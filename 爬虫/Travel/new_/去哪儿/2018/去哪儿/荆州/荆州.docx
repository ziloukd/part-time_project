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1.四月的诗，北方的歌，一路向北。</w:t>
      </w:r>
    </w:p>
    <w:p>
      <w:r>
        <w:t>https://travel.qunar.com/travelbook/note/7017517</w:t>
      </w:r>
    </w:p>
    <w:p>
      <w:r>
        <w:t>来源：去哪儿</w:t>
      </w:r>
    </w:p>
    <w:p>
      <w:r>
        <w:t>发表时间：2018-04-03</w:t>
      </w:r>
    </w:p>
    <w:p>
      <w:r>
        <w:t>天数：11</w:t>
      </w:r>
    </w:p>
    <w:p>
      <w:r>
        <w:t>游玩时间：2018-04-03</w:t>
      </w:r>
    </w:p>
    <w:p>
      <w:r>
        <w:t>人均花费：15000 元</w:t>
      </w:r>
    </w:p>
    <w:p>
      <w:r>
        <w:t>和谁：独自一人</w:t>
      </w:r>
    </w:p>
    <w:p>
      <w:r>
        <w:t>玩法：摄影,徒步,人文</w:t>
      </w:r>
    </w:p>
    <w:p>
      <w:r>
        <w:t>旅游路线：</w:t>
      </w:r>
    </w:p>
    <w:p>
      <w:r>
        <w:t>正文：</w:t>
        <w:br/>
        <w:t>依然是说走就走～预告片樱花🌸桃花盛开的四月天～高铁和动车为主的一次出行！市区内几乎全部都是滴滴快车或专车出行！北京！北京！天津幸福🎡！评论南昌忙碌度过的2天第一天凌晨……重庆江北国际机场电话：023-966667简介：重庆江北国际机场位于重庆市郊东北方向21公里，年旅客吞吐量1000万人次、候机楼高峰小时旅客流量8000人次,占地面积为4500亩。查看详情凌晨5.30抵达机场，机票花费650！评论T2地址：Shop 14 556 Chapel St South Yarra Victoria 3141 Australia电话：+61-3-98271545查看详情凌晨就出发！此时的机场人已经很多了～评论南昌昌北公交站这次坐的机场大巴，哈哈，价格很实惠，15元一人，感觉还不错街景评论南昌之星摩天轮25篇游记中提到门票¥预订门票价格：50元开放时间：周一至周日 08:30-21:30电话：0791-83722061地址：南昌市红谷滩新区赣江南大道1号(近南昌国际展览中心)简介：南昌最具浪漫气息的地标之一，可远观城区，俯视赣江。查看详情南昌之眼！滴滴车费60几评论南昌融创万达嘉华酒店4篇游记中提到¥468起预订电话：0791-87339999地址：南昌新建区红谷滩新区南龙蟠街555号简介：南昌融创万达嘉华酒店坐落于九龙湖新区万达城，毗邻万达茂、主题公园。 酒店拥有典雅舒适的客房和套房；房间内现代化生活设施应有尽有，每间客房均配备舒适无比的“万达嘉华之床”及“妙梦”系列，让你徜徉在梦境的查看详情定错房了，这里真心远！环境尚可价格其实很实惠，400多一天，网上订的，除了位置偏僻。。。其余都很好。。可惜定错了。。只能来打个卡午饭，美团外卖～特色拌粉，味道还不错评论南昌富力万达嘉华酒店1篇游记中提到¥613起预订电话：0791-82228888地址：南昌青山湖区凤凰中大道1000号简介：南昌富力万达嘉华酒店地处市内凤凰中大道繁华商业地段，毗邻红谷滩万达广场，信步可达周边各休闲娱乐场所。酒店距红谷滩秋水广场约5分钟车程，交通极为便利。 这里的客房与套房设计时尚，优雅舒适；雍容华贵的餐厅为查看详情酒店外观滴滴快车重新打回红谷滩中心区域重新定的万达嘉华。。。贵死啦，750一天，住2天这个柜子很神奇天气还行酒店房间外景，一般般下午，忙里偷闲，出门小逛一圈晚餐9.30外卖，味道一般，居然这点花了50.话说现在的寿司还是成都的好吃忙完了就泡个澡吧！第二天一大早～早餐……不好吃，这家酒店还是不行下午去附近洗了个头，洗的将就，30泡个澡放松一下！明天宜昌！评论宜昌充实繁忙的1天南昌西站电话：0791-95105105简介：是中国特大型铁路枢纽站之一，与南昌站共同承担南昌的铁路客运，是沪昆客运专线的重要枢纽站。查看详情仅供搞笑。。一大早起来像在打仗一样！没想到清明节的客运这么爆满啊！早上在酒店门口叫车叫了半个小时没人接！！！后来好不容易加价叫了个车，南昌的司机是真心坑的，然后酒店门口又被人强行拼车。。。一路过去拥堵无比，眼看着只剩半个小时，心情无比紧张！！！！车费被敲诈100酒店负责帮客户叫车那个人也很势力，之前让他先帮我安排，结果他说人家赶飞机，赶时间，说得好像赶动车就不赶时间似的，而且这家酒店设施也很一般，真心不咋的，下次不住这家了～哼清明时节雨纷纷～最美的风景在路上？路上的风景。。开得好慢，还没我开车快。。。评论湖北宜昌坐了5个小时多的车……人都晕了……下来外面正下着中雨……清明时节果然到处都是雨纷纷的呀～美团外卖走一个，又贵又难吃……不敢恭维真的，这么点80几，还特难吃评论宜昌金德瑞国际酒店¥0起预订电话：0717-7259999地址：宜昌西陵区东山开发区发展大道16号简介：金德瑞国际酒店位于东山开发区的黄金地段，毗邻汉宜高速公路入口，距宜昌CBD仅几分钟车程，与三峡大坝仅相距45分钟车程，交通便利。 金德瑞国际酒店为“美丽中国·幸福宜昌”宋祖英全球巡演宜昌站指定接待酒店；邰丽查看详情这次房间是客户帮订的，估计是有协议价吧，觉得很差……将就住吧……别奢求太多。。。。评论水悦城购物中心1篇游记中提到电话：0717-6689999地址：宜昌市开发区发展大道13号查看详情就在酒店旁边，借了把雨伞，步行到达～原来这就是 水 的含义。。本来是想买件羽绒服的。。。。。因为宜昌今天真的冷！一不小心就买成牛仔裤和皮衣啦！主要买帅气。。。🤣🤣🤣研究了大半天北京酒店攻略。。。。晚餐，就在酒店送餐服务，味道一般，炒饭太难吃了，番茄炒蛋居然放蒜粒。诡异。。。宜昌夜景，外面冷～房间自嗨呗～临时接到通知！明天的行程！第二天醒来…上午10点左右第二天的午餐～必胜客，味道一般，不难吃已经很不错啦🤣🤣评论宜昌东站临时改签！计划赶不上变化哦～评论荆州短暂停留半天荆州站阳光，载着好心情，这才是旅行的意义～热爱每一次旅行，因为旅行是打破生活常规，突破以往的交通工具，提着大大的行李箱，载着每一个梦想与希望，去寻找诗和远方……速度抵达！！！！繁忙的节奏傍晚7点14分……评论荆州站忙完取到票🎫临时身份证😓广场门口晚餐……高铁站2楼将就吃咯，味道一般般。。。因为临时接的通知又要去漯河，于是只有改签+退票了！荆州−漯河的班次只有2班，且最近2天都无票了，于是今晚只好回武汉去睡啦！武汉的酒店就在高铁旁边。。巨贵无比，400多的快捷酒店，唯一优点据说是不用打车。。。很无聊的候车中～哈哈有点流浪者得气质～哈哈评论武汉成了我的中转站。。。武汉站电话：027-81068888简介：武汉火车站，位于中国湖北省武汉市青山区，毗邻三环线，为武广客专的综合交通枢纽和3个始发站之一，现为高铁站。查看详情原本是打算去看看武大的樱花和转悠东湖磨山景区，还有那个武汉最文艺的街道。。看来这次又无缘武汉啦～记得上次也是匆匆路过，连热干面都没来得及尝尝呢。。。评论one night in WuHan康铂酒店(武汉黄鹤楼复兴路地铁站店)3篇游记中提到¥0起预订电话：027-86603777地址：武汉武昌区复兴路36号简介：酒店位于武汉市复兴路紫阳湖畔的复兴大厦，正对海达广场，周边有多家餐饮、美食、酒店。酒店临近武汉大型茶叶市场陆羽茶都，周边有辛亥革命纪念馆，方便前往武汉知名景点黄鹤楼、长江大桥、小吃一条街户部巷、司门口查看详情这是一家巨坑爹的酒店！飞猪上订的，花了400多，虚假宣传说就在动车站旁，不用打车，结果骗人，结果超级难找，走死我了，最后打的个专车去的，服务态度又差，坑爹！超级小！千万别住！整个人都不好啦！。。。评论武汉站电话：027-81068888简介：武汉火车站，位于中国湖北省武汉市青山区，毗邻三环线，为武广客专的综合交通枢纽和3个始发站之一，现为高铁站。查看详情第二天一大早。。痛苦的起床！全身酸软，没睡好😷本来叫了一个滴滴。。。司机很可恶的点到达目的地可是又叫我取消说太堵了。。无语啦，取消还扣我4元。。后来跟着别人不行走过去。。。只想说真的远。。昨天也没睡好，因为凌晨酒店实在太吵。。又冷。。总之这家酒店就是一场噩梦。。。以后什么高铁旁的酒店，统统都不喜欢了！出来看到天气还不错～心情顿时好了起来～早餐没有在破酒店吃，在取票的路上吃了碗热干面。。。感觉味道一般！芝麻酱放太多了吃起来感觉有点闷。。无辣椒吃起来怪怪的。。价格小贵，因为是在高铁站嘛……感觉面的口感还不错，可是佐料不行……人工通道排队，取票……临时身份证取票过安检真心累😓评论即将踏足一片新的领域……漯河西服务区-餐厅1篇游记中提到地址：马皇线北50米查看详情等高铁，冷死我啦高铁比动车高级的多感觉可以，还不错路上的风景…可以评论漯河悠闲轻松的1天建业福朋喜来登酒店1篇游记中提到地址：漯河市郾城区嵩山路西支6号（国际会展中心西侧）电话：03952566999查看详情这家酒店很良心啊～才400块就能住五星，和昨天的400破烂小快捷简直形成了鲜明的对比！酒店门口的桃花正盛开着……房间尚可，性价比高，虽不及大城市的五星豪华气派，但是这个价位真心不错啦三生三世，十里桃花，哈哈～🌸🌸阳光明媚喜欢哈哈，依次介绍河南美食！四季豆焖面，面皮包羊肉串，大盘鸡，40块钱绝对管饱，物美价廉，分量十足，别有一番风味儿噢~🙉🙉可以午饭美团外卖下午忙完叫的美团外卖，分量多到没吃完～一阵忙碌以后……下午出去洗了个头，然后悠闲的转悠～这一刻，放下所有的事情，难得的一份清闲～阳光正好，天很蓝，你很美～评论漯河会展中心出门晒晒太阳，很多人在这儿放风筝，不远处还传来阵阵戏曲声，感觉这是一座悠闲慢节奏的小城市呀～嗯，时间过得好慢～不习惯。。😓明天就去北京啦！！！评论关于北京。对于北京的期待。不怕大家笑话，长这么大还没有去过首都，过去的时光里大多数时候都过着守拙归隐的生活，然而在逐渐奋斗的岁月里亦在努力地给自己创造着更好的物质生活。北京，这是我离你最近的一次了。明天，我要揭开你的面纱。(此3张图摘自网络，仅为配图所用)故宫估计不会去。😓评论漯河西站滴滴快车服务态度很好，小城市的司机就是不一样～成功取到🎫，出发！哈哈～还可以评论北京开启暴走模式的3天！第一天！北京西站电话：010-63216253简介：1996年初竣工的北京西站，是亚洲规模最大的现代化铁路客运站之一。北京西站是京九铁路的龙头工程，这里开出的旅客列车可直达香港九龙。下午坐了接近4小时的火车，终于抵达！下了火车之后的第一感觉是……这个火车站……额……怎么感觉那么旧啊……人真的特别特别多！天气不错，阳光明媚，可是为了打车，也是吃尽了各种苦头，特别辛苦不容易！本来是打滴滴，可是司机说那儿不让载客，且我又定错了位，电话里说半天也说不清楚，最后让司机取消他也不肯，自己白贴了4块狂晕……走了很久的路，到了排队出租车的，一看密集恐惧症，人实在太多了，算了还是叫滴滴，第二次也失败了……又是定错位，好在这次客服帮我取消了，最后一次是司机让我去楼下停车场等他，真心很不容易，提着重重的行李，问路，到了地下停车场电梯口，站在路边等司机，半天不见车影，同时又被一个要进来的车嫌弃让我别站那儿挡路，我狂晕，那也不叫挡路好嘛？！开的也就一很破的车，还那么拽，但是想想毕竟在人家的地儿，也就忍了，啥也没说……后来等了很久，差不多为了打车都耽误了一小时，终于等到车了，此时下午3点，没想到白天的北京已经那么堵了，导航显示很近的距离，却开了足足40几分钟啊！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终于到了！没想到白天车也这么多……酒店的大堂也很诡异，从后门进，下负一层，电梯特小，窄……感觉心里不是滋味……好不容易办好了入住，进了房间发现环境还不错，网上看了起码半天的网评才淘到这一家，据说是地理位置优越～在二环以内？！从窗户里望出去，酒店外的砖瓦房，有小时候的记忆～房间很新，床也还行，感觉环境不错～啊～累死我了放下行李，迫不及待的就想出门了！！！评论安定门地铁口煎饼摊类型：零食地址：安定门地铁A出口出门！还没吃饭，找不到吃的，正好一个小摊排了几个人，酒店楼下的烤冷面！第一次吃，类似于鸡蛋饼，味道还行～价格10块好像是……成品评论钟楼40篇游记中提到门票¥预订门票价格：15元开放时间：9:00--17:00（16:40停止售票）地址：北京市东城区钟鼓湾临字9号简介：绿琉璃顶重檐正方形建筑，钟声宏亮浑厚。查看详情本来想打滴滴，后来一个热心的老奶奶跟我说就在前面坐xx路，心想着那就试试公交呗！上了公交发现不能用手机支付……狂晕……北京这么一线的城市，竟然没有支付宝刷公交卡……厚着脸皮找另一位老奶奶微信套了12块钱，付了钱以后，大家都很热心的给我讲路线，下了车怎么走……虽然没听明白，可当时心里还是温情流动的……下了以后步行没多久就看到了这个钟楼……评论烟袋斜街253篇游记中提到门票¥预订门票价格：免费开放时间：全天电话：010-64001606地址：西城区简介：京味儿十足的一条繁华老街，逛逛钟表铺、毛笔铺、老字号小吃店。查看详情没有多久就到了，然后我发现这里……不好玩！街景评论南锣鼓巷781篇游记中提到门票¥预订门票价格：免费开放时间：全天地址：北京市东城区南锣鼓巷胡同简介：老北京胡同与小资情调结合，文艺青年的必逛之地。查看详情不好玩，人多，密集恐惧症啊随拍评论后海公园251篇游记中提到门票¥预订门票价格：免费开放时间：全天地址：北京市西城区松树街1号简介：什刹海的组成部分，白天胡同京味十足，夜晚酒吧霓虹闪烁。查看详情后海第一眼！这个地方我看是个网红点，主要因为老炮儿拍摄地点而红，而且我北京的朋友也极力推荐一定要来这里感受老北京的气息……坐这个人力三轮，有地道老北京师傅给我讲解历史，绕着整个转悠了一圈，花费80，听纯正的京腔感觉挺有意思～时光变得很悠闲～柳絮纷飞～老炮儿拍摄地点什刹海三轮车师傅帮我拍的，技术请忽略😓评论什刹海398篇游记中提到门票¥预订门票价格：免费开放时间：全天电话：010-83222231,010-66125717地址：北京市西城区东起地安门外大街北侧、南至新街口北大街、西至新街口豁口、北至钟、鼓楼的区域简介：历史街区簇拥的优雅湖泊，环境优美，也是北京夜生活的核心地带。查看详情对后海的酒吧没兴趣，本来想找点吃的，却发现吃的异常的少……还是转换地点吧！感觉很苏州园林的感觉胡同，其实我们南方也有很多呀😓😂评论恭王府411篇游记中提到门票¥预订门票价格：40元开放时间：旺季4月1日-10月31日8:00-17:00;淡季11月1日-次年3月31日9:00-16:00电话：010-83288149地址：北京是西城区前海西街17号简介：曾经和珅的宅邸，也是如今保存完整的王府。查看详情闭园了……本来想进去参观一下的呢评论银锭桥23篇游记中提到门票¥预订门票价格：免费开放时间：全天开放地址：北京市西城区烟袋斜街甲75号简介：旧时“燕京八景”之一，游玩后海的必经之地，充满了历史感。查看详情评论天安门广场969篇游记中提到门票¥预订门票价格：免费开放电话：010-65118729地址：北京市东城区长安街（天安门和正阳门之间）简介：伟大祖国的标志，早起看一场庄严肃穆的升旗仪式，瞻仰人民英雄纪念碑。查看详情出来呢正值高峰期，5.6点，于是决定，步行坐公交，足足站着等了半个小时，真的很堵车！好辛苦啊～经过了一个多小时的堵车，终于到了！一下车便发现……这一片变得戒备森严！天安门的城墙外～晚上往回走的时候拍的挺壮观的呢！天安门比照片好看呢！哈哈，虽然拍的很瓜，可是还是挺开心的！出来的时候只能从地铁口出来，我坐不来地铁呢，以前会坐，可那都是2.3年前的事儿了……真心坐不来，于是又步行上来准备打车！评论三里屯46篇游记中提到门票¥预订地址：北京市朝阳区三里屯北路东侧简介：北京时尚潮流生活的地标，想要体验京城夜生活，更是不得不去。查看详情打车也是特别艰辛！一共打错了3次，都是定位失败，北京出租车不好打，基本没看到空车停靠的，交通对于我这类人来说真的堪忧！到了以后感觉一般，没得成都的修的好！而且晚上一下子就变得好冷好冷～所以就不想逛了……酒吧，没兴趣！评论王府井140篇游记中提到门票¥预订门票价格：无需门票。开放时间：王府井地址：北京市东城区东长安街北侧简介：国际化大型商业区，北京逛街购物的老牌胜地。查看详情又叫了个车去王府井，主要想吃点东西，这张是在路上拍的到了以后，感觉一般，没有上海的南京路步行街好看……冷……累……饿……熙熙攘攘的街道找了半天没发现有什么吃的，诧异的发觉连餐馆也很少………………………………无奈之下的选择才吃这个……因为真的没什么吃的啊！！！！贵死了20走了一圈，腿已断！在这里叫了个车，我已经放弃寻找食物了，此时已经快被大北京的风吹得冷死啦～滴滴一下，等了很久才出发…………………………回到酒店，又冷又累～明天去吃烤鸭吧！评论第二天！玉渊潭公园51篇游记中提到门票¥预订门票价格：2元，樱花节时门票10元。开放时间：6：30-20：30电话：010-88653800,010-88653775,010-88653804地址：北京市海淀区西三环中路10号简介：北京的赏樱胜地和放松佳处，林中小憩或泛舟湖上都让人心旷神怡。查看详情早上没有快车，只好叫专车，从酒店过去又是堵，花了60几，司机竟然从一个很诡异的地方让我下车，并且这是一个后门………………但是里面呢，还不错门票10元很良心，就是早上专车过去花了60哈哈，春天来了，又到了什么的季节了哦～🌸近来发现满园春色关不住呀～很漂亮我很喜欢花，这样的天气，赏花也是人生一乐趣～10块钱，买了一个棉花糖虽然来游玩的老年人比较多，可是年轻人也不少哦～这里还是挺不错的！让游客帮拍的，人太多了，没办法呀～本来是想来看樱花的，可是确实是错过了……没办法啦，看看别的花儿也不错啊！心情明媚！这个地方感觉比后海舒服一些！中午，出来了……可是要走到打车的地方，又要走很远～痛苦呀终于可以打车了，滴滴专车去吃烤鸭！评论四季民福烤鸭店(南礼士路店)1篇游记中提到地址：南礼士路44号电话：010-68036590查看详情中午客户请我吃烤鸭，味道一般般，还没重庆的好吃，这一顿就吃了460！在北京当地小有名气，还要排队京味儿🤣🤣🤣感觉。。。。。菜单做得还不错！味道不敢恭维烤鸭，太油腻了，个人觉得真没重庆的好吃～不好吃小吃，味道一般酸的汤，不好吃只有这个还可以牛肉，不好吃，味道怪怪的赠送的驴打滚，只有这个味道还可以。。。吃完叫了个快车回酒店先休息一下，这个位置还比较好叫车！回去路上依然把我堵😢……下午本来还想去逛故宫的，可是网上一查，今天周一故宫闭园了，只好下次再去故宫啦！临时决定去天坛逛逛，本来想去198工厂，可是太远了又懒得跑了。。。。评论天坛561篇游记中提到门票¥预订门票价格：成人票15人民币/优惠票7.5人民币；60岁以上老人持老年优待卡或相关证件免费入园(大型活动除外) ; 6周岁(含6周岁)以下或身高1.2米(含1.2米)以下的儿童凭有效证件实行免票;军人或武警官兵(含退休、残疾军人)凭有效证件免费入园，持革命伤残军人证的伤残军人免费入园;残疾人持残疾证免费入园;离休人员凭本人离休证免费入园。电话：010-67012402,010-67013036地址：北京市东城区天坛路甲1号简介：明清时期皇帝祭天之处，建筑精巧奇特，还可以参观祭天仪式表演。查看详情从酒店打的专车过去，花了60几……………………门票买的套票，37随意逛逛吧～又是体力活儿哟树的年轮挺好看的走死我了脚踏实地评论祈年殿22篇游记中提到门票¥预订门票价格：旺季：15元；淡季：10元开放时间：旺季：6:00-21:00；淡季：6:30-21:00电话：010-67012483,010-67013036地址：北京市东城区天坛内东里7号天坛公园内查看详情随意逛逛，感觉一般吧人挺多的，来自各地的人，北京来游玩的外国人也挺多的！祈年殿祈福咯！评论北二环城市公园1篇游记中提到门票¥预订门票价格：免费地址：北京市西城区旧鼓楼大街到雍和宫大街之间的北二环南侧查看详情从景区出来，走了一阵又叫了个车回酒店，这一趟，堵的我彻底没有任何心情玩耍了，高峰期，又是什么交通管制，足足开了1个多小时哟～堵堵堵堵堵真的觉得北京是全国最堵的城市，而且车也不好打个感觉很郁闷，下次都不敢随意来北京玩了……真的好累啊明天的酒店涨价啦～之前订成450一天，明天的房费是565，狂晕……住这里其实超级堵！明天去长城，我报了一个团，不知道怎么样，试试吧！主要担心我的体力呀……评论第三天！长城！地铁北土城站1篇游记中提到门票¥预订门票价格：免费简介：北土城站是北京地铁系统中的一座换乘车站，规划建设阶段曾称熊猫环岛站，北京地铁8号线与北京地铁10号线交汇于此。查看详情北京的东南西北要把我弄晕[晕][晕][晕]天气依然很好，就是风特大～早上9点，步行到酒店楼下吃早餐～还是只有吃这个烤冷面早上打的滴滴快车过来，还不算堵，就是北京的不论是快车还是专车都感觉车很破烂，坐着真心很老火～～～～抵达昨天报团约定的集合地点！此时风真的好大～评论八达岭长城87篇游记中提到门票¥预订门票价格：旺季：40元；淡季：35元开放时间：06:30-19:00 (4月1日-6月30日,9月1日-10月31日 周一-周日) 07:00-18:00 (11月1日-次年3月31日 周一-周日) 06:00-19:30 (7月1日-8月31日 周一-周日)电话：010-69121383,010-69121226地址：北京市延庆区八达岭镇简介：“不到长城非好汉”，这里是长城的精华部分。查看详情路上的风景～跟团包含路费，索道费，门票一共245，感觉还可以，第一次跟团，今天人不多，不用排很久的队，车上一共就11个人，很舒服，导游人也挺好的。路上经过了居庸关长城等等～买了个口罩，因为风确实打～感觉人都快被刮倒了～还买了20块钱的帽子～今天风大坐不了空滑，坐的地滑～抵达！风景不错天高云淡，望断南飞雁。不到长城非好汉，屈指行程二万。🇨🇳😉😃没想到最想看的樱花，最后是在长城上看到的～长城上的樱花好美～很漂亮长城对于我这样的人来说，根本就不用爬哈，哈哈风景壮丽！门票午餐，小卖部买的汉堡20，还吃了根8块的烤肠，6块的酸梅汤饮料～评论鸟巢（国家体育场）569篇游记中提到门票¥预订门票价格：成人参观门票：40元开放时间：旺季：9:00-20:30；淡季：9:00-17:30电话：4000002008地址：北京市朝阳区国家体育场南路1号简介：08年北京奥运会的标志建筑，众多体育赛事和演唱会的举办地，是北京的新地标。查看详情下午4点回到鸟巢附近下车解散，远观一下就好了，风太大，腿太软～评论新奥购物中心13篇游记中提到开放时间：10:00-22:00（夏）,10:00-21:30（冬）电话：010843711224008187770地址：北京朝阳区 湖景东路11号查看详情在北京终于找到一家正常的商场🙄️🙄️午餐必胜客，将就吃后来又在里面找了家理发店洗头58，洗的一般般，价格真贵………………好在商场有来电，可以还充电宝，又借了个新的，把电充满了评论鼓楼东大街5篇游记中提到地址：东城区鼓楼东大街查看详情回来坐的地铁，貌似终于会坐地铁了！不用换乘还好，只是下来看到小黄车只能望其生无奈～骑不来呀～～～～貌似终于会坐地铁了。。。有进步出来风依旧好大～头发全被吹乱～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滴滴快车回来楼下买到重庆的烟～出来一趟好不容易遇到有卖神秘花园的……听着安和桥，想起这几天里匆匆路过的风景，看着那些骑行的人们，脑海里浮现了朴树在后海平静唱歌的画面，北京是一座偌大的城市，四处都充满了古典的气息，追溯历史，遥想烽火台上的战火硝烟四起～明天就要离开，静静地路过，所以，你好北京，再见👋每一次旅行都会有新的写作灵感，关于文字，羞于很久没有触摸，现在的功底一落千丈，心中却依然热爱满溢，愿走过的每一步，路过的每一道风景都能留下自己的印记。明天就去津城玩啦～评论津城津津有味的2天～第一天北京南站电话：010-51867182简介：北京南站作为京津城铁以及京沪高铁的始发站和终到站；是集高速铁路、城际铁路、城市轨道交通与公交、出租等市政交通设施于一体的大型综合交通枢纽站。查看详情早上快车又叫不到优享也没有……最后还是只有叫专车！😓酒店小堂等待中……😓这是什么鬼？！抵达，又把我扔停车场，车费花了87，居然还想让我给停车场车费，我果断拒绝了！聪明才智的我很快就历经重重安检和关卡找到了人工取票口！此时心里痛恨偷我钱包的小偷一万遍！终于取到！北京南站是真的大……比武汉那个火车站还要大～规模大小基本和机场差不多大了～但是人也特别多，密集恐惧症，闷热～想快点到天津！！！！午餐，很艰辛的提着箱子走到2楼去吃的德克士……鸡肉卷，一共花了37～～～～北京，真的让人爱不起来啊～～～～此去经年，下次应该不会轻易再来了～～～～～评论天津站电话：022-60536053简介：天津站，俗称天津东站，是中国建成最早的火车站，又叫老龙头火车站。查看详情抵达！一等座的人素质也不咋地，车上吵死人了打的优享，司机服务态度恶劣，车破烂～老火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服务态度一般，1点过了居然都还没房间，狂晕～一般感觉，将就住～🌸1200一晚上，猪2晚，明早加了个早餐158，感觉房间有点旧。。。评论新世界百货4篇游记中提到开放时间：周一到周四10：00-21：30 五六日9：30-22：00电话：022-58391200地址：天津南开区东马路138号简介：地处天津繁华路段，交通发达，适合各年龄段的消费人群。查看详情滴滴快车打到这里来借了个充电宝，车费10几块钱，天津的交通让我感觉舒畅多了，就是车破～评论五大道347篇游记中提到门票¥预订电话：022-23307222地址：天津市和平区成都道以南，马场道以北，西康路以东，马场道与南京路交口以西的一片长方形地区简介：众多风云人物的寓居之处，在栋栋洋房之间看旧日津门缩影。查看详情滴滴快车继续走一个，车费好像20几，过去还算方便，小堵，比北京好一万倍～路上的风景还不错哦！哈哈，第一站😄这儿确实还不错～漂亮，原谅我懒得处理图片了随意逛了逛，感觉很惬意落樱缤纷，人不多，很舒服～很有特色，感觉异国风情可以，比北京风景好逛完又继续滴滴快车前往意式风情街评论世纪钟广场118篇游记中提到门票¥预订门票价格：免费开放时间：全天地址：河北区海河东路世纪钟广场建国道1号简介：天津地标，大钟庞大而精密，是很多游客合影留念的必到之处。查看详情路上经过评论意大利风情区356篇游记中提到门票¥预订门票价格：免费电话：022-86259967地址：天津市河北区，东起五经路，西至胜利路，南起博爱道，北至建国道简介：古老典雅的红顶意式建筑群，漫步其中，仿佛置身欧洲小镇。查看详情在这里下的车，进去简单听了一下喜欢喷泉可以从咖啡厅出来的门口点了杯卡布奇诺，感觉悠闲～🌸随意拍拍～今天是此行出来过得最悠闲的一天啊～还可以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再一次回到酒店，看到小点心和夜床服务感觉挺开心的，滴滴快车回来很近，在天津旅游有一个好处就是交通便利不堵车，景点之间相距超近！颇有兴致的化了一个妆！心情美美哒～穿上酒店的和服再拍几张！评论天津之眼摩天轮307篇游记中提到门票¥预订开放时间：9:30-21:30电话：022-26288830地址：天津市河北区三岔河口永乐桥上简介：天津的美丽地标，拍摄夜景、乘坐观光都十分浪漫。查看详情哇塞，人超多，此时7点20！虽然排了很久很久，虽然腿很酸软，可是伴着欢快的音乐节奏在人群之中感觉得到一种欢快～大家都很期待～洋溢着一种快乐的感觉！漂亮抓人拍照！排排排好不容易排到一半的时候中途放出这个公告，大家都以为白排了……后来问了下保安说能坐上，十分庆幸！排了1个半小时，终于快到了！进去咯～成功买到票！70一个人没想到进去了还要排……………………终于上车咯！！！！开拍！哈哈，我最喜欢拍照了～夜景还是挺不错的～夜景还是可以天津是一座悠闲的小城市～比北京的匆忙拥挤人群让人感到舒适！人生之中应该打破常规勇敢地去做一些平常不会做的事，比如颇有兴致地花一下午时间认真地画一幅画，比如兴致勃勃地排2个小时队坐幸福摩天轮🎡，会让你体验到平常不一样的乐趣，在摩天轮上认识来自东北的小伙伴们，很开心～beautiful night～[月亮][月亮][月亮]🎠🤹🏻‍♀️🤗😉😃🌸🍒来自东北的小伙伴噢～开心😃没有白排，不虚此行！评论海河113篇游记中提到门票¥预订开放时间：9:00-20:30地址：天津市河东区简介：海河两岸汇聚了天津最精华的街景，夜晚景色绚烂迷人。查看详情坐了摩天轮下来，漫步海河，挺有小资风情～随便拍几张～评论美团外卖东北烧烤！味道还可以，物美价廉！评论第二天！海河餐厅（悦榕庄酒店）1篇游记中提到地址：天津市河北区海河东路34号海河悦榕庄酒店一楼电话：022-58619999查看详情加158吃了个早餐，味道很一般～将就吃～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回到房间打扮一下又准备要出门咯～🌸评论瓷房子280篇游记中提到门票¥预订门票价格：50元电话：022-27123366地址：天津市和平区赤峰道72号(近和平路商业街)简介：精美的中国古代瓷器密密麻麻贴满墙壁，奢华和创意程度令人惊叹！查看详情滴滴快车过去，车费10几，门票50！开拍！！！哈哈，这个地方好玩～不错，有意思～评论西开教堂199篇游记中提到门票¥预订门票价格：免费开放时间：5:00-16:30电话：022-27811929地址：天津市和平区西宁道9号简介：天津主教堂，参观繁复精美的建筑和雕塑，还可以参加弥撒活动。查看详情随便拍几张～好看评论星巴克(天津湾店)1篇游记中提到地址：南北大街1号凯德MALL天津湾购物中心1楼电话：022-88269964,022-88269884查看详情门口对面星巴克坐一坐，晒太阳，喝咖啡，柳絮纷飞～～～～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滴滴快车，回来休息一下～评论古文化街250篇游记中提到门票¥预订门票价格：免费电话：022-27356128,022-27339666地址：天津市南开区，南门在水阁大街与古文化街交口，北门在通北路与古文化街交口简介：天津老字号店铺和手工艺品集中地，逛街购物、品尝美食的好去处。查看详情随意逛逛～吃吃小吃～🌸评论</w:t>
      </w:r>
    </w:p>
    <w:p>
      <w:r>
        <w:t>评论：</w:t>
        <w:br/>
      </w:r>
    </w:p>
    <w:p>
      <w:pPr>
        <w:pStyle w:val="Heading2"/>
      </w:pPr>
      <w:r>
        <w:t>2.重庆--荆州…梦回三国 忆英雄 峥嵘岁月 还看今朝 怀古惜今之旅</w:t>
      </w:r>
    </w:p>
    <w:p>
      <w:r>
        <w:t>https://travel.qunar.com/travelbook/note/7036208</w:t>
      </w:r>
    </w:p>
    <w:p>
      <w:r>
        <w:t>来源：去哪儿</w:t>
      </w:r>
    </w:p>
    <w:p>
      <w:r>
        <w:t>发表时间：2018-05-13</w:t>
      </w:r>
    </w:p>
    <w:p>
      <w:r>
        <w:t>天数：2</w:t>
      </w:r>
    </w:p>
    <w:p>
      <w:r>
        <w:t>游玩时间：2018-05-12</w:t>
      </w:r>
    </w:p>
    <w:p>
      <w:r>
        <w:t>人均花费：</w:t>
      </w:r>
    </w:p>
    <w:p>
      <w:r>
        <w:t>和谁：家庭</w:t>
      </w:r>
    </w:p>
    <w:p>
      <w:r>
        <w:t>玩法：古镇,骑行,徒步,短途周末,人文</w:t>
      </w:r>
    </w:p>
    <w:p>
      <w:r>
        <w:t>旅游路线：</w:t>
      </w:r>
    </w:p>
    <w:p>
      <w:r>
        <w:t>正文：</w:t>
        <w:br/>
        <w:t>第1天重庆…荆州荆州古城25篇游记中提到门票¥预订电话：0716-8468124,0716-8196178地址：荆州市荆州区张居正街2号简介：漫步在南方地区这座保存完整的古城墙上，感受历史的沧桑与世事变迁。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5月第二周本没有出行计划，打算宅在家调养，lg估计是在家呆着无聊，周五就喊要去遵义爬红军山，无奈我腰痛不能爬山且去过遵义也没有成行，周六睡到自然醒发现窗外阳光明媚，气温宜人，家中又没有事情，今天是汶川地震10周年，朋友圈都是汶川大地震的相关消息，太沉重的话题我一般不讨论，珍惜拥有，活在当下，那就出去走走吧，10分钟在网上看好车票消息，荆州…宜昌2日行开始出发由于菜园坝大桥限行，不得不走到了朝天门，顺便拍了一下最近抖音捧红了的这个桥，不过我没有排到洪崖洞。为了防止堵车，没有走常规路线，又由于分道错误上了菜园坝大桥从九龙坡出发，绕行到南平，再到朝天门，在从黄花园大桥到江北龙头寺火车站，一个小时不到，我们来了一次重庆几大区半日游，我和lg都说出门望转（赚）😄，达到了火车站，坐上了D2224重庆-荆州的车。第一眼见到的荆州古城…东门古城线路图，荆州公交车上车1元东门的宾阳楼博物馆关门了，哦豁，明天计划去宜昌，以为只能拍照留念了，没有想到第二天早早的来参观了，真是计划不如变化到了这里已经6:30了，关门了骑行中一转弯进了城门，很美的湖，夕阳西下中美轮美奂的三国公园东门城外夜景，很多人在跳广场舞，每个城市都差不多吧，我们就选择在这附近住下。夜晚的荆州古城，有很多人在环到上散步锻炼，刚到时当地人说环城走一圈要2个小时，幸好没有步行，我们骑车走走停停，都花了差不多4个小时，吃完晚饭买了水果牛奶到达宾馆差不多9:30了。回宾馆计划明天的宜昌行程。评论第2天荆州古城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昨晚睡得不好，lg还是想去荆州博物馆看看，一大早起来去走走古城墙，古今将相今何在，铁马冰河入梦来，这两句话本没有什么关联吧，却在这个时候从脑海里跳了出来。这就是昨天lg拍照的城墙上，不得不佩服古代人民的智慧评论张居正故居11篇游记中提到门票¥预订门票价格：20元电话：0716-8450389地址：荆州市荆州区荆南路2号查看详情评论江陵盆景园1篇游记中提到门票¥预订门票价格：免费开放时间：8:00 - 17:00电话：0716-8466796地址：湖北省荆州市荆州区古城荆北路中段简介：集盆景与园林艺术为一体的多功能文化游乐园。查看详情爬古城墙爬古城墙看见一人在给一群人讲解，趁听讲课，一问才知道是荆州博物馆副馆长王崇礼，和一群考古专家们探讨讲解。一百度，还是北大校友，发到北大群里，和王崇礼馆长交谈了下，他说要做北大优秀人，期间他说她女儿打电话不让他中午喝酒，看来也是这个女儿奴，哈哈哈哈哈讲解城墙的修建，挖出的土叠成堡垒就成了城墙，挖出来土的地方就留下坐护城河，讲了古人的阴阳，太极图，佩服古人的智慧美丽的各种出土小文物馆长本人从农民手中收购来的三件宝贝，最开始很多专家还怀疑是假的，购买花了3000多元，现在价值连城了。馆长很骄傲自己找回来的三件宝贝。壁！！第一次知道，空心部位叫好，实体叫如，如大于好，叫壁，比如和氏璧。好大于如叫环！环！！壁！！第一次知道，空心部位叫好，实体叫如（我也不确定是否是这个字），如大于好，叫壁，比如和氏璧。好大于如叫环！有名的玉覆面玉佩第一次参观博物馆如此认真的，^_^，今参观完毕自己11点了，去不去宜昌呢？去葛洲坝还是坛子岭？找到荆州车站再说！宜昌：我下次在来和你约会！(*∩_∩*)这是在高铁上拍的宜昌美景！我现在刚刚到达石柱县站，再过一个多小时就到达重庆站，在火车上也写完了这次游记！荆州再见！！宜昌我下次再去看你！刚下动车女儿就问我到家没有，一到家女儿就喊我楼下拿快递，她为我准备了她的最爱送给我，祝福母亲节快乐，开心幸福！评论</w:t>
      </w:r>
    </w:p>
    <w:p>
      <w:r>
        <w:t>评论：</w:t>
        <w:br/>
      </w:r>
    </w:p>
    <w:p>
      <w:pPr>
        <w:pStyle w:val="Heading2"/>
      </w:pPr>
      <w:r>
        <w:t>3.遇见湖北之美，这些地方千万不要错过！</w:t>
      </w:r>
    </w:p>
    <w:p>
      <w:r>
        <w:t>https://travel.qunar.com/travelbook/note/7039441</w:t>
      </w:r>
    </w:p>
    <w:p>
      <w:r>
        <w:t>来源：去哪儿</w:t>
      </w:r>
    </w:p>
    <w:p>
      <w:r>
        <w:t>发表时间：2018-05-21</w:t>
      </w:r>
    </w:p>
    <w:p>
      <w:r>
        <w:t>天数：1</w:t>
      </w:r>
    </w:p>
    <w:p>
      <w:r>
        <w:t>游玩时间：2018-05-10</w:t>
      </w:r>
    </w:p>
    <w:p>
      <w:r>
        <w:t>人均花费：</w:t>
      </w:r>
    </w:p>
    <w:p>
      <w:r>
        <w:t>和谁：三五好友</w:t>
      </w:r>
    </w:p>
    <w:p>
      <w:r>
        <w:t>玩法：穷游,漫游,摄影,夏季</w:t>
      </w:r>
    </w:p>
    <w:p>
      <w:r>
        <w:t>旅游路线：</w:t>
      </w:r>
    </w:p>
    <w:p>
      <w:r>
        <w:t>正文：</w:t>
        <w:br/>
        <w:t>前言说说这次旅行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身体和灵魂必须有一个在路上，此次在去湖北之前，内心里对这次的湖北之行是满心期待的，在恩施游玩了两天之后，湖北在我的脑海里已经烙下很深的印记，让我更加期待之后的行程。此次湖北之行，先从西安到武汉，然后再从武汉辗转恩施，详见上一篇游记，这篇主要是接下来的行程所到地。恩施之行结束之后，当天下午就直奔宜昌长阳县城，车程大概是四个小时，入住的是长阳瓴悦酒店，第二天直接从酒店出发，大概半个小时抵达长阳清江画廊。评论第1天清江画廊5分/8篇游记中提到门票¥预订门票价格：158元（含游船费）开放时间：8:00-17:00电话：0717-5335806,0717-5319721地址：宜昌长阳县龙舟坪镇简介：两条游玩线路带来不同体验，“三百里清江美如画，三百里长阳似画廊”。查看详情清江画廊“八百里清江美如画，三百里画廊在长阳”，清江画廊风景区因此得名，清江画廊主要是以乘船游玩、观赏画廊两岸风光为主，分为A、B两条线，A线包括清江大佛、倒影峡、仙人寨、武落钟离山等景点，而B线不包括武落钟离山景点，相对游玩时间比较短。去的时候刚好赶上了清江画廊鼓乐堂的土家歌舞表演，要不是因为赶游船，估计我要呆在那里看好一阵子，意味犹尽。画廊的游船有两层，空间很宽畅，可以随意走动，在上面一层赏景视野比较好。站在船头，和游船一起漂游在这青山绿水间，向下看一江碧水，向左右看自然就是结构各种造型的青山。清江大佛、倒影侠、孔雀开屏山等等，都是大自然恩赐的奇妙自然景色。坐在船上，有时候我会发着呆，目光直视望向清江的远方，陶醉在美景当中。随着游船的走动，丝丝江风吹来，很是惬意，比较怕冷的人，建议穿一件薄外套。武落钟离山武落钟离山是清江画廊的经典景点之一，距清江画廊门楼处大概有25公里。这里是土家族先民的居住地，是土家人寻根祭祖的圣山，土家人每年都会来这里祭拜。山路都是用石头修缮的栈道，两侧都是用石灰柱做的护栏，栈道两边是郁郁葱葱的树木，即使有大太阳，也会被树荫遮住不少。从山底爬到山顶大约用了半个小时，并不是很高。山顶的最高处是石神台，那台阶真的够陡峭的，旁边有一个专门负责安全的叔叔，他会给你说怎么上下比较安全，反正我是颤颤巍巍的爬上去的。站在石神台之上可以看到三江汇流，薄雾环绕，像是娇羞的少女，有种朦胧美，对那些没有爬上来的人感到惋惜。下来的时候我是真有点怕，我说我有点恐高不敢下，那个叔叔打趣的说，真正恐高的人是不会爬上去的，可能是这句话给了我鼓励，克服了心里障碍。其实在生活中我们会遇到很多类似的状况，或许一句话就可以给你改变的勇气。当时我和朋友是最后从石神台上下来的，看到对面还有一座庙，热情的叔叔告诉我们庙的后面是看画廊的最佳视角，于是乎，我们就去庙后面再次观赏，果然如那位叔叔所说，既能够看到绝佳的山水风光，也能够众览山中景色。因为前天爬了恩施大峡谷的缘故，腿疼还没有缓解，在爬这座山到一半的时候，腿就开始疼了，当时我都想放弃了，最后咬咬牙坚持爬到了山顶。到山顶我就很庆幸，坚持对了，站在高处果然能看到更美的景色。如果你去了清江画廊，绝对不要错过武落终离山，一定要登顶，站在山顶才能真正看到美妙的画廊风光，别有一番滋味。清江画廊景区来回游览了四个小时，之后继续去下一站荆州洈水风景区，路程大约两个小时。评论第2天松滋洈水汽车露营基地1篇游记中提到¥0起预订电话：027-87338808地址：松滋洈水镇洈水大道7号简介：洈水汽车露营地，是集户外运动、观光旅游、休闲养生、度假居住为一体的汽车自驾运动营地。营地依托洈水国家水利风景区森林、湿地、岛屿等多样化自然特色条件，在洈水大坝下的丛林中依势而建，以丛林为主题风格，强化查看详情洈水风景区的景点很多，乘坐豪华游船先去的百花岛，刚登岛就被大片大片的花海吸引，毕竟我是一个爱花的人，对花是没有抵抗力的。最喜欢的就是象征着美好的格桑花，拿起相机是各种拍照打卡。岛上微风徐徐，花海旁边的小风车随着微风的招呼，哗啦啦的转动起来，太美妙了。赏完花，离开百花岛，回到上船的地方，有一个水上项目的场所，皮皮艇、香蕉船、水上摩艇等等，可以去感受一下精彩刺激的水上项目。洈水汽车露营基地玩是玩嗨了，天渐渐暗下里，也该去住宿的地方了，晚上入住在洈水汽车露营基地，营地的住宿环境很有新意，树屋、樟树大木屋、森林行宫、观星帐篷、房车，各有特色，但是数量不多，如果有意愿住的话，需要提前预定。我住的是观星帐篷，里面的布置还是蛮温馨的，放置了一个圆形的床，床头有爱心，在这里度蜜月还是可以考虑的。其他的配置也都是一应俱全，不比星级酒店的环境差，晚上就在这个温馨的小帐篷安睡了一夜。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洈水的时候还是有点舍不得的，喜欢那里的环境，让人感觉很舒服，是度假、旅游、亲子游的好去处。楚王车马阵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楚王车马阵景区的格局是这样分布的：车马阵遗址、主冢、俯冢、以及两处殉葬墓。车马阵遗址里面分布着很多车马坑，每个车马坑里面的车和马都有所不同，而且都是实实在在的真车、真马殉葬，看到的马并不是立体的，像正常的在路上的站立的那种状态，它是躺在坑里的，想想当时的帝制，还是很残酷的。在当时的商朝和周朝，车马除了是交通工具之外，也是富贵权利的象征，所以在当时有权有才的贵族墓中，都会随葬一定的车马，象征着自己依然和生前一样的地位与财富。评论第3天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来荆州是一定要去看看荆州古城的，虽然我们西安也是一座古城，但是也想感受一下其他古城。来到古城就一定要去爬爬城墙，一鼓作气爬上城墙，可以看到城墙几乎没有修缮的地方，荆州古城城墙也是中国现存的四座古城中保存最完整的古城墙之一。漫步走在城墙上，欣赏着古城内外的景色，城墙两侧都是郁郁葱葱的大树，随着风带来一丝丝凉爽，城墙外的护城河非常的宽广，不得不说比我们西安的护城河更大气。荆州古城上的宾阳楼是古城特色的经典代表，在古时候是一个军事领地。站在宾阳楼上，视野更宽广一些，能看到更全面的古城风景。荆州古城有六个门，当时从公安门上的城墙，距离宾阳楼挺近。《入城仪式》在宾阳楼下面是瓮城，在那里观看了一场《入城仪式》的大型实景剧，以古城地域特色为基础，三国文化为背景，用美妙的楚风、汉韵舞蹈，气势磅礴的士兵操练，让人沉醉在古代生活。在关羽水淹七军，大获全胜，凯旋而归的的时候，游客们都有点小激动，仿佛自己就是当时的民众，跟着欢呼起来。在欢庆的乐舞中，关羽、赵云、张飞站在台上共饮酒，庆祝胜利。张居正故居距城墙东大门里不远的地方就是张居正故居，张居正是千古一相，是一个栋梁之才，在当时极具影响力，他是明朝万历年间的内阁首辅，也是我国古代有名的政治家、改革家，为人两袖清风，只是去世的有点可惜。他的故居是一个幽静的庭院，格局坐落有致，里面有龙凤照壁、太师居、太岳堂等景观。《刘备招亲》荆州古城的护城河那么宽广，总是有它的优势，河中放置了一艘豪华又大的楚风汉韵的战船，专门用于演出的。晚上在位于护城河畔的九龙渊看台，即可欣赏古城护城河边的夜景，亦可观看《刘备招亲》的大型实景剧。主要讲述的是当时刘备在迎娶孙尚香时，遇到的各种困难，最后刘备获胜，举办了一场盛大的婚礼，还原了当时的历史故事。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评论第4天去爱飞客小镇的时候刚好是周末，到哪里的时候，就已经很多人了，客流量非常大，如果去晚了，找个停车的地方都不好找，当时还挺好奇这个地方真有这么好玩，吸引的这么多人，据我观察，小朋友也特别多。爱飞客小镇还是很有特色的，它是一个集合了海陆空的旅游区。刚进极客公园，随处可见各种大型飞机，大家可能都很少近距离的和飞机接触，拿起手机相机各种拍照。在这里有航模课程，吸引了不少对飞机有兴趣的小朋友。继续往里面走大约10分钟左右就是爱飞客小镇的主题区了，一片片绿油油的草地映入眼帘，超级喜欢这种大自然的感觉，非常有活力。近两年无人机好像很受欢迎哎，在这里会有一场精彩的无人机表演，40多位专业无人机飞手，拿着手里的遥控器，让无人机在空中尽情的翱翔。上演了一场海陆空大战。在爱飞客还让我长了一个见识，一直以为飞机只能从陆地起飞，在爱飞客小镇让我见到了从水里起飞的飞机，飞机先在水中滑行一段时间之后，瞬间从水中一跃而起，飞向空中，大饱眼福。爱飞客小镇给我留下了很深的印象，一是让我长了见识，二是喜欢这里的布局，飞机、航模课程、各种表演，是个度假的好地方，也是亲子游的一个选择。漳河风景区漳河是一个人工湖，湖面宽阔，湖光山色，乘坐着豪华游轮游览湖心岛，登上观音岛。湖心岛是漳河的核心景区，而湖心岛又分为观音岛和常青岛。在观音岛上有一座双面观音像，可祈福参拜。传说，观音岛原为一巨型岩石，突兀嶙峋，寸草不生。一日观音菩萨到此小憩，拂尘一展，香汗入石，于是林生草长，百花争艳，百鸟争鸣，后人据此传说将此岛叫作观音岛。刚上观音岛就发现了一枚漂亮的小姐姐，她是观音岛的工作人员呦。可以在岛上繁茂的树木之间，体验一下森林攀爬、丛林穿越等项目，喜欢户外拓展的可以尽情的去玩了。亦可在小岛上，租一艘小船，泛舟湖面，迎面吹来一阵凉风，满满的凉意，舒服又惬意。常青桥是从观音岛通向常青岛通道，桥是那种吊桥，走上去会一直晃。在上面跑着前行的话，会晃的更厉害，心里还是怕怕的。到了常青岛可以坐飞天滑索或者乘坐观光电瓶车达到茶园，采茶姑娘们把绿色的茶园当场舞台，跳起了采茶舞，纤纤秀指嫩尖弹。漳河阳光沙滩漳河阳光沙滩，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漳河阳光沙滩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湖北之行就此结束，七天时间跨越湖北五个市：武汉—恩施—宜昌—荆州—荆门，体验了灵秀湖北的魅力，紧凑的行程，称不上完美，还是有些许小遗憾。正是因为遗憾，才会选择再去弥补遗憾！旧的的旅程已结束，期待我的下一次湖北之行！评论</w:t>
      </w:r>
    </w:p>
    <w:p>
      <w:r>
        <w:t>评论：</w:t>
        <w:br/>
      </w:r>
    </w:p>
    <w:p>
      <w:pPr>
        <w:pStyle w:val="Heading2"/>
      </w:pPr>
      <w:r>
        <w:t>4.层林尽染寻觅韩国最美秋天，邂逅浪漫江原道的诗情画意。</w:t>
      </w:r>
    </w:p>
    <w:p>
      <w:r>
        <w:t>https://travel.qunar.com/travelbook/note/7417383</w:t>
      </w:r>
    </w:p>
    <w:p>
      <w:r>
        <w:t>来源：去哪儿</w:t>
      </w:r>
    </w:p>
    <w:p>
      <w:r>
        <w:t>发表时间：2018-11-02</w:t>
      </w:r>
    </w:p>
    <w:p>
      <w:r>
        <w:t>天数：7</w:t>
      </w:r>
    </w:p>
    <w:p>
      <w:r>
        <w:t>游玩时间：2018-10-18</w:t>
      </w:r>
    </w:p>
    <w:p>
      <w:r>
        <w:t>人均花费：3000 元</w:t>
      </w:r>
    </w:p>
    <w:p>
      <w:r>
        <w:t>和谁：三五好友</w:t>
      </w:r>
    </w:p>
    <w:p>
      <w:r>
        <w:t>玩法：摄影,美食,赏枫,赏秋</w:t>
      </w:r>
    </w:p>
    <w:p>
      <w:r>
        <w:t>旅游路线：</w:t>
      </w:r>
    </w:p>
    <w:p>
      <w:r>
        <w:t>正文：</w:t>
        <w:br/>
        <w:t>序言十月的江原道最美是枫叶，漫步在平昌月精寺山林路上，山路两边的枫叶红得似烈火，漫山红遍层林尽染。江原道很美，枫叶都红了。小溪边枫叶从枝杆落了下来，像一只只红艳艳的大蝴蝶，飘到湖面，惊醒了正躲在树叶下睡觉的小鱼儿。秋风习习，我闭上眼，满脑子都是枫叶林的诗情画意。我不禁想起了杜牧的一句诗“停车坐爱枫林晚，霜叶红于二月花”。让我陶醉在这迷人风光之中，在这多彩艳丽的枫叶之中。说起韩国江原道，可能有些人还会觉得陌生。但提起大热的《冬季恋歌》、《蓝色生死恋》、《来自星星的你》、《太阳的后裔》、《鬼怪》你肯定会非常常熟悉，众多影视剧都选择在此拍摄，可见江原道是个浪漫之地。让我带你看看浪漫江原道的诗情画意吧。评论图片预告江原道最美是枫叶漫山遍野层林尽染江原道月精寺里的枫叶开得艳丽。美女与枫叶就是秋天里的一张美丽名片。随手捡起一片红叶那是秋天里最美的树叶。南怡岛上一片片金黄色的银杏树叶黄了。站在枫叶林下感受这一片美得不能再美的秋色。犹如地球般的木球长满了苔藓。幽静的小道上两边美丽的枫叶都红了。秋风吹过金黄色的树叶洒落了一地，松鼠寻找着食物。巨大的帝王蟹让我大饱眼福。江原道的火车站外观让我想起了现代版的土楼。酒店20楼上的无边游泳池与大海融为一体。秋天里的首尔明洞教堂那片蔚蓝的天空。江陵咖啡一条街海边上的海鸥自由地飞翔着。评论初见江原道，遇见一片美丽的大海秋风瑟瑟，落叶飘零。湛蓝的天空，深邃而悠远。江原道位于韩国的东部，从首尔坐高铁到江原道的江陵市只要两个小时，伯虎也是第一次来到江原道，飞机落地已是下午了，落地后就从机场坐巴士前往首尔火车站，准备搭乘下午四点的动车前往江原道江陵市。秋天的韩国蔚蓝的天空，天气不错。我们的巴士准时到达首尔火车站，还剩下40分钟才开车，于是我们决定就在火车站周边逛逛。首尔火车站也是一处综合的商业区，里面有好多美食店，就在火车站大厅里有一处花卉展出，只见玫瑰花、菊花等等花在这里免费展出，车站里人来人往匆匆忙忙的赶车。首尔火车站的外观，算是一个综合的交通枢纽站吧，从这里可以到韩国各个地方的火车，也有直达到地仁川机场的高铁。去各个地方都很方便。火车站外道路上的枫叶红了，秋天的首尔天空是那么的蔚蓝。气温也没有那么冷，阳光暖暖的，首尔的秋天多了一份纯清的天空，没有夏天的那样炎热。火车站外广场没有像国内那么多人呀，这里的火车站就像一个大商场一样，当地人来这时逛街的也有，旁边的教堂在蔚蓝的天空下又显得那么好看。秋天果然是一个好季节呀，建议有来韩国玩的特别是来江原道玩的朋友，秋天真提是最佳的季节哦。首尔天气阳光明媚，秋风萧瑟，卷起枝头上的黄叶，似一群美丽的枯叶蝶翩翩起舞。在首尔火车站，人们来来往往，匆匆忙忙赶车，秋天的阳光有些温暖，洒落在火车站的玻璃上闪闪发光，我站在秋日的阳光里，沐浴着首尔温暖的阳光，还没来得及逛逛，我们的开往江原道的动车就来了，正式开始一场浪漫江原道秋色之旅了。让我万万没有想到的是，韩国的火车站不用安检，不用查票进站。因为也没找不到验票的机器，也没有见到有验票员的。是直接进站的，然后直接上车就可以了。前提是要提前订好票或者窗口买好票。问了导游才知道，这边就是这样的，诚信很重要。要是在车上被查到逃票的话会重罚。所以这一点真的是值得学习，也没有人见到有逃票的。要是有逃票可能抓到后以后坐车会比较麻烦。我们在车上也没有查票的情况，真是不一样呀。从首尔到江原道江陵市高铁只要2小时就到了，一路上刚刚好是傍晚落日时分景色很美，从首尔市经过一些农村，当太阳慢慢下降，当第一抹夕阳照亮了稻田，稻田顿时变得金灿灿的，当第一抹夕阳照亮了树杈，树杈变的金绿金绿的，当第一抹夕阳照亮了远方的树，树变的朦胧的金色，慢慢的江原道离我越来越近，两个小时就到了江原道江陵市。看到江陵市火车站的外观就让我想起了我们那边的土楼造型，而且还是现代版的。很有艺术的车站，外观看上去就是一个大圆型深深地吸引了我的注意，火车站前面的雕像也很特别，就像是一滴水滴一般，我们纷纷在火车站前留念。到了江陵市天色已晚，直奔餐厅吃饭，这里最出名的就是豆腐，来到了江陵市一家叫草堂嫩豆腐吃饭，也许这家让有好多人吃过，毕竟在这里一条街全部都是豆腐店的。我还以为是单单就吃豆腐呢，原来还是一个豆腐火锅煲，里面放有豆腐，金针菇、鱿鱼、米粉等。鱿鱼是活着，最后面才放进去的哦。豆腐的汤有一点微辣。像我闽南人叫得比较清淡的连吃这个都感觉有一点微辣。不过一边配饭吃还是不错的。豆腐的味道还不错。有一种外面是用红色的酱包的鱼，叫什么鱼来的我也忘记了。这种鱼也挺好吃的，比较少有刺，也带有一点微辣。应该是当地产的比较有特色的鱼了。韩国吃饭肯定少不了泡菜了，你去吃饭就知道每个餐厅都会配泡菜的，而且品种和品味还真的挺多的，各种各样的泡菜，那么白菜泡菜肯定是有的。白菜泡菜外面红色的看上去就有一点辣，平菇泡菜、还有一整片叶子的，莲藕，生菜叶等等。带辣椒的泡菜对我来说吃起还真的是有点辣，从不吃辣的我感到很受伤。哈哈。到达酒店给我一个大大的惊喜，入住江陵金色郁金香天海湾酒店非常不错，就在大海边上，酒店前面是湖边，后面就是大海，位置绝佳。让我最喜欢的但是位于20楼顶楼上的空中无边游泳池，我迫不及待的放下行李直接跑到顶楼去，果然，没有让我失望。俯瞰江陵市全市夜景尽收眼底，特别是白天的时候无边游泳池与大海相联，真是美呆了。晚上的海风吹得有一些大，期待明天白天的景色吧。俯瞰江陵市夜景尽收眼底，路上的灯光把整个城市道路照得明亮，左边就是湖，右边就是大海。在这里可以独揽江陵全景。晚上的海风吹得有点大了，有一点冷。拍完几张照片就回房间休息去了。评论在江陵正东深谷沿海扇子路，看地壳变动奇观清晨，海面上出现了太阳的小半边脸，火红火红的，但是却没有亮光。太阳好像一步一步，慢慢地努力上升，到了最后，终于完全跳出了海面，照耀着大海。颜色红得非常可爱。一刹那间，这个深红色的太阳，突然发出了灿烂和耀眼的光芒。阳光照进阳台上，再爬到床上，我推开阳台的门，走出海阳台，眼前一片蔚蓝的带有点晨雾的大海出现在我的眼前，美不胜收。我赶紧到20楼顶楼去看看无边游泳池的景色，只见蔚蓝的游泳池与大海天空融为一体，看见一家人小孩子在游泳池里玩水，从某个角度上看无边游泳池与大海连在一起了，仿佛就在大海上游泳般，景色迷人。从另外一边可以看到整个江陵市市区的全景，在这么美的游泳边上呆上一天都可以呀。这简直就是一种享受了。一对母女也在游泳池里泡着，一边欣赏着眼前的大海，一边和家人聊天着，又是一个惬意的早晨。无边游泳池的另外一边就是酒店的餐厅，除了露天的无边游泳池外，还有一个室内游泳池，可以说整个20顶一半都是游泳池了。特别是夏天的时候，喜欢日光浴的游客躺在沙滩椅子上沐浴阳光又是一种享受。秋水共长天一色，在这美丽的无边游泳池景色里，蔚蓝的颜色让人看着就舒服。江陵的秋天天气总是很晴朗，蔚蓝的天空中一丝云也没有，抬头仰望，天是那么高那么蓝。看着看着，自己的心也觉得开阔起来。有只小鸟从天空飞过，会让你的的心也会为之一颤，觉得人如果同鸟儿一样快活自由，那有多好呀。哦，这里是20楼顶呀。这位美丽的姑娘麻烦你转一下身好吗？快，我要去吃早餐了。餐厅就是无边游泳池的另一边，景色也是一流。早餐还算丰富也是一些西式的自助早餐，生鱼片等等应有尽有。东边的阳光正好照在餐厅的玻璃上，再照到餐桌上，秋天的阳光暖暖的。早餐也有饭可以吃，对于面包方面我比较不怎么喜欢吃。还是吃一些饭比较适合我的口味。除了餐厅里面有位置外，也可以在餐厅外面的走廊里也有位置，只是秋天的天气会比较冷，没看到有人坐在外面吃饭的。景色真的不错。一边吃饭一边欣赏窗外的海景。美呆了。俯瞰楼下海边的沙滩，一望无际的蔚蓝大海就在眼下。从酒店的大堂也可以直接到海边的沙滩上，喜欢大海的朋友这家是不错的选择。从酒店开车到在江陵正东深谷沿海扇子路20分钟左右，其实就在东边的一处海边的路，围绕着海岸线从空中看上去就像是一把打开的扇子一样。这里沿着海边走可以发现在海边上的石头有着2300万年前的地壳变动，这里也是韩国国内唯一的海岸断面，同时也是被认证的天然纪念物。“正东”意味着君王所居住的汉阳的正东方，“深谷”则指深谷内的小村子。而这段沿海观景路所处的位置面向大海，就像一把展开的扇子，因此得名“正东深谷沿海扇子路” 。沿着海岸线直走，有一处看见用石头叠起来的，蓝色清澈的海水，在秋天的日子里海风吹吹过脸庞，有些凉意，这里曾经还没有对游客开放过，在另一边是韩剧的拍摄地，我们和小伙伴们走在海边上有很多当地的大妈也来这里观光度假。听导游说韩国的大妈退休后就没什么事，就到处玩了，赚钱的事就交给了她的老公了。哈哈。而且有的大妈保养得还真好看不出是已退休的了。海边长长的海岸线上用钢搭起来的的路沿着海边从一头到另外一头，阳光下一路上海浪拍打岸边礁石的声音在耳朵里远远回荡着。从入口要走到另外一个出口要走半个小时以上。海边的风景确实美丽，再加个秋天里的阳光，白云，沙滩，大海处处显得浪漫的气息。而且又是比较幽静的地方，难怪有那么韩剧在这里拍摄。海边上有一些礁石看上去有断裂的痕迹，据说这是2300万年前的地壳变动奇观。走到出口处平昌冬季的运动会吉祥物就在这里，整个体验下来还是很不错的。特别是海边的景色，虽然是秋天，但走上一圈下来就跟早上去锻炼差不多，清新的空气，一路上的海景，连绵起伏的海边路，让你对江原道又多了一处难得的去处。要是傍晚的话，也许这条路更是美丽，日落时分，海边的景色美不胜收。走了半个多小时脚已酸，中午要来补补身子了。来韩国就要吃人参鸡肉稀饭了。来了这几天第一餐都吃不一样的，让我慢慢地爱上了韩国美食了。一整只鸡去头去脚，还加了一只超大的鲍鱼。把整个鸡肉放在砂锅里，加了米煮成了粥。鸡肉的整个精华就在于汤里。看上去份量还挺大的，一个人吃真的吃得好饱呀。对于我喜欢吃清淡口味的来说这个真的非常合适我呀。也可以配上一些泡菜吃。在秋天的日子里喝上一碗人参鸡肉粥再好不过了。餐厅门口的小狗狗，哈哈。看到我们几个人来了有点害羞的样子，短短的尾巴，感觉眼睛睁不开一样，傻傻地看着我们，一动也不敢动。哈哈。评论丝丝缕缕江陵安木咖啡街远远飘香说到韩剧里有一个最不能少那就是咖啡，那么就在江陵里，有一个海边一条街全部都是咖啡店的，这条街叫江陵安木咖啡街。喜欢喝咖啡的千万不要错过这里呀。现在每天都有大量的游客来到这里边喝咖啡边欣赏海景。每家店都有自己独特的建筑、内部装修风格以吸引更多的顾客。多以这边的咖啡店都非常漂亮，甜品和咖啡的品类也很多。来到这里你总能找到一款你喜欢吃的咖啡，当然还有甜品了。老铁，要来一杯卡布基诺，还是拿铁呢？来旅游吗最主要的就是要快乐，这不，我在海边的三连跳，差点把裤子跳掉了。秋天的海边，海风习习，但有灿烂的阳光让我放下心中的一切，自由的飞起来，自由的飞翔着。感觉我要飞了。心中的烦恼压力一抛而净，旅行让我快乐，生活让我更爱上这个世界。趋着年轻能走动的时候多出去走走，要有规划，才有计划。生活本来就是一段人生的的旅程呀。我们要看淡生活的点点滴滴，房子再大也没有心大。天高任鸟飞， 海阔凭鱼跃。一只海鸥在海边上高傲自由地飞翔着，蓝天下，大海边，点上一杯咖啡，坐在海边椅子上欣赏海边景色，连海鸥都会在你的头上飞来飞去，可能是海鸥饿了。这种景色只有身临其中才能感受到那一片浪漫的景色呀。海边的风景真是不错，长长和海岸线上细细的沙子，我不顾鞋子进沙子的可能性直奔大海里，不，这种天气不合适下水。只好在沙滩上看看，不远处一位漂亮的姑娘走过来，我的心突然跳动加快，仿佛来了桃花运一样，只见那个姑娘直奔一个男士身上，依偎在那个男的怀里，艾玛。好浪漫的感觉。还以为要来一段艳遇的感觉呢，对不起，不是时候。回到咖啡街上，鞋子里进了不少沙子，没关系的。为了看风景这进沙子算什么呢。哈哈。我们到一家叫bossa nova的咖啡店里喝咖啡了。不得了了。这个咖啡店一共三层。这边的咖啡店家家都是海景绝配，只是每一家咖啡店有自已独特的风格，不管是外观还是店里的装修都别具一格。走到三层上来看见有好多当地年轻人在里喝咖啡拍照，往外面看去一望无际的大海出现在眼前，蓝色的海水颜色望不到边。此时此景用浪漫两字形容最好不过了。暖暖阳光懒懒爬进窗，悠悠微醺淡淡咖啡香。恍然你又在身旁，笑容星一样明亮。长长的海岸线，这里成了好多年轻人来常来打卡，喝咖啡的好去处。静溢浪漫的空间，一杯香醇的咖啡，当时间一点点的过去，杯中的咖啡即将喝完，最初的苦涩味已经悄然消失了，只留下了那弥漫在小屋子里的咖啡醇香味。评论江原道哈斯拉艺术世界博物感觉不一样的艺术哈斯拉艺术世界博物和平常我们看到伯艺术馆不同，位于海边的半坡上，依山而建，艺术馆的楼上几层是酒店。非常有特色的艺术馆，首先看到门口站着一对胖子夫妻的雕像，身后五颜六色的楼就是艺术馆的主楼，从这里下去就是艺术馆的入口了。入口还是比较小的。艺术馆分室内一室外两个地方，室内到地下室都是，仿佛进入到另一个世界一样。用木头雕刻的人像，当人走近时鼻子上会动伸进伸出。结合了两现代艺术，让这个艺术变得更加特别。还有被绳子吊起来的带有翅膀的天使，按下开关，会让天使的翅膀飞起来。到地下另一侧穿过一个隧道，仿佛就像是穿越了另外一个世界来到了另一侧的展区，地下室的展区别有洞天呀。地下室里有各种各样的木头人，长长的鼻子，有的穿着衣服，被绳子吊着，人一走过去便会动来动去的。再到楼上又有一处长得长长的鼻子木头雕像正在比v着，于是我们不淡定了，过去纷分来一张拍照的标准照。穿过门出来又到了另一侧，这里可以看到海边的景色，整个艺术馆就在海边上，参观完了室内的艺术品，接就参观室外的，室外的艺术是在山上，直接上山，去另外一件一件艺术品。经过一道彩虹门就来到了另外艺术区。爬到山上，各种艺术品扑面而来，丰满的雕像，最让我印象深刻的是山上的那全裸放飞的男同胎雕像。哈哈。连女孩子看了都会害羞的。我和同伴们看得就哈哈大笑，看吧，站在我身后的就是了。害羞。有些艺术品还是挺可爱的，比如这只双头鸭子，四只脚。在往山上还有一些艺术品，天色慢慢暗了下来，没有再往上去参观更多的作品了。这个艺术馆展出的作品又是独特，室内室外两种参观方式又让这个艺术多了一些神秘。来参观的年轻人比较多一些，有些艺术品比较适合拍照打卡。到韩国餐厅吃饭看到最多的菜就是泡菜，来了几天江原道每天都吃不一样的美食，因江原道在韩国东海边上，这里有很多海鲜，对于喜欢吃海鲜的同学来说这里真的是美食的天堂，鲍鱼海鲜锅是其中一种海鲜，做法有点类似于火锅一样，锅里有章鱼、鲍鱼、淡菜、扇贝、大虾和各种菌菇等，把整个锅都挤得满满当当的，最特别的是鲍鱼是活的放在最上面，还没吃的时候就看着鲍鱼在那里动来动去的，看得有点害怕，要吃的时候把活的鲍鱼放入汤中三分钟就可以吃了，眼看着鲍鱼在动来动去的有点怕，不过煮好后味道很鲜美。店老板娘亲自动手，教我们怎么吃海鲜。先要把这带壳的去掉，把肉留下来，鲍鱼泡在汤里三分钟后就可以吃了。把所有外壳去掉后剩下也没有多少肉呀，哈哈。都是壳比较多。这家小菜里还有海苔吃，晚上前来吃海鲜煲的人还挺多的。晚上入住的酒店比较有格调，浪漫些。希腊圣托里尼风格的酒店外观，到酒店后我就去圣托里尼广场拍了一些照片，我家酒店也是不错。酒店的前面就是大海，而且酒店有个很大商场购物游玩都很不错。面朝大海，夏去秋来，海风吹佛着有些凉，白色的圣托里尼风格建筑在灯光照射下又显得那么浪漫。白天的太阳刚刚升起时的景色应该会更美些。旁边还一个巨大的小孩子抽象派的雕像，在灯光下又是是一番艺术的景象。评论体验乐趣无穷的三陟海洋铁路自行车一早就起来看海边的的日出，同一个地方，晚上看到的景色和白天看到的景色又是不一样的。站在圣托里尼广场仿佛就在希腊般，海风吹拂着我的衣领，气息抚摸着我的脸颊，让我静静地站在了充满希腊文化色调的阁楼之上，让我欣赏了爱琴海的伟大，凝望着，你那靛蓝的身躯，微笑的，我许下了美丽的愿望。从圣托里尼广场看海面上，早晨的阳光温柔地照射在海面上闪闪发亮，海浪拍打着海边的沙滩上，这里的早晨是那么宁静，雪白的墙面和鲜亮的蓝色屋顶，在湛蓝的天空和海水的映衬下，构成一幅幅美轮美奂的精彩画卷。餐厅位于一楼，餐厅很大，用餐环境还是很不错的，菜品丰富，提供西式自助早餐，基本上餐厅都提供有米饭，周边就是一些商店，有各种各样的美食汇聚在这里。前一晚上听小伙伴说明天要去骑自行车了，要骑五公里，我愣了一下，昨天走路过多脚还有点酸呢，确定又要要骑五公里的自行车。但万万没想到的是这种自行车非此自行车呀。哈哈。原来这种自行车是走火车轨道的，这可好玩了。分两个人一辆或者四个人一辆，骑起来一点都不费劲，反而还乐趣无穷呀。在这里最佳的观光方式就是骑上一辆四轮的铁路自行车，沿海岸线飞奔驰骋，在观赏大海绝美景观的同时，还可以穿过茂密的丛林，感受海风的清凉，欣赏途经隧道时各种彩灯秀等令人怦然心动的幻彩景象。这里是韩国唯一一处拥有海洋铁路自行车的地方，在铁路自行车休闲之旅中，感受来自三陟的海滨魅力，让我们流连忘返。海洋铁路自行车起始于宫村站，依次经过草谷隧道、草谷休息所、草谷2隧道、龙花隧道、龙花站，全长5.4km,大概需要40分钟的时间。铁路自行车是经过特制而成，每辆可乘载2~4人，车身装有电力驱动设备，在上坡路时，可借助电力轻而易举的翻越。根本不需要多大力气呀，我看了有当地的好多老人家都来骑了，想想就知道了好玩呀。果然我们骑得太开心了，这是我几天来江原道玩得最好玩的一个地方了。进入隧道会看到各种彩灯秀伴随着音乐的幻彩景象。小伙伴们骑得好开心呀，笑容满面迎着海风向我们骑车，玩得好开心呀。接着我们到另外一个海边，离骑铁路自行车没多远，这边的海浪比较大，经过一个小村庄，韩国这里的村房子都比较矮，有的只有一层楼，路边的墙被涂鸦成各种各样的涂案，海浪大这里正是冲浪的好地方，正好看到一位当地人拿着冲浪板直接奔上海里，不顾冷冷的海风在海上冲起了浪了。评论让我垂涎欲滴的江原道Boss帝王蟹大餐旅行中往往不能辜负的就是美食，特别喜欢吃海鲜的我这次来江原道就对了，因为这里靠海有很多海鲜等着我去吃，帝王蟹是我这几天吃过最好吃的海鲜了。来韩国江原道当然不能错过这里的美食了，念念不忘的帝王蟹大餐终于吃到了，在江原道东海岸海边有一家叫Boss Crab（보스대게)蟹老板，帝王蟹的个头整整有双手那么大，蟹肉味道鲜美，肉很嫩，尤其是蟹黄，蟹脚上的肉吃上一口感觉要飞起来一样，太好吃了。还有蟹炒饭，蟹砂锅泡面。这么美味的帝王蟹让我久久不能忘怀。喜欢吃生鱼片的朋友也有福了，这家的生鱼片也做得很精致，生鱼片下面的白色的有点像粉丝一样的其实是海蜇丝。还有一些现烤的大虾，还有煎鱿鱼圈，肉，海螺，各种小菜等等。我们点的这些是一个套餐，完全可以让你吃到爽呀，非常大份的几个人下来平均一人300多左右就可以吃到新鲜的帝王蟹了。帝王蟹真的是非常新鲜，是从楼下池里刚刚捞上来煮的，一吃就知道新不新鲜，这是这几天来江原道吃到最好吃的大餐了，真的让我大饱眼福呀，之前吃过帝王蟹但没有吃到这么大只的，帝王蟹的脚肉很嫩，打开外壳后把肉沾一点帝王蟹的蟹膏真心好吃。肉入口清甜的感觉，吃起来真好吃，味道鲜美。看得口水直流的感觉有没有。吃完了蟹脚后，蟹壳里面的蟹黄要拿去做成炒饭，再把炒好的饭放在壳里面，这样就不会浪费蟹黄的精华所在了。最后还有来一只小只的帝王蟹煮泡面，这算是泡面搭配的最好的食材了吧。再加上一些豆芽，虾等等。帝王蟹泡面就做成了。泡面的汤有一点微辣，喜欢吃辣的小伙伴们都把泡面吃得光光的。这是店的外观，就在海边，用餐是在二楼，一楼最醒目的就是帝王蟹在水池里动来动去的，让我来了就先看到这新铺鲜的食材吃起来放心，一般点好那个套餐后就会现场到楼下把帝王蟹捞起来再到二楼现场加工。最后把这家帝王蟹套餐的价格表发给大家，如果六个人去吃一个套餐的话大概一个人就200来元左右。这一餐下来让我久久都难以忘怀呀。下次去再去吃。评论自已做冰淇淋和芝士的乡村体验乐趣没想到在三陟的乡村里还有一种可以亲身体验怎么做冰淇淋和芝士活动。吃完帝王蟹我们接着来到像农村一般的地方这里有好多类似于农场一样的，进入体验区，长长的桌子出现大眼前，墙上贴满了前来体验的照片等等。从里面走出来一伴和蔼可亲的阿姨，这位就是给我们做冰淇淋体验的老板娘呢，风趣幽默，可爱。哈哈。桌上放着要用到的食材，大颗粒的海盐，冰块，各种巧克力粉，各种口味做冰淇淋用的粉，有草莓味的，巧克力味的，蓝莓味的等等。先是把冰块放在不锈钢的盆里，冰块上洒上盐巴，然后把另外一个小一点的不锈钢盆放上面，按比例倒入牛奶各种口味的巧克力粉等等。然后就开始了，要两个有协作，一个人按住下面的盘，另外一个人在上面小的盘不停的来回摇动盘。一直摇动就对了。老板娘一边叫着一二一，一二一摇呀摇呀。快乐无穷呀。时间大约要15分钟左右。这时候再来看盘里冰淇淋有一点点结块了，然后翻好继续摇动。很快冰淇淋就成型了呀。到最后就成了下面这样草莓味的冰淇淋了，神奇不神奇，惊喜不惊喜。做冰淇淋后，我们就开始吃起来了。果然和买的冰淇淋味道一样，吃起来味道不错。我们把做好的两盘全部吃得精光。做好后我们不忘拍照，各种造型，哈哈，这种体验很不错，要是有带小孩子来体验的话会更好些。接着又去旁边的另外一家体验了怎么做芝士，也是一位有趣可爱的阿姨给我们讲怎么做芝士。先把牛奶倒入锅里烧开，然后加入苹果醋，牛奶开始结块，然后把牛奶用一个固定你盒子过虑做成型。这完成和做豆腐的步骤差不多呀。老板娘讲解得风趣幽默，动不动来几句不太标准的中文，让我们开怀大笑。哈哈。牛奶结块后就开始过滤做成型了，要几个人一起用力的压一下，把牛奶里面的水份挤出后，就成了一块现场出炉的，热气腾腾的芝士了。配上当地生产的红酒味道很特别，喜欢吃芝士的人应该会很喜欢的。体验起来感觉还是很好的，毕竟在家里也从来没有过这样的体验。不错。我们走时老板娘还给我们免费一人送了一瓶草莓酱，真的是感谢。晚上前往平昌市在黄太会馆里吃晚餐，这边的秋天晚上感觉天黑得比较快，到平昌已经是晚上，晚上吃的这家也是本地比较出名的餐厅了，进去后看见有好多人在吃饭，这家餐厅白菜也算是比较出名，自接生吃白菜叶，还有一盘混合的菜，里面加了鱼肉，平菇，菜等等组在一起炒的菜。吃起来有一点微辣。各种各样的小菜和酱排满了一桌。评论秋日里的月精寺，最美枫叶如诗如画新的一天又开始了，今天要去看层林尽染，枫叶漫山遍野的地方月精寺，韩剧《鬼怪》的取景地之一。听到有枫叶红满山的心情就有点激动，酒店的餐厅很大，美好的一天从早餐开始，这家早餐也有米饭提供吃饱喝足就出发前往月精寺了。秋日里的江原道很美，枫叶都红了。漫步在平昌月精寺山林路上，路两边的枫叶红得似烈火，十月的江原道最美是枫叶，看到枫叶都红了很兴奋，走到枫叶树下，清晨的露珠还在枫叶上随着一陈秋风吹过，露珠洒落在地上，韩国美丽的秋天在这里表现得淋漓尽致，漫步在两旁红彤彤的枫叶林里感叹真的是太美了。秋日的江原道美得如诗如画。道路两旁的枫叶深深地吸引了我，靠近枫叶一看那红彤彤的枫叶就像是一只只彩色的蝴蝶一般，随着一阵风吹过枫叶在空中翩翩起舞，落入小溪中，洒满了道路。枫叶从绿色变成黄色再从变成红色，这看是简单的颜色变化过程更是枫叶的一生过程，落叶归根，来年又从绿色开始这样反复轮回。秋天，不仅有金黄色，还有枫叶染山的那一片片火红。一路上两边都是那红彤彤的枫叶，像抹上了一层胭脂，天气越冷它就越红。那红彤彤的枫叶像鸭子的小脚丫。微风吹过，枫叶飘落在小溪上水面上。随着溪水流走了，看到这，我不禁想起了杜牧的一句诗"停车做爱枫林晚，霜叶红于二月花"。让我陶醉在这迷人风光之中，在这美丽的枫叶之中。这里也是很韩剧的拍摄地，深受当地人和游客的喜欢，秋天这个时候来这里是最美的时候，过段时候这里将会是变成白雪皑皑的冬天。那又是一翻景像。每个季节都有它最美的一面，但我更喜欢现在这个时候，枫叶红的时候就是最美的季节了。我随手捡起一片刚刚飘落的枫叶，感觉有一丝无奈。枫叶原本是枫树的一部分，而季节的交替却无情的把它们分开，虽然彼此都很舍不得，但却无可奈何。毕竟，没有枫叶的枫树，可能没有人会欣赏它吧，而没有枫树就更不可能有枫叶了。枫叶红了就是枫叶最美之时，正是有了这样分离的时刻我们才看到了枫叶的美，感叹大自然的美好也是一个生命的轮回过程。就在枫叶树下有一个巨大的木球上面长满了绿色的苔藓，与大自然融为一体，幽静的树林里处处显得秋天里那份宁静与美丽，看见树上有两只松鼠跳来跳去，有只棕色的松鼠走到树下，玲珑的小面孔上嵌着一对闪闪发光的小眼睛，身上灰褐色的毛，光滑得好象搽过油，一条毛茸茸的大尾巴总是向上翘着，显得格外漂亮。看见我们靠近，连蹦带跳一下子不见踪影了。秋风瑟瑟，落叶飘零。站在枫叶树下抬头看红色的叶子，黄色的叶子，紫色的叶子，绿色的叶子，再往地上看树叶都懒懒的躺在清脆的草丛里，这真是一副美的油画。我闭上眼，满脑子都是枫叶林的诗情画意。查看全部评论在韩国唯一的大关岭羊群牧场喂羊大关岭羊群牧场是韩国唯一的牧羊场。爬到牧场的小丘上，山顶上的雾笼罩下的如梦幻般美丽迷人。望着眼前在辽阔的草原上悠闲吃草、嬉戏的羊群，感觉让我置身于阿尔卑斯山麓牧场的错觉，令人陶醉的异国风情给游客留下美好的回忆。要上山顶前要先先坐拖拉机车上去，看见有好多小朋友也前来体验看牛，看羊，看马。拖拉机拖着长长的车箱缓缓地爬上山顶，到达山顶时起了个大雾，在山顶有停车拱我们拍照，只见满山被雾笼罩着。就像是在天宫中一般，梦幻无比。雾气弥漫的在山顶上，像有层薄纱，把红彤彤的枫叶、远近的小树，都笼罩起来了。就在你面前的风车也被笼罩起来了，像绸带飘舞着，缠绕在树丛间，田地里，这世界仿佛是在幻觉中，觉得非常凉爽。不一会儿雾忽而扩散，忽而收缩，像滚滚的浓烟似的飘来浮去。山顶上空气清新，站在开阔的高原上会令人神清气爽、心旷神怡，产生仿佛与自然融为一体的错觉。又坐着拖拉机的车往山下面慢慢开去，一路上看到有奶牛牧场，马牧场，羊牧场，秋日里的牧场真的是美不胜收。到了羊牧场以美丽的草原风光为背景，这些静卧着的草坪也使人心里很容易充满涌动的欣喜。冬天的话，草坪旁的斜坡就会变身为天然的雪橇场，无论是孩子或大人，一张草皮袋子，就可在雪丘上驰骋愉悦了。小羊很可爱，羊身上厚厚的羊毛，摸上去犹如温暖松软的棉花。哈哈。还有山羊哦。我们一人分一包干草，可以喂羊，那些可爱的羊看见又有吃的干草了都跑过来抢着草吃，又的没抢到草在那里发出声音，哈哈。可爱又让萌萌的羊，除了羊可以喂外，还有山羊，小马都可以喂草，与可爱的羊近距离的接触着，感觉这片大自然与动物的和谐，其乐无穷。后面一群小学生都来这边喂小羊了，他们都直接进去跟羊混在一起了，羊看到有草吃就活蹦乱跳的跑来跑去，小学生们被这小羊赶着跑来跑去，一片热闹的景像就在眼前，哈哈。小学生们玩得乐开花了，其乐无穷。天气温度有点冷，中午又去吃不一样的美食--韩牛，自助韩国烤牛肉好吃，一盘盘切好的牛肉烤在炭火上一会儿就可以吃了。烤肉要烤得刚刚好肉熟了，吃起来牛肉比较嫩，烤久了牛肉会老，吃起来会比较硬。吃牛肉的时候裹上生菜叶沾一点酱吃起来真好吃呀。韩牛是你到江源道不容错过一道美食呀。评论感受春川浪漫市场别样风情下午来到了春川市这里有一个市场叫浪漫市场，去了后感觉也不够浪漫呢。全都是一些衣服店之类的，而且还是大妈级别穿的比较多呀。这是算是春川市最热的地方了，而且更多人来这里逛街的主要还是来这里有吃鸡排。这里说的鸡排并不是我们说的手里拿着吃的鸡排哦。而是用鸡肉放在平锅上炒的美食。没想到这里卖水果的师傅都不用称的，而且是按一篮篮卖的。多简单呀。省了称重，又省了找零呀。不过一次要买好多个就是了。一盘柿子约30元人民币吧。从这里进去就是著名的鸡排街了，到处都是鸡排的店，有的餐厅坐在地板上吃，有的有椅子，各个店的装修风格各不相同。每一个店都有各自特别的风格。道路两边的树叶都黄了，这里还有步行街，逛街的女孩子的比较多，也是韩剧的拍摄地之一，步行街里都是一些商店，各种化妆品，衣服店琳琅满目。晚上我们就在这家鸡排店吃鸡肉，其作法就是把鸡肉切成一小块一小块的放入一些包菜，大葱，年糕，地瓜等等混在一起一直炒，炒好后就可以开吃了，万万没想到的是味道带一点点辣味。我看当地人吃这个都没有配米饭直接吃的话有一点咸，个人感觉比较重口味，而饭是在炒好的菜里加入饭的，然后把饭再炒好加入一些芝士然后卷起来就成了芝士饭了。我还是先要一碗白米饭配着鸡肉吃比较下饭。除了鸡肉外的还有用鸡杂做为底料的，看着是不是有点重口味。评论《冬日恋歌》拍摄地浪漫南怡岛今天是最后一天在江原道的时候了，今天的亮点是去《冬日恋歌》的拍摄地南怡岛，酒店餐厅自助早餐过后我们就前往浪漫之岛了。天气明显比昨天有些凉快，温度也有所下降。秋天的凉意一天比一天凉。我们的车到这里有点早，还没有其它车辆到达，等我们逛完岛上后回来之时看见停车场停满了车，早到这里还是明智的选择呀。停车场前的银杏树叶子黄了，就是像金色的金子一般在阳光下闪闪发亮着。从码头坐船过去不到5分钟就到了对面的南怡岛，到了岛上入门的地方有两个白色的小雪人，身后一片银杏树叶子都黄了，南怡岛就是从这里开始逛起的。漫步在浪漫的南怡岛上，那满地金黄的银杏树叶，灿烂无比，如同是给大地铺了一层松软的地毯，把大地装扮得格外亮丽。树叶在空中盘旋，时而飞上天，时而落下地，好像在和大家捉迷藏。又好像是一只只美丽的蝴蝶。那叶，是一个个捉迷藏的孩子，那果，是一位位套着黄色大衣的姑娘。你瞧，一阵秋风吹过，银杏叶纷纷扬扬地从树上飘落下来，宛如无数只金色的蝴蝶在空中漫天飞舞。岛上除了银杏树外，还有很多枫树各种各样的树汇聚在岛上，秋天里这些树开始悄然的穿上了艳丽的衣服，静静等待秋天里的风吹佛着树叶飘落的时候。来自各国各地的游客被岛上的这些景色给迷住了。小伙伴们也不能错过这美丽的景色。枫叶红彤彤，远望那一大片枫林，宛如一大团燃烧的火焰，染红了天际。走近看，片片枫叶精巧细腻，玲珑剔透，好像害羞的少女。一阵微风吹过，枫叶如天女散花般飘落。拾起一片仔细瞧瞧，火红的叶子底部微微泛着绿色，根根叶脉呈辐射状伸向叶子中心，给人一种蓬勃向上的感觉。站在枫叶林下，阳光透过枫叶照在脸庞上暖暖的。十月正是枫叶最红的时候，站在树木之间，秋风吹过，地上的落叶便迎风起舞，好像一只只美丽的蝴蝶，正翩翩起舞着，我静静地看着，享受在岛上的诗情画意景色。走到岛中央有一棵被称为银杏树王的银杏树果然全身金黄色，飒爽英姿，如兵至城中，满城尽带黄金甲，凛然有威风，波澜壮阔又从容自如，银杏树一边呈露让人眩目的金色，一边飘洒下无数的落叶，顺风贴着地面卷动，铺成一地锦绣。在秋日渐萧瑟的大地上旗帜一般鲜明地辉煌着。蓝天下和围绿色的植物形成了鲜明的对比。树林里，偶遇一只松鼠长着一双乌黑的圆溜溜的大眼睛，特别有神。小巧玲珑的身体上，绣了一条毛茸茸的大尾巴，显得格外漂亮，尾巴老是翘起来，直翘到头顶上，好像在显示自己的威风。或者它正在树林里寻找着食物，为入冬做好准备吧。岛上处处显得浪漫无比，走近银杏树下，银杏的叶子薄薄的，有大有小，形态各异，有些像一只只蝴蝶，翩翩起舞;有些像一朵朵莲花，竞相开放;有些像一把把大扇子，轻轻摇摆，有些像一棵棵大树，努力生长，有些像一只只小鸟，欢快歌唱着。太美了，这里的景色和月精寺一样美，两个地方各有不一样的美丽。银杏树的叶子 慢慢地变成金黄色。秋风一吹叶子随风而动，就像蝴蝶在翩翩起舞，那落满一地的叶子，又像是给大地铺上了一床金色的地毯。查看全部评论首尔必打卡地明洞街两个多小时就到了首尔，对于首尔秋天的阳光，我有着独特的感受。它不像春天里的那样撩人，也不像夏天里的那样热烈，更不像冬天里的那样凝重。秋日的阳光色调恬淡，随意取一处风景，变幻的淡淡色彩犹如轮廓光，勾勒出景物的细部，恬静的城市风光，已把秋的风韵在大地上勾画了一幅淋漓尽致的景色，尽管，秋天的阳光带着微微的凉意，但令人心旷神怡，无限遐思。一路上睡着了到了首尔天气非常好，入住位于明洞旁边的首尔皇家酒店，这家酒店位置太好了，就在明洞步行街另一边入口处，离明洞教堂很近，放下行李上坡去明洞教堂看看，天气太好了。秋天的首尔微风瑟瑟，阳光明媚，公园里的枫叶红了，银杏树叶黄了。酒店周边的景色也不错，阳光照射在高楼大厦上，白云下秋天的首尔又是那么你纯净。酒店门口出门右手边就是明洞，漫步在明洞街上人来人往，匆匆忙忙。有些凉意的秋天也丝毫没有阻碍游客前往购物的冲动，明洞街是首尔最出名的人气最高的街，这里汇聚了上千家店，还有免税店，美食店。逛上一天都不够。明洞街的入口处对面就是有好几个免税店，看到有好多代购买了好多东西呀，一箱一箱，这边离地铁站走路2分钟就到了。就在旁边所以来首尔的话明洞肯定是要来打卡的。评论汝矣岛汉江公园遇见最美晚霞从明洞坐地铁到汝矣岛汉江公园看看那边的风景，从地铁口出来就被这里的高楼大厦所吸引入，这边全都是一些办公区，我走路过对面就来到了汝矣岛汉江公园。公园里有一架飞机在展出，好像是要收费的我没有上去，这边的公园基本上没什么人，可能是还没有下班吧，只见一位美女从飞机下走过，长发飘飘，还没来得及看情对方的脸呢。姑娘，请留步。公园里的雕像俏皮可爱，枫叶红了，树叶黄了，秋天的的脚步正在公园里走着。处处能看到秋天的气息所在，我匆匆忙忙地走过公园正往着汉江边走去，傍晚时分景色很美。站在汉江公园慢慢等待夕阳西下，夕阳把江面照得金光闪闪，微波粼粼的江面闪闪发光，天空被它照得一会儿红彤彤，一会儿金灿灿，几只鸟儿在江面上自由地飞翔着。首尔的秋天是那么美，习习凉爽的秋风吹过，不时有金黄的叶子在我面前缓缓飘下，那般温柔，那般安静，那般轻盈，仿佛在守护一个秋天的梦。傍晚，夕阳西下，汉江两岸和市区的霓虹灯，还有来往车辆的灯光将市民公园的夜景点缀得非常迷人。潺潺的江水映衬在这美丽的夜景中更是分外动人。习习的晚风中凭栏而眺，汉江沿途的美景尽在眼中。晚上从地铁回到明洞街，此时的明洞街又变了一样了，晚上的明洞街上有很多美食摊位，白天看不到这些美食，从每天下午五点左右就可以有了美食摊位了。鱼型饼，炒年糕，烤龙虾肉等等美食，喜欢美食的就要晚上的时候前来明洞。各种各样的美食让你眼花缭乱。街上到处都是人挤人，各种化妆店往往都是满满，也许晚上才是明洞最热闹的时候呀。要是遇到各种节日应该更是火爆。人山人海，来来往往，匆匆忙忙。查看全部评论光化门广场看首尔古代与现代风貌清晨的第一缕阳光冉冉升起，餐厅的景色确对是酒店的一大亮点，我坐在首尔皇家酒店 Royal Hotel Seoul 21楼楼顶用餐，透过透明玻璃俯瞰整个首尔明洞景色尽收眼底。放眼望去，蔚蓝的天空下高楼大厦林立，早餐既然还有我最爱吃的稀饭，烤鱼的味道真好吃，配上稀饭又能让我多吃一碗，菜品丰富多样，水果饮料面包样样丰富， 坐在靠玻璃窗边的位置， 一边欣赏着窗外的景色，一边品尝着美味佳肴。餐厅也算是这家酒店的一大亮点，位于21楼上餐厅可以俯瞰明洞周边高楼大厦，这里还有我喜欢吃的稀饭，坐在透明玻璃窗边慢慢享受这惬意的早餐。下午就要回国了，好好吃上一餐，哈哈。这样景色犹美的酒店要多呆会。清晨的秋天首尔的天气天天都是晴天。蓝天白云的，看上去就很舒服。吃过早餐元气满满满，剩下仅有的时间再去光化门广场，看首尔古代与现代风貌，一样坐地铁前往。首尔坐地铁一定要在出站的时候取回押金500韩元哦。首尔坐一铁的话自助机买票会多收取500韩币押金。在出站的时候，有一台退押金机子的，把卡插入后就会退出押金。宽敞的地铁，出门在都坐地铁是比较方便的。韩国坐地铁也没有遇到非常多人的情况，可能我去的时候不是高峰期吧。半小时就到了光华门广场，广场有搭了很多帐篷在做一些关于环保的活动，创造韩文的世宗大王的铜像就出现在我的眼前了。正是有了这位伟大的大王才有今天韩国的文字。道路两边的树叶都黄了，两边是一些办公楼，韩国一些著名的企业也汇聚在这里，再一路走上来可看到李舜臣将军的铜像，其周边是一些地面喷泉等各式各样的喷泉。一到晚上在灯光的照耀下绚丽多彩，还会定期上演精彩的喷泉秀。在铜像处观望广场左右，两旁是沿着朝鲜时代六曹街流淌的水路，水流与喷泉交汇后流向清溪。金秋十月，碧空如洗，凉爽舒适。广场两旁高楼林立，当我沉迷在如痴如醉的景色时，一阵微风吹来，枫叶徐徐地飘了起来。哦，它在与微风嬉戏。风抖然间消失在茫茫的世界里，而路边的红枫缓缓地飘落，最后飘落在地上。秋天是个收获的季节，又是一个美丽的季节。评论后记短短的七天时间匆匆而过，在最美的秋天遇见最美的江原道。沉醉在漫山遍野层林尽染的秋色里，醉倒在如火的枫林中，多少个这样的秋色，让生命的绿入睡，多少次这样的枫红，让我的心陶醉。轮回，让我们苍老了一段年华。更替，也让我逝去了一路的风景。至此，我时常在花开花落的岁月中沉思，在云卷云舒的时光里牧野。听枫叶婆娑，看层林尽染，沉醉在如诗如画的江原道。评论关于酒店此次一共住了五酒店，每一家酒店都各有特色，要特别注意一下，韩国的大多数酒店都不提供牙膏和牙刷，建议去旅行的时候自已带上。1：金色郁金香天海湾酒店 (Golden Tulip Skybay Gyeongpo Hotel)位于江原道江陵市，这家酒店真的非常不错，酒店前面是湖，后面是大海。一线海景，景区超美呀。在20楼的空中无边游泳池更是酒店的一大亮点，俯瞰江陵市全市夜景尽收眼底，推开阳台的门一片大海出现在眼前，听着大海的声音，又是一个惬意的晚上。房间的床睡起来很舒服，比较软，又有办公桌子可以办公修图。是不错的一家酒店。2：江原道三陟圣托里尼度假村(sol beach hotel)是一家希腊圣托里尼风格的酒店，酒店的最大亮点是广场上白色的圣托里尼水池，特别是傍晚或者早上太阳升起来的时候很美。这家酒店的大堂边上有很大的购物商场，吃喝不愁呀。酒店就在海边可以看到海边的景色。早餐也是很丰富。合适家庭出入住。3：平昌阿尔卑希亚假日酒店 （Holiday Inn Resort Alpensia Pyeongchang）这家酒店当天晚上我们同伴应该有好多没有关灯睡觉的，哈哈。因为找不到关灯的开关。其实就在床头柜上小小的按钮开关。当晚我入住的是亲子房，房间秋冬的时候没有提供冷气，酒店后面就是冬天滑雪场的地方。要是有冬天来旅游的住在这里也不错。4：春川想象空间Stay酒店 （Sangsangmadang Chuncheon Stay Hotel）这家酒店的房间比较小，但是也是比较安静，早餐的水果不错。一个人睡两张床也是浪费呀。还提供了地暖，床还不错。就是没有办公桌比较不方便些。其它的还还不错。5：首尔皇家酒店 （Royal Hotel Seoul ）酒店的位置绝佳，门口就是明洞步行街的入口入，明洞大教堂近在咫尺。逛累了可以回酒店休息休息，是你到首尔不错的选择。餐厅的景色确对是酒店的一大亮点，坐在首尔皇家酒店 Royal Hotel Seoul 21楼楼顶用餐，透过透明玻璃俯瞰整个首尔明洞景色尽收眼底。放眼望去，蔚蓝的天空下高楼大厦林立，早餐既然还有我最爱吃的稀饭，烤鱼的味道真好吃，配上稀饭又能让我多吃一碗，菜品丰富多样，水果饮料面包样样丰富， 坐在靠玻璃窗边的位置， 一边欣赏着窗外的景色，一边品尝着美味佳肴。评论行程安排DAY1：厦门--武汉DAY2：武汉--仁川机场--首尔站移动--首尔站--江陵站--草堂嫩豆腐--入住酒店并休息DAY3：酒店无边游泳池--正东深谷沿海扇子路--鲍鱼参鸡汤--江陵咖啡街--哈斯拉艺术世界--正东津---三陟--鲍鱼海鲜锅--入住酒店并休息DAY4：三陟海洋铁路自行车--将湖沙滩露营地探访--Boss大蟹--平昌--义野地风之村体验 --黄会馆--入住酒店并休息DAY5：月精寺--大关岭天空牧场 --大关岭韩牛城--春川--春川浪漫市场--春川烤鸡排--入住酒店并休息DAY6：春川南怡岛--加平荞麦村--首尔--入住酒店并休息--明洞教堂--汝矣岛汉江公园--明洞步行街DAY7：首尔光化门广场--免税店--仁川机场--厦门评论韩国签证攻略一般情况下找某宝上办理最快了，韩国签证很好办理，一般情况下按要求提供资料就可以出签。基本材料1. 护照原件，办理需要原件的材料，如果有旧版护照也要一起提供，护照有效期要在6个月以上；2. 白底2寸照片两张（近6个月的），尺寸3.5*4.5；3. 身份证原件，原件是必须的，需要通过刷身份证登记信息；4. 个人申请表，一般都会有模板，机打和手写都是可以的，只要最后手写亲笔签名就可以了。评论出发前的准备1：秋天的江原道 天气会比较凉快些，带好秋冬的衣服，要带好防晒霜，帽子，墨镜，雨伞等等防晒，装备注意防晒。2：摄影器材：佳能6D2 24-70 ，50 f1.8 。3：充电转换器： 韩国 的充电插口与内地的不一样，要带个转换插头。当然也可在酒店前台借充电转换器。4：充电宝、充电器（包括相机和手机用的）5：苹果笔记本电脑及充电器。6：电话卡，推荐 Telstra 电话卡 是 澳大利亚 最大的电讯公司，其网络覆盖广，信号很好。7： 首尔的免税点等一些店可以使用支付宝了。基本上ATM都可以使用银联卡取钱。评论作者简介环球旅行家，知名旅行玩家，资深旅游体验师，知名旅游博主，新浪V影响力前15名，酒店体验师，微博签约自媒体，微博旅游达人，云微签约星达人，签约摄影师，入住20多家自媒体平台，各大旅游网签约旅行家。微博：唐伯虎2012      微信：wtbohu      微信公众号：ttbohu评论</w:t>
      </w:r>
    </w:p>
    <w:p>
      <w:r>
        <w:t>评论：</w:t>
        <w:br/>
        <w:t>1.作者的游记写得很用心，收藏了，有机会也想去看看韩国的秋天</w:t>
        <w:br/>
        <w:t>2.</w:t>
        <w:br/>
        <w:t>3.</w:t>
        <w:br/>
        <w:t>4.谢谢呀。那边秋天比较漂亮。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