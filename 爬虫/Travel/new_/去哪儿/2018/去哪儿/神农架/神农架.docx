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1.吃货的寻根之旅——饮湘江水，食武昌鱼</w:t>
      </w:r>
    </w:p>
    <w:p>
      <w:r>
        <w:t>https://travel.qunar.com/travelbook/note/6976685</w:t>
      </w:r>
    </w:p>
    <w:p>
      <w:r>
        <w:t>来源：去哪儿</w:t>
      </w:r>
    </w:p>
    <w:p>
      <w:r>
        <w:t>发表时间：2018-01-13</w:t>
      </w:r>
    </w:p>
    <w:p>
      <w:r>
        <w:t>天数：10</w:t>
      </w:r>
    </w:p>
    <w:p>
      <w:r>
        <w:t>游玩时间：2017-09-04</w:t>
      </w:r>
    </w:p>
    <w:p>
      <w:r>
        <w:t>人均花费：6000 元</w:t>
      </w:r>
    </w:p>
    <w:p>
      <w:r>
        <w:t>和谁：三五好友</w:t>
      </w:r>
    </w:p>
    <w:p>
      <w:r>
        <w:t>玩法：自驾,美食,摄影,人文,徒步,探险</w:t>
      </w:r>
    </w:p>
    <w:p>
      <w:r>
        <w:t>旅游路线：</w:t>
      </w:r>
    </w:p>
    <w:p>
      <w:r>
        <w:t>正文：</w:t>
        <w:br/>
        <w:t>前言说说这次旅行当年大火的那封辞职信“世界那么大，我想去看看”让我家赵先生这位常年加班狗遭受到了无数点暴击，筹划了好久，终于争取到休半个月的假，和几个好基友一起出去旅游。有家属的带家属，没家属的带朋友。这一吆喝，朋友们积极响应。吃：哈哈，我们几个年纪相仿，兴趣也差不多，妥妥的一帮吃货。于是旅游中吃是重点任务！ 一早就大众，美团上看好了各地特色菜，期待~住：由于错开了旅游高峰期，酒店相对不是那么紧张。 不过近年不是很流行民宿么，我和芳姐反复对比，10天9晚中，订了2晚民宿。行：从深圳出发，决定先高铁到长沙，然后自驾环游湖南湖北。 参加人数反复变动，最终确定是7个人，3男4女。于是在一嗨APP上订了两辆JEEP自由侠SUV， 直接在长沙高铁站取车，武汉高铁站还车之后再乘高铁回深圳。时间：2017年9月9日-18日，路线如下：第一天：深圳 – 长沙，游岳麓山，橘子洲，吃在太平街第二天：益阳，游千年古刹白鹿寺，茶马古道风景区第三天：常德桃花源，柳叶湖第四天：张家界第五天：恩施大峡谷第六天：宜昌三峡大坝，清江画廊，品尝恩施土家菜第七天：神龙架，神龙顶风景区第八天：上午神农祭坛，下午出发至荆门第九天：荆门明显陵，漳河风景区第十天：武汉大学，黄鹤楼，武汉长江大桥张家界，神农架景区很大，有很多值得看的地方，而回深圳的最晚班高铁是五点左右，在武汉停留的时间比较短。这三个地方的行程稍微紧张了些。不过没关系。 旅行么，比看到什么景色更重要的，是和谁一起看~~出发那天，深圳天气晴好， 上午11点左右抵达长沙南站，在一嗨租车的便捷取车点取了两辆JEEP，直接冲向了长沙太平街。 由于事先做过功课，知道太平街古迹和美食一样多，于是我们决定一路走一路吃，品尝地道的湖南小吃。街面由大石铺成，很像记忆中老家的老街，特别亲切，有烟火气的历史感。太平街里有很多历史遗迹，最出名的是贾谊故居。在贾谊故居里，回想着这位英年早逝的天纵英才，一声叹息。一路走一路吃，吃撑了刚好去到旁边的橘子洲头，观看伟人风采。雕像上有主席的作品《沁园春 长沙》字体龙飞凤舞，潇洒飘逸。 可惜只记得欣赏，忘记拍照片了。下一站是岳麓山。 岳麓山上有岳麓书院，爱晚亭，麓山古寺等等。 话不多说，看图。游览完岳麓山，出来就是湖南大学。 湖南大学里面的一栋栋民国革命风的红砖建筑，都铭记着湖南大学深厚的底蕴。从湖南大学出来，天色已晚，我们回到了下榻的民宿，养精蓄锐。第二天： 益阳一早我们驱车从长沙到了益阳白鹿寺。 这是益阳最大的一所寺院，起源于唐代，距今已有1200余年。层层飞檐，肃穆典雅。下一站是茶马古道。羊肠小道从山间蜿蜒而过，很难想象古时候的马帮日夜跋涉来回运输物资的艰辛。当晚，我们美美地品尝了益阳当地有名的资江鱼和毛氏红烧肉。第三天：常德陶渊明的桃花源记的原型，就在常德。 现在已经是9月份，欣赏不到落英缤纷的美景了。除了桃花源之外， 柳叶湖也是一个很好的休闲去处。因为明天要玩张家界，今天我们就只匆匆路过而已。考虑到接下来两天的行程，我们在益阳补充了食物和水，傍晚直接自驾去了张家界。第四天：张家界由于景区里面的路比较不好走，我们决定跟团游，把车留在了市区。 张家界的山雄壮秀美兼而有之，宛如仙境。先来一张图镇楼。乘坐缆车上山，看着缆车越来越高，心里怕怕的。 脚下的山川河流一览无余。著名的玻璃栈桥。我死活没胆量，没走，被一通狂鄙视。看着小伙伴们在桥上战战兢兢大呼小叫的，哈哈哈。回到市区已经是下午六点左右。张家界到恩施路程遥远，我们根据个人身体情况，决定执行PLAN B，即连夜赶往恩施。这里不得不夸赞一下在一嗨租的这个JEEP自由侠SUV了。 车里面空间很大，即使是这样五个小时的长途夜行车，也没有觉得憋闷。第五天 恩施大峡谷昨晚大家劳累得很，今天九点才集合，在土司城里面找了正宗的恩施土家烧饼当早餐，就驱车前往大峡谷。一路上开着敞篷，吹着秋风，惬意啊~~大峡谷的山水又是另外一种雄壮的气象。回想这两日的所见，不禁感慨，江山如此多娇，难怪无数英雄竞折腰！第六天  宜昌 三峡大坝 清江画廊虽然前天昨天连续两天的高山活动让我们有些疲倦，小伙伴们却兴致盎然，一早六点就出发前往宜昌了。 宜昌最出名的，当然是三峡大坝。查看全部评论</w:t>
      </w:r>
    </w:p>
    <w:p>
      <w:r>
        <w:t>评论：</w:t>
        <w:br/>
      </w:r>
    </w:p>
    <w:p>
      <w:pPr>
        <w:pStyle w:val="Heading2"/>
      </w:pPr>
      <w:r>
        <w:t>2.自驾湘江北去，驻足黄鹤楼前</w:t>
      </w:r>
    </w:p>
    <w:p>
      <w:r>
        <w:t>https://travel.qunar.com/travelbook/note/6976712</w:t>
      </w:r>
    </w:p>
    <w:p>
      <w:r>
        <w:t>来源：去哪儿</w:t>
      </w:r>
    </w:p>
    <w:p>
      <w:r>
        <w:t>发表时间：2018-01-13</w:t>
      </w:r>
    </w:p>
    <w:p>
      <w:r>
        <w:t>天数：10</w:t>
      </w:r>
    </w:p>
    <w:p>
      <w:r>
        <w:t>游玩时间：2017-08-09</w:t>
      </w:r>
    </w:p>
    <w:p>
      <w:r>
        <w:t>人均花费：6000 元</w:t>
      </w:r>
    </w:p>
    <w:p>
      <w:r>
        <w:t>和谁：三五好友</w:t>
      </w:r>
    </w:p>
    <w:p>
      <w:r>
        <w:t>玩法：自驾,徒步,摄影,探险,人文</w:t>
      </w:r>
    </w:p>
    <w:p>
      <w:r>
        <w:t>旅游路线：</w:t>
      </w:r>
    </w:p>
    <w:p>
      <w:r>
        <w:t>正文：</w:t>
        <w:br/>
        <w:t>前言说说这次旅行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其实一场说走就走的旅行在生活中还是十分的不现实的，因为除了要有足够的时间跟钱之外，旅行前期的好多事都需要仔细的规划和计划好，并且诸如假期的协调，宾馆酒店的确定，都是需要有一些计划更便于实行。评论路线行程：第一天：长沙：岳麓山——岳麓书院——湖南大学——橘子洲——太平街第二天：长沙—益阳：白鹿寺——茶马古道风景区第三天：益阳—常德：桃花源——柳叶湖第四天：常德—张家界第五天：张家界—恩施：恩施大峡谷第六天：恩施—宜昌：三峡大坝风景区—三峡大瀑布—青江画廊第七天：宜昌—神农架：神农顶风景区第八天：神农架—荆门第九天：荆门：明显陵—漳河风景名胜区第十天：荆门—武汉：武汉大学—黄鹤楼—武汉长江大桥评论出发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评论湖南省岳麓山5分/515篇游记中提到门票¥预订门票价格：免费开放时间：06:00~23:00电话：0731-88825011地址：长沙市登高路58号简介：长沙的地标，山中有岳麓书院等景点，是游山赏红叶的好地方。查看详情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评论橘子洲5分/633篇游记中提到门票¥预订门票价格：免费开放时间：全天电话：0731-88882152地址：长沙市岳麓区橘子洲头2号简介：长沙市的地标，有主席雕像，特定节日还有烟花表演。查看详情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评论白鹿寺5分/1篇游记中提到门票¥预订电话：0737-4208349地址：益阳市赫山区会龙路58号查看详情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评论桃花源5分/2篇游记中提到门票¥预订门票价格：100元/人次开放时间：全天电话：538-8066077地址：山东省泰安市岱岳区简介：桃花源位于泰山西麓，这里桃花甚多。桃花源辟有索道，乘索道可直达岱顶。 这里山青树绿，桃花满谷，自然环境幽静，空气清新醉人，游人至此犹如进入人间仙境。查看详情桃花源的桃花还没有开放，我们应该感谢陶渊明，为人们勾画出了一个又一个的桃花源，漫步其中倒是没有太大的感受，全凭想象吧，想象自己漫步在一个与世隔绝的世外桃源当中，也算是一个心里安慰吧。评论天门山国家森林公园5分/661篇游记中提到门票¥预订门票价格：258元开放时间：8:00-17:00电话：0744-8366666地址：张家界市永定区大庸路天门山索道公司下站简介：7500米的观光索道，180度转弯的通天大道，还有贴壁悬空的玻璃栈道。查看详情张家界久负盛名，我们当然要去感受一下，果然名不虚传。从山顶鸟瞰各种山峰拔地而起，十分壮阔秀美，层峦叠嶂，来到了张家界真是切身体会到了什么叫做美不胜收，看着张家界的风景，真的是让人流连忘返。评论湖北省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的瀑布真是超级酷，不似黄果树瀑布的壮阔，更显清秀，清瘦的水流从高出倾泻而下，比起其他瀑布的壮阔，倒是别有一番小家碧玉的感觉。评论三峡大坝风景区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如果让我总结话，都是树。男票说我没有品味，因为这次是租车自驾游，所以观赏也十分的方便，感觉整体感觉也十分的惬意。如果要是抱团来的话，也是很难有时间逛的那么细致。评论明显陵5分/3篇游记中提到门票¥预订门票价格：50元电话：0724-4217387地址：荆门市钟祥市显陵路简介：位于钟祥市的明显陵，是明世宗嘉靖皇帝的父亲恭睿献皇帝朱祐杬、母亲章圣皇太后的合葬墓。陵园由30余处规模宏大的建筑群组成，掩映于山环水抱之中，是一处历史文化遗址。查看详情帝王陵墓总是有一种神秘感，散布其中，自己已经脑补出一部缠绵帝王爱情史，分分钟穿越变宫女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黄鹤楼在古诗中反复出现提及，望着眼前的黄鹤楼，有一种不真实的感觉，也许是诗人的感觉更加细腻，反正黄鹤楼作为送别的地标型建筑，也是别有一番滋味。景点6：武汉长江大桥武汉长江大桥是我最近在看的一本小说里，作者提到的，咋说呢，实地看起来，没有那么的文艺，我只能说，它是一座实实在在的大桥，只是不同的人们，赋予了不同的含义和意义，因此对于不同的人来说，也是有不同的感受吧。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评论</w:t>
      </w:r>
    </w:p>
    <w:p>
      <w:r>
        <w:t>评论：</w:t>
        <w:br/>
      </w:r>
    </w:p>
    <w:p>
      <w:pPr>
        <w:pStyle w:val="Heading2"/>
      </w:pPr>
      <w:r>
        <w:t>3.有遗憾的旅途才完美</w:t>
      </w:r>
    </w:p>
    <w:p>
      <w:r>
        <w:t>https://travel.qunar.com/travelbook/note/6992263</w:t>
      </w:r>
    </w:p>
    <w:p>
      <w:r>
        <w:t>来源：去哪儿</w:t>
      </w:r>
    </w:p>
    <w:p>
      <w:r>
        <w:t>发表时间：2018-02-10</w:t>
      </w:r>
    </w:p>
    <w:p>
      <w:r>
        <w:t>天数：8</w:t>
      </w:r>
    </w:p>
    <w:p>
      <w:r>
        <w:t>游玩时间：2017-11-12</w:t>
      </w:r>
    </w:p>
    <w:p>
      <w:r>
        <w:t>人均花费：4500 元</w:t>
      </w:r>
    </w:p>
    <w:p>
      <w:r>
        <w:t>和谁：家庭</w:t>
      </w:r>
    </w:p>
    <w:p>
      <w:r>
        <w:t>玩法：自驾,赏秋</w:t>
      </w:r>
    </w:p>
    <w:p>
      <w:r>
        <w:t>旅游路线：</w:t>
      </w:r>
    </w:p>
    <w:p>
      <w:r>
        <w:t>正文：</w:t>
        <w:br/>
        <w:t>前言说说这次旅行说起这次湖北之行，其实最初的想法是去安徽，但是想去的几个景点之间距离比较远，时间的原因，想松快些又不想太累的南下之行，最后定在了湖北武汉-武当山-神农架，意外又似乎没有犹豫的开启了这场旅行探险~评论行前准备我一般的方法是确定好要去的地方，筛选好景点，在地图上看下大致的方位，再最后安排行程，争取尽量的顺路，时间富裕的情况再随机转转查好温度，由于要去神农架，考虑到山里会有温差，记得不管什么季节，要备一件比此刻能穿的衣服再厚一件的。十一月，话说这次我们去的时候雾气很大，湿气比较重，鞋子有条件再带一双，或者多带两双袜子。带雨具，爬山时下雨了，伞和雨衣各有优势，我比较喜欢雨衣，爬山腾出双手比较安全，防雨的面积也更大，气温低时还能保暖，推荐。评论交通北京西站高铁。国内如果高铁能到的地方一般我都会是首选，准时，方便，飞机延误太可怕。对于单位休年假出来耍的我，延误起来，不管加班还是扣钱，都够我喝一壶的~嘎嘎另外一方面，国内游基本自驾，选择地铁站周围的租车公司提前预定好车，下高铁直接取车很方便。行李可以带很多，只要能拿动，路程很自由，只要有时间~评论第1天武汉市10：52分，西站准时出发，四个半小时的车程可以收拾下心情，小憩过后开始得瑟，再看下行程确定下顺序，哦~忘记说了，家庭出游，向来是我和老妈~爹爹不愿意参与我们这种蛇精病一样的转悠，他更喜欢在一个地方放松，爬山~开车~赶时间~呵呵（拜拜）。带着老妈，出游前说好我做行程，可不希望她提出什么不满，所以自己多上心些。16：00准时到达武汉站，在一嗨租车上定了辆标志，没太关注这个牌子当时还不知道自己定的车型比较旧，只是觉得样子挺可爱，比较小，想的比较好停车，人生地不熟，避免剐蹭。取车时，工作人员说车型比较旧，建议给我们换了辆大众。看到旁边有辆全新的4008（如果没记错），眼睛都亮了~但是正好有人也和我们一起来取车，车是他的…嘤嘤嘤~由于第二天就打算先去武当山，不想太累，直接入住酒店后开车前往吉庆街夜市吃点东西，3-4天的山上生活，以免诸多不便，提前去超市买了些水果，矿泉水，零食还有周黑鸭。搜了下当地的仟吉西饼店比较有名，吃货的我自然不能错过~记得好像是杂料五谷的一款面包，不错，不腻也相对健康关于这个当地特色小吃街，我是这样想的，诸如北京王府井这种地方，很多地方推荐，或者不推荐也会有耳闻，往往最后人多就是特色，如果有时间想去，就去，没有时间，或者就不感兴趣的，完全可以不用去。经常，没有在街头小巷当地居民自己吃的东西好吃~我至今怀疑自己去的是假的吉庆街自己超爱的一点点~北京店面只有两家，所以到了南方呢，基本路过都不会错过~……我不挑食，觉得还凑合，但我麻真的是有原则……各吃一口不再动筷子了😅评论第2天古德寺-晴川阁-武当山（南岩）根据路程安排，我们下火车住在的江的西边，去五台山近些，那么今天上午半天就在西边转转，吃个早点，去趟古德寺和晴川阁。搜的大众点评，由于间隔比较长久，原谅我名字忘记了，但包括后来从神农架回来去的户部巷小吃街的鱼糊肠粉，我和麻都觉得这家忘记名字的居民早点铺吃的味道最鲜美。另外题外话，如果小吃街的话，我推荐户部巷，至少热闹有人气，还离黄鹤楼近。吉庆街不要去了~满满都是糟心的回忆。特别说明！武汉长江大桥和江汉桥是单双号限行的，你们能感受到我明明提前知道，但是路不熟在主路上下不来，限行那天小车开的离摄像头越来越近的那种感受么……呃！！！吃罢，开车很近便是古德寺，很有特色，值得一来。进寺的香火钱便是通行证，价格可以接受，寺内可停车。寺不大，半小时到一个小时即可驱车开往晴川阁，这个地方我们没有逗留太久，我不着急的打电话和酒店确定时间的时候，酒店人员说由于五台山只有两种酒店：山下，山上。我定的太极会馆在山上所以要在17：00左右到达五台山统一乘旅游巴士上山入住，私家车不得入山。我慌了…心里有点忐忑~昂~但是我没有告诉麻~轻描淡写说，咱们速度点吧，早些心里踏实。这里赘述下关于五台山的游览攻略：五台山里各个景点只有山里的旅游大巴，每间隔一段时间就会有上山和下山的大巴双向的经过停车的站点，所以到了山里，去哪，都不是问题。问题在于，你要怎样游览。所有的建议，分为两种，①从山下上金顶，琼台有缆车，可以做缆车上山，徒步或缆车下山，②或者像我住在半山腰，清晨徒步登金顶再缆车下山，这种方案有一个问题，因为南岩没有缆车，所有的缆车收放点只在琼台，这样一来只有徒步登顶，那么如果体力实在不行，也可以从南岩坐大巴去琼台坐缆车。这个问题我之前思量了很久，因为我和老妈都觉得登山的乐趣徒步会体会的更多，那么登山和下山，我俩这对好基友又一致的认为上山省腿力，所以选择上山试试。这也是为什么我先安排去五台山后神农架的另一个原因，把精力好的时候先用来爬山。大巴票是强制的，在景区门票一套出售。后来证明，是有必要的，山路太绕，关键坡度有的地方比较大，大巴还是更安全些。而且万一爬完山腿抖，再踩刹车~FEEL不敢想~另外我还想说~在山上，如果入住的酒店有餐厅，还是在餐厅吃吧，价格合理又相对干净，真的，如果你考虑怕挨宰，在这种地方，只有宰你和狠宰你~一个菌汤丸子一个素菜一个饼，好像记忆里100多点，很公道~后一天的三餐也都是这里吃的~好吃诶~回味ing好好休息~天明爬山✌评论第三天金顶-琼台-南岩今天的计划是一整天在五台山，所以不太着急。在此说下，五台山太极会馆相对性价比不错，早餐是赠送的，在山上，能吃上青菜，热饭…何其舒坦~吃过早餐，我们整装待发，前面的一段路看看风景，在朝天宫这个地方，又要面临选择的时候到了，登山的路程分两条，一条是明代古道，另外一天是清代古道。据说明代的风景更美，但是相对比较陡峭些。不知道我俩当时是怎么想的了，可能兴奋的肾上腺素分泌的有点多，选的明代古道~我不佩服我自己，佩服我麻~觉得这次来湖北是正确的，随着父母年纪越来越大，可能这些地方就渐渐不再考虑了，趁着还喜欢，还能做到，先转这些地方。国外远程的旅途也是这个道理~金顶是收钱的哦，27元/人。怕我妈太累，见好就收，坐缆车下山。中饭我俩在缆车换乘大厅里吃的~现在回忆起来，除了美景和好心情，剩下的就是：冷！！没什么形象可言，在此就不上人物图了~八宝粥提前热好放在焖烧杯里，温热，小幸福下~清楚的记得，啃了个鸭腿，哈哈里面景区写的很多，地图显示很大，但是有大巴往返，平均每个景点20分钟的路途，主要景区逛完，就发现，其余的可看可不看，正赶上深秋，这个季节景点的热情明显没有春夏高涨~个别，甚至没有开放。四点，果断决定回酒店钻被窝子~好好休息，明天前往另一个山沟沟✌评论第四天武当山-木鱼镇吃过早饭退房乘大巴到山下停车场取车，开往神农架入住木鱼镇。路途不算远，但是都是山间小路，所以时间还是要4小时左右，游玩在外安全第一，除了欣赏风景，也不想开的太快，一路100-120迈，山间路基本应该在40-50迈。挺有意思，这是我喜欢自驾很重要的一个原因，小小的空间里，只有我和家人，放松又惬意，还不用拿行李奔波~😄这张图也显示出为什么我自驾要先去武当山另一个原因，武汉市在图标的右下角，这样一来，从神农架开往武汉要比从武当山往回走更方便~到达神农架未入住前，路过其中一个比较大的景点-天燕景区，算了下时间，决定下车看完再去木鱼镇，明天就直接神农架啦，不走回头路。神农架也是套票，任意景点都可以买，这张票好像是5天还是几天内有效，很值！美不胜收~心满意足的顺利到达木鱼镇✌。木鱼镇相对比较繁华，吃饭入住都不是问题，选择多，硬件条件还可以啦，比想象的好，很满意。随处都是住宿和饭店，我们搜了家点评特别好，但是吃完很不好的地方，哎~味道一般，价格偏贵特产还挺好，女人啊~我俩买了桃胶和红燕麦还有…我想想，好像还有…忘记啦~回酒店决定了件大事，基于五台山的金顶之后的其他景点，同理，我俩决定明天去完神农架忽略其他，还是要去趟大九湖的。攻略里对大九湖评价不一，确定的是，摄影爱好者必去，而且2-3天起步才能抓住好的气候和光线，那么问题来了，对于我们，要不要舍去这个景点，但是我们决定去，是因为，神农架里这些景区每个景点的风格各不同，大九湖这片湿地，我们很是向往~这次出游时间总共八天，除去自驾路途及最后要在武汉市里的景点和休整，所以时间是很紧的，只能合理取舍分配。如果时间允许，神农架这一大片景区，我建议用4-5天来游玩，各景点之间的距离比较远，加之景区的占地面积也比较大，这种山间仙境的感觉，慢慢体会别有一番感受。书归正传，既然决定要去大九湖，就要在明晚入住大九湖，比较远，一整天往返根本不可能，更不用说我们是半路杀过去，立即预定了酒店，事实证明，很正确，甚至说，至今留在我心间的美，不曾散去晚安~评论第五天神农顶-大九湖吃过木鱼镇的早餐，热乎乎的上路~这个荞麦发糕我喜欢的狠~~~想打包带几个，结果木有了~嘤嘤神农顶非神农鼎~两个顶（鼎）大家要分清楚，一个是3100米海拔2999级台阶的挑战~另一个是祭祀的神坛。我这会是真的有点害怕……我是怎么开过来的所有来往车辆都是雾灯＋双闪~刺激~嗷这张我想起来就想笑，本来人就少，这次出门赶上秋雨，互相聊天打发疲惫和寒意之际我一眼瞥见旁边一个牌子写着：轻声说话，快速通过，请勿停留，有熊出没吓得我妈滋溜就拉着我赶紧跑~😁（我推荐的爬山保暖之神器游乐园款雨披也出境啦✌）雾太大，没有在中华屋脊看到这片美景的全貌有点遗憾~虽然，雾气蒙蒙也是别样的美下山~给我俩愁够呛~入住大九湖~明显比木鱼镇冷清些评论第六天大九湖-水上公路-武汉市想起来依旧小兴奋~和摄影爱好者不能比，我们没有凌晨出门看日出（早班车好像五六点就有，具体时间大家自己查下，一般都是摄影者去等日出的时间段），但是也特意早上七点开车五分钟到达景区，依旧雾蒙蒙，坐上景区的大巴（神农架景区里只有大九湖里面是不能自驾的，专门的大巴送到景区，景区里又有专门的观光游览车，每站都停。价格比武当山美丽不少~）美！我爱！（唯有简单粗暴的表达方式能抒发我的心情~❤）山中画~路过一大娘，看我冻的流鼻涕，她笑说；这姑娘冻坏了~我笑~心是暖的手冻的通红，说真的，湿冷的潮气是我和我妈始料未及的，但是我咔嚓的已经顾不上了~（平时的我并不热衷摄影~）不虚此行，虽然只有半天，麻却说，以后还会来。此时的季节偏凉，气候也多变。如果有机会开春或者九十月会更好画风瞬间变了…哈哈，我俩外面浪的时候，我家主子和老爹在家，小脸脏的~却也算乖巧~谢谢爹不忘给我发小祖宗的照片😋角度真不赖😭往回走，途径①②各是水上公路还有三峡大坝…时间告诉我，想都去，痴心妄想🙃再见~美景，会再会顺利找到了水上公路✌阴晴不定的天气~这时已经下午三四点了，导航显示，到武汉市里就要晚上九十点了。山峡，想想罢。我们在路边买了兜甜甜的橘子~开心往回赶路不累~因为，有好次哒等着我✌合格的导游，就是做的了攻略，下的了决定，搜的到美食，开的了长途~~~嗷✌我妈说觉得簋街更胜一筹…这不买账的臭麻🙄我怎么吃什么都香牛肉串我俩评价都是赞👍哦~洗洗睡吧~午夜12点到达酒店安🌙评论第七天武汉户部巷-黄鹤楼-亢龙太子酒楼终于回到“文明社会”~随便瞎转转这里变成了我俩这两的食堂，明天的游记里还会出现，绝对的便宜，量足，好ci小露下~不习惯啊~晚上我俩在漫咖啡泡了半天~这样的浪费时间：滋依旧还是我最爱的金枪鱼沙拉这里提一句，之前攻略里有看到很多人推荐武汉大学和昙华林，个中缘由我没有去，不做评价，但看大家的七七八八评价，应该不错，如果二选一，我会选武大。评论第八天省博物馆-东湖博物馆是我一开始就想好要来的，这种地方，最直接反应地方历史文化，也算是当今政府对待文化重视程度的一个展板吧~哈哈，装的有点大：）但是到一个有历史的地方，熏陶下是很有必要的~推荐，虽然是要买门票，我和麻都觉得很值。一天有两个场次，具体时间大家如果感兴趣可以查下，要提前过去买票，很火爆镇馆宝物另外一个，在外展出~我这上上下下的找半天，心~凉中午大食堂当然还是~咳咳~谁让地理位置就是这么的好，博物馆旁边就有一家：饭后趁着有点热乎气，逛了东湖很大，半天如果好好逛的话，还是有点紧的。我俩时间现在不是主要问题，我俩，冷！！万达附近有条新建的楚河汉街，去溜达了圈蛮热闹，但我觉得不用特意去旅途结束洗洗睡~评论最后一天吃过早饭，便把车加满油去火车站还车ps，如果需要带特产周黑鸭回家的朋友，以及火车上午饭麦当劳肯德基什么的，火车站一楼买，上了二楼就什么都没有了。一嗨租车的小哥人很好，回京后果不其然，那个限行，正拍着我~所有事宜都是麻烦小哥了，辛苦辛苦。评论结语第一次写游记，诸多不足，更像流水账，但是快乐记忆没有删减。尽管还有许多细节由于时间原因记不太清楚，就像我之前说的，任何的旅行，留下的都是美好的记忆，这也是我基于此才想要写下武汉之行的游记，算是对美好的一种回忆吧。希望所有的人能按心愿达成自己的旅途，并收获幸福。全程驱车1462km✌心之旅途，还在继续~评论</w:t>
      </w:r>
    </w:p>
    <w:p>
      <w:r>
        <w:t>评论：</w:t>
        <w:br/>
      </w:r>
    </w:p>
    <w:p>
      <w:pPr>
        <w:pStyle w:val="Heading2"/>
      </w:pPr>
      <w:r>
        <w:t>4.谁说只有野人？这块神秘净地简直美翻了！</w:t>
      </w:r>
    </w:p>
    <w:p>
      <w:r>
        <w:t>https://travel.qunar.com/travelbook/note/7036446</w:t>
      </w:r>
    </w:p>
    <w:p>
      <w:r>
        <w:t>来源：去哪儿</w:t>
      </w:r>
    </w:p>
    <w:p>
      <w:r>
        <w:t>发表时间：2018-05-14</w:t>
      </w:r>
    </w:p>
    <w:p>
      <w:r>
        <w:t>天数：5</w:t>
      </w:r>
    </w:p>
    <w:p>
      <w:r>
        <w:t>游玩时间：2018-05-14</w:t>
      </w:r>
    </w:p>
    <w:p>
      <w:r>
        <w:t>人均花费：</w:t>
      </w:r>
    </w:p>
    <w:p>
      <w:r>
        <w:t>和谁：三五好友</w:t>
      </w:r>
    </w:p>
    <w:p>
      <w:r>
        <w:t>玩法：漫游,摄影,探险,端午,夏季,暑假</w:t>
      </w:r>
    </w:p>
    <w:p>
      <w:r>
        <w:t>旅游路线：</w:t>
      </w:r>
    </w:p>
    <w:p>
      <w:r>
        <w:t>正文：</w:t>
        <w:br/>
        <w:t>神农架说说这次旅行神农架因华夏始祖之一的神农氏而得名，又因野人之谜而声名远播，始终萦绕着一层神秘的色彩。在这里，不知霾为何物；在这里，平均温度只有20度；在这里，没有城市的喧闹，只有小镇的安宁；在这里，你会明白什么是真正的蓝天、白云、青山、绿水；在这里，你才知道高山上还有湿地公园、绿茫茫的草甸、遍野的杜鹃。图 | 去哪儿聪明旅行家@樱殇之恋图 | 去哪儿聪明旅行家@Jiafe1神农架是世界中纬度地区唯一一块保存完好的绿色宝地。“曾经沧海难为水,神农归来不看山”，这是著名作家李建纲在游览完神农架时写下的不朽诗句。图 | 去哪儿攻略用户@雷帝嘎嘎图 | 去哪儿攻略用户@我行我摄郭老师夏秋两季，即每年5-10月，气温稳定，最宜出行。在这古老神秘的“华中屋脊”，游高山长林，访野人踪迹。评论神农顶5分/56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顶旅游区内动植物资源十分丰富，保存着完美的亚热带森林生态系统，被称之为“华中第一峰”。有着葱郁秀丽的森林世界和奇谲的神秘传说。图 | 去哪儿聪明旅行家@孙铭-北京图 | 去哪儿聪明旅行家@樱殇之恋Tips地址：湖北省直辖县级行政单位神农架林区电话：0719-3452143开放时间：夏季（4月-10月）7:00-18:00，冬季（10月-次年4月）8:30-16:00票价：旺季（5月—10月）：140元淡季（11月—4月）：112元景区内游览车90元/人建议游玩时间：4小时—1天评论神农谷5分门票¥预订电话：0719-3335609地址：神农架景区主峰西侧简介：&lt;p class="inset-p"&gt;神农谷原名“风景垭”，又名“巴东垭”，位于神农顶西侧，最高处海拔2950米，素有“神农第一顶”之称。站在垭口极目四望，但见山岳起伏，怪石嶙峋，景色殊为壮观。&lt;br /&gt;&amp;神农谷的奇特之处在于山谷之中有很多自然形成的石柱、石笋，从上向下望去，这些石柱、石笋矗立于云雾之中，仿似人间仙境。图 | 去哪儿聪明旅行家@JiaJia张小佳图 | 去哪儿攻略用户@我行我摄郭老师Tips地址: 神农架景区主峰西侧电话：0719-3335609开放时间: 全天开放票价：75元建议游玩时间：1天评论大九湖国家湿地公园5分/48篇游记中提到门票¥预订门票价格：120元开放时间：7:00-17:00（随季节变化会有调整）电话：0719-3472258地址：木鱼镇神农架林区九湖乡大九湖村查看详情图 | 去哪儿聪明旅行家@JiaJia张小佳图 | 去哪儿聪明旅行家@蓝色妖姬0704大九湖以晨雾之美闻名。图 | 去哪儿聪明旅行家@蓝色妖姬0704图 | 去哪儿聪明旅行家@蓝色妖姬0704浓雾渐渐散去，山色树影初现，这样的美景，怎不叫人感叹“此景只应天上有”！图 | 去哪儿聪明旅行家@蓝色妖姬0704曲桥边美景依旧，却不知美人何处。图 | 去哪儿聪明旅行家@蓝色妖姬0704因为是中国中部最大的高山平原，所以雨量充沛，水草丰茂，气候凉爽，有典型的高山草原风光，是神农架以亚高山沼泽、盆地和观光牧场为主的休闲渡假区。主要景点有：高山盆地、湿地、草原、牧场、梅花鹿、古榔榆树等。Tips地址：湖北省神农架市神农顶电话：0719-3473511开放时间：8:00-17:30门票：120元建议游玩时间：4小时评论神农祭坛5分/58篇游记中提到门票¥预订门票价格：55元/人开放时间：旺季（3月26日-11月25日） 7:00-17:30，淡季（11月26日-次年3月25日） 8:30-17:30。电话：0719-3335631,0719-3452488地址：神农架林区木鱼镇查看详情祭坛内神农塑像高大雄伟，庄严肃穆，双目微闭，似乎在洞察世间万物。农坛是集中展示神农始祖业绩与功德，并集珍稀古老自然遗树种及科研为一体的突出寻根祭祖为主题的文化旅游区。图 | 去哪儿聪明旅行家@ 樱殇之恋景区可以提供住宿、餐饮、文艺演出、购物服务活动项目。图 | 去哪儿攻略用户@ 我行我摄郭老师Tips地址：神农架国家森林公园内电话： 0719-3442224开放时间：夏季8:00-17:30，冬季8:30-17:30票价：60元建议游玩时间：1小时评论天燕旅游区5分/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沧海变桑田，在燕子洞内观赏亿万年前海洋生物的变种“短嘴金丝燕”。查看详情天燕原始生态旅游区是以反映原始悠古、猎奇探秘为主题的原始生态旅游区。图 | 去哪儿攻略用户@vanasa彩虹桥又称飞云渡，位于天燕景区的燕子垭内，是一座横亘燕子垭壑口上空的全钢结构的观景桥，这座钢桥悬空高、跨度大，是亚洲海拔最高的一座全钢结构观景桥。图 | 去哪儿攻略用户@ 我行我摄郭老师图 | 去哪儿攻略用户@ 我行我摄郭老师Tips地址：神农架林区红坪镇电话：0719-3372136开放时间：8:00-17:30票价：60元建议游玩时间：4小时评论醉美杜鹃花如今正是神农架高山杜鹃盛开的时节，每年的5月底，漫山遍野的杜鹃花绵延十多公里。粉白杜鹃恣意盛开，穿过雄奇的石林。春风十里，唯有杜鹃不可辜负。Tips最佳观赏地：天燕景区燕子垭步游道沿线、神农顶景区大界岭服务区公路沿线、板壁岩后山坡、神农谷步游道两边、太子垭古盐道后山坡、小龙潭公路沿途等。结庐在人境，心归神农架，这是中国最美的绿地明珠！现在，你对神农架的印象还只停留在野人吗？评论</w:t>
      </w:r>
    </w:p>
    <w:p>
      <w:r>
        <w:t>评论：</w:t>
        <w:br/>
      </w:r>
    </w:p>
    <w:p>
      <w:pPr>
        <w:pStyle w:val="Heading2"/>
      </w:pPr>
      <w:r>
        <w:t>5.湖北恩施、神农架11日游</w:t>
      </w:r>
    </w:p>
    <w:p>
      <w:r>
        <w:t>https://travel.qunar.com/travelbook/note/7043286</w:t>
      </w:r>
    </w:p>
    <w:p>
      <w:r>
        <w:t>来源：去哪儿</w:t>
      </w:r>
    </w:p>
    <w:p>
      <w:r>
        <w:t>发表时间：2018-05-29</w:t>
      </w:r>
    </w:p>
    <w:p>
      <w:r>
        <w:t>天数：11</w:t>
      </w:r>
    </w:p>
    <w:p>
      <w:r>
        <w:t>游玩时间：2018-05-17</w:t>
      </w:r>
    </w:p>
    <w:p>
      <w:r>
        <w:t>人均花费：4000 元</w:t>
      </w:r>
    </w:p>
    <w:p>
      <w:r>
        <w:t>和谁：独自一人</w:t>
      </w:r>
    </w:p>
    <w:p>
      <w:r>
        <w:t>玩法：深度游,夏季</w:t>
      </w:r>
    </w:p>
    <w:p>
      <w:r>
        <w:t>旅游路线：</w:t>
      </w:r>
    </w:p>
    <w:p>
      <w:r>
        <w:t>正文：</w:t>
        <w:br/>
        <w:t>前言一场意外的旅行，收获满满的欢乐！湖北是一场不在计划内的旅行，只对神农架有点概念，其他的都很模糊。就这样开始了一场没有计划的旅行，意外总有惊喜，一次充满回忆的旅行！评论11天，沈阳到武汉，5.17--5.27大概行程：Day1:沈阳-武汉（飞机），汉口-恩施市（高铁），住宿恩施DayY2:游玩梭布垭石林, 住宿恩施Day3:游玩石门河景区, 住宿恩施Day4:游玩屏山躲避峡, 住宿恩施Day5:游玩鹿院坪, 住宿鹿院坪农家院Day6:游玩鹿院坪,住宿恩施Day7:恩施--宜昌东，宜昌--木鱼镇，住宿木鱼镇Day8:游玩神农顶、大九湖，住宿木鱼镇Day9:游玩关门山、天生桥、神农坛、天燕，住宿木鱼镇Day10:木鱼镇--宜昌，宜昌东--武汉站，住宿武汉Day11:返程 武汉--沈阳评论第一天，路上沈阳-武汉（飞机），汉口-恩施市（高铁），住宿恩施上午10:50沈阳到武汉的飞机，结果晚点了，但武汉的交通很便捷，从飞机场可坐地铁到汉口站，坐高铁到恩施市，高铁车次很多，晚上8点的时候，到达了恩施市。这里值得一提的是，我住宿的一家青年旅社，问道青旅，离火车站和旅游集散中心都很近，他们家也很有特点，2楼室供大家休闲娱乐的地方，可以看书、发呆，晚上唱歌，最方便的是可以拼小伙伴一起包车出游，老板还推荐游玩攻略，很是方便。小伙儿歌唱的很好听，一群小迷妹评论第二天，游玩梭布垭石林梭布垭4分/21篇游记中提到门票¥预订门票价格：30元开放时间：8：00-18：00电话：0718-31866地址：恩施市太阳河乡梭布垭村简介：梭布垭风景区四周翠屏环绕、群峰竞秀、林中遍布奇岩怪石、形状各异，千般姿态，万种风情，令人叹为观止。查看详情“梭布垭”从起名便蕴藏着土家语言的密码，这是一片神秘的天地；这是有着“世界第一奥陶纪石林”之称，被誉为“天然氧吧”，“戴冠石林”。梭布垭石林旅游景区位于恩施市西北部，是恩施、建始、重庆奉节三地交界处，平均海拔1000米，四季分明，夏季凉爽，是武陵山区避暑金三角之地，景区距离恩施市48公里，1小时车程。可以到旅游集散中心去坐车，往返车费50元，门票在网上购买是96元。早上8点出门，下午4点左右就可以回恩施了，可以去吃一碗热干面，味道不错，住宿问道青旅。评论第三天，石门河景区恩施地心谷景区石门河5分/7篇游记中提到门票¥预订门票价格：120元开放时间：全年 09:00-17:00电话：0718-3541666,0718-3415666地址：恩施州建始县高坪镇查看详情石门河景区是世界上神秘的养生圣地，因北纬30度地区躲过了第四纪冰川运动的侵袭，成为许多珍稀植物的避乱所，被世界教科文组织评定为“适合人类居住的环境之一”。属世界珍奇高山喀斯特岩溶嶂谷景观地貌。峡谷幽深、银河天瀑、鬼斧神工、千姿百态。5月19日，是旅行日，这一天景区门票是免费的。青旅的小伙伴们集体出行，一行17人出发石门河，我们是包车去，也可以在旅游集散中心坐车去。跟我一路的是位可爱的太原小妹妹，活泼，充满了青春的活力，羡慕啊......下午5点多，回到恩施，住宿问道青旅，洗澡，吃饭，二楼听大家侃大山，发呆，或是约小伙伴研究第二天的行程。评论第四天，鹤峰屏山躲避峡躲避峡，遗憾之行屏山，躲避峡，地处湖北鹤峰县，因为山高林密，路途艰难，虽然风景优美，一直不为外人所知，相应的风景点一直没有开发，应该算是一个世外桃源。我是被它的图片所吸引，听说在那里，小船漂浮在水面上犹如游弋在空气中。想亲身体验一下，在青旅结识的伙伴，一行6人踏上寻找世外桃源之旅。可现实总是残酷的，坐了4个小时的车程，听到一个不好消息，由于前一天晚上下大暴雨，由清澈见底的河水变成了黄河水，唉，只能怨人品不好啊。中午在地导家包餐了一顿，化悲痛为食欲，饭还是很好吃的。只能打道回府，常说不如意事常有八九，虽留下了遗憾，但也留有念想，有机会还会来的。友情提示：2019年恩施到鹤峰的高速就通车了，再来的小伙伴就方便多了，时间要是充裕的话，可以住一两天再走，还有就是要看天气预报。风和日丽，不下雨的时候，是这个样子的。脑补一下图片，下次再去。寨里坐落着一片拥有200多年历史的土家族吊脚楼群，因其年代久远且保存完好，被列入第七批全国重点文物保护单位。全寨居住着50多户近300口人，他们依山傍水，日出而作、日落而息，多年来少受外界打扰。古老的石板路和土家古寨、原汁原味的土家生活，让彭家寨散发着迷人的独特韵味。回程途中，路过彭家寨，彭家寨已列入民族文化保护村。晚上9点多回到恩施，问道青旅，收拾失落的心情，计划第二天的出行计划，本想去恩施大峡谷，但老板推荐去鹿院坪，一个正在开发的景点，景色怡人，值得一去，关键是现在还不收门票。我们是包车去的，5个人5百元的路费，平时4百就可以，因为赶上路塌方了，需要绕路，运气差了点。评论第五天，出发鹿院坪鹿院坪5分/5篇游记中提到门票¥预订门票价格：免费开放时间：全天电话：0718-8988555地址：恩施市板桥镇新田村鹿院坪组查看详情鹿院坪位于恩施大峡谷开发区内的恩施市板桥镇，平均海拔1700米，但也有两条河流，一条叫刘廖河，一条叫中间河，鹿院坪即在中间河流域，深陷峡谷地缝中，四周绝壁环绕。从山上桥湾垭口到谷底桥湾，垂直落差500多米，从悬崖上凿路下去，因用了数十道之字拐，则要走1000多米当地人叫"四十二拐"的山间小道共有1520级台阶，差不多一公里路。因这种特殊的地势使得鹿院坪的山水林田路及农舍至今保持原生态。这是目前为止唯一一个不通公路的村落。进出村落，还全靠两条腿。早上7点出发，我们一行5人包车出发鹿院坪，因为路塌方了，我们绕路前往，经过3个小时的路程，到达了目的地，本是一个常规的路线，最后踏上了一次非比寻常、印象深刻地徒步路线，一路上充满了惊险、温暖、友爱、欢乐......徒步经验丰富的两位帅哥带领下，我们沿着山路，顺着溪流，踏过木桥，就进入这个不通公路的古村落，徒步 地缝，四级瀑布，鳄鱼潭。沿途景色很漂亮，刚下过雨，空气清新，心情很是舒畅。像雾像雨又像风，别有一番情趣.....鹿饮潭下午2点，到了华仔农院，农家院大哥很热情，菜做的非常好吃，口味有点偏北方。如果有时间的话，可以在这里住上一天，放慢节奏，体验一下大山深处的幽静。上午一切还顺利，所有不平凡的故事从下午踏上行程开始了，现在回想起来，印象深刻，体会到人的潜力是无限的，只是未被发掘出来，因为前一天下雨，道路泥泞湿滑，除了两个男孩子有过徒步经验，剩余3位女士一点经验都没有，我们要徒手攀爬陡峭的石壁，踩着泥泞的山路，真是举步维艰地前行。当时没有退路了，只能往前行，一股信念，再害怕也得坚持下去。北京小哥说，这是90度的山体，当时真不知道是怎么爬过去的。我是手脚并用，一路前行，这里要感谢昆明的小妹妹，还有江西的大姐，因为有你们的鼓励，我坚持下来了。看不出哪是路，一脚一脚的试着往前走，这中间，还出了点小插曲，其中一个帅哥身体不舒服，不能往前走了。他要原地等待救援，我们的江西大姐担心他的安全，留在原地陪他。我们三人继续前行，值得一提的是小伙得到救援后，江西大姐克服困难，迎难而上，竟然撵上了我们，厉害。原计划天亮之前到大庙，因耽误了2个小时的行程，还有三分之一的路程要走，但天已经要黑天了，正好遇见一农家院，我们经一致商讨，走夜路不安全，决定在这住宿一晚，明日再返程。这算是意外中的一个惊喜吧，最原始的烤火，烤着土豆，烘干衣服，几个人围坐在火堆旁边，虽然我们来自不同的城市，但经过这一天的共患难，也已然成为朋友，回想白天发生的种种，大家都忘记了当时的困难，现在只想好好享受在这大山深处带来的寂静，开心地讲述各种趣事。评论第六天，雨后的鹿院坪本计划早上10点出发，下山，但天不随人愿，从早上就开始下大雨，心情甚是绝望啊，不想被困在这大山里面。等到了下午一点钟，天放晴了，只有小毛毛雨，我们决定下山。下山的路，比昨天要好走的多，可能是出去心切吧，什么困难也挡不住我们，因为下雨的原因，有一段路被山上下来的水挡住了，一个小型瀑布，水流特别湍急，我们竟摸着石头过河，真不知道当时哪来的勇气啊！远眺对面大山的瀑布，这应该是四级瀑布远上寒山石径斜,白云生处有人家。下午5点，我们走出来了。这两天我们翻过了眼前的几座大山，走过了不知多少的台阶，翻山越岭，这次经历真是让我记忆深刻，永生难忘，只有经历过了，才知道自己有多大的能力，以后凡是量力而行。下山后我们竟然预约到了顺风车，太惊喜了。大家虽有些狼狈，但出来的喜悦心情难以抵挡，我们愉快地返程了。回恩施，晚上大家出去大吃了一顿，庆祝我们胜利归来。友情提示：走这条徒步路线，一定要有专业的地导带领，路线不熟，容易迷路，山上居住的人很少，而且手机信号也不好。观看天气预报，下雨天不宜出行，路滑不安全。评论第七天，路上，目的地神农架神农架木鱼镇5分/43篇游记中提到门票¥预订地址：湖北省直辖县级行政单位神农架林区简介：木鱼镇地处华中第一峰——神农顶南部山麓，是鄂西生态文化旅游圈的核心板块，是神农架旅游接待服务中心，林区对外开放的“窗口”。查看详情早上起来，离开恩施。坐高铁恩施--宜昌东，火车站对面就客运站，坐的是11:30宜昌东到木鱼镇的客车，历时3个小时，到达木鱼镇。木鱼镇地处华中第一峰--神农顶南部山麓，平均海拔1200米，作为省级旅游度假区，镇内有神农顶、神农坛、天生桥、香溪源等著名旅游景点，是湖北"长江三峡、神农架、武当山"旅游黄金线上的重要节点和游客集散地，是鄂西生态文化旅游圈的核心板块，是神农架旅游接待服务中心，林区对外开放的"窗口"。友情提示：高铁正在建设中，2019年有可能通车。还可以搭飞机，武汉---神农架，机票不贵，节省时间。安排住宿后，可到旅行社拼车，2天的行程，1天100元车费，到酒店接送。门票买套票，包含6大景点。"香溪源，位于神农架林区内木鱼镇，距离镇中心约2公里，游玩时间一个小时，可以走着去，有时间的话可以去看看。评论第八天，神农顶、大九湖上午神农顶，下午大九湖早上7点出发，天公不作美，又开始下雨了。下着雨，刮着风，到处雾气茫茫，到神农顶后，什么也没看到，“乘兴而至，败兴而归”，当时的心情写照。下山了，雨小了点，林荫小路上漫步，呼吸新鲜的空气，算是一种补偿吧.....偶遇帅哥两枚，正值青春年华，让人羡慕啊......旅行社给拼的团，一行11人，大家中午在农家乐吃过中午饭，出发大九湖。大九湖国家湿地公园位于神农架林区西北部，介于四川、重庆、湖北交界处，具有典型的高山草甸特色，素有“湖北的呼伦贝尔”之称。大九湖又名九湖坪，九湖坪四周高山环绕，最高峰2800米，形成一道天然屏障。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大九湖素有“高山盆地”和“天然草场”之美称，自然风光旖旎，气候宜人，被称为“世外桃源”。湿地内，有丰富的高山草甸和湿地蕨类植物，还有鹳、鹤、梅花鹿等珍稀动物，具有极高的科考价值。神农顶虽有遗憾，但雨后的大九湖就算是对我们的另一种眷顾吧，沿着栈道边绿草如茵、灌木丛生，湿地里田畴交错、溪流潺潺，有一点风吹草低见牛羊的感觉，但又有茂密的灌木丛，许多溪流散漫地把九个湖连接起来，五号湖与六号湖之间是景区公路。经过六至八号湖，就是九号湖和落水孔景区。可以骑行也可以乘景交车过去。 大九湖就像一个宁静、优雅、秀美、高贵的高山睡美人。这里适合休闲漫游，也适合避暑。如果只是以看景点为目的的快游，或者跟着旅行社到此一游就匆匆别过的话，那真有点辜负大九湖的宁静和优雅。建议至少住1-2晚，白天可以走栈道在湖中游玩，还可以租自行车骑行。友情提示：木鱼镇有一家饭店，深山野菜，饭菜做的可口，物美价廉。 住宿，高低中档都有，看个人需求。评论第九天，关门山、天生桥、神农坛、天燕天燕旅游区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天生桥景区位于神农架南部彩旗村，景区海拔1200米，面积60平方公里，是一个以奇洞、奇桥、奇瀑、奇潭为特点的休闲、探险、揽胜的旅游区。在这里有风情万种的飞瀑，鬼斧神工的天然石桥，香飘万里的兰花山，险峻扼要的石壁栈道，组成了一幅绚丽多彩的山水画卷。人品小小的爆发了一会儿，大片的云海.......天生桥景区山岩叠嶂，长满野花绿树，因遍生兰草，幽香四溢，起名为兰花山，兰花为花中四君子之一，属兰科植物。从岩石上流下的飞瀑，急奔而下，如花飞溅，如鼓似笋，交融两岸的鸟语声，宛如一部峡谷奏鸣曲。神农祭坛地处木鱼镇，是神农架旅游的南大门，香溪由此缓缓南流。整个景区内青山环抱，美丽而幽静。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神农祭坛吸引了无数的港，澳，台胞和海外侨胞寻根，祭祀炎黄子孙的祖先---炎帝神农氏。据史册记载华夏始祖神农氏尝草别谷，为民疗疾，开创了中华医药学和农业的先河，为黎民百姓的生产生活作出了不朽的贡献，而神农架曾是他尝草采药的地方，为了纪念神农老祖一生的丰功伟绩，让炎黄子孙世代祭拜，便在这块风水宝地修建了祭坛。评论第十天，到武汉木鱼--宜昌，宜昌东--武汉站（高铁）早上8:30的班车，到宜昌11:30.1点钟的高铁，宜昌东--武汉站，下去4点到达武汉。小龙虾味道不错，看着有食欲吧。饱餐之后，骑着单车游览武汉的一角，夜市，一个不错的体验，这要感谢某两位小帅哥啊.....评论第十一天，返回沈阳武汉--沈阳（飞机）结束行程，11:50--14:35，下午4点回到家中。这是第一次写游记，有点像流水账了。以前太懒了，去的地方没有记录下来。旅途中看的是风景，遇到的人或事，有些稍纵即逝，很快从记忆中抽离；有些亘古绵长，在很久以后依然可以带着微笑回忆。我们用心记下每一瞬间，很久很久之后，这些可以去用生命去回忆的。每一个精彩的定格，都丰富了我们的人生。旅行是一个充满梦幻的日子，你带着空白闯入一个城市，然后载着满满的记忆离开。每一程山水，都是一种领悟。一个人的旅行，一个人的天堂。评论</w:t>
      </w:r>
    </w:p>
    <w:p>
      <w:r>
        <w:t>评论：</w:t>
        <w:br/>
        <w:t>1.[32个赞]32个赞！为你转身，求上头条！</w:t>
        <w:br/>
        <w:t>2.[32个赞]32个赞！为你转身，求上头条！</w:t>
        <w:br/>
        <w:t>3.你好，请问在恩施，我们打算第一天去梭布垭，第二天去大峡谷，我们想自己坐车去，不包车不跟团，这样住在哪里比较合适？</w:t>
        <w:br/>
        <w:t>4.您好，想问一下恩施市，游客集散中心，都有到各景点的车么？比如屏山大峡谷，恩施大峡谷等</w:t>
        <w:br/>
        <w:t>5.</w:t>
        <w:br/>
        <w:t>6.</w:t>
        <w:br/>
        <w:t>7.屏山你要包车去，给你一个当地人的微信号，Wxid1jst5cqmxt7522,手机号15586655937.给他打电话可以。恩施大峡谷去集散中心座车就行，到那你说去哪，就卖你票了</w:t>
      </w:r>
    </w:p>
    <w:p>
      <w:pPr>
        <w:pStyle w:val="Heading2"/>
      </w:pPr>
      <w:r>
        <w:t>6.一步一脚印</w:t>
      </w:r>
    </w:p>
    <w:p>
      <w:r>
        <w:t>https://travel.qunar.com/travelbook/note/7063268</w:t>
      </w:r>
    </w:p>
    <w:p>
      <w:r>
        <w:t>来源：去哪儿</w:t>
      </w:r>
    </w:p>
    <w:p>
      <w:r>
        <w:t>发表时间：2018-07-10</w:t>
      </w:r>
    </w:p>
    <w:p>
      <w:r>
        <w:t>天数：4</w:t>
      </w:r>
    </w:p>
    <w:p>
      <w:r>
        <w:t>游玩时间：2018-07-03</w:t>
      </w:r>
    </w:p>
    <w:p>
      <w:r>
        <w:t>人均花费：</w:t>
      </w:r>
    </w:p>
    <w:p>
      <w:r>
        <w:t>和谁：家庭</w:t>
      </w:r>
    </w:p>
    <w:p>
      <w:r>
        <w:t>玩法：</w:t>
      </w:r>
    </w:p>
    <w:p>
      <w:r>
        <w:t>旅游路线：</w:t>
      </w:r>
    </w:p>
    <w:p>
      <w:r>
        <w:t>正文：</w:t>
        <w:br/>
        <w:t>前言神农架散客游记去之前在网上找了很多的攻略，都让我们到了那里之后找私人的拼车，结果当地人告诉我们，所谓的攻略都是当地人写的，为的就是让人们在没去那里旅游之前先被洗脑。所以特献上自己亲身实验过的攻略，以防后人受骗上当。评论第1天香溪源5分/19篇游记中提到门票¥预订门票价格：30元开放时间：周一至周日  8:00-18:00电话：400-994-2333地址：神农架林区迎宾大道1号简介：溪水清澈甘甜，周边处处山花盛开，古树参天，空气中散发着草木的芬芳。查看详情第一天，早上从宜昌到小镇木鱼。线路a： 做从宜昌市中心的长途汽车站到木鱼的大巴，车票76元/人，车次少。线路b： 做从宜昌火车站隔壁的长途汽车站到木鱼的大巴，车票76元/人，车次少。线路c： 做从宜昌火车站隔壁的长途汽车站到兴山的大巴（或小巴），车票32元/人，车次很多，滚动，人满就开。到兴山之后换乘从兴山到木鱼的大巴（或小巴），车票20元/人，车次很多，滚动，人满就开。线路d：做从宜昌市中心的长途汽车站到兴山的大巴（或小巴），车票32元/人，车次很多，滚动，人满就开。到兴山之后换乘从兴山到木鱼的大巴（或小巴），车票20元/人，车次很多，滚动，人满就开。总结：四条线路总体的时间是差不多的，但是在费用上到兴山转车每个人可以减少24元。并且中间可以有机会下车上个厕所，伸伸腿脚，放松一下。若是有兴趣的话还可以去王昭君的故里玩一下。不管你坐哪条线，到木鱼镇上基本上就是要中午了。到了小镇上你可以找个地方住下来。我们三个人找了当地人自己的房子，两房两厅，开价100元，最后70元一晚。下午轻装上阵，问村民从小路上了香溪源。*不要沿着车子的大马路，一定要走小路，这样能节省很多体力（小路会经过公安局，那里会有三条岔路，每条都能走，但是中间走楼梯的那条是最近的）。香溪源的门票是30元/人，进去就是一个大瀑布，非常漂亮。里面的气温很低，一进去就感觉到了冷藏库里，夏天去很是舒爽。风景也是十分漂亮的。值得一去。评论第二天神农坛，天生桥，官门山早上七点，在昨天的汽车总站那里等到三个景点到公交车。2元一人。第一站要先去神农坛，因为到时候出来公交车站就在门口。在神农坛门口有卖门票的地方，建议买联票，269元每人。神农坛是祭祀的地方，里面有棵千年古树，还有天坛（四百多级台阶）。还有根据二十四节气建的一个院子，可以去看一下。从神农坛出来以后在刚才下车的车站等九点多的公交车，下一站是天生桥。天生桥个人觉得是三个景点里面最好的，里面的溶洞很大一个，仔细看的话会有燕子飞来飞去。几个瀑布也很好看。里面兜一圈的话差不多是一个半小时左右。等到天生桥结束以后，可以去官门山。公交车是十一点半左右到的。个人推荐坐这辆车回木鱼吃个饭休息一下。然后等一点左右到公交车站坐车去官门山。到了官门山门口，一般人会建议你拼车去。如果你是一到两个人，可以试试能不能搭到别人的顺风车。如果你有时间有精力，可以试着自己走上去。但是上面的景点不如天生桥，都是动物。评论第三天神农顶，大九湖早上六点四十或者七点二十在车站坐从木鱼到集散中心（松柏）的车，车票10元，大概是40分钟左右的车程。到了那里以后你可以去买巴士票，每人120元。*切记要和工作人员说清楚是当天不回来的，因为要住在平阡镇。会有车辆送你到神农顶到各个景区玩。但是最好是要天气好的时候，不然都是白茫茫的雾，什么也看不到。等神农顶的各个景点结束后，半天左右，车子会开到小镇上吃饭，你就可以下车去找住宿了。那里的宾馆酒店很多。你可以和老板谈好第二天一大早四五点左右带你进大九湖，看晨雾，但是据人说不一定能看到，看缘分。吃完中饭以后就可以游览大九湖。 大九湖很漂亮，因为你当天不回去，所以车子到了大九湖就会让你下车然后你就自己坐小火车游览大九湖。*如果坐车当天回的话他们是游第三，四，五，六号湖，在车上看一，二号湖。七八九号湖是不去的。但是自己去的话游完1-6号湖以后搭小火车大概20分钟左右到七号湖，据说那里的人工痕迹很少，很自然很原始。是值得一去的。等你大九湖游玩好以后坐园里的车把你带到镇上。第二天你可以看完晨雾后再坐他们的车经过神农顶回到集散中心。评论第四天天燕旅游区4分/26篇游记中提到门票¥预订门票价格：45元/人开放时间：旺季（3月26日-11月25日）7:00-17:30；淡季（11月26日-次年3月25日）8:30-17:30。具体开放时间详见景区现场公示。电话：0719-3372262,0719-3372136地址：神农架林区红坪镇简介：这里处于原始深林中，处处都是树木茂盛，远离城市的喧嚣和污浊。</w:t>
        <w:br/>
        <w:t>沧海变桑田，在燕子洞内观赏亿万年前海洋生物的变种“短嘴金丝燕”。查看详情从小镇出来到集散中心，接着等到松柏到车。和司机说去天燕，十元每人。车程大概四十分钟左右。到了以后看看有没有顺风车，到了上面以后就可以看到彩虹桥。天燕景区只有这两座山比较好玩，可以爬完。山不是很高，若是有云的话就感觉在仙境一般。可以带个手电筒，因为里面有个燕子洞。*如果是团队游的话过了彩虹桥人家一般就会下去了，全程四十分钟就结束，但是不建议。穿过彩虹桥以后会有一个去野人洞的牌子，按照那条路走，翻过半座山，会有很漂亮的风景。团队游为了节省时间一般是不去的，所以很安静，没什么人，适合拍照看风景。如果你全程翻完两座山，一般要两个小时。等到下来后，可以去桥下面到平台上面看看风景，拍拍照。顺便等等顺风车下山。等下了山就在门口等去木鱼的车就行了，一般是两小时一班，末班车是五点半左右。车票是20元每人。评论</w:t>
      </w:r>
    </w:p>
    <w:p>
      <w:r>
        <w:t>评论：</w:t>
        <w:br/>
        <w:t>1.非常感激，里面的点很实用了</w:t>
        <w:br/>
        <w:t>2.第一次看这么简单的攻略，而且景区的描述都是轻描淡写！我去过神农架，这内容写怎么玩，安排的非常不合理！所以建议慎重！</w:t>
      </w:r>
    </w:p>
    <w:p>
      <w:pPr>
        <w:pStyle w:val="Heading2"/>
      </w:pPr>
      <w:r>
        <w:t>7.融化在这大自然里__国庆神农架错峰五日深度游</w:t>
      </w:r>
    </w:p>
    <w:p>
      <w:r>
        <w:t>https://travel.qunar.com/travelbook/note/7406231</w:t>
      </w:r>
    </w:p>
    <w:p>
      <w:r>
        <w:t>来源：去哪儿</w:t>
      </w:r>
    </w:p>
    <w:p>
      <w:r>
        <w:t>发表时间：2018-10-06</w:t>
      </w:r>
    </w:p>
    <w:p>
      <w:r>
        <w:t>天数：5</w:t>
      </w:r>
    </w:p>
    <w:p>
      <w:r>
        <w:t>游玩时间：2018-10-01</w:t>
      </w:r>
    </w:p>
    <w:p>
      <w:r>
        <w:t>人均花费：1500 元</w:t>
      </w:r>
    </w:p>
    <w:p>
      <w:r>
        <w:t>和谁：亲子</w:t>
      </w:r>
    </w:p>
    <w:p>
      <w:r>
        <w:t>玩法：自驾,深度游</w:t>
      </w:r>
    </w:p>
    <w:p>
      <w:r>
        <w:t>旅游路线：</w:t>
      </w:r>
    </w:p>
    <w:p>
      <w:r>
        <w:t>正文：</w:t>
        <w:br/>
        <w:t>前言行前准备因为是国庆出游加上听说神农架全是山路比较辛苦，出发前心里很没底。所以这次没有任性的说走就走，而是认真的做了攻略。后来发现做过功课果然不一样，一路上基本是错峰出行，来回五天堵车时间加一起不超过两个小时！要知道这可是国庆黄金周啊！行程安排基本比较合理，于是打算记录下来，给后面要去的朋友一个建议。注：本攻略只适合国庆错峰出行，平时淡季可以不参考，淡季车少人少愣怂逛就是了！另虽然山路多，但是路况非常好，路宽且平缓，难度比沣峪口低一个等级，如果进沣峪口210国道没问题的司机，完全hold住。评论说说这次旅行评论行程神农架景区包含六大景点：（通票265元，五天内有效）六大景点分别为：大九湖，神农顶，官门山，天生桥，神农坛，天燕。1,大九湖（高山盆地，天然草场，九个湖泊）此景区必须坐大巴进入，往返60元一人，进入景区有免费观光小火车，游览时间4_5个小时。2,神农顶（所有景区最大最核心，包含八九个景点，整体需要1.5天）具体有：小龙潭：野生动物救助站，花费时间15分钟金猴岭：瀑布，原始森林，花费时间30分钟神农营（神农顶），神农架登顶位置，2999个台阶，无缆车，花费时间4小时神农谷：神农架景观精华，全程4.3公里，无缆车，花费时间4小时板壁岩：石林景观，花费时间一个小时天际岭：视野开阔，有可能看云海，花费时间20分钟瞭望塔：花费时间30分钟太子垭：原始森林，花费时间40分钟迷人倘：高山竹海，花费时间30分钟3，天燕：原始森林，包含燕子洞（需带手电筒），野人洞，彩虹桥等，花费时间2小时4,官门山：动植物基地，适合孩子，2小时左右5,天生桥：瀑布，龙纹柱，大约1小时6,神农坛：寻根问祖人文之旅，大约1小时住宿推荐两个地方：坪阡古镇（离大九湖近），木鱼镇（离官门山，天生桥，神农坛近），所有景区最大最核心的神农顶景区在坪阡古镇和木鱼镇中间的路上，而天燕景区在回西安的209国道上，可以逛完回西安顺路逛一下就好了。对了，还有个特别注意的事项，十一的神农架特别冷，要备足衣服，基本上秋裤加抓绒衣，冲锋衣，或者薄羽绒服。多穿几层，可以根据温度穿脱。。评论第1天国庆错峰经验此次出行做了两个最英明的决定，所以让后面行程比较通畅。第一，9月30号晚就出发，大概开了四个小时临时住在一个叫平利县的地方，第二天一路顺畅，看着第二天显示从西安出城一直堵到终南山隧道真是庆幸啊。第二个英明决定是直奔较远的大九湖门口的坪阡古镇住下，先逛大九湖然后慢慢往回逛。后来才知道大部队都是先到比较近的木鱼镇，等我们逛完大九湖往回返的时候，大部队都堵在我们相反方向的路上，一路开车像检阅一样，堵了几公里。评论注意事项评论怕堵车，于是9月30号晚连夜出发，临时夜宿在一个叫平利县的地方。早晨起来才发现这里四面环山，空气清新，酒店门口刚好是个小集市，这里民风很淳朴，卖的菜都是装在小篮子里，数量不多，大小不一，看起来应该很天然，遇见不认识的菜好奇的询问，摊主会热情的掰一块送给你尝。随便进了一家早餐铺，肉末米线，炕馍好吃的让人两眼发光什么四红米线，临潼的桥头米线统统被秒杀住的酒店门口就是一个小集市，挺有特色米线超级好吃1号早晨磨蹭到九点半才出发，一路通畅的不像国庆节。走走停停，大概五点到神农架售票点，到了才知道去坪阡古镇住需要进景区验票，相当于五天的票第一天我们基本上荒废了，因为前面太磨蹭到的太晚。不过塞翁失马焉知非福，就因为进去的晚，我们刚好赶上夕阳照应下的天际岭，像油画一样，随便一拍就是大片的即视感。山顶特别冷，我穿卫衣都快冻哭了晚上六点半左右到达坪阡古镇，我们住在镇口的山水宾馆，很干净，老板人很好，幸亏有他指点天燕景区就在回程的路上，没必要走回头路，所以退掉提前定好的五号在木鱼镇的酒店。帮我们省了一天行程。值得一提的是厨房是全开放式，我进去看了一下油盐酱醋都很干净，就跟在家里一样。评论第2天大九湖，神农顶2号早晨出发去大九湖，坪阡古镇就在大九湖景区门口，我们住的酒店开车过去只有3分钟，到了景区换乘大巴大约半个小时，然后换乘游览小火车。特别提示：如果天气晴朗一定要起大早，五点起床六点左右赶到景区，可以看传说中的晨雾。从湖面升起的雾使人感觉像身处仙境一般……可惜我们起晚了，没有看到，但是景致还是让人陶醉。谁能想到国庆期间大九湖景区的观光小火车居然可以躺着坐！可耻的匿了大九湖逛下来大概半天时间，中午回坪阡古镇吃饭下午接着往神农顶方向出发！下午吃完饭三点的样子所以只逛了板壁岩，天际岭，瞭望塔，太子垭。这一线海拔比较高，记得穿秋裤1号那天路上几乎没有车，居然有点孤独感。2号车明显增多，但是不堵，景区门口停车不拥挤。在这里要表扬一下神农架景区的交警，所有景区门口以及路口都有警察在疏导交通，所以都比较顺畅。就连人流最高峰3号也没有堵死。太子垭只走了一点点，都是这样的原始森林板壁岩都是各种奇形怪状的岩石评论第3天神农顶56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3号一大早从坪阡古镇的山水宾馆退房，一路往神农顶景区开去。长假第三天迎来人流高峰，在神农谷景区门口车停的密密麻麻，她爹叫我和娃先下车，他慢慢找停地儿停车。结果压根停不下来没有车位，她爹只能随着车流慢慢往前走，一直开到几公里外的景区才找到停车位而此时对面车道已堵成紫色根本没法掉头……我和女儿干脆自己逛起来，靠着一小块月饼一个鸡蛋，一杯底水硬撑了四小时从神农谷挪出来……然后搭上一辆重庆来的车把我们捎到她爹那里，这一天我们相当于只逛了迷人倘，神农谷已经累瘫，加上路上车多怕堵，直接放弃后面的神农顶，金猴岭和小龙潭，直接杀到木鱼镇定好的酒店。迷人倘的惊马石很萌有木有迷人倘主要是高山竹海神农谷是个环线，从一个山头走下去然后爬上另外一个山头，有点累。木鱼镇我们住在官门山景区正对面，到了才发现这个位置在节假日高峰期特别棒。因为在镇口，景区在远离木鱼镇的另一侧，相当于出门已经直接越过拥堵的木鱼镇。高峰期可以节省不少时间，当然淡季住哪里都随意。评论第4天天生桥，神农坛，官门山此次出行有个心得：住民宿好过酒店的地方，民宿老板一般都很热情，会帮你推荐最佳路线。本来想先去门口的官门山，结果老板建议先去十公里外的天生桥，因为那里是山路而且是死胡同，如果去晚了怕堵车，于是我们采纳了她的建议七点出门直奔天生桥。我们算第一波游客，车还能停进停车场，等逛完出门进山的车排起长龙，一路开过去居然有种检阅的赶脚。回来半路逛了神农顶，最后官门山，三个景点下来下午两点就逛完了☺回到木鱼镇悠哉的吃了腊排骨火锅才五点………早知道只在木鱼镇定一晚住宿就可以了，这晚应该往回返四五十公里，住在天燕景区对面的红坪镇，这样第二天返程可以节省一个半小时路程。当然如果没有客栈老板推荐，估计我们堵一天也逛不完……这三个景区相对于前面逛过的大九湖，神农顶小了很多，逛起来稍微有些失望，也许是前面太美形成了对比。官门山就是科普馆，比较适合孩子去神农坛主要就是看一棵千年古树，和祭祀坛天生桥评论第5天天燕景区天燕景区没有太多可说的，在返回西安的209国道上刚好经过，从一个口进开十几个公里山路，在燕子垭下车，天燕景区路线是一个8字型环线，一个小环线主要是彩虹桥，燕子洞，一个环线是野人洞，全逛下来大概两个小时，此时我们已经有些审美疲劳，只逛了彩虹桥，燕子洞环线。出从另外一个口直接到209国道，不用走回头路还蛮好。逛完直接回西安…能不能当天到就看司机的技术和体力了……燕子洞果然有成千上万只金丝燕嗖嗖嗖的飞来飞去that's all. thank you!另关于吃不要有太大期待，哪里唯一好吃的就是神农架小土豆，腊肉腊排骨腊蹄髈刚开始吃还觉得挺新鲜，吃多了就腻了，而且所有家餐饮都是农家乐水平，大酒店价格……吃了几天回西安第一顿饭是小六汤包，我都觉得是人间美味了………评论</w:t>
      </w:r>
    </w:p>
    <w:p>
      <w:r>
        <w:t>评论：</w:t>
        <w:br/>
      </w:r>
    </w:p>
    <w:p>
      <w:pPr>
        <w:pStyle w:val="Heading2"/>
      </w:pPr>
      <w:r>
        <w:t>8.湖北 | 初见神农架，于漫山红叶中寻一心安处</w:t>
      </w:r>
    </w:p>
    <w:p>
      <w:r>
        <w:t>https://travel.qunar.com/travelbook/note/7417033</w:t>
      </w:r>
    </w:p>
    <w:p>
      <w:r>
        <w:t>来源：去哪儿</w:t>
      </w:r>
    </w:p>
    <w:p>
      <w:r>
        <w:t>发表时间：2018-11-01</w:t>
      </w:r>
    </w:p>
    <w:p>
      <w:r>
        <w:t>天数：4</w:t>
      </w:r>
    </w:p>
    <w:p>
      <w:r>
        <w:t>游玩时间：2018-10-25</w:t>
      </w:r>
    </w:p>
    <w:p>
      <w:r>
        <w:t>人均花费：2500 元</w:t>
      </w:r>
    </w:p>
    <w:p>
      <w:r>
        <w:t>和谁：三五好友</w:t>
      </w:r>
    </w:p>
    <w:p>
      <w:r>
        <w:t>玩法：自驾,漫游,赏秋</w:t>
      </w:r>
    </w:p>
    <w:p>
      <w:r>
        <w:t>旅游路线：</w:t>
      </w:r>
    </w:p>
    <w:p>
      <w:r>
        <w:t>正文：</w:t>
        <w:br/>
        <w:t>前言说说这次旅行为什么想要出去玩呢，偏安一隅的二十几年，看过的美景屈指可数，有些许的遗憾，特别是在南方的秋天，在市区里呆的久了，除去能看到的银杏落叶，好像感受到的秋意并不那么明显。就是那么突然而来的想法，想要出发，去感受一下真正的，属于漫山遍野红叶的大自然的秋景。从小便听说野人的故事，这也让 神农架 在我心里蒙上了一层神秘色彩，但在这次的印象里， 神农架 是一个非 常宁 静的地方，可能是深秋寒意重，也可能是这里本身也比别的地方冷些，游玩的人并不算多，但却很清净，适合慢慢的感受大自然的美，让心也一起回归宁静。评论预告一波预告醉在这样的景色里，一首耳熟能详的古诗很应景了咏鹅鹅，鹅，鹅，曲项向天歌。白毛浮绿水，红掌拨清波。————唐.骆宾王评论行程Day1: 重庆 菜园坝—坪阡古镇（大九湖镇）大巴车车程8-9小时，食、宿坪阡古镇天子客栈，Day2:上午大九湖，下午板壁岩、神农谷宿假日客栈，食在木鱼古镇Day3:上午天燕景区，下午神农坛、天生桥宿假日酒店，食在木鱼古镇Day4：木鱼古镇— 重庆 菜园坝注意： 神农架 在深山林区，天气非常冷，阴雨不定，厚衣物和雨伞必备，暖宝宝也可以备用，防晒和护肤用品也要带好所有旅行服装均来自一家喜欢的淘宝店铺，有喜欢的可以滑到最下面加微信问我哟评论大九湖——清晨的一场错过，一次相遇早在来之前就听说大九湖是《刺客聂隐娘》的取景地，这里的晨雾非常好看，看电影时那梦幻般的场景就给我留下了深刻的印象，大九湖最大的特色便是早晚的水雾景观，尤其早晨7点前的晨雾最为美丽，想着既然来了这样的美景怎么也不能错过，于是在前一晚上就调好了第二天五点的闹钟，只是为了赴一场晨雾之约。凌晨五点就起床了，已经很久没有为了看一场风景，起的这么早过。收拾好大家就出发了，顶着冷风呼啸，大家来到景区，买好票之后就坐上了景区的大巴车，一路朝大九湖开去。大九湖不仅是一片沼泽地——山涧盆地，还是亚高山的一片湿地。由9个湖泊连接而成的大九湖是世界上不可多得的中高纬度湿地，有 湖北 “ 呼伦贝尔 ”高山平原之称。这里群山环绕，微风吹拂着湖面，山水之间，一切都是美好的。这张照片是游玩回来拍的，去的时候天还没亮，什么都看不见。大九湖的风景是独特的，连环的九个湖泊像上天碎落的九面镜子，映照着山间的树木，湖边的房屋和牛羊。刚刚到达的时候还能看见月亮，但是遗憾的是今天的天气正好没有雾，在大巴车开往景区的一段路上，我们看见日出的微光打在远处山顶上，到达的时候，日出也已错过，内心些许有些失落。但是很快，遗憾就被眼前的美景给填补了，远山在天边，漫山的红叶，映衬着波光粼粼的水面，清晨的颜色也是蓝色的，放眼望去是一种干净清冷的感觉。这种蓝，晕染了山水和村庄，是一种混合的蓝，有一种迷人的魔力。天色已渐渐放亮，眼前的一切都清晰起来。这里为了保护生态，所有湖面禁止机动船只通行，所有游客必须乘坐景区大巴进入，在景区内换乘观光“小火车”。小火车第一站停的便是1号湖，1号湖中心有几条小船，专门为拍照使用，旁边是一些木栈道，沿着栈道欣赏两旁的景色。小火车把客人放下后就往前走了，下一班的小火车大概15~20分钟才来。湖边还有以前原住民居住的房子，但是为了保护这里的自然生态，人们已大多迁到了坪阡古镇上，空留了一些房子依然在这里，村庄已越来越安静，再不久，可能就要全拆了。最惊喜的应该就是湖里的天鹅了。看完了1号湖，回头就看到了2号湖里的天鹅们，里面有黑天鹅，白天鹅，还有小天鹅，悠游嬉戏，自然祥和安静，可以静静的欣赏它们。秋叶红了，山也便成了红色，晨光从金色的树丛间透过来，打在与蓝色的湖面上，嬉戏的天鹅们卷起一层又一层浪花，在秋风的鼓动下把金色的水波送向了远方。突然在想，这里的冬天又是什么样的景色呢，等待着风雪降临之后，一定是一个更纯洁的世界吧。沿着3号湖的木栈道我们往里面走去，这一路的景色也十分好看，可惜秋天了叶子都掉光了，只能看到一棵棵孤枝，也有一种别样的美。群山环抱，风动草伏。天空中偶尔飞过几只白鹤，让我想起“孤帆远影碧空尽”这句诗来。在长满野草的一些田垄间，杂草比庄稼还要茂盛，秋天的芦苇开了，倒是别有意境。辽阔的草甸上，喧闹的夏日早已经结束，细长柔软的芦苇便盛开了，一片片的，被风吹着，往一个方向去，摇曳着白穗，也像风一样温柔。女孩子在哪里都能玩起来，这边芦苇自然不能放过，拍过几张照片，心满意足，便向下一个目的地奔去。虽说这船是不能去坐的的，可放在这样的山 水里 ，却是十分应景。山的坚毅，树的繁芜，水的清澈，一切都恰到好处的融汇成一幅旷世云水图。评论大九湖鹿苑——可爱魅力对可爱的动物我想很多人都没有抵抗力吧，特别是女孩子，一听说有鹿苑便激动的跳起来，路上问了好几次，真的可以进去摸鹿吗，听到确定的回答就一直记挂着。第一次近距离的接触小鹿，在我心里小鹿就像是森林的精灵，像以前所有看过的动画和电影里那样，是有神性的。以前就经常听同学说起内蒙的小鹿是多么的可爱，一直没有去过，这次算是完成了一件期待了很久的事了。几百只小鹿在鹿 苑里 慢悠悠的玩耍，近距离看小鹿还在真是温柔可爱呀，睫毛超级长。手上捏着一袋饲养员给的玉米粒，小鹿就开始追着我们跑啦，又温柔又乖的样子真的让人受不了。虽然喂小鹿被舔了很多口水，但是真的很开心，开始是小鹿追着我跑，最后没有吃的就变成我追着小鹿跑了，还是摸到了好多次，太太太可爱啦！！！小鹿真的太温柔，拍到了同行的小姐姐摸小鹿的温柔样子。最后是饲养员的大型喂鹿现场啦。评论神农谷——山林漫步板壁岩是一座天然 石林 ，在去神农谷的路上，我们停下车来，欣赏这片奇特又美丽的 石林 。板壁岩位于 神农架 自然保护区内，距木鱼镇45公里余，离瞭望塔5公里，素以“野人”的出没地和 石林 倍受游人注目，板壁岩上下箭竹林漫山遍野，密不透风。我喜欢有特色的山体岩石，或因火山爆发、地壳运动而形成的奇山怪石，用眼睛去观察，用心感受大自然的鬼斧神工，就 神农架 的风景而言，算是一个小亮点。石林 不大，十几分钟就可以走完，但还是值得一去，这里的石头姿态各异，上面这个金鸡报晓和下面的雏凤待哺都很形象。板壁岩仅仅是神农顶景区内的一个小景点，主要特点是看 神农架 的 石林 ，游玩时间比较短，不用爬很高的山。这块石头名叫美人照镜，还真的挺像呢。其实像或不像已经无所谓了，看是什么就是什么，任凭脑子天马行空的想象才是最有趣的吧。绕过 盘山 的公路，一路来到神农谷，在这面的山上可以看到对面的瞭望塔，据导游说这里可以住了一对夫妻，已经在这里相守了四十年，听着还有些感动，四十余年的互相扶持，走过风雨，还是挺佩服他们的。在山上短暂的休息了一下，就开始了我们的下谷之旅。看见这蜿蜒的山道，一开始觉得没什么，后来才慢慢发现它的“威力”。神农谷是 神农架 的重头戏，也是最累人的旅程，当然更是最让人惊喜的地方。从山顶上下去，走着走着就走到了深山之中。游览神农谷虽然全程栈道，但是上下谷底落差极大，而且是先下往谷底，再往上爬，人们常说：上山容易下山难，但在海拔落差较大的神农架 ，却是实实在在的“下山容易，上山难”！走到后面腿已经酸的不行了，中途停下来歇了好多次，然后慢慢的再往上爬。山里空气真的好，虽然爬山是真的累，但是累了停下来看看风景，深吸几口气，休息一下又重新上路，心里想着马上坚持坚持，应该就快到了吧。便又接着走下去了。在快天黑的时候终于要走出去了，一路上从大太阳走到了太阳落山，这时的山峦已经渐渐蒙上一层薄雾，十分的好看，像一幅水墨画。评论天燕——漫山彩林第二天我们来到了天燕景区。来 神农架 这两天天气都不错，心情自然也变好，天燕景区有燕子洞、山乳、飞云渡、会仙桥、牛鼻子洞和野人洞等。栈道盘旋在危岩叠石上，古木参天。松杉吐翠，红桦披锦。远远的就能看见悬挂在山间的彩虹桥。沿着山间栈道走到了景区标志性的景观----燕子洞。洞口是一个不规则梯形，洞内栖息着数以千计的燕子。据说 神农架 远古时期是一片汪洋大海，经过亿万年的沧海桑田的变迁，如今燕子洞仍保持着它原来的海洋性特征，因而燕子便留在这里，世代相传直到如今。燕子洞，海拔2343米，洞高17米，宽20米，目前探明的洞深3750米，对游人开放的只有230米。一路走进去拿着手电筒照着高墙上一个个的燕子洞，只是这季节冷了，连燕子也不大出来了，走完整个洞，也没有看到几只燕子。从彩虹桥看出去的红叶真的是漫山遍野的，十分壮观，秋意十足，值得一观。听说在彩虹桥可以看到美丽的云海，只是今天这样清晰的天气我们是看不到云海了，更不能奢望佛光的出现，因为那本来就是难得的，只能说能看到也是看运气。边走边看边拍照，享受大自然的美而忘记了一切烦恼。到了山顶便开始慢慢下山了。回去的路上因为路面修复，所以在路上停了一会儿，正好看到了对面的百亩茶田试验基地，从山上看下去特别美。拿起相机记录了下来。评论神农坛——炎帝神农氏神农坛景区是 神农架 林区第一个也是唯一的一个集人文景观和自然景观为一体的景点，既是集中展示神农始祖业绩与功德的文化旅游区，又是专供炎黄子孙缅怀先祖、祭祀神农、祈求神灵赐福的地方。吃过午饭到达神农祭坛，里面有一棵1200多年的杉树，大自然是值得敬畏的神灵，这棵古杉树也见证了世事沧桑变化，见证了历史变迁，斗转星移，虽历尽劫难，饱经风霜，却以顽强的生命力保持着盎然生机，至今仍然巍峨挺立，昂首在大山之间。一层层阶梯直通往神农祭坛，在天坛正中耸立着炎帝神农巨型牛首人身雕像。天坛之下为地坛，辟有可容数千人之众的广场。广场大圆图案，代表天；圆心处设正方形，代表地，方形图案中，五彩石分列表示木、火、土、金、水五行。地坛广场的前端，有两根高10米的如华表般的图腾柱分立两边，柱上雕塑也是牛首。祭坛两边有两座亭子，分别放着一个钟和一套鼓，据说可以敲三钟九鼓，用以祈福之意。评论天生桥——溪涧潺潺天生桥高约120米，横贯东西，成天桥飞渡之状，故而得名。这里海拔1800米，总面积20平方公里。非常凉快，是消夏地方，只是秋天来，得多穿一点衣服，还是比较冷的。沿栈道行进，景区丛林密布，少有高山阻碍，空气流通迅速，凉风习习。在天生桥景区里，一直能听见潺潺的水声。快出景区的时候有一种特色的小食，像是黑米，买了一个尝了一下，微甜，像糯米的口感。一家山间店铺，很有格调，有一种与世隔绝的隐居感，店里都是老板自己手工制作的胭脂口红，只是我们来的时候老板已经在收拾东西了，没来得及试一下。快出景区的时候在阶梯上就远远的看见了一个橘色的背影，胖胖的身子立在那儿，可不就是一只橘猫嘛，都说“十个橘猫九个胖，还有一个压塌炕”真的时没有辜负这句称赞呀。一开始远远的坐着一动不动，唤了几声便过来蹭墙了，还一直喵喵叫，真是可爱。这些都是游客喝了的摔碗酒，看着也很壮观了。评论一些特色美食来的路上听说这里的土豆特别出名，过来也吃了些，确实口感味道都好很多，这道土豆炖豆角，还是第一次尝试。这里的跑地猪特别出名，这道腊猪蹄也是这里的特色了，再加上特色土豆一起炖，浓汤里满满都是腊肉和土豆的味道，猪蹄炖了那么久，又香又有嚼劲，一点也不腻，一天玩下来能吃上这样一顿饭，真的心满意足。荞麦饼，也是这里的一大特色，基本上每次饭桌上都有，蘸着蜂蜜一起吃。但由于本身不爱吃饼类的东西，所以并没有尝试，同行的小伙伴倒是有很爱吃的，吃了很多，想要尝试当地特色可以试一试哟。评论写在最后关于 神农架 的四天三夜旅行就介绍到这里啦，还有关于出行的具体问题可以私信咨询。我是卷卷南星，常驻 重庆 ，旅行探路者，自由摄影师，微博：@卷卷南星，微信：N76543217评论</w:t>
      </w:r>
    </w:p>
    <w:p>
      <w:r>
        <w:t>评论：</w:t>
        <w:br/>
      </w:r>
    </w:p>
    <w:p>
      <w:pPr>
        <w:pStyle w:val="Heading2"/>
      </w:pPr>
      <w:r>
        <w:t>9.神农顶游记2017</w:t>
      </w:r>
    </w:p>
    <w:p>
      <w:r>
        <w:t>https://travel.qunar.com/travelbook/note/7429671</w:t>
      </w:r>
    </w:p>
    <w:p>
      <w:r>
        <w:t>来源：去哪儿</w:t>
      </w:r>
    </w:p>
    <w:p>
      <w:r>
        <w:t>发表时间：2018-12-07</w:t>
      </w:r>
    </w:p>
    <w:p>
      <w:r>
        <w:t>天数：4</w:t>
      </w:r>
    </w:p>
    <w:p>
      <w:r>
        <w:t>游玩时间：2017-04-11</w:t>
      </w:r>
    </w:p>
    <w:p>
      <w:r>
        <w:t>人均花费：</w:t>
      </w:r>
    </w:p>
    <w:p>
      <w:r>
        <w:t>和谁：独自一人</w:t>
      </w:r>
    </w:p>
    <w:p>
      <w:r>
        <w:t>玩法：徒步</w:t>
      </w:r>
    </w:p>
    <w:p>
      <w:r>
        <w:t>旅游路线：</w:t>
      </w:r>
    </w:p>
    <w:p>
      <w:r>
        <w:t>正文：</w:t>
        <w:br/>
        <w:t>湖北省神农架林区神农顶说说这次旅行神农架林区位于湖北省西部，是湖北省直辖行政单位。神农顶，海拔3106米，为神农架林区最高峰，也是华中地区最高峰，是有华中屋脊之称。我的出行方案是由石家庄乘火车到宜昌东，由宜昌东乘汽车到木鱼村（此木鱼村并不是大家在地图上看到的木鱼镇），木鱼村，是游客游览神农架的集散地之一。评论过程2017年4月11日晚8点，在石家庄乘Z3次列车。2017年4月12日早到宜昌东站，出站左拐即是宜昌长途汽车站，购得9点钟发往木鱼村的汽车票（76元）。2017年4月12日下午2点多到达木鱼村，我入住的旅店，木鱼村，海拔1225米。下午还有些闲暇时间，游览了香溪源景区，香溪源景区的入口就在木鱼村的村边。2017年4月13日早上坐旅店老板的车到神农顶景区的北入口，鸭子口。首先迎接我们的是一个偌大的酒壶。鸭子口，海拔1889米，售票处，我的年龄超标了，半票。检票口。从鸭子口到神农顶的具体情况。此处左拐，即进入神农顶的山脚下。这里就是神农顶山下的一片空地。华中屋脊，海拔2659米，从鸭子口走到这里，我用去了4个小时。这就是登神农顶的入口，等待我们的是3000级台阶，和接近500米的高度提升。吉祥的祝福。查看全部评论</w:t>
      </w:r>
    </w:p>
    <w:p>
      <w:r>
        <w:t>评论：</w:t>
        <w:br/>
      </w:r>
    </w:p>
    <w:p>
      <w:pPr>
        <w:pStyle w:val="Heading2"/>
      </w:pPr>
      <w:r>
        <w:t>10.冬季神农架滑雪体验三日游</w:t>
      </w:r>
    </w:p>
    <w:p>
      <w:r>
        <w:t>https://travel.qunar.com/travelbook/note/7433203</w:t>
      </w:r>
    </w:p>
    <w:p>
      <w:r>
        <w:t>来源：去哪儿</w:t>
      </w:r>
    </w:p>
    <w:p>
      <w:r>
        <w:t>发表时间：2018-12-17</w:t>
      </w:r>
    </w:p>
    <w:p>
      <w:r>
        <w:t>天数：3</w:t>
      </w:r>
    </w:p>
    <w:p>
      <w:r>
        <w:t>游玩时间：2018-12-11</w:t>
      </w:r>
    </w:p>
    <w:p>
      <w:r>
        <w:t>人均花费：1000 元</w:t>
      </w:r>
    </w:p>
    <w:p>
      <w:r>
        <w:t>和谁：</w:t>
      </w:r>
    </w:p>
    <w:p>
      <w:r>
        <w:t>玩法：自驾,摄影,美食,探险,滑雪,冬季</w:t>
      </w:r>
    </w:p>
    <w:p>
      <w:r>
        <w:t>旅游路线：</w:t>
      </w:r>
    </w:p>
    <w:p>
      <w:r>
        <w:t>正文：</w:t>
        <w:br/>
        <w:t>前言说说这次旅行公司12月11-12月14日组织的，为期三天的自驾游，神农架滑雪体验之旅为了丰富大家业余文化生活，增强团队凝聚力和荣誉感，2018年12月11日-12月13日湖北闪八食品科技有限公司旗下的闪八团队开展了为期三天的神农架滑雪团建活动。评论第一天我们早早的抵达酒店-阿尔卡迪国际森林酒店，这是坐落在山里的酒店，周围都是雪山雾凇哦~雾凇从此以后，小编戒酒了，再也不会说自己能喝酒了...晚上下山觅食，这一次晚宴，喝光了自带的原本计划喝两天的70斤果酒，挖掘出了一帮平时“人畜无害”的，以一抵三的女版当代花木兰。重头戏在这！KTV包厢嗨翻全场～闹够了疯够了，回到温馨舒适的房间，洗个热水澡，来个马杀鸡，钻进柔软的被窝，睡个美美的觉。评论第二天第二天，洗漱完毕，集合出发此行目的地，华中地区最大滑雪场——神农架国际滑雪场神农架国际滑雪场神农架国际滑雪场神农架国际滑雪场摔倒瞬间问：疼不疼？答：疼问：那咋办？答：接着干！！！狼的生存，就是在恶劣的环境中坚强地创造生存空间。闪八人完美的诠释了什么叫永不放弃，无数次失败，无数次摔倒，“不成功，毋宁死”，这是全体闪八人的座右铭。下山的时候，大家几乎都一瘸一拐，但无需怀疑，每个人都掌握了滑雪这项技能。甜甜圈女孩（因为坐在甜甜圈上？亦或笑的很甜？or what?however）这是闪八人柔软的一面。狼的团队，就是在充满争斗的对手中组织强大的团队力量，永不放弃任何一个队员，受伤的队员也不会掉队，集体前行。评论第三天挑战未知，不断超越自我山顶合影，手机摔坏了早上，全体出击酒店后山（不知名野山），大家一鼓作气，相互搀扶，用毅力和汗水最终到达山顶。在上山的路上有一件大家都很诧异的事情，缘由是这样的站住给我们让路的大叔这位当地老农，从山上把木桩子搬下来，搬到工地，2块钱一趟。他很高兴的说，一天可以抗20多趟，好活不常有。想想我们赤手爬山都那么累，由衷感慨生活不易，且行且珍惜啊！为梦想拼尽全力三天的团建活动很快就结束了，在大家共同的努力下，这几天大家相互协作，共迎挑战，活动虽然已经完结，但闪八人相互协作、共迎挑战的精神永不会停息。团建结束了，未来更近了！奔跑吧，闪八！！！！像蓝天一样宽广，像雄鹰一样翱翔一切都是最好的安排，三天两夜满满的行程，夹杂了欢笑与思考，狼性团队的神农架滑雪之旅最终告一段落.但闪八的故事不会结束必将延续...文：Peter  摄影：Peter评论</w:t>
      </w:r>
    </w:p>
    <w:p>
      <w:r>
        <w:t>评论：</w:t>
        <w:br/>
        <w:t>1.[抱拳]预去此地，先阅此文~干货！杠杠的！</w:t>
      </w:r>
    </w:p>
    <w:p>
      <w:pPr>
        <w:pStyle w:val="Heading2"/>
      </w:pPr>
      <w:r>
        <w:t>11.梦想是环游世界之宜昌</w:t>
      </w:r>
    </w:p>
    <w:p>
      <w:r>
        <w:t>https://travel.qunar.com/travelbook/note/7530820</w:t>
      </w:r>
    </w:p>
    <w:p>
      <w:r>
        <w:t>来源：去哪儿</w:t>
      </w:r>
    </w:p>
    <w:p>
      <w:r>
        <w:t>发表时间：2019-09-21</w:t>
      </w:r>
    </w:p>
    <w:p>
      <w:r>
        <w:t>天数：9</w:t>
      </w:r>
    </w:p>
    <w:p>
      <w:r>
        <w:t>游玩时间：2018-09-29</w:t>
      </w:r>
    </w:p>
    <w:p>
      <w:r>
        <w:t>人均花费：6000 元</w:t>
      </w:r>
    </w:p>
    <w:p>
      <w:r>
        <w:t>和谁：情侣</w:t>
      </w:r>
    </w:p>
    <w:p>
      <w:r>
        <w:t>玩法：深度游,国庆</w:t>
      </w:r>
    </w:p>
    <w:p>
      <w:r>
        <w:t>旅游路线：</w:t>
      </w:r>
    </w:p>
    <w:p>
      <w:r>
        <w:t>正文：</w:t>
        <w:br/>
        <w:t>前言说说这次旅行在财务行业挣扎的呆萌小新其实一直想找一份自己不那么重要随时可以被替代的职位，这样方便请假出去玩，真的太喜欢玩了，高二第一次单独一个人坐火车出省开始就开启了发现世界的开关一样，话不多说，从大一到现在5年时间中国没有去过的地方就是东北和青藏，因为经常有朋友来问我要攻略就想着既然这样不如写把自己走过的地方写出来，一方面可以供大家参考，另一方面也可以避免踩雷，因为时间隔了挺久的，有些具体细节就记不起来了，还有我写的路线都是我自己走的，仅供参考，肯定还会有更优的路线和玩法。评论第一天：成都-宜昌和谐广场门票¥预订地址：成都市中柏大道附近查看详情相信经常出去旅游的人都知道，如果你决定某个假期想要出去玩，最好提前至少一个月就要确定好大方向的行程路线，这样就可以订机票酒店火车票那些，特别是机票和酒店，以我的经验来说要么提前很久订要么就临时马上就要出发但是该航班的票卖得不是那么理想这两种情况下票才会便宜，中间到临近一个星期买都挺贵的，当然预算很多的小伙伴就不用考虑这些啦，我是穷游者，所以就会多方比价。这一次的旅行依然是提前一个半月就开始计划，提前就请好假以防万一，好像去年还真的遇到我们公司9月底要开月度会议，只能说万幸提前请好了假。本次旅行就是我和我家狗子啦，他从杭州我从成都出发宜昌汇合，每次出行近一点的地方都会首选铁路，飞机超过4个小时的航程有点受不了，火车可以走动走动，飞机就没那么方便了，所以本次依然是火车啦，最近流行“骑上我心爱的小摩托，它永远都不会堵车”动车表示不服，它也不堵车而且速度更快能带我们去更远的远方，动车说：“难道我不配拥有姓名”哈哈哈~评论宜昌东馨宾馆1篇游记中提到¥0起预订电话：0717-6343958地址：宜昌西陵区城东大道8号简介：宾馆位于宜昌市西陵区城东大道行政服务中心旁边，三峡大学南门100米处，交通便利，包含多种房型可供选择。查看详情下午三点到的宜昌东站啦，订的酒店就在离火车站不远的地方，具体叫啥名字忘记了，我们还是打了个车过去，估计就开了5分钟还是单行道，师傅把我们放在酒店对面两个斑马线中间，去到酒店办好入住还蛮辛苦的。因为狗子是吃货，中午又没吃饭，我们就想着向前台打听一下周围有啥好吃的不，结果才被告知这个地方离市区挺远的而且没啥好吃的，没办法饥肠辘辘的两个人就在酒店旁边的小巷子里找到一个小小的美食城（我觉得是里面几家屈指可数的老板们自封的吧555），进了一家看起来还不错的中餐小炒店点了纸包鱼（这是我家狗子打车的5分钟路程上咨询出来的，每到一个地方都先问那里有啥好吃的，对吃无感的我表示静静地看着你就好），还挺不错的，我们点了一份鱼和一个小菜没有吃完，因为真的很多，纸包鱼去宜昌一定要吃呀！不知道为什么网上说是川渝的菜，但是宜昌的纸包鱼跟川渝的美味得不一样！刚刚写着写着觉得还是插入一张图片比较好，刚好狗子去年拍了一张，但是由于我对吃的不太感兴趣狗子的拍照技术又不是那么好，然后我们还是吃到一半他才拍的，所以大家凑合着看吧，嘻嘻嘻~评论第二天：宜昌-神农架大九湖坪阡古镇3篇游记中提到门票¥预订电话：0719-3472258地址：神农架林区神农架九湖镇大九湖国家湿地公园坪阡古镇查看详情我去年走的路线是酒店坐公交车到宜陵汽车站再坐大巴车到神农架的汽车站，途中会经过一些小景点，好像有昭君故居，一路有清江的美景相伴，江对面的人家靠山面江，每天的心情应该都很好吧能欣赏那么美的景色，大概一个半小时以后就到了神农架汽车站，游玩神农架最好的是自驾，从利川进大九湖往宜昌方向玩，我们不是自驾就选择的包车。因为神农架很火为了错开高峰期所以我们选择从最远的大九湖往回玩（因为大九湖最美），运气很好遇到一对中年夫妻也要去所以就一起拼车贯穿了整个神农架景区从东到西到大九湖，一路上给我的感觉就是好像张家界的路，晕车的朋友一定要提前吃晕车药，我本来不晕车的刚开始陪我狗子坐最后面有点开始晕之后就去副驾坐了才好一点。途中会经过买票的地方，我们买的是联票（那对夫妻打算在大九湖多待几天好像就没有买，等到大九湖再单独买），要录指纹的，因为神农架里面分了好几个小景点，所以需要票和指纹对上才行，就是说票不能掉了，听师傅说掉了很麻烦。一进山就感觉好冷，到大九湖我穿的是后的针织衫感觉都不行，当时看大九湖的温度好像只有9度，大九湖有一个镇叫坪阡古镇，相当于就是这个地方的集散地，最繁华的地方，整个镇1个小时就能逛完，除了旅店就是饭馆，特色饭菜就是吊锅菜，选好店很重要（装修好人流稍微多一点的），在我看来镇子可以被那个长长的斜坡划分为上和下，我们住在斜坡上（神农架汽车站方向），相较于斜坡下没有那么繁华，人比较少商店也更少，建议斜坡下面（大九湖方向）离大九湖入口更近而且人稍微多一点在大山里显得有人气，订酒店的话区分斜坡上下的关键就是看离大九湖入口的距离，选近的就在下。对了，水果在店里买不到的，刚开始我跟我家狗子都很好奇这里的人不吃水果的嘛，一家卖水果的都没有，超市的真的很不新鲜，后面运气好碰到全镇唯一的流动水果摊贩才知道这里卖水果的超级少而且都是装在车上流动卖，好像还有时间限制的，买水果只能看运气的一个地方。评论第三天：大九湖大九湖国家湿地公园48篇游记中提到门票¥预订门票价格：120元开放时间：7:00-17:00（随季节变化会有调整）电话：0719-3472258地址：木鱼镇神农架林区九湖乡大九湖村查看详情早上起来真的好冷，镇上的早餐不是那么丰富，早餐店也挺简陋的，我们在一家随便吃了一碗面，因为压强不够那边的面条正常煮法有点偏硬，后面几天我就跟老板说多煮一会儿，如果喜欢吃软一点的记得多叮嘱一句。我们以为下坡的那个集散中心就是大九湖的集散中心，但其实不是，那个感觉很久没用了，一片死寂，后面一直往下面走看到了好大一个停车场找了里面的人问才知道是要穿过停车场继续往前走拐弯才会到真正的入口，所以奉劝大家一定要住在坡下，离停车场越近越好，因为景区里面很大需要充足的体力去欣赏美景，就没必要把体力浪费在这个上面。历经辛苦进了景区以后还要乘坐景区大巴车进去大九湖大门，美景的大门也就此打开。我想大九湖是因为9个分散的湖才叫这名，景区很大，所以有免费的小巴士，大巴车就负责把我们带到巴士总站，然后就可以从1号湖往9号湖玩，我们是在小巴士总站坐到1号湖，然后全程步行到的9号湖，里面有鹿苑不用去阿尔山和日本奈良就能看到；灵动的梅花鹿啦，在鹿苑入口花10块钱买包玉米就能进去与它们亲密接触，但是不要蹲下不要弯腰，不然它们会以为你是攻击的姿势。因为真的太美了，任何语言都无法形容，所以就直接上图吧我们早早就出门晚上挺晚才回到住的地方，虽然挺累的但是真的是视觉盛宴，值，一定要带厚一点的服装，国庆差不多10度以下的气温！评论第四天：神农顶+风景垭+板壁岩神农顶56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因为我们是包车的，所以里面的景点安排都是师傅给我们安排的，这几个景区相对集中，神农顶有2999阶，我当时听起来不是很多，毕竟黄山都去过了，但是事实证明爬上去也很累啊，因为没有索道，只要你去就没得选，只能靠双脚。板壁岩这个景点只有入口处比较惊艳，往里面走就是原始森林的样子，但是又不够原始没有那么突出，如果赶时间的小伙伴可以放弃。风景娅没啥印象了。上图吧评论第五天：神农坛+天生桥神农坛生态农庄1篇游记中提到地址：神农架林区木鱼镇神农坛村三组53号（天生桥路口）电话：18971939788查看详情神农坛和天生桥离得很近，去天生桥会经过神农坛，因为去往天生桥的路比较窄，师傅怕时间都浪费在堵车上所以一大早我们就先去的天生桥，据她说国庆期间几乎上不去，除非等到已经上去的下来，不然车位都没有，还好我们去得早，大概就堵了半个小时，但是景区并没有让我很喜欢，可能因为大九湖和神农顶的风景已经很难超越了，起点拔得太高了我们，印象里就是喀斯特地貌还不典型，可能因为上大学的地方喀斯特地貌太优秀了以至于后面看其他地方的都不入眼。神农坛还不错，24节气屋和日晷还有一大片茶园，优雅舒爽的环境，我和狗子都喜欢。还去了一个动植物园，一个四川人跑到神农架去看了一次大熊猫吃竹子也是够够的了，但是国宝真的好可爱呀。返回途中发现了一整个山壁的木箱蜂窝，旁边是有卖蜂蜜的小店，狗子买了一些回去孝敬领导，我对这些无感就啥也没买，因为我感觉蜂蜜都差不多，价钱也不便宜，但是据说是很好的。评论第六天：百里荒《山楂树之恋》取景地百里荒6篇游记中提到门票¥预订门票价格：105元开放时间：08:30-17:00电话：400-0717-856,0717-7971111地址：宜昌市夷陵区分乡镇查看详情百里荒这个地方交通超级不方便，我们好像也是到宜陵汽车站坐车到百里荒，但是公共车师傅把我们拉到某个地方就说从这里开始要自己包车才能上去，他的车只能到这里接下来要去的地方就离远了，所以我们好几个人就在这里下车等待他帮我们联系的面包车去景区，景区配套设施感觉不是很跟得上，面包车师傅带我们走的可能是后门，路是泥土那样的，当时车里人多就还好，要是人少就挺害怕的，我们上去以后才发现是有旅游大巴到正门的，只是我们没有攻略到而已，百里荒们票好像是100块的样子，是因为张艺谋的《山楂树之恋》才火起来的，其实就那颗山楂树，后面才知道电影里的那条溪我们早上坐车还经过，有网红秋千，看起来蛮危险的也一直没敢坐。总的来说百里荒很值得去，就是很大一片草原，山坡上也能玩，风景挺美就是交通很不方便，路况也不好，自驾的话必须要老司机才行啊。上面也有动物园，要单独收费，我就在门口拍了一下这个小毛驴，乖乖地样子。评论第七天：三峡人家三峡人家60篇游记中提到门票¥预订门票价格：180元电话：0717-7855592地址：宜昌市夷陵区峡州路5号简介：体验原汁原味的土家民俗风情，全方位、多角度领略三峡原生态的自然风光。查看详情这个我们是报的一日游的团，因为做攻略实在太复杂，然后我最后两个景点就没有做了，直接报的一日游的团。去三峡人家要先从宜昌市区坐大巴车去码头大概1个小时，途中会经过卖石头的山匹，因为刚好前段时间狗子去山东了解了泰山石的行情，所以我才知道原来有些石头你们值钱，世界太大了，需要我们多多了解，不要只着眼于生活里鸡毛蒜皮的小事。三峡人家里面的水比较清澈，空气很好，美女很多，适合漫步。评论第八天：三峡大坝三峡大坝旅游区108篇游记中提到门票¥预订开放时间：7:30-18:00电话：0717-6763498,0717-6763343地址：宜昌市夷陵区三斗坪镇江峡大道简介：知名大型水利工程和水电站，从不同角度欣赏三峡大坝的壮观雄姿。查看详情这个也是跟团，选择的坐游轮去汽车回，我觉得这个要看天气，如果今天天气比较热，太阳比较大就可以选择船去车回，如果天气不热不晒就选择车去船回，游轮最上面一层（4层）要加收30块钱一个人，但是视野肯定是最好的桌椅也是小资的那种，第三层有一个露台很适合在过大闸的时候去观看，是个好位置，体会“高峡出平湖，截断巫山云雨”，就是想观摩一下祖国伟大的工程所以就计划了这个景点，游轮坐了4个小时，三峡大坝坝区景点就是宏伟两个字概括，然后导游说世界上有一个不成文的规定说任何时候发生战争都不能去攻打水库和核电站，好像是这样，具体也不是记得很清楚了，大家可以去查阅更权威的资料，导游说了一些关于三峡大坝修的优缺点以及当时赞成和反对的专家学者，又听到了很多不知道的。评论</w:t>
      </w:r>
    </w:p>
    <w:p>
      <w:r>
        <w:t>评论：</w:t>
        <w:br/>
        <w:t>1.马上就出发了去这里了 期待好天气~</w:t>
        <w:br/>
        <w:t>2.</w:t>
        <w:br/>
        <w:t>3.</w:t>
        <w:br/>
        <w:t>4.雨具也要带好，我们去大九湖就遇上了下雨，运气好的是没有下多久</w:t>
        <w:br/>
        <w:t>5.正准备去，请问楼主有什么推荐的伴手礼吗？</w:t>
        <w:br/>
        <w:t>6.</w:t>
        <w:br/>
        <w:t>7.</w:t>
        <w:br/>
        <w:t>8.我们带了蜂蜜和茶叶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