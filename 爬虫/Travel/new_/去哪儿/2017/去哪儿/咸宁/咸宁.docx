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1.咸宁九宫山滑雪</w:t>
      </w:r>
    </w:p>
    <w:p>
      <w:r>
        <w:t>https://travel.qunar.com/travelbook/note/6719799</w:t>
      </w:r>
    </w:p>
    <w:p>
      <w:r>
        <w:t>来源：去哪儿</w:t>
      </w:r>
    </w:p>
    <w:p>
      <w:r>
        <w:t>发表时间：2017-01-30</w:t>
      </w:r>
    </w:p>
    <w:p>
      <w:r>
        <w:t>天数：1</w:t>
      </w:r>
    </w:p>
    <w:p>
      <w:r>
        <w:t>游玩时间：2017-01-27</w:t>
      </w:r>
    </w:p>
    <w:p>
      <w:r>
        <w:t>人均花费：500 元</w:t>
      </w:r>
    </w:p>
    <w:p>
      <w:r>
        <w:t>和谁：家庭</w:t>
      </w:r>
    </w:p>
    <w:p>
      <w:r>
        <w:t>玩法：自驾,滑雪</w:t>
      </w:r>
    </w:p>
    <w:p>
      <w:r>
        <w:t>旅游路线：</w:t>
      </w:r>
    </w:p>
    <w:p>
      <w:r>
        <w:t>正文：</w:t>
        <w:br/>
        <w:t>前言说说这次旅行1月28日，大年初一，晴。兴许是年龄大了吧，也可能是现在难得有真正休息的日子，虽是大年初一，当仔仔妈打电话邀约一起去咸宁自驾滑雪时，我毫不犹豫地答应了，难得的是，女儿小西赏脸，居然也一口答应同去。九宫山滑雪场特别适合初学者，人不算多，坡不陡，坡道不长，给初学者去滑绝对够了。我们是初一下午18左右出发，仔仔一家三口加我和小西，共五个人。打算晚上先到咸宁泡温泉，初二1月29日直接去滑雪。评论九宫山行程9:50咸宁市区出发，12:00到达九宫山。景区内山路崎岖，坡陡弯急，私家车一律停景区外。12:45景区内巴士车出发，13:20到达雪场。14:20入场，二小时滑雪开始计时，至16:00出。16:20上景区巴士下山，17:05到达山下。一路高速，至20:00回汉。九宫山滑雪场评论滑雪费用我们是现场买票，成人二小时滑雪258元+九宫山门票60=318元/位，赠送景区内往返巴士票，价值45元。PS：滑雪二小时就够了，超过时间会加钱，但听说实际上对时间并没有卡那么严。里面涉及到的其他费用还有购手套20元、购护目镜20元、租滑雪服30元、租储物柜15元等等。PS：我们进场前看了看场内的人，基本没有眼镜手套装备，于是就省了一小笔费用。九宫山官方网站，订票必备。天猫官网订票应该是比较划算滴。官方微信九宫山滑雪场在九宫山景区内，所以购门票时，要买大门票+滑雪票+景区内往返车费。就是每人会有三张票。很多人都觉得网上订票划算，要注意看是否含往返车费。评论注意事项九宫山5分/3篇游记中提到门票¥预订开放时间：08:30~19:00电话：0715-2422001,0715-2365966地址：咸宁市通山县九宫山风景名胜区笔架山路8号查看详情1、外套尽量不要棉的，冲锋衣或不粘雪的外衣较好。2、可带一件内衣和一双袜子，重复摔倒爬起来的动作也是蛮累滴，万一汗湿了还能换。3、建议带点儿卤菜之类的，进场前可补充体力。我们在雪场超市买的方便面，十元一碗。4、最好自己带双手套，方便，有时候拖滑雪板，蛮冰。5、这个滑雪场较小，没戴眼镜，如果以后准备常滑，可以备一副。这是宣传页上的内容评论九宫山滑雪场2篇游记中提到门票¥预订开放时间：08:30-17:30地址：咸宁市通山县九宫山滑雪场查看详情由于忘记带手机入场，所以照片很少。但第一次去，可以多码点字，积累经验。下车后每人交200押金，凭单据租鞋，再根据鞋码领滑雪杖和滑雪板。停车场。私家车最远只能开到这儿了九宫山森林履盖率达96.6%，是中国负氧离子含量最高的天然大氧吧。 6.2万亩森林每年向空中散发3000多万吨水汽，使九宫山遍地喷泉飞瀑，四季涌流不竭。九宫山历史悠久，人文景观星罗棋布。雄奇险峻，景色迷人，游览佳境。主峰海拔1657米，大崖头瀑布落差420米，为全国之最；位于海拔1230米的云中湖，是我国最具特色的高山。可惜我们得抓紧时间滑雪，来不及欣赏美景往返于景区与滑雪场的车山顶的风力发电大年初二，滑雪的人并不很多到滑雪场后，先每人交200元押金，租用滑雪杖、滑雪板，滑雪鞋。鞋像个大靴子，又厚又重又硬，穿上后走路时，脚踝不能弯，据说是为了防止崴伤脚或被撞伤脚。图片的最左边是电梯，可以直达到坡顶，从滑道上面下来，速度还是挺快的。所以初学者在右下角练习的多，左边留出来给厉害的人滑，防止被人家撞击摔倒。我也抱着滑雪板坐了一小段电梯，然后走到中间滑下去，过瘾，雪道还是有坡度的，我们五人无一人有勇气从最上面滑下来，看过太多人摔跤，想刺激下，但还是得先求稳滑板平行时，没有阻力，速度是最快的卸滑雪板:（1）用滑雪杖尖打开后部固定器即可。（2） 将滑雪板向身体侧面抬起，用力向下磕。穿滑雪板穿雪板时应先将雪板平行放于雪地上. 如雪地不平应使雪板垂直于滚落线. 穿时应先穿下山板. 用雪仗作支撑, 先将雪靴前端插入靴夹前部的凹槽内, 对准靴夹后端用力踩下. 这时靴夹应将雪靴固定于雪板上，然后引身向上跳动检查滑雪靴与滑雪板的连接是否牢固。很不幸，这个人在慢慢往后面滑，又没法控制住滑板，吓坏了^_^其实应该用八字脚来对付，还好坡不陡，没摔胶评论</w:t>
      </w:r>
    </w:p>
    <w:p>
      <w:r>
        <w:t>评论：</w:t>
        <w:br/>
      </w:r>
    </w:p>
    <w:p>
      <w:pPr>
        <w:pStyle w:val="Heading2"/>
      </w:pPr>
      <w:r>
        <w:t>2.人间妖界，水墨崇阳——绝美的隐世山水画卷</w:t>
      </w:r>
    </w:p>
    <w:p>
      <w:r>
        <w:t>https://travel.qunar.com/travelbook/note/6765270</w:t>
      </w:r>
    </w:p>
    <w:p>
      <w:r>
        <w:t>来源：去哪儿</w:t>
      </w:r>
    </w:p>
    <w:p>
      <w:r>
        <w:t>发表时间：2017-03-17</w:t>
      </w:r>
    </w:p>
    <w:p>
      <w:r>
        <w:t>天数：3</w:t>
      </w:r>
    </w:p>
    <w:p>
      <w:r>
        <w:t>游玩时间：2017-01-01</w:t>
      </w:r>
    </w:p>
    <w:p>
      <w:r>
        <w:t>人均花费：900 元</w:t>
      </w:r>
    </w:p>
    <w:p>
      <w:r>
        <w:t>和谁：家庭</w:t>
      </w:r>
    </w:p>
    <w:p>
      <w:r>
        <w:t>玩法：</w:t>
      </w:r>
    </w:p>
    <w:p>
      <w:r>
        <w:t>旅游路线：</w:t>
      </w:r>
    </w:p>
    <w:p>
      <w:r>
        <w:t>正文：</w:t>
        <w:br/>
        <w:t>前言说说这次旅行想去崇阳，起初只是因为浪口温泉。在寒冷的冬季，没有什么比泡在一池热汤里更能抚慰人心了，因此这个在秀美隽水河边古朴又奢华的中式温泉别墅酒店一直吸引着我前去一探究竟。然而我猜中了开头，却没有猜中结尾——别墅过高的价格和偏远的位置最终使我望而却步，没能住进私汤别墅，而是住进了高性价比的度假酒店华美达；也并没有被浪口的温泉温暖，却被崇阳颇具诗意的山水惊艳！是的，原来浪口温泉并不能代表崇阳，但是洪下村隽美的十里画廊可以。评论青山湖的缥缈仙境更可以。评论这些隐藏在山水田园间的绝世美景才是崇阳的真正名片，也难怪电影《白蛇传说》会选择在崇阳取景了！请相信上面的三张图只是管中窥豹，为了抛砖引玉地告诉大家崇阳有多美。要了解崇阳的全部，还是听我细说这趟崇阳探秘之旅吧！评论第一天∙住崇阳华美达酒店5分/1篇游记中提到¥0起预订电话：0715-3900000地址：崇阳天城镇鹿门铺村(原林科所)简介：崇阳华美达酒店位于美丽的香泉之都咸宁市崇阳县影视城路（崇阳大道北），近县政府，交通便利。 酒店是一家以商务活动的高尚品味与休闲度假所需的酒店，把天然园林、水、石等景观融入到规划建筑设计上。环境典雅时尚查看详情正如之前所说，崇阳之旅源于浪口温泉，而最终温泉别墅的高价把我拦在了门外。但温泉附近的普通客栈又太过简陋，加上这次又是带爸妈出行，怕过于简陋的客栈委屈了两位老人。于是在网上一顿狂搜，搜到了崇阳华美达酒店。看图片，是花园式度假酒店，环境好，有大片草地和池塘；位置也好，离县城不远，依山而建；价格更是讨喜，40多平米的标间不到400，在元旦小长假能订到这个价格无异于中了大奖。于是毫不犹豫地订了房间，在假期的第一天驱车从武汉直奔酒店而去！到酒店了，果然好环境，在离县城不远的一处僻静山脚下这一片颇具东南亚风情的建筑就是华美达酒店了。虽是元旦时节，天却暖和得不像话，正如我们雀跃欢喜的心，洋溢着满满的春意！评论崇阳华美达酒店5分/1篇游记中提到¥0起预订电话：0715-3900000地址：崇阳天城镇鹿门铺村(原林科所)简介：崇阳华美达酒店位于美丽的香泉之都咸宁市崇阳县影视城路（崇阳大道北），近县政府，交通便利。 酒店是一家以商务活动的高尚品味与休闲度假所需的酒店，把天然园林、水、石等景观融入到规划建筑设计上。环境典雅时尚查看详情我们入住的是基本房型，标准双床间，因为下午才到，所以办理入住的时候只有一楼的房间了，二楼三楼带阳台的房间都已经有客人入住了。好在一楼的房间视野也很好，而且房间足够大，一人独享感觉好奢侈！评论崇阳华美达酒店5分/1篇游记中提到¥0起预订电话：0715-3900000地址：崇阳天城镇鹿门铺村(原林科所)简介：崇阳华美达酒店位于美丽的香泉之都咸宁市崇阳县影视城路（崇阳大道北），近县政府，交通便利。 酒店是一家以商务活动的高尚品味与休闲度假所需的酒店，把天然园林、水、石等景观融入到规划建筑设计上。环境典雅时尚查看详情浴室也很宽敞，采用的干湿分离的设计，非常人性化。评论崇阳华美达酒店5分/1篇游记中提到¥0起预订电话：0715-3900000地址：崇阳天城镇鹿门铺村(原林科所)简介：崇阳华美达酒店位于美丽的香泉之都咸宁市崇阳县影视城路（崇阳大道北），近县政府，交通便利。 酒店是一家以商务活动的高尚品味与休闲度假所需的酒店，把天然园林、水、石等景观融入到规划建筑设计上。环境典雅时尚查看详情天色很快暗了下来，我们在房间稍作休息后，出门准备去吃晚餐。从我们住的3号楼出来，经过一片竹林小径，来到这一片宽阔的草坪。草坪上有不少的人造景观，是为举办户外婚礼而设置的。此刻没有婚礼，暖黄的灯光已亮起，给这夜色平添了几分温馨。评论崇阳华美达酒店5分/1篇游记中提到¥0起预订电话：0715-3900000地址：崇阳天城镇鹿门铺村(原林科所)简介：崇阳华美达酒店位于美丽的香泉之都咸宁市崇阳县影视城路（崇阳大道北），近县政府，交通便利。 酒店是一家以商务活动的高尚品味与休闲度假所需的酒店，把天然园林、水、石等景观融入到规划建筑设计上。环境典雅时尚查看详情远远地，看见一片池塘，池塘的对面，就是餐厅了。一路驱车，已十分疲惫，此时腹中更是饥肠辘辘，不觉加快脚步朝餐厅走去。评论崇阳华美达酒店5分/1篇游记中提到¥0起预订电话：0715-3900000地址：崇阳天城镇鹿门铺村(原林科所)简介：崇阳华美达酒店位于美丽的香泉之都咸宁市崇阳县影视城路（崇阳大道北），近县政府，交通便利。 酒店是一家以商务活动的高尚品味与休闲度假所需的酒店，把天然园林、水、石等景观融入到规划建筑设计上。环境典雅时尚查看详情肚子虽饿，但路过美景还是忍不住驻足欣赏一番，这棵枯树恰到好处地点缀了单调的天空，喜欢！评论崇阳华美达酒店5分/1篇游记中提到¥0起预订电话：0715-3900000地址：崇阳天城镇鹿门铺村(原林科所)简介：崇阳华美达酒店位于美丽的香泉之都咸宁市崇阳县影视城路（崇阳大道北），近县政府，交通便利。 酒店是一家以商务活动的高尚品味与休闲度假所需的酒店，把天然园林、水、石等景观融入到规划建筑设计上。环境典雅时尚查看详情这个泰式风格的餐厅是自助西餐厅，早餐在这里享用。评论崇阳华美达酒店5分/1篇游记中提到¥0起预订电话：0715-3900000地址：崇阳天城镇鹿门铺村(原林科所)简介：崇阳华美达酒店位于美丽的香泉之都咸宁市崇阳县影视城路（崇阳大道北），近县政府，交通便利。 酒店是一家以商务活动的高尚品味与休闲度假所需的酒店，把天然园林、水、石等景观融入到规划建筑设计上。环境典雅时尚查看详情餐厅的对面是一个阶梯式的水池，水池上面就是酒店的大厅了。评论崇阳华美达酒店5分/1篇游记中提到¥0起预订电话：0715-3900000地址：崇阳天城镇鹿门铺村(原林科所)简介：崇阳华美达酒店位于美丽的香泉之都咸宁市崇阳县影视城路（崇阳大道北），近县政府，交通便利。 酒店是一家以商务活动的高尚品味与休闲度假所需的酒店，把天然园林、水、石等景观融入到规划建筑设计上。环境典雅时尚查看详情进入餐厅，被告知中餐厅没有散席，只有包间，于是我们一家三口又奢侈了一把，享用了一个大包间！评论崇阳华美达酒店5分/1篇游记中提到¥0起预订电话：0715-3900000地址：崇阳天城镇鹿门铺村(原林科所)简介：崇阳华美达酒店位于美丽的香泉之都咸宁市崇阳县影视城路（崇阳大道北），近县政府，交通便利。 酒店是一家以商务活动的高尚品味与休闲度假所需的酒店，把天然园林、水、石等景观融入到规划建筑设计上。环境典雅时尚查看详情毕竟是四星级酒店，细节之处也是精美的，灯具的选择、餐巾的摆放都花了不少心思。评论崇阳华美达酒店1篇游记中提到¥0起预订电话：0715-3900000地址：崇阳天城镇鹿门铺村(原林科所)简介：崇阳华美达酒店位于美丽的香泉之都咸宁市崇阳县影视城路（崇阳大道北），近县政府，交通便利。 酒店是一家以商务活动的高尚品味与休闲度假所需的酒店，把天然园林、水、石等景观融入到规划建筑设计上。环境典雅时尚查看详情晚餐是主打当地农家菜，价格不算便宜，但胜在食材新鲜，味道也上乘。吃完我们心满意足地从餐厅出来，此刻天色已暗，红色宫灯的映衬下，湛蓝的天空显得更加静谧，怀着对第二天旅程的满满期待，我们进入了沉沉的梦乡……评论第二天——大市渡槽、十里画廊大市渡槽一夜好梦，睡到自然醒。起来享用酒店的早餐，品种丰富味道上乘，又一次心满意足地离开餐厅，直奔这趟探秘之旅的第一站——大市渡槽。大市渡槽并不是什么风景名胜，去大市渡槽，纯粹出于一种我对新鲜事物的好奇——在去崇阳之前，渡槽这个词，我是连听都没有听说过，还是在网上百度了之后才知道，原来“渡槽”是一种水利工程，又称高架渠、输水桥，是由桥梁，隧道或沟渠构成的输水系统。通常架设于山谷、洼地、河流之上，用于通水、通行和通航。用来把远处的水引到水量不足的城镇、农村以供饮用和灌溉。世界上最早的渡槽诞生于中东和西亚地区。公元前700余年，亚美尼亚已有渡槽。中国修建渡槽也有悠久的历史。古代人们凿木为槽，引水跨越河谷、洼地。据记载，西汉时修渠所建渡槽称为“飞渠”。 二十世纪中期的中国，由于水利设施落后，直接影响了农村的发展。为了摆脱这种困境，引水灌溉就成为一项突出的民生工程。渡槽作为一种水利设施，就在这种背景下在全国各地开始大规模兴建，它见证了近代中国农业、水利发展的起承转合。在我个人看来，“飞渠”这个名字更为形象也更为浪漫，简单的一个“飞”字，就形象地勾勒出了一“槽”飞架南北的气势，相比之下，“渡槽”只是强调了它的功能和形态而已，没有任何的生动性可言。这里就不得不佩服古人的智慧了，似乎世间万物，只要一用文言文描述，就不可思议地变得诗意变得浪漫！驱车跟着导航在山间田野穿行，不一会进入了一片村庄，远远地看见村子中心广场上有一个金色的雕塑，底座上写着“大市”两个字，应该就是这里了。把车停在路边，走近了看，原来这个雕塑是一面鼓，问了村子里的村民，才知道在1977年的时候，这里出土了一件商代的铜鼓，是迄今为止出土的时间最早、保存最完整的大型铜鼓，中国仅此一件！评论大市渡槽过了铜鼓继续往前，左手边有一条上山的路，沿着山路往前开，渐渐地就看见了大市河。河水碧绿而宁静，顺着山势静静流淌。河中的水草随着水流轻摆，摇曳生姿。评论大市渡槽很快地，大市渡槽就跃入了我们的眼帘。一如我想象中的“飞渠”那般宏伟，横跨在两座山峰之间，古朴庄重，气势不凡。评论大市渡槽渡槽下的流水似乎也受到了宏伟气势的感染，平静如镜的流水在此刻变得轰鸣，是在宣泄什么吗？评论大市渡槽站在渡槽正下方，抬头仰望的那一刻，才真真切切地感受到这座跨度200米，高100多米建筑的宏伟壮观！而这样雄伟的工程，在当年竟是没有依靠任何机械、全部用人力建造而成，不得不佩服我中华儿女改造自然的伟力！评论大市渡槽沿着渡槽左侧的小路拾级而上，看到渡槽上刻了这样一行字——世上无难事，只要肯攀登。恰如对当年那段艰苦岁月最好的注脚，记录了渡槽建设者们的丰功伟绩，亦激励着来到此地的后人，不畏艰难，奋勇前行！评论大市渡槽站在渡槽的顶端，方才清楚地看到了渡槽的真面目——其实真的就是用来引水的水槽，槽还是挺深的，没敢下去，怕下去了上不来：）两边的栏杆由于年久失修早已锈迹斑斑，壮着胆子往前走了一小段。100多米的高度果然威力十足，往下看一眼不自觉地会腿软，而且感觉这被岁月腐蚀的栏杆分分钟会风化掉，所以及时打了退堂鼓，走了回来，没能完成穿越渡槽的“壮举”。评论大市渡槽回到地面，再次仰望那一行字，似乎更多了几分感悟……评论洪下村十里画廊离开大市渡槽，我们前往下一个目的地——洪下村十里画廊。在崇阳自驾游的一大优点就是景点与景点之间都相隔不远，车程不过半小时左右；虽在山间，但路况良好，几乎没有什么盘山公路，也就更不用担心晕车的问题了。所以这是一条老少皆宜的路线，即可享受田间野趣，又不用经受路途颠簸之苦。我们去的那天云层很厚，难得见到阳光，可老爸老妈很是开心，觉得崇阳的景色非常原生态，又没有任何攀爬的难度，是轻易就可以触摸到的美景！一边还在听老爸老妈表扬这里的景色，一边就进入了洪下村的范围。所谓十里画廊，其实就是崇阳的母亲河隽水河穿过洪下村的那一段，因这一段植被繁茂，山峦叠嶂，风景如画而被称为十里画廊。夏季的时候这里的温度比县城还要低5-6℃，是天然的避暑胜地。因为看过了太多的风景，也去过了太多的被命名为“十里画廊”景区，被过誉的居多。所以在见到崇阳的十里画廊之前，我并未抱太大的希望，但是很快，我就发现我错了……沿着S124拐了一个弯之后，路边的美景开始扑面而来。文艺青年们常说“转角遇到爱”，而在崇阳，是“转角遇到美”！起伏的青山、大片的湿地、芦苇、扁舟、渔人，像一帧帧制作精良的电影画面，在眼前不停地转换！这场景美得浑然天成美得柔情缱绻，时空仿佛变换到了千年前的那个江湖，那个有英雄美人、古剑烈酒的江湖！评论洪下村十里画廊这秀美的山峰、摇曳的芦苇、翠绿的草地、朦胧的雾气，还有河边伫立的旅人，难道不是一副浑然天成的山水画吗？评论洪下村十里画廊远望那一叶扁舟，这难道不是电影中才有的场景吗？侠客孤舟，白衣翩翩，一壶酒，一柄剑，行侠仗义浪迹天涯，来无影去无踪，浮生若梦！评论洪下村十里画廊孤舟仍在，人影不复在，发生了什么故事吗？这里的空气依然宁静，这里的湖面依然澄清，难道就在不经意的一瞬间，发生了刀光剑影的传说？评论洪下村十里画廊最后的最后，人去舟也去，只剩山水悠悠，古木犹荣。不怪这美景，怪我太多情。在崇阳这个不知名的县城里能见到如此美景，激动得有些穿越了。老爸老妈早在一旁兴奋得不停拍照，全然不顾在河边呆立的我。直到他们叫我帮他们拍合影的那一刻我才恍如从梦中惊醒，此刻我只是在湖北，在崇阳，在离家不远的远方，欣赏绝世的风光！评论洪下村十里画廊这一天的行程用两张黑白中国风的照片来结尾，同样是一种抛砖引玉式的暗示——最好的永远在最后，崇阳这幅绝美的山水画卷，就要拉开大幕。第一天的景色已经让我们如此的出乎意料，接下来的行程我们就更是信心满满了。还是一夜好梦，只不过，梦中多了英雄美人，多了江湖的恩怨情仇…..评论第三天——水墨青山湖青山水库在崇阳的最后一天，阳光明媚空气通透，天空碧蓝如洗，我们的心情愈加欢畅，一路听着音乐去往最后一个目的地——青山湖。青山湖是因修建大型水利工程青山水库而形成的，和大市渡槽一样，原本只是个水利工程，而近几年却因为黄圣依、李连杰主演的电影《白蛇传说》在此拍摄外景而渐渐有了名气。我也是因为电影慕名而来。跟着导航一路开到了山脚下的村庄，远远地就看见山顶上有一排整齐的树木，还有一个翘角飞檐的亭子——那应该就是水库的大坝了，想到此心情不由得更加激动，一路飞驰上山，把车直接开到大坝上停下。迫不及待地拿起相机冲出车外，看到的是这样壮阔的场景——站在坝顶俯瞰来的方向，山峰近在眼前，碧绿的河流蜿蜒在山脚下，快到大坝跟前时突然水面变得开阔。时值冬日，正是枯水季节，河面露出了一部分浅滩，点缀在蓝绿色的水面，就像随意泼墨而成的一幅画！评论青山水库而当我转过身，走到大坝的另一边，看到的风景更是让我惊得目瞪口呆，完全说不出话来！评论青山水库辽阔的水面上雾霭蒸腾，座座青山点缀其间。缥缈间，这座座青山像是会浮动，在我的眼前不停游走。或许，这青山原本就是从天上飞来的仙山，还是白娘子使出了千年的法力，让群山给我们奉上了绝美的山水盛宴？评论青山水库兼具了水墨意境和缥缈仙气的青山湖只一眼就惊艳了我们的双眼，瞬间让我想到了张九龄的一句诗----灵山多秀色，空水共氤氲，用来形容青山湖再合适不过了。毫不夸张地说，在号称千湖之省的湖北，青山湖是除了神农架大九湖之外唯一一个让我惊叹的地方了。而与大九湖不同的是，大九湖虽亦有穿越时空回到古代的感觉，但无论如何穿越，终究是在人间；青山湖则不一样，她缥缈得让你捉摸不透，时刻想伸出手把她攥在手心但她总能从指缝间溜走；她空灵得仿佛时刻在天上游走，她不是来自人间，更不是从天界下凡，她来自妖界，时刻幻化于无形，却一样能魅惑人间……评论青山水库我们在坝顶上感叹了许久许久，也凝望了许久许久，始终不敢相信就在我们的家乡湖北竟隐藏着这样一个绝世的山水妙境。很长时间才回过神来，远远地看见远处的湖边似乎有人撑船，于是我们决定再往前走走，看看有没有能更临近湖面的地方，好让我们更加充分地领略青山湖的美。沿着坝顶上的路一直往前开，会路过一个较大的观景平台。这里远离大坝，风景更宜人，距离群山也更近，加上眼前的枯木，拍照更有一番意境！评论青山水库惊叹声已经不足以表达我们的赞美，只能用相机的咔嚓声来记录这一切！评论青山水库黑白照片减去了多余色彩的干扰，仅剩下简单的两色，似乎更能体现青山湖的水墨意境，也让人能更加凝神静气地欣赏青山湖与众不同的妖娆美。评论青山水库走到此处已经离湖山足够近了，可我们仍不满足，贪心地想把这美景零距离地拥入怀中。坝顶公路已到尽头，眼前只有一条窄窄的盘山公路，我们毫不犹豫地开了上去，因为青山湖给了我们足够的信心和力量，前方一定有美景！盘山公路也到了尽头，此刻青山湖的美景更加清晰地呈现在我们眼前。树影不在模糊，青山依旧缥缈。评论青山水库远看梦幻般的仙岛此刻也无比的清晰，原来这座岛是可以上去的，只不过需要摆渡。而我们去的时候正好是冬季，摆渡人很少。夏日时节这里凉爽无比，泛舟湖上应是无上的享受！评论最后的最后，还是用几张中国风的黑白照片结束这篇崇阳游记。开头的时候我曾经说过，崇阳之旅因浪口温泉而起，但意外的是，这次崇阳之旅并没有被温泉温暖。原因是我们是在到达崇阳的当天晚上去泡的温泉，人多，服务跟不上，水温也并不热，总而言之没有想象中的好。而崇阳的风光，却意外地惊艳了我们的双眼。所以传说终究只是传说，生活中的美，需要我们用心去探索，去发现，去记录。岁月静好，愿你我都能发现身边更多的美！攻略：1.</w:t>
        <w:tab/>
        <w:t>关于酒店：黄金周期间若想入住崇阳华美达需提前一个月预订，标准间400左右一晚，含双早。2.</w:t>
        <w:tab/>
        <w:t>关于景点路线：崇阳的各个地点距离县城都不远，在百度地图上搜索各个景点名称即可搜到。3.</w:t>
        <w:tab/>
        <w:t>如何游玩：青山湖和十里画廊在夏天的时候都可以坐船游览，青山湖更可以游览大泉洞和百泉地质博物馆，在青山湖码头坐船可到。可根据个人需要和季节选择不同的玩法。4.</w:t>
        <w:tab/>
        <w:t>关于美食：县城有一家老农民私房菜味道很赞，价格也合理，有两家分店，百度地图可以搜索到。青山湖大坝上也有一家鱼馆，不过价格偏贵。评论</w:t>
      </w:r>
    </w:p>
    <w:p>
      <w:r>
        <w:t>评论：</w:t>
        <w:br/>
      </w:r>
    </w:p>
    <w:p>
      <w:pPr>
        <w:pStyle w:val="Heading2"/>
      </w:pPr>
      <w:r>
        <w:t>3.咸宁温泉两天一晚浪</w:t>
      </w:r>
    </w:p>
    <w:p>
      <w:r>
        <w:t>https://travel.qunar.com/travelbook/note/6781539</w:t>
      </w:r>
    </w:p>
    <w:p>
      <w:r>
        <w:t>来源：去哪儿</w:t>
      </w:r>
    </w:p>
    <w:p>
      <w:r>
        <w:t>发表时间：2017-04-01</w:t>
      </w:r>
    </w:p>
    <w:p>
      <w:r>
        <w:t>天数：2</w:t>
      </w:r>
    </w:p>
    <w:p>
      <w:r>
        <w:t>游玩时间：2017-03-31</w:t>
      </w:r>
    </w:p>
    <w:p>
      <w:r>
        <w:t>人均花费：450 元</w:t>
      </w:r>
    </w:p>
    <w:p>
      <w:r>
        <w:t>和谁：情侣</w:t>
      </w:r>
    </w:p>
    <w:p>
      <w:r>
        <w:t>玩法：短途周末,温泉</w:t>
      </w:r>
    </w:p>
    <w:p>
      <w:r>
        <w:t>旅游路线：</w:t>
      </w:r>
    </w:p>
    <w:p>
      <w:r>
        <w:t>正文：</w:t>
        <w:br/>
        <w:t>行前准备花费简言1、车票60去+80回=140 +打的去咸宁北30 =1702、酒店298（酒店+双早+一张门票）+温泉门票一张129=427 +鱼疗28/人*2 =4833、必要的钱是653，比合计多出来的钱请怪我们吃的太好太多了😂因为就两天一晚4、其实到了下面介绍的温泉步行一街那边有很多酒店，价格也都在120-180不等，其实也可以考虑，这次只是刚好碰巧这个酒店做活动评论出发地及准备武汉大学学生，周五走周六回，两天一晚说走就走的旅行很刺激！！旅行前就搜了大众点评上各个温泉的情况，决定到了再二选一碧桂园or万豪，酒店也是先预定了一个199的离温泉近的温泉谷公园道酒店，备选购物街附近的一大堆快捷连锁酒店，看好动车票（武昌站-咸宁南站），看好天气预报，GO！！评论第1天到达后的各个路线各个路线都蛮近蛮方便，城铁30元/人从武汉坐城际铁路到咸宁南站，下车后走出来打的士7元左右，我当时坐的三轮车6元，大概十几分钟就到了潜山商业街，吃了午饭，但是商业街有点破旧，没有想象中的商业从商业街直直就可以走到温泉谷公园道酒店，大概十分钟吧，感觉很快酒店到温泉走路都特别近，别说酒店还用观光车送过去了！我是打的去了温泉步行街吃饭，比较繁华，有沃尔玛屈臣氏等等！！！终于繁华了！吃饭物价不算高，118吃的很饱很好，吃了悟空私房菜（牌子写的悟空烧烤），他家的鱼头煲好好吃！！打的只要6块钱打的出去才发现温泉走走一拐弯就有很多吃饭的大一点的店，当时不知道就没在那吃了，也不清楚物价评论万豪温泉谷公园道酒店酒店太赞了！二期现在新开张有优惠特别合算！！赞的我只能单独再写了一个这个酒店的点评！最后没有住199元，选择了他们的活动298元住大床房加双早加一张万豪温泉谷门票评论咸宁万豪温泉谷度假区5分/1篇游记中提到门票¥预订门票价格：188元开放时间：10:00-24:00电话：0715-8199999,0715-8265509地址：咸宁市温泉区月亮湾路特1号（近潜山国家森林公园）查看详情用酒店卡可以优惠买票129一张。比网上说的和预想中要好，门票一百多，可以进去泡很多个温泉池，药浴池，海盐浴，不确定私屋能不能去，我们去的时候是春天，所以水上世界没开，还有一个室内泳池。其他的太空舱鱼疗都要再收费，玩了鱼疗（28元/人）觉得很痒很想笑哈哈哈。储物室和浴室特别好！浴巾也很多一直换！一直都有饮用水可以喝！二楼休息室超赞！有水果和橙汁苹果汁，有电玩、台球、兵乓球、棋牌室，有电影室，沙发很大很软，不得不说泡完温泉瘫在那个沙发上很舒服！要睡着了😂因为没带手机去泡温泉而且好像也不能拍照，只在二楼休息室的窗口排了一张评论第2天万豪温泉谷公园道酒店吃了酒店的早餐，很棒很赞！评论咸宁北站4分北站有点远，但是是高铁，从酒店打车过去30块，大概二十分钟还是半个小时吧不太记得了，车站周围有两个商店，最后午饭吃的泡面😂早餐吃得晚了午餐就没管了。咸宁北站到武汉站25分钟高铁39.5元/人评论</w:t>
      </w:r>
    </w:p>
    <w:p>
      <w:r>
        <w:t>评论：</w:t>
        <w:br/>
        <w:t>1.真是太棒了</w:t>
      </w:r>
    </w:p>
    <w:p>
      <w:pPr>
        <w:pStyle w:val="Heading2"/>
      </w:pPr>
      <w:r>
        <w:t>4.乘着火车去旅行-下一站系列</w:t>
      </w:r>
    </w:p>
    <w:p>
      <w:r>
        <w:t>https://travel.qunar.com/travelbook/note/6805223</w:t>
      </w:r>
    </w:p>
    <w:p>
      <w:r>
        <w:t>来源：去哪儿</w:t>
      </w:r>
    </w:p>
    <w:p>
      <w:r>
        <w:t>发表时间：2017-05-02</w:t>
      </w:r>
    </w:p>
    <w:p>
      <w:r>
        <w:t>天数：1</w:t>
      </w:r>
    </w:p>
    <w:p>
      <w:r>
        <w:t>游玩时间：2017-05-01</w:t>
      </w:r>
    </w:p>
    <w:p>
      <w:r>
        <w:t>人均花费：800 元</w:t>
      </w:r>
    </w:p>
    <w:p>
      <w:r>
        <w:t>和谁：独自一人</w:t>
      </w:r>
    </w:p>
    <w:p>
      <w:r>
        <w:t>玩法：自驾,摄影,人文,短途周末</w:t>
      </w:r>
    </w:p>
    <w:p>
      <w:r>
        <w:t>旅游路线：</w:t>
      </w:r>
    </w:p>
    <w:p>
      <w:r>
        <w:t>正文：</w:t>
        <w:br/>
        <w:t>帝都再见一路南方开-前言乘着世界上运营里程最长的京广高铁我已南下 但我想记录一下这些路过的每一座车站也许这是短暂的瞬间 但是我想留住一些美的瞬间在我的记忆......评论故宫5分/1126篇游记中提到门票¥预订门票价格：旺季:60元 淡季:40元。参观珍宝馆、钟表馆各需另外收费10元。开放时间：旺季：8:30-17:00  淡季：8:30-16:30，周一 不开放，法定节假日周一不闭馆电话：010-85007938,010-85007421地址：北京市东城区景山前街4号简介：世界五大宫之首，是中国明清两代的皇家宫殿。查看详情这张故宫的照片就作为我南下开头的第一篇出发前一天带着一部手机去拍摄的紫禁城人品好 没办法 哈哈哈天空作美让我领略到宏伟壮观的皇城这可比咱盛京的故宫豪华壮观的岂止是一点点呀有点舍不得离开帝都我没有看到他的不好相反每一次来帝都感受都不一样这次终于圆梦了在帝都的紫禁城转一转 感触颇深 紫禁城真的太美了评论下一站-保定保定站5分/5篇游记中提到电话：0312-7942222地址：保定市北市区韩村南路(沿原火车站火车道正西面)简介：保定火车站建于1899年，离北京西站146公里，现隶属北京铁路局管辖，等级为一等站，规模在省内仅次于石家庄新火车站和唐山新火车站。保定站 一位车站工作人员在巡视站台飞快的高铁离开北京刹那间就到达保定就是“雄安”新区所在地保定自古是“北控三关、南达九省、地连四部、雄冠中州”的“通衢之地”评论下一站-定州定州站5分/1篇游记中提到地址：保定市定州市博陵北街简介：定州站， 定州市隶属于河北省保定市，是县级市，位于保定市西南。查看详情定州站 一位旅客进入到神态姿态同步的瞬间定州定窑乃宋代五大名窑之一自古就有“九州咽喉地，神京扼要区”之称评论下一站-石家庄石家庄站5分/12篇游记中提到电话：0311-87923712地址：石家庄市桥西区京广西街与新石南路、新石中路之间简介：于2012年12月21日启用。总建筑面积约40万平方米（含站房、站台、地铁站及地下配套设施），建筑规模位居全国火车站第6位。查看详情石家庄站 一位商人在匆忙中下车急忙在聊生意石家庄印象中的天下第一大“庄”这“庄”里有大名鼎鼎的“赵州桥”也有曾经中共中央和中国人民解放军总部所在地的“西柏坡”一九四八年九月至一九四九年一月毛主席及党中央在此指挥了决定新中国命运的“三大战役”召开了著名的中国共产党“七届二中全会”评论下一站-邢台邢台站5分地址：邢台市火车站路查看详情邢台站 有几位旅客正在等候与行进中等候高铁进站邢台三千五百年建城史自古是“北控三关、南达九省、地连四部、雄冠中州”的“通衢之地”评论下一站-安阳安阳站5分/3篇游记中提到电话：0372-3271222地址：安阳市解放大道最西端简介：安阳站车站属于一等站，安阳境内有京广铁路要线贯穿，北可达北京，南可至郑州、武汉。安阳站 一位大姐在我的镜头中走过 很随和安阳中国八大古都之一华夏文明的中心之一三国两晋南北朝时先后有曹魏、后赵、冉魏、前燕、东魏、北齐等六朝在此建都，故安阳素有"七朝古都"之称。评论下一站-郑州郑州站5分/59篇游记中提到电话：0371-68356022、0371-68355432地址：郑州市二七区二马路82号简介：郑州站是全国最大的客运站之一，也是重要的客运中转站。查看详情郑州站 逼哥的一首“关于郑州的记忆” 内心久久不能平静郑州中华人文始祖轩辕黄帝的故里历史上曾五次为都、八代为州是“中国八大古都”之一也是中国中部地区重要的中心城市评论下一站-许昌许昌站5分地址：河南省许昌市魏都区车站路2号许昌站 曹丞相的地 一位大哥叼着烟 边打电话边抽着许昌又称莲城是中原城市群 中原经济区 核心城市之一魏文帝曹丕以“汉亡于许，魏基昌于许”改许县为“许昌”烟草种植历史悠久有“烟草王国”的美誉评论下一站-信阳信阳站5分/1篇游记中提到地址：信阳市新华东路查看详情信阳站 其实每一个人进入我的镜头中都是不一样的信阳又名申城素有“江南北国、北国江南”之美誉信阳被誉为山水茶都信阳毛尖是中国十大名茶之一全国唯一连续八年入选中国十佳宜居城市的城市评论下一站-武汉武汉站5分/78篇游记中提到电话：027-81068888地址：武汉市洪山区杨春湖东侧简介：武汉火车站，位于中国湖北省武汉市青山区，毗邻三环线，为武广客专的综合交通枢纽和3个始发站之一，现为高铁站。查看详情武汉站 流动的光影与建筑结合发出不一样的美武汉别称江城“百湖之市”中部六省唯一的副省级市和特大城市是国家历史文化名城、中国楚文化的重要发祥地武汉又是中国民主革命“武昌起义”的发祥地有著名的江南三大名楼之一“黄鹤楼”评论下一站-咸宁咸宁站咸宁站 车站另一侧 阶梯与栅栏植物真的很是和谐的自然美咸宁素有“湖北南大门”之称，荣获 中国人居环境范例奖、全国最适宜人居城市、中国魅力城市、中国温泉之城 美誉。评论下一站-岳阳岳阳站5分/7篇游记中提到电话：0730-3241122地址：岳阳市站前路简介：岳阳站位于岳阳市建设路，岳阳楼附近，主要为广州站到发及京广铁路的各类旅客列车。岳阳站 是书中的那岳阳楼记么 恰巧一对夫妇很甜蜜的在聊天岳阳为江南最早的古城之一江南三大名楼之一“岳阳楼”以“洞庭天下水、岳阳天下楼”著称于世是世界四大文化名人之一“屈原”故里也是龙舟竞渡的发源地。评论下一站-长沙长沙火车站5分/173篇游记中提到电话：0731-82637122地址：长沙市芙蓉区车站北路(五一大道路口)简介：长沙站现为一等站，直属广州铁路（集团）公司，办理旅客乘降和行李、包裹托运等业务。长沙站 像一帅气的高铁驾驶员在等待列车的到来长沙别名“星城”国家历史文化名城，历经三千年城名、城址不变有“屈贾之乡”、“楚汉名城”、“潇湘洙泗”之称。评论下一站-衡山衡山站5分/4篇游记中提到电话：0734-2571222地址：衡阳市衡东县文峰南路附近简介：衡山火车站位于衡阳市衡东县文峰南路附近， 建于1935年，隶属广州铁路（集团）公司长沙车辆段管辖。查看详情衡山站 五岳之一的南岳 好像也叫衡山派 高姐再叫抽烟的回车里衡山又名南岳、寿岳、南山，为中国“五岳”之一据战国时期《甘石星经》记载，因其位于星座二十八宿的轸星之翼，“变应玑衡”，“铨德钧物”，犹如衡器，可称天地，故名衡山。评论下一站-郴州郴州站5分地址：郴州市解放路郴州站 一位大哥笑的好开心 像一归家的孩子郴州别名“福城”、“林城”“北瞻衡岳之秀，南峙五岭之冲”既是“兵家必争之地”，又是“人文毓秀之所”。是国家优秀旅游城市有“林中之城，创享之都”的美誉评论下一站-清远清远站5分地址：广东省清远市清城区站前横路清远站 换一种角度看世界 也许可能会更美呦清远旅游资源丰富，五大类资源各具特色，分布在各景区内的点达58处之多，是广东省旅游资源大市之一，素有“中国温泉之乡”、“中国龙舟之乡”、“中国漂流之乡”、“中国优秀旅游城市”、“中国宜居城市”等美誉评论下一站-广州广州站5分/76篇游记中提到电话：020-86661789地址：广州市越秀区环市西路159号简介：广州站是华南最大的火车站之一，同时也是广州最主要的铁路客运站和中国最重要的铁路交通枢纽之一。查看详情广州南站 一位高姐穿着红色的服饰 穿过车厢瞬间 美广州简称穗，别称羊城、花城广州是国家历史文化名城，是岭南文化分支广府文化的发源地和兴盛地之一广州从3世纪30年代起成为海上丝绸之路的主港，唐宋时期成为中国第一大港。明清两代，广州成为中国唯一的对外贸易大港，是中国海上丝绸之路历史上最重要的港口。有“千年商都”之称。加上外国人士众多，也被称为“第三世界首都”评论下一站-终点发小的家到达广州的发小家里 此时夜已经深啦广州我又来了仅仅时隔了80多天是什么吸引我来到这里我只想说 吸引我的有 太多太多这里有梦想这里有菇凉这里有美食这里有不一样的地方......摄影：燕子拍摄：努比亚Z11miniS后期：MIX SNP VSCO 视界评论</w:t>
      </w:r>
    </w:p>
    <w:p>
      <w:r>
        <w:t>评论：</w:t>
        <w:br/>
        <w:t>1.一人，一世界。</w:t>
        <w:br/>
        <w:t>2.[32个赞]32个赞！为你转身，求上头条！</w:t>
        <w:br/>
        <w:t>3.[朕知道了]已阅！握爪！咱都是有故事的人~</w:t>
      </w:r>
    </w:p>
    <w:p>
      <w:pPr>
        <w:pStyle w:val="Heading2"/>
      </w:pPr>
      <w:r>
        <w:t>5.兄弟姐妹团赤壁怀古</w:t>
      </w:r>
    </w:p>
    <w:p>
      <w:r>
        <w:t>https://travel.qunar.com/travelbook/note/6829837</w:t>
      </w:r>
    </w:p>
    <w:p>
      <w:r>
        <w:t>来源：去哪儿</w:t>
      </w:r>
    </w:p>
    <w:p>
      <w:r>
        <w:t>发表时间：2017-06-04</w:t>
      </w:r>
    </w:p>
    <w:p>
      <w:r>
        <w:t>天数：2</w:t>
      </w:r>
    </w:p>
    <w:p>
      <w:r>
        <w:t>游玩时间：2017-06-03</w:t>
      </w:r>
    </w:p>
    <w:p>
      <w:r>
        <w:t>人均花费：</w:t>
      </w:r>
    </w:p>
    <w:p>
      <w:r>
        <w:t>和谁：</w:t>
      </w:r>
    </w:p>
    <w:p>
      <w:r>
        <w:t>玩法：古镇,温泉</w:t>
      </w:r>
    </w:p>
    <w:p>
      <w:r>
        <w:t>旅游路线：</w:t>
      </w:r>
    </w:p>
    <w:p>
      <w:r>
        <w:t>正文：</w:t>
        <w:br/>
        <w:t>前言说说这次旅行这是一次不走心的小旅行，在我这个半靠谱导游大力促成下，兄弟姐妹们开始2017年第一次休闲游。为什么选中赤壁为目的地，名气有之，更主要是距离不远不近，两个多小时的车程再合适不过了。虽然出发前听到很多人说赤壁没什么意思，事实证明，二货旅行团此行趣味多多。团员7名（同事5名，外加辉妹家属和顺子弟弟），一辆车坐不下，两辆车不热闹，辉妹建议租个商务车，于是，顺子顺利租了一台超豪华宝马面包车。关于这辆宝马车，一路笑料颇多。评论第1天从星沙出发车程约220公里，几乎为高速，一路欢声笑语，唱和着豪华面包车司机下载的时髦歌曲，插科打诨几句，感觉路程很短。首先秀一下我们的豪华“宝马”面包车，不骗人，真是“宝马”，标志是个马头，该有的功能全有。评论赤壁古战场2篇游记中提到门票¥预订电话：4001118168,0715-5788888地址：湖北省咸宁市赤壁市赤壁镇武侯巷6号简介：古代著名战役中尚存原貌的古战场，回味三国时期的故事。查看详情吃过中午饭直奔三国赤壁古战场，景区很大，大部分为后期打造景点，顶着烈日骄阳，在景区散步的滋味很别致。古战场大门口机器人关公，是穿越了吗千年古藤前拍个合影传说为庞统亲手栽种有1800年树龄的银杏树八卦竹林阵里排个队桃园三结义辉妹竟敢亲大乔，要被老婆揍了不知为啥有一大片卡通玩偶姑凉们对这个毫无抵抗力啊，造型说来就来长江水有人说来赤壁没什么意思，只是为了长江边上一块石头上的“赤壁”两个字吗，确实摩崖石刻就是赤壁两个字，周瑜所写，意义可能就在于到此一游吧辉妹又开始抢戏了赤壁塔为古战场景点外的一处场景，不收费，可将景区景色尽收眼底工作人员为我们讲解了诸葛亮的十大发明，演示了诸葛连弩，赞，虽然我只在三国杀里边听过，最不可思议的是馒头居然也是诸葛亮发明的评论赤壁龙佑温泉门票¥预订门票价格：138元开放时间：冬季09:30-24:00；夏季09:00-24:00电话：0715-5048888,0715-5048788,0715-5048777地址：咸宁市赤壁市龙佑温泉度假区查看详情6月天泡个温泉是种新体验，票价超便宜，关键累了以后放松一下很不错。整个温泉山庄空荡荡，差不多职工都在为我们服务。评论羊楼洞快到赤壁后辉妹才告诉我赤壁居然有个老同学，外号冬瓜，实际是枚大帅哥，冬瓜招待了晚餐，帮忙定了性价比很高的酒店，第二天还全程担当地陪，相当给力。评论第2天雪峰山门票¥预订地址：湖北咸宁赤壁市214省道查看详情睡到八点自然醒，吃过酒店提供的丰盛早餐，出发往雪峰山，酒店的地下车库出口比较陡，这里不得不让我们的豪华面包车再露个脸，顺子一脚油没下去，车子倒溜，把我们吓个半死，紧急卸人换司机来了个手忙脚乱的上坡起步。雪峰山在陆水湖旁，虽然上山的基础设施不太好，还需步行一段石子路，山顶的美景却让人眼前一亮。在山顶随意待着吹吹风很舒服雪峰山远眺全景十几年的好基友还要牵牵手评论赤壁环湖路赤壁环湖路，据说那里的大坝是三峡实验坝，原本要去的陆水湖风景区暂时关闭，从这欣赏下也不错。评论羊楼洞古镇门票¥预订门票价格：免费开放时间：全天地址：咸宁市赤壁市简介：羊楼洞位于赤壁市区西南26公里的羊楼洞镇，为湘鄂交界之要冲，明清之际系蒲圻6大古镇之一，为"松峰茶"原产地，素有"砖茶之乡"的美称。查看详情根据网友推荐，羊楼洞古镇-圆通寺-洞天福地-万亩茶园在一条线路上，抱着既来之，则看之的心态，略略参观了这些景点，实话是景点不太算景点，建设还不够到位，如果时间不够，建议可以不去。古镇石板街入口的一从茉莉，好美万亩茶园，上到观景平台全是兔子屎，看不到景，随手抓拍一张评论结束旅途虽短，却回味无穷，弥足珍贵。旅行可以让阴霾的心情放点晴，不论去哪都好。热爱生活，热爱旅行；生命不休，旅行不止！评论</w:t>
      </w:r>
    </w:p>
    <w:p>
      <w:r>
        <w:t>评论：</w:t>
        <w:br/>
      </w:r>
    </w:p>
    <w:p>
      <w:pPr>
        <w:pStyle w:val="Heading2"/>
      </w:pPr>
      <w:r>
        <w:t>6.武汉、咸宁4日游</w:t>
      </w:r>
    </w:p>
    <w:p>
      <w:r>
        <w:t>https://travel.qunar.com/travelbook/note/6840893</w:t>
      </w:r>
    </w:p>
    <w:p>
      <w:r>
        <w:t>来源：去哪儿</w:t>
      </w:r>
    </w:p>
    <w:p>
      <w:r>
        <w:t>发表时间：2017-06-19</w:t>
      </w:r>
    </w:p>
    <w:p>
      <w:r>
        <w:t>天数：4</w:t>
      </w:r>
    </w:p>
    <w:p>
      <w:r>
        <w:t>游玩时间：2017-02-28</w:t>
      </w:r>
    </w:p>
    <w:p>
      <w:r>
        <w:t>人均花费：1500 元</w:t>
      </w:r>
    </w:p>
    <w:p>
      <w:r>
        <w:t>和谁：情侣</w:t>
      </w:r>
    </w:p>
    <w:p>
      <w:r>
        <w:t>玩法：美食,自驾,摄影,人文,温泉</w:t>
      </w:r>
    </w:p>
    <w:p>
      <w:r>
        <w:t>旅游路线：</w:t>
      </w:r>
    </w:p>
    <w:p>
      <w:r>
        <w:t>正文：</w:t>
        <w:br/>
        <w:t>主要路线晋城——武汉——咸宁这次行程自驾游大概2000公里左右！过路费大概800元左右，燃料费大概500元左右！我们的车是油气俩用的，基本用天然气，相对比较省！评论说说这次旅行老婆说想去武汉玩儿有一段时间了，终于抽出一周的时间，说走就走。这次旅行相对来说比较匆忙，只是看了下行程路线和主要景点大概位置，在美团上预定酒店。老婆在家收拾好行李，这次是自驾游，所以东西比较齐全（床单，被罩，洗漱用品等等），一个小的旅行箱和一个书包！出发啦！评论第1天晋城——武汉上午9点，所有准备就绪，出发啦！晋城到武汉大概700公里，我们走了大概8个多小时，一向不喜欢赶路，慢悠悠的顺便欣赏一下沿途的风景，从北到南穿过整个河南省，中原大地就是平整。下午5点左右到达武汉，下高速先堵半个小时（无语），6点半左右到达酒店（山水有相逢酒店），环境挺好，装修风格比较喜欢，简单大方，一天300元。武汉给我的第一印象：好多桥，高架、垮江大桥，大大小小的，感觉一半路程都是桥；还有隧道也挺多。在酒店安顿好后，我俩出来觅食（天已经黑了），一天的路程都比较累了，就在酒店附近找点吃的吧！来了武汉当然要先来份热干面拉（5元一份），还不错（平时比较喜欢吃麻酱），转了半天没啥吃的，就在旁边一个涮串串解决晚餐（俩人100），有点小贵，味道一般般啦。完事儿后买点水果，回酒店睡觉！评论晋城——武汉         路线图晚餐，串串味道一般，价格小贵（俩人100）入住的酒店，僻静，温馨！评论第2天户部巷、黄鹤楼、长江大桥、昙华林、江汉路步行街、光谷广场上午9点一大早就起床了（我俩都比较能睡），先去户部巷吃早餐吧。酒店出来就是公交车站和地铁站。坐上公交打户部巷，全部都是买小吃的，对于两个吃货来说犹如如鱼得水，开吃。什么热干面、烤肠子、烤鸭脖、烤牛蛙、臭豆腐等等太多了，价格适中（两人120左右），肚子鼓鼓的，应该是饱了（哈哈）！这里离黄鹤楼和长江大桥都很近，溜溜弯儿吧，步行到黄鹤楼（大约10分钟），没啥人，在门口坐了一会儿，正好中午有点热。休息了半小时（其实是纠结到底要不要进去呢），留个影走吧！没多远就是长江大桥，大江将武汉从中间劈成两半，很气派！坐电梯可以下到桥底（一人两块），在桥下转了一会儿。决定去昙华林吧，有点距离，叫了个滴滴，挺快就到了，里面的小店比较有特点，可是我这种土包子可能体会不到那种意境（感觉没意思，很一般）。在出口处的一个报亭，休息休息！听说江汉路步行街是武汉最大的步行街，坐地铁过去吧，可能是时间太长了吧，破破烂烂的，人倒是比较多，逛了一半实在没啥意思，也快天黑了，还是去光谷的，好像是新建的。坐了好长时间的地铁才到，出了地铁口蒙圈了，像是到了工地，到处是各种修。看着导航才找到光谷商业区，比起江汉路就是高端大气上档次（一个高富帅，一个穷挫矮）。很不错的商区，建筑风格，卫生环境都挺好的！在前面的那个美食城里面吃的饭（200元），完后唱了会歌，出来快10点了！害怕没地铁呢，一路小跑到地铁站，还好赶上最后一班车，里面基本没人（坐地铁一定要做最后一趟，有座！）。回到酒店，躺下都不想洗漱了，太累了，这一天！明天计划休息休息（去咸宁泡温泉）！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目不转睛的盯着小吃，下作！户部巷小吃街武汉最出名的热干面，贵，感觉和小店的味道一样，名气大吧！户部巷门楼烤牛蛙小鸡发卡能中不？昙华林外面的小巷昙华林评论武汉长江大桥423篇游记中提到门票¥预订门票价格：无需门票开放时间：全天开放地址：横跨于武汉市汉阳龟山与武昌蛇山之间的江面上简介：武汉的地标性建筑，充满了厚实的俄式风格。查看详情长江大桥电梯大厅桥下有没有伟人的感觉老大爷在钓鱼评论昙华林出来的报亭光谷广场建筑看着很气派飞机餐厅晚餐，一般般吃完饭，消化消化评论第3天武汉——咸宁一觉干到十一点，起来收拾了，退房！开路咸宁，出来加点气，就往咸宁方向走！刚进咸宁饿的不行了，在路边找了个饭店，这是我至出来以后吃的最好吃的一顿饭了（路边小饭店不比有名气的饭店差哦），俩人40元，吃饱喝足继续前行，半个小时以后到了碧桂园温泉度假酒店，温泉有优惠（2人280元），里面环境还不错，主要是没几个人，比较舒服，天气也比较好，大太阳照着，实在一点也不冷，到6点左右我们才出来。不想回了，就在步行街附近找了个7天快捷酒店（100多点儿），这种酒店就都一样了。晚上出来逛了逛步行街，吃了点儿饭（80元）。评论摆拍装的一手好逼酒店大厅酒店外景到达咸宁碧桂园温泉天气很棒没啥人切磋台球有模有样评论碧桂园温泉3篇游记中提到门票¥预订门票价格：168元开放时间：09:00-次日1:00电话：0715-8819888地址：咸宁市咸安区龙潭大道1号查看详情这个特别好吃，老好吃了！评论第4天咸宁——武汉——晋城睡到自然醒，起来退房，又到昨天中午吃饭的那个小饭店，吃的午饭，吃完后返回武汉，下雨了，买了点周黑鸭，撤了，返回晋城，旅行结束！看看看看，我再加一点，武汉的鸭脖，我感觉还是周黑鸭的好吃，我在那买了好多家的，都尝过了，还是周黑鸭好吃！还有楚汉步行街也很好，夜景特别美，里面吃的也很多，适合年轻人，那里有个叫一点点的奶茶比较好喝！江滩看夜景也不错！好多地方的照片在老婆手机上，我这儿就这么多了，祝大家玩儿的愉快，安全第一哦！开森开森，好好对待你爱的人和你爱的人，彼此珍惜！评论在快上咸宁高速的路上拍的评论</w:t>
      </w:r>
    </w:p>
    <w:p>
      <w:r>
        <w:t>评论：</w:t>
        <w:br/>
        <w:t>1.挺详细，值得参考</w:t>
        <w:br/>
        <w:t>2.</w:t>
        <w:br/>
        <w:t>3.</w:t>
        <w:br/>
        <w:t>4.傻逼</w:t>
        <w:br/>
        <w:t>5.</w:t>
        <w:br/>
        <w:t>6.</w:t>
        <w:br/>
        <w:t>7.祝您玩儿的开心！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