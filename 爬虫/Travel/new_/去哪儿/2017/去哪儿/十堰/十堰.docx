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1.湖北武当山二日游</w:t>
      </w:r>
    </w:p>
    <w:p>
      <w:r>
        <w:t>https://travel.qunar.com/travelbook/note/6787501</w:t>
      </w:r>
    </w:p>
    <w:p>
      <w:r>
        <w:t>来源：去哪儿</w:t>
      </w:r>
    </w:p>
    <w:p>
      <w:r>
        <w:t>发表时间：2017-04-09</w:t>
      </w:r>
    </w:p>
    <w:p>
      <w:r>
        <w:t>天数：2</w:t>
      </w:r>
    </w:p>
    <w:p>
      <w:r>
        <w:t>游玩时间：2017-04-02</w:t>
      </w:r>
    </w:p>
    <w:p>
      <w:r>
        <w:t>人均花费：1259 元</w:t>
      </w:r>
    </w:p>
    <w:p>
      <w:r>
        <w:t>和谁：独自一人</w:t>
      </w:r>
    </w:p>
    <w:p>
      <w:r>
        <w:t>玩法：人文</w:t>
      </w:r>
    </w:p>
    <w:p>
      <w:r>
        <w:t>旅游路线：</w:t>
      </w:r>
    </w:p>
    <w:p>
      <w:r>
        <w:t>正文：</w:t>
        <w:br/>
        <w:t>前言说说这次旅行清明三天假期，本来没单算去什么地方，打算在公司加班学习FPGA，但是当下班后，突然觉得三天时间还是春天，呆在屋里太浪费了，就决定去某个地方，但是又不想去太远（因为太穷坐不起飞机），然后就搜索到了武当山，距离西安也就7-8个小时火车，随后查车票，看攻略，有一次说走就走的旅行开始了。评论第一天武当山站8篇游记中提到地址：十堰市丹江口市316国道简介：武当山火车站位于湖北省十堰丹江口市六里坪镇。距十堰站19公里，距襄阳站152公里。现为二等站，原名六里坪火车站。查看详情假期第一天我坐上了前往武当山的火车，下午4点多到达武当火车站，武当火车站真是相当小，出了火车站大门，会有好多司机围上来，要拉你去武当山，我没有搭理他们，担心被坑，然后顺着坡往下走，左拐就有一个公交车站牌，有两趟公交车，一趟是202，据说是从十堰火车站发过来的，票价4元，另一趟是203，武当山火车站是起点站，票价是2元，当然是选择203了。第一天我我没选择上山，因为据网上说5点半后就关门了，所以我选择在山下住一晚上，第二天再上山，我在网上预定的房间，价格189元，坐公交到火神庙站下车，这里距离景区门口大概十五分钟路程，酒店附近吃了一碗面15元。居然买到下铺，好幸福从武当山火车站出发坐203到达火神庙站下车，住宿，距离武当山景区大门一站路评论第二天武当山4分/56篇游记中提到门票¥预订门票价格：243元开放时间：7:30-17:00电话：0719-5665396地址：十堰市丹江口市太和街道永乐路13号简介：道教圣地，在山中感受“道法自然”的境界，品读道家法事的玄妙。查看详情第二天一早，果然天气预报没有骗我，下雨了，幸亏我走的时候都查好天气，带了一把伞，当然路边好多多是卖雨衣的，10块钱3个的，5块钱3的，还有卖香的，他们总是喜欢说一句话“上山的东西贵”，其实是一样的，都是套路，根据实际情况购买。从景区大门进入后从金街穿过到达售票大厅，售票是从早上7点30开始的，排队大约20分钟，票价240元，包含140元门票和100元车票（保险3元自愿），学生票半价（要求24周岁以下），武当山景区很大，而且景点分散，必须坐车才行，景区内不让私家车通行，只能坐他们的大巴，只要在景区内任意站点都是随意坐的，也不查票。进入景区，有两个前往两个地点的大巴，分别是南岩（乌鸦岭）和琼台方向的，去南岩是爬山路线，去琼台是缆车路线都可以到达金顶；对于年轻力壮的我来说当然是爬山路线了，从景区大门到南岩（乌鸦岭）大约45分钟车程，中间会经过太子坡站和紫霄宫站，我直接到达南岩（乌鸦岭）站，预定了武当山太极会馆住宿一晚290元，我是早上8点30到达酒店，假期好多人没有退房，所以无法入住，可以把行李寄存到酒店，然后轻装上阵去爬山。住宿其实也可以选择在爬山的路上的小宾馆，环境相对较差些。从武当山大门坐大巴到南岩（乌鸦岭停车场）评论榔梅祠 朝天宫 一天门第一站先去金顶，虽然从乌鸦岭停车场出发可以去南岩，也可以去金顶，但是考虑到今天人多爬山时间不够，所以选择先爬山为主，结果也是证明我的选择是对的。出发去金顶，走了一段下坡梯后到达榔梅祠，当时去的时候也没有太了解武当山历史，回程的路上才了解到小小的朗梅给武当山带来历史性的改变，所以建议去武当山前好好了解下武当的历史，每一块砖每一块瓦都有他自己的故事。接着往前就到了朝天宫，往后到了岔道口有两条路可以选，左边那条据说近一点，但是不够刺激，右边那条虽然远，但是有一二三天门，所以必须右边，弯弯曲曲往上爬，逐渐雾气小一点，雨也小一点，就能隐隐约约的看到山头了，如果真的有神仙，那他一定就住在这里，不知多久到了一天门，走过一天门，你才发现这才是个开始，一天门到二天门是先下山，然后在爬山，尤其是前往二天门台阶，几乎就是90°。下雨，雾气非常大，能见度估计只有10米，有种人间仙境的感觉刚开始还以为到了一天门，雾太大没看清上去就是二天门快到山顶雾气开始消散，若隐如现的看到了一些山头评论金顶4分/8篇游记中提到门票¥预订门票价格：0开放时间：索道运行时间5：30--18：00地址：武当旅游经济开发特区武当山风景区内简介：武当山的最高胜境，无论是信士香客，还是游人墨客，只有登上顶峰，走进太和宫，才是真正意义上的到了武当山。查看详情过了三天门，基本到顶了，再往上就是金顶了，爬到这里大概花了3个半小时，这里是个很大的平台，有卖饭的，也有住宿的地方，据说，如果看日出，可以住在这里，当然我是来看雾的，不是看日出的，就不住这里了。到达这里大约12点，有点饿了，想着山顶的饭坑定不便宜，就像在华山，一碗泡面23元，一个鸡蛋饼15元。但是我错了，这里有一个斋堂提供斋饭，开饭时间是11：45到12：15刚好赶上，一个15元管够，进门右手边坐着一个大爷，给他15元，开个票，然后凭票到打饭窗口，打饭师傅会给你一个不锈钢的盘子和一个一次性的塑料碗（每人提供一套），可以将米饭和菜放到不锈钢盘子里，然后用塑料碗打汤喝，不够了可以再添。吃饱喝足，准备出发上金顶，虽然距离不远了，但是赶上假期，而且还有从索道上来的游客，全都聚集在这里，排了好长的队伍，排了大约1小时到了售票点（金顶单独售票）27元，然后继续往上排队，此时雾气已经非常大了，什么也看不清了，到了金顶，平台非常小，目测不足100平米，大家都排着队磕头，也没有多少人在意佛教道教跪拜礼仪有什么不同，匆匆到达金顶后赶紧就往下走，此时风大雾大雨大，依旧是排队往下走，从排队上，到排队下，总共花了2小时，估计只在金顶待了10分钟。原本打算再走了下山，到南岩，而此时游客更多了，实在是不想再挤挤挤挤挤挤了，直接坐索道下山，索道下行70元，上行80元，到达琼台。上面就到紫金城，一圈墙围起来的地方从山底下拿上来的香，连同外面的袋子一起扔到这香炉内了这就是金顶，非常小的一个地方，金顶外的柱子，游人再这里摸着柱子转圈，都被磨得发亮了。太冷了，赶紧下山评论琼台 太子坡到达琼台已是3点多，在山下雾气相对小点，雨也停了，在琼台转了一圈后，紧接着去停车场坐大巴去太子坡，琼台到太子坡大约20分钟车程，太子坡不大，有1个小时就转完了，然后再从太子坡坐大巴到南岩（乌鸦岭）此时已是下午5点15左右，从这里下山的游客排起了长长的队伍，幸亏我选择呆在上山，不然又不知道排到什么时候了，到酒店住一晚，明天接着去南岩宫和紫霄宫。琼台太子坡太子坡，弯弯曲曲的墙我挺喜欢这个种门的造型评论第三天南岩宫 紫霄宫一大早起来依旧是在下雨，雾气依旧大，7点起床，洗脸刷牙，酒店管早餐，吃了一堆葱花饼，吃饱了，然后打着伞去南岩宫，从酒店出发大约20分钟就到了南岩宫，从乌鸦岭停车场右侧台阶往上，右手边是一条长长的路通往南岩宫，左手边就是昨天去爬山的路；沿着南岩方向的路一直走，遇到第一个岔路口走左边的岔路，右边的岔路是通往雷神洞的，先去南岩宫，然后再去雷神洞。一路一直往下走就到了南岩宫，进入南岩宫大门，穿过大殿后，有两条路可选一条是通往龙头石香，一条是通往飞升岩的，由于担心时间不够，就没有去飞升岩。转完南岩宫后，原路返回到前往雷神洞，大约15分钟左右到达，然后返回酒店退房，大约已是9点半，南岩宫及雷神洞总共花费2小时。坐大巴前往紫霄宫大约10分钟，紫霄宫也是要单独收费的，票价15元，学生票10元，皇家道场就是不一般，据说是武当山风水最好的地方，去时刚好赶上大殿内讲课，现场伴奏，虽然听不懂她们唱什么，但是音乐优美，有种空灵的感觉，紫霄宫都是道姑，她们从不化妆，但是让人有种道风仙骨的感觉，此时已是11点左右我在门口的长条凳上做了一会儿，听着道教音乐，将自己的呼吸周期控制到6.4s左右，有点缺氧，11点半左右出来，从紫霄宫坐大巴下山，结束了我这次武当山之行，下山大约35分钟左右，出了景区，去吃午饭，沿公路一直往下走，都是卖饭的，风格都差不多，都是电子屏显示什么土豆丝4元，鱼香肉丝12元，我想这么便宜，进去一问，这个是必须点5个菜以上才可以这个价，好吧，我还是继续往下走，快到桥头时候，遇到一个襄阳牛肉面的，点了一碗襄阳牛肉面12元，还是挺不错的。接着去坐203赶到武当火车站，上火车回家。通往南岩宫的路走这个石碑立着的方向到南岩宫去南岩宫的路上会遇到好几个这样的建筑，里面是赑屃拖着个大石碑上台阶，从正殿穿过向左走就到达龙头香龙头香紫霄宫紫霄宫评论结束语好好工作，别一天瞎逛评论</w:t>
      </w:r>
    </w:p>
    <w:p>
      <w:r>
        <w:t>评论：</w:t>
        <w:br/>
      </w:r>
    </w:p>
    <w:p>
      <w:pPr>
        <w:pStyle w:val="Heading2"/>
      </w:pPr>
      <w:r>
        <w:t>2.棣花古镇-丹江口三日游（2017/4/29-2017/5/1）</w:t>
      </w:r>
    </w:p>
    <w:p>
      <w:r>
        <w:t>https://travel.qunar.com/travelbook/note/6809489</w:t>
      </w:r>
    </w:p>
    <w:p>
      <w:r>
        <w:t>来源：去哪儿</w:t>
      </w:r>
    </w:p>
    <w:p>
      <w:r>
        <w:t>发表时间：2017-05-08</w:t>
      </w:r>
    </w:p>
    <w:p>
      <w:r>
        <w:t>天数：3</w:t>
      </w:r>
    </w:p>
    <w:p>
      <w:r>
        <w:t>游玩时间：2017-04-29</w:t>
      </w:r>
    </w:p>
    <w:p>
      <w:r>
        <w:t>人均花费：1000 元</w:t>
      </w:r>
    </w:p>
    <w:p>
      <w:r>
        <w:t>和谁：亲子</w:t>
      </w:r>
    </w:p>
    <w:p>
      <w:r>
        <w:t>玩法：海滨海岛,自驾,美食,摄影,古镇,游轮</w:t>
      </w:r>
    </w:p>
    <w:p>
      <w:r>
        <w:t>旅游路线：</w:t>
      </w:r>
    </w:p>
    <w:p>
      <w:r>
        <w:t>正文：</w:t>
        <w:br/>
        <w:t>行程花费3000，交通-自驾棣花古镇-丹江口由于早晨宝贝有个表演，所以中午表演完13:00从西安出发，目的地丹江口。行程沪陕高速-福银高速。沿途17:00左右抵达丹凤县的棣花古镇，下来游玩了大约两个小时。古镇还比较大，有水有山，可惜这个季节荷花都败了。晚上10店左右到达十堰丹江口市，洗洗睡了。第二天去丹江口大坝游玩大约半天时间足够。下午开车去了汉江边，把我们家的小乌龟放生了。这里的水质非常清澈。第三天早晨起床出发去小太平洋。需要渡轮。太平洋回来后直接出发回西安。到家已经凌晨1点，旅程结束。评论说说这次旅行由于早晨宝贝有个表演，所以中午表演完13:00从西安出发，目的地丹江口。行程沪陕高速-福银高速。沿途17:00左右抵达丹凤县的棣花古镇，下来游玩了大约两个小时。古镇还比较大，有水有山，可惜这个季节荷花都败了。晚上10店左右到达十堰丹江口市，洗洗睡了。第二天去丹江口大坝游玩大约半天时间足够。下午开车去了汉江边，把我们家的小乌龟放生了。这里的水质非常清澈。第三天早晨起床出发去小太平洋。需要渡轮。太平洋回来后直接出发回西安。到家已经凌晨1点，旅程结束。评论第1天棣花古镇第一天下午5点左右到达棣花古镇，古镇很美，人也不多。贾平凹故居在此。biangbiang面很好吃。晚上到达丹江口酒店。这次住的是均港宾馆，竟然wife连不上，其它都还好。评论第2天丹江口大坝景区4篇游记中提到门票¥预订门票价格：65元开放时间：8:00-18:00电话：0719-5372391地址：十堰市丹江口市沿江大道与电站路交汇处查看详情早晨九点开车出发去丹江口水库，很快就到了，购买了门票，大人65，儿童40.包括观光车费用。参观完发电设备后，乘坐观光车到达大坝上。游玩一会就出来了。中午吃了农家乐，很好吃还不贵。三个人花一百多，吃了当地的鳊鱼，味道不错，就是刺有点多。下午去了中国最美山水公路。路很美，我附了照片。朋友可以看看。晚上去了江边，夕阳西下，拍出的照片还挺写意。完事了回到江边吃了大白鱼、鱼杂--。评论第3天丹江口小太平洋今天准备返程了。所以早晨出发去小太平洋后直接回家。路上磨磨蹭蹭的到沧浪海都一两点了，等邮轮出发等了一个小时。三点左右出发船行到百喜岛大约用了40分钟，在岛上玩了大约40分钟后乘船回码头。岛上还是很迷人的，就是比较小，最多玩一个多小时就可以了。岛上有放养的孔雀，还有笼子里养的兔子。在岛上看小太平洋真的有一种看见大海的感觉。下午六点从丹江口出发回西安，因为是老公一个人开车，所以路上到服务区需要多休息。到家都一点多了。美好的旅程结束。此次行程很开心。评论</w:t>
      </w:r>
    </w:p>
    <w:p>
      <w:r>
        <w:t>评论：</w:t>
        <w:br/>
        <w:t>1.[流口水]照片已美哭！暖暖哒很温馨</w:t>
        <w:br/>
        <w:t>2.[32个赞]32个赞！为你转身，求上头条！</w:t>
      </w:r>
    </w:p>
    <w:p>
      <w:pPr>
        <w:pStyle w:val="Heading2"/>
      </w:pPr>
      <w:r>
        <w:t>3.南阳大观苑，共饮丹江水</w:t>
      </w:r>
    </w:p>
    <w:p>
      <w:r>
        <w:t>https://travel.qunar.com/travelbook/note/6814681</w:t>
      </w:r>
    </w:p>
    <w:p>
      <w:r>
        <w:t>来源：去哪儿</w:t>
      </w:r>
    </w:p>
    <w:p>
      <w:r>
        <w:t>发表时间：2017-05-15</w:t>
      </w:r>
    </w:p>
    <w:p>
      <w:r>
        <w:t>天数：1</w:t>
      </w:r>
    </w:p>
    <w:p>
      <w:r>
        <w:t>游玩时间：2017-03-24</w:t>
      </w:r>
    </w:p>
    <w:p>
      <w:r>
        <w:t>人均花费：2000 元</w:t>
      </w:r>
    </w:p>
    <w:p>
      <w:r>
        <w:t>和谁：</w:t>
      </w:r>
    </w:p>
    <w:p>
      <w:r>
        <w:t>玩法：</w:t>
      </w:r>
    </w:p>
    <w:p>
      <w:r>
        <w:t>旅游路线：</w:t>
      </w:r>
    </w:p>
    <w:p>
      <w:r>
        <w:t>正文：</w:t>
        <w:br/>
        <w:t>前言说说这次旅行【题记】烟雨迷蒙，波光恬淡，垂柳飘摇，春花灿烂，是一首优美的诗，是一幅天然的画，最能让人体味到锦绣丹江的独特风韵。评论开始这次旅行丹江大观苑3篇游记中提到门票¥预订门票价格：128元开放时间：08:00-17:00电话：0377-62005666地址：南阳市淅川县石桥村鲁家沟查看详情评论丹江口大坝景区4篇游记中提到门票¥预订门票价格：65元开放时间：8:00-18:00电话：0719-5372391地址：十堰市丹江口市沿江大道与电站路交汇处查看详情眼前的碧蓝色，又是谁让谁？成蝶化茧，继而扬起了鸿鹄之志的豪情，是这淡淡的大观苑的春光吗？你瞧，碧蓝的江水，可真是亮了溪流，醉了星眸，媚了花羞。而那起身准备溜去的江风，却因风景太美而徘徊，而踯躅。极目远眺，一声长叹，叹不尽沧桑，叹不完离愁，叹不尽洗不尽这红尘浊浪，这月朗星稀。那范蠡和西施的佳话还在渊源流传着，故需留几份激昂来看透摸透并赏透这如花年华，这如烟往事，这纷纷扰扰，这烟雨红尘。自古红尘岁月催人老，怎奈天涯无情何以堪？那时间留下了什么？也许留下的仿佛只是那过眼烟云，那如烟往事。山水相依,山中时有烟雾弥漫，徐徐荡漾着的一泓静水的秀美将屹立岸边的亭台楼阁衬映得越发俊朗。路过那凤凰桥，欣赏着江水碧绿,波光粼粼，与沿江廊上的美景如云相呼应。好一幅清新秀丽的丹江风光画，试着换个角度一品丹江之水，又别有一番滋味。从廊下经过，一边欣赏着远处的江水美景，耳畔响起了景区的播放的音乐，顿时人的心情也舒缓了很多。评论(1)楚风楼山林中的那一抹红色正是这楚风楼，蓝天的映衬下，显得如此壮观，从楼上可观这丹江美景。【楚风楼】淅川是楚文化的发祥地，是楚始都丹阳城的所在地，所以楚风楼纵然也成了传播楚文化，展示楚艺术之地，同时也承载着五千年的中华文化，承载着五千年的华夏民族魂。楚风楼里的每位演员皆是大观苑的员工，身兼数职，所以你可能早晨见到某位工作人员在前台做接待，但是中午回见到她在楚风楼里为大家表演，可谓多才多艺，技艺深厚。远远望去，楚风楼藏在深林之间，与这蓝天碧水混为一体，信步前行，绕过一个个山间弯道，楚风楼近在咫尺了。途中遇到了“刘秀手”和“王莽脚”，相传汉世祖光武皇帝刘秀被王莽追杀，爬到山崖，顾留下手印，王莽追击未遂，气急败坏，留下了很深的脚印。当然，历史故事还需要大家用心去思考其中的饿妙趣。随处可见的桃花花神，温文尔雅的伫立在密林之间，端庄的面容，于海浪间而不惊。评论(1)顺阳亭顺阳亭乃是为了纪念顺阳川而建，此川为淅川境内最大的一条平川，也是淅川曾经最为繁华的地方之一和水旱码头。此刻远处的游轮驶来，发出低沉的轰鸣声，飘向远处的山谷之间，回音渺渺。评论楚风楼原来是楚风楼到了，由近及远的美妙编钟声仿佛有一种法力，把你轻轻的诱导到楚风楼中。拾阶而上，一栋朱红色的古朴典雅的建筑矗立在眼前，密林耸立，阳光斑驳，轻柔的洒在楚风楼上，一种文雅的历史感迎面扑来。黑底金字赫然刻着“楚风楼”三个大字，蓝天白云下，尽显气势。温柔的阳光透过庭廊，落下了一地金黄，结下了一丝忧伤，也为这已经过了千年的辉煌之地，带来了更像远方的守望。在中国文坛上，楚文化可以说是一杯谁喝谁醉的美酒。它既有表达人们对古往今来情怀的乐章，又不乏志士仁人报国捐躯时抒发胸襟的千古绝唱。楚乐声起，古筝，钟鸣，长笛齐奏，气势恢宏。楚文化中既是人们热爱生活陶冶情致的妙伴，又是描述最美好风光佳境悠美的音符。歌舞升平，那边的音乐声未落，此刻又来二位仙女为大家带来一段楚风舞蹈，引起了大家的啧啧称赞。中华文化乃宇宙之魂灵，汉民族语言乃人类之精华。惟愿中华文化永远记载华夏文明之历史，惟愿中华文字永远书写中国人的骄傲与自豪。评论(1)丹江2篇游记中提到门票¥预订地址：河南省南阳市简介：丹江，发源于秦岭，注入汉江，全长384公里，全部为山区河道，是汉江的主要分支。古时曾称丹江为“粉青江”，因尧帝的长子葬于丹江而改名。丹江通航历史渊远,我国最早的地理书籍《禹贡》记载，早在战国时期已经通航。查看详情【丹江三峡】丹江小三峡，分别是雁口峡、太白峡和云岭峡。小三峡指的是丹江水库南起石桥、北接白渡滩的库水狭窄处，上下蜿蜒20多公里，最窄处不到百米。坐在游轮上，缓缓驶向江水深处，一路欣赏着丹江两岸的美景，却有一种“独立寒江桥，独钓寒江潮,风轻云淡月朦胧,风淡云轻月无踪。”的感觉。在丹江空无一物的下午，东南风带来了雨珠，撒入江水中，山林瞬时变成了一抹碧蓝色。司机师傅开起游艇，一路飞驰向乌云密布的深处，这山中的天气变幻莫测，时晴时雨。船尾之处溅起了一道道如雪的浪花，延伸到看不见的远方，仿佛那历经千回百折的滔滔江水终于融入了漫漫大海之中。来到这游艇的内部，装饰华贵，且配备有休息室，如果想去甲板上兜风，必须穿戴救生衣。容纳万山之水，乃成辽阔之势。江河乃大海之源，大海乃江河之归宿。陪衬着相近的一些桃林，稀疏着半羞的粉红，点缀了江水的波纹，溅起了群鸭飞暖的浪花。近有江水滔滔，远有莺啼袅袅，我的触觉、视觉、听觉乃至整个心灵都沉浸在这大自然之中，忘却了世间一切！鱼儿依依逆流的泗渡，拍打着江的堤岸，泛青了蒿的苗，浅白了芦苇。评论范蠡阁【范蠡阁】才子佳人范蠡与西施的传说多数人都听过，这范蠡阁就是为历史上的二人而建，一楼为商界奇才馆，二楼再现吴越争霸，姑苏之战的战争场景，三楼展示的是范蠡经商的沙盘模型，四楼是范蠡与西施的蜡像馆。留侯祠有美句言：“君不见五湖范蠡载西施,一舸鸱夷去已还。”范蠡集老子、孔子、孙子思想之大成，在政治、经济、哲学、军事、外交等重大领域均有建树。阳光轻抚下来，缓缓的撒在莲花烛光之上，处处充满着禅意。政治上范蠡的思想主要表现在：一是含垢忍辱，以屈求伸；二是抚民保教，守时待机；三是无予不取，反为之灾；四是明知进退，弃政从商。一声阿弥陀佛，道出了佛家的精髓，出了出家人的清修，一缕阳光正是这见证。范蠡的一生充满着神秘和传奇的色彩，翻开历史，范蠡真不愧为“治国良臣、兵家奇才、华商始祖”点起香火，叩拜之，愿有缘之神佑护，平安顺利。哲学上范蠡的思想表现在：一是天人相合的宇宙观：二是知天知人的认识论；三是阴阳转化的辩证法。为此，范蠡被誉为“兵家奇才，商家始祖”。那依石而居的石狮子正怒发冲冠的望向远方，有着“夜归寒窑，孤芳自赏一壶酒”的孤寂感。愿范蠡精神在大观苑、在中国、在世界上发扬光大！范蠡在弃官经商以后，19年间三掷千金，把自己的财产分给当地的贫民百姓，他也是因此而成名，受到世人爱戴，被供为“商圣”，被封为“财神”，为此，一层为经商之人必拜之处。范蠡与西施泛舟五湖的塑像，基座上刻有范蠡与西施的介绍，碧海蓝天下，二人的汉白玉雕像如此耀眼。此情此景，大海之情怀油然而生，忘却了尘世间的烦恼，自己也仿佛羽化为海鸟，在空中飞翔。从高俯瞰这范蠡阁，在密林山水间显得如此雄伟壮观，向东远眺，阳光下，水天相接渔帆点点，海鸟翔集。评论(2)怀旧林【怀旧林】听到“怀旧林”这个名字，也能猜出个大概来，这里多摆设一些过去淅川当地人的劳动工具，这里是南水北调中线工程主要水源地和渠首所在地，是河南省唯一的移民迁出区和重要移民安置区。进入怀旧林，眼前仿佛出现了十几亩田地、鸡鸭鹅猫狗、破旧的农村小院，这样的画面，是现在很多的年轻人或者孩童未曾见到过的。出了范蠡阁，步行不多久就可以看到“怀旧林”三个醒目的红色大字，整个林区给人的第一感觉显得那么的古朴儒雅。景区在丹江岸边移民搬迁区，收集了大量的移民们离开故土前曾使用过的生产、生活工具：石磙、石磨、石臼、石槽等反映库区那些淅川的人们移民之后，再次回到这片林区，往事涌上心头，眼前的那些石墨，依稀可见当年人们的工作场景，睹物思乡，饮水思源。林中有工作人员正在使用最原始的方法磨制豆浆，把谷物放进磨盘中间的小孔里，通过磨盘之间的摩擦，让谷物去皮，变得粉碎。还有用于砸、捣、研磨药材、谷物粮食的石臼，在阳光的照耀下，历史的痕迹从指缝间缓缓穿过。回忆里没有聒噪鸟雀的农村，静了许多只有那些玉米叶手拉手在微风中，簌簌飘舞。记忆力有广袤的田野，依旧是阴暗中的辽阔，没有鸟的叽喳，没有了清爽的哗哗。回忆里好像有两位老人，他们无言地凝望着村口的路，在他们枯陷的双眸里，闪现着对相聚的期盼。但是田野空空，只有微微的风，吹着回不去的家乡。现在多少年轻人没有见过当年的石墨转盘，再也找不回的家乡，那里的河没有孩童时清澈，却愿意倒映着晚霞陪你漫步。家乡的霾不用带口罩，因为炊烟里有母亲的饭菜味道，情是故乡浓。无数次梦回故里，都有了落叶归根的安排，是在飘香的老槐树下？还是村后的小河里？那个叫家的故乡在远方……评论奇石林【奇石林】在淅川县马蹬镇发现了少有的太湖石，据说是目前中国最大的太湖石基地，因此我们也称它为淅川石，于是当地人就地取材，把形态各异的太湖石打造成一片惟妙惟肖的水浒好汉林。来，找一找自己中意的英雄好汉吧。奇石林中，满园春色早已关不住了，处处花香四溢，引蝶招蜂。前行几步，前方有怪石小亭，丛竹棕林，一带拱门小墙，隔景成域，上书“奇石好汉林”。这好汉林自然少不了一百单八将的英姿飒爽，仿佛听到了好汉声嘶力竭的呐喊，铁马金戈重重现。继续前行，一条石径横接，石径左右两旁，皆有好汉把守。又见这九纹龙史进，好像正光着膀子，挥舞这自己的兵器，向众人展示着身上精美的纹身。转头望去，豹子头林冲正气势冲冲的望向远方，仿佛还在寻找自己的仇人高俅。不远处的聚义亭，好似听到宋江晁盖的吃酒声，斜倚郎疏，境幽意古，捉人眼目，禁不住踏入其中。霹雳火秦明正把守着关隘，不允许任何一个人随意踏入聚义亭。又见那云里金刚宋万，八臂哪吒项充，还有锦毛虎燕顺，皆聚集于此，好不快活。这好汉林一路走来，看那石头突兀，高低参差，凭借自己的想象力能够细细品味出各个英雄的样貌，也能够重温一下历史。满园春色献来人，左右花开修为壁，嫩节老杆互争辉。转头望去，苍株短松排排坐，欲探欲迎遒枝劲。时而也见小片紫叶李，点缀在山谷水池之中。篱边廊下，松石相伴，层层墨染，新叶尽发，小花细细，窠臼成景。评论世纪龙【世纪龙】世纪龙就如同它的名字一样，腹中整整装了一个世纪，既有神话海底龙宫世界、生物演变的三段历程及现代海洋世界，又有海底四海龙王高规格接待齐天大圣孙悟空时的现场，还有那丰富多彩的海底世界和现代人类在发展海洋科技中所取得的成就与辉煌等，非常适合孩童前来游玩。又见那鱼怪，正气势汹汹的奸笑着，好生吓人，也引起了随行孩童的尖叫。迎面而来的是一位八抓鱼怪，不停的舞动自己的爪子，似乎要挣脱开缰锁，逃出这龙宫一般。此刻大圣登场，看他机灵古怪的眼神，仿佛还想偷吃那蟠桃园的蟠桃一般。再看这角落里藏着一只呆萌的小海豹，正和旁边的小企鹅诉说心事。不远处来了一只大白鲨，张开血盆大口，欲要把所有到访的人都吞进肚子里。此世纪龙内藏有各种稀奇古怪的事物，像一个迷宫宝藏一般，等待着你去挖掘。另一个角度审视这长龙，又好似凶猛的从山中扶摇直上，冲破天际，奔向云端。评论药王殿【药王殿】药王殿乃歇山式仿古建筑，殿内正中供奉的是众所周知的药王爷孙思邈，另外还有其他的四位医学家，分别为华佗、扁鹊、张仲景和李时珍，殿内还摆放有中药材植物标本以及其药用价值的介绍。古色古香的建筑，浸在悠悠的岁月，织着历史的罗纹，弥漫的石木清香，配上景区单配着淙淙流水清脆的音乐，别有一番韵味。殿前是红杉木的立柱墩，岁月的凹痕，斑斑点点刻在浑圆的朱红色的柱子上。阳光轻柔的洒下，在这空旷的山谷中，隐在两岸的绿树丛林中，殿前的香炉，即使被喧嚣的闹市抛在了身后，优雅着自己的古色古香。长乐寿的碑文在两旁树木掩映下，苍株短松排排坐，欲探欲迎遒枝劲。回首望去，汉白玉雕刻而成的高10米的李时珍雕塑于深山之中，赫然耸立，面容安详，深远悠长。殿内天顶和四壁的图案精美别致，其内容多有佛祖式样，有着天地之灵气，佛教礼仪无不一一展示出来。评论野菜采摘【野菜采摘】大观苑本在山林，有很多的民俗风情得以保留，我们也有幸有很多的山间野味得以品尝，在城市呆久了，偶尔放松下，体会一次亲自采摘野菜，亲自做菜的感觉也是一次难以忘怀的体验。梨花正开的旺盛，不由得令人想起一段诗句来：“隐居山林者，常入云梦山采药修道，山中绿树耸翠，云遮雾裹，似乎有缕缕仙气环绕，悠悠隐于此，乃韬光养晦，再看天时。”油菜花正开的旺盛，一眼望去，满眼的金黄色在山林之间蔓延开来，甚是好看。“农家烟囱烟袅绕，院坝里人声声欢笑。”伴随着袅袅炊烟，不远处时不时会见到农民耕作的场景。“东园载酒西园醉，忽而家雀一树金。”油菜花开的季节里，让人心里甚是欢喜，我独爱这金黄的颜色，它承载了太多的热情和向往。在此为工作人员小妹妹点赞，这两天都是她的伴随才让我们真正体会到了山林野居的生活，此时的她正专心的为大家讲解今天我们采摘的野菜，同时也是我们中午的饭菜。“今年芳草色，不失故山期。”时有蜜蜂飞来，嗡嗡的在你耳畔忙碌的工作着，在这凉凉的山中带来了一丝热情。“寥亮来丰岭，分明辨古钟。”几处花瓣几处闲，居于山林人且安。评论(1)中原盛世观音【中原盛世观音】观音像位于佛文化广场之上，整座雕塑群主要由“三面观音像”、“莲花宝座”、“观音三十二化身”、“四方佛四力士及生肖喷泉”五部分组成，每日的上午九点和下午三点，观音显圣，此刻会有大量的人们涌来一睹这观音尊容，此观音广场由佛文化沿江廊、转经廊和拜圣台几部分组成，总面积7500平方米，可同时容纳上万余人参拜礼佛。轻轻拂过转经筒，佛的修行，圆满空静且教义高妙流于心中，仿佛自己冥冥之中和佛教也有不解之缘。观音禅院总建筑面积2800平方米，两进院落，依地势而建，逐层升起，禅院门口有喷水池不停的涌动着圣水，感受着博大精深的佛文化。禅宗文化在花果山中观音禅院中表现的淋漓尽致，一声“南无阿弥陀佛”道出了多少的人生感悟。观音禅院由天王殿，斋堂，大佛殿以及观音殿组成，佛经谁念，隐隐约约，青灯古佛，长夜相伴。不远处，钟声风里回荡，悠悠的山中飞翔，此刻人心安宁，超度自然。佛院的景致典雅，不失佛教本意，碧绿色的屋瓦搭配朱红色的柱子却显得如此和谐统一。“松柏正，姑苏鉴，诗词佳人禅僧全。”叩拜掌合十，闭目经念，撞一次钟，消除一丝烦恼。“檀烟袅笙歌，梵唱近耳帘。”即使时光荏苒，亦不能抹去那一抹庄重与慈祥。滚滚红尘终将烟消云散，唯独留下那数年后庙宇依旧毅然不倒，佛法无边。大佛殿里静悄悄，从佛前经过的，不仅仅是肉体凡胎，更是一种虔诚的信仰。此刻的观音已经显圣，观音像一体三尊，一手持经卷，具有普度众生、指点迷津之寓意；一手持金钗，具有治病救人、救灾救难之寓意；一手持净瓶，具有甘露遍洒、惠济万众之寓意。此刻突然云开雾散，似有阳光穿破云层，也为的是一堵这菩萨之容貌，可见观音有吐纳日月星辉之气势。佛字解读，左边为一人虔诚跪拜，右边则是人生崎岖路，人在走完自己一生的痛苦之后，方得佛法精妙。“心如大漠见青烟，苍穹为一缕淡云悠悠。“从高空俯瞰那盛世观音，虽气势磅礴，却让人安之若素。评论(1)后记第一次来到大观苑，这具有划时代意义的沃土之上，这条南水北调工程的源头，一览这壮阔的丹江之貌，便有这身处“浮华尘世间，车水马龙喧，花残月亦缺，否极泰来添”的况味，似有这“小醉千情梅艳映，一书旧语雁飞涯”的情绪。说好的,下次再来,你也不要缺席。微博@幻想家japaul微信：japaul评论</w:t>
      </w:r>
    </w:p>
    <w:p>
      <w:r>
        <w:t>评论：</w:t>
        <w:br/>
        <w:t>1.大自然就是好，永远想着你</w:t>
        <w:br/>
        <w:t>2.这只小狮子真的有怒发冲冠的模样呢~雕的好精细~</w:t>
        <w:br/>
        <w:t>3.竟然还带你们摘野菜，好厉害呀，我超喜欢吃野菜的</w:t>
        <w:br/>
        <w:t>4.感觉出文化里一定少不了古筝，古筝的声音太好听了</w:t>
        <w:br/>
        <w:t>5.桃花花神不应该是陆地的人物吗？[疑问]</w:t>
        <w:br/>
        <w:t>6.这个不是古董吧？长的太现代了。。。</w:t>
        <w:br/>
        <w:t>7.这张是航拍的嘛？从这个角度看超级壮观的~</w:t>
        <w:br/>
        <w:t>8.这张是楼主拍的吗？看起来有种好壮观的感觉呀！</w:t>
      </w:r>
    </w:p>
    <w:p>
      <w:pPr>
        <w:pStyle w:val="Heading2"/>
      </w:pPr>
      <w:r>
        <w:t>4.夏日小天堂——游武当峡谷漂流</w:t>
      </w:r>
    </w:p>
    <w:p>
      <w:r>
        <w:t>https://travel.qunar.com/travelbook/note/6825014</w:t>
      </w:r>
    </w:p>
    <w:p>
      <w:r>
        <w:t>来源：去哪儿</w:t>
      </w:r>
    </w:p>
    <w:p>
      <w:r>
        <w:t>发表时间：2017-05-28</w:t>
      </w:r>
    </w:p>
    <w:p>
      <w:r>
        <w:t>天数：2</w:t>
      </w:r>
    </w:p>
    <w:p>
      <w:r>
        <w:t>游玩时间：2017-05-28</w:t>
      </w:r>
    </w:p>
    <w:p>
      <w:r>
        <w:t>人均花费：300 元</w:t>
      </w:r>
    </w:p>
    <w:p>
      <w:r>
        <w:t>和谁：三五好友</w:t>
      </w:r>
    </w:p>
    <w:p>
      <w:r>
        <w:t>玩法：古镇,自驾,摄影,夏季,短途周末,探险</w:t>
      </w:r>
    </w:p>
    <w:p>
      <w:r>
        <w:t>旅游路线：</w:t>
      </w:r>
    </w:p>
    <w:p>
      <w:r>
        <w:t>正文：</w:t>
        <w:br/>
        <w:t>前言说说这次旅行一次很好的体验，但是去的时候，在时间上还是有点早，气温不是很高，如果是到月底，那就太好了。目前计划再抽时间去一次，现在天气正好，适合带着家人一起去玩儿。评论第1天武当峡谷漂流景区前段时间比较清闲，正好天气也很热，所以就跟朋友打电话，约他们去了一趟武当峡谷漂流，不算远，从十堰开车过去大概一个多小时，可能取得还没到暑假的原因，景区的人不多，只在周六和周日才营业，还好我们来的是时候。先看一下环境吧:可以看到，景区没啥人，问了一下，说是五月份才开始营业，我们算是第一批游客了。图片里是售票厅，二楼是淋浴间，右边是商店，可以买拖鞋，一次性的防晒衣啥的；左边是寄存处，独立的那个小房子是卫生间，卫生搞的很好。这个挺有意思，叫水上吊桥，铁链吊在下面，大概目测一下，水不深，水质很好，环境也不错。景区的绿化做的很好，给我的感觉就是空气很干净。同行的几个伙伴买了票，坐上景区的大巴，准备开始漂流了。景区有个清末民初的建筑，典型的清末南方庄园。座西北，朝东南，按中国古建筑的传统方式布局，其中最亮眼的就是上面的雕刻艺术了，是清末雕刻技艺的代表性作品。这是旁边的一棵古树，年代十分久远。庄园附近的客栈，全木质结构建造，也是清代建筑风格修建的。农家小圆，非常的静谧的感觉，摩托车有点出戏啊！客栈的停车场，还挺大的，能停很多车。泡一壶茶，两三好友，坐在一起在这山中院子里聊聊天，想必也是极好的。小院的外墙，很喜欢 这样的建筑风格。再来一张，个人很喜欢，朋友都是拍的照片。庄园全景图，在这深山里，与周围的环境显得非常和谐，让人感觉回到了清末民初。要漂流了，开始登船，救生衣和头盔也戴上。登船之前 准备好你的武器，打水仗可不能吃亏。来吧，互相伤害吧！这是在干嘛呢？商量组队应战环境如何？浩浩荡荡出发了，打水仗是必不可少的接下来就是我最喜欢的部分了可以看到，很多朋友防晒工作做的很好，因为这也是很重要的。中午是太阳最毒的时候，皮肤敏感的人很容易晒伤河道并不是很宽，而且是人工加固的，这坡度也是够陡了害怕就闭上眼睛吧，让身体去探险。激起千层浪，是的 没错，一定要抓紧扶好艇边的安全绳，毕竟安全是第一位的。嗯   你害怕不？河道的落差很大，激起的浪花都有两三米，这坡度可是很陡的，一般人也会害怕。大家可以看到，有部分河道是他们人工修筑的，岸边很多大石头。所以在漂流的时候，一定要抓紧艇身的安全绳，头盔戴好，不要撞到岸边的石头看了一下，整个漂流的最高落差的一处，将近有四米，直接从上面冲下来，还是停吓人的，我看好多人眼睛都不敢睁开，哈哈基本上，一趟下来，身上没一处是干的，所以大家带的手机啊相机啊什么的都要装在防水袋里，挂在脖子上，否则很容易掉到水里。我们同行的一位女士，手指上的戒指掉水里了，结果就是找不到了。所以你是不是要记住这一点呢？夏天玩水是最好的消遣，但是很容易晒伤啊。漂流完，我身上都是晒得通红的，因为一直都在阳光下暴露，太阳很烈，一定要涂防晒油（针对女士），男士的话应该还好，都是爷们儿，不怕这点小伤。皮肤敏感的朋友还是要注意一下。查看全部评论</w:t>
      </w:r>
    </w:p>
    <w:p>
      <w:r>
        <w:t>评论：</w:t>
        <w:br/>
      </w:r>
    </w:p>
    <w:p>
      <w:pPr>
        <w:pStyle w:val="Heading2"/>
      </w:pPr>
      <w:r>
        <w:t>5.山河论剑@武当山深度四日游（五龙宫徒步登顶）</w:t>
      </w:r>
    </w:p>
    <w:p>
      <w:r>
        <w:t>https://travel.qunar.com/travelbook/note/6825940</w:t>
      </w:r>
    </w:p>
    <w:p>
      <w:r>
        <w:t>来源：去哪儿</w:t>
      </w:r>
    </w:p>
    <w:p>
      <w:r>
        <w:t>发表时间：2017-05-30</w:t>
      </w:r>
    </w:p>
    <w:p>
      <w:r>
        <w:t>天数：4</w:t>
      </w:r>
    </w:p>
    <w:p>
      <w:r>
        <w:t>游玩时间：2017-05-15</w:t>
      </w:r>
    </w:p>
    <w:p>
      <w:r>
        <w:t>人均花费：1500 元</w:t>
      </w:r>
    </w:p>
    <w:p>
      <w:r>
        <w:t>和谁：独自一人</w:t>
      </w:r>
    </w:p>
    <w:p>
      <w:r>
        <w:t>玩法：徒步,深度游,探险</w:t>
      </w:r>
    </w:p>
    <w:p>
      <w:r>
        <w:t>旅游路线：</w:t>
      </w:r>
    </w:p>
    <w:p>
      <w:r>
        <w:t>正文：</w:t>
        <w:br/>
        <w:t>前言说说这次旅行看了一部问道武当的纪录片，催生了一次武当山四日游。走了一条荒废已久的古神道，见到了一座震撼人心的五龙宫。本次行程如下：D1.中午11点到达武当山火车站--203路公交车到武当山老汽车站下车，开房吃午饭.--12点半坐206路到玄岳门下车--玄岳门--冲虚庵--遇真宫--元和观--玉虚宫。D2.早上坐203路到蒿口村13组（五龙宫路口）8点步行登山--寄马峰--仁威观--虎山垭子--阴坡--隐仙岩--中午11点半到达五龙宫（约15公里）--在五龙宫停留半小时，下到谷底（之前15公里只是热身，这时候才真正开始登山）。走山上的野路经过何家梁子--下元--中元--上元--下午3点半到达南岩景区。--太常观--雷神洞--南岩宫--乌鸦岭--榔梅祠--七星树（夜宿）D3.七星树出发到--鸿钧洞--天一桥--飞升崖--梳妆台--下到南岩停车场，乘坐摆渡车到太子坡换车去琼台中观，琼台中观徒步4-5小时到逍遥谷，出逍遥谷到太子坡游览半小时，乘车去紫霄宫游览半小时，出来乘车到南岩，步行再到七星树（夜宿）D4.七星树出发，--四座塔--下水桥--黄龙亭--黄龙洞--玄天黑虎洞--朝天宫--一天门--会仙桥--二天门--三天门--土地庙--朝圣门--吊钟台--太和宫--金顶--步行到琼台中观坐车下山。评论武当山登山线路推荐门票价格武当山门票240（包含景区摆渡车），金顶门票27，紫霄宫门票15，琼台--金顶索道价格上行90，下行80，往返150.评论景区外部公交车十堰202路票价4元，武当山门--十堰火车站十堰203路票价2元，武当山门--武当山火车站十堰206路票价2元，武当山工业园--梅子沟村评论内部交通游客中心--太子坡（中转站）太子坡--逍遥谷--紫霄宫--南岩太子坡--琼台武当山的摆渡车是不检查票的，直接上车，装满发车。琼台--金顶（索道）也可以从琼台步行到金顶。评论推荐行程一日游①：游客中心摆渡车--太子坡--琼台，琼台索道站--金顶索道站--太和宫，金殿--原路返回到太子坡，时间充裕就去紫霄宫和南岩宫，然后下山。一日游②：游客中心摆渡车--太子坡--逍遥谷--紫霄宫--南岩宫--乌鸦岭--明神道--太和宫，金顶索道站--琼台索道站--琼台摆渡车--太子坡换车--游客中心。二日游：D1游客中心摆渡车--太子坡--逍遥谷--紫霄宫--南岩宫--飞升崖（到飞升崖即可掉头不要再下去）--太常观--雷神洞--乌鸦岭--榔梅祠--七星树（住宿）D2 明神道上（怕累可以走平缓的清神道去金顶），黄龙洞--朝天宫--一天门--二天门--三天门--太和宫--金顶--琼台下山。评论武当山其它登山线路以下线路虽省钱，但是难度大，强度大，路线复杂，不推荐大家走（武当山摆渡车不查票）。五龙宫登山道，位于六里坪蒿口村五龙宫路口，经过寄马峰，仁威观，虎山垭子，阴坡，隐仙岩，到达五龙宫（从五龙宫路口到五龙宫有盘山公路全程16公里，可以通过穿插小道缩短距离）。再从五龙宫下到谷底驸马桥。此时会有三条登山线路，一条是经过何家梁子，下元，中元，上元到达南岩。此条线路最难，但是也最快。全程野路纵横交错，有的地方更本没有路，全靠自己开发。一条是沿着五龙峡经过天池到南岩，这条路大多是水泥路和台阶，好走不会迷路。另一条路起始点在哪里我不清楚，估计也是在五龙峡的路上，最终到达南岩停车场附近。武当西神道，经丹江口市六里坪、官山外朝山、分道观分道开始登山，经过猴王庙、娃子坡、全真观遗址（有两株千年大银杏树）、长岭抵全龙观，计程15公里，现为四米宽水泥公路。再登黄土岭，到乱石窖，交古韩粮道，依次经财神、黑虎、火神、山神四座石庙，上黄土垭，再攀青龙背、吊钟台，经太和宫上金顶，计程10公里。武当山南神道，官山镇经过吕家河村，田畈，黑金沟到金顶。据说现在有南神道景区停车场，从那里经过清微宫，吊钟台到金顶，全程不到6公里。武当山东神道，丹江口市盐池河镇武当口村。（此线路不确定）评论第1天玄岳门4分/3篇游记中提到门票¥预订地址：十堰市丹江口水库库区旁边简介：玄岳门建于嘉靖年间，全以石凿榫卯构成，连接着武当山和丹江口水库，自然风光秀美。查看详情武当的第一站放在了老营一带。玄岳门是第一站。“治世玄岳”牌坊建于明嘉靖三十一年(公元l 552年)。位于湖北丹江口市武当山镇东4000米处，为进入武当山的第一道门户，又名玄岳门。全国重点文物保护单位之一。1994年,作为武当山古建筑群的重要组成部分,被联合国教科文组织列为世界文化遗产。这座牌坊距今已有四百多年的历史。上面的浮雕生动的刻画了龙凤，仙鹤，以及人物等等。评论冲虚庵3分/3篇游记中提到门票¥预订地址：十堰市丹江口市武当山风景区内查看详情坐北朝南，背依终南山，面对丹江水库，地势向阳藏风，常年清幽。湖北省丹江口市境内的武当山玄岳门左侧的峰峦中。建置年代不详。庵内原奉真武大帝与吕洞宾塑像。庵中有井，名曰舜井；庵前有一古柏，传为唐代吕洞宾亲手所植，树干高耸，虬枝蟠屈，每年夏季野藤爬树而长，远看金花朵朵，故而人称 “金花树”。此庵是武当山三十六庵堂之中至今保存较完整的一座。 现存祖师殿，为砖木结构，五脊硬山顶，六格屋架，干 小青瓦屋面，前为廊，后为檐，面阔5间19．89米，进深4间11．5米，通高9．6米。皇经楼2层，紧靠终南山坡，砖木结构，硬山顶，抬梁式木构架，前为廊后封檐，小青瓦屋面，面阔5间11．95米，进深8．39米，通高9．7米。光前：光大前业；裕后：遗惠后代。这就是被称为金花树的古柏评论(1)遇真宫3分/3篇游记中提到门票¥预订地址：十堰市丹江口市遇真宫村简介：遇真宫以奉祀张三丰而著称，其铜铸镏金像颇具张三丰的形态，是极为珍贵的艺术品。查看详情位于武当山镇东4公里处，由玄岳门向西约0.5公里，属武当山九宫之一。它背依凤凰山，面对九龙山，左为望仙台，右为黑虎洞，故有“黄土城”之称。明代初期张三丰在此修炼，永乐年间皇帝命令在此地敕建遇真宫，于永乐十五年竣工。现在的遇真宫已是一片残垣断壁，当地政府正在实施复原工程。评论元和观2分/2篇游记中提到门票¥预订开放时间：全天电话：0719-5668567（武当山景区）地址：武当山脚下，遇真宫和老营镇（武当山镇内）之间简介：是武当山道教处罚犯戒道人的司法机构，也是武当道教的监狱。查看详情元和观位于遇真宫和老营镇之间，始建于元代。明永乐十一年（公元1413年）至十七年重建，明嘉靖以后，又曾改建和重修。观的主体布局方正有序，隔断适宜，院落深重，规矩谨严；石栏台阶，曲折宛转；殿堂大小均衡，其主体建筑在高台之上。殿内现存神像、供器，大多为铜铸鎏金，铸造工艺精巧。正位的上方供奉着木雕饰金的真武神像，服饰富有宋代风格，是武当山现存最好的木雕艺术杰作。六丁、玉皇等神像，形态各异，造型生动，是我国稀有珍贵文物，可供研究鉴赏。元和观原为武当山道教监狱，是处罚违犯清规戒律的道士的处所。这座道观是处罚违规道士的居所，相当于道教的监狱。评论玉虚宫4分/17篇游记中提到门票¥预订开放时间：7:00-17:00电话：0719-5660886,0719-5665571,0719-5665396地址：十堰市丹江口市武当山镇简介：漫步在明代的石板道上，眼前是斑驳的残留宫墙，感受一份历史的沧桑。查看详情玉虚宫是武当山建筑群中最大的宫殿之一，位于老营的南山脚下，距玄岳门西约4公里，襄渝铁路顺着宫前横贯而过。 玉虚宫始建于明永乐年间，规制谨严，院落重重。现存建筑及遗址主要有2道长1036米的宫墙、两座碑亭、里乐城的五座殿基和清代重建的父母殿、云堂以及东天门、西天门、北天门遗址。这些残存的遗址，到今天仍有很强的感染力，颇值得观赏。这是我所见最大的道教宫观。适逢世界道教大会召开，遇真宫暂停开放一个月。我就只能在外围看看。玉虚宫宫墙。广场上正在习武的小道士。御碑亭评论(2)第2天五龙宫5分/4篇游记中提到门票¥预订门票价格：0开放时间：暂不开放电话：0719-5665396,0719-5668567地址：十堰丹江口市武当旅游经济开发特区永乐路14号武当山风景区内简介：五龙宫周围有松萝、五龙、青羊诸峰高耸，飞云涧、白龙洞流水环绕等奇观。查看详情次日早上8点坐车来到了五龙宫路口，202路和203路都到这里。五龙宫路口下，或者蒿口村13组下。这条路到五龙宫全程16公里，也可以包车去五龙宫大概150，一定要蒿口当地的车才能进去。需要的自己搜。就在高架下面。公路有设卡，走左边的土路绕过去。土路上去约百米就有一个石头堆砌的台子。沿着台子右边小路下去就回到公路了。沿着公路走经过这个山坡的时候有一片坟地，坟地再往前走几步有一条小土路。沿着小土路翻过这个山坡可以近一点。参照物就看上面的电线杆和小树好了。怕麻烦也可以走公路。接下来一路沿着公路走经过一个小村子来到一个分岔路，走右边的土路。怕麻烦依旧走公路。再次回到公路经过寄马峰垃圾回收站翻山坡下去有片茶树地，到仁威观，那里有一条小路可以直插隐仙岩。但是仁威观只剩下遗址，没必要走。还是走公路，虽然远一点，但是速度快。继续向前就到了隐仙岩隧道，右边的台阶上去大约1里路就是隐仙岩。隐仙岩是武当山三十六岩中的一座大型岩洞，在中国道教历史上久负盛名。据史料记载，汉代著名方士尹轨就在此修行。尹轨在道教史上有着很高的地位，传说老子曾授他《道德五千言》。隐仙岩实际上是一座石窟，高十一米，深十三米。由于历史上有许多高人在此修练，所以隐仙岩也曾一度名声远播，但现在岩洞内仅有五座石殿了。这两个石造像一个是太阳星君，一个是太阴星君。石像背后都有两排神秘的文字。虽说在道教典籍中有自创的龙章凤文等，但这两排酷像“篆书”的文字如何读、代表着什么，至今还无人破解。查看全部评论(1)武当山5分/56篇游记中提到门票¥预订门票价格：243元开放时间：7:30-17:00电话：0719-5665396地址：十堰市丹江口市太和街道永乐路13号简介：道教圣地，在山中感受“道法自然”的境界，品读道家法事的玄妙。查看详情中午12点离开五龙宫，回到刚刚那个路口下去。真正的登山之路要开始了。首先经过华阳岩，也是武当三十六岩之一，位于五龙宫的东面，背负高崖，面临深谷，是一天然岩洞。洞高3.6米，深5米，内有一座元代风格的石殿和三块石碑。下到谷底的小河边，似乎叫螃蟹夹子河。过了河，走途中系红带子的这条路。沿着五龙峡，经过天池，到南岩宫。这条路好走，全程石头或水泥铺装的路面或者台阶。我们走的是系黄带子的路，这条路是直接翻山走荒废的古道。经过下中上三元，到南岩宫。这条路全程无好路，纵横交错，容易迷路。不建议大家走，我也就不上多少图了。途中经过的驸马桥一路跋涉，到达南岩宫景区已经下午3点半了。一行人决定先去太常观和雷神洞太常观展旗峰北，南岩背后峻岭之上，海拔1047．8米。元代有建筑。明永乐十六年(1418年)重建玄帝殿、斋堂、道房计19间。后来有修葺和增建。现存正殿、配房、山门12间，建筑面积393方米，占地面积5000平方米。其建筑沿中轴线对称布局，依山势而建。正殿为砖木结构，硬山顶，抬梁式木构架，小青瓦屋面，前为廊后封檐。面阔5间20．85米，进深7．62米，通高7．2米。殿内陈列明、清时制造的各种像器。查看全部评论第3天武当山5分/56篇游记中提到门票¥预订门票价格：243元开放时间：7:30-17:00电话：0719-5665396地址：十堰市丹江口市太和街道永乐路13号简介：道教圣地，在山中感受“道法自然”的境界，品读道家法事的玄妙。查看详情大早起来就往飞升崖出发。然后去南岩停车场。另一条从五龙宫上来的路线。就是那条系红带子的路线。沿着五龙峡，爬到天池，上来就是南岩。鸿钧洞就没必要去看了，就是这样的。天一桥下面的就是天池飞升崖一峰突起，三面绝壁，山脊上有一条小路直达峰巅，在此可览武当“七十二峰朝大顶”的胜景。路遇一位贵州的兄弟，带了一把香。说是要去南岩宫烧龙头香。当时也是醉的不行，早在1673年就已经禁止烧龙头香了。后来这位兄弟只能在飞升崖烧了。梳妆台就在飞升崖旁边，这两个地方都在南岩宫右边，且离南岩宫也很近。所以建议大家游览南岩宫之后先来这里。然后折回，从左边的路顺时针去武当主峰。走右边逆时针的话，只有天一桥和鸿钧洞两个很一般的景点。这两条去金顶的路都在榔梅祠汇合。南岩停车场旁边新修的一个石门，里面有一个平台。这里应该也有一条从五龙宫上山的路。查看全部评论第4天武当山5分/56篇游记中提到门票¥预订门票价格：243元开放时间：7:30-17:00电话：0719-5665396地址：十堰市丹江口市太和街道永乐路13号简介：道教圣地，在山中感受“道法自然”的境界，品读道家法事的玄妙。查看详情今天的线路是从七星树出发，走明神道上金顶。然后从金顶徒步到琼台中观，搭摆渡车下山。刚开始的山路相对平缓道士藏竹的四座塔过了这座桥之后，道路开始变陡。经过黄龙亭，拐个弯就到黄龙洞。武当山黄龙洞，位于武当古神道通往金顶的路上，在紫盖峰悬崖之中。洞内空气干而不燥，润而不湿，四季清幽凉爽，是历代修炼之士向往之地。 黄龙洞实际上是一个天然的岩屋，经历代修建，这里有了黄龙殿、真武阁、药王殿、神泉亭等建筑。黄龙洞里有一泓泉水，四季不竭。传说有一条黄龙在此得道升天，黄龙为谢此地的养育之恩，留下一颗仙丹。据说仙丹使这里的水清洌甘甜，能治愈百病。从黄龙洞继续爬到朝天宫，这里左边是清神道，这条路平缓好爬，缺点是几乎没有景点。右边是明神道，这条路陡峭比较难爬，但是路上景点多。我走的明神道，感觉也很轻松，并没有什么难度。朝天宫位于欢喜坡上，建置年代不详。原为一座四合头庙宇，主殿供奉玉皇大帝和真武大帝等神塑像，久失修缮，已废不存。遗址后有潘神洞，清幽佳绝，相传是道士潘金墀得雷法之处。 1991年至1994年，省政府拨款维修庙房10间，建筑面积190平方米，占地面积10200平方米。清代徐京陛《朝天宫》诗曰：“峻极封山岳，凌空响佩珧。云开金阙回，磴转玉台遥。紫翠群峰抱，香灯万国朝。星辰疑可摘，羽翼上烟霄。”宫前一碑，为著名人士李宗仁夫人郭德洁，于1940年5月3日随李君游武当所立。宫后有潘神洞，十分清幽。相传是道士潘金墀得五掌雷法之地。再往前就到了玄天黑虎洞。关着门，估计里面也就是个很小的洞。又见这种小蜥蜴，在庐山，衡山，三清山都看到过它的身影。在南方很常见的。路越来越陡查看全部评论</w:t>
      </w:r>
    </w:p>
    <w:p>
      <w:r>
        <w:t>评论：</w:t>
        <w:br/>
        <w:t>1.武林高手的既视感[膜拜]</w:t>
        <w:br/>
        <w:t>2.说起武当山就想起张三丰</w:t>
        <w:br/>
        <w:t>3.楼主石像上批的的不同颜色的布有什么规定吗？</w:t>
        <w:br/>
        <w:t>4.感觉很棒，一招一式都很有模有样的。[高大上]</w:t>
        <w:br/>
        <w:t>5.看楼主的游记感觉武当山很大呀？竟然玩了四天</w:t>
        <w:br/>
        <w:t>6.</w:t>
        <w:br/>
        <w:t>7.</w:t>
        <w:br/>
        <w:t>8.好的，谢谢楼主</w:t>
        <w:br/>
        <w:t>9.</w:t>
        <w:br/>
        <w:t>10.</w:t>
        <w:br/>
        <w:t>11.我是属于地毯游，正常2天足以</w:t>
        <w:br/>
        <w:t>12.想知道武当山有看日出或者日落的观景点吗？</w:t>
        <w:br/>
        <w:t>13.</w:t>
        <w:br/>
        <w:t>14.</w:t>
        <w:br/>
        <w:t>15.好的，谢谢楼主</w:t>
        <w:br/>
        <w:t>16.</w:t>
        <w:br/>
        <w:t>17.</w:t>
        <w:br/>
        <w:t>18.有啊，金顶一带就可以啊</w:t>
        <w:br/>
        <w:t>19.太子坡也没有去吗！</w:t>
        <w:br/>
        <w:t>20.</w:t>
        <w:br/>
        <w:t>21.</w:t>
        <w:br/>
        <w:t>22.去了呀，上面不是有吗</w:t>
        <w:br/>
        <w:t>23.完整的拜读的大神的全篇，不得不佩服您的体力，提醒一下，在上金顶之前，你错过了转运殿！站在转运殿门口拍金顶之下的钟楼鼓楼的房顶很壮观哦。另外也真的不建议大家从五龙宫徒步去武当山，很危险，每年都有游客在那边迷路求救受伤的。</w:t>
        <w:br/>
        <w:t>24.</w:t>
        <w:br/>
        <w:t>25.</w:t>
        <w:br/>
        <w:t>26.转运殿去了，伸手不见五指的小黑屋转一圈。</w:t>
      </w:r>
    </w:p>
    <w:p>
      <w:pPr>
        <w:pStyle w:val="Heading2"/>
      </w:pPr>
      <w:r>
        <w:t>6.武当山二日游攻略</w:t>
      </w:r>
    </w:p>
    <w:p>
      <w:r>
        <w:t>https://travel.qunar.com/travelbook/note/6831921</w:t>
      </w:r>
    </w:p>
    <w:p>
      <w:r>
        <w:t>来源：去哪儿</w:t>
      </w:r>
    </w:p>
    <w:p>
      <w:r>
        <w:t>发表时间：2017-06-07</w:t>
      </w:r>
    </w:p>
    <w:p>
      <w:r>
        <w:t>天数：3</w:t>
      </w:r>
    </w:p>
    <w:p>
      <w:r>
        <w:t>游玩时间：2017-05-27</w:t>
      </w:r>
    </w:p>
    <w:p>
      <w:r>
        <w:t>人均花费：1600 元</w:t>
      </w:r>
    </w:p>
    <w:p>
      <w:r>
        <w:t>和谁：家庭</w:t>
      </w:r>
    </w:p>
    <w:p>
      <w:r>
        <w:t>玩法：短途周末</w:t>
      </w:r>
    </w:p>
    <w:p>
      <w:r>
        <w:t>旅游路线：</w:t>
      </w:r>
    </w:p>
    <w:p>
      <w:r>
        <w:t>正文：</w:t>
        <w:br/>
        <w:t>前言说说这次旅行5年前，家人第一次到武汉过年，除了带他们去黄鹤楼、植物园，远一点的地方，去哪，那时有朋友推荐了武当山，可看看家里老的老，小的小，最后还是放弃了。孩子开始学习武术，去年暑假，老师曾提出带他们到武当山来一次武术夏令营，让孩子兴奋了好久；然而种种原因，并未成行。不过，这个地方却留在了脑海里。今年端午节前，先生提议出去走走，我第一个想到了武当山，大家一致通过。可过后，有些后悔，孩子很高兴，可还要带两个70多岁的老人，能行吗？但，最终还是决定去看看，我们规划了两个方案，我跟两个老人坐索道上山；先生和孩子体验爬山。决定好了后，就开始查攻略，网上预订酒店和火车票，最重要的，还搜出了记录片《问道武当》，提前了解武当山的历史文化。真正游玩过后，再回头细想，还是诸多准备不足，下面细细说来：评论出发十堰考虑先生上班、孩子上学，而且还有两个老人，我们的行程安排为：5月27日孩子放学后出发，5月28日、29日游玩武当山，5月30日返回。这样，既有充分的时间游玩，又照顾了孩子和老人，使得行程不至于过于紧张和劳累。5月27日下午17：19，我们乘坐武汉开往十堰的动车，火车票价为149，孩子半价。这个时间点对于上班族来说是最佳时间段，提前一周买票时，已经没有座位，但考虑到行程安排，还是选择这趟列车。火车到汉口站时，车上的座位已经满员，连站的人也很多。母亲运气较好，坐了别人的座位，但别人都不好意思让她让座。父亲和孩子稍微麻烦，我带他们到餐车，人也很多了。小长假，借着这个时间回家的人比较多。比较幸运的是，到晚上7点多，火车经过襄阳后，随着下车的人越来越多，车厢里的人也空了不少，我和父亲都找到了座位，到晚上9点45分，火车顺利到达十堰。我们在网上定的酒店是十堰龙安酒店，在人民医院旁边。但是，因为对地理环境不熟悉，下火车后，我们找了个商务车，把我们送到酒店。酒店里面的设施不错，房间也比较大。但唯一不足是靠街边的房间比较吵，本来想找前台换房，但孩子坐火车比较辛苦，不愿意换，就作罢了。晚上睡觉时关窗户，房间也就比较安静，没那么吵了。在酒店对面，有小吃一条街，我们四个大人点了2个菜，一份凉皮，一份凉面，一瓶啤酒，总共花费72元，这是我感觉吃的最实惠的一餐。评论游玩第1天武当山（太子坡、紫霄宫、南岩）早上，在十堰龙安酒店用餐（预定的酒店含双早），早餐是自助式，种类比较多，孩子说，早餐用餐她很满意。关键是房价也不是很贵，两个双标376元。从酒店出来，我们听酒店人员说到三堰客运站坐车，但到了后，才知道，去武当山的公交车全部统一在火车站发车。于是又从三堰客运站坐4路车到火车站。从火车站坐202路到武当山，车票一人4元，车程1个小时左右。这也超出我的想象，之前，我们还打算包车去武当山，结果，没想到交通这么方便，而且价格也便宜。武当山游览图武当山的门票包含了游览观光车的车票，在景点购买的门票为248元一人，因之前看到想在金顶留照，所以选择在景点购买。事实是，完全没必要。淘宝购票为235元一人，虽然只节省了一点，但出去游玩，假如成人多，还是能节省不少。两个70岁以上的老人和孩子在景点购买了优惠票，只支付了观光车半价车费和保险费，每人花费55元，还是很不错的。武当上游玩的第一站为太子坡，我们把行李寄存在卖小商品的农民处，一共给了10元寄存费。当地的农民比较朴实，虽然只给了10元费用，但是比较让人放心。把行李寄存后，游玩起来轻松了很多。在太子坡游玩还是跟一个导游比较好，可以很好地了解历史、文化、典故。在太子坡殿内，有一些义务讲解员，一定要听他们讲规矩。比如道家里的礼仪，祭拜时和佛教是不同的。第二天上金顶时，发现很多人祭拜时是用佛教祭拜的方式，确实有点乱套。武当上是道教圣地，所以还是要持敬畏心。确实不可乱言乱语，在太子坡藏经殿，入殿之前有导游讲解规矩，提到师父会给有缘人一句忠告，出门后，则要随喜留一点香火钱，我没进殿，但这句话听在了心里，后面遇到了一些故事，再谈。《武当一剑》的拍摄中从太子坡到紫霄宫坐观光车，省去了不少脚力。到紫霄宫后，已是中午1点多。一下车就有饭店的人揽客，他们都会说农家素菜15元，可真正跟他们进店，完全不是那么回事。一个野生素菜都是30元起，随便点几个菜都是200多。在紫霄宫，恰好碰到《武当一剑》的拍摄，看了下武打戏的拍摄，用一个词形容，就是群魔乱舞。不过感觉演员这个职业，也是外表风光，其实也是很辛苦的。紫霄宫需要另外收门票，我们就没进去了。事后想想，有些后悔。特别是父母孩子，他们是免票和半价的。从紫霄宫到南岩，依然是做观光车而上。我提前在艺龙网定了南岩客栈，不过后来发现，去哪儿网的价钱更低。酒店外表看着不起眼，但是依山而建，在客房里就可以看到外面的风景，绿树环抱，第二天早上，在房间里还看到了日出，真是很棒的体验。外表并不起眼的南岩客栈，客房在哪，发现了吗？南岩客栈，客房在下面，没想到吧。不过，后来我才看到在南岩的太极会馆有三人间，带大孩子出行的，可以考虑太极会馆，比南岩客栈稍微贵一些。但这两家酒店估计是整个南岩最好的酒店。两点钟办理了入住后，我们稍做休息，下午4点再出发，去看玄帝殿及龙头香。在经过南天门时，看着这么抖的台阶，父亲怕心脏受不了，放弃前行，母亲继续前往。在去看龙头香时，请别人拍照，告诉我，我的手臂被晒伤了。太阳还真是厉害，只是这一会的功夫。这是我心念念的龙头香。从龙头香下来，母亲和先生及孩子一起，又走了几个地方。不过，因为忘记带水，回到酒店都有些虚脱了。当天晚上住宿南岩客栈，这是个明智的选择。因为从龙头香下来，其实还是很消耗体力，有个地方休息，可以很好地缓解一下。不过，第二天客栈提供的早餐就是一碗肉丝面，味道一般。评论游玩第2天武当山（金顶）第二天一早，先生和孩子从南岩客栈出发，徒步爬金顶。我带着父母亲沿着去金顶的路走了走，看了看榔梅祠，在距离金顶3.7公里处返回。前路漫漫，看不到尽头。父亲无法爬山到金顶，又担心走太远消耗了体力回不到酒店。返回酒店途中回酒店的途中遇到一对年轻夫妻，他们前一日上了金顶，但是到达时已是下午5点，金顶不卖门票，所以他们最终也没进去。听到他们的表述，父亲对金顶多了更多的期待，我们决定做索道上山。返回南岩客栈退房，店主非常细心，直接让送游客的大巴车带我们到乌鸦岭停车场，免了我们行走之苦。从乌鸦岭停车场坐游览大巴到太子坡，还是把行李寄存在卖商品的小贩，店主是个残疾人，只收我们行李寄存费5元，我有些不好意思，刚好坐车下山有些晕车，就买了他家的枇杷。南岩客栈的老板说我的行李可以放在琼台酒店免费寄存，幸好，我谢绝了他的好意。事后证明，把行李寄存在太子坡无比正确，因为，从太子坡坐游览车到琼台，那一路山道弯弯，把人绕的七晕八素，哪还有力气照看行李。而且，到琼台下车后，到索道还有很长的一段距离，拖着行李也是不方便。我带着父母坐索道上山，满以为上去就可以了。谁知道，离金顶还有一段距离，关键是石阶非常陡，父亲害怕心脏出问题，服了5颗救心丸才最后爬上去。孩子爬山途中其实金顶上面还有很多的故事，可惜我们没有跟随导游，下山后再听语音导游器的讲解，才发现错过了很多。所以说，提前做一些功课，还是很有必要的。在金顶上面，我们和先生孩子汇合。他们从早上8点半开始爬山，爬到金顶时已是下午1点半。小朋友不错，一直坚持着爬山。而且到了金顶后，体力还很好，中间，就是先生给她买了几个桃子。这个季节的金顶，山上很多臭屁虫，直接往人身上扑。路上遇到一个小女孩，因为身上的臭屁虫害怕地大哭。很多人拍打身上的臭屁虫，地上脚踩一片。先生说，假如是佛教殿，不知杀生多少。从金顶坐索道回到琼台，先生已经饿的不行，找了个酒店吃午饭，已是下午2、3点。吃完午饭，跟随游览车到太子坡取行李，再坐游览车下山。下山后，我们定的是国宾大酒店，这个酒店有三人间，孩子终于可以一个人睡一张床，很开心。可能因为是淡季，住酒店的人不多。晚上，我们就在国宾酒店吃饭，因为客人少，在酒店吃饭的人少，点的菜感觉都不太新鲜。其实，酒店旁边就有很多餐饮店，但是因为父女两爬山太劳累，不想多走，就将就了。评论返程我们在5月30日返程，因为先生考虑还要带孩子去做鼻炎治疗，所以选择了乘飞机回武汉，机票每人430左右。从武当山下山后我们找了个私家车带我们回酒店，第二天请他送我们去十堰机场。路程将近1小时，花费100元车费。飞机从十堰到武汉大概1个小时，下机后转地铁回家，从天河机场到光谷，路程将近2小时。在光谷吃了午饭后，回到家已是下午3点多。评论结语武当山很大，但是有了游览车让自己省力不少。但有很多景点游览车不到，比如逍遥谷没有开放，雷神洞、太常观这些地方我们都没去。两个老人体力不支是重要原因。出索道时，我被一个道长叫住，说要送我一句话，因为想到太子坡的讲究，我听了听。结果，发现最终就是要我出香火钱，有点变味了。评论</w:t>
      </w:r>
    </w:p>
    <w:p>
      <w:r>
        <w:t>评论：</w:t>
        <w:br/>
        <w:t>1.[32个赞]32个赞！为你转身，求上头条！</w:t>
        <w:br/>
        <w:t>2.有用</w:t>
      </w:r>
    </w:p>
    <w:p>
      <w:pPr>
        <w:pStyle w:val="Heading2"/>
      </w:pPr>
      <w:r>
        <w:t>7.十堰2日</w:t>
      </w:r>
    </w:p>
    <w:p>
      <w:r>
        <w:t>https://travel.qunar.com/travelbook/note/6842788</w:t>
      </w:r>
    </w:p>
    <w:p>
      <w:r>
        <w:t>来源：去哪儿</w:t>
      </w:r>
    </w:p>
    <w:p>
      <w:r>
        <w:t>发表时间：2017-06-21</w:t>
      </w:r>
    </w:p>
    <w:p>
      <w:r>
        <w:t>天数：1</w:t>
      </w:r>
    </w:p>
    <w:p>
      <w:r>
        <w:t>游玩时间：2017-06-17</w:t>
      </w:r>
    </w:p>
    <w:p>
      <w:r>
        <w:t>人均花费：</w:t>
      </w:r>
    </w:p>
    <w:p>
      <w:r>
        <w:t>和谁：三五好友</w:t>
      </w:r>
    </w:p>
    <w:p>
      <w:r>
        <w:t>玩法：短途周末</w:t>
      </w:r>
    </w:p>
    <w:p>
      <w:r>
        <w:t>旅游路线：</w:t>
      </w:r>
    </w:p>
    <w:p>
      <w:r>
        <w:t>正文：</w:t>
        <w:br/>
        <w:t>前言行前准备水，水果，帽子，防晒，舒适的鞋子评论第1天黄山公园郧西不大，下午4点出来和朋友一起走走。发现这里的人们很喜欢打牌，很多三五成群围个小圈。很有趣，自成一道风景。我俩都觉得看看当地人茶余饭后的生活才算是来过。在街上走着，凑巧看见一队oppo的小人，他们过马路的样子真的很可爱，跟着他们一路走街串巷，也是件很有趣的事情。这是在黄山公园，我也不知道为什么起名叫黄山公园。修的台阶不高，10分钟就到了。这里有很多花，女贞，等等。我没记住名字，尴尬！哈哈黄山公园正门评论七夕广场在酒店拍的郧西，出发去七夕广场鹊桥转完这个时光隧道，才发现这是一个玉簪的造型时光隧道有的灯已经坏了，影响了整个效果。还是晚上去比较好。在黑夜和灯光的效果下，七夕广场比较赞评论第2天五龙河大峡谷今天主要是去五龙河大峡谷，所以舒适的鞋子很重要哦。坐车大概30分钟就到了。上山的路中，窗外风景也很不错。看见几户人家，觉得老了可以住在山里，种花养草，修身养性！这个就是瀑布所在地，五龙吐水的地方。导游说，我们家里的水龙头的起名就来源于此。还是很不错的。站在瀑布下很凉快哈哈！瀑布的后面修了一个走廊，当你穿过走廊时，会发现置身于水帘洞中，向下还能看到彩虹。坐船向上游去，看娃娃鱼水帘下来的时候，看见鱼群，鱼好大，鱼好大，会不会成精五龙河给你的第一印象就是绿，很绿，水也很干净，比较适合周末去转转。我们走到娃娃鱼就没有再向上了，还要返程。导游说上面就是一样的风景了，纯属练腿，哈哈！山里没有很热，而且还有树荫。但是防晒不能省评论</w:t>
      </w:r>
    </w:p>
    <w:p>
      <w:r>
        <w:t>评论：</w:t>
        <w:br/>
      </w:r>
    </w:p>
    <w:p>
      <w:pPr>
        <w:pStyle w:val="Heading2"/>
      </w:pPr>
      <w:r>
        <w:t>8.武当不只有武术，还有高山美宿； 太极也不是阴阳八卦，而是潋滟春光</w:t>
      </w:r>
    </w:p>
    <w:p>
      <w:r>
        <w:t>https://travel.qunar.com/travelbook/note/6876433</w:t>
      </w:r>
    </w:p>
    <w:p>
      <w:r>
        <w:t>来源：去哪儿</w:t>
      </w:r>
    </w:p>
    <w:p>
      <w:r>
        <w:t>发表时间：2017-08-02</w:t>
      </w:r>
    </w:p>
    <w:p>
      <w:r>
        <w:t>天数：3</w:t>
      </w:r>
    </w:p>
    <w:p>
      <w:r>
        <w:t>游玩时间：2017-04-01</w:t>
      </w:r>
    </w:p>
    <w:p>
      <w:r>
        <w:t>人均花费：1000 元</w:t>
      </w:r>
    </w:p>
    <w:p>
      <w:r>
        <w:t>和谁：家庭</w:t>
      </w:r>
    </w:p>
    <w:p>
      <w:r>
        <w:t>玩法：自驾</w:t>
      </w:r>
    </w:p>
    <w:p>
      <w:r>
        <w:t>旅游路线：</w:t>
      </w:r>
    </w:p>
    <w:p>
      <w:r>
        <w:t>正文：</w:t>
        <w:br/>
        <w:t>前言说说这次旅行武当山十年前就去过。那时的自己，年轻气盛。每游览一处名山，总以登顶为荣，似乎只有登上了山顶，把山巅踩在脚下，才能证明这座山已被我征服，才能宣告天下，我身体里流淌的也是青春的热血。所以十年前的那一趟征服之旅，全程只为了一个目标而去——徒步登上金顶！如今十年过去，金顶的模样全然不记得半分，当年的豪情也荡然无存，再一次动了心思去武当，只是为了半山的一座民宿——福地居。也不知从什么时候起，开始爱上住民宿，这些年在路上，各种高档的商务酒店和度假酒店也住过不少，但却唯独对民宿情有独钟。只因大多数民宿都在山间溪畔，河谷云端。她们遗世独立、孤冷清高，也许不能用美艳不可方物来形容，但却美得独特而不可复制。于我而言，民宿就像是世外桃源般的存在，而这次慕名而来的福地居，她满足了我对美好民宿的一切幻想。评论1 高山美宿武当山福地居33号4分/1篇游记中提到¥0起预订电话：18986035590地址：丹江口武当山风景区紫霄一村上仙观22-005简介：武当山福地居33号位于景区内海拔1000米的地方——紫霄一村，近财神庙；这里虽被群山环绕，但视野开阔；远山叠翠，流泉飞瀑却近在咫尺。 每栋民宿是由一些空置的村屋历经整修和翻新后转变而来，既保留了原有乡舍古朴查看详情从武汉出发一路自驾到武当山景区大门，按照民宿主人的指引坐上景区的大巴车，在盘山公路上转了无数个弯之后，终于到达了我们的目的地——财神庙。下车之后看见路边的山坡上有一条窄窄的向下的石阶，于是拾级而下，一栋古朴的青砖房出现在眼前，这就是了，她果然和我想象中的一样，天然无雕饰，和周围这绵延的山峰融为一体，浑然天成。清明小长假出行，春光正明媚；午后抵达这高山美宿，阳光也恰到好处。清明之际山下已是暮春时节，山间却仍有些清冷。枯树仍然在春天的阳光下张牙舞爪，没有一片新绿，似乎在拼尽全力地展示它的凌厉，阻止新生命的到来。回首右侧的山坡上，是一大片的茶园，看着这满目葱绿，再抬首看那阳光下的枯树，我不禁心生笑意，看你能嚣张几时！继续挪步，看见悬崖边的这一处茶座。远处群山环绕，天空碧蓝如洗，即便脚下是万丈深渊，心中也只会是飘飘欲仙，而无半点恐惧担忧吧！沿着茶座旁的石阶而上，就来到了民宿的客厅——是的，我更愿意用“客厅”而不是“大厅”来称呼，是因为在我心里，一座美好的民宿就像我在别处的家园，她应该是带着盈盈笑意，时刻准备迎接每一位远道而来的客人的。所以我更愿意，她的每一处称呼，都带有温度。客厅，是经过主人精心设计改造的，保留了最初了横梁石柱，增加了略带几分狂野气息的时尚吧台。客厅的一侧，这狂野的沙发、茶几还有吊灯，让我以为到了欧洲的某个森林木屋中。穿过客厅的走廊，会依次看到几个风格不同的茶室，但却都洒满了阳光。走廊之外，豁然开朗，宽敞的望山露台，山谷间依然有星星点点的粉色桃花，言语说不出的美。露台享受了片刻隐士般的清静，走向自己房间的途中，又被这些精致小物吸引——道法  自  然，无处不在的道教文化…….还有憨态可掬的武当小子：）最喜小儿无赖，手掌虎虎生风。花瓶里的花是就地取材在山间摘的野花，让人好生羡慕。好特别的器物，有几分异域风情，感觉像是加勒比海盗的酒瓶。一问主人，果然是朋友从海地带回来的礼物，这远隔重洋的异域珍宝，今日能在此相见，也算是有眼福了。走出客厅，水面惊现一只小鳄鱼！主人又调皮了：）走过上上下下的石阶和山间小路，终于来到了我们的房间。屋内的装饰简单而不简陋，虽是山间民宿，现代化设施却是一应俱全。碎花的床品给房间增添了几分乡野气息，舒适度也极好，让人躺上去就不想下来。洗手间贴心地设计成了干湿分离的两个区域，左侧是淋浴区，右侧是如厕区。中间的洗手台是一如既往地狂野啊！入夜，天色渐凉。走出屋外，这漫天的蓝，和微微的暖黄，让我看到了山间夜晚最美的样子。我想无论明日的旅程如何，今夜的我，都应是心满意足的。查看全部评论2 紫霄福地紫霄宫5分/34篇游记中提到门票¥预订门票价格：15元开放时间：8:30—17:00电话：0719-5668567,0719-5665396地址：武当山景区内,天柱峰东北的展旗峰下,近乌鸦岭简介：明代的“国家祈福之地”，紫宵大殿在明代只供皇帝朝拜，殿中的真武大帝等塑像都是明代的珍品。查看详情此行若是只我一人，我怕是不愿挪动半步，只愿耽溺在这山谷之中，品茗、听琴，沉醉于日月星光，过几日仙风道骨的隐士生活；只是此番再次造访武当，还有另外一个目的，就是为了圆父母的心愿，来看看湖北的这座道教名山。所以民宿再美，也不能久留，匆匆一夜过后，我们一家便告别了彬彬有礼的民宿主人，开始了真正的武当道教之旅。父母年事已高，行动多有不便，所以金顶自然是不用想了。按照民宿主人的建议，我们来到了位于半山的紫霄宫。在武当山宏伟的建筑群中，紫霄宫没有金顶或者南岩宫名气大，也并不含在武当山的大门票里，进去还得另购十五元的门票，但因祸得福的是，游客也因此少了许多。晴天丽日下，紫霄宫的大门前也并不见熙熙攘攘的游人，正合了我不愿随波逐流的心意。进入紫霄宫之前没有做过详细的攻略，也未曾想像过会看到怎样的景观，只知道紫霄宫是武当山非常重要的皇家道观，其它的就一无所知了。进入大门之后首先看到的是两座对称的碑亭，红墙碧瓦，高高在上，此刻四下无人，手中有超广角，天时地利人和，于是就有了这张大长腿！给自己拍完美照似乎更加地动力十足，几乎是雀跃着走过了长长的台阶，穿过一层庄严大殿，眼前突然就豁然开朗——偌大的广场、高耸的台阶，三层崇台之上是一座在群山怀抱中恢宏大气的琉璃殿宇，富丽堂皇，一派皇家风范，亦有仙风道骨，缥缈如天宫。这便是紫霄宫的主殿——紫霄殿了，在看到她的那一刻我忍不住发出了惊叹，因为她真的美，美过了金顶美得出人意料！老爸在一旁也是忍不住地啧啧称赞，拿起手机不断地拍照，庆幸这趟没有白来！本应直奔紫霄殿而去，但殿前广场上顶着烈日练功的武当弟子们吸引了我的目光，让我忍不住驻足拍照。年纪轻轻的他们，十八般武艺是样样精通，耍起刀剑来虎虎生风；看着他们认真地在练功，我的耳边响起了一首熟悉的、令人热血沸腾的旋律——卧似一张弓，站似一棵松，不动不摇坐如钟，走路一阵风……刀剑如梦的同时，亦有不远万里慕名而来的老外在屏心静气不紧不慢地练习太极……外国友人练得如此专心，也惹得我一边走一边频频回头观望。不知不觉就走到了最上面的一级台阶，一抬头，富丽如天宫般的紫霄殿就这样逼仄地出现在我眼前，伟岸却不庄严——是的，和大多数道观比起来，紫霄宫的用色极其大胆、浓艳，周围的环境似乎也自带东来的紫气。明明已是中午时分，山中却仍有淡淡的雾气环绕在紫霄殿；明明才是暮春时节，山中却已有大片的黄叶，和红墙碧瓦的紫霄宫融为一体，仿佛一副浓墨重彩的西方油画。在我看来，这也是紫霄宫的特别之处，明明是一座纯正的重檐歇山的中式建筑，视角效果上却不似其它中式殿宇那般写意，倒象是印象派的油画，捕捉了自然中最美的光线和建筑中最美的色彩，将它们完美地凝固成一幅画作。当东方遇见西方，那是一种无法言喻的、中西合璧的美！从大殿出来，心中的激动仍然难以平复，直到走到这清静的朝拜殿，心头乱撞的小鹿才渐渐安静下来，也明白紫霄殿的美，值得我们一世朝拜！往回走，穿过空旷的广场，回到第一层大殿，角落里的长廊安静地沐浴着阳光，无人经过，一侧的红墙斑驳，一侧的树影婆娑，像是梦中的武侠。梦中的武侠，一定不会缺少一位武功盖世却也美艳绝伦的女主角：）武侠梦醒，一步三回头地，我们离开了紫霄宫。午间农家饭庄小憩片刻，恢复了体力之后，来到了武当之行的第二个目的地——太子坡。太子坡有四绝，不过只需有“九曲黄河墙”这一绝，就已然美艳；虽然于我而言，并不太喜欢九曲黄河墙这个名字，因为提到黄河就让人联想到荒凉、贫瘠这些字眼；但无论如何，太子坡是征服了我的眼睛，也征服了年近七旬的老爸。从紫霄宫出来老爸已有些疲累，但怀抱着对太子坡的憧憬还是坚持爬了上去。这蜿蜒的红墙曲径，再一次给了我们惊喜！于是我们频频按动快门，于是就有了下面这张照片，于是九曲黄河墙在我心里就有了一个新的名字——女儿墙。不是吗，“女儿”二字，包含了多少的妩媚柔情，也并不显轻浮，用在这蜿蜒的红墙身上，真真是再贴切不过了。红墙的尽头，是复真观的大殿。不想哆嗦地充当百度百科，只放两张图上来，大家静静地欣赏这建筑之美就好。评论3 太极春光原本以为，这次的武当之行，到这里就该圆满结束了。住过了高山美宿，也看过了美轮美奂的道教建筑，对于民宿控的我来说，已经是超出了预期。然而没有想到的是，惊喜有时候也是会加倍的。小长假的第三日下起了淅淅沥沥的小雨，本想就直接打道回府了，可是老爸坚持要去看看太极湖，因为太极湖是丹江口水库筑坝而形成的湖，对于这样的大型水利工程，老爸一向心怀崇敬之情。所以为了圆老爸的梦，即便天气不甚理想，我们也仍然驱车前往。在此之前，我写过沧海遗珠大九湖，写过人间妖界青山湖，原本以为，此番造访的太极湖已不会有太大的惊喜。然而我还是错了，在千湖之省的湖北，你永远也无法预料，下一个遇到的湖，会给你怎样的惊喜。难能可贵的是，即便是清明小长假期间，这里依旧游人稀少，这里是太极湖。人间四月芳菲尽，太极桃花始盛开。城中早已是繁花落尽，太极湖畔却仍然春盛。我未曾料到的惊喜，就这样扑面而来。我并不知道发生了什么，只知道我仿佛来到了前世，亦或是来世，亲眼目睹了那四海八荒的十里春盛，那潋滟的春光，空灵的山水，从今往后，三生三世再不愿放手…….夭夭桃花凉，这一海心茫茫。唐七公子一定是看见了这样的温柔春色，才写下了夜华与白浅三生三世的缱绻恋情。凉凉天意潋滟一身花色，这清明的雨，也一定是为了应景翩跹而落。悠悠岁月漫长  怎能浪费时光去流浪  去换成长流浪和成长，让桃花不再凉  让今生愈渐滚烫凉凉十里  不问何时春盛回首又见树下  一盏风存太极湖的美，言尽于此，再多的辞藻，都显苍白。天意仍凉，山河平静辽阔，无一点贪嗔痴爱，而我们匆匆忙忙，都还在路上。然而因为“美”，我们便可以继续前行。前行的路上，一定还会有惊喜……..Tips:1.武当山景区不允许私家车上山，自驾车辆一律停在山下停车场，然后换乘景区巴士上山。景区门票245元。2.福地居各大旅游平台如去哪儿、携程均可预订，节假日请提前预订。预订成功后老板会告知详细乘车路线。因是山中民宿，春夏时节难免有蚊虫惊扰，介意者请谨慎选择。3. 太极湖游客中心沿G316行驶可到，沿路有路牌。百度地图搜索“太极湖观景台”即可。乘船观光票价128元一人，每小时一班游船，游览时间45分钟左右。另外：图中所拍并非桃花，而是垂丝海棠，写成桃花纯粹为应景，特此说明，不想误导大家。评论</w:t>
      </w:r>
    </w:p>
    <w:p>
      <w:r>
        <w:t>评论：</w:t>
        <w:br/>
      </w:r>
    </w:p>
    <w:p>
      <w:pPr>
        <w:pStyle w:val="Heading2"/>
      </w:pPr>
      <w:r>
        <w:t>9.行走丹江口，迷上阳光下的浪漫水都</w:t>
      </w:r>
    </w:p>
    <w:p>
      <w:r>
        <w:t>https://travel.qunar.com/travelbook/note/6889966</w:t>
      </w:r>
    </w:p>
    <w:p>
      <w:r>
        <w:t>来源：去哪儿</w:t>
      </w:r>
    </w:p>
    <w:p>
      <w:r>
        <w:t>发表时间：2017-08-19</w:t>
      </w:r>
    </w:p>
    <w:p>
      <w:r>
        <w:t>天数：3</w:t>
      </w:r>
    </w:p>
    <w:p>
      <w:r>
        <w:t>游玩时间：2017-08-19</w:t>
      </w:r>
    </w:p>
    <w:p>
      <w:r>
        <w:t>人均花费：1500 元</w:t>
      </w:r>
    </w:p>
    <w:p>
      <w:r>
        <w:t>和谁：三五好友</w:t>
      </w:r>
    </w:p>
    <w:p>
      <w:r>
        <w:t>玩法：自驾,摄影,短途周末</w:t>
      </w:r>
    </w:p>
    <w:p>
      <w:r>
        <w:t>旅游路线：</w:t>
      </w:r>
    </w:p>
    <w:p>
      <w:r>
        <w:t>正文：</w:t>
        <w:br/>
        <w:t>前言前言如果你喜欢亲水，喜欢仙山，喜欢阳光，喜欢蓝到让人心生宁静的天空和水面，喜欢没有污染的空气和悠然自得的生活方式，喜欢深厚文化底蕴和蓬勃朝气间的融洽，那么，你一定会喜欢这里！－3000多年前，这里被称作“均陵”;2000多年前，秦王将其改设为“武当县”;600多年前，明太祖朱元璋废武当县改其为“均州”;100多年前，民国政府称其为“均县”;50多年前，毛泽东主席在此提出南水北调的宏伟设想，而后丹江口大坝开工建设，直到30多年前，这里，正式被更名为【丹江口市】。－假若历史是一座城市的骨血，那现状就是这个城市的灵魂。如今的丹江口已悄然在历史的长河中华丽转身，成为“中国水都 ” 、“亚洲天池”，成为湖北西北角一张闪着波光的国家旅游名片。评论(2)丹江口旅行攻略如何到达丹江口丹江口，位于湖北省西北部、汉江中上游，汉水和丹江的交会处，有“中国水都”之称境内有闻名世界的世界文化遗产、道教圣地—武当山，亚洲第一大人工湖、南水北调中线工程调水源头—丹江口水库，中国汉族民歌第一村—吕家河，“民间文学的半坡遗址”伍家沟故事村等。这里是武当道教文化的发源地，是南水北调中线的调水源头、中心库区、坝区，同时也是全国水上摩托艇大赛的定点举办城市和国际路亚钓鱼基地。丹江口市物产丰富，是中国最北缘的优质柑桔生产基地，也是 “武当道茶”的重要生产基地，“武当绿羽”、“武当针井”、“武当剑茶”，被国家农业部、湖北省评为优质茶叶。这里水产品也比较丰富,主要有鳊、鲅、鲤、鲫、鳜、鳙、青鱼、银鱼、青虾等，其中丹江口翘嘴鲌（boˊ），丹江口鳡鱼先后于2008、2011年被评为中国国家地理标志保护产品。截至2014年5月，丹江口市有国家地理标志保护产品8个，分别是丹江口翘嘴鲌、丹江口鳡鱼、丹江口青虾、丹江口鳙鱼、武当蜜桔、武当榔梅、均州名晒烟、金桩堰贡米。如何到达丹江口航空武当山机场：距丹江口市区50公里。通航城市有：北京、上海、广州、武汉、杭州、西安、深圳、天津、昆明、郑州、长春、重庆、大连、厦门、石家庄、南宁等往返航线，通过襄阳到丹江口十分方便。襄阳刘集机场：距丹江口市区65公里已开通了北京、上海、广州、深圳、厦门、西安、武汉、杭州、成都、重庆、昆明、天津等12个城市的航线，通过襄阳到丹江口也十分便捷。铁路目前只能乘动车到达襄阳站或十堰站，再转乘汽车抵达丹江口。建设中的西武高铁（武十段）经过这里，将设有丹江口南站、武当山西站。客运丹江口客运站地址：十堰市丹江口市太和东路19号有发往武汉、十堰、襄阳、宜昌、郑州、荆门、天门的中巴以及周边市镇的班车。自驾：武汉方向：岱黄高速公路--汉孝高速公路--汉十高速公路--丹江口--丹江口/土关垭出口-- 丹江口市区十堰方向：福银高速（汉十高速）--丹江口/土关垭出口-- 丹江口市区西安方向：包茂高速/福银高速--沪陕高速--丹江口/土关垭出口-- 丹江口市区郑州方向：郑尧高速--兰南高速--二广高速/南邓高速--丹江口市区长沙方向：长张高速/二广高速--汉十高速－－老河口/仙人渡出口驶出--丹江口市区重庆方向:包茂高速－－十天高速－－福银高速/汉十高速－－丹江口/土关垭出口-- 丹江口市区评论主要景点太极峡地址：湖北省十堰丹江口市石鼓镇营业时间：8:00-18:00门票：90元 （驴妈妈旅游网网上预订价70元）优惠政策：1.2米以下的儿童、70周岁以上的老人免票，现役军人、中国摄影家协会会员、记者凭有效证件免费。1.4米以下的儿童、60周岁以上不足70周岁的老人享半价优惠。乘车路线:在十堰长途客运车站坐开往丹江口的长途车，到丹江口老车站下车，换乘太极峡客运车即可到达。自驾路线：从十堰出发十堰市区——福银高速——G316——水都大道——人民路——丹江大道——徐家沟路——羊山路——丹郧路——太极峡景区。丹江口大坝地址：湖北省十堰丹江口市电站路43号营业时间：8:30-17:30门票：65元（网上预订价55元）自驾路线：西安市—十堰市—汉十高速公路—丹江口市城区—丹江口大坝—终点。武汉市— 襄阳市—汉十高速公路—丹江口市城区—丹江口大坝—终点。郑州市—（南阳）邓州市—老河口市—丹江口市城区—丹江口大坝—终点。重庆市—宜昌市—襄阳市—丹江口市城区—丹江口大坝—终点。千岛画廊景区地址：丹江口市牛河林区五谷庙村。建设中的千岛画廊生态核心景区主题定位是山与水互动、岛屿与人文互动、游客与村民互动、植物与季节互动，月月有花、季季有果，达到“青山碧水画中游”的效果，呈现十米有景观，百米现画廊的独特风光。门票：免费出行线路1、从十堰城区至千岛画廊路线：走汉十高速，在土关垭高速下→丹土一级路→牛河路牌左转→下坡后右边一小牌“千岛画廊景区”不拐弯直行到头，约8公里。2、从丹江口至千岛画廊路线：走丹土一级公路（太和大道）→过五家岭隧道→看到千岛画廊景区路牌前行800米→牛河路牌出口右转→下坡后右边一小牌“千岛画廊景区”不拐弯直行到头，约8公里。沧浪洲湿地公园地址：丹江口市水都大道沧浪洲湿地公园设有公园广场、游园步道、九孔桥、浮桥、亲水平台、沙滩娱乐场、植物园、月季园、杜鹃园、沿路布局花带等多处游园景观，已成为市民江边游玩、活动、憩息的主要场所，政府及部门公务活动的主要参观点，也是外地游客参观游览的最佳景点。门票：免费沧浪海沧浪海（丹江口）旅游港位于风景秀丽、碧波荡漾的沧浪海（丹江口水库），丹江与汉江交汇处，紧邻南水北调中线标志性建筑——丹江口大坝，毗邻丹江口政府机关楼。营业时间：8:00-17:00。游船发班时间：周一至周五：上午10:30，下午14:00、15:00；周六至周日：上午09:30、10:30，下午14:00、15:00门票：100.0元旅游港船票：100元静乐宫古均州城内的静乐宫（亦写作净乐宫），敕建于明永乐年间，为武当山九宫之首。地址：湖北省十堰市丹江口市丹赵路丹江口市博物馆东侧交通：从十堰乘坐到丹江口的大巴，然后打车前往静乐宫。门票：20元，丹江口市人凭本地身份证：10元。评论关于行程行程DAY1：上午：武汉——丹江口下午：太极峡风景区晚上：袁老三水上酒家品全鱼宴夜宿龙山宾馆DAY2：上午：丹江口看日出（水之源广场观晨雾）---2017中国丹江口“武当大明峰杯”亚洲摩托艇公开赛--丹江口大坝--丹江口工程展览馆下午：丹江口环库路“碧水连天”观景台--丹江口千岛画廊夜宿龙山宾馆DAY3：上午：沧浪洲湿地公园--静乐宫景区--武当山泉下午：沧浪海--均陵会馆(道茶+道医）返程评论DAY1: 太极峡景区太极峡风景区5分/1篇游记中提到门票¥预订门票价格：成人票90元，儿童票70元电话：0719-5709888,0719-5709999地址：十堰市丹江口市石鼓镇查看详情武汉到丹江口，全程400公里，自驾约4小时，武汉各大汽车站都有车直达，高铁经襄阳或十堰中转也很方便。我们此次的丹江口之行，第一站去了作为丹江口国家森林公园重要组成部分的太极峡风景区。穿越几千年历史长河的丹江口，流传着许许多多传说和故事，其中很有名的一段就是关于太极峡，相传，这是当年玄天真武大帝隐居修炼的地方！传说无从考证，但这太极峡，却着实是个景色旖旎的风水宝地。－峡谷幽长，层峦叠嶂，参天古树高耸入云，石林景观鬼斧神工，丹霞地貌奇妙瑰丽，清泉飞瀑亦梦亦幻，一步一景，每一步，每一眼，都是一幅美轮美奂的山水画！进入太极峡景区，沿着栈道，赏着美景向前，一路上充足的负氧离子让人神清气爽。登高远眺，到处绿意仓仓，生机盎然。登上观极阁，青龙和黄龙两座大大的S形山脉尽收眼底。注意看会发现，两座山的龙头部分相互环绕依偎在一起，组成一个天然的，惟妙惟肖的天然“太极图”，豪迈又神奇。“山无水不活”，太极峡的山有灵气，水亦是醉人。这里的水无一例外的清澈纯净，但在形态上却大有不同。有一路欢歌，淙淙而下的清溪;有静若处子，清洌幽然的碧潭;还有，或层层跌落，或如银河人心倾泻的飞瀑。总之，十步见清泉，百步听飞瀑就是了！山水间道路的铺设也颇有特色，每一段有着不同的味道。下面这个，你会不会想到武侠里的梅花桩呢？游太极峡，除了山山水水，沟壑两侧的崖壁也别错过。这些大片祼露的红色石头，经长年累月的雨水溶蚀，每一寸都有着自己独特的丹霞地貌。而且，你有没有觉得，这些红色的山体，和绿树清水映衬在一起，也显得格外好看？查看全部评论(1)全鱼宴全鱼宴不到长城非好汉，到了丹江口不品丹江口鱼那也是枉然一趟。作为“中国水都”，丹江口的水质好是勿庸置疑的，它是南水北调的水源地，也是某号称大自然搬运工的知名矿泉水品牌的优质水源地之一。而丹江鱼，都是喝着那些“有点甜”的矿泉水长大的。良好的生长环境加上优质的水源，使得这里的鱼，肉质格外细嫩鲜美，而且完全没有泥腥味。－我们在丹江口的第一个正餐，就去均州渔港品了全鱼宴。渔港上有一排由渔船改造的餐厅，专做鱼宴。在船上设宴也算是丹江口的一个特色了，船在江上，一边观两岸风光，一边品美味鱼鲜，实在是美事一桩。我们去的是“袁老三水上酒家”，店里有厅食有包间，丰俭也由人。菜品么，先上个餐桌全景镇个楼。丹江口水库里鱼的种类极为丰富，现在已知的已经有几十种，像常见的青鱼、草鱼、鳜鱼、鳙鱼、翘嘴白、黄骨鱼它有，不那么常见的中华鲟、胭脂鱼、叉尾鮰、尖头鲌等它也有。而在整个丹江口鱼系中，又数翘嘴白最为有名。－翘嘴白又称白鱼，也叫大白刁，它生长周期慢，但营养丰富，肉质细嫩，有着“长江上等名贵鱼”的美誉。这桌全鱼宴，光这种鱼，我们一桌就要了两份，一份清蒸，一份煎烧，做法不同味道便各有千秋。煎烧白鱼皮酥肉嫩，酥香爽口，下酒下饭两相宜。而清蒸白鱼，吃的就是一个鲜字。恰到好处的火侯，简单的调味，能将白鱼肉质的鲜嫩甜美很好的保留。再来是鲜美的小银鱼炒土鸡蛋烧沙丁鱼鲜汤茄汁鱼饺香煎小河鱼汤汁香醇的鲶鱼豆腐汤糖醋黄颡鱼红烧鱼杂以及西红柿鱼片汤。整个鱼宴上全部采用丹江口水库里的新鲜野鱼。绝好的食材，再加上店家的好厨艺，这一顿，从嘴到胃满满都是幸福感！晚饭后入住龙山宾馆，它就坐落在丹江口水库之畔，离大坝不过几百米，在丹江口的几晚都住在这了，交通便利，也省掉挪窝的麻烦。房间干净大气，一应俱全，隔音效果也挻好，这一点，都出门在外的人来说犹为重要。一夜好眠，第二天起了个大早，天还没亮就出门了，我和丹江日出有个约会。评论(1)DAY2：丹江口日出丹江口日出清晨的丹江口很是安静！到达提前踩点好的日出拍摄地时，整个城市还没有从梦中醒来。晨曦中的丹江口和白天是完全不一样的模样！－昼夜温差变化导致水汽升腾，水的韵律穿透时光的隧道，水面上云蒸霞蔚，变化莫测，宛若给整个丹江口罩上了层朦胧缥纱。放眼望去，似玉带飘逸，又若银河飞舞，如梦如幻，整个一副仙境般的模样。待太阳徐徐升起，第一束阳光照在雾间，洒在周遭的楼宇上时，远处的房屋都成了灿烂的金色。水雾潋滟，楼宇闪闪发亮，到处一派安静详和，空气中夹杂着淡淡的香甜。这样的仙境之下，让人免不得要心生感慨：此景只应天上有，人间难得几回见！评论(2)2017丹江口亚洲摩托艇公开赛2017丹江口亚洲摩托艇公开赛我们到达的第二天，正好赶上2017丹江口“武当大明峰杯”亚洲摩托艇公开赛，开幕式就在酒店附近举行，这样难得的热闹怎能不去凑凑。－开场是各种歌舞文娱节目表演。再来才是重头戏！来自中国、日本、韩国、新加坡、泰国及新西兰等国家的多支摩托艇队齐聚中国水都丹江口展开巅峰对决！各种花式表演，精彩的水上摩托艇把视线都拉进了激起的白色浪花里。岸边不时传来阵阵喝彩声，整座城市因为这场赛事而欢腾！评论丹江口大坝丹江口大坝景区5分/4篇游记中提到门票¥预订门票价格：65元开放时间：8:00-18:00电话：0719-5372391地址：十堰市丹江口市沿江大道与电站路交汇处查看详情离摩托艇公开赛开幕式不远的地方就是举世瞩目的丹江口大坝。1952年开始，历经半个世纪的“南水北调”梦，将丹江口——郑州——石家庄——河北保定——以及首都北京紧紧的串联在一起。这也是我们国家治水历史上的一次华丽转身。曾经桀骜不驯的江水， 如今已千里安澜！横跨东西的大坝拦截形成的七百平方公里原生态水库，是真真正正高峡平湖的模样。而丹江口大坝旅游区，也成了亚洲最大的人工淡水湖。如今站在丹江口大坝上，水天一色，满目皆是潋滟的神彩。这里，也有了亚洲“碧玉天池”的称号。评论丹江口工程展览馆丹江口工程展览馆观完大坝，如果有时间，可以去丹江口工程展览馆转转。这里详细记载了丹江口水利枢纽工程的整个建造，变迁历史中那些人那些事和那些物。展览形式也很多样化，图文，音频，模型等等，生动又详细。评论碧水连天＋千岛画廊碧水连天＋千岛画廊碧水连天是位于中国最美公路－环库公路上的一个观景台。极目远眺，天蓝如洗，路如彩带，山色葱郁，水流山对，景致分外别致。而后的千岛画廊，位于丹江口牛河省级森林公园，这是一个山水田园的休闲天堂。登上观景山顶，可以环顾一眼望不到尽头的千岛画廊。水天一色，盘绕在苍绿的山岭之间，山下有水，水中有山，山水相依，水天相连。阳光轻柔的洒在江面上，水面如镜，平波无浪 ，一眼能透到心底，让人内心平静淡然。评论DAY3：沧浪洲湿地公园沧浪洲湿地公园如果说千岛画廊是田园画卷，那沧浪洲生态湿地公园应该算是都市氧吧。这是一方隐居在都市的养生之地，它位于丹江口大坝下游西侧，整个公园是长条状，东临汉江江滩，西靠右岸淍江大道。陆地面积 2.73平方千米，水域0.7平方千米，树木葱郁，芳草如茵。2012年被列为永久型保护绿地，它也是丹江口市“一江两岸”滨江景观带的重要组成部分。评论静乐宫静乐宫5分/1篇游记中提到门票¥预订地址：十堰市丹江口市丹赵路151号查看详情关于静乐宫有个古老的故事！相传玄武大帝原是天上的神灵，后经太上老君点化，投胎于静乐国皇后，出生后成为太子。太子遇天神授以宝剑，入武当修炼飞升成仙。后来为了感念父母养育之宫，便修建了专门供奉静乐国国王和王后的“静乐宫”。静乐宫为武当山九宫之首，始建于明永乐年。不过，1958年，因修建丹江口水利工程 ，静乐宫和原来的均州古城一起淹没在水库之中。如今看到的是原样复建后的样子。如今的静乐宫是一个祈福，许愿的盛地。无数的善男信女来此烧香，祈求国泰民安，风调雨顺，祈祷事事如意，心想事成！每年三月三，这里还会举行融合道家文化，武当武术以及民俗风情为一体的庙会。静乐宫环境清幽，风景宜人，在它的东侧是武当山道教学院，这是整个华中，中南，西南，华南地区唯一的一所正规道教四年制本科学院。评论武当山泉工厂武当山泉工厂“武当山泉”是一个品牌名，一个丹江口出产的，品质颇高的饮用水品牌。好山好水好清甜，丹江口不仅把100％符合国家二类以上标准的好水输送给北方的千家万户，它还孕育了“武当山泉”这样的产品。从静乐宫出来，我们去参观了武当山泉工厂，参观生产灌装全过程，也品尝了清甜的武当山泉。评论沧浪海沧浪海旅游港5分/1篇游记中提到开放时间：08:00-17:00电话：0719-5077777地址：丹江口市右岸新城区武当大道1号查看详情到丹江口之前就听说沧浪海是整个丹江口库区旅游业中的“航空母舰”。景区是集吃住行游购娱乐为一体的全功能综合体。它在丹江口水库右岸，它是经汉江多年冲刷形成的天然湿地公园，也是国家4A级旅游区。－青山，碧水，风情，小镇。拾级而下，从这里乘船出发，可以看到整个丹江口大坝全景，直达烟波浩渺，有小太平洋之称的沧浪海。阳光，沙滩，快艇，蓝到耀眼的水，挖沙的孩童，太阳伞下的美女，身处这里，分分钟就有在海边的错觉。登上百喜岛，观碧波万顷的“海岛风光”，感受怡然自得的休闲时光。身边还有作为百鸟之王的蓝孔雀相伴 ，也是悠哉美哉。评论均陵会馆品道茶均陵会馆品道茶几天的马不停蹄，丹江口最后一站特意去均陵茶馆喝个小茶歇个脚 。茶馆里不仅有茶，还有道医把脉义诊。茶馆老板娘亲自为大家表演了茶艺，好水配好茶，高品质的丹江水配上当地特产的武当道茶，茶水浓稠，闻之清香，入口甘甜，回味悠长。此次三天两晚的丹江口之行就在这样的茶香中结束了。这一路，也和水盏中的茶水一样，外观清丽，回味无穷。这样美好的丹江口，也会一直牢牢定格，成为脑海里抹不掉的美丽记忆。。。评论</w:t>
      </w:r>
    </w:p>
    <w:p>
      <w:r>
        <w:t>评论：</w:t>
        <w:br/>
        <w:t>1.楼主这张是日出时候还是日落的时候拍的啊~</w:t>
        <w:br/>
        <w:t>2.不仅想到了梅花桩，还有一种曲径通幽的感觉</w:t>
        <w:br/>
        <w:t>3.请问楼主，要去看日出大概几点要出发啊？有没有比较好的观赏点呢？</w:t>
        <w:br/>
        <w:t>4.很美的城市，没看过楼主的游记都不知道有这么一个地方。</w:t>
        <w:br/>
        <w:t>5.楼主拍的这张日出图里的太阳真的很像鸡蛋黄。</w:t>
        <w:br/>
        <w:t>6.这种粉粉的天空最美了，也就这种环境好的地方才能比较常见。</w:t>
        <w:br/>
        <w:t>7.楼主，这个全鱼宴感觉很赞耶！吃这一桌要多少钱？</w:t>
      </w:r>
    </w:p>
    <w:p>
      <w:pPr>
        <w:pStyle w:val="Heading2"/>
      </w:pPr>
      <w:r>
        <w:t>10.1日游</w:t>
      </w:r>
    </w:p>
    <w:p>
      <w:r>
        <w:t>https://travel.qunar.com/travelbook/note/6890711</w:t>
      </w:r>
    </w:p>
    <w:p>
      <w:r>
        <w:t>来源：去哪儿</w:t>
      </w:r>
    </w:p>
    <w:p>
      <w:r>
        <w:t>发表时间：2017-08-20</w:t>
      </w:r>
    </w:p>
    <w:p>
      <w:r>
        <w:t>天数：1</w:t>
      </w:r>
    </w:p>
    <w:p>
      <w:r>
        <w:t>游玩时间：2017-08-19</w:t>
      </w:r>
    </w:p>
    <w:p>
      <w:r>
        <w:t>人均花费：300 元</w:t>
      </w:r>
    </w:p>
    <w:p>
      <w:r>
        <w:t>和谁：情侣</w:t>
      </w:r>
    </w:p>
    <w:p>
      <w:r>
        <w:t>玩法：自驾,摄影,短途周末,徒步</w:t>
      </w:r>
    </w:p>
    <w:p>
      <w:r>
        <w:t>旅游路线：</w:t>
      </w:r>
    </w:p>
    <w:p>
      <w:r>
        <w:t>正文：</w:t>
        <w:br/>
        <w:t>前言说说这次旅行当家的觉得最近运势不太顺，要求去武当转转，转转运，豪迈启程！✌️评论第1天如果你不是体育达人、坐车会晕车，那么武当山一日游不适合你。重游武当，感触颇多，想把今天所经历的统统道给大家，让大家心里有个谱，日后上山可能会用的上哦。决定两个人上武当，头天去超市买了游行所需的干粮，水是必不可少的，农夫山泉1.5L两桶，1瓶500ml饮料，我想大约够了也够沉了～三个玉米肠、鸭锁骨、瓜子、辣条、饼干，也没买多少吃的，才花了不到80块，主要是背东西的不想背…我还省钱了，饿死他好了。晚上收拾东西，我决定只背一瓶，出去本来就是玩儿的，然后各种精简，轻装上阵，事实证明我是对的。早上7点多开车前往好多人心中向往的魏魏武当，想省10块钱可把车子停在出高速左拐的停车场，一天10块，不放心的就挺武当正规停车场了，也不贵，12小时20块。停好车大约8点买到票，坐上去南岩的大巴，人不少，看来大家对武当仙山的好奇心还是很强的。盘旋的公路是我的硬伤，晕车感超强，而且到南岩要坐半个多小时的车，瞬间不开心了。坐到紫霄宫说什么都要下车，不然我要吐出来了，票价15，前年去了，今天作罢，在门口拍拍照缓和一下沸腾的心脏。如果没去过紫霄宫的宝宝可以去一下，满足满足好奇心还是不错的！还要接着赶路，登上大巴，询问得知到南岩4公里，有点小开心，想吐的东西可以咽进去了，一路颠簸来到了南岩脚下，计划下先去南岩然后下山坐大巴去琼台坐索道，后来我后悔做了这样的决定…下了车，我要开始拍照之旅了，自拍杆是万万不能少的，另外建议去山里想要拍照美美哒，还是要穿那种仙气儿点的衣服，文艺小青年那种，复古那种哦。因为今天东西背的比较少，感觉这次登山是有史以来感到最轻松的一次，沿着去南岩的路，一路还算平坦，楼梯也比较好上，眺望远处，山在雾中雾在山中，仙气儿缭绕，美不胜收。一路上买了俩鸡蛋，要价3元1个，5元2个，买了玉米5块，买了2个老冰棍，要5块1个，还价6块2个，解暑妥妥滴。南岩宫看看玄武大帝的佛像，瞅一眼龙头香的龙头，扔一扔硬币，专门准备的几十个1毛钱的硬币，投了它个尽兴，南岩宫之旅结束了，下一站金顶。原路返回山脚下，要坐车到太子坡转车去琼台坐索道上金顶，半个小时盘旋山路下太子坡，晕车难受想吐，下车一问到琼台19公里35分钟，对于晕车的人来说，想死的人都有了。决定先吃点东西再煎熬坐车。金顶还是要上的，以前都是走上走下，考虑到时间问题，和休闲旅游方面，来个索道来回，可以多到景点玩一会，出来嘛，享受嘛，票价不便宜，一个人来回170，上山下山来回才10分钟。还分啥淡季旺季，淡季11-1月，来回150。索道到的地方，到金顶还要十多分钟的山程，山上的道子很窄，路也很陡，需要悠着点，登顶门票27，不上去算白来了。顶上人潮涌动，拍个美美哒照片太难了。金顶旁边有个抽签的，不妨抽一支讨个吉利。山上有泡面，10元1碗，东西都不贵，还可以还价，我还用名字作个画，才25。对了，上山有个吃斋饭的地方，开放时间是11:15-12:15，随便吃只要15块，很划算哦！逛完金顶都四点多了，坐索道下山。买了两瓶水两个冰棒一共9块，现在山里付款很方便，微信、支付宝统统可以用。最痛苦的事就是坐车，半个小时到太子坡，终于卡不住了，上吐下泻，缓半天，转下山的车20分钟，出山门，已是6点。总结：出去玩，别跟自己过不去，不用大包小包的带很多东西，对自己好点，出去玩不就是个花钱的事吗；衣服要选对，拍照才好看；晕车严重甚上山，要么就直奔主题，不要像我一样，去这又去那，受罪。大美武当，欢迎你来转转山下看不到蓝天让我看到了没有ps的金顶，它是你的终点云雾中的索道索道价目表坐索道的路途络绎不绝的登顶好汉通往南岩的青石小路玄武大帝寺庙一角虔诚的烧香人玄武大帝背后的唯美雕刻世界文明的龙头香，每年都会有专人不挂任何绳索上去点香每次硬币必砸的鼓国际友人开心自拍玄武寺庙正景一大窝外国友人来我大武当仙山山里玩意儿紫霄宫大门外买票进山的好奇人们通往售票大厅的金街金顶斋菜时间表，15任吃评论</w:t>
      </w:r>
    </w:p>
    <w:p>
      <w:r>
        <w:t>评论：</w:t>
        <w:br/>
      </w:r>
    </w:p>
    <w:p>
      <w:pPr>
        <w:pStyle w:val="Heading2"/>
      </w:pPr>
      <w:r>
        <w:t>11.东盟小长假武当山休闲4日游</w:t>
      </w:r>
    </w:p>
    <w:p>
      <w:r>
        <w:t>https://travel.qunar.com/travelbook/note/6909295</w:t>
      </w:r>
    </w:p>
    <w:p>
      <w:r>
        <w:t>来源：去哪儿</w:t>
      </w:r>
    </w:p>
    <w:p>
      <w:r>
        <w:t>发表时间：2017-09-15</w:t>
      </w:r>
    </w:p>
    <w:p>
      <w:r>
        <w:t>天数：4</w:t>
      </w:r>
    </w:p>
    <w:p>
      <w:r>
        <w:t>游玩时间：2017-09-09</w:t>
      </w:r>
    </w:p>
    <w:p>
      <w:r>
        <w:t>人均花费：2000 元</w:t>
      </w:r>
    </w:p>
    <w:p>
      <w:r>
        <w:t>和谁：家庭</w:t>
      </w:r>
    </w:p>
    <w:p>
      <w:r>
        <w:t>玩法：</w:t>
      </w:r>
    </w:p>
    <w:p>
      <w:r>
        <w:t>旅游路线：</w:t>
      </w:r>
    </w:p>
    <w:p>
      <w:r>
        <w:t>正文：</w:t>
        <w:br/>
        <w:t>行程简介说说这次旅行广西东盟南宁的部分公司能放两天假，就考虑跟妈妈一起去玩。4天时间，不想跑太远，选择了武当山自助悠闲旅游，4天3晚。时间充裕在山上住一天最合适，还可以玩玩周边景点。注意事项：景区门票240/人，含景区车。如果在山上住，最适合的线路是先坐车到太子坡，沿逍遥谷、紫霄宫一直到南岩，住一晚，第二天走清神道登顶。到达金顶游览结束后，坐索道或步行下山至琼台游览，后乘坐景区车到太子坡转车至游客中心。南岩附近有很多旅馆住宿，基本200/晚左右。我们住在去金顶路上最后一家旅馆：同福客栈，约在1/4路程处，第二天登顶直接开始爬山。走清神道登顶距离会比明神道近，也更好走。我们走走停停花了2个小时左右。如果住同福客栈，路线这里有详细回答。最好是游览完南岩宫后再去。不然住了旅店再出来要重新爬一次山。行李箱最好就不要带了，带随身用品，一个背包就够了。不走回头路，到了金顶从琼台下，背包会方便很多。评论第1天老营镇4分/12篇游记中提到门票¥预订地址：十堰市丹江口市武当山镇查看详情早上乘坐GX的航班从南宁直飞十堰，下了飞机，有大巴2号线直达武当山镇，大约50分钟左右，票价15元/人。入住武当山宾馆，出租车司机都知道，很好找。去哪儿团购178元标间，还带双早。自助餐种类多还好吃，房间里还送水果。早餐时间6-9点。餐厅还有午、晚餐，价格跟外面餐馆差不多。酒店旁边的小河，沿着就能走到博物馆。当地菜，香煎白鱼。晚上本来想看《梦幻武当》，但是去到剧院没有人，说是去俄罗斯演出太累取消了。表演每周五周六晚上有。虽然没有演出，但是去哪儿上还是有票卖，大家最好问问当地人再买。下午去了武当山博物馆，里面有介绍当地的文化历史，还是值得看看的。评论第2天太子坡32篇游记中提到门票¥预订电话：0719-5668567,0719-5665396地址：十堰市丹江口市武当路附近武当山景区内简介：真武大帝幼年做太子时修炼的地方，是古代木结构建筑的杰作，古建迷不能错过。查看详情从游客中心坐车到太子坡游览。评论紫霄宫5分/34篇游记中提到门票¥预订门票价格：15元开放时间：8:30—17:00电话：0719-5668567,0719-5665396地址：武当山景区内,天柱峰东北的展旗峰下,近乌鸦岭简介：明代的“国家祈福之地”，紫宵大殿在明代只供皇帝朝拜，殿中的真武大帝等塑像都是明代的珍品。查看详情紫霄宫额外需要门票，每天早上会有道士表演。还是值得看看的，周围也有好多小饭馆，中午可以吃饭。父母殿后面有好多小鸽子。评论南岩宫5分/15篇游记中提到门票¥预订门票价格：包含在武当山景区门票内开放时间：7:00-17:00电话：0719-5668567,0719-5665396地址：十堰市丹江口市武当路附近武当山景区内，紫霄宫以西。简介：整个建筑群依山而建，镶嵌在山中的悬崖峭壁上，石殿用青石雕凿构建，是石雕艺术的珍品。查看详情南岩宫后面的一只小猫，只有三条腿，但是眼睛是异色的，粘人。龙头香，偷拍的。一颗老杏树。建在悬崖上的南岩宫。评论第3天金顶5分/8篇游记中提到门票¥预订门票价格：0开放时间：索道运行时间5：30--18：00地址：武当旅游经济开发特区武当山风景区内简介：武当山的最高胜境，无论是信士香客，还是游人墨客，只有登上顶峰，走进太和宫，才是真正意义上的到了武当山。查看详情山间还有小溪流路比较逗，难爬金顶上还有一圈城墙到顶的金殿，两边还有道士。群山中的最高峰，阳光大的时候风景很好。最后坐的缆车下山，旺季上山90元/人，下山80元/人。评论第4天玉虚宫17篇游记中提到门票¥预订开放时间：7:00-17:00电话：0719-5660886,0719-5665571,0719-5665396地址：十堰市丹江口市武当山镇简介：漫步在明代的石板道上，眼前是斑驳的残留宫墙，感受一份历史的沧桑。查看详情玉虚宫就在镇上步行街尽头，免费开放，场地很宽阔，还有很多武校的学生练习武术。正在搭建舞台玉虚宫旁边有一个武馆，还有外国人学习回家依然坐的飞机，从武当山到机场只有两趟大巴，早上8点和下午3点，如果时间不合适只能坐公交车到十堰火车站再打车，或者直接打车去机场。打表120元左右，不打表滴滴100元。评论</w:t>
      </w:r>
    </w:p>
    <w:p>
      <w:r>
        <w:t>评论：</w:t>
        <w:br/>
      </w:r>
    </w:p>
    <w:p>
      <w:pPr>
        <w:pStyle w:val="Heading2"/>
      </w:pPr>
      <w:r>
        <w:t>12.刘公子问道武当•记</w:t>
      </w:r>
    </w:p>
    <w:p>
      <w:r>
        <w:t>https://travel.qunar.com/travelbook/note/6923168</w:t>
      </w:r>
    </w:p>
    <w:p>
      <w:r>
        <w:t>来源：去哪儿</w:t>
      </w:r>
    </w:p>
    <w:p>
      <w:r>
        <w:t>发表时间：2017-10-06</w:t>
      </w:r>
    </w:p>
    <w:p>
      <w:r>
        <w:t>天数：4</w:t>
      </w:r>
    </w:p>
    <w:p>
      <w:r>
        <w:t>游玩时间：2017-10-03</w:t>
      </w:r>
    </w:p>
    <w:p>
      <w:r>
        <w:t>人均花费：1800 元</w:t>
      </w:r>
    </w:p>
    <w:p>
      <w:r>
        <w:t>和谁：家庭</w:t>
      </w:r>
    </w:p>
    <w:p>
      <w:r>
        <w:t>玩法：古镇,徒步,人文</w:t>
      </w:r>
    </w:p>
    <w:p>
      <w:r>
        <w:t>旅游路线：</w:t>
      </w:r>
    </w:p>
    <w:p>
      <w:r>
        <w:t>正文：</w:t>
        <w:br/>
        <w:t>问道武当，家庭游记说说这次旅行毕业工作后第一次享受国庆长假，考虑旅程难易程度及孩子的兴趣度，最终把17年十一中秋假✈️八百里武当·问道。评论第1天武汉天河国际机场5分电话：027-85818305地址：武汉市黄陂区机场大道简介：武汉天河国际机场是中国民航总局指定的华中地区唯一的综合枢纽机场和最大的飞机检修基地、国家一级民用机场。查看详情早班机，8:40，6点就扛着迷糊的孩子，牵着惺忪的爱人，奔向地铁。兴业路出发，宏图大道转机2线，总用时50分钟步入T3出发大厅。Check-in后去吃早餐，还可以，两碗粉（排骨、肉丝），一笼馒头，一笼奶黄包，一碗肉粥，一杯豆浆，一个卤蛋，一共60元（具体不记得了，反正不超过60），推荐，武汉T3，不坑哈，敞开吃。三星，已落寞。遥记第一部手机就是三星488E？反正当时满牛看见“大鹏”了，乐迪的飞行伙伴，孩子从迷糊中醒来。登机，乘坐孩子心中的“大鹏”，少爷在前，我俩紧随其后。评论中秋佳节，短途飞行，南航发的月饼，很应节气氛围，孩子也喜欢吃，也让孩子愉快渡过机上一小时。羞涩的少爷。评论十堰武当山机场4分地址：位于十堰经济开发区方块村和茅箭区枧槽村交界处简介：十堰武当山机场是中国湖北省十堰市一座民用机场，2016年2月5日正式投入使用，位于十堰经济开发区方块村和茅箭区枧槽村交界处，距市中心15公里。查看详情落地武当山机场，看见了“胡须爷爷”孩子更开心了。往返飞行，也是这次带孩子旅行的旅行重点之一，让孩子带着动画片中的人物去寻找现实的“伙伴”。此行很完美。景区大巴机场直达，15元/次。评论逍遥谷13篇游记中提到门票¥预订开放时间：7:30-17:00电话：0719-5668567,0719-5665396地址：十堰市丹江口市武当山景区内简介：谷中动物时常出没丛林，是成龙的电影《功夫梦》的外景拍摄地。查看详情驴友推介，一家非主景区旁的客栈，坐落在八仙观茶厂，韩老板热情好客，会给大家讲茶，走茶席，完美的选择评论第2天磨针井5分/4篇游记中提到门票¥预订电话：0719-5689187地址：十堰市丹江口市武当山景区简介：武当山的第一个景点，殿前埋着两根碗口粗的“铁针”，乌黑光亮，象征老母当年所磨铁杵。查看详情因为以少爷问道体验为主，在韩老板推介下，我们去了人少的磨针井。少爷很棒，雨中很美。一切都是那么自然，道法自然。望着母子背景，知足的幸福感爆棚。铁杵磨成针，少爷虽然还不懂，但粑粑我帮你先留下影音。少爷玩的很嗨心评论太子坡5分/32篇游记中提到门票¥预订电话：0719-5668567,0719-5665396地址：十堰市丹江口市武当路附近武当山景区内简介：真武大帝幼年做太子时修炼的地方，是古代木结构建筑的杰作，古建迷不能错过。查看详情出磨针井，乘居民车转去太子坡。我梦里的九曲黄河廊。如梦一样，神圣感油然而生，依山而建，顺势自然。生活中为何不能也多些自然顺应呢？少爷在自然道中体验道法自然。评论逍遥谷5分/13篇游记中提到门票¥预订开放时间：7:30-17:00电话：0719-5668567,0719-5665396地址：十堰市丹江口市武当山景区内简介：谷中动物时常出没丛林，是成龙的电影《功夫梦》的外景拍摄地。查看详情游玩后返回客栈。恰是中秋夜，韩老板为大伙准备了中秋茶席，投影放着《问道武当》，热茶、月饼，云南驴友带来的云南苹果（真甜），更有上山采风的老师吹笛助兴。17年的中秋月夜，因雨而遮羞了月，但孩子和韩老板儿子玩的开心，俩小家伙也吃的肚圆。而我感受了武当·道的含义之一：天人合一，自然道，不装饰外表，不虚传功力，因人而异，只求心道。悠悠笛音在中秋之夜，婉转缥缈，宛若天籁。评论第3天朝天宫5分/14篇游记中提到门票¥预订开放时间：7:30-17:00电话：0719-5689187,0719-5668567地址：十堰市丹江口市武当旅游经济开发特区永乐路14号武当山风景区内简介：朝天宫后峭壁高耸，雨时，瀑布飞泻；冬季，冰瀑高悬，极为壮观。查看详情10月5号，武当终于不下雨了，大早就带着少爷琼台索道，上金顶。金顶进门检票处，别小看索道登顶，索道只到金顶下，想上金顶，依旧需要踏步爬梯。少爷让我自豪，少爷几乎是自己拉着锁链一步一步登上了金顶！少爷登顶成功！金顶上和祖师爷对光祈福，金殿旁挂锁·🔒福。少爷在金顶亲手求的上上签。金殿进口的皇经堂斋饭。15元，在此不能理解为钱，而是一份问道。金顶斋饭味道蛮好的，我平时减肥，所以自己吃的比斋饭简单，😢。这里特别推介清炒竹笋，少爷也爱吃。斋堂吃斋时遇到了河南来朝拜的一位道姑婆婆，与少爷讲“小道礼”，呵呵，已是今后回忆美景。斋饭食材都是山上自采当季菜品。爱人因外表而买的“道家糯米”名字不记得了，味道个人不习惯，但叶子包裹食材，尝尝味道吧。下金顶路上，这个卫生间必须分享。复式结构，上男下女，顺应道法自然，尽量依然而建，少破坏自然。登顶之路。索道登顶青石路道上的花开的正艳，无法形容，只有美！索道，武当索道是我坐过索道里运行速度最快，但最平稳的，这个要点赞。大众必照吧！琼台索道下索道后游中观。代表爱人和少爷，给全家祈福拜祖师爷。为家祈福安康。评论中观5分/10篇游记中提到门票¥预订简介：相传，真武大帝修成大道，五龙捧圣至天宫后，玉皇大帝在琼台册封真武为北极玄天上帝。因此，人们认为武当山琼台是真武大帝的受封地，而倍加崇拜。琼台观，在元代称为“琼台宫”，明朝改宫为观。分为琼台上观、中观和查看详情少爷秀武当剑法。帅气的剑法。破剑势，秋风扫落叶，嗨---评论逍遥谷5分/13篇游记中提到门票¥预订开放时间：7:30-17:00电话：0719-5668567,0719-5665396地址：十堰市丹江口市武当山景区内简介：谷中动物时常出没丛林，是成龙的电影《功夫梦》的外景拍摄地。查看详情下山回客栈，在韩老板指引下，和少爷寻至茶园。茶园步道旁的柿子树。此次问道武当的重点之二：带孩子走茶席，采摘。少爷采摘完金秋果实，踏步向前。秋·武当客栈少爷是开始有心思了吗？还是发呆而已？问道，是让孩子知道：道·礼！而我自己要学会刻意的“寡·静”无欲。评论第4天逍遥谷5分/13篇游记中提到门票¥预订开放时间：7:30-17:00电话：0719-5668567,0719-5665396地址：十堰市丹江口市武当山景区内简介：谷中动物时常出没丛林，是成龙的电影《功夫梦》的外景拍摄地。查看详情早起的武当，推开窗，可以揽山，亦可闻各种动物清晨吊嗓，舒服！早起准备下山了，客栈门口等下山的“玻利巴士”。下山后悠然吃早餐，然后包车去机场。牛肉面力推，15元，海碗够大，包子十元一笼，也就那样。包车（宝骏商务车）100，十一嘛，理解，也为自己旅程的舒适度，可以接受。平时参考：包车50～70。机场巴士去机场的时间点很少，所以请合理规划。评论十堰武当山机场简介：十堰武当山机场是中国湖北省十堰市一座民用机场，2016年2月5日正式投入使用，位于十堰经济开发区方块村和茅箭区枧槽村交界处，距市中心15公里。查看详情回程的南航“大鹏”。评论武汉天河国际机场5分电话：027-85818305地址：武汉市黄陂区机场大道简介：武汉天河国际机场是中国民航总局指定的华中地区唯一的综合枢纽机场和最大的飞机检修基地、国家一级民用机场。查看详情落地天河T3。少爷在机上就说要睡觉，😄，这几天行程对于三岁幼龄的少爷，已是充实。地铁🚇。T3真大。天河地铁站，黄鹤必须点亮。落地就脱下加绒加厚冲锋衣。也就300多公里，但武当山和武汉，气温已是天壤之别。综述：17年的十一中秋长假，欢乐多多，收获多多，留念多多。武当·问道·再见。评论</w:t>
      </w:r>
    </w:p>
    <w:p>
      <w:r>
        <w:t>评论：</w:t>
        <w:br/>
      </w:r>
    </w:p>
    <w:p>
      <w:pPr>
        <w:pStyle w:val="Heading2"/>
      </w:pPr>
      <w:r>
        <w:t>13.我不是古逸亭：武当山两日游</w:t>
      </w:r>
    </w:p>
    <w:p>
      <w:r>
        <w:t>https://travel.qunar.com/travelbook/note/6930145</w:t>
      </w:r>
    </w:p>
    <w:p>
      <w:r>
        <w:t>来源：去哪儿</w:t>
      </w:r>
    </w:p>
    <w:p>
      <w:r>
        <w:t>发表时间：2017-10-18</w:t>
      </w:r>
    </w:p>
    <w:p>
      <w:r>
        <w:t>天数：2</w:t>
      </w:r>
    </w:p>
    <w:p>
      <w:r>
        <w:t>游玩时间：2017-10-15</w:t>
      </w:r>
    </w:p>
    <w:p>
      <w:r>
        <w:t>人均花费：800 元</w:t>
      </w:r>
    </w:p>
    <w:p>
      <w:r>
        <w:t>和谁：三五好友</w:t>
      </w:r>
    </w:p>
    <w:p>
      <w:r>
        <w:t>玩法：</w:t>
      </w:r>
    </w:p>
    <w:p>
      <w:r>
        <w:t>旅游路线：</w:t>
      </w:r>
    </w:p>
    <w:p>
      <w:r>
        <w:t>正文：</w:t>
        <w:br/>
        <w:t>前言说说这次旅行本人坐标西安，由于工作的特殊性，所以节假日很少，这次辞职，决定好好散散心，就决定去自己一直很想去的武当山.约了好友一起去，从西安出发，有直达的火车，票价69元.评论第1天西安火车站电话：029-82130402简介：全国客流量第四大火车站，全国八大铁路枢纽之一，全国仅有的5个通达所有省会的车站之一。是我国路网中联通西北、西南的交通枢纽。查看详情从西安去武当山只有一趟直达的火车，早上八点半出发，途径商洛，安康，十堰，最终到达武当山，全程大概七个小时左右.由于旅途时间过长，所以建议带好充电宝，保持手机电量充足，当然了，还可以领略秦巴的自然风光，途径亚洲最长的秦岭隧道.西安出发的火车票，只需69元全程七个小时，终于到达武当山火车站，在火车上吃了午餐出站口不过我们到了武当山站才知道，从这里去武当山还有十几公里的样子，这里之前不叫武当山站，后来改成武当山站了，建议去的朋友，可以直接坐车到十堰，十堰去武当山有公交直达，全程四元钱，刷卡3.6元.到达武当山站评论武当山镇老营镇12篇游记中提到门票¥预订地址：十堰市丹江口市武当山镇查看详情到达武当山火车站之后，问了当地人才知道，这里离武当山还有距离，不过不用担心，去武当山门口，有公交直达，202或者203，门口也有面包车这类车辆接人，大概五到十元不等的样子。我们决定在这个小镇上吃完饭再去山门口.步行一公里左右，我们找到了一家吃饭的地方，应该是个连锁店，刚开业，名字叫老汉口门头照片店内的介绍在西安应该叫蒸碗蒸饺热干面重点说的是热干面，武汉的特色小吃，本人觉得挺好吃的，芝麻酱的香味很浓，吃着不错，就是稍微有点咸评论住宿老营镇12篇游记中提到门票¥预订地址：十堰市丹江口市武当山镇查看详情在祭了自己五脏庙之后，我们乘坐公交去武当山镇，全程大概四十分钟左右，投币两块公交站牌到了之后，我们先去武当山的游客旅游服务中心，看了一下自己的行程天上下着小雨，然后随手拍了几张照片，跟大多数景区一样，这里上山的路程还很长看完之后，就在美团上找住宿的酒店，最后选中一家，一百块一晚上.环境还不错评论第二天：上山武当山游客服务中心晚上一夜小雨，早上七点钟起来的时候，雨渐近就停了下来，早晨老规矩吃了武汉的牛肉面，还有一个鸡蛋门票全票是248元，含往返大巴，加上保险.一张地图（注意：门票不含金顶和紫霄宫景点的门票，这俩需要重新购买，紫霄宫是15元，金顶是27元评论景点午餐紫霄宫34篇游记中提到门票¥预订门票价格：15元开放时间：8:30—17:00电话：0719-5668567,0719-5665396地址：武当山景区内,天柱峰东北的展旗峰下,近乌鸦岭简介：明代的“国家祈福之地”，紫宵大殿在明代只供皇帝朝拜，殿中的真武大帝等塑像都是明代的珍品。查看详情午餐，都是特色菜，花费了我200大洋评论南岩28篇游记中提到门票¥预订开放时间：7:00-17:00地址：十堰丹江口市武当旅游经济开发特区永乐路14号武当山风景区简介：南岩，因它朝向南方，故称做南岩。据记载，吕洞宾就曾在南岩修道，史书盛赞南岩是“分列殿庭，晨钟夕灯，山鸣谷震”。查看详情在唐朝，八仙之一的吕洞宾就曾在南岩修道，至今这里还留有他作的一首诗。在元朝，武当高道张守清在前人的基础上“凿岩平谷，广建宫廷”，使南岩的建筑“隐林中之煊赫，耸层楼十二。” 而且当时南岩的道人已多达一千人。因为张守清修建南岩，宏扬武当道教的巨大功绩，当时的皇帝赐封他为“体玄妙应太和真人”。史书上盛赞当时的南岩是“分列殿庭，晨钟夕灯，山鸣谷震”评论太子坡32篇游记中提到门票¥预订电话：0719-5668567,0719-5665396地址：十堰市丹江口市武当路附近武当山景区内简介：真武大帝幼年做太子时修炼的地方，是古代木结构建筑的杰作，古建迷不能错过。查看详情复真观，这座在武当山狮子峰60度陡坡上的古代建筑，被当今建筑 学家赞誉为：利用陡坡开展建筑的经 典之作。 复真观背依狮子山，右有天池飞瀑，左接十八盘栈道，远 眺似出水芙蓉，近看犹如富丽城池。古代建筑大师们，巧妙地利用 山形地势，不仅创造出1.6万平方米的占地面积，而且建造殿宇200 余间，结构出“一里四道门”、“九曲黄河墙”、“一柱十二梁”、 “十里桂花香”等著名景观评论紫霄宫34篇游记中提到门票¥预订门票价格：15元开放时间：8:30—17:00电话：0719-5668567,0719-5665396地址：武当山景区内,天柱峰东北的展旗峰下,近乌鸦岭简介：明代的“国家祈福之地”，紫宵大殿在明代只供皇帝朝拜，殿中的真武大帝等塑像都是明代的珍品。查看详情紫霄宫，又名“太元紫霄宫”，明代宫观建筑，位于湖北省十堰市丹江口市境内的武当山。紫霄宫坐落在武当山的主峰——天柱峰东北的展旗峰下，占地面积约27.4万平方米。面对照壁、三台、五老、蜡烛、落帽、香炉诸峰，右为雷神洞，左为禹迹池、宝珠峰。周围山峦天然形成一把二龙戏珠的宝椅，明永乐皇帝封之为“紫霄福地”。紫霄宫是武当山保存较完整的皇家庙观建筑群。同时也是武当山保留比较完整建筑群的重要组成部分。紫霄宫为武当山历史上的道教宫观之一，属全国道教重点开放宫观。1932年，第二次革命战争时期红三军司令部所在地，贺龙元帅曾居此。1982年02月24日，紫霄宫作为皇家庙观建筑群，被国务院公布为第二批全国重点文物保护单位。1984年，紫霄宫作为全国重点宗教活动场所开放。1994年12月，作为武当山古建筑群的一部分被联合国教科文组织列入《世界文化遗产名录》。[评论住宿分金岭分金岭由于在南岩宫耽误的时间太长，晚上赶不到金顶，所以在分金岭住了一晚上，活动板房，价格奇高，山里晚上很冷评论金顶金顶8篇游记中提到门票¥预订门票价格：0开放时间：索道运行时间5：30--18：00地址：武当旅游经济开发特区武当山风景区内简介：武当山的最高胜境，无论是信士香客，还是游人墨客，只有登上顶峰，走进太和宫，才是真正意义上的到了武当山。查看详情坐落在武当山主峰一天峰柱上的金殿，是我国最大的铜铸鎏金大殿，建于明永乐十四年（１４１６年）。殿高５．５米，宽５．８米，进深４．２米。殿内栋梁和藻井都有精细的花纹图案。藻井上悬挂一颗鎏金明珠，人称“避风仙珠”。传说这颗宝珠能镇住山风，不能吹进殿门，以保证殿内神灯长明不灭。其实山风吹不进是因为殿壁及殿门的各个铸件，非常严密、精确。金殿内有“真武”铜像，重达１０吨。殿外是白玉石栏杆台，台下是长约１５００米的紫金城。城墙由巨大的长方形条石依山势垒砌而成。这座金殿建在武当山群峰中最雄奇险峻的天柱峰上，具有“天上瑶台金阙“的效果。紫霄宫建于明永乐十一年（１４１３年），是武当山的主要宫殿，也是保存最完整的建筑之一。共有殿宇、楼阁、廊庑８６０间，规模宏伟，气派非凡。评论返回十堰站电话：0719-8478142简介：襄渝铁路贯穿于此，规划的十宜铁路、运十铁路在此交汇。十堰站隶属于武汉铁路局十堰车务段，现为武汉铁路局一等站。评论</w:t>
      </w:r>
    </w:p>
    <w:p>
      <w:r>
        <w:t>评论：</w:t>
        <w:br/>
      </w:r>
    </w:p>
    <w:p>
      <w:pPr>
        <w:pStyle w:val="Heading2"/>
      </w:pPr>
      <w:r>
        <w:t>14.随性环库自驾游</w:t>
      </w:r>
    </w:p>
    <w:p>
      <w:r>
        <w:t>https://travel.qunar.com/travelbook/note/6936085</w:t>
      </w:r>
    </w:p>
    <w:p>
      <w:r>
        <w:t>来源：去哪儿</w:t>
      </w:r>
    </w:p>
    <w:p>
      <w:r>
        <w:t>发表时间：2017-10-29</w:t>
      </w:r>
    </w:p>
    <w:p>
      <w:r>
        <w:t>天数：4</w:t>
      </w:r>
    </w:p>
    <w:p>
      <w:r>
        <w:t>游玩时间：2017-10-29</w:t>
      </w:r>
    </w:p>
    <w:p>
      <w:r>
        <w:t>人均花费：600 元</w:t>
      </w:r>
    </w:p>
    <w:p>
      <w:r>
        <w:t>和谁：情侣</w:t>
      </w:r>
    </w:p>
    <w:p>
      <w:r>
        <w:t>玩法：自驾</w:t>
      </w:r>
    </w:p>
    <w:p>
      <w:r>
        <w:t>旅游路线：</w:t>
      </w:r>
    </w:p>
    <w:p>
      <w:r>
        <w:t>正文：</w:t>
        <w:br/>
        <w:t>前言【线路】河南开封——南阳西峡——湖北丹江口——环库公路——湖北襄阳——河南开封【交通工具】自驾【行驶里程】1655公里【人数】2人【时间】4天【费用】包括过路费、油费、景点门票、食宿费 共计：1200元人民币评论我所认知的旅行旅行对于每个人的意义可能都不一样，对于我来说，我更喜欢在路上的感觉，我常以自驾的形式出行，因为在路上，你永远不知道接下来等待你的美景和事情是什么，在路上很多时候是一种未知，在路上不受拘束（当然了交通法规除外哦！😁），自由、无拘无束在的感觉永远伴随着你，这种感觉也是我喜欢旅行的原因。评论说说这次旅行说起这次旅行，其实是很偶然的，是我在网上无意中看到湖北有一条环库公路很漂亮，网上说也是中国最美公路之一，于是我就有了走一走的想法，再说了湖北离我们这边也比较近，在网上看了下这条路的大概位置和一些文章，就带上我的设备，我家老张，还有我的座驾『大白』，开始了这次随机而又愉快的行程。当时原打算2天的时间的，但是当我和老张商量线路的时候，看到正好顺路到南阳，于是就把老界岭也加到这次行程中了，谁知道后来在路上又加了一天的行程，所以最终行程变成了4天。评论第一天 河南开封—南阳老界岭第一个出场的就是俺家老张，一大早我们就准备出门了。要出发了，给我的大白也来张照片，它跟我也是走南闯北了。装上我的装备和水，亮点在左下角的一点儿玻璃水，这是我家大白的清洁饮料。一路上，我们选择性的进了几个服务区，第一个就是少林服务区。第二个是陆浑服务区，这个服务区比较大，也很有特色，里面还有很多地方再改建。在服务区里，我发现了大白的同胞兄弟。在去往老界岭的路上转高速的时候，要走一段省道，不过这个季节山上的风景还是很漂亮的。一路上有美女和漂亮的风景做伴，从来没有觉得疲劳。这个农家是我们住的地方，在老界岭景区里面，我们出行从来都是先把住的地方安顿好以后再游玩的。这个时候去正好是淡季，人少、景好、消费少。安顿好以后，我们步行开始我们的登山之行。从我们住的地方向山上走去。当时到地方已经是下午了。这里的山路右边的红色小道是『健步道』。山中的景色，不论什么季节都有不同的美丽。这么漂亮的景色，当然要给俺家老张拍照照片留影了。山上还有一些老房子，很有意思，不过被遗弃了有点儿可惜。我们在途中发现了一条溪流，于是我们走了下去，顺溪而上。面对如此美丽的景色，我要用手中的相机把如画般的美景记录下来。美丽的山景，悦耳的溪水声，最爱的人，一幅美丽幸福的画面。山上有些地方还在修建，一些车辆就停在了路边，我觉得倒是有另一番味道。由于是山区，当地的居民的交通工具基本都是摩托车。山里不论你走到那里，最不缺的就是美景。查看全部评论第二天 河南南阳老界岭—湖北丹江口第二天，我们从老界岭出发赶往湖北丹江口，由于导航没有能够显示具体进入环库的道路入口，我们在找环库的路口上浪费了一些时间，在吃午饭的时候和老板打听了一下环库公路的入口在哪里，原来往苍浪海旅游区方向，从那里就进入环库公路的入口了。一进公路就可以看到这样一个大牌坊，这样的牌坊在接下来的路段里还会再出现。我们顺着公路往里走了一段路，一看时间上已经是下午3点多了，据说整个环库公路400多公里，算了下时间，我们最后决定现在丹江口住下，等第二天一早出发走环库公路。于是我们就找了住的地方，养精蓄锐，迎接接下来的环库之旅（也是这次出行的主要目的）。评论第三天 湖北丹江口环库之行经过了一下午的修正，开始了我们这次旅行的主要目的，环库之旅，由于前一天已经找到了进入环库的入口，早晨吃过早餐，就直接前往我们的目的地了。进入环库公路，走不了多远，美景就映入眼帘，前一天晚上丹江口下了雨，早晨有雾，不过景色还是很漂亮的，不愧有亚洲第一大人工淡水湖之称啊。美景随处可见，蓝天碧水，让人看的心旷神怡。湖中静静的停着一只小船。由于环库公路还在维修中，修好的公路没有多远，所以路上会经常看到工程车和维修道路的痕迹。走到这段路的时候，修好的公路就到尽头了，往图片左方的路走是一个村庄，往村庄里面走就是一个休闲度假区，当地人也叫千岛湖。这就是那个千岛湖入口处的村庄。村中的小狗，安详的看着过往的行人。来到这个度假区中的制高点可以看到千岛湖的部分全景，景色很壮观，只是当时雾比较大，照片效果不是很理想。在山顶给我家老张拍一张照片，由于雾比较大，人和小岛中间好像隔着一层纱。这里的一段道路是单行道，当下行的时候，路过一片水塘，觉得感觉不错就拍了下来。后面的路就没有开始的路好了，好多路段都在施工，不过景色依然很美丽。走着走着，遇到一片桔园，说是桔园也不是很对，这里的果子品种很多，有橘子、桔子、橙子、丑桔。于是我们把车停了下来，在四周找看有没有看管果园的人，结果没有找到。也许这是没有人看管的果园吧。在我们找果园管理员的同时也看到好多当地人也在摘，于是我家老张就开始了采摘行动。环库公路其它路段的路就没有开始的好了，遇到施工市经常的事情了。不管道路如何，总是不会影响美景的，同时也是不会影响心情的。当地的一位阿婆在湖边洗衣服。在接下来的行程中，我们有一次看到了这样的牌坊，这段路是凉习路。有山有水的地方就有美景。回头看走过的桥，在山水的衬托下真是漂亮。又一次的经过这样的牌坊。现在的环库公路，有一段路要经过村子，也要走很多山路。查看全部评论湖北襄阳夜当我们到达襄阳城的时候已经是晚上7点多了，我们吃过晚饭，在襄阳古城墙附近找了一家酒店住下，然后就出来拍襄阳的夜景了。襄阳城墙旁边有一条临湖的道路。这里的夜景很漂亮。这是这条道路上的一片广场，晚上会有好多广场舞大妈在这里跳广场舞。这是在襄阳城门边拍的。这里市襄阳古城的一条步行商业街，由于天气比较凉，当时已经晚上将近10点了，好多的店铺都关门了，人也比较少。这里是昭明台，襄阳的夜景亮化时间比较短，不到10点城市的亮化灯光就已经关闭了。评论第四天 湖北襄阳—河南开封由于前一天到的时候已经晚上了，所以我们决定早晨起来再到城边转一转，早晨我们吃过饭就来到了城墙边。白天和晚上的相比较，又是另外一番味道。早晨，湖边就有很多休闲的人们在这里惬意的享受着时光。树、古城、道路、车、人形成了一组完美的画面。临汉门，这里就是步行街的一个入口，在阳光的照射下显得魅力十足。早晨从城门中出入的人们。上午我们逛完襄阳古城墙，就开始回家的行程。评论后记整个行程结束了，总结几点希望对看到这篇游记的朋友有所帮助。1、这条环库线路在没有修建完善的路段没有明确的路标，会出现走错路和绕路的情况。建议多看攻略或者多问路。2、对于北方的朋友或者喜欢清淡口味的朋友来说，这边的饭菜油大，吃起来会感到油腻。3、襄阳的夜景亮化灯光在晚上9：30~10：00之间就关闭了，要看夜景的朋要注意时间，不然就看不到漂亮的灯光了。评论</w:t>
      </w:r>
    </w:p>
    <w:p>
      <w:r>
        <w:t>评论：</w:t>
        <w:br/>
        <w:t>1.你好，从南阳出发在西峡走近还是丹江近？从哪个地方能进环库公路😄</w:t>
      </w:r>
    </w:p>
    <w:p>
      <w:pPr>
        <w:pStyle w:val="Heading2"/>
      </w:pPr>
      <w:r>
        <w:t>15.201702之醉卧武当山</w:t>
      </w:r>
    </w:p>
    <w:p>
      <w:r>
        <w:t>https://travel.qunar.com/travelbook/note/6940926</w:t>
      </w:r>
    </w:p>
    <w:p>
      <w:r>
        <w:t>来源：去哪儿</w:t>
      </w:r>
    </w:p>
    <w:p>
      <w:r>
        <w:t>发表时间：2017-11-07</w:t>
      </w:r>
    </w:p>
    <w:p>
      <w:r>
        <w:t>天数：1</w:t>
      </w:r>
    </w:p>
    <w:p>
      <w:r>
        <w:t>游玩时间：2017-02-11</w:t>
      </w:r>
    </w:p>
    <w:p>
      <w:r>
        <w:t>人均花费：</w:t>
      </w:r>
    </w:p>
    <w:p>
      <w:r>
        <w:t>和谁：独自一人</w:t>
      </w:r>
    </w:p>
    <w:p>
      <w:r>
        <w:t>玩法：美食</w:t>
      </w:r>
    </w:p>
    <w:p>
      <w:r>
        <w:t>旅游路线：</w:t>
      </w:r>
    </w:p>
    <w:p>
      <w:r>
        <w:t>正文：</w:t>
        <w:br/>
        <w:t>公益说说这次旅行2017年正月十五那天，北京平安星减救灾公益机构去河南平顶山做了一个名为上学路上要有光的公益项目，我被邀同行，主要负责摄影工作，项目完成后，发现平顶山离武当山不远，于是比便顺道去了趟道家圣地参拜一番。出于公益宣传的责任，我将游记开始前穿插几张项目的照片，希望大家在旅行时也能多关注一下公益活动和项目，或积极参与或摇旗呐喊，我想做这些事总比在景区圣地往水盆里扔钢镚有意义吧。此次公益活动一是给学生们简单培训防灾应急知识，二是给每个学生们免费发放一盏太阳能灯，灯的作用就是为山区早起上学的孩子带来路途上的一缕暖人的光。虽然中国公益还存在很多无奈的诟病，但公益的事情终归要有人去做的，借此向这些在公益道路上探索的勇士们致敬。2017年正月十五那天，北京平安星减救灾公益机构去河南平顶山做了一个名为上学路上要有光的公益项目，我被邀同行，主要负责摄影工作，项目完成后，发现平顶山离武当山不远，于是比便顺道去了趟道家圣地参拜一番。出于公益宣传的责任，我将游记开始前穿插几张项目的照片，希望大家在旅行时也能多关注一下公益活动和项目，或积极参与或摇旗呐喊，我想做这些事总比在景区圣地往水盆里扔钢镚有意义吧。此次公益活动一是给学生们简单培训防灾应急知识，二是给每个学生们免费发放一盏太阳能灯，灯的作用就是为山区早起上学的孩子带来路途上的一缕暖人的光。虽然中国公益还存在很多无奈的诟病，但公益的事情终归要有人去做的，借此向这些在公益道路上探索的勇士们致敬。为了真实，我们随着山区学生一同走了遍上学路，并用图片的方式记录了下来摄影不同于摄像，黑灯瞎火又不能摆拍，还不能耽误学生上学，所以下山一路小跑，根据现场状况条件反射式的找好拍摄机位，对于拍纪实摄影的我从技术上讲并不是难事，只不过负重跑下山后小腿骨有点不争气的痛感。最终的照片被引用到一些媒体和项目宣传中，也算是不辱使命吧。来了河南不能不吃胡辣汤、烩面，其实我最想吃的是糊涂面，但这回是没有吃到。胡辣汤一般作为河南人的早点，配上油条（当地称油沫子），佐上咸菜食用，但凡胡辣汤店都打着逍遥镇的牌子，当然这里有一个狗血的故事，据说明严嵩为讨好皇帝，从江湖术士那里购得一副延年益寿的方子，皇帝甚喜之，并赐名，曰“御汤”，明灭后，御厨带着御汤的方子逃至逍遥镇，后因为报答逍遥镇胡氏之恩，便将此方传与胡氏，再到后来胡氏靠此方成名，便举起了自己的品牌大旗，命名为胡辣汤。感兴趣的度娘一下，你会发现河南各地胡辣汤做法都略有不同，同时陕西淮阳也都有各自的胡辣汤，可谓是百家齐放百花争鸣了，也许是我吃的那家做的不正宗的缘故，感觉芡粉放少了，少了“糊”的感觉，倒是胡椒没少放，总之，整体感觉一般河南的烩面，别的不说单说使的碗就一个字“大”，饭量小的女孩子一碗肯定吃不完。烩面用的面是沁了油的，需一根根人工抻开然后下锅，致使上面的速度较慢平顶山宝丰县的烩面有鹌鹑蛋作为配菜，但人家的鹌鹑蛋是连着壳一起咀嚼下咽的，据说鹌鹑蛋壳有助于消化，不过后来问其他河南的朋友，都说当地没这习俗，看来蛋壳磨胃也只是小范围小区域的流行了平顶山附近的村庄有很多零零散散没有开发的老宅子，样式较为独特，外观似明清建筑，想想这个中原兵家必争之地，到现在还能保留一些老的建筑，也是实属不易了。宝丰县的周边有几个汝窑的窑口和博物馆，没有去成，只是在平顶山火车站拍了一张公园雕塑作为留念了评论武当山武当山56篇游记中提到门票¥预订门票价格：243元开放时间：7:30-17:00电话：0719-5665396地址：十堰市丹江口市太和街道永乐路13号简介：道教圣地，在山中感受“道法自然”的境界，品读道家法事的玄妙。查看详情武当山武当山，天朝四大道家仙山之一，是以唐宋元的建筑为基础，在明初大规模修建的皇家庙宇，当时刚用武力夺权的永乐帝朱棣需要用诸如太子修仙的神话来凝聚人心、巩固皇权，所以武当山应该算是一个政治产物。据说为修建武当山，朱棣派出当时的风水大师、建筑大师参与，并要求所有木材原料不得从武当山砍伐，就连金顶的庙堂也是在帝都建好，然后运到武当山上组装的。可以说武当山建筑是一个因地制宜、天人合一的皇家建筑的翻版。武当山不论是建筑本身还是金石木雕都可谓是集古典建筑之大成。武当山的建筑和艺术要慢慢的欣赏，才能体会到天朝文化的博大精深。因此怎么游武当山就显得至关重要了。由于自己走了些弯路，所以在这里把个人认为最完美的旅游方案总结了一下，制定了一个4天游的攻略，可供参考。第一天：一定要先去武当山博物馆，在武当山博物馆首先可以详细了解武当山的文化和历史，其次馆藏大量的精美明清时期的雕刻塑像，其精美程度自认为比山上道观要强上数倍，关键还可以拍照。住武当山镇第二天：景区门口买票，做近2个小时的景区大巴，到南岩住宿，这样时间比较充裕，不用太赶，而且，如果喜欢拍照的话，运气好可以拍到落日和日出。并且不用重复买票，（如果住在山下，再上山只需交50元即可。:当日可根据体力和时间，安排逛太子坡和南岩寺，如时间尚早，可以爬山登顶。第三天：继续第二天没有完成的功课，并去紫霄宫看道士和道姑上早课、听道教音乐。当天可下山住武当山镇，吃些美食和闲逛第四天，去镇上的玉虚宫看看晨练道教武术的中外人士。也可拜访一些武馆的道长，了解一下，养身习武的费用。当天下午可离开。另外，武当山琼台有缆车，体力不好或不想爬山的可以乘坐缆车。去的日子天气雾气较重，还有阴雨，山泉基本断流，大美的山峰景色基本都是在景区大巴上看到，以至于好看的风景照片未能拍几张武当山的天柱峰被周边72座山峰众星拱月，称作七十二峰朝大顶，同时顶峰山体形状如火焰，所以武当山也叫火形山，古人按照道教的五行之说，水在火上，天下既济，便供奉水神玄武大帝（真武帝）于顶峰之上，从而达到阴阳调和，风调雨顺的效果，可见永乐大帝为了巩固皇权，在武当山仙山上真是下足了功夫，据说光圣旨就下了600多道。图上有一条从南岩到武当山森林公园大门的路线，我去的时候未开通。门票加地图，还有保险在景区脚下有一所武校，占地地面积挺大，不同于各武馆，这个是属于系统教学的场所景区内南岩的主街，吃喝住行都有，旺季需提前订，我最恨这种石板路，尤其下山，幸好我戴了护膝，要不然这腿非要痛死，不过后来在山下遇到一大哥，他跟我说，戴上护膝后会使你身上其他部位去调整而去适应这个不属于身体的外来物，这样有可能以后就离不开这个护膝了，我觉得他说的没错，但谁叫我腿痛呀。上上下下都是这种破路，我宁可走土路，上山有抬滑竿的，为讨生活真是很辛苦，平常没事时也会帮商贩抬一些物品上下山。山上明令禁止吸烟，但吸烟的人大有人在，素质呀素质，不过由于打扫的工作人员多，景区内部还算是干净。博物馆拍到的1959年的照片，就没有什么石板路现在的石板路都是后建的，远看去上面刻出的防滑纹像是一种文字山上山下到处有卖武当山的特色草药，你能认出几个太子坡随坡而建的九曲黄河墙，据说有帝都天坛回音壁的效果，为了拍没人的景观，足足等待了20分钟善男信女的香客不在少数，我没信仰就不凑着热闹了特有的一柱十二梁的建筑结构南岩宫，烧龙头香的所在地，只不过龙头香是后来人们逞能的产物，实际上龙头的方向正指金顶金殿，南岩宫与金顶相互呼应才是建造者的初衷。由于体力所限未能去南岩宫，也就未能拍到金顶的远观照片，甚是遗憾从琼台作缆车和从南岩爬山，最终的汇合地就是太和宫，太和宫和紫金城之间有城墙作为分界线，紫金城由金殿而得名，是朱棣为真武大帝在人间修建的“玉京”，整个紫金城据说共有房间9997间，同时又暗指紫禁城，其寓意不言而喻了紫金城里面的木制宫殿的雕刻，尽显明代雕刻风格，图案中多为道教人物和神话故事人物方面以道教八仙居多一处房间正在维修，房屋藻井处，大量的彩绘，感觉都是山海经里的物种，金殿下方的一石殿，见有游客往房顶上投硬币，我只能说真是闲的登金顶的道路上全是人，金殿，下方都是人，为了干净点只能这样拍了，此金殿供奉的是玄武大帝，周边有金童玉女和水火二神，这个大殿根据专家推测，应该是在帝都完成组件制作，然后在天柱顶峰进行拼装的，整个金殿的规制同帝都故宫的太和殿，由3000多个铜铸鎏金的组件构成，金殿是按照木制榫卯结构制作并拼接的，而且从制造和拼接工艺上看，已经达到当时的顶尖水平，并且有些技术就连现在的专家也未能搞清楚。金殿有一个非常牛的现象，叫雷火炼殿，每当雷电交加的时刻，金殿变将雷电引到其上，在强大的电击作用下，附着在金殿上面的灰尘和锈迹都会被剥离，在雨水冲刷过后，整个金殿冉冉生辉，这绝对是可遇而不可求的奇观。网上还介绍有海马吐雾和祖师出汗的奇观，感兴趣的可查资料顺便说一下，金顶原来就金殿一个建筑，为了就是凸显金殿的至高无上，而两边的配殿是现代人为了赚钱后加的人潮涌动呀，不知道每年三月三进香时，这里面又是怎样一副景观金殿四周的铜柱已经被朝拜者摸出了一圈光亮，不过这倒露出可上面浅雕的龙纹城墙依山而建，如一条盘蛇，而金顶旁边一座山峰象征乌龟的头，龟蛇相绕原就是玄武化身，不管这是建造者的意思还是一种巧合，总之又为这座仙山增加了些许神秘当时朱棣下旨，修建城墙不能动山，只能依山而建，这大型石条构建的城墙其实本身也是一种奇迹了查看全部评论玉虚宫玉虚宫17篇游记中提到门票¥预订开放时间：7:00-17:00电话：0719-5660886,0719-5665571,0719-5665396地址：十堰市丹江口市武当山镇简介：漫步在明代的石板道上，眼前是斑驳的残留宫墙，感受一份历史的沧桑。查看详情玉虚宫的宫门就建在高铁旁边，从远处看像是高铁从门楼上穿过，每天广场上都有大量的练功的人，其中老外不在少数。较量基本上都是长发的年轻男子期间我去了一家武馆，才知道武当山武功也分为不同派别，有玄武派，三丰派，逍遥派等，学习内容应该大致相同，短期长期均有，其中包括养生功法、内家功法和各种拳法。开馆的是资历比较深的道士，不过话说回来，这其中肯定有假道士。练基本功的小孩子，想想我小学时也练过一年基本功，受益匪浅应该是红腹䴗玉虚宫庭院，相比武当山上这里已经是很安静的了已经停用的焚帛炉，祭祀神灵焚烧香表的神炉，这种明代琉璃焚帛炉全国仅剩8座，武当山就有5座，据观察玉虚宫有4座武当山博物馆评论武当山博物馆武当博物馆3篇游记中提到门票¥预订门票价格：免费开放时间：全天电话：0719-5667386地址：十堰市武当山特区文化广场东侧简介：武当博物馆中展出了皇室珍品、御赐实物等几百件，还有馆藏文物近2000件。查看详情整个武当山镇并不大，博物馆溜达溜达就能到博物馆大厅的顶部灯的位置好像是28星宿大厅的正面选取了一些有特点的展品，就不一一解说了武当山的琉璃制品会根据不同地貌不同位置，采用黑、黄、绿的琉璃制品装饰，这个我个人认为应该是武当山独有的仙人骑兽琉璃件，记得帝都太和殿是10只兽，也是皇家建筑最高规模，但纵观整个武当山，加上金顶，最多的也就是展馆里的8只兽了，看到玄武大帝再大也打不过真龙天子武当医学中的男女构造外观木雕青铜灵官雕塑馆，其中真武大帝的长相据说就是按照朱棣的样子雕刻的北斗九曜星君铜铸鎏金戎装版玄武大帝老子传道组像演奏道家音乐的乐器评论其他武当山美食当地特有的一道野菜，名字忘记了，因为天天喝的醉生梦死，菜品拍的和品的就没那么细致了。哈哈，原因是碰到了两拨帝都的大哥，结果人家豪爽直接就把我的单买掉了，然后我就喝的很爽歪歪了当地很健康的烤红薯炉，关键是用木头烤内部资料，无私奉献，武当拳法秘籍太极拳经当地特产，果醋，可以直接饮用，价格还不贵第一次见到方形蒸屉评论(2)结尾下一站当我去武当山时，有湖北的朋友告诉我这个地方并不好玩，其实单纯看景是没有什么特殊之处，但细咂一下这里面的门道，品品当地的美食，逛逛市场和商店，没事找人聊聊人生，打听些小道传说，顺便呼吸点新鲜空气，都是很有意思的，只不过我的运气不佳，刚离开武当山，那个地方就开始下雪了，据说还挺大。下一站武汉会友，不曾想我竟然在武汉住了6天评论</w:t>
      </w:r>
    </w:p>
    <w:p>
      <w:r>
        <w:t>评论：</w:t>
        <w:br/>
        <w:t>1.天天喝的醉生梦死哈哈哈楼主去武当还喝酒去了</w:t>
        <w:br/>
        <w:t>2.已经很久没有看到这种蒸笼的包子了，感觉热气腾腾的。</w:t>
        <w:br/>
        <w:t>3.从小看武当故事长大的，武当七侠，有机会要去</w:t>
        <w:br/>
        <w:t>4.内部资料的武当拳谱，你就这么随意给别人看呢。</w:t>
      </w:r>
    </w:p>
    <w:p>
      <w:pPr>
        <w:pStyle w:val="Heading2"/>
      </w:pPr>
      <w:r>
        <w:t>16.寻仙问道，道教圣地武當山。</w:t>
      </w:r>
    </w:p>
    <w:p>
      <w:r>
        <w:t>https://travel.qunar.com/travelbook/note/6946334</w:t>
      </w:r>
    </w:p>
    <w:p>
      <w:r>
        <w:t>来源：去哪儿</w:t>
      </w:r>
    </w:p>
    <w:p>
      <w:r>
        <w:t>发表时间：2017-11-17</w:t>
      </w:r>
    </w:p>
    <w:p>
      <w:r>
        <w:t>天数：3</w:t>
      </w:r>
    </w:p>
    <w:p>
      <w:r>
        <w:t>游玩时间：2017-11-04</w:t>
      </w:r>
    </w:p>
    <w:p>
      <w:r>
        <w:t>人均花费：</w:t>
      </w:r>
    </w:p>
    <w:p>
      <w:r>
        <w:t>和谁：独自一人</w:t>
      </w:r>
    </w:p>
    <w:p>
      <w:r>
        <w:t>玩法：摄影,人文</w:t>
      </w:r>
    </w:p>
    <w:p>
      <w:r>
        <w:t>旅游路线：</w:t>
      </w:r>
    </w:p>
    <w:p>
      <w:r>
        <w:t>正文：</w:t>
        <w:br/>
        <w:t>前言武當山五里一庵十里宫，丹墙翠瓦望玲珑。楼台隐映金银气，林岫回环画镜中。门裂双岩容马度，天开一径许人通。当年丹灶传犹在，羽翮何由矗碧空。明 洪翼圣应用前人的一首诗作为这次旅行的开始吧。这些年，走过了泰山，华山，黄山，衡山，峨眉山等名山，对山是情有独中，对武当山也是早已向往，因此，武当山之行列入计划也为顺理成章了。因为工作的原因，从计划上武当山开始一直定不下具体的日期，直到出发前三天才定下来。评论交通因为时间和地理位置的关系，从南宁出发，选择了周末出行的方式，南宁到北京的直快列车，17：38从南宁开出，第二天6：15到达武昌，再由武昌转去武当山的火车，下午3点多到达武当山火车站。评论第1天武昌火车站门票¥预订开放时间：全天电话：027-88041241地址：武汉武昌区西出站口正对面靠左走简介：​历经91载风风雨雨，沧桑变化，当年狭小简陋的车站已成为京广线上一座雄伟的车站。南宁出发,买不到硬卧，只好坐软卧.到达武昌火车站到达武当山火车站15：30晚点到站，出站后，本来计划在山下住，考虑到山上空气好，决定赶到乌鸦岭住会比较好，所以出站后，刚好有私车拼车到山门，每人10元，直接上了，不用30分钟到达山门，坐公交要1个小时吧。直接购票上山，到太子坡转车去乌鸦岭，到达乌鸦岭已是17点了。入住后抓紧时间拍日落。乌鸦岭日落。夕阳下的榔梅寺乌鸦岭的晚餐，140元，含一瓶酒水。评论第二天乌鸦岭早上醒来，在窗口就看到了日出。是不是也很壮观，只是没有云海和火烧云。用过早餐，交通车要8：00才开始运行。早上早起的人不算很多，一部车多一点，坐车到太子坡，其实我应该是先到紫霄宫，然后上金顶，第二天下山才去太子坡的，这样行程更好一点。太子坡，被当今建筑学家赞誉为：利用陡坡开展建复真观，这座在武当山狮子峰60度陡坡上的古代建筑，被当今建筑学家赞誉为：利用陡坡开展建筑的经典之作。复真观背依狮子山，右有天池飞瀑，左接十八盘栈道，远眺似出水芙蓉，近看犹如富丽城池。九曲红墙一柱十二樑评论紫霄宫34篇游记中提到门票¥预订门票价格：15元开放时间：8:30—17:00电话：0719-5668567,0719-5665396地址：武当山景区内,天柱峰东北的展旗峰下,近乌鸦岭简介：明代的“国家祈福之地”，紫宵大殿在明代只供皇帝朝拜，殿中的真武大帝等塑像都是明代的珍品。查看详情到达紫霄宫已是上午10：00了，紫霄宫位于天柱峰东北展旗峰下，距复真观7.5公里。面对照壁、三台、五老、蜡烛、落帽、香炉诸峰，右为雷神洞，左有禹 迹池、宝珠峰。此宫建于明永乐十一年（1413），是武当山上保存较完整的宫观之一。 此地周围岗峦天然形成一把二龙戏珠的宝椅，故曾被明永乐皇帝封之为“紫霄福地”。评论南岩宫15篇游记中提到门票¥预订门票价格：包含在武当山景区门票内开放时间：7:00-17:00电话：0719-5668567,0719-5665396地址：十堰市丹江口市武当路附近武当山景区内，紫霄宫以西。简介：整个建筑群依山而建，镶嵌在山中的悬崖峭壁上，石殿用青石雕凿构建，是石雕艺术的珍品。查看详情回到乌鸦岭已是早先12：00了，退房后简单用过午餐，往南岩宫，奔龙头香而去。南岩宫又名独阳岩、紫霄岩，是道教所称真武得道飞升之“圣境”。崖前有雕龙石柱，横出栏外2.9米，宽仅30多厘米，上雕盘龙，龙头置一小香炉，俗称龙头香。从南岩宫出来，直奔武当山金顶。回望南岩龙头香榔梅祠武当山已步入深秋，这棵树，足足有5米多高，只有这二片孤叶了......会仙桥通天道三天门终于能看到金顶了朝圣门，进入金顶区域了入住武当山唯一的宾馆---贵宾楼，这地方早上看日出也就几分钟的路，方便的很。观景房。设施还过得去。卫生间差了点放下行理，刚好可以去观赏武当山的日落......评论武当山金顶贵宾楼3篇游记中提到¥0起预订电话：0719-5687156地址：丹江口金顶景区太和宫索道上站旁简介：武当山金顶贵宾楼位于武当山金顶景区太和宫，是全山海拔较高的旅游接待场所，环境优美，主要供应以道教斋饭为主的武当山特色菜肴。游客在此下榻，朝看日出，晚看暮霞，夜赏“月敲山门”的奇景；香客、信士住此，早上查看详情日落后，气温下降，寒气迫人，急忙回到贵宾楼餐厅，二个菜，一瓶武当酒，也是人生的一种享受了。贵宾楼餐厅驱寒最有效的方法评论第三天金顶8篇游记中提到门票¥预订门票价格：0开放时间：索道运行时间5：30--18：00地址：武当旅游经济开发特区武当山风景区内简介：武当山的最高胜境，无论是信士香客，还是游人墨客，只有登上顶峰，走进太和宫，才是真正意义上的到了武当山。查看详情武当山秋季的日出时间比较迟，日出时间近早上的7点，所以差不多6：20才起床，男人老狗也没有什么讲究的，洗把脸抓起相机就出门了。观日台也是聚了一些人的，年轻人居多，有些是半夜从乌鸦岭上来的，如果咱们也年轻那么几年，这也难不了咱。想前年，咱也是动车晚上9点多到泰安直接上泰山的，依然是背着行理，徒步上徒步下，都没什么困难。等待观日出的旅客东方已经出现了火烧云太阳冉冉升起相传朱元璋打天下的时候，有一次和元军交锋，全军覆没，他拼命逃到武当山下的一座小茅庵里，求里面的道士救命。道士说：“救了你，追兵来烧了我的茅庵，我到哪里去住呢？” 朱元璋说：“以后我就赔你一座金殿。”于是道士让朱元璋站在柏树下，给他施了个隐身法。元军追来后找不到朱元璋，便放火烧了茅庵。朱元璋等元兵走远后，发现老人也不见了。朱元璋得了天下后，就命他的四儿子朱棣在武当山天柱峰上为真武神建了一座宏伟的金殿-----摘自网上传说阳光照在金顶上，光彩夺目。流光溢彩金光洒满整个金顶，天下第一仙山可真不是盖的评论琼台中观金顶下来，用过早点，退房，坐缆车直接到琼台中观。相传，真武大帝修成大道，五龙捧圣至天宫后，玉皇大帝在琼台册封真武为北极玄天上帝。因此，人们认为武当山琼台是真武大帝的受封地。对镜贴花黄有些历史故事了上午下山，转车到下一站，襄阳。再见，武当山。评论</w:t>
      </w:r>
    </w:p>
    <w:p>
      <w:r>
        <w:t>评论：</w:t>
        <w:br/>
        <w:t>1.你好能加个微信么？我想年后去有些不明白的想问问你</w:t>
      </w:r>
    </w:p>
    <w:p>
      <w:pPr>
        <w:pStyle w:val="Heading2"/>
      </w:pPr>
      <w:r>
        <w:t>17.秋末冬初，登上武当</w:t>
      </w:r>
    </w:p>
    <w:p>
      <w:r>
        <w:t>https://travel.qunar.com/travelbook/note/6953395</w:t>
      </w:r>
    </w:p>
    <w:p>
      <w:r>
        <w:t>来源：去哪儿</w:t>
      </w:r>
    </w:p>
    <w:p>
      <w:r>
        <w:t>发表时间：2017-12-01</w:t>
      </w:r>
    </w:p>
    <w:p>
      <w:r>
        <w:t>天数：2</w:t>
      </w:r>
    </w:p>
    <w:p>
      <w:r>
        <w:t>游玩时间：2017-11-27</w:t>
      </w:r>
    </w:p>
    <w:p>
      <w:r>
        <w:t>人均花费：</w:t>
      </w:r>
    </w:p>
    <w:p>
      <w:r>
        <w:t>和谁：</w:t>
      </w:r>
    </w:p>
    <w:p>
      <w:r>
        <w:t>玩法：</w:t>
      </w:r>
    </w:p>
    <w:p>
      <w:r>
        <w:t>旅游路线：</w:t>
      </w:r>
    </w:p>
    <w:p>
      <w:r>
        <w:t>正文：</w:t>
        <w:br/>
        <w:t>前言说说这次旅行对于武当，我纯粹是在电影上和小说上熟知的：什么张三丰呀？全真七子下武当呀？什么太极拳、太极剑呀？什么八卦阵呀？这都是我年轻时候耳熟能详，听的最多的悬悬吊吊、神神秘秘的故事和传说。这次终于有幸一睹芳容。武当山又名太和山、谢罗山、参上山、仙室山，古有“太岳”、“玄岳”、“大岳”之称。位于湖北省西北部的十堰市丹江口境内，它背倚苍茫千里的神农架原始森林，面临碧波万顷的丹江口水库。是中国著名的道教圣地、太极拳的发祥地。1994年武当山古建筑群被列入《世界文化遗产名录》。拥有绵延140华里的世界最大的宗教建筑群、亚洲最大的人工淡水湖（太极湖）。这次就好好游玩一下名山大川。武当山山门闻名世界的太极拳武当镇的太极湖武当镇的太极湖武当镇的太极湖高高耸立的武当山武当山      道武当武术，是中华武术的重要流派秋末初冬溜达一圈回到成都，已是银杏灿烂时。评论第1天武当山56篇游记中提到门票¥预订门票价格：243元开放时间：7:30-17:00电话：0719-5665396地址：十堰市丹江口市太和街道永乐路13号简介：道教圣地，在山中感受“道法自然”的境界，品读道家法事的玄妙。查看详情2017年11月27日从神农架的木鱼镇出发来到与之毗邻的武当镇。下午两点到达，看样子只有计划28日登山。那就先看看武当镇的太极湖和玉虚宫吧！太极湖依山傍水，为世人显现了一幅"水上桂林"画卷。玉虚宫宫殿楼宇，为我们展现了它那旷世的辉煌盛景。高速直接有出口到武当山，非常便捷武当山景区的银街假日酒店武当山景区的银街假日酒店就在银街武当山景区的银街假日酒店武当美食。可惜人少，吃不动，拍下照片留作纪念。武当美食武当美食武当美食。谁也抵挡不住美食的诱惑。这个洪湖莲藕汤还行武当景区的许愿池武当景区的许愿池27日下午驱车来到太极湖。的确非常的美丽27日下午驱车来到太极湖。平静的一丝丝波纹都不曾有27日下午驱车来到太极湖。两岸秋色27日下午驱车来到太极湖。这倒影相当的好看27日下午驱车来到太极湖27日下午驱车来到太极湖。武当人们的幸福生活就在这里。落叶知秋。习主席说：青山绿水就是金山银山。习主席说：青山绿水就是金山银山。习主席说：青山绿水就是金山银山。武当太极湖武当太极湖的太极拳雕塑：一招一式武当太极湖的太极拳雕塑：一招一式武当太极湖的太极拳雕塑：一招一式。柔中带刚武当太极湖的太极拳雕塑：一招一式武当太极湖的太极拳雕塑：一招一式有气势武当地质博物馆：可惜是星期一，闭馆27日下午参观完太极湖来到玉虚宫。玉虚宫全称"玄天玉虚宫"，道教指玉虚为玉帝的居处。这里是武当山建筑群中最大的宫殿之一。玉虚宫始建于明永乐年间，现存建筑及遗址主要有2道长1036米的宫墙、两座碑亭、里乐城的五座殿基和清代重建的父母殿、云堂以及东天门、西天门、北天门遗址。这些残存的遗址，到今天仍 颇值得观赏。明永乐年间大修武当山时，这里为大本营，明朝时，这里常有军队扎营。当年的玉虚宫是管理武当山的大本营，住在这里的由皇帝钦选的武当提点都官至正六品。明天启七年，即1627年，玉虚宫发生了毁灭性火灾，其轴线主要建筑均遭火劫。百年后，即清乾隆十年，玉虚宫再次遭到大火，其附属建筑一并化为灰烬。1935年夏，山洪暴发，数十万方沙泥直泄玉虚宫，大片房屋被吞没，号称南方"故宫"的玉虚宫自此成一片残垣断壁……武当玉虚宫查看全部评论第2天武当山5分/56篇游记中提到门票¥预订门票价格：243元开放时间：7:30-17:00电话：0719-5665396地址：十堰市丹江口市太和街道永乐路13号简介：道教圣地，在山中感受“道法自然”的境界，品读道家法事的玄妙。查看详情2017年11月28日攀登武当山，认识武当山，近距离接触武当山。武当文化，华夏魂灵。"中国的根柢全在道教"。武当山位居四大道教名山之首，是我国著名的道教圣地，道教文化源远流长。春秋至汉末，武当山已是宗教活动的重要场所。魏晋南北朝时期，武当道教得到发展。唐贞观年间，武当节度使姚简奉旨祈雨而应，唐太宗敕建五龙祠。唐末，武当山被列为道教七十二福地之一。宋元时，皇室大肆封号武当真武神，把真武神推崇为"社稷家神"，将武当山作为"告天祝寿"的重要场所。历代皇帝都把武当山作为皇室家庙来修建，明代达到鼎盛，。明永乐年间，"北建故宫，南修武当"。明成祖朱棣大建武当山，耗资数以百万计，日役使军民工匠30万人，历时12年，建成9宫、8观、36庵堂、72岩庙、39桥、12亭等33座建筑群，嘉靖年间又增修扩建。整个建筑群严格按照真武修仙的故事统一布局，并采用皇家建筑规制，形成了"五里一庵十里宫，丹墙翠瓦望玲珑，楼台隐映金银气，林岫回环画镜中"的"仙山琼阁"的意境，绵延140里，是当今世界最大的宗教建筑群。大有玄妙超然、浑然天成的艺术效果，充分体现了道教"天人合一"的思想，堪称我国古代建筑史上的奇观，被誉为"中国古代建筑成就的博物馆"和挂在悬崖峭壁上的故宫。武当山景区的金街道士张三丰集其大成，开创武当派，并影响至今。武当山景区武当山景区：闻名的太极剑评论中观10篇游记中提到门票¥预订简介：相传，真武大帝修成大道，五龙捧圣至天宫后，玉皇大帝在琼台册封真武为北极玄天上帝。因此，人们认为武当山琼台是真武大帝的受封地，而倍加崇拜。琼台观，在元代称为“琼台宫”，明朝改宫为观。分为琼台上观、中观和查看详情武当山景区武当山景区：从游客中心到琼台要坐近一个小时的景区观光车。武当山景区武当山景区武当山景区武当山景区：真人练太极偶！武当山景区被誉为第一山武当山景区的“道”字。武当山景区武当山景区武当山景区武当山景区武当山景区武当山景区评论朝天宫14篇游记中提到门票¥预订开放时间：7:30-17:00电话：0719-5689187,0719-5668567地址：十堰市丹江口市武当旅游经济开发特区永乐路14号武当山风景区内简介：朝天宫后峭壁高耸，雨时，瀑布飞泻；冬季，冰瀑高悬，极为壮观。查看详情武当山景区：开始爬山喽。看那高高在上的红房子武当山景区：各种药材武当山景区：各种药材武当山景区：各种药材登山开始爸爸：预备开始登山了！香火缭绕的武当山俯瞰武当山转运殿武当山转运殿。转转好运来俯拍楼宇看那红房子，再加把劲偶！琼楼碧瓦琼楼碧瓦来到武当山的人还不少呀武当山景区老革命边走边拍，可赶得上潮流了陡峭的石梯武当山壁画武当山石碑：圣旨碑文武当山建筑：古老沧桑武当山看看这陡峭的石梯大家努力的攀爬攀爬中不忘拍下珍贵的雕塑攀爬中不忘拍下珍贵的雕塑攀爬中不忘拍下珍贵的雕塑攀爬中不忘拍下珍贵的雕塑攀爬中不忘拍下珍贵的雕塑不忘回首查看全部评论</w:t>
      </w:r>
    </w:p>
    <w:p>
      <w:r>
        <w:t>评论：</w:t>
        <w:br/>
        <w:t>1.从小看关于武当的电影电视剧，楼主这个也算是为了圆梦啊</w:t>
      </w:r>
    </w:p>
    <w:p>
      <w:pPr>
        <w:pStyle w:val="Heading2"/>
      </w:pPr>
      <w:r>
        <w:t>18.金秋湖北 问道武当</w:t>
      </w:r>
    </w:p>
    <w:p>
      <w:r>
        <w:t>https://travel.qunar.com/travelbook/note/6956149</w:t>
      </w:r>
    </w:p>
    <w:p>
      <w:r>
        <w:t>来源：去哪儿</w:t>
      </w:r>
    </w:p>
    <w:p>
      <w:r>
        <w:t>发表时间：2017-12-06</w:t>
      </w:r>
    </w:p>
    <w:p>
      <w:r>
        <w:t>天数：22</w:t>
      </w:r>
    </w:p>
    <w:p>
      <w:r>
        <w:t>游玩时间：2017-10-29</w:t>
      </w:r>
    </w:p>
    <w:p>
      <w:r>
        <w:t>人均花费：5000 元</w:t>
      </w:r>
    </w:p>
    <w:p>
      <w:r>
        <w:t>和谁：情侣</w:t>
      </w:r>
    </w:p>
    <w:p>
      <w:r>
        <w:t>玩法：古镇,美食,摄影,人文,游轮,购物,赏秋</w:t>
      </w:r>
    </w:p>
    <w:p>
      <w:r>
        <w:t>旅游路线：</w:t>
      </w:r>
    </w:p>
    <w:p>
      <w:r>
        <w:t>正文：</w:t>
        <w:br/>
        <w:t>前言行走多年，湖北还未真正游过，家中墙上挂着我旅行足迹的地图上，正中那片一直空着，不由得不让人惦记。湖北，荆楚之地，有樱花烂漫的迷恋，有武当玄妙的道法，有三峡群峰的俊美，有赤壁之战的沉稳，自然风光与文化古迹兼备，这样的湖北怎能放过。放眼望去，将武汉、武当、恩施为主要目标，按照自已的习惯沿途不能放过上榜的世界文化遗产明显陵，国家级文物古隆中等；神农架不是我的菜；三峡大坝蓄水后不知什么样了，还是最后从宜昌乘邮轮亲眼去看看吧。时间选在了金秋时节，希望最向往的武当能给我一个五彩斑澜，宫墙掩映的绝美景色。旅行路线：北京-武汉-钟祥-襄阳-武当山-襄阳-恩施-宜昌-三峡-重庆-北京旅行时间：2017.10.29—11.21在温度最适宜，天气最晴朗的日子出发，游览了阳光最灿烂，景色最美好的武汉、襄阳和武当山。之后天气便直转之下，阴雨连绵，大雾弥漫，恩施大峡谷和三峡都是在一片模糊中度过，今年的旅行之运似乎全部用尽，还是因今年出行次数太多，便不得而知了。评论预告片武汉浩淼的东湖给人一种大气清远的感觉武汉古德寺，欧亚宗教建筑的特色。武当玉虚宫的小叶红枫到了它一年中最美的时刻玄岳门，是登临武当山的第一道神门，被称为仙界第一关。襄阳古隆中，诸葛亮青年时代生活多年的地方，刘备三顾茅庐的故事就发生在这里。武汉古德寺，欧亚宗教建筑的特色。世界文化遗产，钟祥明显陵。武当山金顶武当玉虚宫的小叶红枫到了它一年中最美的时刻南岩宫龙首石-“龙头香”襄阳广德寺多宝塔武当金顶武当南岩武当紫霄宫全景武当紫霄宫三峡大坝图 文太空精灵：《百度旅游》旅行达人，《去哪儿网》聪明旅行家、试睡员，《途牛网》大玩儿家，《我是达人》网特约旅行家，《游多多旅行网》 “旅行天地”主版版主。 图文原创，未经作者许可，禁止转载或用于商业用途。评论(5)全程总结攻略自助游旅行资深达人精心打造，包括吃、住、行、游、摄、购等全部内容，及独家秘籍，出行的贴心宝典，整篇游记的精华所在，值得你认真浏览。呵呵。评论行前准备1.湖北比北京气温要高出5-6度，10月底在北京降温的日子里到达武汉，却是一片温暖柔和感觉。小风衣牛仔裤最适合，再带一件轻便小羽绒服回北京时用，就齐了。但防雨衣、雨伞还是不可少的。2.出行前花些时间做点功课，对要欣赏的目的地百度一下，了解它们的历史背景，景区特色，游览方法等。你出行的质量永远与行前准备成正比，盲目瞎玩浪费时间和金钱，不是我们要的。评论全程交通1.北京到武汉最佳交通为夜火车，10个小时夕发朝至，睡一觉就到了，时间和金钱上最是划算。重庆-北京，Z字头火车18个小时，下午近4：00上车，第二天上午10：00就到了，睡一夜之外的时间也不长。飞机折扣好些的全是红眼航班，太折腾。所以我返程仍然选择火车。2.从武汉-钟祥明显陵-襄阳-武当山-恩施-宜昌，均有火车和大巴两种选择，建议火车方便经济，提前几天买票即可。3.武汉、襄阳市内公交方便，还有共享单车可用。4.钟祥、武当山镇都有到景点的公交，还是很方便的。5.重庆市内公交和出租车多，方便。评论全程住宿几个城市和景区的住宿选择都很多，提前两天或到了再找都不是问题。现推荐几个我入住过性价比高的酒店。1. 武汉纽赛尔酒店，位于中南路，从武昌站乘4号线两站地距离，前面的中南路上还有多条公交线路，位置非常优越方便。300多的标准间面积较大，有40平米左右；卫浴间面积宽敞，干湿分离，设备完好无损。4星推荐。2. 汉口火车站附近的武汉希岸酒店，出火车站广场向左不到500米的距离，非常方便。300左右的房间清新亮丽，家具布置简洁，细节设计到位；卫浴间面积适中，干湿分开，毛巾浴巾等齐全，纯绵厚实。性价比较高，方便理想的酒店。5星推荐。3. 襄阳巴厘岛度假休闲酒店。位于檀溪路与长虹路交叉口，阰临襄阳市政府和襄阳古城，距离火车站5公里左右。位置优越，交通方便，门前多条公交线路。对面是武商襄阳商业广场，三、四层有许多物美价廉的诱人美食，还有大超市，吃饭、购物、出行均方便。近300的房间面积有三十平米，家具配置中规中矩；卫浴间面积适中，布局合理，干湿分开；含早餐，还有条件极好的免费洗浴，下午4：00退房。5星推荐。4.  武当山祥和山庄位于南岩景区，就在乌雅岭观光车站对面，距离南光宫景点入口有400多米，位置还是比较方便的。态度热情周到，让人舒服满意。并且对武当山的景点了如指掌，给予入住客人路线和游览方面的帮助和指导非常到位。100多点的房间面积有25平米左右，家具齐全，摆放合理。床上用品清爽无异味，一客一换。卫浴间面积也不小，洗浴是个正式的浴房。山庄自带餐厅，这也是武当山一般宾馆客栈的特点，山野菜、鱼、肉等都有，价格比较合理，味道也不错。早餐每人十元，有煮蛋、白粥、几样小菜和馒头。5星推荐。5. 恩施大峡谷32家房客客栈距离大峡谷游客中心还有一段距离，步行约20分钟左右，但32家房客充分为入住的客人着想，提供了免费接送。客栈大厅、服务台、茶室、休息区、餐厅均装饰得可圈可点，别具特色的土家族风格让人眼前一亮。近300的房间不大，有25平米左右，双床及木质家具配置新颖实用。卫浴间面积不大，干湿不分。一次性洗漱用品、毛巾、浴巾齐全质量不错。热水出水快。大峡谷吃饭不方便，客栈有自己的厨师和餐厅，环境很好，饭菜味道不错，价格也很合理，并不比市内贵。早餐每人10块，煮蛋、白粥、包子馒头和小菜。4星推荐。6. 宜昌黄山洞酒店位于宜昌三峡人家景区附近。在夷陵广场北侧的西陵一路始发站乘10－1路旅游专线1.5小时到达，在黄山洞站下车后就看见50米处的酒店了。沿公路再向前5公里是三峡人家景区，继续乘10－1路到终点就直接到景区了。酒店这里就已经是风景如画了，旁边就是西陵峡画廊景区，站在酒店门前碧绿的江水就在脚下，眼前就是一幅令人陶醉的山水画卷。100多的娱乐套房面积都不小，外面是麻将室，里间卧室有一张两米大床和一张一米二的床。 床上用品清爽无异味，纯棉质量，且一客一换，但没有电视。卫浴间是个长条形的，比较宽敝，干湿不分。 有洗发液、沐浴露， 和塑料拖鞋，但没配毛巾。由于是在景区，附近没什么生活设施，酒店可供应三餐，菜品有好多种选择，价格合理。5星推荐。7. 宜昌峡州宾馆位于夷陵大道上，在夷陵广场附近，从宜昌东站乘B9路公交车半小时到达，酒店前有许多条公交线路经过。附近吃饭购物均非常方便。158的峡州家园普通标间面积适中，双床、沙发椅茶几、电视柜、物品架齐全，摆放合理，剩余的空间也较大。床上用品清爽舒适，无异味。卫浴间面积不大，干湿分开，布局合理，使用起来也比较舒服。夜床还还送来了两小瓶纯净水和两盒鲜牛奶，这么低廉的房价真是出乎意料。5+星推荐。8. 重庆嘉澜四季酒店位于重庆江北的江州立交桥西的五简路上，附近环境虽清静，却不乏饭馆超市等生活设施，交通也方便，到达重庆北站只有六七站公交，30多分钟时间。400多豪华标间面积较大，家具布置整齐，1.2米双床，床上布草纯棉清爽。卫浴间面积不小，布局合理，如厕、沐浴各有隔离。设备完好，一次性洗漱用品齐全好用。毛巾、浴巾纯棉干净。整个房间入住起来很实用舒适。早餐在二层，餐厅环境较好，食品种类一般，味道差些，有一两种凉菜，几种热菜，煮蛋煎蛋，现煮面条等。4星推荐。评论行程预览全程路线图D1.游览：东湖磨山景区-武汉大学-楚河汉街交通：武汉地铁、公交多且方便，还有共享单车，利用这些交通工具可顺利游玩。入住：中南路武汉纽赛尔酒店美食：楚河汉街地铁站附近许多美食小吃。D2.游览：湖北省博物馆-农民运动讲习所旧址-昙华林-黄鹤楼交通：利用市内交通和共享单车入住：中南路武汉纽赛尔酒店美食：武汉著名的小吃街—户部巷，非常棒的地方。武汉市内景点位置图D3.游览：归元寺-古琴台-铁门关-晴川阁-古德寺交通：利用市内交通和共享单车入住：武汉尚玺自助酒店美食： 武汉“小碗菜”快餐，比较经济实惠。D4.游览：江汉路步行街-江汉大楼-临江大道-江滩公园交通：利用市内交通和共享单车入住：汉口火车站附近的武汉希岸酒店美食：火车站广场右侧的美食街，不错。D5.游览：钟祥明显陵交通：从汉口乘火车到钟祥，2路公交到客运站存行李，再乘3路市政府转6路到明显陵。公交及游览时间共3.5小时。钟祥到襄阳中巴未班车4：40。入住：襄阳巴厘岛度假休闲酒店美食：酒店对面的武商商业广场里面有美食广场，很好。D6.游览：襄阳古隆中景区-广德寺交通：火车站到景区有专线大巴，15分钟一班，另外还有512路公交。入住：襄阳巴厘岛度假休闲酒店美食：酒店对面的武商商业广场里面有美食广场D7.游览：襄阳古城-米公祠交通：利用市内交通和共享单车入住：襄阳站附近的金丽城酒店美食：酒店对面小饭馆，一般。襄阳市内景点位置图D8.游览：武当山琼台中观-太和宫金顶交通：从襄阳乘火车出发武当山，2个多小时到达。武当山镇内公交及景区观光车。入住：武当山金顶贵宾楼酒店美食：武当山下饭馆，价高质量差。D9.游览：金顶日出-太子坡-紫霄宫-雷神洞-泰真观-南岩宫交通：景区缆车及观光车入住：南岩祥和山庄美食：祥和山庄的山野菜D10.游览：南岩太子洞-榔梅祠-明清古道-磨针井交通：景区观光车入住：武当山下众泰酒店美食：玉虚宫步行街附近小吃D11.游览：武当山下的冲虚奄-玄岳门-遇真宫-元和观-泰山庙-玉虚宫交通：武当山镇公交车，其中206路会路过以上所有景点。游后下午乘火车回襄阳。入住：襄阳维也纳酒店美食：酒店附近的饭馆，小吃，黄米酒不错。D12.游览：一天都在赶路交通：乘6：28的火车到恩施， 13：00到，乘6路公交到航空路客运站，再乘中巴到达恩施大峡谷景区。清江入住：大峡谷32家房客客栈美食：客栈自已的餐厅，价格质量均不错。D13.游览：恩施大峡谷交通：从游客中心乘中巴到达恩施市区入住：恩施瑞都酒店美食：酒店对面的馄饨王不错D14.游览： 恩施土司城交通： 恩施市内有公交，打车也比较便宜。从恩施乘动车到达宜昌。入住： 宜昌峡州宾馆美食： 夷陵广场西的美食，品种比较多。D15.游览： 西陵峡画廊景区交通：夷陵广场北侧乘10-1公交1.5小时到达三峡人家景区入住： 黄山洞酒店美食： 宜昌云集街饭馆D16.游览： 三峡人家-三游洞景区交通：乘10-1公交到三游洞，游后乘10路到港红路，再转34路回到宜昌市内。入住： 三峡维多利亚凯娅号邮轮美食： 宜昌万达广场美食街D17-19.游览： 三峡大坝-西陵峡-神农溪-巫峡-瞿塘峡-石宝寨交通：三峡维多利亚凯娅号邮轮入住：三峡维多利亚凯娅号邮轮美食：邮轮VIP餐厅，很好。D20.游览： 长江缆车-重庆夜景交通： 城市公交入住：重庆小什字两岸时光酒店美食： 重庆面馆D21.游览：  三峡博物馆交通：  城市公交入住： 嘉澜四季酒店美食： 笑禅火锅城品尝重庆老火锅D22.乘下午4：00多火车回京，结束行程。评论购物虽然我一般出行较少购物，但这次还是在神农溪的游船上还买了导游推荐的硒茶和生态鸡。生态鸡是品尝后买的，茶回来喝了感觉很好。价格不高，100元2盒茶，100元一大袋鸡，其中有4小袋。包装都不错。评论走进湖北注：以下游记中文字下面是对应的片片评论1，武汉东湖4分/345篇游记中提到门票¥预订门票价格：免费开放，内部部分景点需单独收费.开放时间：全天开放，内部各小景点开放时间不同，详询景区。电话：027-86793760地址：武汉市武昌区沿湖大道16号简介：湖边漫步，林中游山，赏花观鸟，是市民休闲踏青的好去处。查看详情2017.10.30  晴Z37次昨天20：46发车，今天7：15正点到达武昌。预订的酒店在中南路，乘4号线地铁2站。先在地铁里面买了武通卡租用版，蓝色的那种，押金15，存30，共45，走时可退，在武汉玩儿的这几天就方便了，地铁、公交以及轮渡都能用。到了酒店还早，不能入住，便存了行李。门前马路乘413路到了东湖磨山景区，景区好大，幸好有小黄车，湖边骑车游览很是惬意。今天晴，游人少，浩淼的东湖给人一种大气清远的感觉。一直向里面骑，会看见楚城、楚市等仿古的建筑，不知是太早还是没游人，店铺都是关门的。最后是楚天台，抬头看那三百多个台阶之上的楼阁，雄伟壮观，上面可是观东湖全景的好地方，直到这时游人才多起来，也有乘电瓶车过来的旅行团。楚天台门票20元，先在楼下欣赏一场编钟乐舞表演，然后登高远望，整个东湖尽收眼底，虽是晴天但远望还是雾雾滴。东湖给我的感觉虽浩大但无趣味，看看也就罢了。楚市楚市楚城楚城楚天台评论武汉大学4分/485篇游记中提到门票¥预订门票价格：免费开放时间：全天开放，但樱花开放时间必须通过预约方能进校。电话：027-68773764,027-68775817地址：武汉市武昌区珞珈山路16号简介：初春时节的浪漫樱花，还有众多中西合璧的老建筑。查看详情有了小黄，2个多小时就结束了磨山景区的游览，乘402路到武汉大学，从凌波门进去正要向里面走，一个热情的大妈迎过来，主动给我们带路，并告诉我们老斋舍已经拆了，说学生们不喜欢住老房子了，都搬到有空调的宿舍去了，语气肯定毫不犹豫，让我很是奇怪。很快大妈到家了，我们凭着感觉来到了操场旁边的樱花大道，虽是无樱花的秋季，但武大著名的老建筑大多集中在这里。老图书馆、老斋舍，操场对面的行政楼。而且那老斋舍好好地立在樱花大道旁边，怎么就是拆了呢？总是万分奇怪当地人的这些说谎的现象！这个大妈为什么要骗我们，还是她虽住在武大院内，根本就是张冠李戴，不知道那栋建筑是老斋舍，竞然在我面前班门弄斧，可笑之极。啊，这些绿瓦灰墙的古老特色建筑太美了！是武大的精华所在，这些建筑外形统一，厚重沉稳，气势宏伟。在这样的大学里面读书也会感到骄傲的。若是樱花盛开时节来欣赏定会见到另一番美妙绝配。老图书馆老图书馆老斋舍老斋舍老斋舍老斋舍行政楼武汉小碗菜评论楚河汉街3分/296篇游记中提到开放时间：街道全天开放，各商铺营业时间不一。地址：武汉市武昌区公正路（近水果湖，东湖和沙湖之间）简介：最具“楚国汉味”的商业步行街，游逛其中，仿佛时光倒流。查看详情5：00多去了楚河汉街，准备吃吃逛逛。发现下面那条街上全是品牌店，没有吃的。上面的街上也不多，所有小吃都集中在地铁口附近，特别多，品尝了几样，其中武汉豆皮很独特且好吃，以前从未吃过的。武汉豆皮评论2，武汉湖北省博物馆5分/249篇游记中提到门票¥预订门票价格：免费开放。凭身份证入场。编钟表演另收费。 编钟演出票价：  单场每人次30元(1.4米以下未成年人免票)，  军人、学生、残疾人、65岁以上老年人凭有效证件可购优惠票，每人次20元。开放时间：周二-周日9:00-17:00（16:00停止入场），周一（法定节假日除外）、除夕当日闭馆。电话：027-86794127,027-86790329地址：武汉市武昌区东湖路160号简介：聆听战国编钟的美妙古乐，观赏镇馆之宝，了解中国古代南方文明。查看详情2017.10.31 晴今天上午的计划是湖北省博物馆，开放时间9：00-17：00。湖北省博物馆也是国家一级博物馆，馆藏精品有越王勾践剑、吴王夫差矛、曾侯乙编钟、郧县人头骨化石等。正面的主建筑有两层，侧面还各有一个大厅，其中一侧展出的是南京一个寺庙的佛雕，材质和工艺都非常精致，很有观赏价值。正厅的一层展出的是战国时期曾侯乙墓的出土文物。其中最为珍贵的是曾侯乙编钟钟，全套编钟共六十五件，分三层，八组悬挂在呈曲尺形的铜木结构钟架上。每件钟均能奏出呈三度音阶的双音，全套钟十二个半音齐奏，可以旋宫转调。音阶为现今通用的C大调，能演奏五声、六声或七声音阶乐曲，真是太不可思意了。战国的青铜尊盘，1978年随县曾侯乙墓出土，酒器，尊盘口沿的镂空附饰采用熔模铸造工艺制成。还有商朝的陶鸡、大圆鼎，战国时期的虎座鸟架鼓、十六节龙凤佩、金盏，南北朝的青瓷莲花尊，唐朝的乐俑，明朝的金凤冠等。二层主要展出的是新石器时代京山屈家岭文化的蛋壳彩陶纺轮；天门石家河遗址出土文物等。回来退房，打车到长江边的第二个酒店，但百度地图给的位置有误，下车早了，又往前走了半天才到。这次在武汉申请了3个近期开业的新酒店，而且大多都是在某一栋综合大楼的里面，眼前这个尚玺酒店虽是高档型，可外面连个牌子也没有，只能打电话，位置是告诉清楚了，却是个全自助酒店，发来个密码自已入住，还学国外以为自已很有见识，可下午了房间还没打扫，很差劲儿。评论中央农民运动讲习所3分/2篇游记中提到门票¥预订地址：武昌红巷13号简介：位于武昌红巷13号，为湖北省文物保护单位。这里原是清末湖广总督张之洞举办的北路学堂，后改为湖北省甲种商业学校、湖北省高等商业学校占地面积约11000平方米，建筑面积为6350平方米。随着北伐的胜利进军，国民政府查看详情这么一折腾就浪费了两个小时，下午3：00了骑小黄到了不远处的讲习所和昙华林看了一下。讲习所院子不大，很快参观完。评论昙华林3分/370篇游记中提到门票¥预订门票价格：免费开放开放时间：全天开放，各店铺营业时间不同。地址：武汉市武昌区东北角，中山路和得胜桥之间简介：文青们扎堆的地方，有很多百年老建筑和洋溢着文艺范的小店。查看详情从讲习所出来又找到了昙华林，气氛没有想像的好。评论龙华寺3分/3篇游记中提到门票¥预订地址：新洲区106国道查看详情到了黄鹤楼，如今是个将整座山围住的大景区了。想着首义公园那边还有几个小景点，先过去看看，不远就是个同武大老建筑风格类似的老城市图书馆，可能因为年久失修已是无人用了。再向前就是龙华寺，不到5：00就关门了，黄色的寺院建筑在斜阳下很耀眼。武昌起义军旧址也应该是关门了。评论黄鹤楼4分/565篇游记中提到门票¥预订门票价格：70元开放时间：旺季：4月1日-10月31日，8：00-18：00 淡季：11月1日-次年3月31日，8：00-17：00电话：027-88875096,027-88848188地址：武汉市武昌区蛇山西山坡特1号简介：武汉的城市地标之一，登上楼顶远眺，武汉三镇和长江尽收眼底。查看详情回头进公园，近5：00了，乘电瓶车到了黄鹤楼下，虽是名楼但都是后建的，形似而神无，看下拍下就上楼了。休息会儿，城市的灯光就亮起了，武汉这座城市从黄鹤楼上还真是看不到什么灯光，或者灯光要晚些才有，但那时楼也关门赶人走了。只有眼前的长江大桥上车流不息，划出一道道美丽的弧线，这楼上的木栏杆正好就是固定相机的地方，拍了几个满意的片片，在上面又欣赏了一会儿，就到了关门下楼的时间了。感觉这黄鹤楼也许就该晚上来欣赏下长江大桥的灯光，否则白天来雾雾的有什么好看好拍的呢？评论户部巷5分/312篇游记中提到地址：湖北省武汉市武昌区司门口简介：户部巷被誉为“汉味小吃第一巷”，其繁华的早点摊群数十年经久不衰。查看详情下楼从北门出来，沿人行过街桥向左来到武汉著名的小吃街—户部巷，哇！真是热闹呀，全是小吃，而且还在排队，这么受欢迎，心里好兴奋。一直向里面走，真正的户部巷要拐进去，里面也全是吃的，但人就不那么多了。所以应该到户部巷里面来吃，可能那些排队的都是外地人，进来见到吃的就不走了。肚子有限主要吃了“蔡林记”，味道非常棒，而且价格比昨天在楚河汉街的还便宜，这家是个连锁店，在武汉的其它地方也能见到。评论3，武汉2017.11.1  晴由于尚玺酒店是自助型，不能存行李，只好早上就赶到下一个酒店，还比较远，上班时间又堵车，一小时才到，心里否定了自已的作法，下次宁可少申请也不再这么折腾了。还好，虽然才8：00多，马上就可以入住。评论归元禅寺3分/89篇游记中提到门票¥预订门票价格：10元开放时间：7:30-17:30,17:30停止入场电话：027-84844756地址：武汉市汉阳区翠微路20号简介：平日求平安，正月初五拜财神，再去罗汉堂数数罗汉，看看时运。查看详情旁边吃了早点，就乘车倒地铁去了计划中的第一个景点—归元寺，老东西不多了，许多都是近期建筑，观赏性一般。评论古琴台4分/63篇游记中提到门票¥预订门票价格：普通票:15人民币开放时间：全年8：00-17：00电话：027-84843543,027-84834187地址：武汉市汉阳区汉阳琴台大道10号简介：古琴曲《高山流水》的发源地，“三楚胜境”之一，小巧精致。查看详情游完骑小黄找古琴台，在附近转了半天才找到，在琴台大道对面，位置接近转盘了，路比较繁杂，只是没顺利地找到过马路的地方，只要过了马路就看见了。这时是绝对问不出来了，期间见到两个背单反的女孩，感觉这里除了古琴台就是马路，应该是从古琴台过来的吧，一问人家根本不知道什么古琴台。可怜的美女，就是在马路旁边的绿地上拍写真，也远远不如到里面去拍呀！叹气！古琴台门票15，一个非常有意境的小景点，始建于北宋，重建于清嘉庆初年，讲述着高山流水的古老故事。里面曲径、亭台、浓密的绿荫下两位大师的雕像。只是来了一队热闹的大姐，让景点的气氛变得有点怪，我们便出来继续骑小黄去找下一个景点--晴川阁。评论铁门关4分/15篇游记中提到门票¥预订门票价格：免费开放时间：9:00-16:30电话：027-84710887地址：武汉市汉阳区洗马长街查看详情武汉的路没有北京平，加上这小黄赶上一辆特沉，上坡时就得下来推着走。一直到了长江边上，从一条小路向里面不远是向下的台阶，下面就是横跨晴川大道之上的壮观的铁门关，始建于三国时期，历经多次攻守激战，一直是武汉重要的军事要塞。从造型到色泽均很有观赏性。马路对面就是晴川阁了，非常顺利的找寻。评论晴川阁5分/188篇游记中提到门票¥预订门票价格：免费开放开放时间：9：00—17：00（16：30停止入场）电话：027-84710887地址：武汉市汉阳区洗马长街86号简介：濒临长江，登上楼顶，遥看武汉三镇和长江对岸的黄鹤楼。查看详情旁边有饭馆，吃了午饭进景区，免费。从晴川阁的大门就可知道这是个很有内容的地方，其中的禹稽行宫，也叫禹王庙是国家级。进院子后先欣赏禹王庙，始建于南宋绍兴年间，几经毁坏，现存建筑是同治三年重修的。观赏状态很好，慢慢沿台阶向上，欣赏了清代的石碑，过了这个禹碑亭，就可以到达铁门关楼上了。最后来到晴川阁下，始建于明朝嘉靖年间，为汉阳太守范之箴在修葺禹稷行宫时所增建，与对岸黄鹤楼隔江对峙，相映生辉，被称为"三楚胜境"。由于紧靠江边，没有地方拍摄，欣赏也是没太大的空间，应该在轮渡过江时欣赏拍照。评论古德寺5分/177篇游记中提到门票¥预订门票价格：无需门票，但需要交香火钱，有8元、15元、25元香火价位。开放时间：7:00-17:30电话：027-82907553地址：武汉市江岸区黄浦大街上滑坡路74号简介：拥有四面佛的寺庙，充满异域风情的圆通宝殿值得一看。查看详情景点门前就是30路公交站，乘这路车到达古德寺，也是国家级文物。建筑风格非常独特，混合了欧亚宗教建筑的特色，融大乘、小乘和藏密三大佛教流派于一身，在汉传佛寺中非常少见。院子里共有3栋建筑，其中一栋是普通的中式，没有观赏性，另两栋都很漂亮，具有较强的欣赏价值。特别是最里面的圆通宝殿，运用了古罗马建筑的结构，内外墙之间有回廊和方柱，立面墙上的圆窗和长窗，却是基督教堂的建筑样式。 其九座佛塔的塔刹，既像风向标又像十字架，在中国塔文化中独树一帜。武汉至今还能保留这样一座古典寺院，很是难得。在院子里面流连欣赏了好长时间才不舍地出来，又找到了不远处的原铁路工会旧址，周三闭馆。评论这一天有点累了，旁边就是4号线，到宝通寺转797很快就到了酒店了，对面有个“小碗菜”快餐，吃了休息。评论4，武汉江汉路步行街5分/251篇游记中提到门票¥预订门票价格：无需门票开放时间：全天电话：027-82753768地址：武汉市江汉区江汉路简介：繁华的百年商业街，十几幢近代建筑。查看详情2017.11.2 晴今天是到武汉的第4天了，一座历史悠久的一线城市，慢慢欣赏下来总要三四天时间，记得几年前的重庆，不算郊区仅是市内也是整三天时间。尽管这样还是不能全部到访。由于明天一早的火车，便换到汉口火车站附近的希岸酒店入住，房间比昨天的好，位置也不错。10：00多乘2号线到循江门站，C口出来就是江汉路步行街。从这里一直走到江边，然后再沿临江大道向左一段，就可欣赏到武汉古老的建筑精华，旧时的各大银行、海关、许多名人的故居旧址都在这一带。步行街上人不少，全是精品店，没有吃的，来武汉几天已熟悉这个情况了，便在进入步行街前见到一个连锁水煎包店，吃的人还不少，便买了一份，吃起来很香，就是有点儿腻，期间还同一个来考察准备加盟的中年人聊了半天。然后进步行街慢慢走，寻找着老建筑，多集中在靠近江边一段。老银行全部都是那种厚重的大楼。最漂亮的还是江汉关大楼，如今是博物馆了，很有兴趣地进去看看，里面布置得是旧时模样，还是两个雕像，很不错的。在临江大道找了一辆小黄向北骑过去，一幢幢老建筑就在路边，不时要停下来欣赏拍照，一直骑出去几公里，直到再也不见有味道的房子为止。弃车来到汉滩公园，里面很清静，有些老人在闲坐，江边绿地、芦苇、树木也不错，坐了一下便回酒店休息了。这次的行程就是决定一改以往风格，安排得宽松休闲些，不必强求所有景点，以后都将如此下去了。评论汉口火车站5分/114篇游记中提到地址：湖北省武汉市江汉区金家墩特1号简介：汉口火车站是全国最大的欧式火车站，主要承担北上客运列车始发或过境车。查看详情晚饭就在汉口火车站附近找寻，周边许多吃饭的地方，而且质量价格均有保证，一反其它各地站前的混乱状况。整个汉口站也是让我大赞的车站，人少安静，周边环境好，真是全国最好的大都市火车站了。评论5，钟祥明显陵5分/3篇游记中提到门票¥预订门票价格：50元电话：0724-4335599地址：荆门市钟祥市显陵路简介：位于钟祥市的明显陵，是明世宗嘉靖皇帝的父亲恭睿献皇帝朱祐杬、母亲章圣皇太后的合葬墓。陵园由30余处规模宏大的建筑群组成，掩映于山环水抱之中，是一处历史文化遗址。查看详情2017.11.3 晴早7：38的火车，10：33到钟祥，站前一片混乱，公交车都在广场前面的马路上，从出站口到马路这几十米的距离可不是那么好走的，不断地被一大群人包围着，都想在外地人身上敲一笔。最后走到广场边上打车到了客运站。问好了到襄阳的未班车是4：40，每小时一班。现在11：00，玩儿明显陵时间足够了。行李存在了客运站，每件5元。到对面等3路公交，在市政府下来倒6路到明显陵，两趟车共50分钟就到了。明显陵始建于明正德十四年（1519年），到嘉靖四十五年（1566年），历时47年才建成，是明世宗嘉靖皇帝的父亲恭睿献皇帝朱祐杬、母亲慈孝献皇后的合葬墓。恭睿献皇帝是嘉靖皇帝上位后追封的，所以，明显陵是由王墓改造而来，是中国中南六省区唯一的一座明代帝陵，占地面积大，达183.13公顷，是明代帝陵中单体面积最大的皇陵；其规划布局和建筑手法独特，在明代帝陵规则制中具有承上启下的作用，尤其是“一陵两冢”的陵寝结构为历代帝王陵墓中绝无仅有。2000年被联合国教科文组织作为"明清皇家陵寝"的一部分批准列入《世界遗产名录》。很有价值的古迹，值得前来欣赏。我们此行程的下一个目标是武当山，从武汉去武当就路过钟祥，那有不来这个世界遗产的道理？下了公交就见一个好大的广场及一座很气派的游客中心，近几年，这样的现象也不鲜见了，更何况人家是世界文化遗产呀！门票65元，60以上老人和学生半价。可乘电瓶车进陵，单程10，往返20，进去并不远，500多米就是陵墓了，出来要远一些，沿神道向里面参观，就可以在最里面乘电瓶车回来了。作为明代皇陵，它的名气不如北京的明十三陵，也不如南京的明孝陵，但是它却是第一个入选世界文化遗产的明皇陵，很有些神秘色彩。陵区的入口处有一弯湖水—外明塘，绿色中透着红墙，很美的古典建筑便呈现在眼前。时间不紧，慢慢欣赏拍照吧。进了陵区先是排坊，碑亭，有感于碑亭中破损的墙壁，用琉璃罩住，可见到原本墙体的模样，这就是世界文化遗产的修复水平，如果修成全新样子又有何观赏性呢？有感于碑亭中破损的墙壁，用琉璃罩住，可见到原本墙体的模样，这就是世界文化遗产的修复水平。过了九曲河上的两道桥便是龙鳞神道，长长的神道不同于以往见到的笔直，而是弯曲的，行走其间，很是莫测高深。原来明代风水理论认为：“路亦大关风水，生旺而弯环则吉，衰死而硬直则凶。”皇帝的灵魂经过棂星门之后，就飞上了天空。如果说是笔直的，就像一条僵死的龙，而如果是弯曲的呢，就像一条活灵活现、正在腾飞的龙。同时，新旧红门不在一条中轴线上，也是这个道理，它就象龙的尾巴一样，整个形状从空中看，就像一条腾飞的游龙。神道两边的神兽很有形，即有破损又保持了全貌，非常好的欣赏状态，是我最喜欢的古迹类型，神道最里边就是高大的人物形象了。走完神道过了牌坊门前面就是明楼了。首先看到的是残破的棱恩门两侧精美的双龙琉璃影壁，为明代各帝陵所无。琉璃仿木形式，上部为瓦檐，檐下是琉璃仿木构件，下部为须弥座，花心正面为琼花图案，背面为双龙图案，做工非常精美。琉璃镶花还比较完整漂亮，只是没了大门。阳光照耀在这片明黄的墙体上，让那雕花格外艳丽，上千年的建筑如今仍散发着巨大魅力，我站在她们面前，总是能被这股力量感染，心绪不平，珍爱怜惜，抚摸留连着不愿离开。过了棱恩门是一大片遗址，只可见墙基、柱脚等物，这里本应该是一片壮观的大殿—内外罗城，现在只有靠近明楼的地方有一段残垣。今春我探访了河北的清西陵，每个陵墓前都有个非常气派的大殿，建筑本身和里面的文物均极有价值，这明显陵因年代更久远，大殿已不存在了，观赏的内容就少了许多。明楼建于嘉靖6年，正中悬挂“显陵”牌匾，明楼是陵区供奉“圣号碑”的专用建筑，碑上面的“恭睿献皇帝之陵”为嘉靖皇帝亲手所书。上到二层沿环形路绕宝顶走了一圈，走到头时发现了“一陵两冢”的陵寝结构，后面是皇后的陵，两个连在一起。没再向后绕，继续向前绕了回来。结束了景区的游览，大约用时一个小时多一点。大部分建筑都保留了历史的沧桑原貌，颇有些神秘的废墟美感，安静肃穆，毫无旅游景区的商业气息，不虚此行。评论回到车站才2：30多，便乘2：50的车出发襄阳。这一路磨磨蹭蹭开得很慢，经常遇到这样的小城车，也不知道磨什么，明明不到两小时的路程，走了三个多小时，6：30才到襄阳。在车上订了古城附近的酒店，快到达时看了地图，发现班车竟然就路过酒店附近的路口，真是太巧了，下车走几分钟就到了。入住安顿好，便出来找吃的，问了路人，得到一个很难得的回答，告之在路口的武商广场里面有饭馆。真的很多，三四层都有，很喜欢这样的地方，可随意选择。评论6，襄阳古隆中5分/21篇游记中提到门票¥预订门票价格：95元开放时间：8:00-17:30电话：0710-3775067,0710-3773333地址：襄阳市城西13公里处隆中路6号简介：传说中诸葛亮躬耕务农的隐居地。查看详情2017.11.4 晴酒店有早餐，不含在房费中，单独交5元钱，可品种却不少，有热菜3种和1样凉菜，还有煮蛋、包子、米粉和白粥，非常不错。饭后退房到斜对面的巴厘岛假日酒店，这样的距离搬一下还是不错的。这个酒店一进去就给人豪华精致的感觉，价格近300，这么早马上就能入住，房间也很棒。安顿好到马路对面乘火车站到古隆中景区的专线车，15分钟一班，到达游客中心。还有512公交路过游客中心到达文理学院，再步行7-8分钟会到达景区入口。专线车直接送到游客中心，还要买20元的观光车，比较远步行不行。感觉如果乘坐512就可以省下20，但要走一点路。古隆中门票60，60以上老人学生有半价。很大的4A级景区，国家级文物保护单位。襄阳是三国文化的主要发源地，这个古隆中是诸葛亮青年时代生活多年的地方，刘备三顾茅庐的故事就发生在这里。主要景点有石牌坊、三顾堂、抱膝亭、武侯祠、老龙洞、六角井等，都是古迹。还有新打造的建筑， 遍布在这一大片山林中 。今天是周未，襄阳人也很喜欢这里，天气晴好，游人如织。我们也加入到周未游的队伍当中，与当地人抢着拍照，看表演，吃东西，也是很有气氛呢。一进景区的石牌坊抱膝亭抱膝亭刘备三顾茅庐的场景刘备三顾茅庐的场景刘备三顾茅庐的场景武侯祠六角井老龙洞时值金秋，天气晴好，景区很漂亮。评论广德寺5分/6篇游记中提到门票¥预订地址：襄阳市襄城区303省道旁查看详情景区修整得很好，加上优美的自然环境，群山环抱，松柏参天，曲径游回，一幢幢新旧建筑、亭阁就成了大家游览的目标，不知不觉就游了3个多小时才结束。乘观光车到了广德寺下来，如今景区扩大，将这寺庙也划了进来，返回的观光车会在这里有一站，就方便了我们。广德寺中的多宝塔是国家级，多宝佛塔建于明弘治七年（1494年）至弘治九年间，为砖石仿木结构，通高约17米，由塔座、塔峰两部分组成。塔座为八角形，高大墩实，各墙均设有壁龛。塔峰上有5座小塔，居中者为喇嘛塔，另四座六角形五层密橹式砖塔，并设有佛龛。塔的上下内外共嵌有石雕坐佛45尊，所以叫多宝佛塔。塔前还有一棵千年银杏，被康熙皇帝赐封为“护法尊”的古银杏树千年不衰，枝叶茂盛。树形非常漂亮，与古塔交相辉映，极美的画面。下午3：00多回到酒店休息了，晚饭当然还是对面的商业广场。酒店还有免费的洗浴中心，极是豪华舒适的环境，服务好且无几个人，非常享受的过程。评论7、襄阳襄阳古城4分/9篇游记中提到门票¥预订门票价格：免费开放时间：8:00-22:00地址：襄阳市襄城区冯家巷2号简介：铁打的襄阳古城，多次出现在三国故事和武侠小说里。</w:t>
        <w:br/>
        <w:t>逛逛古城，品尝下带有河南口味的当地饮食，再买一把诸葛亮的羽扇。查看详情2017.11.5 晴早餐后乘小黄来到夫人城-临汉门，太早还没有轮渡，就先游古城。襄阳古城墙是国家级文物，门票5元。城内没什么老房子，街道商铺有些老样子。沿主路一直向里是新建的昭明台，也是襄阳博物馆，免费，进去参观了一下。有些文物，最好的项目是可上到昭明台最高处，欣赏整个古城全貌。评论绿影壁门票¥预订门票价格：5元开放时间：全天地址：湖北-襄樊简介：在襄樊市襄阳城东南隅下来后骑小黄找到襄王府，院内的绿影壁是国家级文物。全用青绿色石料刻砌而成，很高大，为仿木结构，中间刻有“二龙戏珠”，左右各刻巨龙飞舞于“海水流云”之间。四周边框精雕小龙64条，姿态各异。影壁造型庄重，雕刻华美，风格豪放，生动雄伟，是石刻中珍贵的艺术品之一。王府早已被毁，只剩下这巨大的绿影壁立于院中，但感觉也是残破得比较历害了。评论仲宣楼然后再骑到古城东南角，角楼名为仲宣楼，为纪念东汉末年诗人王粲（建安七子）在襄阳作《登楼赋》而建的，如今也是新的了。广场上有王粲的雕像。从这里上城墙免费，又爬上去看看楼看看墙。评论襄阳米公祠3分/8篇游记中提到门票¥预订门票价格：20元，军人免费，老年人、儿童、学生、残疾人为10元开放时间：8：00-18：00电话：0710-3433316地址：襄阳市樊城区沿江大道2号查看详情然后骑回到临江门外乘14路到汉江对面的米公祠，下公交向前走一段是米公祠的背后，正门在江边。是为纪念北宋书法家画家米芾而建的。米公祠始建于元朝，扩建于明朝，全国重点文物保护单位。祠堂庭院清静，碑石林立，给人以清静幽深的感觉。欣赏了建筑，又认真观看了石碑。院子不大，可看的内容不多，很快就出来了。这时汉江上的轮渡上班了，2元一位。回到临汉门又找了辆小黄骑回酒店。这个巴厘岛酒店非常人性化，可4：00退房。明早的火车，搬到附近的金丽城酒店入住。附近简单吃了晚饭。评论8，武当山2017.11.6 晴早上打车到火车站，襄阳的出租车是3公里5元起价，很便宜。车站旁边吃了简单早点。火车于10：40到了武当山站，出来走个下坡到公路上，有203路公交直达山门游客中心。我在这里预订了3个酒店，金顶、南岩和游客中心附近各一家，先将行李存在了山下的这家，然后便带少量物品轻装上山。武当山的游客中心是我见过最差的5A级的游客中心了，整个景区以商业街为中心，虽已受景区全面管理，但景区本身就是太看重商业了，让游客很不方便。下了游客中心的公交，找这个游客中心就像捉迷葳一样，沿着无人行道的公路，与汽车行走了一段路见到一个牌坊，几条马路都对着它，感觉应该是这里了，可进入后只见到商业街，而找不到游客中心和售票处，一直穿过这些摊位才见到位于最里面的游客中心。真是会安排呀，为了多卖商品，非让游客穿行在商品中，否则别想进景区。之后的整个景区体验均如此，缆车上下站、景区门前等。门票140，观光车100，意外险8，缆车上70，下60，若全买的话378。60以上老人学生门票70，70以上老人门票免费，观光车50加保险5。其中只有缆车可不买，其它均需购买。我们是毫不犹豫地全买了，腿不行则不能勉强自已，这个山的强度可不同其它呀！全部观光车都先到太子坡，然后分出两条线，分别到达琼台中观和南岩，到南岩的中间停紫霄宫，本来还有逍遥谷，但今年的大水冲坏了景点的一些设备，如今不开放在修整，每天两场的太极表演也无缘欣赏了。评论中观5分/10篇游记中提到门票¥预订简介：相传，真武大帝修成大道，五龙捧圣至天宫后，玉皇大帝在琼台册封真武为北极玄天上帝。因此，人们认为武当山琼台是真武大帝的受封地，而倍加崇拜。琼台观，在元代称为“琼台宫”，明朝改宫为观。分为琼台上观、中观和查看详情我们先从太子坡直接乘车到了琼台中观， 也是缆车上山站。琼台于元朝始建，称为“琼台宫”，明清时修葺扩建。建有上观、中观、下观，有24座道院，庙房一百多间，大部分已废，整个琼台观保存最为完好的就是现在的中观了。这儿虽是缆车站，前去游人不断，但却无人进观欣赏，整座院落只有我二人。之前看别人游记照片整个武当山总是人满为患，11月虽是淡季，却也不至于景点无人，不知这些游人都在忙着去看什么？先在旁边的小院看了一遍，然后才上台阶过了门廊，不大的院子很是静谧悠闲。正中大殿为祖师殿，两侧东西配殿分别为慈航殿和财神殿。向上望，可以看到三清殿在巍峨的山峰护卫下显得十分庄严肃穆。在第一层台阶左右侧，对称建有两个精致独特的角楼，右侧角楼沐浴在午后的阳光下，这是我见到的第一座武当山建筑，感觉格外美艳。到了第二层台阶就可以清楚的看到"三清殿"的牌匾了。院子一侧有棵挺拔的独松，还找到了元朝建的中观石殿。但整个院子此时是大逆光，看着漂亮，拍不出来片片。右侧角楼沐浴在午后的阳光下元朝建的中观石殿缆车站的环境不错从缆车上拍到的中观全景评论乘缆车到金顶，预订的金顶贵宾楼酒店就在缆车站上，438标准间，独此一家，条件差服务更差。现在季节人少，游览金顶人也不多，完全可以不入住这里，南岩景区有许多酒店，选择多价格低。评论金顶5分/8篇游记中提到门票¥预订门票价格：0开放时间：索道运行时间5：30--18：00地址：武当旅游经济开发特区武当山风景区内简介：武当山的最高胜境，无论是信士香客，还是游人墨客，只有登上顶峰，走进太和宫，才是真正意义上的到了武当山。查看详情安顿好爬金顶，从缆车站这里向上就剩下不多的台阶了，十几分钟就到了。单独门票27，老人可以半价。夕阳的光线很漂亮，人本不多，不一会儿4：00了，开始广播缆车就要结束，让游人马上下山，整个金顶就没剩下几个人了。虽然门口卖票时也说到4：30关门，但这里有斋房，许多道人和游客入住，根本不会关门，晚点上去也行。我先在门前的平台上驻足，向上欣赏拍照，向远俯瞰群山，心情有些小激动。金顶前步行下山的路这里是明成祖于永乐十七年敕建，是环绕天柱峰顶端修建的城墙，金殿被围在其中，这是明成祖朱棣按照自己在北京修建的“紫禁城”，为真武大帝在人间修建的“玉京”。整体建筑布局是依居天险、随山就势，充分利用其山形起伏，是我最喜欢的自然与古迹的结合形态。在构筑上借山之峻险而添加殿宇的隆重，以达到肃穆庄严、大气滂溥的艺术效果。古老的建筑群艳美无比，厚重整齐，保护修缮完好，观赏价值极高，如今有幸前来欣赏万分珍惜。之前还搞不懂太和宫和金顶是什么关系，买票问了一下，原来眼前天柱峰上的这个建筑群就是太和宫，因金殿在其上也被叫成金顶。严格说来下面的建筑群叫太和宫，后面的叫“紫金城”。建于明代永乐十四年，有殿堂道舍等建筑五百一十间，现仅存正殿、朝拜殿、钟鼓楼、铜殿等。由于是在山峰之上的宫殿，进门后顿时感觉空间狭小，没有合适的拍摄和欣赏的角度了。朝圣殿里供奉着铜铸鎏金玄武及他的部将雷神、灵官等神像。沿台阶从右侧向上，先见到一个里面暗暗的殿，只有通道，原来这就是转运殿。朝圣殿沿台阶从右侧向上，先见到一个里面暗暗的殿，只有通道，原来这就是转运殿。继续向上见到稍远一点的铜殿，独立在树木掩映之中。很快到了金殿前，由于时间较晚，缆车已停运，金顶上一改以往人满为患的情况，我可以随意欣赏拍照，非常心安的状态。只是西下的阳光此刻打在金殿背面，正面是逆光，虽然拍照光线不好，但丝毫不影响欣赏。先各角度拍摄，然后慢慢看那铜铸鎏金大殿，建于明永乐十四年。殿高５．５米，宽５．８米，进深４．２米。殿内外的栋梁和藻井都有非常精细的花纹图案，许多明显部位已被众人抚摸得铮亮。虽经历五百余年风霜雪雨和雷电的侵袭，至今仍金碧辉煌，绚丽如初，堪称我国古代建筑和铸造工艺中的一颗明珠。游人尽数离开，小商品部也关门走人了，这就是入住价格高，条件差的贵宾楼唯一的好处了。我们又与金殿独处一会儿，前后左右欣赏够了，才不舍地离开。下山沿金殿后面的台阶，紧贴宫墙走，可见到太和宫不同的角度。下来到了门口，听见敲鼓的声音，知道皇经堂的晚课开始了。皇经堂是道徒们每天早晚颂经的地方，也是武当道教一处重要的祭祀场所。明末被火焚毁，清道光年间又重建的殿堂极富特色。它的隔扇门上全部浮雕着珍禽异兽和道教神仙故事，其工艺精湛又有着浓厚的民间文化色彩。据介绍皇经堂内的神像、供器、法器琳琅满目，均为铸造艺术和雕刻艺术的精品，但因有晚课游人不便打搅，便没能进去欣赏。下来后又在平台处逗留着不想离开，静静地看着下面五彩艳丽的山林，和山上艳红的建筑群，无比享受的过程。慢慢下了平台，又在下面一处休息区赖着不走，这里向前就是徙步下山的路了，我沿路走了一段，发现了一处最佳拍摄金顶的机位，夕阳正好打在红红的建筑群上，几乎太和宫和金顶所有建筑都在拍摄欣赏的范围内，只是有些干树枝，稍影响些画面。如此无人打扰的环境，安静的尽情地与金顶独处，真是没几个来武当山的游人所能享受的吧？这就是旅行大师的独到攻略了。评论9，武当山2017.11.7 晴早上的阳光不行，云层迟迟不散，又来到太和宫门前的平台，等了半天也不行，便下去退房，缆车8：30才开始运行，不住在这里还真是不能欣赏到金顶最美的状态。乘缆车下山又来到中观，顺脚又进到中观内，那三清宫还是逆光，她座南朝北，光线怎么也不好。乘车去太子坡吧。评论太子坡5分/32篇游记中提到门票¥预订电话：0719-5668567,0719-5665396地址：十堰市丹江口市武当路附近武当山景区内简介：真武大帝幼年做太子时修炼的地方，是古代木结构建筑的杰作，古建迷不能错过。查看详情下了车不知从那里是进景点的路，刚才在中观也是蒙了半天，整个景区的安排都不尽人意。只好问了人才在一堆大巴车后找到入口。过桥向上来到山门口，走进九曲黄河墙，流畅的弧形墙体，似波浪起伏，构思布局及用意都十分巧妙，真真地佩服古人的才思情怀呀！通过九曲黄河墙、照壁、龙虎殿等，在第二重院落的高台上就是复真观大殿，富丽堂皇的大殿使人感到威武、庄严、肃穆，顿生虔诚之感。敕建于明永乐十年，嘉靖年间扩建，明未毁坏严重，清康熙二十五年重修。找到了不显眼的五云楼，最有名之处就是它最顶层的“一柱十二梁”，在一根主体立柱上，有十二根梁枋穿凿在上，交叉叠搁，计算周密。这一纯建筑学上的构架，是古代木结构建筑的杰作，历来受到人们的高度赞誉，因而也成了复真观里的一大特色景观。认真浏览了一遍后，坐在侧殿的台阶上不想走。不知这太子坡是班车的转乘点还是怎么，景区内游人很多，刚坐下一会儿便不断有人从身边走过，算了，还是出去吧。可巧的是，走完了九曲黄河墙，准备等人少时再拍个照，没想来了3位帅哥道士拍写真，一个去前面拦下游人，一个拍，一个表演，哈，正好让我赶上，拍了几张满意的片片，只可惜帅哥的服装没有选择协调的白色。评论紫霄宫5分/34篇游记中提到门票¥预订门票价格：15元开放时间：8:30—17:00电话：0719-5668567,0719-5665396地址：武当山景区内,天柱峰东北的展旗峰下,近乌鸦岭简介：明代的“国家祈福之地”，紫宵大殿在明代只供皇帝朝拜，殿中的真武大帝等塑像都是明代的珍品。查看详情路过逍遥谷不停车，这里没有建筑只有山水，和建在水面上的栈道，冲坏了在修缮。到了紫霄宫下车，哇！整个宫殿群全部沐浴在阳光下，真是非常好的欣赏拍摄状态。记住呀，要上午来紫霄宫游览。单独门票15元。紫霄宫于宋代始建；元代重建，明永乐、嘉靖年均加以扩建，之后一直得到较好的保护修葺，至今仍保持了原貌。数百级殿宇依山而建，层层崇台气象森严，殿堂楼阁鳞次栉比，红墙翠瓦宏大壮观，威严肃穆，极具皇家道场的气派。后面的山坡上一流红黄叶子的水杉，衬托着整个建筑群更加明丽。以后在南岩之上又几次向下俯视这片殿堂，是此行武当最漂亮的画面。抢在下车的游人前拍了门前的全景，进去欣赏，穿过金水桥，龙虎殿，便看见了高台阶之上的紫霄大殿，这座在中国古建筑中屈指可数的抬梁式大木结构的道教建筑，其结构、布局科学合理，艺术风格协调统一，同自然环境融为一体，在武当山古建筑群中独具风貌。但进入大殿才真是让我眼花缭乱、赞叹不已，整座大殿雕梁画栋，富丽堂皇，构思巧妙，造型舒展大方，陈设庄重考究，藻井繁复精美。大殿内设神龛五座，每座神龛都是极高价值的艺术品，并供有数以百计的珍贵文物，大多为元、明、清三代塑造的各种神像和供器，整座大殿内从建筑到文物琳琅满目，美不胜收。环顾四周，好像并没有禁止拍照的提示，但这时又感觉如此精美的文物，不拍也罢，只拍了两张殿顶漂亮的木结构。第二座殿堂——朝拜殿，是道教内部十方丛林道士挂单的地方，所以又叫十方堂。站在十方堂前，御碑亭、龙虎殿、宝珠峰、赐剑台尽收眼底，古柏、蹬道、流水、青山，更是构成了一幅赏心悦目的图画，皇家建筑的气魄和神妙，会使你虔诚之心油然而生。最后面是父母殿，看罢所有殿宇还是不想走，在台阶上又坐了半天。游览时间一小时多。侧面的红墙掩映在五彩林中评论南岩5分/28篇游记中提到门票¥预订开放时间：7:00-17:00地址：十堰丹江口市武当旅游经济开发特区永乐路14号武当山风景区简介：南岩，因它朝向南方，故称做南岩。据记载，吕洞宾就曾在南岩修道，史书盛赞南岩是“分列殿庭，晨钟夕灯，山鸣谷震”。查看详情最后来到南岩，也是这路观光车的终点，今天就入住在这里的祥和山庄。安顿好了又在这家吃了午饭，休息后才出发南岩宫。这家的服务员都是当地人，对景点了如指掌，我便问明白了一些之前在游览顺序上的疑惑。搞明白之后便没有直接去南岩宫，而且上了一段台阶后向右去找寻雷神洞，已没有什么建筑了。但这里却是俯看紫霄宫金景的绝佳地点，群山之中两排火红的水杉环抱着紫霄宫的大片殿堂，极美的画面。秋天的武当，最属这红色的水杉漂亮。眼前是武当最集中的水杉群，簇拥着最美的紫霄建筑群，能欣赏和拍摄到这个画面，我此行武当就圆满了。俯看紫霄宫金景雷神洞旁边是泰真观，宋代始建的建筑，一个很精致的小院，没有游人，能像我这样玩得彻底的从来是没几个。这两个小景点在南岩宫的叉道上，游览后继续南岩宫。午后的阳光正好打在南岩上。南岩峰岭奇峭，林木苍翠，上接碧霄，下临绝涧。相传当时真武大帝就是在此得道飞升之“圣境”。当年他端坐于此42年，终得功德圆满，得道飞升。现在还有飞升崖等遗迹。元代道士在此创建道观，元末建筑毁于大火，明代永乐十一年重建，时有大小殿宇六百四十余间，赐额“大圣南岩宫”， 有“气吞泰华银河尽，势压岷峨玉垒高”的之境，为武当山“三十六岩”之首。清末大部分建筑复毁。现仅存元建石殿、明建南天门、碑亭、两仪殿等建筑。近年在遗址上新建了玄帝殿。南岩群山对面的榔梅祠沿山路走过来首先见到两座碑亭耸立眼前，却完全突破了对称格局，厚重巨大得难以形容。沿绿荫蔽日的“神道”进入龙虎殿，来到玄帝殿前的院落，没有光线，有些阴暗感觉。院中突出位置是那口“甘露井”。寻着阳光从一角门来到院外，没有路了，看见了对面危岩峭壁上，镶嵌着一排殿堂亭阁，有“楼阁悬空”之势，这就是南岩石殿了。快步过去，一条石壁小路慢慢向上，先见到摩崖石刻“福寿康宁”四个醒目的大字，既诠释着道教信仰的真谛，也十分附和人们生活追求的心理，几百年来吸引了无数的游人香客。再向前是两仪殿，歇山顶式，砖木结构建筑，琉璃瓦屋面。殿后依岩为神龛，正面为棱花格扇门，安在前金柱上，与檐柱形成内廊，直通石殿。殿前就是被人们津津乐道的龙首石-“龙头香”。悬挑于绝壁外，前临万丈深渊，且看那两条龙仰视吞噬着一团火球，跃跃欲飞，让人叹为观止。由于游人少，在这样狭小的空间内仍可自如的欣赏拍照。龙头香龙头香最后就是石殿了，为石雕仿木构建筑，其梁柱、檐椽、斗拱、门窗、匾额等，均用青石雕琢，榫卯拼装。斗拱、门窗均是精雕细刻，真不知当年的匠人们是怎样将这石殿建造于这悬壁之上的？石殿欣赏完了气派宏大的紫霄殿和眼前这座精巧玄妙的南岩宫，以及金顶和太子坡，此刻我又一次完全折服在祖国博大精湛的古典建筑艺术中，赞叹不已。评论10,武当山太子洞2017.11.8 晴祥和山庄有老三样早餐，每人10。饭后按服务员的指点，沿公路向下走行一公里是太子洞，一路上又见到许多高大的红色水杉。这太子洞实际上就在紫霄宫后的展旗峰，松杉翠柏挺拔，景致怡人。公路上有指示，沿着丛林中的古神道的石级上攀，一座山门掩映在绿荫中，太子洞是一天然洞穴，相传是净乐国太子，即真武少年时在武当山修炼的地方。洞口处有元代建的仿木结构的石殿，结构精巧，玲珑雅致。洞前坐着一位老道士，我点头打过招呼后，刚举起相机，忽听背后一声大叫，一个中年道士对我大呼小叫起来，什么没礼貌，拍照要打招呼等等，真是个混账道士，让我立刻游兴全无，反身回到公路上。这武当静地，却有这般粗鲁道士，扫兴。评论榔梅祠9篇游记中提到门票¥预订开放时间：7:30-17:00地址：十堰市丹江口市武当山景区内简介：榔梅祠是当年全山十六座祠庙中最大的一处，供奉着武当拳的创始人的神像。查看详情回来接着去榔梅祠，在南岩对面，明永乐十年敕建。榔梅真人李素玺，将武当榔梅仙果敬献朝廷，得到了明成祖朱棣的赏赐。皇帝认为，榔梅结果是个“瑞兆”，是玄武大帝对他登基即位的赞美，近而也成了明皇室大修武当、酬谢神恩的理由之一。从这里欣赏拍摄对面的南岩宫非常漂亮，南岩宫坐北朝南，早上傍晚都沐浴在阳光下，真是绝佳选址。榔梅树评论明清古道从榔梅祠这里继续向前就是步行朝拜金顶的明清古道，络绎不绝的游人不断从身边走过，我也向前走了一段，感受一下徒步走在古老步道上的感觉，眼前的山峦在朝阳下格外漂亮，吸引我不断向前去找寻更好的景色，终于在一个拐弯处，见到了我想要的角度，群山环抱着一弯湖水，静静地呈现在我的眼前，阳光爬上山头，洒下一束束光辉，群山和远处的七星树沐浴在清新的晨曦中，艳丽无比。在这样美好的画面中和满足里，我结束了武当山上的游览。评论磨针井4分/4篇游记中提到门票¥预订电话：0719-5689187地址：十堰市丹江口市武当山景区简介：武当山的第一个景点，殿前埋着两根碗口粗的“铁针”，乌黑光亮，象征老母当年所磨铁杵。查看详情回到南岩乘车点已是中午了，在下山的途中又要求司机将我们放在磨针井，无人下车，刚才还在车上听一位游客抱怨，说来了武当一共也没游几个景点，可到了景点又不下车，不知为何？相传昔年净国王太子入武当山修炼学道，因意志不坚，欲出山还俗，一日走到这里，遇见一姥姆坐在井边砺磨铁杵，太子甚感奇怪，上前问道： “磨铁杵何用？曰：“磨针”，太子吃惊地说：“那不太难了吗！”，对曰：“铁杵磨绣针，功到自然成。”太子顿时恍然大悟，遂转回继续修炼，功德圆满，得道成仙，后来人们便称此为磨针井，并在此处修建了一些建筑物。磨针井是武当古建筑群中典型的小品建筑，布局紧凑、小巧灵珑，其建筑主体依据的是玄天上帝在武当山修真的故事。磨针井原有建筑已毁，现存殿字为清代成丰二年(1852)重建。殿内的神龛、壁画都非常精美。如今这里是武当山书院，又增加了一个文化长廊，廊内雕刻了许多历史故事。悠然安静的小院掩映在大片的翠绿之中，犹如进入一个无人之地，不知武当竟然会有如此幽静景点。极幽静的环境殿内的神龛 非常精美。殿内的壁画都非常精美。回到山下的武当山镇，入住到之前存行李的众泰宾馆休息。评论11，武当山冲虚奄2017.11.9 晴游完了武当山上，不要忘记山下还有几个可看之处。先在游客中心对面的路口乘206路公交到玄岳门下车，一同下车的还有两位中午男子，一路搭讪着过马路，其中一位告诉我们不远处还有个“冲虚奄”也不错，他在那里上班，就让我们跟着他走就好了。恩，真是个意外惊喜。大约一公里就到了，果然是一处清雅之地。历史上，武当道教的建筑群中有庵堂36座，冲虚庵是目前保存较为完整的一处，始建于唐宋时期，明清又多次修建，形成了现在的规模。现存祖师殿、皇经楼、吕祖楼、三官阁等建筑和部分明清碑刻。门前还在修缮，院子里面的大殿都是完好的，当然又是专场欣赏。告别了这位主任（看门人告诉我们的），回到路边欣赏玄岳门。评论玄岳门4分/3篇游记中提到门票¥预订地址：十堰市丹江口水库库区旁边简介：玄岳门建于嘉靖年间，全以石凿榫卯构成，连接着武当山和丹江口水库，自然风光秀美。查看详情玄岳门，是登临武当山的第一道神门，被称为仙界第一关。这座石牌坊建于明嘉靖三十一年（1552），高20米，宽12.8米，是三间四柱五楼式仿木石构建筑。全部是用巨型青石雕凿成构件后榫卯而成，古代工匠们采用多种手法，雕饰出仙鹤、瑞云、游龙、如意及八仙等图案，结构紧凑而舒展，给人以豪华大气之感，又有稳固磅礴之势。是我国石雕艺术中的珍品。牌坊正中嵌有明朝嘉靖皇帝赐额“治世玄岳”四个大字，意思是用武当道教和真武神来治理国家，反映了当朝皇帝对武当山和真武神极高的政治企望，也是当时武当山显赫地位的标志。整座牌坊稍有风化，完整无损坏，极佳的欣赏状态。围着她反反复复的看着拍着，旁边就是206车站，直欣赏了半个小时，车来了才离开。评论遇真宫3分/3篇游记中提到门票¥预订地址：十堰市丹江口市遇真宫村简介：遇真宫以奉祀张三丰而著称，其铜铸镏金像颇具张三丰的形态，是极为珍贵的艺术品。查看详情今天要游览的这几个景点全部在这个206路沿线上，而且车站名就是景点的名字。最远就是这个玄岳门和冲虚奄，游后往回坐到遇真宫下车，大殿在修，木结构基本是原来的，墙全要重新砌了。所有这些古建筑总是木结构保存得时间最长远。琉璃八字宫门前挡着工地特有的档板，也没得可看。评论八仙观4分/1篇游记中提到门票¥预订开放时间：7:00-17:00简介：八仙观位于湖北省武当山景区腹地，相传因八仙曾到此而得名，地势深幽，聚气藏风，冬暖夏凉。查看详情又在元和观下车，向后走点儿，沿村中一条小路向山坡上走，不远就是元和观了。整座院落也是整整齐齐的，始建于元代。明永乐十一年（公元1413年）至十七年重建，明嘉靖以后，又曾改建和重修。两个女人在守门，与她们聊了几句，便热情地将主殿内大门打开，请我们入内参观。哇！这里面可是有宝贝呢。正位的上方供奉着木雕饰金的真武神像，服饰富有宋代风格，两侧有六个鎏金雕像，这六丁和玉皇雕像都是武当山现存最好的木雕艺术杰作，这些神像，形态各异，造型生动，是我国稀有珍贵文物，无价之宝呀！又在院内各处看看，便坐下与两个女人聊了会儿天，这时又进来一位上海男人，刚才在遇真宫等车时见到的几位中的一个。他说见我们在这站下车，感觉是有东西可看，便在下一站下车后走回来的。但他却没有我的运气了，那两个女人根本就没有给他开门的意思，他也不知道这里的宝贝也没提出要求。这就是胡里胡涂的自助游者，但他比那几个同伴还聪明些哈。11：00结束这个方向的游览，上午运气不错很满意。中午休息会儿，退房存行李，路上找了个饭馆吃了午饭，要了两个菜还不错。开始游览玉虚宫。评论泰山庙发现旁边有个泰山庙，便寻找过来，大门是锁着的，应该是没修缮好不开放。但对于这样的古迹我总是不甘放弃。先看见一个院子，应该能通向泰山庙，便试探着进来，叫了两声无人应，便进去了，找了找没有通往旁边泰山庙的门。回来时发现穿过厕所好像可以，果然不错，但却惊动了看门人。原来他在厕所里，刚才进门时叫了两声他也没听见。说明来意看门人还比较好说话，没赶我出来，便到泰山庙的院子里面看了看，有个较破的大殿，院子一片慌凉，很快就出来了。评论玉虚宫5分/17篇游记中提到门票¥预订开放时间：7:00-17:00电话：0719-5660886,0719-5665571,0719-5665396地址：十堰市丹江口市武当山镇简介：漫步在明代的石板道上，眼前是斑驳的残留宫墙，感受一份历史的沧桑。查看详情走进玉虚宫山门，就被这巨大的空间震憾到了，虽之前看了许多照片，但眼前的情景仍比想像的还要威严宏大。玉虚宫始建于明永乐年间，现存建筑及遗址主要有宫墙、两座碑亭、里乐城的五座殿基和清代重建的父母殿、云堂等。相传玄武得道升天后曾被玉皇大帝嘉封为“玉虚相师”，故玉虚宫建成后，永乐皇帝钦定为“玄天玉虚宫”。明嘉靖年间，又得到了大规模的扩建。明天启七年和清乾隆十年遭遇两次大火，1935年夏，山洪暴发，大片房屋被吞没，玉虚宫变成一片残垣断壁，直到2007年5月才开始全面修缮工作。这些修缮后的碑亭殿宇以及残存的遗址，到今天仍有很强的感染力，值得认真观赏。玉虚宫山门天气晴好，武当山特有的小叶红枫到了它一年中最美的时刻，或绿或红或红绿相间，漂亮的色彩引来不少情侣、孩子坐在树下的草地上惬意休闲。也引得我看过部分遗址后，开始捕捉它们与宫墙搭配的完美形态。欣赏完最里面的玉虚殿，便坐在龙虎殿前欣赏着眼前的巨大碑亭和远处的山门。坐了半天，突然觉得似乎还有一处重要画面好像一直没见到，如今这是此行武当的最后一个殿宇了，那个画面难道是交通不便从而决定放弃的五龙宫的？赶紧查了手机，哦，原来那个在百度图片上见到的画面就是这个玉虚宫，是2007年前未修缮时的样子，印象深刻的两位碑亭如今加了重檐顶，就立在我的面前。坐够了又到院子里面认真欣赏那两个明代绿琉璃焚炉，全国只有8座，武当山有5座，这玉虚宫就有2个。形态基本完好，花纹清晰，图案精美，很珍贵的稀有文物。评论下午4：00多的火车，在玉虚宫的院子里流连到了近3：00才出去。乘火车晚6：00多到了襄阳，此行这襄阳成了我游览和取道之地，加上今天共在这里住了4天。今天下榻站前不远的维也纳酒店，不到300的标间很好。下车过来时就看好了一家饭馆，要了包子、蒸饺，还有黄米酒，行前做美食攻略时就知道襄阳特产黄米酒，其实就是糯米酒，一元钱一碗，大茶壶倒给你，最是正宗的，果真很好喝，临走又带走一瓶，明天火车上喝。玉虚宫步行街晚上又到了襄阳，入住火车站附近。评论12，恩施2017.11.10 阴早5：00多就起来了，乘6：28的火车到恩施，全天只有这一班车，13：00到，时间长买了卧铺。出站走出广场到马路上就见到了6路公交，直接到航空路长途车站下，过天桥到车站院子里面找到了去恩施大峡谷的中巴，流水发车，每天多趟。25元近2小时到达大峡谷游客中心。今天下雨景区大雾。我们预订的32家房客离游客中心还有2公里，中巴的终点并不是游客中心，而是继续向前沐抚镇，会路过这家客栈。也是新开业不久的，大厅装饰得挺漂亮，房间不大也挺好，就是采用了土家族特色，卫生间不用门，只挂个帘子，实在是太失败了。本想今天抓紧去下地缝，但景区3：30就停止售票了，而且每年10月底地缝景区就不开放了。这个情况之前也不了解，罢了。晚饭就在这家吃了，价格挺合理，菜炒得也不错，是个实在客栈。评论13，恩施恩施大峡谷3分/115篇游记中提到门票¥预订开放时间：旺季（3月1日-11月30日）8:00-16:00；淡季（12月1日-次年2月28日）8:00-15:00。具体请以景区当天情况为准。电话：0718-8542333,400-0718-126地址：湖北省恩施市沐抚办事处恩施大峡谷游客接待中心简介：层层叠叠的峰丛，近乎垂直于峡谷的大断崖。查看详情2017.11.11 大雾起来看看外面，还是大雾，而且预报之后的几天都是如此，即来了大雾也游吧。若是早两天就可赶上好些的天儿。出来十一天了，天天晴，好运气也用完了。离景区远一点，客栈开车送我们过去的。门票旺季（3月1日-11月30日） 170元/人，淡季（12月1日—次年2月末） 130元/人。景交车：30元/人•次（含往返）；索道上行：110元/人•次（单 程）；索道下行：90元/人•次 （单 程）；手扶电梯：30元/人•次 （单 程）虽然是什么也看不见，但要进景区是什么也不能少买，而且游人还不少，其中还有一大队台湾同胞。只能看见眼前几米内的路与石头，稍远一点就大雾迷漫。就这样一直走到一柱香，距离不是太远，模糊中能见到她的形态。共步行了5个小时，走得慢也不是太累，最后又乘扶梯下来，很长的扶梯才30还是很有必要坐的。在中间时见到了大雾间歇中的一处石景，还是很漂亮的。只能看见眼前的石头一线天迎客松母子情深一柱香乘扶梯下山时在大雾的间歇时看见的景观扶梯很长，30元，应该乘坐。客栈老板将行李帮我们送过来，便乘中巴回恩施市了。天气不行，游兴大减，女儿城也不想去了。附近也没有什么可吃的饭馆，胡乱吃了洋竽饭，休息。评论14，恩施恩施土司城4分/76篇游记中提到门票¥预订门票价格：普通票：50人民币；半票：1.2-1.4米儿童，60-70岁老人持身份证、学生持学生证；免票：1.2米以下儿童、70岁以上老人、残疾人、现役军人凭有效证件开放时间：8:00-17:00电话：0718-8458166地址：恩施市土司路138号查看详情2017.11.12 阴雨还没起床就停电，而且是全市停一整天，这恩施市就是个脏乱差的地方，一定是市长不作为。由于停电试睡要求的发票开不了，昨天入住时就希望前台开出来，可她非说退房时开，今天的服务员说酒店昨天已接到通知。因心情不好上楼时没注意一个小台阶，摔了一大跤，膝盖很疼，且一直疼了近一个月，当时都没想到会这样严重。幸好还能走路，说明骨头没问题，应该是筋伸了一下，右腿不能弯得太多，上下楼很费力。上午勉强去了附近的土司城，这是一处仿古建筑群，特色浓郁。有门楼、九进堂、风雨桥、廪君祠、钟楼、鼓楼等。其中主要建筑为九进堂，看着还是非常独特的。门楼风雨桥廪君祠九进堂九进堂九进堂评论但我基本也没走什么路，就在景区里坐了一下就回来了。中午在酒店斜对面的馄饨王，吃了一碗还不错。评论宜昌东站3分/14篇游记中提到电话：0717-95105105、​15337464100地址：宜昌市伍家岗区城东大道花艳段简介：​宜昌市重要的交通中心和对外门户，也是宜昌市的城市名片和城市文化的象征。然后打车33块钱到火车站，乘动车到了宜昌东站，入住在夷陵广场附近的峡州宾馆，才158的普通标间，非常好，还有夜床牛奶，是此行性价比最高的酒店。晚上找到附近的美食街，品尝了好几种还不错。阿信锅贴评论15，宜昌2017.11.13 阴雨昨天才在前台听说，三峡人家景区因上月发生泥石流而关闭了，从而10-1路公交也从一小时一班减少为每天两班，早7：30和下午3：30，也就是只发之前的首未班车了。已过了7：30我们才在车站附近打听出来这个情况，加上腿疼，就一直在房间休息，中午出去找了个不错的饭馆吃了一顿。直到下午2：00才退房。10-1路公交站就在夷陵广场北侧，我们便在广场同市民一样闲坐。3：30车准时来了，10-1公交40分钟到三游洞10元，继续向前40多分钟到黄山洞15元车资，再向前5公里就是三峡人家景区。评论宜昌黄山洞客栈4分¥0起预订电话：0717-7593107地址：宜昌夷陵区乐天溪镇王家坪村3组三峡西陵画廊风景区旁简介：宜昌黄山洞客栈位于乐天溪镇王家坪村，著名的三峡人家风景区和三峡大坝风景区就在客栈周边，您可以提前做好行程安排，近距离体验浓郁质朴的峡江楚韵和举世闻名的三峡水利枢纽。 客栈对客房的装饰十分考究，每间设施查看详情我试睡的黄山洞酒店位于黄山洞停车亭附近，下车就看到了，这里风景如画，整个西陵峡就在脚下，还没进酒店就迫不急待地拿出相机拍了起来。酒店全家人都迎了出来，非常热情地感觉。100多的房间非常棒，里外两间，1.5的两张大床，只是无电视机。酒店的马路对面就是西陵峡画廊景区，由于三峡人家的关闭，这个景区也关了，否则进入里面一定有更好的角度欣赏西陵峡，而三峡人家反而只成了好玩的景点了。只可惜运气差，但此刻的感觉我还是相当满意的，原以为来了也就是住一宿，景区也进不去了，没想到这里比景区好，是我喜欢的观景之地。晚上让老板娘做了碗面条，早早休息了。评论16，宜昌西陵峡风景区5分/40篇游记中提到门票¥预订门票价格：免费开放时间：全天电话：0717-8862161地址：宜昌市西陵区南津关村简介：“此地江山连蜀楚，天钟神秀在西陵”。查看详情2017.11.14 阴早上老板娘为我们做了鸡蛋面，饭后老板骑摩托送我们去三峡人家，其实我们只是想沿路欣赏一下西陵峡风光，这片峡谷是在三峡大坝之外的，没有改变。谷深峰峻，碧水清澈，蜿蜒幽深，我们是在峡谷之上来纵观峡谷全貌，非常棒的位置。老板一路上停了几次，我们下车欣赏拍照，早上天气还不错，出来一会儿太阳。一直到了三峡人家景区前，9：00钟10-1公交就从这里发车，我们乘车去三游洞。到黄山洞时老板家的人将行李送到车上。下面黑色的房子就是三峡人家景区在三峡人家景区门口看到的景色在三峡人家景区门口看到的景色在三峡人家景区门口看到的景色评论三游洞5分/22篇游记中提到门票¥预订门票价格：78元开放时间：8:00-17:00电话：0717-8862161,0717-8861722地址：宜昌市西陵区南津关路8号简介：古人口中的“幻境”，地势险峻，景色绮丽，更有文人墨客到此一游。查看详情很快就到了三游洞，醒目的“游客中心”的招牌，可过去问了却没有存行李服务，还叫什么“游客中心”，就是售票处而已，表面总想搞成高大上的样子，实际又不想为游客服务，都应该关门整顿。便将行李存到了附近的一家餐馆，回头中午过来吃饭。网上介绍的那个放翁酒家也没搞清在什么位置，算了吧。腿疼，勉强游了，就不能那么全面了。门票65，这里是三峡的起点，是在长江和下牢溪的交叉点上。三游洞的名字有两个典故，唐代诗人白居易、白行简、元稹三个人曾一同游过此洞，人称“前三游”；到宋代，苏洵、苏轼、苏辙父子三人也一同来游过此洞，人称为“后三游”，洞内外留下许多古代名人石刻。主要景点有三游洞、至喜亭、楚塞楼、古军垒遗址、张飞擂鼓台等。景区内有乘船沿长江走一段再回来是100，旁边的支流“下牢溪”因上面的大桥在修，原本的快艇也没有了。这些就是三游洞的全部游览内容。可根据自已的喜好选择。我喜欢从上向下俯视景区的感觉，而且晚上就上三峡邮轮了，实在没必要再乘船了，便慢慢在景区内走走看看。张飞擂鼓台张飞擂鼓台三峡的起点三峡的起点三峡的起点下牢溪入口景区不大，但地形起伏，每到一处都可欣赏长江美景，青青的山，弯弯的峡，碧绿的水，游起来很不错，只是太阳又不见了。最后到达三游洞，虽然是个不起眼的洞，但当年的故事和石壁上的真迹还是很让人珍惜的。三游洞前是欣赏下牢溪的地方，也见到了悬壁上的放翁酒家，出了景区到大桥上欣赏角度更好。近2小时结束。下牢溪，左边崖上就是放翁酒家评论三峡游轮午饭后乘10路到港红路再倒34路到终点古佛寺下车。问了一下，旁边的儿童公园内的确是有个古佛寺，便背着行李进去找寻，问后得之拆了，要建新的。穿过儿童公园乘B1路到达万达广场，晚六点就在广场北头对面的三峡游客中心上车，统一送到秭归县的码头上船。在万达广场三层的水吧喝水等时间，5：30又找了些东西吃，然后上大巴，车上全是吱吱哇哇的上海人，真的很吵闹，让人心烦，幸好我有红楼梦有声小说可听。走了1.5小时左右才到，发现这个秭归县很接近三峡大坝了，水面很广，码头可停泊大型邮轮，宜昌那边的三峡应该是无法停靠这种大船的。但这样一来西陵峡也看不到什么了，如今的三峡邮轮还真的是少了许多内容，幸好我们在黄山洞欣赏了西陵峡很美的一段。其实多年前我从重庆乘过三峡船，只不过那时的船条件很差，这次是陪老公再游一遍。评论维多利亚凯娅号我们乘坐的邮轮是维多利亚凯娅号，共五层，其中二层大厅宽敞，餐厅环境好；五层的杨子酒吧的VIP餐厅环境更好；从二层到五层的房间非常棒，一米宽的双床，桌椅、物品台、衣柜，除下的空间还较大，电视机挂在墙上，阳台还有两把椅子用来闲坐看风景。卫浴间虽不大，但布局合理，用起来方便舒适。而且我们的房间在船头，套间后就是我们的房间，预订时我就加钱升到了三层。客人到齐后先集中在皇朝餐厅讲了船上的相关事情，并告之如果有人想升餐加198元即可到五层小餐厅就餐，为了逃离那些上海人，毫不犹豫地交钱升了。几天下来感觉升餐比升楼层更重要。游轮外观二层接待大厅二层餐厅五层VIP餐厅五层餐厅杨子酒吧小卖部楼道也这么炫房间评论17，三峡三峡大坝旅游区4分/108篇游记中提到门票¥预订开放时间：7:30-18:00电话：0717-6763498,0717-6763343地址：宜昌市夷陵区三斗坪镇江峡大道简介：知名大型水利工程和水电站，从不同角度欣赏三峡大坝的壮观雄姿。查看详情2017.11.15 晴转阴一整夜船都停着没动，早餐时来到五层餐厅，品种不少，而且也比较精，热菜凉菜都有几样，煎蛋、培根等，饮料、牛奶、咖啡，还有水果，真不错。早餐后大家下船上车去参观三峡大坝。换上小船过直降闸，亲身体验大坝的情况，欣赏到了整个大坝的全貌。最后又乘扶梯上到大坝顶部，有纪念石、纪念馆等。整个三峡大坝除了实用功能外，还是个4A景区，游客可全面体验和浏览大坝，很不错的设计。大坝船从这里经过关闸口的过程闸口全部关上了以下是从大坝过来之后的景像回望大坝大坝全景左侧是直隆闸，右侧为阶梯闸。我们是从左侧过来的。中间便是个可以参观游览的4A景区。两岸山形很漂亮，此刻光线也很美。乘扶梯上到景区这块石头是建筑大坝所用的特殊材料这时是个大坝纪念馆评论西陵峡风景区3分/40篇游记中提到门票¥预订门票价格：免费开放时间：全天电话：0717-8862161地址：宜昌市西陵区南津关村简介：“此地江山连蜀楚，天钟神秀在西陵”。查看详情午饭的质量品种也比较满意，而且不到40人的餐厅很清静。午餐后有自费屈原故里的项目，秭归县是屈原的故乡，200的价格也真是太没边了。不去，午睡。直到下午4：30船才启动，天也阴下来了，水域较宽，从这里出发西陵峡只剩下很短一段了，很快天色暗下来什么也看不清了，幸好我们在宜昌欣赏秀美的峡弯了。整个航行天气一直雾雾滴，我也没拍几张片片，听了好多集有声小说“蒋勋细说红楼梦”。评论晚6：00是船长的欢迎酒会，每人一杯香槟，不像挪威还是收费的，还有小点心，船长每桌敬酒，还挺有样子的。7：00晚餐，以为晚上会简单些，品种与中午一样丰盛。8：00还有个船员们的表演，主题是各民族的服装展示，虽说不能与专业的相比，但也挺不错的。船长欢迎酒会晚上船员表演评论18，三峡2017.11.16 阴早餐后换小船去神农溪。大坝没修之前这里走不了船，现在水位提高就可以进来游览了，小溪比较窄，两侧的山峰很有型，船上的土家族导游职业素质较高，讲解很到位，一直在用英汉两种语言讲解，其实我们船上只一个老外。到了最里面的罗平寨看了一场土家族特色表演，从舞台灯光、布景设计到演员水平都不错，只是音响差些。在船上还买了导游推荐的硒茶。回到邮轮上就开了，进入巫峡，这一段奇峰突兀，怪石嶙峋，峭壁屏列，其中造型秀美的神女峰是亮点。右侧为神女峰过了巫峡景色一般，3：00左右进入瞿塘峡，只8公里长，是三峡中最短的一个，却最为雄伟险峻。著名的“夔门”两岸断崖壁立，高数百丈，宽不过百米，形同门户，“夔门天下雄”，是10元人民币后面的图案。夔门到了白帝城又是300的自费项目，我们仍是没参加。坐在阳台向对面拍了几张远景。路过一个小镇，不知是哪里。这个小白塔也很漂亮。6：30船开，7：00晚餐，8：30还是船员们表演的节目，质量也凑合，还有四川变脸。评论19，三峡石宝寨5分/10篇游记中提到门票¥预订门票价格：50元/人，60岁以上老人半票，1.3米以下儿童免票，1.3米上儿童全票开放时间：8:00-18:00，16:30停止进入。电话：023-54215063地址：重庆市忠县石宝镇石宝寨景区简介：中国目前仅存的几座木结构建筑之一，世界八大奇异建筑之一。查看详情2017.11.17 雨雾早餐后下船参观石宝寨，石宝寨的位置和造型都非常具有观赏性，建在临江的一块“玉印山”的巨石之上。石宝寨塔楼倚山修建，远远望去飞檐展翼，造型独特。石宝寨始建于明万历年间，经康熙、乾隆年间修建完善。国家文物保护单位。进入景区要通过一座吊桥，沿江边环路来到寨楼前，寨门为黄色的砖石结构，门楣上有瓷嵌的“小蓬莱”3字。阁楼共有12层，寨顶有古刹天子殿，临岩筑墙、殿宇巍峨、秀美奇观。站在临江道上是欣赏对面寨楼的最佳位置。拍照后再下去进寨，窄窄的木楼梯，每层都有些可看的山体和雕塑。虽然腿还是疼，但我也是坚持上来，这么有特色的景点怎能不一睹风采。山顶是个平台，站在这里可俯视周边江景，只是今天雾雾的天气。“天王殿”门额上书“绀宇凌霄”,大殿前后各有一个神奇的洞穴，殿前的“鸭子洞”，深不见底，传说有人将一只鸭子扔到里面，不多久就在江中看到这只鸭子，后殿有个“流米洞”，洞口有酒杯大小，每天都有米从洞口流出，刚好够寺庙内的和尚吃，后来有一贪心的和尚把洞口凿大了，不料白米竟再也不留了。应该都是导游们演绎的故事。天王殿的前殿是“玉王殿”，较小的院子，供奉的是玉皇大帝，还有一些八仙过海，瑶池祝寿的浮雕，后殿是“王母殿”，供奉着王母娘娘和她的七个女儿，后面是二龙戏珠，爱河桥，古炮台，然后就下山了。从另一侧的台阶下来，有一对汉代石阙，是我国古代建筑的活化石，一般都成对建在城门或建筑群的大门。忠县有一对“汉阙”保存完整，现存于重庆三峡博物馆，做为镇馆之宝！到了重庆要去欣赏下。评论维多利亚凯娅号10：00回到船上，下午休息。4：00杨子酒吧有很简单的下午茶，可边欣赏江景边喝茶，也不能总呆在小房间里。晚7：00是船长的告别晚宴，有香槟和一桌子菜，最后还上了一个大蛋糕，太丰盛了根本吃不完。船长答谢酒宴船停靠在县镇附近时，就有这样的小船靠上来售些小虾、水果什么的。评论20，重庆2017.11.18 阴雾早餐后下船，告别了维多利亚凯娅号，除了天气不好，这一行4天还真是个难忘的记忆。对我国的邮轮很有感触，价格底，设施好，美食多。由于今年夏天刚乘坐过北欧的海达路邮轮，价格高出很多，且房间条件根本无法同凯娅相比，所以此行我非常满意。邮轮停靠在重庆朝天门码头，一个直辖市，至今还是没完没了地建造。码头的广场没了，起来一座大型的游客中心，走出一公里多才打到车。入住了小什字的酒店，旁边就是长江缆车站，附近街道都是小小窄窄的。评论三峡博物馆4分/223篇游记中提到门票¥预订门票价格：免费开放开放时间：9:00-17:00电话：023-63679066,023-63679067地址：重庆市渝中区人民路236号简介：展示了重庆的历史发展，馆内展厅还营造出一个真实的三峡景象。查看详情安顿好去了三峡博物馆，上次去时到了闭馆时间没进去，今天过去，也主要想看看那对汉阙 。欣赏了一些大坝前的三峡照片，又看了一场360度的电影，其它内容也不多。汉阙 就在大厅最醒目的位置很喜欢这张大坝建设前的三峡景观评论回来在附近找了个老面馆，见到里面全是重庆本地人，我们便也进去了。品尝后感觉不错。评论重庆长江缆车下午休息，明天的行程全部取消，本来是报了个金佛山一日游，目前正是赏红叶时节，但这种大雾天儿什么也是白搭。又想去大足石刻，以前去过，加上腿疼也做罢，还是休息养养腿，以免落下毛病。5：00时出来乘长江缆车吧，就在旁边很方便，上次来也是因为天气不好没坐。可谁想人超极多，看不到头，排了一个多小时。而且只到对岸，想去一颗树观景台还要打车，全是漫天要价的黑车。感觉在缆车上及对岸看到的夜景就很好了，就没再折腾上一颗树了。腿不好真的是什么也不想尽兴了。评论21，重庆2017.11.19 阴雾11：00多退了房，搬到江北的酒店入住，这儿的环境比小什字好多了，清静整齐，而且附近超市饭馆都有，不远处就是到重庆北站北广场的公交车站。安顿好到对面吃了个重庆火锅，虽然不是很喜欢重庆油大的火锅，但气氛好又无事还是慢慢地吃了一顿。晚饭前又去超市买了些明天火车上的食品。评论22，回京2017.11.20 阴雾酒店条件很好，赖在里面很舒服，下午1：00退房，出发火车站，3：00多的火车，时间也是正好。21号10：10正点到达北京西站，结束了我的湖北-重庆行程。此行程的前半段非常满意，天气好景色棒。后半段非常差，天气不好，还摔了一跤，运气最差的一个行程了。评论</w:t>
      </w:r>
    </w:p>
    <w:p>
      <w:r>
        <w:t>评论：</w:t>
        <w:br/>
        <w:t>1.楼主你好，玉虚宫不是五龙宫！玉虚宫不是五龙宫！玉虚宫不是五龙宫！重要的事情说三遍😁 五龙宫现在还没有对外开放，一片荒芜，破败不堪，切有原始的岁月沧桑感，我10月28日才陡步去的，又从五龙宫陡步去南岩宫，真是不虚此行。</w:t>
        <w:br/>
        <w:t>2.</w:t>
        <w:br/>
        <w:t>3.</w:t>
        <w:br/>
        <w:t>4.怎么了？我的游记给你这样的理解吗？还是你并没认真看我的文字？</w:t>
        <w:br/>
        <w:t>5.在武汉生活了很多年都不知道原来武汉这么美，好怀念，好想回去看一看</w:t>
        <w:br/>
        <w:t>6.这个寺是什么寺啊，清真寺吗，看起来确实很有异域风情</w:t>
        <w:br/>
        <w:t>7.</w:t>
        <w:br/>
        <w:t>8.</w:t>
        <w:br/>
        <w:t>9.好的知道了</w:t>
        <w:br/>
        <w:t>10.</w:t>
        <w:br/>
        <w:t>11.</w:t>
        <w:br/>
        <w:t>12.很漂亮</w:t>
        <w:br/>
        <w:t>13.</w:t>
        <w:br/>
        <w:t>14.</w:t>
        <w:br/>
        <w:t>15.hqwlodel吧</w:t>
        <w:br/>
        <w:t>16.</w:t>
        <w:br/>
        <w:t>17.</w:t>
        <w:br/>
        <w:t>18.佛教的寺庙</w:t>
        <w:br/>
        <w:t>19.不错哦不错，不过吧黄鹤楼说的有点差了吧，毕竟可是武汉城的象征。</w:t>
        <w:br/>
        <w:t>20.</w:t>
        <w:br/>
        <w:t>21.</w:t>
        <w:br/>
        <w:t>22.是的，个人感觉而已</w:t>
        <w:br/>
        <w:t>23.我会说在重庆吃火锅朋友从来都不让我点吗？他就直接对服务员说红锅，要麻要辣。然后每次吃的半死不活。。。</w:t>
        <w:br/>
        <w:t>24.词景俱佳，妙不可言。攻略及所荐所评均极富参考价值。谢分享！</w:t>
        <w:br/>
        <w:t>25.</w:t>
        <w:br/>
        <w:t>26.</w:t>
        <w:br/>
        <w:t>27.哇，还在这里评论了，感谢！以后还是在电脑上游览得劲儿，手机不方便看。</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