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1.2017年春节桂林阳朔龙脊梯田武隆天坑地缝重庆三峡武汉黄鹤楼10日自由行攻略</w:t>
      </w:r>
    </w:p>
    <w:p>
      <w:r>
        <w:t>https://travel.qunar.com/travelbook/note/6730841</w:t>
      </w:r>
    </w:p>
    <w:p>
      <w:r>
        <w:t>来源：去哪儿</w:t>
      </w:r>
    </w:p>
    <w:p>
      <w:r>
        <w:t>发表时间：2017-02-11</w:t>
      </w:r>
    </w:p>
    <w:p>
      <w:r>
        <w:t>天数：10</w:t>
      </w:r>
    </w:p>
    <w:p>
      <w:r>
        <w:t>游玩时间：2017-01-28</w:t>
      </w:r>
    </w:p>
    <w:p>
      <w:r>
        <w:t>人均花费：3650 元</w:t>
      </w:r>
    </w:p>
    <w:p>
      <w:r>
        <w:t>和谁：家庭</w:t>
      </w:r>
    </w:p>
    <w:p>
      <w:r>
        <w:t>玩法：骑行,春节,徒步</w:t>
      </w:r>
    </w:p>
    <w:p>
      <w:r>
        <w:t>旅游路线：</w:t>
      </w:r>
    </w:p>
    <w:p>
      <w:r>
        <w:t>正文：</w:t>
        <w:br/>
        <w:t>2017年春节游记此次行程的路线、费用明细：**线路**： 天津——北京——桂林（龙脊梯田、阳朔、桂林市）——武隆（仙女镇）——重庆——奉节——巫山——秭归——宜昌——武汉——回津。 2017.1.28（初一）早09:15出发——2017.2.6（初十）凌晨02:30到家。**行程费用**：路费（车费、船费、机票）：￥5603.50住宿 ￥206.00餐费（零食、用餐、水果）： ￥809.30景区门票： ￥671.002人合计费用： ￥7289.80在这里特别要感谢一下去哪儿网站，真是个靠谱的网站，因为今年春节期间的火车票非常抢手，好多车票当天出时瞬间就没有了，除了在12306火车票网站能订上的票外，其他抢不上的票比如说桂林到武隆、北京到桂林、武隆到重庆、宜昌到武汉的火车票看到时都已经无票有的甚至连无座票都售完了，然后老公就用去哪儿网帮忙抢票，很奇迹的竟然都帮着我们抢上了，还有三峡的游船票，因为我的假期有限而且此次要游玩的目标太多，在网上看一般的船都要4或5天，在去哪儿网上找到的游船3天的时间就可以玩儿全了，既经济又实用，最后从武汉的机票也是在去哪儿网上订到的特价机票，是当天飞天津最便宜的了，所以这次的行程能顺利的按时走下来，和去哪儿网站的给力是分不开的。评论出行目的：此次出行的计划是完成人民币10元和20元的背景景区，之前已经把100、50、5、1元的背景去完了，只剩下这两个去处了，所以要在9天的假期里把它完成。这里再重温一下人民币背景景区：100元（北京人民大会堂）；50元（西藏拉萨的布达拉宫）；20元（广西桂林的漓江）；10元（重庆奉节三峡的夔门）；5元（山东泰安的泰山）；1元（浙江杭州西湖的三潭印月）。驴友们，这些地方你们都去过了吗：-）评论行前准备：随身带好必备的药品，例如：肠胃药、晕车晕船药、创可贴等（根据个人的身体情况）。南方冬季还是有些阴凉的，而且室内温度不如北方的暖气屋子，所以出行还是要注意保暖以防感冒。另外在去哪儿网定的火车票-汽车票-飞机票、景点门票、酒店住宿等评论2017.1.28（初一）北京北京南锣鼓巷5分/781篇游记中提到门票¥预订门票价格：免费开放时间：全天地址：北京市东城区南锣鼓巷胡同简介：老北京胡同与小资情调结合，文艺青年的必逛之地。查看详情初一早上八点起床，吃完早餐收拾停当九点多钟出发坐门口公交车到天津站乘坐T40天津-北京10:57分的火车，票价￥21.50/人。大约两小时左右到达北京站，大概是中午12:45分左右到达，之前在火车上吃了带的面包就当中午饭了。初一期间一般天津到北京的火车上都不会有多少人，感觉像包了一整节车厢。到达北京站后先找到自动取票机取了下午16:09分北京西开往桂林的火车车票，车票我们都是在网站上提前订好了的，到车站直接取票就可以了。然后在车站门口乘坐104路公交车，票价￥2/人，到达北京南锣鼓巷附近。下车后在附近找了OFO共享单车的小黄自行车，之前在家里提前下载了OFO的APP到手机，这个公司的车押金便宜99元，一小时一元，只是定位不够精确，只能显示附近多少辆车不能精确到具体位置。这个车过年期间2017.1.27-2017.2.2日全国免费骑。小黄车很好骑也很轻快，骑着它在后海和胡同里转转，既省时又省力。转到下午三点左右，骑行到3路公交车站，把自行车锁在了那里，共享单车又一方便之处在于不用还回到原处，只要找个能停靠自行车的地方把它锁好结束行程就可以了。3路公交车直达北京西站。到达北京西站进站后去桂林的火车已经开始检票了，时间刚刚好。上了火车找到铺位，我们在网上订的是一下铺一上铺。上铺：￥399.00，下铺￥428.00.我们的对面是一对退休的北京夫妇，也是喜欢旅行的人，据说平时只要不帮女儿看孩子就会出来走走，聊天中也得知他们去过了不少地方，这次他们的行程是南宁、越南，一路上相互交流非常开心。晚餐是在火车上吃的，买的盒饭，15元/盒。火车上一般是晚上十点熄灯，第一天的行程就在奔波中结束了。出发-简单的行李天津-北京空无一人的列车车厢北京胡同南锣鼓巷南锣鼓巷北京骑行共享单车评论2017.1.29（初二）桂林-龙脊梯田龙脊大瑶寨梯田观景区5分门票¥预订门票价格：80元开放时间：全天开放电话：(0773)7583188地址：桂林552乡道321国道路口附近简介：龙脊梯田有着”梯田世界之冠”的美誉早餐在火车上吃的自带的泡面、面包。中午11:30分就到了桂林火车站，火车提前一些到达了。在这里需要特别表扬一下我们这节火车的列车员，是一个小姑娘，别的车厢不太了解，不过她真是太太太勤快了，从开车就没闲着，一会擦地，一会扫地，一会倒垃圾，厕所一天无数次的刷什么时候进去都是干净的，她是我遇到过的最勤劳的列车员，没有之一，在勤劳的同时小姑娘还非常的热心，工作仔细，看到我的手机放在铺位前的小桌上都已经走过去了又返回来了提醒我不要放在明面上，以防丢失。在这里感谢她为乘客们提供的良好的服务。出站后找到火车站的自动取票机提前取了初四中午桂林-武隆的火车票。然后在桂林火车站马路对面的居民区里找了家小饭店吃了午餐，因为稍往里面走走价格上就会实惠一些，比火车站附近明面的饭店要适合些。点了个炒油菜，感觉出门在外别上火多吃菜。然后上来的是盘油麦菜，也许这就是地域差别吧，难道北方人的油菜和南方人的油菜叫法不同？？不过是菜就行吧，出门在外就别太挑剔了，味道很清淡，米饭收2人份的钱随便回碗吃饱为止，2个菜2碗米饭花费￥38.00.很合适的。饭刚吃完，手机铃声响了，是去龙脊梯田车的司机联系我们说车已经到了，之前在网上订的今晚龙脊大寨的住宿，因为时间紧张这段路程就找了旅店的人帮我们安排了车子从桂林接到龙脊。旅店的人告诉我们是60元/人，车到达后司机直接找我们要了50元/人，旅店的人应该是每人挣10元差价吧，但是我们去的这次的钱他们没挣上。从桂林火车站到龙脊如果不堵车的话大约两个小时左右可以到。我们坐的是一辆中巴车，可能由于冬季属于龙脊淡季的原因，车子没有坐满，加上我俩车上一共只有7位乘客，很松快。距离大瑶寨还有二十多公里处是龙脊景区的售票处，也是游客中心，这里学生证、老年证、军官证和残疾证都是可以用的。门票95元/人。门票包含三个观景点，由于时间关系，我们只去了三号观景台。中巴车停在这里时会有人上车来直接售票，就免去了到售票处排队买票的时间。好像到这里大车是进不去的，还要找当地的小车或者乘坐这里的客车再进入大寨景区。我们的车买完票后直接开入，剩下的路还要走23公里左右，山路很窄弯道很多，很佩服当地的司机师傅们的技术。在半路上又停了一次，当地人上车检票然后放行。下午三点多，终于到达了目的地。下车后会有很多当地穿着瑶族服装的中年妇女问你上不上山用不用背行礼，她们个子都并不高，年纪大多数看上去四五十岁，背上背一个大背篓，如果你要有行李箱之类的上到山上去或者到寨子里是需要爬坡的，一般人体力上会吃不消，那时可以把行李放在她们的背篓里，她们帮你背上去，价格怎么也要百八十元吧，具体的可以跟他们讲价再谈。我们行李简单轻便，所以就没有用她们。旅店的姐姐已经在山下等我们了，她让她的女儿，一个看起来六七岁的小女孩带我们到她家的房子先办理入住。女孩很羞涩，不爱讲话，但是很懂事，当我们停下拍照或者走不动时她都会放慢脚步或者停下来等我们。从山底走到住宿的寨子里大概需要二十多分钟，对于生活在平原的我们来说真的很累。山上有好几处这样的寨子，高低不一，但是上到上面去估计都会很累。终于到达了我们住宿的旅店，在寨子里七拐八拐的我们已经被转晕了头，早就认不清来时的路了。旅店老板是一家子人一起干的，父母在旅店里做饭打扫房间，弟弟是个二十多岁的小伙子，在前台盯着，他非常喜欢打游戏较贪玩，对生意不太上心，看来父母平时很是惯着他，不过他看上去很是怕姐姐，看到姐姐就不敢玩了。姐姐就是在山下让她女儿带我们上来的那个女子，一看她就是这里的主力，所有的大事都是她在操持。姐姐不在，弟弟不知道让我们住在哪里，于是我们先把行李寄存在前台，然后找这家的妈妈一起拍了张照片，因为她穿着这里的民族服装。旅店里的妈妈让她的外孙女就是来时带我们上山的小女孩带着我们去龙脊3号观景台。这时已经快下午四点钟了，真是时间紧任务重啊。明天一早我们就要去阳朔了，所以今天必须赶在太阳下山前把梯田景区游览完毕。女孩带我们走的近路，也就是他们当地人才走的山上的土路，有点陡峭。半路上在路边捡了根树枝当拐杖，否则我俩肯定爬不上去，呵呵，平时缺乏运动啊。女孩带我们到主道上告诉我们顺着上去就可以了，然后她就自己回家了。我们又继续往上爬，那叫一个累啊。爬坡大概四十分钟，但是当走到上面的时候就会感觉，累也是值得的，冬季里能看到这样的梯田已经算是很漂亮的了，在注水的梯田边还有两只漂亮的鸭子，它们一直形影不离，一看就是情侣鸭。到3号观景台也可以从最下面的下车处直接乘坐索道上来，当然要根据自己的体力和实际情况来定，我们是住在半山腰的寨子里的，就算坐索道上来了如果走下去回去找寨子也不好找，如果再坐下去还要再爬到半山腰入住，所以我们就自己爬了上来，这样既经济也方便。从观景台向下看梯田还是感觉挺壮观的。拍了照后向下走，到了个岔路口看指示牌另一个方向写着墙背。不知道这是不是个景点呢，于是看天还亮就往那个岔路口走去。这里的小路都很窄，走了大概二三百米左右，前面有一个二三层的小木屋紧挨着小路而建，屋子前有一群鹅看到我们走过来先是往屋子那边跑，等跑到了屋子前看我们还要往前走为首的大鹅突然头一低，翅膀一炸快步向我们冲过来！来势汹汹的样子，平生第一次遭鹅追，吓得我们掉头就跑。跑出去一百米，鹅不再追了，决定不去那边了往回走，刚走没多远就看到两头牛从对面走来，一头大牛一头小牛，因为路太窄了牛已经把路都堵上了，我们想要过去只能和牛擦身过，但是一离近了两头牛就有些躁动不安，没办法，最后我们只能跳到了下面的一米左右深的草坑里，等牛慢悠悠的过去了我们才爬上来继续走。找到了来时的小路，顺着找回到旅店，回来已经六点多了，拿着行李进房间入住。寨子里都是小竹楼，屋子里很干净，四面墙也都是竹子的，到了这里的两天我们赶上了很暖和的天气，白天要20度，晚上十几度，屋子里没有暖气也不觉得冷。把行李放进屋子然后下楼让旅店的妈妈给我们炒了两个菜，来了两份米饭，价格￥59.00，还是可以的。这里晚上是没有什么活动的，寨子建在山上晚上外面很黑，没有娱乐项目和夜市，吃完饭和店主姐姐订了明天早上9:00去阳朔的车子，每人70/人。然后上楼早早的休息了。桂林火车站火车站附近吃的午饭龙脊梯田门票大瑶寨大瑶寨大瑶寨大瑶寨大瑶寨大瑶寨大瑶寨大瑶寨大瑶寨去往观景台当地人走的小路去往观景台当地人走的小路去往观景台路边的风景梯田梯田三号观景台三号观景台梯田梯田去往墙背的小路被鹅追的房子处前有来牛-后有追鹅，给牛大哥让路田间玩耍大寨旅店查看全部评论2017.1.30（初三）完成20元景区漓江5分/997篇游记中提到门票¥预订开放时间：8:40-22:40电话：0773-2825502地址：桂林市灵川县简介：乘船游江尽赏桂林山水的精华。查看详情早上收拾好8点下楼退房，吃早餐。早餐旅店做的粥、煎蛋、咸菜，这里没有馒头，早餐16元。8:40分开始离开旅店往山下走，走下去大概需要十五分钟左右。到了下面就看到昨天拉我们上山的司机师傅，还是他，带着我们离开了龙脊。到了龙脊售票处那里，中巴车停了，让我们下来又换乘了一辆车子。在这里公路的下面有一个湖，下去拍了几张照片。坐上换乘的车子又行驶了一段后车子停在了路边，司机师傅让我们车上四位去阳朔方向的上了路边的一辆大巴车。龙脊和阳朔分别在桂林市的两边，要是想去另一个地方应该都要返回桂林再走的。坐上大巴，这辆车子就是直接到阳朔的，应该是在路上路过杨堤路口，本来我们是那里下车的，但是车子去往那个方向的路上突然出现严重堵车，司机师傅临时做了决定走了高速路，这样的话，车子就无法路过杨堤路口了而是直接奔往阳朔了。下车后还需要再坐车去杨堤。在这说明一下，阳朔那边有很多的漂流点，其中大部分人知道的是遇龙河还有杨堤漂流。遇龙河漂流应该是人工竹筏，杨堤这边的都是电动竹筏。那里最有名的是杨堤漂流漓江精华段，很多人以为是到阳朔就能漂，其实是在杨堤那里漂，从阳朔到杨堤还要坐四十分钟左右的车子（在不堵车的情况下），这两个地方还是有一定的距离的。以前是杨堤直接可以漂流到兴坪县，会路过20元人民币背景地，但是现在这里的漂流分成了两段，从杨堤漂的话只能到九马画山那里，这一段就叫作漓江精华段，但是是不包括人民币景区的，这里的票价是118元/人（单程），也可以买往返票，价格要贵一些，具体多少忘记了。118元单程里包括精华段的漂流和上岸后乘坐景区观光车的费用，上岸后右手边顺着路向前走会看到景区观光车站，在这里用漂流的票给他们看后上车把你拉到20元人民币景区附近，下车后往前再走几十米就有观景台，可以照到20元人民币的景，再往前走五六分钟就可以到兴坪县城了。从兴坪可以坐车回阳朔。也可以选择先到兴坪，从兴坪漂流到九马画山那里，路过20元人民币景区，这段的漂流要便宜一些，好像是98元/位。如果不漂流的话，也可以徒步延着漓江走这一段或者租辆自行车，徒步的话大概十几公里路吧。当然这要看个人的选择了。这里漂流老年证和残疾证之类的都是用不了的，用人家的话说，残疾人不要参加这个项目。继续讲我们的行程，大巴车开往阳朔的方向，在快到阳朔时车上有一位大哥带着儿子说不往前走了，他已经在网上订了杨堤竹筏的师傅赶时间，要在这里下车打车去杨堤，否则到阳朔还得再往回返。于是司机建议我们也下车和那位大哥四人一起拼车去杨堤，还快些。那时已经快下午两点了，我们也有些心急，所以一起下车打算拼车过去。大哥用手机软件叫的车，然后就是我们等不到车，车子找不到我们，因为我们下车的地点两边是田地没有任何标志物所以我们说不清自己在哪，让司机师傅看定位找我们对方却好久找不到，于是我们提议要么取消定单再换一辆车子或者路边看看有去杨堤的车拦一下上去，但是那位大哥很执着也很诚信，一定要等那辆车子找到他，在没有办法的情况下我们只能分道扬镳到对面公路上去拦了辆到杨堤的大巴车，10元/人，大概开了半个多小时到了杨堤路口。但愿那位大哥能及时坐上车子吧。到杨堤路口处距离漂流处还有十几公里的路程，在那里下车还要在路口等到景区的公车。路口处也有当地的私家车在那里问进不进去，要一个人30元，我们拒绝了。进景区的公车大概20分钟一辆。等了十多分钟，公车来了，是一辆中巴，票价5元/人。到了景区已经快下午三点了，开始找不到漂流售票处，正好看到一个举着小旗子的女导游站在那里就过去问她售票处在哪里？女导游看了看我们回答：我这不卖票。然后就不理我们了。这回答也是醉了，也没人想在她那买票啊！最后找到了售票处，这里一个竹筏是四人座，不足四人的需要自己找人凑上，如果凑不上的话空一个座需要补差价30元，空两个需补差价60元，补的钱上船后直接交给伐工。因为时间的关系有些晚了，这个时间漂流的人也少了，等了会没凑上，这时一个大哥过来说算我一个吧，但是他只是一个人还差一个人，又等了几分钟还是没有人，我们就建议三个人一人补10元差价就这样吧，要不凑一个人太难了。最后意见统一后大家愉快的上了竹筏。单程漂流时间大概在50分钟左右。精华段的馒头山还是很漂亮的，一路上我们在不停的拍照，体会了一把‘桂林山水甲天下’，而我就是画中人的感觉。很多人说这个季节在漓江上漂流会很冷了，但是我们运气好赶上了好的天气，下午的时间加上太阳照耀再加上16度的温度，我们只穿了一件衬衣就漂流了全程。这里讲一下，竹筏上拍照是不允许站起来的，伐工说对他们是有规定的，如果发现会罚他们的，所以建议大家文明遵守规章制度。上了岸，路边有卖炸小鱼的，10元6条，老公划价最后到5元5条，也是服了。向前走了一小段就到了观光车处，之前讲了，单程票包括到九马画山的漂流和观光车的费用，所以票要留好不要遗失。这段漂流是看不到20元人民币景的，要坐观光车后才能看到。观光车开了大约不到十分钟就到目的地了，下车再往前走几十米就有一个观景台，背景是20元人民币景。在它的后面还会有两三个观景台，这里都被当地人围起来做了拍照的地方，当然你站在那里是不收费的，你可以让同行的人为你拍，拍照的人也会为你拍，如果你需要他们的照片再去选择购买他们的照片，如果不需要，你拍完了就可以走了。其实完全不需要在观景台那里挤，过了观景台再往前走一点路就会有楼梯可以下去到下面去，那里在漓江岸边可以尽情的拍照，也不会有观景台的栏杆做背景，更让人感觉身临其境。拍完照顺着公路往前走大概五六分钟就到了兴坪县。那里真的非常热闹，走过去直接就进入了他们的步行街，人很多，两边都是卖东西的店面。这里还有个万丰戏台，免费进入，也算个小景点吧。一路逛着随口问着去阳朔的公车在哪，然后去找公车回阳朔，据说这里也有直接到桂林的车，但是一天好像只有四班车，具体时间不太清楚，这时已经下午五点了，为了保险还是先坐车到阳朔再从阳朔返回桂林。路上看到卖虾扯蛋的，10元4个，老公划价10元5个，这就是所谓脸皮厚吃个够吧，呵呵。到了个路口处正不知道要往哪走去找公车，这时一大姐举个牌子问回阳朔吗那里有车马上就到，我们也不是很清楚的就被她指引着上车了，车子上已很多人了快满了，我们还犹豫着上不上，车子上售票的姐姐急急的叫：快上来吧，一会儿想上都上不来了！事实证明她说的真对，我们上车找位子坐下后车子又往前开了一点，一堆人蜂拥而入，最后挤得车门都快关不上了，然后车子又开了一点，看到公车站那排了长长的队，都是等着回阳朔的人，好险，幸好没先找到公车站而是提前上了车，要不还不知道排到什么时候呢。不知道是不是春节期间的原因，路上堵车严重，本来不到一小时的路开了两个多小时，车上站着人可想而知多么受罪了。建议如果看到公车站等车人非常多路又堵的情况下，还是往前走走提前拦车上车吧，这样还会有个座位。坐都坐累了，车子终于开到了阳朔，已经晚八点了，路上还是堵是要命，老公在车上订了晚八点三十分阳朔客运北站到桂林的大巴，时间很紧迫了，没办法我们提前下了车，然后在路边找了辆摩托车15元，让他拉我们过去，这里的摩的很牛的，一辆车可以同时带两个人走外加行李。八点十五分终于赶到了阳朔客运站，用身份证换票上车，票价27元/人。终于赶上了这趟车。大约一个半小时左右，大巴车到达了桂林站，我们提前订了桂林火车站附近的旅店，离客运站也不远，走路大概十分钟左右。桂林的客运站离火车站大概走路十分钟左右，很近。火车站出站顺着左手边一直走下去就是。找到旅店，这个旅店就不推荐了，环境真的很差，当然价格也是非常便宜的，51元一晚，带卫生间，唯一优点就是价格便宜离火车站近。放下行李后，带上随身小包出门乘坐10路或者100路（应该还有其它公车没记住那么多）到正阳步行街夜市。乘车时已经晚十点三十分了，桂林市的晚上车子还非常的多很热闹，真的是旅游城市啊。公交车票价2元/人。正阳步行街很热闹，像天津的滨江道，但是天津这个时候肯定已经关门了，可这里还是灯火通明人流攒动。找到了美食街，晚饭还没有吃，买了烤鱼、烤串、生蚝、糖葫芦、桂花糕，晚饭就是吃了好多小吃。边吃小吃边走到金银塔的景区，它是挨着正阳步行街的，很近，这里有两座塔，四面湖水环绕，白天看是没什么特色的，晚上看会很漂亮，一个金色一个银色，和波光粼粼的湖水相辉映。拍完金银塔，看时间已经晚十一点多了，已经没有回去的公交车了，用手机软件打车回到旅店花费10.5元。开车的司机师傅是东北人，来这里工作已经八年了，他说其实桂林市本地人是没有多少的，过年期间如果只算本地人这里倒像一座鬼城没什么人，之所以这么热闹都是外来的人员和游客。回到旅店洗了热水澡，一天奔波的行程终于结束了，很快进入了梦乡。龙脊梯田售票处对面的景龙脊梯田售票处对面的景杨堤漂流时间路线图漓江精华段漂流漓江精华段漂流漓江精华段漂流漓江精华段漂流漓江精华段漂流漓江精华段漂流漓江精华段漂流漓江精华段漂流路边卖小吃的小摊贩20元人民币背景20元人民币背景兴坪县兴坪县兴坪县兴坪县古戏台兴坪县古戏台兴坪县古戏台兴坪县古戏台兴坪县古戏台兴坪县小吃兴坪县小吃兴坪县小吃晚十点半桂林市的公路正阳步行街小吃街金银塔金银塔评论2017.1.31（初四）象山公园象山5分门票¥预订门票价格：免费开放时间：全天地址：广西壮族自治区桂林市简介：象山公园位于桂林城南漓江西岸，因山东端的水月洞有如象鼻，整个山形酷似一头驻足漓江边临流饮水的大象，故称象鼻山，简称象山。早上八点起床，收拾完后下楼吃早餐，因为是北方人不太习惯早上吃当地的米粉之类的所以在路边找来找去最后终于找到了一家有粥和油条的店，里面还是有米线之类的，点了两根油条、一碗粥、一碗米线、一个鸭蛋共计26元。开启手机导航步行1.7公里去象山公园。象山公园的门票70元/人。这里学生证老年证之类的可以使用。象山公园里面其实就是一个普通得不能再普通的公园，唯一值得一看的就是里面的象鼻山了，今年的春晚桂林的会场又设在了这里，所以估计以后来这里旅游的游客还会增多吧。象山可以爬上去，但是真爬上去的话估计只能看到远处的景了反而看不到象山的面貌，如果有时间有体力的话可以上去看一下，我们时间很紧张，所以就没有上去，在下面转了转，照了下象山的景色，真的很像一头大象在江边饮水。在这里也可以坐竹筏漂流着观看，大概一个小时左右就可以游览完了。因为春晚会场设在这里，我们初四到的时候舞台还都没有拆，当地的工作人员把临近象山的一段舞台拦了起来，如果想进入离象山更近一些就要收费5元/人。真是靠山吃山靠水吃水靠舞台也能发家啊。我们没进去，就在外面拍了照，感觉也不错，差不了几步路没有必要。拍完照出了象山公园，原路往回走，才发现这里离昨晚我们来的正阳步行街和金银塔好近啊，如果白天来的话可以先逛象山公园，然后晚上再逛正阳步行街。顺着原路往回走，路上看到华莱仕，卖汉堡炸鸡的店，很便宜，因为吃不惯当地饭所以午餐买了这个带走，两份套餐外加一个汉堡共34元。顺路又在小超市买了桶装方便面和面包、儿童肠等花费21.5元。中午十二点前赶回旅店，拿好行李，退房，然后到火车站（我们住宿地离火车站很近，一二百米的距离）。中午12:40分上了桂林开往重庆武隆的火车，桂林之行这就样匆匆的结束了。再见，秀美的桂林！春节期间的火车票很难买，尤其是桂林到重庆，每天只有一趟车，好不容易用去哪儿网抢了两张硬卧中铺还不在一个车厢，不过也无所谓，能有铺位就不错了。票价￥246.5/人。老公先和我找到了我的铺位，正巧我铺位对面的中铺是一位先生，也是一个人，他看我俩不在一车厢就主动和老公调换了铺位，为了让我们更方便，在我里我要诚心向这位不知名的先生表示感谢。晚餐在火车上买的盒饭，2份30元。老公之前和那位先生调换铺位时并没有换车票，因为我们不是在一个站点下车，那位先生当天晚上十一点多就下车了。于是我们和各自的列车员打了招呼，当天值白班的列车员想了想最后决定由两车厢的列车员之间衔接把他们手里的票帮我们换过来，因为上车后列车员是要把车票收走换给你张卡的，快下车时他们再把卡收走把票给你，我们之前各车厢列车员已经为我们换了卡收走了票，所以两节车厢列车员之间把他们收走的我们各自的票换了过来，这样的话那位先生下车就不用再到我们这节车厢找列车员换票了，而我们下车时下一位新上来的乘客也不会被我们打扰，我们是凌晨5:45分下车。本来挺简单明了的一件事，被夜班的两个车厢的列车员弄得颠三倒四的，这两个列车员岁数看着挺大了，得五十多了吧，头发都白了，而且性格相当固执。晚上十一点多，和我们调换铺位的先生下车，新的乘客一位大姐上来了，也同意和老公调换铺位，就睡到了另一节车厢上个先生刚走的那个铺位去了。本来以为没啥事的，早早就都休息了。这一天的行程就这样结束了。但是转天一大早的隐患才刚刚开始。象山公园象山公园象山公园象山公园白天的金银塔评论2017.2.1（初五）重庆武隆武隆天坑地缝国家地质公园5分/22篇游记中提到门票¥预订门票价格：95电话：4008023666,4000235666地址：重庆市武隆县仙女镇境内简介：在天坑内仰望四周，绝壁如云；在地缝中行走，来一场地心历险记。查看详情凌晨五点十分，我们这车的列车员过来叫我们起床换票，把手里的卡片给他把我们两张火车票给了我们。没过一会，和我们换铺位的那个大姐被他们车厢的列车员带了过来，很奇怪的事大姐手里不知道怎么搞的既没有车票也没有车卡，上车后把票交列车员了，然后车卡也没给她换，而大姐当时也没找列车员要，现在列车员大叔过来了，嗓门还很大，非说我们是私自换的票换的铺他们不知道，说那大姐的卡还在我们手里，让我们还给她，要不大姐没卡换不回票下不了车。大姐是在重庆下车，到重庆是早上八点多钟。这是什么情况？！不经过他们列车员同意我们怎么可能私自把票换了，这大叔不分青红皂白的一通乱说也太离谱了吧，虽然我们车票已经在手里了，但是不能影响人家姐姐下车啊，毕竟人家是因为我们才调换的铺位。老公跟过去和对方列车员一起找应该换给姐姐的那张车卡，我就去找我们车厢的列车员去解释一下，后来发现就是他们列车员没有把车卡给姐姐，车卡和车票都在对方列车员大叔的票夹里，而且上面标明的铺位就是与我们乘坐的车票对应的，既然没丢大叔还是不行，说还差了另外一个铺位的卡，我就不明白了既然我们三个铺位都有都是对上的别人的和我们有什么关系，我们让大叔找白班的那个列车员问一下，因为是他帮我们换的票，但是大叔却不肯找，而且大叔态度特别恶劣，和他解释也解释不通，我们和那位大姐都和他解释当时是怎么回事，就是弄不明白，还不听人说话、固执、态度强势、推卸责任，离我们下车时间越来越近，要不是时间紧而且看他这么大岁数了当时真想找列车长去投诉他了。后来他又去那个对不上的铺位去问另一个乘客，结果是他自己把卡发错了插错了，幸好最后都核对清楚了，最后大叔嘴里还嘟嘟：“你们自己不能把票换过来，以后别自己把票换过来。”真是无语了，明明是他们列车员给换的票，干嘛把责任推给乘客，这样的列车员的素质也真是让人头一次见了。这趟列车是从桂林到重庆的K651次列车，以后有乘坐这趟车的除非是同一站下车，否则还是别换铺位的好，这些事列车员叔叔们搞不利索，弄不好最后还得互相伤害。再次谢过那位和我们换铺位的大姐，人很随和老实，因为这事一大早就被吵得不能睡觉也没有怨言，谢谢了！5:45分在武隆县下了车，外面天还是黑黑的。出了站台想拿着车票再进站休息一下等天亮再走，但是被检票处的人拦住了，原来他们这里因为是小车站没有那么多的列车，这个时间到早上八点他们除了要上火车的他们是不允许其他人进入的，他们要关门做卫生，八点才开始开放。车站四周环山，公路上漆黑一片，但是没办法，没地方呆还是要走的，打开手机GPS导航，说是距武隆客运站有一公里多路，于是跟着导航走，开始一段路有点黑，但是走了几分钟路上的路灯就多了也亮了，也有车来车往了，一路走走看看，感觉很快就到了客运站，进站买了武隆到仙女镇的车票，9元/人。然后到卫生间洗漱后在附近找了一家餐馆吃了早餐，包子、鸡蛋、粥，共花费14元。吃完早餐回到客运站等车，不一会车就到了，中巴车。开了半小时左右到达仙女镇。这里有两条路线，一是到仙女镇可以在这里买票游览天生三桥的天坑、地缝景区，也可以继续坐车去仙女山，那里冬天以滑雪为主。下车对面就是游客中心，天上下起了小毛毛雨，虽然不大用不着打伞，但是使整个视野看到的都是雾蒙蒙的。在游客中心里买了票，天生三桥天坑、地缝景区加上观光车票价160/人。好像是这个钱数，记不太清了。这里的游客中心是可以免费寄存行李的，有的人还背着个大包去游玩，看着都累。这里也可以打热水。观光车是大巴车，上车一直在宣传一定系好安全带，如果不系安全带的隐患，所以很自觉的系好安全带。很快观光车把我们送到了第一个景区天生三桥天坑入口处。下了车从景区入口向山下走，山谷里雾蒙蒙的，又是另一番景致。可能很多人对这里都不是太了解熟悉，毕竟不像桂林山水一样一说众所周知，但这里有它的底蕴和文化，也是当时《变形金钢4》和《黄金甲》的拍摄取景地。在这里可以免费拍照做钥匙扣，在第一个拍照处领取钥匙扣并拍照，然后会给你一个纸条上面写上号码，收好，走到下一个拍照处再拍一张，再给一个带号码的小纸条，等到快出景区口时有指示到这里取照片，把写着号码的纸条给工作人员，他们会找出你的照片给你，小的照片可以两面放，然后找工作人员要个塑料盖与钥匙扣一合就可以了，给你小照片的同时他们也会把洗好的放大的照片拿给你，想要大照片一张要交20元。这里的山很陡峭也很高，身在其中感觉到人的渺小。走出天坑景区还要有一小段路才到下一个观光车乘坐地，很多人都买了小观光车票貌似15元/人，坐上去再乘坐大巴观光车，我们没有坐小观光车，公路边有楼梯可以走到上面，到上面后公路边会有人行道可走，我们就是顺着楼梯爬上去的，然后又走了一段坡道，大概十多分钟就走到了。乘坐上大巴，又带我们去了下一个景区地缝。到地缝景区门口已经中午十一点多了，进了景区大门到游客中心先休息一下，吃了自带的面包方便面当做午餐。这里是可以打热水的。吃完午餐后继续游玩，先是往下走，穿过一个山洞，然后就是乘坐免费的观光梯下到下面。接下来的路要自己走了，蜿蜒的小路修的很窄，顺着山体向下蔓延，两山之间的距离也非常的近，真是感觉是在缝隙间行走。这里也是有免费钥匙扣拍照后送的。其中的景色还是看照片吧，已经无法形容了。走出地缝景区已经下午一点多了，坐观光大巴回到最开始售票的游客中心处大概需要半小时左右。取行李后到公路边找到回武隆县城的车，还是9元/人。很顺利的回到武隆客运站，在那里休息一下，步行走回火车站。在车上时就买了武隆到重庆的火车票，无座25元/人。客运站也有回重庆的汽车，好像是60元/人。火车是17:07分的，人真的好多，买不到座位也是没有办法。路程大约两小时。幸运的是我们上车老公找到了一个座位一直没有人上来，我就坐在了那里，后来一对重庆的老夫妇非常的热心，看到老公站那说你胖站着累，我们坐一路了想活动活动，后一个小时一直让老公坐在那里，不坐都不行，在这里真的非常感谢他们。晚上19:00到达重庆，下火车乘坐105路公交车到提前订的住宿地。票价2元/人。重庆真的是个山城，公路都在坡道上，在这里如果骑自行车估计得被累死。下车后找旅店，看到一个天桥，打电话询问旅店还要怎么走，告之我们上天桥，上去后才发现上面真是别有洞天四通八达，这里可以通上面的好多居民区。在上面七转八转才找到旅店，如果他家不登在网上，真是没人找得到啊。住宿一晚65元，带卫生间，环境还可以。放下行李出去逛连找饭吃，步行先去了解放碑那里的步行街。走在重庆市的路上有点傻傻分不清方向，山城的路有点记不清。呵呵。找到了步行街夜市，看到卖烤猪手的，点了一个尝尝吧。老板问：“辣子要吗？”回答：“要点吧，一点点啊，微辣，少辣就行。”然后就看老板拿起辣椒面跟不要钱一样哗哗往上倒，面前的猪蹄马上盖上了厚厚一层红，当时我们就惊呆了，吓得赶快告诉老板：“不要了！够了够了！太多了，再抖落下去点。”旁边一个等着买猪蹄的姐姐笑着说：“我们这边这样的就是少辣。”呵呵，比天津的正常放辣还要多呢。烤猪手15元/个。找到了解放碑拍了照，又去找洪崖洞夜市。这两个地方离着不远，走路可以过去。洪崖洞的夜景很漂亮，人很多。逛到晚上十点多还没吃饭呢，记得走过来时路边有一个火锅店感觉非常火，门口排了好多人等座位，于是走回去也跟着排起了队，大约排到十一点排了半小时终于排到了，一进店门就感觉鼻涕往下流，光闻味道就感觉好辣。火锅店一共有三层，上到楼上一看，座位根本就不是全满，还有两桌空着，在这里不得不佩服这家火锅店老板的经营之道。点了个鸳鸯锅，想尝一下这里的辣但是又怕吃不了所以留个不辣的当后手。火锅料上来时一看，碗里是半碗油，问这是什么？服务员答香油。但是没有香油的味道，应该是用香油调和的。然后是一盘蒜末，是把蒜末倒入香油里当做火锅料吃。问有麻将吗？回答没有。呆呆的看了香油碗好久，决定开吃，辣的锅底真是太辣了，吃了后辣的受不了，感觉嘴都木了，不辣的吧涮出来再沾没有味道的香油料，吃在嘴里说不上来的感觉，一顿饭是边擦鼻涕边吃跟，草草吃完，剩下好多，却没饱，还是吃不惯啊。这顿饭花费125元。‘逃’出火锅店，鼻子终于恢复正常了。在回旅店的路上买了重庆的酸奶，10元一瓶，很好喝。回去时夜里十二点多旅店已经上锁了，可能不是大酒店宾馆地处环境僻静所以夜里关门。叫了门老板帮开了门，回房间洗漱休息，一天的行程就这样结束了。武隆火车站仙女镇游客中心天生三桥天坑景区入口处天生三桥天坑景区天生三桥天坑景区天生三桥天坑景区天生三桥天坑景区天生三桥天坑景区天生三桥天坑景区天生三桥天坑景区天生三桥天坑景区天生三桥天坑景区天生三桥天坑景区天生三桥天坑景区-路上遇到的导游说上面像鱼嘴天生三桥天坑景区天生三桥天坑景区天生三桥天坑景区天生三桥天坑景区天生三桥天坑景区-路上遇到的导游讲解上面的石头像猴子的脸天生三桥天坑景区天生三桥天坑景区领取免费钥匙扣照片处出了天坑景区没坐小观光车从这里走上去出了天坑景区没坐小观光车从这里走过去地缝景区进入地缝景区需要走过这个山洞进入地缝景区需要走过这个山洞进入地缝景区需要走过这个山洞进入地缝景区走过山洞后乘坐电梯下来地缝景区查看全部评论2017.2.2（初六）白公馆、渣滓洞白公馆5分/294篇游记中提到门票¥预订门票价格：免费开放时间：9:00-16:30电话：023-65312013地址：沙坪坝区壮志路治法三村63号简介：关押过江姐、小萝卜头等烈士的秘密监狱，小说《红岩》的原型地。查看详情早上八点多起床洗漱，收拾行李，今天要背着行李去景区了，因为中午要直接赶去坐三峡的游船。今天上午安排的目的地是白公馆和渣滓洞。办理了退房，出门在路边的药店买了肠胃药，本来就不结实的肠胃昨天晚上被重庆火锅彻底打败了，早上胃口涨得难受，药店大夫让伸舌头看一下，然后非常熟悉的给我配了药并用纸杯倒了一杯水放在我面前告诉我：你先吃一顿的药吧，20分钟后就缓解。药品花费51元。白公馆监狱旧址位于重庆沙坪坝区歌乐山，是一处使后人缅怀英烈并为之扼腕叹息的革命遗迹。原为四川军阀白驹的郊外别墅。白驹自诩是白居易的后代，就借用白居易的别号"香山居士"，把自己的别墅取名为"香山别墅"。1939年，戴笠在歌乐山下选址时看中了它，便用重金将它买下，改造为迫害革命者的监狱。它和渣滓洞一并被人们称作:"两口活棺材"。但是他们又有所区别，白公馆里关押的都是军统认为"案情严重"的政治犯。1938年起被国民党特务机关当作秘密监狱。抗日爱国将领黄显声，同济大学校长周均时，爱国人士廖承志，共产党员宋绮云，徐林侠夫妇及幼子"小萝卜头"等皆是被囚禁于此。最多时曾有二百多名"政治犯"被关押于此。原防空洞改为刑讯洞。1939年军统特务头子戴笠为审讯，关押的保密起见，将其选中为军统局本部直属看守所。原白公馆大门终日关闭，从侧面一小门进出，原储藏室改为地牢，原防空洞改为刑讯洞。在院内墙上写有"进思尽忠，退思补过"，"正其谊不谋其利，明其道不计其功"等标语。1943年"中美合作所"成立后，白公馆曾改为来华美军人员招待所，到1945年又作为特别看守所重新关人。小萝卜头原名宋振中，随着他慢慢长大，父母亲努力为他争取到学习的机会，在狱中，一边随同黄显声将军刻苦学习文化知识，一边不断帮助狱中难友秘密地传递情报和纸条。然而，在解放前夕，特务们残忍地杀害了年仅八岁的小萝卜头。至解放前夕，关押的除息峰监狱撤销后转移来的"政治犯"如黄以声、许晓轩等二十余人外，还有重庆行辕二处第二看守所寄押的刘国鋕、周从化、周均时、张泽后等三十人。1949年11月27日，军统特务对关押在此的革命者进行大屠杀，仅20人脱险。著名的小说《红岩》便再现了监狱内部残酷恐怖的囚禁生涯，及革命党人矢志不渝的坚定信念。到白公馆交通：1.菜园坝可以坐210直接到白公馆。2.从沙坪坝可以坐210直接到白公馆。3.其他各地可以先坐车到烈士墓，转210公交、278小巴，或步行上山到白公馆。4.轨道交通:地铁一号线烈士墓站下，转车或步行上山。我们是从解放碑附近乘坐地铁三号线再换乘公交车210路在白公馆那里下车，白公馆离渣滓洞步行大约15分钟左右，这趟车到白公馆需要路过磁器口那里，从那站开始到白公馆会出现堵车现象，如果去的话请自行安排好宽裕时间。公交车票价2元/人。白公馆门票是免费的，门口会有观光车售票处，20元/人包括白公馆到渣滓洞还有附近景区之间来回的车。我们当时没有注意看有这种观光车，在白公馆门口听到当地人忽悠说是从这里上的话还要有两千多个台阶非常累，不过可以坐他们的车拼车上去，每人20元，直接送上去就不用爬台阶了，然后再从上面走下来。开始以为白公馆和渣滓洞是挨着很近的，而且是平地不用走那么多路，所以时间上没有打富裕量，没想到白公馆是建在了山上还要往上爬，时间一下子感觉紧张起来，所以就坐了这种车子上去，下来的时候才发现还有景区观光车，经济实惠得多。车子行驶不到五分钟，就到了司机说的白公馆门前，到这里还是需要再往上走一小段路的，只是不会很累，因为是春节而且这里又免费开放的原因，景区里面人好多，人挨人人挤人。出旅店到公路上还要上来下去的走-好累！重庆市的公路白公馆白公馆白公馆白公馆白公馆评论渣滓洞5分/326篇游记中提到门票¥预订门票价格：免费开放开放时间：9:00-16:30电话：023-63300192,023-63303065,023-65314419地址：重庆市沙坪坝区渣滓洞景区简介：著名的红色景点，关押过革命烈士江竹筠（江姐）。查看详情出了白公馆，步行去渣滓洞，从这里走过去需要往上走要走一段坡路，有些累。路边买了玉米、烤肠充饥。这里的玉米5元一个，烤肠2元一个。渣滓洞在重庆市歌乐山麓，距白公馆2.5公里。渣滓洞原是重庆郊外的一个小煤窑，是程尔昌于1920年开办的，因渣多煤少而得名。渣滓洞三面是山，一面是沟，位置较隐蔽。1939年，国民党军统特务逼死矿主，霸占煤窑，在此设立了监狱。分内外两院，外院为特务办公室、刑讯室等，内院一楼一底16间房间为男牢，另有两间平房为女牢。关押在此的有"六一"大逮捕案、"小民革"案、"挺进报"案、上下川东三次武装起义失败后被捕的革命者，如江竹筠、许建业、何雪松等，最多时达三百余人。1949年11月27日国民党特务在溃逃前夕策划了震惊中外的大屠杀，仅15人脱险。有文艺作品《烈火中永生》《红岩》《江姐》等以此为原型。渣滓洞也是免门票的，人也非常的多，排着队往里走，然后参观了一圈后从另一个出口出去，大概需要半个小时左右。都参加完已经中午一点了，在路边叫了辆摩托车（因为离开的路非常堵车，坐公车或者出租车都是很难出去的）。摩托车15元，把我们带出景区这里送到了503公交站。乘坐503路公交车到终点站长滨路九码头下车。游船的领队已经在等我们了，订好了下午14:30分见面。游船是在去哪网儿上预定的，因为时间有限无法乘坐豪华游船（也就是国外的游船）游三峡，因为那都是最少要4天时间的，我们乘坐的是国内的游船，1000元/人，不管吃，说是重庆上宜昌下三天，其实是重庆九码头有大巴车接，然后带我们到重庆的奉节上船。大巴下午三点开车，又在附近买了方便面、面包等食物。因为船上是不管饭的，我们乘坐的船叫新高湖，据领队说虽然这不是豪华船，但是却是国内最好的船了，而且年轻，航行仅三年。船上只有两名厨师，有的人报的团是含餐的是十人桌，每桌10人内他们都会给配至少一个儿童在里面，肯定可以吃饱。不含餐的可以自己带吃的，也可以现在交100元每人给她，100元包含两正两早餐。因为我们第一天乘车去奉节上船要晚上九十点才能到码头，所以第一天的晚饭是不包含的，自己解决。不想与其他人一桌抢饭吃，所以没有交餐费，带些面包方便面八宝粥之类的，等船停到下一个码头时再上岸买点吃的就没问题了。车子开离重庆市大约一小时左右到达了长寿古镇。长寿古镇地处重庆1小时经济区范围，占地2000亩，是菩提山·中国长寿文化城的重要组成部分。项目是以巴渝文化为背景，以中国西部建筑文化为平台，按照国家AAAAA级景区标准打造而成的一个意在展示几千年来巴渝人文文化及中国寿文化的旅游、休闲、度假、养生胜地，是“重庆十大最美古镇”之一。领队说这是一个景区，让大家下车去卫生间连逛逛古镇，给的时候是半小时。古镇过年期间非常热闹，衣服、用品、小吃，我们在那吃了几个包子喝了粥花费8元，又顺路买点当地的豆腐干尝尝。离开长寿古镇大巴又继续往前开，后来上了高速后大约晚上六点左右停在了一个服务区那里，领队告诉大家晚饭在这里自己吃，然后还要赶路，大概晚上九点多到奉节码头。下车吃了点盒饭小炒，花费28元。晚上九点多，大巴终于开到了奉节码头，领队先收走大家的身份证去办理登船手续，回来后让大家下车登船，然后到游船三楼服务台处办理入住，我们住在四楼的一等舱。这种船的住宿都是外仓的，从窗口可以看到外面的江景，当然平时出去的话是需要把窗帘拉好的，以保隐私和安全。船上的房间分为六人间（上下铺的床）、四人间（上下铺）、标间（就是一等舱双人间，两张大床，如果一家子可以住四人）、商务舱（就是房间在船头，不用到甲板就可以看到船头的风景，房间有沙发什么的配置多一些，当然如果游客都在船头站着看景，在商务舱也看不到啥）。房间只给一小卷卫生纸，拖鞋、洗漱用品是不提供的，需要游客自己提前备好。来这里自驾游也是可以乘船的，船的一层放的都是自驾的车，可以跟船一起走，到了景区可以把车开下去玩，然后再开上船来坐船走，很方便。进入房间后出去在甲板上拍了几张夜景，回来睡觉。本以为登船后船会开走，但是一夜都停在了奉节码头没动，领队说明天早上广播会叫为大家叫醒，六点叫醒，六点二十餐厅有餐的去用餐，六点五十下船上岸上的景区大巴车，车子会把大家拉到白帝城景区游览。好吧，原来第一天船的作用只是一个宾馆的作用，不过夜间开船也不安全，想想这样起码保证了我们的安全对吧。渣滓洞渣滓洞渣滓洞渣滓洞渣滓洞重庆市重庆市重庆市长寿古镇长寿古镇长寿古镇长寿古镇长寿古镇新高湖游船新高湖游船的一等舱新高湖游船新高湖游船奉节码头夜景新高湖游船新高湖游船一层自驾车停放处新高湖游船评论2017.2.3（初七）白帝城、夔门白帝城景区5分/31篇游记中提到门票¥预订门票价格：120元开放时间：7:00-17:00电话：023-85991002地址：奉节县夔门街道办事处瞿塘峡社区白帝城景区简介：三国刘备“白帝城托孤”的地方，也是观看瞿塘峡夔门的最佳位置。查看详情早上五点五十起床，洗漱，拿暖壶到供水处打水，要不一会游客都起来排队打水就不好打了。六点游船广播开始为大家叫醒。早餐吃了面包、八宝粥，自带的。六点五十分下船上大巴。开了大概二十多分钟到达白帝城。白帝城位于重庆奉节县瞿塘峡口的长江北岸，奉节东白帝山上，三峡的著名游览胜地。原名子阳城，为西汉末年割据蜀地的公孙述所建，公孙述自号白帝，故名城为"白帝城"。白帝城是观"夔门天下雄"的最佳地点。历代著名诗人李白、杜甫、白居易、刘禹锡、苏轼、黄庭坚、范成大、陆游等都曾登白帝，游夔门，留下大量诗篇，因此白帝城又有"诗城"之美誉。西汉末年公孙述据蜀，在山上筑城，因城中一井常冒白气，宛如白龙，他便借此自号白帝，并名此城为白帝城。公孙述死后，当地人在山上建庙立公孙述像，称白帝庙。由于公孙述非正统而系僭称，明正德七年(1512年)四川巡抚毁公孙述像，祀江神、土神和马援像，改称"三功祠"。明嘉靖二十年(1533年)又改祀刘备、诸葛亮像，名"正义祠"，以后又添供关羽、张飞像，逐形成白帝庙内无白帝，而长祀蜀汉人物的格局。2006年05月25日，白帝城作为明至清古建筑，被国务院批准列入第六批全国重点文物保护单位名单。白帝城东依夔门，西傍八阵图，三面环水，雄踞水陆要津，为历代兵家必争之地。三国蜀汉皇帝刘备讨伐东吴，兵败白帝城，忧伤成疾，临终前在白帝城永安宫向丞相诸葛亮托孤。白帝庙内现陈列有"刘备托孤"大型泥塑。下车后白帝城有景区导游在等我们，有四个导游分别带船上的游客进去游览。其实的一个展品很引人注意，就是三峡闻名的木制悬棺，当地人把看到棺材称之为一种吉祥的象征，意味着升官发财。在举世闻名的长江三峡和重庆巫山大宁河小三峡悬崖峭壁之上，有无数具悬棺，有单棺，有群棺，有的似木船，有的似风箱......。过去，这里流传着:"三峡大宁河，岩上有棺材，金银千千万，舍命难得来!"棺材内到底有没有金银，棺木是怎样搁置上去的，无人知晓，成为千古之谜。在今天，三峡悬棺之谜，已经被揭开!经实地考察，大小三峡悬棺搁置分为二种:一是将棺木置于距地面一定高度(大都在数十米以上)的天然洞穴之中。二是在悬崖峭壁上凿一洞穴或数个洞穴，将棺木置于所凿洞穴中。1979年，四川大学历史系教授林向先生从大宁河上游的荆竹坝岩壁悬棺群中取下一具悬棺，据考证是我国古代巴国时候的木悬棺，距今已两千多年，仍未腐烂。棺木长2.1米，由一段木质细腻、防水性强、不易腐烂的楠木制作而成:把楠木剖成两半，将中间挖空，棺盖呈半月形，棺盖和棺底结合处为子母扣套，未用钉铆，扣套严合，浑为一体。悬棺洞穴选在日照短(每天约一个时辰--2小时)的峡江绝壁之上，岩穴倾斜度为20度，不积水，通风、避雨、干燥，人迹罕至，古保存至今，完好无损。棺内有两具尸骨，一具是十三四岁的男孩，一具是十五六岁的女孩。女孩尸骨后脑骨有钝器击伤的痕迹，由此推论此棺男孩是有权有势的富贵之子，女孩是陪葬的。其殉葬品是铜带钩、铜镯(此棺现存展于四川巫山大宁河小三峡琵琶洲上的巫山县文物展览馆内)。1971年，三子(驼子、跛子、秃子)瞿塘探宝，从夔峡绝壁上取下一酷似风箱的悬棺，棺内并无什么金银珠宝，只有巴国时的铜器、土陶之类。文化大革命中，红卫兵破"四旧"，冒险从四川巫山大宁河小三峡龙门峡中的古文悬崖峭壁上掀下一悬棺，棺内除尸骨以外，只有一包茶叶和书籍。除此之外，从其它悬棺中发现的殉葬品还有史料、麻布、药物之类。在五六十年代发掘的瞿塘峡口南岸四川巫山县大溪(系母系氏族后期遗址)墓葬群中，死者有枕石斧、石锄的，有戴玉块、玉环、耳坠、蚌圈、蚌环、骨锣装饰品的。更有奇者，头下枕的是鱼，嘴里衔的是鱼，两手握的是鱼，身体两侧放的是鱼。看其葬品，便知其人(包括职业、地位、富有程度)。由此不难看出:枕石斧、石锄的是农夫;戴玉块、玉环、耳坠、蚌圈、蚌环、骨锣的是富贵之女;头下枕鱼、嘴里衔鱼、手里握鱼、身边放鱼的是渔夫......。在四川巫山大宁河小三峡滴翠峡有一船棺，不难看出死者生前是打鱼为生的，其殉葬品不外乎是鱼网、鱼钩之类。想必是:在世有福阴有福，九泉之下恋人间。那悬棺是怎样搁置上去的呢?据考证，方法有三:一是据史料载，古时前辈老人死后，后人"尽产为棺，于临江高山半肋凿龛以葬之，自山下悬索下柩，弥高者以为尽孝"。二是沿岩壁修道凿穴，将死者葬于洞穴，葬后怕人盗墓或损坏，将其通道毁掉。三是从山脚用木搭架，采用滑轮升降方式，将棺木置于洞穴中，葬后将木架撤掉。因为本人对这个非常感兴趣，所以在这里也向大家介绍的多了一些，难免有些啰嗦了。上白帝城据导游讲大概需要上四百多级台阶。白帝城门票是我们订游船时就包含的，如果想知道具体价格可以百度一下。在白帝城的下山路有一个观景台可以很好的拍到夔门，‘夔’字的读音与葵花的葵为同音字，因为平时很多人不接触这个字也许看到会很陌生。夔门也就是人民币十元的背景地，之前一直不知道这个风景还有这么一个名字。在那里拍了照，一路走下来，从到重庆再到三峡感觉这几天都是阴天，这里真的很少能看到太阳吧，即使有太阳感觉长江上也云雾缭绕的，可能是水气太重了。上午九点十分就回到了大巴车上，因为我们到的真的很早，所以开始除了我们船上的游客其他游客都还没有到，景区还是非常清净的，出来时才看到有游客陆续进来。坐车回到游船上，休息了一下，一会游船开始慢慢的启航了，速度很慢。然后听到广播里让游客都去三楼四楼的甲板上，去观看夔门长江三峡的风景。还没走到船头，一阵大风吹来，三峡的江面上好冷啊，风好大，拍了几张照片后躲到了一些人的身后，呵呵，还能帮助我们挡点风。在这个时间段是有游船的导游在船头给大家讲解的。听完讲解，躲回房间，餐厅已经开饭了，我们也在船上吃起自带的面包、方便面、儿童肠，当做午餐。下午一点有一个自费的项目，小三峡、神女溪，每人200元，残疾证100元。是换乘小船过去，大概需要四五个小时吧。我们已经游览了大三峡了，感觉再游览这里没啥必要，当时在网上也百度了这个景点，个人不太感兴趣，所以就没有参加。游船停在了巫山码头，游玩小三峡的游客都下船了，我们在船上午睡了一会后一点多也下了船到从码头上到岸上逛逛。“巫山”作为山脉名词，历史上曾出现在中国各地。现在主要指四川盆地东部湖北、重庆、湖南交界一带“南-北”走向的连绵群峰。由于各种原因，总有人喜欢望文生义，以为“巫山”就是指“巫山县的山”，而长江三峡之一的“巫峡”正好位于重庆市巫山县和湖北省巴东县境内，从而导致一些人误以为“巫山”就是指“巫山县的巫峡”。实际上，“巫峡”只是“东-西”走向的一段三峡裂谷，而“巫山”是指“南-北”走向的山脉群峰，即使整个长江三峡也只是“巫山”的一部分而已。上岸之后发现，这里好热闹，上岸后顺着左手边的路向前走几分钟会看到马路对面有一个神女大道，上面有很多很多的台阶，看起来非常的壮观。从这里上去最长的一段台阶后左手边会看到巫山博物馆，是免费的。进入博物馆看到有一个照像的背景，旁边还挂着大红的汉服，问服务台告之在三楼如果猜对了十二个谜语就可以免费穿汉服拍照。参观完二三层的展品后进入到一间挂窗帘的屋子，窗帘上挂满了各色的纸条，纸条上打印着不同的谜题，如果猜到哪个把纸条拿下来拿到一楼的服务台去与服务人员核对，猜对十二个就可以穿汉服了，很快的猜出答案下到一楼，一次通过，穿上汉服用手机拍了几张照片，不知道这是不是过年才有的活动，不过赶上了很开心。出了博物馆又继续朝上爬了一小段台阶，对面就是一个很大的坡道，顺着坡道走上去就是一个大广场，那里非常热闹。逛了一会看时间已经下午三点半了，船上的人告诉我们最晚四点半返回，于是在附近乘坐101路公交车返回码头，小中巴的车，票价1.5元/人。到了码头在附近找了一家饭店炒了两个小炒和米饭带到船上吃当做晚餐。之前找饭店时我们从小路走到了一条小马路上，就是我们买炒菜的饭店的后门，写的价位非常合适，然后我们又绕到了前门就是对着码头的那条公路上，进去老板给了我们一个菜单，菜价和后门的价格是不同的，每道菜都贵了，老公问怎么前面和后面不一样，老板解释说后面的是五年前的价格还没改过来，然后又把我们拉到一边小声说如果买的话就按后门的价格给我们让我们不要声张，呵呵，都是套路啊，估计后门的价格是当地人的，前面的是对游客的，只是没想到被我们发现了。买了个回锅肉和西红柿炒蛋加上米饭共32元，非常合适吧。又在超市买了点酸奶和面包上船吃。五点多自费的游客们都返回了，也开船了，广播又把大家叫到船头，去看神女峰，远远的看到那个山峰，导游告诉大家那个山峰就像是大拇指和食指在一起，在它们旁边有一个特别小的一个小尖就是他们的神女，说远远的看起来像一个仙女站在那里，估计我们是离得太远了，只能看到一个小尖，看不出仙女的样子来，开始还以为是一棵树。不过能看到神女的面貌已经很开心了，愿她能保佑我们开心快乐幸福健康。平时我们熟悉的对巫山还有神女的诗在这里写上两首，供大家一起回味一下：元稹的《离思（其四）》：曾经沧海难为水，除却巫山不是云。取次花丛懒回顾，半缘修道半缘君。毛泽东的《水调歌头·游泳》：才饮长沙水，又食武昌鱼。万里长江横渡，极目楚天舒。不管风吹浪打，胜似闲庭信步，今日得宽馀。子在川上曰：逝者如斯夫！风樯动，龟蛇静，起宏图。一桥飞架南北，天堑变通途。更立西江石壁，截断巫山云雨，高峡出平湖。神女应无恙，当惊世界殊。晚上早早回房间休息，船上是没有什么娱乐的，只有一个KTV是要收费的。船开到大概夜里十二点多吧就停在了长江的岸边，不再开了。明天一早开始开。朋友们，今天的行程已经结束啦。接下来看看照片吧。白帝城景区门口白帝城景区门口白帝城白帝城白帝城白帝城白帝城白帝城三峡悬棺三峡小悬棺夔门夔门-十元人民币景区夔门-十元人民币景区夔门-十元人民币景区夔门-十元人民币景区出师表出师表长江三峡长江三峡长江三峡长江三峡长江三峡长江三峡长江三峡长江三峡长江三峡巫山码头神女大道神女大道神女大道查看全部评论2017.2.4（初八）屈原祠、三峡大坝屈原祠5分/3篇游记中提到门票¥预订门票价格：15元开放时间：8:00-16:30地址：湖北省宜昌秭归县屈原祠查看详情早上六点起床，提前收拾好物品，因为领队昨天说了今天下船游览屈原祠和三峡大坝时要把自己所有的行李都带下船，会有景区导游和景区大巴接，然后中午大巴把我们直接送到宜昌市里的码头后这次的行程就结束了，就不再回到船上了。七点多大家下船上大巴，之前的领队就跟着船回去了，我们上了景区大巴，一个新的当地导游带着我们继续游览。这里已经到了湖北省的地界了，车子开到了秭归县，生平还是头一次听说这个县的名字，导游讲秭归这个名字的由来还是源于屈原：屈原是战国时楚国大诗人，相传他自沉汨罗江后，一条金色神鱼先将其尸体吞下，游至香溪河口再吐出来。香溪河口在屈原故里附近，屈原之姊便将其弟尸体安葬于此，并定居于此，秭(姊)归之名出由此而产生。屈原祠屈子祠，又名三闾祠，是为了纪念我国伟大爱国诗人屈原而修建的。始建于汉，重修于清乾隆十九年（公元1754年），建筑面积1651平方米，但檐硬山顶砖木结构，三间三进，整个建筑具有典型的江南古建筑风格。始建于唐元和十五年(820年)，北宋改名为清烈公祠，元、明、清屡圮屡修，才得以保存。1978年建葛洲坝水利枢时，将它迁至今址，且按原貌重建。屈原祠依山面江，景色秀美。由此地南眺，大江南岸诸峰历历在目。每逢端午佳节，这里都举办龙舟竞渡。今天我们首先参观的就是屈原祠。导游告诉大家到了这里要乘坐观光车从景区入口到屈原祠，出来后再乘坐观光车到另一个方向的出口处，票价10元/人。另一个出口处我们来时的大巴会在那里等，上大巴车再开一小段就是三峡大坝景区。其实两头乘坐观光车的路也没多远，不过为了赶上导游的节奏乘坐观光车也是必需的。屈原祠除去导游的讲解外有半小时里外就都可以游完了，拍了照然后在门前乘坐观光车到了出口处。找到来时的大巴，上车，开往三峡大坝景区。屈原祠门前景区屈原祠屈原祠屈原祠屈原祠屈原祠屈原祠-日月同辉之意评论三峡大坝旅游区5分/108篇游记中提到门票¥预订开放时间：7:30-18:00电话：0717-6763498,0717-6763343地址：宜昌市夷陵区三斗坪镇江峡大道简介：知名大型水利工程和水电站，从不同角度欣赏三峡大坝的壮观雄姿。查看详情到达三峡大坝景区。三峡水电站，又称三峡工程、三峡大坝。位于中国重庆市到湖北省宜昌市之间的长江干流上。大坝位于宜昌市上游不远处的三斗坪，并和下游的葛洲坝水电站构成梯级电站。它是世界上规模最大的水电站，也是中国有史以来建设最大型的工程项目。而由它所引发的移民搬迁、环境等诸多问题，使它从开始筹建的那一刻起，便始终与巨大的争议相伴。三峡水电站的功能有十多种,航运、发电、种植等等。1992年4月3日，全国人大七届五次会议以1767票赞同、171票反对、664票弃权、25人未按表决器近三分之一的人反对或者弃权的结果，通过了《长江三峡工程决议案》，1994年正式动工兴建，2003年开始蓄水发电，2009年全部完工。水电站大坝高185米，蓄水高175米，水库长600余公里，安装32台单机容量为70万千瓦的水电机组，是全世界最大的（装机容量）水力发电站。三峡大坝当然是不能让游客直接上去的，不过在大坝边的山上修了个观景台，可以到那里去观看大坝。上到小山上有好几段电扶梯，是不需要自己爬上去的，非常的方便。电梯是免费的。大巴车停在了山下的公路边，路边的梅花已经开放了，非常的漂亮。大家排队上了扶梯，来到了山上观景台。导游说今天的天气算是不错的，出了太阳，虽然远处还是感觉雾蒙蒙的，不过已经可以看到大坝了，据说之前的游客赶上了阴天，都是雾，都没有办法看到远处的大坝。在这里拍完照后导游带着大家顺着另一边的小路向下走，从这里下去的路上可以看到船闸。之前都没有听说过船闸更不知道是做什么用的，请原谅我的孤陋寡闻，听了导游讲解才了解了就跟电梯的原理差不多，在这里着重介绍一下：船闸是利用连通器的原理进行工作的。（1）当有船需要经船闸从上游到下游时，船闸打开通向上游的进水阀门，使船闸内的水位上升至和上游的水位持平时打开上游的闸门，船进到闸门里来，然后关闭通向上游的进水阀门和通向上游的闸门，打开通向下游的出水阀门，放出闸门内多余的水是船闸内的水位和下游的水位持平，然后打开通向下游的闸门船就可以出船闸了。（2）当有船需要经船闸从下游到上游时，船闸打开通向下游的出水阀门，使船闸内的水位下降至和下游的水位持平时打开下游的闸门，船进到闸门里来，然后关闭通向下游的出水阀门和通向下游的闸门，打开通向上游的进水阀门，使船闸内的水位上升至和上游的水位持平，然后打开通向上游的闸门船就可以出船闸了。随后继续向下走，来到了乘坐观光车处，票价10元/人。观光车是开到185园区的，这里可以更近距离的看到大坝的景色。观光车四面没有玻璃，开起来风很大真叫一个冷啊。幸好坐在后排，前面有人帮忙挡风，哈！很快到了185园区，已经中午十一点半过了，导游告诉大家给十五分钟活动时间，然后出发把大家送回宜昌市。拍了照，去了卫生间，然后上车，十二点出发。下午一点钟车子把我们送到了宜昌市的五码头。从185园区到五码头车程大约一个小时左右。下了大巴车，从五码头出站，不坐游船也有单独可以从宜昌游三峡景区的旅行团可以报。在去哪儿网抢的宜昌到武汉的火车票，本来只剩无座票了，很奇迹的去哪儿网帮我们抢上了两张有座票，虽然一个三车一个十车不在一个车厢里，但是能有座位已经很开心了。票价84.5元/人。时间是下午15:22宜昌东到汉口的动车，17:27到达汉口。在附近江边公园拍了几张照片，坐3路公交车到葛洲大坝附近。票价2元/人。到了那里下车后有很多当地人问去不去葛洲坝，原来这里站在江边是看不到大坝的，还要坐车绕过去，江的对面有一个镇静山公园，需要从山下走台阶上去，个人认为走到山顶应该可以看到葛洲坝吧，但是由于时间的关系，我们没有上去，只是在江边的一个公园里顺着江边走照了照这里的船闸。在附近找到K9路公交车，乘车去宜昌火车站。宜昌市的道路治理的很好，专门有公交车道，如果乘坐公交车的话会减少堵车的可能。两点五十分赶到了火车站，在火车站里的德克仕买了两个汉堡充饥，然后换票上车。火车站的人超级多。到了火车上找到了座位，我和老公相互发了微信报了平安，然后坐在那里等待出发。火车上很多人都没买到带座位的票，全程都要站着的，看着他们感觉很辛苦，又庆幸去哪儿网的给力。梅花已经盛开三峡大坝三峡大坝山上观景台三峡大坝山上观景台三峡大坝山上观景台三峡大坝船闸185园区185园区三峡大坝185园区观景处三峡大坝宜昌五码头处报团路线价格宜昌五码头处报团路线价格宜昌市公路宜昌江边花园宜昌江边葛洲坝附近景区葛洲坝附近公园-走到山顶也许可以看到葛洲坝，没试过葛洲坝船闸宜昌火车站评论武汉保成路夜市17:27分到达汉口火车站，下车后和老公找到对方，出站，这里火车站的人真的好多好多，赶上北京了。出了站根据手机导航在附近找到了公交车，直奔提前预定的旅店处。公交车票价2元/人。找到旅店放下行李，40一晚，房间不算小，只是没空调，环境中下等，不做为推荐。放下行李，出门马路对面坐公交车到保成路夜市，这里非常热闹，也很大，有商场，有地摊儿，有小吃，在这里转了转，本来晚饭想吃这里的香锅，进店看了看，桌桌盆里一片红，最后还是打消了吃这个的念头，辣的伤不起啊。最后找了家卖小吃的店，两份生煎包，一份7元，一份米酒汤圆的粥，很好吃，这里给一百个赞，终于吃到顺口的了。又在附近买了两个烤猪手，鉴于之前重庆的少辣太吓人，这次没让老板帮我们放辣而是自己动手少倒了点辣椒面。猪手12元/个。九点多吃饱喝足后，坐公车回旅店。旅店里没空调，这里的温度白天五六度，晚上也接近0度左右了，阴冷，旅店里感觉好冷啊，早早的钻进了被子睡觉。汉口火车站出汉口火车站保成路夜市生煎包保成路夜市小吃街保成路夜市小吃街评论2017.2.5（初九）黄鹤楼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早上八点多醒来，一说话感觉屋里都有哈气，好冷。下了大决心起床，洗漱，收拾东西退房。走到室外感觉都比屋里暖和。用手机搜了附近的美食，找到了一家华莱仕，在里面吃了早餐，花费34元。武汉这里有OFO小黄车共享单车，一小时一元，这里摩拜单车非常多，没骑过，听说不如小黄车轻快。找了两辆小黄车在附近的公园转了转，路过了古琴台景区，那里门票15元一人，和黄鹤楼相比里面真没啥看头。然后一路骑行到武汉长江大桥，上桥时很累，只能下来用推的，在桥上拍了几张照，站在桥上能远远看到黄鹤楼下了桥把车结束行程放在桥边，去黄鹤楼转转，黄鹤楼和武汉长江大桥是挨着的。黄鹤楼门票80元/人，学生证老年证等可以用。在去哪儿网上团购门票75元一张。开放时间：7:30—18:30(4月1日至10月31日)；7:30—17:30(11月1日至3月31日)。乘坐10、61、 64、 64通宵车, 401、 402、 411、 413、 503、 507、 519、 522、541、542、 554、561、571、584、706路在黄鹤楼站下即到。我们在从黄鹤楼公园的东大门进入的，很多人都是从西门进的。东大门进入后有游客中心，自动储物柜可以免费寄存行李，最晚可存到晚六点。这里也有中英文景区地图可以免费拿。然后向里走，穿过一片花园，里面还养着鹅。这里有紫薇亭还有很多紫薇树。黄鹤楼公园面积10余公顷，主要景点是黄鹤楼。它处在山川灵气动荡吐纳的交点，正好迎合中华民族喜好登高的民风民俗、亲近自然的空间意识、崇尚宇宙的哲学观念。登黄鹤楼，不仅仅获得愉快，更能使心灵与宇宙意象互渗互融，从而使心灵净化。这大约就是黄鹤楼美的魅力经风雨而不衰，与日月共长存原因之所在。公园里有一个池子是鹅池，旁边就是鹅碑亭。“鹅”碑亭在黄鹤楼以东245米处，有清代流传下来在武昌蛇山黄鹄矶的一笔草成的“鹅”字刻石一方，传说书圣王羲之在黄鹤楼下养过鹅群，有次情不自禁写下此字。1986年，风景区将依拓本重新制作的鹅字碑立于形如弯月的鹅池东端，在碑的北侧建一石拱桥，并以碑作亭壁，建六角亭，亭以碑名。环绕景区鹅池四周，碑刻内容为当代国内书画名家书写的历代名人吟咏黄鹤楼的诗词名句(亦有部分当代诗作)。碑墙上共嵌有石碑124方，根据真迹描摹镌刻。再往前走是搁笔亭，在黄鹤楼以东132米处，钢筋混凝土仿木结构，于1991年重建。亭名取自“崔颢题诗李白搁笔”的一段佳话。挨着黄鹤楼是一座大钟叫‘千禧吉祥钟’，身重20吨，蒲牢1吨，取20世纪和21世纪的连接之意，钟体材料为铜合金，含黄金2.1公斤，银8.4公斤，它是明朝永乐大钟以后中国铸造的最大铜钟。大钟外形为裙边圆钟，口部直径3米，高约5米。很多在围在它周围，钟下放着一个碗，旁边有兑换一角硬币的摊位，很多大人孩子把纸币兑换成硬币后往钟下面那个碗里得投乐此不疲；如果想要撞这个吉祥钟的话，撞九下要交39元，呵呵，这边为的是挣钱，那边图的是吉利，只能说各取所需吧。走到这里就离黄鹤楼非常的近了，可以在这里拍照。黄鹤楼濒临万里长江，雄踞蛇山之巅，挺拔独秀，辉煌瑰丽，很自然就成了名传四海的游览胜地。历代名士崔颢、李白、白居易、贾岛、陆游、杨慎、张居正等，都先后到这里游乐，吟诗作赋。古黄鹤楼“凡三层，计高9丈2尺，加铜顶7尺，共成九九之数。”新楼要雄伟多了，5层，加5米高的葫芦形宝顶，共高51.4米，比古楼高出将近20米。古楼底层“各宽15米”，而新楼底层则是各宽30米。因此，黄鹤楼不是修复，而是重建。它保留了古楼的某些特色，但更多的是根据需要和人们对审美观点的变化来设计的。李白在黄鹤楼为孟浩然送别并创作了《黄鹤楼送孟浩然之广陵》。到这里的游客是可以上楼的，这里也有直梯，只供七十岁以上老人凭老年证、残疾人凭残疾证乘坐。第一层大厅的正面墙壁，是一幅表现“白云黄鹤”为主题的巨大陶瓷壁画。四周空间陈列历代有关黄鹤楼的重要文献、著名诗词的景印本，以及历代黄鹤楼绘画的复制品。2至5层的大厅都有其不同的主题，在布局、装饰、陈列上都各有特色。走出五层大厅的外走廊，举目四望，视野开阔。这里高出江面近90米，大江两岸的景色，历历在望，令人心旷神怡。下了黄鹤楼，从另一条小路往东门返回，这里也可以坐观光车来回的，好像是10元。回到东门已经下午三点多了，休息了一会背着背包出门坐车去东湖。从黄鹤楼去东湖乘坐413.411.401路公交车应该都可以到的，大概要坐十站左右，最好公交车来再问一下司机以免坐错。到了东湖下车，找了两辆小黄车继续骑行，如果靠走的会非常的累，因为东湖实在太大了，到那里因为路上堵车已经晚五点多了，东湖公园已经关门了，所以没有进去，骑着单车顺着湖边的小路一路骑行，非常的惬意。天渐渐黑了，开启手机导航找地铁2号线，地铁起码不会堵车。因为东湖边的小路有分岔口，导航导的也不是太清楚，期间又骑了一段冤枉路再回头重新找到的路，天已经大黑了，骑了五六公里的路才找到地铁2号线，好累，不过在这里要感谢下小黄车，没有它我们是寸步难行的，真是立了大功了，帮我们省了不少力气。把小黄车停在地铁站口，结束行程后，买票地站，坐到了昨晚逛的保成路夜市那里，下地铁找到小食街吃了烤串、烤猪手、生煎包、米酒汤圆做为晚饭后又回到2号线买了到武汉天河机场站的票上车。2号线每隔2班车会有一班到天河机场，其它2班终点只到金银潭。如果坐上了不到机场的那班，到金银潭下车后站在原地等就可以了。到了机场站，出站后门口有免费的机场大巴，坐上不远也就两三分钟就到机场入口了。进入机场换登机牌，武汉到天津机场特价机票660元/人，也是在去哪儿网上抢到的，当时比较了几个网站还是去哪儿最便宜。飞行大概一个半小时就到天津了，飞机晚点了，本来晚22:45分起飞的延时到了23:25分，凌晨一点才到的天津。飞机上每人给了一小瓶矿泉水和一小袋零食。下机后出租车回家。到家已经是初十的凌晨02:30分了。2017年春节匆忙的旅程就在匆忙的赶路中结束了。期待下一次的行程中再见！古琴台武汉长江大桥武汉长江大桥武汉长江大桥骑行武汉长江大桥黄鹤楼黄鹤楼黄鹤楼公园黄鹤楼公园黄鹤楼公园里的鹅黄鹤楼公园里的紫薇树黄鹤楼公园黄鹤楼公园黄鹤楼公园黄鹤楼公园黄鹤楼公园黄鹤楼公园鹅池黄鹤楼公园黄鹤楼公园黄鹤楼公园黄鹤楼公园黄鹤楼公园黄鹤楼公园黄鹤楼公园-搁笔亭黄鹤楼公园黄鹤楼黄鹤楼参观须知黄鹤楼内黄鹤楼远眺黄鹤楼远眺查看全部评论</w:t>
      </w:r>
    </w:p>
    <w:p>
      <w:r>
        <w:t>评论：</w:t>
        <w:br/>
        <w:t>1.[32个赞]32个赞！为你转身，求上头条！</w:t>
        <w:br/>
        <w:t>2.[32个赞]32个赞！为你转身，求上头条！</w:t>
        <w:br/>
        <w:t>3.很愿意为您在线解答</w:t>
        <w:br/>
        <w:t>谢谢！</w:t>
        <w:br/>
        <w:t>4.[膜拜]膜拜ing~出门旅行就靠它了！</w:t>
      </w:r>
    </w:p>
    <w:p>
      <w:pPr>
        <w:pStyle w:val="Heading2"/>
      </w:pPr>
      <w:r>
        <w:t>2.寒假亲子三峡、重庆9日游</w:t>
      </w:r>
    </w:p>
    <w:p>
      <w:r>
        <w:t>https://travel.qunar.com/travelbook/note/6747892</w:t>
      </w:r>
    </w:p>
    <w:p>
      <w:r>
        <w:t>来源：去哪儿</w:t>
      </w:r>
    </w:p>
    <w:p>
      <w:r>
        <w:t>发表时间：2017-02-28</w:t>
      </w:r>
    </w:p>
    <w:p>
      <w:r>
        <w:t>天数：9</w:t>
      </w:r>
    </w:p>
    <w:p>
      <w:r>
        <w:t>游玩时间：2017-02-19</w:t>
      </w:r>
    </w:p>
    <w:p>
      <w:r>
        <w:t>人均花费：4200 元</w:t>
      </w:r>
    </w:p>
    <w:p>
      <w:r>
        <w:t>和谁：亲子</w:t>
      </w:r>
    </w:p>
    <w:p>
      <w:r>
        <w:t>玩法：游轮,寒假</w:t>
      </w:r>
    </w:p>
    <w:p>
      <w:r>
        <w:t>旅游路线：</w:t>
      </w:r>
    </w:p>
    <w:p>
      <w:r>
        <w:t>正文：</w:t>
        <w:br/>
        <w:t>行前准备时间过得太快了，转眼间到了16年的十一月份了，又要计划寒假的出行，方向还是定在南方，主要是放松、休闲为主，在网上研究了很长时间最终行程如下：大连飞武汉，武汉高铁到宜昌东，在宜昌东登游轮，重庆下船，重庆飞回大连。行程定好了，就开始研究定哪家的游轮，最终选择了世纪游轮公司的钻石号，正好双11世纪游轮有活动于是果断付款预订了2.20日宜昌东至重庆的上水船，接着就是定机票、酒店。也是第一次坐游轮，感觉十分棒，12分满意！评论行程花费交通费用：1，机票：大连飞武汉 480元、重庆飞大连790元 2，动车：武汉至宜昌东84.5元 3，武汉接机161元、重庆送机82元 4，滴滴快车48元 5世纪游轮679元东航川航，服务真心不错，川航提供老干妈酱评论住宿住宿：武汉住城市快捷酒店（武汉长江大桥店）重亲住美瑞酒店（离长江索道只有不到200米）武汉城市便捷酒店重庆美瑞酒店评论第1天2.19 13:15周水子机场乘坐东航MU2518大连至武汉飞机，去哪儿预订的接机专车别克GL8接机到城市快捷酒店，花费161元（其中花25元买的70元券）。放下行李后去了户部巷，户部巷人气十分旺，小吃也特别多，我们品尝了蔡林记的武汉热干面等小吃，之后又去了江边看了一下夜景，回酒店休息。下飞机后看见武汉的第一眼，雾气很大接我们司机师傅一定等候我们多时了，谢谢！必须品尝一下豆皮很好吃15元一筒，好吃，糯糯的，还有一股清香一般没有什么特别的酸奶还可以，8元一杯长沙臭豆腐和大连味道完全不一样，我喜欢大连的一桥飞架南北，天堑变通途武汉长江大桥分上下两层，上层同汽车，下层同火车，火车的发车频率还是蛮高的查看全部评论第2天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黄鹤楼5A级景点，怎么能不去呢，从酒店步行10多分钟来到黄鹤楼正门，网上买票的朋友注意了，这里不能取票，东门和南门可以取网络票，还好正门离南门不算远。请了一位讲解员，5人以下100,加一人加5元钱，价格可以接受，到黄鹤楼还是3分看7分听，还是很长知识的。讲解员很负责任，解说一个小时，点个赞！南门，在这里是可以换网络票的李白的搁笔亭像个葫芦的是真品，好像是清代黄鹤楼的避雷针唐代的黄鹤楼宋代黄鹤楼元代黄鹤楼明代黄鹤楼清代黄鹤楼壮观评论黄鹤楼有一个半小时就可以游览完毕，景区不是很大，但楼里的知识量还是很大的，看见有网友说不值，我觉得还行，孩子大人都长见识。之后回酒店退房去双湖园大酒店吃饭，味道很好，菜量也可以，价格十分亲民，我去的解放路店。点的菜都是网友评分高的，很给力。来武汉的朋友，建议来试试。不到11点去的，还没营业排骨莲藕汤，第一次感觉莲藕这么好吃，汤纯，不可以加汤啊！小土豆排骨，有一种特殊的味道，北方是没有尝试的味道，蛮好的清蒸武昌鱼，鱼很嫩，很鲜，没有土腥味鹅，也很不错肥而不腻，瘦而不柴，油脂被米饭吸收了主食武汉当地啤酒，好喝办了一张会员看，可以打7.9折，大连的朋友可以联系我，借给你们使用评论吃完饭，就向汉口火车站出发，在汉口站坐动车D2263到宜昌东站，友情提示：汉口站是个大战，站台两侧都有等候的列车，上车一定看准了是不是你所坐的车次，坐错车次很容易耽误接下来的行程！大伙露个脸吧一定看准车次来说说动车，北方的动车高铁舒适度和南方差距不小，也不知道为什么，建议学习学习？经过两个小时的车程顺利到达了宜昌东站，天空下起了小雨评论此次三峡行程，有一个小小的遗憾，那就是五级船闸维护，货轮可以单侧同行，游轮不能同行，游轮需要翻坝，据说这次是有史以来维护时间最长一次，到三月底。游轮的集合地点也换了，在燕莎大酒店东湖店集合，接站的师傅很热情，沿路给我们介绍宜昌的情况，告诉我们宜昌是雾不是霾，宜昌的空气质量很好，想起习大大那句话：青山绿水就是金山银山！晚间6点大巴车从燕莎酒店向秭归港出发，经过100分钟的路程终于抵达了世纪钻石号的停泊的秭归港。经过安检再就是漫长的等待登船，等待的过程看见一件神器，第一次看，同行的小伙伴没有一个能猜出它的用途。登船后有登船说明会和消防安全教育及逃生演习。前一天在武汉那晚睡的特别不好，白天走了2000多步，这一晚睡的特别的好，休息的环境也特别安静！在这里能等候40分钟大叔出门工具带的也是够全的评论经过长时间的等候终于放行登船了，工作人员就在登船沿路两侧迎接，提示留心脚下，一上船热毛巾和热茶水就递到手上，感觉暖暖的。船不大，但很精致游轮的二层大堂我们住在三层，301和302是总统套，有私家甲板哟，我们住的303和304，也不错的房间，我觉得十分满意卫生间登船说明会和消防安全教育及逃生演习现在全国各行各业，都是把安全放在首位评论第3天三峡人家5分/60篇游记中提到门票¥预订门票价格：180元电话：0717-7855592地址：宜昌市夷陵区峡州路5号简介：体验原汁原味的土家民俗风情，全方位、多角度领略三峡原生态的自然风光。查看详情经过一晚良好的休息，我们又满血了。先介绍一下早晨，两个字--丰富，有至少5种蔬菜，5种小点心，4种面包，2种果酱，蜂蜜，奶油，千岛酱，牛奶，煎蛋，白粥，水果粥，豆浆。。。。。。说不完。早餐后，大巴车来接我们，去了第一个景点三峡人家（5A景点），给人一种小桥流水人家的感觉，景区沿着木栈道游览，不走回头路，景区里还有野生的猴子，小朋友要注意安全，别主动招惹它们呦。走到尽头有一处瀑布，虽然不高，但也很有气势。景区里还有土家族哭婚的表演，还可以吧！幺妹阿哥评论三峡大坝旅游区5分/108篇游记中提到门票¥预订开放时间：7:30-18:00电话：0717-6763498,0717-6763343地址：宜昌市夷陵区三斗坪镇江峡大道简介：知名大型水利工程和水电站，从不同角度欣赏三峡大坝的壮观雄姿。查看详情三峡人家游览后，大巴车又把大家送回车上，吃午饭，午饭还是那么的丰富，长肉肉啊！吃过午饭，回房间小憩一下，喇叭通知去参观三峡大坝，进入三峡大坝需要安检。安检后，参观了185平台和坛子岭，从不同角度和远近观察大坝。导游也详细介绍了三峡大坝的作用，结构，让大人和孩子都受益匪浅。一句话概括：大坝中间泄洪，两头发电，大船走楼梯，小船坐电梯。午餐依旧很丰富安检大厅安检大厅三峡大坝的基石坛子岭制高点远看五级船闸远远的可以看见停泊的钻石号三峡大坝五级船闸其中的一级水中的柱子起固定船只的作用评论经过两个小时的游览，大巴车又给我们送回了游轮，依旧是用姐夫的话来形容：迎出二里地。服务人员依旧夹道迎接，不断地提示：小心脚下。进入游轮一块热毛巾、一杯热茶递到你的手上，心里暖暖的。短暂的休息，房间喇叭里传来晚餐开始了，就是这么的贴心。吃过晚饭，在船舱里溜达，在餐厅门口选白天景点摄影师拍摄的照片。晚点8点30分钟是船长欢迎酒会，也是第一次参加这种酒会，挺新鲜的，气氛也特别好！晚上游轮在不知不觉当中起锚了，行驶的十分平顺，晚上休息的十分好！酒会开始了在红衣女郎的带领上酒会达到了高潮评论第4天神女溪5分/8篇游记中提到门票¥预订门票价格：130元/人开放时间：7:30-15:00，停止入场时间15:00。电话：023-57756666地址：重庆市巫山县官度区巫峡西口查看详情经过一晚的行驶，早上七点多钟船靠在神女溪的码头，依旧是丰富的早餐过后，游览神女溪。神女溪就已经到了重庆的境内。神女溪在长江的支流，需要坐小船游轮，我们的导游歌唱的十分好，人也特别热情。神女峰附近的云雾渐渐散去，美丽的神女峰依稀可见。神女溪总体来说没有什么亮点。去神女溪游轮的小船游轮的工作人员在岸边欢送我们去神女溪所有的导游给大家表演节目美丽的仙女峰评论夔门5分/4篇游记中提到门票¥预订门票价格：免费开放时间：全天地址：重庆市奉节县瞿塘峡西门查看详情游览神女溪后，依旧回房间休息，休息后午餐，午餐后船上导游把大家请到六楼甲板上，观看三峡两侧的精彩风景，还有10圆人民币背景---夔门！下午游轮靠在奉节县，参观游览白帝城！白帝城我们没有报名。晚间有员工自编自演的节目，很精彩，游客也可以参与其中，船上的工作人员个个是多才多艺，白天在自己的岗位上辛勤的工作，晚上还能为大家献上精彩的歌舞，给你们一个大大的赞。夔门白帝城晚餐评论第5天石宝寨5分/10篇游记中提到门票¥预订门票价格：50元/人，60岁以上老人半票，1.3米以下儿童免票，1.3米上儿童全票开放时间：8:00-18:00，16:30停止进入。电话：023-54215063地址：重庆市忠县石宝镇石宝寨景区简介：中国目前仅存的几座木结构建筑之一，世界八大奇异建筑之一。查看详情早上游船停泊在忠县，依旧是早餐后参观一个景点----石宝寨。石宝寨离码头很近，溜达10分钟就可以到达，景点占地面积不大，但名气可不小，景点道路两侧展板详细介绍着石宝寨，石宝寨居然还是1945年国民党中央银行发行钱币的背景，可见其重要地位。石宝寨在三峡蓄水至175米，变成一个盆景，远远的看去，别有一番韵味。远远的看去石宝寨宛如盆景景区的门口一片油菜花甚是好看世纪游轮钻石号静静地停泊靠在码头船长陈波先生来参加欢送晚宴评论参观完石宝寨，游轮就一直行驶，再也没有停靠。晚间先是游客离船前结账说明会，接着是组织游客卡拉OK大赛，每晚都是歌舞升平。评论第6天朝天门码头5分/194篇游记中提到门票¥预订门票价格：免费开放时间：全天地址：渝中区长江滨江路简介：朝天门码头位于重庆东北嘉陵江、长江交汇处，原题“古渝雄关”，曾是重庆十七座古城门之一。南宋（1127——1279）偏安临安后，时有钦差自长江经该城门传来圣旨，故得此名。查看详情早上早餐后，8点就可以下游轮，游轮靠在朝天门8号码头。我们定的酒店是美瑞酒店解放碑店，高德地图上看，离码头不远，可山城真不是浪得虚名，足足走了40分钟，不过也把酒店周边的地形研究明白了。酒店存好行李后，坐地铁一号线去磁器口，在地铁站了办理了畅通卡，办理时特别方便，但退卡有些麻烦，麻烦如下：1，退卡的网点很少，少就不说了，退卡网点撤销了也不通知，还写在宣传单上，走了不少冤枉路2，退卡是还需要复印身份证3，退卡时还得填单子。麻烦是麻烦，但也有便利的地方：1，坐公共交通出行不用准备零钱方便2，可以打折3，坐长江索道在规定时间内1.8元。钻石号停泊在朝天门8号码头评论磁器口古镇5分/1145篇游记中提到门票¥预订门票价格：免费开放时间：全天电话：023-65322661地址：重庆市沙坪坝区磁器口古镇简介：距离重庆城区很近的古镇，当年的水陆码头，去泡泡茶馆品尝小吃。查看详情坐地铁一号线很快就到了磁器口，磁器口真是热闹，游客如织，商家林立，人气很旺，全国的知名小吃在这里基本都能够找到，在户部巷和磁器口都品尝了臭豆腐，感觉还是大连西安路民勇商场地下美食城里的臭豆腐好吃。磁器口推荐美食有：牛轧糖、陈麻花、蟹黄酥。磁器口地铁站到处都是卖火锅底料的，很多商家都是现场制作，价格相差很大磁器口的商家都很大方，商品都是鼓励游客免费品尝，都尝的不好意思了糍粑来到了磁器口怎么能不品尝古镇鸡杂呢，这家是网友推荐的，个人觉得味道很好，价格实惠，6人吃的是小锅，本来是准备就尝尝的，结果是吃了个饱，量真不小这可是小锅啊磁器口拍了多部电影和连戏剧，这是其中的一部，《一只绣花鞋》这部连戏剧是我印象最深的评论人民大礼堂5分/224篇游记中提到门票¥预订门票价格：10元开放时间：08:30-17:00电话：023-63857729,023-86527620地址：重庆市渝中区人民路173号简介：重庆市的标志性建筑，外观仿造北京天坛，适合在外面拍照留念。查看详情逛完磁器口，下一站是重庆人民大礼堂,顺着墙上交通指示牌的指引走到了公交车站，没有公交车能直达人民礼堂，半路倒车的时候看见网友推荐的眼睛牛肉面，怎么能不品尝一下呢。看见网友们都说礼堂内部没有什么特别的，所以我们就在门口照了几张像就去对面的三峡博物馆参观。三峡博物馆不需要预约，只需身份证过安检就可以参观，大人孩子都长知识，推荐。在博物馆里参观了三个小时，真是累得不要不要了。下一站长江索道。个人口味眼睛家的面不管是豌豆米、小面、牛肉面都比花市好吃，比较适合我的口味评论长江索道3分/814篇游记中提到开放时间：07:30-22:30 (3月1日-10月31日 周一-周日) 07:30-21:30 (11月1日-次年2月28日 周一-周日)电话：023-68816888地址：重庆市渝中区新华路151号简介：乘坐索道从空中滑向长江对岸，沿途欣赏山城的钢筋森林和两岸景色。查看详情从三峡博物馆离长江索道新华路站不远，公交车一线就能到达。乘坐索道高峰时间排队最少50分钟，20元门票真感觉不值，用畅通卡还是值得体验一下，工作人员告诉我们外地人不能用畅通卡坐索道，其实是可以的，先是排队过安检，然后坐电梯到二楼刷畅通就可以乘坐（刷卡1.8元是有时间限制的，过了限定时间打九折）。短暂的几分钟就到了南岸区，我们到南岸区的渝信川菜解决晚饭，南岸区修的沿江木栈道，沿着木栈道溜达，看看重庆的夜景，很惬意。评论渝信川菜(南滨店)5分/5篇游记中提到地址：南滨路67号电话：023-62822088,023-62825899简介：立足于本味的川菜馆，露台尽览两岸风光。查看详情渝信川菜是网友推荐的，吃过晚饭本来想去一棵树去看重庆夜景，但今天走的路太多，都已经精疲力尽了，都想尽快地回酒店休息第一次看见这么高的铁树评论第7天武隆5分/46篇游记中提到门票¥预订地址：重庆东南边缘乌江下游简介：一座梦幻小城，山水相依，别有洞天。她是上帝手中的五彩画板，轻轻一点便生出无限美丽，流连于此，看不尽，道不完。查看详情前几天在游轮上过得太安逸了，由于我前一天行程安排的太密集，大家都已经感到十分疲惫，今天又要去武隆，车程3个半小时到4个小时的路程，体力对大家是个严重的考验。在大连启程之前，就因为坐大巴时间长，预订了豪华大巴，感觉自己还是十分明智的，据导游介绍这种豪华大巴重庆就两台，虽然比一般大巴车贵几十，但值啊！中午时分到达了武隆景区外的一家饭店，自助餐，能在景区周边吃到这个档次的自助餐已经很幸福了，但就是吃饭的人太多，排队时间太长，导致个别游客不自觉排队。导游给大家吃饭的时间很充裕，完全没有催促大家。去天生三桥之前，先去了玻璃栈道，说实话没什么意思，栈道面积不大，如同下饺子一般，看了几眼拍了几张照片就离开了。人都到齐后，大巴车把大家拉到景区入口，一个巨大的变形金刚在入口等候着。导游小雯子在景区了讲解的很尽责，教大家如何欣赏美景，没有导游讲解，真的不能发现那么有意思的风景。腿部还有托板，睡觉很舒服的天生三桥也是变形金刚的拍摄，导游介绍美国佬在此拍摄不守合约，被武隆告到法院，最终赔偿武隆200多万，但导游说武隆一年的广告费是一个亿。武隆做旅游真是用心了，所有游客进景区都要身份证登记，开始还很纳闷，后来才知道，通过身份证登记，就可以统计出来全国各省市来武隆游客的数量，广告投入好有针对性。景区里卫生状况很好，卫生间真是干净的很，在景点里卫生间给我印象深刻一个是武隆天生三桥，一个是海南的呀诺达。天生三桥景区没有回头路，只要沿着景区规划的线路就可以。我们去中转站没有坐电瓶车，是一段不长的上坡路，到了中转站一定看准发车目的地，上车最好再问一下司机师傅，以免坐错车，耽误了余下行程。山顶坐电梯下到谷底黄金甲的拍摄地一把大刀一只鲤鱼一只流着口水的狼雄鹰展翅金刚一手遮天看着这一潭溪水，人也真是沉醉在大自然之中，一切之烦恼皆无没有坐电瓶车，走的就是这种木栈道，路程真是不远，就是一直是上坡，沿途风景也很棒，建议大家溜达溜达评论龙水峡地缝5分/71篇游记中提到门票¥预订门票价格：85元开放时间：08:00-17:00电话：4008023666,4000235666地址：武隆县仙女山镇龙水峡地缝景区简介：在地缝中穿行，仰头见一线天光，周围是飞瀑溪流，令人心旷神怡。查看详情电瓶车下车的地方有个换乘枢纽，请大家注意，别着急上车，看准是去哪里的，坐错车影响行程，更影响出行的心情。地缝也很值得游览，大自然的力量太神奇了，武隆真是个游玩放松的好地方，如果行程允许的话，最好在武隆住一晚。全家福小桥流水人家瀑布，很壮观的看到如此景色，一起疲劳皆无太喜欢这种绿的颜色，生机勃勃，人在其中的感觉无以言表，说什么都是多余的。参观完地缝，我们的豪华大巴给我们安全的送回市中心。来到重庆，怎么能不品尝一下火锅呢，本来是想去珮姐老火锅，可看见排队的人，我们放弃了，来到附近的王少龙火锅，朋友说来到重庆随便一家火锅都比大连正中，点了鳝鱼、小酥肉、鸭肠、猪脑、毛肚。。。。太辣，享受不了啊。吃完火锅，去了解放碑，到了解放碑，感觉自己就是小县城来的，顺便说一下，在重庆的几天给我印象最深的就是包容，在重庆的大街小巷流动摊贩很多，早点摊摆在地铁口，摆在离解放碑很近的地方，有的甚至还支起了大棚，卫生环境也很好，摊贩把自己周边的卫生收拾的很好，早上8点钟早点摊就主动的撤离，离开后并没有一篇狼藉，给人的感觉就是人气旺，哪哪都是人，有人才会有消费，可大连现在呢，街面上是流动商贩没有了，可人气却差的太多，我只是把看见的说一下，并不是说哪个对哪个错。晚上10点了，还是人潮涌动，哪哪都是人，羡慕啊在解放碑周边转转，给我们最深的印象就是重庆---大都市评论第8天鹅岭公园5分/153篇游记中提到门票¥预订门票价格：免费开放开放时间：7:00-22:00电话：023-63656270,023-63656202地址：重庆市渝中区鹅岭正街176号简介：市中心的免费公园，可以登高观看重庆夜景。查看详情已经在重庆待了两天，行程安排的都是大强度的，尤其是第一天，行程过于密集，手机统计了一天居然走了15.46公里，昨天一天走了12.85公里。今天计划是上午去鹅岭公园参观一下，然后去中山路四路沿线参观，之后去石灰石农贸市场（我们每到一个城市都会安排逛农贸市场，买点土特产，当地水果、熟食品，因为那里最接地气），可是大家体力出现了问题，早上去花市豌豆面（不如眼睛面好吃）吃早餐，然后坐地铁去鹅岭公园（顺便打听了一下如何退畅通卡），接着就去了石灰农贸市场，买了大些好吃的，回酒店美美吃了一顿，睡觉。真真睡了一下午，晚上去了洪崖洞，重庆的夜景简直是用什么语言形容都不为过，怎么漂亮，看图就知道了！知识地铁站里拍的照片，第二天去雨中营业中心，谁知道网点在2月23日已经停止办公，又折腾到上清寺应用中心退卡，但手续太繁琐，要身份证复印件，还得填表，这点还是大连手续简便，只要卡没有问题马上就可以退卡返押金和余额，而且可以退卡的网点也多，也可能我没能领悟到其中的道理市场卖东西挺全的，蔬菜，生肉，腊肉，调料一应俱全，但卖水果的摊位少，价格也合理，不是因为我们是外地人，宰客，建议到重亲的朋友来这里逛逛。评论第9天重庆江北国际机场5分/379篇游记中提到电话：023-966667地址：重庆市渝北区简介：重庆江北国际机场位于重庆市郊东北方向21公里，年旅客吞吐量1000万人次、候机楼高峰小时旅客流量8000人次,占地面积为4500亩。查看详情下午我们乘坐川航3U8967航班回到了大连。评论</w:t>
      </w:r>
    </w:p>
    <w:p>
      <w:r>
        <w:t>评论：</w:t>
        <w:br/>
        <w:t>1.作为一个曾经世纪游轮的工作人员，看到这篇攻略心里说不出的温暖，看得我是热泪盈眶的</w:t>
        <w:br/>
        <w:t>2.</w:t>
        <w:br/>
        <w:t>3.</w:t>
        <w:br/>
        <w:t>4.谢谢，我写的都是真情实感，世纪游轮的确很棒，我去年又去了一次</w:t>
        <w:br/>
        <w:t>5.亲，你的世纪游轮的价格没有写错吗，看得我好上火啊[大哭][大哭]</w:t>
        <w:br/>
        <w:t>6.</w:t>
        <w:br/>
        <w:t>7.</w:t>
        <w:br/>
        <w:t>8.没有啊！</w:t>
        <w:br/>
        <w:t>9.周全受用!辛苦了！</w:t>
      </w:r>
    </w:p>
    <w:p>
      <w:pPr>
        <w:pStyle w:val="Heading2"/>
      </w:pPr>
      <w:r>
        <w:t>3.沉醉于宜昌西陵峡的春光、山水、画卷中，如梦如痴</w:t>
      </w:r>
    </w:p>
    <w:p>
      <w:r>
        <w:t>https://travel.qunar.com/travelbook/note/6783895</w:t>
      </w:r>
    </w:p>
    <w:p>
      <w:r>
        <w:t>来源：去哪儿</w:t>
      </w:r>
    </w:p>
    <w:p>
      <w:r>
        <w:t>发表时间：2017-04-05</w:t>
      </w:r>
    </w:p>
    <w:p>
      <w:r>
        <w:t>天数：3</w:t>
      </w:r>
    </w:p>
    <w:p>
      <w:r>
        <w:t>游玩时间：2017-03-24</w:t>
      </w:r>
    </w:p>
    <w:p>
      <w:r>
        <w:t>人均花费：1800 元</w:t>
      </w:r>
    </w:p>
    <w:p>
      <w:r>
        <w:t>和谁：三五好友</w:t>
      </w:r>
    </w:p>
    <w:p>
      <w:r>
        <w:t>玩法：摄影,美食</w:t>
      </w:r>
    </w:p>
    <w:p>
      <w:r>
        <w:t>旅游路线：</w:t>
      </w:r>
    </w:p>
    <w:p>
      <w:r>
        <w:t>正文：</w:t>
        <w:br/>
        <w:t>实用信息魂牵梦绕，驰骋千里，只为一睹西陵峡我的梦境中，经常出现这样的画面：江风徐徐，我泛舟于长江三峡之上。环望周山，只见云雾在群山间弥漫。两岸青山中还有一簇簇、一蓬蓬的桃花盛开，我流连于一个宛如世外桃源的画卷当中……梦里出现的地方，醒来就该去看看。遍寻长江三峡的资料后，本次的终点站，是你，宜昌西陵峡。评论西陵峡景区交通信息宜昌，历来被称作川鄂咽喉，鄂西重镇、三峡门户，是巴楚文化发源地。这样一个四通八达的城市，飞机、火车都能够到达，非常方便。宜昌三峡机场三峡机场每日有往返国内如上海、北京、深圳、成都、重庆、广州、昆明等城市的航班。从机场到市区，乘坐机场大巴的话，票价为20元。机场大巴的路线往返于机场与市区的葛洲坝宾馆（夷陵大道3号）之间，距离约40公里，车辆行驶约50分钟。如果需要到达宜昌其他地方的话，建议网约车出行。从三峡机场到西陵峡风景区打车费用大概100元，历时45分钟。宜昌东站宜昌东站距离西陵峡风景区大概30分钟车程，由于没有直达的公交线路，建议网约车出行，车费大概40元。市中心公交车在宜昌市中心到西陵峡风景区可以乘坐10路旅游专线公交，从宜昌城区的三码头出发，途径22个站点到三游洞，全程60分钟左右。西陵峡景区内部交通西陵峡景区有大巴和小巴免费接送游客到各个景区，非常方便贴心。评论住宿信息由于这次的西陵峡之行主要在西陵峡风景区内游玩，因此我们将酒店敲定在三游洞旁边，依崖而建的悦江山庄悬崖酒店。悦江山庄的悬崖客房特别有意思，在房间内就能将西陵峡壁与长江水风光近距离观赏。拉开窗帘看到船只经过，长江水从脚下流淌而过，静静在房间内看着窗外美景，犹如置身于画卷当中。评论门票信息西陵峡风景区历史文明源远流长，不仅是楚文化的发祥地之一，还是是国家重点风景名胜区、国家AAAA级旅游区。西陵峡风景区由三游洞、世外桃源、三峡猴溪、快乐谷四个景区组成。作为手机不离手的低头族，买门票这件事当然是用手机在各大旅游网站上购买。以下价格从网站搜到，仅供参考！三游洞（包含游船）门票+三峡猴溪（包含索道）门票套餐178元；夜游三游洞 88元（宜昌本地人48元）；世外桃源单人门票55元，双人门票82.5元；西陵峡快乐谷三峡蹦极220元；西陵峡快乐谷飞天滑索35元；西陵峡快乐谷峡谷秋千25元；西陵峡快乐谷大摆锤25元；评论行程安排第一天：广州乘坐飞机到宜昌三峡机场——入住悦江山庄——酒店内观赏西陵峡风光第二天：三峡猴溪——放翁酒家——三游洞观光游船——农家菜馆——夜游三游洞第三天：世外桃源景区——回广州评论自我介绍我是敏华爱美丽，各大旅行网站签约旅行家、旅行美食撰稿人、航拍女飞手、摄影师、酒店体验师、时尚妈妈用嘴巴尝遍世界的美食，用心感受世界的温度，用镜头记录世界的美景，用100万字的原创文字展示世界的美好，志愿与同为吃货的老公和女儿逛吃游世界。新浪微博：敏华爱美丽微信公众平台：爱旅行爱美食，lovefoodntravel评论拍摄器材相机：佳能6D， 24-105镜头无人机：大疆MAVIC PRO手机手持云台：智云SMOOTH Q评论第1天住在悬崖客房与长江水来一个亲密接触一千公里的飞行距离，一小时三十分的飞行时间。当飞机快要降落在宜昌三峡机场时，一片层峦叠嶂的山峰在脚下掠过，我就知道，让我牵魂梦绕的西陵峡，我终于能到来一睹您的芳容了。看到早已预订好的悦江山庄让我顿生好感：青砖灰瓦、飞檐峭壁，精致的狮子门环、厚重的木质大门，古色古香的装潢风格让人仿佛穿越回古代。办理好入住手续后，在热情的酒店人员带领下，内心一直感叹这家依崖而建的悦江山庄悬崖酒店充满特色和惊喜，将这家酒店作为必到景点来游玩也不过分。有趣的是，酒店的前台虽然看似在路边一层，而实际上是酒店的最高一层，到达酒店的悬崖别墅或者悬崖客房的话，必须乘坐电梯往下走。乘坐在透明的玻璃观光电梯里面，西陵峡的风光尽收眼底。当电梯到达3A层（实际上是负3A层）时，你会惊讶于酒店的内部别有洞天！沿着蜿蜒的步行石阶继续下行，发现手中的相机每一刻都不想停，因为一步一景，每走一步、每一个角落、每一处风景都能发现到不同的美。眼前就是西陵峡绝美的景色，仙气萦绕在群山之间，让人觉得仿佛时间停驻。如果可以的话，真希望可以住在悦江山庄久一些，再久一些……住了太多千篇一律的酒店，其实内心更喜欢住在花花世界中，随处可闻花香。好喜欢酒吧长廊的位置，品茶小憩什么事都不想做，静静地坐在休闲椅上。清晨，看西陵峡日出从西升起，听鸟儿在头顶欢快愉悦歌唱；下午，看船只从眼前徐徐驶过，听从远到近而来的汽笛鸣起；傍晚，看花开花落小狗晒太阳，听风吹树叶呢哝细语沙沙响。如果可以的话，真希望可以住在悦江山庄久一些，再久一些……看了太多城市繁华的高楼大厦，其实内心更喜欢觅一处恬静，寻一处悠然。如果可以的话，真希望可以住在悦江山庄久一些，再久一些……看了太多矫揉造作的人造景观，其实内心更喜欢原生态的景色，纯天然的风光。悦江山庄的重头戏——悬崖客房，依旧是一派古色古香。拉开窗帘吧，长江山水画在眼前。打开窗户吧，徐徐江风扑面而来。我似乎感受到了陶渊明笔下的世外桃源生活：观山望水、聆听鸟语，享受安静悠闲的时光；谈天说地、喝茶看书，享受云卷云舒的日子。这个时刻，一种叫幸福的小滋味，慢慢地，爬上心头，温暖而持久。当阳光透过薄雾唤醒你的清晨，窗外碧水清影。这就是能与长江水、西陵峡亲密接触的悬崖客房。生活中最美好的两件事莫过于旅行与美食。悦江山庄住宿环境别致，吃得也相当不错。查看全部评论(1)第2天坐上猴溪索道到大圣爷家作客乘坐西陵峡景区的免费接驳车，5分钟之后来到了三峡猴溪。阳光明媚，清风和煦，乘坐猴溪索道到大圣爷家作客绝对是一件赏心乐事。猴溪索道全长888米，高低落差有123.8米之多。坐过摩天轮、坐过缆车，但乘坐索道还真是头一次。一开始觉得索道“人包铁”的设计太惊险刺激，刚开始坐上去的那20秒，我的双手双脚都紧张得不知所措。但是看着一起乘坐索道的阿姨和大爷，每个人脸上都是悠然自得的表情，我的心也逐渐放宽了，战战兢兢之中掏出了相机将眼前美得犹如山水画卷的一幕幕拍下来。乘坐在索道上，高速路与汽车、翠绿的山谷全部都在脚下游走而过。没有了玻璃窗的阻隔，清风拂面，完全将自己融入画卷当中，相当惬意。俯瞰层峦叠嶂的峡谷，穿越那古木参天的原始森林，倾听由上而下的水流声音，全方位置身于仙气袅绕的大自然怀抱里。当索道到站，我们也顺利来到了大圣爷的家——三峡猴溪猕猴乐园。性情活泼的猕猴聪明可爱，看到我们一群凡夫俗子远道而来似乎早已司空见惯，如当今网红们一样，毫不畏惧地在我们镜头前搔首弄姿，展现出他们最好的姿势和热情好客，怎么摆拍都不生气，非常合作。他们每一个活泼可爱的动作、天真无邪的眼神将让你的思绪飘飞得很远，让你也想成为一只猴子，乐活在三峡猴溪中。三峡猴溪周边生态资源保护相当好，森林植被茂密，既适合猴子们生长繁衍，又能提供充足的食物。大圣们他们在此生活得也是有滋有味、无忧无愁。其他同行者看到可爱的猴子，都忍不住掏出包里的食物奉上给大圣爷。其实，这是一种很危险的行为，野生的猴子会飞扑过来哄抢，而且他们知道游客到来有好吃的话，也会减弱他们野外生存的本领。猕猴表演是来到三峡猴溪的重头表演。大师兄不仅会加减乘除法计算、还会骑车敬礼咧嘴笑，把观众们逗得哈哈大笑。大圣爷的家，肯定少不了水帘洞。由于地质裂变和海平面抬升，水帘洞内的瘀泥在经历了漫长的时间才自然溶蚀形成了溶洞，然后洞中的碳酸钙结晶又经历了漫长的积聚过程，各种钟乳石、石笋、石柱、石幕、滚石坝、穴珠等独特景观。进入水帘洞霸气的龙头门口，仿佛走进童话故事的神奇世界当中。七彩炫丽的灯光与钟乳石群互相辉映，更增添了几分神秘感。我的内心完全被大自然的神奇所震撼，不禁要惊叹如斯鬼斧神工！越走越有一种大开眼界的感觉，洞内空间宽阔，仿佛一座富丽堂皇的地下宫殿。评论(1)在全国峡谷中最高的蹦极跳台纵身一跃快乐谷是我们游览西陵峡风景区的第二站，喜欢挑战极限运动的话，肯定会在快乐谷玩的不亦乐乎。这里有各种足以让你心跳加速、大声尖叫的游戏，例如高度67米、号称华中第一跳的三峡蹦极，例如能观赏到下牢溪美景的大摆锤，例如让人胆战心惊的峡谷秋千，例如极富穿越感的飞天滑索等。原本以为很多人会像我一样胆小不敢跳，但观察了一段时间，发现还是很多人愿意看着西陵峡青山绿水的环绕之中一跃而下。抒发内心压抑的尖叫声音回荡在山谷间，我隔岸围观都觉得肾上腺素上升，勇士，我敬你一杯！这个世界上最浪漫的事情不是我陪你慢慢变老，而是我陪你一起跳蹦极！看到有两对情侣紧紧拥抱着蹦极，经过了那有如“殉情”的一刻，以后遇到什么风浪都不怕了吧！整个蹦极过程大概3分钟，跳下去之后人体落到最低点时会在空中弹三下，最后有船在江面上接应送回岸上去。听说跳完是有奖状可以拿的，勇敢者证书！相比起蹦极，大摆锤、峡谷秋千、飞天滑索等已经算比较轻松，可以尽情伸开你的双臂，做个深呼吸，在蓝天碧水间尽情释放自我。评论这不仅是一家中国唯一的悬崖餐厅，还是全球九大岩洞餐厅当我发朋友圈说：今天我在全球九大岩洞餐厅之一吃饭时，很多朋友都好奇地问，这样的一家充满传奇色彩的餐厅在哪里。这家在悬崖边上的岩洞餐厅名叫放翁酒家，就在宜昌三游洞旁边。光看门面感受不到它的特别之处，一进入餐厅，你就会明白餐厅内“别有洞天”四个字的含义。一直往前走，是一条足以令畏高者心跳加速，同时充满东瀛风情的栈道。呵呵，我不会告诉你，你以为你走在栈道上，其实你走在悬崖峭壁旁！放翁酒家的就餐区真的经由悬崖岩洞改造，由于生意火爆，很多时候都必须提前预订才能在此品尝地道美食出品！放翁酒家最远近驰名的出品要数白汤肥鱼。采用长江肥鱼货真价实经过长时间熬制的鱼汤，不但没有腥味而且味道鲜美，汤色奶白的浓汤汤滑过舌尖，在口腔里化润到每一处味蕾之上。三游神仙鸡肥瘦程度适中，肉质细腻而充满香味。野韭菜爆炒河虾鲜得眉毛都要掉下来了。绿豆皮又香又可口。招牌鱼将鱼煎至双面金黄焦脆，视觉上有种“满城尽带黄金甲”的华丽感。鱼肉外焦内嫩，口感甜中带鲜。懒豆腐做得相当正宗，豆香浓郁。香炒腊肉鲜辣宜人，别有风味。据说是去到宜昌必须去的酒楼，得天独厚的环境是其他地方都不能比拟的。评论真想和你在三游洞的风景中长相厮守说到西陵峡风景区的三游洞，就是一个充满历史人文风情的地方。相传唐元和十四年(819)，白居易、白行简、元稹三人会于夷陵(今湖北宜昌)，同游洞中，各赋诗一首，并由白居易作《三游洞序》，写在洞壁上，三游洞即由此而得名，这是人们称之为“前三游”。到了宋代，著名文学家苏洵、苏轼(东坡)、苏辙父子三人，也来游洞中，各提诗一首于洞壁之上，人们称之为“后三游”。如今，到三游洞游玩，除了观赏古代文人墨客游过的洞穴，还有至喜亭、楚塞楼、古军垒遗址、张飞擂鼓台、陆游泉等景点。信步于三游洞内，仿佛坐上了时光机，穿越回古代。皆因这里一切都保持着完好的建筑。壮阔的西陵峡风光依旧在眼前，每走一步都能看到不同的景致。站在张飞擂鼓台与三峡起始点迎风眺望葛洲坝，连呼吸的空气中，仿佛都能嗅到来自古代的芬芳。磅礴的气势，内心受到深深的折服。在古军垒行走约120米，仿佛穿越1200年的历史。午后的江面波光粼粼，江水变成了透亮的湖绿色。三游洞一年四季都有不同的美景，让人看得如痴如醉。我最爱春天的颜色，树叶刚发新芽，充满生机和活力。闭上眼享受大自然的馈赠，呼吸着绿色的氧气，聆听山林的气息。宜昌作为巴楚文化发源地，西陵峡的景区当中不经意地流露出沉淀多年的文化底蕴，让人忍不住去翻看它的历史。想将西陵峡风光原汁原味地欣赏，最舒适简单的方式就是乘坐游船。在指定时间由三游洞码头登上西陵画舫，选择一个喜爱的位置，闭上眼睛、吹着江风，将惬意与安静同锁在一个空间里。船开了，舟行碧波上, 人在画中游。眼前的西陵峡就是一幅超长的山水画卷，江上云雾游走，如烟似梦。每一段美景，都是穿越千年的旖旎风光。观山望水，迎着江风，任思绪蔓延。“两岸猿声啼不尽，轻舟已过万重山”。“三峡天下壮，请君乘船游”。从古至今，诗人伟人们走过的路、看过的风景，仿佛都在呈现。西陵画舫继续往前开，两岸黛色青山对峙，水墨画卷在此时愈加舒展。当西陵画舫行驶至仙人溪、千年悬棺、仙女瀑布之时，船上的人都忍不住站立起来仔细欣赏，感叹大自然的鬼斧神工，感叹在悬崖上的悬棺历经千百年依旧不朽的神奇神秘！查看全部评论赏三游洞夜色，仿佛穿越千年夜幕降临，当点点星光刺破黑暗，光影声幻间再次游走在三游洞，恍然间仿佛跨越了时空。楚塞楼：绝代风华晚上7点，三游洞内的楚塞楼灯火通明，别致古典的造型让整座鼓楼愈显华美。万众期待的舞台剧《三峡绝代风华》以3D的效果为观众们讲述三峡际会、桃花惜别、杜鹃啼血、巫山云雨四大主题故事。演员们生动的演出、动人的歌声、适逢其时的舞蹈，还有精致的布景和服装、炫目的灯光效果将整场演出不断推向高潮。3D效果从视觉、听觉、触觉上都带给观众极大的震撼，屏幕上飘落雪花，观众席上也真的有雪花飘落！让人惊叹于演员们的专业、敬业以及好演技，不禁看得入神，犹如回到了战国时期当中。当歌舞剧表演完毕，真的是意犹未尽，心情也久久不能平复，唯有用热烈的掌声对台上的演员表示赞赏与感激。大悲洞：触摸佛光万象三游洞码头附近的大悲洞，只要“有缘人”用手掌覆上岩石上的佛掌，梵音袅袅，佛光万象，内心受到震撼之余还能感受到禅意带来的宁静平和，心灵在冥冥中也得到净化与解脱。古军垒：270°环幕裸眼4D电影夜色中，步入古军垒，270°的环幕光影上演着《战火之歌》。生动的画面让人仿佛置身于火烧连营八百里的场景当中。摩崖古洞：穹顶裸眼4D光影秀同样是三游洞，白天游览是历史韵味，晚上游览是魅力无穷。洞内穹顶放映着逼真的4D环幕，映射出宇宙星河的四季更替，沧海桑田的天地变幻。从来没有想过在洞穴内也能享受如此独一无二的视听盛宴，宛如苍穹般的银幕，伴以立体声环音给人身临其境般的震撼感受！翅膀酒吧：夜色醉人，人亦醉入夜微凉，三游洞内的翅膀酒吧带来一丝温暖，一丝浪漫。小木屋的设计，加以点点星光点缀，遥遥望去即使滴酒不沾但也觉微醺梦幻。驻唱歌手的到来，为酒吧增添不少文艺气息。静坐一隅，就那样，静静地，慢慢地，聆听那一句句直戳心扉的歌词，眷恋地享受流动在空间里的氛围。评论第3天世外桃源，醉美如画烟花三月，不必下扬州，宜昌西陵峡的世外桃源也能许人一片浪漫花海。粉色的、桃红色的桃花竞相绽放，朵朵桃花争相吐蕊，随处都能感受到浓浓的春意。桃花与水总是连在一起，桃花开在水边，落在水里，还逐流水而去。世外桃源的桃花则与三峡江水的柔情融化成一体，你中有我我中有你。沉溺在这一场粉红色的梦中，不愿醒来。每一朵桃花都是一位花仙子，将美丽留在人间。浅粉色的桃花迎着阳光，吹着微风，显得更加娇嫩。红粉菲菲的桃花，在最美的季节绽放，人面桃花相映红。静坐在世外桃源一角，看船只经过，岁月静好。得天独厚的自然环境，小鸟们也旁若无人地栖息在此，陶醉在世外桃源的美好时光里。观赏樱花不用出国，世外桃源的樱花也灿烂动人。白色的花瓣，清丽脱俗。小草地上顽强生长的小花，同样美得惹人怜爱。在桃花树下许个愿吧，让桃花仙子为你达成愿望。查看全部评论</w:t>
      </w:r>
    </w:p>
    <w:p>
      <w:r>
        <w:t>评论：</w:t>
        <w:br/>
        <w:t>1.景色很美   但作为俗人一枚   我还是比较关心价格的   想问楼主这次的行程总共花费多少</w:t>
        <w:br/>
        <w:t>2.西陵峡景区好美呀~很喜欢这样的自然风光呢。如果只是去游玩，不在那边过夜的话，大概在景区要有玩多久呢？</w:t>
        <w:br/>
        <w:t>3.悬崖客栈是在悬崖上的意思吗？行李要运上去很费劲吧？</w:t>
        <w:br/>
        <w:t>4.哈哈，楼主恐高啊，多坐几次就好了！</w:t>
        <w:br/>
        <w:t>5.这是家养的狗吧，长得跟狗熊似的！哈哈！</w:t>
      </w:r>
    </w:p>
    <w:p>
      <w:pPr>
        <w:pStyle w:val="Heading2"/>
      </w:pPr>
      <w:r>
        <w:t xml:space="preserve">4.【小坤坤旅行日记】三峡门户，绝美西陵 </w:t>
      </w:r>
    </w:p>
    <w:p>
      <w:r>
        <w:t>https://travel.qunar.com/travelbook/note/6788044</w:t>
      </w:r>
    </w:p>
    <w:p>
      <w:r>
        <w:t>来源：去哪儿</w:t>
      </w:r>
    </w:p>
    <w:p>
      <w:r>
        <w:t>发表时间：2017-04-10</w:t>
      </w:r>
    </w:p>
    <w:p>
      <w:r>
        <w:t>天数：2</w:t>
      </w:r>
    </w:p>
    <w:p>
      <w:r>
        <w:t>游玩时间：2017-04-10</w:t>
      </w:r>
    </w:p>
    <w:p>
      <w:r>
        <w:t>人均花费：800 元</w:t>
      </w:r>
    </w:p>
    <w:p>
      <w:r>
        <w:t>和谁：三五好友</w:t>
      </w:r>
    </w:p>
    <w:p>
      <w:r>
        <w:t>玩法：摄影,人文,短途周末</w:t>
      </w:r>
    </w:p>
    <w:p>
      <w:r>
        <w:t>旅游路线：</w:t>
      </w:r>
    </w:p>
    <w:p>
      <w:r>
        <w:t>正文：</w:t>
        <w:br/>
        <w:t>前言on the roadon the road在出发前我还不知道我要去哪儿我只知道有一个地方它在静静的等着我是哪？美吗？好玩吗？就这样，带着对大自然的好奇来到了一个如诗如画的地方之后便将心也系在了那里☟以此开始吧小姑凉对南方的花花草草没有任何抵抗能力于是就走一路拍一路顺便再P个图，原创鸡汤on the road ，GO !评论预告篇小哥哥小姐姐们戳链接吧背景音乐还真的是有点尴尬呢http://v.youku.com/v_show/id_XMjY5MjI4MjQwNA==.html评论DAY-1遇见-西陵峡ღ名峡荟萃聚西陵西陵山水天下佳多少古代名人在西陵峡上留下绝美的称号今天让我们听一听三峡之中那回荡千年的猿啼声(*☻-☻*)从下着绵绵小雨的北京启程还一直担心会不会飞不起来对于美好的旅程，一切都很多虑准点出发，准点到达这一片片云带来的惊喜已经忍不住要来这个城市看看了ღ西陵峡在哪？戳下面的大图看看吧你会谢谢小坤坤哒评论遇见-云卷云舒从灰机向下看的景色阴天也盖不住这个美丽的城市快到宜昌的时候便看到了这样的一幕幕就连旁边的歪国人也被飞机下的景色迷呆☟露出云层的群山似岛屿般一簇簇一抹抹的悬浮着周围的大山像一幅五颜六色的花布山浪峰涛，层层叠叠可能这就是所说的层峦叠嶂的群山吧个什么样的地方？守得云开见月明天空中的一朵朵好似一层半透明的纱一切的美好即将浮现在眼前在南方，经常会看见一片一片的油菜花这不，也被我捕捉到了一张建议大家在这个季节一定要去一次湖北坐火车哐哐哐你会爱上这一路的美景哈哈这是长江嘛？小坤坤也想知道～谁告诉我我就给你糖吃转眼到了三峡机场，机场很小，所以很方便用滴滴叫了个快车，转战酒店－悦江山荘*･゜ﾟ･*:.｡..｡.:*･'(*ﾟ▽ﾟ*)'･*:.｡. .｡.:*･゜ﾟ･*评论遇见-悦江山莊在还没到酒店就好奇这次会住在一个什么样的地方呢？观景酒店？豪华酒店？主题酒店？哈哈，总之给了我一个大大的惊喜SURPRISE ～ ʕ •ᴥ•ʔ40分钟的车程，我们到了住的地方从外面看起来似乎没什么特别之处别急，惊喜都是在最后出现的～ε=ε=ε=ε=ε=ε=┌(;￣◇￣)┘远远就可以看见一个大大的logo左边便是三游洞宝宝偏偏不告诉你三游洞是什么样子的因为这样你就要往下看(☆_☆)酒店的全貌来，数数多少层如果这个都不曾打动你往下看，因为你会回来点赞的嗯，开始说说这么美腻腻的酒店啦办好入住手续后首先给我印象最深刻的就是这个电梯了第一次离长江这么近全景电梯已经让我和我的小伙伴们尖叫起来了出了电梯便还要走几个台阶才会到达“江景房”但已被眼前这种休闲舒适的一幕震撼到拿起相机就拍了起来是哒下了台阶便有一个大平台平台很大，这也成了我灰飞机的好地方向下看我们就住在了悬崖客房里☆〜（ゝ。∂）我和我的小伙伴又一次发出了尖叫，简直美cry大大的落地窗想想躺在床上侧着身就可以观赏长江三峡已然不是一个温馨惬意就可以表达的给家人拍了个小视频短短十秒，就已收获众多人的芳心老爸还放出话来说今年夏天要来一次是个休闲度假的好地方呀放个小细节也许你觉得南方会不会很冷很潮湿小坤坤告诉你根本不是酱紫的房间很干净，空气温度都刚刚合适如果晚上睡觉觉得冷开开空调也可以带你进入美腻的梦乡来一张古香古色的图片巧妙的房顶设计为西陵峡景区又填了一种韵味配套设施应有尽有保险箱，烘衣器，吹风机等等五星酒店的标准只想点赞出了悬崖客房的大门便被一小处一小处的景色迷倒太多的花花草草了惹女孩子们的喜欢有好多好多的小花花往下走还有好多好多层还有一层是酒吧长廊在这发个呆ʕ •ᴥ•ʔ作为刚看完十里桃花的小迷妹看见小花便忍不住的拍下来酒店可以有这样的美景也是难得一见～谁还不是四海八荒最美的酒店呢拍了一些酒店外景的照片这些地方可以直面长江三峡查看全部评论遇见-饕餮盛宴来到一个地方，肯定是要尝尝当地的小吃莅临长江三峡有美味的江鱼，有当地的小吃还有一个全球九大岩洞餐厅在悬崖边上吃饭闭着眼睛想一下是一种什么样的体验其实悬崖餐厅，在普吉岛，巴厘岛，意大利都有他们都面朝大海，看潮起潮落但是我们不用去国外呀，中国也有这样的餐厅西陵峡放翁酒家整个酒店依山洞而建，在峭壁上有栈道相连在此用餐，不仅可以感受长江三峡的壮美也可以看看对面的“笨猪跳”（蹦极）这是一种什么样的体验呢，往下看吧放翁酒家位于宜昌市三游洞相邻的岩洞之内走路50米就可到因南宋诗人陆游曾到此饮酒、品茶、作诗而得名岩洞的一面临江透过落地玻璃窗便可欣赏长江最美的一面了为什么叫全球九大岩洞餐厅呢因为真的是在岩洞之内古香古色的灯也为岩洞餐厅增添一抹动人的风景～▲上面说完吃饭的环境下面说一些西陵峡的特色小吃吧▼看了好多人的美食攻略上都会有垂涎欲滴，津津有味，五味具全形容词等小坤坤对美食的描绘只有还行，好吃，超级好吃话说对美食就该直接一点嘛，不是吗～这个叫坑土豆比一般的土豆要脆，要甜就在三游洞旁一位老爷爷卖的，6元一份，好实在当然走哪也不回丢下他，你也要吃吗？最后，想说在西陵峡好吃的太多了记得一定要尝尝当地的◆江鱼火锅◆还要吃吃当地的◆小野菜◆说起特产可以买一些◆清江鱼◆或者看看马路边有没有卖◆没见过的水果◆...评论(6)遇见-小坤坤评论DAY-2三峡猴溪5分/5篇游记中提到门票¥预订开放时间：冬季08:30-17:00；夏季07:30-18:00电话：0717-8861733,15171912204地址：宜昌市西陵区西陵峡风景区南津关小学旁简介：森林覆盖率98%的天然大氧吧，设有宜昌市唯一一条旅游观光索道。查看详情第二天一大早我们来到了三峡猴溪然后就要面临下面的这个就这样告诉你真的是一点都～不～害～怕～你懂的！和同行的小姑娘做上索道后两分钟～没～敢～动～～很～默～契～的～没～敢～说～话～慢慢的适应了便好了，还玩起了录像和自拍往下看吧仙女索道コ:彡hi，你好呀～(●°u°●) 」“你在啃脚丫子”“又怎样？”“拍下来给你发到网上去”ʕ •ᴥ•ʔ“有好吃的？可以给我吃一口吗？”“去去去”“那让我看一会儿也可以”⊂((・⊥・))⊃“就让我一个猴在这里安安静静的玩儿一会儿”((((；ﾟДﾟ)))))))“一、二、三、跳高高”o(｀ω´ )o( T_T) ❤️ (^-^ )Y(^_^)Y“一步一步的往上爬..跳跳，跳跳”(((o(*ﾟ▽ﾟ*)o)))“好好吃，可是本大圣是不会给你的，嗯 好好吃”(O_o)“咦，我好像听到了谁在叫我，有好吃的吗？”(^з^)-☆“我要安静的做一只小美猴，请45度把我拍的美美嗒”ε=ε=ε=ε=ε=ε=┌(;￣◇￣)┘“猴生，千姿百态，做一只幸福的猴ε-(´∀｀; )“麻麻说，我要听她的话，就有好吃的果子吃，这样听话吗？”▲有没有被可爱的小猴子萌到？▼接下来给你看看它们的老家－水帘洞洞内弯弯曲曲的一条小路结伴同行不要走丢因为你会发现前面好亮是个出口走过去后发现又是一条弯弯区区的小路只不过这条路美的惊叹，凡响上午看过了小猴子，转了水帘洞，坐了仙女索道吃完饭转眼间，我们来到了闻名已久的三游洞一个大大的赞评论(4)三游洞5分/22篇游记中提到门票¥预订门票价格：78元开放时间：8:00-17:00电话：0717-8862161,0717-8861722地址：宜昌市西陵区南津关路8号简介：古人口中的“幻境”，地势险峻，景色绮丽，更有文人墨客到此一游。查看详情聊聊楚塞楼楚塞楼始于宋代，与三游洞、至喜亭同列为西陵三大圣境。陆游在他的《入蜀记》里也曾经记述过。由于这座古楼与宜昌在古代的军事要塞形象和雄起的山川景色联系在一起，因而称为历代迁客骚人登临吊古、吟咏抒怀的所在。楚塞楼的全景楼上何由楚塞名楚人曾此设重扃固知宇宙同文轨聊把江山作障屏文史专家欧阳运森考证：此楼初为二层四角，后改为三层六角。门上联“上收蜀道三千之雄”，下联“下销夷陵一方之局”，横额为“楚西塞楼”。印章石园，我国唯一一处以印章为主题的石园是哒，你没看错，玻璃栈道～脚下，透过玻璃便是长江三峡小坤坤第一次拍照的时候、仅仅是坐在了边上一点点往里挪过去的画面太美，自行脑补吧上船长江7号接下来小坤坤也不会写太多的诗词歌赋请静静的感受一下长江三峡的壮阔和雄伟ps：坐船真的是一件很幸福的事情！查看全部评论三游洞-晚上相信大家看过客很多三游洞的文章和图片但是夜游三游洞的相关介绍应该比较少吧▼小坤坤只想说夜晚的三游洞更是带有一种神奇的魔力简直太梦幻！夜晚的楚塞楼和白天的又有一些不同之处在点点灯光的照射下，更加的迷人。在楚塞楼看一场会飘雪花的《三峡·绝代风华》分别向观众讲述了三峡际会、桃花惜别、杜鹃啼血、巫山云雨四段故事。山谷亭，为宋代诗人黄庭坚而修建的他三次游览三游洞，留下了两大题名以及《书跋乐天序》等珍贵的墨迹因此留下了“一寻二游三题跋”的佳话。宜昌市三游洞顶，临下牢溪口的山峰上有一座重檐三叠、金瓦朱栏由“品”字形三亭组合的亭阁这便是“至喜亭”青石雕花栏杆，通高18米亭分层，楼中设螺旋式楼梯亭内竖有欧阳修《峡州至喜亭记》及古今诗画数十幅登上至喜亭顶层，可饱览峡口胜景前方便是五颜六色的小屋屋一句话概述，好似一个童话世界夜游西陵峡简直美cry一场梦幻般的《沧海桑田》仿佛把人们带回千百年重温诗人当面来到三游洞的景象三游泳数亿年的沧海桑田浓缩至数分钟的光影秀里让你感受穹顶之上穿越时空幻境的奇特魅力在光与影的碰撞间，带来全新沉浸式视觉体验评论(3)DAY-3西陵峡世外桃源5分/6篇游记中提到门票¥预订门票价格：55元开放时间：4月-10月07:30-18:00；11月-3月08:30-17:00电话：0717-8862161地址：宜昌市西陵区查看详情春暖花开西陵峡世外桃源也是不甘寂寞万亩桃花呼之即出这才感受到什么是风光旖旎什么是花色成海大家静静地欣赏美景吧评论航拍评论攻略篇关于交通★关于交通：来宜昌旅行可以通过飞机、火车、和客车三种方式。小坤坤的建议是火车－飞机－客车◆火车：这个季节的南方铺满了一片片的油菜花，坐在火车上可以享受最佳观赏的方式。宜昌东站－景区，可以提前约顺风车，大概40元左右，20分钟到达。◆飞机：小坤坤在来宜昌的时候选的飞机，落地三峡机场。从北京灰三峡机场有3个航班，坐飞机的好处就是在飞机上向下看湖北，看透过云层长江，已经不是一个美字可以概括的了。三峡机场不大，建议约顺风车，45元左右，快车90元左右，40分钟到达景区。评论关于天气★关于天气小坤坤是在3月下旬来的宜昌，天气很适合，不冷不热，可以穿一件卫衣，也可以带一件外套。不过出行前提前看好天气预报，尽量赶在大晴天粗来玩～4月为最好的时间，世外桃源的桃花想必都开了吧，虽没有剧中的十里桃林，但我们可以切身感受桃花成海的景色评论关于住宿★关于住宿在三游洞附近有很多住的地方，想要去的朋友们可以提前在同程预约，小坤坤住的是悦江山庄，如果对大家有帮助，小坤坤也算米有白pie辣么多的皂片～评论LAST＃三峡门户，绝美西陵＃感谢一路上最美好的遇见，书写游记，尘封记忆！(*☻-☻*)评论</w:t>
      </w:r>
    </w:p>
    <w:p>
      <w:r>
        <w:t>评论：</w:t>
        <w:br/>
        <w:t>1.好</w:t>
        <w:br/>
        <w:t>2.这是在河里捞上来的小河虾吧？？看起来就很香很好吃呢[流口水][流口水]</w:t>
        <w:br/>
        <w:t>3.世外桃源的花好美呀~~想必桃花全开的时候会很惊艳呢！</w:t>
        <w:br/>
        <w:t>4.亲爱的楼主，想问一下酒店：悦江山庄怎么预定呀？</w:t>
        <w:br/>
        <w:t>5.用我们宜昌土语应该叫炕(kang)土豆～</w:t>
        <w:br/>
        <w:t>6.</w:t>
        <w:br/>
        <w:t>7.</w:t>
        <w:br/>
        <w:t>8.感谢关注我的游记，哈哈宜昌的土豆特别的好吃</w:t>
        <w:br/>
        <w:t>9.楼主您说的那个悬崖餐厅需要预定的吗？</w:t>
        <w:br/>
        <w:t>10.</w:t>
        <w:br/>
        <w:t>11.</w:t>
        <w:br/>
        <w:t>12.好的，谢谢楼主！</w:t>
        <w:br/>
        <w:t>13.</w:t>
        <w:br/>
        <w:t>14.</w:t>
        <w:br/>
        <w:t>15.感谢关注我的游记，我取得那天是提前预定的～建议也提前预定一下</w:t>
        <w:br/>
        <w:t>16.没想到晚上拍这些建筑也很漂亮呢，色彩很美</w:t>
        <w:br/>
        <w:t>17.</w:t>
        <w:br/>
        <w:t>18.</w:t>
        <w:br/>
        <w:t>19.好的，一定会晚上在三游洞 玩耍的[呲牙]</w:t>
        <w:br/>
        <w:t>20.</w:t>
        <w:br/>
        <w:t>21.</w:t>
        <w:br/>
        <w:t>22.感谢关注我的游记～我认为三游洞的晚上是真的好看，悄悄的说，比下午还要美</w:t>
        <w:br/>
        <w:t>23.这样的岩洞餐厅还是蛮少见的呢！在上面吃饭应该别有一番体验</w:t>
        <w:br/>
        <w:t>24.</w:t>
        <w:br/>
        <w:t>25.</w:t>
        <w:br/>
        <w:t>26.嘻嘻，也谢谢楼主分享的游记</w:t>
        <w:br/>
        <w:t>27.</w:t>
        <w:br/>
        <w:t>28.</w:t>
        <w:br/>
        <w:t>29.是哒，确实感觉很不一样呢，感谢关注我的游记哟</w:t>
        <w:br/>
        <w:t>30.原来猴子能啃到自己的脚丫子啊，好像很厉害哦</w:t>
        <w:br/>
        <w:t>31.请问一下博主，悦江山庄哪里可以订到呢</w:t>
        <w:br/>
        <w:t>32.</w:t>
        <w:br/>
        <w:t>33.</w:t>
        <w:br/>
        <w:t>34.在同程上就可以，酒店真的特别赞，窗外就可以看三峡～～感谢您关注我的游记</w:t>
        <w:br/>
        <w:t>35.花果山福地，水帘洞洞天。这么多色彩的水帘洞真的有种神秘气质[呲牙]</w:t>
        <w:br/>
        <w:t>36.</w:t>
        <w:br/>
        <w:t>37.</w:t>
        <w:br/>
        <w:t>38.恩恩，有机会一定要去瞧瞧</w:t>
        <w:br/>
        <w:t>39.</w:t>
        <w:br/>
        <w:t>40.</w:t>
        <w:br/>
        <w:t>41.特别长的一条小路，很美[偷笑]</w:t>
      </w:r>
    </w:p>
    <w:p>
      <w:pPr>
        <w:pStyle w:val="Heading2"/>
      </w:pPr>
      <w:r>
        <w:t>5.长江之水滚滚去，西陵峡口天下佳</w:t>
      </w:r>
    </w:p>
    <w:p>
      <w:r>
        <w:t>https://travel.qunar.com/travelbook/note/6797701</w:t>
      </w:r>
    </w:p>
    <w:p>
      <w:r>
        <w:t>来源：去哪儿</w:t>
      </w:r>
    </w:p>
    <w:p>
      <w:r>
        <w:t>发表时间：2017-04-21</w:t>
      </w:r>
    </w:p>
    <w:p>
      <w:r>
        <w:t>天数：3</w:t>
      </w:r>
    </w:p>
    <w:p>
      <w:r>
        <w:t>游玩时间：2017-02-11</w:t>
      </w:r>
    </w:p>
    <w:p>
      <w:r>
        <w:t>人均花费：970 元</w:t>
      </w:r>
    </w:p>
    <w:p>
      <w:r>
        <w:t>和谁：三五好友</w:t>
      </w:r>
    </w:p>
    <w:p>
      <w:r>
        <w:t>玩法：游轮</w:t>
      </w:r>
    </w:p>
    <w:p>
      <w:r>
        <w:t>旅游路线：</w:t>
      </w:r>
    </w:p>
    <w:p>
      <w:r>
        <w:t>正文：</w:t>
        <w:br/>
        <w:t>前言说说这次旅行朝来又得东川信，欲取春初发梓州。书报九江闻暂喜，路经三峡想还愁。潇湘瘴雾加餐饭，滟预惊波稳泊舟。欲寄两行迎尔泪，长江不肯向西流。——【唐】白居易评论先看完这个视频再继续好吗？《长江之水滚滚去，西陵峡口天下佳》无法播放打开视频地址：https://www.skypixel.com/videos/567f0ca0-9127-4747-a277-f1e61f1ebba5（选择1080P或超清，打开音频观看最佳）旅行、摄影微博@吴秋煌微信公众号：Lvxingmecom爬过泰山，登过黄山，看过黄河，长这么大却没有看过一次三峡，小时候常常在电视里看到三峡的水利工程，说长大后有机会一定要去看一次，背上行囊只为心中的那个地方。申明：图文原创，未经作者许可，禁止转载或用于商业用途，关于摄影、关于合作、关于约稿：微博@吴秋煌微信：wuqiuhuang123三峡·西陵峡评论【旅行目录】一、Day1：出发地—宜昌—办理入住二、Day2：三峡猴溪—水帘洞—三游洞—西陵峡—三峡·绝代风华—沧海桑田三、Day3：宜昌世外桃源景区—返程四、三峡·西陵峡风景名胜区旅行攻略：如何到达关于住宿关于吃饭旅行贴士【长江之水滚滚去，西陵峡口天下佳。】1．三峡猴溪缆车，坐着“敞篷式”的缆车，饱览仙人溪秀色。2．三峡猕猴社区，大山的精灵们，莫过于你。它们自由，它们的想法极其简单，有风有食有自然就行。3．水帘洞，天地所生之洞，美不胜收，好不眼花缭乱、美丽无比。4．全球九大岩洞餐厅，放翁酒家，一个搭建在峭壁上餐厅，坐在餐厅吃饭，对岸就是三峡蹦极。5．坐着长江七号游轮，游长江西陵峡，听着音乐，吹着海风！！6．换个角度看西陵峡，这里是三峡的起点，可以看到葛洲坝水利工程，by DJI 4Pro。7．两岸鸟声啼不住，轻舟已过万重山。8．馨香四散，微风徐徐。走在桃花林间的小路，仿若置身一个真正的世外桃源，远离世俗的纷争。9．宜昌世外桃源景区，尽情领略自然的风光，现实中困难再大，都已把它抛到九霄云外。我们只感受美好、幸福。10．关于作者：自由摄影师、旅游体验师、专业航拍、酒店试睡员。如果你也喜欢摄影、喜欢旅游、喜欢航拍，那就关注我微博@吴秋煌或加我微信：wuqiuhuang123 曾梦想仗剑走天涯，如今我已四海为家。评论第1天宜昌悦江悬崖酒店1篇游记中提到¥0起预订电话：0717-7531777地址：宜昌西陵区南津关路8号，三游洞4栋简介：宜昌悦江悬崖酒店地处中国水电之都宜昌,位于长江三峡之西陵峡出入口南津关路，酒店毗邻闻名遐迩的三游洞、三峡大坝、三峡人家风景区，酒店交通便利距离市中心约15分钟。 酒店秉持"精致不粗,高雅不俗,舒适不累&amp;q查看详情【住宿】：宜昌悦江山庄【地址】：宜昌市西陵区南津关路8号,三游洞风景区附近。此行带的新的装备，大疆最新款无人机精灵Phantom 4 Rro，刚拿去的货，一次都还没有飞，三峡竟成了它的处女作；还在一个就是智云Smooth-Q手机三轴稳定器，用来手机拍照或录视频时达到稳定的效果，视频里面就有用到。总是想去那么多地方，看看不同地方风景。若你自己把双脚禁锢，只会原地停留！此刻，我们从宜昌沿江出发。溯江而行，两岸青山倒映进水里，水流时湍时缓，满怀期待地驶向目的地。【旅行小贴士】：从宜昌站打车到这里，师傅价钱都是随便叫的，在网上叫的滴滴一个开价100元，一个80，60，最后叫了一辆顺风车4个人40块钱就搞定了。若是一个人打的的话50元是差不多是正常的。走进房间，整体结构以木质为主，带着一种朴实感。配合独立的卫浴，又充斥了种低调的奢华。拉开窗帘，透过落地大窗可直视江景，躺在床上，静静望着对面那些不算太新也不算太旧的沟壑和草石，风起而动，风歇而止，不失为一件雅事。任何出行，最重要的事莫过于找一个舒适而喜欢的歇脚地了。悦江山庄，顾名思义是一所与水相关，却也倚山而存的好地方。古典的墙似乎把人从现代带回遥远的从前，植物缠绕出一个个绿的梦。窗外就是三峡的西陵峡，终于看到了传说中的三峡了，窗内是丰盛的晚餐，一定要尝尝从三峡捞起来的大鱼，白刹肥鱼，那炖出来的汤，让你喝上一次就想这几天都想再喝一回。评论(1)第2天Day2：三峡猴溪—水帘洞—三游洞—西陵峡—三峡·绝代风华—沧海桑田悦江山庄的早餐，十分的朴素与简单，一碗粥，一个鸡蛋，一个馒头，一块蛋糕，开启全新的一天。评论西陵峡风景区40篇游记中提到门票¥预订门票价格：免费开放时间：全天电话：0717-8862161地址：宜昌市西陵区南津关村简介：“此地江山连蜀楚，天钟神秀在西陵”。查看详情评论三峡猴溪5篇游记中提到门票¥预订开放时间：冬季08:30-17:00；夏季07:30-18:00电话：0717-8861733,15171912204地址：宜昌市西陵区西陵峡风景区南津关小学旁简介：森林覆盖率98%的天然大氧吧，设有宜昌市唯一一条旅游观光索道。查看详情三峡猴溪的缆车十分的有意思，露天式的，这样再也不用担心前面的玻璃会挡住风景了，可是对于胆小的朋友可要小心了，真的真的很刺激的。仙女索道，一笑倾人城，再笑倾人国。或许微笑，是这世界上最温暖的样子。【旅行小贴士】：坐索道时把背包放在前面，一定有把贵重物品放到包里面，掉下去了可就心疼了。【价格】：下行：20元/人，上行：30元/人小猴儿，你是在张望谁呢？是刚给你食物的那位小姐姐吗？在心里，我向它们鞠躬。我感激这些只精灵，你们的存在，让我看到生命更多的单纯。“阳光很好，屋顶任我一人游荡。”楼台宽敞，它在这里爬上爬下，因为它是有生命的活物，并且是机灵而可爱的，所以无论什么时候看起来总是那么令人喜悦。游客到齐了的时候，这里就会有表演，小猴子们都十分的聪明，还会算数，我还真的试了一下，加法，乘法，减法，居然算得比我还快。【旅行小贴士】：去猕猴乐园游玩时，不要提着塑料袋，不要向口袋里面伸手拿东西，小猴子们以为是吃的，不要靠太近了，小心被“抢劫”。【地址】：宜昌市西陵区334省道旁【门票】：三峡猴溪的门票是50元，（含猕猴乐园和水帘洞）【交通】：夷陵广场乘坐公交车：10-1路直达三峡猴溪。途经：1夷陵广场2移动通信广场3长江医院4市二十二中5葛洲坝工程局6望洲岗7黄河路口8三峡医院9夜明珠10平湖11三峡茶城12嫘祖庙13康福山庄14南津关15世外桃源16三游洞17三峡猴溪。乘坐西陵峡景区中转车到达三峡猴溪，西陵峡世外桃源处和西陵峡三游洞处均有景区中转车。我活在一个奇妙无比的世界上。这里大、静、近，真的真实，又那么直接。树木汹涌的生长，看久了，似乎它们都在“动”，不是因风而动，而是因为自身的生长而动。它们挣扎着极力倾向自己触碰不到的某处，竭力想要更靠近那处一些……抬头望望天空，天空亦是如此，竭力逃开自己的蓝，更蓝、更蓝……走进水帘洞里，香烟缭绕，烛光通明，石钟乳，石笋，石柱，石花，石幔，石枝，石管，石珍珠，石珊瑚等遍布其中，无所不奇，无所不有。置身其中，仿若进入一所宫殿，一所极具魅惑的宫殿。某个角落，有个他粲然笑了笑，露出最有征服力的那种细美的牙齿，你，hold住了吗？里面有一段视频就是用智云Smooth-Q手机三轴稳定器拍的，防抖效果还不错，正常人在走路的时候用手机录像视频多少都会有点抖动，有智云Smooth-Q三轴稳定器就不用担心了，不管你手怎么抖动，它都可以只朝向一个位置。评论(1)放翁酒家7篇游记中提到地址：夜明珠路南津关三游洞桥头电话：0717-8862179查看详情这是座架在悬崖上的酒家。对于恐高的人，或许会有点小怕，不过你舍得放弃这样一番特殊的奇景吗？全球九大岩洞餐厅，放翁酒家：一个搭建在峭壁上餐厅，坐在餐厅吃饭，对岸就是三峡蹦极，视频里可以听到尖叫声。放翁餐厅坐落于西陵峡的一侧，食客们在此可以享受到最美味的食物和最壮丽的风景。当然，前提条件是你得敢上去，恐高症臆想症患者禁止入内。其实，餐厅门口的迷惑性还是挺强的，初看上去和普通餐厅也没什么太大差别，但是在进入餐馆正门之后，你才能真正感受到中国传统美食和西陵峡景色结合的绝美之感。在窗边欣赏屋檐下长江风景绝对会是你用暴露疗法治疗恐高的最佳选择。幸好，过道旁边还有铁栏杆，如果你害怕的话可以扶着栏杆走到餐厅区。评论(1)三游洞22篇游记中提到门票¥预订门票价格：78元开放时间：8:00-17:00电话：0717-8862161,0717-8861722地址：宜昌市西陵区南津关路8号简介：古人口中的“幻境”，地势险峻，景色绮丽，更有文人墨客到此一游。查看详情吃完午饭，天气渐渐变得明朗起来，游玩三游洞，它背靠长江三峡的西陵峡口，山水洞泉浑然一体，楼台亭廊交相辉映，三游洞的名字有两个典故，唐代诗人白居易、白行简、元稹三个人曾一同游过此洞，人称“前三游”。评论西陵峡风景区40篇游记中提到门票¥预订门票价格：免费开放时间：全天电话：0717-8862161地址：宜昌市西陵区南津关村简介：“此地江山连蜀楚，天钟神秀在西陵”。查看详情小时候常常在电视里看到这个地方，说长大后有机会一定要去看看，这一次终于看到了，西陵峡，这里是三峡的起点。张飞擂鼓位于湖北宜昌西陵峡口北岸，三游洞山顶南侧，形若一巨大的圆形石峰，拔地而起，擎峙江滨，上有张飞擂鼓石像。看到遗留下来的鼓台石像，我们仿佛看到了当日张飞训练士兵的景象。想当年张飞立于石上目光如炬，何等英姿飒爽！历史几经辗转，留下这些金碧辉煌的楼庭宫宇。它给落日前无比凄凉的苍穹涂上了一缕温暖的余晖，给快速前行的时代留下了些许曾经的记忆，珍惜……【旅行小贴士】：三游洞风景区由三游洞、至喜亭、楚塞楼、古军垒遗址、张飞擂鼓台，晚上还有可以夜游三游洞，感受另外一种风情。【地址】：宜昌市西陵区夜明珠路108号【门票】：65元/人；优惠票：33/人【交通】：市内乘10路、10-1路到三游洞站下即可。世界很大，我们很小，繁花似锦抵不过秋来花谢；一生很长，青春很短，天高云阔挡不住我的步伐。古时西陵峡便被欧阳修冠以“西陵山水天下佳”之名，陈毅元帅也写有“三峡天下壮，请君乘船游，西陵甲三峡，忘返兴犹稠”的豪迈诗篇。水似碧绿一样美，壮观的山峡层层叠出。山连着水，水连着天。单薄的雾衬托出了她的秀丽,好比人间奇观。评论长江七号游轮坐着长江七号游轮，游长江西陵峡，听着音乐，吹着海风！！最美不过了，在游船上观景别有一番风味，游船是整点开船，不要错过哦。遇见你们，在这么美丽的地方，真是一场美丽的意外！不知道下一次，会不会能有下一场。若你买了船票，只能在第一层观看，若是要上到第二层，需要再加30元，（毕竟大老远从几千公里来这里游玩，30块钱还是舍得出的。）登上二楼，风景甚是好，游船在如诗如画的三峡画廊：西陵峡缓缓游过。严峻秀丽的三峡风光，悠久漫长的历史文化，三五好友六七远朋，走近这里，此生，不枉此行！【旅行小贴士】：三峡游船是整点开船的，可以算好时间在码头等候，船票只包含在一楼的，要上二楼的话需要另外再加钱，二楼还是值得去的。【地址】：宜昌三游洞风景区内【船票】：100元/人评论傍晚来到当地一家农家乐：白云边，吃饭，开车的师傅绕了好一会的小路才到达，我想一般人也很难找到吧，这是做的都是一些农家小菜，在大城市生活的你习惯的大鱼大肉，来这里吃上一回有助于胃的消化，哈哈。评论三游洞舞台剧晚上还可以来到三游洞，观看表演和夜景。楚塞楼里的全息多媒体《三峡绝代风华》舞台剧。分别讲述了三峡际会、桃花惜别、杜鹃啼血、巫山云雨四段故事。传统的舞台表演结合LED屏将美景、气氛、情节，有机柔和在一起，加上沉浸式多媒体4D的体验，将故事情绪充分渲染，让观众置身在情境之中与戏中主人公一起喜怒哀乐，给大家带来不一样的饕餮盛宴。评论夜比水更浓，肢体比羽毛更轻，梦比昼更感人。黑夜中的光，黑夜中可遮风避雨的亭。迷途中的人啊，不用太害怕。三游洞晚上的时候还有一个地方值得看的就是《沧海桑田》白天来这里时感觉一般，可是到了晚上，这里灯光全部亮起来了，投影仪照射在石壁上，像电影一样，一帧帧，一幅幅画面出现在眼前。我要看各种异地恋的重逢，暗恋被洞穿后的你侬我侬，苦等后的大团圆，男女主角的各种突然出现、绝境转机……天地混沌，这里是沧海桑田后的如今。我不记得自己的前世，我也不知来生。评论(1)第3天西陵峡世外桃源6篇游记中提到门票¥预订门票价格：55元开放时间：4月-10月07:30-18:00；11月-3月08:30-17:00电话：0717-8862161地址：宜昌市西陵区查看详情人面桃花相交映，桃花飘零，桃花映，桃花深处，桃花梦，梦里桃花，桃花人。座落在西陵峡峡口，高峡平糊之上，从城区驱车半时即到，与三游洞风景区一江之隔。桃花只在镜湖中，影落清波十里红。自别西川海棠后，出将烂醉答春风。桃花十里不同地，却是处处开得热烈而灿烂，如娇媚的小女子绽放芳颜。枝头那几声叽喳，好不鲜活！春江碧色，如诗如画，如梦如幻。静静的享受吧，耳边，是否传来从远方飘来的语焉不详的水声和船桨。评论土家山寨酒店1篇游记中提到地址：胜利三路北山坡三峡大学民族学院大门旁电话：0717-6488717查看详情大红的对联儿大红的衣，相个妹妹回家亲；大写的喜字儿大写的情，唱支歌儿来给你听。漫长的岁月里，土家儿女至今仍旧保持着原有的生活习俗和习惯，独特的婚嫁习俗；悠扬动听的山歌；众人参与的摆手舞……其中趣味，你来了便可窥探一二，你不来，便不会懂。走进这里，不见其人，却是先闻其声，听：“桃子没有李子圆，郎口没有姐口甜，去年6月亲个嘴，今年6月还在甜，新旧甜了两三年。”这样的山寨子里，总让人想象会不会哪里蹦出个山大王，抢个姑娘做压寨夫人。评论若错过今年的桃花便再等明年。这个春天，就住在南瓜里，日日，看绿肥红瘦，赏雨落花容，读风花雪月，奏箫笛合鸣。做了拇指姑娘或豌豆公主，幸福的只剩下童话。春光明媚，风光正好，桃花是春日最旖旎的风景，粉的、白的、红的、也已悄然绽放，艳如桃花，竞相开放、灿烂多姿。漫步其中，桃花树下，姹紫嫣红，仿佛真的是走进了“世外桃源”。在宜昌世外桃源景区放无人机，同行的几个小伙伴们，居然有两个是女司机，哈哈。【旅行小贴士】：想去看桃花要早点去哦，在宜昌世外桃源那里可以看到忙碌的三峡，来来往往的船。【地址】：宜昌市西陵区夜明珠路【门票】：60元/人；优惠票：30元/人【交通】：市内乘坐公交10路、10-1路到世外桃源站下可到。评论悦江山庄2篇游记中提到地址：南津关路8号电话：0717-7531777,13908600301查看详情中午在悦江山庄吃完饭就回程啦，土家咸菜甲鱼火锅、土家刁子鱼、鲊广椒蒸鱼、粉蒸鱼、土家卤豆干……土家的菜，如一位热情泼辣而又善良美丽的农家嫂，把一份平淡的生活调弄得热热闹闹，有滋有味，让人回味。评论【三峡·西陵峡风景名胜区旅行攻略】一、如何到达：宜昌内外交通便利。可经由飞机、火车、客车抵达。市内仅有一个机场，即宜昌三峡机场，距离市中心26km，打车约100元。1．飞机，宜昌只有一个机场—宜昌三峡机场，位于宜昌市猇亭区，距市中心26km。宜昌三峡机场地址：湖北省宜昌市猇亭区机场路8号服务热线：0717-6532114机场大巴1）到港航班车：宜昌三峡机场【旅客到达处】始发，航班到达开始后至最后一个航班结束，行车线路为【宜昌三峡机场】—【宜昌市清江大酒店】，距离约40公里，车辆行驶约50分钟，票价为20元，沿途就近各大车站、码头停靠。2）出港航班车：【宜昌清江大酒店】始发，始发时间在酒店前台咨询，在宜昌市红星路三峡机场售票处购票旅客可免费搭乘机场班车，沿途停靠【富诚航空售票处】，终点站【宜昌三峡机场】。出租车从宜昌市区打车去宜昌机场约65元，约40分钟，从伍家岗打车去宜昌机场约45元，约30分钟。2．火车，宜昌只有一个火车站—宜昌东站供客运使用，距市中心10公里左右。宜昌东站地址：宜昌市伍家岗区城东大道107七省道交叉口附近交通：乘坐1、9、37路抵达【火车东站】3．客车，宜昌市共有20个长途汽车站，以长途汽车客运站和大公桥客运站较为重要。1.长途汽车客运站以省内外长途班线为主。地址：宜昌市西陵区东山大道126号电话：（0717）6905021交通：乘坐6、9、11、17、27、28、101路等抵达【长途车站】。2.大公桥客运站地址：宜昌市伍家岗区沿江大道142号电话：（0717）6222143交通：乘坐2、4、7、8、10、19、28、32路等抵达【大公桥】4．轮船，涉外游轮都是在宜昌三游洞南津关一带，一般是新世纪码头和桃花村码头。普通游轮目前都不在宜昌城区发船，需要乘坐公交或大巴到达港口。船稳定性差，时间长，也容易无聊，因此不推荐选择此交通方式。新世纪码头：停靠除长江海外系列游轮之外的所有豪华游轮，价格较贵。有宜昌至重庆、上海等地的船次。停船时，周边有很多私人拉客的黑车，漫天要价，不要理会。地址：宜昌市西陵区，距离三游洞500米，距离宜昌东站约23公里交通：在市中心的夷陵广场坐10路和10-1路即到桃花村码头：长江海外豪华游轮停靠点，附近有桃花村景点。地址：宜昌市西陵区夜明珠路北7.6公里，距宜昌东站19公里二、关于住宿：西陵峡附近有不少酒店和客栈，建议找一家在三峡边上的酒店，那样可以一边看到海景，又能看到三峡的风景，清晨的时候，时不时有货船从西陵峡缓缓开过，就感觉住的房间像坐在游轮一样，动起来了。三、关于吃饭：游玩三峡西陵峡风景名胜区，除了壮观的风景，也不能错过这里的美食，坐下来吃些地方的特色小吃，包括用鱼虾和地方山珍做的菜，也有一些更朴实的菜品。推荐: 白刹肥鱼、土家咸菜甲鱼火锅、老腊肉、三游神仙鸡、峡口明珠汤……四、旅行贴士：1．三峡猴溪仙女索道,坐索道时把背包放在前面，一定有把贵重物品放到包里面，掉下去了可就心疼了。2．去猕猴乐园游玩时，不要提着塑料袋，不要向口袋里面伸手俩口拿东西小猴子们以为是吃的，小心被“抢劫”。3．三游洞风景区由三游洞、至喜亭、楚塞楼、古军垒遗址、张飞擂鼓台，晚上还有可以夜游三游洞，感受另外一种风情。4．三峡游船是整点开船的，可以算好时间在码头等候，船票只包含在一楼的，要上二楼的话需要另外再加钱，二楼还是值得去的。5．宜昌世外桃源想去看桃花要早点去哦，在那里可以看到忙碌的三峡，来来往往的船。评论</w:t>
      </w:r>
    </w:p>
    <w:p>
      <w:r>
        <w:t>评论：</w:t>
        <w:br/>
        <w:t>1.很小的时候去过三峡了，看见作者的照片，又让我有了故地重游的冲动。</w:t>
        <w:br/>
        <w:t>2.楼主的装备感觉好高级呀，我没用过那个无人机，但是看拍出来的照片却很喜欢，就是不知道那种的比较好，有这个意向想买</w:t>
        <w:br/>
        <w:t>3.我的妈~坐在上边吃饭的顾客怕不怕我不知道，反正从这张图看上去我心里有点怵[惊恐]</w:t>
        <w:br/>
        <w:t>4.哈哈对于我这种坐封闭式的都会紧张半天，坐这种每次都怕东西会掉下去，紧张半天[偷笑]</w:t>
        <w:br/>
        <w:t>5.这些字是怎么弄上去的啊？在石头上吗？还是投影投上去的？</w:t>
      </w:r>
    </w:p>
    <w:p>
      <w:pPr>
        <w:pStyle w:val="Heading2"/>
      </w:pPr>
      <w:r>
        <w:t>6.京三四月份常见的花，给旅行中的您一个小汇总，增加点植物常</w:t>
      </w:r>
    </w:p>
    <w:p>
      <w:r>
        <w:t>https://travel.qunar.com/travelbook/note/6802709</w:t>
      </w:r>
    </w:p>
    <w:p>
      <w:r>
        <w:t>来源：去哪儿</w:t>
      </w:r>
    </w:p>
    <w:p>
      <w:r>
        <w:t>发表时间：2017-04-28</w:t>
      </w:r>
    </w:p>
    <w:p>
      <w:r>
        <w:t>天数：40</w:t>
      </w:r>
    </w:p>
    <w:p>
      <w:r>
        <w:t>游玩时间：2017-03-18</w:t>
      </w:r>
    </w:p>
    <w:p>
      <w:r>
        <w:t>人均花费：</w:t>
      </w:r>
    </w:p>
    <w:p>
      <w:r>
        <w:t>和谁：独自一人</w:t>
      </w:r>
    </w:p>
    <w:p>
      <w:r>
        <w:t>玩法：赏樱,踏春</w:t>
      </w:r>
    </w:p>
    <w:p>
      <w:r>
        <w:t>旅游路线：</w:t>
      </w:r>
    </w:p>
    <w:p>
      <w:r>
        <w:t>正文：</w:t>
        <w:br/>
        <w:t>玉兰花：洁白无暇满枝头，淡淡幽香徐自来中关村35篇游记中提到开放时间：全天地址：北京市海淀区中关村简介：“中国的硅谷”，大小卖场数不胜数，购买各类数码产品的好去处。查看详情在中关村比较早看到玉兰花开，大家都非常熟悉，不详细介绍。评论迎春花：金妆迎春来，寒风仍翘首中关村35篇游记中提到开放时间：全天地址：北京市海淀区中关村简介：“中国的硅谷”，大小卖场数不胜数，购买各类数码产品的好去处。查看详情今年2月28日海淀区万泉河桥附近的迎春花开，迎春花与连翘长得比较像，迎春花开得早一些，是6瓣，树枝一般冲下，连翘是4瓣十字花型，树枝冲上，一般是一株株的生长。评论玉渊潭公园51篇游记中提到门票¥预订门票价格：2元，樱花节时门票10元。开放时间：6：30-20：30电话：010-88653800,010-88653775,010-88653804地址：北京市海淀区西三环中路10号简介：北京的赏樱胜地和放松佳处，林中小憩或泛舟湖上都让人心旷神怡。查看详情评论连翘：春日早早来报到，欲与迎春试比娇房山区燕山公园1篇游记中提到门票¥预订门票价格：免费电话：010-69341357地址：北京市房山区燕山迎风中路14号查看详情连翘早春先叶开花，花开香气淡艳，满枝金黄，艳丽可爱，欲与迎春来争娇。评论蒲公英：飘絮一日同风起，扶摇直上至天际十渡风景名胜区17篇游记中提到门票¥预订门票价格：免费开放。景区内各景点和玩乐项目单独收费，详情请见景区官网。开放时间：景区开放时间：8:00-17:00， 十渡孤山寨：8:00-15:00。 乐谷银滩景区：9:00-16:00；漂流每天13:30一场。 十渡誓言玻璃栈道：8:00-18:00。 十渡仙西山：7:30-17:00。电话：010-61346396地址：北京市房山区九渡大街9号简介：戏水漂流×高山峡谷×游乐项目，京郊周末放松休闲的绝佳胜地！查看详情蒲公英金色的小花点缀在春天相传古代洛阳有一位叫“公英”的少女患乳疼，多方治疗无效。幸遇一位姓浦的青年用一种野草捣烂给她敷治，几次下来居然治好了。后来二人结婚，后人便把此草取名为蒲公英。评论中关村35篇游记中提到开放时间：全天地址：北京市海淀区中关村简介：“中国的硅谷”，大小卖场数不胜数，购买各类数码产品的好去处。查看详情评论荠菜：天然无污染，养生小法宝长阳滨海公园荠荠菜中含有丰富的粗纤维,可增强人体的大肠蠕动,荠菜能够预防癌症。荠菜富含大量的维生素C能够有效防止亚硝酸盐和硝酸盐在消化道中转变成致癌物质。评论堇菜十渡风景名胜区17篇游记中提到门票¥预订门票价格：免费开放。景区内各景点和玩乐项目单独收费，详情请见景区官网。开放时间：景区开放时间：8:00-17:00， 十渡孤山寨：8:00-15:00。 乐谷银滩景区：9:00-16:00；漂流每天13:30一场。 十渡誓言玻璃栈道：8:00-18:00。 十渡仙西山：7:30-17:00。电话：010-61346396地址：北京市房山区九渡大街9号简介：戏水漂流×高山峡谷×游乐项目，京郊周末放松休闲的绝佳胜地！查看详情评论紫花地丁：日经繁华地，片雨不沾身十渡风景名胜区17篇游记中提到门票¥预订门票价格：免费开放。景区内各景点和玩乐项目单独收费，详情请见景区官网。开放时间：景区开放时间：8:00-17:00， 十渡孤山寨：8:00-15:00。 乐谷银滩景区：9:00-16:00；漂流每天13:30一场。 十渡誓言玻璃栈道：8:00-18:00。 十渡仙西山：7:30-17:00。电话：010-61346396地址：北京市房山区九渡大街9号简介：戏水漂流×高山峡谷×游乐项目，京郊周末放松休闲的绝佳胜地！查看详情别名野堇菜、光瓣堇菜等。多年生草本，属侧膜胎座目，堇菜科多年生草本。评论长阳滨海公园早开堇菜的叶子较宽，呈长圆卵形，紫花地丁叶片狭长披针形或卵状披针。评论二月蓝（诸葛菜）：怒放春天里，直冲云霄中长阳滨海公园诸葛菜十字花科诸葛菜属，一年或二年生草本。因农历二月前后开始开蓝紫色花，故称二月蓝。生长于平原、山地、路旁、地边。对土壤光照等条件要求较低，耐寒旱，生命力顽强。二月蓝花瓣是4，淡紫色，叶形变化较大。评论中央电视台50篇游记中提到门票¥预订门票价格：免费开放时间：全天电话：010-65687682地址：国贸南查看详情二月蓝花瓣是4，淡紫色，叶形变化较大。评论地黄：甜蜜的滋味，童年的回忆十渡风景名胜区17篇游记中提到门票¥预订门票价格：免费开放。景区内各景点和玩乐项目单独收费，详情请见景区官网。开放时间：景区开放时间：8:00-17:00， 十渡孤山寨：8:00-15:00。 乐谷银滩景区：9:00-16:00；漂流每天13:30一场。 十渡誓言玻璃栈道：8:00-18:00。 十渡仙西山：7:30-17:00。电话：010-61346396地址：北京市房山区九渡大街9号简介：戏水漂流×高山峡谷×游乐项目，京郊周末放松休闲的绝佳胜地！查看详情叶片卵形至长椭圆形，叶脉在上面凹陷，花在茎顶部略排列成总状花序，花冠外紫红色，内黄紫色，药室矩圆形，蒴果卵形至长卵形，花果期4-7月。因其地下块根为黄白色而得名地黄，其根部为传统中药之一。评论夏至草：低头嗅一嗅，清甜奶油味儿长阳滨海公园夏至草，别名小益母草可做药物材料，据云功用同益母草。药用部位：全草 药用功能：能活血调经。夏至草春天较早出苗，随即开花，到夏至前后枯萎，所以得名。评论棣棠花：念念口不语，恋恋棣棠花长阳滨海公园棣棠花是落叶灌木，高1-2米，稀达3米；小枝绿色，圆柱形，无毛，常拱垂，嫩枝有稜角。叶互生，三角状卵形或卵圆形，顶端长渐尖，基部圆形、截形或微心形，边缘有尖锐重锯齿，两面绿色，上面无毛或有稀疏柔毛，下面沿脉或脉腋有柔毛；叶柄长5-10毫米，无毛；托叶膜质，带状披针形，有缘毛，早落。评论重瓣棣棠花长阳滨海公园是棣棠花的变种，为落叶灌木，高1米至1.5米，小枝绿色，有条纹，略呈曲折状；叶三角状卵形。评论独根草十渡风景名胜区17篇游记中提到门票¥预订门票价格：免费开放。景区内各景点和玩乐项目单独收费，详情请见景区官网。开放时间：景区开放时间：8:00-17:00， 十渡孤山寨：8:00-15:00。 乐谷银滩景区：9:00-16:00；漂流每天13:30一场。 十渡誓言玻璃栈道：8:00-18:00。 十渡仙西山：7:30-17:00。电话：010-61346396地址：北京市房山区九渡大街9号简介：戏水漂流×高山峡谷×游乐项目，京郊周末放松休闲的绝佳胜地！查看详情草本植物。多年生草本植物，高10-25厘米。具粗壮的根状茎。生长在山谷或悬崖石缝处，为中国特有属。评论山桃十渡风景名胜区17篇游记中提到门票¥预订门票价格：免费开放。景区内各景点和玩乐项目单独收费，详情请见景区官网。开放时间：景区开放时间：8:00-17:00， 十渡孤山寨：8:00-15:00。 乐谷银滩景区：9:00-16:00；漂流每天13:30一场。 十渡誓言玻璃栈道：8:00-18:00。 十渡仙西山：7:30-17:00。电话：010-61346396地址：北京市房山区九渡大街9号简介：戏水漂流×高山峡谷×游乐项目，京郊周末放松休闲的绝佳胜地！查看详情评论梨花中关村35篇游记中提到开放时间：全天地址：北京市海淀区中关村简介：“中国的硅谷”，大小卖场数不胜数，购买各类数码产品的好去处。查看详情评论海棠花海淀公园5篇游记中提到门票¥预订门票价格：免费开放时间：8:00-20:00电话：010-62850569地址：北京市海淀区西北四环万柳路万泉河立交桥的西北角查看详情评论樱花玉渊潭公园51篇游记中提到门票¥预订门票价格：2元，樱花节时门票10元。开放时间：6：30-20：30电话：010-88653800,010-88653775,010-88653804地址：北京市海淀区西三环中路10号简介：北京的赏樱胜地和放松佳处，林中小憩或泛舟湖上都让人心旷神怡。查看详情评论中关村35篇游记中提到开放时间：全天地址：北京市海淀区中关村简介：“中国的硅谷”，大小卖场数不胜数，购买各类数码产品的好去处。查看详情评论郁金香长阳滨海公园评论北京丁香长阳滨海公园北京丁香属大灌木或小乔木，高2-5米，可达10米；树皮褐色或灰棕色，纵裂。小枝带红褐色，细长，向外开展，具显著皮孔，萌枝被柔毛。评论山茱萸山茱萸山茱萸评论紫荆紫荆紫荆评论元宝槭元宝槭元宝槭评论李子树长阳滨海公园评论银叶菊：层层叠叠覆绒毛，好似霜露在造访海淀公园5篇游记中提到门票¥预订门票价格：免费开放时间：8:00-20:00电话：010-62850569地址：北京市海淀区西北四环万柳路万泉河立交桥的西北角查看详情银叶菊，别名：雪叶菊；白绒毛矢车菊。为菊科千里光属的多年生草本植物。植株多分枝，高度一般在50～80厘米，叶一至二回羽状分裂，正反面均被银白色柔毛。其银白色的叶片远看像一片白云，与其他色彩的纯色花卉配置栽植，效果极佳，是重要的花坛观叶植物。评论鼠尾草：群生明艳茼色娇，芳香四溢难掩娆海淀公园5篇游记中提到门票¥预订门票价格：免费开放时间：8:00-20:00电话：010-62850569地址：北京市海淀区西北四环万柳路万泉河立交桥的西北角查看详情鼠尾草，又名药用鼠尾草、撒尔维亚、日本紫花鼠尾草、南丹参，又名石见穿，是唇形科鼠尾草属的一种芳香性植物。它常常栽培来做为厨房用的香草或医疗用的药草，有时也被称为庭园鼠尾草、厨房鼠尾草、达尔马希亚鼠尾草。鼠尾草用来萃取精油。评论四季海棠：绿叶红蕊媚晓烟，四季红火花常在海淀公园5篇游记中提到门票¥预订门票价格：免费开放时间：8:00-20:00电话：010-62850569地址：北京市海淀区西北四环万柳路万泉河立交桥的西北角查看详情四季海棠，别名；四季秋海棠、蚬肉海棠，.秋海棠科、秋海棠属肉质草本。根纤维状；茎直立，肉质，无毛，基部多分枝，多叶。叶卵形或宽卵形，基部略偏斜，边缘有锯齿和睫毛，两面光亮，绿色，但主脉通常微红。评论瓜叶菊：枝叶层层舞，花朵细细展海淀公园5篇游记中提到门票¥预订门票价格：免费开放时间：8:00-20:00电话：010-62850569地址：北京市海淀区西北四环万柳路万泉河立交桥的西北角查看详情瓜叶菊，别称富贵菊、黄瓜花。多年生草本，常作1－2年生栽培。分为高生种和矮生种，20－90厘米不等。全株被微毛，叶片大形如瓜叶，绿色光亮。花顶生，头状花序多数聚合成伞房花序，花序密集覆盖于枝顶，常呈锅底形，花色丰富，除黄色其他颜色均有，还有红白相间的复色。瓜叶菊的花语是：喜悦，快活，快乐，合家欢喜，繁荣昌盛。评论木茼蒿-小小花朵丛中立，不言不语一片海海淀公园5篇游记中提到门票¥预订门票价格：免费开放时间：8:00-20:00电话：010-62850569地址：北京市海淀区西北四环万柳路万泉河立交桥的西北角查看详情木茼蒿为灌木，高达1米。枝条大部木质化。叶宽卵形、椭圆形或长椭圆形。头状花序多数，在枝端排成不规则的伞房花序。两性花瘦果有1-2条具狭翅的肋。花果期2-10月。原产北非加那利群岛。中国各地公园或植物园常栽培作盆景，观赏用。评论三色堇：漫展柔姿碧玉台，翩翩娟影舞情怀海淀公园5篇游记中提到门票¥预订门票价格：免费开放时间：8:00-20:00电话：010-62850569地址：北京市海淀区西北四环万柳路万泉河立交桥的西北角查看详情三色堇是堇菜目、堇菜科、堇菜属的二年或多年生草本植物。基生叶叶片长卵形或披针形，具长柄，茎生叶叶片卵形、长圆形或长圆披针形，先端圆或钝，边缘具稀疏的圆齿或钝锯齿。评论天竺葵：花生一团团，幸福来转转海淀公园5篇游记中提到门票¥预订门票价格：免费开放时间：8:00-20:00电话：010-62850569地址：北京市海淀区西北四环万柳路万泉河立交桥的西北角查看详情天竺葵，别名洋绣球、石腊红、入腊红、日烂红、洋葵，属牻牛儿苗科。伞形花序腋生，具多花，总花梗长于叶，被短柔毛；总苞片数枚，宽卵形。评论</w:t>
      </w:r>
    </w:p>
    <w:p>
      <w:r>
        <w:t>评论：</w:t>
        <w:br/>
      </w:r>
    </w:p>
    <w:p>
      <w:pPr>
        <w:pStyle w:val="Heading2"/>
      </w:pPr>
      <w:r>
        <w:t>7.冰雪之约——神农架，三峡大坝之旅</w:t>
      </w:r>
    </w:p>
    <w:p>
      <w:r>
        <w:t>https://travel.qunar.com/travelbook/note/6832268</w:t>
      </w:r>
    </w:p>
    <w:p>
      <w:r>
        <w:t>来源：去哪儿</w:t>
      </w:r>
    </w:p>
    <w:p>
      <w:r>
        <w:t>发表时间：2017-06-07</w:t>
      </w:r>
    </w:p>
    <w:p>
      <w:r>
        <w:t>天数：4</w:t>
      </w:r>
    </w:p>
    <w:p>
      <w:r>
        <w:t>游玩时间：2017-01-28</w:t>
      </w:r>
    </w:p>
    <w:p>
      <w:r>
        <w:t>人均花费：2500 元</w:t>
      </w:r>
    </w:p>
    <w:p>
      <w:r>
        <w:t>和谁：</w:t>
      </w:r>
    </w:p>
    <w:p>
      <w:r>
        <w:t>玩法：滑雪</w:t>
      </w:r>
    </w:p>
    <w:p>
      <w:r>
        <w:t>旅游路线：</w:t>
      </w:r>
    </w:p>
    <w:p>
      <w:r>
        <w:t>正文：</w:t>
        <w:br/>
        <w:t>前言兴奋地准备行装。春天带你到过武汉看樱花，夏天带你到过阳朔的遇龙河边玩水，到过台湾花莲追风，这次冬天带你去神农架赏雪。我要带你去体验春夏秋冬。南方的童鞋总有对雪的向往，对雪的盼望……小朋友六岁了，每逢从电视书本看到雪，打雪仗，堆雪人总是无比的向往。为了达成你的心愿，一直计划着一次冰雪之约。赏雪的首先地当选东北，但受时间各种限制，去东北不现实。而南方能赏雪的衡山，张家界等地要赏雪一要碰运气，二是人较多，山路多，排队等候索道等带着小朋友也不方便。当我看到神农架滑雪场的介绍时，突然眼前一亮，感觉这下能成事了。正好碰上今年春节来得比较早，一月底也正是冷空气比较活跃的时期，正是赏雪的好时机。但遇上春运，交通是个大问题。幸好这一切都迎刃而解。遇上春运抢票还是头一次的事，幸好现在网络发达，只要你愿意给钱还可以各种加速24小时抢票服务。原本想着大年初一票应该比较好买，但到开售的日子才发现好的时段加了钱还是没能抢到票，再看看广州始发的车时间虽然早点但余票较多，果断改变方案。回程也是同样，事实证明，始发车站的票比过站车票好买很多，这个行程的调整也是非常正确的，买好车票这趟赏雪之旅就基本成事了。评论行程及费用DAY 1 :广州南 （6:50AM）——宜昌东（ 13:40PM） 高铁 票价：￥557.5宜昌——木鱼镇 七座包车 （三天共 ￥2000）住：途家斯维登度假公寓（神农架心怡店）￥360/晚DAY 2：神农架国际滑雪场 门票 ￥80/ 人DAY 3 ：三峡大坝 区间车 ￥ 35/人——宜昌住：宜昌滨江一号大酒店 ￥250／晚DAY 4：宜昌——广州餐费开销 ：人均约 ￥ 250人均总开销 ： ￥ 25001.2米以下的小朋友车票，门票，酒店自助早餐都是免的，赶上了末班车捡了个小便宜。这样的开销比去东北玩雪划算多了。1月28日 （初一）宜昌——木评论1月28日 （初一）宜昌东站14篇游记中提到电话：0717-95105105、​15337464100地址：宜昌市伍家岗区城东大道花艳段简介：​宜昌市重要的交通中心和对外门户，也是宜昌市的城市名片和城市文化的象征。凌晨4点半起床梳洗，提早在去哪儿网预约的专车4点45分提早在楼下等我们，小朋友自从知道即将去玩雪，心里兴奋不已。即使这么早起床也棒棒的没问题。清晨六点在南站也是第一次，春运人潮已散去，但也比预期多，原来大年初一也有这么多人在路上。比起上次去武汉的4个多小时高铁，这次乘车时间翻倍，小朋友表现得对窗外的景色更感兴趣了。也学会自己寻找乐趣消磨时间。6点50分列车准时驶离南站。伴随着鸡年的第一缕曙光。车上看日出，又是第一次风车转转，新年行大运沿途雾气缭绕，恍如仙境，小朋友按耐不住的兴奋。由南往北，景致慢慢变化，树木变得枯黄。武汉站附近的景色。相隔9个月，再次来到这里。在武广高铁上列车平均时速达到300左右，从武汉站开始列车转往西走，在支线上车速也减到150左右 而且停站较多。饭点时间，列车上有售饭盒，40到50左右。但口味不太合小朋友。我们当然有备而来，属于八十后的回忆华丰伊面，口味非常适合小朋友，经济实惠。还记得这个广告语吗？“食华丰路路通”正合在路上吃(酷）小朋友吃得正香。饭后来个午睡，醒来便到站了，感觉这七个多小时过得很充实。评论神农架木鱼镇44篇游记中提到门票¥预订地址：湖北省直辖县级行政单位神农架林区简介：木鱼镇地处华中第一峰——神农顶南部山麓，是鄂西生态文化旅游圈的核心板块，是神农架旅游接待服务中心，林区对外开放的“窗口”。查看详情在淘宝上约好的代师傅提前在车站接我们。一出站，感觉一阵清凉，赶紧添衣。今天宜昌天色昏暗，雾大要变天的节奏。一路向神农架林区去驶，走过一段高速，接着进入山路，下起了小雨。神农架是中国唯一以“林区”命名的县级行政区。神农架因华夏始祖炎帝神农氏在此架木为梯，采尝百草，救民疾夭，教民稼穑而得名。途径一段中国最美的水上公路，可惜雾大，看不出美在哪里经过了三个多小时的车程终于到达木鱼镇，来神农架游玩的一般都会在这里落脚。小朋友精神状态还是棒棒的，厉害啊。这家心怡酒店在临河路上，16年才开业，所以设施环境都不错，有暖气。春节期间房价有点上涨，300多也是可以接受的范围。这一段是木鱼镇最旺的地段，食肆酒店比较集中。放下行李外出觅食，大冷天气更有年味，比起广州几乎每年穿单衣逛花街真的反差明显。小朋友对呵出的白气很感兴趣。大年初一的木鱼镇显得比较冷清，很多店铺都没开。满地通红的炮仗衣却很有新年气氛。冷风细雨下行走在大街上很有滋味。最后还是被酒店附近这家野人味道吸引了。在神农架一直都流传着关于野人的传说，这土鸡火锅据说也是当地最宰人的火锅，168一锅，价格稍贵，但味道不错，吃下去暖暖的。对酒店的住客还有优惠。后来几顿饭才发现没有最宰人只有更宰人，国内景区的潜规则。评论神农架康帝君兰酒店1篇游记中提到¥0起预订电话：0719-3388888地址：神农架偏桥湾路段简介：神农架康帝君兰酒店位于木鱼镇镇中心，是集休闲度假、商务会议、亲子探秘、避暑滑雪为一体的度假商务型酒店。至各景区车程约在10-90分钟。四周绿荫环绕，奇峰秀谷、云海翻腾变幻，宛若一个天然的氧吧。天然森林公园查看详情饭后到对面的康帝君兰逛逛，是木鱼镇唯一的五星酒店。环境果然不错，房价也算公道。听说这里房价最贵不是雪季而是夏季避暑的时候房价可以到千元。发个价目表，来这里想住得舒适点的童鞋可以考虑这里。大鞭炮很喜庆。酒店外各种烟火很漂亮，这也是城市的童鞋难得的体验。野人的踪迹没找到，自己来扮一个。只要心情好，哪里都可以发现乐趣。神农架共有四个滑雪场，我们去的是国际滑雪场，规模最大的一个。期待明天的重头戏来个正经的大合照。评论1月28日 （年初二）神农架国际滑雪场7篇游记中提到开放时间：9:00—17:00电话：0719-3453050地址：神农架林区神农架红坪镇牛场坪查看详情从计划行程开始一直留意着当地的天气预报，湖北的雪一直在雪与雨的边缘，要看到好的景色还得碰运气。晚上天气预报显示外面有零星小雪，可听到外面还是滴滴哒哒的下得雨声，有点担心明天的天气。清晨雾气散去，气温清凉了不少。九点向雪场出发。随着海拔的上升，渐渐看到了积雪。甚少见雪的南方童鞋表示十分兴奋。随着路上积雪越来越多，汽车必须套上防滑链才可以安全行驶。套上防滑链后的车发出隆隆的声音，像坐上了拖拉机。趁司机套铁链的间隙我们已经迫不及待地下车感受一番。实时气温-3 摄氏度，体感不算太冷，天空还飘着零星小雪。小朋友第一次与冰雪的亲密接触，心愿实现了，笑逐颜开。真想尝尝雪的味道。漫山遍野换上了银装素裹。路边的车顶都布满雪神农架的山路蜿蜒盘旋曲线很美。半路上遇到了滑雪场之一酒壶滑雪场，人是不多，跟但见识了国际滑雪场之后发现规模相差不是一般的大。临近山顶见到了一片的雾松。加上小木屋，很有童话的感觉。滑雪场旁有间假日酒店。神农架国际滑雪场是四个滑雪场里规模最大配套最全的一个。当然人也是最多的。进入冰雪世界，无法形容的美。小朋友嘚瑟地来个美美的POSE.楼梯上扶手上都布满了新雪，还没被破坏过的痕迹。滑雪场门口的大冰挂。滑雪场人不算多，但新年期间滑雪时间统一只有两小时。对于新手来说穿好装备，稍微适应一下也就差不多了。各色鲜艳的滑雪服点缀下雪场显得五彩缤纷。先来小跑热身一下。再来爬爬雪山。对于从没接触过滑雪的人来说，在雪地上要操控好这长长的雪板板并不容易，定不是两三小时可以学会的，摆拍一下就好。除了滑雪还可以玩滑雪圈。不过对于小朋友来说这个还是有点刺激。好风景还是需要自己去发现。查看全部评论(4)1月29日（初三）三峡大坝旅游区108篇游记中提到门票¥预订开放时间：7:30-18:00电话：0717-6763498,0717-6763343地址：宜昌市夷陵区三斗坪镇江峡大道简介：知名大型水利工程和水电站，从不同角度欣赏三峡大坝的壮观雄姿。查看详情今天的主要景点是三峡大坝，为了预留充足的时间，8点就离开神农架。途中经过官门山拍个照留念，这次行程主要玩雪，其实神农架很大，像大九湖，天燕等景点夏天来的话还是值得走走。沿途的风景很美。 即便有点倦意也不舍闭眼。今天的天气比来时晴朗了不少，再次经过中国最美的水上公路，比来时看到的漂亮了不少。沿着香溪一直来到了昭君的故乡。香溪最终会汇入长江。今天大部分的路都是沿着水路而走，美景尽收眼底。评论(3)秭归这段车程虽然有三四个小时，但美景却一个接一个。美景出名人，除了刚刚起到的昭君故乡，途经还有屈原故里秭归，在著名的长江三峡巫峡和西陵峡之间，传说秭归县名正是由屈原而来。屈原有个姐姐，屈原被流放前，她曾特地赶回来宽慰弟弟，其情其景，感人至深。后人为表示对这位贤惠的姐姐的敬意，将县名改为“姊归”，后演变为现在的“秭归”。秭归还是历史悠久的柑桔之乡，沿途可见各家各户，小院路旁都种满了橘树，已经硕果累累，听代师傅说这个是夏橘，虽然现在看到的橘子已经变黄，过一段时间它又会变绿，再长一段时间才变成真正成熟的金黄色。到了兵书宝剑峡我们还需要摆渡长江。兵书宝剑峡在西陵峡的西段，香溪到庙河之间。这个名字很有武侠小说的味道。至此此时已经正式进入三峡的部分了。山势也变得险要气派。可惜此时雾气开始有点大，不然会更有气势。这里的水很绿，虽然同为长江水，比起在武汉看到的浊黄相差甚远。春节期间，摆渡免费但班次也减少，要轮候上渡船。渡船本身没有动力，要靠另一首船拖动。无风不起浪，今天的江面尚算平静，在船上基本感觉不了动静。差不多中午时分，代师傅带我们在三峡大坝附近找了家吃鱼的饭店先解决午餐。春节期间可选择的店不多，吃鱼本来毛利就很高，说是三峡野生鱼，幸亏没点一百多块一斤的三峡肥鱼，不然被宰得更厉害。眼明手快的店员在你还没弄清情况已经把鱼打晕，十来分钟就可以上菜了。这顿饭五大两小，结账五百多，创下了本次行程最贵的一顿。不过鱼汤真的还挺鲜，骨头也不多，鱼还是挺好吃的。景点附近的消费也就这样吧。北方人向往郁郁葱葱的冬天，而南方人看到这成排的光秃秃的树丫却很有感觉。快接近三峡大坝了，是时候要百度科普一下。长江三峡西起重庆市的奉节县，东至湖北省的宜昌市，全长193千米。自西向东主要有三个大的峡谷地段：瞿塘峡、巫峡和西陵峡, 三峡因而得名。三峡两岸高山对峙，崖壁陡峭，山峰一般高出江面1000-1600米。最窄处不足百米。三峡是由于这一地区地壳不断上升，长江水强烈下切而形成的, 因此水力资源极为丰富。我们只是途经了三峡的一小段，已经感受到这气势所在。驶过西陵长江大桥到达三峡大坝。三峡大坝同时也是重要的据点，由武警驻守，进入的车辆都必须登记办证。大坝从去年开始门票免费，以往门票也要一百多，现在只需要支付区间车费每人35元。在微信公众号和官网都可以提前预约。但我试过只能用电脑上官网才可以成功支付车费预约成功。大坝每日是有接待上限的，而且为了节省时间还是提前预约门票比较踏实。自驾车只能停在旅客换乘中心外面。已经预约好门票的只需要到自动出票机打印门票 通过安全检查，换乘景区旅游观光车到达景点。景点主要有三大部分：坛子岭景区，185观景台和截流纪念园。今天人流的确不少，但排队候车也显得井然有序，几分钟的车程就把我们带到了第一站坛子岭，一下车，扑鼻的梅花香，吸引了不少游人拍照。出于安全和管制的原因，工作人员劝导不要在这停留。匆匆拍了几张便离开。长江三峡工程坛子岭旅游区是三峡坝区最早开发的景区，因其顶端观景台形似一个倒扣的坛子而得名，该景区所在地为大坝建设勘测点，海拔262.48米。经过几段长长的电梯才能到顶，这里是三峡工地的制高点，是观赏三峡工程全景的最佳位置。从上而下俯瞰那天梅花林也很美。随着电梯的上升视野不断开阔。五级船闸示意图。用相机不能表达的壮观。作为当今世界最大的水利发电工程，真的要亲临才能感受到那种气势，虽然时隔多年，对小学课文里对三峡大坝的描素仍然略有印象，今天亲眼目睹更是印象深刻。评论(1)185观景平台9篇游记中提到门票¥预订门票价格：免费开放时间：8:00-16:30电话：0717-6763498,0717-6765868地址：宜昌市夷陵区三斗坪镇三峡大坝景区内查看详情从坛子岭景区拾级而下再转乘区间车来到第二个景区，185观景台。因为海拔185米而得名。这里位于坝顶公路的左岸端口处（长江北岸），与坝顶齐高。当你来到观景平台时，可以近距离的、用几乎平视的角度观看三峡大坝。碰巧有船通过，闸门打开，轮船慢慢试过后，船闸又缓慢下降回复成一条大坝顶上的公路。据说轻量的船可以通过升降机快速通过大坝。其原理就是像坐电梯一样，箱体长120米，宽18米，里面存有3.5米深的水，船进去后，关闭闸门，形成一个封闭的箱体，然后大坝顶部的动力设备，利用钢缆和齿轮带动爬升，将整个箱体，连人、连船、连水一体，垂直上升或下降100多米过闸，只用3-4分钟就足够了，以节省很多时间。虽然过闸很快，但承重有限，吨位大的船是通过五级船闸。刚在坛子岭上看到正在过闸的船，我们下来的时候看到也已经过闸了。领会到什么叫“高峡出平湖”。虽然今天雾气比较大，依然觉得很壮观。评论截流纪念园12篇游记中提到门票¥预订门票价格：免费开放时间：全天电话：0717-6763498地址：宜昌市夷陵区三斗坪镇三峡大坝景区内简介：借助工程遗址展示、场景演出、幻影成像等多种手段，全面展示长江截流的壮美场景。查看详情第三个景点截流纪念园，需要乘区间车再次跨过西陵峡长江大桥。就是说它与前两个景点分别位于大坝的两侧。这里保存了当时截流所用的工程车。巨大的车轮，可见当时工程的巨大。小模特很有范。刚没拍够的现在可以痛快地拍个够。宜昌特产的熏肉，味道是不错，但巨贵。评论葛洲坝33篇游记中提到门票¥预订电话：0717-6962516地址：宜昌市西陵区三峡出口南津关下游约3公里处查看详情从大坝回宜昌的途中还经过葛洲坝。有万里长江第一坝之称，是长江上第一座发电站。与三峡大坝遥相呼应。六点左右到达酒店，时间刚刚好。酒店对出就是个小公园，有时间的可以去逛逛，或者早起运动也是很不错的地方。评论宜昌途家斯维登服务公寓滨江一号店电话：0717-6215678地址：宜昌云集路45号滨江一号A栋A-109简介：公寓位于宜昌中心城区，正对宜昌城市标志——滨江公园，这里被称为“万里长江第一园”，狭长的公园绿化园地，恰似镶在城区边缘的一幅彩带，宛如一座街头画廊今晚住的滨江一号大酒店，正对长江边，风景很不错，周边超市食肆也很齐全方便，离宜昌东站半小时车程，是一个比较理想的落脚点。房间格局也比较宽敞，春节期间价格也很亲民，所以入住的人不少，check in的时候稍微有点混乱。应该算是本地比较老牌的酒店，浴室用具稍微有点陈旧，其他还好。宜昌作为湖北除武汉的第二大城市，市容还是很不错的，灯饰绿化布置得很有节日气氛。酒店附近的教堂。吃了几天的湖北菜，小朋友吃不了辣选择也不多，今晚吃顿合他们胃口的西餐。开心够了。说来也找对了地方，碰巧在餐厅的书架上发现了一本介绍宜昌景点的书，询问店员后，同意转赠我们，留个念很不错。饭后到超市备点明天火车上吃，小朋友继续兴奋。评论1月30日（初四）宜昌——广州在酒店吃了早饭，打车到车站。临走下起来雨夹雪。这趟旅程经历过大雾，小雨，小雪，晴天，阴天，雨夹雪，算是完满了。记录一下。幸亏今天不在三峡大坝上略带忧伤不舍的眼神，意犹未尽……对于南方的孩子来说，能遇上一场雪靠的除了运气还有缘分。感恩这次能完你一个愿望。评论</w:t>
      </w:r>
    </w:p>
    <w:p>
      <w:r>
        <w:t>评论：</w:t>
        <w:br/>
        <w:t>1.请问租车的联系方式谢谢</w:t>
        <w:br/>
        <w:t>2.滑雪多少钱</w:t>
        <w:br/>
        <w:t>3.会有高原反应吗？</w:t>
        <w:br/>
        <w:t>4.</w:t>
        <w:br/>
        <w:t>5.</w:t>
        <w:br/>
        <w:t>6.海拔不算太高 就1000多米  一般人都能适应</w:t>
        <w:br/>
        <w:t>7.想下个月去，请问到了宜昌怎么订车？打算4个人去</w:t>
        <w:br/>
        <w:t>8.防滑链原来真的长这样呀 好酷</w:t>
        <w:br/>
        <w:t>9.其实对于北方的孩子来说 去南方见到雪 也是兴奋的不得了呢~</w:t>
        <w:br/>
        <w:t>10.以前以为神农架要夏天去才好，没想到冬天也不错</w:t>
        <w:br/>
        <w:t>11.很想在冬天去滑次雪，但是一直都没什么机会</w:t>
        <w:br/>
        <w:t>12.第一次看到给轮子上铁链的呢！[偷笑][偷笑]</w:t>
        <w:br/>
        <w:t>13.一开始觉得这个名字很美，没想到这里景色也很不错呢</w:t>
        <w:br/>
        <w:t>14.楼主旅游的这几天天气一直阴沉沉的呢，让人觉得很冷。</w:t>
        <w:br/>
        <w:t>15.还是安上防滑链比较好，出去玩还是注意安全的好[32个赞]</w:t>
        <w:br/>
        <w:t>16.怎么官门山这里的前面是这雕像呀？？有什么传说吗？？</w:t>
        <w:br/>
        <w:t>17.</w:t>
        <w:br/>
        <w:t>18.</w:t>
        <w:br/>
        <w:t>19.原来如此啊</w:t>
        <w:br/>
        <w:t>20.</w:t>
        <w:br/>
        <w:t>21.</w:t>
        <w:br/>
        <w:t>22.传说有野人，这个雕像就是野人啊</w:t>
      </w:r>
    </w:p>
    <w:p>
      <w:pPr>
        <w:pStyle w:val="Heading2"/>
      </w:pPr>
      <w:r>
        <w:t>8.走，跟我们去看南方的大草原</w:t>
      </w:r>
    </w:p>
    <w:p>
      <w:r>
        <w:t>https://travel.qunar.com/travelbook/note/6833104</w:t>
      </w:r>
    </w:p>
    <w:p>
      <w:r>
        <w:t>来源：去哪儿</w:t>
      </w:r>
    </w:p>
    <w:p>
      <w:r>
        <w:t>发表时间：2017-06-08</w:t>
      </w:r>
    </w:p>
    <w:p>
      <w:r>
        <w:t>天数：2</w:t>
      </w:r>
    </w:p>
    <w:p>
      <w:r>
        <w:t>游玩时间：2017-05-08</w:t>
      </w:r>
    </w:p>
    <w:p>
      <w:r>
        <w:t>人均花费：600 元</w:t>
      </w:r>
    </w:p>
    <w:p>
      <w:r>
        <w:t>和谁：三五好友</w:t>
      </w:r>
    </w:p>
    <w:p>
      <w:r>
        <w:t>玩法：自驾,美食,摄影,短途周末,徒步</w:t>
      </w:r>
    </w:p>
    <w:p>
      <w:r>
        <w:t>旅游路线：</w:t>
      </w:r>
    </w:p>
    <w:p>
      <w:r>
        <w:t>正文：</w:t>
        <w:br/>
        <w:t>说在前面的百里荒5分/6篇游记中提到门票¥预订门票价格：105元开放时间：08:30-17:00电话：400-0717-856,0717-7971111地址：宜昌市夷陵区分乡镇查看详情趁着不长的假期，和朋友一起到湖北玩。闺蜜对熙熙攘攘的团队景点不屑一顾，所以我们选择了宜昌的百里荒。虽然听着名字挺荒凉，但听说这里过节更有气氛，等到我们来了之后才发现，这里好玩的还挺多呢！湖北人管吃早饭叫过早，我们美美的在武汉过了个早，吃完热干面、豆皮、糊汤米粉、什锦豆腐脑、一品大包、牛肉枯炒豆丝、麻蓉汤圆、重油烧梅……我们就坐动车从武汉出发前往宜昌。在宜昌东站租了台车子，沿着西陵峡一侧，一边欣赏沿途的风光一边前往百里荒。评论怎么去百里荒——百里荒5分/6篇游记中提到门票¥预订门票价格：105元开放时间：08:30-17:00电话：400-0717-856,0717-7971111地址：宜昌市夷陵区分乡镇查看详情火车：动车一般停靠宜昌东站，从武汉到宜昌动车需要2小时；航空：从北京、上海、广州、深圳、杭州、成都、重庆等城市，可直飞到达三峡机场；游船：从重庆出发到宜昌，可以选择长江游轮，坐轮渡出行会有一种别样的感觉；自驾：如果你想玩遍宜昌，建议在当地租车自驾，因为景区之间的距离较远。自驾路线：宜昌市区——云集隧道——东山开发区发展大道——夷陵区黄花镇——分乡镇——百里荒村——百里荒生态旅游区评论在路上——百里荒5分/6篇游记中提到门票¥预订门票价格：105元开放时间：08:30-17:00电话：400-0717-856,0717-7971111地址：宜昌市夷陵区分乡镇查看详情在前往景区的路上，沿途的西陵峡风光的确很棒。由于大坝的建成，曾经湍急凶险的水面如今变得宽阔且水流缓和，很难看出曾经的纪录片《话说长江》里旧时三峡的影子。但正是这波涛不惊的长江，才造就出另一番美丽和谐的景象。山变矮了，水变近了，但风景依旧美丽，峡江的幺妹，不知道是否还是如同屏幕上一样淳朴。在路上还惊喜地遇见了一群可爱的猴子，旁边的当地人说，只有天气不错的时候它们才会出现，下雨的时候它们是不会出来的。评论百里荒是啥——百里荒5分/6篇游记中提到门票¥预订门票价格：105元开放时间：08:30-17:00电话：400-0717-856,0717-7971111地址：宜昌市夷陵区分乡镇查看详情没有堵车、没有雾霾，经过1小时的顺畅车程，我们到达了百里荒草原景区。百里荒景区位于宜昌市夷陵区分乡镇，这里有着“三峡呼伦贝尔”、“宜昌香格里拉”“中国南方草场”称号。一说到草原，大家肯定先想到的肯定是 “风吹草低见牛羊”的内蒙古大草原。湖北三面环山，又有着“千湖之省”的名号，这里跟草原有什么联系呢？这里是不是像它的名字一样荒凉呢？这不是在内蒙古，这可是在湖北宜昌哦！2010年，在张艺谋导演的《山楂树之恋》中，老三和静秋的纯净却悲惨的爱情打动了无数人。而百里荒景区就是影片的主要取景地。这里到底有什么景象，吸引老谋子来这里拍摄呢？这一切的疑问，都让我们想来看一看这里到底有些什么不一样。在开往景区的路上，闺蜜特地放了乌仁娜的《Jigder Nana》（也是这篇游记的背景音乐，旋律很熟悉吧？），这是一首来自草原的民歌。走在山路，看看蓝天，心情大好。快到景区的时候，能看到一棵硕大无比的白果树，据说已经有几百年的历史了。扫码听了免费的景区语音介绍，了解了百里荒的情况，整个景区总面积达到30多平方公里，平均海拔1100米，到了夏天这里的最高气温只有28度，被称为不插电的“降温空调”。之所以取名“百里荒”，是因为在古代的时候这里方圆百里荒无人烟。宋代文宗欧阳修曾在这里留下了“荒烟几家聚，瘦野一刀田”的名句。我们入住的酒店是景区的红叶客栈，设备很齐全，房间也挺干净。已经能够满足很多人的住宿要求了。如果你有其他的要求，这里还有木质别墅和露营帐篷和高级房车可以选择。评论属于自己的“山楂树之恋”——百里荒5分/6篇游记中提到门票¥预订门票价格：105元开放时间：08:30-17:00电话：400-0717-856,0717-7971111地址：宜昌市夷陵区分乡镇查看详情春去冬来，那棵百年的山楂树花落花开。“我不能等你一年零一个月了，也不能等你25年了，但我要等你一辈子。”风吹动洁白的山楂花，见证了老三和静秋的爱情，也见证了无数人给无数人留下的誓言。寒来暑往，山楂花又满树开花，在风吹动山楂树的时光里，与爱的人相遇，仿佛等候了千年万年。纯粹干净的爱情也是在当下我们渴望的爱情，在这被无数情侣推荐为圣地的地方，每对情侣都在这儿拍照留念，希望能够完美的走下去。每个到过这儿的“单身狗”都在这里默默黯然神伤。有了山楂树的庇护，但愿回到自己的城市以后，能够有一段新的开始吧。附近的婚庆广场上还依稀看得见刚办过婚礼的痕迹。草坪婚礼，虚无缥缈的云海，相信是无数姑娘梦寐以求的婚礼形式，在高山之巅，广阔草原，在洁白的山楂花下，接受亲人、朋友、同事的祝福，想想就浪漫爆棚。小黄鸡周冬雨镇楼~评论吃在百里荒——既然来到草原，享受草原美食当然是我们不能错过的一个环节。提到草原美食，新鲜的乳制品和牛羊肉绝对是我们第一个选择：推荐1：高山草原牛奶绝对，绝对，绝对要尝尝香浓醇厚的牛奶，重要的事情说三遍。那种perfect的口感，真的是完爆市面上很多牛奶！推荐2：草原牛羊肉以及蒙餐来到草原，看到可爱的小羊，我和闺蜜的脑海中不由得出现在火上滋滋冒油、香气扑鼻的样子……不过整只烤全羊量太大，无奈我们人太少。尝了高山牛肉锅、香辣羊排、孜然羊肉等等等等。无论是什么做法，都能尝到那种记忆中淳朴的肉味。当时我就发了朋友圈召集一干吃货，下次人多点的时候，一定要来只烤全羊尝尝！推荐3：自酿啤酒餐厅人员推荐给我们景区自己酿制的酒，居然啤酒、黄酒和白酒都有。我和闺蜜不胜酒力，点了生啤。生啤非常醇香，有一股浓浓的麦芽的香味，如果不是还要去玩，真想一醉方休。评论让我们红尘作伴——百里荒5分/6篇游记中提到门票¥预订门票价格：105元开放时间：08:30-17:00电话：400-0717-856,0717-7971111地址：宜昌市夷陵区分乡镇查看详情来到草原，不能错过的当然是各种只属于草原的娱乐项目。尽管这里没有北方草原那样辽阔壮观，但在这高山峡谷地带已经难等可贵了。白云悠悠，牛羊成群，它们井然有序地簇拥在一起，没有野性和刁蛮，悠闲地吃着鲜嫩的青草。“让我们红尘作伴，活得潇潇洒洒”，骑在马背上驰骋在辽阔的草原，可能是我们每个人的夙愿。在跑马场，我们尝试了策马“奔腾”，说是奔腾，实际跟骑自行车的速度差不多。虽然每个客人都有专业骑手保护，但没办法，谁叫我胆儿小呢。此外，还可以在专业向导的带领下骑马四处游览，也是非常难得的经历。“傻大胆儿”的闺蜜可比我厉害的多。她尝试了我这辈子可能都不敢接触的滑翔伞。做好保护措施，在工作人员的带领下，驾着滑翔伞的闺蜜一下飞了起来。与远处的天空、山脉与一望无际的草原融为一体。闺蜜说，她好像变成了一只鹰，翱翔在这片草原上。之后，我们一起去开了同样很刺激的草原跑跑卡丁车。贴地、飞速，这种速度与激情的体验感觉特别真实，跑完一圈，感觉好极了。刚从卡丁车下来，听工作人员说还有更精彩的节目等着我们。回到刚才的云中马场，一场大戏正在这里上演。环眼圆睁，怒声如雷，手持丈八蛇矛的是张飞。千万雄兵莫敢当、手提八十二斤青龙偃月刀的是关羽。面如冠玉、手持雌雄双剑的刘备。桃园三兄弟夹击身着红锦百花袍、身披兽面吞头连环铠、手持方天画戟的吕布。 刹那间马背上刀光剑影，一出《三英战吕布》的精彩戏码惊艳了我们在场的所有观众。除了草原的特色活动，工作人员给我们介绍这里还经常举办“徒步越野赛”、“农耕文化节”、“滑雪旅游节”、“风筝节”等活动。一年四季来到这里，都有独具特色的节日可以参加，不愁没得玩啦！其实，就算什么都不做，在这里呼吸新鲜空气，看看满眼的绿色草原，对于久居都市的我们来说，就已经很满足了。夕阳西下，太阳消失在山的那头。草原上一片火一样的晚霞，让我们看得如痴如醉。晚上，篝火点燃了。大家聚在一起又唱又跳，很久没有这种痛快放松的感觉了。评论说在最后的没错儿，这就是美丽的百里荒，随随便便一张照片就能当做明信片。在宜昌、在百里荒、不止诗人文韵之美与美人的灵动之美，更有里读不完的故事和诉不完的衷肠。记得曾经看过贾樟柯的一部电影叫《三峡好人》，这也许就是对宜昌的莫名情愫吧。如果你向往北方一望无际的大草原却苦于路程太远，不如像我们一样来百里荒吧。草原、骑马、美景，一个都不能少。评论出行小TIPS——1）自驾到景区会很方便，一路畅通而且停车场很大。另外景区还提供了直通车，每天8：00均瑶广场发车，9:00停靠小溪塔工业园区转盘处，17:40从景区返回。但记住一定要提前预定，拨打电话0717—7971111或者通过景区公众号进行预定。2）由于地处海拔1000多米，景区早晚会比较凉，如果在景区过夜的话，一定要带上长袖衣服保暖。3）景区提供住宿，有“红叶客栈”“”帐篷酒店”、“度假房车”等特色度假住宿设施可以选择。通体木质建筑的临海仙居别墅适合住8—10个人，配备有客厅、餐厅、厨房、娱乐室、楼顶超大露台茶吧等设施。和好基友们一起来个草原上的party，也不失为一个不错的选择。评论</w:t>
      </w:r>
    </w:p>
    <w:p>
      <w:r>
        <w:t>评论：</w:t>
        <w:br/>
      </w:r>
    </w:p>
    <w:p>
      <w:pPr>
        <w:pStyle w:val="Heading2"/>
      </w:pPr>
      <w:r>
        <w:t>9.趁他们不老.带着爷爷奶奶去旅行......</w:t>
      </w:r>
    </w:p>
    <w:p>
      <w:r>
        <w:t>https://travel.qunar.com/travelbook/note/6834426</w:t>
      </w:r>
    </w:p>
    <w:p>
      <w:r>
        <w:t>来源：去哪儿</w:t>
      </w:r>
    </w:p>
    <w:p>
      <w:r>
        <w:t>发表时间：2017-06-10</w:t>
      </w:r>
    </w:p>
    <w:p>
      <w:r>
        <w:t>天数：4</w:t>
      </w:r>
    </w:p>
    <w:p>
      <w:r>
        <w:t>游玩时间：2017-05-18</w:t>
      </w:r>
    </w:p>
    <w:p>
      <w:r>
        <w:t>人均花费：2500 元</w:t>
      </w:r>
    </w:p>
    <w:p>
      <w:r>
        <w:t>和谁：家庭</w:t>
      </w:r>
    </w:p>
    <w:p>
      <w:r>
        <w:t>玩法：游轮</w:t>
      </w:r>
    </w:p>
    <w:p>
      <w:r>
        <w:t>旅游路线：</w:t>
      </w:r>
    </w:p>
    <w:p>
      <w:r>
        <w:t>正文：</w:t>
        <w:br/>
        <w:t>前言长江三峡游轮之旅火车、飞机、美丽的山、清澈的水...嗯，似乎这大半辈子还没有好好感受一下轮船，趁你们不老，那就让我带着爷爷和奶奶们一起出发吧！评论大家好，我是这次旅行的专属小导游，也是爷爷奶奶最爱的外孙女，趁爷爷奶奶年轻，我想带着他们看更多更美的风景，吃更多美味的食物。这一次的三峡之旅仅仅只是这一次旅游的开启，希望我的分享可以让更多想敬孝的朋友们有一个参考，毕竟陪伴也是对了老人最好的礼物......行程路线：长江三峡游轮之旅（2017年5月18日-21日）—桂林山水之旅（2017年5月21日-5月29日）—山东海滨之旅（2017年5月30日-6月5日）行程时间：20天评论第1天重庆2017年5月18日 重庆旅游的第一天，总是充满了期待和兴奋，和爷爷奶奶的旅游从踏上动车的那一刻就开始啦。为了方便，我们的行李装在了一个大大的行李箱里面，每人背了一个随身的小包。动车来啦！遂宁—重庆 9:19上车就睡觉的老两口！到达重庆第一件事就是去朝天门码头存放行李。乘坐轻轨非常方便：3号线转1号线到达小什字，打车很近哦。因为快到中午啦，我和爷爷奶奶在进座公交车440到达八一广场，非常的方便。八一广场的美食街好吃的太多了，而且八一广场属于市中心，离解放碑非常的近。要到重庆玩的朋友可以到这里吃小吃。同时这边还有一个珮姐火锅，超级超级好吃，不过每次都会排很久很久的队。因为老人在所以我们没有选择这么辣的火锅，而是带着爷爷奶奶吃小吃。酸辣粉好好吃生煎包也不错哦解放碑就是一个大型步行街，年轻人应该比较喜欢吧！天有点热，带爷爷奶奶吃点肯德基，斗地主打发时间吧下午6点，吃完小面的我们乘坐440返回朝天门码头准备登船。我们乘坐的是美国维多利亚凯莎号，登船的感觉好开心呀！大堂环境还不错！为了让爷爷奶奶玩开心，所以我报了一个美维系列的轮船，评价比较好，果然各方面没有让我失望哦。1700/人（包括船上的住宿和餐食、部分景点）排队等待入住，好多老外...办理好入住手续就进房间啦，标间，很干净，可以洗澡，有个小阳台，这是在阳台上拍的夜景坐在船上看船甲板上拍的这是轮船的酒吧，晚上的游船说明会，教大家如何穿救生衣。游轮自费景点门票：丰都鬼城+白帝城：老人510元/人；成人560元/人第一天，很满意，游船的环境也很好，期待下面的旅程......评论丰都鬼城4分/27篇游记中提到门票¥预订门票价格：100元开放时间：6:30-17:30电话：023-70613203地址：重庆丰都县名山镇简介：过奈何桥，走黄泉路，传说中的“阴曹地府”，人类亡灵的家园。查看详情自助早餐，每顿都有水果哦丰都鬼城这个景点还不错，没有去过的可以去看看，不过里面尽量不要去照相。主要是观赏和听导游讲解，而这一次我们遇到的导游也比较有趣，所以到丰都鬼城给了我们很好的一个体验。导游让婆婆爷爷做示范，如何过奈何桥下午我们到的景点是石宝寨，也是到处看看，天气比较晒，一定要做好防晒哦游船欢迎晚会，维密秀，游船节目很丰富哦评论白帝城景区3分/31篇游记中提到门票¥预订门票价格：120元开放时间：7:00-17:00电话：023-85991002地址：奉节县夔门街道办事处瞿塘峡社区白帝城景区简介：三国刘备“白帝城托孤”的地方，也是观看瞿塘峡夔门的最佳位置。查看详情白帝城景区真的没什么意思，唯一就是坐坐人工轿子，看看人民币背景图案。这是景区唯一的特色景点午餐下午出发神女溪。上午步行累了，还好下午是坐船出游，感觉还不错，有 当地的导游在船上讲解，还会停靠上岸为我们进行民族表演，不过表演的时间比较短暂，总体来说，下午的活动好玩不累。坐在船上的爷爷峡谷里面很凉快，看表演心情也很好神女溪游玩后，晚餐有一个欢送晚会（手机充电，没有照相）欢送晚会是十人一桌的菜品，不仅仅有香槟还有饮料，菜品也还不错，有海鲜，摆盘也很有艺术。同时呢，还有蛋糕为船上的人庆生日。他们会根据身份证登记的时间，发现有这几天过生日的人，送上印有船LOGO的吊坠，很有纪念价值。很幸运的是三位过生日的人，有两位就是我的爷爷和奶奶。当时超级蒙，不过很快就得到了很多人的祝福，整得老两口还有点害羞呢！！！！晚餐结束后，船上还安排了文艺演出，由船上的员工自编自导的节目演出，有舞蹈、歌曲还有魔术，很精彩！评论三峡大坝旅游区4分/108篇游记中提到门票¥预订开放时间：7:30-18:00电话：0717-6763498,0717-6763343地址：宜昌市夷陵区三斗坪镇江峡大道简介：知名大型水利工程和水电站，从不同角度欣赏三峡大坝的壮观雄姿。查看详情最后一天是换船观看三峡大坝，其实说实话我没有多大的感受，只觉得这确实是一个很伟大很浩瀚的工程，而且船上观看的人太多，根本就观看不到最佳的位置，不过来了就是为了感受，没有记得很多导游的讲解，只是实实在在的看过感受过就够了！看三峡大坝全景时需要乘坐电梯上去，三峡大坝景区合影当游玩三峡大坝，游船之旅正式画上了句号。一路走来，爷爷奶奶还算玩的比较尽兴。爷爷说坐船比座火车飞机都好，而作为年轻人，我觉得总体来说游船环境还不错，各方面卫生也比较干净，饭菜也还不错，清淡简单。如果 老人出去游玩，白帝城景区可以不去，因为一天的鬼城游玩下来，老人再去爬白帝城相对比较劳累，可以静静享受在船上的时光。游轮之旅很短暂也很丰富，希望我的分享可以给大家一些参考吧！愿每一次旅途都充满美好和惊喜。下面我将带着爷爷奶奶开启我们的桂林山水之旅啦！评论</w:t>
      </w:r>
    </w:p>
    <w:p>
      <w:r>
        <w:t>评论：</w:t>
        <w:br/>
      </w:r>
    </w:p>
    <w:p>
      <w:pPr>
        <w:pStyle w:val="Heading2"/>
      </w:pPr>
      <w:r>
        <w:t>10.游记   长阳石柱观</w:t>
      </w:r>
    </w:p>
    <w:p>
      <w:r>
        <w:t>https://travel.qunar.com/travelbook/note/6842396</w:t>
      </w:r>
    </w:p>
    <w:p>
      <w:r>
        <w:t>来源：去哪儿</w:t>
      </w:r>
    </w:p>
    <w:p>
      <w:r>
        <w:t>发表时间：2017-06-20</w:t>
      </w:r>
    </w:p>
    <w:p>
      <w:r>
        <w:t>天数：1</w:t>
      </w:r>
    </w:p>
    <w:p>
      <w:r>
        <w:t>游玩时间：2017-06-18</w:t>
      </w:r>
    </w:p>
    <w:p>
      <w:r>
        <w:t>人均花费：</w:t>
      </w:r>
    </w:p>
    <w:p>
      <w:r>
        <w:t>和谁：家庭</w:t>
      </w:r>
    </w:p>
    <w:p>
      <w:r>
        <w:t>玩法：自驾,摄影,短途周末</w:t>
      </w:r>
    </w:p>
    <w:p>
      <w:r>
        <w:t>旅游路线：</w:t>
      </w:r>
    </w:p>
    <w:p>
      <w:r>
        <w:t>正文：</w:t>
        <w:br/>
        <w:t>前言说说这次旅行长阳石柱观景点，15年在天龙湾水城图片中看到的，当天就坐船去转了一回，没登上去。第二次是16年与宜都爱尚旅行群友去的。2017.6.18星期天，听朋友说长阳石柱观目前还门票免费，这次是临时决定 带着爱人去玩一次。清江石柱观景区位于长阳龙舟坪镇朱津滩村，是历史悠久的道教圣地，其山体皆石，山形如柱，四面绝壁，凌空欲坠，风景险峻神奇。从宜都开车50分钟就到达岸边评论第1天清江石柱观风景区石柱观是历史悠久的道教胜地。早在明朝万历年间就开始建观，如今尚存碑刻为证。后来逐步扩建，至清朝乾隆年间，已建成大小宫殿、楼阁近十处，俗称“十重观”。自下而上依次为：关圣殿、灵官殿、镇江阁、观音阁、三仙殿、石柱观。这些建筑依山就势，错落重叠，十分别致；特别是位于山顶的石柱观，四面绝壁，凌空欲坠，犹有猛虎跃江之势。在临江的峭壁上，“图画天开”四个大字历历在目，为清朝乾隆十七年长阳知县李拔所题。清文人游览石柱观后，还留下了赞美的诗文：“嵯峨一柱临江皋，耸列紫宫绽碧桃。夜半寒灯辉峭壁，日斜倒影映波涛。一声清磬从天落，几度疏钟伴月高。道士不知春睡足，只闻犬吠在山峱。”由此可见，当年这里的香火已经十分旺盛。民国时期，每年来这里朝拜的香客达万人左右，遍及长阳、宜都、宜昌、枝江及荆州、襄樊等地。新中国成立后，石柱观的道士先后被迫还俗，但来这里朝拜的香客从未间断。“文革”时期，这里的宫殿全部拆毁，仍有人自发地搭棚供神，敬香朝拜。可以说，从开始建观到现在，历经数百年，石柱观的香火从未断绝。查看全部评论</w:t>
      </w:r>
    </w:p>
    <w:p>
      <w:r>
        <w:t>评论：</w:t>
        <w:br/>
      </w:r>
    </w:p>
    <w:p>
      <w:pPr>
        <w:pStyle w:val="Heading2"/>
      </w:pPr>
      <w:r>
        <w:t>11.路途捎带上的风景----三峡人家</w:t>
      </w:r>
    </w:p>
    <w:p>
      <w:r>
        <w:t>https://travel.qunar.com/travelbook/note/6845391</w:t>
      </w:r>
    </w:p>
    <w:p>
      <w:r>
        <w:t>来源：去哪儿</w:t>
      </w:r>
    </w:p>
    <w:p>
      <w:r>
        <w:t>发表时间：2017-06-24</w:t>
      </w:r>
    </w:p>
    <w:p>
      <w:r>
        <w:t>天数：1</w:t>
      </w:r>
    </w:p>
    <w:p>
      <w:r>
        <w:t>游玩时间：2017-06-21</w:t>
      </w:r>
    </w:p>
    <w:p>
      <w:r>
        <w:t>人均花费：</w:t>
      </w:r>
    </w:p>
    <w:p>
      <w:r>
        <w:t>和谁：</w:t>
      </w:r>
    </w:p>
    <w:p>
      <w:r>
        <w:t>玩法：</w:t>
      </w:r>
    </w:p>
    <w:p>
      <w:r>
        <w:t>旅游路线：</w:t>
      </w:r>
    </w:p>
    <w:p>
      <w:r>
        <w:t>正文：</w:t>
        <w:br/>
        <w:t>前言说说这次旅行无论我们在外怎么奔跑；怎么玩耍；怎么惬意；怎么乐不思蜀，怎么地最终还是要回到属于自己的那个天地中去。 在湖北返成都的路途中经过宜昌，捎带上就玩了一下“三峡人家”。不玩则已，一玩惊为天上人间呦！撩开三峡人家的面纱：一阵清风袭来，眼前豁然出现一幅翠竹欲滴，斑驳陆离；溪水碧绿碧绿一幅水汪汪的场景，旋即看见溪水中三峡人家美丽的姑娘，背个花背篓，摇着小船，唱着轻声细语的歌谣；乌篷船上一位清秀的小哥手持短笛悠悠地吹奏着一曲曲带着仙气的“仙曲”；小船儿缓游在两岸群山连绵、瀑布飞流直下、翠竹遮天蔽日的峡谷中。那些歌声、那些曲调是那么的质朴、自然、流畅、婉转，荡人心弦；溪旁三三两两着浅翠蓝花布的少女，正在溪中用中国古老的棒锤程序化的捣着那些道具衣物并哼唧着民歌，从她们的歌声和动作中，看出她们是那么的温柔，恬静和满足。古老的吊脚楼下，茂盛的芭蕉叶中，一位撑着油纸伞的土家阿妹翘首盼望着情哥哥的到来，土家阿哥身着民族服装向着姑娘走去，这种美好的场景也被再现的淋漓尽致，让人看啦，好生艳羡，好生向往，好生感慨！脚下连接峡江清澈碧绿的溪流，及其潺潺流水中缓缓转动的水车和漂流的竹排；跳目远观是通往峡谷深处的飞檐廊道 ；山崖上嬉戏觅食的猴群和山脚下空空的猴舍；身背背篓的三峡汉子和紧贴在峡谷高高吊脚楼上传来的土家婚礼表演以及动听的“娶亲”锣鼓······看着，听着，亦步亦趋，渐入佳境。展现在我们眼帘的是这么一幅幅恬淡而永恒的峡谷之美， 这么一幅幅民间风俗画，这么一个田园牧歌似的生活。这么一曲荡气回肠的交响曲，更像是缓缓吹奏的萨克斯风。无意间拾到的美景，真是不虚此行！眺望三峡三峡人家渡口奔腾不息的江水大大的渡船。水面真是波澜不惊呀！一幅无边无际天上人间世外桃源幽静闲适涤荡心灵的场景。原本只道天上有，不想人间也不缺。三峡人家的绝佳景点----龙进溪三峡人家的绝佳景点----龙进溪。土家阿妹和小哥三峡人家的绝佳景点----龙进溪。田园牧歌似的生活三峡人家的绝佳景点----龙进溪。土家木楼三峡人家的绝佳景点----龙进溪。三峡人家的绝佳景点----龙进溪评论第1天三峡人家5分/60篇游记中提到门票¥预订门票价格：180元电话：0717-7855592地址：宜昌市夷陵区峡州路5号简介：体验原汁原味的土家民俗风情，全方位、多角度领略三峡原生态的自然风光。查看详情三峡人家风景区，是国家5A级旅游景区，湖北省宜昌市夷陵区西陵峡内，位于长江三峡中最为秀美壮丽的西陵峡境内，三峡大坝和葛洲坝之间，跨越秀丽的灯影峡两岸，面积14平方公里。三峡人家石牌之美，美在"湾急、石奇、谷幽、洞绝、泉甘"。景区包括灯影石、明月湾、灯影洞、石牌抗战纪念馆、石令牌、杨家溪、蛤蟆泉等景点。三峡人家融合三峡文化之精髓，巴风楚韵，峡江今昔，一览无余。壮伟的长江哺育了三峡文化,它是巴楚民族传统艺术的精华，巴楚文化在这里交融、繁衍、发展。当博大与神秘结缘，辉煌与厚重联姻，三峡人家就注定是三峡旅游的传奇。无意中游玩的景点，由于时间仓促，就只是游玩了精华之处------龙进溪。其他地方待有时间再细细“把玩”。宜昌的三峡人家三峡人家，依山傍水，风情如画登上渡船壮丽三峡船靠码头好在很快我们就上了渡船，透过舷窗，掠过这远远近近的峡谷画面庞大的游船三峡涨水警戒线三峡碧波万顷感觉是飞檐走壁鱼帆三峡人家三峡人家最摄人魂魄的景点----龙进溪清凉的溪水，轻盈的步伐绿茵茵的溪水，红灿灿的人儿三峡人家====龙进溪三峡人家最摄人魂魄的景点----龙进溪三峡人家最摄人魂魄的景点----龙进溪三峡人家最摄人魂魄的景点----龙进溪。这样的林荫路，有没有？三峡人家最摄人魂魄的景点----龙进溪三峡人家最摄人魂魄的景点----龙进溪。美妙的景色三峡人家最摄人魂魄的景点----龙进溪。发呆，发憨的猴子翩翩蝴蝶三峡人家最摄人魂魄的景点----龙进溪。怀疑自己不在人间阳光洒落悠闲的漂亮鸭子三峡人家最摄人魂魄的景点----龙进溪三峡人家最摄人魂魄的景点----龙进溪。好幽静，好和谐三峡人家最摄人魂魄的景点----龙进溪。溪边美丽少女三峡人家最摄人魂魄的景点----龙进溪。吊脚楼下的小阿妹查看全部评论</w:t>
      </w:r>
    </w:p>
    <w:p>
      <w:r>
        <w:t>评论：</w:t>
        <w:br/>
        <w:t>1.赞👍</w:t>
      </w:r>
    </w:p>
    <w:p>
      <w:pPr>
        <w:pStyle w:val="Heading2"/>
      </w:pPr>
      <w:r>
        <w:t>12.盛夏柴埠溪，武汉周边22℃的避暑天堂</w:t>
      </w:r>
    </w:p>
    <w:p>
      <w:r>
        <w:t>https://travel.qunar.com/travelbook/note/6851268</w:t>
      </w:r>
    </w:p>
    <w:p>
      <w:r>
        <w:t>来源：去哪儿</w:t>
      </w:r>
    </w:p>
    <w:p>
      <w:r>
        <w:t>发表时间：2017-07-02</w:t>
      </w:r>
    </w:p>
    <w:p>
      <w:r>
        <w:t>天数：1</w:t>
      </w:r>
    </w:p>
    <w:p>
      <w:r>
        <w:t>游玩时间：2017-06-24</w:t>
      </w:r>
    </w:p>
    <w:p>
      <w:r>
        <w:t>人均花费：300 元</w:t>
      </w:r>
    </w:p>
    <w:p>
      <w:r>
        <w:t>和谁：三五好友</w:t>
      </w:r>
    </w:p>
    <w:p>
      <w:r>
        <w:t>玩法：摄影,夏季,短途周末</w:t>
      </w:r>
    </w:p>
    <w:p>
      <w:r>
        <w:t>旅游路线：</w:t>
      </w:r>
    </w:p>
    <w:p>
      <w:r>
        <w:t>正文：</w:t>
        <w:br/>
        <w:t>前言前言说到宜昌，也许你首先会想到的是举世瞩目的长江三峡大坝，然而，你可能不知道地处鄂西南的一座山，东邻大三峡，是国际公认的“奇特北纬30°地球圈”上不可多得的一颗绿色明珠，它把最美丽的风景和清凉世界奉献给了人们，这便是——柴埠溪大峡谷。这里自然风光和人文风貌得到很好的保存，为世人所神往，进入夏天，平均气温22℃左右，使其成为公认的避暑度假天堂。柴埠溪大峡谷位于宜昌五峰士家族自治县境东部，北接八百里清江，南连张家界、武陵源，东通江汉平原，西达鄂西山寨，距长江三峡大坝100公里，是一条东西长34公里，南北宽1-3公里的大峡谷。因其罕见的喀斯特地貌、典型的峡谷峰林景观，被誉为“南有张家界，北有柴埠溪”。经过漫长的地质变迁和大自然的鬼斧神工，两岸的绝壁被雕琢成了千姿百态的峰林景观，或似人或状物，惟妙惟肖。因此有了“百里幽峡柴埠溪，三千奇峰仙境地”的美誉，构成了柴埠溪奇、险、秀、幽、野五大特色的自然景观。评论关于旅行攻略旅行攻略柴埠溪大峡谷地址： 湖北宜昌五峰土家族自治县长乐坪蒿坪两乡交界处门票：100元（网上预定90元）景区大门票+往返索道 180元 （网上预定148元）开放时间：08:00~17:00自驾路线：武汉出发：上汉宜或者武荆高速公路，虎牙（即281KM处）下高速，上宜昌长江公路大桥，过三江收费站后直行300M右转，上清江二桥后沿陆渔一级公路过渔洋关镇至柴埠溪大峡谷。全程约400KM左右，行程约5个小时左右。宜昌出发：夷陵长江大桥→S68岳宜高速（翻坝高速）→S88（翻坝高速与沪渝高速交汇处）→G59宜五高速（沪北高速与岳宜高速交汇处）→大房坪-&gt; 渔洋关-&gt; 景区谷底公路--&gt; 柴埠溪景区游客中心长途汽车:在宜昌长途汽车客运站坐开往五峰县的长途汽车，然后在县城包车或者打车前往景区。评论关于行程​【行程安排】汉口站出发--宜昌东站--柴埠溪大峡谷上午：情人线：打一杵--对棋台--情人谷--姊妹峰--绣楼等景点下午：得乐线：青云梯--落月桥--对嘴石--得乐桥--女儿洞--圣水观音--雀尕石评论​柴埠溪，22℃的避暑天堂柴埠溪大峡谷5分/1篇游记中提到门票¥预订门票价格：成人票：80元 儿童票：40元开放时间：全天电话：0717-5759516,0717-5759593地址：宜昌市五峰县长乐坪镇简介：享"百里幽峡柴埠溪，三千奇峰仙境地"美誉，以幽野、险峻、原始、神奇四绝著称。查看详情很早就听说柴埠溪的美，之前几次计划都未能成行，这一回正好有时间，趁着周末，和朋友们一起来到了这梦寐以求的地方。这次出行报的是柴埠溪一日游，从武汉一大早出发，八点半到达宜昌东站时，导游早已在火车站等候了，与小伙伴们会合后，两个小时左右车程就可抵达柴埠溪大峡谷景区。到达当天正是阴雨天， 从柴埠溪谷底大门换坐景区游览车，几分钟的车程就到达索道口， 沿途青山绿树掩映在云雾之中。柴埠溪大峡谷索道全长1608米，上下高度相差793米。一路上感受索道直冲云天的豪迈，从高空俯视峡谷，景色更是美不胜收，山川河流都在脚下，溪流渐渐变成一屡丝带。 四周层峦叠翠愈见清晰， 感受到“人在画中行，景随身边游”的美妙意境。评论大湾口景区---“情人线”据介绍，柴埠溪主要有三条游览线路，这次我们选择了其中的情人线和得乐线，还有个前往溪谷的生态步道，来回需要五六个小时，考虑到时间关系此行就没有前往。游览大湾口景区上午我们走的的是“情人线”：打一杵、对棋台、情人谷、姊妹峰、绣楼等景点。游客也来体验打一杵​出索道不远处就是打一杵。打一杵不是一个自然的景观，它是土家人的一种生活习惯。大家眼前的这个雕塑叫做打杵。打杵是用来休息的一种简单工具，乡下人喜欢用背篓背，这也是符合当地人生活环境的一种方式，而这些都少不了这个打杵。将背篓或背架子放在打杵的上面就可以休息了。去往观棋台的路线并不是环线，欣赏完风景后记得一定要原路返回，以免走错路浪费时间。对棋台，因从远处看山峰象棋盘而两旁像各放这一把椅子而得名。这上面还有一盘未下完的残局，相传是当地土王和他的朋友未对弈完的，如果你有兴趣，参观时不妨来试试。对棋台的海拔1330米， 是很好的观景平台，环视四周，柴埠溪美景尽收眼底。这里由于特殊的喀斯特地貌，植被类型丰富，高达81%的森林覆盖率，使夏日的柴埠溪成为一座“生态岛屿”和“天然氧吧”。在山上深呼吸，满满一口负离子，顿时沁入心脾。悬崖下的情人长廊并排的三座山峰像亲密的土家姐妹一样，端庄匀称，这就是姊妹峰，底下则是深邃莫测的“情人谷”。这里的“情人谷”，曾经流传土家族的青年人对爱情忠贞不渝的动人传说。很久以前，柴埠溪中有一个姓张的地主，他有四个貌美如仙的女儿，尤其是大女儿西兰，不仅漂亮而且心地十分善良。有一个穷人的儿子叫阿虎，每天都来山上砍柴。有一天，他们在山谷中相遇了，阿虎被姑娘的歌声及美貌迷住了，香兰也被阿虎的勇敢和英俊深深地吸引了。阿虎经常边砍柴边和香兰对歌，两人在歌声中产生了爱慕之情，并在歌词中定下终生。不幸的是西兰和阿虎相爱不久，就被地主知道了，他恼羞成怒，不许两人再见面，因为他早已将女儿许配给了陈家埫的陈员外。出嫁那一天，迎亲花轿路过此地，西兰忽然夺轿而出，含恨跳下了深谷。阿虎赶来的时候已不见西兰的踪影，他伤心至极，也纵身跳下了这个深谷。西兰的三个妹妹思念姐姐，天天来这里哭姐姐，天长日久，就化作眼前的三座姊妹峰，她们擦眼泪的手娟飘到深谷中，此后，每到阴雨天的时候，谷底便会升起如烟的薄雾，就象罩上了一层轻纱。​评论大湾口景区---“得乐线”中餐是在景区内土家菜馆解决的，而绣楼前面偌大的观景平台是公认的柴埠溪最佳拍摄点。夏日里的柴埠溪，“丰草绿缛而争茂，佳木葱茏而可悦”，走在林中，让人倍感舒适。下午我们游览的是柴埠溪大峡谷最精华的“得乐线”：青云梯--落月桥--对嘴石--得乐桥--女儿洞--圣水观音--雀尕石。远远望去，凌驾在半空中的铁架桥，就是青云梯。走到跟前一瞧，这青云梯十分陡峭，爬上去可不是很轻松的事~~~据说 ，登这113级青云梯还有一个讲究，只要一口气登上去的话，好运就会来，生活事业平步青云，步步高升！这座石拱桥，每逢中秋月圆的时候从去往对棋台的观景台上就可以看到月亮最后落在这座桥上，因此取名“落月桥”。大峡谷两岸的岩石经过数亿年的风雨侵蚀，风化和崩落，形成了独特的峰林景观，有上粗下细、直插云霄的泰斗神笔。前方的这两尊巨石，宛如一对男女痴拥云雾山中，最为有趣的是，两块石头的顶部连在一起，山里人把男女亲吻称之为对嘴，因此，这对巨石便有了“对嘴石”的美名。对嘴石是柴埠溪大湾口景区的趣石之一，两个石人高约12米，男石位于外侧，背着采药的背篓，女石位于内侧，戴着繁杂的头饰，它们的头和中部的身体是相接的，其余部门又被分开，构成一幅甜蜜的爱情画面。发挥你的想象，位于两位年轻人左边那个魁梧高大的身影，就是威名远扬、山中土民的主宰土王。他正慈祥地注视着一对忘情的年轻人，送上长辈的祝福。只看两个年轻人，景观是“对嘴石”，如果加上他们一旁的威武汉子，就可称为“土王证婚”了。两座山峰之间而设的玻璃桥，又名“得乐桥”。 行走在上面，可以清楚的看见自己的倒影，透过玻璃还可以看见脚底下的万丈深渊，站在得乐桥的桥头，清秀的山和两旁的钢索都倒映在桥面上，也是一道风景。勇敢的游客在玻璃桥上留影眼前这位恐高的红衣少女，一开始没走两步吓得连声尖叫就退回来了，在朋友的鼓励下扶着栏杆继续挑战，没想到最后她是一路小跑快速通过的，意外吧？站在桥上，四周的美景令人心旷神怡，清新的空气则让人沉醉不知归。百里幽峡柴埠溪，三千奇峰仙境地。临走前，遇见桥面上一大群游客个个脸上都笑开了花，正等待同行的伙伴记录下战胜艰险的胜利场面。天然形成的溶洞—女儿洞。穿过女儿洞，视野豁然开朗，站在铁梯拐角处直视我们正前方可以看到一座俊秀的山峰。神似一个观音，左手捏着兰花指，右手托这圣水瓶，好似在给村民们施舍圣水。​它是一座高约10几米的岩石，酷似一只小鸟仰望天空，展翅欲飞。在五峰的方言里，尕乃小的意思，习惯把鸟雀通称为“雀尕子”。所以当地人把它叫做“雀尕石”。只看这“雀尕石”，的确小巧精灵，楚楚动人。乘索道下行时， 意想不到的是经过一场小雨的洗礼，柴埠溪大峡谷景区格外美丽妖娆，云雾像轻纱一样飘浮在绿墨色的山峰之间，千石万树时隐时现，置身其中，仿佛走进人间仙境。【关于作者】微博:@江涛视觉微信公众号:zmsgzlxQQ公众号:2583958431​想遇到和我一样喜欢旅行和摄影的你，请关注我吧。。。评论</w:t>
      </w:r>
    </w:p>
    <w:p>
      <w:r>
        <w:t>评论：</w:t>
        <w:br/>
        <w:t>1.大暑天那里热不热？</w:t>
        <w:br/>
        <w:t>2.</w:t>
        <w:br/>
        <w:t>3.</w:t>
        <w:br/>
        <w:t>4.那里很凉快的</w:t>
      </w:r>
    </w:p>
    <w:p>
      <w:pPr>
        <w:pStyle w:val="Heading2"/>
      </w:pPr>
      <w:r>
        <w:t>13.截断巫山云雨，屈原情怀撼大江——屈原故里行</w:t>
      </w:r>
    </w:p>
    <w:p>
      <w:r>
        <w:t>https://travel.qunar.com/travelbook/note/6851603</w:t>
      </w:r>
    </w:p>
    <w:p>
      <w:r>
        <w:t>来源：去哪儿</w:t>
      </w:r>
    </w:p>
    <w:p>
      <w:r>
        <w:t>发表时间：2017-07-03</w:t>
      </w:r>
    </w:p>
    <w:p>
      <w:r>
        <w:t>天数：2</w:t>
      </w:r>
    </w:p>
    <w:p>
      <w:r>
        <w:t>游玩时间：2017-05-30</w:t>
      </w:r>
    </w:p>
    <w:p>
      <w:r>
        <w:t>人均花费：500 元</w:t>
      </w:r>
    </w:p>
    <w:p>
      <w:r>
        <w:t>和谁：三五好友</w:t>
      </w:r>
    </w:p>
    <w:p>
      <w:r>
        <w:t>玩法：自驾,端午</w:t>
      </w:r>
    </w:p>
    <w:p>
      <w:r>
        <w:t>旅游路线：</w:t>
      </w:r>
    </w:p>
    <w:p>
      <w:r>
        <w:t>正文：</w:t>
        <w:br/>
        <w:t>端午节，我在屈原故里缅怀说说这次旅行评论第1天屈原故里评论辞别王昭君，又寻屈大夫。正逢农历五月初五端午节。端午节因纪念屈原而设。今日访屈原故里，是对这位伟人特别的尊重。从香溪顺江而下，过渡乐平里，沿三峡平湖岸直行，终于在下午四点到达屈原新＂家＂——屈原祠，秭归县城专为纪念先生而建的祠堂。后来，长江上两次大兴土木，先后兴建葛洲坝水利枢纽工程和三峡工程，屈先生便一次接一次的给工程让位迁移。而今的屈原祠滨临长江，与三峡大坝相连，与坛子岭公园对望。端午节的屈原祠，广场上一幢古式楼阙上的一幅标语告诉我们这里迎来了一件盛事——刚刚获得了国家三级博物馆的评定。作别香溪王昭君，又逢江畔屈大夫。秭归，一个江南小县，竟能装下了两个彪炳史册的人物。所谓的人杰地灵，有多少地方能够堪比？半天时间，能相继拜祭两位故人之居，有多少旅程能这样重的分量？“屈原故里”的老牌坊，现代文豪郭沫若给古代文豪的题词仍然清晰而深刻入木。两块石碑，镌刻着两个不朽英名。"楚大夫屈原故里"、"汉昭君王嫱故里"两块碑均刻于清光绪十二年的。宗祠，为宗族祠堂。在中国南方，一般较大的家族都会建起祠堂，是家族里聚会、议事的场所。这个地方不都是屈原的地盘吗？  “王氏宗祠”与屈原何干？我的小伙伴杨磊与程哥已前去打探。难怪他们跑这么快，原来里面有美女，嘿嘿。祠堂里，不见宗族祖先牌位，却是两个小姑娘在后台操作一场皮影戏的表演。皮影戏，又称"影子戏"或"灯影戏"，是一种以兽皮或纸板做成的人物剪影以表演故事的民间戏剧。表演艺人们在白色幕布操纵，影人在幕布上载歌载舞。这道屈原故里的传统节目，这出浓厚的乡土艺术，乐了看客，喜了游人。欢快的笑声响起在凤凰山民居。出了皮影馆，又进一老屋。峡江古民居 ，一律由颜色纯青、厚度只有1厘米的“线砖”砌成；两侧风火山墙，造型变化多端；屋面以硬山顶式，盖以小青瓦，但瓦头则用白灰堆塑成四叶花瓣，卷草花纹滴水为土坯烧制，山花上堆塑以游龙为主的如意云纹，大有腾云驾雾倒海翻江之势。厅堂里，按旧时的布置摆放着旧家具。孔子画像居于堂中，还悬挂着几幅中国图，透露出淡淡的书香味。猜想，这可能是按屈原时代的家庭布置方式设置的吧，也再现那个时代的生活气息。端午之时造访端午馆，恰逢其时。也借此机会长了见识，弄清了端午节的来龙去脉——端午节的原始形态是庆丰收，后因屈原投江这一天刚好是端午节，所以这个节日的意义就渐渐让位于对屈原的悼念，也称“诗人节”。每年端午节，家家户户都挂上菖蒲、白艾，人们吃粽子，划龙舟……以各种形式来纪念屈原。草药浴，健身防病，还辟邪降福。家长们专门把孩子送来洗澡呢，这也是端午的习俗。这个害羞的孩子躲在角落里，还所别人看到他的童子身呢。端午习俗馆还有一家“酿酒老家”让我们这帮酒友兴趣盎然。土法酿造，正宗粮食酒，品种十多样。弥漫的酒香直让几位大哥垂涎三尺。好酒配好茶。与“酿酒老家”为邻，是峡江茶馆。借着屈夫子的名号，做着端午节的生意。喝茶，需要慢节奏。怕误了更多精彩，宁愿作茶坊的匆匆过客，绕墙而去。一阵随心闲逛，不觉又到江边。临江而立的江渎庙，江渎庙，是祭祀长江的神庙，是人们为祈求江神保佑船民平安而进行祷告的地方，同时也是人们纪念和缅怀伟大诗人屈原的场所。内部装修精美，有雀缩檐、廊轩、卷草吊挂楣子以及格扇门、栏杆、雕花等装饰构件，并绘有“暗八仙”、“金瓜柱”、喜字图案、万字图案等，充满了浓郁的乡土气息。背向大江，面向神庙，拜一拜江神，念一念屈原，那是应该的。一段索桥连到江边，我们四君子依次而过。雄纠纠，气昂昂，跨不过大江，也在更近江岸旁。此处称为“骚坛遗韵”。看平湖春色，望大坝雄姿。还可一读大写的《桔颂》：后皇嘉树，橘徕服兮。受命不迁，生南国兮 。深固难徙，更壹志兮。缘叶素荣，纷其可喜兮。曾枝剡棘，圆果抟兮。青黄杂糅，文章烂兮。精色内白，类可任兮。纷緼宜修，姱而不醜兮。嗟尔幼志，有以异兮。独立不迁，岂不可喜兮。深固难徙，廓其无求兮。苏世独立。横而不流兮。闭心自慎，为终失过兮。秉德无私，参天地兮。愿岁并谢，与长友兮。淑离不淫，梗其有理兮。年岁虽少，可师长兮。行比伯夷，置经为象兮。三峡大坝建成，犹见一条巨龙锁大江；而今换了新角度，水位抬升，昔日的激流呈平湖。这其中，付出是多少移民的家园，还有昭君、屈原的故土。盛世之时的千秋伟业，沐浴着长眠的先人之恩泽，后世之人岂能不有感恩的情怀？滨水景观带，崆岭纤夫雕像，再现三峡纤夫的辛苦劳累艰难的跋涉。战国时期的车马，可是当年屈大夫的坐骑？巨大广场上，黄土青山间，蔚然蓝天下，一群粉墙黛瓦的建筑跃然而出。这才是屈原故里游的重点——屈原祠。这也是按原型迁建的。远在唐朝元和十五年（公元820年），归州刺史王茂元首建屈原祠于州城东五里之屈沱（现秭归县归州镇境内），并作《楚三闾大夫屈先生祠堂铭并序》。之后历代皆有修葺。至三峡工程建设时迁至于此，迁建如斯。新祠山门保持清烈公祠原貌，但规模比原址更壮观。一座雄伟的“山”字形牌坊耸立于桔树丛中。牌坊中央“日月争光”四个大字，昭示着先祖屈原的光辉人格和伟大精神象日月一样光芒四射，照耀人寰。步入坊门，首先看到的是由青翠的万年青组成的“求索”二字。“路漫漫其修远兮，吾将上下而求索”，读过屈原的诗作，也曾背诵过一些篇章，而今多也还给了老师，唯有此句还牢记着。也正是这句千古绝唱曾被多少文人墨客吟诵过，又曾激励多少仁人志士拼搏求索，去追求崇高的理想，美好的人生啊！正是先祖屈原这种“虽九死而犹未悔”的求索精神，使得他养天地浩然正气，用毕生心血，将高文化、高功夫、高智慧结晶为一体，熔铸了千古不朽灿烂辉煌的诗篇《楚辞》，成为中国文化的杰出代表。查看全部评论(5)坛子岭公园，看三峡大坝雄姿坛子岭23篇游记中提到门票¥预订门票价格：105元开放时间：8:00-17:00电话：0717-6763498,0717-6765868地址：宜昌市夷陵区三斗坪镇三峡大坝景区内查看详情长江边上，听着江歌鸣奏，缅怀伟人屈原，畅饮三峡美酒。四个汉子，醉在商行的怀念里，醉在浓浓的友情里。一江之隔。从屈原故里到三峡大坝边上的坛子岭公园有西陵大桥相连。很便捷的，就到达了雄伟的三峡大坝，从容登上坛子岭公园，听涛涛江水的吟唱，看世纪工程的雄姿。第二天，醉眼看三峡大坝。车子直达坛子岭景区的二层平台。面前的水面处于大坝的下游。虽是春江水暖之际，宽阔的江面依然水平如镜，轻风扬起微波，碧水倒映船影。由水路来此的人们可以从这个码头到达。对岸是三斗坪镇吧，昔日的一个乡村小镇，而今是经常在中央新闻出现的名字，已经是世界闻名。正在架设的西陵大桥，又将把坛子岭和三斗坪连接更近。平台被装扮得很漂亮，绿地草坪，喷泉雕塑，都很抢眼。中心的喷水池正喷射着水花，像一个水帘罩子，把一块造型别致的石头罩在中央。这块石头可不是一般的东西，它叫“截流四面体纪念石”，三角四面体，重达28吨，是当年建筑工程中建筑规模最大、难度最高的截流工程的象征。喷水池边，一本巨大的天书——银版天书，记录了伟大工程“功在当代、利在千秋”浓墨重彩的一笔。中英文对照，春光映照下，熠熠生辉。水花细了，可以更加清楚的看到那块特别的三角四面石。原来上面的三角四面石，是长江截流用的，靠自重插在水中，以拦截滔滔江水。为了展示它的标本意义，现在，四面体的巨大截流石，一头扎进水池中央，像是在告诉人们，什么是信念，什么是坚定。我们也登上了坛子岭，这里是整个景区的最高处。在观景台中央，竖立着水文标尺，上标262.48米。导游告诉我们，这里是大坝建筑的勘测点，也是观赏三峡工程全景的最佳位置。站在观景台上，鸟瞰三峡工程全貌，高峡平湖尽在眼底。站在观景台上，让江风轻轻拂面，让心慢慢安静。看江水奔腾，听浪涛拍岸，惊叹的，激动的，振奋的，骄傲的，万千情感渐渐融入这一江山水。或许只有徜徉在这三峡大坝景区的怀抱，才能愈发真切地感受到“当惊世界殊”的惊喜。然后，我们来到竖立着“三峡大坝”柱石的观景台。在这里，几乎是零距离的接触大坝。此时的感觉与刚才俯视大坝的感觉完全不同。在此，侧视大坝，笔直的坝身如横空出世。泻洪闸，封闭的发电厂房近在咫尺。与其相比，人在它的面前又显得渺小了许多。那２３０９米的身躯卧在长江最为宽阔的地方，像一面坚硬的盾牌，挡住了汹涌的洪水，保障着长江中下游地区人民的安全。评论九畹溪，一场激情漂流酣畅淋漓九畹溪风景区门票¥预订开放时间：9:00-21:00电话：027-82862888地址：江岸区宜昌九畹溪风景区作别令人震撼的三峡大坝，溯江而上20公里，一段美丽的溪流缓缓淌入大江的怀抱。这里，就是柔美而隽秀的九畹溪。九畹溪曾是爱国诗人屈原进京为左徒前开坛讲学、植兰修性之地，“余既滋兰之九畹兮，又树蕙之百亩”。景区的奇山、秀水、绝壁、怪石、名花闻名。拜祭了屈原祠，再至九畹溪，让我们对屈原先生的不朽人生更多了认识与理解。小小溪流，风光秀美，景观众多。溪流两岸，沿途有仙女山、界亚、情侣峰、神牛泉、将军岩、美女晒羞、剪刀崖、和尚岩等十余处日自然景观；有问天简、坛包、神鬼石、巨鱼坊、求字碑、砚窝台、笔峰石、灵芝岩等近二十处人文景观。九畹溪风景区分为水路和陆路两段旅游区，陆路起九畹溪大桥，终至九畹溪漂流起点，沿途有仙女山、界亚、情侣峰、神牛泉、将军岩、美女晒羞、剪刀崖、和尚岩等十余处日自然景观；有问天简、坛包、神鬼石、巨鱼坊、求字碑、砚窝台、笔峰石、灵芝岩等近二十处人文景观；水路的漂流更是极具魅力，漂流河道分上下两段，上段6.4公里的惊险刺激漂流，急滩上飞舟，激情四射。下段6.8公里为静水里的休闲漂流，水深70-80米，碧波悠悠，两岸绝壁相对耸立，可沿途观赏笔峰石、望夫石、候王寨、百宵图、仙女沐浴等奇世美景，如在仙境。九畹溪是柔美的。清水如翡翠，青山若玳瑁。徜徉其间，如在画中游。九畹溪是激情的。激情来自于在波涛激浪中的漂流。九畹溪漂流，是游客群涌的最重要的理由。我们来到漂流的起点，岸边也是一片橙色世界。身着救身衣的游客排队入水，期盼着感受那一番别样的浪漫与激情。出发了——一段不寻常之旅开始了。我们二人一艇，驶向快乐的航程。不过，在此我要友情提醒，漂流活动的几个禁忌——55岁以上和14岁以下游客若参与漂流的，必须由公司安排安全员特别护送；体弱、伤残、风湿病、心脑血管疾病、高血压、癫痫病、恐惧症、精神病患者不得参与；孕妇、饮酒过量者不得参与；穿拖鞋、高跟鞋或是赤脚者不得参与；漂流途中不得解脱救生衣、安全帽、护膝和弃船游泳……总之，安全第一哟！漂流河道分上下两段，上段6.4公里的惊险刺激漂流，急滩上飞舟，激情四射。下段6.8公里为静水里的休闲漂流，水深70-80米，碧波悠悠，两岸绝壁相对耸立，可沿途观赏笔峰石、望夫石、候王寨、百宵图、仙女沐浴等奇世美景，如在仙境。评论(2)作别秭归，我面向先人故里敬礼秭归，楚文化的发祥地，屈原先生的诞生地。有昭君与屈原在此屹立，有三峡大坝雄视天下。秭归两日游，又要匆匆别，但这里的风光与文化留下了我的记忆；这里的人物与精神铭记在心中。面向移民新城，面向故人史迹，我深情的注目，默默的敬礼！评论</w:t>
      </w:r>
    </w:p>
    <w:p>
      <w:r>
        <w:t>评论：</w:t>
        <w:br/>
        <w:t>1.文化之旅 屈原的情怀一定比红灯酒绿的都市更有趣味</w:t>
        <w:br/>
        <w:t>2.看这张感觉漂流好刺激呀，楼主，漂流有什么注意事项，以前都没玩过。</w:t>
        <w:br/>
        <w:t>3.皮影戏，只在电视里见过的古老技艺。</w:t>
        <w:br/>
        <w:t>4.端午节去屈原故里游玩，会不会别有感触呐？</w:t>
        <w:br/>
        <w:t>5.这是在表演还是在体验呢？现在越来越少见皮影戏啦~</w:t>
        <w:br/>
        <w:t>6.这张好有趣哈哈哈，小孩子集体洗澡，以前的习俗好多古古怪怪的事</w:t>
        <w:br/>
        <w:t>7.楼主这房子上镶嵌的金色的东东是什么动物？为什么要按这个？</w:t>
        <w:br/>
        <w:t>8.漂流看起来很有意思呀，但是我一直不敢尝试，总感觉会掉到河里[偷笑]</w:t>
        <w:br/>
        <w:t>9.楼主很有文采和底蕴</w:t>
        <w:br/>
        <w:t>10.这些草药都是什么呀？真的会健身防病辟邪降幅嘛？</w:t>
      </w:r>
    </w:p>
    <w:p>
      <w:pPr>
        <w:pStyle w:val="Heading2"/>
      </w:pPr>
      <w:r>
        <w:t>14.神农架一家三口自驾游</w:t>
      </w:r>
    </w:p>
    <w:p>
      <w:r>
        <w:t>https://travel.qunar.com/travelbook/note/6856842</w:t>
      </w:r>
    </w:p>
    <w:p>
      <w:r>
        <w:t>来源：去哪儿</w:t>
      </w:r>
    </w:p>
    <w:p>
      <w:r>
        <w:t>发表时间：2017-07-09</w:t>
      </w:r>
    </w:p>
    <w:p>
      <w:r>
        <w:t>天数：4</w:t>
      </w:r>
    </w:p>
    <w:p>
      <w:r>
        <w:t>游玩时间：2017-07-09</w:t>
      </w:r>
    </w:p>
    <w:p>
      <w:r>
        <w:t>人均花费：1000 元</w:t>
      </w:r>
    </w:p>
    <w:p>
      <w:r>
        <w:t>和谁：家庭</w:t>
      </w:r>
    </w:p>
    <w:p>
      <w:r>
        <w:t>玩法：自驾</w:t>
      </w:r>
    </w:p>
    <w:p>
      <w:r>
        <w:t>旅游路线：</w:t>
      </w:r>
    </w:p>
    <w:p>
      <w:r>
        <w:t>正文：</w:t>
        <w:br/>
        <w:t>第1天出发前给爱车做个保养，毕竟要跑长途嘛，谁知道做完就十点了，然后我们也就不紧不慢的出发了……途中路过野人洞就进去玩了2小时，反正也不急着赶路，进去之后才发现不虚此行，收获满满，关键是在这炎热的夏天冷飕飕的感觉真好……钟乳石时光隧道这个天梯老公抱着宝宝爬了25层呢，真心佩服，没点实力的千万别挑战啊看看多高吧我们后面跟了这么多人，老公走在最前面，我身后的是导游路过野人美女，马上就出洞口了，因为抱着宝宝下去比较远，就坐了滑滑梯，😂😂😬😬后悔的啊，胳膊都快折了，没抱宝宝第二天胳膊还疼的不像话，下次我宁愿多走路……从野人洞出发，途中老公困了，一家三口就这么把车停到路边睡了一个小时评论(1)南天门2篇游记中提到门票¥预订简介：南天门海拔2602.7米，山势巍峨，山口雄壮，风景优美，人行其上，如登南天，是“野人”经常出没的地方，这里设有野考大本营。查看详情继续出发，途中美景评论板壁岩24篇游记中提到门票¥预订门票价格：无需门票。包含在神农顶景区门票内，通用于神农顶景区门票。开放时间：周一至周日  7:30-17:30电话：0719-3456999,400-994-2333地址：神农架林区神农顶风景区内，距木鱼镇约45公里，离瞭望台约5公里简介：原始森林中的一片石林，怪石林立，姿态各异。</w:t>
        <w:br/>
        <w:t>神农架“野人”出没的地方，说不定可以与“野人”兄弟不期而遇。查看详情云海好美云海中的你们真美爸爸的小情人儿，好爱你宝爸的拍照技术有待提高呢评论太子垭10篇游记中提到门票¥预订门票价格：无需门票。包含在神农顶景区门票内，通用于神农顶景区门票开放时间：周一至周日 07:00-18:00电话：0719-3456789地址：神农架景区内查看详情路过太子垭评论大九湖入口到酒店了，终于可以好好休息了，把宝爸累的啊酒店外面环境不错酒店是我在去哪网订的，只能说我眼光真的不错，在这么多的酒店中选择了这家，装修好，环境好，位置好，老板人好，等等一切都好……稍作歇息，换了衣服，出来吃晚餐，因为比较冷，就穿了厚点的，可惜还是薄了一家三口的旅行不要太幸福根据店家的介绍去吃这家的烧烤糖果树酒店我们宝宝是不是很可爱啊第二天早上，起床收拾好给宝宝穿洗，然后冲点奶粉吃着，吃饱饱好出发，，宝爸昨天开车累着了就让他多睡会，结果人家还说没睡好😂😂吃早餐的地方，在住的酒店隔壁一个叫重庆小小面的地方，味道一般吧，小宝又开始自由活动了去大九湖的大巴车上，这个是要单独买票的，60一人，车开不进去大九湖坐了大概20分钟到达第一站，就换乘小火车了，观光旅游小火车上宝贝好乖，贴在爸爸身上一动不动途中抓拍风景这父女俩真酷自己扶在那，好听话湿地想啥呢茅草屋在这一站下车了，五号湖，开始自己游玩'好多摩拜单车，可惜带宝宝没法骑啊去鹿苑的途中，还好带了宝宝车，不然抱着好累呢😂😂小火车经过呢这两位老人是从湖南过来避暑的呢，老了这样真是一种幸福😊😊查看全部评论(2)神农顶3分/57篇游记中提到门票¥预订门票价格：旺季（3月26日-11月25日）140人民币；淡季（11月26日-次年3月25日）112人民币开放时间：旺季（3月26日-11月25日） 7:00-16:30；淡季（11月26日-次年3月25日） 8:30-15:30电话：400-994-2333,0719-3456999地址：神农架林区神农顶风景区内(木鱼镇以西)简介：华中地区海拔最高的山峰，有着“华中第一峰”之称。</w:t>
        <w:br/>
        <w:t>登上峰顶的平台，四周云雾飘渺，一览众山小，豪迈之情油然而生。查看详情早上七点，起床了，没有打扰他们父女俩，我悄悄的先收拾起来……路过神农顶，并没有进去，听说要爬三千梯，抱着宝宝实在不敢尝试路过三省台萌宝刚睡醒傻呆呆的呢神农谷懒洋洋的绵延起伏的山谷好开心啊留个影这是厕所，唉，脏的啊好会摆poss呢是不是很美查看全部评论三峡人家60篇游记中提到门票¥预订门票价格：180元电话：0717-7855592地址：宜昌市夷陵区峡州路5号简介：体验原汁原味的土家民俗风情，全方位、多角度领略三峡原生态的自然风光。查看详情在美团上团的西陵峡游览的船去三峡人家，本来以为跟三峡人家的是一样的，没想到上个一个类似黑导游的团，怪不得一早上六点多就跟我联系，说八点之前要去换票上船，结果根本起不来，就准备算了，不做船了，自己去的，然后都申请退款了，谁知道那边又打电话过来了，说十点半还有一班，我们想着总是起来了就去吧，紧赶慢赶终于最后一分钟赶上了……船上真的好热，坐天台上还需要交20元露台费，真是坑啊，两岸风景真心不咋样，水也脏兮兮的，热的根本没心情看，宝宝也格外的闹腾，可能是热的发燥吧随便拍了几张坐了一个多小时到了目的地，还有坐电梯上去，又得30块钱！其实完全没必要的，只是抱着孩子太热，想着总是来了，就交钱上去了……导游说上面没地方吃饭，我们就去景区外面找吃的了，本来要每人35吃团餐的，我们团餐吃怕了，就没参加，去外面一个农家里面吃了点，还还了价，两个人两个菜加米饭60，根本没导游说的那么坑！看来出门还是得自己掌握行程！宝爸又继续一路抱宝说的是电梯，自己还是爬了好远的路烈日下汗如雨下……中心舞台，赶上大部队了，都下午两点了，才知道他们还没吃到饭😁😁可悲的下午三点乘坐最早的一般船返回宜昌，今天简直是最糟心的一天，风景没看着，还受罪，宝宝都热出痱子了！三峡的人真心很不善良，一点也不喜欢！直接回程！这是第一个服务区拍的天空，服务区都比三峡美好多……这小家伙一路就这么吃着……我也省事了，出来跑几天又长大了不少晚上八点多，还在路上，还有两个多小时的车程，宝宝睡着了，给她铺好睡好我去副驾坐了，好让她舒舒服服的休息一会……评论</w:t>
      </w:r>
    </w:p>
    <w:p>
      <w:r>
        <w:t>评论：</w:t>
        <w:br/>
        <w:t>1.楼主可以加一下微信吗？我们准备明天去玩，想咨询一下你，谢谢</w:t>
        <w:br/>
        <w:t>2.</w:t>
        <w:br/>
        <w:t>3.</w:t>
        <w:br/>
        <w:t>4.15172288852，微信同号</w:t>
        <w:br/>
        <w:t>5.</w:t>
        <w:br/>
        <w:t>6.</w:t>
        <w:br/>
        <w:t>7.哥们你去了么？我们这打算5号出发，能加个微信聊聊么</w:t>
        <w:br/>
        <w:t>8.感谢分享，宝贝很可爱。</w:t>
        <w:br/>
        <w:t>看着清江水变混了，估计是才下过雨吧。</w:t>
        <w:br/>
        <w:t>9.美女，我爸爸腿不好，只能选择性的看看，请问，那两个景点最值得一看？？？还有就是车能开到哪里？？</w:t>
        <w:br/>
        <w:t>10.钟乳石是哪个景点？</w:t>
        <w:br/>
        <w:t>11.谢谢你的细致分享，小宝宝可爱[可爱]</w:t>
        <w:br/>
        <w:t>12.游览完了都回胡光山色酒店住吗？</w:t>
        <w:br/>
        <w:t>13.车可以开到大九湖吗？</w:t>
        <w:br/>
        <w:t>14.</w:t>
        <w:br/>
        <w:t>15.</w:t>
        <w:br/>
        <w:t>16.不可以</w:t>
        <w:br/>
        <w:t>17.美女，你入住的是多少钱一晚？</w:t>
        <w:br/>
        <w:t>18.</w:t>
        <w:br/>
        <w:t>19.</w:t>
        <w:br/>
        <w:t>20.130呢</w:t>
        <w:br/>
        <w:t>21.带孩子出游不易啊，深有体会，但还是想带孩子去更多地方</w:t>
        <w:br/>
        <w:t>22.宝宝真可爱呀，萌萌哒！赞一个</w:t>
        <w:br/>
        <w:t>23.请问你们这是什么酒店</w:t>
        <w:br/>
        <w:t>24.</w:t>
        <w:br/>
        <w:t>25.</w:t>
        <w:br/>
        <w:t>26.去哪网可以订</w:t>
        <w:br/>
        <w:t>27.</w:t>
        <w:br/>
        <w:t>28.</w:t>
        <w:br/>
        <w:t>29.湖光山舍</w:t>
        <w:br/>
        <w:t>30.楼主有遇到神农架的野人吗 哈哈 好好奇</w:t>
        <w:br/>
        <w:t>31.</w:t>
        <w:br/>
        <w:t>32.</w:t>
        <w:br/>
        <w:t>33.[偷笑]</w:t>
        <w:br/>
        <w:t>34.</w:t>
        <w:br/>
        <w:t>35.</w:t>
        <w:br/>
        <w:t>36.[偷笑]</w:t>
        <w:br/>
        <w:t>37.</w:t>
        <w:br/>
        <w:t>38.</w:t>
        <w:br/>
        <w:t>39.没有呢😁😁</w:t>
      </w:r>
    </w:p>
    <w:p>
      <w:pPr>
        <w:pStyle w:val="Heading2"/>
      </w:pPr>
      <w:r>
        <w:t>15.带上小天使感受三亚的北纬18度风情（自由行5天4晚）</w:t>
      </w:r>
    </w:p>
    <w:p>
      <w:r>
        <w:t>https://travel.qunar.com/travelbook/note/6866342</w:t>
      </w:r>
    </w:p>
    <w:p>
      <w:r>
        <w:t>来源：去哪儿</w:t>
      </w:r>
    </w:p>
    <w:p>
      <w:r>
        <w:t>发表时间：2017-07-21</w:t>
      </w:r>
    </w:p>
    <w:p>
      <w:r>
        <w:t>天数：5</w:t>
      </w:r>
    </w:p>
    <w:p>
      <w:r>
        <w:t>游玩时间：2017-07-14</w:t>
      </w:r>
    </w:p>
    <w:p>
      <w:r>
        <w:t>人均花费：3000 元</w:t>
      </w:r>
    </w:p>
    <w:p>
      <w:r>
        <w:t>和谁：家庭</w:t>
      </w:r>
    </w:p>
    <w:p>
      <w:r>
        <w:t>玩法：海滨海岛</w:t>
      </w:r>
    </w:p>
    <w:p>
      <w:r>
        <w:t>旅游路线：</w:t>
      </w:r>
    </w:p>
    <w:p>
      <w:r>
        <w:t>正文：</w:t>
        <w:br/>
        <w:t>前言三亚湾5分/2283篇游记中提到门票¥预订门票价格：免费开放时间：全天地址：三亚市天涯区简介：海岸线绵长、视角开阔的海滩，是欣赏日落的绝佳之处。查看详情小时候，越过这座山看到的却还是一座山但它们却有着不同因此我还是会选择去翻越看看山那边的海说走就走，去感受北纬18的热带风情。。。“世界那么大，我想去看看”评论行程1 第一天 到达亚 准备   入住酒店行程2 第二天 市区——天涯海角——南山寺——前往酒店行程3 第三天    一日游去槟榔谷---晚上吃海鲜行程4 第四天    亚龙湾自由行      吃火锅行程5 第五天    返程回家。。。。下次三亚见3人来回机票   5260酒店住宿费     1300车费                200景点门票         1200餐费                 1200合计9160人均：3053元评论第1天7月14日从三峡机场出发，计划了很久，一直想去我梦想的地方一直想去我梦想的地方，那里有海，碧蓝的海，那里有热带的水果，吃不完，那里有丰盛的海鲜，让人口馋。。。。一直没有时间，一直等有时间，这次，小天使放假了，一家人说走就走，来一场说走就走的旅行。大海，沙滩，是孩子的最爱，也是我的最爱，在各大网站看了很多关于三亚的传说，看了很多三亚游记，非常的向往。我不喜欢跟团，不喜欢打卡式的旅游，我喜欢自由，随心，随意，一家人快乐的，轻松的游玩，真正的感受当地的风情，文化，美景。每次出游，都是在去哪儿网定的机票，酒店，这次也不例外。7月12日，定了机票，酒店，14日准时出发，带着美丽的心情和简单的行囊，出发罗湖北宜昌三峡机场，等待下午3点的飞机，希望不要晚点哦。。。海航飞机如约而至，很幸运，没有晚点。。。美丽的空姐，空姐也就是尊称，其实也就是一个服务员。不过，比较漂亮而已还没起飞，无聊的等待，偷拍一张小天使三亚的雨，说来就来，说走就走，来的时候乌云密布走了后，万里无云，空气也特别的清新，很舒服下午5点半准时到达，再一次幸运没有晚点，一般到三亚的客机都是会晚点的三亚才下过一场暴雨雨过天晴好像是在欢迎远方来的客人到了后，我们入住在网上订的名宿客栈公寓，住进去，确实不错，环境很好，在小区里面干净，卫生，整洁，服务态度也超级好到了门口，就来接行李，享受5星级的服务哦阳台很大的落地窗，坐在阳台，面朝大海，点上一支烟，很惬意，也不影响我的小天使早上起来，躺在床上就可以看日出，非常的舒服。远处的海，白云，天边，海天一线坐在酒店的阳台，看着大海，远处的海景，真的让人陶醉。。。。公寓酒店里的游泳池，是不是很舒服，酒店的游泳池，可以畅游一下，非常的舒服热带雨林的树木，看着就是舒服，小天使不肯照正面，她说现在流行照背影小天使，来一个背影照片。三亚湾的晚霞，是不是很美三亚湾离市区很近，我们住的公寓外面到处都是餐馆，还有下岗职工海鲜市场，超市，吃饭，购物都很方便我们找了半天，还是决定吃川味火锅，吃完饭，小天使就要去海边看看夜景，挖沙，捡贝壳远处的凤凰岛很美很美攻略：三亚湾，离凤凰机场很近22公里，打的士只要30多，离市区很近到天涯海角，南山寺也很近，巴士车去1个小时第一站，去天涯海角，玩过了，在海角门口坐巴士直达南山寺。所以，来三亚，选折在这里住，是很方便的。评论天涯海角，南山寺早上吃过早餐，迫不及待的出发，酒店附近就是车站有很多通往天涯景区的巴士，8元直达天涯门票处，昨天晚上在网上订的门票摩崖石刻。。。。。这字写的真好哦看过三亚的海，就真的不用去国内其他地方再看海了厦门的海，青岛的海，都比不过沙滩，孩子的最爱，每一个来三亚人的最爱。。。这两棵树，长的真的很有感情。。。同心树天涯景区的，同心树，折风景，真的如画，情不自禁的和老婆拍了一张！歪脖子树，三亚的著名景点，画册上，攻略里，好像都有她。。。著名的脖子的树，好多拍照的游客白云，蓝天，椰子树，搭配在一起，太美了小小摄影家。。。一家人，来一个自拍，哈哈忍不住自拍一个，这情，这景，真的是流连忘返。。。曾经说过，陪你走到天涯海角，永不变心海角，天涯，天涯，海角南天一柱台风来了，台风来了，刚好参观完天涯海角赶紧的离开，前往下一站南山寺天涯海角出口就有直达的巴士不二法门，独一无二，说一不二台风也阻挡不住游玩的乐趣远处的海上观音，好胸围，108米高海上观音圆通宝殿里金玉观音耗资1.9亿，用100公斤黄金120克拉南非钻石数千粒红蓝宝祖母绿珊瑚松石珍珠100公斤翠玉台风真的很猛，好大好大雨，好大好大的风，全身都淋湿了还是冒雨去拜海上观音请了一串手链心诚则灵菩萨保佑，菩萨保佑攻略：自由行最舒服，早上睡到自然醒，吃早餐住三亚湾，到天涯海角，南山寺很方便，到处是车最好做巴士，可以观赏沿途的夜梦走廊千万别坐到处找你的野车哦三亚的旅游环境，现在净化的很好，没有遇到强买强卖的人也没有遇到啦你消费的人，以前可能不一样现在的三亚，我为他点赞评论槟榔谷5分/138篇游记中提到门票¥预订门票价格：120元开放时间：8:00-17:30，16:30停止入园电话：0898-38661116,0898-38660315地址：保亭黎族苗族自治县三道镇甘什岭槟榔谷简介：了解原汁原味的海南原住民文化，欣赏大型黎苗文化歌舞表演。查看详情槟榔谷，是必去之处，来了三亚，不去感受当地的文化就是没来昨天下午定的一日游团，这样方便，自己坐车去不划算哦去哪儿网定的价格是最低的，我比较了很多网站旅游，有的人回家之后，就只有几张照片走马观花，没有一点意识文化，中国的56个民族，文化底蕴很深三亚，原著居民，就是黎族黎族的记忆，三亚的记忆，我们的记忆好大好大的雨，但是，出来玩就是一种感受下雨，台风，也是一种感受旅游，享受的是一个过程，而不是结果。。。。感受大自然的美。。。。槟榔谷的帅哥，给我们讲解黎族的历史文化很风趣，幽默的小猴子孩子们听的好聚精会神哦大家看她们在干嘛了？波隆。。。。帅哥导游，声音像华仔，长的也像哦雨太大，下午3点返回市区回到公寓酒店拿行李转战下一个酒店还是定的三亚湾京海假日国际酒店，很不错的，14年装修的，关键是出酒店就是海边晚上去吃海鲜哦攻略：自由行来三亚，如果去远一点的景点，建议还是定一日游槟榔谷，呀诺达，蜈支洲岛这样可以很轻松的去玩这次有台风，蜈支洲岛去不了很遗憾，很遗憾。。。。。。评论亚龙湾5分/2829篇游记中提到门票¥预订门票价格：免费开放时间：全天开放电话：0898-88568899地址：三亚市亚龙湾国家旅游度假区简介：三亚沙质水质绝佳的海湾，是国际五星级酒店的云集之地。查看详情亚龙湾，天下第一湾。。。。在酒店门口就可以坐巴士直达。。。千古情。。。。台风过后，海浪特别的大到海里冲浪，非常的舒服一句诗很应景。。。乘风破浪会有时。。。小天使的随拍。。。。。。开心的不得了。。。。。风一般的女子。。。。。诗和远方晚上的三亚湾日落。。。攻略：一定要做好防晒措施，一定要做好防晒措施，一定要做好防晒措施，一定要做好防晒措施，一定要做好防晒措施，一定要做好防晒措施，一定要做好防晒措施，一定要做好防晒措施，我和小天使的，皮肤都晒伤了，好红，好疼。。。。。。。。。。。。。吃海鲜：我建议，不要去所谓的什么什么市场，买海鲜加工你想啊，加工费那么便宜，他们怎么赚钱了？做海鲜的时候，就。。。。。，你也看不见。。。。暗度陈仓，偷梁换柱，36计你读过把，这就是猫腻。。。。。。所以，我找了一家海鲜店，很多人在吃，价格也不贵，味道也很不错。。。。评论返程。。。回宜昌不是每次旅程都会如路书般完美不是每次守望都会到预期结果纵然没有落日余晖也要努力绽放光芒点亮那片海日出，是那么的美好新的一天开始了。。。。一点小遗憾，因为台风，没有登岛去蜈支洲，没有玩海上项目美好的事物，总会有那么一点遗憾不过，正好给我再一次去三亚的理由了哦三亚，我遇见了你的美。。。生活不止眼前的苟且还有诗和远方的田野你赤手空拳来到人世间为找到那片海不顾一切我热爱生活，热爱旅行我喜欢大海，喜欢他的胸襟海纳百川，有容乃大这就是格局下次，我们见。。。不见不散评论</w:t>
      </w:r>
    </w:p>
    <w:p>
      <w:r>
        <w:t>评论：</w:t>
        <w:br/>
        <w:t>1.把日子过成诗了，赞一个👍祝你家庭幸福美满</w:t>
        <w:br/>
        <w:t>2.[朕知道了]</w:t>
        <w:br/>
        <w:t>3.[32个赞]32个赞！为你转身，求上头条！</w:t>
      </w:r>
    </w:p>
    <w:p>
      <w:pPr>
        <w:pStyle w:val="Heading2"/>
      </w:pPr>
      <w:r>
        <w:t>16.重庆出发！一路向东！跟着感觉走～</w:t>
      </w:r>
    </w:p>
    <w:p>
      <w:r>
        <w:t>https://travel.qunar.com/travelbook/note/6880030</w:t>
      </w:r>
    </w:p>
    <w:p>
      <w:r>
        <w:t>来源：去哪儿</w:t>
      </w:r>
    </w:p>
    <w:p>
      <w:r>
        <w:t>发表时间：2017-08-06</w:t>
      </w:r>
    </w:p>
    <w:p>
      <w:r>
        <w:t>天数：5</w:t>
      </w:r>
    </w:p>
    <w:p>
      <w:r>
        <w:t>游玩时间：2017-08-03</w:t>
      </w:r>
    </w:p>
    <w:p>
      <w:r>
        <w:t>人均花费：8000 元</w:t>
      </w:r>
    </w:p>
    <w:p>
      <w:r>
        <w:t>和谁：独自一人</w:t>
      </w:r>
    </w:p>
    <w:p>
      <w:r>
        <w:t>玩法：摄影,徒步</w:t>
      </w:r>
    </w:p>
    <w:p>
      <w:r>
        <w:t>旅游路线：</w:t>
      </w:r>
    </w:p>
    <w:p>
      <w:r>
        <w:t>正文：</w:t>
        <w:br/>
        <w:t>当地玩乐完美的一天东方明珠563篇游记中提到门票¥预订门票价格：160元开放时间：8:00-22:00电话：021-58791888地址：上海市浦东新区陆家嘴世纪大道1号简介：在259米高的全透明观光廊上，360度欣赏申城夜景。查看详情因为一张图，爱上一座城！之前在网上看到网友拍的外滩和上海的夜景，觉得简直太对我的胃口了！中了照片的毒，我就说我一定要来看看！突然对地理产生了浓厚的兴趣！决定不再做井底之蛙，耳闻不如眼见！今年开始全国游！先从大的地方入手，先从国内入手！各个击破！看今年能飞多少地方～现在疯狂恶补地理知识中，突然发现地理真的是一门很实用的课程！再一次后悔没有认真学习地理！！！主要是小的时候父母都舍不得花钱让我出去旅游，没有亲身经历确实太虚幻了！现在起，很多地方将不再是从电视和书本里的虚幻了！中国那么大，我想去看看！漂亮的开始！这个灯的颜色很梦幻！上海那么大，我想去看看！冲着外滩和东方明珠塔的魔力我就去啦～评论(2)江北国际机场出发第一天武汉天河国际机场电话：027-85818305简介：武汉天河国际机场是中国民航总局指定的华中地区唯一的综合枢纽机场和最大的飞机检修基地、国家一级民用机场。查看详情告别我最爱的bb小熊，买好了机票滴滴快车走一个！买的特价机票！因为是最后一班出发时间很晚，在飞机上都差点睡着了，飞了2个多小时，机票费花了500多，觉得南航的帅哥好多啊～下了飞机滴滴专车接驾，服务态度很好啊！基本上是绕了整个武汉，因为是临时接到通知，所以要从天河机场坐到汉口去，开了很久，快一个小时的感觉，确实远，还有高速过路费收了15好像是，有史以来最贵的打车费，200多！司机开的特别慢……说走就走的一次半旅行，因第二天早上要在武汉汉口办事，临时出发！收拾了一晚上，晚上就出发啦！飞机上拍的，南航的空少小哥哥好帅！评论汉口火车站简介：汉口火车站是全国最大的欧式火车站，主要承担北上客运列车始发或过境车。查看详情早上坐动车去宜昌，和朋友碰面！此处省略一万字，因为照片传了微信手机内存不够就删了，想看的朋友们可以加我看！汉口这个火车站比较小，所以想去哪里的话都还比较好找，速度也相对较快的！坐了差不多2个小时多就到啦！路上有一个小插曲……为了去买麦当劳和kfc繁殖上车慌慌张张走错了车厢🚇，关键人也确实真的多，密集恐惧症了[晕][晕][晕]好在小姐姐我是个会享受也会吃苦的小同学，二等座就二等啦😝[皱眉][皱眉][皱眉][皱眉][皱眉][皱眉]评论长城假日酒店(宜昌三峡自贸区店)¥0起预订电话：0717-6060000地址：宜昌西陵区发展大道62号简介：长城假日酒店(宜昌三峡自贸区店)地处宜昌市高新区发展大道，近北海路，是通往各大风景区的必经之路。 酒店集商务、宴会、餐饮、住宿于一体，拥有温馨舒适和独具特色的客房百余间，以及可容纳200余人的豪华宴会厅，是查看详情特色建筑小金塔！很好看！宜昌的灯饰做得不错哇～到处像过年一样的闪呢！雨夜小游一圈宜昌～朋友热情招待请吃海鲜大餐，吃完了又去酒吧玩了玩我全当是看海洋生物玩啦～皮皮虾我们走！味道一般呢～但是很新鲜呢价格比较贵的！这几天行程总揽，都是边走边定的，所以买买退退，我就是如此的不按常理出牌～这次的行程十分赶，因为我的生活节奏也越来越快了，回想前几年，我去了好多次云南各种地方，每次在同一个地方一待就是几天～但毕竟这次的主打是一个城市住一晚的那种浪漫！第二天从宜昌三峡机场——南京禄口机场速度很快哦！就是加收了托运费80呜呜早上在酒店吃的早饭！酒店很划算，才600多就可以住很大的套房，很满意！就是没想到一到了餐厅就被吓坏了！一大群人，各种吵闹各种抢，然后我都没胃口了……评论书香世家酒店(南京新街口德基广场店)2篇游记中提到¥426起预订电话：025-86819888地址：南京鼓楼区管家桥65号新华大厦内简介：书香世家酒店(南京新街口德基广场店)位于管家桥65号新华大厦内，距离火车站仅20分钟车程，距离火车南站约25分钟车程，地理位置优越，周边交通便利。 书香世家酒店(南京新街口德基广场店)是书香投资集团在南京市投资查看详情冲上云霄！勇敢的心！南京！南京！从宜昌坐飞机到了南京！南京很有历史风味哦～太坑爹啦～居然不能免费拖运，要加收80Rmb，为了节约80上去了又被邀下来啦，太瓜啦[微笑][撇嘴][撇嘴][衰][衰][衰][衰]，从机场到三元巷入住书香世家酒店，车费花了150左右初见南京！从小到大没去过几个地方，没坐过几次飞机，本公主表示非常兴奋！南京是历史上著名的首都，也是一座历史文化悠久的韵味城市，姿势夸张的树给我留下了深刻印象！入住450的书香世家酒店，文艺范的选择！苏A才是主城的车喔主要被这些摆设所吸引，但是房间整体感觉一般呢只有出来旅游才喜欢化妆的我！需自我反省为什么平时不爱化妆？中途去洗了个头！理发师666，价格比较小贵，50洗吹，洗的很差，吹得很好哈～这家理发店特别小资情调～是不是像咖啡吧前台南京第一站！夫子庙！据说是必来之地！我酒店滴滴快车过来的，比较近！立马就滴滴去了夫子庙！开始逛起喔～美丽的小月夜～慢慢摇～密集恐惧症！我害怕人看人……喜欢这个漂亮的夜晚～秦淮河喔～感觉和丽江差不多查看全部评论南京1912街131篇游记中提到门票¥预订门票价格：免费进入开放时间：全天开放(1月1日-12月31日 周一-周日)电话：025-84517710-855地址：南京市玄武区长江后街8号简介：具有典型文化意义的时尚休闲街区，也是南京夜生活的聚集地。查看详情酒吧一条街，我是听理发师介绍的，滴滴快车直接从夫子庙过来的，不近不远的，司机人不错一直聊天还不错，小资调调～南京的小哥哥们很热情啊……，我不是来旅游也不是来泡吧的，我只是顺路来拍个照路上随便抓的路人帮拍！还是可以逛，人没那么多有点像成都太古里，但是小很多哈酒吧街的色狼比较多从你的全世界路过有魔鬼的身材也有可爱的颜值，有温婉优雅的小女孩性格也有傲娇暴躁的爷们性格，有热爱文艺文字的静谧也有迷恋狂野强势赛车的刺激，有好看的皮囊更有一个有趣的灵魂，看世间万象，感受人生百态，要么读书要么旅行，身体和灵魂总有一个要在路上……一切对抗体存于我却并不矛盾，甚至于惟妙惟肖，很多个性其实并不冲突～就有如有人说热爱那种女人，上得起5星级的高档，下得了公交车的拥挤，上得了厅堂，下得了厨房。而我，可以优雅如流水般自由行走，亦可以流氓如山洪暴发般野蛮……能够安静地写一些字，亦可以狂欢的舞蹈～其实不必惊讶，有一些矛盾体是可以共存的。随意拍拍评论(4)南京南站简介：南京南站位于南京市南部新城核心区，停靠经始南京的大部分高铁和少部分往芜湖方向的列车。查看详情从南京南～上海虹桥，买的最快的1个小时过点就到了！一会儿要坐高铁去上海啦！智慧族的首选性价比出行方式南京南名字挺好听的，南京下次见咯！终于要见到上海了！激动激动！！！！人生之中的第一次抵达魔都！上海，一个高大上的地方！顺路就来小逛一圈～两天一晚，文艺范儿和民国控的最爱～一个充满着民国与时尚现代穿梭的一线沿海城市！初次见面，让我好好体验你的美！！！吃个冰淇淋，哇，确实壕～出租车起步价16😳😳😳，高房价的城市确实不是吹的～用心观察之中！在上海遇见最美丽的自己！评论和颐酒店上海南京东路人民广场店1篇游记中提到¥186起预订电话：021-63224555地址：上海黄浦区汉口路678号简介：和颐酒店(上海南京东路人民广场店)位于人民广场核心区域、毗邻南京路步行街、外滩、城隍庙、豫园、新世界购物中心、来福士广场、杜莎夫人蜡像馆、上海博物馆、南京路美食街、四川中路商业圈、淮海路商圈、隔江眺望东查看详情住的500多的快捷小酒店，比昨天那个还小和简陋，唯一优点：地理位置优越！！！！！昨天回来的路上还迷路了～～～上海的房价真心贵啊～呜呜评论上海城隍庙568篇游记中提到门票¥预订门票价格：免费开放时间：城隍庙：08:30-16:30；步行街：全天开放电话：021-63284494地址：上海市黄浦区方浜中路249号简介：位于市中心的著名道观，是历史悠久的祈福胜地。查看详情上海之行第一站！不好玩，坐的专车过去，好贵！车费花了50几，怀疑司机是不是绕路了？？不好玩据说是网上流传着一句话:没来过城隍庙=没来过上海，所以我坐专车来了，几分钟逛完，密集恐惧症，赶紧逃离！这个可以有！20可以，开始暴走了～本来想走到豫园去，可惜没找到还累死我啦～评论豫园469篇游记中提到门票¥预订门票价格：40元开放时间：8:45～16:45电话：021-63282465地址：上海市黄浦区豫园老街279号简介：市区留存完好的江南古典园林，亭台楼阁雕梁画栋。查看详情随便拍了点，此时正在暴走！上海印象•步行暴走ing……现在终于看到传说中的外滩啦！还是比较壮观的哦！人爆多！外滩凉快～期待晚上开灯的效果[可怜][可怜]上海的马路很宽，上海的街道，大大小小，干净到令人难以置信！况且还这么多外地游客，估计看到太干净了自己都不好意思乱扔垃圾了！！重庆须加强管理！上海的银行特别多，不愧是金融中心之都！上海的威斯汀，可以评论外滩1113篇游记中提到门票¥预订门票价格：免费开放时间：全天地址：上海市黄浦区中山东一路（临黄浦江）简介：身倚浦西漫步十里洋场，隔江对望浦东繁华陆家嘴。查看详情人太多啦！！！排了很久挤了很久终于到啦！！只能这样拍啦，呜呜～金碧辉煌啊！晚上开了灯确实就像换了一身新装！！真的很漂亮！晚上确实霸道很漂亮的外滩！冲着东方明珠塔来的哦！评论南京路步行街638篇游记中提到开放时间：全天地址：上海市黄浦区南京东路，西起西藏中路，东至河南中路简介：穿越回百年前的十里洋场，逛一逛老牌百货商场和老字号商店。查看详情各种高大上！各种美丽！这家餐厅很有特色！很漂亮，买了一个做纪念，价格比较实惠很喜欢，我发觉确实论美女的话还是我们重庆最多啦！其他城市发现美女的机率较小，刚刚路上这么多人又遇到个奇葩一直追着我叫我女神和传说中的天使……还差点强拥抱，吓死我啦！！！！回去休息啦！！！！！！such a beautiful city with so many shining lights～i love there！很开心！买了一点小零食～确实霸道，此时此刻腿已走断，停不下来此时此刻腿已断！且还有一大堆没逛完，下次继续！今天早上吃了kfc，现在终于感觉到饿得不行啦～这一顿价值100RMB，只是一种乡村基餐厅的布置，价格壕……灯碧辉煌！喜欢这样的建筑！上海真心漂亮！！！我喜欢～各种合我的胃口哇～我最喜欢漂亮的霓虹灯闪烁卡～这里的建筑各种高大上～氛围舒适～像我这样一万年没逛过街的人都可以逛得废寝忘食停不下来！！简直各种目不暇接哇～被穷养长大的孩子真可怜！呜呜～大家不要笑我啊～主要我真的太兴奋啦！！！此处省略一万字和图片n张，晚上回酒店的路上发现走不动老好老火！快车没有，专车价格伤不起！当个步兵好辛苦，而且我骑不来自行车……这样一个美丽的城市,有很多闪亮的灯光~我爱!礼物一览~两个字形容上海:霸道!此行的小礼物评论上海杜莎夫人蜡像馆159篇游记中提到门票¥预订门票价格：170元开放时间：10:00-21:00电话：4000-988966地址：上海市黄浦区南京西路2-68号新世界商厦10楼简介：与姚明、汤姆·克鲁兹等众多世界名人的逼真蜡像合影，更有杨洋、陈伟霆等明星的最新蜡像登场。查看详情在上海觅见最美好的童年时光～买了2张照片做纪念，自己很喜欢～哈哈，因为我生气的时候就变绿巨人啦！！！一家日式小馆，精致舒适，边吃边整理照片～精美！味道还可以，价格不贵一个人的好时光～又是人山人海！努力排队ing……直到退房了才发现我的酒店离步行街真的好近，昨天绕了好大一圈路，都没享受到高房价地段带来的优势，表示无力吐槽啊～男神系列！最爱的当然是赛车神和薛之谦啦～不过目测和吴亦凡有点配，看吴真人确实做得帅哈～嗯，上海杜莎夫人蜡像馆！一如既往的高大上！灯光，音乐，氛围效果都很棒！跟随一众青少年同学们一起玩耍拍照，突然感觉自己重返到了17岁，我的童年是十分灰暗与无任何色彩的，而现在我正在努力弥补那些缺失！感觉很嗨森！真的很好玩！且让我自以为只有17岁吧～评论人民广场这个地方对于大热天来说无可玩性，热死我啦，而且要走很远呢评论上海虹桥国际机场啊哈～此时此刻我正在挤地铁～起码有接近2年没有坐过地铁了，感觉自己把自己养懒了，因为懒得走路和研究地铁路线，出门都是土豪出行方式伺候着～直到刚刚正准备叫滴滴的时候有酒店人员实在看不下这种浪费的行为跟我说几步路就是地铁站，并且不用换乘就可以到……因不赶时间也觉得确实不应浪费，索性大热天提大箱子走一个！下来的时候竟然没有电梯！提着重重箱子下来的，一路上问了很多人才找到了问呢乘坐！啊～此时此刻已经成功的在路上了，觉得自己又得到锻炼了！回想过往，公交，地铁线路我都是很熟悉的，现在竟然都不愿意吃苦了！一个人不论站在什么样的高度，都应该时常低下头来想想过去，忆当年是怎样吃苦耐劳脱贫的，感觉自己棒棒哒！高大上！气派！不是脏乱差的感觉，干净整洁！也不密集恐惧症啦！第一次见到这么大的机场！国航的票都做得高级很多，有点兴奋呢！回来的机票比较贵，还是买的最便宜的那种可还是花了接近900，此时此刻的上海晚上下雨啦～飞机延班了3个小时啦～一小波重庆市民表示焦急的等待之中……感觉这几天到了上海我性格稍微没那么急躁了……啊！可惜飞机延班啦～登机口变过去变过来的哈哈，名字和logo很可爱哦，上海版csc，但是价格是其双倍价，估计味道也没重庆的好吃呀，我觉得重庆其实就是个小上海～就像是途观和途锐的区别，就目前而言～此行的总结：活在当下！活在当下！忘掉过往，活在当下！有时候为了疗伤会做一系列疯狂的事，而旅行的意义则是为了让自己更加坚强，活在当下。当你走出了一个樊笼，你会发现生活真的不止眼前的苟且。附上部分花絮评论(2)</w:t>
      </w:r>
    </w:p>
    <w:p>
      <w:r>
        <w:t>评论：</w:t>
        <w:br/>
        <w:t>1.可以加你微信吗</w:t>
        <w:br/>
        <w:t>2.</w:t>
        <w:br/>
        <w:t>3.</w:t>
        <w:br/>
        <w:t>4.可以</w:t>
        <w:br/>
        <w:t>5.陈伟霆大佛爷帅炸裂了，楼主你也喜欢他吗？</w:t>
        <w:br/>
        <w:t>6.</w:t>
        <w:br/>
        <w:t>7.</w:t>
        <w:br/>
        <w:t>8.嘿嘿，还可以哦，蜡像馆里很多我都很喜欢，我最喜欢的是薛之谦哈</w:t>
        <w:br/>
        <w:t>9.楼主是不是都用的手机拍的，感觉照片都有点糊糊的。</w:t>
        <w:br/>
        <w:t>10.</w:t>
        <w:br/>
        <w:t>11.</w:t>
        <w:br/>
        <w:t>12.哈哈哈楼主真辛苦</w:t>
        <w:br/>
        <w:t>13.</w:t>
        <w:br/>
        <w:t>14.</w:t>
        <w:br/>
        <w:t>15.嗯，随便拍的都是，因为主要是去办事，顺便拍的</w:t>
        <w:br/>
        <w:t>16.这个俯瞰太美啦，在哪里拍的？楼主知道吗？</w:t>
        <w:br/>
        <w:t>17.</w:t>
        <w:br/>
        <w:t>18.</w:t>
        <w:br/>
        <w:t>19.这个我也不知道哦，我也是看别人帖子里发的，我就是被这张吸引啦</w:t>
        <w:br/>
        <w:t>20.这个街区全是酒吧吗，想要白天去拍照，不知道合适吗？</w:t>
        <w:br/>
        <w:t>21.</w:t>
        <w:br/>
        <w:t>22.</w:t>
        <w:br/>
        <w:t>23.是的呢</w:t>
        <w:br/>
        <w:t>24.</w:t>
        <w:br/>
        <w:t>25.</w:t>
        <w:br/>
        <w:t>26.晚上有灯光感觉会更好看</w:t>
        <w:br/>
        <w:t>27.</w:t>
        <w:br/>
        <w:t>28.</w:t>
        <w:br/>
        <w:t>29.嗯呢，白天估计没那么好看呢</w:t>
      </w:r>
    </w:p>
    <w:p>
      <w:pPr>
        <w:pStyle w:val="Heading2"/>
      </w:pPr>
      <w:r>
        <w:t>17.“三下乡"  恩。行"       嗯，行。</w:t>
      </w:r>
    </w:p>
    <w:p>
      <w:r>
        <w:t>https://travel.qunar.com/travelbook/note/6879759</w:t>
      </w:r>
    </w:p>
    <w:p>
      <w:r>
        <w:t>来源：去哪儿</w:t>
      </w:r>
    </w:p>
    <w:p>
      <w:r>
        <w:t>发表时间：2017-08-06</w:t>
      </w:r>
    </w:p>
    <w:p>
      <w:r>
        <w:t>天数：9</w:t>
      </w:r>
    </w:p>
    <w:p>
      <w:r>
        <w:t>游玩时间：2017-06-29</w:t>
      </w:r>
    </w:p>
    <w:p>
      <w:r>
        <w:t>人均花费：2000 元</w:t>
      </w:r>
    </w:p>
    <w:p>
      <w:r>
        <w:t>和谁：三五好友</w:t>
      </w:r>
    </w:p>
    <w:p>
      <w:r>
        <w:t>玩法：人文</w:t>
      </w:r>
    </w:p>
    <w:p>
      <w:r>
        <w:t>旅游路线：</w:t>
      </w:r>
    </w:p>
    <w:p>
      <w:r>
        <w:t>正文：</w:t>
        <w:br/>
        <w:t>前言我是个俗气至顶的人见山是山，见海是海，见花便是花唯独见了你，云海开始翻涌，江潮开始澎湃，昆虫的小触须绕着全世界的痒你无需开口，我和天地万物便通通奔向你嗯行，恩，行评论说说这次旅行一群食肉徒的豪华版宜恩行赴恩施自治州“恩，行”社会调研暑期实践队6月29日正式出发评论第1天武汉-宜昌10点半从学校正式出发，中午乘D957  16点15到达宜昌东火车站。宜昌东站出行还算比较方便，出站后就能看到brt公交站，因为提前订好了酒店，直接前往酒店休息，准备第二天行程评论住宿宜昌墨筑酒店3分¥0起预订电话：0717-6620777地址：宜昌伍家岗区沿江大道特168-6号，万达广场B座28楼简介：宜昌墨筑酒店位于伍家区沿江大道万达广场写字楼，毗邻万达商业中心、九码头水陆交通枢纽，方便前往三峡游客中心、滨江和平公园休闲广场，地段优越，旅游交通十分便利。 宜昌墨筑酒店是一所集艺术、文化、休闲、娱乐查看详情先说说它的优点吧。1.位置真的好，万达广场写字楼28楼，购物餐饮都非常方便，出去游玩，临近江边，往右侧走不远对面是游客中心，还可以在3码头站坐brt公交到葛洲坝，西陵峡口。 2.温馨，灯光比较柔和，微黄的灯光让人睡眠质量得到提高，同时也比较适合情侣。 3.老板人好，服务态度好，有什么事情找老板，老板都是有求必应。缺点：1.整体房间小，设施也一般。特别不能忍的是房间里竟然没！有！纸！2.隔音差，半夜还能听见隔壁打麻将的声音，还有床摇晃的声音 3.空调对着床头，超级不喜欢评论第2天朝天吼漂流5分门票¥预订门票价格：170元开放时间：08:30-18:00电话：0717-2446888,0717-2446678,0717-2446789地址：宜昌市兴山县朝天吼漂流查看详情可以乘坐市内brt公交到达808任意停靠点，乘808到达高岚朝天吼站朝天吼俗称望天吼，传说是龙王的儿子，有守望的习惯。华表柱顶之蹬龙(即朝天吼)对天咆哮，视上传天意，下达民情。文献记载，观音的坐骑即为"朝天吼"。朝天吼漂流全长6.5公里，落差高达148米，时长约2小时，漂流途经卧佛山、八缎锦、将军柱、红山笋等景观，急流处，乱石穿空、跌岩起伏、惊险绝伦，古朴原始!属国家AAAA级旅游景区。到达景区吃完饭后，进去做准备工作。经过验票、穿救生衣、绑护膝、戴头盔一系列的准备工作后，终于排队开始漂流啦，说实话真的有点小紧张。不得不说，虽然只是周五，但人还是有点多。经过前期的一道激流，我们的漂流才刚刚开始。然而，没想到的是，才漂了几分钟，在一片宽阔的水面上，有人把我们勾到了岸边，叫我们买10块钱两个的水瓢，被我们拒绝了，但是他们说前面平流不用水瓢划水是漂不动的，最后还是买了。个人认为，如果是考虑划船那就不必买的，打水仗水瓢倒是个不错的工具，嘿嘿嘿路过险滩，水浪直接扑像你，进入你的眼睛、鼻子、嘴巴、耳朵，会有点点不舒服，但是带来的却是后面爽朗的欢声笑语。只要你按照景区工作人员的安全要求来，身体前倾，抓紧浮漂两侧的把手，是不会翻船的。就算真的翻船，路途都有工作人员，也会救你的。再说，还有救生衣了，放轻松，马上会漂上来。愉快的时光总是短暂，抵达终点时，我们每个人都意犹未尽。换完衣服后，来张大合影PS:漂流期间没带手机，所以图片比较少。建议大家漂流之前，记得带一套衣服，毛巾等洗漱用品，防晒霜，还有漂流鞋。尽量不要带贵重物品。评论第3天宜昌CBD夷陵广场来自漂流综合症全员一上午睡死过去，索性直接在市区走走简单的吃过午饭，一起喝啤酒，K歌，哈哈啊哈哈，当然还有自拍。美哉~评论第4天三峡人家4分/60篇游记中提到门票¥预订门票价格：180元电话：0717-7855592地址：宜昌市夷陵区峡州路5号简介：体验原汁原味的土家民俗风情，全方位、多角度领略三峡原生态的自然风光。查看详情从万达广场乘brt1路到达夷陵广场。夷陵广场是有到三峡人家旅游专线的，建议不要乘黑车，旅游专线10-1约98分钟即到达{15元，行程一小时，早上8:45出发的比较好，末班车五点多从三峡人家发车，注意安排返程时间）。旅游专线的对面有一个菜市场，可以在对面买点黄瓜等吃的，当你走的很累时，来一根清爽的黄瓜实在是美滋滋~景区可是10元2根，而我在市场3元买了6根，土豪自动忽略哦。到达了景区入口，门票是150+30的船票，船票是必须的因为需要搭船去景区。等船来船上来一张三峡人家分几个部分，溪上人家（龙进溪））， 山上人家（巴王寨），水上人家（这个地方我也不知道在哪里）几个地点风景各异，龙进溪风景很有江南风情，小桥流水，绿意盎然，游客沿着溪一直往内走，大概走了50分钟，溪的尽头是黄龙瀑布，沿途都有演员穿着土家服饰让游客拍照。水真的特别清走在龙进溪里面很是舒服，青绿的小径，沿途有着虫鸣，小鸟的歌声陪伴，远处偶尔听到山歌在唱响。走到瀑布尽头就往原来的路步行出去，沿途有一个土家婚嫁的演出。走出了龙进溪，往右走大概30分钟就是山上人家的入口。可以选择通过走石级上去或者花费乘扶梯上去（30元），但是即使是扶梯也是到半山而已。实在不想爬楼梯，索性直接放弃巴王寨，回市区找肉吃。晚上在江边走走，江景还不错，吹吹风散散步还是挺惬意的。月与塔评论第5天宜昌-恩施  女儿城人员到齐，穿上队服来一张评论住宿问道青年旅舍5分/1篇游记中提到¥0起预订电话：18672039123地址：恩施市恩施火车站商贸小区第一排1-15查看详情强烈推荐问道青旅位于恩施火车站附近，旁边有停车场，方便自驾游的游客，公交车站也在附近。问道一共五层，二楼整一层都是公共空间，有那么一点慵懒的感觉，可以坐在窗边看看落日窗外公共空间有投影仪，晚上可以和其他游客一起聊聊天，看看电影，有话筒，大家还可以一起K歌哦可能是习惯了凌晨2点才能渐渐沉睡的武汉，恩施的夜生活结束的有点早，但在问道不会有这种感觉，晚上大家一起狼人杀，一起K歌，喝啤酒{店里的德国黑啤真的超好喝，一定要尝一下}，每周会有一晚乐队驻场，气氛相当好。评论恩施土家女儿城4分/55篇游记中提到门票¥预订门票价格：免费开放开放时间：全天开放电话：0718-8028699地址：恩施土家族苗族自治州恩施市马鞍山路41号查看详情简单收拾一下，出发前往女儿城。恩施土家女儿城风景区，是全国第八个人造古镇，土家女儿城合理且精心的谋划了整体建筑风格，仿古与土家吊脚楼相结合，完美的体现了土家族的民风民俗。这里街道依山势而建，顺水流而设，以灰色角砾岩铺就。 女儿街是女儿城的代表，位于古城的核心位置，是城区最繁华的街道，同时也是恩施市区商业最为繁华的街区之一。 土家女儿城整体布局为南北朝向，光线利用充分，城区各个街区相互贯通，交通便利，十分便于游客游玩。主要景点有：小吃街、水上乐园、女儿城大剧院、民俗博物馆、不同时段的演出等等。幺妹儿~每晚6：30-8：30是人流高峰期，一定要记得这时候来哦，比较热闹逛了一下，饿了，找地儿吃肉我们选择的是据说恩施湖北菜排名第一的土家大排档，没什么特别的，中规中矩的味道，喜欢它的环境我们就直接坐在中间那个圆桌里，没有单独收费呐评论第6天恩施土司城3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据说是全国土家族吊脚楼中规模最大、风格最典型、外观最壮观的仿古建筑群。已经存在好几百年每天上午11点和下午3点还有民俗表演，还可以哒~觉得方言听得特别有意思整体的建筑体看着真的挺壮观的自拍偶遇外国小姐姐土司城与后面的山结合，有种古朴韵味墨镜三人组评论恩施州文化广场玩了这么久，是时候办点正事了，前往恩施州文化广场，了解恩施民俗文化评论第7天腾龙洞风景区4分/11篇游记中提到门票¥预订门票价格：普通票：150人民币 (1月1日-12月31日 周一-周日) 半票：身高1米2以上的儿童、60—69周岁老年人凭本人身份证、学生证（全日制本科以下在校学生）开放时间：08:30-17:30；演出时间：激光秀：10:20、15:00（每场时长约20分钟）；歌舞：11:10、16:00（每场时长约1小时）。部分时间段无演出，具体信息以景区当天披露为准。电话：0718-7262455地址：恩施土家族苗族自治州利川市腾龙大道1号查看详情从恩施火车站出发乘火车约半小时到达利川火车站，出站后右手边直接乘坐旅游专线到达腾龙洞，交通还算方便，火车和大巴总费用约20元租好冲锋衣后，进入景区（一定要提前带好衣服，洞里略冷）腾龙大瀑布腾龙洞整体只有一条道路，最后需要原路返回，所以不用担心错过景点。一直往里走，即可进入主洞洞内比较凉爽，越往里走越觉得阴冷，全程共计7公里左右，进入洞内，可以选择乘坐观光车10元/人，也可以步行观赏。个人觉得还是步行更有意思，观光车直接越过路边的风景，那来了又有什么意义呢？腾龙洞里有两处演出的地方，一处在进洞不远的地方，内容是《夷水丽川》土家风情歌舞表演，时长一个小时左右。另一处是在腾龙洞洞底，建有3D激光秀大厅，3D激光秀表演时长20分钟。个人认为没有什么意思，不知道那么令人震撼的音响设备是否会对洞产生影响。腾龙洞整体约3小时即可游览完毕，返程需计算好时间评论第8天恩施大峡谷4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由于我们人比较多，去大峡谷采取包车出行，一人40来回，还算合理。一路上云雾缭绕，好美半路喝茶休息捧一杯香茗，看人世间百态约两小时到达大峡谷景区我们是青年。恩。青年身体好，超级后悔的一件事，没有乘索道，全程走路。累死过去，建议如果一天玩完大峡谷的话，先去天星寨再去地缝由于下暴雨，同行的朋友丢手机等一系列的事情，没去成天星寨，浪费了门票。我们约好下次去重庆再来呆一天呐~评论第9天恩施--武汉旅途结束，返程回家评论</w:t>
      </w:r>
    </w:p>
    <w:p>
      <w:r>
        <w:t>评论：</w:t>
        <w:br/>
      </w:r>
    </w:p>
    <w:p>
      <w:pPr>
        <w:pStyle w:val="Heading2"/>
      </w:pPr>
      <w:r>
        <w:t>18.宜昌3日家庭游</w:t>
      </w:r>
    </w:p>
    <w:p>
      <w:r>
        <w:t>https://travel.qunar.com/travelbook/note/6894173</w:t>
      </w:r>
    </w:p>
    <w:p>
      <w:r>
        <w:t>来源：去哪儿</w:t>
      </w:r>
    </w:p>
    <w:p>
      <w:r>
        <w:t>发表时间：2017-08-25</w:t>
      </w:r>
    </w:p>
    <w:p>
      <w:r>
        <w:t>天数：3</w:t>
      </w:r>
    </w:p>
    <w:p>
      <w:r>
        <w:t>游玩时间：2017-08-22</w:t>
      </w:r>
    </w:p>
    <w:p>
      <w:r>
        <w:t>人均花费：</w:t>
      </w:r>
    </w:p>
    <w:p>
      <w:r>
        <w:t>和谁：家庭</w:t>
      </w:r>
    </w:p>
    <w:p>
      <w:r>
        <w:t>玩法：</w:t>
      </w:r>
    </w:p>
    <w:p>
      <w:r>
        <w:t>旅游路线：</w:t>
      </w:r>
    </w:p>
    <w:p>
      <w:r>
        <w:t>正文：</w:t>
        <w:br/>
        <w:t>前言说说这次旅行这次旅行一切还比较顺利，出行前一天查天气预报还是接连几天都是雨，没想到去的当天晴空万里。貌似早上确实下过雨，因为走在路面上有一股热气从地面升起。玩了3个景点，就是被最后一个景点忽悠了。评论交通从夷陵广场坐B100到夷陵客运站2元/人。再从夷陵广场到三峡大瀑布5元/人。门票在网上订的86元/人。60岁老年人半价64元/人。门口卖雨衣2元/件，鞋套1元/件。到景区里尤其是到大瀑布旁边变成2元/件。其实鞋套不需要，可穿凉鞋，即使不是凉鞋也可以脱鞋。卖东西的人会不停忽悠游客说水很深，必须买，脱鞋了保安看见会罚款。其实那个保安坐在那里什么事都不管。反正最好穿凉鞋。评论第1天三峡大瀑布3分/12篇游记中提到门票¥预订门票价格：98元开放时间：08:00~17:00电话：0717-6442775地址：宜昌市夷陵区黄花乡黄花场村简介：“鄂西生态文化旅游圈”核心景区，神农架探秘的必经之地，被誉为“三峡第一瀑”查看详情整个景点就是爬山，从下车开始到景区门口有一段比较长的山路，不过是平坦的道路没有楼梯，走走看看还是不错。大概半个小时（主要看每个人行走的速度）。这段距离也有电瓶车10元/人，往返都收费。我是觉得没必要坐，出来玩就是走走看看。到了景区也是边走边玩，有个戏水的地方，孩子们很喜欢，玩的不想走。继续往前走，可以路过吊桥，慢慢走就可以到大瀑布了。整个游玩规程半天绝对够。这天我们是10点下的火车，然后把行李放在酒店后出发。一般旅行社也只是半日游。评论天气热的时候，这个地方玩水还是很好的选择。水很凉，立秋再玩，就有点刺骨的冷。第一天陪孩子玩水，我就感冒了。出发前穿好凉鞋，带上雨衣。门口雨衣2元/件，鞋套2元/双。其实可以不买鞋套，可以脱鞋。但卖东西的商家就会说的天花乱坠熠里面的水怎么怎么深。主要她又看见孩子吵着要买，就更加说的严重。这个景就是大瀑布还不错。评论第2天三峡人家3分/60篇游记中提到门票¥预订门票价格：180元电话：0717-7855592地址：宜昌市夷陵区峡州路5号简介：体验原汁原味的土家民俗风情，全方位、多角度领略三峡原生态的自然风光。查看详情评论分两条线路，一个是龙进溪，一个就是巴王寨。前者路程不长，景点门口右手边。后者就有点远，走过一个长廊。有滑杆坐，可以不坐。巴王寨也是爬山，里面都是人造景。时光隧道我们去的时候关闭了，没进去。轮船也是可以换乘，首先是进龙进溪码头，玩完龙进溪和巴王寨后就可以出景区，转轮船到自动扶梯滑索那边。因为孩子走不动了，我们只玩到巴王寨就返程了。好像也可以直接从巴王寨那边走过去。这是龙进溪入口处，进景区门最近到地方。评论第3天三峡大坝旅游区1分/108篇游记中提到门票¥预订开放时间：7:30-18:00电话：0717-6763498,0717-6763343地址：宜昌市夷陵区三斗坪镇江峡大道简介：知名大型水利工程和水电站，从不同角度欣赏三峡大坝的壮观雄姿。查看详情最不好玩的地方。原因有二：其一：当天天气不算太好，前一天晚上下大暴雨，早上出门时太阳高照，但是到达大坝途中天色昏暗，老人说是不是要下雨了，因为还有小孩，顾虑比较多。毕竟大坝这个地方比较空旷，下起大暴雨还是有所担心。其二：当时在大巴上我也小憩了一下，突然听到一个人喊买了10元车票的人下车，浑浑沌沌的我也没多想，带着老人及孩子下车了。就感觉眼前的人是拉客的，就说去大坝有2条线，一个是坛子岭，一个是观景台。说去坛子岭要2个小时，也就是看个大坝，没什么玩的。里面还要花钱坐电瓶车。（我印象中大家说过可以不坐），去观景台只需要半个小时的样子，能看到大坝，再加上老人说怕下大雨会淋湿，我们就选择了观景台，同样是35元/人的车费，这个地方简直就是垃圾。完全没有看大坝的心情。就是山寨版的一个185平台。我一直都不喜欢拉客的人，这次因为有老人和孩子避免他们淋雨，才选择了拉客的推荐的地方。所以说旅行的时候不要听拉客的是绝对明智的选择！不要听拉客的！不要听拉客的！重要事情说三遍！当时到了这个所谓观景台就觉得和我看的攻略不一样，这里的人还自信满满的说这是185平台。如果天气好，大家也想看大坝的话，直接在均瑶广场（也就是均瑶酒店门口，夷陵广场旁边）很方便，坐个到大坝的班车（返程的时候不要坐8路车，因为它只到夜明珠站，还要转公交，很麻烦），刚上车不买票，到了夜明珠站的时候统一买票10元/人。景区不要票，只需交通票35元/人。反正这次我是被坑了。以后也不会来了。这是别人的游记：切记！到达展览馆，下车后有导游忽悠游客去观景台游大坝或者船游大坝，千万别上当，别理。步行几分钟到游客换乘中心，二楼购票。大坝自去年实行国内游客免门票，因此只需购买景区内交通套票，选择A线路，35元/人。检票后，大巴带进坛子岭景区。游览196平台，坛子岭，船闸，观坝平台。在船闸观完后，越过电瓶车停留点，步行几分钟到达江边，近距离观察大坝。之后在旁边乘坐大巴，去往江对面的截流纪念园，游览完后乘坐大巴返回游客换乘中心。之后在游客换乘中心等到均瑶广场到大巴。评论这就是所谓观景台看的大坝，垃圾！千万不要听拉客的！要不是天气原因，和带着老人孩子，我觉得不会上这样的当。自由行以来，第一次上当！评论</w:t>
      </w:r>
    </w:p>
    <w:p>
      <w:r>
        <w:t>评论：</w:t>
        <w:br/>
      </w:r>
    </w:p>
    <w:p>
      <w:pPr>
        <w:pStyle w:val="Heading2"/>
      </w:pPr>
      <w:r>
        <w:t>19.一大家子去重庆过春节</w:t>
      </w:r>
    </w:p>
    <w:p>
      <w:r>
        <w:t>https://travel.qunar.com/travelbook/note/6902176</w:t>
      </w:r>
    </w:p>
    <w:p>
      <w:r>
        <w:t>来源：去哪儿</w:t>
      </w:r>
    </w:p>
    <w:p>
      <w:r>
        <w:t>发表时间：2017-09-06</w:t>
      </w:r>
    </w:p>
    <w:p>
      <w:r>
        <w:t>天数：9</w:t>
      </w:r>
    </w:p>
    <w:p>
      <w:r>
        <w:t>游玩时间：2017-01-29</w:t>
      </w:r>
    </w:p>
    <w:p>
      <w:r>
        <w:t>人均花费：4000 元</w:t>
      </w:r>
    </w:p>
    <w:p>
      <w:r>
        <w:t>和谁：家庭</w:t>
      </w:r>
    </w:p>
    <w:p>
      <w:r>
        <w:t>玩法：古镇,春节,美食,摄影,人文</w:t>
      </w:r>
    </w:p>
    <w:p>
      <w:r>
        <w:t>旅游路线：</w:t>
      </w:r>
    </w:p>
    <w:p>
      <w:r>
        <w:t>正文：</w:t>
        <w:br/>
        <w:t>前言说说这次旅行去重庆，这是一个多年前计划中的事情，因为姨夫是铜梁人，曾经答应他一大家子去重庆转转。过年去重庆，却是一个突然决定的事情，虽然突然决定是在去年的国庆节。其实，从计划出行，到真正出行，中间隔了有3个月的时间，但因为二爷自己的跨年行程也在这三个月中。所以，两个计划同时开搞，并且还有半个月不在国内，以及在春运期间安排行程等，都使得这次的重庆之行显得有些头疼。而且，重庆之行的人数众多，9个大人，2个小孩，其中还有4个是60岁左右的老人。因此，整个行程计划要考虑交通便捷、老人喜好、运动强度，关键是老妈是喜欢自己做东西吃的人，因此在住宿方面也有更多的考虑。好在在弟弟妹妹的协助下，从行程规划，到火车票预订，都顺顺利利的，圆满完成了重庆之行。作为带团导游，二爷基本上都是在给四个老人和小孩拍照，所以基本没有什么风景照片，因此不得已找了一些网上的照片。请注意，二爷背后的是妹妹！评论行程计划今年春节，是二爷搬了新家之后的第一个春节。按照家乡的老理儿，这个春节的家里是不能空着的，尤其是除夕和初一。因此，重庆之行的安排是从年初二开始的。1月29日，出发重庆：G7594（马鞍山-南京南）；D657（南京南-重庆北）1月30日，白公馆、香山别墅、磁器口1月31日，皇冠大扶梯、山城布道、十八梯、朝天门2月1日，昌州古城、北山摩崖石刻、宝顶山石刻2月2日，仙女山、印象武隆2月3日，天生三桥玻璃眺台、天生三桥、龙水峡地缝、解放碑、两江夜游2月4日，万寿古镇、白帝城（放弃）、等船2月5日，神女溪、屈原故里、三峡大坝2月6日，回家咯：D3082（宜昌-南京南），G7089（南京南-马鞍山）评论城际交通按照二爷的出行习惯，这种高铁需要8-10个小时的城际交通，二爷是一定会选择飞机出行的。奈何重庆执行是在过年期间，和春运赶在一起，机票价格还是比较可观的（尤其是10个人的票价总额）。而且，从马鞍山到南京禄口机场的交通没那么方便，所以果断放弃飞机，改乘高铁前往重庆。此外，到达重庆之后，弟弟妹妹有三人需要前往铜梁与姨妈、姨夫汇合。因此，在综合考虑这些因素后，确定了高铁的车次。PS.南京南站有一个好处，如果有下程换乘，可以直接从站台进入候车室，还是很方便的。由于父母们都对三峡大坝念念不忘，因此在城际交通中，将重庆-宜昌的交通确定为乘坐轮船，沿途可以看一点三峡，虽然也没什么好看的。其实，游览三峡大坝的计划做了两手准备。最开始的计划是从重庆乘坐夜班火车睡到宜昌，在宜昌自行游览葛洲坝及周边后，再在第二天参加三峡一日游的行程，参观三峡大坝。但因为夜班火车根本没办法买到票，因此不得不放弃。从宜昌到南京南，同样选择了高铁，经过6个多小时回到马鞍山。出发的时候，作为开始，当然要拍个照！奈何，人不齐！路过老妈的第二故乡——全椒，一老一小屁颠屁颠的跑下火车拍个照！长江孚泰号，从重庆到宜昌，就是乘坐的这么一艘小船。好吧，其实也不小，能载客200多呢。评论重庆爱尚怡雅酒店电话：023-61829988地址：重庆江北区观音桥朗晴广场A座29楼简介：重庆爱尚怡雅酒店地处著名商业街观音桥步行街，距离地铁（轻轨）3号线观音桥站5号出口500米。位于观音桥西商圈，同解放碑商圈，洪崖洞，磁器口古镇，重庆江北国际机场，在重庆的日子，因为交通方便，分别住了两个不同的酒店。前几天的酒店，还是不错的，选择了一个两室一厅的酒店式公寓，在观音桥地铁站边，占尽了购物、餐饮、交通的优势，同时因为房间里有厨房，也得到家里老人的一致好评，因为他们可以做点热腾腾的早餐和夜宵。之所以选择必须要有厨房，是因为过年期间想吃到热腾腾的早餐，还是有一定困难的。重庆爱尚怡雅酒店：距离地铁（轻轨）3号线观音桥站5号出口500米。位于观音桥西商圈，距离解放碑商圈，洪崖洞，磁器口古镇，重庆江北国际机场，重庆火车北站车程20分钟。地段繁华，邻近金源大酒店、皇浴水会、北城天街、UME国际影城、新世纪百货、远东百货等地，位置优越，购物、出行便利。重庆爱尚怡雅酒店的公寓为高档商务楼盘，拥有多间观景阳台大床房，客房设计时尚，配有高速宽带、高清电视及舒适的床上用品、洗涤用品。虽然网上说这里是2015年新装修的，但是说实话，损坏和维护还是有点严重的，但基本不影响日常使用。这里最大的问题就是热水的问题，因为是电热水器，家里有4个人的时候，一晚上要洗澡就有点尴尬了。酒店前台，在2901。大大的客厅，当时还在房间放了一张可以做餐桌的麻将桌。如果需要麻将桌，可以找酒店拿电源线，但需要支付100元的使用费。房间是可以加床的，但也可以自己在沙发上睡。所以，当一家9口都到齐的时候，妹夫就睡在了沙发上，可怜的孩子。其中一间房间，有较大的衣橱，里头有备用的被子、枕头等，但是没有被套、枕套。阳台很大，打开窗户看到的就是观音桥步行街和嘉陵公园。这是比较小的一间卧室，能直接看到窗外观音桥步行街区，重庆的夜色还是很好的。但是房间有点小，而且空调不那么给力。得亏我家老头老太不喜欢开空调睡觉，因此影响也不大。这是一个小厨房，酒店只能提供一个电饭锅。老爹老妈就是用电饭锅，给我们做了几天的早餐，主要是煮面。如果没有这个小厨房，在重庆的几天就只能不吃早饭出门了。另外，厨房里有一个洗衣机，还是比较好用的。几天的换洗衣服，都能及时洗干净，晚上的空调基本就吹干了。走在嘉陵公园边上的小吃街评论小视频在重庆的最后一晚，住在了解放碑附近的一个小的酒店式公寓，考虑到费用问题，所以住的条件不是很好。但为了交通方便，这个苦也就吃了。这家酒店在位置很好，离地铁近，离小吃街近，离解放碑近，离洪崖洞也很近，而且房间大。只是最初找酒店的时候有点难找，哈哈哈，不过注意看这个地址就还是能找到，在那栋大楼里，坐电梯上26楼。如果遇到路线问题，可以打电话找前台，会给到指路。说实话，这里只是暂住，连照片都没拍过，而且二爷甚至没有去过另外的几个房间，所以，没什么可说的。条件比较苦，大家如果要选择，请谨慎！评论仙女山大卫营度假酒店7篇游记中提到¥314起预订电话：023-87708888地址：重庆武隆区仙女山新区银杏大道57号简介：仙女山大卫营度假酒店位于武隆仙女山新区“最美大道”——银杏大道，银杏大道是通往天生三桥、龙水峡地缝、仙女山等景区和印象武隆剧场的必经之路，步行约5分钟可达游客中心，步行约10分钟可达仙女镇，地理位置优越查看详情武隆之行，是通过旅行社安排的行程，所以行程中的酒店也是团队安排的，在选择酒店的时候，选择了准四星标准的重庆武隆仙女山大卫营度假酒店，这个酒店可能是行程中住的条件最好的酒店了，但也不是无懈可击的。仙女山镇不大，其实就是某座大山的大头削平之后的一块平地，所以整体面积比较有限。平路基本上就是武隆游客集散中心，其他的各个建筑是沿着上坡或者下坡的方向分布，所以仙女山镇有点一眼就能够看得到头的感觉。大卫营就在进入仙女山镇的入口主路左侧，比较醒目的一栋楼房。因为大卫营所处的位置略高，因为酒店的位置略高，所以到酒店大堂需要上一个坡。因为是春节期间，酒店客房的价格还是挺高的，因为家里单了一个人，所以存在315的单房差。但是酒店接受自己家内解决单房问题，所以又出现了二爷兄弟三个挤一间房的情况。但因为床的确很大，在把两张床拼在一起后，竟然还带着小孩跟我们一起睡。没有想过写重庆之行的游记，所以并没有拍太多的照片，所以借用了去哪儿网的网友图片。因为住在一楼，并没有这么好的景观，所以借用了去哪儿的网友图片。进入房间，给人的第一感觉就是好宽敞！因为房间太大，即使房间里的设施比较全，但是仍然感觉空旷。也正是因为房间实在是太大了，所以即使有水暖，也不觉得房间有多暖和，不过酒店在床上还是准备了电热毯，因此如果真的担心会冷，或者上床前可以开电热毯。。大卫营的早餐还是不错的。评论宜昌和和商旅酒店1篇游记中提到¥0起预订电话：0717-6087000地址：宜昌伍家岗区沿江大道138号(三峡游客中心斜对面)简介：宜昌和和商旅酒店位于沿江大道138号，紧邻万达商业圈、三峡游客接待中心、宜昌特色美食街。入住于此，可观赏长江美景和雄伟的夷陵长江大桥，看江面万船穿梭，令人豪情万丈。 宜昌和和商旅酒店为1958年古老建筑改造，查看详情在宜昌只住了一晚上，考虑到头一天晚上是住在轮船上的，即使走的路不多，人还是很辛苦的，因此在九码头附近找了这么一家酒店。和和商旅的最大特点就是方便，距离下船的码头只有300米左右的走路距离，因此当一家人拖着箱子下船，只走了没几步就到酒店，真的是觉得太爽了。酒店照片都是借用的去哪儿网网友图片。和和商旅给人的感觉很古老，墙壁上爬满的爬墙虎，让人瞬间感受有了很强烈的历史感，再加上很像办公楼的布局，让人觉得这里曾经发生过很多故事。后来仔细查了查酒店的信息，才知道这里的确是有点历史的地方——酒店为1958年古老建筑改造，是原长江勘测院，古朴庄严，历史厚重。有独立庭院，院内有爬山虎、古松柏、桂花树，绿色环保，宁静悠远。。酒店房间的大小适宜，唯一值得一说的是二爷兄弟三人住的三人间，原来竟然是一个麻将房。估计也是因为过年期间房间比较紧张，所以临时加了一张床。照片右侧的门里就是原来的麻将间。虽然没有在宜昌多做逗留，但还是了解和和商旅的便利交通。出了酒店院子，左手边就是宜昌美食街，这里有很多夜市、排档，可以有很多吃饭的选择，沿着沿江大道再往前走是万达广场和三峡游客接待中心。右前方是夷陵长江大桥，还有和平公园等。著名的夷陵长江大桥评论景区游览写在前面，11个人的自由行，对于二爷这个负责全程安排的人来说，还是比较困难的，尤其是较长途的交通安排。因此，相对较远的行程安排都是通过旅行社安排的行程。重庆作为一个重要的旅游城市，地接旅行社的选择还是非常多的，但为了保险起见，选择的地接社是“重庆市散客旅游集散中心”，相对比较官方。此外，从重庆到宜昌的行程避开了集散中心，因为非常贵。通过在晚上找的一家“重庆渝宜游轮管理有限公司”，通过电话和微信联系了很久，斟酌再三之后购买了行程，价格还是比较便宜的。在去跟他们家签订履行合同的时候，比较了两江夜游的价格，也在他们家购买了两江夜游的票。作为这个大团的带团导游，游览的过程中基本上就是负责跟地接导游对接、管理自家人，和给家里人拍照。忙里偷闲，给自己拍几张照片，顺带拍拍风景。评论1月30日——白公馆、磁器口第一段小视频选择白公馆，是考虑了老人家的需求。毕竟，对于父母辈的人来说，江姐、红岩、渣滓洞、小萝卜头和中美合作所都是记忆中很重要的一些点。本来是计划去渣滓洞，并且已经到了渣滓洞的门口，但因为排队的人实在是太多了，因此临时选择了放弃。白公馆监狱旧址位于歌乐山脚下，是一处让后人缅怀英烈的革命遗迹。白公馆以前是四川军阀白驹的郊外别墅。白驹自诩是白居易的后代，就借用白居易的别号“香山居士”，把自己的别墅取名为“香山别墅”。后来，戴笠在歌乐山下选址时看中了它，便用重金将它买下，改造为迫害革命者的监狱。它和渣滓洞一并被人们称作“两口活棺材”。但是它们又有所区别，白公馆里关押的都是军统认为“案情严重”的政治犯。今天的出行选择了公交车，沿途可以看看重庆的城市风光，实际感受一下两江夹半岛和山城的风貌。从观音桥到白公馆，先后乘坐120路和210路公交车。120路，在通过渝澳嘉陵江大桥的时候，刚好可以看到远处的嘉陵江大桥和过江的地铁三号线。在牛沱角下车，换乘210路，沿着嘉陵江往西，左手是山、右手是江，刚刚好。评论第二段小视频当时也不知道那根筋坏了，为什么所有的视频都是竖着拍的呢！沙坪坝广场中间的雕塑，也不知道是个啥！210路坐到底站，就是白公馆了，因为车实在是太多了，所以在路过白公馆前小停车场的时候，司机就将大家放了下来。白公馆的主入口就是从这个停车场穿过，可以看到一个接待中心，主要经营白公馆、渣滓洞、磁器口之间的交通车。白公馆包括香山别墅、戴公祠、杨虎城将军纪念馆，戴公祠门口的一条山路可以走到渣滓洞，沿途应该会路过松林坡等景点。但是因为过年期间人太多，工作人员在香山别墅门口直接忽悠我们先去戴公祠，于是导致我们走了很大的回头路。评论白公馆294篇游记中提到门票¥预订门票价格：免费开放时间：9:00-16:30电话：023-65312013地址：沙坪坝区壮志路治法三村63号简介：关押过江姐、小萝卜头等烈士的秘密监狱，小说《红岩》的原型地。查看详情据说是当年哨兵站岗的地方，一夫当关，万夫莫开的把守着一条狭窄的山路。“戴公祠”原是“中美合作所”中的豪华建筑，是戴笠专为蒋介石修建的，戴笠死后，就在里面设了灵牌，改叫“戴公祠”。现在戴公祠内，是关于西安事变的展示内容，因为杨虎城一家最终被杀害于此。这就是戴公祠，一个不大的建筑。左侧是戴笠会客室，边上的小花坛离了一块石碑，这里就是杨虎城将军在被秘密杀害后，埋葬的地方。戴笠的会客室，现在被打造成了杨虎城将军纪念馆，中间是一个小的灵堂，两侧是一些纪念性的展出。附上当时做功课，整理的白公馆介绍首拿杨虎城一家开刀1949年10月，是“黎明前黑暗的日子”，当时经过三大战役、渡江战役等重大战役，势如破竹攻克国民党大量占领地，当时蒋介石“划江而治”梦想破产后，蒋家王朝认为他们的失败是对共产党手软的结果，于是在重庆对共产党人和进步人士进行疯狂屠杀。厉华说，敌人大屠杀的屠刀首先刺向杨虎城将军。9月6日晚上11点多钟，刚抵达歌乐山松林坡戴公祠的杨虎城将军及儿子、女儿和宋绮云夫妇及儿子“小萝卜头”，在这里先后遭到特务们的利刀屠杀。解放10小时前32人牺牲重庆11月30日解放，在11月29日下午4时，共有32人被枪杀在松林坡，敌特连尸体都来不及埋上便仓皇逃窜。大屠杀共有321人遇难从1949年9月6日至11月29日，军统集中营对“政治犯”进行集体大屠杀，尤以11月27日最为惨烈，目前有案可查的死难者总数是321人，其中烈士285人，加上5个父母牺牲的小孩，共是290人，叛徒及未定性者共计31人。在321人中，死于1949年“11·27”大屠杀者共计207人，其中烈士185人。战士痛哭“我们来晚了”12月1日，解放军冲进了渣滓洞、白公馆。在刚刚经历了与胡宗南部队和罗广文残部的生死厮杀之后，那些流血不流泪的战士们此刻也失声痛哭:“我们来晚了！”“我们来晚了呀！”从戴公祠出来，原路返回到香山别墅，这里就是白公馆景区得名的地方了。香山别墅的入口，进入之后就是一个二层的小楼。每层空间都有展出，但是说实话，这种图文展板的形式，根本无法让人仔细看看，基本就是走马观花的转转。隔着围墙，拍一张没什么人的照片。离开白公馆后，看着堵在路上的机动车，决定步行去渣滓洞。沿途，路过了歌乐山烈士陵园烈士雕塑区。老爹老妈必须要跟江姐雕塑合个影，虽然我不太想拍。走了大约3公里，到达渣滓洞门口，再次被巨长无比的队伍给惊呆了，于是果断放弃，前往人会更多的磁器口。评论磁器口古镇1145篇游记中提到门票¥预订门票价格：免费开放时间：全天电话：023-65322661地址：重庆市沙坪坝区磁器口古镇简介：距离重庆城区很近的古镇，当年的水陆码头，去泡泡茶馆品尝小吃。查看详情磁器口古镇是一片很大的区域，感觉和南京的夫子庙，苏州的观前街，上海的城隍庙都很像，其实就是一个集商业大成于一身的商业街区，零星有一些游览项目。在网上找了一张磁器口古镇的地图，先给大家做一个基本的介绍。个人觉得，磁器口古镇的范围其实应该就是磁童路、清水溪、嘉陵江之间，往北没有一个明确的道路相隔。其实这一片区域还是很大的，尤其是人多要一路拥挤的走着的时候。在地图中，有三个红色标记的地方，最南端的牌坊，是磁器口古镇的主入口。平时，古镇有很多小的入口，沿着磁童路走的时候，看到任何指示可以进入古镇的小路口都可以出入，过年期间这些小路口就只出不进了。中间的两个红色标记出，就是后来提到的“多一家古镇鸡杂”，是下面那个稍大一点的标记，上面那个稍小一点的标记处密集的集中了多家“陈麻花”。当天在磁器口的游览路径是从正门进入，沿着磁器口正街往东，多一家古镇鸡杂吃了午餐，之后到嘉陵江边小路往南到清水门，再往北走到宝轮寺。宝轮寺出来之后往北，一路往北，往西，再回头到磁器口正街，一路往西，从小出口离开古镇。走在磁童路上，一阵又一阵火锅的香味扑面而来，让已经饿了的一家人瞬间感觉饥肠辘辘。于是，在进入景区后，我们直接奔向了计划好的鸡杂店——多一家古镇鸡杂。评论古镇多一家鸡杂(磁器口店)类型：干锅地址：重庆市沙坪坝区磁器口正街65附1号电话：13648322279简介：磁器口古镇里面，很多年的老店，名气很大，重庆本地人都知道，外地人都会来。本来满心期待的可以看到白发老太太，可惜老人家已经仙游，以后是再也不会看到了。在他们家点了一份鸡杂、一份毛血旺和豆花，一家四口就这么解决了午餐。对于午餐的口味，老妈一向吃什么都觉得好吃、老爹和弟弟不太吃辣，吃的一头汗、我自己自然是吃的哗啦哗啦很开心。评论陈昌银麻花(一店)吃饭等菜的时候，跟弟弟跑出去买了一些麻花，价格还算合理。15-18元/斤。这家店据说是最传统的那家“陈麻花”。在古镇里转转，会发现很多陈麻花，反正都是姓陈的，各种名字。吃过饭之后，计划能够到嘉陵江边转转。出了多一家右拐，一路前向，经过一个高高的台阶，就可以走到江边了。因为江边在施工，各种围挡导致无法靠近江边，于是再右拐去到了清水门。过年期间，磁器口的人实在太多了，拍出来不好看，找了一张网络图片。过了清水门，从小路绕来绕去，又回到了正街，回到了江边前的那个台阶边。于是，往北找到了宝轮寺。宝轮寺是要收门票的，但二爷觉得还是可以进去看看的。感觉这是一个比较老的寺庙了，没有很重的商业化氛围，简简单单的单纯着。评论宝轮寺33篇游记中提到门票¥预订门票价格：13元开放时间：全天电话：023-65010003地址：重庆市沙坪坝区磁器口古镇查看详情远看宝轮寺，可以看到宝轮寺塔和观音殿。宝轮寺位于磁器口过街楼对面，背依白岩山，面对嘉陵江。宝轮寺后面原有一石岩，名曰“白岩”，故磁器口镇又叫“白岩镇”。据《巴县志》记载，宝轮寺始建于宋真宗咸平年间（公元998-1003年），它至少已经有超过1000余年的历史了。古旧到有些斑驳的山门，丝毫不见现在很多寺庙的富丽堂皇。沿着长长的台阶，拾阶而上，一眼看啊哦的就是这种有点新的石质牌坊，上书“龙隐禅院”，这里就要说道宝轮寺的典故了。传说明朝开国皇帝朱元璋的孙子——建文帝朱允炆，被他的四叔——燕王朱棣逼迫退位，曾经流落到磁器口，并在这个寺院挂单隐居。因此，宝轮寺过去又叫龙隐寺。寺庙大门以前有"龙隐禅院"大匾，可惜已被毁掉。因建文帝曾在此隐居，过去的磁器口也曾称为龙隐镇。据说，当时建文帝的到来让宝轮寺的佛光更加耀眼。曾经的古刹有殿宇16座，佛像372尊。可惜殿宇毁于明末战火，只留下大雄宝殿一座。抗战期中，后殿幸存的一些禅房，也遭日机轰炸重庆时炸毁。唯一留下的大雄宝殿观音殿，店内供奉着一尊千手观音。大殿左手边的二层小楼，应该是僧侣的禅房等用处，旧旧的很有岁月感。借用自拍杆，来一张从内而外的照片。瓦当，看上去很有feel离开宝轮寺，在古镇里一路瞎逛，各种小酒吧、小茶吧和旅游纪念品小摊，还有就是人挤人。走了很久，走出古镇，搭乘地铁，带着累了的自己和还不太累的老人，准备返程。晚餐，回到观音桥，找了“蓉李记”，吃了一些四川小吃。虽说是四川小吃，但辣度还好，老少咸宜的感觉。说到吃，这次在重庆真心没有吃爽，老人家宁愿随便吃两口，也要多转转，而且吃辣的能力有限。评论蓉李记成都名小吃(新世界店)1篇游记中提到地址：观音桥新世界百货5楼1号电话：023-67525994查看详情瓦当，看上去很有feel离开宝轮寺，在古镇里一路瞎逛，各种小酒吧、小茶吧和旅游纪念品小摊，还有就是人挤人。走了很久，走出古镇，搭乘地铁，带着累了的自己和还不太累的老人，准备返程。晚餐，回到观音桥，找了“蓉李记”，吃了一些四川小吃。虽说是四川小吃，但辣度还好，老少咸宜的感觉。说到吃，这次在重庆真心没有吃爽，老人家宁愿随便吃两口，也要多转转，而且吃辣的能力有限。叶儿粑红糖糍粑粉蒸肉红油抄手担担面钵钵鸡第一天顺利结束，感觉真心是累啊！评论1月31日——山城步道、十八梯、朝天门皇冠大扶梯电话：023-63856688简介：重庆号称山城，地势高低起伏，重庆火车站和地铁之间就是一个地势高和低的关系，所以需要这个大扶梯来连接、方便人们。两路口大扶梯竣工于1996年2月18日，已有16年历史。由三台扶梯组成，全长112m，坡度30度。其连接查看详情这一天出门，可算是走断腿啊，也是真真切切的知道了什么是山城！明明就在眼前的所在，走过去却要走很久，标准的望山跑死马！早晨9点，铜梁的大部队回到重庆，大部队集结完毕。出门的时间已经不早了，所以直接冲着午餐去了。午餐选择的是“渝味晓宇火锅(枇杷山正街店)”，这应该是最老的那家店了。地铁三号线，两路口下车，单纯的二爷觉得走走就到了，于是开启了长途跋涉的午餐征途。走出两路口地铁站，赫然看到了著名的皇冠大扶梯。虽然之前觉得意思不大，但既然路过，就玩一下咯。皇冠大扶梯是要收费的，2元/人，从上到下差不多3分钟。皇冠大扶梯又叫两路口大扶梯，连接了两路口和重庆火车菜园坝站，是重庆特色交通之一。皇冠大扶梯全长112米，据说是亚洲第二长的一级提升坡地大扶梯。亚洲第一长同时也是世界第一长的自动扶梯位于朝鲜平壤地铁荣光站。同样是据说，因为坡度陡，速度快，乘坐扶梯还是有一定危险的，比如醉酒者、高血压病人、恐高症患者、精神病患者。不过，我们这一大家子在嘻嘻哈哈中就度过了2分钟的时间。其实，从上往下走的过程还是比较痛苦的。出了大扶梯，就是重庆火车站了，这个时候突然就后悔了，因为还要回到刚刚两路口地铁站去。因为刚刚出门，都觉得上个楼梯不是问题的一家人，竟然选择走回去。紧接着，就是一路走到今天的午餐——渝味晓宇火锅。还是那句话，望山跑死马，直线距离很近的一段路，走了很久。评论渝味晓宇火锅(枇杷山正街店)32篇游记中提到地址：枇杷山正街86号电话：023-63512840,15923212506简介：底料技艺获非遗称号，曾经荣登《舌尖2》。查看详情不用说了，来自舌尖上的中国。大年初四，门口已经聚集了很多食客，肯定都是来旅游的。因为家里人多，很顺利的拿到一个大桌，算是一个小包厢。用餐环境很一般，服务也算好，菜量一般，价格正常略高一点。不温不火的一顿重庆火锅，但是家里人还是实打实的扛不住这个不算辣的重庆火锅，这也是二爷在重庆的唯一一顿火锅，真心是扼腕啊！！！看着红彤彤，其实不算辣！这顿火锅，吃完之后，大家的反应就是饱饱的，所以接下来就是压马路的一下午。一直有人推荐，山城步道要走一下，虽然有点辛苦。于是，就有了后续的叫苦不迭啊！所以，每一个有计划走走山城布道的，必须要做好心理准备，尤其是计划连着十八梯一起走的人。评论山城步道183篇游记中提到门票¥预订门票价格：免费开放时间：全天地址：重庆市渝中区中兴路234号立案渝中区法院旁简介：极具重庆特色的城市小道，有很多遗址就在这里。查看详情高德地图也是醉了，带着我们一大家子从小区里一路穿行，中间还从一个看守所的围墙外（真心没敢拍照）走过，然后就穿过了石板坡立交桥，沿着山边走到了山城步道的起点。远处就是重庆长江大桥山城步道的上拍摄的重庆长江大桥。山城步道其实很长，就是沿着渝中区南边的山壁，依山而建的一条悬空栈道，一边是长江，一边是山壁；一路上还会经过一些破旧的老房子，上面写着大大的“拆”字。网友的图片，可以感受到步道的情况一边是山壁，一边是破宅11个人，这是拍到人数最多的一张照片，少了5个男的。从山城步道的另一头走出来，继续前行，目标十八梯。好吧，这张图是截取的百度街景。评论十八梯185篇游记中提到门票¥预订地址：重庆市渝中区较场口查看详情现在的十八梯，只剩下这么一个路牌了，两边的老房子都被拆迁了，基本都被围挡住了。偷偷的钻过围挡，看到的就剩下满目疮痍的落魄。曾经，这也是原住民每天回家的路，现在已经破败。离开十八梯，搭乘公交前往朝天门，在公交站遇到一个热情的老阿姨，用重庆话给我解释了要怎么去朝天门。因为大家都累了，选择放弃湖广会馆，朝天门成为我们今天的最后一站。评论朝天门广场540篇游记中提到门票¥预订门票价格：无需门票开放时间：全天开放电话：023-63712870地址：重庆市渝中区长江滨江路朝天门广场简介：长江和嘉陵江的交汇处，重庆最古老的码头。查看详情重庆朝天门位于嘉陵江与长江交汇处，是重庆以前的十七座古城门之一。朝天门的左侧是嘉陵江，右侧是长江，嘉陵江在这里汇入长江，而两江的交汇处也是重庆市最繁华的地带。朝天门广场正处在嘉陵江与长江的交汇点上，形状像鸟嘴一样突起。江上景色不错，远处的桥，对岸的建筑形成独特的景致。朝天门的得名是南宋的事情，那时候的都城在临安，也就是今天的杭州。那个时候，如果有圣旨传来是经长江到达朝天门的位置登岸，所以这里才有了朝天门这个名字。现如今的朝天门早已经没了当初的景象，长长的楼梯没了，只剩下外观酷似一艘船的重庆市城市规划馆。当年人来人往的繁荣景象和重庆独有的上山下山以及棒棒军也都不复存在，取而代之的是人来人往的游客和两江游船的叫卖声。朝天门，就好象“不到长城非好汉”的八达岭一样，让人不禁有一种“去了长城真遗憾”的相似遗憾。这里是所谓的重庆零公里标志点评论2月1日——昌州古镇、大足石刻昌州古城1篇游记中提到门票¥预订门票价格：免费开放时间：全天地址：重庆市大足区查看详情大足石刻的目标其实是宝鼎石刻的千手观音。因为路途较远，所以是跟了当地的一日游团参观的。一天的参观行程是昌州古镇、北山摩崖石刻和宝顶山石刻。昌州古镇，这个应该算是整个行程的起点，或者说是团队中途休息的地方。昌州古镇，其实是一个后人新建的所谓古镇，如果是自由行，真心是没有必要停留的一个地方。因为出发的时间早，所以团队在这里基本上是补给、休息。所有人下车，在古镇里有30分钟的游览时间。作为看惯了江南各种古镇的二爷来说，这里的吸引力几乎为零。昌州是一个古地名，古昌州辖永川、大足、昌元、静南四县，被称为海棠香国。海棠香国的典故从南宋开始，古语说：昌居万山间，地独宜海棠，邦人以其有香，颇敬重之，号海棠香国。不白活了，上几张图吧。昌州古镇的正门，和整个昌州古镇一样的新建筑。古镇街道的各种小商铺，买的东西和其它的旅游景区基本相似。对了，大足地区号称盛产刀具，这里有一些商铺的刀具据说不错。昌州府衙，这是一个纯后人建筑，二爷好像都没有进去看看。府衙左手边不远处的戏台，二爷差点走上去唱两嗓子的！整个古镇还是比较冷清的，基本上都是去大足石刻的人路过一下。古镇免费参观。昌州府衙对面是一个大照壁，背后就是一条小路和一条河，沿着小路一路向前就走出了古镇。古镇规模很小，30分钟绰绰有余。摆好pose，等着家里人一个一个走进来。缺了我弟的照片，也不知道小家伙都去哪里了！离开昌州古镇，接下来就是去目的地之二的北山摩崖石刻了。大足石刻，其实是一个统称。在整个大足县境内，有75处石刻群，5万多尊宗教石刻造像，还有10万余字铭文，而最著名的是宝顶山和北山摩崖石刻，都是以佛教造像为主，是中国晚期石窟造像艺术的典范。和敦煌莫高窟、云冈石窟、龙门石窟、麦积山石窟等中国四大石窟齐名。大足石刻是世界文化遗产，世界八大石窟之一，国家AAAAA级旅游景区，包含北山摩崖石刻和宝顶山石刻。旅行社提供的门票的也是两个景区的联票。关于大足石刻的详细介绍，可以先看看大足石刻的网站了解一下http://www.dazusk.com/评论北山石刻6篇游记中提到门票¥预订门票价格：单独售票90元，和宝顶山石刻联票170元开放时间：09:00-17:30；19:30-21:30（夜游）电话：023-43722163,023-43734666地址：重庆市大足区龙岗镇北山路查看详情北山摩崖石刻，第一刀是从唐末开始的，到南宋结束，因为距离大足老城区较远，所以保存相对完好。北山摩崖石刻，以大佛湾为中心，遍及其四周的观音坡、营盘坡、佛耳岩、北塔寺共五处，长500多米，高约7米，形状若新月，龛窟像蜂房一样，以观音及观音、地藏合龛和阿弥陀佛胁侍观音、地藏居多。因为当天天气不好，而且石刻区的照明条件很不好，所以基本上就没有能看的照片，因为找了一个网友的专用照片（syjs.photo.pconline.com.cn）这是北山石刻景区的入口，经过这里的检票口，就开始拾阶而上，走到石刻区。说北山石刻就要从一个人说起，就是韦君靖。韦君靖，是唐朝晚期的一个武将，主持首凿大足北山石刻，也是他在北山刻下了第一刀，开启了北山石刻的序幕。因此，在北山石刻参观的第一个石刻，就是韦君靖碑，由后人讲述的韦君靖故事。而韦君靖留下的第一龛石刻就是这块碑边上的毗沙门天王（下文盗自百度百科）。传说，天宝元年（公元742年），安西城（今新疆库车县）被番兵围困，有表请救援。但路途遥远，救兵难到，唐明皇即让不空和尚请北方毗沙门天王神兵救援。于是天王金身出现，大放光明，同时有“金鼠”咬断敌军弓弦和铠甲绳，神兵著金甲，击鼓声震三百里，地动山崩，番兵大败。唐玄宗闻奏大悦，救令诸道节度，所在州府于城西北及营寨并设其像供养。此后，毗沙门天王像被军旅视为保护神，可得“神力”，故永昌寨韦君靖携刻此像。毗沙门天王又名北方多闻天王，是佛教护持北方的护法神、。龛正中携刻的北方天王，身材魁伟，威武强悍，顶盔贯甲，双眉倒竖，怒目圆睁，给人以一种威严雄焊，强有力的慑服感；天王两侧力士怒目咧嘴，面目狰狞，持刀挥棍，勇不可挡；这些形象恰似唐代赳赳武夫，给人以刚劲之美感。左侧男、女侍者则英俊儒雅，贤淑端庄，衣饰贴体，线条道劲流畅，技法娴熟。在这龛造像里，右侧的手中捧了东西的两个人就被后人猜测是韦君靖夫妇。因为人们猜测，韦君靖希望通过常年守护在毗沙门天王身边，希望获得天王的庇佑，并为自己在沙场上造下的罪孽赎罪。北山佛湾的观世音菩萨是大足石刻中最集中、最多、最精美的。人们敬仰观音，视观音为“美神”，因此，北山佛湾有“美神荟萃的艺术宫殿”之说。上图是千手观音上图是水月观音上图是千手观音上图是释迦牟尼佛龛。龛中正壁中为佛祖释迦牟尼，双眼微颌下视，宽额颊丰，跌坐于莲台之上，沉稳平静，展示佛爷容貌无限的“相好”。其左右分别侍立弟子迦叶、阿难：左右两壁为观音和大势至菩萨。迦叶在佛第子中长期追随佛祖，德高望重，称头驼第一，阿难常侍佛祖左右，听佛讲经最多且长于记忆，称多闻第一。龛中观音面如满月，眉目清秀，袒胸露臂，肌体丰润，轻纱薄裙之下微见肌体起伏，亭亭玉立，犹如出水芙蓉，唐人所谓“菩萨似宫娃”便是最贴切的描绘，是唐代不可多见的佳作。上图展示的是西方极乐世界，也就是“天堂”的景象评论大足石刻10篇游记中提到门票¥预订开放时间：8:30-18:00（16:30停止售票）电话：023-43785774,023-43722163地址：重庆市大足区宝顶镇大足石刻风景区简介：世界文化遗产，世界八大石窟之一，也是保存相对完好的石窟之一。查看详情离开北山摩崖石刻，吃过午饭，就开始了今天的重头戏——宝顶山石刻。宝顶山石刻的内容非常非常多，理由有很多很多故事，比如六道轮回、护法神相、十殿阎王、千手观音、九龙浴太子、报父母恩重经变相、地狱变相等等等等。同样因为景区人太多太多，快赶上磁器口古镇了，只能从网上找图了。此外，宝顶山石刻的区域非常大，从正门走到检票口有很长一段路要走，但因为空气非常好，所以可以步行前往，途中会经过大足石刻艺术博物馆，有兴趣可以进去看看。懒得修图了，就是一个水池而已地砖大佛湾呈马蹄形，长500多米，岩高15～30米。雕刻造像分布在东、南、北三面，先以小佛湾为蓝图，后在此雕造石窟。有三十多幅巨型的雕刻，著名的有六道轮回、广大宝楼阁、华严三圣像、千手观音像、释迦涅盘圣迹图、九龙浴太子、孔雀明王经变等，其中以宋代的雕刻最有特色，保存完整，极富趣味性和故事性。其中除毗卢洞及圆觉洞外，均为摩崖群雕。造像有“护法神”、“六道轮回”、“广大宝楼阁”、“华严三圣”、“千手观音”、“释迦涅盘圣迹”、“释迦降生”、“孔雀明王经变”、“毗卢道场”、“父母恩重经变”、“大方便佛报恩经变”、“观无量寿佛经变”、“六耗图”、“地狱变”、“柳本尊行化道场”、“十大明王”、“圆觉道场”、“牧牛道场”等。在每幅作品中，多数刻有经文、偈语和颂词等，宛如一幅幅图文并茂的连环图。大佛湾大都为密宗造像，大部分雕刻具有浓郁的现实生活气息和特有的蜀乡情趣，为宋代石窟造像代表作之一。上图是广大宝楼阁造像，根据《广大宝楼阁善住秘密陀罗尼经》雕刻而成的。佛经上说，广大宝楼阁是一个能降诸魔，生清净心，能让刀山变宝山，能使兵杖变莲花的金刚不坏之地。造像上横排并坐衣装简朴的三人，便是宝髻、金髻、金刚髻。在大宝楼阁图下面横刻着“宝顶山”三个字。柳本尊行化道场柳本尊这个人非常××。据导游说，唐末战乱，天下瘟疫盛行，民不聊生。在这种饥馑交迫的情况下，人们大都趋向鬼神的庇佑，柳本尊便乘机用密法和民间巫术结合起来，化水符咒为人驱鬼治病，同时还以自残苦行的方式来弘化密教，表现出一种“为普渡众生而忍受各种苦难，以拯救苦难中的黎民百姓为己任，全心全意舍己为人”的精神。当时的汉州刺史赵君欲试其真假，差人去请眼，骗他说要作药。柳本尊面无难色，即持戒刀，剜一目，付差人，刺史诚服，投身忏悔。此事叫“剜眼”。另外，柳本尊还有立雪、舍臂、炼心、炼膝、炼阴、炼顶、割耳、炼踝、炼指，这十件苦修的事迹称为“十炼”，而且都有具体的年、月、日、地点和证明人。柳本尊的这些行为在当时也造成了一定的社会影响。蜀王王建曾召他入宫，供养三日，并赐封为“唐瑜伽部主总持王”，使柳本尊身价百倍，其信徒遍及社会各阶层。在柳本尊主像的两侧，排列着他的信徒们，有文武官员，也有庶民百姓。这些人物衣冠服饰为我们考证当时社会各阶层人物的穿着打扮提供了宝贵的实物资料。地狱变相，这个看着还挺恐怖的，尤其是导游讲解了之后。想来，这也是佛教教化众生的一种方法，告诉你果，劝化你的因。二爷直接找了导游词，复制给大家。十八种地狱1．刀山地狱：一鬼卒提一人扔上林立的刀山，刀刃穿其身而过；2．油锅地狱：一大油锅置于猛火之上，一马面卒正持叉搅拌，锅内尸骨累累。旁边有一人被鬼卒抓住头发正准备往锅里扔，那人吓得赶紧捂住双眼，以示惨不忍睹；3．寒冰地狱：二男子赤身蹲于冰雪之中，冻得龇牙裂嘴、肌肉萎缩、浑身乱颤，其造型相当生动；4．剑树地狱：有二人被万剑穿身，痛苦至极；5．拔舌地狱：一人被反捆于柱上，一鬼卒正在用力拔其舌；6．毒蛇地狱：一人正被毒蛇缠咬，旁边有一人见状，以袖遮头，吓得魂飞魄散；7．剉碓地狱：把人剉碓得肢体断裂，腹破肠出；8．锯解地狱：把人的两腿分开倒吊于架上，两鬼卒分执锯之两端，正用力拉锯；9．铁床地狱：烈火把铁床烧红之后，把人像烙饼一样放在上面烙。铁床边有一人用手抚背表灼痛难忍，床下有一吹火鬼正用火筒对着灶门拼命吹火；10．黑暗地狱：一鬼卒提一人，正执锤击其双眼。旁边有一对双目失明的夫妇正在摸索而行；11．粪秽地狱：此地狱深有万丈，污秽不堪；12．矛戟地狱：一人单腿跪地，双手反缚于柱上，一马面卒正手持 戟破穿其肚；13．镬汤地狱：一鬼卒提着一人正往沸腾的锅里扔；14．铁轮地狱：一铁柱上置二铁轮，轮中夹一被捆之人，鬼卒正用匙舀铜汁灌入其口；下面还有一人在辗槽内被铁轮所辗，正作哀号状；15．刀船地狱：一船内刀剑密树，刀尖上戮有三人，痛苦万状，上面刻有“自作自受，非天与人”八个字。碑上刻有“大藏佛言，佛告迦叶，一切众生养鸡者，入此地狱”。在刀船地狱的上方，匠师雕刻了一位美丽、善良、淳朴的农家养鸡女的形象。她发髻双挽，脸上弥漫着一种含苞欲放的微笑，正迎着晨光掀开鸡笼放鸡出来。首先出笼的两只鸡在争啄一根蚯蚓，其他的鸡都在争光恐后地往笼外钻……。整个画面洋溢着一种清新的乡土气息，充满了农家生活情趣。养鸡女的形象更是被刻得传神入微，人们总被她那美好的形象和幸福的喜悦所征服。养鸡的生活琐碎而又细致，动作又不显眼，画面所表现的时间就只有那一霎那，要刻画出这样鲜明、生动的艺术形象，谈何容易！16．饿鬼地狱：有一饿鬼正在食人，旁边有一人惊恐万状，拱手祈祷；17．铁围山阿鼻地狱：入此地狱便永世不能超生赎罪。“阿鼻”的意思是指无间断的痛苦。18．截膝地狱：有一男一女持杯捧坛，正在劝一比丘饮酒。酒香诱人，比丘心里想喝，但又怕犯戒，所以侧着身子，手半伸半缩，想接又不敢接，其形象极为生动有趣。工匠师通过对他形体细微动作的刻画，充分表现出了比丘的矛盾心理，让人一看就知道面对这杯酒，他正在做激烈的思想斗争。下面有一劝酒男子被反绑着，一鬼卒正抓住他的脚踝，举刀砍其膝；一沽酒女被拔舌，剜眼、砍手、截足，令人怵目惊心；另有一青年男子酒后乱伦，杀戮其父，淫匿其母，母与外人共通，又担刀害之。入地狱后项戴枷锁，枷上写着“三为破斋并犯戒，四为五逆向爷娘”，这男子指着一行字“不信佛言，后悔无益”。据《大藏经》言──佛告迦叶：善哉，不饮酒者是我真子，即非凡夫。善饮酒者，或父不识子，或夫不识妻……或姊不识妹，或不识内外眷属……旁边这组雕像便是据以上说法而刻的。一为夫不识妻：丈夫喝得酩酊大醉，摇摇晃晃袒胸而归，其妻前去挽扶，他却揪住妻的头发。匠师们把丈夫那种两眼无光，全身乏力，昏蒙蒙的醉鬼形态刻画得非常成功；二为父不识子：醉眼惺松的父亲敞怀斜坐于床上，对躬身请安的儿子置之不理，似不相识；三为兄不识弟：哥哥醉酒后仰坐于地，对前去掺扶他的弟弟破口大骂；四为姊不识妹：姐姐喝醉后步伐蹒跚，妹妹上前掺扶，姐姐头偏一方，推却作不识状。六道轮回图卧佛造像，将的是后释迦牟尼佛涅磐的景象九龙浴太子，讲述释迦摩尼佛转世时，出生时候的景象。佛经说，释迦之母摩耶夫人40岁尚未有子。一晚，梦见一孩子乘六牙白象进入她的右腋，于是她便身怀有孕了。怀胎十月，按古印度风俗回娘家分娩。路经蓝毗尼花园时，见园中好鸟鸣歌，清凉静爽，便入园小憩。她抬举右手折花之时，释迦太子即从其右腋钻出。他一落地便是芳香遍地，祥云缭绕。他朝东南西北四方各走七步，步步生莲。然后一手指天，一手指地，称“天下地下，唯我独尊”。于是两位金刚力士手捧金盆凌空而至，天空九龙奋飞，喷吐冷暖二泉为太子洗礼。著名的大足石刻千手观音像一般说来，观音造像只要有十只手，便可称“千手观音”。常见的千手观音多数是造三十二只手或四十八只手，以示观音的三十二变相和四十八大愿，其他的手皆用背光的形式来表现，以达到“千”的涵义。这一尊千手观音像拥有1007只手，是名副其实的千手观音，被誉为“天下奇观”。造像采用纵横交错，上下重叠，反侧相承，深涉错落的布局，在八十八平方米的石崖上，雕出这1007只手。结束了石刻区的参观，大足石刻的游览基本就结束了。因为景区出口和入口不在一个地方，所以可以在出口的地方乘坐接驳车回到入口处乘大巴离开。接驳车是要额外收费的，5元/人。因为回程的时间已经进入了城区晚高峰的时间，所以在大巴线路和地铁一号线重叠的时候，果断放弃大巴，改乘地铁回到观音桥，结束一天的游览。评论2月2日——仙女山、武隆印象仙女山国家森林公园84篇游记中提到门票¥预订门票价格：50元开放时间：全天开放电话：4008023666,4000235666地址：重庆市武隆县仙女山国家森林公园简介：南方少有的高山草原，夏天骑马烧烤，冬天来滑雪和观赏雪景。查看详情2月2-3日，是在重庆的最后一段行程，选择了因为《爸爸去哪儿》、《变形金刚》和《满城尽带黄金甲》而出名武隆天坑。这也是一段交通有困难的行程，同样选择了重庆市旅游集散中心的团队。据导游说，天坑的行程有1日游和2日游的不同选择，一日游相对而言会非常赶和辛苦，看来选择2日游还是比较合理的，尤其是家里有老有小。因为当天不会回到重庆，所以退掉了观音桥的房间，带着行李出发。早晨9：30集合，对于一家老小来说，终于轻松多了，不再需要早起赶路。大约9：15左右，到了位于重庆北站的旅游集散中心，10：00出发。一路上，导游花了比较长的时间给大家讲讲重庆，包括经济、人文等等，也算是给大家把本来应该了解的一些情况补充了一下。很喜欢这个导游，2天当中给我们一家老小提供了很多帮助和便利，所以一直以来都和小波波有联系，下次去重庆就能约出来一起嗨皮今天的第一站是要到仙女山镇，之后就是去仙女山。一路上在山和山之间穿梭，穿过的隧道总长估计都超过了自己前半辈子走过的隧道长度总和了。经过了半天的时间，赶到仙女山镇，匆匆忙忙吃了个午饭。不过说实话，午餐的味道还是不错的，虽然波波说大家可能吃不好。直观感受上，仙女山镇不是很大，主要是为了仙女山、印象武隆存在的感觉。仙女山国家森林公园，距重庆市主城区180公里，海拔之后2000多一点，拥有森林33万亩，天然草原10万亩，据说以江南独具魅力的高山草原，南国罕见的林海雪原，青幽秀美的丛林碧野景观，被誉为“南国第一牧原”和“东方瑞士”，其旖旎美艳的森林草原风光在重庆独树一帜。景区介绍上说，仙女山冬季白雪皑皑、银妆纱裹，雾松、冰瀑令人情潮涌动，是重庆周边观赏雪景、开展雪上运动的绝佳旅游胜地；夏季茫茫林海，清风吹拂，凉爽宜人，平均气温比重庆主城区低15℃，有“山城夏宫”之美誉。而当我们从仙女山镇出发后，山上突然开始起雾了，随着海拔的升高，雾气也越来越大。很快，大家基本上就看不清窗外的景致了。带着一点点可能什么都看不到的担忧，到达景区入口，大雾竟然渐渐散去，留给我们满眼都是神奇雾凇的仙女山。仙女山的参观路线是一个环形，入口和出口在一个地方，可以乘坐小火车游览，也可以步行。考虑到天气和大家的体力，导游给我们的建议是先步行，到达大草原游览后再乘坐小火车回到出口，其中的马场等游览点没什么意思，可以忽略带过，重点是感受沿途的美景。穿行在景区的小火车全景照片的感觉是真心好啊！接下来，没见过雾凇的江南小伙伴就开始了拍拍拍的节奏仰望雾凇这不是积雪，这是雾凇来点特写树状的特写喊一声“回头”，就抓住这么几个人！配诗一句“大雪压青松，青松挺且直”老头老太的架势还是很有的！小侄子的乐趣就是把手冻得通红！妹夫好像很认真的在拍照，至于拍出来什么，我是没看到！老妈调皮要把学弄到老头身上，结果自己弄了一身。亏了这是小树枝，否则就要被二爷批评了！被朋友批评，说二叔很不要脸的用老人家做背景，还把老人家给虚化了！弟妹给小侄子拍照，小家伙很调皮的把屁股给了出来！离开仙女山，就开始期待晚上的“印象武隆”了。在准备行程的之后，对“印象武隆”就一直充满期待，加上波波一路上给我们讲了很多关于印象武隆的背景，比如纤夫文化以及留在重庆人骨子里的纤夫精神，还有哭嫁的传统。因为之前有过“印象丽江”的记忆，所以满满的期待，给自己带来了些些的失望。稍后写一下观后感，估计波波看到会不开心的。评论《印象武隆》实景演出20篇游记中提到开放时间：19:30-20:40；演出时间约为70分钟电话：4008-023666地址：重庆市武隆县仙女山镇桃园大峡谷简介：峡谷中的实景演出，感受非物质文化遗产川江号子的魅力。查看详情印象武隆实景演出的总入口，票价是180元/人，从酒店过来的接驳车需要另外收费。我们团跟波波商量请司机送一下，每人给了20元的交通费，所以全部花费是200元/人。从这里检票，进入演出区需要经过一个长长的隧道，才能走到演出的山谷。隧道两边的墙上是投影的各种老照片，以及武隆的一些经典介绍。波波说，这里是一个引子，让人们渐渐走进氛围。说实话，这个引子做的不好！缺少烘托氛围的很多元素。演出是从一个年轻人的讲述开始的，年轻人的爷爷是一个纤夫。老人家带着大家从纤夫渐渐被取代开始回忆。波波告诉我们号子的夯歌，是命运的抗争；火锅的热情，是乐观生命的不息；女儿的哭嫁，是人生的恩典；纤夫的纤绳，是血脉的顽强。这是哭嫁的故事演出的尾声，众多纤夫将远处山洞里的一艘船拉到岸边，仿佛就是时空隧道里的那个纤夫的故事。而故事的主角，除了这艘船，还有那位曾经是纤夫的老爷爷。老爷爷一直在低声念叨着“没了，没了”，直至后来的呐喊。的确，纤夫的故事都已经没了，只是正如那个年轻人说的那样，纤夫的精神留在了重庆人的骨子里。爷爷踏上小船，慢慢的离开岸边，向着远方的黑暗中前行，慢慢消失。老人家走了吗？走了的是纤夫的故事和传说留下的，留下的是人们对于那些传说的追忆相对于二爷记忆中的“印象丽江”，“印象武隆”给二爷的感受并不是很好。虽然在讲故事，但是拼凑感还是很强烈的，甚至觉得其中的哭嫁多多少少有一些突兀。老谋子在整个“印象武隆”的故事讲述中，将形式重重的压在了内容之上，让观者感受到更多的是“美则美矣，缺少内容”的感慨。波波一路上给我们讲了很多纤夫精神和纤夫文化的意义，也许因为他是土生土长的重庆人，所以感触颇深。但对于一个外来者（绝大多数观众都是外来者），感受就没有那么强烈了。离开“印象武隆”的演出区，再次走进时空隧道，突然有很想再次唱响“太阳出来喜洋洋”的冲动（这是印象武隆的主要歌曲），但还是忍住了发神经的冲动！又是辛苦的一天，回到酒店跟弟弟妹妹吵吵闹闹的半夜，就各自睡下了。期待着明天的天坑地缝之行。评论2月3日——天坑三桥，龙水峡地缝武隆天生三桥115篇游记中提到门票¥预订门票价格：95元-125元开放时间：8:00-16:00电话：4008023666,4000235666地址：重庆市武隆区仙女山镇游客接待中心简介：壮观的石桥和天坑，《满城尽带黄金甲》和《变形金刚》的取景地。查看详情重庆真是一个要人命的地方，今天的行程依然躲不开走走走的命运。在正式前往天坑参观之前，波波带着大家来到了玻璃观景台，票价25元/人，1.2米以下儿童半价票。。说实话，这是二爷第一次站在一个净高280米的透明观景台，作为一个恐高的人，迈出去那一步是多么困难的事情。借用一张网上的观景台远景，净高280米。刚刚站上去，整个心都在抖动！评论天生三桥的游玩视频站在观景台上，看看280米以下的情况吧！评论武隆天生三桥115篇游记中提到门票¥预订门票价格：95元-125元开放时间：8:00-16:00电话：4008023666,4000235666地址：重庆市武隆区仙女山镇游客接待中心简介：壮观的石桥和天坑，《满城尽带黄金甲》和《变形金刚》的取景地。查看详情先来一张天生三桥的全景照片，懒得P图，莫怪！评论插播小视频评论武隆天生三桥115篇游记中提到门票¥预订门票价格：95元-125元开放时间：8:00-16:00电话：4008023666,4000235666地址：重庆市武隆区仙女山镇游客接待中心简介：壮观的石桥和天坑，《满城尽带黄金甲》和《变形金刚》的取景地。查看详情再来一张一大家子的合影，估计心都在抖！低头看一样，二爷24岁的红袜子啊！二爷其实今年是36岁！这样拍，还是有点感觉的，谁能想象下面是280米的净高。现在看着照片，心里还是有点抖的！离开观景台，接下来就要进入天生三桥景区了。说句题外话，景区导游说这里的空气非常好，负氧离子非常高，但也需要大家来保护这里的环境，请大家千万不要在景区抽烟。然后就听到导游一路在劝人把烟熄灭。重庆武隆“天生三硚”是世界规模最大、最高的串珠式天生硚群。三座平均高度300米以上的天然石拱桥呈纵向排列，大自然的鬼斧神工而成，其规模宏大、气势磅礴，在不足1.2千米的范围内平行横跨在羊水河峡谷之上，将两岸山体连在一起。三座天然石拱桥之间有青龙天坑、神鹰天坑两个天坑，形成了“三硚夹两坑”的世界奇特景观。需要说明的是，天生三桥的天坑并不是爸爸去哪儿拍摄地。景区入口处，一个大型的变形金刚伫立在那里，说实话，听突兀的！乘坐电梯，下到天坑里。天生三桥由天龙桥、青龙桥、黑龙桥组成，气势磅礴、恢宏，是亚洲最大的天生桥群。天龙桥顶天立地，桥高200米，跨度300米，犹如飞龙在天，故而得名“天龙”。天龙桥下另有天生坑，坑内又生洞，且洞洞相连恍如克里特岛上的米诺斯迷宫，令人倍感神奇。迎着天龙桥一路往下，远处的石壁上突出一头大象，到了圣象迎宾景点。远处就是著名的天福官驿了，老谋子的《满城尽带黄金甲》取景于此。评论(2)天福官驿22篇游记中提到门票¥预订门票价格：免费开放时间：9:00-16:00电话：023-63818022,023-77794266地址：重庆市武隆县白果乡天生三桥景区内简介：曾经是唐代的驿站，为拍摄《满城尽带黄金甲》耗资千万而复建。查看详情论修图，二爷还是一把好手的！天龙桥是双桥孔，走过主桥孔后回头看，就能看到这个呈月牙状的桥孔，还有如神龙喷泉的银色瀑布。天福官驿回望天龙桥天福官驿内部其实没有什么好看的，被改造成了换衣服拍照的地方，还有一块LED屏循环播放着《满城尽带黄金甲》和《变形金刚》的片段。走过天福官驿后，就是天龙天坑了，远处是天龙桥，近处是一只恐龙。站在恐龙的面前，抬头是四方的天空，远看感受仿佛是一个孔方兄。评论武隆天生三桥115篇游记中提到门票¥预订门票价格：95元-125元开放时间：8:00-16:00电话：4008023666,4000235666地址：重庆市武隆区仙女山镇游客接待中心简介：壮观的石桥和天坑，《满城尽带黄金甲》和《变形金刚》的取景地。查看详情青龙桥是三桥之中垂直落差最大的一座。桥高350米，跨度400米。桥身青翠，藤蔓缠绕。待到日落西山，余晖尽洒，青龙桥下凉风习习，桥身也因日光的关系而变成了暗绿色，远观正似一条青龙欲飞冲天。这样一个倒影，仿佛双刀，惹得很多人在这里拍照。黑龙桥位居最后，桥色深暗，正如一条黑龙横卧于此。同时，黑龙桥还暗含各式清泉，“三迭泉”、“一线泉”、“珍珠泉”等不仅名字雅致好听，而且风光也是惹人心醉。这里又叫“鲤鱼跃龙门”这里是黑龙桥内往外拍的神鹰天坑，泉水就是珍珠泉。离开三桥，赶紧吃午饭，之后就要去地缝了。题外话，跟团游一定要听清楚导游的说明，我们在前往午餐的路上，波波接到一个家庭的电话，他们竟然上错了车。之后，就是无休止的电话，找队伍。龙水峡地缝，如果从下往上看就是一线天了。评论龙水峡地缝71篇游记中提到门票¥预订门票价格：85元开放时间：08:00-17:00电话：4008023666,4000235666地址：武隆县仙女山镇龙水峡地缝景区简介：在地缝中穿行，仰头见一线天光，周围是飞瀑溪流，令人心旷神怡。查看详情波波贡献的图片，用手机的全景模式拍摄，二爷尝试了半天以失败告终！龙水峡地缝式峡谷，是几千万年前造山运动而形成，属典型的喀斯特地貌景观。峡谷长5公里，游程约2公里，谷深200-500米，规模宏大，气势磅礴。景区以峡深壁立、原始植被、飞瀑流泉、急流深潭为其特色。银河飞瀑、九滩十八潭、蛟龙寒窟为其标志性景观。景区内的高山、峻岭、峡谷、流水共同构成一幅完美的山水画卷。地缝式峡谷幽深曲折，壁立千仞，仰望一线蓝天，峰矗云涌，加上悬瀑流泉，谭碧涧清，翠竹婆娑，茂林摇曳，徜徉谷中，绝壁、涡穴、裂点、浅滩、崩塌、瀑布、泉水、洞穴等多种地质遗迹尽收眼底。龙水峡地缝是一处较好的生态旅游和探险旅游风景区。这个是龙水峡地缝的“地心”所在，左右心房正好一左一右。而如果把目光集中在左心房，就能看到下面的图片。看着左心房，波波让大家看看有什么感受。于是，博学多思的二爷瞬间说出了“子在川上曰，逝者如斯夫”！龙水峡地缝，除了地缝景观之外，岩溶瀑布（钟乳石），水也是一大看点。还有，蛟龙盘窟，九曲栈道，猛虎下山，一箭穿心，阳光射入黑龙潭，仿佛武侠小说绝世高手修炼的秘境。波波说，这里是蛟龙盘窟+九曲栈道猛虎下山二叔觉得也像狮子洗头评论重庆两江游几乎是最后的黑龙潭，因为角度的关系，极特殊的情况下，才能出现阳光照进黑龙潭的景观。波波跑天坑地缝一年多，才有了这么一张照片。离开地缝，就踏上了返回重庆的漫漫长路！回到解放碑，赶紧入住酒店，然后在解放碑附近吃了晚餐，紧赶慢赶去了朝天门码头，开启两江夜游行程。官方对于两江夜游的行程描述是这样的。整个两江游览线路航程约20公里，游览时间约60分钟左右；沿途可观赏到体现重庆移民文化、会馆文化，规模宏大、古朴典雅的湖广会馆古文物建筑群；被誉为重庆外滩的“南滨路饮食文化一条街”； 在头顶凌空而过国内首创的空中载人过江索道；全国佛教唯一僧尼同庙的慈云寺；长江大桥、朝天门大桥、朝天门广场、渝中半岛、两江汇流；朝天扬帆大型音乐灯 光表演；解放碑中央商务区；江北嘴重庆歌剧院、科技馆；以及最具巴渝传统建筑特色“吊角楼”为主体的洪崖洞民俗风貌区等。但是呢？但是整个行程大约只有30-40分钟，而且游船上没有讲解服务，二爷全靠对着地图和百度百科，给一家老小说说都看到了什么。记得当年在广州也有珠江的时候，游船上的讲解服务还是很到位的，比两江夜游好太多了。另外，两江夜游的游船也有很多，价格也多在100-200之间，但是千万不要在现场购票，网上票价都在100以内。此外，穿上不提供任何的额外服务，只是带着你走一圈而已。先从网上找一张全景图片吧！出了朝天门，先往嘉陵江走，看到的是重庆大剧院，前方是上图的千厮门大桥，过了大桥，左手边就是下图的洪崖洞了。夜晚的洪崖洞真心是精彩，记得前两天去里头拿船票的时候，真是对这里不敢恭维，基本上就是美食街啊！不喜欢！洪崖洞过去没多久，游船就调头了。再次穿过千厮门大桥，就看到了朝天门。离开朝天门，进入长江部分，抬头看到的是越江而过的著名缆车，可惜人太多，二爷果断放弃了。之后就是东水门大桥了。本来以为游船还会继续往前到重庆长江大桥再回头的，结果很快就回头了。不知道为什么，上岸的时候，脑中又想起了“不到长城非好好，到了长城真遗憾”。从朝天门码头回到解放碑附近，是一件痛苦的事情，因为大家都累了。一家子11个人，包车的价格没有100是拿不下来了。好在姨夫是重庆人，跟我们保持一定距离后，用重庆话问了问价格，50快回到酒店，我们几个小年轻决定出街一探，简单说就是去解放碑附近晃晃，虽然已经是大半夜了。毕竟来了一趟重庆，解放碑总是要到的！解放碑是重庆的标志建筑物之一，位于重庆市渝中区商业区中心部位，民族路、民权路、邹容路交汇的十字路口处。纪念碑高27.5米，有旋梯可达顶端；碑顶设时钟、方向标志和风速风向仪。纪念碑最初兴建于1940年3月12日孙中山逝世纪念日，于1941年底落成，命名为“精神堡垒”以激励中华民众奋力抗争以取得胜利，抗战胜利后改名为“抗战胜利纪功碑”。1950年由刘伯承改题“重庆人民解放纪念碑”。这是在重庆的最后一晚了，因为带着一家老小，虽然没能很好的感受这个城市的生活气息，但依然对这里充满了好奇和评论(1)2月4日——长寿古镇、夔州古城重庆游玩今天，是离开重庆的日子。因为要去看三峡，所以打算乘船沿江而下，所以购买了从重庆到宜昌的旅游船票。对于接下来的24个小时，家里人的打算是休息休息，反正是在船上，也干不了什么事情。早晨7：00，天还没亮，一大家子人又来到了朝天门，在这里等着团队集合，然后出发。需要注意的事情，行程的标准参观信息是长寿古镇（免费）、屈原故里和三峡大坝，行程中推荐的白帝城（100元/人）和神女溪（180元/人）都是自费，所以需要根据个人的情况斟酌安排。不过，如果真的两个行程都不选，真心会被导游鄙视的！白帝城在网上的评价很一般，加上家人都嫌累，所以直接就放弃了白帝城。白帝城的门票是70元，团队的行程费用是100元，含30元的交通费。如果自行购票，团队是不会带你去白帝城的，所以务必要跟团队联络人确认清楚。神女溪，其实是三峡一个支流的峡谷，因为大坝的建设，长江三峡的绝大多数景观都已经不复存在，所以导游会建议大家去神女溪看看，还能感受一下峡谷的风光，所以二爷也给家人选了这么个峡谷的游览。但因为是冬季，所以也没什么可看的。还有就是巫山小三峡，这个只有从宜昌回重庆的行程才能选择游览。到重庆怎么也有1周的时间了，终于在临离开的时候，太阳露了一下脸，算是给我们这些远道而来的人一个面子。一路上看到的窗外都是高山峡谷，真心很美！还有各种高架2月4日的第一个参观点是长寿古镇，就和前两天的昌州古镇一样，这里是一个纯人工的仿古古镇，甚至比昌州古镇还烂不过，长寿古镇的功能和昌州古镇是一样，就是中专和休息，二爷一家在长寿古镇吃到了全部行程最烂的一顿午餐，然后导游还吓唬二爷说，船上的吃食比这个还差。吓得二爷赶紧买了一堆泡面、火腿肠、榨菜和水果随身拎着。评论长寿古镇2篇游记中提到门票¥预订门票价格：无需门票开放时间：全天开放电话：023-40660915,023-40899888,023-40667333地址：重庆市长寿区桃兴路简介：有浓郁的巴渝文化的古镇，悠闲清净。查看详情一车人从长寿古镇出发，大约又跑了4个小时，才在夔州古城停了下来。继续前往白帝城的游客被集中在一台车上，送上白帝城。不去白帝城的游客，开始办理登船手续，陆续在房间安顿下来，然后家里的老人家都陆陆续续跑到码头边瞎溜达，买回来不少脐橙（说实话，很好吃，吃了一路）评论夔州古城5篇游记中提到门票¥预订门票价格：免费开放时间：8:00-19:00地址：重庆市奉节县其他鱼腹开发区简介：奉节，古属夔州。县城永安镇，历代曾为路、府、州、郡治地，是一座历史悠久的名城。查看详情白天的夔州古城城门应该是叫“依斗门”，是2002年至2004年复建的。原城门位于瀼西夔州古城。因三峡水库蓄水，多达1.1万立方米的一块块城门石“原规模、原形制、原工艺”复建在今天的位置上。依斗门俗名大南门，是瀼西夔州古城五大城门之一。简单说，也是一个后人仿造的城楼和城墙。夜幕降临，等白帝城的游客陆陆续续等船后，晚餐开始了。说实话，船上的饭菜，味道还是很好的，比长寿古镇的好十万倍吧！吃过饭，一家人准备出去散步，于是就有了下面的这些照片。远处是耀奎塔，仿佛还是挺有名的，起码是夔州古镇比较重要的一个建筑。但是后人的仿制真心是没有诚意，塔身的各种浮雕都很不靠谱。二爷表示，这样的塔，不看也罢。虽然仿制的古城看着一般，不过有了夜色的遮掩和灯光的美化，拍出来的照片还是不错的。在这里停留一段时间，大约9：30，我们的游船就出发了，前往神女峰脚下。从这张地图可以看得出来，游船所停的位置就是在神女峰对岸的那个三岔口处，那条支流就是神女溪。评论2月5日——神女溪、屈原故里、三峡大坝神女峰7篇游记中提到门票¥预订门票价格：无需门票。乘坐三峡游船，可以途径欣赏。开放时间：周一至周日 7:30-15:30，15:00停止入场。地址：重庆市巫山县滨江路9码头查看详情清晨起床，走出餐厅，导游随手指指对面的上峰“看，那就是神女峰”。于是，赶紧跑到四楼的甲板上，把一家老小都喊到了甲板上，复述了导游的话“看，那就是神女峰”，然后老妈朗诵了一句“神女应无恙，当惊世界殊”导游说，神女峰最大的一个特点就是，不轻易露面。今天的神女，对我们这些远客倒是很给面子。一张全景，赶上一艘游轮经过，刚刚好！大船换小船，一行近20艘小船晃晃悠悠进了神女峰。神女峰其实还好，对于传说中三峡的概念，在这里基本是没什么感受的。尤其是当后来在三峡坛子岭的讲解中心，听到了关于三峡大坝建成后对三峡的影响后，内心真心是有点讨厌三峡大坝本身了。评论神女溪8篇游记中提到门票¥预订门票价格：130元/人开放时间：7:30-15:00，停止入场时间15:00。电话：023-57756666地址：重庆市巫山县官度区巫峡西口查看详情神女溪走到底，就是一个小浮台，讲解员会在这里唱几首歌，跳跳舞，大约30-40分钟的神女溪参观就差不多结束了。需要提醒的是，从登船开始，讲解员就在讲解风光、历史、典故之后，刻意的开始强调神女溪周边土家人的长寿秘籍，即将回程的时候，讲解员讲到的是土家人的辛劳和艰辛。在神女溪的形成即将结束的时候，讲解员会开始介绍巫山云雾茶（各种树叶）、何首乌等中草药推荐给大家。非常负责任的告诉大家，三峡游船上也有相同的商品出售，价格也比神女溪游船上要便宜很多。离开神女溪，导游集中讲解了神女峰，之后就踏上了赶往三峡大坝的行程。大家在甲板上也就开始了拍拍拍模式。抬头回望，神女已无踪评论长江三峡55篇游记中提到门票¥预订门票价格：免费开放时间：全天地址：中国重庆简介：长江三峡是万里长江一段壮丽的大峡谷，其中瞿塘峡位于重庆奉节境内，巫峡位于重庆巫山和湖北恩施州的巴东两县境内，西陵峡在湖北宜昌市秭归县境内。其间有三个国家5A级旅游景区：重庆巫山小三峡、宜昌三峡大坝和三峡查看详情沿江南下，一路阳光明媚！路过巴东长江大桥吃过午饭，累了几天的一家老小都躺下开始睡午觉了，一觉醒了就到了秭归。接下来就是屈原故里和三峡大坝了。先来到的是屈原故里。评论屈原祠3篇游记中提到门票¥预订门票价格：15元开放时间：8:00-16:30地址：湖北省宜昌秭归县屈原祠查看详情屈原故里先后经过了两次搬迁，唯有这面门墙是一路跟随而来，到哪里都是这个样子。屈原故里有一组模型，讲述了它的三次成长。天地日月这是最老的屈原故里，因为葛洲坝的建设，被搬迁。屈原故里这是第一次搬迁后的屈原故里，规模略微扩大。后来，因为三峡的建设，它面临第二次搬迁。经过两次搬迁，三次建设，屈原故里有了现在的规模。虽然规模在不断扩大，但是心里总不免觉得少了什么，一个被不少学者极力反对的工程最终将中华文化的一个根脉给赶走了。屈原故里主殿的匾额这是一个诡异的角度，只是为了拍到挂在门前的茱萸草（是不是茱萸，我也不知道）站在主殿前，远眺三峡高峡出平湖的惊喜真心没有，倒是仿佛有的一点淡淡的忧伤！远远的看一眼三峡大坝，虽然天气不好。只怕真要到了三峡，就真的“不识庐山真面目，只缘身在此山中”了。这是整个重庆之行的倒数第二张合影，背后是屈原故里被搬迁了两次的门楼这是重庆之行的最后一张全家合影，背后是三峡大坝，但因为天气原因，看得不是很清楚。接下来，要去的就是三峡了。走马观花的看了一圈！记得当天在坛子岭看完关于三峡建成，对三峡风光影响的说明后，包括其它渠道听到的关于三峡大坝的影响后，二爷也着实感慨了一番！无论是怎样的数字，多大的经济效益，又是多好的民生扶助，都无法摆脱它对生态、环境和历史文化的破坏！高峡出平湖，不是历史和人民的选择，而是个人的选择，历史自然会准确的评价！替历史文化一哭，替生态环境一哭评论三峡大坝旅游区108篇游记中提到门票¥预订开放时间：7:30-18:00电话：0717-6763498,0717-6763343地址：宜昌市夷陵区三斗坪镇江峡大道简介：知名大型水利工程和水电站，从不同角度欣赏三峡大坝的壮观雄姿。查看详情远看三峡船闸三峡大坝，蓝色围栏头上的那个缺口是“小船走电梯”的出口。坛子岭观景平台远远的能看到的三峡大坝二爷的最后一张照片！评论结尾想说的话每次到一个城市，在离开的时候，都有一些话想说，唯有这次的重庆之行，兴许是因为一路忙于照顾家人，无心感受一个城市的风情；或许是因为隔的时间太久，二爷仿佛不记得那些日子的心情了；又或是因为心里还有再来重庆的念头，还想再去感受山城的风情。评论</w:t>
      </w:r>
    </w:p>
    <w:p>
      <w:r>
        <w:t>评论：</w:t>
        <w:br/>
        <w:t>1.哇，一大家子出去玩真的很棒啊，而且重庆有那么好玩，很棒的啊</w:t>
        <w:br/>
        <w:t>2.我也想去重庆过节呢，重庆的节日氛围怎么样？</w:t>
        <w:br/>
        <w:t>3.</w:t>
        <w:br/>
        <w:t>4.</w:t>
        <w:br/>
        <w:t>5.全国一个毛样</w:t>
        <w:br/>
        <w:t>6.不愧是现实版的千与千寻，真漂亮~</w:t>
        <w:br/>
        <w:t>7.楼主一行人中还有小朋友，带小朋友爬山有什么需要注意的吗？</w:t>
        <w:br/>
        <w:t>8.</w:t>
        <w:br/>
        <w:t>9.</w:t>
        <w:br/>
        <w:t>10.我们家这两个还是比较扛折腾的，带上必备的用品就好了。另外就是年轻力壮的要能管用！不过，大的那个一路自己跑，不需要搭理。</w:t>
      </w:r>
    </w:p>
    <w:p>
      <w:pPr>
        <w:pStyle w:val="Heading2"/>
      </w:pPr>
      <w:r>
        <w:t>20.北京-长江三峡（宜昌、重庆）4日游</w:t>
      </w:r>
    </w:p>
    <w:p>
      <w:r>
        <w:t>https://travel.qunar.com/travelbook/note/6923917</w:t>
      </w:r>
    </w:p>
    <w:p>
      <w:r>
        <w:t>来源：去哪儿</w:t>
      </w:r>
    </w:p>
    <w:p>
      <w:r>
        <w:t>发表时间：2017-10-08</w:t>
      </w:r>
    </w:p>
    <w:p>
      <w:r>
        <w:t>天数：4</w:t>
      </w:r>
    </w:p>
    <w:p>
      <w:r>
        <w:t>游玩时间：2017-10-17</w:t>
      </w:r>
    </w:p>
    <w:p>
      <w:r>
        <w:t>人均花费：</w:t>
      </w:r>
    </w:p>
    <w:p>
      <w:r>
        <w:t>和谁：</w:t>
      </w:r>
    </w:p>
    <w:p>
      <w:r>
        <w:t>玩法：美食,古镇</w:t>
      </w:r>
    </w:p>
    <w:p>
      <w:r>
        <w:t>旅游路线：</w:t>
      </w:r>
    </w:p>
    <w:p>
      <w:r>
        <w:t>正文：</w:t>
        <w:br/>
        <w:t>前言说说这次旅行又想坐飞机了，这次飞的远一点去长江三峡！十一长假刚过选了17号的机票3折。大新华航空的播音738中型机，CN7109北京首都国际机场T1航站楼至宜昌三峡机场--航站楼，06:35起飞,09:10到达评论安检时候才发现相机竟然忘带了评论宜昌三峡机场电话：0717-6532650简介：1996年12月28日通航的宜昌三峡国际机场，年吞吐旅客可达140万人次，为中外游人进出宜昌提供了最快速空中走道。查看详情重庆的公交刷卡1块6，给他投个2块。9点到达宜昌三峡机场这里下着毛毛雨，先做机场巴士到 葛洲坝宾馆20元，坐公交去码头的路上碰到一个出租司机说景区出了事景点都关闭了，豪华游轮要2000多，找了一个旅行社定了3天2夜的普通游轮830到奉节。5点在万达广场对面九码头三峡游客中心大厅集合。评论三峡游客中心评论姊归港码头19:30到达明天早上到巫峡评论第二天巫峡19篇游记中提到门票¥预订门票价格：免费开放开放时间：全天开放地址：重庆市巫山县大宁河口至湖北巴东县官渡口镇简介：巫峡是三峡中最长最秀丽的一段，仿佛一条美丽的画廊。查看详情早上看到这个景，美啊！早餐失望，看来得坐2000多的游轮。评论巫峡19篇游记中提到门票¥预订门票价格：免费开放开放时间：全天开放地址：重庆市巫山县大宁河口至湖北巴东县官渡口镇简介：巫峡是三峡中最长最秀丽的一段，仿佛一条美丽的画廊。查看详情7:30坐小船去神女溪神女溪，三峡大坝修建以前只有1米深，现在水位提升100多米。长寿村在这里。月亮石神女溪神女峰大鹏展翅重庆山城午餐评论瞿塘峡20篇游记中提到门票¥预订门票价格：免费开放开放时间：全天开放电话：023-85991002地址：奉节县白帝镇白帝村1社简介：三峡中最险峻的一段，风光刻画在10元人民币背面。查看详情黄金洞，里面有古人遗物。十元纸币背面的图案是这里。评论夔州古城5篇游记中提到门票¥预订门票价格：免费开放时间：8:00-19:00地址：重庆市奉节县其他鱼腹开发区简介：奉节，古属夔州。县城永安镇，历代曾为路、府、州、郡治地，是一座历史悠久的名城。查看详情评论白帝城景区31篇游记中提到门票¥预订门票价格：120元开放时间：7:00-17:00电话：023-85991002地址：奉节县夔门街道办事处瞿塘峡社区白帝城景区简介：三国刘备“白帝城托孤”的地方，也是观看瞿塘峡夔门的最佳位置。查看详情13:30到达白帝城以前的样子现在400级台阶白帝庙这里有瞿塘峡口夔门拍照点 10元钱背面图案上的地方给张照片 20元 还不错！全国只有四块的石碑评论重庆三国苑酒店电话：023-85962888地址：奉节县宝塔坪诗城东路124号简介：三国苑酒店位于奉节县白帝城风景区。由奉节高速夔门收费站下道，向白帝城方向前行三公里左右，就到了奉节县城原址搬迁的古城墙依斗门，三国苑酒店就位于依斗门对面，酒店不错回到夔州古城楼对面旅行团安排的三国苑酒店，旅行团的项目还包括两顿饭和明早的到重庆市中心大巴。还有400多公里。评论第三天长寿菩提古镇早餐面条，6:30出发。11:30到达长寿菩提古镇，到这里吃饭。都是卖东西的，像王府井。穿过古镇的小河花椒鸡￥58，一大盘 鸡肉不多都是碎的，全是辣椒，辣度可以接受，很麻辣椒有干有湿。开始怕吃不完实际除了辣椒，藕和鸡肉刚好够一个人吃。评论重庆北火车站简介：重庆北站，建于2006年，又称龙头寺站。建成后，原重庆北站改回其建站之初用名沙坪坝站。它位于重庆市区嘉陵江北岸的龙头寺，距既有的重庆站约七公里左右。查看详情重庆用百度地图经常出错，明明一路车直接到还显示要换车，目的地离车站很近有近路却显示步行绕路很远，或预估的时间不对，导航只能参考。13:40到达重庆北站散团，感觉这个团还是比较值的！决定坐轨道交通到重庆步道、十八梯轻轨很慢，设计时速100迈运行80迈，实际50迈左右，赶火车、飞机要预留足够的时间！出地铁发现这里的车遇到有行人过马路都要停车让行，好有素质！评论山城步道183篇游记中提到门票¥预订门票价格：免费开放时间：全天地址：重庆市渝中区中兴路234号立案渝中区法院旁简介：极具重庆特色的城市小道，有很多遗址就在这里。查看详情山城步道上去看看建议原路返回。原路下来（我从后边走了一大圈）回到起点旁边有公交去长江索道。十八梯好像拆了找不到，不知道是不是这里？下车在索道正下边，索道的站在高架桥对面小山顶上。路对面有条小路问一下。从江边上来一路陡峭的台阶累坏了出了一头汗。我上来了，可还是没坐人太多了。正好对面有观光巴士到洪崖洞。全程10元，椅背还有充电口，就我一个人。挺舒服的还有语音谅解，我走不动了决定坐到头到解放碑。评论解放碑步行街1372篇游记中提到门票¥预订门票价格：免费开放时间：全天开放电话：023-63767281地址：重庆市渝中区解放碑周边区域简介：重庆繁华的商业圈，时尚地标之一，购物美食和打望美女的好地方。查看详情解放广场解放碑评论沉香餐厅之前攻略里看到这家店，在解放碑南创汇.首座LG层。烧椒鲈鱼 确实不错，辣度我也可以接受！评论洪崖洞商业街1407篇游记中提到门票¥预订门票价格：免费开放时间：全天电话：023-63039995,023-63039853地址：重庆市渝中区滨江路88号（嘉陵江畔）简介：在具有巴渝特色的山地吊脚楼建筑群内，赏江景，品尝当地美食。查看详情走路去洪崖洞江边有个观景平台。走过去是从大桥上看，找路下去再看。刚才路过的观景台中间有电梯可以下去。像动画《千与千寻》里的楼。一座大假山水帘洞江景千厮门大桥评论汉庭酒店(重庆上清寺店)2篇游记中提到¥0起预订电话：023-86576777地址：重庆渝中区嘉陵桥西村2号简介：汉庭酒店（重庆上清寺店）地处重庆市渝中区嘉陵江畔——上清寺，是渝中区连接重庆西、南、北部之间的交通要道，地理位置明显。酒店紧邻重庆市委、市政府、轨道交通站以及机场穿梭巴士始发站；距上清寺牛角沱轨道交通查看详情找了博物馆附近的汉庭，22:40到达。（坐二号线牛角沱C口）条件很好！会员价才￥146。评论第四天三峡博物馆223篇游记中提到门票¥预订门票价格：免费开放开放时间：9:00-17:00电话：023-63679066,023-63679067地址：重庆市渝中区人民路236号简介：展示了重庆的历史发展，馆内展厅还营造出一个真实的三峡景象。查看详情博物馆9点开门，决定睡到自然醒。最后9:30出发。离博物馆只有800多米。博物馆免费参观周一闭馆。对面的人民大礼堂正在维修。德化窑 何朝宗制观音（明）青花滕王阁图大花瓶（清）五彩人物桶瓶（光绪）重庆防空洞窒息惨案死亡1000多人。说唱俑民族服装重庆之路展竟然把火车头搬到楼里！老照片展，美国兵和中国兵互插国旗。埃及文物展长江三峡展三峡地区动植物三峡民俗三峡大坝沙盘环幕电影，电影很早以前拍的 不清晰。评论中山四路123篇游记中提到门票¥预订门票价格：无需门票开放时间：全天开放地址：重庆市渝中区查看详情原路回来，中山四路就在汉庭对面。15点到达中山四路。评论牛角沱地铁站简介：牛角沱站位于重庆市渝中区上清寺，是重庆轨道交通二号线与三号线车站及换乘站。2000年开始建设，2004年已经投入使用。查看详情c口进入牛角沱车站 去 李子坝、佛图关 体验轻轨。评论解放碑步行街1372篇游记中提到门票¥预订门票价格：免费开放时间：全天开放电话：023-63767281地址：重庆市渝中区解放碑周边区域简介：重庆繁华的商业圈，时尚地标之一，购物美食和打望美女的好地方。查看详情佩姐人太多排到 晚上10点以后了。随便找了一家，吃完签子60块一斤算，吃完火锅去机场回家了。我吃了好多才￥32低消￥40。凉糕 糯米糍 清清口。评论重庆江北国际机场电话：023-966667简介：重庆江北国际机场位于重庆市郊东北方向21公里，年旅客吞吐量1000万人次、候机楼高峰小时旅客流量8000人次,占地面积为4500亩。查看详情临江门坐轻轨到机场，又一次经过牛角沱站。19:50到达机场，20:10到达T3有点晚了大家得提前啊轻轨开的慢！前天订机票南方航空的。CZ8130航班，机型空客320。重庆(CKG)20:55-北京(PEK)23:35，飞机没赶上改签明早8点的，多花650在机场待到明天早上。7:15登机，选座时竟然没有靠窗的座了，好在有好多空座我换了靠窗的。小雨到达北京上空10:30到达首都机场T2。评论</w:t>
      </w:r>
    </w:p>
    <w:p>
      <w:r>
        <w:t>评论：</w:t>
        <w:br/>
      </w:r>
    </w:p>
    <w:p>
      <w:pPr>
        <w:pStyle w:val="Heading2"/>
      </w:pPr>
      <w:r>
        <w:t>21.长江三峡游</w:t>
      </w:r>
    </w:p>
    <w:p>
      <w:r>
        <w:t>https://travel.qunar.com/travelbook/note/6925719</w:t>
      </w:r>
    </w:p>
    <w:p>
      <w:r>
        <w:t>来源：去哪儿</w:t>
      </w:r>
    </w:p>
    <w:p>
      <w:r>
        <w:t>发表时间：2017-10-10</w:t>
      </w:r>
    </w:p>
    <w:p>
      <w:r>
        <w:t>天数：5</w:t>
      </w:r>
    </w:p>
    <w:p>
      <w:r>
        <w:t>游玩时间：2017-09-29</w:t>
      </w:r>
    </w:p>
    <w:p>
      <w:r>
        <w:t>人均花费：4300 元</w:t>
      </w:r>
    </w:p>
    <w:p>
      <w:r>
        <w:t>和谁：家庭</w:t>
      </w:r>
    </w:p>
    <w:p>
      <w:r>
        <w:t>玩法：游轮</w:t>
      </w:r>
    </w:p>
    <w:p>
      <w:r>
        <w:t>旅游路线：</w:t>
      </w:r>
    </w:p>
    <w:p>
      <w:r>
        <w:t>正文：</w:t>
        <w:br/>
        <w:t>前言说说这次旅行节前预定了这款行程（0购物✔美国维多利游轮自助餐✔送保险✔阳台江景房度假），为的是避免国庆假日景点的拥挤，确实游船在节假日就是有这优点，不会堵船哦。与同船其他游客相比，价格贵了。少了回程车票，少了重庆住宿，少了重庆一日游，少了宜昌东送新世纪码头服务。评论第1天宜昌东站2分/14篇游记中提到电话：0717-95105105、​15337464100地址：宜昌市伍家岗区城东大道花艳段简介：​宜昌市重要的交通中心和对外门户，也是宜昌市的城市名片和城市文化的象征。动车到达宜昌东，由于行程未安排送新世纪码头。我们一行三人在出站口吃了点东西，就往出租车站点排队候车。由于大雨，排队人较多，等我们上车已经等候半小时了。上车后，司机的告知让我们愕然。去新世纪码头不打表，讲价的，100--120元。（原先询问旅游公司说车程约40-50元）还说是这里的规定，可以询问站点管理人员。我们只能就范，但一下子对这旅游城市的出租车管理能力无语了。所幸，路途还顺利，约40分钟车程就到了码头。宜昌东站评论新世纪国旅码头3分/4篇游记中提到地址：宜昌市西陵区夜明珠路南段简介：新世纪码头位于宜昌市西陵区，停靠除长江海外系列游轮之外的所有豪华游轮。查看详情码头简陋，有安检这程序，经过复印户口簿，拿到一号码。大雨中拖箱带孩子，经过不平的道路，终于登上了游轮“凯娜”号。前台按号码（其实是顺序号）安排舱房，到得早，就安排在2楼。船方建议加钱升舱。后来得知后到的逐渐往上安排。不过区别也不大。长江游轮，总吨位大约7-8千吨，接待游客估计2-3百人吧。和海轮游船不在一个档位，记得量子号游轮可接待4000左右的客人呢。安顿下来，就把游轮走了一遭。共六楼，2-5楼有客房，六楼有个大甲板，观景休闲很不错。五楼有个扬子俱乐部，亦为酒吧，有酒供应。餐厅就在2楼，总台也在2楼，六楼有个略小的贵宾餐厅，供升等后享用。2-4楼中间圆形挑空设计，在2楼抬头，显大气。1楼有健身房，船上还有购物点，麻将室，美容美发按摩室，小而全。船房卫生干净，人在里边，感觉很舒服。游轮舱房游轮总台餐厅酒吧凯娜号舱室走廊船首六楼大平台中央大厅圆形挑空空间评论第二天三峡大坝旅游区3分/108篇游记中提到门票¥预订开放时间：7:30-18:00电话：0717-6763498,0717-6763343地址：宜昌市夷陵区三斗坪镇江峡大道简介：知名大型水利工程和水电站，从不同角度欣赏三峡大坝的壮观雄姿。查看详情游船启程，开始三峡之旅。宜昌往重庆，溯长江而上，途径西陵峡、巫峡、瞿塘峡。李白有诗：“朝辞白帝彩云间，千里江陵一日还。两岸猿声啼不住，轻舟已过万重山”。 西陵峡激流险滩众多，怪石林立；巫峡十二山峰神女峰最为有名；夔门雄姿上了10元人民币的图案。旅程包含景点，三峡大坝；自费景点三峡人家。上午过西陵峡，三峡大坝建成后，水流平稳，激流险滩已不见。下午游览大坝游览区，坛子岭。黄陵庙保存良好，为纪念大禹治水而建。食堂自助餐，菜品不多，但可管饱。一日三餐，到点开饭，无忧生活。晚上过五级船闸，犹如在水中过水梯，一级一级过五级，耗时4个小时。西陵峡坛子岭三峡人家三峡大坝雄姿（上游）五级船闸评论第三天神农溪、巫峡、夔门一早醒来，去阳台呼吸新鲜空气。江面不时有大片垃圾飘过，大坝挡水，上游犹如一个大水库。上午换船游神农溪，长江三峡是大气滂沱的话，神农溪是小家碧玉，精巧灵动。龙昌峡、鹦鹉峡、神农峡别有一番韵味。险、秀、奇集于一体。帆船，溶洞，悬棺，栈道。。。。。。大饱眼福。中午时分过巫峡，巫峡是三峡中最长也是最秀丽的峡谷。巫峡十二峰，峰峰有看头，神女峰最为有名。下午过夔门，是三峡中最窄最短的一个峡。夔门天下雄，两岸崖壁高高矗立，峭壁对峙。长江流经这里犹如穿门而过。它的雄姿上了十元人民币的图案，让人印象深刻。过夔门，靠泊白帝城码头。至此，溯流而上，长江三峡全部游览完毕，全长约200公里。巫峡风光神女峰夔门天下雄评论第四天石宝寨10篇游记中提到门票¥预订门票价格：50元/人，60岁以上老人半票，1.3米以下儿童免票，1.3米上儿童全票开放时间：8:00-18:00，16:30停止进入。电话：023-54215063地址：重庆市忠县石宝镇石宝寨景区简介：中国目前仅存的几座木结构建筑之一，世界八大奇异建筑之一。查看详情一早登岸，游览石宝寨。国家4A景区，位于重庆忠县。高达56米的12层寨楼，是我国唯一一座穿斗式全木质结构建筑。倚玉印山而建，只有西、东、南三个立面，造型奇异。三峡大坝未建时，登塔俯视长江，江水在山脚下。大坝蓄水后，靠修建一道围堰，免遭水淹。地方不大，却被探索频道称之为中国七大奇观，世界八大奇异建筑。石宝寨江中“盆景”一叶扁舟江中游评论第五天磁器口古镇3分/1145篇游记中提到门票¥预订门票价格：免费开放时间：全天电话：023-65322661地址：重庆市沙坪坝区磁器口古镇简介：距离重庆城区很近的古镇，当年的水陆码头，去泡泡茶馆品尝小吃。查看详情早上，船已靠泊朝天门码头。离船结束了团队三峡游，开始了重庆自由行。上岸就感受到节假日的人流拥挤。赶紧打车去上新街长江索道站，还算好排队半小时就乘索道滑过了长江。乖乖，对岸的站点人山人海。估计要排1-2小时才能上索道，心中暗暗称幸运。导航去湖广会馆，显示步行只有10 多分钟。没想到走到第一人民医院，询问路人说还要走半小时。估计是山城地形，上下直线距离和高低绕行的距离差。算了，放弃该景点。直接地铁去磁器口古镇，人满为患，地铁都限流了。古镇内走路都有些困难。国庆不该来重庆。白公馆、渣滓洞、解放碑、洪崖洞均不走了，怕拥挤的人流会使人疲惫不堪。回旅馆休息，明天动车回家。友情提醒：重庆北南广场不能上动车，必须从北广场进站。南北广场也没有人行通道，公交车从南广场到北广场还方便。朝天门码头长江索道新华路站磁器口古镇人满为患伞花朵朵，地铁限流动车回家评论</w:t>
      </w:r>
    </w:p>
    <w:p>
      <w:r>
        <w:t>评论：</w:t>
        <w:br/>
        <w:t>1.这个船多钱</w:t>
      </w:r>
    </w:p>
    <w:p>
      <w:pPr>
        <w:pStyle w:val="Heading2"/>
      </w:pPr>
      <w:r>
        <w:t>22.三峡一日游</w:t>
      </w:r>
    </w:p>
    <w:p>
      <w:r>
        <w:t>https://travel.qunar.com/travelbook/note/6936179</w:t>
      </w:r>
    </w:p>
    <w:p>
      <w:r>
        <w:t>来源：去哪儿</w:t>
      </w:r>
    </w:p>
    <w:p>
      <w:r>
        <w:t>发表时间：2017-10-30</w:t>
      </w:r>
    </w:p>
    <w:p>
      <w:r>
        <w:t>天数：1</w:t>
      </w:r>
    </w:p>
    <w:p>
      <w:r>
        <w:t>游玩时间：2017-10-28</w:t>
      </w:r>
    </w:p>
    <w:p>
      <w:r>
        <w:t>人均花费：</w:t>
      </w:r>
    </w:p>
    <w:p>
      <w:r>
        <w:t>和谁：</w:t>
      </w:r>
    </w:p>
    <w:p>
      <w:r>
        <w:t>玩法：</w:t>
      </w:r>
    </w:p>
    <w:p>
      <w:r>
        <w:t>旅游路线：</w:t>
      </w:r>
    </w:p>
    <w:p>
      <w:r>
        <w:t>正文：</w:t>
        <w:br/>
        <w:t>看一眼我的三峡船游三峡 上岸登高看大坝评论第1天早上八点三十分，我们准时来到宜昌九港码头，等候上船游览位于西陵峡出口的葛洲坝工程。半小时后，游船起锚，逆流而往。一路上大船、小舟漂浮于碧绿的水面上。两岸绝壁青山连绵起伏，秀丽的江山风光，在雾霭中陆续奔涌而来。队友们挤在船头观景，等候亲睹游船过葛洲坝3号船闸的惊心瞬间。葛洲坝水电站，这个位于长江三峡末端河段的伟大工程，最大坝高47米，坝顶长度2600余米。由船闸、电站厂房、泄水闸、冲沙闸及挡水建筑物组成。技术指标不予细说，但是其规模宏大震撼，技术精湛，则有目共睹。葛洲坝水电站，具有发电、改变航道等综合效益，是长江上第一座大型水电站。也是世界上第一座低水头，大流量，径流式水电站。断续修建达18年之久。葛洲坝抬高了长江水位，改善了三峡航道。将古代梦想中的轻舟已过万重山，千里江陵一日还。变成了今日的现实版。10点游船等候于3号船闸前。但见水面漩涡翻滚，两道闸门内的水从底部流出。7分钟后，游船进入首道闸门。慢慢地看见水涨船高。10分后游船水位上升18-20余米。二道闸门徐徐打开。此刻我看见我们游船下部的水位高于前方闸门外的水位。我想原因可能是：为了让闸门内部的推力大于外面的压力，顺利打开闸门的缘故。前方依旧是山水长廊，两岸人家。但是不会感到千年以前的“猿啼三声泪沾裳”的凄凉。但是船行三峡，你会想起很多与三峡或宜昌有关的历史人物。郦道元：“自三峡七百里中，两岸连山，略无阙处。重岩叠障，隐天蔽日”。李白的朝发白帝，暮至江陵。孟郊的：“巴江上峡重复重，阳台碧峭十二峰”。元稹的“曾经沧海难为水，除却巫山不是云”。远嫁匈奴的王昭君，诗圣杜甫。还有郭沫若的题诗：”万山磅礴水浊莽，山环水抱争萦纡······古往今来，无数文人骚客，浓墨重彩，将三峡之雄奇秀逸，险峻壮观的千古美景，描绘得淋漓尽致，酣畅痛快。令我数年间梦游三峡！评论下午评论三峡人家60篇游记中提到门票¥预订门票价格：180元电话：0717-7855592地址：宜昌市夷陵区峡州路5号简介：体验原汁原味的土家民俗风情，全方位、多角度领略三峡原生态的自然风光。查看详情而今堪称世界规模最大、蔚为壮观的水电站，就矗立于眼前，让人怎能不心潮澎湃、热血沸腾。评论下午一点走下游船，又驱车观瞻三峡大坝。远眺前方的泄洪孔，静静地躺在那里无声无息。因为不是汛期，那汹涌而出的江水，无缘相见。今天阴天，尽管站在高高的观景台上，我的图片依然无法表达大坝的壮观。随人流走出大坝时，心里一直在想：这载入史册的伟大工程，不知在今后的百年生活中，将会给人们带来多少福祉！查看全部评论坛子岭23篇游记中提到门票¥预订门票价格：105元开放时间：8:00-17:00电话：0717-6763498,0717-6765868地址：宜昌市夷陵区三斗坪镇三峡大坝景区内查看详情评论评论</w:t>
      </w:r>
    </w:p>
    <w:p>
      <w:r>
        <w:t>评论：</w:t>
        <w:br/>
      </w:r>
    </w:p>
    <w:p>
      <w:pPr>
        <w:pStyle w:val="Heading2"/>
      </w:pPr>
      <w:r>
        <w:t>23.从恩施大峡谷到宜昌三峡人家</w:t>
      </w:r>
    </w:p>
    <w:p>
      <w:r>
        <w:t>https://travel.qunar.com/travelbook/note/6950904</w:t>
      </w:r>
    </w:p>
    <w:p>
      <w:r>
        <w:t>来源：去哪儿</w:t>
      </w:r>
    </w:p>
    <w:p>
      <w:r>
        <w:t>发表时间：2017-11-27</w:t>
      </w:r>
    </w:p>
    <w:p>
      <w:r>
        <w:t>天数：11</w:t>
      </w:r>
    </w:p>
    <w:p>
      <w:r>
        <w:t>游玩时间：2017-09-08</w:t>
      </w:r>
    </w:p>
    <w:p>
      <w:r>
        <w:t>人均花费：5400 元</w:t>
      </w:r>
    </w:p>
    <w:p>
      <w:r>
        <w:t>和谁：三五好友</w:t>
      </w:r>
    </w:p>
    <w:p>
      <w:r>
        <w:t>玩法：自驾</w:t>
      </w:r>
    </w:p>
    <w:p>
      <w:r>
        <w:t>旅游路线：</w:t>
      </w:r>
    </w:p>
    <w:p>
      <w:r>
        <w:t>正文：</w:t>
        <w:br/>
        <w:t>前言说说这次旅行江西三清山的“巨蟒出山”，印象深刻；当听说恩施大峡谷里有“一炷香”，立即便对它产生了强烈的好奇心。怎奈俗事缠身，一直到今年的九月份才得以实现这个愿望。原计划从大连到重庆，乘高铁到恩施，到宜昌，到武汉，回大连，整个行程不走回头路。但，一查机票，大连到重庆的机票比大连到武汉的要贵出近500元，几乎差了一半。没有办法，只能改变计划，由武汉往返了。评论第1天大连、汉口9月8日。乘祥鹏航空8L9892次航班，17点05分由大连起飞，于19点30分，抵达武汉天河国际机场；乘地铁，于21点10分抵达汉口火车站，住汉庭酒店。评论第2天梭布垭21篇游记中提到门票¥预订门票价格：30元开放时间：8：00-18：00电话：0718-31866地址：恩施市太阳河乡梭布垭村简介：梭布垭风景区四周翠屏环绕、群峰竞秀、林中遍布奇岩怪石、形状各异，千般姿态，万种风情，令人叹为观止。查看详情9月9日。早7点24分乘D5989次动车（车票148元），由汉口出发，于11点16分抵达恩施站；租用“一嗨”的“大通”商务，行驶50.6公里，于14点30分抵达“索布垭石林”景区。门票90元（含景区电动摆渡车）。梭布垭石林被称为世界第一奥陶纪石林，是国家AAAA级旅游景区，位于湖北省恩施市太阳河乡境内，总面积21平方公里，整个石林外形象一只巨大的葫芦，四周翠屏环绕，群峰竞秀。梭布垭石林拥有大小共100多个经典的自然景观，目前开放的有青龙寺、莲花寨、磨子沟、九龙汇四大景区，每个景区各具特色，景区内独特的"溶纹"、"戴冠"景观，是一大亮点，狭缝秘境、化石古迹随处可见，堪称一座远古地质博物馆。神虎含玉南门关拇指峰查看全部评论第3天恩施大峡谷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9月10日。恩施大峡谷一日游。门票200元（含景区摆渡大巴车）。恩施大峡谷，位于世界硒都--湖北省恩施市境内，被专家誉为与美国科罗拉多大峡谷难分伯仲，是清江大峡谷一段，峡谷全长108公里，面积达300平方公里。峡谷中的百里绝壁、千丈瀑布、傲啸独峰、原始森林、远古村寨等景点美不胜收。自然景区主要由大河碥风光、前山绝壁、大中小龙门峰林、板桥洞群、龙桥暗河、云龙河地缝、后山独峰、雨龙山绝壁、朝东岩绝壁、铜盆水森林公园、屯堡清江河画廊等组成。其中两座位于一炷香石柱旁的的山峰于2012年4月22日命名为迪恩波特双子峰。除了大峡谷外，最大的景观特色是两岸典型而丰富的喀斯特地貌:有天坑，有地缝，有天生桥，有溶洞(200多个)，有层层叠叠的峰丛，还有近乎垂直于大峡谷的大断崖。峡谷内有近10公里长的地缝幽深奇绝，世所罕见奇山、异水、怪洞、珍禽数不胜数。下了一夜的雨，半夜时分电闪雷鸣，雨量特别大，不禁对天亮后的游览，心存忧虑。6点20分，怀着急迫的心情，顶着风雨，踏着昨晚被山水冲到路面的满是沙石的路，一路赶到了恩施大峡谷游客服务中心。我天，感情和我们一样心情的人，还有很多。小贩们要感谢这样的天气，游客们都买雨衣遮挡风雨，增加了他们的收入。6点30分，景区开始售票。按景区的安排，坐景区大巴，先游览“云龙地缝”景区。一条峡谷，无数瀑布，因昨夜的一场雨，水量很大，非常壮观。10点10分，离开“云龙地缝”，转乘景区大巴到“七星寨景区”。这时，雨竟然停了；而且还出现了云海，真是苍天有眼、心诚则灵呀（语无伦次了）。到“七星寨景区”可乘缆车，缆车单程（上行）105元；也可以爬上去，但对体力绝对是严峻的考验。从山顶放眼望去，云雾缭绕，仙境一般，真真的意外惊喜。待见到那“一炷香”，没有让人失望，感叹着大自然的鬼斧神工；敬畏、震感.......一时间的情感，难以言表。可惜的是，天还没有放晴，能见度不是太好，但，足矣。下山有两个方式：徒步；电动扶梯。单从这电动扶梯便可看出，恩施大峡谷景区的生意经，念得很好。一般的人走到这里，体力消耗的也差不多了，乘坐电动扶梯下山，便成了第一选择。电动扶梯很长，分了好多段，每人30元。悬棺高升查看全部评论第4天腾龙洞、清江画廊9月11日。由恩施大峡谷行驶97公里，于9点整抵达“腾龙洞”。门票180元。腾龙洞风景名胜区，是国家地质公园，距湖北利川市城区6公里，景区总面积69平方公里，集山、水、洞、林于一体，以雄、险、奇、幽、秀而驰名中外。该洞洞口高74米，宽64米，为亚洲第一大旱洞，水洞则吸尽了清江水，更形成了23米高的瀑布，清江水至此变成长16.8公里的地下暗流。神奇的是，水旱两洞仅一壁之隔。洞内最高处235米，初步探明洞穴总长度52.8公里，洞中有5座山峰，10个大厅，地下瀑布10余处，洞中有山，山中有洞，水洞旱洞相连，主洞支洞互通，无毒气，无蛇蝎，无污染，洞内终年恒温14一18℃，空气流畅。1988年，经25名中外洞穴专家历时32天实地考察论证:腾龙洞属中国目前最大的溶洞，世界特级洞穴之一。洞很深，如果不坐电瓶车，需要1个多小时的才能到达；电瓶车往返10元，单程也是这个价。洞里有激光做为背景的讲述腾龙洞的神话舞剧；也有歌舞表演。每天的表演时间都是固定的，可以根据自己的时间和喜好来决定是否观看。卧龙吞江棺材石沧海桑田腾龙瑶池11点50分出景区 。简单午餐。后行驶107公里，于15点10分抵达清江风景区，当地人自称“清江画廊”；游览船票200元。清江，古称夷水，全长八百里，或咆哮奔腾，或飞珠溅玉，或潜伏地心，或激荡明崖，自西向东横贯恩施土家苗族自治州，哺育了世世代代土家儿女，被称为"土家人"的母亲河。大清江国际旅游度假区，自恩施市汾水河至巴东县水布垭，全长87公里，是清江最美、最具原生态特色的河段。全程分为红花峡、千瀑峡、蝴蝶峡三个峡段，峡谷两岸屏峦如画，石峰雄奇，飞瀑流泉。两岸的吊脚楼和土家田园掩映在青山碧水间，风景迷人，风情醉人，被中外游客赞誉为土家最美的河。宜昌也有个“清江画廊”；在网上查到的往往是宜昌的那个，由此判断，这个“清江画廊”是个“赝品”。游船每天两个班次：上午九点、下午两点。错过了只能等一天；我们不想再等一晚，无奈之下1200元包了一条渔船游览。虽然是个“赝品”，但江上的风光却是非常不错（除了有一段江面上的垃圾漂浮物碍眼外）。七彩瀑布，果真七彩，非常耀眼。遗憾的是，时间不足，赶不到“蝴蝶崖”瀑布，一睹它的芳容。据船老大讲，很漂亮。七彩瀑布七彩瀑布七彩瀑布七彩瀑布查看全部评论第5天恩施土司城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9月12日。游览市内的土司城。门票50元。恩施土司城坐落在恩施市西北，包括门楼、侗族风雨桥、廪君祠、校场、土家族民居、土司王宫--九进堂、城墙、钟楼、鼓楼、百花园、白虎雕像、卧虎铁桥、听涛茶楼、民族艺苑等12个景区30余个景点，反映了土家族的历史渊源，展示了土家族古老而淳厚的民风民俗。走进恩施土司城，迎面一座赫然高耸的是土司城门楼。土司城门楼也称土司朝门或看楼，是显示土司威仪和功德的纪念性建筑。极其注重外观的庄重华丽，建筑内容上则集中体现了土家族的人文思想空间观念和技术上的聪明才智。恩施土司城是以展示民族文化为主要内容，以休闲、旅游为主要功能的大型文化公园和旅游景点，主要分民族文化展示区、宗教展示区、休闲娱乐区三个主要区。是全国唯一一座规模最大、工程最宏伟、风格最独特、景观最靓丽的土家族地区土司文化标志性工程。土司的“办公桌”俯视11点10分游览结束。返回恩施站还车；于14点44分，乘D5994次动车（车票52.50元），于16点39分抵达宜昌东站。仍租用“一嗨”的“大通”商务，行驶32.5公里，于18点45分抵达“三峡人家”景区、长江对面的胡金滩码头。天色已晚，船已停航，只能住下。100元标准间。吃了据说是唯独长江才有的肥鱼；那一天只有一条，80元一斤；确实名不虚传，美味之极。评论第六天三峡人家60篇游记中提到门票¥预订门票价格：180元电话：0717-7855592地址：宜昌市夷陵区峡州路5号简介：体验原汁原味的土家民俗风情，全方位、多角度领略三峡原生态的自然风光。查看详情9月13日。游览“三峡人家”门票180元（含船票）。三峡人家风景区，是国家AAAAA级旅游景区，湖北省宜昌市夷陵区西陵峡内，位于长江三峡中最为秀美壮丽的西陵峡境内，三峡大坝和葛洲坝之间，跨越秀丽的灯影峡两岸，面积14平方公里。三峡人家石牌之美，美在"湾急、石奇、谷幽、洞绝、泉甘"。景区包括灯影石、明月湾、灯影洞、石牌抗战纪念馆、石令牌、杨家溪、蛤蟆泉等景点。“三峡人家”不允许私家车进入，只能乘船进入。9点乘船，经过20分钟，到三峡人家的码头。乘电动扶梯（30元）到半山腰（完全可以不坐，有半个小时足以到达）。这里分出岔道：可以直接往三峡人家；继续往山上前进，后往三峡人家。我们选择了上山的路，实践证明非常正确；不但因为长江三峡的壮美，更是因为在登山途中，有个临悬崖而建的亭子中（该亭子不允许游人进入），有一身穿白色衣裤、留古代发式的男子，正在用排箫吹奏；道骨仙风的形象，悠扬动听的曲子，仿佛穿越时空，到了遥远的年代。下得山来，经过“巴王寨”；品尝了“巴王”后人自家酿的米酒，口感还不错。经过号称“天下第四泉”的“蛤蟆泉”，不远处，就到达了“三峡人家”———溪边人家。一湾碧绿的水，平整如镜；一条悠悠的渔船，玉立着身穿红衣、手持红伞的渔家姑娘；渔家小伙摇着渔船，不时撒开漫漫的渔网。。。。此情此景，如梦如幻，如诗如画，不由让人沉醉。吹排萧的“先人”灯影石太阴洞仿制品查看全部评论第七天三峡大瀑布12篇游记中提到门票¥预订门票价格：98元开放时间：08:00~17:00电话：0717-6442775地址：宜昌市夷陵区黄花乡黄花场村简介：“鄂西生态文化旅游圈”核心景区，神农架探秘的必经之地，被誉为“三峡第一瀑”查看详情9月14日。游览“三峡大瀑布” 。门票127元（为什么有零头呢）。三峡大瀑布(原名:白果树瀑布)景区位于晓峰旅游景区中，占地6000多亩，以天然瀑布群和峡谷丛林风光闻名，是集迷人风光、民俗文化、水上娱乐、旅行探险等多种休闲功能于一体的神奇峡谷。三峡大瀑布是国家AAAAA级旅游景区，被誉为"中国十大名瀑"的三峡大瀑布，是展示震旦纪、奥陶纪、寒武纪等多个地质年代的天然地质博物馆，也是世界上少有的集峡谷、溶洞、山水、化石文化为一体的国家级地质公园。也可能是淡季的原因，景区9点30分才开放。准时进入。沿涓涓溪流而上，大约40分钟，著名的三峡大瀑布展现眼前。尽管不是雨季，水量不大，但，足够震撼。继续游览需要穿越瀑布，瀑布下，风很大，“雨”很急，不穿雨衣肯定是“落汤鸡”。雨衣有卖，15~20元不等。穿越瀑布高空览瀑从哪爬出来的？查看全部评论第8天柴埠溪大峡谷1篇游记中提到门票¥预订门票价格：成人票：80元 儿童票：40元开放时间：全天电话：0717-5759516,0717-5759593地址：宜昌市五峰土家族自治县渔洋关镇简介：享"百里幽峡柴埠溪，三千奇峰仙境地"美誉，以幽野、险峻、原始、神奇四绝著称。查看详情9月15日。游览“’柴埠溪大峡谷风景区” 门票80元（含缆车）。柴埠溪峡谷风景区位于五峰土家族自治县境东部，南连"武陵源"，北接"清江水"。同张家界共属武陵山脉。与许多国内外奇景名胜同处于"北纬30°线"上。柴埠溪大峡谷风景区是一条带状的大峡谷，同张家界共属武陵山脉，系罕见的喀斯特地貌、典型的峡谷峰林景观。柴埠溪分为坛子口、大湾口、蛟口、断山口四大景区和一个内口生态保护区， 特景120余处。柴埠溪之美，美在大峡谷，美在溪底。峡谷内奇峰林立，婀娜多姿，峰峦叠翠，瀑布如娟。绝壁石林、幽谷清溪，原始生态和土家风情是柴埠溪的四大景观类型。各色奇妙的山峰和幽深的峡谷构成了奇、险、秀、幽、野五大特色的奇特自然景观。“柴埠溪大峡谷风景区”，是近年才开发的景区，很少有人光顾；我们是在动车的海报上看到的宣传信息。景区内人很少，其原因应该是知名度不够；季节不对。整体感觉还不错，景色原始、秀丽，值得一看。景区还在拓展中。我们于早8点15开始，乘缆车到山顶开始游览，于13点40结束。仙童献花青云梯 ——一口气登上这100阶台阶，将好运不断。对嘴石什么虫？得乐桥——胆子小的人可以走旁边的桥。圣水观音雀尕石半路上，土家族老人唱山歌。一首歌10元。圣旨牌泰斗神笔霸王峰查看全部评论第9天三峡大坝旅游区108篇游记中提到门票¥预订开放时间：7:30-18:00电话：0717-6763498,0717-6763343地址：宜昌市夷陵区三斗坪镇江峡大道简介：知名大型水利工程和水电站，从不同角度欣赏三峡大坝的壮观雄姿。查看详情9月16日。从宜昌市出发，行驶45公里，抵达三峡大坝景区；门票40 元（含景区直通车）。三峡水电站，即长江三峡水利枢纽工程，又称三峡工程。中国湖北省宜昌市境内的长江西陵峡段与下游的葛洲坝水电站构成梯级电站。三峡水电站是世界上规模最大的水电站，也是中国有史以来建设最大型的工程项目。三峡水电站大坝高程185米，蓄水高程175米，水库长2335米，总投资954.6亿元人民币，安装32台单机容量为70万千瓦的水电机组。蓄水185米换乘景区大巴游览，9点20开始，12点40结束。返回宜昌站还车；于16点45分，乘D5994次动车（102.50元），于18点55分抵达汉口，住汉口站右侧宾馆。评论第10天武汉市内9月17日。武汉市内游。乘轨道2号线转轨道4号线。先后游览湖北省博物馆、东湖、户部巷、黄鹤楼等；晚20点27分开始夜游长江大桥，于21点13分结束。镇馆之宝镇馆之宝户部巷里人流涌动中午喝的米酒和酸奶汤包武昌鱼（破相了}胜像宝塔黄鹤归来铜雕查看全部评论第11天武汉、大连9月18日。乘祥鹏航空8L9891次航班，13点15分由武汉天河国际机场起飞，于15点45分，抵达大连，行程结束。注意：1、祥鹏航空航空没有免费行李；2、没有在“一嗨”租过车，此次的经历看来，“一嗨”也不错。评论</w:t>
      </w:r>
    </w:p>
    <w:p>
      <w:r>
        <w:t>评论：</w:t>
        <w:br/>
        <w:t>1.天天爬山……看起来好累的样子</w:t>
        <w:br/>
        <w:t>2.长江三峡就景色来说其实有点普通了，毕竟现在不比以前，但是重要的是文化之旅啊</w:t>
        <w:br/>
        <w:t>3.都要被吃完的鱼竟然也拍完发出来，毫无诚意啊哈哈哈</w:t>
      </w:r>
    </w:p>
    <w:p>
      <w:pPr>
        <w:pStyle w:val="Heading2"/>
      </w:pPr>
      <w:r>
        <w:t>24.金秋湖北 问道武当</w:t>
      </w:r>
    </w:p>
    <w:p>
      <w:r>
        <w:t>https://travel.qunar.com/travelbook/note/6956149</w:t>
      </w:r>
    </w:p>
    <w:p>
      <w:r>
        <w:t>来源：去哪儿</w:t>
      </w:r>
    </w:p>
    <w:p>
      <w:r>
        <w:t>发表时间：2017-12-06</w:t>
      </w:r>
    </w:p>
    <w:p>
      <w:r>
        <w:t>天数：22</w:t>
      </w:r>
    </w:p>
    <w:p>
      <w:r>
        <w:t>游玩时间：2017-10-29</w:t>
      </w:r>
    </w:p>
    <w:p>
      <w:r>
        <w:t>人均花费：5000 元</w:t>
      </w:r>
    </w:p>
    <w:p>
      <w:r>
        <w:t>和谁：情侣</w:t>
      </w:r>
    </w:p>
    <w:p>
      <w:r>
        <w:t>玩法：古镇,美食,摄影,人文,游轮,购物,赏秋</w:t>
      </w:r>
    </w:p>
    <w:p>
      <w:r>
        <w:t>旅游路线：</w:t>
      </w:r>
    </w:p>
    <w:p>
      <w:r>
        <w:t>正文：</w:t>
        <w:br/>
        <w:t>前言行走多年，湖北还未真正游过，家中墙上挂着我旅行足迹的地图上，正中那片一直空着，不由得不让人惦记。湖北，荆楚之地，有樱花烂漫的迷恋，有武当玄妙的道法，有三峡群峰的俊美，有赤壁之战的沉稳，自然风光与文化古迹兼备，这样的湖北怎能放过。放眼望去，将武汉、武当、恩施为主要目标，按照自已的习惯沿途不能放过上榜的世界文化遗产明显陵，国家级文物古隆中等；神农架不是我的菜；三峡大坝蓄水后不知什么样了，还是最后从宜昌乘邮轮亲眼去看看吧。时间选在了金秋时节，希望最向往的武当能给我一个五彩斑澜，宫墙掩映的绝美景色。旅行路线：北京-武汉-钟祥-襄阳-武当山-襄阳-恩施-宜昌-三峡-重庆-北京旅行时间：2017.10.29—11.21在温度最适宜，天气最晴朗的日子出发，游览了阳光最灿烂，景色最美好的武汉、襄阳和武当山。之后天气便直转之下，阴雨连绵，大雾弥漫，恩施大峡谷和三峡都是在一片模糊中度过，今年的旅行之运似乎全部用尽，还是因今年出行次数太多，便不得而知了。评论预告片武汉浩淼的东湖给人一种大气清远的感觉武汉古德寺，欧亚宗教建筑的特色。武当玉虚宫的小叶红枫到了它一年中最美的时刻玄岳门，是登临武当山的第一道神门，被称为仙界第一关。襄阳古隆中，诸葛亮青年时代生活多年的地方，刘备三顾茅庐的故事就发生在这里。武汉古德寺，欧亚宗教建筑的特色。世界文化遗产，钟祥明显陵。武当山金顶武当玉虚宫的小叶红枫到了它一年中最美的时刻南岩宫龙首石-“龙头香”襄阳广德寺多宝塔武当金顶武当南岩武当紫霄宫全景武当紫霄宫三峡大坝图 文太空精灵：《百度旅游》旅行达人，《去哪儿网》聪明旅行家、试睡员，《途牛网》大玩儿家，《我是达人》网特约旅行家，《游多多旅行网》 “旅行天地”主版版主。 图文原创，未经作者许可，禁止转载或用于商业用途。评论(5)全程总结攻略自助游旅行资深达人精心打造，包括吃、住、行、游、摄、购等全部内容，及独家秘籍，出行的贴心宝典，整篇游记的精华所在，值得你认真浏览。呵呵。评论行前准备1.湖北比北京气温要高出5-6度，10月底在北京降温的日子里到达武汉，却是一片温暖柔和感觉。小风衣牛仔裤最适合，再带一件轻便小羽绒服回北京时用，就齐了。但防雨衣、雨伞还是不可少的。2.出行前花些时间做点功课，对要欣赏的目的地百度一下，了解它们的历史背景，景区特色，游览方法等。你出行的质量永远与行前准备成正比，盲目瞎玩浪费时间和金钱，不是我们要的。评论全程交通1.北京到武汉最佳交通为夜火车，10个小时夕发朝至，睡一觉就到了，时间和金钱上最是划算。重庆-北京，Z字头火车18个小时，下午近4：00上车，第二天上午10：00就到了，睡一夜之外的时间也不长。飞机折扣好些的全是红眼航班，太折腾。所以我返程仍然选择火车。2.从武汉-钟祥明显陵-襄阳-武当山-恩施-宜昌，均有火车和大巴两种选择，建议火车方便经济，提前几天买票即可。3.武汉、襄阳市内公交方便，还有共享单车可用。4.钟祥、武当山镇都有到景点的公交，还是很方便的。5.重庆市内公交和出租车多，方便。评论全程住宿几个城市和景区的住宿选择都很多，提前两天或到了再找都不是问题。现推荐几个我入住过性价比高的酒店。1. 武汉纽赛尔酒店，位于中南路，从武昌站乘4号线两站地距离，前面的中南路上还有多条公交线路，位置非常优越方便。300多的标准间面积较大，有40平米左右；卫浴间面积宽敞，干湿分离，设备完好无损。4星推荐。2. 汉口火车站附近的武汉希岸酒店，出火车站广场向左不到500米的距离，非常方便。300左右的房间清新亮丽，家具布置简洁，细节设计到位；卫浴间面积适中，干湿分开，毛巾浴巾等齐全，纯绵厚实。性价比较高，方便理想的酒店。5星推荐。3. 襄阳巴厘岛度假休闲酒店。位于檀溪路与长虹路交叉口，阰临襄阳市政府和襄阳古城，距离火车站5公里左右。位置优越，交通方便，门前多条公交线路。对面是武商襄阳商业广场，三、四层有许多物美价廉的诱人美食，还有大超市，吃饭、购物、出行均方便。近300的房间面积有三十平米，家具配置中规中矩；卫浴间面积适中，布局合理，干湿分开；含早餐，还有条件极好的免费洗浴，下午4：00退房。5星推荐。4.  武当山祥和山庄位于南岩景区，就在乌雅岭观光车站对面，距离南光宫景点入口有400多米，位置还是比较方便的。态度热情周到，让人舒服满意。并且对武当山的景点了如指掌，给予入住客人路线和游览方面的帮助和指导非常到位。100多点的房间面积有25平米左右，家具齐全，摆放合理。床上用品清爽无异味，一客一换。卫浴间面积也不小，洗浴是个正式的浴房。山庄自带餐厅，这也是武当山一般宾馆客栈的特点，山野菜、鱼、肉等都有，价格比较合理，味道也不错。早餐每人十元，有煮蛋、白粥、几样小菜和馒头。5星推荐。5. 恩施大峡谷32家房客客栈距离大峡谷游客中心还有一段距离，步行约20分钟左右，但32家房客充分为入住的客人着想，提供了免费接送。客栈大厅、服务台、茶室、休息区、餐厅均装饰得可圈可点，别具特色的土家族风格让人眼前一亮。近300的房间不大，有25平米左右，双床及木质家具配置新颖实用。卫浴间面积不大，干湿不分。一次性洗漱用品、毛巾、浴巾齐全质量不错。热水出水快。大峡谷吃饭不方便，客栈有自己的厨师和餐厅，环境很好，饭菜味道不错，价格也很合理，并不比市内贵。早餐每人10块，煮蛋、白粥、包子馒头和小菜。4星推荐。6. 宜昌黄山洞酒店位于宜昌三峡人家景区附近。在夷陵广场北侧的西陵一路始发站乘10－1路旅游专线1.5小时到达，在黄山洞站下车后就看见50米处的酒店了。沿公路再向前5公里是三峡人家景区，继续乘10－1路到终点就直接到景区了。酒店这里就已经是风景如画了，旁边就是西陵峡画廊景区，站在酒店门前碧绿的江水就在脚下，眼前就是一幅令人陶醉的山水画卷。100多的娱乐套房面积都不小，外面是麻将室，里间卧室有一张两米大床和一张一米二的床。 床上用品清爽无异味，纯棉质量，且一客一换，但没有电视。卫浴间是个长条形的，比较宽敝，干湿不分。 有洗发液、沐浴露， 和塑料拖鞋，但没配毛巾。由于是在景区，附近没什么生活设施，酒店可供应三餐，菜品有好多种选择，价格合理。5星推荐。7. 宜昌峡州宾馆位于夷陵大道上，在夷陵广场附近，从宜昌东站乘B9路公交车半小时到达，酒店前有许多条公交线路经过。附近吃饭购物均非常方便。158的峡州家园普通标间面积适中，双床、沙发椅茶几、电视柜、物品架齐全，摆放合理，剩余的空间也较大。床上用品清爽舒适，无异味。卫浴间面积不大，干湿分开，布局合理，使用起来也比较舒服。夜床还还送来了两小瓶纯净水和两盒鲜牛奶，这么低廉的房价真是出乎意料。5+星推荐。8. 重庆嘉澜四季酒店位于重庆江北的江州立交桥西的五简路上，附近环境虽清静，却不乏饭馆超市等生活设施，交通也方便，到达重庆北站只有六七站公交，30多分钟时间。400多豪华标间面积较大，家具布置整齐，1.2米双床，床上布草纯棉清爽。卫浴间面积不小，布局合理，如厕、沐浴各有隔离。设备完好，一次性洗漱用品齐全好用。毛巾、浴巾纯棉干净。整个房间入住起来很实用舒适。早餐在二层，餐厅环境较好，食品种类一般，味道差些，有一两种凉菜，几种热菜，煮蛋煎蛋，现煮面条等。4星推荐。评论行程预览全程路线图D1.游览：东湖磨山景区-武汉大学-楚河汉街交通：武汉地铁、公交多且方便，还有共享单车，利用这些交通工具可顺利游玩。入住：中南路武汉纽赛尔酒店美食：楚河汉街地铁站附近许多美食小吃。D2.游览：湖北省博物馆-农民运动讲习所旧址-昙华林-黄鹤楼交通：利用市内交通和共享单车入住：中南路武汉纽赛尔酒店美食：武汉著名的小吃街—户部巷，非常棒的地方。武汉市内景点位置图D3.游览：归元寺-古琴台-铁门关-晴川阁-古德寺交通：利用市内交通和共享单车入住：武汉尚玺自助酒店美食： 武汉“小碗菜”快餐，比较经济实惠。D4.游览：江汉路步行街-江汉大楼-临江大道-江滩公园交通：利用市内交通和共享单车入住：汉口火车站附近的武汉希岸酒店美食：火车站广场右侧的美食街，不错。D5.游览：钟祥明显陵交通：从汉口乘火车到钟祥，2路公交到客运站存行李，再乘3路市政府转6路到明显陵。公交及游览时间共3.5小时。钟祥到襄阳中巴未班车4：40。入住：襄阳巴厘岛度假休闲酒店美食：酒店对面的武商商业广场里面有美食广场，很好。D6.游览：襄阳古隆中景区-广德寺交通：火车站到景区有专线大巴，15分钟一班，另外还有512路公交。入住：襄阳巴厘岛度假休闲酒店美食：酒店对面的武商商业广场里面有美食广场D7.游览：襄阳古城-米公祠交通：利用市内交通和共享单车入住：襄阳站附近的金丽城酒店美食：酒店对面小饭馆，一般。襄阳市内景点位置图D8.游览：武当山琼台中观-太和宫金顶交通：从襄阳乘火车出发武当山，2个多小时到达。武当山镇内公交及景区观光车。入住：武当山金顶贵宾楼酒店美食：武当山下饭馆，价高质量差。D9.游览：金顶日出-太子坡-紫霄宫-雷神洞-泰真观-南岩宫交通：景区缆车及观光车入住：南岩祥和山庄美食：祥和山庄的山野菜D10.游览：南岩太子洞-榔梅祠-明清古道-磨针井交通：景区观光车入住：武当山下众泰酒店美食：玉虚宫步行街附近小吃D11.游览：武当山下的冲虚奄-玄岳门-遇真宫-元和观-泰山庙-玉虚宫交通：武当山镇公交车，其中206路会路过以上所有景点。游后下午乘火车回襄阳。入住：襄阳维也纳酒店美食：酒店附近的饭馆，小吃，黄米酒不错。D12.游览：一天都在赶路交通：乘6：28的火车到恩施， 13：00到，乘6路公交到航空路客运站，再乘中巴到达恩施大峡谷景区。清江入住：大峡谷32家房客客栈美食：客栈自已的餐厅，价格质量均不错。D13.游览：恩施大峡谷交通：从游客中心乘中巴到达恩施市区入住：恩施瑞都酒店美食：酒店对面的馄饨王不错D14.游览： 恩施土司城交通： 恩施市内有公交，打车也比较便宜。从恩施乘动车到达宜昌。入住： 宜昌峡州宾馆美食： 夷陵广场西的美食，品种比较多。D15.游览： 西陵峡画廊景区交通：夷陵广场北侧乘10-1公交1.5小时到达三峡人家景区入住： 黄山洞酒店美食： 宜昌云集街饭馆D16.游览： 三峡人家-三游洞景区交通：乘10-1公交到三游洞，游后乘10路到港红路，再转34路回到宜昌市内。入住： 三峡维多利亚凯娅号邮轮美食： 宜昌万达广场美食街D17-19.游览： 三峡大坝-西陵峡-神农溪-巫峡-瞿塘峡-石宝寨交通：三峡维多利亚凯娅号邮轮入住：三峡维多利亚凯娅号邮轮美食：邮轮VIP餐厅，很好。D20.游览： 长江缆车-重庆夜景交通： 城市公交入住：重庆小什字两岸时光酒店美食： 重庆面馆D21.游览：  三峡博物馆交通：  城市公交入住： 嘉澜四季酒店美食： 笑禅火锅城品尝重庆老火锅D22.乘下午4：00多火车回京，结束行程。评论购物虽然我一般出行较少购物，但这次还是在神农溪的游船上还买了导游推荐的硒茶和生态鸡。生态鸡是品尝后买的，茶回来喝了感觉很好。价格不高，100元2盒茶，100元一大袋鸡，其中有4小袋。包装都不错。评论走进湖北注：以下游记中文字下面是对应的片片评论1，武汉东湖4分/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2017.10.30  晴Z37次昨天20：46发车，今天7：15正点到达武昌。预订的酒店在中南路，乘4号线地铁2站。先在地铁里面买了武通卡租用版，蓝色的那种，押金15，存30，共45，走时可退，在武汉玩儿的这几天就方便了，地铁、公交以及轮渡都能用。到了酒店还早，不能入住，便存了行李。门前马路乘413路到了东湖磨山景区，景区好大，幸好有小黄车，湖边骑车游览很是惬意。今天晴，游人少，浩淼的东湖给人一种大气清远的感觉。一直向里面骑，会看见楚城、楚市等仿古的建筑，不知是太早还是没游人，店铺都是关门的。最后是楚天台，抬头看那三百多个台阶之上的楼阁，雄伟壮观，上面可是观东湖全景的好地方，直到这时游人才多起来，也有乘电瓶车过来的旅行团。楚天台门票20元，先在楼下欣赏一场编钟乐舞表演，然后登高远望，整个东湖尽收眼底，虽是晴天但远望还是雾雾滴。东湖给我的感觉虽浩大但无趣味，看看也就罢了。楚市楚市楚城楚城楚天台评论武汉大学4分/485篇游记中提到门票¥预订门票价格：免费开放时间：全天开放，但樱花开放时间必须通过预约方能进校。电话：027-68773764,027-68775817地址：武汉市武昌区珞珈山路16号简介：初春时节的浪漫樱花，还有众多中西合璧的老建筑。查看详情有了小黄，2个多小时就结束了磨山景区的游览，乘402路到武汉大学，从凌波门进去正要向里面走，一个热情的大妈迎过来，主动给我们带路，并告诉我们老斋舍已经拆了，说学生们不喜欢住老房子了，都搬到有空调的宿舍去了，语气肯定毫不犹豫，让我很是奇怪。很快大妈到家了，我们凭着感觉来到了操场旁边的樱花大道，虽是无樱花的秋季，但武大著名的老建筑大多集中在这里。老图书馆、老斋舍，操场对面的行政楼。而且那老斋舍好好地立在樱花大道旁边，怎么就是拆了呢？总是万分奇怪当地人的这些说谎的现象！这个大妈为什么要骗我们，还是她虽住在武大院内，根本就是张冠李戴，不知道那栋建筑是老斋舍，竞然在我面前班门弄斧，可笑之极。啊，这些绿瓦灰墙的古老特色建筑太美了！是武大的精华所在，这些建筑外形统一，厚重沉稳，气势宏伟。在这样的大学里面读书也会感到骄傲的。若是樱花盛开时节来欣赏定会见到另一番美妙绝配。老图书馆老图书馆老斋舍老斋舍老斋舍老斋舍行政楼武汉小碗菜评论楚河汉街3分/296篇游记中提到开放时间：街道全天开放，各商铺营业时间不一。地址：武汉市武昌区公正路（近水果湖，东湖和沙湖之间）简介：最具“楚国汉味”的商业步行街，游逛其中，仿佛时光倒流。查看详情5：00多去了楚河汉街，准备吃吃逛逛。发现下面那条街上全是品牌店，没有吃的。上面的街上也不多，所有小吃都集中在地铁口附近，特别多，品尝了几样，其中武汉豆皮很独特且好吃，以前从未吃过的。武汉豆皮评论2，武汉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2017.10.31 晴今天上午的计划是湖北省博物馆，开放时间9：00-17：00。湖北省博物馆也是国家一级博物馆，馆藏精品有越王勾践剑、吴王夫差矛、曾侯乙编钟、郧县人头骨化石等。正面的主建筑有两层，侧面还各有一个大厅，其中一侧展出的是南京一个寺庙的佛雕，材质和工艺都非常精致，很有观赏价值。正厅的一层展出的是战国时期曾侯乙墓的出土文物。其中最为珍贵的是曾侯乙编钟钟，全套编钟共六十五件，分三层，八组悬挂在呈曲尺形的铜木结构钟架上。每件钟均能奏出呈三度音阶的双音，全套钟十二个半音齐奏，可以旋宫转调。音阶为现今通用的C大调，能演奏五声、六声或七声音阶乐曲，真是太不可思意了。战国的青铜尊盘，1978年随县曾侯乙墓出土，酒器，尊盘口沿的镂空附饰采用熔模铸造工艺制成。还有商朝的陶鸡、大圆鼎，战国时期的虎座鸟架鼓、十六节龙凤佩、金盏，南北朝的青瓷莲花尊，唐朝的乐俑，明朝的金凤冠等。二层主要展出的是新石器时代京山屈家岭文化的蛋壳彩陶纺轮；天门石家河遗址出土文物等。回来退房，打车到长江边的第二个酒店，但百度地图给的位置有误，下车早了，又往前走了半天才到。这次在武汉申请了3个近期开业的新酒店，而且大多都是在某一栋综合大楼的里面，眼前这个尚玺酒店虽是高档型，可外面连个牌子也没有，只能打电话，位置是告诉清楚了，却是个全自助酒店，发来个密码自已入住，还学国外以为自已很有见识，可下午了房间还没打扫，很差劲儿。评论中央农民运动讲习所3分/2篇游记中提到门票¥预订地址：武昌红巷13号简介：位于武昌红巷13号，为湖北省文物保护单位。这里原是清末湖广总督张之洞举办的北路学堂，后改为湖北省甲种商业学校、湖北省高等商业学校占地面积约11000平方米，建筑面积为6350平方米。随着北伐的胜利进军，国民政府查看详情这么一折腾就浪费了两个小时，下午3：00了骑小黄到了不远处的讲习所和昙华林看了一下。讲习所院子不大，很快参观完。评论昙华林3分/370篇游记中提到门票¥预订门票价格：免费开放开放时间：全天开放，各店铺营业时间不同。地址：武汉市武昌区东北角，中山路和得胜桥之间简介：文青们扎堆的地方，有很多百年老建筑和洋溢着文艺范的小店。查看详情从讲习所出来又找到了昙华林，气氛没有想像的好。评论龙华寺3分/3篇游记中提到门票¥预订地址：新洲区106国道查看详情到了黄鹤楼，如今是个将整座山围住的大景区了。想着首义公园那边还有几个小景点，先过去看看，不远就是个同武大老建筑风格类似的老城市图书馆，可能因为年久失修已是无人用了。再向前就是龙华寺，不到5：00就关门了，黄色的寺院建筑在斜阳下很耀眼。武昌起义军旧址也应该是关门了。评论黄鹤楼4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回头进公园，近5：00了，乘电瓶车到了黄鹤楼下，虽是名楼但都是后建的，形似而神无，看下拍下就上楼了。休息会儿，城市的灯光就亮起了，武汉这座城市从黄鹤楼上还真是看不到什么灯光，或者灯光要晚些才有，但那时楼也关门赶人走了。只有眼前的长江大桥上车流不息，划出一道道美丽的弧线，这楼上的木栏杆正好就是固定相机的地方，拍了几个满意的片片，在上面又欣赏了一会儿，就到了关门下楼的时间了。感觉这黄鹤楼也许就该晚上来欣赏下长江大桥的灯光，否则白天来雾雾的有什么好看好拍的呢？评论户部巷5分/312篇游记中提到地址：湖北省武汉市武昌区司门口简介：户部巷被誉为“汉味小吃第一巷”，其繁华的早点摊群数十年经久不衰。查看详情下楼从北门出来，沿人行过街桥向左来到武汉著名的小吃街—户部巷，哇！真是热闹呀，全是小吃，而且还在排队，这么受欢迎，心里好兴奋。一直向里面走，真正的户部巷要拐进去，里面也全是吃的，但人就不那么多了。所以应该到户部巷里面来吃，可能那些排队的都是外地人，进来见到吃的就不走了。肚子有限主要吃了“蔡林记”，味道非常棒，而且价格比昨天在楚河汉街的还便宜，这家是个连锁店，在武汉的其它地方也能见到。评论3，武汉2017.11.1  晴由于尚玺酒店是自助型，不能存行李，只好早上就赶到下一个酒店，还比较远，上班时间又堵车，一小时才到，心里否定了自已的作法，下次宁可少申请也不再这么折腾了。还好，虽然才8：00多，马上就可以入住。评论归元禅寺3分/89篇游记中提到门票¥预订门票价格：10元开放时间：7:30-17:30,17:30停止入场电话：027-84844756地址：武汉市汉阳区翠微路20号简介：平日求平安，正月初五拜财神，再去罗汉堂数数罗汉，看看时运。查看详情旁边吃了早点，就乘车倒地铁去了计划中的第一个景点—归元寺，老东西不多了，许多都是近期建筑，观赏性一般。评论古琴台4分/63篇游记中提到门票¥预订门票价格：普通票:15人民币开放时间：全年8：00-17：00电话：027-84843543,027-84834187地址：武汉市汉阳区汉阳琴台大道10号简介：古琴曲《高山流水》的发源地，“三楚胜境”之一，小巧精致。查看详情游完骑小黄找古琴台，在附近转了半天才找到，在琴台大道对面，位置接近转盘了，路比较繁杂，只是没顺利地找到过马路的地方，只要过了马路就看见了。这时是绝对问不出来了，期间见到两个背单反的女孩，感觉这里除了古琴台就是马路，应该是从古琴台过来的吧，一问人家根本不知道什么古琴台。可怜的美女，就是在马路旁边的绿地上拍写真，也远远不如到里面去拍呀！叹气！古琴台门票15，一个非常有意境的小景点，始建于北宋，重建于清嘉庆初年，讲述着高山流水的古老故事。里面曲径、亭台、浓密的绿荫下两位大师的雕像。只是来了一队热闹的大姐，让景点的气氛变得有点怪，我们便出来继续骑小黄去找下一个景点--晴川阁。评论铁门关4分/15篇游记中提到门票¥预订门票价格：免费开放时间：9:00-16:30电话：027-84710887地址：武汉市汉阳区洗马长街查看详情武汉的路没有北京平，加上这小黄赶上一辆特沉，上坡时就得下来推着走。一直到了长江边上，从一条小路向里面不远是向下的台阶，下面就是横跨晴川大道之上的壮观的铁门关，始建于三国时期，历经多次攻守激战，一直是武汉重要的军事要塞。从造型到色泽均很有观赏性。马路对面就是晴川阁了，非常顺利的找寻。评论晴川阁5分/188篇游记中提到门票¥预订门票价格：免费开放开放时间：9：00—17：00（16：30停止入场）电话：027-84710887地址：武汉市汉阳区洗马长街86号简介：濒临长江，登上楼顶，遥看武汉三镇和长江对岸的黄鹤楼。查看详情旁边有饭馆，吃了午饭进景区，免费。从晴川阁的大门就可知道这是个很有内容的地方，其中的禹稽行宫，也叫禹王庙是国家级。进院子后先欣赏禹王庙，始建于南宋绍兴年间，几经毁坏，现存建筑是同治三年重修的。观赏状态很好，慢慢沿台阶向上，欣赏了清代的石碑，过了这个禹碑亭，就可以到达铁门关楼上了。最后来到晴川阁下，始建于明朝嘉靖年间，为汉阳太守范之箴在修葺禹稷行宫时所增建，与对岸黄鹤楼隔江对峙，相映生辉，被称为"三楚胜境"。由于紧靠江边，没有地方拍摄，欣赏也是没太大的空间，应该在轮渡过江时欣赏拍照。评论古德寺5分/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景点门前就是30路公交站，乘这路车到达古德寺，也是国家级文物。建筑风格非常独特，混合了欧亚宗教建筑的特色，融大乘、小乘和藏密三大佛教流派于一身，在汉传佛寺中非常少见。院子里共有3栋建筑，其中一栋是普通的中式，没有观赏性，另两栋都很漂亮，具有较强的欣赏价值。特别是最里面的圆通宝殿，运用了古罗马建筑的结构，内外墙之间有回廊和方柱，立面墙上的圆窗和长窗，却是基督教堂的建筑样式。 其九座佛塔的塔刹，既像风向标又像十字架，在中国塔文化中独树一帜。武汉至今还能保留这样一座古典寺院，很是难得。在院子里面流连欣赏了好长时间才不舍地出来，又找到了不远处的原铁路工会旧址，周三闭馆。评论这一天有点累了，旁边就是4号线，到宝通寺转797很快就到了酒店了，对面有个“小碗菜”快餐，吃了休息。评论4，武汉江汉路步行街5分/251篇游记中提到门票¥预订门票价格：无需门票开放时间：全天电话：027-82753768地址：武汉市江汉区江汉路简介：繁华的百年商业街，十几幢近代建筑。查看详情2017.11.2 晴今天是到武汉的第4天了，一座历史悠久的一线城市，慢慢欣赏下来总要三四天时间，记得几年前的重庆，不算郊区仅是市内也是整三天时间。尽管这样还是不能全部到访。由于明天一早的火车，便换到汉口火车站附近的希岸酒店入住，房间比昨天的好，位置也不错。10：00多乘2号线到循江门站，C口出来就是江汉路步行街。从这里一直走到江边，然后再沿临江大道向左一段，就可欣赏到武汉古老的建筑精华，旧时的各大银行、海关、许多名人的故居旧址都在这一带。步行街上人不少，全是精品店，没有吃的，来武汉几天已熟悉这个情况了，便在进入步行街前见到一个连锁水煎包店，吃的人还不少，便买了一份，吃起来很香，就是有点儿腻，期间还同一个来考察准备加盟的中年人聊了半天。然后进步行街慢慢走，寻找着老建筑，多集中在靠近江边一段。老银行全部都是那种厚重的大楼。最漂亮的还是江汉关大楼，如今是博物馆了，很有兴趣地进去看看，里面布置得是旧时模样，还是两个雕像，很不错的。在临江大道找了一辆小黄向北骑过去，一幢幢老建筑就在路边，不时要停下来欣赏拍照，一直骑出去几公里，直到再也不见有味道的房子为止。弃车来到汉滩公园，里面很清静，有些老人在闲坐，江边绿地、芦苇、树木也不错，坐了一下便回酒店休息了。这次的行程就是决定一改以往风格，安排得宽松休闲些，不必强求所有景点，以后都将如此下去了。评论汉口火车站5分/114篇游记中提到地址：湖北省武汉市江汉区金家墩特1号简介：汉口火车站是全国最大的欧式火车站，主要承担北上客运列车始发或过境车。查看详情晚饭就在汉口火车站附近找寻，周边许多吃饭的地方，而且质量价格均有保证，一反其它各地站前的混乱状况。整个汉口站也是让我大赞的车站，人少安静，周边环境好，真是全国最好的大都市火车站了。评论5，钟祥明显陵5分/3篇游记中提到门票¥预订门票价格：50元电话：0724-4335599地址：荆门市钟祥市显陵路简介：位于钟祥市的明显陵，是明世宗嘉靖皇帝的父亲恭睿献皇帝朱祐杬、母亲章圣皇太后的合葬墓。陵园由30余处规模宏大的建筑群组成，掩映于山环水抱之中，是一处历史文化遗址。查看详情2017.11.3 晴早7：38的火车，10：33到钟祥，站前一片混乱，公交车都在广场前面的马路上，从出站口到马路这几十米的距离可不是那么好走的，不断地被一大群人包围着，都想在外地人身上敲一笔。最后走到广场边上打车到了客运站。问好了到襄阳的未班车是4：40，每小时一班。现在11：00，玩儿明显陵时间足够了。行李存在了客运站，每件5元。到对面等3路公交，在市政府下来倒6路到明显陵，两趟车共50分钟就到了。明显陵始建于明正德十四年（1519年），到嘉靖四十五年（1566年），历时47年才建成，是明世宗嘉靖皇帝的父亲恭睿献皇帝朱祐杬、母亲慈孝献皇后的合葬墓。恭睿献皇帝是嘉靖皇帝上位后追封的，所以，明显陵是由王墓改造而来，是中国中南六省区唯一的一座明代帝陵，占地面积大，达183.13公顷，是明代帝陵中单体面积最大的皇陵；其规划布局和建筑手法独特，在明代帝陵规则制中具有承上启下的作用，尤其是“一陵两冢”的陵寝结构为历代帝王陵墓中绝无仅有。2000年被联合国教科文组织作为"明清皇家陵寝"的一部分批准列入《世界遗产名录》。很有价值的古迹，值得前来欣赏。我们此行程的下一个目标是武当山，从武汉去武当就路过钟祥，那有不来这个世界遗产的道理？下了公交就见一个好大的广场及一座很气派的游客中心，近几年，这样的现象也不鲜见了，更何况人家是世界文化遗产呀！门票65元，60以上老人和学生半价。可乘电瓶车进陵，单程10，往返20，进去并不远，500多米就是陵墓了，出来要远一些，沿神道向里面参观，就可以在最里面乘电瓶车回来了。作为明代皇陵，它的名气不如北京的明十三陵，也不如南京的明孝陵，但是它却是第一个入选世界文化遗产的明皇陵，很有些神秘色彩。陵区的入口处有一弯湖水—外明塘，绿色中透着红墙，很美的古典建筑便呈现在眼前。时间不紧，慢慢欣赏拍照吧。进了陵区先是排坊，碑亭，有感于碑亭中破损的墙壁，用琉璃罩住，可见到原本墙体的模样，这就是世界文化遗产的修复水平，如果修成全新样子又有何观赏性呢？有感于碑亭中破损的墙壁，用琉璃罩住，可见到原本墙体的模样，这就是世界文化遗产的修复水平。过了九曲河上的两道桥便是龙鳞神道，长长的神道不同于以往见到的笔直，而是弯曲的，行走其间，很是莫测高深。原来明代风水理论认为：“路亦大关风水，生旺而弯环则吉，衰死而硬直则凶。”皇帝的灵魂经过棂星门之后，就飞上了天空。如果说是笔直的，就像一条僵死的龙，而如果是弯曲的呢，就像一条活灵活现、正在腾飞的龙。同时，新旧红门不在一条中轴线上，也是这个道理，它就象龙的尾巴一样，整个形状从空中看，就像一条腾飞的游龙。神道两边的神兽很有形，即有破损又保持了全貌，非常好的欣赏状态，是我最喜欢的古迹类型，神道最里边就是高大的人物形象了。走完神道过了牌坊门前面就是明楼了。首先看到的是残破的棱恩门两侧精美的双龙琉璃影壁，为明代各帝陵所无。琉璃仿木形式，上部为瓦檐，檐下是琉璃仿木构件，下部为须弥座，花心正面为琼花图案，背面为双龙图案，做工非常精美。琉璃镶花还比较完整漂亮，只是没了大门。阳光照耀在这片明黄的墙体上，让那雕花格外艳丽，上千年的建筑如今仍散发着巨大魅力，我站在她们面前，总是能被这股力量感染，心绪不平，珍爱怜惜，抚摸留连着不愿离开。过了棱恩门是一大片遗址，只可见墙基、柱脚等物，这里本应该是一片壮观的大殿—内外罗城，现在只有靠近明楼的地方有一段残垣。今春我探访了河北的清西陵，每个陵墓前都有个非常气派的大殿，建筑本身和里面的文物均极有价值，这明显陵因年代更久远，大殿已不存在了，观赏的内容就少了许多。明楼建于嘉靖6年，正中悬挂“显陵”牌匾，明楼是陵区供奉“圣号碑”的专用建筑，碑上面的“恭睿献皇帝之陵”为嘉靖皇帝亲手所书。上到二层沿环形路绕宝顶走了一圈，走到头时发现了“一陵两冢”的陵寝结构，后面是皇后的陵，两个连在一起。没再向后绕，继续向前绕了回来。结束了景区的游览，大约用时一个小时多一点。大部分建筑都保留了历史的沧桑原貌，颇有些神秘的废墟美感，安静肃穆，毫无旅游景区的商业气息，不虚此行。评论回到车站才2：30多，便乘2：50的车出发襄阳。这一路磨磨蹭蹭开得很慢，经常遇到这样的小城车，也不知道磨什么，明明不到两小时的路程，走了三个多小时，6：30才到襄阳。在车上订了古城附近的酒店，快到达时看了地图，发现班车竟然就路过酒店附近的路口，真是太巧了，下车走几分钟就到了。入住安顿好，便出来找吃的，问了路人，得到一个很难得的回答，告之在路口的武商广场里面有饭馆。真的很多，三四层都有，很喜欢这样的地方，可随意选择。评论6，襄阳古隆中5分/21篇游记中提到门票¥预订门票价格：95元开放时间：8:00-17:30电话：0710-3775067,0710-3773333地址：襄阳市城西13公里处隆中路6号简介：传说中诸葛亮躬耕务农的隐居地。查看详情2017.11.4 晴酒店有早餐，不含在房费中，单独交5元钱，可品种却不少，有热菜3种和1样凉菜，还有煮蛋、包子、米粉和白粥，非常不错。饭后退房到斜对面的巴厘岛假日酒店，这样的距离搬一下还是不错的。这个酒店一进去就给人豪华精致的感觉，价格近300，这么早马上就能入住，房间也很棒。安顿好到马路对面乘火车站到古隆中景区的专线车，15分钟一班，到达游客中心。还有512公交路过游客中心到达文理学院，再步行7-8分钟会到达景区入口。专线车直接送到游客中心，还要买20元的观光车，比较远步行不行。感觉如果乘坐512就可以省下20，但要走一点路。古隆中门票60，60以上老人学生有半价。很大的4A级景区，国家级文物保护单位。襄阳是三国文化的主要发源地，这个古隆中是诸葛亮青年时代生活多年的地方，刘备三顾茅庐的故事就发生在这里。主要景点有石牌坊、三顾堂、抱膝亭、武侯祠、老龙洞、六角井等，都是古迹。还有新打造的建筑， 遍布在这一大片山林中 。今天是周未，襄阳人也很喜欢这里，天气晴好，游人如织。我们也加入到周未游的队伍当中，与当地人抢着拍照，看表演，吃东西，也是很有气氛呢。一进景区的石牌坊抱膝亭抱膝亭刘备三顾茅庐的场景刘备三顾茅庐的场景刘备三顾茅庐的场景武侯祠六角井老龙洞时值金秋，天气晴好，景区很漂亮。评论广德寺5分/6篇游记中提到门票¥预订地址：襄阳市襄城区303省道旁查看详情景区修整得很好，加上优美的自然环境，群山环抱，松柏参天，曲径游回，一幢幢新旧建筑、亭阁就成了大家游览的目标，不知不觉就游了3个多小时才结束。乘观光车到了广德寺下来，如今景区扩大，将这寺庙也划了进来，返回的观光车会在这里有一站，就方便了我们。广德寺中的多宝塔是国家级，多宝佛塔建于明弘治七年（1494年）至弘治九年间，为砖石仿木结构，通高约17米，由塔座、塔峰两部分组成。塔座为八角形，高大墩实，各墙均设有壁龛。塔峰上有5座小塔，居中者为喇嘛塔，另四座六角形五层密橹式砖塔，并设有佛龛。塔的上下内外共嵌有石雕坐佛45尊，所以叫多宝佛塔。塔前还有一棵千年银杏，被康熙皇帝赐封为“护法尊”的古银杏树千年不衰，枝叶茂盛。树形非常漂亮，与古塔交相辉映，极美的画面。下午3：00多回到酒店休息了，晚饭当然还是对面的商业广场。酒店还有免费的洗浴中心，极是豪华舒适的环境，服务好且无几个人，非常享受的过程。评论7、襄阳襄阳古城4分/9篇游记中提到门票¥预订门票价格：免费开放时间：8:00-22:00地址：襄阳市襄城区冯家巷2号简介：铁打的襄阳古城，多次出现在三国故事和武侠小说里。</w:t>
        <w:br/>
        <w:t>逛逛古城，品尝下带有河南口味的当地饮食，再买一把诸葛亮的羽扇。查看详情2017.11.5 晴早餐后乘小黄来到夫人城-临汉门，太早还没有轮渡，就先游古城。襄阳古城墙是国家级文物，门票5元。城内没什么老房子，街道商铺有些老样子。沿主路一直向里是新建的昭明台，也是襄阳博物馆，免费，进去参观了一下。有些文物，最好的项目是可上到昭明台最高处，欣赏整个古城全貌。评论绿影壁门票¥预订门票价格：5元开放时间：全天地址：湖北-襄樊简介：在襄樊市襄阳城东南隅下来后骑小黄找到襄王府，院内的绿影壁是国家级文物。全用青绿色石料刻砌而成，很高大，为仿木结构，中间刻有“二龙戏珠”，左右各刻巨龙飞舞于“海水流云”之间。四周边框精雕小龙64条，姿态各异。影壁造型庄重，雕刻华美，风格豪放，生动雄伟，是石刻中珍贵的艺术品之一。王府早已被毁，只剩下这巨大的绿影壁立于院中，但感觉也是残破得比较历害了。评论仲宣楼然后再骑到古城东南角，角楼名为仲宣楼，为纪念东汉末年诗人王粲（建安七子）在襄阳作《登楼赋》而建的，如今也是新的了。广场上有王粲的雕像。从这里上城墙免费，又爬上去看看楼看看墙。评论襄阳米公祠3分/8篇游记中提到门票¥预订门票价格：20元，军人免费，老年人、儿童、学生、残疾人为10元开放时间：8：00-18：00电话：0710-3433316地址：襄阳市樊城区沿江大道2号查看详情然后骑回到临江门外乘14路到汉江对面的米公祠，下公交向前走一段是米公祠的背后，正门在江边。是为纪念北宋书法家画家米芾而建的。米公祠始建于元朝，扩建于明朝，全国重点文物保护单位。祠堂庭院清静，碑石林立，给人以清静幽深的感觉。欣赏了建筑，又认真观看了石碑。院子不大，可看的内容不多，很快就出来了。这时汉江上的轮渡上班了，2元一位。回到临汉门又找了辆小黄骑回酒店。这个巴厘岛酒店非常人性化，可4：00退房。明早的火车，搬到附近的金丽城酒店入住。附近简单吃了晚饭。评论8，武当山2017.11.6 晴早上打车到火车站，襄阳的出租车是3公里5元起价，很便宜。车站旁边吃了简单早点。火车于10：40到了武当山站，出来走个下坡到公路上，有203路公交直达山门游客中心。我在这里预订了3个酒店，金顶、南岩和游客中心附近各一家，先将行李存在了山下的这家，然后便带少量物品轻装上山。武当山的游客中心是我见过最差的5A级的游客中心了，整个景区以商业街为中心，虽已受景区全面管理，但景区本身就是太看重商业了，让游客很不方便。下了游客中心的公交，找这个游客中心就像捉迷葳一样，沿着无人行道的公路，与汽车行走了一段路见到一个牌坊，几条马路都对着它，感觉应该是这里了，可进入后只见到商业街，而找不到游客中心和售票处，一直穿过这些摊位才见到位于最里面的游客中心。真是会安排呀，为了多卖商品，非让游客穿行在商品中，否则别想进景区。之后的整个景区体验均如此，缆车上下站、景区门前等。门票140，观光车100，意外险8，缆车上70，下60，若全买的话378。60以上老人学生门票70，70以上老人门票免费，观光车50加保险5。其中只有缆车可不买，其它均需购买。我们是毫不犹豫地全买了，腿不行则不能勉强自已，这个山的强度可不同其它呀！全部观光车都先到太子坡，然后分出两条线，分别到达琼台中观和南岩，到南岩的中间停紫霄宫，本来还有逍遥谷，但今年的大水冲坏了景点的一些设备，如今不开放在修整，每天两场的太极表演也无缘欣赏了。评论中观5分/10篇游记中提到门票¥预订简介：相传，真武大帝修成大道，五龙捧圣至天宫后，玉皇大帝在琼台册封真武为北极玄天上帝。因此，人们认为武当山琼台是真武大帝的受封地，而倍加崇拜。琼台观，在元代称为“琼台宫”，明朝改宫为观。分为琼台上观、中观和查看详情我们先从太子坡直接乘车到了琼台中观， 也是缆车上山站。琼台于元朝始建，称为“琼台宫”，明清时修葺扩建。建有上观、中观、下观，有24座道院，庙房一百多间，大部分已废，整个琼台观保存最为完好的就是现在的中观了。这儿虽是缆车站，前去游人不断，但却无人进观欣赏，整座院落只有我二人。之前看别人游记照片整个武当山总是人满为患，11月虽是淡季，却也不至于景点无人，不知这些游人都在忙着去看什么？先在旁边的小院看了一遍，然后才上台阶过了门廊，不大的院子很是静谧悠闲。正中大殿为祖师殿，两侧东西配殿分别为慈航殿和财神殿。向上望，可以看到三清殿在巍峨的山峰护卫下显得十分庄严肃穆。在第一层台阶左右侧，对称建有两个精致独特的角楼，右侧角楼沐浴在午后的阳光下，这是我见到的第一座武当山建筑，感觉格外美艳。到了第二层台阶就可以清楚的看到"三清殿"的牌匾了。院子一侧有棵挺拔的独松，还找到了元朝建的中观石殿。但整个院子此时是大逆光，看着漂亮，拍不出来片片。右侧角楼沐浴在午后的阳光下元朝建的中观石殿缆车站的环境不错从缆车上拍到的中观全景评论乘缆车到金顶，预订的金顶贵宾楼酒店就在缆车站上，438标准间，独此一家，条件差服务更差。现在季节人少，游览金顶人也不多，完全可以不入住这里，南岩景区有许多酒店，选择多价格低。评论金顶5分/8篇游记中提到门票¥预订门票价格：0开放时间：索道运行时间5：30--18：00地址：武当旅游经济开发特区武当山风景区内简介：武当山的最高胜境，无论是信士香客，还是游人墨客，只有登上顶峰，走进太和宫，才是真正意义上的到了武当山。查看详情安顿好爬金顶，从缆车站这里向上就剩下不多的台阶了，十几分钟就到了。单独门票27，老人可以半价。夕阳的光线很漂亮，人本不多，不一会儿4：00了，开始广播缆车就要结束，让游人马上下山，整个金顶就没剩下几个人了。虽然门口卖票时也说到4：30关门，但这里有斋房，许多道人和游客入住，根本不会关门，晚点上去也行。我先在门前的平台上驻足，向上欣赏拍照，向远俯瞰群山，心情有些小激动。金顶前步行下山的路这里是明成祖于永乐十七年敕建，是环绕天柱峰顶端修建的城墙，金殿被围在其中，这是明成祖朱棣按照自己在北京修建的“紫禁城”，为真武大帝在人间修建的“玉京”。整体建筑布局是依居天险、随山就势，充分利用其山形起伏，是我最喜欢的自然与古迹的结合形态。在构筑上借山之峻险而添加殿宇的隆重，以达到肃穆庄严、大气滂溥的艺术效果。古老的建筑群艳美无比，厚重整齐，保护修缮完好，观赏价值极高，如今有幸前来欣赏万分珍惜。之前还搞不懂太和宫和金顶是什么关系，买票问了一下，原来眼前天柱峰上的这个建筑群就是太和宫，因金殿在其上也被叫成金顶。严格说来下面的建筑群叫太和宫，后面的叫“紫金城”。建于明代永乐十四年，有殿堂道舍等建筑五百一十间，现仅存正殿、朝拜殿、钟鼓楼、铜殿等。由于是在山峰之上的宫殿，进门后顿时感觉空间狭小，没有合适的拍摄和欣赏的角度了。朝圣殿里供奉着铜铸鎏金玄武及他的部将雷神、灵官等神像。沿台阶从右侧向上，先见到一个里面暗暗的殿，只有通道，原来这就是转运殿。朝圣殿沿台阶从右侧向上，先见到一个里面暗暗的殿，只有通道，原来这就是转运殿。继续向上见到稍远一点的铜殿，独立在树木掩映之中。很快到了金殿前，由于时间较晚，缆车已停运，金顶上一改以往人满为患的情况，我可以随意欣赏拍照，非常心安的状态。只是西下的阳光此刻打在金殿背面，正面是逆光，虽然拍照光线不好，但丝毫不影响欣赏。先各角度拍摄，然后慢慢看那铜铸鎏金大殿，建于明永乐十四年。殿高５．５米，宽５．８米，进深４．２米。殿内外的栋梁和藻井都有非常精细的花纹图案，许多明显部位已被众人抚摸得铮亮。虽经历五百余年风霜雪雨和雷电的侵袭，至今仍金碧辉煌，绚丽如初，堪称我国古代建筑和铸造工艺中的一颗明珠。游人尽数离开，小商品部也关门走人了，这就是入住价格高，条件差的贵宾楼唯一的好处了。我们又与金殿独处一会儿，前后左右欣赏够了，才不舍地离开。下山沿金殿后面的台阶，紧贴宫墙走，可见到太和宫不同的角度。下来到了门口，听见敲鼓的声音，知道皇经堂的晚课开始了。皇经堂是道徒们每天早晚颂经的地方，也是武当道教一处重要的祭祀场所。明末被火焚毁，清道光年间又重建的殿堂极富特色。它的隔扇门上全部浮雕着珍禽异兽和道教神仙故事，其工艺精湛又有着浓厚的民间文化色彩。据介绍皇经堂内的神像、供器、法器琳琅满目，均为铸造艺术和雕刻艺术的精品，但因有晚课游人不便打搅，便没能进去欣赏。下来后又在平台处逗留着不想离开，静静地看着下面五彩艳丽的山林，和山上艳红的建筑群，无比享受的过程。慢慢下了平台，又在下面一处休息区赖着不走，这里向前就是徙步下山的路了，我沿路走了一段，发现了一处最佳拍摄金顶的机位，夕阳正好打在红红的建筑群上，几乎太和宫和金顶所有建筑都在拍摄欣赏的范围内，只是有些干树枝，稍影响些画面。如此无人打扰的环境，安静的尽情地与金顶独处，真是没几个来武当山的游人所能享受的吧？这就是旅行大师的独到攻略了。评论9，武当山2017.11.7 晴早上的阳光不行，云层迟迟不散，又来到太和宫门前的平台，等了半天也不行，便下去退房，缆车8：30才开始运行，不住在这里还真是不能欣赏到金顶最美的状态。乘缆车下山又来到中观，顺脚又进到中观内，那三清宫还是逆光，她座南朝北，光线怎么也不好。乘车去太子坡吧。评论太子坡5分/32篇游记中提到门票¥预订电话：0719-5668567,0719-5665396地址：十堰市丹江口市武当路附近武当山景区内简介：真武大帝幼年做太子时修炼的地方，是古代木结构建筑的杰作，古建迷不能错过。查看详情下了车不知从那里是进景点的路，刚才在中观也是蒙了半天，整个景区的安排都不尽人意。只好问了人才在一堆大巴车后找到入口。过桥向上来到山门口，走进九曲黄河墙，流畅的弧形墙体，似波浪起伏，构思布局及用意都十分巧妙，真真地佩服古人的才思情怀呀！通过九曲黄河墙、照壁、龙虎殿等，在第二重院落的高台上就是复真观大殿，富丽堂皇的大殿使人感到威武、庄严、肃穆，顿生虔诚之感。敕建于明永乐十年，嘉靖年间扩建，明未毁坏严重，清康熙二十五年重修。找到了不显眼的五云楼，最有名之处就是它最顶层的“一柱十二梁”，在一根主体立柱上，有十二根梁枋穿凿在上，交叉叠搁，计算周密。这一纯建筑学上的构架，是古代木结构建筑的杰作，历来受到人们的高度赞誉，因而也成了复真观里的一大特色景观。认真浏览了一遍后，坐在侧殿的台阶上不想走。不知这太子坡是班车的转乘点还是怎么，景区内游人很多，刚坐下一会儿便不断有人从身边走过，算了，还是出去吧。可巧的是，走完了九曲黄河墙，准备等人少时再拍个照，没想来了3位帅哥道士拍写真，一个去前面拦下游人，一个拍，一个表演，哈，正好让我赶上，拍了几张满意的片片，只可惜帅哥的服装没有选择协调的白色。评论紫霄宫5分/34篇游记中提到门票¥预订门票价格：15元开放时间：8:30—17:00电话：0719-5668567,0719-5665396地址：武当山景区内,天柱峰东北的展旗峰下,近乌鸦岭简介：明代的“国家祈福之地”，紫宵大殿在明代只供皇帝朝拜，殿中的真武大帝等塑像都是明代的珍品。查看详情路过逍遥谷不停车，这里没有建筑只有山水，和建在水面上的栈道，冲坏了在修缮。到了紫霄宫下车，哇！整个宫殿群全部沐浴在阳光下，真是非常好的欣赏拍摄状态。记住呀，要上午来紫霄宫游览。单独门票15元。紫霄宫于宋代始建；元代重建，明永乐、嘉靖年均加以扩建，之后一直得到较好的保护修葺，至今仍保持了原貌。数百级殿宇依山而建，层层崇台气象森严，殿堂楼阁鳞次栉比，红墙翠瓦宏大壮观，威严肃穆，极具皇家道场的气派。后面的山坡上一流红黄叶子的水杉，衬托着整个建筑群更加明丽。以后在南岩之上又几次向下俯视这片殿堂，是此行武当最漂亮的画面。抢在下车的游人前拍了门前的全景，进去欣赏，穿过金水桥，龙虎殿，便看见了高台阶之上的紫霄大殿，这座在中国古建筑中屈指可数的抬梁式大木结构的道教建筑，其结构、布局科学合理，艺术风格协调统一，同自然环境融为一体，在武当山古建筑群中独具风貌。但进入大殿才真是让我眼花缭乱、赞叹不已，整座大殿雕梁画栋，富丽堂皇，构思巧妙，造型舒展大方，陈设庄重考究，藻井繁复精美。大殿内设神龛五座，每座神龛都是极高价值的艺术品，并供有数以百计的珍贵文物，大多为元、明、清三代塑造的各种神像和供器，整座大殿内从建筑到文物琳琅满目，美不胜收。环顾四周，好像并没有禁止拍照的提示，但这时又感觉如此精美的文物，不拍也罢，只拍了两张殿顶漂亮的木结构。第二座殿堂——朝拜殿，是道教内部十方丛林道士挂单的地方，所以又叫十方堂。站在十方堂前，御碑亭、龙虎殿、宝珠峰、赐剑台尽收眼底，古柏、蹬道、流水、青山，更是构成了一幅赏心悦目的图画，皇家建筑的气魄和神妙，会使你虔诚之心油然而生。最后面是父母殿，看罢所有殿宇还是不想走，在台阶上又坐了半天。游览时间一小时多。侧面的红墙掩映在五彩林中评论南岩5分/28篇游记中提到门票¥预订开放时间：7:00-17:00地址：十堰丹江口市武当旅游经济开发特区永乐路14号武当山风景区简介：南岩，因它朝向南方，故称做南岩。据记载，吕洞宾就曾在南岩修道，史书盛赞南岩是“分列殿庭，晨钟夕灯，山鸣谷震”。查看详情最后来到南岩，也是这路观光车的终点，今天就入住在这里的祥和山庄。安顿好了又在这家吃了午饭，休息后才出发南岩宫。这家的服务员都是当地人，对景点了如指掌，我便问明白了一些之前在游览顺序上的疑惑。搞明白之后便没有直接去南岩宫，而且上了一段台阶后向右去找寻雷神洞，已没有什么建筑了。但这里却是俯看紫霄宫金景的绝佳地点，群山之中两排火红的水杉环抱着紫霄宫的大片殿堂，极美的画面。秋天的武当，最属这红色的水杉漂亮。眼前是武当最集中的水杉群，簇拥着最美的紫霄建筑群，能欣赏和拍摄到这个画面，我此行武当就圆满了。俯看紫霄宫金景雷神洞旁边是泰真观，宋代始建的建筑，一个很精致的小院，没有游人，能像我这样玩得彻底的从来是没几个。这两个小景点在南岩宫的叉道上，游览后继续南岩宫。午后的阳光正好打在南岩上。南岩峰岭奇峭，林木苍翠，上接碧霄，下临绝涧。相传当时真武大帝就是在此得道飞升之“圣境”。当年他端坐于此42年，终得功德圆满，得道飞升。现在还有飞升崖等遗迹。元代道士在此创建道观，元末建筑毁于大火，明代永乐十一年重建，时有大小殿宇六百四十余间，赐额“大圣南岩宫”， 有“气吞泰华银河尽，势压岷峨玉垒高”的之境，为武当山“三十六岩”之首。清末大部分建筑复毁。现仅存元建石殿、明建南天门、碑亭、两仪殿等建筑。近年在遗址上新建了玄帝殿。南岩群山对面的榔梅祠沿山路走过来首先见到两座碑亭耸立眼前，却完全突破了对称格局，厚重巨大得难以形容。沿绿荫蔽日的“神道”进入龙虎殿，来到玄帝殿前的院落，没有光线，有些阴暗感觉。院中突出位置是那口“甘露井”。寻着阳光从一角门来到院外，没有路了，看见了对面危岩峭壁上，镶嵌着一排殿堂亭阁，有“楼阁悬空”之势，这就是南岩石殿了。快步过去，一条石壁小路慢慢向上，先见到摩崖石刻“福寿康宁”四个醒目的大字，既诠释着道教信仰的真谛，也十分附和人们生活追求的心理，几百年来吸引了无数的游人香客。再向前是两仪殿，歇山顶式，砖木结构建筑，琉璃瓦屋面。殿后依岩为神龛，正面为棱花格扇门，安在前金柱上，与檐柱形成内廊，直通石殿。殿前就是被人们津津乐道的龙首石-“龙头香”。悬挑于绝壁外，前临万丈深渊，且看那两条龙仰视吞噬着一团火球，跃跃欲飞，让人叹为观止。由于游人少，在这样狭小的空间内仍可自如的欣赏拍照。龙头香龙头香最后就是石殿了，为石雕仿木构建筑，其梁柱、檐椽、斗拱、门窗、匾额等，均用青石雕琢，榫卯拼装。斗拱、门窗均是精雕细刻，真不知当年的匠人们是怎样将这石殿建造于这悬壁之上的？石殿欣赏完了气派宏大的紫霄殿和眼前这座精巧玄妙的南岩宫，以及金顶和太子坡，此刻我又一次完全折服在祖国博大精湛的古典建筑艺术中，赞叹不已。评论10,武当山太子洞2017.11.8 晴祥和山庄有老三样早餐，每人10。饭后按服务员的指点，沿公路向下走行一公里是太子洞，一路上又见到许多高大的红色水杉。这太子洞实际上就在紫霄宫后的展旗峰，松杉翠柏挺拔，景致怡人。公路上有指示，沿着丛林中的古神道的石级上攀，一座山门掩映在绿荫中，太子洞是一天然洞穴，相传是净乐国太子，即真武少年时在武当山修炼的地方。洞口处有元代建的仿木结构的石殿，结构精巧，玲珑雅致。洞前坐着一位老道士，我点头打过招呼后，刚举起相机，忽听背后一声大叫，一个中年道士对我大呼小叫起来，什么没礼貌，拍照要打招呼等等，真是个混账道士，让我立刻游兴全无，反身回到公路上。这武当静地，却有这般粗鲁道士，扫兴。评论榔梅祠9篇游记中提到门票¥预订开放时间：7:30-17:00地址：十堰市丹江口市武当山景区内简介：榔梅祠是当年全山十六座祠庙中最大的一处，供奉着武当拳的创始人的神像。查看详情回来接着去榔梅祠，在南岩对面，明永乐十年敕建。榔梅真人李素玺，将武当榔梅仙果敬献朝廷，得到了明成祖朱棣的赏赐。皇帝认为，榔梅结果是个“瑞兆”，是玄武大帝对他登基即位的赞美，近而也成了明皇室大修武当、酬谢神恩的理由之一。从这里欣赏拍摄对面的南岩宫非常漂亮，南岩宫坐北朝南，早上傍晚都沐浴在阳光下，真是绝佳选址。榔梅树评论明清古道从榔梅祠这里继续向前就是步行朝拜金顶的明清古道，络绎不绝的游人不断从身边走过，我也向前走了一段，感受一下徒步走在古老步道上的感觉，眼前的山峦在朝阳下格外漂亮，吸引我不断向前去找寻更好的景色，终于在一个拐弯处，见到了我想要的角度，群山环抱着一弯湖水，静静地呈现在我的眼前，阳光爬上山头，洒下一束束光辉，群山和远处的七星树沐浴在清新的晨曦中，艳丽无比。在这样美好的画面中和满足里，我结束了武当山上的游览。评论磨针井4分/4篇游记中提到门票¥预订电话：0719-5689187地址：十堰市丹江口市武当山景区简介：武当山的第一个景点，殿前埋着两根碗口粗的“铁针”，乌黑光亮，象征老母当年所磨铁杵。查看详情回到南岩乘车点已是中午了，在下山的途中又要求司机将我们放在磨针井，无人下车，刚才还在车上听一位游客抱怨，说来了武当一共也没游几个景点，可到了景点又不下车，不知为何？相传昔年净国王太子入武当山修炼学道，因意志不坚，欲出山还俗，一日走到这里，遇见一姥姆坐在井边砺磨铁杵，太子甚感奇怪，上前问道： “磨铁杵何用？曰：“磨针”，太子吃惊地说：“那不太难了吗！”，对曰：“铁杵磨绣针，功到自然成。”太子顿时恍然大悟，遂转回继续修炼，功德圆满，得道成仙，后来人们便称此为磨针井，并在此处修建了一些建筑物。磨针井是武当古建筑群中典型的小品建筑，布局紧凑、小巧灵珑，其建筑主体依据的是玄天上帝在武当山修真的故事。磨针井原有建筑已毁，现存殿字为清代成丰二年(1852)重建。殿内的神龛、壁画都非常精美。如今这里是武当山书院，又增加了一个文化长廊，廊内雕刻了许多历史故事。悠然安静的小院掩映在大片的翠绿之中，犹如进入一个无人之地，不知武当竟然会有如此幽静景点。极幽静的环境殿内的神龛 非常精美。殿内的壁画都非常精美。回到山下的武当山镇，入住到之前存行李的众泰宾馆休息。评论11，武当山冲虚奄2017.11.9 晴游完了武当山上，不要忘记山下还有几个可看之处。先在游客中心对面的路口乘206路公交到玄岳门下车，一同下车的还有两位中午男子，一路搭讪着过马路，其中一位告诉我们不远处还有个“冲虚奄”也不错，他在那里上班，就让我们跟着他走就好了。恩，真是个意外惊喜。大约一公里就到了，果然是一处清雅之地。历史上，武当道教的建筑群中有庵堂36座，冲虚庵是目前保存较为完整的一处，始建于唐宋时期，明清又多次修建，形成了现在的规模。现存祖师殿、皇经楼、吕祖楼、三官阁等建筑和部分明清碑刻。门前还在修缮，院子里面的大殿都是完好的，当然又是专场欣赏。告别了这位主任（看门人告诉我们的），回到路边欣赏玄岳门。评论玄岳门4分/3篇游记中提到门票¥预订地址：十堰市丹江口水库库区旁边简介：玄岳门建于嘉靖年间，全以石凿榫卯构成，连接着武当山和丹江口水库，自然风光秀美。查看详情玄岳门，是登临武当山的第一道神门，被称为仙界第一关。这座石牌坊建于明嘉靖三十一年（1552），高20米，宽12.8米，是三间四柱五楼式仿木石构建筑。全部是用巨型青石雕凿成构件后榫卯而成，古代工匠们采用多种手法，雕饰出仙鹤、瑞云、游龙、如意及八仙等图案，结构紧凑而舒展，给人以豪华大气之感，又有稳固磅礴之势。是我国石雕艺术中的珍品。牌坊正中嵌有明朝嘉靖皇帝赐额“治世玄岳”四个大字，意思是用武当道教和真武神来治理国家，反映了当朝皇帝对武当山和真武神极高的政治企望，也是当时武当山显赫地位的标志。整座牌坊稍有风化，完整无损坏，极佳的欣赏状态。围着她反反复复的看着拍着，旁边就是206车站，直欣赏了半个小时，车来了才离开。评论遇真宫3分/3篇游记中提到门票¥预订地址：十堰市丹江口市遇真宫村简介：遇真宫以奉祀张三丰而著称，其铜铸镏金像颇具张三丰的形态，是极为珍贵的艺术品。查看详情今天要游览的这几个景点全部在这个206路沿线上，而且车站名就是景点的名字。最远就是这个玄岳门和冲虚奄，游后往回坐到遇真宫下车，大殿在修，木结构基本是原来的，墙全要重新砌了。所有这些古建筑总是木结构保存得时间最长远。琉璃八字宫门前挡着工地特有的档板，也没得可看。评论八仙观4分/1篇游记中提到门票¥预订开放时间：7:00-17:00简介：八仙观位于湖北省武当山景区腹地，相传因八仙曾到此而得名，地势深幽，聚气藏风，冬暖夏凉。查看详情又在元和观下车，向后走点儿，沿村中一条小路向山坡上走，不远就是元和观了。整座院落也是整整齐齐的，始建于元代。明永乐十一年（公元1413年）至十七年重建，明嘉靖以后，又曾改建和重修。两个女人在守门，与她们聊了几句，便热情地将主殿内大门打开，请我们入内参观。哇！这里面可是有宝贝呢。正位的上方供奉着木雕饰金的真武神像，服饰富有宋代风格，两侧有六个鎏金雕像，这六丁和玉皇雕像都是武当山现存最好的木雕艺术杰作，这些神像，形态各异，造型生动，是我国稀有珍贵文物，无价之宝呀！又在院内各处看看，便坐下与两个女人聊了会儿天，这时又进来一位上海男人，刚才在遇真宫等车时见到的几位中的一个。他说见我们在这站下车，感觉是有东西可看，便在下一站下车后走回来的。但他却没有我的运气了，那两个女人根本就没有给他开门的意思，他也不知道这里的宝贝也没提出要求。这就是胡里胡涂的自助游者，但他比那几个同伴还聪明些哈。11：00结束这个方向的游览，上午运气不错很满意。中午休息会儿，退房存行李，路上找了个饭馆吃了午饭，要了两个菜还不错。开始游览玉虚宫。评论泰山庙发现旁边有个泰山庙，便寻找过来，大门是锁着的，应该是没修缮好不开放。但对于这样的古迹我总是不甘放弃。先看见一个院子，应该能通向泰山庙，便试探着进来，叫了两声无人应，便进去了，找了找没有通往旁边泰山庙的门。回来时发现穿过厕所好像可以，果然不错，但却惊动了看门人。原来他在厕所里，刚才进门时叫了两声他也没听见。说明来意看门人还比较好说话，没赶我出来，便到泰山庙的院子里面看了看，有个较破的大殿，院子一片慌凉，很快就出来了。评论玉虚宫5分/17篇游记中提到门票¥预订开放时间：7:00-17:00电话：0719-5660886,0719-5665571,0719-5665396地址：十堰市丹江口市武当山镇简介：漫步在明代的石板道上，眼前是斑驳的残留宫墙，感受一份历史的沧桑。查看详情走进玉虚宫山门，就被这巨大的空间震憾到了，虽之前看了许多照片，但眼前的情景仍比想像的还要威严宏大。玉虚宫始建于明永乐年间，现存建筑及遗址主要有宫墙、两座碑亭、里乐城的五座殿基和清代重建的父母殿、云堂等。相传玄武得道升天后曾被玉皇大帝嘉封为“玉虚相师”，故玉虚宫建成后，永乐皇帝钦定为“玄天玉虚宫”。明嘉靖年间，又得到了大规模的扩建。明天启七年和清乾隆十年遭遇两次大火，1935年夏，山洪暴发，大片房屋被吞没，玉虚宫变成一片残垣断壁，直到2007年5月才开始全面修缮工作。这些修缮后的碑亭殿宇以及残存的遗址，到今天仍有很强的感染力，值得认真观赏。玉虚宫山门天气晴好，武当山特有的小叶红枫到了它一年中最美的时刻，或绿或红或红绿相间，漂亮的色彩引来不少情侣、孩子坐在树下的草地上惬意休闲。也引得我看过部分遗址后，开始捕捉它们与宫墙搭配的完美形态。欣赏完最里面的玉虚殿，便坐在龙虎殿前欣赏着眼前的巨大碑亭和远处的山门。坐了半天，突然觉得似乎还有一处重要画面好像一直没见到，如今这是此行武当的最后一个殿宇了，那个画面难道是交通不便从而决定放弃的五龙宫的？赶紧查了手机，哦，原来那个在百度图片上见到的画面就是这个玉虚宫，是2007年前未修缮时的样子，印象深刻的两位碑亭如今加了重檐顶，就立在我的面前。坐够了又到院子里面认真欣赏那两个明代绿琉璃焚炉，全国只有8座，武当山有5座，这玉虚宫就有2个。形态基本完好，花纹清晰，图案精美，很珍贵的稀有文物。评论下午4：00多的火车，在玉虚宫的院子里流连到了近3：00才出去。乘火车晚6：00多到了襄阳，此行这襄阳成了我游览和取道之地，加上今天共在这里住了4天。今天下榻站前不远的维也纳酒店，不到300的标间很好。下车过来时就看好了一家饭馆，要了包子、蒸饺，还有黄米酒，行前做美食攻略时就知道襄阳特产黄米酒，其实就是糯米酒，一元钱一碗，大茶壶倒给你，最是正宗的，果真很好喝，临走又带走一瓶，明天火车上喝。玉虚宫步行街晚上又到了襄阳，入住火车站附近。评论12，恩施2017.11.10 阴早5：00多就起来了，乘6：28的火车到恩施，全天只有这一班车，13：00到，时间长买了卧铺。出站走出广场到马路上就见到了6路公交，直接到航空路长途车站下，过天桥到车站院子里面找到了去恩施大峡谷的中巴，流水发车，每天多趟。25元近2小时到达大峡谷游客中心。今天下雨景区大雾。我们预订的32家房客离游客中心还有2公里，中巴的终点并不是游客中心，而是继续向前沐抚镇，会路过这家客栈。也是新开业不久的，大厅装饰得挺漂亮，房间不大也挺好，就是采用了土家族特色，卫生间不用门，只挂个帘子，实在是太失败了。本想今天抓紧去下地缝，但景区3：30就停止售票了，而且每年10月底地缝景区就不开放了。这个情况之前也不了解，罢了。晚饭就在这家吃了，价格挺合理，菜炒得也不错，是个实在客栈。评论13，恩施恩施大峡谷3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2017.11.11 大雾起来看看外面，还是大雾，而且预报之后的几天都是如此，即来了大雾也游吧。若是早两天就可赶上好些的天儿。出来十一天了，天天晴，好运气也用完了。离景区远一点，客栈开车送我们过去的。门票旺季（3月1日-11月30日） 170元/人，淡季（12月1日—次年2月末） 130元/人。景交车：30元/人•次（含往返）；索道上行：110元/人•次（单 程）；索道下行：90元/人•次 （单 程）；手扶电梯：30元/人•次 （单 程）虽然是什么也看不见，但要进景区是什么也不能少买，而且游人还不少，其中还有一大队台湾同胞。只能看见眼前几米内的路与石头，稍远一点就大雾迷漫。就这样一直走到一柱香，距离不是太远，模糊中能见到她的形态。共步行了5个小时，走得慢也不是太累，最后又乘扶梯下来，很长的扶梯才30还是很有必要坐的。在中间时见到了大雾间歇中的一处石景，还是很漂亮的。只能看见眼前的石头一线天迎客松母子情深一柱香乘扶梯下山时在大雾的间歇时看见的景观扶梯很长，30元，应该乘坐。客栈老板将行李帮我们送过来，便乘中巴回恩施市了。天气不行，游兴大减，女儿城也不想去了。附近也没有什么可吃的饭馆，胡乱吃了洋竽饭，休息。评论14，恩施恩施土司城4分/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2017.11.12 阴雨还没起床就停电，而且是全市停一整天，这恩施市就是个脏乱差的地方，一定是市长不作为。由于停电试睡要求的发票开不了，昨天入住时就希望前台开出来，可她非说退房时开，今天的服务员说酒店昨天已接到通知。因心情不好上楼时没注意一个小台阶，摔了一大跤，膝盖很疼，且一直疼了近一个月，当时都没想到会这样严重。幸好还能走路，说明骨头没问题，应该是筋伸了一下，右腿不能弯得太多，上下楼很费力。上午勉强去了附近的土司城，这是一处仿古建筑群，特色浓郁。有门楼、九进堂、风雨桥、廪君祠、钟楼、鼓楼等。其中主要建筑为九进堂，看着还是非常独特的。门楼风雨桥廪君祠九进堂九进堂九进堂评论但我基本也没走什么路，就在景区里坐了一下就回来了。中午在酒店斜对面的馄饨王，吃了一碗还不错。评论宜昌东站3分/14篇游记中提到电话：0717-95105105、​15337464100地址：宜昌市伍家岗区城东大道花艳段简介：​宜昌市重要的交通中心和对外门户，也是宜昌市的城市名片和城市文化的象征。然后打车33块钱到火车站，乘动车到了宜昌东站，入住在夷陵广场附近的峡州宾馆，才158的普通标间，非常好，还有夜床牛奶，是此行性价比最高的酒店。晚上找到附近的美食街，品尝了好几种还不错。阿信锅贴评论15，宜昌2017.11.13 阴雨昨天才在前台听说，三峡人家景区因上月发生泥石流而关闭了，从而10-1路公交也从一小时一班减少为每天两班，早7：30和下午3：30，也就是只发之前的首未班车了。已过了7：30我们才在车站附近打听出来这个情况，加上腿疼，就一直在房间休息，中午出去找了个不错的饭馆吃了一顿。直到下午2：00才退房。10-1路公交站就在夷陵广场北侧，我们便在广场同市民一样闲坐。3：30车准时来了，10-1公交40分钟到三游洞10元，继续向前40多分钟到黄山洞15元车资，再向前5公里就是三峡人家景区。评论宜昌黄山洞客栈4分¥0起预订电话：0717-7593107地址：宜昌夷陵区乐天溪镇王家坪村3组三峡西陵画廊风景区旁简介：宜昌黄山洞客栈位于乐天溪镇王家坪村，著名的三峡人家风景区和三峡大坝风景区就在客栈周边，您可以提前做好行程安排，近距离体验浓郁质朴的峡江楚韵和举世闻名的三峡水利枢纽。 客栈对客房的装饰十分考究，每间设施查看详情我试睡的黄山洞酒店位于黄山洞停车亭附近，下车就看到了，这里风景如画，整个西陵峡就在脚下，还没进酒店就迫不急待地拿出相机拍了起来。酒店全家人都迎了出来，非常热情地感觉。100多的房间非常棒，里外两间，1.5的两张大床，只是无电视机。酒店的马路对面就是西陵峡画廊景区，由于三峡人家的关闭，这个景区也关了，否则进入里面一定有更好的角度欣赏西陵峡，而三峡人家反而只成了好玩的景点了。只可惜运气差，但此刻的感觉我还是相当满意的，原以为来了也就是住一宿，景区也进不去了，没想到这里比景区好，是我喜欢的观景之地。晚上让老板娘做了碗面条，早早休息了。评论16，宜昌西陵峡风景区5分/40篇游记中提到门票¥预订门票价格：免费开放时间：全天电话：0717-8862161地址：宜昌市西陵区南津关村简介：“此地江山连蜀楚，天钟神秀在西陵”。查看详情2017.11.14 阴早上老板娘为我们做了鸡蛋面，饭后老板骑摩托送我们去三峡人家，其实我们只是想沿路欣赏一下西陵峡风光，这片峡谷是在三峡大坝之外的，没有改变。谷深峰峻，碧水清澈，蜿蜒幽深，我们是在峡谷之上来纵观峡谷全貌，非常棒的位置。老板一路上停了几次，我们下车欣赏拍照，早上天气还不错，出来一会儿太阳。一直到了三峡人家景区前，9：00钟10-1公交就从这里发车，我们乘车去三游洞。到黄山洞时老板家的人将行李送到车上。下面黑色的房子就是三峡人家景区在三峡人家景区门口看到的景色在三峡人家景区门口看到的景色在三峡人家景区门口看到的景色评论三游洞5分/22篇游记中提到门票¥预订门票价格：78元开放时间：8:00-17:00电话：0717-8862161,0717-8861722地址：宜昌市西陵区南津关路8号简介：古人口中的“幻境”，地势险峻，景色绮丽，更有文人墨客到此一游。查看详情很快就到了三游洞，醒目的“游客中心”的招牌，可过去问了却没有存行李服务，还叫什么“游客中心”，就是售票处而已，表面总想搞成高大上的样子，实际又不想为游客服务，都应该关门整顿。便将行李存到了附近的一家餐馆，回头中午过来吃饭。网上介绍的那个放翁酒家也没搞清在什么位置，算了吧。腿疼，勉强游了，就不能那么全面了。门票65，这里是三峡的起点，是在长江和下牢溪的交叉点上。三游洞的名字有两个典故，唐代诗人白居易、白行简、元稹三个人曾一同游过此洞，人称“前三游”；到宋代，苏洵、苏轼、苏辙父子三人也一同来游过此洞，人称为“后三游”，洞内外留下许多古代名人石刻。主要景点有三游洞、至喜亭、楚塞楼、古军垒遗址、张飞擂鼓台等。景区内有乘船沿长江走一段再回来是100，旁边的支流“下牢溪”因上面的大桥在修，原本的快艇也没有了。这些就是三游洞的全部游览内容。可根据自已的喜好选择。我喜欢从上向下俯视景区的感觉，而且晚上就上三峡邮轮了，实在没必要再乘船了，便慢慢在景区内走走看看。张飞擂鼓台张飞擂鼓台三峡的起点三峡的起点三峡的起点下牢溪入口景区不大，但地形起伏，每到一处都可欣赏长江美景，青青的山，弯弯的峡，碧绿的水，游起来很不错，只是太阳又不见了。最后到达三游洞，虽然是个不起眼的洞，但当年的故事和石壁上的真迹还是很让人珍惜的。三游洞前是欣赏下牢溪的地方，也见到了悬壁上的放翁酒家，出了景区到大桥上欣赏角度更好。近2小时结束。下牢溪，左边崖上就是放翁酒家评论三峡游轮午饭后乘10路到港红路再倒34路到终点古佛寺下车。问了一下，旁边的儿童公园内的确是有个古佛寺，便背着行李进去找寻，问后得之拆了，要建新的。穿过儿童公园乘B1路到达万达广场，晚六点就在广场北头对面的三峡游客中心上车，统一送到秭归县的码头上船。在万达广场三层的水吧喝水等时间，5：30又找了些东西吃，然后上大巴，车上全是吱吱哇哇的上海人，真的很吵闹，让人心烦，幸好我有红楼梦有声小说可听。走了1.5小时左右才到，发现这个秭归县很接近三峡大坝了，水面很广，码头可停泊大型邮轮，宜昌那边的三峡应该是无法停靠这种大船的。但这样一来西陵峡也看不到什么了，如今的三峡邮轮还真的是少了许多内容，幸好我们在黄山洞欣赏了西陵峡很美的一段。其实多年前我从重庆乘过三峡船，只不过那时的船条件很差，这次是陪老公再游一遍。评论维多利亚凯娅号我们乘坐的邮轮是维多利亚凯娅号，共五层，其中二层大厅宽敞，餐厅环境好；五层的杨子酒吧的VIP餐厅环境更好；从二层到五层的房间非常棒，一米宽的双床，桌椅、物品台、衣柜，除下的空间还较大，电视机挂在墙上，阳台还有两把椅子用来闲坐看风景。卫浴间虽不大，但布局合理，用起来方便舒适。而且我们的房间在船头，套间后就是我们的房间，预订时我就加钱升到了三层。客人到齐后先集中在皇朝餐厅讲了船上的相关事情，并告之如果有人想升餐加198元即可到五层小餐厅就餐，为了逃离那些上海人，毫不犹豫地交钱升了。几天下来感觉升餐比升楼层更重要。游轮外观二层接待大厅二层餐厅五层VIP餐厅五层餐厅杨子酒吧小卖部楼道也这么炫房间评论17，三峡三峡大坝旅游区4分/108篇游记中提到门票¥预订开放时间：7:30-18:00电话：0717-6763498,0717-6763343地址：宜昌市夷陵区三斗坪镇江峡大道简介：知名大型水利工程和水电站，从不同角度欣赏三峡大坝的壮观雄姿。查看详情2017.11.15 晴转阴一整夜船都停着没动，早餐时来到五层餐厅，品种不少，而且也比较精，热菜凉菜都有几样，煎蛋、培根等，饮料、牛奶、咖啡，还有水果，真不错。早餐后大家下船上车去参观三峡大坝。换上小船过直降闸，亲身体验大坝的情况，欣赏到了整个大坝的全貌。最后又乘扶梯上到大坝顶部，有纪念石、纪念馆等。整个三峡大坝除了实用功能外，还是个4A景区，游客可全面体验和浏览大坝，很不错的设计。大坝船从这里经过关闸口的过程闸口全部关上了以下是从大坝过来之后的景像回望大坝大坝全景左侧是直隆闸，右侧为阶梯闸。我们是从左侧过来的。中间便是个可以参观游览的4A景区。两岸山形很漂亮，此刻光线也很美。乘扶梯上到景区这块石头是建筑大坝所用的特殊材料这时是个大坝纪念馆评论西陵峡风景区3分/40篇游记中提到门票¥预订门票价格：免费开放时间：全天电话：0717-8862161地址：宜昌市西陵区南津关村简介：“此地江山连蜀楚，天钟神秀在西陵”。查看详情午饭的质量品种也比较满意，而且不到40人的餐厅很清静。午餐后有自费屈原故里的项目，秭归县是屈原的故乡，200的价格也真是太没边了。不去，午睡。直到下午4：30船才启动，天也阴下来了，水域较宽，从这里出发西陵峡只剩下很短一段了，很快天色暗下来什么也看不清了，幸好我们在宜昌欣赏秀美的峡弯了。整个航行天气一直雾雾滴，我也没拍几张片片，听了好多集有声小说“蒋勋细说红楼梦”。评论晚6：00是船长的欢迎酒会，每人一杯香槟，不像挪威还是收费的，还有小点心，船长每桌敬酒，还挺有样子的。7：00晚餐，以为晚上会简单些，品种与中午一样丰盛。8：00还有个船员们的表演，主题是各民族的服装展示，虽说不能与专业的相比，但也挺不错的。船长欢迎酒会晚上船员表演评论18，三峡2017.11.16 阴早餐后换小船去神农溪。大坝没修之前这里走不了船，现在水位提高就可以进来游览了，小溪比较窄，两侧的山峰很有型，船上的土家族导游职业素质较高，讲解很到位，一直在用英汉两种语言讲解，其实我们船上只一个老外。到了最里面的罗平寨看了一场土家族特色表演，从舞台灯光、布景设计到演员水平都不错，只是音响差些。在船上还买了导游推荐的硒茶。回到邮轮上就开了，进入巫峡，这一段奇峰突兀，怪石嶙峋，峭壁屏列，其中造型秀美的神女峰是亮点。右侧为神女峰过了巫峡景色一般，3：00左右进入瞿塘峡，只8公里长，是三峡中最短的一个，却最为雄伟险峻。著名的“夔门”两岸断崖壁立，高数百丈，宽不过百米，形同门户，“夔门天下雄”，是10元人民币后面的图案。夔门到了白帝城又是300的自费项目，我们仍是没参加。坐在阳台向对面拍了几张远景。路过一个小镇，不知是哪里。这个小白塔也很漂亮。6：30船开，7：00晚餐，8：30还是船员们表演的节目，质量也凑合，还有四川变脸。评论19，三峡石宝寨5分/10篇游记中提到门票¥预订门票价格：50元/人，60岁以上老人半票，1.3米以下儿童免票，1.3米上儿童全票开放时间：8:00-18:00，16:30停止进入。电话：023-54215063地址：重庆市忠县石宝镇石宝寨景区简介：中国目前仅存的几座木结构建筑之一，世界八大奇异建筑之一。查看详情2017.11.17 雨雾早餐后下船参观石宝寨，石宝寨的位置和造型都非常具有观赏性，建在临江的一块“玉印山”的巨石之上。石宝寨塔楼倚山修建，远远望去飞檐展翼，造型独特。石宝寨始建于明万历年间，经康熙、乾隆年间修建完善。国家文物保护单位。进入景区要通过一座吊桥，沿江边环路来到寨楼前，寨门为黄色的砖石结构，门楣上有瓷嵌的“小蓬莱”3字。阁楼共有12层，寨顶有古刹天子殿，临岩筑墙、殿宇巍峨、秀美奇观。站在临江道上是欣赏对面寨楼的最佳位置。拍照后再下去进寨，窄窄的木楼梯，每层都有些可看的山体和雕塑。虽然腿还是疼，但我也是坚持上来，这么有特色的景点怎能不一睹风采。山顶是个平台，站在这里可俯视周边江景，只是今天雾雾的天气。“天王殿”门额上书“绀宇凌霄”,大殿前后各有一个神奇的洞穴，殿前的“鸭子洞”，深不见底，传说有人将一只鸭子扔到里面，不多久就在江中看到这只鸭子，后殿有个“流米洞”，洞口有酒杯大小，每天都有米从洞口流出，刚好够寺庙内的和尚吃，后来有一贪心的和尚把洞口凿大了，不料白米竟再也不留了。应该都是导游们演绎的故事。天王殿的前殿是“玉王殿”，较小的院子，供奉的是玉皇大帝，还有一些八仙过海，瑶池祝寿的浮雕，后殿是“王母殿”，供奉着王母娘娘和她的七个女儿，后面是二龙戏珠，爱河桥，古炮台，然后就下山了。从另一侧的台阶下来，有一对汉代石阙，是我国古代建筑的活化石，一般都成对建在城门或建筑群的大门。忠县有一对“汉阙”保存完整，现存于重庆三峡博物馆，做为镇馆之宝！到了重庆要去欣赏下。评论维多利亚凯娅号10：00回到船上，下午休息。4：00杨子酒吧有很简单的下午茶，可边欣赏江景边喝茶，也不能总呆在小房间里。晚7：00是船长的告别晚宴，有香槟和一桌子菜，最后还上了一个大蛋糕，太丰盛了根本吃不完。船长答谢酒宴船停靠在县镇附近时，就有这样的小船靠上来售些小虾、水果什么的。评论20，重庆2017.11.18 阴雾早餐后下船，告别了维多利亚凯娅号，除了天气不好，这一行4天还真是个难忘的记忆。对我国的邮轮很有感触，价格底，设施好，美食多。由于今年夏天刚乘坐过北欧的海达路邮轮，价格高出很多，且房间条件根本无法同凯娅相比，所以此行我非常满意。邮轮停靠在重庆朝天门码头，一个直辖市，至今还是没完没了地建造。码头的广场没了，起来一座大型的游客中心，走出一公里多才打到车。入住了小什字的酒店，旁边就是长江缆车站，附近街道都是小小窄窄的。评论三峡博物馆4分/223篇游记中提到门票¥预订门票价格：免费开放开放时间：9:00-17:00电话：023-63679066,023-63679067地址：重庆市渝中区人民路236号简介：展示了重庆的历史发展，馆内展厅还营造出一个真实的三峡景象。查看详情安顿好去了三峡博物馆，上次去时到了闭馆时间没进去，今天过去，也主要想看看那对汉阙 。欣赏了一些大坝前的三峡照片，又看了一场360度的电影，其它内容也不多。汉阙 就在大厅最醒目的位置很喜欢这张大坝建设前的三峡景观评论回来在附近找了个老面馆，见到里面全是重庆本地人，我们便也进去了。品尝后感觉不错。评论重庆长江缆车下午休息，明天的行程全部取消，本来是报了个金佛山一日游，目前正是赏红叶时节，但这种大雾天儿什么也是白搭。又想去大足石刻，以前去过，加上腿疼也做罢，还是休息养养腿，以免落下毛病。5：00时出来乘长江缆车吧，就在旁边很方便，上次来也是因为天气不好没坐。可谁想人超极多，看不到头，排了一个多小时。而且只到对岸，想去一颗树观景台还要打车，全是漫天要价的黑车。感觉在缆车上及对岸看到的夜景就很好了，就没再折腾上一颗树了。腿不好真的是什么也不想尽兴了。评论21，重庆2017.11.19 阴雾11：00多退了房，搬到江北的酒店入住，这儿的环境比小什字好多了，清静整齐，而且附近超市饭馆都有，不远处就是到重庆北站北广场的公交车站。安顿好到对面吃了个重庆火锅，虽然不是很喜欢重庆油大的火锅，但气氛好又无事还是慢慢地吃了一顿。晚饭前又去超市买了些明天火车上的食品。评论22，回京2017.11.20 阴雾酒店条件很好，赖在里面很舒服，下午1：00退房，出发火车站，3：00多的火车，时间也是正好。21号10：10正点到达北京西站，结束了我的湖北-重庆行程。此行程的前半段非常满意，天气好景色棒。后半段非常差，天气不好，还摔了一跤，运气最差的一个行程了。评论</w:t>
      </w:r>
    </w:p>
    <w:p>
      <w:r>
        <w:t>评论：</w:t>
        <w:br/>
        <w:t>1.楼主你好，玉虚宫不是五龙宫！玉虚宫不是五龙宫！玉虚宫不是五龙宫！重要的事情说三遍😁 五龙宫现在还没有对外开放，一片荒芜，破败不堪，切有原始的岁月沧桑感，我10月28日才陡步去的，又从五龙宫陡步去南岩宫，真是不虚此行。</w:t>
        <w:br/>
        <w:t>2.</w:t>
        <w:br/>
        <w:t>3.</w:t>
        <w:br/>
        <w:t>4.怎么了？我的游记给你这样的理解吗？还是你并没认真看我的文字？</w:t>
        <w:br/>
        <w:t>5.在武汉生活了很多年都不知道原来武汉这么美，好怀念，好想回去看一看</w:t>
        <w:br/>
        <w:t>6.这个寺是什么寺啊，清真寺吗，看起来确实很有异域风情</w:t>
        <w:br/>
        <w:t>7.</w:t>
        <w:br/>
        <w:t>8.</w:t>
        <w:br/>
        <w:t>9.好的知道了</w:t>
        <w:br/>
        <w:t>10.</w:t>
        <w:br/>
        <w:t>11.</w:t>
        <w:br/>
        <w:t>12.很漂亮</w:t>
        <w:br/>
        <w:t>13.</w:t>
        <w:br/>
        <w:t>14.</w:t>
        <w:br/>
        <w:t>15.hqwlodel吧</w:t>
        <w:br/>
        <w:t>16.</w:t>
        <w:br/>
        <w:t>17.</w:t>
        <w:br/>
        <w:t>18.佛教的寺庙</w:t>
        <w:br/>
        <w:t>19.不错哦不错，不过吧黄鹤楼说的有点差了吧，毕竟可是武汉城的象征。</w:t>
        <w:br/>
        <w:t>20.</w:t>
        <w:br/>
        <w:t>21.</w:t>
        <w:br/>
        <w:t>22.是的，个人感觉而已</w:t>
        <w:br/>
        <w:t>23.我会说在重庆吃火锅朋友从来都不让我点吗？他就直接对服务员说红锅，要麻要辣。然后每次吃的半死不活。。。</w:t>
        <w:br/>
        <w:t>24.词景俱佳，妙不可言。攻略及所荐所评均极富参考价值。谢分享！</w:t>
        <w:br/>
        <w:t>25.</w:t>
        <w:br/>
        <w:t>26.</w:t>
        <w:br/>
        <w:t>27.哇，还在这里评论了，感谢！以后还是在电脑上游览得劲儿，手机不方便看。</w:t>
      </w:r>
    </w:p>
    <w:p>
      <w:pPr>
        <w:pStyle w:val="Heading2"/>
      </w:pPr>
      <w:r>
        <w:t>25.【携摄影小白旅行之血泪史】北纬三十度的神秘地带-恩施&amp;宜昌</w:t>
      </w:r>
    </w:p>
    <w:p>
      <w:r>
        <w:t>https://travel.qunar.com/travelbook/note/6959776</w:t>
      </w:r>
    </w:p>
    <w:p>
      <w:r>
        <w:t>来源：去哪儿</w:t>
      </w:r>
    </w:p>
    <w:p>
      <w:r>
        <w:t>发表时间：2017-12-13</w:t>
      </w:r>
    </w:p>
    <w:p>
      <w:r>
        <w:t>天数：5</w:t>
      </w:r>
    </w:p>
    <w:p>
      <w:r>
        <w:t>游玩时间：2017-07-11</w:t>
      </w:r>
    </w:p>
    <w:p>
      <w:r>
        <w:t>人均花费：2500 元</w:t>
      </w:r>
    </w:p>
    <w:p>
      <w:r>
        <w:t>和谁：三五好友</w:t>
      </w:r>
    </w:p>
    <w:p>
      <w:r>
        <w:t>玩法：摄影</w:t>
      </w:r>
    </w:p>
    <w:p>
      <w:r>
        <w:t>旅游路线：</w:t>
      </w:r>
    </w:p>
    <w:p>
      <w:r>
        <w:t>正文：</w:t>
        <w:br/>
        <w:t>前言2017年06月14日，我说：壮丽的自然风光，神秘的土家族，等着我去一探究竟！评论请先欣赏我们的旅行小视频~评论计划赶不上变化6月上旬刚刚结束了端午假期，从枸杞岛游玩回来的游记还没来得及写，就接到了公司通知：7月中旬公司将会有为期一天半的FAMILY DAY假期，连上周末就形成了三天半的小长假，这意味着我又可以计划一场小出游了。刚刚去过海岛，接下来的计划当然是去登山了。问了问同样喜欢登山的两位朋友，果然是一拍即合，至于目的地，则全权由我决定。包邮区周边的名山，如黄山、三清山、庐山都造访过了。第一个想到的是武夷山，但夏季的福建有多热我是从小见识的，而且武夷山的海拔才400多米，不足以满足我那两位体能爆表的朋友；然后又分别提议了江西武功山、华山，都被朋友以武功山没有树遮阳、华山太热，一一PASS了。后来无意中看到安徽天柱山的美照，发给朋友一看，终于定下来了。查阅好上海去天柱山的交通路线之后，又不甘心地惦念起曾经长草的恩施大峡谷，我这双子座善变的性格果然是表现得淋漓尽致只是三天半的小假期去遥远的恩施实在是有些捉襟见肘。试探性地询问了两位朋友，居然都表示自己有很多假期可用，一致同意去恩施。最终的目的地终于定下来了。在查阅好恩施的交通及景点分布之后，定下了上海-恩施五天五晚双卧铺火车往返的行程。（上海-恩施 17:14-9:13，恩施-上海 12:19-20:52）虽然上海与恩施也有动车互通，但时间都是在白天，不仅要占用宝贵的假期，而且将近10小时一直坐着也是件难熬的事情。相比之下，睡一晚就到达目的地的卧铺火车无疑更加划算。原本计划全部在恩施游玩，但是在预定回程火车票的时候，恩施-上海的车票居然一开售就秒空了。这趟火车的始发站是重庆，查询了从重庆出发的车票，果然还有充足的余票，只是价格要贵上100多。不死心的我又重新调整了路线，看向了恩施隔壁的宜昌，早就知晓那里有充满土家族风情的“三峡人家”，最重要的是宜昌有去上海的始发动车，下午1：30出发，8小时到达上海，也是个不错的选择。最后的行程如下：评论我们仨儿我们曾经供职于同一家公司，由同事渐渐发展成为好朋友。登山是我们的共同爱好，之前还一起爬过三清山。我刘大姐芝芝都说旅行是检验爱情的最好方式，这句话放在友情上亦然。朋友之间，若能在旅行中互帮互助，并且还一路开开心心的，没有分歧，那么绝对是真爱。摄影器材：尼康D7200+35mm定焦头佳能EOS M+22mm定焦头iPhone6p刘大姐和芝芝都是从未摸过相机的摄影小白，此行的绝大多数照片都是我个人完成，我的人像独照是由我选好构图，调好参数设置之后，让刘大姐或芝芝充当人肉三脚架拍的。尽管如此，拍出来的照片也是百里挑一难得有一张构图完整、面目清晰的。当然摄影上我是业余爱好者，充其量只能算个半吊子评论照片请随意观赏评论下班启程假期从7月11日的周二下午4点开始，4：40到达上海南站与刘大姐汇合。买好肯德基套餐当晚饭，上车出发咯~芝芝由于此前一直在深圳出差，故直接从深圳飞往恩施等待我们。我们的火车，不知是否为了复古，将外壳漆成了绿色，搞得刘大姐一度怀疑我们坐的是龟速绿皮车向她证明了这是货真价实Z字头的直达列车，她才安心了。HELLO~久违的卧铺列车列车缓缓驶出上海，夕阳也缓缓落下帷幕评论在晨雾中醒来不知是否因为年纪变大了睡眠质量差，曾经觉得舒适方便的卧铺车厢，昨夜居然在火车的哐次哐次声和同屋大叔的呼噜声中一夜无眠，后悔没有带上静音耳塞。早上6点多，同样一夜无眠的刘大姐喊我起床，一拉开窗帘居然看到了这样一副仙境。这里应该是宜昌了，城市楼群在长江江面的晨雾中，仿佛海市蜃楼宜昌开往恩施一路都是厚重的云层，9：30到达恩施站时，却是拨开云雾见蓝天白云朵朵漂浮在恩施火车站上方，建筑顶部的四根碑柱上有特殊的纹路，想必是有其寓意的风靡大城市的摩拜单车，居然连恩施也被占领了火车站对面的奥山地产，是集餐饮、住宿、休闲于一体的旅游接待中心。芝芝先我们一天到达恩施，入住在这里的凤玺天民俗酒店，我们下了火车便直接前往酒店汇合。左边这栋楼便是芝芝入住的酒店，是一栋仿古的民族建筑大床房130一间的价格，相当的亲民~由于晚上要入住大峡谷景区的酒店，我们只是在此稍作休息和洗漱酒店退房时间是下午两点，我们便有时间先去吃个午饭，这一点比大部分酒店都更加人性化。酒店周边有很多餐馆，我们只是随便选择了一家土菜馆。前菜是一些开胃小菜点了四个菜，共88元。食材与家常菜无异，但是口味偏咸和辣。饭店对面是恩施大戏台，据说晚上都会有免费的演出吃好午饭回酒店退了房，便带着行李打车去航空路客运站，打算先买好去大峡谷的车票，顺便将行李寄存在客运站，再去游玩土司城（距离客运站2KM）。到了售票窗口被告知前往大峡谷的车不售票，直接上车即可，人满发车，末班车是17：30。行李寄存约10元/件。恩施海拔较高，天上的云朵很立体评论土家长城——土司城恩施土司城76篇游记中提到门票¥预订门票价格：普通票：50人民币；半票：1.2-1.4米儿童，60-70岁老人持身份证、学生持学生证；免票：1.2米以下儿童、70岁以上老人、残疾人、现役军人凭有效证件开放时间：8:00-17:00电话：0718-8458166地址：恩施市土司路138号查看详情推荐指数：★★★门票：¥42（去哪儿网）景点类型：古建筑土司城是一座仿古土司庄园建筑群，旨在再现土家族地区土司时期的政治、经济和文化，反映土家族的历史渊源，展示土家族古老而淳厚的民风民俗。游览时间大约2小时。入口有一块石碑，刻画出整个土司城的样貌。风雨桥，起到遮风挡雨作用的同时，也是一道靓丽的风景线廪君殿--纪念土家族十分崇尚的先祖廪君墨镜GIRL炫酷出镜踏入门槛便是一篇祭廪君文，石碑下是一只龟石碑背后，一只张牙舞爪的白虎威风凛凛景区里有一处射箭场，刘大姐气（zhuang)势(qiang)十(zuo)足(shi)原以为恩施是个避暑胜地，没想到市区里照样热成我的黑长厚头发简直就是件毛绒披肩看到一片小竹林，赶忙躲进去避避暑，顺便让芝芝帮忙把我的“披肩”编起来。大功告成~顿时感到背后阵阵凉意自我感觉美美哒，拍照欲大起，遂让刘大姐帮忙拍照，从没摸过相机的刘大姐，直接给我拍了个“顶天立地”好吧，看在你是初学者的份上，让你站过去，我帮你拍一张“示范照”构图是勉强过关了，可是请问你的对焦点在哪儿。。。又是一顿调教对焦方法，终于拍出了脸部清晰、构图尚可的照片竹林旁边是土司城的重头戏--九进堂，土家族干栏式吊脚楼九进堂的舞台，每天下午2：30有土家歌舞表演，我们正好掐点到达土家族的幺妹儿~人美歌声美，超级喜欢她们的服饰九进堂依山而建，部分楼梯十分陡峭山上最高处是防御建筑，类似长城的围墙和烽火台，站在围墙上可以俯瞰恩施市貌查看全部评论沿着清江河去大峡谷天气太热，我们提前结束了土司城的游览，回到航空路汽车站。考虑到明天全天都在登山途中，恐怕无法解决三餐问题，便在汽车站旁的超市里补给了一些零食和水果。事后证明在市区买好食物是明智之选，大峡谷景区周围并没有超市或便利店，三餐只能在酒店里解决。我们乘坐上了17：00前往大峡谷的班车，一路沿着土家族的母亲河--清江蜿蜒而上，高山美景尽收眼中。评论恩施大峡谷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快要到达大峡谷景区附近时，周围的山体都变成了这样90度垂直的绝壁。看来这里还是适合攀岩的好地方呢~汽车约1.5小时后到达游客中心，我们预定的游多多客栈就在景区附近，但由于地势较低需要绕路前往，还是有五六百米的距离，打电话询问了前台，表示可以派车来接我们，便在景区门口稍作等候。刘大姐表示要拍一张公路照，没等她坐稳，迎面开来一辆车，吓得她落荒而逃，被我捕捉到了这一瞬间。哼哼，让你给拍我那么多丑照，我也爆爆你的窘态几分钟后酒店的司机便将我们送到了酒店门口，当初预定这家酒店就是看上了这里背靠七星寨绝壁的优势，而且这里还有可以满足三人入住的家庭间或两室套房。考虑到我们行李较多，选择了空间更大的两室套房，两张床铺都是1.5M的大床，最多可以住四人。酒店顶楼有一个正对大峡谷的露台，在她们去点晚餐的间隙，我独自上楼欣赏日落美景虽然太阳落在绝壁身后，无法正面欣赏美景，但能欣赏到渐渐被染红的晚霞，已经足矣只有自己一个人，怎么拍照？答案是将相机放在桌子上，选好构图后，开启十秒自拍模式用手机扫了一张全景，云彩都燃烧起来了这里的桌面是玻璃的，将相机往后挪一些位置，还能拍出天空之镜般的倒影欣赏完最后一片云彩，芝芝正好发来语音催促我“上菜啦”我们今天的晚餐在酒店一楼的餐厅里进行，点了清江鱼锅、竹笋肉片等等，清江鱼肉质劲道，但做的不太入味。最好吃的是这道魔芋，Q弹滑嫩，强烈推荐。天黑之后的大峡谷一片寂静，方圆几公里都是黑漆漆的。我们装着胆子沿路步行了几百米，便心颤颤的打道回府了。尽管今日云层较厚，但仍然肉眼可见许多星星，如果是在万里无云的晴天来到这里，定能收获满目璀璨。评论绝壁悬崖——七星寨七星寨11篇游记中提到门票¥预订门票价格：旺季（3月27日~11月30日）：170.00元 ；淡季（12月1日~3月26日）：130.00元开放时间：旺季(3月1日-11月30日)：08:00-16:00；淡季(12月1日-次年2月28日)：08:30-15:30。具体请以景区当天情况为准电话：0718-8542333地址：舞阳坝街道湖北省恩施市沐抚办事处甘堰塘简介：万米绝壁画廊、千丈飞瀑流芳、百座独峰矗立查看详情推荐指数：★★★★★门票：¥120元，套票200元（网购价190元）：包含七星寨+云龙地缝+景区巴士。缆车上行110元，下行100元。景点类型：高山风光从游客中心统一乘坐景区的环保巴士，先到达云龙地缝景区，大部分游客都先在此游览，上山缆车也在此。若选择步行上山，则需要换乘另一趟巴士去七星寨景区入口。我们为了避开人流，在云龙地缝下车后，直接换乘去往七星寨的巴士，选择了步行上山的自虐方式。七星寨景区采取单线游览方式，所有游客从地图左下方的入口进入景区，沿橙色线段往北方向游览，最后从地图中上部的出口结束游览。早起拉开窗帘，一副云雾缭绕的画面扑面而来，精神不由为之一振。客栈提供早餐服务，有白米粥、咸菜、鸡蛋和馒头，还有一大碗面条。费用15元/人，可免费续加吃饱喝足，元气满满的出发给两位美女拍了张背影照，与对面的仙境美景一起入境看到效果不错，我也想留影一张。然鹅。。。说好把美景一并拍入画面的呢。。。还好有技能傍身，能把自己也塞入画面中客栈对面的女儿寨酒店是这里最好的酒店，本是我们的第一选择，可惜没有三人间，只好作罢。穿过女儿寨步行约十分钟即可到达景区游客中心。游客中心里有免费的地图，记得拿上一本，除了中文版还有韩文和英文版检票上车，几分钟就到达云龙地缝景区。景区门口有一个一个平价超市，价格和外面保持一致，还有专门的面包师制作新鲜糕点。因为我们打算先去游览七星寨，因此不作停留，向前走几步就可换乘图中的绿色巴士。远方的建筑群便是女儿寨酒店，宏伟大气，离云龙地缝景区仅2公里。去七星寨一路都是盘山公路，可以俯瞰大峡谷美景大约20分钟到达七星寨景区，刘大姐和芝芝总按耐不住要留一张到此一游照景区里有一长排商店，大部分店门口都有卖“坑土豆”，是用菜籽油煎炒出来的。买一份尝了两口味道不错。十块钱一份，阿姨很实诚，给我盛的满满的芝芝想买个帽子，试戴了几个还是这个斗笠最适合你开始登山～仰望这陡峭的岩壁，不由有些心颤。按我以往的行事风格，有缆车可选就一定不会浪费自己的体力。这次跟着体力爆棚的两个菇凉，乘缆车感觉会被鄙视，只好硬着头皮上了。一路都是浓郁的绿这里的石头曾经都是在海底的，受海水侵蚀万年，呈现出规则的纹理查看全部评论绝壁栈道14篇游记中提到门票¥预订门票价格：包含在恩施大峡谷景区门票内开放时间：8:30-15:00电话：0718-8542333,400-0718126地址：湖北省恩施土家族苗族自治州屯堡乡和板桥镇恩施大峡谷查看详情绝壁栈道，望而生畏那iPhone扫了张全景图，左边是绝壁栈道，右边是辽阔峡谷雨水忽大忽小，山下的景色忽隐忽现趁着她们去洗手间的空隙，自己找个角落自拍一张~这里的台阶大都是劈石而建，可以想象开路工人的辛苦从这个大峡谷开始，便是一路下坡了，隐约可见右边的观光栈道靠近峡谷酒店时，遇见了一块拥有优美曲线的石头还有天然堆彻而成的“千层糕”景区里原本就狭窄的楼梯，时不时还要被滑竿背夫撵开，感觉不是很好。这种盈利方式也存在一定的安全隐患，个人不是很理解。山下的雾飘得飞快，架起IPHONE录了段延时视频，可以看见雾气的运动轨迹。发给朋友看，说是像水烧开了的雾气这是一块形似鸟儿的石块，不仅有尖尖的嘴巴，连羽毛都层次分明查看全部评论一炷香20篇游记中提到门票¥预订门票价格：包含在恩施大峡谷门票内电话：0718-8542333,400-0718-126地址：恩施市沐抚办事处甘堰塘恩施大峡谷内查看详情前方就是七星寨的王牌景点-一炷香这块一柱擎天的石头最窄处仅宽4米，据说是世界上最细最高的石柱噢从一炷香继续前行，一路都是绝壁峰丛的美景芝芝表演开山门共同表演“关山门”评论双子塔6篇游记中提到门票¥预订门票价格：包含在恩施大峡谷门票内电话：400-0718-126、0718-8542333地址：湖北省恩施土家族苗族自治州恩施市047乡道附近恩施大峡谷景区内简介：双子塔是如芦笙状的对称两柱状山体，互不相联，彼此对峙凝望。查看详情两座形似的山峰，起名“双子塔”托塔天后--刘大姐拍完上张照片，两个相机电量集体阵亡（不知道是不是大峡谷这边的电压有问题，明明昨晚都充满了电，今天却发现都是虚电），故以下照片（今日）全部为手机拍摄来之前看到新闻，6月份有对外国夫妇曾徒手攀爬上了眼前这座石峰，大自然再神奇，人类也总能战胜她。心中默默给他们点个赞七星寨不仅有雄伟的外景，也有如下优美的内景。形状各异的石头被寄生植物覆盖上一层外衣，好似一个童话世界。看到清江，七星寨的旅程也就接近尾声了途中蜿蜒盘旋的建筑物是电动扶梯，花上三十元即可轻松下山。但我们秉持有始有终的原则，仍然坚持用腿下山✊这个方向可以看到女儿寨酒店和我们的客栈下山后，回看山上的悬崖峭壁，满足感油然而生评论地球美丽伤痕——云龙地缝云龙河地缝9篇游记中提到门票¥预订门票价格：50元开放时间：旺季（3月1日-10月30日）：08:00-16:00； 淡季（11月1日-次年2月底）：8:30-15:30。 景区有时会对开放时间进行微调，以景区当日公告为准。地址：恩施土家族苗族自治州恩施大峡谷山脚简介：世界上唯一两岸不同地质年代的地缝。绝壁环峰从，地缝接飞瀑查看详情推荐指数：★★★★门票：¥50元景点类型：地缝云龙地缝是一条罕见的U型地缝，既两边的石壁都是垂直到底的。据说全长有50公里，景区开发区域只有几公里。地缝里有河流、瀑布，四周阴凉，温度比地面要低许多。从七星寨下来已经四点钟了，我们的计划是乘坐18:30的末班车回恩施市区，因此时间紧迫，赶忙跳上去云龙地缝的班车，十分钟便到达景区门口。在地缝景区仍可仰望七星寨绝壁，此时地缝景区里几乎空无一人，看来我们逆流游览的选择是正确的明智的✌️两枚女神经想在此拍跳跃照，但此时只有iphone可用，没想到连拍速度杠杠的，做成小动画更好玩此处有仙气，尽管时间紧迫，仍要在此留影我先给刘大姐拍了张，是不是拍出了仙风道骨换作她给我拍...结果一秒变瘫痪....刘大姐说我们拍的太一本正经，要来点不一样的....然后....就骑在了芝芝身上....关键时刻还笑场，真是不敬业横跨地缝两端的风雨桥，站在上面可以俯瞰地缝全貌下到底部，立刻感觉到四周透过来的凉意。看我给刘大姐拍的大长腿，分分钟一米八再看我...大概只有一米五绝壁飞瀑，青苔丛生水流滴滴答答 拍出来好似一串串虚线天然形成的神仗游玩到此，因时间有限，我们便离开了。出口在地缝的中间段，是非常陡峭的阶梯，爬上去很辛苦。若时间充沛可以一直走完地缝，终点处有垂直电梯可以乘坐上山，省去一段辛苦。回到客栈取走行李，坐上18:00的班车，一路晃悠回市区咯。再见！神奇的大峡谷！评论恩施土家女儿城55篇游记中提到门票¥预订门票价格：免费开放开放时间：全天开放电话：0718-8028699地址：恩施土家族苗族自治州恩施市马鞍山路41号查看详情女儿城是恩施的一张旅游名片，距离市区仅4KM左右。这里集合古建筑、民俗风情、休闲娱乐于一体，住在这里很方便。我们今晚入住的是土家客栈的豪华标准房，看这入口大厅就十分奢华。房间整洁大气，还有个小阳台，阳台对面便是小吃一条街。客栈对面的土家大院也是同个老板开的，菜肴美味声名在外。女儿城的夜生活十分热闹，商铺夜市琳琅满目，街上还有民俗表演恩师的特色菜中最有名的就是张关合渣，在网上搜到女儿城也有一家分店，便来尝尝鲜。首先端上来的是油茶，上面漂浮着的是爆米粒儿壮观的小菜阵营这便是合渣，是由肉沫和豆腐沫混合而成的。味道偏重，外地人似乎不太吃得惯。这里的价格是按人头算的，选好一种干锅，如排骨、牛蛙等等，合渣和其他配菜都是统一配备的。我们点了个干锅牛蛙，45元/人，里面有味道特殊的香料，我们也不太适应。带着勉强吃饱的胃在街上闲逛，看到一家民俗博物馆，巨大的银饰闪瞎了我们的眼，果断进去看看婚嫁的木雕家具和江南的风格很相似这个是烤火的围炉群众演员很到位~待嫁闺中的芝芝路过一家服装店，被这套精美的民族服饰吸引，我们都忍不住上前触摸观赏。看了一眼标签，2K+，又默默地走开了。女儿城渐归平静，我们也回房休息，期待明天的石林之旅。早上9点出门，女儿城竟然还是一片寂静，找到个早餐摊位，吃碗热干面先~眼见天空乌云密布，看了眼天气预报，竟然有暴雨。于是打消了去梭布垭石林的计划，退了房打车去火车站，打算改签中午的火车票，提前去宜昌。车刚开出女儿城，看到路边裸露的土坡竟然呈现出三种色彩。路上与司机攀谈，仍不死心的询问天气预报是否可靠。师傅听说我们想去石林，极力劝说我们包他的车直接去，开的价格也很厚道，200元包车来回。他说恩施的天气变化多端，常常是局部下雨局部晴朗。我们原本就不坚定的心就这么被他轻易的动摇了，在靠近火车站时下定决心，直接去石林！老天爷像是和我们开了个玩笑，在距离景区剩余十公里时，遇到了爆破路段，封路了。而且这时候渐渐下起了雨，心里受到了暴击。还好我们仨儿都是心理素质强的人，这样的情况还不忘安慰自己，就当花200元来一次雨中赏景了。况且一路云雾缭绕的美景的确也让我们觉得够本了。红牌牌上写着爆破时间：11:00-12:00，14:00-16:00，去石林游玩记得要避开这两个时间段哦还好在等待了半小时之后，道路重新开放了。师傅一脚油门，快速向石林奔去~距离梭布垭景区不远有条山路“十道拐”，顾名思义有十个大拐，今年还在此举行了自行车赛。查看全部评论怪石嶙峋——梭布垭梭布垭21篇游记中提到门票¥预订门票价格：30元开放时间：8：00-18：00电话：0718-31866地址：恩施市太阳河乡梭布垭村简介：梭布垭风景区四周翠屏环绕、群峰竞秀、林中遍布奇岩怪石、形状各异，千般姿态，万种风情，令人叹为观止。查看详情推荐指数：★★★★★门票：¥60元（网购价55元），景区巴士30元。景点类型：石林梭布垭景区分为四大部分：莲花寨、磨子沟、九龙汇、青龙寺，每个景区大约需要游览1-1.5小时。莲花寨以地表石林为主；磨子沟和九龙汇以溶洞和天然石缝为主；青龙寺景区面积之大， 景点之丰富居四大景区之首。但最近封闭整修，不能参观。景区之间有环保巴士穿梭运行，在站牌处等候过路巴士即可。到达景区是已是下午1:30，坐上景区的观光巴士直奔最美的石林--莲花寨。由于天气恶劣，景区里的小摊位都关闭了，只有一家还在卖坑土豆。事先没有准备粮食，此时也只能吃这个了。不过大叔往土豆里配上了自己腌制的萝卜干，味道还是不错的。莲华寨的入口就隐藏在这一大片石林中刚下车时就远远地看见检票员站在这里，一身鲜艳的衣服在高大黑暗的石林中显得娇小但特别抢眼，于是我也站在这儿让刘大姐拍下这神奇的一幕。红裙子是我出发前就考虑好的，在这种幽暗的环境中，只有红裙子才能拍出强烈对比的美照。刘大姐和芝芝也连连后悔没有准备一条红色长裙，不过，如果三个人都是红裙子，那画面应该会太美。。。昨天在大峡谷吃了亏，今天这两个家伙长衣长裤加身进入夹缝里，听到旁边的导游说这一排石头里有一块好运石，手摸可动，谁能摸到就有好运。而我一把就摸到了它梭布垭虽然是个石林，植被却很茂盛，生长在这样幽暗的环境中更显的生机勃勃。走进石林的夹缝中，巨大的压迫感袭来。想象一下这里曾经是个海底世界，鱼儿们就在这样的石缝中穿梭。如今整个海底世界被抬高到陆地上，我们才得以见到这番景象。大自然真是神奇！穿梭在石林中，有时会见到一些落石，与大峡谷上的石头一样被寄生植物覆盖着这个位置看过去有石壁、有大树还有落石，场面很有气势，让刘大姐站上石头做个对比看到效果不错，自己也想在此留影，一边交代刘大姐：照着上一张的构图拍就行，上至树叶下至脚底，结果拍出来却总是差一口气刘大姐不甘心要求重拍，无奈画面走进了一群行人，只好作罢。不过，知错就改的精神还是值得表扬的（夸一夸她才有动力进步）这个石林的转角处，让人感觉时刻都会从对面冒出来一只恐龙大力士刘大姐天然形成的屋檐，一起躲躲雨吧爬到高处俯瞰莲花寨，远处的山峰在云雾里若隐若现莲花寨的出口紧挨着的磨子沟入口，看时间还早便继续逛逛一块形似灵芝的巨石磨子沟的石头比莲花寨更加棱角分明一些查看全部评论夜色中见到你--宜昌乘坐20:00从恩施出发的火车，22:30到达宜昌东站。在宜昌的两晚住宿我们选择了一处家庭公寓，这也是首次尝试此类住宿类别。房子是在网上找的，两室一厅330元/晚，距离宜昌东站约3公里。公寓在一个崭新的小区里，全程自助，密码锁开门，无需与房东见面。找到公寓时已经是晚上11点了，进门一看，环境温馨舒适，很是满意。把窗户全都打开还会有穿堂风，刘大姐说，看来今晚可以睡个好觉了。卸下我们的行李，秒变狗窝早晨起床推开窗户，才看清了小区的样貌，今日的天空依旧是厚重的云朵。评论长江边的清新世界——三峡人家三峡人家60篇游记中提到门票¥预订门票价格：180元电话：0717-7855592地址：宜昌市夷陵区峡州路5号简介：体验原汁原味的土家民俗风情，全方位、多角度领略三峡原生态的自然风光。查看详情推荐指数：★★★★门票：¥180元，含摆渡船（网购价175元）景点类型：山水景观、人文景观三峡人家游客中心在下图的左下角，与景区隔江对望，因此需要乘坐摆渡船往返，可到达景区里多个码头，可根据自己的游览方式选择码头上下站。主要景点分两块区域：山上人家-巴王寨和水上人家-龙进溪宜昌市区的夷陵广场每天有发往三峡人家的公交，但我们选择了更为悠闲的方式--乘船前往三峡人家。之前在网上查到的信息是：乘船地点在葛洲坝的船闸码头，每天早上8:30和10:30发船，游船加景区门票价格是260元左右。我们在打车前往船闸的路上询问司机信息是否正确，不想却被司机骗了。他告诉我们船闸是旧码头，现在已经不开放游船了，新码头在平湖工人疗养院那边。我们单纯地相信了他，到了目的地才知道他带我们去的是旅行社的游船码头。不过看在价格更优惠（180元含游船和门票），且旅行社是正规的份上，就不跟他计较了。游船从宜昌市区出发，一路欣赏着峡谷美景，一个小时就到达三峡人家景区。这时候天也放请了。景区里还有不少原住民，如今粉饰一新加入旅游业大军江上驶过一辆宜昌-重庆的豪华三峡邮轮我们的游船停靠在杨家溪码头，下船时拍下一张防止回程时认不出它。船身印有“三峡飞龙”或“两坝一峡”的都是我们的游船。景区沿江修了一条长廊，连接山上人家和水上人家两大景区。山上人家距离我们下船的杨家溪码头较近，但此时烈日当头，酷暑难耐，我们选择了先去较为阴凉的水上人家游玩。到达水上人家，入口是一栋仿古吊脚楼建筑水上人家主要是沿龙进溪一进一出游览，溪边有帆船女、浣衣女等体现土家人生活状况的场景演示，还有婚嫁表演等等。帆船上的女孩看见有人将镜头对准她，便会扬起手来打招呼回看龙进溪入口，与长江浑浊的颜色形成鲜明对比刘大姐今天穿了一件露肩蕾丝裙，摇身一变成了小女人模样。她说也要学我拍个转动裙角的照片，但是短裙毕竟还是没有长裙效果好呀~她一路念叨着下次一定要买个长裙出游。这位清洁阿姨拿着扫帚左右开弓，好生威武，看着像是有功夫的人。见我拍她，还抬起头冲我笑了笑。阿姨好样的闲庭信步的白鹅溪边浣衣。景区的展示方法不错，就是苦了这些演员，重复性的动作看起来了无生气猴子显然是这儿的霸主，抢食起来毫不手软。这些都是野生未训的猴儿，喂养时千万要注意安全。查看全部评论意外的晚餐乘船原路返回市区，在网上搜了一家小龙虾NO1的餐厅---高兴遇见音乐餐厅，下了船直接打车前往，约18元车费。餐厅里有驻场歌手，这位大哥的嗓音还真不赖突然间画风转变，一位男士手捧玫瑰出现在台上，原来是向女友求婚来的，想不到吃个晚饭还能碰见这等美好的事。祝你们幸福咯~餐厅上菜速度较慢，但味道不错。小龙虾不负NO1的美名，值得推荐。评论离开，不说再见今天就要回上海了，美好的时光总是转瞬即逝。昨儿个刘大姐和芝芝还兴致勃勃的说要利用半个上午去宜昌市区逛个街，结果几天的劳累下来，大家都睡到了日上三竿。收拾好行李退房，打车去附近的万达广场觅食，就用一顿午餐结束这场旅行吧！桃园春色春饼店，装修风格很是喜庆点了京酱肉丝和烤鸭做饵，二十片春饼做皮，没想到菜量过大，三个人只吃掉了一半。本着节约粮食的精神，我和芝芝将剩下的食材都包好，放入打包盒带走，正好充当火车上的晚餐评论行程攻略恩施、宜昌是两个相邻的城市，位于湖北省西部，与重庆、湖南接壤。两个城市都有自己的机场和火车站、汽车站，但是宜昌相对更方便：机票价格较便宜，火车有直达北上广和周边武汉、重庆、成都等城市的车次。故游玩时将宜昌作为中转地，与恩施一并游玩更加方便。评论景点宜昌主要景点分布：其中长江沿线的西陵峡、三峡人家和三峡大坝，集中在一线上，且离市区较近，最为方便。1.西陵峡，宜昌市内乘坐10路公交车可直达西陵峡口风景区2.三峡人家，宜昌市内乘坐10-1路公交车可到，也可在船闸码头乘坐游船前往，此种方式可欣赏三峡两岸风光，强烈推荐。3.三峡大坝，宜昌市内坐4路车到夜明珠车站，再转乘到坝区的8路公共汽车，半小时可到。需要注意的是门票需提前在网上预约（免费）4.清江画廊风景区，从宜昌市区坐车到长阳县，长阳县城有专线红色面的直达清江画廊停车场5.三峡大瀑布，乘100、101路到小溪塔终点站，换乘晓峰景区方向公交车，到三峡大瀑布景区下车恩施景点分布：1.土司城，恩施市区内2.女儿城，恩施市区内3.恩施大峡谷（七星寨+云龙地缝），航空路汽车站发车，票价25元，乘车时长约1.5小时，末班车18：00。游览时间6-8小时，建议提前一天入住景区周边，第二天一早开始游览。4.梭布垭石林，恩施火车站对面的奥山世纪城或恩施旅游接待中心发车，票价25元，乘车时长约1.5小时。游览时间约4小时，可入住恩施市区，当天往返景区。（以上四个是我们此次列入行程的景区，以下为个人较为推荐及向往的景区，若时间充裕可选择性游览。）5.腾龙洞，中国目前最大的溶洞，需先到利川市转车。6.清江蝴蝶崖，建议报名当地一日游，有旅游车来回接送，景区全程在船上游览清江，时长约5小时。7.唐崖河，中国最大的原生态土司文化旅游区，有黄金洞（溶洞）和女儿寨（吊脚楼）两大块景区。恩施市内乘坐班车到咸丰县，在咸丰汽车站内转乘到唐崖司镇的车。8.躲避峡，早前红遍网络的“中国仙本那”，指的就是恩施鹤峰县的躲避峡。我们原本最期待这个景点，可惜目前尚在开发中，禁止游客进入。9.董家河，有着“鄂西九寨沟”的美称，由董家河、五龙山、万人洞景区组成。“树在水中生、水在树间流”的独特景观是董家河一道特别的风景。从恩施市区乘坐到鹤峰县的汽车，鹤峰县城有开往董家河的小面包车，票价为10-15元/人。10.鹿院坪（未开放的徒步圣地），与恩施大峡谷背对而生，据说景色不输大峡谷。若还有机会到恩施一定会去体验一番。评论住宿恩施篇：1恩施火车站，距离市区约10KM，火车站对面有非常多档次不同的酒店，其中奥山旅游接待中心是一个集住宿、餐饮、休闲为一体的区域，推荐住在这里，吃住行都较方便；2.女儿城，距离市区约4KM，是一个有仿古建筑群的步行街，晚上有表演和夜市十分热闹；3.舞阳坝，恩施最繁华的区域，星级酒店云集。我们在恩施的两晚分别入住的是大峡谷游多多客栈（套间标间，1.5M大床x2，347元/晚）和女儿城里的土家客栈（豪华标准间，1.5M大床x2，267元/晚）宜昌篇：1.宜昌站周边，为老市区区域，交通便捷，酒店选择范围广；2.宜昌东站周边，为新城区，高楼大厦云集，除了传统酒店，还有许多新型的家庭公寓可选。公寓内有厨房、洗衣机、阳台等普通酒店没有的设施，适合家庭出游选择。我们此次在宜昌的两晚住宿，就是这种家庭公寓，名叫“冬日暖洋洋的家庭友好公寓”（两室一厅，1.5M大床x1，1.2M小床x1，330元/晚），无须与房东见面，到达后凭密码开锁即可入住。评论花费以下图表明细为三个人五天的花费，其中7.16的1070.5元是宜昌回上海的动车票费用，加上图中未写出的7.11号上海-恩施的火车票费用，人均约2300元。评论</w:t>
      </w:r>
    </w:p>
    <w:p>
      <w:r>
        <w:t>评论：</w:t>
        <w:br/>
        <w:t>1.妹子 约啊   我发现我和你有太多的共同点了 😂😂</w:t>
        <w:br/>
        <w:t>2.照片拍的好漂亮哇</w:t>
        <w:br/>
        <w:t>3.你好，请问有靠谱向导推荐吗，我后天过去</w:t>
      </w:r>
    </w:p>
    <w:p>
      <w:pPr>
        <w:pStyle w:val="Heading2"/>
      </w:pPr>
      <w:r>
        <w:t>26.GRAND CANYON</w:t>
      </w:r>
    </w:p>
    <w:p>
      <w:r>
        <w:t>https://travel.qunar.com/travelbook/note/7446751</w:t>
      </w:r>
    </w:p>
    <w:p>
      <w:r>
        <w:t>来源：去哪儿</w:t>
      </w:r>
    </w:p>
    <w:p>
      <w:r>
        <w:t>发表时间：2019-01-26</w:t>
      </w:r>
    </w:p>
    <w:p>
      <w:r>
        <w:t>天数：3</w:t>
      </w:r>
    </w:p>
    <w:p>
      <w:r>
        <w:t>游玩时间：2017-05-03</w:t>
      </w:r>
    </w:p>
    <w:p>
      <w:r>
        <w:t>人均花费：3000 元</w:t>
      </w:r>
    </w:p>
    <w:p>
      <w:r>
        <w:t>和谁：三五好友</w:t>
      </w:r>
    </w:p>
    <w:p>
      <w:r>
        <w:t>玩法：第一次,深度游,自驾,探险,踏春,清明</w:t>
      </w:r>
    </w:p>
    <w:p>
      <w:r>
        <w:t>旅游路线：</w:t>
      </w:r>
    </w:p>
    <w:p>
      <w:r>
        <w:t>正文：</w:t>
        <w:br/>
        <w:t>前言峡谷小镇Sedona科罗拉多大峡谷位于美国拉斯维加斯附近，我们是从flagstaff 出发，在出发前一天去了Sedona，一个生活节奏非常慢的城市，是可以找一处悠闲的地方慢慢喝下午茶的休闲之处，欣赏落日，这是我们前往Sedona途中所经过的幽僻小径，路上的行人非常少，甚至没有，偶尔可以瞧见的是卡车，也会有骑着很拉风的摩托车经过的老头，途中碰到好几个开着卡车的老头自驾游，美国人可能比较喜欢退休以后独自去旅行吧 ，看到一个不错的景点就停车，拿着相机找找角度拍个照，甚至于看到开着改造过的小型房车也不少，后备箱打开是个小型厨房，尤其是在大峡谷不少。车要穿过这个小路出口处就是Sedona了。临近Sedona会觉得干燥热晒。不过途中也有补给处，可以买水休息吃饭，也有地图可供参考，美国很多地方都设有游客中心的，若有想要咨询的就到游客中心咨询就行的。车辆穿过的林荫小道，还是很凉爽的在小道上行驶。一到小镇上就觉得酷热，镇上也还算热闹，商场冰淇淋店铺人很多，可能都在避暑吧，在小镇上就能看到周围的美景。小镇上看到的景色城市观光后，找了一处休闲的茶餐厅坐下来休息，这边风也很大，美美的发型都会被吹乱的，不过坐在这边是非常惬意的，喝着咖啡，欣赏着旁边的景色，来这边观光拍照的观光客也不少，要是下午没事的话大概可以坐一下午吧。茶餐厅一角坐在这里真的不会想走的哈。想过慢生活是不二之选哦可以看到周围坐着的朋友都很悠闲，喝个咖啡喝几个小时。集休闲纳凉避暑为一体，街道对面的商铺从外面看不怎么样，里面东西还挺有特色的，也挺大的。有一家店是卖瓷器艺术品的，非常精美。晚霞时分，交通基本不会堵塞，行驶在公路上，路边的景色非常美。晚霞也照映旁边的山体上，颜色发生了改变。这个时候的景色难得一见。驱车回家。评论第一天科罗拉多大峡谷这天我们早早起床，收拾好行囊就驱车前往科罗拉多大峡谷了，驱车行驶在沙漠之中，路两边荒芜人烟，都是沙漠。路上行驶的车辆也很少。开车很好开。行驶在无人区的路上我们到达景点下来走走，景点是免费的。游客也不少呢，停车紧张。景点照哈哈，和我结伴的德国老太太一个非常著名的大坝-胡佛大坝。胡佛大坝这个途中所经过的一个著名的商铺，店铺主题是66号公路，店铺装修也很温馨，售卖各种小器件都是关于66号公路的，冰箱贴之类的，只要是铁属性，都可以黏住的，一路行驶过来车很少。ROUTE 66 SHOP66号公路主题店铺，从拉斯维加斯行驶到这里3个小时左右。店铺老板很好，也提供咨询的，也可以帮忙给预定的酒店打电话。科罗拉多大峡谷车是可以进入峡谷的，门票一个人30美金，有停车场可以停车，不过车很多，又很热，要停车的话一定要找个标记性的地方停哦，否则晚上找车会崩溃的。停好车补充下能量带上装备就正式开始参观大峡谷了。大峡谷大峡谷是地壳经过千万年的时间形成的，也是全球几大峡谷之一，看上去还是很壮丽的。解说人员在解说峡谷的风貌形成原因。他们天天在太阳下晒，皮肤依然很好，不过解说也是有一定的时间的，过了时间就没了。声情并茂演示。中午峡谷比较热，建议带好短袖防晒霜，早晚温差很大，还有一个点是到达峡谷后是要乘坐景区大巴前往各个景点的，每个景点距离也较远，游客中心会有地图和提供免费咨询。中午时分的峡谷这个时候太阳较毒，（建议也可以携带望远镜观看）。这里地方也不大 最好是找个树荫。解说员每次解说也就5-10分钟。中午中午时分较热，建议还是找个阴凉地休息下，补充下能量。科罗拉多河峡谷有南北之分，我们只去了一个，北边有一个玻璃走廊，参观峡谷的方式多种多样，认识一个泰国朋友是乘坐直升机参观的，飞一下15分钟吧，1500块人民币左右。当然直升机的观景点更好，不过这边风景也够美了。不同时间段，阳光强弱照映出来的峡谷的颜色发生变化。太阳光弱一些，看上去较青葱一些。斜阳时分的峡谷峡谷的非常大，从不同的角度看到的峡谷都是不一样的，不同的季节也是不一样的，千姿百态。更红一些了峡谷边上有很多游客专业摄影。一望无垠 ，无边无际峡谷参观一天不同时间都有不同的感受。这位大哥看上去非常专业不同日照，不同强度光的颜色发生很明显的变化。画家笔下的峡谷粉笔头画的峡谷，别有一番滋味在心头。日落时分，太阳要掉到峡谷下面去了这个时分就是一个非常明显的分界线，很多游客驻足观看日落，拍照的，坐着观看的，站在不同角度研究的，很多。这个时候太阳下山后，天气就变得冷了，需要穿上棉衣才可以御寒哦。一天体验冰火两重天。日落之时夕阳镜头下的峡谷美景，一望无垠，连接到天边。如一副美丽的画卷。夕阳变红，树木的颜色也发生了改变从日落到天黑也就一小时吧，晚上的大峡谷非常的寒冷，如果选择在峡谷露营的话是需要带够御寒衣物的。晚上宿大峡谷露营的人也不少，旁边生一堆火，也可以自行烧烤，都可以的。露营地点也是需要收费的，一晚上15美金吧，不过在宿营地很容易看到松鼠，小鹿等野生动物，峡谷是不予许投食的，也不要刺激伤害这些动物。面得受惊伤人。晚上峡谷的天空 真的是很美了，图片没有真实看到的美哦。晚上抬头望天空，星星很亮，像是没有云朵，直接看见浩瀚星空，喜欢天文学的不可错过哦。晚上尽可能早点回去找车，天色一黑，停车场又大，全是车，真的有难度。回到宿营地，收拾一下，准备吃的。晚上峡谷在一定时间段内是有主题讲解的哦，听完讲解自行乘坐景区大巴返回，吃完晚饭，就准备休息了。峡谷也ATM机，不过手续费很贵哦，也有可以识别银联的ATM机，大概100美景收5美金的手续费，所以最好是来之前备好现金，土豪随意哦。峡谷晚上真的很冷哦。评论第二天峡谷深度游早上的峡谷，蔚蓝蔚蓝的，像是一个刚刚苏醒的少年。到达峡谷是要乘坐景区大巴的哦，大巴线路地图上都有的。峡谷不同的角度科罗拉多大峡谷可以说是一样的，也是不一样的。一样的是看到的峡谷风貌觉得是一样的，都是层峦叠嶂，哪个角度看上去也没啥大的区别，实际上是不一样的，不一样的形状，不一样的结构，不一样的形成原因。峡谷很大，路程很长每个景点都需要一定的 步行距离，峡谷里有火车和轨道，据说是中国人帮忙修建的。这个角度的大峡谷看上去很空旷峡谷的树木也很多，但更多的是对峡谷好奇的游客的热情。地壳运动形成的世界遗产每个不同的景点有解说员在讲解。看到人很多，就过来听听景色很美，在峡谷徒步爱好者也非常多。这个建筑非常特别，地图有标记，过来的峡谷非常大，中午时分人会多一些。在HERMITS REST 附近有一个观景点和商铺，商铺的主题主要售卖当地的特色礼品，也有取款机，再往里面走就可以看到一个别有洞天的房间，这个房间是当时农场主的居住地，里面该有的东西应有尽有，不过现在都保护起来了，这也是让我觉得有趣的地方之一，还有当时人们穿着的服饰，男士的女士的，不过都是用玻璃罩保护起来的，不能出出触碰，另外还有马车，马车看上还挺新的，有壁炉，有炉铲，和农场主的工具，可以想象当时农场主生活的景象，还真的很有趣。HERMITS REST对于这个地方一直很好奇，到底是什么，到了之后才知道是古时候人的家，门口有一个大钟，人们都是居住在这里的，在这里生活，起居的，非常简陋。这个景点的解说员和游客这个时候温度也挺高的。风貌图峡谷风貌图，美国地理爱好者和一些旅行者看上去对峡谷很痴迷，经常听到GORGEOUS.徒步爱好者们背着行囊在前进在徒步前有个标牌，上面写的是在准备徒步之前请确保你的身体体质可以坚持到徒步结束，请确保有足够实物和水，很多人都带着登山杖在徒步，我走了大概15分钟，往下看，弯弯曲曲看不到尽头，到下面应该是可以看到科罗拉多河，有人在河里游泳，不过大部分时间都是不允许的，看到望不到尽头的曲折的小路，果断放弃了，路太远了，坚持不了，还是省下体力去其他景点体验体验。岂不更好。徒步什么时候不可以。阳光中的峡谷峡谷风貌很多变，也不是我一句两句说的清道的明。如诗如画画家大师在创作，如诗如画，峡谷有很多这种长在陡峭山间的树，往往在险峻的地方，比较危险，但是走进一看，经常能够看到有人在下面，或是很险峻的地方行走，拍照。野鸡峡谷中因为多树木，多果实，所以野生动物很多，有时候开着车会看到一只鹿在旁边觅食，而那些鹿好像也已经见怪不怪了，不惊不诈，一无所动，还有坐在餐厅外面的广场上，经常会有鸟类动物飞过来落在桌子上觅食，他们好像知道这边有面包屑之类可以果腹的实物，但是桌子旁边都是有牌子，写着不要给鸟类投食，让鸟类有一个健康的生物链。望远镜景区最佳角度望远镜，在每个景点也都有设，游客可以通过望远镜进一步欣赏峡谷。更像是一幅画大峡谷经常可以看到直升机在天上飞。不同角度的峡谷因为在大峡谷所停留的时间比较长，有些人一天就走了，我们停留了三天，所以三天对于我也算是深度游了，对于景点路线可以说是很熟悉了，偏僻的景点，人都不是很多，尤其是在早晨较早的时候，到中午时候，就有很多游客赶到了，人就会多起来。这个景点比较偏僻这里需要乘坐大巴很久时间，才能到的，整个行程是绕了峡谷一大圈的。风貌喜欢自然风光的人们来到这里，各种赞叹，也有一些年老夫妻一起过来的，带着实物，走走坐坐吃吃东西，看看风景，很悠闲的观光的。峰峦叠嶂图片也展现不了看到的震撼的场面。峡谷鸟在休息峡谷中的鸟，经常会看到鸟在飞来飞去，有时候会落在你肩头，景区鸟不怕生，也不怕行人的。徒步者峡谷整体上不小，里面还有山羊，马匹饲养，饲养员在场地中给马匹更换新鲜草，小孩子比较喜欢来这里玩吧，可以和马匹来个近距离接触，看看马匹，羊驼，这个地方整体上来说挺喜欢的，看了几天的峡谷，换个地方换换眼神。晚霞时分的峡谷在峡谷入口处，游客中心附近有峡谷主题的商铺，里面主要是售卖纪念品的，里面的东西也很多，有纪念短袖，有冰箱贴，书籍，记录峡谷的形成始末等等，看看也是不错的。如果手机需要上网充电的话，是可以乘坐景区大巴，前往游客中心的，游客中心很大，有各种餐厅，各种取款机，还有休息区，可以坐在沙发上休息充电上网的，充电是需要转换器的。如果参观结束，打算回程的话，需要乘坐景区大巴到一个车站点，那里是小型游客中心，或者也可以前往入口处的游客中心进行咨询，咨询都是免费的，他们会告诉你详细的方案，到底怎么离开，怎么坐车，都可以了解到的。在那里可以乘坐巴士车前往自己想要去的地方，我当时是乘坐了一辆小型巴士，遇上了几个修女，和修女一家做了一个车，前往了FLAGSTRFF，车票50美金左右，觉得稍微些许贵，如果有车的话更方便。评论</w:t>
      </w:r>
    </w:p>
    <w:p>
      <w:r>
        <w:t>评论：</w:t>
        <w:br/>
        <w:t>1.[朕知道了]已阅！握爪！咱都是有故事的人~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