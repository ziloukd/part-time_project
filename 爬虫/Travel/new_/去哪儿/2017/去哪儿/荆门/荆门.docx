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1.带着爷爷奶奶探秘世界长寿之乡-钟祥，长寿养生三天两夜足迹（第一天行）</w:t>
      </w:r>
    </w:p>
    <w:p>
      <w:r>
        <w:t>https://travel.qunar.com/travelbook/note/6883127</w:t>
      </w:r>
    </w:p>
    <w:p>
      <w:r>
        <w:t>来源：去哪儿</w:t>
      </w:r>
    </w:p>
    <w:p>
      <w:r>
        <w:t>发表时间：2017-08-10</w:t>
      </w:r>
    </w:p>
    <w:p>
      <w:r>
        <w:t>天数：3</w:t>
      </w:r>
    </w:p>
    <w:p>
      <w:r>
        <w:t>游玩时间：2017-06-27</w:t>
      </w:r>
    </w:p>
    <w:p>
      <w:r>
        <w:t>人均花费：638 元</w:t>
      </w:r>
    </w:p>
    <w:p>
      <w:r>
        <w:t>和谁：三五好友</w:t>
      </w:r>
    </w:p>
    <w:p>
      <w:r>
        <w:t>玩法：自驾,美食,摄影,人文,短途周末,温泉,徒步,探险</w:t>
      </w:r>
    </w:p>
    <w:p>
      <w:r>
        <w:t>旅游路线：</w:t>
      </w:r>
    </w:p>
    <w:p>
      <w:r>
        <w:t>正文：</w:t>
        <w:br/>
        <w:t>在去世界长寿之乡-钟祥路上武昌-洪山广场图/文/微信@yuancq999带上心情，带上足迹，追寻自己的诗和远方！约上三两好友一起去钟祥玩，是个不错的选择，没有时间的约束，所以此行一共是玩了3天2夜，非常的舒适、惬意，感受到了“世界长寿之乡”“中国长寿之乡”-钟祥的长寿老人，为什么能活的长久，在这里也先给大家留下个小小疑问，带着这个疑问，我们一起走进此次的行程中。我们是7：00大巴车就已经等候在路边了，7：30从武昌洪山广场准时出发,(建议：最好从汉口长港路地铁站上车最好，直接就可以从常青路上机场高速，至少要从武昌出发快一个小时，从武昌到汉口机场高速将近就要一个来小时，还是在不是很堵车的情况下)，所以大家出游的时候一定要注意哦！在武昌洪山广场等待出发。在等我们的老帅哥和老美女们的时候，看到人行道栏杆旁边的花，随手就拍了个，很美很娇艳吧！先嘚瑟下！路边的野花不要采！好了，7：30到了，老爷爷老奶奶们都已经到齐了，先来曝个照，有的爷爷奶奶已经等不急了，对此次行程充满了期待，眼睛半迷着，好想一下子就能飞过去。人都到齐了，准备开路！看情况，今天还好，因为走的比较早，还不怎么堵车，真是庆幸！不急，元佑国际温泉养生度假区-我们来了！早起的人和车不堵车！我们走长江二七大桥再转到机场二通道，过天河机场高速收费站，再通过黄花涝高速收费站，转向荆门方向高速。机场二通道高速上。先过天河机场高速收费站再过黄花涝收费站。往右手边转向荆门方向，上G42高速。找亮点“天王盖地虎，宝塔镇河妖”，传说中的宝塔会不会是酱紫的！沿路看见武汉郊区的河流、河里的青草绿油油的一片，不一会功夫就到了汉川服务区，下车伸个懒腰，舒展下筋骨。到达汉川服务区过了天门服务区后，就要开始留意了，看见京山城区的标识牌后转向随岳高速，走一段路程后，到达京山高速收费站出口，如果错过了，也没关系，可以在G42上接着开10分钟不到的样子，看到京山南高速收费站出口也可以。下高速出口以后往京山城区方向，穿过京山城区，沿S311省道新阳大道，走到京绿线，往绿林景区、杨集镇方向走。注意看标识牌，快到“京山城区"高速出口了，小伙伴们眼睛要瞪直咯！往右手边转到随岳高速，从”京山城区“高速出口下。京山高速出口收费站京山，我们马上就要穿过你了！在京山城区新阳大道上穿行而过。右手边这条路就是京绿线，也是去往绿林景区的一条路，但同时也是去往元佑国际温泉养生度假区的一条路，行驶到大概10分钟左右会有一个三岔路口，一条是去往绿林镇的，还是一条是去往杨集镇的，再往左手边杨集镇方向走，穿过杨集镇，再行驶25分钟左右就到达元佑国际温泉养生度假区了。刚转向路口一会儿，一股凉风席来，马上就要进大山了。有山有水沿途的路面很平整，看上去是当地政府为了发展旅游业，修的旅游专线公路，时而有弯弯小河，时而绕山而行，道路两旁也是栽的银杏树，现在看是绿色的，估计秋天再过来的时候，一路上都是黄色，真是景色怡人。一转向杨集镇方向的路，路面非常的平整，两旁的绿化树和护栏也是新做的。有蜿蜒的高山，绿油油的一片。还有小桥流水有高山河流从武昌洪山广场至钟祥客店镇元佑国际温泉养生度假区，经过四个小时左右的车程，我们终于到了期待已久的目的地：元佑国际温泉养生度假区。评论到达元佑国际温泉养生度假区世界长寿之乡—钟祥市—客店镇—元佑国际温泉养生度假区到达时已经是11：30，酒店入住都没办理，直接进到餐厅先开吃。到达元佑国际温泉养生度假区餐厅的环境还可以（看图说话），吃着也还蛮丰盛，有一个火锅，还有几个荤素搭配的炒菜和凉菜，好像有8、9个，也没细数，只觉得好吃就赶紧吃了，不然怕就没的吃了，反正份量挺实在的，菜的口味也不错。正在上菜中菜品还蛮丰盛的，1个火锅、8个菜、1个汤。餐厅环境也还可以。餐厅的环境还可以（看图说话），吃着也还蛮丰盛，有一个火锅，还有几个荤素搭配的炒菜和凉菜，好像有8、9个，也没细数，只觉得好吃就赶紧吃了，不然怕就没的吃了，反正份量挺实在的，菜的口味也不错。听餐厅的服务人员说，我们吃的饭菜都是景区原生态种植的瓜果蔬菜，大米也是周边农户那里收购过来的，所以口味非常的好。我们今天吃御膳坊做的饭菜，今天我们都是皇上和皇妃，还有公主和皇子。这个汤碗里面的是有着钟祥本地特色的米茶，吃着很爽口，我是吃了好几碗，吃着很舒服。听餐厅的服务人员说，明朝嘉靖年间，钟祥的米茶是贡品，每年都要向皇宫进贡的。而且米茶还有一个故事，说嘉靖皇帝的母亲蒋氏王妃在怀嘉靖皇帝的时候，吃饭没有味口，在后花园里散步，走着走着闻到一股清香，便寻着香味找到了后宫下人们的住所，看见下人们正在吃着米茶，他们用灶台上面残留炕枯的米饭锅巴，每天不舍扔掉便集攒起来用烧开的开水煮上一会再放凉，汤呈茶色，吃着也蛮清香，王妃看着也想吃，但这是下人们吃的，王宫的大厨便用大米放锅里炒熟至焦黄色摊凉，每次想吃的时候，就以1：10的米茶和水，将水先烧开，然后倒入米茶煮8分钟左右放凉，吃着非常爽口，而且可以减肥，所以又叫瘦身汤，而且米粒也能果腹，不会有饥饿感，后面嘉靖做皇帝以后，也将米茶带入了皇宫，米茶也成了皇宫里的贡品。所以想要减肥的朋友们一定要多吃点哦，绝对不会长肥肥。这就是嘉靖皇帝的母亲蒋氏王妃在怀龙胎时，吃的米茶，一直流传至今。吃完午饭以后，在我们要入住的梧桐树大酒店，这是家准四星级的酒店，酒店还是蛮新的，房间里面也蛮舒适，都在元佑国际温泉养生度假区里面，吃饭就在梧桐树大酒店的旁边一幢楼，还有温泉、游泳池，就在酒店的后面就是。评论(3)入住元佑温泉梧桐树大酒店钟祥-元佑国际温泉养生度假区-梧桐树大酒店钟祥元佑温泉梧桐树大酒店正面钟祥元佑温泉梧桐树大酒店侧面钟祥元佑温泉梧桐树大酒店近照里面还很新，有休息区、银行柜员机，客房也很舒服，我的是大床房有阳台，在阳台上面可以看到四合院内的三棵大梧桐树。钟祥元佑温泉梧桐树大酒店前台钟祥元佑温泉梧桐树大酒店前台素颜照钟祥元佑温泉梧桐树大酒店休息区钟祥元佑温泉梧桐树大酒店大厅钟祥元佑温泉梧桐树大酒店呈四合院结构，四合院内有三棵老梧桐树，在白色墙面的辉映下，特别好看。钟祥元佑温泉梧桐树大酒店客房钟祥元佑温泉梧桐树大酒店客房阳台评论游杨庙知青文化村客店镇-杨庙知青文化村看到农民在地里整地，插秧。回想自己小的时候，一到农忙季节，家里很多的地要插秧都忙不过来，我们小孩子也要下地帮忙一起插秧，在地里稍微站不住，就滚在地里全是泥水，现在想想，真挺回味小时候纯真的童年。知青文化村尽显我们眼前，外墙是用天然的黄泥刷的，仿佛穿越到知青岁月的年代。在这个村里，见到一位老奶奶，还耳聪目明的，在缝制鞋垫，我们上前问奶奶今年贵庚， 奶奶说今年已经92岁了，真是为老奶奶点赞，难道这就是钟祥是世界长寿之乡的秘诀之一吗！在这么好的地理环境中，处处是景，门前就是含有温泉水的河流，有自己的兴趣爱好，每天有愉悦的心情，我想应该是这样吧！我要穿越了，是回到50年前那段峥嵘岁月了吗还有一个致富大舞台，只要你敢上致富大舞台，肯定就能致富根雕艺术爷爷在这儿呆着好舒服呀！我也想每天有一个这样的地方，可以在大树下三两好友咵咵其谈，把酒言欢。还有扶贫产业园，有知青下乡的赶紧咯！跟上扶贫致富的步伐，不给国家拖后腿还有秋千，谁见谁喜欢，让我们欢快的荡起秋千像不像三顾茅屋的感觉为人民服务-毛泽东下面这几张图片是展示的当时知青下乡以后，在这样艰苦的环境下生活、工作 ，想想我们现在生活真是来之不易，适合一家人出游到这个地方来看看，爸妈可回味过去，儿子女儿可以学习教育，触景生情，了解过去年代的生活和现在的生活形成的反差。路两边全是这种小野菊，非常的好看。当地农民培植的月季花，在远处大山的辉影下显得格外艳丽。杨庙知青文化村大概浏览了半个多小时后，我们驱车25分钟到达了黄仙洞景区门口的赵泉河村，这边也是打造的一个封神演义主题的旗鼓台小景点，因老人们不适宜爬黄仙洞，黄仙洞是国家AAAA级景区，号称天下第一洞，山里有洞，洞里有山，洞里还有呈80度直角的天梯，天梯爬完出去就是别有洞天，就到了世外桃源-娘娘寨，下面就把之前拍的黄仙洞的照片呈给大家。评论(4)观天下第一洞-黄仙洞（国家AAAA景区）在去黄仙洞景区的路上，要路过中华葛文化风情园、旗鼓台。到达黄内洞景区门口，有很多的微派建筑楼房。天下第一洞-黄仙洞国家AAAA景区，门庭看着挺小，但表里不一呀！听随行的人员说黄仙洞属世界奇观，洞厅非常大，有两万多平的云盆景观，在亚洲属一绝。深深折服大自然的鬼斧神功，也惊叹大自然的野蛮生长能力。水是洞时流出来的，非常的清澈见底，用手摸一下很凉快。天下第一洞-黄仙洞洞口至少有将近40米高，原来是李先念、陈少敏老一辈无产阶级革命者，带领新四军在这里战斗过的地方。洞里面刚进去的一段路还是比较平的，夏天在洞里也是很凉快的，俗话说洞里面冬暖夏凉，还真是如此。查看全部评论寻迹封神演义- 旗鼓台旗鼓台景点这树上的枇杷看的真是让人垂涎欲滴呀！还有桃子树，偷了几个桃子，味道真是不错。爷爷想要和一位同行的奶奶一起击鼓，结果被奶奶果断拒绝了，估计爷爷的内心是很神伤啊花椒树长这样的，摘一颗放在嘴里，能麻好几个小时。这里做个点将台真是不错。石磨，估计现在都绝迹了，只能把仅有的放在这里给小朋友们做生动的教育课了。粮仓和风斗长这样的，难道不怕被小偷偷了吗，这以后可是古迹呀姜子牙的直钩钓鱼，愿者上钩从旗鼓台下来后，开车走了大概几分钟，到了原抗战时期钟祥县委政府的大院，听说这里曾是李先念和陈少敏带领新四军在此打游击，县委办公的地方就在此处。泡养生温泉经过20多分钟蜿蜒的山路，回到酒店差不多17:00左右 ，拿起泳衣泳裤泡温泉去了，先看下环境，个人感觉还不错。经过一天的劳累，终于可以有个机会舒舒服服的躺在泡池里，感觉每个毛孔都张开在大口大口的呼吸温泉水中的微量元素养份。这里大大小小的泡池大概有二十多个，还有一个大游泳池，听这这边工作人员说，这里的温泉是冷热双泉，夏天可以泡冷泉，冬天泡热泉，在全世界绝无仅有，感觉非常的惬意！查看全部评论</w:t>
      </w:r>
    </w:p>
    <w:p>
      <w:r>
        <w:t>评论：</w:t>
        <w:br/>
        <w:t>1.真的有种知青下乡的感觉，历史感啊~~~~~~~~~~~</w:t>
        <w:br/>
        <w:t>2.</w:t>
        <w:br/>
        <w:t>3.</w:t>
        <w:br/>
        <w:t>4.挺喜欢这种简单的，你是怎么去的？有没有具体路线？</w:t>
        <w:br/>
        <w:t>5.</w:t>
        <w:br/>
        <w:t>6.</w:t>
        <w:br/>
        <w:t>7.你是报的团还是自己制定的路线？</w:t>
        <w:br/>
        <w:t>8.</w:t>
        <w:br/>
        <w:t>9.</w:t>
        <w:br/>
        <w:t>10.这里没有过多的装饰，但存在的东西却让人感觉舒适，惬意。</w:t>
        <w:br/>
        <w:t>11.米茶是茶水吗？是不是类似奶茶店里玄米奶茶一类的东西？</w:t>
        <w:br/>
        <w:t>12.</w:t>
        <w:br/>
        <w:t>13.</w:t>
        <w:br/>
        <w:t>14.谢谢楼主解答</w:t>
        <w:br/>
        <w:t>15.</w:t>
        <w:br/>
        <w:t>16.</w:t>
        <w:br/>
        <w:t>17.米茶是钟祥的特产，是用米炒至金黄色后，再用开水煮至七八分钟，可热饮也可凉饮，清热解暑，开胃爽口。</w:t>
        <w:br/>
        <w:t>18.[抱拳]预去此地，先阅此文~干货！杠杠的！</w:t>
        <w:br/>
        <w:t>19.[膜拜]膜拜ing~出门旅行就靠它了！</w:t>
        <w:br/>
        <w:t>20.[32个赞]32个赞！为你转身，求上头条！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