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1.荆州行</w:t>
      </w:r>
    </w:p>
    <w:p>
      <w:r>
        <w:t>https://travel.qunar.com/travelbook/note/6846761</w:t>
      </w:r>
    </w:p>
    <w:p>
      <w:r>
        <w:t>来源：去哪儿</w:t>
      </w:r>
    </w:p>
    <w:p>
      <w:r>
        <w:t>发表时间：2017-06-26</w:t>
      </w:r>
    </w:p>
    <w:p>
      <w:r>
        <w:t>天数：3</w:t>
      </w:r>
    </w:p>
    <w:p>
      <w:r>
        <w:t>游玩时间：2017-05-27</w:t>
      </w:r>
    </w:p>
    <w:p>
      <w:r>
        <w:t>人均花费：600 元</w:t>
      </w:r>
    </w:p>
    <w:p>
      <w:r>
        <w:t>和谁：独自一人</w:t>
      </w:r>
    </w:p>
    <w:p>
      <w:r>
        <w:t>玩法：人文</w:t>
      </w:r>
    </w:p>
    <w:p>
      <w:r>
        <w:t>旅游路线：</w:t>
      </w:r>
    </w:p>
    <w:p>
      <w:r>
        <w:t>正文：</w:t>
        <w:br/>
        <w:t>前言说说这次旅行端午节三天小长假（2017、5、27~29）真是不好安排，想跑得远一点，怎么算时间都不够，于是决定开启省内中小城市旅行计划，这次先去荆州。计划也非常简单，就是荆州博物馆和古城墙两个地方，轻轻松松地玩，轻轻松松地休闲，然后还可以回家过个轻轻松松地端午节，于是本来一天就可以玩完的行程，硬生生被我拖成了三天，感觉除了多花点住宿的钱以外，其他都挺好的。评论第1天三国公园4分/5篇游记中提到门票¥预订电话：0716-8498071地址：荆州市荆州区荆州北路108号查看详情27号下午提前溜了，买的4点多钟从武昌出发的高铁票，一个半小时到荆州。住在荆州北路，离博物馆比较近，收拾好后天都还没黑，于是出去溜达一 下看附近有什么可逛的。这里是荆州的卡拉OK一条街，连吃饭的地方的都没两个，不过附近有一个三国公园，市民休闲的地方，里面有好几拨各种广场舞，环境也还不错，这个湖叫北湖，是荆州市内最大的湖泊，如果要完整走下来可能也能花一个小时。评论第2天荆州博物馆5分/9篇游记中提到门票¥预订门票价格：免费开放时间：08:00到17:00（16:00停止售票）周六、日正常开放电话：0716-8494808地址：荆州市荆州区荆州中路166号查看详情28号的第一站：荆州博物馆，据说馆藏丰富，省内应该仅次于省博了。不过人不多，进门甚至都不用身份证换票，过了个安检仪就可以了，连我包里的自拍杆都没有让掏出来。值得一提的是，可以在服务台下载一个APP，如果蹭不到团队讲解员的，可以用APP文字或语音介绍。馆里的好东西是很多，于是照片也拍多了点，先说一下重点，我认为最珍贵的是各种越王剑，其中越王勾践剑当然是在省博，这里的都是勾践的子孙的剑；而蹭到的讲解员说这里的镇馆之宝是“玉覆面”；当然感觉馆里最重视的是“凤凰山168汉墓展”，一个叫“遂”的男性尸体和随葬品展览。1江汉平原原始文化展陶祖，知道是啥意思不2江汉平原楚汉青铜文化展罍尊尊敦，我就喜欢这种奇形怪状的东西折叠足鼎，这个一定要介绍一下：可以折叠的锅，利于行军携带各种越王剑来了，准确说各种越王子孙剑，毕竟越王勾践剑在湖北省博，可惜剑都照不到细节，真的很精致很锋利的感觉编钟表演还有收费20，于是没有去听货币和存钱罐还有称货币的砝码，我喜欢3熊家冢墓地出土玉器展龙形玉佩特别多，随便放几个查看全部评论荆州古城5分/25篇游记中提到门票¥预订电话：0716-8468124,0716-8196178地址：荆州市荆州区张居正街2号简介：漫步在南方地区这座保存完整的古城墙上，感受历史的沧桑与世事变迁。 关羽关老爷曾经镇守荆州长达10年，这里有太多的老故事，深受三国迷喜爱。查看详情古城墙主要开放的是东门也就是宾阳楼，可游览面积不大，上去是35元，当然也有套票，包括宾阳楼、张居正故居、环城电瓶车、关帝庙、关公义园，一共115，网上还要便宜几元。不过我看网上很多人说其他地方没什么意思，于是也不准备去了。我到古城墙时正是最热最晒的时间，不知道是不是因为光线太强，照片照出来怪怪的。这里俯瞰的就是张居正故居有人在这里拍婚纱照关公义园，有一个很大的关公雕像，但是角度不好，拍不下来城墙上有树荫有自然风，倒也不觉得热了，这城墙的规模自然是比不上西安城墙的恢弘，西安城墙上并排跑几辆汽车应该是不成问题的，不过这里更加古朴，砖面有自然的破损，看起来更有历史的风霜感。但是单纯逛城墙确实花不了太长时间，幸好碰上了一场演出，三点到三点半，可以直接在城墙上看，如果想进瓮城去看就得下城墙再掏50门票了。我还是花了40坐了个环城电瓶车，沿着城墙绕了一圈，还有护城河，感觉不错。关帝庙，司机专门停车15分钟让大家参观，但是我们一车的人都没进去回到宾阳楼的石板路，算这里的一条特色街道吧！时间还早的话可以去护城河对面的万达广场逛逛，也没什么太特别的。等太阳下山，热气消散再回到古城墙来看看夜景也挺不错的。评论第3天江陵中学最后一天纯粹是为了睡懒觉的，然后出来在附近溜达了一下，发现离省重点中学江陵中学、荆州区教育局，古城墙北门都很近呢！总体来说玩得不错，唯一不好的是一个人出行的最大的问题，就是吃饭，有什么当地美食大餐都不好享用啊，我基本是肯德基搞定了，特色小吃好像也没有发现，锅盔算一个吧！后续事件说一下，在我刚回武汉，30号凌晨，沙市区发生3.3级地震，好像说住高层的震感比较强烈，而且第2天演出的马匹也受了惊，关公上着妆在大街上追马的场景上了很多新闻呢！评论</w:t>
      </w:r>
    </w:p>
    <w:p>
      <w:r>
        <w:t>评论：</w:t>
        <w:br/>
        <w:t>1.感觉博物馆是了解历史最直接的一个地方，看楼主拍的照片，荆州博物馆里的馆藏品还是蛮多的？</w:t>
        <w:br/>
        <w:t>2.</w:t>
        <w:br/>
        <w:t>3.</w:t>
        <w:br/>
        <w:t>4.嗯嗯 但感觉好多人都不知道~</w:t>
        <w:br/>
        <w:t>5.</w:t>
        <w:br/>
        <w:t>6.</w:t>
        <w:br/>
        <w:t>7.是的，湖北省内除了省博应该就是荆州市博物馆馆藏最丰富了，毕竟荆州历史悠久啊</w:t>
        <w:br/>
        <w:t>8.从三国里面第一次听到的荆州，想来也是个有历史的古城吧~很喜欢去博物馆，看看千年以前的古物~</w:t>
        <w:br/>
        <w:t>9.</w:t>
        <w:br/>
        <w:t>10.</w:t>
        <w:br/>
        <w:t>11.[呲牙][呲牙]</w:t>
        <w:br/>
        <w:t>12.</w:t>
        <w:br/>
        <w:t>13.</w:t>
        <w:br/>
        <w:t>14.是的，可惜我对三国的故事并不熟悉，要不可能会对荆州有更深的了解和情感，游玩时的心情和想法也会更不一样。</w:t>
      </w:r>
    </w:p>
    <w:p>
      <w:pPr>
        <w:pStyle w:val="Heading2"/>
      </w:pPr>
      <w:r>
        <w:t>2.衷肠情恸意痴痴  天海遥遥梦似丝</w:t>
      </w:r>
    </w:p>
    <w:p>
      <w:r>
        <w:t>https://travel.qunar.com/travelbook/note/6864102</w:t>
      </w:r>
    </w:p>
    <w:p>
      <w:r>
        <w:t>来源：去哪儿</w:t>
      </w:r>
    </w:p>
    <w:p>
      <w:r>
        <w:t>发表时间：2017-07-18</w:t>
      </w:r>
    </w:p>
    <w:p>
      <w:r>
        <w:t>天数：14</w:t>
      </w:r>
    </w:p>
    <w:p>
      <w:r>
        <w:t>游玩时间：2017-07-06</w:t>
      </w:r>
    </w:p>
    <w:p>
      <w:r>
        <w:t>人均花费：6000 元</w:t>
      </w:r>
    </w:p>
    <w:p>
      <w:r>
        <w:t>和谁：三五好友</w:t>
      </w:r>
    </w:p>
    <w:p>
      <w:r>
        <w:t>玩法：古镇,摄影,美食,人文</w:t>
      </w:r>
    </w:p>
    <w:p>
      <w:r>
        <w:t>旅游路线：</w:t>
      </w:r>
    </w:p>
    <w:p>
      <w:r>
        <w:t>正文：</w:t>
        <w:br/>
        <w:t>前言说说这次旅行世界很大，风景很美，机会很多，人生很短，不要蜷缩在一块小阴影了。二十多岁的我们，每一种微笑，每一种洒脱，都可以是那么的酣畅淋漓。因为一个人爱上一座城。武汉——户部巷——黄鹤楼——武昌起义纪念馆——荆州古城——关羽祠——宜昌——神农架——板壁岩——神农谷——神农顶——野人洞——神农祭坛——天生桥——三峡大瀑布——恩施——来凤县——仙佛寺——湘西龙山——惹巴拉——里耶——八面山——燕子洞——乌龙山大峡谷——飞虎洞——娃娃塘——凤凰古城——张家界武陵源——袁家界——杨家界——天子山——玻璃桥大峡谷——魅力湘西——长沙——橘子洲头——黄兴步行街。评论第1天户部巷3分/312篇游记中提到地址：湖北省武汉市武昌区司门口简介：户部巷被誉为“汉味小吃第一巷”，其繁华的早点摊群数十年经久不衰。查看详情第一天我从青岛出发，坐早晨8点半的动车去济南，找小朱妹，跟她会和。因为她回母校找了找青春，所以我们就没有从青岛直接走，去济南集合。两个半小时的动车，票价113元，到了济南后大约是中午11点。朱妹真是个拖拉鬼，我从青岛都来了，她还没到集合地，说好的要去火车站接我，结果晚了半个多小时，是我买了肯德基一直望眼欲穿的等着她。接到朱妹后，我们就去买去济南飞机场的大巴车车票，汽车站很近就在火车站对面，去机场的大巴车大约半个小时一趟，票价大约20块钱，车程也是40分钟左右。本来想去再看一眼济南的趵突泉跟大明湖，可是时间真的有限，而且天公不作美的下起了煽情的蒙蒙细雨，我们拉着行李无法优雅的雨中散步所以干脆买了12点的机场大巴去机场了。到了机场后大约12点40左右，我们稍微吃了点东西，坐等下午两点半飞武汉的波音738号飞机（谁曾想登机窗口一个劲的来回换，一会说4号一会说是22号，而且两个登机口距离很远，害的我们这个飞机上的乘客跑了好几个来回），最重点的是！！！那个检票员叫左青青还有右青青的白痴女人，居然不告诉我们到底哪个登机口，让我们等，说她也不知道，明明就是她负责的山东航空，20几个乘客包括我在内，就在那等，后来引起公愤，她才很不情愿的帮大家打了个电话。总之，济南机场，差评！！！比我们大青岛差远了！！！飞机因为天气原因还晚点，我们将近7点才到武汉，幸好本姑娘机智，定的酒店位置真的很赞，就是莫泰168，住在户部巷前面，出门就是户部巷，200米就是黄鹤楼，辛亥革命纪念馆。去了之后看周围还有桔子酒店呀什么的，当时网上没有看到只能住莫泰了。户部巷是武汉比较正宗的小吃街，还有个舌尖上的中国推荐的一个元帅猪蹄。武汉热干面等小吃那都有，武汉还有个汉口路小吃，那里大多都是门店，个人感觉没有户部巷这个好。这个就是元帅烤猪蹄，味道嘛还可以，但是需要排队！！！人很多，烤猪蹄的小胖哥哥人很好！！！朱妹给我拍的，打眼一看我的眼神略含呆滞~户部巷特制酸奶，跟丽江酸奶差不多，没什么特别好喝的感觉，10元一个。湖北湖南真的到处都是这个李冰冰代言的芒果汁，名曰：泰芒了。本人不爱吃芒果，只是买来尝一下。最后要表扬一下武汉的地铁，真是各种卡哇伊，各种粉嫩，轻闭双眼，有种穿越日本的感觉。评论黄鹤楼3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被出租车大叔坑了！！本来感觉武汉的人坑，后来去了张家界感觉张家界的人是最坑人的！言归正传。我们来的第一天因为飞机晚点，所以我们到了酒店都晚上8.9点钟了，怀着一颗终于被放飞的心，我们去户部巷吃了些小吃，然后我们打算去黄鹤楼，然后我的快递、、、此处省略一万字。总之我们去黄鹤楼的时间是半夜12点，朱妹说黄鹤楼夜景好看，我也赞同，于是我们打算走天桥过去，走到一半，看见很多上身裸体的男人，然后我们俩女生很惶恐的跑下了天桥，决定打车去，虽然走着也能去，但是我们感觉打车安全。上车之后我们问司机师傅黄鹤楼这个时候灯还开吗？司机大叔很肯定的告诉我们开到天亮，我们开心的乘车3分钟来到黄鹤楼跟前，but司机师傅却把我们扔在高速路口让我们自己走上去！！！what？我们自己走，各种借口说什么这边是汉口和武昌的分界线等等。那好吧，我们自己走，我们越走越黑，一路碰到很多晃晃悠悠不穿上衣的男人，最重要的是，一个路灯都没有，一个路灯都没有，一个路灯都没有！！！那种心情谁能体会？所以奉劝小女生，出去旅游不要晚上很晚出门，容易被骗，很危险。当时我跟朱妹走在这条漆黑的小路上的时候我们俩就想一句话NO ZUO NO DIE！幸亏后来又打到一个出租车走了武汉大桥，饶了汉口把我们送到武昌户部巷，沿途的黄鹤楼只有塔顶底的一个小红点还亮着。无奈，第二天我跟朱妹又早起了个大早去黄鹤楼，门票80块，个人感觉真是不太值，大多数人来这里都是慕名而来，被那句：'故人已乘黄鹤去，此地空余黄鹤楼。"的诗坑了~~评论第2天辛亥革命博物馆5分/56篇游记中提到门票¥预订门票价格：免费开放，凭个人有效证件免费领取参观券。开放时间：9:00-17:00电话：027-88051911地址：武汉市武昌区彭刘杨路258号简介：了解辛亥革命的历史，学习革命先辈的精神。查看详情早晨9:00我们去的时候还不开馆，等了一会才开，博物馆是免费的。1911年10月10日武昌起义胜利，因那年为辛亥年所以又称为辛亥革命，彻底推翻了中国2000多年的封建君主专制制度，建立中华民国，1912年1月1日孙中山就任中华民国大总统。这段历史作为文科班出身的我，真是铭记在心。今天终于看到当年国父参政议政的地方，激动！！！！重点是环境真的很优雅！！！是不是很有民国时候的建筑特点？这完全是英国大学的既视感嘛，哈哈哈~朱妹不让我放她的照片，来个我的自拍吧~评论汉口江滩公园3分/72篇游记中提到门票¥预订门票价格：免费开放开放时间：全天开放电话：027-82774567地址：武汉市江岸区沿江大道简介：江城的休闲广场，伫立江边，遥望“不尽长江滚滚来”。查看详情就因为在此处逗留时间太长，所以差点去不了荆州，我跟朱妹都已经深刻反思这次失误。前几天湖南橘子洲头都淹了，武汉这段的长江水位也抬升很多，所以江滩公园岸边的导航牌也被淹没了，轮渡也坐不了，但是我跟朱妹仍然很兴奋呀，特别是我，还下江去摸了一把长江水，有种想横渡长江的感觉。想起一句歌词：“”你问长江水，淘进心酸的滋味，剩半颗恋人心，换不回。“长江，我们的母亲河。我来或不来，你都在这里。千年的守望，不离不弃。评论荆州古城5分/25篇游记中提到门票¥预订电话：0716-8468124,0716-8196178地址：荆州市荆州区张居正街2号简介：漫步在南方地区这座保存完整的古城墙上，感受历史的沧桑与世事变迁。 关羽关老爷曾经镇守荆州长达10年，这里有太多的老故事，深受三国迷喜爱。查看详情对于我这个三国迷来说，荆州是必须要来的，讲真这次来湖北最大的动力就是荆州了。本来还想去赤壁战场还有华容道看看，但是时间有限，那两个地方距离荆州古城太远了，我们不是自驾游所以真的很不方便。荆州我们是不打算在这住一晚的，荆州古城我们预留的时间是一个下午的时间，中午我们坐12:30-14:07的车从武昌到荆州，可是问题又来了，对于我跟朱妹这种只见过大海没见过长江雨季的人来说，兴奋异常，江滩公园耽误太多时间，去火车站的路又在堵车又在修路，我跟朱妹真是用了全身所有的力气才跑到了火车站，户部巷到火车站不堵车就10分钟，打车用了十几块钱。but排队人太多，眼看还有一分钟发车，这时候朱妹换票，我去排队，走投无路的时候我们遇到了火车站那种可以加钱通关的人，60块钱保证我们坐上车~~~此处再省去1万字。当我们踏上车厢的那一秒火车开了，甚至都没有多余的时间让我们坐到自己的车厢去，只能在过道庞站了一个小时，到了仙桃好像才去找的自己的位置坐下。如其所愿，下午2点我们到了荆州火车站。所有这二十几年对三国的感情全都在这一瞬间集聚，今天我终于来了。荆州古城的门票27元。离火车站很近好像坐15路车就能到，途径张居正故居。荆州火车站荆州城墙荆州城内这个就是关羽当年的办公室吧哈哈哈~站在荆州城墙上感慨万千，三国中最爱诸葛亮跟赵云，还有吕布的方天画戟。如今这座我心心念念念的荆州我终于来了。荆州城一共有八座城门由八座石拱桥与外界连通。城墙的外面环绕着一条弯曲的护城河。从蜀汉建兴6年到建兴12年，诸葛亮一直以"复兴汉室，还于旧都"为名进行北伐，最后鞠躬尽瘁，死于北伐。关羽曾败走麦城，刘备白帝城托孤，皆因这座城。这座城成就了关羽，关羽也成就了这座城。如今纵观千年历史，荆州古城依然巍然不动。风里雨里我在荆州城等你。评论关羽祠4分/4篇游记中提到门票¥预订开放时间：7:30-18:00电话：0716-8498199地址：荆州市新南门内环南路76号简介：古城中重要的景点，来这里拜祭关公关老爷。</w:t>
        <w:br/>
        <w:t>走一走33级天梯，当地人相信可以让你的人生登上一个新台阶。查看详情如果热爱三国的人，关羽祠可以去看一下，从荆州古城打车去大约也就不到20块钱。荆州的出租车起步价很便宜，6块还是5块5，记不清楚了。关于祠门票是20元还是30元真心记不清楚了。我们本来想去关帝庙看一下，步行了好远也没找到，于是我们怕赶不上晚上去宜昌的火车票，干脆直接打车去了关羽祠。到了之后才知道，原来关羽祠离关帝庙很近，而关帝庙个人感觉没什么好看的。关羽祠中有很多三国典故：桃园三结义、赤兔马等，不去会遗憾，去了讲真也只是了了我的心事，看了看我蜀国的大旗。（本人喜欢诸葛亮跟赵云自然喜欢蜀国，虽然也欣赏曹操但是曹操不帅呀~）我偶像诸葛孔明的大旗在此~诸葛孔明在此，所向披靡~~哈哈哈~~~荆州到此一游哈哈哈~游完了关羽祠我们就打车回荆州火车站，拿到寄存的行李，两个箱子20元，准备去赶荆州到宜昌的火车19：38-20:12两张票需要51块钱，大约半小时我们就来到了宜昌。我们选的酒店住在火车站附近，因为我们第三天就要去神农架玩了。评论第3天神农顶5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神农架简介：神农架传说是有野人的足迹。神农氏炎帝在这里，架桥，架屋，架坛。因为去神农架没有直达车特别麻烦，自由行几本玩不了，因为山路太多，景点太分散，而且路不好走，地势险要，你们懂得，在这个梅雨季节，跟团是最理性的选择。我们选择的是两天的团，因为我们是7月10号之前的团所以便宜了100块钱。7月10号之后的团都是550元不包括餐费和三峡大瀑布的费用。我们参团450元，餐费自费三顿饭120元，三峡大瀑布门票127元自费，20块电瓶车自费。还有部分   照片的费用，总共神农架这次费用得将近800块钱。神农架第一天，我们的运气真是太差了，遇上暴雨天气，从早晨就开始下雨，一直下到晚上，一天都被冻的瑟瑟发抖，到了上那个板壁岩租了个衣服（衣服40元，上衣裤子要分开租一件40元，有长款大衣故意说不出租，奸商啊奸商！！！）稍微能暖和一点，但是还是下雨，真是日了鬼，好好的景点都没看完就返回，因为山上人没几个还下雾看不清楚路，最最主要的是路边还有好几块牌子写道，有毒蛇出入危险！！！这个真是令我跟朱妹有点后怕！！！一路下山连滚带爬。到处下雨导致山间一片大雾，什么也看不清楚，神农顶g z神农谷都只看到两块大石头，其余峡谷全是雾，走了一趟野人洞，朱妹握我手握的好紧。哈哈我有种男友力爆棚的感觉，总之，这一天真是各种不爽。晚上还回酒店用吹风机吹膝盖跟肚子，怕被冻坏。大爷的！！！我们那个导游真的态度很差，这种人会造报应吧。车上有几个老爷爷腿脚不太方便，她居然不让人家下车游览，不租衣服上山，不吃她的饭就各种嘲讽，大胖子导游，我真是烦这种人，现在导游行业素质参差不齐，鱼龙混珠，旅游部门真该好好管管。还有就是，年纪大的老年人出去旅游真要子女带着去才放心，我们团有个86岁的老人，居然自己来旅游，差点走丢，我想问他的儿女脑子进水了吗？是故意想把你老爸扔在野人谷吗？到神农架的路上我们路过中国四大美人王昭君的家乡，这条河里还有一种鱼叫桃花鱼，每年五六月都会跳到江面来，说来也是很神奇的。这里的风景很美，小雨淋漓泛起的却是一刹冷意。晓月西沉星不语，琴音一曲有谁知？野人脚印雾气缭绕很过草药都是在山海经中看过的，这就是传说中的七叶一只花，还有什么江边一碗水，还亮草，接骨木这里都有，像走在山海经的书中。野人洞此处有毒蛇，这就是那天的风景。雾气撩人迷雾看风景，虽美，已失真。传说在板壁岩照相会摔跤板壁岩最倒霉的一天，我的鞋已经湿到没法穿，建议出行带雨鞋。导游都穿雨鞋！！！不知所措就是我此刻的心情~评论第4天天生桥5分/40篇游记中提到门票¥预订门票价格：包含在香溪源门票内，通用香溪源景区门票，香溪源门票为55元/人。开放时间：旺季（3月26日-11月25日） 7:00-17:30；淡季（11月26日-次年3月25日） 8:30-17:30，具体开放时间详见景区现场公示。电话：400-994-2333地址：神农架林区境内查看详情昨天去神农谷大雨倾盆被淋成落汤鸡，今天好在有神农庇护是个大晴天，看到天生桥的瀑布群真是想隐居于此~~镜头里看风景，怎么看，都是你眼中的世界。溪水清澈顺流而下，缓缓而来。涓涓细流像喃喃儿语般轻柔。这个瀑布气势恢宏，初见时，令我嗔目结舌。天生桥的瀑布没有别的词可以形容，只能用壮观！天生桥里，浮生偷得半日游。评论神农祭坛5分/58篇游记中提到门票¥预订门票价格：55元/人开放时间：旺季（3月26日-11月25日） 7:00-17:30，淡季（11月26日-次年3月25日） 8:30-17:30。电话：0719-3335631,0719-3452488地址：神农架林区木鱼镇查看详情这个图是不是似曾相识，没错这就是神农祭坛，传说炎帝是牛头人面。234个台阶一定要走一下，有九五至尊之意。评论三峡大瀑布5分/12篇游记中提到门票¥预订门票价格：98元开放时间：08:00~17:00电话：0717-6442775地址：宜昌市夷陵区黄花乡黄花场村简介：“鄂西生态文化旅游圈”核心景区，神农架探秘的必经之地，被誉为“三峡第一瀑”查看详情十大瀑布之一。来这里是必须是要穿雨衣的，因为我们最后一站是要从大瀑布的后面穿过去。瀑布飞流直下，飞起的水滴像流沙一样打在我的身上，如清风拂面，舒服凉爽。三峡大瀑布三峡大瀑布远观水流湍急曲径通幽流水于峭壁之间这个珍珠瀑布可以跟三峡大瀑布比美，比三峡大瀑布还壮观。评论第5天湘西本来打算坐宜昌东-恩施7：00的火车8:58分到恩施，结果历史上最最最坑爹的火车晚点147分钟，所以只能退了重新买，到最后几经周折买到了9点钟的站票，12点左右到达恩施（幸亏火车上遇到好心人可爱的大姐和天真的五年级小朋友把位子挤出一个空来让我坐下，还给我一个苹果，感谢世界上的好人）。到了恩施之后，湘西的朋友来接到我跟朱妹把我们接到湘西龙山县。因为第二天我们要去里耶乡下玩，所以我们今天晚上住在龙山世纪百年大酒店，朋友老婆定的房，刚开的酒店还可以。我朋友来回开了4个多小时的车一路上带我们看的美景无数。我们经过土家族第一大县来凤县，然后途径湘西的护城河酉水河。酉水河是湖北湖南的分界线，也是湘西的护城河母亲河。大约下午3点左右我们才到吃中午饭的地点。我们吃中餐的地点是在龙山的一个山上，我朋友给我们准备的吉子肉跟丛树菌及一些当地的野味。她老婆打吊针还过来看我们我真的感觉有点太麻烦太不好意思了。特别声明：来龙山之前我感觉我什么都懂，来了龙山之后我感觉我什么都不懂，我就是一个地理白痴，湘西白痴。在这里，进城是要洗车的，而且一天要用山泉水洗N次车，第一次知道有一种菌叫丛树菌，只有下雨才长，不摘它会“”自动消失“的，第一次知道蛇晚上是要到公路上乘凉的，八面山的山顶是有一个草原的，南方的呼伦贝尔就是指八面山的山顶，在这里羊是可以爬山的，猪是可以排队的，房子是可以违章来盖的，楠木树是到处可见的，豹子野猪冬天是可以下山来玩的，两河分流在惹巴拉是如此清晰可见，燕子洞不是燕子窝而是土匪窝，原来当压寨夫人是令全家开心的，站在山顶，云彩是伸手可得的，飞虎洞里的篮球场跟地下暗河是并存的，还有娃娃塘里的娃娃鱼是可以随便下水抓的，以及洗车河不是用来洗车的。倘若我心中的山水，你眼中都看到。沿途风景再美，也抵不过有你的荒野。右手湖南，左手湖北昔日往事，仿若昨日重逢旧时，期许盼望评论第6天惹巴啦我朋友开车载着我跟朱妹去里耶的路上先来惹巴拉看一下，这里还没有被完全开发，古风古韵尚存。摆手舞倒是有兴趣看一下。这里像世外桃源，与世隔绝。风月花鸟，一笑尘缘了。两河分流，一条河水比较清澈，一条比较浑浊。去里耶路上看到的会上山的小羊，白白的耳朵像小泰迪一样，好想抱回家。怪我拍照技术不好，拍不出山的陡峭。第一次看到这个景色，我真是震撼到了感慨大自然的鬼斧神工。怎知那浮生一片草，岁月催人老。评论(3)里耶北有秦兵马俑，南有里耶秦简。秦简的发现可能使九九乘法表的使用往前推了四五百年。里耶博物馆是免费的，但是需要身份证。感谢夫哥找的导游。里耶的房子大多都是这样的，这里的米豆腐传说是用七姊妹辣椒做的，扎心了老铁。我只吃了几口就不敢再吃。不经意瞟了朱妹一眼，朱妹的嘴也辣成了小猪嘴，哈哈哈~这里的风景如画，美不胜收！！！评论八面山八面山有8个山头，八个山头的山都是这样断臂的，所以叫八面山，山路崎岖蜿蜒特别不好走，开车走了3,4个小时。在这断臂的悬崖边有湘西著名的土匪窝——燕子洞。谁陪我走一趟燕子洞就有种陪我走天涯的感觉。风到这里就停，雨到这里无声。八面山顶的草原，景不醉人人自醉。天边那朵云像不像一个小天使？途观在这里也是很应景。这里是我心中完美的天涯。评论燕子洞燕子洞边摘朵朵白云。天涯陌路，陌路天涯。红尘陌路，陌路红尘。谁依旧愿意守护住那份只若初见的暖。评论飞虎洞湘西秘境，飞虎生灵，飞虎洞中有很多地下暗河以及没有眼睛见光死的鱼。听当地老人说，走出这个山洞可以去重庆，曾经美国，日本等很多国家的科考队都来这里探测过这里的地下河奥秘但是仍然没有成功，夏天这里的温度也足够你穿棉衣，站在洞口没敢进去就硬生生被那股寒气逼退出来。评论(3)回龙山的路上野生覆盆子：湘西当地人民很热情的，在砍野生覆盆子吃，听说我们是外地的，就砍下很多给我们来吃。我跟朱妹两个乡下妹子，没见过世面感觉很兴奋，像是吃到了千年雪莲一样。乌龙山大峡谷，我想再走一遍。评论第7天乾州古城4分/9篇游记中提到门票¥预订门票价格：108元开放时间：08:00-17:30电话：0743-8512997地址：湘西土家族苗族自治州吉首市人民南路查看详情朋友在送我跟朱妹去凤凰的路上，途径矮寨大桥，没去德夯苗寨。来到乾州古城，顺便吃个午饭。古城一角，馥郁芬芳，荷叶郁郁葱葱。传说这个房子是清代官吏的府邸，在乾州古城内，现在被改来做饭店，古韵古味尚存。就是上菜也忒慢了吧。来了不选菜，饭店配菜。装修还不错。浅唱红尘，谁若相思独怜？评论凤凰古城5分/189篇游记中提到门票¥预订门票价格：免费开放时间：全天电话：0743-3502059,0743-3223315地址：湘西土家族苗族自治州凤凰县凤凰古城简介：在石板小巷的深处，拜谒沈从文故居，寻找大师的流年碎影。查看详情朋友送我们来凤凰途径乾州在古城里面吃了个饭，又欠了朋友一个大人请。从龙山开了4个小时车来到乾州，从乾州大约开了一小时的车我们就来到了凤凰。没错就是传说中的——烟雨凤凰！！！读你千遍，不如一见！千年古城，不散的守候！沱江边上的夜凤凰~我们住的吊脚楼，就在沱江边上。因为是临江房有点贵500元，楼下就是一个静吧。坐在吊篮上朱妹给我拍了一张照片，感觉我拍出了，她想要的感觉，所以朱妹一直在做这个动作，哈哈哈哈~不记春来不记秋，清歌把酒泛轻舟。照相七寸十元一张，这时候选择困难症又犯的我......凤凰的大门很有国际范，跟上海接轨。要凤凰地图照片的可以私我。评论第8天张家界国家森林公园5分/295篇游记中提到门票¥预订门票价格：套票248元电话：0744-5611109,0744-5618331地址：张家界市武陵源区简介：俯瞰三千奇峰，探寻电影《阿凡达》中“哈利路亚山”的取景地。查看详情在凤凰住了一晚，我们第二天就坐车去张家界武陵源景区了，在凤凰汽车站有直达张家界武陵源的车，每人100元，我们是在客栈定的。由于高速修路，饶了5个小时才到武陵源，到武陵源大约已经下午2点钟，客栈稍微休息了一下我们就去景区换票了，我们住的客栈离武陵源景区很近走路5分钟，武陵源门票是在网上订的，票价248元，需要提前一天预订，可以玩三天。讲真，张家界森林公园三天玩不完。张家界我们住了三天，还没有去天门山，只能说张家界真的很大，景点也很多，张家界当地政府好会赚钱，几乎一座山一个门票，而且门票都不便宜。吃饭除外，张家界这一趟保守估计一人1500元。张家界的山跟里耶的山是不一样的，由于常年的风化侵蚀作用，张家界的山大多都是一株一株的。由于我们下午才到景区，所以，第一天我们就有一下午的时间就转了转金鞭溪那条小路线。龙山的山是绵延起伏的，张家界的山是独立成排的。金鞭溪的野猴子很嚣张，有种君临天下的感觉。不知是人看猴还是猴看人。这里的猴子最喜欢吃瓜子跟桃子，饼干什么的猴子很不屑。在景区不要裸露食物，不然猴子会爬到你身上进攻你，占山为王，在这里说的就是金鞭溪的这群野猴子。评论第九天张家界国家森林公园5分/295篇游记中提到门票¥预订门票价格：套票248元电话：0744-5611109,0744-5618331地址：张家界市武陵源区简介：俯瞰三千奇峰，探寻电影《阿凡达》中“哈利路亚山”的取景地。查看详情袁家界，杨家界，天门山今天就看这几个景点，但是却花了整整一天的时间。每座山虽然都各有各的特色，但是也就大同小异。去袁家界是要做白龙天梯的票价72元。下天子山也是要做索道的72元。这就是传说中的百龙天梯，其实只有30秒袁家界观景台阿凡达取景地御笔峰世界这么大，风景这么美，可我眼中只有你~这句话谁说的？评论第10天张家界大峡谷玻璃桥5分/2篇游记中提到门票¥预订开放时间：7:00-17:00电话：0744-8363888地址：张家界市慈利县张家界大峡谷景区内查看详情玻璃桥大峡谷我们终于来了。在武陵源汽车站坐去大峡谷的车随时发车，满人就走，一人12元。唯一遗憾的就是没坐滑翔机。遗憾遗憾遗憾！！！下次来一定做，我是比较喜欢蹦极类的极限运动的~一字马只有在这时候才能派上用场~若时光重聚，若你不再是你，我一定还会爱上你。玻璃桥大峡谷的山就有点像龙山的山了。出了玻璃桥我们没有做电梯，我们走的天堑栈道，真是走到腿软。最后腿都是抖的，但是仍然建议年轻的朋友不要做电梯。V字峡谷灵芝沐浴河水很绿，像云南的蓝月谷水评论魅力湘西这个演出一定要看！！！推荐！！！分三个等级，普通座，vip座，跟超vip座，我们定的超级vip座，所以位置很靠前。原价308元，我们找客栈老板买的，每人200元。三个苗族娃娃平均年龄才10岁。这个节目上过春晚，真是超级厉害！！！这个只有视频，图片不清楚，人旋转飞刀不停。飞刀又见飞刀，好牛逼！！！湘西文化中最有名的就是赶尸，这几个装神弄鬼的大哥就在我旁边，出场的时候吓我一哆嗦。评论第11天橘子洲4分/633篇游记中提到门票¥预订门票价格：免费开放时间：全天电话：0731-88882152地址：长沙市岳麓区橘子洲头2号简介：长沙市的地标，有主席雕像，特定节日还有烟花表演。查看详情张家界到长沙要5个小时，票价100元，真心感觉湖南真是太大了！！！特别是湘西的当地人感觉开车3个4个小时都是很短的路，因为他们开的是盘山公路，要一直那样一圈一圈的绕。他们的高速费好贵，很近的两个城市都要收一两百的过路费。青岛可能只收5元，他们都要收100元。从张家界到长沙的路上经过这样一个城市，真是一个定位精准的城市！！！湘江之美我们的主席毛爷爷独立寒秋，湘江北去。橘子洲头，看万山红遍，层林尽染。漫江碧透，百舸争流。评论第12天黄兴路步行街3分/198篇游记中提到门票¥预订门票价格：免费开放时间：全天电话：0731-85138381地址：黄兴南路司门口(近解放西路)查看详情这半个月我们吃饭基本都是在饭店吃的，也算是把湖北湖南的美食都吃过了，龙山那三天都是吃的野味。其余的都是当地特色，什么长江青鱼，酉水河鱼，野生蜜蜂，刁子鱼，土匪鸡，三下锅，牛三鲜，血粑鸭，乾州鹅，各种炒腊肉，各种炖火锅，梅菜扣肉，湖南小龙虾，甜酒，野生菌类等等，就不一一上图了。黄兴步行街主要是小吃比较多。黄兴路步行街夜景传说很多明星来过这里，现在可能天太热，明星在家吹空调，也不出来瞎转悠。朱妹费劲才买到的臭豆腐，我一口没吃，我吃不惯。我看朱妹吃的头发都辣卷了。哈哈哈~冷锅串串味道还可以，就是贵，所有菜品1.1元。呵呵图中那个小香肠一个切开，1.1元？我那两天扁桃体发炎，妈的那个辣，辣的嗓子冒烟，朱妹也没吃多少，我们就撤了。差评！！！糖油佗佗很好吃，4元一串。逛完了步行街我们坐机场大巴回机场附近，长沙机场晚上一出站让我突然想起了韩国的仁川，突然有种怀旧的情绪。多年以后，我的回忆里仍然有你的影子。评论第14天青岛人生如同坐火车，风景再美也只是倒退，流逝的时间和邂逅的人终会渐行渐远，前行的始终是自己，未来的天意，让未来决定。青岛我回来了。评论</w:t>
      </w:r>
    </w:p>
    <w:p>
      <w:r>
        <w:t>评论：</w:t>
        <w:br/>
        <w:t>1.文采飞扬</w:t>
        <w:br/>
        <w:t>2.正走在你来时的路，前三天可以踏着你的足迹前行，不知道你有觉得遗憾的地方没，我来弥补着</w:t>
        <w:br/>
        <w:t>3.楼主左下角的是个什么东东？</w:t>
        <w:br/>
        <w:t>4.</w:t>
        <w:br/>
        <w:t>5.</w:t>
        <w:br/>
        <w:t>6.哦，不说真没看出来</w:t>
        <w:br/>
        <w:t>7.</w:t>
        <w:br/>
        <w:t>8.</w:t>
        <w:br/>
        <w:t>9.那个就是洞门口有两个大柱子，刻的一下花纹。</w:t>
        <w:br/>
        <w:t>10.楼主这是真的小羊吗？</w:t>
        <w:br/>
        <w:t>11.</w:t>
        <w:br/>
        <w:t>12.</w:t>
        <w:br/>
        <w:t>13.那真的很可爱耶</w:t>
        <w:br/>
        <w:t>14.</w:t>
        <w:br/>
        <w:t>15.</w:t>
        <w:br/>
        <w:t>16.真的是小羊，有一只耳朵还是白色的。可爱像泰迪。</w:t>
        <w:br/>
        <w:t>17.[晕]阅后即醉~过瘾！再来一篇！</w:t>
      </w:r>
    </w:p>
    <w:p>
      <w:pPr>
        <w:pStyle w:val="Heading2"/>
      </w:pPr>
      <w:r>
        <w:t>3.秋末冬初，湖北汉川乡村游</w:t>
      </w:r>
    </w:p>
    <w:p>
      <w:r>
        <w:t>https://travel.qunar.com/travelbook/note/6953365</w:t>
      </w:r>
    </w:p>
    <w:p>
      <w:r>
        <w:t>来源：去哪儿</w:t>
      </w:r>
    </w:p>
    <w:p>
      <w:r>
        <w:t>发表时间：2017-12-01</w:t>
      </w:r>
    </w:p>
    <w:p>
      <w:r>
        <w:t>天数：5</w:t>
      </w:r>
    </w:p>
    <w:p>
      <w:r>
        <w:t>游玩时间：2017-11-22</w:t>
      </w:r>
    </w:p>
    <w:p>
      <w:r>
        <w:t>人均花费：</w:t>
      </w:r>
    </w:p>
    <w:p>
      <w:r>
        <w:t>和谁：</w:t>
      </w:r>
    </w:p>
    <w:p>
      <w:r>
        <w:t>玩法：</w:t>
      </w:r>
    </w:p>
    <w:p>
      <w:r>
        <w:t>旅游路线：</w:t>
      </w:r>
    </w:p>
    <w:p>
      <w:r>
        <w:t>正文：</w:t>
        <w:br/>
        <w:t>前言说说这次旅行湖北乡村的大地是空旷的，辽远的，一望无际的；湖北乡村的景色是浩瀚的，博大的，茫茫无涯的；湖北乡村的秋冬季节是金黄的，灿烂的，五彩斑斓的；这里的天空真的很蓝，它蓝的醉人，蓝的醉心，蓝的让人有一些失控；这里收割后的稻田真的很美，它美的一片齐整，美得一片干净，美得一片金灿灿的夺人眼目；这里的一景一物在金色阳光普照和蔚蓝天空的映衬下像是“田园瑞士”一般的迷人。我和爸爸徜徉在这一眼望不到边际的秋收过后的农田之间，感受乡村的洁净空气，体验一阵阵拂过鼻息的稻香气息，看着那收割过后整齐划一的稻田，在阳光的折射下是那么的艳丽，那么的金灿灿，那么的通亮，像是一条条硕大的“金条”摆在大地之中。置身其中才会领略到我眼中看到的美丽华章。途径古城----荆州。荆州古城乡村美丽的华章。恍惚中有种瑞士乡村的感觉金灿灿的熠熠生辉，S型的稻田。整齐划一的，齐齐整整的稻田。这种五彩的乡村只有秋冬季节才会有吧？！静静的村庄，有一条溪水流过乡村伸展的路，延伸，向前延伸蔚蓝的天空，静谧的村庄这天空蓝的好纯粹。有了阳光，败草也换发着生机评论第1天荆州古城25篇游记中提到门票¥预订电话：0716-8468124,0716-8196178地址：荆州市荆州区张居正街2号简介：漫步在南方地区这座保存完整的古城墙上，感受历史的沧桑与世事变迁。 关羽关老爷曾经镇守荆州长达10年，这里有太多的老故事，深受三国迷喜爱。查看详情2017年11月22日途径荆州，顺便浏览一下闻名于世的荆州古城和张居正故居。这里就是“大意失荆州”成语典故的地方。三国时期，诸葛亮派关羽镇守荆州，关羽出兵攻打曹操，而孙权又趁机袭击荆州，导致荆州沦陷，这不能不说是关羽的一大失误，是足以致命的失误。荆州十分重要，它北据汉陔，利尽南海，东连吴会，西通巴蜀，占据天时地利，对蜀吴两方都有着非常重要的意义。而关羽的一时大意，不仅使他失了这样一块宝地，也给他自己提前铺了一条走向死亡的道路。张居正故居位于今湖北省荆州市古城东大门内。荆州古城一条以张居正命名的街巷由来已久，顾名思义张居正故居就在这条街道上。由于历史原因，其故居毁于战乱。为了给后人提供缅怀、纪念张居正的场所，荆州市决定重建张居正故居。在张居正秉政期间，对明王朝的政治、经济、军事等进行了多方面的改革，整顿了吏治，巩固了边防，国家财政收入也有明显的好转。据记载，万历初年太仓的积粟可支用十年，国库的储蓄多达四百余万，国泰民安，国力臻于极盛。从这些方面来看，张居正改革确实取得了重大的成就。因此，他被明代著名思想家、文学家李贽誉为"宰相之杰"。历史，永远会被人们记忆和回访。荆州古城荆州古城的护城河。荆州古城荆州古城荆州古城张居正故居评论第2天2017年11月23日在汉川的一座小村庄中开启乡村金色阳光之旅。乡村狭窄的街道。乡村家家都是小别墅、小二楼。生活真的是幸福美满呦！看看这搭建的各种线路和高音喇叭。只有农村还看得见这种器材。每天早上喇叭都会播放新闻要闻。先生的老家，二层小楼。先生弟弟的二层小楼。天气真的给力，阳光灿烂的爸爸在乡村的阳光沐浴下。这是乡村中的公园。这是乡村中的公园。与先生的二哥二嫂游览他们住宅附近的福星公园。溜达这冬日中的公园福星公园合影溜达这冬日中的公园。静谧的水，挺立的亭台，倒影的再现。好清静，好有幽静感的一座公园水面就像是一面镜子般。这就是新农村的新面貌公园中的温馨雕塑杨柳依依，心绪飞扬脚踏水车爸爸非常感叹：如此美景河水悠悠，叶儿漂浮游玩，畅聊，抒发心怀福星公园的雕塑一个城镇上的公园，有如此的文化素养，真是值得赞叹！老爸上船体验一下。哈哈哈红彤彤的叶子，给冬季增添了一道亮色偶先生二哥在镇上的餐馆请吃的野味餐。不错，不错！好吃，好吃！狗肉。好久好久没有吃过这个东东，味道真心不错，香香的，还有一些糯口。红烧野兔，巴适的拌！下午到先生家附近的田坝中溜达。一看，哇瑟！美得不要不要的。就连地上那些个败草，枯枝都是那么的美丽！不是吗？！看看这张稻田图，一片金灿灿的夺目吧？！村庄、稻田，到底是谁更给这个乡村增添色彩呢？！看着这美景，有些爱不释手偶！这张图片是我刻意加了些红色。哈哈哈查看全部评论第3天2017年11月24日上午，依然是阳光明媚，我和爸爸怎能错过这难得的乡村田园美景，我们又一次来到田坝中，观看那碧蓝的天空，变化多端的白云，乐此不彼偶！像是“天津大麻花”一般的白云好似一只美丽的凤凰展翅飞翔。看着这云朵，自己也想飞翔一条直线穿刺而过两道“利剑”一般的白云划过蔚蓝的天空。远处落入凡尘的散落云朵杂乱无章的白云给这大地带来一片美色。大地无限延伸，白云飘飘悠悠漂亮的鸭子和土鸡都是那么的吸引我。哈哈！刘姥姥进大观园了！乡村田坝田埂路基边的败草。田埂路基边的败草。碧绿，金箔的色彩。美！田埂路基边的败草。换一个角度，又是一种色彩！真美！乡村田坝。阳光普照乡村田坝乡村田坝。宽阔，辽远乡村田坝就是老了，也还是爸爸的闺女。依然是大手牵着小手。暖暖的！评论</w:t>
      </w:r>
    </w:p>
    <w:p>
      <w:r>
        <w:t>评论：</w:t>
        <w:br/>
        <w:t>1.平原不叫小溪，叫小河[发呆]</w:t>
        <w:br/>
        <w:t>2.如果没看到那盘狗肉，我就会给你点赞</w:t>
      </w:r>
    </w:p>
    <w:p>
      <w:pPr>
        <w:pStyle w:val="Heading2"/>
      </w:pPr>
      <w:r>
        <w:t>4.两探萨普神山，西藏绝世秘境终现身！——舒小简作品</w:t>
      </w:r>
    </w:p>
    <w:p>
      <w:r>
        <w:t>https://travel.qunar.com/travelbook/note/6956104</w:t>
      </w:r>
    </w:p>
    <w:p>
      <w:r>
        <w:t>来源：去哪儿</w:t>
      </w:r>
    </w:p>
    <w:p>
      <w:r>
        <w:t>发表时间：2017-12-06</w:t>
      </w:r>
    </w:p>
    <w:p>
      <w:r>
        <w:t>天数：8</w:t>
      </w:r>
    </w:p>
    <w:p>
      <w:r>
        <w:t>游玩时间：2017-06-29</w:t>
      </w:r>
    </w:p>
    <w:p>
      <w:r>
        <w:t>人均花费：1000 元</w:t>
      </w:r>
    </w:p>
    <w:p>
      <w:r>
        <w:t>和谁：独自一人</w:t>
      </w:r>
    </w:p>
    <w:p>
      <w:r>
        <w:t>玩法：摄影,夏季,徒步,探险,第一次</w:t>
      </w:r>
    </w:p>
    <w:p>
      <w:r>
        <w:t>旅游路线：</w:t>
      </w:r>
    </w:p>
    <w:p>
      <w:r>
        <w:t>正文：</w:t>
        <w:br/>
        <w:t>前言西藏绝世秘境终现身记住它的名字叫做：萨普。小简有幸，或许是第一个深入萨普的拜访者，并带回众多图像资料。说句不夸张的话，她的横空出世，足以改变很多人看待山峰的审美观。小简曾零星地放出过在萨普的摄影作品，被几位游历藏区十数载的“西藏旅行专家”猜测那是什么地方。当然。他们全部猜错。以小简的知识量，敢说萨普是“绝世”，自然真的是极其罕有人知的。去年深秋发现萨普，今年7月初又再度拜访。小简吊大家胃口近一年了。此刻终于公布答案。一年之约，各位，您等得值得。想知道怎么去和注意事项等的话。我写在文末。评论什么叫做“绝世秘境”论隐秘，诸多西藏旅行行家对萨普一无所知，甚至连问当地人都极少知晓萨普。论美，萨普有着小简眼中天下第二独特的山峰造型，和天下第一独特的绝美冰川。去年小简独探西藏山南的雅拉香波神山腹地，那儿已经令很多人赞叹，萨普的美和隐秘，都远胜那里。常能见些被称秘境的风景流传网络，可惜，遇上了萨普，它们全成了小巫见大巫。无论是比隐秘，还是比美。评论小提醒~~~~本人的游记，都是上图下字的哦~~~~评论华丽预告~~~~小简拍摄并制作的萨普全家福。萨普是群山中的最高峰。从左至右的诸多雪山，依次为：萨普的妻子、萨普妻子出轨后的私生子、萨普的二儿子、萨普的长子、萨普、萨普的女儿。其实右侧还有萨普的医生等山峰。是的，你没看错。神山会出轨，还有三角恋。。其实当地人还讲了萨普后来复仇，砍伤第三者郭布神山的故事。这样的剧情，倒不像东方的传说，而类似古希腊神话的风格了。冰川碎裂在湖水中，规模巨大。在小简借宿的藏民兄弟家，推开门就能见到萨普群峰。萨普主峰萨普的妻子圣湖（据说有名叫撒木错）在湖边时水色一般，走到越高处看，水色变幻越美。或碧绿，或青蓝。萨普的二儿子，造型无比独特！在特定角度下，是标准的等边三角形。这才敢说是完美的金字塔！爬到高处俯瞰冰湖萨普的女儿脚下的湖泊，湖水中的冰川密集度，比萨普冰湖高得多！秋季俯瞰萨普圣湖。评论(1)了解舒小简舒小简，90后，摄影师、自由撰稿人、雪山攀登者。创立微信公众号『地理说』旅行家、签约摄影师、《中国国家地理》供稿人摄影作品登上摄影社区首页、精选众多。图文曾刊于《中国国家地理》、《旅行家》、《西藏旅游》、《旅游新报》等杂志。更新不勤，我的旅行经历基本都比较偏向户外探险，所到的地方多是常人不易到达或鲜有人知之地。2016年，以108天时间连续完成藏区八大神山的徒步转山，成为实现此事的首人，旅途故事即将出版成书藏区八大神山合集。评论初探萨普，惊艳发现偶遇藏家青年，得知萨普为藏区八大神山而来西藏，但八大神山却不是我最大的收获。萨普神山与萨普圣湖，是我的幸运。这一处地方能给我带来的惊喜，大于藏区八大神山所能带给我的惊喜的总和。与我相约同行第六座神山——苯日神山的江小蛮，本说是10月11日到达拉萨，我都打算这几天就待在拉萨休整了，她却又告诉我是11日进藏，12日到拉萨。只是多出一日的变化，就令不安分的我，动了心思：在她来之前，再探访某处风景。评论哲蚌寺224篇游记中提到门票¥预订门票价格：50开放时间：9:00-17:00电话：0891-6860011地址：拉萨市城关区北京西路276号(西郊根培乌孜山下))简介：藏传佛教最大的寺院，每年的雪顿节晒佛仪式是藏区最大规模的展佛。查看详情10月7日，我拜访拉萨三大寺之一的哲蚌寺。瓦蓝天空下，几株金灿灿的杨树，将光影打在一堵完全由绘上彩色佛像的石板石片垒成的石经墙上。遇上这漂亮光影的场景，我觉得能出好照片，于是自拍。我引起了一个一身牛仔的藏家青年的注意。我说我以摄影为业，来藏区已久，这几天却不知能去哪里拍些好风景。青年名叫格日扎西，掏出手机，打开相册，问我：“这是我家乡，你看这里风景怎么样？”我翻看着，几座雪山下，一个湖泊中碎裂着多块冰川。我自诩博学，这地方却从未见过，只能向他请教。格日扎西道：“这是萨普神山，在比如县羊秀乡。萨普圣湖挨着冰川。圣湖在藏历五月十五这天，湖面会在一夜之间全部解冻，又在藏历九月十五这一天会全部解冻。”这传说听得神奇，我将信将疑。但探索欲顿时旺盛，当即便决定，这几天就去比如县探寻萨普。他拍的普通，于是我也以为那只是风景尚可的地方，不然，在这样信息爆炸、旅游旺盛的年代，怎么还能有绝世美景还无人所知？岂料，真当我到了那里，它令我一个写作者居然也除了“哇”字说不出别的词来。我就像是发现了桃花源的武陵人。评论在未知的恐惧中，找寻无人知晓的萨普本想着毕竟是毫无声名之地，纵然风景有过人之处，但也没把它想得如何惊艳。10月8日中午，从拉萨火车站经青藏线到达那曲地区。火车站外一个头盘辫子缠着红绳的中年藏人叫嚷着拼车前去比如。司机揽客完毕，是三个藏家妇女与我同车。出发时，下午四点，天降冰雹，似乎预示着前路难行。评论降临比如县穿草原、过峡谷，在黑夜中行车将近4个小时，直到晚上十点方才到达比如县城。我将手机中保存的萨普照片展示给车中的当地妇女，询问萨普具体位置。她却回答不知道此地。比如县原称那秀，深夜，我在那秀宾馆落脚。明天如何前行还一无所知。翌日出发，掏手机翻照片，向老板问路，他不知萨普在何处。出门购买食物和水，向店员打听萨普，也是毫无所知。去萨普，只知道要到羊秀乡，连县城的藏人都没听过我要去的地方。去了比如县的客运站，没有到羊秀乡的班车，又看是否有做拼车生意的当地人。结果俩司机都不接受拼车，只能包车，70公里路程却一开口就是800元，我吃了一惊，觉着只能徒步搭车前往。比如县城一片糟乱，处处施工，沿河挖了许多凹槽。河水穿城而过，浊浪滔滔，原来是著名的大河——怒江。当地警察为我拦车，片刻后我到达了正确的道路上。走了不到半小时，一辆越野车为我停下。我问是否能载我到羊秀乡？微胖的中年司机答允，可还没容我欢喜，他又补上一句：“你给油费么？”我心想，比如县是藏区最优质虫草的产地，少不了和汉人的生意往来。所以这里的藏人也有一部分学到了些许精明？乘车付钱也无可厚非，我也就答应了他，说是100元的路费。可司机载我之后却不向羊秀方向出发，而是掉头回了客运站，高喊：“有没有到羊秀、白嘎的？”我这才明白，不是我搭到了车，也不是当地人学了精明，而是他本就从事拼车生意。可让我等了一个多小时，他都没揽到客人，足见前往羊秀白嘎的人是多罕有。终于出发后，前一个小时都是坑洼路况，之后成了上坡的盘山公路。翻越海拔超过4900米的曲宗拉山口时，四周一片雪山，云海翻腾。难道萨普就是其中之一？快到羊秀乡，司机问我要在哪里下车。他这一问令我紧张，因为我不知何处可以前往萨普，也就不知在哪里下车。拿出照片向他打听萨普，他说听说过此地。我问能否带我前往，给他加100元。他这时含糊其辞，一会说没去过、不了解，一会又用肯定语气说那里太远了。前后矛盾的话语令我不敢相信他，但他的话还是影响了我的心情。一路前行，车辆极少，前往萨普搭车的可能性一定很小。如果真的路很远还搭不到车，将对我极为不利。一来，我需要在12日与小蛮碰面，时间有限，一天两天也耽误不得；二来，在进山前就徒步很远，少不了劳累，折磨身心；三来，耗费时间在路上，意味着所携带的食品就会不足够。他打了电话问乡里认识的朋友，咨询萨普情况。我明白了一点：比如县城的人不知道萨普，羊秀乡里的人也大多是知道萨普但没去过。也许只有走得更深入，才能遇到到过萨普的人。挂了电话后，他底气很足：“从乡里过去，还有二十多公里，路很烂。没有600元，我绝对不去。”我顿时怒火中烧：“20公里600元已经很夸张。自己都没去过，还说这个价，你能保证可以带我到萨普山下吗？开车20公里后，你要是找不到萨普，我岂不是被你坑了？而且到山下湖泊之前，一定是山路，你的车子都开不了吧。”最终我决定求人不如求己，要求下车。司机竟也发了火，都没能带我到转向萨普的岔路口，就让我就地下车，临走前还嚷我一句：“我问了，山里面有棕熊出没，你可小心啊。”那是藏区行走百日里，觉着最无助最无奈的时刻。我坐在公路上，车稀人少，虽然到了羊秀乡，却丝毫不觉得离目的地近了，因为不能向任何一个方向迈步。天空转了阴，似乎有下雨的迹象，更让我心里沉闷。广阔天地里，形单影只的我想到前路可能遇到的困难，更觉迷茫。未知带来恐惧。厌恶这种未知的感觉，惭愧心中渐渐生长的恐惧。我怕找不到萨普、怕路途遥远、怕天气恶化、怕遇到棕熊，其实说到底是怕无功而返、怕艰辛困顿，以及，怕死。向来独自旅行的我，在这一刻无比渴求同伴。评论终于找到去萨普的路正当我苦恼时，一辆摩托挟轰轰声响经过。摩托车上的中年藏人打量我的行头，停下问我哪儿来哪儿去。我掏出手机，给他看萨普照片。藏人面露惊疑之色：“你怎么会知道这里。要去这里，还经过我家呢。”真是得来不费功夫，现成的可以打听。我问他路况走法。他描述了岔路口的位置，并说：“路况很差，坑洼多，岔路口也多。走大概28公里可以到一个寺庙。寺庙距离萨普还有十公里左右。”这已经是重要讯息。神山脚下必有寺庙，找到寺庙就必能打探到进山路。我试探着问：“大哥能用摩托车载我到寺庙么？”藏人面色尴尬，我知他是不愿意，便说：“我给你付钱，你说要多少？”他迟疑很久，最后腼腆地说：“还是你说给多少吧。”最后以150元的价钱谈妥。乘上他的摩托，冷风嗖嗖从身边刮过，路况果然很差。藏人习惯了山路驾驶摩托，他开得很猛，但因为路况的上下坡起伏、坑洼以及多石块，速度却并不快。我从未坐过如此颠簸的摩托车。摩托车加足马力撞上石块或经过低洼，车身就会巨大抖动。我五指紧紧抓着车身铁棱，因太过用力而麻木。更可怕的是，每当摩托剧烈颠簸，我会感觉我的心脏正在疼痛，仿佛被人撕扯。我从未在生理上体会到“心疼”，这令我害怕。评论桑达寺距离萨普最近的寺庙。苯教寺庙——桑达寺。乘摩托煎熬近一小时，穿过数个村子，终于看见碧绿河水的岸边有一威严的红墙寺庙。该寺规模比雅拉香波下的达杰林寺还大。下午四点，问了寺前喇嘛。他知道萨普位置何处，为我指了一条宽窄可容一辆越野车行驶的土路。并判断我可以三个小时走到萨普脚下。淋着小雨前行，路旁偶然能遇见劳作的藏人。我每逢一人均打听一次萨普，都给予我肯定的回答。但他们也都强调了萨普曾有棕熊伤人的事，叮嘱我小心。道路一直上坡，一个小时后，两条清湛河水截断路途。我只能脱了鞋，赤脚淌河而过。冰凉河水最深处约有二三十厘米，水底白沙细软。评论判断不出，哪座雪山是萨普？横看成岭侧成峰，雪山的模样在不同位置看起来不一样，我不能只凭格日扎西的照片来判断哪一座雪山是萨普。过河不久后，看见一座雪山，山棱线条硬朗，我猜想会不会是萨普。但这座雪山在我继续前行后，位置到了我的侧面，可知不是萨普。评论萨普神山之后再见一座雪山，山顶数条棱线，黑岩零碎裸露，山脊弯折似“S”形，我又以为它是萨普。但后来得知，其实它是萨普的医生。谁知之后我会在更近处，再见一座雪山，山尖似椎，身体曲线窈窕，全身不露岩石，只有白雪与冰川，立于湖边。我无比确信它是萨普，谁知它却只是萨普的妻子。真正的萨普，一直藏在云中，未能得见。评论我的藏族朋友——达桑兄弟俩我的速度低于喇嘛的判断，徒步三小时后，离萨普还有段距离。我能够赶在天黑前到达，是多亏了达桑的哥哥——炯贡。达桑全名达娃桑布，一个十六岁的少年。达桑哥炯贡26岁年纪，高瘦个子，模样俊朗，驾着辆越野车从我身边经过。我搭了他的车。达桑哥说：“你一个人过来啊，真厉害。到萨普已经不远了，可是你自己过不去，前面有条大河。你要去圣湖的话，我等会骑摩托带你去。”那条大河水深最深可达膝盖。达桑哥加足马力过河后，不多久就停下了车。平坦开阔的草甸，一所石块石片和木板建成的屋子，是他的家。他家四周已都是雪山，一个令世人艳羡的居住环境。达桑哥说：“你在屋外等，别进屋。我汉话不太好，我的弟弟汉话好，带他来给你讲述萨普的故事。”我心想他为何叮嘱我不可进屋，不像是待客之道。忽然屋门口冒出三只大狗，冲我狂叫不止，被达桑哥喝住。我问他家养了多少条狗。他说有八条。我忽然明白，为何不让我进屋。多人提醒我萨普一带有棕熊出没，这里家家养狗，大概是为了防熊？从左到右：达桑、达桑哥、我达桑比哥哥更瘦，眉目也更清秀，还没长大的青春期模样。他笑说：“头一回有汉族人来这里。现在快冬天了，萨普还是夏天最美，这里的草地全都开着野花。”达桑哥说：“你是贵客，我们欢迎你。不用摩托，用汽车吧。到第一个湖，是开车可以到的。”这一句令我大惊：“原来萨普圣湖不止一个？”达桑代哥哥解释到：“对。你给我们看的照片，是里面的湖，连着萨普的冰川，湖稍微小些。第一个湖特别大，高处看是绿色，低处看是蓝色，那是我们的圣湖。每年藏历五月十五，附近的人都会来这儿，很隆重的转湖祈福。”我问：“朋友告诉我，圣湖每年藏历五月十五在一夜间解冻，每年藏历九月十五在一夜间解冻。是真是假？说的是第一个湖？”达桑语气高昂，似乎显着得意：“当然是真的。就是第一个湖，大湖。里面的小湖没有路，不能转的。”炯贡家门前看的雪山。达桑哥俩带我来到圣湖面前。由于天色将暗，眼前的湖水无法展现它的绝妙色彩，但因为风吹，荡起波纹。对面湖岸，是那山尖似锥、山形窈窕、不露岩石的雪山。我问达桑：“那就是萨普神山吧？”达桑忙说：“不是不是，那不是萨普。那是萨普的老婆。”评论露营萨普圣湖，我遇到的是不是熊？达桑说：“这里有很多的山峰和巨石，都是萨普的宝贝。你看四周不是有很多岩石山头只有少量积雪。那些积雪山头就是萨普的宝。”我搭好帐篷。达桑哥问：“你一个人不害怕吗？这里有棕熊啊。倒是没听说过有吃人的，但伤人可不少。”我不担心这个问题：“没那么容易遇上吧。放心，我躲在帐篷里，晚上不会出来的。”达桑哥露出稍显无奈的浅笑：“你可别这么想，熊真来了，你躲帐篷里有什么用。”我问达桑：“萨普有人转山吗？”达桑听错了我的问题，以为我问的是登山，瞬间变得严肃起来：“没有！听老人说，以前有外国人来登过，但是失败了，以后再也没人试过。”我知这是神山不可攀登的文化。达桑哥送来热水后，凉夜袭来。我钻进帐篷，与他们相约明早一同走到更深处的冰川湖泊去。夜十点，我被清晰的刺耳声响惊醒。凭声音的方向和音色，判断一定是我放在帐篷外的塑料包装被翻动。声音连续，绝不可能是风的作用。我心中惊疑：难道真是熊？我决然不敢打开帐篷一探究竟，赶忙将脑袋缩在了睡袋中，不敢发出声音、不敢喘气，如同装死的原理，怕熊能闻到我的呼吸。心里思绪万千，无比后悔，自己存了侥幸心理，没把村民的告诫当回事。登山杖没有准备在手边，现在又不敢拿。虽然知道真遇到了野兽，两杆登山杖也没什么作用，但好歹能给些心理安慰。也后悔没有多穿衣服睡觉，现在若是与熊相遇，它张口就能咬到肉了。凌晨一两点时，壮胆打开帐篷，瞄了两眼无异象，只有璀璨银河分外清晰。凌晨四点多出帐篷拍摄星空，却乌云又起，把萨普的妻儿等雪山也遮蔽。看帐外的食物包装都移动了很多位置，猜不着是什么动物。评论遇冰川，游冰湖天下第一独特的绝美冰川天亮后，我在湖边兜兜转转许久，等不到达桑兄弟俩前来，便沿着圣湖畔的狭窄路途自行前往。我联想起在雅拉香波的探路，如此相似。太阳的升起，同样是在雪山背后。行走的目的，同样从近处的湖走向更深处的湖。不同的是，萨普更加隐秘、更加神秘。雅拉香波已经很冷门，但那是对汉人来说陌生，在藏人心中还是颇具声名；但萨普的不为人知却是全面的。雅拉香波在乃东乃至附近的县市，都有藏人认得，亚堆乡的村民多数也去过；但萨普在比如县城没有藏人知晓，到了羊秀乡也是许多人只知道却没去过。难怪后来小蛮说：“探索雅拉香波，还可以说是站在前人的肩膀上；但探索萨普，则真称得上是属于小简的发现。”评论萨普冰湖越向前走，回头看圣湖就越蓝。远远就能看到前方闪着银光的白色冰川立在地平线上，那一定就是我要到达的湖泊，且暂名它为萨普冰湖吧。定睛一看，碎石滩上竟有两个人影闪动，以为遇上了当地人，再走近细看，分明就是达桑兄弟俩。我快步走过去。哥俩调侃我走得太慢，说是已经等了我很久。我费解不已，问他们是从那条路来。达桑哥指着山坡高处，说：“比你走的路高得多，我们从那里骑摩托过来。”我奇道：“难道山里还要很多我不知道的路？”达桑抢了话：“是的。山里湖泊很多，不止这两个圣湖。山路也有各种。”吸引小简去探索萨普的，正是冰川。萨普冰川的奇和美，体现在三点。它最超拔卓绝的亮点，莫过于：“极地冰川”与山岳冰川的共存。冰川分两种。极地冰川主要分布在南北两极，山岳冰川最发达则在青藏高原。萨普的冰川当然都是山岳冰川，只是，它那规模巨大的冰川，碎裂在山下的湖水之中，硕大冰川漂浮，外观却是极地冰川的模样。萨普虽是山名，但萨普却不只是雪山，而是神山圣湖的集合。萨普脚下的冰湖，是它在“颜值”上傲视群山的最大原因。萨普、以及萨普妻儿的五座雪山，都从山体上伸展出棱槽分明、规模巨大的冰川，接入湖水，从各个方向将萨普冰湖包围。来到萨普冰湖跟前，湖水面积称不上很大，但我从未被大自然如此震惊过。湖泊中碎裂的上百块冰川，它们远比格日扎西发给我的照片里的样子更巨大、更壮观。冰川大小各异、四散分布。山上的冰川大多是纯粹的洁白，湖水中的冰川却不止白色，有的泛着幽蓝色，有的还隐约藏着翠绿。有的远看白色，近看原来是浅蓝色。在湖水深处，体量极大，应有二十米长、五六米高，在湖中众冰川里鹤立鸡群，宛似王者。这两张图，是达桑兄弟俩手机中的。是他们冬季在湖中拍的。靠近岸边的冰体积较小，可是湖深处的冰川都规模巨大。你看，藏家小伙子在冬季深入冰湖深处，水中冰川的体量就极大了。我和炯贡。冰岛这个北欧国家，就以一处蓝白冰川碎裂海中，星星点点的奇特风景，而被众多旅行者、摄影师追捧。眼前的萨普前湖，与那般景象何等相似。找寻角度拍一张照，完全可以冒充冰岛。评论藏家兄弟，带我俯瞰圣湖萨普神山妻子和郭布神山的私生子，一个标准的等腰三角形。关于萨普群峰的独特性，留在下文讲解。达桑哥说开摩托带我走他来时的高处的路。三人挤在一辆摩托上，冲上了山坡，果真有一条路迹明显的窄路。山路越走越高，当达桑哥停下时，我再度被震惊。评论萨普圣湖居高临下，这才清晰的看见，原来海拔更高的萨普冰湖，通过数条流出的小河连接着面积广大的萨普圣湖。也就是说，萨普圣湖的水源，来自萨普冰湖；萨普冰湖的水源，来自冰川。一早晨给我蔚蓝印象的萨普圣湖，从高处看，果真成了深深的碧绿，被群山环绕，好似一块长是宽数倍的长形翡翠。银色的萨普前湖、碧绿的萨普圣湖，同时映入眼帘，天光云影在湖面闪动。我凝视着云雾中的萨普主峰，虽然看不见神山真身，但我还是感到万分幸运。得是如何的机缘，神才在这世上万千人里选中了我，赐予我这般机会，遇到萨普。《蜘蛛侠》中的经典台词：能力越大，责任越大。我心生一种愿望：我该担负起这样的职责，让萨普这样神奇的风景，被更多人知晓。以我目前的摄影水准、文字能力和影响力，或许未必足以让萨普广为人知。但我知道，萨普的风景真足以震惊世界。达桑问我，觉着他的家乡如何。我如实对答：“震惊，是世外桃源。我很羡慕你们。我到过一些又美又隐秘的地方，可大多都地形环境恶劣，不适宜人居住。不像萨普，能让你们住在那么平坦的草场上，取水也很方便。就是没有信号哈哈。你们世代住在这里真是福气。”达桑哥笑说：“那你可要告诉你的朋友们，我的家乡有这么美啊。”我本来还有些担忧，外来人是否会打破萨普的宁静。但达桑哥俩的话语打消了我的疑虑。评论我可以开创一条史诗级徒步路线我几乎都无法用语言表达对这些奇景的欣喜，哪知，还有更大惊喜迎接我。达桑看到我手机中存有郭布扎西塔杰十三峰的照片，拿着与哥哥一同端详，然后说：“这好像是‘那若’。”我想起到比如县的那一天，车上的藏族妇女也说郭布扎西塔杰十三峰是那若。看来那若是当地的称呼。我说：“也想过去那若看看，但时间来不及了。”达桑却说：“我们这里有路可以去那若。从山上翻过去。不过现在冬天来了，山路都有积雪，比较危险，去不了了。你要是夏天来，可以走。”我早有预感，郭布扎西塔杰十三峰与萨普神山距离不远。想不到二者之间居然有山路可通。这意味着，此地隐藏着一条绝美的徒步路线。第一天，从寺庙徒步过萨普圣湖。第二天，从萨普圣湖到萨普冰湖。第三天和第四天，从萨普前湖徒步走到郭布扎西塔杰十三峰和双色湖湖畔。第五天，从双色湖畔出山。一条用时五天的徒步路线就成了。我想起在尕朵觉沃转山后，哼哼哥对我的建议：“小简，咱要把中国那些漂亮但不够出名的路线，描述成史诗级的路线。”我意识到，若是有达桑哥俩为我带路，萨普与郭布扎西塔杰十三峰，绝对有潜力成为哼哥口中的“史诗级的路线”。它们默默地静立在比如的山野之中千百万年，不与外人接触，要等多少年，才能等到开创者的前来。那一刻我心里打定主意，会在此后的某一天，重回萨普。萨普的妻子、私生子和萨普的二儿子。三座山峰。收拾完营地。我准备告别。达桑哥开着摩托载我来到进山前的寺庙，并一再抱歉没有时间送我回到羊秀乡。我谢过他的客气与他告别。此后的日子里，达桑兄弟俩还经常用手机拍下萨普照片发我，以弥补我没能看到隐在云中的萨普主峰的遗憾。我不禁想，也许是因为我说了萨普很美，才进一步激起它们对家乡的自豪感，才会如此热诚地发萨普照片给我？评论离开萨普离开萨普，公安查我回羊秀乡，还有28公里，只能希望可以搭车。土路车辆极少，但逢车辆必定伸手拦车。一辆越野车从身后驶来，经过身旁时，并为我停下。车中三个中年男子全都下了车。司机摇下车窗便可以与我对话，何必要下车，而且是三人同时下车？这一举动本该让人心生警惕，可我被可以搭车的喜悦冲昏头脑，还傻乎乎地上前问能否载我一程？司机是个瘦削汉子，他问我从哪里来到哪里去。我只当是寻常问答：“江苏人，来旅行，到萨普神山，现在离开，想去羊秀乡。”一旁另一个微胖的汉子听言甚是开心，拿出手机，说也拍过很多萨普的照片，展示给我看，并问我觉着萨普风景如何。我还没来得及和微胖汉子一侃，司机又追问：“你是怎么知道萨普的，你做什么工作，把你的证件给我看一下。”我这才恍然大悟，原来是要查我。本来的喜悦忽然被浇透了冷水，我不情愿地反问道：“我的模样像是坏人么？凭什么给你看证件。”司机也感到自己言语的不妥，加上了解释：“我们是这里的公安，比如查的严。倒不是觉得你是坏人，只是我们职责在身，不得不老实办事，不能马虎。”他看过我身份证后，又问：“你说你工作是摄影师，有证件么？”我哭笑不得：“工作怎么会有证件？”又盘问几句后，他上了车，我赶忙问他：“查我没什么问题，能载我到羊秀么？”他却对我说：“去羊秀乡就继续朝前走吧，我们不到那里。”结果，车辆竟然掉头而去。我这才恍然大悟。我以为他们是和我同一方向，只是顺便盘问。实际是专程为查我而来。到了羊秀乡后。第二天，我搭上四川司机的卡车，返回比如县城。翻山过垭口时，下了冰雹。下午，乘班车返回那曲地区，起先一段路程过怒江峡谷，一览群山，都是红褐色。我这才意识到，高原的秋天已经到了尾巴。傍晚，到达那曲县城，飘起大雪，又是一个新的意识：高原的冬天已经来临。回拉萨的路上，车窗外，风雪弥漫，原本草色枯黄的草原上被新雪覆盖了大半。那曲草原太过广阔，牧民的住所常常离放牧地很远。有时看到一两个牧民，赶着数百只牦牛，在风雪里艰难跋涉。评论夏季，重回萨普。绝世美景中遇生死。再遇拉萨今年6月底。我再次回到藏区。我在网络上联系了达桑的二哥——尼玛。那是个在内地读大学的大学生，他刚好暑假在家，约好，当我再去萨普，他原意给我当向导。今年6月底。我再次回到藏区。我在网络上联系了达桑的二哥——尼玛。那是个在内地读大学的大学生，他刚好暑假在家，约好，当我再去萨普，他原意给我当向导。到拉萨，夜转大昭寺。去年在西藏连转八大神山的往事，渐渐在脑海中回想。因为下雨，我着了凉。一下耽搁了几天，要出发时就拖到了7月初了。我开始担心，高原的雨季已经来了。我是那么害怕雨。影响人的状态不说，还容易把雪山遮挡住。我怕我又看不到萨普主峰。评论雨季进山，再见去年的公安到那曲就是暴雨，提醒我雨季已经来了。然后走了全城也没找到卖气罐的，意味着食物可能会是大问题。山下的达桑兄弟又联系不上（虽然他家就是没信号的）。这时候，得知西藏旅行达人——西藏假想敌在那曲的死讯。朋友提醒我，小简你一定要注意安全啊。我哇的一下就哭了。去年的时候，去萨普，我就体验过我所有旅行经历中最害怕的一次。那个感觉是因为“未知带来恐惧”。虽然我去过了，它已经不再未知。 可是那种恐惧的感觉却因为我再次靠近它，而重新袭来。以前我最强大的就是心理，经历越多不但没有更勇敢，反而越谨小慎微。出发萨普。一路出奇的顺利，总是能搭到车。我已经到了山下，距离神山只有步行四个小时的路了。去年第一次来，出山时想搭车，便衣藏族公安从车里出来逮住我，查我身份证还不让我上车。这回在大雨中搭车，居然又是去年那个警察！我们相互认了出来！他一脸“这个傻逼怎么今年又来了”的表情。 这回他载我到了山下的桑达寺寺管会。烤着火看电视时，我不禁想着： 我应该是属于那种有神眷顾的孩子~评论桑达寺，超美壁画7月1日早晨。高原的雨季威力如旧。早晨和傍晚必定云雾极厚，飘落雨点。看不见雪山。第一次到桑达寺匆忙，没有进寺看。这回，我不想错过。藏狗成群的苯教寺院，僧人好奇地打量我这个外来者。我进门后，上了楼上。墙上的精美壁画，让我心中一惊。我到过萨普，一眼认出壁画画的就是萨普。这上帝视角，无比震撼。萨普的妻子、萨普、萨普的二儿子、大儿子、女儿、医生等诸多雪山都无比清晰。与现实的场景还原度极高。冰川、普布、寺院、圣湖、冰湖，等等细节都画的极好。我不禁感叹。以我的摄影，我还是觉得，我所拥有的萨普最美的图片，还是这幅壁画。沿土路进山，眺望桑达寺。评论重逢、再见达桑兄弟一家。背上沉重的登山包，我继续出发。路边的河流都来自萨普圣湖，也就是来自萨普的冰川。沿途藏家民居众多。这座雪山是萨普的医生。村子的孩子都好奇地看着我。路上，我正走着。一辆车停下。走下一人。我一看，好熟悉。那不是达桑的哥哥炯贡吗？我一直联系不上他（他们家没有信号），这回看见了，心里一下踏实多了，意味着进山以后的食宿问题有了很妥当的解决。炯贡要我去家里住。我又认识了新朋友——尼玛。尼玛是达桑的三哥，还在内地上大学，也是萨普脚下村子里唯一的大学生。这张图中的中间，就是尼玛。他后来对我帮助极大。评论亦姆！小简有了干女儿到了达桑家里。他们是个大家庭。我在他们家蹭吃蹭喝了好几天。每天都是十来人一起用餐。他们将自己做的各种藏家食品给我，不停给我倒茶。是那样好客。虽然。。。我对那些食物并不是特别吃得惯。。。一个三四岁的小孩，模样清秀却不乏英气和机灵。是个女孩，不会说汉话。名叫“丹增亦姆”。我特别喜欢她。问能不能做干女儿。他们家大哥憨厚一乐，便说可以。于是，小简就有了好可爱的丹增亦姆成干女儿啦~~她的眼眼睛很明亮，很干净~评论绝世美景在消失。冰川比去年少了一半！清晨，仍然浓云密布。虫草季到了尾巴。达桑家各个兄弟都上山去挖虫草了。（那曲地区的虫草是西藏第一，比如县的虫草则是那曲第一。）他们骑摩托带我到萨普圣湖旁。达桑家极其接近萨普。出门的草甸，都软软湿湿。算是片湿地。到达圣湖边。我心下一凉，云雾太厚，最容易露出的雪山是萨普的妻子，连她的山尖都在云中。看来今天只能转湖了。桑达寺是苯教寺庙。萨普却不能说是苯教神山。其实是苯教和藏传佛教共同的神山。达桑家就是信佛教的，于是我便顺时针转湖。远看水平线上突出的白色。就是冰湖中的冰川。上面写了。我认为萨普的冰川是天下第一独特。其冰川有三大亮点。第二大亮点，就是在于，山体冰川落差巨大，宛似高墙。山体冰川落差和规模都很大，小简给取名为“冰川之墙”。萨普的冰川之墙，令我想起四川海螺沟的冰川瀑布，据说那是世界上规模最大的冰川瀑布，宽和高都达到了1000米。萨普冰川的垂落应当也属冰瀑，规模也相当巨大，且待后来人测量了。俯瞰冰湖。对比去年的图片。我要强调的是：今年去看萨普冰湖中的冰川，比去年消融了足有一半！几年之内，冰湖中的冰川可能就会全部消失了。尼玛和达桑也说，冰川渐渐消融。他们说，他们小时候，冰湖里十分之九的面积都有冰川覆盖。而现在，湖水只有十分之一的面积是冰川了。我听闻这消息。万分失落。这世界太不公平了。如此绝世美景居然在消失。我心痛啊。湖水中倒影出雪山——萨普的二儿子。冰湖中的湖水，正通过这几条河流流向萨普圣湖。也就是，冰湖是圣湖的上游。评论爬上小寺庙，发现冰川更密的第二个冰湖转萨普圣湖，到冰湖是一半路。转向另一半路时，山坡上有一个小寺庙。寺庙旁有流水流下山坡。根据我藏区游历的经验，判断，流水的上游很有可能是冰川融水汇成的湖泊。我决定，翻上山坡前去探路。高角度观看圣湖、冰湖，也该很有特点。我越爬越高。圣湖的海拔约为4600。我大概爬到了海拔4800米左右。爬到高处，才发现萨普的妻子（右）脚下有一凹处。我很怀疑那里也藏着一个冰湖。小小寺庙，一般只有一人修行。这个小寺庙，也是归桑达寺管的。本以为到了寺庙就能看到一个冰湖，岂料是处水滩，水滩之后则是碎石坡。我几步一停，气喘吁吁再度向上攀爬。翻上石坡之后，则到了萨普的女儿山峰脚下。果然看到冰川、冰湖。我大为惊奇。此湖面积不大。萨普的女儿脚下的湖泊，湖水中的冰川密集度，比萨普冰湖高得多！密密麻麻。布满了！冰川碎裂湖水中，与山体上的冰川交相辉映，如此奇景，已经极为难得。萨普这里，却一出现就是两个！奇不奇？！！！圣湖水色曼妙变幻评论圣湖水色曼妙变幻下了寺庙，继续转湖。返回达桑家休息。此刻天开始转晴，云雾渐散。几座雪山露出了山尖。圣湖水色变幻一群牦牛在萨普圣湖旁悠闲漫步。圣湖（据说有名叫撒木错）在湖边时水色一般，走到越高处看，水色变幻越美。或碧绿，或青蓝。评论天下第二独特的山峰造型继续转湖，萨普的二儿子终于完全现身。论山峰造型，右侧的主峰萨普虽高，却长相一般。。造型俊美的是萨普的妻子、二儿子和私生子。造型最特别的就是萨普的二儿子。天下有很多山峰，都有角峰，诸如梅里、贡嘎、南迦巴瓦，被人们用上了“三角形”、“金字塔”之类的形容词。可惜，遇上了萨普的二儿子，它们都成了“冒牌”，它们只是“像是”，却并不标准。萨普的二儿子，在特定角度下，是标准的等边三角形。这才敢说是完美的金字塔！可萨普的二儿子，却是是无比标准的三角形，无比完美的金字塔。而且是等腰三角形，特定角度下，它甚至是等边三角形，大自然居然能够创造出如此完美的几何图案！你怎能想象，我看到它第一眼时的感受？当然，在小简眼中，世上山峰，造型最为独特的，还是稻城亚丁的央迈勇神山，它有着挺拔山尖和窈窕柔美的山脊曲线。但除此之外的山峰，无论缅茨姆峰和五冠峰也好、南迦巴瓦峰也好，论山峰造型独特，恐怕都在萨普妻儿之下萨普二子面对我们的那一面，出奇平整，宛如平面。细看，却发现此山肩头桑，数倒密集的平行的竖线。仿佛野兽的抓痕，可谓奇特。不知是冰川的塑造能力还是风力的作用？可令人惊掉下巴的是，标准的三角形，不是一个，而是两个。萨普妻子的私生子，同样也是一个标准的三角形山峰！只是比萨普的二儿子小了很多。远观之时，私生子与二子这两座山峰，几乎是遗传般长得一模一样，只是一大一小。全天下在别的地方都找不到的独特造型，在萨普这里却一出现，就是俩？！造物主是有多偏心！萨普冰川的第三大亮点，在于，冰川好像组成了一个高高的舞台，萨普群峰所有的山峰都是立在这高台之上。这图中，萨普妻子的私生子是三角形。三角形的底座就是冰川高台。远看私生子与萨普二子这两座山峰，几乎遗传般长得极像，好像缩小版。评论第一次看到萨普主峰！等我再回到转湖起点。萨普主峰也清晰可见了。这是我第一眼看到他。他那么高。估计海拔会在6800米以上。圣湖畔。萨普全家福萨普的妻子，一座模样窈窕的神山，山尖曲线有人说像是曲线柔和版的稻城夏诺多吉。离开圣湖不多久开始下雨，回到达桑家。一直等到晚上八点，挖虫草的尼玛等人才陆续回家。约八点半（西藏天黑得晚），群峰出现日照金山。晚上，尼玛拿出他挖虫草时手机拍的萨普群峰。这个角度太高，我不知他们挖虫草爬到了多么高的地方。总之，我所到达的任何一个地方，都没有这个角度高。评论再出发原来萨普冰湖也很大！又一天，达桑家人们又去挖虫草。我打算自己去探路，到高角度去拍摄。原计划可以在湖边露营，拍冰湖雪山和星空。可惜因为雨季天气问题，始终不行。达桑家的孩子们。最右为我的干女儿丹增亦姆。再出发时，乌云像跟着我的步伐似的。我心想，只怕还等不及我到达萨普冰湖，就会开始下雨。这时，遇上了一个当地藏人带着两个在比如工作的汉人前来。藏人说他知道深处还有一个湖泊，我便跟着前往。萨普主峰乌云已经超过了我的脚步，开始下雨。跟着藏人翻上冰湖后的石坡，果然发现一条路迹不太明显的狭窄小路。小路越走越高，我回头再看，那个面积巨大的萨普圣湖，此刻看起来也只是狭窄水湾。而本来看起来面积较小的萨普冰湖，此刻看起来却面积颇大。可谓视角变化。不多会儿我就淋成了落汤鸡。看到了这个小湖。藏人说，晴天来此，这湖的水色也很漂亮，为碧蓝色。因为天气，此刻却看起平平无奇。评论翻雪山、过冰河，探访那若险丧命前文说到。第一回来萨普，达桑就跟我说过，有山路可以通往那若（即郭布扎西塔杰十三峰和双色湖）。这一回来，从萨普穿越到那若，便是我最重要的目的之一。晚上，尼玛跑来跟我说：“小简，我知道你体力不错，可是，路很远，一天之内往返是不可能的。最好的情况，也只能看到两个湖中的一个。十三峰也是看不全的。”“不如这样，我和哥哥帮你背登山包，带你去那若，到了草甸之后，你慢慢向前走，晚上是露营还是借宿老百姓家里都可以。这样可以充分的游览。我和哥哥就返回。你说行么？”尼玛看我面色犹疑，随即加了一句：“你别多想，我可不是赶你哦。我只是觉得，跟我们走要当天往返，你看不全风景。”我说我想一想。过了片刻。尼玛又到我面前，他郑重的说：“不好意思，让你一个人走，我想了想，也是不妥。我们还是一起走吧。明天去那若，路很难，你要做好准备。”我原以为，他们所说的山路，也就是高原徒步路线那样的碎石、涉水、草甸、土坡等路段。我本打算九月底带朋友前往萨普翻山那若。可是尼玛却说，这不可能，他说九月就大雪封山会很危险。我当时表示怀疑，高原的各种山野，大雪封山通常都在十一之后。后来等我真走了这一趟，才知道，我的想当然，他们口中的山路直接翻了一个雪山，那根本就没有路！盛夏七月都积雪颇厚，直接走在冰川之上。何况九月？太难了，常人走不了。我这一趟，经历了玩山以来最艰难危险的一次。至今想起，仍然后怕。达桑说的 不错，夏季的萨普，处处开花。此图的紫花最为常见，黄色的花稍少。此外还有白、粉等多种其他颜色花。评论有多危险简单用几个关键词来说这次探访那若的险况。海拔：最高海拔约5700米。路况：翻雪山+陡峭碎石坡+众多涉水路段天气：高海拔冰雹、低海拔下雨路线长度：一天走四天路徒步时间：几乎无休息，从早晨8点走到晚上10点重要事件：光腿强渡冰川河流我的状态：发烧、体力耗尽、眼前发黑视线模糊、走路踉跄、连续跌倒、被达桑兄弟搀扶多次。这些，足以想象此行的艰难了。评论出发时的高海拔早起后，炯贡开摩托一路越野，来到了极高处。直到摩托车再也开不了了，我们才开始徒步。出发点海拔极高。我一眼远望，那个寺庙之后、萨普女儿脚下的冰川湖泊已经在我视线之下了。高到足以俯瞰萨普冰湖，以及冰湖连接圣湖的河流。仿佛航拍视角。高处俯瞰萨普圣湖，别有一番独特。评论那若沟这一路出发，则是各种雪山和冰川。我把食物和相机都交给了尼玛和炯贡两人，并以自己较快的步伐前进。哪知尼玛说，这已经是他们俩比较慢的速度了。我心下一惊，原来，我自负的体能水平和他们当地人相比，差距要超过我的想象。我只好打消路上休息的念头，并且减少了拍照的次数，以求自己赶上他们。哪里知道，这为后来的困境埋下了伏笔。户外应该有一个准则：不要和强者做队友。因为，你判断风险的标准和别人判断风险的标准，是不一样的。评论所谓山路，竟是直接翻雪山！脚下路迹，只一个小时就消失不见。随着海拔攀升，我越来越喘。脚下再也没有泥土和草甸，只有碎石。碎石之上长者一些白绿色的花。尼玛说，这就是雪莲。尼玛说：“我们夏天常翻山去那若，是去挖虫草。那若的虫草远比萨普这里要多。传说，念青唐古拉山召开神山大会，分配各种宝物和资源。萨普很大方，他说：我要少一点虫草吧。分给别人多一点。”“虽然萨普的虫草稍微少一些，可是，我们都不会去挖雪莲。雪莲也很珍贵。但是挖走就不容易再出了。而虫草挖掉了很容易再长出来。”渐渐出现积雪。红衣是炯贡，蓝衣是尼玛。这时我才明白，为什么尼玛说此路很难，为什么尼玛说此路9月就大雪封山不能行走。这根本就没有足迹！盛夏7月积雪这么厚，我还说带朋友来走，简直可笑。以我的能力，这种雪山路段，我可以勉强应付，但要我再拿出精力去照顾别人，那是万万不能的了。右侧的厚厚积雪，其实雪下是冰川。手机拍的图。这是从最高点下行一段路后。一片冰雪之中，一条冰河。冰川、积雪、河。盛夏时节，居然有那么美的雪景可以看。我和炯贡合影。开始下坡。走下了雪山，又来到碎石坡。炯贡和尼玛到的比我早，边休息边等我。我心想，到了下坡，我的速度应该有所提升。评论到达那若下了雪山之后，就属于那若了。那若是一条山沟。郭布扎西塔杰十三峰以及双色湖，都属于那若。了解我藏区八大神山转山的故事的朋友，应该记得，青海的尕朵觉沃，那特别的样子。尖锐山峰林立宛如枪尖。这见到的第一座山，就是那类似的样子。（手机拍的）冰川极厚的雪山。炯贡到达那若就爬到山上去挖虫草了。尼玛则陪我继续前行，寻找双色湖。尼玛才说，他来那若比较少，他此前也没到达过双色湖，并不知道有多远。我俩前行寻找。一路花海遍地。走到下午两点，看到这座山峰。尼玛说到：“我认得这座山。这就是郭布神山。是萨普的妻子出轨的对象。你看山右边有个缺口，就是萨普生气以后，拿刀砍的他。”这个剧情，的确很希腊神话。我不能确定，尼玛所说的郭布神山，是不是就是郭布扎西塔杰。但我猜测可能不是同一个。下午三点，我们走到这里，还是没有看到白度母湖或绿度母湖。这就是我们最后到达的地方，因为时间来不及，选择了返回。尼玛说：“没想到那么远。要是我俩来走，可以继续往前，晚上找那若的百姓家借宿。可是炯贡说好了还在等我们呢。该回去了。”评论强渡冰河，危险出现按我的计算，以常规的高原的商业队伍组织的徒步活动来算。下了雪山到那若，就是常规高原徒步的一天行程。然后再走到我们所到达的最远处，差不多又是常规高原徒步的一天行程。而我们要往返来回，则相当于一天走了四天路。所以没什么时间休息。但这倒不是难点，我还可以应付。真正的危险，出现在过河。因为要往返，这条河是要过两次的。中午过河时，这河水还不算汹涌。我光着脚过了河，倒也没什么事。可是，等我下午四五点到这条河再过，水就大了。高原的河，都是冰川融水汇聚。这种河未必水深，但一定河水汹涌且冰凉刺骨。冰川中午以后融化的多，所以这种河都是，早晨上午水小，下午晚上水大。此刻水花翻滚、水声轰响。这种河的特点，是水面宽处，水缓水浅，水面窄处，水急水深。尼玛选择从水宽水浅水缓处走过。可是，我来这儿，只有一双鞋，我可不舍得鞋湿，于是决定冒险，光腿光脚过河。因为怕水太凉，又怕光脚踩在水底石子上太疼，我决定从水急水深处过河。真是一个冒险危险的决定。我脱了鞋和袜子，扔到河对岸。把裤子撩高，然后下水。冰凉刺骨啊。我低估了水流的湍急程度，刚下水险些站不稳。我用登山杖深深插入水底，并用另一只手扶上水里的石块，将身体重心降低，以保持我的平衡。因为水凶，我必须用尽全身力气来保持身体平衡，这样，速度就慢了下来，反而在水里待了很长时间。因为水花撞到大腿上就溅起极高，尽管我把裤子撩起很高，裤子还是被溅起的水花打得湿透。好不容易过了河。一坐下，我瞬间感觉自己好像没了力气，有点不想走路了。然后又开始发冷，渐渐演变成发烧。脚底乃是寒气入侵之地。这个决定十分错误。成为今天的转折点，我的状态一下子大打折扣。尼玛则从水宽处走来，他说：“小简，你刚刚真是吓死我了。不愧是登雪山的人，胆子真是大。”我傻笑：“我也后悔了”尼玛穿着鞋从水缓处过河。显然，他是正确的。评论好在有藏家兄弟，否则我会死在山上吧我开始发烧，步速明显慢了下来。我知道刚才光腿过河耗尽了自己的能量。体力透支不是一个可怕的事。如果我独自行走，必定会带帐篷等露营装备，一旦体力透支，我就就地扎营休息，第二天醒来照样生龙活虎。可是，这次，我得跟着尼玛和炯贡两兄弟。不能露营，往前走全是雪山，只有翻过山回萨普一条路。当我见到炯贡，我就已经几步一停了，这时候开始下起冰雹。因为下雨，而且路上涉水路段太多，尽管我是光脚过河，到了这儿，鞋子还是湿透了。但炯贡和尼玛看到我的状态，却并不担心，样子还是轻松的。这倒让我心里踏实。我此刻状态极差，但我心里不慌不乱，这就是不幸中的万幸了。毕竟，我清晰的知道，我身边有两个体能极强并且一定不会放弃我的藏家兄弟。天黑要到9点。我约六点的时候，开始上坡翻雪山。这时候我开始害怕。我状态好的时候，翻下来，还那么劳累，现在体力耗尽，这雪山要翻上去，实在不敢想象我怎么做到？我不记得怎么上去的细节了。只记得，我几步一停，不断长长喘息。走路时常会跌倒。炯贡和尼玛开始有些担心了，说要搀着我上去。他们一人一边搀着我上去的时候，的确速度快，但那样的操作，其实我的身体完全跟不上他们，反而我更加辛苦。我还是决定自己走。尼玛问我，你冷不冷饿不饿，怕不怕冰雹和雨。他们的体能太强了，以至于他们以为问题是饥饿和寒冷，而没想到我的问题是体力耗尽。我开始出现了视线模糊，眼前发黑的情况。这是此生头一回出现眼花的生理现象。我不禁开始担心，不会我的状态实在太差，以至于拖累他们俩也出现危险吧？万一他俩被我拖累，那我就更加没有依靠了。我实在太没有力气了，根本就不想再迈一步。我甚至开始在想，如果我直接跌坐在地上不走了，会怎么样？我不敢深想。那样，我如何过夜？必死无疑啊。天快黑了，以我这样的状态又能怎样应付夜路呢？不敢想。只能继续走。支撑我继续向上爬的，只有三个字：求生欲。我想起来，去年在珠峰东坡行走时，小树姐姐夸我的话，她说我擅长下坡，下坡简直像飞一样。我又想起去年在雨崩，上坡缓行30分钟的路，我跑着下山只用了三分钟的经历。我把全部的希望放在了下坡上。我心里不断暗示自己：老子是下坡王！只要留40分钟，如果我保持善于下坡的能力，我可以用40分钟完成上坡三个半小时的路程！那就可以在天黑前到达目的地了！我就没事了！我不停问兄弟俩还有多久到下坡。终于在八点半的时候到达最高点，可以下坡了。我长舒一口气，感觉得救一般。我果然显示出善于下坡的能力。飞速下山，无论雪坡还是碎石坡，我都只求速度，不求人身体的平衡。透支自己的身体，跑着下山，一时之间，速度竟然不逊色于当地藏人。可惜，并不全是下坡。也有少量的平路和小上坡。我的状态也渐渐恢复到糟糕，即使下坡也不能很快。天色越来越暗。一路涉水路段因为“下午水大”的规律以及下雨的原因，都在此刻变得极其难过。我总是要尼玛和炯贡两人的搀扶，甚至要他们搬石头到水中，我才能继续跨着走过。好不容易，在9点40左右，才看到我们的摩托车。黑夜中，炯贡带着我往家中赶。我几乎是瘫在了摩托车上，靠在炯贡的背上。终于在晚上十点，回到了屋中。尼玛说今天吓坏他了。炯贡却哈哈笑觉得今天有意思。我喝了点热的，奔溃的自己已经说不出话来，就钻进睡袋睡了。第二天我看炯贡和尼玛都起得很晚，我怕他们也因为劳累和雨，而感冒发烧。但结果他俩啥事没有。我不得不感叹，人和人的差距巨大。这是我玩山以来最艰险的一次经历啊。因为衣物鞋子都湿透了。我不得不在尼玛家里等了两天。等到衣物干了些，我觉得是时候离开萨普了。我对他们说：那若对我的吸引力远远不及萨普。萨普的美是天下无双的独特。有机会，秋天或者明年再来。评论尾声。绝世秘境终有为人所知的一天回程我双手合十，对着萨普拜了三拜。感谢他的保佑。达桑的大哥骑摩托载我出山。我又拜访了一下桑达寺。收获已经很大。所以，便是回程。小简说过很多次，崇尚有开创性的人和事。完全没想过在信息爆炸、旅游旺盛的当今年代，还能去发现和挖掘绝世风景。只能说是神佛眷顾。我也犹豫过，把萨普的美丽带给世人去看，打破它的宁静会不会是好事？但是，我跟带我前行的藏族小伙达桑探讨，感受到他对自己家乡景色的自豪，听他表达过希望更多人知道萨普的想法。于是，小简知道了。绝世美景迟早有一天会为人所知。不如，由我来开始这一天。评论实用信息，不算攻略怎么去如果各位要前往萨普。只需在导航软件上，搜索“那曲地区比如县羊秀乡普宗”这一地。到达后可以见到一个苯教寺庙，叫做桑达寺。在桑达寺问人，即可得知前往萨普的路了，距离萨普便只有徒步四个小时（车技好车好的话，也可以开车，约一小时）的路程而已。评论季节建议避开虫草季和雨季。雨季路况不好，河水都又深又汹。且雨季不易看到雪山。虫草季，则容易受到当地人排斥。因为比如的虫草是全西藏最好，当地人要是怀疑你来打虫草主意，就会很麻烦。而且，比如的藏民是很彪悍的。评论怎么去那若千万不要尝试从萨普翻山去那若，太难太危险！建议从白嘎乡的公路过去萨普。评论住宿无人知晓的绝世秘境当然没有住宿。建议自带帐篷。运气好可以借宿藏民家。评论海拔桑达寺海拔约4300米。萨普圣湖海拔约4600米。评论信号过桑达寺不久就完全没有信号。所以，不要问我要当地人的联系方式。没有用的。就算有，我也不给。这是对藏家兄弟的尊重，不轻易透露联系方式给外人！评论路况和路程从比如县到羊秀乡路况算不错了。羊秀乡到普宗桑达寺，路况窄，坑洼较多。路况不好。但通行没有问题。车程一个多小时。桑达寺到萨普，路更窄。要过河（河的深浅根据季节变化）。必须要越野车以及熟练优秀的车技，否则不建议开车去，很容易出问题。评论难度只是从萨普圣湖到萨普冰湖的话，难度不大，简单的高原徒步经验就可以。但如果要深入了解萨普，则需要一定体能和经验了。至于萨普穿越那若，太难太危险，不要尝试。评论</w:t>
      </w:r>
    </w:p>
    <w:p>
      <w:r>
        <w:t>评论：</w:t>
        <w:br/>
        <w:t>1.18年8月底去过一次，已经开始扩路搞开发了，路更是烂得一塌糊涂，离撒木错还有约1～2公里的地方也已有简易游客接待处，并栏杆收费。景还是那么美，被商业侵蚀的心却并不纯了。</w:t>
        <w:br/>
        <w:t>2.谢谢生命的分享</w:t>
        <w:br/>
        <w:t>3.很棒啊</w:t>
        <w:br/>
        <w:t>4.[32个赞]32个赞！为你转身，求上头条！</w:t>
        <w:br/>
        <w:t>5.照片拍的真的很牛掰，超级棒的大片，游记写的更多像散文，期待你的作品印册</w:t>
        <w:br/>
        <w:t>6.攻略很不错啊，照片拍的也特别漂亮，很赞的，给个赞！！！！</w:t>
        <w:br/>
        <w:t>7.这个水的颜色也太好看了吧，好看的有点不真实，很梦幻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