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1.杜鹃花天堂</w:t>
      </w:r>
    </w:p>
    <w:p>
      <w:r>
        <w:t>https://travel.qunar.com/travelbook/note/6809206</w:t>
      </w:r>
    </w:p>
    <w:p>
      <w:r>
        <w:t>来源：去哪儿</w:t>
      </w:r>
    </w:p>
    <w:p>
      <w:r>
        <w:t>发表时间：2017-05-07</w:t>
      </w:r>
    </w:p>
    <w:p>
      <w:r>
        <w:t>天数：1</w:t>
      </w:r>
    </w:p>
    <w:p>
      <w:r>
        <w:t>游玩时间：2017-05-02</w:t>
      </w:r>
    </w:p>
    <w:p>
      <w:r>
        <w:t>人均花费：150 元</w:t>
      </w:r>
    </w:p>
    <w:p>
      <w:r>
        <w:t>和谁：三五好友</w:t>
      </w:r>
    </w:p>
    <w:p>
      <w:r>
        <w:t>玩法：摄影</w:t>
      </w:r>
    </w:p>
    <w:p>
      <w:r>
        <w:t>旅游路线：</w:t>
      </w:r>
    </w:p>
    <w:p>
      <w:r>
        <w:t>正文：</w:t>
        <w:br/>
        <w:t>完美的一天从未想过自己的家乡可以美的如此惊艳，虽然小时候见过杜鹃花，但当时觉得她红得太妖艳，甚是不喜欢。阔别十五年再在龟峰山看到成片的杜鹃花，花开烂漫，心不由得沸腾起来，眼里满是幸福。评论从麻城市步行街坐旅游大巴（25元每人）直达龟峰山风景区售票点，买完门票后继续坐车到爬山地点或缆车起点。可以选择做缆车直接到杜鹃花海然后去龟首，最后爬下山结束游玩；亦可先爬山到龟首再去杜鹃花海，然后坐缆车下山。我此次选择先爬山到龟首，然后去杜鹃花海欣赏花，最后坐缆车下山。建议选择这条线路，毕竟上山容易下山难，而且爬山过程的风景很美，坐缆车下山不仅可以休息也可以欣赏沿途风景。车票景区门票爬山过程中可以见到很多小虫子和松树，空气更是清新的想多吸几口。很可爱的虫，路上很多一碰它就会缩成一团，取名“含羞虫”松树也花开正盛迎五方游客的迎客松很像开屏的孔雀小憩时的随手一拍来的刚刚好，好吃的不行，吃完后元气满满到达龟首，爬上去着手不易来张远景的龟首站在龟首俯瞰一切悬崖峭壁因为迫不及待的想看那一片片的姹紫千红，我们没呆多久就朝着杜鹃花海前进了。去花海的途中基本都是这样木板小道以及迎面而来的杜鹃花达到杜鹃花海入口处花开争艳，毫不吝啬的展现她们的美满眼的姹紫嫣红，满眼的柔情优雅的杜鹃仙子杜鹃王子妩媚的杜鹃王妃随处可见的拍照人，掩藏在花海中甚是美丽不知是花在守护树还是树在陪伴花不愧是杜鹃花王，找了好久才找到，可惜目前还没开开始返程，刚好赶到末班的缆车缆车全程1200米，沿路拍摄的风景从山脚仰望缆车缆车价格最后来几张大师拍摄的龟峰山夜景远眺的杜鹃花海查看全部评论</w:t>
      </w:r>
    </w:p>
    <w:p>
      <w:r>
        <w:t>评论：</w:t>
        <w:br/>
      </w:r>
    </w:p>
    <w:p>
      <w:pPr>
        <w:pStyle w:val="Heading2"/>
      </w:pPr>
      <w:r>
        <w:t>2.享受夏日，到英山撒欢儿！</w:t>
      </w:r>
    </w:p>
    <w:p>
      <w:r>
        <w:t>https://travel.qunar.com/travelbook/note/6834716</w:t>
      </w:r>
    </w:p>
    <w:p>
      <w:r>
        <w:t>来源：去哪儿</w:t>
      </w:r>
    </w:p>
    <w:p>
      <w:r>
        <w:t>发表时间：2017-06-10</w:t>
      </w:r>
    </w:p>
    <w:p>
      <w:r>
        <w:t>天数：2</w:t>
      </w:r>
    </w:p>
    <w:p>
      <w:r>
        <w:t>游玩时间：2017-05-28</w:t>
      </w:r>
    </w:p>
    <w:p>
      <w:r>
        <w:t>人均花费：500 元</w:t>
      </w:r>
    </w:p>
    <w:p>
      <w:r>
        <w:t>和谁：三五好友</w:t>
      </w:r>
    </w:p>
    <w:p>
      <w:r>
        <w:t>玩法：自驾,美食,夏季,短途周末,毕业游,温泉,第一次</w:t>
      </w:r>
    </w:p>
    <w:p>
      <w:r>
        <w:t>旅游路线：</w:t>
      </w:r>
    </w:p>
    <w:p>
      <w:r>
        <w:t>正文：</w:t>
        <w:br/>
        <w:t>前言前言天热了，高温一浪胜过一浪！这时节，最能吸引人的，莫过于一泓碧水。而最好玩、最有趣的，则当属漂流！在青山绿水间，在自然的生态里，在清澈的流水中和朋友们一起与浪共舞，享受激情飞扬的刺激，清凉又畅快。这，绝对是夏季放松的绝好方式，没有之一！每年夏季都会在周末或小假期和朋友们约上几场，今年夏天的处女漂，我们去了离武汉不远的，有着“华中丛林第一漂”的毕升大峡谷漂流。毕升大峡谷漂流位于湖北东北部，鄂皖边陲，大别山南麓，素有“中国好空气、英山森呼吸”之美誉的湖北英山县毕升大峡谷风景区内。它是华中著名的旅游景区，也是“活字印刷术”发明人毕升的故乡。从武汉出发，交通非常之方便，全程高速，自驾两个小时左右可达，武汉很多汽车站也有直达景区的班车。评论旅行攻略毕升大峡谷漂流5分/2篇游记中提到门票¥预订电话：0713-7777710地址：黄冈市英山县毕升大峡谷风景区查看详情毕升大峡谷漂流：位于黄冈市英山县毕升大峡谷风景区，是活字印刷术发明家毕升的故乡。途经七星潭、、私钱洞、水帘洞、八仙桥、神仙渡。这一潭、一月、两洞、一桥、一渡都是神仙境界，在鄂东网全国漂流最佳景点评选中被誉为“华中丛林第一漂”。开放时间：周一到周五：13:30—16:00；周六周日：10:30—16:00（以上仅供参考，具体开放时间以景区当天公告为准）门票：230元 (网上预订价 180元)1.预订门票为毕升大峡谷漂流费用，随到随漂,皮筏漂流，全程约2.5小时，包含漂流救生衣，头盔，船桨，冷水淋浴。2.其他另付费项目：热水淋浴（约10元/人）、景区周转车、漂流人身意外险（保险费用10元/份/天）。3.老人超过55岁（包含），儿童低于12岁（不含），不能参加漂流。4.漂流为水上户外项目，受天气等不可抗力因素影响较大，建议您出行前查看当地天气预报。评论毕升大峡谷漂流自驾线路汉口(武昌)—堤角谌家矶(青山上天兴洲大桥)—武英高速-英山出口左拐红山方向(全程135公里，车程90分钟)—杨柳—雷店—草盘—黄沙河(接待中心)评论友情提醒1、英山毕升大峡谷漂流仅限16岁以上、50岁以下的成人漂流。2、心脏病、高血压、癫痫痴、痴呆症、骨质疏松症等患者谢绝漂流、酒后者、孕妇谢绝漂流。3、出发前应多带套衣裤，穿胶(球)鞋漂流。4、最好不带眼镜，以免碰伤鼻梁，确需戴者须用橡皮筋绑好。5、漂流时请勿携带贵重物品，容易掉落水中。6、漂流为高风险项目，出发前购买旅游意外险。评论四季花海.中华情园开放时间：9:00-17:00门票：80元 （网上预订价：68元）特惠政策：身高1.2米以下儿童、70周岁以上老人免票。评论关于行程行程DAY1：武汉--- 英山毕升大峡谷漂流 --- 洪广毕升温泉酒店DAY2：四季花海.中华情园 --- 四季花海青春驿站评论DAY1：毕升大峡谷漂流毕升漂流十周年庆开幕式抵达毕升大峡谷漂流风景区的当天，正好赶上景区首日开漂，同时正在举办的毕升漂流10周年庆暨同程验客大赛开幕式，现场热闹又精彩……原来毕升大峡谷漂流都有十年了，设施什么的维护的真不错，一切看着都很新。这是毕升漂流的吉祥物，有点可爱，还有点萌，是吧？开幕式上有各种特色表演。同行的小伙伴说，这个走台的姑娘和湖南卫视的当红主持人李莎旻子很像。现场节目有精彩的歌舞，有酷炫的走秀惹人注目的是比基尼美女一出现，嗨翻全场。领导们一起点亮启动球，同程验客大赛活动和毕升开漂就正式开启了～评论毕升漂流初体验开幕活动结束后，就去体验了惊险、刺激、安全、落差最大的英山毕升大峡谷漂流。英山毕升大峡谷漂流，被漂流爱好者称为勇士漂。这里最具特色的就是漂流中的大落差所带来的乐趣。它全程有7.8公里长的漂流河道，总落差达288米，其中48个3米、9个9米，2个15米，1个30米的连续落差将不断地挑战您的心理极限，全程漂流时间约两个半小时左右。除了刺激，这里也有风平浪静、清澈见底的浅滩，让您在享受激情漂流的同时，享受安宁、恬静的乐趣。买好门票，穿好救生衣，戴上头盔，领取船浆，舒展下身体就可以正式开漂了。友情提醒下喜欢漂流的朋友，开漂前一定要认真看完《漂流安全须知》，随手携带的贵重物品，手机，相机等电子产品提前寄存好，千万不要带上船，以免掉落水中。起漂点。天很蓝，水很绿，毕升大峡谷是一个宽阔的水库，橡皮舟一下水，就一往无前地冲向前。待你调整好方向，还没反应过来，一个下冲的陡坡就给你第一个惊喜。小艇行进在蜿蜒河道中，河水两岸景致也在行进中不断变化着，让人目不暇接：林荫幽深，绿荫沉凝，凉风拂肌，叫人酷暑忘忧、乐不思蜀。瀑布急流处，能飞艇冲浪；静水中，能柔情轻漾，品味山水闲情的浪漫情调。整个漂流过程中水势猛时，溅起团团浪花，拽着小艇一会儿往左、一会儿往右。水流湍急时只能任其碰撞，却无从躲避；搁浅动弹不得时，只用一个华丽转身，就能自行掉头突出重围，又被卷入另一股劲流，如同冰上速滑，瞬间飘向远方，一路畅通无阻。其实在玩乐间，也能顺便感悟下人生智慧。受阻时，只须用船浆借助小艇撞击河岸那一瞬的力量，将其顶开--旋转--转向时，就飘向新的起点，这一套完美的动作，就像配合默契的双人华尔兹，此时，不由得感慨，人生就像漂流，当水流具有最强动力时，顺其自然是最明智的选择。一路惊险刺激，时间过得好快，不知不觉两个小时就漂到了终点，同行的小伙伴玩嗨了，约定好了下次再来。评论夜宿洪广毕升温泉酒店洪广毕升温泉酒店漂流结束后，入住英山洪广毕升温泉酒店。英山县也是著名的温泉之乡，自古就有“不让滇南第一汤”之称，因其数量多、分布巧、水质优而闻名。洪广毕升温泉酒店就座落在英山县温泉镇，以自然生态园林与优质温泉资源结合原地貌依山而建，是集温泉沐浴、休 闲保健、生态旅游于一体的温泉度假休闲酒店。酒店拥有各类型客房及风景各异的别墅，设有露天温泉泡池区、SPA理疗区、可容纳800人的无柱会议中心、餐饮、康体保健、KTV娱乐、特色商业街区一应俱全。酒店大堂，典雅大气。房间宽敞舒适，一应俱全。放下行李，我们一行就去酒店周边溜达了一圈。酒店得天独厚的优势，温泉泉眼就在里面，这次得好好泡一次。豪华典雅的后山别墅，独立的露台，室内温泉泡池及棋牌室，设施齐全，品质奢华。浪漫的山顶小木屋，设有独立的露天温泉泡池，从设计到装饰，每个细节无不显示着设计者的用心。从炫彩的溶洞部落就可穿行室内和室外温泉区了。室内温泉区室外温泉区在外面玩了一天，晚上在来找一处温泉好好泡泡，消除疲劳是最好不过了。酒店还有亲子戏水池，甚至专门设立了儿童滑道及花样繁多的游乐设施，带小盆友玩的也尽可放心，大人小孩都能玩得很嗨。评论舌尖上的诱惑特色美食晚餐也是在洪广毕升温泉酒店解决的。这样的餐厅风格，朋友小聚合适，各种大小工作会餐应该也很适用。菜品比预想中要好。不管是品相，还是口感，都超过预期。红烧肉糯而不肥，颜色更是红亮亮的很好看。本地辣椒炒的农家土猪肉，香的咧山野中的小竹笋也是我的大爱。再来是番茄鱼，鱼片嫩，汤汁鲜。特别说一下这个饼。模样看着没什么特别，这是当地非常代表性的特色美食：毕升饼。外表是柔软的面皮，里面的馅料是猪肉＋葱姜等调制的。皮薄馅厚，颜色金黄，咬一口，香气四溢。老乡们说：面团肉馅各新鲜，细火油煎口味绵。相传毕升欣美味，店家农舍觉香馋。评论DAY2：四季花海·中华情园四季花海·中华情园第二天，特意给今年4月才正式开园的英山四季花海留了一天时间。这是个以赏花之旅为特色的综合型度假区。它坐落在英山七星拱月之地，毗邻风光旖旎的白莲河畔，以浪漫花海、旅游观光、休闲度假、生态产业4大特色为核心。和很多新开发的景区不同的是，四季花海把原始生态和自然美景做了很好的溶合。除了景观外，这里也能将吃、住、行、游玩、购物等等需求完全满足。一年四季，不管什么时间到花海，都是满眼满外花的海洋。这些花或养在温室，或散布在山野田间，绿树林旁，一丛丛，一片片，争相斗艳，好不热闹。密集的花草树木，一眼望去不着边际。有风吹过时，花浪起伏摇摆，空气里飘荡的都是各种温馨的花香。三角梅开得正艳着呢！花海里开放的儿童乐园也是在一片绿色的海洋中各种娱乐设施，一边玩一边呼吸清新的毕升空气。大人们的玩乐，有靶场有疯狂的花海卡丁车。一路，花香伴着笑声，所有的一切在这艳丽丛中，都被映初得静谧，柔情。评论四季花海青春驿站四季花海青春驿站听说四季花海青春驿站的客房是由集装箱改造成的，很有特色。就因如此，我们特意多留了一晚，就为了亲身体验那份特别。那些集装箱创意客房，外观是简约的现代风。主色调是红蓝绿，高低错落的组合排列在一起，远远看上去，就像是一堆彩色积木散落在丛林中。客房是简约时尚风，颜色也是炫彩系。缤纷却不繁杂，简单却不单调。所有用品一应俱全，格调也足够高。除了集装箱客房，这里也可以选择在帐篷里露营，晚上看看月亮，数数星星，捉捉萤火虫，真真正正的零距离感受自然。特别说一声，驿站会不定期举办各种篝火晚会等等，和一群大南海北的朋友一起围着篝火唱歌跳舞的那份热闹，希望你能有幸赶上。评论【关于作者】微博:@江涛视觉微信公众号:zmsgzlxQQ公众号:2583958431想遇到和我一样喜欢旅行和摄影的你，请关注我吧。。。评论</w:t>
      </w:r>
    </w:p>
    <w:p>
      <w:r>
        <w:t>评论：</w:t>
        <w:br/>
      </w:r>
    </w:p>
    <w:p>
      <w:pPr>
        <w:pStyle w:val="Heading2"/>
      </w:pPr>
      <w:r>
        <w:t>3.#cheche漂流记#避世天外，乐活今夏</w:t>
      </w:r>
    </w:p>
    <w:p>
      <w:r>
        <w:t>https://travel.qunar.com/travelbook/note/6835359</w:t>
      </w:r>
    </w:p>
    <w:p>
      <w:r>
        <w:t>来源：去哪儿</w:t>
      </w:r>
    </w:p>
    <w:p>
      <w:r>
        <w:t>发表时间：2017-06-11</w:t>
      </w:r>
    </w:p>
    <w:p>
      <w:r>
        <w:t>天数：2</w:t>
      </w:r>
    </w:p>
    <w:p>
      <w:r>
        <w:t>游玩时间：2017-06-01</w:t>
      </w:r>
    </w:p>
    <w:p>
      <w:r>
        <w:t>人均花费：600 元</w:t>
      </w:r>
    </w:p>
    <w:p>
      <w:r>
        <w:t>和谁：三五好友</w:t>
      </w:r>
    </w:p>
    <w:p>
      <w:r>
        <w:t>玩法：摄影,短途周末,温泉,探险</w:t>
      </w:r>
    </w:p>
    <w:p>
      <w:r>
        <w:t>旅游路线：</w:t>
      </w:r>
    </w:p>
    <w:p>
      <w:r>
        <w:t>正文：</w:t>
        <w:br/>
        <w:t>旅行手账黄冈毕升漂流︱闯刺激水道，享静谧水光四季花海︱听耳语蝉鸣，赏浪漫花海温泉小镇︱宿五星酒店，泡舒适热汤这个初夏，逃离闷热的江城，避世天外，乐活一下。—————————分—————————————割———————————线—————————先奉上#cheche漂流记#的旅行手账，里面包括景点、交通、食宿的攻略，以及各种碎碎念，希望你由此开启一个愉快的阅读模式~评论漂流，是一种人生常态毕升大峡谷漂流2篇游记中提到门票¥预订电话：0713-7777710地址：黄冈市英山县毕升大峡谷风景区查看详情哥伦布四次横渡大西洋，带着荣光与鲜血踏上新大陆。鲁滨逊在孤岛求生，猎野味为食，以天地为室。少年PI与孟加拉虎227天的海上漂流之旅，比弹尽粮绝更可怕的是内心的孤独无助。……因为读了点儿书，而又没读太多的书，所以就这样一概而论把“漂流”=“冒险”=“不寻常”。直到有一天，我开始去真正走入未知的世界。才明白，漂流，不过是一种人生常态。我们每个人都是一艘船，我们的一生都漂在无法预知的海域。尽管曾无数次设定好方向，却又一次次被突如其来的暴风骤雨卷入看不见的漩涡。漂吧，既然不是所有的事情都可以按部就班。漂吧，既然我们的征途是星辰和大海。漂吧，既然漂流是一种人生常态。评论预告片黄冈【毕升大峡谷漂流】波涛起伏时无限惊险刺激，高歌击浆、搏浪飞舟。风平浪静处无限醉人风光，茂林修竹、参差错落。【四季花海中华情园】听耳语蝉鸣，赏浪漫花海【英山温泉】春日洗浴、升阳固脱。夏日浴泉，暑温可祛。秋日泡泉，肺润肠蠕。冬日洗池，丹田温灼。【英山美食】来英山，也可以来一次舌尖之旅。雪花粑、竹竿挂面、野猪肉、野鸡肉，还有“毕升饼”，既有野味，又有专属的地方小吃。评论英山印象英山英山县，隶属于湖北省黄冈市，大别山南麓，是鄂豫皖三省边境的腹地中心。英山是毕昇故里，古为皋陶部落、英布封疆之地，是中国茶叶之乡、丝绸之乡、药材之乡，也是华中地区著名的旅游胜地。除了这些百度来的信息，说说我自己的感受。第一个关键词——避世。离武汉近3小时的车程，沿途经过一望无际的稻田、屋舍俨然的村落，越走越僻静、越走越清凉。没有城市的人声鼎沸、没有旅游团的摩肩接踵，只有大别山山麓下流水潺潺的静谧时光。第二个关键词——毕升。上世纪90年代初，人们在英山发现了毕升的墓碑。毕升虽不是英山人，却留在了英山，能够让安土重迁的中国人没有选择落叶归根，大概是因为英山太过淳朴、美丽吧。英山给了毕升一片热土，毕升留给了英山人忠厚肯干的匠人精神。评论实用攻略黄冈A、飞机距离英山最近的机场是武汉天河机场，到达机场后，可乘坐机场大巴到【武昌傅家坡汽车站】下车，在傅家坡汽车站乘车至【英山客运站】。B、火车武汉有三个火车站，分别为武汉站、武昌站、汉口站。在武汉站可以步行前往【杨春湖客运站】，乘车至【英山客运站】。在武昌站可以步行前往【金家墩客运站】，乘车至【英山客运站】。在汉口站可以步行前往【武汉宏基客运站】，乘车至【英山客运站】。C、汽车在武汉【傅家坡汽车站】【杨春湖客运站】【金家墩客运站】【宏基客运站】出英山客运站后右转，步行50米，乘坐1路公交车至红山加油站站下车，过马路步行10分钟可到【英山洪广毕升温泉酒店】，或乘坐出租车约10分钟，15元。D、自驾武汉到英山约140km，黄冈到英山约120km，鄂州到英山约130km，黄石到英山约110km，孝感到英山约200km。【毕升大峡谷漂流】门票：230元开放时间：周一到周五：13:30—16:00；周六周日：10:30—16:00建议游玩时间：半天-1天交通：A、武汉：武英高速(杨柳收费站)-草盘镇(国家2级旅游公路)-毕升大峡谷漂流B、黄冈：大广高速-武英高速(杨柳收费站)-草盘镇(国家2级旅游公路)-毕升大峡谷C、鄂州：明珠大道-大广高速-武英高速(杨柳收费站)-草盘镇(国家2级旅游公路)-毕升大峡谷D、黄石：大广高速-武英高速(杨柳收费站)-草盘镇(国家2级旅游公路)-毕升大峡谷E、孝感：福银高速-武汉绕城高速-武英高速(杨柳收费站)-草盘镇(国家2级旅游公路)-毕升大峡谷漂流注意事项:A、带一套干净的衣服，以备漂流完更换，漂流时最好穿凉鞋，不能赤脚、也不能穿拖鞋。B、不要带相机,如果带手机要装在防水袋里挂在脖子上。C、上船前穿好救生衣,戴好安全帽。漂流过程中不要下船,更不要去游泳,河里有许多暗石。D、若遇翻船,不要慌张,因为穿有救生衣,而且会有工作人员救援。景区服务：A、占河服务区（起点）：离漂流起点只需步行50米，服务区内漂流艇、救生衣有专人按秩序逐一发放。服务区内有餐厅、更衣室等。B、国河服务区（中间）：既是第一段勇士漂流的终点，又是第二段逍遥漂的起点。服务区内有公共卫生间、冲凉房、休息室等。C、黄沙河服务区（终点）：服务区离大马路只有5米，交通方便。服务区内有公共卫生间，更衣室、冲凉房、购物长廊等。【四季花海中华情园】门票：80元开放时间：9:00-17:00建议游玩时间：2-3小时交通：湖北省黄冈英山县四季花海（九龙口大桥）：S5武英高速至英山 - 下高速5KM- 四季花海游客服务中心。【其他周边景点推荐】桃花冲风景区、天堂寨风景区、薄刀峰风景区、三角山等【美食推荐】英山不仅有秀丽的景色、清新的空气、天然的温泉、惊险刺激的漂流，更有诱人的美食。雪花粑、竹竿挂面、野猪肉、野鸡肉，还有“毕升饼”，既有野味，又有专属的地方小吃。来英山，也可以来一次舌尖之旅。【住宿推荐】A、英山洪广毕升温泉酒店度假村式的温泉主题高档酒店，吃住娱一应俱全。各种价位、各种风格的房型可满足不同人群的需求，是休闲度假旅居地的首选。【住宿推荐】B、四季花海青春驿站富有青春气息的创意集装箱客房，外观多彩亮丽、内置温馨精致，拉开窗帘，透过巨大的落地窗，花海尽收眼底，与山林共同呼吸。评论闯刺激水道，享静谧水光毕升大峡谷漂流4分/2篇游记中提到门票¥预订电话：0713-7777710地址：黄冈市英山县毕升大峡谷风景区查看详情漂流，是不少户外爱好者夏日出行的首选。除了清凉、刺激这种在游泳馆、海世界也能实现的目标之外，漂流吸引人的，在于享受清凉和刺激的同时，也能亲近这个世界。所以，对于一律靠人工而造的漂流，我都嗤之以鼻。没办法，在我看来，漂流就和人的天赋一样，与生俱来的最珍贵。毕升漂流就是凭借着得天独厚的地理优势而在华中地区独树一帜，7.6公里长的漂流河道，总落差达288米，怪不得人称为“勇士漂”。体验当天，赶上了毕升漂流十周年+2017漂流季开幕的双重庆典，所以在清凉之前先跟我的镜头一起去看看比基尼美女吧。如果没有看够比基尼，可以亲自去毕升漂流，景区时常会有福利赠送，比如冰雪女神持枪沪漂啦，性感比基尼秀啦等等。穿好救生衣、安全帽，不可赤脚，寄存好手机、相机，一切准备就绪后就准备“湿身”吧！既然来体验漂流，就别穿什么雨披了，穿什么都是浮云，去大度接受此刻的清凉吧！起漂处宽阔、平静，像一面大湖，正当我漫不经心时，毫无防备就迎来了第一个急流。平静到此为止，之后的旅程我都是在“啊啊啊啊”中度过！作为一个对“翻船”重度恐惧的旱鸭子选手，这趟漂流分分钟都在挑战我的心理极限。本来一起出发说好做彼此天使的小伙伴们，也在某个急流后被浪拍得无影无踪。查看全部评论听耳语蝉鸣，赏浪漫花海英山四季花海景区3分/1篇游记中提到门票¥预订开放时间：09:00～17:00开放；电话：0713-7770888地址：黄冈市英山县温泉镇两河口大桥四季花海游客中心查看详情体验过刺激的毕升漂流后，踏着暮色来到宁静美丽的四季花海景区。从毕升漂流到四季花海，从惊险刺激到花香扑鼻，不仅是身体上的放松，更像是一场抚慰心灵的旅行。不一样的花海，不一样的魅力。这个原始生态与自然美学相匹配、原汁乡味与时尚元素相融汇的旅居地，坐拥七星拱月之地，毗邻风光旖旎的白莲河畔，四季赏花和花海温泉是景区的两大特色。四季花海是一个很年轻的景区，4月份才开园。走在景区中，也随处可以感受到年轻的活力。青春驿站、薰衣草庄园卡丁车、花海露营……入住的酒店也很有特色，外观是彩色的创意集装箱，独栋散落在景区的花海中。内置温馨而精致，拉开窗帘，透过巨大的落地窗，花海尽收眼底，与山林共同呼吸。晨起，和小伙伴们一起吃过早餐后，悠闲地开启一场赏花之旅。蝶恋花展览馆里有上百种花卉正在展出，有些不应季的花儿在精心培育下也盛放着动人的身姿。除了三角梅、百合、月季、海棠、山茶花等，更多是我叫不上名儿来的花。五颜六色的花儿摇曳在我的视线中，止不住地按下快门记录她们此刻的光芒。我一直很钦佩爱花、养花的人，花无语言，也不会像小猫小狗可以时常和主人互动，这么枯燥又需要耐心的工作，能做好多不容易啊。比如我的母亲，在公寓楼小小的阳台上，也要摆满各种花草。每天挪挪这盆，剪剪那盆，让这些小东西像人一样认真晒太阳、认真喝水、认真生长。熏衣草花海是四季花海最美的地方。在欧洲，薰衣草似乎与爱情天然相关，大量的爱情传说或民间习俗都涉及到薰衣草，《薰衣草代表真爱》是伊丽莎白时代最具代表性的抒情诗。受此影响，即便熏衣草漂洋过海，来到了中国，我们依然把它和浪漫画上了等号。趁阳光明媚，租一辆卡丁车，开在浪漫的熏衣草紫色花海中，闻闻风中的花香吧。景区的一期工程已经完成，同时二期工程在建中，相信过一两年后的四季花海将会更美、更盛大，届时景区也将贯穿汉唐古韵、欧式风格、大别山风情三种风格，成为英山旅游的一张新名片。Tips门票：80元开放时间：9:00-17:00建议游玩时间：2-3小时交通：湖北省黄冈英山县四季花海（九龙口大桥）：S5武英高速至英山 - 下高速5KM- 四季花海游客服务中心。评论宿五星酒店，泡舒适热汤英山洪广毕升温泉酒店4分/1篇游记中提到¥0起预订电话：0713-7115999地址：英山温泉北路特一号简介：英山洪广毕昇温泉酒店坐落于全国优质温泉资源地——湖北省黄冈市英山县温泉镇温泉北路，近温泉镇政府；英山温泉自古就有“不让滇南第一汤”之称。自古以来因其温泉数量之多、分布之巧、水质之优，被誉为“温泉之乡”查看详情苏东坡有诗云：“汤泉吐艳镜光开，白水飞虹带雨来。”明代旅行家徐霞客的《温泉》诗曰：“一了相思愿，钱唤水多情；腾腾临浴日，蒸蒸热浪生。浑身爽如酥，怯病妙如神；不慕天池鸟，甘做温泉人。”闲来品赏温泉诗，不仅让人有读诗生趣的感受，也从中感悟到温泉养生的道理。春日洗浴、升阳固脱。夏日浴泉，暑温可祛。秋日泡泉，肺润肠蠕。冬日洗池，丹田温灼。当然，无论何时何地，泡泡温泉，在这水气蒸腾氤氲中洗涤爽身，都是如梦如幻，欲醉欲仙，妙不可言的。即便不至诗人墨客的“解衣浴罢仍留连”，也足有“浴罢恍若肌骨换”之感吧。英山温泉数量多、分布巧、水质优，有着“不让滇南第一汤”的美誉，这份上天赠与的宝贵礼物，是英山百姓最骄傲的财富。依英山温泉泉眼而建的洪广毕升酒店，是一家以温泉为主题的高档度假村酒店。度假村依山而建、自然生态，即便长住一段时间，哪也不去，你也不会觉得无聊。度假村本身就风景宜人，漫步其中，仿佛置身于天然氧吧。穿过酒店的楼廊，可以直接到达温泉区，分为室内和室外两部分。部分高档的客房带有私人温泉池，土豪请随意。除了温泉汤池，还配备了泳池、桑拿室、娱乐区等。卸下平日繁重的工作压力，沐日浴月，享受一份由心而发的惬意吧。度假村虽然地处僻静的英山温泉小镇，但品质和服务丝毫不亚于城市内的豪华酒店。规模宏大的度假村内，设有着丰富的房型，既有标准化的客房、僻静的独栋别墅，还有独具特色的山顶小木屋。柔软的地毯、舒适的大床，典雅精致的设计，每一处都充分为旅人的舒适性考虑。站在阳台上，深呼吸，感受到来自山林的清新空气。开阔的视野，可将半个度假村的迷人风光尽收眼底。在这里，甚至会忍不住怀疑，原来这个世界可以如此宁静？评论后会有期黄冈车窗外是飞速移动着的风景，脑海里是无法忘怀的画面。在毕升峡谷闯刺激水道，享静谧水光；在中华情园听耳语蝉鸣，赏浪漫花海；在温泉小镇宿五星酒店，泡舒适热汤……谁说只有去名山大川才有意义，旅行中能够得到小确幸才最难能可贵啊！今夏，你愿意和我一起漂吗？评论</w:t>
      </w:r>
    </w:p>
    <w:p>
      <w:r>
        <w:t>评论：</w:t>
        <w:br/>
      </w:r>
    </w:p>
    <w:p>
      <w:pPr>
        <w:pStyle w:val="Heading2"/>
      </w:pPr>
      <w:r>
        <w:t>4.流火的七月,我在这离武汉三小时车程之地差点冻感冒了</w:t>
      </w:r>
    </w:p>
    <w:p>
      <w:r>
        <w:t>https://travel.qunar.com/travelbook/note/6842470</w:t>
      </w:r>
    </w:p>
    <w:p>
      <w:r>
        <w:t>来源：去哪儿</w:t>
      </w:r>
    </w:p>
    <w:p>
      <w:r>
        <w:t>发表时间：2017-06-20</w:t>
      </w:r>
    </w:p>
    <w:p>
      <w:r>
        <w:t>天数：2</w:t>
      </w:r>
    </w:p>
    <w:p>
      <w:r>
        <w:t>游玩时间：2017-07-07</w:t>
      </w:r>
    </w:p>
    <w:p>
      <w:r>
        <w:t>人均花费：</w:t>
      </w:r>
    </w:p>
    <w:p>
      <w:r>
        <w:t>和谁：三五好友</w:t>
      </w:r>
    </w:p>
    <w:p>
      <w:r>
        <w:t>玩法：短途周末,温泉</w:t>
      </w:r>
    </w:p>
    <w:p>
      <w:r>
        <w:t>旅游路线：</w:t>
      </w:r>
    </w:p>
    <w:p>
      <w:r>
        <w:t>正文：</w:t>
        <w:br/>
        <w:t>前言鹤皋古街一年前，一个流火七月的夏夜，一群爱好旅游的朋友相约在罗田鹤皋古街的圆梦湖边就着烤串，痛饮啤酒把酒言欢，畅聊摄影技术技巧和旅途中的趣人趣事，还嫌不够尽兴，又在凌晨时分的星空下，点燃带来的钢丝棉拍摄起光绘。分别后，大家忙于各自的工作生活，再没能像那个夜晚般尽情尽兴。因缘巧合，一年后，仍然是这流火的七月，乘着第四届罗田薄刀峰避暑养生吊锅节开幕式暨夜游圆梦谷启动仪式的东风，大家再次欢聚于巍巍大别山五大景区之一的薄刀峰。在山野凉风中斟满杯中的酒，大家共叙别后种种，正是----依山畔水浮凉意，人生有味享清欢。 ​因着工作的原因出发晚，晚上10点半才上得山来。没能赶上晚7点-10点的梦幻峡谷夜游的活动，所谓人以群分，不失幸运的在朋友圈见证了这圆梦湖边的璀璨灯火之夜，真可谓烂漫的波涛，欢乐的海洋，各色造型奇特绚丽多彩的实景灯光，浪漫又梦幻，身处其中的朋友们直若仙子下凡尘。习习微凉的夜风中喝完酒，一干人等再次来到圆梦湖畔，点起礼花，燃起仙女棒，在这仲夏凌晨两点钟的“新年快乐”欢呼声中，许下来年此地再聚的愿望。 ​@AA青蛙王子 和@嘉鱼夏鱼 (不要问我发生了什么,我喝多了,不记得他们为什么发展成这样)烟花摇动中，大家齐呼“新年快乐”去年七月，@由_于 出镜评论第1天两张床，一个郎早上8点余，在大别山度假酒店软硬适中的大床上自然醒来，纱窗外是一片柔和的白，推开窗子，清新的空气涌入房间，顿觉精神为之一振。洗漱完毕后去一楼餐厅用过丰富的自选早餐，走出酒店，外面的偌大的停车场已经被前来度假的私家车占满车位。是啊，炎炎夏日平均温度仅为19.2摄氏度的薄刀峰，与繁华匆忙的武汉不仅只有相距3小时的车程，还有相差近20摄氏度的凉爽-----武汉夏日温度平均可是在38摄氏度，有什么理由能阻止追寻清凉的人趋之若鹜？上午十点多，前来体验吊锅的游客已经熙熙攘攘了。服务员提着食材丰富的各类吊锅在人群中穿梭为食客们上菜。迎宾的爷迎宾的夫人玩得好还要吃得好等待品尝美食的老饕和小饕巨大的吊锅王十一点，终于轮到领导上舞台为吊锅节的启动致辞剪裁，然后就是精彩的节目表演和饕餮们的美食时刻了。清丽可人的礼仪小姐身材诱人的主持我们不喜欢听他讲话的领导盼了好久的剪彩预示着礼成的同时，吹响了饕餮大餐的号角各色不同款式的吊锅吊锅作为罗田传统经典的特色美食，果然名不虚传。木炭火上，各类食材在铸铁锅里层层叠叠，加热的过程中更是相互融合吸收。舞台上，精彩的歌舞、魔术、小丑和二人转轮番上演，台下吊锅香气弥漫让人食指大动。一锅又一锅川剧变脸别说孩子，连成年人都被这个魔术小丑吸引住了为大家准备饭后水果的师傅这雕工也是绝了酒足饭饱之后，时间尚早，大家又兴致勃勃的相约薄刀峰锡锅顶。顺着青石台阶蜿蜒而上，一路经象拔石、观云台、仙人镜、南天门至美人松，再过元宝石，锡锅顶终于在望。又十数分钟时间，海拔1215米的这块巨大白色圆形花岗石------锡锅顶终于被大家踩在脚下。 ​此处应该@装瓶子的萤火虫 @艾米兔-云雾散开的一瞬间山巅云雾弥漫，风起处，五星红旗猎猎作响。七月的盛夏，竟有有寒气逼人之感。不远处的仙人洞仿若云中仙境空中楼台，若隐若现。举目远眺，白茫茫一片大雾，间或被大风吹散一时，山脚下心形的圆梦湖就像半掩面的含羞处子在环保的度假酒店中露出些微面容，与去年艳阳高照的明艳景色决然不同。同行的一位朋友走出仙人洞为这一年一聚喝声彩@蔚蓝的白日梦 和来自蒙古的汉子@由_于去年的七月评论罗田三里畈温泉门票¥预订门票价格：成人票189开放时间：09:00—24:00电话：0713-5103333地址：黄冈市罗田县三里畈镇桥头湾村查看详情待不多时，大伙儿已纷纷受不住这寒气要求下山了，一路无话。下得山来，还嫌未够尽兴，又相约驱车前往离此仅一个小时车程的三里畈温泉放松因爬山而紧张的肌肉。由来大家都只知道冬天泡汤的舒适，少有人明白夏日泡汤的畅快。相较于冬泡，夏泡不但可以消暑降火，更有效的排除体内湿气毒素促进睡眠，更能舒经活络养生保健。三里畈这处温泉度假村，有着得天独厚的地热资源，是罗田少有的高温地下热泉。常年吸引众多温泉爱好者前往泡汤。到达温泉度假区，吃过晚饭稍作休息，大家迫不及待换好泳装进入温泉池。 在不同的泉池中轮番体验，一处处灌木丛把这五口泉井一百多亩用地分割成数十个大小不等风格各异的泉池，七彩夜灯中，泉水热气氤氲蒸腾，泉池中人影憧憧，欢声笑语中夹杂着小孩子嬉水时的童声。这个自在轻松又惬意的周末啊……​​​​评论</w:t>
      </w:r>
    </w:p>
    <w:p>
      <w:r>
        <w:t>评论：</w:t>
        <w:br/>
      </w:r>
    </w:p>
    <w:p>
      <w:pPr>
        <w:pStyle w:val="Heading2"/>
      </w:pPr>
      <w:r>
        <w:t>5.九资河--秋日的私语</w:t>
      </w:r>
    </w:p>
    <w:p>
      <w:r>
        <w:t>https://travel.qunar.com/travelbook/note/6945195</w:t>
      </w:r>
    </w:p>
    <w:p>
      <w:r>
        <w:t>来源：去哪儿</w:t>
      </w:r>
    </w:p>
    <w:p>
      <w:r>
        <w:t>发表时间：2017-11-15</w:t>
      </w:r>
    </w:p>
    <w:p>
      <w:r>
        <w:t>天数：2</w:t>
      </w:r>
    </w:p>
    <w:p>
      <w:r>
        <w:t>游玩时间：2017-11-15</w:t>
      </w:r>
    </w:p>
    <w:p>
      <w:r>
        <w:t>人均花费：200 元</w:t>
      </w:r>
    </w:p>
    <w:p>
      <w:r>
        <w:t>和谁：三五好友</w:t>
      </w:r>
    </w:p>
    <w:p>
      <w:r>
        <w:t>玩法：自驾,赏枫,赏秋</w:t>
      </w:r>
    </w:p>
    <w:p>
      <w:r>
        <w:t>旅游路线：</w:t>
      </w:r>
    </w:p>
    <w:p>
      <w:r>
        <w:t>正文：</w:t>
        <w:br/>
        <w:t>前言秋天的故事罗田九资河镇位于罗田县的北部山区，鄂皖两省三县交界处，周围环绕着大别山国家森林公园、大别山地质公园、天堂湖湿地公园，天堂寨、薄刀峰、青苔关三个国家森林公园和休闲避暑区、以及天堂湖国家级水利风景区、安徽白马寨等八大景区，是天然的大别山旅游中心。其中的九资河村则是镶嵌在大别山主峰西南麓的一颗明珠。每到深秋，漫山遍野的乌桕树，在雨露的滋润下，在阳光的照耀下，在白云的抚摸下，像一把把向天燃烧的火炬，艳丽缤纷。尤其在那麒麟畈、圣人堂、徐凤冲等地的大畈上，满山遍野的红叶风景令人心旷神怡，与黛青色的远山和山间白云，以及一掠飞过的小鸟，组成了一曲美妙无比的秋季田园风光。评论2014年  初探九资河湖北省黄冈市罗田县九资河秋色，一直是我的心中最爱。三年前，得知在离武汉仅两小时路程的罗田的一个叫九资河的地方，有美丽的乌桕树，有绚烂的秋色。于是约上好友驱车前往。那一天，得老天眷顾，秋风送爽，艳阳高照。蓝天白云下，青山绿水间，此起彼伏的山峦间，红的、黄的、紫的、粉的，各种色彩争奇斗艳，满眼的秋色盎然，让眼睛醉得不行。2014年，第一次来到九资河。最开始吸引我的是“九资河”这个颇有些文艺的名字。后来才知，今日的“九资"实际上是古国"鸠鹚"的变音和简写。而九资河镇，原为鸠鹚古镇，是春秋战国时期鸠鹚国的国都。曾经商贾云集，经济繁荣，有“亭台千座、楼榭万幢，车流如水，美女如云”之誉。因地处要冲，自古以来即为兵家必争之地。解放战争时期，刘邓大军还曾以此为根据地,指挥千军万马与敌作战。九资河镇境内现有23座大中小型水库和数百口塘堰，水域面积达50平方公里；其森林资源丰富。森林覆盖率达85%，总积蓄量达18万立方，素有“林海之称"。境内生物物种繁多，达1487种，有不少珍稀品种，是一座天然的"生物基因库"。天堂红叶更被誉为"中国最美田园风光"。千年古镇九资河，地处大别山腹地，因为交通不便 ，随岁月的更迭，这座古镇渐渐淡出人们的视野......可这几年突然火起来了，其中最大功臣是“好色”之徒们！《九资河圣人堂村秋色图》在主流摄影网站一发表，引发众多摄友的探寻，让这鲜为人知的古镇又浮出水面。在去往九资河的路上，在白庙河村看到从村口，趟着水路开出几辆婚车。沿途白庙河村的美景被美景吸引的摄友们白庙河村 之  牧曲此处它为四周环山的山间盆地，小河弯弯曲曲经镇中流过。镇区民居相约组成袖珍式的村落,就像天上的星星洒落在这群山环绕的田园之中。笔架山位于罗田县境东北边沿，与安徽的岳西县比邻，海拔1373米，总面积约6平方公里，山南是300多米高1.5公里宽的悬崖峭壁，矗立于山下2.5公里处的降风殿上空，顶端有5个呈山字形并列的大石峰，从西南远望，酷似高耸入云的笔架。驱车继续前行，看到了远处的巍然屹立的笔架山，我们期盼已久的九资河圣人堂树终于将出现在眼前了。九资河这儿的乌桕树不是三三两两，而是成群结队般的站立在那田坎上。这就是九资河红叶广场的特色。九资河  看万山红遍，层林尽染九资河镇圣人堂村，大大小小几百棵乌桕树，错落有致的分散在呈阶梯状水稻田的田埂上，每年的11月份，乌桕树的叶子由青变黄再转红，五彩斑斓，如梦似幻。赤橙黄绿青蓝紫，上帝打翻了颜料盘。乌桕树冠整齐，叶形秀丽，入秋叶色红艳可爱，不亚丹枫。树型似团团云朵，甚是美观。看着这心形的红叶，顿觉秋是沸腾的、有生命力的，而经历过霜后的红叶更具生命力与活力。评论2017年  再游九资河罗田县九资河村红叶天堂平日里面对的只有工作的疲惫、人情的冷暖，生活的苟且，周末时光，满心只想着要逃离这令人压抑的都市......秋分已过，渐入深秋。公众号上的各种关于秋天美景的推送，看得人心痒痒的。终于，与好友商定，周末九资河两日游走起。这是因为三年前的九资河之行，给我留下了诸多美好回忆。11月11日，这个本应守在电脑前买买买的”狂欢日“，我们却早早地踏上的自己的寻秋之旅。只可惜，这次太阳公公没再慈爱地将暖暖的阳光晒在我们欢乐的行程上。仅在行程的开始，可以见到时隐时现的阳光，之后的四分之三行程里，太阳公公避而不见，或许他也跑去别处过周末了。好在，少了阳光的映衬，罗田的秋色或不及回忆里的明艳，却依然绚丽多姿。又来到了曾令我拍手称叹的白庙河乡。可惜今年的雨水较少，河床较过去变窄了。闲上山来看野水，忽于水底见青山。对岸的乌桕树摇曳生姿。经过黄石河村时，会有一棵你不容错过的大乌桕树。不少游客会在此驻足，走下田垠，与这片小山林来一次亲密接触。一桩白墙青瓦的老房子，隐身于层层叠叠的秋色中。老屋后的银杏老屋前的池塘由于当地居民自发自觉呵护自己的家园，这里保持了很好的原生态。满眼秋色缤纷，令人目不睱接。继续前行，在野鸡冲桥下，便是颇有几分名气的徐凤冲村。可惜今年还是因为河里少量太少，曾经溪流潺潺、乌桕烂漫的美景已不得见。车继续前行十余分钟，终于到了我们的目的地。九资河圣人堂村红叶广场。可惜我们来时，天气越发暗沉了。好在游客不多，在广场的田垠上慢慢闲逛也挺惬意的。赤橙黄绿青蓝紫，这里如油彩画般被时光渲染。看天色暗了，还开始飘起零星的小雨。于是我们决定先回山庄休息。明天早起再来拍晨雾下的红叶广场。从红叶广场远眺红叶天堂山庄地址：罗田县天堂寨区圣人堂村门前有停车场，对自驾游的家庭及团队停车都十分便利、安全。不得不说，这次出行，幸得好友的朋友赵哥帮忙联系了红叶广场路旁的”红叶天堂山庄“住宿。此行的住宿及餐饮令我们非常满意。白墙、青瓦、红叶一是因为红叶天堂山庄得天独厚的地理位置。山庄就座落于从红叶广场开往天堂寨的必经之路上，坐在屋内，透过窗户，整个红叶广场一览无余。二是因为山庄的老板张大哥，是个特别热忱而实在的”庄主“。我们来的这晚，正好有一队二十几个年轻人的旅游团也入住了山庄。领队的小伙子与”张庄主“闲聊时，问他是否当过兵，因为从他的言谈、作风上都透着军人的朴实、果断、豪气乃至霸气。张大哥自豪地说，我可是当了几十年的老兵。可惜他们聊到军衔的话题我就不甚了解了。不过听他后来谈起如何同村民们依靠政策致富，以及如何依法维护自己权益的故事时，心中感慨，到底是见过大世面、有故事的人啊，眼界、格局就是不一样。下午五点半左右，当我们在霏霏小雨中回到山庄时，当天同住山庄的旅游团的游客们早已在宽敞而温暖的大堂里热火朝天地吃起罗田特有的吊锅了。罗田的吊锅，由来已久。山里天寒，家家在伙房挖一浅坑，围以砖石做火塘，就中生火取暖，兼以做菜、煮饭；而吊钩，则是在火塘上的房梁上，悬一根铁质或木制钩子，用来挂锅罐，以升降钩子来掌控火候。吊锅由此得名。吊锅一般用土萝卜打底，铺以竹笋、黄花、香菇、木耳、等干菜山珍，再逐层码放手工制作的油炸豆腐、肉糕、腐竹、丸子和蛋丝，瓦罐炖好的土猪肉、板栗仔鸡则浇在最上面。吊锅煮开，汤汁翻滚，荤素食材相互浸润、融合，兼具“滑、脆、鲜、甜、嫩、爽”之百味，口感上乘。再佐以辣椒炒小河鱼，加两碟酸缸豆、辣椒，就着黄松松的锅巴饭，那滋味，一个爽！再上份老米酒哟，走一个！酒过三巡，大伙合声吼出那句：“老米酒，蔸子火，除了皇帝就算我！”看过一位摄影达人关于九资河之秋的游记，他在文章的最后说：九资河的秋，浓烈，好似这老米酒；九资河的人，豪迈，好像这土吊锅。哈哈，吃着地道而爽口、丰富而滋养的土吊锅， 感觉这个比喻非常地贴切。山庄的房间陈设简单，但也温暖舒适。第二天清晨，见天色渐亮后，拉开窗帘，看窗外，不远处的绵绵青山上轻漫飞扬着薄雾、林立的乌桕树及其脚下勾回曲折的田垠，红、黄、青、绿、紫，色彩丰富却不凌乱，令人赏心悦目。这不就是我们梦想的田园生活第一篇章里最应有的画面吗？我们简单洗漱后，我们便匆匆来到红叶广场上。没想到，才不到八点，广场上拿着长枪短炮的色友已经不少。大家都不禁为眼前的美景吸引，啧啧称赞。早餐后，与好友决定驱车去1.4公里外的河西畈，看看那些宣传图片上最美艳动人的、长在水边的乌桕树林。几分钟后，当我们来到河西畈村，的确被眼前这如中国古代水墨画般的人间仙境深深地折服了。姹紫嫣红，天光云影，美绝人间！清波摇曳，树影婆娑，如世外桃源般宁静和谐！风景如画，或轻描淡写，或色彩斑斓，淡妆浓抹总相宜。晕开层层涟漪，扑朔迷离，所谓伊人，在水一方。美景倒影在水中，更美到了心坎里！从当地人口中得知，河西畈村的水边乌桕原来并不是原生态的，这儿其实是“人工池塘”。好吧，虽然得知“人间仙境”原来是人工创造时，稍有点儿失落，但看着眼前如诗如幻的美景，还是从心底感谢那些“造梦设计师”之妙手生花。午后稍作休息，下午三时许，起程回汉了。一路上，心中还不时回味着山乡清晨的宁静与祥和，回想着雾霭笼罩下的青山、稻田，流水、小桥，以及那染上五彩的树与草、静谧如画，光影迷离，着实令人流连忘返......评论</w:t>
      </w:r>
    </w:p>
    <w:p>
      <w:r>
        <w:t>评论：</w:t>
        <w:br/>
      </w:r>
    </w:p>
    <w:p>
      <w:pPr>
        <w:pStyle w:val="Heading2"/>
      </w:pPr>
      <w:r>
        <w:t>6.给我一间西厢房，便把他乡当故乡</w:t>
      </w:r>
    </w:p>
    <w:p>
      <w:r>
        <w:t>https://travel.qunar.com/travelbook/note/6967757</w:t>
      </w:r>
    </w:p>
    <w:p>
      <w:r>
        <w:t>来源：去哪儿</w:t>
      </w:r>
    </w:p>
    <w:p>
      <w:r>
        <w:t>发表时间：2017-12-28</w:t>
      </w:r>
    </w:p>
    <w:p>
      <w:r>
        <w:t>天数：2</w:t>
      </w:r>
    </w:p>
    <w:p>
      <w:r>
        <w:t>游玩时间：2017-11-18</w:t>
      </w:r>
    </w:p>
    <w:p>
      <w:r>
        <w:t>人均花费：400 元</w:t>
      </w:r>
    </w:p>
    <w:p>
      <w:r>
        <w:t>和谁：闺蜜</w:t>
      </w:r>
    </w:p>
    <w:p>
      <w:r>
        <w:t>玩法：古镇,自驾,摄影</w:t>
      </w:r>
    </w:p>
    <w:p>
      <w:r>
        <w:t>旅游路线：</w:t>
      </w:r>
    </w:p>
    <w:p>
      <w:r>
        <w:t>正文：</w:t>
        <w:br/>
        <w:t>前言说说这次旅行远方的蔷薇捧满怀我依旧是那个小孩翻过山 越过海他乡最后怎可能当做故乡——吉克隽逸在歌里这样唱。我曾经也一度以为，他乡不可能成为故乡直到…….我遇见西厢房。对西厢房的喜爱，从听到这个名字的那一刻就开始了。厢房并不是正房，但由于西厢记的缘故，对西厢房有了几分莫名的好感，总觉得住在房子里的，应该就是像崔莺莺一样知书达礼的大家闺秀，却又勇敢无畏敢爱敢恨。想象中的西厢房，是能让我过上整日与琴棋书画诗酒茶相伴，而无世俗纷扰的快意人生；没有想到的是，现实中的西厢房，却给了我更多的惊喜……评论一、厢房时光西厢房家学村宿5分/1篇游记中提到¥0起预订电话：18986568198地址：罗田黄冈市罗田县三里畈镇新铺村8组简介：027-87294099查看详情晴朗的周末，秋高气爽，我们来到了位于大别山脚下一个有着700年历史古村落里的西厢房。这个古村落名为张家冲，原名“苍葭冲”， 隶属于湖北省黄冈市罗田县三里畈镇新铺村，地处大别山南麓，座落在巴水上游河畔。这里田园风光迷人，梯田错落有致，远离工业污染，良好的生态环境、淳朴的社情民风孕育出一幅白发垂髫、怡然自得的田园山水画。 彼时苍葭满地，一片荒凉，后因方言“张”与“苍”相似，遂逐渐被人称为“张家冲”，并沿用至今。事实上，冲内90%以上村民为丁氏族人，丁氏原为江西名家，700年前，为躲避战乱，丁氏一世祖、黄州中宪大夫丁明甫自江西迁至湖北。入明以后，十三世祖自珞公、自球公二房迁至张家冲（约400年前），至今已历25代。张家冲因家学文化深厚，源远流长，被冠以“荆楚家学第一村”的美誉。丁氏家学文化历经元、明、清、民国，始终秉承诗礼传家、耕读继世、兴师助教的传统，经久不哀。据不完全统计，历代张家冲丁氏后人，进士3位，举人14位，秀才百余人，是名副其实的文化之乡。穿过村口的石桥，路过几户热情的农家，在一个转角之后，铺满鲜花的小径，和群山环绕中的西厢房，就这样出现在我们面前。两间宁静而质朴的小院，在秋日的暖阳中等待我们的到来。没有高大的牌楼，更没有烫金的牌匾，唯有栅栏、灯笼和篆体木牌在低调地划地为院，小声地宣告着西厢房的主权。每一间小院的名字，都蕴含着700多年历史村落的家学渊源，都值得我们细细咀嚼。“为学”，取名自北齐文学家颜之推《颜氏家训》一书：“幼而学者，如日出之光；老而学者，如秉烛夜行，犹贤与瞑目而无见者也。”训诫子孙，为而好学，生生不息。古老的铜锁打开了一扇旧时光的大门，推开西厢房的木门，吱呀声把我们带入了另一个时空。正午热烈的阳光在屋内投下迷人的光影，屋内的空气温暖而干燥，像小时候晒过太阳的被子的味道。整个房间是一个大开间，却巧妙地利用了木制屏风将房间隔成了三个区域。卧室窗边的这张书桌，让梦中的时光也有了书香。走近书桌，不经意地抬头，被这斑驳的树影给惊艳到，小轩窗，正是午后好时光，奈何少了佳人在梳妆。踱步回客厅，仔细地看房间里的每一个小物件，都莫名地让人心生欢喜。小巧而精致的茶具，杯壁上有清晰可见的裂纹，像我们的人生，它并不完美，都会有裂痕，但若注入清泉，它仍能盛起一捧茶香。厢房的主人说，愿每一个来到西厢房的客人，都能回到那个书香满屋的年代，所以厢房没有电视、甚至没有现代人赖以生存的WIFI，随处可见的，是书本。缭绕的禅香让我们那颗躁动不安的心瞬间沉浸下来，在文字的世界里徜徉。这一瞬间似乎也真的明白了为什么古人皆爱焚香，只因禅香是修道的助缘，在打坐、诵经时使用能营造好的修炼环境，开窍通经，远离昏昧。从客厅到卧室，我们一直徜徉在书香墨香环绕的厢房时光中，而穿过客厅一侧高大的落地屏风，时空又变换到了一个中西结合的现代化空间。西厢房的浴室设计得颇为巧妙，是一个厨卫结合的区域，用木制屏风和客厅相隔，即起到了遮挡的作用，又增加了美感，可谓是功能性和观赏性的完美结合。左侧是盥洗台，细节同样地完美，口杯用不同颜色区分开，铜制的龙头给人以厚重感。牛皮纸的外包装已然隆重，拆开之后却发现内中物品更是保持了西厢房一贯的高水准——定制的木柄牙刷和木梳！洗漱用品和毛巾亦是非常的考究，丝毫不逊色于五星级酒店。右侧是一个中西结合的简易厨房，提供茶具和红酒，当然，红酒是额外收费的。葭茶是西厢房自制的。一回头，看见地上这萌物，不禁哑然失笑。厢房的主人一定是嫌弃这钢铁的玩意太过冰冷，不符合西厢房的调性，所以给它穿上了这可爱的外套，我猜想，这外套应该也出自当地可爱的村民之手吧！屋内的每一处似乎都被我仔仔细细地打量过了，于是倚窗望向屋外，阳光仍然耀眼，屋内的光影温柔。难得有此刻，不向往外面的世界，只想在这厢房内，过上半日足不出户的闺房生活。品茗，读经，内心充实而欢喜。夜晚来临，山间凉意四起，厢房内依然温暖，光影也更迷离…….二、乡居生活清晨，在鸡鸣犬吠声中醒来，推开窗，山间清新的空气扑面而来。跟随着着香甜的空气走出厢房，看着从眼前穿梭而过的老农、孩童、可爱的家禽，还有远处的炊烟，恍然间明白，厢房之外，一幅生动而美丽的乡村生活长卷正徐徐展开…….查看全部评论</w:t>
      </w:r>
    </w:p>
    <w:p>
      <w:r>
        <w:t>评论：</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