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1.不羡鸳鸯不羡仙，湖南湖北五六天</w:t>
      </w:r>
    </w:p>
    <w:p>
      <w:r>
        <w:t>https://travel.qunar.com/travelbook/note/6701079</w:t>
      </w:r>
    </w:p>
    <w:p>
      <w:r>
        <w:t>来源：去哪儿</w:t>
      </w:r>
    </w:p>
    <w:p>
      <w:r>
        <w:t>发表时间：2017-01-12</w:t>
      </w:r>
    </w:p>
    <w:p>
      <w:r>
        <w:t>天数：6</w:t>
      </w:r>
    </w:p>
    <w:p>
      <w:r>
        <w:t>游玩时间：2017-01-28</w:t>
      </w:r>
    </w:p>
    <w:p>
      <w:r>
        <w:t>人均花费：4056 元</w:t>
      </w:r>
    </w:p>
    <w:p>
      <w:r>
        <w:t>和谁：闺蜜</w:t>
      </w:r>
    </w:p>
    <w:p>
      <w:r>
        <w:t>玩法：美食</w:t>
      </w:r>
    </w:p>
    <w:p>
      <w:r>
        <w:t>旅游路线：</w:t>
      </w:r>
    </w:p>
    <w:p>
      <w:r>
        <w:t>正文：</w:t>
        <w:br/>
        <w:t>前言2016年地图上又增加了一些我走过的足迹似乎生活越忙碌越需要用远行补偿自己忘不了西塘水边清晨寂静的风景古城回民街里肉夹馍带给我的回忆南京大排档里严肃却敬业的跑堂伙计玉龙雪山上触手可及的大片云朵太平洋海岸沿线如梦如幻的童话世界这一切的一切带给了我太多的不一样和太多的惊喜不能一一用文字记录细节但细节深深烙印在我的记忆里2017走起～评论行程花费路费1278当地游1619住宿363吃喝买796总计4056评论第一天秦皇岛站5分/16篇游记中提到电话：0335-3066113地址：秦皇岛市海港区北环路和迎宾路交汇处秦皇岛火车站简介：秦皇岛站为中国第一条快速客运专线——秦沈客运专线的起点，也是津秦客运专线的终点。是离开华北地区的一个大站。查看详情每个人都渴望一场说走就走的旅行无所顾忌背上背包拉上行李箱拿着票背着相机怀着些许的期待和紧张踏上未知的旅途只是有些时候因为某种原因不得不渴望着美景却只能止步江山如此多娇风景如此美好很庆幸自己能在最好的年华拥有这样说走就走的资本所以出发最美的风景，在路上……评论第二天长沙火车站5分电话：0731-82637122简介：长沙站现为一等站，直属广州铁路（集团）公司，办理旅客乘降和行李、包裹托运等业务。早上六点到达长沙暖风，不冷车站旁边的钟点房住下，99元3小时洗漱，寄存行李长沙游，开始~评论橘子洲5分/633篇游记中提到门票¥预订门票价格：免费开放时间：全天电话：0731-88882152地址：长沙市岳麓区橘子洲头2号简介：长沙市的地标，有主席雕像，特定节日还有烟花表演。查看详情地铁2号线直接到橘子洲橘子洲是免费的景区很大，步行游览至少得半天所以20元买张小火车观光票省时省力独立寒秋，湘江北去，橘子洲头。看万山红遍，层林尽染；漫江碧透，百舸争流。鹰击长空，鱼翔浅底，万类霜天竞自由。怅寥廓，问苍茫天地，谁主沉浮？恰同学少年，风华正茂，书生意气，挥斥方遒。指点江山，激扬文字，粪土当年万户侯。曾记否，到中流击水，浪遏飞舟。冷风吹，冷风吹啊吹~早上还挺暖和的一下就变天了江边小风一吹嚯这给我冻的暖宝宝贴了一身但还是冷这可能就是南北差异吧南方的冷让我这个北方人真的受不了人生，是风景和艰辛的组合欣赏路上风景的同时难免会遇上臭水沟与其纠结不满不如快速跨过欣赏其他风景正如过去的那四年命运对我有多不公只有我知道也正是因为有了那些坎坷和经历才有了今天的我所以无论是风景还是艰辛或是人生我们都要向前走～生活不要过份依赖或者花很多心思去想一个人的旅途不会无聊体会孤单是成长的必修课谁都要经历人生路漫长如果有一段旅途他实在是没法陪你热闹同行你要对独行的自己说走过这段就好前方有更好的风景更好的美食在等着你而我似乎已经看见小龙虾在向我招手了评论超级文和友(海信广场店)5分/31篇游记中提到地址：湘江中路36号海信广场141、143、238、339、442柜位电话：4008783322简介：装修还原老长沙风貌，每口佳肴都是记忆。查看详情每一次出发前我都会先了解目的地此次长沙行必须要去老长沙龙虾馆为了他家的口味虾和猪油拌饭已经做好了排队两小时的准备找了那么久走了那么远可惜没开门。。。或许，人生就是这样一心想要的东西不会那么轻易得到有些事情明明是顺理成章可总是会有些意想不到的事情突然想起了句歌词幸福没有那么容易才会特别让人着迷评论火宫殿188篇游记中提到门票¥预订门票价格：50元开放时间：06:30-02:00电话：0731-85822299地址：长沙市天心区坡子街127号简介：长沙美食的集中地，美味的臭豆腐，毛氏红烧肉…查看详情没吃到老长沙馆的口味虾火宫殿随便进一家尝尝吧哇哦哦口味虾，这家也超级赞啊吃完长沙这个再也不想吃家里的小龙虾了真的想象不到老长沙龙虾馆的菜会是什么味好想吃此次长沙游最大的遗憾就是没吃到最好吃的小龙虾牛蛙，肉很嫩，不错哦老长沙大香肠味道忒棒啊13还是15一个不便宜，但是值文和友的臭豆腐曾经我是一个闻到臭豆腐都觉得自己满身臭的人而我到长沙第一件事就是要尝尝当地的臭豆腐这或许就是旅行的意义让我勇于挑战自己做曾经不愿意做的事吃以前不敢吃的东西在未知的旅途中邂逅不一样的自己糖油粑粑10元4个味道没什么特别之处不好也不坏吧小龙虾，牛蛙，凉菜，米饭共175元小吃50元湖南第一顿，吃美了评论杜甫江阁144篇游记中提到门票¥预订门票价格：12元开放时间：9:00-17:30电话：0731-89824455,0731-85821786地址：长沙市河东湘江风光带西湖桥路段简介：为纪念杜甫而建，长沙的地标之一，观看焰火的好位置。查看详情茶颜悦色攻略里好多都推荐这个路上也总看见有人喝也终于在准备离开火宫殿去杜甫江阁时找到了这家店必须来一杯太太太好喝了苦香苦香的，哈哈难以忘记啊以至于现在每天都要跑星巴克来上一杯但还是找不到这个味儿午饭后从火宫殿步行到杜甫江阁湘江边长沙的地标性建筑之一感受一下老长沙的味道评论张家界马桑树精品客栈¥0起预订电话：0744-5906666地址：张家界武陵源区吴家峪村7组标志门简介：装修于2016-12-01，相信无论您是一日游还是深度游，张家界马桑树精品客栈都是您张家界之行的不二选择。酒店位于离张家界荷花机场35km，离张家界火车站35km的地方。若是计划在酒店周边好好游玩，索溪峪和宝峰湖风景区查看详情历经5个多小时终于到了张家界都说湘西住宿条件不行但是这个也太棒了吧洗个热水澡钻进我的睡袋里聊会微信看看照片晚安咯评论第三天天门山玻璃栈道304篇游记中提到门票¥预订开放时间：8:00~17:00电话：0744-8366666地址：张家界市永定区官黎坪天门山国家森林公园内天门山山顶西线云梦仙顶至倚虹关之间简介：走一走贴壁悬空的玻璃栈道，体验凌空行走的刺激。查看详情很早就知道张家界的玻璃桥一直以为恐高的自己不敢走结果在上面又走又跑又躺的可能是因为人多感觉不到害怕吧现在再看看照片我的妈呀吓死宝宝了都不知道当时是怎样的自己走在这些高空玻璃上纵使每一步都步步惊心但是每一步都收获美景这么惊心动魄的玻璃路怎么能错过不论何时何地走到哪最重要的东西是勇气评论张家界大峡谷114篇游记中提到门票¥预订开放时间：7:00-17:00电话：0744-8363888地址：张家界市慈利县三官寺乡简介：站在跨度超长的全透明玻璃桥上，峡谷风光尽收眼底。查看详情春节是旅游的旺季人真的是太多了插队跳栏杆钻护栏这一天也不容易啊哈哈哈好在张家界的美是值得付出的世界上总是有那么一个地方让人魂牵梦绕那是天地间唯美的独白这是一次梦幻之旅张家界的每一个地方都如梦似幻有若人间仙境有若世外桃源评论凤凰门票¥预订门票价格：168元可游览以下景点：凤凰古城景区、南方长城景区、黄丝桥古城景区、奇梁洞景区开放时间：8:00-17:00电话：0743-23122地址：湘西土家族苗族自治州西南部凤凰县简介：湿润透明的湘西美景是凤凰古城的大美自然，淳朴赤诚的湘西风情是凤凰古城的情怀人文。吊脚楼、沱江水还有世代安居的湘西人民共同延续了我们心目中的美好“边城”。大巴车开到古城外然后乘坐当地的公交车进古城凤凰古城的人太多了步行都很费劲都说凤凰的夜景美然而我并没有觉得我依旧觉得西塘夜景最漂亮无论是丽江古城还是平遥古城或者是山海关古城我觉得所有古城都一样是不是国内的景色我看的差不多了下一步应该走出国门了啊来到了这家当地人经常去的小店叫化鸡，味道不错，我吃了半盘酸菜鱼，可能是南北差异吧，感觉没什么味鸭脚板，当地的野菜，我是食肉动物，所以不喜欢共计99元评论张家界峰语轩精品客栈1篇游记中提到电话：13574426400地址：张家界武陵源区宝峰路2号简介：张家界峰语轩精品客栈位于张家界武陵源区宝峰路，信步可至宝峰湖景区，方便可达张家界核心景区、武陵源汽车站。客栈周边景点集中，有黄龙洞、宝峰湖、张家界大峡谷、大鲵科技馆、溪布街、魅力湘西等。 张家界峰语轩客栈在古城的胡同里左拐右拐找了好久穿梭在胡同里不禁感叹人生就是一条有无限多胡同的古城每个人都要不停地做选择而不同的选择也必定造就不同的人生其实每一个胡同的选择并没有真正的好与坏因为每一段人生都是我们自己独一无二的选择也许现在的生活就是我最好的状态父母健康家庭幸福有那么几个知心好友还有他凤凰的住宿刷新了我对宾馆的概念门几乎可以不用钥匙开一用力就能撞开卫生间可以占整个房间的三分之二超大的厕所还关不严门让想洗澡的人欲哭无泪啊空调没有暖风晚上睡觉需要穿羽绒服贴暖宝宝哎呀那一晚给我冻的评论第四天凤凰古城门票¥预订门票价格：免费开放时间：全天电话：0743-3502059、0743-3223315地址：湘西土家族苗族自治州凤凰县沱江镇凤凰古城简介：凤凰古城，位于湖南省湘西土家族苗族自治州的西南部，因背依的青山酷似一只展翅欲飞的凤凰由而得名，是一个以苗族、土家族为主的少数民族聚集地好多人是从沈从文笔下了解到的凤凰古城而我是从中国最美古城排名里知道的凤凰古城报着好大的期望不远万里来到凤凰感受这个最美的古城妹妹我坐船头哥哥在岛上愁恩恩爱爱纤绳荡悠悠~旅途并不缺少美只是缺少发现美的眼睛看着两岸已有百年历史的土家吊脚楼别有一番韵味评论沱江跳岩53篇游记中提到门票¥预订开放时间：全天电话：0743-3502059,0743-3223315地址：湘西土家族苗族自治州凤凰县（古城）北门外沱江河道中简介：凤凰古城的标志性景点之一，来古城的必游之地。</w:t>
        <w:br/>
        <w:t>跳岩的中段，是拍摄沱江美景的取景点。查看详情早晨的沱江显得格外美丽而神秘小巷的石板路被人们走的异常光滑透亮无疑是小城岁月的见证清晨街上流淌着一种宁静就像沱江水一样静静地流淌着九点多的古城开始热闹起来人来人往不知这一次的擦肩下一次还会不会遇见旅行途中邂逅另外一个自己因为总有一些地方充满诱惑总有一些风景牵动视觉评论凤凰广场10篇游记中提到门票¥预订门票价格：免费开放时间：全天地址：湘西土家族苗族自治州凤凰县文星街47号查看详情生命，每个人只有一次，或长或短生活，每个人都在继续，或悲或欢人生，每个人都在旅途，或起或伏旅途，每一天都在路上，或累或喜人生最好的旅行就是你在一个陌生的地方发现一种久违的感动独自旅行不受羁绊没有约束背上包带上自己有多远走多远玩累了走进一家凤凰米粉店补充能量米粉是由大米制成的有粗有细吃起来韧劲十足爽滑可口的粉来一碗牛肉片上撒了薄薄的一层香菜的牛肉粉再来一碗撒上湘西特有的红剁椒和酸豆角为调料的宽米粉热乎，美味，满足评论长沙侣途公寓酒店电话：13342513458地址：长沙市雨花区潭白北路28号提前在携程上定了高铁站附近的家庭公寓新开的所以环境不错最重要的是老板还车接车送到火车站长沙的最后一晚，好好休息一下评论第五天长沙火车站电话：0731-82637122简介：长沙站现为一等站，直属广州铁路（集团）公司，办理旅客乘降和行李、包裹托运等业务。11点的高铁去武汉提前半小时到车站候车可能是前两天的行程太紧了累的不行尤其是张家界那天一直上山下山腿都走抽筋了按摩椅20元20分钟趁时间来得及赶紧来享受一下评论武汉长江大桥423篇游记中提到门票¥预订门票价格：无需门票开放时间：全天开放地址：横跨于武汉市汉阳龟山与武昌蛇山之间的江面上简介：武汉的地标性建筑，充满了厚实的俄式风格。查看详情武汉站旁边的格林豪泰办理好入住打车去户部巷心想能不能路过长江大桥因为实在是没有力气去走长江大桥了谁曾想出租车就给我们停在了大桥下让我们步行去户部巷哈哈哈不要去想路途的远近走一步有一步的风景进一步有一步的欢喜一边寻找户部巷一边看长江景色非常美虽不及上海江滩的繁华但她有武汉的特色一桥飞架南北天堑变通途评论户部巷小吃一条街类型：小吃地址：湖北省武汉市武昌区司门口户部巷自由路口(江汉环球电影城对面)简介：汇集武汉各类名小吃，是武汉最有名的“早点一条巷”，来此观光的游客不容错过。美食和美景可以抵抗全世界所有的悲伤和迷惘美景就在你的不远处你知道有多美吗生活不只是看朋友圈里最动人的照片更要走出去享受当下的时光三鲜豆皮啊啊啊啊豆皮怎么还能有米饭豆皮怎么能这么好吃武汉人民好幸福10元40串赞赞赞铁板豆腐10元田螺阴天的武汉突然下起了小雨没有阳光，就听风吹，看雨落没有鲜花，就轻嗅泥土的芬芳没有掌声，就享受独处的清宁守好心，走好路珍惜最真的情感感受最近的幸福享受最美的心情任时光流逝烤牛蛙评论蔡林记热干面馆（户部巷店）15篇游记中提到地址：武汉市武昌区户部巷综合楼1层6-8号简介：以“爽而劲道、黄而油润、香而鲜美”著称查看详情热干面他已经和武汉融为一体，成为武汉金灿灿的名片之一好吃评论第六天武汉站电话：027-81068888简介：武汉火车站，位于中国湖北省武汉市青山区，毗邻三环线，为武广客专的综合交通枢纽和3个始发站之一，现为高铁站。查看详情不知从什么时候起爱上旅行每年我都会去一个没去过的地方有人说旅行是女孩最大的投资也有人说旅行会让女人更优雅所有答案都殊途同归因为旅行会让生命变得更美好旅行是需要花钱的，这谁都知道但旅行的好处却不是一眼就能看到的常常需要日积月累潜移默化地蓄积有人以为旅行只是照一些照片买一些小小的工艺品其实不然旅行让我们的身体感悟到不同的风和水我们的头脑也在不同风情的滋养下变得机敏目光因此老辣谈吐因此谦逊评论秦皇岛站电话：0335-3066113简介：秦皇岛站为中国第一条快速客运专线——秦沈客运专线的起点，也是津秦客运专线的终点。是离开华北地区的一个大站。查看详情每个人都有自己的难处但生活总会不经意间给你惊喜需要你自己去发现快乐和美丽新年的第一次旅行融化掉昨天所有烦恼开启美好幸福的新年愿以后的生活顺顺顺我们出生的时候都像是蝌蚪长大了都变作井底之蛙这不是你的过错只是你的限制但你要想法弥补想要了解世界必须到远方去路途上虽会经历风雨但旅行却总是幸福的根本停不下来……评论</w:t>
      </w:r>
    </w:p>
    <w:p>
      <w:r>
        <w:t>评论：</w:t>
        <w:br/>
        <w:t>1.春节时出发，长沙的小吃店景点都开门吗</w:t>
        <w:br/>
        <w:t>2.写的真好</w:t>
      </w:r>
    </w:p>
    <w:p>
      <w:pPr>
        <w:pStyle w:val="Heading2"/>
      </w:pPr>
      <w:r>
        <w:t>2.春节初行游武汉</w:t>
      </w:r>
    </w:p>
    <w:p>
      <w:r>
        <w:t>https://travel.qunar.com/travelbook/note/6722053</w:t>
      </w:r>
    </w:p>
    <w:p>
      <w:r>
        <w:t>来源：去哪儿</w:t>
      </w:r>
    </w:p>
    <w:p>
      <w:r>
        <w:t>发表时间：2017-02-02</w:t>
      </w:r>
    </w:p>
    <w:p>
      <w:r>
        <w:t>天数：3</w:t>
      </w:r>
    </w:p>
    <w:p>
      <w:r>
        <w:t>游玩时间：2017-01-29</w:t>
      </w:r>
    </w:p>
    <w:p>
      <w:r>
        <w:t>人均花费：</w:t>
      </w:r>
    </w:p>
    <w:p>
      <w:r>
        <w:t>和谁：闺蜜</w:t>
      </w:r>
    </w:p>
    <w:p>
      <w:r>
        <w:t>玩法：春节,美食</w:t>
      </w:r>
    </w:p>
    <w:p>
      <w:r>
        <w:t>旅游路线：</w:t>
      </w:r>
    </w:p>
    <w:p>
      <w:r>
        <w:t>正文：</w:t>
        <w:br/>
        <w:t>前言说说这次旅行前些日子小伙伴说怀念在绍兴吃的酒酿圆子，我却啥也不记着了，按道理说像我这样听说有吃的吞止疼片也能到场的人实属不应该，要记录，要记住呀。这次又是一路按着攻略找吃的，奈何亢龙要到初八才开业，汉光天地也因为意见不一致而作罢，巴厘龙虾也没吃到，靓靓蒸虾也没进去，还有实在吃的太撑而放弃的武昌鱼，哎麦，现在这么说起来还是觉着难过。出行选在了大年初二，查了圈机票，发现去武汉的最划算，然后来了场说走就走。三天之行每人费用在1900左右吧，最大的开销在路费上，大武汉的路标尤其是地铁路标隐藏的很深，高德基本不够用，出行靠走和打车，建议小伙伴们出门做攻略，查清地图和路线。景点基本都是免费的，差不多一百就搞定了。吃都是在户部巷搞定的，俩人三天才吃了不到三百。武汉木有暖气而且有小雨，去的两天正巧遇上降温，建议北方的小伙伴带着暖宝宝和雨衣之类的。评论第1天户部巷小吃一条街5分类型：小吃地址：湖北省武汉市武昌区司门口户部巷自由路口(江汉环球电影城对面)简介：汇集武汉各类名小吃，是武汉最有名的“早点一条巷”，来此观光的游客不容错过。下了飞机，乘1号机场大巴，每人32，差不多半个多小时，沿途经过古琴台，黄鹤楼，到达傅家坡长途客运站。然后打车前往户部巷，价格不到二十。司机大叔说本地人是不会到户部巷的，但楼主这个外地人推荐指数五颗星。一到户部巷就开启吃货模式，第一站是糊汤粉，进巷的第一家，味道与河南的酸辣汤有些像，加上粉丝。然后是豆皮，边走边吃，米稍硬，味偏咸。然后到蔡林记吃了全料热干面，点的桂花糊米酒，又点了个三鲜豆皮，比之前路边的多了蛋味。出来之后又买了一品烧梅，太腻，幸好只买俩。俩人三十块钱吃得饱饱的。然后在户部巷找了个青年旅馆，这里不得不提一句，武汉的住宿真的是价格低，比网上订还便宜，一百三左右，但木有暖气，浴室也很简陋，只得不洗漱和衣而睡，当然啦，这是后话。安顿好之后步行到了武汉长江大桥。户部巷糊汤粉烧梅蔡林记蔡林记蔡林记热干面蔡林记热干面豆皮桂花糊米酒客栈客栈客栈评论武汉长江大桥5分/423篇游记中提到门票¥预订门票价格：无需门票开放时间：全天开放地址：横跨于武汉市汉阳龟山与武昌蛇山之间的江面上简介：武汉的地标性建筑，充满了厚实的俄式风格。查看详情步行几百米，就到了武汉长江大桥，这座铁路公路两用桥居然就是我们来时路过的。长江大桥夜景很美，在步行桥上去有观景台，可以看见武汉景色。来时司机大哥说，上了大桥不用去黄鹤楼了，景色一样。感受着晚上从长江吹来的徐徐冬风，遥望两岸景色，就回了客栈，半路又买了冰糖雪梨，甜嗓子。武汉长江大桥武汉长江大桥武汉长江大桥武汉长江大桥评论第二天户部巷小吃一条街5分类型：小吃地址：湖北省武汉市武昌区司门口户部巷自由路口(江汉环球电影城对面)简介：汇集武汉各类名小吃，是武汉最有名的“早点一条巷”，来此观光的游客不容错过。早上六点多爬起来就开吃，早上的户部巷人很少，有的铺面也没开。吃了伤心鸭血，味道很赞，不差南京的鸭血粉丝，麻辣烫味道。四季汤糖包开业稍晚，再折回的时候西红柿汤包已经没了，在店家建议下买了虾仁汤包，味道不习惯，浪费了。在蔡林记吃了蛋酒，豆浆，骨汤糯米藕。蛋酒是用滚烫的开水里加糖加鸡蛋，和小时候麦妈不在家麦爸给我做的有异曲同工之妙，骨汤糯米藕的藕拉丝很长，骨汤飘油，咋觉得大晚上写游记这么遭罪，饿了……鸭血四季美汤包四季美汤包四季美汤包蛋酒豆浆骨汤糯米藕清晨的户部巷清晨的户部巷清晨的户部巷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从户部巷走了不到半个小时吧，到了黄鹤楼。司机大叔说黄鹤楼不用上，到下面照张相片就可以了，里面的建筑都是后期的。但攻略上说没到黄鹤楼就等于没到武汉。门检很严格，人眼识别优惠证件，可以上最强大脑了，全票80，学生票40。黄鹤楼共五层，有残疾人专用电梯。在黄鹤楼上可以看到武汉的全景，也能望见武汉长江大桥。黄鹤楼再往里走是有个岳飞广场，其他的就平淡的很，可以四处溜溜，取个景。去的有些早黄鹤楼五层高，俯瞰武汉全景写着写着感觉到饥饿遥看长江大桥游园景色东，西，南，三个门评论昙华林5分/370篇游记中提到门票¥预订门票价格：免费开放开放时间：全天开放，各店铺营业时间不同。地址：武汉市武昌区东北角，中山路和得胜桥之间简介：文青们扎堆的地方，有很多百年老建筑和洋溢着文艺范的小店。查看详情从黄鹤楼到昙花林步行三四十分钟，在武汉高德地图基本放弃了，一路靠问。昙华林里有很多文艺小店，节假日里好多家都没开业。小伙伴表示很失望，但楼主觉着还挺好，这个东西仁者见仁吧，攻略里推荐的大水的店，徐刀刀和她的鲜花饼们啥的都木有开业，哎麦呀，太饿了，明天继续写。大水的店，店主据说学建筑的，里面的东西很有特色霸气的小学饿......评论汉江江滩5分门票¥预订地址：汉阳区汉江琴台大剧院江段在覃华林出来后，打车去了最近的亢龙太子临江总店，价格三十多，到了才发现春节停业，附近的靓靓蒸虾也没开，度了几步，就到了汉江江滩，天冷路寒，渡轮也没开。看看江景，也就走了。江滩广场评论江汉路步行街5分/251篇游记中提到开放时间：全天电话：027-82753768地址：武汉市江汉区江汉路简介：繁华的百年商业街，十几幢近代建筑。查看详情从汉江江滩出来，意见不一致没能去汉光天地，打车去的江汉路步行街。据说是全国最长的步行街，建筑呈欧式风格。师傅把我们放到了步行街里的小吃区，吉庆街。去了户部巷，这就变的可有可无了。再往前走是新世界商场，牌子很平民，俩人逛的已然迈不开腿了。出来找地铁才发现我们只是逛了一丢丢，后面，已有心无力。评论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乘地铁2号线，然后摩拜单车骑到武汉大学。在武汉，地铁指示路牌不好找，但单车随处有，其中mobike和ofo两者居多，每半小时一块钱，而且单车推行的很好，大妈们扫一扫骑上就走。武汉大学急坡偏多，基本靠推，还有学生在玩滑板。里面的樱园梅园初见花色，古朴的建筑中西隔壁。大学里肯德基，麦当劳，还有久负盛名的梅园餐厅，当然了，骑蒙圈了，没找到。在武汉大学门口的面馆点了两碗兰州拉面对付过去了。评论楚河汉街5分/296篇游记中提到开放时间：街道全天开放，各商铺营业时间不一。地址：武汉市武昌区公正路（近水果湖，东湖和沙湖之间）简介：最具“楚国汉味”的商业步行街，游逛其中，仿佛时光倒流。查看详情楚河汉街去了已是晚上，整体风格为民国建筑，沿楚河南岸而建。第一站就是万达，里面的美食基本都是连锁，没啥武汉当地的特色小吃。湖北最大的书店文华书店里有咖啡厅，里面的店员人很nice，蹭了会儿电，透过落地窗可以看到华灯映衬下的楚河。这里还有烧烤一条街，走了一天饥肠辘辘，但也忍住了，消除小肚腩。文化书店评论武汉五月花大酒店5分/3篇游记中提到¥0起预订电话：027-68871588地址：武汉武昌区武珞路385号简介：武汉五月花大酒店位于武昌商业中心区付家坡，距天河国际机场50分钟车程，距武昌火车站5分钟车程，距黄鹤楼和长江外滩5分钟车程，地理位置优越，交通极为便利。 酒店装修由香港著名的G.I.L设计公司设计，客房设施设备查看详情晚上打车去了五月花大酒店，小伙伴用了平民的价格订了五星的品质，棒棒的，终于好好的睡了一觉。评论第三天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乘公交车到湖北省博物馆，约四十分钟。博物馆九点开馆，八点多队伍就已排得很长。进馆之后先去了副馆丝绸馆，展示的是俄罗斯族的服饰，游览时间二十分钟即可。然后下一楼排编钟表演的票，票价30，学生票20。编钟表演在春节期间每天两场，上午十一点，下午两点，表演约半个小时，钟磬琴瑟鼓及小蛮腰，最后压轴欢乐颂。演出每天有人数限制，建议大家提前买票。然后是主馆，春节期间，自主讲解器免费租用，还可以选择十元钱的网络讲解。展馆有四层，曾乙侯墓，屈家岭，梁庄王墓，百年英杰展等。展出的丝绸之路里的七彩琉璃，楼主太俗，想着当年就是这些玻璃换的真金白银。梁庄王墓很是气派，馆中还有四大镇馆之宝，曾侯乙编钟，越王勾践之剑，郧县人头骨，青梅花瓶。湖北省博物馆编钟表演编钟表演编钟表演评论东湖5分/345篇游记中提到门票¥预订门票价格：免费开放，内部部分景点需单独收费.开放时间：全天开放，内部各小景点开放时间不同，详询景区。电话：027-86793760,027-86773706地址：武汉市武昌区沿湖大道16号简介：湖边漫步，林中游山，赏花观鸟，是市民休闲踏青的好去处。查看详情东湖距博物馆步行约二十分钟。到东湖后骑行到听涛区，想换乘游览车，买票的姐姐说游客太多，上去了下不来，照了张照片乘273一个时候回到户部巷。评论户部巷小吃一条街5分类型：小吃地址：湖北省武汉市武昌区司门口户部巷自由路口(江汉环球电影城对面)简介：汇集武汉各类名小吃，是武汉最有名的“早点一条巷”，来此观光的游客不容错过。户部巷可以说驾轻就熟了。先去蔡林记创始人蔡明纬的店点了锅酪，米粑糕，热干面，差不多20多。去了徐嫂糊汤粉，十块钱一碗，糊汤粉免费送油条，但味道没有第一天的好。又吃了龙虾，这个龙虾在蔡林记附近，三十元一份，半斤左右，门前摆着巴厘龙虾的牌子，叫什么什么花甲，楼主不推荐这家，里面的龙虾不知是不是腌制的时间长了，里面发黑。然后是一品豆花，点的是咸豆花八块，口感细腻。对面是家花甲粉，一份好像十八，味道尚可，还尝了臭豆腐，一百多俩人又嗨了。之前同事带了点周黑鸭，味道奇怪酸辣，小伙伴一直要买也跟着凑了点，回家才发现可能是楼主之前吃的可能坏掉了。评论武汉天河国际机场5分电话：027-85818305简介：武汉天河国际机场是中国民航总局指定的华中地区唯一的综合枢纽机场和最大的飞机检修基地、国家一级民用机场。查看详情乘2号线地铁去机场，这里把它写出来是想提醒大家，武汉的2号线分两种，一个是到金银潭，一个是到天河机场，如果乘坐到了第一个，别急着出站，等两个车次，就会有到机场的。评论</w:t>
      </w:r>
    </w:p>
    <w:p>
      <w:r>
        <w:t>评论：</w:t>
        <w:br/>
        <w:t>1.好详细的游记，贴心实用，人更漂亮，点赞是必须的。</w:t>
      </w:r>
    </w:p>
    <w:p>
      <w:pPr>
        <w:pStyle w:val="Heading2"/>
      </w:pPr>
      <w:r>
        <w:t>3.武汉</w:t>
      </w:r>
    </w:p>
    <w:p>
      <w:r>
        <w:t>https://travel.qunar.com/travelbook/note/6723442</w:t>
      </w:r>
    </w:p>
    <w:p>
      <w:r>
        <w:t>来源：去哪儿</w:t>
      </w:r>
    </w:p>
    <w:p>
      <w:r>
        <w:t>发表时间：2017-02-04</w:t>
      </w:r>
    </w:p>
    <w:p>
      <w:r>
        <w:t>天数：7</w:t>
      </w:r>
    </w:p>
    <w:p>
      <w:r>
        <w:t>游玩时间：2017-02-03</w:t>
      </w:r>
    </w:p>
    <w:p>
      <w:r>
        <w:t>人均花费：633 元</w:t>
      </w:r>
    </w:p>
    <w:p>
      <w:r>
        <w:t>和谁：家庭</w:t>
      </w:r>
    </w:p>
    <w:p>
      <w:r>
        <w:t>玩法：海滨海岛,自驾</w:t>
      </w:r>
    </w:p>
    <w:p>
      <w:r>
        <w:t>旅游路线：</w:t>
      </w:r>
    </w:p>
    <w:p>
      <w:r>
        <w:t>正文：</w:t>
        <w:br/>
        <w:t>第1天汉口火车站5分简介：汉口火车站是全国最大的欧式火车站，主要承担北上客运列车始发或过境车。查看详情米酒凉粉-我觉得应该为水晶凉粉评论说说这次旅行弟弟说武汉的中餐，火锅生意不错，相对成都，比较好做。老婆决定去实地考察。于是牵着我们小狮子车-408从成都出发。1300公里的自驾狂奔路程，坐得我屁股发麻，两眼僵直，一路堵了两次车，才到达。当一座城市承载的历史太多，又给我希冀太多时，这座城市就变得模糊又充满想象。从武昌的黄鹤楼、长江大桥、鄂军都督府到江对岸的古德寺、江汉路、晴川阁，武大的凌波微步，浪漫樱花路，在这众多的古迹与景色中，想要找到一座能承载武汉的，那一定不难了吧。评论第2天户部巷5分/312篇游记中提到地址：湖北省武汉市武昌区司门口简介：户部巷被誉为“汉味小吃第一巷”，其繁华的早点摊群数十年经久不衰。查看详情美食太多户部巷美食，嗨嗨的传说中的臭豆腐，又黑又臭雪梨嫂黑豆腐锅中黑八大怪变态烤肉评论武汉长江大桥5分/423篇游记中提到门票¥预订门票价格：无需门票开放时间：全天开放地址：横跨于武汉市汉阳龟山与武昌蛇山之间的江面上简介：武汉的地标性建筑，充满了厚实的俄式风格。查看详情美长江大桥长江大桥码头长江评论第3天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儿时记忆-耍猴评论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东湖凌波微步梅评论</w:t>
      </w:r>
    </w:p>
    <w:p>
      <w:r>
        <w:t>评论：</w:t>
        <w:br/>
      </w:r>
    </w:p>
    <w:p>
      <w:pPr>
        <w:pStyle w:val="Heading2"/>
      </w:pPr>
      <w:r>
        <w:t>4.游走大武汉</w:t>
      </w:r>
    </w:p>
    <w:p>
      <w:r>
        <w:t>https://travel.qunar.com/travelbook/note/6723221</w:t>
      </w:r>
    </w:p>
    <w:p>
      <w:r>
        <w:t>来源：去哪儿</w:t>
      </w:r>
    </w:p>
    <w:p>
      <w:r>
        <w:t>发表时间：2017-02-04</w:t>
      </w:r>
    </w:p>
    <w:p>
      <w:r>
        <w:t>天数：5</w:t>
      </w:r>
    </w:p>
    <w:p>
      <w:r>
        <w:t>游玩时间：2017-01-29</w:t>
      </w:r>
    </w:p>
    <w:p>
      <w:r>
        <w:t>人均花费：1800 元</w:t>
      </w:r>
    </w:p>
    <w:p>
      <w:r>
        <w:t>和谁：三五好友</w:t>
      </w:r>
    </w:p>
    <w:p>
      <w:r>
        <w:t>玩法：美食,人文</w:t>
      </w:r>
    </w:p>
    <w:p>
      <w:r>
        <w:t>旅游路线：</w:t>
      </w:r>
    </w:p>
    <w:p>
      <w:r>
        <w:t>正文：</w:t>
        <w:br/>
        <w:t>前言七遇青年旅社（街道口店），黄鹤楼，户部巷，长江大桥，辛亥革命纪念馆，昙华林，光谷广场，湖北省博物馆，武汉大学，东湖，楚河汉街，汉阳造艺术区，汉口里，江汉路评论说说这次旅行武汉，年轻而有底蕴，有性格而略带高冷，差点被玩坏。感谢这群队友，感谢去哪儿网订到的七遇，感谢高德地图百度地图，感谢各种攻略。春节期间去武汉不是一个明智的选择，主力军学生们放假回家了，街道很冷清。不是旅游城市的武汉，春节期间很多不营业，体会不到平时每天不一样的武汉。武汉交通都比较方便，可以网上查询。交通卡有3日卡45元，3日内随便坐，1日卡好像18元。基本不用现金结算，支付宝微信到处都可以。评论DAY1早餐在旅舍路口解决，5元一个热干面，花生酱好香。打的去户部巷，跟的哥交流，他说武汉不是旅游城市，乞丐在春节都有3天假，而且学生是主力军，春节假期人比较少，很多店不开。户部巷好多东西吃，不过款式基本差不多。走到黄鹤楼前，觉得门票75贵不值得，就在外面看看没进去。行走在长江大桥，远处白茫茫，好大风。不人性化就是不能从桥上下去江滩公园，遗憾。户部巷午餐，榴莲牛奶32元，好饮不过贵又少。恩施土豆鸭脖子冷又大孜然粉的味，长沙臭豆腐还好，再饮一杯热奶茶，感觉肚子怪怪的。下午走路去昙华林，感受街边店铺不开门。昙华林不错，小资文艺。晚上去光谷广场，都是高楼大厦，不过始终带冷清，不开店，吃了一个烤鱼，胃终于暖了，春节期间因为菜市场没菜卖，店里就没菜吃。饭后走了一圈光谷广场，建筑还是有点特色，不过始终缺少历史的洗礼，差点历史沧桑感。回来坐地铁的时候看到之字行的铁马，突然想平时的武汉到底会有多拥堵呢？评论DAY2早上10点左右出门，还是在旅舍路口吃个早餐，汤面，好吃的面。打的到省博物馆，好多历史的展览，缺少对历史的了解及共鸣，参观的过程有点晕困。买了一个金色的纪念币。打的去武汉大学，遇到3辆自行车好兴奋，下载个魔车软件，299押金，半个钟1元，然而车不好骑。骑行在武大，好索气。看了樱花，有点臭味，樱花还不太盛，还好。骑了一点点，下起小雨，今天懒没带伞。只能匆匆一别武大。吃个永和的午饭，饭有点冷，不好吃。然后打的去东湖，又过隧道，重复，行程规划得不好。跟江门的东湖也挺像的。挺好看的树，很大很大的湖，好可爱的小鸟，一路说说笑笑。然后坐公交去楚河汉界，去万达，吃个雪糕，夹公仔，然后在上海菜外婆家吃饭，大概排位了一个钟，饭菜比较清淡还不错，服务员姐姐略高冷，人太多这个龙井就给你退了吧，没空泡。我们竟然无言以对。饭后想去逛楚河汉界，不过下起了中雨，冷。看着挺有建筑特色的楚河汉界，但是没能逛逛，略带遗憾。买了一斤15元的大草莓，用支付宝结算就回去了。评论DAY310点左右出门，还是那个汤面的早餐，坐公交去汉口里，刚好庙会，好塞车。途径了第一日的景点，到汉阳造很冷清，都没上班，少少游客，建筑环境文化氛围还是挺有特色不错的，文化艺术创意产业园，红砖红瓦。然后坐公交去汉口里，好远好远，不过实现了坐公交在地表逛一圈，还是挺不错的。下车走过去，好怕都没有开门，幸好今天庙会还算热闹。小桃园的鸡汤，终于喝到了，平淡鲜甜，不错不错。大概走了一圈，吃的也是那些吃的，没有欲望。建筑都是仿古，但是那句缺少历史的洗礼就是缺点沧桑感带来的感动。然后有庙会，虽然人不是很多，很多年第一次看舞龙舞狮，摸了龙头龙身狮头狮身，2017各种好运加油。都很棒，觉得他们好帅，帅炸了，默契也还可以。然后想去吉庆街，公交转地铁后到了汉正路步行街。逛了一下新华书店，比较有特色。随便走走吃了个傣妹火锅。下雨了，还想逛逛的，汉阳汉口，建筑都很美，夜景很美，仿佛看到了当年她的繁华与生气，这就是底蕴。评论</w:t>
      </w:r>
    </w:p>
    <w:p>
      <w:r>
        <w:t>评论：</w:t>
        <w:br/>
      </w:r>
    </w:p>
    <w:p>
      <w:pPr>
        <w:pStyle w:val="Heading2"/>
      </w:pPr>
      <w:r>
        <w:t>5.2017年1月春节武汉3日3人行，纯手动码字，多图慎入！</w:t>
      </w:r>
    </w:p>
    <w:p>
      <w:r>
        <w:t>https://travel.qunar.com/travelbook/note/6727033</w:t>
      </w:r>
    </w:p>
    <w:p>
      <w:r>
        <w:t>来源：去哪儿</w:t>
      </w:r>
    </w:p>
    <w:p>
      <w:r>
        <w:t>发表时间：2017-02-07</w:t>
      </w:r>
    </w:p>
    <w:p>
      <w:r>
        <w:t>天数：3</w:t>
      </w:r>
    </w:p>
    <w:p>
      <w:r>
        <w:t>游玩时间：2017-01-28</w:t>
      </w:r>
    </w:p>
    <w:p>
      <w:r>
        <w:t>人均花费：520 元</w:t>
      </w:r>
    </w:p>
    <w:p>
      <w:r>
        <w:t>和谁：家庭</w:t>
      </w:r>
    </w:p>
    <w:p>
      <w:r>
        <w:t>玩法：海滨海岛,春节,美食,摄影,人文,游轮,短途周末,徒步</w:t>
      </w:r>
    </w:p>
    <w:p>
      <w:r>
        <w:t>旅游路线：</w:t>
      </w:r>
    </w:p>
    <w:p>
      <w:r>
        <w:t>正文：</w:t>
        <w:br/>
        <w:t>前言说说这次旅行第一次写旅行游记，却不知如何开头。分享自己旅行，供大家参考。春节游武汉，不知能否称得上说走就走的旅行，在1月中旬看到天津飞往武汉的机票相对其他城市来说比较便宜，而又发现正月初四返程折扣也相对较大，于是决定带着媳妇和家人一同三人初一飞武汉，看到网上都写到武汉两天就够，因此制定路线也是3日游。路线如下（全部自己查地图，手动码字）：2017.01.28周六，初一15:30-16:30乘坐轻轨到天津站16:30-17:00乘坐地铁2号线到机场18:40乘坐南航CZ316721:00抵达武汉天河机场21:00乘坐地铁2号线到中南路，换乘4号线，到武昌火车站下，锦江之星酒店(武汉武昌火车站店)2017.01.29周日，初二08:00到武昌火车站，蔡林记热干面（当天没营业，于是到隔壁店老汉口吃的早饭，相当贵三份热干面68元，户部巷蔡林记吃，40元）09:30乘坐10路黄鹤楼站，观赏黄鹤楼外景10:00沿途走到武汉长江大桥上，很多人只能电梯上去，实际是可以走路上去的；10:30-11:00步行到户部巷，小吃一条街，强烈推荐蔡林记，便宜又正宗；12:30乘公交到丁字桥文安路下，50米地方就是预定的锦江之星；（具体公交忘记了，可以高德地图查）13:30乘坐540到中北路姚家岭街站，换乘14到东湖路省博物馆站（每天有限量，建议中午1点到，需要排队）15:00步行到东湖公园（距离省博物馆400米）16:00乘坐公交14路，到凯德1818店，晚饭南京大排档（不好吃，可以寻找其他店铺）18:30晚饭后，不行到汉街，夜景还是不错的19:00，打车回锦江之星酒店(梅苑小区地铁站丁字桥店)，当天阴风太冷，打车12元2017.01.30周一，初三09:00乘坐公交，到东湖新村，（可以在隧道里下车，上来就是武大），附近找到光头卤早饭，回走800米到武汉大学11:00公交到万达广场，午餐外婆家12:00步行到八一路珞珈山站乘坐572到临江大道汉阳门站，到中华路码头，→汉口汉关码头13:00武汉关码头，乘坐9路公交，到友谊路中山大道口，订房14:00中华码头乘坐轮渡到江汉步行街17:00本想找武昌鱼，大众点评亢龙太子，于是从江汉步行街地铁，发现春节闭店（黑线！！！）19:00到斜对面新世界吃的不爽的麦当劳！20:00又在寒风中等待20分钟公交，到了酒店！一天的不爽，让我继续寻找武昌鱼，于是看到了大中华酒店不错，果断打电话询问是否开门！2017.01.31周二，初四09:00到武汉口火车站附近吃早点10：00乘车到汉口里，观看庙会；11:30到大中华饭店午饭，品尝武汉当地菜，武昌鱼；12:15打车到长港路地铁站，乘坐地铁到机场回程；13:30到达武汉天河机场。大概费用：往返交通天津→武汉，三人1440元，480元/人（含机建费）武汉→天津，三人1500元，500元/人（含机建费）酒店住宿，三晚全部为锦江之星，总计778元，在这里说下酒店，我武汉吃饭+公交，三天894元（精算的）全部费用：4612元，512元/人/天。评论第1天 天津→武汉，入住酒店锦江之星酒店(武汉武昌火车站店)评论第2天 武昌区游玩黄鹤楼外景，门票要80元/人，建议远观武汉长江大桥，可以从户部巷走出来，临江大道东湖公园梅花汉街步行街评论第3天 武汉大学→江汉区武大梅花武大操场汉口江滩公园沿江大道评论第4天 庙会、武昌鱼 武汉→天津评论</w:t>
      </w:r>
    </w:p>
    <w:p>
      <w:r>
        <w:t>评论：</w:t>
        <w:br/>
      </w:r>
    </w:p>
    <w:p>
      <w:pPr>
        <w:pStyle w:val="Heading2"/>
      </w:pPr>
      <w:r>
        <w:t>6.无锡老铁2017春节武汉4日游</w:t>
      </w:r>
    </w:p>
    <w:p>
      <w:r>
        <w:t>https://travel.qunar.com/travelbook/note/6727874</w:t>
      </w:r>
    </w:p>
    <w:p>
      <w:r>
        <w:t>来源：去哪儿</w:t>
      </w:r>
    </w:p>
    <w:p>
      <w:r>
        <w:t>发表时间：2017-02-08</w:t>
      </w:r>
    </w:p>
    <w:p>
      <w:r>
        <w:t>天数：4</w:t>
      </w:r>
    </w:p>
    <w:p>
      <w:r>
        <w:t>游玩时间：2017-01-29</w:t>
      </w:r>
    </w:p>
    <w:p>
      <w:r>
        <w:t>人均花费：1200 元</w:t>
      </w:r>
    </w:p>
    <w:p>
      <w:r>
        <w:t>和谁：三五好友</w:t>
      </w:r>
    </w:p>
    <w:p>
      <w:r>
        <w:t>玩法：自驾,春节,美食</w:t>
      </w:r>
    </w:p>
    <w:p>
      <w:r>
        <w:t>旅游路线：</w:t>
      </w:r>
    </w:p>
    <w:p>
      <w:r>
        <w:t>正文：</w:t>
        <w:br/>
        <w:t>前言说说这次旅行写下只是为了纪念 ，脑子记忆再好也抵不过岁月的磨削。。。有些玩过，笑过，吃过，说过的事不应该随随便便的忘记。。。出行日程年初二到年初五(2017.01.29-2017.02.01)，4天3夜，8大2小，2辆车.全程1612公里，食住行总计9312元，人均1164元。吃饱喝足玩尽兴，累不累？什么叫累？金寨红军广场敬礼，梅山水库游艇包船，土菜馆烤羊肉蛋炒饭紫菜汤，光谷楼兰光盘，黄鹤楼瞄长江大桥，万达小龙坎辣断片，户部巷小吃飘过，省博编钟矛与剑，楚河汉街大扫肯德基，江汉路坑死热干面豆皮周黑鸭。十全十美，正好十个点。大江大河大武汉，来去匆匆，略憾，无遗。。。留点记忆就好。故人西辞黄鹤楼，烟花三月下扬州，孤帆远影碧空尽，唯见长江天际流，从小就会背的这首诗也算圆满了！两辆车3200公里，是不是可以开西藏去了？？？评论第1天金寨红军广场，梅山水库第一天，</w:t>
        <w:tab/>
        <w:t>无锡出发，风和日丽，原定早上8点45出发，结果还是磨蹭到9点半左右出发。直达武汉700+公里，担心开不动，合计后还是选个500公里的金寨歇歇脚，还没玩就累趴在高速上可大笑话了，毕竟免费的高速可不是那么好开的，有时候也得拼人品。我们的向来不错。。。第一天路线出游那天的第一张照片，嘚瑟。。。每次出游，棒棒糖必备良品，骗自己，骗孩子都可以开始塞行李，盾牌带好，保平安。。。塞满行李，贼大的后备箱继续塞满。。。十个人的行李，比得上搬家了，衣食住行都要考虑周全，接下来加满油，出发。。。无锡北上高速，一开始两个小孩挤在一辆车上，上高速为了安全，必须人人有安全带，上高速前停车换位，大荣哥顺便下车砸鸡蛋。。。这笑容，代表了我们所有人那一刻的心情！！！开了一个多小时，到了滆湖服务区，这个服务区霸气，造个像欧洲城一样，休整上厕所，这是第一个服务区，还有七八个在等着我们，心里好没底气。司机认真开车，有一场硬仗要打成员排排坐，安全有保障，这三位据说昨晚一夜未眠，太兴奋过了。。。继续开，又一个小时后饭点到了，下服务区午饭服务区的饭菜不对口味，早已提前做好做准备，方便面火腿肠伺候。。。方便面开趴小朋友们，直接把方便面盖子给撕下来，不知道只能撕一半的概念，(⊙﹏⊙)b。。。方便面管够，回程的都已经买好吃面的时候心想 ，这服务区见一个停一次，这尼玛啥时候能到金寨的，心中上千匹草泥马开始崩腾。还有觉得早饭都没消化，这个点下高速服务区吃饭有点早，吃不下的感觉，不增想到这种感觉尾随了整个行程。。。接下来上高速路况还不错，百度地图一查一路绿色，心情舒畅。只是天色越来越暗，霾气越来越重，空气质量是到处都不行啊，感觉越往内地越是不行。。。最后索性下雨了，大太阳开到下雨，真是找罪受的感觉。。。中途油箱见半又加了次油（随时准备堵车，以防万一）快马加鞭赶路，到达以第一目的地金寨红军广场，大概下午4点左右重点是雨停，空气质量转好，有仙气，哈哈。飞机坦克大炮统统都有 ，大发，大发。。。。无锡抗炮子，姿势标准透顶怀着崇敬的心情，我们向革命先辈敬礼。。。敬礼姿势不对的缘故，笑得如此癫狂？？？？就是纪念馆闭馆了，那就上纪念堂缅怀下先烈。（回头想想要是参观了纪念馆，可能就错过了水库开船师傅了）小朋友乐的欢乐请路人甲来张集体照，拍照技术妥妥的我掩护大部队撤退，看山里，真的有仙气，上山进纪念堂缅怀烈士。。。高大，雄伟，正气。。。。。站在前面必须仰望。。。半山腰俯瞰金寨红军广场。革命先辈抛头颅洒热血奋斗过的地方，觉得走进了历史，战争残酷金寨县红军纪念堂，告知革命烈士先辈们，我们树下乘凉。。。感激，感恩，感谢查看全部评论梅山水库3篇游记中提到门票¥预订门票价格：15元/人开放时间：08:00-18:00电话：0564-7053474地址：安徽省六安市金寨县梅山镇大小梅山之间简介：安徽梅山水库风景区位于鄂、豫、皖三省交界处的大别山腹地，坐落于有将军县之称的安徽省金寨县县城南端。50年代建成的时称世界第一高的钢筋混凝土连拱坝巍然屹立于景区内。景区丰富的“绿色”旅游资源同县域“红色”查看详情纪念堂下来，时间不早，但天色还敞亮，出发梅山水库风景区，过去只有几分钟的路程，五点到达售票处，一看5点半关门，窃喜。。。一问，售票处不卖票了，雷击。。。咨询了下，可以绕另外条路直接上水库边上看看，多少也能弥补下，调头出发。惊喜的事情来了，有游船。。。看了一会，拍了几张照片，准备走了，一个师傅凑过来，“要坐船吗？”“多少钱？”“你们多少人？”“10个”“那给200吧”“哦， 不对，8个”“那，那，那150吧”“师傅，再便宜点吧”“不行了，再便宜不开了。。。。”心里一算，才十几元一个人，大发了，哪有这么好的便宜捡。。。包船走起，虽说船看起来可怜了点，但风景是一样的，后来传说，大游船80元一位，我们是秒杀的节奏啊。付钱的时候，掏出145元没零钱了。。。。师傅也就这样收了，O(∩_∩)O哈哈~传说中的游船，想的好美。。。这才是我们的军舰。。。这场景像极了《黄鹤楼送孟浩然之广陵》中的孤帆007特工号谈妥价格，雄纠纠气昂昂开拔上了友谊的小船，该不会说翻就翻吧。。。游船出发，照片糊了，好在表情都不错。。。上演Titanic哦，杰克，肉丝。。。。画面直污人心斑驳的船体，好在在风平浪静的水上开，应该没什么风险牛奶般丝滑的水面跟浙江的山水有点像，忽然想不起自己在哪里了。。。。这里也算是内陆了吧正宗的凌波微步。。。看这风水，看这鬼吹灯色，此处有大墓吗？iphone在此处会集体自动关机-------------真相是冻的第一次傍晚游湖，别样的感觉，真心美，这次这么多人拼人品，妥妥的。。。孤帆远影灰蒙蒙老铁啊，老铁，好山好水好朋友小铁啊，小铁看似忧愁的小脸在想什么，记得当年也给她妈妈拍过这样的照片。。。只是在千里之外的太湖游船归来，大坝大坝登陆后，天色渐暗，华灯初上。上船的时候，就咨询开船师傅吃饭的事情，水库一圈下来，果然饥肠辘辘，找吃的去。大过年的，找个好吃地真难，各种打电话咨询都打烊了。。。。此处的风景也是极好的，玩了一天，也该给家里报个平安了，大荣哥儿子传来肠炎的消息，一路揪心的开下山。。。吃的太多也要生病，但此刻的我们真的有点饿，期待我们的晚饭评论土家菜馆兜兜转转下来，终于找了一家土菜馆，忽悠说是之前预定的，老板一脸懵逼。。。。生意看似冷清，但包房客满，空着的也是预定了的。瞅瞅菜谱看看冰箱，这个没有，那个没有。。。好在我们一群人都怀着感恩的心，大过年的能找到吃的已经不容易了，有的吃就不错了，，，好在有雅梅，不知咋滴连骗带哄让老板娘神奇的变出了一桌菜来，吃的我们乐死了，上菜。。。米酒干起来，突然发现把表情帝大荣哥给遮了，罪过，罪过鸡蛋皮蛋，自磨豆浆做的腌豆腐 ，第一次吃，真心不错，我只听到雅梅叮嘱老板娘说，量大点，我们早饭没吃，中饭没吃，直接赶过来吃晚饭的。。。量大，牛肉劲，饭香紫菜汤，菜多蛋多，汤少蛋炒饭+紫菜汤，绝配，小碗不爽，直接大碗。。。就吃饭，羊腿羊排，靠边站。。。一说蛋炒饭，我们群的顺哥是必须提起的，这么好的蛋炒饭没吃到，大家都有点可惜，哈哈还有这么多羊腿，羊排吃不掉了，就顾吃饭了/(ㄒoㄒ)/~~光盘可是我们的优良传统啊！！饭毕，付钱，没记错的话好像是580元。。。在无锡这么多人随便吃个羊腿羊排夜宵都不止这么多啊，轮到我们一脸懵逼，不说话了。。。我还把老板店里仅存的12个鸡蛋皮蛋和腌豆腐给全打包带走了。。。美味啊评论(1)金寨圣德隆国际大酒店1篇游记中提到¥0起预订电话：0564-7052888地址：金寨新城区梅山湖路与南三路交叉口东金梧桐创业园简介：金寨圣德隆国际大酒店是金寨圣德隆商贸有限公司旗下的一家集餐饮、住宿、棋牌、洗浴中心为一体的综合性商务酒店。公司是经金寨县工商行政市场监督局批准成立的私有制企业，公司成立于2015年，注册资本人民币8000万元查看详情出发酒店，话说我做跟车，开了导航，前车认路，那就跟着前车走吧，导航说走错了，我也继续跟着前车走。又兜兜转转，越走越不对了，对讲机吼起来：“调头啊，调头，你们走错了啊，导航说不对啊”“是不对啊，我们也不认识了，我们没开导航，跟着感觉走”我了个去。。。“你们跟着导航走吧，我们去调头”。。。。。甜米酒喝多了，酒不醉人人自醉的真实写照8点20到达酒店预约过，顺利办理入住，有雅梅提供的合约价，爽到爆。。。只是一家三口要了个大床房，这个透明的浴室，让人有点难堪。。。。为毛我们的住房开灯如此敞亮 ，大荣哥房间的灯光如此暧昧，哥直接给跪了，sm？？？一万个为什么。。。紧凑而又充实的第一天，就这样结束，大家一夜好梦评论第二天金寨圣德隆国际大酒店1篇游记中提到¥0起预订电话：0564-7052888地址：金寨新城区梅山湖路与南三路交叉口东金梧桐创业园简介：金寨圣德隆国际大酒店是金寨圣德隆商贸有限公司旗下的一家集餐饮、住宿、棋牌、洗浴中心为一体的综合性商务酒店。公司是经金寨县工商行政市场监督局批准成立的私有制企业，公司成立于2015年，注册资本人民币8000万元查看详情春节出游找酒店就要找带早餐的，外面冷冷清清是找不到早饭吃的，这个去年就吃过亏了，吃一亏长一智。酒店的自助早饭，春节的缘故，种类也减少，但还是不错，煎鸡饭管够 ，不够直接200个。。。还有那个牛肉面，牛肉劲道啊，真牛肉早晨起床天蒙蒙亮，空气不行对于外面买不到早饭，这些是极好的吃饱好赶路 ，就是吃的太饱也难受，吃完，退房，出发大武汉。。。美美的留下一张自拍照，出发，8点19分43秒，要不然还真不知道时间。。。金寨到武汉一路畅通，天气阴一路风景，像出发掘金精绝古城的片段各种隧道，居然还有大别山。。。就这样，没有准备，没有悬念的挺进了大别山，当年刘邓大军挺进大别山也是一次历史转折时刻的壮举，算是揭开了全国性战略进攻的序幕。中途只停了一站，放水，9点19分冲啊，冲出光明野人冲，大别山，胡家山。。。沿路附近各种将军乡。。。为啥我总是联想到“穷山恶水出刁民”，“只恨蒋公剿匪不力”这两句话。。。。小朋友肯带上安全带还是不错的，虽说错了，但值得表扬明明导航上有个高速服务区，还准备进去休整，谁知直接跳过，直接进了大武汉，10点50分左右灰蒙蒙的说好的碧空尽呢？？？给我感觉像个工业城市欢迎我们的霾不轻啊。。。评论怡程酒店(武汉光谷步行街店)2篇游记中提到¥308起预订电话：027-65398388地址：武汉洪山区虎泉街鲁巷特2号简介：怡程酒店（武汉光谷步行街店）位居洪山区虎泉街鲁巷特，雄踞光谷商业及休闲中心地带，毗邻光谷步行街，俯瞰光谷城，辐射各大院校和光谷高新企业，地段优越。 怡程酒店（武汉光谷步行街店）集客房、餐厅、会议于一体查看详情11点45到达武汉的酒店，武汉也在到处修路造地铁，好在春节里，人不多，路还算不拥挤。在这里要住2天，先放好行李，轻装上阵游大武汉酒店大堂一角酒店大堂，孩子的乐趣，我们不懂。。。曾经我们也是孩子啊特么的太爽了……来啊，来啊回程单挑14个小时的妹纸雅梅。。。干干净净，清爽利索老司机虽说不累，但翘翘脚总归舒服点的一杯咖啡泡起，提神……评论世界城-光谷步行街119篇游记中提到开放时间：全天开放；店铺开门时间：9:00-22:00电话：027-59619688地址：武汉市洪山区珞瑜路726号简介：人气超旺的商业街，时尚的欧式建筑群，众多的购物和餐饮场所。查看详情酒店归置好，就出发就近的光谷步行街，逛逛加找吃的，饭点到了，必须吃饭，吃好玩好是大前提。。。。地图一查，吃饭的地方1公里多点，还是决定开车前去，吃完方便直接奔景点12点50分停车场停好车，上光谷步行街哪尼？？？光谷这么大的步行街，人头济济，。。。四楼五楼吃饭的店，有灯，把我们给骗了上去，结果就开灯，没人开店……居然没吃的，吃饭的店都打烊了。。。真是无法想象，相比在无锡也算是个南禅寺级别的地啊，太懒了。。。寻找吃的路上。。。到处都是这样关店的场景。。。终于又走了十几分钟，找了一家综合性商场，打了电话问了开业再走，省的再扑个空“爸爸，买个坦克吧”“不卖，你的魔幻陀螺要不要了？”“那好吧，买旁边这个收音机吧。。。”笑抽风“这个是遥控器不是收音机啊，魔幻陀螺不要了？”“哦，那好吧，我就看看。。。”1点半达到楼兰，喜笑颜开，由于早饭都吃的太饱，对于吃午饭，没一点食欲。。。点菜的时候告知2点结束。。。那就是说上菜带吃，只有半个小时了，一滴汗，不管了先点了再说。。。昨天晚上吃羊，现在又吃带羊的禽流感算个啥，大盘鸡照样点起来。其实也是有点怕的，平时都会点大份 ，一考虑到情流感还是点份小的算了。甜奶茶，盐奶茶，管他好不好喝，尝尝就是。。。就这样，在都吃不下，时间只有半小时余量的前提下，24分钟光盘，又成就了老铁群一光荣事迹，关键是真的都说饱，不想吃啊。。。。n年后，就算把黄鹤楼忘了，这事也不会忘评论黄鹤楼 楼下到黄鹤楼的路比较堵，到景区附近已经3点多，停车场已经停不下车，问了交警说，可以前面调头，拐到对面的马路上停车，点32个赞，好交警，还不用停车费。。。进去门票80 ，美团75 。咨询了下游玩下来大概一个半小时。一日游上介绍也是1个半小时。时间还够，为了情怀，买票。。。出票时间还剩最后2分钟吃完午饭去地下停车场提车的时候，雅美不小心拐了脚。。。这个对面（玩黄鹤楼我们停车的地方）正好有个药店，进去买到了神药，药到病除，也算是一个小插曲，人品啊大荣哥在招手黄鹤楼公园入口处俯瞰一进公园有个岳飞亭英武闭着眼睛都能把我们拍的如此齐全，不容易补一张好的六二是什么意思？撞钟 ，要钱的，本来还想等工作人员下班了玩玩的， 结果是锁起来的西为“黄鹤楼”,北为“北斗平临”,东为“楚天极目”,南为“南维高拱”黄鹤楼正前方查看全部评论黄鹤楼 登顶刚去的时候，进黄鹤楼那个排队，看了就怂。。。都不想上去了，谁知前面逛了一圈，到人少了，可能时间也晚了，进园的越来越少了五层楼，兜兜转转好多圈啊，带了小孩有福利 ，可以做电梯 ，直达4楼，5楼人太多下不了。。。要上5楼只能再爬上去有火车黄鹤楼上吹泡泡黄鹤楼顶举狙灰蒙蒙的带上透镜也一样，严重影响效率啊，说好的碧空尽就别做梦了楼顶的壁画楼上人还是太多，看不周全，但也总算是登顶了这是谁拍的，怎么会有仙气？？？？这个五毛特效还算有点意思啊。。。下楼取照片，旁边有猜灯谜这一张照片40元，拿照片的时候才知道，照片是20元，相框是20元，相框可以不用买 ，坑人的地方就是在拍之前，他是不会跟你说的。。。好在拍的还不错，不去计较了信息时代发达，跟无锡的老铁群的伙伴们视频下，羡慕下他们还是记挂他们？哈哈。。。。。视频完，撤退，大部队借上厕所的借口逃走了，剩下我们家和雅梅在黄鹤楼前苦等。。。只觉得风越来越大。。。。都掉厕所里了？打电话才知道他们回停车地了。。。。心里一万个不是滋味啊，两个老司机都在此，急啥。。。我们也撤退，雅梅掩护，带着受伤的脚。。。彩蛋来了。。。亮灯先走的人，没这样的照片，哈哈。。。亮灯了，不亮灯还真没发现塔顶有个宝葫芦。。。。你们的围巾怎么是一样的，我们还以为是借来借去带带的。。。6点20分，一圈下来，我们玩了2个半多小时，要是跟团1个半小时，肯定是太赶了。。。评论万达小龙坎黄鹤楼结束，又要找吃的，晚饭必须啊，大众点评上找了个最火的，赶到那边，又关门，打电话去没人接，还希望会有个惊喜，闭门羹啊。。。武汉的，太懒了。。。不知疲倦的小马达有点累，找个舞台坐坐 ，还有个娃，进车里就睡着了……大部队继续找吃的，买点面包尝尝初步选定，小龙坎，口碑不错 ，没吃过。。。先电话预定，只是前面还有10桌在等，我们去也去排队吧，反正不饿，要是时间久，对面的万达正好逛逛导航到目的地，停车场出口是一家小店，晚上回去的时候已经关门。。。8点到到达小龙坎，直接有座位，人品啊……进门就阿嚏，阿嚏不行了，尤其是大人，小孩好像被免疫的。。。真辣，我们只能点个微微辣的锅底，微微辣也真是辣，第一次知道吃辣也能让人断片油碟先搞起来，只是最后算我们10人份，多算2份，牛奶多算一瓶。。。服务不够细致，不过大过年的，得过且过，好吃就行还有张减肥广告就不上了黄金馒头糍粑半吊子热干面汤底只有辣油，没有汤了面里都夹着辣椒，怎能不辣还是白面拌酱吃吃吧，味道也不错肉卷包秋葵 ，蛮有特色的重口吃猪脑四重奏。。。真心肚子不饿，又点了那么多，那么辣，死命的吃吧。。。难得吃这样辣的不管是睡觉的没睡觉的，一拿手机，满血复活。。。吃完十点多，接下来目的地户部巷，去还是不去很纠结，又担心娃娃体力跟不上，最后决定先护送一组回酒店，大部队出发户部巷，毕竟这个地方名声在外。。。评论户部巷小吃一条街类型：小吃地址：湖北省武汉市武昌区司门口户部巷自由路口(江汉环球电影城对面)简介：汇集武汉各类名小吃，是武汉最有名的“早点一条巷”，来此观光的游客不容错过。我回酒店，前方发来消息，又都是吃的，还有我最喜欢的臭豆腐，但真心吃不下，好悲剧10点40分到达酒店出门必备神器。。。要充电的太多了，不带它根本不够用大部队12点左右回到酒店，美好的一天臭臭的结束。。。评论第三天湖北省博物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酒店也是带自助早餐的，但却是标准的半卖半送，38一位，订房送一个，折算下来19元一位。吃完早饭出发省博10点11分到达省博地下停车场用套路买来的魔法泡泡棒一天限量3000还不是3500张票，免费进，进门前先要安监一下，但是规格还是没有台湾的严啊曾侯乙墓葬缩小版二层棺椁主棺椁陪葬棺看身高是重点镇馆之宝我跟我女儿解释不清楚为什么人死了要把编钟埋了。。。。能力有限工艺极其复杂繁琐，就是太笨重了。都刻好“曾侯乙作持用终”七字铭文。查看全部评论楚河汉街296篇游记中提到开放时间：街道全天开放，各商铺营业时间不一。地址：武汉市武昌区公正路（近水果湖，东湖和沙湖之间）简介：最具“楚国汉味”的商业步行街，游逛其中，仿佛时光倒流。查看详情省博出来又找地方吃饭，实在不想吃什么，那就吃肯德基吧，导航最近的肯德基 ，开的百度导航，坑爹，导航进一条河里。。。进了楚河汉街的停车场立马出来，停马路边，省一个停车费，心想买点肯德基快的，哪想买了半个小时还没买回来。。。。结果是横扫了肯德基，消费了550元，点单的妹子都很吃惊。。。这里无辣不欢，没有不辣的汉堡，，，不是都吃不下么，怎么还买这么多车停马路边，突然发现，左手边过一个路口就是万达广场，怎么绕来绕去，都是万达附近。。。肯德基就在停车处不远，目测100米？但去买的人不知道啊，得兜着走。。。直接路上解决。。。。评论江汉路步行街251篇游记中提到开放时间：全天电话：027-82753768地址：武汉市江汉区江汉路简介：繁华的百年商业街，十几幢近代建筑。查看详情吃完已经2点多，本来计划去木兰天池玩玩，开过去80公里，结果一步晚，步步晚，一打听，开过去要1个半小时，路上还小堵，景点游玩要5个小时，景色也跟鼋头渚差不多。。。合计下不合适，就作罢了，改地方江汉路步行街，昨天睡得太晚，今天起得太早，上午走的太多，体能跟不上了，就过江玩玩，也算把武汉都走过来了到到目的地附近，跟着导航走没走长江大桥，走的过江隧道，隧道里都差不多，跟太湖大道隧道有的一比，真想来个穿越，一出隧道口就是无锡新区该多好。。。。导航的停车点不行，只能单行开车，这么小的路，这么大的车调头 ，真考验车技，两车交会还得收反光镜，另外再找停车场停车场上来，错过了电梯，走的楼梯，好阴森，最近鬼吹灯看多了，总觉得哪里不对吗？？？出了楼梯，对面就是肯德基，太损了，刚还众里寻他千百度，那就去上个厕所吧这家店排队好长 ，再好吃也不想吃一条美食街，真心没胃口蔡林记，都挤的站在外面端着吃武汉话这里还有有轨电车再这里转弯就是传说中的汉江路步行街，百度地图上标注的点什么也不想吃，什么也不想买，怎么办！！！站在武汉的街头，心想“武汉，我带不走的是什么”--------风会吹过，雨会落下，带不走的是情怀。。。发现周黑鸭，貌似很冷清，不是全国有名么。。。这个必须买，10个人一进，立马门厅爆满，里面还有两张小桌，可供客人当场开撕。。。扫微信100返10元，周二会员日锁鲜品8.8折。。。。今天不就是周二么，，哈哈，，微辣微辣，微辣就行，提前买好，预算要买很多，免得库存不够，事实证明，这想法还是很明智的。卖完周黑鸭，又分了两队，逛不动队和逛的动队。。。。逛不动的看电影，熊大熊二已成毒药。。。逛得动的继续迷茫在武汉的街头。。。温度越发降低，我们越发迷茫。。。你们在人群中 ---------照一张相   -----------        妩媚了他们的时光！！！点个冰激凌抱团取暖。。。。去每个地方，超市必须去一去看看，有什么不同，最接近民生的地方，上次去台湾，就没想到去个大型超市，一直往返在便利店里，回来后开窍，后悔莫及。。。出发最近的沃尔玛查看全部评论第四天高速一日游今天的任务非常艰巨，吃完早饭就是高速一日游。。。煎蛋配鲜酱油必不可少，就吃了点面和鸡蛋。。。这顿，没吃回本，出来玩也会年饱？？？回家的路线兜兜转转800多公里，免费最后第二天，都开始返程了。。。。哪里不赌就走哪里，下高速走国道，样样都来，走走国道太漫长了，刚起步又红灯，算了，还是上高速，赌就赌吧。。。走到最后回无锡的路条条都堵，走红的就不错了，还有很多红的发紫的。下了高速，找地方加油，就在加油站旁，看到小馄饨，那就就地解决午饭，9碗饺子，2碗面牛肉面……再加n个茶叶蛋，一百多，出游最省的一顿，味道也不错。。。旁边就是六安火车站，汽车站到下午3点半了，还有一半的路没开完，心中一万匹草泥马呼啸而过，连这个国道都有红色的。开高速我以前最怕的就是杭州那段，这次合肥我记住了，肥东，肥西，为什么路那么瘦。。。。后来在合肥上了高速，第一段堵了十公里左右，无车祸，四车道变1车道，不对是5车道，应急车道 狗照样开的。。。一直开这样的路多好，7个小时到家。。。做梦，不敢做，一车人的性命在我手里。。。专业导航，大荣哥一声令下，我指哪打哪睡神。。。no，no，no，他女儿才是，说朵朵在车上只醒了一个半小时全程睡了一个半小时，我说怎么这个话唠消停了。。。。最后开了十个小时后，开始烦躁了，说不想再看到旁边有绿色的路了。。。不想走高速路了。。。回程走马鞍山，避开南京，两车在过了合肥拥堵那段，就分开了，对讲机也叫不到了，估计是差远了。。。先走过拥堵的，进了服务站，我们在后面，路过服务站，一看里面也拥堵的都堵道路上了，也没人要放水，就直接开过。。。本来相差十几分钟的事情，在下一个节点发生了质变。。。我们车上开了4个手机导航+一个车载导航，凯立德是走芜湖方向，手机导航显示马鞍山走芜湖方面拥堵到红的发紫。。。立马绕行直走滁州方向转马鞍山。雅梅，老李他们估计是被凯立德坑到了走了红到发紫的路，右拐了。。。。我们开在前面，微信通知了，估计都只顾抢红包，或者睡觉的，都没注意到。。。。艹，想想就气， 一路回程你们发了多少抢红包啊。。。这让开车的的老司机情以何堪，不敢抢啊，大过年的一个都没抢到。。。白天开到黑夜，上班也就8个小时。。。走滁州就是这么空，横着开都可以，巡航120 ，惬意。。。。快7点了，还有2个小时才能到无锡。。。导航，联网的有联网的灵活，不联网的有不联网的稳定。。。回程又路过滆湖服务区的宫殿，好亲切！这意味着还有1个小时了，没到无锡，在常州就下了高速，前面无锡那段拥堵了。早上看路况还是一路绿色，开开开开就越来越红，各条线都红了。。。回无锡的路，想说爱你不容易，但爱的那么艰辛我也愿意。。老铁群也在一路上也给了我们诸多安慰与欢笑，尤其提一下老沈，他也是徐州回无锡吧，堵出个翔 ，据说晚上要住在高速上了。。。。庆幸，明天是最后一天，更堵啊，，，亲们，走免费的高速可能会付出更多的代价，嘿嘿最后都安全到家，只是一个开了12个多小时，一个开了14个多小时，安全到家就好，感谢上苍眷顾，回来的路上随艰辛， 但情况不恶劣，无雨无雪，昨天晚上还担心，江苏到处在下雪。。。昨天晚上还看到都是积雪的车，停在酒店的停车场里，刚雨雪里杀过来。。。回程准备的方便面没用上，火腿肠还多留了一个，问了下没人要，咋办，家里方便面成灾了。。。武汉行完美收官。。。。一门心思地朝九晚五去上班，买了房车又如何？一门心思地去流浪，南极到了北极又如何？真正牛B的人生，应该是，既可以朝九晚五，又能够浪迹天涯。。。。。至老铁！2017.2.8-2017.2.10整理，谢谢大家的照片，看的我眼花缭乱，思绪喷涌，唏嘘万千。。。。评论</w:t>
      </w:r>
    </w:p>
    <w:p>
      <w:r>
        <w:t>评论：</w:t>
        <w:br/>
        <w:t>1.这美美的跟家人饱餐一顿是最幸福的事了，现在隔着屏幕都能闻到肉香</w:t>
        <w:br/>
        <w:t>2.自驾游，宝贝会受的了吗？有点担心呢，一直不敢带宝贝自驾游。</w:t>
        <w:br/>
        <w:t>3.才子萌神，以后老铁团的每一次旅行，怎可少了你呢？😀😀</w:t>
        <w:br/>
        <w:t>4.赞 好文采 沙发</w:t>
      </w:r>
    </w:p>
    <w:p>
      <w:pPr>
        <w:pStyle w:val="Heading2"/>
      </w:pPr>
      <w:r>
        <w:t>7.2017年春节桂林阳朔龙脊梯田武隆天坑地缝重庆三峡武汉黄鹤楼10日自由行攻略</w:t>
      </w:r>
    </w:p>
    <w:p>
      <w:r>
        <w:t>https://travel.qunar.com/travelbook/note/6730841</w:t>
      </w:r>
    </w:p>
    <w:p>
      <w:r>
        <w:t>来源：去哪儿</w:t>
      </w:r>
    </w:p>
    <w:p>
      <w:r>
        <w:t>发表时间：2017-02-11</w:t>
      </w:r>
    </w:p>
    <w:p>
      <w:r>
        <w:t>天数：10</w:t>
      </w:r>
    </w:p>
    <w:p>
      <w:r>
        <w:t>游玩时间：2017-01-28</w:t>
      </w:r>
    </w:p>
    <w:p>
      <w:r>
        <w:t>人均花费：3650 元</w:t>
      </w:r>
    </w:p>
    <w:p>
      <w:r>
        <w:t>和谁：家庭</w:t>
      </w:r>
    </w:p>
    <w:p>
      <w:r>
        <w:t>玩法：骑行,春节,徒步</w:t>
      </w:r>
    </w:p>
    <w:p>
      <w:r>
        <w:t>旅游路线：</w:t>
      </w:r>
    </w:p>
    <w:p>
      <w:r>
        <w:t>正文：</w:t>
        <w:br/>
        <w:t>2017年春节游记此次行程的路线、费用明细：**线路**： 天津——北京——桂林（龙脊梯田、阳朔、桂林市）——武隆（仙女镇）——重庆——奉节——巫山——秭归——宜昌——武汉——回津。 2017.1.28（初一）早09:15出发——2017.2.6（初十）凌晨02:30到家。**行程费用**：路费（车费、船费、机票）：￥5603.50住宿 ￥206.00餐费（零食、用餐、水果）： ￥809.30景区门票： ￥671.002人合计费用： ￥7289.80在这里特别要感谢一下去哪儿网站，真是个靠谱的网站，因为今年春节期间的火车票非常抢手，好多车票当天出时瞬间就没有了，除了在12306火车票网站能订上的票外，其他抢不上的票比如说桂林到武隆、北京到桂林、武隆到重庆、宜昌到武汉的火车票看到时都已经无票有的甚至连无座票都售完了，然后老公就用去哪儿网帮忙抢票，很奇迹的竟然都帮着我们抢上了，还有三峡的游船票，因为我的假期有限而且此次要游玩的目标太多，在网上看一般的船都要4或5天，在去哪儿网上找到的游船3天的时间就可以玩儿全了，既经济又实用，最后从武汉的机票也是在去哪儿网上订到的特价机票，是当天飞天津最便宜的了，所以这次的行程能顺利的按时走下来，和去哪儿网站的给力是分不开的。评论出行目的：此次出行的计划是完成人民币10元和20元的背景景区，之前已经把100、50、5、1元的背景去完了，只剩下这两个去处了，所以要在9天的假期里把它完成。这里再重温一下人民币背景景区：100元（北京人民大会堂）；50元（西藏拉萨的布达拉宫）；20元（广西桂林的漓江）；10元（重庆奉节三峡的夔门）；5元（山东泰安的泰山）；1元（浙江杭州西湖的三潭印月）。驴友们，这些地方你们都去过了吗：-）评论行前准备：随身带好必备的药品，例如：肠胃药、晕车晕船药、创可贴等（根据个人的身体情况）。南方冬季还是有些阴凉的，而且室内温度不如北方的暖气屋子，所以出行还是要注意保暖以防感冒。另外在去哪儿网定的火车票-汽车票-飞机票、景点门票、酒店住宿等评论2017.1.28（初一）北京北京南锣鼓巷5分/781篇游记中提到门票¥预订门票价格：免费开放时间：全天地址：北京市东城区南锣鼓巷胡同简介：老北京胡同与小资情调结合，文艺青年的必逛之地。查看详情初一早上八点起床，吃完早餐收拾停当九点多钟出发坐门口公交车到天津站乘坐T40天津-北京10:57分的火车，票价￥21.50/人。大约两小时左右到达北京站，大概是中午12:45分左右到达，之前在火车上吃了带的面包就当中午饭了。初一期间一般天津到北京的火车上都不会有多少人，感觉像包了一整节车厢。到达北京站后先找到自动取票机取了下午16:09分北京西开往桂林的火车车票，车票我们都是在网站上提前订好了的，到车站直接取票就可以了。然后在车站门口乘坐104路公交车，票价￥2/人，到达北京南锣鼓巷附近。下车后在附近找了OFO共享单车的小黄自行车，之前在家里提前下载了OFO的APP到手机，这个公司的车押金便宜99元，一小时一元，只是定位不够精确，只能显示附近多少辆车不能精确到具体位置。这个车过年期间2017.1.27-2017.2.2日全国免费骑。小黄车很好骑也很轻快，骑着它在后海和胡同里转转，既省时又省力。转到下午三点左右，骑行到3路公交车站，把自行车锁在了那里，共享单车又一方便之处在于不用还回到原处，只要找个能停靠自行车的地方把它锁好结束行程就可以了。3路公交车直达北京西站。到达北京西站进站后去桂林的火车已经开始检票了，时间刚刚好。上了火车找到铺位，我们在网上订的是一下铺一上铺。上铺：￥399.00，下铺￥428.00.我们的对面是一对退休的北京夫妇，也是喜欢旅行的人，据说平时只要不帮女儿看孩子就会出来走走，聊天中也得知他们去过了不少地方，这次他们的行程是南宁、越南，一路上相互交流非常开心。晚餐是在火车上吃的，买的盒饭，15元/盒。火车上一般是晚上十点熄灯，第一天的行程就在奔波中结束了。出发-简单的行李天津-北京空无一人的列车车厢北京胡同南锣鼓巷南锣鼓巷北京骑行共享单车评论2017.1.29（初二）桂林-龙脊梯田龙脊大瑶寨梯田观景区5分门票¥预订门票价格：80元开放时间：全天开放电话：(0773)7583188地址：桂林552乡道321国道路口附近简介：龙脊梯田有着”梯田世界之冠”的美誉早餐在火车上吃的自带的泡面、面包。中午11:30分就到了桂林火车站，火车提前一些到达了。在这里需要特别表扬一下我们这节火车的列车员，是一个小姑娘，别的车厢不太了解，不过她真是太太太勤快了，从开车就没闲着，一会擦地，一会扫地，一会倒垃圾，厕所一天无数次的刷什么时候进去都是干净的，她是我遇到过的最勤劳的列车员，没有之一，在勤劳的同时小姑娘还非常的热心，工作仔细，看到我的手机放在铺位前的小桌上都已经走过去了又返回来了提醒我不要放在明面上，以防丢失。在这里感谢她为乘客们提供的良好的服务。出站后找到火车站的自动取票机提前取了初四中午桂林-武隆的火车票。然后在桂林火车站马路对面的居民区里找了家小饭店吃了午餐，因为稍往里面走走价格上就会实惠一些，比火车站附近明面的饭店要适合些。点了个炒油菜，感觉出门在外别上火多吃菜。然后上来的是盘油麦菜，也许这就是地域差别吧，难道北方人的油菜和南方人的油菜叫法不同？？不过是菜就行吧，出门在外就别太挑剔了，味道很清淡，米饭收2人份的钱随便回碗吃饱为止，2个菜2碗米饭花费￥38.00.很合适的。饭刚吃完，手机铃声响了，是去龙脊梯田车的司机联系我们说车已经到了，之前在网上订的今晚龙脊大寨的住宿，因为时间紧张这段路程就找了旅店的人帮我们安排了车子从桂林接到龙脊。旅店的人告诉我们是60元/人，车到达后司机直接找我们要了50元/人，旅店的人应该是每人挣10元差价吧，但是我们去的这次的钱他们没挣上。从桂林火车站到龙脊如果不堵车的话大约两个小时左右可以到。我们坐的是一辆中巴车，可能由于冬季属于龙脊淡季的原因，车子没有坐满，加上我俩车上一共只有7位乘客，很松快。距离大瑶寨还有二十多公里处是龙脊景区的售票处，也是游客中心，这里学生证、老年证、军官证和残疾证都是可以用的。门票95元/人。门票包含三个观景点，由于时间关系，我们只去了三号观景台。中巴车停在这里时会有人上车来直接售票，就免去了到售票处排队买票的时间。好像到这里大车是进不去的，还要找当地的小车或者乘坐这里的客车再进入大寨景区。我们的车买完票后直接开入，剩下的路还要走23公里左右，山路很窄弯道很多，很佩服当地的司机师傅们的技术。在半路上又停了一次，当地人上车检票然后放行。下午三点多，终于到达了目的地。下车后会有很多当地穿着瑶族服装的中年妇女问你上不上山用不用背行礼，她们个子都并不高，年纪大多数看上去四五十岁，背上背一个大背篓，如果你要有行李箱之类的上到山上去或者到寨子里是需要爬坡的，一般人体力上会吃不消，那时可以把行李放在她们的背篓里，她们帮你背上去，价格怎么也要百八十元吧，具体的可以跟他们讲价再谈。我们行李简单轻便，所以就没有用她们。旅店的姐姐已经在山下等我们了，她让她的女儿，一个看起来六七岁的小女孩带我们到她家的房子先办理入住。女孩很羞涩，不爱讲话，但是很懂事，当我们停下拍照或者走不动时她都会放慢脚步或者停下来等我们。从山底走到住宿的寨子里大概需要二十多分钟，对于生活在平原的我们来说真的很累。山上有好几处这样的寨子，高低不一，但是上到上面去估计都会很累。终于到达了我们住宿的旅店，在寨子里七拐八拐的我们已经被转晕了头，早就认不清来时的路了。旅店老板是一家子人一起干的，父母在旅店里做饭打扫房间，弟弟是个二十多岁的小伙子，在前台盯着，他非常喜欢打游戏较贪玩，对生意不太上心，看来父母平时很是惯着他，不过他看上去很是怕姐姐，看到姐姐就不敢玩了。姐姐就是在山下让她女儿带我们上来的那个女子，一看她就是这里的主力，所有的大事都是她在操持。姐姐不在，弟弟不知道让我们住在哪里，于是我们先把行李寄存在前台，然后找这家的妈妈一起拍了张照片，因为她穿着这里的民族服装。旅店里的妈妈让她的外孙女就是来时带我们上山的小女孩带着我们去龙脊3号观景台。这时已经快下午四点钟了，真是时间紧任务重啊。明天一早我们就要去阳朔了，所以今天必须赶在太阳下山前把梯田景区游览完毕。女孩带我们走的近路，也就是他们当地人才走的山上的土路，有点陡峭。半路上在路边捡了根树枝当拐杖，否则我俩肯定爬不上去，呵呵，平时缺乏运动啊。女孩带我们到主道上告诉我们顺着上去就可以了，然后她就自己回家了。我们又继续往上爬，那叫一个累啊。爬坡大概四十分钟，但是当走到上面的时候就会感觉，累也是值得的，冬季里能看到这样的梯田已经算是很漂亮的了，在注水的梯田边还有两只漂亮的鸭子，它们一直形影不离，一看就是情侣鸭。到3号观景台也可以从最下面的下车处直接乘坐索道上来，当然要根据自己的体力和实际情况来定，我们是住在半山腰的寨子里的，就算坐索道上来了如果走下去回去找寨子也不好找，如果再坐下去还要再爬到半山腰入住，所以我们就自己爬了上来，这样既经济也方便。从观景台向下看梯田还是感觉挺壮观的。拍了照后向下走，到了个岔路口看指示牌另一个方向写着墙背。不知道这是不是个景点呢，于是看天还亮就往那个岔路口走去。这里的小路都很窄，走了大概二三百米左右，前面有一个二三层的小木屋紧挨着小路而建，屋子前有一群鹅看到我们走过来先是往屋子那边跑，等跑到了屋子前看我们还要往前走为首的大鹅突然头一低，翅膀一炸快步向我们冲过来！来势汹汹的样子，平生第一次遭鹅追，吓得我们掉头就跑。跑出去一百米，鹅不再追了，决定不去那边了往回走，刚走没多远就看到两头牛从对面走来，一头大牛一头小牛，因为路太窄了牛已经把路都堵上了，我们想要过去只能和牛擦身过，但是一离近了两头牛就有些躁动不安，没办法，最后我们只能跳到了下面的一米左右深的草坑里，等牛慢悠悠的过去了我们才爬上来继续走。找到了来时的小路，顺着找回到旅店，回来已经六点多了，拿着行李进房间入住。寨子里都是小竹楼，屋子里很干净，四面墙也都是竹子的，到了这里的两天我们赶上了很暖和的天气，白天要20度，晚上十几度，屋子里没有暖气也不觉得冷。把行李放进屋子然后下楼让旅店的妈妈给我们炒了两个菜，来了两份米饭，价格￥59.00，还是可以的。这里晚上是没有什么活动的，寨子建在山上晚上外面很黑，没有娱乐项目和夜市，吃完饭和店主姐姐订了明天早上9:00去阳朔的车子，每人70/人。然后上楼早早的休息了。桂林火车站火车站附近吃的午饭龙脊梯田门票大瑶寨大瑶寨大瑶寨大瑶寨大瑶寨大瑶寨大瑶寨大瑶寨大瑶寨去往观景台当地人走的小路去往观景台当地人走的小路去往观景台路边的风景梯田梯田三号观景台三号观景台梯田梯田去往墙背的小路被鹅追的房子处前有来牛-后有追鹅，给牛大哥让路田间玩耍大寨旅店查看全部评论2017.1.30（初三）完成20元景区漓江5分/997篇游记中提到门票¥预订开放时间：8:40-22:40电话：0773-2825502地址：桂林市灵川县简介：乘船游江尽赏桂林山水的精华。查看详情早上收拾好8点下楼退房，吃早餐。早餐旅店做的粥、煎蛋、咸菜，这里没有馒头，早餐16元。8:40分开始离开旅店往山下走，走下去大概需要十五分钟左右。到了下面就看到昨天拉我们上山的司机师傅，还是他，带着我们离开了龙脊。到了龙脊售票处那里，中巴车停了，让我们下来又换乘了一辆车子。在这里公路的下面有一个湖，下去拍了几张照片。坐上换乘的车子又行驶了一段后车子停在了路边，司机师傅让我们车上四位去阳朔方向的上了路边的一辆大巴车。龙脊和阳朔分别在桂林市的两边，要是想去另一个地方应该都要返回桂林再走的。坐上大巴，这辆车子就是直接到阳朔的，应该是在路上路过杨堤路口，本来我们是那里下车的，但是车子去往那个方向的路上突然出现严重堵车，司机师傅临时做了决定走了高速路，这样的话，车子就无法路过杨堤路口了而是直接奔往阳朔了。下车后还需要再坐车去杨堤。在这说明一下，阳朔那边有很多的漂流点，其中大部分人知道的是遇龙河还有杨堤漂流。遇龙河漂流应该是人工竹筏，杨堤这边的都是电动竹筏。那里最有名的是杨堤漂流漓江精华段，很多人以为是到阳朔就能漂，其实是在杨堤那里漂，从阳朔到杨堤还要坐四十分钟左右的车子（在不堵车的情况下），这两个地方还是有一定的距离的。以前是杨堤直接可以漂流到兴坪县，会路过20元人民币背景地，但是现在这里的漂流分成了两段，从杨堤漂的话只能到九马画山那里，这一段就叫作漓江精华段，但是是不包括人民币景区的，这里的票价是118元/人（单程），也可以买往返票，价格要贵一些，具体多少忘记了。118元单程里包括精华段的漂流和上岸后乘坐景区观光车的费用，上岸后右手边顺着路向前走会看到景区观光车站，在这里用漂流的票给他们看后上车把你拉到20元人民币景区附近，下车后往前再走几十米就有观景台，可以照到20元人民币的景，再往前走五六分钟就可以到兴坪县城了。从兴坪可以坐车回阳朔。也可以选择先到兴坪，从兴坪漂流到九马画山那里，路过20元人民币景区，这段的漂流要便宜一些，好像是98元/位。如果不漂流的话，也可以徒步延着漓江走这一段或者租辆自行车，徒步的话大概十几公里路吧。当然这要看个人的选择了。这里漂流老年证和残疾证之类的都是用不了的，用人家的话说，残疾人不要参加这个项目。继续讲我们的行程，大巴车开往阳朔的方向，在快到阳朔时车上有一位大哥带着儿子说不往前走了，他已经在网上订了杨堤竹筏的师傅赶时间，要在这里下车打车去杨堤，否则到阳朔还得再往回返。于是司机建议我们也下车和那位大哥四人一起拼车去杨堤，还快些。那时已经快下午两点了，我们也有些心急，所以一起下车打算拼车过去。大哥用手机软件叫的车，然后就是我们等不到车，车子找不到我们，因为我们下车的地点两边是田地没有任何标志物所以我们说不清自己在哪，让司机师傅看定位找我们对方却好久找不到，于是我们提议要么取消定单再换一辆车子或者路边看看有去杨堤的车拦一下上去，但是那位大哥很执着也很诚信，一定要等那辆车子找到他，在没有办法的情况下我们只能分道扬镳到对面公路上去拦了辆到杨堤的大巴车，10元/人，大概开了半个多小时到了杨堤路口。但愿那位大哥能及时坐上车子吧。到杨堤路口处距离漂流处还有十几公里的路程，在那里下车还要在路口等到景区的公车。路口处也有当地的私家车在那里问进不进去，要一个人30元，我们拒绝了。进景区的公车大概20分钟一辆。等了十多分钟，公车来了，是一辆中巴，票价5元/人。到了景区已经快下午三点了，开始找不到漂流售票处，正好看到一个举着小旗子的女导游站在那里就过去问她售票处在哪里？女导游看了看我们回答：我这不卖票。然后就不理我们了。这回答也是醉了，也没人想在她那买票啊！最后找到了售票处，这里一个竹筏是四人座，不足四人的需要自己找人凑上，如果凑不上的话空一个座需要补差价30元，空两个需补差价60元，补的钱上船后直接交给伐工。因为时间的关系有些晚了，这个时间漂流的人也少了，等了会没凑上，这时一个大哥过来说算我一个吧，但是他只是一个人还差一个人，又等了几分钟还是没有人，我们就建议三个人一人补10元差价就这样吧，要不凑一个人太难了。最后意见统一后大家愉快的上了竹筏。单程漂流时间大概在50分钟左右。精华段的馒头山还是很漂亮的，一路上我们在不停的拍照，体会了一把‘桂林山水甲天下’，而我就是画中人的感觉。很多人说这个季节在漓江上漂流会很冷了，但是我们运气好赶上了好的天气，下午的时间加上太阳照耀再加上16度的温度，我们只穿了一件衬衣就漂流了全程。这里讲一下，竹筏上拍照是不允许站起来的，伐工说对他们是有规定的，如果发现会罚他们的，所以建议大家文明遵守规章制度。上了岸，路边有卖炸小鱼的，10元6条，老公划价最后到5元5条，也是服了。向前走了一小段就到了观光车处，之前讲了，单程票包括到九马画山的漂流和观光车的费用，所以票要留好不要遗失。这段漂流是看不到20元人民币景的，要坐观光车后才能看到。观光车开了大约不到十分钟就到目的地了，下车再往前走几十米就有一个观景台，背景是20元人民币景。在它的后面还会有两三个观景台，这里都被当地人围起来做了拍照的地方，当然你站在那里是不收费的，你可以让同行的人为你拍，拍照的人也会为你拍，如果你需要他们的照片再去选择购买他们的照片，如果不需要，你拍完了就可以走了。其实完全不需要在观景台那里挤，过了观景台再往前走一点路就会有楼梯可以下去到下面去，那里在漓江岸边可以尽情的拍照，也不会有观景台的栏杆做背景，更让人感觉身临其境。拍完照顺着公路往前走大概五六分钟就到了兴坪县。那里真的非常热闹，走过去直接就进入了他们的步行街，人很多，两边都是卖东西的店面。这里还有个万丰戏台，免费进入，也算个小景点吧。一路逛着随口问着去阳朔的公车在哪，然后去找公车回阳朔，据说这里也有直接到桂林的车，但是一天好像只有四班车，具体时间不太清楚，这时已经下午五点了，为了保险还是先坐车到阳朔再从阳朔返回桂林。路上看到卖虾扯蛋的，10元4个，老公划价10元5个，这就是所谓脸皮厚吃个够吧，呵呵。到了个路口处正不知道要往哪走去找公车，这时一大姐举个牌子问回阳朔吗那里有车马上就到，我们也不是很清楚的就被她指引着上车了，车子上已很多人了快满了，我们还犹豫着上不上，车子上售票的姐姐急急的叫：快上来吧，一会儿想上都上不来了！事实证明她说的真对，我们上车找位子坐下后车子又往前开了一点，一堆人蜂拥而入，最后挤得车门都快关不上了，然后车子又开了一点，看到公车站那排了长长的队，都是等着回阳朔的人，好险，幸好没先找到公车站而是提前上了车，要不还不知道排到什么时候呢。不知道是不是春节期间的原因，路上堵车严重，本来不到一小时的路开了两个多小时，车上站着人可想而知多么受罪了。建议如果看到公车站等车人非常多路又堵的情况下，还是往前走走提前拦车上车吧，这样还会有个座位。坐都坐累了，车子终于开到了阳朔，已经晚八点了，路上还是堵是要命，老公在车上订了晚八点三十分阳朔客运北站到桂林的大巴，时间很紧迫了，没办法我们提前下了车，然后在路边找了辆摩托车15元，让他拉我们过去，这里的摩的很牛的，一辆车可以同时带两个人走外加行李。八点十五分终于赶到了阳朔客运站，用身份证换票上车，票价27元/人。终于赶上了这趟车。大约一个半小时左右，大巴车到达了桂林站，我们提前订了桂林火车站附近的旅店，离客运站也不远，走路大概十分钟左右。桂林的客运站离火车站大概走路十分钟左右，很近。火车站出站顺着左手边一直走下去就是。找到旅店，这个旅店就不推荐了，环境真的很差，当然价格也是非常便宜的，51元一晚，带卫生间，唯一优点就是价格便宜离火车站近。放下行李后，带上随身小包出门乘坐10路或者100路（应该还有其它公车没记住那么多）到正阳步行街夜市。乘车时已经晚十点三十分了，桂林市的晚上车子还非常的多很热闹，真的是旅游城市啊。公交车票价2元/人。正阳步行街很热闹，像天津的滨江道，但是天津这个时候肯定已经关门了，可这里还是灯火通明人流攒动。找到了美食街，晚饭还没有吃，买了烤鱼、烤串、生蚝、糖葫芦、桂花糕，晚饭就是吃了好多小吃。边吃小吃边走到金银塔的景区，它是挨着正阳步行街的，很近，这里有两座塔，四面湖水环绕，白天看是没什么特色的，晚上看会很漂亮，一个金色一个银色，和波光粼粼的湖水相辉映。拍完金银塔，看时间已经晚十一点多了，已经没有回去的公交车了，用手机软件打车回到旅店花费10.5元。开车的司机师傅是东北人，来这里工作已经八年了，他说其实桂林市本地人是没有多少的，过年期间如果只算本地人这里倒像一座鬼城没什么人，之所以这么热闹都是外来的人员和游客。回到旅店洗了热水澡，一天奔波的行程终于结束了，很快进入了梦乡。龙脊梯田售票处对面的景龙脊梯田售票处对面的景杨堤漂流时间路线图漓江精华段漂流漓江精华段漂流漓江精华段漂流漓江精华段漂流漓江精华段漂流漓江精华段漂流漓江精华段漂流漓江精华段漂流路边卖小吃的小摊贩20元人民币背景20元人民币背景兴坪县兴坪县兴坪县兴坪县古戏台兴坪县古戏台兴坪县古戏台兴坪县古戏台兴坪县古戏台兴坪县小吃兴坪县小吃兴坪县小吃晚十点半桂林市的公路正阳步行街小吃街金银塔金银塔评论2017.1.31（初四）象山公园象山5分门票¥预订门票价格：免费开放时间：全天地址：广西壮族自治区桂林市简介：象山公园位于桂林城南漓江西岸，因山东端的水月洞有如象鼻，整个山形酷似一头驻足漓江边临流饮水的大象，故称象鼻山，简称象山。早上八点起床，收拾完后下楼吃早餐，因为是北方人不太习惯早上吃当地的米粉之类的所以在路边找来找去最后终于找到了一家有粥和油条的店，里面还是有米线之类的，点了两根油条、一碗粥、一碗米线、一个鸭蛋共计26元。开启手机导航步行1.7公里去象山公园。象山公园的门票70元/人。这里学生证老年证之类的可以使用。象山公园里面其实就是一个普通得不能再普通的公园，唯一值得一看的就是里面的象鼻山了，今年的春晚桂林的会场又设在了这里，所以估计以后来这里旅游的游客还会增多吧。象山可以爬上去，但是真爬上去的话估计只能看到远处的景了反而看不到象山的面貌，如果有时间有体力的话可以上去看一下，我们时间很紧张，所以就没有上去，在下面转了转，照了下象山的景色，真的很像一头大象在江边饮水。在这里也可以坐竹筏漂流着观看，大概一个小时左右就可以游览完了。因为春晚会场设在这里，我们初四到的时候舞台还都没有拆，当地的工作人员把临近象山的一段舞台拦了起来，如果想进入离象山更近一些就要收费5元/人。真是靠山吃山靠水吃水靠舞台也能发家啊。我们没进去，就在外面拍了照，感觉也不错，差不了几步路没有必要。拍完照出了象山公园，原路往回走，才发现这里离昨晚我们来的正阳步行街和金银塔好近啊，如果白天来的话可以先逛象山公园，然后晚上再逛正阳步行街。顺着原路往回走，路上看到华莱仕，卖汉堡炸鸡的店，很便宜，因为吃不惯当地饭所以午餐买了这个带走，两份套餐外加一个汉堡共34元。顺路又在小超市买了桶装方便面和面包、儿童肠等花费21.5元。中午十二点前赶回旅店，拿好行李，退房，然后到火车站（我们住宿地离火车站很近，一二百米的距离）。中午12:40分上了桂林开往重庆武隆的火车，桂林之行这就样匆匆的结束了。再见，秀美的桂林！春节期间的火车票很难买，尤其是桂林到重庆，每天只有一趟车，好不容易用去哪儿网抢了两张硬卧中铺还不在一个车厢，不过也无所谓，能有铺位就不错了。票价￥246.5/人。老公先和我找到了我的铺位，正巧我铺位对面的中铺是一位先生，也是一个人，他看我俩不在一车厢就主动和老公调换了铺位，为了让我们更方便，在我里我要诚心向这位不知名的先生表示感谢。晚餐在火车上买的盒饭，2份30元。老公之前和那位先生调换铺位时并没有换车票，因为我们不是在一个站点下车，那位先生当天晚上十一点多就下车了。于是我们和各自的列车员打了招呼，当天值白班的列车员想了想最后决定由两车厢的列车员之间衔接把他们手里的票帮我们换过来，因为上车后列车员是要把车票收走换给你张卡的，快下车时他们再把卡收走把票给你，我们之前各车厢列车员已经为我们换了卡收走了票，所以两节车厢列车员之间把他们收走的我们各自的票换了过来，这样的话那位先生下车就不用再到我们这节车厢找列车员换票了，而我们下车时下一位新上来的乘客也不会被我们打扰，我们是凌晨5:45分下车。本来挺简单明了的一件事，被夜班的两个车厢的列车员弄得颠三倒四的，这两个列车员岁数看着挺大了，得五十多了吧，头发都白了，而且性格相当固执。晚上十一点多，和我们调换铺位的先生下车，新的乘客一位大姐上来了，也同意和老公调换铺位，就睡到了另一节车厢上个先生刚走的那个铺位去了。本来以为没啥事的，早早就都休息了。这一天的行程就这样结束了。但是转天一大早的隐患才刚刚开始。象山公园象山公园象山公园象山公园白天的金银塔评论2017.2.1（初五）重庆武隆武隆天坑地缝国家地质公园5分/22篇游记中提到门票¥预订门票价格：95电话：4008023666,4000235666地址：重庆市武隆县仙女镇境内简介：在天坑内仰望四周，绝壁如云；在地缝中行走，来一场地心历险记。查看详情凌晨五点十分，我们这车的列车员过来叫我们起床换票，把手里的卡片给他把我们两张火车票给了我们。没过一会，和我们换铺位的那个大姐被他们车厢的列车员带了过来，很奇怪的事大姐手里不知道怎么搞的既没有车票也没有车卡，上车后把票交列车员了，然后车卡也没给她换，而大姐当时也没找列车员要，现在列车员大叔过来了，嗓门还很大，非说我们是私自换的票换的铺他们不知道，说那大姐的卡还在我们手里，让我们还给她，要不大姐没卡换不回票下不了车。大姐是在重庆下车，到重庆是早上八点多钟。这是什么情况？！不经过他们列车员同意我们怎么可能私自把票换了，这大叔不分青红皂白的一通乱说也太离谱了吧，虽然我们车票已经在手里了，但是不能影响人家姐姐下车啊，毕竟人家是因为我们才调换的铺位。老公跟过去和对方列车员一起找应该换给姐姐的那张车卡，我就去找我们车厢的列车员去解释一下，后来发现就是他们列车员没有把车卡给姐姐，车卡和车票都在对方列车员大叔的票夹里，而且上面标明的铺位就是与我们乘坐的车票对应的，既然没丢大叔还是不行，说还差了另外一个铺位的卡，我就不明白了既然我们三个铺位都有都是对上的别人的和我们有什么关系，我们让大叔找白班的那个列车员问一下，因为是他帮我们换的票，但是大叔却不肯找，而且大叔态度特别恶劣，和他解释也解释不通，我们和那位大姐都和他解释当时是怎么回事，就是弄不明白，还不听人说话、固执、态度强势、推卸责任，离我们下车时间越来越近，要不是时间紧而且看他这么大岁数了当时真想找列车长去投诉他了。后来他又去那个对不上的铺位去问另一个乘客，结果是他自己把卡发错了插错了，幸好最后都核对清楚了，最后大叔嘴里还嘟嘟：“你们自己不能把票换过来，以后别自己把票换过来。”真是无语了，明明是他们列车员给换的票，干嘛把责任推给乘客，这样的列车员的素质也真是让人头一次见了。这趟列车是从桂林到重庆的K651次列车，以后有乘坐这趟车的除非是同一站下车，否则还是别换铺位的好，这些事列车员叔叔们搞不利索，弄不好最后还得互相伤害。再次谢过那位和我们换铺位的大姐，人很随和老实，因为这事一大早就被吵得不能睡觉也没有怨言，谢谢了！5:45分在武隆县下了车，外面天还是黑黑的。出了站台想拿着车票再进站休息一下等天亮再走，但是被检票处的人拦住了，原来他们这里因为是小车站没有那么多的列车，这个时间到早上八点他们除了要上火车的他们是不允许其他人进入的，他们要关门做卫生，八点才开始开放。车站四周环山，公路上漆黑一片，但是没办法，没地方呆还是要走的，打开手机GPS导航，说是距武隆客运站有一公里多路，于是跟着导航走，开始一段路有点黑，但是走了几分钟路上的路灯就多了也亮了，也有车来车往了，一路走走看看，感觉很快就到了客运站，进站买了武隆到仙女镇的车票，9元/人。然后到卫生间洗漱后在附近找了一家餐馆吃了早餐，包子、鸡蛋、粥，共花费14元。吃完早餐回到客运站等车，不一会车就到了，中巴车。开了半小时左右到达仙女镇。这里有两条路线，一是到仙女镇可以在这里买票游览天生三桥的天坑、地缝景区，也可以继续坐车去仙女山，那里冬天以滑雪为主。下车对面就是游客中心，天上下起了小毛毛雨，虽然不大用不着打伞，但是使整个视野看到的都是雾蒙蒙的。在游客中心里买了票，天生三桥天坑、地缝景区加上观光车票价160/人。好像是这个钱数，记不太清了。这里的游客中心是可以免费寄存行李的，有的人还背着个大包去游玩，看着都累。这里也可以打热水。观光车是大巴车，上车一直在宣传一定系好安全带，如果不系安全带的隐患，所以很自觉的系好安全带。很快观光车把我们送到了第一个景区天生三桥天坑入口处。下了车从景区入口向山下走，山谷里雾蒙蒙的，又是另一番景致。可能很多人对这里都不是太了解熟悉，毕竟不像桂林山水一样一说众所周知，但这里有它的底蕴和文化，也是当时《变形金钢4》和《黄金甲》的拍摄取景地。在这里可以免费拍照做钥匙扣，在第一个拍照处领取钥匙扣并拍照，然后会给你一个纸条上面写上号码，收好，走到下一个拍照处再拍一张，再给一个带号码的小纸条，等到快出景区口时有指示到这里取照片，把写着号码的纸条给工作人员，他们会找出你的照片给你，小的照片可以两面放，然后找工作人员要个塑料盖与钥匙扣一合就可以了，给你小照片的同时他们也会把洗好的放大的照片拿给你，想要大照片一张要交20元。这里的山很陡峭也很高，身在其中感觉到人的渺小。走出天坑景区还要有一小段路才到下一个观光车乘坐地，很多人都买了小观光车票貌似15元/人，坐上去再乘坐大巴观光车，我们没有坐小观光车，公路边有楼梯可以走到上面，到上面后公路边会有人行道可走，我们就是顺着楼梯爬上去的，然后又走了一段坡道，大概十多分钟就走到了。乘坐上大巴，又带我们去了下一个景区地缝。到地缝景区门口已经中午十一点多了，进了景区大门到游客中心先休息一下，吃了自带的面包方便面当做午餐。这里是可以打热水的。吃完午餐后继续游玩，先是往下走，穿过一个山洞，然后就是乘坐免费的观光梯下到下面。接下来的路要自己走了，蜿蜒的小路修的很窄，顺着山体向下蔓延，两山之间的距离也非常的近，真是感觉是在缝隙间行走。这里也是有免费钥匙扣拍照后送的。其中的景色还是看照片吧，已经无法形容了。走出地缝景区已经下午一点多了，坐观光大巴回到最开始售票的游客中心处大概需要半小时左右。取行李后到公路边找到回武隆县城的车，还是9元/人。很顺利的回到武隆客运站，在那里休息一下，步行走回火车站。在车上时就买了武隆到重庆的火车票，无座25元/人。客运站也有回重庆的汽车，好像是60元/人。火车是17:07分的，人真的好多，买不到座位也是没有办法。路程大约两小时。幸运的是我们上车老公找到了一个座位一直没有人上来，我就坐在了那里，后来一对重庆的老夫妇非常的热心，看到老公站那说你胖站着累，我们坐一路了想活动活动，后一个小时一直让老公坐在那里，不坐都不行，在这里真的非常感谢他们。晚上19:00到达重庆，下火车乘坐105路公交车到提前订的住宿地。票价2元/人。重庆真的是个山城，公路都在坡道上，在这里如果骑自行车估计得被累死。下车后找旅店，看到一个天桥，打电话询问旅店还要怎么走，告之我们上天桥，上去后才发现上面真是别有洞天四通八达，这里可以通上面的好多居民区。在上面七转八转才找到旅店，如果他家不登在网上，真是没人找得到啊。住宿一晚65元，带卫生间，环境还可以。放下行李出去逛连找饭吃，步行先去了解放碑那里的步行街。走在重庆市的路上有点傻傻分不清方向，山城的路有点记不清。呵呵。找到了步行街夜市，看到卖烤猪手的，点了一个尝尝吧。老板问：“辣子要吗？”回答：“要点吧，一点点啊，微辣，少辣就行。”然后就看老板拿起辣椒面跟不要钱一样哗哗往上倒，面前的猪蹄马上盖上了厚厚一层红，当时我们就惊呆了，吓得赶快告诉老板：“不要了！够了够了！太多了，再抖落下去点。”旁边一个等着买猪蹄的姐姐笑着说：“我们这边这样的就是少辣。”呵呵，比天津的正常放辣还要多呢。烤猪手15元/个。找到了解放碑拍了照，又去找洪崖洞夜市。这两个地方离着不远，走路可以过去。洪崖洞的夜景很漂亮，人很多。逛到晚上十点多还没吃饭呢，记得走过来时路边有一个火锅店感觉非常火，门口排了好多人等座位，于是走回去也跟着排起了队，大约排到十一点排了半小时终于排到了，一进店门就感觉鼻涕往下流，光闻味道就感觉好辣。火锅店一共有三层，上到楼上一看，座位根本就不是全满，还有两桌空着，在这里不得不佩服这家火锅店老板的经营之道。点了个鸳鸯锅，想尝一下这里的辣但是又怕吃不了所以留个不辣的当后手。火锅料上来时一看，碗里是半碗油，问这是什么？服务员答香油。但是没有香油的味道，应该是用香油调和的。然后是一盘蒜末，是把蒜末倒入香油里当做火锅料吃。问有麻将吗？回答没有。呆呆的看了香油碗好久，决定开吃，辣的锅底真是太辣了，吃了后辣的受不了，感觉嘴都木了，不辣的吧涮出来再沾没有味道的香油料，吃在嘴里说不上来的感觉，一顿饭是边擦鼻涕边吃跟，草草吃完，剩下好多，却没饱，还是吃不惯啊。这顿饭花费125元。‘逃’出火锅店，鼻子终于恢复正常了。在回旅店的路上买了重庆的酸奶，10元一瓶，很好喝。回去时夜里十二点多旅店已经上锁了，可能不是大酒店宾馆地处环境僻静所以夜里关门。叫了门老板帮开了门，回房间洗漱休息，一天的行程就这样结束了。武隆火车站仙女镇游客中心天生三桥天坑景区入口处天生三桥天坑景区天生三桥天坑景区天生三桥天坑景区天生三桥天坑景区天生三桥天坑景区天生三桥天坑景区天生三桥天坑景区天生三桥天坑景区天生三桥天坑景区天生三桥天坑景区天生三桥天坑景区-路上遇到的导游说上面像鱼嘴天生三桥天坑景区天生三桥天坑景区天生三桥天坑景区天生三桥天坑景区天生三桥天坑景区-路上遇到的导游讲解上面的石头像猴子的脸天生三桥天坑景区天生三桥天坑景区领取免费钥匙扣照片处出了天坑景区没坐小观光车从这里走上去出了天坑景区没坐小观光车从这里走过去地缝景区进入地缝景区需要走过这个山洞进入地缝景区需要走过这个山洞进入地缝景区需要走过这个山洞进入地缝景区走过山洞后乘坐电梯下来地缝景区查看全部评论2017.2.2（初六）白公馆、渣滓洞白公馆5分/294篇游记中提到门票¥预订门票价格：免费开放时间：9:00-16:30电话：023-65312013地址：沙坪坝区壮志路治法三村63号简介：关押过江姐、小萝卜头等烈士的秘密监狱，小说《红岩》的原型地。查看详情早上八点多起床洗漱，收拾行李，今天要背着行李去景区了，因为中午要直接赶去坐三峡的游船。今天上午安排的目的地是白公馆和渣滓洞。办理了退房，出门在路边的药店买了肠胃药，本来就不结实的肠胃昨天晚上被重庆火锅彻底打败了，早上胃口涨得难受，药店大夫让伸舌头看一下，然后非常熟悉的给我配了药并用纸杯倒了一杯水放在我面前告诉我：你先吃一顿的药吧，20分钟后就缓解。药品花费51元。白公馆监狱旧址位于重庆沙坪坝区歌乐山，是一处使后人缅怀英烈并为之扼腕叹息的革命遗迹。原为四川军阀白驹的郊外别墅。白驹自诩是白居易的后代，就借用白居易的别号"香山居士"，把自己的别墅取名为"香山别墅"。1939年，戴笠在歌乐山下选址时看中了它，便用重金将它买下，改造为迫害革命者的监狱。它和渣滓洞一并被人们称作:"两口活棺材"。但是他们又有所区别，白公馆里关押的都是军统认为"案情严重"的政治犯。1938年起被国民党特务机关当作秘密监狱。抗日爱国将领黄显声，同济大学校长周均时，爱国人士廖承志，共产党员宋绮云，徐林侠夫妇及幼子"小萝卜头"等皆是被囚禁于此。最多时曾有二百多名"政治犯"被关押于此。原防空洞改为刑讯洞。1939年军统特务头子戴笠为审讯，关押的保密起见，将其选中为军统局本部直属看守所。原白公馆大门终日关闭，从侧面一小门进出，原储藏室改为地牢，原防空洞改为刑讯洞。在院内墙上写有"进思尽忠，退思补过"，"正其谊不谋其利，明其道不计其功"等标语。1943年"中美合作所"成立后，白公馆曾改为来华美军人员招待所，到1945年又作为特别看守所重新关人。小萝卜头原名宋振中，随着他慢慢长大，父母亲努力为他争取到学习的机会，在狱中，一边随同黄显声将军刻苦学习文化知识，一边不断帮助狱中难友秘密地传递情报和纸条。然而，在解放前夕，特务们残忍地杀害了年仅八岁的小萝卜头。至解放前夕，关押的除息峰监狱撤销后转移来的"政治犯"如黄以声、许晓轩等二十余人外，还有重庆行辕二处第二看守所寄押的刘国鋕、周从化、周均时、张泽后等三十人。1949年11月27日，军统特务对关押在此的革命者进行大屠杀，仅20人脱险。著名的小说《红岩》便再现了监狱内部残酷恐怖的囚禁生涯，及革命党人矢志不渝的坚定信念。到白公馆交通：1.菜园坝可以坐210直接到白公馆。2.从沙坪坝可以坐210直接到白公馆。3.其他各地可以先坐车到烈士墓，转210公交、278小巴，或步行上山到白公馆。4.轨道交通:地铁一号线烈士墓站下，转车或步行上山。我们是从解放碑附近乘坐地铁三号线再换乘公交车210路在白公馆那里下车，白公馆离渣滓洞步行大约15分钟左右，这趟车到白公馆需要路过磁器口那里，从那站开始到白公馆会出现堵车现象，如果去的话请自行安排好宽裕时间。公交车票价2元/人。白公馆门票是免费的，门口会有观光车售票处，20元/人包括白公馆到渣滓洞还有附近景区之间来回的车。我们当时没有注意看有这种观光车，在白公馆门口听到当地人忽悠说是从这里上的话还要有两千多个台阶非常累，不过可以坐他们的车拼车上去，每人20元，直接送上去就不用爬台阶了，然后再从上面走下来。开始以为白公馆和渣滓洞是挨着很近的，而且是平地不用走那么多路，所以时间上没有打富裕量，没想到白公馆是建在了山上还要往上爬，时间一下子感觉紧张起来，所以就坐了这种车子上去，下来的时候才发现还有景区观光车，经济实惠得多。车子行驶不到五分钟，就到了司机说的白公馆门前，到这里还是需要再往上走一小段路的，只是不会很累，因为是春节而且这里又免费开放的原因，景区里面人好多，人挨人人挤人。出旅店到公路上还要上来下去的走-好累！重庆市的公路白公馆白公馆白公馆白公馆白公馆评论渣滓洞5分/326篇游记中提到门票¥预订门票价格：免费开放开放时间：9:00-16:30电话：023-63300192,023-63303065,023-65314419地址：重庆市沙坪坝区渣滓洞景区简介：著名的红色景点，关押过革命烈士江竹筠（江姐）。查看详情出了白公馆，步行去渣滓洞，从这里走过去需要往上走要走一段坡路，有些累。路边买了玉米、烤肠充饥。这里的玉米5元一个，烤肠2元一个。渣滓洞在重庆市歌乐山麓，距白公馆2.5公里。渣滓洞原是重庆郊外的一个小煤窑，是程尔昌于1920年开办的，因渣多煤少而得名。渣滓洞三面是山，一面是沟，位置较隐蔽。1939年，国民党军统特务逼死矿主，霸占煤窑，在此设立了监狱。分内外两院，外院为特务办公室、刑讯室等，内院一楼一底16间房间为男牢，另有两间平房为女牢。关押在此的有"六一"大逮捕案、"小民革"案、"挺进报"案、上下川东三次武装起义失败后被捕的革命者，如江竹筠、许建业、何雪松等，最多时达三百余人。1949年11月27日国民党特务在溃逃前夕策划了震惊中外的大屠杀，仅15人脱险。有文艺作品《烈火中永生》《红岩》《江姐》等以此为原型。渣滓洞也是免门票的，人也非常的多，排着队往里走，然后参观了一圈后从另一个出口出去，大概需要半个小时左右。都参加完已经中午一点了，在路边叫了辆摩托车（因为离开的路非常堵车，坐公车或者出租车都是很难出去的）。摩托车15元，把我们带出景区这里送到了503公交站。乘坐503路公交车到终点站长滨路九码头下车。游船的领队已经在等我们了，订好了下午14:30分见面。游船是在去哪网儿上预定的，因为时间有限无法乘坐豪华游船（也就是国外的游船）游三峡，因为那都是最少要4天时间的，我们乘坐的是国内的游船，1000元/人，不管吃，说是重庆上宜昌下三天，其实是重庆九码头有大巴车接，然后带我们到重庆的奉节上船。大巴下午三点开车，又在附近买了方便面、面包等食物。因为船上是不管饭的，我们乘坐的船叫新高湖，据领队说虽然这不是豪华船，但是却是国内最好的船了，而且年轻，航行仅三年。船上只有两名厨师，有的人报的团是含餐的是十人桌，每桌10人内他们都会给配至少一个儿童在里面，肯定可以吃饱。不含餐的可以自己带吃的，也可以现在交100元每人给她，100元包含两正两早餐。因为我们第一天乘车去奉节上船要晚上九十点才能到码头，所以第一天的晚饭是不包含的，自己解决。不想与其他人一桌抢饭吃，所以没有交餐费，带些面包方便面八宝粥之类的，等船停到下一个码头时再上岸买点吃的就没问题了。车子开离重庆市大约一小时左右到达了长寿古镇。长寿古镇地处重庆1小时经济区范围，占地2000亩，是菩提山·中国长寿文化城的重要组成部分。项目是以巴渝文化为背景，以中国西部建筑文化为平台，按照国家AAAAA级景区标准打造而成的一个意在展示几千年来巴渝人文文化及中国寿文化的旅游、休闲、度假、养生胜地，是“重庆十大最美古镇”之一。领队说这是一个景区，让大家下车去卫生间连逛逛古镇，给的时候是半小时。古镇过年期间非常热闹，衣服、用品、小吃，我们在那吃了几个包子喝了粥花费8元，又顺路买点当地的豆腐干尝尝。离开长寿古镇大巴又继续往前开，后来上了高速后大约晚上六点左右停在了一个服务区那里，领队告诉大家晚饭在这里自己吃，然后还要赶路，大概晚上九点多到奉节码头。下车吃了点盒饭小炒，花费28元。晚上九点多，大巴终于开到了奉节码头，领队先收走大家的身份证去办理登船手续，回来后让大家下车登船，然后到游船三楼服务台处办理入住，我们住在四楼的一等舱。这种船的住宿都是外仓的，从窗口可以看到外面的江景，当然平时出去的话是需要把窗帘拉好的，以保隐私和安全。船上的房间分为六人间（上下铺的床）、四人间（上下铺）、标间（就是一等舱双人间，两张大床，如果一家子可以住四人）、商务舱（就是房间在船头，不用到甲板就可以看到船头的风景，房间有沙发什么的配置多一些，当然如果游客都在船头站着看景，在商务舱也看不到啥）。房间只给一小卷卫生纸，拖鞋、洗漱用品是不提供的，需要游客自己提前备好。来这里自驾游也是可以乘船的，船的一层放的都是自驾的车，可以跟船一起走，到了景区可以把车开下去玩，然后再开上船来坐船走，很方便。进入房间后出去在甲板上拍了几张夜景，回来睡觉。本以为登船后船会开走，但是一夜都停在了奉节码头没动，领队说明天早上广播会叫为大家叫醒，六点叫醒，六点二十餐厅有餐的去用餐，六点五十下船上岸上的景区大巴车，车子会把大家拉到白帝城景区游览。好吧，原来第一天船的作用只是一个宾馆的作用，不过夜间开船也不安全，想想这样起码保证了我们的安全对吧。渣滓洞渣滓洞渣滓洞渣滓洞渣滓洞重庆市重庆市重庆市长寿古镇长寿古镇长寿古镇长寿古镇长寿古镇新高湖游船新高湖游船的一等舱新高湖游船新高湖游船奉节码头夜景新高湖游船新高湖游船一层自驾车停放处新高湖游船评论2017.2.3（初七）白帝城、夔门白帝城景区5分/31篇游记中提到门票¥预订门票价格：120元开放时间：7:00-17:00电话：023-85991002地址：奉节县夔门街道办事处瞿塘峡社区白帝城景区简介：三国刘备“白帝城托孤”的地方，也是观看瞿塘峡夔门的最佳位置。查看详情早上五点五十起床，洗漱，拿暖壶到供水处打水，要不一会游客都起来排队打水就不好打了。六点游船广播开始为大家叫醒。早餐吃了面包、八宝粥，自带的。六点五十分下船上大巴。开了大概二十多分钟到达白帝城。白帝城位于重庆奉节县瞿塘峡口的长江北岸，奉节东白帝山上，三峡的著名游览胜地。原名子阳城，为西汉末年割据蜀地的公孙述所建，公孙述自号白帝，故名城为"白帝城"。白帝城是观"夔门天下雄"的最佳地点。历代著名诗人李白、杜甫、白居易、刘禹锡、苏轼、黄庭坚、范成大、陆游等都曾登白帝，游夔门，留下大量诗篇，因此白帝城又有"诗城"之美誉。西汉末年公孙述据蜀，在山上筑城，因城中一井常冒白气，宛如白龙，他便借此自号白帝，并名此城为白帝城。公孙述死后，当地人在山上建庙立公孙述像，称白帝庙。由于公孙述非正统而系僭称，明正德七年(1512年)四川巡抚毁公孙述像，祀江神、土神和马援像，改称"三功祠"。明嘉靖二十年(1533年)又改祀刘备、诸葛亮像，名"正义祠"，以后又添供关羽、张飞像，逐形成白帝庙内无白帝，而长祀蜀汉人物的格局。2006年05月25日，白帝城作为明至清古建筑，被国务院批准列入第六批全国重点文物保护单位名单。白帝城东依夔门，西傍八阵图，三面环水，雄踞水陆要津，为历代兵家必争之地。三国蜀汉皇帝刘备讨伐东吴，兵败白帝城，忧伤成疾，临终前在白帝城永安宫向丞相诸葛亮托孤。白帝庙内现陈列有"刘备托孤"大型泥塑。下车后白帝城有景区导游在等我们，有四个导游分别带船上的游客进去游览。其实的一个展品很引人注意，就是三峡闻名的木制悬棺，当地人把看到棺材称之为一种吉祥的象征，意味着升官发财。在举世闻名的长江三峡和重庆巫山大宁河小三峡悬崖峭壁之上，有无数具悬棺，有单棺，有群棺，有的似木船，有的似风箱......。过去，这里流传着:"三峡大宁河，岩上有棺材，金银千千万，舍命难得来!"棺材内到底有没有金银，棺木是怎样搁置上去的，无人知晓，成为千古之谜。在今天，三峡悬棺之谜，已经被揭开!经实地考察，大小三峡悬棺搁置分为二种:一是将棺木置于距地面一定高度(大都在数十米以上)的天然洞穴之中。二是在悬崖峭壁上凿一洞穴或数个洞穴，将棺木置于所凿洞穴中。1979年，四川大学历史系教授林向先生从大宁河上游的荆竹坝岩壁悬棺群中取下一具悬棺，据考证是我国古代巴国时候的木悬棺，距今已两千多年，仍未腐烂。棺木长2.1米，由一段木质细腻、防水性强、不易腐烂的楠木制作而成:把楠木剖成两半，将中间挖空，棺盖呈半月形，棺盖和棺底结合处为子母扣套，未用钉铆，扣套严合，浑为一体。悬棺洞穴选在日照短(每天约一个时辰--2小时)的峡江绝壁之上，岩穴倾斜度为20度，不积水，通风、避雨、干燥，人迹罕至，古保存至今，完好无损。棺内有两具尸骨，一具是十三四岁的男孩，一具是十五六岁的女孩。女孩尸骨后脑骨有钝器击伤的痕迹，由此推论此棺男孩是有权有势的富贵之子，女孩是陪葬的。其殉葬品是铜带钩、铜镯(此棺现存展于四川巫山大宁河小三峡琵琶洲上的巫山县文物展览馆内)。1971年，三子(驼子、跛子、秃子)瞿塘探宝，从夔峡绝壁上取下一酷似风箱的悬棺，棺内并无什么金银珠宝，只有巴国时的铜器、土陶之类。文化大革命中，红卫兵破"四旧"，冒险从四川巫山大宁河小三峡龙门峡中的古文悬崖峭壁上掀下一悬棺，棺内除尸骨以外，只有一包茶叶和书籍。除此之外，从其它悬棺中发现的殉葬品还有史料、麻布、药物之类。在五六十年代发掘的瞿塘峡口南岸四川巫山县大溪(系母系氏族后期遗址)墓葬群中，死者有枕石斧、石锄的，有戴玉块、玉环、耳坠、蚌圈、蚌环、骨锣装饰品的。更有奇者，头下枕的是鱼，嘴里衔的是鱼，两手握的是鱼，身体两侧放的是鱼。看其葬品，便知其人(包括职业、地位、富有程度)。由此不难看出:枕石斧、石锄的是农夫;戴玉块、玉环、耳坠、蚌圈、蚌环、骨锣的是富贵之女;头下枕鱼、嘴里衔鱼、手里握鱼、身边放鱼的是渔夫......。在四川巫山大宁河小三峡滴翠峡有一船棺，不难看出死者生前是打鱼为生的，其殉葬品不外乎是鱼网、鱼钩之类。想必是:在世有福阴有福，九泉之下恋人间。那悬棺是怎样搁置上去的呢?据考证，方法有三:一是据史料载，古时前辈老人死后，后人"尽产为棺，于临江高山半肋凿龛以葬之，自山下悬索下柩，弥高者以为尽孝"。二是沿岩壁修道凿穴，将死者葬于洞穴，葬后怕人盗墓或损坏，将其通道毁掉。三是从山脚用木搭架，采用滑轮升降方式，将棺木置于洞穴中，葬后将木架撤掉。因为本人对这个非常感兴趣，所以在这里也向大家介绍的多了一些，难免有些啰嗦了。上白帝城据导游讲大概需要上四百多级台阶。白帝城门票是我们订游船时就包含的，如果想知道具体价格可以百度一下。在白帝城的下山路有一个观景台可以很好的拍到夔门，‘夔’字的读音与葵花的葵为同音字，因为平时很多人不接触这个字也许看到会很陌生。夔门也就是人民币十元的背景地，之前一直不知道这个风景还有这么一个名字。在那里拍了照，一路走下来，从到重庆再到三峡感觉这几天都是阴天，这里真的很少能看到太阳吧，即使有太阳感觉长江上也云雾缭绕的，可能是水气太重了。上午九点十分就回到了大巴车上，因为我们到的真的很早，所以开始除了我们船上的游客其他游客都还没有到，景区还是非常清净的，出来时才看到有游客陆续进来。坐车回到游船上，休息了一下，一会游船开始慢慢的启航了，速度很慢。然后听到广播里让游客都去三楼四楼的甲板上，去观看夔门长江三峡的风景。还没走到船头，一阵大风吹来，三峡的江面上好冷啊，风好大，拍了几张照片后躲到了一些人的身后，呵呵，还能帮助我们挡点风。在这个时间段是有游船的导游在船头给大家讲解的。听完讲解，躲回房间，餐厅已经开饭了，我们也在船上吃起自带的面包、方便面、儿童肠，当做午餐。下午一点有一个自费的项目，小三峡、神女溪，每人200元，残疾证100元。是换乘小船过去，大概需要四五个小时吧。我们已经游览了大三峡了，感觉再游览这里没啥必要，当时在网上也百度了这个景点，个人不太感兴趣，所以就没有参加。游船停在了巫山码头，游玩小三峡的游客都下船了，我们在船上午睡了一会后一点多也下了船到从码头上到岸上逛逛。“巫山”作为山脉名词，历史上曾出现在中国各地。现在主要指四川盆地东部湖北、重庆、湖南交界一带“南-北”走向的连绵群峰。由于各种原因，总有人喜欢望文生义，以为“巫山”就是指“巫山县的山”，而长江三峡之一的“巫峡”正好位于重庆市巫山县和湖北省巴东县境内，从而导致一些人误以为“巫山”就是指“巫山县的巫峡”。实际上，“巫峡”只是“东-西”走向的一段三峡裂谷，而“巫山”是指“南-北”走向的山脉群峰，即使整个长江三峡也只是“巫山”的一部分而已。上岸之后发现，这里好热闹，上岸后顺着左手边的路向前走几分钟会看到马路对面有一个神女大道，上面有很多很多的台阶，看起来非常的壮观。从这里上去最长的一段台阶后左手边会看到巫山博物馆，是免费的。进入博物馆看到有一个照像的背景，旁边还挂着大红的汉服，问服务台告之在三楼如果猜对了十二个谜语就可以免费穿汉服拍照。参观完二三层的展品后进入到一间挂窗帘的屋子，窗帘上挂满了各色的纸条，纸条上打印着不同的谜题，如果猜到哪个把纸条拿下来拿到一楼的服务台去与服务人员核对，猜对十二个就可以穿汉服了，很快的猜出答案下到一楼，一次通过，穿上汉服用手机拍了几张照片，不知道这是不是过年才有的活动，不过赶上了很开心。出了博物馆又继续朝上爬了一小段台阶，对面就是一个很大的坡道，顺着坡道走上去就是一个大广场，那里非常热闹。逛了一会看时间已经下午三点半了，船上的人告诉我们最晚四点半返回，于是在附近乘坐101路公交车返回码头，小中巴的车，票价1.5元/人。到了码头在附近找了一家饭店炒了两个小炒和米饭带到船上吃当做晚餐。之前找饭店时我们从小路走到了一条小马路上，就是我们买炒菜的饭店的后门，写的价位非常合适，然后我们又绕到了前门就是对着码头的那条公路上，进去老板给了我们一个菜单，菜价和后门的价格是不同的，每道菜都贵了，老公问怎么前面和后面不一样，老板解释说后面的是五年前的价格还没改过来，然后又把我们拉到一边小声说如果买的话就按后门的价格给我们让我们不要声张，呵呵，都是套路啊，估计后门的价格是当地人的，前面的是对游客的，只是没想到被我们发现了。买了个回锅肉和西红柿炒蛋加上米饭共32元，非常合适吧。又在超市买了点酸奶和面包上船吃。五点多自费的游客们都返回了，也开船了，广播又把大家叫到船头，去看神女峰，远远的看到那个山峰，导游告诉大家那个山峰就像是大拇指和食指在一起，在它们旁边有一个特别小的一个小尖就是他们的神女，说远远的看起来像一个仙女站在那里，估计我们是离得太远了，只能看到一个小尖，看不出仙女的样子来，开始还以为是一棵树。不过能看到神女的面貌已经很开心了，愿她能保佑我们开心快乐幸福健康。平时我们熟悉的对巫山还有神女的诗在这里写上两首，供大家一起回味一下：元稹的《离思（其四）》：曾经沧海难为水，除却巫山不是云。取次花丛懒回顾，半缘修道半缘君。毛泽东的《水调歌头·游泳》：才饮长沙水，又食武昌鱼。万里长江横渡，极目楚天舒。不管风吹浪打，胜似闲庭信步，今日得宽馀。子在川上曰：逝者如斯夫！风樯动，龟蛇静，起宏图。一桥飞架南北，天堑变通途。更立西江石壁，截断巫山云雨，高峡出平湖。神女应无恙，当惊世界殊。晚上早早回房间休息，船上是没有什么娱乐的，只有一个KTV是要收费的。船开到大概夜里十二点多吧就停在了长江的岸边，不再开了。明天一早开始开。朋友们，今天的行程已经结束啦。接下来看看照片吧。白帝城景区门口白帝城景区门口白帝城白帝城白帝城白帝城白帝城白帝城三峡悬棺三峡小悬棺夔门夔门-十元人民币景区夔门-十元人民币景区夔门-十元人民币景区夔门-十元人民币景区出师表出师表长江三峡长江三峡长江三峡长江三峡长江三峡长江三峡长江三峡长江三峡长江三峡巫山码头神女大道神女大道神女大道查看全部评论2017.2.4（初八）屈原祠、三峡大坝屈原祠5分/3篇游记中提到门票¥预订门票价格：15元开放时间：8:00-16:30地址：湖北省宜昌秭归县屈原祠查看详情早上六点起床，提前收拾好物品，因为领队昨天说了今天下船游览屈原祠和三峡大坝时要把自己所有的行李都带下船，会有景区导游和景区大巴接，然后中午大巴把我们直接送到宜昌市里的码头后这次的行程就结束了，就不再回到船上了。七点多大家下船上大巴，之前的领队就跟着船回去了，我们上了景区大巴，一个新的当地导游带着我们继续游览。这里已经到了湖北省的地界了，车子开到了秭归县，生平还是头一次听说这个县的名字，导游讲秭归这个名字的由来还是源于屈原：屈原是战国时楚国大诗人，相传他自沉汨罗江后，一条金色神鱼先将其尸体吞下，游至香溪河口再吐出来。香溪河口在屈原故里附近，屈原之姊便将其弟尸体安葬于此，并定居于此，秭(姊)归之名出由此而产生。屈原祠屈子祠，又名三闾祠，是为了纪念我国伟大爱国诗人屈原而修建的。始建于汉，重修于清乾隆十九年（公元1754年），建筑面积1651平方米，但檐硬山顶砖木结构，三间三进，整个建筑具有典型的江南古建筑风格。始建于唐元和十五年(820年)，北宋改名为清烈公祠，元、明、清屡圮屡修，才得以保存。1978年建葛洲坝水利枢时，将它迁至今址，且按原貌重建。屈原祠依山面江，景色秀美。由此地南眺，大江南岸诸峰历历在目。每逢端午佳节，这里都举办龙舟竞渡。今天我们首先参观的就是屈原祠。导游告诉大家到了这里要乘坐观光车从景区入口到屈原祠，出来后再乘坐观光车到另一个方向的出口处，票价10元/人。另一个出口处我们来时的大巴会在那里等，上大巴车再开一小段就是三峡大坝景区。其实两头乘坐观光车的路也没多远，不过为了赶上导游的节奏乘坐观光车也是必需的。屈原祠除去导游的讲解外有半小时里外就都可以游完了，拍了照然后在门前乘坐观光车到了出口处。找到来时的大巴，上车，开往三峡大坝景区。屈原祠门前景区屈原祠屈原祠屈原祠屈原祠屈原祠屈原祠-日月同辉之意评论三峡大坝旅游区5分/108篇游记中提到门票¥预订开放时间：7:30-18:00电话：0717-6763498,0717-6763343地址：宜昌市夷陵区三斗坪镇江峡大道简介：知名大型水利工程和水电站，从不同角度欣赏三峡大坝的壮观雄姿。查看详情到达三峡大坝景区。三峡水电站，又称三峡工程、三峡大坝。位于中国重庆市到湖北省宜昌市之间的长江干流上。大坝位于宜昌市上游不远处的三斗坪，并和下游的葛洲坝水电站构成梯级电站。它是世界上规模最大的水电站，也是中国有史以来建设最大型的工程项目。而由它所引发的移民搬迁、环境等诸多问题，使它从开始筹建的那一刻起，便始终与巨大的争议相伴。三峡水电站的功能有十多种,航运、发电、种植等等。1992年4月3日，全国人大七届五次会议以1767票赞同、171票反对、664票弃权、25人未按表决器近三分之一的人反对或者弃权的结果，通过了《长江三峡工程决议案》，1994年正式动工兴建，2003年开始蓄水发电，2009年全部完工。水电站大坝高185米，蓄水高175米，水库长600余公里，安装32台单机容量为70万千瓦的水电机组，是全世界最大的（装机容量）水力发电站。三峡大坝当然是不能让游客直接上去的，不过在大坝边的山上修了个观景台，可以到那里去观看大坝。上到小山上有好几段电扶梯，是不需要自己爬上去的，非常的方便。电梯是免费的。大巴车停在了山下的公路边，路边的梅花已经开放了，非常的漂亮。大家排队上了扶梯，来到了山上观景台。导游说今天的天气算是不错的，出了太阳，虽然远处还是感觉雾蒙蒙的，不过已经可以看到大坝了，据说之前的游客赶上了阴天，都是雾，都没有办法看到远处的大坝。在这里拍完照后导游带着大家顺着另一边的小路向下走，从这里下去的路上可以看到船闸。之前都没有听说过船闸更不知道是做什么用的，请原谅我的孤陋寡闻，听了导游讲解才了解了就跟电梯的原理差不多，在这里着重介绍一下：船闸是利用连通器的原理进行工作的。（1）当有船需要经船闸从上游到下游时，船闸打开通向上游的进水阀门，使船闸内的水位上升至和上游的水位持平时打开上游的闸门，船进到闸门里来，然后关闭通向上游的进水阀门和通向上游的闸门，打开通向下游的出水阀门，放出闸门内多余的水是船闸内的水位和下游的水位持平，然后打开通向下游的闸门船就可以出船闸了。（2）当有船需要经船闸从下游到上游时，船闸打开通向下游的出水阀门，使船闸内的水位下降至和下游的水位持平时打开下游的闸门，船进到闸门里来，然后关闭通向下游的出水阀门和通向下游的闸门，打开通向上游的进水阀门，使船闸内的水位上升至和上游的水位持平，然后打开通向上游的闸门船就可以出船闸了。随后继续向下走，来到了乘坐观光车处，票价10元/人。观光车是开到185园区的，这里可以更近距离的看到大坝的景色。观光车四面没有玻璃，开起来风很大真叫一个冷啊。幸好坐在后排，前面有人帮忙挡风，哈！很快到了185园区，已经中午十一点半过了，导游告诉大家给十五分钟活动时间，然后出发把大家送回宜昌市。拍了照，去了卫生间，然后上车，十二点出发。下午一点钟车子把我们送到了宜昌市的五码头。从185园区到五码头车程大约一个小时左右。下了大巴车，从五码头出站，不坐游船也有单独可以从宜昌游三峡景区的旅行团可以报。在去哪儿网抢的宜昌到武汉的火车票，本来只剩无座票了，很奇迹的去哪儿网帮我们抢上了两张有座票，虽然一个三车一个十车不在一个车厢里，但是能有座位已经很开心了。票价84.5元/人。时间是下午15:22宜昌东到汉口的动车，17:27到达汉口。在附近江边公园拍了几张照片，坐3路公交车到葛洲大坝附近。票价2元/人。到了那里下车后有很多当地人问去不去葛洲坝，原来这里站在江边是看不到大坝的，还要坐车绕过去，江的对面有一个镇静山公园，需要从山下走台阶上去，个人认为走到山顶应该可以看到葛洲坝吧，但是由于时间的关系，我们没有上去，只是在江边的一个公园里顺着江边走照了照这里的船闸。在附近找到K9路公交车，乘车去宜昌火车站。宜昌市的道路治理的很好，专门有公交车道，如果乘坐公交车的话会减少堵车的可能。两点五十分赶到了火车站，在火车站里的德克仕买了两个汉堡充饥，然后换票上车。火车站的人超级多。到了火车上找到了座位，我和老公相互发了微信报了平安，然后坐在那里等待出发。火车上很多人都没买到带座位的票，全程都要站着的，看着他们感觉很辛苦，又庆幸去哪儿网的给力。梅花已经盛开三峡大坝三峡大坝山上观景台三峡大坝山上观景台三峡大坝山上观景台三峡大坝船闸185园区185园区三峡大坝185园区观景处三峡大坝宜昌五码头处报团路线价格宜昌五码头处报团路线价格宜昌市公路宜昌江边花园宜昌江边葛洲坝附近景区葛洲坝附近公园-走到山顶也许可以看到葛洲坝，没试过葛洲坝船闸宜昌火车站评论武汉保成路夜市17:27分到达汉口火车站，下车后和老公找到对方，出站，这里火车站的人真的好多好多，赶上北京了。出了站根据手机导航在附近找到了公交车，直奔提前预定的旅店处。公交车票价2元/人。找到旅店放下行李，40一晚，房间不算小，只是没空调，环境中下等，不做为推荐。放下行李，出门马路对面坐公交车到保成路夜市，这里非常热闹，也很大，有商场，有地摊儿，有小吃，在这里转了转，本来晚饭想吃这里的香锅，进店看了看，桌桌盆里一片红，最后还是打消了吃这个的念头，辣的伤不起啊。最后找了家卖小吃的店，两份生煎包，一份7元，一份米酒汤圆的粥，很好吃，这里给一百个赞，终于吃到顺口的了。又在附近买了两个烤猪手，鉴于之前重庆的少辣太吓人，这次没让老板帮我们放辣而是自己动手少倒了点辣椒面。猪手12元/个。九点多吃饱喝足后，坐公车回旅店。旅店里没空调，这里的温度白天五六度，晚上也接近0度左右了，阴冷，旅店里感觉好冷啊，早早的钻进了被子睡觉。汉口火车站出汉口火车站保成路夜市生煎包保成路夜市小吃街保成路夜市小吃街评论2017.2.5（初九）黄鹤楼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早上八点多醒来，一说话感觉屋里都有哈气，好冷。下了大决心起床，洗漱，收拾东西退房。走到室外感觉都比屋里暖和。用手机搜了附近的美食，找到了一家华莱仕，在里面吃了早餐，花费34元。武汉这里有OFO小黄车共享单车，一小时一元，这里摩拜单车非常多，没骑过，听说不如小黄车轻快。找了两辆小黄车在附近的公园转了转，路过了古琴台景区，那里门票15元一人，和黄鹤楼相比里面真没啥看头。然后一路骑行到武汉长江大桥，上桥时很累，只能下来用推的，在桥上拍了几张照，站在桥上能远远看到黄鹤楼下了桥把车结束行程放在桥边，去黄鹤楼转转，黄鹤楼和武汉长江大桥是挨着的。黄鹤楼门票80元/人，学生证老年证等可以用。在去哪儿网上团购门票75元一张。开放时间：7:30—18:30(4月1日至10月31日)；7:30—17:30(11月1日至3月31日)。乘坐10、61、 64、 64通宵车, 401、 402、 411、 413、 503、 507、 519、 522、541、542、 554、561、571、584、706路在黄鹤楼站下即到。我们在从黄鹤楼公园的东大门进入的，很多人都是从西门进的。东大门进入后有游客中心，自动储物柜可以免费寄存行李，最晚可存到晚六点。这里也有中英文景区地图可以免费拿。然后向里走，穿过一片花园，里面还养着鹅。这里有紫薇亭还有很多紫薇树。黄鹤楼公园面积10余公顷，主要景点是黄鹤楼。它处在山川灵气动荡吐纳的交点，正好迎合中华民族喜好登高的民风民俗、亲近自然的空间意识、崇尚宇宙的哲学观念。登黄鹤楼，不仅仅获得愉快，更能使心灵与宇宙意象互渗互融，从而使心灵净化。这大约就是黄鹤楼美的魅力经风雨而不衰，与日月共长存原因之所在。公园里有一个池子是鹅池，旁边就是鹅碑亭。“鹅”碑亭在黄鹤楼以东245米处，有清代流传下来在武昌蛇山黄鹄矶的一笔草成的“鹅”字刻石一方，传说书圣王羲之在黄鹤楼下养过鹅群，有次情不自禁写下此字。1986年，风景区将依拓本重新制作的鹅字碑立于形如弯月的鹅池东端，在碑的北侧建一石拱桥，并以碑作亭壁，建六角亭，亭以碑名。环绕景区鹅池四周，碑刻内容为当代国内书画名家书写的历代名人吟咏黄鹤楼的诗词名句(亦有部分当代诗作)。碑墙上共嵌有石碑124方，根据真迹描摹镌刻。再往前走是搁笔亭，在黄鹤楼以东132米处，钢筋混凝土仿木结构，于1991年重建。亭名取自“崔颢题诗李白搁笔”的一段佳话。挨着黄鹤楼是一座大钟叫‘千禧吉祥钟’，身重20吨，蒲牢1吨，取20世纪和21世纪的连接之意，钟体材料为铜合金，含黄金2.1公斤，银8.4公斤，它是明朝永乐大钟以后中国铸造的最大铜钟。大钟外形为裙边圆钟，口部直径3米，高约5米。很多在围在它周围，钟下放着一个碗，旁边有兑换一角硬币的摊位，很多大人孩子把纸币兑换成硬币后往钟下面那个碗里得投乐此不疲；如果想要撞这个吉祥钟的话，撞九下要交39元，呵呵，这边为的是挣钱，那边图的是吉利，只能说各取所需吧。走到这里就离黄鹤楼非常的近了，可以在这里拍照。黄鹤楼濒临万里长江，雄踞蛇山之巅，挺拔独秀，辉煌瑰丽，很自然就成了名传四海的游览胜地。历代名士崔颢、李白、白居易、贾岛、陆游、杨慎、张居正等，都先后到这里游乐，吟诗作赋。古黄鹤楼“凡三层，计高9丈2尺，加铜顶7尺，共成九九之数。”新楼要雄伟多了，5层，加5米高的葫芦形宝顶，共高51.4米，比古楼高出将近20米。古楼底层“各宽15米”，而新楼底层则是各宽30米。因此，黄鹤楼不是修复，而是重建。它保留了古楼的某些特色，但更多的是根据需要和人们对审美观点的变化来设计的。李白在黄鹤楼为孟浩然送别并创作了《黄鹤楼送孟浩然之广陵》。到这里的游客是可以上楼的，这里也有直梯，只供七十岁以上老人凭老年证、残疾人凭残疾证乘坐。第一层大厅的正面墙壁，是一幅表现“白云黄鹤”为主题的巨大陶瓷壁画。四周空间陈列历代有关黄鹤楼的重要文献、著名诗词的景印本，以及历代黄鹤楼绘画的复制品。2至5层的大厅都有其不同的主题，在布局、装饰、陈列上都各有特色。走出五层大厅的外走廊，举目四望，视野开阔。这里高出江面近90米，大江两岸的景色，历历在望，令人心旷神怡。下了黄鹤楼，从另一条小路往东门返回，这里也可以坐观光车来回的，好像是10元。回到东门已经下午三点多了，休息了一会背着背包出门坐车去东湖。从黄鹤楼去东湖乘坐413.411.401路公交车应该都可以到的，大概要坐十站左右，最好公交车来再问一下司机以免坐错。到了东湖下车，找了两辆小黄车继续骑行，如果靠走的会非常的累，因为东湖实在太大了，到那里因为路上堵车已经晚五点多了，东湖公园已经关门了，所以没有进去，骑着单车顺着湖边的小路一路骑行，非常的惬意。天渐渐黑了，开启手机导航找地铁2号线，地铁起码不会堵车。因为东湖边的小路有分岔口，导航导的也不是太清楚，期间又骑了一段冤枉路再回头重新找到的路，天已经大黑了，骑了五六公里的路才找到地铁2号线，好累，不过在这里要感谢下小黄车，没有它我们是寸步难行的，真是立了大功了，帮我们省了不少力气。把小黄车停在地铁站口，结束行程后，买票地站，坐到了昨晚逛的保成路夜市那里，下地铁找到小食街吃了烤串、烤猪手、生煎包、米酒汤圆做为晚饭后又回到2号线买了到武汉天河机场站的票上车。2号线每隔2班车会有一班到天河机场，其它2班终点只到金银潭。如果坐上了不到机场的那班，到金银潭下车后站在原地等就可以了。到了机场站，出站后门口有免费的机场大巴，坐上不远也就两三分钟就到机场入口了。进入机场换登机牌，武汉到天津机场特价机票660元/人，也是在去哪儿网上抢到的，当时比较了几个网站还是去哪儿最便宜。飞行大概一个半小时就到天津了，飞机晚点了，本来晚22:45分起飞的延时到了23:25分，凌晨一点才到的天津。飞机上每人给了一小瓶矿泉水和一小袋零食。下机后出租车回家。到家已经是初十的凌晨02:30分了。2017年春节匆忙的旅程就在匆忙的赶路中结束了。期待下一次的行程中再见！古琴台武汉长江大桥武汉长江大桥武汉长江大桥骑行武汉长江大桥黄鹤楼黄鹤楼黄鹤楼公园黄鹤楼公园黄鹤楼公园里的鹅黄鹤楼公园里的紫薇树黄鹤楼公园黄鹤楼公园黄鹤楼公园黄鹤楼公园黄鹤楼公园黄鹤楼公园鹅池黄鹤楼公园黄鹤楼公园黄鹤楼公园黄鹤楼公园黄鹤楼公园黄鹤楼公园黄鹤楼公园-搁笔亭黄鹤楼公园黄鹤楼黄鹤楼参观须知黄鹤楼内黄鹤楼远眺黄鹤楼远眺查看全部评论</w:t>
      </w:r>
    </w:p>
    <w:p>
      <w:r>
        <w:t>评论：</w:t>
        <w:br/>
        <w:t>1.[32个赞]32个赞！为你转身，求上头条！</w:t>
        <w:br/>
        <w:t>2.[32个赞]32个赞！为你转身，求上头条！</w:t>
        <w:br/>
        <w:t>3.很愿意为您在线解答</w:t>
        <w:br/>
        <w:t>谢谢！</w:t>
        <w:br/>
        <w:t>4.[膜拜]膜拜ing~出门旅行就靠它了！</w:t>
      </w:r>
    </w:p>
    <w:p>
      <w:pPr>
        <w:pStyle w:val="Heading2"/>
      </w:pPr>
      <w:r>
        <w:t>8.2月的武汉</w:t>
      </w:r>
    </w:p>
    <w:p>
      <w:r>
        <w:t>https://travel.qunar.com/travelbook/note/6732900</w:t>
      </w:r>
    </w:p>
    <w:p>
      <w:r>
        <w:t>来源：去哪儿</w:t>
      </w:r>
    </w:p>
    <w:p>
      <w:r>
        <w:t>发表时间：2017-02-13</w:t>
      </w:r>
    </w:p>
    <w:p>
      <w:r>
        <w:t>天数：4</w:t>
      </w:r>
    </w:p>
    <w:p>
      <w:r>
        <w:t>游玩时间：2017-02-03</w:t>
      </w:r>
    </w:p>
    <w:p>
      <w:r>
        <w:t>人均花费：</w:t>
      </w:r>
    </w:p>
    <w:p>
      <w:r>
        <w:t>和谁：闺蜜</w:t>
      </w:r>
    </w:p>
    <w:p>
      <w:r>
        <w:t>玩法：徒步</w:t>
      </w:r>
    </w:p>
    <w:p>
      <w:r>
        <w:t>旅游路线：</w:t>
      </w:r>
    </w:p>
    <w:p>
      <w:r>
        <w:t>正文：</w:t>
        <w:br/>
        <w:t>前言说说这次旅行我早早的就计划春节后去旅游，就在昨天，我在地图上摸索着要去哪里，后来我选择了武汉这个颇有韵味的城市，携着我的闺蜜一起踏入了这个充满向往的城市。评论第1天昙华林，长江大桥评论我坐的是高铁，下午2:20到达汉口，看到汉口两个字时，我就觉得，没错，我来对了。把行李放青旅后，我们就来到了昙华林这个小清新的地方，放眼望去，这里的每个店铺都很文艺，大多数是咖啡店，没事的时候可以在这里喝杯下午茶，看一本书，真的是一种享受！昙华林大水的店现在开始吃了，来到武汉最有名的蔡林记，点了热干面和三鲜豆皮，味道还好。晚上去了最浪漫的——长江大桥，我坐在桥下吹着风，看着一对对情侣秀恩爱，真是羡煞旁人啊！评论(1)第2天户部巷，黄鹤楼，江汉门，楚河汉街，黎黄陂路评论去户部巷吃了早餐找到了有名的徐嫂糊汤粉，浓浓的胡椒味，味道很好，可以来尝一尝四喜汤包看着很不错，可能每个人的口味不同，我不太喜欢吃，驴友们可以来品尝黄鹤楼汉口江滩黎黄陂路又寻到一处颇有味道的老街，相比昙华林，我更喜欢这里，这里的气息很浓，武汉的人们过的真是一种慢生活，很惬意。很舒服楚河汉街这里就是商业街，是购物的地方，万达广场就在这里楚河汉街评论第3天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评论东湖345篇游记中提到门票¥预订门票价格：免费开放，内部部分景点需单独收费.开放时间：全天开放，内部各小景点开放时间不同，详询景区。电话：027-86793760,027-86773706地址：武汉市武昌区沿湖大道16号简介：湖边漫步，林中游山，赏花观鸟，是市民休闲踏青的好去处。查看详情评论虽然来到武汉大学没有看到樱花，但是却有冬梅，在园里转一转，拍几张照片，留下印象下午去了东湖，湖很大，沿着湖边走了一大圈，看看美景，放松心情，坐在椅子上，不自觉地就睡着了晚上去楚河汉界排着长长的队伍买到了烧饼和长沙大香肠，又喝了一碗易记酸辣粉，真的很酸很辣，味道很浓。买了好多周黑鸭，武汉的特产，带回去给家人品尝。评论第4天打包行李，坐着地跌赶到了武汉火车站，此行已结束，准备回家了。评论</w:t>
      </w:r>
    </w:p>
    <w:p>
      <w:r>
        <w:t>评论：</w:t>
        <w:br/>
        <w:t>1.武汉被你写的这么有意境[32个赞]</w:t>
        <w:br/>
        <w:t>2.哪所青旅？！</w:t>
        <w:br/>
        <w:t>3.你好，想请问下这个是在哪个地方呢？有具体地址吗？</w:t>
      </w:r>
    </w:p>
    <w:p>
      <w:pPr>
        <w:pStyle w:val="Heading2"/>
      </w:pPr>
      <w:r>
        <w:t>9.我们一路向北，去漠河看星星，去看大雪纷飞（12天）</w:t>
      </w:r>
    </w:p>
    <w:p>
      <w:r>
        <w:t>https://travel.qunar.com/travelbook/note/6733749</w:t>
      </w:r>
    </w:p>
    <w:p>
      <w:r>
        <w:t>来源：去哪儿</w:t>
      </w:r>
    </w:p>
    <w:p>
      <w:r>
        <w:t>发表时间：2017-02-14</w:t>
      </w:r>
    </w:p>
    <w:p>
      <w:r>
        <w:t>天数：12</w:t>
      </w:r>
    </w:p>
    <w:p>
      <w:r>
        <w:t>游玩时间：2017-01-18</w:t>
      </w:r>
    </w:p>
    <w:p>
      <w:r>
        <w:t>人均花费：5500 元</w:t>
      </w:r>
    </w:p>
    <w:p>
      <w:r>
        <w:t>和谁：三五好友</w:t>
      </w:r>
    </w:p>
    <w:p>
      <w:r>
        <w:t>玩法：</w:t>
      </w:r>
    </w:p>
    <w:p>
      <w:r>
        <w:t>旅游路线：</w:t>
      </w:r>
    </w:p>
    <w:p>
      <w:r>
        <w:t>正文：</w:t>
        <w:br/>
        <w:t>前言叨叨2017年1月18日至1月30日广州-武汉-哈尔滨-漠河 -上海-广州一路向北四个女人组队对抗单身全程费用5500火车+高铁+飞机漠河包车680元 2.5天，我们是在小富那里订的，说好给我们越野车，后来只给我们的士，然后的士说好是600元的，那个包车漠河张姐还私自叫我们加价，每人加了20元，然后包车师傅漠河张姐带我们在农家乐里吃饭，比外面餐馆的贵1倍多，我们也是自己外面逛的时候了解了行情，我问了我的同学说她们平均每个人一餐才20元左右，可气的是我们想要吃清淡点，她都不开心，最后一天要走的时候....吃饭比别人贵了就算了，我们是包车的，没有限定说去哪里，我们也做好攻略，想去的地方想要呆久一点，女孩子都喜欢照相，这个漠河张姐我们呆久一点都不高兴，老是发脾气，是因为她要多带我们多些地方消费可以拿回扣，走进那些店铺的地方，她都不肯走....除了这一个小插曲，我们整段旅程都是很开心的....衣着：对于南方妹纸来说，东北其实都是被温度吓怕了，其实也没有那么冷，只要不露出来，够暖就可以，一般我们都是3-4件，里面要透气的，加件针织毛衣，再加件薄羽绒，外面的是冲锋衣就可以了，棉服也行评论那些我将要去的地方，都是我素未谋面的故乡出发Day1，硬座广州-武昌，因为春运，就算出动黄牛，也很难抢到票，买了加班车的直达硬座票，16个小时，晚上12点半到，比较庆幸的是，火车上很少人，四个女人，打打牌，说说话就很快到了，晚上宿火车站附近的7天酒店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Day2，武汉逛逛因为我们都是慢慢走慢慢看，早上睡饱之后，起来吃了早餐，打滴滴去武汉大学，这个过程有点坑，遇上一个一直给我们绕路的人，武汉大学哪个门都不知怎么走，气死了，下了车之后还一直不确认，大家都是中华民族的子孙后代，即使我们可以单手劈柴，也应该要厚道。冬天的武汉大学，并没有传说中的樱花开满的浪漫景象，我们就随便走走，还是很舒服，好怀念大学时光啊，那时真不懂天高地厚，时光匆匆，如果时间可以重来，我愿意折寿10年大学里最浪漫的事情就是，你的单车后座坐着我，可是，那是别人的故事，我的故事是，人生的路要寄己走谁点相思，谁种桃花....未来的某一天，如果当爱来敲门多希望是你负责拍照我负责笑评论东湖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武汉大学边的东湖还是挺漂亮的，这边上很舒服，就是有点冷，空气清新评论之后的行程下午去了户部巷逛了一下，小吃不怎么样，有点偏贵，我们在里面的一家饭店吃了午饭，饭店里的还比较便宜，好吃，感觉也干净，然后去逛了昙花林，是一条比较文艺的街，个人感觉这种小街哪里都有，不具特色。逛完之后我们就打车回去了，顺便去超市买了水果和干粮，准备明天去哈尔滨路上吃，晚上入住7天评论去往哈尔滨Day3，哈尔滨路上.....晚上入住哈西站附近的旅店路上经过的一大片华北平原，好壮观评论圣索菲亚大教堂734篇游记中提到门票¥预订门票价格：15元开放时间：8:30-17:00电话：0451-84684170,0451-84686904地址：哈尔滨市道里区透笼街88号简介：显眼的洋葱头式穹顶、典型的东正教风格，是哈尔滨的著名地标。查看详情Day4，睡到自然醒，打车去哈站，我们是傍晚的火车，顺便逛一下中央大街和索菲亚教堂，我们先把行李寄存在火车站旁边的地方，一个行李箱30元一天。幸运的是，当天就飘雪了，长这么大第一次看飘雪，兴奋兴奋评论路途中Day5，火车上...晚上住漠河县评论白桦林58篇游记中提到门票¥预订门票价格：免费开放时间：全天开放地址：大兴安岭地区漠河县查看详情Day6，包车去看风景...第一站九曲十八弯，门票50元，冬天感觉没有那么漂亮，是上一个楼远望一下，10分钟就完事了，有点不值，个人觉得没有必要看然后去了白桦林，我最期待的地方，很美，雪很厚路上的风景....评论额木尔河额木尔河，都结冰了...遗憾的是没有同你一起看过万物复苏的初春陪你度过漫长热烈的盛夏一起走一走深秋的枫叶林也没有机会戴着厚厚围巾和帽子拉着你的手在大雪纷飞里憧憬未来评论黑龙江第一湾100篇游记中提到门票¥预订门票价格：免费开放时间：全天电话：13904572165地址：大兴安岭地区漠河县图强林业局施业区红旗岭段查看详情中午来到龙江第一湾，先解决了温饱（这里的厕所是很原始的，地上结满冰，特别滑，真的好怕会摔倒，一定要非常非常非常小心）龙江第一湾门票50元，这个价钱还是很值得的，爬楼梯都爬的好累好累....形如Ω的第一湾评论乌苏里浅滩99篇游记中提到门票¥预订门票价格：20元电话：0457-2827799地址：大兴安岭漠红倒北红村内查看详情第一湾和乌苏里浅滩比较近，好厚的雪评论北红村156篇游记中提到门票¥预订门票价格：免费开放时间：全天地址：大兴安岭漠河县北红村查看详情晚上住北红村Day8，交了100块钱马拉犁去看捕鱼，一个字，坑。只是坐几分钟的马车去到江面上，已经凿好的放好网的，作秀拉一下网看一下，江面上好冷好冷，一下子睫毛就结冰了几分钟看完回来，泼水成冰，泼了好久才有点样子评论黑龙江收拾好，吃完早餐后，是一大段时间在黑龙江上走，对面就是俄罗斯了有一处的冰是蓝色的哦，含有某种矿物质评论北极村179篇游记中提到门票¥预订门票价格：60元开放时间：全天电话：0457-2858049,0457-8966999地址：大兴安岭地区漠河市简介：中国最北的人家、哨所、邮局，也是中国唯一有可能看到北极光的地方。查看详情中午入住北极村，午饭，进去北极村要60元，吃饱休息好好后，我们就去滑雪啦，滑雪120元/2小时，雪圈租一个30元/1小时，滑雪是最开心的事情了，虽然老是摔跤，但是摔多了，慢慢就有感觉了，好有成就感滑完雪，路上经过了圣诞村北极村晚上的天空好美啊，真的有书面上学的那种星座，看到了北极星和天狼星.....评论大兴安岭五·六火灾纪念馆28篇游记中提到门票¥预订门票价格：10元开放时间：8:00-17:00地址：大兴安岭地区漠河县中华街查看详情Day8，最后一天的漠河，下午就坐火车回哈尔滨过年啦，在漠河县逛了一下火灾纪念馆和森林公园评论天然冰箱漠河真的是一个天然冰箱啊，好壮观的场面评论回到哈尔滨Day9，早上回到哈尔滨，吃完早餐，窝在酒店里洗漱睡大觉评论松花江680篇游记中提到门票¥预订门票价格：免费开放时间：全天地址：哈尔滨市呼兰区简介：冬季可在冰封的江面上行走，或是体验各种冰上娱乐活动。查看详情Day10，年三十，我们在附近的松花江溜达了一圈评论过大年完了之后就去逛超市，买东西过大年祝愿新的一年，我们都愿望成真评论伏尔加庄园78篇游记中提到门票¥预订门票价格：85元开放时间：8:00-20:00电话：0451-55156801,400-6677-188地址：哈尔滨市香坊区成高子镇民强村简介：在风光优美的俄罗斯文化主题风景园体验异域风情。查看详情Day11，伏尔加庄园85元，比较偏远，中央大街有包车去20元来回，固定时间出发的，我们因为不想那么早起，就自己打车过去了，单程80元左右（有些司机不愿意去，因为比较远）伏尔加里的冬季恋歌好想在童话世界了一夜白头评论飞回上海晚上住机场附近，明天早上的飞机飞上海Day12，上海对上海的印象不是很好，呆了一天，看了夜景，上海的晚上还是很漂亮的，不愧是大都市，只是吃饭的地方的人的态度很差，机场里的也是评论回大广州结束为期12天的旅游，期待下一次旅行我们衣食无忧，生活充实，爱情未到，不必担心，因为我们会成为一个富有的老姑娘评论</w:t>
      </w:r>
    </w:p>
    <w:p>
      <w:r>
        <w:t>评论：</w:t>
        <w:br/>
      </w:r>
    </w:p>
    <w:p>
      <w:pPr>
        <w:pStyle w:val="Heading2"/>
      </w:pPr>
      <w:r>
        <w:t>10.秦岭之南的风韵，寻找内心的宁静。</w:t>
      </w:r>
    </w:p>
    <w:p>
      <w:r>
        <w:t>https://travel.qunar.com/travelbook/note/6737147</w:t>
      </w:r>
    </w:p>
    <w:p>
      <w:r>
        <w:t>来源：去哪儿</w:t>
      </w:r>
    </w:p>
    <w:p>
      <w:r>
        <w:t>发表时间：2017-02-17</w:t>
      </w:r>
    </w:p>
    <w:p>
      <w:r>
        <w:t>天数：2</w:t>
      </w:r>
    </w:p>
    <w:p>
      <w:r>
        <w:t>游玩时间：2017-02-17</w:t>
      </w:r>
    </w:p>
    <w:p>
      <w:r>
        <w:t>人均花费：</w:t>
      </w:r>
    </w:p>
    <w:p>
      <w:r>
        <w:t>和谁：三五好友</w:t>
      </w:r>
    </w:p>
    <w:p>
      <w:r>
        <w:t>玩法：短途周末,人文</w:t>
      </w:r>
    </w:p>
    <w:p>
      <w:r>
        <w:t>旅游路线：</w:t>
      </w:r>
    </w:p>
    <w:p>
      <w:r>
        <w:t>正文：</w:t>
        <w:br/>
        <w:t>前言魅力人文商洛秦岭最美是商洛商洛，坐落于秦岭之南，少大城市的喧嚣，宁静，淡泊，是它的名片，没有雾霾的困扰，在冬天，你可以在一个明媚的中午，散步在操场的跑道，可以约三两好友，爬上龟山，去看全城的景色，尽情的呼吸大自然的清香。跟着我走进商洛......评论商洛龟山胜景评论坐落在秦岭之南的大学评论第1天大学这是一所坐落于秦岭之南的大学，没有宏伟的校门，也没有偌大的校园，它小而精致，像是一座园林，错落有致。学苑路，连接学生的生活区和教学区，一路法国梧桐陪伴，在秋天，你可以看到簌簌的落叶，随着微风而过；在夏季的夜晚，可以沿着这条路慢慢行走，或是嬉闹，或是思考，亦或是与你的TA感受夏季的晚风。图书馆，充满了文化气息与书香，早晨未开门之前就有同学站在门口晨读，书声琅琅，到了晚上，自习的身影，奋斗的身影，体现了学子对知识的渴望。这是宿舍楼前的火车道，听得见的呼啸而过，它把你的思绪带向远方，一种流浪的心绪在脑海里慢慢萌发，也许，你会爱上孤独，爱上一个人的旅程。满墙的爬山虎，这是秋天，别样的美。古典美，在夜雨中，窸窸窣窣仰望，你的未来，要奋斗！夜归人不悔，每天都要有进步，回去吧，宿舍里欢声笑语。这样的风起天阑你爱吗？古香古色，蔚蓝的天在傍晚也独具魅力。一盏灯，照亮你前行的路。评论龟山龟山公园37篇游记中提到门票¥预订门票价格：免费开放开放时间：7:00-19:00，19:00停止入场电话：027-84713530地址：武汉市汉阳区龟山北路88号查看详情龟山移步，那座彩虹桥在暮色里也是很美的。龟山胜景，期待下午了，夕阳穿透整个走廊，洋洋洒洒。小道，精致。不然叫龟山呢~评论</w:t>
      </w:r>
    </w:p>
    <w:p>
      <w:r>
        <w:t>评论：</w:t>
        <w:br/>
      </w:r>
    </w:p>
    <w:p>
      <w:pPr>
        <w:pStyle w:val="Heading2"/>
      </w:pPr>
      <w:r>
        <w:t>11.和幺幺的第一次武汉之行</w:t>
      </w:r>
    </w:p>
    <w:p>
      <w:r>
        <w:t>https://travel.qunar.com/travelbook/note/6739034</w:t>
      </w:r>
    </w:p>
    <w:p>
      <w:r>
        <w:t>来源：去哪儿</w:t>
      </w:r>
    </w:p>
    <w:p>
      <w:r>
        <w:t>发表时间：2017-02-20</w:t>
      </w:r>
    </w:p>
    <w:p>
      <w:r>
        <w:t>天数：3</w:t>
      </w:r>
    </w:p>
    <w:p>
      <w:r>
        <w:t>游玩时间：2017-02-16</w:t>
      </w:r>
    </w:p>
    <w:p>
      <w:r>
        <w:t>人均花费：1350 元</w:t>
      </w:r>
    </w:p>
    <w:p>
      <w:r>
        <w:t>和谁：家庭</w:t>
      </w:r>
    </w:p>
    <w:p>
      <w:r>
        <w:t>玩法：第一次</w:t>
      </w:r>
    </w:p>
    <w:p>
      <w:r>
        <w:t>旅游路线：</w:t>
      </w:r>
    </w:p>
    <w:p>
      <w:r>
        <w:t>正文：</w:t>
        <w:br/>
        <w:t>前言交通：飞机、地铁、滴滴、轮渡（10-15分钟一班）住宿：凯莱熙酒店（含早、位置便利）656元/两晚，去哪儿返现76元.推荐费用：往返机票（广州-武汉天河机场）876/人，公交普遍2元、也有1元的，轮渡5元/人。评论第1天户部巷-长江大桥-武昌江滩-中华路码头-黄鹤楼-毛泽东故居广州到武汉飞1个半小时，在武汉天河机场下机国内到达厅10号门出来右转有免费的摆渡车送到轨道2号线（天河机场-光谷广场）天河机场站，途径17站到达积玉桥（A出口出来右转就是公交车站），打滴滴7分钟路程大约7块左右到达凯莱熙酒店，酒店离户部巷50米、毛泽东故居3分钟路程、武昌江滩、长江大桥和中华路码头10分钟路程，黄鹤楼步行也能到达。check in 放下行李后第一时间就在酒店附近附近景点逛了圈，先是户部巷找吃的，酒店门口出来直走50m左右在右手边就能看到户部巷牌坊，是一条美食街，牌坊进去20m左边写着“出口”转进去那条巷，出名的蔡林记热干面、徐嫂糊汤粉(胡椒汤加米粉，汤底是胡椒做的像浆糊一样，加上米粉和软了的油条）、四季美汤包都在这条巷子。沿着巷子走到尽头右转直走就是长江大桥、武昌江滩、中华路码头（搭轮渡过江汉路的地方），问问当地人就知道黄鹤楼位置。黄鹤楼门票80元，当时我们没有进去，在外面照了几张就原路返回。毛泽东故居就在中华路码头附近，看路牌指示都能找到。晚餐是回户部巷蔡林记解决的，个人觉得味道一般，热干面太干，豆皮就是豆腐皮包裹着糯米和冬菇肉碎，和长沙豆皮是一样的..藕汤不鲜，味道很淡..天河机场等地铁照一张户部巷牌坊长江大桥亲水平台长江大桥黄鹤楼途中枫叶摆拍黄鹤楼左边售票毛泽东故居蔡林记热干面，门口有铜像喔热干面豆皮藕汤评论第2天东湖-湖北省博物馆-湖北省艺术馆-武汉大学-楚河汉街第2天在酒店12楼餐厅过早，早餐品种不多，但基本满足，远眺长江大桥。“过早”后坐公交到东湖，离酒店200米处“14路”公交直达，约35分钟车程，当时前台说的是出门直走到尽头左转有公交车到（也就是中华路码头对面），其实没到码头就有一个公交站了，所以亲们别走冤枉路了。我们当时去的是“听涛景区”其实就是一个五A级公园，也没什么特别..湖北省博物馆和湖北省艺术馆就在听涛500米外，搭公交也会途径，自己留意下就好了。听涛走太累了，就想着搭一站公交去省博，真是后悔死了，公交出来走了很远才掉了个头，耗时5分钟，还要过隧道，比我自己走着出来还要慢，当时真是锤胸口啊。省博和艺术馆是值得一去的好地方，但是附近没有什么吃的，想吃就去武大食堂吧。省博出来走隧道过对面有“402”直达武大工学部，这门口并不是武汉大学的大门，要坐2元钱校巴到终点站才是学校大门，这季节过去也没有樱花，但是“国立武汉大学”六个大字也可以花费半小时胶卷时间了。没有特别的安排行程，武大出来才3点多，所以就打了滴滴到“楚河汉街”，这里说一下，武汉的滴滴司机真的是没什么态度，上车不打招呼，问话也不搭理，在车上还吸烟，而且车臭也特别脏，真是够了..20多分钟就到达，“楚河汉街”是万达500亿投资的商业街，主要以欧式建筑为主，分五个名人广场，附近有万达广场，吃的也很多，来武汉最感觉到有旅游气氛的就数这里了。晚饭我们是回户部巷“四季美”解决的，汤包好吃，桂花糊很浓郁的桂花味..这里提一下就是酒店楼下有一家石头饼还不错，在鲜肉、梅干菜等5种口味的，当地人也在这家买..酒店早餐东湖听涛景区小梅岭东湖东湖免费门票楚河汉街牌坊欧式建筑楚河汉街楚河汉街楚河汉街四季美桂花糊4元的汉口酸奶12元的汉口酸奶酒店楼下的石头饼评论第3天昙华林-江汉路步行街-中山大道今天是回程，所以行程就安排在酒店附近的昙华林，看攻略说的是像鼓浪屿那种小清新的地方，本来想着计划这一天都呆在昙华林各种拍的，并不然，一路上都是车，各种喇叭声，在这里花1-2个小时即可。昙华林往户部巷方向穿出来是轮渡码头，攻略介绍的是1.5元的轮渡费，但是我当时是下1点多吧，单程5元，现在都未搞明白，搭轮渡（户部巷-江汉路）过江到江汉路，一条商业街，往里走就能看到中山大道，还有一美术馆..因为时间问题就没深入逛，差不多时间就搭轮渡返回户部巷..12元/个，贵，很一般昙华林轮渡单程票江汉路美术馆的油画，当时惊讶了，太真了轨道天河机场站...回我大广州啦..武汉拜拜评论</w:t>
      </w:r>
    </w:p>
    <w:p>
      <w:r>
        <w:t>评论：</w:t>
        <w:br/>
      </w:r>
    </w:p>
    <w:p>
      <w:pPr>
        <w:pStyle w:val="Heading2"/>
      </w:pPr>
      <w:r>
        <w:t>12.我的处女游记---2017最新最全泰国曼巴五日行攻略篇1⃣️</w:t>
      </w:r>
    </w:p>
    <w:p>
      <w:r>
        <w:t>https://travel.qunar.com/travelbook/note/6741142</w:t>
      </w:r>
    </w:p>
    <w:p>
      <w:r>
        <w:t>来源：去哪儿</w:t>
      </w:r>
    </w:p>
    <w:p>
      <w:r>
        <w:t>发表时间：2017-02-21</w:t>
      </w:r>
    </w:p>
    <w:p>
      <w:r>
        <w:t>天数：4</w:t>
      </w:r>
    </w:p>
    <w:p>
      <w:r>
        <w:t>游玩时间：2017-02-16</w:t>
      </w:r>
    </w:p>
    <w:p>
      <w:r>
        <w:t>人均花费：5000 元</w:t>
      </w:r>
    </w:p>
    <w:p>
      <w:r>
        <w:t>和谁：三五好友</w:t>
      </w:r>
    </w:p>
    <w:p>
      <w:r>
        <w:t>玩法：海滨海岛,美食,游轮,购物</w:t>
      </w:r>
    </w:p>
    <w:p>
      <w:r>
        <w:t>旅游路线：</w:t>
      </w:r>
    </w:p>
    <w:p>
      <w:r>
        <w:t>正文：</w:t>
        <w:br/>
        <w:t>前言这是一次愉快的旅行，也是我人生的第一次出国旅行，除了因室内外巨大温差导致身体不适的一天，其他时间，我都是PP忠实的听众，也是我所正在参观的城市忠实的记录者。因为拍的图片有大几百张，所以没有一一P图，不过，我真心想给大家分享一些最新最全的泰国曼巴游路线的实用干货哦！先说说出发前的几点：1、提前多长时间到机场为宜？如果落地签，至少提前3小时为宜。跟团，路况顺利的情况下，提前2小时到机场OK；自由行，建议至少提前3个小时去机场，因为出国游，旅行箱基本上都是大号的，要办理登机牌、托运、过边检都比国内游费时。2、要提前换好泰铢吗？ 不需要！真的不需要！做为出国游小白的我，为了更多充分准备，跑了多家中国银行，用2028元换到了下图中的10000泰铢。汇率不到1：5，但是后来才发现，PP在车上可以随时给我们兑换，汇率是标准的1：5！在机场也可以换，但是2000元只能换到9180元泰铢，汇率也比较低，但是好客的泰国人民会赠送一个泰国的国包品牌零钱包给你，差不多折算下来也是1：5啦！总之，国内换外币不划算！3、出发前多关注下泰国的最新规定吧！当然，如果你是购物达人，无论是否落地签，多带点现金和几张卡也是有必要的，只要不怕刷爆，哈哈！在中国银行用2028人民币换到的10000元泰铢！出发前做的功课，论坛上攻略里大家推荐的各种好东西，这个必须赞！但是，到达实地后，发现，实际上照单购买不到50%，原因下文再讲......我不是落地签，但有几个同事是的，所以这个规定适用于落地签的朋友，不过，个人建议如果是落地签，到达曼谷后在机场又要多呆至少一个小时或者更长时间，所以还是提前办好为宜。评论行前准备武汉本以为自己准备得很充分，但是除开我的准备清单里的东西，去了之后才发现，好多关键的东西没带！1、防晒霜和防晒服！防晒霜在711便利店是很容易就能买到，但是没带防晒服，真是差别好大的！2、游泳眼镜！不管海水多么清凉湛蓝，都是咸的啊！在苏梅岛的浅水区我就游了几分钟，眼睛就被咸咸的海水刺激的不行了！3、带袖的上衣和长裙！这套行头是参观国会大厦和大皇宫是泰国的着装要求，违规不让进，偷偷进去了被发现要被重罚！当然，景点门口到处都有卖纱笼的，一块彩色的布，可以围在腰间像裙子一样，100铢一条！4、去沙美岛的时候一定要得带上梳子、洗发和沐浴露！还有一些建议项目，留在后面的行程中再讲.....出行的装备清单，本以为很全，还是失误多多呀.....集团水晶晶为我们租赁的海外漫游无线WIFI，超级无敌好用啊！强烈推荐！机场就可以租！如果是11点以后的航班回来，还可以自助还机，租赁公司验收机器后，会把押金直接退你卡上！评论说说这次旅行整体是一次非常愉快的旅行，因为泰国人民的热情好客，讲礼貌和纯朴，唯一的一次不开心是因为一家东北人变相插队闹的，当时只觉得丢中国人的脸啊！泰国的的当地风俗，建议大家一定要好好看哦，PP一边讲，我一边认真做的记录呢！内容也蛮有意思的！1。国内喊导游喊王导，李导，但在泰国，导的发音是＂乌龟＂的意思，会被泰国人笑话。在泰国问路，称呼对方‘屁屁’是讲礼貌，不要“哎哎”打招呼。泰语“屁屁”的意思是大哥大姐的意思。导游醒周，就喊周屁或者屁周都可以！我为了打字方便，都用PP字母代替好啦！2。榴莲，冰淇淋，椰子是不允许在车上吃的哦！3。泰国禁止赌博！在酒店房间里打扑克牌都不行！哪怕你不带彩不来钱纯消遣娱乐都不行！！！一旦被酒店服务生发现，报警后会被罚款，罚你偷税漏税！按一张扑克罚2000泰铢算算，你要被罚多少钱！！！4。泰国不禁止嫖娼！有专门的红灯区！这算某些人的福音么？？？5。泰国芭堤雅红灯区有三大吧！鸡吧！鸭吧！鹅吧！警察都能送你去，但是记得要给警察叔叔小费哦！6。泰国城管不管随地摆摊，但是严管抽烟！城管手中的相机开机，随时开拍，拍完就罚款！2000泰铢哦！这一点，烟枪们要特别注意啦！！！！7。在泰国，不要随便扫二维码，随便连接不明网络，防止信息泄漏，上当受骗！8。到达景区时如果有人突然拦住你，说要查看你的护照或者包包，如果不是定岗制服的工作人员，请不要随便打开，否则，你的钱财就要遭殃了！9。泰国人上小学是不教数学的，所以经常会找错钱。我们同事买8瓶红牛，10泰铢一瓶，同事又买了两瓶矿泉水也是10泰铢一瓶，同事一共给了100泰铢，小贩找给他20泰铢……10。泰国人算术不好，卖水果就用固定份数，比如说1公斤多少钱，或者2公斤，泰国人很懒，不想算零头，也算不清楚哦！按摊贩的标记购买就是啦！大巴上的杂志首页！泰国第一化妆品品牌Mistine!据说她们家的粉、3D眉笔、银管眼线笔都是超级好用的东东！在泰国的卫生间随处可见的禁烟提示！泰国的酸奶果然是名不虚传，这个加了果料是酒店的早餐厅里的，7-11里瓶装酸奶网络上很多图，就不重复上了。！我相信这一定是写给某些自以为是的国人看的！殊不知这是被泰国人诟病的！因为泰国人民讲卫生，他们的卫生间真心很干净！在阿南达参观时，会馆的卫生间隐藏在一片紫色的花房里面，要通过一个架满紫色花藤的通道进去的，里面没有一点味道，不像中国的厕所，远远闻到厕所的味道就能找到！评论(6)第1天阿南达皇家御会馆(强烈推荐！！！虽然没拍到图）这个景点外景很是漂亮，同事说就是电影功夫瑜伽的拍摄取景地，进去后，皇家内导会在带队进入前会讲解参观须知，手机，墨镜，太阳伞，相机，无线WIFi等等都必须寄存，只能带一个小钱包进去，门口验票时还要打开钱包检查一下。发现违规者罚款20000泰铢哦！话说馆里面的宝贝确实值得一看，泰国王的宝座，银底镶金嵌宝石，柚木屏风，泰国风情刺绣作品，颜色层次感很棒，还非常有立体感。还有草藤编制工艺品，首饰盒，钱包，手包啥的，都好精致。可惜没有手机可以拍照，只有各位看官身临其境去欣赏感受了。评论第2天大皇宫4分/1294篇游记中提到门票¥预订门票价格：需购票¥153起开放时间：8:30-15:30，停止售票时间:15:20电话：+66-2-6235500地址：Na Phra Lan Road, Phra Borom Maha Ratchawang, Phra Nakhon, Bangkok简介：泰国王室曾住宫殿，藏有知名玉佛像，皇宫内汇集了各类艺术精华。查看详情上午10点多团队才集合，先去75楼的餐厅吃自助餐，俯看曼谷全景。有点类似于外国友人到武汉，去龟山电视塔顶的旋转餐厅看武汉，一样一样的，哈哈！午饭后坐大巴去参观大皇宫和绿佛寺。大皇宫外观还是很漂亮的！玉佛寺我感觉没啥特别了，因为都只能在外面远远的看，我的近视眼就放弃了！绿佛寺进去是要脱鞋的，门口有长长的一条鞋架子，围着皇宫周围有凉亭，凉亭里面有数字编号，自由行时作为集合地点比较好找。大皇宫只能在外面参观，根本进不去，所以没啥印象。去的时候下午3点左右，太热啦！大家都累到不想走路，一半人坐在凉亭里等集合。对啦！要参观大皇宫一定要早点去，因为下午4点就关门清场啦！晚上大BOSS请大家在水上餐厅吃饭，水挺浑浊的，赶不上俺们武汉东湖的水质啦！不过夜间霓虹灯闪烁，9曲回廊，吃饭的团队也挺多，还是不错的。为我们服务的小伙子貌似有半人妖倾向。满面笑容，服务很好，化了一个好隆重的女孩妆容，但一看都是男孩子。泰国国王的头像在街边到处可见，貌似很受国人尊敬。屁屁导游根我们讲，泰国人民医院假期特别多，或样，王妃，王太子，王孙公子等等只要过生日就放假，碰到结婚纪念日也放假，碰到大喜大桑也放假，总之就是假期特别多啊！还有一个特别有意思的现象，在泰国的卫生间里写有中文提示牌，不要蹲在厕所马桶上！我相信这一定是写给那些自以为自己多么爱干净的中国人看的！殊不知这是被泰国人诟病的！因为泰国人民讲卫生，他们的卫生间真心很干净！国会大厦的卫生间是要通过一个架满紫色花藤的通道进去的，没有一点味道，不像中国的厕所，远远闻到厕所的味道就能找到！今天还学了几个泰文！在泰国，帅哥称作老妈妈，美女称作水晶晶！想要喝白水就跟服务员说蓝宝！哈哈！自助餐厅的门票！旋转餐厅里的活物！能看出来这是个机器人还是个真人秀吗？站在75楼看到的曼谷！大皇宫门前的标致性建筑。好喜欢这白色的围墙！下午三点多，烈日正盛，宫外的凉亭里面是歇脚的好地方。凉亭里面有数字编号，自由行时作为集合地点比较好找。大皇宫只能在外面参观，根本进不去。玉佛寺进去是要脱鞋的，门口有长长的一条鞋架子，图不美就不上了。因为是第一次写，这一点篇幅就花了快三个半小时，现在已经是凌amh晨0：30分，先休息，明天接着更新吧！篇二会给大家送上海鲜美食、美女集体照和美丽的人妖表演视频哦！！！热烈欢迎鸡蛋和鲜花砸过来！！！！哈哈哈！评论(5)</w:t>
      </w:r>
    </w:p>
    <w:p>
      <w:r>
        <w:t>评论：</w:t>
        <w:br/>
        <w:t>1.用中文写的肯定是用来警示中国人的，看来我们的国人在外面的表现令人担忧啊！</w:t>
        <w:br/>
        <w:t>2.</w:t>
        <w:br/>
        <w:t>3.</w:t>
        <w:br/>
        <w:t>4.哎！只能从自身做起了！出门在外不能丢了祖国的脸！</w:t>
        <w:br/>
        <w:t>5.</w:t>
        <w:br/>
        <w:t>6.</w:t>
        <w:br/>
        <w:t>7.是啊，好尴尬呀！</w:t>
        <w:br/>
        <w:t>8.泰国的酸奶都放这么多果脯吗</w:t>
        <w:br/>
        <w:t>9.</w:t>
        <w:br/>
        <w:t>10.</w:t>
        <w:br/>
        <w:t>11.好吧，好想吃呀</w:t>
        <w:br/>
        <w:t>12.</w:t>
        <w:br/>
        <w:t>13.</w:t>
        <w:br/>
        <w:t>14.超市里卖的酸奶中有果肉，但肯定没有这么多啊，这是酒店早餐供应的</w:t>
        <w:br/>
        <w:t>15.当然是真人嘛，拍照都在比“2”呀。</w:t>
        <w:br/>
        <w:t>16.</w:t>
        <w:br/>
        <w:t>17.</w:t>
        <w:br/>
        <w:t>18.哈哈！美女就不上啊！</w:t>
        <w:br/>
        <w:t>19.</w:t>
        <w:br/>
        <w:t>20.</w:t>
        <w:br/>
        <w:t>21.要是个老妈妈，我肯定上前打招呼！😄</w:t>
        <w:br/>
        <w:t>22.</w:t>
        <w:br/>
        <w:t>23.</w:t>
        <w:br/>
        <w:t>24.哈哈，楼主不是亲眼看到的吗？没有打招呼？</w:t>
        <w:br/>
        <w:t>25.</w:t>
        <w:br/>
        <w:t>26.</w:t>
        <w:br/>
        <w:t>27.哈哈，我也这么认为，可是好几个同事为此争执不下</w:t>
      </w:r>
    </w:p>
    <w:p>
      <w:pPr>
        <w:pStyle w:val="Heading2"/>
      </w:pPr>
      <w:r>
        <w:t>13.长沙，张家界,武汉5⃣️天</w:t>
      </w:r>
    </w:p>
    <w:p>
      <w:r>
        <w:t>https://travel.qunar.com/travelbook/note/6745711</w:t>
      </w:r>
    </w:p>
    <w:p>
      <w:r>
        <w:t>来源：去哪儿</w:t>
      </w:r>
    </w:p>
    <w:p>
      <w:r>
        <w:t>发表时间：2017-02-26</w:t>
      </w:r>
    </w:p>
    <w:p>
      <w:r>
        <w:t>天数：5</w:t>
      </w:r>
    </w:p>
    <w:p>
      <w:r>
        <w:t>游玩时间：2017-02-20</w:t>
      </w:r>
    </w:p>
    <w:p>
      <w:r>
        <w:t>人均花费：2500 元</w:t>
      </w:r>
    </w:p>
    <w:p>
      <w:r>
        <w:t>和谁：情侣</w:t>
      </w:r>
    </w:p>
    <w:p>
      <w:r>
        <w:t>玩法：</w:t>
      </w:r>
    </w:p>
    <w:p>
      <w:r>
        <w:t>旅游路线：</w:t>
      </w:r>
    </w:p>
    <w:p>
      <w:r>
        <w:t>正文：</w:t>
        <w:br/>
        <w:t>前言❤️多希望你就是最后的人行前准备衣服评论行前准备去哪里都好要计划好路线评论说说这次旅行写这次攻略最主要的原因只是因为想记住和一个重要的人在一起开心的时候因为没记性怕忘记，我们一开始要去的地方是有历史和美食的西安由于雾霾严重的原因临时决定了去长沙这个印象中的星城，在长沙呆了两天，本来想自由行张家界一带的因为自己太懒了觉得麻烦还是决定在网上报团去玩了两天然后就返回长沙坐高铁去了武汉哈哈哈评论住宿由于个人炒鸡喜欢hello Kitty所以定了主题酒店好温馨好干净而且老板娘很热情酒店的位置就在坡子街附近出门口左边就是地铁站反正一进门就被kitty迷惑了评论黄兴路步行街198篇游记中提到门票¥预订门票价格：免费开放时间：全天电话：0731-85138381地址：黄兴南路司门口(近解放西路)查看详情酒店是望江的真的炒鸡美啦哈哈哈这是在酒店里拍的夜景火宫殿评论培荣书屋12篇游记中提到门票¥预订地址：湖南省长沙市解放西路BOBO国际24楼查看详情坡子街评论罗记臭豆腐炒鸡多人排队我们也排了挺久的，我不太能吃辣没怎么吃反正男朋友说很好吃，不太能吃臭豆腐真的辣的我不要不要的可是还是很喜欢吃糖油粑粑哈哈现在还在念念不忘臭豆腐好像1⃣️0⃣️元一份 糖油粑粑好像5⃣️元评论第2天睡到自然醒下午才去的太平街还有橘子洲觉得太平街比坡子街多更多吃的长沙大香肠哈哈到处都能见到1⃣️3⃣️元一条橘子洲🍊 还有长沙的地铁真的好方便只有两条线评论长沙世界之窗52篇游记中提到门票¥预订门票价格：150元电话：0731-84256888地址：长沙市开福区三一大道485号简介：观看全球标志性建筑和异国风情的表演，还有刺激的游乐项目。查看详情因为男朋友想去看看歌手的录制现场哈哈哈我也顺便去看一下我老公迪玛希所以就去了湖南电视台为了来这里真的受了点苦啊一开始坐地铁错了地方第二次才找对了，出来的时候打了炒鸡久的🚖还是没有于是等了好久，湖南电视台就在世界之船旁边评论第3天23号7点长沙出发跟了散团去张家界散团真的炒鸡散，黄龙洞是我们团第一个去的地方车里只有几个人行程里有这个地方的我们这些行程里没有这个地方的只能在外面玩等他们出来评论黄龙洞107篇游记中提到门票¥预订电话：0744-8129222地址：张家界市武陵源区简介：洞中有数量众多的石笋、石柱等各种乳石，包括高达20米的“定海神针”。查看详情评论张家界的玻璃桥评论第4天张家界火车站电话：0744-8516883简介：张家界站是湖南省湘西北最大火车站原名大庸南站，站址在湖南省张家界市永定区官黎坪，现为一等站。查看详情索道评论评论第5天首义园门票¥预订门票价格：免费开放时间：全天地址：武汉市武昌区彭刘杨路232号首义园小吃一条街(体育街口)简介：首义园位于武昌彭刘杨路，街道全部采用清未明初具有浓郁楚韵的特色仿古建筑，是集娱乐、休闲于一体“都市庙会”。园内集中湖北特色小吃和全国较有影响的小吃，另外还有湖北省特色曲艺耍也将在此亮相。晚上十二点前到了武汉遇到了一个滴滴司机真的很热情，他和我们说了武汉好玩的地方介绍了好多武汉音乐学院评论下午醒了后去了户部巷 户部巷里面吃的真的太多太多了多到吃不完每一样都很想吃 吃完户部巷的东西就过天桥去了中国四大名楼之一的黄鹤楼因为司机说黄鹤楼没什么看我们只在门口拍了几张照片纪念一下就走去昙华林 昙华林是个拍照很好看的地方炒鸡适合文艺 少女的仙女们哈哈哈黄鹤楼炒鸡可爱的仙女炒鸡爱的男朋友出地铁口后看到的小摊真的很好吃桂花糊买了26号下午的高铁票要回家了炒鸡的不舍反正真的好喜欢这几天和他的一切❤️好多不开心的时候他都在我身边陪着我由于好多原因我也不知道这次离开后我们以后会不会以同样的身份见面了哈哈哈😄anyway希望你一切安好评论</w:t>
      </w:r>
    </w:p>
    <w:p>
      <w:r>
        <w:t>评论：</w:t>
        <w:br/>
      </w:r>
    </w:p>
    <w:p>
      <w:pPr>
        <w:pStyle w:val="Heading2"/>
      </w:pPr>
      <w:r>
        <w:t>14.武汉2日游</w:t>
      </w:r>
    </w:p>
    <w:p>
      <w:r>
        <w:t>https://travel.qunar.com/travelbook/note/6752388</w:t>
      </w:r>
    </w:p>
    <w:p>
      <w:r>
        <w:t>来源：去哪儿</w:t>
      </w:r>
    </w:p>
    <w:p>
      <w:r>
        <w:t>发表时间：2017-03-05</w:t>
      </w:r>
    </w:p>
    <w:p>
      <w:r>
        <w:t>天数：2</w:t>
      </w:r>
    </w:p>
    <w:p>
      <w:r>
        <w:t>游玩时间：2017-01-01</w:t>
      </w:r>
    </w:p>
    <w:p>
      <w:r>
        <w:t>人均花费：1000 元</w:t>
      </w:r>
    </w:p>
    <w:p>
      <w:r>
        <w:t>和谁：闺蜜</w:t>
      </w:r>
    </w:p>
    <w:p>
      <w:r>
        <w:t>玩法：短途周末</w:t>
      </w:r>
    </w:p>
    <w:p>
      <w:r>
        <w:t>旅游路线：</w:t>
      </w:r>
    </w:p>
    <w:p>
      <w:r>
        <w:t>正文：</w:t>
        <w:br/>
        <w:t>前言说说这次旅行元旦想出去走走，和同事一说，两个人一拍即合，立马定武汉的高铁票。买了最早的一趟，早上出门的时候小区路灯都没有，在发车前的最后一分钟跑上了高铁。开始了武汉行评论第1天洪山公园4篇游记中提到门票¥预订门票价格：免费开放时间：全天电话：027-87892480地址：武汉市武昌区武珞路484号查看详情一下车就找地方吃热干面，说实话，我不太喜欢吃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找到酒店住下后就去黄鹤楼，在网上订的酒店和门票，偏偏只能从南门进，两个人在外面绕着公园走了一圈终于进去了爬楼的时候，我总会有错觉，和岳阳楼傻傻分不清评论中华路码头39篇游记中提到门票¥预订门票价格：2元开放时间：06:30-24:00电话：027-88871575地址：临江大道中华路路口附近简介：坐个轮渡，在甲板欣赏两岸风光查看详情一直很好奇，武汉有这么多的鸭肠子吗？每个门口都是一桶巨大的竹签中饭武汉长江大桥，又让我和南京长江大桥傻傻分不清了明明有电梯，我们两个傻姑娘居然没有看到，傻傻的走了一段很长很长的引桥才上到桥面找到户部巷，一路吃过去评论晴川阁188篇游记中提到门票¥预订门票价格：免费开放开放时间：9：00—17：00（16：30停止入场）电话：027-84710887地址：武汉市汉阳区洗马长街86号简介：濒临长江，登上楼顶，遥看武汉三镇和长江对岸的黄鹤楼。查看详情老城的态度评论昙华林370篇游记中提到门票¥预订门票价格：免费开放开放时间：全天开放，各店铺营业时间不同。地址：武汉市武昌区东北角，中山路和得胜桥之间简介：文青们扎堆的地方，有很多百年老建筑和洋溢着文艺范的小店。查看详情从晴川阁回来，直接从码头跟着导航走到的昙华林，此时天已经黑了，武汉这个诡异的城市，都打不到出租车，我们两只能用脚丈量这片土地。小敏穿的高跟鞋早就受不了了，吃中饭的时候就买了一双鞋换上了，高跟鞋快递回长沙了。在这个文艺范十足的地方吃的晚饭晚上又到户部巷吃了点小吃，买了点特产快递回长沙评论第2天第二天在武汉大学溜达了一圈评论东湖梅园30篇游记中提到门票¥预订门票价格：40元开放时间：8:00-17:30电话：027-87510452地址：武汉市洪山区磨山景区旁查看详情评论爱来魔相艺术馆门票¥预订开放时间：10:00-21:30地址：湖北省武汉市中央文化区汉街大戏台对面爱来魔相艺术馆楚河汉街店简介：爱来魔相艺术馆使平面画具有立体感的神奇幻觉，体验美术馆主题，体验由高端数字影像生成假想现实的主题。在生活空间的每一处都有运用科学原理生成的像魔术一样的幻觉空间，楚河汉街评论武汉站电话：027-81068888简介：武汉火车站，位于中国湖北省武汉市青山区，毗邻三环线，为武广客专的综合交通枢纽和3个始发站之一，现为高铁站。查看详情评论</w:t>
      </w:r>
    </w:p>
    <w:p>
      <w:r>
        <w:t>评论：</w:t>
        <w:br/>
      </w:r>
    </w:p>
    <w:p>
      <w:pPr>
        <w:pStyle w:val="Heading2"/>
      </w:pPr>
      <w:r>
        <w:t>15.大年初二去武汉</w:t>
      </w:r>
    </w:p>
    <w:p>
      <w:r>
        <w:t>https://travel.qunar.com/travelbook/note/6753284</w:t>
      </w:r>
    </w:p>
    <w:p>
      <w:r>
        <w:t>来源：去哪儿</w:t>
      </w:r>
    </w:p>
    <w:p>
      <w:r>
        <w:t>发表时间：2017-03-06</w:t>
      </w:r>
    </w:p>
    <w:p>
      <w:r>
        <w:t>天数：4</w:t>
      </w:r>
    </w:p>
    <w:p>
      <w:r>
        <w:t>游玩时间：2017-01-29</w:t>
      </w:r>
    </w:p>
    <w:p>
      <w:r>
        <w:t>人均花费：2500 元</w:t>
      </w:r>
    </w:p>
    <w:p>
      <w:r>
        <w:t>和谁：家庭</w:t>
      </w:r>
    </w:p>
    <w:p>
      <w:r>
        <w:t>玩法：短途周末</w:t>
      </w:r>
    </w:p>
    <w:p>
      <w:r>
        <w:t>旅游路线：</w:t>
      </w:r>
    </w:p>
    <w:p>
      <w:r>
        <w:t>正文：</w:t>
        <w:br/>
        <w:t>行前准备因为公司二十八放假，一共九天，不想浪费这九天假期，但是春节还是一定要在家过的，所以定了大年初二29号到2号出去玩，因为其他地方三四天根本玩不好，所以就打算去没去过的——武汉。因为期间过年，所以就没做攻略，只买了沈阳到武汉的机票，定了第一晚的酒店。一月末沈阳零下二十度左右，武汉零下十度到零度之间，然而还是要穿羽绒服的。评论行程花费机票：沈阳到武汉350元/人，武汉到沈阳800元/人（去武汉之前回来的机票一直在一千以上，还好等到回来前一天降到了不到八百）住宿：200+一天（武汉住的很便宜）吃：根本没发现什么好吃的，基本每天都会吃罗森行：打了三四次车，其他坐地铁，距离近的骑摩拜四天两人花费4500元评论第1天沈阳飞武汉18:00-21:00赶上最后一班地铁感觉武汉的城市建设都放在地铁上了，武汉地铁就轨道交通，2号线是超喜欢的粉色对武汉第一印象真挺好的评论中山公园16篇游记中提到门票¥预订开放时间：全天开放，具体游乐场营业时间详询官网电话：027-85780746地址：武汉市江汉区解放大道1265号简介：承载着老武汉人的记忆，武汉市民休闲娱乐的好去处。查看详情订的酒店在二号线上好像叫中山公园站，但是出了地铁真是太可怕了，因为大年初二路上也没什么人，也没什么商店开门，又饿又累，好在路过酒店的时候看见了武汉特有的便利店“今天”，买了水和面包，辛苦的一天评论第2天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第一天的酒店空调坏了，第二天就换了一个，先去了黄鹤楼，然后去了户部巷，最后去看了武汉长江大桥中国十大小吃街之一，比青岛的劈柴院好在户部巷只吃了一份长沙臭豆腐，也许是离长沙近吧，和以前吃过的不太一样评论武汉长江大桥423篇游记中提到门票¥预订门票价格：无需门票开放时间：全天开放地址：横跨于武汉市汉阳龟山与武昌蛇山之间的江面上简介：武汉的地标性建筑，充满了厚实的俄式风格。查看详情从户部巷出来就能看见武汉长江大桥桥上真是太冷了，就直接打车回酒店了评论第3天蔡林记地址：东门路与商业步行街交叉口南150米电话：14707255189查看详情早上查了附近的热干面，说是蔡林记特别有名，事实是，真的还没学校里卖的好吃啊，也许学校里的是改良版的吧评论昙华林370篇游记中提到门票¥预订门票价格：免费开放开放时间：全天开放，各店铺营业时间不同。地址：武汉市武昌区东北角，中山路和得胜桥之间简介：文青们扎堆的地方，有很多百年老建筑和洋溢着文艺范的小店。查看详情吃完饭打车去了昙华林，这。。。哪是个景点，什么都没有唯一能说明我去过昙华林的证据了评论光谷广场然后去了光谷步行街，太后悔去了这个地方，距离市内远又没什么好看的好像是叫西班牙广场吧评论江汉路步行街回去去了江汉路步行街，感觉武汉很多步行街的样子，但是江汉路步行街应该算是最好的了。评论第4天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武汉大学是到武汉必须来的地方，虽然是过年期间，但是很多人都来武汉大学逛逛，校园挺大的，所以骑摩拜逛比较明智一定要买的手绘地图评论江汉路步行街251篇游记中提到开放时间：全天电话：027-82753768地址：武汉市江汉区江汉路简介：繁华的百年商业街，十几幢近代建筑。查看详情从武大回来实在是没有地方逛了，就又去了江汉路步行街，竟然看见了一点点，还买了麦庚谈的面包，超级超级好吃评论第5天武汉天河国际机场85篇游记中提到电话：027-85818305地址：武汉市黄陂区机场大道简介：武汉天河国际机场是中国民航总局指定的华中地区唯一的综合枢纽机场和最大的飞机检修基地、国家一级民用机场。查看详情回家~评论</w:t>
      </w:r>
    </w:p>
    <w:p>
      <w:r>
        <w:t>评论：</w:t>
        <w:br/>
      </w:r>
    </w:p>
    <w:p>
      <w:pPr>
        <w:pStyle w:val="Heading2"/>
      </w:pPr>
      <w:r>
        <w:t>16.学生党简单粗暴不文艺小学鸡流水账攻略——武汉</w:t>
      </w:r>
    </w:p>
    <w:p>
      <w:r>
        <w:t>https://travel.qunar.com/travelbook/note/6766810</w:t>
      </w:r>
    </w:p>
    <w:p>
      <w:r>
        <w:t>来源：去哪儿</w:t>
      </w:r>
    </w:p>
    <w:p>
      <w:r>
        <w:t>发表时间：2017-03-19</w:t>
      </w:r>
    </w:p>
    <w:p>
      <w:r>
        <w:t>天数：3</w:t>
      </w:r>
    </w:p>
    <w:p>
      <w:r>
        <w:t>游玩时间：2017-03-16</w:t>
      </w:r>
    </w:p>
    <w:p>
      <w:r>
        <w:t>人均花费：1000 元</w:t>
      </w:r>
    </w:p>
    <w:p>
      <w:r>
        <w:t>和谁：三五好友</w:t>
      </w:r>
    </w:p>
    <w:p>
      <w:r>
        <w:t>玩法：摄影,美食</w:t>
      </w:r>
    </w:p>
    <w:p>
      <w:r>
        <w:t>旅游路线：</w:t>
      </w:r>
    </w:p>
    <w:p>
      <w:r>
        <w:t>正文：</w:t>
        <w:br/>
        <w:t>行前准备step1：提前一个多星期订酒店武汉世纪时尚酒店（东亭地铁口）我们选了靠近地铁口的酒店，一出来就能看到它，贼容易找，住了两晚双人房三百多，环境还不错周围是小区很安静，酒店内也算是干净，一出来就有公交站，只是不是那种一下楼很多吃的而已。评论step2：提前一个星期买好往返火车票穷游的建议买晚上的卧铺票，第二天早上就到不会浪费时间。来回用了将近五百的火车票费用。当然特价机票也是不错选择如果价钱差不多的话。评论step3：看天气安排好每一天的行程我们去之前就看了天气，看到第一天没雨就选择去了武大东湖看樱花，随后你可以去武大公众号预约看樱花，免费的。评论行程花费三天白天玩耍  利用晚上坐火车6个人分摊住宿吃的日常交通费还是挺划算的。人均1000上下浮动评论武汉通五十元武汉一卡通  三十工本费  二十可用  走之前可以退   但要到客服点有点麻烦  所以我们不退了  三天用不完二十  所以在肯德基和地铁口售货机用完了  其实可以用在很多地方  例如公交、轮渡、指定的超市（百度）、电影院、肯德基，可以自己去看看度娘。后来有人告诉我一张武汉通可以刷很多次，你们去考证下，如果是我觉得纯交通可以两个人用一张。毕竟武汉交通费真的挺便宜的。滴滴也很便宜其实，所以行程中巧妙运用三种交通工具。的士相对而言贵点吧，十元起步。我有六张武汉通出租哈哈哈哈谁要~~~评论第1天   无雨有点太阳Day：武汉大学   东湖磨山景区  Night：楚河汉街1 早上八点左右到了武昌火车站，先把行李卸下酒店。时间比较赶原因，滴滴前往武汉大学。网上预约好的拿好身份证去就行，校门口会验证身份。然后武汉大学贼大，我就跟着指示牌的赏樱点走，经过樱花大道，听说武汉大学各类型樱花都有，即早映晚樱之类的，去的时候是周四还是有人海的，所以就装了几下逼就走了，因为从西门进来，没去正门的大牌坊拍照有点小遗憾啊~2 直奔凌波门出去就是东湖，因为据说那里水天一色，明信片上的拍摄点，如果天气好真的棒极了，可惜没有蓝天只有白云那天。然后又是各种拍，还是不错的挺美很安静舒服。3 凌波门那边有公交直达东湖磨山景区。东湖磨山号称是世界三大樱花之都之一，可以与日本媲美呵呵。学生票30rmb，学生党记得带学生证，半价。进去里面确实是一片樱花花海还有油菜花好像还有别的，我们没看完。很多人在里面拍汉服照婚纱照。对比武大我们更多时间花在这拍照哈哈哈，因为美而且大，还是能找到几处没什么人海的地方拍照。使劲拍~~4 坐公交去吃巴厘龙虾（石牌岭店），这家店挺出名的吧，很多分店就近选择呗。油焖小龙虾和全球虾好吃，别的很试。我们辣的麻的很爽，其实我不是特能吃辣，但我觉得湖北的辣真的是一阵子，爽歪歪。很治愈系，停不下来嘿嘿。300多rmb六个人平摊5 滴滴去楚河汉街散步，也就很商业街有很多大牌子高级餐厅类，而且全程好长，不买东西可以当饭后散步。武大凌波门外面的东湖东湖磨山东湖磨山巴厘龙虾评论第2天  下爆乳烦躁，只能吃吃吃DAY： 黄鹤楼  江汉步行街  Night：长江大桥 户部巷1 粮道街是一个很适合过早（武汉人吃早餐的叫法）的地方，算是老街，很多小吃店，你们可以上网去看看粮道街的美食攻略，我们吃了面窝油条、重庆牛肉粉面，还有赵师傅油麦饼，油麦饼，热干粉，还有别的你们阔以试试。如果你想一下楼就有吃的，可以住在粮道街那附近，去户部巷黄鹤楼啥的都挺近。2 从粮道街步行去黄鹤楼，黄鹤楼门票40（学生票半价），因为那天下雨，不能拍出黄鹤楼的壮观，我们跟随讲说员，边听边参观，一直走到顶楼。楼上可以看到大半个武汉吧，雨色朦胧我并没有看到太多。。。那楼梯还是爬的挺吃力的。至于黄鹤楼里面的别的景色就没有逛了，就是因为下爆乳，看了下地图好像还有一些花园一些雕像，后面还有辛亥革命纪念馆免费的，有时间都可以看看吧。3中午搭十几个站公交去了万松园那边，没错美食一条街。我们吃了沈记蟹脚面（52rmb）、四季美汤包，听说隔壁的今楚也不错，还有就是超多人吃的今焱牛肉粉大王。一条街你们可以慢慢扫4吃完小吃我们去了江汉步行街，又是为了吃，嘿嘿，去了一家不错的成都菜吃串串，叫做瓜瓜串，一百多块钱六个人，很划算啊也很好吃哟~5 晚上坐轮渡（1.5rmb）回去江的另一边，顺便欣赏了晚上的长江大桥，雨中景色还行。6 江的另一边没多远就是户部巷，所以继续宵夜。一路小吃，不过建议吃特别推荐的，不然你会喉咙爆炸，而且一样东西开了好多家，择优选择吧哪里多人去哪里。我们吃了烤面筋、豆皮、猪脚，特别推荐差不多连在一起的几家店，神什么炕土豆、老帅臭豆腐还有一根排骨（具体名字我真忘了）。微博搜搜吧，至于别的我就没吃了也挺上火的。粮道街黄鹤楼瓜瓜串长江大桥户部巷一根排骨评论第3天 去别人的大学看看华中农业大学因为朋友在华农读书，顺便来看看。这学校是全国占地面积最大的学校了吧，我们走了四分之一都快断腿了瘸了，这里好多花海（梅花、桃花、油菜花。。。）茶海（听说她学校种的绿针很出名，可以买回去）还有田，池塘，反正很大就对了里面啥都有，空气很好，他们吃的都是自己种的蔬菜，我朋友说这里是最大的养老院哈哈哈哈哈。听说有学生导游的，如果你想逛完了解完他们的历史可以去找，二十快一小时，我也只是听说，毕竟没有那么多体力逛完。听说这是最大的樱花树，确实是我去武汉看到过最大的评论来个总结武汉消费不高  公交和吃的很便宜  昙华林其他小伙伴去了说感觉不咋地  汉阳造听说和广州红砖厂差不多也没去  有点遗憾的是没去湖北博物馆美术馆辛亥革命纪念馆那些感受历史气息  有空去去吧  特产买周黑鸭吧  人均就因人而异一千上下浮动评论</w:t>
      </w:r>
    </w:p>
    <w:p>
      <w:r>
        <w:t>评论：</w:t>
        <w:br/>
        <w:t>1.武汉通是二十元工本费吧，反正买一张卡就要五十</w:t>
        <w:br/>
        <w:t>2.计划赶不上变化  手机地图滴滴出行随身备用   玩玩一天好好计划第二天的  不要浪费太多时间走冤枉路</w:t>
      </w:r>
    </w:p>
    <w:p>
      <w:pPr>
        <w:pStyle w:val="Heading2"/>
      </w:pPr>
      <w:r>
        <w:t>17.17年武汉之旅</w:t>
      </w:r>
    </w:p>
    <w:p>
      <w:r>
        <w:t>https://travel.qunar.com/travelbook/note/6770373</w:t>
      </w:r>
    </w:p>
    <w:p>
      <w:r>
        <w:t>来源：去哪儿</w:t>
      </w:r>
    </w:p>
    <w:p>
      <w:r>
        <w:t>发表时间：2017-03-22</w:t>
      </w:r>
    </w:p>
    <w:p>
      <w:r>
        <w:t>天数：2</w:t>
      </w:r>
    </w:p>
    <w:p>
      <w:r>
        <w:t>游玩时间：2017-02-23</w:t>
      </w:r>
    </w:p>
    <w:p>
      <w:r>
        <w:t>人均花费：</w:t>
      </w:r>
    </w:p>
    <w:p>
      <w:r>
        <w:t>和谁：三五好友</w:t>
      </w:r>
    </w:p>
    <w:p>
      <w:r>
        <w:t>玩法：</w:t>
      </w:r>
    </w:p>
    <w:p>
      <w:r>
        <w:t>旅游路线：</w:t>
      </w:r>
    </w:p>
    <w:p>
      <w:r>
        <w:t>正文：</w:t>
        <w:br/>
        <w:t>前言说说这次旅行去武汉其实是突然的想法，同学说开学前出去玩玩，就开始想地点，两番考量决定去长江边的武汉。评论第1天抵达武汉23号中午从济南坐高铁去郑州，接上了朋友，然后从郑州去武汉，到了汉口站武汉的地铁相比之下还是挺舒适的，人不多座位也宽敞，坐的4号线去了武昌区，毕竟武汉的地铁是全国唯一一个穿越长江的水下地铁，穿的时候确实很凉爽评论蔡林记(户部巷2店)37篇游记中提到类型：老字号地址：民主路户部巷美食小吃旁电话：13349953202简介：生意火爆的热干面老店，出品丰富口味正宗。查看详情先去订好的旅馆放下了行李，休息了一下，然后出去吃午饭。来到武汉的第一顿饭当然是武汉全国出名的——热干面（虽然我不知道接下来一天半吃了四次）蔡林记的热干面还是挺好吃的，鲜虾热干面别有一番滋味……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下午太阳出来了，显得很温暖，坐着522路公交车去了黄鹤楼公园，去看看那伫立在长江江畔千年的天下第一楼——黄鹤楼……拿着学生证买好了半价票，从大门开始进，开始上山了，原来一直以为黄鹤楼在江边，却没想到在江边山顶，虽然山不高也不陡，但走上去也费了不少体力……沿途有这许多文人雅士为黄鹤楼作的诗词，毕竟本人肚中墨水不多，兴趣也不大，于是匆匆来了眼就离开了……走了半小时左右到达了山顶，迎面看到的就是一座巨大的青铜大钟……绕过大钟，就到了黄鹤楼下，楼不高，只有五层，背靠青山，面朝长江，气势一下子就出来了，难怪那么多的文人墨客对它赞不绝口流连忘返……开始登楼，一楼大厅挂着一副很大的壁画，来了一会就去了楼顶……来到楼顶，才看到了整座山的全貌还有对面的长江，附近所有的建筑高度是不能超过黄鹤楼顶的高度的，所以有一种“会当凌绝顶，一览众山小”的豪情壮阔……看了一会，就下楼了，来到了江边的黄鹤楼广场……评论武汉长江大桥423篇游记中提到门票¥预订门票价格：无需门票开放时间：全天开放地址：横跨于武汉市汉阳龟山与武昌蛇山之间的江面上简介：武汉的地标性建筑，充满了厚实的俄式风格。查看详情看了一会，就去了对面的武汉长江大桥，一座古代与现代结合的建筑，横跨长江两岸……看到长江大桥只有一个印象，就是好长啊……都说白天的长江大桥不如晚上的好看，所以就逛了会就离开了……从大桥下来坐上了2号地铁，去了著名的武汉大学……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武汉大学是民国时期建立，所以学校正门很有年代感，旁边立着建校时的石碑，表明着建校时间……二月底的武汉大学还没有到樱花盛开的季节，所以没有阳春三月的樱花烂漫的美丽场景，但这时候的武汉大学也还是别具风格……武汉大学是真的好大，走了好久才来到武汉大学民国时期留下的百层阶梯……因为武汉大学实在是太大了，所以就逛了一点就离开了，决定回旅馆稍事休息，然后晚上再出去逛逛……评论户部巷312篇游记中提到地址：湖北省武汉市武昌区司门口简介：户部巷被誉为“汉味小吃第一巷”，其繁华的早点摊群数十年经久不衰。查看详情大约到了六点半，就从旅馆出来了，坐上去武汉步行街的公交车，直奔户部巷而去……傍晚的户部巷游人很多，小吃也很多，类似济南的芙蓉街，一路到尽头全是各种特色小吃……当然也少不了再来一碗热干面……从户部巷出来就已经晚上快九点了，就坐了地铁回到旅馆，决定明天再继续逛……评论第2天Day.2第二天一大早就出来了，这天的阳光更加明媚灿烂，蓝天一尘不染仿佛水洗的一般……评论晴川阁188篇游记中提到门票¥预订门票价格：免费开放开放时间：9：00—17：00（16：30停止入场）电话：027-84710887地址：武汉市汉阳区洗马长街86号简介：濒临长江，登上楼顶，遥看武汉三镇和长江对岸的黄鹤楼。查看详情迎着阳光，去了长江对面的“晴川历历汉阳树，芳草萋萋鹦鹉洲”——晴川阁晴川阁的游客不多所以走的也很快，一会就逛完了，就顺路去看看不远处的古德寺……评论古德寺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到了才知道原来古德寺周末不开放，所以只能在门口看了看……评论昙华林370篇游记中提到门票¥预订门票价格：免费开放开放时间：全天开放，各店铺营业时间不同。地址：武汉市武昌区东北角，中山路和得胜桥之间简介：文青们扎堆的地方，有很多百年老建筑和洋溢着文艺范的小店。查看详情吃了午饭，坐了会，就去了武汉的文字街区——昙华林在昙华林漫无目的的走着，看到了街边很多的铜人像，看着很好玩……在路边走着，温暖的阳光温暖的风，墙边绿色的藤蔓白色的蔷薇，让人特别舒服……走着走着，夜幕降临，武汉变的绚烂了起来……路边有个武汉方言的灯牌，细数了下确实不是武汉人，好多词语都不知道……评论汉口江滩97篇游记中提到门票¥预订门票价格：免费开放开放时间：全天开放电话：027-82774567地址：武汉市江岸区沿江大道简介：吹江风，观赏十几幢不同风格的百年老建筑。查看详情打车去了汉口江滩，这时候的武汉长江大桥已经亮起了华灯，比白天的朴实无华更多了几分华丽，显得格外迷人……坐在江边，吹着凉风，看着大桥灯光变幻，不由让人沉醉其中……晚上10点多打车回到了旅馆，开始收拾行李，结束了两天的武汉之旅……评论</w:t>
      </w:r>
    </w:p>
    <w:p>
      <w:r>
        <w:t>评论：</w:t>
        <w:br/>
      </w:r>
    </w:p>
    <w:p>
      <w:pPr>
        <w:pStyle w:val="Heading2"/>
      </w:pPr>
      <w:r>
        <w:t>18.给时间一个标记，2017春节我们在武汉</w:t>
      </w:r>
    </w:p>
    <w:p>
      <w:r>
        <w:t>https://travel.qunar.com/travelbook/note/6770421</w:t>
      </w:r>
    </w:p>
    <w:p>
      <w:r>
        <w:t>来源：去哪儿</w:t>
      </w:r>
    </w:p>
    <w:p>
      <w:r>
        <w:t>发表时间：2017-03-22</w:t>
      </w:r>
    </w:p>
    <w:p>
      <w:r>
        <w:t>天数：3</w:t>
      </w:r>
    </w:p>
    <w:p>
      <w:r>
        <w:t>游玩时间：2017-01-29</w:t>
      </w:r>
    </w:p>
    <w:p>
      <w:r>
        <w:t>人均花费：</w:t>
      </w:r>
    </w:p>
    <w:p>
      <w:r>
        <w:t>和谁：</w:t>
      </w:r>
    </w:p>
    <w:p>
      <w:r>
        <w:t>玩法：春节,美食</w:t>
      </w:r>
    </w:p>
    <w:p>
      <w:r>
        <w:t>旅游路线：</w:t>
      </w:r>
    </w:p>
    <w:p>
      <w:r>
        <w:t>正文：</w:t>
        <w:br/>
        <w:t>前言说说这次旅行2017年的春节，我和老公在武汉。为什么会出现在这里，有两个原因：一方面是因为我和老公已经厌倦了过年七天除了吃喝玩乐，除了陪伴父母没干一点正经事。另一方面是要陪着老公一同回忆大学的美好时光。我的老公是个重感情的人，他是我见过唯一一个对大学无比怀念，一提起那段时光就满怀激情的人。在这里请允许我先表达感谢，首先要感谢我的爸妈和公婆，过年期间没有在身边陪伴她们，但是她们非常理解，“趁没要孩子之前多出去转转”，“年轻人就应该出去走走”。有了他们的支持当然是最大的动力。其次就是要感谢单位的领导，虽然平时工作比较繁忙，但是这次过年我们将近放了一个月的假期，想想心情都激动到爆表！所以我们来了，大武汉请张开你热情而博爱的双臂迎接我们吧！评论第1天武汉天河国际机场电话：027-85818305简介：武汉天河国际机场是中国民航总局指定的华中地区唯一的综合枢纽机场和最大的飞机检修基地、国家一级民用机场。查看详情刚下飞机，阴天，雾霾很严重！武汉机场春节氛围还挺不错一出机场，10号门出口就可以乘坐免费摆渡车去地铁🚇2号线。2号线是12月29日才通车，新线路很不错，干净漂亮，乘车非常方便！机场里面就有周黑鸭，价格比室内的稍微贵一点。武汉市基本上每个地铁站都有周黑鸭，买上很方便！摆渡车站点虽然是1月，零上7度，春色渐露免费摆渡车，大概坐车10分钟左右，从飞机场到地铁站地铁站可以自助购票，纸币，互联网购票都可以。还有自助图书馆，很赞！早上很早，地铁站人很少评论锦江之星品尚(武汉大学广埠屯地铁站店)1篇游记中提到¥0起预订电话：027-82771188地址：武汉洪山区珞喻路149号汇通大厦11-20层简介：锦江之星品尚(武汉大学广埠屯地铁站店)位于藏龙岛开发区灵杰路，距离地铁二号线藏龙东街站约500米即到，约8分钟车程抵达武汉传媒学院、武汉软件工程职业学院、武汉铁路职业技术学院、湖北经济学院、武汉交通职业技术查看详情入住酒店，锦江之星酒店是提前在去哪儿订购的，很方便设施齐全，关键是交通很方便，门口就是广埠屯地铁站K出口，挨着就是广八路，旁边是武汉大学南门，华师大评论光谷国际广场8篇游记中提到电话：027-86659807地址：珞喻路889号查看详情有人说北有中关村，南有广埠屯，相传广埠屯电脑城是武汉乃至华中地区购买电脑的第一去处。这附近各类电子数码广场众多，再加上周围大学林立，广八路也是外贸美食一条街，都成了一个很赞的商业中心！很可惜过年都没有开门，要不估计会疯狂血拼一顿，哈哈评论湖北经济学院从光谷广场嘀嘀打车去了老公的母校，大过年的还真是冷清，没有什么人！这边天气不错，花都开的很好校园里随处可见柚子树评论街道口门票¥预订门票价格：免费开放时间：全天开放地址：武汉市洪山区简介：武汉市城区一个重要的商业网点，与中南路、司门口一起并称“武昌三大商业中心”。从学校出来，我们坐车返回光谷广场坐地铁去找好吃的！这是武汉的豪华公交车，一个人2元转了一圈，也没什么吃的，最后在街道口下车，在世界城吃了一个米线味道很清淡，关键是，第一次吃米线里放很多包包菜，什么鬼，这个口味难以理解！我点的是菌汤豆花米线呀评论(1)第2天户部巷312篇游记中提到地址：湖北省武汉市武昌区司门口简介：户部巷被誉为“汉味小吃第一巷”，其繁华的早点摊群数十年经久不衰。查看详情这次酒店真心赞，出门就是地铁站，超级方便出门滴滴打车叫不上车，就等着车来了就上了出租车，结果出租车司机绕远路多跑了18块钱的路！！！！在武汉遇到两次了，而且态度都不怎么样，还是滴滴打车靠谱一点赶早 去的户部巷，人还比较少，中午去了就是人挤人在蔡林记吃的热干面三鲜豆皮，超级好吃，从这一天到最后一天，我每天吃一碗，哈哈人还很多，其实户部巷有两家蔡林记，但是每家人都超级多，味道真心赞蔡林记是充值卡消费，门口充值100元，吃多少刷卡，吃完退钱，很方便店内环境想吃莲藕汤，但是春节物流断货，没有新鲜藕，所以只有土鸡汤，但是味道也很好，是很正宗的土鸡汤味道，特别大一碗烤鸭肠，就在蔡林记门口买的，也是排队，15元40串，让你吃到爽前方高能，一大波美食即将来临，请准备好你的纸巾，擦！口！水！烤鸭肠各种串串炒年糕，炒蟹腿各种海味烤鸭脖，小土豆麻辣龙虾尾藕汤必须喝的三鲜豆皮查看全部评论(1)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从户部巷可以步行到黄鹤楼，非常近，走到巷尾，上天桥，饶一个小弯，再上去就到了沿路都有指示牌80元每人两侧有猜灯谜灰鹤一进门右侧就有手绘地图，免费的，记得拿哦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从黄鹤楼出来回酒店简单休整一下，我们就去了武汉大学！门口的小摊位有各式各样的地图，8块钱一本，还有纪念品我们到的时候已经是下午五点多了，但是还是有不少人进武大，好多都是带着孩子去的武大的梅园，其实很小，只有几棵梅花树评论(1)街道口门票¥预订门票价格：免费开放时间：全天开放地址：武汉市洪山区简介：武汉市城区一个重要的商业网点，与中南路、司门口一起并称“武昌三大商业中心”。从武大出来，我们就去街道口商场吃饭，本来说是去吃海底捞，结果被人山人海的排队人群吓着了，就退而求其次在楼下吃的炒菜店里装修还不错，但是服务员态度特别差，每桌都在找服务员，服务员也不理所有的菜只有莲藕排骨汤还合我胃口这个是宫保鳕鱼，要多难吃有多难吃！老公在商场抓的鸡宝宝吃完饭出来走走，晚上风还是很冷的，街上也很冷清评论第3天楚河汉街296篇游记中提到开放时间：街道全天开放，各商铺营业时间不一。地址：武汉市武昌区公正路（近水果湖，东湖和沙湖之间）简介：最具“楚国汉味”的商业步行街，游逛其中，仿佛时光倒流。查看详情坐地铁4号线线就有楚河汉街那一站，很方便一出地铁就能看到步行街有指引牌，下一个楼梯就到了楚河汉街分三段，是一条很长的步行街，各类品牌，小吃都有大戏台，节日做活动都在这里有很多手机充电线，还有租赁充电宝，即使手机没电也不用担心评论知音九真景区门票¥预订地址：蔡甸区炉房村知音九真景区知音广场第三阶段就可以直通万达广场评论海底捞火锅(中商百货店)地址：武昌区中南路9号中商百货9楼(中山百货侧门直达电梯，中南地铁c2出口)电话：027-87839670逛着没什么意思，我们嘀嘀打车又回街道口新世纪百货吃昨天没有吃上的海底捞还好我机智，在美团上查了电话，打电话过去问正好不用排队，我们就过去了，8分钟就到le这里的海底捞是24小时的，每天中午12点到晚上9点都是高峰期，其他时候人少一点这几天走太多路，犒劳一下自己，我们点了四个口味的锅，放开了吃，哈哈自从从成都回来，每次火锅必点酥肉评论昙华林370篇游记中提到门票¥预订门票价格：免费开放开放时间：全天开放，各店铺营业时间不同。地址：武汉市武昌区东北角，中山路和得胜桥之间简介：文青们扎堆的地方，有很多百年老建筑和洋溢着文艺范的小店。查看详情吃完火锅，我们又坐地铁去昙华林，在螃蟹岬下车A出口出这是游记里最心酸的文字，因为中午吃的火锅，晚上等饿了的时候所有商场八点半已经闭餐啦，没得吃，又饿，最后没办法只能吃路边摊。最后我的晚饭是这样的，，，味道一般，无数辛酸泪已流成河地铁口到处都是这样的小商贩，各种新鲜草莓！评论锦江之星(武汉万松园美食街取水楼店)1篇游记中提到¥0起预订电话：027-85790188地址：武汉江汉区新华小路118号，近地铁七号线取水楼站A2出口简介：锦江之星（武汉万松园美食街取水楼店）紧岭武汉最著名的美食街--万松园美食街,蔡林记的热干面、四季美的汤包，特色豆皮，面窝等武汉本土传统美食引人流连忘返。巴厘龙虾、靓靓蒸虾更是引得众多游客为吃上一份小龙虾查看详情第三天我们换了一家酒店，是万松园附近的锦江之星，这里条件很一般，价格便宜，但是外面就是万松园的美食街，吃货不容错过！常言道，早有户部巷，晚有万松园，好吃的不要太多！酒店大堂酒店环境卫生间不大，但是也够用评论蔡林记热干面馆（户部巷店）15篇游记中提到地址：武汉市武昌区户部巷综合楼1层6-8号简介：以“爽而劲道、黄而油润、香而鲜美”著称查看详情出门左拐就是蔡林记，很小的门面，但是人很多，生意特好最爱的豆皮，太好吃了虾球热干面，本来不爱吃热干面的我也吃上了四季美汤包评论江汉路步行街251篇游记中提到开放时间：全天电话：027-82753768地址：武汉市江汉区江汉路简介：繁华的百年商业街，十几幢近代建筑。查看详情吃完饭，我们坐地铁到了江汉路步行街花儿开的很茂密评论民众乐园2篇游记中提到门票¥预订门票价格：300开放时间：8:00-20:00地址：武汉市汉口中山大道简介：是一个娱乐、商业兼备的综合性游乐场所查看详情新民众乐园，其实就是类似北京五道口，厦门女人街的地方，里面各种外贸潮牌，逛累了吃了一个花甲，还看了一会儿三生三世，从来不看电视剧的我居然还被吸引了，晚上回酒店继续看了一会虽然下着蒙蒙细雨，但是街上人还是很多评论湘鄂情餐厅地址：青山区联盟路理工大学后街电话：13659868011晚上吃饭又是难题，过年很多好吃的饭店都没有开门，最后吃了湘鄂情，说实话出了莲藕汤，其他我都不喜欢吃，不好吃这一罐排骨汤都让我喝光了过年期间由于蔬菜供应紧张，菜品很少，没什么可以选的晚上依旧是小雨不断评论回酒店途中吃完饭和老公在附近逛了逛就回酒店了，收拾行李，明天打道回府评论武汉天河国际机场电话：027-85818305简介：武汉天河国际机场是中国民航总局指定的华中地区唯一的综合枢纽机场和最大的飞机检修基地、国家一级民用机场。查看详情武汉机场办理安检很快，效率高，最后在机场休息吃了一个许留山就上飞机了。武汉之行就这样结束了，匆匆而来，满载而归！人还是要多出来走一走，散散心，去陌生的城市感受不一样的生活节奏！我已经默默的开始积累下一年的旅游基金，你准备好了吗？下一站去哪里？评论</w:t>
      </w:r>
    </w:p>
    <w:p>
      <w:r>
        <w:t>评论：</w:t>
        <w:br/>
        <w:t>1.除夕夜有地方吃饭吗</w:t>
        <w:br/>
        <w:t>2.对于我这个吃货来说，去武汉目标就是户部巷了，哈哈</w:t>
        <w:br/>
        <w:t>3.好美的封面呐！有时候不得不说名校就是不一样呢，要不人家能是名校呢。</w:t>
        <w:br/>
        <w:t>4.这里有这么多好吃的啊，看着都流口水，蠢蠢欲动了！</w:t>
        <w:br/>
        <w:t>5.哈哈，楼主这米线上错了吗，不符合啊！</w:t>
      </w:r>
    </w:p>
    <w:p>
      <w:pPr>
        <w:pStyle w:val="Heading2"/>
      </w:pPr>
      <w:r>
        <w:t>19.逛吃逛吃一天看遍最美的半个武汉</w:t>
      </w:r>
    </w:p>
    <w:p>
      <w:r>
        <w:t>https://travel.qunar.com/travelbook/note/6771149</w:t>
      </w:r>
    </w:p>
    <w:p>
      <w:r>
        <w:t>来源：去哪儿</w:t>
      </w:r>
    </w:p>
    <w:p>
      <w:r>
        <w:t>发表时间：2017-03-23</w:t>
      </w:r>
    </w:p>
    <w:p>
      <w:r>
        <w:t>天数：1</w:t>
      </w:r>
    </w:p>
    <w:p>
      <w:r>
        <w:t>游玩时间：2017-01-14</w:t>
      </w:r>
    </w:p>
    <w:p>
      <w:r>
        <w:t>人均花费：50 元</w:t>
      </w:r>
    </w:p>
    <w:p>
      <w:r>
        <w:t>和谁：</w:t>
      </w:r>
    </w:p>
    <w:p>
      <w:r>
        <w:t>玩法：美食</w:t>
      </w:r>
    </w:p>
    <w:p>
      <w:r>
        <w:t>旅游路线：</w:t>
      </w:r>
    </w:p>
    <w:p>
      <w:r>
        <w:t>正文：</w:t>
        <w:br/>
        <w:t>前言说说这次旅行最初在我的微博 @陪你走走这世界 上发布这个一日游攻略，几个小时内被各种武汉本地生活大V比如荆楚网，武汉日记，武汉小广播，掌上武汉等等转载，转发量一下子五六百了，第一次写攻略受此肯定很是开心(⁎⁍̴̛ᴗ⁍̴̛⁎)故来再次和大家分享这次超赞的武汉一日游！希望你们也喜欢，@想一起去的另一半吧评论第1天粮道街&amp;胭脂路早上九点半从武大茶港门出发，坐413到武昌阅马场下，可以在首义公园门口转转，公园好像是和黄鹤楼为一体的景区,进去需要门票，所以想爬山逛公园的话，不如去武大吧～穿过首义广场旁边的隧道就到了粮道街，胭脂路上一家老字号糖点糕点，超多顾客打年货，品类很丰富，味道也地道黑麻酥糖芝麻饼麻花和猪耳朵粮道街与胭脂路的十字路口不远处，灌汤包很多汁儿～香菇鲜肉的12元一笼，足足10个！就是get不到吃汤包的诀窍T.T，汤汁儿都漏光光了=(不远处还有一家炒品店，炒野生栗子会剔出坏掉的，就是贵了点，20一斤，最近做活动买10送5～雪霜山楂也很新鲜送了一袋红薯片敲好吃😋薄薄的、酥脆的很！边儿上还有一家“冷记卤味”，吃过几次它家的卤鸡爪，强烈推荐！！！感觉比周黑鸭什么的更好吃～评论(2)昙华林370篇游记中提到门票¥预订门票价格：免费开放开放时间：全天开放，各店铺营业时间不同。地址：武汉市武昌区东北角，中山路和得胜桥之间简介：文青们扎堆的地方，有很多百年老建筑和洋溢着文艺范的小店。查看详情顺着胭脂路走一丢丢很快就到了昙华林～---文艺&amp;猫---童话色彩、咖啡和猫，满眼的花花草草和清新的明信片慢递，脚步转入昙华林仿佛进入了另一个悠闲的小镇头顶交错的天线和晾晒的衣服玩草的折耳猫这只超高贵冷艳的评论大水的店(昙华林店)29篇游记中提到地址：昙华林路昙华林56号电话：18627862256简介：惬意舒适的咖啡空间，怀旧元素遍布餐厅。查看详情武大学长毕业后在昙华林开的一家咖啡店，也许你也早已耳闻--大水的店门口很高的仙人柱🌵金鱼水箱，超爱夜晚这些瓦斯灯亮起来肯定很美吧这里最不缺的就是精心装饰的美美的店，它们大都提供慢递明信片，寄给一年后、二年后、三年后或十年后的自己或ta，当然越久就越贵啦，一年是10块一张，三年的是25块一张～评论一个很日系的店评论昙花记评论(1)昙华林370篇游记中提到门票¥预订门票价格：免费开放开放时间：全天开放，各店铺营业时间不同。地址：武汉市武昌区东北角，中山路和得胜桥之间简介：文青们扎堆的地方，有很多百年老建筑和洋溢着文艺范的小店。查看详情巷子里的面馆儿～一排排腊鱼逛完昙华林步行去中华路码头坐轮渡，其实武汉大名鼎鼎的户部巷也在附近，我去过几次了而且感觉人满为患，也没有特别好吃啦，所以这次行程就跳过了～评论得胜桥---人间烟火---从昙华林去渡口的路上，经过的一个紧挨昙华林街道的街坊，感觉特别有生活气息，有人告诉我这个地方叫得胜桥。狭窄的街道两旁摆满了各种水果蔬菜生鲜和零食，熙熙攘攘的买菜和打年货的人群。老旧的街区房子都很矮很古朴，好不容易出了太阳，头顶上挂满了腊鱼腊肉，和床单被套天上🐠在天上飞坐着板凳排长龙买黄陂三鲜的老奶奶（在队尾…）跨上双斗自行车的大叔……好了……穿过这条热闹的街再走过另一条冷清的街就到中华码头啦～评论中华路码头39篇游记中提到门票¥预订门票价格：2元开放时间：06:30-24:00电话：027-88871575地址：临江大道中华路路口附近简介：坐个轮渡，在甲板欣赏两岸风光查看详情---大江大河大武汉---这是我第三次来坐轮渡了，票价很便宜才1.6，而且可以刷武汉通哦！横渡这条长江，我们就从武汉三镇的武昌跨到了汉口。江边正在修世界第二高楼和摩天轮，以后来会更好玩～登船通道的顶板上水光闪闪甲板上踱步的鸟儿因为是双层邮轮，大多数观光客都会跑去第二层，视野开阔，长江两岸，一览无遗，就是…有点冷2～评论黎黄陂路96篇游记中提到门票¥预订门票价格：无需门票开放时间：全天开放地址：武汉市江岸区查看详情---历史底蕴---到达武汉关码头之后，所有人都下船了，Google地图上的航线显示并不会在其他港口停靠，如果此时你还没过够瘾的话---那就再坐一个来回呗～反正一趟也就十来分钟:)上岸之后过个马路从德克士那里插进去就是江汉路，建筑风格一下子变得欧式起来；德克士的吉吉三宝，我居然觉得里面炸焦的红辣椒最好吃😋下轮渡不过马路继续前行一点点就是汉口江滩，曾经来放过孔明灯，也来放过烟花，个人感觉江滩更适合夜晚游玩，不在此行计划之中～我们继续往前走了1.4公里到了黎黄陂路，会有路标，所以不用担心错过～黎黄陂路也有一些小文艺，比如大红色的电话亭，砖红色墙壁的楼房，还有很多抗战时期殖民地风格的建筑，但是相比昙华林单纯的小清新，这里更多的是一种独特的历史底蕴。电影里常常看到的三角形的街角，宽敞的石板路，林荫树，街拍很好看。街区很清静，混合欧式建筑，有各种纪念馆和名人故居，沿着黎黄陂路一直往前走不远，在第二个十字路口你会看到一个独特的阶梯边缘红楼建筑，这里是党中央历史博物馆，凭身份证即可免费进入参观，周二至周日才对外开放。馆内有很多珍贵的展品和雕塑，真实的讲述着有关武汉的历史。评论(1)黎黄陂路96篇游记中提到门票¥预订门票价格：无需门票开放时间：全天开放地址：武汉市江岸区查看详情---血肉之躯---黎黄陂路上有不少名人故居和遗址，对历史感兴趣的人可以花上一天细细寻找思索。我们此行算是随遇而安，有幸走到了党中央第五次会议遗址，馆内展品非常的丰富，通过文字，音频，视频，地图，遗物，雕塑等等形式将发生在武汉的抗日战争、国共内战、党中央发展历程在三层楼里生动地展示出来这绝对属于武汉不出名但是很值得一去的地方。感恩前辈，珍惜现在。评论吉庆街24篇游记中提到地址：湖北省武汉市江岸区简介：过早户部巷，宵夜吉庆街查看详情黎黄陂路过了继续走一点点就到了中山大道吉庆街，武汉人素有这样说法：“过早户部巷，宵夜吉庆街”。虽然这里是重新改建的吉庆街，街头围着桌子团团坐的雕塑还原着昔日的盛况，他们有的吃菜喝酒，有的弹琴吹喇叭，有上菜的服务员，有擦皮鞋的妇人，游客们纷纷坐上桌子“加入他们”拍有趣的照片。路旁有很多传统工艺摊，比如糖人中心是个美食城，很多传统老字号比如蔡林记、老通城、冠生园、王玉霞都可以在这里找到，店面屋檐上还挂满了有趣的武汉话“正满”、“行了你的邪”、“凑脚”……外地人看了估计一脸蒙逼吧;-)新开的老通城队伍排的老夸张的长，不就是个豆皮能好吃上天？于是我去喝了蔡林记的豆浆--呐、分明是豆奶冲调的…排了臭豆腐的长队……呐、酱料也不咋地…嗯，老通城也甭排了(｡ì _ í｡)还好没去过老的吉庆街就没有什么怀念的了评论(1)中山大道5篇游记中提到门票¥预订门票价格：免费开放时间：全天地址：湖北省武汉市硚口区中山大道查看详情---都市休闲---武汉花了一两年时间重建了中山大道，将它打造成一个休闲购物观光的商业街区，中山大道重新开街，我是为着夜晚的灯光而来，下午三点到了，确有几分清静。这一带的建筑本是很有欧美风情的，整改之后人行道和草坪更宽阔了，中间是旅游公交的双车道。六渡桥，大智路，江汉路，汉正街，这一带的地铁非常方便。沿着石板路随便走了走就到了江汉路地铁站附近，班尼路，kama各种品牌店人潮涌动，仿佛一下闯进了另一个世界，安静和热闹只是一个街角一扭头的距离。评论新华书店江汉路回来了因为时间尚早，华灯未上，街头太嘈杂，看到A口新开的新华书店就赶紧走了进去，全木质的框架和装潢配合着绿植和灯光实在美丽，新华书店也在与时俱进呐～评论中山大道夜景---华灯初上夜武汉---到了五点半，估摸着天快黑了，我们出了书店，街灯果然已经点亮了悠闲地逛了几站路，逛了几家小店，很多店铺尚在装修，难怪街上不算特别多人。最后我们决定体验一下橙色的旅行公交408路。电动公交静音平稳，车每次开动都要介绍一下下一站的历史典故，美食景点，而且是中英双语播报哦～在公交上看窗外流动的夜景也很迷人～我们一直坐到了终点站二七路，然后去对面坐回程想看看沿江的风景。结果回程却开始犯困打瞌睡(⌒▽⌒)此时已是晚上七点半了，至此我们已经走了一天了，不慌不忙的，异常顺利地走到了我们想去的每一个地方,想看的每一处风景，和意料之外的惊喜。评论题外话想起来一句话，所谓新鲜感，并不是和未知的人去做未知的事，而是和已知的人在已知的风景中发现未知的惊喜。最后献上美美的汉正街地铁站室内天空～和江汉路地铁站的复古相机墙！嗯，我的下一个计划就是走走武汉的地铁站(⁎⁍̴̛ᴗ⁍̴̛⁎)喜欢我的照片欢迎来我的微博@陪你走走这世界会经常分享穷游攻略和美图哦简单来说，这次线路是武汉大学-首义公园-粮道街-昙华林-江滩轮渡-黎黄陂路-吉庆街-中山大道-江汉路新华书店-中山大道-观光公交。微博评论里看到有质疑一天走的完这么多地方吗？会不会累趴？我可以很负责任的告诉大家啦(｡ì _ í｡)一点！都！不！累！而且走！得！完！这是我1月14号亲测的路线哦，早上九点从武大出发，过早花了十几分钟，晚上七点半就坐在观光公交上即将结束这一趟行程。因为这些地方是紧挨着长江两岸，免去了太久的的舟车劳顿，除了轮渡全都靠步行，坐观光公交也只是为了观光体验～所以大家放心大胆地向美食和美景出发吧！希望你们也会爱上武汉评论</w:t>
      </w:r>
    </w:p>
    <w:p>
      <w:r>
        <w:t>评论：</w:t>
        <w:br/>
        <w:t>1.现在去找死啊</w:t>
        <w:br/>
        <w:t>2.武汉都控制人口出入了</w:t>
        <w:br/>
        <w:t>3.现在去武汉添乱么？</w:t>
        <w:br/>
        <w:t>4.刚看完武汉肺炎的新闻，紧接着去哪就推了这条推文。</w:t>
        <w:br/>
        <w:t>5.武汉的不明肺炎闹腾的如此厉害，还是低调一点吧！</w:t>
        <w:br/>
        <w:t>6.现在发不合时宜</w:t>
        <w:br/>
        <w:t>7.吃灌汤包的话要轻夹，最好夹折子那，那个地方相对于来说皮比较厚，反正我是这样吃的</w:t>
        <w:br/>
        <w:t>8.这里建筑很有特色呢，而且这么统一，全是白色没有什么突兀的地方，反而很美。</w:t>
        <w:br/>
        <w:t>9.这里的店确实都不错，都有自己的特色，感觉跟大理差不多了！</w:t>
        <w:br/>
        <w:t>10.这个做糖人的是转到什么做什么吗？</w:t>
        <w:br/>
        <w:t>11.灌汤包怎么能这么吃，汤汁都没跑没了！哈哈</w:t>
      </w:r>
    </w:p>
    <w:p>
      <w:pPr>
        <w:pStyle w:val="Heading2"/>
      </w:pPr>
      <w:r>
        <w:t>20.武汉3日游</w:t>
      </w:r>
    </w:p>
    <w:p>
      <w:r>
        <w:t>https://travel.qunar.com/travelbook/note/6771788</w:t>
      </w:r>
    </w:p>
    <w:p>
      <w:r>
        <w:t>来源：去哪儿</w:t>
      </w:r>
    </w:p>
    <w:p>
      <w:r>
        <w:t>发表时间：2017-03-23</w:t>
      </w:r>
    </w:p>
    <w:p>
      <w:r>
        <w:t>天数：3</w:t>
      </w:r>
    </w:p>
    <w:p>
      <w:r>
        <w:t>游玩时间：2017-03-23</w:t>
      </w:r>
    </w:p>
    <w:p>
      <w:r>
        <w:t>人均花费：</w:t>
      </w:r>
    </w:p>
    <w:p>
      <w:r>
        <w:t>和谁：三五好友</w:t>
      </w:r>
    </w:p>
    <w:p>
      <w:r>
        <w:t>玩法：短途周末,美食</w:t>
      </w:r>
    </w:p>
    <w:p>
      <w:r>
        <w:t>旅游路线：</w:t>
      </w:r>
    </w:p>
    <w:p>
      <w:r>
        <w:t>正文：</w:t>
        <w:br/>
        <w:t>前言说说这次旅行已经讲过很多次要去武汉的武大看樱花，今年总算成行了，此行主要目的是去武大看樱花，结果武大的门也没有进去，幸好还有东湖的樱花节可以观赏，不然觉得来了个假武汉。后面出行的伙伴们一定要记得上武大微信公众号预约哦！武汉的美食还是给留下了记忆深刻的印象。评论第1天武汉好百年饭店4分/2篇游记中提到¥345起预订电话：027-82777798地址：武汉江岸区汉口沿江大道131号(步行街入口)简介：武汉好百年饭店位于汉口沿江大道，地处江汉路步行街入口处，紧靠沿江大道风光带，地理位置优越，环境优美，交通出行便利。 武汉好百年饭店是一家精心设计的精品商务酒店。饭店采用文艺复兴式建筑风格，拐角处拜占庭查看详情因为朋友要明天到，在附近找了一家先住一晚，对面就是江滩，早上景色不错，而且可以出去小跑一会。地理位置非常优越。评论汉口江滩公园5分/72篇游记中提到门票¥预订门票价格：免费开放开放时间：全天开放电话：027-82774567地址：武汉市江岸区沿江大道简介：江城的休闲广场，伫立江边，遥望“不尽长江滚滚来”。查看详情宾馆就在江滩对面，早上起来去跑步，看到各式晨练有打拳的，抽皮猴的，放风筝的，跳舞的，散步的，跑步的……，江滩风景优美，可是给我的感觉有点像上海的外滩，旁边还有南京路，哈哈哈哈江滩跑步道有没有外滩的感觉少了两个球的东方明珠评论第2天武汉汇豪大酒店5分/3篇游记中提到¥551起预订电话：027-82708888地址：武汉江岸区江汉路250号简介：武汉汇豪大酒店位于武汉市繁华的商业区——江汉路，毗邻武汉国际会展中心，独踞商业核心地带，武广、金融街、CBD等各大商圈近在咫尺。酒店可乘坐轻轨1号线和地铁2号线双直达。 这里是一家按高星级酒店标准打造的豪华查看详情536元一晚，不含早饭，房间很干净安静，空调给力，离地铁循礼门不远，晚上到吉庆街夜市步行两个路口就到，出入很方便评论户部巷小吃一条街5分类型：小吃地址：湖北省武汉市武昌区司门口户部巷自由路口(江汉环球电影城对面)简介：汇集武汉各类名小吃，是武汉最有名的“早点一条巷”，来此观光的游客不容错过。宾馆出发乘402路到黄鹤楼南站下车，步行至户部巷大概花了15分钟左右，好多好吃的，都好想吃，可是胃容量实在有限，只能挑一些比较有特色的当地小吃尝尝户部巷自由路进口蔡林记小吃，蛋酒、豆浆、虾仁热干面、牛肉热干面、三鲜豆皮和徐嫂糊辣汤三鲜豆皮，武汉一大特色，豆皮不光是用豆浆做的还加了好多料，据说有蛋还有豌豆粉什么的蔡林记的门口评论(1)黄鹤楼4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昔日已乘黄鹤去，此地空余黄鹤楼。黄鹤一去不复返，白云千载空悠悠。晴川历历汉阳树，芳草萋萋鹦鹉洲。日暮乡关何处是，烟波江上使人愁。—崔颢读书时背的滚瓜烂熟的诗，总算有幸亲临黄鹤楼感受了下诗意。户部巷出来步行一会就到了西门，但因为我们从同城上团购了门票（比当场买票便宜了5元/张）必须到东门或者南门才能取票，所以多走了10多分钟的我路绕过去的。黄鹤楼主楼从黄鹤楼三楼拍的远景从黄鹤楼上拍的长江大桥黄鹤楼正门入口前黄鹤楼入口前评论武昌起义纪念馆2分/163篇游记中提到门票¥预订门票价格：免费开放开放时间：周二至周日，每天9:00——17:00 （16:00停止入馆）电话：027-88877172地址：武汉市武昌区武珞路1号简介：这里是中国两千年帝制的终点，武昌起义后军政府的所在地。查看详情黄鹤楼东门出来，步行6分钟左右就到了，在门口看看，没有买票进入正门口评论湖北省博物馆4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最值得看的就是越王勾践剑和编钟，不需要门票直接进去参观即可越王勾践剑编钟评论昙华林5分/370篇游记中提到门票¥预订门票价格：免费开放开放时间：全天开放，各店铺营业时间不同。地址：武汉市武昌区东北角，中山路和得胜桥之间简介：文青们扎堆的地方，有很多百年老建筑和洋溢着文艺范的小店。查看详情这条街适合逛逛特色小店及喝喝咖啡，放空思想，发发呆，三五好友聊聊天。从省博物馆乘14路到胭脂街下来，步行10分钟就到了特色店铺喂马槽英式茶货铺大水的店，人气很足的一家店，店门口一直有很多人来拍照，在里面点了咖啡、饮料稍事休息了下大水的店店内布置都是一些老古董呢壁画钱园门口排队的小吃店风玲特色语言的别针小弄堂评论江汉路步行街3分/251篇游记中提到开放时间：全天电话：027-82753768地址：武汉市江汉区江汉路简介：繁华的百年商业街，十几幢近代建筑。查看详情回到宾馆附近，找了家饭馆（莫名堂）吃晚饭，性价比很高，点了好多菜还打了七折，三个人才花了179元，吃饱喝足回宾馆休息红糖糍粑非常好吃评论第3天民生鲜鱼馆(合作路店)5分/8篇游记中提到地址：天津路22号2栋4-5单元电话：15827315159简介：干净清爽的家常菜馆，菜品偏重庆口味。查看详情当地居民吃早餐的我地方，人很多，热门的点心都需排队才能取到，先到收银台买牌子，然后到各窗口排队取食物，性价比超高，比在户部巷吃便宜了一半的价格健康生活从早餐开始丰盛的早餐热干面评论古德寺5分/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古德寺，初建于清光绪三年，初名古德茅蓬，经先后两次进行扩建后，改名古德寺，有“心性好古，普度以德”之意。该寺主要仿缅甸阿难陀寺，兼混合了欧亚宗教建筑的特色，占地8000平米，融大乘、小乘和藏密三大佛教流派于一身，在汉传佛寺中实属罕见，与归元寺、宝通寺、莲溪寺并称为武汉地区四大佛教丛林。古德寺的核心建筑是圆通宝殿，运用了古罗马建筑的结构，内外墙之间的回形步廊和许多方柱，立面墙上的圆窗和长窗，却是基督教堂的建筑样式。 其九座佛塔的塔刹，既像风向标又像十字架，在中国塔文化中独树一帜。2012年，古德寺被列入武汉市江岸十大景观，是一座极具特色的禅宗建筑。2013年，古德寺作为近现代重要史迹及代表性建筑被列入全国重点文物保护单位。从三镇民生坐548路公交至黄埔大街工农兵路下走过去很近。古德寺正门古德寺大殿评论武汉大学1分/485篇游记中提到门票¥预订门票价格：免费开放时间：全天开放，但樱花开放时间必须通过预约方能进校。电话：027-68773764,027-68775817地址：武汉市武昌区珞珈山路16号简介：初春时节的浪漫樱花，还有众多中西合璧的老建筑。查看详情到了才知道没有提早上微信公众号预约过的，一律不准入武汉大学，有点小遗憾，只能改道东湖樱花节评论东湖4分/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到东湖樱花节看🌸，漫山遍野的人骑着漫山遍野的共享单车来看漫山遍野的樱花，除了人多还是人多，而且有很多人都不注重自己的行为，乱入🈲️止进入区域，把油菜花踩的都东倒西歪的，一片狼藉。管理人员都来不及驱赶。感受有点差，樱花很好看。评论楚河汉街3分/296篇游记中提到开放时间：街道全天开放，各商铺营业时间不一。地址：武汉市武昌区公正路（近水果湖，东湖和沙湖之间）简介：最具“楚国汉味”的商业步行街，游逛其中，仿佛时光倒流。查看详情跟上海步行街差不多，没觉得有啥特色，有可能观看汉秀会有所不同吧！汉街牌坊小火车2017年武汉马拉松的起跑点汉街牌坊拥挤的汉街评论第4天晴川阁5分/188篇游记中提到门票¥预订门票价格：免费开放开放时间：9：00—17：00（16：30停止入场）电话：027-84710887地址：武汉市汉阳区洗马长街86号简介：濒临长江，登上楼顶，遥看武汉三镇和长江对岸的黄鹤楼。查看详情晴川阁与黄鹤楼、古琴台并称武汉三大名胜。得名于唐朝诗人崔颢“晴川历历汉阳树，芳草萋萋鹦鹉洲”诗句。晴川阁北临汉水，东瀕长江，与武昌蛇山黄鹤楼隔江相望，是武汉地区唯一一处临江而立的名胜古迹，有“楚天第一名楼”之称。晴川阁主楼评论武汉长江大桥4分/423篇游记中提到门票¥预订门票价格：无需门票开放时间：全天开放地址：横跨于武汉市汉阳龟山与武昌蛇山之间的江面上简介：武汉的地标性建筑，充满了厚实的俄式风格。查看详情从晴川阁出来徒步走上长江第一大桥的桥头楼观看了下景色从长江大桥上拍摄的晴川阁远景长江大桥底层通火车正好一列火车通过评论刘记三狗牛肉面馆5分类型：牛肉粉地址：江岸区汉口兰陵路(海伦宾馆旁)简介：“老字号”面馆，人气虽“火爆”，难得店内收拾得“挺干净”，“装修”后空间更大了。“传说中的”牛肉炒面“是一绝”，“酱油色”的，辣得“很过瘾”，面粗粗的，这个是武汉当地朋友推荐的武汉食物，味道很好吃的牛肉粉，一定要搭上当地小吃面窝窝，吃饱喝足今天就从大武汉撤退了牛肉粉面窝窝评论</w:t>
      </w:r>
    </w:p>
    <w:p>
      <w:r>
        <w:t>评论：</w:t>
        <w:br/>
        <w:t>1.酒店右转出来，走20米，对面就是码头，两块钱一个人，15分钟左右到江对面。步行五分钟抵达户部巷</w:t>
        <w:br/>
        <w:t>2.可以借鉴！</w:t>
      </w:r>
    </w:p>
    <w:p>
      <w:pPr>
        <w:pStyle w:val="Heading2"/>
      </w:pPr>
      <w:r>
        <w:t>21.和陈先生的第一次旅行</w:t>
      </w:r>
    </w:p>
    <w:p>
      <w:r>
        <w:t>https://travel.qunar.com/travelbook/note/6771979</w:t>
      </w:r>
    </w:p>
    <w:p>
      <w:r>
        <w:t>来源：去哪儿</w:t>
      </w:r>
    </w:p>
    <w:p>
      <w:r>
        <w:t>发表时间：2017-03-23</w:t>
      </w:r>
    </w:p>
    <w:p>
      <w:r>
        <w:t>天数：4</w:t>
      </w:r>
    </w:p>
    <w:p>
      <w:r>
        <w:t>游玩时间：2017-03-22</w:t>
      </w:r>
    </w:p>
    <w:p>
      <w:r>
        <w:t>人均花费：2500 元</w:t>
      </w:r>
    </w:p>
    <w:p>
      <w:r>
        <w:t>和谁：情侣</w:t>
      </w:r>
    </w:p>
    <w:p>
      <w:r>
        <w:t>玩法：第一次,美食</w:t>
      </w:r>
    </w:p>
    <w:p>
      <w:r>
        <w:t>旅游路线：</w:t>
      </w:r>
    </w:p>
    <w:p>
      <w:r>
        <w:t>正文：</w:t>
        <w:br/>
        <w:t>前言说说这次旅行被准了三天公休的我，开始计划出去浪浪。原对武汉并没有太多想法，但无意间看到此时正是樱花季，小有动心，然而天公不作美，巧巧的遇见了南方绵绵春雨，好一番伤心纠结，陈先生劝说也许春雨更有一番景致，那就出发吧~评论第1天  初到武汉出发啦泉州到武汉七个小时动车，跟陈先生两人车上瞎扯淡吃零食打小盹时间也是过得很快。不过要是计划的早，建议可以考虑坐飞机，提早定机票，价格只会比动车票高一点，但时间节省不少。评论武汉动车站出了站就迎来了一股冷风，冰呀！此时武汉的温度比泉州低个五度左右，我跟陈先生都觉得这里空气很湿润，江边的风跟海边的风给我的感觉很不一样。陈先生在快到站时约了顺风车，大概25元左右，到我们预定的酒店。雅思特酒店，陈先生二房的盆友给推荐的，价格两百左右，房间不错，干净敞亮。沿路看着风景过去，一路过去不少花树，添了不少景致。评论户部巷小吃一条街4分类型：小吃地址：湖北省武汉市武昌区司门口户部巷自由路口(江汉环球电影城对面)简介：汇集武汉各类名小吃，是武汉最有名的“早点一条巷”，来此观光的游客不容错过。户部巷离住的地方不远，和陈先生放下行李便晃悠悠出去觅食了。满街的吃食，一下子竟看傻了我跟陈先生。很多吃食，真来了自己挑自己选。蔡林记的牛肚热干面。芝麻酱，香油，似乎还有花生酱，再放点辣萝卜跟辣椒油，趁热拌一拌呀拌一拌，一拌完陈先生就呲溜了一口~我觉得不错，香味够，面口感也好，值得一试。个人不推荐炸酱味，直接就成了炸酱面了。三鲜豆皮。绿豆加米调成的糊摊成饼加点蛋，然后一层糯米，一层肥肉丁香菇之类的。我和陈先生一致认为一般般，非常一般般。有兴趣的建议你们尝尝别家。这条街进去都是吃的吃的吃的，然而每家店都是那几样，怪没意思的。吴名氏臭豆腐，好长的队，好大的锅，炸的香香的起锅，豆腐中间切个小洞，浇了酱汁进去，又加了辣萝卜和香菜，到手开吃~咬一口皮脆汁多豆腐嫩，我觉得不错，陈先生倒是不爱。徐嫂糊汤粉，糊糊的汤，粉夹起来就会挂着糊糊，油条放在糊糊里吸一吸糊糊，就是吃糊糊~然而我和陈先生一致不爱这口，满是胡椒味。评论(4)第2天  武汉走起武汉长江大桥4分/423篇游记中提到门票¥预订门票价格：无需门票开放时间：全天开放地址：横跨于武汉市汉阳龟山与武昌蛇山之间的江面上简介：武汉的地标性建筑，充满了厚实的俄式风格。查看详情一早起来便去户部巷蔡林记吃了早餐，吃了煎包跟鲜汤馄饨还有热干面。户部巷直走到尽头就是武汉长江大桥了。看到地图上标记有纪念碑，我们就晃过去看了看。桥对面有个晴川阁，我们打算去走走。我说坐船过江，陈先生说不然走过去吧。查了下，一千五百多米，寻思着也不算远，两人就晃悠悠开始走~走着走着，我想把陈先生掀到江里去，还是蛮有得走的。评论晴川阁5分/188篇游记中提到门票¥预订门票价格：免费开放开放时间：9：00—17：00（16：30停止入场）电话：027-84710887地址：武汉市汉阳区洗马长街86号简介：濒临长江，登上楼顶，遥看武汉三镇和长江对岸的黄鹤楼。查看详情走到桥对面，是龟山公园，我们并没有逛逛，只是沿着它的小路去找晴川阁。你要是坐船，就直接到晴川阁码头。我们回来时做的游船，票价是10元，听说有普通的，应该会便宜点。这里不需要门票，登记一下就可以进去了。晴川历历汉阳树，芳草萋萋鹦鹉洲。我觉得这里环境不错，装修看起来也很舒服，屋旁花树开的正好。有一些历史典故，但我不大去记这些。评论黄鹤楼4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下船上了岸，我们就考虑着怎么去黄鹤楼，不远不近的距离，骑行是个好选择。一人搞了一两OFO，照着百度导航，嘿次嘿次出去。(ps. 会开车的人方向感都比较好么，看一下地图就知道怎么走了，这让我很受伤。)我们网上定的双人票，大概150。门票不要随意碰，上黄鹤楼的时候还要再检票。第一，这楼翻修过得痕迹十分十分明显。第二，居然有电梯，然而不给坐。第三，一口气爬到顶楼，你会晕！因为楼梯不仅小还是小螺旋向上。我们下楼时遇见了一群爷爷奶奶，连连喊着要歇歇。不过，登高望远，整个武汉尽收眼底，也是一番好景。各种喊你拍照，我们也拍了，这张照相片三块钱，接下来的各种装裱相片就看你想要啥了。千禧钟。你可以去撞钟，但先交钱~评论天天红油赵师傅热干面5分/20篇游记中提到地址：粮道街139号电话：15971466333简介：招牌的油饼包烧麦口感酥脆，汤汁饱满。查看详情这也是陈先生二房的盆友推荐的店。离黄鹤楼不远，我们从黄鹤楼出来后，也是骑行寻找。老远的没看见招牌就看见长队了…这里需要先买饭票，热干面拿了票直接去领，油饼包烧麦就要排好长的队了。还有热干面，等油饼包烧麦的时候，陈先生去领了热干面，来不及我拍照，他已经拌好面呲溜好几口了…这记得热干面酱料更足，油也更多，味道值得一试，跟蔡林记的味道很不同。这里提醒，要加辣，否则会腻。陈先生好捉急~到了赵师傅家门口，就可以看见好多个端着热干面就在路边开吃的，还有捧着油饼包烧麦啃着的，陈先生马上喊着他要吃那个油饼，哈哈哈哈哈哈这是油饼包烧麦。现做的油饼油饼团子，扔进热油里面，一下子就膨胀了，在一会儿就金黄金黄的啦。起锅，横切个口子，塞进去四个大烧麦。哇~看着就很满足。皮是薄薄的脆脆的香香的，烧麦皮糯香，馅料更像是一份稠稠的胡椒味的咸粥，一口一口停不下来，吃完真心很满足。你若来武汉，要尝尝这里的烧麦，他们也叫重油烧梅，味道跟泉州的完全不一样啊。评论湖北省博物馆3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既然来了小湖北，总得瞅瞅人家的小历史吧，我真的只是瞅瞅~进大门的时候直接领票，然后要安检…好正儿八经越王勾践剑。拍不出它漂亮的花纹，还有超级锋利！评论东湖听涛景区4分/14篇游记中提到门票¥预订门票价格：免费开放时间：7:00-19:00电话：027-86792866地址：武汉市武昌区黄鹂路88号查看详情离湖北省博物馆不远，踩着小黄车晃哒过去~整个东湖很大，景区也分成好几个，我选了这个听涛景区。我没有多拍照，这里很适合午后慢慢走慢慢晃。我不认识的树们排得老整齐了，湖边是垂柳，很是有意境。可惜不能骑小黄车兜风，不然更完美了~评论楚河汉街3分/296篇游记中提到开放时间：街道全天开放，各商铺营业时间不一。地址：武汉市武昌区公正路（近水果湖，东湖和沙湖之间）简介：最具“楚国汉味”的商业步行街，游逛其中，仿佛时光倒流。查看详情还在东湖晃哒就开始下起了雨，春雨绵绵不饶人啊…愁着吃啥，搭公车回去路上会经过楚河汉街，想说那就去逛逛，顺带吃个饭~偶又没拍照了，对我来说，楚河汉街就是泉州的领袖，原不打算来的。不过这里的房子更有特色一点，这里也有汉秀的表演，大概两百多。豆腐烤鱼~我俩把这盆鱼扫的干干净净的，味道确实好，不同于平时吃的烤鱼味~评论第3天  武大来去匆匆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起初来武汉的目的就是武大！武大最美校园之一的名气知道也不是一两年了，可惜这天天公不作美，扰了我的兴致，也成了武汉的小遗憾。许是因为下雨，落了一地的樱花，美得呀~微有一阵风过去，就变成了樱花雨，美得呀~虽然下雨，也挡不住这么多人来看这樱花正好时。武大美之一，大概就是这成片的植被好让人喜欢。落在伞上的樱花瓣，我们带你去泰宁~评论泰宁古城3分/7篇游记中提到门票¥预订开放时间：0：00~24：00电话：0598-7866621,0598-7830866地址：三明市泰宁县尚书第泰宁古城游览区（左圣路西）查看详情下午就出发去了泰宁。我们住在县城里，这里的房子都是一个样，白墙灰瓦，倒也不错。这次住的地方不推荐，泰民邮政酒店！我觉得性价比非常之不合理。评论尚书第4分/22篇游记中提到门票¥预订门票价格：29元开放时间：8:00-17:00电话：0598-8266416,0598-7863013地址：三明市泰宁县城内胜利二街福堂巷查看详情这里离酒店很近，放下行李，我们出来觅食~这里主要参观古代民居。什么鱼，我忘了~很是鲜美，放了青椒，味道挺惊艳的。这里的笋好像听有名气的，这盘笋不错，厚薄适中，脆脆嫩嫩的，辣椒的味道跟肉的鲜味融的不错~另外一碗是游浆豆腐，来了泰宁总是要吃吃人家豆腐的。大块的豆腐。炸过了后，和白菜一起用酱汁煮，也是不错~这货叫暖菇包。暖菇其实不是菇，是草。有咸的和甜的。咸的是包辣笋的，甜的是红豆沙。让我失望的是它的皮，没有味道，口感也不好，难道我吃了假暖菇包？我们吃完饭去瞎逛，晚上博物馆已经关门了，后来白天我们来过，因为要收费，便没有进去了，感觉站门口都看完了…评论第4天  泰宁大金湖大金湖5分/9篇游记中提到门票¥预订门票价格：景区价格：80元；船票75元；导游费8元开放时间：夏季：07:00~15:30 冬季：07:30~15:00电话：0598-7865205地址：三明市闽西北泰宁县境内简介：湖泊与丹霞奇观的完美结合，寺庙与岩穴的奇特构造，似一处世外仙境。查看详情大金湖这货听闻已久，趁此机会来踩踩~为嘛叫大金湖，因为有金！这里每人门票163，包括了门票船票导游费，大部分时间坐船，三个景点下船爬山，全程导游叽里呱啦。友情提示：不管到了哪个景区，你一定要有丰富的想象力！寿仙佛头评论甘露岩寺5分/7篇游记中提到门票¥预订门票价格：门票10元地址：三明市泰宁县境内的泰宁风景名胜区金湖西岸查看详情一根木头撑起一座庙，你厉害！这寺庙挺好看，关键是厉害了~评论水上一线天5分/3篇游记中提到门票¥预订门票价格：1.80元开放时间：8：00-18：00地址：福建省三明市金湖查看详情友情提示：好陡好险~我顾着手脚并用，没空拍照，当然你也不要拍照，好危险…评论尚书第3分/22篇游记中提到门票¥预订门票价格：29元开放时间：8:00-17:00电话：0598-8266416,0598-7863013地址：三明市泰宁县城内胜利二街福堂巷查看详情昨天晃哒的时候发现尚书第巷子里有泰宁小吃，我们就过来尝尝了。碧玉卷。嗯…不好吃糍粑。也不好吃~擂茶。什么鬼啊，我怀疑他们自己都不喝了…评论(1)泉州我家吃得没去，风景觉得也看的差不多了，于是改了车票，心满意足回家去！得出一结论，我跟陈先生只适合在吃的路上奔走！哈哈哈哈哈哈哈哈哈评论</w:t>
      </w:r>
    </w:p>
    <w:p>
      <w:r>
        <w:t>评论：</w:t>
        <w:br/>
        <w:t>1.黄鹤楼就是山寨的，之前不存在了</w:t>
        <w:br/>
        <w:t>2.他们不是都说这个 三鲜豆皮 超级好吃嘛，我还想说下次去的时候专门去尝尝呢</w:t>
        <w:br/>
        <w:t>3.这个里面包起来的是什么啊？感觉好黑暗料理啊哈哈哈哈</w:t>
        <w:br/>
        <w:t>4.哈哈，又发现一种新的臭豆腐！味道怎么样啊？</w:t>
        <w:br/>
        <w:t>5.这是热干面？看来我以前在外面吃的都是假的啊！</w:t>
        <w:br/>
        <w:t>6.哇~臭豆腐，我的最爱，百吃不厌，哈哈哈 一定要去楼主吃的这儿去尝尝。</w:t>
        <w:br/>
        <w:t>7.唉，去武汉也不跟我这个在武汉待了四年的娃说说，我不去我的学校看看，可是有千年化石的哦！</w:t>
        <w:br/>
        <w:t>8.自由行还不错</w:t>
      </w:r>
    </w:p>
    <w:p>
      <w:pPr>
        <w:pStyle w:val="Heading2"/>
      </w:pPr>
      <w:r>
        <w:t>22.武汉3日复试之旅</w:t>
      </w:r>
    </w:p>
    <w:p>
      <w:r>
        <w:t>https://travel.qunar.com/travelbook/note/6774151</w:t>
      </w:r>
    </w:p>
    <w:p>
      <w:r>
        <w:t>来源：去哪儿</w:t>
      </w:r>
    </w:p>
    <w:p>
      <w:r>
        <w:t>发表时间：2017-03-26</w:t>
      </w:r>
    </w:p>
    <w:p>
      <w:r>
        <w:t>天数：3</w:t>
      </w:r>
    </w:p>
    <w:p>
      <w:r>
        <w:t>游玩时间：2017-03-19</w:t>
      </w:r>
    </w:p>
    <w:p>
      <w:r>
        <w:t>人均花费：</w:t>
      </w:r>
    </w:p>
    <w:p>
      <w:r>
        <w:t>和谁：三五好友</w:t>
      </w:r>
    </w:p>
    <w:p>
      <w:r>
        <w:t>玩法：短途周末,美食</w:t>
      </w:r>
    </w:p>
    <w:p>
      <w:r>
        <w:t>旅游路线：</w:t>
      </w:r>
    </w:p>
    <w:p>
      <w:r>
        <w:t>正文：</w:t>
        <w:br/>
        <w:t>前言说说这次旅行这是第四次踏上去武汉的行程，与以往不同，这次游玩的心情少了些，最主要的是去在职研究生复试。我们乘坐从郑州站出发的G839次列车，15:36-17:42，票价为248元。三个小伙伴结伴而行，在火车上的时间过的很快。到达当晚我们就先去了武大，提前寻找第二天的复试地点，路过樱花大道，老斋舍。老斋舍经过整修，现在已经住进了博士生。我们是提前在网上预订的帅府酒店，在八一路上，离武汉大学的西大门很近，住宿费为大床房265元每晚。酒店的门口就有共享单车，离地铁站也不是特别远，所以出行很方便。开放式餐厅走廊很有日式的风格，大床房里面的环境干净，服务员还会每天送来水果，就是圣女果和荸荠。另外会主动开窗给房间通风透气，很是贴心。另外酒店是下午一点半退房，但是有行李寄存服务，所以即使退了房，也可以不必担心行李的存放问题还有酸奶，红茶，牛奶，咖啡，各种粥，早餐来说，样式还是挺丰富的水果有香蕉，西瓜等，西瓜很甜，每次吃的都很满足自助早餐，有热干面，牛肉汤面等，个人感觉和蔡林记的比较下来，味道还是很正宗的评论第一天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复试第一天，我们在武汉大学进行资格审查，体检和心理测试，过程很顺利。晚上6:00到8:00进行专业笔试。笔试完天下起了小雨，由于温度不高，觉得寒意阵阵，于是早早回了住处，准备第二天的综合面试。2016年来的时候，樱花大道整修，全线封闭，不能赏樱，这次来算是弥补了上次的遗憾，看到了夜晚的樱花由于正处于花期，晚上的樱花大道还是人山人海，比着白天一点也不逊色原以为樱花是淡粉色，在冷色灯光下看开则更偏于白色武大西门武大正门评论第二天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第二天进行英语面试和综合面试。面试老师都非常和蔼，在我说明自己报考的为在职研究生之后，问了我很多工作和现场实际问题。原以为大学教授可能会更偏向学术型，没想到对现场实际也很了解，真的是进可搞学术，退可懂现场。所以我觉得永远不要以自己有限的眼界和脑容量去给任何人和事下结论评论武汉宜居宜家综合面试结束之后，我和小b去了宜家，去看家居用品，看到很多想买的东西，可惜太沉带不回来武汉宜家规模不小宜家的这款巧克力实在性价比超高，8.9元，有两个口味，口感和德芙差不多，比德芙甜些，但是量比德芙多了不少。还有宜家的热狗、甜筒都很便宜，考虑到一会还要吃火锅，就没有买评论武汉蓉城老院火锅逛完宜家，两个吃货都想吃超辣的火锅，于是一拍即合，选了一个离住处不是太远的蓉城老院火锅。而且现在很多城市都在推广共享单车，就更加方便了。我们要的中辣口味，可是没有我们想象中的辣，可能跟我俩口味比较重有关，但是吃得很满足。刚出地铁口的时候还看见了这家點㸃快饮，是一家网红店，毫不犹豫买了四季奶绿和波霸奶茶，口味喝起来和别的奶茶店没有大的区别，但是为了拔草，还是要尝试一下评论第三天万松园美食一条街5分/11篇游记中提到地址：武汉市汉口江汉区万松园路简介：武汉人的宵夜必去之地查看详情第三天我们去了万松园美食街，吃了巴厘龙虾，榴莲千层等，本来还要尝试巴厘龙虾对面的蟹脚面，但是份太大了，无奈没去吃。这个油焖大虾真的好好吃，一吃根本停不下来，158元一份，两个人吃是够的菜单封面很好看评论武汉火车站5分门票¥预订开放时间：全天电话：027-81068888地址：武汉市洪山区杨春湖附近简介：​武汉站为高铁站，毗邻杨春湖、三环路，为武广客专的综合交通枢纽和3个始发站之一。去完最后一站万松园我们就准备返程了，到了武汉火车站，又吃了热干面，买了周黑鸭，据说只有肯德基对面的周黑鸭是官方指定分店，其他是假的，大家自己甄别吧对甜品没有抵抗力，买了酸奶口味的波士顿蛋糕，第一口奶油很油满足感，吃到后面就会觉得有点腻了，可以够两个人吃的。武汉复试之旅就要结束了，去了宜家，吃了龙虾，赏了樱花，满足感大大的回来的时候由于不是特别急，就选择了动车，票价179.5元，比高铁便宜了将近70块钱，时间长了一个多小时，大家可以参考一下评论</w:t>
      </w:r>
    </w:p>
    <w:p>
      <w:r>
        <w:t>评论：</w:t>
        <w:br/>
      </w:r>
    </w:p>
    <w:p>
      <w:pPr>
        <w:pStyle w:val="Heading2"/>
      </w:pPr>
      <w:r>
        <w:t>23.大武汉，我来了，清明节三日游</w:t>
      </w:r>
    </w:p>
    <w:p>
      <w:r>
        <w:t>https://travel.qunar.com/travelbook/note/6781702</w:t>
      </w:r>
    </w:p>
    <w:p>
      <w:r>
        <w:t>来源：去哪儿</w:t>
      </w:r>
    </w:p>
    <w:p>
      <w:r>
        <w:t>发表时间：2017-04-02</w:t>
      </w:r>
    </w:p>
    <w:p>
      <w:r>
        <w:t>天数：3</w:t>
      </w:r>
    </w:p>
    <w:p>
      <w:r>
        <w:t>游玩时间：2017-04-02</w:t>
      </w:r>
    </w:p>
    <w:p>
      <w:r>
        <w:t>人均花费：500 元</w:t>
      </w:r>
    </w:p>
    <w:p>
      <w:r>
        <w:t>和谁：闺蜜</w:t>
      </w:r>
    </w:p>
    <w:p>
      <w:r>
        <w:t>玩法：自驾,清明</w:t>
      </w:r>
    </w:p>
    <w:p>
      <w:r>
        <w:t>旅游路线：</w:t>
      </w:r>
    </w:p>
    <w:p>
      <w:r>
        <w:t>正文：</w:t>
        <w:br/>
        <w:t>前言南昌站电话：0791-6101074简介：位于南昌的最中心位置，站前的繁华区域广大。车站与南昌市营快速公交系统及地铁二号线（建设中）形成一个超大型的综合交通枢纽。出发了，去武汉，激动在车上看到一个没有座位的老奶奶带着她的孙女。我就把我的座位给她们了。小女孩很可爱，一直说好喜欢大姐姐哈哈哈出发啦评论(1)第1天汉口江滩2分/97篇游记中提到门票¥预订门票价格：免费开放开放时间：全天开放电话：027-82774567地址：武汉市江岸区沿江大道简介：吹江风，观赏十几幢不同风格的百年老建筑。查看详情汉口江滩建议晚上去，夜景挺不错的。不过，没有坐船。感觉一般般。漫步在汉口沿江大道上，从江汉关到市政府办公楼（前德国领事馆），12幢风格各异的百年老建筑连绵排列开来，每一座建筑的形成，都会固化一段不可改变的历史，而建筑和建筑之间则构筑了一个城市空间，把过去和现在全都纳入其中，同时也昭示着未来。从一个路口走到另一个路口，像一本书翻过了一页又一页。这本书所要讲述的是武汉已逝去岁月中最繁华的一段往事，那是作为近代历史上仅次于上海的中国第二大工业和贸易中心的武汉，也是中国最西化的城市之一的武汉，而见证这一切的就是江滩。个人感受:不是很值得去。如果时间紧的话可以不考虑去。评论楚河汉街3分/296篇游记中提到开放时间：街道全天开放，各商铺营业时间不一。地址：武汉市武昌区公正路（近水果湖，东湖和沙湖之间）简介：最具“楚国汉味”的商业步行街，游逛其中，仿佛时光倒流。查看详情楚河汉街，购物的天堂。美食:一般般没有十分有特色的，物价比较高推荐地方:1，汉街大戏台可能会偶尔遇到演唱会哟。一般晚上7点开始。可以去旁边万达去吃饭，晚上看看演唱会也是不错的享受。2、杜莎蜡像馆排队的超多，没有进去，很遗憾，只在门口看了一下票价100元，学生票80元（有学生票的一定要带）3、星星⭐街在楚河汉街里面，一条街都是漫天的星星很漂亮。是拍照和浪漫的好地方。个人感受:不需要逛很久，如果外地游客的话没必要在里面购物。吃饭的话推荐外婆湾，在汉街大戏台旁边，价格适中，就是菜很咸，可以跟服务员说一下少盐。嘿嘿😁地理位置:十分便利，四号线可以直达。星星⭐街杜莎夫人蜡像馆汉街门口，气势恢宏王凯和成龙晚上夜景偶遇的演唱会，气氛很棒。可以感受一下。晚上7点半正式开始评论江汉路步行街3分/251篇游记中提到开放时间：全天电话：027-82753768地址：武汉市江汉区江汉路简介：繁华的百年商业街，十几幢近代建筑。查看详情江汉路步行街和楚河汉街差不多。都是购物的天堂因为我们住在江汉路所以离得还挺近。晚上，游完江滩就去了。美食的话没什么特色,吃了一个大肉串和面筋和一串菠萝。给我感触最深的不单单只有购物美食更多的是它背后所蕴含的深深厚的历史。这里曾经是汉口的英租界，如果你是个老建筑发烧友，那你一定来对了地方。步行街上拥有十几幢近代优秀建筑：1916年建成的大清银行大楼、1934年建成的中国实业银行、1936年建成的四明银行等评论第二天世界城-光谷步行街5分/119篇游记中提到开放时间：全天开放；店铺开门时间：9:00-22:00电话：027-59619688地址：武汉市洪山区珞瑜路726号简介：人气超旺的商业街，时尚的欧式建筑群，众多的购物和餐饮场所。查看详情超级好玩，超级棒。世界各地的建筑风格。非常漂亮特别适合拍照，人很多，小吃也很棒。用了美图秀秀拼图 所以不是很清楚，不过真的很美的。路标嘿嘿，我的照片。小吃，棒棒鸡，鸡爪超好吃，还有藕片。评论</w:t>
      </w:r>
    </w:p>
    <w:p>
      <w:r>
        <w:t>评论：</w:t>
        <w:br/>
        <w:t>1.漂亮</w:t>
        <w:br/>
        <w:t>2.你好</w:t>
      </w:r>
    </w:p>
    <w:p>
      <w:pPr>
        <w:pStyle w:val="Heading2"/>
      </w:pPr>
      <w:r>
        <w:t>24.在路上——武汉</w:t>
      </w:r>
    </w:p>
    <w:p>
      <w:r>
        <w:t>https://travel.qunar.com/travelbook/note/6782359</w:t>
      </w:r>
    </w:p>
    <w:p>
      <w:r>
        <w:t>来源：去哪儿</w:t>
      </w:r>
    </w:p>
    <w:p>
      <w:r>
        <w:t>发表时间：2017-04-03</w:t>
      </w:r>
    </w:p>
    <w:p>
      <w:r>
        <w:t>天数：3</w:t>
      </w:r>
    </w:p>
    <w:p>
      <w:r>
        <w:t>游玩时间：2017-03-31</w:t>
      </w:r>
    </w:p>
    <w:p>
      <w:r>
        <w:t>人均花费：700 元</w:t>
      </w:r>
    </w:p>
    <w:p>
      <w:r>
        <w:t>和谁：三五好友</w:t>
      </w:r>
    </w:p>
    <w:p>
      <w:r>
        <w:t>玩法：徒步,美食,摄影,游轮,短途周末,购物</w:t>
      </w:r>
    </w:p>
    <w:p>
      <w:r>
        <w:t>旅游路线：</w:t>
      </w:r>
    </w:p>
    <w:p>
      <w:r>
        <w:t>正文：</w:t>
        <w:br/>
        <w:t>前言说说这次旅行我想去洱海，看看是否会像歌唱得那样也许爱情就在洱海边。我想去西藏，那样虔诚神圣的一个地方，洗涤自己满是污浊的心灵。我想去大草原，看看风吹草低见牛羊，喝一喝草原的马奶酒，围着篝火跳舞。我想去成都，像赵雷唱的一样，你会牵着我的手，我会把手揣进裤兜，走到雨林路的尽头。我也曾想去西双版纳，和傣族人一起过泼水节，洗去自己那满是风霜，满是尘埃的身体，让热带雨林把我带进全是大自然味道的世界。我想去北京，看看北京天安门，长城。体验一下北京的雾霾是不是和汽车尾气一个款式，尝尝正宗的北京烤鸭，走在圆明园的废墟上回忆它的盛世宏华，站在天坛的下面像古时皇帝一样向上天祈祷。但这次，我想去武汉，去看看樱花是否会如油菜花那般，盛开得那样灿烂，记录樱花飘落的那一刻是多么的美，去看看昙华林是否如鼓浪屿那般文艺，去看看黄鹤楼是否如李白诗中写道的：孤帆远影碧空尽，唯见长江天际流。眺望长江，送别好友的依恋的之情。武汉樱花~路上随拍~最美的爱情~评论行程花费火车+住宿+美食+坐车大约花了700RMB/人!!!!（包括买周黑鸭，纪念品）评论行前准备提前就看好了天气~在武汉的时候都是太阳高照~（嘻嘻，偷乐一下，从武汉回去的第二天武汉就开始下雨）刚好在清明前后，温度在15度左右，晚上有点冷，带了一件外套去~导航地图：高德地图（还好有地图，不然就迷失在武汉这座城市了）吃喝住行基本上用  美团，去哪儿，滴滴。（打个小广告：去哪儿客服真办事效率挺快，第一天来到武汉因为时间匆忙意外定了2个房间，反映到客服后，立马帮我处理，把其中的一个房间的钱给退了）评论住宿因为先前打算玩到哪住到哪，所以我们就没有提前预定房间，事后发现这种行为是不可取的，等到我们去订房间的时候大部分好的房间早已被定完，原先打算这次去武汉住一次青旅的，但因为没有房间就不了了之了，我们就只能随便找几个宾馆凑合着住。（第一天晚上的宾馆没有热水，第二天的宾馆有热水，但洗到一半的时候就没热水，真的无力吐槽了。）评论美食基本是走到哪吃到哪。去美团上看评价最高的店准没错。评论交通滴滴在手，天下我走。评论第1天出发武汉因为买的是晚上11点的车，到达武昌站的时候已经到了凌晨4点钟，天还没亮。凌晨4点到武昌因为时间太早，我们就在德克士点了些东西。。。。。然后就睡到了7点。。。。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淡季：11月1日-次年3月31日，8：00-17：00电话：027-88875096,027-88848188地址：武汉市武昌区蛇山西山坡特1号简介：武汉的城市地标之一，登上楼顶远眺，武汉三镇和长江尽收眼底。查看详情黄鹤楼（Yellow Crane Tower）位于湖北省武汉市长江南岸的武昌蛇山峰岭之上，为国家5A级旅游景区，享有“天下江山第一楼”、“天下绝景”之称。黄鹤楼始建于三国时代吴黄武二年（公元223年）。唐代著名诗人崔颢在此题下《登黄鹤楼》一诗，使它闻名遐迩。清晨的我们神清气爽。。。途径黄鹤楼的主题公园天下第一楼~精忠报国~不知道是什么树，但就是觉得就是很漂亮~~~~评论武昌起义纪念馆5分/163篇游记中提到门票¥预订门票价格：免费开放开放时间：周二至周日，每天9:00——17:00 （16:00停止入馆）电话：027-88877172地址：武汉市武昌区武珞路1号简介：这里是中国两千年帝制的终点，武昌起义后军政府的所在地。查看详情辛亥革命武昌起义纪念馆，是依托中华民国军政府鄂军都督府旧址（即武昌起义军政府旧址）而建立的纪念性博物馆。位于湖北省武汉市武昌阅马场，西邻黄鹤楼，北倚蛇山，南面首义广场。旧址占地面积20000多平方米，建筑面积近10000平方米。因旧址红墙红瓦，武汉人称之为红楼。武昌起义旧址大门~~很有当年的味道~原谅我历史不好，这两个旗子半天都没认不出来。。。。只认得我们的五星红旗。。。评论辛亥革命博物馆5分/56篇游记中提到门票¥预订门票价格：免费开放，凭个人有效证件免费领取参观券。开放时间：9:00-17:00电话：027-88051911地址：武汉市武昌区彭刘杨路258号简介：了解辛亥革命的历史，学习革命先辈的精神。查看详情是武汉市为纪念辛亥革命武昌首义100周年而兴建的一座专题博物馆，2009年8月动工兴建，2011年9月落成。辛亥革命馆~壁画~依稀想象着当年革命时候的艰苦时刻~评论(3)户部巷小吃一条街5分类型：小吃地址：湖北省武汉市武昌区司门口户部巷自由路口(江汉环球电影城对面)简介：汇集武汉各类名小吃，是武汉最有名的“早点一条巷”，来此观光的游客不容错过。户部巷，是一条长150米的百年老巷，被誉为“汉味小吃第一巷”，其繁华的早点摊群数十年经久不衰。户部巷地处武昌最繁华的司门口，东靠十里长街（解放路），西临浩瀚长江，南枕“天下江山第一楼”——黄鹤楼，北接都府堤红色景区，是一处由名街名楼名景名江环绕而成的美食天堂。户部巷于明代形成，清代因毗邻藩台衙门（对应京城的户部衙门）而得名。以“小吃”闻名的户部巷，就是武汉最有名的“早点一条巷”，民间有“早尝户部巷，夜吉庆街”之说。户部巷我们来啦~不愧是户部巷，人还是很多~偶遇画室~画中的这个女子真美~半成品，依稀出现了轮廓~感觉不像自己呀~~~烤猪蹄~~味道还不错~~水果冰激凌~有水果捞的雏形~~传说中的叫花鸡，第一次吃~~~但是味道不怎么样。。。。左边的好像是炒小土豆，右边感觉就是自己熟悉的麻婆豆腐~~烤鸭脖~没有周黑鸭鸭脖好吃~~~拍拍就行了~话说还是很有食欲的~~美团上在户部巷找到的，话说即划算又好吃~~~评论武汉长江大桥5分/423篇游记中提到门票¥预订门票价格：无需门票开放时间：全天开放地址：横跨于武汉市汉阳龟山与武昌蛇山之间的江面上简介：武汉的地标性建筑，充满了厚实的俄式风格。查看详情武汉长江大桥位于中国湖北省武汉市，横卧于汉阳龟山和武昌蛇山之间的长江江面之上，是长江上第一座铁路、公路两用桥，因此又被称为“万里长江第一桥”。长江大桥夜景~坐轮渡~第一次做，想想有点小激动~~轮渡上的长江夜景~美~~~评论第二天户部巷5分/312篇游记中提到地址：湖北省武汉市武昌区司门口简介：户部巷被誉为“汉味小吃第一巷”，其繁华的早点摊群数十年经久不衰。查看详情户部巷我们又来啦，早餐就在这里解决吧~下站武汉科技馆~评论武汉科技馆5分/11篇游记中提到门票¥预订门票价格：免费开放开放时间：周三－周日(9:00-16:30)开放。电话：027-50755500地址：武汉市江岸区沿江大道91号（江汉关大楼附近）简介：亲身参与各种模拟体验项目，带孩子来感受新科技乐趣，开拓视野。查看详情武汉科技馆位于武汉江岸区赵家条，始建于1987年，占地面积38720平方米，是武汉市政府兴办的及普及科学知识，传播科学思想，开展学术交流，展示科技成果，培训科技人员等多功能的全市唯一的科技教育活动场所，它不仅为公众提供了学习理解科学技术和参加科学技术活动的良好环境，同时还是武汉市科技、文化、经济和社会发展的形象体现，也是现代化文明城市的重要体现，在实施“科教兴国”战略中发挥着重要作用。高逼格的科技馆~~感觉有点像龙卷风~~各个星系，看得你眼花缭乱~评论汉口中共中央宣传部旧址1927年初，与共产党合作的国民党中央和国民政府由广州迁都武汉。中共中央秘书处主任王若飞于4月10日左右到汉，并建立了中共中央办公处。中共中央迁到武汉后，中宣部设在汉口“模范区”辅义里27号，楼下是中共中央宣传部机关，楼上就住着瞿秋白。瞿秋白自画像~最美的情话，秋白之华’、‘秋之白华’‘白华之秋，你中有我，我中有你~~~评论江汉路步行街5分/251篇游记中提到开放时间：全天电话：027-82753768地址：武汉市江汉区江汉路简介：繁华的百年商业街，十几幢近代建筑。查看详情江汉路位于汉口中心地带，东南起沿江大道，贯通中山大道、京汉大道，西北至解放大道，全长1600米。宽度为10至25米，是武汉著名的百年商业老街。江汉路自沿江大道至花楼街段，曾是清末英租界的“洋街”，在近代历史地理学家杨守敬于1890年绘制的《武汉城镇合图》上，此段以东为广利巷。清末，随着商业和对外贸易的发展，此段兴建了不少银行大楼，街道也拓宽至12米，主权为英租界侵占并改名为太平街。步入西欧的感觉~~~步入西欧的感觉~~~步入西欧的感觉~~~评论古德寺5分/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创建于1877年，原名为“古德茅蓬”。1921年始建现有的大雄宝殿，后来发展成为占地两万平方米，建筑面积达3600多平方米的“古德禅寺”。全寺的核心建筑是圆通宝殿。此殿仿照缅甸阿难陀寺建造，是一座典型的具有浓郁异域建筑风格的、装饰精美华丽而功能完善、环境优美的寺庙，为汉传佛教唯一、世界仅存两座此类风格的佛教建筑之一，具有重要的宗教、建筑和文化历史价值。坐了好久的车，终于到了~~夕阳下的古德市真美~~异域建筑~~评论昙华林5分/370篇游记中提到门票¥预订门票价格：免费开放开放时间：全天开放，各店铺营业时间不同。地址：武汉市武昌区东北角，中山路和得胜桥之间简介：文青们扎堆的地方，有很多百年老建筑和洋溢着文艺范的小店。查看详情位于老武昌的东北角，地处城墙内的花园山北麓与螃蟹岬（亦名城山）南麓之间，随两山并行呈东西走向。历史上的昙华林是指与戈甲营出口相连的以东地段。1946年，武昌地方当局将戈甲营出口以西的正卫街和游家巷并入统称为昙华林后，其街名一直沿袭至今。现昙华林街东起中山路，西至得胜桥，全长1200米，是明洪武四年（1371年）武昌城扩建定型后逐渐形成的一条老街。昙华林历史建筑，保存最多最完好的是近代建筑。近代中国传统建筑、西式建筑、中西合璧建筑，形成了昙华林的整体建筑风貌，呈现出中西交融的特征，使中西文化交流在建筑上得到充分体现。来到武汉最想去的地方就是昙华林，我们来啦~~~一群人的旅行~~~非常喜欢这种风格~~评论昙华林斑马大街5分文艺范十足~~~来到这里，想象着自己翻开一本书，点上一杯咖啡，听着悠闲音乐，享受着其中的乐趣~~~送给未来自己的一封信~~~畅游自己的休闲时光~~~评论(1)第三天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学校坐拥珞珈山，环绕东湖水，中西合璧式的宫殿式建筑群古朴典雅，巍峨壮观，被称为“世界最美丽的大学校园”之一。最美大学~~~人还是很多滴~~~124年的历史~~刚好在这里举行水彩画邀请会~~~武大的樱花~~还是辣么的美~~评论(3)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是全国八家中央地方共建的国家级博物馆之一，是湖北省唯一的省级综合性博物馆，也是全省最重要的文物收藏、研究和展示机构，属国家旅游局4A级旅游景区。话说里面有很多宝贝~~~越王勾践剑~镇馆之宝~~~高逼格~~听说当初认出这把剑就是育王勾践剑，就是因为剑上的这八个字~~~~~评论东湖5分/345篇游记中提到门票¥预订门票价格：免费开放，内部部分景点需单独收费.开放时间：全天开放，内部各小景点开放时间不同，详询景区。电话：027-86793760,027-86773706地址：武汉市武昌区沿湖大道16号简介：湖边漫步，林中游山，赏花观鸟，是市民休闲踏青的好去处。查看详情是以大型自然湖泊为核心，湖光山色为特色，集旅游观光、休闲度假、科普教育为主要功能的旅游景区，在中国的历史文化和风景名胜中具有重要地位，每年接待游客达数百万人次，是华中地区最大的风景游览地，也是中国最大的城中湖。最美的东湖~~来，步入朕的怀抱吧~~~天是那么的篮，水是那么的清~~~偶遇汉服美女，偷偷的拍一张再说~~~评论楚河汉街5分/296篇游记中提到开放时间：街道全天开放，各商铺营业时间不一。地址：武汉市武昌区公正路（近水果湖，东湖和沙湖之间）简介：最具“楚国汉味”的商业步行街，游逛其中，仿佛时光倒流。查看详情武汉中央文化区位于武汉市核心地段，武昌区东湖和沙湖之间，地理位置相当于武汉市的几何中心。最后一站啦~~~汉街~熟悉的味道~~~写真~~~评论武汉杜莎夫人蜡像馆5分/14篇游记中提到开放时间：10:00-21:00（最后售票时间20:30）电话：027-87116104地址：武汉市武昌区东湖和沙湖之间楚河汉街021号简介：源于英国的蜡像馆，蜡像造型逼真，可以与范冰冰、刘亦菲、李娜等各界名人“亲密合影”。查看详情武汉杜莎夫人蜡像馆位于武汉市武昌区东湖和沙湖之间楚河汉街，于2013年9月28日开馆。杜莎夫人魔法站~可以买很多纪念品，小饰品什么的~~杜莎夫人蜡像馆~~从小喜欢到现在的人~活着就是为了改变世界~异于常人的大脑，还是要适当开发才行~~~评论(3)武昌火车站5分门票¥预订开放时间：全天电话：027-88041241地址：武汉武昌区西出站口正对面靠左走简介：​历经91载风风雨雨，沧桑变化，当年狭小简陋的车站已成为京广线上一座雄伟的车站。回学校啦，我们会想念我们在武汉遇到的一切的~很开心~很快乐评论</w:t>
      </w:r>
    </w:p>
    <w:p>
      <w:r>
        <w:t>评论：</w:t>
        <w:br/>
        <w:t>1.说到武汉，就马上想到周黑鸭啊[流口水][流口水]哈哈，想问问楼主，游玩黄鹤楼需要多长时间呢？</w:t>
        <w:br/>
        <w:t>2.这个好棒呀，给未来的自己，我也想投递一封</w:t>
        <w:br/>
        <w:t>3.真心的佩服制作蜡像的这些工艺师傅、真的是匠心工艺啊，做的惟妙惟肖的。厉害[32个赞]为他们点赞</w:t>
        <w:br/>
        <w:t>4.</w:t>
        <w:br/>
        <w:t>5.</w:t>
        <w:br/>
        <w:t>6.是的，真不赖[32个赞]</w:t>
        <w:br/>
        <w:t>7.</w:t>
        <w:br/>
        <w:t>8.</w:t>
        <w:br/>
        <w:t>9.惟妙惟肖的~感觉看到了真人的感觉~</w:t>
        <w:br/>
        <w:t>10.武汉大学的樱花果然名不虚传啊、赞一个，棒棒哒[鼓掌]。话说它的花期大概是什么时候呀</w:t>
        <w:br/>
        <w:t>11.</w:t>
        <w:br/>
        <w:t>12.</w:t>
        <w:br/>
        <w:t>13.好哒~</w:t>
        <w:br/>
        <w:t>14.</w:t>
        <w:br/>
        <w:t>15.</w:t>
        <w:br/>
        <w:t>16.快了吧~这个季节去刚刚好~</w:t>
        <w:br/>
        <w:t>17.这个壁画只是一幅画还是墙上刻的那种壁画呀？看起来感觉摸起来是会有纹路的样子[呲牙]</w:t>
        <w:br/>
        <w:t>18.</w:t>
        <w:br/>
        <w:t>19.</w:t>
        <w:br/>
        <w:t>20.雕刻的真的是精致~</w:t>
        <w:br/>
        <w:t>21.</w:t>
        <w:br/>
        <w:t>22.</w:t>
        <w:br/>
        <w:t>23.墙上刻的，这只是一小部分~</w:t>
      </w:r>
    </w:p>
    <w:p>
      <w:pPr>
        <w:pStyle w:val="Heading2"/>
      </w:pPr>
      <w:r>
        <w:t>25.清明时节武汉行</w:t>
      </w:r>
    </w:p>
    <w:p>
      <w:r>
        <w:t>https://travel.qunar.com/travelbook/note/6783899</w:t>
      </w:r>
    </w:p>
    <w:p>
      <w:r>
        <w:t>来源：去哪儿</w:t>
      </w:r>
    </w:p>
    <w:p>
      <w:r>
        <w:t>发表时间：2017-04-05</w:t>
      </w:r>
    </w:p>
    <w:p>
      <w:r>
        <w:t>天数：3</w:t>
      </w:r>
    </w:p>
    <w:p>
      <w:r>
        <w:t>游玩时间：2017-04-01</w:t>
      </w:r>
    </w:p>
    <w:p>
      <w:r>
        <w:t>人均花费：</w:t>
      </w:r>
    </w:p>
    <w:p>
      <w:r>
        <w:t>和谁：</w:t>
      </w:r>
    </w:p>
    <w:p>
      <w:r>
        <w:t>玩法：清明,美食</w:t>
      </w:r>
    </w:p>
    <w:p>
      <w:r>
        <w:t>旅游路线：</w:t>
      </w:r>
    </w:p>
    <w:p>
      <w:r>
        <w:t>正文：</w:t>
        <w:br/>
        <w:t>前言说说这次旅行射手座真是一个不安分的星座，本来不想出去玩了，觉得清明节哪儿哪儿都是人。可是，可是忍不住啊！于是提前两天开始准备，也把闺蜜坑来了！不过反正她是不带脑子那个人……评论4月1日:出发北京西站2分电话：010-63216253简介：1996年初竣工的北京西站，是亚洲规模最大的现代化铁路客运站之一。北京西站是京九铁路的龙头工程，这里开出的旅客列车可直达香港九龙。北京西站真的真的是太乱了！人潮拥挤还和商场纠缠在一起，记得上次西安也是从这儿出发的，那时候小没那么挑剔，现在啊！唉！还是北京南最好！评论武汉站5分电话：027-81068888简介：武汉火车站，位于中国湖北省武汉市青山区，毗邻三环线，为武广客专的综合交通枢纽和3个始发站之一，现为高铁站。查看详情武汉站倒是蛮有北京南的感觉，和地铁连着的，下次可以直接地铁。这次是通过去哪儿网约的专车37元到了预定的酒店。武汉的马路上总是洒水，不明白本来就雾气腾腾的城市为啥还要洒水呢？评论美嘉城市客栈(武汉万达9号店)3分/1篇游记中提到¥0起预订电话：18627789811地址：武汉武昌区万达SOHO 9号楼14层1413室简介：美嘉城市客栈（武汉万达9号店）位于武昌区和平大道与中山路交界口汉宫银座，周边有黄鹤楼、首义广场、武昌江滩公园、长江大桥、东湖，邻近积玉桥万达商业广场、司门口商业区，轮渡渡江即到武汉关、汉口江滩公园。客查看详情提前订房真的是不好定，这家网上的照片是真好看，实际情况呢，怎么说，和预期的不一样，但也不能说被骗了，因为和图蛮符的啊！只能说下次不会在这儿住了！而且服务还蛮好。距离第一站户部巷很近，共享单车可以搞定！收拾收拾就睡啦！没有特意去看夜景。评论4月2日:玩耍户部巷小吃一条街2分类型：小吃地址：湖北省武汉市武昌区司门口户部巷自由路口(江汉环球电影城对面)简介：汇集武汉各类名小吃，是武汉最有名的“早点一条巷”，来此观光的游客不容错过。早上寄存好行李之后，乘着共享单车准备到户部巷吃早餐。每个城市都有一条坑外地人的美食街，武汉也不意外。可是，这个街也太坑了！不仅食物少，而且没有好吃的啊！连一个特色的也没有…12元的汉口酸奶，毫无特色传说中呢豆皮，10元一份，豆皮包着米和咸肉丁，没把我吃吐了…热干面咯，5元。不好吃。评论黄鹤楼3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从户部巷步行到了黄鹤楼，大概15分钟。黄鹤楼门票80，从网上订票可以便宜一些，但嫌换票太麻烦了，就直接买的。黄鹤楼一共两个入口，共五层，区域内有一些文人墨客题的词，诸如“故人西辞黄鹤去，此地空余黄鹤楼”到了顶层可以看到不错的风景。客观地讲，景色不错，丹票价不值。和很多很多名胜古迹一样，不去遗憾，去了后悔。评论武昌起义纪念馆4分/163篇游记中提到门票¥预订门票价格：免费开放开放时间：周二至周日，每天9:00——17:00 （16:00停止入馆）电话：027-88877172地址：武汉市武昌区武珞路1号简介：这里是中国两千年帝制的终点，武昌起义后军政府的所在地。查看详情从黄鹤楼出来之后打算去辛亥革命武昌起义纪念馆，步行很近，就在黄鹤楼对面。俗称小红楼。这个是免票的，用身份证就可以。如果是一个无人的午后，在树下美美的休息一会儿，应该是极好的。评论武汉康二姐串串香到了午饭时间，按照计划要去著名网红店天天红油赵师傅热干面吃午饭。照例共享单车。没想到到了之后惊呆了排队估计要2个小时！临时大众点评搜了一下，竟然有“康二姐串串香”天哪！这是我在成都吃的大爱啊!而且点评分数9以上，于是我们临时决定改到康二姐去！康二姐果然没有让我失望，感动的我热泪盈眶。评论昙华林2分/370篇游记中提到门票¥预订门票价格：免费开放开放时间：全天开放，各店铺营业时间不同。地址：武汉市武昌区东北角，中山路和得胜桥之间简介：文青们扎堆的地方，有很多百年老建筑和洋溢着文艺范的小店。查看详情昙华林就是北京的南锣鼓巷…没意思的我连拍照的兴趣都没有。共享单车回酒店，途中经过一家旧书店淘了两本旧书，嘿嘿。嘀嘀打车到东湖边的青年旅舍。选择这家的原因是在东湖景区里面哦！总在古镇混的我喜欢大清早溜达的感觉。可是房间确实和网友们说的一样，不咋好啊！其实我觉得最方便的地方应该是楚河汉街那块儿，或者武汉大学对面。评论武汉东湖印象青年旅舍东湖风景区店2分电话：027-88128698地址：武汉市武昌区东湖生态旅游风景区沿湖大道17号旁（东湖别墅旁，东湖风景区食品工商局隔壁）评论亢龙太子酒轩(东湖路店)5分/10篇游记中提到地址：东湖路181号电话：027-87320588,027-87320688简介：创于1999年的湖北菜馆，装修华丽气派。查看详情这家店我给满分，在省博物馆对面。环境好、服务好、味道好，价钱还公道！热干面才3元一份排骨藕汤这个必须推荐，我弟弟千叮万嘱要我喝藕汤，嗯，这次没坑我评论武汉大学3分/485篇游记中提到门票¥预订门票价格：免费开放时间：全天开放，但樱花开放时间必须通过预约方能进校。电话：027-68773764,027-68775817地址：武汉市武昌区珞珈山路16号简介：初春时节的浪漫樱花，还有众多中西合璧的老建筑。查看详情酒足饭饱，骑行去武汉大学！没想到武汉大学那么那么那么大…为了找到樱花大道又是上坡又是下坡的…最终果然，樱花落了…评论武汉东湖印象青年旅舍东湖风景区店2分电话：027-88128698地址：武汉市武昌区东湖生态旅游风景区沿湖大道17号旁（东湖别墅旁，东湖风景区食品工商局隔壁）打车回到东湖青年旅舍21元。晚上车还蛮少的，顺顺利利的回来。评论4月3日:锻炼东湖4分/345篇游记中提到门票¥预订门票价格：免费开放，内部部分景点需单独收费.开放时间：全天开放，内部各小景点开放时间不同，详询景区。电话：027-86793760,027-86773706地址：武汉市武昌区沿湖大道16号简介：湖边漫步，林中游山，赏花观鸟，是市民休闲踏青的好去处。查看详情一大早起床，沿着东湖走走拍拍。很安静，感觉很棒！应该再早一些起床的！快走到省博物馆的时候人就多了起来。在沙县小吃买了蒸饺和豆浆。好盆友评论湖北省博物馆3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要说博物馆，还是西安的好！湖北是荆楚文化的发源地，西周时期的文物也不少。这个博物馆展品不算丰富，赶上越王勾践的剑被拿出来展览了，就更少了。然而一个免费的地方。还是要包容一些！租讲解器的人太多，后来都没有了。只能下载语音助手讲解类的东西。9.9元。评论亢龙太子酒轩(东湖路店)5分/10篇游记中提到地址：东湖路181号电话：027-87320588,027-87320688简介：创于1999年的湖北菜馆，装修华丽气派。查看详情嗯，离得近，又去亢龙太子酒轩吃了…评论东湖绿道和磨山景区感觉吃多了，于是打算骑自行车到东湖樱花园看樱花。这一骑，就是8公里…从北到南。东湖一共三个景区：从听涛景区骑到了磨山景区。樱花园门票60，其实里面的樱花也掉的差不多，其他花儿还有开的…评论楚河汉街4分/296篇游记中提到开放时间：街道全天开放，各商铺营业时间不一。地址：武汉市武昌区公正路（近水果湖，东湖和沙湖之间）简介：最具“楚国汉味”的商业步行街，游逛其中，仿佛时光倒流。查看详情日暮降临，想回听涛景区很尴尬…骑车还要8公里，公交车满满的都是人，打车打不到，最后决定坐船。没想到正好有船去楚河汉街，本打算先回青年旅舍换到新酒店再去的。这样就先去然后再换咯！反正可以逃离这个人山人海的地方就好。船票略贵100/人，不过景色蛮美的。好吃！楚河汉街很棒评论汉庭酒店(武汉东湖店)4分/1篇游记中提到¥0起预订电话：027-82325757地址：武汉武昌区东亭路25号(地铁4号线岳家嘴站H出口)简介：汉庭酒店(武汉东湖店)位于武汉市武昌区东湖风景区东亭路国家电网对面、东湖楚河汉街商圈，地铁4号线至岳家嘴站H出口步行约8分钟即到，酒店周边出行、旅游、购物方便，距离省博物馆、湖北美术馆、楚河汉街、东湖海洋查看详情从楚河汉街打车到青旅，拿上行李就奔向汉庭，因为离得都特别近。这个汉庭还不错，周围不少吃饭的地方，离地铁蛮近的，算推荐吧！评论</w:t>
      </w:r>
    </w:p>
    <w:p>
      <w:r>
        <w:t>评论：</w:t>
        <w:br/>
      </w:r>
    </w:p>
    <w:p>
      <w:pPr>
        <w:pStyle w:val="Heading2"/>
      </w:pPr>
      <w:r>
        <w:t>26.风里有花香、身边有最爱的人</w:t>
      </w:r>
    </w:p>
    <w:p>
      <w:r>
        <w:t>https://travel.qunar.com/travelbook/note/6783877</w:t>
      </w:r>
    </w:p>
    <w:p>
      <w:r>
        <w:t>来源：去哪儿</w:t>
      </w:r>
    </w:p>
    <w:p>
      <w:r>
        <w:t>发表时间：2017-04-05</w:t>
      </w:r>
    </w:p>
    <w:p>
      <w:r>
        <w:t>天数：3</w:t>
      </w:r>
    </w:p>
    <w:p>
      <w:r>
        <w:t>游玩时间：2017-04-02</w:t>
      </w:r>
    </w:p>
    <w:p>
      <w:r>
        <w:t>人均花费：600 元</w:t>
      </w:r>
    </w:p>
    <w:p>
      <w:r>
        <w:t>和谁：情侣</w:t>
      </w:r>
    </w:p>
    <w:p>
      <w:r>
        <w:t>玩法：徒步</w:t>
      </w:r>
    </w:p>
    <w:p>
      <w:r>
        <w:t>旅游路线：</w:t>
      </w:r>
    </w:p>
    <w:p>
      <w:r>
        <w:t>正文：</w:t>
        <w:br/>
        <w:t>行前准备交通，住宿，花费交通：火车，南昌——武昌。大概四个多小时，武汉公交地铁挺多，而且现在共享单车很多，比较方便。住宿：七天连锁酒店（光谷步行街附近）。杨子江酒店（汉正街附近）。还有一个武昌站内的住宿，忘了叫什么名字😂。花费：花费不多，除了买特产，两个人一共花了1200左右，住宿400左右，车票200，门票160，其它的就是吃喝了。评论当地玩乐说说这次旅行第一次和女票出去旅行，我知道了几件很重要的事情。首先，你得需要一个会拍照的女朋友，和一个会拍照的男朋友😂，很显然，我女朋友有一个这样的男朋友(◐‿◑)﻿，〈虽然经常被吐槽拍照技术差，但我一直坚信我很有拍照的天赋〉。我女票就厉害了，拍照技术简直无敌……拍得好看的时候无敌，乱来的时候……ヾ(＠⌒ー⌒＠)ノ。其次，少带东西，少带东西，少带东西……这点我深有体会😂。最后一点就是慎重选择住的地方，不然到时候回去特别不方便，虽然提前定酒店是挺好的，但有时候计划赶不上变化，就比较尴尬了……评论武昌火车站5分门票¥预订开放时间：全天电话：027-88041241地址：武汉武昌区西出站口正对面靠左走简介：​历经91载风风雨雨，沧桑变化，当年狭小简陋的车站已成为京广线上一座雄伟的车站。早上大概七点到了武昌站，人多，特别多٩(˃̶͈̀௰˂̶͈́)و，由于武昌站和地铁站连在一起，所以那里排队买地铁票的人特别多。大概七点半，在火车站吃了热干面和豆浆，建议不是特别饿的话不要在火车站吃，因为真的不不不不不好吃……，当时是两个人一人一碗热干面和一杯豆浆￥30。还有一个特别注意的是火车站手机移动网络特别不好，所以要在火车站买东西的话还是准备一点现金，支付宝扫码都扫不出来。评论楚河汉街5分/296篇游记中提到开放时间：街道全天开放，各商铺营业时间不一。地址：武汉市武昌区公正路（近水果湖，东湖和沙湖之间）简介：最具“楚国汉味”的商业步行街，游逛其中，仿佛时光倒流。查看详情从武昌火车站直接奔向武昌地铁站，很快就到了出行第一站——【楚河汉街】坐地铁直接到楚河汉街下就到了，因为来的比较早，大概八点多钟的样子，此时还没有很多人，适合拍照，到了十点的样子就到处是人了。建筑都很有风格，值得一去。汉街街头汉街评论武汉杜莎夫人蜡像馆5分/14篇游记中提到开放时间：10:00-21:00（最后售票时间20:30）电话：027-87116104地址：武汉市武昌区东湖和沙湖之间楚河汉街021号简介：源于英国的蜡像馆，蜡像造型逼真，可以与范冰冰、刘亦菲、李娜等各界名人“亲密合影”。查看详情第二站——【武汉杜莎夫人蜡像馆】大概十点多进去的，玩了一个多小时快两个小时，主要是拍照，正好碰上琅琊榜主人公的蜡像巡展，进去之后发现还是不错的，还有我喜爱的科比◉‿◉，蜡像挺多，好多都没拍。用黄鹤楼门票可以减￥40，成人票是￥100，我们用学生证是两人￥160。纪念册好坑，虽然才￥10，但是我觉得跟发的宣传册一样，没啥纪念意义😂科比蜡像琅琊榜蜡像评论湖北省博物馆3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第三站——【湖北省博物馆】大概三点左右进去的，当时是四点就不让人进了，免票，好像有星期几会闭馆，反正当时是周日进去了。对历史不是很感兴趣，唯一想看的越王勾践剑没找到😂，好气呀(///▽///)。评论世界城-光谷步行街5分/119篇游记中提到开放时间：全天开放；店铺开门时间：9:00-22:00电话：027-59619688地址：武汉市洪山区珞瑜路726号简介：人气超旺的商业街，时尚的欧式建筑群，众多的购物和餐饮场所。查看详情第四站——【光谷步行街】这个地方就好玩了◉‿◉，里面有西班牙，意大利，各种风情街，还有一个漂亮的教堂。楼上有个会动的大恐龙😂……评论武汉大学4分/485篇游记中提到门票¥预订门票价格：免费开放时间：全天开放，但樱花开放时间必须通过预约方能进校。电话：027-68773764,027-68775817地址：武汉市武昌区珞珈山路16号简介：初春时节的浪漫樱花，还有众多中西合璧的老建筑。查看详情第五站——【武汉大学】去的时候樱花已经没了，有点遗憾，不过依旧人山人海。不得不说的是，武大学生住的宿舍都是参观景点，简直了……好像还是女生宿舍🌚评论户部巷5分/312篇游记中提到地址：湖北省武汉市武昌区司门口简介：户部巷被誉为“汉味小吃第一巷”，其繁华的早点摊群数十年经久不衰。查看详情第六站——【户部巷】人多，人多，人多……简直被人推着走的，因为正好八点左右到的，正是高峰期，吃的味道差不多，豆皮，田螺肉，焖土豆，串串……其实户部巷外面还有好多店没什么人去，宁可在里面排队半天，吃个串串好怕把人给扎了😂评论武汉长江大桥5分/423篇游记中提到门票¥预订门票价格：无需门票开放时间：全天开放地址：横跨于武汉市汉阳龟山与武昌蛇山之间的江面上简介：武汉的地标性建筑，充满了厚实的俄式风格。查看详情第七站——【武汉长江大桥】晚上去的，人挺多的，主要是坐轮渡的人好多，晚上坐轮渡过江，吹得神清气爽😂……好玩评论晴川阁4分/188篇游记中提到门票¥预订门票价格：免费开放开放时间：9：00—17：00（16：30停止入场）电话：027-84710887地址：武汉市汉阳区洗马长街86号简介：濒临长江，登上楼顶，遥看武汉三镇和长江对岸的黄鹤楼。查看详情第八站——【晴川阁】晴川阁是第三天早上去的，从晴川桥的另外一侧的扬子江酒店，骑车去很快，步行就要一段时间了😂，前一天晚上一不小心坐车坐过头了，步行回酒店，简直泪崩ヾ(＠⌒ー⌒＠)ノ。因为开始下了点小雨，所以人开始不多，后来渐渐人也多了。评论江滩公园第八站——【江滩公园】从晴川阁骑车过去，几分钟就到了，不过没有呆太久，因为里面不让骑车进去😂，一来不愿走路，江滩公园很大，二来担心小黄车被别人骑走😂……评论古德寺5分/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第九站——【古德寺】哇，这个就比较厉害了，古德寺比较偏僻，地铁还得转两趟，还要步行一段路，好在后来找到了ofo，轻松了不少◉‿◉。到了之后感觉确实没白来，里面建筑风格特别好看，正好清明节，进去买了两柱香，还有一群鸽子◉‿◉。评论江汉路步行街4分/251篇游记中提到门票¥预订门票价格：无需门票开放时间：全天电话：027-82753768地址：武汉市江汉区江汉路简介：繁华的百年商业街，十几幢近代建筑。查看详情第十站——【江汉路】从古德寺出来之后到附近地铁站，地铁到江汉路，那里是地铁中转站，在那里可以很方便坐地铁过江，所以顺路去了，由于开始去了楚河汉街，和光谷步行街，有点审美疲劳了😂，所以看着这里建筑没什么感觉了，不过还是很有风格的(◐‿◑)﻿。只呆了一小会儿就坐地铁过江了。评论昙花林第十一站——【昙花林】从地铁出来，骑车去昙花林比较近，人多，下了雨，不过不影响游玩，里面的小店都很有风格，拍照凹造型胜地，不过前面拍太多了，到昙花林没怎么拍照了，(⁎⁍̴̛ᴗ⁍̴̛⁎)。不过去昙花林的纹身店，弄了一个短暂的字母图案，好玩(◐‿◑)﻿。评论户部巷——武昌火车站最后一站，我们又回到了户部巷，准备再吃一顿去武昌火车站准备回南昌。依旧人很多，女朋友特意挑一家人特别多的店😂，说是人越多越好吃，结果排了半个小时没动，放弃了ヾ(＠⌒ー⌒＠)ノ，后来去别家吃了点别的……然后在那里买了些特产，黑鸭，清江鱼，热干面(◐‿◑)﻿。评论武昌火车站5分门票¥预订开放时间：全天电话：027-88041241地址：武汉武昌区西出站口正对面靠左走简介：​历经91载风风雨雨，沧桑变化，当年狭小简陋的车站已成为京广线上一座雄伟的车站。【结束旅行】——很开心的一次旅行，虽然负重行军三天😂、评论</w:t>
      </w:r>
    </w:p>
    <w:p>
      <w:r>
        <w:t>评论：</w:t>
        <w:br/>
      </w:r>
    </w:p>
    <w:p>
      <w:pPr>
        <w:pStyle w:val="Heading2"/>
      </w:pPr>
      <w:r>
        <w:t>27.走！！去吃武汉热干面！！去看武大樱花园！！</w:t>
      </w:r>
    </w:p>
    <w:p>
      <w:r>
        <w:t>https://travel.qunar.com/travelbook/note/6783580</w:t>
      </w:r>
    </w:p>
    <w:p>
      <w:r>
        <w:t>来源：去哪儿</w:t>
      </w:r>
    </w:p>
    <w:p>
      <w:r>
        <w:t>发表时间：2017-04-05</w:t>
      </w:r>
    </w:p>
    <w:p>
      <w:r>
        <w:t>天数：3</w:t>
      </w:r>
    </w:p>
    <w:p>
      <w:r>
        <w:t>游玩时间：2017-03-10</w:t>
      </w:r>
    </w:p>
    <w:p>
      <w:r>
        <w:t>人均花费：1000 元</w:t>
      </w:r>
    </w:p>
    <w:p>
      <w:r>
        <w:t>和谁：情侣</w:t>
      </w:r>
    </w:p>
    <w:p>
      <w:r>
        <w:t>玩法：美食,赏樱</w:t>
      </w:r>
    </w:p>
    <w:p>
      <w:r>
        <w:t>旅游路线：</w:t>
      </w:r>
    </w:p>
    <w:p>
      <w:r>
        <w:t>正文：</w:t>
        <w:br/>
        <w:t>前言说说这次旅行我和我家先森以及同事三人，一行五人的武汉之旅，可谓匆忙，可谓惊喜，可谓满满的幸福。一、行程日期:3月10日，11日，12日二、住宿:7天连锁快捷酒店（首义广场店）三、主人公:化先森和化太太四、费用:火 车 票 618 元 往返住 宿 费 292 元 两晚门 票 黄鹤楼＋杜莎夫人蜡像馆 170元伙 食 费 自己拿捏总计后，三天两夜武汉游，人均1000元足矣五、行程:1、按照景点线路DAY1 汉阳造艺术区-龟山-江汉步行街-吉庆街DAY2 户部巷-昙华林-楚河汉街-武汉大学-长江大桥DAY3 户部巷-黄鹤楼-楚河汉街杜莎夫人蜡像馆2、按照觅食线路DAY1 湘莲土菜馆吊锅-江汉步行街WOW串串-生煎包-周黑鸭卤藕片-一哥肠粉-广州椰汁双皮奶-香煎铁板豆腐DAY2 户部巷热干面-豆皮-蔡林记热干面-蛋酒-户部巷生煎包-臭豆腐-烤鸭肠-长沙大香肠-四季美汤包-三鲜糊汤粉-烧烤DAY3 户部巷炒花甲-炒田螺-糍粑-切片糕-排骨莲藕汤-汤包-长沙臭豆腐（白）-知味重庆火锅接下来本宝宝雪雪韩要开始胡说八道了。我们的行程是3月10日，11日，12日三天，三天两夜，很充实。因为是社会人员，不能再向父母伸手的啃老族，我们必须要考虑工作，以及工资，所以我在2月24日毅然决定一纸火车票坐着去，只是天不遂人愿，果然晚点，晚上12点45的火车，去的时候从大邢台到武昌站10个小时的车程，简直是一个世纪，还好，我们怀着无比激动的心情而去，晚上三点都还在兴奋的玩儿着扑克牌。当然，也是会有睡得死去活来的时候，痛苦不言而喻。我家先森连呼噜都打的不那么酣畅淋漓乐。穷游，就是百般滋味啊。住宿:武昌区首义广场附近的7天连锁考虑大多数景点都在武昌区，我们订酒店在首义广场附近，屋子不大，但是价位便宜，地理位置超级棒，打开窗户就可以看到黄鹤楼，尤其是晚上，黄鹤楼近在眼前，感觉超级棒。至于价位，很是便宜，大床房，两晚一共292，我的三个同事一张床也可以伸展的开，很划算。前台态度很棒，最后一天我们免费寄存行李，帮了我们不少忙。照片可以自己搜，个人感官介绍结束。评论DAY1汉阳造艺术区58篇游记中提到门票¥预订门票价格：免费开放开放时间：全天开放电话：027-84710886地址：武汉市汉阳区龟山北路1号简介：工厂改建的创意园区，洋溢着旧工业时代的气息。查看详情酒店门口坐703到鹦鹉大道，就可以看到汉阳造了，这个地方和北京的798很像，艺术氛围很强，到处的彩绘，咖啡馆，画廊之类的，不过不像798还有好多小店可以逛逛，我们这些圈外人也只能拍拍照，瞎乐呵。后来实在是怕破坏了艺术氛围，工科生的我们只得匆匆离开，顺着蜿蜒而去的林荫大道奔向龟山。建议游玩时间:30分钟—1小时提示:有部分店正在施工，感觉脏脏哒，圈外人可以压缩游玩时间。评论(1)龟山公园37篇游记中提到门票¥预订门票价格：免费开放开放时间：7:00-19:00，19:00停止入场电话：027-84713530地址：武汉市汉阳区龟山北路88号查看详情龟山的一路心情极好，青石铺路，绿树成荫，偶尔疾驰而过一辆汽车，出门放松的感受一下就来了。自在。边玩儿边走大约有二十几分钟便到了龟山的一个入口。说实话，龟山真的没什么可看的，不像攻略中说的，龟山看日出，登山可以远眺长江大桥和黄鹤楼。我们去的时候是阴天，日出就不提了。再说说远眺，山顶树木郁郁葱葱的，除了可以看到高耸的电视塔，大桥只能看到一角，至于黄鹤，我们找了很久后未果。也就下山了。虽说没找到攻略所说的景观，但是龟山的景色是美得心醉，尤其是这个季节，北方的绿色还少的可怜，这龟山的艳丽的花、绿绿的草、葱郁的树足矣。一路花花草草相伴，山顶还有关于龟山的故事可读，更重要的是，渴到要命的时候，服务站的一海碗的水，简直完美。建议游玩时间:2小时提示:山顶服务站有免费的清水，渴了可以讨水喝。讨水喝的感动，感谢政府沿途芬芳精疲力竭的来一张自行寻路中龟山顶评论吉庆街24篇游记中提到地址：湖北省武汉市江岸区简介：过早户部巷，宵夜吉庆街查看详情从龟山出来是四点多，地铁站出门就是江汉步行街，感觉和王府井大街雷同，既有商店，又有小吃店还有小吃摊。最主要的是吉庆街也在此，是攻略里面提到的，夜宵的好去处，不过五点的时候很多店铺都没开门，夜市也是正在筹备状态，有些许的冷清。建议:想在此处吃夜宵的同学们，可以先去逛别处，等到七点的时候再来，就可以夜市加吃吃吃。反正我们是连吃带逛的到了晚上七点。实在是夜车疲惫，爬山疲惫，吃的疲惫，回酒店早早睡下。po几张图，表示一下吃的不错，尤其推荐生煎包，超级大个，7元4个。至于地点。。额。。。路痴女的无耻解答:不记得。建议:此处商业繁华，行程不紧凑的同学可以在此娱乐休闲一下午，直接开夜市后玩到晚上。等待着爆发的吉庆街评论江汉路步行街251篇游记中提到开放时间：全天电话：027-82753768地址：武汉市江汉区江汉路简介：繁华的百年商业街，十几幢近代建筑。查看详情傍晚的江汉步行街评论Day2户部巷小吃一条街类型：小吃地址：湖北省武汉市武昌区司门口户部巷自由路口(江汉环球电影城对面)简介：汇集武汉各类名小吃，是武汉最有名的“早点一条巷”，来此观光的游客不容错过。户部巷:体验武汉的“过早”文化。八点半到户部巷，还有部分店铺没开门，大部分都已经开始营业，蔡林记的热干面＋蛋酒，长沙臭豆腐，豆皮大王，糍粑窝窝，炒花甲，烧麦，油饼等等等等……随你喜欢，端起来就吃就好。真是过瘾。慌乱之余，忘记尝一碗排骨莲藕汤了。建议:桂花米酒超级好喝——极力推荐长沙大香肠很不错夜市摊位上的鸭肠赞赞赞提示:尽情吃！！尽情喝！！评论(2)蔡林记热干面馆（户部巷店）15篇游记中提到地址：武汉市武昌区户部巷综合楼1层6-8号简介：以“爽而劲道、黄而油润、香而鲜美”著称查看详情评论大水的店(昙华林店)29篇游记中提到地址：昙华林路昙华林56号电话：18627862256简介：惬意舒适的咖啡空间，怀旧元素遍布餐厅。查看详情攻略中提到的大水的店，文艺咖啡馆，门口牌子写着不让随便拍照，但是人依然超多，立刻觉得仙气打折，撤评论昙华林370篇游记中提到门票¥预订门票价格：免费开放开放时间：全天开放，各店铺营业时间不同。地址：武汉市武昌区东北角，中山路和得胜桥之间简介：文青们扎堆的地方，有很多百年老建筑和洋溢着文艺范的小店。查看详情昙华林:户部巷出来，自行车🚲前往昙华林，行程不远，主要是不堵车，下载摩拜单车app很方便，需要299押金，退款闪退，不用担心。这样去很多地方不用公交地铁来回找路，不堵车，省心省劲，很方便。半个小时1元，公主款带筐的那种，1小时1元。昙华林像极了北京的南锣鼓巷，五道营胡同，却又有自己的风格，咖啡馆，文艺小铺子逛的津津有味。累了喝杯咖啡，美到心里。建议:主路边的小胡同也许会有惊喜哦。摩拜单车走起在图上店里买了一本樱花🌸标本封面的相册，老板送的明信片，化先森赤果果的表白，甜酥了（明信片的我爱你）聆郎满目的风铃里，化先森给我挑了一只陶瓷哨子，说只要吹哨子，他会立马开启宠妻狂魔模式好开心，比杨晓芸那只也不差嘛评论杨小婷汉绣研究室邂逅拍照狂魔率真美女一枚，留美图一张评论武汉图书馆楚河汉街:昙华林出来到楚河汉街依旧自行车，沿途一路风景建筑，人文景观，偶遇武汉的图书馆，造型高大上自行车🚲慢慢悠悠走着，大约不到半个小时到达楚河汉街，和江汉步行街感觉差不多，只不过更小资，咖啡馆，餐厅都很漂亮，男女老少，吃喝玩乐的项目都在此可以找到。午饭在这里解决，偶遇四季美汤包，果断坐下。吃了碗糊汤粉，还有很有名的汤包，根据店员提示，糊汤粉一定要和油条搭配哦。泡着真的很好吃，个人口味比撒子好吃。建议:四季美汤包可以吃，又卷叉烧可以吃，大火腿就不要吃了口味比户部巷差了点。评论四季美汤包馆类型：汤包地址：洪山区李纸路(近南湖驾校)评论武汉杜莎夫人蜡像馆14篇游记中提到开放时间：10:00-21:00（最后售票时间20:30）电话：027-87116104地址：武汉市武昌区东湖和沙湖之间楚河汉街021号简介：源于英国的蜡像馆，蜡像造型逼真，可以与范冰冰、刘亦菲、李娜等各界名人“亲密合影”。查看详情楚河汉街有一个杜莎夫人蜡像馆，票价135元，但是凭黄鹤楼门票可以减40元，所以我们打算等到明日去黄鹤楼后再来。如果先安排黄鹤楼的同学，可以来这里看一看。蜡像真的比我们大村里的好太多。 于是，我们在门口匆匆拍照，就转站武汉大学。评论(1)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武汉大学:不用多说，美。距离3月14日的樱花节只差两天，运气真是不能再好，不用预约，不用门票，人虽多不至于爆满。今年樱花节是需要登录官网用身份证提前三天预约的，武汉大学真的很大，如果有自行车请一定不要锁起来，骑着进去，上坡进园的时候停下就好。或者你可以先骑着自行车绕行武大一圈，偶有樱花🌸风景也是不错，然后再开始慢慢欣赏，或者拍照，拍照，拍照。阳光下的樱花应该更灿烂，可惜我们去的时候阴天，而且已经是下午三点多，一直玩儿到傍晚，其实，直奔樱花而去的同学应该安排武大和东湖一天比较好。虽然没有风吹樱花落，不过这样的甬道布满樱花，着实美到心里评论户部巷小吃一条街类型：小吃地址：湖北省武汉市武昌区司门口户部巷自由路口(江汉环球电影城对面)简介：汇集武汉各类名小吃，是武汉最有名的“早点一条巷”，来此观光的游客不容错过。武汉大学骑行至长江大桥，路过户部巷小吃街，夜市一样热闹，吃了一条街后，看大桥夜景，吹凉爽江风。这家的烤鸭肠最好吃评论武汉长江大桥423篇游记中提到门票¥预订门票价格：无需门票开放时间：全天开放地址：横跨于武汉市汉阳龟山与武昌蛇山之间的江面上简介：武汉的地标性建筑，充满了厚实的俄式风格。查看详情长江大桥夜景，很美评论骑行前往长江大桥的路上，红绿灯路口停下，觉得漂亮拍下的，一个礼堂长江大桥到10点就熄灯了，岸边的灯火一下就熄灭了。真是没看够的感觉，本想晚上走一下长江大桥，结果。。。只能回酒店了，第二天真是充实的一天，美了一天，开心了一天，绕着武汉的大小街道疯了一天，顿时觉得略有疲惫，此时此刻，再也没有比一顿烧烤更带劲的了，我们回酒店边的小巷子里找了个烧烤店，吃着大串，喝点小酒，心酥的痒痒，太完美了。评论Day3武汉长江大桥423篇游记中提到门票¥预订门票价格：无需门票开放时间：全天开放地址：横跨于武汉市汉阳龟山与武昌蛇山之间的江面上简介：武汉的地标性建筑，充满了厚实的俄式风格。查看详情最后一天可谓是精彩，大雨滂沱的周日，我们的行程做了临时更改，原定周日要去武大拍汉服，雨下的格外的给力，所以，我们只能取消了部分行程，顶着蘑菇雨中继续行程。武汉的雨一会儿下一会儿停，一会儿大一会儿小，真是不可预料，因为下雨，疲惫了两天的我们睡到八点半才从酒店出门，把行李寄存在酒店前台，公交抵达户部巷，在这里吃了一直没吃上的排骨莲藕汤，买了点云切糕。等雨稍小的时候步行到长江大桥下。长江大桥:桥头堡电梯正在维修，只能步行阶梯上桥。本打算渡轮去步行回，但是雨下的很大，水雾蒙蒙的江面能见度特别低，我们为了安全起见选择放弃渡轮，步行去，公交回。雨中漫步大桥，真是一种别样的体验，其实来武汉必然要这么走一遭，尤其是跟着化先森。据说牵手走过长江大桥可以白头到老，我们就风雨无阻的牵手走了过去，偶尔有火车从桥下经过，轰隆隆的脚底一阵，恐高的我简直是惊恐到想吐。不过，必体验，尤其是带妹子来的，学姐只能帮你到这了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黄鹤楼:下雨登楼也是一种别样的体验，进入景区后，不用自己找导游讲解，会有很多旅行社的租用导游，你跟着听就好了，的确长见识。景区门口有很多的电动游览车，说是路远，保存体力，其实我觉得也没必要，如果你很赶时间，可以考虑坐一下，如果只是来登高散心，大可不必游览车，因为游览车会绕过一些景点，让你没有办法欣赏沿途美景，尤其是下雨后，超级美。雨后的空气清新，花花草草的颜色好像也更鲜艳了，手机像素好像自带滤镜似的，超级清晰。很多人都评论黄鹤楼的门票贵，比故宫还贵，但是仍然慕名前来，心想着都到武汉了，怎能不去黄鹤楼。实际而论，黄鹤楼景观别致，登楼后有一种别样的开阔感，也难怪多少名人骚客都到处一游，写下千古名阙，而李白那一首孤帆远影碧空尽，唯见长江天际流，猛然间在登楼后应情应景形象不已，大家果然是大家啊评论落梅轩提示:落梅轩的编钟表演已经不是免费的了，和攻略不一样。一场表演半个小时，需要五十大洋。我们找到落梅轩的时候，已经四点十五了，距离结束还有十五分钟，这也是最后一场，因此我们没有看成表演。 但是表演结束后，从里面出来的大哥嘴里跟同行人念叨好看好看，场面很好很壮观，实际怎样就不知道了。评论武汉杜莎夫人蜡像馆14篇游记中提到开放时间：10:00-21:00（最后售票时间20:30）电话：027-87116104地址：武汉市武昌区东湖和沙湖之间楚河汉街021号简介：源于英国的蜡像馆，蜡像造型逼真，可以与范冰冰、刘亦菲、李娜等各界名人“亲密合影”。查看详情最后一站楚河汉街:杜莎夫人蜡像馆因为下雨，室内的蜡像参观变得非常合理，凭黄鹤楼门票减40，减后票价95元，比网团的价格还要便宜，领票进馆。简直是一场艳遇不愧是出名的武汉杜莎夫人蜡像馆，可能是因为第一次进馆才异常兴奋激动，我仔细的观摩着一比一的蜡像，沉浸在花痴的世界里，真的是太像，太逼真。惊叹之余不忘狂拍照片，德普简直是太帅了。正在嫁给吴亦凡的路上花痴脸:吴亦凡比化先森还要高，这么好帅德普的销魂，不过好像真的不高请叫我男神收割机评论知味轩火锅我们晚上十一点的火车，于是出馆后急忙找火锅店，ps:我们最后的心愿，就是一顿麻辣火锅。可是没有那种老锅店，都是很现代化的那种连锁，一点感觉都没有。于是乎，我们返回酒店附近，正好取回行李，等到安顿下来，锅子上来，开始动筷子已经是不到十点了，简直是一顿风卷残云。值得一提的是，火锅店的调料自助区，麻将不像北方一样都是用盆装的，而是小碗。同行的小伙伴看到这场景，表示不能理解，火锅居然没有麻将怎么吃，要求老板上麻将，这一举动被重庆人老板惊呆了，匪夷所思，表示吃麻将的量过于惊人。北方人到南方吃火锅插曲，这场景真是让我觉得格外的喜乐。不过对于吃货的我和化先森，重庆火锅配油碟简直是标配，我们吃的不亦乐乎，只有铜锅涮羊肉才是麻将的标配。还好老板人很好，快速理解我们是北方人的饮食喜好，单独为我们调制了一款没有任何作料和不带咸味的麻将供我们食用。同行的朋友依然表示不能理解，哈哈哈。这顿麻辣火锅，我给满分。叫知味轩火锅，离我们住的酒店不远，每每从这里过都被这股子香味勾引，终于得偿所愿。辣到喷火。一顿麻辣火锅结束了我们充满樱花🌸香味的行程。只觉得内心无比幸福，满满是爱。评论评论</w:t>
      </w:r>
    </w:p>
    <w:p>
      <w:r>
        <w:t>评论：</w:t>
        <w:br/>
        <w:t>1.在北京吃过一次热干面，感觉就是麻酱拌面？？在武汉的是这样的嘛？？哈哈，是我的话应该会每天都吃周黑鸭[流口水]</w:t>
        <w:br/>
        <w:t>2.这是琅琊榜里面的人物角色吗？哈哈</w:t>
        <w:br/>
        <w:t>3.哇哇哇~好多猪手，不知道好不好吃？</w:t>
        <w:br/>
        <w:t>4.这么多好吃的啊，楼主有没有特别推荐的啊？</w:t>
        <w:br/>
        <w:t>5.这个艺术好有意思啊，在别的地方也有这种艺术，就是不知道代表的什么意思！</w:t>
      </w:r>
    </w:p>
    <w:p>
      <w:pPr>
        <w:pStyle w:val="Heading2"/>
      </w:pPr>
      <w:r>
        <w:t>28.穿越森林大峡谷  走进木兰外婆家</w:t>
      </w:r>
    </w:p>
    <w:p>
      <w:r>
        <w:t>https://travel.qunar.com/travelbook/note/6783376</w:t>
      </w:r>
    </w:p>
    <w:p>
      <w:r>
        <w:t>来源：去哪儿</w:t>
      </w:r>
    </w:p>
    <w:p>
      <w:r>
        <w:t>发表时间：2017-04-05</w:t>
      </w:r>
    </w:p>
    <w:p>
      <w:r>
        <w:t>天数：1</w:t>
      </w:r>
    </w:p>
    <w:p>
      <w:r>
        <w:t>游玩时间：2017-03-27</w:t>
      </w:r>
    </w:p>
    <w:p>
      <w:r>
        <w:t>人均花费：500 元</w:t>
      </w:r>
    </w:p>
    <w:p>
      <w:r>
        <w:t>和谁：三五好友</w:t>
      </w:r>
    </w:p>
    <w:p>
      <w:r>
        <w:t>玩法：徒步,美食,摄影,探险</w:t>
      </w:r>
    </w:p>
    <w:p>
      <w:r>
        <w:t>旅游路线：</w:t>
      </w:r>
    </w:p>
    <w:p>
      <w:r>
        <w:t>正文：</w:t>
        <w:br/>
        <w:t>行程攻略早谋划 经典线路来旅游武汉,中国的大都市之一,武汉,简称“汉”,中国湖北省省会 ,中国中部地区最大都市及唯一的副省级城市,中国内陆地区最繁华都市、中华人民共和国区域中心城市。武汉地处江汉平原东部。世界第三大河长江及其最大支流汉水横贯市境中央,将武汉城区一分为三,形成了武昌、汉口、汉阳三镇隔江鼎立的格局。唐朝诗人李白曾在此写下“黄鹤楼中吹玉笛,江城五月落梅花”,因此武汉自古又称江城。全市现辖13个城区,3个国家级开发区,面积8467平方公里,境内江河纵横、湖港交织,上百座大小山峦,166个湖泊座落其间,水域面积,占全市面积四分之一,构成了极具特色的滨江滨湖水域生态环境。武汉历史悠久、文化源远流长。早在6000年前的新石器时代,已有先民在此繁衍生息。北郊的盘龙城遗址作为武汉建城开端,距今有3500年历史。民国时期汉口高度繁荣,被誉为东方芝加哥,武汉三镇综合实力曾仅次于上海,位居亚洲前列。行程推荐:武汉经典3日游虽然这次只给自己留了三天的时间游走武汉,但是也足够了。三天的时间可以看一看老武汉,看不一样的都市,三天旅行不用带太多东西,只用带需要的就行,到了武汉一定要尝尝武汉的小吃和地道的武汉热干面,建议可以去户部巷小吃街,那里有吃不完的小吃,还有老蔡林记热干面,绝对让你欲罢不能!还可以去黄鹤楼感受历史悠久的荆楚文化,昙华林这个小清新的地方也推荐去,武汉从来都是一个欲小资而不能完全得之的地方!三天的时间绝对可以在武汉吃好玩好。行程参考:D1:木兰天池-参观仟吉食品(周黑鸭)-游中山大道、江汉街,感受新旧武汉文化的变迁-晚餐荔。D2:湖北省博物馆 - 亢龙太子酒轩(午餐)-东湖樱花园 -楚江汉街-湖景晚餐D3:辛亥革命纪念馆(红楼)-黄鹤楼-武汉长江大桥(国宾馆午餐)-中央农民运动讲习所——毛泽东故居——八七会议旧址-汉秀表演行程Tips:1、在武汉比较容易堵车所以出行最好选择地铁,地铁三元起价。2、不推荐七八月份的时候去武汉,因为会非常的燥热。外出旅游不太适合。3、从武汉大学回家的时候最好不要选择乘坐公交甚至打车。因为那段路比较堵,可以选择地铁。4、五天的行程差不多可以把武汉玩遍了,出来玩不用带太多的东西适量就好。评论水陆空综合交通 通达方便又快捷说起交通,武汉有着优越的地理位置,是中国内陆最大的水陆空综合交通枢纽,是承东启西、接南转北的国家地理中心,历来有九省通衢之称。天上飞的,地上跑的,江里游的都有,公路、铁路网辐射全国,也是中国最繁忙的国际航空港之一。各种交通工具都可以通达武汉。DSC_9098.jpg  今天要谈的是从武汉到木兰天池的交通工具,可以参考:1、从武黄高速、汉宜高速、京珠高速上武汉外环至黄陂木兰天池;2、汉口新华路、竹叶山乘专线巴士可直达黄陂木兰天池;3、武汉港乘市郊一日游专线车可直达木兰天池;4、汉口火车站乘公交292、295到黄陂游客集散中心转乘专线巴士可到达木兰天池;5、乘轨道交通1号线可到汉口北站下乘坐黄陂公交3路到黄陂游客集散中心转乘专线巴士到达;6、自驾游:从竹叶山上岱黄高速公路到黄陂前川,走黄土一级公路,过长轩岭到十棵松左转,然后前行六公里即到。7、另可选择旅游专线车:6:50鲁巷广场斜对面楚天庐酒店门口 7:00群光广场正对面武汉大学门口 7:15小东门广西大厦门口 7:30湖北大学正大门口 7:50国宾大酒店门口 8:10汉口金盾大酒店门口。评论青旅小吃很开心 豪华宾馆乐享受武汉消费的差异性很大,你可以住青旅、吃小吃一天100多元都可以玩得很开心。你也可以住酒店,武汉的星级宾馆太多了,吃大餐、泡酒吧一天消费几千元也并不奇怪。所以最终的消费还是依个人而定。对于一般游客来说,在武汉玩2天,除去来回的交通费800元就可以玩得很好了。我们这次的行程是入住武汉洪山宾馆,位于武汉市武昌区中北路1号。地处湖北政治、文化、经济中心,毗邻湖北省省委、省政府、武汉中央文化区楚河汉街和中南商圈,地理位置优越,交通极为便利。酒店周边旅游景点丰富,距武昌火车站10余分钟车程,距黄鹤楼、东湖和长江外滩20分钟车程。这座备受尊崇的地标性建筑始建于1957年,是中共八届六中全会会址,曾多次接待毛主席、周总理、刘少奇、陈云、朱德、邓小平等国家主要领导人以及金日成、基辛格等外国政要。洪山宾馆历经了两次装修改造,2010年以五星级标准重新开业的洪山宾馆在保留其历史原貌的同时,显示着现代酒店特有的奢华大气。评论特色美食名不虚 江轮夜游更自在武汉木兰天池将军府餐厅武汉是一座火辣辣的城市,特别是武汉的夏天,热的蛮不讲理,“四大火炉”真可不是浪得虚名。在热辣的天气里到户部巷吃武汉名小吃,热干面、豆皮、武昌鱼,还有火辣的武汉鸭脖。武汉人的“过早”在全国各地,也是一景。武汉菜的花色品种较多,注重刀工火候,讲究配色与造型,尤其以煨汤技术最为独到。著名的菜点有清蒸武昌鱼、黄焖甲鱼、皮条鳝鱼、橘瓣鱼圆、洪山菜苔炒腊肉、黄陂三合等。著名武汉名小吃有:老通城--豆皮、四季美--汤包、蔡林记--热干面、小桃园-瓦罐鸡汤(前四者为武汉四大名小吃)、谈炎记--水饺、顺香居--烧梅、厚生里-什锦豆腐脑、五芳斋-麻蓉汤圆、同兴里-油香、民众甜食-汰汁酒、福庆和--牛肉米粉、五芳斋--汤圆、老谦记--牛肉豆丝、田启恒--糊汤粉、新农--牛骨头、民生全科汤圆、楚宝桂花赤豆汤、宝庆牛肉面、一品香大包、精武路鸭脖子、周黑鸭、小张烤鱼、清蒸武昌鱼、汪集鸡汤等。木兰天池"美食村"集休闲、购物和饮食为一体,主营黄陂的地方特色菜肴。如:"黄陂三合"肉糕、肉丸和鱼丸;干锅野猪肉、麦酱烧肉、炒籽南瓜、黄陂糖蒸肉、小麻鱼也是闻名遐迩。特别是一道白萝卜鲫鱼汤,萝卜是黄陂特有的麦地湾萝卜,香甜有嚼劲儿,鲫鱼潭水野生,汤白而鲜美、浓香。另外,还有当地的土特产:野小蒜、野芹菜、南瓜尖、地皮菜、马齿苋、野竹叶菜……这一些都是未喷洒过农药,自然生长的纯绿色野菜。评论穿越森林大峡谷 走进木兰外婆家木兰天池23篇游记中提到门票¥预订门票价格：门市价：80元开放时间：全年7：30-17：30电话：027-61518923,027-61518926地址：武汉市黄陂区石门镇简介：花木兰的外婆家，避暑休闲的好地方，坐游船，玩滑草，吃农家菜。查看详情人常说:城市生活久了,就想去看看山,看看水,放松一下,武汉周边最有名的就是国家5A级旅游景区木兰文化生态旅游区,它由武汉市黄陂区的木兰山、木兰天池、木兰草原、木兰云雾山四大景区组成。在这里:想看山,这里有国家地质公园、千年宗教名胜木兰山;想看森林,这里有幽谷美景、浪漫山水的国家森林公园木兰天池;想看草原,这里有华中唯一的草原风情景区木兰草原;想看花,木兰云雾山里有万亩杜鹃,木兰清凉寨景区有10万株野生樱花,全方位的满足不同人的需要。山清水秀,瀑布飞流,木兰天池呈现的是一种山水交融的湿地生态,这里有一条精辟、奇妙的大峡谷,不长,但却集中着飞瀑、溪潭、怪石和奇木,十步一景,百步一绝。峡谷两头挑着明镜一般的高山湖泊,一大一小,相互呼应,仿佛群山的眼睛。山脚下,古朴的村镇,天池古镇,以河成街,桥街相连,一派"小桥流水人家"的幽静景象。山顶上,朱家山寨,相传是木兰将军的娘家,寨子临湖而建,青砖黑瓦,雕石门楣的清式古民居掩藏在满山的绿意里.进入景区大门,迎面一座假山,摆满了各种造型小兔风铃。穿过风铃挂起的走廊将进入木兰天池的小天池。走进木兰天池大门,那豁然开朗的美景令人赞叹,觉得几小时的路啊什么的都值得了。抬头看见一尊汉白玉花木兰雕像的花木兰,头戴军帽,身披军衣,右手挥剑指至苍穹,煞是威武。木兰将军身披铠甲挥剑的雕像,雕像下方的那一块石头上刻有三个大字"降龙石"。相传小天池里有一条顽皮的小白龙,经常从水池子里钻出来嬉闹,搅得池水泛滥成灾,老百姓们怨声载道。自小,小木兰就有天不怕,地不怕的英雄气概,决定要教训一下兴风作浪的小白龙。于是,她提着外公用松木削成的一只长剑,日夜地守候在小天池的池水边。终于有一天,小白龙又从小天池的池水里钻了出来,小木兰"嗖"地一步腾跃到了半空,一个大亮相地骑坐在了小白龙的脊背上,手里的松木长剑一下子抵住了小白龙的喉管,喝道:"你的父亲在天上呼风唤雨,为民造福;你却潜在小天池里兴风作浪,祸害百姓。今天,我要好好地教训你!"平日,耀武扬威的小白龙立即卷缩在了这块石头上,至今石上还留有小木兰的脚印,小白龙的爪印。木兰将军这一尊飒爽英姿的雕像,也蕴含着木兰将军外婆家的父老乡亲对来自五湖四海游客们的敬意和欢迎。从木兰雕像脚下经过。拾级而上首先映入眼帘的是一个小湖,湖面平静,波澜不惊,听身旁的导游说是木兰小天池,是大天池的姊妹湖。过了小天池,就到了外婆桥,继续往上走,方才体会到这里植物的茂密。放眼四望,远处、近处、身旁、脚下全是一片绿,让人感觉格外清爽。聪明泉是一口传统的石砌台式结构的老井,相传木兰从小喝此井水长大,并成为聪明伶俐、出类拔萃的将军,于是此井便被村民们称为聪明泉,争相在此打水喝。过了小天池,再走过外婆桥,继续往上走,方才体会到这里植物的茂密。放眼四望,远处、近处、身旁、脚下全是一片绿,让人感觉格外清爽。这里水并不高,山路依山势而成,走起来颇感顺畅。上山的路,虽然是水泥铺就的,但比较窄,路面大概是为了防滑,人工随意划了很多不规则浅浅的沟缝,既不工整又不平滑,正是因为这样“粗糙”,给人的感觉才显得古朴自然。路的两侧有许许多多各色各类的树木,枝叶异常繁茂、浓荫蔽日,进门时还是烈日当头爆晒,上山之后,我只能从树叶空隙音见到的星星点点的阳光了,丝毫感觉不到热意。拾级而上,感觉离自然越来越近。接下来,就开始向大峡谷进军了。大峡谷从山上绵延直下,全长7华里,途中奇石异木,瀑布悬垂,有高山夹路,有劈山险途。查看全部评论(7)牡丹江轮游长江 两岸景色关不住夜游长江武汉,中国最大的一座内陆城市,景色优美,地处长江口岸的要道,而夜游长江又是非常出名的休闲旅游项目,相比武汉白日里的骄阳,夜晚则显得温柔许多,蜕下了白日里的焦灼烦恼,整个身心都安静下来,让我们站在长江之上,欣赏另一面的长江吧。夜幕降临,开始登船开始登船,船上灯光映照着走廊与江面。船慢慢起航了,江岸上的建筑在霓虹灯的照射下,与水面的倒影映在江面。在柔和的灯和的装饰下，鹦鹉洲长江大桥仿佛一件价值连城的金项链，令人情不自禁的感叹大桥之美，浪漫又大气，柔美又不失雄伟，为长江的夜色添上了一道不可多得的美丽景色。夜游长江,坚硬的各种建筑物被掩映进浓浓的夜幕,只能看见霓虹灯勾勒出的轮廓,环绕着的如同剪影一般的城市。在柔和的灯光的装饰下,鹦鹉洲长江大桥仿佛一件价值连城的金项链,令人情不自禁的感叹大桥之美,浪漫又大气,柔美又不失雄伟,为长江的夜色添上了一道不可多得的美丽景色。幕下,畅游在万里长江上,感受着阵阵江风,不仅能全方位欣赏到两岸的历史和近现代的建筑,感悟夜色中的江城武汉之美。评论木兰天池的记忆 武汉之行的回忆武汉之行回来好多天了,至今还陶醉在木兰天池和黄鹤楼的记忆,脑海还不时在回味神奇,但旅途总是会有些遗憾的。不过谁说遗憾不是旅行的一部分呢。有了这份遗憾才有我们下次再来的理由啊!武汉,每天都是新的,下次再会!我一定还会来圆梦的!武汉再会!======================================================版权声明:本游记所有图片均属原创,版权所有;未经许可,禁止任何网站、媒体或个人转载、复制,如转载请注明出处及作者我行我摄郭老师。媒体采用或商业用途请用以下方式联系:Email:lzgym@163.com作者:我行我摄郭老师,同程旅游签约验客达人精英,途牛大玩家、驴妈妈旅游达人,我是达人网体验师,去那儿网试睡师,高级摄影师,中国摄影家协会会员。个人微信号:189337248858。微信公众号:永明影像新浪微博:@我行我摄郭老师评论</w:t>
      </w:r>
    </w:p>
    <w:p>
      <w:r>
        <w:t>评论：</w:t>
        <w:br/>
        <w:t>1.很喜欢这种亲近自然的感觉呢~~这张图片感觉看起来跟九寨沟的景色不相上下呢！</w:t>
        <w:br/>
        <w:t>2.这不就是直立行走吗？幸亏不是很高。。。</w:t>
        <w:br/>
        <w:t>3.</w:t>
        <w:br/>
        <w:t>4.</w:t>
        <w:br/>
        <w:t>5.看着就好吓人</w:t>
        <w:br/>
        <w:t>6.</w:t>
        <w:br/>
        <w:t>7.</w:t>
        <w:br/>
        <w:t>8.是的，台阶很陡。</w:t>
        <w:br/>
        <w:t>9.这些风铃是许愿挂上的还是就是装饰？</w:t>
        <w:br/>
        <w:t>10.</w:t>
        <w:br/>
        <w:t>11.</w:t>
        <w:br/>
        <w:t>12.恩恩，好的</w:t>
        <w:br/>
        <w:t>13.</w:t>
        <w:br/>
        <w:t>14.</w:t>
        <w:br/>
        <w:t>15.装饰</w:t>
      </w:r>
    </w:p>
    <w:p>
      <w:pPr>
        <w:pStyle w:val="Heading2"/>
      </w:pPr>
      <w:r>
        <w:t>29.趁阳光正好，樱花未谢，我们的武汉行</w:t>
      </w:r>
    </w:p>
    <w:p>
      <w:r>
        <w:t>https://travel.qunar.com/travelbook/note/6783961</w:t>
      </w:r>
    </w:p>
    <w:p>
      <w:r>
        <w:t>来源：去哪儿</w:t>
      </w:r>
    </w:p>
    <w:p>
      <w:r>
        <w:t>发表时间：2017-04-05</w:t>
      </w:r>
    </w:p>
    <w:p>
      <w:r>
        <w:t>天数：3</w:t>
      </w:r>
    </w:p>
    <w:p>
      <w:r>
        <w:t>游玩时间：2017-04-01</w:t>
      </w:r>
    </w:p>
    <w:p>
      <w:r>
        <w:t>人均花费：1200 元</w:t>
      </w:r>
    </w:p>
    <w:p>
      <w:r>
        <w:t>和谁：三五好友</w:t>
      </w:r>
    </w:p>
    <w:p>
      <w:r>
        <w:t>玩法：摄影,美食,人文,短途周末,赏樱</w:t>
      </w:r>
    </w:p>
    <w:p>
      <w:r>
        <w:t>旅游路线：</w:t>
      </w:r>
    </w:p>
    <w:p>
      <w:r>
        <w:t>正文：</w:t>
        <w:br/>
        <w:t>前言说说这次旅行旅行最美妙的感觉，是在它不断轻声提醒我们——你所知甚少，而这个星球如此美妙！清明可能是所有假期中最悠闲的一个，趁阳光正好，趁微风不燥，趁樱花还未开至荼蘼，趁现在还年轻。还可以走很长很长的路，不要辜负每一个好天气……评论第1天武大樱花一直想看樱花，武大樱花又闻名全国，就奔着樱花去啦！樱花凋谢的差不多了，没有想象中好看，不过也算是满足了之前的念想。同行的有近近、阿和、black和我。阿和和近近一路相爱相杀，逗得不行。阿和简直一个网瘾少年，一路手机不离手，我这个网瘾少女都甘拜下风。black喜欢一切跟鱼有关的东西，只要看到有水的地方，鱼可以生存的地方，都要走近看看，记得有次，我和black一起散步，路灯下一名男子在蹲着不知道捣鼓一些什么，black说：预感他就是在弄钓鱼的东西，我就过去指导一下，果然是在弄鱼食。哈哈哈哈哈迷之自信。近近和我认识不久，但是我们的友谊一拍即合，初次见面的对话是，“哈喽美女”，“美女”。然后就无休无止的聊八卦、聊明星、聊口红、聊服装。black说，我们的友谊是从互相吹捧开始的。武大校园里买的“搅搅糖”，甜的发腻。评论世界城-光谷步行街4分/119篇游记中提到开放时间：全天开放；店铺开门时间：9:00-22:00电话：027-59619688地址：武汉市洪山区珞瑜路726号简介：人气超旺的商业街，时尚的欧式建筑群，众多的购物和餐饮场所。查看详情特别喜欢夜晚穿梭在陌生的城市，水果摊、小吃铺、大排档，嬉闹人群你，一盏盏灯光，穿过它们心情就放松顺畅起来。夜晚的光谷很美，穿过意大利街、西班牙街，看到很多对小夫妻在拍婚纱照，我和近近一不小心乱入了一个景色甚好的区域，结果被四队婚纱摄影团队包围了，我们苍茫而逃。black和阿和两位先生在附近找了个网咖游戏去了，我和近近在这里闲逛拍照，最喜欢的地方是光的秘密花园和爱情隧道，拍照非常好看，妹纸们不要错过。我们是假期出行的，人流多，大家可以避开人流高峰，一路走走逛逛还挺好的，光谷的夜景真的很美！评论第2天东湖4分/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东湖比较适合租车骑行，在湖边吹着微风，骑车单车，那叫一个惬意。阿和居然不会骑车，所以我们的自行车计划泡汤，我们集体劝说他骑单车的好处，结果他找了各种理由来说开车的好处，哈哈哈哈我们三个居然没有说过他一个。武汉随处可见一种树，上面长着白色的花，散发着浓重的臭味，我们四个称它为“臭花”，每次遇到都要迅速走开，躲得远远的。东湖就有很多这种“臭花”。评论昙华林5分/370篇游记中提到门票¥预订门票价格：免费开放开放时间：全天开放，各店铺营业时间不同。地址：武汉市武昌区东北角，中山路和得胜桥之间简介：文青们扎堆的地方，有很多百年老建筑和洋溢着文艺范的小店。查看详情昙华林是这趟旅程中我最期待的一个地方，很喜欢文艺小清新的地方，几家温暖的小店，发发呆就能悠闲地度过一下午。不过我们去的时候，人真的太多了，我们四个人全部懵逼了，跟下饺子似得，不仅每家店铺都挤满了人，很多店铺都排了很长的队。由于人太多，我们四个被冲散了，我和black同行，近近和阿和同行。我和black看到一个卖棉花糖的爷爷一边做棉花糖一边跳舞，很多人围观，black打趣说，卖棉花糖的爷爷都身怀技能。昙华林的每家店铺都爆满，门口排队的人快赶上高铁站的春运了，实在无力排队，终于看到一家没有人排队的炒酸奶铺子，老板娘说，你要什么口味，半个小时以后来取吧！我们放弃了。black正在给我拍照，近近打电话过来问我们在哪，哈哈哈阿和和近近又在相爱相杀了！人实在太多了，我们并没有在昙华林逗留很长时间。这张是black教我摆拍的，靠墙、翘腿、眼睛看前方……black有摄影师的天分。评论黄鹤楼、户部巷黄鹤楼和户部巷相隔不远，我和black对黄鹤楼都没有太大兴趣，头一天晚上打车师傅告诉我们，黄鹤楼很多武汉本地人一辈子都没有去过，他自己倒是去过一次，小学春游去过之后就再也没有去过了。阿和倒是想去看一看，但是据说直线距离要走一个半小时，但是他实在走不动了，我们就在门口逗留了一番就直奔户部巷寻找美食了。打车师傅还告诉我们，户部巷其实并没有非常好吃，本地人并不会选择去户部巷吃东西，基本都是游客，商贩们也不做回头客生意，所以味道也就一般。但是吃货小分队不会放过每一个吃东西的地方，我们还是去了，不过户部巷真的人山人海，要小心钱包手机。评论楚河汉街5分/296篇游记中提到开放时间：街道全天开放，各商铺营业时间不一。地址：武汉市武昌区公正路（近水果湖，东湖和沙湖之间）简介：最具“楚国汉味”的商业步行街，游逛其中，仿佛时光倒流。查看详情每到一个城市，步行街是一定要去走一走的，如果说光谷有一种异国风情，那么楚河汉街就是一种民国风的感觉。阿和实在走不动了，和black两人又去找网吧去了。我跟近近又开始了各种逛拍逛拍，没有两位先生，我们两自在的不得了。black在玩绕圈圈，被我抓拍的。假装在国外在户部巷没有吃过瘾，在汉街又吃了一顿，哈哈哈，这家店的卖相可以，不过口味一般般。也吃到了传说中的武汉热干面，black说，跟我们家里的干拌面差不多嘛！评论未完的故事你去的每一个地方，见识的每一个人，遇见的每一道风景，每一回游走的意义和价值，都是一次美好的回忆。下一站去哪儿！不知道也许是，说走就走！评论</w:t>
      </w:r>
    </w:p>
    <w:p>
      <w:r>
        <w:t>评论：</w:t>
        <w:br/>
        <w:t>1.棒棒哒</w:t>
      </w:r>
    </w:p>
    <w:p>
      <w:pPr>
        <w:pStyle w:val="Heading2"/>
      </w:pPr>
      <w:r>
        <w:t>30.知音湖北，樱色武汉。</w:t>
      </w:r>
    </w:p>
    <w:p>
      <w:r>
        <w:t>https://travel.qunar.com/travelbook/note/6784865</w:t>
      </w:r>
    </w:p>
    <w:p>
      <w:r>
        <w:t>来源：去哪儿</w:t>
      </w:r>
    </w:p>
    <w:p>
      <w:r>
        <w:t>发表时间：2017-04-06</w:t>
      </w:r>
    </w:p>
    <w:p>
      <w:r>
        <w:t>天数：3</w:t>
      </w:r>
    </w:p>
    <w:p>
      <w:r>
        <w:t>游玩时间：2017-04-02</w:t>
      </w:r>
    </w:p>
    <w:p>
      <w:r>
        <w:t>人均花费：5000 元</w:t>
      </w:r>
    </w:p>
    <w:p>
      <w:r>
        <w:t>和谁：三五好友</w:t>
      </w:r>
    </w:p>
    <w:p>
      <w:r>
        <w:t>玩法：徒步,游轮,摄影,美食</w:t>
      </w:r>
    </w:p>
    <w:p>
      <w:r>
        <w:t>旅游路线：</w:t>
      </w:r>
    </w:p>
    <w:p>
      <w:r>
        <w:t>正文：</w:t>
        <w:br/>
        <w:t>前言说说这次旅行城市，也是有时节的。每个季节的城市，都会有着不一样的风韵。武汉，也是一个这样的城市。在最美的季节来到了武汉，赏武汉樱花，才是最棒的乐事。初识武汉，武汉地处江汉平原东部，长江中游。世界第三大河长江及其最大支流汉江横贯市境中央，将武汉中心城区一分为三，形成武昌、汉口、汉阳三镇隔江鼎力的格局。武汉是国家历史文化名城、中国楚文化的重要发祥地，距今6000年前的新石器时代已有先民在此繁衍生息；境内的盘龙城遗址有3500年历史；清末洋务运动使武汉工业兴起和经济迅速发展，使其成为近代中国重要的经济中心；武汉是中国民主革命的发祥地，武昌起义作为辛亥革命的开端，具有重要历史意义。武汉，每天不一样。历经了历史风霜的洗礼，这座江城也依然褶褶生辉。这两年来，武汉再一次进入人们的视野，是因为樱花。武汉的樱花，再一次引爆了我们的朋友圈。这次有幸参加了湖北旅发委组织的“知音湖北，武汉深度文化游”活动，可以在武汉最美的季节，来到这里，让我更深刻了了解到这座城市。评论关于交通武汉，至古以来就有着“九省通衢”的美称。所以，可见古往今来，武汉交通的便捷性。铁路：武汉是中国高铁客运专线网的重要枢纽，是京广高铁、沪汉蓉铁路两条国家级高速铁路大动脉的交汇地。成为中国铁路运输的最大中转站。目前有武汉火车站、汉口火车站以及武昌火车站等多个客运、货运火车站。公路：多条国家级公路在这里交汇，形成了四通八达的交通网。航空：武汉天河国际机场位于武汉市黄陂区，于1995年4月15日启用，是中国中部地区第一门户机场、首个4F级机场。航运：武汉是中国内河的重要港口，是长江中游航运中心，交通部定点的水铁联运主枢纽港。评论第1天很多人对于武汉的记忆，可能和对是一样的。仅仅停留在长江大桥、黄鹤楼以及鸭脖。没错，这些都是武汉的标签，可是对于大武汉来说，还有更多值得人们记住的标签让我们去了解。今天，我们来到的第一站是位于武汉市黄陂区长轩岭镇石门山的木兰天池景区。是目前武汉的三个5A级景区的之一，在这里也有着美丽的传说。评论木兰天池4分/23篇游记中提到门票¥预订门票价格：门市价：80元开放时间：全年7：30-17：30电话：027-61518923,027-61518926地址：武汉市黄陂区石门镇简介：花木兰的外婆家，避暑休闲的好地方，坐游船，玩滑草，吃农家菜。查看详情这个景区，也是距离武汉市区最远的一个，距武汉市城区中心61公里，乘坐大巴车需要将近2个小时。来的时候，刚好赶上景区举办的风铃节，一进入景区大门，就看到假山上可爱的一堆小兔子雕塑。远处传来了风铃阵阵的声响。数以千计的风铃随着风，摇摆着，敲击的声音，有节奏的律动。仿若敲响了春的序曲。景区目前也在升级改造中，未来也会增加索道以及玻璃栈道。目前主要还是要靠游客步行，不过整个景区为了增加趣味性，也建设了几处吊桥。景区最大的景观为大天池，即朱家山水库。在这里有滑草和游船的娱乐项目。可以感受从水库顶滑草冲下来带来的速度与激情，也可以乘坐游船欣赏大天池两岸的美景，以及到达景区的二期进行下一站参观。评论(6)江汉路步行街4分/251篇游记中提到门票¥预订门票价格：无需门票开放时间：全天电话：027-82753768地址：武汉市江汉区江汉路简介：繁华的百年商业街，十几幢近代建筑。查看详情结束上午木兰天池的游览，下午我们驱车来到武汉江汉路步行街。感受过风光旖旎的武汉，再来感受下都市的武汉。江汉路是全国最长的步行街，有“天下第一步行街”的美誉，位于武汉汉口中心地带，南起沿江大道，贯通中山大道、京汉大道，北至解放大道，全长1600米。宽度为10至25米，是武汉著名的百年商业老街，也是“武汉二十世纪建筑博物馆”。街道两边保留着当初的老式建筑，现在已经成了一个个商铺，走在这样的步行街，感受的时代的碰撞，也触碰着这座城市的历史脉搏。看着街道上熙熙攘攘的行人，才晃过神来，这里真的是一个热闹的商业步行街。以前很多开过银行的建筑现在依然保持着原貌，开着一个个银行，显的更有历史积淀的感觉。评论武汉两江游览（夜游长江）4分/6篇游记中提到门票¥预订门票价格：90元开放时间：19:10-22:00电话：027-82779136;027-82782992地址：汉口粤汉码头：武汉市江岸区沿江大道粤汉码头汉口江滩内（江城明珠豪生酒店对面）；武昌红巷码头：武汉市武昌区临江大道红巷码头（武昌政务中心对面）简介：乘坐豪华游船，饱览江城两岸无限好风光。查看详情今天的重头戏就是晚上的夜游两江，感受的武汉两江的独特魅力。相对于重庆的两江夜游，武汉有着别样的风景。武汉和重庆同为长江流域的重要城市，重庆市山城，有着立体的美感。而武汉，平原的地形，造就了它的大气。远处，可以眺望正在建设着的拥有636米的中国第一高、世界第4高的武汉绿地中心，还可以欣赏到两江沿线的高楼大厦以及历史古迹。.游船还提供有自助的晚餐，可以欣赏美景的同时，品尝着美食。整个游船也是豪华的配置，一共分为3层。第3层为甲板。2层有一个豪华包厢，也提供有一个私人的小甲板。在甲板上，可以欣赏到壮美的武汉长江大桥，还有绝美的夜色。评论第2天第一天，我们从风景上了解武汉，无论是木兰天池的自然风光，还是江汉路的都市街景，还是晚上的夜游两江。多方面的了解武汉的美。第二天的行程从更深度的文化底蕴来了解武汉。第一站我们来到了湖北省博物馆。评论湖北省博物馆4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湖北省博物馆是全国八家中央地方共建国家级博物馆之一、国家一级博物馆。在这里可以感受楚文化的历史脉络。湖北省博物馆的四大镇馆之宝为：越王勾践剑、曾侯乙编钟、郧县人头骨化石、元青花四爱图梅瓶。看过馆藏文物以后，湖北省博物馆还有一场精彩的青铜乐器编钟表演。是对当时的乐器进行高度还原之后，奏响的古乐。最后的一曲“欢乐颂”，让中西结合，古今碰撞，别有一番滋味。半个小时的精彩演出，获得了台下阵阵的掌声。评论东湖5分/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感受完历史的武汉，下午我们来看武汉的另外一张名片~樱花。武汉樱花最为出名的是武汉大学，造成武汉大学人满为患，学校也采取了限流的措施。其实，武汉最美的樱花开在东湖的磨山樱花园。这里也是武汉的另外的一个5A级景区。3总占地260亩，有樱花树10000株。园内种植的第一批樱花由日本前首相田中角荣赠送给邓颖超，再由邓颖超转赠武汉东湖。绝大部分樱花是中日双方1998年共同投资栽种的。武汉东湖磨山樱园与日本青森县的弘前樱花园，美国的华盛顿州樱花园并称为世界三大樱花之都。评论(3)楚河汉街4分/296篇游记中提到开放时间：街道全天开放，各商铺营业时间不一。地址：武汉市武昌区公正路（近水果湖，东湖和沙湖之间）简介：最具“楚国汉味”的商业步行街，游逛其中，仿佛时光倒流。查看详情楚河汉街，是万达打造的特色商业街区。全长1.5公里，主体采用民国建筑风格。楚河汉街不仅是商业，更是城市历史文化和生态景观工程，这里不仅聚集着特色的商铺，还有主题乐园，以及耗资巨大建筑的汉秀演出剧场。楚河汉街绘就现代“清明上河图”。评论第3天武昌起义纪念馆3分/163篇游记中提到门票¥预订门票价格：免费开放开放时间：周二至周日，每天9:00——17:00 （16:00停止入馆）电话：027-88877172地址：武汉市武昌区武珞路1号简介：这里是中国两千年帝制的终点，武昌起义后军政府的所在地。查看详情行程的最后一天，我们首站来到了武昌起义纪念馆。因主体建筑为二层红色楼房，因此又称“红楼”。辛亥革命武昌起义纪念馆，是依托中华民国军政府鄂军都督府旧址（即武昌起义军政府旧址）而建立的纪念性博物馆。馆内现有两个主题性的基本陈列：一是《鄂军都督府旧址复原陈列》，一是《辛亥革命武昌起义史迹陈列》。前者以旧址主楼为载体，复原和再现了都督府成立初期的场景与风貌；后者布置于旧址西配楼，以近400件展品，包括文物真迹、历史图片、美术作品以及图表、模型和场景等，全景式地展现了辛亥革命武昌起义的历史。听着导游的讲解，对那段历史也有了一定的了解。近代，很多名人和领导人也都来到此处，并留下墨宝。这里，让我们铭记住历史。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游览完武昌起义纪念馆后，来到武汉最为出名的地标性建筑，也是最后的一个国家5A级景区，黄鹤楼。黄鹤楼素有“天下第一楼”的美誉，黄鹤楼坐落在海拔61.7米的蛇山顶，京广铁路的列车从楼下呼啸而过。楼高5层，总高度51.4米，它与蛇山脚下的武汉长江大桥交相辉映；登楼远眺，武汉三镇的风光尽收眼底。黄鹤楼历经了几代的破坏和重建，也都有着不同的模样。院子中这个葫芦型的雕塑，就是清朝的黄鹤楼，被大火烧毁后，遗留下的产物，原本这个葫芦是在黄鹤楼塔顶的。现在这个黄鹤楼是1985年6月落成，主楼以清同治楼为蓝本，但更高大雄伟。评论毛泽东同志旧居4分/14篇游记中提到门票¥预订门票价格：免费开放开放时间：9:00-16:30，周一闭馆。电话：027-88850322地址：武汉市武昌区都府堤路41号简介：参观伟人在武汉居住过的地方，追寻伟人的足迹。查看详情武昌农民运动讲习所、武昌毛泽东故居都府堤41号。中共五大会议纪念馆和八七会址纪念馆等革命遗迹，武汉曾为中国革命和社会主义建设作出了巨大贡献。 武汉是毛泽东同志革命生涯的重要地方，他曾广泛探讨农民运动、并最终找到了农民运动的出路，《湖南农民运动考察报告》就在这里整理成稿。评论汉秀剧场5分/16篇游记中提到开放时间：参观时间为周三至周五13：30电话：400-827-0055地址：武汉市武昌区水果湖街东湖路138号-2栋（楚河汉街东端汉秀剧场）简介：武汉璀璨夜景中的梦幻地标，来这里欣赏一场精彩的视听盛宴。查看详情此行的最后一站，也是重头戏。就是这场期待已久的汉秀表演。“汉”取意汉族、楚汉、武汉文化精粹之意，“秀”从英文“Show”音译而来，指现场演出。“汉秀”以中西合并的方式，对娱乐文化作了最新的演绎，既传承了中国楚汉文化的精髓，又借助全球流行的秀文化为演出形式。汉秀揉合了音乐、舞蹈、杂技、高空跳水、特技动作等多种表演形式，整个剧场通过声光电的运用，辅以量身定制的拥有可移动座椅的舞台建筑，形成了非常戏剧性的科技呈现。汉秀剧场以中国传统“红灯笼”形象矗立于武汉美丽的东湖之滨、水果湖畔，汉秀剧场采用最新的表现手法，功能布局合理，将传统元素与现代科技高度融合。这座构思巧妙具有浓郁中国元素的超级建筑是由世界顶尖建筑艺术设计大师马克·费舍尔先生设计，专为“汉秀”定制汉秀剧场拥有2000个可移动座席，是世界上第一座采用移动\升降座椅的水秀剧场。在演出开始时，前区旋转座椅处于闭合状态，在演出过程中旋转座椅转动打开、后区升降座椅垂直降下，整体座椅呈现开启状态，围合在座席中间的区域是演出水池 。汉秀剧场演出水池储水量相当于4个奥运会标准游泳池，可以完成水面与陆地的瞬时转换。水池中设有极为复杂的水下升降机及舞台特效设备，舞台上空设有吊挂系统及其他舞台设备，可完成演员从空中马道或栅顶飞行降落等动作；舞台机械及设备在控制系统的整体调控下做到协调一致，在空中、水池及地面上全方位地展现水秀演出节目。汉秀的表演真的是让我目不暇接，感觉到处都是机关，到处都有悬念。演出结束后，给我们安排的舞台后台揭秘环节，更是让我们期待。到了后台，听了工作人员的讲解，才了解到，原来很多看着精彩的演出，后面付出的人更多，很多人都是在舞台下面，观众们是看不到的，很多潜水员在水底，很多舞台动作需要几个人的协同，悬发表演的演员，经历着很多的伤痛，等等，这些艰辛，是观众在舞台上看不到的。让我再次为汉秀表演的演员们喝彩！评论吃在武汉在武汉，味道不只有鸭脖和热干面，还有更多的味道值得品鉴。在餐桌上品尝武汉的味道，推荐几家店，分别是亢龙太子酒店、国宾酒店以及湖锦酒楼，在这里都可以品尝到地道的武汉菜。评论(1)住在武汉洪山宾馆，位于武昌洪山广场核心位置，中北路1号，地铁洪山广场站D2出口出站即是。在武汉市一家老牌的五星级酒店，名气很大，历经了时代的洗礼，很多名人也光顾过，经过了几次的翻修，现在的整体配置还是很不错的。一进入大厅，就感受到了老牌五星级酒店的风格，很大气。服务很热情，顺利办理了入住。酒店的走廊特别的长，而且有几道弯，感觉有点像“迷宫”，夜晚，胆子小的人，还真有点不敢走。酒店的客房还是比较宽敞的，整体的装修风格中规中矩，跟现在新开的五星级酒店还是有一定差距。这家酒店的最大的卖点，现在就是位置，还有情怀了。床位上放置了两个枕头，满足不同人士的需求。床垫也比较柔软，舒适度很不错。电视一侧设置有一个书桌，方便商务人士需求。有网络电视可供观看，同时全屋覆盖有WiFi网络，但是网速真的是十分慢。跟酒店的档次有点不搭！浴室部分，灯光充足，空间属于紧凑型。有一个浴缸，但是淋浴还需要站在浴缸里，不大方便。浴缸与马桶仅用一个拉帘隔断，略微有点漏水。餐厅在酒店的一楼，早上6点开始供应。早餐的餐品很丰富，有武汉特色的餐品，也有其他符合各地的菜品，营养搭配很丰富，种类也很丰富，琳琅满目。而且还有几个是现在制作的餐品，保证了菜品的新鲜度。武汉洪山宾馆，是一家中规中矩的高端酒店。周边的配套设施以及交通都是十分的便捷，因为临街，略微能听到的路上的车流声。但是酒店的服务还是很不错的，清扫及时，晚上的时候，如果你不在房间，服务人员还会到房间贴心的送上卡片以及把室内的灯都打开。评论写在最后知音湖北，樱色武汉。武汉有太多的名片，让人铭记。但你可能没有完全了解到大武汉的全部，希望通过我的这篇游记，让你了解武汉的更多美景，趁现在，武汉的最美时节，来武汉走一趟吧！发现这里的美，遇见美好！评论</w:t>
      </w:r>
    </w:p>
    <w:p>
      <w:r>
        <w:t>评论：</w:t>
        <w:br/>
        <w:t>1.原来除了武汉大学，武汉还有这样的赏樱好去处呀~感谢楼主分享呀！[调皮]</w:t>
        <w:br/>
        <w:t>2.这个是什么呀？？感觉里面包有米饭呀~~看起来就很好吃哈哈[流口水]</w:t>
        <w:br/>
        <w:t>3.这个是说引用泉水就会变聪明吗？</w:t>
        <w:br/>
        <w:t>4.</w:t>
        <w:br/>
        <w:t>5.</w:t>
        <w:br/>
        <w:t>6.[呲牙]哈哈，好吧</w:t>
        <w:br/>
        <w:t>7.</w:t>
        <w:br/>
        <w:t>8.</w:t>
        <w:br/>
        <w:t>9.可能吧，哈哈</w:t>
        <w:br/>
        <w:t>10.聪明泉？喝了里边的泉水就能变聪明了吗？怪不得被拦上了，要不里边的泉水早没了[憨笑]</w:t>
        <w:br/>
        <w:t>11.提起武汉的樱花我还真的只知道武汉大学的、看了你的游记我知道啦还有东湖的樱花.感谢科普[亲亲]</w:t>
        <w:br/>
        <w:t>12.</w:t>
        <w:br/>
        <w:t>13.</w:t>
        <w:br/>
        <w:t>14.嗯呐~</w:t>
        <w:br/>
        <w:t>15.</w:t>
        <w:br/>
        <w:t>16.</w:t>
        <w:br/>
        <w:t>17.东湖也很美</w:t>
        <w:br/>
        <w:t>18.不知道为什么、看到这张照片让我突然间有种充满希望的感觉[玫瑰]是不是风一吹还有清脆的声音呀？</w:t>
        <w:br/>
        <w:t>19.</w:t>
        <w:br/>
        <w:t>20.</w:t>
        <w:br/>
        <w:t>21.对的，声音很美</w:t>
      </w:r>
    </w:p>
    <w:p>
      <w:pPr>
        <w:pStyle w:val="Heading2"/>
      </w:pPr>
      <w:r>
        <w:t>31.武汉之旅</w:t>
      </w:r>
    </w:p>
    <w:p>
      <w:r>
        <w:t>https://travel.qunar.com/travelbook/note/6785571</w:t>
      </w:r>
    </w:p>
    <w:p>
      <w:r>
        <w:t>来源：去哪儿</w:t>
      </w:r>
    </w:p>
    <w:p>
      <w:r>
        <w:t>发表时间：2017-04-06</w:t>
      </w:r>
    </w:p>
    <w:p>
      <w:r>
        <w:t>天数：4</w:t>
      </w:r>
    </w:p>
    <w:p>
      <w:r>
        <w:t>游玩时间：2017-04-01</w:t>
      </w:r>
    </w:p>
    <w:p>
      <w:r>
        <w:t>人均花费：500 元</w:t>
      </w:r>
    </w:p>
    <w:p>
      <w:r>
        <w:t>和谁：独自一人</w:t>
      </w:r>
    </w:p>
    <w:p>
      <w:r>
        <w:t>玩法：骑行,短途周末,徒步</w:t>
      </w:r>
    </w:p>
    <w:p>
      <w:r>
        <w:t>旅游路线：</w:t>
      </w:r>
    </w:p>
    <w:p>
      <w:r>
        <w:t>正文：</w:t>
        <w:br/>
        <w:t>前言说说这次旅行走入武汉大学，去了假的昙华林，走过我见过最大的步行街江汉街见过武汉光谷西德意风情街，观赏过东湖樱园，暴走过东湖湖中道，见到楚河汉街，踩过上晴川桥，去过长沙一桥桥下在真的昙华林做过文青，直接穿过户部巷，登上过现代的黄鹤楼，徒步走过长江大桥，见过最高大上的地铁站，等过误点的高铁2017年4月1晚上到4月4下午在武汉走过约十万步，66公里评论第1天晚上9点半到武汉火车站（高铁站）评论第2天第一站去了武汉大学，真的没有对比就没有伤害呀☹️☹️樱花盛开的武大（我想是樱花吧）假的昙华林，本来想已经到了昙华林，到后来才发现昙华林是一条街（螃蟹岬下车之后是要走一段距离才到）到江汉路步行街（旁边的美食街）口水涼面😘😘到了地标（江汉关）评论第3天第2天徒步走了4万步蔡林记的热干面高大上的西班牙风情街What!?在风情街中有一个教堂？德意风情街都太美啦吧（光谷广场）😱😱😱东湖的樱园，都挺多人的，不过不意外，因为樱花盛开呀🤔🤔徒步走過東湖湖中道（一定一定要用单车呀，不然会好好好好累）晚餐在楚河汉街吃，楚河汉街，是有分楚河和汉街的😂😂晚上到了长江大桥桥下，因为迷路了，找不了桥，见不了桥的夜景用小黄车走过晴川桥，见过晴川阁评论第4天去了真的昙华林，做了1个小时文青昙华林都是人人人，不过好在真的挺漂亮，值得一去的户部巷超级多吃的，可惜都是𠈌𠈌𠈌，所以就直奔终点了现代黄鹤楼（学生票才40大元）在长江桥头上见黄鹤楼可惜不是晚上来到，不然一定会比现在更美高大上的武汉，连地铁站都做成那么好😦😦评论</w:t>
      </w:r>
    </w:p>
    <w:p>
      <w:r>
        <w:t>评论：</w:t>
        <w:br/>
      </w:r>
    </w:p>
    <w:p>
      <w:pPr>
        <w:pStyle w:val="Heading2"/>
      </w:pPr>
      <w:r>
        <w:t>32.荆楚大地六日游</w:t>
      </w:r>
    </w:p>
    <w:p>
      <w:r>
        <w:t>https://travel.qunar.com/travelbook/note/6786365</w:t>
      </w:r>
    </w:p>
    <w:p>
      <w:r>
        <w:t>来源：去哪儿</w:t>
      </w:r>
    </w:p>
    <w:p>
      <w:r>
        <w:t>发表时间：2017-04-07</w:t>
      </w:r>
    </w:p>
    <w:p>
      <w:r>
        <w:t>天数：6</w:t>
      </w:r>
    </w:p>
    <w:p>
      <w:r>
        <w:t>游玩时间：2017-03-31</w:t>
      </w:r>
    </w:p>
    <w:p>
      <w:r>
        <w:t>人均花费：2700 元</w:t>
      </w:r>
    </w:p>
    <w:p>
      <w:r>
        <w:t>和谁：三五好友</w:t>
      </w:r>
    </w:p>
    <w:p>
      <w:r>
        <w:t>玩法：</w:t>
      </w:r>
    </w:p>
    <w:p>
      <w:r>
        <w:t>旅游路线：</w:t>
      </w:r>
    </w:p>
    <w:p>
      <w:r>
        <w:t>正文：</w:t>
        <w:br/>
        <w:t>前言神农架风景区5分/41篇游记中提到门票¥预订门票价格：神农架套票：通票300元，有效期5天。包括神农顶景区、大九湖国家湿地公园、神农祭坛景区、天生桥景区、官门山景区、天燕风景区。 大九湖要换乘景区车辆，票价60元/人/天。 神农顶5月-10月140元、11月-4月112元，天生桥60元，神农坛60元，官门山120元。 更多景点票价可查询官网。开放时间：神农顶、大九湖：3月26日-11月25日7:00-16:30；11月26日-次年3月25日8:30-15:30；  官门山、天燕、神农坛、天生桥：3月26日-11月25日7:00-17:30；11月26日-次年3月25日8:30-17:30。 ​​​​​​​更多景点开放时间可查询官网。电话：400-994-2333,0719-3337997地址：神农架林区境内简介：位于茫茫的原始森林中，完全远离嚣和浑浊的城市。</w:t>
        <w:br/>
        <w:t>处处都是古树参天，空气中散发着草木的气息，一个天然的大氧吧。</w:t>
        <w:br/>
        <w:t>这里有神秘的野人出没，还能观赏到珍稀的金丝猴和古老的金丝燕。</w:t>
        <w:br/>
        <w:t>攀登“华中屋脊”，在山峰中遥望查看详情不愧为世界自然遗产，淡季也别有滋味。评论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中国的科罗拉多大峡谷，喀斯特地貌完美展现。评论宜昌三峡大坝更立西江石壁，截断巫山云雨，高峡出平湖。评论武汉男神的故乡，光电专业适宜工作地。我爱这座城市。评论行前准备说说这次旅行一直以来喜欢自然景观多过人文，于是从去年9月就萌生了去神农架的愿望。然而由于大四上实在太忙，便推迟到了2017年的清明假期，前后又自行多放了三天，凑够了六天小长假。作为一个自助游客且做攻略爱好者，怎么能把攻略假手他人？但我不得不承认，这次旅行是迄今为止我做的最复杂的攻略之一。不过好在，结果看起来还不错，虽有小瑕疵，不过总体令人满意。由于城市规模、时间规划、体力分配等问题，我们选择了走一遍完全重复的道路。想想花出去的车票就一阵心痛......我们的行程是：武汉——宜昌——神农架（玩耍两天）——宜昌——恩施（玩耍一天）——宜昌（玩耍一天）——武汉（玩耍一天）。评论第1天在路上．．．又是一个清明，于是又从天津出发。3.30傍晚的火车，北京西——武汉。3.31凌晨4点到达武昌站。在这里，强烈呼吁12306可以开通多人改签卧铺票！在武昌火车站的真功夫吃了第一顿饭并挨了三个多小时，因为我们要马不停蹄赶去宜昌。武汉到宜昌的高铁只需两个多小时，10点多正式到达宜昌东站。出了宜昌东站，就是宜昌中心客运站，一路上不过几百米的距离，有很多工作人员指示路线，个人认为服务已经相当完善。由于我们提前预定了宜昌——木鱼镇（神农架景区所住镇）票，【可以通过百度直接买到，但是每天只有四班车，75元左右】，于是先优哉游哉吃了一顿branch，便于11：50出发前往200km之外的木鱼镇，三个多小时后到达。入住了镇头处的五悦景区连锁酒店，又在狭长的镇上走了一个来回，买了两天后从木鱼回宜昌的汽车票（最晚一班下午14：50），吃了第一顿湖北菜——腊肉竹笋，现在仍然想念腊肉的味道... 回酒店的路上，易同学不住地称赞豪华的康帝君兰大酒店，简直超符合她玛丽苏的人设ㄟ( ▔, ▔ )ㄏ。我们又联系了一位拼车的司机， 全天拼车是100元/人，半天是50元/人，每辆车可坐9个游客左右。不过此价格只代表现在这个季节，旺季去请提前电话联系。评论第2天神农架景区包含六个小景区，分别为：神农顶、大九湖、神农坛、官门山、天生桥和天燕。其中神农顶和大九湖最为美丽，而且相距大本营——木鱼镇较远。神农坛、官门山、天生桥距离木鱼镇都只有10km左右，而且景区较小，可以半天游玩三个。至于天燕景区，考虑到我们实际只有一天半的时间，就放弃了这个景区。神农架六大景区通票是269元，可以在五天内无限次出入这六大景区。另外也可以买各个景区的单票，不过有效期只有一天，而且神农顶与大九湖的门票就各120元，所以还是通票更划算一些。当然，作为大四最后一年的本科生，享用半价135的门票简直内心爽到炸裂。另外：鉴于来之前就对神农架的天气有所了解，特意带了冬天冲锋衣的内胆，但在前一天木鱼镇闲逛的过程中，有个旅行社小姐姐告诉我们大雪封山，根本到不了大九湖，并为了证实所言非虚，给我们看了票圈小视频，果然小视频让我一秒回到家乡大东北。我们当即联系司机询问大九湖的状况，司机却说没问题，然而我们内心还是怀疑与希望并存的。评论神农顶5分/57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和司机约定的7：30在酒店门口集合（司机会去接送，因为木鱼镇实在不大...），又去接了几个其他游客，大概7：50正式离开木鱼镇。半小时后，我们到达了酒壶售票中心，买了通票。结果，在酒壶售票中心，卖票的工作人员告诉我们大九湖不能去，那一刻，内心简直是崩溃的，景区工作人员都放出话来......出门再度询问司机，没想到司机又说可以。只好走着瞧了......不大一会儿，就开进了验票区，指纹验票，可以说是非常高端了。可是进了验票区却仍然有很长的山路要前行。我们先看着两边的树是绿的，后来逐渐枝叶渐少，再后来，峰回路转之间，就进入了白茫茫的世界，树枝上先是挂着白色的冰晶，等海拔继续攀升后，树和山都是银装素裹，让人怀疑这是不是在湖北省这个地界上。由此也验证了初中地理知识，海拔上升1000米，气温下降6度。在这个华中屋脊上，我一个东北人冻得瑟瑟瑟瑟发抖抖抖抖。神农顶这个景区有很多景点，零星分布在一条几十公里山路的两侧，不过由于降雪影响，一些景点没有开放，比如最著名的神农顶——需要爬2999台阶到达的华中地区最高峰。虽有遗憾，可是也是下次再来的好理由。另外，对于那些选择自驾的朋友，请一定要注意时节啊，酷夏的神农架既可以避暑又可以作为检验老司机的唯一标准。但是在这种季节，连当地师傅上山都要预备防滑链，普通游客还是不要轻易尝试自驾的好。远处积雪覆盖的山挥舞手臂的我三省（sheng/xing）台，陕鄂渝的交界。评论大九湖国家湿地公园4分/49篇游记中提到门票¥预订门票价格：120元开放时间：7:00-17:00（随季节变化会有调整）电话：0719-3472258地址：木鱼镇神农架林区九湖乡大九湖村查看详情顺着神农顶景区的路开出来，没过多久就来到了大九湖。大九湖顾名思义，就是九个巨大的湖...传说是神农熬药遗留下来的锅。大九湖需要统一买大巴车票深入景区，大概20min，就到了小火车换乘点。4.1日是今年小火车第一天开通，每人占领一排座位不要太爽。小火车虽然叫做火车，可是速度还是很慢的...可是刚进入景区时，激动兴奋的心情掩盖了它牛一样的速度。小火车有很多站，每20min一班，游客可以在任何一站下车，然后沿着湖步行至下一编号，如果有老人和小孩，也可以在每一站之间都乘坐小火车。我们是在第一个停靠站下车，对应着好像是第二个湖。之后就沿着湖边的栈道一直绕到第五个大湖，不过这也是我打四星的原因——树未长叶，水没涨起，山未朗润起来，颜色也没有夏秋丰富，可是太阳的威力却不小，一天下来，黑成包公（微笑）。不知第几口锅猪与猪疑似第四大湖？评论走到第五湖尽头，我们绕上了车路，决定等待小火车把我们载到七八九大湖，这三座湖相距很近，却遗世独立，与其他大湖相距较远。飘飘乎如遗世独立，羽化而登仙。我室友语:求这片云的阴影面积七八九大湖观景平台评论由于中午午饭是用面包对付的，我们就比同车其他游客先来到了大九湖，也因此任性在里面玩耍。直到下午16点左右，司机师傅来电话催促我们集合，我们也差不多游遍每一角落，就决定坐着小火车奔赴大巴换乘处。此时，已是精疲力尽，昏昏欲睡，可是小火车仍然不紧不慢开着，令人崩溃...强烈建议景区提升小火车车速！终于半个多小时到了大巴车，可是景区遵循着一辆大巴车搭配两辆小火车的原则，我们又等了20min，总算是可以返程了。晚上19点左右，到达木鱼镇，在大众点评寻觅到了一家口碑极好的饭店——野人味道，吃了鱼火锅，果然味道不错。真是充实的一天。评论第3天说在前头，个人认为今天这三个景点一般，可是谁让旅行有个重要准则呢——来都来了。天生桥距离木鱼镇12km，神农坛6km，官门山3km，真是一个等比数列啊......(冷如神农顶)评论天生桥3分/40篇游记中提到门票¥预订门票价格：包含在香溪源门票内，通用香溪源景区门票，香溪源门票为55元/人。开放时间：旺季（3月26日-11月25日） 7:00-17:30；淡季（11月26日-次年3月25日） 8:30-17:30，具体开放时间详见景区现场公示。电话：400-994-2333地址：神农架林区境内查看详情海拔低就是不一样，树长了好多叶...我室友都吐槽我要求太低——树有叶就行。天生桥就是两座山之间有石头相连，仿佛一座天然形成的桥一样。这个景区就是加上拍照都可以40min走完的大小，就当一大早锻炼身体以及呼吸新鲜空气了。全景图之天生桥及大瀑布背面天生桥溪水瀑布猪评论神农祭坛3分/58篇游记中提到门票¥预订门票价格：55元/人开放时间：旺季（3月26日-11月25日） 7:00-17:30，淡季（11月26日-次年3月25日） 8:30-17:30。电话：0719-3335631,0719-3452488地址：神农架林区木鱼镇查看详情天生桥出来，向回开十几分钟就到了神农坛。神农坛里种植了很多药材，可惜药材还都未长出来，只能看看图看看疗效。药材——三根针  诶？还是叫三颗针？评论(3)官门山3分/30篇游记中提到门票¥预订门票价格：95元/人开放时间：旺季（3月26日-11月25日） 7:00-17:30；淡季（11月26日-次年3月25日） 8:30-17:30，具体开放时间详见景区现场公示。电话：400-6673660地址：神农架省级旅游度假区木鱼镇官门山查看详情与其说是景点，更像是一个教育基地。司机师傅把我们放在最高点，让我们顺着山向下走，可以先看dali。我是很懵b啊，大li是个啥？大梨，湖北特产？还是我室友机智，她说：可能是大狸。然后我们看到了——娃娃鱼，大鲵......看到了一百年的巨型大鲵，真是一条锦鲵。接下来又进了一个野人谷，嗯，就是鬼屋。又看到了一只大熊猫，好孤单的样子。又来到一个地下的洞，没有蝙蝠，没有钟乳石，只有一个进去就看到头的洞...内心os：我想回成都养殖基地，我想上微博！评论于是12点左右，我们就回到了木鱼镇，坐等下午回宜昌的车。傍晚18点，到达宜昌东站，由于我们买了宜昌到恩施的卧铺票，于是有了大把的时间，去快活...打车到宜昌万达，吃了一顿便宜又好吃的“艳阳天酒家”，一份剁椒鱼头，一份桂花糍粑，一份蒜蓉蒸虾，一份干锅花菜，不过150元钱。来之前，枪哥就告诉我，到了吃虾的季节！果然，物价和产量息息相关啊。宜昌到恩施的车是凌晨1点出发，6点到达的，卧铺88元。于是我们在火车站呆到昏天黑地，人困马乏。其实这是个bug，毕竟恩施住宿也不贵，我们完全可以硬座坐过去，然后好好睡一觉。当时还洋洋得意好不容易找到这辆巨慢无比的车，因为宜昌到恩施的火车都是2.5h的，too young啊。没想到火车还晚点接近20min，早到恩施半小时，于是那天我的手环记录我睡觉1h59min（微笑）夜深人静的票圈评论第4天早上快6点，出了恩施站。之前我们还想着要去航空路坐车去大峡谷，然而旅行第二条准则——车到山前必有路告诉我们，出了恩施站，自然有拼车司机和你搭讪问去不去大峡谷，30元/人。其实我是有些心动的，但是我室友仿佛不为所动，于是我边走边收小卡片，一沓名片在手，仿佛拥有整个世界。果然走了不到3min，就看到了官方车（航空路客运站的），25元/人。于是天还未亮，6点多，我们已经坐上了去大峡谷的车。评论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7:30，到达恩施大峡谷，门票却8点才开始卖。淡季门票170，大巴票30，于是学生价115元。恩施大峡谷景区分为两个小景区，一是云龙地缝，二是七星寨。云龙地缝就是峡谷的一段，解说员说它被誉为地球最美的伤痕，可以说十分心疼地球母亲。十多分钟，就来到云龙地缝。不知不觉，在他人都忙着去卫生间和买平价矿泉水面包的时候，我们三个就走到了队伍最前面，成为那天进入景区的前三名同志，鼓掌~~~云龙地缝景区比较小，满打满算一个小时，其中不得不提上山的路有两条，一条遥远且平缓，另一条直上直下，爬完第二条路，腿已经废了一半。光绪年间建成的跨越峡谷的桥大峡谷大峡谷大峡谷水陆空三位一体评论出了地缝，有人选择坐索道上山，我们这种穷且志坚的优秀同志选择靠双腿，不过也得先乘坐大巴车到七星寨景区门口。天公果然不作美，开始下起了小雨，一如去年去黄山的场景，渲染了凄凉的气氛。事实上，工作人员所说的索道越过的是最艰辛的路确实属实，但是要爬1h就夸张了许多，而且如果相比于正经的山来讲，这段路也真是小巫见大巫。之后与索道上站的人汇合，就开启了翻山越岭模式，全程有四座山头，不过每个上坡也就是15min路程，所以不会很累。只是下雨影响了两件事：一是雾太大了，很多景点只能看一个轮廓，比如最著名的一炷香，我拍的就跟辣眼睛的买家秀一样。二是我的鞋又湿了，不过好在经过去年事件，我吸取经验教训，背了一双鞋走了一路，也算是没有做无用功了。喀斯特猪一炷香买家秀石头中长出来的树被游客抛弃的可怜的狗狗，保护动物，人人有责。手机这景深，令人无语...评论下山有两种途径，一种是坐扶梯，30元/人，另一种是走下去。就在我们决定奢侈一把坐电梯后，掏遍全身，发现现金只够回去的车费了，于是我们一步三回头的走下了剩余的1000级台阶，手机支付改变生活（微笑）。不过，这也确实令人自豪，我们四个多小时，徒步完全程，YEAH！首尾串联的电梯，眼巴巴看着...仰拍“大地山川”我室友说我后期处理像黑魔法...评论回去的路上，又是25元车费。冰冷的鞋让我时刻保持芭蕾姿势，困到不行后，干脆拿出我的拖鞋，反而睡得不错。就在迷糊之际，听见司机喊，要回恩施火车站的，赶紧下车，坐xx路，原来车晚上是要开回航空路的。于是我们睡眼惺忪下了车，伴随着淅淅沥沥的雨，可以说十分落魄。奢侈的打了车，来到恩施火车站旁边的7天，嗯，强烈推荐这个宾馆：床足够大，充电插口足够多，周围很多家餐厅，离火车站足够近。晚饭吃了一份苗家酸汤鸡，我才知道恩施不只是土家族自治州...骚瑞...评论第5天一大早，手机闹钟和小米手环全部当机，也可能是因为睡得太沉（可谁会承认这一点呢），7点的火车，我们6点多才从床上爬起来，迅速洗漱，奔向车站。硬座从恩施回宜昌，32.5元，两个半小时。不得不说，宜昌可能是我除了家乡沈阳，上学地点天津和首都北京之外，迄今为止去的最多的城市了，5天3次，可以说是十分优秀。这一天，我们要去的是三峡大坝。之前做攻略时，以为只能去夜明珠（好像是一个码头）坐每小时一班的大巴，后来又做好了150元打车的准备。然而事实上，宜昌中心站（火车站旁的那个）除了卖到木鱼镇的票，还有到秭归的，而去秭归恰恰经过三峡大坝。只要18元一人，买不了吃亏与上当，只是要记得跟司机说一声，毕竟人家正经的终点是秭归。车是流水发车，大概20min一班，1h就可以到大坝的路口了。评论三峡大坝旅游区5分/108篇游记中提到门票¥预订开放时间：7:30-18:00电话：0717-6763498,0717-6763343地址：宜昌市夷陵区三斗坪镇江峡大道简介：知名大型水利工程和水电站，从不同角度欣赏三峡大坝的壮观雄姿。查看详情三峡大坝对中国公民免门票，但需要提前在网上预定，并支付35元的大巴费。三峡大坝景区也分三部分：坛子岭、185园区、截流纪念园。先是坐大巴来到坛子岭，如下图左上角。由于满天大雾，我不得不吐槽，整个旅程除了神农架那两天一直伴随着大雾...到哪都是白茫茫一片，全靠脑补。四面体截流石五级船闸鲁冰花评论注意：出了坛子岭，就会面临一个抉择，是否买电瓶车票，分别在185和截流纪念馆里乘坐。头脑一激动，就买了。然而，坐上就后悔了，车程3min，而且直接拉到终点，中途“高峡出平湖”石柱也被完美错过。于是我们下车后又走回起点附近重新走了一遍这条路，令人尴尬。三峡之鸟左侧是三峡大坝截流纪念园里的小蝌蚪大坝正面照一堆截流石评论三个景点都不大，我们又一次错估了游玩时间。出门后买了栗子饼，嗯，比较难吃。之后本可以选择搭秭归回宜昌的车，但又怕客满，踌躇之际，当地人的拼车队伍找上了我们，又一次告诉我们永远不要为交通工具而发愁——25元/人到宜昌站。当然这处有个更好的选择，听回程的司机说，从三峡大坝可以直接坐船回宜昌市内，终点就是那天吃饭的万达，有时间的游客可以考虑一下这个建议。至于我们这种已经买好回下午16点回武汉的票的人，只能望船兴叹了。回武汉的高铁，就算提前好多天买，依然无座，大概是清明最后一天的缘故吧。于是我们像游击队一样，到一站就从座上站起来换一个地方，直到最后所有的座位都坐满了，就在餐车里站到了武汉。在武汉，我们感受到了大城市的气息，比起木鱼小镇一小时可绕一圈，比起恩施宽敞的火车站，比起宜昌六元起步的出租车，下了火车，就被出站的人惊呆了，上一次看到这个密度的人还是在八达岭长城。而好不容易出站后，排错了两个队伍买地铁票又消耗了40多分钟。于是我们又饿又累追寻着大众点评的足迹和胃的本能，来到了夏氏砂锅。夏氏砂锅评论酒足饭饱后，又坐了两站地铁，走向南京路的锦江之星。然而，我就看两个室友突然尖叫起来，向着一个叫一点点的奶茶店奔去。据她们说是网红奶茶店，开心就好（微笑）。评论第6天武汉长江大桥5分/423篇游记中提到门票¥预订门票价格：无需门票开放时间：全天开放地址：横跨于武汉市汉阳龟山与武昌蛇山之间的江面上简介：武汉的地标性建筑，充满了厚实的俄式风格。查看详情理想很丰满，现实全是雾。大雾阻断了我们坐船过江的欲望，what a pity！无奈之下，我们坐公交车前往长江大桥。这里不得不提，我提议提前一站下车为后来的奔波奠定了基础，弄得大家都身心俱疲，我非常抱歉。总之，我们最后选择了步行武汉长江大桥。一桥飞架南北，天堑变通途。评论从大桥下来，就是著名的美食一条街——户部巷。其实我本人是对各个城市最著名的美食街道不太感兴趣，但我又确实想尝尝武汉的热干面和豆皮。于是，来到了蔡林记：豆皮确实很好吃，热干面里的牛肉也很好吃（微笑）。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黄鹤楼距离户部巷超级近，走路便可到达。关于黄鹤楼的详情，可以参见崔颢、岳飞等诗句。黄鹤楼本应极目楚天舒...然而只是隐约可见长江大桥评论之前计划去东湖，然而不通地铁又时间紧迫。我们就去了琴台和月湖。我只能说，月湖真适合饭后散步啊，武汉人民超级幸福，各种湖、汉江、长江以及周边的江滩公园。古琴台也只是在外面拍照留念。在武汉，没有去成东湖，没有看到樱花，没有坐船横渡长江，没有和枪哥见面......虽有诸多遗憾，不过留个念想总是好的，毕竟武汉是一个让我想再一次或再多次去的城市啊。评论回天津没有票，要从郑州转车。这辆广州开往西安的高铁是我坐过最好的高铁。嗯，6号早上6点的卧铺到达天津，我们的这一次旅行完美结束。评论</w:t>
      </w:r>
    </w:p>
    <w:p>
      <w:r>
        <w:t>评论：</w:t>
        <w:br/>
        <w:t>1.游记写的不错👍小🐷靓照萌萌哒</w:t>
        <w:br/>
        <w:t>2.可以留下司机，酒店的电话号码就好了[调皮]</w:t>
        <w:br/>
        <w:t>3.来这里真是长见识，神奇的植物呢。这里都是以采药为生吗？</w:t>
        <w:br/>
        <w:t>4.</w:t>
        <w:br/>
        <w:t>5.</w:t>
        <w:br/>
        <w:t>6.哈哈哈毕竟是旅游胜地[调皮]</w:t>
        <w:br/>
        <w:t>7.</w:t>
        <w:br/>
        <w:t>8.</w:t>
        <w:br/>
        <w:t>9.大概以旅游为生吧[呲牙]</w:t>
      </w:r>
    </w:p>
    <w:p>
      <w:pPr>
        <w:pStyle w:val="Heading2"/>
      </w:pPr>
      <w:r>
        <w:t>33.出差随记</w:t>
      </w:r>
    </w:p>
    <w:p>
      <w:r>
        <w:t>https://travel.qunar.com/travelbook/note/6787952</w:t>
      </w:r>
    </w:p>
    <w:p>
      <w:r>
        <w:t>来源：去哪儿</w:t>
      </w:r>
    </w:p>
    <w:p>
      <w:r>
        <w:t>发表时间：2017-04-09</w:t>
      </w:r>
    </w:p>
    <w:p>
      <w:r>
        <w:t>天数：8</w:t>
      </w:r>
    </w:p>
    <w:p>
      <w:r>
        <w:t>游玩时间：2017-03-21</w:t>
      </w:r>
    </w:p>
    <w:p>
      <w:r>
        <w:t>人均花费：</w:t>
      </w:r>
    </w:p>
    <w:p>
      <w:r>
        <w:t>和谁：独自一人</w:t>
      </w:r>
    </w:p>
    <w:p>
      <w:r>
        <w:t>玩法：徒步,摄影</w:t>
      </w:r>
    </w:p>
    <w:p>
      <w:r>
        <w:t>旅游路线：</w:t>
      </w:r>
    </w:p>
    <w:p>
      <w:r>
        <w:t>正文：</w:t>
        <w:br/>
        <w:t>前言说说这次旅行我想在每个人的青春岁月里，都曾有过一段关于旅行的憧憬，一段说走就走的旅行。可是在现实里，因为种种的原因，这个美好的希冀都被搁浅。这次趁着出差之际，算是逛了武汉的三个地方，算是在这片土地上留下了我39码鞋子的足迹👣……评论第1天第一天乘坐高铁🚄从西安出发到武汉，坐车出租车下午三点多到达酒店。此图为酒店一楼大厅一角评论第2天今天周六加班，早上起的早，吃过早餐，在园区当一名摄影师，美丽的鲜花是我的模特……评论第3天今天星期天，来武汉的第一个周末，我早早的起来，吃了早餐，我满怀热情的去了武汉大学，欣赏樱花🌸……樱花题记：如果你是一个人来，或许在某一颗樱花树下，就会有一个人在静静地等你……武汉大学大门口樱花大道上人潮涌动一阵微风吹过，樱花散落，花瓣慢慢的飘落，淡淡的粉，淡淡的香味，仿佛一切都那么熟悉，那么的似曾相识。十八栋别墅区的后花园独栋别墅门口台阶上，一个因为胖而不敢抬起头拍照的菇凉在同事的鼓励下，勇敢的拍了正面照。武大明信片评论第4天今天周四，天气也热起来了，在酒店房间窗边，使用美颜相机自拍……为什么会说起这个呢，主要是想说我的自拍宣言：无美颜不拍照……牙疼自拍评论第5天周五早上，属于一个人的清晨……你问花儿为什么这么美，花儿告诉你，美来源于自信，出众的气质，是由内而外散发的……评论第6天清明小长假第一天早上酒店周边听歌散步，一个人，一首歌，一个鸟语花香的早晨……光谷步行街西班牙风情街街区二楼一角我的太阳花和欧式建筑在教堂遇见爱太阳花与主人的日常喜欢你，就是要时时刻刻的看着你返程公交车二层评论第7天清明小长假第二天早上闲来散步，路遇修剪柳树枝，随手编织的树枝环户部巷，武汉有名的小吃街，不过人山人海你看这人，作为一名胖子，我表示很难挤过去长江大桥上拍的江岸一角此刻，人成了风景在长江大桥上看到了这个城市的一角来自我的美颜自拍江岸边江边遇见婚礼现场，浪漫评论第8天清明小长假第三天逗比青年的日常评论我的摄影作品之森林公园两小时游评论我的摄影作品之幸福像花儿一样评论来自于我的美颜相机之我的美颜自拍评论</w:t>
      </w:r>
    </w:p>
    <w:p>
      <w:r>
        <w:t>评论：</w:t>
        <w:br/>
      </w:r>
    </w:p>
    <w:p>
      <w:pPr>
        <w:pStyle w:val="Heading2"/>
      </w:pPr>
      <w:r>
        <w:t>34.清明游武汉，江城樱花美；黄楼看大桥，最爱热干面（武汉4晚5日游记）~</w:t>
      </w:r>
    </w:p>
    <w:p>
      <w:r>
        <w:t>https://travel.qunar.com/travelbook/note/6787859</w:t>
      </w:r>
    </w:p>
    <w:p>
      <w:r>
        <w:t>来源：去哪儿</w:t>
      </w:r>
    </w:p>
    <w:p>
      <w:r>
        <w:t>发表时间：2017-04-09</w:t>
      </w:r>
    </w:p>
    <w:p>
      <w:r>
        <w:t>天数：5</w:t>
      </w:r>
    </w:p>
    <w:p>
      <w:r>
        <w:t>游玩时间：2017-04-01</w:t>
      </w:r>
    </w:p>
    <w:p>
      <w:r>
        <w:t>人均花费：2500 元</w:t>
      </w:r>
    </w:p>
    <w:p>
      <w:r>
        <w:t>和谁：独自一人</w:t>
      </w:r>
    </w:p>
    <w:p>
      <w:r>
        <w:t>玩法：骑行,清明,美食,人文,赏樱,徒步</w:t>
      </w:r>
    </w:p>
    <w:p>
      <w:r>
        <w:t>旅游路线：</w:t>
      </w:r>
    </w:p>
    <w:p>
      <w:r>
        <w:t>正文：</w:t>
        <w:br/>
        <w:t>前言说说这次旅行工作太忙，生活太紧张，想在乏味的工作中寻找一丝乐趣，在中华诗词大会上无意当中看到小时候《登黄鹤楼》那首诗，顿时想去武汉转转，从去年开始拖拉到现在，终于在清明节启程，前往大武汉，虽然有点意外，但行程果然有趣~~PS:原本两人行程，但第1天出了些意外，同行的弟弟摔了，直接回上海治疗了，后续只能自己独自一人摸索着继续前行啦~~酒店：其实武汉酒店挺多，根据行程，我选择了 君宜王朝 酒店，当中没换过其他酒店，主要出去玩觉着拖着箱子换酒店不方便。酒店位置比较好，靠近武汉大学，地铁站，大学周围大家都懂得，好吃滴多，晚上学校也可以逛逛。君宜王朝略贵些，周围其他酒店也有的，大家可以选择。交通工具：武汉以打车，公交，地铁为主。待久的话地铁可以考虑买张卡的，省去高峰排队时间。高铁：武汉高铁很方便，去的话由于在成都出差，选择了成都东站到汉口站的车，回来就直接从武汉站到上海啦。美食：热干面不错，武大附近有家蔡林记的，口味有很多种，大家可以换着吃，牛肉热干面赞的；豆皮也可以尝尝味道；归元寺素斋可以外卖吃吃，葱香烤鱼比较好；武昌鱼一般，汤包其实不太好吃，鸭脖鸭翅口味太重，以上都是个人感觉。景点：按照个人喜好，分为必去和可选：必去：东湖樱园：清明假期去是晚樱了，但依旧很美，城市久待的人，去吸吸氧气蛮好的。长江大桥夜景：黄鹤楼或户部巷出来，看看夜晚的长江大桥，在江滩边上坐坐吹吹风，绝对心旷神怡。省博物馆：大家旅游别就是吃喝玩乐，涨涨知识也不错的。镇馆四大宝，值得一看（不过头骨是复制品，不是原件）建议蹭导游听听曾侯乙的展区，会很有意思；编钟表演现在额外收门票了，但可以一听的。黄鹤楼：建议早点去，高峰人会很多了。黄鹤楼同样要蹭导游，不然有些地方看不懂，特别是顶楼的介绍，十二幅图，描述的是从长江发源地，直到上海入海，听工作人员讲讲才有意思。当然，与黄鹤楼有关的文人也很有趣。可选：归元寺：导游蛮热情的，数罗汉挺有趣，素斋可以尝尝味道，解罗汉签需另外付费。汉口江滩：感觉有点小脏，人也有点多，没其他有些地方的江滩沙滩好。户部巷：小吃街，人挤人，体验略差。东湖磨山：很大，真的很大，建议坐景区车；骑行不太方便看景点，景点感觉一般性吧大禹园：神话知识普及，人不多，长江大桥下面，挺有趣的地方晴川阁：免费，很一般花费：其实不算太多，也就2500-3000元吧，5天来算，这个价格不贵滴。。总体行程：D1：成都东站-汉口-酒店（君宜王朝 ）D2：江汉路-汉口江滩-轮渡-户部巷-长江大桥夜景D3：东湖樱园，东湖磨山D4:  黄鹤楼-长江大桥-大禹园-晴川阁-归元寺D5：省博物馆-武汉站-上海虹桥评论D1 成都东-酒店-武大校园D1：成都东站-汉口站-酒店（君宜王朝 ）成都东站到汉口站九个小时，到了汉口后，如果大家返程不是从汉口站出发，可以出站看看汉口站，汉口站还是挺漂亮的，西式的建筑设计风格，挺赞的，可以留影，作为到武汉的第一张picture哈。汉口站坐地铁可以直达酒店滴，武汉地铁已经相当的发达啦，基本比肩北上广深了。酒店放好包后，直接去武汉大学骑行了一下，结果弟弟发生意外，摔了一跤，有点厉害，第二天就回上海了。武大校园很大，有几个坡蛮危险的，骑行需注意。关于吃，武大旁边晚上真的很多，黑暗料理可以吃，大学食堂可以吃，一些老字号小吃店也有，大家晚上兜兜逛逛，绝对吃的饱饱滴。评论D2：江汉路-汉口江滩-户部巷-长江大桥D2：江汉路-汉口江滩-轮渡-户部巷-长江大桥夜景第二天行程其实从下午开始，江汉路总体来说就是上海的南京路，成都的春熙路这种，商业气息比较严重，没啥太大的意思，呵呵。汉口江滩一般吧，可能我去的时候人比较多，基本熙熙攘攘的，而且我觉着沙子有点脏，呵呵，不太适合光脚，里面也没人光脚，放风筝的倒是比较多。轮渡可以坐一坐，看看两岸风景，特别可以看看长江大桥，夜晚的长江大桥还是很美的，这个一般地方真看不到，哈哈~~户部巷：小吃一条街了，平时不晓得，但周末绝对人挤人，就是吃吧，各种小食，有些地方大排长龙，不赶时间的可以去等一等，但感觉太拥挤，太吵了。长江大桥夜景：真的很漂亮，出了户部巷，可以在武昌江滩上坐坐，看着江滩及两岸风景，绝对有不一样的感觉和体会。豆皮制作中，哈哈~评论D3：东湖樱园，东湖磨山D3：东湖樱园，东湖磨山第三天把时间留给了东湖樱园和东湖磨山，真的城市待久了，出去玩或旅行，真的很想亲近一下大自然的，看看山野村花，湖光山色，宜然自得，因此选择了东湖这一武汉的大型景点。东湖樱园：虽然清明假期是晚樱了，但依旧很有特色，樱花很多，真的很多，品种也比较多，在园中漫步，有种身临花海其境的感觉，真的有种让人放松和亲近大自然的感觉，拍照留念的也很多，哈哈，建议东湖樱园大家好好逛一逛~~东湖磨山：磨山景区真的很大，非常大，想逛完有两种方式：1.骑行。小黄车和膜拜可以骑进去的，景区门口也有租自行车，但磨山里面上山下山的坡道比较多，建议速度控制，安全第一哈。但骑行有些不好，逛景点非常麻烦，可能你逛完出来，单车已经给别人开锁骑掉了。2.坐景区游览车。这是一个比较好的方式，建议大家选择，有些景点有时间其实还是可以进去看看的，比如：楚天台，楚园这种，虽然也一般般，但里面介绍些楚国文化，登楼远望下两江，还是很有趣的。注：楚天台要收费的，含编钟表演。刘备登天台和楚天台台阶比较多，建议体力不够的不要尝试登了。评论D4:  黄鹤楼-长江大桥-大禹园等去武汉必逛黄鹤楼，就像去成都要到武侯祠，来上海要看东方明珠。。。黄鹤楼属于热门景点，建议大家早点去，开门左右就入园，不然就人山人海了。。曲间漫步，直到黄鹤楼，进入楼内可以慢慢参观，比较有趣的有三个地方：1.登高远望，蛇山，龟山，长江，大桥，都能看到2.欣赏领略壁画诗词歌赋，不同时代黄鹤楼的建筑样式，黄鹤楼属于屡毁屡建啦3.蹭个导游，安静听导游讲解下，绝地有意外的收获黄鹤楼出来后，就可以去长江大桥了，体力好的可以直接漫步桥上，看看两岸的江水，也就1.5km左右吧，下桥后就到了武汉的汉阳啦，距离最近的是个大禹神话园，人不多，但比较有趣，讲了大禹治水以及一些神话传说，可以耐心看看雕塑展品。大禹园附近有几个景点，晴川阁，归元寺，古琴台和汉阳造。。古琴台和汉阳造没时间去，不好发表评论；晴川阁靠近大禹园，但真心一般般，时间不足的可以去归元寺，还是比较不错的。归元寺的几个tips：1.寺内每隔大概半小时就有免费的义务讲解员，都是很负责任的小姑娘，有空跟着讲解员兜一圈，绝对比自己瞎逛好。2.素斋比较有名，可以在寺内吃，或者买几份打包走。3.数罗汉挺有趣的，这家寺庙讲究的是放下和随缘，在武汉当地的香火很旺。4. 寺庙内不好拍照的。。。这个画很有趣，按照黄鹤楼屡建屡毁设计滴。。评论D5：省博物馆-武汉站-上海虹桥最后一天返程，由于是下午的高铁，上午还有半天时间，义无反顾的选择了 省博物馆。其实么，省博物馆的游览可以略靠前一些，以便对整个江城历史现有比较全面的了解。博物馆有时间可以逛多一点，没时间么就直接看 镇馆四宝+听编钟。镇馆四宝：1.曾侯乙出土文物：最牛逼的是编钟，其他还有许多东西，比如：棺材，兵器等等。这个展厅蛮大的，建议蹭导游听一听，可以涨涨知识，来武汉没来看过这个基本算白来了。2.越王勾践剑：一把小宝剑，据专家说是真的，上面有刻字的。3.四爱花瓶：古董了，花瓶很漂亮，描写四个诗人和仰慕的花。4.原始人骨头：这个展出是复制品，看看祖先骨头了，这个据说年代和北京周口的人骨头差不太多。编钟表演：另外买票，30块，看半小时不到吧。根据出土的曾侯乙编钟，复制了一套出来，演凑各种曲目，有古典诗词，有国内名曲，也有国外交响曲，怎么说呢，没听过的可以去听一听，蛮好的。就发个编钟了，其他宝物大家自己去看吧，哈哈~评论</w:t>
      </w:r>
    </w:p>
    <w:p>
      <w:r>
        <w:t>评论：</w:t>
        <w:br/>
      </w:r>
    </w:p>
    <w:p>
      <w:pPr>
        <w:pStyle w:val="Heading2"/>
      </w:pPr>
      <w:r>
        <w:t>35.谁怕？一蓑烟雨任平生。一路南下的相遇之旅。</w:t>
      </w:r>
    </w:p>
    <w:p>
      <w:r>
        <w:t>https://travel.qunar.com/travelbook/note/6788243</w:t>
      </w:r>
    </w:p>
    <w:p>
      <w:r>
        <w:t>来源：去哪儿</w:t>
      </w:r>
    </w:p>
    <w:p>
      <w:r>
        <w:t>发表时间：2017-04-10</w:t>
      </w:r>
    </w:p>
    <w:p>
      <w:r>
        <w:t>天数：7</w:t>
      </w:r>
    </w:p>
    <w:p>
      <w:r>
        <w:t>游玩时间：2017-03-07</w:t>
      </w:r>
    </w:p>
    <w:p>
      <w:r>
        <w:t>人均花费：</w:t>
      </w:r>
    </w:p>
    <w:p>
      <w:r>
        <w:t>和谁：</w:t>
      </w:r>
    </w:p>
    <w:p>
      <w:r>
        <w:t>玩法：美食</w:t>
      </w:r>
    </w:p>
    <w:p>
      <w:r>
        <w:t>旅游路线：</w:t>
      </w:r>
    </w:p>
    <w:p>
      <w:r>
        <w:t>正文：</w:t>
        <w:br/>
        <w:t>前言SWAG定风波 三月七日三月七日，沙湖道中遇雨。雨具先去，通行皆狼狈，余独不觉。已而遂晴，故作此。莫听穿林打雨声，何妨呤啸且徐行，竹杖芒鞋轻胜马，谁怕？一蓑烟雨任平生。料峭春风吹酒醒，微冷，山头斜照却相迎。回首向来潇瑟处，归去，也无风雨也无晴。我选择旅行，就是因为我决定了要去，沐雨而站，享尽归途。评论爷不走寻常路大二上的假期还是如约而至的来了，本想着穿着厚厚的军大衣在毛毯般厚重的雪地里打滚摸爬，但无奈自己内心实在是眷念最南端的温暖，所以毅然决然地选择的南方以南的地方，去大理那首歌似乎把一路的小青年带上了背上吉他的不归路，一路的商业化模式让我并不喜欢。后来发现去湖北的动车票还能接受，所以就马上订了动车票，至于其它的行程，也都是到了当地才看的攻略，这一次的大胆，是以前没有过的，现在觉得，这样临时的决定，我还是能驾驭的，哈哈哈哈。评论事前逼逼。。。上一 蕾哥 喜欢吃喜欢睡喜欢来一点冷不丁的段子，耿直爽快，她和我出去一般不带脑子，她带钱带行李带手机，我带上她就对了，但是这一路走来还是很感谢蕾哥的陪伴，因为自己的性格关系，一般不到关键时刻，我是不会去订火车票啊，旅馆那些东西的，而蕾哥在我旁边就会时时刻刻提醒我，所以才让我们这么有条不紊的旅行下去。所以，有个性格互补的朋友很重要！！！爱你么么哒！！！下一 我 集才华与美貌一身的女纸 哈哈哈哈 就是喜欢到处浪！！！做牛做马万事小灵通！！负责订酒店订车票找路线找景点和给钱，虽然累，但也享受其中，以后跟我旅行的有福了，哈哈哈哈资金分配问题在出发前，我就和蕾哥商量这个问题，因为大家都是学生，一大部分的资金来源于父母的支持，所以在保证自己的温饱和安全的情况下，尽量节俭，不乱花钱。资金分配的具体问题是这样的，她先是在我的支付宝转了一部分钱，然后整个旅途我负责支付，她负责记账，记账内容大致就是，几号，做了什么，花费多少，然后晚上统一算，多退少补。我觉得这样既可以保证自己钱有处可寻，又可以避免旅途中的一些小情绪的产生。希望自己的做法可以值得借鉴哟！！！安全问题！！！这很重要！！！很重要！！！在信息化爆炸的时代，各地女大学生失联被害的新闻层出不穷，所以安全问题尤为重要！我和蕾哥出行算是比较谨慎的人了，在外面，不管做的出租车还是私家车都要用手机把车牌号照下来，并且在上车后设置好定位界面，发给自己最信任的人，住宿也不要贪图便宜，安全人多是女生的第一选择，入住后也要发定位，不是麻烦，就是为了安全！！还有出去的时候一定要和自己的父母保持互动和联系，也不是因为事多，就是要让父母觉得心安！！坐火车的时候也不要相信什么坐在一起就是缘分鬼话，有的女生就是口无遮拦，被它人知道可用的信息，导致了某些后果的出现，所以，少说，多睡。明天的太阳还是很美好的。评论第一站 湖北武汉武汉站电话：027-81068888简介：武汉火车站，位于中国湖北省武汉市青山区，毗邻三环线，为武广客专的综合交通枢纽和3个始发站之一，现为高铁站。查看详情day1动车的温暖遭遇忽如其来的寒流我们选择的第一站就是这个以交通枢纽中心和樱花文明的城市。出行前由于时间的压迫感，让我们享受了成都东站的一顿早餐，然后等待检票进站，在九个小时的路途中也不算太难熬，睡睡小觉看看风景就过去了，山色空蒙雨亦奇可能就是上图那样的风景吧，到达武汉差不多是晚上八点半的样子，那几天气温骤降，刚出站就把我和蕾哥冷得瑟瑟发抖！只能可怜的相互拥抱，然后一起觅食之后就滚回酒店了。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day2第二天我们就起来个大早，因为计划的景点很多，所以只有早点起来，才能完成计划之中的事情。我们的计划是这样的上午 黄鹤楼－户部巷－昙华林 这都是一个片区的，一个上午就能游览完。下午 武汉大学－楚河汉街晚上 长江大桥夜景 话不多说 先上干货独此江山独此楼－－黄鹤楼黄鹤楼作为湖北省武汉市的标志性建筑物，依山傍水，占尽地形，景纳万端，历代不绝的名家赋咏更使黄鹤楼平添了诗情和浪漫。黄鹤楼的票价为80元 学生半价 进入这个景区当然不止这一个景点 里面有很多名家篆刻的书法 也可以去欣赏欣赏 游览时间差不多为一个小时左右。评论户部巷小吃一条街类型：小吃地址：湖北省武汉市武昌区司门口户部巷自由路口(江汉环球电影城对面)简介：汇集武汉各类名小吃，是武汉最有名的“早点一条巷”，来此观光的游客不容错过。吃货一条街－－户部巷从黄鹤楼出来后,走差不多十多分钟就到了，这里可以品尝到很多本地的美食，豆皮，热干面，武汉鸭脖（周黑鸭），吃到撑。。。。评论昙华林370篇游记中提到门票¥预订门票价格：免费开放开放时间：全天开放，各店铺营业时间不同。地址：武汉市武昌区东北角，中山路和得胜桥之间简介：文青们扎堆的地方，有很多百年老建筑和洋溢着文艺范的小店。查看详情只为等待小清新－－昙华林似乎每个城市都存在这样一个地方，再忙碌的地方也穿插着闲暇的时光。再拥挤的城市也流露着缓慢的步伐，昙华林便是如此，累的时候歇歇脚，似乎再好不过了。评论徐刀刀和她的鲜花饼们地址：武昌区昙华林25号电话：13554284474网红鲜花饼－－徐刀刀买了两，，，然而并没有什么惊艳的感觉，可能是之前吃多了。评论(3)威子的店地址：武昌区昙华林43号电话：15071035478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武汉大学上午玩完三个地点后，在昙华林附近有个地铁站，直达武汉大学，所以不用怕迷路啦，哈哈哈。很喜欢这张照片，蕾哥的背影美的像仙女评论南京长江大桥112篇游记中提到门票¥预订门票价格：免费开放开放时间：全天开放电话：025-85821918,025-85822475地址：南京市西北，横跨于下关区与浦口区间的长江之上简介：第一座完全由中国人建造的长江大桥，漫步桥面看车水马龙和长江。查看详情夜景非常的美，就是冷嗖嗖的。。。。评论楚河汉街296篇游记中提到开放时间：街道全天开放，各商铺营业时间不一。地址：武汉市武昌区公正路（近水果湖，东湖和沙湖之间）简介：最具“楚国汉味”的商业步行街，游逛其中，仿佛时光倒流。查看详情评论第二站 湖南长沙－－张家界长沙火车站电话：0731-82637122简介：长沙站现为一等站，直属广州铁路（集团）公司，办理旅客乘降和行李、包裹托运等业务。day3在湖北逗留一天半后，我们就马不停蹄的去往下一个地方了。湖南长沙。可能是因为纬度的关系，下了火车都能感到一种温暖的风吹在自己的脸上，哈哈哈。但长沙并不是我们来湖南的目的，我们的最终的目的地是张家界，所以在这个地方呆了一个晚上就走了。没有去成橘子洲头，也没有去成湖南电视台，还是蛮遗憾的。不过，旅途中的诸多遗憾就是为了促成下一次再遇见啊。嘻嘻评论张家界国家森林公园295篇游记中提到门票¥预订门票价格：套票248元电话：0744-5712330,0744-5611109地址：张家界市武陵源区简介：俯瞰三千奇峰，探寻电影《阿凡达》中“哈利路亚山”的取景地。查看详情day4游人行画里，造物赞天工－－张家界交通：从长沙到张家界主要有三种交通方式，分别是大巴车，火车还有飞机，我们最终还是选择了火车到达张家界，乘坐时间为六小时，我们是上午八点发的车，达到张家界的时候差不多是下午的两点左右。刚下火车站，就有很多人一涌而上，不停的问你向你介绍旅店还有旅行社，这是正常现象，也不要觉得它烦，你不去理会就对了，也用不着吐槽，一个通过旅游行业来拉动的城市也必然存在这样的现象。生活在于体验和理解嘛。景区分布及住宿问题。在来张家界之前也做了很多攻略，但到头来还是一脸蒙蔽，但在当地的饭馆吃饭的时候却知道了很多有用的东西，张家界一共包含了四个大景区，分别是天门山，张家界国家森林公园，武陵源，还有大峡谷风景区，国家森林公园，武陵源，和大峡谷是一条线上的，游览时间两到三天最佳，住宿的地方森林公园内一路上都有，武陵源也有很多住的地方，不用担心，然而天门山是单独的景点，在这得在张家界市内坐索道进入景区，所以住宿当然在张家界市内喽。我们的经历因为和蕾哥在张家界预留了两天的玩耍时间，所以我们毅然决然的选择了国家森林那条路，张家界汽车站就在火车站旁边，有专门去景区的车，每人12元，一个小时可到达，非常方便。但是，这里我要说一下，乘坐那个专门坐景区车的时候，它是不会把你搭到那个买门票的地方的，而是会把你带到一个叫张家界景区服务中心的地方，换而言之呢，就是看你是散客，让你报个团。其实呢，我个人建议，如果女生单独去玩而且没有什么太多的经验的话，报团其实是最稳的方式，虽然会少了一些自由，但是安全最重要啊！！张家界景区入口景区学生票 82注意⚠️ 进入景区的时候不要手提白色塑料带，有什么吃的最好放到背包里，如果你提着白色塑料带进去的话，估计很快就会被猴盯上，然后被抢。。。(笑cry）我和蕾哥两个两天的干粮，不到两分钟，，全部没了这是个教训！！！评论天波府94篇游记中提到门票¥预订门票价格：包含在通票内开放时间：7:00-18:00电话：0744-5611109,0744-5712330地址：张家界市武陵源区军地坪武陵源风景名胜区杨家界景区内简介：景区内最佳摄影地点之一，背景是数十座悬崖绝壁，场面宏大。查看详情天波府所谓，会当凌绝顶，一览众山小。登高远眺的确能看到不一样的风景，气吞云梦，岁暮天寒，湘地飘渺，它就像水墨画一般，刻在自己的眼里。当然，这个景点也是比较危险的，山路陡峭并且还有个垂直九十度的天梯，一路心惊胆战。。。爽到不行阿～～～～凡达的拍摄地点我和蕾哥用了将近一天半的时间把森林公园游览完，时间虽然短暂，但该看的东西还是都看了，当然，我们也是为了节约时间，在景区多半都是靠景区公交车和索道作为我们的代步工具，这样的游玩方式的确少了点回归自然的味道，建议时间充裕的可以在里面慢慢游玩。。。评论(2)溪布街74篇游记中提到电话：0744-5611111地址：张家界市武陵源区宝峰桥北查看详情第二天晚上我们打算在武陵源中转休息，傍晚在这个悠闲的小镇散散步，还是蛮惬意的。哈哈哈哈。武陵源这个小镇在我的眼里应该是个发展快速旅游小镇，有古香古色酒吧一条街，也有辣辣的湘菜，一切都来得那么的有胃口。哈哈哈哈小城夜景评论张家界大峡谷玻璃桥2篇游记中提到门票¥预订开放时间：7:00-17:00电话：0744-8363888地址：张家界市慈利县张家界大峡谷景区内查看详情day6张家界大峡谷玻璃桥我们在武陵园休息一晚上后，第二天一大早就去了汽车站搭乘去大峡谷的车，票价12元，车程为四十分钟。这个景区是由两部分组成的，大峡谷和玻璃桥，因为我们之前就制定了明确的目标，所以直奔玻璃桥了。去之前不能带吃的，也不能带水杯，检查得比较严格。学生去的话没有时间段的限制，不用预约，并且能够享受价格优惠（所以，带上学生证很重要！！！！）若是成人话，那就比较麻烦，不仅需要在网上预约，并且有时间上的限制。所以去之前，要有充分的准备！！！成人票：138学生票：86游览时间：30-45分钟左右玻璃桥景区的安检是比较严格的，不能带吃的，也不能带水进去，我想是为了营造更干净更真实更恐怖的体验吧进入景区前每人还必须穿上鞋套才能入内，还是蛮规范的。当初，我是这样想的。。。我曾经以为我蕾哥是惧怕这些东西的，我就可以故意吓吓她，把她拖着走完全程，顺便录个小视频什么的，结果没想到，她活蹦乱跳的，和我一个鸟样算了吧。。。那就好好拍照装逼吧。玻璃桥也并没有那么的宏伟壮观，把女票背过去也不一定会嫁给你，因为一点都不恐怖啊说不定女票会把你给背过去呢看下面！！！！评论(2)你就这样闯进我心里－－羊城广州广州南站电话：020-39267222简介：广州南火车站位于广州市番禺区钟村镇石壁村，是连接武广高铁、广珠城际和广深港高铁的重要枢纽。查看详情day7路途中你能遇见谁，或许，那就是故事的开端一张珍贵的早茶点！！！评论北京路步行街161篇游记中提到开放时间：全天开放，各商铺开放时间不一。地址：广州市越秀区北京路简介：广州的老牌商业步行街，广州城的发源地，高中低档商品都有，还有很多古迹。查看详情这是一个非常有人文情怀的景点，我去的时候正值庙会时期，所以在那个地方显得异常的热闹。到此处。我才知道什么叫食在广州。。。果然，太多吃的了，我真的什么都想吃！！但是某人早上把我喂的太饱。。。吃不下了在这条路上，承载着太多的老广州的人文和情怀，找家茶餐厅，点一杯茶水小憩一下，听着周围充斥着粤语的感觉，就算全程蒙蔽，我也觉得格外好听评论(3)广州大学城因为大学城实在是太大了。。。走了半个小时居然连一个学校都没有逛完。放弃评论红专厂创意园门票¥预订门票价格：免费开放时间：全天电话：+86-20-6631-9930地址：广州天河区员村四横路128号（临江大道入口）简介：红专厂于2009年建立，吸引了国内外知名的画廊、设计工作室、艺术展示空间、艺术家工作室、媒体、学术基地、艺术机构、时尚店铺、康乐俱乐部、特色餐厅及咖啡店等创意产业机构的进驻，成为国内外具有影响力的文化创意和成都的东郊记忆差不多，闲暇时光只为等待夕阳的到来评论上下九步行街303篇游记中提到开放时间：全天开放地址：广州市荔湾区上下九步行街（上九路、下九路、第十甫路的总称，近文昌南路）简介：具岭南特色的骑楼商业街，百货、特产各种都有，还可以品尝地道的西关小吃。查看详情在二更上看到的陈添记鱼皮－－不忘初心，三代传承吃起来，爽滑入口，脆脆的，还是蛮好吃的评论南信牛奶甜品专家106篇游记中提到类型：殿堂级甜品店地址：第十甫路47号电话：020-81389904简介：拥有近百年历史的甜品店，双皮奶香滑浓醇。查看详情南信牛奶甜品专家的红豆双皮奶。奶味香浓，就是太甜了，吃多了就会觉得腻。它家的面我还蛮想尝一下的～～～评论广州塔484篇游记中提到门票¥预订门票价格：白云星空观光门票150元，同时有优惠政策开放时间：9:30-22:30电话：020-89338222地址：广东省广州市海珠区艺苑东路简介：“广”字造型别具创意，登塔可俯瞰广州市景，还能体验极限项目。查看详情广州小蛮腰－－广州塔广州塔是中国第一高塔，塔身主高454米，为世界第二高塔，仅次于东京晴空塔。有世界户外最高的观景平台，还有高空横向摩天轮，将广州的夜景一览无余，，，，基本票价为150 学生价为75当然还有其他的选择 不过没有优惠喽在广州塔内看到的广州夜景 在灯光的作用下 异常绚烂最终章－－归途耗时十一天，跨过三省，温度跨度从零下一度的湖北到二十六度的广州。我行遍几百公里，让我渐渐明白，旅行，不在于距离，而是在于可以感受自己的渺小和整个人类文明的伟大，感受历史的沉重的大自然的新鲜可爱，感受这个纷繁复杂又有趣的世界，用自己的经历，去诠释自己在这个世界上所得到的幸福快乐要比受到的苦难多的多，不必因为人类的本性，社会的黑暗就选择放弃。要去相信，爱和善良是这个世界上最重要的东西。旅行就是一场修行，它会让自己变得更强大评论</w:t>
      </w:r>
    </w:p>
    <w:p>
      <w:r>
        <w:t>评论：</w:t>
        <w:br/>
        <w:t>1.原来张家界大峡谷的玻璃桥不是全部都透明的呀[调皮]走不是玻璃的部分就不怕了呀~</w:t>
        <w:br/>
        <w:t>2.哇塞~~这景色也太赞了吧！！楼主去的这个时候，游客是不是相对比较少呢？</w:t>
        <w:br/>
        <w:t>3.这个季节去广州其实挺不错的呢，楼主应该在广州多停留下，多尝尝好吃的哈哈~</w:t>
        <w:br/>
        <w:t>4.这么小还不知道害怕，不知道长大了看到这张照片会怎么样，哈哈</w:t>
        <w:br/>
        <w:t>5.好有老广州的感觉！很有旧时光的味道啊[32个赞]</w:t>
        <w:br/>
        <w:t>6.</w:t>
        <w:br/>
        <w:t>7.</w:t>
        <w:br/>
        <w:t>8.哇，不错诶，可是我觉得暑假去很热诶</w:t>
        <w:br/>
        <w:t>9.</w:t>
        <w:br/>
        <w:t>10.</w:t>
        <w:br/>
        <w:t>11.哈哈哈 我超级超级喜欢广州 这次暑假也要去广州！！！！</w:t>
        <w:br/>
        <w:t>12.没想到武汉也有这样的鲜花饼，还以为只有云南有！</w:t>
        <w:br/>
        <w:t>13.</w:t>
        <w:br/>
        <w:t>14.</w:t>
        <w:br/>
        <w:t>15.哈哈，好吧，倒是没吃过武汉的</w:t>
        <w:br/>
        <w:t>16.</w:t>
        <w:br/>
        <w:t>17.</w:t>
        <w:br/>
        <w:t>18.嘻嘻 没有云南的好吃</w:t>
        <w:br/>
        <w:t>19.看电影阿凡达的时候就在一直在等张家界的片段哈哈</w:t>
      </w:r>
    </w:p>
    <w:p>
      <w:pPr>
        <w:pStyle w:val="Heading2"/>
      </w:pPr>
      <w:r>
        <w:t>36.武汉3日游</w:t>
      </w:r>
    </w:p>
    <w:p>
      <w:r>
        <w:t>https://travel.qunar.com/travelbook/note/6788292</w:t>
      </w:r>
    </w:p>
    <w:p>
      <w:r>
        <w:t>来源：去哪儿</w:t>
      </w:r>
    </w:p>
    <w:p>
      <w:r>
        <w:t>发表时间：2017-04-10</w:t>
      </w:r>
    </w:p>
    <w:p>
      <w:r>
        <w:t>天数：4</w:t>
      </w:r>
    </w:p>
    <w:p>
      <w:r>
        <w:t>游玩时间：2017-04-06</w:t>
      </w:r>
    </w:p>
    <w:p>
      <w:r>
        <w:t>人均花费：2000 元</w:t>
      </w:r>
    </w:p>
    <w:p>
      <w:r>
        <w:t>和谁：三五好友</w:t>
      </w:r>
    </w:p>
    <w:p>
      <w:r>
        <w:t>玩法：美食,古镇</w:t>
      </w:r>
    </w:p>
    <w:p>
      <w:r>
        <w:t>旅游路线：</w:t>
      </w:r>
    </w:p>
    <w:p>
      <w:r>
        <w:t>正文：</w:t>
        <w:br/>
        <w:t>前言寻找李小白的意境故人西辞黄鹤楼，烟花三月下扬州行程花费说说这次旅行评论第1天出站口，可以叫出租车跟滴滴打车。光谷街感觉往后搬砖有了方向，每个站都想玩。路费。光谷那边的民俗，两房一厅一厨一卫。花茶杯子老板说可以用大概价格420+，四个人分挺划算的。带上大厨的第一天。卤肉饭评论第2天早起的客厅一角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假装放学了武大的樱花评论昙华林370篇游记中提到门票¥预订门票价格：免费开放开放时间：全天开放，各店铺营业时间不同。地址：武汉市武昌区东北角，中山路和得胜桥之间简介：文青们扎堆的地方，有很多百年老建筑和洋溢着文艺范的小店。查看详情写明信片的两人晚上在桃花醉的小酒馆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评论第3天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买票的地方85一个十块钱可以坐车评论户部巷小吃一条街类型：小吃地址：湖北省武汉市武昌区司门口户部巷自由路口(江汉环球电影城对面)简介：汇集武汉各类名小吃，是武汉最有名的“早点一条巷”，来此观光的游客不容错过。坐公车到黄鹤楼站，打开导航，其实就是一直往前走，看到桥头，下个天桥，就到了。评论蛇山12篇游记中提到门票¥预订门票价格：免费开放开放时间：全天8:00-16:30地址：武汉市武昌区解放路到中山路之间查看详情评论</w:t>
      </w:r>
    </w:p>
    <w:p>
      <w:r>
        <w:t>评论：</w:t>
        <w:br/>
      </w:r>
    </w:p>
    <w:p>
      <w:pPr>
        <w:pStyle w:val="Heading2"/>
      </w:pPr>
      <w:r>
        <w:t>37.我的武汉故事 你来了</w:t>
      </w:r>
    </w:p>
    <w:p>
      <w:r>
        <w:t>https://travel.qunar.com/travelbook/note/6788341</w:t>
      </w:r>
    </w:p>
    <w:p>
      <w:r>
        <w:t>来源：去哪儿</w:t>
      </w:r>
    </w:p>
    <w:p>
      <w:r>
        <w:t>发表时间：2017-04-10</w:t>
      </w:r>
    </w:p>
    <w:p>
      <w:r>
        <w:t>天数：3</w:t>
      </w:r>
    </w:p>
    <w:p>
      <w:r>
        <w:t>游玩时间：2017-04-29</w:t>
      </w:r>
    </w:p>
    <w:p>
      <w:r>
        <w:t>人均花费：</w:t>
      </w:r>
    </w:p>
    <w:p>
      <w:r>
        <w:t>和谁：情侣</w:t>
      </w:r>
    </w:p>
    <w:p>
      <w:r>
        <w:t>玩法：美食</w:t>
      </w:r>
    </w:p>
    <w:p>
      <w:r>
        <w:t>旅游路线：</w:t>
      </w:r>
    </w:p>
    <w:p>
      <w:r>
        <w:t>正文：</w:t>
        <w:br/>
        <w:t>我的武汉 我们的武汉说说这次旅行武汉站 离 福州站 好远呀 动车六个小时 睡了又睡了 看了书 闲扯了 结束后 有点怀念武汉 白白白白 武汉评论第1天美食凌晨3点的平潭海峡大桥，第一次见吧我们一路一起行走，你爱看风景，我驻足停留，等你回眸，我笑着，张开双臂，拥抱你睡觉的你 最乖了心心念念的热干粉 酸豆角 终于解救了 又饿又困的我们如意馄炖的黑椒牛肉馄炖 因为武汉站坑爹的厕所排队 颜色都变了 味道马马虎虎双层巴士的高度 只是有点晕方向走反了 我是个老武汉桥楼 香菜拌牛肉鱼香肉丝 我吃了三分之一狗子赞赞赞了拔丝红薯干锅鲢鱼 好吃 就是有点咸 狗子嫌弃它土腥味太重西苑 美食一条街 我买了2斤绿豆酥又一次迷恋在西苑豪姐 对着你 傻傻的笑芒果帮 现在的芒果萌 不知道两年前我写的 还在不新修的栈桥 可是我好胖夕阳下的东门九孔桥 文波楼狗子 …通往东门的康庄大道北门 想起来学校第一天看到他的模样 有点心酸快十二点的夜宵 牛肉粉 好吃到哭新版超能量脉动街头艺术葡萄柚细菌多 不好喝 没有双响炮好喝涨价啦啦 4银意大利建筑德国教堂 好多人拍婚纱照秘密花园毕业季 转眼 已是两年前查看全部评论第2天累瘫的一天蔡林记热干面咧傍晚六点下的武汉长江大桥迷人的背影落日余晖轮船上 飞扬的五星红旗八点半的光谷步行街拍了一个多小时 晚上11点多的海底捞 番茄锅超浓郁 好喝好喝我调的标配酱料 有 蒜泥 辣椒 醋 葱花新鲜的芹菜新奥尔良 牛肉棒棒哒的鸭肠老派必点牛肉腰花 发现新世界 只是福州的 有点low户部巷的烧烤小龙虾来到久违户部巷汉街 仟吉 面包包巧克力面包 仟吉呦焦盐甜筒 好棒呀汉街上的 流星雨美龄粥 豆浆熬的 排名此趟武汉美食第一名狗子赞的新鲜小混沌烧麦 好大呀鸭血粉丝 还是那个味道桂花糕 好像没南京那么好吃许愿树喜欢它的风格越南啥餐厅我又胖了爆浆面包 太晚吃了 有点硬岩烤芝士面包查看全部评论</w:t>
      </w:r>
    </w:p>
    <w:p>
      <w:r>
        <w:t>评论：</w:t>
        <w:br/>
      </w:r>
    </w:p>
    <w:p>
      <w:pPr>
        <w:pStyle w:val="Heading2"/>
      </w:pPr>
      <w:r>
        <w:t>38.春风十里，不如遇见美丽的你——带着爸妈和宝贝武汉赏樱</w:t>
      </w:r>
    </w:p>
    <w:p>
      <w:r>
        <w:t>https://travel.qunar.com/travelbook/note/6789280</w:t>
      </w:r>
    </w:p>
    <w:p>
      <w:r>
        <w:t>来源：去哪儿</w:t>
      </w:r>
    </w:p>
    <w:p>
      <w:r>
        <w:t>发表时间：2017-04-11</w:t>
      </w:r>
    </w:p>
    <w:p>
      <w:r>
        <w:t>天数：7</w:t>
      </w:r>
    </w:p>
    <w:p>
      <w:r>
        <w:t>游玩时间：2017-03-12</w:t>
      </w:r>
    </w:p>
    <w:p>
      <w:r>
        <w:t>人均花费：3000 元</w:t>
      </w:r>
    </w:p>
    <w:p>
      <w:r>
        <w:t>和谁：家庭</w:t>
      </w:r>
    </w:p>
    <w:p>
      <w:r>
        <w:t>玩法：赏樱,美食</w:t>
      </w:r>
    </w:p>
    <w:p>
      <w:r>
        <w:t>旅游路线：</w:t>
      </w:r>
    </w:p>
    <w:p>
      <w:r>
        <w:t>正文：</w:t>
        <w:br/>
        <w:t>前言说说这次旅行🌸“除了生活中的糟粕，还有诗和远方”🌸如诗一般的美丽城市，樱花盛开，武大的樱花文艺，磨山的樱花诗意，花海一片，芳香肆意。这次出行是带着爸妈和宝贝一起出游，以前都是爸妈安排出行计划，这次我大包大揽全权计划，带着他们出门旅行。评论准备期最开始的出行计划并不是武汉，只是突然觉得没有去过湖北，便在网上看了一些武汉的介绍和攻略，最后决定去武汉游湖赏樱，吃小吃。出行前看了天气，武汉一周都是小雨，很失望，还要准备雨具，不过还算幸运的是后来有三天晴天。一直下雨的日子也就只有一天，但是阴天冷的很，三四月虽是武汉最舒服的月份，花开时节，但却也是那里的雨季，会淅沥沥下很久。🌸出行贴士🌸出门前简单的了解当地情况也是必要的，一些主要景点基本上都在武昌，汉口的商圈多一些。若想玩儿的方便些，住在武昌还是不错的选择。评论机票酒店登机机票还是找朋友买的往返的特价票，三四月份是武汉比较舒服的季节，也正直樱花开放的时节，特意去那里赏樱的人也会很多，所以机票价格方面涨幅也是很快的，只要看好机票就要很快定下来，不然可能马上就涨价了。我们定了早上九点多起飞的航班，到武汉刚好就可以办理入住了。入住住宿方面当然订了民宿，带着宝宝出游，有厨房可以给宝宝弄些吃的东西还是比较方便的，而且经常定优惠就自然多些，所以每次定民宿，我都会从这里定。这家民宿是不接送机的，但是比较方便的一点是，房间大门是密码锁，不用怕忘记带钥匙了，也是比较安全的，当然密码是一户一换。P.S.民宿名称武汉美嘉Loft地址：武汉市武昌区友谊国际广场D＋公馆民宿选择了武昌区，基本上计划内的景点都在武昌区了。住的地方定距离想去的几个景点、超市都比较近，去超市步行就可前往，去景点打车也不会很贵。注意事项：1.最好提前一天和房东说，不然会赶上他们还没打扫完房间，就入住的情况。2.带着宝宝还是不要选择loft了，小孩子会很喜欢让你带着跑楼梯的评论宝贝出行注意事项宝贝的出行方面，可以看我在三亚的那篇游记里写的，比较全一些，虽然那时宝宝还不到一岁，但是2岁之前差别并不会太大。上次我们忘记预定飞机婴儿餐，这次来回都要了，只要在订机票时顺便要一份就好。婴儿餐是亨氏肉或果蔬泥。评论当地交通当地交通十分方便，用滴滴也可以约车，住的地方距离地铁特别近，地铁费用也是比较便宜的。我们带着孩子还是约车方便一点。P.S.打车走长江大桥或隧道时会有8元过桥费评论行程计划因为天气原因，和之前的计划有一点点变化，不过想去的地方还是基本上都去了的~Day1. 到达武汉——入住后在楼下熟悉周边环境Day2. 楚河汉街——万达广场（因为下了一天雨，所以临时改变出行计划，改成逛街）Day3. 武汉大学——昙华林Day4. 黄鹤楼——武汉长江大桥——户部巷Day5. 东湖磨山公园——吉庆街Day6. 极地海洋公园——吉庆街（采购一些可以带回去的特产）Day7. 到达机场，回家评论第1天首都国际机场电话：010-96158简介：北京首都国际机场位于中华人民共和国首都北京的东北方向，是我国地理位置最重要、规模最大、设备最齐全、运输生产最繁忙的大型国际航空港。查看详情终于要出发啦出发当天，北京刮起了风，本来准备好的薄衣服没有穿，临时换了厚衣服。不过幸好穿了厚衣服，武汉比北京还要冷准备登机评论武汉天河国际机场电话：027-85818305简介：武汉天河国际机场是中国民航总局指定的华中地区唯一的综合枢纽机场和最大的飞机检修基地、国家一级民用机场。查看详情到达武汉，到达时就已细雨绵绵。从机场打车到住的地方，机场打车还是比较好找的。武汉天河机场在汉口区，我们的民宿在武昌，打车过去一个小时就可以到达评论武汉长江二桥武汉长江二桥打车过桥会收取8元过桥费哦评论入住入住入住后，我们便出发在楼下闲逛起来，看看吃饭的地方，找找超市。我们跟着导航走，走了很久才到一个小超市，后来发现离我们住的地方很近，五分钟路程就到找的民宿楼下是家具广场逛超市，买好吃哒❤评论第2天万达广场（汉街店）8篇游记中提到开放时间：10:00-22:00电话：027-85639999地址：武汉楚河汉街简介：武汉汉街万达广场是万达广场的全国一号旗舰店查看详情从起床就已经下雨了，原本计划去黄鹤楼和长江大桥的，因为天气原因，变临时改了计划去商场逛街了。楚河汉街边上有个万达广场，若打车去，需要告知司机到几号门（万达广场一共4个门），4号门离汉街近一些万达广场一层有夹娃娃机，可以试试手气哦这个还是很方便的，里面还算很干净的评论(3)黑白电视老长沙吃货铺评论外婆家终于没有长长的等待的队伍了，味道还不错，但是没在北京吃过，所以没法对比啦评论楚河汉街296篇游记中提到开放时间：街道全天开放，各商铺营业时间不一。地址：武汉市武昌区公正路（近水果湖，东湖和沙湖之间）简介：最具“楚国汉味”的商业步行街，游逛其中，仿佛时光倒流。查看详情楚河汉街，只能遥望一下了，遗憾的是汉街并不在室内，所以只能遥遥相望评论第3天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武汉大学赏樱自然是此次出行计划里必去的，在去武大赏樱前，可以关注武汉大学公共账号或下载活动行App随时关注赏樱动态，并提前三天预约门票，即可免费入园参观。入园记得带上身份证哦~赏樱时间:工作日“上午”时段为9:00-14:00周末“上午”时段为8：30-14：00工作日“下午”时段为12:00-16:30周末“下午”时段为12:00-17:00武大的樱花虽不多，但在校园里却另有一番风味武大宿舍评论(5)昙华林370篇游记中提到门票¥预订门票价格：免费开放开放时间：全天开放，各店铺营业时间不同。地址：武汉市武昌区东北角，中山路和得胜桥之间简介：文青们扎堆的地方，有很多百年老建筑和洋溢着文艺范的小店。查看详情昙华林——有一种北京南锣的感觉，有一些装修很有风格的小店，但东西和店铺并不多了，所以也就匆匆走过了从昙华林往住的地方走无意间发现了这个新建好的小商圈，华联超市、饭馆都还算不错，可以小逛一下评论(3)武汉第一炒酸奶地址：洪山区民族大道时光广场B1楼(民大当代学生公寓)电话：18627907281昙华林如果你的计划里有昙华林，那么这家炒酸奶可以尝一下，味道还不错评论昙华林370篇游记中提到门票¥预订门票价格：免费开放开放时间：全天开放，各店铺营业时间不同。地址：武汉市武昌区东北角，中山路和得胜桥之间简介：文青们扎堆的地方，有很多百年老建筑和洋溢着文艺范的小店。查看详情街上的人并不多，也可能不是周末的原因评论徐刀刀和她的鲜花饼们地址：武昌区昙华林25号电话：13554284474现做的铜锣烧，趁热吃味道很赞👍🏻，给宝贝买了一个，他很喜欢吃，一个大概十几块，根据夹的馅料决定价格评论一百八十八家分店地址：武昌区昙华林20号评论Cat`s daddy 西点屋评论边渡咖啡(昙华林店)1篇游记中提到地址：昙华林2号电话：027-88383338查看详情评论猫先生的铺子地址：武昌区昙华林内马道门1号(昙华林小学附近)评论第4天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故人西辞黄鹤楼，烟花三月下扬州”唐代诗人崔颢在此题下《黄鹤楼》一诗，李白在此写下《黄鹤楼送孟浩然之广陵》，历代文人墨客在此留下了许多千古绝唱，使得黄鹤楼自古以来闻名遐迩。黄鹤楼位于湖北省武汉市长江南岸的武昌蛇山之巅，享有“天下江山第一楼“、”天下绝景“之称，是武汉市标志性建筑，江南三大名楼之一。黄鹤楼楼外面铸有铜黄鹤造型、胜象宝塔、牌坊、轩廊、亭阁等一批辅助建筑，将主楼烘托得更加壮丽，登楼远眺，武汉三镇的风光尽收眼底。门票: 成人80元/人（在携程上买电子票75元/人）地址:湖北省武汉市武昌区武珞路阅马场阴雨绵绵与这黄鹤楼相得益彰，使得这古代名楼更加诗意评论武汉长江大桥423篇游记中提到门票¥预订门票价格：无需门票开放时间：全天开放地址：横跨于武汉市汉阳龟山与武昌蛇山之间的江面上简介：武汉的地标性建筑，充满了厚实的俄式风格。查看详情武汉长江大桥——位于湖北省武汉市，是万里长江上的第一座大桥，也是新中国成立后在长江上修建的第一座复线铁路、公路两用桥，被称为“万里长江第一桥”，大桥自建成即成为武汉市的标志性建筑。手拉手 一起走上长江大桥~评论长江长江从下面到渡轮码头，从武昌到汉口也可以轮渡过去评论户部巷小吃一条街类型：小吃地址：湖北省武汉市武昌区司门口户部巷自由路口(江汉环球电影城对面)简介：汇集武汉各类名小吃，是武汉最有名的“早点一条巷”，来此观光的游客不容错过。从这里下去就能去户部巷啦~出发，咱们开吃喽在武汉，人们管吃早点叫“过早”。户部巷和吉庆街不同的是户部巷是吃“过早”的地方，而吉庆街通常都是夜宵。然而“过早”的户部巷，我们却是去解决晚餐的户部巷的另一个口我们在户部巷的蔡林记吃了热干面，在小吃一条街里尝了豆皮，在后面的美食篇都有详细说到和配图，这里就不多谈啦按个人口味，感觉除了热干面，其余的户部巷都没有吉庆街的好吃，不过仅代表个人观点，不代表大众口味哦~评论第5天东湖磨山景区111篇游记中提到门票¥预订门票价格：免费开放开放时间：10:00-21:00电话：027-87510139,027-87771302地址：武汉市武昌区沿湖大道58号简介：赏樱花的好地方，游人不多，但花的品种和规模远超过武汉大学。查看详情东湖磨山——磨山公园的樱花比武大的要多很多，开的也比武大旺。磨山景区一些仿日式的建筑，配上樱花，恍惚间似来到了日本。门票: 成人票60元/人地址: 湖北省武汉市武昌区东湖磨山游园时间: 8:00—17:30油菜花田五重塔东湖绿道与磨山挨着，散步赏春或骑行都是不错的选择评论吉庆街24篇游记中提到地址：湖北省武汉市江岸区简介：过早户部巷，宵夜吉庆街查看详情吉庆街——著名的小吃一条街，夜宵圣地。有点像北京的簋街，周围饭馆会开到夜里两三点。这天正好朋友也到武汉了，便同朋友一起去看看这夜宵圣地想吃小吃的话还是早些去，小吃并不是通宵的这样远远望去，很多人都在这里通宵，吉庆街是不是很热闹龙门花甲可以尝一尝有关吉庆街，这里也不多说啦，还是看后面美食篇的介绍和配图吧评论第6天武汉海昌极地海洋公园8篇游记中提到开放时间：淡季9:00—17:00，旺季9:00—18：00电话：027-83967777,027-85699999地址：武汉市东西湖区金银谭大道96号简介：观赏企鹅、北极熊等极地动物，还有海豚、海狮的精彩表演。查看详情这一天主要是带着宝贝和朋友一起去了武汉海昌极地海洋世界。这里的海洋世界并不是在室内就能参观全部了，而是一个馆一个馆的参观，那天上午有些下雨，带着宝宝稍稍有些不太方便门票: 我们是在携程买的电子票成人票155元/人地址: 湖北省武汉市汉口东西湖区金银潭大道96号开放时间: 9:00—17:00表演时间: 园内有电子屏提示大白鲸背上心爱的企鹅背包~雪狼海底隧道海豚表演晚上我们又去吉庆街吃晚饭，趁着时间还早，许多店铺还是开着门的，所以还买了一些特产带回去评论吉庆街24篇游记中提到地址：湖北省武汉市江岸区简介：过早户部巷，宵夜吉庆街查看详情在吉庆街吃过晚餐，一路步行寻找朋友推荐的美食——“巴厘龙虾”路上建筑评论巴厘龙虾10篇游记中提到地址：武汉市洪山区卓豹路虎泉街213号电话：02759622099简介：海椒麻麻辣辣的很香，菜品挺多，而且味道不错。 就餐环境十分的好。而且价格还不贵，十分的划算。查看详情终于找到，离吉庆街并不远，推荐这家的小龙虾，味道还不错哦离吉庆街步行即可到达后面有小龙虾的图评论楚河汉街296篇游记中提到开放时间：街道全天开放，各商铺营业时间不一。地址：武汉市武昌区公正路（近水果湖，东湖和沙湖之间）简介：最具“楚国汉味”的商业步行街，游逛其中，仿佛时光倒流。查看详情这是爸妈去楚河汉街贡献的照片啦因为白天没有和他们一起出行，外面又下着雨，就安排了比较熟悉又能避雨的地方，楚河汉街逛街评论第7天首都国际机场电话：010-96158简介：北京首都国际机场位于中华人民共和国首都北京的东北方向，是我国地理位置最重要、规模最大、设备最齐全、运输生产最繁忙的大型国际航空港。查看详情收拾行李，准备回家飞机没有晚点，准时并顺利到达北京首都机场，全部行程结束🔚评论美食篇户部巷小吃一条街类型：小吃地址：湖北省武汉市武昌区司门口户部巷自由路口(江汉环球电影城对面)简介：汇集武汉各类名小吃，是武汉最有名的“早点一条巷”，来此观光的游客不容错过。特加一段美食小吃介绍一下先从户部巷开始吧🔛剩下便是这样的小吃，可以尝试一下。徐嫂糊粉汤在户部巷有，但是实在吃不动了，所以没有尝。10元/份评论蔡林记热干面馆（户部巷店）15篇游记中提到地址：武汉市武昌区户部巷综合楼1层6-8号简介：以“爽而劲道、黄而油润、香而鲜美”著称查看详情蔡林记的牛肚热干面16元/份没有吉庆街的辣，味道比较好吉庆街的蔡林记13元/份豆皮10元/份，1份3个没有吉庆街的好吃，后面有重点推荐评论吉庆街24篇游记中提到地址：湖北省武汉市江岸区简介：过早户部巷，宵夜吉庆街查看详情接下来是吉庆街这家豆皮个人感觉味道很赞，现做先吃，不像户部巷都是弄好放着的，豆皮弄得跟焦，价格也便宜，推荐尝一下，很多种口味，价格不同这店里的糊米酒很不错，味道甜甜的，里面还有小汤圆和桂花，3元/份评论五仲炸肉1篇游记中提到地址：红钢2街11-9号电话：027-65386757查看详情炸猪肉串，很嫩，有种小时候点烤串的味道龙门花甲，比较辣，但是很好吃莲藕排骨汤，特别好喝 12元/份 ，门口招牌没有拍照，就在龙门花甲边上一点点评论巴厘龙虾10篇游记中提到地址：武汉市洪山区卓豹路虎泉街213号电话：02759622099简介：海椒麻麻辣辣的很香，菜品挺多，而且味道不错。 就餐环境十分的好。而且价格还不贵，十分的划算。查看详情这个推荐尝一下，很好吃，小贵190元/份评论后记总觉得有后记才算一篇完整的游记，就让我在絮叨几句吧。武汉的三四月份正直雨季，但也正直花季，选择去武汉的小伙伴们要记得带好雨具，计划好行程哦~在武汉吃小吃是个不错的选择，很多人也都是为着这小吃来的，个人的感觉是户部巷没有吉庆街的好，当地司机师傅推荐的也是吉庆街比户部巷要好得多。不过既然旅游，去户部巷尝一尝也可以呀~特产可以带一些精武鸭脖、孝感麻糖和米酒之类的小吃，还是比较不错的选择。孝感麻糖超市就有，精武鸭脖在吉庆街有店。这次带爸妈和宝宝出游，每天的安排都不是很紧凑，睡到自然醒再出发，一个景点走走停停转一天再回去，不会感到很累，多陪他们出去走走，吃吃喝喝，他们会很高兴哒~这里的照片只是一部分，整理后还会再添加一些好看的照片哦评论</w:t>
      </w:r>
    </w:p>
    <w:p>
      <w:r>
        <w:t>评论：</w:t>
        <w:br/>
        <w:t>1.好多然喜欢在这里拍照呢，楼主没有吗？</w:t>
        <w:br/>
        <w:t>2.</w:t>
        <w:br/>
        <w:t>3.</w:t>
        <w:br/>
        <w:t>4.好吧！</w:t>
        <w:br/>
        <w:t>5.</w:t>
        <w:br/>
        <w:t>6.</w:t>
        <w:br/>
        <w:t>7.没有，我们去的时候天黑了 就没拍，后来就没再去了</w:t>
        <w:br/>
        <w:t>8.这是什么呀？？玩的吗？？？[发呆]</w:t>
        <w:br/>
        <w:t>9.</w:t>
        <w:br/>
        <w:t>10.</w:t>
        <w:br/>
        <w:t>11.哦哦[呲牙]</w:t>
        <w:br/>
        <w:t>12.</w:t>
        <w:br/>
        <w:t>13.</w:t>
        <w:br/>
        <w:t>14.类似vr体验的游戏，没玩儿</w:t>
        <w:br/>
        <w:t>15.按说话都是脆弱的，这多竟然长在石头上，这是什么花？</w:t>
        <w:br/>
        <w:t>16.</w:t>
        <w:br/>
        <w:t>17.</w:t>
        <w:br/>
        <w:t>18.嘿嘿是的呢</w:t>
        <w:br/>
        <w:t>19.</w:t>
        <w:br/>
        <w:t>20.</w:t>
        <w:br/>
        <w:t>21.含苞待放，不太好认</w:t>
        <w:br/>
        <w:t>22.</w:t>
        <w:br/>
        <w:t>23.</w:t>
        <w:br/>
        <w:t>24.樱花啊，真的看不太出[憨笑]</w:t>
        <w:br/>
        <w:t>25.</w:t>
        <w:br/>
        <w:t>26.</w:t>
        <w:br/>
        <w:t>27.樱花，树干上新茂的芽</w:t>
      </w:r>
    </w:p>
    <w:p>
      <w:pPr>
        <w:pStyle w:val="Heading2"/>
      </w:pPr>
      <w:r>
        <w:t>39.武汉、重庆、成都一周游</w:t>
      </w:r>
    </w:p>
    <w:p>
      <w:r>
        <w:t>https://travel.qunar.com/travelbook/note/6789693</w:t>
      </w:r>
    </w:p>
    <w:p>
      <w:r>
        <w:t>来源：去哪儿</w:t>
      </w:r>
    </w:p>
    <w:p>
      <w:r>
        <w:t>发表时间：2017-04-11</w:t>
      </w:r>
    </w:p>
    <w:p>
      <w:r>
        <w:t>天数：7</w:t>
      </w:r>
    </w:p>
    <w:p>
      <w:r>
        <w:t>游玩时间：2017-01-18</w:t>
      </w:r>
    </w:p>
    <w:p>
      <w:r>
        <w:t>人均花费：4500 元</w:t>
      </w:r>
    </w:p>
    <w:p>
      <w:r>
        <w:t>和谁：三五好友</w:t>
      </w:r>
    </w:p>
    <w:p>
      <w:r>
        <w:t>玩法：</w:t>
      </w:r>
    </w:p>
    <w:p>
      <w:r>
        <w:t>旅游路线：</w:t>
      </w:r>
    </w:p>
    <w:p>
      <w:r>
        <w:t>正文：</w:t>
        <w:br/>
        <w:t>前言说说这次旅行武汉两天，重庆一天，成都两天。两天都在路上。全程坐的高铁，年前，抢票难。从苏州到上海，上海到武汉，四个半小时，武汉到重庆八个小时，重庆到成都，两个小时，回来，成都到苏州，坐了十三个小时，我选择狗带。在武汉的时候，住了全季酒店，第二晚换到了距离火车站近的公寓，一晚上狂擦狂擦的火车声音。第二天赶早火车，到重庆，住了民俗，在AB的软件上面定的。亚洲十大豪宅，在九玺台。成都的时候，民俗，太差，后来不得已转到酒店，青桐城市酒店。武汉是脏乱破，可能是在光谷区，转到汉口就好多了，还有MAc的专柜，重庆没什么吃的，都是辣的火锅串串，有白米饭或者炒蛋吃我就很满足了，夜景推荐洪崖洞。虽然也没有照片中那么美好。成都，太古里和春熙路实在是太太太大了！但是超级推荐太古里！我拖着大姨妈走了三公里路，我又想狗带了。回来的时候瘦了三斤。评论武汉反正这次行程，一半都是在路上的。。仰天长笑三声，6666，不过还是很满足的。至少，踏遍了祖国的大江南北。目标就是去中西部地区。武汉攻略：黄鹤楼、武汉大学、光谷广场、意大利步行街、汉口步行街、户部巷关谷广场 意大利风情街是酱紫的 呵呵武大 没有樱花的一月豆皮 不好吃 热干面 蔡林记的好吃黄鹤楼 门票 80元 学生证 半价评论第二天重庆除了洪崖洞，解放碑商圈也很不错。评论成都太古里，春熙路，锦里，宽窄巷子，杜甫草堂，文殊院……在都江堰吹了冷风瑟瑟，遂回城，宽窄巷子=宽巷子[表情]窄巷子，与锦里相比，宽窄巷子更有古朴典雅的气质，没有挤挤挨挨的小吃店，没有摩肩接踵的人群，没有炫目的灯光，处处透露着大气范，更有古街的样貌，然后吃个成都火锅 对比重庆火锅 其实成都火锅和重庆火锅统一名巴蜀火锅 一个巴一个蜀地只不过后来重庆从四川省分离出去 外圈红汤里圈白汤清汤锅看着很小洞实则很深不见底 古街小吃—三大炮“甲斯特嗖嗖” 唯一遗憾的是竟然没有买到贺记蛋烘糕 特意找去而关门了张飞牛肉面 我不会告诉你苏州也有 不过味道不错我截图了我的微信 因为在微信写了很多篇游记 很详细 在此截图了 偷懒一下去买闻酥园！！还有宫廷糕点铺。网红桃酥，肉松卷翠园 我喜欢 超喜欢粤菜港点 叉烧酥 流沙包什么的这是文殊院。都江堰。返程。。十三个小时。。眉头一紧。扎心了老铁。皮皮虾我们走、评论</w:t>
      </w:r>
    </w:p>
    <w:p>
      <w:r>
        <w:t>评论：</w:t>
        <w:br/>
      </w:r>
    </w:p>
    <w:p>
      <w:pPr>
        <w:pStyle w:val="Heading2"/>
      </w:pPr>
      <w:r>
        <w:t>40.武汉2日游</w:t>
      </w:r>
    </w:p>
    <w:p>
      <w:r>
        <w:t>https://travel.qunar.com/travelbook/note/6792601</w:t>
      </w:r>
    </w:p>
    <w:p>
      <w:r>
        <w:t>来源：去哪儿</w:t>
      </w:r>
    </w:p>
    <w:p>
      <w:r>
        <w:t>发表时间：2017-04-14</w:t>
      </w:r>
    </w:p>
    <w:p>
      <w:r>
        <w:t>天数：3</w:t>
      </w:r>
    </w:p>
    <w:p>
      <w:r>
        <w:t>游玩时间：2017-03-06</w:t>
      </w:r>
    </w:p>
    <w:p>
      <w:r>
        <w:t>人均花费：800 元</w:t>
      </w:r>
    </w:p>
    <w:p>
      <w:r>
        <w:t>和谁：情侣</w:t>
      </w:r>
    </w:p>
    <w:p>
      <w:r>
        <w:t>玩法：骑行</w:t>
      </w:r>
    </w:p>
    <w:p>
      <w:r>
        <w:t>旅游路线：</w:t>
      </w:r>
    </w:p>
    <w:p>
      <w:r>
        <w:t>正文：</w:t>
        <w:br/>
        <w:t>前言东湖5分/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东湖绿道骑行评论说说这次旅行男朋友在华科读书，说好三月过去的，算是踏青，看樱花评论第1天楚天台10篇游记中提到门票¥预订门票价格：包含在东湖磨山景区门票内开放时间：8:30-17:00电话：027-87510576地址：武汉市武昌区东湖磨山景区内查看详情被风吹得凌乱的某男子😂不知道为什么，特喜欢这样长长的路，而且要空旷的，所以等了很久没什么人了才拍到一张评论湖光阁2篇游记中提到门票¥预订门票价格：待定开放时间：全天地址：武汉市武昌区东湖疑海沙滩浴场西100米查看详情下午去的，晴天，太阳不大，但是湖面上好大的“雾霾”？傻傻分不清楚评论第2天华中科技大学14篇游记中提到门票¥预订门票价格：免费开放开放时间：全天开放电话：027-87541114地址：武汉市洪山区珞喻路1037号简介：校园内树木茂盛，还能秋季赏红叶，处处都散发着青春的气息。查看详情在华科，天气特别好，韵院食堂的早餐特好吃，皮蛋瘦肉粥，紫薯饼小包包喜欢踢球评论</w:t>
      </w:r>
    </w:p>
    <w:p>
      <w:r>
        <w:t>评论：</w:t>
        <w:br/>
      </w:r>
    </w:p>
    <w:p>
      <w:pPr>
        <w:pStyle w:val="Heading2"/>
      </w:pPr>
      <w:r>
        <w:t>41.武汉2日游</w:t>
      </w:r>
    </w:p>
    <w:p>
      <w:r>
        <w:t>https://travel.qunar.com/travelbook/note/6795871</w:t>
      </w:r>
    </w:p>
    <w:p>
      <w:r>
        <w:t>来源：去哪儿</w:t>
      </w:r>
    </w:p>
    <w:p>
      <w:r>
        <w:t>发表时间：2017-04-19</w:t>
      </w:r>
    </w:p>
    <w:p>
      <w:r>
        <w:t>天数：2</w:t>
      </w:r>
    </w:p>
    <w:p>
      <w:r>
        <w:t>游玩时间：2017-04-19</w:t>
      </w:r>
    </w:p>
    <w:p>
      <w:r>
        <w:t>人均花费：1000 元</w:t>
      </w:r>
    </w:p>
    <w:p>
      <w:r>
        <w:t>和谁：三五好友</w:t>
      </w:r>
    </w:p>
    <w:p>
      <w:r>
        <w:t>玩法：海滨海岛,美食,古镇,骑行</w:t>
      </w:r>
    </w:p>
    <w:p>
      <w:r>
        <w:t>旅游路线：</w:t>
      </w:r>
    </w:p>
    <w:p>
      <w:r>
        <w:t>正文：</w:t>
        <w:br/>
        <w:t>前言无锡——武汉，动车5小时，带着美好的心情，终于到了武汉，下火车第一件事，就是买武汉通。特别推荐这个武汉通公交卡， 公交车打8折，地铁9折，公交车和轮渡，90分钟内换乘免费，第三次换乘折上折。武汉通（蓝色租用卡）办理时，20元押金+充值金额。退卡时，收2元手续费+0.4元（月租费），总之在武汉3.5天，公交花费不足20元，真的是很划算评论第1天古德寺4分/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古德寺的核心建筑是圆通宝殿，运用了古罗马建筑的结构，内外墙之间的回形步廊和许多方柱，立面墙上的圆窗和长窗，却是基督教堂的建筑样式。 其九座佛塔的塔刹，既像风向标又像十字架，在中国塔文化中独树一帜。2012年，古德寺被列入武汉市江岸十大景观，是一座极具特色的禅宗建筑。2013年，古德寺作为近现代重要史迹及代表性建筑被列入全国重点文物保护单位。该寺混合了欧亚宗教建筑的特色，融大乘、小乘和藏密三大佛教流派于一身，在汉传佛寺中实属罕见。堪为“佛教胜地一大奇景”“汉传佛寺第一奇古德寺不卖门票，只收取最低8元一人的香火钱。其实一共有3种香，我们买的是15元的，忘了从哪里看来的，说这是平安香，满足自己希望家人健康平安的愿望果断买了一把。还有一种高香要35元，就不知道长什么样了，据说那个是保佑发财的。评论餐饮对于武汉的美食是真心不习惯，又辣又咸又微微带酸（可能是花椒作用）。以至于在后面的几天，晚饭都是点的外卖，专门挑不辣的菜。汽水蒸蛋，里面有肥肉，把肥肉挑出来，还是可以吃吃的。评论江汉路步行街5分/251篇游记中提到开放时间：全天电话：027-82753768地址：武汉市江汉区江汉路简介：繁华的百年商业街，十几幢近代建筑。查看详情江汉路是全国最长的步行街，有“天下第一步行街”的美誉，位于武汉汉口中心地带，南起沿江大道，贯通中山大道、京汉大道，北至解放大道，全长1600米。宽度为10至25米，是武汉著名的百年商业老街，也是“武汉二十世纪建筑博物馆”。江汉路步行街，跟所有城市的步行街是一样的，充斥着叫卖声，熙熙攘攘的游客，特别没有感觉的一条路。拍了几张照片果断走人。评论住宿逛完江汉路后，吃完晚餐已经很晚，正好看到江汉路上面的天鹅恋主题酒店，被说，酒店还真的非常不错，有主题，有特色，环境也很好，卫生干净。酒店的总体环境不错，房间很美，卫生做的不错，进门就有音乐，也是我喜欢的类型。房间的设备都是完好的，热水也很足，最喜欢的还是酒店的按摩浴缸，比较大，星级别的，功能齐全，可以按摩冲浪。评论第二天武汉大学万林艺术博物馆5分门票¥预订开放时间：博物馆工作时间：9.：30-16：00（周一休息） 楼顶咖啡厅营业时间：9：30-20：00地址：武昌区科技路评论湖北省博物馆5分/249篇游记中提到门票¥预订门票价格：免费开放。凭身份证入场。编钟表演另收费。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湖北省博物馆筹建于1953年，坐落于武汉东湖风景区，占地面积81909平方米，建筑面积49611平方米，展厅面积13427平方米，有中国规模最大的古乐器陈列馆。湖北省博物馆是全国八家中央地方共建国家级博物馆之一、国家一级博物馆、出土木漆器保护国家文物局重点科研基地、国家AAAAA级旅游景区，也是湖北省规模最大、藏品最为丰富、科研实力最强的国家级综合性博物馆。1960年，时任国家副主席董必武来馆视察，并亲笔题写馆名。评论</w:t>
      </w:r>
    </w:p>
    <w:p>
      <w:r>
        <w:t>评论：</w:t>
        <w:br/>
        <w:t>1.[勾引]高大上求勾搭！求调戏求扑倒！有木有</w:t>
        <w:br/>
        <w:t>2.[32个赞]32个赞！为你转身，求上头条！</w:t>
        <w:br/>
        <w:t>3.[抱拳]预去此地，先阅此文~干货！杠杠的！</w:t>
      </w:r>
    </w:p>
    <w:p>
      <w:pPr>
        <w:pStyle w:val="Heading2"/>
      </w:pPr>
      <w:r>
        <w:t>42.5日游</w:t>
      </w:r>
    </w:p>
    <w:p>
      <w:r>
        <w:t>https://travel.qunar.com/travelbook/note/6796250</w:t>
      </w:r>
    </w:p>
    <w:p>
      <w:r>
        <w:t>来源：去哪儿</w:t>
      </w:r>
    </w:p>
    <w:p>
      <w:r>
        <w:t>发表时间：2017-04-19</w:t>
      </w:r>
    </w:p>
    <w:p>
      <w:r>
        <w:t>天数：8</w:t>
      </w:r>
    </w:p>
    <w:p>
      <w:r>
        <w:t>游玩时间：2017-04-02</w:t>
      </w:r>
    </w:p>
    <w:p>
      <w:r>
        <w:t>人均花费：3000 元</w:t>
      </w:r>
    </w:p>
    <w:p>
      <w:r>
        <w:t>和谁：情侣</w:t>
      </w:r>
    </w:p>
    <w:p>
      <w:r>
        <w:t>玩法：探险</w:t>
      </w:r>
    </w:p>
    <w:p>
      <w:r>
        <w:t>旅游路线：</w:t>
      </w:r>
    </w:p>
    <w:p>
      <w:r>
        <w:t>正文：</w:t>
        <w:br/>
        <w:t>前言说说这次旅行一次胆大妄为的旅行 依旧充满惊喜!评论第1天橘子洲5分/633篇游记中提到门票¥预订门票价格：免费开放时间：全天电话：0731-88882152地址：长沙市岳麓区橘子洲头2号简介：长沙市的地标，有主席雕像，特定节日还有烟花表演。查看详情Day1 4.2几近提前一个月买的沈阳到长沙的机票，所以远途的路费并没造成什么障碍。当天中午抵达长沙黄花机场，鹏哥亲自接机。下了飞机就立刻换上短袖单衫了，令人激动的是，鹏哥说，我们来之前，长沙已经阴雨连绵一个礼拜今天难得好天气~哈哈，人品问题没法解释。作为半个长沙人，鹏哥已经习惯了这里的辣，但是为了照顾我们俩，还是找了一家地道的湘菜馆“食在味好”，很美味又不至太辣，值得注意的，好一些的南方饭馆一点以后是不营业的，下午正常。干锅牛肚，蟹黄粉丝，还有个什么鱼，记不清了，相信我，不怎么辣，至少本地人是这样的，而我俩，还是大口喝水，汗如雨下。。。吃过午饭，橘子洲方向出发，真是因为晴天太难得了，给我的感觉，整个长沙市人民倾巢而出，清新翠绿的草坪几乎被一块块野餐布遮得密不透风，天上大大小小的风筝高高低低，内心却一点都没有因为人多而烦乱，相反 迎面而来的，欢乐的气息，真想和他们一起放风筝，忍着吧！沁园春·橘子洲——橘子洲位于长沙市中心，地铁二号线就可以到达，是一个冲击沙洲，也是世界上最大的内陆洲，从南至北，横贯江心，东侧隔江相望岳麓山，杜甫江阁，停车坐爱枫林晚的爱晚亭就在岳麓山中，岳麓山还有许多著名的景点，但是我们没有去就不做介绍了,橘子洲总长数十里，单程需要数十分钟左右，但是景色特别漂亮，如果秋天来这里，还可以摘可口的橘子，据说特别甜奥，运气好的话还可以和骑电动车看管橘子的大爷一较高下，走到尽头，是一尊超大的毛主席年轻时的头像，一个全世界人民都想与其合影的伟人，却是那么和蔼可亲，没有那个时代各种领导人的严肃与冷峻。五一后，橘子洲每周末都会有一场烟火晚会，很是壮观，唉，来早了。评论太平老街5分/430篇游记中提到门票¥预订门票价格：免费开放时间：全天电话：0731-84394488地址：长沙市天心区五一大道与太平街交叉口西南50米简介：长沙的老街，逛逛老宅古居，淘淘小店，吃吃臭豆腐。查看详情太平街——坡子街——橘子洲转战太平街，地铁二号线五一广场下，全长不过四百米，闻名遐迩的各种湖南小吃在这里都可以找到，我的建议是，各色小吃都有很多家，不一定非要去队伍排得最长的，味道都差不多的，可能有微小差别，但我们又不是专业的美食家~在这里，作为外地人的我一定要为臭豆腐打抱不平，它真的不臭，甚至汤汁是香的，跟四面八方所谓的“正宗长沙臭豆腐”完全两种东西，那些不仅是闻着臭···还有老长沙大香肠，不错，除了贵一些味道还是蛮好的，外酥里嫩，强烈推荐茶颜悦色的幽灵拿铁，无论当地人还是游客，都是情有独钟的，鹏哥话讲“二十四小时都在排队”，糖油粑粑，不如去巷子吃吧！之前我买了一盒太油太腻都扔掉了，后来姐姐带我们吃了一种穿在竹签上的迷你版，一口一个，酥脆甜口，这个巷子一会再说。梅菜扣肉饼，做的跟我们这的一家一样好吃，可以考虑奥。由太平街步行到坡子街，十几分钟就到，途中有许多卖芒果，菠萝，马蹄莲……南方的水果，都不错。坡子街的饭店比较多，二三百米就又到商场了，来到这里，必去火宫殿了，里面有湖南各色各样小吃，如果走累了，不妨进去休憩一会，点几种甜品，分量都很少，营业到后半夜。前方高能，下面，要介绍我最喜欢的小巷子了——找一个当地人，你问他长郡中学小吃街，就OK嘞，（没办法，路痴就是这么记路的。。）不过从坡子街步行去那里也不远的，附近有酒吧一条街，都是清吧，感兴趣的可以看看。巷子的代表作品：锡纸花甲，糖油粑粑，螺蛳粉，如果您是宰相，就都尝一尝吧！这里晚上出租车是加价的，如果您的住宿比较远，就要考虑合适的交通工具。评论第2天毛泽东故居3分/17篇游记中提到门票¥预订门票价格：免票开放时间：8:00-17:30电话：0731-55685157地址：湘潭市韶山市037县道韶山冲简介：湖南红色之旅经典之地，缅怀伟人。查看详情Day2 4.3韶山 刘少奇故居（花明楼）——毛主席故居一日游今天我们选择的是跟团游，美团去哪儿上都有，而且五六十包往返，比自由行合适又方便。早上八点阿波罗广场集合，四十分钟左右抵达花明楼，这里像一座没有主人的庄园，周围绿植修缮的很好，刘少奇同志雕像下方摆满前来缅怀的花束，但是，当导游带领大家一起向少奇同志行礼时，却有某种滑稽感，请让了解他并尊重他的人自行表达敬意。下午的行程是毛主席纪念馆（周一闭馆），毛泽东图书馆，毛主席铜像和故居，建议自己走，不必跟着导游，参观伟人故居要有一颗敬畏的心，单是崇拜不如在旅馆呆上一天，毕竟崇拜也是分盲目和发自内心的。如果对此类不感兴趣的人大可不去，因为真的很无聊，不是说来一次湖南必看主席，主席不会喜欢门庭若市的。好了，到这里，进行下一阶段，前往张家界。从毛主席家里出来，景区门口做公交十分钟到韶山南站，韶山南到娄底南，高铁27元，17分钟。娄底到张家界火车23：00出发，（因为提前买好了卧铺，否则大可以回到长沙市区乘坐晚上8:36的同一班车），第二天早上7:30到张家界火车站。评论第3天张家界国家森林公园5分/295篇游记中提到门票¥预订门票价格：套票248元电话：0744-5611109,0744-5618331地址：张家界市武陵源区简介：俯瞰三千奇峰，探寻电影《阿凡达》中“哈利路亚山”的取景地。查看详情Day3、4 4.4/5张家界两日游张家界分为武陵源和天门山两大景区，天门山属于“市内森林公园”，最著名的就是天门山的玻璃栈道，鬼谷栈道和天门索道，其中索道为世界最长客运索道，德国制造，全长7454米，历经三四十分钟，除非大暴雨，否则一般不会停运的武陵源森林公园景区分为金鞭溪，袁家界，杨家界，天子山，十里画廊。门票268元，门票三天有效，通往各个景区的观光车，但不包含索道，和百龙天梯。我们选择的路线是从森林公园正门进入，沿着金鞭溪到水绕四门上山，or直走也可以乘坐百龙天梯上山，山顶即是袁家界，袁家界的风光，再多的文字也是徒劳，尤其，清明节之际，烟雨朦胧，一根根擎天柱交错屹立于乾坤之间，似南天门巡视的天兵天将，披风凛然中前行。然而，他不会留给你多一秒拍照留念的时间，只允许映入眼帘的一秒，哪怕后期的记忆都要用自己积攒的时间来整理，一阵风路过，好像之前的记忆都被吹散了，这流淌在山间峡谷中的河啊！你从哪里来，又到哪里去？除了白色，整个世界都是空的，如果踏出观景台，我是不是也会悬浮其中。袁家界给我的感觉，一直在绕着同一座山螺旋上升，下降，这里有天然的石桥，乾坤柱……走完袁家界，乘坐观光车可直接到达杨家界，天子山，体力原因，我们直接坐车到丁家榕村住下了，村里基本都是客栈，当晚，旅店老板热心地给我们这些游客讲解了游玩张家界各种路线供每个人自行选择。村中独一家小饭店，价格可以接受，味道也可以。第二天，直接乘坐观光车，向天子山进发。由于头天夜里下雨，第二天我们又走进了云里雾里，上山后可以听到其他导游说这个是巴拉巴拉，那个是巴拉巴拉，讲解的绘声绘色，听得人却一头雾水，纳尼？这里有座山么？愚公来张家界玩了？下天子山到十里画廊走了大概一个半小时，6600多个台阶，累了，就歇下来吃上一杯’“葛根果冻”，也可以选择乘坐索道下山，但是会错过十里画廊。从十里画廊到武陵源标志门差不多半个小时，这一路山间阴晴不定，变幻莫测，体力已不允许像前一天那样边游边玩，一味地赶路也许会辜负风景，但是不经意的一瞥和清新的空气已经无以为报。就这样，张家界森林公园之旅告一段落，然后从武陵源标志门站乘车前往汽车站，五分钟，再乘车去往大峡谷，五十分钟，12元。我们只是去看大峡谷玻璃桥，很幸运，过了假期高峰，不必排队，而且刚上桥的时候还能看清脚下的峡谷，和远处的瀑布，待我们从桥一头走到另一头时，脚下便苍茫一片了，心里偷着乐~二十分钟已足够。时间还早就动身原路返回，前往黄龙洞，这是一个备选方案，目前看来，时间还算富裕。四十分钟，人满发车，15元。黄龙洞，一个天然溶洞，到了那里，就会了解原来和韩国大妈的品味是一致的，因为这里有太多的韩国妈妈团了。看过这类景观的都知道，石笋，钟乳，合称钟乳石，一百年长一厘米，但是这种天然奇观在灯光效果下才具有很高的欣赏价值，也异常瑰丽，所以说，光有鬼斧神工是不够的，还是要有鲁班滴。从黄龙洞出来，有直达市区的巴士，不需倒车，一个小时，票价*元。当晚去看的刘海砍樵，我们提前一天和旅店订好的《天门狐仙》表演的票，168元，包接送。回到旅店后，就休息了，这俩天透支了很多体力，下山也没有借助索道，于是，我们决定，不去天门山了^.^。好好休息一天，下午火车回长沙。在这里提醒您千万别相信车站职业拉客的非职业司机，不是针对，但趁火打劫的大有人在，我的亲身经历是一位声称顺道给我们拉去景区的司机因为我们提前订好旅馆后编造各种理由劝我们改变行程，什么若安我们的计划半夜都到不了旅馆，大峡谷学生票也要提前三天，你们去了也白去，反正就是各种道貌岸然的忠告，还好和旅馆的老板咨询了一下，并没有问题，最后还是乘直通景区的大巴，张家界森林公园站下。如果行李多，车站有行李直接托运至山上的，提前咨询客栈就好。我们东西不多就没这个必要，山上很冷，也很潮，当晚洗的衣服是不干的，必备外套和干爽换洗衣服。Day6 4.6到达长沙已晚上七点多，逛了逛小吃街，买了些纪念品，为了找之前的小巷子，迷了路，回住处时已累瘫。评论第6天长郡中学3分/11篇游记中提到门票¥预订门票价格：免费地址：湖南省长沙市天心区黄兴南路309号简介：长沙市长郡中学是一所由长沙市教育局主管的全日制公办普通高级中学，系湖南省示范性普通高级中学，湖南省首批挂牌的八所重点中学之一。查看详情Day6 4.6到达长沙已晚上七点多，逛了逛小吃街，买了些纪念品，为了找之前的小巷子，迷了路，回住处时已累瘫。评论第7天武汉长江大桥5分/423篇游记中提到门票¥预订门票价格：无需门票开放时间：全天开放地址：横跨于武汉市汉阳龟山与武昌蛇山之间的江面上简介：武汉的地标性建筑，充满了厚实的俄式风格。查看详情Day7 4.7上午十一点火车前往武汉武昌站。四点到。去住处途经黄鹤楼，远观而无近玩的兴致，我们在户部巷里的一家青旅落了脚便急忙买了些晚饭吃，天色暗下来就骑车前往汉口码头，乘游船横渡长江，夜游长江大桥，票价1.5元（七点之前，之后五元）十五分钟。在武汉，长沙，都有很多共享单车，如果一开始就注册一下的话，会方便很多的。到了江对岸，我们找了一条步行街走走，大概九点钟，打道回府。Day8 4.9武汉的步行街有很多，建筑也很有特色，如光谷步行街——一条集西欧各国于一体的商业街，但指的是建筑，喜欢拍照的可以前往。楚河汉街，万达旗下修建的商业街，临江，晚上去灯光效果比较好，昙华林，依旧是靠建筑吸引人眼球，文艺小资的不二选择。武汉大学，从户部巷乘坐527可直达八一珞珈山，下车步行十分钟即可看见武汉大学牌坊门，一路都有出售武大地图的，要准备一份。四月初，武大樱花已落尽了，如果不看路标你不会相信刚才走过的，便是樱花大道。蓝色翅膀的蝴蝶，民国时期的宿舍楼，冰凉爽口的老酸奶，跌宕起伏的马路，这里是武大。周末休息日，图书馆里依旧进行着激烈的辩论，真想作为这里的学生进去看一眼，羡慕，没有嫉妒，优秀的人，值得在这样的香氛中学习。东湖，拍婚纱照片的人排着队，金毛在水中叼回主人扔出的球，一切都那么安安静静，理所应当地发生着，时间的齿轮从未停止。是时间可以改变一切，还是一切都等着人们去改变？评论Day9回家。评论</w:t>
      </w:r>
    </w:p>
    <w:p>
      <w:r>
        <w:t>评论：</w:t>
        <w:br/>
      </w:r>
    </w:p>
    <w:p>
      <w:pPr>
        <w:pStyle w:val="Heading2"/>
      </w:pPr>
      <w:r>
        <w:t>43.行走中的中国年——2017新春福建行</w:t>
      </w:r>
    </w:p>
    <w:p>
      <w:r>
        <w:t>https://travel.qunar.com/travelbook/note/6799849</w:t>
      </w:r>
    </w:p>
    <w:p>
      <w:r>
        <w:t>来源：去哪儿</w:t>
      </w:r>
    </w:p>
    <w:p>
      <w:r>
        <w:t>发表时间：2017-04-25</w:t>
      </w:r>
    </w:p>
    <w:p>
      <w:r>
        <w:t>天数：6</w:t>
      </w:r>
    </w:p>
    <w:p>
      <w:r>
        <w:t>游玩时间：2017-01-27</w:t>
      </w:r>
    </w:p>
    <w:p>
      <w:r>
        <w:t>人均花费：3000 元</w:t>
      </w:r>
    </w:p>
    <w:p>
      <w:r>
        <w:t>和谁：亲子</w:t>
      </w:r>
    </w:p>
    <w:p>
      <w:r>
        <w:t>玩法：环游</w:t>
      </w:r>
    </w:p>
    <w:p>
      <w:r>
        <w:t>旅游路线：</w:t>
      </w:r>
    </w:p>
    <w:p>
      <w:r>
        <w:t>正文：</w:t>
        <w:br/>
        <w:t>前言序所谓的安逸生活，不过是跟着人潮涌动，一样的日子一样的过法，将将就就，浑浑噩噩，于是终其一生。旅行的意义，是在年轻的时候，趁着有脾气装潇洒，有本钱耍个性，离开睁眼闭眼看见的城市，逃离身边的纷纷扰扰，找一个让心里安静和干净的地方，让自己变得跟水晶一般透明，然后拍一些美得想哭的照片，留给老年的自己。已经过了而立之年，感觉时间真的飞逝，原先都没感觉到，可能真的老了，趁青春还在，把祖国大好河山游遍，一来增加了阅历，二来可以再老去的时候有回忆的资本。评论开篇2017年的春节本来是没打算远行的，但新年好似真的没什么意思，天天吃喝睡，就临时决定去厦门转转，相比2016年春节开车去云南，今年感觉明显体力、精力下降了不少。趁时光还在，再不疯狂我们就真的老了、、、、时间：2017年1月27日出发（也就是除夕当天出发到初五回来）人物：还是执剑走天涯三父女（今年多了一位小侄女）路线：途径河南、湖北、江西、福建，全程手机百度导航还不错给个赞器材：全程佳能单反70D,华为Mate9，ipad这次去的地方多，景点不集中，就不分开写了，都写在一篇游记里吧，这样行程上能比较衔接。这是在路上照的，因全程开车，路上的照片就少了，从郑州到厦门单程1600多公里，我们大年三十下午出发，开一夜车，中间在服务区休息，到福建周边时高速大雾，是那种团雾，就休息了到天亮才走，到厦门都初一中午了、、、大雾，手机拍的是清晰的，实际上是大雾弥漫，能见度很低、、、评论第一站 厦门大学 南普陀厦门大学2269篇游记中提到门票¥预订门票价格：免费电话：0592-2180000地址：厦门市思明区思明南路422号简介：依山傍海，中西结合的独特建筑风格，被誉为中国最美的大学之一。查看详情安顿好后，第一站就是厦门大学了，先上个合影厦门大学的大门，很气派，人员很多，在这里挨着就是南普陀寺了，因去厦门大学排队的人很多，就先去普陀寺吧，新年新气象在新一年到寺庙里接收下灵气，新一年大吉大利，多多发财。评论南普陀寺1447篇游记中提到门票¥预订门票价格：进门免费，进殿收取门票3元开放时间：3:00-20:00电话：0592-2086586,0592-2087282地址：厦门市思明区思明南路515号简介：全国闻名的佛教寺院，寺内的素斋和素饼都获过奖，还可登高望远。查看详情南普陀寺是闽南乃至全国闻名的佛教寺院。整个寺庙建筑群背依秀奇群峰，著名的闽南佛学院就坐落于此，与厦门大学仅一墙之隔，却有两种意境："古朴与摩登并存，小和尚和大学生为邻"。南普陀寺建于明代永乐年间(1403—1424年)，明末(1628年)毁于兵火。清康熙二十三年(1684年)，靖海侯施琅将军重建。因寺院是奉观音菩萨主，又位在我国四大佛教道场之一的浙江舟山普陀山之南，故称南普陀寺。游客很多，都是来讨个吉利的吧南普陀寺位于福建省厦门市东南五老峰下，面临碧澄海港，该寺占地面积25.8万平方米，建筑面积2.1270万平方米。始建于朝末年，称为泗洲寺，宋治平年间改名为普照寺，明朝初年，寺院荒芜，直到清朝康熙年间才得到重建。因其供奉观世音菩萨，与浙江普陀山观音道场类似，又在普陀山以南而得名“南普陀寺”，为闽南佛教胜地之一。寺内明万历年间血书《妙法莲华经》和何朝宗名作白瓷观音等最为名贵。南普随寺中轴线上主要建筑有天王殿、大雄宝殿、大悲殿、藏经阁等。两旁有钟鼓楼、禅堂、客堂、库房，另有闽南佛学院，佛教养正院，寺前有放生池，寺后近年新建“太虚大师纪念塔”。整座寺院气势宏伟，错落有序。南普陀寺为汉族地区佛教全国重点寺院、福建省第六批省级文物保护单位 、厦门八大风景区之一。来普陀就应该很清静，静心的地方，没办法香火太旺盛了，哪天能静心来参悟两天佛道也不错。喜欢这句话，不忘初心，方得始终评论厦门大学2269篇游记中提到门票¥预订门票价格：免费电话：0592-2180000地址：厦门市思明区思明南路422号简介：依山傍海，中西结合的独特建筑风格，被誉为中国最美的大学之一。查看详情普陀寺人很多，我们就进去接收下佛祖的灵气就出来的，直接来到厦门大学，厦门大学我感觉是最好的一所大学，环境优美，好像是前十的大学厦门大学坐落在厦门市思明区思明南路，是由著名爱国华侨领袖、被毛泽东同志誉为“华侨旗帜、民族光辉”的陈嘉庚先生于1921年创办的，是中国近代教育史上第一所华侨创办的大学。著名校友有余光中、林峰、易中天、鲁迅等人。由于紧邻南普陀寺，学生和僧人的学习及生活场景构成了厦大校园及其附近区域独特的风景。厦门大学被喻为“中国最美丽的校园之一”，中西结合的独特建筑风格是最大看点进厦大需要刷身份证，如果没带可以登记下，也是可以进去的。带孩子来就是希望有一天她能到这里上学，提前先感受下大学的风采，在她小小的心中也应该有一个这样的大学梦吧、、、评论1921咖啡店5篇游记中提到地址：思明区思明南路422号厦门大学校区电话：0592-8081921简介：1921咖啡馆是厦门大学里的一家咖啡馆。查看详情评论芙蓉隧道694篇游记中提到门票¥预订门票价格：免费电话：0592-2180000地址：厦门市思明区思明南路422号厦门大学(思明校区)内简介：国内最长的涂鸦隧道，十分文艺，适合文青和游客来拍照。查看详情厦大的美在于自然中有着历史文化的古朴，满眼的绿色，又在不经意中闪出一栋或现代或历史的建筑。建筑融合了中西文化的精髓。飞檐不是红墙碧瓦实，也得东南亚或欧美的，而是只属于厦门，厦大。建筑映于绿荫下，绿荫中绕出一道水，一个湖，美！芙蓉隧道位于厦大内部，是中国最文艺的隧道，是中国最长的涂鸦隧道，吸引着无数文艺青年及游客来此观光，全长1.10公里，净宽8米，净高4.5米，主要供行人及非机动车辆通行。建成之后，隧道内逐渐多了很多涂鸦，这些漂亮的涂鸦是厦大学子一笔一笔描绘而成。这幅图很有深意、、、我爱你，不再见查看全部评论(2)环岛路1238篇游记中提到门票¥预订门票价格：免费开放时间：全天电话：0592-5318858地址：厦门市思明区环岛路简介：享受海边骑行的快乐，边骑边看美丽风景。查看详情从厦大出来就是海边了，在旁边吃过饭都晚上了，顺着路一直往下走，到环岛路吧，据说今年有厦门和台湾对放烟火，顾不上一路奔波疲惫，是必须要过去看一下的、、、偶遇表白 ，新年第一天，来个浪漫的表白评论中山路步行街1232篇游记中提到门票¥预订门票价格：免费地址：厦门市思明区中山路56号简介：厦门地标式商业街，欣赏连排的骑楼式建筑，搜罗地道的闽南小吃，感受鹭岛的独特魅力。查看详情中山路步行街始建于1925年，是厦门最老牌的商业街，它也是厦门地标，类似于上海南京路步行街，只是相对比起来，它显得更有历史风韵。中山路步行街是一个旧城街区，并且保留着较完整的近代历史风貌。由于走到底就是厦门轮渡码头，很多去鼓浪屿的游客，会顺带来逛一下，这里遍布各种厦门小吃、特色商店和酒吧等，是吃货们的朝拜圣地。吃货的天堂中山路位于厦门岛西南部，是厦门市思明区中华街道的一条东西走向的道路。日据时代称为大汉路（1933年－1945年），中山路长约1.2公里，西起轮渡鹭江道，中跨思明南路与思明北路的分界点，东达新华路（即今厦门市公安局，原厦门市工人文化宫所在地）与公园南路相连。自开街以来，一直是厦门的商业龙头、经济中心。中山路全长1198米，宽15米，位于厦门市思明区繁华闹市，一头连着厦庇五洲客的宾馆大厦，一头连着门泊万倾涛的碧波大海，与海上花园“鼓浪屿”遥遥相望。中山路的骑楼街是厦门建筑文化的代表，这些建筑绝大部分是二十年代华侨回乡建造的，在我市的城市总体规划中已被列为旧城保护的重点。评论鼓浪屿840篇游记中提到门票¥预订开放时间：全天电话：0592-2060777地址：厦门市思明区鼓浪屿简介：世界文化遗产，特色店铺众多，建筑漂亮，生活气息和文艺范儿并重。查看详情鼓浪屿，面积1.78平方公里，与厦门隔鹭江相对，原名圆沙洲、圆洲仔，因海西南有海蚀洞受浪潮冲击，声如擂鼓，明朝雅化为今名。由于历史原因，中外风格各异的建筑物汇集于此，有“万国建筑博览”之称。鼓浪屿是音乐的沃土，人才辈出，钢琴拥有密度居全国之冠，又得美名“钢琴之岛”、“音乐之乡”。因岛上气候宜人，四季如春，景观秀丽多姿，无车马喧嚣，有鸟语花香，还有“海上花园”之美誉。如今，这里遍布着让人眼花缭乱的个性小店，生活气息与文艺范儿并重，跟随脚步，任意停留在路上的一家咖啡馆，呷一口香浓咖啡或奶茶，在鼓浪屿享受难得的宁静吧。因为想着是春节期间，应该人不会太多，没想到这么多人，轮渡票3天后的也早已卖完了亦真亦幻，亦刚亦柔，亦世俗亦超脱，亦自然亦文艺，这就是美丽的鼓浪屿；这里白日清新典雅，夜色灿烂迷人；岛上岩石峥嵘，挺拔雄秀，幽谷峭崖，相映成趣；楼房鳞次栉比，风格各异，掩映在热带、亚热带林木里，画面浪漫灵动；鼓浪屿还有“音乐之乡”的美名，不管你漫步在哪个角落小道上，都会不时地听到悦耳的钢琴声、悠扬的小提琴声、轻快的吉他声、动人优美的歌声，加以海浪的节拍，声声相印，悦耳醉人。评论第二站 福建永定土楼南靖门票¥预订门票价格：门票线路分AB两条，A线115元打折后95元，含观光车票。B线90元打折后70元。都是通票。简介：南靖，土楼故里，流水人家。千年古楼在此沉静，古树小桥安然相守。一说到福建土楼，很多人脑海里可能都会浮现这样一个场景：四个圆形建筑中间围着一个正方形建筑——这便是南靖的田螺坑土楼群。它独特的造型被人们戏称为“四菜一汤”，也常常作为福建经典土楼形象出镜，更有我国著名建筑学家作诗形容：“俯视宛如花一朵，旁看神似布达拉”。田螺坑的玩法非常多样，可俯瞰，可平视，还可仰望，每个角度各有千秋，可谓是360度无死角。最经典的观赏地应属山上的那个观景台，站在那里，你可以俯视“四菜一汤”的全貌。景区道路沿途都有观景台的指示，顺着走就行。不过土楼内部基本都商业化了，一层全是摆摊卖东西的，楼上则有些可以住宿。评论田螺坑土楼群57篇游记中提到门票¥预订门票价格：100元开放时间：7:00-19:00电话：0596-7880111,0596-7778338地址：漳州市南靖县书洋镇简介：世界文化遗产——“四菜一汤”，世界上特有的、神话般的山区建筑模式。查看详情南靖土楼有三个景点，一个是田螺坑，南靖土楼的代表，俗称四菜一汤，一个是云水谣景区，还有一个是河坑土楼，拍爸爸去哪儿的地方。 由于我是从厦门自驾过去，时间有限，就选择了最出名的田螺坑了。这个景区管理很混乱，到了游客中心要换景区区间车，也有人自己开车进入的。这个地方路很窄，停车位很少，基本上是停在路的一边，排了很长很长。建议直接开到观景台，要是在第一个停车点下的话，会往下走很多台阶，待会还要爬上去。反正停车还有景点之间各种混乱。谈谈四菜一汤本身吧，观景台上拍土楼的全景还是不错的，但是往下走到这5个土楼本身就有些幻灭，里面人多嘈杂，全是卖东西的，地上特别脏，卖各种吃的火腿肠什么的，全是垃圾和油，还有各种塑料布，很狭窄，一点没有土楼的朴实感。评论(1)看这车堵的、、、、评论第三站 滕王阁滕王阁147篇游记中提到门票¥预订门票价格：普通票：50元。  半价票：25元。开放时间：8:00-18:30电话：0791-86702036地址：南昌市东湖区仿古街58号简介：南昌市的地标，因王勃的《滕王阁序》而闻名，是“江南三大名楼”之一。</w:t>
        <w:br/>
        <w:t>登楼远眺，遥想当年文人雅士在此吟诗作对的场景。查看详情滕王阁主体建筑为宋式仿木结构，突出背城临江，瑰玮奇特的气势。主体建筑9层，明三层暗七层，加上两层底座，主阁南北两侧配以“压江”“挹翠”二亭，与主阁相接，主体建筑丹柱碧瓦，画栋飞檐，斗拱层叠，门窗剔透，其立面似一个倚天耸立的“山”字，而平面则如一只展翅俗飞的大鲲鹏。步入阁中，仿佛置身于一座以滕王阁为主题的艺术殿堂。在第一层正厅有一幅表现王勃创作《滕王阁序》的大型汉白玉浮雕《时来风送滕王阁》，巧妙地将滕王阁的动人传说与历史事实融为一体。第二层正厅是大型工笔重彩壁画《人杰图》，绘有自秦至明的80位各领风骚的江西历代名人。这与第四层表现江西山川精华的《地灵图》，堪称双璧，令人叹为观止。第五层是凭栏骋目的最佳处。进入厅堂，迎面是苏东坡手书的千古名篇《滕王阁序》。每一层都有一个主题，亦都与阁有关。素有“西江第一楼”之称的滕王阁，雄踞南昌沿江北大道、依城临江，瑰伟绝特，因“初唐四杰”之首的王勃一篇雄文--《秋日登洪府滕王阁饯别序》，简称《滕王阁序》而得以名贯古今，誉满天下。王勃诗词中“落霞与孤鹜齐飞，秋水共长天一色”，就是写的滕王阁。滕王阁与湖北武汉黄鹤楼、湖南岳阳楼并称为“江南三大名楼”。历史上的滕王阁先后共重建达29次之多，屡毁屡建。现在的滕王阁，复古的外表里面居然有电梯，好犀利啊，不过一般不对游客开放。查看全部评论第四站 婺源江湾景区江湾景区91篇游记中提到门票¥预订门票价格：50电话：0793-7410999地址：上饶市婺源县江湾镇简介：丰厚历史文化底蕴的古村落，参观规模宏大的萧江大宗祠。查看详情江湾是一座具有丰厚的徽州文化底蕴的古村落，位于婺源县东北部，因其为前国家领导人江泽民的故里而闻名。这里既有保存尚好的御史府、中宪第等明清官邸，又有滕家老屋、培心堂等徽派商宅，还有江永讲学的受经堂，东和、南关、西安、北钥四座古门亭，岳武穆构筑的岳飞桥，明代剑泉井等。江湾相比于李坑、汪口等小村子来说，显得更为大气。这里有著名的萧江祠堂，曾被誉为江南七十座著名宗祠中“最好的一座宗祠”，为婺源古代四大古建之首，规模庞大、建筑宏伟、雕刻精细、人文丰富、历史悠久，尽显王室气派。查看全部评论婺源裘老师雅居1篇游记中提到¥110起预订电话：15879340188地址：婺源江永纪念馆左侧简介：裘老师雅居 座落在伟人故里江湾景区——江永纪念馆旁，屋后右邻江湾镇政府。停车方便。居室宽敞明亮，环境优雅；庭院鸟鸣悦耳，花香扑鼻。内设双人标间，大床房、学生统床等。设备齐全：网络电视，无线上网；独立卫查看详情评论第五站 婺源篁岭婺源篁岭139篇游记中提到门票¥预订门票价格：145元开放时间：7:30-17:00电话：0793-7396003,0793-7255555地址：上饶市婺源县江湾镇篁岭村简介：徜徉老宅，在天街的观景点拍一张色彩绚烂的篁岭“晒秋”大片。查看详情挂在山崖上的篁岭古村，属典型山居村落，是婺源东线的景区之一，距离婺源县城39公里。篁岭旅游并不受季节影响，春天可以观油菜花海、夏天可以戏峡谷溯溪、秋天可以赏古村晒秋、冬天可以品民俗度假。这里因”晒秋”闻名遐迩， 每年夏秋交替房前屋后成了竹晒匾的世界，长长木架托起圆圆的晒匾，春晒茶叶、蕨菜；秋晒红辣椒、稻谷等。婺源古村落誉为"中国最美丽的农村"。婺源古村落除了山川的峰峦、幽谷、晒秋、花海梯田、溪涧、林木、奇峰、异石、古树、驿道、亭台、廊桥、溶洞和鸟类奇多之外，就是古村落古民居建筑堪称九州大地之一绝的徽式建筑几乎遍布全县各乡村。走进古村落，可以看到爬满青藤的粉墙，长着青苔的黛瓦，飞檐斗角的精巧雕刻，剥落的雕梁画栋和门楣。古村落的民居建筑群，依山而建，面河而立，户连户，屋连屋，鳞次栉比，灰瓦叠叠，白墙片片，黑白相间，布局紧凑而典雅。门前听水响，窗外闻鸟啼。篁岭因“其地多篁竹”得名，岭高500米，建村500多年，梯田叠翠铺绿，村庄聚气巢云，被称为“梯云村落、晒秋人家”。村落“天街”似玉带将精典古建串接，徽式商铺林立，前店后坊，一幅流动的缩写版“清明上河图”。查看全部评论(2)第六站 武汉户部巷户部巷312篇游记中提到地址：湖北省武汉市武昌区司门口简介：户部巷被誉为“汉味小吃第一巷”，其繁华的早点摊群数十年经久不衰。查看详情评论结束语感谢能耐心看完所有文字的朋友。可能更像一本画册吧！本来想把游记写得更有深度一点，但是作为一个肤浅的人，一写到自己的事情还是控制不了瞬间变逗逼的属性。微信号：15238375579，希望有一天可以和大家一起看尽世间美景！评论</w:t>
      </w:r>
    </w:p>
    <w:p>
      <w:r>
        <w:t>评论：</w:t>
        <w:br/>
        <w:t>1.请问您的武汉之行 春节期间去 会不会说没有那么热闹的感觉[白眼]</w:t>
        <w:br/>
        <w:t>2.为什么叫怪屋啊？怪在哪里啊？外边看起来还挺正常的诶</w:t>
        <w:br/>
        <w:t>3.这个涂鸦确实画得很好啊，好喜欢这样的感觉！[32个赞]</w:t>
        <w:br/>
        <w:t>4.看到你发的厦大的照片，我好想去看一看呀，上次去厦门的时候没进去太可惜了</w:t>
        <w:br/>
        <w:t>5.这个是饺子吗？这个饺子个头真大呀！怎么是绿色的呢？</w:t>
        <w:br/>
        <w:t>6.就说看着眼熟呢，这是不是爸爸去哪儿的拍摄地？不愧被称为“神话般的山区建筑”呀</w:t>
      </w:r>
    </w:p>
    <w:p>
      <w:pPr>
        <w:pStyle w:val="Heading2"/>
      </w:pPr>
      <w:r>
        <w:t>44.以樱花的名义，去武汉行走江湖</w:t>
      </w:r>
    </w:p>
    <w:p>
      <w:r>
        <w:t>https://travel.qunar.com/travelbook/note/6801770</w:t>
      </w:r>
    </w:p>
    <w:p>
      <w:r>
        <w:t>来源：去哪儿</w:t>
      </w:r>
    </w:p>
    <w:p>
      <w:r>
        <w:t>发表时间：2017-04-27</w:t>
      </w:r>
    </w:p>
    <w:p>
      <w:r>
        <w:t>天数：3</w:t>
      </w:r>
    </w:p>
    <w:p>
      <w:r>
        <w:t>游玩时间：2017-03-23</w:t>
      </w:r>
    </w:p>
    <w:p>
      <w:r>
        <w:t>人均花费：</w:t>
      </w:r>
    </w:p>
    <w:p>
      <w:r>
        <w:t>和谁：家庭</w:t>
      </w:r>
    </w:p>
    <w:p>
      <w:r>
        <w:t>玩法：赏樱</w:t>
      </w:r>
    </w:p>
    <w:p>
      <w:r>
        <w:t>旅游路线：</w:t>
      </w:r>
    </w:p>
    <w:p>
      <w:r>
        <w:t>正文：</w:t>
        <w:br/>
        <w:t>前言说说这次旅行回来有快三周了，现在才着手写一篇游记，为的是留下只言片语，不让这次美好的旅行湮没在发黄的照片里。2月里倒霉的我在下班回家路上不慎受伤导致骨折，只能在家休养，后期胳膊稍能活动便再耐不住寂寞无聊，想出去散散心了，适逢武汉樱花开得正好，早闻武汉的樱花大名，尤以武大和磨山两处最为有名，便跟家里人商量出去，家里人不太放心于是老妈跟我一同前去才获批准。大致行程安排如下：3.24武昌站—武大—磨山樱园—东湖—楚河汉街3.25昙华林—户部巷—首义广场—黄鹤楼—长江大桥—汉阳江滩—汉口火车站—汉阳江滩3.26江汉路—黎黄陂路—光谷—武汉站评论第1天初到武汉3.23日19：40—3.24日06：30普通卧铺，西安到达武昌，省了一晚上住宿还不耽误白天的行程，这个时间安排是极好的，下火车寄存了行李后，地铁4号线在中南路倒2号线，地铁自动售票很方便，出了地铁站向北走个十分钟就到达武大牌坊，在武大附近吃了份豆皮喝了碗皮蛋瘦肉粥当作早餐，因为是周五，武大的人不太多，由于到的早，预约的票也没派上用场。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利用武大自己出品的地图小软件，不会迷路哦，很顺利沿着自强大道往上走，一路上古木参天的感觉，发现建在山上的大学绿化就是好啊……经过了鉴湖不多时就来到了鲲鹏广场，这里是第一批出现的🌸，人不多，静静感受一下花儿的美丽。再往前走，到了行政楼，青色的屋顶搭配粉白的🌸，一切看起来都那么和谐再往前走就到樱花大道和樱花城堡了，这时候下起雨来，撑着伞拍照略有不便，胳膊都湿透了。评论武汉大学万林艺术博物馆门票¥预订开放时间：博物馆工作时间：9.：30-16：00（周一休息） 楼顶咖啡厅营业时间：9：30-20：00地址：武昌区科技路这时候雨下得愈发大了，出了检票口，刚好回到鉴湖旁的万林博物馆，于是进去躲躲雨顺便看看油画。评论东湖磨山景区111篇游记中提到门票¥预订门票价格：免费开放开放时间：10:00-21:00电话：027-87510139,027-87771302地址：武汉市武昌区沿湖大道58号简介：赏樱花的好地方，游人不多，但花的品种和规模远超过武汉大学。查看详情直呆到12点，雨基本停了，出了武大大门，找到一家“鲨鱼吃面”，点了一份鲜虾面，只要十几二十块，感觉还是挺良心的，毕竟在“珞珈山人民公园”这样的黄金地段，还有海鲜，味道也不错，推荐！吃完饭后为了赶时间，打了一辆出租车去磨山樱园，来之前并没有期望太高，到了以后才发现太值了，我和我妈都是半价，30元，真的值回票价，有图为证评论东湖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出了樱园一路溜溜达达到了东湖边，临波眺望，隐隐看到湖对岸武昌那边的楼，沿途的东湖绿道满都是人，共享单车太流行了有木有，周末在这里骑行真是享受。评论楚河汉街296篇游记中提到开放时间：街道全天开放，各商铺营业时间不一。地址：武汉市武昌区公正路（近水果湖，东湖和沙湖之间）简介：最具“楚国汉味”的商业步行街，游逛其中，仿佛时光倒流。查看详情东湖边发呆了一阵子，按计划得去楚河汉街了，湖边有码头可以坐船去，不过确实有些贵，每人100大洋，不过能比其他交通工具快点，坐船四十分钟到达，这时候天晴了好多，照片也好看很多。评论逛逛街，吃顿晚餐（日本牛排），天色也渐渐暗了下来，再逛逛消化一下，坐上4号线回到武昌火车站附近的锦江之星（出了地铁站80米就到很方便哦），洗漱后，看看明天的行程就准备休息啦。评论武汉万达电影乐园电话：027-59888499地址：武汉市武昌区烟霞路与书卷路交汇处（汉街西端）简介：武汉万达电影乐园是万达集团斥巨资，在楚河汉街西端建造的全球唯一室内电影主题乐园。评论万达儿童乐园1篇游记中提到门票¥预订开放时间：10:00～22:00开放；电话：027-87265553地址：武汉市楚河汉街第三街区（文华书城旁）查看详情评论评论万达广场（汉街店）8篇游记中提到开放时间：10:00-22:00电话：027-85639999地址：武汉楚河汉街简介：武汉汉街万达广场是万达广场的全国一号旗舰店查看详情评论评论第2天武汉之行第二日3.25周六，大晴天气温也上升不少咯，我们起来后打车去了昙华林，到的早人还不是很多，随便拍拍照片评论昙华林370篇游记中提到门票¥预订门票价格：免费开放开放时间：全天开放，各店铺营业时间不同。地址：武汉市武昌区东北角，中山路和得胜桥之间简介：文青们扎堆的地方，有很多百年老建筑和洋溢着文艺范的小店。查看详情评论大水的店(昙华林店)29篇游记中提到地址：昙华林路昙华林56号电话：18627862256简介：惬意舒适的咖啡空间，怀旧元素遍布餐厅。查看详情评论评论李小姐的花心茶房1篇游记中提到地址：武汉市武昌区昙华林18号电话：18671350486查看详情评论评论户部巷312篇游记中提到地址：湖北省武汉市武昌区司门口简介：户部巷被誉为“汉味小吃第一巷”，其繁华的早点摊群数十年经久不衰。查看详情再次打车到户部巷，蔡林记热干面，加了牛肉，早饭中饭二合一了评论蔡林记(户部巷2店)37篇游记中提到类型：老字号地址：民主路户部巷美食小吃旁电话：13349953202简介：生意火爆的热干面老店，出品丰富口味正宗。查看详情评论武汉长江大桥423篇游记中提到门票¥预订门票价格：无需门票开放时间：全天开放地址：横跨于武汉市汉阳龟山与武昌蛇山之间的江面上简介：武汉的地标性建筑，充满了厚实的俄式风格。查看详情出了户部巷右拐看到巍峨的长江大桥，驻足一下，感受滚滚长江东逝水的大气评论首义广场29篇游记中提到门票¥预订门票价格：免费开放开放时间：全天开放电话：027-88870063地址：武汉市武昌区张之洞路151号查看详情为了节省时间，再次打车来到首义广场，参观了红楼，重温历史，仿佛第一声的枪响还萦绕在耳边评论武昌起义纪念馆163篇游记中提到门票¥预订门票价格：免费开放开放时间：周二至周日，每天9:00——17:00 （16:00停止入馆）电话：027-88877172地址：武汉市武昌区武珞路1号简介：这里是中国两千年帝制的终点，武昌起义后军政府的所在地。查看详情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参观完红楼后从东门进入黄鹤楼公园，由于赶时间也没细逛，坐电瓶车来到黄鹤楼下，人真叫一个多呀，随着人流爬到最高层，不得不说最高层的景致还是很好的，龟蛇锁大江的场景就在眼前评论武汉长江大桥423篇游记中提到门票¥预订门票价格：无需门票开放时间：全天开放地址：横跨于武汉市汉阳龟山与武昌蛇山之间的江面上简介：武汉的地标性建筑，充满了厚实的俄式风格。查看详情自楼下下来，出了公园，决定徒步走完长江大桥，花了四十分钟，真的很长啊，长江的宽度真的是宽，在桥上欣赏江景，很开阔，极目楚天舒到了桥的另一头，坐电梯下去，走几步就到了汉阳江滩，好多人在放风筝，拥有大江大湖的武汉人民真是惬意评论晴川阁188篇游记中提到门票¥预订门票价格：免费开放开放时间：9：00—17：00（16：30停止入场）电话：027-84710887地址：武汉市汉阳区洗马长街86号简介：濒临长江，登上楼顶，遥看武汉三镇和长江对岸的黄鹤楼。查看详情路过晴川阁，老妈没劲了就没进去，照了两张照片算是来过了评论汉口站电话：027-50536555简介：汉口火车站是全国最大的欧式火车站，隶属于武汉铁路局管辖的特等站，地处中部地区最大城市——武汉市的江汉区，为武汉三大火车站之一。查看详情晴川阁门口有公交车到汉口站，命好啊还有座位，坐上车后顺便歇歇脚，大概四十分钟来到汉口站，很有特色的一个火车站，在这里吃了武昌鱼喝了莲藕排骨汤评论江滩夜景天慢慢黑了后乘坐公交返回汉阳江滩，欣赏一下长江大桥的夜景。相对于热闹的汉口江滩，这里的人少得多环境也清静很多。准备回酒店的时候意外发现可以走到晴川假日酒店的背面欣赏夜樱，弥补了昨天没在东湖赏夜樱的遗憾，而且这个是在江边，其实是酒店吃自助餐的客人才能看到的，我们算是钻了个空子，临江赏樱，吃着大餐，太会享受啦，这些夜樱上还系着晴天娃娃，真是好有意境，逛完这里才体会到武汉真的不止是什么景点才有🌸，而是处处有樱，樱动全城。第二天行程完美结束，晚上做个好梦评论第3天最后一日第三天下楼在酒店附近吃了巷子里的热干面，开始最后一天的行程，4号线倒2号线来到江汉路步行街，看看民国时期的老建筑，银行居多，江汉路步行街的尽头是江汉关，老海关在岁月的打磨下煞是沧桑。评论江汉路步行街251篇游记中提到开放时间：全天电话：027-82753768地址：武汉市江汉区江汉路简介：繁华的百年商业街，十几幢近代建筑。查看详情评论四明银行旧址1篇游记中提到门票¥预订地址：江汉区汉口江汉路45号查看详情评论评论江汉关博物馆62篇游记中提到门票¥预订门票价格：免费开放，观众凭本人有效证件入场，推荐使用二代身份证。开放时间：9:00-17:00，16:00停止入场，周一闭馆 (国家法定节假日除外)电话：027-82768112,027-82880866地址：武汉市江汉区沿江大道与江汉路交汇处简介：近百年的建筑，是武汉市的地标之一，它的建成标志着汉口的开埠。查看详情评论从江汉路走去黎黄陂路，路上可能是经过了中山大道的一部分，还有好多老建筑，银行洋行什么的，诉说着汉口百年前的繁华，这里是除了昙华林外另一个文艺小资的地方，很多人在这里喝咖啡、拍写真和婚纱照评论黎黄陂路96篇游记中提到门票¥预订门票价格：无需门票开放时间：全天开放地址：武汉市江岸区查看详情评论汉口往事地址：江岸区珞珈山街46号3楼(近魔界咖啡)电话：027-82821939评论评论世界城-光谷步行街119篇游记中提到开放时间：全天开放；店铺开门时间：9:00-22:00电话：027-59619688地址：武汉市洪山区珞瑜路726号简介：人气超旺的商业街，时尚的欧式建筑群，众多的购物和餐饮场所。查看详情逛完黎黄陂路，打车去了地铁站，2号线到达光谷步行街，这里包括西班牙，意大利，德国三条欧陆风情步行街，建筑很有特色，拍照很好评论西班牙风情街10篇游记中提到开放时间：全天开放电话：027-59363333地址：武汉市洪山区珞瑜路726号查看详情评论评论在德国风情街的尽头有一家飞机主题餐厅，服务员都是空姐空少装扮的，用餐流程也是按照候机厅领登机牌登机什么来的，基本都是西餐，喜好主题餐厅的朋友们可以尝试下评论返程逛完快四点了，附近吃了个烤鱼，赶紧回酒店取行李，坐4号线去武汉高铁站回程了评论后记这次短短三天的武汉之行虽然很累，却也很充实。欣赏了樱动全城的美景，领略了大江大湖的磅礴，从汉口往事到武汉版威尼斯再到欧陆风情的时空穿越，吃到了热干面、豆皮、武昌鱼等特色小吃，逛了文艺小资的昙华林和黎黄陂路。当然由于时间短暂，还有汉口江滩、凌波门、古德寺、轮渡、湖北历史博物馆等都没有去，留待下次吧。正所谓：三月江城花似海，行走江湖任逍遥，时空穿越逛三镇，樱你而美小确幸。武汉，每天不一样！评论</w:t>
      </w:r>
    </w:p>
    <w:p>
      <w:r>
        <w:t>评论：</w:t>
        <w:br/>
        <w:t>1.好棒，我和闺蜜也打算去 哈哈哈 先计划一下</w:t>
      </w:r>
    </w:p>
    <w:p>
      <w:pPr>
        <w:pStyle w:val="Heading2"/>
      </w:pPr>
      <w:r>
        <w:t>45.武汉1日游</w:t>
      </w:r>
    </w:p>
    <w:p>
      <w:r>
        <w:t>https://travel.qunar.com/travelbook/note/6803149</w:t>
      </w:r>
    </w:p>
    <w:p>
      <w:r>
        <w:t>来源：去哪儿</w:t>
      </w:r>
    </w:p>
    <w:p>
      <w:r>
        <w:t>发表时间：2017-04-28</w:t>
      </w:r>
    </w:p>
    <w:p>
      <w:r>
        <w:t>天数：1</w:t>
      </w:r>
    </w:p>
    <w:p>
      <w:r>
        <w:t>游玩时间：2017-04-27</w:t>
      </w:r>
    </w:p>
    <w:p>
      <w:r>
        <w:t>人均花费：400 元</w:t>
      </w:r>
    </w:p>
    <w:p>
      <w:r>
        <w:t>和谁：独自一人</w:t>
      </w:r>
    </w:p>
    <w:p>
      <w:r>
        <w:t>玩法：徒步,美食</w:t>
      </w:r>
    </w:p>
    <w:p>
      <w:r>
        <w:t>旅游路线：</w:t>
      </w:r>
    </w:p>
    <w:p>
      <w:r>
        <w:t>正文：</w:t>
        <w:br/>
        <w:t>前言有熊青年客栈(武汉大学店)1篇游记中提到¥0起预订电话：18513562137地址：武汉洪山区武珞路街道口珞珈山大厦A座2802简介：有熊青年客栈(武汉大学店)是武汉一家青年空间--武汉向上青年空间的组成部分。武汉向上青年空间是一个青年的线下社群。向上青年空间有分享汇、观影会、青年旅舍、咖啡吧台，有人文、社科、公益、艺术等不同领域的活动查看详情在天台度过一天我最喜欢的时刻...清晨阳光照在天台上...这是一间位置极佳，隐藏极深的有爱的客栈，位于一件写字楼的28层，复式二层有个天台，天台上该有的东西这里都有，秋千，花架，草坪，一只野猫，空啤酒瓶，和对自由的向往...据说泳池和高尔夫球在筹备中...这里住着一群热爱生活，还与追梦的少年；和他们的相处才是一个情侣应该有的样子，轻松，互相聊天，互相打趣，彼此认识，哪怕只住一天，也很难不被这气氛带动起来～这里有97年的店长小哥，有梦想设计师小苏，和三亚小伙广能，嗨皮士旅行团的帅哥领队，一个长了一张中学老师的脸的16岁少年，和好多见面会点头微笑但不知道名字的朋友们～这里超赞～评论说说这次旅行嗨皮士的武功山之旅在武汉集合，于是千里迢迢，一个人坐了五个半小时动车，从上海到了武汉～评论第1天东湖梅园5分/30篇游记中提到门票¥预订门票价格：40元开放时间：8:00-17:30电话：027-87510452地址：武汉市洪山区磨山景区旁查看详情当天晚上和小苏和广能取咖啡店写送给远方朋友的明信片～这些都是小苏亲手绘制的哦！实在太漂亮了～我也写了一张给我家木木～第二天10店从有熊出发，骑车10min就到了武大，这里面山路崎岖，单车非常难骑，到了著名的樱花大道，发现只有一侧是樱花，既然花已谢，全凭现象根本难以勾勒其盛况十之二三；相比全盛之时，配合后边的复古的建筑，应该名副其实吧！从武大出来可以直接到东湖岸边评论楚河汉街296篇游记中提到开放时间：街道全天开放，各商铺营业时间不一。地址：武汉市武昌区公正路（近水果湖，东湖和沙湖之间）简介：最具“楚国汉味”的商业步行街，游逛其中，仿佛时光倒流。查看详情这是一条非常现代时尚的步行街，规划的非常好，现代与历史结合，既有风格复古的建筑，也有各种活泼的时尚元素～在一家店门口等了好久林志玲，也没等到，就悻悻继续前行了。看到了一家周黑鸭店，就买了好多邮回去。汉街...这种有历史的城市总是让人感觉很舒服，非常厚重...屈原汉街主要的几个板块个人比较喜欢的建筑武汉杜莎夫人蜡像馆前面的昭君钟子期和伯牙一家玲珑的玻璃花店武汉的桥设计都很漂亮～再比如这个～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故人西辞黄鹤楼，烟花三月下扬州。孤帆远影碧空尽，惟见长江天际流。大唐内壁画登楼远眺登楼远眺武汉长江大桥和长江，远处的尖尖的建筑是一个什么电视塔～正面全貌抄袭 官方拍摄视角 拍的一座白塔评论户部巷小吃一条街类型：小吃地址：湖北省武汉市武昌区司门口户部巷自由路口(江汉环球电影城对面)简介：汇集武汉各类名小吃，是武汉最有名的“早点一条巷”，来此观光的游客不容错过。就顾着吃了所以此处照片不多...相信来武汉的人必不会错过，就把美好留在想象里吧...出了黄鹤楼公园有个一处台阶，好像80年代的天桥的感觉...老长沙臭豆腐蔡林记热干面和豆什么评论武汉长江大桥423篇游记中提到门票¥预订门票价格：无需门票开放时间：全天开放地址：横跨于武汉市汉阳龟山与武昌蛇山之间的江面上简介：武汉的地标性建筑，充满了厚实的俄式风格。查看详情从户部巷走出来就可见滚滚东逝水的长江，和跨卧在其上的气势如虹的长江大桥了，因为想坐2好线回去，重点便选择了武汉东码头...回到有熊，六个小时过去了...轮渡上回首岸边景色轮渡上拍摄的武汉长江大桥长江还是承担着很繁忙的运输任务的评论</w:t>
      </w:r>
    </w:p>
    <w:p>
      <w:r>
        <w:t>评论：</w:t>
        <w:br/>
        <w:t>1.打错了两处...第一处“这才是青旅应该有的样子” 第二处 “大堂内壁画”</w:t>
      </w:r>
    </w:p>
    <w:p>
      <w:pPr>
        <w:pStyle w:val="Heading2"/>
      </w:pPr>
      <w:r>
        <w:t>46.大江大湖大武汉，小吃小虾小清新</w:t>
      </w:r>
    </w:p>
    <w:p>
      <w:r>
        <w:t>https://travel.qunar.com/travelbook/note/6804391</w:t>
      </w:r>
    </w:p>
    <w:p>
      <w:r>
        <w:t>来源：去哪儿</w:t>
      </w:r>
    </w:p>
    <w:p>
      <w:r>
        <w:t>发表时间：2017-05-01</w:t>
      </w:r>
    </w:p>
    <w:p>
      <w:r>
        <w:t>天数：3</w:t>
      </w:r>
    </w:p>
    <w:p>
      <w:r>
        <w:t>游玩时间：2017-04-29</w:t>
      </w:r>
    </w:p>
    <w:p>
      <w:r>
        <w:t>人均花费：2000 元</w:t>
      </w:r>
    </w:p>
    <w:p>
      <w:r>
        <w:t>和谁：亲子</w:t>
      </w:r>
    </w:p>
    <w:p>
      <w:r>
        <w:t>玩法：美食</w:t>
      </w:r>
    </w:p>
    <w:p>
      <w:r>
        <w:t>旅游路线：</w:t>
      </w:r>
    </w:p>
    <w:p>
      <w:r>
        <w:t>正文：</w:t>
        <w:br/>
        <w:t>前言说说这次旅行一直希望在樱花盛开的季节重游武汉，可惜事与愿违，忙碌的花季稍瞬即逝，一直拖沓到五一假期才成行。虽然错过了樱花，但还有很多值得我们去一一细品评论住宿篇武汉玉丰国际酒店4篇游记中提到¥0起预订电话：027-87337999地址：武汉武昌区中北路楚河汉街松竹路8号简介：武汉玉丰国际酒店位于武昌区楚河汉街中段，武汉中央文化区是武汉市武昌区较大的集金融、商业、娱乐购物和旅游的商业区。交通便利，比邻中北路公交车站和4号地铁线楚河汉街站，河对岸即沙湖大桥与过江隧道，来往汉口查看详情酒店篇：这次故意折腾两晚分别入住两家酒店，为的就是鱼与熊掌兼顾。首晚入住汉街边上的玉丰国际酒店，尽享武昌楚河汉街繁华路段的便利，旺中带静，前台超贴心地送了图三小礼物给小客人。第二晚入住的是老牌马哥孛罗，足不出房汉口临江美景尽收眼底，前台美眉也提醒小冰箱的饮料任喝，但美中不足是交通略有不便。房间空间还不错的贴心的小礼物评论武汉马哥孛罗酒店4篇游记中提到¥0起预订电话：027-82778888地址：武汉江岸区沿江大道159号简介：武汉马哥孛罗酒店位于景色怡人的长江之滨， 饱瞰长江的迷人全景。酒店邻近武汉商业中心。 武汉马哥孛罗酒店所有房间均配有现代化商务设施，包括宽带上网、豪华浴室、室内保险箱和先进视频、音频系统。贵宾楼层设于酒查看详情马哥的空间与玉丰相差不大任喝的小冰柜小朋友最喜欢的泡澡浴缸晚上还有迷人的江景评论第1天武汉站电话：027-81068888简介：武汉火车站，位于中国湖北省武汉市青山区，毗邻三环线，为武广客专的综合交通枢纽和3个始发站之一，现为高铁站。查看详情由于节假日武广高铁沿线各站点均一票难求，唯有舍近求远，买到河南的车票从武汉下车😬。其实从买车票就是一个不大不小的小挑战，我还尝试过买换乘票和买一等票的方法，但由于这次带着小孩，不想太折腾或者不连座，最后还是选择多买一站票的方式到达武汉评论武汉站电话：027-81068888简介：武汉火车站，位于中国湖北省武汉市青山区，毗邻三环线，为武广客专的综合交通枢纽和3个始发站之一，现为高铁站。查看详情武汉站上最棒的店铺，没有之一😀，这店名太棒了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放下行李在酒店附近的万达广场午饭后就打的直奔第一个目的地武汉大学。原以为樱花尽已凋落，游客也已退却。才发现武大校园里90%是游客，樱花大道上也是人头攒动本来想登上宿舍一探究竟，但绕着珞珈山骑行真的体力有限，只能遥遥相望，看着一众青年男女在楼道上不断摆拍，不禁轻叹年轻真好紧靠着武大的东湖一刹，老虎书记在指点江山15年前的女大学生在摆拍经过斑驳的外墙上还隐约看到年代的痕迹青春校园片常见的林荫校道，只是主角是老爸和儿童座上的儿子评论(2)东湖南路凌波门13篇游记中提到门票¥预订地址：湖北省武汉武昌区东湖南路凌波门查看详情如果只是两人同游，租个小摩拜单车游武汉是极大的方便，可以从正门入校，凌波门出校门接着环东湖继续游玩。但由于这次还带上了我的小情人，只能租校园里带儿童座的小单车，小清新的校园气息被大打折扣了，还得折回正门还车，时间和体力大大地耗费了。但回头细想有机会和这辈子上辈子的情人同游校园机会难得，或许十年二十年后，和他骑行校园的是另一个妙龄少女了，老娘也该退位让贤了生活除了苟且，还有诗和远方错过了樱花，还可以有随街可见的樱花书签。生活也是这样，即使错过了某一细节，但终究还是以别的方式重逢的评论楚河汉街296篇游记中提到开放时间：街道全天开放，各商铺营业时间不一。地址：武汉市武昌区公正路（近水果湖，东湖和沙湖之间）简介：最具“楚国汉味”的商业步行街，游逛其中，仿佛时光倒流。查看详情离开校园我们返回了酒店附近的楚河汉街，这里有很多所谓湖北特色菜，但是味道见仁见智，但既然到此一游，感受一下差别也无妨，旅游就是一个感受的过程而已。楚河汉街说白了也就是万达版的新天地，复古建筑加餐饮娱乐购物，每个城市的地标建筑物现在几乎都是这个模式，分别只是瑞安版还是万达版而已每次到湖北都是大晴天大蓝天，真是一个热情如火的好地方排骨藕汤，武汉名菜之一，但论味道，还是妈妈的好清蒸武昌鱼，每次到湖北无论出差旅游几乎都会见到这道菜，但每次都是浅尝即止其实夜幕下张灯结彩的汉街是挺美的，可是我们没来得及细细欣赏就被小孩拉回酒店休息了，走马观灯地游了一圈，所以无法奉上照片了评论(2)第2天蔡明纬热干面(长港店)1篇游记中提到地址：新湾二路与常青三路交叉口金色雅园B区裙4号商铺1层1室电话：027-87878977查看详情武汉的过早是不可错过的，非常羡慕武汉人民把各式小吃搭配成各款早餐。但猪队友不知道热干面是要搭着甜酒汤吃的，又要排一次队买甜酒，而且还忘了买豆皮，又留下一个小遗憾了海鲜热干面，就是多了几颗虾仁的豪华版配热干面一流，只是猪队友不知道热干面是需要配酒糟混着喝的，要不然真的一整天都觉得口喝，幸好我及时提醒他评论(3)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在黄鹤楼公园前已发觉人满为患，果断放弃登黄鹤楼，干脆直接徒步横穿武汉长江大桥吧评论武汉长江大桥423篇游记中提到门票¥预订门票价格：无需门票开放时间：全天开放地址：横跨于武汉市汉阳龟山与武昌蛇山之间的江面上简介：武汉的地标性建筑，充满了厚实的俄式风格。查看详情谚语说牵手走过武汉长江大桥🌉就可白首到老，希望我们今后继续携手走遍天下美景，尝尽全球美食[嘿哈]从桥上眺望，感受一下长江“孤帆远影碧空尽 惟见长江天际流”的气势，江面上其实看到很多个漩涡，略有畏高症的我其实一直不敢靠着桥栏往外拍照边走边拍，长江两岸特别是江滨变化的确很大。有时候，我真的很喜欢故地重游感受变化，看看桃花是否依旧，是否与依然如记忆中的模样，还是日新月异给予我新的体验。徒步穿越长江大桥，最大的感受其实是脚下不断有火车经过带来的震撼，震感达4级地震以上，仿佛整个桥都在晃动，而且车次密集，隔两三分钟就有一次感受到火车在脚底下奔驰而过长江北岸的河堤公园，主题是大禹治水，沿着河堤把大禹治水的故事用雕塑的形式一一展示走到桥的另一头，我们搭了电梯往河滨走走，桥底桥墩还是看到岁月的痕迹江边 柳荫 大桥沿着河堤走到晴川阁码头，我们又搭乘渡轮横渡江面的方式回到中华路码头，又从江北回到江南在江面远眺大桥，不时看到火车在穿梭评论黎黄陂路96篇游记中提到门票¥预订门票价格：无需门票开放时间：全天开放地址：武汉市江岸区查看详情第二天晚上入住的是江汉区的马哥孛罗酒店，在黎黄陂路侧，坐拥江景，地理位置的确优越窗外江景春意盎然晴空万里，万国风筝在竞相飞舞酒店旁就是小清新圣地黎黄陂路，都是走民国风的历史建筑这图忘了P黑白照了，黑白风格与老建筑老人家更搭黎黄陂原本的标志性建筑物，可能是维修的缘故，被重重包围了怀旧风扑面而来旧建筑现在其实也是各式咖啡馆络绎不绝的游人，但也不至于拥挤的人潮，五一黄金周这个游客量还是可以接受的早上的长江大桥游消耗的能量，在这舒服的环境享受下午茶，补充一下体力。喜欢自由行的原因就是按自己的喜好走走停停，在喜爱的地方多停留多花时间去好好感受店里的狗主人，一直觉得coffee shop的狗都是走文艺范的华灯初上的黎黄陂别有一番风情，隐约的夜上海风一楼是现代的coffee shop，二楼是古旧的居民楼，居然没有违和感，黎黄陂比汉街甚至新天地更有生活气息，更接地气夜色下的宋庆龄旧居，在黎黄陂的街口评论(1)江汉关博物馆62篇游记中提到门票¥预订门票价格：免费开放，观众凭本人有效证件入场，推荐使用二代身份证。开放时间：9:00-17:00，16:00停止入场，周一闭馆 (国家法定节假日除外)电话：027-82768112,027-82880866地址：武汉市江汉区沿江大道与江汉路交汇处简介：近百年的建筑，是武汉市的地标之一，它的建成标志着汉口的开埠。查看详情江汉关大楼，建议远观，附近的步行街还是不建议逛了，建议逛逛附近江滨和邻近小街区里的旧建筑旧花旗银行，在蓝天映衬下显得特别有气势人生同样也有很多交叉点，关键是如何选择俄罗斯风格的教堂翻新后的旧建筑，应该调成黑白背景更好看评论第3天武昌火车站门票¥预订开放时间：全天电话：027-88041241地址：武汉武昌区西出站口正对面靠左走简介：​历经91载风风雨雨，沧桑变化，当年狭小简陋的车站已成为京广线上一座雄伟的车站。早上起来发现窗外一片烟雨迷离，没法出门再来一次丰富的过早，在酒店随便吃了一点早餐后就往高铁站走了，在出租车上拍下这张模糊的雨景。还有一个小提醒是武汉站虽然是南来北往一个重要的换乘站，但站内餐饮选择真的寥寥可数，建议如果拖儿带女的朋友们可在入安检前在武汉站首层找各式美食解决温饱，入安检后的选择几乎就没什么选择可言了评论美食篇潜江龙虾地址：西陵区珍珠路111号看标题就知道樱花可以错过，小龙虾是不能错过的。感谢在朋友圈留言推荐尝巴厘龙虾和潜江龙虾、虾皇的各位朋友，唯有让小龙虾图来报答各位馋吗？好好吃的一种鱼，可惜我忘了名字了蒜香龙虾，吮指更好吃评论(1)巴厘龙虾10篇游记中提到地址：武汉市洪山区卓豹路虎泉街213号电话：02759622099简介：海椒麻麻辣辣的很香，菜品挺多，而且味道不错。 就餐环境十分的好。而且价格还不贵，十分的划算。查看详情感谢美团外卖，让我在酒店一再回味清蒸味道更鲜美，全味虾球连汁都是味道浓郁的后记：错过了樱花季，五一节前一直犹豫是否更改目的地，但曾先生一直说，旅游是一种感受，走走停停去感受目的地的各种美好，即使没有了樱花，还会有小龙虾😂。五一出游非热门旅游目的地，的确是相对闲适轻松，最重要的是我们仨在一起，目的地不重要，重要的是你们一直在身旁。这次旅途，再次感到读小学后，老虎哥哥更独立了，而且学会分析问题了，会告诉我们这个城市和我们家乡的分别，每次旅途也是一个学习的过程，都会有满满的收获评论</w:t>
      </w:r>
    </w:p>
    <w:p>
      <w:r>
        <w:t>评论：</w:t>
        <w:br/>
        <w:t>1.楼主没有进黄鹤楼吗？我上次去了感觉没有很值票价~</w:t>
        <w:br/>
        <w:t>2.去过武汉哈哈~但是光顾着看风景，没有尝试小龙虾啊啊！！听楼主这么一说，还真是相当遗憾呀！！</w:t>
        <w:br/>
        <w:t>3.很喜欢这种街角红色的电话亭，很英伦风哦！</w:t>
        <w:br/>
        <w:t>4.这个是什么呢？以前没听过看过呢！不知道味道咋样</w:t>
        <w:br/>
        <w:t>5.好有年代感~隐隐约约还可以看到墙上“毛主席万岁”的标语</w:t>
        <w:br/>
        <w:t>6.哇，这鱼怎么切成这样呀，都是一小片一小片的，又不是火锅，哈哈</w:t>
        <w:br/>
        <w:t>7.虾给的也很多啊[32个赞][32个赞]看着就好吃，不像有些就给1,2个</w:t>
        <w:br/>
        <w:t>8.哈哈哈这个背景也是有些时代感了，很符合15年前的风格哦</w:t>
        <w:br/>
        <w:t>9.热干面！平时超级爱吃，但是一次也没吃过正宗的[撇嘴]</w:t>
        <w:br/>
        <w:t>10.没有什么事是一顿小龙虾解决不了的！如果有，就两顿</w:t>
        <w:br/>
        <w:t>11.喜欢武汉的老街和老建筑，特别有历史感，仿佛一下子回到了过去</w:t>
      </w:r>
    </w:p>
    <w:p>
      <w:pPr>
        <w:pStyle w:val="Heading2"/>
      </w:pPr>
      <w:r>
        <w:t>47.『逛吃逛喝』两只吃货在武汉的悠悠美食行～</w:t>
      </w:r>
    </w:p>
    <w:p>
      <w:r>
        <w:t>https://travel.qunar.com/travelbook/note/6804408</w:t>
      </w:r>
    </w:p>
    <w:p>
      <w:r>
        <w:t>来源：去哪儿</w:t>
      </w:r>
    </w:p>
    <w:p>
      <w:r>
        <w:t>发表时间：2017-05-01</w:t>
      </w:r>
    </w:p>
    <w:p>
      <w:r>
        <w:t>天数：3</w:t>
      </w:r>
    </w:p>
    <w:p>
      <w:r>
        <w:t>游玩时间：2017-04-14</w:t>
      </w:r>
    </w:p>
    <w:p>
      <w:r>
        <w:t>人均花费：</w:t>
      </w:r>
    </w:p>
    <w:p>
      <w:r>
        <w:t>和谁：闺蜜</w:t>
      </w:r>
    </w:p>
    <w:p>
      <w:r>
        <w:t>玩法：美食</w:t>
      </w:r>
    </w:p>
    <w:p>
      <w:r>
        <w:t>旅游路线：</w:t>
      </w:r>
    </w:p>
    <w:p>
      <w:r>
        <w:t>正文：</w:t>
        <w:br/>
        <w:t>前言说说这次旅行这是第二次来武汉，上次来一直心心念念着有机会再来武汉吃吃吃，这回单位休假，可让我找到机会啦，迅速召集吃货闺蜜，两只立刻走起走起～～闺蜜第一次来，我俩聊这波行程的时候那只就说，你老说怎么怎么想去武汉吃小吃，那咱这回就一路吃吃吃吧～然后，我俩就真的随性的完全没有计划行程，当天早上选一处美食街，然后绕着那处随意逛景点～讲真，回顾行程，玩了好些天，两吃货＋懒货真没走多少地，现在就在脑海中的也是一堆的店名，也是醉醉的吖～不过这说明作为吃货，咱还是很称职的～(⊙v⊙)•前期准备两次去武汉住的旅馆都挺不错的，洗漱用品、拖鞋神马的都有，环境也是不错的～而且武汉本就城市中，现在又到处开通了支付宝支付神马的，所以要说前期准备的话：＾手机＋充电宝＋自拍杆＾换洗衣物＋日常洗漱用品＾身份证＋现金（多少自己看）＾百度离线地图＋摩拜单车＋支付宝（微信支付感觉不怎么多）好吧，其实个人的话就带了些常备的东西，毕竟城市中，大多东西都是能买得到的～•行程花费第一次的花费已经不记得啦，所以只是这一次的花费，花费是两人总计的，换算一人记得除2～＾住宿如家快捷酒店（标准间两天）：358元8分钟酒店公寓（一天）：232元＾交通武汉的交通很方便，地铁线路规划的真心很不错，景区周围和火车站都是有站的，不过这次我们主打的是骑行～火车：100.5＋56.5元／人骑行：12元／人地铁：7元／人打车：8元乘船：40元／人（好像是）＾美食零零散散的吃的，所以记的也只是大概～总计：＾特产不造别人带了啥，反正我家带的是精武鸭脖和牛蛙～鸭脖：66.7（抽奖还抽到一盒）牛蛙：不记得了～•行程推荐嘛……因为第一次向导妹纸是个路痴，第二次吃货二人组行程随意，所以下面的游记不会太过刻意的捋旅游线，不过可以在这里给大家一些线路建议就是啦：线路1：户部巷－首义文化公园－辛亥革命纪念馆－黄鹤楼－昙华林－户部巷－长江大桥（黄鹤楼和首义园周围都有小吃街，长江大桥附近有好几家被网游推荐的店都没机会吃，好可惜～）线路2：户部巷－武汉大学－植物园－湖北省博物馆（听说武大的樱花食堂不错，但没去吃过）线路3：光谷步行街（个人觉得这里能逛一整天）线路4：江汉步行街－江汉关－汉关码头－汉口江滩－吉庆街or雪松路（还可以加晴川阁、龟山等景点，但由于没去，不知道交通是否方便）除了路线2要坐地铁外，其他路线景点与景点之间都是很近的，完全可以骑行～•游记前言最后，还是要说一下，因为懒得写两次，就把上一次和这次一起合并一下，上一次已经是去年樱花盛开的时候啦，时间有点久就在最后的部分写写景点放放图神马的就好啦～最最最后，强调，本游记的重点还是在美食啊美食～以上。评论第1天南昌西站电话：0791-95105105简介：是中国特大型铁路枢纽站之一，与南昌站共同承担南昌的铁路客运，是沪昆客运专线的重要枢纽站。查看详情因为时间的原因，我俩是前一天晚上的火车，到武汉已经9点多，到酒店放下行李已经10点啦～于是整理整理，洗洗睡啦～南昌西站～评论武汉如家假日酒店公寓5分电话：18986221141地址：武汉发展大道168号（金家墩长途汽车总站进站口）没拍照，不过挺干净的～没找到定位，在大东门那边，其实我们本来是想定户部巷那边的，结果一个手滑～(≧▽≦)评论户部巷小吃一条街4分类型：小吃地址：湖北省武汉市武昌区司门口户部巷自由路口(江汉环球电影城对面)简介：汇集武汉各类名小吃，是武汉最有名的“早点一条巷”，来此观光的游客不容错过。一大早起来，刷了辆单车🚲，开着导航骑到户部巷过早～吃了蛮多家的，不过就定位喜欢的那几家吧～照片都被自己删的差不多也是醉醉的～评论石记石太婆热干面5分/6篇游记中提到地址：户部巷28号电话：18071455191查看详情也有买蔡林记的，但相较而言更喜欢石记的～石记的热干面味道偏辣，调味会更清爽一些～而蔡林记的酱味重，偏甜，而且吃起来有点干～对了，价钱依旧10元～评论蔡林记(户部巷2店)4分/37篇游记中提到类型：老字号地址：民主路户部巷美食小吃旁电话：13349953202简介：生意火爆的热干面老店，出品丰富口味正宗。查看详情蔡林记的糊米酒还不错，虽然个人更喜欢吉庆街的另一家～热干面10元，糊米酒5元～评论四季美汤包(户部巷店)5分/14篇游记中提到类型：武汉老字号地址：司门口户部巷内电话：15871437293简介：武汉八大名小吃之一，近百年的汤包馆。查看详情上次吃的是蟹黄包，这次吃的好像是三鲜的，味道都不错呢～这个我不记得价钱了，三鲜的30左右，蟹黄的要贵些～评论李疯子烤牛蛙(三店)5分/3篇游记中提到地址：司门口户部巷小张烤鱼楼下电话：15623281629查看详情户部巷有两家的，我们到的比较早，人不多～买了一份，15元～味道有点辣，但很不错呢～评论一根排骨我俩买的是香辣味的，10元／份～因为中午吃太撑，只能打包回去～吃的时候都已经冷了，可这不影响俩吃货依旧幸福的啃啃啃～好吃～(⊙v⊙)评论小张烤渔(户部巷店)4分/11篇游记中提到地址：自由路41号电话：027-88919276简介：户部巷内人气挺旺的烤鱼店，烤鱼外焦里嫩，份量足价格实惠。查看详情我俩点了个套餐，有点坑～69元～武昌鱼，味道还行，份量也挺足，我俩抱着肚子走的～其实烤鱼在我们大南昌以前也吃过不少，味道更惊艳哦～不过武汉的鱼丸味道很特别，很嫩且鱼味特别浓～评论其他＾此次后记当然也是有不好吃的，比如某家某家的果汁，某某摊子的米饼神马的，就不记录啦～当然也有没吃到的，因为功课不算很全，但还是感觉很圆满了呢～＾前次户部巷美食记录如上图，前次和小伙伴们到户部巷也吃了些不错的店，但店名已经记不太清了～所以只能说：某家的猪蹄（劲道味道都刚刚好，特别好吃～）某家的豆皮（这是我最念念不忘的啊，结果这次在户部巷吃到一家特不好吃的，整个差点阴影了，还好后来在吉庆街吃到一家不错的～）某家的精武鸭脖某家的莲藕汤徐嫂糊汤粉（很多人推，但个人不太喜欢～）豆皮和猪蹄是和徐嫂糊汤粉垂直的那条街，但是这次来并没有找到那两家，因为店的名字都太！像！了！(≧▽≦)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两次都经过了，但两次都没进去～大概是个人对人文类不是很感兴趣的原因吧～前面广场的狗狗～评论首义公园11篇游记中提到门票¥预订电话：027-88870063地址：武昌武珞路查看详情第一次去的时候还有个框框的，特别有创意，可惜图找不到了～第二次到的时候时候只有晚樱🌸啦～隔壁是湖北剧院以及辛亥革命纪念馆～评论辛亥革命博物馆56篇游记中提到门票¥预订门票价格：免费开放，凭个人有效证件免费领取参观券。开放时间：9:00-17:00电话：027-88051911地址：武汉市武昌区彭刘杨路258号简介：了解辛亥革命的历史，学习革命先辈的精神。查看详情此处，是除了小吃街外，我俩逛的最认真的地方～一路的思想熏陶，绝对的受教育啊啊啊～一路的小学生啊～讲道理，认真看都特帅一个～宣传单～评论昙华林370篇游记中提到门票¥预订门票价格：免费开放开放时间：全天开放，各店铺营业时间不同。地址：武汉市武昌区东北角，中山路和得胜桥之间简介：文青们扎堆的地方，有很多百年老建筑和洋溢着文艺范的小店。查看详情这次的小伙伴比较务实，没有一起文艺风，不过上次玩的时候小伙伴们一路各种逗比拍，挺有意思的～昙华林的话和鼓浪屿一样，走的是小清新的文艺风，每个店都能作为景致来拍～不过这次来有些店在休整，尤其是路口标志性的那家店～评论徐刀刀和她的鲜花饼们地址：武昌区昙华林25号电话：13554284474上次小伙伴们到的时候已经没有了，这回可算迟到了～玫瑰花饼一个，耗资10元～味道可香啦～评论第二天八分钟速达公寓(武汉江汉路店)5分/1篇游记中提到¥0起预订电话：13212766650地址：武汉江汉区江汉路地铁站C出口中央荣御A座904简介：武汉八分钟速达酒店江汉店位于江汉路地铁站C出口旁，房间家电家具齐全（空调、冰箱、热水器、洗衣机、电视），可以自己做饭洗衣，有宽带可以上网，是出差、旅游、同城小聚的好选择。查看详情这天的行程都在江汉区，于是两只收拾收拾行李就往江汉区赶了～酒店地理位置不错，就在江汉路步行街，楼下一堆的店啊～讲真，第一次住公寓式酒店，感觉还蛮新奇的～我俩运气不错，住的是1.8m大床，70平米大的小公寓，装修挺小清新的，有个阳台采光很不错，公寓设备都很齐全～感觉还蛮不错的～评论江汉路步行街251篇游记中提到开放时间：全天电话：027-82753768地址：武汉市江汉区江汉路简介：繁华的百年商业街，十几幢近代建筑。查看详情楼下就是步行街，今天太阳大大的，于是不靠谱二人组直接逛街买起了裙子～买好换好吃饭饭～如下面地图，从公寓到目的地中间有两个过道，里面有不少好吃的，比如鸡蛋仔、榴莲披萨、各种小吃等等等～个人很喜欢其中有一家叫什么猫的串串，就前面图12.55的那张，挑选方式有点像关东煮，可味道实际上应该算凉菜吧～其实这两家是正对面的～个人比较喜欢另一家，后面拼图里应该会有，是蓝色盒子的包装的，其中最喜欢藤椒味的虾，调味很清爽，辣味也刚刚好，喜欢～价钱，买了一堆好像也就30多～评论桃源时记5分/2篇游记中提到地址：江汉一路义成大厦一楼4号电话：82833235查看详情这家店是看攻略找到的，据说这家的黑胡椒牛肉面疙瘩超赞的，抱着试试的心态来的，然后完全被征服啦～面疙瘩软硬适中有嚼劲，配料调料搭配的口味特别好，我们俩吃货吃了还想吃呢～最后又是小肚撑撑～其实我们另外还点了份炒饭，上面拼图里有，味道也还好，不过没有面疙瘩那么惊艳～两份加起来好像不到30元～评论大洋百货(中山大道店)2篇游记中提到电话：02782450356地址：武汉江汉区 中山大道756号查看详情不记得是大洋百货还是旁边的王府井百货，一楼有一条路的小吃店，我俩吃的是一家牛蛙店～一个套餐＝一锅干锅牛蛙＋一盘炒河蚌＋两只卤牛蛙＋米饭～分量足足的都没到一百～味道很不错的，尤其是卤牛蛙，闺蜜还打包了两只真空的当特产带回去～咳，就是有点辣～具体食品看拼图～(≧▽≦)评论江汉关博物馆62篇游记中提到门票¥预订门票价格：免费开放，观众凭本人有效证件入场，推荐使用二代身份证。开放时间：9:00-17:00，16:00停止入场，周一闭馆 (国家法定节假日除外)电话：027-82768112,027-82880866地址：武汉市江汉区沿江大道与江汉路交汇处简介：近百年的建筑，是武汉市的地标之一，它的建成标志着汉口的开埠。查看详情抱着饱饱的肚子休整了一下，刷了辆自行车就往江汉关骑行～评论武汉轮渡武汉关码头就在江汉关旁边，惦记轮渡我俩在江汉关就随处逛了逛～旅游线40元／人，全程50分钟，其实也就是两个码头的一个来回啦，但坐船吹风的感觉挺好的，而且两江风景也是不错的～另一个码头～评论武汉科技馆11篇游记中提到门票¥预订门票价格：免费开放开放时间：周三－周日(9:00-16:30)开放。电话：027-50755500地址：武汉市江岸区沿江大道91号（江汉关大楼附近）简介：亲身参与各种模拟体验项目，带孩子来感受新科技乐趣，开拓视野。查看详情只是经过，因为我们到的时候它已经闭馆了，它就在汉口江滩旁边～(≧▽≦) 我这得删了多少照片啊啊啊～评论汉口江滩97篇游记中提到门票¥预订门票价格：免费开放开放时间：全天开放电话：027-82774567地址：武汉市江岸区沿江大道简介：吹江风，观赏十几幢不同风格的百年老建筑。查看详情在这晃悠的时候，和闺蜜感慨，其实武汉和南昌和长沙有点像呢～同是中部，同是沿辆发展，同是美食多多～(⊙﹃ ⊙)~评论吉庆街24篇游记中提到地址：湖北省武汉市江岸区简介：过早户部巷，宵夜吉庆街查看详情评论老通城吉庆街的老通城～吃这家是因为看有好多人排队，于是凑个热闹～排了一个多小时呢，不过在吃得那刹那，绝对的值得啊～豆皮和桂花糊米酒都好吃的不得了～而且便宜，加起来也就13元～评论老杨家鲜鱼糊粉1篇游记中提到地址：南京路与吉庆街交叉口电话：18571673986简介：藏在巷子里的小吃，令人念念不忘的美味。查看详情这家是推上面桃时源记的驴友推的，我俩也去试了试，味道还不错呢～评论老五烧烤江汉区的那家，查了下地图有点远，于是我俩就没去，但是看到很多驴友推荐了，图片又辣么好看～好想吃～ಠ_ಠ评论江汉路步行街251篇游记中提到开放时间：全天电话：027-82753768地址：武汉市江汉区江汉路简介：繁华的百年商业街，十几幢近代建筑。查看详情就是想放张夜景站～这次的行程差不多就这些地方，最后一天我俩直接睡到了9点多，磨蹭了下也就剩下到楼下吃小吃买特产的时间，所以也就没啥好记录啦～下一目录记录的就是还未记录的前次的旅游点了～评论第三天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前次到武汉是早樱初开的时候，其实开的也是不错的，奈何那会樱花大道正好在休整～(≧▽≦) 不过小伙伴们一起逛了会校园，很喜欢武大的建筑风格呢～评论世界城-光谷步行街119篇游记中提到开放时间：全天开放；店铺开门时间：9:00-22:00电话：027-59619688地址：武汉市洪山区珞瑜路726号简介：人气超旺的商业街，时尚的欧式建筑群，众多的购物和餐饮场所。查看详情光谷步行街真的可以逛很久，各种风情街自己各色美食，讲真，上次由于有向导妹纸没有做好功课，真心错过了不少美食～不过，还蛮喜欢各色风情的装修风格的～以前的很多照片都已经删了，所以也不多放图啦～评论武汉长江大桥423篇游记中提到门票¥预订门票价格：无需门票开放时间：全天开放地址：横跨于武汉市汉阳龟山与武昌蛇山之间的江面上简介：武汉的地标性建筑，充满了厚实的俄式风格。查看详情我们几个小伙伴夜晚是直接步量可整座桥，累得不要不要的，不过那种感觉回想起来其实还挺不错的呢～评论后记武昌火车站门票¥预订开放时间：全天电话：027-88041241地址：武汉武昌区西出站口正对面靠左走简介：​历经91载风风雨雨，沧桑变化，当年狭小简陋的车站已成为京广线上一座雄伟的车站。果然呢～吃货不该去武汉，每去一次胖三斤～吃货就应去武汉，方不辜负吃货之名呢～评论</w:t>
      </w:r>
    </w:p>
    <w:p>
      <w:r>
        <w:t>评论：</w:t>
        <w:br/>
      </w:r>
    </w:p>
    <w:p>
      <w:pPr>
        <w:pStyle w:val="Heading2"/>
      </w:pPr>
      <w:r>
        <w:t>48.妈妈带着我，我带着女儿的第四次旅行</w:t>
      </w:r>
    </w:p>
    <w:p>
      <w:r>
        <w:t>https://travel.qunar.com/travelbook/note/6804748</w:t>
      </w:r>
    </w:p>
    <w:p>
      <w:r>
        <w:t>来源：去哪儿</w:t>
      </w:r>
    </w:p>
    <w:p>
      <w:r>
        <w:t>发表时间：2017-05-02</w:t>
      </w:r>
    </w:p>
    <w:p>
      <w:r>
        <w:t>天数：11</w:t>
      </w:r>
    </w:p>
    <w:p>
      <w:r>
        <w:t>游玩时间：2017-04-03</w:t>
      </w:r>
    </w:p>
    <w:p>
      <w:r>
        <w:t>人均花费：4500 元</w:t>
      </w:r>
    </w:p>
    <w:p>
      <w:r>
        <w:t>和谁：家庭</w:t>
      </w:r>
    </w:p>
    <w:p>
      <w:r>
        <w:t>玩法：游轮,美食</w:t>
      </w:r>
    </w:p>
    <w:p>
      <w:r>
        <w:t>旅游路线：</w:t>
      </w:r>
    </w:p>
    <w:p>
      <w:r>
        <w:t>正文：</w:t>
        <w:br/>
        <w:t>行前准备三峡游轮的选择三峡游轮分好多种，去之前自己也仔细的研究了一下，根据自己的喜欢，对2种游轮进行了主要的研究对比，最后选择了世纪传奇号游轮。个人感觉还是很满意的。接下来和大家分享一下我选择游轮的一些小经验。选择游轮可以根据几点来选：一：定一下上水还是下水游。上水是宜仓到重庆，5天4夜。下水是重庆到宜仓，4天3夜。二：看看自己的出发日期，每天发出的游轮都是不同的，一般每天会有2-4艘船发出。然后看看自己出发日期发哪艘船然后对这几艘船进行对比研究。三：根据自己对游轮价位的承受能力选择，每个游轮公司都有中档和高档不同定位的游轮，1000多----2000多价格不等，淡季旺季价格也会有差异。还有有的船上有没有窗户的房间，那个也会比较便宜。四：根据自己想要游玩哪几个景点来选择游轮。各个游轮停靠的景点是会有一些差异的，本身船上包括3个免费景点，然后还会有3个自费景点，会有些差别。五：根据自己出游人员的情况来选择游轮。大人，孩子，老人，每个船的设施多少都是有差别的，即使同样价位的游轮设施也是不一样的。我选择世纪传奇的时候我先是研究了一下上水和下水游，行程来看上水时间更充裕，时间安排也更合理，因此就定了上水游。然后是打算选择一艘比较好的船，带着老人和孩子会比较舒服一些。准备上船那天稍微好点的一艘是世纪传奇，一艘是黄金*号。因为有孩子所以想选择一艘船上有小孩玩的淘气堡那种地方，当时这两艘船也都有。接下来就问了一下停靠景点，黄金停靠点有一个是丰都古城，而我家老人和孩子都不想去这个地方，当然停了不去也是可以的，但是感觉就这样损失了一个免费景点还挺遗憾的。而世纪传奇的免费景点不包括丰都古城，但是传奇比黄金要贵200多，所以心里也纠结了一阵子。最后发现传奇的房间比黄金要大一些，我们3个人屋子大点还是舒服点的，所以最后就选择了世纪传奇。其他船我也没坐过，没法对比，只是根据自己这次行程来说，对这个船还是非常满意的。船上工作人员态度都非常好，即使有时候会有些客人提出一些特殊要求的时候也很耐心。而且船上工作人员还都多才多艺，白天工作，晚上还要表演节目，并且大多数工作人员都可以很流利的用英文对话。船上正餐里的主菜几天下来没有重样，水果点心也都会有好几种选择。我是在淘宝上买的票，对比了几家，本来是想在世纪游轮旗舰店买的，可是一点优惠没有，所以最后就选了淘宝另外一家店买。另外还有个小提示，入住的时候其实没必要往前挤，世纪传奇的房间都有窗户，阳台没有任何遮挡，都是一样的。2楼前面是客房，后面是餐厅，发动机在船尾，所以2楼客房是一点发动机声音都没有的。最先拿钥匙的客人都是客房最前面，依次而来，最前面也未必就好，太里面了，我倒是觉得中间更好一些，所以不要着急，排到哪个房间都一样了。这张是在神女溪下大船换小船时候照的。评论住宿这次行程时间比较长，几乎一个地方住一夜，所以住宿地方比较多，因此按照我依次住宿顺序单独拿出来写一下。以供大家参考。武汉 ：沐籣连锁酒店汉口火车站店。优点：如果在汉口火车站坐火车的话位置非常好。我是机场   坐大巴到金家墩客运站，下大巴过一个横马路，右手边就是火车站。酒店在面对火车站的右手边方向。有挺明显的牌子，很容易找到。还有公交车直接到黄鹤楼。价格还比较便宜。缺点：房间内牙刷，洗浴用品都没有（也许是我没找到？）屋内也没什么装修，比较破旧比较小。游轮：游轮上房间不大，但是也足够用了，双人床边上是一个小沙发和茶几，然后是阳台，阳台上还有两个椅子。酒店该有的这里都有。牙刷和拖鞋是一个客人一套，不天天换，浴液和洗发液是小瓶装的，房间内有免费的袋装咖啡和绿茶等，每人每天一瓶矿泉水。房间是每天打扫两次。游轮上的房间重庆：北雅酒店龙头寺火车站店。优点：交通便利。离轨道交通走路不到10分钟。楼下就有到洪崖洞的公交。走到重庆火车站南广场大概15-20分钟。前台的一个小姑娘态度特别和善，还很热心。屋子挺大的，很宽敞，也挺干净。缺点：住的地方在楼上的大楼里，要通过一个户外的滚梯，然后再进到楼里找一个电梯，感觉还优点麻烦。屋里有很多的收费物品，之前没怎么住过这样的地方，所以没什么经验，总担心用错东西会收费。酉阳：酉州会馆。优点：古色古香，非常符合古城的氛围。位置就在酉州城南门入口不远处。整体装修是我特别喜欢的，后面的院子依山而建，还有个水车，顺着楼梯上去还有个小桥。晚上下了一夜小雨，第二天顺着山出来一个小瀑布，早上推开窗户一看，真是非常的让人兴奋。房间很大，里面的装修也都是实木的，窗户还是以前的那种两扇的推开的。水龙头也很有特色。我去的时候一直下小雨，前台有雨伞可以借用。缺点：整个楼是3层，有一个地方有个4层。都是实木楼梯，没有电梯，我住的三楼，提着行李箱上下楼属实很累呀。后院走廊前院前院武隆：雅苑公寓。优点：这里必须提一下就是这个老板的人实在太好了，好到妈妈很担心的问我是不是有什么事呀。我是下午4点多火车到武隆，早上老板就来电话问我能不能找到，然后告诉我怎么找，找不到给他打电话。下午没下火车又有短信过来。下火车本想打车去到住的地方，走了一段也没叫到车，正好遇到一个公交写的到客运站。下车到客运站门口，给老板打电话，他人已经在楼下了。接到我们之后马上帮我们提行李，到房间之后看我们是2个大人还带一个孩子，怕我们住不下，免费帮我们升级到3人间。然后我又咨询了一下周围吃饭去哪好，因为我听不太懂重庆那边话，和我讲了好几遍，怕我找不到还要领我们去，真是太热情了。走的时候帮我们拿行李到楼下，还帮我们叫的出租车，一直把我们送走。出来玩，能遇到这么好的人，整个行程都增色不少。公寓楼下就是客运中心，去天坑地缝非常方便，周围饭店超市也很多，都很平价。打车到火车站5元。缺点：卫生间的淋浴在蹲便上面，就是卫生间比较小了。重庆：喜欢主题连锁酒店。优点：房间装修的非常漂亮，不但墙上有画，还有珠帘，粉色的大浴缸，女儿很喜欢。酒店其他房间也很漂亮，女儿还让我带着看了好几个别的屋。位置在两路口大扶梯上面，去哪倒是都挺方便的，附近还有个菜市场。缺点：酒店位置不论从哪边走都要走很长的一段楼梯，对于我这样提着行李箱的属实很累。我选择的屋子正好还是没有窗户的，只在走廊有窗户，而且酒店里这样的房间是非常多的，屋里空气靠床边上一个排风扇换气。评论(2)吃吃是我每次旅行比较在乎的一项，提前都会根据自己住的位置来选择周围比较有特色的美食，这次也不例外，重庆本身就是一个充满美食的地方，所以去之前也是仔细研究了一下，特色美食，像重庆小面，重庆火锅，串串香都是一定要尝尝的。武汉：户部巷——蔡林记热干面，好像麻酱比较多吧，的确很干，味道还可以。豆皮，里面夹的米饭，这个吃了倒是很饱。蔡林记热干面重庆：赵二火锅——牌子很大，然后门在后面一个比较偏的地方还要上3楼，点的鸳鸯锅微辣，那对于我们来说已经非常辣了，在家吃火锅都会点肉片，这次的肉片倒是吓了我一跳，一共3片，好厚好大一片呀，和我们这边的倒是很不一样。第一次尝了酥肉，我们这边不太有，直接吃涮着吃都行，像我们这边的软炸里脊。鸭血是块的，不是片的。蘸料是香油，这个也是第一次这么吃，总之都是满新鲜的。 结账的时候还看见了大牌子上的应该是赵二本人吧，呵呵。粉好吃，看那几块肉。花市碗杂面——好像是肉酱吧，个人感觉太油腻了。胖妹面庄（中山路）——开始点了一碗土豆粉，吃了一口觉得非常好吃，马上又点了一碗，这个味道我和妈妈都非常喜欢。何王氏串串香——大排档，外面摆了好多桌子，桌子上有事先就准备好的油锅，没什么微辣啥的可以选，都是一样的。看网上写的这家不错，所以也没问什么价格，具体多钱我也不清楚，反正吃的很饱，才花了100多一点，觉得还是挺便宜的。肉有好几种，有一种很嫩，很好吃的。只是吃饭的环境妈妈不太能接受，不过也都吃了。数签字和小碗算钱我去的时间早，人还不是特别多。豆花——周恩来故居门口的，走那了女儿说饿了，就来了一碗这个，和我们这边的豆腐脑差不多。毛凉皮——洪崖洞楼上吃的，看很多人买就买了一份。酉阳：酉滋味菜馆——正好在住的边上，看着也不错就进去了，菜的味道还行吧，卖相一般。我问主食有什么，服务员说干锅类的，和我们这边的叫法可能不一样吧，所以没点主食，菜都上完了，服务员给端了一桶米饭来，原来这边饭店米饭都白送的。不过吃惯家里这边大米了，那的大米还真是难吃。现场加工的绿豆粉，这个主要是自己看着一点点做出来还挺有意思。而且看卖家自己一边做一边就像我们吃零食是的就吃了，所以感觉应该是健康食品吧。小吃：像大馒头一样的。女儿是非常爱吃这个东西，炒小土豆，凉粉。武隆：薛家鱼庄——因为之前看很多攻略都说去那吃鱼经常挨宰，所以就不太敢随便出去吃。问了住宿地方的老板，他推荐了楼下这家吃鱼的地方。这家是自助餐，所以一听觉得靠谱，每人多钱不会挨宰。所以毫不犹豫的就去了，我们去的时候是5点多，里面已经坐挺多人了。坐下以后服务员问吃鱼头还是鱼肉，当时我是没听明白，但是听鱼肉，我就点头回应说鱼肉。吃一会看别的桌都是吃鱼头，我就问服务员给我也来个鱼头吧，然后服务员说了鱼头比鱼肉贵，所以点鱼肉的不能吃鱼头。语言不通还挺耽误事。结账的时候看了一下其实就差2元。鱼头35，鱼肉33.不过这家店还是很不错的，自助的菜品也很多，水果米饭都有，所以我个人还是挺推荐的，而且不贵，明码标价，进门的地方就有牌子写清楚价格了，是我自己当时也没仔细看。碗碗羊肉——这个也是吃的我住的楼下一家。点了一份碗碗羊肉，还有一份青菜。之前以为是羊肉块，结果是羊肉切片，之前没吃过，尝个新鲜吧。评论(1)说说这次旅行这次旅行的主要目的地是游轮游三峡。因为是在重庆下游轮，所以针对重庆周边旅游又研究了一下，选择了自己比较感兴趣同时又在一条线上的酉阳和武隆走了一圈。去之前线路仔细研究了好多遍，重庆的实景地图也看了几次，不过去了之后就会发现有两个问题。第一是重庆的路真的好复杂，除了上坡就是下坡，即累人还不好找方向。第二语言不通，几乎听不懂，总是需要很仔细很认真的边听边比划，尤其表现在去饭店吃饭的时候。评论第1天沈阳——武汉  海南航空HU7696  17:05——20:10晚上5点飞机桃仙机场飞武汉天河机场，正常是8点多点就下飞机，结果晚点了。下飞机已经11点了。原计划坐地铁到住的地方，结果只能坐机场大巴了。第一次坐机场大巴，出来就有个大巴停那，上前问了一下到汉口火车站，所以毫不犹豫的就把行李装到车下面的货箱里了，然后想上车的时候才知道要先买票。妈妈带着女儿看着车，我去买票。回来刚好我们是最后一拨可以上车的。大巴是到金家墩客运站停。下车以后看不见汉口火车站的牌子，走到十字口口 就不知道往哪边走了，和一对大学生模样的人打条了一下，过马路右手边。走过去就能看见汉口火车站大牌子了。然后也很顺利的入住了酒店。评论第2天武汉—宜昌（武昌起义纪念馆，黄鹤楼，户部巷，第五次代表大会原址早起就下起了小雨，不过不一会就停了。我们先去汉口火车站把之前在网上买的下午汉口到宜昌的火车票取了，因为第一次在网上买火车票，担心怕出错，所以一早就先来取票了。取完票直接把接下来几天的火车票都买了，虽然有点手续费，不过没办法呀，网上买票的座位总看不明白。票都在手了，就踏实了。面对火车站的左手边就是公交车站（本人分不清东西南北，所以经常会用左右）。703路  汉口火车站————武珞路阅马场（9站）这趟车会从武汉长江大桥上过，所以就选择这趟公交车了。下车不远就是武昌起义纪念馆，大门两侧挂着十八星旗，门口有孙中山的塑像。我到的有点早，还没开门，不过门口已经有些人了，我和妈妈还有女儿在门口照了几张相，看看牌子上的介绍就往黄鹤楼走了。走到黄鹤楼的这条路两边都是矮树丛，我们慢慢走，边走边照相10分钟也走到了，很近。到黄鹤楼门口也是照了几张相，远观了一下黄鹤楼，让女儿了解一下这个就是故人西辞黄鹤楼的黄鹤楼。顺着路继续下去就是户部巷了，离的都不远。本想到户部巷多吃点小吃的，结果一碗热干面，一份小笼包，一份豆皮夹的米饭，我们就吃的饱饱的了，其他的美食就只能看看了。从户部巷出来拐个弯继续走，会路过了一个中国共产党第五次代表大会原址。一个大院子，挺清净的。从这出来坐了个公交又换了地铁就回到了汉口火车站。【解放路司门口—和平大道地铁积玉桥530路   (或 514路 607路 539路 542路 )      积玉桥——汉口火车站（轨道交通2号线）】早上把行李放在酒店，回来先取了行李，然后又买了盒周黑鸭的鸭爪带上，就火车站候车了。汉口——宜昌东 D5955 (13:44-15:46) 我们基本都是慢慢溜达的，时间还是很宽裕的。正常5点到宜昌就来得及，我总有各种担心，以防万一就买了提前一个多小时的火车。坐公交车上过长江大桥时候照的武昌起义纪念馆门口第五次代表大会原址院内高铁2个小时到宜昌。面对火车站右边有公交车。因为我要坐船的日期刚好是三峡大坝检修期间，所以上船是要翻坝的。买票的时候已经告知了，6点有车在火车站接，然后再换乘上游轮的大客，我们到的比较早，所以就自己坐公交去上游轮大客的地方了。【宜昌东——东湖燕莎酒店  b9k/b9】宜昌公交是两边都有门的，然后在路中间的公交专用路上跑，不堵车，非常人性化，下车了以后从天桥过到路两边。到的时间比较早，所以我们又在周围转了一圈，本来选好的饭店装修中，又选了一家面馆，说面卖完了，最后买了几张锅盔带上晚间游轮上吃。前往游轮的路上车开了1,2个小时才到，车上有游轮上的人员给讲解，这样过的还快点，不过一半的时候因为有个小朋友睡觉，那家大人就婉转的阻止了讲解，所以接下来的路走的好漫长。下车的时候已经黑天了。上游轮前会有安检，然后坐索道下到船上。上船之后先是拿着身份证照相，然后再去办理入住。办理的时候前台工作人员会问一些问题，比如吃饭有没有忌口，下船那天有没有时间要求，还有升舱之类的，升3楼每个房间加300，升4楼每个房间加500.领完房卡找到自己房间，走廊上有服务人员，会很耐心的给讲解屋内实施。入住当晚5楼酒吧有一个讲解会，主要讲讲接下来行程，以及自费项目交费情况。接下来一天的自费项目是三峡人家和屈原故里，前台交费。三峡人家每人290，1.2以下半票，其他没有优惠。评论第三天游轮上（三峡人家，三峡大坝）游轮上每天都会给一张当天的各项行程，娱乐项目，吃饭等等的时间表。今天早上8点要出发去三峡人家，所以不到7点我们就到了餐厅就餐了。每个房间坐的桌子都是固定的，在餐厅门口有个牌子上面很清楚的写到房间号所坐的餐桌。自助早餐，总类繁多，就不具体说明了。游轮餐厅将近8点的时候游轮经理会到餐厅念分配导游情况，同样念房间号。然后去前台取个牌子挂在胸前，这个牌子很多时候也是门票了，也为了区分是哪个船的客人。三峡人家的导游会穿着特色名族服装还背个小背篓，拿个小旗子然后跟上自己的导游出发。整个游玩过程中还会有游轮上的摄影师全程跟拍，回船上自己去选照片，有喜欢的花钱买，20一张。游轮到三峡人家路上快到三峡人家的时候都是这样的路从游轮到三峡人家要坐将近一个小时的车。车上导游就会解说，下车进景点也会全程给解说。三峡人家还真是个青山绿水风景秀丽的地方，以前住这里的人生活得是多么惬意呀。三峡人家里的表演，哭嫁。景区一进来先就是这个古老的船渔网上学时候好像学过这个会捕鱼的鸟路上会经过一段很多猴子的路中午回游轮午餐。一进游轮就有工作人员递上热毛巾和热茶。下午2点是三峡大坝的行程。三峡大坝是船票包含项目，屈原故里是自费项目。吃午饭的时候就已经开始下雨了，因此我并没有选择屈原故里。2点的时候同早上一样去餐厅集合，分导游，然后出发。开车到三峡大坝不到一个小时。雨是一直下呀，上去需要坐3段滚梯，第一次在室外下着大雨坐滚梯。导游全程也会一直解说，但是下着雨打着伞。好多也都听不清楚，走马观花吧。最后近距离看大坝，因为下雨起雾，也看不清啥。一圈游下来就记住导游说的2句话，小船坐电梯，大船走楼梯。最后出来的时候又坐了一段观光车，因为下雨，要不走走其实挺好的。下着雨还可以随便跑着玩，女儿倒是非常开心。回到游轮女儿冷的不得了，没办法把浴缸刷了出来，泡了个热水澡，好在没有感冒。晚餐后是船长欢迎酒会，船长会讲话，然后下来一一敬酒。船上工作人员还会带领大家一起跳舞，很是热闹。酒会前去阅读室里有各种棋还有这个孩子玩的。当晚11点左右我们坐的游轮终于起航了，之前一直都停着没动。评论(6)第4天游轮上（神女溪，神女峰，夔门）早上醒来，拉开窗帘发现船已经行驶在长江上了，这个时候的心情是最激动的了。还没有洗漱就迫不及待的来到阳台欣赏着长江边的风景。今天天气还是不错的，吃过早餐是游览神女溪。神女溪的游览过程是坐小船进去，全程有导游讲解，但是导游好像主要讲的是巫山这的草药可以长寿之类的，建议大家买点东西，但到完全不强迫，没压力。早上出来之前游轮经理会建议大家少喝水，小船吗，没有厕所，尤其像我这样带孩子的，更是要注意了。之前几天一直下雨，所以神女溪的水很浑。现在由于三峡修大坝的原因，两边的一些栈道偶尔还能看见一部分。神女溪的里的山壁都是这样的游览完神女溪回到游轮上，游轮一开马上就是神女峰，6楼甲板上会有解说，详细讲解两岸风景人文。这个上面那就是神女峰，神女躺着。站在船头照的经常会有其他游轮擦肩而过三峡两岸的住户吃完午餐下午路过夔门。甲板上还是有解说。不过下午女儿睡觉了，我和妈妈悄悄上甲板听了一会就赶紧下去了。然后3点多的时候会到白帝城，白帝城是收费项目，之前看了一些关于这的介绍，个人到不是太感兴趣，因此这个地方我也没去。不过游玩的游客下船之后我们也可以去领牌然后下船溜达溜达。下船是个县城，随便看看也就回来了。下午没事的时候在甲板上陪着女儿玩会积木。晚餐后有船员带来的表演。评论(3)第5天游轮上（石宝寨）去石宝寨不用坐车，下船走过去就可以，也是有导游领着。一路上卖纪念品的很多，也不是太贵。石宝寨是上和下不是一条路，其实景点不大，只是感叹古人的技术真是厉害，没有一个钉子就把这么大个建筑立那了。回到游轮上，下午就是自由活动了，在游轮上陪着女儿玩玩淘气堡，健身房健健身，甲板上看看风景，美好的时间总是过的特别快。晚上是船长欢送晚宴。评论第6天重庆（洪崖洞，三峡博物馆，人民大礼堂，周恩来故居）因为长江水位不够，我们的游轮不能进朝天门码头了。所以一早吃完饭，就由大客把我们依次送往重庆各自想要去的地方了。我坐的大客是到重庆北站的，而我之前定的住宿刚好就是这。下了大客拉着行李走了不到10分钟就到酒店了。这个比我从朝天门过来还方便了。因为到的有点早，酒店房间没收拾出来，所以放下行李就出去玩了。酒店出来不远就有轨道交通，【轨道交通3号线（鱼洞方向）——牛角沱（站内换乘2号线）——曾家岩C口出（较场口方向） 】C口出来就是周恩来故居了。进去参观了一下，然后出来吃了碗豆花。再下了一大段楼梯就到了重庆三峡博物馆。进去一楼就是介绍三峡的大厅，刚从三峡游玩出来，再看看介绍还挺亲切的。三峡博物馆对面就是人民大礼堂，简单参观一下。时间差不多了，也有点饿了，就坐着公交车去吃赵二火锅。【大礼堂——望龙门112路内环   (或 862路 ) 】吃完饭出来顺着地图先去了好吃街，然后解放碑，洪崖洞。洪崖洞里面都是卖东西的，逛了一遍之后又到4楼吃了毛凉粉。本想等到黑天看看洪崖洞夜景的。等了好久也不黑天实在等不下去了，就准备坐车回酒店了，路上正好经过了花市碗杂面，进去来了一碗。出来不远就是公交车站【105路 （小什字——天宫大道）9站】这一天走下来到挺充实的。刚下地铁照的周恩来故居内部周恩来故居中山三路三峡博物馆人民大礼堂白天洪崖洞我就给照成这样了看看长江的水多少呀评论(3)第7天重庆——酉阳一大早我们就从重庆坐上火车前往酉阳。刚进站就有小红包把行李箱给拉走了。最后讲到20，送上车。现在火车还真不错，绿皮都不太晚点，中午下火车了。然后出火车站对面就是客运站，去酉阳城那边的车很多，坐满就走，很快就满。边上还有去龙潭和龚滩的车，去龚滩的应该也是在这坐车。 【酉阳火车站出来，对面就是汽车站，搭到酉阳的车，到的是城南汽车站。汽车站出来对面有一部(该是101旅游线)林业局下一个站就是桃花源(有报站)】到酉阳的客运站前司机就告诉大家去酉阳古城的在那坐公交车，下车前我又问了下司机如果打车过去多钱，司机告诉我最多7-10元。我下了车便开始打车，一直走到路口才打到车，一问价格，告诉我最低25，太让我生气了，决定不坐，公交车去。下公交就能看见一个大楼梯，其实远远的就能看见酉阳城的城门，但是因为没去过不认识，就问了一下路人。顺着楼梯一直上去就是了。拎着行李箱一路上去，我现在体格是越来越好了。进了城门就能看见酉州会馆的大牌子了。办完入住外面还下着下雨，这个雨像大雾一样下来，不打伞身上一会会湿，打伞雨倒是不大。不过这样的天气拿着伞走在古城的石板路上，还真是满有诗意的。因为是周日下午了，而且还下雨，有些店铺已经关门了。不过两边的店铺都是实木的外形，还有很多山水，就是随便走走依然非常舒服。溜达一圈之后选择了住的楼下的饭店，酉滋味土家菜。我们去的时候没什么人。简简单单吃个饭，也没花多钱，之后就回到酉州会馆。因为酉州会馆对于我们，尤其是女儿就是一个最好的景点了。女儿把自己幻想成这个房子里的公主，前院后院的玩，玩的不亦乐乎。睡到夜里就听见外面水声越来越大，还挺担心是不是雨下大了，心里还挺紧张怕是第二天行程会耽搁。评论第8天酉阳桃花源5分/54篇游记中提到门票¥预订门票价格：100元开放时间：8:00-17:30电话：023-75559222,400-872-9008地址：重庆市酉阳土家族苗族自治县境内县桃花源路232号简介：游陶渊明笔下的“桃花源”，领略古城民风和伏羲洞内的神奇地貌。查看详情里面有很多这种清澈的水池小灯就是路评论第9天武隆天坑地缝国家地质公园5分/22篇游记中提到门票¥预订门票价格：95电话：4008023666,4000235666地址：重庆市武隆县仙女镇境内简介：在天坑内仰望四周，绝壁如云；在地缝中行走，来一场地心历险记。查看详情早上在楼下对面的小面馆来了碗面，这边面比较好吃。然后就去客运中心坐车去武隆了。到达武隆游客中心买票，我说我要买天坑和地缝的票，但是售票的说先买天坑的，时间够再买地缝的就行。买完就发现怎么比之前看的网上的便宜了呢，也没多想，坐上开往天坑的大客出发。我觉得好像没开多久，20-30分钟吧。下车以后一边是玻璃观景台售票的地方，买了2张票就进去了。女儿倒是一点不害怕，我不敢往下看，腿软。妈妈也和我一样。不过呆一会就不害怕了。站在观景台上照的，下面那条小路就是下去以后走的观景台出来准备下去天坑的时候才知道现在电梯检修，不能坐，只能走下去。所以买的票里面没有电梯费。走下去还是挺浪费时间的，虽然不怎么累。下去的时候照的一路下去，路边有很大抬滑竿的，但是好像几乎没什么人坐。有很多人边走边唱，也有很多人对着山大喊。刚下过雨的山路虽然有点滑，但是空气格外清新，还有水滴滴下，大家心情都格外的好。下到天坑底部首先看见的是一个变形金刚，然后左右两边两条路。要先往天福官驿这边走，另外那边就直接出去了。到天福官驿的时候下雨了，所以里面人很多，都来这里避雨。从这里出去往另外一边一直走就好了，反正就一条路，不会迷路。从天坑往外走的路上天坑里也有照相的，收费是20，小照片免费。走出来就到了有中巴车的地方，拉上去到地缝大巴坐车的地方。到这的时候雨早已经不下了，所以我们决定走上去，不坐中转的车了。走出来其实真没多久，女儿刚说有点累了就到了，都坐车感觉就没意思了。走上来就看见买地缝票的地方，还有去地缝的大巴。这还有卖吃的的。地缝要比天坑更震撼人，我个人感觉。尤其走到很黑的地方的时候真有点走入地缝的感觉，名字起的很贴切。人被夹在两个石壁中间，上面是黑黑的石缝，下面是湍急的水不知流向何处的时候，整个人感觉特别的渺小，好像就要被吞噬了一样。而且在地缝里的时候经常会想起盗墓笔记还有鬼吹灯里描写地下河的情景。从上往下走的时候照的查看全部评论(3)第10天重庆 宋庆龄故居，磁器口原计划今天是要直接去磁器口的，但是因为住的地方离宋庆龄故居比较近，所以就想先去看看。从我们住的地方出来左手边下楼梯，右手边上楼梯，上去右拐有个菜市场。妈妈去哪旅游都喜欢去当地菜市场看看，这次也不例外。市场出来从楼梯直接上去就能看见一条马路，我要去宋庆龄故居是需要过马路的，但是我看了一下，没有横道线，也没有人过。左顾右盼了一会决定找个人问问怎么走吧，答案是要回去楼梯那里，下面过去。过了马路女儿就说饿了，我本来是想去磁器口再吃的，可是孩子饿没办法了，走了不远左手边的胡同里就有好多小面馆，就拐进去 了。胖妹面庄，记得之前在哪看写过，就选择这家了，味道我很喜欢。没吃完妈妈就问我说这就是宋庆龄故居了呀？我当时还纳闷呢，结果一看，可不就是了。要不是女儿要吃面，估计我肯定就走过去了。拐进来的地方根本没有标示。宋庆龄估计门票2元，地方不大，很清静。这个地方设计的很好。从这出来轨道交通就直接到磁器口了。【轨道交通1号线，12站，1号出口下车】磁器口里白公馆和渣滓洞很近，但是我不打算去，主要一想那些牺牲了的人心里就很难过，所以不想去了。磁器口还真是热闹，我去的时候也不是节假日，人还是那么多。这个才8元钱，感觉还真不贵这个做的像古代步摇那种头饰一样，女儿很喜欢就买了一个小的。从磁器口出来下午2点多，原计划是要去坐长江索道，然后去长江对面吃火锅。不过之前在洪崖洞的时候看长江水都没多少了，江边也没什么好溜达的了。而且也有点累了，就决定先回住的地方把买的东西方下，然后走去何王氏串串香吃饭。吃完饭就回到住的地方打包行李，第二天准备回家了。评论第11天重庆——沈阳10点40的飞机，早上不用起太早，坐轨道交通就能到机场，还算方便。提着我的大行李箱好不容易走下了天桥，就找地铁口的入口的时候，一个50多岁的男人过来，说他是棒棒，要帮我提行李，说上去地铁口那20.我断然的拒绝了，并且很严厉的告诉他，我刚把行李拿下来，不需要他拿回去，而且我知道地铁口就在这了。他扭头就走了。然后前面一个老大爷连忙帮 我指地铁口在哪，一个40多岁的男的也和我说这就是地铁口了。虽然骗子无处不在，但是还是好人多。飞机准点，4点多安全抵达沈阳桃仙机场，整个重庆三峡旅程圆满结束。评论</w:t>
      </w:r>
    </w:p>
    <w:p>
      <w:r>
        <w:t>评论：</w:t>
        <w:br/>
        <w:t>1.感觉白天的洪崖洞气势少了很多~</w:t>
        <w:br/>
        <w:t>2.</w:t>
        <w:br/>
        <w:t>3.</w:t>
        <w:br/>
        <w:t>4.夜景是真的很震撼很美</w:t>
        <w:br/>
        <w:t>5.</w:t>
        <w:br/>
        <w:t>6.</w:t>
        <w:br/>
        <w:t>7.白天比晚上差了好多呢，再坚持一会看看夜景再走就好了</w:t>
        <w:br/>
        <w:t>8.楼主三人的旅行太有爱了~~[32个赞]想问问带着两岁这样的孩子去天坑地缝会不会不太方便呢？</w:t>
        <w:br/>
        <w:t>9.</w:t>
        <w:br/>
        <w:t>10.</w:t>
        <w:br/>
        <w:t>11.好的，谢谢楼主</w:t>
        <w:br/>
        <w:t>12.</w:t>
        <w:br/>
        <w:t>13.</w:t>
        <w:br/>
        <w:t>14.两岁好像有点太小了吧</w:t>
        <w:br/>
        <w:t>15.这种木质楼房很古色古香啊，感觉一下子回到了旧时光</w:t>
        <w:br/>
        <w:t>16.这水车看上去年代很久了呢！不知道现在还有没有在使用了</w:t>
        <w:br/>
        <w:t>17.哇塞！第一次看到这样带帆的船诶，那边的船都是这样的吗</w:t>
        <w:br/>
        <w:t>18.</w:t>
        <w:br/>
        <w:t>19.</w:t>
        <w:br/>
        <w:t>20.这样子的啊，好的，谢谢楼主</w:t>
        <w:br/>
        <w:t>21.</w:t>
        <w:br/>
        <w:t>22.</w:t>
        <w:br/>
        <w:t>23.好像就这一个供参观吧，定时还有人在上面表演</w:t>
        <w:br/>
        <w:t>24.我第一次去那边吃火锅也是惊呆了，习惯了火锅配麻酱，突然改成配享有还有些不习惯呢</w:t>
        <w:br/>
        <w:t>25.这个是什么少数民族的表演啊？以前好像没有见过这种少数民族服饰</w:t>
        <w:br/>
        <w:t>26.</w:t>
        <w:br/>
        <w:t>27.</w:t>
        <w:br/>
        <w:t>28.是出嫁是要痛哭好久的那个习俗吗</w:t>
        <w:br/>
        <w:t>29.</w:t>
        <w:br/>
        <w:t>30.</w:t>
        <w:br/>
        <w:t>31.哭嫁</w:t>
        <w:br/>
        <w:t>32.感觉这里好多瀑布，应该是地质关系吧，落差有点大</w:t>
        <w:br/>
        <w:t>33.</w:t>
        <w:br/>
        <w:t>34.</w:t>
        <w:br/>
        <w:t>35.哦，下过雨的话水量会大一些</w:t>
        <w:br/>
        <w:t>36.</w:t>
        <w:br/>
        <w:t>37.</w:t>
        <w:br/>
        <w:t>38.随处可见，那几天雨水多</w:t>
        <w:br/>
        <w:t>39.感觉这里的天气湿度很大啊，雾气朦胧的，一般都这样吗？</w:t>
        <w:br/>
        <w:t>40.</w:t>
        <w:br/>
        <w:t>41.</w:t>
        <w:br/>
        <w:t>42.哦哦，好吧，</w:t>
        <w:br/>
        <w:t>43.</w:t>
        <w:br/>
        <w:t>44.</w:t>
        <w:br/>
        <w:t>45.我去的时候经常有下雨，所以这样。</w:t>
      </w:r>
    </w:p>
    <w:p>
      <w:pPr>
        <w:pStyle w:val="Heading2"/>
      </w:pPr>
      <w:r>
        <w:t>49.乘着火车去旅行-下一站系列</w:t>
      </w:r>
    </w:p>
    <w:p>
      <w:r>
        <w:t>https://travel.qunar.com/travelbook/note/6805223</w:t>
      </w:r>
    </w:p>
    <w:p>
      <w:r>
        <w:t>来源：去哪儿</w:t>
      </w:r>
    </w:p>
    <w:p>
      <w:r>
        <w:t>发表时间：2017-05-02</w:t>
      </w:r>
    </w:p>
    <w:p>
      <w:r>
        <w:t>天数：1</w:t>
      </w:r>
    </w:p>
    <w:p>
      <w:r>
        <w:t>游玩时间：2017-05-01</w:t>
      </w:r>
    </w:p>
    <w:p>
      <w:r>
        <w:t>人均花费：800 元</w:t>
      </w:r>
    </w:p>
    <w:p>
      <w:r>
        <w:t>和谁：独自一人</w:t>
      </w:r>
    </w:p>
    <w:p>
      <w:r>
        <w:t>玩法：自驾,摄影,人文,短途周末</w:t>
      </w:r>
    </w:p>
    <w:p>
      <w:r>
        <w:t>旅游路线：</w:t>
      </w:r>
    </w:p>
    <w:p>
      <w:r>
        <w:t>正文：</w:t>
        <w:br/>
        <w:t>帝都再见一路南方开-前言乘着世界上运营里程最长的京广高铁我已南下 但我想记录一下这些路过的每一座车站也许这是短暂的瞬间 但是我想留住一些美的瞬间在我的记忆......评论故宫5分/1126篇游记中提到门票¥预订门票价格：旺季:60元 淡季:40元。参观珍宝馆、钟表馆各需另外收费10元。开放时间：旺季：8:30-17:00  淡季：8:30-16:30，周一 不开放，法定节假日周一不闭馆电话：010-85007938,010-85007421地址：北京市东城区景山前街4号简介：世界五大宫之首，是中国明清两代的皇家宫殿。查看详情这张故宫的照片就作为我南下开头的第一篇出发前一天带着一部手机去拍摄的紫禁城人品好 没办法 哈哈哈天空作美让我领略到宏伟壮观的皇城这可比咱盛京的故宫豪华壮观的岂止是一点点呀有点舍不得离开帝都我没有看到他的不好相反每一次来帝都感受都不一样这次终于圆梦了在帝都的紫禁城转一转 感触颇深 紫禁城真的太美了评论下一站-保定保定站5分/5篇游记中提到电话：0312-7942222地址：保定市北市区韩村南路(沿原火车站火车道正西面)简介：保定火车站建于1899年，离北京西站146公里，现隶属北京铁路局管辖，等级为一等站，规模在省内仅次于石家庄新火车站和唐山新火车站。保定站 一位车站工作人员在巡视站台飞快的高铁离开北京刹那间就到达保定就是“雄安”新区所在地保定自古是“北控三关、南达九省、地连四部、雄冠中州”的“通衢之地”评论下一站-定州定州站5分/1篇游记中提到地址：保定市定州市博陵北街简介：定州站， 定州市隶属于河北省保定市，是县级市，位于保定市西南。查看详情定州站 一位旅客进入到神态姿态同步的瞬间定州定窑乃宋代五大名窑之一自古就有“九州咽喉地，神京扼要区”之称评论下一站-石家庄石家庄站5分/12篇游记中提到电话：0311-87923712地址：石家庄市桥西区京广西街与新石南路、新石中路之间简介：于2012年12月21日启用。总建筑面积约40万平方米（含站房、站台、地铁站及地下配套设施），建筑规模位居全国火车站第6位。查看详情石家庄站 一位商人在匆忙中下车急忙在聊生意石家庄印象中的天下第一大“庄”这“庄”里有大名鼎鼎的“赵州桥”也有曾经中共中央和中国人民解放军总部所在地的“西柏坡”一九四八年九月至一九四九年一月毛主席及党中央在此指挥了决定新中国命运的“三大战役”召开了著名的中国共产党“七届二中全会”评论下一站-邢台邢台站5分地址：邢台市火车站路查看详情邢台站 有几位旅客正在等候与行进中等候高铁进站邢台三千五百年建城史自古是“北控三关、南达九省、地连四部、雄冠中州”的“通衢之地”评论下一站-安阳安阳站5分/3篇游记中提到电话：0372-3271222地址：安阳市解放大道最西端简介：安阳站车站属于一等站，安阳境内有京广铁路要线贯穿，北可达北京，南可至郑州、武汉。安阳站 一位大姐在我的镜头中走过 很随和安阳中国八大古都之一华夏文明的中心之一三国两晋南北朝时先后有曹魏、后赵、冉魏、前燕、东魏、北齐等六朝在此建都，故安阳素有"七朝古都"之称。评论下一站-郑州郑州站5分/59篇游记中提到电话：0371-68356022、0371-68355432地址：郑州市二七区二马路82号简介：郑州站是全国最大的客运站之一，也是重要的客运中转站。查看详情郑州站 逼哥的一首“关于郑州的记忆” 内心久久不能平静郑州中华人文始祖轩辕黄帝的故里历史上曾五次为都、八代为州是“中国八大古都”之一也是中国中部地区重要的中心城市评论下一站-许昌许昌站5分地址：河南省许昌市魏都区车站路2号许昌站 曹丞相的地 一位大哥叼着烟 边打电话边抽着许昌又称莲城是中原城市群 中原经济区 核心城市之一魏文帝曹丕以“汉亡于许，魏基昌于许”改许县为“许昌”烟草种植历史悠久有“烟草王国”的美誉评论下一站-信阳信阳站5分/1篇游记中提到地址：信阳市新华东路查看详情信阳站 其实每一个人进入我的镜头中都是不一样的信阳又名申城素有“江南北国、北国江南”之美誉信阳被誉为山水茶都信阳毛尖是中国十大名茶之一全国唯一连续八年入选中国十佳宜居城市的城市评论下一站-武汉武汉站5分/78篇游记中提到电话：027-81068888地址：武汉市洪山区杨春湖东侧简介：武汉火车站，位于中国湖北省武汉市青山区，毗邻三环线，为武广客专的综合交通枢纽和3个始发站之一，现为高铁站。查看详情武汉站 流动的光影与建筑结合发出不一样的美武汉别称江城“百湖之市”中部六省唯一的副省级市和特大城市是国家历史文化名城、中国楚文化的重要发祥地武汉又是中国民主革命“武昌起义”的发祥地有著名的江南三大名楼之一“黄鹤楼”评论下一站-咸宁咸宁站咸宁站 车站另一侧 阶梯与栅栏植物真的很是和谐的自然美咸宁素有“湖北南大门”之称，荣获 中国人居环境范例奖、全国最适宜人居城市、中国魅力城市、中国温泉之城 美誉。评论下一站-岳阳岳阳站5分/7篇游记中提到电话：0730-3241122地址：岳阳市站前路简介：岳阳站位于岳阳市建设路，岳阳楼附近，主要为广州站到发及京广铁路的各类旅客列车。岳阳站 是书中的那岳阳楼记么 恰巧一对夫妇很甜蜜的在聊天岳阳为江南最早的古城之一江南三大名楼之一“岳阳楼”以“洞庭天下水、岳阳天下楼”著称于世是世界四大文化名人之一“屈原”故里也是龙舟竞渡的发源地。评论下一站-长沙长沙火车站5分/173篇游记中提到电话：0731-82637122地址：长沙市芙蓉区车站北路(五一大道路口)简介：长沙站现为一等站，直属广州铁路（集团）公司，办理旅客乘降和行李、包裹托运等业务。长沙站 像一帅气的高铁驾驶员在等待列车的到来长沙别名“星城”国家历史文化名城，历经三千年城名、城址不变有“屈贾之乡”、“楚汉名城”、“潇湘洙泗”之称。评论下一站-衡山衡山站5分/4篇游记中提到电话：0734-2571222地址：衡阳市衡东县文峰南路附近简介：衡山火车站位于衡阳市衡东县文峰南路附近， 建于1935年，隶属广州铁路（集团）公司长沙车辆段管辖。查看详情衡山站 五岳之一的南岳 好像也叫衡山派 高姐再叫抽烟的回车里衡山又名南岳、寿岳、南山，为中国“五岳”之一据战国时期《甘石星经》记载，因其位于星座二十八宿的轸星之翼，“变应玑衡”，“铨德钧物”，犹如衡器，可称天地，故名衡山。评论下一站-郴州郴州站5分地址：郴州市解放路郴州站 一位大哥笑的好开心 像一归家的孩子郴州别名“福城”、“林城”“北瞻衡岳之秀，南峙五岭之冲”既是“兵家必争之地”，又是“人文毓秀之所”。是国家优秀旅游城市有“林中之城，创享之都”的美誉评论下一站-清远清远站5分地址：广东省清远市清城区站前横路清远站 换一种角度看世界 也许可能会更美呦清远旅游资源丰富，五大类资源各具特色，分布在各景区内的点达58处之多，是广东省旅游资源大市之一，素有“中国温泉之乡”、“中国龙舟之乡”、“中国漂流之乡”、“中国优秀旅游城市”、“中国宜居城市”等美誉评论下一站-广州广州站5分/76篇游记中提到电话：020-86661789地址：广州市越秀区环市西路159号简介：广州站是华南最大的火车站之一，同时也是广州最主要的铁路客运站和中国最重要的铁路交通枢纽之一。查看详情广州南站 一位高姐穿着红色的服饰 穿过车厢瞬间 美广州简称穗，别称羊城、花城广州是国家历史文化名城，是岭南文化分支广府文化的发源地和兴盛地之一广州从3世纪30年代起成为海上丝绸之路的主港，唐宋时期成为中国第一大港。明清两代，广州成为中国唯一的对外贸易大港，是中国海上丝绸之路历史上最重要的港口。有“千年商都”之称。加上外国人士众多，也被称为“第三世界首都”评论下一站-终点发小的家到达广州的发小家里 此时夜已经深啦广州我又来了仅仅时隔了80多天是什么吸引我来到这里我只想说 吸引我的有 太多太多这里有梦想这里有菇凉这里有美食这里有不一样的地方......摄影：燕子拍摄：努比亚Z11miniS后期：MIX SNP VSCO 视界评论</w:t>
      </w:r>
    </w:p>
    <w:p>
      <w:r>
        <w:t>评论：</w:t>
        <w:br/>
        <w:t>1.一人，一世界。</w:t>
        <w:br/>
        <w:t>2.[32个赞]32个赞！为你转身，求上头条！</w:t>
        <w:br/>
        <w:t>3.[朕知道了]已阅！握爪！咱都是有故事的人~</w:t>
      </w:r>
    </w:p>
    <w:p>
      <w:pPr>
        <w:pStyle w:val="Heading2"/>
      </w:pPr>
      <w:r>
        <w:t>50.四人行的武汉之游</w:t>
      </w:r>
    </w:p>
    <w:p>
      <w:r>
        <w:t>https://travel.qunar.com/travelbook/note/6806769</w:t>
      </w:r>
    </w:p>
    <w:p>
      <w:r>
        <w:t>来源：去哪儿</w:t>
      </w:r>
    </w:p>
    <w:p>
      <w:r>
        <w:t>发表时间：2017-05-04</w:t>
      </w:r>
    </w:p>
    <w:p>
      <w:r>
        <w:t>天数：1</w:t>
      </w:r>
    </w:p>
    <w:p>
      <w:r>
        <w:t>游玩时间：2017-05-01</w:t>
      </w:r>
    </w:p>
    <w:p>
      <w:r>
        <w:t>人均花费：300 元</w:t>
      </w:r>
    </w:p>
    <w:p>
      <w:r>
        <w:t>和谁：情侣</w:t>
      </w:r>
    </w:p>
    <w:p>
      <w:r>
        <w:t>玩法：</w:t>
      </w:r>
    </w:p>
    <w:p>
      <w:r>
        <w:t>旅游路线：</w:t>
      </w:r>
    </w:p>
    <w:p>
      <w:r>
        <w:t>正文：</w:t>
        <w:br/>
        <w:t>完美的一天前言在13年读大二的时候就来过一次武汉，这次五一正好三天假先森说要不再去一次武汉吃东西吧，然后我就喊上我闺蜜和她男朋友，四个人一起在武汉碰头了。来一波之前在武汉拍的照片本来不想放之前自己的照片的，不过想来个对比。差别有点大。穿黑色衣服的胖子就是我= =评论第一天户部巷5分/312篇游记中提到地址：湖北省武汉市武昌区司门口简介：户部巷被誉为“汉味小吃第一巷”，其繁华的早点摊群数十年经久不衰。查看详情早上9点多从恩施坐动车出发，下午1点左右到达汉口。我闺蜜他们从岳阳出发所以早上9点多就到了，他们先去了黄鹤楼再去的酒店。我们到了后就在汉口那边的一个地下美食城吃了中餐，五辛麻辣香锅，很好吃的。我们店的微辣都很辣，合我口味这张照片是13年时候拍的看着就有食欲。点了40多元钱的东西，两个人吃刚好。紧接着我们就坐车去了酒店，我们的酒店定在汉口的如家酒店，169一晚，环境很好，离江滩也很近。休息了一下到了下午四点多出发去户部巷。从酒店坐公交车去了江汉路步行街逛了一下，然后坐的快艇去户部巷，几分钟就到了，5元钱一个人。天气很好，景色也很美。再放一组13年清明的时候来拍的照片，也是坐的快艇，下着雨，灰蒙蒙的。所以出门看好天气还是很重要的然后就到了户部巷这是进去户部巷的那条街，人还不是特别多。这个石头饼好像特别火，我们排队了一个多小时，不过还挺好吃的。然后进来了后就只能看到一大波人头就光顾着吃了，都没怎么拍照吃完以后我们就在长江大桥那里看了会夜景。真的很美。查看全部评论第二天晴川阁5分/188篇游记中提到门票¥预订门票价格：免费开放开放时间：9：00—17：00（16：30停止入场）电话：027-84710887地址：武汉市汉阳区洗马长街86号简介：濒临长江，登上楼顶，遥看武汉三镇和长江对岸的黄鹤楼。查看详情晴川阁，全国重点文物保护单位、[1]  国家AAA级旅游景区，与黄鹤楼、古琴台并称武汉三大名胜。晴川阁位于湖北省武汉市汉阳龟山东麓禹功矶上，始建于明朝嘉靖二十六年到二十八年（公元1547年—1549年），为汉阳太守范之箴在修葺禹稷行宫（原为禹王庙）时所增建，得名于唐朝诗人崔颢“晴川历历汉阳树，芳草萋萋鹦鹉洲"诗句。晴川阁北临汉水，东濒长江，与武昌蛇山黄鹤楼隔江相望，是武汉地区唯一一处临江而立的名胜古迹，有“楚天第一名楼”之称。门票参观者须在票务处窗口排队领票（当日有效）。晴川阁每日发票3000张，上午2000张，下午1000张。开放时间9:00-17:00（16:30停止发票）。每月第二周的周二闭馆整修一天（国家法定节假日除外）；每周四15:00闭馆。我们当时是早上10点左右过去的。这是进去的时候先森给我拍的一张，虽然看不太清脸，不过感觉在就行趁他们买水的时候自拍了两张然后就到了晴川阁的正门，领票进去。评论东湖5分/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晴川阁游玩之后就去了东湖看了一下。因为时间不够就进去呆了不到半个小时我们就要去坐车回恩施了自拍一下这是在去东湖的路上拍的，因为之前我都去过一次所以这次也就没有再进去看。下面两张是大二的时候再武汉体育大学里面拍的老公好帅坐着回去的车啦，下次再来。评论</w:t>
      </w:r>
    </w:p>
    <w:p>
      <w:r>
        <w:t>评论：</w:t>
        <w:br/>
      </w:r>
    </w:p>
    <w:p>
      <w:pPr>
        <w:pStyle w:val="Heading2"/>
      </w:pPr>
      <w:r>
        <w:t>51.武汉3日游</w:t>
      </w:r>
    </w:p>
    <w:p>
      <w:r>
        <w:t>https://travel.qunar.com/travelbook/note/6809205</w:t>
      </w:r>
    </w:p>
    <w:p>
      <w:r>
        <w:t>来源：去哪儿</w:t>
      </w:r>
    </w:p>
    <w:p>
      <w:r>
        <w:t>发表时间：2017-05-07</w:t>
      </w:r>
    </w:p>
    <w:p>
      <w:r>
        <w:t>天数：4</w:t>
      </w:r>
    </w:p>
    <w:p>
      <w:r>
        <w:t>游玩时间：2017-04-15</w:t>
      </w:r>
    </w:p>
    <w:p>
      <w:r>
        <w:t>人均花费：1000 元</w:t>
      </w:r>
    </w:p>
    <w:p>
      <w:r>
        <w:t>和谁：亲子</w:t>
      </w:r>
    </w:p>
    <w:p>
      <w:r>
        <w:t>玩法：购物,美食,摄影</w:t>
      </w:r>
    </w:p>
    <w:p>
      <w:r>
        <w:t>旅游路线：</w:t>
      </w:r>
    </w:p>
    <w:p>
      <w:r>
        <w:t>正文：</w:t>
        <w:br/>
        <w:t>当地玩乐完美的一天武汉大学4分/485篇游记中提到门票¥预订门票价格：免费开放时间：全天开放，但樱花开放时间必须通过预约方能进校。电话：027-68773764,027-68775817地址：武汉市武昌区珞珈山路16号简介：初春时节的浪漫樱花，还有众多中西合璧的老建筑。查看详情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评论第1天江汉关博物馆62篇游记中提到门票¥预订门票价格：免费开放，观众凭本人有效证件入场，推荐使用二代身份证。开放时间：9:00-17:00，16:00停止入场，周一闭馆 (国家法定节假日除外)电话：027-82768112,027-82880866地址：武汉市江汉区沿江大道与江汉路交汇处简介：近百年的建筑，是武汉市的地标之一，它的建成标志着汉口的开埠。查看详情评论第2天华中师范大学9篇游记中提到门票¥预订门票价格：免费开放时间：全天电话：027-67868030,027-67868919地址：武汉市洪山区珞喻路152号查看详情背影是不让座的那个女生不让座的两个女生评论东湖梅园30篇游记中提到门票¥预订门票价格：40元开放时间：8:00-17:30电话：027-87510452地址：武汉市洪山区磨山景区旁查看详情这个是武汉大学拍的，武汉大学很大，走了很久，那里很好，唯一不舒服的是，武汉的人很客气，武汉大学的学生却很一般，不懂得让座，有好几个女生，还有一个比较胖，带着眼镜的男生，我们在武汉大学也下车，他到站，不等我们下车，就迫不及待地下车武汉大学武汉大学美丽的风景评论爱来魔相艺术馆门票¥预订开放时间：10:00-21:30地址：湖北省武汉市中央文化区汉街大戏台对面爱来魔相艺术馆楚河汉街店简介：爱来魔相艺术馆使平面画具有立体感的神奇幻觉，体验美术馆主题，体验由高端数字影像生成假想现实的主题。在生活空间的每一处都有运用科学原理生成的像魔术一样的幻觉空间，评论第3天刚下车吃饭的热干面，有点干户部巷的好吃的户部巷的好吃的都很不错，就有一家饮料里面有果肉，就要十块，太坑爹，就是拐角哪里，是个年轻小伙，还有个大叔，他们家的冰淇淋4块昙花林的美丽景色昙花林两小孩玩耍户部巷武汉的地铁卡博物馆江汉江汉步行街，我们买了很多东西蜡像馆评论</w:t>
      </w:r>
    </w:p>
    <w:p>
      <w:r>
        <w:t>评论：</w:t>
        <w:br/>
      </w:r>
    </w:p>
    <w:p>
      <w:pPr>
        <w:pStyle w:val="Heading2"/>
      </w:pPr>
      <w:r>
        <w:t>52.嘿呦喂！武汉！</w:t>
      </w:r>
    </w:p>
    <w:p>
      <w:r>
        <w:t>https://travel.qunar.com/travelbook/note/6808928</w:t>
      </w:r>
    </w:p>
    <w:p>
      <w:r>
        <w:t>来源：去哪儿</w:t>
      </w:r>
    </w:p>
    <w:p>
      <w:r>
        <w:t>发表时间：2017-05-07</w:t>
      </w:r>
    </w:p>
    <w:p>
      <w:r>
        <w:t>天数：3</w:t>
      </w:r>
    </w:p>
    <w:p>
      <w:r>
        <w:t>游玩时间：2017-04-29</w:t>
      </w:r>
    </w:p>
    <w:p>
      <w:r>
        <w:t>人均花费：500 元</w:t>
      </w:r>
    </w:p>
    <w:p>
      <w:r>
        <w:t>和谁：独自一人</w:t>
      </w:r>
    </w:p>
    <w:p>
      <w:r>
        <w:t>玩法：短途周末,美食</w:t>
      </w:r>
    </w:p>
    <w:p>
      <w:r>
        <w:t>旅游路线：</w:t>
      </w:r>
    </w:p>
    <w:p>
      <w:r>
        <w:t>正文：</w:t>
        <w:br/>
        <w:t>前言建筑狗加吃货的个人旅第一次一个人旅行，第一次来武汉，第一次住青旅，第一次写游记，因为时间比较紧急所以去的地方也不是特别多，但三天过的挺充实。因为和华科上学的朋友约定好，五一就去了武汉。我是从合肥出发，剩下还有从南京、西安赶过来的小伙伴。因为行程安排不同第一天大家聚在一起，第二天我是一个人出去的。一个建筑生和吃货的自我修养就是目标除了美食还有当地的建筑，所以两天半的路线大概是：Day1长江大桥Day2美术馆-博物馆-楚河汉街-黎黄陂路-汉江路-光谷步行街Day3武汉大学-华中科技大学因为资金不足，是穷游式，包含所有的总花费大概是500+：高铁来回200+青旅两晚200-交通工具是地铁和公交30-评论Day1    刺激的一天Day1 因为订票比较晚所以没有订到直接到武汉的票，定的到六安的，上车后补六安到汉口站的票。因为补票是无座就直接在餐车坐下了，但不得不说，餐车的坐比二等座还要舒适些，有桌子，位置也更大。（注意在车上补票只收现金）评论武汉Youth尤斯青年旅舍光谷步行街店4分/1篇游记中提到¥36起预订电话：17386088374地址：武汉洪山区光谷步行街加州阳光小区3栋1单元2602简介：Youth尤斯青年旅舍位于光谷商圈中心地带加州阳光小区，为洪山十大文明安全小区，24小时有保安巡逻，环境优美。周边配套措施完善，小区边就是光谷步行街，欧洲风情街——西班牙风情街、意大利风情街、德国风情街，周查看详情到站之后先去办入住，我订的青旅就在光谷广场的德国风情街上，位置很好，同住的小姑娘都说是住过的最干净的青旅，但是它所在的那个公寓的楼道有点可怕。之前从来没有住过青旅，又是一个女生，挺担心安全问题，还好办入住的时候有同学陪着一起。不过进门之后老板人超级好，还有同住的大多也都是大学生，就放心了很多。光谷德国风情街街景青旅然后和同行的大军会和就在华科旁边的中餐馆聚餐。之后我们选择坐公交去长江大桥，顺便说一下武汉的地铁，领略到节假日武汉的地铁，真的是特别挤！！光买票就要等好长时间，建议武汉的地铁站也可以放像西安地铁一样的可以用手机自助买票的机器，方便很多。武汉地铁采用的蓝色的币，虽然好看就是比较容易丢然后就一群人站在换成的站台上已经做好等夜间车的准备，还好末班车这时候来了，顺利地在十二点前回到长江对面，第一天敲紧张刺激的。评论武汉长江大桥5分/423篇游记中提到门票¥预订门票价格：无需门票开放时间：全天开放地址：横跨于武汉市汉阳龟山与武昌蛇山之间的江面上简介：武汉的地标性建筑，充满了厚实的俄式风格。查看详情啊，我们回归正题……武汉好大，我们坐了一个多小时的车到了长江大桥附近，户部巷就在旁边，因为已经比较晚了，我们就没有去户部巷，但是沿路都是和户部巷里一样的小吃店，吃货们不用担心啦。长江上有过路的渡轮只用花五块钱就能从武昌过长江到汉口，大概能在江上待六七分钟，特别值！长江两岸的楼上都是LED的灯，会一起变化。在等船过来的时候就像当年经商的人一样，等着闸门打开。要是想坐游轮的话就贵了，但可以在长江上逛一个小时，不过我们去的那天好像并没有售。上船前就商量好一股脑往二楼冲，船上的大爷特别热情一上船就告诉我们从后面也可以上二楼，我们就找到了很好的观景位置。比较悲哀的就是到了江对岸地铁已经停运，而且马上就没有末班车了。一行人匆匆奔到车站还坐反了方向，不过能看到汉口那边夜间的街景，很多西洋建筑，都是当时外商留下的要夸一下汉口的公交车站站台，是目前我见过的最好看的站台，当时在公交上拍的，拍不出来效果，但是已经算是站台设计里很不错的范例了，主要是和汉口整体的风格很搭评论Day2   走啊走虽然订的青旅是不包早餐的，但一早起来老板已经做好了面条招呼大家吃饭，本来是打算在外面吃热干面的，看到老板那么用心就直接在青旅解决了早餐。出门之后看到了大家都推荐的“一点点”，问了招牌的饮品，喝了一口就幸福到炸掉！强推啊！而且服务超贴心，甜度和外料都是自己选择，服务态度也很好。评论湖北美术馆4分/36篇游记中提到门票¥预订门票价格：免费开放时间：9:00-17:00电话：027-86796062,027-86796067,027-86796002地址：武汉市武昌区东湖路三官殿1号简介：美术爱好者的天堂，看展才是正经事。查看详情坐地铁到美术馆和博物馆去，但是到地铁站离馆很远，和另外一家人拼车到了馆的对面，要走地下通道过去。美术馆和博物馆都是免费开放的，美术馆人比较少，直接就可以进去，博物馆人比较多，要排队进去，不过也很快。美术馆里大多是画和雕塑，画多是油画，还有国画、丙烯画、水彩、水墨画等等，都是大师级作品这是我比较喜欢的几幅画，还有很多很好的作品评论湖北省博物馆4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博物馆里碰到一个很漂亮友善的志愿者讲解小姑娘，不间断地讲了一个多小时的西方文明，因为是一个人，时间可以自己控制，第一次听完了全部的讲解，讲的特别棒！自己看的话肯定不能了解到那么多东西，据介绍才知道馆内有三件展品是国外的博物馆不能外出展览的，十分珍贵。漂亮的志愿者小姑娘馆内还有件国宝级展品，是首批禁止出国展出的文物，曾侯乙编钟。很大，光编钟占了一个一个展室还有越王勾践剑，只是没想到那么小评论楚河汉街296篇游记中提到开放时间：街道全天开放，各商铺营业时间不一。地址：武汉市武昌区公正路（近水果湖，东湖和沙湖之间）简介：最具“楚国汉味”的商业步行街，游逛其中，仿佛时光倒流。查看详情美术馆和博物馆旁边都没有餐厅，逛到了下午三点多已经很饿了，所以去前一定要自备干粮。按着一个攻略里推荐的去楚河汉界的张爱施西餐厅吃墨鱼汁意大利面。坐公交可以直达，楚河汉界那块就很现代了，有很多高楼大厦，消费也比较高。但是提醒一下，他家正餐要五点以后才上~四点多过去就只能买了几个面包、糕点，面包还好，不是特别惊艳，但是那个墨鱼汁意面看起来就十分诱人，对意面有执念的朋友可以去试试。再往前走有家专门做豆浆和豆花的店，坐在二楼可以看到不错的街景。评论武汉汉江路之后准备去汉江路那一片逛逛，黎黄陂路有个街头博物馆，街上都是俄式建筑。在汉江路步行街附近下车，不过汉江路步行街就很一般，从汉江路走到黎黄陂路，这段路人很少但一路上都有外商留下来的建筑，会路过许多有特色的街道，都是以省市的名字命名的，就像走在老上海的街头，汉口整体就有老上海的感觉，走到黎黄陂路上人稍微多了起来。黎黄陂路上的建筑保存的更为完整，许多被商家翻修过，有许多西餐厅。如果不想步行的话可以选择骑小黄车和摩拜单车。评论黎黄陂路5分/96篇游记中提到门票¥预订门票价格：无需门票开放时间：全天开放地址：武汉市江岸区查看详情评论Day3  雨中的高校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很不幸的是武汉总是下雨，刚好第三天就开始下雨。和朋友一起坐公交去武大，华科离武大很近，但是下雨让一路变得很不方便，两个拿着地图也不知道怎么走的小路痴，顺利地避过了武大所有好看好玩的地方……只去了万林艺术博物馆，里面刚好在办水彩主题的画展后来买了一次性雨衣开了两辆小黄车，于是就能看见两只小红穿梭在武大荒无人烟的小巷里……还好执念要找凌波门外栈桥，虽然是在东湖但它算是因为武大出名，也算是到过了武大，那个石板桥还是挺有意思的，很适合拍照。要是晴天多好，东湖边上很适合骑行，有点西湖的感觉，不得不再感叹一下武大和华科的地理位置实在是太好了，邻着湖，旁边还有植物园和公园。湖边的沙上还有很多小贝壳和螺，要谢谢另一只小红很认真地挑了许多精致的螺让我回来装饰寝室呀~碰到一个小姑娘看到我们的螺，也硬从沙里抓了一把笑着喊姐姐塞给了我，也要谢谢那位可爱的小朋友呀~评论华中科技大学5分/14篇游记中提到门票¥预订门票价格：免费开放开放时间：全天开放电话：027-87541114地址：武汉市洪山区珞喻路1037号简介：校园内树木茂盛，还能秋季赏红叶，处处都散发着青春的气息。查看详情虽然住在华科附近但也没好好逛逛，坐公交回了华科。华科实在太大了，我们在校内坐校车坐了十几二十分钟才从学校的西边到东边，看到了正门，据说毛爷爷是华科正门的守护神……华科里面的绿化很好，每一棵树都可以用粗壮来形容，图书馆门口的造景也很好虽然第三天下雨有点破坏行程，但是两天半的武汉之旅还算是完美收官啦~评论武汉站5分/78篇游记中提到开放时间：每天 8: 00 -- 24: 00地址：新洲区永安大道查看详情啊，最后还有一丢丢去武汉怎么能不带……周！黑！鸭！呢！这个也完全不用担心，车站肯定有卖的。武汉的高铁一般经过两个站，汉口站和武汉站，我是从汉口站到武汉从武汉站回去的。武汉站较汉口站更大更新站内就有卖周黑鸭的，一下地铁就能看到一家，过安检进站后也有一家，所以不用担心啦。武汉，下次再见THE END评论</w:t>
      </w:r>
    </w:p>
    <w:p>
      <w:r>
        <w:t>评论：</w:t>
        <w:br/>
      </w:r>
    </w:p>
    <w:p>
      <w:pPr>
        <w:pStyle w:val="Heading2"/>
      </w:pPr>
      <w:r>
        <w:t>53.【春浪武汉】落樱时节恰逢君。（清明小长假江城行摄记）</w:t>
      </w:r>
    </w:p>
    <w:p>
      <w:r>
        <w:t>https://travel.qunar.com/travelbook/note/6811735</w:t>
      </w:r>
    </w:p>
    <w:p>
      <w:r>
        <w:t>来源：去哪儿</w:t>
      </w:r>
    </w:p>
    <w:p>
      <w:r>
        <w:t>发表时间：2017-05-10</w:t>
      </w:r>
    </w:p>
    <w:p>
      <w:r>
        <w:t>天数：4</w:t>
      </w:r>
    </w:p>
    <w:p>
      <w:r>
        <w:t>游玩时间：2017-04-01</w:t>
      </w:r>
    </w:p>
    <w:p>
      <w:r>
        <w:t>人均花费：1300 元</w:t>
      </w:r>
    </w:p>
    <w:p>
      <w:r>
        <w:t>和谁：</w:t>
      </w:r>
    </w:p>
    <w:p>
      <w:r>
        <w:t>玩法：徒步,漫游,清明,摄影,美食,赏樱</w:t>
      </w:r>
    </w:p>
    <w:p>
      <w:r>
        <w:t>旅游路线：</w:t>
      </w:r>
    </w:p>
    <w:p>
      <w:r>
        <w:t>正文：</w:t>
        <w:br/>
        <w:t>武汉，好久不见。仔细算来，上次造访武汉已经是十五六年前的事了。彼时的我，还是对“旅行”这件事概念模糊的孩子，跟着爸妈，在武汉一家名叫“小天鹅”的宾馆住了一晚（不知这家酒店现在是否还在），只记得床单不干净，有跳蚤出没。当然，隔天早上那顿颇为丰盛的早餐便立刻拂去了前一晚的不愉快，美食真的太容易俘虏我这枚吃货了。这就是我跟武汉的“一面之缘”，没想到“故地重游”，竟然会相隔那么久。昔日的我，尚不会背诵“晴川历历汉阳树，芳草萋萋鹦鹉洲”；不了解“过早”文化；也不曾知晓武大的樱花有多美。直到今时今日，我终于有机会重返江城，去解开“热干面究竟是什么味道”的疑问。或许武大的樱花已经纷纷飘落，来不及等待我这位迟到多年的旅人；或许户部巷的人潮会瞬间将渺小的我淹没；或许你会发现她和你生活的城市，并没有那么多不同……可若你没有亲眼见证过这座对于很多人而言，只存在于古诗词和语文课本中的城市，又怎会甘心呢？隔日醒来，即将身处于熟悉而又陌生的城市，不如现在就考虑一下第一顿早餐要吃什么这个可爱的世纪难题吧。Hi，武汉，好久不见！评论攻略部分，聊点干货。行程概述这次是小长假出行，杭州乘火车往返，去的也基本都是常规景点，如果你是第一次去武汉，不妨可以参考我的路线~~~Day 1（4.1）：杭州——武汉Day 2（4.2）：蔡林记——黄鹤楼——户部巷——昙华林——严厨老坛酸菜鱼——湖北省博物馆——东湖听涛风景区——楚河汉街——什字餐饮——DEAR DEER COFFEEDay 3（4.3）：户部巷（徐嫂糊汤粉、四季美汤包）——武汉长江大桥——晴川阁——汉阳造艺术区——古琴台——归元寺（归元寺友友石头饼）——古德寺——汉口江滩——黎黄陂路街头博物馆——粗茶淡饭·兰亭别院——江汉路步行街——三圣居客家甜品馆Day 4（4.4）：武汉大学——东湖樱园——东湖磨山风景区——汉口火车站，返杭评论住宿我们这次住的是如家（中山路黄鹤楼首义公园店），性价比超高，小长假也没有涨价，设施一应俱全。住了那么多次如家，这次在武汉这家的体验真心非常好，服务全五星，虽然房间设施还是比较简陋，但住得非常舒适，强推！【位置】这家店的地理位置绝佳，从武昌火车站步行10分钟左右即可到达，门口有公车去各大景点，去武汉大学、东湖、楚河汉街等主要景点都无需换车，但是没有地铁站，步行至最近的黄鹤楼景区大约需要20分钟左右（会经过首义公园），对面就是蔡林记和便利商店，生活很便利。【房间】房间总体来说比较宽敞，我们订的特价大床房卫生情况良好，床单、毛巾、浴巾还都算干净的，床够大，睡着也比较舒适。窗户是朝着走廊的，隔音不太好，会有些吵，设施齐全，清明假期没有涨价真的是业界良心，126元一晚性价比超值。【服务】在我住过的所有如家里，这家的服务是我遇过最好的了！1.早上8点到店时已经打扫好了房间，可以马上入住，不用交押金，check in非常快捷方便；2.酒店在电梯口的墙上挂着前往主要景点、交通枢纽、购物区的交通方式纸条，大家可以自取所需，非常贴心；3.有免费洗衣房；4.前台提供免费的针线包、密封袋等物品；5.酒店的打扫人员会及时清理塞进门缝的小广告；6.工作人员永远笑脸迎人，态度非常非常好，让人有宾至如归的感觉。房间还是蛮舒适的，床够大，卫生良好，睡着很舒服客服设施齐全，住宿便利电梯是透明的观景电梯，街对面就是首义公园电梯口提供前往景点、车站、购物区的交通方式纸条，很贴心免费的洗衣房免费的洗衣房酒店前台的小柜子里针线包、密封袋等物品*如家快捷酒店武（汉中山路黄鹤楼首义公园店）地址：武昌区中山路481号（黄鹤大厦内）交通：★★★★卫生：★★★设施：★★★★服务：★★★★★性价比：★★★★预订请戳：http://hotel.qunar.com/city/wuhan/dt-2013/#from=breadcrumb评论交通武汉市内交通便利，公共交通可达所有市内主要景点。NO.1：公交车线路众多，班次较为频繁，主要景点都有覆盖，普通车和电车价格为1元，空调车2元，部分公交可支付宝付款。NO.2：地铁武汉现已开通5条铁路线，分别是1、2、3、4、6号线，票价2元起。武汉地铁官网：http://www.whrt.gov.cn地铁线路图地铁票NO.3：出租车起步价10元，一般公共交通就能满足出行需求，我们这次出行就没打过车。NO.4：轮渡长江穿城而过，将武汉划分为武昌和汉口，虽然坐地铁、公车也是能过江的，但轮渡作为一种特别的过江体验，还是值得一试的，特别是夜里，只需搭乘过江轮渡，就能欣赏江城夜景，无需再花钱坐观光轮渡。我们从江汉路步行街回户部巷就坐了一次轮渡，即从汉口武汉关码头至武昌中华路码头，全程30分钟左右，晚上8点以前票价1.5元，8点后5元，挺便宜的。我们在一楼找了个舒服的位子，吹吹江风，看看夜景，两岸五光十色的霓虹灯和长江大桥尽收眼底。武汉轮渡官网：http://www.whlundu.com评论花费武汉之行花费这次出行一共花了1300，一半都用在了交通上，具体比例如下图：评论(4)温馨小贴士这三天在武汉的一些所见所得，在最后与各位蜂友分享一下：1.都说武汉的公车司机都是F1赛车手出身，其实并没有那么夸张，或许是我遇到的司机正好都比较沉得住气吧；2.公交线路很多，但是异常诡异，经常开着开着就调头走一段重复的路；3.武汉人对串串的热情并不亚于热干面，满大街都是串串店；4.支付宝付款非常普遍；5.春天的雨总是下一会儿就停了，不会太影响行程；6.遇上堵车也是蛮恐怖的，建议大家赶时间的时候选择地铁，比较近的距离也可以尝试共享单车；7.车辆不会礼让行人（因为生活在杭州，被这里的车让人的氛围“惯坏了”）；8.没有7-11，但是有很多7-TT和Today；9.除了热干面，4月的武汉是石楠花的味道；10.和杭州一样，现在的武汉城区因为地铁工程也是一座大工地。评论久违的绿皮车，载着好奇心出发。相比飞机，更偏爱坐火车。在窄窄的卧铺床上，睡一个不怎么踏实的觉，睁眼醒来，已经是千里之外。这种“颠簸”的感觉，才更提醒自己此刻正“在路上”。记得小时候第一次出远门，就是坐火车。没有空调的绿皮车，卧铺车厢里只有风扇，吹起来会有“吱吱呀呀”的响声。盒饭只要5元，白米饭加一块肉饼，没有现在那么多花样，但和现在卖的那些盒饭一样不怎么可口。坐在靠窗的折叠凳上，窗外是大片大片呼啸而退的田地和山川，不自觉地就有一种“风尘仆仆”的感觉。陌生的乘客在一节车厢里嗑着瓜子吃着水果吸着泡面天南地北侃大山，那很可能就是彼此这一生唯一的一次碰面。列车员会按时走过来通报下一站的名字，提醒旅客下车；停站后，有人拖着大大的行李箱离开，又有人扛着重重的牛皮袋加入“赶路”的行列……这样的记忆，不管过去了多久依旧鲜活如昨。这一次，搭上久违的绿皮车，虽然幸运的避开了会打呼的大叔和半夜三更哭天抢地的小孩，但晚上还是醒了好几回。就让我带着这一丝“人在囧途”的味道，去拥抱所有未知的奇遇吧。出发之前来一味抹茶如果飞机是即食的快餐文化，火车就是一部可以细细品味的文艺电影吧~~~卧铺证上的折痕，都是岁月的皱纹。评论(1)春浪武汉，从这一碗热干面开始。这一次，我对武汉的记忆，从一碗热干面开始。尽管蔡林记是被不少人吐槽“真的很一般”的攻略打卡店，但对于旅人来说，有些草是不得不拔的原本打算去户部巷的那家，但拖着行李从车站走到酒店，意外发现街对面就有一家门面挺大的蔡林记，正好坐了一夜的火车，是吃早饭的点，放下行李就来这边体验了一把“过早”。店内早已坐满了客人，一大半都是游客，但也有不少本地人，刚过8点钟的光景，这里却已充满平凡人生的烟火气，让人一下子感觉亲切起来。我们两个人点了一份全料热干面，原来“全料”是只有酱料没有肉的，还以为是“满汉全席”那种很丰盛的意思，囧囧哒~~~吃的时候一定要把酱料拌匀，入口咸咸甜甜，非常浓厚的麻酱味，而且面如其名，真的超级干，但其实比想象中好吃很多，只是不明白武汉人对这碗面的情结为何那么深；三鲜豆皮居然是豆皮下面盖着米饭的，加了香菇、肉丁等配料，一份管饱，个人更爱豆皮一些；2元一杯的豆浆，嗯，兑了不少水╮(╯▽╰)╭如果你也是初次到访武汉，蔡林记，其实还是一个不错的选择呐~~~武昌火车站里的一家蔡林记，排着长长的队伍，游客们拖着箱子背着包，站在店门口吃一碗热干面，然后开始旅程或是踏上归途，这样的体验其实也蛮cool的啊！非常“朴素”的全料热干面“别有洞天”的三鲜豆皮拌匀，开吃！现已加入蔡林记豪华早餐火爆的人气在武汉基本就是三步一家周黑鸭，五步一家蔡林记，真的没必要去户部巷人挤人~~~*蔡林记地址：武汉遍地都是，路过可以顺便去一下推荐：热干面人均：7元推荐指数：★★★PS：店内消费可购卡，如果和我们一样只是简单吃一顿，就直接支付宝付款吧~~~评论(2)打卡黄鹤楼，一期一会的风景。江城春意浓穿过环境优美的首义公园，中间还路过了几个零星的景点，一路走到黄鹤楼。公园里有晨练的老人，有遛狗的市民，也有和我们一样，睁着好奇的双眼不断环顾四周的游客；而武汉，用她的春意盎然，迎接着每一位来访的客人。一路都是好风景早安湖北省图书馆，大门上贴着封条首义公园里的游客三三两两，但一走到黄鹤楼就是人山人海了，不愧是武汉TOP 1的景点，一入园就淹没在人潮之中。我们从东门进，黄鹤楼在南门附近，步行大概需要20min，门口会有游览车，10元往返，工作人员会站在路边不停揽客，但个人觉得没有必要坐，还是走走看看比较好。从东门到黄鹤楼的步行路途中，会经过白云阁、千禧钟等小景，当然，黄鹤楼才是重头戏！进入黄鹤楼内需要二次检票，队伍沿着楼体蜿蜒，进去就花了近10min（等我们逛完黄鹤楼出来时，队伍已经长了N倍，所以大家还是尽早来吧）。一进黄鹤楼，几乎就是人挨着人拾级而上的状态，扑面而来的窒息感。黄鹤楼一共五层，每层都有室外观景层，景致都差不多，如果没有那么多游客，登高望远的感觉还是挺好的，远处的长江大桥也能尽收眼底。每层楼中间还会有一些相关的介绍、展品、书画、建筑模型等等，没有解说就只能看个热闹了。终于打卡了语文课本里的景点，有些风光，此生一期一会。黄鹤楼打卡照总有一些景点，不来遗憾，来了就告诉自己“嗯，一次就够了”登高望远远处的长江大桥无限延伸门票是一张明信片，可以寄给自己，是个不错的设计~~~黄鹤楼内的一些展品俯瞰武汉千禧钟论怎样的角度才可以避开拥挤的人潮昔人已乘黄鹤去人人人人人黄鹤楼模型我们的缘分，估计也就这样了吧*黄鹤楼地址：武昌区蛇山西坡特一号开放时间：7:00~18:30（4—10月） / 7:30~17:30（11—次年月）门票：80推荐指数：★★★PS：需要检票两次，入园一次，登楼一次，门票可撕下当作明信片邮寄，无需再贴邮票。评论(4)一条户部巷，唤醒多少味觉。户部巷打卡从黄鹤楼南门出来，无需导航，顺着人流就能找到这条以“不地道美食”而著称的户部巷，又是意料之中的人海大作战。除了热干面、豆皮这些武汉特色小吃，窄窄的巷子两旁还有很多卖猪蹄、烤鱿鱼、烤螺肉、恩施土豆等各地美食的小摊，每家都大同小异，油腻腻的感觉其实勾不起人多少食欲，特别是当陷入人潮之中步履维艰之时，只想快点逃离。仔细想想，全国各地那些名声大噪的美食街，又有几条可以满足本地老饕们挑剔的胃呢？既然是游客，那就不要把评判的标准定得那么严苛了吧。在前往户部巷的途中看到的一道美食彩虹卖力吆喝的商家三鲜豆皮绝对是户部巷美食的扛把子之一烤螺肉为了吸引食客的目光，大家都是蛮拼的烤猪蹄奶后吐真言草莓季右下角难道不是称霸杭城的“绿茶饼”吗╮(╯▽╰)╭饿了么？我还好萌萌哒椰子妹妹一秒回到童年既来之，则食之，总不能空腹而归。我们一共来了户部巷两次，第一次是第一天游览完黄鹤楼之后，第二次是次日早晨，来户部巷“过早”。第一次我们尝试了一下网上评价还不错的炸香蕉，不过可能挑错店了吧，虽然制作过程看上去还挺复杂专业的，但味道确实很一般。后来我们在户部巷的巷口发现了另一家炸香蕉，看上去美味许多，大家自己甄别吧~~~6元一根的炸香蕉，可以自选各种酱料第二天早上，我们来拔草了两家户部巷网红店——徐嫂糊汤粉&amp;四季美汤包。因为江南地区的汤包本身品质就非常好，所以我们更感兴趣的是糊汤粉，事实也证明，糊汤粉完胜！之前从来没有吃过糊汤粉，第一次尝试真是味觉的全新体验，浓稠的汤汁，满满炸裂的胡椒味，居然很不赖，特别是套餐里搭配的油条，吸饱汤汁之后，软软的超级入味。当然，如果你是胡椒无能者，请自觉绕道。大家基本都是人手一份10元的套餐，包含了一份糊汤粉和一串油条，油条超级加分！徐嫂金牌套餐粉看着很普通，入口才知真滋味胡椒星人的福音还是挺想念这个味道的~~~另一家四季美相比起来就平淡很多了，不亲民的价格，不热情的服务，找个能安安静静品尝美食的位子都很难。我们选择了一笼鲜肉汤包，小小八个，16元，都是一口一个的量，里面的汤汁称不上鲜美，味道只能说很平庸吧，虾仁、蟹黄口味的不知如何。价目表鲜肉汤包一口一个，速速消灭走人不管外界评价如何，我知道对于没有来过武汉的人来说，户部巷依然是吸引力十足。和户部巷相邻的粮道街据说是本地人最爱的美食街，少了拥挤的人潮，显得异常清静。我们只是路过，没有试过这里店的味道，所以不好评价，不过无意中发现了一家非常疯狂的店，名叫“赵师傅”，门口的队伍永远是百米长，大有上海喜茶的架势，这大概就是武汉数一数二的网红店了吧，貌似也是卖热干面的，不知道味道是否与它的人气相称。武汉的公共自行车是蓝色的，杭州是红色的，自古红蓝出CP们经过这家店两三次，每次几乎都是这样“宏大”的排队场景不知道排到何年何月哟~~~*户部巷推荐指数：★★★*徐嫂糊汤粉推荐：糊汤粉套餐人均：10元推荐指数：★★★★*四季美汤包推荐：无人均：20元推荐指数：★★评论(8)漫步昙华林，杀死那朵小清新。从户部巷的人潮抽离，在粮道街享受了一段静谧的小步行之后，一拐入昙华林前的胭脂路，就又觉得大事不妙了。。。跟成都的宽窄巷子一样，虽然没有红帽子小旗子旅行团，但文艺青年们的热情也着实吓人。各种创意杂货铺、咖啡店、甜品店汇聚在此，像“大水的店”这样的名店更是高冷的挂出了“谢绝参观”的牌子。这里大都是西式料理店和下午茶店，要找一家可以舒舒服服吃正餐的店略有难度。尽管如此，拿着自拍杆，握着卡通造型的气球，对着手机、相机镜头凹着造型的少男少女们，还是用一股蓬勃的青春之气，将昙华林染成了一片五彩缤纷。意外的收获是一家名叫“昙花猫邮局”的小店，里面的明信片颜值颇高，一时没忍住剁手了一套手绘的和一款武汉美食的，超级心水，考虑寄给各位^^一家颇有情调的咖啡店高处平台上一座类似教堂的建筑，下面坐满了休息的游客。Lost in 昙华林还记得年少时的梦吗昙华林名店之一偷偷在大水的店门口拍了一张就是在这家店里买了好看的明信片如果是下午到访，选一家看着挺小资的店喝一杯咖啡还是挺惬意的昙华林里的拾间书局*昙华林推荐指数：★★★PS：比较适合下午来逛。评论即使不爱逛博物馆，也别错过这场编钟表演。比想象中大很多的博物馆，请留足充分的参观时间本身对跟历史相关的东西不太感冒，但听说省博的编钟表演值得一观，便特地在行程中加了这一站，看完真的庆幸自己把这里加入了旅行list，确实不虚此行！一到博物馆门口，长长的队伍再次让人傻眼，小长假出行真的就是从一个万人坑跳入另一个万人坑。本以为肯定赶不上最后一场编钟表演了，结果突然大批量的放人，过了安检之后直奔右侧的编钟表演馆，幸运赶上了特地为小长假加演的下午4点场。表演约30分钟，票价30元，感觉物有所值。第一次欣赏编钟演奏，只觉得音乐美妙空灵，仿佛旧时宫廷里盛大华丽的宴会场景，穿越千年时光之后，重新在眼前鲜活。有清新的二重奏，也有恢弘的大合奏，不乏高山流水、梅花三弄这些名曲，还有一段乐曲搭配了舞蹈表演，最后更是演奏了一段世界名曲《欢乐颂》，中国传统乐器和国际音乐语言的融合，有一种神奇的混搭感。第一个音起，观众席便响起了轻叹。在音乐中，我们总能轻易找到灵魂的共鸣。编钟演奏时间，大家记好了~~~编钟演奏等候处的吧台，提供咖啡、果汁和轻食静静等候演出开始美妙的音乐，还是用耳朵细细聆听吧听完编钟演奏已经4点半了，而博物馆5点就要闭馆，只有半个小时的参观时间，但主馆就有三层，每层都有多个大展馆，时间紧任务重，每个展厅只能走马观花快速浏览，但还是没能来得及去看一眼三楼的镇馆之宝——越王勾践剑，还有一座侧馆也没有时间参观，遗憾~~~常常在博物馆里发现一些令人惊艳的美不好意思，我比较重口味省博，下次再约！*湖北省博物馆地址：武汉市武昌区东湖路156号开放时间：9:00~17:00（15:30停止入场） 周一闭馆门票：免费（编钟表演30元/场）推荐指数：★★★★PS：1.编钟表演时间见正文；2.一定要留足时间参观，一入省博深似海~~~评论(3)山色湖光并在东，扁舟归去有樵风。从博物馆出来右拐再走一段林荫路，便来到了东湖听涛风景区。由于是免费的景区，除了游客，还可以看到不少本地人拖家带口，放风筝的，搭帐篷的，将这一片湖区衬得热闹非凡。武汉的东湖可比杭州的西湖大了N倍，广袤的水域，为这座城市增添了不少灵气。湖面上游船点点，成为湖光山色中俏皮的点缀。沿着湖岸一顿大暴走，从梨园门口离开，好在一路好景相伴，不觉疲惫。泛舟东湖上，行云诗画间。东湖的游船价格都比较贵，人多包船还可以考虑屈原像牵起TA的手，东湖走一走草坪上有很多搭帐篷的一家人▲在武汉随处可见的石楠花，当然，很多时候未见其花先闻其味╮(╯▽╰)╭*东湖听涛风景区开放时间：7:00~19:00门票：免费推荐指数：★★★评论东湖赏樱末班车，静看吉野缤纷。清明时已经过了武汉最佳的赏樱季，武大的樱花基本已无迹可寻，好在东湖樱园里还有几株晚开的吉野樱，为我们这群迟到的旅人留下了一抹倩影。来东湖樱园的游客很多，比盛开的樱花树还╮(╯▽╰)╭这里规模不小，开得正好的零星几株自然成为了众人追捧的明星，被各种镜头团团围住。要是能早几个星期过来，相信会看到迷人的粉白樱花海吧！樱园入口处“乡村style”的装饰，大概是为了婚纱摄影准备的吧~~~每看到一株盛开的樱花树，都是一份惊喜樱花大道樱园处处皆是景赏樱需趁早樱园里的路灯带着丝丝日式风情，和樱花的搭配让人仿佛身在霓虹迷人的粉白*东湖樱园地址：武昌区沿湖大道58号磨山景区内开放时间：8:00~17:30门票：60元推荐指数：★★★评论东湖三部曲之十里长湖，八里磨山。从樱园丹麦花园的出口出来，便进入了东湖三部曲之磨山景区，长长的绿荫道让人一下子静下心来。在一个左转即达南门和右拐继续游园的路口，我们鬼使神差的选择了后者，结果陷入了走不出景区的尴尬，不得不感慨：东湖真！是！大！从樱园出来后沿着这条林荫大道一直走就是东湖磨山景区了在密林之中步行了一会儿，便来到了水域开阔的北门，长长的骑行道上，是共享单车的天下。环湖的星空步行道，入夜之后相信会更加迷人吧。星空步道，听上去就透着一股浪漫的味道穿湖而过的骑行道楚城城墙可以攀登，远眺东湖里面就没什么意思了╮(╯▽╰)╭滑道和索道不同，这个感觉是游乐设施我们急着出景区，便从楚城折回，选择乘坐索道，本以为索道的终点是东湖某个大门口，没想到只是回到了楚天台，好在最终还是从南门顺利找到了“出路”。本以为30元的索道会很短，结果竟然足足耗时20分钟，敞开式的长凳，想起了小时候第一次坐索道时的手足无措，当然现在已经可以毫无顾忌地坐在上面拿着相机各种拍拍拍了，只是我恐高的小伙伴在一旁几乎静止为一幅JPG画面。坐着索道，沿途可以欣赏千帆亭、朱碑亭、楚天台、祝融观星和东湖的风景，这性价比相当可以啊！磨山索道是湖北省的第一条索道，号称“楚天第一索”，厉害了我的索！最早的索道似乎都是这样的吧一回头就是东湖的盛景坐在索道看朱碑亭不知为何，即使是节假日，坐索道的游客也不太多，明明很划算的说！如果不坐索道，楚天台需要爬山才能上去，还是要耗费一丢丢体力的（或许不止一丢丢）远观楚天台*东湖磨山风景区地址：武昌区沿湖大道58号开放时间：7:30~17:30门票：免费推荐指数：★★★★PS：1.东湖景区真心大，如果时间比较仓促，记得选择合理的游览路线；2.磨山索道连接北大门和楚天台，时间充裕的话值得一坐；3.园区里有游览车，根据路线收费不同。评论武汉鸿渐，珞珈樱丰；长怀武大，永镌吾心。解锁武大即使没有樱花，武大也一定是我行程中必不可少的一站。每到一座城市，都会去那里的校园走一走；这大概是告别校园生活的人，对“那些年”矫情的怀念和祭奠吧。公车并未将我们带到正门，但沿着人流的方向走，还是顺利找到了刻着“国立武汉大学”几个字的正大门。正门留念找到正门后，游览就简单许多，顺着自强大道和人流一直走，就能找到樱花大道和樱园。武大的樱花节已经落幕，校园里几乎不见樱花的踪迹，只剩绿叶，却依然难挡游人的热情。樱花大道两旁种着满满的樱花树，想象一下满开的场景，一定惹人沉醉。走着走着就到了人气颇旺的武大宿舍楼，你一定在别人的游记里看到过这幢很有历史感的房子，也是游客扎堆拍照的地方。楼顶的平台可以俯瞰樱花大道，是赏樱的绝佳地之一。想必樱花季时，这里的学生都要遭受一番游客的叨扰吧。楼顶还有一幢同样年长的图书馆，刻下了岁月的沧桑印记，建在宿舍楼上的图书馆，还是第一次见到。告别人潮，沿着山路爬坡又下坡，幽静的武大显得更加可爱动人。一路走到东门，视野一下子开阔，东湖的风光跃然眼前，原来东湖是武大的后花园啊！沿着绿道骑行十几分钟就可以深入东湖景区，边赏湖景边散心，加上樱花季的美景，不愧是“中国最美大学”之一，欢迎大家报考武大！校门口的珞珈赋，莫名想起我浙的校歌，顺祝我浙120周年生日快乐！在校园内穿梭的校车自强大道上的赏樱路线指示牌，再过几天应该就要拆了吧没有樱花，武大依然颜值很高校园里的艺术馆那记压哨三分，曾经是谁年少时期最鲜亮的一笔鲲鹏广场也是赏樱的好地方，只是樱花季已过，看不到满开的美景了武大里的网红楼住在这样的宿舍里，也是一件幸福的事呢楼顶平台聚集着大拨的游客楼顶的图书馆很有feel的图书馆请自行脑补樱花满开的场景查看全部评论一桥飞架南北，天堑变通途。走过一整座长江大桥，仿佛走过了武汉的前世今生。万里长江第一桥，气场不是盖的！从户部巷出来，就能抵达长江大桥的桥头堡。花2元买票，就能从桥头堡坐电梯至桥面（直接从路面过桥不用收费）。长江大桥和黄鹤楼一样，也是武汉的标志性建筑，桥面上层为公路桥，下层为双线铁路桥，桥下可通万吨巨轮，全长1670米，走完需要近半个小时，连接着武昌蛇山和汉阳龟山，将武汉两片隔江相望的区域相连。走在大桥上，可远眺长江的壮阔，夜晚灯练如虹，成为武汉一道靓丽的风景。不得不佩服桥梁专家的智慧，为他们点赞！武汉长江大桥透着一股苍茫之气桥头堡搭乘电梯处双线铁轨岸边的武昌区宽阔的桥面远处的晴川阁掩映在绿树之间回望*武汉长江大桥地址：武昌区汉阳龟山与武昌蛇山间开放时间：全天门票：免费（从桥下桥头堡搭乘电梯单程需2元）推荐指数：★★★★评论七里晴川染蔚蓝，汉江中游挂满帆。晴川阁的名字取自诗句“晴川历历汉阳树”，杭州也有一条晴川街，看来杭州和武汉还真是有缘呐~~~过了长江大桥右拐，绕过龟山公园，便可来到与黄鹤楼隔江相望的晴川阁，两座古楼仿佛是左右门神，守护着江城。晴川阁与黄鹤楼、古琴台并称武汉三大名胜，是武汉地区唯一一处临江而立的名胜古迹，有“楚天第一名楼”之称。景区不大，入园免费，只需在入口处排队登记姓名即可。节假日的威力再次显现，队伍又是百米长，orz~~~晴川阁景区面积不大，由晴川阁、禹稷行宫、铁门关三大主体建筑和禹碑亭、朝宗亭、楚波亭、荆楚雄风碑、禹碑、敦本堂碑以及牌楼、临江驳岸、曲径回廊等十几处附属建筑组成，“三楚胜境”名不虚传。转一圈大概需要半个小时，登上晴川阁可以拍摄长江大桥全景，视野还是很不错的。在景区里遇到了不少来拍摄婚纱照的新人，也祝他们幸福久久。铁门关在排队时遇到了一群画画的小朋友，小小年纪画功了得！建筑细部颇具美感又见长江大桥铁门关仿若一名忠诚的将士，日夜把守在此，护卫着他的子民。*晴川阁地址：汉阳区晴川街开放时间：9:00~17:00（16:30停止入园）门票：免费（入园需简单登记个人信息）推荐指数：★★★评论闲步汉阳造，文艺青年的摄影背景板。如今，创意园区早已不再罕见，当年北京的798是多少文艺青年心中向往的圣地，而现在，这样的园区如雨后春笋般在全国各地涌现，却良莠不齐，很多都人气平平，萧索清寂。从晴川阁出来沿着龟山北路一直走，大约20min后就可以到汉阳造了，相比之后游览的园区，这条长长的绿荫似乎道更有情调，人少、安静，非常适合步行或骑行，两侧的墙上还有几处彩色的涂鸦，也算是旅途中的小惊喜了。安静的龟山北路涂鸦墙汉阳造里都是一些规模不大的小工作室，并不开放参观，只有零星几家咖啡馆和小铺子，没什么可逛的，我们随意走了一圈就出来了。当然对于专程造访的文艺青年们来说，对着红墙绿树和路边的造型雕塑拍拍美照，也是极好的。*汉阳造艺术区地址：汉阳区龟山北路1号(近鹦鹉大道)开放时间：全天门票：免费推荐指数：★★★PS：周围没有什么可以吃饭的地方，不要挑饭点来。评论荷樵抚琴音犹在，高山流水觅知音。在汉阳造的对面就是月湖公园，我们傻傻绕了一圈才找到古琴台的大门，幸好这一片罕有游客打搅的湖区还算清静。古琴台也是武汉的三大名胜，但和黄鹤楼的诗词相比，伯牙子期《高山流水》的故事，不知为何总带着一点浪漫的色彩（咳咳，不许想歪了）。古琴台始建于北宋时期，相传，春秋时期楚国琴师俞伯牙在此鼓琴抒怀，山上的樵夫钟子期能识其音律，知其志在高山流水，两个身处不同阶级，看似难有交集的人就这样成为了一生灵魂相通的知己。几年以后，伯牙又路过龟山，得知子期已经病故，悲痛不已的他即破琴绝弦，终生不复鼓琴。景区非常迷你，都是和伯牙子期相关的展览、建筑、园林，知音树、知音石、知音锁、知音路，里面一座挂着“高山流水”匾额的建筑已经变成了一座收费的茶室，知音锁上挂着的很多都是与“知音”无关的爱情锁，用同行小伙伴的话来说，大家或许都以“知音”的名义爱着一个不可能的人吧，莫名真相了= =高山流水音韵悠长，人生得一知己，夫复何求。没想到在一个歌颂“友情”的地方也能看到“同心锁”啊╮(╯▽╰)╭*古琴台地址：汉阳区汉阳琴台大道10号开放时间：8:00~17:00门票：15元推荐指数：★★评论归元寺&amp;古德寺，寺庙的正确打开方式。身为一个无宗教信仰且对逛寺庙这件事完全无感的人，却被武汉的两座寺庙给震惊了，归元寺的宏大、古德寺的奇特，都成为这次武汉之行中最不容忽视的风景。会把归元寺加入行程完全是吃货的私心——因为听说附近有家很好吃的石头饼结果却意外地被归元寺的“别有洞天”给征服。一开始游览时觉得和普通的寺庙无异，一些常见的佛堂，供着各路我不熟的菩萨和佛像，门口还会赠送每人三支小香。但越往里走越发现归元寺的规模大得吓人！供奉着千尊罗汉的罗汉堂（百度说是五百多座，我记得远远不止这个数），每尊形态都不一样，标注着供奉者的名字。寺庙一侧广场上还有一座18.8米的双面观音像，立于一个3米高的莲台之上，周围是汉白玉栏杆，蔚为壮观。一旁的圆通阁内藏着N幅观音石刻，同样值得一观。位于城区的古寺，规模惊人的大寺庙入口处会赠送每位参观者三支小香大雄宝殿藏经阁双面观音像和圆通阁双面观音像门票上的圆通阁*归元寺地址：汉阳区归元寺路20号开放时间：8:30~17:00门票：10元推荐指数：★★★★PS：1.寺庙会赠送小香，不用特意购买门口各路商家兜售的线香；2.寺庙内定时会提供免费讲解服务。和归元寺相比，古德寺的规模就显得微型很多，但它胜在建筑形态。一座古罗马式的寺庙，光看建筑外观总以为是基督教堂，直到亲眼看到殿内金灿灿的佛像，听见僧人们“南无阿弥陀佛”的诵念，才相信自己真的身在佛教寺庙之中。这种混搭产生的火花，异常微妙。古德寺虽然不大，香火却很旺；当然，那些站在欧式建筑外举着手机、相机拍个不停的游客，也足以证明它的高人气了。古德寺的香是收费的完全看不出来是寺庙啊~~~这简直是哈利波特里的城堡好吗！欧式的建筑上却雕刻着佛教的元素寺内的佛像四面佛世界之大，无奇不有查看全部评论偷得浮生半日闲，汉口江滩放个空。汉口江滩是一座沿着长江的狭长绿地公园，满目绿景，草坪上有好几对拍摄婚纱照的新人，还有带着孩子放风筝的，玩沙泥的，是一处全家散心的好地方。公园非常非常长，我们走了好一段路之后拦了一辆观光电瓶车，10元把我们载到了公园的另一头，下车就是街头博物馆。如果你不赶时间，可以在这里慢悠悠闲逛，伴着轻柔的江风，好不惬意~~~武汉城管亮了公园绿化不错追风“少年”一开始以为在公园里滑轮滑的是一群小鲜肉，定睛一看，原来是一群风采不减当年的大叔~~~*汉口江滩地址：江岸区蔡锷路和沿江大道交叉口对面开放时间：全天门票：免费推荐指数：★★★评论没有围墙的街头博物馆，24小时恭候光临。这里并不是传统意义上的室内展览馆，而是在一条不长的街道两侧，聚集着的几幢老房子，建筑风格带有鲜明的民国特色。漫步其间，仿佛坐上了时光机，回到那些年。现在这里也成了武汉又一处文艺青年们的朝圣地，很多老房子经过改造，成为了装潢独特的酒吧和咖啡馆，逛完汉口江滩，不如来这里喝个下午茶，放慢脚步，好好欣赏这座城市的表情。而藏在这些老房子背后的故事，也正等着你来聆听。宋庆龄纪念馆黎黄陂路扫街指南属于旧武汉的小情调发现萌宠一只和你相约江城老时光做着开店准备的老板*黎黄陂路街头博物馆地址：黎黄陂路55号附近开放时间：全天门票：免费推荐指数：★★★评论夜访楚河汉街，华灯初上的璀璨。一定要在晚上来的地方，夜景很美，是一处非常时尚的购物街区，各种店铺云集，即使是像我这种对shopping比较免疫的人，在这里走走散散心也不会觉得无聊，只是节假日游客较多，有点透不过气。万达广场也在这里，所以不愁找不到好吃的~~~夜幕悄悄降临沿楚河而建的时尚购物街区，蛮好逛的~~~街区的建筑也很有特色一秒穿越到香港街头楚河汉街里还有一座杜莎夫人蜡像馆越夜越美丽*楚河汉街地址：武昌区公正路开放时间：全天推荐指数：★★★★PS：一定要晚上来哦^^评论每座城市，都有一条人挤人的步行街。武汉版的北京王府井，上海南京路，杭州河坊街；百度上说这里是全国最长的步行街，然而我对这条街的印象，全在标题里了o(╯□╰)o*江汉路步行街推荐指数：★★评论在汉口站与你告别，期待重逢的那一天。汉口火车站是全国最大的欧式火车站，还带着一丝民国style，内部超高挑空，像是步入了老电影中的场景。我们即将在这里搭乘火车返杭，拜这座建筑所赐，连告别都如此美丽。小长假的火车站是疯狂的*汉口火车站地址：江汉区发展大道金家墩1号推荐指数：★★★评论除了热干面，这些味道也烙着武汉的印记。对于吃货来说，味觉永远是我对一座城市最深的记忆；在不知道下一站前往何处时，胃会为你导航。除了上文中提到的蔡林记热干面、徐嫂糊汤粉、四季美汤包，这次武汉之行，我们还是收获了不少美食情报的，大家快拿出小本本记下哦！评论严厨老坛酸菜鱼第一天的午餐本来是想在户部巷的小张烤鱼和另一家有名的湖北菜之间欢乐二选一的，但户部巷的人潮实在让我们不想过多停留，于是在大众点评的帮助下“误打误撞”走进了这家店，却“无心插柳柳成荫”，只想给五星！中午1点多还要等位，人气可见一斑，好在十几分钟后就顺利入座，没有让饥肠辘辘的我们等太久。两个人点了一份金汤黑鱼，鱼都是在你面前现抓现称，餐具也都是高温消毒，服务没话说。因为鱼都是现杀现煮，所以上菜速度比较慢，大家可以点一些小食打发时间。招牌金汤是酸辣味的，虽然我不爱吃酸，但这家的味道太赞太开胃了，鱼肉非常嫩，吃到根本停不下来！鱼肉吃完之后再涮点菠菜，第一次觉得酸汤菠菜都是一道人间美味！桌子上还准备了炒米，加入汤里会增加鲜味，锦上添花。此行没有吃到武昌鱼的遗憾，就靠这一顿弥补了！菜单秘密武器——炒米口水直流三千尺¯﹃¯*严厨老坛酸菜鱼地址：中山路昙华林202号南国昙华林2层(螃蟹岬公交站)营业时间：10:30~21:00推荐：招牌金汤黑鱼人均：60元推荐指数：★★★★★评论什字餐饮(汉街店)5分地址：武汉市武昌区楚河汉街楚汉南路汉街总部国际中国农业银行旁电话：027-87268960这家位于楚河汉街附近的店装修得很小资，乍一看还以为是创意料理，结果人家是一间西北面馆。因为节假日客人较多，需要在门口等位，感觉有些不好意思的店家结账时主动给我们打了9折，超级nice~~~点了最推荐的牛奶鸡蛋醪糟和尕面片，再度五！星！好！评！醪糟的酒味一点也不会冲，入口更多的是甜味和浓浓的牛奶味，配料丰富，鸡蛋感觉也用了一整颗，简直是一个有着“少女心”的“西北汉子”，吃到后来身体会微微发热，天凉时一碗下肚一定超舒服，激推！尕面片同样用料十足，牛肉、土豆、黑木耳等等，超大一碗，两个人吃得超级满足。谢谢这家带给我们惊喜的小店^_^西北面食里的一股清流菜单也带着设计感装潢很有特色尕面片配料丰富份量足干了这碗醪糟！*什字餐饮地址： 楚河汉街楚汉南路汉街总部国际中国农业银行旁营业时间：午餐 11:00~14:30；晚餐 17:00~20:30推荐：牛奶鸡蛋醪糟、尕面片人均：30元推荐指数：★★★★★PS：遇上人多需要等位的时候，老板会主动打九折，给老板比心！评论粗茶淡饭•兰亭别院5分类型：湖北菜地址：江岸区汉口沿江大道169号洞庭小路路口(洞庭小路口)电话：027-82851176此行唯一的一顿湖北菜正餐，同样是非常完美的一次体验。我们来得比较早，进店时没有什么人，找了一个靠窗的位子坐下，店内环境和它的名字一样，透着一股雅致。刚点完菜，服务员就端上了赠送的银耳红枣羹，热热的甜汤，正好垫了垫肚子。第一道麻酱凤尾就令人惊艳，普通的油麦菜在淋了浓稠的麻酱之后迎来了第二次生命，两者超级match，大加分！连我一个食肉动物都被彻底征服了！第二道小米蒸排骨相当入味，排骨的肉香和小米蒸过之后散发的谷物的香气融合。第三道牛肉豆皮比蔡林记的三鲜豆皮明显上了好几个档次，豆皮有油炸过后的脆香，牛肉味道也赞，这才是最能代表武汉的美食啊！最后一道红糖馒头超级松软，红糖的甜味正是我的style~~~餐后还赠送了水果：草莓、橙子、黄瓜、金桔、火龙果、荸荠，品种丰富，吃得心满意足。虽然一开始挑选这家店是冲着莲藕汤来的，因为过季没有吃上本来还觉得挺可惜，但这小小的遗憾完全被美食和服务抵消了~~~用餐环境不错赠送的银耳红枣羹麻酱凤尾超级入味的小米蒸排骨牛肉豆皮，甩蔡林记的豆皮十条街红糖馒头赠送的餐后水果附近的建筑也是美美的~~~*粗茶淡饭·兰亭别院地址： 沿江大道169号洞庭小路路口(乐福酒店二楼)营业时间：11:30~21:00推荐：麻酱凤尾、牛肉豆皮、小米蒸排骨人均：70元推荐指数：★★★★★PS：本店消费加收5%的服务费，莲藕汤按季节供应。评论归元寺友友石头饼(翠微路店)5分类型：小吃地址：汉阳区翠微路特2号(儿童医院汉阳分院斜对面)电话：027-62033916没错！就是为了这个饼特意加了归元寺这一站，这就是吃货的执念！石头饼藏在钟家村小学旁边的一个大院里，非常简陋的店面，只卖牛肉、鲜肉和素什锦三种味道的石头饼，高温不停翻炒的圆石瞬间就把面饼均匀加热，表面被一粒粒石头压出了坑坑洼洼的形状。虽然其貌不扬，但味道真是绝了！买了店家推荐的牛肉味，好吃上天！想起了以前学校附近卖的香酥鸡，一下子回到了学生时代，放学后攥着零花钱在路边小摊前留着口水开小荤的场景老板人也很nice，看我拿着相机还特意让我进店拍照，还指点我要从什么角度拍，给你五星不怕你骄傲！真想每种味道来一个！神奇的制作方法好！吃！认准这个招牌*归元寺友友石头饼地址：汉阳西桥路钟家村小学旁推荐：全部口味（虽然我只吃了牛肉味的）人均：10元推荐指数：★★★★★评论三圣居客家甜品5分地址：江岸区洞庭街江汉村18号电话：027-82815100同样是一家“深藏不露”的店，虽然就在江汉路旁，但因为在步行街外的巷弄里，几乎没什么游人。店内的装潢非常复古，上下两层，但只有四五张桌子。可能是因为店的位置不太好找，节假日客人也不多，我们两个人“霸占”了二楼的大沙发~~~店内的甜品名字都很有特色，都会标明配料。我们点了一份人气最旺的春分，实际上就是红豆燕麦双皮奶，摆成了一个八卦形，红豆和燕麦对半分开，恰如“春分”之名。味道一级棒，红豆本来就和双皮奶是天造地设的一对，没想到本来无爱的燕麦这次的表现也可圈可点，恰到好处的中和了另外两者的甜味，平衡了整体的口感。如果有时间有胃口，真想来一份舌尖上的二十四节气，听起来也是个不错的idea~~~有些美味，值得你耐心去寻觅三圣居藏在巷子里的老宅子中，进店之后先会看到一个小院子店内客人比较少手写的菜单春分平衡的美感三圣居就在这条巷子里，看着黑漆漆的，但会给你小惊喜哦~~~*三圣居客家甜品馆地址： 洞庭街江汉村18号(近地铁二号线江汉路站)营业时间：12:30~22:30推荐：春分人均：30元推荐指数：★★★★★PS：店面不在路边，要往巷子里面走，不要怀疑自己找错路~~~评论DEAR DEER COFFEE4分地址：武昌区百瑞景中央花园8洞1001号电话：18674040812在逛完大半个楚河汉街消化晚餐之后，我们选择了这家咖啡馆小憩，主要是冲着颜值超高的樱花芝士来的，结果被告知已下架，只能换了一款类似的玫瑰芝士，好在卖相和味道也都不差。芝士口感上乘，加入了玫瑰花瓣之后，入口有花香，也不会甜到发腻。两个人分别点了香草拿铁和宇治抹茶拿铁，都是不怎么能喝苦咖啡的人两款拿铁搭配了不同的拉花，但味道都不错，大概是因为我对甜甜的东西标准就会降低一些吧，我点的香草拿铁还赠了一块焦糖饼干~~~店面看着很小，没想到足足有三层，白色的装潢干净清爽。就用这杯咖啡香，和你说晚安吧~~~经典黑白配抹茶拿铁香草拿铁玫瑰芝士附赠的焦糖饼干一般而言，抹茶拿铁是不含咖啡的，但。。。晚上喝同样容易失眠，请慎选*DEAR DEER COFFEE(亲爱的鹿咖啡）地址：水果湖汉街中央文化旅游区K3地块1.2幢1-2层9号（汉街总部国际A座与B座之间）营业时间：早餐时段 08:00~10:00；11:00~23:00推荐：樱花芝士、香草拿铁人均：45元推荐指数：★★★★评论汉口站二楼某餐厅离开武汉前的最后一餐，或许是因为在武大和东湖磨山暴走了一天，连午饭都没来得及吃，熬到这个点，觉得任何热腾腾的食物都是人间精品了~~~就用这一顿锡纸花甲粉丝和煲仔饭和武汉say goodbye吧~~~评论尾声：若能再见，希望不用等十年。尽管我所生活的城市，也有一面湖水；尽管我所生活的城市，也能看到樱吹雪的美景；尽管我所生活的城市，也能吃到味道还不错的热干面；但很多风物光影，只有身临其境，才能感悟得彻彻底底。也许下次回来，我们就是心照不宣的老朋友了吧；武汉，后会有期。足迹@武汉下一站——【暹粒吴哥窟】（游记酝酿中）———————The End。———————评论游记传送门【游记传送门】*台湾：http://travel.qunar.com/youji/5520110（臻品）*苏州：http://travel.qunar.com/youji/5521026（短途派）*塞班岛：http://travel.qunar.com/youji/5904186（干货）*广州：http://travel.qunar.com/youji/6116488（文艺范）*曼谷：http://travel.qunar.com/youji/6485747（短途派）*新加坡：http://travel.qunar.com/youji/6636294（干货）评论</w:t>
      </w:r>
    </w:p>
    <w:p>
      <w:r>
        <w:t>评论：</w:t>
        <w:br/>
        <w:t>1.[害羞]嘿嘿，我跟着楼主走过两个地方了！攻略超级棒哈哈哈</w:t>
        <w:br/>
        <w:t>2.</w:t>
        <w:br/>
        <w:t>3.</w:t>
        <w:br/>
        <w:t>4.谢谢支持[呲牙]</w:t>
        <w:br/>
        <w:t>5.[32个赞]32个赞！为你转身，求上头条！</w:t>
        <w:br/>
        <w:t>6.美食 好好吃</w:t>
        <w:br/>
        <w:t>7.</w:t>
        <w:br/>
        <w:t>8.</w:t>
        <w:br/>
        <w:t>9.其实一般般啦~~~</w:t>
        <w:br/>
        <w:t>10.这个买了估计不舍得吃</w:t>
        <w:br/>
        <w:t>11.</w:t>
        <w:br/>
        <w:t>12.</w:t>
        <w:br/>
        <w:t>13.回家供起来哈哈哈[憨笑]</w:t>
        <w:br/>
        <w:t>14.还念小时候的绿皮车</w:t>
        <w:br/>
        <w:t>15.楼主不仅图片美，文墨好，而且内容详尽，详略得当，把我感兴趣的都写进去了。以后去武汉就拿着这篇足以导游了。</w:t>
        <w:br/>
        <w:t>16.</w:t>
        <w:br/>
        <w:t>17.</w:t>
        <w:br/>
        <w:t>18.谢谢[呲牙]</w:t>
        <w:br/>
        <w:t>19.写的好棒啊，文字让人看了很有感觉，游记也很详细[32个赞]</w:t>
        <w:br/>
        <w:t>20.</w:t>
        <w:br/>
        <w:t>21.</w:t>
        <w:br/>
        <w:t>22.谢谢支持[呲牙]</w:t>
        <w:br/>
        <w:t>23.[朕知道了]已阅！握爪！咱都是有故事的人~</w:t>
        <w:br/>
        <w:t>24.楼主加油  写的游记都很棒</w:t>
        <w:br/>
        <w:t>25.楼主加油 喜欢看你的游记</w:t>
        <w:br/>
        <w:t>26.[抱拳]预去此地，先阅此文~干货！杠杠的！</w:t>
        <w:br/>
        <w:t>27.可以说是很详细了</w:t>
        <w:br/>
        <w:t>28.</w:t>
        <w:br/>
        <w:t>29.</w:t>
        <w:br/>
        <w:t>30.谢谢~~</w:t>
        <w:br/>
        <w:t>31.呼吁大家文明赏花，不要去摇樱花树</w:t>
        <w:br/>
        <w:t>32.好想和对象去！攻略做的很棒</w:t>
        <w:br/>
        <w:t>！楼主加油啊！</w:t>
        <w:br/>
        <w:t>33.好地方</w:t>
        <w:br/>
        <w:t>34.[32个赞]32个赞！为你转身，求上头条！</w:t>
        <w:br/>
        <w:t>35.[32个赞]32个赞！为你转身，求上头条！</w:t>
        <w:br/>
        <w:t>36.写的太棒了！！！照片也拍的棒棒的！想问用的什么设备？[32个赞][朕知道了]</w:t>
        <w:br/>
        <w:t>37.[32个赞]32个赞！为你转身，求上头条！</w:t>
        <w:br/>
        <w:t>38.原来是校友写的，同样是四月初，同样是从杭州出发，你的游记对我来说太有帮助了！</w:t>
        <w:br/>
        <w:t>39.</w:t>
        <w:br/>
        <w:t>40.</w:t>
        <w:br/>
        <w:t>41.缘分呐[呲牙]</w:t>
        <w:br/>
        <w:t>42.还是很喜欢这座城市了吧 去年九月份去的 那会儿天气正合适 嘻嘻嘻 有机会还会再去的</w:t>
        <w:br/>
        <w:t>43.满满的回忆啊，在武汉过了所有的青春，现在看起来武汉真好</w:t>
        <w:br/>
        <w:t>44.楼主很用心，谢谢分享，明年三月三放假，还在考虑去哪里，看了游记决定就武汉了。[抱拳]</w:t>
        <w:br/>
        <w:t>45.[朕知道了]已阅！握爪！咱都是有故事的人~</w:t>
        <w:br/>
        <w:t>46.酸汤鱼巨难吃，我特意按照你的攻略去吃，好失望。</w:t>
        <w:br/>
        <w:t>47.我一直都不太敢照这种尸骨之类的东西，总怕照出什么不想看到的东西[撇嘴]</w:t>
        <w:br/>
        <w:t>48.</w:t>
        <w:br/>
        <w:t>49.</w:t>
        <w:br/>
        <w:t>50.哈哈，佩服</w:t>
        <w:br/>
        <w:t>51.</w:t>
        <w:br/>
        <w:t>52.</w:t>
        <w:br/>
        <w:t>53.额。。。我胆子比较大[呲牙]</w:t>
        <w:br/>
        <w:t>54.炸香蕉[发呆]听起来怎么有些像黑暗料理[偷笑]味道怎么样？</w:t>
        <w:br/>
        <w:t>55.</w:t>
        <w:br/>
        <w:t>56.</w:t>
        <w:br/>
        <w:t>57.哈哈，尝试一下蛮不错的</w:t>
        <w:br/>
        <w:t>58.</w:t>
        <w:br/>
        <w:t>59.</w:t>
        <w:br/>
        <w:t>60.味道还可以啊，无功无过</w:t>
        <w:br/>
        <w:t>61.这些都是椰子吗？画的这么好就算用（吃？）完了也舍不得扔啊！</w:t>
        <w:br/>
        <w:t>62.</w:t>
        <w:br/>
        <w:t>63.</w:t>
        <w:br/>
        <w:t>64.可以收藏起来</w:t>
        <w:br/>
        <w:t>65.</w:t>
        <w:br/>
        <w:t>66.</w:t>
        <w:br/>
        <w:t>67.都是椰子，萌萌哒</w:t>
        <w:br/>
        <w:t>68.交通居然占了百分之五十，跟我一样，每次出去路费总占大头</w:t>
        <w:br/>
        <w:t>69.</w:t>
        <w:br/>
        <w:t>70.</w:t>
        <w:br/>
        <w:t>71.[呲牙]</w:t>
        <w:br/>
        <w:t>72.</w:t>
        <w:br/>
        <w:t>73.</w:t>
        <w:br/>
        <w:t>74.想想出去玩最开心，就没那么负担啦</w:t>
        <w:br/>
        <w:t>75.</w:t>
        <w:br/>
        <w:t>76.</w:t>
        <w:br/>
        <w:t>77.去程没买到硬卧，买了软卧，不然还可以省100[撇嘴]</w:t>
        <w:br/>
        <w:t>78.看着好多人上去了，这个钟没保护起来？</w:t>
        <w:br/>
        <w:t>79.</w:t>
        <w:br/>
        <w:t>80.</w:t>
        <w:br/>
        <w:t>81.是啊，看到人多我就赶紧闪。。。</w:t>
        <w:br/>
        <w:t>82.</w:t>
        <w:br/>
        <w:t>83.</w:t>
        <w:br/>
        <w:t>84.付钱拍照感觉就没啥意思了</w:t>
        <w:br/>
        <w:t>85.</w:t>
        <w:br/>
        <w:t>86.</w:t>
        <w:br/>
        <w:t>87.付钱撞钟拍照，人很多，估计也不是什么古迹吧。。。</w:t>
      </w:r>
    </w:p>
    <w:p>
      <w:pPr>
        <w:pStyle w:val="Heading2"/>
      </w:pPr>
      <w:r>
        <w:t>54.武汉，这里不仅仅只有黄鹤楼，更有樱色与花香</w:t>
      </w:r>
    </w:p>
    <w:p>
      <w:r>
        <w:t>https://travel.qunar.com/travelbook/note/6813167</w:t>
      </w:r>
    </w:p>
    <w:p>
      <w:r>
        <w:t>来源：去哪儿</w:t>
      </w:r>
    </w:p>
    <w:p>
      <w:r>
        <w:t>发表时间：2017-05-12</w:t>
      </w:r>
    </w:p>
    <w:p>
      <w:r>
        <w:t>天数：2</w:t>
      </w:r>
    </w:p>
    <w:p>
      <w:r>
        <w:t>游玩时间：2017-04-18</w:t>
      </w:r>
    </w:p>
    <w:p>
      <w:r>
        <w:t>人均花费：2000 元</w:t>
      </w:r>
    </w:p>
    <w:p>
      <w:r>
        <w:t>和谁：三五好友</w:t>
      </w:r>
    </w:p>
    <w:p>
      <w:r>
        <w:t>玩法：自驾,蜜月,美食,摄影,人文,短途周末,毕业游,骑行,徒步,探险,购物</w:t>
      </w:r>
    </w:p>
    <w:p>
      <w:r>
        <w:t>旅游路线：</w:t>
      </w:r>
    </w:p>
    <w:p>
      <w:r>
        <w:t>正文：</w:t>
        <w:br/>
        <w:t>前言说说这次旅行很多人对于武汉的记忆，可能和对是一样的。仅仅停留在长江大桥、黄鹤楼以及鸭脖。没错，这些都是武汉的标签，可是对于大武汉来说，还有更多值得人们记住的标签让我们去了解。评论第1天木兰天池5分/23篇游记中提到门票¥预订门票价格：门市价：80元开放时间：全年7：30-17：30电话：027-61518923,027-61518926地址：武汉市黄陂区石门镇简介：花木兰的外婆家，避暑休闲的好地方，坐游船，玩滑草，吃农家菜。查看详情这个景区，也是距离武汉市区最远的一个，距武汉市城区中心61公里，乘坐大巴车需要将近2个小时。来的时候，刚好赶上景区举办的风铃节，一进入景区大门，就看到假山上可爱的一堆小兔子雕塑。远处传来了风铃阵阵的声响。数以千计的风铃随着风，摇摆着，敲击的声音，有节奏的律动。仿若敲响了春的序曲。景区目前也在升级改造中，未来也会增加索道以及玻璃栈道。目前主要还是要靠游客步行，不过整个景区为了增加趣味性，也建设了几处吊桥。景区最大的景观为大天池，即朱家山水库。在这里有滑草和游船的娱乐项目。可以感受从水库顶滑草冲下来带来的速度与激情，也可以乘坐游船欣赏大天池两岸的美景，以及到达景区的二期进行下一站参观。评论江汉路步行街5分/251篇游记中提到门票¥预订门票价格：无需门票开放时间：全天电话：027-82753768地址：武汉市江汉区江汉路简介：繁华的百年商业街，十几幢近代建筑。查看详情结束上午木兰天池的游览，下午我们驱车来到武汉江汉路步行街。感受过风光旖旎的武汉，再来感受下都市的武汉。江汉路是全国最长的步行街，有“天下第一步行街”的美誉，位于武汉汉口中心地带，南起沿江大道，贯通中山大道、京汉大道，北至解放大道，全长1600米。宽度为10至25米，是武汉著名的百年商业老街，也是“武汉二十世纪建筑博物馆”。街道两边保留着当初的老式建筑，现在已经成了一个个商铺，走在这样的步行街，感受的时代的碰撞，也触碰着这座城市的历史脉搏。看着街道上熙熙攘攘的行人，才晃过神来，这里真的是一个热闹的商业步行街。以前很多开过银行的建筑现在依然保持着原貌，开着一个个银行，显的更有历史积淀的感觉。​评论夜游两江今天的重头戏就是晚上的夜游两江，感受的武汉两江的独特魅力。相对于重庆的两江夜游，武汉有着别样的风景。武汉和重庆同为长江流域的重要城市，重庆市山城，有着立体的美感。而武汉，平原的地形，造就了它的大气。远处，可以眺望正在建设着的拥有636米的中国第一高、世界第4高的武汉绿地中心，还可以欣赏到两江沿线的高楼大厦以及历史古迹。游船还提供有自助的晚餐，可以欣赏美景的同时，品尝着美食。整个游船也是豪华的配置，一共分为3层。第3层为甲板。2层有一个豪华包厢，也提供有一个私人的小甲板。在甲板上，可以欣赏到壮美的武汉长江大桥，还有绝美的夜色。评论天鹅恋情侣主题酒店(武汉江汉路地铁站店)5分/4篇游记中提到¥0起预订电话：18702753698地址：武汉江汉区江汉路33号新江汉城4楼简介：天鹅恋情侣主题酒店(武汉江汉路地铁站店)坐落在江汉路步行街，地铁2号线江汉路站C出口往江滩方向步行即可到达。 楼下就是集吃喝玩乐于一体的繁华地带。酒店比邻汉口火车站、弘基客运站、付家坡客运站、武汉高铁站，查看详情夜游长江别有一番风情，定的酒店就在江汉路里，从码头下轮渡，走走逛逛就到了，在步行街正中心，离江汉路地铁站也非常的近，大概就50米距离，交通很方便。酒店是主题式，里面风格很别致，各种风格都有，环境服务卫生都不错评论第2天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第一天，我们从风景上了解武汉，无论是木兰天池的自然风光，还是江汉路的都市街景，还是晚上的夜游两江。多方面的了解武汉的美。第二天的行程从更深度的文化底蕴来了解武汉。第一站我们来到了湖北省博物馆。湖北省博物馆是全国八家中央地方共建国家级博物馆之一、国家一级博物馆。在这里可以感受楚文化的历史脉络。湖北省博物馆的四大镇馆之宝为：越王勾践剑、曾侯乙编钟、郧县人头骨化石、元青花四爱图梅瓶。评论东湖磨山景区5分/111篇游记中提到门票¥预订门票价格：免费开放开放时间：10:00-21:00电话：027-87510139,027-87771302地址：武汉市武昌区沿湖大道58号简介：赏樱花的好地方，游人不多，但花的品种和规模远超过武汉大学。查看详情感受完历史的武汉，下午我们来看武汉的另外一张名片~樱花。武汉樱花最为出名的是武汉大学，造成武汉大学人满为患，学校也采取了限流的措施。其实，武汉最美的樱花开在东湖的磨山樱花园。这里也是武汉的另外的一个5A级景区。3总占地260亩，有樱花树10000株。园内种植的第一批樱花由日本前首相田中角荣赠送给邓颖超，再由邓颖超转赠武汉东湖。绝大部分樱花是中日双方1998年共同投资栽种的。武汉东湖磨山樱园与日本青森县的弘前樱花园，美国的华盛顿州樱花园并称为世界三大樱花之都。磨山楚城位于东湖磨山风景区内。建于1992年7月。这个楚城门是对春秋战国时期楚国都城——郢都纪南城城门的一个再现。是对当时楚城的高度还原，,既可欣赏到优美如画的自然风光,又有丰富的楚文化人文景观。磨山楚城位于东湖磨山风景区内。建于1992年7月。这个楚城门是对春秋战国时期楚国都城——郢都纪南城城门的一个再现。是对当时楚城的高度还原，,既可欣赏到优美如画的自然风光,又有丰富的楚文化人文景观。评论楚河汉街5分/296篇游记中提到开放时间：街道全天开放，各商铺营业时间不一。地址：武汉市武昌区公正路（近水果湖，东湖和沙湖之间）简介：最具“楚国汉味”的商业步行街，游逛其中，仿佛时光倒流。查看详情楚河汉街，是万达打造的特色商业街区。全长1.5公里，主体采用民国建筑风格。楚河汉街不仅是商业，更是城市历史文化和生态景观工程，这里不仅聚集着特色的商铺，还有主题乐园，以及耗资巨大建筑的汉秀演出剧场。楚河汉街绘就现代“清明上河图”。评论</w:t>
      </w:r>
    </w:p>
    <w:p>
      <w:r>
        <w:t>评论：</w:t>
        <w:br/>
        <w:t>1.[32个赞]32个赞！为你转身，求上头条！</w:t>
        <w:br/>
        <w:t>2.[晕]阅后即醉~过瘾！再来一篇！</w:t>
        <w:br/>
        <w:t>3.[膜拜]膜拜ing~出门旅行就靠它了！</w:t>
        <w:br/>
        <w:t>4.[抱拳]预去此地，先阅此文~干货！杠杠的！</w:t>
        <w:br/>
        <w:t>5.[朕知道了]已阅！握爪！咱都是有故事的人~</w:t>
      </w:r>
    </w:p>
    <w:p>
      <w:pPr>
        <w:pStyle w:val="Heading2"/>
      </w:pPr>
      <w:r>
        <w:t>55.武汉</w:t>
      </w:r>
    </w:p>
    <w:p>
      <w:r>
        <w:t>https://travel.qunar.com/travelbook/note/6815382</w:t>
      </w:r>
    </w:p>
    <w:p>
      <w:r>
        <w:t>来源：去哪儿</w:t>
      </w:r>
    </w:p>
    <w:p>
      <w:r>
        <w:t>发表时间：2017-05-16</w:t>
      </w:r>
    </w:p>
    <w:p>
      <w:r>
        <w:t>天数：3</w:t>
      </w:r>
    </w:p>
    <w:p>
      <w:r>
        <w:t>游玩时间：2017-05-27</w:t>
      </w:r>
    </w:p>
    <w:p>
      <w:r>
        <w:t>人均花费：900 元</w:t>
      </w:r>
    </w:p>
    <w:p>
      <w:r>
        <w:t>和谁：情侣</w:t>
      </w:r>
    </w:p>
    <w:p>
      <w:r>
        <w:t>玩法：美食,摄影,短途周末</w:t>
      </w:r>
    </w:p>
    <w:p>
      <w:r>
        <w:t>旅游路线：</w:t>
      </w:r>
    </w:p>
    <w:p>
      <w:r>
        <w:t>正文：</w:t>
        <w:br/>
        <w:t>前言提前准备工作五一劳动节去了苏州以后，就开始想着端午节去哪里呢，想来想去，因为假期比较短加上期末考试就在六月份中旬，所以就决定去一个附近的城市，于是最后选择了武汉。五一假期刚刚结束，我们就忙着开始找武汉的住宿，吸取在苏州贪小便宜的教训，这回打算订一间价格250左右，住宿环境优良的酒店。找来找去只能找到连锁类的酒店，我最后订的是锦江之星连锁酒店，在大洋百货商场附近的一家，价格大概在200一晚（估计到了端午节再订价格就没有那么便宜了ಠ_ಠ建议大家以后出去玩可以提前一个或者半个月订好酒店）。我认为要旅游，吃喝玩乐就必须要先规划一下，现在都是信息时代了，网上找一些攻略不难。我主要上知乎、微博上看一些旅游达人推送的一些武汉旅游攻略，然后汇总得到的所有景点和吃喝门店的信息（我一般不会去查某个城市有什么好吃的，我只会查门店，因为我觉得你就算知道某个城市有什么特色美食，但是你也不知道去哪里吃啊，所以查门店最好不过了）。下图就是我汇总得到的信息。知道了武汉的美食店铺，景点，接下来就是要知道你怎么去那些地方了。我主要利用高德导航，然后根据城市地图，绘制出一张小地图，上面包含了步行距离，搭乘工具（我基本都会选择地铁，理由是非常的快，而且搭乘环境比公交车好，价格比出租车便宜）。下图就是我初步绘制出的草图（不小心暴露了学校）。后面就是加上美食门店位置（因为门店太多，店名太长，我就用数字代替），最后找出住所位置，一张小地图就完美绘制出了。下图就是最后的小地图。评论第1天无界烧烤我们是在第一天下午6点多才到达的，于是就没有大晚上出去玩的计划，打算养足了精力第二天再出去玩。这是我们到了武汉吃的第一顿，听说武汉烧烤挺有名气的，加上我们九点半才感觉肚子饿，所以就选择了酒店附近的无界烧烤。无界烧烤就在酒店门口旁边，非常非常的近哈，想要知道酒店详细信息的可以微博私信我@大弟仔DaDi无界烧烤的菜单，里面什么都有，你要是不想吃烧烤还可以让它帮你烧菜。烤金针菇和脆骨，个人感觉份量太小了，而且味道和路边摊烧烤差不多。铁板蒜香虾吃多了会很腻，不过价格实惠，推荐。铁板蒜香花甲，一眼看过去满满的拳头，花甲个头小，不值得推荐，吃起来非常的腻。蒜香茄子，吃起来不会腻，有烤的味道，推荐。第一次吃武汉烧烤，两个人花了120，本来充满期待，结果发现并没有什么特色，没有尝试过武汉烧烤的可以去吃，总体感觉就是值得一试🤣吃过最好吃的一次烧烤就是在深圳了，拿蜂蜜烤的，绝对让你觉得你前半生吃的烧烤都白吃了。评论第二天江汉关博物馆早上八点钟准时出门，在酒店附近的一家肯德基吃了帕尼尼早餐，然后选择步行方式前往武汉科技馆，路上看到了江汉关博物馆（之前查攻略没有查到），索性就进去参观一下。江汉关博物馆入口处，位于整个博物馆的右侧，看起来小小的很不起眼，其实里面有很多东西可以参观🤗这是江汉关博物馆的正门，看起来就很大气上档次。作为中国半殖民地、半封建社会的历史见证，值得去武汉的游客参观。19世纪美国火药罐。双管铁质洋枪，美国六十到七十年代牛仔大片里面见到。大烟枪，毒品这玩意害了多少中国家庭，远离毒品，真爱生命🙏烟具套件，感觉和潮汕地区的饮茶套具好像啊😅关税凭证，看样子当时的关税确实很低，外国商品大量涌入中国，排挤中国商品。领事签证货单，原来当时进出货物手续都需要这么齐全。汉口和记洋行汇票，因为好看就拍下来了👻牙雕国际象棋，和我在苏州博物馆看到的象牙雕有异曲同工之妙，怪不得那么多达官贵人喜欢象牙制品，真的很漂亮。不过还是要拒绝买卖，没有杀害🌚圣经故事摆件，非常精致的一个摆件。字写的超级好看，相机拍出来都没有亲眼看见的好，拍下来以后模仿学习。通行证，回到学校后我还用钢笔模仿了一遍它的字体，很好看👍股票，当时的股票长成这样，很漂亮啊，不知道当时买这款股票的人有没有赚到钱🌞江汉关博物馆值得大家去参观，只需要携带身份证，刷身份证进场，不需要花钱买任何门票，重点是人特别少✌️评论武汉科技馆11篇游记中提到门票¥预订门票价格：免费开放开放时间：周三－周日(9:00-16:30)开放。电话：027-50755500地址：武汉市江岸区沿江大道91号（江汉关大楼附近）简介：亲身参与各种模拟体验项目，带孩子来感受新科技乐趣，开拓视野。查看详情武汉科技馆凭身份证取票，每天总共发票两次，早上9点和中午一点，每次各发放2000张。我们大约在早上十点钟到达，依然有很多张票，因此票应该是足够的，想前去游玩参观的游客不必担心。武汉科技馆大门，典型的游客照🙈我给她拍的，后面是一面布满行星的天文墙，非常的壮观🤠进入科技馆，就可以看到这玩意，忘记叫什么名字，可以变换5种颜色，只拍了4种，想知道剩下的一种是什么颜色，赶快自己去看😜科技馆里面拍照不多，但是确实很好玩，去武汉的游客不容错过👾评论荷花亭中餐厅(中山大洋百货店)1篇游记中提到地址：中山大道756号大洋百货B1楼电话：027-82781777查看详情在科技馆玩完，好饿😬赶紧找餐厅吃饭，附近正好有一家荷花亭（在攻略上看到还不错的武汉菜餐厅）。餐厅招牌，去的时候还比较早，没有人排队，直接进入吃了。酸菜鱼，味道超级棒，鱼肉嫩嫩的，酸菜酸酸辣辣，汤喝起来一点也不油腻，推荐。油条里面包裹着虾肉，第一吃尝试，沾着甜辣酱吃，外酥里嫩，但是吃多了容易腻，值得尝试。台湾三杯鸡，有浓浓大蒜和生姜的味道，吃到嘴里香味浓郁，忌吃肉嫩嫩的，超级好送饭！简简单单的蒜蓉生菜，家常菜就不用介绍了，补充维生素。两个人吃了四道菜，吃得超级干净，包括米饭总共花了120，实惠👻评论湖北省博物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吃完午饭，没有休息，直接赶去湖北省博物馆，因为下午三点后就禁止入场了🙈湖北省博物馆外表看上去就很雄伟壮丽。节假日去，票都可以不用领就进去，一张门票是保安给我们留作纪念的。下面的图片都是湖北省博物馆里面的一小部分我认为好看的展品，去了保证不会失望，超级多真品。查看全部评论谢先生餐厅地址：咸安区龙茶巷64号晚饭选择吃另一家有名的武汉菜餐厅：谢先生餐厅。谢先生餐厅招牌，说是餐厅，其实说是酒楼更佳贴切。咸鱼茄子煲，超级大的一份，果然是酒楼，不适合情侣来吃啊，一份咸鱼茄子煲都够两个人吃到撑了🌚虾仁粉丝，超级辣，并不是很好吃。来到武汉一定要吃一回武昌鱼，吃完以后还不如吃罗非鱼，刺多😬到店的时候比较晚，已经晚上八点钟，很多特色菜都没有了，店员和我们说好紧买单可以打折，我信了，点完菜就买单了，买完单她告诉我点的东西都没有了，我说那就不吃，她说买完单就不能退了，两个人吃了100多🤗一伙人出来聚餐可以吃，情侣就算了。评论第三天老万成酸梅汤类型：甜品饮料地址：江汉区汉口中山大道835号(近前进二路)简介：“很多年的老店”，以前门面还“很大”，现在“越来越小”，没人指点，“走到跟前也不一定会发现”。酸梅汤“的确很赞”，“冰冰凉凉、酸酸甜甜”，“不是粉粉冲的”，夏天来到武汉，一定要喝一回酸梅汤解解暑。老万成酸梅汤喝起来甜而不腻，清爽怡人，一杯只要3元。评论古德寺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攻略上看到古德寺是武汉具有特色的寺庙，慕名而去。古德寺的大门，入口在右侧的小门，进去需买一人8元的香火。古德寺超级有宗教感觉，建筑风格有点像基督教，却是佛教圣地。远处看过去有一种欧洲教堂风味。古德寺里面小雕塑，和古德寺很好的融为一体，庄严肃穆中不缺一点生动有趣。童年时期看西游记，总感觉有佛的地方要有一片绿荷。评论双喜铁板烧2篇游记中提到地址：八一路东湖新村96号底商电话：13986282451,13476254381简介：藏在巷子深处的美食馆，铁板烧现场制作。查看详情午饭选择了武汉大学生超级爱的校门口美食，双喜铁板烧，生意超级火爆，下午三点钟到排了20分钟才上桌。双喜铁板烧并不好找到，在小巷中，走了很久的路才找到。价格非常的惠民，点了一大堆菜才50多。老板问我们要不要辣，我们说微辣，结果微辣等于巨辣，所以不会吃辣的游客千万不要辣。味道全是辣味，我觉得不好吃，没有任何特色，仅仅就是便宜🌚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武汉大学超级多门，我是从一个超级小的门进去的，绕过了一座山才看到教学楼🌚武汉大学工程院，超级壮观，还有人在那里拍婚纱照。武汉大学化学学院，最近考的仪器分析就是与武汉大学的🤓评论Panda蛋挞攻略上说这家蛋挞特别好吃，六元一个，四个一盒。味道确实不错，用的是港式蛋挞皮，芝士蛋挞馅，值得尝试。评论407国际艺术中心没有拍里面的图片，只拍了人，想要看的可以上我微博上去看，看完点个赞哈👻微博：@大弟仔DaDi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武汉的黄鹤楼好像有好多个，随便找了一个去。天色已晚，用了多重曝光，没有三脚架，好不容易手不抖拍到清晰的一张😅在路上看到的一个需要门票的建筑物，看起来比黄鹤楼还要壮观。评论户部巷小吃一条街类型：小吃地址：湖北省武汉市武昌区司门口户部巷自由路口(江汉环球电影城对面)简介：汇集武汉各类名小吃，是武汉最有名的“早点一条巷”，来此观光的游客不容错过。到了武汉不来户部巷总感觉不甘心，来了却会后悔，这里的小吃根本就不正宗，而且人超级多，买了一盒周黑鸭就打道回府。特意跑到门口拍了一张照片写游记用🤣评论第四天汉口站电话：027-50536555简介：汉口火车站是全国最大的欧式火车站，隶属于武汉铁路局管辖的特等站，地处中部地区最大城市——武汉市的江汉区，为武汉三大火车站之一。查看详情结束啦👻有点意犹未尽。攻略上好多东西都没有吃到，很后悔没有吃一次武汉早餐，依然有很多景点因为时间关系没有去成，不管怎么说，依旧是充实的一次旅行。最最最遗憾的就是没有坐到轮渡，一直不知道去哪里坐，离开武汉后酒店服务人员和我们说其实酒店附近就有轮渡口，一人只要5元😭看完给个赞～🙏微博：@大弟仔DaDi评论</w:t>
      </w:r>
    </w:p>
    <w:p>
      <w:r>
        <w:t>评论：</w:t>
        <w:br/>
        <w:t>1.小姐姐师院的？</w:t>
        <w:br/>
        <w:t>2.这同学一定是学霸[32个赞]</w:t>
        <w:br/>
        <w:t>3.字写的漂亮！</w:t>
        <w:br/>
        <w:t>4.楼主，你们这几天住在哪里呀</w:t>
        <w:br/>
        <w:t>5.那个要门票的是黄鹤楼</w:t>
        <w:br/>
        <w:t>6.楼主很棒哦，给我帮助很大😄</w:t>
        <w:br/>
        <w:t>7.武大确实很大 感觉像个植物园似的</w:t>
        <w:br/>
        <w:t>8.楼主竟然手写攻略 厉害厉害！</w:t>
      </w:r>
    </w:p>
    <w:p>
      <w:pPr>
        <w:pStyle w:val="Heading2"/>
      </w:pPr>
      <w:r>
        <w:t>56.探索个性武汉的“骑”妙夏天</w:t>
      </w:r>
    </w:p>
    <w:p>
      <w:r>
        <w:t>https://travel.qunar.com/travelbook/note/6816991</w:t>
      </w:r>
    </w:p>
    <w:p>
      <w:r>
        <w:t>来源：去哪儿</w:t>
      </w:r>
    </w:p>
    <w:p>
      <w:r>
        <w:t>发表时间：2017-05-17</w:t>
      </w:r>
    </w:p>
    <w:p>
      <w:r>
        <w:t>天数：1</w:t>
      </w:r>
    </w:p>
    <w:p>
      <w:r>
        <w:t>游玩时间：2017-05-17</w:t>
      </w:r>
    </w:p>
    <w:p>
      <w:r>
        <w:t>人均花费：</w:t>
      </w:r>
    </w:p>
    <w:p>
      <w:r>
        <w:t>和谁：</w:t>
      </w:r>
    </w:p>
    <w:p>
      <w:r>
        <w:t>玩法：探险,夏季,骑行</w:t>
      </w:r>
    </w:p>
    <w:p>
      <w:r>
        <w:t>旅游路线：</w:t>
      </w:r>
    </w:p>
    <w:p>
      <w:r>
        <w:t>正文：</w:t>
        <w:br/>
        <w:t>前言说说这次旅行3500年历史的老城，藏着多少动人的秘密和惊艳的瞬间。诺大武汉，从城市的这头坐上公交摇摇晃晃到城市那头，可能要花上两个小时；如何深刻品味武汉之妙？唯有骑行其中，穿过大街小巷，在不经意的回眸间，大叹“嘶，这就是武汉撒“！评论“文艺武昌”——武昌区推荐骑行路线：武昌区地处武汉市城区东南部，与汉口、汉阳隔江相望，北至余家头罗家港与青山区毗邻；东、南与洪山区洪山乡、青菱乡交错接壤，西临长江。武昌区始建于战国时期，文化历史厚重，集中了武汉市70%的风景名胜和革命胜迹。这次我们骑行武昌的路线是：资生堂群光店 - 武汉大学 - 湖北省博物馆 - 海洋世界 - 星光城 - 沙湖公园 - 黄鹤楼。优哉游哉地沿着“骑“妙路线在武昌区游览，相必古城初探肯定会收获满满，留下精彩回忆。评论第一站——武汉大学早晨七点在资生堂群光店准备出发，夏天出门第一件事便是防晒，可以试试资生堂新出的新艳阳夏臻效水动力防护乳哦~很轻薄不粘腻，而且遇水出汗都不怕，还可以增强防晒效果呢。出发后沿珞狮路一路骑行就可到达武汉大学——我们本次骑行之旅的第一站。武汉大学是武汉最文艺的大学，它的文艺在于学校位于美丽的珞珈山麓，武汉东湖畔。武大很美很大，走路的话全部走完得花大半天，很不值得。我们骑着自行车路过一个个行人，潇洒地穿梭在这偌大的校园里，心中暗喜。武大有号称着“学院故宫”的武大建筑群，武大牌楼，文、法、理、工学院大楼，宋卿体育馆，老斋舍，老图书馆等，这些容纳了中西方建筑美的大楼是1928年李四光先生邀请建筑大师凯尔斯设计的。樱顶下面就是著名的樱花大道，樱花开放时，微风拂过，花瓣飞舞，香气弥蒙，现在这个季节没有了樱花，但翠绿的树叶，斑驳的树影也令人着迷，你还可以找找看：树上有没有结樱桃果子~逛完武大，从凌波门出去，可以沿着东湖岸，欣赏东湖美景，若是早上或者傍晚还可以欣赏到美丽的日出日落。游览校园总会怀念青葱岁月，让我们骑着车、迎着阳光一路朝前！评论第二站——湖北省博物馆领略完武大的风采，沿着天鹅路过双湖桥后沿着二环线欣赏东湖生态旅游风景区的美景，不知不觉就来到了湖北省博物馆。走进诺大的博物馆，玲琅满目的展品让人眼花缭乱，游走其中，仿若穿越历史，去到一个又一个时代。在这么多展品中，要说不的不看的，当属郧县人头骨化石、越王勾践剑、曾侯乙编钟和元代青花四爱图梅瓶，这四样展品被誉为湖北省博物馆的四大“镇馆之宝”。另外，博物馆里还收藏了世界最大的棺材。曾侯乙的棺材是世界上最重最大的棺材，当初发掘时，用8吨吊车拉抬，他的棺纹丝不动，却使吊车尾部翘起。现在这尊棺材就静静躺在博物馆中，浏览之余不要错过哦。评论第三站——海洋世界看完各朝各代的历史文物，我们整装出发，继续沿着武汉大道骑行。在东湖风景区旁边有武汉著名的海洋世界，是武汉市民消暑乘凉休闲旅游的好去处。展馆中有很多特色主题，像热带雨林馆、海洋生物馆、梦幻水母馆等，最受欢迎的当然还要属海洋表演。在美人鱼，300岁的海龟，海豹等各种美丽的海底生物中，最让我留恋的是，灯光映衬下神奇梦幻的水母，落地玻璃窗内企鹅宝宝萌萌的举动，还有值得关注的是，可爱顽皮的大白鲸还会“吓唬”小朋友。除此之外，海洋世界里还有丰富水上娱乐项目， 乐享其中，让夏天更清凉，不用担心防晒乳会掉，资生堂水动力可以具有防水功能的哦～评论第四站——群星城继续沿武汉大道走，途径岳家嘴，到达购物天堂群星城。与其他购物中心不同的是，群星城是首个城中生态主题商业体，从第一层至第六层，层层演绎不同的情态主题， 尽情展现了武汉都市生态乐趣。这里餐厅的种类也是非常多的，川菜、火锅、西餐、印度料理、日韩料理、烤鱼、快餐等应有尽有。还有武汉颇有口碑的六悦小馔，菜品中西混搭，精致，味道赞，比较值得推荐。评论第五站——沙湖公园吃饱喝足了继续上路，沿着团结大道一直走，可以看到沙湖公园，沙湖又叫“歌笛湖”，是武汉市超高人气公园，环境好风景美，也是散步慢跑的好去处。在这个季节，绿草如茵，还有美丽的鸢尾花，小巧的美女樱，湖边垂钓的先生，清风拂过，飒飒作响的芦苇丛，行走在公园里，感觉分外静谧。可以躺在草丛中，阳光洒在脸上，很温暖，很幸福。但是，不要忘记涂防晒，不然，一天下来，可能自己都会嫌弃自己~评论第六站——黄鹤楼接下来就是本次骑行之旅的最后一站——黄鹤楼，沿着和平大道，走过得胜桥，再穿过小街巷就可以来到享有“天下江山第一楼”美誉的黄鹤楼。其与湖南岳阳楼、江西南昌滕王阁并称为“江南三大名楼”。黄鹤楼有很多的历史传说，历代文人也为它留下了许多笔墨，《沧浪诗话》评：“唐人七言律诗，当以崔颢《黄鹤楼》为第一。”进入景区，最先看到的是气势磅礴的“天下江山第一楼”七个字，心生敬仰，拾阶而上，第一层大厅的正面墙壁，是一幅表现“白云黄鹤”为主题的巨大陶瓷壁画。从第五层外廊可以远眺长江大桥，俯瞰武昌区，长江两岸的景色，历历在望。那是曾经的“芳草萋萋鹦鹉洲”，现在已经盖起了幢幢楼宇，一片繁荣。一天的骑行就在登高望远中结束啦，一路下来是否感受到武汉的魅力呢？大武汉绝对不是说这玩的，接下来还有更多线路等待你的体验，记得要涂资生堂水动力防护乳，炎热夏天，防晒第一！评论“骑玩汉口”——汉口区推荐骑行路线：汉口是中国四大名镇之一，古今都是繁华中心地带，这里的天空、街市、江滩甚至呼吸的每一口空气都能让你感受到昔日大汉口的风采和今日大都市的繁华，这次我们选择的路线是：资深堂武汉广场门店 - 中山公园 - 小南湖公园 - 吴佩孚公馆 - 国货商场旧址 - 武汉美术馆 - 汉口江滩由于这条线路全长约9公里，步行太累，驾车又不方便景点的观赏， 骑行是游览的最佳方式，出发前记得做好防晒哦！评论第一站——中山公园从武汉广场出发前，继续用资生堂新艳阳夏臻效水动力防护乳做好防晒武装（没有带防晒的话，这里还有一家资生堂门店哦~），经过解放大道就可以来到中山公园——我们骑行之旅的第一站。中山公园曾叫“西园”，始建于1910年，是个私人花园，只有三亩多大。经过岁月洗礼和几代人的艰辛努力，见证过轰轰烈烈的历史也见证过美好爱情的中山公园现在已经变成了一座大型综合性公园。进入公园，第一片景区便是中西合璧式的园林景观区，这片景区保留了中国传统园林风格，还有许多民国时期的建筑，有雨亦奇亭、棋盘山、落虹桥、四顾轩等园林景点。往后走，是现代化的休闲文化区，以受降纪念碑、受降堂、孙中山宋庆龄铜像、大型音乐喷泉和多组雕塑为代表。因为有了资生堂的保护，我们肆意地在阳光中行走，穿越过一座座亭阁、广场，浏览过一座座雕塑、碑文，仿佛是从历史中走来，穿过民国，走到现在。评论第二站——小南湖公园从中山公园出来，沿着新华路、江汉北路就到达了骑行的下一站——小南湖公园，可以从西南门进去。相对于中山公园来说，小南湖公园比较小，是隐藏在市区的湖水公园，看着更像是有两个水塘，一个大，一个小，连起来像只葫芦。因这片湖位于黄孝河的南侧，俗称“小南湖”，是武汉市最小的城中湖泊。在快节奏的城市生活中，累了停下来在公园里找个阴凉的地方静静地看看书听听音乐，甚至只是静静地坐着发呆也是个不错的选择。放肆地骑行在这个人少静谧的小公园里，与树叶缝隙间落下的阳光缱绻，与迎面而来的微风缠绵，呀！我的一颗文艺心~评论第三站——吴佩孚公馆从小南湖公园东一门出来，沿着台北一路、台北路、再到解放大道、江汉路，来到我们本次骑行之旅的第三站——吴佩孚公馆。现在的吴佩孚公馆变成了美庐怀旧餐厅和吴家花园，不过昔日的风采还在。吴公馆主体建筑风格为中西式融合，从外面看，古典主义欧式，楼体凸凹有致，大的玻璃窗，褐色木百页，但是当你走进室内，会发现中式传统民居堂屋、厢房、天井、正房的格局一览无余。吴家花园的小院子，老房子，厚围墙，高亭子，茂密的大树，水池里的红鱼，客厅和房间的幽暗光线和老旧的摆设，都让人喜欢。而在这个季节里，最让人迷恋的是那层层叠叠的爬山虎。置身于其中，就仿佛穿越回缠绵悱恻的旧时光。评论第四站——国货商场旧址离开吴佩孚公馆后，进入江汉路步行商业街，沿街行走可以看到很多哥特式、洛可可式、巴罗可式等欧式建筑，国货商场旧址算是其中一个。1931年建成，占地面积约1800平方米，景明洋行设计，汉协盛及正兴隆营造厂施工，大楼为上海联保水火公司投资修建。在这条长约3华里的老街，共拥有13栋这样优秀历史建筑，百余年来，矗立在街口码头边的巍巍汉江关，展现的是一个时代的色泽与厚重。有了资生堂防晒我们不怕太阳，可以在这条古朴又时尚的街道缓缓行走，感受历史、接受熏陶。当然，这里的也有很多武汉特色的小吃，热干面，辣鸭脖；你能想到的武汉美味都能在街边找到，骑行累了，可以在街边纵享大武汉美食，总有找到一款会让你心满意足。评论第五站——武汉美术馆游完，吃完感觉能量已恢复，那我们就继续前往下一站，沿着江汉一路骑行来到武汉美术馆。武汉美术馆新馆，是在原汉口金城银行大楼的基础上改扩建而成，是一座近百年的老建筑，美术馆门前还有一颗近百年的法国梧桐，据说是武汉最年长的梧桐。出了特色建筑，惊艳到的是馆内的旋转楼梯，很适合有公主梦或者怀旧情结的妹子去拍照哦~评论第六站——汉口江滩天色渐晚，夜景也明朗起来，从黄石路到沿江大道，顺着导航来到骑行之路的最后一站——汉口江滩。汉口江滩全长7公里，我们本次计划骑行游览的是长江二桥以南的4公里，江边有詹天佑和奥运冠军程菲、伏明霞的雕像，当然还有各色的酒吧和烧烤摊，让你的味蕾心满意足。晚上的江滩，人群依然不减，散步游玩、烧烤品美食，夏天正是麻辣小龙虾的天堂。江滩与沿江大道景观相邻，从这里可以望见黄鹤楼景区，看到长江百舸争流的场景，迷人的自然风光与城市景色相呼唤，构成汉口江滩区独具魅力的景观中心。忙碌一天的人们大都三五成群，在炎热的夏天来到江滩清凉消暑，感受长江的魅力。骑行是感受武汉的一种最棒的方式，因为总有一些无法言喻的感受，需要你来亲身体验。不过在开始你的美妙骑行之前，要注意做好防晒哦！资生堂这款水动力防护乳真的是夏天游览城市的最佳伴侣啦！用武汉话说“走，来武汉转哈子”！评论骑行路线推荐骑行详细路线评论文中部分图片来自蚂蜂窝、百度图册及新浪微博。评论</w:t>
      </w:r>
    </w:p>
    <w:p>
      <w:r>
        <w:t>评论：</w:t>
        <w:br/>
      </w:r>
    </w:p>
    <w:p>
      <w:pPr>
        <w:pStyle w:val="Heading2"/>
      </w:pPr>
      <w:r>
        <w:t>57.武汉长沙3日暴走</w:t>
      </w:r>
    </w:p>
    <w:p>
      <w:r>
        <w:t>https://travel.qunar.com/travelbook/note/6818545</w:t>
      </w:r>
    </w:p>
    <w:p>
      <w:r>
        <w:t>来源：去哪儿</w:t>
      </w:r>
    </w:p>
    <w:p>
      <w:r>
        <w:t>发表时间：2017-05-19</w:t>
      </w:r>
    </w:p>
    <w:p>
      <w:r>
        <w:t>天数：4</w:t>
      </w:r>
    </w:p>
    <w:p>
      <w:r>
        <w:t>游玩时间：2017-04-27</w:t>
      </w:r>
    </w:p>
    <w:p>
      <w:r>
        <w:t>人均花费：</w:t>
      </w:r>
    </w:p>
    <w:p>
      <w:r>
        <w:t>和谁：独自一人</w:t>
      </w:r>
    </w:p>
    <w:p>
      <w:r>
        <w:t>玩法：徒步,探险,人文</w:t>
      </w:r>
    </w:p>
    <w:p>
      <w:r>
        <w:t>旅游路线：</w:t>
      </w:r>
    </w:p>
    <w:p>
      <w:r>
        <w:t>正文：</w:t>
        <w:br/>
        <w:t>行前准备说说这次旅行五一打出去玩几天，杭州去过了，所以不去江南，所以从清明节就开始打算准备去武汉玩三天，在微博看了不少攻略，基本都是吃货写的，我也制定了自己的一个行程。出发前一定要看下武汉的天气，那地方经常下雨，所以要准备雨伞，武汉的交通非常发达，办一张武汉通就能解决地铁，公交车出行问题。4个包，带的东西是不是有点多啊😰😰😰评论济南火车站电话：15866612306简介：济南火车站位于济南市的西北位置，担负着济南及周边地区每年1500多万人次的旅客运输任务，共有线路10条，站台7座，日均发送旅客4.1万余人。查看详情早上从烟台出发，做绿皮车慢慢悠悠晚上6点多到了济南，转去武昌的绿皮车。第一次坐硬卧，晃荡的睡不着啊😂评论第一天武昌火车站门票¥预订开放时间：全天电话：027-88041241地址：武汉武昌区西出站口正对面靠左走简介：​历经91载风风雨雨，沧桑变化，当年狭小简陋的车站已成为京广线上一座雄伟的车站。坐了十三个小时火车终于到了，在武汉长江大桥透过窗外看长江，很壮观。到武昌火车站以后，立马去提前订好的青旅放行李，我订的青旅名字叫我爱我家青年旅社（十人间30块一晚，结果那间房就我一个人睡得😂），在火车站附近，步行十几分钟就到，老板是个二十多岁的小伙子，人很好（算是给你打个广告吧😂）。在火车站办一张武汉通卡，50块钱（20押金，里面30余额），坐地铁，公交都方便。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从武昌火车站出发坐10号公交车去黄鹤楼（那边没有地铁，所以只能坐公交车），学生票40，所以学生票这东西必须带的，附航拍的黄鹤楼。从黄鹤楼上遥望武汉长江大桥和长江，你想到了哪首诗？评论武汉长江大桥423篇游记中提到门票¥预订门票价格：无需门票开放时间：全天开放地址：横跨于武汉市汉阳龟山与武昌蛇山之间的江面上简介：武汉的地标性建筑，充满了厚实的俄式风格。查看详情从黄鹤楼出来往西步行走10分钟左右就到武汉长江大桥。航拍万里长江第一桥——武汉长江大桥，全长1670米，位于蛇山和龟山之间，当年毛主席为了修建大桥特来两次考察选址。长江两岸，在大桥上面可以坐电梯到下面去，两块钱一次。岸边游客也不少，也有钓鱼的。在船上看长江大桥，坐岸边的轮渡可以到岸的对面，2元一次，用武汉通卡。评论(3)晴川阁188篇游记中提到门票¥预订门票价格：免费开放开放时间：9：00—17：00（16：30停止入场）电话：027-84710887地址：武汉市汉阳区洗马长街86号简介：濒临长江，登上楼顶，遥看武汉三镇和长江对岸的黄鹤楼。查看详情下船之后跟着导航废了好大劲才到晴川阁，晴川阁是个地质博物馆，讲述的是大禹治水的故事此处为免费景点，但需要登记一下。我还在这洗了一张照片，20块感觉被坑了，逛完晴川阁12点了，于是马不停蹄往回赶，这次步行往回走，回武昌区，横穿武汉长江大桥。😱😱😱评论辛亥革命博物馆56篇游记中提到门票¥预订门票价格：免费开放，凭个人有效证件免费领取参观券。开放时间：9:00-17:00电话：027-88051911地址：武汉市武昌区彭刘杨路258号简介：了解辛亥革命的历史，学习革命先辈的精神。查看详情在武昌区弄了辆摩拜单车废了好大劲才找到辛亥革命纪念馆，来的人不是很多，此处也为免费景点。100年前办公桌，并没有武器啥的。这个角度看起来还是很好的，有点佩服我的拍照技术。逛完博物馆，看了一下去东湖的路线，需要坐公交车过去，于是骑着摩拜小单车，去公交站点坐乘403路车去东湖，有一点很服，武汉的单车遍地都是，多的有点吓人！评论(3)东湖磨山景区111篇游记中提到门票¥预订门票价格：免费开放开放时间：10:00-21:00电话：027-87510139,027-87771302地址：武汉市武昌区沿湖大道58号简介：赏樱花的好地方，游人不多，但花的品种和规模远超过武汉大学。查看详情东湖景区，国家5A景区，位于武汉大学的东侧，这个需要骑车逛，要不然步行两天都逛不完。航拍图，确实漂亮，空气也不错。高度500米拍的。看着比西湖还漂亮😂😂😂路在湖中。评论(1)光谷广场地址：洪山区鲁磨路民院路口在东湖逛了2个小时，去的地方很少，差不多3点多了，一天还没吃饭，于是回市区吃饭，坐乘401路，到光谷广场附近，这个地方据说夜景不错，很多音乐大学在这，晚上有唱歌的啥的，在一个店里买了一碗热干面，居然才6块钱，不过有点少，也没学校的好吃，大概这才是正宗的武汉热干面吧，忘了拍照了，逛了一天终于觉得累了，于是从光谷地铁回武昌火车站回青旅。😰评论第二天武昌火车站门票¥预订开放时间：全天电话：027-88041241地址：武汉武昌区西出站口正对面靠左走简介：​历经91载风风雨雨，沧桑变化，当年狭小简陋的车站已成为京广线上一座雄伟的车站。昨天一天就吃了一顿饭，今天早上饿得实在不行了，看看火车站有什么好吃的，在地图上看到了一家蔡记热干面店，武汉四大名老通城的三鲜豆皮、四季美的汤包、蔡林记的热干面、顺香居的烧麦，我在这点了一个三鲜豆皮（由米和肉做成的）还有一碗热干面，味道确实不错。三鲜豆皮的制作流程。评论(1)江汉路步行街251篇游记中提到开放时间：全天电话：027-82753768地址：武汉市江汉区江汉路简介：繁华的百年商业街，十几幢近代建筑。查看详情吃完早饭坐6号地铁来到江汉路步行街，攻略里看到的，来了感觉没啥意思，就是购物一条街。评论楚河汉街296篇游记中提到开放时间：街道全天开放，各商铺营业时间不一。地址：武汉市武昌区公正路（近水果湖，东湖和沙湖之间）简介：最具“楚国汉味”的商业步行街，游逛其中，仿佛时光倒流。查看详情又来到楚河汉街，又是一条购物街，不过这有个杜莎夫人蜡像馆，进去一问门票160吓尿了，原价200（持黄鹤楼门票减40），就没进去，所以去过黄鹤楼而又想去杜莎夫人蜡像馆的一定保留好黄鹤楼门票。评论武昌火车站门票¥预订开放时间：全天电话：027-88041241地址：武汉武昌区西出站口正对面靠左走简介：​历经91载风风雨雨，沧桑变化，当年狭小简陋的车站已成为京广线上一座雄伟的车站。在武汉原本3天的行程我一天半就逛完了，感觉确实没啥意思，有个美食街叫户部巷，那地方没去。4点坐上了去长沙的火车，再见武汉。评论长沙火车站电话：0731-82637122简介：长沙站现为一等站，直属广州铁路（集团）公司，办理旅客乘降和行李、包裹托运等业务。火车途径赤壁，岳阳，汨罗，5个小时候终于到长沙了，终于来到了毛主席的老家，听到湖南话感觉很激动啊😆，9点到火车站。评论长沙解放西路地铁站人太多，于是打车去位于解放西路的青旅，名字叫长沙拾光青旅，老板是个美女😍，人也很热情，这周围全是酒吧，靠近五一广场和太平古街，算是长沙最繁华的地段吧。评论第三天橘子洲633篇游记中提到门票¥预订门票价格：免费开放时间：全天电话：0731-88882152地址：长沙市岳麓区橘子洲头2号简介：长沙市的地标，有主席雕像，特定节日还有烟花表演。查看详情今天一早终于见到了三年没见的同学，我来长沙，怎么不也得和她说声😆，开始在长沙的第一站，橘子洲。航拍图如下👇🏻👇🏻👇🏻1925年晚秋，毛泽东32岁时，离开故乡韶山，去广州主持农民运动讲习所，途经长沙，重游橘子洲，感慨万千，通过对长沙秋景的描绘和对青年时代革命斗争生活的回忆，抒写出革命青年对国家命运的感慨和以天下为己任，蔑视反动统治者，改造旧中国，写下了《沁园春·长沙》。橘子洲，犹如一条船停在湘江中间。景色还是不错的，据说晚上有烟花🎇表演。湘江两岸远处的湘江大桥世界上最大的毛泽东雕像，膜拜青年毛泽东！🙏🏻🙏🏻🙏🏻逛完橘子洲头花了20块钱坐小火车原路返回，橘子洲太大了，走路的话会很慢！评论湖南第一师范106篇游记中提到门票¥预订门票价格：免费开放时间：08:30-17:00电话：0731-88228081地址：长沙市岳麓区枫林三路1015号（新校区）；长沙市天心区书院路356号（老校区）简介：千年学府，名人辈出，参观革命活动陈列馆和校史陈列室。查看详情和同学来到了毛泽东青年时期就读的湖南第一师范学院，这是他思想启蒙的地方。毛泽东青年时就强调锻炼身体的重要性枪杆子里面出政权啊💪🏻💪🏻💪🏻毛泽东老家的房子资助过毛泽东的表哥这个图片的故事是毛泽东为了锻炼学习抗干扰的能力去学校附近闹市学习，实在是令人佩服！逛完了也中午了，开始去探寻长沙美食！😆😆😆评论太平老街430篇游记中提到门票¥预订门票价格：免费开放时间：全天电话：0731-84394488地址：长沙市天心区五一大道与太平街交叉口西南50米简介：长沙的老街，逛逛老宅古居，淘淘小店，吃吃臭豆腐。查看详情长沙美食街，全是美食！😍😍😍卖臭豆腐的店排队的人啊😱😱😱长沙臭豆腐，又辣又香不臭😂全是吃货们，人挤人啊！😱评论火宫殿同学介绍的一个吃饭的地方，各种长沙美食都能品尝到。有幸看到了免费的脸谱戏表演。点了7个菜，吃的时候还能记得名字，吃完忘了菜名了，真是辣味十足，辣到舌头发麻。😂😂😂评论(1)岳麓山515篇游记中提到门票¥预订门票价格：免费开放时间：06:00~23:00电话：0731-88825011地址：长沙市登高路58号简介：长沙的地标，山中有岳麓书院等景点，是游山赏红叶的好地方。查看详情免费景点—岳麓山，爬了大约40分钟到了山顶。从岳麓山顶遥望湘江一百五十年的大树，抱不过来。评论爱晚亭212篇游记中提到门票¥预订门票价格：免费开放时间：全天电话：0731-88825011地址：长沙市岳麓区登高路58号岳麓山中简介：岳麓山中赏红叶好去处，名诗词句流传已久。查看详情停车坐爱枫林晚，霜叶红于二月花。—爱晚亭评论岳麓书院336篇游记中提到门票¥预订电话：0731-88823764地址：长沙市岳麓区麓山路（湖南大学内）简介：岳麓书院是历史上知名的四大书院之一，千年书院。查看详情岳麓书院，这个需要门票，所以没有进去。评论湖南大学286篇游记中提到门票¥预订门票价格：免费开放时间：全天电话：0731-88823110地址：长沙市岳麓区麓山南路2号简介：岳麓山下的开放式大学，景色优美，还有众多的景点和小吃。查看详情从山上下来，同学还不忘在湖南大学周围的小吃店给我买吃的，糖油粑粑，既甜又粘。萝卜牛杂面。在长沙一天的时间逛完了长沙的代表景点，吃了长沙的小吃，感觉长沙是个娱乐至上而又不失文化底蕴的城市，老同学这一天照顾的很周到，长沙不虚此行！评论</w:t>
      </w:r>
    </w:p>
    <w:p>
      <w:r>
        <w:t>评论：</w:t>
        <w:br/>
        <w:t>1.楼主不说我还以为是煎饼呢！</w:t>
        <w:br/>
        <w:t>2.楼主武汉没有航空管制是吗？</w:t>
        <w:br/>
        <w:t>3.楼主好多航拍照片，让我有一种这张也是航拍的错觉......</w:t>
        <w:br/>
        <w:t>4.火炉城市之一，不知道夏天去会不会开辟新的世界观呢</w:t>
        <w:br/>
        <w:t>5.</w:t>
        <w:br/>
        <w:t>6.</w:t>
        <w:br/>
        <w:t>7.哈哈哈[偷笑]</w:t>
        <w:br/>
        <w:t>8.</w:t>
        <w:br/>
        <w:t>9.</w:t>
        <w:br/>
        <w:t>10.热成狗🐶</w:t>
        <w:br/>
        <w:t>11.确实拍得很好呢，这不是错觉，我也佩服，哈哈哈哈</w:t>
        <w:br/>
        <w:t>12.</w:t>
        <w:br/>
        <w:t>13.</w:t>
        <w:br/>
        <w:t>14.[32个赞]</w:t>
        <w:br/>
        <w:t>15.</w:t>
        <w:br/>
        <w:t>16.</w:t>
        <w:br/>
        <w:t>17.哈哈哈</w:t>
        <w:br/>
        <w:t>18.作者这张图简直完美呀，俯视武汉江景，原来长江也可以这么美</w:t>
        <w:br/>
        <w:t>19.</w:t>
        <w:br/>
        <w:t>20.</w:t>
        <w:br/>
        <w:t>21.恩恩，要亲眼去看看</w:t>
        <w:br/>
        <w:t>22.</w:t>
        <w:br/>
        <w:t>23.</w:t>
        <w:br/>
        <w:t>24.身临其境才能感受到长江的壮观</w:t>
      </w:r>
    </w:p>
    <w:p>
      <w:pPr>
        <w:pStyle w:val="Heading2"/>
      </w:pPr>
      <w:r>
        <w:t>58.故人西辞黄鹤楼-武汉我来了</w:t>
      </w:r>
    </w:p>
    <w:p>
      <w:r>
        <w:t>https://travel.qunar.com/travelbook/note/6819271</w:t>
      </w:r>
    </w:p>
    <w:p>
      <w:r>
        <w:t>来源：去哪儿</w:t>
      </w:r>
    </w:p>
    <w:p>
      <w:r>
        <w:t>发表时间：2017-05-21</w:t>
      </w:r>
    </w:p>
    <w:p>
      <w:r>
        <w:t>天数：3</w:t>
      </w:r>
    </w:p>
    <w:p>
      <w:r>
        <w:t>游玩时间：2017-03-24</w:t>
      </w:r>
    </w:p>
    <w:p>
      <w:r>
        <w:t>人均花费：</w:t>
      </w:r>
    </w:p>
    <w:p>
      <w:r>
        <w:t>和谁：</w:t>
      </w:r>
    </w:p>
    <w:p>
      <w:r>
        <w:t>玩法：</w:t>
      </w:r>
    </w:p>
    <w:p>
      <w:r>
        <w:t>旅游路线：</w:t>
      </w:r>
    </w:p>
    <w:p>
      <w:r>
        <w:t>正文：</w:t>
        <w:br/>
        <w:t>前言拉轰的游记怎么能少了华丽丽开场呢哈哈春风吹暖樱花开，慕名赏花众人来。武大樱花前人栽，磨山樱园花似海每年武汉这座城市总是会吸引许多人的眼球，从大一开始，我身边的人就有就很多的人，向往和到达这座江汉之城。评论关于交通如何到达武汉历来自称未“九省通衢”之地，是中国内陆最大的水陆空交通枢纽。所以武汉的交通可以说是很便利的，你可以打飞的到武汉天河国际机场，你可以坐火的到武昌站，当然你也可以到汉口站或武汉站，三种方式随便你自己选，不过，小编建议是选择武昌站火车，对于出行来说会比较方便评论市内交通对于小编来说一座城市如果有地铁的话真的是一件极幸福的事情，因为有的时候换乘公交真的挺麻烦。武汉有三条地铁线，有公交，有轮渡，也可滴滴。看君喜好。不过如果坐出租车的话，一定要注意有的出租车是不串区的，所以打车的时候要问清楚了哦。建议各位小伙伴们可以办一张武汉通的公交卡，这样合算也方便。办理的时候交押金20，不用后可退卡，可是一定要爱护好卡，不要损坏了哦评论武汉长江大桥长江长江那个时候我们去的时候是个下着雨，吹着江风，那真叫一个酸爽。连伞都不听使唤了，谁叫我们是在风中凌乱的女子呢，哈哈哈评论横渡长江在大桥旁边有一个码头，从这里可以穿越长江到达对岸，2元一次，挺便宜的，可以坐一坐哦，在船上往长江上看可以发现长江有条明显的分界线，略微有那么一丢丢神奇（虽然可以解释这一现象，不过小编我文盲哈哈哈）评论昙华林昙华如果你有一颗文艺心，你一定会喜欢这里，如果没有，我相信你也一定会喜欢。在这个地方你可以写明信片，寄给未来的自己，寄给自己珍惜的人，从前一直觉得寄明信片没什么意思，直到我室友影响到了我，是呀，为什么不写一张明信片，留下自己对这个地方的回忆呢。在一家小店里看到了，一张写给乔任梁的明信片，应该是他粉丝写的吧，他应该很喜欢他吧，可却永远也见不到了，且行且珍惜。评论湖北省博物馆湖北省博物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一直认为一个人想要真正的了解一个地方，首先要了解的是他的历史，或许因为我是一个历史迷兼文物迷，所以每到一处就喜欢去它的博物馆看一看（还有一个原因就是博物馆免费不用门票哈哈哈）博物馆营业时间为：9:00-17:00（周一闭馆，15:30停止入馆）凭身份证排队入馆，就是有的时候人有点多，要排的就一点儿曾侯乙编钟为战国早期文物，出土于湖北省随州市，现保存于湖北省博物馆内这个就是出土的编钟文物了，小编不得不感叹古人的智慧曾侯乙编钟是我国迄今发现数量最多、保存最好的一套编钟，至今仍能演奏乐曲，音律准确，音色优美。钟是一种打击乐器，用于祭祀或宴饮时。最初的钟是由商代的铜铙演变而来，按其形制和悬挂方式又有甬钟、钮钟、镈钟等不同称呼。频率不同的钟依大小次序成组悬挂在钟架上，形成合律合奏的音阶，称之为编钟。钟的大小和音的高低直接相关。商代的钟或3枚一套，或5枚一套，西周中晚期有8枚一套的，东周时增加到了9枚一套或13枚一套。春秋战国时期，编钟风靡一时，和其他乐器如琴、笙、鼓、编磬等成为王室显贵的陪葬重器还有强烈推荐大家去看一看博物馆里面的编钟表演编钟表演是要收费的 15元/人  20分钟一场时间为：上午10：30-10：5011：30-11：50下午14：30-14：5015：30-15：50表演真的挺不错的，不会让你觉得浪费了票钱，相信我~PS：感觉演奏的人很腻害的样子~镇馆之宝之一-----越王勾践剑剑上刻有“钺王鸠浅，自乍用鐱”八字PS：其实看到这把剑的时候，我的第一个想到的词是“卧薪尝胆”~评论光谷步行街世界城-光谷步行街119篇游记中提到开放时间：全天开放；店铺开门时间：9:00-22:00电话：027-59619688地址：武汉市洪山区珞瑜路726号简介：人气超旺的商业街，时尚的欧式建筑群，众多的购物和餐饮场所。查看详情对于光谷的第一印象就是“购物的天堂",没走过一个地方就好想走进去试一试~所以个人意见光谷步行街可以不去，如果要去的话也可以，最好晚上去，他后面的西班牙风情街的建筑风格我还是挺喜欢的，哈哈西班牙风情街在这条街上，你还可以看到很多在路边唱歌的可爱人儿，他们应该都有一个音乐梦，也有一颗为理想而努力的心，亭羡慕和佩服他们的到达光谷步行街的方式有很多种，最方便的方法还是坐地铁，地铁2号线光谷广场站下车，还不用遭受堵车之痛，记得上次我们去的时候坐的公交，在路上整整堵了快一个小时，后来听我同学和我说他以前来的时候堵的更久，所以选择需谨慎啊~评论武汉大学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好像有一种定律，来武汉必来武大当时去的时候樱花已经凋零的差不多了，所以就在樱花大道这块牌子旁边拍了一张，哈哈哈不得不说这是一只很”博学“的狗狗，我们到那里的时候发现这只小狗趴在图书馆门前晒太阳，惬意的不得了，我们就对着他拍照，也许是它有点儿不好意思就站起来走了，过了不久又跑回来，伸一伸懒腰，打大哈欠，或许他在想”哦~你们怎么还不走，打扰到我晒太阳了呢"(haha~），因为这只狗狗，我的旅途多了一点儿温情和幸福。如果你去武大看见这只小狗，那么一定要摸摸它，因为他很有灵性。我的武汉之旅到此结束，希望去武汉的各位亲们，在旅途中玩得开心评论</w:t>
      </w:r>
    </w:p>
    <w:p>
      <w:r>
        <w:t>评论：</w:t>
        <w:br/>
      </w:r>
    </w:p>
    <w:p>
      <w:pPr>
        <w:pStyle w:val="Heading2"/>
      </w:pPr>
      <w:r>
        <w:t>59.武汉，我又来了</w:t>
      </w:r>
    </w:p>
    <w:p>
      <w:r>
        <w:t>https://travel.qunar.com/travelbook/note/6819931</w:t>
      </w:r>
    </w:p>
    <w:p>
      <w:r>
        <w:t>来源：去哪儿</w:t>
      </w:r>
    </w:p>
    <w:p>
      <w:r>
        <w:t>发表时间：2017-05-22</w:t>
      </w:r>
    </w:p>
    <w:p>
      <w:r>
        <w:t>天数：3</w:t>
      </w:r>
    </w:p>
    <w:p>
      <w:r>
        <w:t>游玩时间：2017-05-19</w:t>
      </w:r>
    </w:p>
    <w:p>
      <w:r>
        <w:t>人均花费：1000 元</w:t>
      </w:r>
    </w:p>
    <w:p>
      <w:r>
        <w:t>和谁：</w:t>
      </w:r>
    </w:p>
    <w:p>
      <w:r>
        <w:t>玩法：短途周末</w:t>
      </w:r>
    </w:p>
    <w:p>
      <w:r>
        <w:t>旅游路线：</w:t>
      </w:r>
    </w:p>
    <w:p>
      <w:r>
        <w:t>正文：</w:t>
        <w:br/>
        <w:t>前言说说这次旅行以前也去过武汉，不过只是路过，第一个印象就是武汉火车站，那时我的18岁，坐火车从武汉到合肥去，那时就有人和我说过武汉的黄鹤楼，其实对于人多的景点，我是不感兴趣的，但是这个城市它还是在我的脑海里留下来了。评论第1天路上这次我是从常德出发，从常德自驾到岳阳用时2个半小时左右，再从岳阳乘坐高铁到武汉用时50分钟，费用99.5元，我是直接到岳阳高铁直接买的票，不知是不是我出发的时间是淡季，所以人不多，到岳阳后买票都来的及。下高铁后直接坐4号地铁，武汉高铁站也只有这一趟地铁。因为我要去的是江汉大学，所以我是坐4号地铁到王家湾，再转乘3号线到江汉大学，费用6元。评论第二天武汉明德酒店4分/1篇游记中提到¥0起预订电话：027-65333777地址：武汉蔡甸区沌口经济技术开发区三角湖路8号简介：武汉明德酒店位于沌口经济技术开发区三角湖路，地处美丽的三角湖畔，紧邻江汉大学二号门。 酒店是由武汉市国资委和江汉大学按星级标准投资兴建的国际商务会议型酒店，设计装修恢宏大气，格调高雅，环境优美，绿色环查看详情这是住宿的地方对于皮肤有点过敏的我来说，还真是不喜欢这些白色的絮这是从酒店玩的路上，不知道这些白色的是什么树上落下来的，其实我们这次游玩没有发费多少，主要的费用就是在酒店的住宿上了，因碰到了什么考试，所以江汉大学旁的这个酒店的房源紧张，我们是在酒店直接订的房，一晚上558，两晚光住宿费用就用了1116元，不过酒店住宿条件和服务还是挺到位的。评论黄鹤楼4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第二天，从江汉大学出发，去了姑姑很想去的黄鹤楼，登上了这天下第一楼，因是武汉有名是景区，又刚好碰到了一个比较敏感的日子，所以游人很多的，刚开始的时候，我们还以为不能登上最高层的，后面上去后发现，原来可以上去的，运气真的很好哦！我们是坐公园里的电动车上去的，返还10元，不过如果你们去了黄鹤楼的下一站是户部巷的话，就要从南门出来了，因为这个门离的最近，如果是从辛亥革命纪念馆的话，也是一样的，介意你们好好看看在黄鹤楼景区里拿到的游玩指南，上面有去附近几个景点的路线介绍。后面我们去了户部巷吃小吃，听说这是吃货们最爱的地方，在这里我们解决了我们的中餐，人流量很多，吃的东西也挺多的，但是最主要的其实也就那几样了，在一个吃猪蹄的店里我们碰到了一位大姐，她带着她的母亲来出来逛逛，我们向她问题去楚河汉街，刚好她们也要去这个附近，所以我们就一路同行了，在户部巷里她带着我们穿行于小巷子中，我记得是在中华路上的14路车，车费1元，在中华路上车的直前方的一条街上，她告诉我们前面就是毛泽东以前办公还是住过的地方，旧址，可惜我们时间不够，最终我们还是决定去楚河汉街，聊天时我还向她打听了古德寺，可是她并不是很了解这个寺庙，不过她向我推荐了归元寺。我们从东门进入的江山入画进门就可以拿到这个了，请仔细看，对你很有帮助的登高望远评论户部巷3分/312篇游记中提到地址：湖北省武汉市武昌区司门口简介：户部巷被誉为“汉味小吃第一巷”，其繁华的早点摊群数十年经久不衰。查看详情人流量真的挺多的。看着很想吃，但是这里吃东西真的不是很方便，人太多了，一般都没有地方坐，只能拿着边走边吃。不然你就得等别人走，空出位置来哦！评论楚河汉街296篇游记中提到开放时间：街道全天开放，各商铺营业时间不一。地址：武汉市武昌区公正路（近水果湖，东湖和沙湖之间）简介：最具“楚国汉味”的商业步行街，游逛其中，仿佛时光倒流。查看详情听说跑男来这里录节目了的，这里有个杜莎夫人蜡像馆，本来是来想去这里看看的，但是在门口看到人那么多，我们想了想还是不想进去了。。。。这里有很多像休闲的服饰买，可是试衣服的排队，在一个店里面试了一套衣服，姑姑说显胖，就算了，在别的店里逛了逛，看到试衣间那么多人，也没什么兴趣了。评论第三天古德寺5分/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这天下午我们就要回常德了，所以一大清早，我就起来，去了古德寺，虽然昨天那位大姐向我推荐了归元寺，但是我自己在网上查了一下这两座寺庙的区别后，我还是选择来了这里，古德寺，位于湖北武汉市汉口黄浦路上滑坡74号，该寺于清光绪三年（1877年）由隆希创建，初名古德茅蓬，1914-1919年间由主持昌宏先后两次进行扩建，改名古德寺，有“心性好古，普度以德”之意，并由黎元洪亲自题写匾名。该寺占地面积近3万平方米，建筑面积近8000平方米。该寺混合了欧亚宗教建筑的特色，融大乘、小乘和藏密三大佛教流派于一身，在汉传佛寺中实属罕见，堪为“佛教胜地一大奇景”“汉传佛寺第一奇观”，具有很高的建筑、文化和历史研究价值。与归元寺、宝通寺、莲溪寺并称为武汉地区四大佛教丛林。古德寺的核心建筑是圆通宝殿，运用了古罗马建筑的结构，内外墙之间的回形步廊和许多方柱，立面墙上的圆窗和长窗，却是基督教堂的建筑样式。 其九座佛塔的塔刹，既像风向标又像十字架，在中国塔文化中独树一帜。2012年，古德寺被列入武汉市江岸十大景观，是一座极具特色的禅宗建筑。2013年，古德寺作为近现代重要史迹及代表性建筑被列入全国重点文物保护单位。从明德酒店出发，步行至体育中心地铁站，乘坐3号线到罗家庄下，出地铁口后沿韦桑路，到与工家兵路向右步行在育才美术高中旁边的个巷子里就是的了，听说它有几个门，可是现在用的就是这个门了，看别人的攻略中它的大门修的很大气，可惜现在没有使用了。这是进门后的第一照片，真的很不一样！我到的时间比较早，才8点多，所以游人不多！一进门就听到了他们诵经的声音，真的很安宁。回去后了发现这张照片的光线真的很美，不是吗？这是她们洗衣的工具，第一次看见每个自拍的姿势都是那么的醉人，幸好没有什么别的人，来的早还是有好处的。。。。这个建筑比前面看到的那栋比较旧，应该是最先修建的吧！里面供的是中国的佛像，很大的佛像。寺里的枇杷熟了，好想吃哦！没有人帮我拍照，只能自己解决啦！最喜欢的照片之一。这是另一栋的走廊，我去了二楼，游客也只能上二楼。在二楼拍的，虽然来的早，可是也有几个摄影爱好者在这里拍照来的。。。。这是现在用的大门，说真的，还真是不怎样。评论武汉高铁站前面的时间一直想买，可是想到懒的提，高铁站里的人可真多，看到这么多的人排队，我果断的放弃了！踏上回程的路上了到岳阳了回常德的高速上到家了期待下次再来武汉，我想的的行程一定按排的比这次要好很多的。。。。。评论</w:t>
      </w:r>
    </w:p>
    <w:p>
      <w:r>
        <w:t>评论：</w:t>
        <w:br/>
      </w:r>
    </w:p>
    <w:p>
      <w:pPr>
        <w:pStyle w:val="Heading2"/>
      </w:pPr>
      <w:r>
        <w:t>60.Sakura! 一个人的樱花之旅——周末暴走武汉</w:t>
      </w:r>
    </w:p>
    <w:p>
      <w:r>
        <w:t>https://travel.qunar.com/travelbook/note/6820745</w:t>
      </w:r>
    </w:p>
    <w:p>
      <w:r>
        <w:t>来源：去哪儿</w:t>
      </w:r>
    </w:p>
    <w:p>
      <w:r>
        <w:t>发表时间：2017-05-23</w:t>
      </w:r>
    </w:p>
    <w:p>
      <w:r>
        <w:t>天数：3</w:t>
      </w:r>
    </w:p>
    <w:p>
      <w:r>
        <w:t>游玩时间：2017-03-17</w:t>
      </w:r>
    </w:p>
    <w:p>
      <w:r>
        <w:t>人均花费：600 元</w:t>
      </w:r>
    </w:p>
    <w:p>
      <w:r>
        <w:t>和谁：独自一人</w:t>
      </w:r>
    </w:p>
    <w:p>
      <w:r>
        <w:t>玩法：短途周末,美食,赏樱</w:t>
      </w:r>
    </w:p>
    <w:p>
      <w:r>
        <w:t>旅游路线：</w:t>
      </w:r>
    </w:p>
    <w:p>
      <w:r>
        <w:t>正文：</w:t>
        <w:br/>
        <w:t>前言说说这次旅行自从高中选择大学开始就对武大的樱花有所了解，也一直期待可以去看看美丽的樱花，尤其是期待在文化底蕴丰厚的大学里赏樱。武大历史悠久的建筑以及人文气息配上洁白的一簇簇樱花，美得让人心醉，怪不得一直有“三月赏樱，唯有武大”之说。今年的樱花依然实行预约政策，在出发前几天我已经有打算要去，不过一直没有确定。直到周三开始预约周六的武大樱花，才真正开始买车票、做攻略。因为是上班族，所以选择周六周日去。最近武大是梅雨季，周末是阴天。虽然如此，樱花也足够美丽得让人心动。先上传几张图欣赏下。评论行程安排因为是周末出行，时间比较短，所以衣物准备什么我就不过多写了。这个时候武汉下雨比较多，还是比较冷的，建议可以带厚外套或者羽绒服。要带把伞（如果拍照好看的话，选择透明的伞比较好）。行程：Day1: 郑州——武汉（买的是晚上的卧铺，正好第二天早上到。武昌站离武大最近，建议选择这个站）Day2: 武大——东湖樱花园——楚河汉街——武大（因为一个人出行，而且东湖樱花园人太多，所以这个地方就是“到此一游”）Day3: 长江大桥——户部巷——昙华林——郑州（时间太短，所以没有去离武昌站太远的地方）评论D1. 郑州——武汉预约樱花这里提一下，预约樱花是提前三天。我周六去的，所以周三晚上8点开始预约周六的。工作日限定1.5万人，周末3万人。当时我刚开始二十分钟居然是进不去的，后来看到好像九点就预约不到了，可见武大的樱花是如此之火爆。评论郑州站电话：0371-68356022、0371-68355432简介：郑州站是全国最大的客运站之一，也是重要的客运中转站。查看详情晚上11点多的卧铺，坐在候车室吃着周黑鸭等火车。（郑州火车站的是34元一大盒鸭脖，到了武汉后发现他们卖25元，可见他们赚了多少，呜呜呜）评论D2. 武大——东湖樱花园——楚河汉街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早上4点半就到达了武昌站，然后有一个小插曲。本来我是打算先去住宿的青旅放行李。这里提一下，武汉的出租车司机还是很友好的。一个小哥载我到达住宿的地方发现并没有找到，他没有立刻把我放下车，而是说要载我去安全的地方，并让我给我朋友打电话来接我（他不知道我是一个人来玩的……），说是女孩子一个人出来玩要注意安全（我这神经大条的人啊）。然后呢，我就给住宿老板打电话，可想而知，才五点，这个时间确实有点扰民了，然后老板就短信回复“有病啊朋友，才五点”。好吧，我只好道歉。（这里我就不说是哪家了，毕竟我做的也不太对）不过瞬间对这个青旅感觉不那么好了。于是乎，退订，然后找靠近武大的住宿。之后我就决定立刻打车直接去武大！（带着我的一个大包包啊）司机师傅直接从一个可以进的门把我载到了樱花大道入口处。清晨的校园很安静，不过已经有几个游客了呢，估计有没预约到的游客吧。我直接进来了，所以就把预约的又取消了（我是为何如此折腾……）一下车我就看到了灯光下一簇簇樱花，灯光下的樱花有另一种美，瞬间被美到了。赶紧拿出微单记录这些。下为鲲鹏广场因为没有人拍照，所以用软件 PlayMemories 连接微单，加上八爪鱼三脚架，拍了这两张照片。夜樱的美清晨樱花大道旁美丽的学生宿舍，安静静谧网上很红的顶楼，赏樱这边风景独好天色慢慢变亮往下望去，雪花一样的樱花楼上印着“伟大的领袖毛主席万岁”，似乎安静地诉说着它的历史拍这株樱花时，正好路过两个武大学生。 我听到她们在说“这也是游客吗？我以为是我们学校的学生。”（学生装扮的我，我的大包包暴露了我游客的身份……）樱花的美拍不出，如若晴天，更加美轮美奂。偶遇一起来游玩的叔叔阿姨们飘落的樱花被有爱的人摆出这种样子人慢慢多了老图书馆每个宿舍楼门口都有不同的文艺名字查看全部评论东湖樱园门票¥预订门票价格：60元开放时间：8:00-17:30地址：湖北省武汉市武昌区东湖景区内简介：武汉东湖磨山樱园位于东湖梅园近旁的国家5A景区东湖磨山景区南麓，占地260亩，有樱花树10000株这里就是来个“到此一游”，人太多了，而且木有人给我拍照。另外，感觉晴天微风下骑车环东湖肯定很美评论楚河汉街296篇游记中提到开放时间：街道全天开放，各商铺营业时间不一。地址：武汉市武昌区公正路（近水果湖，东湖和沙湖之间）简介：最具“楚国汉味”的商业步行街，游逛其中，仿佛时光倒流。查看详情然后我就返程去楚河汉街了，到楚河汉街的公交车上人爆多。（这里提一下，武汉部分公交车是可以支付宝扫码付款的，在城市服务的公交付款处，八折优惠。如果没有带零钱，恰巧公交车上可以这样支付，可以尝试下哦。我坐的402就可以支持这样付款。）汉街是一条逛吃shopping的商业街，建筑很新很漂亮很欧式。遇到 I do店的“拍照神镜”很漂亮的灯光，抬头看很像星空的感觉民间艺人鸡年可爱的小黄鸡很特别的绿色造型武汉有很多单车，ofo, mobike, 还有这样小白车以及他们自己城市的自行车。如果骑行道路再宽敞些，感觉会更好不是晴天，咱就创造晴天路边遇到烤红薯，买了一个。老板给了一个勺子吃，很秀气的感觉（可知道我们那里是直接啃的，呜呜呜）。突然想起来怪不得在武汉上过学的同事说吃烤红薯就想用勺子。评论东湖南路凌波门13篇游记中提到门票¥预订地址：湖北省武汉武昌区东湖南路凌波门查看详情下午五点左右到达武大的凌波门，旁边有一个“狗洞”（姑且这么叫吧），方便大家“逃票”，不知道白天可以过去不。其实五点之后就可以自由出入武大了。果然是盛产周黑鸭，高校里自动售货机也卖……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本来想赏夜樱，奈何略冷，又简单逛了逛这里再赏樱花大道，偶遇两只萌妹子。Hand in hand, 跟我一起“爸爸”脖上赏樱花评论D3. 长江大桥——户部巷——昙华林武汉长江大桥423篇游记中提到门票¥预订门票价格：无需门票开放时间：全天开放地址：横跨于武汉市汉阳龟山与武昌蛇山之间的江面上简介：武汉的地标性建筑，充满了厚实的俄式风格。查看详情周六晚上下了好大的雨，第二天等雨小了八点多我才出门。先路过黄鹤楼（Yellow Crane Tower），时间原因没有去。然后我们就步行到长江大桥。在这里可以看到站岗的哨兵，还有远处的黄鹤楼（能看见吗……）下过雨后雾气腾腾，有一种身在仙境的感觉很喜欢这个窗户，只是拍不出它的意境“一桥架南北 天堑变通途”，公路铁路两用的长江大桥很震撼。桥上的风也真心大。站在桥下，桥上轰隆隆的过车声似乎在诉说着这座桥的魅力以及它的建筑者的伟大。评论户部巷312篇游记中提到地址：湖北省武汉市武昌区司门口简介：户部巷被誉为“汉味小吃第一巷”，其繁华的早点摊群数十年经久不衰。查看详情离开长江大桥，走了一会儿就到了吃货的天堂“户部巷”，每一个排着长队的小吃店味道绝对不会差哦评论蔡林记(户部巷2店)37篇游记中提到类型：老字号地址：民主路户部巷美食小吃旁电话：13349953202简介：生意火爆的热干面老店，出品丰富口味正宗。查看详情网红店“蔡林记”热干面味道确实不错。里面还有很多人没有位置，很火爆。我点了一份牛肚热干面，小小的一份评论户部巷小吃一条街类型：小吃地址：湖北省武汉市武昌区司门口户部巷自由路口(江汉环球电影城对面)简介：汇集武汉各类名小吃，是武汉最有名的“早点一条巷”，来此观光的游客不容错过。户部巷出口处的糖人，以及很专注的小女孩儿港典鸡蛋仔奶油爆弹冰激凌超级好吃，外边一层温温的鸡蛋，里面是凉凉的冰激凌，口感很佳。天桥上看到户部巷处黑压压的人群，果然还是吃货多啊评论昙华林370篇游记中提到门票¥预订门票价格：免费开放开放时间：全天开放，各店铺营业时间不同。地址：武汉市武昌区东北角，中山路和得胜桥之间简介：文青们扎堆的地方，有很多百年老建筑和洋溢着文艺范的小店。查看详情出了户部巷，坐公交车到达昙华林，比较文艺的小街。以前这里是“昙华林”的标志建筑，现在被围起来了仁济医院这个貌似很火。据说“个斑马”在武汉话里是骂人的话……偶遇一只悠哉悠哉的胖猫咪，是不是也感觉慢下来的生活很舒服呢评论东东厨房地址：武昌区昙华林60号(近大水的店)评论写在后面周日下午三点多我就坐上返程的火车了。一天半的武汉游结束了，欣赏了洁白樱花的美丽、品味了户部巷小吃的美味，很美的武汉行。这次时间比较紧张，很多地方都没有去，比如光谷步行街、黎黄陂路、汉阳造、黄鹤楼，还有遗憾的东湖樱花园等等。江城以后再来。评论</w:t>
      </w:r>
    </w:p>
    <w:p>
      <w:r>
        <w:t>评论：</w:t>
        <w:br/>
        <w:t>1.怎么预约武汉樱花</w:t>
        <w:br/>
        <w:t>2.武大樱花没有预约可以进去吗？怎么进去？</w:t>
        <w:br/>
        <w:t>3.很诱人噢，我下周就要去了</w:t>
        <w:br/>
        <w:t>4.我星期六上午，想去一趟欢乐谷，时间是不是太紧了啊</w:t>
        <w:br/>
        <w:t>5.怎么预约武大樱花阿</w:t>
        <w:br/>
        <w:t>6.竟然不逃课，真是乖孩子，，</w:t>
        <w:br/>
        <w:t>7.一天半的行程有点紧张。下周去，写的挺不错的。[流口水]</w:t>
        <w:br/>
        <w:t>8.在哪里预约啊？</w:t>
        <w:br/>
        <w:t>9.</w:t>
        <w:br/>
        <w:t>10.</w:t>
        <w:br/>
        <w:t>11.武汉大学官网预约，</w:t>
        <w:br/>
        <w:t>12.怎么预约看樱花啊</w:t>
        <w:br/>
        <w:t>13.在武汉等你</w:t>
      </w:r>
    </w:p>
    <w:p>
      <w:pPr>
        <w:pStyle w:val="Heading2"/>
      </w:pPr>
      <w:r>
        <w:t>61.江城漫步，悠闲岁月</w:t>
      </w:r>
    </w:p>
    <w:p>
      <w:r>
        <w:t>https://travel.qunar.com/travelbook/note/6823486</w:t>
      </w:r>
    </w:p>
    <w:p>
      <w:r>
        <w:t>来源：去哪儿</w:t>
      </w:r>
    </w:p>
    <w:p>
      <w:r>
        <w:t>发表时间：2017-05-26</w:t>
      </w:r>
    </w:p>
    <w:p>
      <w:r>
        <w:t>天数：2</w:t>
      </w:r>
    </w:p>
    <w:p>
      <w:r>
        <w:t>游玩时间：2017-05-26</w:t>
      </w:r>
    </w:p>
    <w:p>
      <w:r>
        <w:t>人均花费：1000 元</w:t>
      </w:r>
    </w:p>
    <w:p>
      <w:r>
        <w:t>和谁：独自一人</w:t>
      </w:r>
    </w:p>
    <w:p>
      <w:r>
        <w:t>玩法：海滨海岛,漫游,古镇</w:t>
      </w:r>
    </w:p>
    <w:p>
      <w:r>
        <w:t>旅游路线：</w:t>
      </w:r>
    </w:p>
    <w:p>
      <w:r>
        <w:t>正文：</w:t>
        <w:br/>
        <w:t>前言说说这次旅行第一次到武汉，算是匆匆一行，也可以说是一次citywalk,看了地标性建筑黄鹤楼，吃了户部巷美食，游玩了东湖，欣赏了湖北省博物馆文物，走了武汉长江大桥，最后在仙桃麗枫酒店度过一个美好的夜晚，算是完美的周末游了。江城漫步武汉，简称汉，别称江城，是湖北省省会城市，地处江汉平原东部、长江中游，因其水域面积宽广，构成了武汉滨江滨湖水域生态环境，所以武汉自古又称江城。当然也有种说法说别称江城,来源于李白的古诗词“黄鹤楼中吹玉笛,江城五月落梅花”.无论哪种说法，对于我这个第一次走进江城的人来说，都充满着无限遐想。评论第1天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黄鹤楼于我而言，还是记忆中李白笔下的千古诗句，《黄鹤楼送孟浩然之广陵》：故人西辞黄鹤，烟花三月下扬州。孤帆远影碧空，唯见长江天际流。黄鹤楼，虽是武汉地标，但其建筑多是重建，在历史上，黄鹤楼本就是个坎坷的命，屡建屡废，仅在明清两代，就被毁7次，重建和维修了10次，有“国运昌则楼运盛”之说。最后一座建于同治七年（1868年），毁于光绪十年（1884年）。遗址上只剩下清代黄鹤楼毁灭后唯一遗留下来的一个黄鹤楼铜铸楼顶。所以说，现在的黄鹤楼，就是个复制品，有趣的是这个复制品还不是在原址上建的，1957年建武汉长江大桥武昌引桥时，占用了黄鹤楼旧址，所以，没办法，1981年重建黄鹤楼时，只能选址在距旧址约1000米的蛇山峰岭上。评论户部巷5分/312篇游记中提到地址：湖北省武汉市武昌区司门口简介：户部巷被誉为“汉味小吃第一巷”，其繁华的早点摊群数十年经久不衰。查看详情户部巷是一条长150米的百年老巷，被誉为“汉味小吃第一巷”，其繁华的早点摊群数十年经久不衰。从黄鹤楼出来， 往前直走到天桥（司门口天桥），下天桥左走到解放路，步行几十米左手边即是户部巷。第一次吃地道的武汉热干面，热乎乎一碗，闻着没什么味道，入口一股子浓浓的芝麻香，面软绵爽,一点也不沾牙。面条里面没有任何汤水,被烫过以后,就着热劲完全膨胀开来,还把酱完全吸了进去。整个热干面原汁原味的面香和酱里的芝麻香融为一体，特别入味。热干面来武汉怎能不吃一碗热干面，作为中国最有名的面食，热干面是武汉人“过早”中特别喜爱的大众化食品,有普通的热干面，也有鲜肉味和牛肉味的可以选择，分为是五元、十元、十五元的价格 。评论东湖5分/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武汉东湖生态旅游风景区，简称东湖风景区，因位于武汉市武昌东部，故此得名，是中国水域面积最为广阔的城中湖之一，水域面积是杭州西湖的六倍。从户部巷到东湖生态风景区听涛景区，可步行至中华路坐14路公交 ，1元，沿途会经过楚河汉街、湖北省博物馆。听涛景区免费，磨山景区90元/人，落雁景区13元/人，植物园40元/人。我去的是听涛景区，一进景区，就能看到大片的残荷，东湖赏花最有名的莫过于樱花、荷花、梅花，可惜去的不是时候,只能留有遗憾待下次再来赏花。游东湖最好的方式莫过于泛舟湖上，仿若人在画中游，到了湖边，有一排的船，价格标的很离谱，从百元至千元都有，绝对需要讨价还价，譬如听涛景区到湖心亭再到磨山景区往返船程，标价为480元，其实你说150元，船家也说同意，毕竟现在是淡季，天冷风大，少有人游湖。当然，漫步湖边也是不错的选择，湖中船景，湖边杨柳依依，皆是风景。赏在博物馆东湖听涛景区距离湖北省博物馆不过一站之远，步行即可。湖北省博物馆对面是美术馆，时间原因，就只去了博物馆。博物馆周二至周日9：00—17：00开放（15:30后停止入馆），周一闭馆（法定节假日除外），运气甚好，当时刚好是周二。不过去的还是有点晚了，楚文化馆关闭了，编钟馆也错过了演出时间。评论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博物馆免费参观，进去后需要进行安检。正对的是馆区内的综合陈列馆，左手边是楚文化馆，右手边是编钟馆，建筑风格高台基、宽屋檐、大坡面屋顶的仿古风格，三足鼎立， 构成一个硕大无比的“品”字。评论武汉长江大桥5分/423篇游记中提到门票¥预订门票价格：无需门票开放时间：全天开放地址：横跨于武汉市汉阳龟山与武昌蛇山之间的江面上简介：武汉的地标性建筑，充满了厚实的俄式风格。查看详情大桥为公路铁路两用桥，上层为公路，双向四车道，两侧有人行道；下层为复线铁路。走在长江大桥上，俯瞰江景，吹吹风，也是极好的。评论住宿天鹅恋积玉桥店在地铁2号线积玉桥上面，这里交通很便利，房间可以看到外面的江景。住过那么多酒店，我觉得酒店最最重要也是最核心的就是服务了，这家酒店在这方面做得相当不错，从进酒店到离店，感受最大的就是优质的服务态度，亲和的微笑，一个微笑，简单处见美好，美好处见真诚。酒店房型是豪华大床房，一进房间，就被里面的设计震撼到了，非常漂亮评论</w:t>
      </w:r>
    </w:p>
    <w:p>
      <w:r>
        <w:t>评论：</w:t>
        <w:br/>
        <w:t>1.[32个赞]32个赞！为你转身，求上头条！</w:t>
        <w:br/>
        <w:t>2.[抱拳]预去此地，先阅此文~干货！杠杠的！</w:t>
        <w:br/>
        <w:t>3.[朕知道了]已阅！握爪！咱都是有故事的人~</w:t>
        <w:br/>
        <w:t>4.[勾引]高大上求勾搭！求调戏求扑倒！有木有</w:t>
      </w:r>
    </w:p>
    <w:p>
      <w:pPr>
        <w:pStyle w:val="Heading2"/>
      </w:pPr>
      <w:r>
        <w:t>62.长沙到武汉一日亲子研学旅行</w:t>
      </w:r>
    </w:p>
    <w:p>
      <w:r>
        <w:t>https://travel.qunar.com/travelbook/note/6825148</w:t>
      </w:r>
    </w:p>
    <w:p>
      <w:r>
        <w:t>来源：去哪儿</w:t>
      </w:r>
    </w:p>
    <w:p>
      <w:r>
        <w:t>发表时间：2017-05-28</w:t>
      </w:r>
    </w:p>
    <w:p>
      <w:r>
        <w:t>天数：1</w:t>
      </w:r>
    </w:p>
    <w:p>
      <w:r>
        <w:t>游玩时间：2017-05-27</w:t>
      </w:r>
    </w:p>
    <w:p>
      <w:r>
        <w:t>人均花费：500 元</w:t>
      </w:r>
    </w:p>
    <w:p>
      <w:r>
        <w:t>和谁：亲子</w:t>
      </w:r>
    </w:p>
    <w:p>
      <w:r>
        <w:t>玩法：徒步,美食</w:t>
      </w:r>
    </w:p>
    <w:p>
      <w:r>
        <w:t>旅游路线：</w:t>
      </w:r>
    </w:p>
    <w:p>
      <w:r>
        <w:t>正文：</w:t>
        <w:br/>
        <w:t>紧凑完美的一天用脚步丈量武昌，用胃体验美食一定要去看顺带背两首唐诗，崔灏的黄鹤楼和李白的送孟浩然之广陵。楼是84年建造的，主体分五层。楼内导游管理服务都不错，有人工和语音导游两种。讲解员素质也不错。楼内的三层摆放了唐宋元明清五代黄鹤楼的模型以及近代黄鹤楼的模型，比较清晰展现了黄鹤楼在不同历史时期的风格。四楼还雅致地摆放了笔墨纸砚供游人写写画画。初夏在黄鹤楼西边眺望长江及长江大桥，极目楚天舒，好惬意呀……泥塑太震撼宵夜太销魂评论第1天长沙火车站3分电话：0731-82637122简介：长沙站现为一等站，直属广州铁路（集团）公司，办理旅客乘降和行李、包裹托运等业务。先生建议体验软卧。于是三个半小时软卧开始了……一路上先参观软卧的布置和沿途日落黄昏的美景，还抓紧时间完成了一张数学试卷和一篇阅读短文呵呵评论简单收拾行李一个背包和一个单肩包，一家三口开始了旅程。七路公交四十分钟内到达长沙火车站。这趟Z208 长沙去天津的 车上很干净利落，服务不错沿途的风景很宁静评论武昌站3分电话：027-88068888简介：武昌站，位于武汉市武昌区中山路的东南端、京广铁路与武九铁路的交汇处。武昌站是是中国重要的铁路枢纽之一。查看详情到了有点晚 但是出站后我们决定先宵夜，联系朋友知道三医院旁边是武汉本地人宵夜之地，且离武昌站近，苹果导航显示距离短，于是一家人步行。小朋友也很给力……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朋友推荐的三医院旁边的老店子 彭刘杨路上。毛豆炒鸡好吃毛豆花甲新鲜秋刀鱼比日料店好吃😋评论第2天辛亥革命博物馆5分/56篇游记中提到门票¥预订门票价格：免费开放，凭个人有效证件免费领取参观券。开放时间：9:00-17:00电话：027-88051911地址：武汉市武昌区彭刘杨路258号简介：了解辛亥革命的历史，学习革命先辈的精神。查看详情早晨起来已经到十点了，出门就是首义广场，然后不期而遇博物馆。博物馆门前的喷泉很有亲和力，大人小孩都喜欢❤️：有柔软细腻的喷雾，也有随着音乐节奏时强时弱的主流喷泉。音乐喷泉在蓝天和风筝的映衬下显得特别晶莹剔透💎。过了喷泉广场就来到博物馆，用身份证领了门票🎫开始了两个多小时的参观。进大门的红泥塑墙展现了辛亥革命磅礴气势和武汉特有的历史文化。辛亥革命博物馆是海峡两岸交流基地之一，辛亥革命结束了帝制，开辟了共和时代。馆内文字为主，部分带实物展出，有些还布置了场景重现，声光效果不错。令我们印象深刻的人物就是孙中山和张之洞，前者开辟了共和而后者通过发展工业、铁路和学校教育将武昌甚至整个武汉地区带入了近代史。我觉得到了初中可以再来看看这段难忘的历史中午结束后 出博物馆大门右转有一条小街，有一家开在药店旁的小吃店很不错哦。炒饭口感很有层次，咸淡适中，凉拌面 热干面都不错👍评论广场音乐喷泉评论辛亥革命博物馆56篇游记中提到门票¥预订门票价格：免费开放，凭个人有效证件免费领取参观券。开放时间：9:00-17:00电话：027-88051911地址：武汉市武昌区彭刘杨路258号简介：了解辛亥革命的历史，学习革命先辈的精神。查看详情太阳镜很给力评论评论武昌起义纪念馆163篇游记中提到门票¥预订门票价格：免费开放开放时间：周二至周日，每天9:00——17:00 （16:00停止入馆）电话：027-88877172地址：武汉市武昌区武珞路1号简介：这里是中国两千年帝制的终点，武昌起义后军政府的所在地。查看详情近代股票反美是有历史的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中饭后离开博物馆附近，走了10分钟就到了黄鹤楼景区东门，一定从东门入 西门出。这楼只是景区的一部分，东门入后满是树木花卉，一路小坡度，两边都是养护极好的树木一桥飞架南北，天堑变通途评论江汉关博物馆62篇游记中提到门票¥预订门票价格：免费开放，观众凭本人有效证件入场，推荐使用二代身份证。开放时间：9:00-17:00，16:00停止入场，周一闭馆 (国家法定节假日除外)电话：027-82768112,027-82880866地址：武汉市江汉区沿江大道与江汉路交汇处简介：近百年的建筑，是武汉市的地标之一，它的建成标志着汉口的开埠。查看详情西门出来后，可以沿桥走，也可以走户部巷往码头坐游轮渡江。户部巷上吃吃喝喝逛逛很凉快哦……游轮票可以支付宝只要1.3元。评论武汉国民政府旧址4分/8篇游记中提到门票¥预订门票价格：免费开放开放时间：周二-周日9:00-17：00，16：30停止入场，周一闭馆。电话：027-85663790地址：武汉市江汉区中山大道708号简介：曾经作为武汉国民政府的办公地点，历史意义深刻。查看详情游轮出来就是江汉街，洋楼被保存的比较好。但维护得不咋地，尽是商铺一顿乱搞。逛完就坐地铁二号线转四号线到高铁站。回家啰评论</w:t>
      </w:r>
    </w:p>
    <w:p>
      <w:r>
        <w:t>评论：</w:t>
        <w:br/>
      </w:r>
    </w:p>
    <w:p>
      <w:pPr>
        <w:pStyle w:val="Heading2"/>
      </w:pPr>
      <w:r>
        <w:t>63.你的江城，我的武汉</w:t>
      </w:r>
    </w:p>
    <w:p>
      <w:r>
        <w:t>https://travel.qunar.com/travelbook/note/6827200</w:t>
      </w:r>
    </w:p>
    <w:p>
      <w:r>
        <w:t>来源：去哪儿</w:t>
      </w:r>
    </w:p>
    <w:p>
      <w:r>
        <w:t>发表时间：2017-06-01</w:t>
      </w:r>
    </w:p>
    <w:p>
      <w:r>
        <w:t>天数：3</w:t>
      </w:r>
    </w:p>
    <w:p>
      <w:r>
        <w:t>游玩时间：2017-02-15</w:t>
      </w:r>
    </w:p>
    <w:p>
      <w:r>
        <w:t>人均花费：750 元</w:t>
      </w:r>
    </w:p>
    <w:p>
      <w:r>
        <w:t>和谁：独自一人</w:t>
      </w:r>
    </w:p>
    <w:p>
      <w:r>
        <w:t>玩法：</w:t>
      </w:r>
    </w:p>
    <w:p>
      <w:r>
        <w:t>旅游路线：</w:t>
      </w:r>
    </w:p>
    <w:p>
      <w:r>
        <w:t>正文：</w:t>
        <w:br/>
        <w:t>前言说说这次旅行这次的旅行是在出发前4天突然决定要去的，在反反复复看了几篇攻略后，决定避开人流来次一个人的旅行。第一天：户部巷-红楼-黄鹤楼-武汉长江大桥- 昙华林-武汉长江大桥夜景-楚河汉街第二天：古德寺-汉江路-晴川阁-关谷步行街-博物馆第三天：东湖磨山风景区-武汉大学-转战长沙评论一些Tips出发时间：2月人均费用：750地点：江城·武汉出行天数：3天人物：一个人旅行小tip（1）如果不想旅游时太多人又省一点钱的话，选择春节后到3月这个时间，旅游淡季，机票住宿都会比较便宜，但缺点就是春天没来，花草树木都还没长开。（2）可以去航空公司的官网买，既可选座位又可以不被捆绑消费。（3）武汉最好的旅游时间是3月多，武大和东湖磨山的樱花开的时候，特别好看。（4）飞武汉的机票300元，从武汉到长沙的硬座火车54(3.5小时)，从长沙到广州的硬卧火车(8小时)171元。评论广州白云国际机场141篇游记中提到电话：020-36066999地址：广州市花都区机场路简介：20世纪30年代初，广州白云机场建成启用，并在今后很长一段时间里成为中国对外交往的重要国门，始终位居中国机场发展的前列。查看详情第一次自己去旅行，有点担心又有点期待，拿着机票通过白云机场长长的候机通道，还差点以为自己是个流浪的人哈哈哈。武汉的机票是晚上23点从广州白云机场出发的，2个小时到武汉天河机场。下飞机后赶上了最后一班机场大巴，机场大巴坐到付家坡客运站，32元。我定的青旅就在客运站不远，青旅的老板是个很nice的男生，两点多到的还专门接我上去，他说他是一个遇到美女就没有原则的人，真是谢谢他的没有原则，不然我想我会找到三点还没找到青旅在哪里。评论第1天户部巷312篇游记中提到地址：湖北省武汉市武昌区司门口简介：户部巷被誉为“汉味小吃第一巷”，其繁华的早点摊群数十年经久不衰。查看详情第二天差不多睡到九点，去第一个景点就是户部巷。户部巷是一条小吃街，有武汉的各种小吃，豆皮，热干面，灌汤包。让你吃个饱。蔡林记是武汉最有名最老牌的小吃店，里面的东西不贵又比较好吃，分店也挺多的，一定要去。我在里面吃饿了热干面和三鲜豆皮，好评！评论武昌起义纪念馆163篇游记中提到门票¥预订门票价格：免费开放开放时间：周二至周日，每天9:00——17:00 （16:00停止入馆）电话：027-88877172地址：武汉市武昌区武珞路1号简介：这里是中国两千年帝制的终点，武昌起义后军政府的所在地。查看详情红楼其实就是武昌起义军政府旧址，整个建筑的风格都是红色革命的感觉，在从户部巷走过去15分钟左右可以到。红楼进去不用钱，但是要用身份证换票才可以进去。红楼的外面像个小公园一样可以逛，走过马路对面就是辛亥革命博物馆。走出红楼，过了马路就是个大广场，广场的尽头是辛亥革命纪念馆呢，但是一个人就没有进去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黄鹤楼离红楼也是相当近的，走路就可以到，黄鹤楼的门票可以用学生证半价购买40元。在黄鹤楼上拍的武汉的景色，配上“昔人已乘黄鹤去，此地空余黄鹤楼”。突然有点伤感。评论武汉长江大桥423篇游记中提到门票¥预订门票价格：无需门票开放时间：全天开放地址：横跨于武汉市汉阳龟山与武昌蛇山之间的江面上简介：武汉的地标性建筑，充满了厚实的俄式风格。查看详情从黄鹤楼出来也只需要走一段路就可以看到武汉长江大桥的景色，本来想从桥头堡(图中建筑)上去，走过武汉长江大桥(全长1670米)，到对面的晴川阁，但目前桥头堡正在维修就没得上去评论昙华林370篇游记中提到门票¥预订门票价格：免费开放开放时间：全天开放，各店铺营业时间不同。地址：武汉市武昌区东北角，中山路和得胜桥之间简介：文青们扎堆的地方，有很多百年老建筑和洋溢着文艺范的小店。查看详情从武汉大桥大桥可以坐公车到达昙华林，武汉的公交系统还是很不错的，不需要等太久，在武汉没有等过超过5分钟的公车，有些票价也只需1元昙华林是武汉最文艺小清新的地方，有很多的小商店，我在昙华林随便吃了点小吃，就开始了逛逛逛的下午，你也可以停下来买几张明信片，写一写寄给你同学，很有文艺气息的。评论大水的店(昙华林店)29篇游记中提到地址：昙华林路昙华林56号电话：18627862256简介：惬意舒适的咖啡空间，怀旧元素遍布餐厅。查看详情评论武汉长江大桥423篇游记中提到门票¥预订门票价格：无需门票开放时间：全天开放地址：横跨于武汉市汉阳龟山与武昌蛇山之间的江面上简介：武汉的地标性建筑，充满了厚实的俄式风格。查看详情武汉长江大桥的夜景是特别有名的，有很多人都拿着三脚架在这里拍摄，逛完昙华林之后我又专门折回了长江大桥，等了一个小时才等到了夜幕降临，拍到的夜景。可惜手机拍夜景太渣，噪点实在不能忍。评论楚河汉街296篇游记中提到开放时间：街道全天开放，各商铺营业时间不一。地址：武汉市武昌区公正路（近水果湖，东湖和沙湖之间）简介：最具“楚国汉味”的商业步行街，游逛其中，仿佛时光倒流。查看详情楚河汉街也是一条商业街来着，主为汉街，辅有楚河，还是有点文艺范的。逛完楚河汉街之后就乖乖回我的青旅休息啦，同房间的小姐姐很热情，我们聊了好多东西，聊到了12点。在旅途中遇到不同的人也真是好玩。评论第2天古德寺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第二天早上最先去的是古德寺，进去的时候强制要求要买香供奉(最低价8元)，就当做是门票咯古德寺混合了哥特式基督教教堂、罗马式天主教教堂、拜占庭式东正教堂、伊斯兰风格的清真寺风格，虽然不大，但是有着别样的风格。评论江汉路步行街251篇游记中提到开放时间：全天电话：027-82753768地址：武汉市江汉区江汉路简介：繁华的百年商业街，十几幢近代建筑。查看详情去完古德寺就搭车到了江汉路。江汉路是全国最长的步行街，有“天下第一步行街”的美誉，两边的建筑风格都是罗马式的风格，很是养眼，虽然建筑很好看，但有些商铺却太商业化了汉江路走到尽头是江汉关大楼，其实是江汉关博物馆，外面有很多的情侣在拍婚纱照，让我一个人受到了一万点暴击。评论晴川阁188篇游记中提到门票¥预订门票价格：免费开放开放时间：9：00—17：00（16：30停止入场）电话：027-84710887地址：武汉市汉阳区洗马长街86号简介：濒临长江，登上楼顶，遥看武汉三镇和长江对岸的黄鹤楼。查看详情"晴川历历汉阳树"的晴川阁正好与黄鹤楼相望，就像是武汉的两大文化阵地。但是晴川阁在15:30后就不在开放，所以去的小伙伴注意了。在晴川阁的附近有晴川阁码头，可以坐渡轮回到黄鹤楼码头，船票是2元一次，我就坐了下面4点的那班车回到了黄鹤楼。评论世界城-光谷步行街119篇游记中提到开放时间：全天开放；店铺开门时间：9:00-22:00电话：027-59619688地址：武汉市洪山区珞瑜路726号简介：人气超旺的商业街，时尚的欧式建筑群，众多的购物和餐饮场所。查看详情光谷步行街也是武汉很有名的一条步行街，主要都是以各种欧洲的国家的风格来建造。关谷步行街依次是西班牙，意大利，法国，德国风格的建筑。走走逛逛拍拍照挺好的评论湖北省博物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第二天去的最后一个景点是博物馆，去到一个地方，记得去他的博物馆，因为你总能在里面感受到这个地方与你家乡不同的文化和历史湖北省博物馆附近的车站会比较少，过去稍微困难一点，可能下了公车还要不行1.2公里，虽然感觉馆藏没有广州博物馆多，但还是值得一去的。评论第3天东湖磨山景区111篇游记中提到门票¥预订门票价格：免费开放开放时间：10:00-21:00电话：027-87510139,027-87771302地址：武汉市武昌区沿湖大道58号简介：赏樱花的好地方，游人不多，但花的品种和规模远超过武汉大学。查看详情杭州有西湖，武汉有东湖。武汉的东湖有很多的景点分区，但最漂亮也最有名的就是东湖磨山风景区，而且离武汉大学也不远，一天去两个景点正好很充实原本我在网上查东湖磨山是需要门票的，去到那里我却可以直接进去，磨山景区很大，建议在门口就骑一辆摩拜或是小黄车。慢慢骑至少可以逛4个小时。磨山景区的樱花园十分有名，开花时甚至比武汉大学的樱花景观漂亮很多，但是我去的时候还没有到季节，骑着摩拜找了整个樱园只找到一棵树上开了几朵，已经很高兴了。记住，去武汉一定要去东湖磨山，一定不会后悔，还有很多漂亮图片，我就不浪费你们流量了。在东湖磨山的时候可以在里面买一些小吃或自己准备一些小零食，不然会饿肚子的。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从东湖磨山去武汉大学应该要1个小时左右，坐403路车到八一路珞珈山下，走几百米就可以到了。我在校门口买了份手绘地图5元，还挺有用的。武汉大学的樱花节是特别有名的，每年在三月多的时候还要预约才能进入校园。可惜我去的时候樱花还没有开，但是梅花却开得漂亮。虽然拿着地图，我在武大还是有点迷路，兜兜转转终于来到了最有名的樱花路，但是什么都没开北有武汉樱花，南有华农紫荆。但武大的漂亮还在于他的文化气息。图中建筑是武大最悠久的建筑来着，作为学生宿舍在用。感觉住在这里就像回到了民国时期，一种书生气息扑面而来。虽然拿着地图，我在武大还是有点迷路，兜兜转转终于来到了最有名的樱花路，但是什么都没开。武大里面有座珞咖山，武大的最外围还可以观赏到东湖，然而这就是别人家的学校。有山有水的学校。评论蔡林记(户部巷2店)37篇游记中提到类型：老字号地址：民主路户部巷美食小吃旁电话：13349953202简介：生意火爆的热干面老店，出品丰富口味正宗。查看详情武汉吃的东西虽然没有长沙的多，但是让你大饱口福还是可以的，最出名的就是热干面和豆皮了，其他的一些灌汤包，鸭脖，面窝，黄陂三鲜也都还不错。再说一次，吃蔡林记的评论武汉众青春青年旅舍电话：027-59889090地址：武汉市武昌区中南路2号中建广场C座（离楚河汉街约2站路，户部巷约10分钟车程）如何想要穷游的孩子，在去哪儿上搜一下青旅，一般一人价格在40-50以上，评价好的青旅一般都是比较安全的，我定的青旅离机场大巴停靠点付家坡客运站很近，附近有地铁，离武昌火车站只有一个站，方便转车，去各个景点也比较方便。推荐一下：众青春青年旅舍评论行在武汉武汉有公交，地铁，渡轮，共享单车，去哪里都很方便。如果不想经常零钱坐车的话，可以办武汉通，有三天期限的卡，45元，就可以随意做公车和地铁了。评论一个人的武汉武汉，是一个好玩的地方也是一个有文化气息的地方一个人行走在武汉也不会感到孤独因为城市的热闹会包围你那些美景一个人欣赏也是不一样的味道评论</w:t>
      </w:r>
    </w:p>
    <w:p>
      <w:r>
        <w:t>评论：</w:t>
        <w:br/>
        <w:t>1.明年，我也去，为一个人，去一座城</w:t>
      </w:r>
    </w:p>
    <w:p>
      <w:pPr>
        <w:pStyle w:val="Heading2"/>
      </w:pPr>
      <w:r>
        <w:t>64.兄弟姐妹团赤壁怀古</w:t>
      </w:r>
    </w:p>
    <w:p>
      <w:r>
        <w:t>https://travel.qunar.com/travelbook/note/6829837</w:t>
      </w:r>
    </w:p>
    <w:p>
      <w:r>
        <w:t>来源：去哪儿</w:t>
      </w:r>
    </w:p>
    <w:p>
      <w:r>
        <w:t>发表时间：2017-06-04</w:t>
      </w:r>
    </w:p>
    <w:p>
      <w:r>
        <w:t>天数：2</w:t>
      </w:r>
    </w:p>
    <w:p>
      <w:r>
        <w:t>游玩时间：2017-06-03</w:t>
      </w:r>
    </w:p>
    <w:p>
      <w:r>
        <w:t>人均花费：</w:t>
      </w:r>
    </w:p>
    <w:p>
      <w:r>
        <w:t>和谁：</w:t>
      </w:r>
    </w:p>
    <w:p>
      <w:r>
        <w:t>玩法：古镇,温泉</w:t>
      </w:r>
    </w:p>
    <w:p>
      <w:r>
        <w:t>旅游路线：</w:t>
      </w:r>
    </w:p>
    <w:p>
      <w:r>
        <w:t>正文：</w:t>
        <w:br/>
        <w:t>前言说说这次旅行这是一次不走心的小旅行，在我这个半靠谱导游大力促成下，兄弟姐妹们开始2017年第一次休闲游。为什么选中赤壁为目的地，名气有之，更主要是距离不远不近，两个多小时的车程再合适不过了。虽然出发前听到很多人说赤壁没什么意思，事实证明，二货旅行团此行趣味多多。团员7名（同事5名，外加辉妹家属和顺子弟弟），一辆车坐不下，两辆车不热闹，辉妹建议租个商务车，于是，顺子顺利租了一台超豪华宝马面包车。关于这辆宝马车，一路笑料颇多。评论第1天从星沙出发车程约220公里，几乎为高速，一路欢声笑语，唱和着豪华面包车司机下载的时髦歌曲，插科打诨几句，感觉路程很短。首先秀一下我们的豪华“宝马”面包车，不骗人，真是“宝马”，标志是个马头，该有的功能全有。评论赤壁古战场2篇游记中提到门票¥预订电话：4001118168,0715-5788888地址：湖北省咸宁市赤壁市赤壁镇武侯巷6号简介：古代著名战役中尚存原貌的古战场，回味三国时期的故事。查看详情吃过中午饭直奔三国赤壁古战场，景区很大，大部分为后期打造景点，顶着烈日骄阳，在景区散步的滋味很别致。古战场大门口机器人关公，是穿越了吗千年古藤前拍个合影传说为庞统亲手栽种有1800年树龄的银杏树八卦竹林阵里排个队桃园三结义辉妹竟敢亲大乔，要被老婆揍了不知为啥有一大片卡通玩偶姑凉们对这个毫无抵抗力啊，造型说来就来长江水有人说来赤壁没什么意思，只是为了长江边上一块石头上的“赤壁”两个字吗，确实摩崖石刻就是赤壁两个字，周瑜所写，意义可能就在于到此一游吧辉妹又开始抢戏了赤壁塔为古战场景点外的一处场景，不收费，可将景区景色尽收眼底工作人员为我们讲解了诸葛亮的十大发明，演示了诸葛连弩，赞，虽然我只在三国杀里边听过，最不可思议的是馒头居然也是诸葛亮发明的评论赤壁龙佑温泉门票¥预订门票价格：138元开放时间：冬季09:30-24:00；夏季09:00-24:00电话：0715-5048888,0715-5048788,0715-5048777地址：咸宁市赤壁市龙佑温泉度假区查看详情6月天泡个温泉是种新体验，票价超便宜，关键累了以后放松一下很不错。整个温泉山庄空荡荡，差不多职工都在为我们服务。评论羊楼洞快到赤壁后辉妹才告诉我赤壁居然有个老同学，外号冬瓜，实际是枚大帅哥，冬瓜招待了晚餐，帮忙定了性价比很高的酒店，第二天还全程担当地陪，相当给力。评论第2天雪峰山门票¥预订地址：湖北咸宁赤壁市214省道查看详情睡到八点自然醒，吃过酒店提供的丰盛早餐，出发往雪峰山，酒店的地下车库出口比较陡，这里不得不让我们的豪华面包车再露个脸，顺子一脚油没下去，车子倒溜，把我们吓个半死，紧急卸人换司机来了个手忙脚乱的上坡起步。雪峰山在陆水湖旁，虽然上山的基础设施不太好，还需步行一段石子路，山顶的美景却让人眼前一亮。在山顶随意待着吹吹风很舒服雪峰山远眺全景十几年的好基友还要牵牵手评论赤壁环湖路赤壁环湖路，据说那里的大坝是三峡实验坝，原本要去的陆水湖风景区暂时关闭，从这欣赏下也不错。评论羊楼洞古镇门票¥预订门票价格：免费开放时间：全天地址：咸宁市赤壁市简介：羊楼洞位于赤壁市区西南26公里的羊楼洞镇，为湘鄂交界之要冲，明清之际系蒲圻6大古镇之一，为"松峰茶"原产地，素有"砖茶之乡"的美称。查看详情根据网友推荐，羊楼洞古镇-圆通寺-洞天福地-万亩茶园在一条线路上，抱着既来之，则看之的心态，略略参观了这些景点，实话是景点不太算景点，建设还不够到位，如果时间不够，建议可以不去。古镇石板街入口的一从茉莉，好美万亩茶园，上到观景平台全是兔子屎，看不到景，随手抓拍一张评论结束旅途虽短，却回味无穷，弥足珍贵。旅行可以让阴霾的心情放点晴，不论去哪都好。热爱生活，热爱旅行；生命不休，旅行不止！评论</w:t>
      </w:r>
    </w:p>
    <w:p>
      <w:r>
        <w:t>评论：</w:t>
        <w:br/>
      </w:r>
    </w:p>
    <w:p>
      <w:pPr>
        <w:pStyle w:val="Heading2"/>
      </w:pPr>
      <w:r>
        <w:t>65.1日游</w:t>
      </w:r>
    </w:p>
    <w:p>
      <w:r>
        <w:t>https://travel.qunar.com/travelbook/note/6830025</w:t>
      </w:r>
    </w:p>
    <w:p>
      <w:r>
        <w:t>来源：去哪儿</w:t>
      </w:r>
    </w:p>
    <w:p>
      <w:r>
        <w:t>发表时间：2017-06-05</w:t>
      </w:r>
    </w:p>
    <w:p>
      <w:r>
        <w:t>天数：4</w:t>
      </w:r>
    </w:p>
    <w:p>
      <w:r>
        <w:t>游玩时间：2017-04-08</w:t>
      </w:r>
    </w:p>
    <w:p>
      <w:r>
        <w:t>人均花费：</w:t>
      </w:r>
    </w:p>
    <w:p>
      <w:r>
        <w:t>和谁：独自一人</w:t>
      </w:r>
    </w:p>
    <w:p>
      <w:r>
        <w:t>玩法：人文</w:t>
      </w:r>
    </w:p>
    <w:p>
      <w:r>
        <w:t>旅游路线：</w:t>
      </w:r>
    </w:p>
    <w:p>
      <w:r>
        <w:t>正文：</w:t>
        <w:br/>
        <w:t>一个人的丽江行说说这次旅行评论若有遗憾，便是美好，一个人的丽江行若有遗憾那也是美好的它就像你心里的一颗种子慢慢生根发芽最后会开出绚丽的花朵来-----题记五年前我曾去过一次丽江，丽江在我心里是浪漫但同时又是模糊的。我对丽江心存遗憾，这遗憾并非丽江不如我心中期待的美好，而是那时公司组织旅游，一切安排妥当，有人接待有人安排，少了那份迷路的探索，发呆的悠静，慢时光的闲趣以及陌生城市带来的冲动和未知的兴奋。而这些，恰好是丽江最美的存在。这遗憾伴随我多年，这一次，我终于圆了当初的一个梦。我提前做了一些攻略，订好机票，来了一场蓄谋已久的远行。D1武汉-丽江带着一本旧书《从你的全世界路过》，我就这样起飞了。到达丽江已是下午6点多，云南的天气就是这么好，6点多的天空还如此明亮。提前预约了接机服务。在车子还没来之前，要安排接机的大姐帮我拍了一张机场照~提前在网上找了很久的客栈，对比了好多家，我是个比较挑剔的人，而且这次行程相对比较集中，打算整个旅程都住一家，所以经过了详细的对比，后来选了一家叫做“花筑·云居”的店，嘿嘿，朋友们都知道，我对这种文艺范的店名完全没有抵抗力，在网上看了下评论，据说服务很好，老板人很不错，决定去试试。到达的客栈的时候正好晚上了，客栈从外面看起来别有一番情调。掌柜的很热情的跟我搭讪，说话也很幽默，我来到房间，果然，跟网上描述的一模一样，房间布置也很温馨，管家还提前准备了新鲜的鲜花和一张卡片，艾玛，瞬间就爱上了这家店。房间设施都很新，有香薰和加湿器，反正该有的都有，整体风格简约古典又不失现代风，感觉好像五星级酒店一样。我放完行李，准备下楼去附近逛逛，这一次仔细观察了下客栈的设施，院子虽小，但是很精致，花草繁茂，大厅还有专门的茶室和餐厅，简约大气不失格调。晚上出来，古城里每一户的都已经亮起了红灯笼，一下子每一条街道，每一小巷都充斥着各种光，零星的灯光的点缀，使晚上的古镇更加美，夜晚的古城显得宁静一些。因为有点饿了，于是我迫不及待去觅食。晚上回到客栈，管家还送来了睡前牛奶和沐足，莫名的被这家客栈感动了，热水泡着脚喝着热牛奶，在薰衣草的香味和百合花的味道中陶醉入睡。拉市海有人说，高山上的湖水，是淌在地球表面上的一颗眼泪。那么说，我枕畔的眼泪，就是挂在你心尖的一面湖水。第二天早起，下楼去吃早餐，客栈的早餐还不错呢，不过因为昨晚吃的有点多，所以早上吃的不多。吃早餐的时候遇到了几个小伙伴也说要去拉市海，于是我们打算一同前往。前台管家刚哥真好，热心的帮我们订车，一共才290元，含包车接送、拉市海划船、茶马古道骑马。拉市海不是海，但是在拉市海划船还是给我留下了很深的印象，河里还有人现炸鱼，买了一串，味道不错。泛舟湖上，悠游自在。到达湖心，放眼四望，竟似距离两岸都很遥远了。我拿了桨乱划，完全不辨方向，很多时候船就在原地滴溜溜打转，便索性放开了桨，任船随意飘浮着。接下来便是茶马古道骑马，感受“丝绸之路”马帮的历史。我骑得那头马是叫“小白”是那群马里唯一的“公马”，我叫它“白马王子”晚上一群人吃正宗的土鸡火锅，味道相当不多！丽江火锅值得一吃！第三天丽江古城自由行的好处就是不必为了行程而赶行程，不必为了景点而忽略下一个景点。可以在客栈睡到自然醒，第三天行程基本就在古城内了，我想毫无包袱地感受古城的悠闲、慵懒。起来吃了个早餐，和客栈的老板喝茶聊天。老板很健谈，和每一个过来的客人都能成为朋友。大家也都很喜欢他的客栈，于是他创建了“梵宿”品牌，他说“希望在全国最美的城市都给大家建一个家”。我们一起聊了很多关于旅行的话题，挺羡慕他们的生活，追求旅行生活的价值观，很值得肯定。一群人围着喝茶，我旁边的这位美女相当有气质~然后就是逛古城，游走铺满石板路的小巷子，看到很多人都来古镇拍婚纱照，穿着纳西族的服装，蛮有民族风。古城有很多很多小店，很有特色，这或许就是大家念念不忘的原因吧。穿梭在大街小巷，有那么一瞬间，感觉时间就这样，该多好~这里真的让人很触动，在这里可以放空一切，抛开所有的烦恼，做回真实的自己。我依然记得那句话：人的一生要疯狂一次，无论为一个人，一段爱情，一段旅途或者一个梦想。接下来是各种小吃查看全部评论</w:t>
      </w:r>
    </w:p>
    <w:p>
      <w:r>
        <w:t>评论：</w:t>
        <w:br/>
      </w:r>
    </w:p>
    <w:p>
      <w:pPr>
        <w:pStyle w:val="Heading2"/>
      </w:pPr>
      <w:r>
        <w:t>66.把快乐留在记忆里——17年春季游</w:t>
      </w:r>
    </w:p>
    <w:p>
      <w:r>
        <w:t>https://travel.qunar.com/travelbook/note/6831127</w:t>
      </w:r>
    </w:p>
    <w:p>
      <w:r>
        <w:t>来源：去哪儿</w:t>
      </w:r>
    </w:p>
    <w:p>
      <w:r>
        <w:t>发表时间：2017-06-06</w:t>
      </w:r>
    </w:p>
    <w:p>
      <w:r>
        <w:t>天数：20</w:t>
      </w:r>
    </w:p>
    <w:p>
      <w:r>
        <w:t>游玩时间：2017-04-08</w:t>
      </w:r>
    </w:p>
    <w:p>
      <w:r>
        <w:t>人均花费：7000 元</w:t>
      </w:r>
    </w:p>
    <w:p>
      <w:r>
        <w:t>和谁：情侣</w:t>
      </w:r>
    </w:p>
    <w:p>
      <w:r>
        <w:t>玩法：人文,踏春,古镇</w:t>
      </w:r>
    </w:p>
    <w:p>
      <w:r>
        <w:t>旅游路线：</w:t>
      </w:r>
    </w:p>
    <w:p>
      <w:r>
        <w:t>正文：</w:t>
        <w:br/>
        <w:t>前言春天，她和他不会缺席的旅游季。4月8日从大连出发，途经武汉、南昌、岳阳、重庆、成都、洛阳、北京，4月29日返回大连。慢节奏，不赶路，悠闲自在地享受旅游的快乐，这就是她和他所追求的旅游方式，其乐融融，流连忘返。评论第一 第二天 大连至武汉（4月8、9日）火车上这次旅游首次尝试全程火车卧铺，包括硬卧和软卧。4月8日15点31至4月9日17点14，大连至武昌。到达武汉当晚逢大雨，在酒店休息，没有外出。入住的还是去年秋天住过的酒店，锦江之星武汉江汉路地铁站江滩步行街店。酒店在江汉路步行街上，靠近地铁站，位置交通极佳。在火车上。火车上的生活也是旅游的一部分。评论第三天  武汉（4月10日）江滩公园、黎黄陂路、吉庆街黎黄陂路欧式风格建筑，八七会所和中共中央旧址所在地；“过早户部巷，宵夜吉庆街”，吉庆街的夜晚人群汇聚，是汉味美食文化集散地之一。酒店离江滩公园、黄陂路、吉庆街都很近，可一路步行。她挽着他的手，在雨中漫步，其雨、其景、其情，似诗、似画、似梦幻，心里面真是美极了。★   江滩公园她在江滩公园。江滩公园里的他。★   黎黄陂路★   吉庆街上午去过吉庆街。晚间也去了，为了宵夜。评论汉口里汉口里位于武汉园博园景区内，是武汉历史古商业街、民国风情历史文化街，是美食和拍照的好地方。汉口里小桃园的瓦罐煲汤味道美极，豆皮也很好吃。评论第四天   南昌（4月11日）武汉至南昌武汉到南昌三小时车程。中午到达南昌。首次入住7天优品酒店。有“优品”两字的7天酒店还是不错的。7天优品，房间大，落地窗，有早餐。评论绳金塔、胜利路步行街绳金塔景点包括绳金塔和绳金塔美食街。绳金塔建于唐朝，绳金塔美食街是仿古的骑楼式建筑。胜利路步行街是具有欧陆风情的百年老街，是南昌人的衣橱。步行街连接中山路，附近有八一南昌起义纪念馆和小吃一条街，中山路的东边有美丽的八一广场。为迎接今年的八一建军节庆典，此时的八一广场和八一南昌起义纪念馆正在进行大规模的整修和建设。★   绳金塔和绳金塔美食街绳金塔。绳金塔美食街。★   胜利路步行街评论第五天  南昌（4月12日）滕王阁、市民公园、秋水广场去南昌主要游览三大楼之一的滕王阁。滕王阁位于赣江岸边，秋水广场与滕王阁隔江相望，市民公园与秋水广场相连。秋水广场有亚洲最大的音乐喷泉群。白天可在江边游玩，晚间可观赏音乐喷泉和赣江两岸灯光秀。赣江市民公园是以红谷滩新区文化长廊为主题的市民健身和传承文化遗产的沿江公园。★    滕王阁滕王阁由唐朝李世民之弟滕王李元婴所建，距今已有一千三百余年历史。后历代兴废二十八次，一九八九年由新中国第二十九次重建。塔内雕塑还原了大唐的历史。滕王阁坐落于赣江江畔。在滕王阁上俯瞰赣江和对岸的秋水广场。滕王阁景区内一景。离开滕王阁前在这里休息。★   赣江市民公园和秋水广场在滕王阁乘地铁1号线,1站到达贑江对岸秋水广场。白天沿江游玩和游览赣江市民公园，晚上在秋水广场看音乐喷泉和赣江两岸夜景。市民在这公园里健身、游玩。赣江市民公园是市民健身和传承文化遗产的沿江公园.夜晚在秋水广场观看音乐喷泉,欣赏赣江两岸灯光秀.评论第六天  岳阳(4月13日)巴陵广场和汴河街上午乘火车从南昌去往岳阳,车程六小时余,晚间去往岳阳楼景区巴陵广场和汴河街.巴陵广场位于岳阳楼景区前洞庭湖畔.汴河街是岳阳楼景区前一条仿古老街,美食街.岳阳楼景区门前。巴陵广场。广场东面是洞庭湖。汴河街。评论第七天 岳阳、武汉(4月14日)岳阳  岳阳楼岳阳楼建在岳阳古城西城墙上,东依洞庭湖,北望万里长江."洞庭天下水,岳阳天下楼",岳阳楼与黄鹤楼、滕王阁并称为江南三大名楼(黄鹤楼可见去年秋天的游记).岳阳楼的前身是三国时期东吴的"阅军楼",西晋时称"巴陵城楼",唐朝时改称"岳阳楼".历史上岳阳楼几毁几建,新中国成立后对岳阳楼进行了改造,07年五月岳阳楼景区扩建完成.一大早就来到了岳阳楼景区。岳阳楼景区的第一道风景。为景区之美喝彩。他在岳阳楼景区留下纪念。岳阳楼只有三层，但因建在城墙上，看起来仍是高大雄伟。登楼俯瞰，湖天两色。这里看到的洞庭湖颜色偏黄，似乎水不是很深。在城墙上时看到，洞庭湖与长江交汇之处，蓝色的长江水与浅色的洞庭水分界鲜明。而昨晚在巴陵广场洞庭湖岸上看到的洞庭湖则依然是汹涌澎湃，气势磅礴。至此,已游遍三大名楼。曾经的向往,今已实现.在岳阳楼景区玩得十分尽兴。看到她快乐的样子，他的内心也兴奋不已。评论岳阳  南湖景区景区包括南湖和南湖广场。南湖是洞庭湖的支流；南湖广场依南湖而建，是湖南最大的广场。南湖景区很美，令人心旷神怡。至此，岳阳的旅游就结束了。岳阳给我们留下了美好的印象。岳阳，不虚此行。评论武汉  楚河汉街中午乘车去往武汉，在武汉中转去往重庆。在武汉候车五小时余，有时间在武汉再玩半天。去了楚河汉街。去年秋天在武汉旅游时去过楚河汉街，因大雨玩得不够尽兴，这次得以重游。晚间乘车去往重庆。汉街上新疆姑娘在新疆文化餐厅前翩翩起舞。评论第八天  重庆（4月15日）朝天门中午到达重庆，入住7天优品酒店重庆解放碑步行街店。酒店就在地铁2号线临江门站B5出口附近，离解放碑步行街、小吃街、较场口都很近。在小吃街品尝了几种小吃，其中闻名的酸辣粉有点辣，适应还要有个过程。逛完街后，一路步行至朝天门。到了重庆。来到了朝天门。朝天门是重庆的古城门之一，是重庆最大的水码头，是嘉陵江汇入长江的入江口。朝天门上面是朝天门广场，远看宛如一艘巨轮，有人称之为重庆的泰坦尼克号。在朝天门广场上可看到黄色长江水与绿色嘉陵江水的两江交汇处界限分明，是一道独特风景。朝天门的左面是嘉陵江。在朝天门广场上看过去，千厮门嘉陵江大桥是如此的壮美，还有江面上的两江游船以及嘉陵江两岸的的风光，她们共同勾画出了朝天门码头美丽的夜景。这是朝天门右面长江江面及两岸的夜景。晚上回酒店时路过解放碑步行街，这是条繁华的商业街。评论第九天  重庆（4月16日）湖广会馆始建于1759年，位于风水宝地东水门一带，是湖南湖北人士为联络乡谊而建，建筑精美，是国内规模最大的古会馆建筑群。建在东水门一带。东水门大桥在会馆北侧穿过。在这里休息后，离开湖广会馆，去往重庆市人民大礼堂。评论重庆市人民大礼堂、中山四路解放大西南后，西南军政委员会刘伯承、邓小平、贺龙等主要领导掀起了建设大西南的高潮，在他们主持下，于1954年建成了这一享誉世界的仿古民族建筑群——重庆市人民大礼堂。中山四路是抗战遗址集中地，是充满民国风情和小资情调的一条不长的街。★   重庆市人民大礼堂在大礼堂前面留念。大礼堂对面是中国三峡博物馆。★   中山四路从大礼堂走过去不远就是中山四路。这是中山四路上的中山文化产业园区，在此稍作休息。桂园。重庆谈判时中共办公旧址。办公旧址二楼阳台。戴笠公馆院内。曾家岩50号周公馆，八路军重庆办事处旧址。抗战时期国民政府曾在此院内。评论观音桥离开中山四路后，乘地铁3号线，2站到达观音桥 。观音桥是繁华的商业圈，是购物、美食、休闲娱乐的好地方。观音桥。观音桥美食城有很多小吃。这家的正新鸡排不错。在观音桥玩得很开心。夜幕降临时，伴随着天鹅音乐喷泉的乐曲，她和他都情不自禁地起舞。而她曼妙的舞步则用手机录像，永存在手机和电脑里。评论第十天  重庆（4月17日）南滨路位于南岸区，南山脚下，长江南岸，有“重庆外滩”的美誉。可乘长江素道到达，或乘地铁6号线在上新街换乘公交354路，在五院下车到达。南滨路公路边。南滨路北临长江，对岸是渝中区。南滨路现代、美丽。沿江茶楼上可以吃茶、打麻将、观赏江景，从中可以领略悠久的巴渝文化、码头文化。沿江步道上的铜像。雕塑。南滨路江岸风光。东水门长江大桥。东水门大桥于2014年3月31日建成并通车，分上下两层，上层设人行道和汽车道，下层通轨道交通6号线。东水门长江大桥和千厮门嘉陵江大桥并称为“姊妹桥”。两桥造型之精美和建设方法之独特在全世界也是绝无仅有。从东水门大桥再前行一段距离就可看到对岸的朝天门码头，从那里看到的两江夜景一定会十分美丽。因晚上要去洪崖洞，就放弃了在这里看夜景。同样的，也没有去南山一棵树看夜景。这是位于东水门大桥下的美国大使馆旧址，现是“美使馆酒吧”。长江索道南滨路端。南滨路上的候车亭。稍后将会在这里乘车返回酒店并去往洪崖洞。评论洪崖洞洪崖洞已有2300余年历史，而作为景观的洪崖洞民俗风貌区，则是2005年由重庆市政府引入的八大民心工程之一。该景区以巴渝特色的“吊脚楼”为主题，依山沿江而建。其独特的建筑风格，古典与时尚、巴渝文化与异域文化的融合，以及购物、文化休闲、餐饮娱乐集于一体的现代化商业模式，已成为重庆一道靓丽的名片。来到了洪崖洞。这是洪崖洞后面，洪崖洞顶部。洪崖洞共十层，在此可乘电梯到达任意一层。观赏“洪崖滴翠”等主要景观可下至三层，由三层左手端进入。在此也可直接走上千厮门嘉陵江大桥，在桥上看洪崖洞。夜幕下的千厮门嘉陵江大桥十分美丽。在千厮门大桥上。在千厮门大桥上拍下的洪崖洞全貌。乘电梯下到三层，沿店铺左行到头，就可进入这如梦似幻般的“洪崖滴翠”观景区。这是三、四层之间景观区楼梯口。她在“洪崖滴翠”前留下了珍贵的纪念。到了洪崖洞底部，结束了洪崖洞难忘的时刻。兴致之中，回酒店前在解放碑前留下纪念。评论第十一天  重庆（4月18日）磁器口古镇磁器口古镇始建于宋朝，位于重庆沙坪坝嘉陵江畔，是嘉陵江边曾经繁盛一时的水陆码头，是历经千年而保存下来的商业古街。乘地铁1号线在磁器口站下车，前行不远就是磁器口古镇。磁器口古镇街景之一。离开磁器口古镇时买了重庆特产。评论鹅岭公园鹅岭公园是私家园林，始建于1909年，前称礼园，又称宜园。鹅岭公园集园林艺术之大成，完美地将鹅岭自然山水与人工园艺结合在一起，吸引了诸多名流、军政要员在此居住，英、土、澳等国曾在这里设立大使馆，抗战时期，蒋介石及夫人也在园内“飞阁”居住半年。现在，该公园已成为当地居民散步、喝茶、下棋、打麻将等休闲娱乐之地。在轨道交通1号线上，在鹅岭站下车。这里是鹅岭公园最高处。鹅岭公园是观赏重庆美景的最佳地之一，特别在夜晚，从这里俯瞰重庆一定会别有一番风味。抗战时期，蒋介石及夫人在这里居住过。鹅岭遇美女，天作地和。重庆人的慢生活令人羡慕。他是个棋迷，看着看着就有点不想走了。这已是在重庆旅游的最后一天，明天上午就要去往成都了。重庆给了我们欢乐的时刻，我们会记住这个美丽的山城，再见，重庆。评论第十二天  成都（4月19日）宽窄巷子上午乘车从重庆来到成都，入住如家快捷酒店骡马市地铁站店。午后游览宽窄巷子、天府广场和春熙路。宽窄巷子包括宽、窄、井巷子。宽巷子代表市井文化，窄巷子代表慢生活，井巷子代表新生活。评论天府广场、春熙路天府广场位于成都市中心，周围高楼林立，有著名的人民商场、省博物馆、图书馆、艺术馆，有下沉广场，有绿茵草地，有音乐喷泉和夜晚灯光工程，现代、美丽，是成都重要的休闲广场。春熙路建于1924年，是全国著名的商业街，是各种品牌专卖店、中华老字号和各种名小吃集聚的地方。★  天府广场一个有鲜花，有绿地的独具特色的广场。天府广场上的下沉广场（地下商场）。★  春熙路评论第十三天  成都（4月20日）琴台路仿古街、百花潭公园、杜甫草堂琴台路仿古街、百花潭公园和杜甫草堂是成都市古建筑密集和历史文化气息浓厚的区域。琴台路是为西汉时期卓文君与司马相如的爱情故事而命名的。如今的琴台路仿古街是成都市的珠宝一条街，也有一些婚宴酒店，当地人称为爱情街。百花潭公园位于浣花溪南岸，与杜甫草堂相邻，其北大门处沧浪桥跨越锦江，园内园景各有情趣，是当地人健身、打麻将等休闲娱乐场所。杜甫草堂是唐代诗人杜甫居住过的地方，建筑古朴典雅，园林清幽秀丽，是中国文学史上的一块圣地。★  琴台路仿古街她似乎在驾车前行。此刻的他是不是很快乐呢？★  百花潭公园沧浪桥跨过锦江。多处园景，各有情趣。心情大好。去往杜甫草堂时路过浣花溪，在“浣花流韵”石碑前留影。★  杜甫草堂如此快乐，把快乐留在记忆里。就要离开草堂了，还真有点舍不得呢。评论武侯祠、锦里古街成都武侯祠包括文物区、园林区和锦里民俗区三部分。唐朝以前武侯祠是诸葛亮祠，明初重建时将武侯祠并入了刘备的“汉昭烈庙”，清康熙年间重建了武侯祠的主体建筑。锦里古街是武侯词的民俗区，北邻锦江，东望彩虹桥，近依武侯祠，是西蜀历史上最古老、最具商业气息的古街。锦里古街浓缩了成都的精华，展现了四川的民俗习惯和文化特点，其夜景很美，有成都版清明上河图的美誉。★  武侯祠桃园三结义。★  锦里古街评论第十四天  成都（4月21日）文殊院、文殊坊文殊院是佛家寺院。文殊院前面的文殊坊是一条唐宋仿古街。★  文殊院★  文殊坊评论四川大学四川大学是中国十大最美校园之一。这是川大望江校区。评论望江楼公园望江楼公园位于锦江南岸，是明清时期为纪念唐代著名女诗人薛涛所建。园内有著名的望江楼等古建筑群，有薛涛纪念馆等文物遗迹。薛涛一生爱竹，后人在园内遍植竹子，名竹荟萃，又称之为“竹子公园”。崇丽阁是望江楼的原名，誉楼阁高大美丽。濯锦楼。濯（音zhuo），洗之意。汉代织锦人将织好的锦放入锦江濯洗，称锦江为濯锦江，濯锦楼由此得名。濯锦楼建于清嘉兴年间，形似船舫，是为纪念薛涛在锦江船上为至爱元稹送行所建。濯锦楼在望江楼古建筑群中仅次于崇丽阁。望江楼。本名崇丽阁。精美、壮观。建于清光绪年间。薛涛纪念馆。竹陈列馆。她喜爱竹林，喜爱这竹的公园。评论九眼桥九眼桥始建于明朝，是锦江上最大的石拱桥，2001年异地重建。与之相距不远的安顺廊桥建于清朝。较之九眼桥，安顺廊桥则显得更加美丽夺目。九眼桥两岸是夜市和酒吧街，晚间流光溢彩，是成都人夜生活的地方。九眼桥建于明朝时期，2001年异地重建。这是距九眼桥很近的安顺廊桥，安顺廊桥建于清康熙年间 ，解放后重新修建，古色古香，建筑精美。桥上设有高档餐厅和休闲娱乐场所，是深受国内外游人喜爱的景观桥。九眼桥两岸是夜市和酒吧街安顺廊桥。廊桥賦曰“最使古代伉俪动情者，鹊桥也；最使天下恋人钟情者，廊桥也！”，愿此桥为多情桥。当廊桥与爱情联系在一起时，则会给人以无限的遐想。此刻，他拉着她的手走上了廊桥，这时一种甜蜜和幸福的感觉在她们心中油然升起，而这种感觉却是任何语言也无法形容的。安顺廊桥的另一端。夜幕降临时的夜市和酒吧街。桥和对岸的夜景。这是从川大出来，沿锦江去往望江楼公园时看到的九孔石拱桥。评论第十五天  成都（4月22日）黄龙溪古镇黄龙溪古称赤水，锦江（又称府河）在古镇中穿过并有鹿溪河汇入合流，是千年水陆码头。三国时期诸葛亮在这里屯兵牧马，从此黄龙溪日渐繁荣。黄龙溪历史悠久，风景秀丽，是风格独特的著名旅游景点。黄龙溪古镇设有客运站，公交专线直通成都市华阳客运站，交通比较方便。龙颈飞瀑。三国文化美食城。东寨门。在黄龙溪古镇锦江岸边留影纪念。告别黄龙溪，告别锦江，告别成都。成都的慢生活给我们留下了深刻的印象，那里地势平坦，气候温和，是宜居的地方。晚间乘车去往洛阳。评论第十六天  洛阳（4月23日）成都到洛阳车程20小时余，傍晚到达洛阳，入住锦江之星洛阳火车站店。晚间去往丽景门和洛阳老集。评论丽景门和老集丽景门是洛阳古城的西大门，始建于隋朝。老集与丽景门相连，是古时洛阳城内最繁华地段。城门前公路上。公路上看到的丽景门及城墙外景。美丽的丽景门。城墙外是护城河，城门前吊桥已被石板桥取代。进入丽景门后，是一个城郭。城郭一侧城楼上是天后宫，城门上题有“祥云皓月”。城郭另侧城楼上有九龙殿和贤良庙，城墙上题有“和风暢日”。出了丽景门就是老集。老集是夜市，白天店铺大多不开门，丽景门和老集都是晚间好看。很多景点都是晚上去好，比如武汉的光谷和吉庆街。有些景点适合晚上去，这在做计划时应予注意。评论第十七天  洛阳（4月24日）明堂和天堂明堂是天子庙，是古代帝王明正教，举行祭祀、朝会和大型礼典的地方。洛阳明堂是武则天称帝后修建的，此后还修建了更高、更大的天堂。天堂是供奉大佛的地方。武则天执政时期主要生活在洛阳，她一生中最精彩的篇章都是在洛阳谱写的，都发生在这座灿烂辉煌的明堂里。安史之乱毁掉了明堂天堂。现在的明堂天堂是2012年在古明堂遗址上重建的，只是把供奉武则天族人的武周明堂改成了供奉李唐先祖的唐明堂。★  明堂金碧辉煌的明堂。精美华丽的建筑享誉中外。隋唐时期的洛阳城。★  天堂他酷爱隋唐的历史，在此留念。万国来朝壁画，展现了大唐盛世的辉煌历史。在天堂五层（最高层）上俯瞰明堂景区和洛阳城。评论王城公园王城公园建在东周王城遗址上，横跨涧河两岸，中间以仿玉拱桥相连，是大型的综合性公园，是历届牡丹花会的主会场。盛花期已过，各花圃花已不多了。涧河。连接涧河两岸的仿玉拱桥。王城公园是在洛阳旅游的最后一个景点。龙门石窟也是洛阳著名景点，我们没去那里。晚上乘车去往北京。评论第十八天  北京（4月25日）洛阳到北京车程十小时余，清晨五点半到达北京，入住锦江之星酒店北京广渠门店。此后去往故宫、景山公园和前门大街。在天安门广场留下纪念。评论故宫博物院故宫，紫禁城，始建于1406年明朝时期。到“皇宫”里走一圈，这是多年的梦想，今日得愿，实觉幸甚。快到五一了，天安门前加强了管制，过安检足足等了小半天。从天安门金水桥进入，来到了故宫门前。这是故宫的正南门，午门。从午门进入故宫，映入眼帘的是一幅恢弘、美丽的画卷。故宫，壮哉。正中高大雄伟的是太和殿，是皇帝登基、祭天和举行大典的地方。在太和殿前留影纪念。中和殿殿内。中和殿是上早朝的地方，也是大典前皇帝休息和接受朝拜的地方。乾清门。乾清宫内。乾清宫是皇帝的寝宫。交泰殿内。交泰殿是皇帝与后妃起居之处。坤宁宫是皇后的寝宫。御花园。这里的牡丹还在盛花期。在洛阳错过的赏花期，在皇宫里给补上了。评论景山公园从故宫北门（神武门）出来，过马路就是景山公园。景山公园是元、明、清三代御苑，皇家园林，八百多年历史。评论前门大街前门大街是北京的胡同，商业古街，酒吧街，夜市。评论第十九天  北京（4月26日）游览了南锣鼓巷、烟袋斜街、恭王府和后海。评论南锣鼓巷南锣鼓巷建于1267年，元代胡同院落。古街，酒吧街。齐白石故居纪念馆。馆内展出了齐白石珍贵的作品。评论烟袋斜街烟袋斜街位于什刹海历史文化保护区内，是以经营烟具、字画和古玩为主的商业古街。烟袋斜街就在前海岸边。在烟袋斜街出口看到的前海十分美丽。烟袋斜街在前海银锭桥处。银锭桥是前海和后海的分界。过桥就是后海，但此时没有去往后海，而是前往恭王府，把后海留到晚间游览。评论恭王府恭王府位于风水宝地前海西街，原是和坤私邸，后由慈禧太后赐予恭亲王奕忻。恭王府宏大秀美，一半府邸，一半园林，将北方建筑与西洋建筑，江南园林与古典园林完美地融合在一起，是价值极高的艺术品。评论后海后海是什刹海的一部分，是七百年前元朝大都时期的水域，那时的后海沿岸到处是酒楼歌台和商肆作坊，是大都城繁华的商业区。落日的后海很美，酒吧街之夜更是醉人。每天傍晚开始，这里人群集聚，欣赏美景，享受夜生活的快乐。评论第二十天  北京（4月27日）游北海公园、王府井大街并购物。评论北海公园北海公园是历史悠久的皇家园林，以其众多的楼阁和文物古迹，精美的园林艺术，秀丽的湖光山色和标志性的白塔建筑而驰名中外，是什刹海景区的最精彩部分。九龙壁，濠濮间。园中园之一。评论王府井大街王府井大街是具有数百年历史的著名商业街，是北京的“金街”。在此购买了北京的特产。评论第二十一天  北京（4月28日）颐和园这是在北京旅游的最后一个景点，也是这次旅游的最后一个景点。晚上乘车返回大连。颐和园是清朝皇家行宫御苑，拥有昆明湖和万寿山，是大型的山水园林，是享誉世界的旅游胜地。北京火车站。晚上在这里乘车返回大连。至此，今年的春季游就全部结束了。她回味着旅游的过程，一幕幕欢乐的时刻浮现在眼前……她要把快乐留住，留在记忆里，永远，永远。她也急切地渴望着下一次旅游的到来，希望是秋天，在金色的阳光下，和他在一起，幸福地遨游。评论</w:t>
      </w:r>
    </w:p>
    <w:p>
      <w:r>
        <w:t>评论：</w:t>
        <w:br/>
        <w:t>1.夫妻俩这样旅游真的好幸福呐~希望你们的秋游继续快乐~</w:t>
      </w:r>
    </w:p>
    <w:p>
      <w:pPr>
        <w:pStyle w:val="Heading2"/>
      </w:pPr>
      <w:r>
        <w:t>67.有一种旅行叫“宅酒店”</w:t>
      </w:r>
    </w:p>
    <w:p>
      <w:r>
        <w:t>https://travel.qunar.com/travelbook/note/6833471</w:t>
      </w:r>
    </w:p>
    <w:p>
      <w:r>
        <w:t>来源：去哪儿</w:t>
      </w:r>
    </w:p>
    <w:p>
      <w:r>
        <w:t>发表时间：2017-06-08</w:t>
      </w:r>
    </w:p>
    <w:p>
      <w:r>
        <w:t>天数：2</w:t>
      </w:r>
    </w:p>
    <w:p>
      <w:r>
        <w:t>游玩时间：2017-06-03</w:t>
      </w:r>
    </w:p>
    <w:p>
      <w:r>
        <w:t>人均花费：850 元</w:t>
      </w:r>
    </w:p>
    <w:p>
      <w:r>
        <w:t>和谁：三五好友</w:t>
      </w:r>
    </w:p>
    <w:p>
      <w:r>
        <w:t>玩法：美食,短途周末</w:t>
      </w:r>
    </w:p>
    <w:p>
      <w:r>
        <w:t>旅游路线：</w:t>
      </w:r>
    </w:p>
    <w:p>
      <w:r>
        <w:t>正文：</w:t>
        <w:br/>
        <w:t>前言说说这次旅行旅行的方式有很多种，可以把自己搞得充实忙碌，也可以让自己怡然自得。有那么一种旅行，叫做~宅酒店！这是都市人很好的一种选择。对于上班忙碌的人而言，没有太多的时间去远行，所以近郊的度假成为了首选。而选一家酒店，在里面宅个两天是很不错的。热爱旅行也爱试睡酒店的我，不知该说是多少酒店被我睡了，还是多少酒店睡了我？！有时我也会选择较紧凑的旅行，当然适时会调整为一些悠闲慢节奏的旅行。像我就经常会选择一家酒店，以其为中心，主要在酒店内活动，其次再去酒店周边的景区转转。正在看游记的你们，可以参考笔者的旅行方式，应该会获得一段不错的旅行。评论视频赏析[视频] 《有一种旅行叫做“宅酒店”》评论行程安排DAY1上午：南昌→武汉站→武汉碧桂园凤凰酒店中午：商务简餐下午：逛园区→客房休息→参观酒店晚上：凤凰轩中餐厅晚餐→康体娱乐DAY2上午：湖畔西餐厅五彩早餐→中山舰博物馆中午：凤凰轩中餐厅午餐下午：武汉站→南昌评论关于交通【南昌往返武汉】从南昌去武汉很方便，可以坐动车也可以自驾前往。南昌往返武汉的动车和高铁班次多，可跟据火车站远近来选择。南昌至武汉选择D2236次列车，武汉至南昌选择D3245次列车。这两趟列车的时间点很好！第一天南昌早上出发，中午抵达武汉；第二天中午武汉出发，傍晚抵达南昌。与周末两天完美匹配。【酒店交通】1.火车站至酒店：酒店至武昌火车站40公里，乘坐出租车约40分钟，酒店→汉洪高速（免费）→江城大道→三环白沙洲大桥→武昌火车站；酒店至汉口火车站50公里，乘坐出租车约50分钟，酒店→汉洪高速（免费）→江城大道→月湖桥→汉口火车站；酒店至武汉火车站（高铁站）60公里，乘坐出租车约50分钟，酒店→汉洪高速（免费）→江城大道→白沙洲大桥→东三环线→武汉火车站。2.机场至酒店：酒店至天河机场80公里，乘坐出租车约50分钟，酒店→汉洪高速（免费）→江城大道→三环线→机场高速→天河机场。3.酒店提供免费接送服务：武汉体育中心线 酒店-武汉体育中心07:30、11:30、16:30；武汉体育中心-酒店09:00、13:00、17:40。武汉会展中心线 酒店-会展中心07:20、12:00、16:00、17:40；会展中心-酒店09:00、13:30、17:50、19:00。评论关于住宿住了那么多酒店，碧桂园算是老朋友了，只要光顾的城市有碧桂园酒店，基本都会优先考虑。这次武汉度假选择的便是位于武汉汉南的“武汉碧桂园凤凰酒店”。武汉碧桂园凤凰酒店是碧桂园集团酒店连锁体系的又一鼎立之作，酒店座落于武汉市汉南区，是汉南地区面积大，配套设施完善，集餐饮、住宿、会议、娱乐、休闲等于一体的豪华酒店。客房价格：高级双床房/大床房（含双早）488元/晚；豪华双床房/大床房（含双早）538元/晚；商务双床房/大床房/亲子房（含双早）588元/晚；豪华套房 （含双早）1288元/晚；商务套房（含双早）1588元/晚；行政套房（含双早）1888元/晚。酒店地址：武汉市汉南马影河大道碧桂园（沌口经济技术开发区）预订电话：400-699-8818总机电话：+86 027-5048 8888预订地址：http://hotel.qunar.com/city/wuhan/dt-3750/?评论关于开销交通：南昌往返武汉的火车票98.5×2=197元住宿：高级大床房488元一晚，两人入住即人均244元餐饮：人均2天400元总计：人均消费约850元评论DAY1南昌→武汉→酒店第一天早上08:40在南昌搭乘D2236次动车前往武汉，中午11:35抵达武汉站，而后搭乘提前预约的酒店商务用车前往酒店，大约50分钟的车程，抵达碧桂园凤凰酒店。一般度假型酒店都不会在市区，因为需要安静，且绿化覆盖率高的地区。而武汉碧桂园交通便利，虽不在市区，但离市区也不会太远。评论武汉碧桂园凤凰酒店5分/1篇游记中提到¥488起预订电话：027-50488888地址：武汉汉南区马影河大道1号简介：武汉碧桂园凤凰酒店坐落于汉南区马影河大道，近兴七路，距离武汉国际博览中心驾车约20分钟。 酒店是碧桂园集团酒店连锁体系的又一鼎立之作，是一家面积大，配套设施完善，并集餐饮、住宿、会议、娱乐、休闲等于一体查看详情常看我游记的小伙伴们应该也熟悉了碧桂园，但对于新朋友来说，还是想给大家介绍一下碧桂园！碧桂园酒店集团是碧桂园集团旗下的酒店管理公司，是国内本土综合实力雄厚的高星级酒店集团。碧桂园酒店集团精心培育“碧桂园凤凰”、“碧桂园假日”及“碧桂园凤祺”三大品牌。目前拥有已开业酒店60家，客房总数约18000间。其中，五星级标准酒店57家（含挂牌五星酒店8家），覆盖广东、广西、湖南、湖北、安徽、江苏、山东、辽宁、内蒙古、海南、重庆、天津、贵州等省市。酒店以商务会议、休闲度假类型为主，涵盖商务、滨海、温泉、高尔夫、山水与草原等六大主题，功能配套完备。随着碧桂园集团在马来西亚、澳洲、英国、美加、亚太区多国的地产发展布局，碧桂园酒店也将遍布世界各地。武汉碧桂园凤凰酒店是碧桂园集团酒店连锁体系的又一鼎立之作，酒店座落于武汉市汉南区，是汉南地区面积大，配套设施完善，集餐饮、住宿、会议、娱乐、休闲等于一体的豪华酒店。酒店整体建筑面积66612平米，地上六层，地下一层，各种精致豪华客房331间（套）。大小精品店十一间，酒店拥有装饰风格迥异的会议室共12间。康乐配套设施包括室内游泳池、室外游泳池、棋牌室、保龄球、游戏室、台球室、乒乓球室、健身房、KTV、桑拿、理疗按摩等，室外停车场共274个车位，配套度假别墅30余套，能满足宾客多层次的需求。酒店开业时间2010年10月18日，主楼高6层，附楼2层，客房总数331间（套）。投入老朋友碧桂园的怀抱，一走进酒店大堂，熟悉的味道扑面而来。酒店引入了主题式酒店的独特意念，整体布局采用托斯卡纳风格，建筑结构层次分明，风格雅致。延续东方人文与欧陆式建筑艺术特色，大堂穹顶及豪华通廊以梵蒂冈西斯廷大教堂的壁画为原形，由多位名家历时45天现场精心绘制而成。欧式壁画和穹顶的设计可谓是碧桂园的特色了，老“朋友”相见，对于这一美景虽不陌生，但还是不禁驻足。对西斯庭长廊百拍不厌~穹顶画描绘了旧约中创世纪的多个场景，场面人物众多，气势恢宏，重现了米开朗琪罗《创世纪》的雄伟与壮丽。彩色与金色的完美契合，突显了圣经故事的古典与绝美。自由宽广的爱琴文明融入了传统的东方山水写意情怀，构筑成一种天然和谐的魅力。碧桂园凤凰系列的酒店大体都是统一的风格，熟悉的前台让人每到一家新店都感觉自己似乎已下榻过。无论是哪个岗位的服务人员面对顾客都是热情、微笑，让人倍感温馨。大堂区域的等候区，无论是到店还是离店都给了我一个舒适的等待环境。还有为书写准备的台子，这是比较少酒店能见到的。除了休息的沙发，当然还有水提供。水分为柠檬水和白开水两种，适应不同喜好的客户。缓解客户一到店的口渴问题。整个碧桂园就像是一座城，有酒店有小区，有别墅有洋房。武汉壁柜园是绕湖而建，因此建议入住酒店选择湖景房哦！酒店的大门口有一块大大的草坪，以及单车绿道。碧桂园一直提倡自然、生态、绿色健康，所以在各家分店都有设置有关绿色健身的设施或活动。在武汉碧桂园凤凰酒店的正前方便有这么一条绿道供游人健身使用。有两只绿油油的大象正对着酒店门口，他们似酒店的吉祥物，给人的感觉是他们时而出到酒店门口散步，时不时地在草坪上嬉戏。园区内充满了绿色、环保、艺术的元素，风景怡人，饭前饭后不妨在园区内走走。园区内的下水道井盖都经过了改造，贴合卡通人物的艺术创作，让平凡甚至说是不好看的井盖变得洋气惹人爱。插播一张酒店的夜景图，在车水马龙中，酒店显得格外静谧。评论高级大床房抵达酒店刚好是中午，所以在前台办理好入住后便先在餐厅吃了个简单的商务餐，之后就回客房休息休息。推开客房的门，冷气已开好，凉爽的气息扑面而来，想立马躺倒。依旧是熟悉的客房风格，就像是回到了家一般。2米的大床，肆意滚~不仅有与一般酒店相同，用毛巾简单制作的动物，还有用树叶创作的画作，让我感觉不仅仅是“回家”了，还是走进了艺术的家。或许初略一看是洁白的床单，但仔细一看会发现有浅浅的羽毛花纹，躺在上面像是躺在柔软的羽毛海洋。床的正前方有一面镜子，躺着也可以臭美，哈哈！而桌子上则摆放了新鲜干净的水果，以及爽口的柠檬水。来来来，先坐到沙发上，喝下柠檬水，刷会儿朋友圈。虽说是度假型酒店，但是给商务人士配备的书桌也很贴心。办公用品一应俱全，包括充电器都给备好了。这时拉开窗帘，发现阳台上别有洞天。原来还备好了红酒，真是充满惊喜。此情此景怎可浪费，当然是要坐在阳台上，边小酌边欣赏眼前的湖景了。好了，回到客房内，来看看酒店的服务有多贴心。除了水果、柠檬水、红酒，还有适合夏季清热防暑的夏季养生茶，安神益智、调理睡眠。矿泉水、咖啡也都有配备。衣柜内，浴衣、熨斗、雨伞、保险箱等一应俱全。此外，还有一部空气测试仪，会实时显示房内的空气质量。推开浴室的门，简洁大气的洗漱台上，摆放了需要用到的洗漱用品，非常齐全。如厕区、淋浴区、洗漱台、浴缸区，区域划分合理，且空间宽敞。评论(1)参观其他客房喜欢试睡酒店，所以也不局限于只了解入住的客房，酒店的各种房型都需要了解，这样才好给大家推荐适合的房型。在客房睡了个午觉后，我便联系酒店的工作人员带我参观其他客房。首先就来了一个重量级的，总统套房。推开方门，便是金碧辉煌。巨大的客厅，尽显奢华。坐在这个客厅内看电视，我只能说一个字“爽”！吊灯、沙发、装饰、家具，真的全都是总统配备。在客厅的两旁，分别有两间客房，客房内的设置略有不同。书房和会客室二合一，商务洽谈环境舒适。洗手间也是豪华，双人的洗漱台自然不用说。此外，马桶、浴缸都是电动的，智能化使用。还有汗蒸房，舒服得不要不要的。酒店的厨房虽然用得少，但还是需要配备的，家里该有的器具，这里都有。有些人说总统套房不接地气，确实那离我们有些遥远，参观参观、观摩观摩，但要入住的话确实不是很现实。但行政套房我们是可以选择的，这个是伸手便可触碰到的好物。大大的卧室，配有弧形的窗台，采光非常好。客厅的装饰没有太复杂，但是温馨。在这样舒适的地方办公，相信定会事倍功半。评论会议中心作为五星级酒店，碧桂园的配套设施必然需要齐全，参观完客房之后，我来到酒店的其他部门。请跟随我的脚步看看碧桂园还有啥？！可容纳1000人的凤凰厅，简直就像是欧洲皇室的大型酒会场所。旁边的隆中阶梯会议室可容纳320人，适合中型会议。此外还有一些小型的会议室，也可以说是会客室，会更加贴切。这样看来，武汉碧桂园的确不仅是一家度假酒店，也很适合会议、讲座、年会。评论康体娱乐中心看完会议中心，我来到康体娱乐中心，先了解一番，为晚上的选择做个准备。康体娱乐中心位于酒店负一层。乒乓球6月-10月07:00-24:0011月-5月10:30-24:00桌球6月-10月07:00-24:0011月-5月10:30-24:00KTV棋牌室，分普通房和豪华房。6月-10月07:00-24:0011月-5月10:30-24:00室内游泳池07:00-10:00和16:30-21:00，5月至10月开放。再来看看室外区域，有适合孩子玩的儿童乐园。还有BBQ烧烤公园，可以在五星级酒店享受一番郊游的感觉。露天室外游泳池07:00-10:00和16:30-21:00，5月至10月开放。在酒店的6楼还有健身房供住客使用。评论洋房示范区不知道有没有人像我一样喜欢逛宜家，憧憬着把自己的家布置成样板间的模样。每次陪家人或是朋友去看房，也常常会被样板间的装饰迷得驻足。知道碧桂园的房产做得不错，所以也想看看它的样板间，所以要求工作人员带我去洋房示范区转转。不错的是洋房示范区就在酒店主楼的旁边，离得并不远。门口的拱门，像是参加户外婚礼一般。小道两旁的木偶们，可爱至极，透露出家庭的温馨。两款客厅，一款暖色调一款冷色调，各有各的特色。武汉碧桂园洋房的户型有很多种，所以卧室的面积大小及构造也各不相同，几种装饰风格都充分的利用了空间，并融合了最合理的设置。评论凤凰轩中餐厅一段时间的参观后，夜幕也渐渐降临，是时候去凤凰轩中餐厅用晚餐了。大气的旋转楼梯，为餐厅增色不少。适合办婚宴的厅，可以想象加上T台与婚庆装饰后很浪漫很唯美。这是凤凰轩中餐厅最大的一个包厢，就餐区和休息区精心安排。就餐了！摆放整齐的餐具，折叠有型的餐布，尽显细致。在凤凰轩中餐厅一共用了两餐，这是第一餐，我们选择了较为清淡一些的菜品。图中菜品依次是：飘香春茶肉、鲜椒桂鱼、蒜香炒腊肉、特色红烧鱼乔、家常炒藕带、新农牛肉、凤凰石考馍、开胃萝卜皮、排骨萝卜汤。每一道菜都很好吃，但是飘香春茶肉是这里面我最爱的一道。“红烧肉”简直在我的印象中逆袭，不油腻，还嘎嘣脆，大爱！评论晚安有惊喜吃饱之后准备回到客房稍事休息，回房后发现已经开好了夜床，且服务细致到倍感温暖。床上的英文装饰已经由welcome更换为goodnight，床头摆好了矿泉水，提示明日天气的卡片，缓解疲劳用的足贴，以备不时之需的小记事本，还有一张温馨的卡片。手写的话语相比那些机打的字更加富有温度。入住前就放置好的水果这还没吃完，晚上又补上了甜品、糕点、坚果和水果小拼盘，柠檬水也新添了一碗新的。床边已摆放好拖鞋，书桌上摆放了当天的报纸，浴室内挂好了浴袍，一切都是那么的细致与贴心。晚上可以上康体娱乐中心消遣时间，可以选择的种类很多，前面也都介绍了。我们一行去游了个小泳，尽兴后便回房休息了。在柔软舒适的大床上趟了会，舒服得都不想起来洗澡澡了，但是还有浴缸泡泡浴等着我呢！泡一个舒适的澡，缓解一天的疲劳。其实这样的旅行节奏一点儿也不累，但就是因为太舒适了，以至于走了几步路就觉得累了。不妨在浴缸内，边泡边听听歌或看看书，给全身的每个细胞都放松放松。之后必然是舒适地进入梦乡。评论DAY2湖畔西餐厅五彩早餐很多人到周末都会选择睡到自然醒，但是在碧桂园我舍不得，因为我要起来吃美味又营养的五彩早餐。色彩与食物营养关系受中西方业界肯定中国传统医学中有一套“五色配五脏”的食疗理论，认为不同颜色的食物，养生保健的功效不尽相同，对应滋补不同的人体器官。现代的营养学表明，食品的颜色与营养的关系极为密切，在五颜六色的“外衣”下，一些食物蕴含着某些特定的养生保健效果。人每天至少要进食5种颜色的食物，才能满足营养之所需，色彩越丰富，营养越均衡。碧桂园特推的五彩早餐就是以此为理念。一杯果汁，一碗具有当地特色的热干面，再加一颗班尼迪克蛋。班尼迪克蛋也是碧桂园的特色，不容错过。厨师会为顾客精心烹制早餐，当然顾客也可根据自己的喜好来添加不同的配料。大大的湖畔西餐厅，天花板依旧是欧式油画，加上明亮的落地窗，选个湖边的位置，边欣赏美景边用餐，实为享受。五彩早餐提供的种类繁多，中西皆有。面、粉、小菜、水果、面包、饮料、牛奶、粥等等，琳琅满目。评论中山舰博物馆4分/4篇游记中提到门票¥预订开放时间：周二-周日:9:00-17:00电话：027-81561913地址：武汉市江夏区金口街中山舰路特一号查看详情早餐用完后，我们前往酒店附近的中山舰博物馆进行参观。中山舰博物馆距离酒店直线距离仅4公里，驱车约25分钟。中山舰旅游区是以中山舰博物馆为主题的大型的综合性旅游区，现在中山舰旅游区包括核心区——中山舰博物馆，军事野战区，水上乐园区，美食区，运动极限区，主题公园区。而我们这次为了控制时间不那么紧凑，所以只选择了游览博物馆，其实旅游区内可玩可赏的东西有很多。门票：免费开放时间：每周一闭馆调整（节假日除外），周二至周日09:00-17:00（16:00停止入馆）。地址：武汉市江夏区金口街中山舰博物馆成立于1999年12月，它是以中国近现代史上的一代名舰中山舰的名字命名的、武汉市文化局所属的一座专题性纪念性博物馆，是湖北省第二批国防教育基地。就在前不久的2017年5月18日，晋级第三批国家一级博物馆。牛头山山顶的中山舰遇难者纪念碑。纪念碑由25根石柱组成，每一根石柱都代表一位烈士。25根剑直指南天的雕塑柱，象征英勇迎战日本飞机，不幸阵亡的25名中山舰战士。中山舰博物馆由两幢相连建筑构成，舰体陈列厅全钢结构，外形如同一艘战舰，头冲金鸡湖，好似欲扬帆出海，中山舰就稳稳安放其中。与其相连的一幢三层建筑为一般陈列室，外形为三角形，里面将陈列随舰出水3千余件文物及与中山舰相关的历史资料等。一进入博物馆，几幅经典大气的油画便映入眼帘。一楼的小展览厅可以观看到整个旅游区的全景。还有中山舰的模型。以及辽宁舰的模型。接着来到有三层之高的大展厅，观看中山舰。中山舰，原名永丰舰。1910年由清政府向日本订购，1912年6月建成下水，1913年加入中国北洋政府海军第一舰队。1922年6月孙中山先生在“广州蒙难”时登临该舰，指挥平叛斗争长达50余天。1925年3月，孙中山先生去世后，为纪念孙中山改名为中山舰。1938年10月，在“武汉保卫战”中于长江金口水域被日机炸沉。中山舰自加入中国海军以来，历经“护国运动”、“护法运动”、“孙中山广州蒙难”事件、“中山舰事件”和“武汉保卫战”等五大历史事件，是中国近现代史特别是国民革命史上重要的历史见证物。这些都是如假包换的中山舰遗迹。为了弘扬孙中山先生的爱国主义和民主革命精神，追寻中山舰的风雨革命历程，1997年元月，中山舰在汉被整体打捞出水。1999年11月，开始其舰体的修复保护工程。2001年12月，举行了中山舰（舰体）修复保护工程的竣工仪式。修复完工后的中山舰，恢复了1925年永丰舰命名为中山舰时的历史原貌，保留了1938年“武汉保卫战”中被敌机炸沉的历史痕迹，体现了中国人民不屈不挠、英勇奋斗、前赴后继和自强不息的民族精神。在整个打捞过程中，各岗位的工作人员都付出了很多。这是潜水员用的设备。工作服上签有付出汗水的人们的名字。刚打捞上来的中山舰充满了岁月的痕迹，而4位幸存者的合影让我们看到了革命精神的坚毅。修复后的中山舰，恢复了昔日壮观的模样。2008年5月15日启程，我国最大的可移动文物——中山舰，在武汉和重庆人的共同努力下，平安完成回家之旅，水路旱路约22公里长。2008年5月25日16时58分，96岁的中山舰经过10天的运送，舰首抵达中山舰陈列馆门口。市领导殷增涛现场迎候这一历史时刻。他向迁移队伍建议：舰首对准牛头山上的中山舰英雄纪念碑。重庆轮船公司员工对方向进行了微调，中山舰再次推进。当时被炮弹炸出的大窟窿，难以想象当时的经历有多么险峻。中山舰上的救生艇。孙中山先生雕像放置在中山舰的船头，有一层楼那么高。四张图看懂中山舰打捞过程。参观完中山舰，接着我们来看看二楼和三楼的展品。中山舰是我国目前最大的可移动性文物，该舰整体打捞出水时，随之出水各类文物3400件（其中一级文物43件），2002年12月以来，应有关方面邀请，中山舰出水文物先后到广州、中山和香港地区展出。强大的力量战争时期的正式写照这四幅画有莫名的吸引力中山舰的舵轮当时中山舰上配备的炮弹锈迹斑斑的弹夹当时中山舰上使用的器具都是很好的，除了餐具，还有暖气炉和电扇等等~查看全部评论凤凰轩中餐厅午餐参观完中山舰博物馆后，我们返回酒店用午餐。中午依旧是在凤凰轩中餐厅，但相比前一天的晚餐，中餐我们选择了较重口味的一些菜品。图中菜品依次是：油焖小龙虾、鲈鱼蒸蛋、泡椒牛肉片、农家小炒肉、韭菜炒河虾、凉拌海蜇、蓝莓山药、煎饺、花旗参乌鸡汤。最后放一张此行与小伙伴们的合影，我们就是这么一群爱旅游爱摄影爱吃爱玩的小伙们。评论酒店→武汉站→南昌午餐过后回房拿行李准备返程，十分不舍地离开酒店。驱车一小时抵达武汉站，搭乘D3245次动车，下午15:28从武汉站出发，傍晚18:33便抵达南昌。美好的周末结束，回归工作状态，周一继续搬砖。评论</w:t>
      </w:r>
    </w:p>
    <w:p>
      <w:r>
        <w:t>评论：</w:t>
        <w:br/>
        <w:t>1.高铁南昌到武汉也才两个小时，从武汉站到汉南的碧桂园相当于跨过了整个主城区，从一个青山远城区对角线奔到另一个汉南远城区，武汉本来就大，这市内不堵车开个一小时算快的，是什么支撑着你这么执着的要住碧桂园的啊？市区内万达嘉华瑞华这些五六七星的酒店不够住吗？这哪是在武汉玩，根本没进市区啊，我的天。</w:t>
        <w:br/>
        <w:t>2.很喜欢，我也经常喜欢试睡酒店</w:t>
        <w:br/>
        <w:t>3.床前的镜子不是让你臭美用的</w:t>
        <w:br/>
        <w:t>4.太托啦[害羞][害羞]</w:t>
        <w:br/>
        <w:t>5.抢占个沙发</w:t>
      </w:r>
    </w:p>
    <w:p>
      <w:pPr>
        <w:pStyle w:val="Heading2"/>
      </w:pPr>
      <w:r>
        <w:t>68.云南之寻找三生三世之旅</w:t>
      </w:r>
    </w:p>
    <w:p>
      <w:r>
        <w:t>https://travel.qunar.com/travelbook/note/6832731</w:t>
      </w:r>
    </w:p>
    <w:p>
      <w:r>
        <w:t>来源：去哪儿</w:t>
      </w:r>
    </w:p>
    <w:p>
      <w:r>
        <w:t>发表时间：2017-06-08</w:t>
      </w:r>
    </w:p>
    <w:p>
      <w:r>
        <w:t>天数：10</w:t>
      </w:r>
    </w:p>
    <w:p>
      <w:r>
        <w:t>游玩时间：2017-05-11</w:t>
      </w:r>
    </w:p>
    <w:p>
      <w:r>
        <w:t>人均花费：4000 元</w:t>
      </w:r>
    </w:p>
    <w:p>
      <w:r>
        <w:t>和谁：闺蜜</w:t>
      </w:r>
    </w:p>
    <w:p>
      <w:r>
        <w:t>玩法：美食,古镇,徒步</w:t>
      </w:r>
    </w:p>
    <w:p>
      <w:r>
        <w:t>旅游路线：</w:t>
      </w:r>
    </w:p>
    <w:p>
      <w:r>
        <w:t>正文：</w:t>
        <w:br/>
        <w:t>行前准备1、行李箱 ，雨伞一把，充电宝2个很早之前就想去云南啦，一直没有找到机会，正好一个同事要离职去云南玩，问我要不要过去，我就答应了，开始跟领导申请休假一个礼拜，从4月初就那天开始看机票，厦门直飞昆明机票太贵，发现厦门去武汉价格便宜才300多，武汉去云南机票也便宜也400出头，就想去武汉玩两天再去云南，马上跟同事商量行程决定后就买机票，安排一路旅游行程，从厦门晚上8点出发去到武汉天河机场，因为同事她坐火车到达武汉，所以我直接订了靠近她出来的武昌火车站附近的酒店晚上10点到达武汉天河机场评论第1天9号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有一个朋友在武汉上班，她住的地方就在武汉大学里面比较早的老旧的房子，以前也是教师区住的，因为过来不是樱花季节，所以武汉大学什么东西都没得看，全是教学楼，花草，湖之类的，基本都在爬武汉大学里的后山啦，空气挺好的武汉大学后山，真要逛起来武汉大学真的能逛一天，基本的第一天都在武汉大学校园里面走走停停休息中度过，累了就去大学里面小商店买点冷饮，实在太热啦前一晚住的是朋友订的旅馆，今天同事就会从湖南坐火车过来，我换了一家酒店就在武昌火车站出来走路5分钟到叫九州饭店这家酒店好就是靠近火车站，坐火车无论是早还是晚都走路就到，不用担心要打出租车花交通费用的，这家酒店价格不高，一百多一晚，隔音不好，卫生一般，附近也没啥吃的东西，就是走路去火车站那里可以买周黑鸭吃评论第二天10号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故人西辞黄鹤楼，烟花三月下扬州。孤帆远影碧空尽，唯见长江天际流。来见见小学背过的黄鹤楼古诗仙境先去吃个早餐，怎么可能少了周黑鸭呢，都忘记哪里吃的早餐了，只知道在火车站住的附近，就是记得路边摊有一块空地，生意特别好大多数全是本地人，回想那个小笼包和煎饺真是好吃啊网上买的门票现买现过来电子兑换码，网上价格便宜几块钱，就是要有指定的位置取票黄鹤楼还是挺大的，逛了一个下午，天气又特别好，真的热死啦。黄鹤楼附近有一条小吃街，可以导航过去看看，很多的小吃各种各样的，总会找到你们想吃的一家因为住的地方离机场太远啦，又因为订的班机比较早，我们就打算住机场附近酒店有的是可以送机的，订的第二天7点55分的飞机，预约了这家就是为了有送机服务，我们就坐地铁到了机场那里出来外面等店家过来接接机的人一起回酒店，结果也不早说几点到，让我们在路边等了快1个小时，第二天早上的送机因为不是只有送我们的，都是几个相邻的班机一起出发，结果有的是6点多的飞机，要我们5点半就跟着出发，去机场路上大概20分钟左右车程，还没到点就一直来敲门，真的特别火，想着以后再也不来住这里啦，一个晚上都是飞机声音特别大，都睡不着觉，又一大早不是我们的飞机也要跟着别人那么早过去房间卫生还可以，有个阳台，门还上了锁不让我们出去阳台，衣服都没地方晾卫生间特别小，转个身都难玩了一天也累啦，都是在黄鹤楼附近的小吃街逛了逛最后骑自行车导航回去住的地方，订了第二天的早上飞机到昆明评论第三天11号昆明火车站广场1篇游记中提到门票¥预订地址：北京路南端查看详情下了飞机后去找大巴售票处，坐大巴到昆明火车站那里下车，我们要去普者黑，只有昆明那里才有出发去普者黑的火车，票价也不贵75块钱，一个半小时车程，买了下午2点半的票，到了普者黑也4点了评论普者黑5分/56篇游记中提到门票¥预订门票价格：200元开放时间：8:00-17:00电话：0876-4610004,0876-4610000地址：文山壮族苗族自治州丘北县305省道与206省道交叉口（近指北山）简介：世间罕见、中国独一无二的喀斯特山水田园风光。查看详情从昆明机场出来后10点多，买了昆明南站到普者黑的14点多的动车票，机场离动车站还是有点距离的，中间因为买大巴票要排队，等位置坐满就开走，排了很长的队伍又等很久原因，怕下午2点的来不及，把动车票改签到了2点多，到达普者黑要1小时17分钟，到了那里也快16点了，出来后好多的黑车司机拉客，我们跟着人群走，结果走进啦大巴处，找不到公交车，又遇到不死心的黑车司机围一堆，快烦死啦，经不住劝说，朋友答应了去坐，我有点不开心，不开心是她都没考虑安全，但是又不能让她单独坐车，只能说有其他人上，我们再坐，不然就不去，后面黑色司机真找了一个女的，跟我们一起，一个人30元到普者黑，我就把民宿地址给司机啦，他说知道路，很快就到的，结果到了之后司机一直说算我们30元亏啦，我都觉得很好笑，又不是我追着要坐的，但是劝说大家还是不要做黑车好，其实后来我们回来时坐的公交车从普者黑到动车站也是差不多半个小时才几块钱公交而已，那个司机真心骗人。看三生三世十里桃花拍摄地，昆明机场坐大巴直达南站，票价二十几块，去普者黑的只有昆明南才有直达其他的车站没有感觉司机开了很久，把那个女的放好后就送我们去住的民宿，开车一个多小时时间，到了天都快黑了，刚看到外面都不敢相信，住的是这里，后面上楼看到房间才觉得心情高兴点，上楼收拾行李就赶紧洗澡，住的就是小村子里面，旁边都是住户，累的要死，饿的要死，老板娘说他们这里可以做菜，我们就点了3菜一汤，也不算很贵，也不便宜就是，因为都没看到肉都是肉丁沫。普者黑是一个很是封闭世外桃源的地方，山美，风景美，第一次听到它的名字算是从三生三世十里桃花这部电视剧啦，立马被种草啦，想起心心念念的云南之旅，第一站就想来这里，看看三生三世十里桃花里的青丘啦，没想到真实景色比电视剧里还要美美团定的民宿叫普者黑黑仁居客栈，住了2晚双床138元，挺划算的虽然便宜，但是老板感觉很不会与人沟通，就是你有事问她们才回答，也不会主动介绍什么之类的，都是我们主动问的，老板娘的三轮摩托车真的载了我们去啦三生三世十里桃花的拍摄地，那里离青龙山很近，我们玩完之后就走去那里有半个小时路程吧就住在3楼，还是有很多蚊子的，要打开蚊香液，也有wifi ，老板家自己也有做饭，我们可以在她家那里点餐，价格也还可以，可能口味不太喜欢吧，也没吃完，不过这里猪肉都好贵的，里面肉好少独立卫生间也很不错，唯一不足，里面没有全身镜，搭配穿衣服看不了双床很大的，睡着很舒服的这民宿名字牌子真是小评论第四天12号青龙山16篇游记中提到门票¥预订门票价格：免费开放时间：7:30-17:30电话：0876-4666911地址：文山自治州丘北县普者黑景区普者黑村西查看详情前晚跟老板娘约好的时间，差不多早上在楼下等老板娘送我们去三生三世十里桃花拍摄地点，因为她开的店就在青龙山很近的，早餐我们自己吃了一些自己之前买的零食当早餐，要不然这里真的啥都没有听说拍摄完就没有全都拆掉，拆了一部分留了一点下来，这桃花就是假的，不过普者黑基本都有种桃树，桃花季节来的话，真的就是十里桃林啦云南的天气一年里下雨天都有200多天的，天气确实不给力，要不然拍照出来效果会更好，那个中间的茅草屋，真的要有船才能过去的有没有想到电视剧中的几个熟悉场景呢很多人来这里写生，我们来的时候，没听说要门票，怕以后出名就要门票啦感觉这里的湖美，山美，简直就是一副画啊！其实按照标示一路走进去找拍摄地也是要走好久的，进去走走停停拍照大约有30分钟左右路程，出来的时候就比较快啦，感觉都没20分钟这个青龙山上的风景实在太美啦感觉每张都是画，看到好多人爬山，我们也爬了，感觉爬了一个半小时上的山顶，顶上风景如画本来想去看火把洞的，但是后面过去停止卖票啦，才去爬的青龙山我们是从拍摄地出来后走了半个小时路程到的青龙山，这里出名的是去到山顶看日出日落，建议想去旅游的朋友们一定要爬上去看，爬上去后看的景色真的很美，一定不会后悔的爬下来之后就去吃一条街的小吃，各种各样的，真的饿啦，随便点了几个当地出名的小吃吃啦，这里旅游景点价格肯定不便宜的，也没觉得好吃，就是真心饿啦，吃饱后等老板娘关门再回去也6点啦，那里真的有太多的马车载客游玩，附近几个景点外面都有，我和朋友都是徒步走的，不过后面我们要去天鹅湖就有坐啦，还是要砍价的评论第五天13号天鹅湖9篇游记中提到门票¥预订门票价格：80元电话：0876-4610004地址：文山壮族苗族自治州丘北县城西边305省道旁查看详情坐马车去看天鹅湖，我们就看到路上有家小炒店，进去点了几个菜，确实肉少，而且价格不便宜，口味也不是很能接受，吃完就走去天鹅湖售票处，看到网上门票比较优惠，就在网上下单啦，但是窗口正赶中午休息，只能等到她们开窗才能领票进去，价格不便宜要65元去到普者黑到处都能看到马车，跑的都特别的快想象荷花开满时的场景其实这里是有电瓶车可以坐的，从进门口不远处坐到天鹅湖这里，好像一位20还是30元，觉得太贵啦，我们还是走回来的天鹅湖，这里夏天荷花开时肯定是最美的，一进去里面全是荷花和湖，桥的那头就是天鹅湖我就喜欢黑天鹅看到不想回家两只恩爱的天鹅景色太美啦桥上有人买东西可以喂天鹅，黑白天鹅美美哒，不怕生，特别好拍照普者黑风景区看黑天鹅喜欢天鹅的你们是一定要来这里的，这里天鹅都不怕人，你吃的放在手里，它们会过来吃，它们不是一直在那里的，是有一天中的固定时间在那里的，有专门的赶鹅人把天鹅赶出来评论昆明火车站电话：0871-3542321简介：昆明火车站位于云南省昆明市官渡区，于1958年启用，为昆明铁路局管辖的一等站。有成昆铁路、贵昆铁路、内昆铁路、南昆铁路等铁路线经过。查看详情入住昆明舞乐大酒店，从火车站出来真的很近，大概走路两条街，10分钟左右，价格也便宜不贵如果第二天很早，或很晚要赶火车的可以坐住在这里，比较方便唯一不好就是洗澡间是玻璃透明的，如果不熟的人一起住，很尴尬现在已经换酒店名啦，附近周边也是很多地方可以逛的，吃东西很多家都有评论第六天14号西山风景名胜区7篇游记中提到门票¥预订电话：0871-68426668地址：昆明市西山区西郊15公里简介：登山漫步俯瞰天池，还可以欣赏珍贵古老的龙门石窟。查看详情我记得我们要过去的时候真的没有直达的交通工具，只能做公交车转了好几趟，走路走了很远，有点郊区，那里交通不方便，建议人比较多又资金足够的情况下还是叫车过去比较不会那么辛苦网上买的门票65元，很划算，坐的缆车可以看西山风景，要爬到最高处，还要缆车下来后再往上爬，爬上去可以看到滇池的风光网上买的门票，直接过去看电子码出票即可我记得我们进入后在售票处拿好票后，坐在休息区那里，等人比较多后才统一坐车上去要去做缆车这个是龙门的景区，我买的票是有包含这里的，一定要买这个，因为里面真的很有意思，感觉要钻山洞一样，一会上一会下，旁边都是都陡峭山壁图片看的就是滇池风光，这个缆车的安全系数不高，有小孩子的话，大人一定要注意，最好自己也有带个安全绳之类的，还有这个缆车不遮风避雨的，天气热的话要打伞，两个人一起撑一把，缆车上去的时间其实挺久的，感觉有超过半个小时，晒得不得了，手撑伞久了也很酸这个到了入口就可以免费领一个语音讲解景点，自动到达一个景点就会讲解，都不需要导游，出口处直接还就可以啦一会上一会下的，很新奇这个是必拍的，要不然怎么知道这是哪里爬上这个亭子真不容易，一个一个台阶爬上来的，亭子后面还有一些岩石，很多人都在乱爬，都是无规律的大石头，年轻点的胆子大的可以爬过去看看，景色很美基本大家都是先坐缆车上去，在爬上最高峰凌虚阁，再下来转去龙门那里直接到出口出来即可评论云南民族村300篇游记中提到门票¥预订门票价格：90元电话：0871-64311255地址：昆明市西山区滇池路1310号简介：参观25个少数民族的村寨，体验丰富多彩的民族文化风情。查看详情门票好像80元，就是看里面各个少数民族的房子，里面都有各个民族美女在卖一些特产之类的，我们就是在西山风景区下来，看到后就想过来看看，后面听到到因为过去的时候太晚啦，没有门票啦，所以在售票处那里买了夜晚的篝火晚会，19点开始到21点，我看很多人买不到白天的票的都买啦，现场排队买的70块钱，我们就进去了民族村，里面很多都关门啦，就是有个泰国建筑的寺庙很美，可在外面拍照，很多人很早就去篝火晚会那里占位置啦，因为太多人看了，好的位置真的很重要，前面几排是有椅子坐的，后面我们过去的位置不好晚餐是在民族村解决的，找了几圈，发现有一个小摊位在卖面食小吃之类的，花了38块钱，就一人一碗面，都是现场拍的一些各个民族跳舞视频，还是挺不错的，很有气氛，看完后也21点啦，直接去附近找公交车坐到火车站评论第七天15号大理古城2269篇游记中提到门票¥预订门票价格：免费开放时间：全天电话：15510932750地址：大理市一塔路42号简介：享受苍山下的慢生活，逛小店、泡酒吧，品味文艺时尚的魅力古城。查看详情从昆明火车站坐车到大理，2个小时140多块钱左右住的这家民宿还不错，床大，屋子空间也大，就是没有窗户不透气不好，住在一楼很潮湿，建议去预定的话选择楼上，毕竟云南365天里面有300天都在下雨的房间内网络不好，就是看在价格便宜才120元双床，而且在古城里面景点都在附近古色古香的建筑还是很有特色的，过来的时候房间还没整理出来，我们就把行李先寄存，先去逛逛评论崇圣寺三塔文化旅游区584篇游记中提到门票¥预订开放时间：8:00-18:00电话：0872-2673446,0872-2666158地址：大理市大理古城北郊崇圣寺三塔文化旅游区内简介：近观堪称大理地标的三座古塔，拍摄三塔倒影的经典画面。查看详情因为下雨，直接叫了滴滴车到古城，然后去三塔文化那里，去的现场买了网上的电子票花了95块钱，是有带电子设备语音讲解的去到这里都是拍托宝塔的照片，都是托塔天王一下雨温度降到10度以下，冷的要死，赶紧在外面的一排卖围巾的商贩那里砍价买的30块钱直接包住脖子和头太冷啦，又下雨，里面的都没有什么好看的可以拍，赶紧出来回去旅馆评论第八天16号喜洲288篇游记中提到门票¥预订门票价格：0开放时间：全天开放电话：0872-2453966地址：大理白族自治州大理市大丽线东简介：逛白族民居，游海舌半岛，尝尝喜洲破酥粑粑。查看详情今天实在太冷啦，而且雨下的挺大的，实在不太想出门，睡到自然醒饿啦才出门去外面附近吃过桥米线，来到这里肯定是要吃这个的我们是打滴滴过去的，直接送到这个镇路口，下车就直接走进去，这里的街道全是卖民族衣服，围巾，鞋子，特产，小吃之类的，因为下雨人不是很多喜洲粑粑真的太好吃的，有咸的和甜的两种，这家店是最多人排队买的，吃的真的跟在古城吃的味道差太多啦，又香又脆，价格也不便宜，每个人来买都是好多个买的，我们站在那里躲雨看到很多排队买就买看看，后面走了也买了好几个回去当晚餐现在看啦都还是想着流口水很多卖鲜花饼的，直接看到一家不错的进去啦，她们家鲜花饼都是手工做的，味道跟超市卖的包装味道又不一样，试吃了不少，最后买了一些鲜花饼和鲜花红糖回去送人，同事还加了她们老板微信，想着后面买可以直接联系邮寄过去，看到都天黑啦雨又下个不停，没地方逛了就联系司机回去吧评论第九天17号洱海2371篇游记中提到门票¥预订门票价格：免费开放时间：全天电话：0872-2329197地址：大理州大理市下关洱河南路1号简介：郁郁青山脚下的蔚蓝湖泊，大理“风花雪月”四大名景之一。查看详情来到大理怎么可能忘了洱海呢，一定要去看看传说中的仙境叫了滴滴车送我们到洱海，我们还没到观景的最佳目的地就下车啦，大概在蝴蝶泉那里，因为路在维修，全是红泥土和大坑，因为下雨全是水都看不到深浅，我们就走路导航，后面有看到路边很多租电动车的可以绕湖游玩，我们就租了一辆我来载我同事，劝小时的，我记得是有砍价的，分车的好坏有价格之分，价格不便宜，一小时是35还是40的忘记啦南韶风情岛上种的玫瑰花风情岛著名的网红拍摄地，人太多啦，要排队拍照，可以让后面的人帮你们拍照，我们就是帮了前面的人拍照，天气好的话拍照更美粉色小毛驴这里的门票没钱，要钱的是船票，忘记多少钱啦岛上还有很多的拍摄美地，这里就不再发出来啦，最后天快黑啦，赶紧原路返回去还小毛驴，再叫车过来接去旅馆评论第十天18号苍山1148篇游记中提到门票¥预订门票价格：40电话：0872-2670349地址：大理白族自治州大理市大理古城西隐仙路简介：蔚蓝洱海旁十九座翠意连绵的山峰，云、雪、溪风光绝美。查看详情网上买的票价535元，包含苍山来回索道、地质公园加天龙八部影视城的票价，价格不便宜，本来不想去的，因为天气不好，觉得爬上去啥也看不到，后面一想，万一以后没机会呢，既然来啦，那就上去看看吧要坐索道的时候那里有羽绒服租借，我们压了身份证一人一件，一件租50元，真的不租的话上去会冻死，上面就是雪山，坐在缆车里风都一直跑进来，冷的要死我们来到这里也是打滴滴车过来的，外面实在太冷啦，都不敢去搭公交又转车又浪费时间的缆车只到冼马潭索道，到了观景平台都要下来去拍照，就是拍那种钥匙扣很小照片的那种，大的照片要收费看到有些人带了氧气罐上来，我们没有买，但是也知道爬上去很费力，爬几个台阶，就要休息下喘几口气缆车也是排队很久，跟着人群往前走，一个缆车可以坐5～6人上面的景色真的很美，全是云，感觉在天宫最高峰4122，这种得有多厉害才能爬那么远我最高也就爬这么高啦3966米海拔评论天龙八部影视城328篇游记中提到门票¥预订门票价格：60开放时间：08:30-17:30电话：0872-2674428,0872-2674508地址：大理白族自治州大理市至理北路简介：逛《天龙八部》等热剧拍摄地，感受当年大理国的繁荣。查看详情从苍山上下来就直接走到了天龙八部城，山上下来就是啦，连在一起的这里有固定的时间表演节目这个就是大门口正在表演节目我要下棋练武功，这里有很好看的编头绳，我和同事看到别人编啦，我们也去编啦，编一条是10块钱，我们都编了4条看到美景好天气不由得跳了起来玩到差不多啦，回去收拾行李吃个晚饭准备回到昆明，因为大理飞厦门票价比昆明的贵了好几百，没办法只能往回走啦，原来计划是要去丽江的，后面看到丽江温度比大理还低，而且雨又下个不停，我们两个也都感冒啦，太冷啦，只能想回厦门温暖温暖晚上的动车要回到昆明去坐第二天的飞机飞回厦门，同事要的飞湖南，我飞厦门都选择在相邻的航班，可以一起去机场评论第十一天19号长水国际机场电话：0871-96566查看详情因为是早上8点05分的飞机飞回厦门，票价444元，所以我们就还是入住原来的昆明火车站那里的舞乐酒店，打算第二天去火车站那里坐早班去机场的车到长乐机场，还好时间来得及，这些天的旅游因为天气原因，回去还好不马上上班休息了一天，要不然真的没有精神上班已经过去很久啦，但是现在回想有些美景仍然在脑海里回荡，还有太多的地方没有去啦，有机会还是要来的，再去丽江，西双版纳，香格里拉等等，最后希望我的云南之旅能对你们有用，欢迎收藏哦！评论</w:t>
      </w:r>
    </w:p>
    <w:p>
      <w:r>
        <w:t>评论：</w:t>
        <w:br/>
      </w:r>
    </w:p>
    <w:p>
      <w:pPr>
        <w:pStyle w:val="Heading2"/>
      </w:pPr>
      <w:r>
        <w:t>69.信了誰的邪— — “逛吃”的小火车在武汉开了4天</w:t>
      </w:r>
    </w:p>
    <w:p>
      <w:r>
        <w:t>https://travel.qunar.com/travelbook/note/6835912</w:t>
      </w:r>
    </w:p>
    <w:p>
      <w:r>
        <w:t>来源：去哪儿</w:t>
      </w:r>
    </w:p>
    <w:p>
      <w:r>
        <w:t>发表时间：2017-06-12</w:t>
      </w:r>
    </w:p>
    <w:p>
      <w:r>
        <w:t>天数：5</w:t>
      </w:r>
    </w:p>
    <w:p>
      <w:r>
        <w:t>游玩时间：2017-05-06</w:t>
      </w:r>
    </w:p>
    <w:p>
      <w:r>
        <w:t>人均花费：2200 元</w:t>
      </w:r>
    </w:p>
    <w:p>
      <w:r>
        <w:t>和谁：家庭</w:t>
      </w:r>
    </w:p>
    <w:p>
      <w:r>
        <w:t>玩法：美食</w:t>
      </w:r>
    </w:p>
    <w:p>
      <w:r>
        <w:t>旅游路线：</w:t>
      </w:r>
    </w:p>
    <w:p>
      <w:r>
        <w:t>正文：</w:t>
        <w:br/>
        <w:t>前言说说这次旅行位列中老年的队伍已经有段时间了，之前的几次旅行就不难看出，跑的没有老年人多，但是吃，绝对比老年人少。所以，即便行程以小火车的进度逛吃逛吃，也都是有前劲儿没后劲儿。来武汉，就是为了体验它的”过早“文化。过早是湖北地区对吃早餐的俗称，尤其以武汉、黄石、襄阳、宜昌、随州等地也有此俗称。在九省通衢的武汉市，由于地理环境和经济活动的关系，人们通常很早就要匆匆赶到集市，来不及在家用早餐，就在小吃店用餐。长时期的积累，人们养成了出门“过早”的习惯。武汉的早点，又以种类多、搭配妙、做法绝、价不高、吃得饱为特色，因此有人认为“不食武汉味，妄谈有美味之妙称”。评论必然是吃为主天天红油赵师傅热干面20篇游记中提到地址：粮道街139号电话：15971466333简介：招牌的油饼包烧麦口感酥脆，汤汁饱满。查看详情先以赵师傅红油热干面作为开场吧！这个我跑了三次才吃上的店。第一次，去昙华林，没有走粮道街西头，而是直接从胭脂巷回来的，再加上当时并不饿，并没有返回去找这家店；第二次，从汉口坐船回来，特意从粮道街走回酒店，当时是下午四五点钟，店家关门，败兴而归；第三次，临走前特意绕道过去，中午十一点半，正值饭点儿，终于看到了传说中的排队大军，也终于吃到了传说中的油饼包烧麦。满足。有人说，排队时最大的欣慰，不是前面的人越来越少，而是后面的人越来越多。十一点二十分到了买票，热干面不需要排队，端着碗站到排队大军中吃完又等了十五分钟，才买到传说中的油饼包烧麦。烧麦本身就是面食，以一个标准北方人北方胃来看已然是响当当趁时候的主食了，外面还用油炸的面饼包着，绝对的高油高碳水高热量的三高食品。所以只买了一份，两个人分食。万万没想到我低估了它的美味程度，你想啊，能让这么多人趋之若鹜，大热天排起长龙的能是等闲之辈？！没等吃完，又买了张票，重头排过。外皮焦脆，烧麦粘糯，伴着胡椒粉的微辣，口感的极致享受啊！sei吃sei知道~评论(3)蔡林记(户部巷2店)37篇游记中提到类型：老字号地址：民主路户部巷美食小吃旁电话：13349953202简介：生意火爆的热干面老店，出品丰富口味正宗。查看详情说到武汉人的【过早】文化，不得不提的就是【蔡林记】，而首当其冲就是热干面。蔡林记是一家经营热干面系列小吃为特色，近百年的老字号小吃面馆，深受广大市民的赞赏。而热干面，已遍及江城，历久不衰，武汉人吃早餐，更是离不开这一种具特色的面食。05年那会儿，坐船游三峡，始发站就是武汉，吃到的第一顿饭就是热干面配焦圈。同行的几位年龄偏大的人受不了没有汤汤水水的干面，却正对了从来吃面不喝汤的我的胃口。后来换了工作有了闲工夫，开始自己鼓捣吃喝，凭印象做了几次热干面，但总觉得不得精髓。所以这次来武汉，更是特别用心的去品味地道的热干面，当然是为了回来改良我自己的版本。上图是自己在家做的热干面。某宝买的碱水面（可做热干面、甜水面、鸡丝凉面和各种炒面），配上自己腌制的酸豆角酸萝卜，用豆瓣酱和麻芝酱拌开，香葱香菜辣椒油若干，特别简单。（蚂蜂窝貌似是发游记不是菜谱……）强行拉回。说起热干面的派系和正宗，一直以来各有说法。有已经成规模、开办连锁企业的有蔡林记、麦香园、蔡明玮等，也有很多面香不怕巷子深的老店，譬如李记、魏记、蔡家田等，我来之前还有当地朋友友情提示说，热干面就要找路边小摊，比连锁店的味道更令人惊喜。所以说，究竟哪家口感好，真是件众口难调智者见智的事情。我们这趟吃过四家热干面，感觉都差不多，要说芝麻酱更加浓郁、色彩更适应山东人审美的应该就是蔡林记，因为他们家的芝麻酱是黑芝麻。武汉豆皮是湖北武汉传统的地方名点之一，也是武汉【过早】文化的四大金刚之一。王主任最早听说豆皮，还以为是跟豆腐皮差不多的食物存在，初见其真容着实吓了一跳，说就是煎饼果子皮配烧麦，哈哈哈哈，好像是有点儿这个意思。实在佩服武汉人对主食的热衷，作为一地道的山东人，早餐不过一碗热干面、一份豆皮、一碗小馄饨，还是俩人分食，竟然撑到了下午四点才吃得下饭。虽然糯米很占地儿，但是考虑到其美好的味道，塞塞还是可以挤得下的。蔡林记的豆皮是电锅做出来的，口感上比街头巷尾那种大圆锅要软乎一些，而且，竟然没有整张豆皮翻面儿的杂耍表演。虽说吃得东西讲究的是口感，但艺术形态也是一种文化呐！墙裂要求蔡林记回归原始做法。汤包配馄饨，包邮区的吃法，就差一碟马兰头了。想要红豆沙，被告知是紫米粥，想想又是米又是豆子的进到肚子里得占多大地儿啊，选择了绿豆沙。意外之喜啊！！绿豆应该是去了皮的，沙滑无艮，口感特别好，而且高温下来一杯冰镇的，绝对清热降暑，居家旅行必备之精品！回来用豆浆机也能自己做。嗯。（攥拳）评论赤熊日料赤熊日料这家店纯粹是为了迁就王主任才来尝试的。因为武汉小吃倾向面食居多，我这样的肠胃消化功能，一天吃一顿，下午来点甜点，晚上基本吃点小西红柿喝壶茶就能洗洗睡了。这天逛到楚河汉街，天气不好，下车就开始下小雨，就想找家店歇歇脚，看到了大众点评推荐的这家日料店，想着不吃主食，蔬菜沙拉来点也并无不可。于是零零碎碎点下来，一顿正餐就有了。评论光谷国际广场8篇游记中提到电话：027-86659807地址：珞喻路889号查看详情来武汉不得不吃的就是武昌鱼和小龙虾。对小龙虾天生无感，总觉得龙虾、鲶鱼、田螺这类特殊成长环境下长成的生物，吃起来并不清爽，大麻大辣也只是为了掩盖它的淤泥气息。所以，对于龙虾这几年价格的飙升，深感诧异。促使我们这趟旅行还是尝了一次小龙虾的理由，就是那四个明摆着要上当也心甘情愿的万年不变的——来都来了。五月初的龙虾，并不肥沃，所以带着重重的大头壳也没甚作用，吃不了黄。加上临来之前感冒的感冒，上火的上火，就没有尝试麻辣，而是要的椒盐龙虾球。朋友看到朋友圈给我留言，说这根本不是小龙虾的正确打开方式。没办法，姐就是为了满足一下好奇心，所以口味上来说，无功无过。烤鱼有各种程度的辣，选择了不辣的酸菜，失策了…… 依旧辣不说，汤里加了淀粉勾芡，又油又腻。最后没办法，我们要了两瓶啤酒涮着吃的。再尝试过两顿当地特色的正餐之后，我跟王主任均表示还是小吃更合胃口，量小不占地儿，可以多种类品尝。于是，接下来的几天，大都在户部巷、蔡林记和若干小巷子排队的小摊儿上下手了。评论户部巷312篇游记中提到地址：湖北省武汉市武昌区司门口简介：户部巷被誉为“汉味小吃第一巷”，其繁华的早点摊群数十年经久不衰。查看详情每座城市，不同的小吃街，相同的食物。武汉的就是户部巷。户部巷位于中国历史文化名城湖北省武汉市，是一条长150米的百年老巷，被誉为“汉味小吃第一巷”，其繁华的早点摊群数十年经久不衰。户部巷已进化成为声名远播的知名品牌，是武汉早点的标志，是老武汉形象的缩影，是无法模仿的，绝不娇柔做作的都市里越来越难得的市井俗情，享誉三镇。评论徐嫂糊汤粉22篇游记中提到地址：中华路司门口户部巷38号电话：17182701449简介：招牌糊汤粉搭配油条，演绎经典的汉味名吃。查看详情户部巷里的徐嫂糊汤粉。没吃之前看卖相，总觉得似曾相识，细细想来是跟之前在厦门吃过的面线糊撞了脸。其实对比两者卖相和做法，还是有相似之处的。首先底汤都是海鲜熬成的，一个是海鲜杂烩，一个是鲫鱼浓汤；里面的主食，一个是面，一个是粉；配料上，一个是沙茶酱或者原味，一个是大量的胡椒粉；然后都是配以油条。去的时候是下午五点钟，还未到晚餐高峰，站在店家旁边，看她用铁勺舀起半勺鱼糊汤放进碗里，再用竹捞子盛上一把洁白的米粉，在沸腾的开水锅里烫几下，捞起，放进盛有鱼糊汤的碗里，撒上葱花、萝卜丁等。唯一可惜的是，油条是凉的，如果是刚刚炸出来的，味道绝逼会更好。评论随走随吃汉阳区黎黄陂路附近的一家面馆，没记住名字，看着门口排了好些人，加之特别想念镇江的长鱼面，就进去要了一碗。可惜只有腰花、精肉两种。面不是手感的，劲道有余而弹性不足，汤底除了胡椒的辣吃不出其他味道，没有特别好吃。这个长相略像三大炮的红油糍粑才真是败笔中的败笔。糯米不好消化，外皮裹了糖之后特别黏牙，也没有内陷，揪了一点儿之后就不想吃了。米酒，王主任的最爱，时不常买点酒曲自己在家做。我这种北方身子南方胃口的异类就是被我妈这种不会摊煎饼只会做酒糟烧麦生煎的山东人给带偏的。评论周黑鸭地址：临江大道江滩56号来了武汉才知道，当地人吃周黑鸭的很少，因为满大街太多的选择。尝了当地人推荐的精武鸭脖，还有粮道街集市上N多人排队的小胡鸭，当然还有绝味鸭脖，还是喜欢周黑鸭怎么破……大概周黑鸭的改良是正确的，太迎合外地人的口味了，麻辣中带焦甜，可当菜肴也可当零食，而且还有厚干君、弹小方这种自带萌宠属性的其他零食，周黑鸭不火才真是天理难容。临走买的伴手礼，因为厚干君很多店没货，所以前后买了三个地方。最后发现，火车站的周黑鸭专柜是最繁华的，同时开通五个收款窗口，还是需要排长队。候车室几乎每一排座位都有四五个人提着周黑鸭的袋子。真的是一个品牌养活一座城市啊！评论(3)属于泥萌的文艺小清新昙华林370篇游记中提到门票¥预订门票价格：免费开放开放时间：全天开放，各店铺营业时间不同。地址：武汉市武昌区东北角，中山路和得胜桥之间简介：文青们扎堆的地方，有很多百年老建筑和洋溢着文艺范的小店。查看详情昙华林是武汉武昌区粮道街的一个老街区，位于武昌城东北部，地处城墙内的花园山北麓和螃蟹岬之间。有关昙华林的传说，有两种，一说是巷内有花园，大多种植的是昙花，因为多而成林，加之古时花与华是通假字，故而得名。第二种说法，巷内多住种花人，一坛一花，蔚然成林，后来“坛”讹为“昙”，遂有昙华林。无论哪种，只是单单听到昙华林这个名字，就觉得小清新。昙华林，一条不长的老街，浓缩了整个武汉的文艺情怀。拍照，闲逛，或者享受一个带着咖啡香的下午，都是文青们在这里愿意做的事。路过驻足，深度接触后，你会发现昙华林有的不仅仅是文艺，这里的一砖一瓦都刻着老武汉的历史记忆。我去的那几天，大概是有些店面涉及违章建筑，包括进门那个很火的标志性店面也已经被围墙圈起来了。不知道是要拆迁还是重建……？评论不是黄陂的黎黄陂路黎黄陂路96篇游记中提到门票¥预订门票价格：无需门票开放时间：全天开放地址：武汉市江岸区查看详情黎黄陂路和黄陂路是一条路，位于武汉市江岸区，全长604米，建于1900年（光绪26年），为黄陂人所建，故名黄陂路。后划入汉口俄租界，称夷玛路。因两任中华民国大总统黎元洪是武汉黄陂人，人称黎黄陂，所以此路又于1946年改称黎黄陂路。黎黄陂路是武汉著名的“慢生活”街区，是汉口神采与气质的延续。当然，现在是著名的婚纱拍摄一条街。黎黄陂路两侧保留了大约17处租界时代遗留的欧式建筑。包括华俄道胜银行旧址、俄国巡捕房旧址、中华基督教信义大楼旧址、美国海军青年会旧址、俄租界工部局旧址、高氏医院旧址、基督教青年会、顺丰洋行、邦可花园、惠罗公司、巴公房子、首善堂和万国医院旧址等。集中展示了曾经作为租界城市的老汉口在建筑形态上的历史演变。无论是白天还是夜晚，这里的街巷都没有喧嚷，也没有这座滨江大城的火辣，只有那些略显狭窄但充满着近代风情的西式马路，只有鳞次栉比的欧式房屋的典雅造型和寂静的院落，让人联想沧桑逝年。更能诱发游人兴趣的，还有整条街道的艺术画廊，一家挨一家的店铺摆满了油画，那装饰精美的画框和文艺复兴时期的艺术风格，别有情致。评论汉口往事地址：江岸区珞珈山街46号3楼(近魔界咖啡)电话：027-82821939评论老洋房小什锦雅致火锅地址：江岸区黎黄陂路11号评论武汉市长也叫江大桥武汉关码头21篇游记中提到地址：湖北省武汉市沿江大道江滩14附近简介：武汉海关大楼简称武汉关，原名江汉关查看详情武汉关码头，是一个轮渡码头。轮渡，则是武汉人过长江的其中一种方式，虽然现在的武汉不仅有了长江大桥、长江二桥等横跨长江的大桥，还开通了地铁，过江的方式多了起来，但轮渡这种传统的渡江方式还没有没落。从汉口江滩回户部巷，选择了从武汉关码头坐普客1.5到中华路码头。来武汉玩，坐渡轮夜游长江是不错的选择喔。内陆地区生活的人真没见过坐船出行的，就是图个新鲜。毕竟了解一座城市，菜市场要逛，市民的交通工具也得体验一个遍才是嘛！下午三四点钟，人还挺多，船上还可以托运摩托、电动车上船，都是为了方便两岸居民出行便宜。船有两层，一楼没有座位，二楼有室内和室外的座位，刚开始不明白大家怎么都往楼上冲，上去了才知道，船尾有露天的位置坐，还可以看江上的风景，在船上看着长江大桥还是很兴奋的。评论中华路码头39篇游记中提到门票¥预订门票价格：2元开放时间：06:30-24:00电话：027-88871575地址：临江大道中华路路口附近简介：坐个轮渡，在甲板欣赏两岸风光查看详情评论武汉长江大桥423篇游记中提到门票¥预订门票价格：无需门票开放时间：全天开放地址：横跨于武汉市汉阳龟山与武昌蛇山之间的江面上简介：武汉的地标性建筑，充满了厚实的俄式风格。查看详情武汉长江大桥位于武昌蛇山和汉阳龟山之间的长江江面上，是万里长江上的第一座大桥，也是新中国成立后在长江上修建的第一座复线铁路、公路两用桥，被称为“万里长江第一桥”。大桥为公路铁路两用桥，上层为公路，双向四车道，两侧有人行道；下层为复线铁路。全桥总长1670米，其中正桥1156米，西北岸引桥303米，东南岸引桥211米。从基底至公路桥面高80米，下层为双线铁路桥，宽14.5米，两列火车可同时对开。上层为公路桥，宽22.5米，其中：车行道18米，设4车道；车行道两边的人行道各2.25米。桥身为三联连续桥梁，每联3孔，共8墩9孔。每孔跨度为128米，为终年巨轮航行无阻起了很大的作用。武汉长江大桥是新中国成立后在“天堑”长江上修建的第一座大桥，也是古往今来，长江上的第一座大桥，是我国第一座复线铁路、公路两用桥，建成之后，成为连接我国南北的大动脉，对促进南北经济的发展起到了重要的正桥的两端建有具有民族风格的桥头堡。建成的桥头堡，各高35米，桥头堡的堡亭为四方八角，上有重檐和红珠圆顶，从底层大厅至顶亭，共7层，供游人观看、欣赏，追忆逝去的岁月，感触英雄的博大气概。底层可坐电动升降梯可直接上大桥公路桥面参观，眺望四周，望大江东去，整个武汉三镇连成一体尽收眼底。汉阳岸引桥长303米，有17孔；武昌岸引桥长211米，12孔。每孔跨度不超过17.2米，均为钢筋混凝土门式拱桥。连接正桥与两岸引桥的桥台为8层楼式桥头堡，第8层在公路桥桥面两侧各设一对仿古双檐小角亭，成为桥头附近黄鹤楼与晴川阁之间的连结点。正桥8墩9孔，每孔桥跨128米。桥墩基础施工采用“管柱钻孔法”，开创了中国建桥史上的新工艺。正桥钢梁由平弦菱形连续梁组成，钢梁设计三联，每联三孔。钢梁制作精确，由两岸平衡悬臂向江心拼接合拢。连续梁由一组绞式固定支座和三组辊轴式支座所支撑。在最高洪水位时，桥下净高18米，可满足上行大型轮船的通航要求。评论假设自己在国外的异国建筑群世界城-光谷步行街119篇游记中提到开放时间：全天开放；店铺开门时间：9:00-22:00电话：027-59619688地址：武汉市洪山区珞瑜路726号简介：人气超旺的商业街，时尚的欧式建筑群，众多的购物和餐饮场所。查看详情当天逛到的两个地方，光谷步行街和楚河汉街，把照片po到朋友圈，都以为是在国外。也确实，无论是建筑还是雕塑，无不展现异国风情。世界城·光谷步行街位于湖北省武汉市武昌光谷广场，沿旧关山路一直延伸到关山大道，总占地面积41.79万平方米，总建筑面积约150万平方米，是由一条1350米目前世界最长纯步行商业街串起，集购物消费、餐饮娱乐、旅游观光、休闲健身、商务办公、酒店居住于一体的、多功能、全业态、复合型超级商业步行街区。评论西班牙风情街10篇游记中提到开放时间：全天开放电话：027-59363333地址：武汉市洪山区珞瑜路726号查看详情西班牙风情街，在光谷广场的东侧，整条街用弗拉门戈、西班牙、斗牛士三大主题作为串联，极具西班牙特色，彰显浪漫典雅的西班牙风情。评论楚河汉街296篇游记中提到开放时间：街道全天开放，各商铺营业时间不一。地址：武汉市武昌区公正路（近水果湖，东湖和沙湖之间）简介：最具“楚国汉味”的商业步行街，游逛其中，仿佛时光倒流。查看详情楚河汉街是武汉中央文化区的一部分，主体采用民国建筑风格，汉街因楚河而生，沿南岸而建，拥有中国最丰富的商业内容，最多的时尚流行品牌，集合世界顶级文化项目。汉街的规划设计、建筑特色、招商品牌以文化为核心，突出文化特色，引进大量文化品牌，其中包括一批世界级文化项目，如世界顶级的演艺剧场、世界唯一的室内电影文化主题公园等，使汉街成为中国最具文化品位的商业步行街。商业步行街主体采用民国建筑风格，红灰相间的清水砖墙、精致的砖砌线脚、乌漆大门、铜制门环、雕着巴洛克式卷涡状山花的门楣、石库门头、青砖小道、老旧的木漆窗户，置身其中，仿佛时光倒流。汉街将极具时尚元素的现代建筑和欧式建筑穿插在民国风格建筑中，实现传统与现代的完美融合。所以，楚河汉街被称之为现代“清明上河图”。除了剧场与电影主题公园，在汉街的中部，还有大众戏台，其间还点缀着屈原广场、昭君广场、知音广场、药圣广场、太极广场等，通过纪念湖北历史文化名人，来提高楚汉文化的影响力。评论星巴克臻选(汉街万达店)1篇游记中提到地址：楚河汉街1号武汉中央文化旅游区楚河汉街一街区J2-J3电话：027-59204023查看详情评论三代烤肉1篇游记中提到地址：楚河南路汉街总部国际C座对面电话：027-87255546简介：韩国厨师长严格把关，还原经典的味道。查看详情评论楚河汉街39篇游记中提到门票¥预订门票价格：免费开放开放时间：全天开放电话：027-59363333地址：武汉市武昌区公正路（近水果湖，东湖和沙湖之间）简介：武汉新城市地标，游逛现代版“清明上河图”。查看详情楚河，是武昌城里新诞生的一条玉带。它全长2.2公里，水面宽度40米到70米不等，将连接起武昌主城区的两大湖泊——东湖和沙湖。传说这里并没有内陆河，现在的楚河，则是由不差钱的万达集团携手世界知名建筑设计师挖出来的一条人工河（崇拜土豪脸.jpg）评论穿越民国缩影の红色记忆江汉路步行街251篇游记中提到门票¥预订门票价格：无需门票开放时间：全天电话：027-82753768地址：武汉市江汉区江汉路简介：繁华的百年商业街，十几幢近代建筑。查看详情江汉路是全国最长的步行街，有“天下第一步行街”的美誉，位于武汉汉口中心地带，南起沿江大道，贯通中山大道、京汉大道，北至解放大道，全长1600米，是武汉著名的百年商业老街。1210米的江汉路，最耐看的，是一字排开各种建筑：欧陆风格、罗马风格、拜占庭风格、文艺复兴式、古典主义、现代派……人们说，江汉路是武汉二十世纪建筑博物馆。从沿江大道看步行街，江汉关、日清银行相峙左右。作为武汉近代标志性建筑，江汉关庄重典雅的的古典风格，从石材的色泽里，从科林斯柱精致的毛莨叶中，浓浓地散发开来。房屋维修的建筑师对它的评价是：一座有生命的庞大艺术品。评论江汉关博物馆62篇游记中提到门票¥预订门票价格：免费开放，观众凭本人有效证件入场，推荐使用二代身份证。开放时间：9:00-17:00，16:00停止入场，周一闭馆 (国家法定节假日除外)电话：027-82768112,027-82880866地址：武汉市江汉区沿江大道与江汉路交汇处简介：近百年的建筑，是武汉市的地标之一，它的建成标志着汉口的开埠。查看详情评论武昌起义纪念馆163篇游记中提到门票¥预订门票价格：免费开放开放时间：周二至周日，每天9:00——17:00 （16:00停止入馆）电话：027-88877172地址：武汉市武昌区武珞路1号简介：这里是中国两千年帝制的终点，武昌起义后军政府的所在地。查看详情辛亥革命武昌起义军政府旧址全称为武汉辛亥革命武昌起义军政府旧址，简称为（武汉）武昌起义军政府旧址、（武汉）辛亥革命军政府旧址等，现为辛亥革命博物馆。辛亥革命武昌起义军政府旧址位于湖北省武汉市武昌蛇山南麓的阅马场北端，旧址现保存完好，因其主体建筑为红色楼房，因此又被称为“红楼”。武汉红楼，因主体建筑为红砖砌墙、红瓦覆顶的红色两层楼房，故称“红楼”。武昌起义后，为鄂军都督府（湖北军政府）办公地。1981年，纪念辛亥革命70周年时，在此建立辛亥革命武昌起义纪念馆。现大门和主楼上端匾额均为宋庆龄题写。该楼主体建筑直接采用了近代资本主义国家的行政大厦和会堂的建筑形式，大楼平面呈“山”字形，前方及两翼是门厅和办公室，后方正中为会堂，门前的门廊突出，门窗制作精巧，上层顶端正中伸出一座圭形教堂式的望楼，颇具西方古典建筑风格，成为当时阅马场轴线的制高点，视野开阔，颇为壮观。纪念馆上午9点准时开放，景点免费但是不免票，进门需要出示身份证取门票。下午关门比较早，4点就停止游人进入了，周一闭馆。馆内定时有讲解员讲解，门口标有讲解时间，如果正好碰到这个时间段，可以跟着一起听下，或蹭旅行团也可以。我们去的时候是大中午头，很遗憾没有听到讲解。由大门进，视野开阔，映入眼帘的是一栋红砖白檐的建筑，气派清丽。那是复原后的“鄂军都督府旧址”主楼。主楼的两侧，也有连排的2层小红楼。进都督府的主楼，会感到浓烈的历史的神秘庄重的气息，如果旁边不是有那么多游人，会假想自己置身于谍战剧的场景，军服加身，去处座军座那儿报告战况了。辛亥革命武昌起义军政府在南京临时政府成立前近三个月内，曾一度代行中华民国中央政府的职权，革命党人在此组织和领导了抵御满清政府武装反扑的阳夏之战。颁布了具有历史意义的《鄂州约法》，促进了全国革命形势的高涨，促成了最终推翻封建统治。评论</w:t>
      </w:r>
    </w:p>
    <w:p>
      <w:r>
        <w:t>评论：</w:t>
        <w:br/>
        <w:t>1.最爱美食“逛吃”游记，哈哈</w:t>
        <w:br/>
        <w:t>唯一的遗憾就是看得到吃不到，哈哈</w:t>
        <w:br/>
        <w:t>不过饱眼福也是满足的[流口水]</w:t>
        <w:br/>
        <w:t>2.</w:t>
        <w:br/>
        <w:t>3.</w:t>
        <w:br/>
        <w:t>4.说实话，我之前也是被那些“逛吃”的游记【勾引】去到一个地方旅行的。馋了就走呗~</w:t>
        <w:br/>
        <w:t>5.第一次看到油饼加烧麦，好神奇的组合呀，会不会有些腻？</w:t>
        <w:br/>
        <w:t>6.</w:t>
        <w:br/>
        <w:t>7.</w:t>
        <w:br/>
        <w:t>8.那以后见着了真得尝尝~</w:t>
        <w:br/>
        <w:t>9.</w:t>
        <w:br/>
        <w:t>10.</w:t>
        <w:br/>
        <w:t>11.嗯，的确有些腻，油很大，但架不住好吃啊！</w:t>
        <w:br/>
        <w:t>12.在武汉吃的周黑鸭和在其他地方吃的味道有没有什么不一样呀？</w:t>
        <w:br/>
        <w:t>13.</w:t>
        <w:br/>
        <w:t>14.</w:t>
        <w:br/>
        <w:t>15.科科科 原来如此~</w:t>
        <w:br/>
        <w:t>16.</w:t>
        <w:br/>
        <w:t>17.</w:t>
        <w:br/>
        <w:t>18.其实……都一样的。而且说实话，在武汉当地，好吃的鸭子太多，周黑鸭反倒不是亮点，感觉在北京南站买的周黑鸭最好吃，盒盒盒盒盒盒</w:t>
      </w:r>
    </w:p>
    <w:p>
      <w:pPr>
        <w:pStyle w:val="Heading2"/>
      </w:pPr>
      <w:r>
        <w:t>70.武汉、咸宁4日游</w:t>
      </w:r>
    </w:p>
    <w:p>
      <w:r>
        <w:t>https://travel.qunar.com/travelbook/note/6840893</w:t>
      </w:r>
    </w:p>
    <w:p>
      <w:r>
        <w:t>来源：去哪儿</w:t>
      </w:r>
    </w:p>
    <w:p>
      <w:r>
        <w:t>发表时间：2017-06-19</w:t>
      </w:r>
    </w:p>
    <w:p>
      <w:r>
        <w:t>天数：4</w:t>
      </w:r>
    </w:p>
    <w:p>
      <w:r>
        <w:t>游玩时间：2017-02-28</w:t>
      </w:r>
    </w:p>
    <w:p>
      <w:r>
        <w:t>人均花费：1500 元</w:t>
      </w:r>
    </w:p>
    <w:p>
      <w:r>
        <w:t>和谁：情侣</w:t>
      </w:r>
    </w:p>
    <w:p>
      <w:r>
        <w:t>玩法：美食,自驾,摄影,人文,温泉</w:t>
      </w:r>
    </w:p>
    <w:p>
      <w:r>
        <w:t>旅游路线：</w:t>
      </w:r>
    </w:p>
    <w:p>
      <w:r>
        <w:t>正文：</w:t>
        <w:br/>
        <w:t>主要路线晋城——武汉——咸宁这次行程自驾游大概2000公里左右！过路费大概800元左右，燃料费大概500元左右！我们的车是油气俩用的，基本用天然气，相对比较省！评论说说这次旅行老婆说想去武汉玩儿有一段时间了，终于抽出一周的时间，说走就走。这次旅行相对来说比较匆忙，只是看了下行程路线和主要景点大概位置，在美团上预定酒店。老婆在家收拾好行李，这次是自驾游，所以东西比较齐全（床单，被罩，洗漱用品等等），一个小的旅行箱和一个书包！出发啦！评论第1天晋城——武汉上午9点，所有准备就绪，出发啦！晋城到武汉大概700公里，我们走了大概8个多小时，一向不喜欢赶路，慢悠悠的顺便欣赏一下沿途的风景，从北到南穿过整个河南省，中原大地就是平整。下午5点左右到达武汉，下高速先堵半个小时（无语），6点半左右到达酒店（山水有相逢酒店），环境挺好，装修风格比较喜欢，简单大方，一天300元。武汉给我的第一印象：好多桥，高架、垮江大桥，大大小小的，感觉一半路程都是桥；还有隧道也挺多。在酒店安顿好后，我俩出来觅食（天已经黑了），一天的路程都比较累了，就在酒店附近找点吃的吧！来了武汉当然要先来份热干面拉（5元一份），还不错（平时比较喜欢吃麻酱），转了半天没啥吃的，就在旁边一个涮串串解决晚餐（俩人100），有点小贵，味道一般般啦。完事儿后买点水果，回酒店睡觉！评论晋城——武汉         路线图晚餐，串串味道一般，价格小贵（俩人100）入住的酒店，僻静，温馨！评论第2天户部巷、黄鹤楼、长江大桥、昙华林、江汉路步行街、光谷广场上午9点一大早就起床了（我俩都比较能睡），先去户部巷吃早餐吧。酒店出来就是公交车站和地铁站。坐上公交打户部巷，全部都是买小吃的，对于两个吃货来说犹如如鱼得水，开吃。什么热干面、烤肠子、烤鸭脖、烤牛蛙、臭豆腐等等太多了，价格适中（两人120左右），肚子鼓鼓的，应该是饱了（哈哈）！这里离黄鹤楼和长江大桥都很近，溜溜弯儿吧，步行到黄鹤楼（大约10分钟），没啥人，在门口坐了一会儿，正好中午有点热。休息了半小时（其实是纠结到底要不要进去呢），留个影走吧！没多远就是长江大桥，大江将武汉从中间劈成两半，很气派！坐电梯可以下到桥底（一人两块），在桥下转了一会儿。决定去昙华林吧，有点距离，叫了个滴滴，挺快就到了，里面的小店比较有特点，可是我这种土包子可能体会不到那种意境（感觉没意思，很一般）。在出口处的一个报亭，休息休息！听说江汉路步行街是武汉最大的步行街，坐地铁过去吧，可能是时间太长了吧，破破烂烂的，人倒是比较多，逛了一半实在没啥意思，也快天黑了，还是去光谷的，好像是新建的。坐了好长时间的地铁才到，出了地铁口蒙圈了，像是到了工地，到处是各种修。看着导航才找到光谷商业区，比起江汉路就是高端大气上档次（一个高富帅，一个穷挫矮）。很不错的商区，建筑风格，卫生环境都挺好的！在前面的那个美食城里面吃的饭（200元），完后唱了会歌，出来快10点了！害怕没地铁呢，一路小跑到地铁站，还好赶上最后一班车，里面基本没人（坐地铁一定要做最后一趟，有座！）。回到酒店，躺下都不想洗漱了，太累了，这一天！明天计划休息休息（去咸宁泡温泉）！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目不转睛的盯着小吃，下作！户部巷小吃街武汉最出名的热干面，贵，感觉和小店的味道一样，名气大吧！户部巷门楼烤牛蛙小鸡发卡能中不？昙华林外面的小巷昙华林评论武汉长江大桥423篇游记中提到门票¥预订门票价格：无需门票开放时间：全天开放地址：横跨于武汉市汉阳龟山与武昌蛇山之间的江面上简介：武汉的地标性建筑，充满了厚实的俄式风格。查看详情长江大桥电梯大厅桥下有没有伟人的感觉老大爷在钓鱼评论昙华林出来的报亭光谷广场建筑看着很气派飞机餐厅晚餐，一般般吃完饭，消化消化评论第3天武汉——咸宁一觉干到十一点，起来收拾了，退房！开路咸宁，出来加点气，就往咸宁方向走！刚进咸宁饿的不行了，在路边找了个饭店，这是我至出来以后吃的最好吃的一顿饭了（路边小饭店不比有名气的饭店差哦），俩人40元，吃饱喝足继续前行，半个小时以后到了碧桂园温泉度假酒店，温泉有优惠（2人280元），里面环境还不错，主要是没几个人，比较舒服，天气也比较好，大太阳照着，实在一点也不冷，到6点左右我们才出来。不想回了，就在步行街附近找了个7天快捷酒店（100多点儿），这种酒店就都一样了。晚上出来逛了逛步行街，吃了点儿饭（80元）。评论摆拍装的一手好逼酒店大厅酒店外景到达咸宁碧桂园温泉天气很棒没啥人切磋台球有模有样评论碧桂园温泉3篇游记中提到门票¥预订门票价格：168元开放时间：09:00-次日1:00电话：0715-8819888地址：咸宁市咸安区龙潭大道1号查看详情这个特别好吃，老好吃了！评论第4天咸宁——武汉——晋城睡到自然醒，起来退房，又到昨天中午吃饭的那个小饭店，吃的午饭，吃完后返回武汉，下雨了，买了点周黑鸭，撤了，返回晋城，旅行结束！看看看看，我再加一点，武汉的鸭脖，我感觉还是周黑鸭的好吃，我在那买了好多家的，都尝过了，还是周黑鸭好吃！还有楚汉步行街也很好，夜景特别美，里面吃的也很多，适合年轻人，那里有个叫一点点的奶茶比较好喝！江滩看夜景也不错！好多地方的照片在老婆手机上，我这儿就这么多了，祝大家玩儿的愉快，安全第一哦！开森开森，好好对待你爱的人和你爱的人，彼此珍惜！评论在快上咸宁高速的路上拍的评论</w:t>
      </w:r>
    </w:p>
    <w:p>
      <w:r>
        <w:t>评论：</w:t>
        <w:br/>
        <w:t>1.挺详细，值得参考</w:t>
        <w:br/>
        <w:t>2.</w:t>
        <w:br/>
        <w:t>3.</w:t>
        <w:br/>
        <w:t>4.傻逼</w:t>
        <w:br/>
        <w:t>5.</w:t>
        <w:br/>
        <w:t>6.</w:t>
        <w:br/>
        <w:t>7.祝您玩儿的开心！</w:t>
      </w:r>
    </w:p>
    <w:p>
      <w:pPr>
        <w:pStyle w:val="Heading2"/>
      </w:pPr>
      <w:r>
        <w:t>71.明日之事，事事难求</w:t>
      </w:r>
    </w:p>
    <w:p>
      <w:r>
        <w:t>https://travel.qunar.com/travelbook/note/6845836</w:t>
      </w:r>
    </w:p>
    <w:p>
      <w:r>
        <w:t>来源：去哪儿</w:t>
      </w:r>
    </w:p>
    <w:p>
      <w:r>
        <w:t>发表时间：2017-06-25</w:t>
      </w:r>
    </w:p>
    <w:p>
      <w:r>
        <w:t>天数：99+</w:t>
      </w:r>
    </w:p>
    <w:p>
      <w:r>
        <w:t>游玩时间：2017-06-02</w:t>
      </w:r>
    </w:p>
    <w:p>
      <w:r>
        <w:t>人均花费：</w:t>
      </w:r>
    </w:p>
    <w:p>
      <w:r>
        <w:t>和谁：独自一人</w:t>
      </w:r>
    </w:p>
    <w:p>
      <w:r>
        <w:t>玩法：</w:t>
      </w:r>
    </w:p>
    <w:p>
      <w:r>
        <w:t>旅游路线：</w:t>
      </w:r>
    </w:p>
    <w:p>
      <w:r>
        <w:t>正文：</w:t>
        <w:br/>
        <w:t>前言洱海5分/2371篇游记中提到门票¥预订门票价格：免费开放时间：全天电话：0872-2329197地址：大理州大理市下关洱河南路1号简介：郁郁青山脚下的蔚蓝湖泊，大理“风花雪月”四大名景之一。查看详情计划在路上300天，那些你曾以为的不可能，亦都不是难走的路。评论色达5分门票¥预订门票价格：免费开放时间：全天地址：甘孜藏族自治州色达县金马大道（S317公路边）简介：数千间褐红色的木屋簇拥着几座金碧辉煌的大殿，在蓝天白云、青山碧水间装点出最绚丽的景色和最清澈的心情。曾经的我和现在是两个极端，那时一切的爱好都与工作有关，就连后来爱上健身，才能让我恢复再次面对工作的复制粘贴，钻研厨房好几天以为就是生活，都是极为糟糕的。辞职，选择一条冷门的路--旅行，旅游仅需要带个人，而旅行则需要带上灵魂和思考，以往每次旅程都如此匆忙，匆忙到没法让自己真的感受到什么。出发前研究地图到倒背如流，科补历史，生活大爆炸后，面对的一切都变得全新，其实这世上很多人都是过的被选择的生活。这些年你是怎么活过的，问过好多人的规划和梦想，你说谁又说的明白他这一生，听完别人的故事，又苦笑。听不懂的粤语，看不懂的梵文，不同城市的人文，民族的生活习惯，就这样，走过大街小巷，三亚湾到大东海徒步30公里，深圳东西冲穿越5个小时，一失足万丈深渊，亚龙湾用帽子遮住脸在沙滩椅下长睡，上海献血后不食不休，运动量狂加差点晕倒在天坛，分别修心在两个寺院的半个月，我必须每天看书，学习，健身，每天这时爱上一个人的旅行。你出发的意义是什么 ，你的定位，带着计划出发，就像人生规划，方向并深耕之才有希望，做好一切一直走下去的准备，把自己逼到绝路，才能逼自己。明日之事，世事难求，你要自己去选择生活。精神与灵魂是热爱生活的境界方式。就像现在写了一万多字，不小心删除，重来，哪有矫情的人生给你。计划总会有变化，往往改变你的就在一夜之间，和很多人一样，最担心的也是经济来源，辞职后两个月，也是出发前两个月挣了一笔钱，在后来在路上会接到一些业务，几单就可以支撑我一半的旅费，但我深知这不是长久，在挣钱上也保持合理，用心去挣钱。我知道有很多在路上打工，义工换食宿，摆摊活着代购，活着省的太穷游，但我个人很排斥，这超出了旅行的意义，这和换个地方打工有什么区别，靠旅行挣钱那要换种方式才行，你要会生存。评论涠洲岛3分/290篇游记中提到门票¥预订开放时间：全天电话：0779-6016278,0779-6013998地址：北海市海城区银滩旅游区18号简介：观火山熔岩地质奇观，漫步风情各异的海滩，畅享海岛时光。查看详情写字有很多职业旅行会给app，各类网站，旅行社写稿，投稿挣钱，我写字只是为了记录生活，或者说享受独处与文字的契合，用文字表达对自己的对话，投入很多时间，并不挣钱。我可以连续泡图书馆从早到晚，店内的镇店之猫翻身继续躺尸，我猛然抬头发现早已进入深夜。评论解放碑步行街5分/1372篇游记中提到门票¥预订门票价格：免费开放时间：全天开放电话：023-63767281地址：重庆市渝中区解放碑周边区域简介：重庆繁华的商业圈，时尚地标之一，购物美食和打望美女的好地方。查看详情拍照我不是摄影师，我只是爱好摄影，顶多就是给朋友充当摄影小赚一笔，摄影是我生活中的一剂调味品，练摄影，后期，只是为了如生活一样，去认真。评论西安地址：好莱坞(Hollywood)362 N Canon Dr, Beverly Hills, CA 90210, United States电话：001-213-2753345读书对于学习每个人都有见解，我是过了该读书的年纪，怎样看待后悔？我会珍惜每一天，当下行动。所以学习不限时间和地点，工作，挣钱，读书学习，为什么非要是单位与学校，读书需要图书馆，能力撑不起理想都是现在的年轻人缺少劳动也缺少思考，离不开环境。读而思，用心去碰撞有趣的灵魂，你选择的那一定都是你想要的。评论乌镇362篇游记中提到门票¥预订门票价格：乌村100元，东栅110元，西栅150元，东西栅景区联票190元。电话：0573-88731088地址：嘉兴桐乡市乌镇石佛南路18号简介：《似水年华》的取景地，乘摇橹船漫游水巷，赏江南水乡美景。查看详情分享读书可以观心，运动可以释放，最难的是在挑战自己的同时还能用这些方式去散发出正能量，你不能把坏情绪和糟糕带给身边人，你就没有意义。健康的身体和用智慧修的灵魂。评论鸣沙山月牙泉5分/539篇游记中提到门票¥预订开放时间：6：00—19:30。​​​​​​​该开放时间为官网最新公告公示，不定期会有变动，详情和日落时间请参考官网。电话：0937-8883388,0937-8882074地址：酒泉市敦煌市南6公里简介：欣赏沙漠与清泉共存的美景，感受西北大漠的苍凉广阔。查看详情运动长期以来坚持的爱好，会研究健康食品，也经常抵不住美食，大吃后必定是一场腥风血雨，就在挥汗的那一瞬间。这些城市呆过的健身房，夜跑的路，此外平均每天达到15公里的徒步。评论天安门广场5分/969篇游记中提到门票¥预订门票价格：免费开放电话：010-65118729地址：北京市东城区长安街（天安门和正阳门之间）简介：伟大祖国的标志，早起看一场庄严肃穆的升旗仪式，瞻仰人民英雄纪念碑。查看详情学习每天都不会停下的状态，运用你的智慧去学习，一颗空杯心去收集万物，生活状态是从开始做好每一件小事，大智若愚，做一个富有生活情趣的人。评论青海湖251篇游记中提到门票¥预订门票价格：青海湖151景区门票价格：100元/人  青海湖鸟岛门票：118元/人 青海湖沙岛门票：70元/人开放时间：全天开放电话：0974-7553861,0974-7553999,0971-8068826地址：海北藏族自治州刚察县109国道北侧简介：中国第一美湖，曾入选《中国国家地理》全国五大美湖之首。查看详情我每天的生活凌晨三点去乘早班机，4，30寺院佛堂的早课，5点的日出，6点的旅行行程，旅途中一天至少要去3-4个景点，也回去和当地人交流，去分享，感受人文去发现他们的生存，我可以不用有休息和吃饭时间，一瓶水和一个面包经常都是没有的，取个平均7点结束旅程，健身1-2小时，整体图文，文字，计划未来行程。经常凌晨3，4点才会有困意，或者通宵，或者刚到又要去城市的车站，或者睡到太阳都下山，我知道这是不好的，以至于现在都没改过来。一段旅程结束以后，我会给自己安排2天读书的时间，大部分没空的时间我会抽空读完我爱好的文章和书籍，比如飞机上，火车上，地铁，车，吃饭，睡觉前，机场，大巴，利用手机充电时间，我不知道我读了多少，我知道我的知识量还很浅。评论三亚湾2283篇游记中提到门票¥预订门票价格：免费开放时间：全天地址：三亚市天涯区简介：海岸线绵长、视角开阔的海滩，是欣赏日落的绝佳之处。查看详情衣这算是旅行的一大好处，也改掉女孩子的恶习，完全没有多买东西的必要，行李箱也不能允许你，朋友说我一双拖鞋走，我不上班，就像我辞职后扔掉了我所有的高跟鞋，我舒服就行了。路上实在缺什么就当地现买现扔。评论宽窄巷子1905篇游记中提到门票¥预订门票价格：无需门票开放时间：全天开放电话：028-86259233地址：成都市青羊区金河路口宽窄巷子简介：喝茶泡吧、掏掏耳朵，吃吃火锅，感受成都人幸福的悠闲生活。查看详情食自不必说，很多人谈旅行就是吃喝玩拍照，而对于我这种非美食向的旅行者，吃的健康才是最大的追求，牛奶，水果，蔬菜，都得要有，还要营养均衡。我更喜欢去吃一些当地居民发明的小吃，环境造就因素，食为天，会发现很多有趣的味蕾搭配。评论纳木措116篇游记中提到门票¥预订门票价格：120元（5月-10月），60元（11月至次年4月）开放时间：全天电话：0891-6110123地址：西藏自治区拉萨市当雄县扎西多寺附近简介：爬上湖畔扎西半岛的山坡看夕阳或日出，夜晚还可观赏浩瀚星空。查看详情住青旅，火车站，麦当劳，火车，客栈，朋友家，五星级酒店，车，我都住过，青旅和客栈是一部分人选择最多的，有的是为了情怀，有的是为了省钱，火车站，麦当劳那几乎都是深夜到站，特别喜欢能睡一觉醒来就到另外一个城市的快感。评论蜈支洲岛2407篇游记中提到门票¥预订门票价格：144元开放时间：8:30-16:00电话：0898-88751258,0898-88751256,400-114-6666地址：三亚市海棠区海棠湾镇蜈支洲岛简介：处处洋溢着浪漫气息的海岛，更是知名的潜水胜地。查看详情行除非是着急赶时间，我一向是不爱打车，钟爱徒步去行走在城市的各个路口，5公里以内的路程从来都是走去在回走，还得背着相机，运动也二合一。此外就是坐公车，一元钱可以塞着耳机绕一个全城，每个城市坐错过的车站，上错的车，坐到终点站，然后在换另一辆公交，又坐到另一个终点.....说到行李，外出已半年，我的全部行李只有一个20寸的行李箱，里面还要装下相机和电脑，遇到换季时会一路陆续把行李寄回家，一个背包除了要换地方几乎是不背。评论丽江古城3431篇游记中提到门票¥预订门票价格：80元开放时间：全天电话：0888-5111118地址：丽江市古城区大研古城简介：世界文化遗产，历经八百年的古镇依然小桥流水，古朴悠闲。查看详情旅行者要面对的终极大boss：注。孤。生你的家人和朋友会觉得你是个异类，很多人可以陪你走一段，然后就从你的全世界路过了，而你还在继续走。孤独不是没有朋友，你朋友很多，灵魂碰撞的太少，各自选择的生活方式都不同，你会爱上且去享受独处。承认生活很难，但你简单。评论羊卓雍措46篇游记中提到门票¥预订门票价格：免费开放时间：全天地址：西藏自治区山南市贡嘎县307省道简介：不同时刻阳光的照射，湖水会显现出不一样的蓝色。查看详情孤独=Loser？说实话，私下我并不爱说话，不喜社交活动，我会发疯让自己有做不完的事，一个人按照自己的生活惯了，很心累，很怕有人闯进你的世界，人遇到事情首先想到的不是面对，而是逃。鲁迅在《而已集》最后，写了一篇《小杂感》，“楼下一个男人病的要死，那间隔壁的一家人唱着留声机。楼上有两个人狂笑，还有打牌声。.........“人类的悲欢并不相通 。”不用试图需要别人理解，自省的孤独是在享受内在自由，所以周国平说：孤独者自足。评论江汉路步行街251篇游记中提到门票¥预订门票价格：无需门票开放时间：全天电话：027-82753768地址：武汉市江汉区江汉路简介：繁华的百年商业街，十几幢近代建筑。查看详情有爱的人，会获得爱你可以去做很多有爱的事，我选择去支教不需要工资，当然人在做每一件事情都会有私欲，学习，体验逆境生存，更多的是为了行走于世，做有意义的事，发现爱，然后去爱。支教官网的宣传语：有爱的人，会获得爱你是什么人就会过什么样的生活，多碰壁，所有磨难都会助你前行，前行并没有未来，心态极为重要。评论</w:t>
      </w:r>
    </w:p>
    <w:p>
      <w:r>
        <w:t>评论：</w:t>
        <w:br/>
        <w:t>1.我们旅游方式很相似</w:t>
      </w:r>
    </w:p>
    <w:p>
      <w:pPr>
        <w:pStyle w:val="Heading2"/>
      </w:pPr>
      <w:r>
        <w:t>72.樱花初开武汉大学赏樱记！</w:t>
      </w:r>
    </w:p>
    <w:p>
      <w:r>
        <w:t>https://travel.qunar.com/travelbook/note/6854364</w:t>
      </w:r>
    </w:p>
    <w:p>
      <w:r>
        <w:t>来源：去哪儿</w:t>
      </w:r>
    </w:p>
    <w:p>
      <w:r>
        <w:t>发表时间：2017-07-06</w:t>
      </w:r>
    </w:p>
    <w:p>
      <w:r>
        <w:t>天数：3</w:t>
      </w:r>
    </w:p>
    <w:p>
      <w:r>
        <w:t>游玩时间：2017-03-13</w:t>
      </w:r>
    </w:p>
    <w:p>
      <w:r>
        <w:t>人均花费：1000 元</w:t>
      </w:r>
    </w:p>
    <w:p>
      <w:r>
        <w:t>和谁：独自一人</w:t>
      </w:r>
    </w:p>
    <w:p>
      <w:r>
        <w:t>玩法：摄影,美食,赏樱</w:t>
      </w:r>
    </w:p>
    <w:p>
      <w:r>
        <w:t>旅游路线：</w:t>
      </w:r>
    </w:p>
    <w:p>
      <w:r>
        <w:t>正文：</w:t>
        <w:br/>
        <w:t>前言说说这次旅行武汉大学看樱花，这是每年都想去但是每年都错过的事情，今年终于实现了！3月初，樱花初开的时节，看了天气预报和樱花开放的情况，武汉连绵阴雨天还是没能阻挡我的脚步，终于成行！上海到武汉，选择了动车出行，我觉得很方便，价格也实惠，单程6小时，在车上看看片子睡睡觉再沿路看看风景很快就到了，也不怕飞机延误等状况，第一次搞明白了武汉，武昌，汉口还分三个火车站。时间上武汉游玩3-4天足矣，出行的天气比较重要，这次没去黄鹤楼，去了晴川阁逛逛，武汉大学看樱花，东湖转了转但是东湖的樱花园樱花还没有完全开，否则东湖赏樱也是不错的选择。晚上户部巷小吃轮流转，还是蛮充实的。D1 江汉路-晴川阁-轮渡到江滩看长江大桥-户部巷-楚河汉街D2 武汉大学-东湖-户部巷D3 昙华林评论第1天武汉通武汉出行基本都靠地铁，还是蛮方便的，票价也2元起步很便宜。看别人推荐买了张武汉通，乘车比较方便不用买票，不过退卡的时候比较烦因为不是地铁站都可以退的，后来在汉口火车站有窗口退的，如果游玩天数短的话不买卡也没关系，准备点零钱买票就行了。评论螃蟹岬这次住宿选在了螃蟹岬，离昙华林蛮近的，离地铁站近出行挺方便的，户部巷也有公交车直接回来。到武汉的那天正好降温，下雨又刮风，感觉非常非常冷，真的是倒春寒啊，顶着风寒还是出了门。评论江汉路步行街地铁到了江汉路，过江的时候地铁会播报我们正在长江过江隧道穿越万里长江，过江时长4分钟！哈哈！江汉路步行街和南京路差不多，江边建筑群也和外滩类似，随便走走看看。评论晴川阁晴川阁离得不远，就顺便过去看看，对景点比较随意，比较喜欢不要门票又能逛的地方。感觉晴川阁这个名字不错，去了之后觉得挺好的，还能远眺黄鹤楼和长江大桥。长江大桥上层走汽车，下层走火车，感觉还蛮特别的。晴川阁，是汉阳知府为勒记大禹治水之功德而修建的，其名取自唐朝大诗人崔灏的“晴川李理汉阳树”。晴川阁与黄鹤楼，古琴台并称武汉三大名胜，北临汉水，东濒长江，与武昌蛇山黄鹤楼隔江相望，是武汉地区唯一一处临江而立的名胜古迹，有楚天第一楼之称。评论武汉轮渡回去过江选择了轮渡，其实和上海黄浦江轮渡也差不多，个么反正体验一下，单程票价1.5元评论户部巷从江滩可以直接走到户部巷，虽然也知道是给游客来的地方，不过这边吃的比较集中，可以尝尝武汉当地小吃，不过说真的武汉好吃的还是要走小巷子，在户部巷吃的觉得武汉小吃也真的一般般，好叫没有上海点心好吃。下雨天的好处就是根本就不排队，当时没觉得什么，第二天去就明显对比天好人就多很多。评论长江大桥晚上亮灯后的长江大桥也很漂亮，夜景不错。评论楚河汉街看时间还早又去楚河汉街逛了下，因为在网上看到那里拍的夜景很漂亮，不过其实过去看了也就那样吧，照片是蛮好看的。评论第2天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第二天武汉天气放晴了，终于挑在这天去武汉大学看樱花还是很正确的，我去的那天也是武汉大学实行限流预约的第一天，提早几天已经在武汉大学官方微信预约好了，输入身份证号码实名制的，免费参观，到了门口刷身份证有预约信息就可以直接进去，很方便。跟着攻略还是蛮好找的，武汉大学挺大的，一路在校园里走走感觉还不错，到了鲲鹏广场就看到比较集中的樱花林了，比较惊喜的是樱花也开了大部分了，比预期中要好看很多，樱花大道设计挺特别的也确实挺漂亮的，樱花树成林，与大学古典的建筑楼一起很美，走到宿舍楼顶俯视下面的樱花又是另一种感觉，第一眼真的有种哇~好美~的感叹~旁边有武大的学生还在感叹说今年樱花开得不算好，前几年要比这更多更美，可能没比较不失望，我觉得视觉效果还是相当好看的！评论东湖樱花园一路走到武大凌波门，出去就是东湖了，乘上公交直接到了东湖樱花园，可惜东湖的樱花还没有开的很好，看门口拍摄的夜樱的图片好漂亮，待到樱花全部盛开之时肯定很美！东湖景区也很大，很多骑车游玩的，也可以在湖边坐坐或者游船，也是相当惬意的！评论户部巷晚上继续户部巷，今天天气好人就多了很多，还有电视台来拍摄明显热闹许多，有些热门的摊位基本都要排队半小时左右，徐嫂糊汤粉和烤面筋都很好吃！！评论第3天昙华林然而武汉天好了一天又下雨了，早上就去了附近的昙华林逛了一下，就是类似厦门曾厝垵一样开了一些小资的咖啡店明信片店之类，而且很多店好像都关门了，显得挺冷清的！不知不觉往前走到了菜场，在那里吃了个热干面和蛋酒很好吃呀，觉得比蔡林记的好吃，果然当地小吃还是隐藏在市井之中！评论热干面评论回程买盒周黑鸭在路上啃啃就打道回府啦，小游武汉，觉得还挺适合抽空来吃喝玩乐一番的~！评论</w:t>
      </w:r>
    </w:p>
    <w:p>
      <w:r>
        <w:t>评论：</w:t>
        <w:br/>
        <w:t>1.有没有人知道2月尾  武汉的樱花开了没有啊？哈哈哈哈哈  求解！！！</w:t>
      </w:r>
    </w:p>
    <w:p>
      <w:pPr>
        <w:pStyle w:val="Heading2"/>
      </w:pPr>
      <w:r>
        <w:t>73.2017年武汉东湖夏日最新最全赏荷花攻略，必须收藏！</w:t>
      </w:r>
    </w:p>
    <w:p>
      <w:r>
        <w:t>https://travel.qunar.com/travelbook/note/6854239</w:t>
      </w:r>
    </w:p>
    <w:p>
      <w:r>
        <w:t>来源：去哪儿</w:t>
      </w:r>
    </w:p>
    <w:p>
      <w:r>
        <w:t>发表时间：2017-07-06</w:t>
      </w:r>
    </w:p>
    <w:p>
      <w:r>
        <w:t>天数：1</w:t>
      </w:r>
    </w:p>
    <w:p>
      <w:r>
        <w:t>游玩时间：2017-07-06</w:t>
      </w:r>
    </w:p>
    <w:p>
      <w:r>
        <w:t>人均花费：50 元</w:t>
      </w:r>
    </w:p>
    <w:p>
      <w:r>
        <w:t>和谁：三五好友</w:t>
      </w:r>
    </w:p>
    <w:p>
      <w:r>
        <w:t>玩法：游轮,夏季,短途周末</w:t>
      </w:r>
    </w:p>
    <w:p>
      <w:r>
        <w:t>旅游路线：</w:t>
      </w:r>
    </w:p>
    <w:p>
      <w:r>
        <w:t>正文：</w:t>
        <w:br/>
        <w:t>前言说说这次旅行江南可采莲，莲叶何田田”作为百湖之市的武汉一到夏天荷花荷叶便随处可见送上最强夏日“水上赏荷花”攻略满满干货和大量荷花美照看完必须收藏！！！评论第1天东湖5分/345篇游记中提到门票¥预订门票价格：免费开放，内部部分景点需单独收费.开放时间：全天开放，内部各小景点开放时间不同，详询景区。电话：027-86793760,027-86773706地址：武汉市武昌区沿湖大道16号简介：湖边漫步，林中游山，赏花观鸟，是市民休闲踏青的好去处。查看详情江南可采莲，莲叶何田田”作为百湖之市的武汉一到夏天荷花荷叶便随处可见送上最强夏日“水上赏荷花”攻略满满干货和大量荷花美照看完必须收藏！！！第一站：东湖听涛景区（梨园）免费5A级景区“水上赏荷花”的第一站，东湖听涛景区！行吟阁、长天楼、湖光阁、寓言雕塑园、碧潭观等可看的景点都在里面，同时小朋友最喜爱的东湖海洋世界也在里面~第二站：东湖游船腾旅e卡通旅游年卡免费景区（官网www.51ekt.com）逛过梨园，走到听涛景区内的落霞水榭东海游船码头，登上画舫船，正式开启我们的“水上赏荷花”之旅吧！在古香古色的画舫船上，欣赏东湖周边风景，约20分钟后，到达东湖游船磨山梅园码头！第三站：东湖磨山荷花园需自费景区很快，我们到达磨山码头。下船后，步行5分钟左右，即可看到磨山大门。值得提醒的是，因为磨山有几个大门，但是只有磨山南门才能看到荷花哦！ 大家切记不要走错了~走进颇具楚风古韵的磨山景区大门，入目就是绿色的荷塘。顺着荷香一路往前，从侧门的盆景园进入，就可看到今天的主角了。满塘荷花掩紧湖面，彩荷飘香，煦风送爽，不少摄影爱好者在此取景拍摄，捕捉夏日最美的风景。磨山一共有两处可以赏荷花，除了盆景园里，从磨山走进去，就可看见东湖荷园了。东湖荷园是中国荷花研究中心所在地，拥有世界上最大的荷花品种资源圃。园内共有14个品种群的700余个荷花品种，占全世界荷花品种的80%以上，其中“千瓣莲”、“艳阳天”、“小天使”、“胜金雀”等品种最为珍贵。特色同时拥有最大、最小、瓣数最多、花色最多等"东湖荷花八之最"。这里是爱莲之人的不二选择。东湖荷园入园处（需自费观赏）第四站：东湖绿道第五站：武汉植物园腾旅e卡通旅游年卡免费景区（官网www.51ekt.com）说到看花，除了磨山外，就不得不说武汉植物园了。武汉植物园是中国三大核心科学植物园之一，同时也是国家AAAA级旅游景区。武汉植物园荷花展示区建成于2009年，占地面积约16370平方米，收集和栽培荷花品种600余种，其中包括孙文莲、中日友谊莲、太空莲 等多个荷花珍品，在武汉植物园，会看到东湖荷园没有的品种。如果时间充足的朋友，或者爱花的朋友，一定不要错过！小贴士：由于东湖水位持续下降，楚河航道已不能正常安全航行，为保障广大游客的安全，自6月7日起，东湖游船白天将停用汉街中心码头，起始码头迁至汉秀码头，待水位上涨后，汉街码头也会恢复运营，具体时间，敬请通知哦！汉秀码头发船时间：10:17--16:17下面小旅也将东湖游船的两条白天线路给大家以供参考哦！东湖游船水上赏荷花专线A: ★汉街-磨山观光线★线路：汉秀码头（停靠）—双湖桥—放鹰台—中科院水生所—武大凌波门—乌石—磨山梅园码头（停靠）—双湖桥—汉秀码头（停靠）。往返线路时长约100分钟。营业时间：10:17-16:17B:★听涛-磨山观光线★线路：落霞水榭码头—沙滩浴场—湖光阁—磨山梅园码头（停靠）—落霞水榭码头，往返线路时长约40分钟。营业时间：9:30-16:30评论</w:t>
      </w:r>
    </w:p>
    <w:p>
      <w:r>
        <w:t>评论：</w:t>
        <w:br/>
      </w:r>
    </w:p>
    <w:p>
      <w:pPr>
        <w:pStyle w:val="Heading2"/>
      </w:pPr>
      <w:r>
        <w:t>74.武汉  跟着我的脚步，瞧一瞧吧！</w:t>
      </w:r>
    </w:p>
    <w:p>
      <w:r>
        <w:t>https://travel.qunar.com/travelbook/note/6856474</w:t>
      </w:r>
    </w:p>
    <w:p>
      <w:r>
        <w:t>来源：去哪儿</w:t>
      </w:r>
    </w:p>
    <w:p>
      <w:r>
        <w:t>发表时间：2017-07-09</w:t>
      </w:r>
    </w:p>
    <w:p>
      <w:r>
        <w:t>天数：3</w:t>
      </w:r>
    </w:p>
    <w:p>
      <w:r>
        <w:t>游玩时间：2017-07-09</w:t>
      </w:r>
    </w:p>
    <w:p>
      <w:r>
        <w:t>人均花费：3500 元</w:t>
      </w:r>
    </w:p>
    <w:p>
      <w:r>
        <w:t>和谁：三五好友</w:t>
      </w:r>
    </w:p>
    <w:p>
      <w:r>
        <w:t>玩法：自驾,蜜月,美食,摄影,短途周末,毕业游</w:t>
      </w:r>
    </w:p>
    <w:p>
      <w:r>
        <w:t>旅游路线：</w:t>
      </w:r>
    </w:p>
    <w:p>
      <w:r>
        <w:t>正文：</w:t>
        <w:br/>
        <w:t>前言武汉想知道靠自然很近，离城市不远的地方吗？想知道如何花最少的钱享受五星级的效果吗？想知道美味又地道的湖北菜是什么味道吗？想知道武汉为什么有个中山舰博物馆吗？想知道孙中山与一代名舰中山舰的渊源吗？……跟着我的脚步，瞧一瞧吧！片尾还有特别彩蛋@~老实说，我作为武汉人，对武汉各大地区早已没有新鲜感，这些年因三镇商圈兴起，光谷、江汉路、司门口、王家湾、楚河汉街等购物街区相对成熟，加上武汉高校数量众多，在校大学生规模居中国首位，有着庞大的学生群体。每逢周末，节假日必上演一场又一场灾难片，人满为患导致东湖，武大，黄鹤楼，江滩，欢乐谷景区走哪都是人头，想必再美的地方玩的心情都没有了吧！对市中心早已嗤之以鼻，真心不想去。所以当武汉郊区出现个小众又幽静的地方，瞬间入了我的法眼。上周末放假之时，叫上几个朋友度过美妙时光。关于我：舒星爱旅行（新浪微博）评论依山环水的五星级享受进入大厅，我着实被惊艳了一番。不论是外观上还是室内设计上，都倾向于古典欧州文艺复兴时期的风格。碧桂园酒店的建筑标志性物——非天花板和长廊莫属，以欧洲文艺复兴时期的风格为主题，大量的纯手绘西方艺术壁画、拱门造型门窗造型、罗马浮雕石柱勾勒、随处可见金色灯光的渲染，处处营造着肃穆异国风情，又不缺乏气派奢华感。武汉碧桂园凤凰城酒店位于郊区汉南，从汉阳市中心驱车大约40分钟。它的魅力不仅是武汉城市后花园，实属兼顾山林绿意与城市生活便捷需求，同时达到五星级酒店的标准，以及必不可少康体娱乐的项目。无论是亲子游的泳池趴，还是朋友间的烧烤趴，甚至是牌友间的麻将趴，亦或者是情侣间的私密房间，这里统统都能满足，是武汉周边游再好不过的选择。6，7前我就曾在广州碧桂园凤凰城住过一年多的时光，早对碧桂园品牌有很深的印象。就像它对外的宣传语 “ 给你五星级的家”一样，感觉每天生活在花园里，呼吸在森林里。因为酒店控的我，在武汉地区鲜少有酒店做成碧桂园那样，被绿色围绕环绕，名副其实的生态度假村。因此，当武汉有了凤凰城酒店时，迫切的想要来住一住，重温旧梦。【交通】距离1:武昌火车站→三环白沙洲大桥→江城大道→汉洪高速（免费）→酒店总共40公里，车程约40分钟。距离2:汉口火车站→月湖桥→江城大道→汉洪高速（免费）→酒店总共50公里，车程约50分钟。距离3:武汉火车站→东三环线→白沙洲大桥→江城大道→，→汉洪高速（免费）→酒店总共60公里，车程50分钟。办理入住登记后，热情的行李小哥，会帮忙送进房间。我入住的五楼湖景大床房，环境好，人少，最重要的是～服务特别好，还送水果糕点红酒的～～心灵手巧的服务员，用毛巾拼接成大象的造型。坐在空调的房间，安心的砌一壶茶，美滋滋。如果有条件的，可以预定总统套房或者行政套房，贵族的享受，房间无比宽敞，大气，时不时还有优惠活动。这间6888号房间，面积达到400平，空间十分的宽敞，舒适柔软的布艺，精致的。休息区与休闲区分开，典雅的大理石台面。评论休闲胜地泳池拥有室内与室外的两个游泳池，对我来说更加偏爱室外，无比贴近大自然，水温也暖和一些，而且相对较浅，方便小孩子玩耍。室内的水质比较干净透彻，水温很低。毕竟还没到酷暑的季节，这时候早晚温差还是有点大，下水过后一不留神很容易感冒。另外泳池有专门看管，营业时间到晚上的九点半，所以别错过时间。ktv一改欧式古典的风格，红色基调现代简约风，耀眼无比。忍不住，和朋友们一起嗨翻，话筒音质效果一流，唱k起来颇具动感，氛围起了相当大的作用。绿色跑道全橡胶跑道，跑道两侧被绿植覆盖，跑起步来心旷神怡，绝对户外健身绝佳的地带，唯一缺点就是蚊子比较多 ，可以准备花露水以及防蚊虫的药。桌游室和乒乓球室平常难得一玩的项目，在此轻松get。化身爱好者，手拿一杆，推球波站间，重拾生活的乐趣，与朋友切磋记忆。健身中心小巧精致的健身房，倒也五脏俱全。杠铃，跑步机，满足不同层次的需求，强化健康的高品质生活。会议中心满足容纳10——1000人不同功能的会议室，如果办商务会议，婚庆晚宴的，可以考虑一下。评论饭如人生，怎能将就？碧桂轩中餐厅一座城让你流连忘返，美食绝对占了很大的比例。要知道，民以食为天，好不好吃决定着相当大的因素。虽然作为武汉人，这里的口感相对我来说并不陌生。但是作为吃货来说，品尝每家餐厅它的招牌是我的乐趣，这也是对食物认真负责的态度。因此，特地让服务员推荐了一些菜肴，自己一一品尝，总结出我个人觉得不错的菜肴：五星推荐的菜系：开胃萝卜皮可别小瞧它，做精致了它也分秒间霸占你的唇枪，掠夺你的胃。麻辣爽脆是它的特性，巧妙地是完全没有皮涩的腥味，让你唇齿留香，欲罢不能，停不下来的快感。油焖小龙虾武汉的一道特色菜，严格的说是是从潜江传入的，武汉人大夏天最必不可少的下酒菜。这道菜的精髓，就是将小龙虾头尾清洗并剪开，大火烹制让虾与啤酒，大料，油混合一起，充分吸收，最后达到麻辣鲜香入味的口感，光看口水就能留一哈喇子。飘香春茶肉不知道你有没有吃过脆皮烤乳猪，这道相似的口感。选自上等五花肉，肥瘦相间。油炸的酥脆，但是茶香又巧妙的解油腻，平时不怎么爱吃肥肉的我，都忍不住夹了六七块。鲈鱼蒸蛋：面对一桌子重口味的菜肴，它就显得十分小清新。清淡鲜嫩的蒸鱼，没有刺的干扰，加上嫩豆腐的鲜滑，它显得尤为可口，品尝鲈鱼的原汁原味，回归原食材本身的芳香。湖畔西餐厅位于一楼大厅的正中央，最佳的位置要属靠近湖边，那一排落地窗的餐桌。清晨的曙光阳洒在紫色的桌布上，不锈钢的刀叉都在熠熠生辉，一点点将白色餐盘装满心仪的食物，老实说，坐在这里吃早饭，简直不要太享受。当然碧桂园的五彩自助早餐，不仅有西式和中式的，还有武汉的特色美味。水果，沙拉，面包，面点，菜肴，应有竟有。武汉人习惯将“吃早饭”称为“过早”，过早必吃“热干面”。煮上一碗热气腾腾的面条，拌入芝麻酱，辣椒酱，葱花，萝卜丁，醋等佐料，加入几片肉点缀，充分搅拌后鲜香美味，好吃到感叹人生仿佛都圆满了。简直刷新我对五星级酒店早餐，对本地食材把控极佳的好感度。用心的面，吃在嘴里，暖在心头，吃光光是对美食起码的尊重。饭后散步，结果一不小心变成看房团，碧桂园的楼盘的样板间喜欢的不得了。满屋的Tiffany蓝，还有奥黛丽赫本的壁画～当我发到朋友圈，简直炸了，好多人问我这是哪？哈哈，装逼成功，原来每个人都有颗少女心，遇见心仪的，绝对澎湃泛滥!评论追寻一代名舰中山舰的史迹中山舰博物馆中山舰博物馆， 原名永丰舰，它是以孙中山名字命名的中国近现代史上的一代名舰。它在长江底沉睡了59年，是我国最大的可移动一级文物。是1910年清政府花巨资向日本三菱长崎造船所订购的，随之出土文物斤5000件，其数量众多，范围之广，价值之高。这个外形以舰造型，其为中山舰量身打造的场馆，总建筑面积约为11000平方米。馆内分为《中山舰舰体复原陈列》、《一代民舰中山舰史迹陈列》、和中山舰《出水文物精品陈列》三个部分。从酒店驱车至中山舰博物馆，大约25分钟。开馆时间：9:00——19:00（16:00停止入馆）每周一闭馆（节假日除外）地址：：武汉市江夏区金口街中山舰路特1号网址：http://www.zhongshanwarship.comTIPS小贴士：1、由于场馆比较大，建议跟近一点，容易走散。2、因为出入口是两个不同的方向，入口处与金口水域相连，拍摄博物馆是最好的角度，千万别错过。而出口则是后花园，绕一大圈才能走到正前方停车场区。3、博物馆是免费进入的，高大的建筑物，优美的环境特别适合拍摄人像，建议可以穿上美美的衣服。当每一位走进场馆的人来说，一定会被它巨大的身躯所震撼到，舰尾左舷凸起娟秀“中山”二字，以及被日军轰炸过要害部位的弹孔，都让我产生极大的兴趣。站的越高，它的真面目愈加的清晰。沿着一楼顺着场馆依次向上迈进，一幅幅的照片，一件件的打捞工人的作战工具，一个个出水文物，无不展现中国近现代沉船打捞史的辉煌战绩，且不说从长江底打捞出水，修复1925年的整体面貌，光要清理舰体的船体，清洗，粉刷，从水域搬运至此，并建造这个博物馆，这艘巨舰，每一项都是大力气，大手笔的大工程。中山舰出水的精品陈列，利用量的的图片，文字，以及打捞的文物，显示近现代舰队生活的缩影，抗战时期的变迁过程。原来民国时期就有取暖器了，还和现代极为相似，不得不感叹当时生活船舰时髦的生活。想要来一瓶上等陈年的汉口牌汽水吗／？那个时候还流行中山装，民风风的衣服。永丰舰响应孙中山先生号召，参加了护发战争，东征平判等重大历史事件。永丰舰英勇善战，立下了赫赫战功，多次战役中取的傲娇战绩，得到孙中山赞扬。并在1922年护法战争期间，在舰长冯肇宪的护卫下，孙中山夫妇度过近2个月的永丰舰时光。珍贵的照片，孙中山夫妇1923年，再度登上永丰舰。从此以后，这也是武汉市一座专题性的纪念性博物馆，湖北省第二批国防教育基地。吸引着游子们前来钻研，追寻民国时期那段历史，珍惜现在来之不易的生活，我们更积极的态度，面对未来。铛铛~~看我们那么有爱，是不是要八卦？其实大家都只是朋友哦，不要误会！！我们是爱旅行，爱摄影的小伙伴，HAHA~希望大家能度过完美的武汉游！评论</w:t>
      </w:r>
    </w:p>
    <w:p>
      <w:r>
        <w:t>评论：</w:t>
        <w:br/>
        <w:t>1.开销大概多少呀？</w:t>
        <w:br/>
        <w:t>2.[32个赞]32个赞！为你转身，求上头条！</w:t>
      </w:r>
    </w:p>
    <w:p>
      <w:pPr>
        <w:pStyle w:val="Heading2"/>
      </w:pPr>
      <w:r>
        <w:t>75.毕业先行——湘鄂行，我只适合小清新</w:t>
      </w:r>
    </w:p>
    <w:p>
      <w:r>
        <w:t>https://travel.qunar.com/travelbook/note/6857556</w:t>
      </w:r>
    </w:p>
    <w:p>
      <w:r>
        <w:t>来源：去哪儿</w:t>
      </w:r>
    </w:p>
    <w:p>
      <w:r>
        <w:t>发表时间：2017-07-10</w:t>
      </w:r>
    </w:p>
    <w:p>
      <w:r>
        <w:t>天数：8</w:t>
      </w:r>
    </w:p>
    <w:p>
      <w:r>
        <w:t>游玩时间：2017-05-30</w:t>
      </w:r>
    </w:p>
    <w:p>
      <w:r>
        <w:t>人均花费：2000 元</w:t>
      </w:r>
    </w:p>
    <w:p>
      <w:r>
        <w:t>和谁：三五好友</w:t>
      </w:r>
    </w:p>
    <w:p>
      <w:r>
        <w:t>玩法：毕业游,美食</w:t>
      </w:r>
    </w:p>
    <w:p>
      <w:r>
        <w:t>旅游路线：</w:t>
      </w:r>
    </w:p>
    <w:p>
      <w:r>
        <w:t>正文：</w:t>
        <w:br/>
        <w:t>前言关于行程评论关于花费评论成员介绍这是我啦！一个极其臭美+自恋的摄影爱好者，喜欢给别人拍美美哒皂片儿~然后听别人夸夸我，哎呀，那叫一个自我膨胀，然而有一个致命的缺点——拖延症晚期呀！所以照片迟迟修不出来~朱小青同学——这个外号还是起源于很久之前朱小青同学剪了一个空气刘海~至今也没有其它合适的外号，就还是用这个吧！宋美华同学——出去实习一年，别人都这样称呼她，那我也这样叫吧，虽然她还有其他外号。我们寝室长，大姐大呀。王木木同学——此次出行，我的专职摄影师呀，划重点划重点！我都想以后出门旅游都把王木木同学带上啦！评论关于器材及后期器材：1、佳能70D+50mm定焦镜头。问：为啥不带变焦镜头或长焦呀，出门旅游定焦镜头明显不合适。答：你看我的笑容（微笑中透露着贫穷）2、iphoneSE+iphone6+iphone6S+iphone7说明：人物照大部分来自单反拍摄，只有少数几张手机拍摄，风景照大多数来自手机拍摄~后期：Lightroom调色，Photoshop磨皮液化加水印评论预告片评论出发原本我们是打算学校事情全部结束后去泰国毕业旅行的，但是毕业考考完后很长一段时间是空的，然后是端午小长假+就业假前前后后有半个多月的空闲时间，班里同学都在说出去玩的事，那我们就想着学生证还能用就国内近一点的地方先穷游个一趟，暑假再挑时间去泰国，考虑到距离，最后就定在了湖南。为了省钱，我们选择了晚上的火车，杭州东——长沙，硬座9个小时。学生时代碍于钱包空瘪，总是会选择最为便宜的出行方式，想想以后工作了，也不会再为了省钱而选择坐火车硬座了，所以毕业前再疯狂一次！少年，你的青春该疯狂！评论长沙啦长沙火车站173篇游记中提到电话：0731-82637122地址：长沙市芙蓉区车站北路(五一大道路口)简介：长沙站现为一等站，直属广州铁路（集团）公司，办理旅客乘降和行李、包裹托运等业务。6月31日早上到达长沙，一夜未眠，为啥不睡，火车上空调冷的要人相信，比亚航上的冷气还足！冷的根本睡不着，还好我们年轻呀！入住莫泰酒店，洗簌好之后，出门浪啦！不过长沙的天气真闷热，空气中弥漫的气味也不是那么的可爱，之前以为是火车站附近的原因，结果到了市中心，还是这样.评论太平老街430篇游记中提到门票¥预订门票价格：免费开放时间：全天电话：0731-84394488地址：长沙市天心区五一大道与太平街交叉口西南50米简介：长沙的老街，逛逛老宅古居，淘淘小店，吃吃臭豆腐。查看详情可能是我们太饿了，抑或是这个（我也不知道叫啥~）太香了，我们也没问价格，然后也没价目表，就要了两根，付钱时，30大洋！！！这告诫我们一定要先问价格再买，血的教训，最后问题是味道一般。糖油粑粑——大街上都有，也不贵，10块钱5个，要趁热吃，但小心烫到哦！略油腻。评论罗记臭豆腐20篇游记中提到地址：坡子街与三王街交叉口电话：13787246728简介：门前经常排长龙的小吃店，臭豆腐外酥里嫩。这家臭豆腐不错。之前在太平街里，黑色经典刚开门不久，油锅还没热，要等，然后我们就往前走，走到了坡子街，发现了这家，事实证明味道不错，后来我们晚上再过来买臭豆腐的时候，排了长长的队伍。评论向群锅饺地址：岳麓区新民路向群锅饺——个人觉得味道一般，饺子比较大，煎的比较硬，有点干。吃饱喝足，准备去岳麓山啦！用滴滴司机的话说，既然来都来了，就去看看么。因为原本没打算去岳麓山的，因为不想爬山呀！结果就被别人忽悠去了，太好忽悠了。评论湖南大学286篇游记中提到门票¥预订门票价格：免费开放时间：全天电话：0731-88823110地址：长沙市岳麓区麓山南路2号简介：岳麓山下的开放式大学，景色优美，还有众多的景点和小吃。查看详情滴滴司机把我们放在了岳麓山脚下，就是湖南大学这边。发现我每到一个城市旅游，都喜欢去211或985大学里去转转，肯定是因为我上不了211大学就特别向往，感受学习氛围在湖南大学里发现了一个旋转楼梯，觉得甚是适合拍照呀，在这里呆了估计有一个小时，明明是进学校找洗手间的，女人真是可怕！评论岳麓山515篇游记中提到门票¥预订门票价格：免费开放时间：06:00~23:00电话：0731-88825011地址：长沙市登高路58号简介：长沙的地标，山中有岳麓书院等景点，是游山赏红叶的好地方。查看详情岳麓书院没进去，因为要门票，然后岳麓山也没爬到顶上，一是因为长沙天气不好，到了顶上也看不到什么；二是因为不想爬山~一夜未眠还是挺累的。就在岳麓山半山腰看看吧，来过就好！评论爱晚亭212篇游记中提到门票¥预订门票价格：免费开放时间：全天电话：0731-88825011地址：长沙市岳麓区登高路58号岳麓山中简介：岳麓山中赏红叶好去处，名诗词句流传已久。查看详情评论橘子洲633篇游记中提到门票¥预订门票价格：免费开放时间：全天电话：0731-88882152地址：长沙市岳麓区橘子洲头2号简介：长沙市的地标，有主席雕像，特定节日还有烟花表演。查看详情公交车+地铁到达橘子洲。不过在湖南大学那边找公交站找了好久呀进橘子洲没多久，就下大雨啦！虽然风景是很美，很适合拍照，奈何天公不作美～（摊手表情）。在一个建筑的屋檐下躲了会儿雨，为啥不进去嘞？不开门呀！雨渐渐小了下来，我们继续前行，抓紧时间去看毛爷爷！终于看到了毛爷爷！腿废了～我要和毛爷爷合照！然后我亲亲你吧，让我亲亲你吧，我的毛爷爷！（请自动带入音乐）为了拍摄这张照片，我跑了很远很远很远很远，还好把毛爷爷拍全了～雕像真的很宏伟！实在不想再从橘子洲最里面走到出口了，累瘫～出去的时候坐观光车的，结果是往返票，20一张，早知道进来的时候就坐车了在观光车上，一直在看美团，看看有啥好吃的龙虾馆，对比评分，价格，距离，最后锁定了老长沙口味馆。然而我们太天真，不知道有刷评论这种操作评论老长沙口味馆3篇游记中提到地址：坡子街上味舫1楼电话：18229880567查看详情就是这家，贴出来，真的是太难吃了，不是刁难，只是为了给后面旅行的朋友做个参考。当时看着美团评分去的，不知道为什么会有这么高的评分，大家都没有味蕾的吗？！这个龙虾只有辣的味道，不是吃不了辣，我是无辣不欢的人，用王木木同学的话就是，这么辣只是想掩盖什么。对！就是掩盖龙虾的不新鲜，龙虾肉特别瘦，量很少，说实在的，在我家这边随便找一家夜宵摊，龙虾都比这好吃一百倍！就这个辣椒炒肉片比较正常还有一个锡纸烤鱼，没拍照，鱼很小，不新鲜，死鱼，味道也不好，总之吃的不开心评论张家界第二天早上早起，大概5点就起床了吧，赶火车，长沙→张家界，5个多小时的硬座，还好是白天，不算太受折磨。评论张家界火车站197篇游记中提到电话：0744-8516883地址：张家界市大庸路简介：张家界站是湖南省湘西北最大火车站原名大庸南站，站址在湖南省张家界市永定区官黎坪，现为一等站。查看详情中午到达张家界火车站，还在下着小雨，入住客栈，洗好衣服，拾掇好自己（早上起来就刷了个牙洗了把脸），向老板问好路，我们出发了，下午2点左右。因为住在火车站附近，而天门山的售票处也就在附近，所以全程靠走。在客栈房间里就能看到上天门山的缆车。评论天门山小tip买票时，出示学生证，我们是五年制本科，但学生证上没显示，售票员要求我们登录学信网或学校网站，给她证明。这里么又要吐槽学校的网站了，登了半天登不上，最后还是登的学信网，折腾半个多小时，终于买到了学生票，时间花的还是值得的！同时感谢售票员！因为早上在火车上，我们已经得知张家界国家森林公园门票还有个破规定，24周岁以下学生才能用学生证，所以在天门山售票处买票时也是捏了一把汗，万幸，只要证明了还没毕业就行。评论天门山索道221篇游记中提到门票¥预订门票价格：免费开放时间：8:00-16:00电话：0744-8366666地址：张家界市永定区官黎坪天门山索道下站旁简介：俯瞰山城全貌，饱览群峰万壑美景。查看详情个人觉得，天门山最刺激的是缆车，20分钟，3道山头，最后一道那叫一个刺激，下山的时候坐大巴车上，听别人讲，他们同行的一位女性朋友在缆车上还哭了。这些都只有自己感受了才知道，旁人再怎么描述都很空泛。就那缆车，我就觉得天门山的门票值了！坐过缆车后再走玻璃栈道，完全没感觉了，心好大。天门山安排半天时间是足够了，但是这个旅程下来，最爱天门山，推荐指数五颗星！评论天门山国家森林公园661篇游记中提到门票¥预订门票价格：258元开放时间：8:00-17:00电话：0744-8366666地址：张家界市永定区大庸路天门山索道公司下站简介：7500米的观光索道，180度转弯的通天大道，还有贴壁悬空的玻璃栈道。查看详情感受一下天门山的十级大风我们缆车上其他4位叔叔阿姨来自广东，他们是跟团的，然后我们下了缆车后就跟着他们走了（想蹭点讲解嘛），也没看东线西线的。结果后面走了回头路，后面解释。其实在这个地方已经吹成傻子了，强装镇定，来张Rose and Jack来的晚有晚的好处，看，桥上都没人，不然能拍到这样的照片？！塞翁失马焉知非福！评论天门洞263篇游记中提到门票¥预订门票价格：包含在天门山景区通票中电话：0744-8366666地址：张家界市永定区官黎坪天门山国家森林公园内简介：世界罕见的高海拔天然穿山溶洞。查看详情这个台阶要自己走下来，当然可以选择坐电梯，但是收费。因为之前有什么比赛吧，台阶上都是没拆除的台子，破坏美感评论李娜别墅6篇游记中提到门票¥预订门票价格：免费开放时间：8:00-18:00电话：0744-8366666地址：张家界市永定区官黎坪天门山国家森林公园内(近索道上站出口)简介：天门山壮观的自然景观中独特的存在。查看详情山上为李娜别墅，但是我们时间不够了，就没上去，远远观望一下。评论天门山总结1、关于买票：之前已经提到过，选A线，选A线，选A线，重要的事说三遍，原因也说过了。2、关于路线：缆车下车后，建议先去李娜别墅（所谓的中线），然后返回缆车下车点，走西线，绕一圈，到东线的穿山电梯下山。穿山电梯前7段免费（下行），后3段收费，可以自己走台阶下，台阶比较陡，70度角有的，脚大的人不好走。然后在广场坐大巴，从盘山公路正式下山，晕车的朋友请自备垃圾袋，车上千万不要玩手机（如果说你想晕车，OK，随意），保持愉悦的心情，这是我一个晕车的人多年坐车的经验总结，现在基本不晕车了。3、关于时间安排：天门山真的半天时间就足够了，我们将近2点出发的，然后最后也逛完了，而且我们拍照还花了好多时间，最后会有工作人员清山，不用担心被落在山上了。4、一些感慨：在坐上天门山缆车的那一刻，你不仅会感叹大自然的鬼斧神工，这么高的山，这么陡的峰，这么壮阔的风景是怎么形成的呢？但是更多地是感叹人力之伟大。怎么可以？在座座山峰间修出一条条蜿蜒的路，在丛山峻岭间开辟出一条条索道，古人云：蜀道难，难于上青天。而在科技发展的现在，上青天又有何难？评论张家界国家森林公园行程关于张家界国家森林公园的路线我们一直很纠结，因为大部分游记都是以前的，而以前是可以住在山上的，今年5月份开始所有山上的住宿都关闭了。武陵源新建了很多客栈，因为是新建的，所以设施都比较好，可以任选。就在去武陵源的前一晚，我们还是没有定下路线。就只定下了从标志门进入景区，所以这导致了我们走了挺多冤枉路的，所以出行前，一定要做好路线攻略，在旅途上可以有适当变化，但也不至于太慌乱。到达武陵源后，入住客栈，前台一看我们4个人，不让我们住一个房间，因为订的不可取消，我们4个人又只有一个行李箱，分开住肯定不方便，最后只能再订一间房。客栈前台推荐的路线，然而给我们推荐路线的美女是个新手，第一天晚上咨询第二天路线的时候，帅哥说，你们怎么这么走呢？谁给你们推荐的路线？你们客栈前台呀！帅哥尴尬地笑笑。第二天我们退房的时候还看到另一个美女在给她培训，OMG！所以要住1982初见客栈的朋友，要咨询路线的请找一位黑黑瘦瘦的帅哥，比较靠谱。最后来讲讲我们比较坑的路线。Day1:标志门入景区，乘大巴到天子山索道下站，索道上山，然后乘大巴至乌龙寨路口下车，前往杨家界的天波府，然后下山，乘大巴返回在天子山贺龙公园停车场下车，然后步行下山，游十里画廊，最后在十里画廊路口坐大巴到标志门。徒步下山加十里画廊比较坑，小伙伴们比较累，我还好，外加武陵源住宿问题，决定放弃黄石寨，这样就不用在武陵源住两晚了。Day2：标志门入景区，乘大巴到水绕四门下车，游金鞭溪，从千里相会上山游袁家界，途径乱窜坡，后花园，迷魂台，天下第一桥，在迷魂台车站坐车至百龙天梯下山，乘大巴回标志门。下午2点大巴至凤凰。地图供大家参考，可能不太看的清~评论张家界国家森林公园295篇游记中提到门票¥预订门票价格：套票248元电话：0744-5712330,0744-5611109地址：张家界市武陵源区简介：俯瞰三千奇峰，探寻电影《阿凡达》中“哈利路亚山”的取景地。查看详情评论天波府94篇游记中提到门票¥预订门票价格：包含在通票内开放时间：7:00-18:00电话：0744-5611109,0744-5712330地址：张家界市武陵源区军地坪武陵源风景名胜区杨家界景区内简介：景区内最佳摄影地点之一，背景是数十座悬崖绝壁，场面宏大。查看详情天波府强烈推荐去，但是老年人及带小孩的家长不建议去，不过去看看还是可以得，天波府就不要上了，太险，全是钢筋的台阶，镂空，而且台阶巨陡。去天波府路上的三道鬼门关真的很有意思，个中乐趣，只能各位自己体会啦，只能说前两道鬼门关对胖子不太友好，一线天，最后一道鬼门关，个人觉得就是那台阶。评论天子阁56篇游记中提到门票¥预订门票价格：免费地址：张家界市武陵源区张家界国家森林公园天子山景区内，贺龙公园东200米处。查看详情评论张家界国家森林公园295篇游记中提到门票¥预订门票价格：套票248元电话：0744-5712330,0744-5611109地址：张家界市武陵源区简介：俯瞰三千奇峰，探寻电影《阿凡达》中“哈利路亚山”的取景地。查看详情评论天台景区2篇游记中提到门票¥预订地址：湖南张家界市简介：是武陵源最高点，有东、西两台。这里视野极为开阔，登台鸟瞰西海全景，但见群峰竞秀，翠岩屏列，高低错落，绵延无际。白云萦绕于石峰之巅，似龙腾虎跃，奔涌于千岩万壑之中。查看详情谨慎上去，就一观景台，可以拍照（收钱），说是一块悬空的石头，石头上用红色油漆写了天台二字，不过人在观景台上是看不见那两个字的，在脚下。评论三姐妹峰17篇游记中提到门票¥预订开放时间：7:00-18:00地址：张家界市武陵源区张家界国家森林公园十里画廊内查看详情评论十里画廊217篇游记中提到门票¥预订门票价格：属于武陵源风景名胜区，使用景区通票，无需单独购票。开放时间：7:00-18:00电话：0744-5712189地址：张家界市武陵源区十里画廊简介：索溪峪景区的精华，五公里的山谷中处处是野花和树木。查看详情评论武陵源230篇游记中提到门票¥预订门票价格：248元开放时间：7:00-18：00电话：0744-5611109,0744-5618331地址：张家界市武陵源区306省道查看详情标志门，前面在修建，就在停车场拍一张啦！评论入住酒店这么大的房间就两个人睡，我的心好痛评论金鞭溪门票¥预订门票价格：免费开放时间：7:00-18:00电话：0744-5555555、5627188地址：张家界国家森林公园内简介：金鞭溪，又称金鞭大峡谷，位于张家界森林公园，因其上游的著名景观金鞭岩而得名，金鞭溪沿线是武陵源风景区最美的一段路，徒步全长约7.5公里。评论张家界国家森林公园295篇游记中提到门票¥预订门票价格：套票248元电话：0744-5712330,0744-5611109地址：张家界市武陵源区简介：俯瞰三千奇峰，探寻电影《阿凡达》中“哈利路亚山”的取景地。查看详情评论百龙天梯173篇游记中提到门票¥预订门票价格：单程72元开放时间：8:00-17:30电话：400-966-9990地址：张家界市武陵源风景名胜区内简介：连接金鞭溪和袁家界，2分钟内直达，省去了2个小时崎岖路程。查看详情评论张家界森林公园总结由于我们的前期准备不够，导致我们走了很多冤枉路，个人觉得，天子山，杨家界，袁家界一天就可以走完，前提是体力够好。（想当年去黄山，上山下山全靠走。）如何时间比较赶的朋友可以考虑我的路线。武陵源入景区，乘大巴到天子山索道下站，索道上山，然后坐大巴到麦当劳下车，游贺龙公园，看贺龙铜像，去往天子阁，途径仙女献花、御笔峰，然后返回天子山停车场。乘大巴至乌龙寨路口（属杨家界）下车，去天波府，杨家界另一边没去，据说没多大意思，不予太多评论，不过天波府强烈推荐去，返回乌龙寨路口，大巴至天桥车站（属袁家界），游天下第一桥，看哈利路亚山，过迷魂台，这里可以选择徒步下山，这样可以走半边金鞭溪。或者在迷魂台车站坐车至百龙天梯，坐电梯下山，最后反正都是坐大巴到标志门。当然也有其它出口，但是外面车少，交通可能不是很方便。第二天可以去黄石寨，这样个人觉得比较好。虽说森林公园的门票有效期是四天，但是全靠徒步，人太累，而且下山路上真没有什么风景。坐太多索道么费钱，而且风景大同小异，实在没必要花4天，两天足够。评论前往凤凰下午两点钟的车，到达凤凰晚上7点多，5个多小时，为啥会这么久？司机开的慢呀，高速公路上开60几70几迈，心累，不过据说西南山区高速公路上是限速的。大巴车上有一个跟车的俗苗阿妹，会帮游客预定第二天的车票，讲解凤凰的风土人情，然后还卖卖土特产，一瞬间以为自己上了导游车，还好，所有项目自愿购买，没有强买强卖的情况。评论凤凰古城南华门14篇游记中提到门票¥预订门票价格：免费开放时间：全天电话：0743-3502059,0743-3223315地址：湘西土家族苗族自治州凤凰县南华路查看详情南华门——凤凰夜景。是不错，灯火辉煌，虽然现在国内古镇都趋于一致，少不了打鼓，少不了买围巾披肩，少不了编彩辫儿，少不了打银，少不了卖各种糕，少不了酒吧一条街，但怎么说呢，还是各有各的不同吧。像大研古镇跟凤凰古城还是不一样的，就拿这条河来说吧，就是最大的不同。评论凤凰古城189篇游记中提到门票¥预订门票价格：免费开放时间：全天电话：0743-3502059,0743-3223315地址：湘西土家族苗族自治州凤凰县凤凰古城简介：在石板小巷的深处，拜谒沈从文故居，寻找大师的流年碎影。查看详情清晨的凤凰，水面上还氤氲着水汽，像给凤凰城遮了一层薄薄的面纱，撩拨着你，吸引着你。然而6点半的凤凰已经有旅游团进城啦！评论苗家原味粉馆古城里人也越来越多啦！王木木同学已经快饿的晕菜了，拍照完全不在状态啦我们就收工去觅食啦！原本就想吃个包子油条豆浆啥的，结果进了这家店，点了4碗粉，还加了肉，一顿早饭，4个人吃了50～不过肉的味道真不错！还是值得的！评论沱江跳岩53篇游记中提到门票¥预订开放时间：全天电话：0743-3502059,0743-3223315地址：湘西土家族苗族自治州凤凰县（古城）北门外沱江河道中简介：凤凰古城的标志性景点之一，来古城的必游之地。</w:t>
        <w:br/>
        <w:t>跳岩的中段，是拍摄沱江美景的取景点。查看详情评论回龙阁吊脚楼2篇游记中提到门票¥预订门票价格：包含在凤凰古城门票内开放时间：全天开放电话：0743-3502059,0743-3223315地址：湘西土家族苗族自治州凤凰县古城内沱江边简介：吊脚楼为土家人居住生活的场所，距今已有四千多年的历史。查看详情评论万名塔30篇游记中提到门票¥预订门票价格：免费开放时间：全天地址：凤凰县沱江镇沙湾24号查看详情评论凤凰古城总结古城里会有卖各种东西的，大家可以看看，按需购买，特别是土特产，我们只买了姜糖，在菜市场里买的，5块一包，比古城里10块一包的还多。对于凤凰牛角梳，我是挺想买的，但是区分不来真假，所以还是放弃了。最后在菜场里买了很多水果，火车上可以吃呀！评论告别凤凰离开凤凰的路线：凤凰至吉首（大巴），吉首至张家界（火车），张家界至长沙（火车），长沙至武昌（火车）  。买票的时候晕晕乎乎的，吉首的火车是经过长沙的，我们活生生的多转了一次车。宝宝一点都不开心~评论武汉啦！早上5点多到达武昌，因为身体不舒服外加火车上比较闷，到站前醒来一阵恶心，下车时还吐了。为此被人嘲笑，晕火车的你可能是史上第一人了~打个出租车到酒店，等到6点办理入住，洗完澡，叫了外卖，吃完早饭，大家倒头就睡，实在是累了。评论户部巷312篇游记中提到地址：湖北省武汉市武昌区司门口简介：户部巷被誉为“汉味小吃第一巷”，其繁华的早点摊群数十年经久不衰。查看详情评论蔡林记(户部巷2店)37篇游记中提到类型：老字号地址：民主路户部巷美食小吃旁电话：13349953202简介：生意火爆的热干面老店，出品丰富口味正宗。查看详情评论户部巷312篇游记中提到地址：湖北省武汉市武昌区司门口简介：户部巷被誉为“汉味小吃第一巷”，其繁华的早点摊群数十年经久不衰。查看详情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检票大哥照着学生证上的照片对我们看了好几眼，哥哥，那是我5年前的照片呀！此时天空已经下起毛毛细雨，远处的长江大桥已经不太看得见了，照片上还好，是因为修过了呀！差点冻死在武汉黄鹤楼，巨冷呀，雨大风大，从黄鹤楼下来，直接回酒店了。评论老黑石头饼评论走路去了昙华林，穿过一条小弄堂，算是菜场吧，但是真的很干净，两边都是卖小菜的店面，但是路面上完全没有菜叶等垃圾，只有经过水产店才有鱼腥味，整条街没有其它的令人不舒服的气味。对武汉的好感“噌噌噌”地上涨呀！昙华林真的适合拍照呀，但是天色已晚，大家建议第二天早上再来，愉快地回户部巷吃晚饭。评论昙华林370篇游记中提到门票¥预订门票价格：免费开放开放时间：全天开放，各店铺营业时间不同。地址：武汉市武昌区东北角，中山路和得胜桥之间简介：文青们扎堆的地方，有很多百年老建筑和洋溢着文艺范的小店。查看详情评论武汉美食宋美华同学说一定要吃三白鱼，然后在我们吃过小吃的情况下，进了一家饭店，然后点了三个菜，菜上来之后，惊呆呀，菜量喜人，味道也可以，最后价格也不贵，然而我们都吃不下了，所以剩了好多~浪费是可耻的。评论昙华林370篇游记中提到门票¥预订门票价格：免费开放开放时间：全天开放，各店铺营业时间不同。地址：武汉市武昌区东北角，中山路和得胜桥之间简介：文青们扎堆的地方，有很多百年老建筑和洋溢着文艺范的小店。查看详情早起去昙华林拍照啦！因为怕晚了人多～到达昙华林，不知道是不是太早了，所有店铺都没有开门，只有一些当地人，所看到的游客只有我们4个外加有一对夫妻，太好不过啦！可以尽情地造啦！不用拍个照还要等半天啦！我说我要笑的眼睛跟三塞这么弯～昙华林真的是一条非常适合我这种伪文艺小青年凹造型拍照，色彩丰富，个人觉得比曾厝安好，因为曾厝安人太多啦！总是会在镜头里出现路人甲乙丙丁呀！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没有樱花的武汉大学似乎缺少了些什么，看到了很有特色的宿舍楼，这么美的房子竟然是宿舍楼，羡慕嫉妒恨呀！武汉大学太大了，实在走不动了，千辛万苦找到学校大门后（之前进的时候走的小门），我们就出去了。评论到达酒店时间还早，但我们都不想动了，而且地方挺偏的，附近都没啥吃的，更别说啥玩的了。休息了会儿，出门买了点吃的，晚饭就算解决了。评论武汉长江大桥423篇游记中提到门票¥预订门票价格：无需门票开放时间：全天开放地址：横跨于武汉市汉阳龟山与武昌蛇山之间的江面上简介：武汉的地标性建筑，充满了厚实的俄式风格。查看详情因为之前的大雨，没去看长江大桥，那来都来武汉了，怎么能不去看看呢？反正下午的高铁，我们早上还是没睡懒觉，起床去看武汉大桥啦！我也算横“渡”长江了~评论龟山公园37篇游记中提到门票¥预订门票价格：免费开放开放时间：7:00-19:00，19:00停止入场电话：027-84713530地址：武汉市汉阳区龟山北路88号查看详情对面的龟山。评论小当家私房菜地址：友谊大道工业一路路口（工业一路天桥下）前一天晚上路过这家店，就看着人很多，今天尝试了，果真不错呀！味道，价格，服务都可以。推荐！送的粉条，味道不错！藕带，挺爽口的。像我这种不喜欢吃藕的人却吃了好多藕带。这个豆腐也推荐，一定要趁热吃！油焖大虾——比长沙吃的那顿好太多太多啦！一盘都是龙虾，不像长沙口味虾，龙虾下面垫着粉丝，而且龙虾新鲜，肉较饱满。蒸虾肉比较饱满，蘸酱油吃更能吃出龙虾本身的鲜味！好了，吃饱喝足，带上行李，回家啦！评论写在最后每次都会拖很久才能写出一篇游记，修图不易，码字更不易，希望能帮到大家，么么哒！另：为什么风景照这么少呢？因为我觉得照片拍不出山的宏伟壮观，2D跟3D确实有很大区别，所以名川大山的风景还是要自己感受！评论</w:t>
      </w:r>
    </w:p>
    <w:p>
      <w:r>
        <w:t>评论：</w:t>
        <w:br/>
      </w:r>
    </w:p>
    <w:p>
      <w:pPr>
        <w:pStyle w:val="Heading2"/>
      </w:pPr>
      <w:r>
        <w:t>76.【武汉三日行】又一个春日，我们重逢</w:t>
      </w:r>
    </w:p>
    <w:p>
      <w:r>
        <w:t>https://travel.qunar.com/travelbook/note/6860043</w:t>
      </w:r>
    </w:p>
    <w:p>
      <w:r>
        <w:t>来源：去哪儿</w:t>
      </w:r>
    </w:p>
    <w:p>
      <w:r>
        <w:t>发表时间：2017-07-13</w:t>
      </w:r>
    </w:p>
    <w:p>
      <w:r>
        <w:t>天数：3</w:t>
      </w:r>
    </w:p>
    <w:p>
      <w:r>
        <w:t>游玩时间：2017-07-13</w:t>
      </w:r>
    </w:p>
    <w:p>
      <w:r>
        <w:t>人均花费：1500 元</w:t>
      </w:r>
    </w:p>
    <w:p>
      <w:r>
        <w:t>和谁：亲子</w:t>
      </w:r>
    </w:p>
    <w:p>
      <w:r>
        <w:t>玩法：海滨海岛,自驾,摄影,古镇,游轮,骑行,徒步,购物</w:t>
      </w:r>
    </w:p>
    <w:p>
      <w:r>
        <w:t>旅游路线：</w:t>
      </w:r>
    </w:p>
    <w:p>
      <w:r>
        <w:t>正文：</w:t>
        <w:br/>
        <w:t>前言说说这次旅行【说在前面】此行前往武汉是第二次。第一次是在2015年寒假，一个人，雨天，冷清又孤独，留下太多遗憾，不免使武汉在心底留下一个不太完美的形象。一年后，有了佳人相伴，当然，也是为了重新再感受一下另一个武汉，这次，注定意义非凡。评论第1天昙华林4分/370篇游记中提到门票¥预订门票价格：免费开放开放时间：全天开放，各店铺营业时间不同。地址：武汉市武昌区东北角，中山路和得胜桥之间简介：文青们扎堆的地方，有很多百年老建筑和洋溢着文艺范的小店。查看详情昙华林就是缩小版的鼓浪屿和南锣鼓巷，有许多百年历史的老建筑，几乎都是一些文艺清新的小店铺，具有小资伪文艺的特色。适合在一个有阳光的下午，找一家咖啡店，捧杯咖啡，静静地看看书。想想那样的感觉，感觉是相当安逸呀。从昙华林出来会经过湖北中医药大学和湖北艺术学院，走路二十分钟左右就到达了黄鹤楼公园。今天天气相当不错，梅花和白玉兰开得正鲜艳，时而能问道腊梅的阵阵清香。评论黄鹤楼4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评论辛亥革命管辛亥革命武昌起义纪念馆在黄鹤楼公园附近，又名鄂军都督府，主体建筑为二层红色楼房，因此俗称“红楼”。免门票费，参观的人也络绎不绝。该纪念馆曾经做为武昌起义军政府旧址，现在是辛亥革命的纪念中心及其史迹文物资料的保护收藏中心、陈列展览中心和科学研究中心。评论户部巷5分/312篇游记中提到地址：湖北省武汉市武昌区司门口简介：户部巷被誉为“汉味小吃第一巷”，其繁华的早点摊群数十年经久不衰。查看详情从长江大桥桥头下楼梯，步行不到十分钟，就到了传说中的“小吃一条街”—户部巷。户部巷各种小吃玲琅满目，应接不暇。接下来的图片吊足了胃口，忍住口水～评论南京长江大桥4分/112篇游记中提到门票¥预订门票价格：免费开放开放时间：全天开放电话：025-85821918,025-85822475地址：南京市西北，横跨于下关区与浦口区间的长江之上简介：第一座完全由中国人建造的长江大桥，漫步桥面看车水马龙和长江。查看详情吃饱喝足后，又重新走回了武汉长江大桥。1957年建成通车，全长1670余米。上层为公路桥，下层为双线铁路桥，据说，和最爱的人一起走完武汉大桥的恋人会常常久久在一起。哈哈，那必须走一遭。评论第二天晴川阁4分地址：岐关西路55号朗晴假日园2期8栋9-11(南下美食街)电话：0760-88268088晴川阁北临汉水，东濒长江，与武昌蛇山黄鹤楼隔江相望，是武汉地区唯一一处临江而立的名胜古迹，有“楚天第一名楼”之称。遗憾的是，下午4:30停止入园，刚好错过。只能在外面拍张照，证明来过。(T_T)原计划是从晴川码头搭乘轮渡到长江对面的港口，然后坐车回去。但我们刚好错过末班船五分钟，也是有点失望。不过从这个角度看长江大桥也是很不错的，夕阳西下，很美。评论江汉路步行街4分/251篇游记中提到门票¥预订门票价格：无需门票开放时间：全天电话：027-82753768地址：武汉市江汉区江汉路简介：繁华的百年商业街，十几幢近代建筑。查看详情江汉路到汉口江滩，走路也只需二十来分钟。汉口江滩在武汉的几个江滩中，算得上最适合观看夜色的地方。五光十色的客船开过，美极了。评论住宿天鹅恋主题酒店江汉路店，对这个酒店的第一印象就是服务。前台服务人员皆以微笑面对，入住及退房手续办理迅速。感觉特别亲切，第二是房间非常漂亮，还给我们做了一些比较浪漫的布置，很喜欢；评论第三天湖北省博物馆4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中午十二点从旅馆出发。由于是晚上的火车，暂时把行李放到了房东那儿。走路二十分钟左右，就来到了湖北美术馆，紧挨着的是湖北博物馆，都不需要门票的。我们先去了湖北美术馆，各个大师的各种作品，引来了我们无数的惊叹，真是大开眼界，艺术之美，无奇不有。逛了将近一个小时，又来到了湖北博物馆。博物馆藏品绝大多数来自考古发掘和各地征集，其中以出土文物为主，既有浓郁、鲜明的地方色彩，又具有时代特征，基本反映着湖北地区古代文化的面貌。四大镇馆之宝有越王勾践剑、曾侯乙编钟、郧县人头骨化石、元青花四爱图梅瓶。我们走马观花，没看到越王勾践剑，其余的都看到了。评论东湖磨山景区111篇游记中提到门票¥预订门票价格：免费开放开放时间：10:00-21:00电话：027-87510139,027-87771302地址：武汉市武昌区沿湖大道58号简介：赏樱花的好地方，游人不多，但花的品种和规模远超过武汉大学。查看详情评论</w:t>
      </w:r>
    </w:p>
    <w:p>
      <w:r>
        <w:t>评论：</w:t>
        <w:br/>
      </w:r>
    </w:p>
    <w:p>
      <w:pPr>
        <w:pStyle w:val="Heading2"/>
      </w:pPr>
      <w:r>
        <w:t>77.衷肠情恸意痴痴  天海遥遥梦似丝</w:t>
      </w:r>
    </w:p>
    <w:p>
      <w:r>
        <w:t>https://travel.qunar.com/travelbook/note/6864102</w:t>
      </w:r>
    </w:p>
    <w:p>
      <w:r>
        <w:t>来源：去哪儿</w:t>
      </w:r>
    </w:p>
    <w:p>
      <w:r>
        <w:t>发表时间：2017-07-18</w:t>
      </w:r>
    </w:p>
    <w:p>
      <w:r>
        <w:t>天数：14</w:t>
      </w:r>
    </w:p>
    <w:p>
      <w:r>
        <w:t>游玩时间：2017-07-06</w:t>
      </w:r>
    </w:p>
    <w:p>
      <w:r>
        <w:t>人均花费：6000 元</w:t>
      </w:r>
    </w:p>
    <w:p>
      <w:r>
        <w:t>和谁：三五好友</w:t>
      </w:r>
    </w:p>
    <w:p>
      <w:r>
        <w:t>玩法：古镇,摄影,美食,人文</w:t>
      </w:r>
    </w:p>
    <w:p>
      <w:r>
        <w:t>旅游路线：</w:t>
      </w:r>
    </w:p>
    <w:p>
      <w:r>
        <w:t>正文：</w:t>
        <w:br/>
        <w:t>前言说说这次旅行世界很大，风景很美，机会很多，人生很短，不要蜷缩在一块小阴影了。二十多岁的我们，每一种微笑，每一种洒脱，都可以是那么的酣畅淋漓。因为一个人爱上一座城。武汉——户部巷——黄鹤楼——武昌起义纪念馆——荆州古城——关羽祠——宜昌——神农架——板壁岩——神农谷——神农顶——野人洞——神农祭坛——天生桥——三峡大瀑布——恩施——来凤县——仙佛寺——湘西龙山——惹巴拉——里耶——八面山——燕子洞——乌龙山大峡谷——飞虎洞——娃娃塘——凤凰古城——张家界武陵源——袁家界——杨家界——天子山——玻璃桥大峡谷——魅力湘西——长沙——橘子洲头——黄兴步行街。评论第1天户部巷3分/312篇游记中提到地址：湖北省武汉市武昌区司门口简介：户部巷被誉为“汉味小吃第一巷”，其繁华的早点摊群数十年经久不衰。查看详情第一天我从青岛出发，坐早晨8点半的动车去济南，找小朱妹，跟她会和。因为她回母校找了找青春，所以我们就没有从青岛直接走，去济南集合。两个半小时的动车，票价113元，到了济南后大约是中午11点。朱妹真是个拖拉鬼，我从青岛都来了，她还没到集合地，说好的要去火车站接我，结果晚了半个多小时，是我买了肯德基一直望眼欲穿的等着她。接到朱妹后，我们就去买去济南飞机场的大巴车车票，汽车站很近就在火车站对面，去机场的大巴车大约半个小时一趟，票价大约20块钱，车程也是40分钟左右。本来想去再看一眼济南的趵突泉跟大明湖，可是时间真的有限，而且天公不作美的下起了煽情的蒙蒙细雨，我们拉着行李无法优雅的雨中散步所以干脆买了12点的机场大巴去机场了。到了机场后大约12点40左右，我们稍微吃了点东西，坐等下午两点半飞武汉的波音738号飞机（谁曾想登机窗口一个劲的来回换，一会说4号一会说是22号，而且两个登机口距离很远，害的我们这个飞机上的乘客跑了好几个来回），最重点的是！！！那个检票员叫左青青还有右青青的白痴女人，居然不告诉我们到底哪个登机口，让我们等，说她也不知道，明明就是她负责的山东航空，20几个乘客包括我在内，就在那等，后来引起公愤，她才很不情愿的帮大家打了个电话。总之，济南机场，差评！！！比我们大青岛差远了！！！飞机因为天气原因还晚点，我们将近7点才到武汉，幸好本姑娘机智，定的酒店位置真的很赞，就是莫泰168，住在户部巷前面，出门就是户部巷，200米就是黄鹤楼，辛亥革命纪念馆。去了之后看周围还有桔子酒店呀什么的，当时网上没有看到只能住莫泰了。户部巷是武汉比较正宗的小吃街，还有个舌尖上的中国推荐的一个元帅猪蹄。武汉热干面等小吃那都有，武汉还有个汉口路小吃，那里大多都是门店，个人感觉没有户部巷这个好。这个就是元帅烤猪蹄，味道嘛还可以，但是需要排队！！！人很多，烤猪蹄的小胖哥哥人很好！！！朱妹给我拍的，打眼一看我的眼神略含呆滞~户部巷特制酸奶，跟丽江酸奶差不多，没什么特别好喝的感觉，10元一个。湖北湖南真的到处都是这个李冰冰代言的芒果汁，名曰：泰芒了。本人不爱吃芒果，只是买来尝一下。最后要表扬一下武汉的地铁，真是各种卡哇伊，各种粉嫩，轻闭双眼，有种穿越日本的感觉。评论黄鹤楼3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被出租车大叔坑了！！本来感觉武汉的人坑，后来去了张家界感觉张家界的人是最坑人的！言归正传。我们来的第一天因为飞机晚点，所以我们到了酒店都晚上8.9点钟了，怀着一颗终于被放飞的心，我们去户部巷吃了些小吃，然后我们打算去黄鹤楼，然后我的快递、、、此处省略一万字。总之我们去黄鹤楼的时间是半夜12点，朱妹说黄鹤楼夜景好看，我也赞同，于是我们打算走天桥过去，走到一半，看见很多上身裸体的男人，然后我们俩女生很惶恐的跑下了天桥，决定打车去，虽然走着也能去，但是我们感觉打车安全。上车之后我们问司机师傅黄鹤楼这个时候灯还开吗？司机大叔很肯定的告诉我们开到天亮，我们开心的乘车3分钟来到黄鹤楼跟前，but司机师傅却把我们扔在高速路口让我们自己走上去！！！what？我们自己走，各种借口说什么这边是汉口和武昌的分界线等等。那好吧，我们自己走，我们越走越黑，一路碰到很多晃晃悠悠不穿上衣的男人，最重要的是，一个路灯都没有，一个路灯都没有，一个路灯都没有！！！那种心情谁能体会？所以奉劝小女生，出去旅游不要晚上很晚出门，容易被骗，很危险。当时我跟朱妹走在这条漆黑的小路上的时候我们俩就想一句话NO ZUO NO DIE！幸亏后来又打到一个出租车走了武汉大桥，饶了汉口把我们送到武昌户部巷，沿途的黄鹤楼只有塔顶底的一个小红点还亮着。无奈，第二天我跟朱妹又早起了个大早去黄鹤楼，门票80块，个人感觉真是不太值，大多数人来这里都是慕名而来，被那句：'故人已乘黄鹤去，此地空余黄鹤楼。"的诗坑了~~评论第2天辛亥革命博物馆5分/56篇游记中提到门票¥预订门票价格：免费开放，凭个人有效证件免费领取参观券。开放时间：9:00-17:00电话：027-88051911地址：武汉市武昌区彭刘杨路258号简介：了解辛亥革命的历史，学习革命先辈的精神。查看详情早晨9:00我们去的时候还不开馆，等了一会才开，博物馆是免费的。1911年10月10日武昌起义胜利，因那年为辛亥年所以又称为辛亥革命，彻底推翻了中国2000多年的封建君主专制制度，建立中华民国，1912年1月1日孙中山就任中华民国大总统。这段历史作为文科班出身的我，真是铭记在心。今天终于看到当年国父参政议政的地方，激动！！！！重点是环境真的很优雅！！！是不是很有民国时候的建筑特点？这完全是英国大学的既视感嘛，哈哈哈~朱妹不让我放她的照片，来个我的自拍吧~评论汉口江滩公园3分/72篇游记中提到门票¥预订门票价格：免费开放开放时间：全天开放电话：027-82774567地址：武汉市江岸区沿江大道简介：江城的休闲广场，伫立江边，遥望“不尽长江滚滚来”。查看详情就因为在此处逗留时间太长，所以差点去不了荆州，我跟朱妹都已经深刻反思这次失误。前几天湖南橘子洲头都淹了，武汉这段的长江水位也抬升很多，所以江滩公园岸边的导航牌也被淹没了，轮渡也坐不了，但是我跟朱妹仍然很兴奋呀，特别是我，还下江去摸了一把长江水，有种想横渡长江的感觉。想起一句歌词：“”你问长江水，淘进心酸的滋味，剩半颗恋人心，换不回。“长江，我们的母亲河。我来或不来，你都在这里。千年的守望，不离不弃。评论荆州古城5分/25篇游记中提到门票¥预订电话：0716-8468124,0716-8196178地址：荆州市荆州区张居正街2号简介：漫步在南方地区这座保存完整的古城墙上，感受历史的沧桑与世事变迁。 关羽关老爷曾经镇守荆州长达10年，这里有太多的老故事，深受三国迷喜爱。查看详情对于我这个三国迷来说，荆州是必须要来的，讲真这次来湖北最大的动力就是荆州了。本来还想去赤壁战场还有华容道看看，但是时间有限，那两个地方距离荆州古城太远了，我们不是自驾游所以真的很不方便。荆州我们是不打算在这住一晚的，荆州古城我们预留的时间是一个下午的时间，中午我们坐12:30-14:07的车从武昌到荆州，可是问题又来了，对于我跟朱妹这种只见过大海没见过长江雨季的人来说，兴奋异常，江滩公园耽误太多时间，去火车站的路又在堵车又在修路，我跟朱妹真是用了全身所有的力气才跑到了火车站，户部巷到火车站不堵车就10分钟，打车用了十几块钱。but排队人太多，眼看还有一分钟发车，这时候朱妹换票，我去排队，走投无路的时候我们遇到了火车站那种可以加钱通关的人，60块钱保证我们坐上车~~~此处再省去1万字。当我们踏上车厢的那一秒火车开了，甚至都没有多余的时间让我们坐到自己的车厢去，只能在过道庞站了一个小时，到了仙桃好像才去找的自己的位置坐下。如其所愿，下午2点我们到了荆州火车站。所有这二十几年对三国的感情全都在这一瞬间集聚，今天我终于来了。荆州古城的门票27元。离火车站很近好像坐15路车就能到，途径张居正故居。荆州火车站荆州城墙荆州城内这个就是关羽当年的办公室吧哈哈哈~站在荆州城墙上感慨万千，三国中最爱诸葛亮跟赵云，还有吕布的方天画戟。如今这座我心心念念念的荆州我终于来了。荆州城一共有八座城门由八座石拱桥与外界连通。城墙的外面环绕着一条弯曲的护城河。从蜀汉建兴6年到建兴12年，诸葛亮一直以"复兴汉室，还于旧都"为名进行北伐，最后鞠躬尽瘁，死于北伐。关羽曾败走麦城，刘备白帝城托孤，皆因这座城。这座城成就了关羽，关羽也成就了这座城。如今纵观千年历史，荆州古城依然巍然不动。风里雨里我在荆州城等你。评论关羽祠4分/4篇游记中提到门票¥预订开放时间：7:30-18:00电话：0716-8498199地址：荆州市新南门内环南路76号简介：古城中重要的景点，来这里拜祭关公关老爷。</w:t>
        <w:br/>
        <w:t>走一走33级天梯，当地人相信可以让你的人生登上一个新台阶。查看详情如果热爱三国的人，关羽祠可以去看一下，从荆州古城打车去大约也就不到20块钱。荆州的出租车起步价很便宜，6块还是5块5，记不清楚了。关于祠门票是20元还是30元真心记不清楚了。我们本来想去关帝庙看一下，步行了好远也没找到，于是我们怕赶不上晚上去宜昌的火车票，干脆直接打车去了关羽祠。到了之后才知道，原来关羽祠离关帝庙很近，而关帝庙个人感觉没什么好看的。关羽祠中有很多三国典故：桃园三结义、赤兔马等，不去会遗憾，去了讲真也只是了了我的心事，看了看我蜀国的大旗。（本人喜欢诸葛亮跟赵云自然喜欢蜀国，虽然也欣赏曹操但是曹操不帅呀~）我偶像诸葛孔明的大旗在此~诸葛孔明在此，所向披靡~~哈哈哈~~~荆州到此一游哈哈哈~游完了关羽祠我们就打车回荆州火车站，拿到寄存的行李，两个箱子20元，准备去赶荆州到宜昌的火车19：38-20:12两张票需要51块钱，大约半小时我们就来到了宜昌。我们选的酒店住在火车站附近，因为我们第三天就要去神农架玩了。评论第3天神农顶5分/57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神农架简介：神农架传说是有野人的足迹。神农氏炎帝在这里，架桥，架屋，架坛。因为去神农架没有直达车特别麻烦，自由行几本玩不了，因为山路太多，景点太分散，而且路不好走，地势险要，你们懂得，在这个梅雨季节，跟团是最理性的选择。我们选择的是两天的团，因为我们是7月10号之前的团所以便宜了100块钱。7月10号之后的团都是550元不包括餐费和三峡大瀑布的费用。我们参团450元，餐费自费三顿饭120元，三峡大瀑布门票127元自费，20块电瓶车自费。还有部分   照片的费用，总共神农架这次费用得将近800块钱。神农架第一天，我们的运气真是太差了，遇上暴雨天气，从早晨就开始下雨，一直下到晚上，一天都被冻的瑟瑟发抖，到了上那个板壁岩租了个衣服（衣服40元，上衣裤子要分开租一件40元，有长款大衣故意说不出租，奸商啊奸商！！！）稍微能暖和一点，但是还是下雨，真是日了鬼，好好的景点都没看完就返回，因为山上人没几个还下雾看不清楚路，最最主要的是路边还有好几块牌子写道，有毒蛇出入危险！！！这个真是令我跟朱妹有点后怕！！！一路下山连滚带爬。到处下雨导致山间一片大雾，什么也看不清楚，神农顶g z神农谷都只看到两块大石头，其余峡谷全是雾，走了一趟野人洞，朱妹握我手握的好紧。哈哈我有种男友力爆棚的感觉，总之，这一天真是各种不爽。晚上还回酒店用吹风机吹膝盖跟肚子，怕被冻坏。大爷的！！！我们那个导游真的态度很差，这种人会造报应吧。车上有几个老爷爷腿脚不太方便，她居然不让人家下车游览，不租衣服上山，不吃她的饭就各种嘲讽，大胖子导游，我真是烦这种人，现在导游行业素质参差不齐，鱼龙混珠，旅游部门真该好好管管。还有就是，年纪大的老年人出去旅游真要子女带着去才放心，我们团有个86岁的老人，居然自己来旅游，差点走丢，我想问他的儿女脑子进水了吗？是故意想把你老爸扔在野人谷吗？到神农架的路上我们路过中国四大美人王昭君的家乡，这条河里还有一种鱼叫桃花鱼，每年五六月都会跳到江面来，说来也是很神奇的。这里的风景很美，小雨淋漓泛起的却是一刹冷意。晓月西沉星不语，琴音一曲有谁知？野人脚印雾气缭绕很过草药都是在山海经中看过的，这就是传说中的七叶一只花，还有什么江边一碗水，还亮草，接骨木这里都有，像走在山海经的书中。野人洞此处有毒蛇，这就是那天的风景。雾气撩人迷雾看风景，虽美，已失真。传说在板壁岩照相会摔跤板壁岩最倒霉的一天，我的鞋已经湿到没法穿，建议出行带雨鞋。导游都穿雨鞋！！！不知所措就是我此刻的心情~评论第4天天生桥5分/40篇游记中提到门票¥预订门票价格：包含在香溪源门票内，通用香溪源景区门票，香溪源门票为55元/人。开放时间：旺季（3月26日-11月25日） 7:00-17:30；淡季（11月26日-次年3月25日） 8:30-17:30，具体开放时间详见景区现场公示。电话：400-994-2333地址：神农架林区境内查看详情昨天去神农谷大雨倾盆被淋成落汤鸡，今天好在有神农庇护是个大晴天，看到天生桥的瀑布群真是想隐居于此~~镜头里看风景，怎么看，都是你眼中的世界。溪水清澈顺流而下，缓缓而来。涓涓细流像喃喃儿语般轻柔。这个瀑布气势恢宏，初见时，令我嗔目结舌。天生桥的瀑布没有别的词可以形容，只能用壮观！天生桥里，浮生偷得半日游。评论神农祭坛5分/58篇游记中提到门票¥预订门票价格：55元/人开放时间：旺季（3月26日-11月25日） 7:00-17:30，淡季（11月26日-次年3月25日） 8:30-17:30。电话：0719-3335631,0719-3452488地址：神农架林区木鱼镇查看详情这个图是不是似曾相识，没错这就是神农祭坛，传说炎帝是牛头人面。234个台阶一定要走一下，有九五至尊之意。评论三峡大瀑布5分/12篇游记中提到门票¥预订门票价格：98元开放时间：08:00~17:00电话：0717-6442775地址：宜昌市夷陵区黄花乡黄花场村简介：“鄂西生态文化旅游圈”核心景区，神农架探秘的必经之地，被誉为“三峡第一瀑”查看详情十大瀑布之一。来这里是必须是要穿雨衣的，因为我们最后一站是要从大瀑布的后面穿过去。瀑布飞流直下，飞起的水滴像流沙一样打在我的身上，如清风拂面，舒服凉爽。三峡大瀑布三峡大瀑布远观水流湍急曲径通幽流水于峭壁之间这个珍珠瀑布可以跟三峡大瀑布比美，比三峡大瀑布还壮观。评论第5天湘西本来打算坐宜昌东-恩施7：00的火车8:58分到恩施，结果历史上最最最坑爹的火车晚点147分钟，所以只能退了重新买，到最后几经周折买到了9点钟的站票，12点左右到达恩施（幸亏火车上遇到好心人可爱的大姐和天真的五年级小朋友把位子挤出一个空来让我坐下，还给我一个苹果，感谢世界上的好人）。到了恩施之后，湘西的朋友来接到我跟朱妹把我们接到湘西龙山县。因为第二天我们要去里耶乡下玩，所以我们今天晚上住在龙山世纪百年大酒店，朋友老婆定的房，刚开的酒店还可以。我朋友来回开了4个多小时的车一路上带我们看的美景无数。我们经过土家族第一大县来凤县，然后途径湘西的护城河酉水河。酉水河是湖北湖南的分界线，也是湘西的护城河母亲河。大约下午3点左右我们才到吃中午饭的地点。我们吃中餐的地点是在龙山的一个山上，我朋友给我们准备的吉子肉跟丛树菌及一些当地的野味。她老婆打吊针还过来看我们我真的感觉有点太麻烦太不好意思了。特别声明：来龙山之前我感觉我什么都懂，来了龙山之后我感觉我什么都不懂，我就是一个地理白痴，湘西白痴。在这里，进城是要洗车的，而且一天要用山泉水洗N次车，第一次知道有一种菌叫丛树菌，只有下雨才长，不摘它会“”自动消失“的，第一次知道蛇晚上是要到公路上乘凉的，八面山的山顶是有一个草原的，南方的呼伦贝尔就是指八面山的山顶，在这里羊是可以爬山的，猪是可以排队的，房子是可以违章来盖的，楠木树是到处可见的，豹子野猪冬天是可以下山来玩的，两河分流在惹巴拉是如此清晰可见，燕子洞不是燕子窝而是土匪窝，原来当压寨夫人是令全家开心的，站在山顶，云彩是伸手可得的，飞虎洞里的篮球场跟地下暗河是并存的，还有娃娃塘里的娃娃鱼是可以随便下水抓的，以及洗车河不是用来洗车的。倘若我心中的山水，你眼中都看到。沿途风景再美，也抵不过有你的荒野。右手湖南，左手湖北昔日往事，仿若昨日重逢旧时，期许盼望评论第6天惹巴啦我朋友开车载着我跟朱妹去里耶的路上先来惹巴拉看一下，这里还没有被完全开发，古风古韵尚存。摆手舞倒是有兴趣看一下。这里像世外桃源，与世隔绝。风月花鸟，一笑尘缘了。两河分流，一条河水比较清澈，一条比较浑浊。去里耶路上看到的会上山的小羊，白白的耳朵像小泰迪一样，好想抱回家。怪我拍照技术不好，拍不出山的陡峭。第一次看到这个景色，我真是震撼到了感慨大自然的鬼斧神工。怎知那浮生一片草，岁月催人老。评论(3)里耶北有秦兵马俑，南有里耶秦简。秦简的发现可能使九九乘法表的使用往前推了四五百年。里耶博物馆是免费的，但是需要身份证。感谢夫哥找的导游。里耶的房子大多都是这样的，这里的米豆腐传说是用七姊妹辣椒做的，扎心了老铁。我只吃了几口就不敢再吃。不经意瞟了朱妹一眼，朱妹的嘴也辣成了小猪嘴，哈哈哈~这里的风景如画，美不胜收！！！评论八面山八面山有8个山头，八个山头的山都是这样断臂的，所以叫八面山，山路崎岖蜿蜒特别不好走，开车走了3,4个小时。在这断臂的悬崖边有湘西著名的土匪窝——燕子洞。谁陪我走一趟燕子洞就有种陪我走天涯的感觉。风到这里就停，雨到这里无声。八面山顶的草原，景不醉人人自醉。天边那朵云像不像一个小天使？途观在这里也是很应景。这里是我心中完美的天涯。评论燕子洞燕子洞边摘朵朵白云。天涯陌路，陌路天涯。红尘陌路，陌路红尘。谁依旧愿意守护住那份只若初见的暖。评论飞虎洞湘西秘境，飞虎生灵，飞虎洞中有很多地下暗河以及没有眼睛见光死的鱼。听当地老人说，走出这个山洞可以去重庆，曾经美国，日本等很多国家的科考队都来这里探测过这里的地下河奥秘但是仍然没有成功，夏天这里的温度也足够你穿棉衣，站在洞口没敢进去就硬生生被那股寒气逼退出来。评论(3)回龙山的路上野生覆盆子：湘西当地人民很热情的，在砍野生覆盆子吃，听说我们是外地的，就砍下很多给我们来吃。我跟朱妹两个乡下妹子，没见过世面感觉很兴奋，像是吃到了千年雪莲一样。乌龙山大峡谷，我想再走一遍。评论第7天乾州古城4分/9篇游记中提到门票¥预订门票价格：108元开放时间：08:00-17:30电话：0743-8512997地址：湘西土家族苗族自治州吉首市人民南路查看详情朋友在送我跟朱妹去凤凰的路上，途径矮寨大桥，没去德夯苗寨。来到乾州古城，顺便吃个午饭。古城一角，馥郁芬芳，荷叶郁郁葱葱。传说这个房子是清代官吏的府邸，在乾州古城内，现在被改来做饭店，古韵古味尚存。就是上菜也忒慢了吧。来了不选菜，饭店配菜。装修还不错。浅唱红尘，谁若相思独怜？评论凤凰古城5分/189篇游记中提到门票¥预订门票价格：免费开放时间：全天电话：0743-3502059,0743-3223315地址：湘西土家族苗族自治州凤凰县凤凰古城简介：在石板小巷的深处，拜谒沈从文故居，寻找大师的流年碎影。查看详情朋友送我们来凤凰途径乾州在古城里面吃了个饭，又欠了朋友一个大人请。从龙山开了4个小时车来到乾州，从乾州大约开了一小时的车我们就来到了凤凰。没错就是传说中的——烟雨凤凰！！！读你千遍，不如一见！千年古城，不散的守候！沱江边上的夜凤凰~我们住的吊脚楼，就在沱江边上。因为是临江房有点贵500元，楼下就是一个静吧。坐在吊篮上朱妹给我拍了一张照片，感觉我拍出了，她想要的感觉，所以朱妹一直在做这个动作，哈哈哈哈~不记春来不记秋，清歌把酒泛轻舟。照相七寸十元一张，这时候选择困难症又犯的我......凤凰的大门很有国际范，跟上海接轨。要凤凰地图照片的可以私我。评论第8天张家界国家森林公园5分/295篇游记中提到门票¥预订门票价格：套票248元电话：0744-5611109,0744-5618331地址：张家界市武陵源区简介：俯瞰三千奇峰，探寻电影《阿凡达》中“哈利路亚山”的取景地。查看详情在凤凰住了一晚，我们第二天就坐车去张家界武陵源景区了，在凤凰汽车站有直达张家界武陵源的车，每人100元，我们是在客栈定的。由于高速修路，饶了5个小时才到武陵源，到武陵源大约已经下午2点钟，客栈稍微休息了一下我们就去景区换票了，我们住的客栈离武陵源景区很近走路5分钟，武陵源门票是在网上订的，票价248元，需要提前一天预订，可以玩三天。讲真，张家界森林公园三天玩不完。张家界我们住了三天，还没有去天门山，只能说张家界真的很大，景点也很多，张家界当地政府好会赚钱，几乎一座山一个门票，而且门票都不便宜。吃饭除外，张家界这一趟保守估计一人1500元。张家界的山跟里耶的山是不一样的，由于常年的风化侵蚀作用，张家界的山大多都是一株一株的。由于我们下午才到景区，所以，第一天我们就有一下午的时间就转了转金鞭溪那条小路线。龙山的山是绵延起伏的，张家界的山是独立成排的。金鞭溪的野猴子很嚣张，有种君临天下的感觉。不知是人看猴还是猴看人。这里的猴子最喜欢吃瓜子跟桃子，饼干什么的猴子很不屑。在景区不要裸露食物，不然猴子会爬到你身上进攻你，占山为王，在这里说的就是金鞭溪的这群野猴子。评论第九天张家界国家森林公园5分/295篇游记中提到门票¥预订门票价格：套票248元电话：0744-5611109,0744-5618331地址：张家界市武陵源区简介：俯瞰三千奇峰，探寻电影《阿凡达》中“哈利路亚山”的取景地。查看详情袁家界，杨家界，天门山今天就看这几个景点，但是却花了整整一天的时间。每座山虽然都各有各的特色，但是也就大同小异。去袁家界是要做白龙天梯的票价72元。下天子山也是要做索道的72元。这就是传说中的百龙天梯，其实只有30秒袁家界观景台阿凡达取景地御笔峰世界这么大，风景这么美，可我眼中只有你~这句话谁说的？评论第10天张家界大峡谷玻璃桥5分/2篇游记中提到门票¥预订开放时间：7:00-17:00电话：0744-8363888地址：张家界市慈利县张家界大峡谷景区内查看详情玻璃桥大峡谷我们终于来了。在武陵源汽车站坐去大峡谷的车随时发车，满人就走，一人12元。唯一遗憾的就是没坐滑翔机。遗憾遗憾遗憾！！！下次来一定做，我是比较喜欢蹦极类的极限运动的~一字马只有在这时候才能派上用场~若时光重聚，若你不再是你，我一定还会爱上你。玻璃桥大峡谷的山就有点像龙山的山了。出了玻璃桥我们没有做电梯，我们走的天堑栈道，真是走到腿软。最后腿都是抖的，但是仍然建议年轻的朋友不要做电梯。V字峡谷灵芝沐浴河水很绿，像云南的蓝月谷水评论魅力湘西这个演出一定要看！！！推荐！！！分三个等级，普通座，vip座，跟超vip座，我们定的超级vip座，所以位置很靠前。原价308元，我们找客栈老板买的，每人200元。三个苗族娃娃平均年龄才10岁。这个节目上过春晚，真是超级厉害！！！这个只有视频，图片不清楚，人旋转飞刀不停。飞刀又见飞刀，好牛逼！！！湘西文化中最有名的就是赶尸，这几个装神弄鬼的大哥就在我旁边，出场的时候吓我一哆嗦。评论第11天橘子洲4分/633篇游记中提到门票¥预订门票价格：免费开放时间：全天电话：0731-88882152地址：长沙市岳麓区橘子洲头2号简介：长沙市的地标，有主席雕像，特定节日还有烟花表演。查看详情张家界到长沙要5个小时，票价100元，真心感觉湖南真是太大了！！！特别是湘西的当地人感觉开车3个4个小时都是很短的路，因为他们开的是盘山公路，要一直那样一圈一圈的绕。他们的高速费好贵，很近的两个城市都要收一两百的过路费。青岛可能只收5元，他们都要收100元。从张家界到长沙的路上经过这样一个城市，真是一个定位精准的城市！！！湘江之美我们的主席毛爷爷独立寒秋，湘江北去。橘子洲头，看万山红遍，层林尽染。漫江碧透，百舸争流。评论第12天黄兴路步行街3分/198篇游记中提到门票¥预订门票价格：免费开放时间：全天电话：0731-85138381地址：黄兴南路司门口(近解放西路)查看详情这半个月我们吃饭基本都是在饭店吃的，也算是把湖北湖南的美食都吃过了，龙山那三天都是吃的野味。其余的都是当地特色，什么长江青鱼，酉水河鱼，野生蜜蜂，刁子鱼，土匪鸡，三下锅，牛三鲜，血粑鸭，乾州鹅，各种炒腊肉，各种炖火锅，梅菜扣肉，湖南小龙虾，甜酒，野生菌类等等，就不一一上图了。黄兴步行街主要是小吃比较多。黄兴路步行街夜景传说很多明星来过这里，现在可能天太热，明星在家吹空调，也不出来瞎转悠。朱妹费劲才买到的臭豆腐，我一口没吃，我吃不惯。我看朱妹吃的头发都辣卷了。哈哈哈~冷锅串串味道还可以，就是贵，所有菜品1.1元。呵呵图中那个小香肠一个切开，1.1元？我那两天扁桃体发炎，妈的那个辣，辣的嗓子冒烟，朱妹也没吃多少，我们就撤了。差评！！！糖油佗佗很好吃，4元一串。逛完了步行街我们坐机场大巴回机场附近，长沙机场晚上一出站让我突然想起了韩国的仁川，突然有种怀旧的情绪。多年以后，我的回忆里仍然有你的影子。评论第14天青岛人生如同坐火车，风景再美也只是倒退，流逝的时间和邂逅的人终会渐行渐远，前行的始终是自己，未来的天意，让未来决定。青岛我回来了。评论</w:t>
      </w:r>
    </w:p>
    <w:p>
      <w:r>
        <w:t>评论：</w:t>
        <w:br/>
        <w:t>1.文采飞扬</w:t>
        <w:br/>
        <w:t>2.正走在你来时的路，前三天可以踏着你的足迹前行，不知道你有觉得遗憾的地方没，我来弥补着</w:t>
        <w:br/>
        <w:t>3.楼主左下角的是个什么东东？</w:t>
        <w:br/>
        <w:t>4.</w:t>
        <w:br/>
        <w:t>5.</w:t>
        <w:br/>
        <w:t>6.哦，不说真没看出来</w:t>
        <w:br/>
        <w:t>7.</w:t>
        <w:br/>
        <w:t>8.</w:t>
        <w:br/>
        <w:t>9.那个就是洞门口有两个大柱子，刻的一下花纹。</w:t>
        <w:br/>
        <w:t>10.楼主这是真的小羊吗？</w:t>
        <w:br/>
        <w:t>11.</w:t>
        <w:br/>
        <w:t>12.</w:t>
        <w:br/>
        <w:t>13.那真的很可爱耶</w:t>
        <w:br/>
        <w:t>14.</w:t>
        <w:br/>
        <w:t>15.</w:t>
        <w:br/>
        <w:t>16.真的是小羊，有一只耳朵还是白色的。可爱像泰迪。</w:t>
        <w:br/>
        <w:t>17.[晕]阅后即醉~过瘾！再来一篇！</w:t>
      </w:r>
    </w:p>
    <w:p>
      <w:pPr>
        <w:pStyle w:val="Heading2"/>
      </w:pPr>
      <w:r>
        <w:t>78.盛夏的武汉、岳阳、瞿家湾、潜江、仙桃火炉行</w:t>
      </w:r>
    </w:p>
    <w:p>
      <w:r>
        <w:t>https://travel.qunar.com/travelbook/note/6866955</w:t>
      </w:r>
    </w:p>
    <w:p>
      <w:r>
        <w:t>来源：去哪儿</w:t>
      </w:r>
    </w:p>
    <w:p>
      <w:r>
        <w:t>发表时间：2017-07-22</w:t>
      </w:r>
    </w:p>
    <w:p>
      <w:r>
        <w:t>天数：4</w:t>
      </w:r>
    </w:p>
    <w:p>
      <w:r>
        <w:t>游玩时间：2017-07-21</w:t>
      </w:r>
    </w:p>
    <w:p>
      <w:r>
        <w:t>人均花费：1400 元</w:t>
      </w:r>
    </w:p>
    <w:p>
      <w:r>
        <w:t>和谁：家庭</w:t>
      </w:r>
    </w:p>
    <w:p>
      <w:r>
        <w:t>玩法：自驾,夏季,人文</w:t>
      </w:r>
    </w:p>
    <w:p>
      <w:r>
        <w:t>旅游路线：</w:t>
      </w:r>
    </w:p>
    <w:p>
      <w:r>
        <w:t>正文：</w:t>
        <w:br/>
        <w:t>前言说说这次旅行目前在武汉工作，朋友一家三口来汉游玩。素有四大火炉之称，这个时节是武汉最热的季节，接近40℃的高温！不过空气很好，很透彻！出发吧～空气质量确实很好，蓝天白云！评论第1天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朋友一家第一次来武汉，当然要看看当地标志性建筑，第一站～黄鹤楼！名扬天下的黄鹤楼，上学时无数次的路过此地，却没有上去过一次，而今这是第二次登楼。每次都会想起那首脍炙人口的诗词：《送孟浩然之广陵》故人西辞黄鹤楼，烟花三月下扬州。孤帆远影碧空尽，惟见长江天际流。景色很美，但却没有古人那种闲 情 雅致～坐下来，三五好友，品茶饮酒，讨论古今……楼内大厅昔人已乘黄鹤去，此地空余黄鹤楼。黄鹤一去不复返，白云千载空悠悠。晴川历历汉阳树，芳草萋萋鹦鹉洲。日暮乡关何处是？烟波江上使人愁。留下墨宝，可惜我依旧没有学成。楼上俯瞰长江、长江大桥、汉口、汉阳。楼上俯瞰大武汉居然能看到武船，想起08、09年出差每次都到右边的那座大楼，期间为武船做了无数个的项目，最大的就是左边那栋办公楼，夏季冰蓄冷系统，冬季空压机冷却水水源热泵系统，这栋楼是武汉的标志，也是我设计生涯的标志。正面黄鹤楼大钟门口的白塔黄鹤楼下来往户部巷方向走蔡林记，武汉小吃集锦。这是豆皮，好吃！给朋友们尝尝，不能多吃，一会吃小张烤鱼。长沙臭豆腐，怎么也出现在武汉的户部巷，还用了这么大的锅。午餐吃小张烤鱼，当年火的一塌糊涂，而今只剩这一家总店了。朋友们觉得味道一般。😂餐后休息，然后租车～迈锐宝，309每天，空间还可以。傍晚时分坐轮渡去汉口，时隔十几年再次坐轮渡，长江两岸多了许多的高楼大厦！！船票价变成了1.5元，没涨反倒便宜了。可回来时变成5块，说是过八点了。汉口这边变化太大了，居然没找到步行街的入口！只有这样的建筑物依旧存在着～我只对老建筑物感兴趣，几十年甚至几百年不变，很有年代感～汉口江滩逛了逛，水位很高，没几个下水的。散步后再坐轮渡回武昌，吃江边上的巴厘龙虾，这个反应不错！😄餐后回家休息。评论第2天岳阳楼 巴陵广场 汴河街启程……庐山、恩施～他们不爱爬山！张家界～太远，三天玩不过来！三峡～他们去过！奔岳阳吧，还算有点名气，来一趟看两个楼。哈哈哈😄湖北湖南交界处～进入湖南，当地方言曰～弗兰。一路的蓝天白云，只是滚烫的天气依旧！武汉到岳阳约230公里，三个小时到达，中午12点半左右，正好午餐时间。大众点评找了一家特色～井水.巴陵湖鲜楼，这是特色菜～三吃蒸回头鱼。开胃螺狮肉越战越勇岳阳海选巴陵广场雕塑～后羿斩巴蛇，传说那条巨蛇叫巴蛇，在洞庭湖一带无恶不作，吞食了很多沿湖的居民。天帝派后羿射杀巴蛇，后羿把巴蛇射死在岳阳，巴蛇的陵墓简称巴陵，岳阳旧称巴陵郡。广场边上的座，要晒化了～洞庭湖，古称云梦、九江和重湖，处于长江中游荆江南岸，洞庭湖之名，始于春秋、战国时期，因湖中洞庭山（即今君山）而得名。洞庭湖北纳长江的松滋、太平、藕池、调弦四口来水，南和西接湘、资、沅、澧四水及汨罗江等小支流，由岳阳市城陵矶注入长江。傍晚再出来～看看落日。后羿擒蛇🐍洞庭湖是长江流域重要的调蓄湖泊，具有强大蓄洪能力，曾使长江无数次的洪患化险为夷，江汉平原和武汉三镇得以安全渡汛。洞庭湖是历史上重要的战略要地、中国传统文化发源地，也是中国传统农业发祥地，著名的鱼米之乡，是湖南省乃至全国最重要的商品粮油基地、水产和养殖基地。洞庭湖古代曾号称“八百里洞庭”。湖盆周长为803.2公里，总容积220亿立方米，其中天然湖泊容积178亿立方米，河道容积42亿立方米。巴陵广场旁边的一条街～汴河街，仿古街道，吃吃喝喝一条街。晚餐这里解决！还能看电影在和天下吃的，回头鱼火锅，闷嘎鱼🐠。总体味道不如井水。这就是回头鱼！这两天主要靠它降暑～餐后回宾馆休息～评论第3天岳阳楼78篇游记中提到门票¥预订门票价格：70元电话：0730-8311676,0730-8315588地址：岳阳市岳阳楼区洞庭北路简介：江南三大名楼之一，因范仲淹的《岳阳楼记》而闻名天下，登楼能够远眺烟波浩渺的洞庭湖。查看详情门口大扁～巴陵滕状岳阳楼自古有“洞庭天下水，岳阳天下楼”之誉，与江西南昌的滕王阁、武汉的黄鹤楼并称为江南三大名楼。最著名的应该算是这个范仲淹写的《岳阳楼记》了。进入大门后是各个朝代的岳阳楼模型。宋代岳阳楼唐代岳阳楼元代岳阳楼明代岳阳楼清代岳阳楼《岳阳楼记》范仲淹庆历四年春，滕子京谪守巴陵郡。越明年，政通人和，百废具兴。乃重修岳阳楼，增其旧制，刻唐贤今人诗赋于其上。属予作文以记之。予观夫巴陵胜状，在洞庭一湖。衔远山，吞长江，浩浩汤汤，横无际涯；朝晖夕阴，气象万千。此则岳阳楼之大观也。前人之述备矣。然则北通巫峡，南极潇湘，多会于此，览物之 情，得无异乎？若夫霪雨霏霏，连月不开，阴风怒号，浊浪排空；日星隐耀，山岳潜形；商旅不行，樯倾楫摧；薄暮冥冥，虎啸猿啼。双公范仲淹和滕子京先天下之忧而忧，后天下之乐而乐。登斯楼也，则有去国怀乡，忧谗畏讥，满目萧然，感极而悲者矣。至若春和景明，波澜不惊，上下天光，一碧万顷；沙鸥翔集，锦鳞游泳；岸芷汀兰，郁郁青青。而或长烟一空，皓月千里，浮光跃金，静影沉璧，渔歌互答，此乐何极！登斯楼也，则有心旷神怡，宠辱偕忘，把酒临风，其喜洋洋者矣。嗟夫！予尝求古仁人之心，或异二者之为，何哉？不以物喜，不以己悲；居庙堂之高则忧其民；处江湖之远则忧其君。是进亦忧，退亦忧。然则何时而乐耶？其必曰“先天下之忧而忧，后天下之乐而乐”乎。噫！微斯人，吾谁与归？范仲淹遥想公瑾当年，小乔初-嫁了，雄姿英发。城楼一景。岳阳门，岳阳的古城西门，始建于三国时期，现存的岳阳门是清朝乾隆四十年（公元1775年）时重修的。青石匾上的金色大字--"岳阳门"乃岳阳知府黄凝道所题写。三国时修筑巴丘城，城垣跨岗越岭，西临洞庭，地势十分险要。以后各代均在此设城池，再没有迁移过。唐朝孟浩然的"气蒸云梦泽，波撼岳阳城"，杜甫的"江国逾千里，山城仅百层"，就是描写的这里。后来逐年废毁，到民国手里就剩岳阳楼下这一段近百米的古城墙了。据记载，这段城墙还是清乾隆四十年（公元1775年）时重修的。出了岳阳楼，到对面再去井水.巴陵湖鲜楼。这黄瓜切成了卷卷，腌制的，有点意思，味道也不错。笋片鱼血旺点两份三色蒸回头鱼，这回吃个够！😄井水豆腐查看全部评论瞿家湾门票¥预订电话：0716-2742200地址：荆州市洪湖市西部查看详情路过瞿家湾，接受一下爱国教育！湘鄂西革命根据地旧址，距洪湖市区55公里，距武汉市140公里。洪湖是第二次国内革命战争时期湘鄂西革命根据地的中心。鼎盛时期，湘鄂西革命根据地曾覆盖58个县市，拥有2万正规红军和近5万地方武装，是第二次国内革命战争时期割据范围最大的三块红色根据地之一，是参加长征的三大主力红军之一的红二方面军的诞生地。它为积蓄和发展革命力量，并最终夺取全国胜利作出了重大贡献。它在中国革命史上开创了水上游击战争的光辉范例。冲锋号牛角号毛泽东同志在他的《论抗日游击战争的战略问题》著作中评价道：“红军时代的洪湖游击战争支持了数年之久，都是河湖港汊地带能够发展游击战争并建立根据地的证据。”洪湖瞿家湾湘鄂西革命根据地旧址共有现代重要史迹及代表性建筑39处，它们大部分集中于瞿家湾镇红军街（老街）和沿河路街道南北两边，其余散布在附近村湾。旧址群现存建筑最早建造年代为公元1496年，传统建筑规模18000平方米，完好程度95%。古建筑多为清末民初以民居建筑，具有典型的江汉平原水乡小镇特色，穿斗式土木结构、单檐硬山、灰墙玄瓦、高垛翘脊，装饰精巧，形成了独有的古朴韵味，具有朴素的美感和较高的艺术价值。自1951年洪湖建县以来，党和国家领导人对瞿家湾革命旧址群非常关心和重视。1965年5月，国家副主席董必武偕夫人何莲芝视察洪湖县。1983年11月，中共中央政治局委员、国家副主席王震亲笔为“洪湖瞿家湾革命纪念馆”题写馆名，并为“瞿家湾革命烈士纪念碑”题词。洪湖瞿家湾湘鄂西革命根据地旧址自1985年重新对外开放，坚持把社会效益放在首位，高举爱国主义旗帜，大力弘扬民族精神。免费观看演出～继续北上，目标～潜江。评论潜江傍晚时分到达龙虾城～潜江，天气依然滚烫滚烫的！直奔龙虾城要是这么大龙虾，吃起来多过瘾！！龙虾城规划图，住宅、商业、娱乐、龙虾于一体！碧桂园项目在旁边，5000多每平。旁边各种旗舰店～虾皇、小李子、味道工厂、虾中虾等。我们选了一家离酒店最近的～小李子旗舰店，无论大小、味道都不如武汉的亮亮蒸虾和巴厘龙虾！评论第4天潜江回武汉～早晨在酒店吃过午饭后驱车前往潜江市里，感受一下潜江城市魅力，路过曹禺公园，这里是他的祖籍。而后上高速一路向东～～～评论仙桃约中午时分到达仙桃，名字忒好听，下高速来看看，本想找个有特色的餐馆吃吃，搜来搜去还是小龙虾。找个大商场避避暑，谁料选定的商场倒闭了。在外面的肯德基吃点冷饮消消暑，干脆就这吃午餐了。餐后继续向东～评论武汉下午约两点多钟回到武汉，放下行李后到光谷广场附近还车，三天租车总价943元，加油费390元，总行驶里程约650公里。晚上再吃蔡林记，豆皮、热干面味道真正宗！总费用每家约2700元。评论</w:t>
      </w:r>
    </w:p>
    <w:p>
      <w:r>
        <w:t>评论：</w:t>
        <w:br/>
        <w:t>1.哈哈哈</w:t>
      </w:r>
    </w:p>
    <w:p>
      <w:pPr>
        <w:pStyle w:val="Heading2"/>
      </w:pPr>
      <w:r>
        <w:t>79.行走在武汉</w:t>
      </w:r>
    </w:p>
    <w:p>
      <w:r>
        <w:t>https://travel.qunar.com/travelbook/note/6867958</w:t>
      </w:r>
    </w:p>
    <w:p>
      <w:r>
        <w:t>来源：去哪儿</w:t>
      </w:r>
    </w:p>
    <w:p>
      <w:r>
        <w:t>发表时间：2017-07-23</w:t>
      </w:r>
    </w:p>
    <w:p>
      <w:r>
        <w:t>天数：2</w:t>
      </w:r>
    </w:p>
    <w:p>
      <w:r>
        <w:t>游玩时间：2017-05-01</w:t>
      </w:r>
    </w:p>
    <w:p>
      <w:r>
        <w:t>人均花费：500 元</w:t>
      </w:r>
    </w:p>
    <w:p>
      <w:r>
        <w:t>和谁：三五好友</w:t>
      </w:r>
    </w:p>
    <w:p>
      <w:r>
        <w:t>玩法：短途周末</w:t>
      </w:r>
    </w:p>
    <w:p>
      <w:r>
        <w:t>旅游路线：</w:t>
      </w:r>
    </w:p>
    <w:p>
      <w:r>
        <w:t>正文：</w:t>
        <w:br/>
        <w:t>行者武汉行者，走在路上。五月份，我们在武汉。你呢？评论第1天户部巷5分/312篇游记中提到地址：湖北省武汉市武昌区司门口简介：户部巷被誉为“汉味小吃第一巷”，其繁华的早点摊群数十年经久不衰。查看详情户部巷，武汉的第一站。方案一：地铁4号线复兴路站，D出口，出地铁往北，（步行距离较远）方案二：坐916路公交车至粮道司门口站下车 。有句话这样说的“过早户部巷，过晚吉庆街”。作为武汉的早点美食一条街，因此我们早上七点便到了户部巷，各种特色小吃在眼前徘徊。三鲜豆皮、重油烧麦、鲜鱼糊汤粉泡油条、蔡林记、四季美汤包等等。不得不感慨这里的汉味小吃还是相当正宗的。也走过些许著名的小吃街，回民街、太平街、锦里等。和它们比起来，户部巷真的多了些许味道。其中我特别推荐蔡林记的全料热干面和三鲜豆皮，四季美的鲜肉汤包。不多说下面镇图四季美的鲜肉汤包看起来一般，但是咬上一口里面全是鲜肉和汤汁，真的狠狠狠美味！！！评论世界城-光谷步行街4分/119篇游记中提到开放时间：全天开放；店铺开门时间：9:00-22:00电话：027-59619688地址：武汉市洪山区珞瑜路726号简介：人气超旺的商业街，时尚的欧式建筑群，众多的购物和餐饮场所。查看详情下午去了武汉的关谷步行街，之前第一次听到光谷步行街的时候有点诧异。咦，爱情公寓里有个人叫光谷诶~~OO说正经的光谷步行街位于武汉市武昌区鲁巷广场，坐地铁2号线到光谷广场站，C出口即可到。光谷步行街是一条1350米全球最长纯步行商业街串起，哎反正就是好长好长哈。很有特色的一条街，建筑、雕塑小品与商业完美交融，沉醉其中宛若穿行于另一个时空......看图可能楼上住着一只恐龙，大家悠着点啊评论江汉路步行街5分/251篇游记中提到门票¥预订门票价格：无需门票开放时间：全天电话：027-82753768地址：武汉市江汉区江汉路简介：繁华的百年商业街，十几幢近代建筑。查看详情长江、武汉大桥、沿江俩岸灯火有了武汉的夜。江汉路，武汉的地标， 最著名的百年商业老街。推荐线路：中华路码头坐轮渡到彼岸，往右100米即到(坐轮渡亦可观赏武汉长江俩岸风光与长江大桥）轮渡20：30之前票价0.5元（普通轮渡）20：30之后票价5元（豪华轮渡）夜晚的长江大桥评论第二天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第二天和友人慕名去了武汉大学。没办法哇武汉大学作为全国著名的高校，很多人参观，在拍校门的时候也给很多人来了一张写真哇评论东湖5分/345篇游记中提到门票¥预订门票价格：免费开放，内部部分景点需单独收费.开放时间：全天开放，内部各小景点开放时间不同，详询景区。电话：027-86793760,027-86773706地址：武汉市武昌区沿湖大道16号简介：湖边漫步，林中游山，赏花观鸟，是市民休闲踏青的好去处。查看详情东湖位于武汉大学后面，从武汉大学东门出去即可到很方便的。它也是全国最大的城中湖，一个很生态的景区，有环湖绿色自行车道可游整个东湖风景区，亦是一个拍照的好地方。喜欢风景的朋友值得去看看。评论楚河汉街4分/296篇游记中提到开放时间：街道全天开放，各商铺营业时间不一。地址：武汉市武昌区公正路（近水果湖，东湖和沙湖之间）简介：最具“楚国汉味”的商业步行街，游逛其中，仿佛时光倒流。查看详情晚上去了楚河汉街。真的不得不说武汉在步行街这块做得真的很好，步行街各有各的特色。楚河汉街，顾名思义它就犹如现代的清明上河图吧繁华，集吃喝玩乐为一体的中心商圈。其中特别推荐坐落于汉街的杜莎夫人蜡像馆，除了武汉全国只有北京、上海、香港有。而且武汉这家票价最为实在，喜欢艺术及拍照的小伙伴们千万不要错过~~~评论</w:t>
      </w:r>
    </w:p>
    <w:p>
      <w:r>
        <w:t>评论：</w:t>
        <w:br/>
      </w:r>
    </w:p>
    <w:p>
      <w:pPr>
        <w:pStyle w:val="Heading2"/>
      </w:pPr>
      <w:r>
        <w:t>80.武汉,苏州5日游</w:t>
      </w:r>
    </w:p>
    <w:p>
      <w:r>
        <w:t>https://travel.qunar.com/travelbook/note/6870538</w:t>
      </w:r>
    </w:p>
    <w:p>
      <w:r>
        <w:t>来源：去哪儿</w:t>
      </w:r>
    </w:p>
    <w:p>
      <w:r>
        <w:t>发表时间：2017-07-26</w:t>
      </w:r>
    </w:p>
    <w:p>
      <w:r>
        <w:t>天数：7</w:t>
      </w:r>
    </w:p>
    <w:p>
      <w:r>
        <w:t>游玩时间：2017-07-15</w:t>
      </w:r>
    </w:p>
    <w:p>
      <w:r>
        <w:t>人均花费：2000 元</w:t>
      </w:r>
    </w:p>
    <w:p>
      <w:r>
        <w:t>和谁：独自一人</w:t>
      </w:r>
    </w:p>
    <w:p>
      <w:r>
        <w:t>玩法：人文</w:t>
      </w:r>
    </w:p>
    <w:p>
      <w:r>
        <w:t>旅游路线：</w:t>
      </w:r>
    </w:p>
    <w:p>
      <w:r>
        <w:t>正文：</w:t>
        <w:br/>
        <w:t>喜欢江南水乡的妖娆，所以就来了休假给自己放松放松，从武昌到苏州武昌起义纪念馆5分/163篇游记中提到门票¥预订门票价格：免费开放开放时间：周二至周日，每天9:00——17:00 （16:00停止入馆）电话：027-88877172地址：武汉市武昌区武珞路1号简介：这里是中国两千年帝制的终点，武昌起义后军政府的所在地。查看详情评论第1天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评论武昌站5分电话：027-88068888简介：武昌站，位于武汉市武昌区中山路的东南端、京广铁路与武九铁路的交汇处。武昌站是是中国重要的铁路枢纽之一。查看详情在武昌火车站坐车出发的时候，火车站人很多，熙熙攘攘的。天气太热了，，，，高铁候车室评论第2天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经过武汉长江大桥，特意拍了两张自己的伞，黑色的。打开它仿佛遮住了天地评论长江水源滚滚评论第3天苏州站5分电话：0512-67021752简介：苏州站位于苏州城区北端护城河北岸，是办理客货运输的一等站。毗邻苏州汽车北站，是苏州重要的交通枢纽之一。查看详情评论北塔报恩寺5分/58篇游记中提到门票¥预订开放时间：7:45-17:30电话：0512-67534589地址：苏州市姑苏区人民路1918号查看详情北寺塔评论苏州博物馆5分/519篇游记中提到门票¥预订门票价格：免费开放时间：9:00-17:00电话：0512-67575666地址：苏州市东北街204号简介：由贝聿铭设计的新馆清新雅致，欣赏镇馆之宝越窑秘色瓷莲花碗。查看详情苏州艺术博物馆评论太平天国忠王府5分/122篇游记中提到门票¥预订门票价格：免费开放时间：9:00-17:00电话：0512-67575666地址：江苏省苏州市东北街204号简介：是我国历史上遗存下来最完整的农民起义军王府，与拙政园相邻。查看详情太平天国忠王府大门评论第4天拙政园4分/756篇游记中提到门票¥预订门票价格：旺季：90元，淡季：70元开放时间：7:30-17:30电话：0512-962015地址：苏州市姑苏区东北街178号简介：“中国四大名园”之一，世界文化遗产。查看详情这是一碗烧肉面，汤味道适中，蛮好吃评论第5天美龄宫5分/154篇游记中提到门票¥预订门票价格：普通票:30人民币开放时间：全年7:30——18:00（17：30停止售票）电话：400-9288-312,025-84433582地址：南京市玄武区石象路7号简介：覆盖琉璃瓦的精美建筑，富丽堂皇，欣赏内部豪华陈设。查看详情武汉到苏州，又从苏州上南京评论</w:t>
      </w:r>
    </w:p>
    <w:p>
      <w:r>
        <w:t>评论：</w:t>
        <w:br/>
      </w:r>
    </w:p>
    <w:p>
      <w:pPr>
        <w:pStyle w:val="Heading2"/>
      </w:pPr>
      <w:r>
        <w:t>81.重庆出发！一路向东！跟着感觉走～</w:t>
      </w:r>
    </w:p>
    <w:p>
      <w:r>
        <w:t>https://travel.qunar.com/travelbook/note/6880030</w:t>
      </w:r>
    </w:p>
    <w:p>
      <w:r>
        <w:t>来源：去哪儿</w:t>
      </w:r>
    </w:p>
    <w:p>
      <w:r>
        <w:t>发表时间：2017-08-06</w:t>
      </w:r>
    </w:p>
    <w:p>
      <w:r>
        <w:t>天数：5</w:t>
      </w:r>
    </w:p>
    <w:p>
      <w:r>
        <w:t>游玩时间：2017-08-03</w:t>
      </w:r>
    </w:p>
    <w:p>
      <w:r>
        <w:t>人均花费：8000 元</w:t>
      </w:r>
    </w:p>
    <w:p>
      <w:r>
        <w:t>和谁：独自一人</w:t>
      </w:r>
    </w:p>
    <w:p>
      <w:r>
        <w:t>玩法：摄影,徒步</w:t>
      </w:r>
    </w:p>
    <w:p>
      <w:r>
        <w:t>旅游路线：</w:t>
      </w:r>
    </w:p>
    <w:p>
      <w:r>
        <w:t>正文：</w:t>
        <w:br/>
        <w:t>当地玩乐完美的一天东方明珠563篇游记中提到门票¥预订门票价格：160元开放时间：8:00-22:00电话：021-58791888地址：上海市浦东新区陆家嘴世纪大道1号简介：在259米高的全透明观光廊上，360度欣赏申城夜景。查看详情因为一张图，爱上一座城！之前在网上看到网友拍的外滩和上海的夜景，觉得简直太对我的胃口了！中了照片的毒，我就说我一定要来看看！突然对地理产生了浓厚的兴趣！决定不再做井底之蛙，耳闻不如眼见！今年开始全国游！先从大的地方入手，先从国内入手！各个击破！看今年能飞多少地方～现在疯狂恶补地理知识中，突然发现地理真的是一门很实用的课程！再一次后悔没有认真学习地理！！！主要是小的时候父母都舍不得花钱让我出去旅游，没有亲身经历确实太虚幻了！现在起，很多地方将不再是从电视和书本里的虚幻了！中国那么大，我想去看看！漂亮的开始！这个灯的颜色很梦幻！上海那么大，我想去看看！冲着外滩和东方明珠塔的魔力我就去啦～评论(2)江北国际机场出发第一天武汉天河国际机场电话：027-85818305简介：武汉天河国际机场是中国民航总局指定的华中地区唯一的综合枢纽机场和最大的飞机检修基地、国家一级民用机场。查看详情告别我最爱的bb小熊，买好了机票滴滴快车走一个！买的特价机票！因为是最后一班出发时间很晚，在飞机上都差点睡着了，飞了2个多小时，机票费花了500多，觉得南航的帅哥好多啊～下了飞机滴滴专车接驾，服务态度很好啊！基本上是绕了整个武汉，因为是临时接到通知，所以要从天河机场坐到汉口去，开了很久，快一个小时的感觉，确实远，还有高速过路费收了15好像是，有史以来最贵的打车费，200多！司机开的特别慢……说走就走的一次半旅行，因第二天早上要在武汉汉口办事，临时出发！收拾了一晚上，晚上就出发啦！飞机上拍的，南航的空少小哥哥好帅！评论汉口火车站简介：汉口火车站是全国最大的欧式火车站，主要承担北上客运列车始发或过境车。查看详情早上坐动车去宜昌，和朋友碰面！此处省略一万字，因为照片传了微信手机内存不够就删了，想看的朋友们可以加我看！汉口这个火车站比较小，所以想去哪里的话都还比较好找，速度也相对较快的！坐了差不多2个小时多就到啦！路上有一个小插曲……为了去买麦当劳和kfc繁殖上车慌慌张张走错了车厢🚇，关键人也确实真的多，密集恐惧症了[晕][晕][晕]好在小姐姐我是个会享受也会吃苦的小同学，二等座就二等啦😝[皱眉][皱眉][皱眉][皱眉][皱眉][皱眉]评论长城假日酒店(宜昌三峡自贸区店)¥0起预订电话：0717-6060000地址：宜昌西陵区发展大道62号简介：长城假日酒店(宜昌三峡自贸区店)地处宜昌市高新区发展大道，近北海路，是通往各大风景区的必经之路。 酒店集商务、宴会、餐饮、住宿于一体，拥有温馨舒适和独具特色的客房百余间，以及可容纳200余人的豪华宴会厅，是查看详情特色建筑小金塔！很好看！宜昌的灯饰做得不错哇～到处像过年一样的闪呢！雨夜小游一圈宜昌～朋友热情招待请吃海鲜大餐，吃完了又去酒吧玩了玩我全当是看海洋生物玩啦～皮皮虾我们走！味道一般呢～但是很新鲜呢价格比较贵的！这几天行程总揽，都是边走边定的，所以买买退退，我就是如此的不按常理出牌～这次的行程十分赶，因为我的生活节奏也越来越快了，回想前几年，我去了好多次云南各种地方，每次在同一个地方一待就是几天～但毕竟这次的主打是一个城市住一晚的那种浪漫！第二天从宜昌三峡机场——南京禄口机场速度很快哦！就是加收了托运费80呜呜早上在酒店吃的早饭！酒店很划算，才600多就可以住很大的套房，很满意！就是没想到一到了餐厅就被吓坏了！一大群人，各种吵闹各种抢，然后我都没胃口了……评论书香世家酒店(南京新街口德基广场店)2篇游记中提到¥426起预订电话：025-86819888地址：南京鼓楼区管家桥65号新华大厦内简介：书香世家酒店(南京新街口德基广场店)位于管家桥65号新华大厦内，距离火车站仅20分钟车程，距离火车南站约25分钟车程，地理位置优越，周边交通便利。 书香世家酒店(南京新街口德基广场店)是书香投资集团在南京市投资查看详情冲上云霄！勇敢的心！南京！南京！从宜昌坐飞机到了南京！南京很有历史风味哦～太坑爹啦～居然不能免费拖运，要加收80Rmb，为了节约80上去了又被邀下来啦，太瓜啦[微笑][撇嘴][撇嘴][衰][衰][衰][衰]，从机场到三元巷入住书香世家酒店，车费花了150左右初见南京！从小到大没去过几个地方，没坐过几次飞机，本公主表示非常兴奋！南京是历史上著名的首都，也是一座历史文化悠久的韵味城市，姿势夸张的树给我留下了深刻印象！入住450的书香世家酒店，文艺范的选择！苏A才是主城的车喔主要被这些摆设所吸引，但是房间整体感觉一般呢只有出来旅游才喜欢化妆的我！需自我反省为什么平时不爱化妆？中途去洗了个头！理发师666，价格比较小贵，50洗吹，洗的很差，吹得很好哈～这家理发店特别小资情调～是不是像咖啡吧前台南京第一站！夫子庙！据说是必来之地！我酒店滴滴快车过来的，比较近！立马就滴滴去了夫子庙！开始逛起喔～美丽的小月夜～慢慢摇～密集恐惧症！我害怕人看人……喜欢这个漂亮的夜晚～秦淮河喔～感觉和丽江差不多查看全部评论南京1912街131篇游记中提到门票¥预订门票价格：免费进入开放时间：全天开放(1月1日-12月31日 周一-周日)电话：025-84517710-855地址：南京市玄武区长江后街8号简介：具有典型文化意义的时尚休闲街区，也是南京夜生活的聚集地。查看详情酒吧一条街，我是听理发师介绍的，滴滴快车直接从夫子庙过来的，不近不远的，司机人不错一直聊天还不错，小资调调～南京的小哥哥们很热情啊……，我不是来旅游也不是来泡吧的，我只是顺路来拍个照路上随便抓的路人帮拍！还是可以逛，人没那么多有点像成都太古里，但是小很多哈酒吧街的色狼比较多从你的全世界路过有魔鬼的身材也有可爱的颜值，有温婉优雅的小女孩性格也有傲娇暴躁的爷们性格，有热爱文艺文字的静谧也有迷恋狂野强势赛车的刺激，有好看的皮囊更有一个有趣的灵魂，看世间万象，感受人生百态，要么读书要么旅行，身体和灵魂总有一个要在路上……一切对抗体存于我却并不矛盾，甚至于惟妙惟肖，很多个性其实并不冲突～就有如有人说热爱那种女人，上得起5星级的高档，下得了公交车的拥挤，上得了厅堂，下得了厨房。而我，可以优雅如流水般自由行走，亦可以流氓如山洪暴发般野蛮……能够安静地写一些字，亦可以狂欢的舞蹈～其实不必惊讶，有一些矛盾体是可以共存的。随意拍拍评论(4)南京南站简介：南京南站位于南京市南部新城核心区，停靠经始南京的大部分高铁和少部分往芜湖方向的列车。查看详情从南京南～上海虹桥，买的最快的1个小时过点就到了！一会儿要坐高铁去上海啦！智慧族的首选性价比出行方式南京南名字挺好听的，南京下次见咯！终于要见到上海了！激动激动！！！！人生之中的第一次抵达魔都！上海，一个高大上的地方！顺路就来小逛一圈～两天一晚，文艺范儿和民国控的最爱～一个充满着民国与时尚现代穿梭的一线沿海城市！初次见面，让我好好体验你的美！！！吃个冰淇淋，哇，确实壕～出租车起步价16😳😳😳，高房价的城市确实不是吹的～用心观察之中！在上海遇见最美丽的自己！评论和颐酒店上海南京东路人民广场店1篇游记中提到¥186起预订电话：021-63224555地址：上海黄浦区汉口路678号简介：和颐酒店(上海南京东路人民广场店)位于人民广场核心区域、毗邻南京路步行街、外滩、城隍庙、豫园、新世界购物中心、来福士广场、杜莎夫人蜡像馆、上海博物馆、南京路美食街、四川中路商业圈、淮海路商圈、隔江眺望东查看详情住的500多的快捷小酒店，比昨天那个还小和简陋，唯一优点：地理位置优越！！！！！昨天回来的路上还迷路了～～～上海的房价真心贵啊～呜呜评论上海城隍庙568篇游记中提到门票¥预订门票价格：免费开放时间：城隍庙：08:30-16:30；步行街：全天开放电话：021-63284494地址：上海市黄浦区方浜中路249号简介：位于市中心的著名道观，是历史悠久的祈福胜地。查看详情上海之行第一站！不好玩，坐的专车过去，好贵！车费花了50几，怀疑司机是不是绕路了？？不好玩据说是网上流传着一句话:没来过城隍庙=没来过上海，所以我坐专车来了，几分钟逛完，密集恐惧症，赶紧逃离！这个可以有！20可以，开始暴走了～本来想走到豫园去，可惜没找到还累死我啦～评论豫园469篇游记中提到门票¥预订门票价格：40元开放时间：8:45～16:45电话：021-63282465地址：上海市黄浦区豫园老街279号简介：市区留存完好的江南古典园林，亭台楼阁雕梁画栋。查看详情随便拍了点，此时正在暴走！上海印象•步行暴走ing……现在终于看到传说中的外滩啦！还是比较壮观的哦！人爆多！外滩凉快～期待晚上开灯的效果[可怜][可怜]上海的马路很宽，上海的街道，大大小小，干净到令人难以置信！况且还这么多外地游客，估计看到太干净了自己都不好意思乱扔垃圾了！！重庆须加强管理！上海的银行特别多，不愧是金融中心之都！上海的威斯汀，可以评论外滩1113篇游记中提到门票¥预订门票价格：免费开放时间：全天地址：上海市黄浦区中山东一路（临黄浦江）简介：身倚浦西漫步十里洋场，隔江对望浦东繁华陆家嘴。查看详情人太多啦！！！排了很久挤了很久终于到啦！！只能这样拍啦，呜呜～金碧辉煌啊！晚上开了灯确实就像换了一身新装！！真的很漂亮！晚上确实霸道很漂亮的外滩！冲着东方明珠塔来的哦！评论南京路步行街638篇游记中提到开放时间：全天地址：上海市黄浦区南京东路，西起西藏中路，东至河南中路简介：穿越回百年前的十里洋场，逛一逛老牌百货商场和老字号商店。查看详情各种高大上！各种美丽！这家餐厅很有特色！很漂亮，买了一个做纪念，价格比较实惠很喜欢，我发觉确实论美女的话还是我们重庆最多啦！其他城市发现美女的机率较小，刚刚路上这么多人又遇到个奇葩一直追着我叫我女神和传说中的天使……还差点强拥抱，吓死我啦！！！！回去休息啦！！！！！！such a beautiful city with so many shining lights～i love there！很开心！买了一点小零食～确实霸道，此时此刻腿已走断，停不下来此时此刻腿已断！且还有一大堆没逛完，下次继续！今天早上吃了kfc，现在终于感觉到饿得不行啦～这一顿价值100RMB，只是一种乡村基餐厅的布置，价格壕……灯碧辉煌！喜欢这样的建筑！上海真心漂亮！！！我喜欢～各种合我的胃口哇～我最喜欢漂亮的霓虹灯闪烁卡～这里的建筑各种高大上～氛围舒适～像我这样一万年没逛过街的人都可以逛得废寝忘食停不下来！！简直各种目不暇接哇～被穷养长大的孩子真可怜！呜呜～大家不要笑我啊～主要我真的太兴奋啦！！！此处省略一万字和图片n张，晚上回酒店的路上发现走不动老好老火！快车没有，专车价格伤不起！当个步兵好辛苦，而且我骑不来自行车……这样一个美丽的城市,有很多闪亮的灯光~我爱!礼物一览~两个字形容上海:霸道!此行的小礼物评论上海杜莎夫人蜡像馆159篇游记中提到门票¥预订门票价格：170元开放时间：10:00-21:00电话：4000-988966地址：上海市黄浦区南京西路2-68号新世界商厦10楼简介：与姚明、汤姆·克鲁兹等众多世界名人的逼真蜡像合影，更有杨洋、陈伟霆等明星的最新蜡像登场。查看详情在上海觅见最美好的童年时光～买了2张照片做纪念，自己很喜欢～哈哈，因为我生气的时候就变绿巨人啦！！！一家日式小馆，精致舒适，边吃边整理照片～精美！味道还可以，价格不贵一个人的好时光～又是人山人海！努力排队ing……直到退房了才发现我的酒店离步行街真的好近，昨天绕了好大一圈路，都没享受到高房价地段带来的优势，表示无力吐槽啊～男神系列！最爱的当然是赛车神和薛之谦啦～不过目测和吴亦凡有点配，看吴真人确实做得帅哈～嗯，上海杜莎夫人蜡像馆！一如既往的高大上！灯光，音乐，氛围效果都很棒！跟随一众青少年同学们一起玩耍拍照，突然感觉自己重返到了17岁，我的童年是十分灰暗与无任何色彩的，而现在我正在努力弥补那些缺失！感觉很嗨森！真的很好玩！且让我自以为只有17岁吧～评论人民广场这个地方对于大热天来说无可玩性，热死我啦，而且要走很远呢评论上海虹桥国际机场啊哈～此时此刻我正在挤地铁～起码有接近2年没有坐过地铁了，感觉自己把自己养懒了，因为懒得走路和研究地铁路线，出门都是土豪出行方式伺候着～直到刚刚正准备叫滴滴的时候有酒店人员实在看不下这种浪费的行为跟我说几步路就是地铁站，并且不用换乘就可以到……因不赶时间也觉得确实不应浪费，索性大热天提大箱子走一个！下来的时候竟然没有电梯！提着重重箱子下来的，一路上问了很多人才找到了问呢乘坐！啊～此时此刻已经成功的在路上了，觉得自己又得到锻炼了！回想过往，公交，地铁线路我都是很熟悉的，现在竟然都不愿意吃苦了！一个人不论站在什么样的高度，都应该时常低下头来想想过去，忆当年是怎样吃苦耐劳脱贫的，感觉自己棒棒哒！高大上！气派！不是脏乱差的感觉，干净整洁！也不密集恐惧症啦！第一次见到这么大的机场！国航的票都做得高级很多，有点兴奋呢！回来的机票比较贵，还是买的最便宜的那种可还是花了接近900，此时此刻的上海晚上下雨啦～飞机延班了3个小时啦～一小波重庆市民表示焦急的等待之中……感觉这几天到了上海我性格稍微没那么急躁了……啊！可惜飞机延班啦～登机口变过去变过来的哈哈，名字和logo很可爱哦，上海版csc，但是价格是其双倍价，估计味道也没重庆的好吃呀，我觉得重庆其实就是个小上海～就像是途观和途锐的区别，就目前而言～此行的总结：活在当下！活在当下！忘掉过往，活在当下！有时候为了疗伤会做一系列疯狂的事，而旅行的意义则是为了让自己更加坚强，活在当下。当你走出了一个樊笼，你会发现生活真的不止眼前的苟且。附上部分花絮评论(2)</w:t>
      </w:r>
    </w:p>
    <w:p>
      <w:r>
        <w:t>评论：</w:t>
        <w:br/>
        <w:t>1.可以加你微信吗</w:t>
        <w:br/>
        <w:t>2.</w:t>
        <w:br/>
        <w:t>3.</w:t>
        <w:br/>
        <w:t>4.可以</w:t>
        <w:br/>
        <w:t>5.陈伟霆大佛爷帅炸裂了，楼主你也喜欢他吗？</w:t>
        <w:br/>
        <w:t>6.</w:t>
        <w:br/>
        <w:t>7.</w:t>
        <w:br/>
        <w:t>8.嘿嘿，还可以哦，蜡像馆里很多我都很喜欢，我最喜欢的是薛之谦哈</w:t>
        <w:br/>
        <w:t>9.楼主是不是都用的手机拍的，感觉照片都有点糊糊的。</w:t>
        <w:br/>
        <w:t>10.</w:t>
        <w:br/>
        <w:t>11.</w:t>
        <w:br/>
        <w:t>12.哈哈哈楼主真辛苦</w:t>
        <w:br/>
        <w:t>13.</w:t>
        <w:br/>
        <w:t>14.</w:t>
        <w:br/>
        <w:t>15.嗯，随便拍的都是，因为主要是去办事，顺便拍的</w:t>
        <w:br/>
        <w:t>16.这个俯瞰太美啦，在哪里拍的？楼主知道吗？</w:t>
        <w:br/>
        <w:t>17.</w:t>
        <w:br/>
        <w:t>18.</w:t>
        <w:br/>
        <w:t>19.这个我也不知道哦，我也是看别人帖子里发的，我就是被这张吸引啦</w:t>
        <w:br/>
        <w:t>20.这个街区全是酒吧吗，想要白天去拍照，不知道合适吗？</w:t>
        <w:br/>
        <w:t>21.</w:t>
        <w:br/>
        <w:t>22.</w:t>
        <w:br/>
        <w:t>23.是的呢</w:t>
        <w:br/>
        <w:t>24.</w:t>
        <w:br/>
        <w:t>25.</w:t>
        <w:br/>
        <w:t>26.晚上有灯光感觉会更好看</w:t>
        <w:br/>
        <w:t>27.</w:t>
        <w:br/>
        <w:t>28.</w:t>
        <w:br/>
        <w:t>29.嗯呢，白天估计没那么好看呢</w:t>
      </w:r>
    </w:p>
    <w:p>
      <w:pPr>
        <w:pStyle w:val="Heading2"/>
      </w:pPr>
      <w:r>
        <w:t>82.简简单单 说走就走</w:t>
      </w:r>
    </w:p>
    <w:p>
      <w:r>
        <w:t>https://travel.qunar.com/travelbook/note/6883678</w:t>
      </w:r>
    </w:p>
    <w:p>
      <w:r>
        <w:t>来源：去哪儿</w:t>
      </w:r>
    </w:p>
    <w:p>
      <w:r>
        <w:t>发表时间：2017-08-10</w:t>
      </w:r>
    </w:p>
    <w:p>
      <w:r>
        <w:t>天数：2</w:t>
      </w:r>
    </w:p>
    <w:p>
      <w:r>
        <w:t>游玩时间：2017-08-09</w:t>
      </w:r>
    </w:p>
    <w:p>
      <w:r>
        <w:t>人均花费：1000 元</w:t>
      </w:r>
    </w:p>
    <w:p>
      <w:r>
        <w:t>和谁：</w:t>
      </w:r>
    </w:p>
    <w:p>
      <w:r>
        <w:t>玩法：美食,徒步,人文</w:t>
      </w:r>
    </w:p>
    <w:p>
      <w:r>
        <w:t>旅游路线：</w:t>
      </w:r>
    </w:p>
    <w:p>
      <w:r>
        <w:t>正文：</w:t>
        <w:br/>
        <w:t>前言说说这次旅行地点：湖北武汉人物：大漏斗和小莜时间：8.9 - 8.11预算：人均1100 （住宿和机票人均一共是890 吃喝玩乐行一共是人均200多一点 【由于小莜和大漏斗是在南京航班取消两次后临时决定来的武汉 所以去到武汉的高铁没有回深圳那么贵 】关键词：考古、美食、自由行引子：小莜和大漏斗在南京遭遇了两次航班取消 原本8.8晚上飞机 取消 改签8.9 又取消 于是在担心再改签还取消的情况下 说走就走 武汉我们来啦！评论Day 1 - 8.9武昌火车站门票¥预订开放时间：全天电话：027-88041241地址：武汉武昌区西出站口正对面靠左走简介：​历经91载风风雨雨，沧桑变化，当年狭小简陋的车站已成为京广线上一座雄伟的车站。好的呢 晚上八点四十到了武汉站 接着直接坐地铁前往住的地方 小莜和大漏斗还是选择了airbnb 这次住在积玉桥附近 地点和房源都很好哦由于我们两个还没吃晚饭 于是在收拾完之后一人点了一份外卖 - 张亮麻辣烫 哈哈哈 广东人来到湖北吃张亮麻辣烫 确实很好吃 点个赞 外卖小哥也是很辛苦了 十二点还在送外卖评论Day 2 - 8.10黄鹤楼3分/565篇游记中提到门票¥预订门票价格：70元开放时间：旺季：4月1日-10月31日，8：00-18：00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虽然如今的四大名楼或多或少都是重建过了 登上四大名楼还是小莜的一种情怀啊 如今误打误撞来到了武汉 当然不能错过黄鹤楼啦 黄鹤楼如今也是蛮商业的hh 都是新建的各种 内部也没啥看的 个人感觉比滕王阁还要差一点 不过呢 临江望望 感受感受文人骚客的情怀也是不错的啦天气很好 黄鹤楼上的景致确实很美呢 不同于南昌的长江 武汉的长江很水远看还是挺清澈的票价也不便宜80 学生证可以半票40 国外的学生证也是可以用的 黄鹤楼下面有中国邮政的小网点 明信片买的还不错吧 邮票也可以 大漏斗就买了几张邮票评论辛亥革命博物馆4分/56篇游记中提到门票¥预订门票价格：免费开放，凭个人有效证件免费领取参观券。开放时间：9:00-17:00电话：027-88051911地址：武汉市武昌区彭刘杨路258号简介：了解辛亥革命的历史，学习革命先辈的精神。查看详情既然辛亥革命纪念馆就在黄鹤楼旁边 那么看一下也是极好的 身份证换票地点在正门右边一个小小的亭子里 不注意看还真看不到红楼一共只有三个地方给参观 前两个大多是一些旧址和当时的旧摆设 很快就看完了 后面一栋楼里面的展品比较多 建议还是跟着志愿者讲解员一起观赏 因为里面字比较多 大多数都是按照人物排开的 自己看和努力容易就走神了 小莜和大漏斗去的时候正好赶上一位志愿者讲解员讲解的时间 遂跟着他逛了一圈 很不错 是一位年轻的优雅小哥 他的讲解里不光光只是叙述 还有自己的见解和辩证 并且讲解横纵相连 让人了解到许多 志愿者讲解是有固定时间的 具体的不记得了 我们赶上的好像是两点半 大家具体可能还要再查一下评论户部巷小吃一条街4分类型：小吃地址：湖北省武汉市武昌区司门口户部巷自由路口(江汉环球电影城对面)简介：汇集武汉各类名小吃，是武汉最有名的“早点一条巷”，来此观光的游客不容错过。小莜和大漏斗的brunch和晚餐都是在这里吃的 虽然知乎上很多人都不建议来这里 不过由于我们时间短 户部巷就在住的地方脚下 就来了hh早上没忍住 居然吃了户部巷的广东肠粉😂😂 份量很大是真的 但是汁中放醋就不好了😂 醋放的有点多 不太好吃 不过份量真的很很很大接着吃了一份串串 纯粹就是馋了hh 还好吧接着听说炒土豆一定要吃？大漏斗又是土豆狂热者 就去买了一碗 我们买的是靠近户部巷尾巴的那家 好像是阿山妹的神农架炒土豆 阿姨和小哥穿着绿色的衣服 会给每个排队的人发一个扇子 阿姨看我站在旁边看就递给我一个小黄人扇子hhh  炒土豆的味道嘛 我们点的是孜然味的 我感觉除了孜然和烫就没别的味道了orz 小莜不喜欢油炸…接着我们还买了奶茶 就在炒土豆对面那家 小莜点了仙草奶冻 仙草太少了 不开心 不过大漏斗的波霸貌似不错hhh门口的小推车摆摊越来越多 小莜又在这买了几串真花手环十二点左右街道就渐渐人多了起来 小摊们也开始出没了 大漏斗买土豆的时候那里还没很多人 等买完奶茶土豆门口已经长长一条队排开了下午我们又是在户部巷落的脚哈哈哈 因为朋友介绍都说汉口那边吃的东西多一点 但是我们不想跑那么远啦 晚上回来又很晚了 所以就还是回到了户部巷 这里有一家蔡林记 听说蔡林记的招牌还挺大的 所以我们就进去吃了碗热干面和豆皮 感觉还行吧 也不知道正不正宗啦 不过热干面里的芝麻酱很酷也 以前从没这么吃过 hh 稍微晚一点去就没位置坐了 吃完的时候已经6点多了 很多人在守着位置呢吃完后出来我们一人买了一杯椰汁 杯装的 不是拿着个椰子的 这个也要挑店吧 反正其实也就是想喝点清淡的东西 大漏斗说那个椰汁估计是冲粉的 是不是不确定 但是加了水是肯定的 肯定不是纯椰汁 也就当清清胃解解渴啦6、7点开始 很多夜场的小店开始摆设了 等我们出去的时候 进来户部巷的路两旁已经摆好了很多小店呢评论昙华林4分/370篇游记中提到门票¥预订门票价格：免费开放开放时间：全天开放，各店铺营业时间不同。地址：武汉市武昌区东北角，中山路和得胜桥之间简介：文青们扎堆的地方，有很多百年老建筑和洋溢着文艺范的小店。查看详情这里一定一定要说明的是昙华林是在湖北什么医院旁边 也可以直接导航螃蟹闸那个地铁站 千万别百度地图直接导航昙华林 要不会出来好多个 也不知道是哪个 小莜一开始索性导到了昙华林路 因为记得房东和我们说过昙华林就在脚下 结果走到简直了 就是家乡那种小巷似的 觉得早上在这买菜会不错后来反正也还早 小莜和大漏斗又重新导航 往前走了一公里多 到达了心心念念的昙华林 文艺小店是蛮多的 也是个商业区吧 挺多吃的的 所以其实可以来这里吃晚餐呢 八点左右还开了树上的装饰灯 很不错呢晚上还有个小插曲 哭笑不得 因为住的地方有洗衣机 所以大漏斗和小莜每天都会洗衣服 这次洗完之后…小莜的白色一字肩衣服…变成了灰色… orz 还很均匀orz 不知道是谁的裤子掉色了… 以前混洗从来不会出现这个情况的orz评论Day 2 - 8.11湖北省博物馆4分/249篇游记中提到门票¥预订门票价格：免费开放。凭身份证入场。编钟表演另收费。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第二天睡到九点左右 起床便利店买了点东西吃 就直接奔向省博啦 毕竟是考古之旅 省博还是很有看点的 而且湖北省博还有期待已久的越王勾践剑呢湖北省博的主建筑和南京博物院的很像 不过不开心的是湖北省博没有免费wifi 微信语音导览建设的也不咋地 但是志愿者讲解还是可以的 主要是 人家馆里有东西呀 曾侯乙的那大编钟很值得一看 很宏伟呢其次 经同学介绍 我们也去买了编钟音乐会的票 场次不是很多 要去的要抓紧了 编钟和磬什么的都是复制品 但是能感受一下书中所描述的古代帝王的礼乐之乐 也是很不错的 这个演奏也应该能说是省博唯一的礼乐还原吧 （反正小莜和大漏斗之前是没听过还有别的地方有）小莜从不怀疑这些乐器能奏出佳乐 但是从没想过声音可以如此清澈空灵呢 乐曲风格很有东周时期的典范 虽然音律变化不多 却是很宫廷 十分推荐呢 票价也不是很贵 30一张 学生证20 国外学生证可以用哦评论</w:t>
      </w:r>
    </w:p>
    <w:p>
      <w:r>
        <w:t>评论：</w:t>
        <w:br/>
      </w:r>
    </w:p>
    <w:p>
      <w:pPr>
        <w:pStyle w:val="Heading2"/>
      </w:pPr>
      <w:r>
        <w:t>83.炽热的武汉和美丽的我们</w:t>
      </w:r>
    </w:p>
    <w:p>
      <w:r>
        <w:t>https://travel.qunar.com/travelbook/note/6884849</w:t>
      </w:r>
    </w:p>
    <w:p>
      <w:r>
        <w:t>来源：去哪儿</w:t>
      </w:r>
    </w:p>
    <w:p>
      <w:r>
        <w:t>发表时间：2017-08-12</w:t>
      </w:r>
    </w:p>
    <w:p>
      <w:r>
        <w:t>天数：3</w:t>
      </w:r>
    </w:p>
    <w:p>
      <w:r>
        <w:t>游玩时间：2017-08-12</w:t>
      </w:r>
    </w:p>
    <w:p>
      <w:r>
        <w:t>人均花费：1560 元</w:t>
      </w:r>
    </w:p>
    <w:p>
      <w:r>
        <w:t>和谁：闺蜜</w:t>
      </w:r>
    </w:p>
    <w:p>
      <w:r>
        <w:t>玩法：美食</w:t>
      </w:r>
    </w:p>
    <w:p>
      <w:r>
        <w:t>旅游路线：</w:t>
      </w:r>
    </w:p>
    <w:p>
      <w:r>
        <w:t>正文：</w:t>
        <w:br/>
        <w:t>前言说说这次旅行8月的武汉除了热还是热和出国归来的朋友说走就走的旅程连攻略都没怎么弄整个旅程除了任性 还是任性但旅行最重要的是身边的人，和你的心情be happy~评论行程花费来回火车票925住宿两晚205武汉通45+20（后充的）再加上其他杂七杂八玩的吃的一个人1560左右评论交通武汉的交通主要是公交和地铁（他们叫轨道x号线）公交分普通、观光和双层，价钱也不一样地铁安检比较严格，每次进站都要过安检，包里有水的会叫你拿出来喝一口你有可能会看见背了个很小的包就不想过安检然而还要被叫去过安检然后很不耐烦的人一开始不理解，后来过多了，不说笑，我也有点烦了。。。武汉的地铁不知道是因为距离长还是啥的特         别           慢        -------------一个站四分钟     ------------对于我这样一个习惯了广州地铁一个站两分钟的人来说，好难受啊  ----------而且地铁还没有WiFi --------好怀念广州地铁的高速WiFi ---------他们的站牌还是挺好看的地铁站里的直饮水设备挺人性化的粉粉哒的地铁哈哈武汉是个小公举啊展示着画作的地铁站好有艺术范评论第1天武昌站4分/116篇游记中提到电话：027-88068888地址：武汉市武昌区中山路简介：武昌站，位于武汉市武昌区中山路的东南端、京广铁路与武九铁路的交汇处。武昌站是是中国重要的铁路枢纽之一。查看详情广州出发到武汉高铁四个小时要是有本书，就完美了。。武汉火车站就是其中一个地铁站在地铁站可以买一次性票，例如三日票那种，不过只能坐地铁不能做坐公交考虑到可能坐公交，而且三日票的票价比我买一张武汉通还贵，最后还是一人一张武汉通武汉通里有15押金和30车票，一张45元超级实用的地图武汉的主要景点地铁基本都可以到评论美嘉城市客栈万松园美食街店在Airbnb上订的客栈，一整间公寓，有床有桌有客厅有电视，基本的都有了客栈用的是密码锁，所在大楼的电梯也是需要电梯卡才能开的，感觉安全性不错两晚一共410，平均一个人205客栈就在地铁二号线的青年路站隔壁，步行3min左右二号线基本把景点都连上了，挺方便的还有个小帐篷，如果有孩子去应该会很开心的从酒店过去的路上看见这些感觉很有对比评论江汉路步行街4分/251篇游记中提到门票¥预订门票价格：无需门票开放时间：全天电话：027-82753768地址：武汉市江汉区江汉路简介：繁华的百年商业街，十几幢近代建筑。查看详情江汉路步行街是中国最长的步行街，有“天下第一步行街”的美誉，位于湖北省武汉市汉口中心地带，南起沿江大道，贯通中山大道、京汉大道，北至解放大道，全长1600米。宽度为10至25米，是武汉著名的百年商业老街，也是“武汉二十世纪建筑博物馆”。（以上，都是百度回来的。但了解背景还是很有用的。）从轨道二号线的循礼门出站，就是江汉路步行街的头头了如果是江汉路站出站，就是步行街的中段我们决定从头开始，好好领略能够把历史建筑和现代商业融合是件不容易的事江汉路做得算不错了路面也比较宽，不像广州的北京路走得挤可惜没有带脚架，后面糊了。。。江汉路一直走到江边就有码头了普通船票是2块左右，晚上八点半之后算零点班次，票价5元不过晚上坐船看夜景真的很棒棒终站是中华路码头码头里户部巷很近，朝着长江大桥的方向走再过个马路就是了还可以再桥底拍拍照晚上亮灯的长江大桥太美了评论户部巷4分/312篇游记中提到地址：湖北省武汉市武昌区司门口简介：户部巷被誉为“汉味小吃第一巷”，其繁华的早点摊群数十年经久不衰。查看详情晚餐在户部巷吃，各种小吃绝对能吃饱你十元四串要了两串鱿鱼两串肉啊好辣好好吃不得不说这里的长沙臭豆腐真心好吃冰冻的酸梅汤特解辣入夜的户部巷还是有点危险的那里有很多xxxKTV门口有穿着比较那啥的女生坐在那等客人还会有大妈级的拿着几张类似介绍上去和路过的男士说话看样子就觉得很像红灯区恩大家还是算好时间别留太晚男生女生外出都还是要注意保护好自己评论第2天武汉大学4分/485篇游记中提到门票¥预订门票价格：免费开放时间：全天开放，但樱花开放时间必须通过预约方能进校。电话：027-68773764,027-68775817地址：武汉市武昌区珞珈山路16号简介：初春时节的浪漫樱花，还有众多中西合璧的老建筑。查看详情作为一个知识分子武汉大学是必须必须要去的炽热的天气我穿了个凉鞋啊鞋子要融掉了坐车到八一路珞珈山站，下车就能看见武汉大学作为一个生科学子冥冥中就有生科院的召唤进武大遇见的第一个学院就是生科院好开心武汉大学地图拿走不谢武汉大学很大是很 很 很 大这次去武汉特别特别遗憾的就是没有走遍武大十分建议大家在没那么热没那么晒的时候骑个自行车好好逛逛暑假的武大，有的饭堂连小卖部都关了不过买水的地方还是有的下一站去黄鹤楼为了凑个夕阳顺路买了杯一点点武汉的一点点也很多，不过人不算多，没有广州那么火爆一点点的四季奶青少冰三分糖加珍珠好喝武汉的公交还有这种帘子广州的都没有了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黄鹤楼整一片园区不算特别大园区里有游览车不过我建议大家走走不算远黄鹤楼门票80，学生票40，买票的时候不需要看学生证，进门的时候才查在落梅轩看了场演出，半小时，凭黄鹤楼门票，演出门票三十元，美团上买可以减五元没有学生票这种东西演出不算特别好，不过休息是不错的慢慢走到黄鹤楼今天旅程的重点来了和夕阳玩游戏！！！黄鹤楼还可以寄明信片包国内邮包寄还有印章五元一张黄鹤楼隔壁就有个出口出口出去过对面就是户部巷了评论户部巷4分/312篇游记中提到地址：湖北省武汉市武昌区司门口简介：户部巷被誉为“汉味小吃第一巷”，其繁华的早点摊群数十年经久不衰。查看详情再一次去户部巷直接走进蔡林记我的豆皮啊我来啦~~~第一天晚上打包了回客栈吃第二天晚上继续吃啊好吃好吃死了鲜鱼糊粉汤一般般胡椒的味道把鲜味盖了评论第3天昙华林4分/370篇游记中提到门票¥预订门票价格：免费开放开放时间：全天开放，各店铺营业时间不同。地址：武汉市武昌区东北角，中山路和得胜桥之间简介：文青们扎堆的地方，有很多百年老建筑和洋溢着文艺范的小店。查看详情在地铁螃蟹岬下车沿着商场走上去有一个商业小镇在那里吃了一顿好贵好辣的午餐还打包走了两个菜一个在回程的火车上吃掉了一个（真的很抱歉）扔掉了冷吃兔一般般肉很老冷盘火锅藤椒锅底的挺香挺好吃的后劲好足辣得我像我的嘴唇已经不属于我自己的了昙华林手绘地图在大水的店可以凭火车票免费拿一张评论大水的店(昙华林店)4分/29篇游记中提到地址：昙华林路昙华林56号电话：18627862256简介：惬意舒适的咖啡空间，怀旧元素遍布餐厅。查看详情慕名而去的大水的店在昙华林56号可能因为慕名而去的人太多了，为了控制客流，进大水的店坐需要消费，最低人均20元我们买了杯拿铁和奶茶我又选了一套postcard，没顾得上拍拍拍就在疯狂写明信片了一套20元，10张昙华林的card不过店里不能代寄，只能走到靠近地铁站的一个叫昙华林微书店的店里寄代寄一张2元还是下着大雨，顶着雨去寄的收到的孩子要感受到我满满的心意啊评论武汉站4分/78篇游记中提到电话：027-81068888地址：武汉市洪山区杨春湖东侧简介：武汉火车站，位于中国湖北省武汉市青山区，毗邻三环线，为武广客专的综合交通枢纽和3个始发站之一，现为高铁站。查看详情赶往火车站的时候想着要赶时间打的了打了我九十元。。。不认识路也不知道是不是被坑了不过那司机师傅是真的一路踩油门超车给我们赶时间路上还遇到了长江大桥的小塞车也是心塞最后一秒钟跑上了火车在一阵阵的喘气中结束了三天两夜的武汉之旅评论</w:t>
      </w:r>
    </w:p>
    <w:p>
      <w:r>
        <w:t>评论：</w:t>
        <w:br/>
        <w:t>1.武汉通可以退卡吗</w:t>
      </w:r>
    </w:p>
    <w:p>
      <w:pPr>
        <w:pStyle w:val="Heading2"/>
      </w:pPr>
      <w:r>
        <w:t>84.楚韵山水，大美江城</w:t>
      </w:r>
    </w:p>
    <w:p>
      <w:r>
        <w:t>https://travel.qunar.com/travelbook/note/6886883</w:t>
      </w:r>
    </w:p>
    <w:p>
      <w:r>
        <w:t>来源：去哪儿</w:t>
      </w:r>
    </w:p>
    <w:p>
      <w:r>
        <w:t>发表时间：2017-08-15</w:t>
      </w:r>
    </w:p>
    <w:p>
      <w:r>
        <w:t>天数：6</w:t>
      </w:r>
    </w:p>
    <w:p>
      <w:r>
        <w:t>游玩时间：2017-03-13</w:t>
      </w:r>
    </w:p>
    <w:p>
      <w:r>
        <w:t>人均花费：</w:t>
      </w:r>
    </w:p>
    <w:p>
      <w:r>
        <w:t>和谁：三五好友</w:t>
      </w:r>
    </w:p>
    <w:p>
      <w:r>
        <w:t>玩法：人文,美食</w:t>
      </w:r>
    </w:p>
    <w:p>
      <w:r>
        <w:t>旅游路线：</w:t>
      </w:r>
    </w:p>
    <w:p>
      <w:r>
        <w:t>正文：</w:t>
        <w:br/>
        <w:t>前言写在前面毕业一月有余，对武汉这座城市，从陌生到熟悉，充满眷恋，倾诉亦或有许多不同的表达方式，在此不妨通过游记的形式，致以怀念，也希望对有意去武汉游玩的朋友提供借鉴。（注：照片是不同时期拍的，质量不一，望见谅。大家可以根据自己的兴趣选择合适的地点。）游玩时间：个人认为去武汉最合适的时间是三四月份，春暖花开，草长莺飞。毕竟夏天火炉般的气温真的不适合外出，而且夏秋雨水多，冬季也比较冷，多少会影响游玩的兴致。交通：作为“九省通衢”，武汉的交通可谓十分便利。三大火车站武昌、汉口、武汉（高铁站）每天的游客络绎不绝，贯穿市内的公交路线和发展迅猛的地铁轨道交通可以快捷方便地带我们去任何想去的地方。住宿：武汉的各大商圈均有很多宾馆酒店，吃住行购都很方便，推荐我的的母校华中师范大学附近（靠近街道口、广埠屯），如家、莫泰、锦江之星、七天、布丁等各种连锁酒店应有尽有，小吃丰富，购物也方便（武商量贩），价格相比景点附近也是较为合理，关键是交通十分便利（公交、地铁二号线），想去哪里去哪里。饮食：热干面、豆花、豆皮、鸭脖、鱼糊粉、武昌鱼、虾蟹类等等。准备：手机（下载高德地图等app可以随时导航和公交查询很有用喔）、相机、身份证、学生证、钱（可以备点零钱坐公交地铁）、雨伞、防晒喷雾等。评论第一天辛亥革命博物馆4分/56篇游记中提到门票¥预订门票价格：免费开放，凭个人有效证件免费领取参观券。开放时间：9:00-17:00电话：027-88051911地址：武汉市武昌区彭刘杨路258号简介：了解辛亥革命的历史，学习革命先辈的精神。查看详情1911年10月10日，武昌首义，成立鄂军都督府，沉重打击清王朝统治，开启历史发展的新篇章。为此，武汉之行的第一站去感受革命烈火则意义非凡。乘坐公交到武珞路阅马场下车，附近就是首义广场。辛亥革命博物馆是为纪念武昌首义100周年而兴建的一座博物馆，与武昌起义军政府旧址（红楼）形成首义之旅的核心区域，在这里可以感受辛亥首义的英勇壮烈，加深对历史的了解。评论武昌起义纪念馆5分/163篇游记中提到门票¥预订门票价格：免费开放开放时间：周二至周日，每天9:00——17:00 （16:00停止入馆）电话：027-88877172地址：武汉市武昌区武珞路1号简介：这里是中国两千年帝制的终点，武昌起义后军政府的所在地。查看详情评论户部巷小吃一条街4分类型：小吃地址：湖北省武汉市武昌区司门口户部巷自由路口(江汉环球电影城对面)简介：汇集武汉各类名小吃，是武汉最有名的“早点一条巷”，来此观光的游客不容错过。博物馆和红楼都是免费（周一闭馆）的，大概会花掉大半天的时间，午饭可以在附近解决，有很多小餐馆，如果等不及的话就直接去户部巷解决好了，户部巷就在附近，小吃确实很丰富，口味上没有觉得很惊艳不过也都可以，价格略微偏贵，主要是针对外来游客，在这里你可以吃到武汉各种特色小吃。评论黄鹤楼3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剩下半天的时间就去武汉的标志性景点黄鹤楼逛逛吧，用导航走走就到了，这些景点都在一个片区，步行就可以，全票80元。拥有“天下第一楼”的美誉的黄鹤楼，位于蛇山之巅，登楼远眺，长江大桥及周围景色尽收眼底。评论武汉长江大桥5分/423篇游记中提到门票¥预订门票价格：无需门票开放时间：全天开放地址：横跨于武汉市汉阳龟山与武昌蛇山之间的江面上简介：武汉的地标性建筑，充满了厚实的俄式风格。查看详情一天下来，走的不免有些劳累疲乏，日落时分，不妨坐在长江大桥下，感受江风与这座城市的魅力，心旷神怡。评论第二天武汉长江大桥5分/423篇游记中提到门票¥预订门票价格：无需门票开放时间：全天开放地址：横跨于武汉市汉阳龟山与武昌蛇山之间的江面上简介：武汉的地标性建筑，充满了厚实的俄式风格。查看详情武汉的江楚魅力仅靠一天貌似不够，为此，今天的行程不妨先去走走长江大桥，长江大桥两侧分别有电梯买票处，完全没有必要，其实不远处就有楼梯可以自己走上去，可以问问周围的路人。桥上风有点大，散着头发的话整个人都不好了。评论晴川阁5分/188篇游记中提到门票¥预订门票价格：免费开放开放时间：9：00—17：00（16：30停止入场）电话：027-84710887地址：武汉市汉阳区洗马长街86号简介：濒临长江，登上楼顶，遥看武汉三镇和长江对岸的黄鹤楼。查看详情过去大桥，就是汉阳区了，坐落于龟山的晴川阁（身份证登记免费），与蛇山上的黄鹤楼隔江相望。评论古琴台3分/63篇游记中提到门票¥预订门票价格：普通票:15人民币开放时间：全年8：00-17：00电话：027-84843543,027-84834187地址：武汉市汉阳区汉阳琴台大道10号简介：古琴曲《高山流水》的发源地，“三楚胜境”之一，小巧精致。查看详情逛完晴川阁，可以去古琴台逛一逛，院落不大，16元（学生半价），是伯牙子期鼓琴抒怀之地。评论汉阳造艺术区3分/58篇游记中提到门票¥预订门票价格：免费开放开放时间：全天开放电话：027-84710886地址：武汉市汉阳区龟山北路1号简介：工厂改建的创意园区，洋溢着旧工业时代的气息。查看详情之后可以去汉阳造，是一个利用废弃工厂建造的艺术园，吸引力不是很大，但是去了汉阳还是过去看看吧。这几个景点应该会花费大半天的时间，下午可以有比较宽松的时间去楚河汉街看看。评论楚河汉街4分/296篇游记中提到开放时间：街道全天开放，各商铺营业时间不一。地址：武汉市武昌区公正路（近水果湖，东湖和沙湖之间）简介：最具“楚国汉味”的商业步行街，游逛其中，仿佛时光倒流。查看详情楚河汉街是以民国建筑风格为主的一条商业界，有很多潮流品牌以及美食店，汉秀剧场也在这里，每晚会表演最有楚汉风韵的顶级表演，门票贵了些，到现在还没有去看过TT。万达电影乐园、杜莎夫人蜡像馆也都坐落在此，有兴趣的朋友可以去看看。记得第一季跑男还来这里录过节目。楚河汉街的夜景还是很美的，有东湖游船夜游欣赏汉街美景，也可以步行领略。评论第三天东湖5分/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今天是东湖之旅，东湖是目前国内最大的城中湖之一，如果时间宽裕的话，游览东湖最好的方式就是绿道骑行，各种共享单车无疑为骑行提供了便利，貌似骑行东湖走走停停得五六个小时，东湖磨山是买票进的（60元），但不知道为什么有一次骑行进去了也没有要钱，骑行一定要注意防晒，紫外线很是猛烈，有一次和同学骑行，回宿舍皮肤都有点红红的灼热感，可真是“骑行一时爽，事后悔断肠”哈哈。当然，也可以乘坐观光车游览东湖，但是观光车貌似没有全程，都是分段的，价钱也蛮贵的。东湖主要景区有东湖磨山景区、东湖落雁景区、东湖梅园、东湖听涛景区等。个人认为最吸引游客的应该是磨山景区，貌似磨山也是门票最贵的地方嘻嘻。不管是骑行还是简单去几个景点，都要用去大半天的时间，而且东湖之行绝对是个体力活，游玩差不多就回宾馆酒店休息了，为下一天养精蓄锐。评论第四天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每到一个城市，都有去当地博物馆的习惯，湖北省博物馆也是极力推荐的。曾侯乙编钟、越王勾践剑都是其镇馆之宝，相信刚刚装修之后的湖北省博更能吸引游客前往，唉，好遗憾改造之后自己没有去过。评论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逛完博物馆，就去武汉大学走走看看，尤其是樱花三月，驻足老图书馆，欣赏落樱缤纷。想在三四月赏樱的游客要提前预约（貌似是提前一周），大家可以从武大官网和官微提前预定，不过人真的超多，都不能好好拍照了TT。评论华中师范大学5分/9篇游记中提到门票¥预订门票价格：免费开放时间：全天电话：027-67868030,027-67868919地址：武汉市洪山区珞喻路152号查看详情如果还有时间，就不妨去我的母校华中师范大学逛一逛，华师和武大南门是对门，桂中路的林荫大道，四季常青，图书馆灯火通明，伴随莘莘学子照亮自己的梦想，华师欢迎你喔。评论世界城-光谷步行街5分/119篇游记中提到开放时间：全天开放；店铺开门时间：9:00-22:00电话：027-59619688地址：武汉市洪山区珞瑜路726号简介：人气超旺的商业街，时尚的欧式建筑群，众多的购物和餐饮场所。查看详情傍晚不妨坐地铁到光谷步行街，吃个晚饭，欣赏夜景，光谷广场的外国风情街还是很不错。评论第五天江汉路步行街5分/251篇游记中提到开放时间：全天电话：027-82753768地址：武汉市江汉区江汉路简介：繁华的百年商业街，十几幢近代建筑。查看详情汉口可谓是近代武汉百年风情的一张名片。江汉路步行街（地铁二号线江汉路步行街站）是中国最长的步行街，这条一千多米的百年商业老街，除了各种品牌店铺，最大的吸引力则是一字排开的各种近代建筑，这些优秀的历史建筑见证了汉口百年的沧桑历史。最具代表性的是步行街头头的江汉关，最近江汉关博物馆开馆，不放进去游览一番，感受老汉口的魅力。步行街主干道周边的小街道其实很有韵味，老旧的建筑，湿湿的空气，意境十足。评论江汉关博物馆5分/62篇游记中提到门票¥预订门票价格：免费开放，观众凭本人有效证件入场，推荐使用二代身份证。开放时间：9:00-17:00，16:00停止入场，周一闭馆 (国家法定节假日除外)电话：027-82768112,027-82880866地址：武汉市江汉区沿江大道与江汉路交汇处简介：近百年的建筑，是武汉市的地标之一，它的建成标志着汉口的开埠。查看详情评论汉口江滩5分/97篇游记中提到门票¥预订门票价格：免费开放开放时间：全天开放电话：027-82774567地址：武汉市江岸区沿江大道简介：吹江风，观赏十几幢不同风格的百年老建筑。查看详情过了江汉关，右手边前方就到汉口江滩，可以在江滩驻足，秋天的芦苇荡很美腻喔。江汉关左手边是码头，坐轮渡就可以去到对面的户部巷长江大桥一带嗷。想坐轮渡体验的朋友可以继续体验长江之美，估计这些逛完了大半天的时间也过去了，可以在江汉路欣赏夜景或坐轮渡去长江大桥。评论散游地点推荐华中农业大学5分/3篇游记中提到门票¥预订门票价格：免费电话：027-87395964地址：湖北省武汉市洪山区狮子山街特一号简介：中国武汉著名的七校联合办学高校之一查看详情华中农业大学最吸引人的就是每年三四月份的油菜花田和桃花岛了，真的怀念老师带我们一行人去华农读书踏青的日子哈哈。评论古德寺5分/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古德寺是建筑风格十分有特点的佛教寺庙，位置距离市区是较为偏远，当时坐公交车都快两个小时了吧，比较推荐。评论武汉海昌极地海洋公园4分/8篇游记中提到开放时间：淡季9:00—17:00，旺季9:00—18：00电话：027-83967777,027-85699999地址：武汉市东西湖区金银谭大道96号简介：观赏企鹅、北极熊等极地动物，还有海豚、海狮的精彩表演。查看详情此外，武汉极地海洋世界、武汉欢乐谷、武汉园博园等大型景点，有兴趣的朋友也可以去游玩。学生时代的记忆终归是单纯美好，希望以后的自己也能不忘初心，继续前进吧！评论武汉欢乐谷4分/16篇游记中提到开放时间：6月28日-7月31日：9：30-22：00（夜场17：00-22：00）电话：027-88518861地址：武汉市东湖生态旅游风景区欢乐大道196号（近武汉火车站）简介：玩耍一整天，感受游乐项目带来的心灵震撼。查看详情评论</w:t>
      </w:r>
    </w:p>
    <w:p>
      <w:r>
        <w:t>评论：</w:t>
        <w:br/>
      </w:r>
    </w:p>
    <w:p>
      <w:pPr>
        <w:pStyle w:val="Heading2"/>
      </w:pPr>
      <w:r>
        <w:t>85.“万里长江横渡，极目楚天舒”——大武汉愉悦身心之旅</w:t>
      </w:r>
    </w:p>
    <w:p>
      <w:r>
        <w:t>https://travel.qunar.com/travelbook/note/6888998</w:t>
      </w:r>
    </w:p>
    <w:p>
      <w:r>
        <w:t>来源：去哪儿</w:t>
      </w:r>
    </w:p>
    <w:p>
      <w:r>
        <w:t>发表时间：2017-08-17</w:t>
      </w:r>
    </w:p>
    <w:p>
      <w:r>
        <w:t>天数：3</w:t>
      </w:r>
    </w:p>
    <w:p>
      <w:r>
        <w:t>游玩时间：2017-08-15</w:t>
      </w:r>
    </w:p>
    <w:p>
      <w:r>
        <w:t>人均花费：</w:t>
      </w:r>
    </w:p>
    <w:p>
      <w:r>
        <w:t>和谁：三五好友</w:t>
      </w:r>
    </w:p>
    <w:p>
      <w:r>
        <w:t>玩法：古镇,美食,摄影,人文,骑行,徒步</w:t>
      </w:r>
    </w:p>
    <w:p>
      <w:r>
        <w:t>旅游路线：</w:t>
      </w:r>
    </w:p>
    <w:p>
      <w:r>
        <w:t>正文：</w:t>
        <w:br/>
        <w:t>前言说说这次旅行个人认为旅游是舒缓身心、释放压力的最佳方式，没有之一。这不，趁着年休假的机会，来到大武汉开始为期三天的旅程。俗话说：大江大河大武汉，武汉既有浩瀚长江穿城而过，也有珍珠般数不胜数的美丽湖泊，例如东湖、莲花湖等等。更甚的是，武汉是一个具有三千多年历史的文化名城，对我这种文史迷来说实在是不容错过的旅游胜地啊！在大武汉的这三天，赶上了华中的大暴雨天气，但是武汉并没有下大暴雨，天气凉爽宜人，最高温度都不超过30度，很舒适，虽说每天都会下点雨，但是总体来说雨势不大，不妨碍出行，打个小伞在雨中漫步很是惬意。很庆幸自己选对了出游时间，没有遇上传说中的火炉天气。评论第1天宝通寺、辛亥革命博物馆、鄂军都督府旧址、黄鹤楼第一站：宝通禅寺，始建于南北朝时期，距今一千五百多年了~游玩时恰逢天上飘着淅淅沥沥的小雨，空气非常清新，雨中漫步宝通寺，也别有一番情趣。在寺内还看到了一些僧人在念佛诵经。当天要不是下着雨，还是可以去洪山宝塔看看的，但是由于下雨不太方便，所以只拍了张远景，然后就匆匆赶往下一个景点了。对于我这种非常害怕排队的人来说，地铁多日票真是福音。为了在武汉三日游里出行方便，我特意办理了一张地铁三日票，押金20元（可退），票价45元，可在三日内乘坐武汉的任何一条地铁线，直接刷卡就可以进出站了，不用排长队等N久买地铁票，非常方便。但是弱弱说一句，这比不上广州的那种直接出卡的多日票来得方便，武汉的多日票还得去窗口办理并缴纳押金，离开武汉前还要去窗口退票退押金，不是很方便，广州的多日票直接在售卡机上售出，也不用回收，这点比较人性化。经过地铁站的时候，我还发现了武汉通卡是自己非常喜欢的HELLO KT图案，萌我一脸，实在忍不住就买了一张，虽然以后也不知道还有没有机会再去武汉，但是作为纪念品收藏起来也是极好的。路线：宝通寺交通很便利，乘坐地铁2号线，有一站叫做宝通寺站，出站后走两三分钟即可到达。花费：门票十元，也不贵。游玩时间：30-40分钟左右，如果是佛教徒，可能会花的时间更久一点。小贴士：游玩前可先凭身份证在地铁站窗口办理地铁三日票或多日票（可根据自己的游玩天数进行选择），押金20元（可退）。以三日票为例，票价是45元，可在三日内乘坐武汉的任意一条地铁线，直接刷卡就可以进出站了，不用排长队等N久买票，着实方便、省时省事，也不用担心那小小的、圆不溜秋的地铁票容易弄丢，造成不必要的麻烦[笑哭]。武汉地铁三日票（正面）武汉地铁三日票（背面）地铁2号线运行路线武汉通卡（HELLO KT草莓蛋糕浮雕版），有没有被萌到？除了KT的卡面外，另外我还看到有路飞的卡面可供选择哟宝通禅寺大门不二门，光听名字是不是觉得很有趣，门口的两只小石狮子也略萌~圣僧桥法界宫大树后面的尖塔就是洪山宝塔罗汉堂书法作品展第二站：辛亥革命博物馆，这是来武汉游玩必去的景点之一：武昌起义打响武装推翻清朝腐败政权第一枪，博物馆里陈列的各种文物仿佛在默默诉说着当年那段波澜壮阔的斗争史，让人感慨今天的和平来之不易，也提醒国人勿忘历史。看了那珍贵的老照片，顿时觉得国父的英俊相貌果然名不虚传，真是超帅的说。线路：该博物馆位于首义公园片区，坐地铁四号线到首义站下车，再骑个共享单车往首义路方向即可到达，或者滴滴打车也是OK的。花费：免费，只需凭身份证领取门票即可进入参观。游玩时间：一小时左右辛亥革命博物馆正门，远远看去是红色巨岩的形象。打响武昌起义第一枪雕塑清朝腐败政权被迫与各帝国主义签订的各种丧权辱国的不平等条约清朝腐败政权被迫与各帝国主义签订的各种丧权辱国的不平等条约清政府代表与帝国主义谈判情景再现~国父真的很帅人群中一眼就看见了英俊的国父查看全部评论(17)第2天武汉大学、江汉路步行街、沿江大道、昙华林第一站：武汉大学：一座有着一百二十四年悠久历史的知名学府，风光旖旎，走在校园里都能感受到浓浓的学术氛围，可惜现在不是樱花盛开的季节，没能一睹漫山粉樱的浪漫景色，以后有机会，一定要来体验体验“三月赏樱唯有武大”的意趣。当时因为要赶去下一个景点，所以就匆匆在大门和大门进去一点的校园拍照而已，没有深入到校内。路线：没有直达的地铁线，只能坐公交车了，以下是百度的公交线路：413,515,591,608,519,552,564,572,587,724,806,810,817，402花费：免费游玩时间：校园非常大，光靠步行可能走半天都走不完，可以考虑骑个共享单车，遇到喜欢的景致再停下来拍照，应该也是个不错的选择。武汉大学正门标志性建筑：大牌坊。有点清末民初的复古风格，典雅不失大气。穿过大牌坊，映入眼帘的就是这块引人注目的校训石，刻着武汉大学的校训：自强、弘毅、求是、拓新校园内到处绿树成荫，空气清新风景如画的校园第二站：江汉路步行街：江汉路步行街：都说武汉是一座历史名城，就连最著名的江汉路步行街，也是聚集了许多欧式风格的建筑：欧陆风格、罗马风格、拜占庭风格、文艺复兴式、古典主义、现代派·····简直不胜枚举。漫步于此，欣赏着这些风格各异的老建筑，不禁让我想起了一百多年前汉口被侵占从而成为各国租界的屈辱史，这怎么和广州的沙面如此相像呢？历史总是惊人的相似啊！路线：乘坐地铁2号线到江汉路一站下车即到。花费：免费游玩时间：如果是徒步走完整条步行街或者购物的话，估计得花个两小时左右吧；如果光是冲着拍照而去的，骑个共享单车在街上转悠，40分钟到一小时也差不多啦。第三站：沿江大道：从江汉路步行街漫步出来，就会来到沿江大道，这是一条紧挨长江的宽阔道路，沿路也坐落着不少的欧式建筑，值得一看。而最著名的莫过于武汉的标志性建筑：江汉关，它同时也是当年租界的核心建筑。游玩到此的时候正好是整点，江汉关的钟楼响起了洪亮而又沉稳的钟声，响彻江城，人的心灵仿佛在此时得到了涤荡。江汉关武汉科学技术馆汉口江滩，位于沿江大道的另一侧，应该很好玩，可惜时间来不及了，就没有进去。第四站：昙华林：武汉又一著名的历史文化街区，据说形成于明清时代，也有几百年的历史了，对于我这种文史迷来说，自然不能错过啦。这是一条安静的巷子，虽然游人如织，但也并不喧闹。两旁坐落着中式古建筑，虽然没有阁楼的磅礴大气，但小家碧玉的建筑风格也自成一派，精致而典雅，可以说是很文艺了。游玩中还偶遇了暖男一枚：一只很乖的大金毛，静静趴在主人旁边，自己玩球，不吵不闹，好想上去摸摸。路线：乘坐地铁2号线到螃蟹岬一站下车，往昙华林方向步行十几分钟即到，也可以骑共享单车节以省时间。花费：免费游玩时间：一小时左右查看全部评论第3天湖北省博物馆、晴川阁、南岸嘴江滩公园、户部巷美食街第一站:湖北省博物馆：曾经有人说过，每到一个地方都必定会去参观它的博物馆，以了解这个地方的变迁。对于这句话我不能赞同更多！博物馆里记录着一方土地历史变迁的点点滴滴，曾经的沧海桑田，斗转星移，如今发生了怎样的变化？或许可以从博物馆里找到你想要的答案。一大清早，坐地铁二号线再骑个摩拜单车，就来到了湖北省博物馆，据说这是国家一级博物馆哦，里面收藏着数不胜数的珍贵历史文物，其中还包括了很多一级文物，比如至今还能演奏的战国编钟以及历经千年而不生锈、锋利无比的越王勾践剑。一边参观，脑袋里还一边闪过这样的念头:和这些有着成百上千年历史的古董如此近距离接触，会不会冷不防就穿越啦？哈哈。路线：乘坐地铁4号线到东亭站下车，往黄鹂路方向步行半小时即到，骑共享单车的话10分钟左右即可到达。花费：免费游玩时间：两小时左右大门是中华人民共和国开国元勋之一董必武先生的题字：湖北省博物馆对于明朝历史还是很感兴趣的，没想到能在湖北省博物馆看到朱明王朝子孙的出土文物，这次博物馆之旅实在是太值了。梁庄王朱瞻垍是朱棣的孙子，他父亲是明仁宗朱高炽。这是梁庄王生前用过的金镶宝石白玉镂空龙穿牡丹帽顶（咳咳，这名字也忒长了吧），造型精美绝伦，分别由玉石、宝石和黄金制作而成，不禁让人感叹，封建社会的贫富差距简直比涛涛长江还要难以逾越，贵族披金戴银，连死人的陪葬品都那么穷侈极奢，而穷人则是衣不蔽体，真应了那句名诗：朱门酒肉臭，路有冻死骨。梁庄王妃子魏王妃生前使用过的发簪，至今仍金光闪闪，虽称不上巧夺天工，但其工艺绝对也是当时世界水平里数一数二的吧。曾侯乙编钟，战国时期的打击乐器，国家一级文物，距今也有两千四百多年的历史了，最神奇的是这套编钟至今还能演奏，如能亲耳聆听一次那真是三生无憾了。没想到两千多年前的古人就已经如此有智慧，能制造出这么高级的乐器，我大华夏的文明真是比人类头顶的星海还要璀璨呐！越王勾践生前使用过的利剑，那时候的勾践就是用这把王者之剑保护自己、卧薪尝胆、最终一雪亡国之恨的？总之是一个放至今天也很励志的故事了。这把剑至今有两千多年历史了，靠近把柄的位置还刻着八个字：越王鸠浅，自作用剑，译为：越国国王勾践，亲自督造（制作）并自己使用的剑，没想到这位王者还是一位能工巧匠啊，连用的剑都由自己亲自打造！我全方位多角度的观察了好几遍，剑身的每个面都锋利无比，菱形暗格花纹也非常好看，而且保存得非常完好，一点都没有生锈。不愧是国家一级文物。唐代白瓷枕，很纳闷古代人睡觉都是枕着这么硬邦邦又冰冷的枕头，能睡得着么？[笑哭]很可爱的动物玩偶，古时候的人手艺也是很精湛了。最喜欢这套清代十二月花卉盅，每个杯子代表一个月份，而且杯身还画有那个月份对应盛开的代表花卉，很漂亮。我还认真对比了一下自己的出生月份是什么花卉，没想到是有花中之王美誉的牡丹！可以说非常惊喜了。湖北省博物馆的纪念明信片曾侯乙编钟纪念明信片十六节龙凤玉挂饰纪念笔记本梁庄王金锭的考古挖掘玩具，忍不住买了一个，也体验体验亲手“挖掘考古”乐趣，一定很好玩博物馆的纪念币，买了俩，在博物馆里的自动贩售机可以买到，很方便曾侯乙编钟的考古挖掘玩具，同样是忍不住买了一个回去做纪念。编钟样式的钥匙扣，很漂亮第二站：晴川阁：一提起晴川二字，应该有不少人会联想到那部穿越剧里的女主吧！但是又有多少人知道，其实这座精美的阁楼和穿越剧根本没有半毛钱的关系呢！“晴川历历汉阳树，芳草萋萋鹦鹉洲”，如此美轮美奂的诗句出自唐代诗人崔颢的古诗作品《黄鹤楼》，而这座阁楼的命名也取自该诗的“晴川”二字。亲眼所见晴川阁，造型优美，独具一格。虽然历经几次重修，但仍能从那一砖一瓦中感受到古朴的气息。站在阁楼的二层，可以看到涛涛长江奔流而去，还能更近距离地欣赏武汉长江大桥的壮美；举目远眺，与之遥相呼应的则是对岸大名鼎鼎的黄鹤楼了。虽然晴川阁里景区不大，但每一处都值得细细品味，里面还有禹稷行宫、楚波亭、敦本堂碑等，晴川阁门外还有拔地而起的铁门关，真可谓不虚此行。线路：乘坐地铁4号线到钟家村站下车，然后转803路公交车到晴川阁站下车，即可到达。花费：免费，只需在大门登记就可进入游玩。游玩时间：半小时左右色彩很艳丽的阁楼（原谅手机的渣像素[笑哭]）大禹治水纪念馆诗碑廊查看全部评论美食篇大街小巷武汉的美食可谓遍布大街小巷，随处可以见热干面、牛肉面、酸辣粉、麻辣小龙虾等等的招牌。不过对于口味一直很清淡的我来说，吃不习惯大武汉这边的重口味，非辣即咸，而且要么是辣到飞起，要么就是咸到飞起，偶买噶~特别是那个热干面，简直咸到爆炸，不知道当地人怎么受得了啊，反正我是吃不消了[笑哭]无论如何，这些经历都是旅游中的宝贵财富，值得以后细细回忆。下面就分享一下游玩过程中享受到的美食吧！大名鼎鼎的麻辣小龙虾，光看着就觉得很挑动味蕾~可惜吃不了辣的我，只能默默看着别人吃了[笑哭]蔡林记据说是武汉的老字号美食连锁，也有近百年的历史了。但是不能吃辣的我，也就徒增了很多遗憾，只点了一碗黑米粥了事[笑哭]牛肉面楚河汉街的兰州拉面~也是没有辣椒的。但是味道还不错热干面、豆皮，也是咸到飞起啊[笑哭]来碗清淡点的骨汤鲜肉馄饨，肉质很鲜美呢热干面（未搅拌前），感觉应该不是很重口，可是搅拌后才发现，不是一般地咸[笑哭]搅拌均匀后的热干面，咸到爆炸，和老板讨了一杯免费的豆浆，才勉强把整碗面吃完[笑哭]评论(7)结语乘坐高铁返乡白驹过隙，美好的时光总是转瞬即逝，为期三天的武汉之旅就这么结束了，三天根本不够玩儿啊，感觉还有很多景点没来得及去呢，比如大名鼎鼎的东湖风景区，有点小遗憾。本来还想玩第四天的，由于水土不服，身体出现了一些不适，只能在第四天时准时打道回府了。不过回头想想，该去的主流景点都去了（除了东湖），这三天也算不虚此行，下次若有机会，一定再来大武汉游玩！感谢大武汉这三天留给我的美好回忆，我一定会好好珍藏的；）评论</w:t>
      </w:r>
    </w:p>
    <w:p>
      <w:r>
        <w:t>评论：</w:t>
        <w:br/>
        <w:t>1.时隔一年，回来这里看看自己写过的游记，真是感慨万千啊，突然发现，自己还是挺有文采的嘛，写的东西也挺幽默的。当时咋就这么有才呢?换做今日的自己，一定写不出来这样的文章。真的好怀念在大武汉的3天美好时光!大武汉真的是一个值得重游的地方。今年遭遇水逆，诸事不顺。重温完这篇游记，回忆欢乐时光，安慰一下自己受伤的心灵，整装再出发!</w:t>
        <w:br/>
        <w:t>2.很棒的攻略，我也打算3天走完主要景点。非常好的参考。</w:t>
        <w:br/>
        <w:t>3.</w:t>
        <w:br/>
        <w:t>4.</w:t>
        <w:br/>
        <w:t>5.谢谢支持。但是三天真的不够啊，之前我要不是时间有限，真的想在大武汉待个十天八天的</w:t>
        <w:br/>
        <w:t>6.天气不好照片都有点出不来效果呢，不然肯定更美了</w:t>
        <w:br/>
        <w:t>7.</w:t>
        <w:br/>
        <w:t>8.</w:t>
        <w:br/>
        <w:t>9.谢谢哈 那几天天气时而晴天时而下雨</w:t>
        <w:br/>
        <w:t>10.这个小龙虾看起来很诱人，但感觉量不是很多啊</w:t>
        <w:br/>
        <w:t>11.</w:t>
        <w:br/>
        <w:t>12.</w:t>
        <w:br/>
        <w:t>13.我觉得还行[呲牙][呲牙]</w:t>
        <w:br/>
        <w:t>14.</w:t>
        <w:br/>
        <w:t>15.</w:t>
        <w:br/>
        <w:t>16.对对对</w:t>
        <w:br/>
        <w:t>17.</w:t>
        <w:br/>
        <w:t>18.</w:t>
        <w:br/>
        <w:t>19.味道还不错 哈哈 在质不在量嘛</w:t>
        <w:br/>
        <w:t>20.这个卡比较麻烦，要交押金和退押金，带不走[惊恐][惊恐]</w:t>
        <w:br/>
        <w:t>21.感觉这种几日地铁卡还挺方便的，不用每天每次坐地铁都重新买票了~</w:t>
        <w:br/>
        <w:t>22.</w:t>
        <w:br/>
        <w:t>23.</w:t>
        <w:br/>
        <w:t>24.这个卡比较麻烦，要交押金和退押金，而且带不走[惊恐][惊恐]</w:t>
        <w:br/>
        <w:t>25.</w:t>
        <w:br/>
        <w:t>26.</w:t>
        <w:br/>
        <w:t>27.还可以把卡带回家留作纪念~</w:t>
        <w:br/>
        <w:t>28.</w:t>
        <w:br/>
        <w:t>29.</w:t>
        <w:br/>
        <w:t>30.赞同！对于在某个城市进行短时间游玩的游客来说简直太方便了！</w:t>
        <w:br/>
        <w:t>31.这个场景还原是后人设想的吗？还是有人拍的照片复原的。</w:t>
        <w:br/>
        <w:t>32.</w:t>
        <w:br/>
        <w:t>33.</w:t>
        <w:br/>
        <w:t>34.噢噢好的</w:t>
        <w:br/>
        <w:t>35.</w:t>
        <w:br/>
        <w:t>36.</w:t>
        <w:br/>
        <w:t>37.这是根据画家沈嘉蔚的油画作品《同盟会成立》制作而成的场景复原</w:t>
        <w:br/>
        <w:t>38.好像很多旅游城市都有推出这种几日地铁票，觉得蛮方便划算的。</w:t>
        <w:br/>
        <w:t>39.</w:t>
        <w:br/>
        <w:t>40.</w:t>
        <w:br/>
        <w:t>41.哈哈哈，那楼主下回不要这样啊。</w:t>
        <w:br/>
        <w:t>42.</w:t>
        <w:br/>
        <w:t>43.</w:t>
        <w:br/>
        <w:t>44.就是办理有点麻烦~那天为了赶火车差点来不及去退票退押金[擦汗][擦汗][擦汗][擦汗]</w:t>
        <w:br/>
        <w:t>45.这两个雕塑都是谁啊？请问楼主这其中有什么典故吗？</w:t>
        <w:br/>
        <w:t>46.</w:t>
        <w:br/>
        <w:t>47.</w:t>
        <w:br/>
        <w:t>48.[胜利][胜利]</w:t>
        <w:br/>
        <w:t>49.</w:t>
        <w:br/>
        <w:t>50.</w:t>
        <w:br/>
        <w:t>51.我也觉得很有趣[呲牙]</w:t>
        <w:br/>
        <w:t>52.</w:t>
        <w:br/>
        <w:t>53.</w:t>
        <w:br/>
        <w:t>54.这俩雕塑旁边并没有确切的介绍指示牌，所以我也不知道是啥[笑哭]只是觉得很有趣就给拍了下来。</w:t>
        <w:br/>
        <w:t>55.一直觉得热干面的味道一般，不知道为什么这么火。</w:t>
        <w:br/>
        <w:t>56.</w:t>
        <w:br/>
        <w:t>57.</w:t>
        <w:br/>
        <w:t>58.哈哈哈，齁咸齁咸</w:t>
        <w:br/>
        <w:t>59.</w:t>
        <w:br/>
        <w:t>60.</w:t>
        <w:br/>
        <w:t>61.我只是觉得，热干面的咸味盖过了一切[笑哭]已经品不出还有啥其他味道了</w:t>
        <w:br/>
        <w:t>62.现在好多博物馆都可以平身份证免费进入，感觉国家这个政策比较好。</w:t>
        <w:br/>
        <w:t>63.</w:t>
        <w:br/>
        <w:t>64.</w:t>
        <w:br/>
        <w:t>65.对对对，应该让更多人受益</w:t>
        <w:br/>
        <w:t>66.</w:t>
        <w:br/>
        <w:t>67.</w:t>
        <w:br/>
        <w:t>68.博物馆属于公益事业，理应免费开放哦</w:t>
        <w:br/>
        <w:t>69.[抱拳]预去此地，先阅此文~干货！杠杠的！</w:t>
      </w:r>
    </w:p>
    <w:p>
      <w:pPr>
        <w:pStyle w:val="Heading2"/>
      </w:pPr>
      <w:r>
        <w:t>86.武汉,长沙3日游</w:t>
      </w:r>
    </w:p>
    <w:p>
      <w:r>
        <w:t>https://travel.qunar.com/travelbook/note/6890629</w:t>
      </w:r>
    </w:p>
    <w:p>
      <w:r>
        <w:t>来源：去哪儿</w:t>
      </w:r>
    </w:p>
    <w:p>
      <w:r>
        <w:t>发表时间：2017-08-20</w:t>
      </w:r>
    </w:p>
    <w:p>
      <w:r>
        <w:t>天数：5</w:t>
      </w:r>
    </w:p>
    <w:p>
      <w:r>
        <w:t>游玩时间：2017-08-15</w:t>
      </w:r>
    </w:p>
    <w:p>
      <w:r>
        <w:t>人均花费：1000 元</w:t>
      </w:r>
    </w:p>
    <w:p>
      <w:r>
        <w:t>和谁：独自一人</w:t>
      </w:r>
    </w:p>
    <w:p>
      <w:r>
        <w:t>玩法：徒步,美食</w:t>
      </w:r>
    </w:p>
    <w:p>
      <w:r>
        <w:t>旅游路线：</w:t>
      </w:r>
    </w:p>
    <w:p>
      <w:r>
        <w:t>正文：</w:t>
        <w:br/>
        <w:t>前言趁着年轻，到处走走吧！一个人的旅行，寻找最真的自己。第一天从重庆出发，坐了下午3点Z4由重庆北站开往北京西的火车，这班火车是直达，中间停站的较少，车内环境相对于其他火车比较好。到汉口火车站已是晚上11点，历时8小时。汉口火车站很大。去武汉最好是去武昌火车站下，武汉很多景点都在武昌，住武昌火车站附近，会方便许多。评论第1天户部巷312篇游记中提到地址：湖北省武汉市武昌区司门口简介：户部巷被誉为“汉味小吃第一巷”，其繁华的早点摊群数十年经久不衰。查看详情武汉出名的小吃三鲜豆皮，真的好吃。8块钱3块，豆皮里面包的糯米，汉口火车站附近那家户部巷小吃店的豆皮就很好吃😊评论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武大有名的古树珞珈广场的环境真的很好，有很多人来武大观赏，武大真的很大，可以用校园小黄车。樱花大道很长，只有一边是樱花树，如果两边都是樱花树，会更加美丽，可惜没有樱花。不过能看到这么多樱花树，能想象到樱花盛开的画面，很美丽。希望有机会能和喜欢的人在樱花大道漫步。没有看到樱花，但校园里这个花很多，开得很耀眼，不知道叫什么名字。武大是我梦寐以求的学府，好好学习，加油。在武大人文气息扑面而来😄评论湖北省博物馆4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湖北省博物馆值得去看，但是时间限制，只能走马观花，不能细细品味。里面有一个 知音馆 和弦簧之乐。弦簧之乐一定要听，感觉很原始奇妙。馆内有楚乐表演，门票20，我没有听到，很遗憾啊。评论黄鹤楼565篇游记中提到门票¥预订门票价格：70元开放时间：旺季：4月1日-10月31日，8：00-18：00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昔人已乘黄鹤去，此地空馀黄鹤楼。到武汉一定要去登黄鹤楼，在黄鹤楼能看到武汉长江大桥，和京汉铁路，这里连接东西南北，站在黄鹤楼上，不由感叹这个地方的重要性。门票80，学生票40。评论李记热干面类型：热干面地址：硚口区常码头作为一个重庆人，我真心觉得热干面不好吃，没有味道，就是凉面拿去烫热，然后加上酱，吃惯了重庆小面，这个吃着好没味道。就像我吃不惯北方杂酱面一样。不过热干面是武汉人早餐不二选择，一碗热干面喝一杯豆浆，武汉人吃的香喷喷的。评论第2天四季美汤包(户部巷店)14篇游记中提到类型：武汉老字号地址：司门口户部巷内电话：15871437293简介：武汉八大名小吃之一，近百年的汤包馆。查看详情颜色好看，30元一笼，一个人吃有点腻，但汤包沾着醋很好吃。户部巷小吃街，美食确实多，油糖粑粑好吃，豆皮也好吃，烤鸭脖也好吃。武汉周黑鸭好吃，比绝味鸭脖好吃多了😄因为我不喜欢吃甜的，户部巷还有特色酥饼糕点，没有品尝。评论毛泽东同志旧居3分/14篇游记中提到门票¥预订门票价格：免费开放开放时间：9:00-16:30，周一闭馆。电话：027-88850322地址：武汉市武昌区都府堤路41号简介：参观伟人在武汉居住过的地方，追寻伟人的足迹。查看详情毛译东在武昌廉政文化公园里，旧居都是现在仿修的，由于去得太早了，还没有开门，九点看门。评论武昌起义纪念馆163篇游记中提到门票¥预订门票价格：免费开放开放时间：周二至周日，每天9:00——17:00 （16:00停止入馆）电话：027-88877172地址：武汉市武昌区武珞路1号简介：这里是中国两千年帝制的终点，武昌起义后军政府的所在地。查看详情很气派，门前有喷泉，不要门票，一个小妹妹和妈妈一起来看的，她不禁说道，这儿真是个好地方。地方很大，很宽敞，环境好，也能学到很多东西。对了解辛亥革命和武昌起义历史很有帮助。评论武汉长江大桥423篇游记中提到门票¥预订门票价格：无需门票开放时间：全天开放地址：横跨于武汉市汉阳龟山与武昌蛇山之间的江面上简介：武汉的地标性建筑，充满了厚实的俄式风格。查看详情武汉大桥建成纪念碑武汉大桥很长，桥上可以步行，我花了18分钟才走完，武汉大桥两边景点很多，其实一天就可以把这些景点逛完。户部巷汉味小吃街――辛亥革命武昌起义纪念馆――辛亥革命武昌起义博物馆――黄鹤楼――武汉大桥建成纪念碑――大禹神话园――晴川阁――归元禅寺。除了黄鹤楼都不需要门票。晴川阁、大禹神话园就在黄鹤楼对面。步行20~30分钟就到了。评论晴川阁188篇游记中提到门票¥预订门票价格：免费开放开放时间：9：00—17：00（16：30停止入场）电话：027-84710887地址：武汉市汉阳区洗马长街86号简介：濒临长江，登上楼顶，遥看武汉三镇和长江对岸的黄鹤楼。查看详情晴川阁是不需要门票的，很多人在这里拍结婚照，适合中式婚纱照。在晴川阁看到的武汉大桥。归元寺距离晴川阁很近，归元寺也很值得去看。我没有去成😭逛完晴川阁以后，就回酒店拿行李准备离开武汉了，乘坐K457火车去长沙。武汉还有古德寺想去。武汉还是挺好玩的😜在武汉，由于第一天在逛武大时就下暴雨了，很大，耽误了行程，少去了很多地方。评论第3天湘江风光带5分/18篇游记中提到门票¥预订开放时间：24小时电话：0731-85579792地址：长沙市天心区近郊湘江东岸（湘江中路沿江风光带）简介：当地市民休闲娱乐的场所，也是观看烟花表演的好地方。查看详情五分都不足以表达我对橘子洲的喜爱，长沙第一站就是橘子洲。橘子洲公园环境，那简直不摆了，大夏天待在这里都不热，因为两遍河畔的风不停地吹，很凉爽，好想在草坪上躺一下午，太舒服了。湘江水很清澈，橘子洲头是汇合处，从橘子洲头看湘江，江面很宽，周围是山。正如毛主席所说“橘子洲头，看万山红遍层林尽染，漫江碧透，百舸争流”，话说秋天来橘子洲很好看，秋天来，橘子熟了，树叶红了，一片火红。评论原火宫殿 美食评论长沙火车站电话：0731-82637122简介：长沙站现为一等站，直属广州铁路（集团）公司，办理旅客乘降和行李、包裹托运等业务。评论</w:t>
      </w:r>
    </w:p>
    <w:p>
      <w:r>
        <w:t>评论：</w:t>
        <w:br/>
      </w:r>
    </w:p>
    <w:p>
      <w:pPr>
        <w:pStyle w:val="Heading2"/>
      </w:pPr>
      <w:r>
        <w:t>87.与王先生二三日游之武汉</w:t>
      </w:r>
    </w:p>
    <w:p>
      <w:r>
        <w:t>https://travel.qunar.com/travelbook/note/6891689</w:t>
      </w:r>
    </w:p>
    <w:p>
      <w:r>
        <w:t>来源：去哪儿</w:t>
      </w:r>
    </w:p>
    <w:p>
      <w:r>
        <w:t>发表时间：2017-08-21</w:t>
      </w:r>
    </w:p>
    <w:p>
      <w:r>
        <w:t>天数：2</w:t>
      </w:r>
    </w:p>
    <w:p>
      <w:r>
        <w:t>游玩时间：2017-08-21</w:t>
      </w:r>
    </w:p>
    <w:p>
      <w:r>
        <w:t>人均花费：</w:t>
      </w:r>
    </w:p>
    <w:p>
      <w:r>
        <w:t>和谁：</w:t>
      </w:r>
    </w:p>
    <w:p>
      <w:r>
        <w:t>玩法：美食</w:t>
      </w:r>
    </w:p>
    <w:p>
      <w:r>
        <w:t>旅游路线：</w:t>
      </w:r>
    </w:p>
    <w:p>
      <w:r>
        <w:t>正文：</w:t>
        <w:br/>
        <w:t>前言说说这次旅行周末放假，恰逢王先生要去武汉开个小会，于是愉快的达成一致，计划乘坐周五傍晚的飞机从杭州飞往武汉，开始两天的武汉之旅。花了零星的几天时间做了攻略，APP上提前预定好酒店，制定好路线，2017年8月18日，旅行正式开始。评论第1天武汉天河国际机场3分/85篇游记中提到电话：027-85818305地址：武汉市黄陂区机场大道简介：武汉天河国际机场是中国民航总局指定的华中地区唯一的综合枢纽机场和最大的飞机检修基地、国家一级民用机场。查看详情我和王先生预订的是周五晚7点20分的飞机，6点出头经由机场高速抵达杭州萧山机场，不负众望的飞机延误，国内航班晚点是日常，建议可以乘坐高铁。不过延误也不算严重，7点五十登机起飞，飞行平稳，一小时10分钟后，飞机抵达武汉天河机场。机场在扩建，飞机滑行了很长一段距离，又坐了摆渡车，折折腾腾到真正下飞机已经将近九点半。一下飞机，扑面而来一股热浪，眼睛都被热气所模糊，看着夜色中的机场雾气迷蒙，唯有武汉二字，红光闪耀。武汉机场离市中心距离很远，接机人员把我们送到武昌区的万达嘉华酒店的时候，已经是十点多，我和王先生住的“梦之恋”酒店在20分钟车城之外的黄鹤楼附近，到达酒店已经是半夜十一点，性价比较高，新装修，环境比较好。快速的洗漱过后，沉沉睡去。评论户部巷小吃一条街4分类型：小吃地址：湖北省武汉市武昌区司门口户部巷自由路口(江汉环球电影城对面)简介：汇集武汉各类名小吃，是武汉最有名的“早点一条巷”，来此观光的游客不容错过。我和王先生都属于热衷睡觉的懒人，于是乎周六早上的行程定在了9点半出门，第一站是户部巷。早餐选在了我们在去户部巷的路上遇见的第一家“蔡林记热干面”。说起武汉美食，第一当属热干面，而武汉热干面之首非蔡林记不可担当。我俩都很好奇热干面区别于天南地北其他面食的区别，想着面条看起来也是平平无奇，馅儿也是寻常材料，为何能够独树一帜。而当面条从热锅里捞出，淋上香浓的芝麻酱，酱油辣酱葱花挨次儿浇上一点，再加上几片牛肉，还未拌，香味便已扑鼻而来。等用筷子方方面面拌了，整碗面沾染了芝麻酱，颜色就失了鲜艳，变成了灰扑扑的，然而此刻才是热干面最香最诱人的时刻。吃起来口感爽滑，芝麻香气浓郁。可惜我和王先生对芝麻酱并不热衷，热干面好吃是好吃，但不是我俩的心头好，两人加起来差不多吃了一碗。我和王先生选择了骑行至户部巷小吃街，沿途路过网红茶“蜜雪冰城”，果断拔草，一杯蔓越莓果茶只要6块。骑行不过10分钟便抵达了武汉最出名的小吃街，一块牌楼矗立在门口，进内是戏台。巷子内蔡林记随处可见。四季美汤包在武汉小吃中也算出名，我们选了一家悬着牌匾的店，点了一份鲜肉汤包，味道和杭州汤包有点像，汤汁浓溢，咬一口，汤水汩汩流出。户部巷内美食还是很多的，美中不足的是种类不多，当地美食较少，比起成都宽窄巷子和锦里，整个户部巷也不算大，11点不到也逛完了。评论黄鹤楼4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第二站是黄鹤楼，由于建在山上，去往黄鹤楼要经过一段台阶。武汉的天气很闷热，我们爬上台阶时已经气喘吁吁，汗流浃背。武汉的古代楼阁很多，黄鹤楼更是闻名古今中外。主楼周围还有几个小楼阁，站在那里眺望四周可以感觉凉风阵阵。进黄鹤楼不用排很长队，但是由于人多，楼梯依次往上走还是需要较长时间。黄鹤楼总共五层，10层楼梯，越往高处风景看的越广。达到第五层还有望远镜提供，3块钱换一个纪念币，放进望远镜里就可以观看。我和王先生买了两个，一个作为收藏。从黄鹤楼上眺望，可以看到宽阔的江面此刻变得细窄，高楼林立，蓝天白云，热气蒸腾，武汉长江大桥如手指般长短。想起古人登黄鹤楼，无不感叹景色壮观，但实际上现存的黄鹤楼是以清同治楼为蓝本重建的，对于我和王先生那种更偏爱自然景观的，黄鹤楼就是到此一游的意思了。评论晴川阁4分/188篇游记中提到门票¥预订门票价格：免费开放开放时间：9：00—17：00（16：30停止入场）电话：027-84710887地址：武汉市汉阳区洗马长街86号简介：濒临长江，登上楼顶，遥看武汉三镇和长江对岸的黄鹤楼。查看详情结束黄鹤楼行程，已近中午，我和黄先生选择打车至晴川阁，途径武汉长江大桥，晴川阁则在大桥的另一头。晴川阁又是大禹文化博物馆，展现的是荆楚雄风，陈列了大禹治水相关的展览物品。殿内，雄伟的大禹雕像带我们回到遥远的古代，江水滔天，民不聊生，一代伟人耕凿治水，足迹遍布九州，为后人所传诵。晴川历历汉阳树，芳草萋萋鹦鹉洲，巍峨的晴川阁俯瞰长江水，武汉长江大桥跨江而过，横亘在晴川阁旁。无奈王先生身娇体弱，热到快中暑，我们没有多做停留，匆匆赶往江汉路步行街。评论江汉路步行街4分/251篇游记中提到开放时间：全天电话：027-82753768地址：武汉市江汉区江汉路简介：繁华的百年商业街，十几幢近代建筑。查看详情走出晴川阁，烈日当空，我们打车去了江汉路步行街附近的“M+购物中心”，在一家人气颇高的湖北菜饭店“十年”吃了饭，点了洪湖藕，武昌鱼和辣子鸡。由于在江南待惯了，藕和鱼吃起来就如家常小菜，反而辣子鸡有一种成都味，我和王先生吃得干干净净。步行至江汉路步行街，颇有民国风范，古色古香的圆顶式建筑，百年前留下来的建筑旧址，时尚店铺进驻其中，鳞次栉比。相比起成都春熙路，上海南京路，江汉路步行街显得略为狭小，人气没有那么旺盛，但别有一番韵味。评论昙华林4分/370篇游记中提到门票¥预订门票价格：免费开放开放时间：全天开放，各店铺营业时间不同。地址：武汉市武昌区东北角，中山路和得胜桥之间简介：文青们扎堆的地方，有很多百年老建筑和洋溢着文艺范的小店。查看详情下午两点左右的武汉更见闷热，我和王先生顶着大太阳走在长长的昙华林街巷，周围是充满文艺气息的店铺。好像每个旅游城市都会有这样一个文青聚集的地方，仁济医院旧址也在于此。我和王先生买了徐刀刀鲜花饼，找了家幽静又有猫的小店休息了会儿，等待炎热过去。评论楚河汉街3分门票¥预订地址：武汉市武昌区公正路楚河汉街（近水果湖，东湖和沙湖之间）来到楚河汉街已是傍晚，说是楚河汉街，实际是一条商业街，万达广场亦坐落于此。比较独特的地方在于他的建筑风格富有民国气息，商业街临水而建，到了晚上，灯光亮起，头顶的灯饰如繁星点点，甚是好看。评论武汉长江大桥5分/423篇游记中提到门票¥预订门票价格：无需门票开放时间：全天开放地址：横跨于武汉市汉阳龟山与武昌蛇山之间的江面上简介：武汉的地标性建筑，充满了厚实的俄式风格。查看详情晚上回酒店洗漱过后，我和王先生决定去武汉长江大桥来个骑行夜游，然而由于桥上人很多，中央桥段是禁止骑行的，我们只好作罢。然而桥边风景还是很美丽的，茅以升参与设计的大桥横跨波涛滚滚的长江，桥面亭台设计的分外古典，花纹复古，桥下即是铁路，可通火车。从长江大桥上可望见不远处黄灯镀边的黄鹤楼。夜晚的武汉依旧热气腾腾，即使是江风拂过的桥上还是热出了一身汗，我和王先生走到一半就回酒店了。评论第2天世界城-光谷步行街3分/119篇游记中提到门票¥预订门票价格：免费开放开放时间：全天开放；店铺开门时间：9:00-22:00电话：027-59619688地址：武汉市洪山区珞瑜路726号简介：人气超旺的商业街，时尚的欧式建筑群，众多的购物和餐饮场所。查看详情第二天上午，我们收拾完行李便去了满是异域风情的光谷步行街。天气依旧十分炎热，步行街分为几个区域，有意大利德国等，都是欧系，在我看来区别不大。步行街不小但店铺很少，人流量也不是很大，我们逛了一圈吃不消热度，匆匆打车前往武汉大学。评论武汉大学4分/485篇游记中提到门票¥预订门票价格：免费开放时间：全天开放，但樱花开放时间必须通过预约方能进校。电话：027-68773764,027-68775817地址：武汉市武昌区珞珈山路16号简介：初春时节的浪漫樱花，还有众多中西合璧的老建筑。查看详情每当新到一个地方，若是有知名高等学府，我和王先生总会去一探究竟，仿佛回到学生时代。武汉国立大学因为有了樱花名声更盛，虽然这个季节没看到樱花，但珞珈山的美丽景色和东湖的湖光山色依旧让人陶醉其中。我们特地找了单车在校园内骑行，去到知名的武汉大学楼牌，很多高中生模样的学生和家长在拍照，是对这所学府的期待。东湖就在学校后面，范围很广，有3个西湖之大，碧波荡漾，我们沿着湖岸一路骑行，美不胜收。评论离别两天的武汉之旅在烈日炎炎中结束，我和王先生坐上送机车抵达机场，无奈又是大delay，等了足足三个小时才登记，回到杭州已经是晚上。武汉是一座值得一游的城市，但也不会来第二次了。沙扬娜拉~！评论</w:t>
      </w:r>
    </w:p>
    <w:p>
      <w:r>
        <w:t>评论：</w:t>
        <w:br/>
      </w:r>
    </w:p>
    <w:p>
      <w:pPr>
        <w:pStyle w:val="Heading2"/>
      </w:pPr>
      <w:r>
        <w:t>88.印象武汉：雨中感受布满沧桑的古德寺</w:t>
      </w:r>
    </w:p>
    <w:p>
      <w:r>
        <w:t>https://travel.qunar.com/travelbook/note/6893765</w:t>
      </w:r>
    </w:p>
    <w:p>
      <w:r>
        <w:t>来源：去哪儿</w:t>
      </w:r>
    </w:p>
    <w:p>
      <w:r>
        <w:t>发表时间：2017-08-24</w:t>
      </w:r>
    </w:p>
    <w:p>
      <w:r>
        <w:t>天数：2</w:t>
      </w:r>
    </w:p>
    <w:p>
      <w:r>
        <w:t>游玩时间：2017-06-13</w:t>
      </w:r>
    </w:p>
    <w:p>
      <w:r>
        <w:t>人均花费：2000 元</w:t>
      </w:r>
    </w:p>
    <w:p>
      <w:r>
        <w:t>和谁：三五好友</w:t>
      </w:r>
    </w:p>
    <w:p>
      <w:r>
        <w:t>玩法：古镇,蜜月,自驾,美食,摄影,人文,短途周末,毕业游,骑行,徒步,探险,购物</w:t>
      </w:r>
    </w:p>
    <w:p>
      <w:r>
        <w:t>旅游路线：</w:t>
      </w:r>
    </w:p>
    <w:p>
      <w:r>
        <w:t>正文：</w:t>
        <w:br/>
        <w:t>前言说说这次旅行故人西辞黄鹤楼，烟花三月下扬州去过扬州，也曾到过几次武汉，却从没去过黄鹤楼这个八月，我沿着浩浩长江走来没有火热的太阳炙烤着大地七月流火形容立秋雨后的武汉是再好不过了淅淅沥沥的小雨，笼罩着整座城市傍晚，闪烁的霓虹灯倒映在路边水面上有些江南的韵味评论行程花费每次出门前都需要计划一下预算，然后出行的时候再记个账，基本回来就能清楚的知道钱花到哪儿了在这里给大家强烈推荐我使用多年的记账神器-挖财免费使用，可以语音和手动输入记账重点在于还可以插入图片，没事的时候还可以翻出来看一看包含住宿和机票等，一共花了4500，和预算相当，当然大家肯定没我那么贵的我回程飞的丽江，旺季机票1300+评论交通关于交通1、武汉是国内的交通枢纽，可以说哪个地方到这里都是比较方便的，天河机场和汉口、武昌、武汉火车站都是可以选择的。2、武汉市区内的交通的话，地铁和公交基本可以满足一般的景点需要，如果嫌慢的话，直接打车或者滴滴也行。3、机场有大巴和地铁，坐地铁到终点站了出来还需要坐一下摆渡车，离航站楼还有一点距离的，摆渡车免费，直接上车就行。4、还有一个万能的交通工具就是共享单车，简直是神器啊，闲逛景区简直再好不过了，比如骑车看个长江大桥夜景。5、去机场最好多预留一点时间，导航上预计的时间一般都不够，如果是打车的话，更应该考虑堵车浪费的时间。评论住宿天鹅恋情侣主题酒店(武汉积玉桥地铁站店)3篇游记中提到¥0起预订电话：027-88859520地址：武汉武昌区和平大道积玉桥万达soho广场12号楼11层简介：天鹅恋情侣主题酒店(武汉积玉桥地铁站店)位于武汉市武昌区和平大道积玉桥万达广场（二号线积玉桥地铁A出口前行200米），矗立于万达商圈中心，毗邻美食一条街，与江汉路步行街仅一站之隔。 酒店背靠长江，面向内沙湖查看详情其实酒店是一个行程中很多人最关心的一部分，因为玩的地方不外乎这么几个，顶多再来两个小众一点的地方，而酒店就太多了，对于有选择恐惧症的人来说，简直是噩梦（比如我！！！）来来回回那么多次武汉，从没住过江边，这次专门在网上挑了一家江边的酒店。可以坐地铁，积玉桥站离酒店不到500米，从机场坐地铁过来也是很方便的，出行的话，酒店后面有一个公交始发站，基本所有景点都可以到。1.8米的大床，睡在上面不仅可以看电视，还可以看江边美景，日升月落，斗满星辰评论美食1、来武汉很多人都会去户部巷的，不管好不好吃，买不买，去看看也是可以的。2、武汉最著名的热干面，这个口味不一定所有人都能吃得习惯，但也可以尝尝，但是武汉好吃的热干面并不在蔡林记，千万不要去这家。3、除了热干面第二出名的恐怕就是武汉周黑鸭了，锁骨、鸭脖等等。4、华科南三门的鸡蛋灌饼，基本是华科和武大学生都认可的美食，好吃不贵，有时间可以去找找。5、豆皮，这是武汉的另一种低调的传统美食，其中以老通城的豆皮比较出名。6、三镇民生甜食馆，顾名思义该卖甜食，但是它偏偏不是这样，而是卖一些武汉的传统美食和小吃，比如豆皮和热干面这里都有。7、吃货还可以去一条街道叫做吉庆街，这里基本是卖宵夜的地方，有很多排档和餐馆。评论完美的一天花园山5分门票¥预订地址：武昌区胭脂路大概很多人都会认为，这条街道是武汉最文艺的地方昙华林，花园山以北，凤凰山以南，一条充满文艺风的小街道和很多地方一样，小资气息成为这里的主题咖啡店、明信片、彩绘以及一些精品礼品店古人总是出奇的厉害，二十四节气将气候研究的如此透彻转过立秋，火炉也褪去了原有本色，开始了秋雨连绵一下就是一天，忽停又始点一杯咖啡，在这里慢慢品味，听雨，听武汉另外的样子这里的人，对生活应该是乐观积极的总是把房前屋后打扮的漂漂亮亮童真童趣，每个人都年轻过，再老的人，也不会不喜欢这样的场景评论昙华林5分/370篇游记中提到门票¥预订门票价格：免费开放开放时间：全天开放，各店铺营业时间不同。地址：武汉市武昌区东北角，中山路和得胜桥之间简介：文青们扎堆的地方，有很多百年老建筑和洋溢着文艺范的小店。查看详情昙华林给我留下了武汉最好的印象，这是一种气质上的改变雨打芭蕉，这里位于长江以南却算不上真正的江南但雨中的昙华林，还是有一些江南的韵味，至少我这样认为这里的建筑不算新，也不算旧，从表面来看，也没什么历史可言只是不断出现的各种小店，将原有的格局改变从无人问津的街头到人来人往的著名小巷，生活总是在向前进步的喜欢这种地方的人，大多是向前看的，倒不是说忘记历史快节奏的生活，人们想要慢下来，想要慢下来却不是回到过去就像是想去古镇，而并不住在长期居住在古镇一样有情怀的地方，就会有人们念旧的地方来过武汉，却是第一次来到昙华林，长满爬山虎的墙头已经开始坍圮人于景，景于人，我们总是在新旧事物中去融合自己如果不是慢悠悠的闲逛和静坐的话，这条小街道大概半个小时或一个小时就能逛完而对于有的人来说，一天也是不够的，没家店都似乎有些故事店长、店员，或者说被岁月打磨后的老建筑和其他街区不一样的是，这里不仅文艺，还有童真DIY彩绘也是这里吸引孩子的一部分，亲子游大概就是为它而来如同泛黄记忆一般存在我们在新兴的世界中仍然怀旧过去两三层楼高的梧桐树，笼罩着这条街道，两边，是青色的民国建筑在两边的小巷中，还有不少的墙绘，很适合拍照来回的走了两次这条街，始终觉得它和武汉的气质不太一样如果下次来，也许还会来这里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其实很多人都认为黄鹤楼是武汉最出名的景区，但也有很多人认为，黄鹤楼是武汉最坑的景区在我看来，可能不是武汉最坑，而是国内最坑的不大的景区，亭台楼阁为主，主要就是看这个新建的黄鹤楼（配有电梯）八十元门票，很多人在三十分钟内逛完整个景区后直呼坑爹如果不想去这个景区也是可以的，毕竟在武汉很多地方隔老远就能看到这栋楼要拍照简直是太容易了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如果不想去这个景区也是可以的，毕竟在武汉很多地方隔老远就能看到这栋楼要拍照简直是太容易了从门口这座桥下去往左走就是大名鼎鼎的另一个游客点--户部巷那么坑的景点明知道为什么我还要去？ 来都来了很多人也和我一样，因为这句话，知道坑也要去，毕竟这里还能看看武汉的城市全景江山入画，无数的文人墨客曾在这里吟诗作对，留下了大量的诗篇我们最熟悉的“故人西辞黄鹤楼，烟花三月下扬州”我怎么感觉这首诗重点是在赞美扬州呢。。。黄鹤楼是江南三大名楼之一（湖南岳阳楼，江西滕王阁），古代的江南多指的长江中下游地区除此之外，还享有“天下江山第一楼“、”天下绝景“的美誉黄鹤楼在海拔61.7米的蛇山顶上，楼高50余米，是武汉市区看景最好的位置之一在黄鹤楼的里面，似乎是在讲述这座楼近2000年的故事苏轼、白居易、岳飞等等，他们都曾来过这里，望着浩浩长江，吟诗作对那种情怀和气魄，早已随着黄鹤楼的重建不在能切身感受到更高望远，酌两杯小酒，这是古人在送别友人时经常做的事今天，时代的快速发展，我们不再能感受到那种后会有期的伤感也因此，而失去了内心深处激发的感叹这些留在这里的诗篇，将成为黄鹤楼最重要的一部分是历史文化底蕴赋予了它江南三大名楼的称号评论古德寺5分/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古德寺是一个突破传统的寺庙，至少我是这么认为的于晚清光绪三年（1877年）由隆希创建，初名古德茅蓬先后两次进行扩建，改名古德寺，有“心性好古，普度以德”之意，并由黎元洪亲自题写匾名从汉口过去并不算远，相比武汉和汉阳，但是也不算很近坐半个小时的地铁，然后再穿过一条几百米长的生活区小巷就会看见这个建筑风格独特的寺庙--古德寺可能以前是不需要门票的，最近需要买上香券，所以在门口就贴好了告示8元钱并不算贵，还赠送三炷香，在进门后第一个位置就是香炉去了古德寺以后，经常在说，来这里的人，一半是为了信仰，一半是为了照相这里的建筑，确实有些精致，结合中西方建筑特色完美的融合了大乘、小乘和藏密三大佛教流派于一身这种风格是国内非常罕见的寺庙建筑有这“佛教胜地一大奇景”和“汉传佛寺第一奇观”的美誉具有很高的建筑、文化和历史研究价值，并且与归元寺、宝通寺、莲溪寺并称为武汉的四大佛教丛林精美独特的建筑风格，让很多人不远千里而来，甚至有的就是为古德寺而来到武汉这并不算是很惊奇的事情，在我来这里之前，一位曾在武汉住过7年的朋友就极力推荐了这里不到黄鹤楼，不算是到过武汉，而不到古德寺，又何曾算是到过武汉评论</w:t>
      </w:r>
    </w:p>
    <w:p>
      <w:r>
        <w:t>评论：</w:t>
        <w:br/>
        <w:t>1.[有钱]别问为什么~有钱！任性！</w:t>
        <w:br/>
        <w:t>2.[抱拳]预去此地，先阅此文~干货！杠杠的！</w:t>
        <w:br/>
        <w:t>3.[膜拜]膜拜ing~出门旅行就靠它了！</w:t>
        <w:br/>
        <w:t>4.[勾引]高大上求勾搭！求调戏求扑倒！有木有</w:t>
        <w:br/>
        <w:t>5.[抱拳]预去此地，先阅此文~干货！杠杠的！</w:t>
      </w:r>
    </w:p>
    <w:p>
      <w:pPr>
        <w:pStyle w:val="Heading2"/>
      </w:pPr>
      <w:r>
        <w:t>89.游武汉，沉醉在武汉的典雅里</w:t>
      </w:r>
    </w:p>
    <w:p>
      <w:r>
        <w:t>https://travel.qunar.com/travelbook/note/6893798</w:t>
      </w:r>
    </w:p>
    <w:p>
      <w:r>
        <w:t>来源：去哪儿</w:t>
      </w:r>
    </w:p>
    <w:p>
      <w:r>
        <w:t>发表时间：2017-08-24</w:t>
      </w:r>
    </w:p>
    <w:p>
      <w:r>
        <w:t>天数：2</w:t>
      </w:r>
    </w:p>
    <w:p>
      <w:r>
        <w:t>游玩时间：2017-08-12</w:t>
      </w:r>
    </w:p>
    <w:p>
      <w:r>
        <w:t>人均花费：2000 元</w:t>
      </w:r>
    </w:p>
    <w:p>
      <w:r>
        <w:t>和谁：三五好友</w:t>
      </w:r>
    </w:p>
    <w:p>
      <w:r>
        <w:t>玩法：古镇,蜜月,美食,人文,毕业游,购物,自驾,摄影,短途周末,游轮,骑行,徒步,探险</w:t>
      </w:r>
    </w:p>
    <w:p>
      <w:r>
        <w:t>旅游路线：</w:t>
      </w:r>
    </w:p>
    <w:p>
      <w:r>
        <w:t>正文：</w:t>
        <w:br/>
        <w:t>前言说说这次旅行评论第1天古德寺5分/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庄重典雅，取静于闹市，古德寺的存在本身就是一种奇迹来来往往的游客，大多数都是为拍照而来，因为这座建筑实在是太美了雨中的古德寺，更是充满了怀旧的气息和历经沧桑的雨打荷叶，一旁的荷花池正在极力的炫耀着属于自己的时节转过立秋，下雨的确有些凉了，和印象中的武汉丝毫不像古德寺保存着哥特式基督教教堂、罗马式天主教教堂、拜占庭式东正教堂、伊斯兰风格的清真寺风格作为一座极具特色的寺庙，它和传统寺庙黄瓦红柱、飞檐翘角的大殿迥然不同成为了全国重点文物保护单位，它已然成为了武汉的另一个标志性建筑雨天的武汉，看起来比以往的要厚重，第一次来到这样的一座寺庙和武汉其他名片相比，在这里从内而外的感受到了它的与众不同没有黄鹤楼那般闪耀，没有户部巷那样的美名远扬，古德寺如同它自己一样低调评论汉阳造艺术区5分/58篇游记中提到门票¥预订门票价格：免费开放开放时间：全天开放电话：027-84710886地址：武汉市汉阳区龟山北路1号简介：工厂改建的创意园区，洋溢着旧工业时代的气息。查看详情汉阳造艺术区，又名“824创意工厂”，在武汉龟山脚下，紧挨着一个荷花池塘和很多地方的艺术创意园区一样，汉阳造依旧是使用的废弃工业厂房是洋务运动时期张之洞汉阳兵工厂和824工厂的一部分园区的本身不算很大，对于不同的人来说，这里的意义也还是不一样的和昙华林相比，它更倾向于创意和广告设计这方面的文艺所以这里也是拍人像的好地方红色的厂房依旧在绿树的掩衬下异常醒目这里面大概也有很多人上班，随处可以看到共享单车的影子汉阳造还有区别于昙华林的地方，它本身就不算是一个适合静坐发呆喝咖啡的地方所以这里拍照才是主题，不管是风景还是人像在不少的墙壁上，都画满了彩绘，让整个园区无处不充满文艺气息旧工厂下的文艺情怀，正是现在最流行的怀旧已经成为今天我们日常拍照的主题部分旧街区和废旧工厂，总是有一个东西存在，那就是爬山虎一时间这个好像成为了旧的代表，新兴CBD商务区应该不会有这个东西放满了酒瓶的小酒馆，在雨中显得有些落寞来这里的时候，大概已经是傍晚快天黑的时候，很多地方都已经下班了撑着雨伞，从两排厂房中间走过像是戴望舒的雨巷，当然我指的是撑着伞的姑娘汉阳造是一个适合下雨天的地方，它从内而外的柔情和武汉其他地方也不太一样红瓦绿树，五颜六色的彩绘墙，这里是一个有色彩的地方雨中，零星的几个人走过这里，点缀着这里成为另一道风景评论楚河汉街5分/296篇游记中提到开放时间：街道全天开放，各商铺营业时间不一。地址：武汉市武昌区公正路（近水果湖，东湖和沙湖之间）简介：最具“楚国汉味”的商业步行街，游逛其中，仿佛时光倒流。查看详情东湖是中国城市中最大的淡水湖之一，相比西湖而言，东湖大了不少同西湖一样，杨柳依依，湖光山色，东湖还是武汉一个值得去走走的地方因为东湖太大了，所以要想逛完基本得一天而我仅仅沿着听涛景区的湖边走了走，大约一个小时从市区过去，很多地方都能看到东湖，毕竟那么大的面积，环湖一周的路也是不少的依然是阴雨绵绵的天气，倒是有几分西湖的感觉没有很多人，可能是景区太大或者说天气不太好，倒也是清净听涛景区是东湖三个景点中唯一免费的，因为时间也不多，所以就看看这个免费的吧和西湖深处一样，这里也有很多的参天大树雨后湿漉漉的空气，恬淡、清新这里是一个适合散步休闲的地方，而并不适合旅游，这样也许你对它才不会失望西湖有断桥和白堤，东湖也有不少的堤坝和这样的石拱桥我总感觉雨中的湖泊才更有味道，水的灵性才能更好的感受到人们不慌不忙的沿着湖边小道蜿蜒而行，感受这种回归自然的美好旁边的荷花依旧在开放，不知道是下雨还是立秋的原因，开始有些败落人们划着船在莲藕间，看荷叶赏荷花这应该是周末休闲放松的样子，也是生活最简单的样子，却无时无刻不美好着在东湖沿着湖边公路向北走，在楚河入湖的拐角处，沿着逆流而上的方向就是楚河汉街之所以叫楚河汉街，是因为靠近楚河整条步行街道主体采用民国建筑风格，汉街因楚河而生，沿南岸而建这里拥有武汉最丰富的商业品牌，最多的时尚流行品牌，集合世界顶级文化评论江汉路步行街5分/251篇游记中提到开放时间：全天电话：027-82753768地址：武汉市江汉区江汉路简介：繁华的百年商业街，十几幢近代建筑。查看详情步行街是感受一个地方生活的重要场所，和书店一般，可以看到行行摄摄的当地人他们对于生活的态度，慢生活或者快节奏大街小巷的美食还是证明了武汉是一座美食之城，至少东西不会很难吃不仅仅是豆皮和热干面充满创意的街道，让这里不再像传统的街道一样枯燥街道两侧，随处都是长凳座椅也许，在这里不仅仅可以购物，还可以享受生活周末的傍晚，这里异常的热闹，整个街区看起来全是人和武汉的景区受欢迎程度有的一比虽然这里是新建的街道，但是仍旧值得去逛一逛坐在小店门口的情侣，带着孩子出来游玩的年轻夫妇遛着狗的七旬老大爷，卖氢气球的小女孩儿楚河汉街的故事，不比别的地方少，不过不是历史罢了没有等到夜晚，就离开了这里，楚河汉街的夜晚一定也很漂亮华灯初上，入夜以后，又是另一番景象评论武汉长江大桥5分/423篇游记中提到门票¥预订门票价格：无需门票开放时间：全天开放地址：横跨于武汉市汉阳龟山与武昌蛇山之间的江面上简介：武汉的地标性建筑，充满了厚实的俄式风格。查看详情化天堑为通途，这是武汉最美的桥梁，也是中国最美的桥梁之一武汉长江大桥和南京长江大桥相似，均为双层桥梁上层为汽车、非机动车辆和行人通过，下层为火车专用道这是新中国成立后在长江上修建的第一座公铁两用桥，是桥梁历史上重要的里程碑大概没有多少桥能像这座长江大桥一样成为一个景点，每天来往的车辆超过10w辆最坑的黄鹤楼却是看长江大桥全景最好的位置60年过去了，我们国家已经可以修建更好更漂亮的桥梁但这座桥仍旧是历史上不可忽略的一页晚上十点，从公交车上经过了夜晚的大桥，原来景色如此的美在过桥后第一个站就下车，骑上一辆共享单车，沿着来时的方向长江两岸的高楼，亮起了五彩斑斓的灯光这是晚上11点的武汉，江面仍旧有船只飘过模模糊糊的城市夜景，像是雨后那般缭绕这像极了电视里的画面，一个城市即将进入深夜的时候，有多少人见过它的样子灯火下，又有多少人在此刻仍旧为生活为事业而奋斗着评论天鹅恋情侣主题酒店(武汉积玉桥地铁站店)5分/3篇游记中提到¥0起预订电话：027-88859520地址：武汉武昌区和平大道积玉桥万达soho广场12号楼11层简介：天鹅恋情侣主题酒店(武汉积玉桥地铁站店)位于武汉市武昌区和平大道积玉桥万达广场（二号线积玉桥地铁A出口前行200米），矗立于万达商圈中心，毗邻美食一条街，与江汉路步行街仅一站之隔。 酒店背靠长江，面向内沙湖查看详情星星点点的灯火，整齐而又明亮的霓虹灯这座城市的生活在此刻开始慢下来，小街小巷的灯光开始慢慢熄灭周围开始安静下来，雨滴在路面的声音清脆回响，倒映着灯光闪闪坐船从汉口到武昌码头，酒店就在码头附近的积玉桥，酒店很个性，房间装修很唯美，高楼上隔音效果超赞。评论</w:t>
      </w:r>
    </w:p>
    <w:p>
      <w:r>
        <w:t>评论：</w:t>
        <w:br/>
        <w:t>1.[有钱]别问为什么~有钱！任性！</w:t>
        <w:br/>
        <w:t>2.[有钱]别问为什么~有钱！任性！</w:t>
        <w:br/>
        <w:t>3.[抱拳]预去此地，先阅此文~干货！杠杠的！</w:t>
        <w:br/>
        <w:t>4.[朕知道了]已阅！握爪！咱都是有故事的人~</w:t>
        <w:br/>
        <w:t>5.[有钱]别问为什么~有钱！任性！</w:t>
      </w:r>
    </w:p>
    <w:p>
      <w:pPr>
        <w:pStyle w:val="Heading2"/>
      </w:pPr>
      <w:r>
        <w:t>90.武汉1日游</w:t>
      </w:r>
    </w:p>
    <w:p>
      <w:r>
        <w:t>https://travel.qunar.com/travelbook/note/6895272</w:t>
      </w:r>
    </w:p>
    <w:p>
      <w:r>
        <w:t>来源：去哪儿</w:t>
      </w:r>
    </w:p>
    <w:p>
      <w:r>
        <w:t>发表时间：2017-08-26</w:t>
      </w:r>
    </w:p>
    <w:p>
      <w:r>
        <w:t>天数：1</w:t>
      </w:r>
    </w:p>
    <w:p>
      <w:r>
        <w:t>游玩时间：2017-08-26</w:t>
      </w:r>
    </w:p>
    <w:p>
      <w:r>
        <w:t>人均花费：</w:t>
      </w:r>
    </w:p>
    <w:p>
      <w:r>
        <w:t>和谁：独自一人</w:t>
      </w:r>
    </w:p>
    <w:p>
      <w:r>
        <w:t>玩法：短途周末,人文</w:t>
      </w:r>
    </w:p>
    <w:p>
      <w:r>
        <w:t>旅游路线：</w:t>
      </w:r>
    </w:p>
    <w:p>
      <w:r>
        <w:t>正文：</w:t>
        <w:br/>
        <w:t>前言说说这次旅行武汉最适合一个人逛也不觉得孤单的地方来的不是时候，赶上武汉的桑拿天，不对，我认为30-35度叫桑拿天，超过35度就叫吹风机天，索性在酒店窝了三天没出门，本来也不是来旅游了，配男友拍戏，下榻的希尔顿酒店房间配置很舒服，楼里又有游泳池，所以在酒店看书游泳看窗外的鹦鹉州长江大桥感觉已经在度假了，第四天了，觉得自己必须出去走走了，打滴滴去了传说中的东湖，并没有想象中的好，与西湖还是相差甚远，也可能是一个人的缘故，不适合逛公园，走马观花看了看荷花就出来了，看见路牌指示湖北省博物馆，楚国文物最多的博物馆，随即来了兴趣，百度导航，从东湖听涛景区步行到省博大概一公里，进了博物馆，我瞬间感觉清爽了许多，空调开的好足，来对地方了。评论第1天湖北省博物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想了解一座城市，必先了解他的历史，好了，你想知道的这里全部展示给你看直奔曾侯乙墓。这是曾国的一位诸侯王，生前喜欢乐器制造，音律研究，也是擅长车战的军事家。此图可看出当时曾国在楚国的势力范围曾侯乙金盏曾侯乙编钟曾侯乙尊盘这是湖北省博物馆四大珍宝之一，欲知详情可以亲临馆内，有认真的公益讲解员免费为您讲解，感谢为我讲解的小姑娘非常认真可爱。出于对音乐的热爱，我特意花30元门票去听了编钟音乐会，表演很投入，音乐很好听，唯独时间短暂不忍离去我去的这天正巧有个世界口弦文化展，出于对音乐的热爱，我在这里呆的时间比较长，尤其喜欢这把十根弦的琴，我觉得特别像我的小提琴和我的吉他的合体，脑补一下小提琴拨奏和吉他弹唱完成的一首曲子吧评论</w:t>
      </w:r>
    </w:p>
    <w:p>
      <w:r>
        <w:t>评论：</w:t>
        <w:br/>
      </w:r>
    </w:p>
    <w:p>
      <w:pPr>
        <w:pStyle w:val="Heading2"/>
      </w:pPr>
      <w:r>
        <w:t>91.古诗迹探寻文化之旅--秦淮-杭州-黄山-庐山-中国四大名楼-西安等</w:t>
      </w:r>
    </w:p>
    <w:p>
      <w:r>
        <w:t>https://travel.qunar.com/travelbook/note/6899086</w:t>
      </w:r>
    </w:p>
    <w:p>
      <w:r>
        <w:t>来源：去哪儿</w:t>
      </w:r>
    </w:p>
    <w:p>
      <w:r>
        <w:t>发表时间：2017-09-01</w:t>
      </w:r>
    </w:p>
    <w:p>
      <w:r>
        <w:t>天数：19</w:t>
      </w:r>
    </w:p>
    <w:p>
      <w:r>
        <w:t>游玩时间：2017-07-17</w:t>
      </w:r>
    </w:p>
    <w:p>
      <w:r>
        <w:t>人均花费：7500 元</w:t>
      </w:r>
    </w:p>
    <w:p>
      <w:r>
        <w:t>和谁：亲子</w:t>
      </w:r>
    </w:p>
    <w:p>
      <w:r>
        <w:t>玩法：人文,探险</w:t>
      </w:r>
    </w:p>
    <w:p>
      <w:r>
        <w:t>旅游路线：</w:t>
      </w:r>
    </w:p>
    <w:p>
      <w:r>
        <w:t>正文：</w:t>
        <w:br/>
        <w:t>前言孩子上完小学三年级了，背了一百多首古诗转眼间，孩子已经上完小学三年级了，感叹时间飞逝、孩子大了、我老了……不知道养娃儿的家长们是否有个同感~~~孩子1-2年级的时候，老师说1-2年级是学习习惯养成的关键阶段！一定要注意督促孩子培养良好的学习习惯！所以我们每天下班都陪着他学呀学呀……以为辛苦这两年、学习习惯培养好了，三年级就能省点心。但是孩子进入到三年级以后才发现，1-2年级培养习惯的时候基本算不上学知识，真正学知识现在才刚刚开始……英语老师要求每天读英语，数学老师要求每天练算数，语文老师要求每天读书、每周写周记、每学期背32首古诗！不过，前两年辛辛苦苦的培养他的学习习惯倒也不是白费功夫的，最起码笔头作业基本上他是可以独立完成的，但是周记和背诗这样的事，没有家长帮忙的话，简直是太难了。尤其这个背古诗，我着实是佩服孩子们。二年级其实已经背了几十首的古诗，三年级又背了65首，全算上已经一百多首了，孩子能不搞混、不弄乱、记得住，我着实是佩服！这一百多首古诗，涉及了很多地方，我把这些地方在地图上画了一下，就串联起来了我们这趟古诗之旅。文字很长，中间可能有错别字请见谅，希望对你有帮助。评论第1天-曲阜拜孔子曲阜三孔5分/24篇游记中提到门票¥预订电话：0537-4712269地址：济宁市曲阜市神道路北首路东简介：祭祀孔子的庙宇，传承孔子儒家的文化思想。查看详情7月16日晚上卧铺，北京----曲阜（7月17日早晨到达），去拜孔子。去拜孔子是因为现在的语文课都要学弟子规、三字经和论语，孩子三年级已经背了十几条，估计下学期会继续吧。先说车：本来计划7月17日早晨坐北京到曲阜的动车，车次挺多的，所以我就没着急定车票，提前三四天想定的时候，发现没票了（本来计划动车票随走随买，可以让游玩时间比较机动，第一站就买不到票的这个时候，立即果断的把后面11程动车票都全都提前买好了）！当时有两个选择，要么买到南京的提前下车；要么买7月16日晚上的快车卧铺。纠结了半天，最终决定买了卧铺，还特意买了软卧觉得能舒服一点，想着睡一宿就到了，但是其实这一宿真不是好睡的，能睡着的时间寥寥无几。小时候坐过快车，觉得还挺好的啊，现在坐起来怎么会那么破~~~咣当咣当的，很吵、很震。孩子倒是好像没受太大影响，就是入睡的时候费了点时间，但是一宿没醒，真是羡慕他睡觉睡的死啊~~~买火车票用的是12306的官方APP，这里要说一下，使用12306需要本人持身份证亲自去火车站做身份认证，但是亲不要嫌麻烦，我就是为了此次行程特意跑去火车站做身份认证，事实证明，跑的值当。首先网购很方便，第二官方APP剩余票多少很准确，第三官方APP是立即出票不会出差错，第四官方APP立即出票当时就定死了座位号，第五在这里买不用花五块钱的手续费！这第五条很关键啊，因为全程十几趟火车，我和孩子两个人，如果花手续费的话也得一百多了。网上定的火车票，在任何一个火车站，都有自动取票机，刷身份证就能立刻取票；而且好多火车站升级，甚至不用取票直接刷身份证就能进站了。但是亲们一定要在上车前准备好水杯或者买好水，动车上卖的矿泉水很贵，我买了一次十块钱一个，有水杯的话是可以接热水的，但是只有烫烫的热水没有凉水所以塑料矿泉水水瓶是不行的哦~~~因为是快车，所以到曲阜站，而不是曲阜东站。曲阜有两个火车站，需要注意。到了曲阜站出了火车站对面就有公交总站，高德上说的9路好像是没有这车，但是有K05路，可以直接到孔庙南门。再说住：定的宾馆是“曲阜古城宾馆”，就在孔庙南门往西侧面走路100米的地方，很近的，宾馆本人也就是私人民宅，2-3层的小楼，小宾馆，从去哪网定的价格74元。老板倒是很热情，出来进去的都会打招呼，房间本身一般般吧，这种私人开的小宾馆条件肯定是有限的，不太隔音，我对住宿要求不高，干干净净就可以了。我自己带着孩子，两件行李，又是早晨就到了，正好到的时候一层有空房，就欣然入住了；因为没有电梯，怕行李搬上搬下的，而且其他房间要等中午，也懒得等了。现在想想一层空着，估计是因为楼上比一层好吧，一层的窗户是对着邻居楼房的墙的，所以采光不好，略阴。屋里没有吹风机，但是如果你要用的话，可以管老板要，老板那里有。再说玩：三孔附近有很多骑三轮车的拉客师傅，说20块钱带你转三孔，给你讲解，你去逛他在门口等你之类的云云。我听着20块钱并不贵，也就上去了，他说先去孔林（即孔子墓），因为那边远，结果到孔林门口的那条大路上，他就先带我们去了一个“孔子生迹园”（图1），门票成人35、孩子20（后来想想，这个地方他应该是有提成的），他免费进，这个地方有个孔子雕像，有个号称是孔子故居（图2），还有孔子一生的蜡像（图3是其中一个），这个骑车师傅给详细的讲解了孔子的一生，最后领我们到一个屋里有人在写字，他说是多有名多有名的一个书法家，可以用名字写藏头诗，给写在扇子面上，一幅字好像是120吧？忘了多少钱了，倒也算不上特别贵，不过我这时候已经明白过来这骑车师傅是赚什么钱了，所以必须是没写。园子不大，没什么很多逛的，倒是可以看看孔子一生、长长知识，我这趟旅行本来就抱着给孩子长学问的目的，倒也不觉得冤枉。图1-孔子生迹园牌楼图2-孔子雕像和孔子古居图3-孔子生迹蜡像之一然后就去了孔林，就是孔子的墓（图5）。这里面那个骑车师傅就进不去了，他在门口等着，跟我们说进去左转再右转就是孔子墓地，大约40分钟就能出来了。其实孔林很大，有两条游览线路，一条是坐着车转大圈，好像是有些其他人的小墓地和遗迹吧，我们没去；我们只走了师傅说的路线，就是直奔孔子墓，走路就可以，有孔子孙子孔伋、孔子儿子孔鲤、还有孔子本人的三座墓地，没有太多装饰，就是一个长满绿草的土堆和一块碑，孔子墓旁边修了个小房子叫“子贡庐墓处”（图4），说孔子死后，他的弟子们为他守墓三年而去，唯有子宫哀思未尽独自为他又守三年，就住在墓地旁的小茅草屋里。感受了伟大的孔子就睡在我眼前，其实还是一种挺奇妙的感受。图4-子贡庐墓处图5-孔子墓地果然大约40分钟我们就逛完出来了，骑车师傅在门口等着我们，但其实自从我没写那副字，他就已经对我们比较冷淡了，一直在门口等着我们也算是可以了（其实个人感觉他要是先带我们去孔子墓，让客人感受到他的热情和耐心之后，再带我们去他赚钱的生迹园，客人写字的成功概率会高一点儿，呵呵）。然后他把我们送回到孔庙门口附近，就说完成任务让我给他钱了，我说不是还有孔府呢吗？他说孔府就是从孔庙侧门穿过去就是了，顿时感觉被他忽悠了，其实20块钱他就是拉我们去一趟孔林啊，跟他一开始所说的逛三孔还是有出入的。而且他要钱的时候还主动提出，能不能多给5块钱水钱，当然是果断拒绝了（因为孔林也并不太远，走路大概30分钟，就算懒得走路滴滴来回也用不了20，并且跟着他多去了趟“生迹园”多花了55块钱门票呢）。然后就进了孔庙。说起这三孔，刚才忘了说件事，能背下30条论语的，可以免费参观三孔，背书很好的朋友可以尝试下，孔庙门口有一个专门的接待中心，可以进去背论语获得赠票的。不过我不会背那么多，还是花钱进去的，三孔联票总价150，我在孔林门口买的，门口有个推销携程扫码的可以减7块钱，所以花了143，孩子不够1.4米免票不花钱。孔庙就是后人祭拜孔子的地方，就是个庙，随便逛了逛，也没逛明白。通往孔府的侧门在一进孔庙不久的东侧，我们走到孔庙最后面还打听了一下，又走回来到广场上，东侧才是那个小侧门，那就是一个孔庙的侧出口，不是过去就立刻是孔府了，出了小侧门左转还要沿着买卖街走十分钟，才到孔府门口，再检票进去。孔府也不是孔子住的地方，是孔子的孙子孔伋，被封官为衍圣公，他居住的地方，也就随便逛了逛，没请导游也看不懂什么。最后在后花园蹭了个导游，听她讲了一下墙上那副壁画，不论从那个方向看，都是直的，说是中国最早的三维立体画，其实因为画上的路由宽到窄的视觉效果（如图6图7所示）。图6-画的正面图图7-画的侧面图说到这里，三孔我们就逛完了，光一个曲阜我就写了这么多……唉！回到宾馆休息，晚餐更是点了个外卖，因为暑假太热了，屋里有空调凉快，孩子死活不肯出去吃饭了，逛完三孔就直接趴窝了。评论第2天-南京大屠杀纪念馆、秦淮河夫子庙秦淮风光带5分/269篇游记中提到门票¥预订门票价格：免费开放时间：9:00~22:00电话：025-52209788地址：南京市秦淮区龙蟠中路简介：秦淮风光带上，点缀着数不尽的名胜佳景，汇集着说不完的轶闻掌故。查看详情第二天7月18日早晨就从曲阜----南京了。提前买好了10:46曲阜东---12:59南京南的动车票，早晨八点半出发往公共汽车站走，很幸运的终于在马上就走到马路上的时候遇到了个早点店（从孔庙往南走到马路边的路西），还挺丰盛的，吃的很饱。走到孔庙南边马路上的车站坐车，有车直达曲阜东站，车次好像是K01。南京南下火车之后有地铁可以到闹市区，但是南京啊南京！我带了个防晒喷雾，在北京西站检察人员特意让我拿出来看看也还是让我过了，在南京火车站也没人查，竟然在南京的地铁里把我拦下了，告诉我这个不能带进地铁，我说火车都没事！人家不管，说南京地铁就是查的严，就是不行，要么扔掉，要么去坐地面公交！唉，我这瓶防晒是自己从塞班背回来的，且不说花了多少刀，最起码飞机、火车、北京地铁都坐过了，竟然在南京地铁被ka了……一整瓶还没用几次呢，没舍得丢，只好退掉地铁票上去坐公交。本来宾馆定的是不用转地铁出来没多远的地方，结果因为这个事儿，折腾了半天，好不容易到了宾馆。宾馆定的是南京新富城宾馆，从外面看着破破的，但里面很好，电梯直接上六层，整层都是这个宾馆，条件不错也很干净，去哪网定房价格128元。而且楼下就是超市很方便，旁边还有个小披萨店让儿子欢欣雀跃。到了宾馆放下行李就赶紧去南京大屠杀纪念馆，坐什么车高德一下就知道了，离的不太远交通很方便。下午快三点了到达南京大屠杀纪念馆，门口仍然排着长长的队伍，这里是不要门票免费参观的，7月18日是个天气炎热的星期二，人也仍然很多。纪念馆里面主要是一些图片，展示南京大屠杀的过程；有万人坑遗址（禁止拍照），能看到很多白骨；还有祭拜广场（图8），里面有个不灭的火盆。这一站虽然不是古诗涉及的内容，但是是必须带孩子去的，作为一个中国人，必须要了解中国的屈辱史、了解日本的暴行，培养孩子的爱国情怀，我还是很爱国的嘿嘿。图8-祭奠广场从南京大屠杀纪念馆出来就去了夫子庙，坐公交车到附近，又跟着导航骑了一会儿摩拜，从北边一个小门进入夫子庙步行街。步行街没啥可逛的，小吃也是很一般般，往南逛到夫子庙正门，也就到了秦淮河畔。秦淮河是我们这趟旅行的重点之一，刘禹锡诗里的“乌衣巷”“朱雀桥”和杜牧的“夜泊秦淮近酒家”都在这里。秦淮河必须是要夜游的，我们到的时候天色还早，就逛了旁边的乌衣巷，也就是“王导谢安旧居”（门票8元，孩子免费），才知道刘禹锡的“旧时王谢堂前燕”的“王”叫“王导”，“谢”叫“谢安”。顺着秦淮河的商业街往东逛，看到了“秦淮人家”“晚晴楼”，过桥到河对岸就到了“江南贡院”。江南贡院有一部分是免费开放的，但是想顺着秦淮河边上的长廊沿着河边走回去，就必须要买票了，票价成人20孩子20，这个票包括了长廊和科举博物馆两个地方，而且不单卖，为此我们就又去了趟科举博物馆，博物馆就是正常的博物馆，是下沉式的，讲一些关于科举的制度的云云，但是那两层楼高竹简墙（图9）、四层楼高的瓦片墙（图10）、三层楼高的古字墙（图11）还是挺壮观的。图9-竹简墙图10-瓦片墙图11-文字墙从长廊走回去就是秦淮河码头了，这个时候天已经黑了，适合游秦淮了，排队买船票，成人80孩子40，排队上船。秦淮河的游船是会把整个秦淮河逛遍的，东头、西头都会走到，船上一直广播着导游讲解，但是声音并不洪大，需要认真听。中间路过N座桥，包括朱雀桥（图12）；岸边还有四处真人表演的，除了码头双龙戏珠那里的表演花船以外（图13），还有一处是一个女人着古装放着很大声的古乐、跳舞；一处是四个男的着古装扮“四大才子”和你挥手示意（图14）；还有一处吹萨克斯的（图15）；秦淮河两边亮起很多彩灯（图16、图17），晚上夜游秦淮是很有情调的。图12-夜游秦淮之朱雀桥图13夜游秦淮表演之花船歌舞图14夜游秦淮表演之四大才子图15-夜游秦淮表演之吹萨克斯的图16-秦淮河夜景图17-秦淮河夜景游完秦淮河我们就回宾馆了，是让我们租的车过来接我们回去的，这个时候说一下我租车的问题。我一到南京就租了辆车，用的是一个叫“START”的软件，这是一个私家车外租的软件，需要至少提前两个小时预订车辆，交一千多的租车押金，再交1500的违章押金，都可以用微信支付，有些车主在3公里以内是可以过来送车的，还挺方便的。我租车的原因呢，是因为我想去“西楚霸王祠”。西楚霸王祠已经不属于南京市了，已经属于安徽省和县乌江镇了，但是距离南京不算太远，坐公交导航显示需要4-5个小时，吓死宝宝了，自驾显示需要1小时。所以我必须租个车自己开车去。评论第3天-霸王祠、总统府、中山陵、明孝陵西楚霸王祠西楚霸王祠是项羽自刎的地方，我们背他的“力拔山兮气盖世，时不利兮骓不逝”的时候，就特别崇拜项羽的大气磅礴，还有“至今思项羽、不肯过江东”“胜败兵家事不期，包羞忍耻是男儿，江东子弟多才俊，卷土重来未可知”这些歌颂项羽的诗句，让我们对项羽充满了向往，所以，一定要去看看乌江亭！现在的西楚霸王祠就是个小公园，门票我和孩子一共50块钱，里面有项羽的雕像（图18）、乌江亭（图19）、三眼井（图20）、墓地（图21）等等，还有对项羽的生平介绍，包括对她妻子虞姬的介绍，才感受到项羽写下那句“骓不逝兮可奈何，虞兮虞兮奈若何”的时候，是临死前对他妻子有多么的不舍。图18-西楚霸王项目的雕像图19-西楚霸王项目自刎于乌江亭图20-西楚霸王想投井自尽，井眼自己合上变成了三眼井图21-西楚霸王墓地拜完项羽就又回到市区，先去了总统府，这个地方不是我们古诗规划的地方，但是已经来到了南京，就顺便看看，门票成人40小孩免费，总统府的车位很少，把车停在对面家乐福的地下停车场也挺方便的。府里就是正常的民国时期总统住过的样子，走到最后还有防空洞、孩子钻了两遍。从总统府出来就去了中山陵，中山陵在钟山上，那个山很大，中山陵是山上的其中一个景点，另外比较有名的还有美龄宫和明孝陵。车是开不到中山陵门口的，在距离中山陵好几百米的地方就会封路了，私家车不让进，山里面有设置一些停车场，但是都是在景点和景点中间，我把车停在8号停车场，8号停车场是在中山陵和明孝陵中间，走十多分钟到达中山陵。不明白为什么中山陵不收费，免费进去的，爬了很多楼梯上去一个祠堂（图22）里面是孙中山的雕像（图23），没别的了。图22-中山陵外观图23-中山陵里面买了景区电瓶车去明孝陵，明孝陵是元太祖朱元璋的墓地，上电瓶车的时候门票就要一起买了，两个加一起我和孩子一共花了90块钱门票去，不过现在明孝陵里面除了个阁楼（图24）正在维修刷漆，阁楼里面空的、什么也没有。图24-明孝陵从钟山下来就是南京博物馆，免费参观的，但是下午16:30就关门不让进了，我们16:50到的，没进去。晚上有个展出是需要买票的，而且买完票也只能看那一个厅，我们就没看走了，白白交了10块钱停车费。停车费是10块钱一次的，只停了十几分钟也是要交10块钱，很不合理。到这里我们的南京就完成了，回宾馆睡觉，准备第二天去苏州。顺便说一下，这天晚上我让宾馆前台帮我叫了个快递，把防晒喷雾快递回北京了，伤不起啊~~~评论第4天-常州恐龙主题水上乐园常州恐龙主题水上乐园7月20日早晨，南京-----常州的动车票我没有提前买，因为发现车实在是太多了，肯定不会买不到的，所以计划南京玩够了之后临时再买。（我只有两趟车票没有提前买好，一个是南京到苏州的，一个是武汉到岳阳的）没了防晒喷雾，我们坐着地铁高高兴兴的去火车站，南京也有两个火车站，动车是走南京南站，可是在南京的地铁里，儿子看到了常州恐龙主题水上乐园的广告，这悲催的南京地铁啊……也正好赶上我还没买火车票，所以我们临时决定去常州。到了常州站（不是常州北站哦）行李寄存在火车站，常州火车站出来之后一层有个小超市的商店就可以寄存，10块钱一件。不过寄存完行李找火车站出口我找了好半天，他那里汽车站和火车站是在一起的，是个L型的，分辨了好半天才搞清楚其实出来之后左后转弯就是马路边儿了。因为要当天去当天回，为了节省时间，这里去水上乐园的往返我选择了滴滴，去的时候14块钱就到了，回来的时候因为堵车花了23块钱。水上乐园就在常州恐龙园那里，一大一小两个人门票花了260块，手机防水袋、拖鞋、泳衣、防晒措施都自己提前准备好哈，里面需要储物柜的话还要单花钱30块，给个手环是能储值的，园子里有餐厅，品种不多、勉强裹腹、总比没有强。园区不算太大，但基本设施都有了，大型的坐皮艇的有两个，漂流（图25）会一波一波的开闸放水挺有意思的（这是北京水魔方和新加坡水上乐园都没有的），自由滑梯区（图26）的设备也不小，大大小小的滑梯也有十个八个的，还有激流勇进，也有沙滩冲浪（当然不是真沙子哈）（图27）。后来又去过北京水立方里面的嬉水乐园，才觉得常州这个真好！水立方一张成人门票就260，而且常州这里设施比水立方里面的大、多、全、好玩！图25-漂流图26-滑梯图27-冲浪下午五点左右玩完水上乐园到火车站取行李奔苏州。评论第5天-苏州寒山寺、姑苏城寒山寺4分/361篇游记中提到门票¥预订门票价格：20元开放时间：全年8:00-16:30；16:00截止售票，16:30清园。电话：0512-65336634,0512-67236213地址：苏州市姑苏区寒山寺弄24号简介：千年名寺，诗句“姑苏城外寒山寺”的出处，来此撞钟、祈福。查看详情7月20日晚上常州-----苏州到苏州的时候已经晚上七八点了，苏州的动车在苏州北站下车，距离市区有点远，坐着地铁2号线到苏州站转4号线，才到我们在苏州市里定的宾馆“蝶尚微酒店”。这个“蝶尚微”外观看着不错，网上图片也挺好，是个主题酒店，我住的房间是机器猫的，但是没有电梯需要自己提行李爬上二或者三层，而且屋子实在是太小，双人床头顶墙、脚顶墙、里面顶着窗，只有一面能上床，旁边也只有一个小桌子，总之是比较简陋，比我在曲阜住的“农家院”还要简陋一些，但是我还是给的全五星好评，因为价格只有69元，地处苏州闹市区，距离拙政园不远的地方，这个价格确实是太便宜了。第二天睡醒了就直奔寒山寺，到苏州的主要原因就是“姑苏城外寒山寺，夜半钟声到客船”。按高德指挥坐公交，下车又走了好半天，才到寒山寺门口。寒山寺的门票分两个景区，一个是“寒山寺”一个是“枫桥夜泊”，票价分别是25和20孩子免费。其中寒山寺又分为“钟楼”和“寺庙”两个地方，不在一起是分开检票的，所以你“寒山寺”的门票是可以进两个地方、需要检票两次的。一进门左手边就是钟楼（图28），是个三四层楼高的大钟（图29），再花10块钱可以撞钟三下，钟确实很大，不过不是古钟。图28-钟楼外观图29-钟楼里面从钟楼出来往北走点儿就是寒山寺，但是先路过出口，入口还要再往前走，走到寒山寺大墙壁（图30）门口的时候，就可以看见一座拱桥（图31），拱桥那边就是枫桥夜泊景区，两个景区是门对门的。图30-寒山寺影壁墙图31-寒山寺对面的枫桥景区我们选择了先去枫桥夜泊，枫桥夜泊进门之后可以往左，也可以往右，天气太热了我们实在不想都逛了，所以选择了右边，我们的选择是对的，进门就往右转，顺着路一直走到头，就能看到张继的雕像（图32），还有枫桥（图33），还标注了“枫桥夜泊处”。图32-张继雕像图33-枫桥从枫桥上过去就是这个景区的出口，出去之后一定要立刻！马上右转！才能回到寒山寺门口，一定注意，出门口后一米都不要往前走，要立刻右转！我因为没分清楚路，出来之后一直往前走，走了很远都看到马路和汽车了才发现自己走错了，又往回找，发现其实出门口就是右转的小胡同，因为胡同太小我没注意到所以错过了白白走了很多冤枉路。顺着小胡同就可以回到寒山寺大墙壁门口、进去寒山寺里面拜佛了，寒山寺里面还有个小钟楼（图34），还有单收票10块钱进去可以免费撞钟三下，其实跟那边十块钱撞三下钟是一个意思，只不过这边你如果不花这十块钱，不仅不能撞钟，而且是根本看不到钟，钟楼里面贴着禁止拍照的告示，因为钟下面里边罩了尊佛像。寒山寺的后殿就是卖东西的了，逛了一下吹了吹空调，我们就从西南门直接出去了（这个西南门其实是在寒山寺的东边，不知道为什么叫西南门，寒山寺只有大墙壁那个西门、东边这个西南门两个门，普明塔院的塔底下有个出口只能出不能进）。图34-寒山寺里面的古钟楼外观你也可以先看寒山寺，从“普明塔院”底下那个出口出去，再绕回到寒山寺门口去枫桥夜泊也行，如果后去枫桥夜泊的话，出来之后就可以往前直走五百米就到马路边了。天气实在太热了，寒山寺出来我们就滴滴了一下花了16块钱到了平江历史街区，也就是平江路南口，计划着沿着平江路从南往北走到头把老街区逛完，正好北头儿就快到拙政园了。历史街区都是老房子，有点小商店、有点小吃，我们逛的时候是下午两点多，实在是太热了，都没什么人，好不容易走到头，儿子说不去拙政园了，我看看时间也觉得怕赶不上火车，就放弃了拙政园。放弃还有两个原因，一是我很多年前去过一次，二是作为房地产行业人员，看到现在很多小区的园林、花园都做的非常精致了，所以早时候流行的拙政园到现在恐怕也是没什么特别之处了。所以打道回府回酒店取行李奔火车站，我们今晚上要到杭州。评论第6天-杭州香积寺、西湖、雷峰塔、净慈寺雷峰塔4分/565篇游记中提到门票¥预订门票价格：40元电话：0571-87982111地址：杭州市西湖区南山路15号简介：回味白娘子传说，在塔顶俯瞰西湖和净慈寺，看绝美西湖夜景。查看详情7月21日晚上苏州-----杭州。到杭州也晚上八点了，所以订的酒店就在火车站旁边走路十分钟的地方，叫做“仁威酒店式公寓”，从火车站里面地下的时候一定要走到最西头儿，然后从右手边上去、再上去，上去之后导航才有信号，按照导航的指引走到了这个红街天城小区，看见楼下全都是酒店，大大小小的、各式各样的，不过没找到“仁威”又查了一下它是4#号楼，就按照高德说的找到4#号楼，但是高德说到了的时候只到了这个楼的楼下、却并不是门口啊，晚上天黑了看不到楼入口在哪里，又问了一下路人，说往北一点，往北一点还是没找到，就给酒店打电话，才找到门口是在咖啡店东边十米的地方。坐电梯上楼办入住进房间，这已经是星期五了，转眼间我们已经出门一周的时间了，这个周末孩儿他爸来杭州找我们呆两天，所以我们特意定了里外间的家庭房，房间倒是很大，三张大床，但是空调真是愁人，声音特别大、还动不动就自己关了、还遥控器不管用了，369的房费顿感不值！不过周末的杭州估计本来就很贵吧。杭州这两天也是太热了，暑假带孩子出来玩其实是挺受罪的，但是不放暑假的话娃也没时间啊，唉，矛盾。起床之后楼下随便吃了个早点就坐公交车去香积寺了，十分对不起读者的是，我这趟全程都没有美食攻略，因为娃很挑食，我们全程基本上就是米饭炒菜、KFC、披萨、赛百味，吃基本上都是为了填饱肚子，没吃什么好吃的，不过我每次吃饭之前也都会看看大众点评，找附近三星半以上的地方吃饭，以避免太难吃。香积寺（图35）是唐代王维的诗，诗里写的的是“数里入云峰”“深山何处钟”“泉声咽危石，日色冷青松”，可是我们看到的香积寺是在平地上，一座小寺庙，门票成人20孩子10块，里面也就两个殿，和我们想象的大不一样。我在想会不会此香积寺不是彼香积寺啊？~~~去香积寺交通不太方便，坐公交车过去，下车之后骑摩拜又骑了十分钟才到达，出来之后也是直接滴滴离开的，没有古诗情结的可以忽略此地了。图35-香积寺滴滴19块钱到了西湖边上的断桥残雪（图36），话说这一路上是离不开高德和大众点评的，我从高德里面推断认为从断桥残雪这边是可以有船到雷峰塔的，而且比起雷峰塔、断桥残雪距离香积寺稍微近一点，所以我们选择先到断桥残雪。断桥残雪是西湖十景重点之一，自古至今，孤山向东北方向延伸了一条路人们叫它白堤，白堤全长一公里，东起断桥、经锦带桥、止于平湖秋月，断桥因为冬季下雪时远观桥面若隐若现而著名。到断桥就看到了“接天莲叶无穷碧”不过还没有“映日荷花别样红”；沿着白堤走到尽头，就到了“楼外楼”（图37），楼外楼是个饭馆让人汗颜，不知道是古时候就这样吗？“山外青山楼外楼”里面的“楼外楼”难道是个酒楼？总之现在那里是有个叫“楼外楼”的饭店，门脸气派、生意红火。图36-断桥图37-楼外楼从楼外楼门口就能坐船到雷峰塔，两个成人一个孩子船票一共118元，但是船不是直达的，需要到三潭印月换乘，三潭印月也是西湖十景之一，是西湖中的一个岛，但是岛中还有湖，很特别，逛一下再换乘船去雷峰塔。雷峰塔着实把我雷到了，因为塔内是乘电梯（图38）上去的，古塔+现代化设备的组合，上雷峰塔观西湖美景，还不错。塔的一边是西湖（图39），一边是个寺庙，问了一下才知道，竟然是净慈寺（图40），想起来“晓出净慈寺送林子方”原来想当初苏轼是在这个地方送的林子方啊~~~这属于意外收获了，本来不知道净慈寺在这里的。图38-雷峰塔里面排队等电梯图39-雷峰塔上观西湖图40-雷峰塔上看净慈寺从西湖出来我提议再去逛逛历史文化街区，但是娃爸和娃都嫌天气太热，全都不肯去，就作罢了，回酒店休息。感觉西湖我落了很多内容，武松墓、灵隐寺……无奈娃爸不在的时候我说了算，能带着娃都看看，娃爸一来我说了不算了，他嫌热不去，娃一响应，我就没有话语权了。本来计划两天的西湖，娃爸到了之后让我把第二天下午的火车改签到上午，西湖逛一天就得了，我也欣然同意了，因为他理由很充分：晚上十点到黄山没公交车只能打车的话不安全。评论第7天-去往黄山黄山风景区5分/239篇游记中提到门票¥预订开放时间：6:00-16:30电话：400-8899808,0559-5561111地址：黄山市黄山区汤口镇简介：千古名山，“五岳归来不看山，黄山归来不看岳”。查看详情7月23日上午杭州-----黄山事实证明，娃爸是正确的，西湖以后肯定还会去，以后可以五月份不太热的时候仔细逛，但是如果真是按我原计划晚上十点到黄山北站，然后打车去黄山景区的话，确实还是有些不安全。因为杭州到黄山只有两趟车，上午一趟中午到、下午一趟晚上到。中午到达黄山北站，从火车站出来右转就是汽车大厅，给酒店老板打电话问好我应该买到哪里的车票（原谅具体买到哪里我忘记了），我和孩子两个人车票花了30块钱，车行大概需要一小时能到黄山景区附近。老板很好，嘱咐我下了车出了车站就路边等，他过来接我。在黄山定的酒店是此次出行的十家宾馆里最满意的三家之一，名字叫“黄山临溪一楼”，在去哪网上定了三天一共是332块钱，每天大约111很超值！老板热情、周到，房间宽敞、干净，唯一美中不足的是我去的时候刚好旁边邻居出租的租客养了一条狗，总是夜里三点叫上一小时，我住了三宿，它叫了两宿，十分的讨厌，老板也很无奈，说报警了好几次、吵了好多回了，但是那个人也不是当地人、而且很蛮横、不讲理，说已经找房东协商等他租期到了就让他搬走不租给他了。到了店里老板就拿出黄山的地图，详细的给我讲了黄山的两条线路，怎么上、怎么走、怎么下，讲的十分详细，完全没做攻略也不怕。（具体路线我后面一点一点讲哈）先说点儿注意事项吧……第一，我是上午九点多的动车从杭州出发，下午大概三点左右才到宾馆。三个小时到黄山北站，再转长途车坐一小时才能到景区，也就是说从杭州到黄山大概需要4-5个小时的时间，这个时间还是挺久的，而且从黄山北站到景区的长途大巴车晚上五点左右就没车了，所以去黄山的朋友，一定要白天到达黄山北站，晚上不行哦。第二，也不要妄想在黄山北站住一夜第二天早晨直接上山，因为黄山很大，想逛一条线路也得一整天的，如果想当天下山的话，就必须早晨六点多就开始上山了才可以。当然如果你晚上住在黄山顶上的话，那也可以早晨七八点再上山，最晚也要在九点之前就上去。黄山无论如何也是要玩两天的，就算能坐缆车的地方全都坐缆车（黄山一共三处缆车，一会详细说），能不走路的地方全都不走路，全看下来也至少要15-16个小时，一天肯定是来不及的。然后说我的行程安排吧……第一天：当天下午三点到了宾馆，按照旅店老板的嘱咐，先走路去了黄山大牌楼（图41）那里照相，然后回到街里吃饭，买第二天上山的食物和水。图41-黄山大牌楼老板会叮嘱“特产超市”不要去，买东西去华联，买面包去超港，这是他们当地人去的。除了土豪以外，一定是要背点水上去的，黄山上面的水大约是10-15块钱一瓶，听起来像抢钱吧？但是你在登山路上可能能碰到挑水上山的师傅，你就会觉得凭他们这份辛苦，这水卖的一点也不贵！但是也不要背的太多，因为爬黄山确实很比较辛苦，背包尽量舒服、凉快一些，根据天气和个人体力、水每人2-3瓶就差不多，实在不够的话就在山上买瓶高价的，因为背包太重了爬不动山也是大负担。食物以重量较轻的面包为主，食肉动物可以加根肠，每人10-20块钱就可以了；可以带点水果，但水果太沉也不要多带，每人一个苹果的份量即可。评论第8天-黄山奇石、黄山大峡谷、迎客松第二天：早晨6点15下楼，旅店可以提供早餐，鸡蛋面或者炒饭，10块钱一份，吃饱了开车送我们到上山大巴车处。大巴那里有两趟车，一趟去云谷寺，一趟去慈光阁，，买票的时候不区分车次，排队的时候两个通道（如图42）不要排错就好。云谷寺的车比较多，大概十分钟一趟，慈光阁的需要攒够人数，车站乘务员才会叫车下来接，需要等一小会儿。图42-注意两个地方是不同的通道初次上山的人，建议从云谷寺坐索道上，可以避免走重复路。在云谷索道门口就需要把门票和索道票一并买了，门票成人230元（黄山的门票是可以用两天的，千万别扔了、弄坏了），云谷索道成人票80元，孩子身高不够1.4米（好像是1.4米吧，反正我家孩子1.38是半价）的话半价。上去之后就顺着线路图（图43图44）可以看到二年级语文课文里的黄山奇石，“梦笔生花”（图45）“猴子观海”（图46）神马的都能看到；但是“仙人指路”是看不到的，因为它是在索道那段，坐着索道上来的话是看不到的，可是那段如果要步行估计要3-4个小时，可是著名的景点只有一个仙人指路，爬山很累总觉得不值当的，所以大多数人还是会选择缆车上山吧；另外“金鸡叫天门”也是明天在爬天都峰的路上才能看到。上了两幅地图，图43是第一天的路线，是山上那片的，包括奇石、大峡谷、住宿点、光明顶这些，但是因为屏幕不够大，所以这张图从白云宾馆到迎客松那段是第一天走的，但是在图44里面。而，图44是第二天的路线，是前山的，主要景点是迎客松、天都峰，从玉屏索道往白云宾馆那段第二天没去，是第一天的路线。亲需要把两张图拼起来看，更好些。图43-线路图1图44-线路图2图45-梦笔生花图46-猴子观海这里你就能碰到我之前说的挑担师傅了，真的很辛苦（图47）。图47-挑担师傅黄山上有好几处都能住宿，北海、排云楼、光明顶（图48）、白云、玉屏，是都可以住宿的（如图43-44我圈出来的地方），价格大多在千元左右，非常贵啊……这几处都在山顶上，只不过是不同的顶而已，每一处到另外一处都要下下上上的一两个小时，亲根据自己的路线和时间选择住宿的地方，不要只看价格，不然走回来又走回去的，很辛苦。图48-光明顶红色标注的线路就是我走的路线，我是绕了一趟光明顶的，要不然过了北海就可以直接去排云楼那个方向，然后直接去西海大峡谷，会近很多，但是不绕的话就等于放弃光明顶了，因为从西海出来再返回光明顶的话需要爬升，别看路很近，但是上升的比较多，而且需要原路上原路下，本着不走回头路的观点，我就绕了一大圈，而且这样才能看的到飞来石（图49），但是路比较平缓也没那么累，就是很费时间。图49-飞来石到西海大峡谷（图51）一定要从排云楼那边去峡谷北边坐索道小火车（成人100元，孩子身高不够半价），那个游览车（图52）是有爬升的，北边是谷底，南边是山顶，如果你由南往北坐的话，你就要从谷底自己爬上去，很高啊，我一路下还用了两三个小时，如果爬上去会累死人呐，没点儿体力的就不要挑战了。就算是从北边下峡谷，再坐着火车回山顶，也不轻松，真的是下台阶下到腿软，我平时经常跑步、打羽毛球之类的做运动的，但是黄山头一天回来就腿疼，第二天更疼，足足疼了三四天！进入西海大峡谷入口之后，下去的时候会遇到岔路口，选择其中的一条就可以，西海大峡谷称它们为“一环”和“二环”，（图50）一环右边长点儿、左边险点，二环左右两边差不多，下去之后一定要继续往下就行，注意不要绕着环路绕圈圈。图50-一环和二环，不要绕圈圈图51-西海大峡谷图52-西海大峡谷的游览小火车（票价100）而且不要小看白云宾馆到迎客松那段路，从图上看着没多远，但是我走啊走啊觉得走了很久，可能是下午已经太累了，可能是把这条路想象短了，也可能是太着急到迎客松了，总之，我觉得走了很久。本来计划下午两三点钟到迎客松，然后就可以把天都峰爬了，这样就可以一天游完黄山，第二天去宏村。按照原计划我们确实是一点多就从大峡谷上来了，可是走到白云宾馆就将近两点了，走到迎客松就已经三点半多了，问了一下附近的导游，说上天都峰再下去需要大约4-5个小时，恐怕就得天黑了，安全起见，我放弃了第一天爬天都峰，决定明天再来，不过这样的话就去不了宏村了。玉屏的缆车五点就没了，周围很多导游嚷嚷着说大家不要错过五点的缆车，要不然自己走下去得三个小时（不爬天都峰直接下去将近3个小时，爬一下天都峰再下去4-5个小时）！我们逛了一下迎客松，四点多点儿就排队去坐缆车下山了。评论第9天-黄山爬天都峰天都峰5分/78篇游记中提到门票¥预订门票价格：已包含在黄山风景区门票内电话：0559-5561111,400-8899808地址：黄山市黄山区黄山风景区内简介：黄山三大主峰中最险的一座，可登顶鲫鱼背，在万丈悬崖上行走。查看详情第三天：昨天时间来不及，没去天都峰，问了一下儿子，是选择天都峰还是选择宏村，儿子毫不犹豫的选择天都峰，说他们刚学完“爬天都峰”的课文，所以一定要去爬天都峰。第三天仍然是早晨六点多出发，直接去天都峰的话，就要坐去往慈光阁的车，去慈光阁的车会停两站，第一次停车是缆车处，坐缆车上山的在这里下车，上去就是玉屏和迎客松。我们目的地是天都峰的最合理的方式是选择步行上山，因为天都峰是在玉屏下面的，走路上去先爬一下天都峰再上到迎客松；如果坐索道上去的话也可以，那就是先从玉屏下到半山腰，然后爬天都峰，然后步行下山。总之，想爬天都峰的话，只能做单程索道。选择步行上山的亲们，大巴车第一次停车，车窗外是索道购票处的时候，不要下车，继续往前坐，再往前开一会儿才是步行入口。步行入口进去就是慈光阁，顺着路一直上行，过了金鸡叫天门（图53）没多远到“新道口”右转就正式开始爬天都峰了。图53-金鸡叫天门天都峰真的一定要爬！很险很刺激（图54、图55）。好多地方都要手脚并用的（图56）。图54-陡峭的天都峰图55-山顶上的独木桥图56-手脚并用的爬著名的鲫鱼背（图57、图58、图59）也确实很壮丽。我是从“新道口”上，从鲫鱼背下的，走完之后我觉得这样选是对的，我觉得“新道口”那边更险一些，下山的话会比较危险；但是碰到从鲫鱼背上来的人和它们聊天，他们认为那边也很危险，我从鲫鱼背下去感觉还好，貌似没有那边危险。图57-鲫鱼背图58-刚从鲫鱼背上下来图59-下山后回望远观鲫鱼背，真的是条大鱼从鲫鱼背下去后是个圆盘的的平台，这里是个三岔口，一路是可以选择直接步行下山（略远大概需要2个小时），一路是我们刚下来的鲫鱼背，还有一路是可以再爬升回到迎客松和玉屏，然后坐索道下去。到这里，我们的黄山的行程告一段落，回到宾馆休息，准备明天去南昌。在这里顺便说一句，在黄山吃饭一定要看看大众点评，选分高的吃，三星以下的不要去了，确实做得不太好。我住的地方条件真是很好，老板真的很好，我爬黄山第一天下来太累了就想在住宿地点吃了，特意看了一下餐饮是三星但是味道做的一般，建议大家还是去大众点评四星以上的地方。评论第10天-南昌滕王阁滕王阁3分/147篇游记中提到门票¥预订门票价格：普通票：50元。  半价票：25元。开放时间：8:00-18:30电话：0791-86702036地址：南昌市东湖区仿古街58号简介：南昌市的地标，因王勃的《滕王阁序》而闻名，是“江南三大名楼”之一。</w:t>
        <w:br/>
        <w:t>登楼远眺，遥想当年文人雅士在此吟诗作对的场景。查看详情7月26日上午10:22黄山北---南昌西计划中黄山的下一站是庐山，查了一下黄山到庐山没有直达的动车，必须要到南昌转车，那就可以顺便去趟滕王阁，滕王阁是江南三大名楼之首、中国四大名楼之一，分别是滕王阁、黄鹤楼、岳阳楼、鹳雀楼。孩子三年级已经学了三个、只有滕王阁还没学到，但是也是很有意义的。先插入两张后来在鹳雀楼拍的三大名楼的照片（图60）和鹳雀楼的照片（图61）给大家先睹为快一下哈哈。这四个楼有一个共同特点，就是都挨着水。滕王阁挨着赣江，距离水是最近的，楼下就是江水，景色很好；岳阳楼挨着洞庭湖，水面是最广阔的，离的也不远，“遥望洞庭山水色，白银盘里一青螺”说的就是在岳阳楼上，不过眺望洞庭湖，一般都是烟雾蒙蒙的，很难得看见那个“青螺”；黄鹤楼是挨着长江，“孤帆远影碧空尽，唯见长江天际流”说的就是黄鹤楼，但是长江距离黄鹤楼是有一点距离的，所以也只是远眺，因为只是江、没那么广阔，看的并不清楚；鹳雀楼挨着黄河，“白日依山尽，黄河入海流”说的就是这里，但是黄河也很远，和在黄鹤楼上遥看长江距离差不多。后面会给大家一一的发登楼看水的图片。图60-江南三大名楼图61-重建鹳雀楼因为南昌只有一个滕王阁，所以没必要在南昌住宿了，想逛一下当天就直接到达庐山。而庐山火车站到庐山景区也需要一个多小时，最晚的小巴车也只到七点多点就没车了，庐山的小巴车站距离火车站还有点距离，所以我得在晚上六点之前到达庐山火车站，才比较保险。南昌是有两个火车站的，从黄山到南昌是只能在南昌西下车的，而从南昌去庐山是可以选择南昌西站或者南昌站都可以。我反复研究了动车车次，考虑到南昌西站太远（下一段详细说），怕时间不够赶不上火车，最终选择了下午16:23从南昌---九江的动车（南昌站就在市里，实在来不及的话可以打车），但是因为我选择上下分别是南昌的两个火车站，所以我必须要带着行李走；如果选择从南昌西站去庐山的话，就可以直接寄存行李在火车站。刚才说了，南昌有两个火车站，南昌西站距离市区稍微有点远，坐车大概需要1—1.5小时，没有直达的公交，中间都要转车，地铁也不是一路直达也要换一趟地铁。而且公交嘛，大家都知道只是到附近，下车之后肯定是还要走路的；我又有两个行李箱，所以选择了滴滴或者部分滴滴。从南昌西站出了火车站坐公交车可以到怡园路口，然后滴滴11块钱就能到滕王阁东门口了。南昌站在市区里面，从滕王阁坐公交过去大约40分钟，滴滴17块钱。但是，带着行李逛滕王阁是不靠谱的，所以十分关心滕王阁门口有没有行李寄存的，在网上查了半天也没查到。抱着不知道的心情就去了，但是滕王阁好人性化啊，到滕王阁东门买了票进门右边就是免费行李寄存的（其他门有没有行李寄存就不知道了哦），十分方便。滕王阁（图62）本身还可以吧，挨着赣江（图63），景色还挺好。门票价格50，孩子半价。图62-滕王阁图63-滕王阁上望赣江7月26日下午南昌站16:23-----九江17:37，目的地庐山去庐山的原因就不用说了，“不识庐山真面目，只缘身在此山中”估计人人都会背吧~~~去庐山坐动车一定要到九江，而不能坐到庐山，因为要去庐山山顶上的牯岭镇，只能坐巴士车而且是在九江坐，从庐山火车站下车的话也是要先绕到九江再上去的，幸亏我提前打电话问了一下旅店，要不然就买错了。九江火车站出来之后，距离长途汽车站好像也还有点距离，一般情况下问路人家都建议你打出租过去，花一个起步价好像应该是6-7块钱吧，不到十分钟就到了，但是走路恐怕半个多小时，不现实。但是正规的那个长途汽车站，貌似是晚上五点半就没车了。我们17:37下火车是赶不上的了，据旅店说在裕园宾馆（三里街）门口有上山的小巴，大约能到七点或者七点半，从九江火车站出来大约3公里、也是打个出租起步价几分钟就到，15元一位就能上山了。但是晕车的人一定在车发动前吃好晕车药，晕车贴神马的恐怕都不太管用，车大概开十分钟就到山门口，所有人必须全都下车走购票大厅里面的行人通道（图64），山上的村民也要走那里、不过他们可能是刷卡吧？游客自己去买票，我们成人+孩子两个人门票一共270元，比黄山的略便宜一点点，过了售票大厅刚才的车就在停车场接上我们继续走，到这里就算真正进入庐山了，接下来就是一小时的山路晕车简直要晕死人啊！司机说是四百多个弯？天啊，现在想起来还觉得晕晕的~~~一定吃好晕车药、贴好晕车贴、再备一盒薄荷糖。车上倒是有小塑料袋，司机都提前准备好了给晕吐的人，我和儿子要不是在杭州娃儿爸给了他一盒薄荷口香糖，估计就双双吐在车上了。不过司机说上山还好啦~~~下山才晕呐~~~吓死宝宝了！图64-小巴车里的进山须知终于熬到了牯岭镇，下车的时候我乐了，真是没做好心理准备庐山顶上是这样的，好多阿姨大妈伴着夕阳西下在跳广场舞啊（图65），整个街超级繁华、超级热闹！之前没做攻略完全被惊到啊！这哪里是山顶嘛，像个闹市区呀！后来才知道，周边城市里面很多人夏天来庐山山顶避暑乘凉度假的，因为这里海拔高，温度比下面低很多哦，很舒服的。但是很潮、很潮……听旁边的阿姨聊天说，每天也就夏天这两三个月可以住住，其他时间根本住不了人的，太潮了不舒服，冬天更不行，很冷很冷的。看来，我来庐山的季节是很对的哦~~~图65-热闹的庐山山顶在庐山定的宾馆是“大自然青年旅社”，看评论还行，价格便宜，就定了，其他地方标间基本上都在250-350左右，这里的标间是118，但是这个旅社是有点下沉式的，从马路上下去的，给我安排的房间也是窗外就是墙的，房间很小，而且非常潮，感觉床单被子都是湿湿的很不舒服，洗漱用品、毛巾、浴巾、吹风机啥的也统统都没有。一共定了两晚，第一晚勉强凑合过去了，想着坚持一下吧，不成想第二天去看日出的时候碰上个也住这里的，说起来潮湿的问题，哥们儿跟我说开电热毯啊，烘一下就好了……才一下子恍然大悟，为什么大夏天的屋里床上的电热毯都插着电呐！我真是笨啊~~~晚上回去在前台要了空调遥控器，把电热毯插上，果真有两三个小时就干干的了，第一次尝试把电热毯和空调同时开着，睡了个好觉！评论第11天-庐山三叠泉、大口瀑布、含鄱口庐山风景名胜区5分/90篇游记中提到门票¥预订门票价格：180元开放时间：全天开放电话：0792-8296565地址：庐山九江市南36公里鄱阳湖畔(近九江星子)。简介：感受三叠泉“飞流直下三千尺”的磅礴气势，欣赏奇洞怪石的独特风采。查看详情接下来说庐山的玩。庐山顶上有两种公交车，一种是图66发的站牌那样子的，大自然青年旅社门口就是这个站牌，3块钱一位，这个公交车只是在牯岭镇转悠，整点发车半小时一班。还有一种旅游车80元一位孩子半价，是可以开的比较远，带你到庐山的各个景点的，买车票的时候会给你一张乘车卡，七天都有效的，这趟车以后我就简称为80车，车站站点如图（图67），这些站大部分都能在高德里面搜出来的。图66-牯岭镇公交车图67-庐山旅游车，车票80，有效七天。庐山的景点呢，是分东线和西线两条，大自然旅社的妹妹说没必要买那个80的乘车卡，不值（不过后来我还是买了）。东线是共产党会议旧址—芦林湖毛泽东故居—含鄱口—大口瀑布—五老峰—三叠泉，最必须要去的是三叠泉瀑布，也是最远的一个。西线是如琴湖—花径—锦绣谷—仙人洞—大天池—石门涧—悬索桥—黄龙潭—三宝树—芦林湖，这条线说不好哪个最值得看，不去看看吧觉得冤得慌，去看了完吧又觉得不值当的，其中可能如琴湖、仙人洞、悬索桥、三宝树还可以吧。别看东线景点不多，但是景点都比较大而且距离牯岭很远啊，西线虽然景点挺多但纯走路有半天儿时间也回来了。到了大自然，前台妹妹问我们明天要不要去看日出，和其他旅客拼面包车，20块钱一位，问了问儿子，决定去！我以为这是儿子第一次看日出，后来他说四五岁的时候去游轮玩，在船上看见过海上的日出，我才想起来，顿时觉得这孩子记性挺好啊~~~~决定看日出以后就赶紧去买了点吃的喝的，大自然附近没有小卖店，走路三分钟能到的地方是个非常陈旧的小卖店，吃的东西看起来也比较山寨，但是考虑到要不然得回到街心那边太远了，就凑合买了点。回去赶紧睡觉，伴着潮湿的被褥……第二天凌晨3:50集合，就在旅店门口，面包车师傅果然3:52就到了，我们旅店一共5个人正好一车人去看日出。日出是在五老峰，之所以出来这么早，是因为还要爬山呐，司机师傅只能送我们到登山口，然后我们就开始了登山，五老峰一共是五座山峰，分别叫“一峰”“二峰”“三峰”“四峰”“五峰”，看日出是四峰（图68）景色最好，但是四峰人太多了，我看完日出之后走到五峰（图69）觉得五峰看应该也不错，我们到的时候已经一个人都没有了，远远望去四峰那里还有一些人影，不过刚才看日出的时候五峰人多不多就不得而知了。面包车大概开了20分钟，然后又走了四十多分钟就到了四峰看日出的地方，这个地方很好认，一方面因为人多，二方面因为旁边就是一个卖吃喝的小卖店。我们大概4:54到达四峰，到的时候小卖店正在开门。图68-很多人在四峰看日出图69-五峰的日出貌似也不错从五老峰顺着羊肠山路一直走，就可以到三叠泉，需要注意的是从四峰没多远遇到三岔路口的时候，继续往前是五峰，五峰那边是死胡同，看完还要回到三岔路口，从三岔路口往侧边拐弯下去才是往三叠泉的方向。凌晨5:52从四峰出发，6:12到达五峰，6:51到达三叠泉景区入口的石牌（图70），图70-到达三叠泉石碑7:30到三叠泉发卡处，8:04到达瀑布底端（图71），图71-三叠泉瀑布很壮观9:16开始往上走，10:00回到发卡处（图72、图73）。图72-购买返山卡的地方图73-购买返山卡下三叠泉的地方发卡处是2块钱买张返山卡，因为三叠泉那边能直接出庐山了，那边应该是有专门看三叠泉而不进山的游客，所以才需要庐山这边的游客买返山卡（庐山的门票里包含的三叠泉的，不需要再买门票），2块钱购买的返山卡回来之后在窗口可以退，如果想留作纪念的话，不退也行。三叠泉是有游览小火车的，但是那个小火车是不能下那1300级台阶的，它只能从三叠泉景区口到发卡处，那段路大概有两公里，但是并不陡，去是下降，回来是上升，虽然上升的并不多，但是回来的时候我还是选择了它，我和孩子两个人票钱一共120块，因为返回上那1300级台阶已经太累了。从三叠泉出来之后就有那个80车，不过这时候我没买票，问了一下儿子，他说走路吧，加上想起旅社妹妹说不值，就没买开始往上走，需要走路两公里多到五老峰站点，但是走了不到一公里我就后悔了，开着高德发现前面的路是绕了半圈山上升的，其实直线距离近十倍，觉得树林里应该有近路，就上去了，走土路直接上去果然就到了五老峰站点，赶紧买了80的车票（孩子40）上车，还是坐车好啊~~~本来想在大口瀑布站点下，但是车站妹妹说大口瀑布是单收费的、而且没有三叠泉大，就选择在含鄱口下车了。含鄱口是可以看见鄱阳湖的，但是我们去的那天可见度不高，看不到。含鄱口有缆车，而且是两趟缆车，一边是去“太乙”，看高德地图上写的是个村子，就没去；另一边是去大口瀑布，这时候本来想上望鄱亭看看就走了，但是问路的时候听说“飞流直下三千尺，疑是银河落九天”的瀑布其实是大口瀑布，不是三叠泉啊，说三叠泉是宋朝时候才发现的，虽然是比大口瀑布大，但并不是李白看的那个，本着“古诗之旅”的宗旨，还是决定去看大口瀑布，一大一小两人缆车费80、门票56，还是去了。确实没有三叠泉好，没有古诗情节的，看完三叠泉就可以了哈。含鄱口上有个亭子，是可以远观到五老峰的，五老峰远看像个躺着的毛主席侧脸（图74），还是可以看看的。图74-从含鄱口坐在去大口瀑布的缆车里看到的五老峰出来后上80车继续往回走，到芦林湖旁边的庐山博物馆下车，这里是毛主席在庐山开会时候的故居。然后东线就只有会议旧址和美庐别墅两个景点了，说是晚上五点就关门了，这时候已经四点半，我来不及两个都去，必须二选一，我选择了美庐别墅，但是很悲催的是到美庐别墅门口被告知美庐别墅正在修缮，现在不能参观。唉，再去会议旧址也来不及了，只好作罢，不过那边倒是有一大片老房子、老建筑可以转转，好多都已经成为宾馆、餐厅、甚至酒吧了，继续找地方吃饭，大众点评了一下，走了半天去了庐山仙境吃饭，庐山仙境是个酒店可以住宿（搜了一下很贵），一层有餐厅，环境很好，人也不多，餐厅还有团购，价格不贵，味道也还行，这里是我在庐山吃的最美味的一餐（图75）。图75-庐山仙境里吃完饭说实在的，庐山和黄山差不多，餐饮行业真是不敢恭维，价格都差不多还算公道，我估计庐山餐饮物价可能是有很严格的管控吧，但是味道不咋地啊~~~亲们一定要去四星以上的地方吃饭，三星以下的不要考虑。然后走回大自然放下东西，然后又走到街心去买食物和水，走啊走啊走死我了，其实可以坐之前那个3路汽车，但是3路要绕一圈，而且不知道什么时候来车，就走路了，庐山这一天，我微信运动显示我走了33462步！比黄山还多！忍着黄山没过劲儿的腿疼，这样的走啊走啊，确实很累，有点后悔不应该把两座山的行程安排的那么近，但是地理位置上只有这两个山是离的最近啊~~~闹心！今天晚上开了电热毯美美的睡觉，不过早晨起来的时候被子又有一点潮了，这是庐山的湿气真是让人折服。评论第12天-庐山-如琴湖、仙人洞、会议旧址如琴湖5分/56篇游记中提到门票¥预订门票价格：门票包含在庐山景区门票中，庐山景区门票淡季135，旺季180元开放时间：6:00-20:00电话：0792-8296565地址：九江市庐山市庐山风景区内查看详情第二天早晨五点半出发去西线，为什么这么早呢？一方面早晨凉快啊，二方面这天下午我就要从庐山离开去往武汉，我要早去早回还要赶火车去呐。西线从大自然出来就不要上到马路上，出旅店后就立即右转，有条小路可以直接穿到西线，很近。走几分钟就到飞来石了，看过了黄山的飞来石，这个飞来石有点山寨，我就不发图了。黄山最美的是石，庐山最美的是湖，我和儿子说，如果把黄山比作一个壮汉，那庐山就是一个美女（然后儿子说那它俩可以结婚了，汗！）。从飞来石再往前走没多远就到如琴湖（图76、图77），很美很美，可能跟我一直喜欢水景观有关系吧，我个人偏好湖啊、海啊这样的景观。图76-如琴湖图77-如琴湖日出美丽景色走过如琴湖之后是两景点，一个是花径，这就是个公园，里面有个白居易草堂就是一个小屋子和白居易的雕像（图78）；图78-白居易草堂另一个是锦绣谷，锦绣谷那边我没去，后来到了仙人洞，才觉得锦绣谷下去后应该有羊肠山路可以走到仙人洞的。建议可以去锦绣谷走小山路，因为到仙人洞车站点进去的话，是要往锦绣谷方向走才是那个洞（图79）。图79-仙人洞仙人洞出来，早晨七点80车开始运行了，乘车到达大天池。天池啊，想想对长白山的向往，想象中的天池是很美的，而且庐山是有小天池和大天池两个景点的，本来想先去小天池的，但是看了看太远了，早晨五点多又没有80车就没去，先来到大天池吧，可是这个天池啊，不说了上图吧（图80），都是眼泪……许了个愿、丢了个硬币，就走了，传说许愿很灵，不过我硬币也没投进罐罐（图81）里面去……这个景点太失望了图80-庐山大天池图81-庐山大天池许愿投币处顺着大天池继续走山路，这里一定要问一下小卖店的人，是往哪里走，“天池”对面有两个门，背对着天池的话，要走右边那个小门，才是去悬索桥（图82）的。图82-远观悬索桥悬索桥（图83）还可以吧，图83-悬索桥近景石门涧没去，过了悬索桥就坐着缆车去大坝了，话说我们这趟出来好像缆车是一个都没落下全坐了。大坝也没啥，就长成大坝那样（图84），图84-庐山大坝从大坝对面的胡同小山路去往黄龙潭，黄龙潭（图85）也一般，不过那里有很多猴子出没，喂猴子倒是玩的挺开心，图85-黄龙潭继续往前走就是三宝树，三宝树（图86）是三棵古树，是千年古树很壮观。图86-三宝树三宝树出来就又到了芦林湖，这个角度照芦林湖是最美的（图87）。图87-芦林湖这个时候知道大自然的前台妹妹为什么说80车不值了，确实走路的地方多、坐车的地方少，但是回想一下从三叠泉让我走回含鄱口的话，也挺崩溃的。这个时候，就最后该去会议旧址了，这时候才中午十一点多，早起的好处就体现出来了。去会议旧址，走路的朋友往桥上的方向走，大约1.7公里到达会议旧址；做80车的朋友往大桥的反方向走，大约六百米有车站。上车的时候一定要跟司机说一声去会议旧址，因为会议旧址是在大路下面，是要特意拐下去的，没人说去的话，司机是不开过去的。会议旧址（图88）分为两部分，一部分是新中国成立之后共产党开大会的旧址（图89），另一部分是抗日战争时期国共和谈的展览馆（图90），个人认为还是值得参观一下的。图88-会议旧址门口图89-共产党会议旧址图90-国共和谈会议旧址重建这样我们就结束了庐山的行程，回大自然拿行李，坐3路车到汽车总站（就在80路总站前面，高德上是叫汉口峡路和河西路的交界口的东角上，问一下就知道），从汽车总站就有车回九江了。晕车啊，晕车药、晕车贴、薄荷糖都上了，还是晕！九江下车的地方果然不是火车站，滴滴一下起步价6块钱到火车站。下一个目的地是武汉，但是九江没有直达武汉的动车，必须要换乘，换乘点有两三个，我根据自己的时间选择了共青城，共青城车站很小，但是也是有两个站台，所以换车的话还是需要出站再进站的，出来再进去需要十分钟，可爱的是我下车的站台和我又上车的站台是同一个，幻想着早知道就不出去了……继续出发往武汉评论第13天-武汉黄鹤楼黄鹤楼4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7月28日晚九江17:56-----18:36共青城19:39-----21:44武汉站武汉的火车站就不止两个了，有武汉、武昌、汉口三个，我的动车是在武汉站下车，由于到达时间比较晚，所以定了火车站旁边的旅馆，叫“星期八时尚主题公馆”价格115，其实就是居民楼里面的公寓，但是老板很好，出站后在肯德基等，他会骑电动车过来接，我们两个人他还来了两个电动车，帮我们驮着行李载我们回去，房间还行也不小，算正常吧，挺舒服的。关键点是老板说我们第二天去逛，回到火车站打电话，他可以把行李帮我送到火车站，不用我自己回来取！这个太赞了！第二天去黄鹤楼，武汉就看看黄鹤楼和东湖，没其他的。所以29号晚上就去岳阳。武汉到岳阳的车我是没有提前买的，这个车次很多，20分钟一趟，可以临时买。黄鹤楼（图91、图92、图93）是好看，很精致。到南门那边有个表演厅，里面很凉快可以休息，大屏幕上放着黄鹤楼的表演和传说，可以看看，有几个时间是有表演的，但是表演是要单独收费的，本来好多人都在里面坐着，要开始表演的时候服务员一说要买票，就呼啦啦走了一大片。不过看看大屏幕也是好的，才知道崔颢写的“昔人已乘黄鹤去，此地空余黄鹤楼”是来源于黄鹤楼的传说典故的。图91-黄鹤楼西面图92-黄鹤楼里面影壁图93-黄鹤楼东面相传在古时候，这里有个姓辛的大姐，开了一个酒馆，生意不十分好、倒也还能维持。有一天，来了一个衣衫褴褛的汉子，向大姐讨酒喝，大姐心肠好就给他了，结果第二天他又来讨酒喝……就这样白喝了辛大姐一年的酒。终于他觉得一直这样白喝酒不太好，就决定送给辛大姐一点礼物，他就在辛大姐小酒馆的墙上，花了一只黄鹤，便扬长而去，不再来讨酒喝。辛大姐继续经营她的小酒馆，有天有个客人喝高兴了唱起了歌，这时候墙上的黄鹤竟然跟着曲调跳起舞来，让众人惊奇，这件事一传十十传百，便有很多人为了看黄鹤跳舞慕名而来，辛大姐的小酒馆生意红火起来，也赚了很多钱。又过了一年，汉子回来了，辛大姐十分高兴，请他喝酒，并请他再多画几只黄鹤，汉子听闻后立刻变了脸色，大手一挥，黄鹤便从墙上跃下来，汉子坐到黄鹤的背上一起飞走了……辛大姐很失落，为了纪念仙人和黄鹤，用之前黄鹤为她赚的钱修了一座楼阁，就是这座黄鹤楼了。配上了传说，你是不是也想去黄鹤楼看看？^_^黄鹤楼出来我滴滴去了武汉东湖磨山植物园，花了42块啊~~~这个行程计算是错误的，因为我从高德上推断磨山是有船到对岸东湖风景区，到了对岸距离回火车站就不远了，但是从高德上看起来其实我打车到磨山和我直接打车到对岸距离可能差不多远，我就选择了打车到磨山，然后坐船去对岸，看起来很合理吧？其实有点冤大头了……因为东湖的船票100块，是可以坐往返的，你坐单程也是100，坐往返也是100！孩子身高不够半价，船票我花了150块钱，但是我只坐了个单程。往返呢，是可以从“楚河汉街”的商业街那边上船，坐船到磨山，逛一下，再坐回去到“落霞水榭”。可是高德里看不出来“楚河汉街”是可以有船的，高德里显示的“行吟阁”码头现在已经不停靠的，改到“楚河汉街”了。而从黄鹤楼滴滴也是到“楚河汉街”比较近一点的呢。所以，要去逛东湖的亲们，东湖的三个停靠点是“楚河汉街”（具体位置不知道哦）〈-----〉“磨山梅园码头” 〈-----〉“落霞水榭码头”，船票100块不管你坐单程还是往返都是一个价哦！落霞水榭上来往出走，沿着湖边就是公园，参考高德，挑你喜欢的逛一逛，随便从哪个门出去到沿湖大道上就可以滴滴离开了，9块钱就能回到武汉火车站。提前20分钟给旅店老板打电话，他需要15-20分钟把行李送到火车站来。等行李的时候在12306上买好去岳阳的动车票，准备出发！评论第14天-岳阳楼、洞庭湖岳阳楼4分/78篇游记中提到门票¥预订门票价格：70元电话：0730-8311676,0730-8315588地址：岳阳市岳阳楼区洞庭北路简介：江南三大名楼之一，因范仲淹的《岳阳楼记》而闻名天下，登楼能够远眺烟波浩渺的洞庭湖。查看详情7月30日晚武汉---岳阳东到岳阳的时候也有点蒙蒙黑了，但还不算太晚，岳阳的住宿没定火车站旁边，而是定在了景区附近，名字叫“潇湘明珠宾馆”，这个宾馆选的很赞，因为它就在“汴河街”对面，紧挨着洞庭湖去君山岛的码头，太方便了！酒店条件也很好，价格不贵125，非常满意。从岳阳东火车站出来坐55路直达，从总站坐到总站哈哈。宾馆门口就是广场，白天没什么人，晚上有很多人在这里活动，挺热闹的，汴河街头上的瞻岳门的城门楼子亮着彩灯（图94），挺好看的，图94-瞻岳门晚上去汴河街（图95）逛了一圈，图95-汴河街吃了点小吃，鸡蛋仔冰淇淋（图96）不错。图96-鸡蛋仔冰淇淋第二天起来抱着对“遥看洞庭山水色，白银盘里一青螺”的向往，直接去坐船去往君山岛。码头很明显（图97），船票80孩子半价，图97-去往君山岛游船的码头是快艇（图98），不是慢慢的船，也照样开了二三十分钟，才到君山岛。图98-游洞庭湖的快艇洞庭湖是中国第二大淡水湖，第一大是鄱阳湖，很可惜我们在庐山上没看到，第三大是太湖，到苏州的时候本来想去，但是临时起意去了常州水上乐园就放弃了那里。君山岛虽然是叫岛，但其实现在已经不是岛了，水位下降，从岳阳楼坐15路绕过洞庭湖大桥是可以几块钱就过去的，叫“君山公园”，但需要一个多小时，我们想感受洞庭湖的话那就肯定是要坐船的。岛上是要再单花钱买门票的，价格还是80孩子半价，这里本身没什么特别好的景点，有个猴山是个人承包的，可以花钱买食物喂喂猴子（图99），但不许喂自己带的食物，人家有个小牌牌写着，猴子的生活来源全靠您花钱买的这点食物；图99-君山岛上的猴山上喂猴子还有个二妃墓是个我不知道的谁的妃子；还有个洞庭庙（图100）可以烧香拜佛。图100-洞庭庙再坐快艇回到岳阳楼这边的码头，穿过汴河街，就到了岳阳楼门口，门票还是80孩子半价，我们说这岳阳的票价这是跟80干上了啊~~~岳阳楼是四大名楼里，现在的楼体年代最久的一个，因为滕王阁、黄鹤楼和颧雀楼都因为战争被毁掉了，都是新中国成立后翻修重建的，只有这个岳阳楼是清代时候修的，所以看起来比较小、也不太高，远远没有那三个气派、漂亮，逛的时候听见有人说岳阳楼一点都不好，比黄鹤楼差远了，特别想冲过去告诉他：确实差远了，那是因为它时间久啊~~~进入岳阳楼景区，先是各朝代岳阳楼的微缩景观（图101），名楼在各个朝代的样子其实滕王阁和黄鹤楼也都有，不过前两个做的是模型，这岳阳楼做的是微缩景观，就显得更好看一些。图101-岳阳楼各朝代的微缩景观再往前就是双公祠（图102）和诗碑廊，图102-双公祠然后就到岳阳楼（图103）了，图103-岳阳楼参观完岳阳楼一定还要继续往前走，因为前面有小乔墓（图104）。小乔是历史上很著名的人物了，个人认为还是应该看看。图104-小乔墓从小乔墓出来下台阶往右，就到了吕仙祠（图105），图105-吕仙祠顺着洞庭湖边再往回走还能经过岳阳门（图106），然后回到诗碑廊就逛完了。图106-岳阳门晚上继续在汴河街逗留、吃饭、玩碰碰车，这个碰碰车20块钱一位，跟他砍了价50块钱三次，本来以为不贵，后来到了西安才知道，大雁塔那里的碰碰车都十块钱一次的，这里还是贵了，带小朋友的如果真想顺着我的路线走，就把碰碰车留到西安大雁塔再玩个够吧。评论第15天-去往西安、大雁塔大雁塔4分/1141篇游记中提到门票¥预订门票价格：50元开放时间：8:00-17:30电话：029-85518039地址：西安市雁塔区雁塔路简介：西安的象征，玄奘法师督造，收藏了法师的顶骨舍利子。查看详情7月31日早晨9:33岳阳东-----14:56西安北早晨还是照样在前天晚上下车的地方坐55路，到岳阳东站。这趟火车稍微有点远，做了半天儿的火车。西安定的酒店叫“布丁酒店”，但是西安有很多布丁酒店哦，我定的那家是西安明城墙火车站东广场店，因为我要去兵马俑，搜了一下去兵马俑的旅游车是从西安站门口上车，所以就把酒店定在这里了，果然很近，走路200米就到了。但是酒店可不怎么样，房间小，不隔音，暗窗（窗户对着墙的），价格129也不算多低，为了交通都忍了吧~~~不过宾馆前台有卖农夫山泉的，价格和外面一样也是3块钱一个，这倒是挺方便的。从西安北站到这个布丁酒店，不管怎么坐车，都要转车，而且都要走好远的路，我们选择了坐地铁到安远门出来滴滴8块钱到门口！放下行李就赶紧去大雁塔，从酒店滴滴21块钱到达。大雁塔本身就是个古塔，进景区门要花钱、想上塔还得再花钱，滴滴司机们都说没必要进去，在外面就能看个一清二楚了，晚上在广场看看音乐喷泉蛮好的。果然，不管是从北边（图107-1）、还是南边（图107-2）、还是西边（图107-3）都能看个一清二楚的大雁塔，我们没花钱买票进去。图107-1-从北边喷泉处看大雁塔图107-2-到最南边看大雁塔图107-3-从西边看大雁塔最近最清楚晚上的音乐喷泉（图108）也还行，可以去看看。图108-晚上九点开始的音乐喷泉很不错看完音乐喷泉回宾馆的时候，就好像演唱会散场似的，人很多、车很堵，所以就不要滴滴了，且过不来呢，还会花很多堵车的冤枉钱，往北走没多远就是公交站，但是等车也是要等好一会儿，坐公交回去下车再走十分钟就到了。评论第16天-西安兵马俑、城墙秦始皇兵马俑博物馆5分/1392篇游记中提到门票¥预订门票价格：120元/人次（1月1日-12月31日）电话：029-81399127地址：西安市临潼区秦始皇陵以东1.5公里处简介：举世闻名的秦兵马俑，世界第八大奇迹，重现两千年前军队的姿态。查看详情第二天起来就去兵马俑，火车站对面广场上坐车，大巴车8块钱一位孩子只要占座位就按正常收费。直接送到兵马俑景区停车场，下了车跟着人流走就能找到兵马俑大坑。兵马俑的门票150块钱，学生凭学生证免费参观，全程的景区只有这里免费是不按身高的，而是有学生证就行。兵马俑有三个遗址坑和一个文物陈列厅，三个大坑主要看一号坑（图109），你在网上看到的兵马俑照片都是这里的，图109-兵马俑一号大坑二号坑也不小但是还没有恢复起来的陶俑，三号坑从高德上能看得出来不大，我就根本没去了。文物陈列厅（图110）也一定要去，图110-文物陈列厅外观因为里面有著名的铜车马（图111），听说没看见铜车马的门票至少亏了50块哦^_^。图111-铜车马除了兵马俑，还有个必须要去的是秦始皇帝陵，得从兵马俑景区里出来在门口坐巴士过去，帝陵那边不用单买票，过去的巴士也是免费的，很多人认为那边就是个坟头没什么可看的，就不去了，错了哦~~~不去的话门票又亏50^_^。确实只是个坟头（图112），高约50米，有两三个兵马俑那么大的大坟头，只能看见个小山确实看不到别的了，但是那边有园区免费讲解，全程带着你参观给你讲解，能了解一些秦始皇陵的历史和典故，很长知识呢。图112-秦始皇帝陵坟墓秦始皇从12岁继位开始修陵墓，到他死一共37年，死后又修了2年，秦始皇帝陵修了39年。但是据我们现在的考古技术，如果想要挖出来，需要四五百年！关键是就算我们祖祖辈辈的愿意花四五百年来挖，还不能保证文物的完整性！中国现在只有两座陵墓没有被盗或开挖，一个是秦始皇陵，一个是武则天和李治的墓地。武则天的墓地是因为根本找不到在哪？而秦始皇的陵墓一直就在这，从未掩饰过，显示着君王的威严，历经千年却仍然没人进的去，这是为什么呢？其实很多人都尝试进去，但是都有去无回了，现代考古学家在墓道口发现了很多白骨，证明很多人都丧命于此了。现代考古学家对周围的土地成分进行了测量，发现汞含量严重超标，为此国家把周围的果农全都遣散了，果树也只用来观赏，果实全都禁止食用。汞是什么？水银啊！有剧毒的。由此推断，秦始皇的墓里面是有大量水银的。本着不破坏的原则，考古学家已经给出了“五十年不想，一百年不挖”的说法，等待着科技进步，等待着有一天我们可以不破坏的把秦始皇的陵墓呈现在大家面前！不过我想象着，那个时候是不是人们都要穿上防毒罩衣、戴上防毒面具来参观呢？呵呵，反正我这辈子是赶不上了……不过考古学家们也绘制出了陵墓里面的设想图（图113），认为陵墓里面是水银河，秦始皇的棺木是漂在水银河上无法靠近的。不知道和将来真的挖出来的样子，会有多大区别呢？图113-考古学家对秦始皇陵里面的设想图讲解员还给我们讲了兵马俑发现的过程。说山西啊，一是煤多，二就是盗墓的多，新中国成立之后，大力抓这些盗墓贼，很多都关进了监狱，有的判了无期一辈子都不敢放出来；有的改过自新比较好的，就收编进了考古队。说是在1974年，一个姓杨的老汉打井，打出来了一块不一样的石头，请来了考古工作者，判定是处陵墓。但是考古工作者们研究了很多天，也判定不了这陵墓有多大、从哪到哪？最终到狱里请来了个七十多岁的盗墓老汉，派了好几个考古员跟着他，但是这个老汉白天呼呼睡大觉，晚上就找不见人影，过了好多天终于这老汉管政府说要两袋白面，然后在一天夜里撒出了范围，后来考古工作处根据他撒的范围开挖，还真是就在这个范围里，最终发现了兵马俑。后来有人问老汉，是怎么看出来的，据说是要在月光下观察植物的长势……这神奇的老汉真是为中国的历史做出了很大贡献啊！秦始皇帝陵门口就有车直接回西安火车站了，13块钱一位，华清宫不停车走高速直接回火车站的，我们商量了一下决定上车，华清宫还是不去了。华清宫就是传说杨贵妃洗澡的地方，现在是个公园，有个池塘，晚上有表演，这个表演很著名，叫《长恨歌》，是大型山水实景歌舞剧演出，和张艺谋的《印象》系列媲美，不过我没去，因为想象着华清宫的景色无论如何也比不上漓江吧？据说应该是漓江的最好。我们选择回西安上城墙去~~~~我们住的地方其实就是西安城墙里面，所以才没有窗户，回到火车站问路怎么上到城墙上面去，被告诉往西走，走了一会儿过了火车站果然看到了售票处，票价54孩子半价27，这个城墙是以钟楼为中心，围绕着西安城一圈的，城墙上有租赁自行车的，单人车45、双人车90元，时间2小时，租车也顶多骑半圈，有一个小时差不过能骑半圈了，时间是够用的。骑着自行车在城墙上（图114）面感觉还是很拉风的~~~图114-西安城墙上骑自行车从城墙上遥望钟楼的景色也还挺好（图115）。图115-西安城墙上望钟楼从永宁门下去骑了个ofo小黄车往钟楼方向，路过钟楼往西一点到鼓楼，就到了回民街（图116），计划是在这里解决晚餐的，不过很失望，人巨多无比，但整条街就那个样吃食，反反复复开了很多家，肉串、肉夹馍、羊肉泡馍等，餐馆特别多，但种类并不丰富，每种食物都有N多家，也搞不清哪家好，挑了一个大点的进去，做的无比难吃！很后悔没开开大众点评看看再进啊~~~从回民街北门出去，滴滴9块钱回到宾馆。图116-西安回民街很让人失望评论第17天-汉宫、大明宫遗址汉宫遗址第三天的行程安排的是去看汉宫遗址，这是源于“回看长安绣成堆，山顶千门次第开”“日暮汉宫传蜡烛，青烟散尽武侯家”。在网上搜了半天，看到有人说汉宫遗址现在还没圈成公园，不收费，但是里面非常大，最好骑自行车逛，不然会走死……从酒店出来骑摩拜去地铁，坐地铁到造纸机械厂，出地铁又滴滴，顺着路边又找自行车，这个汉宫遗址我们参观的不容易哦，还好在附近倒是找到了摩拜，这里没有小黄车的神马了，只有散落的几辆摩拜，我们都不是在同一个地方拿到车的呢。进去之后也会零零散散的遇到摩拜，不知道为什么会有人把车停在里面就不见人了呢？那他们是怎么走的？让滴滴进来接吗？道路倒是够宽、但是是土路，看不出来滴滴是不是能进来哦，总之我们全程是没有遇到汽车的呢。遗址嘛，就是一些残留的痕迹，地基呀什么的，看不出什么，但是真的很大，我们一边逛一边感叹，古人好有时间啊，从一个殿到另一个殿要走这么久，不累吗？图117-汉宫其中一处：少府遗址图118-汉宫其中一处遗址骑车自行车逛了三个小时，逛的差不多了，路边看看地图还有哪里没去，才发现，我们只逛了一个未央宫（图119），也就是汉宫（图120）的五分之一而已……顿时被雷到！不过其他地方基本上也不用去了，因为已经被现代建筑取代了，看不到遗迹了。长乐宫那边现在是个医院，我们转了一圈，就原地滴滴了。图119-未央宫示意图图120-汉宫-即汉长安城示意图滴滴到大明宫遗址23块钱到北门，北门就是玄武门，那里有小火车可以上去往南逛，小火车票价好像是成人30孩子20吧忘记了，小火车是环绕遗址公园一圈的，我们从北边玄武门上车，到南边丹凤门出的话（因为从南边出去就距离宾馆不远了），相当去少坐了半圈，但是它只能坐一圈，到站会检票，就是说我们要是坐回玄武门之后想多坐半圈再回丹凤门的话，是要再买一次票的。所以原则上是应该哪里上到哪里下的，亲们选择好起点。我们则是上车就直接坐到了丹凤门（图121），丹凤门已经重新修建起来，图121-重建的丹凤门把原来的遗址（图122）保护在了新建筑里面，这里要进去是需要买票的，成人60小孩半价，图122-丹凤门遗址但是这60的票价不是只能去这一个地方，又是捆绑销售的套路，这个票是包含了三个博物馆的，所以我们参观了丹凤门之后，就又去了另外两个：考古探索中心（图123）和合元殿（图124）。图123-考古探索中心图124-合元殿模型及遗址考古探索中心没啥意思，合元殿那边是个遗迹，可以看看，而且里边还有个博物馆（图125）可以看看，图125-博物馆门口后边其实还有个湖，这里边还挺大的，但是由于我要赶火车去永济，所以来不及看完整了。评论第18天-永济鹳雀楼鹳雀楼4分/16篇游记中提到门票¥预订门票价格：60元开放时间：08:30~18:00电话：0359-8485381,0359-8485386地址：运城市永济市蒲州古城西向的黄河东岸查看详情8月2日西安北18:13-----永济北19:10永济是个小地方，动车只在北站停，从高德上都搜不到怎么去市里，下车一问就知道了，火车站门口就是汽车站，你要去哪就告诉人家，人家就告诉你去坐哪个车，小地方没什么牌子指引，全靠嘴问了，人们很热情，都会给你指路。在永济定的宾馆叫“永济黄河宾馆”，从高德上看起来好像离百货大楼不远，出了火车站一问说我到百货大楼，人家就招手说上车上车，这车就到，这里的小巴可能是个人承包的吧，不太正规，但很热情。一个人6块钱（孩子只要占座就全票）就给送到永济最繁华的地方—百货大楼，永济很小，最繁华的市区就那么大点儿，北站在郊区，穿过村庄才到这里。下了车溜达着七八分钟就到永济黄河宾馆了，宾馆很好，除了没电梯，哪哪都很好，房间不小、干净卫生，标间才84块钱，真是便宜！这几天娃他小姨过来找我们跟随后半程，前几天都三个人挤在一个标间里，到这里我换了个三人间，这里的三人间家庭房是里外间的套房，三个1.2米的床，房间又大又好，价格才136块钱，而且还管三份早餐！虽然早餐只有鸡蛋、馒头、咸菜、粥，但是不用出去找吃的很省事儿啊~~~~晚上大众点评旁边小饭馆吃了碗面，就回去睡觉了。永济的交通从高德上全都搜不到，第二天要去鹳雀楼，到宾馆前台问怎么去，告诉我们百货大楼门口坐2路到普救寺下车，然后有游览车。我们一路上谈论这永济的游览车会是神马样子呢？后面直接看图吧。普救寺我们没进去，那里主要就是看莺莺塔，就是传说的爱情故事中，莺莺与张生相会的地方，一方面和我们古诗的主题不符合，二方面觉得没啥意思，三方面在外面就能看见啊（图126）~~~~图126-莺莺塔外边所以，就直接找游览车去了。游览车一共去三个地方，从普救寺出发，第一站是蒲津渡遗址大铁牛，第二站是颧雀楼，最后一站是黄河边，票面价格是30块钱一位，但是可以砍价的。我们跟一个老大爷买的票，但是他好像也不是专门卖票的？问他多少钱一张，他自己就说不去黄河边的话就20，我们又说我们的小孩是不是半价，最后孩子10块钱，我们交了钱之后，看到有辆跟别的都不一样的样子最好看的车（图127），车旁边也聚着3-4个人正在跟开那辆车的大爷交钱，就回头问那个卖我们票的大爷说“我们能上这个吗？”，他挥挥手点点头，我们就上车出发了。图127-漂亮的电瓶车这个车很奇怪，开车的大爷自己卖票，但是你从哪个大爷那里买都行，买完之后你随便坐哪辆也都行，逛完景区出来之后也是赶上哪辆坐哪辆，说正规吧它连个正经是售票处都没有，像是个人承包的，说不正规吧只要你交了钱就哪辆车都可以坐，好奇怪啊~~想半天也没想明白它这样的运营模式是咋回事。而且车票不要扔，车票上有电话，后面的景点逛完如果出来没车，是可以打电话叫车来接的。和我们同车的人他们可能要求去黄河边，一上车，大爷就说我们先去黄河边看下，再回鹳雀楼，我们也就跟着高兴的点头，心想着我们买票的时候说的是不去黄河边的，现在相当于免费多去一趟了，占便宜了啊。结果到了那里，才知道，这哪是什么黄河边啊，根本没看见水啥样儿（图128），大爷说现在退潮了……晕，怪不得卖票那个主动说不去20呢~~~不过，坐个电瓶车逛七八公里还是头一回，吹着风，电瓶车的大爷还给我们放上了歌曲，还挺有意思的。图128-所谓的渡口、黄河边，没水然后就是重点的颧雀楼（图129）了，门票成人50孩子30，鹳雀楼很高，好像比滕王阁还高，图129-鹳雀楼外观登上高顶（图130），远远的望着黄河……感受着“白日依山尽，黄河入海流”，不过黄河真的挺远的，估计是因为现在退潮了的缘故吧。图130-鹳雀楼顶上远眺一定要上到顶层，不要嫌累，因为楼顶有乐器演奏（图131），免费的。我们上去正好赶上在吹笛子，具体都几点演不知道，也没有演出时间表。图131-鹳雀楼顶楼上的民乐演出后来大铁牛我们也进去了，门票好像也是成人50，孩子好像是二三十，我兜里没现金了，在网上买的门票，到门口才现买的，扫码就能进，网上买成人44孩子20。大铁牛是一千多千年唐朝的铁牛，应该一共是八个，现在找到了四个，是中国最早的浮桥（图132），园子不大但值得看看。图132-蒲津渡遗址的浮桥示意图而且这个大铁牛不像别的文物，不让摸不让碰的，只能隔着玻璃罩子、或者远远的看看，这个一千多千年的铁牛已经经过了防锈处理，而且是欢迎人们来摸摸的，说是人体的油脂可以防止它长锈。我们一开始不知道，没敢去摸，后来去博物馆的时候蹭导游听说欢迎来摸，就又返回去骑在牛身上照相（图133）。图133-一千多年前唐朝的大铁牛可以骑逛完蒲津渡遗址出来，没有电瓶车，就打个电话让他来接，不过也足足等了半个小时、催了三次才来。评论(3)第19天-回京、结束总结原路返回到永济，我们这趟古诗之旅就算是全部完成了，其实还想去趟铜雀台，看看“东风不与周郎便，铜雀春深锁二乔”里面那个曹操的地盘，但是时间实在不允许了，只好作罢。8月4日，永济北-----北京西，动车6小时，晚上五点半到京。最后我用一首诗来归纳了我的行程：古诗文化之旅         注解：一钟一馆一铁牛，--------寒山寺的钟；南京大屠杀的馆；蒲津渡唐代浮桥的大铁牛。二塔二山二古宫，--------西湖雷峰塔、西安大雁塔；壮丽黄山、秀美庐山；汉宫未央宫、大唐大明宫。三河三湖四大楼，--------天际流的长江、入海流的黄河、烟笼寒水月笼沙的秦淮河；文化西湖、美丽东湖、广阔洞庭湖；南昌滕王阁、武汉黄鹤楼、岳阳岳阳楼、永济鹳雀楼。六座古墓拜先冢。--------孔子、项羽、秦始皇，小乔、孙文、朱元璋。总体来说，对行程很满意，不算娃爸和小姨，我和娃两个人全程花费一万五千元，共去景点32个，其中坐船4次（秦淮河、西湖、东湖、洞庭湖、），缆车类6次（黄山4次、庐山2次）。过程中增长了很多知识，不知道娃能懂多少，反正我是受益匪浅，忍不住把它记录下来，留做永久回忆。评论</w:t>
      </w:r>
    </w:p>
    <w:p>
      <w:r>
        <w:t>评论：</w:t>
        <w:br/>
        <w:t>1.这是一千多年前的了？岂不是古物？还是现在的人建造的？</w:t>
        <w:br/>
        <w:t>2.</w:t>
        <w:br/>
        <w:t>3.</w:t>
        <w:br/>
        <w:t>4.那就这样保护的嘛</w:t>
        <w:br/>
        <w:t>5.</w:t>
        <w:br/>
        <w:t>6.</w:t>
        <w:br/>
        <w:t>7.是古物、文物，不是后来做的，是几十年前从土里挖出来的，一共有八个，只找到四个，还有四个至今还在土里埋着没找到呢！是罕见的能亲手触摸的古文物！</w:t>
        <w:br/>
        <w:t>8.楼楼，遗址里都是陪葬品吗？[阴险]有没有遗体什么的？</w:t>
        <w:br/>
        <w:t>9.</w:t>
        <w:br/>
        <w:t>10.</w:t>
        <w:br/>
        <w:t>11.好吧，想看大僵尸</w:t>
        <w:br/>
        <w:t>12.</w:t>
        <w:br/>
        <w:t>13.</w:t>
        <w:br/>
        <w:t>14.你说大明宫的遗址？看不见什么完整的陪葬品，就是古楼的遗迹，一点地基而已。兵马俑里就都是陪葬品了</w:t>
      </w:r>
    </w:p>
    <w:p>
      <w:pPr>
        <w:pStyle w:val="Heading2"/>
      </w:pPr>
      <w:r>
        <w:t>92.武汉--恩施双飞两日游</w:t>
      </w:r>
    </w:p>
    <w:p>
      <w:r>
        <w:t>https://travel.qunar.com/travelbook/note/6901180</w:t>
      </w:r>
    </w:p>
    <w:p>
      <w:r>
        <w:t>来源：去哪儿</w:t>
      </w:r>
    </w:p>
    <w:p>
      <w:r>
        <w:t>发表时间：2017-09-04</w:t>
      </w:r>
    </w:p>
    <w:p>
      <w:r>
        <w:t>天数：2</w:t>
      </w:r>
    </w:p>
    <w:p>
      <w:r>
        <w:t>游玩时间：2017-08-27</w:t>
      </w:r>
    </w:p>
    <w:p>
      <w:r>
        <w:t>人均花费：1500 元</w:t>
      </w:r>
    </w:p>
    <w:p>
      <w:r>
        <w:t>和谁：三五好友</w:t>
      </w:r>
    </w:p>
    <w:p>
      <w:r>
        <w:t>玩法：徒步,摄影,短途周末</w:t>
      </w:r>
    </w:p>
    <w:p>
      <w:r>
        <w:t>旅游路线：</w:t>
      </w:r>
    </w:p>
    <w:p>
      <w:r>
        <w:t>正文：</w:t>
        <w:br/>
        <w:t>前言旅行的意义本着说走就走的心情，直接买了恩施的双飞机票去恩施玩评论时间行程安排机票信息去程：武汉天河机场--恩施许家坪机场--18:10--19:20（含机建燃油240元/人）返程：恩施许家坪机场--武汉天河机场--18:10-19:25（含机建燃油260元/人）评论到达到达恩施晚上了，下飞机后直接打车前往女儿城，由于女儿城都是晚上热闹，所以要直接到女儿城，晚上看看演出，逛逛女儿城的民俗店，买买特产。女儿城推荐美食店：恩施大排档、土家大院、张关合渣。逛完后就可以打车回酒店了。评论Day1恩施大峡谷--利川市到恩施后，经过我们的了解，有那种恩施大峡谷一日游的小团体，并且也建议参加恩施大峡谷一日游的小团体（主要原因是因为恩施大峡谷成人门票是190元，去恩施客运站坐大巴去恩施大峡谷车费是25元，如果报一个恩施大峡谷一日游费用大约是248，关键是车接车送，比较方便），大约早上6点左右出发，围绕恩施市内接人，差不多9点才会到恩施大峡谷，到大峡谷之后会有一个缆车上行要坐，缆车票价110元，这个缆车一定要坐（走上山去没3个小时根本就不够，体力消耗非常大，而且这个缆车的高低落差非常大，非常刺激），先把缆车的票买了，然后直接下行去地缝，地缝里的时间大约一个小时足够，地缝玩过之后从地缝直接去坐缆车的地方坐缆车上山，坐缆车上山的时间最晚不要超过11点，不然后面的行程走不完。地缝地缝坐缆车上山之后从山顶往山下走，慢慢看看风景，拍拍照片，时间很充沛。（tips：到一炷香（景点）的时间最晚不要超过14:00）最后到达下山的集合点返回。大峡谷山上大峡谷山上大峡谷山上大峡谷山上一炷香一炷香附近在返程的集散点找一辆从恩施大峡谷前往利川市的大巴车，坐大巴直接前往利川市，晚上在利川市住宿，准备第二天上午前往腾龙洞。评论Day2腾龙洞--恩施市--土司城--武汉早上出去前往腾龙洞（腾龙洞门票：170元/成年人），由于腾龙洞的特点建议带一件薄外套御寒，欣赏腾龙洞的奇石嶙峋，也可以在腾龙洞里避避暑，中午11:30参观完腾龙洞后从利川坐动车前往恩施市（30min）。到达恩施火车站后打车前往张关合渣（航空大道62号(近金三角文娱广场)）吃午饭（tips：张关合渣的配菜非常足2-3个人点一个锅就足够了），吃过午饭后打车前往土司城，在土司城晃荡到16:00左右出发前往恩施机场候机。评论Tips1.如果把恩施大峡谷玩过之后第二天起床发现腿受不了，建议第二天的土司城可以适当放弃；2.餐厅建议：恩施大排档、土家大院、张关合渣、格格3.住宿建议：恩施国际大酒店（200元/标间）4.行程较紧，根据自身状态调整行程。评论注意事项小提示1.必须携带身份证。2.需准备个人洗漱用品、防晒物品、太阳镜、遮阳帽、防晒霜、手机，相机，各类电子产品的充电器，少量现金。3.腾龙洞温度较低，可带一件薄长袖御寒。评论旅游提示恩施大峡谷全程8.5公里，爬完全程约4~6小时，爱美的女士也建议穿上运动鞋、布鞋，方便舒适。如果有老人小孩及身体较弱者，建议在山下买根木拐杖，很结实，不刺手。很容易砍价。零食、水等建议自带，因为越到山上要价越高，可以翻几倍。中途没有捷径下山，也不走回头路，所以是在走不动的朋友可以坐滑竿（还是自己走比较好，锻炼身体）。景区出口3公里处可自费坐电梯，电梯可送到返程中心1公里处。行前小贴士1.防晒 恩施大峡谷地处海拔800-1800米，夏季紫外线非常强。防晒霜：一定要买防晒指数20以上的，尤其夏季气温比较高的时候往往是艳阳高照的天气，有灼伤皮肤的可能。遮阳帽：长时间在户外活动，请戴上太阳帽。墨镜：尤其夏季阳光很刺眼，请带一副太阳镜保护眼睛。3.日常用品护肤品旅行装、晒后修复液：紫外线强，护理皮肤。保湿霜、保湿滋养面膜、润唇膏、湿巾：冬季干燥，注意保湿。4.药品常规药品：创可贴、感冒药、止泻药。评论</w:t>
      </w:r>
    </w:p>
    <w:p>
      <w:r>
        <w:t>评论：</w:t>
        <w:br/>
      </w:r>
    </w:p>
    <w:p>
      <w:pPr>
        <w:pStyle w:val="Heading2"/>
      </w:pPr>
      <w:r>
        <w:t>93.心之向往，行走武汉</w:t>
      </w:r>
    </w:p>
    <w:p>
      <w:r>
        <w:t>https://travel.qunar.com/travelbook/note/6906492</w:t>
      </w:r>
    </w:p>
    <w:p>
      <w:r>
        <w:t>来源：去哪儿</w:t>
      </w:r>
    </w:p>
    <w:p>
      <w:r>
        <w:t>发表时间：2017-09-11</w:t>
      </w:r>
    </w:p>
    <w:p>
      <w:r>
        <w:t>天数：4</w:t>
      </w:r>
    </w:p>
    <w:p>
      <w:r>
        <w:t>游玩时间：2017-08-28</w:t>
      </w:r>
    </w:p>
    <w:p>
      <w:r>
        <w:t>人均花费：1600 元</w:t>
      </w:r>
    </w:p>
    <w:p>
      <w:r>
        <w:t>和谁：情侣</w:t>
      </w:r>
    </w:p>
    <w:p>
      <w:r>
        <w:t>玩法：美食,骑行,摄影</w:t>
      </w:r>
    </w:p>
    <w:p>
      <w:r>
        <w:t>旅游路线：</w:t>
      </w:r>
    </w:p>
    <w:p>
      <w:r>
        <w:t>正文：</w:t>
        <w:br/>
        <w:t>前言说说这次旅行一次说走就走的旅行，源于沈先生的临时假期。当决定目的地时，身边的人其实不太理解，“武汉有什么可玩的？”这大概是我听到最多的一句疑问。然而对我们来说，想去，便去了，心之所向，总会寻到乐趣。评论1武汉自由之丘下火车的第一站——自由之丘，拖着行李箱便来探店，虽然位置比较偏僻，但也因为这样而显得格外清静。这里的法式西点中规中矩，谈不上惊艳，但也算不错评论万松园美食一条街11篇游记中提到地址：武汉市汉口江汉区万松园路简介：武汉人的宵夜必去之地查看详情据说是近几年特别兴盛的美食一条街，好吃的确实很多，比户部巷更地道。武汉的烤鸡爪相当惊艳，不仅麻辣鲜香，还软糯可口评论2或冬或夏冰淇淋专门店武汉的网红冰淇淋店招牌伦敦雾很值得尝试，口感清爽不甜腻。评论夏氏砂锅(万松园店)3篇游记中提到地址：雪松路73号电话：027-66661819简介：古色古香的餐厅，菜品用料新鲜，制作精细。查看详情招牌牛蛙煲，味道超赞。强烈推荐这里的米酒，太美味。评论江汉路步行街251篇游记中提到开放时间：全天电话：027-82753768地址：武汉市江汉区江汉路简介：繁华的百年商业街，十几幢近代建筑。查看详情武汉比较有名的步行街之一，但是相较楚河汉街和光谷步行街，要小的多。评论3水陆街牛肉粉说起武汉，不得不提的一定有“过早”，而这里，就是武汉传说中的过早界神话之一——水陆街这里聚集了最特色的武汉早餐，也聚集了许多排队等候的当地人，在武汉的街头巷尾，总能看到拿着打包盒一路吃一路赶去上班上学的人们，比起坐在店内，他们更喜欢搬张凳子，三三两两的坐在路边，一边“过早”，一边唠嗑…我想，这就是他们的生活不可缺少的一部分。牛肉粉面窝豆皮评论户部巷312篇游记中提到地址：湖北省武汉市武昌区司门口简介：户部巷被誉为“汉味小吃第一巷”，其繁华的早点摊群数十年经久不衰。查看详情户部巷与其说是武汉美食街，不如说是每个城市都有的小吃一条街更贴切，可以去看看，但说到吃嘛，武汉的美食千千万，还是留着肚子品尝更地道的美味吧。评论昙华林370篇游记中提到门票¥预订门票价格：免费开放开放时间：全天开放，各店铺营业时间不同。地址：武汉市武昌区东北角，中山路和得胜桥之间简介：文青们扎堆的地方，有很多百年老建筑和洋溢着文艺范的小店。查看详情昙华林其实不大，有一些特色小店，适合拍照或是休息昙华林附近很有名的蛋糕店，以性价比著称，招牌焦糖泡芙味道不错。但是店内空间较小，只适合外带。很好吃的鲜花饼评论楚河汉街296篇游记中提到开放时间：街道全天开放，各商铺营业时间不一。地址：武汉市武昌区公正路（近水果湖，东湖和沙湖之间）简介：最具“楚国汉味”的商业步行街，游逛其中，仿佛时光倒流。查看详情相比江汉路步行街以商铺为主，汉街的店铺，小吃则更齐全。评论4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虽然去的时节错过了武汉大学最闻名的樱花季，但依然很值得，武大真的是一个很美的地方，满眼的绿色让人充满活力。武汉大学非常大，建议选用一些交通工具游览，校内有很多共享单车，共享电瓶车，另外还有校园内部的租车处可以选择。校园附近小吃摊的热干面汽水包评论武汉植物园16篇游记中提到门票¥预订门票价格：全价票：35元/人开放时间：夏令时（5.1—9.30日）：8:00-18:00电话：027-87510815,027-87510783地址：武汉市武昌区鲁磨路388号简介：园中草木茂盛，四季花展不断，还有日式、欧式和中式等各类园林。查看详情武汉最接近热带雨林的地方，园内有一个很大的仙人掌温室，非常适合拍照，很多摄影爱好者会选择这里拍摄写真评论世界城-光谷步行街119篇游记中提到开放时间：全天开放；店铺开门时间：9:00-22:00电话：027-59619688地址：武汉市洪山区珞瑜路726号简介：人气超旺的商业街，时尚的欧式建筑群，众多的购物和餐饮场所。查看详情游玩光谷步行街一定要预留充足的时间，因为这里非！常！大！蔡林记热干面，味道出乎意料的好，非常有特色，应该是武汉最多的连锁店了吧。豆皮光谷步行街的拍照圣地，总有络绎不绝的人等着拍照评论武汉长江大桥423篇游记中提到门票¥预订门票价格：无需门票开放时间：全天开放地址：横跨于武汉市汉阳龟山与武昌蛇山之间的江面上简介：武汉的地标性建筑，充满了厚实的俄式风格。查看详情我想，最好的旅行不在乎去了哪里，而在于有对的人陪伴评论</w:t>
      </w:r>
    </w:p>
    <w:p>
      <w:r>
        <w:t>评论：</w:t>
        <w:br/>
      </w:r>
    </w:p>
    <w:p>
      <w:pPr>
        <w:pStyle w:val="Heading2"/>
      </w:pPr>
      <w:r>
        <w:t>94.屌丝的武汉-西安-重庆9日游</w:t>
      </w:r>
    </w:p>
    <w:p>
      <w:r>
        <w:t>https://travel.qunar.com/travelbook/note/6906988</w:t>
      </w:r>
    </w:p>
    <w:p>
      <w:r>
        <w:t>来源：去哪儿</w:t>
      </w:r>
    </w:p>
    <w:p>
      <w:r>
        <w:t>发表时间：2017-09-12</w:t>
      </w:r>
    </w:p>
    <w:p>
      <w:r>
        <w:t>天数：3</w:t>
      </w:r>
    </w:p>
    <w:p>
      <w:r>
        <w:t>游玩时间：2017-08-30</w:t>
      </w:r>
    </w:p>
    <w:p>
      <w:r>
        <w:t>人均花费：800 元</w:t>
      </w:r>
    </w:p>
    <w:p>
      <w:r>
        <w:t>和谁：三五好友</w:t>
      </w:r>
    </w:p>
    <w:p>
      <w:r>
        <w:t>玩法：</w:t>
      </w:r>
    </w:p>
    <w:p>
      <w:r>
        <w:t>旅游路线：</w:t>
      </w:r>
    </w:p>
    <w:p>
      <w:r>
        <w:t>正文：</w:t>
        <w:br/>
        <w:t>前言九省通衢，三镇鼎立，两江汇流-大武汉冲天香阵头长安-西安美丽山城，东方麦加-重庆评论第1天为期九天的旅行，就此开始。想去的地方，说走就走。温州出发，武汉、西安、重庆。8月30号出发当天，我们早早的来到了机场。顺便吐槽下温州机场的不便！只能依靠出租车 机场巴士以及各类网约车。第一站：武汉  简称“汉” 是国家中部地区超大都市，长江与汉江将城区一分为三，武昌 汉口 汉阳，交通便利，有九省通衢之称。到达武汉的时候，已是晚上的10点。接我们的阿正，已穿上薄外套，彼时的武汉已降温明显。坐车他的车，我们前往当晚下榻的酒店（该处非常偏僻，各位请勿效仿）三角湖地铁站 城市便捷酒店 位置位于汉阳。不过酒店的楼下就是地铁口，步行10分钟可以到达万达广场。阿正请客，在万达品尝了蒜蓉小龙虾~大快朵颐。吃完睡觉~评论第二天第二天，因为喝酒较多的原因，我们都起床比较迟了~匆匆忙忙的去了地铁口，办了一张卡100元，工本费50，余额50，不退钱的哦~武汉的轨道交通还是非常方便的，而且非常重要的是：非常非常非常非常便宜!!!!!强烈建议大家要办一张。我们从三角湖地铁站-江汉路地铁站不过10几分钟的时间。来到江汉路之后，遍地的美女和小吃~琳琅满目的商铺人流如织。我们品尝了热干面以及豆干~江汉路是武汉最热闹的步行街，推荐大家可以好好的逛一逛，吃一吃~因为是两个男生一同去的，我们便没多逛街 去了我们此行很想去的“武汉辛亥革命纪念馆”馆外，便是中华民国国父，孙中山的铜像。悬挂在门口的铁血十八星旗，仿佛在骄傲着诉说着，这里是首义的地方，是推翻异族统治者的地方。对于现代史感兴趣的朋友，可以去一下，静静的感受当时勇敢的先辈们，用生命和鲜血换来了如今的幸福。出馆之后，走5分钟，便是黄鹤楼广场。黄鹤楼因为当地人的评价普遍不高，便没上去。门票是80一张，朋友因为是现役军人免费参观，但是入主楼还是要买票哈哈哈哈哈哈。沿着广场往大路走15分钟，你便可以看到雄伟壮阔的长江大桥了~这座桥是解放时期，苏联人援助建造的。桥共分两层，底层走铁路，上层走汽车。两旁过行人，桥头堡静静的屹立在那，当年可能有武警站岗，而如今却早已人去楼空。在桥上，川流不息的车流，还有那滚滚长江东逝水的场景，好一坐大桥~~~~~后来就去了户部巷，人山人海！！！！！！但是只吃了点小吃，晚上随着大众点评去吃了一家日料~~有点后悔 不提了晚上的长江大桥更美哦~晚上的江滩也是人山人海，建议可以坐一坐 听听歌。正好有朋友开车，导致地铁停了我们也能开车回去~到汉阳好远哦。。。。。回房间睡觉吧，走的累了。评论第三天第三天，我们坐车去了楚河汉界。就是这里啦看过跑男第一季的应该不会陌生吧？嘻嘻 挺好的一条步行街，各类牌子服装以及吃的都有。周边全是万达的- -逛完之后呢，我们便骑着共享单车去往东湖的（湖北省博物馆）很近，骑车15分钟便能到。沿着湖一直骑就对了放张吓人的好了~~哈哈哈哈哈哈哈哈~省博是很值得一去的，你会看到灿烂悠久的文化。出了博物馆，又是共享单车，往东湖走，是免费的~比西湖还要大，凉爽的武汉加上这么大的城中湖，是很美很悠闲的。悠闲的躺在游船上，看看美丽的东湖，挺惬意的。又到了晚饭的点啦，我们要去往人人人人人人人人人的光谷了~地铁可以一直坐到终点站，出站就是光谷了。光谷很热闹，有好多条风情街（德国 意大利 西班牙），是一个非常大的商业综合体 吃喝玩乐都有。吃饭的地方选择了老街烧烤~晚上娱乐项目选择了momo酒吧~出门时太迟了，只能滴滴打车~心疼 100块钱 相当于一晚房价了~哎武汉之行，也就这样结束了，第四天 我们要前往西安。收拾收拾东西，遗憾的是没有去太多的地方，吃太多的美食。没有做好十足的攻略~抱歉再见，美丽的武汉~长江岸边的大都市评论第四天冲天香阵透长安结束了武汉之行，于当日前往天河机场坐飞机-陕西咸阳机场。当天从17点20分一直延误至18点40分，真是在机场等的醉了，幸好有吸烟室~可供步行来回消磨时间，因为天河机场太大了- -耳机里听着郑钧的长安长安，转眼就到了咸阳了。大唐长安，我来了到了咸阳机场，需要坐机场大巴前往市区。我们当晚在某猪上定的酒店位于案板街，就不点名了哈，还是非常老式的，但是交通便利，附近晚上有好多 好多好吃的~哈哈这里吐槽一件事情（坑爹的）机场售票处旁边两位妹子高喊：有没有前往钟楼 东大街西大街的游客？我们傻乎乎的上去了。。。。。然后 他说机场巴士已没有了，有另外一班车。50一人。我们豪爽的给了100块钱~然后 然后 坐上了别克GL8，拿到了4张机场巴士的票（25一张 ）哈哈哈哈哈哈 上来就...一言难尽 关键是 我要求能否带我们到案板街？司机居然理直气壮的说 我们这车也是有站点的哈 正规的哈 我笑死了。。。。他将我们放下了回民街，爱他两个人就这样拖着行李箱，按照地图 走到了酒店。。也不远，大概10分钟左右。到了酒店后，楼下便是一家连锁魏氏凉皮店。表扬下，这家店不错，凉皮味道好，粥的味道更好，不喜欢面食的可以试下粥哦。因为长途跋涉的原因，吃完夜宵上楼便睡了。隔天起了个大早，出门看“项少龙”去（兵马俑啦 哈哈哈哈哈哈哈哈哈）评论第五天第二天一早，其实前往兵马俑是在火车站东广场有公交班车前往的。我们在滴滴上傻乎乎的选择了客运站，那边都是前往周边县市的。。。。。。售票员笑着回答了我们兵马俑在火车站东广场，你没看见这儿都是拿蛇皮袋的吗？然后我们又滴滴回到了火车站东广场。坐着好像是305前往兵马俑的吧，因为网上攻略都说坑人的比较多，路上还是很害怕是假车的。结果过于担心了，因为有制服的工作人员和国营牌子的公交车，是真的。上车买票，10元到达兵马俑，经过华清池。过去时，会经停每一个站，回来时，是不停车的，各位注意，需要先游览华清池，再前往兵马俑。清切记 上车买票。华清池我们没有去，一路直奔兵马俑。到达后，真的离售票处好远好远，当天又下大雨，冷的我直接去了大娘水饺喝了个大鸡汤。兵马俑：票价150元 可在大厅口自助购票。分好几个坑，忘记了，其中1号坑最大，兵马俑的数量最多。始皇威武！那一刻我还真的笑眯眯的在寻找项少龙哦~哈哈哈哈哈兵马俑的出土，当时震惊了全世界~现在景点内，还有无数老外来参观。所以 这个地方是很值得去的。兵马俑3个坑观赏完，我们回到售票处，坐免费的摆渡车前往始皇陵。始皇陵非常大，但是没有什么建筑物，类似于一个大公园吧，反正免费 去去无妨。我们当时是太大的雨了，随便走一走，就回去了。然后在始皇陵的门口，坐909路吧好像，回火车站东广场，票价10元。回到东广场后，再坐滴滴打车回到了案板街。上楼洗洗睡觉了，全身湿透。鬼天气~晚上起床后，我们要看看美丽的夜长安啦。起床，先吃一碗面。来考考大家这个是什么面呀？~~~大家应该都不会像我这样文盲吧？哈面的味道还不错，有点厚。补补能量，直接往钟楼走了。钟楼在晚上 ，你一眼就能看到，他位于西安旧城的位置，然后东西南北大街便是他的延伸，方方正正的，地图盲流都能看的懂。不过 作为一个南方人，真的不是很擅长说东西南北啊~只知道前后左右！！！每一个地下通道，都能前往钟楼的售票处。钟楼鼓楼联票50元，单票35元。我只上了钟楼，因为零钱带的不多，又只能现金付款，所以鼓楼就没上去了。闲话少说，给大家看看钟楼的照片~这是我在钟楼，眺望四个方向时拍的，清见谅，技术很差很差~~别骂人。然后呢，这是钟楼的远景。钟楼很值得上去一趟，晚上的钟楼真的好美。从钟楼的地下通道，可以见到指示牌，一直往鼓楼广场走。这便是鼓楼啦鼓楼的后面呢，就是回民街啦。部都是回民哦。吃的话也挺有特色，但是就贵了点。我们到了传说中的老孙家。进去吃了羊肉泡馍，手抓羊肉，肉夹馍。味道还可以哈。吃完，从回民街骑车前往城墙了。看看大明王朝的强大吧晚上的城墙，也真的好美，他有梦回大唐的一个表演，是需要另外买票的，如果只上城墙的话，那只需要35块钱，城墙很长很长，可以在上面骑车，跑步。哈哈夜晚的长安城，我仿佛看见千军万马停止杀戮。静静的观赏这些瑰宝吧，长安城在唐代，是当时国际第一大都市~一千多年后，仍然能感受他的气势磅礴。骑车回房，吃个凉皮肉夹馍去~这个秘制凉皮赞！美味~美滋滋的睡觉评论第六天第三天睡到自然醒，我们还是骑车晃去小雁塔，因为西安的地图比较容易看懂。~小雁塔是免费参观的 。从案板街-小雁塔骑车15分钟。看完小雁塔后，天气转眼就下雨了。没办法，我们就在旁边的中贸广场看了一场电影~ 雨停了之后，前往陕西省博物馆，但是当天闭馆，可惜。省博物馆，往前走一点呢，就到了大雁塔了。这是大雁塔的喷泉广场，据说是亚洲最大了。挺壮观的。当天雨真的一直在下，我们便决定不再进去了，在门口看完这座塔和广场后面的唐僧像之后，便早早回去了。下雨真的很不适合步行！吃饭的话，今晚我们选择了案板街的摊位夜市，吃了串串~烤冷面等，味道一流。准备准备细软，明儿个出发重庆！好好休息吧少年！再见长安！评论第七天东方麦加 美丽山城 重庆结束了西安之行，我们来到了美丽的山城，重庆。当天下午到达江北机场，拿完行李出机场，便是机场大巴。坐K1线到达解放碑，15元。我推荐大家还是做机场大巴吧，他可以让你沿途看到重庆奇特的建筑！真的好震撼~~终点站：解放碑到了。一下站，传说中的3D山城令导航也都在飘啊~~~~~~~~从下站店到我们入住的民族路某酒店，是飘来飘去的！走了15分钟 哈哈酒店挺方便的，楼下的餐馆很多，味道也都不错。去解放碑和小十字地铁站 以及朝天门 长江索道等 都很方便 推荐住这里附近放完行李，我们要出去觅食啦~~~~~可是，有没有一家不排队的火锅？答案是没有。因为到了6点多，整个重庆应该都在热火朝天的吃火锅，无论什么店 基本都是排队的。从酒店步行至洪崖洞只需1个路口，5分钟。当时从大众点评上看见了纸盐河码头火锅，但是我们已经没有耐心排队了，便阴差阳错的在纸盐河码头的对面吃了一个铁锅火锅吧。味道也是很赞哦！我朋友第一次品尝了耗儿鱼 毛肚等 赞不绝口 在西安吃了几天的面食，到了重庆 可以吃着辣火锅，喝着冰啤酒，别提有多爽，死而无憾了！我们是浙江人，不是很能吃辣，但那一刻真的太爽了~~~~~~~~现在想起还是流口水。放一张图勾引下大家哈九宫格火锅。九宫格的话只有中间会滚，其他地方比较。还是不要放格子了哈推荐大家。你能感受那种，吃了好几天的面食，然后吃着这种大汗淋漓的美食 大口喝着冰啤酒的感觉吗？我们都喝醉了~因为已经沉醉在这座城里热火朝天的氛围里 上楼睡觉评论第八天第二天一早，我们下楼吃了一碗大名鼎鼎的重庆小面~又饿了- -写着写着就怀念那个味道了吃完早餐，我们便出发朝天门码头了~因为一路上都在修路，我们步行了比较长的时间 大概15分钟吧。重庆很多这样的楼梯，也很多这样背着担子的老人，有更多拿着扁担的人~ 挺心酸挺震撼的~川人坚毅！走到江边，看到了朝天门~嘉陵江与长江在此交汇，无数船舶来往于此抗日战争时期，为保护各地的教育工业等大量物资设备，无数人从东部在此上岸，他见证了中华民族的坚忍不拔~也见证了重庆这个城市的伟大游览完朝天门码头后，我们便步行至“小十字”地铁站，在重庆没有坐过一次滴滴和出租车，我们想用脚步丈量这座美丽的山城。到地铁站后，去服务中心办了两张卡，也是不退卡的，25元工本费。前往十八梯！十八梯居然  拆迁了！！！！！！！！哎 可惜可惜然后再次进站 坐地铁前往磁器口（可直接到达）到达磁器口时，已是中午时分。奇怪的是肚子并不饿，便一直晃悠悠的逛这条老街。个人挺喜欢磁器口的，虽然商业化的程度很高，但是商家的态度和价格个人感觉是很良心的，买了颠重庆沱茶，银器（首饰），肥皂小姐的肥皂等，本想买火锅底料和陈麻花的。结果居然稀里糊涂的逛忘记了，哎逛完磁器口，前有渣滓洞与白公馆。在磁器口左牌坊坐D03公交车前往，10块钱来往，会给你一张卡，返程时刷卡（不须再买票）。白公馆好高，有2800层阶梯，是戴笠生前的住处 以及杨虎城逝世的地方。走的比较累，所以没有再牌照。但彼时的山上，真的很凉爽~去完磁器口之后呢，我们便回到小十字了。准备下一站，长江索道！都步行吧，以上的地方都和地铁口很近的。长江索道好像是30元来回~排队比较久 拍照的人很多 6点半之后人会比较少，因为有好多重庆人是以这个作为交通工具上下班的，我们当时是在下班高峰期，所以排队时间长了。传两张在长江索道上的照片吧，挺好看的~真的好美岸边的几栋90年代的20多层高楼，都是没有电梯的- -山城的奇特就在于这 7楼也是1楼 15楼也是1楼哦~哈哈哈哈哈哈去往长江索道后，因为我们要等朋友来清我们吃火锅，我们便前往了最美 最繁华的解放碑啦~ 依旧步行，因为真的好近。重庆森林~解放碑。解放碑原为抗战胜利纪念碑，解放后改名为解放碑。重庆原为中华民国战时首都，战后成为永久陪都，他是整个中华民族的坚韧代表，川渝大地出人才。重庆你好~逛完解放碑之后，我们去吃火锅啦。昨天的纸盐河码头火锅~排队好惨！！排队真的好惨！！！！人太多了。重庆当地朋友热情的招待了我们，并且教我们怎样选择酱料，食材的选后顺序，烫的时间等。学会了地道的重庆火锅，我骄傲！我爱重庆火锅~~酒足饭饱，大家也都喝高了。纸盐河码头就是洪崖洞的第11层（也是一楼 嘻嘻）。坐着电梯，我们下到了第一层。美丽的洪崖洞，和夜晚的长江。洪崖洞1楼江边，有好多小酒吧，大家可以坐坐，吹吹江风，看看风景。因为喝高了的原因，观赏完洪崖洞之后，我们上楼睡觉了~评论第九天第三天早上，就要离开美丽的山城了。离开之前，我们去了两路口地铁站，地铁站的出口就是皇冠大扶梯。美女也在转头拍照哦~呵呵即使想和你错过，也想是在皇冠大扶梯。听过这话吗？哈哈哈哈2块钱一次，来回共计4块。很想再坐几次，体会一下重庆人对于重庆这座独特的城市，这独特的生活，和那独特的交通方式。再见了，美丽的山城。我爱你，重庆。下次再见。评论</w:t>
      </w:r>
    </w:p>
    <w:p>
      <w:r>
        <w:t>评论：</w:t>
        <w:br/>
      </w:r>
    </w:p>
    <w:p>
      <w:pPr>
        <w:pStyle w:val="Heading2"/>
      </w:pPr>
      <w:r>
        <w:t>95.七日游玩武汉、武当山、神农架（半自助游）</w:t>
      </w:r>
    </w:p>
    <w:p>
      <w:r>
        <w:t>https://travel.qunar.com/travelbook/note/6911654</w:t>
      </w:r>
    </w:p>
    <w:p>
      <w:r>
        <w:t>来源：去哪儿</w:t>
      </w:r>
    </w:p>
    <w:p>
      <w:r>
        <w:t>发表时间：2017-09-18</w:t>
      </w:r>
    </w:p>
    <w:p>
      <w:r>
        <w:t>天数：7</w:t>
      </w:r>
    </w:p>
    <w:p>
      <w:r>
        <w:t>游玩时间：2017-09-10</w:t>
      </w:r>
    </w:p>
    <w:p>
      <w:r>
        <w:t>人均花费：3000 元</w:t>
      </w:r>
    </w:p>
    <w:p>
      <w:r>
        <w:t>和谁：家庭</w:t>
      </w:r>
    </w:p>
    <w:p>
      <w:r>
        <w:t>玩法：</w:t>
      </w:r>
    </w:p>
    <w:p>
      <w:r>
        <w:t>旅游路线：</w:t>
      </w:r>
    </w:p>
    <w:p>
      <w:r>
        <w:t>正文：</w:t>
        <w:br/>
        <w:t>前言说说这次旅行8.27从暹粒回重庆后，小伙伴又约去湖北，虽然很累、很穷，还是抵挡不了出行的诱惑，又于9.10出发了。评论交通1.重庆北至武汉高铁G1314（列车号挺有趣）二等座258.5元，历时7小时20分，重庆北有多趟至武汉、武昌、汉口的动车高铁，可根据具体出行时间选择。2.武昌至十堰k8082，硬卧中铺132元，23：55出发，第二天7:12到达。3.十堰至重庆北k1387，硬卧上铺171元，凌晨00:11出发，上午9:55到达，历时9小时44分。评论住宿1.武汉AHM汉美公寓酒店楚河汉街店此次出行为闺蜜、闺蜜二姐、闺蜜妈妈及我4人，住宿要不两间双标，要不一间两张大床，该酒店的简欧白色浪漫家庭双床为1.8米床，刚好符合我们要求，房间也不错。地铁楚河汉街站A出口（电话问确定一下）出来左边往前走大概10分钟左右可到，就在万达漫咖啡对面，酒店旁边就是楚河汉街。闺蜜第一天用飞猪80元券预定房价为242.2元，第二天房价为307.2元。2.东旭精品宾馆十堰火车站出站后右边直行，过桥后继续右边步行，大概13分钟到达，路过的桥的左边即为客运南站。双标89元/间，房间为一般宾馆房间，有股霉味，比不上隔壁的惠恩商务酒店。3.惠恩商务酒店就在东旭宾馆旁，双标99元/间，因我18号凌晨的火车，该酒店只是去洗澡，但房间没霉味，3楼还有个大平台，不知道是不是可以晾衣服。虽挂名酒店，但也就是个宾馆。神农架报团，第一晚住在坪阡古镇一家宾馆，第二晚住在木鱼镇的花园酒店，但两晚房间都十分差劲，不知道自己找房会不会好些，不过建议神农架自驾比较好。评论第1天武汉站4分/78篇游记中提到电话：027-81068888地址：武汉市洪山区杨春湖东侧简介：武汉火车站，位于中国湖北省武汉市青山区，毗邻三环线，为武广客专的综合交通枢纽和3个始发站之一，现为高铁站。查看详情9月10号早上6:20滴滴顺风车到重庆北站，本来想着打包kfc饭团，但第一次去重庆北，不知道kfc是在候车厅里，在进站口外绕了会只发现李师傅，就进去吃了包子小米粥。因前晚老公值班，很晚才睡，中午在高铁上也在睡觉，没吃午饭，而珊也将贵州过来的火车改为16:30，因此在下午15:09抵达武汉站后，自己马上去蔡林记吃了份全料热干面，别被名字骗了，全料只有面、榨菜和葱，个人觉得不好吃，不知是不是吃不惯，后面又吃了一次，发现火车站的蔡林记卖的要贵些。会合后坐地铁到酒店放下行李就去找吃的了，出门往楚河汉街的左边逛，发现都是店铺，只好往回走，走到万达直接去吃粥去了。吃完就在汉街闲逛，去优衣库买了件黑色薄外套当防晒衣。看到稻香20:00后点心五折，刚好12号23:55出发去十堰，就定下12号过来吃夜宵的计划。评论第2天黄鹤楼3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早上8点出发，坐电车1路，本来还担心坐公交会不会堵车，但一路都很畅通，到黄鹤楼站下。看攻略户部巷就在黄鹤楼旁，想着过来吃早餐，谁知得走完黄鹤楼下来后才到户部巷，只好饿着肚子游览。黄鹤楼门票80元，网上75元，珊的大姐有同程Plus，50元即可购买。此前就听说黄鹤楼属于不看后悔，看了更后悔的景点，但估计每个第一次来的游客都会来此踩点。现在的楼是按明清时期的重建的，共有5层，二至四层分别为书画欣赏、元朝至今各个朝代黄鹤楼模型、游人自己作画写字，第5层为观景，可远眺远处的武汉长江大桥、龟山电视塔。从东门进可看到湖，一路可经过白云阁、千禧钟，到南门登楼。远看黄鹤楼一楼看到的5楼远眺到的景色，前方就是武汉长江大桥评论户部巷小吃一条街3分类型：小吃地址：湖北省武汉市武昌区司门口户部巷自由路口(江汉环球电影城对面)简介：汇集武汉各类名小吃，是武汉最有名的“早点一条巷”，来此观光的游客不容错过。从黄鹤楼南门下来后，即可走到户部巷，实际只为150米长，旁边又延伸出其他路段，都是卖小吃的。攻略推荐的有蔡林记热干面、四季美汤包、德华楼包子、老谦记枯炒豆丝、徐嫂鲜鱼糊汤粉，我们只吃了其中3家。珊她们吃的，也觉得不好吃，价格比火车站便宜徐嫂糊汤粉，胡椒和鱼腥味很重，受不了的慎选，我忍不了里面的鱼腥味，不过油条泡软后特别好吃，在这点了猪尾巴和猪脚，猪尾巴得到我们一致好评。四季美三鲜汤包，味道一般般，没特别好，也不算差评论昙华林3分/370篇游记中提到门票¥预订门票价格：免费开放开放时间：全天开放，各店铺营业时间不同。地址：武汉市武昌区东北角，中山路和得胜桥之间简介：文青们扎堆的地方，有很多百年老建筑和洋溢着文艺范的小店。查看详情从户部巷拐到旁边的粮道街，据说为本地人最爱美食街，去寻觅赵师傅热干面，5元一碗，味道确实比蔡林记好吃些，不过我们还是觉得太干了，也找到了一篇攻略里推荐的冷记卤味，味道还行，但都不值得特意寻找。走过粮道街，可拐入昙华林前的胭脂路。昙华林有很多古建筑，但我们看到的两个都不能参观，大家也都看过鼓浪屿、上海外滩的古建筑，兴趣不高，就直接走出打的前往武汉大学。只照了一张相评论武汉大学3分/485篇游记中提到门票¥预订门票价格：免费开放时间：全天开放，但樱花开放时间必须通过预约方能进校。电话：027-68773764,027-68775817地址：武汉市武昌区珞珈山路16号简介：初春时节的浪漫樱花，还有众多中西合璧的老建筑。查看详情打的时师傅就质疑说武大有啥好看的，到了后因虹姐脚疼，也没走太远，就连老斋舍我都是一人去看的，没有樱花的武大感觉少了些美感，一小时路程看到的都是现代建筑，还有在建的大楼。2013年重建的老斋舍，这段路就是樱花大道樱顶老图书馆从樱顶往下看评论悦享来铁板烧我一人逛完老斋舍，在武大门口kfc与她们会合后，就滴滴去了武昌火车站旁的自然道足浴做足疗，之后去了保利广场的悦享来吃晚饭。店面虽然不大，但看着十分敞亮，价钱对于我们三亚来说也不贵，4人才吃了190元，菜品味道也不错。评论第3天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酒店对面汉街有家四季美汤包，过去一看价钱比户部巷的贵，分量还少了，就回去吃酒店一楼的四美包子，4至6元一个大包子，味道很好，豆浆也好喝。主要是想去看编钟表演，因周一闭馆，所以今天去。9:30到馆，先去买了编钟门票（30元），10:30第一场，看还有时间就去馆内参观，本来以为会很无聊，结果馆内有志愿者讲解，讲解得还十分有趣，10点编钟就开始入场，我们听的都不想离开，10:10分急忙赶往编钟表演馆，结果存物柜竟然打不开，我跑进去找工作人员，珊继续在存物柜试，工作人员还在忙别的，态度也不好，我急得不行，看时间越来越近，试着电话问珊，珊回复打开了，我们取了包一路小跑着过去。编钟表演大家都挺喜欢，就觉得25分的表演时间有点短。看完表演后，我跟珊打的回酒店退房寄存行李，虹姐和阿姨则继续待在博物馆。一小时后我们回来又继续进馆参观，这时讲解又换了一人，不过也解说得十分好，参观完1楼后，我们继续往楼上走，镇馆之宝“越王勾践剑”没有展出，去看了瓷器馆，后梁庄王馆有人讲解，又过去了，这时才知道讲解的顺序是楼上到1楼，我们听反了，不过也都听到了。1楼的另一镇馆之宝“编钟”评论古德寺4分/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从博物馆出来已经快14:30，在门口坐552路在黄浦大街工农兵路下车再步行500米左右即到古德寺。中途在路边一家快餐店吃饭，10几个菜按两称，又便宜味道还不错。门票8元，古德寺是混合欧亚宗教建筑的寺庙，有个很大的教堂和从泰国请来的四面佛，还有仿照缅甸阿难陀寺而建的圆通宝殿，殿顶的九座佛塔，无论哪个角度，只能看到七座，暗含北斗九星，七显二隐的说法。寺庙很小，不过很适合拍照，圆通宝殿在修缮，我们拍照完就离开了。配上鸽子，特别像在国外据说是从泰国请来的四面佛本来还计划去归元寺，但珊查到说今天不开放，刚好虹姐想去买轻便点的双肩包，于是滴滴去了附近的迪卡侬。评论武汉关码头4分/21篇游记中提到地址：湖北省武汉市沿江大道江滩14附近简介：武汉海关大楼简称武汉关，原名江汉关查看详情刚好要回武昌区，可乘坐过江轮渡，即从汉口武汉关码头至武昌中华路码头，还能欣赏江边夜景，不需再花钱坐观光轮渡。打的过去时，很担心赶不上最后一班轮渡，幸好赶上了20点的，到了才知道八点后也有，只是票价5元而已。船票1.5元，全程不到半小时，一上船，大家就一拥而上2楼往外走，过后才明白外侧有位置可看江边夜景，不过两边全站满了人，坐着的根本看不到什么，我们也挤了位置看了会夜景。在此登船，感觉被监禁在牢笼里似的江边夜景，还是挺美的评论香港稻香海鲜点心酒家(汉街店)3分/1篇游记中提到地址：武汉市武昌区水果湖汉街1号3-5楼(近麦当劳)电话：027-87829595,027-87819595简介：这家粤菜餐厅装修大气，茶点口味正宗。查看详情按计划去吃夜宵，也是我们的晚饭，白天电话咨询说不需要提前预约，快21点到时已经排了挺多人，幸好半小时后就排到了，味道没有香港稻香好吃，估计是改成本地口味了，好在是5折。吃完回酒店取寄存行李去武昌站赶火车了。进站口询问是否需要取票，工作人员说拿着手机订票记录就行，然后到列车员那，不给我们上车了，等列车员用对讲沟通一会后，才让我们上车，害我们虚惊一场。菠萝包做成了乌龟的形状，虾饺皇、鲜虾腐皮卷不错评论第4天武当山3分/56篇游记中提到门票¥预订门票价格：243元开放时间：7:30-17:00电话：0719-5665396地址：十堰市丹江口市太和街道永乐路13号简介：道教圣地，在山中感受“道法自然”的境界，品读道家法事的玄妙。查看详情去武当山可直接乘坐火车到武当山站，当时我们想的是还要去神农架，估计在十堰报团可能性很大，所以直接火车到十堰。十堰火车站有至武当山门的公交202路，全程4元，途中也经过武当山站。13号7:12准点到达十堰，去东旭宾馆放好行李，就去客运南站买票10元去武当山。以为坐汽车会比公交快，但先是在车上等了几分钟，然后由于司机没带保险卡，客运站不给出车，吵了一架后，又将车开回站内，说是退票不走了，我们刚下来又被一女工作人员叫上车，到门口还是走不成，就直接让我们7人下车步行一段路，司机再开车在路边接，应该是以不载客的名义出车。车是一小巴，路上还不停上客，最终用时1小时20分我们才到达武当山门，此时已经10：20，早知还不如坐公交。武当山门票还是用同程Plus买的215元，开始未发送二维码过来，检票员说不可能卖这么便宜，不给我们进，折腾一会二维码发来，还是让我们进了，虹姐就说这不是打脸嘛。公交、汽车都到此下，步行一段即可进景区太子坡，坐景区游览车到此站下车步行一段即到，有工作人员讲解，此处也在修建太子坡是所有景区游览车的中转站，我们在此坐游览车到琼台，再换乘缆车到金顶。缆车票90元，下缆车后，还要爬一段山路才到金顶，金顶要另外买27元的门票才可游览。听旁边的导游讲说，金顶就一个小庙宇，需要看的就是长明灯、化石砖和金片（殿的左后方），我一听觉得没兴趣，珊说都到这了，就还是去看吧，所以我还是去了。缆车很高，应该是我坐过的最高的坐汽车过来时，有个大哥说从南岩下山一个半小时，加上攻略也推荐缆车上山，步行下山，但从金顶下来时有左右两条路都指明到南岩，但左边那条还标示缆车，加上当时有个大叔一个劲的说右边才是去南岩的路，我们就走右边了。南岩是徒步登金顶起点，可看石殿和龙头香，在朝天宫前，右边为明代修的神道，比左边清代神道难走，但风景会美些，沿路会经过一天门、二天门、三天门到达金顶。我们是下山，走的是相反的，三天门到二天门很近，二天门到一天门就远了，而且一路上都是长长的台阶，我们一路赶路，三小时才到南岩，这时我才意识到我们走的应该是明神道，后面神农架的导游说清神道是在缆车那边，我们才知道是被大叔误导了。一路都是这种长台阶，台阶还特高走到南岩已经17点了，珊她们不想再走，我于是一人去了南岩，途中问了一大叔还需要多久，大叔说我还得走15分，因要赶18点下山的游览车，我20分钟走到加匆匆逛了一圈，就往南岩停车场赶，坐游览车下山都用时45分，没赶上车的话，就必须住武当山上了，不过一路看到饭菜价格都不高，炒面、饭10元，盖饭15—20元，但不知道住宿是什么价位。南岩的石殿龙头香，在南岩石殿里应该是金顶，记不太清了南岩的大殿在武当山门坐202回到十堰火车站，就在火车站对面的粥家庄吃饭，点了两种粥，味道都一般，比不上点的两个小炒好吃，吃完饭就步行回酒店休息。评论第5天十堰市爬完武当山大家都累了，且要去旅行社咨询神农架报团，今天就去了十堰市。听神农架团导游介绍，十堰市是一个汽车城，是二汽带动发展起来的。火车站附近看着像个三线城市，到了市里就挺发达的，中午在五堰一家饺子馆吃的饺子和莲藕排骨汤，排骨汤是一人一碗，味道还行，吃完在旁边一家点心店买了绿豆饼、蛋黄酥等糕点，就去了五行中医推拿按摩（盲人按摩）。因我觉得一般的足浴按摩力度不足，对爬山造成的肌肉酸痛没法缓解，因此建议去盲人按摩，珊在支付宝上搜到该店，支付宝搞活动，挺优惠的，滴滴过去，按摩完大家都觉得舒缓许多。之后去了对面旅行社咨询神农架团事宜，刚好第二天周五有三日团，比两日团玩的地方多些，且周五只有3日团，我们就报名了。然后在附近类似步行街逛了逛，因路边凳子坐满人，就在石凳上坐，一会有个女执法人员过来十分礼貌地告知我们十堰在申请文明城市，不能随意坐在路边，望我们理解。这就解释了我们过斑马线时汽车都在礼让的原因了，当时我还跟珊讨论了一番，珊说礼让行人应该是十堰人民素质比较高，我说可能是在申请文明城市（三亚此前也申请，所以我才有此想法）。晚饭就在旁边的小吃街吃了串串，第二天要早起，就回去休息了。评论第6天大九湖国家湿地公园4分/49篇游记中提到门票¥预订门票价格：120元开放时间：7:00-17:00（随季节变化会有调整）电话：0719-3472258地址：木鱼镇神农架林区九湖乡大九湖村查看详情早上退房后在路边买了包子豆浆当早餐，拉着行李就去火车站集合了。本来计划是去神农顶，但路上导游接到其他带团同事电话说今天天气不好，看不到景，于是先游玩其他点。神农架景区包含6个景点，到景区后外面车辆不能入内，得更换乘坐景区车辆。神农架这个季节已有些冷，要带厚外套或薄羽绒服，在神农架的两晚都很冷。先去了金猴飞瀑，导游讲解说来神农架就是吸氧之旅，金猴飞瀑这的负氧离子含量很高，让我们多多呼吸，该景点我觉得一般，可能这种森林、溪水、小瀑布的景色之前我已看过，所以对此没啥感觉。之后去了大九湖，景区挺大，风景挺美，我们去的那天是阴天，景色比起晴天稍有一些不完美。大九湖是湿地公园，导游提醒要走步道，湿地里有沼泽，还有蛇。路旁有共享单车，因我不会骑车，而唯一那辆两人的坏了，大家只好迁就我步行，不过骑行只能走步道外马路，步行可走步道，看到的景色更美。五湖最大、最美，一路看到在施工，看着像在弄木棚子，估计是为了下雨天给游人避雨。走到集合点，发现司机在湖边钓鱼，晚上司机把鱼拿去饭店加工了。步道，旁边都是沼泽这张好像是调过色的看到了一对鸳鸯晚上入住坪阡古镇一家宾馆，房间很潮，霉味重。晚饭懒得出门找，就在宾馆一楼吃，饭菜味道一般。评论第7天神农顶风景区4分/3篇游记中提到门票¥预订门票价格：旺季（5月—10月）140元 ；淡季（11月—4月）112元 。开放时间：旺季（3月26日-11月25日） 7:00-16:30，淡季（11月26日-次年3月25日） 8:30-15:30电话：400-994-2333,0719-3337997地址：神农架林区红坪镇简介：神农架林区的必游之地，可以遥望华中高峰神农顶，还有机会看到珍稀动物金丝猴。查看详情早上退房坐车去了神农顶和神农谷，一路上风景很美，看到了云海，导游说是因为前几天下雨阴天，今天出太阳，才会有云海，突然觉得运气很好。神农谷神农谷评论板壁岩3分/24篇游记中提到门票¥预订门票价格：无需门票。包含在神农顶景区门票内，通用于神农顶景区门票。开放时间：周一至周日  7:30-17:30电话：0719-3456999,400-994-2333地址：神农架林区神农顶风景区内，距木鱼镇约45公里，离瞭望台约5公里简介：原始森林中的一片石林，怪石林立，姿态各异。</w:t>
        <w:br/>
        <w:t>神农架“野人”出没的地方，说不定可以与“野人”兄弟不期而遇。查看详情就是一些石林景观，没什么特别的。据说是“野人”出没地，导游还开玩笑说让我们仔细看看，拍到照片有奖金。就是这种看着有形状的石头，但这里一共也没几个有形状的石头评论神农祭坛3分/58篇游记中提到门票¥预订门票价格：55元/人开放时间：旺季（3月26日-11月25日） 7:00-17:30，淡季（11月26日-次年3月25日） 8:30-17:30。电话：0719-3335631,0719-3452488地址：神农架林区木鱼镇查看详情神农坛没啥，就有个炎帝神农氏雕像，还要爬台阶上去，于是我们就远眺了下。评论天生桥3分/40篇游记中提到门票¥预订门票价格：包含在香溪源门票内，通用香溪源景区门票，香溪源门票为55元/人。开放时间：旺季（3月26日-11月25日） 7:00-17:30；淡季（11月26日-次年3月25日） 8:30-17:30，具体开放时间详见景区现场公示。电话：400-994-2333地址：神农架林区境内查看详情这是个自费景点，报团时旅行社说自费点自主决定去不去，可直接跟导游讲价，不去的到时其他人游览时导游会安排在外等候。之前看攻略说天生桥、官门山值得去，后面咨询导游时才知自费点是天生桥、巴桃园、生态博物馆，我一听完博物馆的介绍就不想去，只想去另两个点，想跟导游说只去两个点能不能少点费用，但导游说只去两个点她不赚钱，然后我们四人讲价三个点都去每人少个35元（记不太清，大概少了这么多）。去了后觉得虽然那桥还不错，但整个点值得看的就一个桥的景，也没什么意思。然后导游说里面还有一个泉眼，可以打来喝，她之前还听一个搞美容的游客说可以打了泉水用来敷面膜，于是我们团的女同志都带了矿泉水瓶，到泉眼那看到有些人在洗手，就有点不想打了，后来被说服还是打了回去敷面膜，挺冰的，敷完没什么感觉，大概跟理肤泉喷雾差不多吧。泉眼旁有条路还可往上走，但听导游说上面就是些卖豆腐脑和其他小吃的，我们就在泉眼旁的凳子上休息。这段景还是挺巧夺天工的，但整个景点也就这里风景不错，其他没什么景今天行程结束回酒店比较早，下午五点左右，住在木鱼镇的花园酒店，虹姐从武汉就一直觉得行李多，想邮寄一些回去，趁着时间还早就步行去找快递了。花园酒店房间比昨晚的稍好一些，但周边没吃的，虹姐电话说步行半小时左右才有饭馆，我们就让她买泡面和火腿肠当晚餐了。评论第8天天燕旅游区3分/26篇游记中提到门票¥预订门票价格：45元/人开放时间：旺季（3月26日-11月25日）7:00-17:30；淡季（11月26日-次年3月25日）8:30-17:30。具体开放时间详见景区现场公示。电话：0719-3372262,0719-3372136地址：神农架林区红坪镇简介：这里处于原始深林中，处处都是树木茂盛，远离城市的喧嚣和污浊。</w:t>
        <w:br/>
        <w:t>沧海变桑田，在燕子洞内观赏亿万年前海洋生物的变种“短嘴金丝燕”。查看详情燕子娅、会仙桥都没什么好看，走到短嘴金丝燕栖息地燕子洞洞口，有租手电筒的，我们10个团友租了2个，其他人打着手机手电筒就进洞了，幸亏租了手电筒，要不然只凭着手机手电筒根本看不清，洞里几乎没光，洞上方有些黑色痕迹，大家讨论不知道是不是燕子窝，快出去时听到一阵叫声，有东西飞过，但估计只有一两只且速度很快，我们猜测应该是燕子，出洞后有一个原来来过的大姐说，早些年来的时候燕子是一群群的。评论神农架巴桃园景区3分门票¥预订门票价格：成人票55元开放时间：8:30-18:00电话：0719-3193015地址：湖北神农架林区松柏镇红花朵村简介：巴桃园相传为炎帝果园，因现存大量核桃原种——巴核桃而得名。园中有一棵神圣、神奇、神秘的千年秦岭冷杉，是人们祈求子嗣、祈求财运、祈求福寿、祈求平安的必到之地。查看详情去了生态博物馆，果真如我所想的一样无聊，陈列一些标本和图片，野生动物乐园有两只熊猫、鱼和几只动物，往门口走的路上有卖一些牛肉干等当地特产点心。巴桃园看点是一棵杉树，景点里还有一个小湖，其他就一些树木，个人感觉不值得去。午饭就在巴桃园吃的，吃完后就返程了。下午四点多到的十堰火车站，珊她们换到了惠恩商务酒店，我因是18号凌晨火车，并未入住，只感觉房间没霉味，可能是新酒店的缘故。晚饭是去市里商场吃的，味道还行，吃完后想着再去五行中医推拿按摩一次，查了下离商场不远，就步行前往了，要赶火车，我选了1小时的，然后就先走了。本想着打车，但老板说门口就有公交到客运南站，时间也很快，我出门等了两分钟就来了辆5路车，到了客运南站过马路走一段就到酒店了，收拾下就去火车站了。评论感想武大非樱花季觉得没必要去，湖北省博和过江轮渡值得去体验。武当山个人感觉如果不是对道教文化感兴趣，可以不去，如果只是单纯对爬山感兴趣，还不如去黄山，武当山路上的风景比不过黄山。神农架景区里的神农顶、大九湖值得去，官门山景区这次没去，不知道怎样。神农坛、天燕不值得去，天生桥可去可不去。本来还想着去恩施，但时间不够只好放弃，武汉也有几个点没去，留有遗憾，下次再出发。评论</w:t>
      </w:r>
    </w:p>
    <w:p>
      <w:r>
        <w:t>评论：</w:t>
        <w:br/>
      </w:r>
    </w:p>
    <w:p>
      <w:pPr>
        <w:pStyle w:val="Heading2"/>
      </w:pPr>
      <w:r>
        <w:t>96.厦门，夏了夏天</w:t>
      </w:r>
    </w:p>
    <w:p>
      <w:r>
        <w:t>https://travel.qunar.com/travelbook/note/6912059</w:t>
      </w:r>
    </w:p>
    <w:p>
      <w:r>
        <w:t>来源：去哪儿</w:t>
      </w:r>
    </w:p>
    <w:p>
      <w:r>
        <w:t>发表时间：2017-09-19</w:t>
      </w:r>
    </w:p>
    <w:p>
      <w:r>
        <w:t>天数：5</w:t>
      </w:r>
    </w:p>
    <w:p>
      <w:r>
        <w:t>游玩时间：2017-01-31</w:t>
      </w:r>
    </w:p>
    <w:p>
      <w:r>
        <w:t>人均花费：1800 元</w:t>
      </w:r>
    </w:p>
    <w:p>
      <w:r>
        <w:t>和谁：情侣</w:t>
      </w:r>
    </w:p>
    <w:p>
      <w:r>
        <w:t>玩法：摄影,海滨海岛,美食,夏季,人文</w:t>
      </w:r>
    </w:p>
    <w:p>
      <w:r>
        <w:t>旅游路线：</w:t>
      </w:r>
    </w:p>
    <w:p>
      <w:r>
        <w:t>正文：</w:t>
        <w:br/>
        <w:t>前言说说这次旅行【厦门】16年忙碌了一整年，二狗子突然问我，要不要出去走走。于是，目的地厦门。也许，人终究是需要一场说走就走的旅行的。去，你的旅行评论DAY1武汉天河国际机场电话：027-85818305简介：武汉天河国际机场是中国民航总局指定的华中地区唯一的综合枢纽机场和最大的飞机检修基地、国家一级民用机场。查看详情评论等航班，等待是一种美德第二次去厦门，行程定的比较简单粗暴。因为是过年期间，旅游旺季，我们提前在网上定好酒店。为了节约费用，我们采取的是曲线救国的路线，先飞泉州，再坐高铁去厦门。评论DAY2西堤咖啡一条街27篇游记中提到门票¥预订门票价格：咖啡街上各店铺消费价格各异开放时间：全天地址：厦门市思明区筼筜路查看详情西堤咖啡街。咖啡馆相对集中的地方，也是文艺青年必去的地方。鳞次栉比的咖啡馆，风格各异，构成这条街独特的风景线。二狗子立即开启一路狂拍模式。而咖啡馆里的消费，在旅游城市来说，并不算高。这座海滨城市的生活节奏很慢，到处充斥着慵懒的气息。城市中也不乏一些设计感的元素，冲击着你的视神经。半晚时分，误打误撞地误入小吃街，立即开启吃货模式，大快朵颐。土笋冻，厦门当地的特色小吃。生蚝的价格很亲民，20元一打。蛏子。老板给我来一打。评论DAY3春猫1931(厦大店)地址：思明区思明南路400号之5之6号顶澳仔商业广场(近南普陀寺,理工学院)电话：18696524678猫街的春猫1931。全是猫。评论白城沙滩740篇游记中提到门票¥预订门票价格：免费开放时间：全天地址：厦门市思明区大学路简介：靠近厦大的免费沙滩，漫步、海边玩耍，这是天然的休闲公园。查看详情冬天，三角梅依然盛开着。评论曾厝垵1997篇游记中提到门票¥预订门票价格：免费开放时间：全天电话：0592-2089787地址：厦门市思明区环岛南路简介：厦门文创新地标，美食与文化的激情碰撞，去寻找文艺外表下充满生命力的古朴村落。查看详情旅游旺季的曾厝垵，用人山人海来形容最贴切不过了。找了家安静点地小店休息。店里的陈设很特别。这里是奶茶店，民宿，小吃街的密集区。每个小店都有自己的特色。听说，这家店的芒果绵绵冰很有名。我点的是金桔柠檬。手工艺品店随处可见。精心挑一个不错的礼物回去吧！评论中山路步行街1232篇游记中提到门票¥预订门票价格：免费地址：厦门市思明区中山路56号简介：厦门地标式商业街，欣赏连排的骑楼式建筑，搜罗地道的闽南小吃，感受鹭岛的独特魅力。查看详情我们到中山路的时候天色已渐晚。白鸽，教堂，不远处有新人在拍婚纱照。个人认为，厦门出行性价比最高的方式就是搭乘公交。公交系统网密布了整个厦门。评论DAY4鼓浪屿840篇游记中提到门票¥预订开放时间：全天电话：0592-2060777地址：厦门市思明区鼓浪屿简介：世界文化遗产，特色店铺众多，建筑漂亮，生活气息和文艺范儿并重。查看详情如今蜂拥而至的游客，让钢琴之岛没有了往昔的宁静。万国博览园的美誉，名副其实。风格各异的建筑，诉说历史的变迁。琳琅满目的杂货铺。根深叶茂的榕树。花园一般梦幻的小岛。街角的一景。精选伴手礼。名声在外的张三疯奶茶。潘小莲酸奶，味道偏清淡。咖啡馆装饰得依然很有特点。书店一角。还有，那些花儿。评论DAY5武汉天河国际机场电话：027-85818305简介：武汉天河国际机场是中国民航总局指定的华中地区唯一的综合枢纽机场和最大的飞机检修基地、国家一级民用机场。查看详情【返程】最后，分享和母亲初次来厦门记录下的一些影像:如果说，生命是不断追寻下一次风景的旅程。而家乡，始终是旅行的终点站。评论</w:t>
      </w:r>
    </w:p>
    <w:p>
      <w:r>
        <w:t>评论：</w:t>
        <w:br/>
      </w:r>
    </w:p>
    <w:p>
      <w:pPr>
        <w:pStyle w:val="Heading2"/>
      </w:pPr>
      <w:r>
        <w:t>97.池州,武汉2日游</w:t>
      </w:r>
    </w:p>
    <w:p>
      <w:r>
        <w:t>https://travel.qunar.com/travelbook/note/6912381</w:t>
      </w:r>
    </w:p>
    <w:p>
      <w:r>
        <w:t>来源：去哪儿</w:t>
      </w:r>
    </w:p>
    <w:p>
      <w:r>
        <w:t>发表时间：2017-09-19</w:t>
      </w:r>
    </w:p>
    <w:p>
      <w:r>
        <w:t>天数：1</w:t>
      </w:r>
    </w:p>
    <w:p>
      <w:r>
        <w:t>游玩时间：2017-09-19</w:t>
      </w:r>
    </w:p>
    <w:p>
      <w:r>
        <w:t>人均花费：</w:t>
      </w:r>
    </w:p>
    <w:p>
      <w:r>
        <w:t>和谁：独自一人</w:t>
      </w:r>
    </w:p>
    <w:p>
      <w:r>
        <w:t>玩法：探险</w:t>
      </w:r>
    </w:p>
    <w:p>
      <w:r>
        <w:t>旅游路线：</w:t>
      </w:r>
    </w:p>
    <w:p>
      <w:r>
        <w:t>正文：</w:t>
        <w:br/>
        <w:t>前言武汉大学4分/485篇游记中提到门票¥预订门票价格：免费开放时间：全天开放，但樱花开放时间必须通过预约方能进校。电话：027-68773764,027-68775817地址：武汉市武昌区珞珈山路16号简介：初春时节的浪漫樱花，还有众多中西合璧的老建筑。查看详情评论说说这次旅行说走就走吧……本来想喊我爸爸一起的，他说他不去！老是浮现我妈妈说过的，你上大学的时候我没去，你哥哥当兵的时候我没去，我这辈子只出过一次远门，张家港，她很骄傲呢……后来就一直为我们兄妹俩操劳，后来就再也去不了了～做子女的，当有能力对父母好的时候，别迟疑，因为可能等等就再也没有机会了～当我们想做什么的时候就去，考虑多了，也许就不知道什么时候成行了……评论第1天池州轮渡客运码头电话：0566-2024234简介：池州轮渡客运码头是池州重要的码头，游客可从长江沿岸的港口城市直接坐船到达池州。查看详情当天就决定了，打个电话给老爸，通知了几位亲，然后酒店和车票都没定，等着第二天起床去车站呢！😄评论第2天池州汽车客运总站电话：0566-3212116简介：池州汽车客运总站，有直达省内外的各种长途车班次，可到达合肥，上海，南京等地。查看详情包公子劝我坐高铁，我不干！说是体验人间百态，旅途在路上，后面我想说我后悔了😢旅途在路上😄评论再去旅途的路上高速下雨，出了车祸，亲们，驾车一定要注意安全这时候我开始反省自己～为毛要体验人间百态😢到武汉了评论武昌站电话：027-88068888简介：武昌站，位于武汉市武昌区中山路的东南端、京广铁路与武九铁路的交汇处。武昌站是是中国重要的铁路枢纽之一。查看详情评论东湖梅园30篇游记中提到门票¥预订门票价格：40元开放时间：8:00-17:30电话：027-87510452地址：武汉市洪山区磨山景区旁查看详情直奔武汉大学，谁知车子直接开到武汉大学底下，上来就是武汉大学校园，蒙了……大一新生，军训……这群可爱的孩纸们😄因为急于出去找落脚的地，一路问出口在哪，然后就发生了被一不帅的帅哥耻笑的一幕，站在出口问人家出口在哪～😯怪我吗？怪这个门头反面没字🙄️带着本子，把发生的都记下，做成旅行随记……😄就在武汉大学正门口我看见的唯一一家宾馆订了，说实话，前台妹子态度真不咋滴🙄️我也是懒得跑了……这家奶茶挺好喝的，在武大门口，叫一点点……奶霸奶茶☕️热干面……特色实话，一天没吃东西的我，吃不下？可能味道不咋地，可能没胃口……评论果断订了明天去丽江的机票，把客栈也订好了……丽江的客栈图片很漂亮，不知道现实怎样，等明天到了再发出来😄评论</w:t>
      </w:r>
    </w:p>
    <w:p>
      <w:r>
        <w:t>评论：</w:t>
        <w:br/>
        <w:t>1.来也匆匆去也匆匆</w:t>
      </w:r>
    </w:p>
    <w:p>
      <w:pPr>
        <w:pStyle w:val="Heading2"/>
      </w:pPr>
      <w:r>
        <w:t>98.樱花浪漫几多时？—武汉赏樱记</w:t>
      </w:r>
    </w:p>
    <w:p>
      <w:r>
        <w:t>https://travel.qunar.com/travelbook/note/6915893</w:t>
      </w:r>
    </w:p>
    <w:p>
      <w:r>
        <w:t>来源：去哪儿</w:t>
      </w:r>
    </w:p>
    <w:p>
      <w:r>
        <w:t>发表时间：2017-09-25</w:t>
      </w:r>
    </w:p>
    <w:p>
      <w:r>
        <w:t>天数：3</w:t>
      </w:r>
    </w:p>
    <w:p>
      <w:r>
        <w:t>游玩时间：2017-03-28</w:t>
      </w:r>
    </w:p>
    <w:p>
      <w:r>
        <w:t>人均花费：1500 元</w:t>
      </w:r>
    </w:p>
    <w:p>
      <w:r>
        <w:t>和谁：闺蜜</w:t>
      </w:r>
    </w:p>
    <w:p>
      <w:r>
        <w:t>玩法：赏樱</w:t>
      </w:r>
    </w:p>
    <w:p>
      <w:r>
        <w:t>旅游路线：</w:t>
      </w:r>
    </w:p>
    <w:p>
      <w:r>
        <w:t>正文：</w:t>
        <w:br/>
        <w:t>前言说说这次旅行三月底突然多出半个月假，从北京回福建家里休息，在家闷的慌，想着要去哪溜达溜达。正想着3、4月份是赏樱花的好时节，而武汉离福州又近，就约上朋友，两人开始了说走就走的三天武汉行。交通：福州出发，飞机到达武汉，行程1小时40分，票价430；动车回程，时间6小时30分，票价一等座313.5.武汉市区内出行基本都是打车，武汉物价相对较低，打出租车也特别便宜。住宿：在去哪儿上预订了武汉白熊酒店式公寓（现在出去玩基本上都喜欢主酒店式公寓，因为相比酒店来说房间更大，更有家的感觉），这家酒店专修风格北欧风，但价格较高，两天627.行程：这次主要蹦着赏樱而去，所以主要的景点就是去了东湖樱园、武大、黄鹤楼。评论第1天东湖磨山樱园早上11:35的飞机从福州出发，下午13:15到达武汉天河机场，在机场吃过午饭后坐机场巴士来到武汉市区，打上滴滴到住宿的酒店。东湖园区很大，都逛完的话可得一天，这次是专门冲着樱花来的所以放下行李后就又打上车直奔东湖磨山樱园，都说晚上灯光中的樱园又是别样的风景，所以下午去刚好可以呆到晚上，票价60元。话不多说，直接上图吧！樱园里放眼望去就是白的和粉的樱花，配上这个时节的油菜花，别是一番美景！这样看是不是特别有日式风格标志性的日式角楼角楼的对面是拍摄的绝佳位置，爱好摄影的人们在这里等着拍摄的最佳时间。晚上灯光亮起，夜樱也别有风味!从樱园出来外边这时候是没有公交、也没有出租车、并且也叫不着滴滴的，只有黑车载回去，讨价过后是1人25元。因为我们住的酒店离楚河汉街很近，晚上我们就在附近吃了饭，逛了逛。评论第2天黄鹤楼本来今天想去武汉大学赏樱，但是在赏樱季节没有提前预约是不能进去的，所以要去的朋友一定要提前关注武大的公众号，在上面可以直接预约。因为我们去的时间已经算是赏樱的后期了，所以3月30日开始可以不预约直接去，所以我们就把武大赏樱的行程放在明天，今天主要就是黄鹤楼啦！我们先到了与黄鹤楼隔江相望的晴川阁，逛完晴川阁后我们沿着长江走。并找着了路上了武汉长江大桥。在桥上我们找着两辆小黄车，骑着车横框武汉长江大桥，虽然骑在上面我感觉还是怕怕的，但感觉还是非常爽的！横跨大桥后必须来一张纪念一下桥的另一边就是黄鹤楼了，黄鹤楼里其实很大，随便逛逛也得近两小时。黄鹤一去不复返，白云千载空悠悠从黄鹤楼出来后，我们骑上共享单车到了户部巷，吃了热干面、汤包、米糊等。下午又去了武汉关谷步行街，其实我对步行街并不是很感兴趣，觉得好像哪里的都差不多。评论第3天武汉大学昨天晚上开始下雨一直下到今天早上出发武汉大学，想着雨太大樱花一定是掉落一地了。到了武大后雨渐小，想着虽然樱花不如晴天时候好，但雨中赏樱也是一种不一样的体验！大门先来一张游客照烟雨蒙蒙三月天武大最出名的宿舍了吧明天一开窗就是满眼的樱花是何种体验？雨后樱花骑着车在武大中闲逛，从凌波门出去就是东湖，湖上这些小道走的时候特别容易晕！大家可以走上去试试！从武大出来吃过饭我们就走车到火车站准备回家啦，结束了我们短暂的三天赏樱之旅！评论</w:t>
      </w:r>
    </w:p>
    <w:p>
      <w:r>
        <w:t>评论：</w:t>
        <w:br/>
        <w:t>1.武汉樱花现在还开不了？</w:t>
        <w:br/>
        <w:t>2.</w:t>
        <w:br/>
        <w:t>3.</w:t>
        <w:br/>
        <w:t>4.3月20号左右最好，再晚像武大的樱花就都谢了</w:t>
      </w:r>
    </w:p>
    <w:p>
      <w:pPr>
        <w:pStyle w:val="Heading2"/>
      </w:pPr>
      <w:r>
        <w:t>99.走街串巷，品味老武昌的情怀</w:t>
      </w:r>
    </w:p>
    <w:p>
      <w:r>
        <w:t>https://travel.qunar.com/travelbook/note/6919817</w:t>
      </w:r>
    </w:p>
    <w:p>
      <w:r>
        <w:t>来源：去哪儿</w:t>
      </w:r>
    </w:p>
    <w:p>
      <w:r>
        <w:t>发表时间：2017-09-29</w:t>
      </w:r>
    </w:p>
    <w:p>
      <w:r>
        <w:t>天数：1</w:t>
      </w:r>
    </w:p>
    <w:p>
      <w:r>
        <w:t>游玩时间：2017-09-29</w:t>
      </w:r>
    </w:p>
    <w:p>
      <w:r>
        <w:t>人均花费：</w:t>
      </w:r>
    </w:p>
    <w:p>
      <w:r>
        <w:t>和谁：独自一人</w:t>
      </w:r>
    </w:p>
    <w:p>
      <w:r>
        <w:t>玩法：摄影,美食,短途周末</w:t>
      </w:r>
    </w:p>
    <w:p>
      <w:r>
        <w:t>旅游路线：</w:t>
      </w:r>
    </w:p>
    <w:p>
      <w:r>
        <w:t>正文：</w:t>
        <w:br/>
        <w:t>前言说说这次旅行在武汉待了那么久户部巷、黄鹤楼等等著名景点在我眼里不如那些隐藏于市区的小巷够味不如来一次小众的独行在大街小巷穿梭体会老武昌最真实的生活态度评论第1天热干面来到武汉不吃热干面怎么能行但是如何找到正宗的热干面呢？跟着当地人就对了正宗的热干面隐藏在各种各样的小巷中四块钱的热干面配上两块五的蛋酒是最常见的吃法我最爱的还是黑芝麻酱的热干面，这家热干面隐藏在居民区里如果你们喜欢可以留言~告诉你们地址评论Brownie Cake Shop(粮道街店)粮道街是我在武汉最喜欢的街道之一这里隐藏着太多的当地特色美食了，关键价格还不贵有需要粮道街攻略的我下次来写~布朗尼一定是全武汉性价比最高的甜品店之一了两块五一个玫瑰泡芙，最贵的小蛋糕也不会超过20元关键味道真的很好，吃再多也不会觉得腻巧克力控的福音啊！我买了两个蛋糕，一个月饼，居然还送了一杯酸奶！而且只花了30多块钱！好吃！中秋节才有的冰皮月饼！蛋黄馅的！不是一个整的蛋黄，而是泥状的，但是！绝对是我吃过最好吃的蛋黄月饼之一。评论大连铁板鱿鱼类型：小吃地址：江汉区中山大道818号万达商业广场C122号铺(民生路口)去过粮道街的人都知道，武汉中学斜对面的这家网红鱿鱼能吃到有多不容易，又是下雨不开门，又是放假不开门，还时不时缺货！反正我是最爱鱿鱼颈~昙华林距离上次去昙华林已经有了小半年的时间昙华林真的变化很大雨后的昙华林人很少昙华林为数不多还保留着的老建筑融园曾经去过的小店已经被围墙围住不知道什么时候会被拆除幸好还有一些还保持着原貌网红大水的店幸运的躲过一劫一条短短的小街，每走一步都会遇上不同的有趣饿了随时都可以看见餐厅，不如进去歇歇脚喜欢多肉也有地儿可寻少女心满满的小店实在是控制不住自己的脚步汉绣的精美着实让人着迷每一个不起眼的小巷里都隐藏着未知的惊喜昙华林上这样的老店是老武昌人生活最真实的写照在这里总可以与惊喜相遇偶然发现的阿狸小店~坐在里面喝喝咖啡一定很温馨评论得胜桥穿过昙华林就是得胜桥菜市了得胜桥菜市也快要拆了，好多关于这里的记忆可能真的只能是记忆了超级幸运！买到了一直心心念念的麻花！媲美天津的十八街！而且一根一块钱都不要！不过这家店也是一家格外任性的店！能不能吃到就看运气喽~地点就在得胜桥菜市场内~~评论武昌江滩3分/20篇游记中提到门票¥预订门票价格：免费开放开放时间：全天开放地址：武汉市武昌区临江大道，中山路附近简介：隔着长江，遥望对岸的汉口江滩，夏天还是乘凉的好地方。查看详情武昌江滩人很少没有什么特别值得观赏的风景不过可能晚上可以眺望到汉口那边的夜景会很美吧评论</w:t>
      </w:r>
    </w:p>
    <w:p>
      <w:r>
        <w:t>评论：</w:t>
        <w:br/>
      </w:r>
    </w:p>
    <w:p>
      <w:pPr>
        <w:pStyle w:val="Heading2"/>
      </w:pPr>
      <w:r>
        <w:t>100.武汉街头，边吃边走</w:t>
      </w:r>
    </w:p>
    <w:p>
      <w:r>
        <w:t>https://travel.qunar.com/travelbook/note/6920360</w:t>
      </w:r>
    </w:p>
    <w:p>
      <w:r>
        <w:t>来源：去哪儿</w:t>
      </w:r>
    </w:p>
    <w:p>
      <w:r>
        <w:t>发表时间：2017-09-30</w:t>
      </w:r>
    </w:p>
    <w:p>
      <w:r>
        <w:t>天数：2</w:t>
      </w:r>
    </w:p>
    <w:p>
      <w:r>
        <w:t>游玩时间：2017-09-30</w:t>
      </w:r>
    </w:p>
    <w:p>
      <w:r>
        <w:t>人均花费：1000 元</w:t>
      </w:r>
    </w:p>
    <w:p>
      <w:r>
        <w:t>和谁：亲子</w:t>
      </w:r>
    </w:p>
    <w:p>
      <w:r>
        <w:t>玩法：海滨海岛,自驾,美食,古镇,人文</w:t>
      </w:r>
    </w:p>
    <w:p>
      <w:r>
        <w:t>旅游路线：</w:t>
      </w:r>
    </w:p>
    <w:p>
      <w:r>
        <w:t>正文：</w:t>
        <w:br/>
        <w:t>前言说说这次旅行每每赶上凌晨四五点钟从家出门，就会把曾经喜欢的旅行记忆全部调取出来，迸发而来的胡思乱想约摸同失眠时一般。放空的时候喜欢看日月交替，后来想，这实则是一场少年不识愁滋味的懒散。今天的路程格外顺利，二十分钟不过就到了T2，早起出门时略微垫吧了一口，吃的有些着急，胃不太舒服，隐隐作痛了一天。直到晚上才恢复。酒店位置：江汉路步行街上天鹅恋主题酒店以吃为主，附近吃的很多，而且离地铁口很近房间面积比较宽敞。装修还比较新，看起来很干净。总体来讲是个不错的酒店，有机会还会来体验其他房型。评论第1天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到了之后决定先去湖博以便后两天可以安心吃=。=评论美食这家湖北菜馆就在博物馆的对过儿很好去，不过武汉的路普遍感觉有些绕……味道虽然中规中矩但胜在性价比高，用招行信用卡结账可以打九折，环境也不错，服务也比较好，会主动提醒菜量及看见就餐人少会给点小份儿或者一人例，因为我想给手机充电但微信支付有点问题，店员很积极的借了充电器给我来用。ps：我不太喜欢的一点是不分场合的吸烟问题蛮严重的，这边好像禁烟区的执行力都不太强。除此以外整体要改进的地方还是很多啦～查看全部评论晴川阁5分地址：江岸区沿江大道评论</w:t>
      </w:r>
    </w:p>
    <w:p>
      <w:r>
        <w:t>评论：</w:t>
        <w:br/>
        <w:t>1.[朕知道了]已阅！握爪！咱都是有故事的人~</w:t>
        <w:br/>
        <w:t>2.[膜拜]膜拜ing~出门旅行就靠它了！</w:t>
        <w:br/>
        <w:t>3.[32个赞]32个赞！为你转身，求上头条！</w:t>
        <w:br/>
        <w:t>4.[色]女神下凡啦~宅男有福啦~</w:t>
        <w:br/>
        <w:t>5.[朕知道了]已阅！握爪！咱都是有故事的人~</w:t>
      </w:r>
    </w:p>
    <w:p>
      <w:pPr>
        <w:pStyle w:val="Heading2"/>
      </w:pPr>
      <w:r>
        <w:t>101.刘公子问道武当•记</w:t>
      </w:r>
    </w:p>
    <w:p>
      <w:r>
        <w:t>https://travel.qunar.com/travelbook/note/6923168</w:t>
      </w:r>
    </w:p>
    <w:p>
      <w:r>
        <w:t>来源：去哪儿</w:t>
      </w:r>
    </w:p>
    <w:p>
      <w:r>
        <w:t>发表时间：2017-10-06</w:t>
      </w:r>
    </w:p>
    <w:p>
      <w:r>
        <w:t>天数：4</w:t>
      </w:r>
    </w:p>
    <w:p>
      <w:r>
        <w:t>游玩时间：2017-10-03</w:t>
      </w:r>
    </w:p>
    <w:p>
      <w:r>
        <w:t>人均花费：1800 元</w:t>
      </w:r>
    </w:p>
    <w:p>
      <w:r>
        <w:t>和谁：家庭</w:t>
      </w:r>
    </w:p>
    <w:p>
      <w:r>
        <w:t>玩法：古镇,徒步,人文</w:t>
      </w:r>
    </w:p>
    <w:p>
      <w:r>
        <w:t>旅游路线：</w:t>
      </w:r>
    </w:p>
    <w:p>
      <w:r>
        <w:t>正文：</w:t>
        <w:br/>
        <w:t>问道武当，家庭游记说说这次旅行毕业工作后第一次享受国庆长假，考虑旅程难易程度及孩子的兴趣度，最终把17年十一中秋假✈️八百里武当·问道。评论第1天武汉天河国际机场5分电话：027-85818305地址：武汉市黄陂区机场大道简介：武汉天河国际机场是中国民航总局指定的华中地区唯一的综合枢纽机场和最大的飞机检修基地、国家一级民用机场。查看详情早班机，8:40，6点就扛着迷糊的孩子，牵着惺忪的爱人，奔向地铁。兴业路出发，宏图大道转机2线，总用时50分钟步入T3出发大厅。Check-in后去吃早餐，还可以，两碗粉（排骨、肉丝），一笼馒头，一笼奶黄包，一碗肉粥，一杯豆浆，一个卤蛋，一共60元（具体不记得了，反正不超过60），推荐，武汉T3，不坑哈，敞开吃。三星，已落寞。遥记第一部手机就是三星488E？反正当时满牛看见“大鹏”了，乐迪的飞行伙伴，孩子从迷糊中醒来。登机，乘坐孩子心中的“大鹏”，少爷在前，我俩紧随其后。评论中秋佳节，短途飞行，南航发的月饼，很应节气氛围，孩子也喜欢吃，也让孩子愉快渡过机上一小时。羞涩的少爷。评论十堰武当山机场4分地址：位于十堰经济开发区方块村和茅箭区枧槽村交界处简介：十堰武当山机场是中国湖北省十堰市一座民用机场，2016年2月5日正式投入使用，位于十堰经济开发区方块村和茅箭区枧槽村交界处，距市中心15公里。查看详情落地武当山机场，看见了“胡须爷爷”孩子更开心了。往返飞行，也是这次带孩子旅行的旅行重点之一，让孩子带着动画片中的人物去寻找现实的“伙伴”。此行很完美。景区大巴机场直达，15元/次。评论逍遥谷13篇游记中提到门票¥预订开放时间：7:30-17:00电话：0719-5668567,0719-5665396地址：十堰市丹江口市武当山景区内简介：谷中动物时常出没丛林，是成龙的电影《功夫梦》的外景拍摄地。查看详情驴友推介，一家非主景区旁的客栈，坐落在八仙观茶厂，韩老板热情好客，会给大家讲茶，走茶席，完美的选择评论第2天磨针井5分/4篇游记中提到门票¥预订电话：0719-5689187地址：十堰市丹江口市武当山景区简介：武当山的第一个景点，殿前埋着两根碗口粗的“铁针”，乌黑光亮，象征老母当年所磨铁杵。查看详情因为以少爷问道体验为主，在韩老板推介下，我们去了人少的磨针井。少爷很棒，雨中很美。一切都是那么自然，道法自然。望着母子背景，知足的幸福感爆棚。铁杵磨成针，少爷虽然还不懂，但粑粑我帮你先留下影音。少爷玩的很嗨心评论太子坡5分/32篇游记中提到门票¥预订电话：0719-5668567,0719-5665396地址：十堰市丹江口市武当路附近武当山景区内简介：真武大帝幼年做太子时修炼的地方，是古代木结构建筑的杰作，古建迷不能错过。查看详情出磨针井，乘居民车转去太子坡。我梦里的九曲黄河廊。如梦一样，神圣感油然而生，依山而建，顺势自然。生活中为何不能也多些自然顺应呢？少爷在自然道中体验道法自然。评论逍遥谷5分/13篇游记中提到门票¥预订开放时间：7:30-17:00电话：0719-5668567,0719-5665396地址：十堰市丹江口市武当山景区内简介：谷中动物时常出没丛林，是成龙的电影《功夫梦》的外景拍摄地。查看详情游玩后返回客栈。恰是中秋夜，韩老板为大伙准备了中秋茶席，投影放着《问道武当》，热茶、月饼，云南驴友带来的云南苹果（真甜），更有上山采风的老师吹笛助兴。17年的中秋月夜，因雨而遮羞了月，但孩子和韩老板儿子玩的开心，俩小家伙也吃的肚圆。而我感受了武当·道的含义之一：天人合一，自然道，不装饰外表，不虚传功力，因人而异，只求心道。悠悠笛音在中秋之夜，婉转缥缈，宛若天籁。评论第3天朝天宫5分/14篇游记中提到门票¥预订开放时间：7:30-17:00电话：0719-5689187,0719-5668567地址：十堰市丹江口市武当旅游经济开发特区永乐路14号武当山风景区内简介：朝天宫后峭壁高耸，雨时，瀑布飞泻；冬季，冰瀑高悬，极为壮观。查看详情10月5号，武当终于不下雨了，大早就带着少爷琼台索道，上金顶。金顶进门检票处，别小看索道登顶，索道只到金顶下，想上金顶，依旧需要踏步爬梯。少爷让我自豪，少爷几乎是自己拉着锁链一步一步登上了金顶！少爷登顶成功！金顶上和祖师爷对光祈福，金殿旁挂锁·🔒福。少爷在金顶亲手求的上上签。金殿进口的皇经堂斋饭。15元，在此不能理解为钱，而是一份问道。金顶斋饭味道蛮好的，我平时减肥，所以自己吃的比斋饭简单，😢。这里特别推介清炒竹笋，少爷也爱吃。斋堂吃斋时遇到了河南来朝拜的一位道姑婆婆，与少爷讲“小道礼”，呵呵，已是今后回忆美景。斋饭食材都是山上自采当季菜品。爱人因外表而买的“道家糯米”名字不记得了，味道个人不习惯，但叶子包裹食材，尝尝味道吧。下金顶路上，这个卫生间必须分享。复式结构，上男下女，顺应道法自然，尽量依然而建，少破坏自然。登顶之路。索道登顶青石路道上的花开的正艳，无法形容，只有美！索道，武当索道是我坐过索道里运行速度最快，但最平稳的，这个要点赞。大众必照吧！琼台索道下索道后游中观。代表爱人和少爷，给全家祈福拜祖师爷。为家祈福安康。评论中观5分/10篇游记中提到门票¥预订简介：相传，真武大帝修成大道，五龙捧圣至天宫后，玉皇大帝在琼台册封真武为北极玄天上帝。因此，人们认为武当山琼台是真武大帝的受封地，而倍加崇拜。琼台观，在元代称为“琼台宫”，明朝改宫为观。分为琼台上观、中观和查看详情少爷秀武当剑法。帅气的剑法。破剑势，秋风扫落叶，嗨---评论逍遥谷5分/13篇游记中提到门票¥预订开放时间：7:30-17:00电话：0719-5668567,0719-5665396地址：十堰市丹江口市武当山景区内简介：谷中动物时常出没丛林，是成龙的电影《功夫梦》的外景拍摄地。查看详情下山回客栈，在韩老板指引下，和少爷寻至茶园。茶园步道旁的柿子树。此次问道武当的重点之二：带孩子走茶席，采摘。少爷采摘完金秋果实，踏步向前。秋·武当客栈少爷是开始有心思了吗？还是发呆而已？问道，是让孩子知道：道·礼！而我自己要学会刻意的“寡·静”无欲。评论第4天逍遥谷5分/13篇游记中提到门票¥预订开放时间：7:30-17:00电话：0719-5668567,0719-5665396地址：十堰市丹江口市武当山景区内简介：谷中动物时常出没丛林，是成龙的电影《功夫梦》的外景拍摄地。查看详情早起的武当，推开窗，可以揽山，亦可闻各种动物清晨吊嗓，舒服！早起准备下山了，客栈门口等下山的“玻利巴士”。下山后悠然吃早餐，然后包车去机场。牛肉面力推，15元，海碗够大，包子十元一笼，也就那样。包车（宝骏商务车）100，十一嘛，理解，也为自己旅程的舒适度，可以接受。平时参考：包车50～70。机场巴士去机场的时间点很少，所以请合理规划。评论十堰武当山机场简介：十堰武当山机场是中国湖北省十堰市一座民用机场，2016年2月5日正式投入使用，位于十堰经济开发区方块村和茅箭区枧槽村交界处，距市中心15公里。查看详情回程的南航“大鹏”。评论武汉天河国际机场5分电话：027-85818305地址：武汉市黄陂区机场大道简介：武汉天河国际机场是中国民航总局指定的华中地区唯一的综合枢纽机场和最大的飞机检修基地、国家一级民用机场。查看详情落地天河T3。少爷在机上就说要睡觉，😄，这几天行程对于三岁幼龄的少爷，已是充实。地铁🚇。T3真大。天河地铁站，黄鹤必须点亮。落地就脱下加绒加厚冲锋衣。也就300多公里，但武当山和武汉，气温已是天壤之别。综述：17年的十一中秋长假，欢乐多多，收获多多，留念多多。武当·问道·再见。评论</w:t>
      </w:r>
    </w:p>
    <w:p>
      <w:r>
        <w:t>评论：</w:t>
        <w:br/>
      </w:r>
    </w:p>
    <w:p>
      <w:pPr>
        <w:pStyle w:val="Heading2"/>
      </w:pPr>
      <w:r>
        <w:t>102.雨中游，大武汉</w:t>
      </w:r>
    </w:p>
    <w:p>
      <w:r>
        <w:t>https://travel.qunar.com/travelbook/note/6923463</w:t>
      </w:r>
    </w:p>
    <w:p>
      <w:r>
        <w:t>来源：去哪儿</w:t>
      </w:r>
    </w:p>
    <w:p>
      <w:r>
        <w:t>发表时间：2017-10-07</w:t>
      </w:r>
    </w:p>
    <w:p>
      <w:r>
        <w:t>天数：5</w:t>
      </w:r>
    </w:p>
    <w:p>
      <w:r>
        <w:t>游玩时间：2017-10-02</w:t>
      </w:r>
    </w:p>
    <w:p>
      <w:r>
        <w:t>人均花费：2000 元</w:t>
      </w:r>
    </w:p>
    <w:p>
      <w:r>
        <w:t>和谁：家庭</w:t>
      </w:r>
    </w:p>
    <w:p>
      <w:r>
        <w:t>玩法：徒步,人文</w:t>
      </w:r>
    </w:p>
    <w:p>
      <w:r>
        <w:t>旅游路线：</w:t>
      </w:r>
    </w:p>
    <w:p>
      <w:r>
        <w:t>正文：</w:t>
        <w:br/>
        <w:t>第1天长江大桥+户部巷+黄鹤楼下了火车，入住了宾馆，坐上渡轮，直奔长江大桥，坐在江边看着当地人在畅游长江。还有遛狗滴。小妞在江边玩着水。天气不冷不热，坐在很是悠闲，这样的舒适，从第二天开始，直到我们回西安，都不在有了，未来的几天游玩，都是在雨中游。户部巷，人太多，和青岛，济南，西安，南京的大同小异，转多了也就没觉得有什么意思了，黄鹤楼，当时做攻略的时候，也知道是后建的，对这个年龄还没我大的假文物也就兴趣不大，但来了，那也得看看吧。人多就不用说了，国庆嘛，哪哪都是人，但，真正现在楼顶，眺望远方，黄鹤楼，长江，长江大桥，龟山接连在一起，也了解了为什么会重新给黄鹤楼选址了，也有一种一览众山小的豪情壮志评论第2天武汉科技馆+知音号带小朋友的，科技馆一定要去，带小朋友的，科技馆一定要去，带小朋友的，科技馆一定要去，从8点多开始排队入场到16.30闭馆啊。小朋友在里面呆了一天，很多体验项目都没能全部体验。因为限制人数，流量，所以没有其他科技馆的拥挤，没有其他科技馆的欺凌现象，没有其他科技馆那么多损坏的器具，孩子玩的尽兴！寓教于乐！就是大人玩起来也很有意思。知音号，以知音文化为灵魂，以大汉口长江文化为背景的实景大剧，故事取材于上世纪20-30年代的大武汉。又一个流动式的话剧，穿上汉服，身临其境，你中有我，我中有你。去一个城市，科技馆，博物馆，话剧表演，这些都是必看项目，了解历史，展望未来，哈哈，说得挺好，但真真是看景不如听景，哈哈，其实还是值得去看看的，但更推荐平遥古镇的话《又见平遥》，真的太震撼了，直击心灵的表演评论第3天博物馆+雨中暴走楚河汉界博物馆，科技馆都是带娃必去的地方，想简单明了的了解一个地方的历史人文景观，那就是博物馆，曾侯乙的编钟表演，那是一定要看的，到了博物馆，先买好编钟表演音乐会的票，再逛馆，四大镇馆之宝，编钟，越王勾践的剑，直立人郧县人头骨，元代青瓷四爱图梅瓶，真心值得看看，了解楚文化，了解湖北历史。楚河汉界，有个蜡像馆，中高档购物一条街，仿古建筑。本无心购物，也就看看门庭罢了评论第4天归元禅寺+昙华林+武大我爱逛寺院，不是信什么也不为祈福什么，就是一种对佛的敬意虔诚的膜拜。归元寺的建筑据说俯瞰是一个卐状，本人也没有探究过， 门票也很便宜，在寺院500罗汉中，你选一个罗汉，按你也自己的年龄或者姓名笔画数去数罗汉，找到对应的罗汉去求签，可以买一个平安符放进钱包。我家妞远了个168.我选了个496归元寺是一座被皇家认可的寺庙，所以“归元禅寺”的匾是竖着写的（只有皇家的匾才能竖着写）。香火挺旺的，大年初一，当地人喜欢去烧香待你长发及腰遮住一身肥膘小清新常去的地方，那一定是要带着包子去的。吃好吃的，逛好逛的。徐刀刀家的铜锣烧，好吃，桃花酿好喝，小朋友喜欢好多好多的卡哇伊小玩具，买买买雨雨雨雨，天天都是雨，脚永远都是湿漉漉的。到武大已经下午了。这次逛武大与厦大目标不一样，让孩子专门感受一下大学里的大朋友的校园生活。进入第五教学楼，教室里安安静静的，老教授叽里哇啦说的着不是英语的外语。我能说后面的同学在玩手机，睡觉嘛^_^。小包子进到一个没人的教室，端端正正坐好，和大学教室合影。我们参观了教学楼，参观了女生宿舍，参观了博物馆，参观了比她们小学还要大的操场，网球场，羽毛球场，篮球场。也许开阔了视野，才有更多的憧憬。这就是所说的，读万卷书不如行万里路吧！小妞望你，有天能像爸爸妈妈一样，成为这高校的一份，漫步在校园中，感受国内名牌大学的教学氛围，在这样的象牙塔中放飞自我，哈哈哈哈哈哈评论第5天江汉关博物馆+龙王庙+汉口江滩公园汉江，长江汇合处，听当地人说，因为丹江水库放水，所以今天无法看到清水和浑水的交融。汉江水平时是清滴龙王庙公园内有一块镌刻着汉口源点来历的石碑，“龙王庙是汉水入江之口，乃武汉之地标，汉口之源点，汉正街之大门。”“汉口者，汉水入江之口也。大水淹了龙王庙”这句歇后语有所听闻，当然，句子中所指的龙王庙和武汉这个龙王庙不是一个地方。武汉的龙王庙位于长江与汉江的交汇处，在汉口这一侧，龙王庙在抗战的时候遭到了日本人的轰炸，现在是有址无庙，遗址在江边。现在有个龙王庙公园，在沿江马路的里侧，也是个供市民散步休闲的地方。庙没意思，但汉江，长江汇合值得去看看评论</w:t>
      </w:r>
    </w:p>
    <w:p>
      <w:r>
        <w:t>评论：</w:t>
        <w:br/>
      </w:r>
    </w:p>
    <w:p>
      <w:pPr>
        <w:pStyle w:val="Heading2"/>
      </w:pPr>
      <w:r>
        <w:t>103.武汉舒适两日游，不要太愉快哟~</w:t>
      </w:r>
    </w:p>
    <w:p>
      <w:r>
        <w:t>https://travel.qunar.com/travelbook/note/6926471</w:t>
      </w:r>
    </w:p>
    <w:p>
      <w:r>
        <w:t>来源：去哪儿</w:t>
      </w:r>
    </w:p>
    <w:p>
      <w:r>
        <w:t>发表时间：2017-10-12</w:t>
      </w:r>
    </w:p>
    <w:p>
      <w:r>
        <w:t>天数：2</w:t>
      </w:r>
    </w:p>
    <w:p>
      <w:r>
        <w:t>游玩时间：2017-10-03</w:t>
      </w:r>
    </w:p>
    <w:p>
      <w:r>
        <w:t>人均花费：600 元</w:t>
      </w:r>
    </w:p>
    <w:p>
      <w:r>
        <w:t>和谁：闺蜜</w:t>
      </w:r>
    </w:p>
    <w:p>
      <w:r>
        <w:t>玩法：徒步,人文</w:t>
      </w:r>
    </w:p>
    <w:p>
      <w:r>
        <w:t>旅游路线：</w:t>
      </w:r>
    </w:p>
    <w:p>
      <w:r>
        <w:t>正文：</w:t>
        <w:br/>
        <w:t>前言说说这次旅行评论(1)第1天户部巷—省博—武大户部巷坐着地铁过来后，到的时间差不多快中午了，听说户部巷有很多小吃，我们就去了。那边的小吃的确很多，而且很多武汉的特色，不过吃了个炒年糕不好吃，但很推荐里面蜜汁烤鸡翅，还有变态辣的，也尝试了一下，真的好辣！！！省博物馆来了武汉，感觉这也是必去的地方，想要了解一个城市，当然也是来博物馆啦。省博里面很大，而且收藏品很多，之前据说星期一是要闭馆的，不过国庆期间是不用担心了的。周围也有不少人在省博来转悠。先来张外观图里面的只放两个拍的比较好的，一个这个腰带也挺漂亮的，宝石闪闪的，装饰作用一流，哈哈。再就是这个编钟了，本来湖北楚地文化中编钟就不可或缺，这是历史文化的传承和缩影~武大国立武汉大学大门是一定要拍几张的，不过的确来这里合照的人好多，武大已经成了一个景点啦，不过很多到这里的都是有名校情怀啊。一条小路，但是感觉拍出来还挺好看的~晚餐就是随便选了一家餐馆，武汉的菜都挺不错的，有的略微带点辣味，不吃辣的人一定在点餐之前说清楚噢，比较经济实惠，味道也不错。不过说到这里想起之前去成都吃火锅，那个辣味的程度还没有那么厉害，哈哈。因为晚餐是在武广附近，几个在武汉的朋友一起吃的，后面想着好不容易来一次，那不如一起去唱歌好了，后面选了一个离我们不太远的誉公馆去唱歌，我们四五个人一起去的，KTV没有特别吵闹，反倒让人印象不错。环境相当不错，我还多拍了几张氛围很好的图，都放上来，到武汉来和朋友一起玩的，也可以一起去玩玩。不过那天我们是去的比较晚了，还看到有下午茶活动，点了东西免费唱一段时间，但是我们是晚上去的。一辆吊炸天的哈雷，不过可惜了，不让上去拍照~晚上是找的民宿休息的，地方很方便，虽然民宿风格不强烈，但是交通位置很便利，是一个设计师姐姐在武汉的家，就在杨家湾，地铁二号线沿线很方便。评论第2天昙华林—归元寺——东湖昙华林这是一个文艺适合拍照的地方，文艺小清新在里面可以得到各种发挥，但是东西还是有点贵的。个斑马的武汉，这一家店，很有特色，那些用完的瓶子用来做装饰品，一下子就吸引了我们的目光，虽然没买东西，但是马上凑过去拍拍拍，哈哈。另外昙华林里面有一家咖啡馆，感觉是闹中取静，风格也格外喜欢。我们拍了很多照片，主要是觉得这里有一种民国建筑的感觉~~后面我和朋友还去了一家海贼王主题的咖啡店，我完全是被猫咪吸引进去的，朋友是被各种海贼人物吸引进去的。店家还有个二楼，喝东西也还挺惬意的。归元寺好多人到这里来啊，扔香火的地方忘记拍照了，但是我们和朋友还去撞了钟，5块钱一次，希望之后可以有好运，哈哈。东湖虽然没有杭州的西湖有名，但是骑骑自行车在湖边转悠的感觉很好，风吹来，真实的体验自然的风光。东湖很大，很多有名的地方我们没去，就是去骑车看了看风景，之后就要离开了去买了特产周黑鸭，甜辣味很好吃~总结两天一夜自由行感觉还是不错的，虽然还有好多想去的地方，不过这个旅行玩的舒服，我们的行程安排的并不满，因为想着既然旅行还是好好体验一下，不要匆忙的赶景点，自己玩的开心一点是最重要的。交通：武汉的话，前面排队买地铁的那个票，好多人！！之后有朋友暂借的公交卡还是挺方便的，不过看到路上堵车的现象很严重，公交转地铁，或者地铁转公交很便利，用高德地图也不怕迷路。食物：好吃的东西很多，很符合我的口味，还有好多想吃的都来不及吃啊！下次有时间再规划几个景点来转转，又可以吃一遍好吃的。住宿：在AIRBNB上找的民宿，干净又整洁。主要要找交通位置方便的，这点很重要！评论</w:t>
      </w:r>
    </w:p>
    <w:p>
      <w:r>
        <w:t>评论：</w:t>
        <w:br/>
        <w:t>1.小姐姐你大概花了多少呀</w:t>
        <w:br/>
        <w:t>2.我就想问一下你在哪个火车站下的</w:t>
        <w:br/>
        <w:t>3.很舒服的一次旅行，安排的很闲适，顺便和朋友一起吃了顿饭。</w:t>
      </w:r>
    </w:p>
    <w:p>
      <w:pPr>
        <w:pStyle w:val="Heading2"/>
      </w:pPr>
      <w:r>
        <w:t>104.一半海水、一半沙漠，无论哪种都是我。</w:t>
      </w:r>
    </w:p>
    <w:p>
      <w:r>
        <w:t>https://travel.qunar.com/travelbook/note/6928729</w:t>
      </w:r>
    </w:p>
    <w:p>
      <w:r>
        <w:t>来源：去哪儿</w:t>
      </w:r>
    </w:p>
    <w:p>
      <w:r>
        <w:t>发表时间：2017-10-16</w:t>
      </w:r>
    </w:p>
    <w:p>
      <w:r>
        <w:t>天数：7</w:t>
      </w:r>
    </w:p>
    <w:p>
      <w:r>
        <w:t>游玩时间：2017-08-28</w:t>
      </w:r>
    </w:p>
    <w:p>
      <w:r>
        <w:t>人均花费：12000 元</w:t>
      </w:r>
    </w:p>
    <w:p>
      <w:r>
        <w:t>和谁：亲子</w:t>
      </w:r>
    </w:p>
    <w:p>
      <w:r>
        <w:t>玩法：海滨海岛,摄影,购物</w:t>
      </w:r>
    </w:p>
    <w:p>
      <w:r>
        <w:t>旅游路线：</w:t>
      </w:r>
    </w:p>
    <w:p>
      <w:r>
        <w:t>正文：</w:t>
        <w:br/>
        <w:t>前言选择在最热的时候去迪拜，一个是因为这个时候是淡季，人比较少，比较便宜。第二是因为上了一年的班身心疲惫终于可以请休假了，这次一定要去远一点。对于一个连护照都没有的人，这确实够远了。O(∩_∩)O哈哈~到了过后才发现，其实一切都比想象中好，传说中的四五十度不过也就这样嘛，真的还好。这不单单是迪拜之旅，而是阿联酋之旅。下面就给大家简单介绍一下大概的行程和主要目的地就行了，有些小景点或者购物这一块的就不详说了，感觉也没多少人感兴趣。尽量给大家多上点图作为欣赏，如果看了以下全文还有什么想了解的也可以私信我，看到都会一一回复大家的。先来几张照片感受下吧。评论行前准备护照办理——到当地公安局出入境管理中心办理护照，照相30块钱，办理护照220块钱，十五天就可以拿到手。国外流量——我用的是华为的手机，下载了一个叫“天际通”的APP，有各种海外流量套餐供选择。我当时购买了一个阿联酋3日行的套餐，68元，流量不限量。到当地以后再启用该套餐，非常好用。防晒必备——防晒霜、帽子、墨镜，一样都不能少。不嫌麻烦的话，也可以带把遮阳伞。女生的话建议带件披肩，男生的话带件薄外套吧。一是为了避免晒伤，二是因为室内外温差实在太大了，室外的话三四十摄氏度吧，室内的话可能也就十多度。毕竟是土豪的国度嘛，有钱任性，空调开得很猛。电子设备——相机、手机、充电宝，有的都尽量带上。很多异国美景还是不应该辜负。但是切记，在当地，黑袍白袍不能照（准确的说是不能偷照），政府机构（建筑物上插有国旗的就是当地政府机构）不能照。但也有很多开明的阿拉伯人，经过询问过后同意跟你照相就可以照。货币兑换——在国内可以先换成美金，到迪拜过后再兑换成迪拉姆。在迪拜很多商场和商家都支持银联或VISA，能刷卡的地方尽量就别用现金。关于签证——迪拜是落地免费签，注意不是免签哦！过关时就是简单的看了下护照，并没有问什么问题就让过了，很容易。评论第1天武汉先从贵阳飞到武汉，大概一个半小时至两个小时。在武汉住了一晚上，吃饱喝足之后回酒店睡觉，第二天要长时间飞行，今晚必须睡个好觉。感受了一下传说中的火炉，也算是到达迪拜前的预热吧。第二天再从武汉飞到迪拜，九个多小时路程。国内和迪拜时差4个小时，到达迪拜时是晚上23：00，直接就从机场回酒店入住了。初到迪拜，并没有太多的感受，只是飞机盘旋在迪拜上空时，感觉地面很闪很耀眼，跟之前到过的每一个城市都不同，我感觉迪拜的灯光都是钻石做的那种感觉，光芒四射。前三天住的都是迪拜的五星，万豪酒店。在酒店里每天活动的区域就只有三个地方，但已经很不错了。酒店1楼是餐厅，7楼是健身房，9楼是户外的游泳池。每天醒来以后可以先去游个泳，然后到餐厅吃早餐，吃的都是自助餐，菜品很丰盛，味道也不错。这是一个没有土地的国家，也没有农民，所有食物都是进口的。迪拜的万豪酒店。评论第2天迪拜今天的行程是安排在十点钟以后，地接导游说昨天长时间坐飞机太累了让大家好好休息一下，晚点再出发，还是比较贴心的。听了导游的介绍过后才知道，原来我这一趟根本不止是迪拜之旅，准确的说是阿联酋之旅。（ps:阿联酋，全称阿拉伯酋长联合国，迪拜只是其中一个酋长国而已，接下来的几天还会去到其他酋长国）。今天去了趟香料市场，什么都没买。单纯的感受了一下当地的气温和建筑。还去了迪拜的博物馆，这真是我见过最不沉闷的博物馆，我竟然很喜欢这个地方。后来去了朱美拉沙滩，看到了传说中全阿拉伯最美的日落。旁边就是帆船酒店，还是挺美的。迪拜的公交车去香料市场的路上迪拜的博物馆，里面的人物都是按照一比一制作的蜡像。真的很逼真，我盯着一个人物的眼睛看了几秒钟，竟会有点怕怕的。传说中的全阿拉伯最美的日落附上本人背影一张帆船酒店评论第3天沙迦今天到了另一个酋长国——沙迦，最值得一提的就是冲沙，这应该是当地最零差评的一个旅游项目了吧。比较有特色，也很刺激。冲沙时开车的司机大多都是巴基斯坦人或者印度尼西亚人，你可以根据自身的喜欢让他在冲沙的过程中将车子开得快一点或者慢一点，冲沙时司机们会结伴形成一个车队再出发，在一个统一的地方会让大家尽情地拍照，感受沙漠风光，还会给你说怎样拍最好看。在沙漠中，该得体验的都能去体验。吃最正宗的阿拉伯餐、看精彩的阿拉伯风格的表演、纹了汉娜（就像是国内的纹身，但是颜色呈咖啡色或者浅咖啡色，并不是永久的，只能管一个星期左右就会褪，是纯植物的，并不会对皮肤造成过敏或者伤害。当地女子都很喜欢，就像国内美甲一样很正常）、抽了水烟（是那种淡淡的水果香，不会像国内酒吧里那种）、还可以骑骆驼拍照（个人觉得没有多大意思，所以并没有去）。这一趟沙漠之旅确实值得体验，零差评是有道理的。风真的很大，凌乱了我的发。换种风格，还是我。每一张照片都在努力的固定发型，以至于不是太乱沙子很软很舒服，觉得好好玩。冲沙车队沙漠里的民居，晚上的活动全在这里。晚餐前夕汉娜，干了过后更漂亮有淡淡果香的水烟排队骑骆驼的人们正宗阿拉伯餐终于有机会跟白袍照了张相评论第4天谢赫扎耶德清真寺5分/83篇游记中提到门票¥预订门票价格：免费开放时间：9:00-22:00（周五上午不开放）电话：+971-2-4191919地址：Sheikh Rashid Bin Saeed Street, 5th St, Abu Dhabi简介：世界最豪华的清真寺，拥有世界最大的手工地毯和镀金水晶吊灯。查看详情今天到了本次行程中的第三个酋长国——阿布扎比。去到谢赫扎耶德清真寺（Sheikh Zayed Grand Mosque），这是世界上最大的清真寺之一，耗资5.45亿美金打造。确实很壮观，也很震撼。语言真的无法表达，还是要亲自去到才能感受。今晚入住的是八星级的皇宫酒店，你能想象一个酒店里有一片人造海滩？沙子和海水都是从其他地方搬过来的。要是真的每一个角落都去到每一个能体验的都去感受到，我觉得可能要用好几天吧。这个酒店真的很大，随时都有可能迷路。而且真的很奢华，自助餐好吃爆了，简直是我这种吃货的福音。特意换了一条白色的长裙去吃晚餐，感觉自己从没这么优雅过。在皇宫酒店里，真的是说话都不要太大声哦，别人都会盯着你看的。无论走到哪里遇到什么人，你只需要保持微笑。白得很耀眼，进去都要脱鞋。女士必须身着宽松长衣长裤包裹头巾才能进入，我这种帽子也行。进到室内，还是很奢华。水晶吊灯同样奢华的八星级皇宫酒店皇宫酒店内随便一个小角落皇宫酒店外的人工沙滩这也是人工打造的皇宫酒店北楼的游泳池皇宫酒店南楼的游泳池皇宫酒店内好吃到爆的自助晚餐皇宫酒店内的自助早餐评论第5天迪拜购物中心4分/155篇游记中提到开放时间：9:00—21:00电话：+971-800-382246255地址：Financial Centre Road, Near Buj Khalifa, Downtown Dubai简介：位于世界最高楼哈利法塔脚下，迪拜购物中心是世界上最大的购物商场。查看详情今天又返回到迪拜，去逛了一下DUBAL MALL，这是一个大到无法无天的商场，光是中心手册语言就有几十种。商场里面还建了水族馆，真是任性。这里汇集了全世界各大奢侈品牌，但又与我有什么关系呢？感受下就好了。旁边就是哈利法塔，但想了想还是不去登高望远了，今天雾有点大，上去怕是什么都看不到吧。本次行程差不多就是这样了，很多项目都没有体验。不过总得留点遗憾吧，不然下次怎么会再想着来呢？是吧。先上张哈利法塔的照片，我觉得在下面看着也很不错啊中文的DUBAL MALL里的水族馆总结下来就是有钱真的可以为所欲为，想怎么建都行。海洋馆虽然不大，但种类还算多。透明的鱼评论Perfect ending最后这张照片，送给迪拜。下次我应该还会再来，弥补一个没有能够跳伞的遗憾。评论</w:t>
      </w:r>
    </w:p>
    <w:p>
      <w:r>
        <w:t>评论：</w:t>
        <w:br/>
      </w:r>
    </w:p>
    <w:p>
      <w:pPr>
        <w:pStyle w:val="Heading2"/>
      </w:pPr>
      <w:r>
        <w:t>105.武汉4日游</w:t>
      </w:r>
    </w:p>
    <w:p>
      <w:r>
        <w:t>https://travel.qunar.com/travelbook/note/6935324</w:t>
      </w:r>
    </w:p>
    <w:p>
      <w:r>
        <w:t>来源：去哪儿</w:t>
      </w:r>
    </w:p>
    <w:p>
      <w:r>
        <w:t>发表时间：2017-10-27</w:t>
      </w:r>
    </w:p>
    <w:p>
      <w:r>
        <w:t>天数：5</w:t>
      </w:r>
    </w:p>
    <w:p>
      <w:r>
        <w:t>游玩时间：2017-10-21</w:t>
      </w:r>
    </w:p>
    <w:p>
      <w:r>
        <w:t>人均花费：2000 元</w:t>
      </w:r>
    </w:p>
    <w:p>
      <w:r>
        <w:t>和谁：三五好友</w:t>
      </w:r>
    </w:p>
    <w:p>
      <w:r>
        <w:t>玩法：自驾</w:t>
      </w:r>
    </w:p>
    <w:p>
      <w:r>
        <w:t>旅游路线：</w:t>
      </w:r>
    </w:p>
    <w:p>
      <w:r>
        <w:t>正文：</w:t>
        <w:br/>
        <w:t>前言行程花费说说这次旅行  累评论第1天南通长途汽车站5分电话：(0513)83512816简介：位于人民西路350号。去往上海，首班5：45-末班11：40，车型为豪华大宇。去往杭州，首班7:00-末班11:30，车型为高级大客。另开往南京、苏州、无锡、常州，首班06：00－末班18：00，每日约30分钟一班车。【其他目的地一次说走就走的旅行  本来只是大家在一起吃个晚饭。。冰煮羊是真的好吃评论吃完饭已经九点半了  本来坐在车里商量去哪蹦迪的不知道怎么就说不如去成都喝酒吧  然后各回各家拿行李  11点多就开车直接出发了   先到的武汉评论第2天大概开了九个多小时  十点到的武汉  感觉武汉人都不洗车的😂  直奔户部巷评论黄鹤楼565篇游记中提到门票¥预订门票价格：70元开放时间：旺季：4月1日-10月31日，8：00-18：00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淡季：11月1日-次年3月31日，8：00-17：00电话：027-88875096,027-88848188地址：武汉市武昌区蛇山西山坡特1号简介：武汉的城市地标之一，登上楼顶远眺，武汉三镇和长江尽收眼底。查看详情武汉   户部巷里面的热干面  好吃！评论武汉大学   回母校看看😁网红店的招牌去完武汉大学就到如家休息了一会  晚饭在万松园的网红店吃的  大概吃了两百多 然后就出发去成都了评论第3天锦里古街1112篇游记中提到门票¥预订门票价格：免费开放时间：全天电话：028-85538914,028-66311313地址：成都市武侯区武侯祠大街231号简介：成都最古老、最热闹繁华的商业街区，能品尝到众多的当地美食。查看详情到成都已经中午两三点了  因为连续开十几个小时太累在服务区睡了两个小时  一路上的隧道哦  然后就在宽窄巷子附近如家开了房就去宽窄吃好吃的了和我在成都的街头走一走😁三大炮最好吃晚饭  我想吃小龙坎他们非要吃大龙燚    不过好吃  大概吃了三百五把玉林路小酒馆门口都在排队喝多了  不记得了  一觉睡到中午  哈哈评论第4天因为前一天喝多了  睡到中午才醒  晦气的是车子没关灯电不着火了  没办法打电话给保险过来发电  等的时候我们就在宾馆旁边的小饭店里点了四菜一汤  图片找不到了  妈蛋是真的好吃哒  才130  都不想离开成都了大概晚上八点多到的重庆  路边随便找了一家火店 1949老火锅   好吃  怎么都好吃😂吃过晚饭就去了洪崖洞看不见我脸😂解放碑附近的一个小酒吧  看着不错就进来喝了杯野格到两点第二天中午12点出发回南通  一路没停19个小时  也没什么就是屁股疼😂评论</w:t>
      </w:r>
    </w:p>
    <w:p>
      <w:r>
        <w:t>评论：</w:t>
        <w:br/>
      </w:r>
    </w:p>
    <w:p>
      <w:pPr>
        <w:pStyle w:val="Heading2"/>
      </w:pPr>
      <w:r>
        <w:t>106.其实我只是想换个地方发呆 换个地方艳遇 皖 鄂 赣 三省 穷游</w:t>
      </w:r>
    </w:p>
    <w:p>
      <w:r>
        <w:t>https://travel.qunar.com/travelbook/note/6939914</w:t>
      </w:r>
    </w:p>
    <w:p>
      <w:r>
        <w:t>来源：去哪儿</w:t>
      </w:r>
    </w:p>
    <w:p>
      <w:r>
        <w:t>发表时间：2017-11-05</w:t>
      </w:r>
    </w:p>
    <w:p>
      <w:r>
        <w:t>天数：11</w:t>
      </w:r>
    </w:p>
    <w:p>
      <w:r>
        <w:t>游玩时间：2017-10-23</w:t>
      </w:r>
    </w:p>
    <w:p>
      <w:r>
        <w:t>人均花费：1500 元</w:t>
      </w:r>
    </w:p>
    <w:p>
      <w:r>
        <w:t>和谁：独自一人</w:t>
      </w:r>
    </w:p>
    <w:p>
      <w:r>
        <w:t>玩法：古镇,穷游,美食,摄影,人文,徒步</w:t>
      </w:r>
    </w:p>
    <w:p>
      <w:r>
        <w:t>旅游路线：</w:t>
      </w:r>
    </w:p>
    <w:p>
      <w:r>
        <w:t>正文：</w:t>
        <w:br/>
        <w:t>前言说说这次旅行旅游也许就是这样。路上许许多多的风景都是免费开放的穷人穷玩 ，富人富玩没钱就去那转转有钱就在那买房这就是唯一的区别所以趁着年轻多出去转转吧，炉薅羊毛花不了多少钱的骚年。评论第1天10月23日悠闲的周一 工作日第一天  旅行开始的一天北京--------合肥 （距离1022公里）9点多吃完KFC回家打开电脑随便看看，偶然翻到了旅游网站，一看机票这么便宜。 淡季淡季。确实不敢相信，一顿饭的钱就能跑千里之外喝个茶，看看未知的神秘世界。鬼使神差的下单了，自己岁数也不小了，中国很大都没怎么去过，顺便晒一张以前微信玩的足迹地图。挑了几个目的地，没有作任何攻略，走吧去机场。评论行前准备临时起意，所以并没有带很多东西，只带了内裤袜子，两件薄薄外套，半袖，一个Gopro充电宝，银行卡，一百二十块人民币现金。因为是晚上的航班，所以下午就在家里出发，晚上抵达机场航站楼，在空港易行那边蹭了一顿晚饭。预定的是晚上20点的航班，23点抵达安徽合肥。《〈下面说说去哪接机注意事项〉〉不得不说去哪得机票服务很好，额外可以买接机。但是好像是有限制的，多少公里，我入住的地方 其实就多出去一点点，我看了 地图大概也就多了 一公里，结果显示要付费将近一百块，后来我看地图设定一个比较近地址。快到地方之后 在让师傅走一走，因为聊天中得知，他平时隶属于首汽约车，去哪这块就是顺路而已。所以师傅比较好说话的 。快凌晨 到达酒店不得不说 安徽合肥 ，真的是 很安静，这个时间可能自己来的是郊区把 街头人很少。评论当地玩乐安徽省博物馆-李鸿章故居-淮河路步行街-包公祠公园10月24日合肥 一日游（安徽省博物馆-李鸿章故居-淮河路步行街-包公祠公园）其实 我住的地方 我都不知道算哪里。反正免费，随它去把，早起拿起百度地图一看，不错呢旁边安徽省博物馆在附近，走一走，我一直认为省博物馆是 一个省的精华所在，所以我去每一个省会城市都会去博物馆看一看。我本来打算坐公交车过去，需要40分钟，后来下楼发现了摩拜的踪迹。不得不说 现在共享经济真的是方便很多，稍后 奉上我的共享汽车体验。骑单车10分钟就到了博物馆，无奈时间很早没开门。路边吃早餐把，包子，鱼香肉丝馅，说实话我真心不爱吃这个口味，但是吃完之后，我才发现我以前吃的可能是假鱼香包子。合肥的物价真的很低，两块钱吃饱饱的。插一句，我备忘录里面账本数据丢失了，所以 无法统计，大概全部行程下来1k多人民币。安徽博物馆真的很牛逼，把徽式建筑直接整栋搬进博物馆。大开眼界，可能因为距离市区比较远所以人不是很多。很安静。长见识。李鸿章故居，学习下历史人物，才知道 招商银行，招商局是李鸿章创办的好高级。路过著名的淮河路步行街，偶遇人气美食哈 庐州老太，无耐人真是太多太多乐。包公祠公园，在包拯小时候玩耍的水边玩玩，看看菜单。悠哉一下午。晚上入住巢湖边的酒店，免费入住，能看见整个巢湖 真的很棒。到达酒店之后心里不甘心，大众点评庐州老太哈哈，地铁过去真的很棒很实惠，50快 吃的自己快撑死了。评论当地玩乐黄山风景区239篇游记中提到门票¥预订开放时间：6:00-16:30电话：400-8899808,0559-5561111地址：黄山市黄山区汤口镇简介：千古名山，“五岳归来不看山，黄山归来不看岳”。查看详情10月25日（合肥-----黄山汤口镇）理想很美丽  现实很骨干本来计划早起，去巢湖 湖边长廊跑跑步，看看日出结果一觉睡的 太阳升的老高收拾收拾 走吧不得不说现在，中国高铁真的是超级方便，真心比自己开车强多了。临近火车站的时候买了一张去安徽黄山的火车票，自古有句话 五岳归来不看山 黄山归来不看岳也算爬过很多大山了，这次 算 虐虐自己吧。高铁 黄山北下车，先去老街转转，之后坐车去了黄山脚下汤口镇到了酒店之后，老板 提议先去热热身，爬了一个叫九龙瀑的小景点。景点确实很小 几个瀑布，一小时完事。回去睡觉养足精神，准备第二天登山。评论完美的一天黄山风景区239篇游记中提到门票¥预订开放时间：6:00-16:30电话：400-8899808,0559-5561111地址：黄山市黄山区汤口镇简介：千古名山，“五岳归来不看山，黄山归来不看岳”。查看详情10月26日黄山第一日早起去爬山咯，老板开车把我送到 交通换乘站，进入黄山景区只能坐景区国线大巴车，自己开车也得放下面停车场，走的时候瞥了一眼，好像停车费不便宜呢。我是后山登山，白鹅新站索道站--------始信峰---------狮子峰-------黑虎松 ----- 北海景区 ---–大峡谷景区-----白鹅山庄------飞来石--------光明顶看日落晚上入住白鹅山庄虽然住不花钱，但是山上吃饭真的是好贵好贵，同样50快 我合肥吃了满满一桌，在山顶上 就是快餐咯，谁让这是山顶乐  所有东西需要挑山工弄上来。评论完美的一天宏村景区156篇游记中提到门票¥预订门票价格：104元开放时间：全天开放电话：0559-5541158,0559-5164896,0559-5163028地址：黄山市黟县宏村镇宏村景区简介：徽派古村中的代表，可拍摄南湖、月沼美景，欣赏精致的徽派三雕。查看详情10月27日(黄山-----宏村)住黄山看看日出把，真的很惊艳，很美。被冻的值了。iPhone的天气可以看日出日落时间的哦看完回房间睡一会， 休息下前山下山，在迎客松那边下山，本来想索道 但是想想自己没事走走吧，走着下去了。全程1小时+山上也住了 ，住住山下吧，徽派小村子走一走。新国线大巴车直接到宏村。很久前看照片觉得挺美的无奈这个停车点比较偏也不是景区正门口，还得过马路，才进村。村子感觉不大，我一下午都在宏村里转，大概转了整整四五圈，累了在月沼旁边吃个饭，说上过舌尖中国，怎么说 位置很好就好了。名字叫得月楼跟后海酒吧一样的观景位置不赖哈。晚上没有住宏村里，在外面，听说附近的低密度小区价格才4K一平 真是好便宜~~~~~另外 宏村很多学美术的小妹妹哦。大方点啦  这里就是丽江啦。评论当地玩乐西递43篇游记中提到门票¥预订门票价格：104元电话：0559-2266617,0559-5154030地址：黄山市黟县西递镇西递村简介：看胡文光牌坊、敬爱堂等精美的徽派建筑，欣赏建筑上的徽派三雕。查看详情10月28日（宏村-西递）逛村子就逛得彻底点把，下一站西递，听名字就很美。其实我强烈推荐的是西递，可能名气不大，但真是淳朴 农村气息很强，前面是几百年的雕花后面人家老爷爷自己住，我喜欢闻旧东西的味道，老家具，老房子 我很喜欢，而且看着这些真的能让人感觉穿越百年。今天入住的是一栋四百多年的，徽派老宅，无奈就是，徽式建筑 防御做的太好了，只是天井采光，屋里很阴 很潮，并且晚上西递夜里真的是安静，安静，安静的让人害怕。另外西递村口山上的小亭子，能拍到很美的照片哈依旧很多画画的美术生，看你本事了哈评论当地玩乐婺源门票¥预订开放时间：旺季08:00～18:00 淡季08:00～17:30电话：0793-7410999地址：上饶市婺源县简介：徽州六县之一，境内群山逶迤，峰峦叠嶂10月29日（安徽黟县------江西婺源）很遗憾，今天离开西递，世界小姐有个比赛在西递举行，后来了解是中午12点  其实我刚刚离开。我是漫无目的乱转，看地图发现距离江西很近了，突然想起一个地名，江西婺源。我要去婺源 ，买票 ，好像记得20分钟就到了，屁股还没坐热 仅仅刚刚预定旅店一到婺源傻了眼，完全没做旅游攻略，我去哪啊。还好有万能的旅店老板在，各种问。他问我想去哪。我说不知道，我没了解过 弄得他都无语了，后来我在高铁站待了一会 研究地图，考虑到现在来婺源季节不对，哈哈 所以就去篁岭晒秋。因为是出租车司机推荐的，本来今天他背包车，但是他拉了一个滴滴，所以要回去那边，正好顺利咯。结果篁岭真的出奇的好，整个景区是古北水镇那样被大集体承包，所以开发的很正规，玻璃桥还是拍欢乐颂2那个。晒秋也是很美，太阳下面特别出片。怪不得大家都去，我今天入住的是李坑，是线路中间。整体在规划期，所以比较乱，大家评价都是很坑人。但是我想说这地方，很有乡村特色往村里走走 樟木什么的白菜价，比住县城强多了。而且可以超级优惠的价钱住在古镇最中心，那个感觉大阳台，品品茶，看看对面几百年老建筑，老青石板街小灯笼 真美，真醉人。另外婺源特色的红鱼也很好吃，我觉得很有缘分 客栈老板跟我名字差不多，而且是个为人实在小帅哥，大家想去可以提我打折呢。我离开李坑三天后，景区整治也就是淡季停业了。自己还是比较幸运。另外现在婺源景区有24小时门票出售 比较适合一日游的朋友。这个网上没有的。评论当地玩乐李坑景区132篇游记中提到门票¥预订门票价格：50电话：0793-7410999地址：上饶市婺源县秋口镇李坑村简介：欣赏小桥流水人家的徽派景象，看南宋武状元李知诚的故居等精美建筑。查看详情10月30日（婺源李坑------江西上饶市-----湖北武汉汉口）都到江西了，继续走吧，看看黄鹤楼。所以 买了一张晚上的火车票，睡一晚上 去湖北武汉咯婺源转了几个村子，高铁去了上饶转车。晚上睡火车上，很久没坐绿皮车了。连充电地方都没有的火车  睡一觉得了。评论当地玩乐黄鹤楼565篇游记中提到门票¥预订门票价格：70元开放时间：旺季：4月1日-10月31日，8：00-18：00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10月31日（武汉一日游）武汉的火车站很多，乱七八糟，汉口景点多，其实过长江地铁什么的都可以，所以坐到武昌也没问题。我第二天准备去南昌，所以就打算住火车站附近了。武汉好玩的地方很多，黄鹤楼 紧邻户部巷，在户部巷还遇见谢霆锋的爸爸录节目。长江大桥走一走（告诉你个秘密骑摩拜单车也可以的），武昌起义纪念馆  江汉路步行街，东湖转转也是很美的，真是羡慕城市里有个大湖，可以天天来玩。因为季节不对没去著名的武汉大学勾引妹子。晚上用Gofun出行  开了一圈 奇瑞小蚂蚁，我在北京商场里见过，无奈北京全是北汽，奇瑞小车感觉不错，另外来到武汉，额外又送了好多代金卷，打折下来花了三块钱+评论完美的一天滕王阁147篇游记中提到门票¥预订门票价格：普通票：50元。  半价票：25元。开放时间：8:00-18:30电话：0791-86702036地址：南昌市东湖区仿古街58号简介：南昌市的地标，因王勃的《滕王阁序》而闻名，是“江南三大名楼”之一。</w:t>
        <w:br/>
        <w:t>登楼远眺，遥想当年文人雅士在此吟诗作对的场景。查看详情11月1日（武汉汉口--------南昌）预定的2号的机票回北京了，也玩累了为什么是南昌，因为南昌便宜啊一折的机票 这个可以有。南昌最有名的就是滕王阁了，我最爱这种地方蹭导游乐，因为有的地方你确实自己不懂自己看不明白。八一起义纪念馆 走一走，然后导游姐姐很漂亮，然后制服很帅气。很值得看呢。偶然逛街看见一台豪车，哈 劳斯莱斯银天使728 比旁边几台新款劳斯气场强多乐。 听说老板家里还有个赣A五连号的宝马L7 真有钱，这劳斯我很多年前北京待售时候见过，都多少年乐。我都老了~~~~~~车还是那个车。咳晚上又没事乐，去八一广场看着南昌起义纪念碑，在星巴克里发呆。看着各式各样来来回回的人。累了 该回家了。晚上住是免费的 ，因为早晨七点多的飞机，所以没太仔细看酒店怎么样。滴滴顺风车，车主打算四点来接我。好吧。早点把。平时我都是拉顺风车 ，其实没事坐顺风车也挺爽哈。评论当地玩乐11月2日吐槽下 南昌机场建行 的大白金卡 不让进贵宾厅。工行的黑乎乎，我以为关门呢，进去发现小妹妹在睡觉。PP卡的贵宾厅最好 无奈出来匆忙，没带卡~~~~后来才工行凑合一会总结一下吧全程穷游，几乎所有酒店免费，全程费用大概是1500人民币路上看见各式各样的豪华MPV SUV 京 津 沪 粤 还有新疆的大房车很是羡慕，以后有钱了一定也带父母这样玩旅游也许就是这样。路上许许多多的风景都是免费开放的穷人穷玩 ，富人富玩没钱就去那转转有钱就在那买房这就是唯一的区别所以趁着年轻多出去转转吧，炉薅羊毛花不了多少钱的骚年。评论</w:t>
      </w:r>
    </w:p>
    <w:p>
      <w:r>
        <w:t>评论：</w:t>
        <w:br/>
        <w:t>1.住的咋免费</w:t>
        <w:br/>
        <w:t>2.楼主支个招，怎么做到可以免费入住</w:t>
        <w:br/>
        <w:t>3.为啥你住宿免费啊</w:t>
      </w:r>
    </w:p>
    <w:p>
      <w:pPr>
        <w:pStyle w:val="Heading2"/>
      </w:pPr>
      <w:r>
        <w:t>107.201702湖北武汉会小友</w:t>
      </w:r>
    </w:p>
    <w:p>
      <w:r>
        <w:t>https://travel.qunar.com/travelbook/note/6940942</w:t>
      </w:r>
    </w:p>
    <w:p>
      <w:r>
        <w:t>来源：去哪儿</w:t>
      </w:r>
    </w:p>
    <w:p>
      <w:r>
        <w:t>发表时间：2017-11-07</w:t>
      </w:r>
    </w:p>
    <w:p>
      <w:r>
        <w:t>天数：6</w:t>
      </w:r>
    </w:p>
    <w:p>
      <w:r>
        <w:t>游玩时间：2017-02-18</w:t>
      </w:r>
    </w:p>
    <w:p>
      <w:r>
        <w:t>人均花费：</w:t>
      </w:r>
    </w:p>
    <w:p>
      <w:r>
        <w:t>和谁：</w:t>
      </w:r>
    </w:p>
    <w:p>
      <w:r>
        <w:t>玩法：美食</w:t>
      </w:r>
    </w:p>
    <w:p>
      <w:r>
        <w:t>旅游路线：</w:t>
      </w:r>
    </w:p>
    <w:p>
      <w:r>
        <w:t>正文：</w:t>
        <w:br/>
        <w:t>武汉说说这次旅行从武当山离开后，原本有去附近古镇的想法，但看了看照片，觉得特色东西太少，很多所谓的特色都雷同，于是便舍弃这个计划，改道大武汉。路上给武汉的小友们发了信息，看他们要是有时间就见个面叙个旧，就这样，连瞎逛带会友，不知不觉的在武汉住了6日，想想都不可思议。至于武汉什么特别吸引我的地方，答：不知道。武汉又叫千湖之城，顾名思义就是湖多，但现在由于要搞建设，已经填了不少湖，武汉又为四大火炉之一，但因为去的时候刚是初春，所以未能有被烧烤的感觉，倒是刚好遇到了变天，把我冻得够呛。二月武汉的樱花没有开，但据说梅花开了。武汉分为几个大区域，其中城市里的景点集中在武昌区、汉口区、汉阳区。中间被长江和汉江分开。图片是武昌区，去了六天只有一天天气晴朗些，其他的日子不知道是雾霾还是水雾，使整个武汉显得灰蒙蒙的，汉口，雾蒙蒙的天气能拍成这样算不错了汉阳区汉阳区武汉长江大桥，上面走汽车和行人，中间走火车，下面走轮船长江大桥上溜达一下近距离看一下大桥，大桥的框架几个长江水位较高的年份标记桥碑黄鹤楼没进去，在长江大桥上就能看的很清楚，黄鹤楼的位置就在铁路的边上左边的竖直的街道就是通往户部巷的街道武汉白沙洲大桥，其实天气好的时候，武汉还是挺漂亮的，包括武汉的夜景中变化色彩的大楼霓虹灯评论湖北省博物馆湖北省博物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各省会城市的博物馆肯定是要去的，武汉省博也不例外进门口右边的房子里有定时定点的编钟演出，为保持会场安静，演出开始便不再售票，湖北省博比较震撼的就是曾侯乙墓展区，实在没有想到2500年前的制作工艺和绘画水平已经达到了如此高的程度当然2500前还是有陋习存在的，比如殉葬制，据分析殉葬的多为舞女和乐工陪葬物品中的九鼎八簋来张细节大图不知道那时此地是否产鹿，很多铸造型像上会有比较怪异的鹿角武汉博物馆比较有特色的地方是会对展品有知识性、概括性的说明以下图片不解释，随便看编钟就是尿壶嘛盘龙无数越王勾践的剑评论市博和市美术馆武汉博物馆14篇游记中提到门票¥预订门票价格：免费不免票开放时间：9：00—17：00（法定节假日不休息）每天16:00停止发票，每周五闭馆展厅维护电话：027-85601377,027-65650603地址：武汉市江汉区汉口青年路373号简介：藏品丰富，种类繁多，在这里了解武汉数千年的历史发展。查看详情相比较起来武汉市博物馆就小了很多但里面也会有一些与众不同的玩意美术馆就在省博旁边，里面的各种新潮展览挺多，建议转转整个就是不同色块的拼接，这种艺术我看不懂日本一老头作的一种打印式染布，带有金属光泽和褶皱效果当然馆藏还有一些国人大师的作品截取一小部分评论长春观长春观5篇游记中提到门票¥预订电话：027-88861816地址：武汉市武昌区武珞路269号简介：名字来源于“长春子”丘处机道长的道号。查看详情武汉的这庙那寺的一个没去，到去转转了一个道观看房屋修缮程度，已经很难找出历史的痕迹倒是坐在鼎上的猫比较傲娇院子里有一处堆放了很多青砖，上面都有写造砖的机构和人，从上面写的武昌府衙的名号分析，估计是民国以前在长春观看到一场法事，有道士道姑吟唱和伴奏，算是小小的弥补了一下武当山的未听成道教音乐的缺憾好像期间画的并不多，算是在转型期吧评论武昌起义军政府旧址武昌起义纪念馆163篇游记中提到门票¥预订门票价格：免费开放开放时间：周二至周日，每天9:00——17:00 （16:00停止入馆）电话：027-88877172地址：武汉市武昌区武珞路1号简介：这里是中国两千年帝制的终点，武昌起义后军政府的所在地。查看详情俗称红楼，离黄鹤楼很近门口和院中种了大量这样的花，问朋友才知道叫花羽衣甘蓝或叫叶牡丹，长得像生菜和菜花的合体红楼是免费的，里面是武昌起义的相关介绍和物品展示民国四大美女海报听一讲解员介绍，左边的旗为民国陆军军旗，右边的旗分别表示汉、满、蒙、回、藏五族共和，所选用的五色为五个民族传统上所喜爱的颜色评论美食户部巷312篇游记中提到地址：湖北省武汉市武昌区司门口简介：户部巷被誉为“汉味小吃第一巷”，其繁华的早点摊群数十年经久不衰。查看详情传说中的户部巷，各种吃食，但摊位前排长队的竟然是卖湖南臭豆腐的所有椰子都画成卡通形象，喝完椰子，壳拿回家哦做摆设，也是一个小创意豆皮，制作方法油煎，包含有咸肉、糯米，味道一般，但不辣朋友带着去汉口品尝了一家油条，据说叫油条中的爱马仕，没什么特别这家蟹脚面还是很不错的，其实我对蟹脚不感兴趣，好吃的是用蟹脚炒的酱料，另外，武汉的热干面没吃，看着就没有胃口，不过武汉的面条煮完都是硬硬的，朋友说是放了碱的缘故，这家叫沈记烧烤海鲜 万松园店烤鸭肠10元40串，签子很细，吃完后，大家就开始扔飞镖各种甜品和烧烤海鲜糊汤粉，感觉像淀粉调的汤汁加胡椒和面条，佐着油条吃武汉的藕是真好吃，甜糯丝多，推荐品尝炖藕，武汉的小吃挺多，但对于北方人的我都好似提不起什么兴趣，另外当地管烧麦叫烧梅，在昙华林西边的菜市场有一家卖琥珀花生的摊位，现场制作，有甜味和麻辣味两种，味道很棒，回家自己做了些，但似乎还不得要领评论其他武汉街景长江边上有很多施工后的砖头没有清理在武汉晒衣服可是一件夸张的事情，只要天空作美一有太阳，就会看到，从窗子里伸出长短不一的竹竿，竹竿上挂着衣服没有竹竿的，索性就把衣服挂在户外电线上武汉的小型蜂窝煤，现在都是塑封的包装，一是好数，二是方便搬运降温的时候看到这条标语，我也是真真的醉了，如果当天谁要是买了他家的冰激凌，那他就是春天里最抽风的人昙华林转了两次，总感觉人气不旺昙华林咖啡酒吧较多，附近紧邻音乐和美术学院，朋友家的猫，她家一共四只猫，分别叫氢弹、坦克、炮弹，XXX(忘了），都很霸气的名字，饭店里的猫，这是什么表情呀在原来租界处的一条步行街上（黎黄陂路）一座有特色的建筑为步行街规划让步，准备被拆除，去武汉的那几天，全国上下共享单车开始进入免费战，有一种全民出门骑小车的感觉评论结尾下一站这篇游记更像流水账，大家不要吐槽了，照片也没有什么出彩的，仅是记录所见而已最后会友很开心，友人很热情，有机会常联系哈下一站苏州，其实也是为见一个朋友，时间相对紧，所以苏州的朋友大多没有联系，景点也是走马观花，到是吃了不少好吃的评论</w:t>
      </w:r>
    </w:p>
    <w:p>
      <w:r>
        <w:t>评论：</w:t>
        <w:br/>
      </w:r>
    </w:p>
    <w:p>
      <w:pPr>
        <w:pStyle w:val="Heading2"/>
      </w:pPr>
      <w:r>
        <w:t>108.适合学生的周末武汉行。</w:t>
      </w:r>
    </w:p>
    <w:p>
      <w:r>
        <w:t>https://travel.qunar.com/travelbook/note/6943235</w:t>
      </w:r>
    </w:p>
    <w:p>
      <w:r>
        <w:t>来源：去哪儿</w:t>
      </w:r>
    </w:p>
    <w:p>
      <w:r>
        <w:t>发表时间：2017-11-12</w:t>
      </w:r>
    </w:p>
    <w:p>
      <w:r>
        <w:t>天数：1</w:t>
      </w:r>
    </w:p>
    <w:p>
      <w:r>
        <w:t>游玩时间：2017-11-03</w:t>
      </w:r>
    </w:p>
    <w:p>
      <w:r>
        <w:t>人均花费：300 元</w:t>
      </w:r>
    </w:p>
    <w:p>
      <w:r>
        <w:t>和谁：三五好友</w:t>
      </w:r>
    </w:p>
    <w:p>
      <w:r>
        <w:t>玩法：短途周末</w:t>
      </w:r>
    </w:p>
    <w:p>
      <w:r>
        <w:t>旅游路线：</w:t>
      </w:r>
    </w:p>
    <w:p>
      <w:r>
        <w:t>正文：</w:t>
        <w:br/>
        <w:t>前言说说这次旅行行程安排:武汉大学(七点至九点)↣东湖(九点至十二点)↣昙华林(两点半至四点)↣武昌江滩(四点半至六点)↣轮渡↣户部巷(六点至七点半)↣武汉长江大桥(七点半至九点半)。一天时间游玩，晚上11点火车回。人均基本花费:火车票150来回，拼房50，吃喝玩乐集体消费，AA结算。人均总消费:300左右。只是和室友谈起想去旅行，便聊到武汉，而且一查车票也很便宜，很适合像我这样的学生党穷游。于是就发布招募令，最终组成了四人队伍，牙姐，老常，三号和我。毕竟操惯了老妈子的心，而我也是这次旅行的发起人，就自己搜集了一些攻略，和结合大家的想法，自己安排了一个行程。希望能帮助到同样想去旅行的你。评论第1天火车站可以提前到，因为要取票，候车。毕竟火车晚点可一点也不好玩。我们大概两点四十左右到的郑州火车站，取过票，买过路上吃的零食后，他们要进候车室，我觉得还早，刚好看到郑州火车站广场前面，有很多老爷爷在放风筝，一时看的高兴，忘了拍照了。火车站摆拍。毕竟火车站作为出发的标志，一定要留影的，所以摆拍很老套。哈哈。然后就是五个小时的火车，订的座没有连在一起，还好带着牙姐和老常，姑娘家就是方便和别人沟通，很容易就调了座位。五个小时其实也还好，大家一路上又吃有聊，不知不觉也就到了目的地。武汉。晚上九点。火车上眯醒的牙姐。毕竟是十一月份的秋季，昼夜温差还是蛮大的，尤其是下了火车，凉风瞬间吹瑟身体，却不减两个姑娘的热情，拽着我和三号在站台上，胡乱发癫，搞得工作人员一直注视着我们。可内心真的还是蛮激动的，毕竟终点站。武昌站，到了。武昌站到了。评论第2天保持兴奋状态，怎么可能睡的了懒觉呢。大家一早七点就做好出发的准备了。出门打了滴滴，一看车牌是豫J，没想到出了省还遇到了老乡(虽然是邻省，这没什么惊奇的，可就是倍感亲切。)出发:武昌站附近到武汉大学。武汉大学。早晨，武汉的天还是阴蒙蒙的，像是还没眨巴开眼睛的孩子。我们决定在武汉大学吃早饭。真不是说，这建在山上的大学，就是坡多。骑个共享单车都要累的够呛。不过一路在好心同学的指引下。终于如愿以偿在武大吃到了早餐。武大就餐卡，本来留个纪念，却是付了押金。哈吃过饭后，就开始闲逛了，一路漫无目的，就绕着校园，走到哪是哪。看到标志性东西就拍照，这不就是我们旅行想要的随心吗。三号的摆拍原来是这么来的。拍过三号之后，就被操场上的人群吸引到了，好像是武汉大学同学们举办的运动活动，其实，我有点想要参加。三号，摆拍就不要太正经了，来像我一样。遇到了湖北日报的车，感觉这个也是一个城市特色的标志，只是对于这个城市来说，它却很普通。我是卖报的小行家。追溯到对武汉大学的认知，还是那年樱花大道旁的黄灿灿同学，都顾着拍路牌了，也没让牙姐和老常当一把武大女神。樱花大道。打算从东门去东湖，遇到了一片参天松，好像要进如顿悟的感觉，就被牙姐拍到了。不得不说，我是真的喜欢这个照片，回来给牙姐加鸡腿。不言。是真的骑不上这坡，果断放弃骑车了，溜达吧。走走停停。从武汉大学东门出来，看到汪洋一片，知道名字是东湖，不知道还以为一片海，当然是对于没见过海的我。骑车东湖行。东湖东湖还真的是大。骑行在东湖的路上，任这微风轻抚脸庞，真的是感觉到了什么是自由放空的感觉。啥也不想了，就想把这感觉，通通包揽。怎么有点千与千寻的感觉。你们三个不觉得我的位置很不显眼吗。扑街。这才是创意摆拍，虽然很神经。绕湖骑行了三个小时左右，还真的是把牙姐和老常当成汉子了。出了东湖景区，(当然，东湖不收费，可也是景区)已经中午十二点了，就在附近吃午饭，当然是热干面了。虽然不是名店正宗的，可也是非常美味。那么去下个地方，昙华林，文艺范必去。交通:搭地铁。(我们是搭四号线，转二号线，到螃蟹岬下)武汉地铁四号线。下了地铁，还犹豫要不要到这家书店参观，还是进去坐了会儿，真的蛮喜欢这种书店的风格。当然下图也是摘的牙姐拍的。猫的天空主题书店，不是广告，真的喜欢。往里面走，就要到昙华林了，不过没想到先遇到了它，湖北中医药大学，刚好想要行方便，便先去了这里，不过，现在感觉好像进别人学校没有一点违和感，就像回自己学校一样。哈哈。湖北中医药大学。昙华林也是充满了文艺气息，很多时光邮局和一些小玩意的点。没事，像我一样，咱们尽管参观，就是不买。昙华林。没关系，我只是个路人。微博上推的店。街巷从昙华林出来，沿着街道一直骑行就到了武昌江滩。已是下午四点左右，看了看曾家巷码头的轮渡时刻表，要到五点多才有轮渡，那么先欣赏一会儿长江吧。武昌江滩。曾家巷码头。吹吹江风。然后被江风吹傻长江的黄昏。把落日看尽。轮渡到了，去从曾家巷到王家巷的人不是很多，我们可以尽肆感受第一次坐轮渡的欣喜和兴奋。轮渡船票。三号，我照你这么好看。三号，你不觉得这个画风有些不一样吗。长江，你好。到了王家巷码头，向右直走，去武汉关码头，再坐回来，是的我们就是为了坐个来会，过过轮渡的瘾。当然也是为了赶往黄鹤楼码头，那离武汉长江大桥近。(武汉长江边的码头有好几个，可以提前看下航线，看自己要去哪里。)王家巷码头。查看全部评论</w:t>
      </w:r>
    </w:p>
    <w:p>
      <w:r>
        <w:t>评论：</w:t>
        <w:br/>
        <w:t>1.超级想去郑州！！！ 看到你们是郑州的就想评论一下 哈哈哈</w:t>
        <w:br/>
        <w:t>2.</w:t>
        <w:br/>
        <w:t>3.</w:t>
        <w:br/>
        <w:t>4.郑州欢迎你。交通还是很方便的。希望能看到你关于郑州的回忆。</w:t>
      </w:r>
    </w:p>
    <w:p>
      <w:pPr>
        <w:pStyle w:val="Heading2"/>
      </w:pPr>
      <w:r>
        <w:t>109.[行走的三胖] -------- 不一样的武汉不一样的你</w:t>
      </w:r>
    </w:p>
    <w:p>
      <w:r>
        <w:t>https://travel.qunar.com/travelbook/note/6945543</w:t>
      </w:r>
    </w:p>
    <w:p>
      <w:r>
        <w:t>来源：去哪儿</w:t>
      </w:r>
    </w:p>
    <w:p>
      <w:r>
        <w:t>发表时间：2017-11-16</w:t>
      </w:r>
    </w:p>
    <w:p>
      <w:r>
        <w:t>天数：4</w:t>
      </w:r>
    </w:p>
    <w:p>
      <w:r>
        <w:t>游玩时间：2017-05-03</w:t>
      </w:r>
    </w:p>
    <w:p>
      <w:r>
        <w:t>人均花费：</w:t>
      </w:r>
    </w:p>
    <w:p>
      <w:r>
        <w:t>和谁：三五好友</w:t>
      </w:r>
    </w:p>
    <w:p>
      <w:r>
        <w:t>玩法：美食</w:t>
      </w:r>
    </w:p>
    <w:p>
      <w:r>
        <w:t>旅游路线：</w:t>
      </w:r>
    </w:p>
    <w:p>
      <w:r>
        <w:t>正文：</w:t>
        <w:br/>
        <w:t>前言说说这次旅行二胖的父亲是湖北武汉人，母亲是四川雅安人，而她出生在新疆，落户在成都。相对于一家三代生根在小城，邻里都是亲朋的我而言，并不在乎将来会在哪里的她显然自在多。﻿﻿﻿她温顺，不喜欢大声说话，却偶尔喜欢伶牙俐齿一番，她讲究，细碎小事都要求的精致，但是也爽快。她也够体贴够冷酷，够柔和够火辣，不知道到底是哪个城市赋予了她特别的性格，去到武汉以后，我总算想通，二胖的骨子里是有一条武汉魂的。﻿﻿﻿不同于需要谋划好久的旅行，我和大胖在一个放学后直接打包行李一路奔向武汉，好像心血来潮般的非要为二胖制造惊喜不可。不凑巧的是，武汉下了几日来最大的雨。想象中火辣的城市就这样被雨水漫湿，反倒显得柔情了。不爱说话的司机一路默默的将我俩载到四季青小区的门口，到达目的地后利索的打开后备箱拿出我们的行李，用十分冷酷的却又带着点关怀的语气向我们告别。直到出租车走远，我俩在回味完成都司机师傅的侃侃而谈后，莫名的兴奋起来。武汉，好特别！评论D1黎黄陂路-银泰创意城-光谷广场-江滩黎黄陂路96篇游记中提到门票¥预订门票价格：无需门票开放时间：全天开放地址：武汉市江岸区查看详情旧时租界的遗迹深刻的印在黎黄陂路上，经典的民国建筑总是能勾起人们对老汉口的遐想。即使文艺气息重的咖啡小馆一家紧挨一家，也掩盖不了浓厚的历史韵味。在新旧交替中，黎黄陂路也有了自己独特的风华。街上有许多小资的咖啡厅，可能是工作日，也可能是一大清早的，整条路都超乎意料的清净在到底去哪一家漂亮的小店坐一坐的纠结中，我们选择了这家漂亮的理发店。很难得的是，黎黄陂路上还有好几家如此复古的美发店，夹在甜品店咖啡馆杂物店里，似乎在向游客们宣示主权，价格却都很善解人意。经营这家店的是一对夫妻，两个人好像也不怎么对话，靠着眼神或者...意念来交流。阿姨洗头的手艺不比Tonny们差，她很专注的对待我的头皮，这让我有些紧张，好似此刻我只是件艺术品。整个过程中，她只问我痒吗，上弹力素吗，最后十分冷酷又带着点关怀的问我，满意吗“经过政府对其“整旧复旧”，这片静静的街区显得更加洋气，更加风雅，依然散发着“小资”的情味，依然引领着生活的时尚。无论是白天还是夜晚，这里的街巷都没有喧嚷，也没有这座滨江大城的火辣，只有那些略显狭窄但充满着近代风情的西式马路，只有鳞次栉比的欧式房屋的典雅造型和寂静的院落，让人联想沧桑逝年。更能诱发游人兴趣的，还有整条街道的艺术画廊，一家挨一家的店铺摆满了油画，那装饰精美的画框和文艺复兴时期的艺术风格，别有情致。某个小院里还有上世纪初年的老爷车和堆陈的酒桶，沿街一间挨一间的茶屋、酒吧、咖啡厅，多得数不过来，只见烛光微颤，窗影朦胧，真的能够让人实现“穿越”，穿越到百余年前的老城时光。“在这里，你一定能找到你想要的武汉慢生活。适合找一家你最中意的小店，坐下来谈天说地聊心事，最好再配上阳光明媚的日子，时间都会变得饱满起来。评论珞珈创意城在去光谷的地铁上上查到有一家无印抹茶，于是我们立马中途下了车就转去银泰创意城。银泰创意城和武汉大学离得比较近，但是我们把武大放在了第二天的行程里，所以吃完甜品就去了光谷。无印抹茶，是武汉首家以抹茶原料为主题的甜点店。只出售抹茶相关的甜品，简直是抹茶控的集合地。店内装修是京都日和的清新风格，浪漫古朴元素爆棚，非常适合拍照。附近还有一家宇治茶铺，也是一家专门做抹茶相关的饮品甜品的小店，但是没有店面可以坐坐。我们在宇治茶铺买了喝的再去了无印抹茶点了甜品坐坐，其实就是想对比一下到底哪一家口感更好。上面两张图片是网上博主测评里找的，大家可以参考测评点一些喜欢的甜品。下面两张分别是宇治茶铺的饮品和无印的甜品评论光谷广场地铁站白日里的武汉显得孤寂了些，道路上很少有闲来无事的老少孩童，每个行走的人们似乎都在朝着坚定的方向。这个城市的人们，匆忙，急躁，火辣。而夜晚的光谷广场繁荣得与此形成鲜明对比。从江汉路坐一趟很长很长的地铁2号线，在跨越长江的漆黑的隧道里听着头顶上的轰鸣，我们像时光穿梭般的穿过长江急促的洪流进入到另一个世界。广场上有许多怀揣梦想的年轻人，有为了事业而忙碌的，有为了生活而打拼的，也有为了爱好而奋斗的。在这里我好像能感受到这个时代最振奋人心的东西，就是激情。大教堂前有光谷林俊杰小型演唱会哈哈哈哈哈，好像是一个叫陈吉强的斗鱼主播，唱歌巨好听，当然其他每个人唱歌都很好听。我们仨就坐在大教堂前听完光谷林俊杰又转场听下一曲，一点也丧不起来。很喜欢图片上的街头艺人他们合作的歌，姑娘打鼓男生唱歌，配合的十分默契，可惜在网上没有找到他们的资料。评论江汉路步行街251篇游记中提到门票¥预订门票价格：无需门票开放时间：全天电话：027-82753768地址：武汉市江汉区江汉路简介：繁华的百年商业街，十几幢近代建筑。查看详情广场上有许多怀揣梦想的年轻人，有为了事业而忙碌的，有为了生活而打拼的，也有为了爱好而奋斗的。在这里我好像能感受到这个时代最振奋人心的东西，就是激情。大教堂前有光谷林俊杰小型演唱会哈哈哈哈哈，好像是一个叫陈吉强的斗鱼主播，唱歌巨好听，当然其他每个人唱歌都很好听。我们仨就坐在大教堂前听完光谷林俊杰又转场听下一曲，一点也丧不起来。很喜欢图片上的街头艺人他们合作的歌，姑娘打鼓男生唱歌，配合的十分默契，可惜在网上没有找到他们的资料。评论汉口江滩公园72篇游记中提到门票¥预订门票价格：免费开放开放时间：全天开放电话：027-82774567地址：武汉市江岸区沿江大道简介：江城的休闲广场，伫立江边，遥望“不尽长江滚滚来”。查看详情评论D2武大-东湖-昙华林-户部巷-长江大桥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评论东湖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虽然错过了武汉大学最美的樱花，但也算赏到了夏初清爽的绿荫。我们从武汉大学的前门搭校车一路到凌波门下车，出门就是东湖。东湖已经超出我对湖水的想象了，要不是远处有此起彼伏的小山峰，我还差点以为自己在海边。晴天很美，阳光灿烂却不刺眼，我和大胖坐在一米宽都没有的栈道上，看来往的游客拍照嬉笑。这是一个很适合情侣来的地方，岸边绿树成荫还能赏得一幅岁月静好的美景。评论昙华林370篇游记中提到门票¥预订门票价格：免费开放开放时间：全天开放，各店铺营业时间不同。地址：武汉市武昌区东北角，中山路和得胜桥之间简介：文青们扎堆的地方，有很多百年老建筑和洋溢着文艺范的小店。查看详情比起黎黄陂路，昙华林显得更不经意些，巷子里也有许多有意思的小店。它藏在居民楼和马路尽头，来往的行人大多都是居住在附近的人吧，看他们手里拎着集市里刚淘的蔬菜，急匆匆的怕赶不上回家做饭。昙华林走到尾就是附近居民买菜的集合点，一个交接文艺与生活的老旧的农贸市场。巷头还有一所不是很大的中学，我们走进来的时候恰好是放学时，校门口涌出来一群蓝白校服，让人无比怀念青春。昙华林是一条比较幽静的小街道，里面也有很多看起来很漂亮的文艺小资店，例如大水的店，徐刀刀的鲜花饼，猫盒子这些比较有名的网红店。整条街都被奶茶果汁咖啡绿植围绕，每家店都包含着浓厚的文艺情怀，各种原创的艺术品明信片都承载着武汉老街的文化气息。评论户部巷312篇游记中提到地址：湖北省武汉市武昌区司门口简介：户部巷被誉为“汉味小吃第一巷”，其繁华的早点摊群数十年经久不衰。查看详情小吃一条街户部巷和昙华林隔得不是很远，坐公交车就能过去。在巷子口就能感受到美食的冲击了，满满都是人。路口是来来往往的小青年，和谐美满，往里头走，简直是吃货们的厮杀战场。只有想不到，没有吃不到。我们没有怎么拍照片，大家可以亲临现场感受一下美食的冲击。评论武汉长江大桥423篇游记中提到门票¥预订门票价格：无需门票开放时间：全天开放地址：横跨于武汉市汉阳龟山与武昌蛇山之间的江面上简介：武汉的地标性建筑，充满了厚实的俄式风格。查看详情之前去重庆的时候还花了一百多块体验了一番轮渡，武汉的轮渡只要三五块，早上三块晚上五块的样子。我对看江水还是很执着的，大晚上的我们还赶去在轮渡，从武昌坐到江岸。轮渡有两层，上层有摆放许多桌椅，和重庆的轮渡没有什么区别，唯一就败在夜景稍逊一色。武汉的轮渡就是一种再普通不过的交通工具，每天都有许多人来往江两岸。在大夏天的夜晚感受武汉江面的风和江水流动的声音，也很奇妙户部巷走到头就是长江大桥底下的江滩。人群占满岸边的阶梯，是个看日落的好地方。旁边大桥上火车行人车辆来来往往，我们坐在岸边静静的吹着晚风，仿佛世界再匆忙也与我们无关了。虽然晚上有点凉飕飕的，但是还是有不少人在夜泳，处处能感受到英勇的气息。可能因为自拍忘我，忘记拍大桥的照片了。所以此刻，放自拍。评论D3黄鹤楼-楚河汉街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在长江大桥上就能看到黄鹤楼的尖峰了，看着距离很近的样子，但是黄鹤楼的开放时间一般在晚上六点半之前，于是我们在最后一天又重新回到武昌区。“昔人已乘黄鹤去，此地空余黄鹤楼。”九大名楼之一的黄鹤楼也是武汉最有名的景点之一，可惜我们去的那天天气不尽人意，漫天灰蒙蒙的感觉。黄鹤楼一共有五层，攒尖顶,层层飞檐,四望如一。评论楚河汉街296篇游记中提到开放时间：街道全天开放，各商铺营业时间不一。地址：武汉市武昌区公正路（近水果湖，东湖和沙湖之间）简介：最具“楚国汉味”的商业步行街，游逛其中，仿佛时光倒流。查看详情楚河汉街是一条具有文化品位的商业步行街，里面的品牌店也都以文化为核心，重点突出人文。从东到西逛，汉街分三个区域：品味生活、国际时尚、个性潮流。基本上衣食住行游购娱都能得到满足，里面的品牌很丰富。消费跨度也挺大，有人均几百块的西餐也有六块钱的酸辣粉。我们当时去的时候正好碰上梦龙搞活动，排了好长的队领取免费的雪糕。叉卷烧饼味道不错就是有点硬，对面的灌汤包很值得吃一吃。因为没有拍什么照片，以上两张图片来自百度。评论唠嗑唠嗑（一定要看）有关于美食的小tips酒酿汤圆 生煎包 面窝 热干面 三鲜豆皮 清酒 蛋酒 牛肉粉丝汤武汉人讲究“过早”，根本不用担心起晚了吃不到热腾的小笼包，但是武汉的早餐很令人亢奋，丰富的无从选择。武汉有四大名早点，依次是蔡林记的热干面、小桃园的瓦罐鸡汤、四季美的汤包、老通城的三鲜豆皮。在我们居住的地方附近有一家常青麦香园，它集合了各种名小吃，二十四小时营业。早中晚餐加夜宵，你随时都可以找一张桌子，摆满所有你想吃的东西，一次吃个够。作为一个糯米咸食深度爱好者，豆皮简直满足了我对早餐的幻想！在锅里倒入绿豆、大米浆，加几个鸡蛋涂匀，烙成熟皮后，加入蒸熟的糯米和把鲜肉、鲜虾、香菇、鲜笋切成豌豆大的丁，煎至金黄色就可以准备好整理口水了。舌尖上的中国有一期就是讲武汉的三鲜豆皮和陕西的面窝。离开武汉后，只能在起不来的早晨里打开乐视TV舔屏了另外要说的是蛋酒，做法相当简单，鸡蛋打散后冲上滚滚的沸水，就算大功告成。喝起来很清口，撸完串喝一碗解解腻最好不过。说起武汉的美食，肯定少不了热干面和鸭脖。在来武汉之前吃过许多野生热干面，但是.....都没有觉得很好吃。来了之后才发现原来是因为自己根本不喜欢芝麻酱，在这里对不起我吃过的热干面，你们没有错，错的是我。武汉的餐饮店基本都是配备一次性餐具，刚来的时候因为不习惯一脸懵逼。后来几天里总是能在路上看到有人端着一碗一碗的，豆皮啊灌汤包啊热干面啊甚至是粉丝汤，他们拿在手就像是在路上吃根棒棒糖似的容易。对于这种匆匆赶路也能做到不洒汤的技艺我不禁感到由衷的佩服，厉害了武汉的早点已经到了好吃的过分的地步了。友谊路的这家严氏烧麦可以说名气很大了，店里生意巨好，烧麦重油重胡椒，吃起来非常软糯，简直不要太好吃，酱肉包也是皮薄馅足，即使外面大太阳排队的人也络绎不绝，店里头很小，大家也只管买好自己的份不介意凑着拼桌一起吃饭。放一张图感受一下排队的绝望和马上就能吃到的兴奋。左上：这不是薯条哦，是炸藕条，刚出锅的时候最好吃咬起来脆脆的。这也是我第一次吃，之后几乎每顿必点，特别是晚上当作夜宵，好吃到怀疑人生。右下：才饮长江水，又食武昌鱼。来武汉一定要尝一尝当地最有名的武昌鱼。清蒸红烧煎炒啥的各种做法都可以试一下。我们去的这家店是是二胖妈妈带我们去的一家十年老牌子的农家乐，在四季春小区的附近。“一份专属于你的幸福感”糯米包油条有点像我们浙江的饭团，武汉的糯米包油条会在饭团外面裹上一层芝麻粉要么黄豆粉的，里面加一根油条，分甜糯米和咸糯米等不同口味，里面可以加咸的馅，火腿啊榨菜啊之类的。浙江的饭团里面可以加的东西特别多，各种小菜，香肠热狗里脊肉鸡蛋土豆丝金针菇玉米啊肉末肉丝啊，其实有点异曲同工之妙。我们在黎黄陂路上发现了一家很小的糯米包油条的店，就在理发店旁边，它的面积小到你不经意间的就能忽视它，阿姨不怎么爱说话，默默的做着一个又一个糯米包油条。味道也很不错，一定要趁热乎吃。在武汉的几天里，我们的餐饮重点就放在过早和宵夜上了。三个晚上吃了两顿夜宵！这里的烧烤摊给人一种干净愉快的感觉，好几家烧烤店挨在一起，门面上各式各样的霓虹灯闪烁在黑夜里，每家店都有自己的小院子，几张桌椅就可以敞开胸怀喝上一扎了。老街烧烤是武汉的同学向我推荐的，味道确实有点儿不一般。而且晚上还能吃到灌汤包，居然还是在烧烤店，武汉的特别度又高了好几分评论后记唯独武汉，让人留念文明和谐爱国守法明礼诚信团结友善自强不息﻿这是武汉给我的所有印象，每个城市都有文明标语，唯独武汉，深刻的令人难忘。无论是前卫潮流的CBD 还是革命老区，连武汉的公交车都时刻滚动着一行长长的标语提醒着我们，复兴大武汉。这是一篇单纯的三个胖子的游记，记录我们走过的地方吃过的东西。在来武汉之前我和大胖都没有做攻略，甚至除了热干面和黄鹤楼以外对武汉一无所知，想着是二胖的地盘，就随心所欲的玩吧。行程中很多地点虽然离的很近但是我们还是分开走了，好在武汉的交通比较方便，这三天来我们还是真实感受了一回大武汉。虽然还有许多有名的景点啊有趣的小店没有去，少拍了很多漂亮的照片，但是最重要的是能和自己喜欢的人去一个地方旅行，刚好吃的都是最好吃的玩的也是最好玩的。评论</w:t>
      </w:r>
    </w:p>
    <w:p>
      <w:r>
        <w:t>评论：</w:t>
        <w:br/>
      </w:r>
    </w:p>
    <w:p>
      <w:pPr>
        <w:pStyle w:val="Heading2"/>
      </w:pPr>
      <w:r>
        <w:t>110.一个人的武汉。</w:t>
      </w:r>
    </w:p>
    <w:p>
      <w:r>
        <w:t>https://travel.qunar.com/travelbook/note/6946036</w:t>
      </w:r>
    </w:p>
    <w:p>
      <w:r>
        <w:t>来源：去哪儿</w:t>
      </w:r>
    </w:p>
    <w:p>
      <w:r>
        <w:t>发表时间：2017-11-17</w:t>
      </w:r>
    </w:p>
    <w:p>
      <w:r>
        <w:t>天数：1</w:t>
      </w:r>
    </w:p>
    <w:p>
      <w:r>
        <w:t>游玩时间：2017-07-21</w:t>
      </w:r>
    </w:p>
    <w:p>
      <w:r>
        <w:t>人均花费：</w:t>
      </w:r>
    </w:p>
    <w:p>
      <w:r>
        <w:t>和谁：独自一人</w:t>
      </w:r>
    </w:p>
    <w:p>
      <w:r>
        <w:t>玩法：</w:t>
      </w:r>
    </w:p>
    <w:p>
      <w:r>
        <w:t>旅游路线：</w:t>
      </w:r>
    </w:p>
    <w:p>
      <w:r>
        <w:t>正文：</w:t>
        <w:br/>
        <w:t>前言说说这次旅行学生时代总要来次一个人的旅行。✈️武汉。中午12：40的飞机14：25到达武汉然后到地铁站 买了张三日卡20押金充值45去过一些城市还是觉得交通工具地铁最方便就是高峰期有点可怕哈哈哈评论武汉泉州晋江机场电话：0595-85628988简介：​泉州晋江机场地处福建东南沿海，与台湾隔海相望，位于泉州市晋江南岸，西邻晋江市区，北距泉州中心市区约12公里。查看详情找了家青旅住由于机场离市中心实在有点远到了青旅收拾下就快晚上了跑去光谷广场逛了逛正好是周末 被那场面给吓到瞬间觉得是不是武汉人全跑那去了😂汉口 很文艺的一条街评论汉阳造艺术区58篇游记中提到门票¥预订门票价格：免费开放开放时间：全天开放电话：027-84710886地址：武汉市汉阳区龟山北路1号简介：工厂改建的创意园区，洋溢着旧工业时代的气息。查看详情汉阳造文创园打卡文青必去❤️看个展～又是打卡这个地方拍照很好看hhh路上随意逛很有民国的感觉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昙华林依旧是摄影爱好者打卡地～评论昙华林370篇游记中提到门票¥预订门票价格：免费开放开放时间：全天开放，各店铺营业时间不同。地址：武汉市武昌区东北角，中山路和得胜桥之间简介：文青们扎堆的地方，有很多百年老建筑和洋溢着文艺范的小店。查看详情寄张明信片～咔嚓几张夜景这篇游记又是回来好久好久才想起要发😂结果。。。。好多都忘记了尴尬。。。。。。。。。。嗯 那就这样吧🤦‍♀️评论</w:t>
      </w:r>
    </w:p>
    <w:p>
      <w:r>
        <w:t>评论：</w:t>
        <w:br/>
        <w:t>1.你怎么这么可爱</w:t>
        <w:br/>
        <w:t>2.</w:t>
        <w:br/>
        <w:t>3.</w:t>
        <w:br/>
        <w:t>4.这是传说中的系统回复吗😂</w:t>
      </w:r>
    </w:p>
    <w:p>
      <w:pPr>
        <w:pStyle w:val="Heading2"/>
      </w:pPr>
      <w:r>
        <w:t>111.寻仙问道，道教圣地武當山。</w:t>
      </w:r>
    </w:p>
    <w:p>
      <w:r>
        <w:t>https://travel.qunar.com/travelbook/note/6946334</w:t>
      </w:r>
    </w:p>
    <w:p>
      <w:r>
        <w:t>来源：去哪儿</w:t>
      </w:r>
    </w:p>
    <w:p>
      <w:r>
        <w:t>发表时间：2017-11-17</w:t>
      </w:r>
    </w:p>
    <w:p>
      <w:r>
        <w:t>天数：3</w:t>
      </w:r>
    </w:p>
    <w:p>
      <w:r>
        <w:t>游玩时间：2017-11-04</w:t>
      </w:r>
    </w:p>
    <w:p>
      <w:r>
        <w:t>人均花费：</w:t>
      </w:r>
    </w:p>
    <w:p>
      <w:r>
        <w:t>和谁：独自一人</w:t>
      </w:r>
    </w:p>
    <w:p>
      <w:r>
        <w:t>玩法：摄影,人文</w:t>
      </w:r>
    </w:p>
    <w:p>
      <w:r>
        <w:t>旅游路线：</w:t>
      </w:r>
    </w:p>
    <w:p>
      <w:r>
        <w:t>正文：</w:t>
        <w:br/>
        <w:t>前言武當山五里一庵十里宫，丹墙翠瓦望玲珑。楼台隐映金银气，林岫回环画镜中。门裂双岩容马度，天开一径许人通。当年丹灶传犹在，羽翮何由矗碧空。明 洪翼圣应用前人的一首诗作为这次旅行的开始吧。这些年，走过了泰山，华山，黄山，衡山，峨眉山等名山，对山是情有独中，对武当山也是早已向往，因此，武当山之行列入计划也为顺理成章了。因为工作的原因，从计划上武当山开始一直定不下具体的日期，直到出发前三天才定下来。评论交通因为时间和地理位置的关系，从南宁出发，选择了周末出行的方式，南宁到北京的直快列车，17：38从南宁开出，第二天6：15到达武昌，再由武昌转去武当山的火车，下午3点多到达武当山火车站。评论第1天武昌火车站门票¥预订开放时间：全天电话：027-88041241地址：武汉武昌区西出站口正对面靠左走简介：​历经91载风风雨雨，沧桑变化，当年狭小简陋的车站已成为京广线上一座雄伟的车站。南宁出发,买不到硬卧，只好坐软卧.到达武昌火车站到达武当山火车站15：30晚点到站，出站后，本来计划在山下住，考虑到山上空气好，决定赶到乌鸦岭住会比较好，所以出站后，刚好有私车拼车到山门，每人10元，直接上了，不用30分钟到达山门，坐公交要1个小时吧。直接购票上山，到太子坡转车去乌鸦岭，到达乌鸦岭已是17点了。入住后抓紧时间拍日落。乌鸦岭日落。夕阳下的榔梅寺乌鸦岭的晚餐，140元，含一瓶酒水。评论第二天乌鸦岭早上醒来，在窗口就看到了日出。是不是也很壮观，只是没有云海和火烧云。用过早餐，交通车要8：00才开始运行。早上早起的人不算很多，一部车多一点，坐车到太子坡，其实我应该是先到紫霄宫，然后上金顶，第二天下山才去太子坡的，这样行程更好一点。太子坡，被当今建筑学家赞誉为：利用陡坡开展建复真观，这座在武当山狮子峰60度陡坡上的古代建筑，被当今建筑学家赞誉为：利用陡坡开展建筑的经典之作。复真观背依狮子山，右有天池飞瀑，左接十八盘栈道，远眺似出水芙蓉，近看犹如富丽城池。九曲红墙一柱十二樑评论紫霄宫34篇游记中提到门票¥预订门票价格：15元开放时间：8:30—17:00电话：0719-5668567,0719-5665396地址：武当山景区内,天柱峰东北的展旗峰下,近乌鸦岭简介：明代的“国家祈福之地”，紫宵大殿在明代只供皇帝朝拜，殿中的真武大帝等塑像都是明代的珍品。查看详情到达紫霄宫已是上午10：00了，紫霄宫位于天柱峰东北展旗峰下，距复真观7.5公里。面对照壁、三台、五老、蜡烛、落帽、香炉诸峰，右为雷神洞，左有禹 迹池、宝珠峰。此宫建于明永乐十一年（1413），是武当山上保存较完整的宫观之一。 此地周围岗峦天然形成一把二龙戏珠的宝椅，故曾被明永乐皇帝封之为“紫霄福地”。评论南岩宫15篇游记中提到门票¥预订门票价格：包含在武当山景区门票内开放时间：7:00-17:00电话：0719-5668567,0719-5665396地址：十堰市丹江口市武当路附近武当山景区内，紫霄宫以西。简介：整个建筑群依山而建，镶嵌在山中的悬崖峭壁上，石殿用青石雕凿构建，是石雕艺术的珍品。查看详情回到乌鸦岭已是早先12：00了，退房后简单用过午餐，往南岩宫，奔龙头香而去。南岩宫又名独阳岩、紫霄岩，是道教所称真武得道飞升之“圣境”。崖前有雕龙石柱，横出栏外2.9米，宽仅30多厘米，上雕盘龙，龙头置一小香炉，俗称龙头香。从南岩宫出来，直奔武当山金顶。回望南岩龙头香榔梅祠武当山已步入深秋，这棵树，足足有5米多高，只有这二片孤叶了......会仙桥通天道三天门终于能看到金顶了朝圣门，进入金顶区域了入住武当山唯一的宾馆---贵宾楼，这地方早上看日出也就几分钟的路，方便的很。观景房。设施还过得去。卫生间差了点放下行理，刚好可以去观赏武当山的日落......评论武当山金顶贵宾楼3篇游记中提到¥0起预订电话：0719-5687156地址：丹江口金顶景区太和宫索道上站旁简介：武当山金顶贵宾楼位于武当山金顶景区太和宫，是全山海拔较高的旅游接待场所，环境优美，主要供应以道教斋饭为主的武当山特色菜肴。游客在此下榻，朝看日出，晚看暮霞，夜赏“月敲山门”的奇景；香客、信士住此，早上查看详情日落后，气温下降，寒气迫人，急忙回到贵宾楼餐厅，二个菜，一瓶武当酒，也是人生的一种享受了。贵宾楼餐厅驱寒最有效的方法评论第三天金顶8篇游记中提到门票¥预订门票价格：0开放时间：索道运行时间5：30--18：00地址：武当旅游经济开发特区武当山风景区内简介：武当山的最高胜境，无论是信士香客，还是游人墨客，只有登上顶峰，走进太和宫，才是真正意义上的到了武当山。查看详情武当山秋季的日出时间比较迟，日出时间近早上的7点，所以差不多6：20才起床，男人老狗也没有什么讲究的，洗把脸抓起相机就出门了。观日台也是聚了一些人的，年轻人居多，有些是半夜从乌鸦岭上来的，如果咱们也年轻那么几年，这也难不了咱。想前年，咱也是动车晚上9点多到泰安直接上泰山的，依然是背着行理，徒步上徒步下，都没什么困难。等待观日出的旅客东方已经出现了火烧云太阳冉冉升起相传朱元璋打天下的时候，有一次和元军交锋，全军覆没，他拼命逃到武当山下的一座小茅庵里，求里面的道士救命。道士说：“救了你，追兵来烧了我的茅庵，我到哪里去住呢？” 朱元璋说：“以后我就赔你一座金殿。”于是道士让朱元璋站在柏树下，给他施了个隐身法。元军追来后找不到朱元璋，便放火烧了茅庵。朱元璋等元兵走远后，发现老人也不见了。朱元璋得了天下后，就命他的四儿子朱棣在武当山天柱峰上为真武神建了一座宏伟的金殿-----摘自网上传说阳光照在金顶上，光彩夺目。流光溢彩金光洒满整个金顶，天下第一仙山可真不是盖的评论琼台中观金顶下来，用过早点，退房，坐缆车直接到琼台中观。相传，真武大帝修成大道，五龙捧圣至天宫后，玉皇大帝在琼台册封真武为北极玄天上帝。因此，人们认为武当山琼台是真武大帝的受封地。对镜贴花黄有些历史故事了上午下山，转车到下一站，襄阳。再见，武当山。评论</w:t>
      </w:r>
    </w:p>
    <w:p>
      <w:r>
        <w:t>评论：</w:t>
        <w:br/>
        <w:t>1.你好能加个微信么？我想年后去有些不明白的想问问你</w:t>
      </w:r>
    </w:p>
    <w:p>
      <w:pPr>
        <w:pStyle w:val="Heading2"/>
      </w:pPr>
      <w:r>
        <w:t>112.爱在木兰，草原的竞技运动</w:t>
      </w:r>
    </w:p>
    <w:p>
      <w:r>
        <w:t>https://travel.qunar.com/travelbook/note/6948668</w:t>
      </w:r>
    </w:p>
    <w:p>
      <w:r>
        <w:t>来源：去哪儿</w:t>
      </w:r>
    </w:p>
    <w:p>
      <w:r>
        <w:t>发表时间：2017-11-22</w:t>
      </w:r>
    </w:p>
    <w:p>
      <w:r>
        <w:t>天数：2</w:t>
      </w:r>
    </w:p>
    <w:p>
      <w:r>
        <w:t>游玩时间：2017-11-22</w:t>
      </w:r>
    </w:p>
    <w:p>
      <w:r>
        <w:t>人均花费：180 元</w:t>
      </w:r>
    </w:p>
    <w:p>
      <w:r>
        <w:t>和谁：亲子</w:t>
      </w:r>
    </w:p>
    <w:p>
      <w:r>
        <w:t>玩法：</w:t>
      </w:r>
    </w:p>
    <w:p>
      <w:r>
        <w:t>旅游路线：</w:t>
      </w:r>
    </w:p>
    <w:p>
      <w:r>
        <w:t>正文：</w:t>
        <w:br/>
        <w:t>一场木兰草原的休闲之旅木兰草原4分/17篇游记中提到门票¥预订门票价格：景区大门票：78元，老人 孩子 学生门票39元开放时间：08:00-16:00 (1月1日-12月31日 周一-周日)电话：027-85854539,027-85853021地址：武汉市黄陂区王家河镇简介：在草原上骑马射箭，观赏蒙古歌舞，夜晚还有蒙古包前的篝火晚会。查看详情评论说说这次旅行武汉木兰草原是国家5A级草原风情景区，我们来这里每一次都有不同的感受。特别是结婚纪念日，我们选择在这里度过，说起来和“马”有关！在朋友圈里发动态时，很多朋友问，这是哪里？我并没有一开始就告诉大家，是因为我似乎忘记了自己身在何处！刚从内蒙古回来的我，没见着当地的大草原很有些遗憾，而来到这里之后，真心觉得武汉的草原也可以这么美！从武汉开车四十分钟就可以到景区，一路经过府河、树林，躺在副驾驶上，仰望天空，享受度假的风景！还没来得及做个梦，就抵达木兰草原景区，入住木兰草原新建的四星级酒店里。身穿内蒙古当地服装的妹子们笑起来真好看，一下子吸引了我的目光。这是草原的第一变化，服务从细处可以看出来！让我惊讶的是，房间设计感是我想要的！我们选择在二楼的房间，并没有住高处，一般酒店的二楼景色不会太好，试试看能否撇开环境不谈，专注感受房间内部的设置。说句实话，体验感颇高，大床房的设计，办公和休闲都兼顾了。特别是飘窗下的榻榻米，是我大赞的设计点！现代人出游的习惯已经从过去的到此一游，逐渐变成品质享受度假游。不追求面面俱到的游玩，而更加精准定位自己的需求。在木兰草原里有很多项目，就我所知道的告诉大家，白天的：滑水、滑草、滑索；骑马、射箭、射击、卡丁车；竹筏、水上自行车、拓展。晚上的：水上世界、烤全羊、篝火晚会、木兰文化的文艺表演！这么多的游玩项目，我们选择了竞技类！首先，我必须说的是“骑马”，为什么说这次和“马”有关！对于赛马我一直兴趣很浓，这与姓氏无关，与热情有关。为此我们专门设定了畅跑草原的环节，一个小时的时间，300元费用，就可以骑着马匹在整个大草原奔腾！这里骑马的体验很特别，不像在马场，你轻轻触碰马肚子，马儿会听你的向前走。我坐上去后，马儿根本就不动了！并没有规定的跑道，我们选择的是带出去在草原上奔跑，所以马儿一直都在等教练的哨声！本来，并不害怕的我，一下子有点措手不及。教练骑上马，一路跟在我后面。在他的哨声下，马儿飞快的跑起来，我第一次感受在大草原上骑马，非常过瘾！如果选择跑道上赛马，仅需80元，妈言福利会送给你！这里饲养了几十匹马儿，都是相对优质的！骑马，是我最想要体验的环节，印象深刻！竞技游，我们还选择了射击，说到这里，一定是男同学们的热爱……这里的射击有专门人培训你，在一分钟之内掌握要领。孩子们也可以有专门的儿童射击场地！在国外，每次我都会选择卡丁车项目，这次来草原也体验一把。跑道虽然不大，但是速度与激情很明显！最后，我们选择的是滑索和滑水，这两个项目适合夏季，风吹在身上，从一个山坡滑下去，脚下是湖水，飞翔感和风景融为一体！度假中，玩法很重要，适合自己可以定制选择，不用面面俱到。目前，木兰还有很多夜间项目，比如歌舞表演，还有篝火晚会和水上世界。这里升级的住宿，配套的餐饮也是我大力推荐的！一天下来，玩得尽兴还要吃得尽兴。在酒店一楼有三个包间，听起来并不多，但做的却还精致。！评论</w:t>
      </w:r>
    </w:p>
    <w:p>
      <w:r>
        <w:t>评论：</w:t>
        <w:br/>
        <w:t>1.请问住的哪个酒店，可以告知下名字吗谢谢</w:t>
      </w:r>
    </w:p>
    <w:p>
      <w:pPr>
        <w:pStyle w:val="Heading2"/>
      </w:pPr>
      <w:r>
        <w:t>113.重庆,宜昌,武汉7日游</w:t>
      </w:r>
    </w:p>
    <w:p>
      <w:r>
        <w:t>https://travel.qunar.com/travelbook/note/6951495</w:t>
      </w:r>
    </w:p>
    <w:p>
      <w:r>
        <w:t>来源：去哪儿</w:t>
      </w:r>
    </w:p>
    <w:p>
      <w:r>
        <w:t>发表时间：2017-11-28</w:t>
      </w:r>
    </w:p>
    <w:p>
      <w:r>
        <w:t>天数：1</w:t>
      </w:r>
    </w:p>
    <w:p>
      <w:r>
        <w:t>游玩时间：2017-11-21</w:t>
      </w:r>
    </w:p>
    <w:p>
      <w:r>
        <w:t>人均花费：</w:t>
      </w:r>
    </w:p>
    <w:p>
      <w:r>
        <w:t>和谁：</w:t>
      </w:r>
    </w:p>
    <w:p>
      <w:r>
        <w:t>玩法：</w:t>
      </w:r>
    </w:p>
    <w:p>
      <w:r>
        <w:t>旅游路线：</w:t>
      </w:r>
    </w:p>
    <w:p>
      <w:r>
        <w:t>正文：</w:t>
        <w:br/>
        <w:t>前言说说这次旅行11.21坐火车早晨先到武汉，在武汉进行了半日游，去户部巷吃武汉的小吃。周黑鸭。吃完后，去昙华林看了看，就当消食了，离得很近，走着去就可以，周围还有毛泽东旧居，然后就该做火车去宜昌坐轮船啦，其实做火车到武昌站方便些，离得户部巷比较近武汉豆腐皮徐嫂糊汤粉蔡林记热干面，他家热干面是黑芝麻糊的，更香接下来，就要坐游轮开始三峡之旅了，晚上到达宜昌8点多登船。坐的是维美游轮，服务很好游轮每晚都有节目演出，都是船员，所以要求不要太高，为服务点赞接下来，开始了3天的三峡之游这是最后一天的欢送晚宴船员给乘客过生日。小惊喜11.25早晨到达重庆，在朝天门下了轮船。打车去往酒店。重庆的路都像盘山路，都是坡路。很费车呀。住在解放碑附近。很方便。夜观洪崖洞后。可以走回酒店。非常方便25上午先逛了解放碑。拍了照，解放碑是个商业圈，有八一小吃街。里面很多重庆小吃，在解放碑吃了午饭后，坐轻轨到皇冠大扶梯体验了亚洲第二长的电梯后再继续往前走，到达磁器口，在磁器口可以体会到老重庆的感觉，层层叠叠的房子，上一段台阶就会发现另一条小吃街，很神奇。在磁器口逛吃逛吃，美食有陈麻花，有家排队人超级长，当然他家的也最好吃，还有各种毛血旺，鸡杂。毛血旺和我们这儿的不一样，东西很多，很全。还有酸奶也很好喝。逛的地方有转运楼，可以免费看戏。逛的时间因人而异1-3个小时，接下来就回洪崖洞啦，快到晚上了，看洪崖洞夜景，体验重庆独特的设计，洪崖洞共11层，1层出来有条马路，9层出来也有马路，不亲身经历，根本想象不到这是什么结构，洪崖洞夜景很美，4层有各种美食。还有老外洪崖洞佬麻抄手体现了重庆的建筑风格26日去了武隆，提前一天从美团报个一日游，省心又不贵，还负责接，武隆是喀斯特地貌，也是电影的取景地。值得一去，感受大自然的鬼斧神工查看全部评论</w:t>
      </w:r>
    </w:p>
    <w:p>
      <w:r>
        <w:t>评论：</w:t>
        <w:br/>
      </w:r>
    </w:p>
    <w:p>
      <w:pPr>
        <w:pStyle w:val="Heading2"/>
      </w:pPr>
      <w:r>
        <w:t>114.一个人的远行</w:t>
      </w:r>
    </w:p>
    <w:p>
      <w:r>
        <w:t>https://travel.qunar.com/travelbook/note/6957887</w:t>
      </w:r>
    </w:p>
    <w:p>
      <w:r>
        <w:t>来源：去哪儿</w:t>
      </w:r>
    </w:p>
    <w:p>
      <w:r>
        <w:t>发表时间：2017-12-09</w:t>
      </w:r>
    </w:p>
    <w:p>
      <w:r>
        <w:t>天数：10</w:t>
      </w:r>
    </w:p>
    <w:p>
      <w:r>
        <w:t>游玩时间：2017-11-21</w:t>
      </w:r>
    </w:p>
    <w:p>
      <w:r>
        <w:t>人均花费：5000 元</w:t>
      </w:r>
    </w:p>
    <w:p>
      <w:r>
        <w:t>和谁：独自一人</w:t>
      </w:r>
    </w:p>
    <w:p>
      <w:r>
        <w:t>玩法：古镇,摄影,美食</w:t>
      </w:r>
    </w:p>
    <w:p>
      <w:r>
        <w:t>旅游路线：</w:t>
      </w:r>
    </w:p>
    <w:p>
      <w:r>
        <w:t>正文：</w:t>
        <w:br/>
        <w:t>前言说说这次旅行第一次看海，第一次看日落，第一次疯通宵，第一次一个人远行，我出发了，只因不想原地看着你们的攻略躁动，我喜欢旅行，喜欢在路上的那种感觉。每年，都给上班一年的自己一次放松，那就是远行，喜欢上海的繁华，喜欢苏杭的小桥流水人家，喜欢丽江的慵懒，慢节奏，喜欢三亚清澈的海水，喜欢厦门的文艺，小清新，喜欢成都的美食，喜欢山城的热情。每一次都有你们陪伴，这次，我一个人，一拉箱，一特价机票，一美美的心情出发了。评论交通 住宿昆明长水---贵州铜仁铜仁---凤凰古城    机场有大巴车直达凤凰---长沙     大巴长沙---武汉     火车三个小时    也有高铁武汉天河---昆明长水住宿   凤凰   和风小筑青旅    虹桥附近长沙    一棵树青旅       湘江边  地铁二号线湘江中路站武汉    悠游青旅          新长江广场   地铁二号线螃蟹岬站住的地方都很温馨   干净  文艺   交通很方便评论第一站   凤凰凤凰古城5分/189篇游记中提到门票¥预订门票价格：免费开放时间：全天电话：0743-3502059,0743-3223315地址：湘西土家族苗族自治州凤凰县凤凰古城简介：在石板小巷的深处，拜谒沈从文故居，寻找大师的流年碎影。查看详情昆明长水---贵州铜仁，到梦寐已久的凤凰古城已经是晚上了，看到的是凤凰的夜，无法表达的美。虹桥到虹桥找到了自己住的青旅，第一天来，就遇到一位东北的小姐姐，很聊得来，就一起吃了晚饭，还去了苗家的篝火晚会。吃饭途中，遇到美女姐姐的老乡，东北的豪爽爷们带着自己的老伴自驾游，他们已经走了好几站了，听着他们的旅途，我打从心里羡慕。有酒，有美景，有老伴，这不，人生完美了，希望我到他们那个年纪也有那股激情吧。听着他们讲途中的趣事篝火晚会开始啦拍卖现场一起跳早晨的凤凰站高处看看没太阳很出名的跳岩，很多人在这穿名族服装照相我也来一张吧大桥上往下看吊脚楼好美古城一角虹桥朱镕基提笔哦，必须来一张，谢谢美女帮我拍照这么文艺，下一站   去哪呢？我也来张苗族服吧    照成这样   唉他们拍的不满意，自己自拍吧下次旅行，有你。。。。。旅行的意义是啥呢？？一百个人有一百种答案吧。听着帅哥唱着漂洋过海来看你，好像不太符合心情哦很个性的店凤凰的美，因沱江多了姿色美丽凤凰，再见，下一站。。。。评论第二站  长沙长沙听说，在长沙，胖的人是可以理解的。美食之城，吃货来了橘子洲大桥有阳光，很美的景毛主席青年的艺术雕塑橘子洲橘子很多哦沁园春长沙大柚子橘子洲大桥指点江山的地方长沙  地铁途中认识的江苏美女姐来一张和江苏姐姐爬山啦停车坐爱枫林晚爱晚亭湖南大学很美，值得一去橘子洲头橘子洲头烈士公园黄兴广场臭豆腐这条街全是小吃火宫殿太多美食了  完全控制不住自己长沙再见，下一站评论第三站    武汉武汉武汉是一座有灵魂的城市，在这，我也遇到很多小伴。光谷步行街教堂意大利风情街教堂空中餐厅时光隧道江滩生活不止眼前的活法，还有。。。。。武大宿舍楼武大一角宿舍楼往下看，超美也给我来一张。。。枫叶落叶江滩夜景大桥昙华林，很值得一去的一条姐街楚河汉街温馨的青旅，认识你们真好，格外珍惜一路的你们。评论最后的最后即使知道旅行过后，还是要回到原来的环境工作，生活，但却有一种期待，为了下一次远行，更加的努力。无论是徒步，搭车，穷游，还是自驾，都有不一样的惊喜。有人说，旅行就是从自己呆腻了的地方去到别人呆腻了的地方，确实，在不熟悉的地方，领略不一样的风景和人文，在慢节奏中调整自己，感受自己，遇见最真实最自在的自己，不走出去，永远都是本地人，所以，出发吧。好吧，大云南也很美哦，欢迎你们来我的家乡    大理。评论</w:t>
      </w:r>
    </w:p>
    <w:p>
      <w:r>
        <w:t>评论：</w:t>
        <w:br/>
      </w:r>
    </w:p>
    <w:p>
      <w:pPr>
        <w:pStyle w:val="Heading2"/>
      </w:pPr>
      <w:r>
        <w:t>115.逛拍武汉</w:t>
      </w:r>
    </w:p>
    <w:p>
      <w:r>
        <w:t>https://travel.qunar.com/travelbook/note/6961482</w:t>
      </w:r>
    </w:p>
    <w:p>
      <w:r>
        <w:t>来源：去哪儿</w:t>
      </w:r>
    </w:p>
    <w:p>
      <w:r>
        <w:t>发表时间：2017-12-15</w:t>
      </w:r>
    </w:p>
    <w:p>
      <w:r>
        <w:t>天数：3</w:t>
      </w:r>
    </w:p>
    <w:p>
      <w:r>
        <w:t>游玩时间：2017-11-17</w:t>
      </w:r>
    </w:p>
    <w:p>
      <w:r>
        <w:t>人均花费：700 元</w:t>
      </w:r>
    </w:p>
    <w:p>
      <w:r>
        <w:t>和谁：</w:t>
      </w:r>
    </w:p>
    <w:p>
      <w:r>
        <w:t>玩法：摄影,美食,短途周末</w:t>
      </w:r>
    </w:p>
    <w:p>
      <w:r>
        <w:t>旅游路线：</w:t>
      </w:r>
    </w:p>
    <w:p>
      <w:r>
        <w:t>正文：</w:t>
        <w:br/>
        <w:t>前言武汉拖延症有点严重，拖拖拉拉写了好久，终于补上了...想去武汉好久了，每次总是因为一些事情耽误，这次恰好周末没事，赶快订了车票和酒店。终于去了武汉，发现果然值得一去，没让人失望。武汉的吃的感觉一般，不太适合我们，没什么特别好吃的。评论第1天从南京出发，买了中午的动车，下午4点左右就到了汉口，因为武汉地铁人比较多，推荐大家去租一张武汉地铁卡，也可以坐公交，具体多少钱不太记得了，大概40左右吧，走之前可以去退了，不过玩2，3天是足够的。我们酒店定在了汉口站附近，交通比较便利。评论江汉路步行街3分/251篇游记中提到门票¥预订门票价格：无需门票开放时间：全天电话：027-82753768地址：武汉市江汉区江汉路简介：繁华的百年商业街，十几幢近代建筑。查看详情江汉路就是一些商场，没有什么特别的，还有吃的也一般，很快就能逛完，本来想去那里的公园，但是晚上去的太晚了就没有去了。评论武汉长江大桥5分/423篇游记中提到门票¥预订门票价格：无需门票开放时间：全天开放地址：横跨于武汉市汉阳龟山与武昌蛇山之间的江面上简介：武汉的地标性建筑，充满了厚实的俄式风格。查看详情从江汉路可以坐船去看武汉长江大桥，离户部巷也很近。坐船可以用那个交通卡很便宜的，而且船上看两岸很漂亮，就是去的时候11月风特别大，还有点下雨，江边很冷，冬天去的话记得多穿一点。评论户部巷4分/312篇游记中提到地址：湖北省武汉市武昌区司门口简介：户部巷被誉为“汉味小吃第一巷”，其繁华的早点摊群数十年经久不衰。查看详情看完长江大桥就去了户部巷，户部巷吃的东西超级多，各种小吃，最有名的就是蔡林记的热干面，嗯。。。太饿了就忘记照相了，但是味道真的一般，可能是我们吃不惯花生酱吧，还吃了别的小吃，同行的妹子吃了个竹筒样的香蕉船特别难吃，那个三鲜豆皮挺好吃的，而且量很多，很多家都是现做现卖，可以去尝尝。三鲜豆皮评论第2天黄鹤楼4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来了武汉，不得不去黄鹤楼了，“昔人已乘黄鹤去，此地空余黄鹤楼”，黄鹤楼里面不仅有黄鹤楼，还有别的景点，不过黄鹤楼最出名，可以上楼，人特别多，可以在最上面远眺周围的景色。评论昙华林4分/370篇游记中提到门票¥预订门票价格：免费开放开放时间：全天开放，各店铺营业时间不同。地址：武汉市武昌区东北角，中山路和得胜桥之间简介：文青们扎堆的地方，有很多百年老建筑和洋溢着文艺范的小店。查看详情昙华林很小资的一条街，很适合拍照。手残党拍照不好看，见谅~评论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武汉大学的樱花特别有名，可是每次都没时间。。。去的时候恰好碰上武汉大学的国际文化交流节，有各个国家的美食，还有好看的小哥哥（没敢拍照。。。）不过武汉大学的建筑真心好看。别人家的宿舍楼。。。评论世界城-光谷步行街5分/119篇游记中提到门票¥预订门票价格：免费开放开放时间：全天开放；店铺开门时间：9:00-22:00电话：027-59619688地址：武汉市洪山区珞瑜路726号简介：人气超旺的商业街，时尚的欧式建筑群，众多的购物和餐饮场所。查看详情光谷步行街相当于南京的新街口，各种商场，不过拍照很好看的，就是人特别多，在地铁站堵了差不多10分钟。有一个隧道和南京的爱情隧道一模一样。还偶遇了高校的王者荣耀联赛评论第3天黎黄陂路4分/96篇游记中提到门票¥预订门票价格：无需门票开放时间：全天开放地址：武汉市江岸区查看详情黎黄坡路也是一个拍照的好地方，有很多人在这里拍婚纱照，有老的建筑也有仿古建筑。糊粉，感觉就像藕粉买了下午的票，所以只逛了一个地方就回南京了，虽然这个地方比较小众，其实很漂亮的，感觉拍照技术不太好，不能体现出来。评论</w:t>
      </w:r>
    </w:p>
    <w:p>
      <w:r>
        <w:t>评论：</w:t>
        <w:br/>
      </w:r>
    </w:p>
    <w:p>
      <w:pPr>
        <w:pStyle w:val="Heading2"/>
      </w:pPr>
      <w:r>
        <w:t>116.恰是樱花盛开时——来武汉许一个樱花愿</w:t>
      </w:r>
    </w:p>
    <w:p>
      <w:r>
        <w:t>https://travel.qunar.com/travelbook/note/6965312</w:t>
      </w:r>
    </w:p>
    <w:p>
      <w:r>
        <w:t>来源：去哪儿</w:t>
      </w:r>
    </w:p>
    <w:p>
      <w:r>
        <w:t>发表时间：2017-12-23</w:t>
      </w:r>
    </w:p>
    <w:p>
      <w:r>
        <w:t>天数：4</w:t>
      </w:r>
    </w:p>
    <w:p>
      <w:r>
        <w:t>游玩时间：2017-03-16</w:t>
      </w:r>
    </w:p>
    <w:p>
      <w:r>
        <w:t>人均花费：</w:t>
      </w:r>
    </w:p>
    <w:p>
      <w:r>
        <w:t>和谁：闺蜜</w:t>
      </w:r>
    </w:p>
    <w:p>
      <w:r>
        <w:t>玩法：摄影,美食</w:t>
      </w:r>
    </w:p>
    <w:p>
      <w:r>
        <w:t>旅游路线：</w:t>
      </w:r>
    </w:p>
    <w:p>
      <w:r>
        <w:t>正文：</w:t>
        <w:br/>
        <w:t>走，我们看樱花去每年三月开始，各大旅行网站上都会登出赏樱广告。每年都是看看，因为三月份需要上班啊。今年突然下定了决心，等待合适的机会不如自己创造机会。从哈尔滨到武汉，只为去看樱花。不要说值与不值，只要你想去，那就是值得。可以关注楼主微博，平时分享照片，旅游楼主微博：@畅游游微信公众号：provence319在东湖，看到成片樱花树时，我俩不停的惊叹。在樱花下，静静的装个文静的女子。武大的樱花应该是最文艺的樱花，我们在樱顶顶着寒风，贴着暖宝宝，想想自己为文艺事业而牺牲，，，，不仅有樱花雨，油菜花也是大片大片的。还会遇到一直小傲娇的猫咪评论交通+住宿机票哈尔滨到武汉的交通方式有火车和飞机，但是坐火车得保证你有充足的时间，像我们这种挤时间出来的人，当然是不行了。所以只有飞机，飞机看了票价，最便宜的是四川航空，一个人所有费用加一起来回1000元。觉得非常合适了，当时内心的小雀跃又开始了。but，转折开始了，在起飞前4天，收到了短信和电话，说航班取消了，只能退款。这时候我们都准备好了一切，不可能因为航班取消不去了，所以就买了南航的机票。这时候南航的价钱已经涨了，一个人来回要1484rmb。真的是买了便宜票也有风险。评论武汉市内交通地铁：这个是我在武汉最最推荐的交通方式，如果你能坐地铁，哪怕比公交要多走一段，还是尽量选择地铁。武汉的地铁线路很多，基本可以涵盖所有你想去的景点。最主要是不堵车，速度快。而且有几个站的地铁内部修的也是很有特色，比如我们住宿附近的汉正街地铁站。还有一天从汉阳造回住处时候还偶遇了武汉地铁樱花号，当时满满的惊喜啊。公交车：这个我们也坐过几次，如果不是上下班时间，还是挺快的，但是要是在热门景点再遭遇上下班时间，那绝对不是明智选择。我之前在一篇攻略上看到，说要保持不骄不躁的态度来乘坐。并且武汉公交应该是没有前门上车后门下车的习惯，，，或者说虽然在规定但是很多人不执行。导致我俩有好几次都一脸懵逼的看着前门有上车的还有下车的，上了车想往后串去后门下车，结果好多人都不动，等着就要在前门下车。出租车：之前在攻略上看到很多人分享了武汉打车被坑经历。所以我在武汉一直秉持着，我能坐地铁和公交坚决不打车的理念。但是也打了两次车。第一次打车是吃完靓靓蒸虾回住处，司机没有绕路。第二次是早上从住处打车去武汉大学。我打开高德地图，司机就说地图上三条路都不对，显示的最近的武汉长江隧道就是不走，走了最远的二七长江大桥。当时是早上5点半，根本不存在堵车问题，司机看着我开着导航和高德地图竟然还走了最远的路，花了将近100块钱。我争辩了几句，可是司机说我这么走不堵车。早上五点半，你逗我呢！我看看我俩毕竟是女孩子，天还没亮，只能忍了。评论住宿：如家精选（武汉中山大道汉正街地铁站店）住宿：如家精选（武汉中山大道汉正街地铁站店）地址：中山大道263号（近位于中山大道主干道，汉正街品牌服装大楼对面，地铁6号线汉正街地铁站）评价：这家店是2017年装修完毕的，新装修完的酒店很新，而且升级成如家精选条件各方面会好很多。一楼有可以休息坐的地方，我们退房之后行李寄存，晚上回来发现离去机场还有一段时间，就坐在一楼休息可以自己喝茶水，还有胶囊咖啡。每天有两瓶矿泉水在房间内。房间其实要不要带窗户都无所谓，因为我们带窗户的房间也是冲着室内，窗帘也一直不拉开，外面看起来太吓人了，感觉跟无底洞一样。房间大小对于我们两个人来说可以接受的。最满意的就是这家的位置，出地铁6号线2分钟到酒店，坐地铁直梯上来五分钟也能走到酒店。周围还有超市买零食水果很方便，晚上门口还有广场舞大妈，安全觉得很有保证。去雪松路那边的吃的也方便，打车回来也近。此处就是大堂休息的地方，很干净，设备齐全。洗手台够宽，毕竟女生瓶瓶罐罐的太多，拍完照片之后，两边台子就被我俩的大小瓶占领了。评论武大樱花预约方式武汉大学从去年开始实行网上微信预约的方式，不收费。关注“武汉大学”微信，就可以提前知道武大樱花现在开的情况，等快要到樱花盛开时候就有网上微信预约链接了，分为上午场和下午场。而且这个官微里面还有小应用是武大的地图，标注着哪里有樱花，哪里有吃的，哪里有卫生间。我在网上买的手绘地图基本是没啥用处的了，只能留作纪念了。小提示：我们虽然预约了，但是为了不看到人山人海的景象，早上6点多就到了，当然8点不到已经有很多人了.大早上保安还没有开始进行检查，也就不用看预约了。尽量早点去吧，要不武大根本没有下脚地方。评论Day1 小龙虾等待着我们今日要点：黄鹤楼、靓靓蒸虾这次的航班真的是一波三折，先是被取消了，又买了票，结果当天我俩高高兴兴的坐在飞机上了，又被通知航空管制，在飞机上坐了整整一个小时。到武汉已经下午一点多了。武汉天河机场，在地图上显示地铁二号线终点就是天河机场。但是呢，地铁二号线的天河机场站并不是在天河机场的地下。需要出机场门，坐摆渡车（免费）到地铁站。车上人比较多了，而且有一段距离的。坐在地铁上时候我俩还是挺开心的，因为今天是个大晴天，殊不知，这都是假象。经过1个多小时的折腾，我俩终于到达酒店。这时候也感觉不到饿了，直接坐公交车去了黄鹤楼。酒店门口有公交站台，很方便。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黄鹤楼：武汉的著名景点，门票成人80，学生证40，学生证查的非常非常严格。也可以在旅游网站订票，会便宜几块钱。开放时间：:7:30—18:30(4月1日至10月31日)，7:30—17:30(11月1日至3月31日）黄鹤楼除非你大早上来，要不没有时间人不多的，我们到的时候下午三点半了，接近关门时间，游客还是相当多的啊。门口有10元钱包来回的电瓶车，如果老人孩子腿脚不方便可以坐。其实走进去不是很远。黄鹤楼就是一进门的大楼梯挺震慑人的，让人感觉好累。其实往里走没有很累。这就是一进门的长楼梯。此时还没有到检票处。这地方叫黄鹤楼公园，意思就是，我这不仅有黄鹤楼，还有公园的，，，，其实公园部分逛逛也是相当好哒。此处是黄鹤山记，。。进入黄鹤楼是需要再一次检票的，所以门票不要弄丢哦。黄鹤楼每层都可以观景，可以看见长江大桥。最后一层的人最多。楼梯上去并没有传说中那么困难。天已经开始阴了，而且雾气很重，望出去都是一片雾蒙蒙。长江大桥依稀看的清楚，本来计划中也是有去长江大桥的，后来走着走着就忘了。不过坐公交车路过好多次，也看到成批的游客在那照相。长江对岸也压根看不清楚的，，，都是雾。我俩就静静的在这趴着看会儿吧，再用我那毕业N年仅存的历史知识开始讲解景点，虽然我知道，慧慧是记不住我说了什么的。在这里有讲解人员，不过需要攒够几个人才给讲解。武汉的老城区还是挺多的，之前看攻略说哪个区比较破旧，其实每个区域都有以前的老城区，每个区域也有新改建好的，选择住处时候还是要看宾馆所在的位置周围破旧程度。游客真的是络绎不绝啊。黄鹤楼写着凭门票可以免费拍合照一张，结果我们拍完照，去取照片时候，说要是免费的那种得再等1个小时才行，加25元就可以立马取。当时我俩心中是羊驼飞奔啊。已经逛完了黄鹤楼，不可能因为个照片等这么长时间啊。只能拿了25元，立马取了照片，后来发现照片下面有二维码，微信扫二维码交4.99才能拿到照片底版。当时那个卖照片的还问我俩要不要两张，还好没上当就要了一张。所以建议大家可以先去拍免费照片，然后溜达黄鹤楼，下来之后再取照片省着遭受损失。在这时，我俩觉得黄鹤楼这景点真的是个坑额，，，后来离开黄鹤楼在景区里面的公园溜达觉得还是不错的，挺多花都开了。人也不多，人应该都聚集在黄鹤楼里面了。黄鹤楼公园有各种花，游客也不是很多。这周围都是一些名人题字了。比如我们熟知的这首诗。黄鹤楼公园人少得都不觉得自己在景区。关于李白的人文景点真的很多。湖边很多大爷大妈在休息。我俩这时候基本觉得自己快饿死了。不过还是精神饱满的讲笑话来自我鼓励。我俩在这片花下面照相时候，碰到一个工作人员，是一位老大爷，跟我们说怎么拍好看，一条腿要往前伸一只手摸花，说每天都看到好多姑娘在这这么摆姿势，当时给我俩笑的。公园里刚刚开放的花，大部分还在打骨朵。不要问我是什么花，因为除了油菜花这么明显的花，别的都不太认识，预估下面这是桃花，我也不知道对不对。公园一个角落有一些油菜花，好多姑娘在拍照啊，我俩当然也去凑热闹了。还看到好多穿高跟鞋的来拍照，不得不佩服体力啊！这半坡的小紫花引来无数人拍照啊。当看见姑娘们都穿着文艺小纱裙时候，我俩觉得我俩太业余了！东北的孩子，并不是经常看到油菜花，还是觉得挺开心的拍照，后来去看樱花时候，有大妈明显嫌弃油菜花出现在镜头中一顿开心狂拍之后，发现景区都已经过了关门的时间了。这时候还看到一个旅游团进来了，表示这块时间控制的并不是很严格啊。或者是散客这个时间已经不让再进入了吧。出门我们准备坐车去靓靓蒸虾，来一顿大餐，结果发现显示的公交车人都超级多，挤不上去额。后来曲线救国先坐公交又坐地铁，总算没有被挤死。评论靓靓蒸虾(雪松路总店)4篇游记中提到地址：雪松路69号电话：027-58908820简介：上过《天天向上》的餐厅，蒸虾肉质饱满。查看详情靓靓蒸虾（雪松路总店）   地址：万松园雪松路69号（地铁二号线中山公园站）我俩点了油焖大虾，靓靓虾球，蟹脚面。品质来说小龙虾还是不错的，虾球确实像网友说的很小的，导致慧慧打包回酒店也扒了好久才吃完。蟹脚面味道不错，但蟹的品质一般。武汉的小龙虾确实味道和长沙的南京的不一样，油焖的做法，然后站着辣椒汁儿吃。不是特别辣，带着油的香味儿。排队：这应该是吃饭中最心塞的。由于小龙虾是季节性食物，虾馆都会有几个月是休息了，当时查看到靓靓蒸虾的微博上写了3月8号开始营业，所以我俩就放心了。到的时候有8点多了，先是排号，当时是四人桌翻台比较快，两人桌其实也挺多，可是速度一般额。最慢的当然是6人以上的台。我俩也等了有半个多小时吧，觉得也可以接受。其实9点多之后人就不是特别多了。还有一个方法就是在一趟街基本对面的夏氏砂锅，如果你计划两家都想吃，可以先去夏氏砂锅也排号，然后微信关注平台，你看哪个能更快。虾的个头应该算是大的了有些里面还有黄，虾肉很嫩。虾球的个头真的很小很小，一盘子个数很多，我俩扒了好久都没扒完。这家的蟹脚面，本来也不是主打，我俩就是觉得不吃个主食好像吃不饱，不过事实证明我俩是多想了。这个蟹脚面吃完就觉得太撑了，面和味道都是不错的，唯一就是蟹子不太新鲜。吃完饭出门，觉得并不想走路了，打车回了宾馆，好在雪松路和宾馆并不是很远。到宾馆发现门口还有很多广场舞大妈，就去了附近超市一顿买零食和水果。这时候意识到我们见到了，传说中武汉人经常穿着睡衣在街上溜达的景象。很多人不管是老人还是年轻人，穿着秋款棉睡衣在超市中。评论DAY2 最文艺樱花——武汉大学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今日要点：武汉大学、武昌起义纪念馆（红楼）、赵师傅天天红油热干面、昙华林、夏氏砂锅武大樱花每年都是人满为患，虽然预约了上午的樱花，可是那也是上万人会跟你同时出现在武大。所以我俩决定早上6点就要到达武大。5点就起床了，6点出了门，不得不说随着年龄增大，出门墨迹时间越来越长。这就是武汉大学那个经常出现的“国立武汉大学”的门。虽然这时候也就6点半，天蒙蒙亮的时候，但是游客已经来了啊。这个时间，门卫还没有上岗开始查预约。学校里面有校车的，不过首班车是7:25.走进去也不是很远的。终于走到樱花大道了，这周围有很多成片的樱花。这时慧慧同学还没有醒。。特写中我觉得应该有不是樱花的，但是我认不出来，说有一种花跟樱花长得挺像的。垂下的花枝，跟武大的清晨，还有遛狗的人，晨练溜达的，觉得早晨来收获满满。这里就是著名的樱花大道，一侧是寝室，在台阶边上都有些让游客保持安静。从台阶上就是樱顶。想想住在这样的寝室里面真的是够浪漫，推开窗户就是樱花。樱花大道并不长，武大的樱花面积不大，跟东湖樱花园比起来真的是太少了。来武大看樱花我觉得主要是看在古建筑的衬托下的樱花。所以说这里是最文艺的樱花。想想推开窗户就是樱花，很美的一天。由于樱花大道的樱花都是很高的，在樱花大道上很难拍到好看的照片，而且人也很多。所以樱顶就是很好的选择了。樱顶有几个台子，直对樱花大道，是看樱花最好的位置了。我俩买的姐妹装，装一把嫩。樱花大道只是一侧的樱花更加密集的。这一天慧慧觉得完全没有想象中的浪漫。樱顶继续往上走就是以前的图书馆，我俩觉得太冷了，拍完照穿着大衣就在欣赏来武大拍照的妹子了。其中有一个平台在维修，有很大的灰。想想一年这么多人上来，，，这么看过去，觉得应该大道挺长的。。。觉得自己这件红的和樱花不是很配仰天长笑，笑，其实我都快冻死了，没想到比哈尔滨都冷武大经典图了，青色瓦很有文艺气氛，但是门先生回来看了我的照片说，为什么是蓝色房顶，好诡异。我只能用工科男不能欣赏的美来解释。从樱顶下来时候，发现人潮已经来了，这时候也就7点半，跟预约的时间还差好远，看来大家都是起早来看樱花我们来猜一下窗户里面是男寝还是女寝查看全部评论武昌起义纪念馆163篇游记中提到门票¥预订门票价格：免费开放开放时间：周二至周日，每天9:00——17:00 （16:00停止入馆）电话：027-88877172地址：武汉市武昌区武珞路1号简介：这里是中国两千年帝制的终点，武昌起义后军政府的所在地。查看详情武昌起义准政府旧址：因为主体建筑是红色的，也被大家称作“红楼”。是辛亥革命打响第一枪的地方。周一关门的。门票免费，用身份证可以免费领取。到的时候赶上了大雨，之前看了天气预报说下午都是雨，本来还抱着侥幸心理，可是谁让我俩坐错了车，不下雨时候都在环城坐公交中，到了地方下雨了。到红楼时候都11点了只能在楼道里避避雨了。觉得自己现在发胖到只能用门挡着了红楼的整体建筑还是很好看的，当时工作人员都去吃饭了，游客也是寥寥无几。外面雨是越下越大，我俩觉得今天下午基本是泡汤了。慧慧表示那个笔筒她很喜欢，我俩讨论了一下办公环境是不错的。开会的地方。我俩对桌上的办公用品进行了仔细的分析，绝对不是我俩认真，而是外面的雨还是特别大认真到我俩把里面所有能参观的馆都认真的看了一遍。下雨也得继续走，准备步行去把中午饭解决了。路过一个卖马蹄莲的摊位。大块的都很甜好吃。路过了一些老城区的地方，人行道都很窄，周围的建筑也很旧了。评论天天红油赵师傅热干面天天红油赵师傅热干面    地址：粮道街139号    特色：油饼包烧麦、热干面、蛋酒我俩就吃了一个油饼包烧麦、两碗热干面。需要先去买票，然后用票去换吃的。当时下雨，真的是觉得我俩特别狼狈。又得抢位置又得排队买票，买完票还得排队换吃的。根本拿不出来相机拍照。我排队时候看到一对情侣，拿着相机在牌子下面合张影就走，慧慧说，可能不是每个人都把店吃了，只是照过就当吃过了，，，热干面：武汉的著名食物，早上走在路上经常看到很多人拿着一个纸碗边走边吃，这就是武汉人的过早。所以到武汉根本不要订什么酒店的早餐。武汉人的过早也是一种体验。我俩这是中午来吃的。还赶上了附近的中学午休，很多学生都来排队吃。真的是中午也可以就拿着纸碗站路边吃，有的吃的还是汤面。油饼包烧麦：这个味道很香，油饼是现场炸出来的，然后会在边上塞进去烧麦，分量十足，烧麦味道也很香。吃完午饭，外面的雨还是一直下，步行去了昙华林。基本也没有什么拍照的心情了。找到了大水的店，进去一个下午就在避雨。不过也觉得适当的休息对于我俩这种老胳膊老腿还是需要的。文艺点说，我们就这样静静的在咖啡店发呆，手里搅动一下樱花饮料，看着外面的行人在雨中穿行，人生也是需要慢下来的，欣赏到不一样的风景。评论大水的店(昙华林店)29篇游记中提到地址：昙华林路昙华林56号电话：18627862256简介：惬意舒适的咖啡空间，怀旧元素遍布餐厅。查看详情大水的店  地址：昙华林路昙华林56号慧慧同学一直研究这樱花气泡水里面的樱花，到底是不是樱花，为什么跟白天在武大看到的不一样。店里面装修的真的很用心，虽然现在咖啡店各种文艺腔的很多，但是大水的店里面真的是非常值得一看的，只要仔细观察，你能发现很多店主很用心的设计。当然慧慧是感叹，他家服务员一天要干的活真多。。。。慧慧看到这一片时候说，这么一大片绿色的“夜华”啊。店里面有一个小阳台，里面有很多植物，当然多肉君是最多的。每一个角落都不会闲置，各种小摆件摆起，慧慧说她看到一个鱼缸，，可是我竟然没看到，她说就光看那个鱼缸就觉得一天干的活儿真多。。我们选了个楼上靠窗户的位置，全程看大家路过店都会在门口拍照。虽然下雨，可是来昙华林的人也很多，大部分都是年轻人。真得是每一个部分都不忘记装饰。喝完东西，自己拿杯子还回一楼前台，可以获得明信片一张。每一面墙都超级喜欢啊走到门口，开始拍照了，为了下雨天特意买了把透明伞。真的想说，武汉这一下雨是冷的不要不要的。有一个屋子是专门给猫星人住的，并且门口的牌子上写着，无论他们跟你说了什么都不要打开门。这刚睡醒的小表情真的是萌化了昙华林里面大部分都是些文艺的小店，如果没有下雨应该玩的会好一些。而且昙华林这条街经常有车穿过，大家来回走的时候要小心车辆。这家店本想买个铜锣烧，慧慧去看了以后说等待时间太长了，而且做得也慢，我俩就没有吃。这家店的颜色也好漂亮。在雨中我俩结束了昙华林行程，准备去吃今天晚餐，夏氏砂锅。因为快到4点了，决定还是步行坐地铁吧。当时穿过一片菜市场，看到有卖藕的，作为东北孩子，平时不是经常看到这么大的藕，我俩惊奇的说竟然跟夜华的手臂真的是一模一样，那么大。由于下雨没有拍照片。。。评论夏氏砂锅(万松园店)3篇游记中提到地址：雪松路73号电话：027-66661819简介：古色古香的餐厅，菜品用料新鲜，制作精细。查看详情夏氏砂锅（万松园店）  地址：雪松路安全村231号   就在靓靓的斜对面。不得不说雪松路这一条街简直是吃的太多了。我俩到的有点早，还没开始营业，先去随便找了家甜品吃了点。等到时间去夏氏砂锅时候，服务员可能还没有适应开始上班的气氛，有点不太愿意搭理人。我俩自己找的座位，刚开始还不知道这可不可以自己决定座位。后来服务员多了起来，给我们桌服务的小姑娘态度也是特别好的。点了一品海鲜粥，牛蛙砂锅，你没吃过我的豆腐。两个人吃完这些很困难，猜码相当实惠了。两个人必然要小份的，但是量也是相当大啊，海鲜粥在这么个阴雨连绵的季节简直就是救星。温暖就靠这粥了。这个豆腐呢，我是不太建议点了，因为就是煎豆腐，，，，牛蛙砂锅，量依然很大，特点是带皮的，我俩也是第一次吃牛蛙带皮，觉得口感上不太能接受。愉快滴一天就以一顿吃撑了的晚饭结束了评论DAY3 看樱花不能错过——东湖樱花园东湖樱花园48篇游记中提到门票¥预订门票价格：包含在东湖磨山景区门票内开放时间：8:30-17:00电话：027-87510179,027-87510139,027-87510189地址：湖北省武汉市洪山区鲁磨路118号（东湖磨山景区内）简介：武汉赏樱好去处，每年3-4月花期东湖樱花节期间十分热闹。查看详情今日要点：东湖樱花园——楚河汉街——古琴台——汉阳造东湖樱花园  地址：鲁磨路118号东湖樱花园是几趟公交车的终点，所以不用担心会坐过站问题。我们早上先坐的地铁一直到6号线终点光谷广场。然后倒公交401，在终点鲁磨路磨山下车就行。到东湖樱花园是8点半多，从我们住的宾馆到樱花园耗时基本有1个半小时。当时本来想抱着开门就进去的想法，奈何路途太遥远了。地铁从长江底下穿过时候真的有像之前攻略看到的，广播开始介绍长江地铁隧道，并且说现在我们要横穿长江（类似这种话吧，具体也记不清了），当时感觉还是挺有意思的。门口的大石头永远是游客最多的地方进门之后，我和慧慧就是哇哇哇的不停，东湖的樱花面积确实很大，一看就觉得是很壮观的样子。比武汉大学面积大多了。而且园子大了游客就分散了。照片上的粉色心形灯觉得跟这里是格格不入啊，应该是为了晚上夜樱准备的。东湖樱花园是有夜间赏樱活动的。接下来就是一片油菜花。望过去真的是一大片一大片的樱花林后面这个塔，是不能上去的，感觉就是为了给樱花营造气氛的。我俩开启全程活脱模式，而且看到好多妹子穿着汉服来拍照，超级美油菜花也是相当上镜，这里真的是拍照圣地啊。其实油菜花的味道一点都不好东湖樱花的品种非常多，每个区域的樱花感觉都不一样。穿汉服的妹子，记得她们是很多人，还有穿短款汉服的。不过天气确实不太好，我俩都是后背都是暖宝宝。油菜花面积的相当的大啊，我们还听到有阿姨照相时候特别嫌弃油菜花，告诉千万不要把油菜花照进去。我俩去的时间也正好是樱花开的最旺的时间，除了天气阴，别的都很完美查看全部评论楚河汉街296篇游记中提到开放时间：街道全天开放，各商铺营业时间不一。地址：武汉市武昌区公正路（近水果湖，东湖和沙湖之间）简介：最具“楚国汉味”的商业步行街，游逛其中，仿佛时光倒流。查看详情楚河汉街  是一片商业街，万达出钱打造的。所以周围的万达嘉华酒店、万达商场等等都很全。整体街道非常干净，汉街上的饭店看起来也都非常诱人。觉得还是很养眼的一条街。这段饿的已经不行了，所以压根没把相机拿出来拍，都是手机拍的了出镜率很高的灯泡天棚，，，评论夜郎蛙我俩由于昨天夏氏砂锅的带皮牛蛙吃的很不过瘾，所以今天特意来吃一顿牛蛙。夜郎蛙    地址：万达中央文化区J3-7-4汉街铺  位置是在大戏台旁有个楼梯，上去那条街是万达，就在万达这趟街上，不过是往万达相反方向走，或者跟着导航走，不能丢，，，我俩进来之前是关着门的，等我俩进来后，门就被打开一直开着，给我俩冻得，，，，是可以涮菜的，所以点了最爱的腐竹和千页豆腐。我俩刚进门时候觉得自己要饿晕了，电量以为负数，就不长脑子的点了大米饭！！！东北的孩子真的是吃不惯东北大米以外的大米饭，真的是太硬了。评论古琴台63篇游记中提到门票¥预订门票价格：普通票:15人民币开放时间：全年8：00-17：00电话：027-84843543,027-84834187地址：武汉市汉阳区汉阳琴台大道10号简介：古琴曲《高山流水》的发源地，“三楚胜境”之一，小巧精致。查看详情吃完饭后看时间还有，打算去古琴台和汉阳造。正好地铁也都到。六号线琴台站下车，古琴台稍微走的比汉阳造远一点。这两个景点完全可以一起去。古琴台景区边上就是月湖风景区，是一个居民休闲的小公园，环境挺好的。古琴台   地址：琴台大道10号开放时间：8:30-17:00伯牙和子期的故事我们都很熟知了，这里就是后人为了纪念他们的情谊在此建的。我俩到的时候有4点半了，说7点就关门不让进去了。所以就门口看了看。在月湖风景区看了看，很多是居民路过，周边有些小孩子玩的娱乐设施。评论汉阳造艺术区58篇游记中提到门票¥预订门票价格：免费开放开放时间：全天开放电话：027-84710886地址：武汉市汉阳区龟山北路1号简介：工厂改建的创意园区，洋溢着旧工业时代的气息。查看详情汉阳造艺术区      地址：龟山北路1号 离地铁口很近这个艺术区就是类似北京798，也是用废弃工厂房建造的，这里有很多涂鸦，咖啡店，创意店，婚庆店等等，走下来觉得面积不是特别大的，按照房子一排一排走就可以。看到应该是当地的学生，带着气球各种道具来这里拍照。我和慧慧觉得准备的太不充分了。很多创意店，装修的都很文艺。我的鞋已经在东湖被造的不成样子。。。。还有很多拍婚纱照和艺术写真的，我俩在汉阳造时候基本是5点多，游人还是挺多的。这个就是网红店了，很多人都来这里拍照。慧慧同款模仿秀。我俩穿的跟这种涂鸦一点都不配，看到小情侣穿着情侣装来这拍照。这个门也是网红门，还有专门来找这个门拍照的。婚庆酒店我俩看到了两个，都挺好看的。本来想在这家黑胶星球坐一下，因为店面设计的好有个性，应该是刚开业吧，里面座位也不多，已经没有位子了，我俩打算回酒店叫外卖吧，今天体力消耗太大。评论偶遇樱花号地铁到地铁站，我俩都很疲惫了，情绪也不高涨了。但是地铁门打开的一瞬间，立马精神了！因为我俩竟然幸运的坐到了樱花号。我俩根本不知道武汉有樱花号，之前只是看到新闻，北京有桃花号列车。当时真的好兴奋，一扫疲惫啊，兴奋地开始拍照。后来上网查了，原来只有地铁6号线有，而且几点发车也不一定，真的是靠运气的。虽然在网上看到很多武汉市民觉得樱花号做的不够美，而且主题是用的三生三世十里桃花，把桃花换成樱花而已。但是在疲惫的时候看到这么个小惊喜还是很开心的。评论老街烧烤地址：洪山区雄楚大道697号(工程大学满天星ktv旁)(距光谷广场站约992米)电话：027-87506756回宾馆叫的外卖，比较庆幸住的宾馆位置还不错，外卖选择真的挺多的。很多雪松路那边的店都可以叫。老街烧烤这家店分店还是挺多的，因为慧慧被冻得感冒了，我俩这时候也不太饿，所以就简单点了几样。蟹脚面觉得味道还可以，里面的螃蟹比之前在靓靓蒸虾的要新鲜。评论DAY4 今天去过早王师傅豆皮馆(高雄路店)5篇游记中提到地址：高雄路47号电话：027-85773256简介：曾在《舌尖上的中国》大展风采，豆皮酥香。查看详情今日要点：王师傅豆皮馆——古德寺——Z Coffee今天是最后一天，晚上飞机就回哈尔滨了，并且今天也是自己生日，虽然门先生没在身边，可是这几天赏樱花就当是给自己的生日礼物了。王师傅豆皮馆      地址： 汉口高雄路东段(近台北一路)来了武汉，两个早上都是为了看樱花，根本没有去体会过早。早上店里有很多周围居民来过早，带自己饭盒过来的居多。还有周围上学的学生过来吃。豆皮：这个味道要比之前吃的更好吃，因为有浇汁儿更香。蛋花加酒看到很多人点，不过我俩吃起来不习惯牛肉粉儿，味道还不错，来一碗身上暖呼呼的。评论古德寺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古德寺   地址：武汉市江岸区解放大道黄浦路75号      开放时间：7:00-17:30门票：没有门票，是需要交香火钱，最便宜的8块钱。坐地铁我俩选择在罗家庄下车，从四五七医院穿过去，这样比较近。出来时候我俩去另外一侧坐公交，走的应该是很多网友说的在居民区里面走，路很窄，都是老房子，下雨路很不好走。刚到古德寺就开始毛毛小雨了。古德寺在一群高楼中间，游人很少，整个寺庙清净。古德寺的特点在于佛殿仿照了缅甸的阿难陀寺建造，很有异域风情。挂着的旺旺红灯笼真的是很出戏。古德寺并没有像很多知名寺庙的人多，这份宁静下可以好好游览参观。从古德寺去公交站时候穿过一片小区，很窄的路，坑坑洼洼，再加上下雨挺不好走的。评论1.Z Coffee2篇游记中提到地址：兰陵路时代广场3栋47楼4703室电话：13476851856简介：位于47层的咖啡馆，拥有宽广的江景视野。查看详情Z Coffee       地址：兰陵路时代广场三栋高区47层4703室绝对的网红店，颜值超高。推开门的一瞬间感觉到了另一个世界。营业时间：11:00-23:00我俩到的时候正好十一点，店里还没有客人，选择了能看到长江的座位。如果是晴天时可以在这拍到岸对面的，可是今天下雨阴天，拍不出来，肉眼看的也是模糊。红丝绒蛋糕，口感很好咖啡三剑客，真的是高颜值产品，味道也都不错，只不过我俩也不是很爱喝咖啡。下面这才是我俩的最爱，冰激凌！可惜也不是很饿，真的想再多尝几样。而且在这里看景色，还能避雨，视野比去江边看好太多了。评论骉骉老火锅骉骉老火锅   地址：南京路与铭新街交叉口鑫成俊杰178号(车站旁)来这里就是为了这个HelloKitty，瞬间勾起少女心的火锅。据说这家店饭点排队人很多的。我俩是下午过了饭口时间去，店里人还不多。本次旅行就以这顿火锅完美结束，真的是很辣啊！这四天在武汉，在樱花的气氛中度过了自己28岁的生日。评论</w:t>
      </w:r>
    </w:p>
    <w:p>
      <w:r>
        <w:t>评论：</w:t>
        <w:br/>
      </w:r>
    </w:p>
    <w:p>
      <w:pPr>
        <w:pStyle w:val="Heading2"/>
      </w:pPr>
      <w:r>
        <w:t>117.和妈妈说走就走的海南之行</w:t>
      </w:r>
    </w:p>
    <w:p>
      <w:r>
        <w:t>https://travel.qunar.com/travelbook/note/6967292</w:t>
      </w:r>
    </w:p>
    <w:p>
      <w:r>
        <w:t>来源：去哪儿</w:t>
      </w:r>
    </w:p>
    <w:p>
      <w:r>
        <w:t>发表时间：2017-12-27</w:t>
      </w:r>
    </w:p>
    <w:p>
      <w:r>
        <w:t>天数：6</w:t>
      </w:r>
    </w:p>
    <w:p>
      <w:r>
        <w:t>游玩时间：2017-12-10</w:t>
      </w:r>
    </w:p>
    <w:p>
      <w:r>
        <w:t>人均花费：5000 元</w:t>
      </w:r>
    </w:p>
    <w:p>
      <w:r>
        <w:t>和谁：家庭</w:t>
      </w:r>
    </w:p>
    <w:p>
      <w:r>
        <w:t>玩法：海滨海岛</w:t>
      </w:r>
    </w:p>
    <w:p>
      <w:r>
        <w:t>旅游路线：</w:t>
      </w:r>
    </w:p>
    <w:p>
      <w:r>
        <w:t>正文：</w:t>
        <w:br/>
        <w:t>前言说说这次旅行带着妈妈一起去海南✌️，自己琢磨的行程，全程自助，提前一天看好路线做好攻略，也可以玩的很开心呀😄，评论第1天东湖梅园30篇游记中提到门票¥预订门票价格：40元开放时间：8:00-17:30电话：027-87510452地址：武汉市洪山区磨山景区旁查看详情武汉的飞机，提前到了一天，顺便转转大武汉早餐，武汉大学门口的KFC武大武汉大学的校门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东湖评论中午外婆家，红烧肉好吃的很😋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户部巷走起评论武汉长江大桥423篇游记中提到门票¥预订门票价格：无需门票开放时间：全天开放地址：横跨于武汉市汉阳龟山与武昌蛇山之间的江面上简介：武汉的地标性建筑，充满了厚实的俄式风格。查看详情长江大桥的夜景评论第2天昙华林370篇游记中提到门票¥预订门票价格：免费开放开放时间：全天开放，各店铺营业时间不同。地址：武汉市武昌区东北角，中山路和得胜桥之间简介：文青们扎堆的地方，有很多百年老建筑和洋溢着文艺范的小店。查看详情第二天昙华林转转看看标志性建筑大水的店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徐刀刀家的这个鲜花饼好赞评论机场✈️走喽评论第3天大东海2019篇游记中提到门票¥预订门票价格：免费开放时间：全天电话：0898-88212189,0898-88212680地址：三亚市田独镇大东海旅游区简介：离市中心最近的海湾，餐饮、住宿、交通比较便捷，颇具性价比。查看详情到啦到啦，大三亚，找了个跟拍的摄影师，真的很美呀，我以后要来这拍婚纱照👰到海边啦啦啦啦啦啦🏊‍♀️评论先来看看海，离住的地方走路只要五分钟就到了先吃点水果和妈妈吃的最满意的一顿海鲜，自己买的哦吃的好满足😁评论第4天三亚湾度假区，美的不知道怎么说啦沙滩🏖️蓝天白云到处都是风景跟老妈一起都是爱❤️评论第5天蜈支洲岛2407篇游记中提到门票¥预订门票价格：144元开放时间：8:30-16:00电话：0898-88751258,0898-88751256,400-114-6666地址：三亚市海棠区海棠湾镇蜈支洲岛简介：处处洋溢着浪漫气息的海岛，更是知名的潜水胜地。查看详情评论海水太美下着雨的蜈支洲岛，依然很美评论三亚妈祖庙门票¥预订门票价格：免费开放时间：8:00-18:00地址：三亚市海棠湾镇蜈支洲岛三亚蜈支洲岛度假中心内简介：妈祖庙位于蜈支洲岛上，是海南最古老的庙宇之一。评论雨🌧️停啦，各种拍拍拍免税店逛逛买买买买买评论第6天南山海上观音138篇游记中提到门票¥预订门票价格：免费开放时间：08:00-17:30电话：400-800-6108地址：三亚市崖州区崖城镇南山文化旅游区内简介：在宏伟的观音圣像前祈福，登上莲花宝座抱佛脚求平安。查看详情很震撼的感觉评论南山寺1124篇游记中提到门票¥预订门票价格：145元开放时间：08:00-18:00电话：0898-88837946,0898-88837727地址：三亚市崖州区南山文化旅游区内简介：规模庞大的仿古建筑寺院，是华南地区著名的祈福胜地。查看详情完美🔚评论</w:t>
      </w:r>
    </w:p>
    <w:p>
      <w:r>
        <w:t>评论：</w:t>
        <w:br/>
      </w:r>
    </w:p>
    <w:p>
      <w:pPr>
        <w:pStyle w:val="Heading2"/>
      </w:pPr>
      <w:r>
        <w:t>118.他们在千万人的瞩目下分手，失恋后的美妆单身旅行是最好的疗伤方法</w:t>
      </w:r>
    </w:p>
    <w:p>
      <w:r>
        <w:t>https://travel.qunar.com/travelbook/note/6967140</w:t>
      </w:r>
    </w:p>
    <w:p>
      <w:r>
        <w:t>来源：去哪儿</w:t>
      </w:r>
    </w:p>
    <w:p>
      <w:r>
        <w:t>发表时间：2017-12-27</w:t>
      </w:r>
    </w:p>
    <w:p>
      <w:r>
        <w:t>天数：5</w:t>
      </w:r>
    </w:p>
    <w:p>
      <w:r>
        <w:t>游玩时间：2017-12-27</w:t>
      </w:r>
    </w:p>
    <w:p>
      <w:r>
        <w:t>人均花费：</w:t>
      </w:r>
    </w:p>
    <w:p>
      <w:r>
        <w:t>和谁：闺蜜</w:t>
      </w:r>
    </w:p>
    <w:p>
      <w:r>
        <w:t>玩法：购物,美食,摄影,短途周末</w:t>
      </w:r>
    </w:p>
    <w:p>
      <w:r>
        <w:t>旅游路线：</w:t>
      </w:r>
    </w:p>
    <w:p>
      <w:r>
        <w:t>正文：</w:t>
        <w:br/>
        <w:t>前言说说这次旅行前天，微博爆出了古力娜扎与张翰分手的消息，并火速窜上了热搜榜的第一名。各位吃瓜群众也纷纷发表了自己的看法。小驼看到这个消息第一个想到的就是分手后怎样最快走出失恋阴影呢？答案是.....bingo！旅游！换一个地方换一个心情，相信这是一种很好的心理疗伤，走出失恋阴影的好方法。当然还有另一个好方法，那就是买买买！女孩子最爱什么？衣服鞋子包包化妆品，相信看到这样的图片，心里的忧伤也会暂时抛到脑后吧！对于女生来说口红永远不嫌多。一抽屉的口红那么多的色号，在出去旅游的时候该怎么选呢？口红的颜色要和每天的妆容相搭配，当我们去到不同的地方旅游，也可以配合不同的口红颜色来和当地的美景相呼应。就让小驼来给大家介绍一下不同的色系去什么地方玩合适拍出超赞的大片呢？如果有失恋的姑娘，希望你化个美美的妆，来一次美好的旅行，忘掉心中的伤痛，重新开始......评论正红色丽江正红色是口红里最经典的颜色，也是每个女生包包里都适合必备的一只口红。它最能凸显你的女人味却不觉得艳俗，一切都刚刚好。提到正红色的口红，小驼脑袋里第一个冒出来的目的地就是——丽江。丽江作为艳遇之都的榜首，除了有迷人的自然风光，有多部知名电视剧的加持，夜晚的酒吧一条街也是格外热闹。图|去哪儿攻略用户@chiry3457图|去哪儿攻略用户@chiry3457丽江让人心动的，除了古城建筑、民族风情、美景美食之外，还有古城的时尚气息。千万不要觉得古城建筑那么原始，古城生活就会相应落伍。丽江充满了时尚，丽江是小资的天下。特别是丽江的夜晚，客流如织。丽江的酒吧，有灯笼点缀，有小河环绕，有纳西少女歌舞，有老外的顾盼生情，融古典与现代、外国与民族于一体，迷失了无数的烦恼，迷醉了无数的游人。图|去哪儿聪明旅行家@小小莎老师图|去哪儿攻略用户@qiqiqi6789当你在这充满民族风情和历史感的古城里换上一套民族风的服装，一席长裙配上大红唇，回媚一笑百媚生。真人show time~图|去哪儿聪明旅行家@小小莎老师图|去哪儿聪明旅行家@小小莎老师图|去哪儿聪明旅行家@小小莎老师推荐色号：M.A.C  Ruby WOO  ；Dior烈焰蓝金 999  ；YSL 方管1号评论珊瑚色上海迪士尼科普时间到！知道很多人看到珊瑚色又是一阵发蒙。没关系，小驼来给大家讲解~珊瑚色就是像珊瑚那样鲜艳的颜色，大多指一种带有奶油色调的淡粉色。不过有的珊瑚色里面也会带有一点点橘色的感觉。总的来说就是一个徘徊在红粉和橘粉之间的色调。珊瑚色适合亚洲人的黄皮肤，涂上去不仅显白，而且会有一种青春活力的感觉。最适合的就是元气满满的少女啦~想要营造少女感，珊瑚色口红是不二选择哦。至于元气少女，当然要去少女心爆棚的迪士尼乐园啦！！！来迪士尼一定不能错过的就是烟花灯火秀啦~粉嫩嫩的城堡到了晚上就变得更加梦幻。烟花、灯光、喷泉齐上阵，美轮美奂让人目不暇接。图|去哪儿聪明旅行家@沈小娴图|去哪儿聪明旅行家@大侠V5第二不能错过的就是花车游行了。从小到大你熟悉的迪士尼人物们齐齐上阵，一一从你面前经过。还能互动打招呼飞吻什么的！简直不要太幸福！童话的果然王国名不虚传~让人有一秒回到美好童年的感觉。这里有呆萌可爱的唐老鸭CP感爆棚的朱迪警官和尼克冷艳美丽的Elsa女王和妹妹Anna最后出场的是中国的公主花木兰。哪个让你一秒召唤起童年呢？图|去哪儿聪明旅行家@littlesnow小雪儿除了这些还有飞跃地平线的视觉奇观，加勒比海盗的紧张剧情，白雪公主的浪漫童话，雷鸣山漂流的紧张刺激，以及让人呼吸加速的创极速光轮…亲自体验过才能印象更加深刻！图|去哪儿聪明旅行家@littlesnow小雪儿迪士尼就是有这样的魅力让你在里面跑跑闹闹一天也不觉得疲惫，就像涂了珊瑚色的元气少女们一直充满着活力~接下来就是迪士尼元气少女们的SHOW TIME啦！图|去哪儿攻略用户@美大厨和小仙女图|去哪儿攻略用户@Hayley希图|去哪儿聪明旅行家@littlesnow小雪儿推荐色号：阿玛尼黑管501  ；娇兰 KissKiss 344  ；TF 白管05评论豆沙色三亚小驼小驼，我想营造一种好气色的素颜，该用什么色号？ 豆沙色！小驼小驼，明天我要去参加重要的面试了，用什么色号？ 豆沙色！小驼小驼，我要跟着男朋友去见爸妈了，该用什么色号？还是豆沙色！没错，豆沙色就是万金油！能应付生活中的大部分日常场合！简直就是人见人爱，花见花开的口红界模范！比正红色来得日常，又比裸色更适合亚洲人的黄皮。所以和爸妈出行的时候，涂上豆沙色的口红吧~一定会被父母表扬有气质不作妖又好看！和爸妈出去旅游，目的地要环境好、空气清新、景色优美、不能太累、好吃的多、最好休闲度假一点......那 不 就 是 三 亚 吗 ！妥妥的适合家庭出行的全部要求呀！你要干净一望无际的大海，我有！父母要纪念美好的爱情？我有！外出求个平安要烧香拜佛？小case~图|去哪儿聪明旅行家@Helen晓世界蓝天白云绿树环绕也是常态图|去哪儿聪明旅行家@小肥颖儿至于美食，海南文昌鸡、新鲜的水果、丰富的海鲜，再挑剔也能满足你的胃。图|去哪儿聪明旅行家@雍容makiori图|去哪儿聪明旅行家@雍容makiori图|去哪儿聪明旅行家@雍容makiori你问我豆沙色是什么样的？来美图，走一波~图|去哪儿聪明旅行家@胖猪猪胖猪猪图|去哪儿聪明旅行家@胖猪猪胖猪猪图|去哪儿聪明旅行家@胖猪猪胖猪猪推荐色号：雅诗兰黛420 ；NARS dolce vita ；梦妆唇线笔16评论姨妈色成都东郊记忆做众多色系之中，有一种色系是女生很爱，男生却无法理解的——那就是大名鼎鼎的姨妈色。在男生看来这种类型的颜色尤其重口味，给人一种“吃小孩”的错觉。但是女生们爱她可以让气场up up的同时又超级显白，是御姐、女王风必备的神器了！虽然名字古怪，其实女孩们说到姨妈色的时候主要泛指棕调深红、紫调深红、深紫色等等一系列类似的颜色。（不能理解的男生就可以理解为深红、紫红、深紫色）涂着这样有个性的颜色就要去一些有个性的地方玩！比如，成都的东郊记忆~东郊记忆的整个园区由废旧工厂厂房，国营红光电子管厂旧址改造翻新而建，改建成了以影视和音乐为主题的乐园。部分厂房的旧机器和零件保留制作为独特的小品景观，供游客参观、拍照。图|去哪儿聪明旅行家@Syu20从北门进入，可以看到工厂的巨形管道依然在上方。罐体，机器，部件改造成了艺术装置。墙上的当年常见的标语口号很亲切。这里就类似于北京的798，吸引了不少艺术青年前来打卡。图|去哪儿攻略用户@Cyan要环游世界特别是在这种具有时代色彩的标语下，有很多人停下来拍照哦~这种将计划经济时代留下的遗迹重新利用的作法，也让那段时光崭新的方式出现在我们面前。图|去哪儿攻略用户@几何半圆现在的东郊记忆主要是一个集多元化为一体，音乐，美术，摄影等的创意文化园。每月都有不一样的活动，如漫展、音乐节等。碰上大规模的LIVE或漫展时，这里常被挤得水泄不通。图|去哪儿攻略用户@几何半圆追求个性的妹子们来到这里就可以拍拍拍不停。在火车广场废弃的绿皮火车前，可以拍摄复古怀旧主题的照片；在标语前可以拍充满历史感的照片；在雕塑前拍摄金属感大片......配上姨妈色的口红，让气场值蹭蹭蹭上涨！图|去哪儿攻略用户@Moooqi_n图|去哪儿攻略用户@rfrx3355推荐色号：channel唇釉154  ；M.A.C DIVA ；Charlotte Tilbury  GLASTON BERRY评论裸色张掖裸色，顾名思义，涂上以后像裸妆一样，感觉没有涂口红的颜色。在挑选裸色口红的时候尽量选择色调偏暖、接近肤色，微微带珠光效果的会更好。很多人觉得裸色系口红很挑人，其实裸色口红可以带来一种日常的感觉，会让你显得更好亲近哦。近两年“吃土色”的裸色口红大热，不如来敦煌、张掖这样的“土地”拍大片吧！配上裸色系口红的清淡的妆容加上一条亮眼的披肩或裙子，很好融入背景的时候，也能成为照片里的焦点！张掖被《中国国家地理》杂志评为中国最美的七大丹霞地貌景观之一，具有非常重要的科学研究价值和极高的旅游观赏价值。丹霞地貌作为古老的地质遗迹，它发育于侏罗纪至第三纪时期，红色砂岩经长期的风化剥离和流水侵蚀形成了孤立的奇岩怪石，其突出特点为“色如渥丹，灿若明霞”。图|去哪儿攻略用户@女科学青年图|去哪儿攻略用户@热腾腾白咖啡七彩丹霞虽以红色为主，但也有青色、绿色、黄色等点缀其中，形成条纹状、沟壑状等，当阳光照射下，只能用震撼还形容。丹霞只有在有阳光照射的情况下，才能显现出绚丽多彩的颜色，否则就是一片灰暗，所以一定要挑对时间前往。所以丹霞最佳的观赏时间是晚上或者夕阳升起的时候，要是想拍照的话建议早上过来，一方面是能够看到日出，另一方面能够防止相机曝光过度。图|去哪儿聪明旅行家@Kolin_Y图|去哪儿攻略用户@然白白蓝露出一个侧脸，裸色口红搭配亮色的披肩或用其他道具制造一种飘逸感~你学会了吗？图|去哪儿聪明旅行家@littlesnow小雪儿图|去哪儿攻略用户@陈默默与夏天推荐色号：MAC MOCHA   ；Nars Anita   ；Kiko 802评论粉色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粉色是最具少女感的颜色，要不怎么都说少女心的泡泡都是粉红色的呢。粉色的口红会给人甜美又软妹的感觉。想走这种路线的女生的话可以多多尝试一下粉色哦，粉色也是众多直男心中的NO.1 ！粉色的甜美不由让人联想到春天和樱花。看樱花最出名的地方之一大概就是武汉大学了吧！这里有一条樱花大道，每到春天樱花盛放的时候，校园就变成一片粉色的海洋。让人甜腻在其中。图|去哪儿聪明旅行家@lululuyi_图|去哪儿聪明旅行家@lululuyi_图|去哪儿聪明旅行家@小小莎老师不仅是白天，夜樱也不输日本，美得如此动人。图|去哪儿聪明旅行家@lululuyi_图|去哪儿聪明旅行家@lululuyi_在粉色口红的映衬下，是不是人比花还娇呢？图|去哪儿聪明旅行家@小小莎老师TIP: 武汉樱花花期一般在3月中下旬进入观赏期，花期持续10-20天 武汉大学赏樱最好是在早上八点之前或者下午五点之后进入，那时候人少。现在采取微信实名预约制度进入。推荐色号：dior 变色唇膏001 ；妙巴黎唇釉01 ；纪梵希 禁忌之吻 04什么？你说我介绍的色系有点多分不清？希望大家看看这张图，大概就是说的女生的天堂，男生的地狱了吧 ~评论</w:t>
      </w:r>
    </w:p>
    <w:p>
      <w:r>
        <w:t>评论：</w:t>
        <w:br/>
        <w:t>1.用口红颜色来起标题，有创意的楼楼哈哈哈我要去给我女朋友买口红了</w:t>
        <w:br/>
        <w:t>2.想一个人去迪士尼，那所有刺激的项目都做个遍。</w:t>
        <w:br/>
        <w:t>3.哈哈哈，楼主的总结也是非常到位啊，有新的口红还更新不</w:t>
      </w:r>
    </w:p>
    <w:p>
      <w:pPr>
        <w:pStyle w:val="Heading2"/>
      </w:pPr>
      <w:r>
        <w:t>119.在武汉的秋色地图里沉醉</w:t>
      </w:r>
    </w:p>
    <w:p>
      <w:r>
        <w:t>https://travel.qunar.com/travelbook/note/6968336</w:t>
      </w:r>
    </w:p>
    <w:p>
      <w:r>
        <w:t>来源：去哪儿</w:t>
      </w:r>
    </w:p>
    <w:p>
      <w:r>
        <w:t>发表时间：2017-12-29</w:t>
      </w:r>
    </w:p>
    <w:p>
      <w:r>
        <w:t>天数：1</w:t>
      </w:r>
    </w:p>
    <w:p>
      <w:r>
        <w:t>游玩时间：2017-12-29</w:t>
      </w:r>
    </w:p>
    <w:p>
      <w:r>
        <w:t>人均花费：</w:t>
      </w:r>
    </w:p>
    <w:p>
      <w:r>
        <w:t>和谁：家庭</w:t>
      </w:r>
    </w:p>
    <w:p>
      <w:r>
        <w:t>玩法：摄影,短途周末,赏秋</w:t>
      </w:r>
    </w:p>
    <w:p>
      <w:r>
        <w:t>旅游路线：</w:t>
      </w:r>
    </w:p>
    <w:p>
      <w:r>
        <w:t>正文：</w:t>
        <w:br/>
        <w:t>前言说说这次旅行自古逢秋悲寂寥，我言秋日胜春朝。晴空一鹤排云上，便引诗情到碧霄。诗人刘禹锡在《秋词》一诗中这样盛赞秋天我亦深以为然。伤春悲秋是属于古人的专利，生活在新世纪的我们，面对秋天，应有更多的情绪和表达。秋日给了我们收获的丰美和浓郁的色彩，叫我怎么还舍得伤悲？将这一幅浓墨重彩的武汉秋色地图奉上，希望诸君和我一起，在秋日的诗情里沉醉……评论一、武汉大学世人皆知武大的春天樱花浪漫，却不知武大的秋天亦是红叶翩翩。秋叶之静美，在武大的校园，随处可见……深秋的清晨，校园里雾气氤氲；珞珈山上再无人头攒动的赏花游客，只有五彩的树叶，和校园本来的美好模样。高寒的秋之树，长风千万叶  暖如血——海子写下了许多关于秋天的诗句，或壮烈或绝望，正如这秋日，美丽而深沉。而武大校园里的秋，似乎在漫天的红叶林中，能听到隐隐地读书声，无处不在的文艺气息，让我们情不自禁地怀念起那个白衣飘飘的年代……春日里，樱花大道两旁缤纷的落樱将道路铺成浪漫；而在秋日，图书馆两旁的银杏大道则将道路铺成了温暖。珞珈山畔，情人坡上这铺满落叶的阶梯，像一条金光大道，将我们带向爱和美的天堂。重回校园，和秋天相遇，和曾经年少的自己相遇！评论二、植物园植物园是儿童的天堂。年少时在这里度过无数个春秋，在这里认识了各种漂亮的花花草草，在这里的草地疯一样地玩耍。但这不代表，成年的我们在这里找不到乐趣。一年四季，周而复始。武大的秋天，可以说有着不输于春季的美，而植物园的秋天，却因了一年一度的菊展比春天更胜一筹。进入植物园，还未到菊花展区，你也许就被这里的寻常秋景迷醉了….高大笔直的水杉，树冠丰满的梧桐，在秋日暖阳的点染下都变成了诱人的红色，在蓝天白云的映衬下，美得愈发地浓烈、张扬！和武大的校园比起来，植物里鲜有现代化的建筑，每一个角落，都更接近自然。就连供游人休息的座椅，也是木制的，比起石制的房屋和板凳，莫名就多了几分亲切感。秋天   千里内外树叶安睡大地果实沉落桶底——同样是海子的诗，用在秋天的任 何角落，都不违和。红叶只是植物园秋景的冰山一角，菊展才是植物园秋天真正的主角。这一朵朵小巧可爱的菊花，像是簇拥在一起的女孩的笑脸，给这个秋天带来更多欢喜。植物园的菊展，没有街心公园菊展硕大而又夸张的造型，有的是或浓艳或淡雅，或温柔或灵动的色彩。在大片的花丛中，你可能会偶遇一幅精致的国风工笔画，令你久久驻足；在下一个转角，可能又会有一幅调皮的西洋水彩画跃入你的眼帘，令你如少女般笑靥如花。小时候在课文里学到的“菊花盛开，清香四溢。其瓣如丝如爪”在这里也真真切切地看到了。大多数时候，粉色都代表着温柔。这样缠绵缱绻的温柔，会不会令你无处可逃？翩跹的红叶和诗意的菊花，构成了植物园的秋日二重奏。去植物园，徜徉，怀念，给自己一个下午，回到从前那个无忧无虑的少女时代……评论三、文华学院身在武汉的你，到了秋天是不是会常常向往那北方如火的枫叶林？是的，由于地理环境的原因，在武汉很难得看到成片的枫树。而文华学院小枫林的出现，及时地弥补了这一空白。校园里的枫树是学校专门栽种的，主要分布在教学楼道路的两侧和校园内的小山坡上。如火的枫叶配上现代化的教学楼，拍出来少了文艺的气息，但却美得像电脑制作的效果图！山坡上的这一小片枫林，虽还未长成参天大树，带给我们的视觉感受，已是铺天盖地的火红！不时有洋溢着青春气息的女同学三五成群地过来拍照，引起游人的围观，像是看到了那些年，他们追过的女孩。躺在落叶铺成的地毯上，被秋阳晒过的大地不再冰凉，而是松软如棉花。抬头仰望，湛蓝的天空就快被红叶包围，无限期待这一片枫林长大的那天，我们只能从树叶的缝隙间偷窥太阳……评论四、后官湖绿道后官湖绿道已经火了很久了。每个晴朗的周末，后官湖绿道都是人满为患。但是我还是不得不再次推荐它。因为即使人满为患，它仍是欣赏落日的绝佳地点。而且相对于春夏两季，秋冬时节这里游客少了很多。又因为它的位置偏远，多数游客等不到日落时分就散去了，所以在游人散去后的黄昏时刻，这里就会迎来它一天中最美的时刻。此时的绿道全无白天的熙攘喧嚣，只有空旷的湖面和远山，陪着我们一起，静静地等待日落。野菊花开满山坡，木芙蓉爬满栅栏，太阳落山前，看看秋季的花儿也是极好的。夏荷已凋零，残叶仍动人。终于等到这最美的一刻，落日映着残荷，半江瑟瑟半江的红色，就像这流年，曾经是那么美艳，一转眼已不见。最后的最后，还是想到了海子的诗——茫茫黄昏   华美而无上时间的尘土   抱着我在秋天的悲哀中成熟海子的诗有抹不去的悲凉和绝望，亦有藏不住的美。只愿在这里赏秋的你我，只看到华美而无上…….评论五、清凉寨清凉寨我曾经写过一篇文，是关于她的春天。而关于她秋天的美，则像武大一样的不为人知。最初清凉寨出名，也是因为在这里发现了大量的野生中华樱花，使得游客慕名而来，络绎不绝。秋日的清凉寨，并没有什么新的树种可发现，只是稀松平常的枫树，但这里有山峰湖泊环绕，亦能远离城市的钢筋水泥，对于每日在高楼大厦的夹缝中生活的我们，也算是难道的回归山野的体验了。山寨大门的这一棵红枫，拉开了清凉寨秋色的帷幕……因山势的高度不同，这里的红叶颜色也深浅不一，从低到高颜色由橙红变为浓烈的深红，美得立体而富有层次。浓密时，美得耀眼；稀疏时，美得婉约。有时亦会看到红叶如血一般在寂静的山谷里蔓延开来，美得摄人心魄……崇山峻岭大火熊熊秋天宛若昨天的梦境——海子的诗句能让我们在绝望中燃烧。翘角飞檐的水中亭是清凉寨的胜景，无论是在山顶俯瞰亦或是在湖畔近观，每一个角度，她都能美得惊世骇俗！谁的声音能抵达秋子之夜长久喧响秋已来临——最后一次祭上海子的诗你若再不去秋天已走远评论</w:t>
      </w:r>
    </w:p>
    <w:p>
      <w:r>
        <w:t>评论：</w:t>
        <w:br/>
      </w:r>
    </w:p>
    <w:p>
      <w:pPr>
        <w:pStyle w:val="Heading2"/>
      </w:pPr>
      <w:r>
        <w:t>120.网友评出的国内吃货旅行圣地，听说走遍全国才能吃完</w:t>
      </w:r>
    </w:p>
    <w:p>
      <w:r>
        <w:t>https://travel.qunar.com/travelbook/note/6968540</w:t>
      </w:r>
    </w:p>
    <w:p>
      <w:r>
        <w:t>来源：去哪儿</w:t>
      </w:r>
    </w:p>
    <w:p>
      <w:r>
        <w:t>发表时间：2017-12-29</w:t>
      </w:r>
    </w:p>
    <w:p>
      <w:r>
        <w:t>天数：7</w:t>
      </w:r>
    </w:p>
    <w:p>
      <w:r>
        <w:t>游玩时间：2017-12-29</w:t>
      </w:r>
    </w:p>
    <w:p>
      <w:r>
        <w:t>人均花费：100 元</w:t>
      </w:r>
    </w:p>
    <w:p>
      <w:r>
        <w:t>和谁：三五好友</w:t>
      </w:r>
    </w:p>
    <w:p>
      <w:r>
        <w:t>玩法：美食,短途周末</w:t>
      </w:r>
    </w:p>
    <w:p>
      <w:r>
        <w:t>旅游路线：</w:t>
      </w:r>
    </w:p>
    <w:p>
      <w:r>
        <w:t>正文：</w:t>
        <w:br/>
        <w:t>前言说说这次旅行在旅行界有句火了半边天的俗语“世间唯有美食美景不可辜负”在旅行中，作为吃货的宝宝们，每到一个地方一定想吃遍所有的美食方能罢休那就听好了，中国十大吃货旅行圣地出炉啦！让小编带你去这这些美食街吃遍全中国！评论南宁 中山路中山路美食街中山路夜市，吃货就要去达人推荐的小店。图片来源于网络，侵权删来自去哪儿网游记作者@lochel来自去哪儿网游记作者@Thinker10来自去哪儿网游记作者@Thinker10来自去哪儿网游记作者@Thinker10来自去哪儿网游记作者@Thinker10来自去哪儿网游记作者@Thinker10评论复记老友(中山路店)5篇游记中提到地址：中山路237-2号电话：13977119960简介：老牌老友粉店，米粉滑爽筋道，弹性十足。查看详情南宁人对老友粉特别的偏爱，在南宁各类的粉点里都会有老友粉的存在，其中最有名的便是复记老友粉。图片来源于网络，侵权删老友粉拥有百年的历史，口味鲜辣，汤料浓郁。夏天吃了开胃，冬天吃了驱寒。但是由于他的味道比较奇怪，还是有不少游客表示不能接受。来自去哪儿网游记作者@ivho6405评论武汉 户部巷户部巷312篇游记中提到地址：湖北省武汉市武昌区司门口简介：户部巷被誉为“汉味小吃第一巷”，其繁华的早点摊群数十年经久不衰。查看详情户部巷是一条长150米的百年老巷，小摊位20年经久不衰。以小吃闻名的户部巷，就是武汉最有名“早点一条巷”。图片来自去哪儿网聪明旅行家@喜洋洋1871来自去哪儿网游记作者@Hjf420图片来自去哪儿网聪明旅行家@在旅途上充满有爱的兔兔评论蔡林记(户部巷2店)37篇游记中提到类型：老字号地址：民主路户部巷美食小吃旁电话：13349953202简介：生意火爆的热干面老店，出品丰富口味正宗。查看详情到武汉就不能不吃热干面，而吃热干面就不能错过蔡林记，正是这家近百年的老字号最早发明了热干面，最后武汉才形成了全民热干面的情景。这里热干面口味较多，还有虾仁热干面、牛肚热干面等选择。排队的人总是很多。来自去哪儿网游记作者@Hjf420来自去哪儿网游记作者@猫先生的天台来自去哪儿网游记作者@猫先生的天台来自去哪儿网游记作者@猫先生的天台评论四季美汤包(户部巷店)14篇游记中提到类型：武汉老字号地址：司门口户部巷内电话：15871437293简介：武汉八大名小吃之一，近百年的汤包馆。查看详情户部巷中的老字号餐馆，有着近百年的历史，属于苏式汤包，价格适中，味道还算不错，来这里吃，更多的是看中名气和气氛。比较特别的是西红柿汤包，它的外观是红色的，内馅里也有西红柿，值得一试。来自去哪儿网游记作者@猫先生的天台来自去哪儿网游记作者@猫先生的天台来自去哪儿网游记作者@Hjf420评论南京 夫子庙夫子庙小吃广场40篇游记中提到类型：南京小吃集大成之地地址：夫子庙西牌坊外简介：秦淮河畔风光无两，特色美食应有尽有。查看详情四大帮口特色美食各显神通。南京历史悠久，素有“六朝胜地、十代都会”之称，而”金陵的小吃，就更是历史悠久，品种繁多了，自六朝时期流传至今，多达80多个品种。夫子庙美食街，位于夫子庙南端，东起平江府路，西止来燕路。作为南京小吃的发源地和集大成之地，截取内明清风格，青砖小瓦，古朴典雅，沿街包含了凉粉、鸭血粉丝汤、臭豆腐、汤包等数十种南京特色小吃。来自去哪儿网游记作者@大黎633图片来自于网络，侵权删图片来自于网络，侵权删来自去哪儿网游记作者@大黎633来自去哪儿网游记作者@大黎633评论青岛 劈柴院劈柴院149篇游记中提到地址：天津路银泰·紫荆城南门西侧简介：劈柴院位于中山路商业街，是青岛有名的小吃街。查看详情劈柴院，是由中山路、北京 路、河北 路、天津 路围合的街坊，它是“人”字形，东端连着中山路，北边连北京路，西边通河 北路，它是青岛一个时代的缩影。它是青岛最早的美食街，几乎是每个初到青岛的游客必去之地，小小的街上汇集了海鲜、小吃、烧烤等特色美食。图片来自去哪儿网聪明旅行家@紫檀葫芦图片来自于网络，侵权删图片来自于网络，侵权删图片来自于网络，侵权删评论国足臭豆腐(劈柴院店)类型：其他小吃地址：市南区江宁路62号甲(上海生煎包斜对面)电话：13465323224来自去哪儿网游记作者@叶大蕉来自去哪儿网游记作者@-微蓝栀子-图片来源于网络，侵权删评论成都 锦里锦里古街1112篇游记中提到门票¥预订门票价格：免费开放时间：全天电话：028-85538914,028-66311313地址：成都市武侯区武侯祠大街231号简介：成都最古老、最热闹繁华的商业街区，能品尝到众多的当地美食。查看详情锦里是西蜀历史上最古老、最具商业气息的街道之一，早在秦汉、三国时期便闻名，全国整条街上明清时代的建筑比比皆是，布局严谨有序。来自去哪儿网游记作者@mr---zhang-来自去哪儿网游记作者@mr---zhang-图片来源于网络，侵权删来自去哪儿网游记作者@mr---zhang-图片来自去哪儿网聪明旅行家@小A家的饭团呀图片来自去哪儿网聪明旅行家@小A家的饭团呀图片来自去哪儿网聪明旅行家@小A家的饭团呀图片来自去哪儿网聪明旅行家@小A家的饭团呀图片来自去哪儿网聪明旅行家@小A家的饭团呀图片来自去哪儿网聪明旅行家@小A家的饭团呀图片来自去哪儿网聪明旅行家@小A家的饭团呀图片来自去哪儿网聪明旅行家@小A家的饭团呀图片来自去哪儿网聪明旅行家@小A家的饭团呀图片来自去哪儿网聪明旅行家@小A家的饭团呀评论上海 城隍庙城隍庙小吃类型：小笼地址：永泰路1775号(近西泰林路)电话：15801792311上海城隍庙小吃位居全国四大小吃群之一（南京夫子庙小吃、苏州玄妙观小吃、长沙火宫殿小吃），是上海小吃的重要组成部分。城隍庙小吃形成于清末民初，地处上海旧城商业中心。上海老城隍庙小吃广场（和丰美食楼）地处豫园商城中央地带，东接城隍庙大殿，南对中心广场，西临凝晖路，北朝豫园九曲桥，是上海豫园商城内经营面积最大、供应品种最丰、接待消费人数最多的风味特色小吃餐厅。图片来自去哪儿网聪明旅行家@路遥Suvan图片来自去哪儿网聪明旅行家@植彬图片来自去哪儿网聪明旅行家@植彬评论南翔小笼地址：望江路12-1号电话：18968119777查看详情图片来自去哪儿网聪明旅行家@植彬图片来自去哪儿网聪明旅行家@植彬图片来自去哪儿网聪明旅行家@植彬图片来自去哪儿网聪明旅行家@植彬评论北京 南锣鼓巷南锣鼓巷781篇游记中提到门票¥预订门票价格：免费开放时间：全天地址：北京市东城区南锣鼓巷胡同简介：老北京胡同与小资情调结合，文艺青年的必逛之地。查看详情南锣鼓巷是北京最古老的街区之一，也位列规划中的25片旧城保护区之中。南锣鼓巷南北走向，北起鼓楼东大街， 南止地安门东大街，全长786米，宽8米，与元大都(1267年)同期建成, 是我国唯一完整保存着元代胡同院落肌理、规模最大、品级最高、资源最丰富的棋盘式传统民居区。图片来自去哪儿网聪明旅行家@砚边墨图片来自去哪儿网聪明旅行家@砚边墨图片来自去哪儿网聪明旅行家@Nikki君图片来自去哪儿网聪明旅行家@Mr李洪宇图片来自去哪儿网聪明旅行家@Mr李洪宇看了这么多吃货旅行圣地，有没有一种冲动要立马出去那，元旦要到了，大家嗨起来吧！评论</w:t>
      </w:r>
    </w:p>
    <w:p>
      <w:r>
        <w:t>评论：</w:t>
        <w:br/>
        <w:t>1.可以说是胡乱写的了。估计只是挑了几个地方，比较有名气的地方吧。BTW，码字拍照辛苦了。</w:t>
        <w:br/>
        <w:t>2.</w:t>
        <w:br/>
        <w:t>3.</w:t>
        <w:br/>
        <w:t>4.多谢</w:t>
        <w:br/>
        <w:t>5.推荐的都很难吃，正宗的小馆子根本不在这里面</w:t>
        <w:br/>
        <w:t>6.</w:t>
        <w:br/>
        <w:t>7.</w:t>
        <w:br/>
        <w:t>8.欢迎随时补充哦</w:t>
        <w:br/>
        <w:t>9.西安呢？一看作者就没来过西安</w:t>
        <w:br/>
        <w:t>10.不错 辛苦辛苦</w:t>
        <w:br/>
        <w:t>11.呵呵 看到没有广州就觉得这个不权威了</w:t>
        <w:br/>
        <w:t>12.看到南锣鼓巷就笑了，上面的几个也不用看了。</w:t>
        <w:br/>
        <w:t>13.西安，西安！而且南锣就是……看来这个榜单就是外地人瞎游记</w:t>
        <w:br/>
        <w:t>14.都是旅客去得地方啊……</w:t>
        <w:br/>
        <w:t>15.没有食欲，美太多好吃的</w:t>
        <w:br/>
        <w:t>16.连兰州都没有 去过兰州的朋友们觉得呢</w:t>
        <w:br/>
        <w:t>17.少了西安，长沙，苏州，广州等这些能叫全国吗~</w:t>
        <w:br/>
        <w:t>18.</w:t>
        <w:br/>
        <w:t>19.</w:t>
        <w:br/>
        <w:t>20.嗯[微笑]</w:t>
        <w:br/>
        <w:t>21.</w:t>
        <w:br/>
        <w:t>22.</w:t>
        <w:br/>
        <w:t>23.好的，小驼记下来，下次一定会加上，感谢阅读哦</w:t>
      </w:r>
    </w:p>
    <w:p>
      <w:pPr>
        <w:pStyle w:val="Heading2"/>
      </w:pPr>
      <w:r>
        <w:t>121.长沙—武汉佛系少女的两天三夜</w:t>
      </w:r>
    </w:p>
    <w:p>
      <w:r>
        <w:t>https://travel.qunar.com/travelbook/note/7472349</w:t>
      </w:r>
    </w:p>
    <w:p>
      <w:r>
        <w:t>来源：去哪儿</w:t>
      </w:r>
    </w:p>
    <w:p>
      <w:r>
        <w:t>发表时间：2019-04-22</w:t>
      </w:r>
    </w:p>
    <w:p>
      <w:r>
        <w:t>天数：3</w:t>
      </w:r>
    </w:p>
    <w:p>
      <w:r>
        <w:t>游玩时间：2017-05-27</w:t>
      </w:r>
    </w:p>
    <w:p>
      <w:r>
        <w:t>人均花费：600 元</w:t>
      </w:r>
    </w:p>
    <w:p>
      <w:r>
        <w:t>和谁：闺蜜</w:t>
      </w:r>
    </w:p>
    <w:p>
      <w:r>
        <w:t>玩法：端午</w:t>
      </w:r>
    </w:p>
    <w:p>
      <w:r>
        <w:t>旅游路线：</w:t>
      </w:r>
    </w:p>
    <w:p>
      <w:r>
        <w:t>正文：</w:t>
        <w:br/>
        <w:t>敲行程有预谋的说走就走平常周末都是和室友穿梭于长沙的各个角落，难得某个夜晚忘了是我还是她脑子灵光一闪蹦出一个想法“我们去武汉玩吧！”当下一拍即合在网上随便看了看景点介绍就敲定了端午三天小长假跑去玩一下，我们两个人共带了一个小箱子的行李（衣服化妆品防晒零食）就算是做好准备了。评论武昌火车站我们周五溜了一节课坐火车前往武汉，到达已经是晚上10点了，机智如我，定的住宿都是在火车站周边，平均前往我们要去的景点时常也差不多（一小时以内）评论1 户部巷—昙华林—武汉长江大桥—晴川阁户部巷4分/155篇游记中提到门票¥预订门票价格：免费开放开放时间：暂未开放     ​​​​​​​4月22日起至7月10日，武昌区将对户部巷街封街整治。电话：027-88859682,027-88859685地址：武汉市武昌区户部巷（大门靠近自由路和民主路）简介：这里有武汉的各种美食小吃，热干面、糊汤粉、豆皮、鸭脖子等查看详情上午9点左右到的户部巷，时候零零散散的有不少游人了，全国各地都有这么一个打着本地特色小吃但是不乏有鱿鱼臭豆腐奶茶等通吃一条龙存在的美食街，我们吃了鸭脖和大猪蹄子，很辣但是也挺好吃的(ฅ&gt;ω&lt;*ฅ)评论昙华林370篇游记中提到门票¥预订门票价格：免费开放开放时间：全天开放，各店铺营业时间不同。地址：武汉市武昌区东北角，中山路和得胜桥之间简介：文青们扎堆的地方，有很多百年老建筑和洋溢着文艺范的小店。查看详情我们从户部巷步行前往昙华林一路穿过武汉的老街，游人和早起买菜的原住民来来往往穿梭在一起，愈发的觉得岁月静好＠(￣-￣)＠可能是要对得起我们的早起，我们到昙华林的时候人还不算多，彼时太阳已经出来了还有几家店并未开门随手拍的同行室友路名挺好听 哈哈评论武汉长江大桥423篇游记中提到门票¥预订门票价格：无需门票开放时间：全天开放地址：横跨于武汉市汉阳龟山与武昌蛇山之间的江面上简介：武汉的地标性建筑，充满了厚实的俄式风格。查看详情等我们走到了武汉长江大桥，由于太阳的原因几乎没有几个人，随手拍个照，就买了船票(10块)坐船到对岸前往晴川阁景区评论晴川阁188篇游记中提到门票¥预订门票价格：免费开放开放时间：9：00—17：00（16：30停止入场）电话：027-84710887地址：武汉市汉阳区洗马长街86号简介：濒临长江，登上楼顶，遥看武汉三镇和长江对岸的黄鹤楼。查看详情晴川阁景区不大，十几分钟可以走完，当时特地挑没有人的角落拍了几张照片评论古德寺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路上随便找了家饭店解决中饭，点了一条武昌鱼一个空心菜和辣椒炒肉90多，还是很实惠的。吃饱后继续下一个地点—古德寺古德寺还是很让人惊喜的，建筑整体是欧式风格但是又不突兀。我们在古德寺转了一圈后在外面坐了下逗逗鸽子。然后就回去睡觉了→_→评论2 博物馆—东湖—楚河汉街—长江大桥湖北省博物馆249篇游记中提到门票¥预订门票价格：免费开放。凭身份证入场。编钟表演另收费。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赶早去了博物馆，没有排多长的队就进去了。路上经过了武汉大学，但是我们好像根本就没有想过去武汉大学参观参观→_→喷泉的水花形成了彩虹最让我印象深刻的三件展品评论楚河汉街39篇游记中提到门票¥预订门票价格：免费开放开放时间：全天开放电话：027-59363333地址：武汉市武昌区公正路（近水果湖，东湖和沙湖之间）简介：武汉新城市地标，游逛现代版“清明上河图”。查看详情本着就近原则我们去了楚河汉街，临近中午街上没有几个人，其实这里就是个综合性的购物广场，我们随便进了一家店解决午饭←_←在这家饭店我们吃到了我们这一辈子也忘不了的一道菜—桂花淮山，香甜的桂花碰上冰凉的淮山，竟然竟然这么难吃(ಥ_ಥ) 可能是湖南吃口味重的原因，我们在武汉就没有碰到特别喜欢的美食(口味这种东西因人而异)，不过我们本来就不是美食之旅o(╯□╰)o评论东湖345篇游记中提到门票¥预订门票价格：免费开放，内部部分景点需单独收费.开放时间：全天开放，内部各小景点开放时间不同，详询景区。电话：027-86793760,027-86773706地址：武汉市武昌区沿湖大道16号简介：湖边漫步，林中游山，赏花观鸟，是市民休闲踏青的好去处。查看详情日头正毒的时候我们穿梭在东湖，现在想想真的是虎-_-||不过也是因为这个原因，人好少，简直笑哭东湖很大我们晃悠了两个小时，滴滴回去睡觉评论武汉长江大桥423篇游记中提到门票¥预订门票价格：无需门票开放时间：全天开放地址：横跨于武汉市汉阳龟山与武昌蛇山之间的江面上简介：武汉的地标性建筑，充满了厚实的俄式风格。查看详情回血后恰逢傍晚，我们前往户部巷找吃的顺便看看武汉长江大桥的夜景告别长江大桥，明天上午滚回长沙评论</w:t>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