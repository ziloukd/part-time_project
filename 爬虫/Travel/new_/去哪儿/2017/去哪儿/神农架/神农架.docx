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1.荆楚大地六日游</w:t>
      </w:r>
    </w:p>
    <w:p>
      <w:r>
        <w:t>https://travel.qunar.com/travelbook/note/6786365</w:t>
      </w:r>
    </w:p>
    <w:p>
      <w:r>
        <w:t>来源：去哪儿</w:t>
      </w:r>
    </w:p>
    <w:p>
      <w:r>
        <w:t>发表时间：2017-04-07</w:t>
      </w:r>
    </w:p>
    <w:p>
      <w:r>
        <w:t>天数：6</w:t>
      </w:r>
    </w:p>
    <w:p>
      <w:r>
        <w:t>游玩时间：2017-03-31</w:t>
      </w:r>
    </w:p>
    <w:p>
      <w:r>
        <w:t>人均花费：2700 元</w:t>
      </w:r>
    </w:p>
    <w:p>
      <w:r>
        <w:t>和谁：三五好友</w:t>
      </w:r>
    </w:p>
    <w:p>
      <w:r>
        <w:t>玩法：</w:t>
      </w:r>
    </w:p>
    <w:p>
      <w:r>
        <w:t>旅游路线：</w:t>
      </w:r>
    </w:p>
    <w:p>
      <w:r>
        <w:t>正文：</w:t>
        <w:br/>
        <w:t>前言神农架风景区5分/41篇游记中提到门票¥预订门票价格：神农架套票：通票300元，有效期5天。包括神农顶景区、大九湖国家湿地公园、神农祭坛景区、天生桥景区、官门山景区、天燕风景区。 大九湖要换乘景区车辆，票价60元/人/天。 神农顶5月-10月140元、11月-4月112元，天生桥60元，神农坛60元，官门山120元。 更多景点票价可查询官网。开放时间：神农顶、大九湖：3月26日-11月25日7:00-16:30；11月26日-次年3月25日8:30-15:30；  官门山、天燕、神农坛、天生桥：3月26日-11月25日7:00-17:30；11月26日-次年3月25日8:30-17:30。 ​​​​​​​更多景点开放时间可查询官网。电话：400-994-2333,0719-3337997地址：神农架林区境内简介：位于茫茫的原始森林中，完全远离嚣和浑浊的城市。</w:t>
        <w:br/>
        <w:t>处处都是古树参天，空气中散发着草木的气息，一个天然的大氧吧。</w:t>
        <w:br/>
        <w:t>这里有神秘的野人出没，还能观赏到珍稀的金丝猴和古老的金丝燕。</w:t>
        <w:br/>
        <w:t>攀登“华中屋脊”，在山峰中遥望查看详情不愧为世界自然遗产，淡季也别有滋味。评论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中国的科罗拉多大峡谷，喀斯特地貌完美展现。评论宜昌三峡大坝更立西江石壁，截断巫山云雨，高峡出平湖。评论武汉男神的故乡，光电专业适宜工作地。我爱这座城市。评论行前准备说说这次旅行一直以来喜欢自然景观多过人文，于是从去年9月就萌生了去神农架的愿望。然而由于大四上实在太忙，便推迟到了2017年的清明假期，前后又自行多放了三天，凑够了六天小长假。作为一个自助游客且做攻略爱好者，怎么能把攻略假手他人？但我不得不承认，这次旅行是迄今为止我做的最复杂的攻略之一。不过好在，结果看起来还不错，虽有小瑕疵，不过总体令人满意。由于城市规模、时间规划、体力分配等问题，我们选择了走一遍完全重复的道路。想想花出去的车票就一阵心痛......我们的行程是：武汉——宜昌——神农架（玩耍两天）——宜昌——恩施（玩耍一天）——宜昌（玩耍一天）——武汉（玩耍一天）。评论第1天在路上．．．又是一个清明，于是又从天津出发。3.30傍晚的火车，北京西——武汉。3.31凌晨4点到达武昌站。在这里，强烈呼吁12306可以开通多人改签卧铺票！在武昌火车站的真功夫吃了第一顿饭并挨了三个多小时，因为我们要马不停蹄赶去宜昌。武汉到宜昌的高铁只需两个多小时，10点多正式到达宜昌东站。出了宜昌东站，就是宜昌中心客运站，一路上不过几百米的距离，有很多工作人员指示路线，个人认为服务已经相当完善。由于我们提前预定了宜昌——木鱼镇（神农架景区所住镇）票，【可以通过百度直接买到，但是每天只有四班车，75元左右】，于是先优哉游哉吃了一顿branch，便于11：50出发前往200km之外的木鱼镇，三个多小时后到达。入住了镇头处的五悦景区连锁酒店，又在狭长的镇上走了一个来回，买了两天后从木鱼回宜昌的汽车票（最晚一班下午14：50），吃了第一顿湖北菜——腊肉竹笋，现在仍然想念腊肉的味道... 回酒店的路上，易同学不住地称赞豪华的康帝君兰大酒店，简直超符合她玛丽苏的人设ㄟ( ▔, ▔ )ㄏ。我们又联系了一位拼车的司机， 全天拼车是100元/人，半天是50元/人，每辆车可坐9个游客左右。不过此价格只代表现在这个季节，旺季去请提前电话联系。评论第2天神农架景区包含六个小景区，分别为：神农顶、大九湖、神农坛、官门山、天生桥和天燕。其中神农顶和大九湖最为美丽，而且相距大本营——木鱼镇较远。神农坛、官门山、天生桥距离木鱼镇都只有10km左右，而且景区较小，可以半天游玩三个。至于天燕景区，考虑到我们实际只有一天半的时间，就放弃了这个景区。神农架六大景区通票是269元，可以在五天内无限次出入这六大景区。另外也可以买各个景区的单票，不过有效期只有一天，而且神农顶与大九湖的门票就各120元，所以还是通票更划算一些。当然，作为大四最后一年的本科生，享用半价135的门票简直内心爽到炸裂。另外：鉴于来之前就对神农架的天气有所了解，特意带了冬天冲锋衣的内胆，但在前一天木鱼镇闲逛的过程中，有个旅行社小姐姐告诉我们大雪封山，根本到不了大九湖，并为了证实所言非虚，给我们看了票圈小视频，果然小视频让我一秒回到家乡大东北。我们当即联系司机询问大九湖的状况，司机却说没问题，然而我们内心还是怀疑与希望并存的。评论神农顶5分/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和司机约定的7：30在酒店门口集合（司机会去接送，因为木鱼镇实在不大...），又去接了几个其他游客，大概7：50正式离开木鱼镇。半小时后，我们到达了酒壶售票中心，买了通票。结果，在酒壶售票中心，卖票的工作人员告诉我们大九湖不能去，那一刻，内心简直是崩溃的，景区工作人员都放出话来......出门再度询问司机，没想到司机又说可以。只好走着瞧了......不大一会儿，就开进了验票区，指纹验票，可以说是非常高端了。可是进了验票区却仍然有很长的山路要前行。我们先看着两边的树是绿的，后来逐渐枝叶渐少，再后来，峰回路转之间，就进入了白茫茫的世界，树枝上先是挂着白色的冰晶，等海拔继续攀升后，树和山都是银装素裹，让人怀疑这是不是在湖北省这个地界上。由此也验证了初中地理知识，海拔上升1000米，气温下降6度。在这个华中屋脊上，我一个东北人冻得瑟瑟瑟瑟发抖抖抖抖。神农顶这个景区有很多景点，零星分布在一条几十公里山路的两侧，不过由于降雪影响，一些景点没有开放，比如最著名的神农顶——需要爬2999台阶到达的华中地区最高峰。虽有遗憾，可是也是下次再来的好理由。另外，对于那些选择自驾的朋友，请一定要注意时节啊，酷夏的神农架既可以避暑又可以作为检验老司机的唯一标准。但是在这种季节，连当地师傅上山都要预备防滑链，普通游客还是不要轻易尝试自驾的好。远处积雪覆盖的山挥舞手臂的我三省（sheng/xing）台，陕鄂渝的交界。评论大九湖国家湿地公园4分/49篇游记中提到门票¥预订门票价格：120元开放时间：7:00-17:00（随季节变化会有调整）电话：0719-3472258地址：木鱼镇神农架林区九湖乡大九湖村查看详情顺着神农顶景区的路开出来，没过多久就来到了大九湖。大九湖顾名思义，就是九个巨大的湖...传说是神农熬药遗留下来的锅。大九湖需要统一买大巴车票深入景区，大概20min，就到了小火车换乘点。4.1日是今年小火车第一天开通，每人占领一排座位不要太爽。小火车虽然叫做火车，可是速度还是很慢的...可是刚进入景区时，激动兴奋的心情掩盖了它牛一样的速度。小火车有很多站，每20min一班，游客可以在任何一站下车，然后沿着湖步行至下一编号，如果有老人和小孩，也可以在每一站之间都乘坐小火车。我们是在第一个停靠站下车，对应着好像是第二个湖。之后就沿着湖边的栈道一直绕到第五个大湖，不过这也是我打四星的原因——树未长叶，水没涨起，山未朗润起来，颜色也没有夏秋丰富，可是太阳的威力却不小，一天下来，黑成包公（微笑）。不知第几口锅猪与猪疑似第四大湖？评论走到第五湖尽头，我们绕上了车路，决定等待小火车把我们载到七八九大湖，这三座湖相距很近，却遗世独立，与其他大湖相距较远。飘飘乎如遗世独立，羽化而登仙。我室友语:求这片云的阴影面积七八九大湖观景平台评论由于中午午饭是用面包对付的，我们就比同车其他游客先来到了大九湖，也因此任性在里面玩耍。直到下午16点左右，司机师傅来电话催促我们集合，我们也差不多游遍每一角落，就决定坐着小火车奔赴大巴换乘处。此时，已是精疲力尽，昏昏欲睡，可是小火车仍然不紧不慢开着，令人崩溃...强烈建议景区提升小火车车速！终于半个多小时到了大巴车，可是景区遵循着一辆大巴车搭配两辆小火车的原则，我们又等了20min，总算是可以返程了。晚上19点左右，到达木鱼镇，在大众点评寻觅到了一家口碑极好的饭店——野人味道，吃了鱼火锅，果然味道不错。真是充实的一天。评论第3天说在前头，个人认为今天这三个景点一般，可是谁让旅行有个重要准则呢——来都来了。天生桥距离木鱼镇12km，神农坛6km，官门山3km，真是一个等比数列啊......(冷如神农顶)评论天生桥3分/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海拔低就是不一样，树长了好多叶...我室友都吐槽我要求太低——树有叶就行。天生桥就是两座山之间有石头相连，仿佛一座天然形成的桥一样。这个景区就是加上拍照都可以40min走完的大小，就当一大早锻炼身体以及呼吸新鲜空气了。全景图之天生桥及大瀑布背面天生桥溪水瀑布猪评论神农祭坛3分/58篇游记中提到门票¥预订门票价格：55元/人开放时间：旺季（3月26日-11月25日） 7:00-17:30，淡季（11月26日-次年3月25日） 8:30-17:30。电话：0719-3335631,0719-3452488地址：神农架林区木鱼镇查看详情天生桥出来，向回开十几分钟就到了神农坛。神农坛里种植了很多药材，可惜药材还都未长出来，只能看看图看看疗效。药材——三根针  诶？还是叫三颗针？评论(3)官门山3分/30篇游记中提到门票¥预订门票价格：95元/人开放时间：旺季（3月26日-11月25日） 7:00-17:30；淡季（11月26日-次年3月25日） 8:30-17:30，具体开放时间详见景区现场公示。电话：400-6673660地址：神农架省级旅游度假区木鱼镇官门山查看详情与其说是景点，更像是一个教育基地。司机师傅把我们放在最高点，让我们顺着山向下走，可以先看dali。我是很懵b啊，大li是个啥？大梨，湖北特产？还是我室友机智，她说：可能是大狸。然后我们看到了——娃娃鱼，大鲵......看到了一百年的巨型大鲵，真是一条锦鲵。接下来又进了一个野人谷，嗯，就是鬼屋。又看到了一只大熊猫，好孤单的样子。又来到一个地下的洞，没有蝙蝠，没有钟乳石，只有一个进去就看到头的洞...内心os：我想回成都养殖基地，我想上微博！评论于是12点左右，我们就回到了木鱼镇，坐等下午回宜昌的车。傍晚18点，到达宜昌东站，由于我们买了宜昌到恩施的卧铺票，于是有了大把的时间，去快活...打车到宜昌万达，吃了一顿便宜又好吃的“艳阳天酒家”，一份剁椒鱼头，一份桂花糍粑，一份蒜蓉蒸虾，一份干锅花菜，不过150元钱。来之前，枪哥就告诉我，到了吃虾的季节！果然，物价和产量息息相关啊。宜昌到恩施的车是凌晨1点出发，6点到达的，卧铺88元。于是我们在火车站呆到昏天黑地，人困马乏。其实这是个bug，毕竟恩施住宿也不贵，我们完全可以硬座坐过去，然后好好睡一觉。当时还洋洋得意好不容易找到这辆巨慢无比的车，因为宜昌到恩施的火车都是2.5h的，too young啊。没想到火车还晚点接近20min，早到恩施半小时，于是那天我的手环记录我睡觉1h59min（微笑）夜深人静的票圈评论第4天早上快6点，出了恩施站。之前我们还想着要去航空路坐车去大峡谷，然而旅行第二条准则——车到山前必有路告诉我们，出了恩施站，自然有拼车司机和你搭讪问去不去大峡谷，30元/人。其实我是有些心动的，但是我室友仿佛不为所动，于是我边走边收小卡片，一沓名片在手，仿佛拥有整个世界。果然走了不到3min，就看到了官方车（航空路客运站的），25元/人。于是天还未亮，6点多，我们已经坐上了去大峡谷的车。评论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7:30，到达恩施大峡谷，门票却8点才开始卖。淡季门票170，大巴票30，于是学生价115元。恩施大峡谷景区分为两个小景区，一是云龙地缝，二是七星寨。云龙地缝就是峡谷的一段，解说员说它被誉为地球最美的伤痕，可以说十分心疼地球母亲。十多分钟，就来到云龙地缝。不知不觉，在他人都忙着去卫生间和买平价矿泉水面包的时候，我们三个就走到了队伍最前面，成为那天进入景区的前三名同志，鼓掌~~~云龙地缝景区比较小，满打满算一个小时，其中不得不提上山的路有两条，一条遥远且平缓，另一条直上直下，爬完第二条路，腿已经废了一半。光绪年间建成的跨越峡谷的桥大峡谷大峡谷大峡谷水陆空三位一体评论出了地缝，有人选择坐索道上山，我们这种穷且志坚的优秀同志选择靠双腿，不过也得先乘坐大巴车到七星寨景区门口。天公果然不作美，开始下起了小雨，一如去年去黄山的场景，渲染了凄凉的气氛。事实上，工作人员所说的索道越过的是最艰辛的路确实属实，但是要爬1h就夸张了许多，而且如果相比于正经的山来讲，这段路也真是小巫见大巫。之后与索道上站的人汇合，就开启了翻山越岭模式，全程有四座山头，不过每个上坡也就是15min路程，所以不会很累。只是下雨影响了两件事：一是雾太大了，很多景点只能看一个轮廓，比如最著名的一炷香，我拍的就跟辣眼睛的买家秀一样。二是我的鞋又湿了，不过好在经过去年事件，我吸取经验教训，背了一双鞋走了一路，也算是没有做无用功了。喀斯特猪一炷香买家秀石头中长出来的树被游客抛弃的可怜的狗狗，保护动物，人人有责。手机这景深，令人无语...评论下山有两种途径，一种是坐扶梯，30元/人，另一种是走下去。就在我们决定奢侈一把坐电梯后，掏遍全身，发现现金只够回去的车费了，于是我们一步三回头的走下了剩余的1000级台阶，手机支付改变生活（微笑）。不过，这也确实令人自豪，我们四个多小时，徒步完全程，YEAH！首尾串联的电梯，眼巴巴看着...仰拍“大地山川”我室友说我后期处理像黑魔法...评论回去的路上，又是25元车费。冰冷的鞋让我时刻保持芭蕾姿势，困到不行后，干脆拿出我的拖鞋，反而睡得不错。就在迷糊之际，听见司机喊，要回恩施火车站的，赶紧下车，坐xx路，原来车晚上是要开回航空路的。于是我们睡眼惺忪下了车，伴随着淅淅沥沥的雨，可以说十分落魄。奢侈的打了车，来到恩施火车站旁边的7天，嗯，强烈推荐这个宾馆：床足够大，充电插口足够多，周围很多家餐厅，离火车站足够近。晚饭吃了一份苗家酸汤鸡，我才知道恩施不只是土家族自治州...骚瑞...评论第5天一大早，手机闹钟和小米手环全部当机，也可能是因为睡得太沉（可谁会承认这一点呢），7点的火车，我们6点多才从床上爬起来，迅速洗漱，奔向车站。硬座从恩施回宜昌，32.5元，两个半小时。不得不说，宜昌可能是我除了家乡沈阳，上学地点天津和首都北京之外，迄今为止去的最多的城市了，5天3次，可以说是十分优秀。这一天，我们要去的是三峡大坝。之前做攻略时，以为只能去夜明珠（好像是一个码头）坐每小时一班的大巴，后来又做好了150元打车的准备。然而事实上，宜昌中心站（火车站旁的那个）除了卖到木鱼镇的票，还有到秭归的，而去秭归恰恰经过三峡大坝。只要18元一人，买不了吃亏与上当，只是要记得跟司机说一声，毕竟人家正经的终点是秭归。车是流水发车，大概20min一班，1h就可以到大坝的路口了。评论三峡大坝旅游区5分/108篇游记中提到门票¥预订开放时间：7:30-18:00电话：0717-6763498,0717-6763343地址：宜昌市夷陵区三斗坪镇江峡大道简介：知名大型水利工程和水电站，从不同角度欣赏三峡大坝的壮观雄姿。查看详情三峡大坝对中国公民免门票，但需要提前在网上预定，并支付35元的大巴费。三峡大坝景区也分三部分：坛子岭、185园区、截流纪念园。先是坐大巴来到坛子岭，如下图左上角。由于满天大雾，我不得不吐槽，整个旅程除了神农架那两天一直伴随着大雾...到哪都是白茫茫一片，全靠脑补。四面体截流石五级船闸鲁冰花评论注意：出了坛子岭，就会面临一个抉择，是否买电瓶车票，分别在185和截流纪念馆里乘坐。头脑一激动，就买了。然而，坐上就后悔了，车程3min，而且直接拉到终点，中途“高峡出平湖”石柱也被完美错过。于是我们下车后又走回起点附近重新走了一遍这条路，令人尴尬。三峡之鸟左侧是三峡大坝截流纪念园里的小蝌蚪大坝正面照一堆截流石评论三个景点都不大，我们又一次错估了游玩时间。出门后买了栗子饼，嗯，比较难吃。之后本可以选择搭秭归回宜昌的车，但又怕客满，踌躇之际，当地人的拼车队伍找上了我们，又一次告诉我们永远不要为交通工具而发愁——25元/人到宜昌站。当然这处有个更好的选择，听回程的司机说，从三峡大坝可以直接坐船回宜昌市内，终点就是那天吃饭的万达，有时间的游客可以考虑一下这个建议。至于我们这种已经买好回下午16点回武汉的票的人，只能望船兴叹了。回武汉的高铁，就算提前好多天买，依然无座，大概是清明最后一天的缘故吧。于是我们像游击队一样，到一站就从座上站起来换一个地方，直到最后所有的座位都坐满了，就在餐车里站到了武汉。在武汉，我们感受到了大城市的气息，比起木鱼小镇一小时可绕一圈，比起恩施宽敞的火车站，比起宜昌六元起步的出租车，下了火车，就被出站的人惊呆了，上一次看到这个密度的人还是在八达岭长城。而好不容易出站后，排错了两个队伍买地铁票又消耗了40多分钟。于是我们又饿又累追寻着大众点评的足迹和胃的本能，来到了夏氏砂锅。夏氏砂锅评论酒足饭饱后，又坐了两站地铁，走向南京路的锦江之星。然而，我就看两个室友突然尖叫起来，向着一个叫一点点的奶茶店奔去。据她们说是网红奶茶店，开心就好（微笑）。评论第6天武汉长江大桥5分/423篇游记中提到门票¥预订门票价格：无需门票开放时间：全天开放地址：横跨于武汉市汉阳龟山与武昌蛇山之间的江面上简介：武汉的地标性建筑，充满了厚实的俄式风格。查看详情理想很丰满，现实全是雾。大雾阻断了我们坐船过江的欲望，what a pity！无奈之下，我们坐公交车前往长江大桥。这里不得不提，我提议提前一站下车为后来的奔波奠定了基础，弄得大家都身心俱疲，我非常抱歉。总之，我们最后选择了步行武汉长江大桥。一桥飞架南北，天堑变通途。评论从大桥下来，就是著名的美食一条街——户部巷。其实我本人是对各个城市最著名的美食街道不太感兴趣，但我又确实想尝尝武汉的热干面和豆皮。于是，来到了蔡林记：豆皮确实很好吃，热干面里的牛肉也很好吃（微笑）。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距离户部巷超级近，走路便可到达。关于黄鹤楼的详情，可以参见崔颢、岳飞等诗句。黄鹤楼本应极目楚天舒...然而只是隐约可见长江大桥评论之前计划去东湖，然而不通地铁又时间紧迫。我们就去了琴台和月湖。我只能说，月湖真适合饭后散步啊，武汉人民超级幸福，各种湖、汉江、长江以及周边的江滩公园。古琴台也只是在外面拍照留念。在武汉，没有去成东湖，没有看到樱花，没有坐船横渡长江，没有和枪哥见面......虽有诸多遗憾，不过留个念想总是好的，毕竟武汉是一个让我想再一次或再多次去的城市啊。评论回天津没有票，要从郑州转车。这辆广州开往西安的高铁是我坐过最好的高铁。嗯，6号早上6点的卧铺到达天津，我们的这一次旅行完美结束。评论</w:t>
      </w:r>
    </w:p>
    <w:p>
      <w:r>
        <w:t>评论：</w:t>
        <w:br/>
        <w:t>1.游记写的不错👍小🐷靓照萌萌哒</w:t>
        <w:br/>
        <w:t>2.可以留下司机，酒店的电话号码就好了[调皮]</w:t>
        <w:br/>
        <w:t>3.来这里真是长见识，神奇的植物呢。这里都是以采药为生吗？</w:t>
        <w:br/>
        <w:t>4.</w:t>
        <w:br/>
        <w:t>5.</w:t>
        <w:br/>
        <w:t>6.哈哈哈毕竟是旅游胜地[调皮]</w:t>
        <w:br/>
        <w:t>7.</w:t>
        <w:br/>
        <w:t>8.</w:t>
        <w:br/>
        <w:t>9.大概以旅游为生吧[呲牙]</w:t>
      </w:r>
    </w:p>
    <w:p>
      <w:pPr>
        <w:pStyle w:val="Heading2"/>
      </w:pPr>
      <w:r>
        <w:t>2.【2017神农架旅游体验师】曾经沧海难为水，神农归来不看山</w:t>
      </w:r>
    </w:p>
    <w:p>
      <w:r>
        <w:t>https://travel.qunar.com/travelbook/note/6828837</w:t>
      </w:r>
    </w:p>
    <w:p>
      <w:r>
        <w:t>来源：去哪儿</w:t>
      </w:r>
    </w:p>
    <w:p>
      <w:r>
        <w:t>发表时间：2017-06-03</w:t>
      </w:r>
    </w:p>
    <w:p>
      <w:r>
        <w:t>天数：5</w:t>
      </w:r>
    </w:p>
    <w:p>
      <w:r>
        <w:t>游玩时间：2017-05-19</w:t>
      </w:r>
    </w:p>
    <w:p>
      <w:r>
        <w:t>人均花费：1500 元</w:t>
      </w:r>
    </w:p>
    <w:p>
      <w:r>
        <w:t>和谁：三五好友</w:t>
      </w:r>
    </w:p>
    <w:p>
      <w:r>
        <w:t>玩法：徒步,摄影,探险</w:t>
      </w:r>
    </w:p>
    <w:p>
      <w:r>
        <w:t>旅游路线：</w:t>
      </w:r>
    </w:p>
    <w:p>
      <w:r>
        <w:t>正文：</w:t>
        <w:br/>
        <w:t>前言 曾经沧海难为水，神农归来不神农架之行“曾经沧海难为水,神农归来不看山”这是著名作家李建纲在游览完神农架时写下的不朽诗句。它反映了神农架风姿令人陶醉的诗句。那神农架真的有没有那么好,到底怎样呢那就跟着这个从360名神农架旅游体验师活动报名中有幸成为“2017神农架旅游体验师”的我来一次深度的体验,揭开神农架的真实面目。神农架是中国内陆唯一保存完好的一片绿洲和世界中纬度地区唯一的一块绿色宝地。美国国家地理杂志推介为“人一辈子不得不去的地方之一”!神农架生态旅游区内拥有国家级森林和野生动物类型自然保护区!湖北省神农架林区神农顶景区成立于1998年,是联合国教科文组织人和生物圈保护区网络成员,是具有国际意义的生物多样性研究与保护的14个关键地区之一,是世界自然基金会“国际生物多样性研究”(Ecoreion200)确定的中国生物多样性的关键地区,是“国际化户外自然科学教育与研究示范基地”,是亚洲生物多样性保护示范点,是中国六大生态旅游区之一,是国家森林公园、国家地质公园、国家AAAAA级景区,美国国家地理杂志推介为“人一辈子不得不去的地方之一”,是北纬31°唯一的一片绿洲,是“一江两山”(一江是指长江三峡,两山是指神农架和武当山)文化生态休闲旅游区之一和鄂西生态文化旅游圈核心板块。真是好地方。因为在这里:在这里,平均温度只有20度在这里,不知霾为何物在这里,没有城市的喧闹,只有小镇的安宁在这里,有全国最美的高山机场在这里,你才知道高山上还有湿地公园在这里,你会明白什么是真正的蓝天、白云、青山、绿水在这里,你会感到这是一个养生养老的好归宿。评论第二章 交通攻略细斟酌 兵马未动粮草先先来回顾一下我们这整个行程的吃住行 。兵马未动粮草先行,在我看来;提前安排好吃住行是旅游顺畅的基本保证。更何况神农架旅游时令性非常强。淡季和旺季简直没有可比性。要想在好的时候轻轻松松看到更好的景色,一定是有代价的。神农架的交通情况近两年已逐步完善,机场通航,沪蓉(G42)高速也已开通,具体情况如下:1、飞机;神农架机场位于野马河,具木鱼镇约80公里,是湖北省神农架林区一座民用机场,也是华中地区最高的机场。位于湖北省神农架林区红坪镇,机场目前已开通重庆、上海、武汉三座城市的航线,可为您最大限度节约时间成本;机场到木鱼仅需1小时左右车程。目前神农架每天只有一班也是唯一的一班飞机,上海——武汉——神农架。似乎票价不便宜,上海至神农架往返每日一架航班(经停武汉天河机场)。乘客可拨打神农架机场电话(0719-3312187),了解神农架机场航班时刻表详情。2、铁路:火车和高铁没有修通,只能坐到宜昌或者十堰、恩施等地再转汽车了。也可以从武汉坐火车先到十堰(晚上十点的火车,早上六点多钟到十堰),然后到汽车站搭七点半的客车,中午就可以到神农架了。3、神农架的交通以公路为主。林区内的主要干道有209国道,白果树和红花朵省道,酒壶坪和九湖区道相连。境内公路全长1300多公里、贯穿全区南北东西,并与襄樊、十堰、宜昌、兴山、巴东等市县公路联成网络。高速从任何地方到兴山(宜昌方向)出口,沿渡河(重庆方向)出口。(部分导航未更新,请按实际交通指示)宜昌市和十堰市是乘坐汽车来神农架旅游的两个最重要中转站,十堰每天上午有1班发往神农架木鱼镇的客车,旺季会加开班次(票价:80元);宜昌每天至少有3班车到木鱼镇(票价:78元),旺季有5至8班,还可从宜昌乘坐808路城季公交到兴山县(25元)再转车到木鱼(票价15元)。宜昌东站每天7:00至15:30有4趟班车开往木鱼镇,夏季和黄金周加开至8个班次。还可坐船在巴东港下船,巴东每天5:30有开往神农架的班车。也可以在香溪码头(小型客轮才停留)下船,坐车到兴山后再坐车到神农架木鱼镇,这中间的交通很方便。4、自驾车,宜昌至神农架木鱼镇从【宜昌北】上高速至【兴山】出口按指示进入神农架木鱼镇3小时;十堰至木鱼镇,车程约250公里,5小时。神农架由于景区(林区)面积太大,景区又分散,自架是最好的旅游方式。重庆——巫山——巴东沿渡河——下谷坪乡——大九湖。西安、郑州——十堰——房县——神农架红坪镇——木鱼镇。武汉、长沙——雾渡河——高岚镇——兴山县——木鱼镇。5、景区交通 神农架景区内交通方便,木鱼镇搭乘公共交通工具到景区换乘中心,车费大约10元/人。早上7:30之前发出的各趟班车均经过各景区。如果错过班车,也可以租小面包车,价格大约在300元-500元/天左右。注意、进入木鱼镇(官门山景区大门处有固定测速,限速40),木鱼路和楚林路是单行道,迎宾大道双黄线(加油站路段)不可掉头,请特别注意交通指示牌!关于景区神农架景点较多,门票较贵(但是神农架的景区对特殊群体还是比较照顾的,持军官证、残疾证、70岁以上老年证(身份证)者门票全免;学生证半票),请不要问哪个景点好玩,哪个景点不好玩,因为仁者见仁,智者见智。另外,一年四季真的有四景,那个季节来体会都会不同;可以在神农架野人网多看看别人发的游记攻略。详情如下:(1-6为一票通319元,野人网预订价269)1、神农顶景区(含:小龙潭、金猴岭、神农源、神农营(神农顶登顶处)、神农谷、瞭望塔、迷人淌、板壁岩、太子垭等景点)2、大九湖湿地公园3、官门山景区4、神农坛景区5、天生桥景区6、燕天景区7、香溪源景区:门票30元,游览时间约40分钟。(木鱼镇1.5KM)8、神农洞景区:门票100元,游览时间约1小时。(木鱼镇15KM,景区位于兴山进入神农架左侧)9、红坪画廊景区:门票40元,游览时间约1小时。(木鱼镇23KM,景区位于十堰进入神农架红坪镇右侧)10、巴桃园景区:门票55元,游览时间约1小时。(木鱼镇55KM,景区位于十堰进入神农架G209左侧)关于游览线路神农架各个景点相当分散,但所有景点加起来2.5天时间足以走完了,详细规划线路如下,大家以供参考:1、神农顶景区+大九湖景区,游览时间1天(需包车的话,费用在400元至600元每台车不等)。2、香溪源+官门山+神农坛+天生桥,游览时间1天(需包车的话,费用在100元至200元每台车不等)。3、天燕+红坪画廊,游览时间半天(需包车的话,费用300元每台车)。特别提醒:黄金周及旺季价格会上浮100-200不等。注意事项神农架这边儿还差不多能算民风纯朴,童叟无欺(当然及个别的出外啦),过来玩都问题不大,但还是有些需要注意的地方:1、请不要一出站就被车站的旅行社和其它拉客人员搞定了,自己先上街逛一逛,问一问,比一比,货比三家才不吃亏嘛。2、景区购物请不要冲动盲目。神农架的茶叶、蜂蜜,野生板栗、核桃不错,建议可以买点儿。3、自已包车或拼车会玩的更好一些,且价格不会比报团或坐换乘车贵,报团或坐换乘车好多小点和观景台不停车,还会被赶鸭子。评论第三章 沿途美景收眼底 木鱼小镇更风光神农架对于我来说,一直有着不可抗拒的魅力。它:神奇的土地,原始苍茫的大森林,动植物的王国,还有那扑朔迷离的野人之谜,很早就一直的吸引着我,这次终于圆梦了。5月19日,我经过十几个小时的长途坐车,终于到达了宜昌东站,宜昌东站的建筑风格独特,尤其是车站广场的线条组合的建筑更是深深吸引了我,我拿出像机不停的浪费了数百次的快门,各种角度的构思都进入了我的镜头由于神农架距离这些周边城市比较远,我们从宜昌东站乘车经过四个小时才能到达神农架所在地——木鱼镇,沿途经过了昭君故里兴山,中国最美公路等处,一下子将我们带进神秘的神农架。这条架在峡谷与河流之上的公路,因沿途经过的都是美景和河流,景色优秀,被称为中国最美公路。这里经过神农架的景区入口,隐藏在绿树丛的神农架三个显得格外清晰。脚下是一泓清澈见底的小溪,预示着已到神农架了。夜晚入住了木鱼镇最好的五星酒店——康帝君兰酒店(关于吃住行,在专门的另一篇体验游记),晚上散步小镇,酒店的门口街道灯火通明。小镇规划的很整齐，尽管由于地势限制，但因地制宜，合理的布局，依山就势建筑。好气派的五星酒店——康帝君兰酒店,当地最好的一家酒店,高大上!早上,木鱼镇新的一天出现,阳光普照小镇的大街与建筑物,天空白云朵朵,难得的好天气!但这样的天气在神农架是每天都是,不像在内地,到处是雾霾。评论第四章 天燕彩虹原生态 奇花洞峰民俗奇天燕原始生态旅游区（西北部）景区内风光比较原始，林海茫茫、物华地灵，处处都是美不胜收的画卷。由于位于中国南北地理的交汇地带，这里汇集了南北不同自然地带的动植物资源，区内自然植被可分为针叶林、阔叶林、竹林、草甸、沼泽等类型，丰富的动植物资源极具可观性，加之空气清新，环境静谧，是游玩散心的好地方。景区内主要景点有燕子洞、燕天飞渡、燕子垭、天门垭、山宝洞、云海佛光、红坪画廊等，评论天燕旅游区5分/26篇游记中提到门票¥预订门票价格：45元/人开放时间：旺季（3月26日-11月25日）7:00-17:30；淡季（11月26日-次年3月25日）8:30-17:30。具体开放时间详见景区现场公示。电话：0719-3372262,0719-3372136地址：神农架林区红坪镇简介：这里处于原始深林中，处处都是树木茂盛，远离城市的喧嚣和污浊。</w:t>
        <w:br/>
        <w:t>沧海变桑田，在燕子洞内观赏亿万年前海洋生物的变种“短嘴金丝燕”。查看详情第一站就来到了天燕景区门口，这里立着的塑像不是神农，而是李时珍，具体原因不详，留待各位自己去想吧。导览图，需要先看一下，不然不知道怎么游玩。燕子垭是海拔 2200m 的人造垭口，209 国道穿崖纵贯，彩虹桥飞架两山之上，走在上面非常惊险，远眺四周群山若抱，恍若天边。燕子垭与天门垭南北相望，下临紫竹河谷。悬崖边上松杉吐翠，红桦披锦，远远看着山崖两旁的山岭就如同飞燕展翅，静静地坐上一会非常享受。由此开始登山，向燕子洞走去。没有 走几步，一个空气质量显示牌告诉你现在的空气质量和负离子含量，不过你不用担心，在这里肯定质量好，不受雾霾影响。抬头望见一道彩虹飞架。木栈道带领我们向前。拾级而上，一条石缝出现，渗出山乳一座横跨的石拱桥跨在山涧。珍贵树种，奇特。树下堆放的箱子等一问是正在山上拍摄电影的道具，赶紧上，说不定还能赶上。前方人多了，出现了一个山洞，这是燕子洞。燕子洞位于燕子垭峡谷的右侧山壁间，洞口宽大可容千人。洞内钟乳下垂，石笋峭立，滴水不绝，叮咚作响。更奇异的是，这里不论春夏秋冬，常年栖息着千万只燕子，其窝密布洞顶与崖壁。洞口很大，好象能容纳上千人，洞内搭建一些脚手架和登子，原来这和来时路上的箱子、架子是一块，刚刚拍摄完《武当一剑》电影，正在拆道具。看到这里有好多架子了吗？原来这里刚刚拍摄完一部电影《武当一剑》，剧组刚刚撤走，工人们正在拆道具等。等这部电影《武当一剑》上演后，剧中的在洞里的情境，你可不要认为是在武当山，其实就要这个洞里拍的。（稍后在天生桥景区还可以看到剧组正在拍摄）到处都是茂密的原始森林，植被保护的好。珍贵的树种，正在保护。一架飞架，彩虹飞越，这个名彩虹的桥，其实你真正看上去是不是真的像一条彩虹飞挂？站在彩虹桥上，你可以远观群山，近看燕子山。从燕子垭下山，回到车上，继续前行。评论第五章 奇桥奇瀑天生桥 银河泄地瀑布幽天生桥:景区位于老君山下,是一个集奇桥、奇瀑为一体的休闲健身、探险揽胜的生态旅游区。山旮旯里树木多,泉水多,瀑布就必不可少,飞溅的水花像雨丝,带来阵阵凉爽,天生桥景区海拔1200米,飞瀑自峭壁倾盆而下,似银河泻地,玉珠飞溅,展现出万种风情。天生桥，这是一个天然生成的奇洞桥,自然而成。天生桥隐藏在树丛中，如果不是走近，你是不会发现的。天生桥景区内别有洞天，巨大的山体从中生出一个巨大的山洞，使得山体上面就像一座天桥，而山谷通向山洞的道路都由木板搭成，迂回曲折、盘旋向上。山谷内绿树成荫，遮天蔽日十分清凉；山涧有许多瀑布直泻而下，溅起的水花使得整个山谷雾气蒙蒙，稍微待久一点，便会觉有些寒意。石桥、瀑布、栈道构成了一幅绚丽多彩的山水画，让人不得的感慨大自然的鬼斧神工。小屋，特有特色的山间民居建筑。这样拍是不是像丝缎般的感觉从这里上去，可以看到较大的瀑布。瀑布、小潭。瀑、泉、溪、滩连缀一体,动静相间,刚柔并济,清泉自高山穿石桥而下,而成为瀑布,冲至谷底相互激荡,撞出水花四溅。在木栈道中漫步,耳闻水声,放眼是满目青翠,呼吸着高含量的负氧离子空气。这里有个小潭,潭水如羊一般地宁静。查看全部评论第六章 神农祭祀传文化 神农茶园采茶忙神农祭坛5分/58篇游记中提到门票¥预订门票价格：55元/人开放时间：旺季（3月26日-11月25日） 7:00-17:30，淡季（11月26日-次年3月25日） 8:30-17:30。电话：0719-3335631,0719-3452488地址：神农架林区木鱼镇查看详情5月21日(农历4月26日)是炎帝神农氏的诞辰日。今年神旅集团一改往日的公祭和旅游祭祀的形式,全面开放神农坛,让众多神农架老百姓参加祭拜炎帝神农,让神农架人常怀感恩之心、敬畏之心,继承神农精神、传承神农文化。神农坛内青山环抱，美丽幽静。其主体建筑是神农巨型牛首人身雕像，像高 21 米，宽 35 米，让人肃然起敬。雕像立于苍翠群山之间，以大地为身驱，双目微闭，似在思索宇宙奥秘。据传，神农架因炎帝神农搭架采药而得名。炎帝神农踏遍神农架的山山岭岭，沟沟岔岔，品尝出了数百味草药和粟、麦、稻、豆、粱五谷，并就地播种。 当天，来自中国各地媒体、旅行商、微达人、当地民众和游客等参加了祭祀大典。炎帝为人诚恳，人们抬着猪、牛、羊，五谷及各种中药材来祭奠神农帝。上香、敬酒、叩首。。。祭奠开始了。祭奠活动结束后。进行了文艺演出，用歌舞再现了神农氏曾踏遍神农架的千山万水：他架木为巢，供老百姓居住；他搭架采药，编写药书，为民治病；他斗凶兽、惩恶人，弘扬了人间正气；他教民稼穑、养蚕、纺织、种树、采茶、制陶、制末耜、饲养禽畜、创集市贸易、作琴瑟、创歌舞，与民同乐，太平盛世的盛况。表演农耕、田间劳动与采茶等农作活动，再现了神农炎帝当时的情景。神农架，不仅以其古老的历史、浩瀚的林海、珍奇的物种、洪荒的景观、古朴的民俗风情、诡谲的自然奥秘而蜚声中外，被誉为“绿色宝库”、“动植物王国”、“科学迷宫”、“中国国宝”；而且，这里还是中华民族的始祖——炎帝神农氏长期活动、为民造福的圣地，成为海内外十多亿炎黄子孙非常向往的“洞天福地”。从神农祭祀广场出来，来到了炎帝神农茶园，这里村姑们正在进行休茶，她们娴熟的技艺，与老农的耕田构成了一幅甜美的茶园生活图。评论第七章 石林云雨风景垭 神农绝顶板壁岩大龙潭 金猴岭我们现在来到了金猴岭原始森林游览区,这里也是国家1级保护动物金丝猴的主要活动区域之一,故得名金猴岭。其实现在金猴岭无猴,因为若干年前神农架的金丝猴集中在这一带森林中活动,只是人类的频繁活动吵着了它们,它们便迁移到了不远处的大龙潭。金猴岭是神农架原始森林保护最好的地方之一，是金丝猴、白熊等珍稀动物的保护区。山上生长着大量的巴山松、华山松等，林木茂密，叠瀑高悬，有着漫山遍野的山花野果，还可以看到参天的古木，闻到清新的空气。从入口一进去，首先就会感到一阵凉意，不过由于正赶上下小雨，雨中更感到凉意浓浓。瀑布好似一条白龙，弯弯曲曲。瀑布流下的水，如烟如雾的水丝飘在我的脸上，脖子里，凉丝丝的舒服极了。溪流流水虽不大，但层层叠叠，向下流去，溅起串串水花。这里瀑布飞旋怪石相间，经年冲刷出怪石的各种形态，耳畔瀑布声轰鸣而下，滋养着谷内的林木盘旋遒劲，枝桠勾连，怪石、飞瀑、恣意生长的树林搭建起神农谷的野性。瀑布好似一条白龙，弯弯曲曲。瀑布流下的水，如烟如雾的水丝飘在我的脸上，脖子里，凉丝丝的舒服极了。从海拔1000多米的木鱼镇开到海拔2800多米的神农谷景区,我们用了近2个小时,在辽阔的旷野景色中,顿感气候宜人,温度下降了好几度。忍不住打开了车的天窗,整个人从头到脚瞬间清醒了。。。山下到处是绿色植物，这里植被完全变了，以针叶林为主。神农谷（风景垭）神农谷最高海拔处 2950 米，素有“神农第一顶”之称。站在垭口极目四望，可以见到山岳起伏、怪石嶙峋、峰奇谷秀，景色殊为壮观。神农谷的气候瞬息万变，风起云涌，是不可多得的避暑休闲和探险胜地。雾太大，远处看不到，只能看见近处的杜鹃。神农顶海拔 3106.2 米，是名副其实的“华中第一峰”。山顶终年雾霭茫茫，岩石裸露，石林参天，长有苔藓和蕨类植物，一片原始洪荒景象。从绝顶上往下看，能清楚地分出三个层次来：一层是箭竹林带，环山而生，有如护卫山寨的坚实城墙；一层是冷杉林带，耸天傲立，苍翠欲滴；一层是艳丽的杜鹃林带，一簇簇偎依在挺拔的冷杉怀抱里，花色夺目。可惜雾太大，什么也看不到。只看到一片杜鹃林。板壁岩是一处形态各异的岩石，其上下箭竹林漫山遍野，是天然的屏障，据说这一带经常有神农架野人出没，发现的野人踪迹有毛发、粪便和竹窝之类。景区内的石林，怪石嶙峋姿态万千，有的单独生长，有的成片成林，横看侧看形象和神姿都不相同，却都一样栩栩如生。最惹人注目的是北坡的一尊巨石，远看似骆驼，近看像一群猴在树上嬉戏，细看又像母子相偎，如果你有着丰富的想象力，一定还能看到更多的景致。查看全部评论第八章 生态科普植物园 珍稀动物金丝猴官门山生态科普园景区。这里的最大特点就是自然景观与科学普及甚至科学研究相结合,科普园内有生物多样性实验室,自然生态博物馆,兰花、杜鹃、蔷薇、腊梅等花园,还有珍稀植物保护园,野生动物乐园。官门山民俗博物馆，展示了当地的风情民俗。小龙潭保护区内保护着一只被赶出部落的金丝猴。原来金丝猴中是没有王的，只有家长，它们的社会结构是一种由一夫多妻制家庭和全雄单元组成的部落。实际上金丝猴的权力争夺的核心即为交配权的争夺，拥有最健康的基因和强壮的体魄，才是种群繁衍与存在的根本。但是，秋季的权力角逐仍然是围绕着家长地位的争夺，而家长并不是金丝猴部落的一个王，争夺家长之战不是争夺部落猴王之战。一个金丝猴家庭的雄猴家长，它的权力局限在本家庭之中，仅仅是恪守它的家长责任，如果哪个猴子不听话，会形式性惩罚。从权力行使的角度来看金丝猴雄猴家长的角色，它与部落之王相差甚远。野人！神农架真的有野人吗?不管是现在的学术界还是科学界，到底是否认同在神农架自然保护区里存在人们常提起的“野人”故事?那么，除非有一天能够让野人之谜真相大白于天下。我们虽然称之为“人类”，具备人类的高级智商和情商，但一直都是进化之后的高级动物。野人，可以称其为巨猿，既不是跟我们一样的人类，但也不能跟现在高级灵长类动物直接划上等号。看到这个很震惊了吧，以为是什么武器呢，原来这是中华蜜蜂园里的土蜂，峰箱装在悬崖峭壁上。这是大熊猫馆，里面饲养着大熊猫，进去看看吧。熊猫馆出来，再赶到大龙潭金丝猴基地与金丝猴亲密接触。在大龙潭金丝猴保护区,终于见到了金丝猴的身影,它们活泼的样子十分讨巧。金丝猴的样子十分可爱，同行的伙伴和金丝猴站一排是否更可爱？评论第九章 玲珑剔透大九湖 原始放养猪牛羊听到过一种说法叫做;不去大九湖,等于没到神农架。我觉得,至少没去大九湖,那只看到了雄辉大气的神农架,漏掉了温润、静谧、多姿多彩的神农架,大九湖,不像北方大草原,一马平川,广袤无垠,有人说它像呼伦贝尔,在我眼里,她小巧,玲珑剔透,处处透着江南的灵秀,有一种独一无二的,哪儿都无法取代的气质大九湖国家湿地公园位于神农架西端,南北长15公里,东西宽3公里,中间是一抹17平方公里的平川,海拔高度1730多米,四周高山环绕,形成一道天然屏障。这在神农架这片“地无三尺平,抬头见高山”的山区地带,更显得弥足珍贵。进入景区，都需要换乘景区内的交通工具小火车，当然是免费的了，或者你可以骑单车慢慢摇。在这里有大片的草原,草地跑着牛、羊,而且这里的跑都是散养的在这里有大片的草原,草地跑着牛、羊,而且这里的跑都是散养的评论第十章 大山深处有人家 白云深处藏笑声午饭后我们开车去太和山村走访贫困户,山路远不止十八弯,还不时有落石从山崖上滚到路面上,路很难走,但风景太美了。一座美丽的小山村映入眼帘,仿佛就已进入仙境了。白云深处有人家,云深不知处,只在此山中。云雾缭绕 ,如入仙境。村子里偶遇二位聊天的老人,她们生活很知足,开心的一笑。这位老哥也很知足,香烟叼在嘴上,会意的一笑。评论第十一章 神农架梆鼓鼓起 山民豪放不羁情到神农架旅游,大家一定不陌生,神农架风景不错,云山雾海,随处是景。白天尽情游玩了神农架的美景,品尝了神农架特色的美食,晚上一定要到炎帝刷剧场里再来一场“神农架梆鼓，让神农架梆鼓起来”的文化大宴,那才叫完美!梆鼓,是什么是远古时期神农架山民驱赶野兽,保护庄稼不受损害的一种敲击物。后来山民们用它传递情爱,打发漫漫长夜的寂寞。随后,梆鼓又成为神农架人在喜庆的日子里擂动情绪、渲染气氛的一种乐器。神农架梆鼓演艺将这一中华文化留下了神农架人民千百年来的期盼与向往,展示出原始山民豪放不羁的万种风情。看!多么雄壮的气势,多么庞大的阵容,鼓声恢宏,震天震地,这是什么它是神农架地区特有的一种鼓声——梆鼓。开场《神农架梆鼓鼓起来》震撼了全场,将演艺推到高潮,拉开了节目的开场。随后又表演了在神农架地区有影响力的作品《神农架梆鼓》《出来哒》《叭一口》《不老的神话》《女人歇不得》《梆鼓声声》等等。。。出神入画的表演,声情并茂的动作,将厚重的神农架地方风情表演得淋漓尽致。《神农架梆鼓》敲起来了,敲出了原生态文化品牌,敲出了楚文化的独特魅力《神农架梆鼓》留下了当地人民千百年来的期盼与向往,更展示出原始山民豪放不羁的万种风情,最后以声声梆鼓为主旋律,集中反映了神农架林区的历史文化、民风民俗。节目在野人的出没与观众互动中结束了,留下了完美的记忆。评论第十二章 神农之行情深深 遗憾留下一串串悄悄地,我走了,正如我悄悄地来,木鱼镇有我拍过的晚霞和日出情怀;茂密的原始森林伴着珍稀野生动植物,康帝君兰豪华与奢侈空山驿站的土豆全宴云海凤岚酒吧的消遣静水闲居的安静盛情的款待,烙印脑海;悄悄地,我走了,正如悄悄地来,金猴岭里的欢笑;神农顶留下寒冷与潇洒,板壁岩里的泼水成冰,神农坛祭祀里的神游,大九湖的玲珑剔透,炎帝神农茶园采茶的欢声笑语,满满都是神农的最爱。我曾穿越远古与现代,神农架神秘野人的故事,大山白云深处的欢声笑语原生态散养的跑跑动物金丝猴的逗猴与缘梅花鹿的安静都化成历史的烙印。悄悄地,我走了,挥挥手,作别神农大帝,轻轻的带走,大九湖沼泽前,一片清新一片海。——2017年6月1日于河南神农之旅回来好多天了,至今还陶醉在神农架原生态的神秘和野人出没的的记忆,脑海还不时在回味神农神奇,但旅途总是会有些遗憾的。不过谁说遗憾不是旅行的一部分呢。有了这份遗憾才有我们下次再来的理由啊!神农架下次再会!我一定还会来圆梦的!神农架再会!注:版权所有,转载请注明岀处。作者:我行我摄郭老师:同程验客达人精英每一名,途牛大玩家、蚂蜂窝旅游达人,驴妈妈旅游达人,高级摄影师,中国摄影家协会会员,2014年法国布列塔尼国际摄影展特别奖获得者。微博://weibo.com/lzgym微信公众号:永明影像微信(手机号)18937248858评论</w:t>
      </w:r>
    </w:p>
    <w:p>
      <w:r>
        <w:t>评论：</w:t>
        <w:br/>
        <w:t>1.神农架马上要到冬天了，又是一个适合滑雪的季节。作为南方的宝宝，想滑雪不必千方百计的去北方。神农架就可以满足你。提起神农架，第一反应是野人。作为临区，神农架的确满足了人们的想象。旅游大巴的路上车会停在一个被发现的野人脚印上面，然后会在木鱼镇住一晚。第二日一早出发去神农架国际滑雪场。整个滑雪场非常大，分初级坡中级坡和高级坡。初学者还是在初级坡慢慢练习。场内还有滑雪车，雪橇板等游乐项目。不会滑雪的可以去推雪橇。场内还有专业教练。玩玩出来还可以品尝神农架的特色美食</w:t>
        <w:br/>
        <w:t>2.[朕知道了]已阅！握爪！咱都是有故事的人~</w:t>
        <w:br/>
        <w:t>3.去湖北旅游才知道70岁的老人不要钱，大中国99%的地方都是65岁，门票贵的离谱，兵马俑才150一个人，故宫才多少钱？</w:t>
        <w:br/>
        <w:t>4.楼主拍照拍的真的好棒啊！神农架太神秘了</w:t>
        <w:br/>
        <w:t>5.[朕知道了]已阅！握爪！咱都是有故事的人~</w:t>
        <w:br/>
        <w:t>6.[膜拜]膜拜ing~出门旅行就靠它了！</w:t>
        <w:br/>
        <w:t>7.[朕知道了]已阅！握爪！咱都是有故事的人~</w:t>
      </w:r>
    </w:p>
    <w:p>
      <w:pPr>
        <w:pStyle w:val="Heading2"/>
      </w:pPr>
      <w:r>
        <w:t>3.冰雪之约——神农架，三峡大坝之旅</w:t>
      </w:r>
    </w:p>
    <w:p>
      <w:r>
        <w:t>https://travel.qunar.com/travelbook/note/6832268</w:t>
      </w:r>
    </w:p>
    <w:p>
      <w:r>
        <w:t>来源：去哪儿</w:t>
      </w:r>
    </w:p>
    <w:p>
      <w:r>
        <w:t>发表时间：2017-06-07</w:t>
      </w:r>
    </w:p>
    <w:p>
      <w:r>
        <w:t>天数：4</w:t>
      </w:r>
    </w:p>
    <w:p>
      <w:r>
        <w:t>游玩时间：2017-01-28</w:t>
      </w:r>
    </w:p>
    <w:p>
      <w:r>
        <w:t>人均花费：2500 元</w:t>
      </w:r>
    </w:p>
    <w:p>
      <w:r>
        <w:t>和谁：</w:t>
      </w:r>
    </w:p>
    <w:p>
      <w:r>
        <w:t>玩法：滑雪</w:t>
      </w:r>
    </w:p>
    <w:p>
      <w:r>
        <w:t>旅游路线：</w:t>
      </w:r>
    </w:p>
    <w:p>
      <w:r>
        <w:t>正文：</w:t>
        <w:br/>
        <w:t>前言兴奋地准备行装。春天带你到过武汉看樱花，夏天带你到过阳朔的遇龙河边玩水，到过台湾花莲追风，这次冬天带你去神农架赏雪。我要带你去体验春夏秋冬。南方的童鞋总有对雪的向往，对雪的盼望……小朋友六岁了，每逢从电视书本看到雪，打雪仗，堆雪人总是无比的向往。为了达成你的心愿，一直计划着一次冰雪之约。赏雪的首先地当选东北，但受时间各种限制，去东北不现实。而南方能赏雪的衡山，张家界等地要赏雪一要碰运气，二是人较多，山路多，排队等候索道等带着小朋友也不方便。当我看到神农架滑雪场的介绍时，突然眼前一亮，感觉这下能成事了。正好碰上今年春节来得比较早，一月底也正是冷空气比较活跃的时期，正是赏雪的好时机。但遇上春运，交通是个大问题。幸好这一切都迎刃而解。遇上春运抢票还是头一次的事，幸好现在网络发达，只要你愿意给钱还可以各种加速24小时抢票服务。原本想着大年初一票应该比较好买，但到开售的日子才发现好的时段加了钱还是没能抢到票，再看看广州始发的车时间虽然早点但余票较多，果断改变方案。回程也是同样，事实证明，始发车站的票比过站车票好买很多，这个行程的调整也是非常正确的，买好车票这趟赏雪之旅就基本成事了。评论行程及费用DAY 1 :广州南 （6:50AM）——宜昌东（ 13:40PM） 高铁 票价：￥557.5宜昌——木鱼镇 七座包车 （三天共 ￥2000）住：途家斯维登度假公寓（神农架心怡店）￥360/晚DAY 2：神农架国际滑雪场 门票 ￥80/ 人DAY 3 ：三峡大坝 区间车 ￥ 35/人——宜昌住：宜昌滨江一号大酒店 ￥250／晚DAY 4：宜昌——广州餐费开销 ：人均约 ￥ 250人均总开销 ： ￥ 25001.2米以下的小朋友车票，门票，酒店自助早餐都是免的，赶上了末班车捡了个小便宜。这样的开销比去东北玩雪划算多了。1月28日 （初一）宜昌——木评论1月28日 （初一）宜昌东站14篇游记中提到电话：0717-95105105、​15337464100地址：宜昌市伍家岗区城东大道花艳段简介：​宜昌市重要的交通中心和对外门户，也是宜昌市的城市名片和城市文化的象征。凌晨4点半起床梳洗，提早在去哪儿网预约的专车4点45分提早在楼下等我们，小朋友自从知道即将去玩雪，心里兴奋不已。即使这么早起床也棒棒的没问题。清晨六点在南站也是第一次，春运人潮已散去，但也比预期多，原来大年初一也有这么多人在路上。比起上次去武汉的4个多小时高铁，这次乘车时间翻倍，小朋友表现得对窗外的景色更感兴趣了。也学会自己寻找乐趣消磨时间。6点50分列车准时驶离南站。伴随着鸡年的第一缕曙光。车上看日出，又是第一次风车转转，新年行大运沿途雾气缭绕，恍如仙境，小朋友按耐不住的兴奋。由南往北，景致慢慢变化，树木变得枯黄。武汉站附近的景色。相隔9个月，再次来到这里。在武广高铁上列车平均时速达到300左右，从武汉站开始列车转往西走，在支线上车速也减到150左右 而且停站较多。饭点时间，列车上有售饭盒，40到50左右。但口味不太合小朋友。我们当然有备而来，属于八十后的回忆华丰伊面，口味非常适合小朋友，经济实惠。还记得这个广告语吗？“食华丰路路通”正合在路上吃(酷）小朋友吃得正香。饭后来个午睡，醒来便到站了，感觉这七个多小时过得很充实。评论神农架木鱼镇44篇游记中提到门票¥预订地址：湖北省直辖县级行政单位神农架林区简介：木鱼镇地处华中第一峰——神农顶南部山麓，是鄂西生态文化旅游圈的核心板块，是神农架旅游接待服务中心，林区对外开放的“窗口”。查看详情在淘宝上约好的代师傅提前在车站接我们。一出站，感觉一阵清凉，赶紧添衣。今天宜昌天色昏暗，雾大要变天的节奏。一路向神农架林区去驶，走过一段高速，接着进入山路，下起了小雨。神农架是中国唯一以“林区”命名的县级行政区。神农架因华夏始祖炎帝神农氏在此架木为梯，采尝百草，救民疾夭，教民稼穑而得名。途径一段中国最美的水上公路，可惜雾大，看不出美在哪里经过了三个多小时的车程终于到达木鱼镇，来神农架游玩的一般都会在这里落脚。小朋友精神状态还是棒棒的，厉害啊。这家心怡酒店在临河路上，16年才开业，所以设施环境都不错，有暖气。春节期间房价有点上涨，300多也是可以接受的范围。这一段是木鱼镇最旺的地段，食肆酒店比较集中。放下行李外出觅食，大冷天气更有年味，比起广州几乎每年穿单衣逛花街真的反差明显。小朋友对呵出的白气很感兴趣。大年初一的木鱼镇显得比较冷清，很多店铺都没开。满地通红的炮仗衣却很有新年气氛。冷风细雨下行走在大街上很有滋味。最后还是被酒店附近这家野人味道吸引了。在神农架一直都流传着关于野人的传说，这土鸡火锅据说也是当地最宰人的火锅，168一锅，价格稍贵，但味道不错，吃下去暖暖的。对酒店的住客还有优惠。后来几顿饭才发现没有最宰人只有更宰人，国内景区的潜规则。评论神农架康帝君兰酒店1篇游记中提到¥0起预订电话：0719-3388888地址：神农架偏桥湾路段简介：神农架康帝君兰酒店位于木鱼镇镇中心，是集休闲度假、商务会议、亲子探秘、避暑滑雪为一体的度假商务型酒店。至各景区车程约在10-90分钟。四周绿荫环绕，奇峰秀谷、云海翻腾变幻，宛若一个天然的氧吧。天然森林公园查看详情饭后到对面的康帝君兰逛逛，是木鱼镇唯一的五星酒店。环境果然不错，房价也算公道。听说这里房价最贵不是雪季而是夏季避暑的时候房价可以到千元。发个价目表，来这里想住得舒适点的童鞋可以考虑这里。大鞭炮很喜庆。酒店外各种烟火很漂亮，这也是城市的童鞋难得的体验。野人的踪迹没找到，自己来扮一个。只要心情好，哪里都可以发现乐趣。神农架共有四个滑雪场，我们去的是国际滑雪场，规模最大的一个。期待明天的重头戏来个正经的大合照。评论1月28日 （年初二）神农架国际滑雪场7篇游记中提到开放时间：9:00—17:00电话：0719-3453050地址：神农架林区神农架红坪镇牛场坪查看详情从计划行程开始一直留意着当地的天气预报，湖北的雪一直在雪与雨的边缘，要看到好的景色还得碰运气。晚上天气预报显示外面有零星小雪，可听到外面还是滴滴哒哒的下得雨声，有点担心明天的天气。清晨雾气散去，气温清凉了不少。九点向雪场出发。随着海拔的上升，渐渐看到了积雪。甚少见雪的南方童鞋表示十分兴奋。随着路上积雪越来越多，汽车必须套上防滑链才可以安全行驶。套上防滑链后的车发出隆隆的声音，像坐上了拖拉机。趁司机套铁链的间隙我们已经迫不及待地下车感受一番。实时气温-3 摄氏度，体感不算太冷，天空还飘着零星小雪。小朋友第一次与冰雪的亲密接触，心愿实现了，笑逐颜开。真想尝尝雪的味道。漫山遍野换上了银装素裹。路边的车顶都布满雪神农架的山路蜿蜒盘旋曲线很美。半路上遇到了滑雪场之一酒壶滑雪场，人是不多，跟但见识了国际滑雪场之后发现规模相差不是一般的大。临近山顶见到了一片的雾松。加上小木屋，很有童话的感觉。滑雪场旁有间假日酒店。神农架国际滑雪场是四个滑雪场里规模最大配套最全的一个。当然人也是最多的。进入冰雪世界，无法形容的美。小朋友嘚瑟地来个美美的POSE.楼梯上扶手上都布满了新雪，还没被破坏过的痕迹。滑雪场门口的大冰挂。滑雪场人不算多，但新年期间滑雪时间统一只有两小时。对于新手来说穿好装备，稍微适应一下也就差不多了。各色鲜艳的滑雪服点缀下雪场显得五彩缤纷。先来小跑热身一下。再来爬爬雪山。对于从没接触过滑雪的人来说，在雪地上要操控好这长长的雪板板并不容易，定不是两三小时可以学会的，摆拍一下就好。除了滑雪还可以玩滑雪圈。不过对于小朋友来说这个还是有点刺激。好风景还是需要自己去发现。查看全部评论(4)1月29日（初三）三峡大坝旅游区108篇游记中提到门票¥预订开放时间：7:30-18:00电话：0717-6763498,0717-6763343地址：宜昌市夷陵区三斗坪镇江峡大道简介：知名大型水利工程和水电站，从不同角度欣赏三峡大坝的壮观雄姿。查看详情今天的主要景点是三峡大坝，为了预留充足的时间，8点就离开神农架。途中经过官门山拍个照留念，这次行程主要玩雪，其实神农架很大，像大九湖，天燕等景点夏天来的话还是值得走走。沿途的风景很美。 即便有点倦意也不舍闭眼。今天的天气比来时晴朗了不少，再次经过中国最美的水上公路，比来时看到的漂亮了不少。沿着香溪一直来到了昭君的故乡。香溪最终会汇入长江。今天大部分的路都是沿着水路而走，美景尽收眼底。评论(3)秭归这段车程虽然有三四个小时，但美景却一个接一个。美景出名人，除了刚刚起到的昭君故乡，途经还有屈原故里秭归，在著名的长江三峡巫峡和西陵峡之间，传说秭归县名正是由屈原而来。屈原有个姐姐，屈原被流放前，她曾特地赶回来宽慰弟弟，其情其景，感人至深。后人为表示对这位贤惠的姐姐的敬意，将县名改为“姊归”，后演变为现在的“秭归”。秭归还是历史悠久的柑桔之乡，沿途可见各家各户，小院路旁都种满了橘树，已经硕果累累，听代师傅说这个是夏橘，虽然现在看到的橘子已经变黄，过一段时间它又会变绿，再长一段时间才变成真正成熟的金黄色。到了兵书宝剑峡我们还需要摆渡长江。兵书宝剑峡在西陵峡的西段，香溪到庙河之间。这个名字很有武侠小说的味道。至此此时已经正式进入三峡的部分了。山势也变得险要气派。可惜此时雾气开始有点大，不然会更有气势。这里的水很绿，虽然同为长江水，比起在武汉看到的浊黄相差甚远。春节期间，摆渡免费但班次也减少，要轮候上渡船。渡船本身没有动力，要靠另一首船拖动。无风不起浪，今天的江面尚算平静，在船上基本感觉不了动静。差不多中午时分，代师傅带我们在三峡大坝附近找了家吃鱼的饭店先解决午餐。春节期间可选择的店不多，吃鱼本来毛利就很高，说是三峡野生鱼，幸亏没点一百多块一斤的三峡肥鱼，不然被宰得更厉害。眼明手快的店员在你还没弄清情况已经把鱼打晕，十来分钟就可以上菜了。这顿饭五大两小，结账五百多，创下了本次行程最贵的一顿。不过鱼汤真的还挺鲜，骨头也不多，鱼还是挺好吃的。景点附近的消费也就这样吧。北方人向往郁郁葱葱的冬天，而南方人看到这成排的光秃秃的树丫却很有感觉。快接近三峡大坝了，是时候要百度科普一下。长江三峡西起重庆市的奉节县，东至湖北省的宜昌市，全长193千米。自西向东主要有三个大的峡谷地段：瞿塘峡、巫峡和西陵峡, 三峡因而得名。三峡两岸高山对峙，崖壁陡峭，山峰一般高出江面1000-1600米。最窄处不足百米。三峡是由于这一地区地壳不断上升，长江水强烈下切而形成的, 因此水力资源极为丰富。我们只是途经了三峡的一小段，已经感受到这气势所在。驶过西陵长江大桥到达三峡大坝。三峡大坝同时也是重要的据点，由武警驻守，进入的车辆都必须登记办证。大坝从去年开始门票免费，以往门票也要一百多，现在只需要支付区间车费每人35元。在微信公众号和官网都可以提前预约。但我试过只能用电脑上官网才可以成功支付车费预约成功。大坝每日是有接待上限的，而且为了节省时间还是提前预约门票比较踏实。自驾车只能停在旅客换乘中心外面。已经预约好门票的只需要到自动出票机打印门票 通过安全检查，换乘景区旅游观光车到达景点。景点主要有三大部分：坛子岭景区，185观景台和截流纪念园。今天人流的确不少，但排队候车也显得井然有序，几分钟的车程就把我们带到了第一站坛子岭，一下车，扑鼻的梅花香，吸引了不少游人拍照。出于安全和管制的原因，工作人员劝导不要在这停留。匆匆拍了几张便离开。长江三峡工程坛子岭旅游区是三峡坝区最早开发的景区，因其顶端观景台形似一个倒扣的坛子而得名，该景区所在地为大坝建设勘测点，海拔262.48米。经过几段长长的电梯才能到顶，这里是三峡工地的制高点，是观赏三峡工程全景的最佳位置。从上而下俯瞰那天梅花林也很美。随着电梯的上升视野不断开阔。五级船闸示意图。用相机不能表达的壮观。作为当今世界最大的水利发电工程，真的要亲临才能感受到那种气势，虽然时隔多年，对小学课文里对三峡大坝的描素仍然略有印象，今天亲眼目睹更是印象深刻。评论(1)185观景平台9篇游记中提到门票¥预订门票价格：免费开放时间：8:00-16:30电话：0717-6763498,0717-6765868地址：宜昌市夷陵区三斗坪镇三峡大坝景区内查看详情从坛子岭景区拾级而下再转乘区间车来到第二个景区，185观景台。因为海拔185米而得名。这里位于坝顶公路的左岸端口处（长江北岸），与坝顶齐高。当你来到观景平台时，可以近距离的、用几乎平视的角度观看三峡大坝。碰巧有船通过，闸门打开，轮船慢慢试过后，船闸又缓慢下降回复成一条大坝顶上的公路。据说轻量的船可以通过升降机快速通过大坝。其原理就是像坐电梯一样，箱体长120米，宽18米，里面存有3.5米深的水，船进去后，关闭闸门，形成一个封闭的箱体，然后大坝顶部的动力设备，利用钢缆和齿轮带动爬升，将整个箱体，连人、连船、连水一体，垂直上升或下降100多米过闸，只用3-4分钟就足够了，以节省很多时间。虽然过闸很快，但承重有限，吨位大的船是通过五级船闸。刚在坛子岭上看到正在过闸的船，我们下来的时候看到也已经过闸了。领会到什么叫“高峡出平湖”。虽然今天雾气比较大，依然觉得很壮观。评论截流纪念园12篇游记中提到门票¥预订门票价格：免费开放时间：全天电话：0717-6763498地址：宜昌市夷陵区三斗坪镇三峡大坝景区内简介：借助工程遗址展示、场景演出、幻影成像等多种手段，全面展示长江截流的壮美场景。查看详情第三个景点截流纪念园，需要乘区间车再次跨过西陵峡长江大桥。就是说它与前两个景点分别位于大坝的两侧。这里保存了当时截流所用的工程车。巨大的车轮，可见当时工程的巨大。小模特很有范。刚没拍够的现在可以痛快地拍个够。宜昌特产的熏肉，味道是不错，但巨贵。评论葛洲坝33篇游记中提到门票¥预订电话：0717-6962516地址：宜昌市西陵区三峡出口南津关下游约3公里处查看详情从大坝回宜昌的途中还经过葛洲坝。有万里长江第一坝之称，是长江上第一座发电站。与三峡大坝遥相呼应。六点左右到达酒店，时间刚刚好。酒店对出就是个小公园，有时间的可以去逛逛，或者早起运动也是很不错的地方。评论宜昌途家斯维登服务公寓滨江一号店电话：0717-6215678地址：宜昌云集路45号滨江一号A栋A-109简介：公寓位于宜昌中心城区，正对宜昌城市标志——滨江公园，这里被称为“万里长江第一园”，狭长的公园绿化园地，恰似镶在城区边缘的一幅彩带，宛如一座街头画廊今晚住的滨江一号大酒店，正对长江边，风景很不错，周边超市食肆也很齐全方便，离宜昌东站半小时车程，是一个比较理想的落脚点。房间格局也比较宽敞，春节期间价格也很亲民，所以入住的人不少，check in的时候稍微有点混乱。应该算是本地比较老牌的酒店，浴室用具稍微有点陈旧，其他还好。宜昌作为湖北除武汉的第二大城市，市容还是很不错的，灯饰绿化布置得很有节日气氛。酒店附近的教堂。吃了几天的湖北菜，小朋友吃不了辣选择也不多，今晚吃顿合他们胃口的西餐。开心够了。说来也找对了地方，碰巧在餐厅的书架上发现了一本介绍宜昌景点的书，询问店员后，同意转赠我们，留个念很不错。饭后到超市备点明天火车上吃，小朋友继续兴奋。评论1月30日（初四）宜昌——广州在酒店吃了早饭，打车到车站。临走下起来雨夹雪。这趟旅程经历过大雾，小雨，小雪，晴天，阴天，雨夹雪，算是完满了。记录一下。幸亏今天不在三峡大坝上略带忧伤不舍的眼神，意犹未尽……对于南方的孩子来说，能遇上一场雪靠的除了运气还有缘分。感恩这次能完你一个愿望。评论</w:t>
      </w:r>
    </w:p>
    <w:p>
      <w:r>
        <w:t>评论：</w:t>
        <w:br/>
        <w:t>1.请问租车的联系方式谢谢</w:t>
        <w:br/>
        <w:t>2.滑雪多少钱</w:t>
        <w:br/>
        <w:t>3.会有高原反应吗？</w:t>
        <w:br/>
        <w:t>4.</w:t>
        <w:br/>
        <w:t>5.</w:t>
        <w:br/>
        <w:t>6.海拔不算太高 就1000多米  一般人都能适应</w:t>
        <w:br/>
        <w:t>7.想下个月去，请问到了宜昌怎么订车？打算4个人去</w:t>
        <w:br/>
        <w:t>8.防滑链原来真的长这样呀 好酷</w:t>
        <w:br/>
        <w:t>9.其实对于北方的孩子来说 去南方见到雪 也是兴奋的不得了呢~</w:t>
        <w:br/>
        <w:t>10.以前以为神农架要夏天去才好，没想到冬天也不错</w:t>
        <w:br/>
        <w:t>11.很想在冬天去滑次雪，但是一直都没什么机会</w:t>
        <w:br/>
        <w:t>12.第一次看到给轮子上铁链的呢！[偷笑][偷笑]</w:t>
        <w:br/>
        <w:t>13.一开始觉得这个名字很美，没想到这里景色也很不错呢</w:t>
        <w:br/>
        <w:t>14.楼主旅游的这几天天气一直阴沉沉的呢，让人觉得很冷。</w:t>
        <w:br/>
        <w:t>15.还是安上防滑链比较好，出去玩还是注意安全的好[32个赞]</w:t>
        <w:br/>
        <w:t>16.怎么官门山这里的前面是这雕像呀？？有什么传说吗？？</w:t>
        <w:br/>
        <w:t>17.</w:t>
        <w:br/>
        <w:t>18.</w:t>
        <w:br/>
        <w:t>19.原来如此啊</w:t>
        <w:br/>
        <w:t>20.</w:t>
        <w:br/>
        <w:t>21.</w:t>
        <w:br/>
        <w:t>22.传说有野人，这个雕像就是野人啊</w:t>
      </w:r>
    </w:p>
    <w:p>
      <w:pPr>
        <w:pStyle w:val="Heading2"/>
      </w:pPr>
      <w:r>
        <w:t>4.在神农架，寻找诞生在中国的他们</w:t>
      </w:r>
    </w:p>
    <w:p>
      <w:r>
        <w:t>https://travel.qunar.com/travelbook/note/6837573</w:t>
      </w:r>
    </w:p>
    <w:p>
      <w:r>
        <w:t>来源：去哪儿</w:t>
      </w:r>
    </w:p>
    <w:p>
      <w:r>
        <w:t>发表时间：2017-06-14</w:t>
      </w:r>
    </w:p>
    <w:p>
      <w:r>
        <w:t>天数：5</w:t>
      </w:r>
    </w:p>
    <w:p>
      <w:r>
        <w:t>游玩时间：2017-05-19</w:t>
      </w:r>
    </w:p>
    <w:p>
      <w:r>
        <w:t>人均花费：1000 元</w:t>
      </w:r>
    </w:p>
    <w:p>
      <w:r>
        <w:t>和谁：三五好友</w:t>
      </w:r>
    </w:p>
    <w:p>
      <w:r>
        <w:t>玩法：探险</w:t>
      </w:r>
    </w:p>
    <w:p>
      <w:r>
        <w:t>旅游路线：</w:t>
      </w:r>
    </w:p>
    <w:p>
      <w:r>
        <w:t>正文：</w:t>
        <w:br/>
        <w:t>前言说说这次旅行神农架算是上大学一直以来的执念了，在武汉读书，南北东西都去过了唯独在湖北省除了武汉哪也没去过。简介上说神农架林区中林密谷深，与世隔绝，完好地保存着洪荒时代的风光，动植物资源极其丰富。去了方才见识到。而且是一个一年四季都适合来的地方，秋天最美人最多，夏天适合避暑，冬天可以滑雪，春天可以看杜鹃花开漫山。今年冬天决定去一次滑雪 总体来说是一个很方便完善的地方，门票都是联票264现在还可以刷身份证进去。评论行程DAY1：宜昌东－神农架木鱼镇 （宿木鱼）DAY2：天燕－天生桥－官门山－看“梆鼓敲起来”（宿官门山）DAY3：炎帝民间祭祀大典－小龙潭－金猴岭－大龙潭金丝猴科研基地－神农顶－板壁岩（宿坪阡）DAY4：大九湖－鹿苑－三十六把刀（宿下谷坪）DAY5：神农溪－宜昌东 （回到武汉）应该是很完美的行程了，神农架景区内一般三天就够了，大九湖甚至都不建议多呆因为景区里面现在不让游客住了。评论交通神农架林区位于湖北省西部，东与湖北省襄阳市保康县接壤，西与重庆市巫山县毗邻，南依兴山、巴东而濒长江三峡，北倚十堰市房县、竹山县。其中从宜昌到神农架最近。神农架机场距离木鱼75公里，开通的航线很少，听说天气不好航班常常取消。十飞九不落的状态。关于神农架的内部交通，大巴游玩的话景区相隔的都比较远不方便，建议自驾或者拼车。评论天气五月份的神农架需要带一件薄外套，天气预报是不准的，我们去的时候看下三天雨，实际上只下了一下午。山区下雨会冷一些，特别是要爬神农顶的话。评论拍摄装备佳能5d2和40mm的小饼干以及手机～这里五颜六色的树木错落于山间，起雾时俨然是置身在泠冽的仙境。大九湖是侯孝贤的《刺客聂隐娘》国内的取景地之一，当时知道神农架也是因为侯导的这部电影，强烈推荐，摄影很美，舒淇也很美。它可能比不上高海拔海子的碧蓝苍茫壮阔，但是有一种道家的逍遥自由天人合一～假装在奈良～《我们诞生在中国》里金丝猴满山跳跃的场景算是见到了，被它柔软的手翻口袋吓得我手足无措，但是看到它蓝脸上水汪汪的大眼睛，当然是选择原谅它。。崇山峻岭，茂林修竹，又有清流激湍，映带左右。山中晴朗的时候云朵在满山绿茸茸中间投下的一块块阴影也好看。评论最适合和家人一起来的地方古昭公路门票¥预订地址：湖北省宜昌市兴山县简介：水上生态环保公路是指湖北省兴山县古夫镇至昭君大桥公路，这条公路全长10.5公里，总投资4.4亿元。为避免开山毁林，保护生态环境，其中有4公里建在峡谷溪流中，工程也因此多花了200万元。2015年8月9日，昭君故里湖北查看详情从武汉出发两个小时到宜昌东之后，自驾三个小时就可以到神农架景区。途径最美水上公路这条全长十余公里，自兴山县城古夫镇到昭君镇的公路，还有一个很有中国风味道的名字：古昭公路，它也是中国第一条水上生态环保公路，为避免开山毁林，保护生态环境，整条公里都建在峡谷溪流中，宛如一条玉带，又恰似一条游龙，盘桓蜿蜒在香溪河上。最美水上公路的水干了，夏天的时候应该比较好看些。评论神农架41篇游记中提到门票¥预订门票价格：神农架套票：通票300元，有效期5天。包括神农顶景区、大九湖国家湿地公园、神农祭坛景区、天生桥景区、官门山景区、天燕风景区。 大九湖要换乘景区车辆，票价60元/人/天。 神农顶5月-10月140元、11月-4月112元，天生桥60元，神农坛60元，官门山120元。 更多景点票价可查询官网。开放时间：神农顶、大九湖：3月26日-11月25日7:00-16:30；11月26日-次年3月25日8:30-15:30；  官门山、天燕、神农坛、天生桥：3月26日-11月25日7:00-17:30；11月26日-次年3月25日8:30-17:30。 ​​​​​​​更多景点开放时间可查询官网。电话：400-994-2333,0719-3337997地址：神农架林区境内简介：位于茫茫的原始森林中，完全远离嚣和浑浊的城市。</w:t>
        <w:br/>
        <w:t>处处都是古树参天，空气中散发着草木的气息，一个天然的大氧吧。</w:t>
        <w:br/>
        <w:t>这里有神秘的野人出没，还能观赏到珍稀的金丝猴和古老的金丝燕。</w:t>
        <w:br/>
        <w:t>攀登“华中屋脊”，在山峰中遥望查看详情看到这三个就算是进入神农架了～评论神农架木鱼镇44篇游记中提到门票¥预订地址：湖北省直辖县级行政单位神农架林区简介：木鱼镇地处华中第一峰——神农顶南部山麓，是鄂西生态文化旅游圈的核心板块，是神农架旅游接待服务中心，林区对外开放的“窗口”。查看详情神农架的特产水，含硒矿泉水，听说是湖北省开会啥的专供。喝起来水质很软。酒店是广东人开的，做的菜食材用的是神农架的，做法是粤菜的做法。很神奇的是神农架除了湖北人，来的最多的是广东人。神农架生态酒，四十二度，特别好入口～ 不喜欢喝白酒都觉得还蛮好喝～第一次住五星和小伙伴拍拍拍了好几张。评论天燕旅游区26篇游记中提到门票¥预订门票价格：45元/人开放时间：旺季（3月26日-11月25日）7:00-17:30；淡季（11月26日-次年3月25日）8:30-17:30。具体开放时间详见景区现场公示。电话：0719-3372262,0719-3372136地址：神农架林区红坪镇简介：这里处于原始深林中，处处都是树木茂盛，远离城市的喧嚣和污浊。</w:t>
        <w:br/>
        <w:t>沧海变桑田，在燕子洞内观赏亿万年前海洋生物的变种“短嘴金丝燕”。查看详情第二天一早八点出发，九点进景区之后到爬山的地方还要开一个小时。途中爬升过程中的观景台就很漂亮啦。横亘于两山间的彩虹桥，在上面蹦哒一下整个桥都会发出巨响。慢悠悠的爬上去大概一个小时，最适合和家人一起来的原因之二就是这个，今天一天去的地方逛下来都不会特别累，老人和小孩完全可以。评论神农架燕子洞4篇游记中提到门票¥预订门票价格：60元开放时间：周一至周日9:00~17:00地址：神农架林区红坪镇209国道旁天燕景区燕子垭内简介：燕子洞位于燕子垭峡谷的右侧山壁间，洞口宽大可容千人。洞内钟乳下垂，石笋峭立，滴水不绝，叮咚作响。更奇异的是，这里不论春夏秋冬，常年栖息着千万只燕子，其窝密布洞顶与崖壁。洞内非常黑暗，进去最好带着手电筒查看详情神农架有名的小生命除了金丝猴，还有短嘴金丝燕。虽然是海鸟但是这边的气候也适合它，站在这个燕子洞看到它以极快的速度从洞里飞出来，数量还很多。评论天燕旅游区26篇游记中提到门票¥预订门票价格：45元/人开放时间：旺季（3月26日-11月25日）7:00-17:30；淡季（11月26日-次年3月25日）8:30-17:30。具体开放时间详见景区现场公示。电话：0719-3372262,0719-3372136地址：神农架林区红坪镇简介：这里处于原始深林中，处处都是树木茂盛，远离城市的喧嚣和污浊。</w:t>
        <w:br/>
        <w:t>沧海变桑田，在燕子洞内观赏亿万年前海洋生物的变种“短嘴金丝燕”。查看详情景区建设完善，全程都是台阶。五月份山上的树刚刚好都是新绿，还有没来得及绿的一些。天燕景区门口～评论天生桥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从天燕下来之后在木鱼镇吃完午饭直接就来了，昨天来的路上也有路过，这是离木鱼镇最近的一个景区，镇上有公交车就可以下来。右边那个非常亮的12000kw的镝灯，武当一剑的剧组刚好在拍戏，看到王德顺在吃泡面竟然一下子没认出来。路上景区很有意思的建了什么豆坊酒坊之类的，但是卖的终于不是义乌小商品，是真的每年他们都会在这边做包谷酒。有不同度数的可以选择，一路上都是酒香。路上还有唱山歌的节目表演。老人家走累了休息的时候看应该会很喜欢吧哈哈。景区人员的统一服装哈哈，豆花也是在旁边磨上现做的。评论神农架自然博物馆2篇游记中提到门票¥预订门票价格：15元地址：神农架林区松柏镇查看详情大概四点的时候到官门山，这是适合和家人来的理由之三，尤其适合带孩子来，有什么地方可以看到这么多真实的动植物并且当地为其设立的专门的博物馆的。首先是可以看到软趴趴大熊猫的地方，神农架也适合熊猫生活，但是现在没有见到了。这边熊猫馆的两只熊猫是四川借展的，但是场馆感觉要比四川的好一些，暑假的时候在成都熊猫基地太热了人挤人表示啥也没看到。总共有五个馆，全面介绍了神农架的动植物和地貌。馆内珍藏有2000多种、1.2万号植物标本和400多种、1000多号动物标本。生物馆里植物是科考人员在神农架采集的标本，满满一个房间实在是看不过来，转了半天只记住了四个神农架独有的四个一，江边一碗水、文王一支笔、七叶一枝花、头顶一颗珠。天花板上的球球里是不同植物的种子。偷偷拍了下同行一车的小伙伴的合照～ 博物馆中还专门设有野人展区，有野人的模型，有介绍野人的图片，；设有奇石展区，收集了神农架贝壳、海螺、三叶虫、震旦角石等海洋生物化石，还有太阳、月亮、狮子、人物等各种象形石。评论官门山30篇游记中提到门票¥预订门票价格：95元/人开放时间：旺季（3月26日-11月25日） 7:00-17:30；淡季（11月26日-次年3月25日） 8:30-17:30，具体开放时间详见景区现场公示。电话：400-6673660地址：神农架省级旅游度假区木鱼镇官门山查看详情晚上在官门山用过晚饭之后看这个很有名的演出，“梆鼓敲起来”。这也算是适合带家人来的原因了，很适合晚上的安排。梆鼓，是远古时期神农架山民驱赶野兽，保护庄稼不受损害的一种敲击物。后来山民们用它传递情爱，打发漫漫长夜的寂寞。随后，梆鼓又成为神农架人在喜庆的日子里擂动情绪、渲染气氛的一种乐器。神农架梆鼓留下了神农架人民千百年来的期盼与向往，展示出原始山民豪放不羁的万种风情。出乎意料的舞台效果非常棒，另外就是有和观众的互动，喝黄酒哈哈。评论寻祖不止有炎帝，还有萌萌哒金丝猴神农祭坛58篇游记中提到门票¥预订门票价格：55元/人开放时间：旺季（3月26日-11月25日） 7:00-17:30，淡季（11月26日-次年3月25日） 8:30-17:30。电话：0719-3335631,0719-3452488地址：神农架林区木鱼镇查看详情昨晚住在景区里面唯一一家民宿，问山驿站。早上一早去神农坛，因为那天正巧碰上每年农历四月二十六在神农坛举行的炎帝民间祭祀盛典，平常来的话不建议来这里，可看的东西不太多。还有老人家背着宝宝来看的评论金猴岭14篇游记中提到门票¥预订门票价格：无需门票。包含在神农顶景区门票内，通用于神农顶景区门票开放时间：周一至周日  7:00-18:30电话：4009942333地址：神农架林区木鱼镇神农顶景区内查看详情午饭之后一个小时左右下午安排是准备去大龙潭金丝猴科研基地看萌萌哒金丝猴，但是下雨了想等雨停就改变计划先去了金猴岭。这是一个海拔相对较高进去往上是没有台阶的原始森林的地方。对于年轻人的话下雨来这里真的很美，保存的较完好，原始森林里还可以看到倒伏的树木，非常推荐，雨雾中的潺潺流水。原始森林里的绿色都在闪闪发光。评论龙潭野考站1篇游记中提到门票¥预订地址：湖北神农架林区简介：位于神农架国家级自然保护区内，是神农架野人考察的大本营，同时，也是金丝猴生活习性的重要观察点和野生动物救护站，内设野考工作展览室，如实反映国家对神农架野人两次考察的主要成果，有野人分布图，目击者照片，查看详情虽然还是下雨，但是还是决定去大龙潭。普通游客来这里的话只能看到小龙潭被关在笼子里的两只金丝猴，大龙潭是金丝猴科研基地，如果要进去的话需要有人带。进去之后还走了很久，担心下雨猴子不下山来，后来在栈道尽头看到虽然淋成落汤鸡的金丝猴，被下雨破坏的心情瞬间激动。大家都小小声的惊呼下。金丝猴算是有些被驯化的吧，一开始他们是不敢接触人类的，直到现在看到我们握着拳头的手会上来掰，它手指很长握起来像小孩子的手一样特别软竟然是 空的花生壳。大写的，落寞。这位妈妈特别警觉的抱着孩子，没有来抢食物，只是跟着族群一起下来了，科研基地这边总共有六七个金丝猴族群。林区共有金丝猴1200余只。金丝猴是年纪越大的毛色越好看，看这位妈妈红棕色的头顶。～小猴子毛色就没有那么好看了，但是有蓝蓝的脸大大圆圆的眼睛。水汪汪。噗嗤，对不起了。评论神农顶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路上雨后雾气笼罩着的森林，下午的一路上都有红桦树，神农架山间的红色都是来自于它，一年四季都是这样的，它的树皮会一层一层的脱落，以前是用来写情书的。这段路可以远远望到神农顶，海拔快上了三千，就穿了件冲锋衣特别冷，传说中的“山脚盛夏山顶春，山麓艳秋山顶冰，赤橙黄绿看不够，春夏秋冬最难分”。评论神农架华胥酒店1篇游记中提到¥0起预订电话：0719-3476666地址：神农架大九湖坪阡古镇简介：神农架华胥酒店是神农架新开的酒店之一，于2016-08-01正式运营。对于选择飞机出行的旅客红坪机场是最近的选择，距离大约85km。著名的景点神农架神农顶风景区就在酒店周边，你可以根据时间提前做好行程安排。 酒店对查看详情明天准备去大九湖，第二天一早如果要去大九湖的话基本就是住在坪阡镇。这家应该是镇子上最好的酒店了。叫华胥酒店。评论走进侯孝贤镜头里的大九湖大九湖国家湿地公园49篇游记中提到门票¥预订门票价格：120元开放时间：7:00-17:00（随季节变化会有调整）电话：0719-3472258地址：木鱼镇神农架林区九湖乡大九湖村查看详情从坪阡到大九湖车程一个小时，如果天气好想拍晨雾的话需要赶在太阳出来之前就上去。张爱玲说人生三大恨事，鲥鱼多刺，红楼未完，海棠无香。大九湖一路满树满树挂着雨珠子的海棠。没赶上晨雾，阴天大九湖山腰上云雾缭绕的，钓鱼的人很多这个季节人也比较少，特别安静。本质而不浮夸的好看。神农架最期待的地方就是这里，不管天气怎样都是必来的地方。其中四号湖和五号湖是最美的。其他比较小湿地不是很好看。这边湿地挺像洱海那边的感觉的。后面说吃的会说道神农架的跑跑猪，大九湖路上的这些大概是跑跑羊跑跑牛。噗嗤。满地的海棠花～大九湖里边有一个梅花鹿苑，里面只要买十块钱饲料就可以进去喂它，顺便拍出奈良即视感。评论探秘有三十六把刀的村庄壮观的“三十六把刀”这个地方从下谷坪土家族乡开车需要一个小时，是还没有开发的地方。三十六把刀意指三十六座山峰，类似张家界的喀斯特地貌。现在山里面的人家都还在，很原始的地方。这里靠近巴东，土地好像比较适合种玉米和土豆。看到老奶奶晚饭熬了一锅的土豆。“三十六把刀”为36座山峰的名字，这些山峰分布在1平方公里范围内，错落有致，均匀而不零散。从下往上看，厅峰林立直插云霄；从铡面看恰似三十六把刀搁置在兵器架上，三十六把刀银光闪闪，呈现出“刺破青天锷未残”的壮观景象。路况大概是这样的，那天下雨也没有拍太多的图，如果有到神农溪或者经神农溪回宜昌的话可以过来看看，专门绕路过来的话觉得可能不是很有必要。石柱河，海拔之低，三百多米；一任天然，清澈潺潺的石柱河畔，有高耸入云石柱，千余尺；状如柱，岩如壁；是太和山，称谓“小武当”。听说这个石柱上面还有人住着，上面还有种地的。航拍的三十六把刀隐世的村庄，不知道这投资几个亿开发了之后会是怎样。木姜子～ 生吃了一个是清新的柠檬味，餐桌上也见到了，一会说～评论关于食在神农架食在木鱼镇推荐这家在加油站旁边巷子里的店～可以吃到神农架大部分特色的菜。懒豆腐～ 在坐山路坐到晕车的时候必点，那天中午喝这个喝的最多的了。是去除了豆腐成型的那道工序做的汤，看起来卖相不是很好但是味道很醇厚。“将黄豆和水用石磨打磨成浆，后不用包袱布过滤豆渣，直接将其放入锅中，加入各种青菜叶和油盐佐料等，用火熬制，熟后即食。因不用过滤和卤水点制，十分方便，故得名—懒豆腐。”腊排骨炖土豆。神农架的土豆最有名啦，可以说是吃了五天的土豆。但是这个跟腊排骨炖在一起软烂的感觉最好吃。也饱肚子。这一盆略贵，人多的话可以点。荞麦饼蘸蜂蜜，讲真很多菜卖相真的是不太好，但是神农架的蜂蜜是一大特产呀可以尝尝看。评论神农架问山驿站电话：0719-3456068地址：神农架木鱼镇官门山景区内简介：问山驿站位于湖北省神农架林区木鱼镇官门山景区内地下暗河旁，隶属于湖北神农旅游投资集团有限公司。配有标准双人间15间，大床房6间，亲子套房1间，35人椭圆形会议室1间，中午吃的土豆不算什么。。晚上吃到了土豆宴，一桌子菜都是用土豆做的。土豆是吃不腻的东西。土豆万岁。地方在官门山问山驿站。最推荐右边这个煎的小土豆。评论神农架云海峰岚酒店1篇游记中提到¥0起预订电话：0719-3476678地址：神农架神农架大九湖坪阡古镇换乘港简介：客房整洁，宽敞明亮，环境卫生，性价比较高。查看详情食在坪阡古镇｜老板还开了一家咖啡店特别有情怀，守着神农架十来年了，也是年轻人。烤鱼超级大只呀一点腥味都没有。这家叫云海峰岚。评论神农架金甲寨宾馆地址：神农架林区下谷土家族乡兴唐路18号简介：畅游神农架，漂流小三峡，观巫山云雨，览九湖风光，购神农特产，品土家风情，住下谷金甲寨宾馆是选择。金甲寨宾馆坐落于神农架林区唯一的少数民族乡——下谷坪土家族乡，食在下谷坪土家族乡｜ 金甲寨，这家的炖鸭掌特别特别好吃！ 还吃到了很少做的坨坨肉。不过觉得这盘不是很好吃。“神农架的饮食习俗透露出浓重的原始古朴的传统风俗，山民们杀猪时，要先割下一块肉，抹上盐，在火塘里烧熟后，给孩子们撕着吃，并告诉孩子们，我们的祖辈就是这样生活的。这就是砣砣肉的由来，并且非常美味。”木姜子，作蘸料，前面在三十六把刀见到过的。有点像花椒喔。鸡蛋皮子可以当做早餐，软软糯糯的。评论</w:t>
      </w:r>
    </w:p>
    <w:p>
      <w:r>
        <w:t>评论：</w:t>
        <w:br/>
        <w:t>1.问下你三天怎么计划比较好？</w:t>
      </w:r>
    </w:p>
    <w:p>
      <w:pPr>
        <w:pStyle w:val="Heading2"/>
      </w:pPr>
      <w:r>
        <w:t>5.青葱之行6：背包神农架（中）</w:t>
      </w:r>
    </w:p>
    <w:p>
      <w:r>
        <w:t>https://travel.qunar.com/travelbook/note/6845446</w:t>
      </w:r>
    </w:p>
    <w:p>
      <w:r>
        <w:t>来源：去哪儿</w:t>
      </w:r>
    </w:p>
    <w:p>
      <w:r>
        <w:t>发表时间：2017-06-24</w:t>
      </w:r>
    </w:p>
    <w:p>
      <w:r>
        <w:t>天数：7</w:t>
      </w:r>
    </w:p>
    <w:p>
      <w:r>
        <w:t>游玩时间：2017-06-08</w:t>
      </w:r>
    </w:p>
    <w:p>
      <w:r>
        <w:t>人均花费：800 元</w:t>
      </w:r>
    </w:p>
    <w:p>
      <w:r>
        <w:t>和谁：独自一人</w:t>
      </w:r>
    </w:p>
    <w:p>
      <w:r>
        <w:t>玩法：徒步,摄影</w:t>
      </w:r>
    </w:p>
    <w:p>
      <w:r>
        <w:t>旅游路线：</w:t>
      </w:r>
    </w:p>
    <w:p>
      <w:r>
        <w:t>正文：</w:t>
        <w:br/>
        <w:t>前言欢迎您点开我的帖子或视频。文接上集，穿过太子垭之后，我身处三省交界处离大九湖还有约40公里。我幸运的搭上了一位大哥的便车,他是自驾至此,凑巧是他也和我同一个目的地想要去大九湖。当我们到达山底的坪阡古镇时，不能继续前行。所有游客即使是自驾也必须要另购60元的车票换乘统一的大巴进入景区。半个小时的大巴之后又转乘景区内的环湖小火车，湖边的停靠站点特别多，随时上下都是可以的。走累了，坐着小火车观光，景色美的话又可以下车到湖边走走。特别的方便。大九湖是国家湿地公园，在海拔2800余米的地方，这里群山环绕，一条小溪串着九个湖泊，形成了独特的高山草甸与湖泊水泽的奇特景观。我下车后沿着湖边的游道一直往前。下午时分艳阳高照，走在这群山环绕的游道间，周边一片翠绿，远处蓝天白云。油画般的景象出现在我的镜头里。湖边微风徐徐，吹着树枝不停的摇曳着。我沿着游道走了几个小时，时间不知不觉中已经下午5点。趁着商店还未下班我赶紧填饱了肚子，然后要赶在天色暗下来之前找到一个合适的扎营点。在一个水湾旁，几棵大树下有一块平整的泥地。我把帐篷搭在树下，正对着湖面。微风，把湖面撩动的波光嶙峋。黄昏时分，我躺坐在湖边的长椅上，看着阳光逐渐减弱，周边的景色被镀上了一层蜡黄，显得更加优柔美艳。伴着天色完全暗下来，我也静静的在湖畔进入了梦乡。第二天清晨，我在鸟鸣声中醒来。爬出帐篷时天地被浓雾笼罩。慢慢的，微风吹拂着大雾逐渐散去。平静的湖面开始若隐若现，我被眼前的美景惊住了。如果世间真的有仙境的话，它现在就在我的眼前！查看全部评论</w:t>
      </w:r>
    </w:p>
    <w:p>
      <w:r>
        <w:t>评论：</w:t>
        <w:br/>
      </w:r>
    </w:p>
    <w:p>
      <w:pPr>
        <w:pStyle w:val="Heading2"/>
      </w:pPr>
      <w:r>
        <w:t>6.寻找野人之旅——“千山万水走遍”</w:t>
      </w:r>
    </w:p>
    <w:p>
      <w:r>
        <w:t>https://travel.qunar.com/travelbook/note/6846526</w:t>
      </w:r>
    </w:p>
    <w:p>
      <w:r>
        <w:t>来源：去哪儿</w:t>
      </w:r>
    </w:p>
    <w:p>
      <w:r>
        <w:t>发表时间：2017-06-26</w:t>
      </w:r>
    </w:p>
    <w:p>
      <w:r>
        <w:t>天数：6</w:t>
      </w:r>
    </w:p>
    <w:p>
      <w:r>
        <w:t>游玩时间：2017-05-27</w:t>
      </w:r>
    </w:p>
    <w:p>
      <w:r>
        <w:t>人均花费：1100 元</w:t>
      </w:r>
    </w:p>
    <w:p>
      <w:r>
        <w:t>和谁：闺蜜</w:t>
      </w:r>
    </w:p>
    <w:p>
      <w:r>
        <w:t>玩法：摄影</w:t>
      </w:r>
    </w:p>
    <w:p>
      <w:r>
        <w:t>旅游路线：</w:t>
      </w:r>
    </w:p>
    <w:p>
      <w:r>
        <w:t>正文：</w:t>
        <w:br/>
        <w:t>前言说说这次旅行作者@猫阿娇J不用赶时间，不问思念谁。在这样如梦的古村落，诗情画意在心中充盈，于是我想到那天看见的一句话愿做个干干净净的女子，守着心底如莲般的纯白，静看花开花落，岁月无声。如果可以，想在这样美好的古镇住上一整月。听着鸟鸣，闻着花香，写透明的字给你。深呼吸，空气里带着花香。每次去一个古村或古镇，我都愿意住上一晚或几晚，一直觉得清晨和日暮，是这样古色古香的村庄，最美的辰光。一只猫从某一个拐角钻出来，冲我叫了一声，还没有听清楚它想说什么，一会儿便不见了踪影。三天的假期 因为不舍离开 赖在那里呆了六天，看着山间流动的雾，它靠近我，铺天盖地的把我笼罩，仿佛世界只剩下我和它，又突然离去。像极了生命里，遇见的那些人。大九湖，你一定要来一次，如我般，等一场雨。这“梯云村落，晒秋人家”，我想每一个慢慢花时间感受它的人，都会深深的喜爱。心中装满了喜悦和温柔，只是无法分享给你。只能让你跟我的镜头，去看看我眼里，想要记住的时光。评论不如浪费时光去流浪喜欢古朴的村落，那层层叠叠的屋顶，下着雨的屋檐，满足你对古村落的所有想象；喜欢鲜花和自拍的，神农架的角角落落，每一个景都像是一幅画，怎么拍都美；喜欢摄影的，大九湖的壮观和绚烂的夕阳，移步易景，只觉得快门按不够；喜欢民俗风情的，这里保留着很多原汁原味的风俗，等你回到旧时岁月.....我想会有一天，我还会站在那个最爱的路边。对那些错落的屋檐，说一句：好久不见！很多古老的传统风俗，已经渐渐离我们远去。每年农历的五月初五，是端午节。一提起端午，便会自然而然记得关于屈原的那个传说。至于划龙舟，已是许久没有见到了。每年我都会吃母亲裹的粽子一家人在一起团聚，今年第一次远在他乡，没有遇见卖粽子的人 也没有心情去买一些煮，想念家乡，和那些回不去的时光。为了补偿内心的失落，决定给自己一次永生难忘的端午假期评论第1天 初遇木鱼镇宜昌汽车客运中心站电话：0717-6445314地址：宜昌市东山大道126号简介：宜昌汽车客运中心站紧邻宜昌火车东站，将与宜昌东站组成城市交通枢纽中心，承担起公铁中转的配套服务功能。查看详情在宜昌下车后步行到汽车站宜昌——兴山808 票价32/一人去兴山县是流水发车 不用坐不到车🚗14:18出发评论神农架木鱼镇44篇游记中提到门票¥预订地址：湖北省直辖县级行政单位神农架林区简介：木鱼镇地处华中第一峰——神农顶南部山麓，是鄂西生态文化旅游圈的核心板块，是神农架旅游接待服务中心，林区对外开放的“窗口”。查看详情17:10到达兴山县17:30兴山县——木鱼 22/一人我们很幸运的坐上了去木鱼的末班车末班车是下午5点半v到达木鱼七点钟住在 木鱼镇的“茶园人家”老板来车站接 很贴心 收拾好行李后 俩人兜兜转转一圈后去吃饭 就近原则下坡左拐处的一家饭店 小镇并不大 很多地方步行就可以到达评论体验农家菜评论小镇夜晚景色评论第2天 也许你欠的就是这场旅行神农架茶园人家1篇游记中提到¥0起预订电话：15897802168地址：神农架木鱼观景台简介：不论是商务还是休闲旅客，神农架茶园人家都能让您的神农架之行变得更加美好而难忘。红坪机场是最近的交通出行选择，大约距此53km。附近有很多景点，包括香溪源和神农架国际生态旅游区均可供您游览参观。 有饮水需求查看详情早晨被鸡打鸣声吵醒，拉开窗帘清晨的第一缕阳光照射进来，打开窗呼吸大自然的气息。不远处山峦寂静无语，一片绿色错落在视线里，各种鲜花点缀着视线的角落。也许诗情画意，是这么种下了细小的种子。怀着一颗温柔的心，和全世界说一声早安。房间门外是一个屋顶露台，端着一杯茶，和太阳阳一起迎接新一天的到来，一只狗东张西望，一会儿便没有了踪影。评论香溪源20篇游记中提到门票¥预订门票价格：30元开放时间：周一至周日  8:00-18:00电话：400-994-2333地址：神农架林区迎宾大道1号简介：溪水清澈甘甜，周边处处山花盛开，古树参天，空气中散发着草木的芬芳。查看详情八点出发去 香溪源风景区 门票30¥ 学生票半价香溪源景区的门票不在通票里边包含，需要自己另外购买，对于时间充分的朋友可以去看，如果时间不是特别充分不建议去中午饭入乡随俗吃野味，美团订购 一路飘香 49两人餐 米饭单另付费评论天生桥40篇游记中提到门票¥预订门票价格：包含在香溪源门票内，通用香溪源景区门票，香溪源门票为55元/人。开放时间：旺季（3月26日-11月25日）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8:30-17:30，具体开放时间详见景区现场公示。电话：400-994-2333地址：神农架林区境内查看详情吃完饭打算去天生桥 需要包车 在节假日包车一人一百。野人之路 | 我去找找评论价格合理的重庆小面馆晚餐 木鱼大道新一佳购物中心对面的重庆小面馆价格比较合理 炸酱面 米线和鸡蛋共21¥评论准备明天出发事宜去大九湖神农顶没有直达的车需要包车去，我们住的地方正好有同行的人 晚上联系好去大九湖、神农顶的车早晨七点半出发 包车一趟400 拼车价格都是一人一百，都不是固定的价格可以还价，因为我们只去不回，所以商量后价格60一人评论第3天 比远方更远 比天空更近✈️神农顶57篇游记中提到门票¥预订门票价格：旺季（3月26日-11月25日）140人民币；淡季（11月26日-次年3月25日）112人民币开放时间：旺季（3月26日-11月25日）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登上峰顶的平台，四周云雾飘渺，一览众山小，豪迈之情油然而生。查看详情一小时后进入林区 比较冷，山下有租棉衣的地方，我穿裙子带了防晒服还是比较冷，但是租衣服比较麻烦，我选择忍忍检票后进入林区，一路上经过好多景区，我们都去玩了，司机会在停车场等。这点还是比较方便的，玩完之后直接坐车去下一个景区到达神农谷去了一个离天空最近的地方上面风景美得令人窒息 哈哈 但是风很大 好多次感觉裙子要被吹起来风吹过我耳边，提醒我这不是错觉❤️目的地 神农顶海拔3106.2m景区的最高处 站在观景台俯瞰“有一种一览众山小的感觉”特别神圣与自豪 感谢大自然的馈赠 让我有幸看到如此壮丽的景观评论神农架宾悦驿站1篇游记中提到¥0起预订电话：17707202555地址：神农架大九湖镇坪阡古镇盐溪街39号简介：神农架宾悦驿站座落在坪阡古镇盐溪街，传统中式装修风格，提供正宗神农本土特色菜，价格公道。查看详情下午两点到达大九湖，大九湖是我们重点的游玩地所以我们选择在古镇休息，第二天启程去大九湖稍作休息后去玩古镇，但古镇都是新建并没有什么有趣的东西。个人感觉古镇都是商业兴建，饭菜比较难吃且贵，建议自备粮食。评论第4天 从心底到眼前❤️神农架宾悦驿站1篇游记中提到¥0起预订电话：17707202555地址：神农架大九湖镇坪阡古镇盐溪街39号简介：神农架宾悦驿站座落在坪阡古镇盐溪街，传统中式装修风格，提供正宗神农本土特色菜，价格公道。查看详情早晨七点出发，下楼后老板说有自家做的手工面条，在这么远的地方竟然吃出家乡的味道很是欣喜，听老板建议大九湖最多玩五个小时便可以玩完，我选择放弃前一天准备的粮食，把它扔到酒店。在路上遇见旅人 他告诉我们 在三九湖他玩了三天，大九湖对于喜欢拍照摄影的朋友真的很适合去，景区里面可以住宿的，我们也是去之后听说的 还有早晨听老板的话没有带备好的食物、饿的前心贴后背中午在景区吃了午饭，大家最好自带食物。大九湖很有看头 去的人都说感觉自己来到了人间仙境 真的很美 阴雨天更有感觉…半梦半醒之间，那些溪水的声音，远的仿如梦的延续。起身推开那些古老的木窗，居然真的下雨了。早早就听说 阴雨天的大九湖更加别有一番风味，所以心中早早就期待去的时候会有一场雨的迎接评论大九湖国家湿地公园49篇游记中提到门票¥预订门票价格：120元开放时间：7:00-17:00（随季节变化会有调整）电话：0719-3472258地址：木鱼镇神农架林区九湖乡大九湖村查看详情到达目的地后被眼前的一切所迷住，有一种我不是在人间的错觉感，说是人间仙境一点都不夸张，俩人开启了拍照模式平时不拍照的他竟然也让我帮他拍，我们去的前一天晚上下过小雨，我们有幸看到了晨雾缭绕的湖景也许你不会知道，站在那里，看着远山间虚无缥缈的云雾，看着近处雨珠连成线的屋檐，彼时心中的欣喜。嘴角上扬，把所有的东西都放下 只想安静的坐在那里一动不动雨中的湖景，所有的诗情画意都在这里。云雾一会儿把那些大山环绕，一会儿又决然离去，仿佛从没有存在过。雨渐止，天空放晴，一场雨 让它美成仙境在雨后的大九湖，那些角角落落的鲜花，淋了一场雨，分外的清新。一朵野花从石板的间隙挣扎着探出了头，和清脆的苔藓微笑着。饿着才能写美食——来自火锅的治愈方式❤️评论第5天 这片土地 也许你曾经梦见过此次的旅行在一顿火锅中结束 ……在坪阡古镇坐到巴东的客车，在沿渡河乘坐到宜昌的客车 早晨七点半出发中午两点到达宜昌这一路玩下来 真的很辛苦精力都耗尽，晚上选择火锅补充能量第一次吃火锅吃出一种感动……几天的行程确实辛苦，去的都是景区与古镇 他们的食物不是很合我的口味，所以对这顿火锅吃出了泪流满面，吃出了激动与感动。我是一个远在他乡的学子，久违的感觉 久违的味道 让我在异乡潸然泪下，难以言说的离情乡愁瞬间得到治愈 让我觉得这世界都充满了善意和感动。我是一个名副其实的吃货，但在所有的食物中 我最爱的还是火锅。鲜嫩的肥牛，筋道的鱼片，滑溜溜的牛丸，柔韧的毛肚……在红浪里翻滚来回，跳跃沉浮。看它们从生到熟的过程，似乎我们一生的悲欢辗转也尽显其中。那就统统下肚，今朝有肉有酒，哪管明日的人事西东。闲谈之时想起微博上上的一句话：“没有什么事是一顿火锅解决不了的，如果有，那就两顿。此次的旅行在一顿火锅中结束 ……我知道这个世界太大，我想珍惜每一秒，珍惜每一份遇见。每一次旅行，那些落在心头的点点滴滴，是一笔财富。当某一年某一月，再次提到那个地方，也许，我会想起，在那趟列车，坐在我身后的那些人，他们散落在何方？背包客小哥还会继续走下去吗？两次的偶遇都没有留下任何联系方式算不算是一种遗憾呢？其实 还好吧有缘再见 四海为家！评论有缘再见 四海为家！我知道这个世界太大，我想珍惜每一秒，珍惜每一份遇见。每一次旅行，那些落在心头的点点滴滴，是一笔财富。当某一年某一月，再次提到那个地方，也许，我会想起，在那趟列车，坐在我身后的那些人，他们散落在何方？背包客小哥还会继续走下去吗？两次的偶遇都没有留下任何联系方式算不算是一种遗憾呢？其实 还好吧有缘再见 四海为家！或许有一天我会脱下身上的裙子，穿起一身户外装备，踏上我爱的那片土地 当一个正真的背包客或许在明天， 或许在未来………也或许永远都不会评论踏上野人之路| 自由行攻略关于花费Day1:武汉—宜昌 84.5/人宜昌—兴山32/人兴山—木鱼22/人吃饭40住宿98总计：415Day2:香溪源门票：15/人（学生票）午饭：美团一鹿飘香49双人餐包车：50景区通票：135/人（学生票）晚饭：重庆小面21超市：34住宿：98总计：552Day3:包车60/人晚饭：30住宿：106总计：256Day4:早饭：15/人大九湖景区换乘车60/人午饭：36晚饭：20住宿：106总计：312Day5:大九湖到沿渡河30/人沿渡河到宜昌东70/人火锅：115住宿：98总计：413Day6:宜昌东—武汉 84.5/人总计：169总花费两人：2117元评论关于门票景区通票：270¥（成人票）⚠️注（学生票半价）大九湖：129¥（注：进入大九湖必须要换乘景区大巴60/一人）神农顶：132¥天生桥：60¥官门山：120¥神农坛：55¥天燕：55¥香溪源：30¥（这个很坑必须提一下，里面景色还好，只是这个景区是私人景区，我们在这儿问工作人员六大景区通票价格270学生证可以买半价吗，她说不可以只能270，还好我们当时没有买，后来在天生桥景区135一个人通票）（注：带学生证所有的景区门票都是半价、景区实行实名制验票，切记带身份证和学生证，身份证身份证）评论关于乘车我是从武汉一路过去，先到宜昌做大巴到兴山县，再从兴山县坐车到木鱼，在木鱼玩天门山，神农坛，在木鱼待了两天后，一路去神农顶途中景区很多都很漂亮适合拍照下午到达坪阡古镇休息，大九湖就在坪阡古镇去大九湖必须做景区大巴随后坐小火车（宜昌到木鱼每天：有五趟车直达8:00 9:30 11:50 13:30 15:50 定点发车宜昌到兴山，兴山到木鱼流水发车。切记兴山到木鱼的最后一班车为17:30）关于车票：宜昌——兴山县 32¥/一人兴山县——木鱼 22¥/一人租车：木鱼——天生桥、神农坛 100¥/一人木鱼——神农顶、大九湖 拼车100/一人，包车400/车返程：大九湖——沿渡河 30¥/一人沿渡河——宜昌70¥/一人（拼车的话建议好好砍价，多问几个人。一般情况下你住的客栈老板帮你找的基本算是价格比较低的，下面是几个名片，仅供参考）评论关于衣服行李景区天气属于多变型，最好带外套，尤其去神农顶方向 必须带棉衣，我穿裙子，上边风大 站都站不稳女生篇：对于像我一样出门恨不得把衣柜搬出来的人，我还是建议出行少带行李，女生最好带一两件裙子方便拍照，鞋 因为有很多路要走，不建议带高跟鞋，（这次出行我带了两双高跟鞋，一双运动鞋，一双拖鞋🙄）高跟鞋没有机会穿所以也就白带了。防晒：因为是避暑胜地，不太需要防晒，太阳镜可以带。注意⚠️（景区多蚊虫，一定要带防蚊虫叮咬的喷雾，这点我有血的教训😭）行李：我出门标配 18寸登机箱 ，如果是男生一个背包搞定，女生根据个人喜好，背包箱子都行。评论关于住宿在木鱼 住在茶园人家（神农架林区木鱼观景台（近迎宾大道） ）在大九湖 住在古镇的客栈（神农架林区坪阡古镇 | 神农架）评论走前准备🚩伞 （最好晴雨两用）🚩手电筒🚩棉衣 （在景区租一天30/件）🚩运动鞋（好多路程需要徒步）🚩身份证、学生证（妥善保管）评论关于拍摄iphone7plusgopro 4尼康d3100三脚架一个评论关于作者了解更多可以关注微博@猫阿娇J评论</w:t>
      </w:r>
    </w:p>
    <w:p>
      <w:r>
        <w:t>评论：</w:t>
        <w:br/>
        <w:t>1.[色]女神下凡啦~宅男有福啦~</w:t>
        <w:br/>
        <w:t>2.[32个赞]32个赞！为你转身，求上头条！</w:t>
        <w:br/>
        <w:t>3.[32个赞]32个赞！为你转身，求上头条！</w:t>
      </w:r>
    </w:p>
    <w:p>
      <w:pPr>
        <w:pStyle w:val="Heading2"/>
      </w:pPr>
      <w:r>
        <w:t>7.青葱之行6：背包神农架（下）</w:t>
      </w:r>
    </w:p>
    <w:p>
      <w:r>
        <w:t>https://travel.qunar.com/travelbook/note/6852169</w:t>
      </w:r>
    </w:p>
    <w:p>
      <w:r>
        <w:t>来源：去哪儿</w:t>
      </w:r>
    </w:p>
    <w:p>
      <w:r>
        <w:t>发表时间：2017-07-03</w:t>
      </w:r>
    </w:p>
    <w:p>
      <w:r>
        <w:t>天数：7</w:t>
      </w:r>
    </w:p>
    <w:p>
      <w:r>
        <w:t>游玩时间：2017-06-05</w:t>
      </w:r>
    </w:p>
    <w:p>
      <w:r>
        <w:t>人均花费：800 元</w:t>
      </w:r>
    </w:p>
    <w:p>
      <w:r>
        <w:t>和谁：独自一人</w:t>
      </w:r>
    </w:p>
    <w:p>
      <w:r>
        <w:t>玩法：徒步,摄影</w:t>
      </w:r>
    </w:p>
    <w:p>
      <w:r>
        <w:t>旅游路线：</w:t>
      </w:r>
    </w:p>
    <w:p>
      <w:r>
        <w:t>正文：</w:t>
        <w:br/>
        <w:t>前言说说这次旅行[视频] 青葱之行6：背包神农架（下）欢迎您点开我的帖子或视频，文接上集！穿过神农顶看过大九湖之后,神农架还剩下四个景点我没有去。经过三天两夜的背包，我回到木鱼镇找到了一间民宿住下。第四天一大早，我把背包放在房间里，轻车简从的开始游览剩下的景点。在镇子周边有三个景点，直线距离不超过十公里，在游客多的时候这三个景点之间是有公交车的，而现在自然没有。不过我也不担心，所谓桥到船头自然直嘛，我坐上了一辆长途中巴，然后在路旁下车，先去神农坛。如同很多景点一样，这里也挤满了大批的游客，我跟着其中一个旅行团的后面走着，顺便蹭蹭解说。这儿与其说是一个景区，不如说是一个祭坛，这里祭祀着炎黄子孙的祖先，炎帝神农氏。在祭坛两旁，游客们可以去敲敲鼓，或是撞撞钟，大家都相信通过这样的方式可以祈福，然后再登上祭坛顶部去祭拜。如果神农架旅行是一份大餐的话，这里就算作一份餐前点吧。就在我拿着相机拍照时,几个游客与我热情的打招呼,说是前两天在神农顶见到我背着包走在景区里。聊了几句又发现竟然是老乡，于是热情的拉我坐上他们的车，一起去天生桥。虽然只有不到十公里的距离，坐车也就十来分钟，可是步行就要将近两个小时了，我自然也没有拒绝他们的热情。刚进天生桥景区就见到一个巨大的石洞，瀑布从石洞口涌出，栈道沿着岩壁悬在半空中，很是壮观。好像桃花源记里描述的情景一样，穿过石洞后我见到的就是一处与世隔绝的景象。沿着游道欣赏完这世外桃源之后开始下行，来到几个小亭子前，是各种小作坊，体现着当地的民俗风情。来到一个磨坊时，水磨坏掉了。在我的拉扯下，景区内的老大爷指点着我，咱们一起把它修好了。哈哈，看来我干农活还是一把好手呢！参观完后，我离开天生桥，前往官门山。官门山从景区口到景区内有将近7公里，而这个时节人少到连景区门口的安保人员都反复问我真的不需要包个车。来回15公里的路程对我来说还算能够接受，事后表明，徒步是一个明智的选择。当我从公路转向游道，一下子仿佛进入了另一个世界，长年没人使用的游道被两旁的树木掩盖其中，青苔铺满了地面，走在上面软绵绵，就好像踩在海绵上一样，我身处其中，整个眼前只剩一片翠绿。查看全部评论</w:t>
      </w:r>
    </w:p>
    <w:p>
      <w:r>
        <w:t>评论：</w:t>
        <w:br/>
      </w:r>
    </w:p>
    <w:p>
      <w:pPr>
        <w:pStyle w:val="Heading2"/>
      </w:pPr>
      <w:r>
        <w:t>8.神农架一家三口自驾游</w:t>
      </w:r>
    </w:p>
    <w:p>
      <w:r>
        <w:t>https://travel.qunar.com/travelbook/note/6856842</w:t>
      </w:r>
    </w:p>
    <w:p>
      <w:r>
        <w:t>来源：去哪儿</w:t>
      </w:r>
    </w:p>
    <w:p>
      <w:r>
        <w:t>发表时间：2017-07-09</w:t>
      </w:r>
    </w:p>
    <w:p>
      <w:r>
        <w:t>天数：4</w:t>
      </w:r>
    </w:p>
    <w:p>
      <w:r>
        <w:t>游玩时间：2017-07-09</w:t>
      </w:r>
    </w:p>
    <w:p>
      <w:r>
        <w:t>人均花费：1000 元</w:t>
      </w:r>
    </w:p>
    <w:p>
      <w:r>
        <w:t>和谁：家庭</w:t>
      </w:r>
    </w:p>
    <w:p>
      <w:r>
        <w:t>玩法：自驾</w:t>
      </w:r>
    </w:p>
    <w:p>
      <w:r>
        <w:t>旅游路线：</w:t>
      </w:r>
    </w:p>
    <w:p>
      <w:r>
        <w:t>正文：</w:t>
        <w:br/>
        <w:t>第1天出发前给爱车做个保养，毕竟要跑长途嘛，谁知道做完就十点了，然后我们也就不紧不慢的出发了……途中路过野人洞就进去玩了2小时，反正也不急着赶路，进去之后才发现不虚此行，收获满满，关键是在这炎热的夏天冷飕飕的感觉真好……钟乳石时光隧道这个天梯老公抱着宝宝爬了25层呢，真心佩服，没点实力的千万别挑战啊看看多高吧我们后面跟了这么多人，老公走在最前面，我身后的是导游路过野人美女，马上就出洞口了，因为抱着宝宝下去比较远，就坐了滑滑梯，😂😂😬😬后悔的啊，胳膊都快折了，没抱宝宝第二天胳膊还疼的不像话，下次我宁愿多走路……从野人洞出发，途中老公困了，一家三口就这么把车停到路边睡了一个小时评论(1)南天门2篇游记中提到门票¥预订简介：南天门海拔2602.7米，山势巍峨，山口雄壮，风景优美，人行其上，如登南天，是“野人”经常出没的地方，这里设有野考大本营。查看详情继续出发，途中美景评论板壁岩24篇游记中提到门票¥预订门票价格：无需门票。包含在神农顶景区门票内，通用于神农顶景区门票。开放时间：周一至周日  7:30-17:30电话：0719-3456999,400-994-2333地址：神农架林区神农顶风景区内，距木鱼镇约45公里，离瞭望台约5公里简介：原始森林中的一片石林，怪石林立，姿态各异。</w:t>
        <w:br/>
        <w:t>神农架“野人”出没的地方，说不定可以与“野人”兄弟不期而遇。查看详情云海好美云海中的你们真美爸爸的小情人儿，好爱你宝爸的拍照技术有待提高呢评论太子垭10篇游记中提到门票¥预订门票价格：无需门票。包含在神农顶景区门票内，通用于神农顶景区门票开放时间：周一至周日 07:00-18:00电话：0719-3456789地址：神农架景区内查看详情路过太子垭评论大九湖入口到酒店了，终于可以好好休息了，把宝爸累的啊酒店外面环境不错酒店是我在去哪网订的，只能说我眼光真的不错，在这么多的酒店中选择了这家，装修好，环境好，位置好，老板人好，等等一切都好……稍作歇息，换了衣服，出来吃晚餐，因为比较冷，就穿了厚点的，可惜还是薄了一家三口的旅行不要太幸福根据店家的介绍去吃这家的烧烤糖果树酒店我们宝宝是不是很可爱啊第二天早上，起床收拾好给宝宝穿洗，然后冲点奶粉吃着，吃饱饱好出发，，宝爸昨天开车累着了就让他多睡会，结果人家还说没睡好😂😂吃早餐的地方，在住的酒店隔壁一个叫重庆小小面的地方，味道一般吧，小宝又开始自由活动了去大九湖的大巴车上，这个是要单独买票的，60一人，车开不进去大九湖坐了大概20分钟到达第一站，就换乘小火车了，观光旅游小火车上宝贝好乖，贴在爸爸身上一动不动途中抓拍风景这父女俩真酷自己扶在那，好听话湿地想啥呢茅草屋在这一站下车了，五号湖，开始自己游玩'好多摩拜单车，可惜带宝宝没法骑啊去鹿苑的途中，还好带了宝宝车，不然抱着好累呢😂😂小火车经过呢这两位老人是从湖南过来避暑的呢，老了这样真是一种幸福😊😊查看全部评论(2)神农顶3分/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早上七点，起床了，没有打扰他们父女俩，我悄悄的先收拾起来……路过神农顶，并没有进去，听说要爬三千梯，抱着宝宝实在不敢尝试路过三省台萌宝刚睡醒傻呆呆的呢神农谷懒洋洋的绵延起伏的山谷好开心啊留个影这是厕所，唉，脏的啊好会摆poss呢是不是很美查看全部评论三峡人家60篇游记中提到门票¥预订门票价格：180元电话：0717-7855592地址：宜昌市夷陵区峡州路5号简介：体验原汁原味的土家民俗风情，全方位、多角度领略三峡原生态的自然风光。查看详情在美团上团的西陵峡游览的船去三峡人家，本来以为跟三峡人家的是一样的，没想到上个一个类似黑导游的团，怪不得一早上六点多就跟我联系，说八点之前要去换票上船，结果根本起不来，就准备算了，不做船了，自己去的，然后都申请退款了，谁知道那边又打电话过来了，说十点半还有一班，我们想着总是起来了就去吧，紧赶慢赶终于最后一分钟赶上了……船上真的好热，坐天台上还需要交20元露台费，真是坑啊，两岸风景真心不咋样，水也脏兮兮的，热的根本没心情看，宝宝也格外的闹腾，可能是热的发燥吧随便拍了几张坐了一个多小时到了目的地，还有坐电梯上去，又得30块钱！其实完全没必要的，只是抱着孩子太热，想着总是来了，就交钱上去了……导游说上面没地方吃饭，我们就去景区外面找吃的了，本来要每人35吃团餐的，我们团餐吃怕了，就没参加，去外面一个农家里面吃了点，还还了价，两个人两个菜加米饭60，根本没导游说的那么坑！看来出门还是得自己掌握行程！宝爸又继续一路抱宝说的是电梯，自己还是爬了好远的路烈日下汗如雨下……中心舞台，赶上大部队了，都下午两点了，才知道他们还没吃到饭😁😁可悲的下午三点乘坐最早的一般船返回宜昌，今天简直是最糟心的一天，风景没看着，还受罪，宝宝都热出痱子了！三峡的人真心很不善良，一点也不喜欢！直接回程！这是第一个服务区拍的天空，服务区都比三峡美好多……这小家伙一路就这么吃着……我也省事了，出来跑几天又长大了不少晚上八点多，还在路上，还有两个多小时的车程，宝宝睡着了，给她铺好睡好我去副驾坐了，好让她舒舒服服的休息一会……评论</w:t>
      </w:r>
    </w:p>
    <w:p>
      <w:r>
        <w:t>评论：</w:t>
        <w:br/>
        <w:t>1.楼主可以加一下微信吗？我们准备明天去玩，想咨询一下你，谢谢</w:t>
        <w:br/>
        <w:t>2.</w:t>
        <w:br/>
        <w:t>3.</w:t>
        <w:br/>
        <w:t>4.15172288852，微信同号</w:t>
        <w:br/>
        <w:t>5.</w:t>
        <w:br/>
        <w:t>6.</w:t>
        <w:br/>
        <w:t>7.哥们你去了么？我们这打算5号出发，能加个微信聊聊么</w:t>
        <w:br/>
        <w:t>8.感谢分享，宝贝很可爱。</w:t>
        <w:br/>
        <w:t>看着清江水变混了，估计是才下过雨吧。</w:t>
        <w:br/>
        <w:t>9.美女，我爸爸腿不好，只能选择性的看看，请问，那两个景点最值得一看？？？还有就是车能开到哪里？？</w:t>
        <w:br/>
        <w:t>10.钟乳石是哪个景点？</w:t>
        <w:br/>
        <w:t>11.谢谢你的细致分享，小宝宝可爱[可爱]</w:t>
        <w:br/>
        <w:t>12.游览完了都回胡光山色酒店住吗？</w:t>
        <w:br/>
        <w:t>13.车可以开到大九湖吗？</w:t>
        <w:br/>
        <w:t>14.</w:t>
        <w:br/>
        <w:t>15.</w:t>
        <w:br/>
        <w:t>16.不可以</w:t>
        <w:br/>
        <w:t>17.美女，你入住的是多少钱一晚？</w:t>
        <w:br/>
        <w:t>18.</w:t>
        <w:br/>
        <w:t>19.</w:t>
        <w:br/>
        <w:t>20.130呢</w:t>
        <w:br/>
        <w:t>21.带孩子出游不易啊，深有体会，但还是想带孩子去更多地方</w:t>
        <w:br/>
        <w:t>22.宝宝真可爱呀，萌萌哒！赞一个</w:t>
        <w:br/>
        <w:t>23.请问你们这是什么酒店</w:t>
        <w:br/>
        <w:t>24.</w:t>
        <w:br/>
        <w:t>25.</w:t>
        <w:br/>
        <w:t>26.去哪网可以订</w:t>
        <w:br/>
        <w:t>27.</w:t>
        <w:br/>
        <w:t>28.</w:t>
        <w:br/>
        <w:t>29.湖光山舍</w:t>
        <w:br/>
        <w:t>30.楼主有遇到神农架的野人吗 哈哈 好好奇</w:t>
        <w:br/>
        <w:t>31.</w:t>
        <w:br/>
        <w:t>32.</w:t>
        <w:br/>
        <w:t>33.[偷笑]</w:t>
        <w:br/>
        <w:t>34.</w:t>
        <w:br/>
        <w:t>35.</w:t>
        <w:br/>
        <w:t>36.[偷笑]</w:t>
        <w:br/>
        <w:t>37.</w:t>
        <w:br/>
        <w:t>38.</w:t>
        <w:br/>
        <w:t>39.没有呢😁😁</w:t>
      </w:r>
    </w:p>
    <w:p>
      <w:pPr>
        <w:pStyle w:val="Heading2"/>
      </w:pPr>
      <w:r>
        <w:t>9.神农架四天三夜800块爆炸省钱穷游方案</w:t>
      </w:r>
    </w:p>
    <w:p>
      <w:r>
        <w:t>https://travel.qunar.com/travelbook/note/6859468</w:t>
      </w:r>
    </w:p>
    <w:p>
      <w:r>
        <w:t>来源：去哪儿</w:t>
      </w:r>
    </w:p>
    <w:p>
      <w:r>
        <w:t>发表时间：2017-07-12</w:t>
      </w:r>
    </w:p>
    <w:p>
      <w:r>
        <w:t>天数：4</w:t>
      </w:r>
    </w:p>
    <w:p>
      <w:r>
        <w:t>游玩时间：2017-07-09</w:t>
      </w:r>
    </w:p>
    <w:p>
      <w:r>
        <w:t>人均花费：800 元</w:t>
      </w:r>
    </w:p>
    <w:p>
      <w:r>
        <w:t>和谁：三五好友</w:t>
      </w:r>
    </w:p>
    <w:p>
      <w:r>
        <w:t>玩法：毕业游,穷游,短途周末</w:t>
      </w:r>
    </w:p>
    <w:p>
      <w:r>
        <w:t>旅游路线：</w:t>
      </w:r>
    </w:p>
    <w:p>
      <w:r>
        <w:t>正文：</w:t>
        <w:br/>
        <w:t>前言神农架这算是一次零收入大学狗心血来潮揪的旅行，期末考完说走就走，逛吃途中刷刷手机随时就会出一门成绩hhhhh作为本来只是为了满足预算随意攒的旅行，神农架真心太赞，景色大气，出行方便，服务超级热情，简直美滋滋~评论第1天神农架木鱼镇5分/44篇游记中提到门票¥预订地址：湖北省直辖县级行政单位神农架林区简介：木鱼镇地处华中第一峰——神农顶南部山麓，是鄂西生态文化旅游圈的核心板块，是神农架旅游接待服务中心，林区对外开放的“窗口”。查看详情早晨九点半我们从武汉站出发搭乘动车来到宜昌东站，赶忙吃了一顿急饭之后在宜昌客运站（就在火车站旁边几百米很方便）坐上到木鱼镇的大巴车火车路过天门和宜昌时窗外暴雨，我们当时挺担心木鱼的天气的大巴车出宜昌上高速后慢慢天气开始转晴，窗外大山大河，作为只爬过磨山小土堆的武汉土著，我们四个看到群山绵延心情炸裂后来大山中开始出现独栋小洋楼，外墙都漆成彩色，有一种地中海味道三个半小时的大巴车程之后我们终于到达号称神农架最繁华的镇子——木鱼镇啦！本来觉得深山里的镇子能有店住就很好了，结果这里的繁华程度令人超级超级惊喜我们入住的是瑞雅时尚酒店，标间94一晚很便宜，床挺宽的，住着很舒服。瑞雅出门两分钟步行就是旅行公交的康帝君兰站（康帝君兰是一个新建的超奢华酒店）康帝君兰楼下是一个高级百货超市，物价和武汉一致，有的甚至更便宜。旁边晚上有烧烤店~DAY1花销：动车二等座 武汉-宜昌东 ¥96.5；大巴 宜昌-木鱼 ¥76；晚餐 ¥40/人评论第2天官门山4分/30篇游记中提到门票¥预订门票价格：95元/人开放时间：旺季（3月26日-11月25日） 7:00-17:30；淡季（11月26日-次年3月25日） 8:30-17:30，具体开放时间详见景区现场公示。电话：400-6673660地址：神农架省级旅游度假区木鱼镇官门山查看详情早晨六点半起床（不得不说这边鸡叫超早，5点不到就被吵醒一次哈哈哈哈），急急忙忙在楼下沙县小吃打包了一份蒸饺打算赶第一班公交，但是一直等到八点也没有来...我们就步行到官门山景区啦嘻嘻嘻（官门山离我们住的店大概只有2000m非常近）然后在路上迎面遇上公交车...我们在官门山买了套票（套票是一张卡，五天内可用），直接在景区门口上了一辆小黑车，谈好接送进入官门山以及结束后把我们送到天生桥一共收150块官门山大门距离景点有6公里，大概无法徒步进入hhhh我们依次看了熊猫、动植物博物馆、松鼠、大鲵、鹿、锦鸡啥的，逛了很久，每个小园子距离有点远，需要徒步走走栈道评论天生桥5分/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大概12点小黑车把我们送到了天生桥，天气当天非常晒，但是一进入景区体感温度骤降10度起点处是一个瀑布，旁边有电子牌写着实时温度是17.8℃，得穿上外套往里走我们四个在瀑布前面的合照往里走水汽扑面，因为里面是一个看着像能出一个庐山升龙霸的瀑布，非常冷哈哈哈哈鹰潭瀑布下的double彩虹往里走依次有羊潭、虎潭，都是很美的小瀑布，沿着水一直往下走山路，有时有岔路可以走到靠近水的浅滩，下去可以摸一下水，透心凉（景区上面卖的冰水都是用景区里的泉水冰镇）景区整个是一个环形，返回景区入口的路慢慢就远离水了，沿路都是土特产专卖小木屋，其中卖豆花的和玉米酒的很香返回入口正好一点半，我们坐上了下午第一班的公交车回到木鱼。回宾馆路上遇到水果摊买了个西瓜回去吃嘻嘻嘻~DAY2花销：早餐 ¥7；套票学生票 ¥135；小黑车 ¥37.5/人；公交 ¥2；西瓜 ¥5/人评论第3天神农顶5分/57篇游记中提到门票¥预订门票价格：旺季（3月26日-11月25日）140人民币；淡季（11月26日-次年3月25日）112人民币开放时间：旺季（3月26日-11月25日）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提前一天联系了包车，400块一天早上七点从木鱼出发，山路一路向上来到神农顶的一个景区，我们下车看猴子金丝猴叫声是“咪——”很可爱了哈哈哈哈，除了金丝猴那一片还有黑熊、锦鸡啥的（还有一个星级厕所哈哈哈哈哈哈哈哈）接着我们继续山路终于来到神农顶，传说有2999级台阶，我们下车看了一眼觉得不太行（很晒而且上山的步道看起来很人造）就决定不登顶...然后来到神农谷，出发前看到很多人推荐神农谷我们就一致同意下谷去。我们的司机听到我们要下谷好像很惊讶的样子哈哈哈哈，他说下谷路不太好走，有四千多米巴拉巴拉。但是不能登顶下谷两个都不去吧，那也太咸鱼了哈哈哈，然后我们走上不归路[手动再见]首先上了石阶，看到好多年纪比较大的游客在拍照，我们松口气觉得这么多人爬应该还好继续往上走之后，人群渐渐消失...最后整个山群迷之静默...但是景色还是超美的啦~我们下谷再上来一共耗时3.5小时，一路上心态崩溃，整个景区像个无人区，只有时不时出现观景台和休息站，休息站也没有卖水的，完全不知情的我们每个人大概只带了300ml水，到后来好像穿越撒哈拉一样省着喝水哈哈哈哈。而且这里不存在走回头路，一旦走下来，没有缆车没有公路没有别的出口，只能硬着头皮往上爬。但是一路上好像回归原始回归自然一样，没有信号，只有同伴间偶尔讲点笑话闹一闹，是很独特的经历。爬到两腿颤抖，终于离开“绝望谷”，司机在出口等我们下来后笑着说我们挺厉害的哈哈。评论大九湖国家湿地公园2分/49篇游记中提到门票¥预订门票价格：120元开放时间：7:00-17:00（随季节变化会有调整）电话：0719-3472258地址：木鱼镇神农架林区九湖乡大九湖村查看详情套票里唯一表示失望的，也有可能是我们去的时间不对，太晒应该找一个早晨或者傍晚，下雨或者阴天起雾的时候，可能会是非常好看的人间仙境进入大九湖景区需要换乘景区大巴和小火车，我们热到失去意识，湖水并不清澈，花海像个花坛，我们除了下车看了一看梅花鹿，直接返程。大概三点从大九湖出发返回木鱼，车程一半时正好返回到最高的神农顶，天气开始下雨，下雨的神农架秒变天仙，薄雾慢慢从山谷升起，气温也骤降，云雾缭绕。DAY3花销：包车 ¥100/人；晚饭 ¥30/人；大九湖换乘 ¥60评论第4天睡到自然醒，退房，吃早饭之后回武汉DAY4花销：早饭 ¥10/人；大巴 木鱼-宜昌 ¥66；动车二等座 ¥96.5评论行程花费交通费：来回动车（193）+来回大巴（142）+包车（100）+小黑车（37.5）+公交（2）+大九湖换乘（60）=534.5住宿费：我们四个人挤了一间标间 每人70餐饮费：当地早晚饭（82）+携带零食（35）+景区买水（10）=127门票费：学生票套票135总计：866.5~评论</w:t>
      </w:r>
    </w:p>
    <w:p>
      <w:r>
        <w:t>评论：</w:t>
        <w:br/>
        <w:t>1.哈哈，对武林外传的表情包，很欢喜</w:t>
        <w:br/>
        <w:t>2.哈啊哈哈哈，你为什么表情包这么优秀</w:t>
        <w:br/>
        <w:t>3.哈哈哈看你这行程我决定跟团得了</w:t>
      </w:r>
    </w:p>
    <w:p>
      <w:pPr>
        <w:pStyle w:val="Heading2"/>
      </w:pPr>
      <w:r>
        <w:t>10.衷肠情恸意痴痴  天海遥遥梦似丝</w:t>
      </w:r>
    </w:p>
    <w:p>
      <w:r>
        <w:t>https://travel.qunar.com/travelbook/note/6864102</w:t>
      </w:r>
    </w:p>
    <w:p>
      <w:r>
        <w:t>来源：去哪儿</w:t>
      </w:r>
    </w:p>
    <w:p>
      <w:r>
        <w:t>发表时间：2017-07-18</w:t>
      </w:r>
    </w:p>
    <w:p>
      <w:r>
        <w:t>天数：14</w:t>
      </w:r>
    </w:p>
    <w:p>
      <w:r>
        <w:t>游玩时间：2017-07-06</w:t>
      </w:r>
    </w:p>
    <w:p>
      <w:r>
        <w:t>人均花费：6000 元</w:t>
      </w:r>
    </w:p>
    <w:p>
      <w:r>
        <w:t>和谁：三五好友</w:t>
      </w:r>
    </w:p>
    <w:p>
      <w:r>
        <w:t>玩法：古镇,摄影,美食,人文</w:t>
      </w:r>
    </w:p>
    <w:p>
      <w:r>
        <w:t>旅游路线：</w:t>
      </w:r>
    </w:p>
    <w:p>
      <w:r>
        <w:t>正文：</w:t>
        <w:br/>
        <w:t>前言说说这次旅行世界很大，风景很美，机会很多，人生很短，不要蜷缩在一块小阴影了。二十多岁的我们，每一种微笑，每一种洒脱，都可以是那么的酣畅淋漓。因为一个人爱上一座城。武汉——户部巷——黄鹤楼——武昌起义纪念馆——荆州古城——关羽祠——宜昌——神农架——板壁岩——神农谷——神农顶——野人洞——神农祭坛——天生桥——三峡大瀑布——恩施——来凤县——仙佛寺——湘西龙山——惹巴拉——里耶——八面山——燕子洞——乌龙山大峡谷——飞虎洞——娃娃塘——凤凰古城——张家界武陵源——袁家界——杨家界——天子山——玻璃桥大峡谷——魅力湘西——长沙——橘子洲头——黄兴步行街。评论第1天户部巷3分/312篇游记中提到地址：湖北省武汉市武昌区司门口简介：户部巷被誉为“汉味小吃第一巷”，其繁华的早点摊群数十年经久不衰。查看详情第一天我从青岛出发，坐早晨8点半的动车去济南，找小朱妹，跟她会和。因为她回母校找了找青春，所以我们就没有从青岛直接走，去济南集合。两个半小时的动车，票价113元，到了济南后大约是中午11点。朱妹真是个拖拉鬼，我从青岛都来了，她还没到集合地，说好的要去火车站接我，结果晚了半个多小时，是我买了肯德基一直望眼欲穿的等着她。接到朱妹后，我们就去买去济南飞机场的大巴车车票，汽车站很近就在火车站对面，去机场的大巴车大约半个小时一趟，票价大约20块钱，车程也是40分钟左右。本来想去再看一眼济南的趵突泉跟大明湖，可是时间真的有限，而且天公不作美的下起了煽情的蒙蒙细雨，我们拉着行李无法优雅的雨中散步所以干脆买了12点的机场大巴去机场了。到了机场后大约12点40左右，我们稍微吃了点东西，坐等下午两点半飞武汉的波音738号飞机（谁曾想登机窗口一个劲的来回换，一会说4号一会说是22号，而且两个登机口距离很远，害的我们这个飞机上的乘客跑了好几个来回），最重点的是！！！那个检票员叫左青青还有右青青的白痴女人，居然不告诉我们到底哪个登机口，让我们等，说她也不知道，明明就是她负责的山东航空，20几个乘客包括我在内，就在那等，后来引起公愤，她才很不情愿的帮大家打了个电话。总之，济南机场，差评！！！比我们大青岛差远了！！！飞机因为天气原因还晚点，我们将近7点才到武汉，幸好本姑娘机智，定的酒店位置真的很赞，就是莫泰168，住在户部巷前面，出门就是户部巷，200米就是黄鹤楼，辛亥革命纪念馆。去了之后看周围还有桔子酒店呀什么的，当时网上没有看到只能住莫泰了。户部巷是武汉比较正宗的小吃街，还有个舌尖上的中国推荐的一个元帅猪蹄。武汉热干面等小吃那都有，武汉还有个汉口路小吃，那里大多都是门店，个人感觉没有户部巷这个好。这个就是元帅烤猪蹄，味道嘛还可以，但是需要排队！！！人很多，烤猪蹄的小胖哥哥人很好！！！朱妹给我拍的，打眼一看我的眼神略含呆滞~户部巷特制酸奶，跟丽江酸奶差不多，没什么特别好喝的感觉，10元一个。湖北湖南真的到处都是这个李冰冰代言的芒果汁，名曰：泰芒了。本人不爱吃芒果，只是买来尝一下。最后要表扬一下武汉的地铁，真是各种卡哇伊，各种粉嫩，轻闭双眼，有种穿越日本的感觉。评论黄鹤楼3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被出租车大叔坑了！！本来感觉武汉的人坑，后来去了张家界感觉张家界的人是最坑人的！言归正传。我们来的第一天因为飞机晚点，所以我们到了酒店都晚上8.9点钟了，怀着一颗终于被放飞的心，我们去户部巷吃了些小吃，然后我们打算去黄鹤楼，然后我的快递、、、此处省略一万字。总之我们去黄鹤楼的时间是半夜12点，朱妹说黄鹤楼夜景好看，我也赞同，于是我们打算走天桥过去，走到一半，看见很多上身裸体的男人，然后我们俩女生很惶恐的跑下了天桥，决定打车去，虽然走着也能去，但是我们感觉打车安全。上车之后我们问司机师傅黄鹤楼这个时候灯还开吗？司机大叔很肯定的告诉我们开到天亮，我们开心的乘车3分钟来到黄鹤楼跟前，but司机师傅却把我们扔在高速路口让我们自己走上去！！！what？我们自己走，各种借口说什么这边是汉口和武昌的分界线等等。那好吧，我们自己走，我们越走越黑，一路碰到很多晃晃悠悠不穿上衣的男人，最重要的是，一个路灯都没有，一个路灯都没有，一个路灯都没有！！！那种心情谁能体会？所以奉劝小女生，出去旅游不要晚上很晚出门，容易被骗，很危险。当时我跟朱妹走在这条漆黑的小路上的时候我们俩就想一句话NO ZUO NO DIE！幸亏后来又打到一个出租车走了武汉大桥，饶了汉口把我们送到武昌户部巷，沿途的黄鹤楼只有塔顶底的一个小红点还亮着。无奈，第二天我跟朱妹又早起了个大早去黄鹤楼，门票80块，个人感觉真是不太值，大多数人来这里都是慕名而来，被那句：'故人已乘黄鹤去，此地空余黄鹤楼。"的诗坑了~~评论第2天辛亥革命博物馆5分/56篇游记中提到门票¥预订门票价格：免费开放，凭个人有效证件免费领取参观券。开放时间：9:00-17:00电话：027-88051911地址：武汉市武昌区彭刘杨路258号简介：了解辛亥革命的历史，学习革命先辈的精神。查看详情早晨9:00我们去的时候还不开馆，等了一会才开，博物馆是免费的。1911年10月10日武昌起义胜利，因那年为辛亥年所以又称为辛亥革命，彻底推翻了中国2000多年的封建君主专制制度，建立中华民国，1912年1月1日孙中山就任中华民国大总统。这段历史作为文科班出身的我，真是铭记在心。今天终于看到当年国父参政议政的地方，激动！！！！重点是环境真的很优雅！！！是不是很有民国时候的建筑特点？这完全是英国大学的既视感嘛，哈哈哈~朱妹不让我放她的照片，来个我的自拍吧~评论汉口江滩公园3分/72篇游记中提到门票¥预订门票价格：免费开放开放时间：全天开放电话：027-82774567地址：武汉市江岸区沿江大道简介：江城的休闲广场，伫立江边，遥望“不尽长江滚滚来”。查看详情就因为在此处逗留时间太长，所以差点去不了荆州，我跟朱妹都已经深刻反思这次失误。前几天湖南橘子洲头都淹了，武汉这段的长江水位也抬升很多，所以江滩公园岸边的导航牌也被淹没了，轮渡也坐不了，但是我跟朱妹仍然很兴奋呀，特别是我，还下江去摸了一把长江水，有种想横渡长江的感觉。想起一句歌词：“”你问长江水，淘进心酸的滋味，剩半颗恋人心，换不回。“长江，我们的母亲河。我来或不来，你都在这里。千年的守望，不离不弃。评论荆州古城5分/25篇游记中提到门票¥预订电话：0716-8468124,0716-8196178地址：荆州市荆州区张居正街2号简介：漫步在南方地区这座保存完整的古城墙上，感受历史的沧桑与世事变迁。 关羽关老爷曾经镇守荆州长达10年，这里有太多的老故事，深受三国迷喜爱。查看详情对于我这个三国迷来说，荆州是必须要来的，讲真这次来湖北最大的动力就是荆州了。本来还想去赤壁战场还有华容道看看，但是时间有限，那两个地方距离荆州古城太远了，我们不是自驾游所以真的很不方便。荆州我们是不打算在这住一晚的，荆州古城我们预留的时间是一个下午的时间，中午我们坐12:30-14:07的车从武昌到荆州，可是问题又来了，对于我跟朱妹这种只见过大海没见过长江雨季的人来说，兴奋异常，江滩公园耽误太多时间，去火车站的路又在堵车又在修路，我跟朱妹真是用了全身所有的力气才跑到了火车站，户部巷到火车站不堵车就10分钟，打车用了十几块钱。but排队人太多，眼看还有一分钟发车，这时候朱妹换票，我去排队，走投无路的时候我们遇到了火车站那种可以加钱通关的人，60块钱保证我们坐上车~~~此处再省去1万字。当我们踏上车厢的那一秒火车开了，甚至都没有多余的时间让我们坐到自己的车厢去，只能在过道庞站了一个小时，到了仙桃好像才去找的自己的位置坐下。如其所愿，下午2点我们到了荆州火车站。所有这二十几年对三国的感情全都在这一瞬间集聚，今天我终于来了。荆州古城的门票27元。离火车站很近好像坐15路车就能到，途径张居正故居。荆州火车站荆州城墙荆州城内这个就是关羽当年的办公室吧哈哈哈~站在荆州城墙上感慨万千，三国中最爱诸葛亮跟赵云，还有吕布的方天画戟。如今这座我心心念念念的荆州我终于来了。荆州城一共有八座城门由八座石拱桥与外界连通。城墙的外面环绕着一条弯曲的护城河。从蜀汉建兴6年到建兴12年，诸葛亮一直以"复兴汉室，还于旧都"为名进行北伐，最后鞠躬尽瘁，死于北伐。关羽曾败走麦城，刘备白帝城托孤，皆因这座城。这座城成就了关羽，关羽也成就了这座城。如今纵观千年历史，荆州古城依然巍然不动。风里雨里我在荆州城等你。评论关羽祠4分/4篇游记中提到门票¥预订开放时间：7:30-18:00电话：0716-8498199地址：荆州市新南门内环南路76号简介：古城中重要的景点，来这里拜祭关公关老爷。</w:t>
        <w:br/>
        <w:t>走一走33级天梯，当地人相信可以让你的人生登上一个新台阶。查看详情如果热爱三国的人，关羽祠可以去看一下，从荆州古城打车去大约也就不到20块钱。荆州的出租车起步价很便宜，6块还是5块5，记不清楚了。关于祠门票是20元还是30元真心记不清楚了。我们本来想去关帝庙看一下，步行了好远也没找到，于是我们怕赶不上晚上去宜昌的火车票，干脆直接打车去了关羽祠。到了之后才知道，原来关羽祠离关帝庙很近，而关帝庙个人感觉没什么好看的。关羽祠中有很多三国典故：桃园三结义、赤兔马等，不去会遗憾，去了讲真也只是了了我的心事，看了看我蜀国的大旗。（本人喜欢诸葛亮跟赵云自然喜欢蜀国，虽然也欣赏曹操但是曹操不帅呀~）我偶像诸葛孔明的大旗在此~诸葛孔明在此，所向披靡~~哈哈哈~~~荆州到此一游哈哈哈~游完了关羽祠我们就打车回荆州火车站，拿到寄存的行李，两个箱子20元，准备去赶荆州到宜昌的火车19：38-20:12两张票需要51块钱，大约半小时我们就来到了宜昌。我们选的酒店住在火车站附近，因为我们第三天就要去神农架玩了。评论第3天神农顶5分/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神农架简介：神农架传说是有野人的足迹。神农氏炎帝在这里，架桥，架屋，架坛。因为去神农架没有直达车特别麻烦，自由行几本玩不了，因为山路太多，景点太分散，而且路不好走，地势险要，你们懂得，在这个梅雨季节，跟团是最理性的选择。我们选择的是两天的团，因为我们是7月10号之前的团所以便宜了100块钱。7月10号之后的团都是550元不包括餐费和三峡大瀑布的费用。我们参团450元，餐费自费三顿饭120元，三峡大瀑布门票127元自费，20块电瓶车自费。还有部分   照片的费用，总共神农架这次费用得将近800块钱。神农架第一天，我们的运气真是太差了，遇上暴雨天气，从早晨就开始下雨，一直下到晚上，一天都被冻的瑟瑟发抖，到了上那个板壁岩租了个衣服（衣服40元，上衣裤子要分开租一件40元，有长款大衣故意说不出租，奸商啊奸商！！！）稍微能暖和一点，但是还是下雨，真是日了鬼，好好的景点都没看完就返回，因为山上人没几个还下雾看不清楚路，最最主要的是路边还有好几块牌子写道，有毒蛇出入危险！！！这个真是令我跟朱妹有点后怕！！！一路下山连滚带爬。到处下雨导致山间一片大雾，什么也看不清楚，神农顶g z神农谷都只看到两块大石头，其余峡谷全是雾，走了一趟野人洞，朱妹握我手握的好紧。哈哈我有种男友力爆棚的感觉，总之，这一天真是各种不爽。晚上还回酒店用吹风机吹膝盖跟肚子，怕被冻坏。大爷的！！！我们那个导游真的态度很差，这种人会造报应吧。车上有几个老爷爷腿脚不太方便，她居然不让人家下车游览，不租衣服上山，不吃她的饭就各种嘲讽，大胖子导游，我真是烦这种人，现在导游行业素质参差不齐，鱼龙混珠，旅游部门真该好好管管。还有就是，年纪大的老年人出去旅游真要子女带着去才放心，我们团有个86岁的老人，居然自己来旅游，差点走丢，我想问他的儿女脑子进水了吗？是故意想把你老爸扔在野人谷吗？到神农架的路上我们路过中国四大美人王昭君的家乡，这条河里还有一种鱼叫桃花鱼，每年五六月都会跳到江面来，说来也是很神奇的。这里的风景很美，小雨淋漓泛起的却是一刹冷意。晓月西沉星不语，琴音一曲有谁知？野人脚印雾气缭绕很过草药都是在山海经中看过的，这就是传说中的七叶一只花，还有什么江边一碗水，还亮草，接骨木这里都有，像走在山海经的书中。野人洞此处有毒蛇，这就是那天的风景。雾气撩人迷雾看风景，虽美，已失真。传说在板壁岩照相会摔跤板壁岩最倒霉的一天，我的鞋已经湿到没法穿，建议出行带雨鞋。导游都穿雨鞋！！！不知所措就是我此刻的心情~评论第4天天生桥5分/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昨天去神农谷大雨倾盆被淋成落汤鸡，今天好在有神农庇护是个大晴天，看到天生桥的瀑布群真是想隐居于此~~镜头里看风景，怎么看，都是你眼中的世界。溪水清澈顺流而下，缓缓而来。涓涓细流像喃喃儿语般轻柔。这个瀑布气势恢宏，初见时，令我嗔目结舌。天生桥的瀑布没有别的词可以形容，只能用壮观！天生桥里，浮生偷得半日游。评论神农祭坛5分/58篇游记中提到门票¥预订门票价格：55元/人开放时间：旺季（3月26日-11月25日） 7:00-17:30，淡季（11月26日-次年3月25日） 8:30-17:30。电话：0719-3335631,0719-3452488地址：神农架林区木鱼镇查看详情这个图是不是似曾相识，没错这就是神农祭坛，传说炎帝是牛头人面。234个台阶一定要走一下，有九五至尊之意。评论三峡大瀑布5分/12篇游记中提到门票¥预订门票价格：98元开放时间：08:00~17:00电话：0717-6442775地址：宜昌市夷陵区黄花乡黄花场村简介：“鄂西生态文化旅游圈”核心景区，神农架探秘的必经之地，被誉为“三峡第一瀑”查看详情十大瀑布之一。来这里是必须是要穿雨衣的，因为我们最后一站是要从大瀑布的后面穿过去。瀑布飞流直下，飞起的水滴像流沙一样打在我的身上，如清风拂面，舒服凉爽。三峡大瀑布三峡大瀑布远观水流湍急曲径通幽流水于峭壁之间这个珍珠瀑布可以跟三峡大瀑布比美，比三峡大瀑布还壮观。评论第5天湘西本来打算坐宜昌东-恩施7：00的火车8:58分到恩施，结果历史上最最最坑爹的火车晚点147分钟，所以只能退了重新买，到最后几经周折买到了9点钟的站票，12点左右到达恩施（幸亏火车上遇到好心人可爱的大姐和天真的五年级小朋友把位子挤出一个空来让我坐下，还给我一个苹果，感谢世界上的好人）。到了恩施之后，湘西的朋友来接到我跟朱妹把我们接到湘西龙山县。因为第二天我们要去里耶乡下玩，所以我们今天晚上住在龙山世纪百年大酒店，朋友老婆定的房，刚开的酒店还可以。我朋友来回开了4个多小时的车一路上带我们看的美景无数。我们经过土家族第一大县来凤县，然后途径湘西的护城河酉水河。酉水河是湖北湖南的分界线，也是湘西的护城河母亲河。大约下午3点左右我们才到吃中午饭的地点。我们吃中餐的地点是在龙山的一个山上，我朋友给我们准备的吉子肉跟丛树菌及一些当地的野味。她老婆打吊针还过来看我们我真的感觉有点太麻烦太不好意思了。特别声明：来龙山之前我感觉我什么都懂，来了龙山之后我感觉我什么都不懂，我就是一个地理白痴，湘西白痴。在这里，进城是要洗车的，而且一天要用山泉水洗N次车，第一次知道有一种菌叫丛树菌，只有下雨才长，不摘它会“”自动消失“的，第一次知道蛇晚上是要到公路上乘凉的，八面山的山顶是有一个草原的，南方的呼伦贝尔就是指八面山的山顶，在这里羊是可以爬山的，猪是可以排队的，房子是可以违章来盖的，楠木树是到处可见的，豹子野猪冬天是可以下山来玩的，两河分流在惹巴拉是如此清晰可见，燕子洞不是燕子窝而是土匪窝，原来当压寨夫人是令全家开心的，站在山顶，云彩是伸手可得的，飞虎洞里的篮球场跟地下暗河是并存的，还有娃娃塘里的娃娃鱼是可以随便下水抓的，以及洗车河不是用来洗车的。倘若我心中的山水，你眼中都看到。沿途风景再美，也抵不过有你的荒野。右手湖南，左手湖北昔日往事，仿若昨日重逢旧时，期许盼望评论第6天惹巴啦我朋友开车载着我跟朱妹去里耶的路上先来惹巴拉看一下，这里还没有被完全开发，古风古韵尚存。摆手舞倒是有兴趣看一下。这里像世外桃源，与世隔绝。风月花鸟，一笑尘缘了。两河分流，一条河水比较清澈，一条比较浑浊。去里耶路上看到的会上山的小羊，白白的耳朵像小泰迪一样，好想抱回家。怪我拍照技术不好，拍不出山的陡峭。第一次看到这个景色，我真是震撼到了感慨大自然的鬼斧神工。怎知那浮生一片草，岁月催人老。评论(3)里耶北有秦兵马俑，南有里耶秦简。秦简的发现可能使九九乘法表的使用往前推了四五百年。里耶博物馆是免费的，但是需要身份证。感谢夫哥找的导游。里耶的房子大多都是这样的，这里的米豆腐传说是用七姊妹辣椒做的，扎心了老铁。我只吃了几口就不敢再吃。不经意瞟了朱妹一眼，朱妹的嘴也辣成了小猪嘴，哈哈哈~这里的风景如画，美不胜收！！！评论八面山八面山有8个山头，八个山头的山都是这样断臂的，所以叫八面山，山路崎岖蜿蜒特别不好走，开车走了3,4个小时。在这断臂的悬崖边有湘西著名的土匪窝——燕子洞。谁陪我走一趟燕子洞就有种陪我走天涯的感觉。风到这里就停，雨到这里无声。八面山顶的草原，景不醉人人自醉。天边那朵云像不像一个小天使？途观在这里也是很应景。这里是我心中完美的天涯。评论燕子洞燕子洞边摘朵朵白云。天涯陌路，陌路天涯。红尘陌路，陌路红尘。谁依旧愿意守护住那份只若初见的暖。评论飞虎洞湘西秘境，飞虎生灵，飞虎洞中有很多地下暗河以及没有眼睛见光死的鱼。听当地老人说，走出这个山洞可以去重庆，曾经美国，日本等很多国家的科考队都来这里探测过这里的地下河奥秘但是仍然没有成功，夏天这里的温度也足够你穿棉衣，站在洞口没敢进去就硬生生被那股寒气逼退出来。评论(3)回龙山的路上野生覆盆子：湘西当地人民很热情的，在砍野生覆盆子吃，听说我们是外地的，就砍下很多给我们来吃。我跟朱妹两个乡下妹子，没见过世面感觉很兴奋，像是吃到了千年雪莲一样。乌龙山大峡谷，我想再走一遍。评论第7天乾州古城4分/9篇游记中提到门票¥预订门票价格：108元开放时间：08:00-17:30电话：0743-8512997地址：湘西土家族苗族自治州吉首市人民南路查看详情朋友在送我跟朱妹去凤凰的路上，途径矮寨大桥，没去德夯苗寨。来到乾州古城，顺便吃个午饭。古城一角，馥郁芬芳，荷叶郁郁葱葱。传说这个房子是清代官吏的府邸，在乾州古城内，现在被改来做饭店，古韵古味尚存。就是上菜也忒慢了吧。来了不选菜，饭店配菜。装修还不错。浅唱红尘，谁若相思独怜？评论凤凰古城5分/189篇游记中提到门票¥预订门票价格：免费开放时间：全天电话：0743-3502059,0743-3223315地址：湘西土家族苗族自治州凤凰县凤凰古城简介：在石板小巷的深处，拜谒沈从文故居，寻找大师的流年碎影。查看详情朋友送我们来凤凰途径乾州在古城里面吃了个饭，又欠了朋友一个大人请。从龙山开了4个小时车来到乾州，从乾州大约开了一小时的车我们就来到了凤凰。没错就是传说中的——烟雨凤凰！！！读你千遍，不如一见！千年古城，不散的守候！沱江边上的夜凤凰~我们住的吊脚楼，就在沱江边上。因为是临江房有点贵500元，楼下就是一个静吧。坐在吊篮上朱妹给我拍了一张照片，感觉我拍出了，她想要的感觉，所以朱妹一直在做这个动作，哈哈哈哈~不记春来不记秋，清歌把酒泛轻舟。照相七寸十元一张，这时候选择困难症又犯的我......凤凰的大门很有国际范，跟上海接轨。要凤凰地图照片的可以私我。评论第8天张家界国家森林公园5分/295篇游记中提到门票¥预订门票价格：套票248元电话：0744-5611109,0744-5618331地址：张家界市武陵源区简介：俯瞰三千奇峰，探寻电影《阿凡达》中“哈利路亚山”的取景地。查看详情在凤凰住了一晚，我们第二天就坐车去张家界武陵源景区了，在凤凰汽车站有直达张家界武陵源的车，每人100元，我们是在客栈定的。由于高速修路，饶了5个小时才到武陵源，到武陵源大约已经下午2点钟，客栈稍微休息了一下我们就去景区换票了，我们住的客栈离武陵源景区很近走路5分钟，武陵源门票是在网上订的，票价248元，需要提前一天预订，可以玩三天。讲真，张家界森林公园三天玩不完。张家界我们住了三天，还没有去天门山，只能说张家界真的很大，景点也很多，张家界当地政府好会赚钱，几乎一座山一个门票，而且门票都不便宜。吃饭除外，张家界这一趟保守估计一人1500元。张家界的山跟里耶的山是不一样的，由于常年的风化侵蚀作用，张家界的山大多都是一株一株的。由于我们下午才到景区，所以，第一天我们就有一下午的时间就转了转金鞭溪那条小路线。龙山的山是绵延起伏的，张家界的山是独立成排的。金鞭溪的野猴子很嚣张，有种君临天下的感觉。不知是人看猴还是猴看人。这里的猴子最喜欢吃瓜子跟桃子，饼干什么的猴子很不屑。在景区不要裸露食物，不然猴子会爬到你身上进攻你，占山为王，在这里说的就是金鞭溪的这群野猴子。评论第九天张家界国家森林公园5分/295篇游记中提到门票¥预订门票价格：套票248元电话：0744-5611109,0744-5618331地址：张家界市武陵源区简介：俯瞰三千奇峰，探寻电影《阿凡达》中“哈利路亚山”的取景地。查看详情袁家界，杨家界，天门山今天就看这几个景点，但是却花了整整一天的时间。每座山虽然都各有各的特色，但是也就大同小异。去袁家界是要做白龙天梯的票价72元。下天子山也是要做索道的72元。这就是传说中的百龙天梯，其实只有30秒袁家界观景台阿凡达取景地御笔峰世界这么大，风景这么美，可我眼中只有你~这句话谁说的？评论第10天张家界大峡谷玻璃桥5分/2篇游记中提到门票¥预订开放时间：7:00-17:00电话：0744-8363888地址：张家界市慈利县张家界大峡谷景区内查看详情玻璃桥大峡谷我们终于来了。在武陵源汽车站坐去大峡谷的车随时发车，满人就走，一人12元。唯一遗憾的就是没坐滑翔机。遗憾遗憾遗憾！！！下次来一定做，我是比较喜欢蹦极类的极限运动的~一字马只有在这时候才能派上用场~若时光重聚，若你不再是你，我一定还会爱上你。玻璃桥大峡谷的山就有点像龙山的山了。出了玻璃桥我们没有做电梯，我们走的天堑栈道，真是走到腿软。最后腿都是抖的，但是仍然建议年轻的朋友不要做电梯。V字峡谷灵芝沐浴河水很绿，像云南的蓝月谷水评论魅力湘西这个演出一定要看！！！推荐！！！分三个等级，普通座，vip座，跟超vip座，我们定的超级vip座，所以位置很靠前。原价308元，我们找客栈老板买的，每人200元。三个苗族娃娃平均年龄才10岁。这个节目上过春晚，真是超级厉害！！！这个只有视频，图片不清楚，人旋转飞刀不停。飞刀又见飞刀，好牛逼！！！湘西文化中最有名的就是赶尸，这几个装神弄鬼的大哥就在我旁边，出场的时候吓我一哆嗦。评论第11天橘子洲4分/633篇游记中提到门票¥预订门票价格：免费开放时间：全天电话：0731-88882152地址：长沙市岳麓区橘子洲头2号简介：长沙市的地标，有主席雕像，特定节日还有烟花表演。查看详情张家界到长沙要5个小时，票价100元，真心感觉湖南真是太大了！！！特别是湘西的当地人感觉开车3个4个小时都是很短的路，因为他们开的是盘山公路，要一直那样一圈一圈的绕。他们的高速费好贵，很近的两个城市都要收一两百的过路费。青岛可能只收5元，他们都要收100元。从张家界到长沙的路上经过这样一个城市，真是一个定位精准的城市！！！湘江之美我们的主席毛爷爷独立寒秋，湘江北去。橘子洲头，看万山红遍，层林尽染。漫江碧透，百舸争流。评论第12天黄兴路步行街3分/198篇游记中提到门票¥预订门票价格：免费开放时间：全天电话：0731-85138381地址：黄兴南路司门口(近解放西路)查看详情这半个月我们吃饭基本都是在饭店吃的，也算是把湖北湖南的美食都吃过了，龙山那三天都是吃的野味。其余的都是当地特色，什么长江青鱼，酉水河鱼，野生蜜蜂，刁子鱼，土匪鸡，三下锅，牛三鲜，血粑鸭，乾州鹅，各种炒腊肉，各种炖火锅，梅菜扣肉，湖南小龙虾，甜酒，野生菌类等等，就不一一上图了。黄兴步行街主要是小吃比较多。黄兴路步行街夜景传说很多明星来过这里，现在可能天太热，明星在家吹空调，也不出来瞎转悠。朱妹费劲才买到的臭豆腐，我一口没吃，我吃不惯。我看朱妹吃的头发都辣卷了。哈哈哈~冷锅串串味道还可以，就是贵，所有菜品1.1元。呵呵图中那个小香肠一个切开，1.1元？我那两天扁桃体发炎，妈的那个辣，辣的嗓子冒烟，朱妹也没吃多少，我们就撤了。差评！！！糖油佗佗很好吃，4元一串。逛完了步行街我们坐机场大巴回机场附近，长沙机场晚上一出站让我突然想起了韩国的仁川，突然有种怀旧的情绪。多年以后，我的回忆里仍然有你的影子。评论第14天青岛人生如同坐火车，风景再美也只是倒退，流逝的时间和邂逅的人终会渐行渐远，前行的始终是自己，未来的天意，让未来决定。青岛我回来了。评论</w:t>
      </w:r>
    </w:p>
    <w:p>
      <w:r>
        <w:t>评论：</w:t>
        <w:br/>
        <w:t>1.文采飞扬</w:t>
        <w:br/>
        <w:t>2.正走在你来时的路，前三天可以踏着你的足迹前行，不知道你有觉得遗憾的地方没，我来弥补着</w:t>
        <w:br/>
        <w:t>3.楼主左下角的是个什么东东？</w:t>
        <w:br/>
        <w:t>4.</w:t>
        <w:br/>
        <w:t>5.</w:t>
        <w:br/>
        <w:t>6.哦，不说真没看出来</w:t>
        <w:br/>
        <w:t>7.</w:t>
        <w:br/>
        <w:t>8.</w:t>
        <w:br/>
        <w:t>9.那个就是洞门口有两个大柱子，刻的一下花纹。</w:t>
        <w:br/>
        <w:t>10.楼主这是真的小羊吗？</w:t>
        <w:br/>
        <w:t>11.</w:t>
        <w:br/>
        <w:t>12.</w:t>
        <w:br/>
        <w:t>13.那真的很可爱耶</w:t>
        <w:br/>
        <w:t>14.</w:t>
        <w:br/>
        <w:t>15.</w:t>
        <w:br/>
        <w:t>16.真的是小羊，有一只耳朵还是白色的。可爱像泰迪。</w:t>
        <w:br/>
        <w:t>17.[晕]阅后即醉~过瘾！再来一篇！</w:t>
      </w:r>
    </w:p>
    <w:p>
      <w:pPr>
        <w:pStyle w:val="Heading2"/>
      </w:pPr>
      <w:r>
        <w:t>11.冷门景点更美丽——恩施、神农架开心9日游（附实用攻略）</w:t>
      </w:r>
    </w:p>
    <w:p>
      <w:r>
        <w:t>https://travel.qunar.com/travelbook/note/6885354</w:t>
      </w:r>
    </w:p>
    <w:p>
      <w:r>
        <w:t>来源：去哪儿</w:t>
      </w:r>
    </w:p>
    <w:p>
      <w:r>
        <w:t>发表时间：2017-08-13</w:t>
      </w:r>
    </w:p>
    <w:p>
      <w:r>
        <w:t>天数：9</w:t>
      </w:r>
    </w:p>
    <w:p>
      <w:r>
        <w:t>游玩时间：2017-08-04</w:t>
      </w:r>
    </w:p>
    <w:p>
      <w:r>
        <w:t>人均花费：4300 元</w:t>
      </w:r>
    </w:p>
    <w:p>
      <w:r>
        <w:t>和谁：家庭</w:t>
      </w:r>
    </w:p>
    <w:p>
      <w:r>
        <w:t>玩法：自驾,美食,摄影,人文,游轮,购物</w:t>
      </w:r>
    </w:p>
    <w:p>
      <w:r>
        <w:t>旅游路线：</w:t>
      </w:r>
    </w:p>
    <w:p>
      <w:r>
        <w:t>正文：</w:t>
        <w:br/>
        <w:t>前言说说这次旅行老婆的年假又有了，这次去哪儿玩儿呢？上次去三亚是淡季，因为有老人，所以是纯度假性质的，强度低，景点不算多，主要是大海、岛屿、热带森林什么的。这次是暑假，绝对的旺季，哪儿哪儿都是人，对于我这个见人多就烦的人选择目的地真是一大难事。这次老婆叫上了她的好姐们儿一家，对方提了个地方：湖北恩施。说听别人说这里不错，但具体怎么个不错她们也不知道！没办法，只能由我这个“业余的资深玩家”来计划行程路线和景点了。选择一个地区的游览线路首先要明确这个地区最知名的景点是什么、适不适合你的游览方式、游览时间大致是多少，这样才能有的放矢，因为你一般情况下不可能把一个地区的所有景点都游玩一遍，只能是挑最经典的、最合适的！经过许多次的挑选，又征求了各方意见，基本把目的地锁定在恩施市和神农架林区。恩施本来计划去大峡谷，但是住宿的房东说，大峡谷虽然有名，但你们带小孩儿不适合去大峡谷，太累！所以经过再次的选择，基本把恩施的景点初步确定为梭布垭石林、坪坝营、土司城和女儿城；神农架的景点初步确定为神农顶、香溪源。其实再详细的计划在现实面前都显得很苍白，所以别老嘴上说笔下写了。心动不如行动，赶快出发吧！评论第1天北京西站211篇游记中提到电话：010-63216253地址：北京市丰台区莲花池东路简介：1996年初竣工的北京西站，是亚洲规模最大的现代化铁路客运站之一。北京西站是京九铁路的龙头工程，这里开出的旅客列车可直达香港九龙。早上八点多的火车，两家人约在了西站南广场，路上还算顺利，提前1小时到达。又见西站，上次还是去成都的时候。起得太早，赶紧补觉！评论恩施站3分/8篇游记中提到地址：枫香坪村查看详情到了恩施一出站发现天空乌云密布，也不知道会不会赶上雨！心情大好！恩施我们来啦！要下雨啦！快收衣服啊！市中心看见个隧道都新鲜！一路上滴滴司机跟我们简单聊了聊恩施的情况，不出我所料，小城市，节奏慢。每天各单位中午12点到下午3点为午休时间，理由是这几个小时天气太热了，不适合工作！。唉！真羡慕！没多会儿...评论恩施九立方国际购物中心公寓惊喜一：在网上事先订好的公寓，照片里很不错。可现在这年月，谁知道真正怎么样呢，先看看再说吧。电梯到了楼层一开门房东听见我们说话声就主动迎了过来，原来早已在这儿等候我们了！当我们一进房门，各种赞叹声就接踵而至！恩施推荐住宿：九立方国际购物中心一方居公寓，楼层：13，户型：4室2厅2卫，面积140平米，电器厨具齐全。暑期参考价：560/晚。该房间住6个成年人没问题。我们住的方案是我和老婆带闺女睡在有卫生间的榻榻米主卧，因为是直接睡在榻榻米上，基本就是房间地上随便睡；老婆朋友家3口一人睡一间，是不是很爽？而且这房子有一点很人性化，两个卫生间一个是坐便器一个是蹲便器，习惯用哪种就用哪种，卫生方便。是房东父亲单位分的房子，也按自己住的标准装修装饰的。房东只有这一套房做民宿用，不是专门的酒店公寓，所以非常用心，也有精力打理，因此房间非常干净整洁，给人一种清爽放松的感觉，玩儿了一天回到这样的房子里疲劳瞬间减少一半！宽敞的客厅和饭厅，一切装修、家居、设施都很新！从饭厅看客厅。平时弄个茶艺什么的还真是蛮有情调的！沙发看着就舒服，而且很实用！厨房各种设备一应俱全，就看你的手艺了！66寸的大电视，我什么时候才能买得起啊！主卧，榻榻米，带室内卫生间。我和老婆还有闺女就住这儿，躺在地上随便折腾，4个成年人没问题.客卧一，住1个成年人或者2个小孩儿没问题。客卧二，2个成年人。客卧三，2个成年人。主卧内的卫生间。客卧共用的卫生间，装的是蹲便器，很周到。即可以遮挡卫生间的门口，又可以作为一种装饰，真是不错的设计！看得出，房主是年轻人，装修兼顾实用及美观。满屋都是插座，到哪儿都能给手机充电；还有各种装饰品，中外结合，很有格调！屋里有不少装饰品。小陈设。古香古色。提升格调。这是日式风格么？阳台还带个盆景区域，只可惜被两个孩子当成游乐园了！玩儿的这叫开心！贴心一：满满的手纸。贴心二：儿童尿垫。贴心三：阳台准备了两个烟灰缸。因为第二天跟包车司机约了时间，加上今天大家起的都很早，舟车劳顿，所以到楼下购物中心转了一圈就赶紧回房洗洗睡了。你比谁睡得都早！评论第2天坪坝营原生态休闲旅游区4分/4篇游记中提到门票¥预订开放时间：8:30-17:00电话：0718-6831922地址：恩施土家族苗族自治州咸丰县坪坝营镇查看详情坪坝营的第一个景点说实话并无太多特色，坐缆车上山后基本就是穿梭于原始森林，一路看看山涧溪流、热带植物，主要景点在第二处：四洞峡。顾名思义，以4处天然洞穴为特色，倒是很值得一游。我们因为是两家6个人，所以就包了一辆7座商务车，三天5个景点：坪坝营、梭布垭、土司城、清江画廊、女儿城，一共1200，包括司机、油费。需要说的是，这些包车可以提前预订，某宝是个不错的选择。这样有几个好处：第一，可以有充足的时间比较详细的了解景点情况，共同与司机计划游玩路线，因为大部分司机还是比较热情的，会根据你的需要来向你推荐景点，尽可能让你满意，毕竟谁也不想只做一锤子买卖，现在的生意都是靠口碑；第二，可以“货比三家”，选一家性价比最高的，以免到了地方再包车手忙脚乱花冤枉钱。恩施的旅游市场还是比较有秩序的，包车有个人和旅行社两种。其实旅行社派出的司机也是挂靠在他们那儿的个人，很少有专职在旅行社的，因为那样不灵活，容易浪费时间。比如个人司机，虽然接的是旅行社的活儿，但等客人的时间就可以再去接个站什么的，还能私下赚点儿。最后，如果是旅游旺季，到了目的地现找车很有可能找不到，到那时再着急就来不及了！既然是自助游，又是工薪阶层，那就要处处计划、处处节约，对车型就没必要那么讲究了，宝骏730，基本是那边7座的“标配”，稍高一档的就是GL8，再高还有奔驰，本人认为标配就足以了，另外恩施的路况还不错，毕竟是相对冷门的旅游地区，车辆相对较少！进山喽！尽管是暑期，但是车辆并不是很多，路况也比较好。但要说明的是，我们取得这些地方限速都很严，山路基本在20—40，定点测速、区间测速都有，千万别抱侥幸，扣分罚款是小事，生命安全才是最重要的！原始森林的感觉来啦！很凉快！坪坝营原始生态旅游区位于鄂西咸丰县南端，与恩施州来凤县、重庆黔江区接壤。总面积154平方公里，旅游区内人迹罕至，群山逶迤，浩瀚苍茫。有12万亩原始森林、8万亩原始次生林和6万亩人工林。有红豆杉、珙桐、鹅掌楸、秤锤树等国家二级以上保护植物和1300多种植物树种；生活着华南虎、金钱豹、锦鸡、香獐、大灵猫等128种珍禽异兽。罕见的穿洞群落、幽深的峡谷急流，别致的飞瀑流泉以及宜人的高山气候、古朴的土苗风情，堪称树的王国、花的海洋、动物的乐园、人间的仙境和天然的原始风情博览。上个游览图先。进了坪坝营要先坐一段旅游大巴，然后第一站下车直接坐缆车上山，算是首个景点。但是说实话，这个景点我个人认为一般，跟第二个景点比差远了，所以如果时间紧的伙伴可以第一站不下车直接去第二个景点，也没什么遗憾的。先坐缆车上山，景色一般般吧。闺女坐了很多次缆车，所以很适应，一直在看外面的景色。一路就是这种栈道，两边是郁郁葱葱的景色。吊桥还有点意思。有个观景台，楼梯比较陡，上下楼只能互相让行，措身基本没可能。各种拍。奇形怪状的树木很多。纯自然景色。偶遇！到了这里第一个景点基本就游览完毕了，个人觉得没啥意思，就没进去。朋友进去看了看我们就从另一侧下去坐缆车到班车站去第二个景点了。第二个景点叫四洞峡，顾名思义，以洞穴为主。之前我还真没怎么游览过洞穴，所以还是比较感兴趣的。第一个洞远景。离近一看，傻眼了！这也忒高了，我带着闺女已经爬了半天山了，体力消耗很大，何况这又是台阶，比山间坡路更费体力！我放弃了！甘拜下风！体力好的朋友可以挑战一下。顺便说一句，上到顶基本就出景区了，所以要想继续游览还得再下来！这一路有很多小溪瀑布，还是很不错的，适合拍照。本人摄影技术一般，大家就凑合看吧！是不是很清？小瀑布。蛮有意境的！像一幅画！后几个洞中都有水，因此凉爽不少，穿短袖短裤还会有些冷呢！洞口的小瀑布。拍这张照片因为需要仰拍，所以弄得我脸上相机上都是水滴，蛮心疼的，但是效果还是出来了！景色还不错。美得很！实在是渴的不行了！闺女到哪儿都要玩儿个水！出口处留个影纪念一下！这一路累得我实在不行了，胸背背着27、8斤的闺女走了不少路，出了景区干脆“赤脚”，好在已近傍晚，路面平整，车不多！查看全部评论巴人巷回到市里，找了一路吃的，最后找了一家叫“巴人巷”的饭馆，还真是不错，菜做得很对口味！因为恩施离重庆比较近，因此当地大酒楼的厨师基本都是重庆过来的，所以菜肴的味道也是以辣为主。恩施当地没有什么特色美食，所以找一些家常菜馆就可以，口味北方人一般都能适应。评论侗族风雨桥2分/7篇游记中提到门票¥预订电话：0718-19456简介：侗族风雨桥是侗族特有的传统侗家建筑智慧的结晶。桥廊两边有朱漆栏杆和长坐板，桥廊两端两座亭子高耸出桥顶，飞檐翘角，画栋雕梁，十分精致美观。在新中国成立前，侗族人多在河流的渡口处建造一些供商旅游人肩挑背驮查看详情恩施风雨桥2004年3月建成，位于恩施境内清江河之上，连接清江东西两岸。主桥分为上下两层，一层是人行桥面，桥宽18米，桥长96米；二层是“清和园”茶楼。 “风雨桥”是少数民族一种独特的交通建筑。桥上建有走廊、凉亭、小商铺、长椅等，桥既可以行人，又可以供路人避雨、乘凉、休憩，所以称为“风雨桥”。吃完饭去转了一圈，觉得很一般，桥廊上的凳子上还有人趟着乘凉，旁边还摆着一瓶啤酒！评论第3天梭布垭4分/21篇游记中提到门票¥预订门票价格：30元开放时间：8：00-18：00电话：0718-31866地址：恩施市太阳河乡梭布垭村简介：梭布垭风景区四周翠屏环绕、群峰竞秀、林中遍布奇岩怪石、形状各异，千般姿态，万种风情，令人叹为观止。查看详情去梭布垭的路上，景色很美！梭布垭石林被称为世界第一奥陶纪石林，位于湖北省恩施市太阳河乡境内，总面积21平方公里，整个石林外形象一只巨大的葫芦，四周翠屏环绕，群峰竞秀。梭布垭石林拥有大小共100多个经典的自然景观，目前开放的有青龙寺、莲花寨、磨子沟、九龙汇四大景区，每个景区各具特色，景区内独特的“溶纹”、“戴冠”景观，是一大亮点，狭缝秘境、化石古迹随处可见，堪称一座远古地质博物馆。景区门口，特点鲜明。景区外的游客中心。虽然是暑期，但是由于恩施及其附近在中国的旅游版图里并不太起眼，所以这里就成为了一个相对“冷门”的景点。但凡事都有两面性，“冷门”就意味着游客不会太多，当然也就可以更好的游览了！很有特色的地形，曲径通幽。感觉跟昆明石林还是有一定的区别的。远处的山景。还是比较壮观的。另一个角度看石林。穿梭在石林中别有一番情趣！地面起伏，忽上忽下。总体来说强度不大，小孩儿也适合。朋友的孩子8岁，全程两三个小时走下来一点问题没有。大闺女也是不甘落后！勇攀高峰！也有很多这样的小路。景区内凡是这样的山洞都很凉爽，感觉跟洞外瞬时温差能有10°C！洞内景色也是另一番风格，值得一看。路况还可以，就是有的地方要注意脚下路滑。闺女进洞一点也不害怕，还是就喜欢玩儿水！要在小河里洗洗手！老婆也是豁出去了，楞背着闺女走了两个多小时！休息会儿。背着娃练平衡！“妈妈，那个房子为什么长那样儿？”需要说的是，梭布垭有几个地方很窄，胖一点的人很有可能通不过去，只能绕道而行了！这里勉强可以正常通过。这里又高又壮的人就有些费劲了！这里所幸把闺女卸下来才过去的，背着孩子正面侧面都过不去，很窄！总的来说梭布垭还是不错的，很有特色，不全是光秃秃的石林，有山有水，全程走下来强度还可以，老人孩子都可以。顺便说一下，我们走的是适合老年人的路线，据说以下坡为主（我们怎么没感觉到）；还有一条是正常路线，我们没走，估计也不会太累，大家可以量力而行。评论恩施土司城3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恩施土司城坐落在恩施市西北，距市政府所在地500米。属全国唯一一座规模最大、工程最宏伟、风格最独特、景观最靓丽的土家族地区土司文化标志性工程。土司城包括门楼、侗族风雨桥、廪君祠、校场、土家族民居、土司王宫--九进堂、城墙、钟楼、鼓楼、百花园、白虎雕像、卧虎铁桥、听涛茶楼、民族艺苑等12个景区30余个景点。我们从土司城墙出入口进出的，就到了九进堂看了演出就出来了，没有再往里面去，所以里面的景致也没法描述，大家有兴趣可以再往里逛逛。城墙出入口的池塘，找亮点！进门喽！包车的司机说这里的演出还不错，但只有早点到才有好位置。下午就一场3点钟。于是我们一进门都没怎么看就直奔演出地点了。戏台前面只有一块空地，上面有第二层。凳子5元一把租金，位置随便摆，先到先摆。这里告诉大家一个秘诀，凳子要摆在戏台正对面的屋檐下，空出前面4排的距离。第一，屋檐下雨淋不到太阳晒不到；第二，音响效果不会太吵；第三，不会有人挡住视线。千万不要坐在第1、2排，不然你会后悔的！凳子要摆在屋檐刚好能全部遮住的地方，可以靠着一个柱子，累了还能休息会儿。一定要带足水还有扇子，人很多密度很大，而且是露天的，会热死的！我就是失策了没带扇子，结果被坑了20大元！坐到最前排一开始挺好，过一阵就被后来的游客给挡住了，人家根本不管先来后到租椅子占位子什么的，往最前面一站就开始拍照、看戏，也没人管，主要是也没法管，因为是免费的，所以坐在屋檐下的第一排是最好的。两个主持人还是很会调动全场气氛的。歌唱得很好听！帅小伙儿！互动环节，内容是学唱民歌。还是当地人学得快，女游客来自赤壁。舞蹈也不错。挺吸引游客的。很有激情！个人认为总的来说表演挺好看的，作为参观土司城的一部分不可错过，但还没到了专门为看表演而来参观土司城的地步。只是要早到，一般下午3点开演2点多一点就要来占地方了。九进堂我们就走到了四、五进，实在是太热了，真不想再往里走了！“墨冲楼”内侧。“墨冲楼”外侧。闺女你爹实在是累的可以了，赶快给踩踩背吧，明天好继续带你玩儿啊！评论第4天清江大峡谷3分/1篇游记中提到门票¥预订门票价格：A线：全票158元（包船票）；B线：全票100元（包船票）开放时间：8:00-18:00电话：0718-3818800地址：恩施土家族苗族自治州建始县景阳镇查看详情清江画廊风景区属湖北省省级风景名胜区和旅游度假区，涵盖隔河岩大坝以上至水布垭盐池温泉，沿清江一线的所有旅游景观及景区景点。主要景点有倒影峡、仙人寨、武落钟离山等三大景点。大家先做个了解。各项费用都在这里。清江画廊全程是在船上，往返需6小时，因此要早到，一般住在恩施市里早上7点就要出来，主要是为了抢座位，不然几个朋友或者家人分开坐是很郁闷的！因为停车场到码头还要走5分钟的路，可以一两个人快走几步先去占座位，什么背包、水壶、帽子，都能用。船票如果是包车可以让司机先给买好，午餐也可以一起订，30元一份；如果没事先订不知道船上能不能买到，因为盒儿饭数量都是按照卖出去的饭票装船的。去到码头需要先翻山，所以沿途的风景还不错。基本上沿途都是这样的风景。如果没有参加过江上游的可以来看看。壮观谈不上，秀丽还是可以有的。闺女也是精力满满，不过好像都不在两边的景色上！30元的午饭，不用形容大家看外观就可以得出结论了！各位还是自己带足了水和食物船上用餐吧！到舱外就看了半小时不到，外面的江风很大，又特别晒，所以回来的路上就直接睡了！闺女也是百无聊赖，午休了！清江画廊个人认为可去可不去，也许是我游过三峡的原因吧，“三峡归来不看江”喽！如果没怎么见过江河的朋友还是可以来玩玩的，感觉会不错！评论恩施土家女儿城3分/55篇游记中提到门票¥预订门票价格：免费开放开放时间：全天开放电话：0718-8028699地址：恩施土家族苗族自治州恩施市马鞍山路41号查看详情土家女儿城位于湖北省恩施市区七里坪，作为全国第八个人造古镇，土家女儿城合理且精心的谋划了整体建筑风格，仿古与土家吊脚楼相结合，完美的体现了土家族的民风民俗。门口的样子，合影的人不多，远处的水车景色好像在哪儿见到过！宽敞的街道。因为是白天，所以游客不多，又是一轮暴晒！估计晚上才有演出。小哥儿卖力地唱着拍着！大下午的天气炎热，游客不多。全国各地的古街都差不多。闺女也是被热的不行不行的！“我也成土家族的小姑娘啦！”到今天我们在恩施的游览就全部结束了，明天即将奔赴宜昌。恩施给我的总体感觉还是不错的，虽然得算是个四线城市了，但是环境还不错，消费也不高。评论第5天恩施站再见恩施！我靠！不会吧，这么大雨！别介呀，下了火车还开车去神农架呢！闺女你是不是跟爸爸的心情一样郁闷？你说你，坐火车不用买票还坐了个一等座！你是一点时间都不浪费啊！宜昌，我们来啦！租车点提车，因为一共6个人，所以就租了辆7坐车，大通G10，排量2.0T，空间还是蛮大的！要仔细检查车况，不能放过一丝伤痕。闺女就喜欢水，下这么大雨非要到外面玩儿！全体快饿死了，导航直接找肯德基，很久没吃了，买了200块钱的！因为要赶路，所以直接车上开吃，还好空间不小，吃的比较舒服！事后证明，这是一位经验丰富技术娴熟的司机！往高速入口开的路上先跑了段“越野”，车算是白洗了！从宜昌到神农架有高速、国道、乡道，还有山路。高速最高限速80，国道一般是70，乡道是30—40，山路20—30。大家一定要严格按照限速行驶，这段路全线测速很多，不管什么道路；镇子里还有停车抓拍，都不是摆设。另外隧道也不少，有的长达5公里多，因此也要注意灯光的使用。这段路，尤其是进山后不建议超车，因为双向都只有一条车道，想超车只能逆行。又基本全是弯道，所以超车是非常危险的事情！这段路程速度不要快、脾气不要急、精神要集中，安全比什么都重要！评论通往神农架的路上惊喜二：本来从宜昌出发的时候大雨不停，心中郁闷不已。因为如果下雨尤其是大雨山里的景区基本无法游览，因为除了路滑还有塌方的危险，河水也有可能会暴涨，蓝天白云就更别提了！可当高速进山后出现在我们眼中的景色却让人一阵惊喜，难以忘却！景色实在太美，赶快找了一个休息站下来拍照！租的车空间蛮大的，，3个箱子1个旅行包还有婴儿车放下后还剩很大空间！“小公主”非要自己下车！看见这景色我们所有人第一次张大了嘴，在北京周边的山区是绝不会看到这样的景致的！真的很壮观！闺女也是高兴坏了！后面肯定还有更美的景色，所以要在天黑前到达目的地，车上吃个蛋挞先！一路上隧道不少，而且有的很长，要谨慎驾驶！人间仙境！突然“司机师傅”说，“看右边的河！”我们所有人第二次长大了嘴巴！找了一个能停车的地方，说实话，这条山路能停车的位置太少了，好不容易找到一个，赶紧下车拍照！刚下完雨，所以水位很高。闺女也是高兴坏了！这石壁怎么这个样儿？这样的弯道很多，逆行超车是很危险的！一定要谨慎驾驶！总有些“勇者无畏”的人！黄昏时分进入神农架林场，天空好似出现一条“金龙”，能看到这奇景也算是不虚此行啊！抓紧时间留个影！骑行者，佩服！傍晚时分还没有进入镇子，赶路最要紧！评论初到神农架在这儿要特别说件事。我们之前在网上订的龙降坪公寓，看外景和屋内实拍还可以，结果到实地一看，和预想中的相差甚远！首先，所谓的一层由于是山地原因，其实是半地下。也就是这面从一层进但楼后面地势高，后窗就变成隐私极差的地下室了；其次，屋里苍蝇蚊子不少，还有爬虫！问题是居然没有苍蝇拍和电蚊香，我们只能用抹布打；第三，屋里的床单基本没有换过，而且没有拖鞋；第四，屋里一点手机信号都没有，打电话必须到地面上；最后，能睡5个人的地方只给了4个枕头，店家的解释是木质双层床上层不建议睡成人，怕不结实，我勒个去，您这是什么质量的床啊！本来我第一次打电话只是让拿电蚊香和拖鞋，其他方面也就是和店家说一声，抱怨两句，因为当时已经是晚上11点了，朋友家的孩子也已经睡着了，就说凑合一宿；可我一会到屋里老婆告诉我枕头不够床单也没换，这还了得，必须立刻退房，把孩子叫起来换住处我认了！当时订单的状态为“等待入住”，是不能取消的。但我就必须要退！我先跟老板把上面所有情况说了，老板态度还好，说退款没问题，但是得去哪儿网操作，他这边不能单方取消，如果怕麻烦可以等我们三天住宿期结束后费用到账他再打给我们。要放在平时这方案我完全可以接受，但是今天这种情况肯定不行！所以我立刻联系去哪儿网客服，客服说店家同意退款就可以，但是今天不能退款了。我跟客服说明情况，表示客房不具备住宿条件，两家6口人大晚上在山里等待处理结果。客服及时把情况反映给了订单处理部门，我在小区里每5分钟就追一次进度，要知道，当时神农架山里晚上的温度也就16、7度，我穿的可是一身夏装，T恤短裤，冻得我只打哆嗦！差不多半小时后，款项直接打进老婆的账户里，总的来说对特殊情况的处理去哪儿网还是比较让人满意的，只要你坚持不懈的努力！就是这家客栈，服务极差！绝对不惯着，立刻退房！第一次这么晚在山里转悠！大夜里12点开始在山里找新的住处，盘山路上找野人！最后找了途家斯维登酒店，还行条件，比较舒服，也算是没大晚上白在山里跑了半天！到了酒店放下东西赶快找吃的，10多个小时没吃东西了！第一顿神农架的饭，味道很不错，也可能是太饿了的缘故，吃什么都香！这边的特色菜没什么太有名的，基本就是以腊肉、笋类还有各种山野菜为主，但是味道还不错。另外说一下，从恩施到神农架这些地方的米饭都比较硬，其实是我们觉着硬，当地的标准就是正常，也许可能是各地的米、水还有人的口味不同吧。评论第6天神农架林区简介神农架林区简称神农架，位于湖北省西部，东与湖北省襄阳市保康县接壤，西与重庆市巫山县毗邻，南依兴山、巴东而濒长江三峡，北倚十堰市房县、竹山县，远眺武当山风景区。地跨东经109°56′～110°58′，北纬31°15′～31°75′，全区总面积3253平方公里，1970年经国务院批准建制，直属湖北省管辖，是中国唯一以“林区”命名的行政区划。辖6镇2乡和1个国家级自然保护区、1个国有森工企业林业管理局、1个国家湿地公园，林地占85%以上。供大家参考。评论神农架隐约咖啡客栈3分/1篇游记中提到¥0起预订电话：15335979567地址：神农架香溪街A8简介：神农架隐约咖啡客栈位于在知名的旅游度假区木鱼镇，坐落在古香古色的香溪街内，闹中取静。香溪河畔，香溪街巷取一处角落，让人们停下匆忙的脚步，煮一壶咖啡，在细品咖啡的时光里度过属于自己的假期；或尝一杯神农奇查看详情昨天晚上也把这几天的住宿订好了，毕竟我们不习惯住正规酒店，还是性价比更高的民宿客栈来得好。网上大致搜了一下，可以有住6个人的房间而且有特色的客栈不多，这家“隐约咖啡”的复式大床房看着还可以，于是就赶紧订下了，毕竟现在是暑期旺季，房间很紧张。第二天天气很不错，客栈在一条小巷里，稍微有些难找。我们的大通也是脏的可以了！虽然车不少，但是不远处就是个简易停车场，所以停车还比较方便。大堂蛮有特色的，咖啡主题。客人们的留言贴满了墙上。闺女喜欢这个大石头！各种咖啡用具。墙上的涂鸦闺女很喜欢！楼梯拐弯处的休息区，边看美景边喝咖啡感觉不错！平时很难见到。房间大致就是这个样子，一层是1.5米的床，二层是1.8米的，屋里还算干净。二楼的大床。收拾完行李赶紧找地方填饱肚子。问了问客栈服务员，推荐了旁边的土家菜，走了一路饿坏了，肯德基早就被消化的没影了！也没再想找其他的饭馆儿，就这家吧！因为过了放点儿，所以饭馆儿里没什么人，要了几个我们爱吃的菜，味道还都不错，于是就一阵狂吃，风卷残云！基本就是腊肉、辣椒，口味偏辣，当然，也能做宫保鸡丁这个粑粑特别好吃，当地一大农作物就是玉米，路边随处可见。粑粑甜甜的，很爽口，我一下就吃了2个！评论官门山4分/30篇游记中提到门票¥预订门票价格：95元/人开放时间：旺季（3月26日-11月25日） 7:00-17:30；淡季（11月26日-次年3月25日） 8:30-17:30，具体开放时间详见景区现场公示。电话：400-6673660地址：神农架省级旅游度假区木鱼镇官门山查看详情最新景区导游图。官门山生态科普景区位于神农架省级旅游度假区木鱼镇官门山，209国道旁，属于神农架国家级自然保护区和神农架国家地质公园范围，是神农架重要景区和绝版景区，也是鄂西生态文化旅游圈重要组成部分之一。景区由两条道路一条河流贯穿始终，全长8Km。河两侧山峰林立，林木葱郁、遮天蔽日，河内流水潺潺、终年不断。沿线有兰花园、腊梅园、杜鹃园、神农药园、蔷薇园、樟树园、沧桑园、红枫园、百果园等珍稀植物保护园9处；有大鲵、梅花鹿、蛇、雉类、中蜂等野生动物乐园5处。公园入口。人车分入。神农架的景区有一点很不错，就是可以自驾私家车进入游览，各景点均有提车位置，自己随意参观，觉得哪里好只要有地方停车就可以停下来游览，不用花钱再坐景区大巴，因为那样游览路线不自由时间安排也不方便，这点希望全国其他景点能够学习效仿。建议大家买这种5日有效的通票，269元。除了天燕景区，其他几个景点基本都是一个方向，5日时间绰绰有余。每个景点实行指纹验票，同时会对游客面部进行拍照，因此没有假票的可能，景区也没有黄牛，这点很不错！很漂亮！景区里绿树葱葱！虽说是暑期，但是车还行，不算多！哥们儿，你这牌照我也是服了！途中遇到落石，工作人员及时疏导，管理很到位！别以为进了山就没人管你了！第一个景点，特别凉快，水太清了！没有任何人工修饰！特别清澈！“田~七~”！这娘儿俩乐坏了！朋友一家也很高兴！土家族小娃娃。笑得这叫开心！器材是重要，但是态度更重要！抱着闺女涉水。很酷的娘儿俩！向大熊猫馆进发！好晒啊，那也要留个影！虽然看见了大熊猫，可是离得有点远！闺女看得目不转睛。“竹笋好大啊”！“看见彩虹喽”！当我们从室内馆出来的时候没想到室外展区来了一只大熊猫，而且离游客很近！大熊猫的“小院”还是很不错的！下午茶时间！查看全部评论木鱼农家土菜3分/2篇游记中提到地址：木鱼路17-1号(木鱼镇中心)电话：13797856315查看详情晚上吃的石锅鱼，说心里话，除了鱼汤还行其他个人觉得都挺一般的！评论客栈广场没想到游客的闲暇时间还是很丰富的！评论第7天天生桥4分/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景区不大。天生桥景区位于老君山下，景区海拔1800米，总面积20平方公里，是一个集奇洞、奇桥、奇瀑为一体的休闲健身、探险揽胜的生态旅游区。来天生桥的道路很窄，车又多，所以建议早点去，最好景区一开门就进，这样可以把车开到景区门口的停车场，而不用停在路边走一段距离到门口。闺女倒是精力充沛！景区以各种瀑布为主要特色。闺女也是开心得很！这个瀑布算是比较大的，尤其是声音。楼梯拐弯，是个小小的观景台。全程都是上下坡，这个高度算高的了。各种瀑布、小溪。有那么点特效啊！纯自然！水也是清的没治了！闺女很像那么回事。又出效果了！三位女性游客！闺女就喜欢这么走，但是可累坏大人了！第一次看到景区有这样的提示牌，赶紧走了！泉水洗手。看见很多种蝴蝶了，真美！交警疏导大客车，等了5分钟。评论去往神农顶的路上惊喜三：神农顶最高峰可以达到海拔3000米！最主要的是这个3000米是车辆可以到达的，而不是从山脚下爬上去的。从1000多米沿山路一直开到3000米还是第一次，真的是很过瘾，不过坐车的过瘾开车的可是一点注意力都不能分散，因为旁边真的是千米悬崖，不是闹着玩儿的！这一路的景色只可亲身体验才行，语言是无法描述的！开始爬山，要严格按照限速进行驾驶，因为是盘山路，全是弯道！小野花，很美！开始有高度了。向2000米进发！盘山路徐徐而上。基本全是弯道，一定要小心驾驶！这个高度这种死弯开快车就意味着藐视生命！遇到一个观景台，果断合影！闺女这怪样儿！现在的高度已经高过有的山山顶了！一路就是这么上来的！旁边就是千米悬崖！景色是绝好的！我们的司机，平时驾驶🚓，所以很放心的把方向盘交到他的手中，事实证明这个选择是非常明智的。一路都是这样驾驶，没有一个手或者把手放在腿上用几个手指头摆弄方向盘，那样的话遇到紧急情况根本无法完全控制车辆！看看离云彩的距离就知道高度了！尽管车很少，但也就是20~30迈，因为除了车辆，还可能遇到山上的落实，这个地方猛打轮是致命的！山上的气候变幻莫测！这景色在我的家乡是绝对没有的！评论神农顶5分/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神农顶风景区是国家级自然保护区，总面积约883.6平方公里，是以保存完好的森林自然生态系统为背景，以生态多样性为特点，是神农架重点风景名胜区之一。神农顶风景区在神农架南部的自然保护区内，山峰均在海拔3000米以上，堪称“华中屋脊”。远处的怪石。人民警察也有可爱的一面！更高处的眺望塔我们没去，因为也比停车场高不了太多！既然到“顶”了，那就一定要留个影！云彩就在我的头顶！这等美景闺女必须不能错过！老婆也看看！这哥们儿怎么看着那么眼熟啊！评论大九湖国家湿地公园3分/49篇游记中提到门票¥预订门票价格：120元开放时间：7:00-17:00（随季节变化会有调整）电话：0719-3472258地址：木鱼镇神农架林区九湖乡大九湖村查看详情神农架大九湖国家湿地公园，地处31°34′ ～31°33′N、109°56′ ～110°11′E之间，位于湖北西北端大巴山脉东麓的神农架西南边陲，坐落于长江和汉水的分水岭上。总面积9320公顷，平均海拔1730米，属典型的亚高山沼泽型湿地气候。每个人的评价不同，我觉得这是我去过的最名不副实的AAAAA级景区了！大九湖私家车是不能开进去的，必须乘坐景区大巴。虽然是暑期，但是游客并不多，我就喜欢这样的经景点！景区内的交通还是比较有秩序的。大巴上连一半都没坐满。要避让各种动物。二师兄！也是盘山路，因为这片湿地其实是在山里的。正式进入景区。改乘小火车游览九个湖。我们只到了最后一个湖，其他的就是小水坑儿，坑人啊！因为是下午，在全国来讲又不是特别热门的景点，所以停车场只用了一半，另一半我们用作活动场地了！闺女撒开了花儿了！小大人儿！玩儿渴了。冲啊！各种开心！这爷儿俩！僵尸来啦！传说中的“鬼步舞”！这个湖环境还不错，但没什么太多特色。只要是户外闺女就喜欢！都是这种栈道。小同学，你好！后面那个人......天降神仙！这小机灵鬼儿！父女俩！“闺女，送你一枝花，希望你越长越漂亮”！“齐步走”！因为是近傍晚了，游客还真是不多！开心的两家人！查看全部评论第8天离开神农架今天我们就要离开神农架了，还真有点意犹未尽！神农架林区确实很值得一游，首先，里面有各类动植物和各种神奇的景色；而且如果购买联票算下来每个景点的门票也并不贵。其次就是这里在全国来说并不是一个热门景点，因此即使是暑期游客也不会很多，每个景点都可以耐心的游览，也可以拍出很多好照片。最后，这里的景点很多游览强度并不大，私家车都可以开进景区，这样就很适合老年人游览。客栈看到的，真漂亮！大自然好神奇啊！闺女看得很入神，蝉也一点都不害怕，人与自然和平相处！这几天玩儿的是精疲力尽，全睡了！但我不能睡，必须跟司机聊天，这可是山路啊！评论宜化山语城惊喜四：我们在宜昌预订的住处“宜化山语城”又把我们惊艳住了，楼层：6，户型：4室2厅2卫，面积140平米，电器厨具齐全。暑期参考价：530/晚。房子很温馨，还有专门的儿童房！跟恩施一样，房东也是就这一套房子做民宿，因为孩子上幼儿园所以暂时不在这边住。由于是自己的家，所以干净整洁，装修得也很讲究！废话不多说，直接上图！小区环境不错，亭台水榭！这大客厅，一看就不是客栈，绝对是房主自住的！卧室、饭厅、厨房，居然还有娱乐室！厨房设备一应俱全，净水器、超大冰箱！这大浴缸，看着就舒服！儿童房，特别温馨！男女主人一看也是非常爱孩子的，婴儿车还给准备了两辆，国家刚放开二胎政策就这么贴心了！6间屋的灯风格各异！窗帘也是样式不同，很用心！常备的一些药物，付费使用，全凭自觉！还有蓝牙音响，太意外了！闺女高兴了！直接躺地上了，话说这房子也是很干净！儿童房玩具多多，闺女进去就不出来了！“外面的雨什么时候才能停呢？我要出去玩儿”！话说雨停了，叫辆滴滴去万达广场吃饭！“路边是什么河？朋友，这是宜昌，你说是什么河？”好多的船！当地人就是这样避暑的，一方水土养一方人！我也留个影。话说江水还是满清的！评论宜昌万达广场晚饭选择在万达广场的“鱼豆吉”解决，据说挺好吃，这次既然住在江边，就一定要吃鱼！这冰棍儿真是不便宜，不过闺女爱吃就无所谓！这一大口！就是这家店。价格按北京的标准不算贵，在当地可能算中等吧。这次吃的是“鸭嘴鱼”。火锅外圈里盛的是豆浆，也是他的特色。菜品很丰盛，6个人要好好吃一顿！小食也很不错！吃完以后娱乐一下。评论(1)第9天返程今天一大早我们返城了，这次湖北之旅还是很成功的。每个景点人都不多，但是景色都很不错，值得一去。就是玩儿的时间有点短，意犹未尽！趁路上好好休息，第二天还要上班呢！闺女精力还是那么旺盛！一路乐个没完！瞧这小姿势！高铁到武汉要换行驶方向，列车员教大家怎样旋转座椅。转完了车尾变车头。到家了，圆满的旅程结束！评论游玩心得这次去湖北总的来说还是比较满意的，总结出以下几点供朋友们借鉴。1.恩施、神农架这两个地方民风淳朴，物价消费适中。当地的景点管理都很规范，没有街边摊贩和黄牛卖票以及黑车情况出现。2.这边的饮食没有太多特色菜，口味偏辣，因为离重庆不远，恩施市里大酒楼的厨师都是重庆过去的。农家菜一般以腊肉、各种笋类为特色，其他的就是巷回锅肉、小炒肉、宫保鸡丁什么的；另外土豆和玉米也是特产。这里的米饭普遍都比较硬，胃不好的朋友要注意了；还有米饭一上都是一盆，饭量小的人提前跟店家说一声。3.这里的气候偏热，整个夏季很大一部分时间都在下雨，尤其是六月的梅雨季节，所以来玩儿之前要看好天气情况，雨具是必不可少的。4.恩施有一个九立方购物中心，吃喝玩儿乐都有，还有必胜客。但是在恩施没有看到肯德基麦当劳，喜欢吃快餐的朋友要失望了；宜昌算是三线城市吧，但也很繁华，有万达广场可以逛逛，个人认为不输一二线城市。5.从宜昌到神农架只有汽车通行，铁路和飞机都没有。建议自驾，因为路上有很多美景，找个安全的地方可以随时停车拍照。道路全程是由高速、国道、乡道组成的，高速最高限速80，切记不要超速，平时开惯了120的朋友克制一下！神农架林区里面基本都是山路，而且是盘山路，弯道很多。道路限速在20~40公里，跟高速一样，不要超速，测速很多！罚款是其次的，最主要山路本来就窄，这里弯道还多，不要拿生命当儿戏。新司机和没有开过山路的朋友最好不要驾驶，可以在当地包车。6.这里的大部分景点虽然不是爬高山，但也是上坡下坡，需要一定的体力，中老年人可以选择一些人文景点和私家车可以驶入的景点，比如土司城、女儿城、官门山等等；带孩子的朋友注意，这儿大部分景点婴儿车不能用，最好用胸背，这样可以腾出双手拿个东西扶个扶手什么的。7.神农架林区很大，由很多个景点组成。从木鱼镇到大九湖是一条线，一天全部玩儿完不太可能，可以开车先玩儿神农顶、野人谷什么的；到大九湖住一晚第二天清晨开始游览景色是最美的。官门山景区很适合孩子去，有大熊猫、梅花鹿、松鼠，还有生物馆。去往神农顶的路上由于海拔升高很快（汽车基本每前进一米都在爬山），可能会遇到耳部不适，不用担心，简单处理一下就行，比如咽吐沫；还有就是各种饮料、水杯、水壶到了山顶不要猛然打开，不然就会像我们一样，喷溅全身！林区早晚温差大，可达10度左右，因此即使是夏季也要带一些薄外套，比如皮肤衣之类的。8.在这些地区玩儿租车是个不错的选择，恩施和宜昌都可以，车型也不少；如果要租车的话可以提前预订，在某宝上就有很多。可以选好日期和景点多找几家比较一下，有个人的也有挂靠在旅行社下面的，服务都差不多，主要就是看价格。总之，恩施和神农架都是相对的冷门地区，所以旺季游客也不会特别多，玩儿起来感觉很好。当然，如果你能跟我们一样，赶上雨后的神农架那就更幸运了！评论</w:t>
      </w:r>
    </w:p>
    <w:p>
      <w:r>
        <w:t>评论：</w:t>
        <w:br/>
        <w:t>1.楼主好，想咨询一下你们8月去时，人多吗？我看网上一直说这个时间是旺季，怕人太多了。</w:t>
        <w:br/>
        <w:t>2.赞赞赞～攻略很详细还很齐全，太实用了，先收藏了</w:t>
        <w:br/>
        <w:t>3.能给我恩施民宿和宜昌民宿的联系方式吗</w:t>
        <w:br/>
        <w:t>4.谢谢</w:t>
        <w:br/>
        <w:t>5.非常感谢让我们分享了你的游玩，对我们很有帮助，感谢</w:t>
        <w:br/>
        <w:t>6.闺女可能是太饿了，这一大口，哈哈哈，好萌啊。</w:t>
      </w:r>
    </w:p>
    <w:p>
      <w:pPr>
        <w:pStyle w:val="Heading2"/>
      </w:pPr>
      <w:r>
        <w:t>12.行摄河南老君山</w:t>
      </w:r>
    </w:p>
    <w:p>
      <w:r>
        <w:t>https://travel.qunar.com/travelbook/note/6906483</w:t>
      </w:r>
    </w:p>
    <w:p>
      <w:r>
        <w:t>来源：去哪儿</w:t>
      </w:r>
    </w:p>
    <w:p>
      <w:r>
        <w:t>发表时间：2017-09-11</w:t>
      </w:r>
    </w:p>
    <w:p>
      <w:r>
        <w:t>天数：3</w:t>
      </w:r>
    </w:p>
    <w:p>
      <w:r>
        <w:t>游玩时间：2017-09-11</w:t>
      </w:r>
    </w:p>
    <w:p>
      <w:r>
        <w:t>人均花费：350 元</w:t>
      </w:r>
    </w:p>
    <w:p>
      <w:r>
        <w:t>和谁：三五好友</w:t>
      </w:r>
    </w:p>
    <w:p>
      <w:r>
        <w:t>玩法：摄影</w:t>
      </w:r>
    </w:p>
    <w:p>
      <w:r>
        <w:t>旅游路线：</w:t>
      </w:r>
    </w:p>
    <w:p>
      <w:r>
        <w:t>正文：</w:t>
        <w:br/>
        <w:t>前言河南老君山9月6日，由佳友在线陕西俱乐部，陕西西光摄影俱乐部，陕西妇女摄影俱乐部计划筹备数月的老君山采风如期而行，早上的大晴天让摄友激动不已。直呼：大家人品好。天一直下雨，我们出发它就停了。从集合大家见面的拉家常，到出发一路上的欢歌笑语，这一切也就显得5个小时左右的车程不是那么长评论第1天追梦谷5篇游记中提到门票¥预订门票价格：免费，包含在老君山80.00元门票内开放时间：08:00~18:00电话：0379-66838888地址：洛阳市栾川县七里坪村21组老君山内查看详情。过了西峡以后，因气候的原因，天湛蓝，草绿，空气清新，一切显得生机盎然。到景区办理门票，住宿，就餐后。大家急不可待的放下行李，提起相机直奔追梦谷。老君山，本名景室山，道教主流全真派圣地，位于河南省洛阳市栾川县城东南三公里处，老君山是秦岭余脉八百里伏牛山的主峰，海拔高达2200余米。被道教尊称为太上老君的李耳（即老子）曾在此山修炼，唐太宗因此将景室山改名为老君山。老君山自北魏以来，是周边各郡香客朝拜要地，其山顶的太清观也是始建于北魏。老君山是国家AAAAA级景区、国家级自然保护区、世界地质公园、国家地质公园，是秦岭余脉八百里伏牛山的主峰，海拔2297米。追梦谷由老龙窝瀑布潭、原始森林、君山组成，位于君山西峰峡谷、蝴蝶谷景区北麓的幽幽静谷之中。四周环山溪水，环境优美。老君河是一条人烟稀少的大峡谷，这里十里长峡原始森林覆盖遮天蔽日，郁郁葱葱，奇山秀石，飞瀑留泉，怪石幽谷，藏在深涧人未识。传明太子从这里上山，朝拜老君，栖息飞来石上，梦幻仙游，追梦谷由此得名评论第二天老君山金顶先秦时期著名思想家、哲学家，东周王朝图书馆馆长李耳先生西出函谷关到茫茫伏牛山腹地寻找归隐之地，就是从这里开始一步步跋山涉水，最终成就千古之师，道教始祖。安步当车谈笑间，群峰伏首拜君山。眼前万树风推浪，脚伴溪流鸟戏帆。故事如歌曾化石，华年似水不求仙。当知老子终何去？伏地为牛亦美谈。老君河因老君李耳从此上山而得名，我们今天就寻迹他老人家的足迹，老君河入口处龙老君河总长9公里,在首期开发的六个功能区内共有景点81个，这里奇峰壁立,谷壑潭幽,烟波浩渺,瀑布斜飞,步换景移，无不成为淋漓的水墨，令人流连忘返，有文人雅士称其为“中原峡谷、十里画廊”。该景区属国家级自然保护区，据统计调查，区内管束类植物共计121科、726属、2268种、野生动物中兽类62种，鸟类213种，两栖类动物14种，爬行类动物31种，菌类27种，昆虫3000种。被列为国家保护树种66种，野生保护动物31种。中药材800余种，其中名贵中药材237种。区内有大片的原始森林，充满了生命意识和生命动律。我们也许不能完全读懂一棵树的语言和思想，但是我们一生的行走都是一个最终回到自然的过程。步入其中，犹如人在画中游。呼吸新鲜空气，感觉一切都是那么轻松惬意，水润万物，而与其不争。这不就是我要追寻的人生轨迹吗？老君山金顶道观群，位于洛阳市栾川县的国家5A级景区老君山，全部采用明清皇家宫殿式建筑风格，用地1.1公顷，平台南北长350米，东西宽300米，建筑面积1万余平方米。包括老君庙、亮宝台、玉皇顶、五母金殿、道德府、钟鼓楼、南天门、紫气院、会仙桥、夷希廊等十多个项目，国内一流道观建筑屹立于伏牛山之巅，喜迎八方宾客。登上金顶有“会当凌绝顶，一览众山小”之感。背着相机登山过程就是不断在挑战自己。感受了老君山人间仙境之美。领悟道教文化。有历史，有故事的老君山，我们用相机记录了你的初秋之美。等到深秋漫山色彩斑斓时候，我们在相会。评论</w:t>
      </w:r>
    </w:p>
    <w:p>
      <w:r>
        <w:t>评论：</w:t>
        <w:br/>
      </w:r>
    </w:p>
    <w:p>
      <w:pPr>
        <w:pStyle w:val="Heading2"/>
      </w:pPr>
      <w:r>
        <w:t>13.迷人的北纬30度</w:t>
      </w:r>
    </w:p>
    <w:p>
      <w:r>
        <w:t>https://travel.qunar.com/travelbook/note/6912461</w:t>
      </w:r>
    </w:p>
    <w:p>
      <w:r>
        <w:t>来源：去哪儿</w:t>
      </w:r>
    </w:p>
    <w:p>
      <w:r>
        <w:t>发表时间：2017-09-19</w:t>
      </w:r>
    </w:p>
    <w:p>
      <w:r>
        <w:t>天数：3</w:t>
      </w:r>
    </w:p>
    <w:p>
      <w:r>
        <w:t>游玩时间：2017-09-13</w:t>
      </w:r>
    </w:p>
    <w:p>
      <w:r>
        <w:t>人均花费：</w:t>
      </w:r>
    </w:p>
    <w:p>
      <w:r>
        <w:t>和谁：家庭</w:t>
      </w:r>
    </w:p>
    <w:p>
      <w:r>
        <w:t>玩法：自驾</w:t>
      </w:r>
    </w:p>
    <w:p>
      <w:r>
        <w:t>旅游路线：</w:t>
      </w:r>
    </w:p>
    <w:p>
      <w:r>
        <w:t>正文：</w:t>
        <w:br/>
        <w:t>前言神农架风景区41篇游记中提到门票¥预订门票价格：神农架套票：通票300元，有效期5天。包括神农顶景区、大九湖国家湿地公园、神农祭坛景区、天生桥景区、官门山景区、天燕风景区。 大九湖要换乘景区车辆，票价60元/人/天。 神农顶5月-10月140元、11月-4月112元，天生桥60元，神农坛60元，官门山120元。 更多景点票价可查询官网。开放时间：神农顶、大九湖：3月26日-11月25日7:00-16:30；11月26日-次年3月25日8:30-15:30；  官门山、天燕、神农坛、天生桥：3月26日-11月25日7:00-17:30；11月26日-次年3月25日8:30-17:30。 ​​​​​​​更多景点开放时间可查询官网。电话：400-994-2333,0719-3337997地址：神农架林区境内简介：位于茫茫的原始森林中，完全远离嚣和浑浊的城市。</w:t>
        <w:br/>
        <w:t>处处都是古树参天，空气中散发着草木的气息，一个天然的大氧吧。</w:t>
        <w:br/>
        <w:t>这里有神秘的野人出没，还能观赏到珍稀的金丝猴和古老的金丝燕。</w:t>
        <w:br/>
        <w:t>攀登“华中屋脊”，在山峰中遥望查看详情评论说说这次旅行这次算是说走就走的短途旅行爸妈都有了假期就趁着十一黄金周之前来一场旅行评论住宿神农架木鱼镇44篇游记中提到门票¥预订地址：湖北省直辖县级行政单位神农架林区简介：木鱼镇地处华中第一峰——神农顶南部山麓，是鄂西生态文化旅游圈的核心板块，是神农架旅游接待服务中心，林区对外开放的“窗口”。查看详情木鱼镇的民宿遍地可见 但是为了安全考虑，还是选择了一个快捷酒店住宿。选择的是途家斯维登度假公寓神农架心怡店。去哪儿上直接定的 价格也不错，因为是一家三口，选择了复式套房评论第一天第一天 就是在路上…晚上才赶到木鱼镇虽然是国道，但是因为是山区还是限速的，都是弯弯如果司机是新手 木有开过山路 可以在夜宿红坪的也是小镇 可能木鱼镇名气更大一些吧在路上……路上的天真的好看 心情也好的不得了下高速了 就要进入国道了 看到了远处的群山 幻想里面有木有野人看到导航的弯弯 真的是要跪了路过看到骑行的人 真是佩服路上的风景最美 走走停停路边的观景台都是美景……夜晚的木鱼镇 匆匆都是游客高大上的宾馆我只是路过神秘的北纬30度评论第二天神农顶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登上峰顶的平台，四周云雾飘渺，一览众山小，豪迈之情油然而生。查看详情早上就早早出发了需要注意的是如果自驾游 可以走走停停路边有好多观景台可以下来拍拍拍如果坐景区大巴就没有这个“特权”咯不过在过完板壁岩后有一段雾区真的是雾啊啊……有些地方能见度可能就2米！天高云淡可以买套票的，因为想转的神农顶和大九湖的门票加起来快赶上套票了随便一照 感觉心情好得不得了云海 朦胧美吧出了神农顶景区沿着乡道就到了大九湖大九湖景区因为保护 是不可以自驾的 都是坐车进去的著名的大九湖小火车可能去的时候天有点点阴吧坐小火车最方便省时间因为先去的大九湖 所以回来的路上去的神农顶传说中2999台阶的地方山里的天说变就变一眼望不到的台阶山里开始起雾了当地人说如果再不下山 不好下山 这是这次最大的遗憾 木有怕到最高点评论官门山30篇游记中提到门票¥预订门票价格：95元/人开放时间：旺季（3月26日-11月25日） 7:00-17:30；淡季（11月26日-次年3月25日） 8:30-17:30，具体开放时间详见景区现场公示。电话：400-6673660地址：神农架省级旅游度假区木鱼镇官门山查看详情因为时间还早 又买的是套票本着不看白不看的心态又拐弯去了官门山对 都是山山水水 我就不介绍了评论第三天天生桥40篇游记中提到门票¥预订门票价格：包含在香溪源门票内，通用香溪源景区门票，香溪源门票为55元/人。开放时间：旺季（3月26日-11月25日）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8:30-17:30，具体开放时间详见景区现场公示。电话：400-994-2333地址：神农架林区境内查看详情额娘说昨天山路太多 走的提心吊胆今儿就换一个相当温和的地方咯清晨的木鱼镇一直纠结于天生桥为撒是个洞对 没错 来这儿就是吸氧的图片太静态 展现不了它的美必须在眼前感受回程的时候才发现差点错过了这座桥评论</w:t>
      </w:r>
    </w:p>
    <w:p>
      <w:r>
        <w:t>评论：</w:t>
        <w:br/>
      </w:r>
    </w:p>
    <w:p>
      <w:pPr>
        <w:pStyle w:val="Heading2"/>
      </w:pPr>
      <w:r>
        <w:t>14.秋色正浓时，自驾神农架——桐乡老谭秋游第一站</w:t>
      </w:r>
    </w:p>
    <w:p>
      <w:r>
        <w:t>https://travel.qunar.com/travelbook/note/6939221</w:t>
      </w:r>
    </w:p>
    <w:p>
      <w:r>
        <w:t>来源：去哪儿</w:t>
      </w:r>
    </w:p>
    <w:p>
      <w:r>
        <w:t>发表时间：2017-11-04</w:t>
      </w:r>
    </w:p>
    <w:p>
      <w:r>
        <w:t>天数：4</w:t>
      </w:r>
    </w:p>
    <w:p>
      <w:r>
        <w:t>游玩时间：2017-11-22</w:t>
      </w:r>
    </w:p>
    <w:p>
      <w:r>
        <w:t>人均花费：</w:t>
      </w:r>
    </w:p>
    <w:p>
      <w:r>
        <w:t>和谁：三五好友</w:t>
      </w:r>
    </w:p>
    <w:p>
      <w:r>
        <w:t>玩法：自驾,赏秋</w:t>
      </w:r>
    </w:p>
    <w:p>
      <w:r>
        <w:t>旅游路线：</w:t>
      </w:r>
    </w:p>
    <w:p>
      <w:r>
        <w:t>正文：</w:t>
        <w:br/>
        <w:t>前言说说这次旅行秋意正浓时，6位老驴友，自驾别克商务车，从浙江到达神农架，开启2017年秋游之旅，计划行程为神农架——巫峡——衢塘峡的夔门关——恩施大峡谷——宜昌三峡人家——荆州古城——三清山。因为宜昌三峡人家景区关闭没有去成，回程中突发奇想又去了婺源的篁岭。神农架游玩时间建议4天，下列景点优先考虑：（1）天燕景区，（2）大九湖，（3）神农顶，（4）风景垭（也称神农谷）评论第1天巴东服务区从浙江桐乡出发，经安徽安庆、武汉北绕城、荆门到达G42巴东服务区，1100公里，12小时。在巴东服务区喝点老酒并住宿。巴东服务区由浙江嘉兴恒信公司承包经营，有餐饮、住宿、超市，设施一流、干净整洁，吃住都十分满意。评论第二天水上公路早上8：00早餐后从巴东服务区出发，沿G42往回走约30公里，在兴山出口下高速，进入往兴山县城的公路，这段公路其中有约6公里长的路完全建在溪沟中，被称为中国最美水上公路。沿路有观景台供游人拍照。上图是昭君镇往兴山县城的一段公路，昭君在此边上的一个村出生。评论天生桥3分/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天生桥是从南部进入神农架的第一个景点，在木鱼镇的下方。我们在天生桥景区购买了神农架门票的套票，全票269元，五天内有效。天生桥景区不大，游玩时间一个小时也差不多了，我感觉一般，不去也无妨。从天生桥出来，十多分钟就到达木鱼镇，木鱼镇是神农架景区南部的一个旅游集散中心，有众多的旅馆和餐馆。评论神农顶5分/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神农顶海拔3100多米，从青云梯拾级而上，2999级台阶。在高海拔地区走这样的台阶，对人的体力是一种考验。顶峰的标志顶峰放了一个不伦不类的鼎爬上顶峰，感受一览众山小顶上还有前天下的雪。从神农顶下来，每个人都非常累，赶往木鱼镇已经天黑，找好旅馆住下，晚上喝了小酒和当地特色菜冷水鱼火锅。评论第三天神农祭坛3分/58篇游记中提到门票¥预订门票价格：55元/人开放时间：旺季（3月26日-11月25日） 7:00-17:30，淡季（11月26日-次年3月25日） 8:30-17:30。电话：0719-3335631,0719-3452488地址：神农架林区木鱼镇查看详情上午我们决定玩木鱼镇周边的几个景区，先到了神农台，神农台事实上是上个人造景观，没有什么好看的。神农祭台景区入口处神农台内的一支千年古树称为杉王游览时间大概一个小时差不多了。评论官门山3分/30篇游记中提到门票¥预订门票价格：95元/人开放时间：旺季（3月26日-11月25日） 7:00-17:30；淡季（11月26日-次年3月25日） 8:30-17:30，具体开放时间详见景区现场公示。电话：400-6673660地址：神农架省级旅游度假区木鱼镇官门山查看详情官门山景区内有多个介绍神农架人文自然的博物馆，有地质博物馆、动植物博物馆，还有再门介绍野人的博物馆。野人科考馆景区入口我们没有深入游玩，大概只化了一个小时左右。评论香溪源5分/20篇游记中提到门票¥预订门票价格：30元开放时间：周一至周日  8:00-18:00电话：400-994-2333地址：神农架林区迎宾大道1号简介：溪水清澈甘甜，周边处处山花盛开，古树参天，空气中散发着草木的芬芳。查看详情接着我们赶往位于镇区的香溪源景区，这个景点的门票不包括在套票内，并且付了钱也不给门票的。大概是当地作为小金库收入的。香溪源景区很是不错，我感觉是看到现在为止最为漂亮的溪流。香溪源的游玩时间大概一个小时。游玩结束后回到镇上的餐馆吃中饭。评论神农架风景区5分/41篇游记中提到门票¥预订门票价格：神农架套票：通票300元，有效期5天。包括神农顶景区、大九湖国家湿地公园、神农祭坛景区、天生桥景区、官门山景区、天燕风景区。 大九湖要换乘景区车辆，票价60元/人/天。 神农顶5月-10月140元、11月-4月112元，天生桥60元，神农坛60元，官门山120元。 更多景点票价可查询官网。开放时间：神农顶、大九湖：3月26日-11月25日7:00-16:30；11月26日-次年3月25日8:30-15:30；  官门山、天燕、神农坛、天生桥：3月26日-11月25日7:00-17:30；11月26日-次年3月25日8:30-17:30。 ​​​​​​​更多景点开放时间可查询官网。电话：400-994-2333,0719-3337997地址：神农架林区境内简介：位于茫茫的原始森林中，完全远离嚣和浑浊的城市。</w:t>
        <w:br/>
        <w:t>处处都是古树参天，空气中散发着草木的气息，一个天然的大氧吧。</w:t>
        <w:br/>
        <w:t>这里有神秘的野人出没，还能观赏到珍稀的金丝猴和古老的金丝燕。</w:t>
        <w:br/>
        <w:t>攀登“华中屋脊”，在山峰中遥望查看详情中饭后我们赶往比较向往的天燕景区。一路秋色风光无限。一路风光，但非常遗憾，进入天燕景区，大雾茫茫，什么也看不见，等了一个半小时，只能返回木鱼镇。评论第四天天燕旅游区5分/26篇游记中提到门票¥预订门票价格：45元/人开放时间：旺季（3月26日-11月25日）7:00-17:30；淡季（11月26日-次年3月25日）8:30-17:30。具体开放时间详见景区现场公示。电话：0719-3372262,0719-3372136地址：神农架林区红坪镇简介：这里处于原始深林中，处处都是树木茂盛，远离城市的喧嚣和污浊。</w:t>
        <w:br/>
        <w:t>沧海变桑田，在燕子洞内观赏亿万年前海洋生物的变种“短嘴金丝燕”。查看详情为了弥补昨天的遗憾，决定今天上午继续上天燕景区，好在我们买的了五天内有效的联票。今天的天气非常不错，从木鱼镇出来，就看到了美丽的山区晨雾景观。按规定景区8：00开门，我们到达景区时还只有7：45，管理人员也为我们开放了大门。一路直奔天燕观景台。天燕景区主要观景位置有两个，一个是天门垭，一个是燕子垭。天门垭是观云雾的最佳地点。这是燕子垭的虹桥，也是燕子垭的标志性建筑。天燕景区只有身临其景也能感受到大自然的神奇。评论红坪画廊4分/8篇游记中提到门票¥预订门票价格：成人票40元（景区票价变化较大，以当日景区公告为主），身高1.2米以下儿童、70岁以上的老人免票；60至69岁的老人凭证半票。开放时间：周一至周日 8:30-17:30电话：0719-3372186地址：神农架林区红坪镇境内（镇中心以北约6公里）简介：景区内溪水清澈，草木茂盛，空气清新无比，少有的森林大氧吧。</w:t>
        <w:br/>
        <w:t>春季山花烂漫，秋季色彩丰富，是大自然中的天然画廊。查看详情往返天燕景区，必经过一个叫做红坪的小村庄，这个村庄位于天燕景区下方的一条溪谷边，两边高山，山上色彩斑澜，真的是人间仙境。评论神农谷5分/11篇游记中提到门票¥预订门票价格：无需门票。包含在神农顶景区门票内，通用于神农顶景区门票开放时间：夏季4月-11月7:30-17:30 ，冬季12月-次年3月8:30-16:00。电话：400-994-2333,0719-3452143地址：神农架景区主峰西侧查看详情风景垭也称为神农谷。午饭后我们到达神农谷，非常不巧，刚才还是很好的天气，一下被浓雾笼罩。什么也看不清楚。并且据刚从神农谷回来的人说，神农谷需要走上走下一段山路，大概需要3到4个小时，体力消耗也很大。昨天刚爬神农顶，体力还没有恢复过来，我们决定留下遗憾，放弃这个美丽的景点，以便早一点赶到大九湖。评论板壁岩3分/24篇游记中提到门票¥预订门票价格：无需门票。包含在神农顶景区门票内，通用于神农顶景区门票。开放时间：周一至周日  7:30-17:30电话：0719-3456999,400-994-2333地址：神农架林区神农顶风景区内，距木鱼镇约45公里，离瞭望台约5公里简介：原始森林中的一片石林，怪石林立，姿态各异。</w:t>
        <w:br/>
        <w:t>神农架“野人”出没的地方，说不定可以与“野人”兄弟不期而遇。查看详情往大九湖方向还有几个小景点，板壁岩、太子垭等。我们只看了一下板壁垭，这是一个类似于石林的景观。一路向前，直奔大九湖。到达大九湖已近下午5：00.找好住宿，住到现在价值比最高的民宿，80元一晚，不比四星级差（你不要不信），围着他们家的火炉子，吃上了羊肉火锅，当然少不了酒。评论第五天大九湖国家湿地公园5分/49篇游记中提到门票¥预订门票价格：120元开放时间：7:00-17:00（随季节变化会有调整）电话：0719-3472258地址：木鱼镇神农架林区九湖乡大九湖村查看详情前天碰到几位台湾游客，一致说大九湖景区好，所以，我们也给予了极大的期望。大九湖景区离游客中心20多公里，自驾车辆不能进入，只能乘景区公交进入，每人交通费60元。昨天傍晚了解到大九湖景区早上五点开放，据说早上雾中的大九湖格外漂亮，于是我们5：00起床，吃过昨天晚上在超市购买的泡面就出发到达游客中心，但买票进入公交车后，司机告诉我们，大九湖漂亮的雾是在夏天，秋冬季节的雾并不好看，也拍不出照片。我们是选对了景点，但选错了季节。在游客中心等待了约半个多小时，景区车开行，一个多小时后到达景点，但是白茫茫一片。不过雾中的大九湖还是很有特色，更显神秘。栈道上结着冰，行路很不方便。大概在上午9：30左右，雾渐渐散去。高山围着的大九湖美丽光彩照人。大九湖由九个湖泊组成，但1号湖未对外开放，区内游玩线路很长，单靠走路还是不行，景区内有小火车，单向行驶。大九湖九个湖中最为漂亮的是2、3、4、5号湖。2号与3号湖我们是在浓雾中步行走过，没有看到真面目，到5号湖后乘座了小火车，赶往7、8、9号湖，但想回来看2、3号湖已经回不来了，也是留个遗憾。下午，我们结束了神农架的四天游程，开车前往长江三峡的巫峡和衢塘峡评论</w:t>
      </w:r>
    </w:p>
    <w:p>
      <w:r>
        <w:t>评论：</w:t>
        <w:br/>
        <w:t>1.请问这四天下来费用多少？</w:t>
      </w:r>
    </w:p>
    <w:p>
      <w:pPr>
        <w:pStyle w:val="Heading2"/>
      </w:pPr>
      <w:r>
        <w:t>15.秋末冬初，游神秘神农架</w:t>
      </w:r>
    </w:p>
    <w:p>
      <w:r>
        <w:t>https://travel.qunar.com/travelbook/note/6953384</w:t>
      </w:r>
    </w:p>
    <w:p>
      <w:r>
        <w:t>来源：去哪儿</w:t>
      </w:r>
    </w:p>
    <w:p>
      <w:r>
        <w:t>发表时间：2017-12-01</w:t>
      </w:r>
    </w:p>
    <w:p>
      <w:r>
        <w:t>天数：2</w:t>
      </w:r>
    </w:p>
    <w:p>
      <w:r>
        <w:t>游玩时间：2017-11-26</w:t>
      </w:r>
    </w:p>
    <w:p>
      <w:r>
        <w:t>人均花费：</w:t>
      </w:r>
    </w:p>
    <w:p>
      <w:r>
        <w:t>和谁：</w:t>
      </w:r>
    </w:p>
    <w:p>
      <w:r>
        <w:t>玩法：</w:t>
      </w:r>
    </w:p>
    <w:p>
      <w:r>
        <w:t>旅游路线：</w:t>
      </w:r>
    </w:p>
    <w:p>
      <w:r>
        <w:t>正文：</w:t>
        <w:br/>
        <w:t>前言说说这次旅行我对神农架的认识来源于七十年代的一篇篇报道，对它的好奇和神往则来源于大人们茶余饭后那绘声绘色的聊天，懵懵懂懂地知道在遥远的湖北荆州大地有一处茫茫原始深山老林-----神农架。那里有着“野人”的足迹。“野人”？什么东西？这可是七十年代了，怎么还会有野人在深山老林中呢？！以及野人的神秘、神奇、可怕、怪异等等奇奇怪怪的问题一直时隐时现在我脑海中浮现，直到今年我们有幸带上老爸来到这个奇幻、神秘、引人入胜神农架林区。几十年的想念，几十年的疑问，几十年的等待，将在这一时刻得到实现。太令人兴奋了！神农架最传奇的是它可能拥有一种动物----"野人"(称"雪人"或"大脚怪")。20世纪50年代以来，神农架不时有"野人"存在的报告传来。1976年5月中国科学院组织了"鄂西北奇异动物考察队"深入神农架原始林区，探杳"野人"足迹。收集到了"野人"的烘便、毛发等实物，测杳了"野人"脚印。经初步鉴定，"野人"是一种接近于人类的高级灵长类动物。1977年至1980年，有关部门组织了两次大规模的野外考察，搜集到野人毛发数百根，发现野人脚印数百个、粪便多处，还发现野人住过的竹屋。考察结果昭示:神农架的确存在未知的奇异动物。特别是最近的1999-2003年、2005年及2007年在神农架境内均发生目击"野人"事件。目击者中有公务员、学生、游客和农民。他们对目击物的描述基本相似:身材高大魁梧，面目似人又似猴，全身棕红或灰色毛发，习惯两条腿走路，动作敏捷，行为机警，有的还会发出各种叫声。这和史书的记载及世界许多其它地方对"野人"的描述有惊人的相似之处。但又有许多学者认为:从生物学的角度看，存在"野人"的可能性几乎没有。这些个真真假假，虚虚实实，至今没有一个结论，我们也就不管它有没有，只要有悬念、有噱头就一定有看头。神农架国家森林公园神农架的神农坛神农架二十四节气罗盘神农架最神秘之处----野人目击地神农架天燕景区的彩虹桥。神农架的冰凌神农架的秋色神农架茫茫林源评论第1天神农祭坛4分/58篇游记中提到门票¥预订门票价格：55元/人开放时间：旺季（3月26日-11月25日） 7:00-17:30，淡季（11月26日-次年3月25日） 8:30-17:30。电话：0719-3335631,0719-3452488地址：神农架林区木鱼镇查看详情2017年11月25日从湖北汉川启程前往神农架景区，一路追赶，在晚上入住神农架的松柏镇。26日全天游玩神农架景区。因神农架景区景点多，距离远，故此我们只是精选了天燕景点、神农坛景点和官门山景点三个地方粗略浏览一番。神农架是一片神奇的土地。据传说，神农氏(炎帝)为采草药来到这里，虽然神通广大，却也无法攀上悬崖峭壁，于是，他搭起36架天梯，登上了峭壁林立的地方。从此，这个地方就被叫做神农架。这里千峰陡峭，万壑幽深，被誉为"华中屋脊"，也是我国著名的"绿色宝库"。这里有许多令人不可思议的未解之谜。入住神农架松柏镇的世纪金源假日酒店。（标间160元）神农架松柏镇的世纪金源假日酒店神农架松柏镇的世纪金源假日酒店神农架松柏镇的世纪金源假日酒店：酒店内的神农架旅游图。11月26日早上在神农架区行驶，路边看见这么一件英雄事迹陈传香，女，1956年生，湖北省神农架林区宋罗乡人。她在19岁的时候赤手空拳打死一只金钱豹，成为享誉全国的打豹女英雄。这位当代"女武松"的事迹经《人民日报》、《解放军报》等报纸、电视、广播广泛报道，还上了连环画、教科书。陈传香为救乡亲与金钱豹搏斗，终将金钱豹打死，被授予"打豹英雄"称号。陈传香打豹事迹经《人民日报》、《解放军报》等报纸、电视、广播广泛报道，还被画成连环画，搬上了小学生的课本，成为闻名全国的当代"女武松"式的传奇人物。陈传香在2008年因病去世，享年52岁。评论燕子垭5分/8篇游记中提到门票¥预订门票价格：无需门票。包含在天燕景区门票内，通用于天燕景区门票开放时间：周一至周日  8:00-17:30电话：4009942333地址：神农架林区209国道查看详情第一个首选景点：天燕景区也就是燕子垭景点。燕子垭是一海拔2200米的垭口， 209国道穿崖纵贯，崖上松杉吐翠，红桦披棉，远看山崖旁两翼山岭，似飞燕展翅，因邻近有著名的燕子洞，得名"燕子垭"。燕子垭景点燕子垭景点燕子垭景点内野人目击地燕子垭景点内“野人”出没的深林燕子垭景点观看“野人目击地”简介评论天燕旅游区26篇游记中提到门票¥预订门票价格：45元/人开放时间：旺季（3月26日-11月25日）7:00-17:30；淡季（11月26日-次年3月25日）8:30-17:30。具体开放时间详见景区现场公示。电话：0719-3372262,0719-3372136地址：神农架林区红坪镇简介：这里处于原始深林中，处处都是树木茂盛，远离城市的喧嚣和污浊。</w:t>
        <w:br/>
        <w:t>沧海变桑田，在燕子洞内观赏亿万年前海洋生物的变种“短嘴金丝燕”。查看详情远观燕子垭彩虹桥燕子垭路边的冰凌燕子垭路边的冰凌。像是一把把的利剑燕子垭景点燕子垭景点的下降泉燕子垭景点的下降泉：冬季已经无水了。燕子垭燕子垭飞云度燕子垭飞云度飞云渡是一座横亘燕子垭壑口上空的全钢结构的观景桥，这座钢桥悬空高、跨度大，是亚洲海拔最高的景观桥。登上燕天飞渡，变幻莫测的自然景观，一眼望不到边际的原始森林，是那样令人惊奇和痴迷。两岸老态龙钟的黄杨，古朴郁香的岩柏，苍劲挺拔的冷杉，翔于林间的走兽飞禽，一切是那样的和谐宁静，自在而安详高高站在燕子垭飞云渡燕子垭景点原始人雕塑燕子垭景点松树燕子垭迎客松。燕子垭俯瞰神农架景区神农架燕子垭阳光普照一条彩桥跨越连接，像是一条彩虹在天上一般燕子垭景点：重重节理成陡壁燕子垭景点：重重节理成陡壁燕子垭景点神农架景区神农架景区神农架景区神农架景区神农架景区：远观山峰挺立评论天门垭7篇游记中提到门票¥预订门票价格：无需门票。包含在天燕景区门票内，通用于天燕景区门票。开放时间：周一至周日 09:00-18:00电话：0719-3372136地址：神农架林区天燕旅游区内，近209国道查看详情路径天门垭景区。只是看了一眼，没有深入神农架景区神农架景区神农架景区：像一幅五彩的画儿评论红坪画廊8篇游记中提到门票¥预订门票价格：成人票40元（景区票价变化较大，以当日景区公告为主），身高1.2米以下儿童、70岁以上的老人免票；60至69岁的老人凭证半票。开放时间：周一至周日 8:30-17:30电话：0719-3372186地址：神农架林区红坪镇境内（镇中心以北约6公里）简介：景区内溪水清澈，草木茂盛，空气清新无比，少有的森林大氧吧。</w:t>
        <w:br/>
        <w:t>春季山花烂漫，秋季色彩丰富，是大自然中的天然画廊。查看详情途径神农架的犀牛谷评论神农架景区内秋色神农架景区内秋色神农架景区内秋色神农架景区内秋色评论瞭望塔6篇游记中提到门票¥预订门票价格：无需门票。包含在神农顶景区门票内，通用于神农顶景区门票。（使用望远镜需要投币）开放时间：6:30-18:30（根据季节变化，有可能会做少许调整）目前神农顶有积雪不能登顶参观瞭望台。电话：0719-3452143地址：神农架林区神农顶景区内（望农亭上）简介：普通游客在神农架林区到达的海拔最高点。</w:t>
        <w:br/>
        <w:t>在这里遥望对面的华中地区最高峰——神农顶。查看详情途径神农顶和大九湖。因为神农顶有3000台级，太具体了，故此也只是门口拍了一张照片而已。评论金猴岭14篇游记中提到门票¥预订门票价格：无需门票。包含在神农顶景区门票内，通用于神农顶景区门票开放时间：周一至周日  7:00-18:30电话：4009942333地址：神农架林区木鱼镇神农顶景区内查看详情神农架景区神农架景区评论神农架景区茶园评论神农祭坛58篇游记中提到门票¥预订门票价格：55元/人开放时间：旺季（3月26日-11月25日） 7:00-17:30，淡季（11月26日-次年3月25日） 8:30-17:30。电话：0719-3335631,0719-3452488地址：神农架林区木鱼镇查看详情观看神农架的神农坛神农架的神农坛景区神农架的神农坛神农架的神农坛景区内神农架的神农坛景区二十四节气园神农架的神农坛景区神农架的神农坛景区二十四节气神农架的神农坛景区二十四节气园神农架的神农坛景区二十四节气园神农架的神农坛景区二十四节气园神农架神农祭坛神农架神农祭坛神农架神农坛神农架神农祭坛酒神农架神农祭坛神农架神农祭坛神农架神农祭坛神农架神农祭坛神农架神农祭坛华夏始祖----炎帝神农架神农坛神农架神农坛神农架神农坛神农架杉王神农架杉王神农架杉王树神农架杉王树神农架杉王树：千年杉王树神农架杉王树：千年杉王树神农架杉王树：千年杉王树查看全部评论官门度景点：这个景点主要就是各种展馆评论官门山30篇游记中提到门票¥预订门票价格：95元/人开放时间：旺季（3月26日-11月25日） 7:00-17:30；淡季（11月26日-次年3月25日） 8:30-17:30，具体开放时间详见景区现场公示。电话：400-6673660地址：神农架省级旅游度假区木鱼镇官门山查看详情官门山景点官门山景点官门山景点官门山景点：书画馆官门山景点：书画馆官门山景点：书画馆官门山景点：书画馆官门山景点：书画馆官门山景点：植物动物标本馆官门山景点：植物动物标本馆官门山景点：植物动物标本馆官门山景点：植物动物标本馆官门山景点：植物动物标本馆官门山景点：植物动物标本馆官门山景点：植物动物标本馆官门山景点：植物动物标本馆官门山景点：植物动物标本馆官门山景点：植物动物标本馆官门山景点：植物动物标本馆官门山景点：植物动物标本馆官门山景点：植物动物标本馆官门山景点：植物动物标本馆官门山景点：植物动物标本馆官门山景点：植物动物标本馆官门山景点：植物动物标本馆官门山景点：植物动物标本馆官门山景点：植物动物标本馆官门山景点：地质馆官门山景点：地质馆官门山景点：地质馆查看全部评论</w:t>
      </w:r>
    </w:p>
    <w:p>
      <w:r>
        <w:t>评论：</w:t>
        <w:br/>
        <w:t>1.神农架我觉得去一次还蛮好的，从小那种神秘莫测的故事都写神农架</w:t>
        <w:br/>
        <w:t>2.[32个赞]32个赞！为你转身，求上头条！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