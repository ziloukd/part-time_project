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1.仙境神游 初秋的印象</w:t>
      </w:r>
    </w:p>
    <w:p>
      <w:r>
        <w:t>https://www.tuniu.com/trips/12538254</w:t>
      </w:r>
    </w:p>
    <w:p>
      <w:r>
        <w:t>来源：途牛</w:t>
      </w:r>
    </w:p>
    <w:p>
      <w:r>
        <w:t>发表时间：2017-02-10</w:t>
      </w:r>
    </w:p>
    <w:p>
      <w:r>
        <w:t>天数：</w:t>
      </w:r>
    </w:p>
    <w:p>
      <w:r>
        <w:t>游玩时间：</w:t>
      </w:r>
    </w:p>
    <w:p>
      <w:r>
        <w:t>人均花费：</w:t>
      </w:r>
    </w:p>
    <w:p>
      <w:r>
        <w:t>和谁：</w:t>
      </w:r>
    </w:p>
    <w:p>
      <w:r>
        <w:t>玩法：</w:t>
      </w:r>
    </w:p>
    <w:p>
      <w:r>
        <w:t>旅游路线：</w:t>
      </w:r>
    </w:p>
    <w:p>
      <w:r>
        <w:t>正文：</w:t>
        <w:br/>
        <w:br/>
        <w:t>神农架是一个原始神秘的地方。独特的地理环境和区域气候，造就了神农架众多的自然之谜。正因为神农架的神秘，也看了很多关于神农架的帖子，总感觉深秋时节神农架正是观光旅游的最好时点，策划了大几个月，终于成行。</w:t>
        <w:br/>
        <w:t>上次翻越神农顶，到大九湖去享受高山湿地的晨雾和黄昏的落日，虽然没有遇上晚霞满天的运气，但也领略了大九湖秋日的美丽多彩。遗憾时间稍短，没有尽兴，特别是返程时只在神农谷的上面的台子上休息了一会、准备下谷底、但景区为了安全考虑下午三点半以后是禁止入谷的！时间匆忙，我们无缘从神农谷直下到谷底的实木栈道，去全方位地感受神农谷的幽深和神奇，这也是一个遗憾。所以这次决定再进神农架，游览神农谷。</w:t>
        <w:br/>
        <w:t>出行前的准备：</w:t>
        <w:br/>
        <w:t>1.车载类：车载导航、行车记录仪、电子狗、充气泵。2.相机类：单反相机，微单相机，另备大小镜头，大容量的储存卡，三脚架。3. 药品类：感冒药、消炎药、肠胃药、外伤药、创口贴、防虫药、风油精。4.生活类：羊毛外套一件、旅游鞋，一次性雨衣、雨靴、干粮，矿泉水等。5.化妆类：保湿霜、防晒霜、太阳镜、 晴雨伞、防晒帽、防晒衣，魔术巾。</w:t>
        <w:br/>
        <w:t>行程安排：</w:t>
        <w:br/>
        <w:t>第一天：木鱼镇——神农谷景区——木鱼镇 夜宿雪缘饭店；</w:t>
        <w:br/>
        <w:t>第二天：游览天燕风景区、 红屏画廊、香溪源、夜宿木鱼镇雪缘饭店；</w:t>
        <w:br/>
        <w:t>第三天：木鱼镇——途中景点——返回武汉。</w:t>
        <w:br/>
        <w:t>最推荐的景点：神农谷、天燕风景区、香溪源。</w:t>
        <w:br/>
        <w:t>关于景区内的交通：神农架各个景点较分散，早上7：30之前发出的各趟班车均经过各景区。如果错过班车，在木鱼镇和松柏镇有很多的旅游车可供你包用，一般价钱是150～200元不等，但旅游旺季价钱要高一些。自驾是游玩神龙架的最好选择，不必为赶班车而烦恼，更不必跟包车司机讨价还价。更重要的时旅途的风景在路上，林区中林密谷深，处处是景，它的神秘是外界不曾领略的美，所以自驾的自由度更高。</w:t>
        <w:br/>
        <w:t>关于门票：</w:t>
        <w:br/>
        <w:t>景区对60岁以上的老人和学生实行优惠，除神农谷景点在神农顶景区外，天燕、画廊、香溪源等景点的门票都相当便宜</w:t>
        <w:br/>
        <w:t>旅途建议：</w:t>
        <w:br/>
        <w:t>1.神农架林区道路修得很好，但由于是在山区，路一般较窄且弯道较多，所以一定要注意行车安全；2.神农架早晚温差较大， 一定要带上防寒衣服，围巾等。3.穿舒适的旅游鞋，注意旅途安</w:t>
        <w:br/>
        <w:br/>
        <w:br/>
        <w:br/>
        <w:t>第一天：木鱼镇——神龙谷——木鱼镇</w:t>
        <w:br/>
        <w:br/>
        <w:br/>
        <w:t>在住宿的雪缘饭店早餐后，我们驱车前往景区，自驾游的风景尽在路上，所以我们不慌不忙一路欣赏途中风景，边走边玩，遇到自己喜欢的地方就停车拍照留影。</w:t>
        <w:br/>
        <w:br/>
        <w:br/>
        <w:br/>
        <w:t>神农架旅游集散中心</w:t>
        <w:br/>
        <w:br/>
        <w:br/>
        <w:t>神农架旅游集散中心是由湖北神农架中和旅游有限公司于2007年投资兴建并于2009年九月投入运行。总建设面积54202.6平方米，其中换乘港广场总面积8634平方米，绿化总面积为75337平方米，加油站面积为2497平方米。集散中心拥有换乘大厅、售票中心、导游服务中心、商务中心、户外用品中心、餐饮中心、车辆调度，车辆修配中心，加油站及生态停车场等综合服务功能。</w:t>
        <w:br/>
        <w:br/>
        <w:br/>
        <w:br/>
        <w:t>神龙谷</w:t>
        <w:br/>
        <w:br/>
        <w:br/>
        <w:t>从集散中心酒壶广场游览后，我们驱车直接到神农谷景点停车场，集散中心到神农谷景点停车场距离17.7公里，可山路弯多坡陡，正常行驶也得45分钟。</w:t>
        <w:br/>
        <w:br/>
        <w:br/>
        <w:t>神农谷又称“风景垭”，“垭”指两山的狭窄地方。神农谷垭口呈v字形，要赏谷中奇异景观，就得从观景台后面往前来到垭口的风口浪尖。站立垭口，手扶栏杆，听猎猎风响，临万丈深渊，使人惊心动魄，望而生畏。</w:t>
        <w:br/>
        <w:br/>
        <w:br/>
        <w:t>龙形栈道</w:t>
        <w:br/>
        <w:t>由于气候及地形原因，此前游客只能在神农谷观光平台上望景止步，许多观光团队在导游的带领下也只在观景台上看看谷中的风景就匆匆离开了。神农谷既有黄山的险峻，也有张家界的灵秀，同时还充满着变化莫测的神秘。2011年8月，神农架神农谷谷底栈道全面建成 一条5000余米的步游栈道，宛若一条巨龙盘旋在绝壁峻岭之间，带领游客到神农谷底去领略醉人风光。步游栈道依山就势，蜿蜒曲折。沿栈道游览，不仅可以欣赏神农谷的绚丽多姿的自然景观，木栈道本身也构成一道亮丽的风景线。</w:t>
        <w:br/>
        <w:br/>
        <w:br/>
        <w:br/>
        <w:t>神农架旅游集散中心</w:t>
        <w:br/>
        <w:br/>
        <w:br/>
        <w:br/>
        <w:br/>
        <w:t>缘雪饭店</w:t>
        <w:br/>
        <w:br/>
        <w:br/>
        <w:br/>
        <w:br/>
        <w:t>第二天木鱼镇天——燕风景区——红坪画廊——香溪源——木鱼镇</w:t>
        <w:br/>
        <w:br/>
        <w:br/>
        <w:t>到天燕风景区距离50多公里，沿途山路弯弯山峦起伏，山间层林尽染一片秋色，风景美极了。</w:t>
        <w:br/>
        <w:br/>
        <w:br/>
        <w:br/>
        <w:t>红坪画廊</w:t>
        <w:br/>
        <w:br/>
        <w:br/>
        <w:t>红坪画廊又称神农天梯，位于神农架中部，由十八峰、七岭、四寨、八岩、九石、六洞、三瀑、七河、五潭、七桥组成。奇、怪、险、秀，千姿百态。70年代，著名画家张步在此写生，80年代，著名画家又在此作长达150米的大型组画《神农架奇观》，二位画家的作品在日本、美国、加拿大等地展出再次引起强烈反响，红坪画廊自此得名并闻名世界。</w:t>
        <w:br/>
        <w:br/>
        <w:br/>
        <w:br/>
        <w:t>香溪源景区</w:t>
        <w:br/>
        <w:br/>
        <w:br/>
        <w:br/>
        <w:br/>
        <w:t>第三天，木鱼镇——武汉</w:t>
        <w:br/>
        <w:br/>
        <w:br/>
        <w:br/>
        <w:br/>
        <w:t>返程途中路边观美景</w:t>
        <w:br/>
        <w:br/>
      </w:r>
    </w:p>
    <w:p>
      <w:r>
        <w:t>评论：</w:t>
        <w:br/>
      </w:r>
    </w:p>
    <w:p>
      <w:pPr>
        <w:pStyle w:val="Heading2"/>
      </w:pPr>
      <w:r>
        <w:t>2.【2017神农架旅游体验师】曾经沧海难为水，神农归来不看山</w:t>
      </w:r>
    </w:p>
    <w:p>
      <w:r>
        <w:t>https://www.tuniu.com/trips/12549621</w:t>
      </w:r>
    </w:p>
    <w:p>
      <w:r>
        <w:t>来源：途牛</w:t>
      </w:r>
    </w:p>
    <w:p>
      <w:r>
        <w:t>发表时间：2017-06-09</w:t>
      </w:r>
    </w:p>
    <w:p>
      <w:r>
        <w:t>天数：</w:t>
      </w:r>
    </w:p>
    <w:p>
      <w:r>
        <w:t>游玩时间：</w:t>
      </w:r>
    </w:p>
    <w:p>
      <w:r>
        <w:t>人均花费：</w:t>
      </w:r>
    </w:p>
    <w:p>
      <w:r>
        <w:t>和谁：</w:t>
      </w:r>
    </w:p>
    <w:p>
      <w:r>
        <w:t>玩法：人文游，登山，特色表演</w:t>
      </w:r>
    </w:p>
    <w:p>
      <w:r>
        <w:t>旅游路线：</w:t>
      </w:r>
    </w:p>
    <w:p>
      <w:r>
        <w:t>正文：</w:t>
        <w:br/>
        <w:br/>
        <w:br/>
        <w:t>第一章 曾经沧海难为水，神农归来不看山</w:t>
        <w:br/>
        <w:br/>
        <w:br/>
        <w:br/>
        <w:t>“曾经沧海难为水,神农归来不看山”这是著名作家李建纲在游览完神农架时写下的不朽诗句。它反映了神农架风姿令人陶醉的诗句。那神农架真的有没有那么好,到底怎样呢那就跟着这个从360名神农架旅游体验师活动报名中有幸成为“2017神农架旅游体验师”的我来一次深度的体验,揭开神农架的真实面目。</w:t>
        <w:br/>
        <w:t>神农架是中国内陆唯一保存完好的一片绿洲和世界中纬度地区唯一的一块绿色宝地。美国国家地理杂志推介为“人一辈子不得不去的地方之一”!神农架生态旅游区内拥有国家级森林和野生动物类型自然保护区!湖北省神农架林区神农顶景区成立于1998年,是联合国教科文组织人和生物圈保护区网络成员,是具有国际意义的生物多样性研究与保护的14个关键地区之一,是世界自然基金会“国际生物多样性研究”(Ecoreion200)确定的中国生物多样性的关键地区,是“国际化户外自然科学教育与研究示范基地”,是亚洲生物多样性保护示范点,是中国六大生态旅游区之一,是国家森林公园、国家地质公园、国家AAAAA级景区,美国国家地理杂志推介为“人一辈子不得不去的地方之一”,是北纬31°唯一的一片绿洲,是“一江两山”(一江是指长江三峡,两山是指神农架和武当山)文化生态休闲旅游区之一和鄂西生态文化旅游圈核心板块。真是好地方。因为在这里:</w:t>
        <w:br/>
        <w:t>在这里,平均温度只有20度</w:t>
        <w:br/>
        <w:t>在这里,不知霾为何物</w:t>
        <w:br/>
        <w:t>在这里,没有城市的喧闹,只有小镇的安宁</w:t>
        <w:br/>
        <w:t>在这里,有全国最美的高山机场</w:t>
        <w:br/>
        <w:t>在这里,你才知道高山上还有湿地公园</w:t>
        <w:br/>
        <w:t>在这里,你会明白什么是真正的蓝天、白云、青山、绿水</w:t>
        <w:br/>
        <w:t>在这里,你会感到这是一个养生养老的好归宿。</w:t>
        <w:br/>
        <w:br/>
        <w:br/>
        <w:br/>
        <w:t>第二章 交通攻略细斟酌 兵马未动粮草先</w:t>
        <w:br/>
        <w:br/>
        <w:br/>
        <w:t>先来回顾一下我们这整个行程的吃住行 。兵马未动粮草先行,在我看来;提前安排好吃住行是旅游顺畅的基本保证。更何况神农架旅游时令性非常强。淡季和旺季简直没有可比性。要想在好的时候轻轻松松看到更好的景色,一定是有代价的。</w:t>
        <w:br/>
        <w:t>神农架的交通情况近两年已逐步完善,机场通航,沪蓉(G42)高速也已开通,具体情况如下:</w:t>
        <w:br/>
        <w:t>1、飞机;神农架机场位于野马河,具木鱼镇约80公里,是湖北省神农架林区一座民用机场,也是华中地区最高的机场。位于湖北省神农架林区红坪镇,机场目前已开通重庆、上海、武汉三座城市的航线,可为您最大限度节约时间成本;机场到木鱼仅需1小时左右车程。目前神农架每天只有一班也是唯一的一班飞机,上海——武汉——神农架。似乎票价不便宜,上海至神农架往返每日一架航班(经停武汉天河机场)。乘客可拨打神农架机场电话(0719-3312187),了解神农架机场航班时刻表详情。</w:t>
        <w:br/>
        <w:t>2、铁路:火车和高铁没有修通,只能坐到宜昌或者十堰、恩施等地再转汽车了。也可以从武汉坐火车先到十堰(晚上十点的火车,早上六点多钟到十堰),然后到汽车站搭七点半的客车,中午就可以到神农架了。</w:t>
        <w:br/>
        <w:t>3、神农架的交通以公路为主。林区内的主要干道有209国道,白果树和红花朵省道,酒壶坪和九湖区道相连。境内公路全长1300多公里、贯穿全区南北东西,并与襄樊、十堰、宜昌、兴山、巴东等市县公路联成网络。高速从任何地方到兴山(宜昌方向)出口,沿渡河(重庆方向)出口。(部分导航未更新,请按实际交通指示)</w:t>
        <w:br/>
        <w:t>宜昌市和十堰市是乘坐汽车来神农架旅游的两个最重要中转站,十堰每天上午有1班发往神农架木鱼镇的客车,旺季会加开班次(票价:80元);宜昌每天至少有3班车到木鱼镇(票价:78元),旺季有5至8班,还可从宜昌乘坐808路城季公交到兴山县(25元)再转车到木鱼(票价15元)。</w:t>
        <w:br/>
        <w:t>宜昌东站每天7:00至15:30有4趟班车开往木鱼镇,夏季和黄金周加开至8个班次。</w:t>
        <w:br/>
        <w:t>还可坐船在巴东港下船,巴东每天5:30有开往神农架的班车。也可以在香溪码头(小型客轮才停留)下船,坐车到兴山后再坐车到神农架木鱼镇,这中间的交通很方便。</w:t>
        <w:br/>
        <w:t>4、自驾车,宜昌至神农架木鱼镇从【宜昌北】上高速至【兴山】出口按指示进入神农架木鱼镇3小时;十堰至木鱼镇,车程约250公里,5小时。</w:t>
        <w:br/>
        <w:t>神农架由于景区(林区)面积太大,景区又分散,自架是最好的旅游方式。</w:t>
        <w:br/>
        <w:t>重庆——巫山——巴东沿渡河——下谷坪乡——大九湖。</w:t>
        <w:br/>
        <w:t>西安、郑州——十堰——房县——神农架红坪镇——木鱼镇。</w:t>
        <w:br/>
        <w:t>武汉、长沙——雾渡河——高岚镇——兴山县——木鱼镇。</w:t>
        <w:br/>
        <w:t>5、景区交通 神农架景区内交通方便,木鱼镇搭乘公共交通工具到景区换乘中心,车费大约10元/人。早上7:30之前发出的各趟班车均经过各景区。如果错过班车,也可以租小面包车,价格大约在300元-500元/天左右。</w:t>
        <w:br/>
        <w:t>注意、进入木鱼镇(官门山景区大门处有固定测速,限速40),木鱼路和楚林路是单行道,迎宾大道双黄线(加油站路段)不可掉头,请特别注意交通指示牌!</w:t>
        <w:br/>
        <w:t>关于景区</w:t>
        <w:br/>
        <w:t>神农架景点较多,门票较贵(但是神农架的景区对特殊群体还是比较照顾的,持军官证、残疾证、70岁以上老年证(身份证)者门票全免;学生证半票),请不要问哪个景点好玩,哪个景点不好玩,因为仁者见仁,智者见智。另外,一年四季真的有四景,那个季节来体会都会不同;可以在神农架野人网多看看别人发的游记攻略。详情如下:(1-6为一票通319元,野人网预订价269)</w:t>
        <w:br/>
        <w:t>1、神农顶景区(含:小龙潭、金猴岭、神农源、神农营(神农顶登顶处)、神农谷、瞭望塔、迷人淌、板壁岩、太子垭等景点)</w:t>
        <w:br/>
        <w:t>2、大九湖湿地公园</w:t>
        <w:br/>
        <w:t>3、官门山景区</w:t>
        <w:br/>
        <w:t>4、神农坛景区</w:t>
        <w:br/>
        <w:t>5、天生桥景区</w:t>
        <w:br/>
        <w:t>6、燕天景区</w:t>
        <w:br/>
        <w:t>7、香溪源景区:门票30元,游览时间约40分钟。(木鱼镇1.5KM)</w:t>
        <w:br/>
        <w:t>8、神农洞景区:门票100元,游览时间约1小时。(木鱼镇15KM,景区位于兴山进入神农架左侧)</w:t>
        <w:br/>
        <w:t>9、红坪画廊景区:门票40元,游览时间约1小时。(木鱼镇23KM,景区位于十堰进入神农架红坪镇右侧)</w:t>
        <w:br/>
        <w:t>10、巴桃园景区:门票55元,游览时间约1小时。(木鱼镇55KM,景区位于十堰进入神农架G209左侧)</w:t>
        <w:br/>
        <w:t>关于游览线路</w:t>
        <w:br/>
        <w:t>神农架各个景点相当分散,但所有景点加起来2.5天时间足以走完了,详细规划线路如下,大家以供参考:</w:t>
        <w:br/>
        <w:t>1、神农顶景区+大九湖景区,游览时间1天(需包车的话,费用在400元至600元每台车不等)。</w:t>
        <w:br/>
        <w:t>2、香溪源+官门山+神农坛+天生桥,游览时间1天(需包车的话,费用在100元至200元每台车不等)。</w:t>
        <w:br/>
        <w:t>3、天燕+红坪画廊,游览时间半天(需包车的话,费用300元每台车)。</w:t>
        <w:br/>
        <w:t>特别提醒:黄金周及旺季价格会上浮100-200不等。</w:t>
        <w:br/>
        <w:t>注意事项</w:t>
        <w:br/>
        <w:t>神农架这边儿还差不多能算民风纯朴,童叟无欺(当然及个别的出外啦),过来玩都问题不大,但还是有些需要注意的地方:</w:t>
        <w:br/>
        <w:t>1、请不要一出站就被车站的旅行社和其它拉客人员搞定了,自己先上街逛一逛,问一问,比一比,货比三家才不吃亏嘛。</w:t>
        <w:br/>
        <w:t>2、景区购物请不要冲动盲目。神农架的茶叶、蜂蜜,野生板栗、核桃不错,建议可以买点儿。</w:t>
        <w:br/>
        <w:t>3、自已包车或拼车会玩的更好一些,且价格不会比报团或坐换乘车贵,报团或坐换乘车好多小点和观景台不停车,还会被赶鸭子。</w:t>
        <w:br/>
        <w:br/>
        <w:br/>
        <w:br/>
        <w:t>第三章 沿途美景收眼底 木鱼小镇更风光</w:t>
        <w:br/>
        <w:br/>
        <w:br/>
        <w:t>神农架对于我来说,一直有着不可抗拒的魅力。它:神奇的土地,原始苍茫的大森林,动植物的王国,还有那扑朔迷离的野人之谜,很早就一直的吸引着我,这次终于圆梦了。</w:t>
        <w:br/>
        <w:t>5月19日,我经过十几个小时的长途坐车,终于到达了宜昌东站,宜昌东站的建筑风格独特,尤其是车站广场的线条组合的建筑更是深深吸引了我,我拿出像机不停的浪费了数百次的快门,各种角度的构思都进入了我的镜头。</w:t>
        <w:br/>
        <w:br/>
        <w:br/>
        <w:t>由于神农架距离这些周边城市比较远,我们从宜昌东站乘车经过四个小时才能到达神农架所在地——木鱼镇,沿途经过了昭君故里兴山,中国最美公路等处,一下子将我们带进神秘的神农架。</w:t>
        <w:br/>
        <w:br/>
        <w:br/>
        <w:br/>
        <w:t>第四章  天燕彩虹原生态 奇花洞峰民俗奇</w:t>
        <w:br/>
        <w:br/>
        <w:br/>
        <w:t>神农架之行的第一站就是观万燕栖息的燕子洞、彩虹桥、云海佛光、野人洞等原始风光——天燕风景区。旅游区位于神农架西北部,总面积约926. 24平方公里,是以原始森林风光为背景,以神农氏传说和纯朴的山林文化为内涵,集奇树、奇花、奇洞、奇峰与山民奇风异俗为一体。</w:t>
        <w:br/>
        <w:br/>
        <w:br/>
        <w:br/>
        <w:t>第五章 奇桥奇瀑天生桥 银河泄地瀑布幽</w:t>
        <w:br/>
        <w:br/>
        <w:br/>
        <w:t>天生桥:景区位于老君山下,是一个集奇桥、奇瀑为一体的休闲健身、探险揽胜的生态旅游区。山旮旯里树木多,泉水多,瀑布就必不可少,飞溅的水花像雨丝,带来阵阵凉爽,天生桥景区海拔1200米,飞瀑自峭壁倾盆而下,似银河泻地,玉珠飞溅,展现出万种风情。</w:t>
        <w:br/>
        <w:br/>
        <w:br/>
        <w:br/>
        <w:t>第六章  神农祭祀传文化 神农茶园采茶忙</w:t>
        <w:br/>
        <w:br/>
        <w:br/>
        <w:t>5月21日(农历4月26日)是炎帝神农氏的诞辰日。今年神旅集团一改往日的公祭和旅游祭祀的形式,全面开放神农坛,让众多神农架老百姓参加祭拜炎帝神农,让神农架人常怀感恩之心、敬畏之心,继承神农精神、传承神农文化。</w:t>
        <w:br/>
        <w:br/>
        <w:br/>
        <w:t>神农坛内青山环抱，美丽幽静。其主体建筑是神农巨型牛首人身雕像，像高 21 米，宽 35 米，让人肃然起敬。雕像立于苍翠群山之间，以大地为身驱，双目微闭，似在思索宇宙奥秘。景区内还保存着很多古老的植物活株，最有名的是一棵千年铁树杉，6 人难以合抱，号称“神农老树”。神农架一般于重阳节左右，在这里举行盛大的公祭炎帝仪式，可欣赏到中华远古的文化。</w:t>
        <w:br/>
        <w:br/>
        <w:br/>
        <w:t>从神农祭祀广场出来，来到了炎帝神农茶园，这里村姑们正在进行休茶，她们娴熟的技艺，与老农的耕田构成了一幅甜美的茶园生活图。</w:t>
        <w:br/>
        <w:br/>
        <w:br/>
        <w:br/>
        <w:t>第七章  石林云雨风景垭 神农绝顶板壁岩</w:t>
        <w:br/>
        <w:br/>
        <w:br/>
        <w:t>我们现在来到了金猴岭原始森林游览区,这里也是国家1级保护动物金丝猴的主要活动区域之一,故得名金猴岭。其实现在金猴岭无猴,因为若干年前神农架的金丝猴集中在这一带森林中活动,只是人类的频繁活动吵着了它们,它们便迁移到了不远处的大龙潭。</w:t>
        <w:br/>
        <w:br/>
        <w:br/>
        <w:t>从海拔1000多米的木鱼镇开到海拔2800多米的神农谷景区,我们用了近2个小时,在辽阔的旷野景色中,顿感气候宜人,温度下降了好几度。忍不住打开了车的天窗,整个人从头到脚瞬间清醒了。。。</w:t>
        <w:br/>
        <w:br/>
        <w:br/>
        <w:t>神农谷的奇特之处在于山谷之中有很多自然形成的石柱、石笋,从上向下望去,这些石柱、石笋矗立于云雾之中,仿似人间仙境一样。要不是因为太冷,真不想离开这个地方。</w:t>
        <w:br/>
        <w:br/>
        <w:br/>
        <w:br/>
        <w:t>第八章 生态科普植物园 珍稀动物金丝猴</w:t>
        <w:br/>
        <w:br/>
        <w:br/>
        <w:t>官门山生态科普园景区。这里的最大特点就是自然景观与科学普及甚至科学研究相结合,科普园内有生物多样性实验室,自然生态博物馆,兰花、杜鹃、蔷薇、腊梅等花园,还有珍稀植物保护园,野生动物乐园。</w:t>
        <w:br/>
        <w:br/>
        <w:br/>
        <w:t>熊猫馆出来，再赶到大龙潭金丝猴基地与金丝猴亲密接触。</w:t>
        <w:br/>
        <w:br/>
        <w:br/>
        <w:br/>
        <w:t>第九章 玲珑剔透大九湖 原始放养猪牛羊</w:t>
        <w:br/>
        <w:br/>
        <w:br/>
        <w:t>听到过一种说法叫做;不去大九湖,等于没到神农架。我觉得,至少没去大九湖,那只看到了雄辉大气的神农架,漏掉了温润、静谧、多姿多彩的神农架,大九湖,不像北方大草原,一马平川,广袤无垠,有人说它像呼伦贝尔,在我眼里,她小巧,玲珑剔透,处处透着江南的灵秀,有一种独一无二的,哪儿都无法取代的气质。</w:t>
        <w:br/>
        <w:br/>
        <w:br/>
        <w:br/>
        <w:t>第十章  大山深处有人家 白云深处藏笑声</w:t>
        <w:br/>
        <w:br/>
        <w:br/>
        <w:t>午饭后我们开车去太和山村走访贫困户,山路远不止十八弯,还不时有落石从山崖上滚到路面上,路很难走,但风景太美了。</w:t>
        <w:br/>
        <w:br/>
        <w:br/>
        <w:br/>
        <w:t>第十一章  神农架梆鼓鼓起 山民豪放不羁情</w:t>
        <w:br/>
        <w:br/>
        <w:br/>
        <w:t>到神农架旅游,大家一定不陌生,神农架风景不错,云山雾海,随处是景。白天尽情游玩了神农架的美景,品尝了神农架特色的美食,晚上一定要到炎帝刷剧场里再来一场“神农架梆鼓，让神农架梆鼓起来”的文化大宴,那才叫完美!</w:t>
        <w:br/>
        <w:br/>
        <w:br/>
        <w:br/>
        <w:t>第十二章  神农之行情深深 遗憾留下一串串</w:t>
        <w:br/>
        <w:br/>
        <w:br/>
        <w:t>悄悄地,我走了,</w:t>
        <w:br/>
        <w:t>正如我悄悄地来,</w:t>
        <w:br/>
        <w:t>木鱼镇有我拍过的晚霞和日出情怀;</w:t>
        <w:br/>
        <w:t>茂密的原始森林伴着珍稀野生动植物,</w:t>
        <w:br/>
        <w:t>康帝君兰豪华与奢侈</w:t>
        <w:br/>
        <w:t>空山驿站的土豆全宴</w:t>
        <w:br/>
        <w:t>云海凤岚酒吧的消遣</w:t>
        <w:br/>
        <w:t>静水闲居的安静</w:t>
        <w:br/>
        <w:t>盛情的款待,</w:t>
        <w:br/>
        <w:t>烙印脑海;</w:t>
        <w:br/>
        <w:t>悄悄地,我走了,</w:t>
        <w:br/>
        <w:t>正如悄悄地来,</w:t>
        <w:br/>
        <w:t>金猴岭里的欢笑;</w:t>
        <w:br/>
        <w:t>神农顶留下寒冷与潇洒,</w:t>
        <w:br/>
        <w:t>板壁岩里的泼水成冰,</w:t>
        <w:br/>
        <w:t>神农坛祭祀里的神游,</w:t>
        <w:br/>
        <w:t>大九湖的玲珑剔透,</w:t>
        <w:br/>
        <w:t>炎帝神农茶园采茶的欢声笑语,</w:t>
        <w:br/>
        <w:t>满满都是神农的最爱。</w:t>
        <w:br/>
        <w:t>我曾穿越远古与现代,</w:t>
        <w:br/>
        <w:t>神农架神秘野人的故事,</w:t>
        <w:br/>
        <w:t>大山白云深处的欢声笑语</w:t>
        <w:br/>
        <w:t>原生态散养的跑跑动物</w:t>
        <w:br/>
        <w:t>金丝猴的逗猴与缘</w:t>
        <w:br/>
        <w:t>梅花鹿的安静</w:t>
        <w:br/>
        <w:t>都化成历史的烙印。</w:t>
        <w:br/>
        <w:t>悄悄地,我走了,</w:t>
        <w:br/>
        <w:t>挥挥手,作别神农大帝,</w:t>
        <w:br/>
        <w:t>轻轻的带走,</w:t>
        <w:br/>
        <w:t>大九湖沼泽前,一片清新一片海。</w:t>
        <w:br/>
        <w:t>——2017年6月1日于河南</w:t>
        <w:br/>
        <w:t>神农之旅回来好多天了,至今还陶醉在神农架原生态的神秘和野人出没的的记忆,脑海还不时在回味神农神奇,但旅途总是会有些遗憾的。不过谁说遗憾不是旅行的一部分呢。有了这份遗憾才有我们下次再来的理由啊!</w:t>
        <w:br/>
        <w:t>神农架下次再会!我一定还会来圆梦的!</w:t>
        <w:br/>
        <w:t>神农架再会!</w:t>
        <w:br/>
        <w:t>注:版权所有,转载请注明岀处。</w:t>
        <w:br/>
        <w:t>作者:我行我摄郭老师:同程验客达人精英每一名,途牛大玩家、蚂蜂窝旅游达人,驴妈妈旅游达人,高级摄影师,中国摄影家协会会员,2014年法国布列塔尼国际摄影展特别奖获得者。</w:t>
        <w:br/>
        <w:t>微博://weibo.com/lzgym</w:t>
        <w:br/>
        <w:t>微信公众号:永明影像</w:t>
        <w:br/>
        <w:t>微信(手机号)18937248858</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