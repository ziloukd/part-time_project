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1.襄阳唐城国际精品牡丹展，四月盛大开幕</w:t>
      </w:r>
    </w:p>
    <w:p>
      <w:r>
        <w:t>https://www.tuniu.com/trips/12546327</w:t>
      </w:r>
    </w:p>
    <w:p>
      <w:r>
        <w:t>来源：途牛</w:t>
      </w:r>
    </w:p>
    <w:p>
      <w:r>
        <w:t>发表时间：2017-04-11</w:t>
      </w:r>
    </w:p>
    <w:p>
      <w:r>
        <w:t>天数：</w:t>
      </w:r>
    </w:p>
    <w:p>
      <w:r>
        <w:t>游玩时间：</w:t>
      </w:r>
    </w:p>
    <w:p>
      <w:r>
        <w:t>人均花费：</w:t>
      </w:r>
    </w:p>
    <w:p>
      <w:r>
        <w:t>和谁：</w:t>
      </w:r>
    </w:p>
    <w:p>
      <w:r>
        <w:t>玩法：</w:t>
      </w:r>
    </w:p>
    <w:p>
      <w:r>
        <w:t>旅游路线：</w:t>
      </w:r>
    </w:p>
    <w:p>
      <w:r>
        <w:t>正文：</w:t>
        <w:br/>
        <w:br/>
        <w:t>如果说，三月是属于樱花和桃花的，那么四月就无疑属于牡丹花。湖北的牡丹花去哪里看？当然首推襄阳的唐城影视基地了。4月2日，唐城国际精品牡丹展正式开幕，6000盆国际精品牡丹把这座富丽堂皇的皇宫妆点得花团锦簇。</w:t>
        <w:br/>
        <w:br/>
        <w:br/>
        <w:t>这次的牡丹展位于首次开放的唐皇宫内城之中。此前，唐皇宫内城因为拍摄陈凯歌导演的《妖猫传》一直处于封闭状态，借这次牡丹展，金碧辉煌的唐宫和天下第一楼花萼相辉楼也揭开神秘的面纱，在游客面前盛装登场。</w:t>
        <w:br/>
        <w:t>据唐城旅游发展有限公司总经理杨祥华介绍，牡丹花是唐朝的国花，雍容华贵的气质和唐城的大气堂皇很相配。牡丹展位于皇宫内环殿，其面积达到4000余平米，摆放的6000多盆牡丹再配上唐代的器物和摆设，让人有置身于盛唐时代中国传统庙会的感觉。</w:t>
        <w:br/>
        <w:br/>
        <w:br/>
        <w:t>在我们的印象中，牡丹大多是红色。此次精品牡丹展的牡丹是从国内主要牡丹花产区和国外精品牡丹花产区引进的，有近百个品种，颜色也涵盖了红、白、黄、粉、橙、紫、蓝、绿、复色共九大色系。</w:t>
        <w:br/>
        <w:t>值得一提的是，牡丹展布展地之一的花萼相辉楼是首次和游客见面。花萼相辉楼始建于唐代开元年间，因为它处于宫廷之中，是长安文化娱乐的中心，地位卓越，因此列于江南四大名楼之上，被誉为天下第一楼。可惜这座楼毁于晚唐战火，此后没有再重建。现在，这座名楼在唐城重现，又承担起牡丹花展的重任，和历史上它的功用也是相当吻合的。</w:t>
        <w:br/>
        <w:t>当然，除了赏花，唐城还安排了丰富多彩的活动。书画家现场表演，挥毫泼墨；茶艺师煎茶煮茶，以花入茶；花萼相辉楼里，全天数场的霓裳羽衣舞表演……</w:t>
        <w:br/>
        <w:br/>
        <w:br/>
        <w:t>记者了解到，牡丹正常花期是每年的四五月，一次花期也只有20天左右，所以本次唐城牡丹展的时间是4月2日到5月3日，仅一个月的时间。4月10日左右牡丹花进入盛花期，所以来唐城赏花的游客一定要尽早安排好行程。</w:t>
        <w:br/>
      </w:r>
    </w:p>
    <w:p>
      <w:r>
        <w:t>评论：</w:t>
        <w:br/>
      </w:r>
    </w:p>
    <w:p>
      <w:pPr>
        <w:pStyle w:val="Heading2"/>
      </w:pPr>
      <w:r>
        <w:t>2.#新发现# 襄阳艾丽斯，一次舒心的入住体验</w:t>
      </w:r>
    </w:p>
    <w:p>
      <w:r>
        <w:t>https://www.tuniu.com/trips/12547563</w:t>
      </w:r>
    </w:p>
    <w:p>
      <w:r>
        <w:t>来源：途牛</w:t>
      </w:r>
    </w:p>
    <w:p>
      <w:r>
        <w:t>发表时间：2017-04-17</w:t>
      </w:r>
    </w:p>
    <w:p>
      <w:r>
        <w:t>天数：</w:t>
      </w:r>
    </w:p>
    <w:p>
      <w:r>
        <w:t>游玩时间：</w:t>
      </w:r>
    </w:p>
    <w:p>
      <w:r>
        <w:t>人均花费：</w:t>
      </w:r>
    </w:p>
    <w:p>
      <w:r>
        <w:t>和谁：</w:t>
      </w:r>
    </w:p>
    <w:p>
      <w:r>
        <w:t>玩法：</w:t>
      </w:r>
    </w:p>
    <w:p>
      <w:r>
        <w:t>旅游路线：</w:t>
      </w:r>
    </w:p>
    <w:p>
      <w:r>
        <w:t>正文：</w:t>
        <w:br/>
        <w:br/>
        <w:t>从信阳到武当山游玩，中间正好途经古城襄阳，考虑到时间充裕便想要再逗留一番。看到这家艾丽斯酒店新开不久，并且距离火车站的距离不远，所以便想要前去体验一下。走过火车站前方的地下通道，在对面公交车停靠点乘坐236路，只5站路左右就可轻松抵达酒店附近。酒店在春园东路上，前方有一家同等规格的喜来登大酒店，对面是一家广本4S店，前方也有自己的停车区域，所以如果是自驾游过来也十分方便。饮食方面，酒店前的大路上有地锅饭等特色美食，酒店自身也有小型餐厅，整体比较方便。</w:t>
        <w:br/>
        <w:t>和朋友是早晨十点钟左右进店的。前台的服务人员训练有素，待人接物十分礼貌。当时房间还没有完全打扫好，所以我们在大厅稍作等待了一番。整个大厅的装潢布局十分现代化，黄色的灯光及黑框布局彰显出了高档酒店的大气。休息区域既有软皮沙发，也有工作桌椅可供选择，取阅处放置着最新的广告杂志，收费饮品的价格也是大致可以接受的程度。</w:t>
        <w:br/>
        <w:t>整个楼层大致有六层，其中最高层是早餐区，我们被安排在五层，所以步梯抵达餐厅十分方便。整个房间的空间还算蛮大的，进门后打开灯也给人以眼前一亮的感觉，实际和宣传图片几乎没有差异。洗浴台，淋浴室和马桶各自分离，缓解了尴尬，齐全的收费用品一并放置在了电视柜台下方，各个物品的价格标注一目了然，拿去方便；电视机是点播式的，可以选择的频道蛮多，就是在打开时遇到了一点点的小费解。中央空调的暖温效果也十分不错，虽然我抱着试试看的态度向前台多要了一床被子，遭到了拒绝，问过楼层服务员后她还是十分周到地从隔壁没住人的房间给我取来了一床。早餐方面，餐厅不大，食物种类也十分简单，菜品无非是土豆丝和白菜两样，面点的种类稍多，一个米汤，水果只苹果一种，以及两三种小点心。我每样都取了一些，虽然谈不上十分可口，倒也是吃得舒心。</w:t>
        <w:br/>
        <w:t>建议改进的地方：首先是wifi速度很慢，一楼和五楼貌似是公用的同一个，虽不说一个房间一个的配备，这样的布局确实有违四星的标准；其次，房间没有放置吹风机，还需要再找前台去要，洗发露和沐浴液本应该是灌装式的，也不知道是不是房间装修的疏忽，竟然没有安装，只好最后咨询前台要了分装的两个小包。最后，房间门缝被塞了黄色小卡片，我和朋友感到十分尴尬，也有些担心酒店安全问题，建议及时改进。总的来说，酒店的性价比还算不错，推荐入住。</w:t>
        <w:br/>
      </w:r>
    </w:p>
    <w:p>
      <w:r>
        <w:t>评论：</w:t>
        <w:br/>
      </w:r>
    </w:p>
    <w:p>
      <w:pPr>
        <w:pStyle w:val="Heading2"/>
      </w:pPr>
      <w:r>
        <w:t>3.湖北也是有古城的——襄阳古城</w:t>
      </w:r>
    </w:p>
    <w:p>
      <w:r>
        <w:t>https://www.tuniu.com/trips/12562538</w:t>
      </w:r>
    </w:p>
    <w:p>
      <w:r>
        <w:t>来源：途牛</w:t>
      </w:r>
    </w:p>
    <w:p>
      <w:r>
        <w:t>发表时间：2017-07-27</w:t>
      </w:r>
    </w:p>
    <w:p>
      <w:r>
        <w:t>天数：</w:t>
      </w:r>
    </w:p>
    <w:p>
      <w:r>
        <w:t>游玩时间：</w:t>
      </w:r>
    </w:p>
    <w:p>
      <w:r>
        <w:t>人均花费：</w:t>
      </w:r>
    </w:p>
    <w:p>
      <w:r>
        <w:t>和谁：</w:t>
      </w:r>
    </w:p>
    <w:p>
      <w:r>
        <w:t>玩法：</w:t>
      </w:r>
    </w:p>
    <w:p>
      <w:r>
        <w:t>旅游路线：</w:t>
      </w:r>
    </w:p>
    <w:p>
      <w:r>
        <w:t>正文：</w:t>
        <w:br/>
        <w:br/>
        <w:br/>
        <w:t>古韵古色</w:t>
        <w:br/>
        <w:br/>
        <w:br/>
        <w:t>襄阳，湖北省省辖市，省域副中心城市城区面积仅次于武汉的第二大城市。 中国历史文化名城、楚文化、汉文化、三国文化的发源地，已有2800多年历史，历代为经济军事要地。素有“华夏第一城池、铁打的襄阳、兵家必争之地”之称。位于汉水中游南岸，襄阳城约始筑于西汉高帝六年，三面环水，一面靠山，易守难攻。自刘表莅襄作荆州牧治始，历为州、郡、府、县治。旧城作为军垒一直使用到唐代。宋时由原土城改为砖城。为一座与襄阳城紧紧相连的城外城。夫人城城墙下边有一碑刻。这城墙上的匾和下边的碑刻，系清代同治二年（公元 1863年），襄阳人为缅怀东晋襄阳守将朱序之母韩夫人所筑。它记载着当年激战襄阳，守将朱序的母亲见儿子忙于全面防务，便亲自登城巡视，察看地形。她看出城西北角地形险要，必先受敌，便带领家婢和城中妇女，夜以继日筑起一座新城。西北角果然最先被敌军攻破，守城将士移驻新城继续战斗，保住了襄阳城。后为纪念韩夫人筑城有功，把此段城墙称为“夫人城”。</w:t>
        <w:br/>
        <w:t>南方的春天来得更早一些。当西安刚刚有春的气息的时候，汉江平原的襄阳已是春意盎然。去襄阳，不仅可以看到一望无际的油菜花，还能在历史文化名城中寻找旧时的记忆。不知道从古都西安来到襄阳，看到保存完好的襄阳城墙，是否有种似曾相识的感觉。襄阳城外的汉江，没有了秦岭和巴山的束缚，同时又吸收了江汉平原大大小小的河流，平静的流过。</w:t>
        <w:br/>
        <w:t>襄阳这个古城小很多，但很有生活气息。如果不是因为开车，就从河对面米芾祠的摆渡过来了，汉江水比较干净，老年人年轻人都在河里野游，这种景象别处不多见。沿着汉江边的滨江大道，漫步古城墙下，看看江景，惜古叹今。从北门沿着北街进入古城，郁郁葱葱，大婶提着两竹篮的绣花鞋垫，当街坐着绣花，也并不叫卖。靠近襄阳博物馆，还看到有人抖一头香猪玩。襄阳博物馆没来得及看，在北街蒸菜馆里点了好几样蒸菜，味道很重，跟荆州的蒸菜完全不同。建议时间宽裕的游客绕着古城西面的护城河走一圈，景致很好。</w:t>
        <w:br/>
      </w:r>
    </w:p>
    <w:p>
      <w:r>
        <w:t>评论：</w:t>
        <w:br/>
      </w:r>
    </w:p>
    <w:p>
      <w:pPr>
        <w:pStyle w:val="Heading2"/>
      </w:pPr>
      <w:r>
        <w:t>4.宜昌拿得出手的几个景点之一的古隆中</w:t>
      </w:r>
    </w:p>
    <w:p>
      <w:r>
        <w:t>https://www.tuniu.com/trips/12562525</w:t>
      </w:r>
    </w:p>
    <w:p>
      <w:r>
        <w:t>来源：途牛</w:t>
      </w:r>
    </w:p>
    <w:p>
      <w:r>
        <w:t>发表时间：2017-07-27</w:t>
      </w:r>
    </w:p>
    <w:p>
      <w:r>
        <w:t>天数：</w:t>
      </w:r>
    </w:p>
    <w:p>
      <w:r>
        <w:t>游玩时间：</w:t>
      </w:r>
    </w:p>
    <w:p>
      <w:r>
        <w:t>人均花费：</w:t>
      </w:r>
    </w:p>
    <w:p>
      <w:r>
        <w:t>和谁：</w:t>
      </w:r>
    </w:p>
    <w:p>
      <w:r>
        <w:t>玩法：</w:t>
      </w:r>
    </w:p>
    <w:p>
      <w:r>
        <w:t>旅游路线：</w:t>
      </w:r>
    </w:p>
    <w:p>
      <w:r>
        <w:t>正文：</w:t>
        <w:br/>
        <w:br/>
        <w:br/>
        <w:t>诸葛庐</w:t>
        <w:br/>
        <w:br/>
        <w:br/>
        <w:t>隆中风景名胜区位于中国历史文化名城湖北省襄阳市，距襄阳城约13公里，总面积209平方公里。晋永兴年间至今，已有一千七百多年历史。包括古隆中、水镜庄、承恩寺、七里山、鹤子川等五大景区。因诸葛亮“躬耕陇亩”刘备“三顾茅庐”引发《隆中对策》被世人称为智者摇篮，三分天下的策源地。隆中风景区是三国时期杰出的政治家、军事家和思想家诸葛亮青年时代（17-27岁）和其叔父隐居的地方，诸葛亮抱膝高吟躬耕陇亩长达10年之久隐居地。1994年经国务院审定列为国家重点风景名胜区、国家AAAA级旅游景区。1996年被国务院列为全国重点文物保护单位。真心不错！希望大家都来看看！！</w:t>
        <w:br/>
        <w:t>襄阳除了隆中就是凤凰温泉了，古隆中位于襄樊市襄阳城西隆中山东，从火车站坐512路巴士，车费2元就可以到到目的地了。记得门票60吧，具体记不得了，毕竟还是去年放暑假时候去的，喜欢诸葛亮喜欢当时文化的人可以去看看，我觉得一般吧，去看看也该免得自己家乡的我都不知道没有去过都说不过去了，哈哈，女士去的话不要穿高跟鞋，因为里面有需要爬山的再者路面不是那么的平整，注意点为好。</w:t>
        <w:br/>
        <w:t>三国策源地，诸葛亮故居。从火车站坐512路公交车可直达景区，门票80，对古代历史人文感兴趣的可以一去。进入大门有左右两条游览线路，右边比左边景点稍多，主要推荐的景点都在右边。高处的龙腾阁是1999年建的现代建筑，可去可不去，而且一层休息区比较脏。总共游览了3个小时，景点基本都能去到，总体感觉不错。古隆中景点，去过不只一次，都是朋友来襄阳，陪着玩的，实景没有它的名字响，不过说实话，襄阳，能拿的出手也就这个地儿了，其它几个可以去的地方都不在襄阳市，都在襄阳下面的县市。我觉得它只能算不一个大的公园，特别是对襄阳人民来讲，空气还不错，有山有水，一家人度周末还不错。外地的朋友既然来襄阳了，当然值得一去。</w:t>
        <w:br/>
      </w:r>
    </w:p>
    <w:p>
      <w:r>
        <w:t>评论：</w:t>
        <w:br/>
      </w:r>
    </w:p>
    <w:p>
      <w:pPr>
        <w:pStyle w:val="Heading2"/>
      </w:pPr>
      <w:r>
        <w:t>5.【原创】湖北襄阳一瞥（组图）</w:t>
      </w:r>
    </w:p>
    <w:p>
      <w:r>
        <w:t>https://www.tuniu.com/trips/12562999</w:t>
      </w:r>
    </w:p>
    <w:p>
      <w:r>
        <w:t>来源：途牛</w:t>
      </w:r>
    </w:p>
    <w:p>
      <w:r>
        <w:t>发表时间：2017-07-31</w:t>
      </w:r>
    </w:p>
    <w:p>
      <w:r>
        <w:t>天数：</w:t>
      </w:r>
    </w:p>
    <w:p>
      <w:r>
        <w:t>游玩时间：</w:t>
      </w:r>
    </w:p>
    <w:p>
      <w:r>
        <w:t>人均花费：</w:t>
      </w:r>
    </w:p>
    <w:p>
      <w:r>
        <w:t>和谁：</w:t>
      </w:r>
    </w:p>
    <w:p>
      <w:r>
        <w:t>玩法：</w:t>
      </w:r>
    </w:p>
    <w:p>
      <w:r>
        <w:t>旅游路线：</w:t>
      </w:r>
    </w:p>
    <w:p>
      <w:r>
        <w:t>正文：</w:t>
        <w:br/>
        <w:br/>
        <w:t>襄阳，湖北省地级市，国家历史文化名城，楚文化、汉文化、三国文化的主要发源地，已有2800多年建制历史，历代为经济军事要地。素有“华夏第一城池”、“铁打的襄阳”、“兵家必争之地”之称。</w:t>
        <w:br/>
        <w:br/>
        <w:br/>
        <w:t>襄阳位于湖北省西北部，汉江中游平原腹地。襄阳因地处襄水之阳而得名，汉水穿城而过，分出南北两岸的襄阳、樊城隔江相望。</w:t>
        <w:br/>
        <w:br/>
        <w:br/>
        <w:t>两城历史上都是军事与商业重镇。1949年两城合并后称襄樊市；1983年襄阳地区并入地级襄樊市；2010年12月襄樊市更名为襄阳市。</w:t>
        <w:br/>
        <w:br/>
        <w:br/>
        <w:t>现辖3个区（襄州、襄城、樊城）、3个县级市（枣阳、宜城、老河口）、3个县（南漳、保康、谷城）和3个开发区（襄阳高新技术产业开发区、襄阳经济技术开发区、襄阳鱼梁洲经济开发区），总面积1.97万平方公里，2016年全市实现地区生产总值3694.5亿元，居湖北第三。</w:t>
        <w:br/>
        <w:br/>
        <w:br/>
        <w:t>襄阳名胜古迹旅游以三国文化为主要特色，有隆中风景名胜区、襄阳城等著名景点，刘备“三顾茅庐”“《隆中对》”等故事就发生在这里。襄阳是湖北省域副中心城市和鄂西生态文化旅游圈中心城市。2013年襄阳入围首批国家智慧城市。2014年襄阳入围“信息惠民”国家试点城市。</w:t>
        <w:br/>
        <w:br/>
        <w:br/>
        <w:t>襄阳是“中国书法名城”，历史上代表性人物有三国时期的梁鹄、邯郸淳，隋唐时期的丁道护、杜审言，北宋 期的米芾、米友仁、张友正等。米芾世称“米襄阳”，与苏轼、黄庭坚、蔡襄合称“宋四家”，他的画以“米点山水”著称于世，他的《研山铭》成为千百年来人们习书临摹的法帖。</w:t>
        <w:br/>
        <w:br/>
        <w:br/>
        <w:t>襄阳古城文化积淀深厚、内涵丰富、特色鲜明，在中国古城文化中具有独特性和代表性。主要体现在：一是古城遗址富集、历史悠久。在市区建成区130多平方公里范围内就有三座古城遗址，西周邓城遗址  有3000多年历史，樊城、襄阳城都有2800多年历史。在一个城市内有三座独立建城的古城，且历史都如此悠久，在全国是少有的。</w:t>
        <w:br/>
        <w:br/>
        <w:br/>
        <w:t>昭明台也称钟鼓楼，为襄樊标志性建筑。为纪念南朝梁昭明太子萧统而建。根据历史记载：“楼在郡治中央，高三层，面南，翼以钟鼓，为方城胜迹。”1990年在考证昭明台1000多年历史的基础上，重建昭明台，现为襄阳市博物馆。</w:t>
        <w:br/>
        <w:br/>
        <w:br/>
        <w:t>昭明台又名山南东道楼，位于襄阳城中心，跨北街西南而建。青砖筑台，中以条石拱砌洞，洞高4.5米，宽3.5米，台上建5开间重檐歇山顶式楼，高约15米，东西各建横屋4间，西南有鼓楼、钟楼各一，此楼雄踞城中，古誉为“城中第一胜迹”。</w:t>
        <w:br/>
        <w:br/>
        <w:br/>
        <w:t>2016年11月上旬，一个中度雾霾的日子里我来到了襄阳，吸着呛人的空气，乘车走马观花式地浏览了襄阳的市貌，并特地去襄阳博物馆仔细参观了该馆的陈列，对该馆的馆藏文物深感意外，以后我会用若干专辑的方式与大家分享。</w:t>
        <w:br/>
        <w:br/>
        <w:br/>
        <w:t>下面，我就先上传部分雾霾中的襄阳图片与大家分享。图片效果太差，一些图片没任何美感，不能突出襄阳的高大上的形象和固有风貌，反映的城市面貌也极其有限。但纪实图片也只能如此，希望大家理解。我想说的是，这批图片虽能不美，但有借鉴价值和警示作用。消除雾霾，还我蓝天白云，任重而道远！我更希望将来去襄阳，拿个傻瓜机都能拍出大片来！</w:t>
        <w:br/>
        <w:br/>
        <w:br/>
        <w:t>牛肉交易市场</w:t>
        <w:br/>
        <w:br/>
        <w:br/>
        <w:t>老街</w:t>
        <w:br/>
        <w:br/>
        <w:br/>
        <w:t>汽车行进途中抓拍的画面，不知道这是哪和是什么雕塑。</w:t>
        <w:br/>
        <w:br/>
        <w:br/>
        <w:t>江边一景</w:t>
        <w:br/>
        <w:br/>
        <w:br/>
        <w:t>好了，今天就展示到这里。更多内容待日后上传，敬请关注！</w:t>
        <w:br/>
        <w:br/>
        <w:br/>
        <w:t>看完了，别忘了做点啥：</w:t>
        <w:br/>
        <w:br/>
        <w:br/>
        <w:t>点赞，关注，拍砖，分享，交流，赞赏，......悉听尊便！</w:t>
        <w:br/>
        <w:br/>
        <w:br/>
        <w:t>欢迎关注！</w:t>
        <w:br/>
        <w:br/>
        <w:br/>
        <w:t>【特别声明】:（1）本图片由新华社签约摄影师郑武华摄影创作,版权所有,请勿侵权！（2）如有转载、摘引和使用本人作品之行为的，请务必以超链接形式标明文章原始出处和作者信息及本声明。（3）部分文字介绍摘编自百度百科相关词条，在此鸣谢原作者；（4）上述图片均为缩略图，如需要相关图片的原始文件或有相关合作意向的，请与本人联系。本人联系 方 式：Mobile:13902902152；QQ:474071092，E- mail:photo0152@126.com;微信：photo0152</w:t>
        <w:br/>
        <w:br/>
        <w:br/>
        <w:t>微信公众号:yangzhouxiake</w:t>
        <w:br/>
        <w:br/>
        <w:br/>
        <w:t>今日头条号：独一无二的影像</w:t>
        <w:br/>
      </w:r>
    </w:p>
    <w:p>
      <w:r>
        <w:t>评论：</w:t>
        <w:br/>
      </w:r>
    </w:p>
    <w:p>
      <w:pPr>
        <w:pStyle w:val="Heading2"/>
      </w:pPr>
      <w:r>
        <w:t>6.#带着挖财去旅行#（途牛首发）心怀三国事  隆中吊孔明</w:t>
      </w:r>
    </w:p>
    <w:p>
      <w:r>
        <w:t>https://www.tuniu.com/trips/12565695</w:t>
      </w:r>
    </w:p>
    <w:p>
      <w:r>
        <w:t>来源：途牛</w:t>
      </w:r>
    </w:p>
    <w:p>
      <w:r>
        <w:t>发表时间：2017-08-19</w:t>
      </w:r>
    </w:p>
    <w:p>
      <w:r>
        <w:t>天数：</w:t>
      </w:r>
    </w:p>
    <w:p>
      <w:r>
        <w:t>游玩时间：</w:t>
      </w:r>
    </w:p>
    <w:p>
      <w:r>
        <w:t>人均花费：</w:t>
      </w:r>
    </w:p>
    <w:p>
      <w:r>
        <w:t>和谁：</w:t>
      </w:r>
    </w:p>
    <w:p>
      <w:r>
        <w:t>玩法：</w:t>
      </w:r>
    </w:p>
    <w:p>
      <w:r>
        <w:t>旅游路线：</w:t>
      </w:r>
    </w:p>
    <w:p>
      <w:r>
        <w:t>正文：</w:t>
        <w:br/>
        <w:br/>
        <w:t>襄阳是这次湖北之旅的最后一站，行程中唯一的景点古隆中也是整个行程中仅有的自费景点。由于我们这个团只有11个人，并且有3个人在襄阳就结束行程，因此，湖北行程开始的时候，导游就流露出了不打算安排去古隆中的意思。导游的动议没有得到我们3个家庭8个人的首肯，大家都表示，来趟湖北不容易，况且古隆中又是那么有名，已经到了襄阳却不去看看诸葛亮的隐居地，实在说不过去。导游和司机在经过一番“商量”后，提出了加收车费、严格控制游览时间、确保下午5点以前赶到武汉的方案，大家均表示同意。</w:t>
        <w:br/>
        <w:t>早上不到8点，我们就冒着淅淅沥沥的小雨前往古隆中。笔直的卧龙大道引领我们由北向南跨过汉江上的卧龙大桥，然后向西转入檀溪路。昨天下午从武当山来襄阳的路上，谷城、新野、樊城等一个个在小说《三国演义》中频频提到的地名不时出现在路牌上，让我这个“三国”迷突然有了穿越回东汉末年的感觉。眼下正走着的檀溪路，其名字一定来自刘备骑马越过的檀溪。《三国演义》第三十四回中说，刘备在襄阳遭蔡瑁追杀，骑马冲出襄阳城西门，狂奔十数里后，被水流湍急、波浪翻滚的檀溪阻住，幸亏所骑战马“的卢”神助，一跃三丈，飞过檀溪，不仅让刘皇叔脱离险境，而且巧遇水镜先生司马徽，从而引出“三顾茅庐”的故事。查成书于清光绪年间的《襄阳府志》得知，檀溪原为汉江支流，在汉魏之前因修筑老龙堤而使其与汉江隔断，“日久淤塞”，逐渐干涸，至近代只存其名而无其水。现在的檀溪路应该就在原来檀溪所在的大致位置上，我们从襄阳来古隆中的轨迹八成就是刘备落荒而走的路径。</w:t>
        <w:br/>
        <w:br/>
        <w:br/>
        <w:t>从景区游客服务中心到景区核心部分有两三公里的样子，需要乘坐景区提供的摆渡车。在游客服务中心等候的时候，看到一份古隆中景区的介绍资料，说景区占地面积为209平方公里。当时我以为是印刷错误，把小数点印错了位置，因为我居住的城市有差不多50万人口，城区面积也只有不到50平方公里，一个内容比较单一的景区怎么会有209平方公里？但坐了20多分钟的摆渡车才到达核心景区后，我知道资料上的数字没有错，因为襄阳方面显然制订了一个宏大的古隆中景区发展规划。相信若干年后，在景区大门到现在的核心景区之间的广大区域，一定会出现一大批与诸葛亮、三国故事相关的新景点、新景观。</w:t>
        <w:br/>
        <w:br/>
        <w:br/>
        <w:t>两边对联“三顾频烦天下计；两朝开济老臣心”取自杜甫的《蜀相》诗。东西次间坊额分别为“淡泊明志”和“宁静致远”，语句源自诸葛亮《诫子书》的“非淡泊无以明志，非宁静无以致远。”牌坊背面明间坊额“三代下一人”把诸葛孔明誉为夏、商、周之后政治、军事才能和人品第一人，评价不可谓不高。两边的对联“伯仲之间见伊吕；指挥若定失萧曹”将诸葛亮与历史上的名臣伊尹、吕尚、萧何、曹参相提并论，足见作者杜甫对诸葛亮历史功绩的充分肯定。粗略检索了一下，杜甫涉及到诸葛亮的诗作有八九首之多，且均为颂扬、赞美之作，杜甫对诸葛亮的尊崇和敬仰之情可见一斑。</w:t>
        <w:br/>
        <w:br/>
        <w:br/>
        <w:t>“隆中书院”的前身“武灵王学业堂”，始建于五代后晋天福三年（938年）。史载，唐光化三年（900年），唐昭宗李晔加封诸葛亮为武灵王，改其故宅为庙，并立碑作记。从此，诸葛亮由“侯”晋升为“王”，在主流社会的尊崇地位进一步提高。这也是“武灵王学业堂”名字的来历。至元末，广德寺书院迁至隆中，始称“隆中书院”。广德寺为襄阳名寺，始建于唐贞观年间，是中国佛教鼻祖释道安讲经弘法的地方。</w:t>
        <w:br/>
        <w:br/>
        <w:br/>
        <w:t>亭内所立石碑上刻有“重修隆中诸葛武侯先生祠堂记”，记载了明万历二十年（1592年）中宪大夫、都察院协院事左佥都御史李桢重修隆中武侯祠的有关情况。碑阴刻有诸葛亮画像，这是现存最早的诸葛亮画像。让人大跌眼镜的是，明碑亭旁边的说明牌竟然把都察院的“都”字写成了“督”。</w:t>
        <w:br/>
        <w:br/>
        <w:br/>
        <w:t>与郭沫若碑相对的位置，还有一通碑，上面是著名历史学家谭其骧确认诸葛亮躬耕之地即在襄阳隆中的考证文字。长期以来，河南南阳和湖北襄阳在“隆中”究竟在豫还是在鄂争论不休，学术界也分成泾渭分明的两派，为两家的纷争推波助澜、摇旗呐喊。以我对三国历史的了解和对相关资料的辨析，觉得诸葛故地在襄阳的说法更为合理。</w:t>
        <w:br/>
        <w:br/>
        <w:br/>
        <w:t>据成书于清光绪年间的《襄阳府志》记载，隆中武侯祠始建于东晋时期，唐宣宗朝有维修记载，唐昭宗光化三年（900年）改祠为庙。此后各朝，对武侯祠均有增修，多次重建。现存的武侯祠重建于清康熙三十八年（1699年），乃由时任荆南道观察使蒋兴芑从东山洼移建而来。</w:t>
        <w:br/>
        <w:br/>
        <w:br/>
        <w:t>诸葛瞻曾官至蜀汉尚书仆射、兼军师将军；蜀汉景耀六年（263年），在绵竹与魏将邓艾交战中，诸葛瞻父子双双战死，父亲时年36岁，儿子还不到18岁。诸葛一门三代人，在诸葛亮的引领下，前赴后继、流血牺牲，为蜀汉政权的建立和巩固做出了特殊贡献。殿内东西两壁挂有木刻条屏，内容多与前殿重复。</w:t>
        <w:br/>
        <w:br/>
        <w:br/>
        <w:t>武侯祠的西跨院有两座建筑，一个是“娘娘殿”，一个是“三义殿”，前者奉祀诸葛亮的夫人黄月英，后者奉祀桃园三结义的刘备、关羽和张飞。</w:t>
        <w:br/>
        <w:br/>
        <w:br/>
        <w:t>关于诸葛夫人黄月英，正史并无记载，但民间故事极为丰富。北宋著名文人范成大在其风土民俗著作《桂海虞衡志》中记载：“诸葛亮居隆中时，友人毕至，有喜食米者，有喜食面者。顷之，饭、面俱备，客怪其速，潜往厨间窥之，见数木人椿米，一木驴运磨如飞。孔明遂拜其妻，求传是术，后变其制为木牛流马。”这则故事告诉我们，“木牛流马”的知识产权至少有一半应该是黄月英的。另外，诸葛亮与孟获缠斗于南中，蜀军为避瘴气而使用的药物“诸葛行军散”，据说也是黄月英提供的秘方。</w:t>
        <w:br/>
        <w:br/>
        <w:br/>
        <w:t>关于诸葛亮在平定南中的时候为什么铸造铜鼓，历来有多种说法，比较可信的，应该是铜鼓不怕潮湿，能够适应南中地区的潮湿环境，而皮鼓在受潮后很难敲响。另外，铜鼓比较特殊的声音容易在笃信鬼神的南中民众中制造诡异和恐怖气氛，是诸葛亮“攻心”战术的一部分。类似铜鼓在成都武侯祠也有陈列。</w:t>
        <w:br/>
        <w:br/>
        <w:br/>
        <w:t>有关六角井的记载，最早见于东晋习凿齿的《襄阳耆旧记》（又名《襄阳记》），书中说：“襄阳有孔明故宅，有井，深五丈，广五尺，曰葛井。”此后，南北朝时期鲍至的《南雍州记》、盛弘之的《荆州记》都提到六角井，且具体位置始终没有变化。特别是明弘治年间隆中诸葛故宅遭到破坏后，六角井更成为确定诸葛故宅准确位置的最重要依据。</w:t>
        <w:br/>
        <w:br/>
        <w:br/>
        <w:t>朱见淑是第三代襄王，封地在今天的襄阳。一个偶然的机会，朱见淑发现隆中诸葛故宅一带风水极佳，遂命人将诸葛草庐拆毁，在草庐原址上为自己修建起了陵墓。可能是这位无知藩王的无耻举动迁怒了上苍，朱见淑及其家人在其即位仅一年后即突然集体暴毙。崇祯十六年（1643年）年1月，李自成义军攻占襄阳，并在襄阳称“新顺王”，朱见淑墓被掘。清康熙五十九年（1720年），襄阳观察使赵宏恩在朱见淑墓遗址上重建武侯祠，同时在草庐原址修建草庐亭，以示纪念。</w:t>
        <w:br/>
        <w:br/>
        <w:br/>
        <w:t>转身靠近草庐亭，打算仔细看看镶嵌在墙壁上的石碑是什么内容时，脚下一滑，斜歪着身子，重重地摔在了草庐亭旁边的青石板上。爬起来后的第一件事，是看看手里的相机是否损坏，然后才是活动手脚，看看是不是有骨折的地方。初进古隆中的时候，我就发现这里非常潮湿，铺路的青石板上长满了青苔，脚踩上去非常容易滑倒，我就是不小心踩到了草庐亭旁边有些坡度且长满青苔的石板摔倒的。</w:t>
        <w:br/>
        <w:br/>
        <w:br/>
        <w:t>明成化初年，荆南道观察使吴绶在维修隆中古迹过程中，增建了供有刘关张塑像的“三顾堂”，此为古隆中建设刘备三顾茅庐、诸葛亮隆中对策纪念堂之始。吴绶还有《题三顾堂》诗“贤人隐岩穴，帝子再三寻，野处终身志，雄谈济世心。路回山隐隐，树锁昼阴阴，千载称鱼水，高风冠古今。”现存的三顾堂重建于清康熙五十九年（1720年），之后屡有修缮。</w:t>
        <w:br/>
        <w:br/>
        <w:br/>
        <w:t>雨势渐大，天色更暗，草堂内外让人感觉都是湿漉漉的。有史学家根据诸葛亮在行军时只坐车而不骑马，推断孔明可能患有严重的关节炎或风湿病。身临隆中诸葛草庐如此潮湿的环境，我马上认可了史学家们的推断。古隆中山川秀美、风景宜人，但过于潮湿的环境实在不适合人长期居住。</w:t>
        <w:br/>
        <w:br/>
        <w:br/>
        <w:t>匆匆忙忙游览完古隆中，汗水和雨水已经将身上的T恤完全打湿。坐在去往武汉的旅行车上，信口吟出四句顺口溜：隐居隆中待明主，一旦得召震乾坤。智慧忠义堪双馨，诸葛至今无数粉。</w:t>
        <w:br/>
      </w:r>
    </w:p>
    <w:p>
      <w:r>
        <w:t>评论：</w:t>
        <w:br/>
      </w:r>
    </w:p>
    <w:p>
      <w:pPr>
        <w:pStyle w:val="Heading2"/>
      </w:pPr>
      <w:r>
        <w:t>7.小宛十一梦幻畅游童话仙境—保康花千谷爱情石林</w:t>
      </w:r>
    </w:p>
    <w:p>
      <w:r>
        <w:t>https://www.tuniu.com/trips/12572441</w:t>
      </w:r>
    </w:p>
    <w:p>
      <w:r>
        <w:t>来源：途牛</w:t>
      </w:r>
    </w:p>
    <w:p>
      <w:r>
        <w:t>发表时间：2017-10-12</w:t>
      </w:r>
    </w:p>
    <w:p>
      <w:r>
        <w:t>天数：</w:t>
      </w:r>
    </w:p>
    <w:p>
      <w:r>
        <w:t>游玩时间：</w:t>
      </w:r>
    </w:p>
    <w:p>
      <w:r>
        <w:t>人均花费：</w:t>
      </w:r>
    </w:p>
    <w:p>
      <w:r>
        <w:t>和谁：</w:t>
      </w:r>
    </w:p>
    <w:p>
      <w:r>
        <w:t>玩法：</w:t>
      </w:r>
    </w:p>
    <w:p>
      <w:r>
        <w:t>旅游路线：</w:t>
      </w:r>
    </w:p>
    <w:p>
      <w:r>
        <w:t>正文：</w:t>
        <w:br/>
        <w:br/>
        <w:br/>
        <w:t>我和花千谷的美丽约会</w:t>
        <w:br/>
        <w:br/>
        <w:br/>
        <w:t>BY 小宛</w:t>
        <w:br/>
        <w:t>终于放国庆假了，早就期待去爸爸公司的花千谷看看了，从今年春天开始。爸爸就告诉我他们公司的花千谷开始建设了，一听这名字，我就充满了期待与想象……花千谷，一定有很多花儿，花丛中一定有许多漂亮的蝴蝶，想想都令人兴奋！从那时开始，我就期待着去花千谷看看，经常缠着爸爸询问关于花千谷的事情，当然也少不了给爸爸出出主意，比如要求他种什么花、花园里放什么样的卡通动物、景区里面要给孩子们准备什么样的玩具和游乐设施……为此我还给花千谷画了海报，还写了不少文字呢！</w:t>
        <w:br/>
        <w:br/>
        <w:br/>
        <w:br/>
        <w:t>启程去花千谷</w:t>
        <w:br/>
        <w:br/>
        <w:br/>
        <w:t>今天终于要去花千谷了，在爸爸的车上，我一路兴奋得不行，将近4个小时的车程，我竟然没有犯困，不停的唱歌、和妈妈讨论着花千谷的话题，搞得妈妈都不耐烦了，嘿嘿！！！</w:t>
        <w:br/>
        <w:t>到达花千谷的时候，天空下着下小雨，四周被大山包围着，半山腰上堆积着厚厚的云雾，感觉像仙境一般，这可是我在城市里不曾见到过的美景啊，我忍不住拿出妈妈的手机拍了几张，回去可得给同学们看看了。</w:t>
        <w:br/>
        <w:br/>
        <w:br/>
        <w:br/>
        <w:t>开始入园游玩啦</w:t>
        <w:br/>
        <w:br/>
        <w:br/>
        <w:t>进了花千谷景区大门，就是一条用七色风车做成的走廊，在微风的吹拂下，风车们纷纷转动起来，感觉像在迎接我的到来！</w:t>
        <w:br/>
        <w:br/>
        <w:br/>
        <w:br/>
        <w:t>畅游花海</w:t>
        <w:br/>
        <w:br/>
        <w:br/>
        <w:t>花千谷，自然是花的海洋了，进到景区里面，迎面而来的就是一片又一片的花海，这里的花可真多啊，有大丽菊、波斯菊、薰衣草、向阳花，还有香气袭人的百合花、八月桂，还有许多说不上名字的花儿，让人情不自禁的就想马上和花朵来一个亲密接触。花朵们迎着清风在招手，在欢笑，竞相开放着。一大块色彩缤纷的花田，如同一片七彩的云霞，美不胜收，就像朱自清笔下描述的“红的像火，粉的像霞，白的像雪”，这就是美丽的花儿啊。</w:t>
        <w:br/>
        <w:br/>
        <w:br/>
        <w:t>在花丛中，我还发现了许多翩翩飞舞的彩蝶，听爸爸说，今天是因为有下小雨，蝴蝶不算多，要是天晴的时候，能在花丛上空看到漫天飞舞的彩蝶。有红的、黄的、蓝的、黑的、白的、彩色的……看得让人眼花缭乱，站在花丛中，闭上眼睛深呼吸，淡雅的花香令人陶醉，蝴蝶在身旁翩翩起舞，幻想一下，如同德芙巧克力一般，香浓而丝滑，仿佛要醉了，甜甜的，甜甜的，甜到了我的心里，也甜到大家的心里去。</w:t>
        <w:br/>
        <w:br/>
        <w:br/>
        <w:br/>
        <w:t>浪漫爱情石林</w:t>
        <w:br/>
        <w:br/>
        <w:br/>
        <w:t>除了美丽的花海，我还发现在景区里面，到处都伫立着各种奇怪的石头，多得像一座森林。不远处的一块巨石上，雕刻着几个鲜红的书法字：相爱一生。哦！我现在明白为什么这里叫花千谷爱情石林了：一座座伫立在花海中的巨石，远远望去，犹如一对对相恋的爱人，互相依偎在一起，花儿就是他们的五彩礼服，真让人羡慕。听爸爸说，这里面的许多石块都被赋予了含义，给它们注入了许多浪漫美好的爱情故事，花千谷爱情石林就是专门为相爱的人打造的浪漫景区。</w:t>
        <w:br/>
        <w:br/>
        <w:br/>
        <w:t>当然这些只是故事，据说在很久很久以前，应该是几亿年前吧，这里还只是大海的深处，海底的巨石经历了亿万年的海水冲刷，形成了现在的石头形状，后来这里的地壳不断上升，逐渐形成了陆地，又经过千万年的风吹雨打、地质变化，最终为我们留下了这奇特的自然景观，这里简直就是一座亿万年的地质公园。</w:t>
        <w:br/>
        <w:t>来到花千谷爱情广场，我看到一对对天鹅雕塑相对而立，形成一个个巨大的心形，好多人都在这里拍照留影，还有两对新人在拍婚纱照呢，也有游客在旁边的巨石上挂上象征爱情的同心锁，我也拉着爸爸妈妈挂上了一个，希望爸爸妈妈永远相亲相爱！</w:t>
        <w:br/>
        <w:br/>
        <w:br/>
        <w:br/>
        <w:t>在状元台前立志许愿</w:t>
        <w:br/>
        <w:br/>
        <w:br/>
        <w:t>在爸爸的带领下，我们来到一处雕刻着状元台的巨石前，爸爸让我仔细看看，这块石头像什么？我脱口而出，像一顶官帽。爸爸笑呵呵的说，对了，这是状元帽。就在这个小山村，古时候走出了许多读书考上大官的能人，所以后来村民为了让自己的孩子读书取得好的成绩，就在这个状元台前许愿，听说还很灵验呢！在爸爸的鼓励下，我也在状元台下系上了一条红丝带，并许下了我心中的愿望。</w:t>
        <w:br/>
        <w:br/>
        <w:br/>
        <w:br/>
        <w:t>遗憾也很美好，下次还要住诗情画意的小木屋</w:t>
        <w:br/>
        <w:br/>
        <w:br/>
        <w:t>因为下雨的原因，我们没有去儿童游乐区、烧烤露营区和小动物观赏区，爸爸说，留点遗憾也挺好，等明年春天再过来好好体验玩耍一下。</w:t>
        <w:br/>
        <w:t>后来我们来到花千谷小木屋区，只见10栋小木屋分布在石块和树林之间，高低起伏、错落有致，爸爸告诉我，这里的小木屋都是用优质的俄罗斯木材修建而成，既能防腐，也十分环保健康。走在木质栈道上，在人与大自然亲密接触的休闲空间里，感受到温馨与优雅。而每间小木屋的名字，感觉都充满了诗意与情调：锦美庐、拙归园、揽翠楼、望月轩、桃花境、彩蝶谷、鸟鸣居、临泉阁、枕溪亭、花溪涧，听听这些好听的名字，都令人遐想、令人向往……这里有山有水、有鸟鸣有花香、有清风有明月，山风吹过、泉水叮咚、虫鸣鸟叫，好一曲大自然的交响乐，我想，古代许多诗人所追求的生活意境，也就是如此吧！</w:t>
        <w:br/>
        <w:br/>
        <w:br/>
        <w:br/>
        <w:t>小木屋的价目单，小宛帮大家找到了：)</w:t>
        <w:br/>
        <w:br/>
        <w:br/>
        <w:br/>
        <w:br/>
        <w:t>傲娇的风景，门票价格很呆萌！</w:t>
        <w:br/>
        <w:br/>
        <w:br/>
        <w:t>很高兴与大家分享我的旅行日记~大家赶紧收拾行囊出发吧：）</w:t>
        <w:br/>
      </w:r>
    </w:p>
    <w:p>
      <w:r>
        <w:t>评论：</w:t>
        <w:br/>
      </w:r>
    </w:p>
    <w:p>
      <w:pPr>
        <w:pStyle w:val="Heading2"/>
      </w:pPr>
      <w:r>
        <w:t>8.我为伊开，伊为我来——登襄阳五朵山</w:t>
      </w:r>
    </w:p>
    <w:p>
      <w:r>
        <w:t>https://www.tuniu.com/trips/12574165</w:t>
      </w:r>
    </w:p>
    <w:p>
      <w:r>
        <w:t>来源：途牛</w:t>
      </w:r>
    </w:p>
    <w:p>
      <w:r>
        <w:t>发表时间：2017-10-26</w:t>
      </w:r>
    </w:p>
    <w:p>
      <w:r>
        <w:t>天数：</w:t>
      </w:r>
    </w:p>
    <w:p>
      <w:r>
        <w:t>游玩时间：</w:t>
      </w:r>
    </w:p>
    <w:p>
      <w:r>
        <w:t>人均花费：</w:t>
      </w:r>
    </w:p>
    <w:p>
      <w:r>
        <w:t>和谁：</w:t>
      </w:r>
    </w:p>
    <w:p>
      <w:r>
        <w:t>玩法：</w:t>
      </w:r>
    </w:p>
    <w:p>
      <w:r>
        <w:t>旅游路线：</w:t>
      </w:r>
    </w:p>
    <w:p>
      <w:r>
        <w:t>正文：</w:t>
        <w:br/>
        <w:br/>
        <w:t>前年去过一次五朵山，之前并不知道那里有漫山的红叶，小赚了一个意外惊喜。后来才知道我们错登了葫芦峰，真正的五朵山更艳丽妩媚，直让人日日挂念，就象新婚之夜过后才发现新娘不是她，她却在隔壁墙头向你媚眼秋波，这次第，怎一个痒字了得！终于，今日得以去纠正。</w:t>
        <w:br/>
        <w:br/>
        <w:br/>
        <w:t>早上好大雾，跟前年一样，但愿今天不再有被野蜂狂蛰，我下意识地压低了帽沿。 受此大雾和五朵山红叶影响，卧龙镇交通瘫痪，数百车辆受阻，近千人和三轮车上的一头大猪被滞留在十字街头。我突然感觉到，在自然面前，猪的表现极其蛋定，而人类早已急的上串下跳。 这也难怪，我们是去看阿娇，猪却不知道高小姐何在。 两年不见，五朵山已香飘千里，山下车如流水，山上客满为患，她已是大众情人，在群山簇拥中冷视远方，偶有余光俯视人间。</w:t>
        <w:br/>
        <w:br/>
        <w:br/>
        <w:t>为伊消的人憔悴，衣带渐解真不悔？才爬上五朵山的第一朵， 已经有不少仰慕者提前跑到路边密林里脱去了内衣，似乎他们拿到了提前入场券。事实证明，不管啥券，在拔地突起的韭菜岩前都是白券，不管啥人，在香艳醉人的美女面前都不是人。韭菜岩，一石当关，万夫莫开，所有的膜拜者在此都扔掉了自己最光鲜的一面，成堆地爬在山崖上，靠上面吊下来的绳子、腰带拖上去，体重超标的大哥小妹，都眼巴巴指望着别人来顶一把自己的肥臀粗腿。</w:t>
        <w:br/>
        <w:br/>
        <w:br/>
        <w:t>五朵山上，到处挤满了抢睹风姿的爱慕者。</w:t>
        <w:br/>
        <w:br/>
        <w:br/>
        <w:t>伊为我来，我为伊开，深秋的五朵山，似乎在一夜之间，褪去青涩，展露出了她的成熟烂漫，一株株，一簇簇红花怒放，扑天盖地，山道两侧也是红黄绽放，逶迤而上，汇集成绵。所有的人倾刻间便醉倒在火热丰满的诱惑中，在红叶林里，在草甸之上，吼叫着、挥舞着，疯狂地发泄着占有之欲。一批又一批疯狂者离去，而山色不改，依然火热，也许她知道，寒冬将至，肃杀无情，她要将短暂的热情与妩媚留放人间，让你我怀念。</w:t>
        <w:br/>
        <w:br/>
        <w:br/>
        <w:t>时过景迁，五朵山诱惑有加，却清静不在，下山的途中，很多人表示明年不再来。</w:t>
        <w:br/>
        <w:br/>
        <w:br/>
        <w:t>回望五朵山，夕阳之下，仍大美高远。她，已经色冠襄阳，而我们，自然沦为尘中一粒。</w:t>
        <w:br/>
        <w:br/>
        <w:br/>
        <w:t>​</w:t>
        <w:br/>
      </w:r>
    </w:p>
    <w:p>
      <w:r>
        <w:t>评论：</w:t>
        <w:br/>
      </w:r>
    </w:p>
    <w:p>
      <w:pPr>
        <w:pStyle w:val="Heading2"/>
      </w:pPr>
      <w:r>
        <w:t>9.光阴似箭思贤友，岁月难忘同学情</w:t>
      </w:r>
    </w:p>
    <w:p>
      <w:r>
        <w:t>https://www.tuniu.com/trips/12576253</w:t>
      </w:r>
    </w:p>
    <w:p>
      <w:r>
        <w:t>来源：途牛</w:t>
      </w:r>
    </w:p>
    <w:p>
      <w:r>
        <w:t>发表时间：2017-11-13</w:t>
      </w:r>
    </w:p>
    <w:p>
      <w:r>
        <w:t>天数：</w:t>
      </w:r>
    </w:p>
    <w:p>
      <w:r>
        <w:t>游玩时间：</w:t>
      </w:r>
    </w:p>
    <w:p>
      <w:r>
        <w:t>人均花费：</w:t>
      </w:r>
    </w:p>
    <w:p>
      <w:r>
        <w:t>和谁：</w:t>
      </w:r>
    </w:p>
    <w:p>
      <w:r>
        <w:t>玩法：</w:t>
      </w:r>
    </w:p>
    <w:p>
      <w:r>
        <w:t>旅游路线：</w:t>
      </w:r>
    </w:p>
    <w:p>
      <w:r>
        <w:t>正文：</w:t>
        <w:br/>
        <w:br/>
        <w:t>上个月底老同学高杰去泰国学习，临走前给我来了个电话，说是打算请同学们聚一下，时间就定在7月，地点是在鱼梁洲，并让我联 系一下同学。计划在汉江6号趸船上聚餐，由我陪同先到的同学，沿新修的环岛大堤，去参观鱼梁洲汉水文化广场展示区。回来时在大堤之上，去眺苏岭山之翠秀、望岘山之峥嵘。后来听说鱼梁洲新开了一个家叫“鼓浪屿”的餐馆，大家都想去体验体验。</w:t>
        <w:br/>
        <w:br/>
        <w:br/>
        <w:t>7月5日下午，同学们如约来到碧水环绕、绿树成荫、闹中取静的天赐宝地——鱼梁洲。“鼓浪屿”餐馆就座落在鱼梁洲绿洲大道中段，是一个集婚庆、餐饮、娱乐为一体的综合性餐馆，门前是一个人工打造的“爱情海”，约有几千平方米。“爱情海”中曲曲折折的荷叶散发着缕缕清香。一个T型舞台，把碧水蓝天一分为二，东边是一泓宁静悠悠的湖水，绚丽的晚霞透过的水雾酒落在水面上，淡蓝的湖水，把岸边绿树倒映在水中；西边 是一叶小舟在平静如画的湖水上随风摇幌，一只巨大的黄鸭模型在水中喜戏；四周是南国风光的椰林，椰林笼罩下，便是曲折悠长的木制堤岸，稀疏的木桩，在上、中、下三根综绳的串连下，算是游客的安全屏障。鳞次栉比太阳伞、沙傩椅、餐位帐篷就按插在波涛光影的木制长堤之上，给人以恬静，舒美的感觉 。我们到时，刚刚送走了一对，用最自然的方式记录微笑、记绿甜蜜新婚伴侣。</w:t>
        <w:br/>
        <w:t>我陪先到的同学杨进，正陶醉在这绿树掩映、格调高雅、好一派迷人的南国风光中。突然从后面传来一阵熟悉的声音。转过身来，定眼一看，原来是同学吕若玉、王虹等人到了。她们带着喜悦相互向前，几双久违地手，紧紧的握在了一起，大家相互问候、感慨万千，仿佛学生时代就在眼前。</w:t>
        <w:br/>
        <w:br/>
        <w:br/>
        <w:t>40年前，我们从襄樊五中高中毕业，围绕在古老的状元桥畔，大家相互拥抱、相互祝愿。祝愿花季、雨季的我们，在社会主义建设中，快乐地成长，飞向那海阔天空，实现自已的远大梦想……。随着国家的一声号召，到农村去、到边疆去、到祖国最需要的地方去，我们90%的同学，意气风发、打起背包，从人民广场出发，奔向广阔“天地”，开始了风华正茂的人生旅程。在这广阔的天地里共展宏图，憧憬美好未来……。在上山下乡那个激情燃烧的年代，我们走过了数不清的沟沟坎坎、把学生时代的友谊传承，我们饱尝了数不清的酸甜苦辣、把人生的里程碑树起，我们在田野里收获开心，我们在乡间小路上收获喜悦。</w:t>
        <w:br/>
        <w:t>我们这些老同学，虽然说高中毕业已有40年了，但都有50多年的感情，因为我们大多数都居住在襄樊五中周边的街道和单位，有的从小学、中学就在一个班学习。我和白清、汤四、国强从小学就在一起上学。襄义和吕若玉，从幼儿园开始，就在一起喜闹，可以说是从穿开裆裤娃娃时就是好朋友了。1975年从学校毕业一直到现在，大家始终工作和生活在襄樊两城，平时常有来往，年年都相聚，如今已有40年了，其感情至深是可想而知的。每年相聚，襄义和白清总会有谈不完的人生感言，建华和汤四总有道不清的生活锁事，杨进和培兰总有说不完的家庭感悟。高杰同学总会出呼所料的给大家带来新的报料和其它同学的信息。大家每年在一块，习惯于以调侃的方式来交流思想、议事论事，特别是汤四总爱 说起过去的旧事、糗事。无论说出多么刁钻犀利的话，大家也都不会介意，留下的都是最美好的回忆。</w:t>
        <w:br/>
        <w:br/>
        <w:br/>
        <w:t>记得在学校时，我们班上的女同学，个个都是脚步轻轻盈盈，身材袅袅娜娜，成天像一只只爱唱爱笑的百灵鸟，她们的歌声、欢笑声常常会填满班上的每个角落，挤出门窗酒向校园。也有少数男同学，听到女同学的歌声与笑声，会当场犯傻，如果那个女同学再嫣然一笑，他会幸福的晕死。这种场面一旦被人同学发现，就会受同学们的攻击。如今的她们虽然都是徐娘半老，但仍然是绰约多姿，仪态万方。</w:t>
        <w:br/>
        <w:t>上初中时，几同学的恶作剧，时常会把老师吓的不轻，记得有一回，在上语文课时，几个个子大的同学，将一名个子小的同学，塞进了讲台，语文老师张玉琴转身在黑板上写字时，这个同学从讲台柜子中伸出手来，把老师的讲课本拿走，等老师回过头时，发现讲课本丢失，黯然地望着讲台，感到莫名奇妙。同学们从老师的身影中看出了不安与焦灼。全班同学一起大笑，张玉琴老师才猛然的醒来。很快老师从淡淡的伤感中走出，只能语重心长地为同学们讲完这节语文课。</w:t>
        <w:br/>
        <w:br/>
        <w:br/>
        <w:t>说来你也不会相信，我们那个时代，女同学欺服男同学也是常有的事，记得在初中时，我就被女同学杨进欺服过，那时的我个很小，坐在第三排位置，女同学杨进坐第四排，我上课时正在偷看徐海东著的“会师陕北”小说，被她发现，她以威协的方试把书借走，事后我问她“看完了没有，看完了就把书还给我”。她说“书丢了”。我让她赔，她赔不了，还要打人。我打不过她，也只能骂她，她就告诉老师说，男同学欺服女同学，结果是被老师很批了一顿，你说，我到那里去说理。这么多年过去了，每当我一提起这事，她总是振振有词地说“那又怎么了”。她常说的一话是：虽然我是1958年出生的，属象是狗，但我是藏獒。老同学王建忠说：“唉呀，亏得我当时没有找你们当中的一位女同学当老婆，如果找了，那才叫个瞎的看不见”。他话音一落，就得到了在场的女同学瀑风雨般攻击。大家都是老同学，在一起互相知根知底，说话也无遮拦，也没有那个女同学与他记较，留下的都是开心。男女同学在一起喝酒，女同学喝一点，男同学就的喝一杯，如果不同意，就 会有二到三个女同学一站起，做出要动手的样子，吓的你只到屈服为止。</w:t>
        <w:br/>
        <w:t>学工、学农是男女同学交往的开始，记得在铁四局学工时，我、刘国庆、秀华、张建新四人分配在电工组，工人师傅们教我们如何修理磁电机，我们两个男同学学的很认真（我现在所拥有的生活电工技能就是那时学的），工人师傅告诉我们，磁电机转动时，瞬间会放出高压电流。休息时，刘国庆就用一根电线接在车间的帆布椅上。午休时间到了，有几个女同学到电工组来串岗，等来的同学坐好，他就在修理平台上，转动磁电机，把坐在帆布椅子的女同学电的一惊。等来的女同学从坐位上起身观看，没发现异物时，再坐下，刘国庆再一次转动磁电机，坐在帆布椅子上的同学又是惊，秀华和张建新忍不住的一笑，她们才发现是男同学的恶作剧。</w:t>
        <w:br/>
        <w:br/>
        <w:br/>
        <w:t>人的一生有很多友情，在众多的友情之中，同学之情显得最纯朴、最真实、最珍贵。前段时间电视台常常播出你幸福吗？我时常想，这是一个没有尺度的答案。幸福很具体，说小就小，说大就大。上学时，一次较好的期中、期未考试成绩那是幸福、老师的一个口头表扬 也是幸福。下乡时，行走在乡间的路上，能搭乘一段拖拉机代步是幸福。当兵时，一次连队的嘉奖同样是幸福。相聚时，同学们共同举杯、相互问候更是一种幸福。</w:t>
        <w:br/>
        <w:t>同学的情谊是无功利性的，那个同学生活上有困难、工作上有需求，同学之间都会尽心尽力。记得80年代未，随着社会改革的大潮的到来，什么“砸三铁”、“优化组合”、“企业倒闭”、“职工下岗”始起彼伏，象雨后春笋。同学们年年相聚时总是在谈论，“企业倒闭、职工下岗”之类的事情。襄 义最关心是我所在的企业，提醒我在企业不景气的情况下，加强学习，提高自身素质，可以通过“自大、电大、夜大”等途经，为自己走出不景气的企业，获取一块扣门砖。在老婆加同学的督促、关心下，我克服了经济上窘迫，生活中的注多困难，抽出资金，挤出时间，通过二年时间夜以继日的学习、考试，取得了大专文凭。在同学襄义的帮助下，走出了即将倒闭的企业，同学秀华通过各种努力，为我进编划上了圆满的句号。在此，我发自内心的说一句话，“老同学，幸好有你们”。</w:t>
        <w:br/>
        <w:br/>
        <w:br/>
        <w:t>餐馆里，钟灵毓秀、热情大方的女同学高洁，已经为大家准备好了晚宴，男女同学穿插而坐。随着高同学的一声甜美的“服务员，可以上菜了”。不一会，菜就上来了，有色香味浓的农家烧鸡公，有绿色仙女般的蒜泥汗菜，有香气扑鼻的红烧肉，有美味可口的黑胡椒蒙古牛排，有白嫩鲜美的红彬鱼，有酸甜可口的糠醋山药，有五味俱全的开味汤，有红、黄、绿三色辉映的西红柿炒蛋，有甘脆爽口凉拌香瓜，丰盛的餐桌上，可以说是色、香、味俱全，称得上晕素搭配、海鲜点缀，弄得大家眼馋欲滴，四处飞香。我提议大家可以少喝一点的酒，一助氛围，我们这个年龄，不在于吃喝，而在于共叙情谊。饭桌上的时光是最休闲最轻松的，你一言我一句，高杰与扬进的碰杯声，培兰与胖妞欢笑声，王建忠与王虹谈论声，还有我小孙子“七七”的欢闹声，声声交汇。我说：“来，杨进我们喝一杯”她举起酒杯，一扬头似呼是一饮而尽，当酒杯放下时，还有大半杯，我不同意，她非常开心的说：“现在晚了，你的酒已经进肚了，如果再喝，你再倒一杯吧”。我没办法只能认栽。与同学吕若玉喝酒时，她的心眼最多，总是找那借口、找这借口，让你多喝，如果你不同意，她就联合杨进共同出击，至到你屈服为止，尽管如此，我们很开心。</w:t>
        <w:br/>
        <w:t>当年青春年少的同学，如今已不再年轻，但同学情谊却像陈年老酒，越老越浓，越久越醇。愿“同学”这个称呼：与日月同辉，温暖我们的家庭、温暖我们的工作、温暖我们的余生。</w:t>
        <w:br/>
        <w:br/>
        <w:br/>
        <w:t>康同平</w:t>
        <w:br/>
        <w:t>2015年7月10日于襄阳鱼梁洲</w:t>
        <w:br/>
      </w:r>
    </w:p>
    <w:p>
      <w:r>
        <w:t>评论：</w:t>
        <w:br/>
      </w:r>
    </w:p>
    <w:p>
      <w:pPr>
        <w:pStyle w:val="Heading2"/>
      </w:pPr>
      <w:r>
        <w:t>10.［襄阳、随州］周末两日游</w:t>
      </w:r>
    </w:p>
    <w:p>
      <w:r>
        <w:t>https://www.tuniu.com/trips/12576258</w:t>
      </w:r>
    </w:p>
    <w:p>
      <w:r>
        <w:t>来源：途牛</w:t>
      </w:r>
    </w:p>
    <w:p>
      <w:r>
        <w:t>发表时间：2017-11-13</w:t>
      </w:r>
    </w:p>
    <w:p>
      <w:r>
        <w:t>天数：</w:t>
      </w:r>
    </w:p>
    <w:p>
      <w:r>
        <w:t>游玩时间：</w:t>
      </w:r>
    </w:p>
    <w:p>
      <w:r>
        <w:t>人均花费：</w:t>
      </w:r>
    </w:p>
    <w:p>
      <w:r>
        <w:t>和谁：</w:t>
      </w:r>
    </w:p>
    <w:p>
      <w:r>
        <w:t>玩法：</w:t>
      </w:r>
    </w:p>
    <w:p>
      <w:r>
        <w:t>旅游路线：</w:t>
      </w:r>
    </w:p>
    <w:p>
      <w:r>
        <w:t>正文：</w:t>
        <w:br/>
        <w:br/>
        <w:br/>
        <w:t>夜游襄阳</w:t>
        <w:br/>
        <w:br/>
        <w:br/>
        <w:t>陪爸爸妈妈和他们的同学出去玩，周末自驾游，所以选择了湖北境内，周五下午开车从黄冈出发，4-5小时后到达襄阳。虽然是晚上但给我的第一印象很好。入住和驰上品酒店，是下午在高速的服务区才打电话订的，电话预订的价格比途牛要贵一些，送早餐（早餐的内容很少，不超过20样，但牛肉面挺好吃）酒店对面是医院和美食街（美食街在修路），另：在前台问路回答是东西南北，不知道前台是北方人还是襄阳靠近北方语系？很好奇。反正问完我站在十字路口很懵，爸爸还拿手机的自带指南针出来哈哈哈。</w:t>
        <w:br/>
        <w:t>第一天晚上就在对面美食街找了一家人最多的地方吃的，我们住在市中心（对了，襄阳城和市中心不在一个地方，中间隔了一条江。）我们7个人晚上骑共享单车到江边转了转，来回大概1个小时左右。我们7、8点到的时候在桥上看到江边的挺好看的，但当我们骑自行车去的时候，估计是太晚了，很黑，沿江的路灯很少很暗。</w:t>
        <w:br/>
        <w:br/>
        <w:br/>
        <w:br/>
        <w:t>留有遗憾的襄阳</w:t>
        <w:br/>
        <w:br/>
        <w:br/>
        <w:t>第二天一早我们开车前往古隆中，酒店距离古隆中、习家池各半个小时左右。去往古隆中的路上碰到襄阳一中的学生们出来秋游？大部队走路前进哈哈，想起我们以前只要是能出校门去哪儿都开心。梦想方程式赛场在去往古隆中路上的右手边（赶时间没去开一圈很可惜）。古隆中的票现场也是让扫码在网上买95元。包含植物园的票（没去）没去山顶，就在下面走了一圈，景区内有3场表演只赶上了一个（也很是可惜）琴台表演前面的草坪里散养了一只孔雀还挺有意思的。个人不是很喜欢参观建筑的时候把屋里不让进，古隆中的诸葛亮草庐没有拦门的可以进到书堂、隆中对的地方，住宿的地方拦了不过可以看到里面的陈设。《草庐诸葛亮》的表演在另外的一个地方，门票也是另外买，我们是上午去的就没看。</w:t>
        <w:br/>
        <w:t>走完古隆中的中心景区就到中午1点多了，吃完饭后开车前往襄阳城。原来的计划是上午古隆中下午习家池、唐城。结果我们在襄阳城里玩到了3点多。。。我们从临江门（夫人城）进，上城5元，城上的风景还不错，正对着江。走上上面觉得韩夫人很厉害，听说这是内城墙，我们找郭靖黄蓉站在襄阳城的地方没找到哈哈。看来以前的外城墙毁了。虽然没有西安的古城墙宽，但对古城的规划比西安好，里面就是商业街，因为时间的原因没到邵明台。在里面买了碗牛肉面吃（对牛肉面的执念），跟早上的味道差不多，牛油味道？重些，然后辣一些，内容也多一点。给爸爸买了碗黄酒（冷的？）下午要开车晚上才喝，他不喜欢。</w:t>
        <w:br/>
        <w:t>下午因为唐城和习家池开放时间快结束了，只能去一个地方，就选了开放时间稍晚的习家池。一路上都是停车场。在网上看了下评论说：不要停在唐城和习家池共用的停车场。距离景区真的很远很远。景区对面就有停车场。我们去的比较晚了，到的时候大波大波的旅行团往外面走。习家池很大，感觉像是公园，很多人在草坪里睡觉。景区正在建一栋古建筑，不知道是干什么的？我估计是宅子哈哈。对了我们去的时候习家祠堂的门是锁上。习家池包括里面的亭子感觉是很久的建筑了，不知道会不会维修，那亭子很有些年代了。。。</w:t>
        <w:br/>
        <w:t>晚上妈妈的同学在随州说请我们吃饭，逛一逛看完我们就出发赶往随州，我没去到唐朝很可惜，他们就开车带着我在唐城外面逛了一圈哈哈哈。</w:t>
        <w:br/>
        <w:t>这次去襄阳还挺遗憾的，时间比较赶。下次要和同学一起去襄阳城和唐城逛逛。</w:t>
        <w:br/>
        <w:br/>
        <w:br/>
        <w:br/>
        <w:t>不太好的随州（吐槽篇）</w:t>
        <w:br/>
        <w:br/>
        <w:br/>
        <w:t>晚上到达随州，在网上没找到好一点的酒店，是妈妈的同学给我们安排的，名字忘记了。向他们了解到，银杏谷人很多，开车前往的话要1个多小时，早点出发不然会堵车，我们去的前一天就堵到了高速公路上，而且停车场停满后他们就封了不让进。还以为1个小时就能逛完哈哈。还是想得太天真了</w:t>
        <w:br/>
        <w:t>第二天早上7:30起床，开到银杏谷大门（3号停车场），提前了解到停到2号停车场是最好的，不要停1号（景区大巴是环线，下来的时候不经过1号直接到2号、3号、4号）我们去的时候在3号就拦下了，3号停满了才让停2号。一切到这里都很好。</w:t>
        <w:br/>
        <w:t>（以下纯吐槽）但是！！！在银杏谷门口等大巴的时候把我一天的好心情和对随州的印象全毁了！！！一开始大家都很自觉的在排队（无论是从刚开始的2队变3队4队，都无所谓毕竟在排队），然后等了一会来了3辆大巴，同时还有进2号停车场的私家车，现场很乱。大巴刚调完头，突然从队伍里冲出来一堆人要上那辆大巴，司机居然还给开门了，这个时候就开始乱了，刚开始排队的人全都往大巴那边冲。结果就是前面排队的人还在排，后面的人已经上了，当然令人很不满，结果队伍排头的拦下了第一辆大巴。然后不知道是景区的人还是从哪里抽调来指挥的人（带着牌牌）让后面2辆大巴先走了，第一排的人要让车上的人全下来，不知道他是怎么劝的，反正争执了一会也开走了，然后就有人质问他是不是排队没用，在这里坐景区大巴要用抢的，他对着我们剩下的人说不让进2号停车场的原因，说都要坐大巴走的（答非所问）。好吧，既然打乱秩序的人先走了，那留下来的都是好好排队的，以后就按顺序上好了。结果！万万没想到！！后面来的车居然不在原来的地方停，而是指挥他们停在了后面的停车场，这下是彻底乱了，一群人突然往大巴哪里冲啊（你们能想象吗，反正我是觉得很壮观啊！）最后的最后是只要来大巴就看谁跑得快谁会抢了，当然他们也没有人来管你发没发生踩踏事件。从这里开始排斥这个地方。（来吧，感受被抢大巴支配的恐惧）</w:t>
        <w:br/>
        <w:t>我们7个人上了两辆大巴，坐大巴进景区的路也差不多半个小时左右，山路很陡有很多弯路，不让私家车进来也是有原因的，（但以后能不能像九寨沟、古隆中那样设立大巴停靠点，然后建栏杆排队啊亲？）大巴将我们送到了卖门票和换乘的地方（也就是1号停车场）（下车还要坐大巴T_T，我很恐惧，我有阴影啊！！），门票＋车票好像是90左右，我旁边的那群人经历了前面抢大巴的过程说在这里拍个照就回去不进去看了（看看给我们带来多大的心理阴影）！！好在这里排队是有栏杆的没法插队和一窝蜂的抢着上车。然后进去又是山路十八弯，到了五老树的门口，我们去的比较早（中午出来的时候路边摆摊什么烧烤臭干子特产都出来了）景区人还不是很多，但不知道是为什么一进去就有一股很臭的味道（不知道是不是给树施肥了）。。景区很大也没看到缩略图，就瞎逛，当散步了，还在离开了五老树那股味道就没有了，后来人越来越多，（个人不喜欢人多的景区，会让我感觉很慌乱很急躁）。中间还有从田地里走过来的人（这是逃票吗？）舒淇拍电影的地方按路牌找没找到，走到乌龟那“《刺客聂隐娘》拍摄地”的路牌就没有了，（是不是很奇怪为什么会出现乌龟？我也不知道，可笑的居然还立了一个很无语的神话传奇故事的牌子。什么原来恐龙和银杏树大战，乌龟救了银杏树，恐龙战败了所以就灭绝了（你在逗我吗？），然后乌龟和银杏树就幸福的生活在这里（—－—｜｜｜）。我们就单纯的欣赏银杏树不好吗？）</w:t>
        <w:br/>
        <w:t>前一天提前定了餐所以中午就出来吃饭了，（中午吃饭的老板和街边给我们指路的人很好，稍微缓解了一下我对这里的不良印象）虽然门口的小餐馆人很多，但往前走一走还有很多空的，所以不需要提前定。下午1、2点我们就坐了返程的车（一次返程不用换乘哈哈哈），这里需要注意的是，他划分了3个区域，分别是开往1号停车场、2号停车场以及345号停车场的。大家不要又去赶着、抢着上车，一定要看清楚了，地上，车前方都挂了牌子的，还有上车检票的工作人员可以问一句啊。我们在车上司机就说之前有1号停车场的做错了车，结果我们下车的时候车上又有1号停车场的人。。到这里旅行就结束了，周末两天邀几个朋友出来放松放松也挺不错的。</w:t>
        <w:br/>
        <w:t>其实我觉得一个城市给别人的印象更多的是在当地接触到的人和事，比如我还挺喜欢的丽江、重庆、澳门，在那里我碰到了一些很可爱的人，会让我一直想念再去到那个城市，而不太好的香港，真是去过一次就够够的了。</w:t>
        <w:br/>
      </w:r>
    </w:p>
    <w:p>
      <w:r>
        <w:t>评论：</w:t>
        <w:br/>
      </w:r>
    </w:p>
    <w:p>
      <w:pPr>
        <w:pStyle w:val="Heading2"/>
      </w:pPr>
      <w:r>
        <w:t>11.千车万人游襄阳----尧治河</w:t>
      </w:r>
    </w:p>
    <w:p>
      <w:r>
        <w:t>https://www.tuniu.com/trips/12578741</w:t>
      </w:r>
    </w:p>
    <w:p>
      <w:r>
        <w:t>来源：途牛</w:t>
      </w:r>
    </w:p>
    <w:p>
      <w:r>
        <w:t>发表时间：2017-12-02</w:t>
      </w:r>
    </w:p>
    <w:p>
      <w:r>
        <w:t>天数：</w:t>
      </w:r>
    </w:p>
    <w:p>
      <w:r>
        <w:t>游玩时间：</w:t>
      </w:r>
    </w:p>
    <w:p>
      <w:r>
        <w:t>人均花费：</w:t>
      </w:r>
    </w:p>
    <w:p>
      <w:r>
        <w:t>和谁：</w:t>
      </w:r>
    </w:p>
    <w:p>
      <w:r>
        <w:t>玩法：</w:t>
      </w:r>
    </w:p>
    <w:p>
      <w:r>
        <w:t>旅游路线：</w:t>
      </w:r>
    </w:p>
    <w:p>
      <w:r>
        <w:t>正文：</w:t>
        <w:br/>
        <w:br/>
        <w:t>千车万人游襄阳 ――保康尧治河</w:t>
        <w:br/>
        <w:t>----康同平</w:t>
        <w:br/>
        <w:t>告别了溪流蜿蜓、群峰奔涌的五道峡景区，已经是下午5时，旅游客车又开始了它的群山之行，翻过高大险峻的荆山主峰，车继续西进。行车途中导游讲：马桥镇山高林深，交通不便，物价比较高，团队餐标准高、质量差，花了钱也吃不好，大家可以依据各人不同情况，自行解决晚餐。又是4个小时的路程才到达马桥镇。入住农发宾馆，简单的洗漱之后，同周主任一行到镇上寻找就餐点。</w:t>
        <w:br/>
        <w:t>马桥镇人口不多，很富裕，街道不是那么平坦，但很干净整洁，刚入夜的马桥镇，也是华灯初照，灯红酒绿、五彩缤纷。我们来到一个名叫“喜得来”的小酒馆，店老板是一对小夫妻，年龄不太，很会做生意，见我们一行经过，非常热情的迎了上来，只用了三言二语，就把他经营的单人火锅的特点、质量、卫生和实惠的价格显露出来。素菜6元/份、荤菜18元/份。我们三家六人临街而坐，点了6荤、6素和一份花生米。老板非常麻利，不一会的功夫就把菜上齐了。周主任的朋友从包里拿出一瓶白酒，经介绍是周主任爱人陈娟娟一个公司同事。小伙子姓陈，是公司的董事会的董事，坐在小伙子身旁的是他老婆，是公司董事会的监事。我对老婆讲，对面三位年青人中，有二位董事，一位监事，我们今天算是遇上了前途和财力不可限量老板们了。这几位年青帅气、美丽的老板们非常有礼貌向我这个老头子举杯敬酒。三杯酒过后，大家细说着人世间的真情实谊、评论着五道峡美景的真与假。大山深处的夜晚，雨后的清风阵阵扑面，那个爽、那个美，别提多惬意了。我们在美食、美酒的对饮中，尽情的享受着这莽莽青山绿水的宁静。</w:t>
        <w:br/>
        <w:t>早上起来，导游又同大家发生了很多不愉快的插曲，先是三位游客没有吃上早饭，其次是因为退房又出现了差错，最后是酒店按排的向导不能到位，本来计划8点钟就应该出发的旅游客车，到9点半才开出酒店。等我们到达尧治河时，已经快10点了。</w:t>
        <w:br/>
        <w:br/>
        <w:br/>
        <w:t>尧治河村位于保康县马桥镇西部，与房县神农架林区交界，东西长6.3公里，南北长5.3公里。版图面积33.4平方公里，全村两个居民区，160多户，600多人，耕地700多亩。我们这次要参观的是滴水岩景点、磷矿石博物馆和别墅山庄。</w:t>
        <w:br/>
        <w:t>车到尧治河村，本来应该在游客接待中心登记，由于导游的失误，把旅游车开到一个山洞口才停了下来，她只是对大家说在此等等，就让车退了回去，大家只能在埋怨声中焦急的等待，等旅游客车再来时，车上又多了一名地导。你还别说，自从地导来了以后，我们这团队才算是真正的旅游团队。地导姓李，毕业于襄阳职业技术学院，讲一口流利的普通话，是刚刚上岗不到一个月新手，你别小瞧她是个新手，她只用了尧治河村的新旧传说，很快的走近了大家。</w:t>
        <w:br/>
        <w:t>古老的传说是：相传在远古时期，这里有一岩洞，洞中藏有一条恶龙，常常出来为非作歹、伤害百姓，尧帝知道后，即派雷公前来，将恶龙劈死，使人们得以安宁。尧治河也就由此而得名。</w:t>
        <w:br/>
        <w:t>新的传说是：尧帝虽然能将恶龙劈死，并不能使当地人们过上幸福的生活。1988年，勤劳勇敢的尧治河人，在村支书孙开林的带领下，开山修路，利用得天独厚的磷矿资源，梯级小水电站、增强了集体经济的实力，让100%的农户住上了洋房别墅，还有一部分人购买了小汽车，使尧治河人过上了幸福的生活。</w:t>
        <w:br/>
        <w:t>导游的讲解，充满着对孙开林书记的感恩之情。我没有细听导游所说的尧治河新传，只是把目光聚集在大自然鬼斧神工的雕饰之中，细细的去聆听鸟儿在枝头唱歌，虫儿在草丛中齐鸣。听着听着，只见远处白云连横的群山、群峰奔涌而至。当滳水岩景点到时，也没有将我的思绪打断。</w:t>
        <w:br/>
        <w:br/>
        <w:br/>
        <w:t>滳水岩景点不大，是尧治河人自已后天修建的景点，在景点小广场上，树立了一组现代愚公的雕塑，左边是花岗岩的台阶，台阶弯弯曲曲，跨过乱石、绕过枯木、顺着岩壁向上延伸，一直延伸到滳水岩下。在滳水岩下，有一九曲过道，中间有一凉亭，游客可以在此休息拍照。说是滳水岩瀑布，却看不见浪花四溅的玉带，找不到岩石下的深潭，只能看到有点潮潮的岩壁。真让人大跌眼镜，而且是把镜片跌的满山都是。右边上山，左边下山，下山的路是木制栈道，栈道曲曲折折，被灌木藤萝遮掩其中，若隐若现，时常散发着古朴的气息，像一个天然的原始乐园，当大家走在木制的栈道上，才有点找到了回归大自然的真实情感。</w:t>
        <w:br/>
        <w:t>从滳水岩景点上车，路过磷矿石博物馆，博物馆建设的非常大气，共有三层建筑，层高有20几米，一、二层是多种磷矿石标本展厅，在声、光、电的作用下，给我们带来了一个丰富多彩的磷矿石世界。我对磷矿石不了解，也不懂，只是在馆内转了一转就出来了。</w:t>
        <w:br/>
        <w:br/>
        <w:br/>
        <w:t>按照行程，最后一站是尧治河村，大家提议要到孙开林书记家去看一看，导游说“可以，孙开林书记，是一个非常好客尧治河人”，冷华又问“现在是中午了，如果遇见了孙书记，他要留大家吃中午饭怎么办呀？”大家一阵喜笑，算是替导游做了回答。</w:t>
        <w:br/>
        <w:t>旅游车在盘山路吃力的前进，从车上可以看到山坳中的青山、碧水、蓝天、白云、红瓦顶的居民小区。我们参观了两户人家，别墅的面积都在300―400平方米，40－50平米的客厅，光摆设就得3万元以上，什么真皮沙发、液晶电视、柜式空调、红木茶几等等，让人大开眼界，当我们走近餐厅时，更是让人一惊，餐厅少说也有30多平方米，一张1.8－2米的大园桌，也没有将餐厅装满。整个别墅上下，没有见到当地的村民，游客可以自由的参观，这是尧治河人居住环境的真实写照吗？如果是，我真由衷的为他们感到高兴。</w:t>
        <w:br/>
        <w:br/>
        <w:br/>
        <w:t>参观完了居民小区，回来的路上，我又向导游打听了村民的医疗和教育的情况，导游讲：村民的医疗，还是合作医疗，最好的还是教育，无论是村民，还是外来务工人员，在这里从小学到高中都是免费的。同事候雅杰一听就对导游说，她愿意带着小孩来这里居住、上学，我接过话茬说“你不是说把你儿子壮壮留在这里吗”。她儿子一听吓得哇哇乱叫。从这以后，只要她儿子在车不听话，就把这话拿出来吓他，你还别说还真管用，小家伙一路之上，再也就没有那么闹腾了。</w:t>
        <w:br/>
        <w:t>午饭过后，已是1.30分了，旅游客车开始返程。两天17个小时的车程，太彼劳了，再加上九洲旅行社按排调度失误，让人感到不爽。快到襄阳的时候，导游又同游客发生了争执。这个导游素质太差，除了跟游客无谓的争执外，导游该干的事，一样也没有干好，特别是一到景区就变成了哑吧，完全是一个哑吧导游，同样的话，从她口中一出，就会产生歧意。唉，算了，这些都快乐之行中的支流，和谐、开心、快乐还是我们这次旅行主旋律。</w:t>
        <w:br/>
        <w:br/>
        <w:br/>
        <w:br/>
        <w:t>2014年6月于襄阳鱼梁洲</w:t>
        <w:br/>
      </w:r>
    </w:p>
    <w:p>
      <w:r>
        <w:t>评论：</w:t>
        <w:br/>
      </w:r>
    </w:p>
    <w:p>
      <w:pPr>
        <w:pStyle w:val="Heading2"/>
      </w:pPr>
      <w:r>
        <w:t>12.【湖北】金秋武当，怎一个美字了得</w:t>
      </w:r>
    </w:p>
    <w:p>
      <w:r>
        <w:t>https://www.tuniu.com/trips/12579893</w:t>
      </w:r>
    </w:p>
    <w:p>
      <w:r>
        <w:t>来源：途牛</w:t>
      </w:r>
    </w:p>
    <w:p>
      <w:r>
        <w:t>发表时间：2017-12-15</w:t>
      </w:r>
    </w:p>
    <w:p>
      <w:r>
        <w:t>天数：</w:t>
      </w:r>
    </w:p>
    <w:p>
      <w:r>
        <w:t>游玩时间：</w:t>
      </w:r>
    </w:p>
    <w:p>
      <w:r>
        <w:t>人均花费：</w:t>
      </w:r>
    </w:p>
    <w:p>
      <w:r>
        <w:t>和谁：</w:t>
      </w:r>
    </w:p>
    <w:p>
      <w:r>
        <w:t>玩法：人文游，精品酒店</w:t>
      </w:r>
    </w:p>
    <w:p>
      <w:r>
        <w:t>旅游路线：</w:t>
      </w:r>
    </w:p>
    <w:p>
      <w:r>
        <w:t>正文：</w:t>
        <w:br/>
        <w:br/>
        <w:br/>
        <w:t>序</w:t>
        <w:br/>
        <w:br/>
        <w:br/>
        <w:t>湖北，荆楚之地，有武当玄妙的道法，有赤壁之战的沉稳，有樱花烂漫的迷恋，有三峡群峰的俊美，自然风光与文化古迹兼备。</w:t>
        <w:br/>
        <w:t>放眼望去，从武汉向西北，钟祥到襄阳，再到武当， 从古至今演绎着怎样的历史故事。</w:t>
        <w:br/>
        <w:br/>
        <w:t>时间选在了金秋时节，希望最向往的武当能给我一个五彩斑澜，宫墙掩映的绝美景色。</w:t>
        <w:br/>
        <w:t>一路走来，阳光明媚，碧空如洗，炫目金黄，翠瓦红墙，一路绝美画面留在镜里，印在心中。怎一个美字了得，在此分享给大家。</w:t>
        <w:br/>
        <w:br/>
        <w:br/>
        <w:br/>
        <w:t>预告片</w:t>
        <w:br/>
        <w:br/>
        <w:br/>
        <w:br/>
        <w:t>图 文太空精灵：《百度旅游》旅行达人，《去哪儿网》聪明旅行家、试睡员，《途牛网》大玩儿家，《我是达人》网特约旅行家，《游多多旅行网》 “旅行天地”主版版主。 图文原创， 未经作者许可，禁止转载或用于商业用途。微博：@太空精灵</w:t>
        <w:br/>
        <w:br/>
        <w:br/>
        <w:br/>
        <w:t>全程总攻略</w:t>
        <w:br/>
        <w:br/>
        <w:br/>
        <w:t>自助游旅行资深达人精心打造，包括吃、住、行、游、摄、购等全部内容，及独家秘籍，出行的贴心宝典，整篇游记的精华所在，值得你认真浏览。</w:t>
        <w:br/>
        <w:br/>
        <w:br/>
        <w:br/>
        <w:t>行程预览</w:t>
        <w:br/>
        <w:br/>
        <w:br/>
        <w:t>D1.</w:t>
        <w:br/>
        <w:t>游览：钟祥明显陵</w:t>
        <w:br/>
        <w:t>交通：从汉口乘火车到钟祥，2路公交到客运站存行李，再乘3路市政府转6路到明显陵。公交及游览时间共3.5小时。钟祥到襄阳中巴未班车4：40。</w:t>
        <w:br/>
        <w:t>入住：襄阳巴厘岛度假休闲酒店</w:t>
        <w:br/>
        <w:t>美食：酒店对面的武商商业广场里面有美食广场，很好。</w:t>
        <w:br/>
        <w:t>D2.</w:t>
        <w:br/>
        <w:t>游览：襄阳古隆中景区-广德寺</w:t>
        <w:br/>
        <w:t>交通：火车站到景区有专线大巴，15分钟一班，另外还有512路公交。</w:t>
        <w:br/>
        <w:t>入住：襄阳巴厘岛度假休闲酒店</w:t>
        <w:br/>
        <w:t>美食：酒店对面的武商商业广场里面有美食广场</w:t>
        <w:br/>
        <w:t>D3.</w:t>
        <w:br/>
        <w:t>游览：襄阳古城-米公祠</w:t>
        <w:br/>
        <w:t>交通：利用市内交通和共享单车</w:t>
        <w:br/>
        <w:t>入住：襄阳站附近的金丽城酒店</w:t>
        <w:br/>
        <w:t>美食：酒店对面小饭馆，一般。</w:t>
        <w:br/>
        <w:t>D4.</w:t>
        <w:br/>
        <w:t>游览：武当山琼台中观-太和宫金顶</w:t>
        <w:br/>
        <w:t>交通：从襄阳乘火车出发武当山，2个多小时到达。武当山镇内公交及景区观光车。</w:t>
        <w:br/>
        <w:t>入住：武当山金顶贵宾楼酒店</w:t>
        <w:br/>
        <w:t>美食：武当山下饭馆，价高质量差。</w:t>
        <w:br/>
        <w:t>D5.</w:t>
        <w:br/>
        <w:t>游览：金顶日出-太子坡-紫霄宫-雷神洞-泰真观-南岩宫</w:t>
        <w:br/>
        <w:t>交通：景区缆车及观光车</w:t>
        <w:br/>
        <w:t>入住：南岩祥和山庄</w:t>
        <w:br/>
        <w:t>美食：祥和山庄的山野菜</w:t>
        <w:br/>
        <w:t>D6.</w:t>
        <w:br/>
        <w:t>游览：南岩太子洞-榔梅祠-明清古道-磨针井</w:t>
        <w:br/>
        <w:t>交通：景区观光车</w:t>
        <w:br/>
        <w:t>入住：武当山下众泰酒店</w:t>
        <w:br/>
        <w:t>美食：玉虚宫步行街附近小吃</w:t>
        <w:br/>
        <w:t>D7.</w:t>
        <w:br/>
        <w:t>游览：武当山下的冲虚奄-玄岳门-遇真宫-元和观-泰山庙-玉虚宫</w:t>
        <w:br/>
        <w:t>交通：武当山镇公交车，其中206路会路过以上所有景点。</w:t>
        <w:br/>
        <w:t>行程结束</w:t>
        <w:br/>
        <w:br/>
        <w:br/>
        <w:t>有关游览地图</w:t>
        <w:br/>
        <w:br/>
        <w:br/>
        <w:br/>
        <w:t>行前准备</w:t>
        <w:br/>
        <w:br/>
        <w:br/>
        <w:t>湖北比北京气温要高出5-6度，10月底在北京降温的日子里到达武汉，却是一片温暖柔和感觉。小风衣牛仔裤最适合，再带一件轻便小羽绒服回北京时用，就齐了。但防雨衣、雨伞还是不可少的。</w:t>
        <w:br/>
        <w:t>原以为住在武当山上会冷，实地体验后却是很正常，与山下气温差别不大。</w:t>
        <w:br/>
        <w:t>出行前花些时间做点功课，对要欣赏的目的地百度一下，了解它们的历史背景，景区特色，游览方法等。你出行的质量永远与行前准备成正比，盲目瞎玩浪费时间和金钱，不是我们要的。</w:t>
        <w:br/>
        <w:br/>
        <w:br/>
        <w:br/>
        <w:t>全程交通</w:t>
        <w:br/>
        <w:br/>
        <w:br/>
        <w:t>北京-武汉：最佳交通为夜火车，10个小时夕发朝至，睡一觉就到了，时间和金钱上最是划算，提前20天买票。</w:t>
        <w:br/>
        <w:t>武汉-钟祥明显陵：选择火车最佳，提前几天买票即可。</w:t>
        <w:br/>
        <w:t>钟祥-襄阳：无火车，从客运站乘大巴，约一小时一班，未班车为4：40，行程约3小时。</w:t>
        <w:br/>
        <w:t>襄阳-武当山：均有火车和大巴选择，建议火车方便经济，提前几天买票即可。</w:t>
        <w:br/>
        <w:t>武汉、襄阳市内公交方便，还有共享单车可用。</w:t>
        <w:br/>
        <w:br/>
        <w:br/>
        <w:br/>
        <w:t>全程住宿</w:t>
        <w:br/>
        <w:br/>
        <w:br/>
        <w:t>几个城市和景区的住宿选择都很多，提前两天或到了再找都不是问题。现推荐2个我入住过性价比高的酒店。</w:t>
        <w:br/>
        <w:t>1. 襄阳巴厘岛度假休闲酒店。位于檀溪路与长虹路交叉口，阰临襄阳市政府和襄阳古城，距离火车站5公里左右。位置优越，交通方便，门前多条公交线路。对面是武商襄阳商业广场，三、四层有许多物美价廉的诱人美食，还有大超市，吃饭、购物、出行均方便。近300的房间面积有三十平米，家具配置中规中矩；卫浴间面积适中，布局合理，干湿分开；含早餐，还有条件极好的免费洗浴，下午4：00退房。5星推荐。</w:t>
        <w:br/>
        <w:br/>
        <w:br/>
        <w:t>武当山祥和山庄位于南岩景区，就在乌雅岭观光车站对面，距离南光宫景点入口有400多米，位置还是比较方便的。态度热情周到，让人舒服满意。并且对武当山的景点了如指掌，给予入住客人路线和游览方面的帮助和指导非常到位。100多点的房间面积有25平米左右，家具齐全，摆放合理。床上用品清爽无异味，一客一换。卫浴间面积也不小，洗浴是个正式的浴房。山庄自带餐厅，这也是武当山一般宾馆客栈的特点，山野菜、鱼、肉等都有，价格比较合理，味道也不错。早餐每人十元，有煮蛋、白粥、几样小菜和馒头。</w:t>
        <w:br/>
        <w:t>5星推荐。</w:t>
        <w:br/>
        <w:br/>
        <w:br/>
        <w:br/>
        <w:t>走进湖北</w:t>
        <w:br/>
        <w:br/>
        <w:br/>
        <w:t>（注：游记中文字下面是对应的片片）</w:t>
        <w:br/>
        <w:br/>
        <w:br/>
        <w:br/>
        <w:t>第1天，世界文化遗产-明显陵</w:t>
        <w:br/>
        <w:br/>
        <w:br/>
        <w:t>第一站是钟祥明显陵，北京到钟祥无火车和飞机，最好的办法是先到武汉。然后再乘火车3小时到达钟祥。</w:t>
        <w:br/>
        <w:t>我乘的是早7：38的火车，10：33到钟祥，站前一片混乱，公交车都在广场前面的马路上，从出站口到马路这几十米的距离可不是那么好走的，不断地被一大群人包围着，都想在外地人身上敲一笔。</w:t>
        <w:br/>
        <w:t>最后走到广场边上打车到了客运站。问好了到襄阳的未班车是4：40，每小时一班。现在11：00，玩儿明显陵时间足够了。行李存在了客运站，每件5元。到对面等3路公交，在市政府下来倒6路到明显陵，两趟车共50分钟就到了。</w:t>
        <w:br/>
        <w:br/>
        <w:br/>
        <w:t>明显陵始建于明正德十四年（1519年），到嘉靖四十五年（1566年），历时47年才建成，是明世宗嘉靖皇帝的父亲恭睿献皇帝朱祐杬、母亲慈孝献皇后的合葬墓。恭睿献皇帝是嘉靖皇帝上位后追封的，所以，明显陵是由王墓改造而来，是中国中南六省区唯一的一座明代帝陵，占地面积大，达183.13公顷，是明代帝陵中单体面积最大的皇陵；其规划布局和建筑手法独特，在明代帝陵规则制中具有承上启下的作用，尤其是“一陵两冢”的陵寝结构为历代帝王陵墓中绝无仅有。2000年被联合国教科文组织作为"明清皇家陵寝"的一部分批准列入《世界遗产名录》。</w:t>
        <w:br/>
        <w:t>很有价值的古迹，值得前来欣赏。我们此行程的下一个目标是武当山，从武汉去武当就路过钟祥，那有不来这个世界遗产的道理？</w:t>
        <w:br/>
        <w:t>下了公交就见一个好大的广场及一座很气派的游客中心，近几年，这样的现象也不鲜见了，更何况人家是世界文化遗产呀！门票65元，60以上老人和学生半价。可乘电瓶车进陵，单程10，往返20，进去并不远，500多米就是陵墓了，出来要远一些，沿神道向里面参观，就可以在最里面乘电瓶车回来了。</w:t>
        <w:br/>
        <w:t>作为明代皇陵，它的名气不如北京的明十三陵，也不如南京的明孝陵，但是它却是第一个入选世界文化遗产的明皇陵，很有些神秘色彩。陵区的入口处有一弯湖水—外明塘，绿色中透着红墙，很美的古典建筑便呈现在眼前。时间不紧，慢慢欣赏拍照吧。</w:t>
        <w:br/>
        <w:br/>
        <w:br/>
        <w:t>进了陵区先是排坊，碑亭，有感于碑亭中破损的墙壁，用琉璃罩住，可见到原本墙体的模样，这就是世界文化遗产的修复水平，如果修成全新样子又有何观赏性呢？</w:t>
        <w:br/>
        <w:br/>
        <w:br/>
        <w:t>过了九曲河上的两道桥便是龙鳞神道，长长的神道不同于以往见到的笔直，而是弯曲的，行走其间，很是莫测高深。原来明代风水理论认为：“路亦大关风水，生旺而弯环则吉，衰死而硬直则凶。”皇帝的灵魂经过棂星门之后，就飞上了天空。如果说是笔直的，就像一条僵死的龙，而如果是弯曲的呢，就像一条活灵活现、正在腾飞的龙。同时，新旧红门不在一条中轴线上，也是这个道理，它就象龙的尾巴一样，整个形状从空中看，就像一条腾飞的游龙。</w:t>
        <w:br/>
        <w:t>神道两边的神兽很有形，即有破损又保持了全貌，非常好的欣赏状态，是我最喜欢的古迹类型，神道最里边就是高大的人物形象了。</w:t>
        <w:br/>
        <w:br/>
        <w:br/>
        <w:t>走完神道过了牌坊门前面就是明楼了。首先看到的是残破的棱恩门两侧精美的双龙琉璃影壁，为明代各帝陵所无。琉璃仿木形式，上部为瓦檐，檐下是琉璃仿木构件，下部为须弥座，花心正面为琼花图案，背面为双龙图案，做工非常精美。琉璃镶花还比较完整漂亮，只是没了大门。阳光照耀在这片明黄的墙体上，让那雕花格外艳丽，上千年的建筑如今仍散发着巨大魅力，我站在她们面前，总是能被这股力量感染，心绪不平，珍爱怜惜，抚摸留连着不愿离开。</w:t>
        <w:br/>
        <w:br/>
        <w:br/>
        <w:t>过了棱恩门是一大片遗址，只可见墙基、柱脚等物，这里本应该是一片壮观的大殿—内外罗城，现在只有靠近明楼的地方有一段残垣。今春我探访了河北的清西陵，每个陵墓前都有个非常气派的大殿，建筑本身和里面的文物均极有价值，这明显陵因年代更久远，大殿已不存在了，观赏的内容就少了许多。</w:t>
        <w:br/>
        <w:br/>
        <w:br/>
        <w:t>明楼建于嘉靖6年，正中悬挂“显陵”牌匾，明楼是陵区供奉“圣号碑”的专用建筑，碑上面的“恭睿献皇帝之陵”为嘉靖皇帝亲手所书。</w:t>
        <w:br/>
        <w:br/>
        <w:br/>
        <w:t>上到二层沿环形路绕宝顶走了一圈，走到头时发现了“一陵两冢”的陵寝结构，后面是皇后的陵，两个连在一起。没再向后绕，继续向前绕了回来。结束了景区的游览，大约用时一个小时多一点。大部分建筑都保留了历史的沧桑原貌，颇有些神秘的废墟美感，安静肃穆，毫无旅游景区的商业气息，不虚此行。</w:t>
        <w:br/>
        <w:br/>
        <w:br/>
        <w:t>回到车站才2：30多，便乘2：50的车出发襄阳。这一路磨磨蹭蹭开得很慢，经常遇到这样的小城车，也不知道磨什么，明明不到两小时的路程，走了三个多小时，6：30才到襄阳。在车上订了古城附近的酒店，快到达时看了地图，发现班车竟然就路过酒店附近的路口，真是太巧了，下车走几分钟就到了。</w:t>
        <w:br/>
        <w:t>入住安顿好，便出来找吃的，问了路人，得到一个很难得的回答，告之在路口的武商广场里面有饭馆。真的很多，三四层都有，很喜欢这样的地方，可随意选择。</w:t>
        <w:br/>
        <w:br/>
        <w:br/>
        <w:br/>
        <w:t>第2天，襄阳古隆中</w:t>
        <w:br/>
        <w:br/>
        <w:br/>
        <w:t>酒店门前的马路上乘火车站到古隆中景区的专线车，15分钟一班，到达游客中心。还有512公交路过游客中心到达文理学院，再步行7-8分钟会到达景区入口。专线车直接送到游客中心，还要买20元的观光车，比较远步行不行。感觉如果乘坐512就可以省下20，但要走一点路。</w:t>
        <w:br/>
        <w:t>古隆中门票60，60以上老人学生有半价。很大的4A级景区，国家级文物保护单位。襄阳是三国文化的主要发源地，这个古隆中是诸葛亮青年时代生活多年的地方，刘备三顾茅庐的故事就发生在这里。主要景点有石牌坊、三顾堂、抱膝亭、武侯祠、老龙洞、六角井等，都是古迹。还有新打造的建筑， 遍布在这一大片山林中 。今天是周未，襄阳人也很喜欢这里，天气晴好，游人如织。我们也加入到周未游的队伍当中，与当地人抢着拍照，看表演，吃东西，也是很有气氛呢。</w:t>
        <w:br/>
        <w:br/>
        <w:br/>
        <w:t>景区修整得很好，加上优美的自然环境，群山环抱，松柏参天，曲径游回，一幢幢新旧建筑、亭阁就成了大家游览的目标，不知不觉就游了3个多小时才结束。乘观光车到了广德寺下来，如今景区扩大，将这寺庙也划了进来，返回的观光车会在这里有一站，就方便了我们。</w:t>
        <w:br/>
        <w:t>广德寺中的多宝塔是国家级，多宝佛塔建于明弘治七年（1494年）至弘治九年间，为砖石仿木结构，通高约17米，由塔座、塔峰两部分组成。塔座为八角形，高大墩实，各墙均设有壁龛。塔峰上有5座小塔，居中者为喇嘛塔，另四座六角形五层密橹式砖塔，并设有佛龛。塔的上下内外共嵌有石雕坐佛45尊，所以叫多宝佛塔。</w:t>
        <w:br/>
        <w:t>塔前还有一棵千年银杏，被康熙皇帝赐封为“护法尊”的古银杏树千年不衰，枝叶茂盛。树形非常漂亮，与古塔交相辉映，极美的画面。</w:t>
        <w:br/>
        <w:br/>
        <w:br/>
        <w:t>下午3：00多回到酒店休息了，晚饭当然还是对面的商业广场。酒店还有免费的洗浴中心，极是豪华舒适的环境，服务好且无几个人，非常享受的过程。</w:t>
        <w:br/>
        <w:br/>
        <w:br/>
        <w:br/>
        <w:t>第3天，襄阳古城</w:t>
        <w:br/>
        <w:br/>
        <w:br/>
        <w:t>早餐后乘小黄来到夫人城-临汉门，太早还没有轮渡，就先游古城。襄阳古城墙是国家级文物，门票5元。城内没什么老房子，街道商铺有些老样子。沿主路一直向里是新建的昭明台，也是襄阳博物馆，免费，进去参观了一下。有些文物，最好的项目是可上到昭明台最高处，欣赏整个古城全貌。</w:t>
        <w:br/>
        <w:br/>
        <w:br/>
        <w:t>下来后骑小黄找到襄王府，院内的绿影壁是国家级文物。全用青绿色石料刻砌而成，很高大，为仿木结构，中间刻有“二龙戏珠”，左右各刻巨龙飞舞于“海水流云”之间。四周边框精雕小龙64条，姿态各异。影壁造型庄重，雕刻华美，风格豪放，生动雄伟，是石刻中珍贵的艺术品之一。王府早已被毁，只剩下这巨大的绿影壁立于院中，但感觉也是残破得比较历害了。</w:t>
        <w:br/>
        <w:br/>
        <w:br/>
        <w:t>然后再骑到古城东南角，角楼名为仲宣楼，为纪念东汉末年诗人王粲（建安七子）在襄阳作《登楼赋》而建的，如今也是新的了。广场上有王粲的雕像。从这里上城墙免费，又爬上去看看楼看看墙。</w:t>
        <w:br/>
        <w:br/>
        <w:br/>
        <w:t>然后乘14路到汉江对面的米公祠，下公交向前走一段是米公祠的背后，正门在江边。是为纪念北宋书法家画家米芾而建的。米公祠始建于元朝，扩建于明朝，全国重点文物保护单位。祠堂庭院清静，碑石林立，给人以清静幽深的感觉。欣赏了建筑，又认真观看了石碑。院子不大，可看的内容不多，很快就出来了。</w:t>
        <w:br/>
        <w:br/>
        <w:br/>
        <w:t>这时汉江上的轮渡上班了，2元一位。回到临汉门又找了辆小黄骑回酒店。</w:t>
        <w:br/>
        <w:t>这个巴厘岛酒店非常人性化，可4：00退房。明早的火车，搬到附近的金丽城酒店入住，为了离火车站近些，酒店并不太好，附近也没什么好吃的饭馆，就不做介绍了。附近简单吃了晚饭。</w:t>
        <w:br/>
        <w:br/>
        <w:br/>
        <w:br/>
        <w:t>第4天，初见武当</w:t>
        <w:br/>
        <w:br/>
        <w:br/>
        <w:t>早上打车到火车站，襄阳的出租车是3公里5元起价，很便宜。车站旁边吃了简单早点。火车于10：40到了武当山站，出来走个下坡到公路上，有203路公交直达山门游客中心。我在这里预订了3个酒店，金顶、南岩和游客中心附近各一家，先将行李存在了山下的这家，然后便带少量物品轻装上山。</w:t>
        <w:br/>
        <w:t>武当山的游客中心是我见过最差的5A级的游客中心了，整个景区以商业街为中心，虽已受景区全面管理，但景区本身就是太看重商业了，让游客很不方便。</w:t>
        <w:br/>
        <w:t>下了游客中心的公交，找这个游客中心就像捉迷葳一样，沿着无人行道的公路，与汽车行走了一段路见到一个牌坊，几条马路都对着它，感觉应该是这里了，可进入后只见到商业街，而找不到游客中心和售票处，一直穿过这些摊位才见到位于最里面的游客中心。真是会安排呀，为了多卖商品，非让游客穿行在商品中，否则别想进景区。之后的整个景区体验均如此，缆车上下站、景区门前等。</w:t>
        <w:br/>
        <w:t>门票140，观光车100，意外险8，缆车上70，下60，若全买的话378。60以上老人学生门票70，70以上老人门票免费，观光车50加保险5。其中只有缆车可不买，其它均需购买。</w:t>
        <w:br/>
        <w:t>我们是毫不犹豫地全买了，腿不行则不能勉强自已，这个山的强度可不同其它呀！全部观光车都先到太子坡，然后分出两条线，分别到达琼台中观和南岩，到南岩的中间停紫霄宫，本来还有逍遥谷，但今年的大水冲坏了景点的一些设备，如今不开放在修整，每天两场的太极表演也无缘欣赏了。</w:t>
        <w:br/>
        <w:t>武当山游览TIPS:</w:t>
        <w:br/>
        <w:t>武当山一般游览时间为2天，建议在南岩景区入住一晚，下山后在山下武当山镇再住一晚，除了山上景点，山下还有几个不错的奄与观，不要落下哟。</w:t>
        <w:br/>
        <w:t>我是在山上入住2晚，山下1晚，一是因为我们头一天下午才上山，二是这么美的季节，这么晴朗的天儿，想在山上慢慢游多欣赏一下。</w:t>
        <w:br/>
        <w:br/>
        <w:br/>
        <w:br/>
        <w:t>琼台中观</w:t>
        <w:br/>
        <w:br/>
        <w:br/>
        <w:t>我们先从太子坡直接乘车到了琼台中观， 也是缆车上山站。</w:t>
        <w:br/>
        <w:t>琼台于元朝始建，称为“琼台宫”，明清时修葺扩建。建有上观、中观、下观，有24座道院，庙房一百多间，大部分已废，整个琼台观保存最为完好的就是现在的中观了。</w:t>
        <w:br/>
        <w:t>这儿虽是缆车站，前去游人不断，但却无人进观欣赏，整座院落只有我二人。之前看别人游记照片整个武当山总是人满为患，11月虽是淡季，却也不至于景点无人，不知这些游人都在忙着去看什么？</w:t>
        <w:br/>
        <w:t>先在旁边的小院看了一遍，然后才上台阶过了门廊，不大的院子很是静谧悠闲。正中大殿为祖师殿，两侧东西配殿分别为慈航殿和财神殿。向上望，可以看到三清殿在巍峨的山峰护卫下显得十分庄严肃穆。在第一层台阶左右侧，对称建有两个精致独特的角楼，右侧角楼沐浴在午后的阳光下，这是我见到的第一座武当山建筑，感觉格外美艳。到了第二层台阶就可以清楚的看到"三清殿"的牌匾了。院子一侧有棵挺拔的独松，还找到了元朝建的中观石殿。但整个院子此时是大逆光，看着漂亮，拍不出来片片。</w:t>
        <w:br/>
        <w:br/>
        <w:br/>
        <w:t>缆车站的环境不错</w:t>
        <w:br/>
        <w:br/>
        <w:br/>
        <w:t>乘缆车到金顶，预订的金顶贵宾楼酒店就在缆车站上，438标准间，独此一家，条件差服务更差。现在季节人少，游览金顶人也不多，完全可以不入住这里，南岩景区有许多酒店，选择多价格低。只是不能尽情享受金顶的惬意时光。</w:t>
        <w:br/>
        <w:br/>
        <w:br/>
        <w:br/>
        <w:t>金顶</w:t>
        <w:br/>
        <w:br/>
        <w:br/>
        <w:t>安顿好爬金顶，从缆车站这里向上就剩下不多的台阶了，十几分钟就到了。单独门票27，老人可以半价。夕阳的光线很漂亮，人本不多，不一会儿4：00了，开始广播缆车就要结束，让游人马上下山，整个金顶就没剩下几个人了。虽然门口卖票时也说到4：30关门，但这里有斋房，许多道人和游客入住，根本不会关门，晚点上去也行。</w:t>
        <w:br/>
        <w:t>我先在门前的平台上驻足，向上欣赏拍照，向远俯瞰群山，心情有些小激动。</w:t>
        <w:br/>
        <w:br/>
        <w:br/>
        <w:t>这里是明成祖于永乐十七年敕建，是环绕天柱峰顶端修建的城墙，金殿被围在其中，这是明成祖朱棣按照自己在北京修建的“紫禁城”，为真武大帝在人间修建的“玉京”。</w:t>
        <w:br/>
        <w:t>整体建筑布局是依居天险、随山就势，充分利用其山形起伏，是我最喜欢的自然与古迹的结合形态。在构筑上借山之峻险而添加殿宇的隆重，以达到肃穆庄严、大气滂溥的艺术效果。古老的建筑群艳美无比，厚重整齐，保护修缮完好，观赏价值极高，如今有幸前来欣赏万分珍惜。</w:t>
        <w:br/>
        <w:t>之前还搞不懂太和宫和金顶是什么关系，买票问了一下，原来眼前天柱峰上的这个建筑群就是太和宫，因金殿在其上也被叫成金顶。严格说来下面的建筑群叫太和宫，后面的叫“紫金城”。建于明代永乐十四年，有殿堂道舍等建筑五百一十间，现仅存正殿、朝拜殿、钟鼓楼、铜殿等。</w:t>
        <w:br/>
        <w:t>由于是在山峰之上的宫殿，进门后顿时感觉空间狭小，没有合适的拍摄和欣赏的角度了。朝圣殿里供奉着铜铸鎏金玄武及他的部将雷神、灵官等神像。</w:t>
        <w:br/>
        <w:t>沿台阶从右侧向上，先见到一个里面暗暗的殿，只有通道，原来这就是转运殿。</w:t>
        <w:br/>
        <w:br/>
        <w:br/>
        <w:t>沿台阶从右侧向上，先见到一个里面暗暗的殿，只有通道，原来这就是转运殿。</w:t>
        <w:br/>
        <w:t>继续向上见到稍远一点的铜殿，独立在树木掩映之中。很快到了金殿前，由于时间较晚，缆车已停运，金顶上一改以往人满为患的情况，我可以随意欣赏拍照，非常心安的状态。只是西下的阳光此刻打在金殿背面，正面是逆光，虽然拍照光线不好，但丝毫不影响欣赏。</w:t>
        <w:br/>
        <w:t>先各角度拍摄，然后慢慢看那铜铸鎏金大殿，建于明永乐十四年。殿高５．５米，宽５．８米，进深４．２米。殿内外的栋梁和藻井都有非常精细的花纹图案，许多明显部位已被众人抚摸得铮亮。虽经历五百余年风霜雪雨和雷电的侵袭，至今仍金碧辉煌，绚丽如初，堪称我国古代建筑和铸造工艺中的一颗明珠。</w:t>
        <w:br/>
        <w:br/>
        <w:br/>
        <w:t>游人尽数离开，小商品部也关门走人了，这就是入住价格高，条件差的贵宾楼唯一的好处了。我们又与金殿独处一会儿，前后左右欣赏够了，才不舍地离开。下山沿金殿后面的台阶，紧贴宫墙走，可见到太和宫不同的角度。</w:t>
        <w:br/>
        <w:br/>
        <w:br/>
        <w:t>下来到了门口，听见敲鼓的声音，知道皇经堂的晚课开始了。皇经堂是道徒们每天早晚颂经的地方，也是武当道教一处重要的祭祀场所。明末被火焚毁，清道光年间又重建的殿堂极富特色。它的隔扇门上全部浮雕着珍禽异兽和道教神仙故事，其工艺精湛又有着浓厚的民间文化色彩。据介绍皇经堂内的神像、供器、法器琳琅满目，均为铸造艺术和雕刻艺术的精品，但因有晚课游人不便打搅，便没能进去欣赏。</w:t>
        <w:br/>
        <w:br/>
        <w:br/>
        <w:t>下来后又在平台处逗留着不想离开，静静地看着下面五彩艳丽的山林，和山上艳红的建筑群，无比享受的过程。</w:t>
        <w:br/>
        <w:t>慢慢下了平台，又在下面一处休息区赖着不走，这里向前就是徙步下山的路了，我沿路走了一段，发现了一处最佳拍摄金顶的机位，夕阳正好打在红红的建筑群上，几乎太和宫和金顶所有建筑都在拍摄欣赏的范围内，只是有些干树枝，稍影响些画面。</w:t>
        <w:br/>
        <w:t>如此无人打扰的环境，安静的尽情地与金顶独处，真是没几个来武当山的游人所能享受的吧？这就是旅行大师的独到攻略了。</w:t>
        <w:br/>
        <w:br/>
        <w:br/>
        <w:br/>
        <w:t>第5天，问道武当</w:t>
        <w:br/>
        <w:br/>
        <w:br/>
        <w:t>早上的阳光不行，云层迟迟不散，又来到太和宫门前的平台，等了半天也不行，便下去退房，缆车8：30才开始运行，不住在这里还真是不能欣赏到金顶最美的状态。</w:t>
        <w:br/>
        <w:br/>
        <w:br/>
        <w:t>乘缆车下山又来到中观，顺脚又进到中观内，那三清宫还是逆光，她座南朝北，光线怎么也不好。乘车去太子坡吧。</w:t>
        <w:br/>
        <w:br/>
        <w:br/>
        <w:br/>
        <w:t>太子坡</w:t>
        <w:br/>
        <w:br/>
        <w:br/>
        <w:t>下了车不知从那里是进景点的路，刚才在中观也是蒙了半天，整个景区的安排都不尽人意。只好问了人才在一堆大巴车后找到入口。过桥向上来到山门口，走进九曲黄河墙，流畅的弧形墙体，似波浪起伏，构思布局及用意都十分巧妙，真真地佩服古人的才思情怀呀！</w:t>
        <w:br/>
        <w:br/>
        <w:br/>
        <w:t>通过九曲黄河墙、照壁、龙虎殿等，在第二重院落的高台上就是复真观大殿，富丽堂皇的大殿使人感到威武、庄严、肃穆，顿生虔诚之感。敕建于明永乐十年，嘉靖年间扩建，明未毁坏严重，清康熙二十五年重修。</w:t>
        <w:br/>
        <w:br/>
        <w:br/>
        <w:t>找到了不显眼的五云楼，最有名之处就是它最顶层的“一柱十二梁”，在一根主体立柱上，有十二根梁枋穿凿在上，交叉叠搁，计算周密。这一纯建筑学上的构架，是古代木结构建筑的杰作，历来受到人们的高度赞誉，因而也成了复真观里的一大特色景观。</w:t>
        <w:br/>
        <w:br/>
        <w:br/>
        <w:t>认真浏览了一遍后，坐在侧殿的台阶上不想走。不知这太子坡是班车的转乘点还是怎么，景区内游人很多，刚坐下一会儿便不断有人从身边走过，算了，还是出去吧。</w:t>
        <w:br/>
        <w:t>可巧的是，走完了九曲黄河墙，准备等人少时再拍个照，没想来了3位帅哥道士拍写真，一个去前面拦下游人，一个拍，一个表演，哈，正好让我赶上，拍了几张满意的片片，只可惜帅哥的服装没有选择协调的白色。</w:t>
        <w:br/>
        <w:br/>
        <w:br/>
        <w:br/>
        <w:t>紫霄宫</w:t>
        <w:br/>
        <w:br/>
        <w:br/>
        <w:t>路过逍遥谷不停车，这里没有建筑只有山水，和建在水面上的栈道，冲坏了在修缮。</w:t>
        <w:br/>
        <w:t>到了紫霄宫下车，哇！整个宫殿群全部沐浴在阳光下，真是非常好的欣赏拍摄状态。记住呀，要上午来紫霄宫游览。单独门票15元。</w:t>
        <w:br/>
        <w:br/>
        <w:br/>
        <w:t>紫霄宫于宋代始建；元代重建，明永乐、嘉靖年均加以扩建，之后一直得到较好的保护修葺，至今仍保持了原貌。数百级殿宇依山而建，层层崇台气象森严，殿堂楼阁鳞次栉比，红墙翠瓦宏大壮观，威严肃穆，极具皇家道场的气派。后面的山坡上一流红黄叶子的水杉，衬托着整个建筑群更加明丽。以后在南岩之上又几次向下俯视这片殿堂，是此行武当最漂亮的画面。</w:t>
        <w:br/>
        <w:t>抢在下车的游人前拍了门前的全景，进去欣赏，穿过金水桥，龙虎殿，便看见了高台阶之上的紫霄大殿，这座在中国古建筑中屈指可数的抬梁式大木结构的道教建筑，其结构、布局科学合理，艺术风格协调统一，同自然环境融为一体，在武当山古建筑群中独具风貌。</w:t>
        <w:br/>
        <w:br/>
        <w:br/>
        <w:t>但进入大殿才真是让我眼花缭乱、赞叹不已，整座大殿雕梁画栋，富丽堂皇，构思巧妙，造型舒展大方，陈设庄重考究，藻井繁复精美。大殿内设神龛五座，每座神龛都是极高价值的艺术品，并供有数以百计的珍贵文物，大多为元、明、清三代塑造的各种神像和供器，整座大殿内从建筑到文物琳琅满目，美不胜收。</w:t>
        <w:br/>
        <w:t>环顾四周，好像并没有禁止拍照的提示，但这时又感觉如此精美的文物，不拍也罢，只拍了两张殿顶漂亮的木结构。</w:t>
        <w:br/>
        <w:br/>
        <w:br/>
        <w:t>第二座殿堂——朝拜殿，是道教内部十方丛林道士挂单的地方，所以又叫十方堂。站在十方堂前，御碑亭、龙虎殿、宝珠峰、赐剑台尽收眼底，古柏、蹬道、流水、青山，更是构成了一幅赏心悦目的图画，皇家建筑的气魄和神妙，会使你虔诚之心油然而生。</w:t>
        <w:br/>
        <w:br/>
        <w:br/>
        <w:t>最后面是父母殿，看罢所有殿宇还是不想走，在台阶上又坐了半天。游览时间一小时多。</w:t>
        <w:br/>
        <w:br/>
        <w:br/>
        <w:t>侧面的红墙掩映在五彩林中</w:t>
        <w:br/>
        <w:br/>
        <w:br/>
        <w:br/>
        <w:t>南岩景区</w:t>
        <w:br/>
        <w:br/>
        <w:br/>
        <w:t>最后来到南岩，也是这路观光车的终点，今天就入住在这里的祥和山庄。安顿好了又在这家吃了午饭，休息后才出发南岩宫。这家的服务员都是当地人，对景点了如指掌，我便问明白了一些之前在游览顺序上的疑惑。</w:t>
        <w:br/>
        <w:t>搞明白之后便没有直接去南岩宫，而且上了一段台阶后向右去找寻雷神洞，已没有什么建筑了。但这里却是俯看紫霄宫金景的绝佳地点，群山之中两排火红的水杉环抱着紫霄宫的大片殿堂，极美的画面。秋天的武当，最属这红色的水杉漂亮。</w:t>
        <w:br/>
        <w:br/>
        <w:br/>
        <w:t>旁边是泰真观，宋代始建的建筑，一个很精致的小院，没有游人，能像我这样玩得彻底的从来是没几个。</w:t>
        <w:br/>
        <w:br/>
        <w:br/>
        <w:t>这两个小景点在南岩宫的叉道上，游览后继续南岩宫。午后的阳光正好打在南岩上。</w:t>
        <w:br/>
        <w:t>南岩峰岭奇峭，林木苍翠，上接碧霄，下临绝涧。相传当时真武大帝就是在此得道飞升之“圣境”。当年他端坐于此42年，终得功德圆满，得道飞升。现在还有飞升崖等遗迹。</w:t>
        <w:br/>
        <w:t>元代道士在此创建道观，元末建筑毁于大火，明代永乐十一年重建，时有大小殿宇六百四十余间，赐额“大圣南岩宫”， 有“气吞泰华银河尽，势压岷峨玉垒高”的之境，为武当山“三十六岩”之首。清末大部分建筑复毁。现仅存元建石殿、明建南天门、碑亭、两仪殿等建筑。近年在遗址上新建了玄帝殿。</w:t>
        <w:br/>
        <w:br/>
        <w:br/>
        <w:t>寻着阳光从一角门来到院外，没有路了，看见了对面危岩峭壁上，镶嵌着一排殿堂亭阁，有“楼阁悬空”之势，这就是南岩石殿了。快步过去，一条石壁小路慢慢向上，先见到摩崖石刻“福寿康宁”四个醒目的大字，既诠释着道教信仰的真谛，也十分附和人们生活追求的心理，几百年来吸引了无数的游人香客。</w:t>
        <w:br/>
        <w:br/>
        <w:br/>
        <w:t>再向前是两仪殿，歇山顶式，砖木结构建筑，琉璃瓦屋面。殿后依岩为神龛，正面为棱花格扇门，安在前金柱上，与檐柱形成内廊，直通石殿。</w:t>
        <w:br/>
        <w:br/>
        <w:br/>
        <w:t>殿前就是被人们津津乐道的龙首石-“龙头香”。悬挑于绝壁外，前临万丈深渊，且看那两条龙仰视吞噬着一团火球，跃跃欲飞，让人叹为观止。由于游人少，在这样狭小的空间内仍可自如的欣赏拍照。</w:t>
        <w:br/>
        <w:br/>
        <w:br/>
        <w:t>最后就是石殿了，为石雕仿木构建筑，其梁柱、檐椽、斗拱、门窗、匾额等，均用青石雕琢，榫卯拼装。斗拱、门窗均是精雕细刻，真不知当年的匠人们是怎样将这石殿建造于这悬壁之上的？</w:t>
        <w:br/>
        <w:br/>
        <w:br/>
        <w:t>欣赏完了气派宏大的紫霄殿和眼前这座精巧玄妙的南岩宫，以及金顶和太子坡，此刻我又一次完全折服在祖国博大精湛的古典建筑艺术中，赞叹不已。</w:t>
        <w:br/>
        <w:br/>
        <w:br/>
        <w:br/>
        <w:t>第6天，金秋武当</w:t>
        <w:br/>
        <w:br/>
        <w:br/>
        <w:t>祥和山庄有老三样早餐，每人10。饭后按服务员的指点，沿公路向下走行一公里是太子洞，一路上又见到许多高大的红色水杉。</w:t>
        <w:br/>
        <w:br/>
        <w:br/>
        <w:br/>
        <w:t>太子洞</w:t>
        <w:br/>
        <w:br/>
        <w:br/>
        <w:t>这太子洞实际上就在紫霄宫后的展旗峰，松杉翠柏挺拔，景致怡人。公路上有指示，沿着丛林中的古神道的石级上攀，一座山门掩映在绿荫中，太子洞是一天然洞穴，相传是净乐国太子，即真武少年时在武当山修炼的地方。洞口处有元代建的仿木结构的石殿，结构精巧，玲珑雅致。洞前坐着一位老道士，我点头打过招呼后，刚举起相机，忽听背后一声大叫，一个中年道士对我大呼小叫起来，什么没礼貌，拍照要打招呼等等，真是个混账道士，让我立刻游兴全无，反身回到公路上。这武当静地，却有这般粗鲁道士，扫兴。</w:t>
        <w:br/>
        <w:br/>
        <w:br/>
        <w:br/>
        <w:t>榔梅祠</w:t>
        <w:br/>
        <w:br/>
        <w:br/>
        <w:t>回来接着去榔梅祠，在南岩对面，明永乐十年敕建。榔梅真人李素玺，将武当榔梅仙果敬献朝廷，得到了明成祖朱棣的赏赐。皇帝认为，榔梅结果是个“瑞兆”，是玄武大帝对他登基即位的赞美，近而也成了明皇室大修武当、酬谢神恩的理由之一。</w:t>
        <w:br/>
        <w:t>从这里欣赏拍摄对面的南岩宫非常漂亮，南岩宫坐北朝南，早上傍晚都沐浴在阳光下，真是绝佳选址。</w:t>
        <w:br/>
        <w:br/>
        <w:br/>
        <w:br/>
        <w:t>明清古道</w:t>
        <w:br/>
        <w:br/>
        <w:br/>
        <w:t>从榔梅祠这里继续向前就是步行朝拜金顶的明清古道，络绎不绝的游人不断从身边走过，我也向前走了一段，感受一下徒步走在古老步道上的感觉，眼前的山峦在朝阳下格外漂亮，吸引我不断向前去找寻更好的景色，终于在一个拐弯处，见到了我想要的角度，群山环抱着一弯湖水，静静地呈现在我的眼前，阳光爬上山头，洒下一束束光辉，群山和远处的七星树沐浴在清新的晨曦中，艳丽无比。在这样美好的画面中和满足里，我结束了武当山上的游览。</w:t>
        <w:br/>
        <w:br/>
        <w:br/>
        <w:br/>
        <w:t>磨针井</w:t>
        <w:br/>
        <w:br/>
        <w:br/>
        <w:t>回到南岩乘车点已是中午了，在下山的途中又要求司机将我们放在磨针井，无人下车，刚才还在车上听一位游客抱怨，说来了武当一共也没游几个景点，可到了景点又不下车，不知为何？</w:t>
        <w:br/>
        <w:t>相传昔年净国王太子入武当山修炼学道，因意志不坚，欲出山还俗，一日走到这里，遇见一姥姆坐在井边砺磨铁杵，太子甚感奇怪，上前问道： “磨铁杵何用？曰：“磨针”，太子吃惊地说：“那不太难了吗！”，对曰：“铁杵磨绣针，功到自然成。”太子顿时恍然大悟，遂转回继续修炼，功德圆满，得道成仙，后来人们便称此为磨针井，并在此处修建了一些建筑物。磨针井是武当古建筑群中典型的小品建筑，布局紧凑、小巧灵珑，其建筑主体依据的是玄天上帝在武当山修真的故事。磨针井原有建筑已毁，现存殿字为清代成丰二年(1852)重建。殿内的神龛、壁画都非常精美。</w:t>
        <w:br/>
        <w:t>如今这里是武当山书院，又增加了一个文化长廊，廊内雕刻了许多历史故事。悠然安静的小院掩映在大片的翠绿之中，犹如进入一个无人之地，不知武当竟然会有如此幽静景点。</w:t>
        <w:br/>
        <w:br/>
        <w:br/>
        <w:t>回到山下的武当山镇，入住到之前存行李的众泰宾馆休息。</w:t>
        <w:br/>
        <w:br/>
        <w:br/>
        <w:br/>
        <w:t>第7天，告别武当</w:t>
        <w:br/>
        <w:br/>
        <w:br/>
        <w:t>游完了武当山上，不要忘记山下还有几个景点呀。游客中心马路对面的路口有206路公交可达各个景点。</w:t>
        <w:br/>
        <w:br/>
        <w:br/>
        <w:br/>
        <w:t>冲虚奄</w:t>
        <w:br/>
        <w:br/>
        <w:br/>
        <w:t>先在游客中心对面的路口乘206路公交到玄岳门下车，一同下车的还有两位中午男子，一路搭讪着过马路，其中一位告诉我们不远处还有个“冲虚奄”也不错，他在那里上班，就让我们跟着他走就好了。恩，真是个意外惊喜。</w:t>
        <w:br/>
        <w:t>大约一公里就到了，果然是一处清雅之地。历史上，武当道教的建筑群中有庵堂36座，冲虚庵是目前保存较为完整的一处，始建于唐宋时期，明清又多次修建，形成了现在的规模。现存祖师殿、皇经楼、吕祖楼、三官阁等建筑和部分明清碑刻。</w:t>
        <w:br/>
        <w:t>门前还在修缮，院子里面的大殿都是完好的，当然又是专场欣赏。告别了这位主任（看门人告诉我们的），回到路边欣赏玄岳门。</w:t>
        <w:br/>
        <w:br/>
        <w:br/>
        <w:br/>
        <w:t>玄岳门</w:t>
        <w:br/>
        <w:br/>
        <w:br/>
        <w:t>玄岳门，是登临武当山的第一道神门，被称为仙界第一关。这座石牌坊建于明嘉靖三十一年（1552），高20米，宽12.8米，是三间四柱五楼式仿木石构建筑。全部是用巨型青石雕凿成构件后榫卯而成，古代工匠们采用多种手法，雕饰出仙鹤、瑞云、游龙、如意及八仙等图案，结构紧凑而舒展，给人以豪华大气之感，又有稳固磅礴之势。是我国石雕艺术中的珍品。牌坊正中嵌有明朝嘉靖皇帝赐额“治世玄岳”四个大字，意思是用武当道教和真武神来治理国家，反映了当朝皇帝对武当山和真武神极高的政治企望，也是当时武当山显赫地位的标志。</w:t>
        <w:br/>
        <w:t>整座牌坊稍有风化，完整无损坏，极佳的欣赏状态。围着她反反复复的看着拍着，旁边就是206车站，直欣赏了半个小时，车来了才离开。</w:t>
        <w:br/>
        <w:br/>
        <w:br/>
        <w:t>最远就是这个玄岳门和冲虚奄，游后往回坐到遇真宫下车，大殿在修，木结构基本是原来的，墙全要重新砌了。所有这些古建筑总是木结构保存得时间最长远。琉璃八字宫门前挡着工地特有的档板，也没得可看。</w:t>
        <w:br/>
        <w:br/>
        <w:br/>
        <w:br/>
        <w:t>元和观</w:t>
        <w:br/>
        <w:br/>
        <w:br/>
        <w:t>又在元和观下车，向后走点儿，沿村中一条小路向山坡上走，不远就是元和观了。</w:t>
        <w:br/>
        <w:t>整座院落也是整整齐齐的，始建于元代。明永乐十一年（公元1413年）至十七年重建，明嘉靖以后，又曾改建和重修。</w:t>
        <w:br/>
        <w:t>两个女人在守门，与她们聊了几句，便热情地将主殿内大门打开，请我们入内参观。哇！这里面可是有宝贝呢。</w:t>
        <w:br/>
        <w:t>正位的上方供奉着木雕饰金的真武神像，服饰富有宋代风格，两侧有六个鎏金雕像，这六丁和玉皇雕像都是武当山现存最好的木雕艺术杰作，这些神像，形态各异，造型生动，是我国稀有珍贵文物，无价之宝呀！</w:t>
        <w:br/>
        <w:br/>
        <w:br/>
        <w:t>又在院内各处看看，便坐下与两个女人聊了会儿天，这时又进来一位上海男人，刚才在遇真宫等车时见到的几位中的一个。他说见我们在这站下车，感觉是有东西可看，便在下一站下车后走回来的。但他却没有我的运气了，那两个女人根本就没有给他开门的意思，他也不知道这里的宝贝也没提出要求。这就是胡里胡涂的自助游者，但他比那几个同伴还聪明些哈。</w:t>
        <w:br/>
        <w:t>11：00结束这个方向的游览，上午运气不错很满意。中午休息会儿，退房存行李，路上找了个饭馆吃了午饭，要了两个菜还不错。</w:t>
        <w:br/>
        <w:br/>
        <w:br/>
        <w:t>开始游览玉虚宫。先发现旁边有个泰山庙，便寻找过来，大门是锁着的，应该是没修缮好不开放。但对于这样的古迹我总是不甘放弃。先看见一个院子，应该能通向泰山庙，便试探着进来，叫了两声无人应，便进去了，找了找没有通往旁边泰山庙的门。回来时发现穿过厕所好像可以，果然不错，但却惊动了看门人。原来他在厕所里，刚才进门时叫了两声他也没听见。说明来意看门人还比较好说话，没赶我出来，便到泰山庙的院子里面看了看，有个较破的大殿，院子一片慌凉，很快就出来了。</w:t>
        <w:br/>
        <w:br/>
        <w:br/>
        <w:br/>
        <w:t>玉虚宫</w:t>
        <w:br/>
        <w:br/>
        <w:br/>
        <w:t>走进玉虚宫山门，就被这巨大的空间震憾到了，虽之前看了许多照片，但眼前的情景仍比想像的还要威严宏大。</w:t>
        <w:br/>
        <w:t>玉虚宫始建于明永乐年间，现存建筑及遗址主要有宫墙、两座碑亭、里乐城的五座殿基和清代重建的父母殿、云堂等。相传玄武得道升天后曾被玉皇大帝嘉封为“玉虚相师”，故玉虚宫建成后，永乐皇帝钦定为“玄天玉虚宫”。明嘉靖年间，又得到了大规模的扩建。</w:t>
        <w:br/>
        <w:t>明天启七年和清乾隆十年遭遇两次大火，1935年夏，山洪暴发，大片房屋被吞没，玉虚宫变成一片残垣断壁，直到2007年5月才开始全面修缮工作。这些修缮后的碑亭殿宇以及残存的遗址，到今天仍有很强的感染力，值得认真观赏。</w:t>
        <w:br/>
        <w:br/>
        <w:br/>
        <w:t>天气晴好，武当山特有的小叶红枫到了它一年中最美的时刻，或绿或红或红绿相间，漂亮的色彩引来不少情侣、孩子坐在树下的草地上惬意休闲。也引得我看过部分遗址后，开始捕捉它们与宫墙搭配的完美形态。</w:t>
        <w:br/>
        <w:br/>
        <w:br/>
        <w:t>欣赏完最里面的玉虚殿，便坐在龙虎殿前欣赏着眼前的巨大碑亭和远处的山门。坐了半天，突然觉得似乎还有一处重要画面好像一直没见到，如今这是此行武当的最后一个殿宇了，那个画面难道是交通不便从而决定放弃的五龙宫的？赶紧查了手机，哦，原来那个在百度图片上见到的画面就是这个玉虚宫，是2007年前未修缮时的样子，印象深刻的两位碑亭如今加了重檐顶，就立在我的面前。</w:t>
        <w:br/>
        <w:br/>
        <w:br/>
        <w:t>坐够了又到院子里面认真欣赏那两个明代绿琉璃焚炉，全国只有8座，武当山有5座，这玉虚宫就有2个。形态基本完好，花纹清晰，图案精美，很珍贵的稀有文物。</w:t>
        <w:br/>
        <w:br/>
        <w:br/>
        <w:t>恋恋不舍地告别武当，再见了，武当，你那红墙碧瓦，金秋掩映的美好画面将永存心底。</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