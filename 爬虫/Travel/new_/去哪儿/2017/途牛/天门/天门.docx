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1.金毛（牛牛）随行南方——长途自驾游（十八）</w:t>
      </w:r>
    </w:p>
    <w:p>
      <w:r>
        <w:t>https://www.tuniu.com/trips/12464034</w:t>
      </w:r>
    </w:p>
    <w:p>
      <w:r>
        <w:t>来源：途牛</w:t>
      </w:r>
    </w:p>
    <w:p>
      <w:r>
        <w:t>发表时间：2017-01-12</w:t>
      </w:r>
    </w:p>
    <w:p>
      <w:r>
        <w:t>天数：</w:t>
      </w:r>
    </w:p>
    <w:p>
      <w:r>
        <w:t>游玩时间：</w:t>
      </w:r>
    </w:p>
    <w:p>
      <w:r>
        <w:t>人均花费：</w:t>
      </w:r>
    </w:p>
    <w:p>
      <w:r>
        <w:t>和谁：</w:t>
      </w:r>
    </w:p>
    <w:p>
      <w:r>
        <w:t>玩法：</w:t>
      </w:r>
    </w:p>
    <w:p>
      <w:r>
        <w:t>旅游路线：</w:t>
      </w:r>
    </w:p>
    <w:p>
      <w:r>
        <w:t>正文：</w:t>
        <w:br/>
        <w:br/>
        <w:t>于2015年4月3号天刚蒙蒙亮， 离开三亚这个让人永生难忘，诱人心弦的美丽城市，踏上回津的路程。（海南接近四月份明显感觉热了，外地过冬游客都在陆陆续续回返。另外开车在路途也会安全些，因为有些地方湿冷地滑，开车会很困难，因此决定四月份离开）从三亚到海口300多公里，9点多到达海口，直奔秀英码头。</w:t>
        <w:br/>
        <w:br/>
        <w:br/>
        <w:t>10点来钟到达秀英码头，货车在前，小轿车在后顺序上船，船票40元/人，轿车/400元。船上人显得比上次来时要多许多，32度的气温，船上有些燥热，牛牛等得有些不耐烦了，不过10点50开船了，即有凉风袭来，船上的嘈杂声也渐渐退去。</w:t>
        <w:br/>
        <w:br/>
        <w:br/>
        <w:t>看着海口那笔直的岸边，层层叠叠的楼宇渐渐的远去，再见了！海南岛，内心充满留恋之情！</w:t>
        <w:br/>
        <w:br/>
        <w:br/>
        <w:t>试图带着牛牛从旁边的铁楼梯上到3层的甲板上，那里人少还凉快，但是牛牛看到楼梯的层板是空的，就说什么也不敢上，试了几次都不行，只好放弃。也好有不少人过来看牛牛，好奇的问带宠物上船可以吗？用买船票吗？景点让进吗？等等，他们知道基本不受限制时，都有了带自家小宠物出游的冲动！</w:t>
        <w:br/>
        <w:br/>
        <w:br/>
        <w:t>这是3层甲板，没有座位，基本是机房，没什么人，感到挺凉爽。海口的秀英港到徐闻海安港的航线距离为28.6公里，航行一般1.5——2小时到达。船到达彼岸还需把船尾掉过来才能下船。1点多钟到徐闻，感觉比海口还热没敢久留开车直奔广东廉江，徐闻——廉江160多公里，走207国道和287省道不是太远。</w:t>
        <w:br/>
        <w:br/>
        <w:br/>
        <w:t>但途径遂溪县时几路车汇合并路，发生堵塞2个多小时，开车要随时踩着闸前行还不能停下来，如匍匐前行一般，但主要感觉牛牛挺可怜的，当时气温35度，挤在车内狭小的空间里，它的喘息声此起彼伏，让人无可奈何，终于在晚6点来钟到达广东廉江。（入住廉江市君悦大酒店双标间68元）</w:t>
        <w:br/>
        <w:br/>
        <w:br/>
        <w:t>在廉江住一宿，气温35度，广东的天气比海南还热。第二天早9点离开廉江上兰海高速直奔重庆。</w:t>
        <w:br/>
        <w:br/>
        <w:br/>
        <w:t>进入广西境界，山多了起来，这里的山看着也漂亮！想起自古有桂林山水甲天下之说，想必桂林会更加漂亮。</w:t>
        <w:br/>
        <w:br/>
        <w:br/>
        <w:t>原计划回程的路线是去厦门，福州，沿着东南沿海回来，但是在三亚公寓认识的邻居老宋大哥，是四川绵阳的，每年开车来三亚，说走西线高速修的很好，沿途景色也非常漂亮，也路过重庆，成都，也可到此一游。听后不绝动了心，虽然老伴在工作中坐飞机来过几次，但毕竟从未开车来过，因此便兴致勃勃朝西线而来。</w:t>
        <w:br/>
        <w:br/>
        <w:br/>
        <w:t>高速上车很少，只看到两辆北京牌照的轿车，其余大都是四川和广州的车，以物流大货为多。从廉江到重庆1200多公里。路途上的美景也是一种享受，一种旅游方式，尤其是老年人，大面积的长途跋涉已不合时宜了。下午3点多到达广西河池，跑了不到600公里。广西高速基本限速100，有的地段90，下坡地段限速60。</w:t>
        <w:br/>
        <w:br/>
        <w:br/>
        <w:t>河池是一个四面环山，地处广西西北边陲，云贵高原南麓是大西南通往沿海港口的重要通道。是拥有9个少数民族居住的地区。城市不大，但很繁华，这里盛产的水果，蔬菜摆满了集市，而且价钱还不贵，感觉比海南便宜多了。</w:t>
        <w:br/>
        <w:br/>
        <w:br/>
        <w:t>这里有很多没有吃过的南方菜，而且非常新鲜，鱼虾也很便宜，就连超市里卖的半成品都不贵，还有好多带有地方特色的小吃也非常吸引人。</w:t>
        <w:br/>
        <w:br/>
        <w:br/>
        <w:t>在一个环境不错的商务宾馆住下，双标间80元，有停车位。好想在这多住两天，但35度的天气老伴执意离开。现在回想还是很留恋那里的景色不错，也是很适合老百姓生活的好地方。</w:t>
        <w:br/>
        <w:br/>
        <w:br/>
        <w:t>河池到贵阳370多公里，一进贵州感觉凉爽了许多，山的形状和广西也不一样，山上的雾气也很重，犹如黄山那的雾气缭绕，而且车辆更加稀少了，连大货几乎都看不到了。因为贵州山多，绝大部分限速80，而且测速点很多。快进入贵阳下起了淅淅小雨，找了一个宾馆住下，双标间128元。（贵阳做为贵州省会，物价相对要高些，有些小贩都是从重庆过来做生意，说贵阳的消费高，买卖好做些）</w:t>
        <w:br/>
        <w:br/>
        <w:br/>
        <w:t>小雨淅淅沥沥下了一宿，第二天一早断断续续还在下，感觉也不好出去逛逛，干脆赶路去遵义，这也是老伴一直想往去的地方，贵阳到遵义160来公里，快到乌江时雨也停了，但天气很阴，贵阳到乌江115公里。</w:t>
        <w:br/>
        <w:br/>
        <w:br/>
        <w:t>在乌江服务区暂做停留，让牛牛嘚瑟一下！这里景色优美！乌江战役——也是当年红军长征在此留下的一页辉煌篇章，有着一定政治意义的地方。</w:t>
        <w:br/>
        <w:br/>
        <w:br/>
        <w:t>乌江到遵义近60公里，一会儿就到了，城市整体感觉整洁，干净，别具一格的建筑，除省会贵阳为贵州第二大城市。</w:t>
        <w:br/>
        <w:br/>
        <w:br/>
        <w:t>看到路旁这青年人装束，似乎马上回忆起当年的红卫兵小将，连走路的姿态都是那样的不折不扣。</w:t>
        <w:br/>
        <w:br/>
        <w:br/>
        <w:t>这是遵义纪念广场</w:t>
        <w:br/>
        <w:br/>
        <w:br/>
        <w:t>站在广场，无限感慨！环顾四周这优雅的环境，美丽的景色，老一代革命先辈在此为新中国的诞生创下了丰功伟绩，为千秋万代写下了不朽的光辉篇章！</w:t>
        <w:br/>
        <w:br/>
        <w:br/>
        <w:t>这是1964年毛主席亲笔为纪念馆题写“遵义会议会址”牌匾。来自全国各地的游客来此参观感受一下红色文化，领略老一辈革命家对革命充满豪情壮语，和大无畏的革命精神！牛牛也如此激动啊！</w:t>
        <w:br/>
        <w:br/>
        <w:br/>
        <w:t>毛主席为红军二万五千里长征亲笔题写的“红军诗”</w:t>
        <w:br/>
        <w:br/>
        <w:br/>
        <w:t>来自四面八方的人们来到这个具有深远意义，革命气息浓厚的地方！</w:t>
        <w:br/>
        <w:br/>
        <w:br/>
        <w:t>为共和国贡献了毕生精力的老一辈无产阶级革命家雕塑</w:t>
        <w:br/>
        <w:br/>
        <w:br/>
        <w:t>讲解员洪亮的言词把人们带入了炮火连天的战争年代：举世闻名的遵义会议是中国共产党历经挫折后的一个伟大转折点，确立了以毛泽东为代表的新的中央正确领导，从而为党领导的民主革命和革命战争转危为安，转败为胜，大大加快了我国革命胜利发展的进程。</w:t>
        <w:br/>
        <w:br/>
        <w:br/>
        <w:t>所有参会人员的真实写照。在此上了一堂生动的革命教育课，感受到新中国的来之不易，更应该缅怀和珍惜！</w:t>
        <w:br/>
        <w:br/>
        <w:br/>
        <w:t>下午2点多离开遵义，继续上路，离重庆还有230多公里。</w:t>
        <w:br/>
        <w:br/>
        <w:br/>
        <w:t>这是光线最好的隧道，一般限速80，而且上下道分开在两个隧道。有的隧道是上下道在一起，对过的车开来，车灯光线照射过来，睁不开眼，感觉很不安全。</w:t>
        <w:br/>
        <w:br/>
        <w:br/>
        <w:t>正在建设的高架桥</w:t>
        <w:br/>
        <w:br/>
        <w:br/>
        <w:t>4点多钟接近重庆城区，天很阴，预报有小雨。重庆周边限速100</w:t>
        <w:br/>
        <w:br/>
        <w:br/>
        <w:t>5点多钟到达重庆渝中区，这里是重庆的商业中心，非常繁华热闹的地方。</w:t>
        <w:br/>
        <w:br/>
        <w:br/>
        <w:t>入住临福大酒店，3楼双标间158元。从窗户就能看到解放碑。牛牛的温顺还博得酒店工作人员的喜爱。</w:t>
        <w:br/>
        <w:br/>
        <w:br/>
        <w:t>从酒店出来就是繁华的商业区，这里时下时停的小雨已是家常便饭，人们也习以为常。牛牛见到没曾来过的新鲜地，更是越发的精神抖擞，兴奋不已！</w:t>
        <w:br/>
        <w:br/>
        <w:br/>
        <w:t>已近晚上9点，商业街上的行人还络绎不绝，可见白天这里更是热闹非凡的场面。带着牛牛幸运的在解放碑前留影。</w:t>
        <w:br/>
        <w:br/>
        <w:br/>
        <w:t>商业广场离酒店也就1分钟的路程，又想到牛牛好不容易摆脱了热浪对它的袭击，来到这凉爽的地方，如鱼得水，自在玩耍的样子，就任它多玩会儿，也放松一下几天来路途上的疲惫。</w:t>
        <w:br/>
        <w:br/>
        <w:br/>
        <w:t>解放碑是重庆的标志建筑物之一，高27.5米，是全中国唯一的一座纪念中华民族抗日战争胜利的国家纪念碑，以纪念重庆对于国家的伟大贡献。</w:t>
        <w:br/>
        <w:br/>
        <w:br/>
        <w:t>昨天晚上的小雨一直延续到第二天还在淅沥下个不停，穿上雨衣步行来到重庆洪崖洞，从酒店出来10分钟的距离。洪崖洞位于长江，嘉陵江两江交汇的滨江地带，坐拥城市旅游景观，商务休闲景观和城市人文景观于一体。</w:t>
        <w:br/>
        <w:br/>
        <w:br/>
        <w:t>洪崖洞景区内的“海盗船”大半悬空在嘉陵江上空，成为山城重庆一道风景线。从这里往下走就是洪崖洞。</w:t>
        <w:br/>
        <w:br/>
        <w:br/>
        <w:t>洪崖洞是重庆主城的一个远近闻名的景点，它依山就势，沿江而建，有着传统特色的“吊脚楼”风貌为主体。是来重庆不可不来的景点。</w:t>
        <w:br/>
        <w:br/>
        <w:br/>
        <w:t>洪崖洞共有11层，从这里坐电梯可以任意到每一层，感受一下一层和十一层出来都是马路的山城独有的特色。</w:t>
        <w:br/>
        <w:br/>
        <w:br/>
        <w:t>洪崖洞巴渝剧院在四层，常常有大型的商演活动。</w:t>
        <w:br/>
        <w:br/>
        <w:br/>
        <w:t>剧场外的壁画装饰很有特色，一些旧时的剧照和人物，和整体洪崖洞的风格浑然一体。</w:t>
        <w:br/>
        <w:br/>
        <w:br/>
        <w:t>洪崖洞的小吃美食街在4楼，汇聚了各种重庆地方特色小吃。这里外地游客流量很大，到此来大饱口福！</w:t>
        <w:br/>
        <w:br/>
        <w:br/>
        <w:t>即便不是吃饭点，这里的买卖也都很兴隆，小吃店老板待客都非常热情，但价钱上都不便宜。</w:t>
        <w:br/>
        <w:br/>
        <w:br/>
        <w:t>更主要的特色还是辣子比重大，胃口不好的几乎接受不了，随便要了几样，还不敢让放辣子，这里的面条很有特色，但都放辣子是一大特点。</w:t>
        <w:br/>
        <w:br/>
        <w:br/>
        <w:t>洪崖洞1楼—3楼基本是展示，售卖工艺品，纪念品的。</w:t>
        <w:br/>
        <w:br/>
        <w:br/>
        <w:t>清晨起来看到天还是很阴，但是雨已经停了，决定去磁器口古镇看看，离这里20来公里。</w:t>
        <w:br/>
        <w:br/>
        <w:br/>
        <w:t>刚接近磁器口街区，就已感受这里的繁华和热闹，熙熙攘攘的外地游客络绎不绝。磁器口被评为国家AAAA级景区，是重庆市重点保护传统街，重庆“新巴渝十二景”之一，为巴渝民俗文化旅游圈。</w:t>
        <w:br/>
        <w:br/>
        <w:br/>
        <w:t>磁器口古镇位于重庆市沙坪坝区嘉陵江畔，建于宋代，拥有“一江两溪三山四街”的独特地貌，形成天然良港，是嘉陵江边重要的水路码头。</w:t>
        <w:br/>
        <w:br/>
        <w:br/>
        <w:t>磁器口古镇蕴含丰富的巴渝文化，宗教文化，沙磁文化，红岩文化和民间文化，各具特色。一条石板街，千年磁器口，被赞誉为“小重庆”。</w:t>
        <w:br/>
        <w:br/>
        <w:br/>
        <w:t>这家院的主人很有来历，叫鐘云亭是慈禧太后的外采办，为慈禧采办金银珠宝和山珍皮货，很受重用。钟云亭老年告老还乡，便在北京请人设计了房屋图纸，回到老家修建了这座鐘家院。</w:t>
        <w:br/>
        <w:br/>
        <w:br/>
        <w:t>在磁器口老街上有好几家陈麻花店铺，唯独这家排起了长队，也就跟着起哄排队购买，15元一斤。</w:t>
        <w:br/>
        <w:br/>
        <w:br/>
        <w:t>专营当地特色小食品的店铺遍布各街巷。</w:t>
        <w:br/>
        <w:br/>
        <w:br/>
        <w:t>整个古镇里，现在都是五花八门各色店铺，还有些酒楼设在二楼。</w:t>
        <w:br/>
        <w:br/>
        <w:br/>
        <w:t>保存尚好的青石板路，代表了久远的年代，古朴的建筑里里外外透着古镇的那份清新，和谐。</w:t>
        <w:br/>
        <w:br/>
        <w:br/>
        <w:t>张飞牛肉店也开有好几家，也是有名的地方特产。</w:t>
        <w:br/>
        <w:br/>
        <w:br/>
        <w:t>一处很有名气的茶馆，穿过弄堂，看到不但能品茶，还可欣赏评弹等曲艺表演，一个休闲益智的好地方。</w:t>
        <w:br/>
        <w:br/>
        <w:br/>
        <w:t>层出不穷的小吃店鳞次栉比！</w:t>
        <w:br/>
        <w:br/>
        <w:br/>
        <w:t>各色形式的招牌吸引着来往不绝的游客，“草船借箭”10元10只箭，全是儿童玩具木头弓，木头弩，买卖火爆，常引人围观。</w:t>
        <w:br/>
        <w:br/>
        <w:br/>
        <w:t>据说：磁器口龙隐门的由来是因明建文帝曾在磁器口隐居，被势所迫欲从返朝廷，在此渡口告别之时，不禁黯然神伤。想想一个堂堂天子不能为民谋福，以让国泰民安，却为私欲而勾心斗角，万般权衡痛下决心归隐。故此地被后人称为“龙隐门”。</w:t>
        <w:br/>
        <w:br/>
        <w:br/>
        <w:t>国际青年旅行社，在网上就可以预定住宿等各项服务。</w:t>
        <w:br/>
        <w:br/>
        <w:br/>
        <w:t>江边做擦鞋生意的妇女，还是常有客人光顾。</w:t>
        <w:br/>
        <w:br/>
        <w:br/>
        <w:t>江边的烧烤生意还是很火爆，牛牛对这里的味道异常敏感。</w:t>
        <w:br/>
        <w:br/>
        <w:br/>
        <w:t>临江搭建的棚子也是售卖各种小吃及快餐</w:t>
        <w:br/>
        <w:br/>
        <w:br/>
        <w:t>沿江一字排开的各式小吃亭让人目不暇接，随处飘洒着香辣麻脆的特有气味，诱人口胃大开！不免让人更增添了对重庆的记忆和认识。</w:t>
        <w:br/>
        <w:br/>
        <w:br/>
        <w:t>重庆人常言“天无三日晴”来到这里真有所体验，雾都的居民已经习惯于这雾气皑皑的日子，远山近水都笼罩在雾气之中，与之江面上的茶馆和那通往岸边的船板更显得别有一番情趣！</w:t>
        <w:br/>
        <w:br/>
        <w:br/>
        <w:t>非常有情调的小店，在此可以休闲的品尝咖啡，各种饮品，欣赏各色花草植被，带你走进一个慢生活节奏空间的情趣小店。</w:t>
        <w:br/>
        <w:br/>
        <w:br/>
        <w:t>一路上牛牛摇头摆尾，一副傻憨的样子，赢得不少路人的好奇和喜爱。</w:t>
        <w:br/>
        <w:br/>
        <w:br/>
        <w:t>牛牛大摇大摆的跟随主人游览，自以为魅力十足，居然还吸引了一个同类伙伴跟随其后走了很长一段路。</w:t>
        <w:br/>
        <w:br/>
        <w:br/>
        <w:t>古镇里横竖的石板街，店铺琳琅满目，招牌林立。没有冷落的地方，可见这里的买卖都非常的兴隆。</w:t>
        <w:br/>
        <w:br/>
        <w:br/>
        <w:t>看到两个印度人在这开店，做印度飞饼的买卖，还居然说着一口流利的重庆话。</w:t>
        <w:br/>
        <w:br/>
        <w:br/>
        <w:t>这家张飞牛肉店有穿着张飞服饰及扮相的人来做宣传，增添了古镇的韵味。各色口味168元一斤的小包装，价格不是很实惠。</w:t>
        <w:br/>
        <w:br/>
        <w:br/>
        <w:t>磁器口的木锤酥：是以熬好的糖稀和炒熟的干果搅拌后放在自制的案板上，迅速由俩壮汉抡木锤爆砸至糖稀干果仁碎的薄饼状趁热裁切而成。其味香酥，甜而不腻。其干果有桂花，罗汉果，核桃，花生和芝麻等。</w:t>
        <w:br/>
        <w:br/>
        <w:br/>
        <w:t>即便是狭小的空间，也营造出一片绿意盎然的景色，吸引着过往游客的目光。</w:t>
        <w:br/>
        <w:br/>
        <w:br/>
        <w:t>古镇有多条通往外界的通道，也充分体现了，重庆山城楼宇亭台层层叠叠依山而建的特色。</w:t>
        <w:br/>
        <w:br/>
        <w:br/>
        <w:t>宝轮寺位于磁器口过街楼对面，背依白岩山，面对嘉陵江。建于公元998—1003年，距今已1000多年。</w:t>
        <w:br/>
        <w:br/>
        <w:br/>
        <w:t>古镇里上上下下有许多这样石台阶，经历了这么漫长而久远的年代，依然保护的非常完好无损。</w:t>
        <w:br/>
        <w:br/>
        <w:br/>
        <w:t>磁器口古镇每天都会迎来大批的国内外游客，来此观光游览。</w:t>
        <w:br/>
        <w:br/>
        <w:br/>
        <w:t>这里是磁器口保存最完好的木质结构建筑，至今已有300多年，以前是座民宅，店主人为了保留古宅原有的模样，几乎不对其动刀，只做一些修缮，一切保留了旧时代的记忆。一条石板路，千年磁器口，青砖黑瓦，把人们带进久远的年代。</w:t>
        <w:br/>
        <w:br/>
        <w:br/>
        <w:t>从磁器口出来已是下午1点多，驱车前往南岸区的黄山景区，那里曾经是蒋介石在重庆的官邸。</w:t>
        <w:br/>
        <w:br/>
        <w:br/>
        <w:t>重庆市沿江的路都很宽阔平坦，但往半山腰的路面上下坡度很大，有如做滑梯的感觉，在下坡时还遇到急转弯，好在有黄山的锻炼，也就不会紧张了。</w:t>
        <w:br/>
        <w:br/>
        <w:br/>
        <w:t>蒋介石官邸在黄山景区，位于重庆市南岸区，海拔580米，面积约1平方千米，从盘山公路上来开车一个多小时即到。</w:t>
        <w:br/>
        <w:br/>
        <w:br/>
        <w:t>黄山处于奇峰幽谷之间，遍山松柏簇拥，景色优美。景区票价20元。</w:t>
        <w:br/>
        <w:br/>
        <w:br/>
        <w:t>长长的石阶路通往半坡之上的松廰，又有了登山的感觉，连牛牛都有些小喘息！</w:t>
        <w:br/>
        <w:br/>
        <w:br/>
        <w:t>松廰是1938年12月到1946年蒋介石，宋美龄在重庆期间，曾在此居住。</w:t>
        <w:br/>
        <w:br/>
        <w:br/>
        <w:t>办公的地方</w:t>
        <w:br/>
        <w:br/>
        <w:br/>
        <w:t>卧室</w:t>
        <w:br/>
        <w:br/>
        <w:br/>
        <w:t>宋氏家族的一些照片</w:t>
        <w:br/>
        <w:br/>
        <w:br/>
        <w:t>这是孔祥熙的二女儿住的卧室</w:t>
        <w:br/>
        <w:br/>
        <w:br/>
        <w:t>极其陈设</w:t>
        <w:br/>
        <w:br/>
        <w:br/>
        <w:t>黄山景区漂亮的植被，很特除，不知其名称所在。景区很大，走马观花的看看已近傍晚，因为回程山路多，不敢久留，当即回返。</w:t>
        <w:br/>
        <w:br/>
        <w:br/>
        <w:t>终于看到重庆无雨的日子，感到无比轻松自在。开车带着牛牛去朝天门，位于重庆渝中区东北角渝中半岛。</w:t>
        <w:br/>
        <w:br/>
        <w:br/>
        <w:t>牛牛看见这么宽的江面，这么多的游船，游轮无比激动！久久的看着江面。不知在想些什么？</w:t>
        <w:br/>
        <w:br/>
        <w:br/>
        <w:t>朝天门是重庆的标志之一，也是最大的客运码头。往江面望去，气势宏伟的长江，嘉陵江在此交汇，很是壮观，三岸景色尽收眼底!</w:t>
        <w:br/>
        <w:br/>
        <w:br/>
        <w:t>朝天门曾是重庆十七座古城门之一，南宋时期宋朝定都临安，即今天的杭州，那时有圣旨传来，是经长江到达朝天门，所以才有了朝天门这个名字。朝天门左侧嘉陵江纳细流汇小川，纵流1119千米，于此注入长江。朝天门是两江枢纽，也是重庆最大的水路客运码头。现在是个超大广场及码头。三峡游轮观光游船和去洋人街的轮渡都从这出发，成为长江上的“黄金水段”。</w:t>
        <w:br/>
        <w:br/>
        <w:br/>
        <w:t>在这里还可乘坐超豪华城市观光游轮，尽情饱览沿江景色，体会山城重庆的魅力。因为有牛牛的限制，不能如愿以偿了。</w:t>
        <w:br/>
        <w:br/>
        <w:br/>
        <w:t>原本打算在重庆多住几日，重庆好些地方还没看到，可回家还有事情要处理，不敢路上过于拖延，而且还要顺路去成都，也只好遗憾的离开。现在回想起来还是对重庆那富有诗情画意般的山水怀有极大留恋之情！是个让人难以忘怀的城市。</w:t>
        <w:br/>
        <w:br/>
        <w:br/>
        <w:t>待续</w:t>
        <w:br/>
      </w:r>
    </w:p>
    <w:p>
      <w:r>
        <w:t>评论：</w:t>
        <w:br/>
      </w:r>
    </w:p>
    <w:p>
      <w:pPr>
        <w:pStyle w:val="Heading2"/>
      </w:pPr>
      <w:r>
        <w:t>2.毕业季之张家界-天门山-三日游之闺蜜同行</w:t>
      </w:r>
    </w:p>
    <w:p>
      <w:r>
        <w:t>https://www.tuniu.com/trips/12548056</w:t>
      </w:r>
    </w:p>
    <w:p>
      <w:r>
        <w:t>来源：途牛</w:t>
      </w:r>
    </w:p>
    <w:p>
      <w:r>
        <w:t>发表时间：2017-04-23</w:t>
      </w:r>
    </w:p>
    <w:p>
      <w:r>
        <w:t>天数：</w:t>
      </w:r>
    </w:p>
    <w:p>
      <w:r>
        <w:t>游玩时间：</w:t>
      </w:r>
    </w:p>
    <w:p>
      <w:r>
        <w:t>人均花费：</w:t>
      </w:r>
    </w:p>
    <w:p>
      <w:r>
        <w:t>和谁：</w:t>
      </w:r>
    </w:p>
    <w:p>
      <w:r>
        <w:t>玩法：</w:t>
      </w:r>
    </w:p>
    <w:p>
      <w:r>
        <w:t>旅游路线：</w:t>
      </w:r>
    </w:p>
    <w:p>
      <w:r>
        <w:t>正文：</w:t>
        <w:br/>
        <w:br/>
        <w:t>前序一</w:t>
        <w:br/>
        <w:t>题记--湘信美好，才能遇见美好</w:t>
        <w:br/>
        <w:t>“日头不辜负你们，你们也莫辜负日头。”</w:t>
        <w:br/>
        <w:t>-------《边城》 沈从文著</w:t>
        <w:br/>
        <w:t>一场旅行中最重要的到底是什么？</w:t>
        <w:br/>
        <w:t>在我看来，是心境。</w:t>
        <w:br/>
        <w:t>我喧嚣的心能在旅行中安静，我麻木的心能在旅行中苏醒，我纠结的心能在旅行中释怀，我冷漠的心能在旅行中开始渴望爱。</w:t>
        <w:br/>
        <w:t>那么，旅行能够带给你什么？</w:t>
        <w:br/>
        <w:t>那些工作中的压力、那些生活里的困惑、那些对人生的质疑、那些对自我的否定，你生命里的所有困难和不堪，旅行都会给你答案。</w:t>
        <w:br/>
        <w:t>山会告诉你，水会告诉你，伫立了几千年的文化古迹会告诉你，经历了几万年的大海山脉会告诉你。</w:t>
        <w:br/>
        <w:t>如果你还未得到答案，那是因为你走的路还不够多，你去的地方还不够远。</w:t>
        <w:br/>
        <w:t>我爱旅行。</w:t>
        <w:br/>
        <w:t>我既爱流淌的海、屹立的山，也爱山海间拥挤的人潮。</w:t>
        <w:br/>
        <w:t>况且，人满未必为患，也可以是一道别样的风景。</w:t>
        <w:br/>
        <w:t>是患还是景，在于你的心。</w:t>
        <w:br/>
        <w:t>在没有去旅行之前我有想过要不要利用假期在家葛优躺上几天，谁也别见，哪也别去，刷刷平时错过的电影，看看馋了很久的小说。</w:t>
        <w:br/>
        <w:t>不过，这个念头一冒出来，就被我扼杀在了大脑皮层之下。</w:t>
        <w:br/>
        <w:t>在回家的飞机上，我特别感谢闺蜜带我利用难得的假期来旅游的决定。</w:t>
        <w:br/>
        <w:t>是凤凰柔情的水，是张家界巍峨的山，是旅途中陌生却善良的人，是它们让我记起，生活不只眼前的忙碌，还有曾经心心念念的诗和远方。</w:t>
        <w:br/>
        <w:t>思及此，我便更热爱沈老的那一句，“日头不辜负你们，你们也莫辜负日头。”</w:t>
        <w:br/>
        <w:t>幸好中的幸好，我没有辜负这来之不易的假期。</w:t>
        <w:br/>
        <w:t>我给这篇游记命名为不负时光。</w:t>
        <w:br/>
        <w:t>希望正在看这篇游记的你，也能够只争朝夕，莫负日头。</w:t>
        <w:br/>
        <w:br/>
        <w:br/>
        <w:t>张家界就是这位当代著名的画家吴冠中发现的，他在来湘西写生的时候听当地人介绍这里很不错，来这里画了几幅写生，写下了《养在深闺人未识》的散文，发表后如平地一声雷，震动了旅游界，引起了社会各界的热切关注，产生了强烈的反响，很多艺术家都慕名而来，而且游览之后都纷纷赞美张家界的绝美。</w:t>
        <w:br/>
        <w:br/>
        <w:br/>
        <w:br/>
        <w:t>无限刷图模式开启</w:t>
        <w:br/>
        <w:br/>
        <w:br/>
        <w:br/>
        <w:br/>
        <w:t>行程之线路规划</w:t>
        <w:br/>
        <w:br/>
        <w:br/>
        <w:t>张家界是个纯自然性风景区，一年四季，每个季节都有不同特色，对于一般的游客来说，夏天太热，冬天太冷，张家界旅游的最佳时间是每年的4月到10月。此时，张家界的自然风光是最美。春天春意盎然，万物复生，百花齐放，正是春游的好时机，但是初春仍带有寒意；秋天是收获的季节，漫山遍野硕果累累，红叶似火，到处飘荡着果实的香味，正是秋游的好时光。张家界景区的气候为亚热带季风湿润性气候。这里终年气候温和，年平均气温12至15摄氏度左右，其中海拔500米以下的地带，年平均气温17摄氏度左右，海拔800米以上的中、高山地带，年平均气温12摄氏度左右。一年之中，最冷为2月，月平均气温在1．6至2摄氏度之间。最热为7月，月平均气温29至35摄氏度左右。</w:t>
        <w:br/>
        <w:t>张家界旅游必去的景点为【张家界国家森林公园】【金鞭溪景区】【袁家界景区】【杨家界景区】【天子山景区】【大观台景区】【十里画廊景区】等。</w:t>
        <w:br/>
        <w:t>其次是市区的【天门山景区】，主要景点【天门洞】【玻璃栈道】【天门山索道】【天门山寺】。</w:t>
        <w:br/>
        <w:t>9月15日~9月18日这次行程计划的是张家界一地4天3晚自由行，从广州出发，乘坐飞机2个小时左右可以直到张家界荷花机场。由于第一天到了已经是深夜，所以实际玩的时间也就3天，但其实不去凤凰的话张家界一地3天也足以。具体安排如下：</w:t>
        <w:br/>
        <w:t>DAY1：广州——张家界</w:t>
        <w:br/>
        <w:t>DAY2：武陵源景区（张家界——袁家界）</w:t>
        <w:br/>
        <w:t>DAY3：杨家界——天子山——十里画廊</w:t>
        <w:br/>
        <w:t>DAY4：天门山景区——广州</w:t>
        <w:br/>
        <w:br/>
        <w:br/>
        <w:br/>
        <w:t>关于交通</w:t>
        <w:br/>
        <w:br/>
        <w:br/>
        <w:t>【关于大交通】</w:t>
        <w:br/>
        <w:t>张家界作为一个著名的旅游城市，交通十分方便。张家界荷花机场已开通了二十几个城市到达张家界的航班。张家界火车站也有往返全国各地的火车，虽然不算是大站，但北京、上海、广州、重庆、西安、昆明、郑州、武昌、长沙等10多个大城市都有火车直通张家界。张家界中心汽车站有从省内外部分大中城市到达的长途车，也有发往张家界市周边景区和附近县市的短途车。</w:t>
        <w:br/>
        <w:t>这次我们的时间比较赶，所以我们选择从广州直飞张家界，因为广州直飞张家界的航班比较少，建议提早预订，平时单程也就三四百一个人，非常划算。但是因为是暑假出行，加上定的比较晚，所以来回相对贵一点，这次我们在去哪儿网订的机票单程五个人3900元。</w:t>
        <w:br/>
        <w:t>【关于内部交通】</w:t>
        <w:br/>
        <w:t>出租车：的哥基本打表，宰客现象少，起价5元。不过，机场、火车站、汽车站已形成不成文规定，基本司机不打表。从机场进入市内，一般是30元。</w:t>
        <w:br/>
        <w:t>由于我们是全程有专车，所以没有体验到张家界市区的交通工具，这边山路较多，确实自己包车玩更适合啊。</w:t>
        <w:br/>
      </w:r>
    </w:p>
    <w:p>
      <w:r>
        <w:t>评论：</w:t>
        <w:br/>
      </w:r>
    </w:p>
    <w:p>
      <w:pPr>
        <w:pStyle w:val="Heading2"/>
      </w:pPr>
      <w:r>
        <w:t>3.天门山游记</w:t>
      </w:r>
    </w:p>
    <w:p>
      <w:r>
        <w:t>https://www.tuniu.com/trips/12573137</w:t>
      </w:r>
    </w:p>
    <w:p>
      <w:r>
        <w:t>来源：途牛</w:t>
      </w:r>
    </w:p>
    <w:p>
      <w:r>
        <w:t>发表时间：2017-10-18</w:t>
      </w:r>
    </w:p>
    <w:p>
      <w:r>
        <w:t>天数：</w:t>
      </w:r>
    </w:p>
    <w:p>
      <w:r>
        <w:t>游玩时间：</w:t>
      </w:r>
    </w:p>
    <w:p>
      <w:r>
        <w:t>人均花费：</w:t>
      </w:r>
    </w:p>
    <w:p>
      <w:r>
        <w:t>和谁：</w:t>
      </w:r>
    </w:p>
    <w:p>
      <w:r>
        <w:t>玩法：</w:t>
      </w:r>
    </w:p>
    <w:p>
      <w:r>
        <w:t>旅游路线：</w:t>
      </w:r>
    </w:p>
    <w:p>
      <w:r>
        <w:t>正文：</w:t>
        <w:br/>
        <w:br/>
        <w:t>我到了湖南张家界旅游，首先游览天门山。坐上缆车，缆车过了一个小山，在一片农田上空缓行，行着、行着，缆车突然停了，我心头一震，“不会掉下去吧！怎么这样倒霉！”惊魂未定，约二分钟后，缆车重新启动，缓缓地，平稳地经过了那片农田，然后慢慢地开始向山上运行。缆车共有七个游客，其中五个大人，二个儿童。据说天门山缆车是世界上最长、最高的，此时缆车离地面还不是很高，一个小男朋友有所不服地说：“撤！都没有华侨城（深圳）的缆车那么高，有什么好玩喔！”我说：“小朋友，这才刚刚开始，等下到了一千多米高时你不要不敢看啊！”        是啊！缆车已经开离了上车的地方索道下站有了一段很远的距离，也已经运行了多时，到了这里还见不到惊奇的、刺人尖叫的山景，难怪小朋友自然发出“没有华侨城（深圳）好玩好看”的感慨。        然而，当缆车越过这个山峰，眼前的山色景象比山后就绝缘不同了。天空下了几滴小雨，随之而来的是山上悬崖空隙突然涌喷出一股股云雾，好像黄河湖口的瀑布，又如山洪暴发般向我缆车滚滚扑来。瞬间，山体全被云雾笼罩住，看不到山顶，也看到山脚。只能看到悬崖空隙云雾两侧凸出一个个奇异小山咀，山咀上灰色的石壁长着挺拔而不高的、姿势不同的绿树，在云雾绕缠下，显现出一幅现成的、真实的、绝伦绝妙的、美丽的山水画（图一）。        缆车在厚厚的云雾间向上运行，我们彷佛在上天堂，云游天堂仙景。这种云雾景貌，以前在《天仙配》、《牛郎织女》、《西游记》等电影中看到，电影中的云雾可以人为制造，眼前的云雾山景是真实的。以前只看人家笔下描绘人间仙景，如今自已亲眼目睹、身处在这种仙景之间。        我还来不及照相，缆车就到了索道中站。        天门山索道，全长7455米，是世界最长的高山客运索道。要上天门山，除了索道下站外，要经中间两个站，一个中站；一个上站。高差1279米，是国内为数不多高差超过千米的索道之一。        缆车经过了索道中站，继续向着更高的山峰运行。刚才看到索道中站前的山峰还是云雾盘绕，现在过了索道中站后，看到这里又有一翻不同的景观景貌（图二）。蓝天丽日，山峰千奇百态，奇峰异石；看到左边高高的山崖中有一个穿透的门洞，形似一个半圆的月亮。我想：那门洞务必是慕名已久的、1999年世界特技飞行大师驾机穿越的天门洞。看到缆车下，一条形似巨龙翔起，似玉带斜挂的盘山公路，这就是通往天门洞的99个弯的通天大道了。等下游完山顶后，再进行体验这条99弯的通天大道和游览天门洞。        缆车到达索道上站，我们下了车，从左边走出站台，按景点游示牌方向，我们向右边走然后再转左边的山道走去。这个方向是到“云梦仙顶”、“鬼谷栈道”、“天门山寺”。        走了一段山中小径，来到了“云梦仙顶”下，这里又有一个缆车站，这个缆车站的缆车是通往“天门山寺”的。       “云梦仙顶”是张家界之巅，天门山之顶，海拔1518.6米，在那里环看四周，能看到天门山造型各异的十六峰；放眼望去，武陵源风光尽收眼底；眺望城市，张家界市区新貌一览无遗。这样好的景点怎能错过？        但是，通往“云梦仙顶”的路被一扇简易木板门挡住，上面一块木牌写着：“正在施工，危险勿入”。        我心有不甘，和女儿一道还是推开那扇木板门进入拾级而上。但是，上到“云梦仙顶”的脚下，一位施工人员拦住说：“上面正在施工维修、危险，不能上去了。”我父女俩遗憾地、不得不回到前往“天门山寺”的小缆车站。        在这里，和我们在索道下站同一辆缆车上来的深圳老乡分开了，她们走路上天门山寺。而我们坐上森林观光缆车前往“天门山寺”。门票价大人每人22元；儿童有学生证每人13元。        前往“天门山寺”的缆车比较小，也比较简易，就一张可坐的木板，两边两条铁管作为护拦，前面一条保护铁杆，上无盖，下无脚垫，就这样空空荡荡。一辆缆车仅坐两人，女儿一人坐一辆。缆车不停地运行前往“天门山寺”，天门山顶的原始森林尽收眼底，风景秀丽；能看到右边的山崖峭壁中的“鬼谷栈道”。没多久，缆车就到达了“天门山寺”站，我们下了缆车步行前往“天门山寺。”……</w:t>
        <w:br/>
        <w:br/>
        <w:br/>
        <w:t>我们来到“天门山寺”，寺庙座落在天门山顶后的山窝，寺向东南，视野开阔，众小大山，尽在寺前。据介绍，“天门山寺”始建于唐朝，是湘西地区佛教中心。但是，我现在看到的“天门山寺”建筑是新的，不象是古代遗寺（见下图）。</w:t>
        <w:br/>
        <w:br/>
        <w:br/>
        <w:t>陆陆续续游客越来越多，我们忙于照了两张相，就进入寺庙里参观。其实到处都有这样的寺庙，凡是有名山就有寺庙，没有的都会新建一个，各个寺庙都是大同小异，不足恋看。       我们走出寺庙，看到寺庙广场上站着两个规规矩矩的中年和尚，面向前方通往寺庙的要道，似在等待迎接什么人的到来。这时候我果然看到几个“游客”朝着和尚走去，走到和尚面前，和和尚热情、亲切恭手问候。一批似是记者，争先恐后的拿着摄相机、照相机镜头对着他们紧张忙碌的拍照，虽然人员不多，但是场面还算有些隆重。看上去那几个“游客”不是游客，可能是什么官员。       我们离开“天门山寺”，从樱桃湾左边的那条树木苍翠、林荫小道下山，转了一个弯又一个弯，不时有药材香味扑鼻，香风拂面，药味很浓，我们有如进入了一间中药铺。       我们经过求儿洞，来到一个圆形的、高度约有二米多、形似一个高大的木桶；圆周是一块一块光滑的木板连接起来的、每块木板都刻着红字（见上图右）。“大木桶”有一个门口进入，“桶”内还有“机关、设备”。我看到“木桶”的右边竖着一块石碑，碑上写着中韩两种文字“摆阖”。       说到韩文，从我们来到天门山索道下站开始，处处都看到中韩两种文字。导游图、门票、指示牌、景点名称等等，有中文必有韩文，中文在上，韩文在下。当时我就感觉有点奇怪，通常看到的都是中英文字，而这里看到的是中韩文。后来听说，来张家界旅游的外国游客中南韩游客居多，所以这里用的是中韩两种文字。原来如此！      过了“摆阖”，来到一座通往对面山峰的吊桥，吊桥很长，桥面是木板。桥的对面一边是悬崖峭壁的山峰，巍峨雄伟。我们站在高高的桥面上俯身低头向下看，桥下深不见底，只见桥下山谷树木苍茏。看到远处的悬崖峭壁、奇峰异岭、美丽壮观的峰景。       过了这座桥，才到了真正的“鬼谷栈道”。栈道是人工建造在“鬼谷洞”上侧海拔1400多米的峭壁上，全长1600米，宽仅一米，因悬于“鬼谷洞”上侧峭壁而得名。走在栈道上，无不使人感到惊险，那些奇特的悬崖峭壁，好像楼房的墙壁那样180度垂直，从栈道栏杆探头向下看，头都发晕，眼都发花，身上发麻，脚在发软，心在扑扑跳。有畏高症的人肯定不敢走这条道，更不敢往下看（如下图）。</w:t>
        <w:br/>
        <w:br/>
        <w:br/>
        <w:t>走了栈道不多远，看到栈道中一端连着栈道，一端伸出栈道外悬在空中的玻璃观景台，离栈道伸出五米远（见上图右）。它没有水泥板阻挡，完全是透明的，站在这个玻璃观景台上，不用探头，就能看到1400多米深的山谷下。但是，站在玻璃板上，很是恐怖，会让人感到胆战心惊，心惊肉跳，脚会发抖。万一玻璃破裂，掉下去十死无疑。        沿着栈道继续往前走，就来到一个山弯“野拂藏宝”，这里有凉亭、座椅让人休息；有穿着苗族服饰的姑娘歌手在弹琴唱歌，游客可以点唱。转过这个山弯，拾级而上，又来到另一段的“鬼谷栈道”，经过“鬼谷天堑”（见下图）</w:t>
        <w:br/>
        <w:br/>
        <w:br/>
        <w:t>经过了这个“鬼谷天堑”，来到更高的栈道，感觉这里更加险要，见到峭壁下的山峰、树木壮观、美丽。使我想起了那些为情、为爱、为婚姻、为讨薪而跳楼、跳桥、跳水、吃药自杀的人们，他（她）们何不花258元门票来天门山游览一翻、享受自然风光后从这里一跃跳下？好过跳楼、跳桥、跳水、吃药而死值得，从这里跳下去，死得也壮观、光荣、伟大。起码也有这样美丽的河山陪伴。我们走完“鬼谷栈道”，到了“倚虹关”，我回头再看看峭壁上的“鬼谷栈道”，不觉打了个冷颤。我的感受是：它惊险、恐怖、奇特，而又壮观、宏伟、美丽。</w:t>
        <w:br/>
        <w:br/>
        <w:br/>
        <w:t>我想到，“鬼谷栈道”虽小，没有长城长。但是，我觉得它同样有长城的伟大。虽然它是一条小小栈道，但它是建造在千米之高、山体垂直、悬崖峭壁之上。施工们是怎样在峭壁上无扶手之物，下无踏脚之地施工的？怎样把钢筋水泥运到那个峭壁上的？怎样将一根一根水泥柱固定在峭壁上？怎样填上水泥石屎？我无法想像，但我相信它建造的艰巨不比长城小，它和长城一样，给后人留下奇迹。        我们沿着山路，朝着“凌霄台”景点方向走去，走到一个分叉路口，指示牌指着右边往“李娜别墅”；左边往“凌霄台”。走那条路好？“李娜”是谁？是古人？还是现代人？怎么她的别墅也成了这里的景点？我不知道。但是，“李娜”又似乎是一位名人，不然又怎么会在被视为国家森林公园、名胜景区建别墅！        每当不知向何处走的时候，我都会征求女儿的意见，让女儿决定、一锤定音。女儿这时也犹豫了，问我：“李娜是谁？”        我也不知道。但我想到电影“哪吒闹海”的“哪吒”父亲叫李靖，而李娜和李靖是同姓。于是我便胡编乱造，回答女儿说：“是‘哪吒闹海’电影中‘哪吒’的姑姑住过的茅舍吧！哈哈！”        女儿最后决定往“凌霄台”去。到了“凌霄台”，觉得此处地势高绝，视野辽阔，立于此，就如站在云霄之上俯瞰山峰胜景，无限风光尽收眼底。相传，天门山自古以来就是介于仙凡两届的神山，天上的神仙经常到此观览凡间的风景，凌霄台则是神仙下到天门山的第一站（见上图右）。       我们从“凌霄台”下来，向索道上站走去。看到索道上站傍边一幢二层高的“别墅”，这就是“李娜别墅”。原来别墅离索道上站那么近的，是一栋混凝土现代建筑，并非我说的“哪吒”姑姑住的茅舍。我好奇，便走近别墅前观看，看到别墅门窗紧闭，大门玻璃门锁着，墙上挂着许多张放大的照片，其中也有李娜在张家界荷花机场接受记者访问的照片，李娜是女人，但不是“哪吒”的姑姑。而这个李娜是什么人？有什么背景？有什么靠山？为什么会在这里建别墅？做什么生意有那么多钱？不是规定不能在名胜景区建私人别墅吗？是谁批准她在这里建别墅？批准人为什么会批？她是那里人？对张家界有什么贡献？她到别墅来居住还要门票不？……。我脑海里一下子产生了许多许多不解的疑问。看到别墅左边挂着两块白底黑字牌子，好象是办公地方，这栋别墅是私人的，还是天门山管理部门的？        我带着这些与自已无关的疑问离开这栋别墅，在洗手间洗手时，我还是好奇地问在那里洗手的清洁工：“请问，李娜是什么人？”        清洁工说：“是唱……民歌的女歌手。”        我又问：“唱首民歌就有那么多钱？把别墅建到这里来？她有份投资天门山风景区？”        清洁工回答说：“哪就不知道了。”        看起来，李娜是一个不简单的人。               她唱了什么民歌啊？清洁工说了，我却忘记了。后来我问了当地人，才知道是唱《青藏高原》。其实，除了别墅之谜外，还有一个不解之谜，据说她在天门山寺旧址前冥思，冥什么思？为什么要冥思？（下图是李娜冥思的天门山寺旧址）</w:t>
        <w:br/>
        <w:br/>
        <w:br/>
        <w:t>我带着这些不解之谜从索道上站坐缆车下山再到回索道中站，然后从这里乘坐环保中巴车前往天门洞。       中巴车行驶在通往天门洞的弯弯曲曲、顺山势扶摇直上、如巨龙翔起、似玉带斜挂、共计九十九个弯的通天大道（如上图右），大道全长11公里，在200米与1100米的海拔落差之间。每当车转一个弯，就看到那个弯有一块中韩文写着“XX”多少号弯的石碑竖立在弯的边角上。车行驶了十多二十分钟后就到达了天门洞的广场。这时正是中午十二点多，烈日当空。我们下了车，抬头望去，天门洞高高挂在山崖峭壁上（见下图左）。</w:t>
        <w:br/>
        <w:br/>
        <w:br/>
        <w:t>我们在广场快餐部买了饭吃，一个快餐十八元，饭菜还可以。饭后，我们就开始走天梯、上天门。据说，洞口海拔高度一千三百多米，要步九百九十九级台阶。女儿好奇，她要数一数是不是有那么多级台阶，她边上边数，有时还跑步上。 ­       我初初与妻子还能同步，后来台阶越上越崎岖，我的体力也越来越不支，精疲力尽，我每上十级台阶就气喘吁吁，就要休息一会，我不及妻子上得快，更不及女儿快了。 ­        我上到四分之三的台阶时，一位从洞口下来的游客说：“辛辛苦苦上去，什么都没有，没意思。” ­       我的情绪和精神没有被这位游客的话所影响，没有泄气，没有灰心，游这个洞是我仰慕已久的愿望，也许是一生人只来一次，再辛苦、再困难我也要坚持上去，我抱着一条“不到长城非好汉，不到黄河心不甘”的信念，一步一个脚印，向上、向上……，真的有如登天的艰辛感受，还是女儿先上到天门洞，其次是妻子，妻女在上面不断为我加油打气。当我上到天门洞地台的时候，足足花了一个多小时。 ­       上到天门洞，洞中左有一个四方水池，池边是用大理石围拦，池中有水，水中有一个很大的石龟，栩栩如生；洞中央还有一个没有围拦围住的小石龟，很多小朋友坐在这个石龟背上照相。洞顶有许多燕子飞来飞去，有人说，这个洞可能有燕窝。除了石龟和燕子外，是无它物。但，洞中很凉爽，洞前洞后的山景尽收眼底、一览无遗。洞很高、很宽。难怪1999年世界特技飞行大师驾机能穿越这个洞。 ­       据说，天门洞高131.5米，宽57米，深60米，是世界最高海拔天然穿山溶洞。相传三国吴永安六年（公元263年，距今有1746年），峭壁轰然洞开，玄朗如门，拔地依天，态势崔嵬，影落沧溟北，云开斗柄南，宛若一道通天门户，这样就形成了一个天门洞，成为天下罕见的奇景。天门山原叫嵩梁山，后因这个天门洞便改嵩梁山为天门山。 ­       天门洞来历的传说是真是假，是不是“峭壁轰然洞开，玄朗如门”？我坐在天门洞的地台上观察这个传奇的山洞，对这个穿山洞的传说有所大胆地怀疑，是不是古人为了给后人留下一个美丽的传说，人为地从上到下…成这个洞？很难说是不是！总之，自古以来，我们中国人有什么不敢做的事？有什么人间奇迹不能造出来的？愚公不也是搬走自已门前一座大山吗？      我正在思虑这些问题的时候，突然接到凤凰专线导游的电话，导游要我们在四点半前到达“游龙宾馆”集中，下午五时前往凤凰城。这时是下午二点多，为了不误行程，我们下山了。人家说，上山容易下山难。下山的时候，脚自然会发抖的。我觉得石阶有点窄，一不小心就会踏空，万一一跌，就会滚到山脚下。       下山比上山快。我们很快就下到天门洞广场，坐上登山中巴，返回到索道中站，然后转乘缆车回索道下站。       回到索道下站才三点多钟，离四点半集中时间还有一个小时，时间还早。下站大堂有椅子，有冷气，于是我们在这里休息。 ­       在这里休息的游客很多。但是，有的游客四脚朝天躺在椅子上睡觉，光滑的地板很多烟头、面巾纸、食品垃圾。躺着睡觉没人管，但，垃圾有阿姨扫。 ­       天门山那么大，游客那么多，我们游了那么多的景点，走了那么多的路，欣慰的是，所到之处，处处都很清洁干净，几乎看不到纸屑、垃圾、烟头。谁说我们国人游客素质不高？谁说我们国人游客不讲文明？谁说我们国人游客环保意识差？ ­      临近四点，我们到寄存处取回自已寄存的行李，走出大堂，离开天门山索道下站大楼，来到楼外围墙入口处。看到这里停了一辆“的士”，我们对司机说前往“游龙宾馆”。但这位“的士”司机说不知道“游龙宾馆”在哪！我想起导游说个个“的士”司机都知道“游龙宾馆”在哪里的，而这位司机说不知道，是不是拒载我们呢。       ­另一辆“的士”开来，我们拦停它，同司机说前往“游龙宾馆”，司机点了点头，二话没说，把我们的行李放到“的士”车尾箱，我们上了车，“的士”就朝着市内驶去……</w:t>
        <w:br/>
      </w:r>
    </w:p>
    <w:p>
      <w:r>
        <w:t>评论：</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