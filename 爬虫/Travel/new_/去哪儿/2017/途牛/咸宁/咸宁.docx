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1.九宫山一日游</w:t>
      </w:r>
    </w:p>
    <w:p>
      <w:r>
        <w:t>https://www.tuniu.com/trips/12464312</w:t>
      </w:r>
    </w:p>
    <w:p>
      <w:r>
        <w:t>来源：途牛</w:t>
      </w:r>
    </w:p>
    <w:p>
      <w:r>
        <w:t>发表时间：2017-01-13</w:t>
      </w:r>
    </w:p>
    <w:p>
      <w:r>
        <w:t>天数：</w:t>
      </w:r>
    </w:p>
    <w:p>
      <w:r>
        <w:t>游玩时间：</w:t>
      </w:r>
    </w:p>
    <w:p>
      <w:r>
        <w:t>人均花费：</w:t>
      </w:r>
    </w:p>
    <w:p>
      <w:r>
        <w:t>和谁：</w:t>
      </w:r>
    </w:p>
    <w:p>
      <w:r>
        <w:t>玩法：</w:t>
      </w:r>
    </w:p>
    <w:p>
      <w:r>
        <w:t>旅游路线：</w:t>
      </w:r>
    </w:p>
    <w:p>
      <w:r>
        <w:t>正文：</w:t>
        <w:br/>
        <w:br/>
        <w:t>早上六点一刻被闹钟唤醒，洗漱过早清行李，拖拖拉拉弄到七点四十 才出发。直接走三环，因为时间和路线问题不得不违反交规了。我恐高，在三环上走的时候一直很不自在，同时身边不时有大卡车呼啸而过，感觉真的很危险。上了白沙洲大桥之后我的恐惧达到极致，在半米多宽的通道上行进，右边是半米多高的护栏，下面是滚滚长江，暗流涌动。当时都有种把车推过去的冲动，还好ZL给了我点小技巧，我把档变小慢慢踩过去了。一公里的过江路感觉像是踩了一个世纪。眼子带队的速度很快，我早已被甩开几百米远。刚下三环的时候，阿汤哥一个急刹，我猝不及防连忙变向捏刹，结果还是连人带车给挂倒了，万幸的是我人没受伤。可是后面的ZL就没这么幸运了，他的车几乎翻了个跟头，膝盖擦破一大块。没想到才下三环就发生了个三车连环事故。Zl处理好伤口继续出发，走了好久终于上了107国道。马路还算宽敞，只是一路上坡较多。沿着107国道 前行，两边的树和田野缓缓的从眼前滑过，远方是连绵的小山，景色很平淡，偶尔会有几片金色的稻田映入眼前，在一片青黄之中格外显眼。骑到将近十一点的时候，码表显示里程五十公里，这段时间阿汤哥跟不上眼子的带队节奏累的不行，大B哥完成了本次旅途的处女爆，同时碰上了一个和我们同路独行的乐哥，遂结伴而行。午饭时间是赶不到咸宁了，于是我们拿出干粮补给后继续赶路。到了两点才到咸宁市区，赶紧找了家面馆填肚子，休息了片刻买了点吃喝继续赶路。咸宁到离九宫山最近的镇还有七八十公里的路，且一路基本都是山路。下午的赶路异常艰辛，连续的上坡大大的消耗了我们的体力。还好山里风景不错，放眼望去尽是一片连绵起伏的翠绿的群山，绿的像一盘浓的化不开的颜料。而山下和山间或是潺潺流淌的小溪清澈的可以看到水底形态各异的怪石，或是碧绿的水潭湖泊，同样是一抹抹浓郁的化不开的绿。还有 山间吹来的让人不禁打颤的凉风。诗人画家笔下的湖光山色不过就是如此了吧。可是美景归美景，美景依旧难以缓和我们这一路而来的疲惫。</w:t>
        <w:br/>
        <w:br/>
        <w:br/>
        <w:t>五点四十我们离九宫山 脚下的横石镇还有四十公里。六点多钟的时候太阳早早的躲到山的后面去了，留下如血的云彩，大B哥说那云像是车轮胎的印子。我们赶了三十公里的夜路才抵达横石镇。那 三十公里的夜路真是终身回忆啊。拖着疲惫不堪的身体和饥肠辘辘的肠胃穿行在山间漆黑的盘山路上，天黑之后山里的温度骤降，风中的寒意更加强烈。路上没有路灯，我们只能靠着手电前行，对面不是有打着强光灯的车驶过，驶过之后，山里除了我们车上的灯光之外就再也没有一丝光明，除了我们的车时不时碾过石头的声音外整个山里面寂静的可怕。黑暗之中，我们每个人对远方的一片灯火通明的渴望都达到了极致。终于在八点钟到达横石，找了家旅社住下然后想去外面大吃一顿，结果一个镇上就一家餐馆，里面一个手撕包菜要28块钱。果断去超市，泡面。回了旅社洗完澡倒头就睡，第二天还得四点半起床逃票。第二天我和乐哥挤的一张床，两个人晚上都没睡好。四点半起来吃了块面包就匆匆出发。又是接近一个小时的夜路，早上山里的温度比昨天晚上赶路时的温度还要低，每个人都很疲惫，一言不发，只想能在六点钟的时候赶到山门。不知骑了多久。天边出现了一抹鱼肚白，大山和山里的一户户零散人家的轮廓渐渐显现出来，天亮了，又一次看到了光啊，我们多少感到有些欣慰。正当我没劲无力支撑的时候一户人家的野狗突然追着我们狂吠，我赶紧使出全身力气卯足劲的踩踩了几百米。最后在六点六分的时候终于抵达了山门。进入山门，我们纷纷庆祝逃票成功。之后开始了我们的漫漫上山路。九宫山的山谷里是一片徽派风格的房子，灰瓦白墙点缀在周围苍翠的群山之间，给人一种遁居世外的感觉。山脚下住着一些人家几座短短的石桥跨过山谷清可见底的潭水将这些人家和盘山小路相连接。九宫山的上山路很陡，我们踩了一百米觉得不行了就下车推，推着推着发现山边的峭壁上有山泉流下，于是都跑过去喝了几口，水没有人们所说的甘甜的味道，但是泉水十分清凉。我们推了几百米，乐哥已经率先踩着车往上走了。我们算了算时间瞬间有了紧迫感，眼子带着我们也开始往上骑。上山的路真是令人绝望，各种五六十度的坡还有一百八十度的盘山上坡。踩了大概两公里我们五个人的距离渐渐拉开。我在海拔大约三四百米的地方往远处的山顶看，看着山顶的大风车离我遥不可及，我顿时心生怯意，甚至有在半山腰等他们下山的念头。正当我坐在护栏上休息时，眼子发了条短信要我等他，他的腿抽筋了。我很佩服他的意志力啊，不一会他就赶了上来我们两个继续一起往上爬。在休息的过程中我看着山中的竹林再看看远处的山峰，开小车和骑摩托的不时的从我们眼前晃过，连满载石头的大卡也轰轰轰的慢悠悠的上行，我越发的觉得无力。这时阿汤哥和大B哥赶了上来，我们四个又饥又渴的苦逼并排坐着，几个人身上除了一带北京方便面几乎断粮。于是出现 了一包北京在我们四个人手上来回传递的有爱一幕。我们都说真是太好吃了，第一次觉得北京这么好吃。尽管上山的绝望和透支让人难得欣赏山间景色，但是越往上走风景真的是越独具一格，在离云中湖还有一公里的时候，我向山顶的风车望去，第一次觉得离山顶不远了，我已经上了这么高的距离了。站在护栏的边上远眺，远处的群山云雾缭绕，氤氲之中山峦的苍翠若隐若现，再向下望去，还真有点一览众山小的感觉。</w:t>
        <w:br/>
        <w:br/>
        <w:br/>
        <w:t>九宫山</w:t>
        <w:br/>
        <w:br/>
        <w:br/>
        <w:t>九宫山</w:t>
        <w:br/>
        <w:br/>
        <w:br/>
        <w:t>我们在十一点半的时候到达了海拔1200的云中湖，吃了碗泡面，又是泡面啊，补充饮料和干粮后在云中湖合影。云中湖是一个山地湖泊，湖水碧绿，但是湖的面积不大，显得有些婉约秀丽而不够大气。个人觉得景色一般。由于体力和时间的限制，必须立即下山往咸宁赶，我们十分遗憾的没能登顶海拔1500米的铜鼓包，只差了三百多米啊，，据说山顶景色非常壮观。可惜这次无缘一见。上山难下山更难，上山要求的是人的身体而下山则更多的是考验人的心理。沿着山路顺势下滑速度可以飙到40码以上，在一百八十度转弯时要尤为小心，速度稍快都有可能翻车，而且下个 四五公里的路必须停下来给碟片降温。下山一路下来虽然危险但是相当刺激。我们下了山一鼓作气原路返回。因为来的时候上坡多所以回程路就相对轻松很多。但因为ZL体力实在不行了我和眼子在他后面跟他压尾实在是着急。我们八点钟才赶到咸宁火车站，到火车站的时候所有人都如释重负，两天疲于奔命的旅途终于就快要结束了。一个多小时后在武昌站下车，出站的那一刹那我不由感叹终于回家了，回家的感觉的真好。</w:t>
        <w:br/>
        <w:br/>
        <w:br/>
        <w:t>云中湖</w:t>
        <w:br/>
        <w:br/>
        <w:br/>
        <w:t>云中湖</w:t>
        <w:br/>
        <w:br/>
        <w:br/>
        <w:t>后记晚上从武昌站骑到江大已是十点四十，无奈晚饭只有用炒饭来应付。已经整整两天没好好吃饭了啊。想想这两天 真是有跌疯狂，两天骑了320公里的路，每个人都觉得累。阿汤哥潜力巨大，第一天总是跟不上节奏还喊着要坐车，第二天就适应了，回来一路三八踩到底，跑一万米的是狠啊。大B哥也是一样，越战越勇啊。ZL就不行了，第二天他的速度把整个回家的时间拖长了个把小时。乐哥很厉害，我们六个人就他成功登顶了。眼子作为队长还是比较称职的，修车带队压尾各种活都干到了。唯一不行的就是出发前计划欠周全准备不充分。至于我就中规中矩了，没做什么贡献也没拖节奏。这一去一回险象环生，还好一路走来有惊无险。三环线下的三车事故，阿汤哥和大B哥在三桥上的追尾，眼子上山时腿抽筋和出虚汗，我下九宫山差点跟面包车撞了，乐哥下山时的摔车，还有赶夜路时路边的那条蛇，追我们的那一条疯狗。好在都安全到家了。结果回家第二天早上我的腿就疼的连下床都难，一起床就流鼻血，运动过度啊。不管怎么说，现在想想觉得还是有跌成就感的，日行一百六十公里 ，我们都是被眼子他个非人类逼出来的。终身回忆啊终身回忆就到这里只为纪念。</w:t>
        <w:br/>
      </w:r>
    </w:p>
    <w:p>
      <w:r>
        <w:t>评论：</w:t>
        <w:br/>
      </w:r>
    </w:p>
    <w:p>
      <w:pPr>
        <w:pStyle w:val="Heading2"/>
      </w:pPr>
      <w:r>
        <w:t>2.被誉为“九天仙山”的九宫山</w:t>
      </w:r>
    </w:p>
    <w:p>
      <w:r>
        <w:t>https://www.tuniu.com/trips/12564606</w:t>
      </w:r>
    </w:p>
    <w:p>
      <w:r>
        <w:t>来源：途牛</w:t>
      </w:r>
    </w:p>
    <w:p>
      <w:r>
        <w:t>发表时间：2017-08-11</w:t>
      </w:r>
    </w:p>
    <w:p>
      <w:r>
        <w:t>天数：</w:t>
      </w:r>
    </w:p>
    <w:p>
      <w:r>
        <w:t>游玩时间：</w:t>
      </w:r>
    </w:p>
    <w:p>
      <w:r>
        <w:t>人均花费：</w:t>
      </w:r>
    </w:p>
    <w:p>
      <w:r>
        <w:t>和谁：</w:t>
      </w:r>
    </w:p>
    <w:p>
      <w:r>
        <w:t>玩法：</w:t>
      </w:r>
    </w:p>
    <w:p>
      <w:r>
        <w:t>旅游路线：</w:t>
      </w:r>
    </w:p>
    <w:p>
      <w:r>
        <w:t>正文：</w:t>
        <w:br/>
        <w:br/>
        <w:br/>
        <w:t>避暑</w:t>
        <w:br/>
        <w:br/>
        <w:br/>
        <w:t>九宫山恐怕是咸宁市最值得去的一个景点了，在咸宁比较有名气，它在咸宁的通山县，可以在咸宁乘坐到通山的汽车，再在通山乘坐去九宫山的车，车很多，大概每半小时就会有一趟，大概一个多小时达到，车费25元，门票是分淡季和旺季，旺季是77元，淡季是62元。九宫山的路稍微有一点险峻，建议注意安全，山比较秀丽，山上的住宿条件不是太好，再考虑到咸宁的消费水平比较低，住宿就显得比较贵了，100元/天，而且，山上的物资都是从山下运上去的，所以和别的名山一样，山上的东西会比较贵，建议自己备好足够的干粮和水，我印象比较深刻的是石龙沟这个景点~</w:t>
        <w:br/>
        <w:t>九宫山是道家的圣地，是避暑的天堂。景色宜人，在海拔如此高的山顶上有一个湖，叫云中湖，顾名思义云中湖，大家可以想想名字的由来。确实之身感觉像是在云中穿梭。给人一种时有时无，若隐若现的感觉。甚是美好。周末的时候和4个好友一起去的九宫山，不过这次是真的悲剧！一共两天时间有一天就都花在了坐车的路上，而且到了山上因为那天是全部免费的所以人特别的多，搞的在山下等了好久才能上去，还是本鞥直接到山顶的，要抄下路上去的，不过山上的风景确实还不错的，扇面还有一个索道，不过上次因为人太多了 后来就关闭了。不过在哪里认识了一个叫梁哥的资深驴友！这是唯一值得高兴的。</w:t>
        <w:br/>
        <w:t>九宫山红叶是湖北秋季的盛景。整个林区满目鲜红，以大红枫最艳。在山顶观赏红叶的同时，你还可以看到九宫山特有的浪漫风车群和盛大的苍茫云海。【第二游】银杏扫“黄”地每个秋冬，咸宁都得狠狠扫一次“黄”，然而由于咸宁经常暖冬，这些金黄靓丽的风景，都可以从秋天一直延续到初冬~九宫山确实是个避暑的好地方，这里奇峰耸立，幽谷纵横，竹林似海。佛道两教相依相容，都有宏大寺院可供香客朝拜。由于他的高海拔，夏天就算是很大的太阳，也不会太热，而到了晚上，气温如深秋，清韵凉爽。且景色秀丽，既有江南山峰的奇幽，又具有塞北岭岳之雄壮，被誉为“九天仙山”。</w:t>
        <w:br/>
      </w:r>
    </w:p>
    <w:p>
      <w:r>
        <w:t>评论：</w:t>
        <w:br/>
      </w:r>
    </w:p>
    <w:p>
      <w:pPr>
        <w:pStyle w:val="Heading2"/>
      </w:pPr>
      <w:r>
        <w:t>3.湖北·咸宁第九届国际温泉文化旅游节·乐享咸宁系列活动推介会</w:t>
      </w:r>
    </w:p>
    <w:p>
      <w:r>
        <w:t>https://www.tuniu.com/trips/12565332</w:t>
      </w:r>
    </w:p>
    <w:p>
      <w:r>
        <w:t>来源：途牛</w:t>
      </w:r>
    </w:p>
    <w:p>
      <w:r>
        <w:t>发表时间：2017-08-16</w:t>
      </w:r>
    </w:p>
    <w:p>
      <w:r>
        <w:t>天数：</w:t>
      </w:r>
    </w:p>
    <w:p>
      <w:r>
        <w:t>游玩时间：</w:t>
      </w:r>
    </w:p>
    <w:p>
      <w:r>
        <w:t>人均花费：</w:t>
      </w:r>
    </w:p>
    <w:p>
      <w:r>
        <w:t>和谁：</w:t>
      </w:r>
    </w:p>
    <w:p>
      <w:r>
        <w:t>玩法：</w:t>
      </w:r>
    </w:p>
    <w:p>
      <w:r>
        <w:t>旅游路线：</w:t>
      </w:r>
    </w:p>
    <w:p>
      <w:r>
        <w:t>正文：</w:t>
        <w:br/>
        <w:br/>
        <w:t>​</w:t>
        <w:br/>
        <w:br/>
        <w:br/>
        <w:t>连续的阴雨天气</w:t>
        <w:br/>
        <w:br/>
        <w:br/>
        <w:t>相信大家的心情也是很阴郁的</w:t>
        <w:br/>
        <w:br/>
        <w:br/>
        <w:t>但是，小编有秘密武器</w:t>
        <w:br/>
        <w:br/>
        <w:br/>
        <w:t>湖北·咸宁第九届国际温泉文化旅游节</w:t>
        <w:br/>
        <w:br/>
        <w:br/>
        <w:t>即将开始</w:t>
        <w:br/>
        <w:br/>
        <w:br/>
        <w:t>让你心情瞬间up</w:t>
        <w:br/>
        <w:br/>
        <w:br/>
        <w:t>快搬好小板凳</w:t>
        <w:br/>
        <w:br/>
        <w:br/>
        <w:t>听小编细细道来</w:t>
        <w:br/>
        <w:br/>
        <w:br/>
        <w:t>8月25日18点市旅游委将在灯光音乐喷泉广场举行盛大的启动仪式。届时，将有包括省旅游委领导、市领导、市旅游委、县市区旅游委人员、媒体代表、市民代表等在内的相关人员前来参加此次启动仪式，场面十分隆重。</w:t>
        <w:br/>
        <w:br/>
        <w:br/>
        <w:t>十多名高颜值的外籍美女模特将盛装打扮，</w:t>
        <w:br/>
        <w:br/>
        <w:br/>
        <w:t>夜晚降临时闪亮登场，</w:t>
        <w:br/>
        <w:br/>
        <w:br/>
        <w:t>为现场观众带来一场视听盛宴。</w:t>
        <w:br/>
        <w:br/>
        <w:br/>
        <w:t>皎洁的圆月、富有激情的音乐</w:t>
        <w:br/>
        <w:br/>
        <w:br/>
        <w:t>随着节奏摇摆的喷泉水柱和欢呼的人群</w:t>
        <w:br/>
        <w:br/>
        <w:br/>
        <w:t>怎可错过？</w:t>
        <w:br/>
        <w:br/>
        <w:br/>
        <w:t>现场会集中推介各区县下半年的旅游活动</w:t>
        <w:br/>
        <w:br/>
        <w:br/>
        <w:t>下半年的六个县市区的旅游活动相当丰富多彩，包括美食、休闲、观赏、亲子体验等多种形式的活动。</w:t>
        <w:br/>
        <w:br/>
        <w:br/>
        <w:t>咸安、崇阳、通城、通山、赤壁和嘉鱼等六个县市区的表演团队将共同演绎包括乐器、舞蹈及戏曲在内的多种文艺节目。</w:t>
        <w:br/>
        <w:br/>
        <w:br/>
        <w:t>桂花作为咸宁市的桂花</w:t>
        <w:br/>
        <w:br/>
        <w:br/>
        <w:t>深受市民喜爱</w:t>
        <w:br/>
        <w:br/>
        <w:br/>
        <w:t>咸安区将要表演的节目是歌曲演唱</w:t>
        <w:br/>
        <w:br/>
        <w:br/>
        <w:t>《江南桂花香》</w:t>
        <w:br/>
        <w:br/>
        <w:br/>
        <w:t>一曲桂花香足以让人们产生共鸣</w:t>
        <w:br/>
        <w:br/>
        <w:br/>
        <w:t>提琴戏于2008年由崇阳县成功申报为国家第二批"国家级非物质文化遗产"。因此提琴戏对于崇阳县来说有很重要的意义。</w:t>
        <w:br/>
        <w:br/>
        <w:br/>
        <w:t>作为瑶族故里，通城人民能歌善舞，他们的特色节目则是最拿手的《长鼓舞》，《长鼓舞》表现的是人们的日常生活，十分接地气，想必到时会让人惊艳的。</w:t>
        <w:br/>
        <w:br/>
        <w:br/>
        <w:t>作为三国战场之地，赤壁有许多英雄豪杰的故事，但是周瑜和大乔的爱情也是为人称道。</w:t>
        <w:br/>
        <w:br/>
        <w:br/>
        <w:t>嘉鱼作为呜嘟的制作地，呜嘟文化源远流长。而《呜嘟》表演则会为嘉鱼的宣传提供契机</w:t>
        <w:br/>
        <w:br/>
        <w:br/>
        <w:t>8月25日推介会现场不仅有节目表演还会有游戏互动环节，在游戏环节中表现较好的观众则会有一份神秘大礼哦！</w:t>
        <w:br/>
        <w:br/>
        <w:br/>
        <w:t>乐享咸宁商城是一个致力于为来咸游客与本地市民提供集线路、票务、美食、住宿、特产、娱乐、落地自驾等一站式服务的平台,致力于让游客“聪明旅行,快乐购物”。</w:t>
        <w:br/>
        <w:br/>
        <w:br/>
        <w:t>这么多精彩活动</w:t>
        <w:br/>
        <w:br/>
        <w:br/>
        <w:t>一定会让你的忧郁心情</w:t>
        <w:br/>
        <w:br/>
        <w:br/>
        <w:t>变晴朗的！</w:t>
        <w:br/>
      </w:r>
    </w:p>
    <w:p>
      <w:r>
        <w:t>评论：</w:t>
        <w:br/>
      </w:r>
    </w:p>
    <w:p>
      <w:pPr>
        <w:pStyle w:val="Heading2"/>
      </w:pPr>
      <w:r>
        <w:t>4.首发 周末到湖北泡个温泉。</w:t>
      </w:r>
    </w:p>
    <w:p>
      <w:r>
        <w:t>https://www.tuniu.com/trips/10504149</w:t>
      </w:r>
    </w:p>
    <w:p>
      <w:r>
        <w:t>来源：途牛</w:t>
      </w:r>
    </w:p>
    <w:p>
      <w:r>
        <w:t>发表时间：2017-08-16</w:t>
      </w:r>
    </w:p>
    <w:p>
      <w:r>
        <w:t>天数：</w:t>
      </w:r>
    </w:p>
    <w:p>
      <w:r>
        <w:t>游玩时间：</w:t>
      </w:r>
    </w:p>
    <w:p>
      <w:r>
        <w:t>人均花费：</w:t>
      </w:r>
    </w:p>
    <w:p>
      <w:r>
        <w:t>和谁：</w:t>
      </w:r>
    </w:p>
    <w:p>
      <w:r>
        <w:t>玩法：</w:t>
      </w:r>
    </w:p>
    <w:p>
      <w:r>
        <w:t>旅游路线：</w:t>
      </w:r>
    </w:p>
    <w:p>
      <w:r>
        <w:t>正文：</w:t>
        <w:br/>
        <w:br/>
        <w:br/>
        <w:t>前言，行前准备，交通，花费，</w:t>
        <w:br/>
        <w:br/>
        <w:br/>
        <w:t>前言</w:t>
        <w:br/>
        <w:t>11月，北京的天气逐渐转冷，这几天清晨起床时室内温度只有十二度，每天起床都是一项大工程，穿衣服都得在被窝里穿好秋衣秋裤才敢钻出来，生怕被窝里靠体温攒的那点热乎气都散走了。</w:t>
        <w:br/>
        <w:t>早晨怒发朋友圈说，这北京，冷的我都想回东北了！</w:t>
        <w:br/>
        <w:t>南方的小伙伴们纷纷打问号？？？表示不解。</w:t>
        <w:br/>
        <w:t>他们不知道的是东北虽然室外比北京还要冷，然屋里已经来暖气了。而且越往北来暖气越早。</w:t>
        <w:br/>
        <w:t>我真正想表达的是：北京怎么还不来暖气？要冻死了！</w:t>
        <w:br/>
        <w:t>为了驱除体内的寒气，化解寒冰掌之都，一怒之下跑到湖北咸宁来泡温泉。</w:t>
        <w:br/>
        <w:br/>
        <w:br/>
        <w:t>行前准备</w:t>
        <w:br/>
        <w:t>必备品：</w:t>
        <w:br/>
        <w:t>身份证、手机、钥匙、钱包、</w:t>
        <w:br/>
        <w:t>器材：</w:t>
        <w:br/>
        <w:t>主力单反系统：尼康D810+16-35/4 VR +思锐T2205三脚架+100MM滤镜系统。</w:t>
        <w:br/>
        <w:t>随身机备用机：富士X70 （美食、随拍、人文、夜景）</w:t>
        <w:br/>
        <w:t>航拍器：Dobby 无人机 （高逼格自拍神器以及装13利器）</w:t>
        <w:br/>
        <w:t>服装鞋帽：</w:t>
        <w:br/>
        <w:t>十一月北京虽然已快立冬，但是湖北还是相对温暖。春秋衣物便可。</w:t>
        <w:br/>
        <w:t>生活用品：</w:t>
        <w:br/>
        <w:t>既然是要泡温泉，泳衣泳裤或者温泉服得带上。</w:t>
        <w:br/>
        <w:br/>
        <w:br/>
        <w:t>交通</w:t>
        <w:br/>
        <w:t>北京到咸宁的火车车次不算太多，可以考虑先到武汉中转。北京到武汉车次很多，咸宁到武汉车次也很多，半小时高铁或一小时。早晚平均每小时有一趟</w:t>
        <w:br/>
        <w:br/>
        <w:br/>
        <w:br/>
        <w:t>乐享温泉</w:t>
        <w:br/>
        <w:br/>
        <w:br/>
        <w:t>吃过午餐后稍事休息后来到酒店的温泉。赶上温泉马拉松，来泡温泉的人还真不少。扛着相机三脚架先在温泉里四处转悠，为了写游记配点美图我容易吗。眼巴巴的看着人家泡温泉你却泡不了。一双双明晃晃的大白腿你却犯了羞涩癌，不好意思直接对着人拍，只能到处找风光拍也是没谁了。</w:t>
        <w:br/>
        <w:t>不过庆幸的是天气真心很给力，以至于忘记了点。一直折腾到了太阳快落山，拍到了不错的夕阳和日落才肯罢休。</w:t>
        <w:br/>
        <w:t>回到酒店吃了晚餐，放下相机才算是真正的体验一下温泉。咸宁碧桂园凤凰温泉酒店有40多种温泉泡汤池每个都有独特的功效。依山而建，山脊各温泉池与山底共同构筑成远近高低各不相同的景观，精巧别致，浑然天成。温泉中心里有自带温泉池的木屋温泉客房及套房。可以单独享受二人世界的浪漫。转了一圈其实最好奇的就是一进门口的中药汗蒸太空舱了。跟汗蒸房比，头露在外面不会有闷热蓝瘦香菇的赶脚。蒸完跟着小伙伴到二层的休息大厅做足疗和全身按摩。没怎么做过按摩的我被揉的嗷嗷叫，旁边的小伙伴居然睡着了，我勒个擦。捏的这么疼你是怎么做到睡着的？一套按摩下来一个多小时，出来时已经是十一点多。回房休息结束第二天旅程。</w:t>
        <w:br/>
        <w:br/>
        <w:br/>
        <w:br/>
        <w:t>潜山国家森林公园</w:t>
        <w:br/>
        <w:br/>
        <w:br/>
        <w:t>潜山森林公园环绕在酒店的东南侧。景区门口距离酒店约1.7公里，五分钟车程或步行20分钟即可到达。公园全天24小时免费开放。山上道路都已经修好了公路，可以驾车直达山顶。山上的植被从山脚下到山腰是树木。山腰到山顶是竹林。上层的竹林景观是个不错的拍照取景地。</w:t>
        <w:br/>
        <w:t>从前有座山，山里有座庙，大概说的就是这里吧：）。潜山上确实还有一座天王殿。还有一座观音像。观音像从山的另一侧可以从山脚下经过NN多的台阶直接上来。</w:t>
        <w:br/>
        <w:br/>
        <w:br/>
        <w:br/>
        <w:t>咸宁首届温泉马拉松</w:t>
        <w:br/>
        <w:br/>
        <w:br/>
        <w:t>咸宁首届温泉马拉松</w:t>
        <w:br/>
        <w:t>第二天一早六点醒，六点半赶天空还有朝霞匆匆出去拍了几张酒店周边照片，然后匆匆吃了口早餐后便乘车去参加咸宁市的首届温泉马拉松赛。</w:t>
        <w:br/>
        <w:t>马拉松大家并不陌生，当下马拉松被渐渐标榜成时尚健康的生活方式。然而在此我却要建议大家量力而行。几例跑马拉松猝死的案例该给人们敲个警钟。跑步也好健身也好该是个循序渐进的过程。不要因为它是当下时尚，你也随波逐流的跟着不管不顾的拼命去跑。记得大学室友平时没跑超过5公里，直接去跑了个半马。回来躺床上一下午，跟我说小腿肚子往前转。</w:t>
        <w:br/>
        <w:t>算下来我也拍摄过几场马拉松比赛了。每次都能从比赛中获得许多正能量，也能看到各种稀奇古怪的好玩的事来。穿奇装异服跑马拉松已经不算新鲜。马拉松的修饰词也是五花八门。什么樱花马拉松，COS马拉松，海鲜马拉松……然而温泉马拉松还真是头一次听说。</w:t>
        <w:br/>
        <w:t>说起温泉马拉松，不得不从咸宁说起。咸宁市是湖北唯一具有温泉之乡称号的城市。这也是他举起温泉马拉松旗号的主要原因。当然如果只是温泉之乡就叫温泉马拉松未免有点Too young,Too Simple!参加半马和全马的选手，均赠送咸宁碧桂园凤凰温泉门票一张。嘿嘿。我就不说我是来蹭泡温泉的。我们有更高的追求……卖个关子先。</w:t>
        <w:br/>
      </w:r>
    </w:p>
    <w:p>
      <w:r>
        <w:t>评论：</w:t>
        <w:br/>
      </w:r>
    </w:p>
    <w:p>
      <w:pPr>
        <w:pStyle w:val="Heading2"/>
      </w:pPr>
      <w:r>
        <w:t>5.咸宁隐水洞</w:t>
      </w:r>
    </w:p>
    <w:p>
      <w:r>
        <w:t>https://www.tuniu.com/trips/12570983</w:t>
      </w:r>
    </w:p>
    <w:p>
      <w:r>
        <w:t>来源：途牛</w:t>
      </w:r>
    </w:p>
    <w:p>
      <w:r>
        <w:t>发表时间：2017-09-29</w:t>
      </w:r>
    </w:p>
    <w:p>
      <w:r>
        <w:t>天数：</w:t>
      </w:r>
    </w:p>
    <w:p>
      <w:r>
        <w:t>游玩时间：</w:t>
      </w:r>
    </w:p>
    <w:p>
      <w:r>
        <w:t>人均花费：</w:t>
      </w:r>
    </w:p>
    <w:p>
      <w:r>
        <w:t>和谁：</w:t>
      </w:r>
    </w:p>
    <w:p>
      <w:r>
        <w:t>玩法：</w:t>
      </w:r>
    </w:p>
    <w:p>
      <w:r>
        <w:t>旅游路线：</w:t>
      </w:r>
    </w:p>
    <w:p>
      <w:r>
        <w:t>正文：</w:t>
        <w:br/>
        <w:br/>
        <w:t>通山隐水洞钟乳石类质地纯净，少见风化现象，且其主要景观如“鲤鱼跃龙门”、“天降神靴”、“玉兔观桃”、“寒山寺古钟”、“水生石莲”、“天鹅之吻”、“金银瀑布”、“仙人田”、“马良神笔”，“雪山飞狐”，“电闪雷鸣”“八仙送客”等体量巨大、造型逼真。通山隐水洞的景观荟萃了大自然的形态美、动态美、色彩美、声音美和朦胧美，是一处观赏价值较高的游览洞穴。游览方式堪称一绝，游人既可泛舟地下河和聆听地下河的涛声，又可乘坐轨道车体验洞中快速步移景换，还可以步行零距离触摸大自然。[1]  被誉为“洞天华中——中华天洞”和“神秘的地下明珠宫殿”。</w:t>
        <w:br/>
      </w:r>
    </w:p>
    <w:p>
      <w:r>
        <w:t>评论：</w:t>
        <w:br/>
      </w:r>
    </w:p>
    <w:p>
      <w:pPr>
        <w:pStyle w:val="Heading2"/>
      </w:pPr>
      <w:r>
        <w:t>6.咸宁旅游|咸宁八景之温泉沸波</w:t>
      </w:r>
    </w:p>
    <w:p>
      <w:r>
        <w:t>https://www.tuniu.com/trips/12577253</w:t>
      </w:r>
    </w:p>
    <w:p>
      <w:r>
        <w:t>来源：途牛</w:t>
      </w:r>
    </w:p>
    <w:p>
      <w:r>
        <w:t>发表时间：2017-11-21</w:t>
      </w:r>
    </w:p>
    <w:p>
      <w:r>
        <w:t>天数：</w:t>
      </w:r>
    </w:p>
    <w:p>
      <w:r>
        <w:t>游玩时间：</w:t>
      </w:r>
    </w:p>
    <w:p>
      <w:r>
        <w:t>人均花费：</w:t>
      </w:r>
    </w:p>
    <w:p>
      <w:r>
        <w:t>和谁：</w:t>
      </w:r>
    </w:p>
    <w:p>
      <w:r>
        <w:t>玩法：</w:t>
      </w:r>
    </w:p>
    <w:p>
      <w:r>
        <w:t>旅游路线：</w:t>
      </w:r>
    </w:p>
    <w:p>
      <w:r>
        <w:t>正文：</w:t>
        <w:br/>
        <w:br/>
        <w:t>“咸宁八景”评选已揭晓</w:t>
        <w:br/>
        <w:t>八处景观都美的各有特色</w:t>
        <w:br/>
        <w:t>现在让我们来看一看</w:t>
        <w:br/>
        <w:t>“咸宁八景”之温泉沸波</w:t>
        <w:br/>
        <w:br/>
        <w:br/>
        <w:t>咸宁温泉又名沸潭，水温达到50℃，被称为“温泉虹影”。咸宁温泉  有大量的民间传说，有地母造温泉、铁拐李拜寿温泉等神话传说。据《咸宁市地名志》记载，“咸宁温泉  早在唐代就已著称，宋时‘温泉沸波’已入‘淦川八景’，相传宋仁宗赵祯南游时曾到来此（温泉镇）洗过温泉澡”。除了温泉的历史文化，咸宁温泉  以保健养生为主的健康文化同样深厚久远。据清光绪八年修纂的《咸宁县志》记载，潜山下淦河月亮湾河段的温泉，“蒸如坐眗室，从石隙探之。沙沸泡起滚滚上，热如釜”，“其水如汤，浴之可愈病”，“热可以沦鸡，疮疡浴之辙愈”。</w:t>
        <w:br/>
      </w:r>
    </w:p>
    <w:p>
      <w:r>
        <w:t>评论：</w:t>
        <w:br/>
      </w:r>
    </w:p>
    <w:p>
      <w:pPr>
        <w:pStyle w:val="Heading2"/>
      </w:pPr>
      <w:r>
        <w:t>7.咸宁旅游|咸宁八景之澄水寻幽</w:t>
      </w:r>
    </w:p>
    <w:p>
      <w:r>
        <w:t>https://www.tuniu.com/trips/12577410</w:t>
      </w:r>
    </w:p>
    <w:p>
      <w:r>
        <w:t>来源：途牛</w:t>
      </w:r>
    </w:p>
    <w:p>
      <w:r>
        <w:t>发表时间：2017-11-22</w:t>
      </w:r>
    </w:p>
    <w:p>
      <w:r>
        <w:t>天数：</w:t>
      </w:r>
    </w:p>
    <w:p>
      <w:r>
        <w:t>游玩时间：</w:t>
      </w:r>
    </w:p>
    <w:p>
      <w:r>
        <w:t>人均花费：</w:t>
      </w:r>
    </w:p>
    <w:p>
      <w:r>
        <w:t>和谁：</w:t>
      </w:r>
    </w:p>
    <w:p>
      <w:r>
        <w:t>玩法：</w:t>
      </w:r>
    </w:p>
    <w:p>
      <w:r>
        <w:t>旅游路线：</w:t>
      </w:r>
    </w:p>
    <w:p>
      <w:r>
        <w:t>正文：</w:t>
        <w:br/>
        <w:br/>
        <w:t>“咸宁八景”评选已揭晓</w:t>
        <w:br/>
        <w:t>八处景观都美的各有特色</w:t>
        <w:br/>
        <w:t>现在让我们来看一看</w:t>
        <w:br/>
        <w:t>“咸宁八景”之澄水寻幽</w:t>
        <w:br/>
        <w:t>有一个地方，过去是战时预备地下指挥部，</w:t>
        <w:br/>
        <w:t>如今则是爱国注意教育基地；</w:t>
        <w:br/>
        <w:t>有一个地方，曾经是鲜为人知的秘密基地，</w:t>
        <w:br/>
        <w:t>如今30亿投资将建军旅小镇。</w:t>
        <w:br/>
        <w:t>它的雄奇依然令人惊叹，</w:t>
        <w:br/>
        <w:t>它的神秘感一直引人的追寻，</w:t>
        <w:br/>
        <w:t>这就是131工程，一个值得一去的地方，</w:t>
        <w:br/>
        <w:t>在这里，有领袖的雄心和世事的无常。</w:t>
        <w:br/>
      </w:r>
    </w:p>
    <w:p>
      <w:r>
        <w:t>评论：</w:t>
        <w:br/>
      </w:r>
    </w:p>
    <w:p>
      <w:pPr>
        <w:pStyle w:val="Heading2"/>
      </w:pPr>
      <w:r>
        <w:t>8.咸宁旅游|咸宁八景之上善太乙</w:t>
      </w:r>
    </w:p>
    <w:p>
      <w:r>
        <w:t>https://www.tuniu.com/trips/12577561</w:t>
      </w:r>
    </w:p>
    <w:p>
      <w:r>
        <w:t>来源：途牛</w:t>
      </w:r>
    </w:p>
    <w:p>
      <w:r>
        <w:t>发表时间：2017-11-23</w:t>
      </w:r>
    </w:p>
    <w:p>
      <w:r>
        <w:t>天数：</w:t>
      </w:r>
    </w:p>
    <w:p>
      <w:r>
        <w:t>游玩时间：</w:t>
      </w:r>
    </w:p>
    <w:p>
      <w:r>
        <w:t>人均花费：</w:t>
      </w:r>
    </w:p>
    <w:p>
      <w:r>
        <w:t>和谁：</w:t>
      </w:r>
    </w:p>
    <w:p>
      <w:r>
        <w:t>玩法：</w:t>
      </w:r>
    </w:p>
    <w:p>
      <w:r>
        <w:t>旅游路线：</w:t>
      </w:r>
    </w:p>
    <w:p>
      <w:r>
        <w:t>正文：</w:t>
        <w:br/>
        <w:br/>
        <w:t>山形鳌踞神威扬万里，洞泉龙奔圣水涤千秋。</w:t>
        <w:br/>
        <w:t>香飘玄法无边开胜境，光映群生有缘纳洪恩。</w:t>
        <w:br/>
        <w:t>这里有仙人葛洪的炼丹场</w:t>
        <w:br/>
        <w:t>也有宰相冯京的游仙诗</w:t>
        <w:br/>
        <w:t>这里有洗肺养生的4A级温泉养生公园</w:t>
        <w:br/>
        <w:t>也有太乙真人为民治水掘凿而成的</w:t>
        <w:br/>
        <w:t>“楚天第一洞”和千年飞仙古观</w:t>
        <w:br/>
        <w:t>春临花竞艳，夏至赏鸣蝉。</w:t>
        <w:br/>
        <w:t>秋桂飘香韵，冬竹雪鸟翔。</w:t>
        <w:br/>
        <w:t>游人四季如梭织，香火千秋似水湲</w:t>
        <w:br/>
        <w:t>这就是上善太乙</w:t>
        <w:br/>
        <w:t>一个每一处都透着清灵和道意的宗教旅游胜地。</w:t>
        <w:br/>
        <w:t>一个度假休闲、游览娱乐、</w:t>
        <w:br/>
        <w:t>泡泉赏景，体验仙趣的好去处。</w:t>
        <w:br/>
        <w:br/>
        <w:br/>
        <w:t>这么好的旅游胜地</w:t>
        <w:br/>
        <w:t>不来简直就是你的损失</w:t>
        <w:br/>
        <w:t>宗教旅游就找上善太乙</w:t>
        <w:br/>
      </w:r>
    </w:p>
    <w:p>
      <w:r>
        <w:t>评论：</w:t>
        <w:br/>
      </w:r>
    </w:p>
    <w:p>
      <w:pPr>
        <w:pStyle w:val="Heading2"/>
      </w:pPr>
      <w:r>
        <w:t>9.咸宁旅游|咸宁八景之醉美鹤园</w:t>
      </w:r>
    </w:p>
    <w:p>
      <w:r>
        <w:t>https://www.tuniu.com/trips/12577675</w:t>
      </w:r>
    </w:p>
    <w:p>
      <w:r>
        <w:t>来源：途牛</w:t>
      </w:r>
    </w:p>
    <w:p>
      <w:r>
        <w:t>发表时间：2017-11-24</w:t>
      </w:r>
    </w:p>
    <w:p>
      <w:r>
        <w:t>天数：</w:t>
      </w:r>
    </w:p>
    <w:p>
      <w:r>
        <w:t>游玩时间：</w:t>
      </w:r>
    </w:p>
    <w:p>
      <w:r>
        <w:t>人均花费：</w:t>
      </w:r>
    </w:p>
    <w:p>
      <w:r>
        <w:t>和谁：</w:t>
      </w:r>
    </w:p>
    <w:p>
      <w:r>
        <w:t>玩法：</w:t>
      </w:r>
    </w:p>
    <w:p>
      <w:r>
        <w:t>旅游路线：</w:t>
      </w:r>
    </w:p>
    <w:p>
      <w:r>
        <w:t>正文：</w:t>
        <w:br/>
        <w:br/>
        <w:t>有一座楼闻名寰宇，他叫黄鹤楼。</w:t>
        <w:br/>
        <w:t>有一种酒扬名天下，便是黄鹤楼酒。</w:t>
        <w:br/>
        <w:t>有一个景妇孺皆知，唤做黄鹤楼森林美酒小镇。</w:t>
        <w:br/>
        <w:t>窖藏美酒，独拥江湖，双鹤起舞，龟蛇献寿。</w:t>
        <w:br/>
        <w:t>工业旅游堪称一绝，醉美鹤园恭迎天下。</w:t>
        <w:br/>
        <w:br/>
        <w:br/>
        <w:t>黄鹤楼酒，</w:t>
        <w:br/>
        <w:t>承华夏傲气风骨，</w:t>
        <w:br/>
        <w:t>融炎黄豪迈情怀，</w:t>
        <w:br/>
        <w:t>酒汇万千，可观历史人文。</w:t>
        <w:br/>
        <w:t>登楼抒怀，举杯共赏，</w:t>
        <w:br/>
        <w:t>感气吞云梦之豪情，叹天下巍巍之壮观。</w:t>
        <w:br/>
      </w:r>
    </w:p>
    <w:p>
      <w:r>
        <w:t>评论：</w:t>
        <w:br/>
      </w:r>
    </w:p>
    <w:p>
      <w:pPr>
        <w:pStyle w:val="Heading2"/>
      </w:pPr>
      <w:r>
        <w:t>10.咸宁旅游|咸宁八景之星星竹海</w:t>
      </w:r>
    </w:p>
    <w:p>
      <w:r>
        <w:t>https://www.tuniu.com/trips/12577798</w:t>
      </w:r>
    </w:p>
    <w:p>
      <w:r>
        <w:t>来源：途牛</w:t>
      </w:r>
    </w:p>
    <w:p>
      <w:r>
        <w:t>发表时间：2017-11-25</w:t>
      </w:r>
    </w:p>
    <w:p>
      <w:r>
        <w:t>天数：</w:t>
      </w:r>
    </w:p>
    <w:p>
      <w:r>
        <w:t>游玩时间：</w:t>
      </w:r>
    </w:p>
    <w:p>
      <w:r>
        <w:t>人均花费：</w:t>
      </w:r>
    </w:p>
    <w:p>
      <w:r>
        <w:t>和谁：</w:t>
      </w:r>
    </w:p>
    <w:p>
      <w:r>
        <w:t>玩法：</w:t>
      </w:r>
    </w:p>
    <w:p>
      <w:r>
        <w:t>旅游路线：</w:t>
      </w:r>
    </w:p>
    <w:p>
      <w:r>
        <w:t>正文：</w:t>
        <w:br/>
        <w:br/>
        <w:t>体验过一把酒中仙的惬意，</w:t>
        <w:br/>
        <w:t>再来感受一回竹林海的清新。</w:t>
        <w:br/>
        <w:t>置身万顷碧波的竹海，</w:t>
        <w:br/>
        <w:t>只见苍翠挺拔的老竹，如同甲胄裹身的武士；</w:t>
        <w:br/>
        <w:t>而弯弯新竹，又似柔情似水的少女；</w:t>
        <w:br/>
        <w:t>漫步竹林深处，俩旁翠竹夹道，</w:t>
        <w:br/>
        <w:t>竹叶轻拂面颊，显得万般温柔，宁静和典雅。</w:t>
        <w:br/>
        <w:t>现代诗人郭小川呢称：“楠竹如同少女，可亲，可吻，可恋，可爱。”</w:t>
        <w:br/>
        <w:br/>
        <w:br/>
        <w:t>星星竹海风景区，地处湖北省咸宁市咸安区汀泗桥镇，距九省通衢要地--武汉市86公里，距咸宁温泉城区16公里。风景区最高处海拔700多米，年平均温度为本15摄氏度左右，无霜期大约260天，现有竹林面积万余亩，覆盖率达90%左右。</w:t>
        <w:br/>
      </w:r>
    </w:p>
    <w:p>
      <w:r>
        <w:t>评论：</w:t>
        <w:br/>
      </w:r>
    </w:p>
    <w:p>
      <w:pPr>
        <w:pStyle w:val="Heading2"/>
      </w:pPr>
      <w:r>
        <w:t>11.咸宁八景之桂花源深</w:t>
      </w:r>
    </w:p>
    <w:p>
      <w:r>
        <w:t>https://www.tuniu.com/trips/12578013</w:t>
      </w:r>
    </w:p>
    <w:p>
      <w:r>
        <w:t>来源：途牛</w:t>
      </w:r>
    </w:p>
    <w:p>
      <w:r>
        <w:t>发表时间：2017-11-27</w:t>
      </w:r>
    </w:p>
    <w:p>
      <w:r>
        <w:t>天数：</w:t>
      </w:r>
    </w:p>
    <w:p>
      <w:r>
        <w:t>游玩时间：</w:t>
      </w:r>
    </w:p>
    <w:p>
      <w:r>
        <w:t>人均花费：</w:t>
      </w:r>
    </w:p>
    <w:p>
      <w:r>
        <w:t>和谁：</w:t>
      </w:r>
    </w:p>
    <w:p>
      <w:r>
        <w:t>玩法：</w:t>
      </w:r>
    </w:p>
    <w:p>
      <w:r>
        <w:t>旅游路线：</w:t>
      </w:r>
    </w:p>
    <w:p>
      <w:r>
        <w:t>正文：</w:t>
        <w:br/>
        <w:br/>
        <w:t>有一个神奇的地方</w:t>
        <w:br/>
        <w:t>名叫桂花源</w:t>
        <w:br/>
        <w:t>这里有中国最大的古桂花群落</w:t>
        <w:br/>
        <w:t>有风香十里，无风十里香</w:t>
        <w:br/>
        <w:t>香城泉都之“香”在这里有着最集中展示</w:t>
        <w:br/>
        <w:t>桂子月中落，天香云外飘</w:t>
        <w:br/>
        <w:t>它也是咸宁嫦娥文化的源头之一</w:t>
        <w:br/>
        <w:t>咸宁桂花体性柔，自是花中第一流。</w:t>
        <w:br/>
        <w:t>千年时光虽已去，犹有奇芬云外游。</w:t>
        <w:br/>
        <w:t>桂花源风景区恭候大家的踏足和赏鉴。</w:t>
        <w:br/>
        <w:br/>
        <w:br/>
        <w:t>桂花源风景区位于咸安区境内的桂花镇，历史悠久，桂花品种繁多，桂花文化源远流长。核心古桂园、观桂园有百年以上桂花古树200多株，最大树龄达400多年。大屋雷“中秋祭月”民俗文化，被命名为“湖北省民俗文化村”。</w:t>
        <w:br/>
      </w:r>
    </w:p>
    <w:p>
      <w:r>
        <w:t>评论：</w:t>
        <w:br/>
      </w:r>
    </w:p>
    <w:p>
      <w:pPr>
        <w:pStyle w:val="Heading2"/>
      </w:pPr>
      <w:r>
        <w:t>12.咸宁旅游|咸宁八景之汀泗风云</w:t>
      </w:r>
    </w:p>
    <w:p>
      <w:r>
        <w:t>https://www.tuniu.com/trips/12578103</w:t>
      </w:r>
    </w:p>
    <w:p>
      <w:r>
        <w:t>来源：途牛</w:t>
      </w:r>
    </w:p>
    <w:p>
      <w:r>
        <w:t>发表时间：2017-11-28</w:t>
      </w:r>
    </w:p>
    <w:p>
      <w:r>
        <w:t>天数：</w:t>
      </w:r>
    </w:p>
    <w:p>
      <w:r>
        <w:t>游玩时间：</w:t>
      </w:r>
    </w:p>
    <w:p>
      <w:r>
        <w:t>人均花费：</w:t>
      </w:r>
    </w:p>
    <w:p>
      <w:r>
        <w:t>和谁：</w:t>
      </w:r>
    </w:p>
    <w:p>
      <w:r>
        <w:t>玩法：</w:t>
      </w:r>
    </w:p>
    <w:p>
      <w:r>
        <w:t>旅游路线：</w:t>
      </w:r>
    </w:p>
    <w:p>
      <w:r>
        <w:t>正文：</w:t>
        <w:br/>
        <w:br/>
        <w:t>铁军之魄，英雄之魂</w:t>
        <w:br/>
        <w:t>威震中外，闻名寰宇</w:t>
        <w:br/>
        <w:t>这里，是革命先烈的功勋地</w:t>
        <w:br/>
        <w:t>这里，写下了中国革命史上光辉的一页</w:t>
        <w:br/>
        <w:t>漫步汀泗古桥，每一脚都踩到历史。</w:t>
        <w:br/>
        <w:t>徜徉汀泗古街，每一步都穿越时光。</w:t>
        <w:br/>
        <w:t>重访汀泗遗迹，每一刻都烽火硝烟。</w:t>
        <w:br/>
        <w:t>汀泗古镇，你的一山、一桥、一河</w:t>
        <w:br/>
        <w:t>一街、一址，穿古越今，万世流芳。</w:t>
        <w:br/>
        <w:t>你是咸宁历史文化的缩影，</w:t>
        <w:br/>
        <w:t>你是香城人文景观的典范！</w:t>
        <w:br/>
        <w:br/>
        <w:br/>
        <w:t>汀泗桥镇是咸宁的南大门，有着古老的文化和独特的水乡景色。一条小河贯穿全镇，古老的汀泗桥跨河而起，诉说着千年沧桑。传说千年之前，一位姓丁的百姓积终生之蓄，修建了这座小桥，后人为纪念他，命名为“丁四桥”，再经文人墨客助兴，在“丁”和“四”两个字前加了三点水，遂成现在名称。</w:t>
        <w:br/>
      </w:r>
    </w:p>
    <w:p>
      <w:r>
        <w:t>评论：</w:t>
        <w:br/>
      </w:r>
    </w:p>
    <w:p>
      <w:pPr>
        <w:pStyle w:val="Heading2"/>
      </w:pPr>
      <w:r>
        <w:t>13.咸宁旅游|咸宁八景之花开向阳</w:t>
      </w:r>
    </w:p>
    <w:p>
      <w:r>
        <w:t>https://www.tuniu.com/trips/12578241</w:t>
      </w:r>
    </w:p>
    <w:p>
      <w:r>
        <w:t>来源：途牛</w:t>
      </w:r>
    </w:p>
    <w:p>
      <w:r>
        <w:t>发表时间：2017-11-29</w:t>
      </w:r>
    </w:p>
    <w:p>
      <w:r>
        <w:t>天数：</w:t>
      </w:r>
    </w:p>
    <w:p>
      <w:r>
        <w:t>游玩时间：</w:t>
      </w:r>
    </w:p>
    <w:p>
      <w:r>
        <w:t>人均花费：</w:t>
      </w:r>
    </w:p>
    <w:p>
      <w:r>
        <w:t>和谁：</w:t>
      </w:r>
    </w:p>
    <w:p>
      <w:r>
        <w:t>玩法：</w:t>
      </w:r>
    </w:p>
    <w:p>
      <w:r>
        <w:t>旅游路线：</w:t>
      </w:r>
    </w:p>
    <w:p>
      <w:r>
        <w:t>正文：</w:t>
        <w:br/>
        <w:br/>
        <w:t>中华桂花之乡，千里咸宁飘香，</w:t>
        <w:br/>
        <w:t>永安向阳湖畔，万亩花海飘荡。</w:t>
        <w:br/>
        <w:t>一朵小小花蕾，绽放美丽云朵，</w:t>
        <w:br/>
        <w:t>一缕浓浓花香，编织神奇梦想。</w:t>
        <w:br/>
        <w:t>向阳花海，枝枝连长，向阳花海，朵朵飘香。</w:t>
        <w:br/>
        <w:t>你是春的浪漫，蜂舞啼鸣蛙唱，</w:t>
        <w:br/>
        <w:t>你是秋的陶醉，桂馨月圆菊香。</w:t>
        <w:br/>
        <w:t>你是织女绣坊，人间最美画廊，</w:t>
        <w:br/>
        <w:t>你是嫦娥馈送，天上最艳霓裳。</w:t>
        <w:br/>
        <w:t>你是向阳湖湿地花海。</w:t>
        <w:br/>
        <w:br/>
        <w:br/>
        <w:t>“万亩湿地四季花海”四季都有时令鲜花。花海中还有爱情浪漫花海区、帐篷宾馆和木屋部落区、植物迷宫区、大棚培育区、月月红区、农耕文化区、奇花异草区、玻璃 花海创意区、闻香辅助治疗区、花卉大餐区、民俗文化区等，建成后将是一个四季鸟语花香的湿地生态园，内设特色主题酒店、绕湖环形自行车道。远近游客不仅可 以自驾此地小憩赏景，还能选个周末、骑上自行车沿着湖边休闲路线感受春暖花开。</w:t>
        <w:br/>
      </w:r>
    </w:p>
    <w:p>
      <w:r>
        <w:t>评论：</w:t>
        <w:br/>
      </w:r>
    </w:p>
    <w:p>
      <w:pPr>
        <w:pStyle w:val="Heading2"/>
      </w:pPr>
      <w:r>
        <w:t>14.咸宁三江森林温泉</w:t>
      </w:r>
    </w:p>
    <w:p>
      <w:r>
        <w:t>https://www.tuniu.com/trips/12581801</w:t>
      </w:r>
    </w:p>
    <w:p>
      <w:r>
        <w:t>来源：途牛</w:t>
      </w:r>
    </w:p>
    <w:p>
      <w:r>
        <w:t>发表时间：2017-12-29</w:t>
      </w:r>
    </w:p>
    <w:p>
      <w:r>
        <w:t>天数：</w:t>
      </w:r>
    </w:p>
    <w:p>
      <w:r>
        <w:t>游玩时间：</w:t>
      </w:r>
    </w:p>
    <w:p>
      <w:r>
        <w:t>人均花费：</w:t>
      </w:r>
    </w:p>
    <w:p>
      <w:r>
        <w:t>和谁：</w:t>
      </w:r>
    </w:p>
    <w:p>
      <w:r>
        <w:t>玩法：</w:t>
      </w:r>
    </w:p>
    <w:p>
      <w:r>
        <w:t>旅游路线：</w:t>
      </w:r>
    </w:p>
    <w:p>
      <w:r>
        <w:t>正文：</w:t>
        <w:br/>
        <w:br/>
        <w:t>咸宁三江森林温泉是第五代温泉前沿产品，融合了森林、温泉、桂花、楠竹等原生态资源，融汇了新健康生态养生理念，更结合山地梯田地形打造露天泡浴与密林修竹水乳交融、温泉养生与森林休闲紧密结合的“氧吧+温泉”的双料养生产品。景区注重对人身、心、灵的重塑与提升，追求人与自然生态的完美结合。初定于2009年11月1日试营业，温泉景区成熟后预计年接待量50万人次，瞬时接待量2000人次，日接待量可达6000人次。</w:t>
        <w:br/>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