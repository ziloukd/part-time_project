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1.#过大年#鱼糕，荆楚地区年夜饭上必不可少的菜</w:t>
      </w:r>
    </w:p>
    <w:p>
      <w:r>
        <w:t>https://www.tuniu.com/trips/12536785</w:t>
      </w:r>
    </w:p>
    <w:p>
      <w:r>
        <w:t>来源：途牛</w:t>
      </w:r>
    </w:p>
    <w:p>
      <w:r>
        <w:t>发表时间：2017-01-29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作为一个湖北媳妇，结婚五年，倒是第一次回婆家过年，婆家在湖北荆门，从福建厦门到湖北荆门，跨越3个省，福建江西湖北，1200多公里，开车15小时，对于年夜饭的定义和习俗，倒也是确确实实的不一样。</w:t>
        <w:br/>
        <w:t>荆门市位于湖北省中部，北接襄阳市和随州市，西靠宜昌市，东临孝感市，南分别与荆州市、潜江市、天门市接壤，东西最大横距155千米，南北最大纵距131千米，介于东经111°51′-113°29′，北纬0°32′-31°36′之间。而作为一个吃货，当然首要关注的是荆门的美食，荆门美食特产有：郑大哥野鸭、十里风干鸡、纪山龙米、鱼糕、葛粉、藜蒿、茶叶、金龙泉啤酒、京山桥米、泡菜、米茶、香干、雪枣、盐池白酒、黄金港白酒等。</w:t>
        <w:br/>
        <w:t>而从除夕到家，开始走亲戚的流水席，每桌上必不可少的一道菜就是鱼糕，这篇文章就讲讲鱼糕。</w:t>
        <w:br/>
        <w:t>下面一图是婆家的年夜饭，和厦门不同，湖北的年夜饭从除夕中午开始，而饮食文化上更是有着深刻的差异，湖北菜重盐重辣，不兴喝汤，作为每天饭前必须喝一碗汤的南方人来说，简直是种折磨。</w:t>
        <w:br/>
        <w:br/>
        <w:br/>
        <w:t>吃完除夕中午的年夜饭，就开始走亲戚，而湖北人走亲戚的主题就是吃和麻将，无论是早上中午下午晚上，到一家就是开吃，然后就是麻将，下图乃是亲戚家的一桌饭。</w:t>
        <w:br/>
        <w:br/>
        <w:br/>
        <w:t>而走亲串巷这么几天下来，每个桌上必不可少的一道菜就是鱼糕，这道菜也是饭桌上难得的一道不重盐重辣，较为清淡的一道了。</w:t>
        <w:br/>
        <w:br/>
        <w:br/>
        <w:br/>
        <w:t>鱼糕，发源地为春秋战国时期的楚国地区，今湖北省宜昌至荆州一带，俗称楚夷花糕、荆州花糕，“头子”菜。它是采用鱼糜、鸡蛋及猪肉为主要原料加工蒸制而成的食品，入口鲜香嫩滑，清香可口，营养丰富，老少皆宜，乃民间宴席待客之上品。</w:t>
        <w:br/>
        <w:t>关于鱼糕，也有着美丽的传说。作为荆州的八大名肴其历史源远流长，相传为舜帝妃子女英所创。传说舜帝携女英、娥皇二妃南巡柴桑（湘地），经过荆州时，因路途劳累，娥皇染疾不思茶饭，唯欲吃鱼而厌其刺，于是善良的女英结合当地一渔民的指导，融入自己的厨艺，蒸成鱼肉糕，娥皇吃后，病情迅速好转，舜帝知情后对鱼肉糕大加赞赏。鱼肉糕因此在荆楚一带广为流传，春秋战国时开始成为楚宫庭头道菜，直到清朝，仍是一道宫廷菜，据说乾隆尝过荆州花糕后脱口而咏：食鱼不见鱼，可人百合糕。百合糕因此而得名。“头子”的来历，据史料记载，始为官名。至北宋政和二年(公元1112年)，此菜作为当时举行的“头鱼宴”的名菜之一。南宋末年，荆州各县广为流传，权贵宴请宾客，都把鱼糕作为宴席主菜。至清朝时期，凡达官贵人和有钱者婚丧嫁娶、喜庆宴会，都须烹制鱼糕以宴宾客。现在，荆州的周边县市，人们宴请已形成“无糕不成席”的局面。</w:t>
        <w:br/>
        <w:t>鱼糕晶莹洁白，软嫩鲜香，有韧性，对折不断。其原材料一般采用鲢鱼、草鱼等淡水鱼，至今荆州一带农村仍然过年过节有自己制作鱼糕的习俗，当然也有现成的成品出售，不过口感肯定赶不上自己做的。鱼糕的制作流程包括原料鱼（鲢鱼等淡水鱼）→前处理→采肉→漂洗→脱水→擂溃（斩拌）→调配→成型→蒸煮→冷却→包装→保藏。</w:t>
        <w:br/>
        <w:t>而成品的鱼糕，到上桌也有多种做法，比如最简单的切片蒸，或者切成条状炒菜，都是极好的。</w:t>
        <w:br/>
        <w:br/>
        <w:br/>
        <w:t>挑起一块蒸好的鱼糕，断面紧实，无大气孔，有许多微小且均匀的小气孔。入口具有鱼肉独特的鲜味，可口，余味浓郁。</w:t>
        <w:br/>
        <w:br/>
        <w:br/>
        <w:t>而另一道荆州地区饭桌上的名菜——蟠龙卷，跟鱼糕倒有着异曲同工之妙。</w:t>
        <w:br/>
        <w:t>蟠龙卷切又名蟠龙菜，源于湖北钟祥县，见于钟祥县志，有因百多年的历史。当地有多种传说，均与明代嘉靖皇帝有关。1521年，正德皇帝朱厚照病逝，既元子嗣，又无嫡亲兄弟，便由封于承天府(钟祥)的兴献王之子朱厚璁继位。传说朱厚璁怕其他藩封在外的叔伯兄弟先期到达北京，抢占皇位，便装扮成解京囚犯，日夜兼程进京，饿了就吃套在颈上的一种环状食品:外为鸡蛋皮，内包鱼、肉馅，蒸熟成形，吃时方便，味道鲜美，爽口不腻。一说朱厚璁赴京前向他的老师辞行，老师与厨师商量做一道别出心裁的佳肴款待这位即将登基的皇帝，便以鸡蛋作皮、鱼肉作馆，卷成长条，蒸熟后再切成薄片，码于盘内，使成龙形，称为吃肉不见肉的蟠龙卷切。也有人说是朱厚璁继位后回钟祥为父亲造陵时顺便看望老师，老师为他设计此菜的。后来流传开来，持久不衰。武汉的餐馆、酒楼在民间制法的基础加以改进，使之成为色、香、味、形俱佳的著名鄂菜。</w:t>
        <w:br/>
        <w:br/>
        <w:br/>
        <w:t>荆楚一带的鱼糕和蟠龙卷，令我这个南方人也念念不忘。</w:t>
        <w:br/>
      </w:r>
    </w:p>
    <w:p>
      <w:r>
        <w:t>评论：</w:t>
        <w:br/>
      </w:r>
    </w:p>
    <w:p>
      <w:pPr>
        <w:pStyle w:val="Heading2"/>
      </w:pPr>
      <w:r>
        <w:t>2.#抢红包#荆门游02|武当山下白云观</w:t>
      </w:r>
    </w:p>
    <w:p>
      <w:r>
        <w:t>https://www.tuniu.com/trips/12537133</w:t>
      </w:r>
    </w:p>
    <w:p>
      <w:r>
        <w:t>来源：途牛</w:t>
      </w:r>
    </w:p>
    <w:p>
      <w:r>
        <w:t>发表时间：2017-02-03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春节回婆家，湖北荆门，这是第二次回来过年，距离上一次大概有五年了，荆门的发展倒是令人惊叹，这个湖北的地级市，如今市内也是高楼林立，入驻了万达、银泰城等一批高端商业中心，公园绿化也做得相当到位。忙过了初一到初三到拜年潮，大年初四，扛起相机，走走逛逛，荆门随拍。</w:t>
        <w:br/>
        <w:t>第二站就是来到了白云观。</w:t>
        <w:br/>
        <w:br/>
        <w:br/>
        <w:t>荆门市白云观，位于湖北省荆门市中心城区白云大道东侧，始建于东汉末期，为纪念道教著名人物吕洞宾而修建。起初建太平洞，唐、宋时更名为卧云洞，俗称白云洞。清乾隆五十一年（公元1786年）辟洞建台，形成大规模的洞、台、楼建筑群体。每年四月十四日（吕洞宾生日），观内要举行盛大斋醮活动，善男信女云集于此，进香明烛，燃放鞭炮，纪念吕祖辰诞，祈求神灵赐予平安吉祥。</w:t>
        <w:br/>
        <w:t>严格来说，我不是个道教徒，但对于这种寺庙道观，一般我都会进去点柱清香，聊表心意。白云观离荆门中天街夜市不远，春节的中天街还比较冷清，逛了一会打开百度地图，看到白云观离得并不远，就一路跟着导航走过来。</w:t>
        <w:br/>
        <w:br/>
        <w:br/>
        <w:t>白云观历史悠久，其所在地最初仅有一洞，名太平洞，始创年代可上溯至张角创建“太平道”的东汉时期。相传，唐代著名道教人物吕洞宾曾驾白鹤来此一边修炼，一边惩恶扬善，民间至今仍流传着“吕洞宾伏虎记”、“吕洞宾与荆门上清丸”等故事。吕洞宾深受荆门民众的怀念，为了纪念他，荆门民众在扩大原有洞穴的基础上，捐资修建了白云观。从明朝至今，洞内一直存放着吕洞宾修炼打坐的寒玉床，供奉着吕洞宾的神像。“帝君像灵感四方，阖州士庶及乡曲小民无不争趋顶礼”（见《荆门直隶州志》）。</w:t>
        <w:br/>
        <w:t>白云观栉风沐雨，历千余年之沧桑，幸存建筑仅为太平洞、斯台、白云楼。1995年，荆门市人民政府决定复修白云观古建筑群，现建筑得以部分修复，并恢复为道教活动场所。</w:t>
        <w:br/>
        <w:t>进入山门后，各种奇景映入眼帘，浩气凌然的吕祖神像，曲径通幽的洞天福地，雕刻细腻的神奇图案，高耸入云的仙乡琼楼，美妙动听道的教音乐，将游人的思绪带向已逝去的岁月……</w:t>
        <w:br/>
        <w:br/>
        <w:br/>
        <w:t>一步步往里走，中轴线上依次排列着山门、白云洞、斯台、白云楼、三皇殿、纯阳殿,南北两侧建配殿、招鹤亭、碑廊、屏壁、财神殿、文昌阁等建筑。</w:t>
        <w:br/>
        <w:t>白云洞内供奉吕洞宾神像。洞口之上楷书石刻“卧云”，字下两侧浮雕团龙。洞口两侧，四根石柱上，均刻有花卉神木珍禽异兽的立体图案。</w:t>
        <w:br/>
        <w:br/>
        <w:br/>
        <w:t>沿着陡峭的楼梯再往上攀爬，上到第二层白云楼。白云楼现在的构造为重檐二层楼。</w:t>
        <w:br/>
        <w:br/>
        <w:br/>
        <w:t>站在白云楼前俯瞰下方，觉得荆门的老城区还是有那么点破旧的感觉吧，眼前的景象实在谈不上开阔。</w:t>
        <w:br/>
        <w:br/>
        <w:br/>
        <w:t>再往上就是三皇殿。高大气派，金壁辉煌。三皇者，天皇、地皇、人皇也。道家认为，天皇即伏羲，人首龙身；地皇即女娲，人首蛇身；人皇即神农，牛首人身。</w:t>
        <w:br/>
        <w:br/>
        <w:br/>
        <w:t>殿外和白云楼前都供奉着粗大的香枝，余烟缭绕，倒也有几番仙气。</w:t>
        <w:br/>
        <w:br/>
        <w:br/>
        <w:t>从白云楼下来，两侧的树木郁郁葱葱，亭台楼阁掩映其中。</w:t>
        <w:br/>
        <w:br/>
        <w:br/>
        <w:t>细看白云观的建筑，建筑物飞檐凌空，斗拱别致，石雕工艺精细，内涵丰富，是荆楚地区道教古建筑中不可多得的瑰宝。</w:t>
        <w:br/>
        <w:br/>
        <w:br/>
        <w:t>武当门下白云观，荆门历史悠久的道教之所。</w:t>
        <w:br/>
      </w:r>
    </w:p>
    <w:p>
      <w:r>
        <w:t>评论：</w:t>
        <w:br/>
      </w:r>
    </w:p>
    <w:p>
      <w:pPr>
        <w:pStyle w:val="Heading2"/>
      </w:pPr>
      <w:r>
        <w:t>3.#抢红包#荆门游01|龙泉公园，荆门市内老牌休闲场所</w:t>
      </w:r>
    </w:p>
    <w:p>
      <w:r>
        <w:t>https://www.tuniu.com/trips/12537099</w:t>
      </w:r>
    </w:p>
    <w:p>
      <w:r>
        <w:t>来源：途牛</w:t>
      </w:r>
    </w:p>
    <w:p>
      <w:r>
        <w:t>发表时间：2017-02-03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春节回婆家，湖北荆门，这是第二次回来过年，距离上一次大概有五年了，荆门的发展倒是令人惊叹，这个湖北的地级市，如今市内也是高楼林立，入驻了万达、银泰城等一批高端商业中心，公园绿化也做得相当到位。忙过了初一到初三到拜年潮，大年初四，扛起相机，走走逛逛，荆门随拍。</w:t>
        <w:br/>
        <w:t>第一站就是来到了市内这个最老牌的公园，龙泉公园。</w:t>
        <w:br/>
        <w:br/>
        <w:br/>
        <w:t>龙泉公园位于湖北省荆门市中心城区，是一座以历史文化为背景集自然景观、人文景观为一体的风景区。国家3A级景区，1999年被列为中国百家名园之一，占地面积78公顷，景区内山、泉、湖、河相映成趣，楼、台、亭、阁顾影生辉。年接待游人100万人次以上，每年举办展览、交流活动10多次，现已成为荆门市传统教育基地、荆门市爱国主义教育基地、荆门市科普教育基地、荆门市廉政教育基地。</w:t>
        <w:br/>
        <w:t>步入公园内，首先看到的是两旁的林荫大道。0°左右的清晨，公园内还比较清冷，只看见偶尔几人在锻炼身体。</w:t>
        <w:br/>
        <w:br/>
        <w:br/>
        <w:br/>
        <w:t>龙泉公园占地28公顷。分三大景区：山上风景主要以象山主峰为中心，有岗光阁、华夏艺林园、老莱子山庄（内设二十四孝子蜡像馆）、动物园、孝隐亭、仰止亭……及千余米长的象山东侧游步道。山下景区由游乐场、绎志园和文明湖文化古迹区三部分组成建有喷泉、人工湖、亭台碑、廊等景观和溜冰场、赛车场等娱乐设施，园内绿 树葱笼，碧草如茵，曲径通幽，小桥流水，是避暑纳凉，休闲娱乐的好去处。</w:t>
        <w:br/>
        <w:t>时间关系，这回游览的主要是山下的绎志园和文明湖景区。</w:t>
        <w:br/>
        <w:br/>
        <w:br/>
        <w:t>现如今，山下的游乐场应该是属于废弃的状态，看设备都已经很久没维护了，也没有看见游玩的人群，讲真，现在小盆友玩乐的场所多了，也不会在意这些我们小时候的玩乐项目了。</w:t>
        <w:br/>
        <w:br/>
        <w:br/>
        <w:t>穿过游乐区，往右拐就到达盆景园了。冬天，盆景园内的盆景大多树叶已掉光，倒也别有一番风情。</w:t>
        <w:br/>
        <w:br/>
        <w:br/>
        <w:t>穿过盆景园，可以往山上的象山风景区参观，也可以继续游览山下的景区。小桥流水，亭台楼阁，安宁而又美好。光秃秃的树杈上反而不显颓败之势，却有着迎接生机到来的昂扬。</w:t>
        <w:br/>
        <w:br/>
        <w:br/>
        <w:t>穿过绎志园的大门，就来到文明湖景区。</w:t>
        <w:br/>
        <w:br/>
        <w:br/>
        <w:br/>
        <w:t>文明湖，始建于宋代，后因战乱屡建屡毁，最终建成于清代乾隆年间，位于荆门古城的西成门外。文明湖水源自象山东麓的龙泉、蒙泉、惠泉和顺泉。水深约5米，湖水面积约5000平方米。文明湖东出口处有一瀑布流入竹皮河，南邻绎志园，西南岸陆夫子祠（为纪念理学家陆九渊在此讲学而修建）高居其上，西岸有读书亭、跃渊阁等，西北岸有一曲折廊桥通往湖心亭，游人可凭栏听泉，依亭观景。</w:t>
        <w:br/>
        <w:br/>
        <w:br/>
        <w:t>文明湖水面宽阔，平静如镜。“清风徐来，水波不兴”。明人李大奎有诗云：“空亭覆绿绕沧浪，一派云根漱玉香。寒侵柳丝莺语涩，清拖芊带鲤吞忙。豪来捞月人疑醉，兴到披风我似狂。最爱鹅湖来活水，涓涓不尽楚江长。”围绕着湖的东堤和西岸，古木参天，鸣禽上下，绿草如茵，泉水淙淙。湖面碧波荡漾，清澈如镜；流清亭、跃渊阁、文明楼等诸多亭台楼阁倒映湖中。漫步湖畔，俨然置身于图画中。文明湖底，常年绽开着许多名叫水金莲的珍奇花朵，花蕊金黄，叶子酷似浮萍，片片点缀湖面。这种小荷般的花骨朵儿如同金杯盏盏，在水中不时冒出一串串气泡，犹如无数个晶莹的珍珠泛起。湖里还生长着一种珍贵的石头鱼。当鱼儿在花间嬉游，搅得满湖清泉珠滚玉翻，煞是好看。</w:t>
        <w:br/>
        <w:br/>
        <w:br/>
        <w:t>湖的一侧是龙泉书院，现在属于龙泉中学内，学校放假亦或着春节缘故，貌似不对外开放，大门紧闭，只能在外面拍了个照。</w:t>
        <w:br/>
        <w:br/>
        <w:br/>
        <w:t>龙泉书院建于清乾隆十九年（1754年），荆门知军舒成龙集资于书塾旧址兴建。书院有堂三间、厦四间，莲沁有泉数孔自地涌出，故题名"龙泉书院"。道光六年（1826年）、同治六年（1867年）两次修葺。主要有育德堂、洗心堂、东山草堂、春华馆、秋实馆、敬业斋、群乐斋、寄畅轩、会心轩等。配以小桥流水，植以青松翠柏，颇富园林之胜。</w:t>
        <w:br/>
        <w:t>荆门这个老牌的公园，如果有时间，到还是建议来走走逛逛的。文明湖畔赏湖景，象山上观荆门赏风景，好一个休闲的场所！</w:t>
        <w:br/>
      </w:r>
    </w:p>
    <w:p>
      <w:r>
        <w:t>评论：</w:t>
        <w:br/>
      </w:r>
    </w:p>
    <w:p>
      <w:pPr>
        <w:pStyle w:val="Heading2"/>
      </w:pPr>
      <w:r>
        <w:t>4.#抢红包#荆门游03|荆门植物园，稻草节里看风车</w:t>
      </w:r>
    </w:p>
    <w:p>
      <w:r>
        <w:t>https://www.tuniu.com/trips/12537251</w:t>
      </w:r>
    </w:p>
    <w:p>
      <w:r>
        <w:t>来源：途牛</w:t>
      </w:r>
    </w:p>
    <w:p>
      <w:r>
        <w:t>发表时间：2017-02-05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春节回婆家，湖北荆门，这是第二次回来过年，距离上一次大概有五年了，荆门的发展倒是令人惊叹，这个湖北的地级市，如今市内也是高楼林立，入驻了万达、银泰城等一批高端商业中心，公园绿化也做得相当到位。忙过了初一到初三的拜年潮，大年初四，扛起相机，走走逛逛，荆门随拍。</w:t>
        <w:br/>
        <w:t>第三站，荆门植物园。</w:t>
        <w:br/>
        <w:br/>
        <w:br/>
        <w:t>荆门植物园，据说也是刚建好不久，位于湖北省荆门市千佛洞国家森林公园东片区，地处五一路以南，深圳大道以北，培公大道以东，阳光大道以西。该建设项目由荆门市总投资1.45亿元，荆门植物园以收集、保存江汉平原向秦岭山脉、鄂西北山地过渡地带性观赏植物与珍稀种质资源为主，兼具科普教育、观光旅游、休憩娱乐、科研推广、乡土珍稀植物收集与保存等功能，并结合植物园的功能特点，是集公园、游园等功能于一体的城市生态休闲园区。</w:t>
        <w:br/>
        <w:t>2016年10月28日至11月28日，第十二届中国（荆门）菊花展览会将在荆门市举办，展出场馆选址就是荆门植物园。而在春节之际，从2017年1月19日至2月28日，以“大行祺稻，风动全城”为主题的稻草文化艺术节在荆门植物园举行。正月初四过来，天空飘着小雨，人比较少，倒也是有更多的空间和时间满满逛逛。</w:t>
        <w:br/>
        <w:br/>
        <w:br/>
        <w:br/>
        <w:t>票价是48元/人，整个展区面积非常大，走下来大概需要两三个小时。整个园区比较空旷，所以也就更加的冷，建议来参观的人多加件衣服。</w:t>
        <w:br/>
        <w:t>主题是稻草人文化节，形态各异的草人儿，生动活泼的卡通，高大宏伟的建筑，古味十足的草船、科技十足的高铁以及精美绝伦的秸秆画等等，在精工巧匠的雕琢下都让人们眼前一亮，本次稻草作品共计500余件，就国内而言如此大规模的稻草艺术展可谓是少之又少，除此之外为了增添新年的气息主办方还在园内布置了50多万只的七彩风车，超大阵容的风车在荆门可谓是头一次，风车自古以来就是吉祥 幸福的象征，俗话说风车转好运来，同时也期许着人们在新的一年吉祥如意，幸福安康。</w:t>
        <w:br/>
        <w:t>稻草人的造型做得很逼真，栩栩如生，熊猫、小黄人、和谐号等等，结合实事热点，一一展现在眼前。</w:t>
        <w:br/>
        <w:br/>
        <w:br/>
        <w:t>刚好空旷的地带风又比较大，伴随着风声，小风车欢快的转起来，整个园区成为风车的海洋。</w:t>
        <w:br/>
        <w:br/>
        <w:br/>
        <w:t>当然，其实，如果在小风车的草地上种上草皮，看起来会更好一些，因为毕竟现在的场景风车下面的泥土有点光秃秃的，无论从观赏角度还是拍照角度都有那么点缺失。</w:t>
        <w:br/>
        <w:t>荆门植物园，在稻草节里看风车，当然随着园区的建设，相信荆门植物园会成为荆门市民又一休闲好去处。</w:t>
        <w:br/>
        <w:br/>
        <w:br/>
        <w:br/>
        <w:t>门票政策</w:t>
        <w:br/>
        <w:br/>
        <w:br/>
        <w:t>荆门稻草文化艺术节门票：原价48元/张</w:t>
        <w:br/>
        <w:t>免票政策：革命残疾军人、身高1.2米以下儿童、70岁以上老人、旅行社团队司陪人员、导游、免门票。（但需提供相关证件）</w:t>
        <w:br/>
      </w:r>
    </w:p>
    <w:p>
      <w:r>
        <w:t>评论：</w:t>
        <w:br/>
      </w:r>
    </w:p>
    <w:p>
      <w:pPr>
        <w:pStyle w:val="Heading2"/>
      </w:pPr>
      <w:r>
        <w:t>5.#抢红包#荆门游04|邂逅人生第一场雪，银泰城里寻美食</w:t>
      </w:r>
    </w:p>
    <w:p>
      <w:r>
        <w:t>https://www.tuniu.com/trips/12537304</w:t>
      </w:r>
    </w:p>
    <w:p>
      <w:r>
        <w:t>来源：途牛</w:t>
      </w:r>
    </w:p>
    <w:p>
      <w:r>
        <w:t>发表时间：2017-02-05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春节回婆家，湖北荆门，这是第二次回来过年，距离上一次大概有五年了，荆门的发展倒是令人惊叹，这个湖北的地级市，如今市内也是高楼林立，入驻了万达、银泰城等一批高端商业中心，公园绿化也做得相当到位。忙过了初一到初三的拜年潮，大年初四，扛起相机，走走逛逛，荆门随拍。</w:t>
        <w:br/>
        <w:t>第四站，银泰城。对于银泰城居然入驻荆门，还是感到比较诧异的，当然，这也是因为之前先入为主的觉得荆门就是个小地级市，但这趟回来的确是刮目相看了。从荆门植物园出来后，打了个车直接到银泰城，春节期间也没打表，20元，真心觉得不贵了，的士司机说打表就是十几块。</w:t>
        <w:br/>
        <w:t>回来荆门，最大的愿望就是看雪，没想到，大年初四真的实现了这一愿望。对于一个生在厦门长在厦门的南方人来说，长这么大没看过雪，这次，真的看到了，犹如内地的孩子见到海一样兴奋，南方的娃见到雪甚是激动。午后在车上，就看到雨夹着雪崩子下来，尽管是小雪，不确定的我还问老公是冰雹还是雪，哈哈哈，傻傻的。第一次知道原来雪不是都是电视上的菱形，第一次知道雪砸在脸上也是会痛的。雨夹雪的状态在空中拍不出来，但落在地上跟车上就很明显了，一会功夫，地上倒都有点白了。</w:t>
        <w:br/>
        <w:br/>
        <w:br/>
        <w:t>在外面玩了一会雪，进到银泰城里面逛了下，入门的鸡祥如意透露着喜气。</w:t>
        <w:br/>
        <w:br/>
        <w:br/>
        <w:t>银泰城还真是大，足有7层，里面入驻了不少品牌商家，再次对荆门刮目相看。地处荆门城心区域象山一路与金虾路交汇处，三大交通主干道环绕，购物中心商业面积近10万方，集购物、休闲、娱乐、餐饮为一体， 全“生活态”一站式购物中心，吃、喝、玩、乐、购！</w:t>
        <w:br/>
        <w:br/>
        <w:br/>
        <w:t>对于一个吃货来说，最主要的当然还是找吃的，直奔5楼和6楼，居然看到了一家蔡明纬武汉小吃。要知道蔡明纬可是热干面的发明人，武汉蔡林记的创始人，怎可错过。</w:t>
        <w:br/>
        <w:br/>
        <w:br/>
        <w:t>店面不算大，查了下大众点评，原来平时还是要排队的，还好春节期间人不多，顺利找到座位。</w:t>
        <w:br/>
        <w:br/>
        <w:br/>
        <w:t>前台点单完，就等着服务员上菜了，再次发挥了吃货精神，一个人解决了四大碗，收银员有点看呆。。</w:t>
        <w:br/>
        <w:t>全料热干面，6元/份，不得不说，蔡明纬的价位实在厚道，开在商业城里也没有涨价。跟上回在武汉户部巷吃到的街边的热干面不同，觉得蔡明纬的料更加足，而且面不至于非常干。搅拌均匀后非常棒。</w:t>
        <w:br/>
        <w:br/>
        <w:br/>
        <w:t>三鲜豆皮，10元/份，三鲜豆皮是湖北武汉人早点的主要食品之一，也是民间极具特色的汉族传统小吃之一。三鲜豆皮是糯米和豆皮合作而成，以馅中有鲜肉、鲜蛋、鲜虾（或鲜肉、鲜菇和鲜笋）而得名。色泽金黄透亮，鲜艳夺目，皮薄软润爽口，滋味鲜美。</w:t>
        <w:br/>
        <w:br/>
        <w:br/>
        <w:t>老蔡锅贴，8元/份，外表焦脆，里面包着满满的肉馅。</w:t>
        <w:br/>
        <w:br/>
        <w:br/>
        <w:t>骨汤鲜肉馄饨，10元/份，点馄饨本来是怕热干面太干好配汤，没想到馄饨也是超大一个，汤头味道也不错。</w:t>
        <w:br/>
        <w:br/>
        <w:br/>
        <w:t>在银泰城吃到了美味的小吃，还看到了心心念念的雪，超满足！</w:t>
        <w:br/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