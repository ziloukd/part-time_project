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1.咱大孝感自己的玩水天堂——爱琴海水上乐园</w:t>
      </w:r>
    </w:p>
    <w:p>
      <w:r>
        <w:t>https://www.tuniu.com/trips/12544016</w:t>
      </w:r>
    </w:p>
    <w:p>
      <w:r>
        <w:t>来源：途牛</w:t>
      </w:r>
    </w:p>
    <w:p>
      <w:r>
        <w:t>发表时间：2017-03-23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还在思考夏天太热，白天没地儿玩吗？还在犹豫孩子的暑假娱乐生活该怎么安排吗？还在为自己夏日懒散的状态惆怅吗？一起看看孝感玩水、游泳好去处。炎炎夏日，还有什么能够比在清澈凉爽的水中嬉戏更痛快过瘾的事情呢？2016年夏天开业的孝感最大主题乐园——爱琴海水上乐园，在夏日的水世界里欢呼、惊叫、大笑，让暑气随着烦恼一并退去吧！</w:t>
        <w:br/>
        <w:br/>
        <w:br/>
        <w:br/>
        <w:t>疯狂大喇叭</w:t>
        <w:br/>
        <w:br/>
        <w:br/>
        <w:br/>
        <w:t>去爱琴海水上乐园必玩的项目之一，新奇和快感十足，如果你喜欢飞速滑行的感觉，如果你喜欢尖叫的感觉，我觉得这是一个非常好的选择，从高处飞速滑落进大喇叭中，感受速度的魅力。</w:t>
        <w:br/>
        <w:br/>
        <w:br/>
        <w:br/>
        <w:t>魔法巨兽碗</w:t>
        <w:br/>
        <w:br/>
        <w:br/>
        <w:br/>
        <w:t>巨兽碗是一项深海漩涡体验项目。真真是体会到了快到碗里来的感觉，从高处飞速掉落至巨碗中，享受回旋天转的感觉，而在你还没有回过神来，又马上被黑洞吸入，黑暗的管道里，你可以放肆的尖叫，战胜恐惧值得你选择。</w:t>
        <w:br/>
        <w:br/>
        <w:br/>
        <w:br/>
        <w:t>海啸冲浪池</w:t>
        <w:br/>
        <w:br/>
        <w:br/>
        <w:br/>
        <w:t>10000平米的海浪池面积，浪高最高可达2.5米，可同时容纳数千人游玩。作为弄潮儿在冲浪池中，与大海来个亲密接触，与浪花一起游戏，被拍击、推拥，享受海滩轻松惬意的生活。</w:t>
        <w:br/>
        <w:br/>
        <w:br/>
        <w:br/>
        <w:t>彩虹滑梯</w:t>
        <w:br/>
        <w:br/>
        <w:br/>
        <w:br/>
        <w:t>梦幻般的彩虹滑道，想要感受风驰电掣般的激情和急速竞赛带来的快感的你，赶快趴在飞毯上，急速俯冲，尽情的下滑吧！</w:t>
        <w:br/>
        <w:br/>
        <w:br/>
        <w:br/>
        <w:t>螺旋滑梯</w:t>
        <w:br/>
        <w:br/>
        <w:br/>
        <w:br/>
        <w:t>在15米的落差里急速俯冲、上跃滑行，一不小心就让人迷失了方向。每一次转折都有不一样的惊喜，充满趣味。</w:t>
        <w:br/>
        <w:br/>
        <w:br/>
        <w:br/>
        <w:t>高速滑梯</w:t>
        <w:br/>
        <w:br/>
        <w:br/>
        <w:br/>
        <w:t>实实在在的自由落体，速度快得让你没有时间感受到惊慌。惊心动魄的水上人体滑行项目，让你体验水花四溅的动感激爽，以及克服恐惧后所带来的成功的喜悦。</w:t>
        <w:br/>
        <w:br/>
        <w:br/>
        <w:br/>
        <w:t>休闲漂流河</w:t>
        <w:br/>
        <w:br/>
        <w:br/>
        <w:br/>
        <w:t>如果你想要静静的泡在水里饱览整个水上乐园的风光，那么休闲漂流河将是你不二的选择，而且漂流过程中还可能遇到各种不同的水柱喷射和水流漩涡，让你感受到奇幻的爱琴海亲水之旅。</w:t>
        <w:br/>
        <w:br/>
        <w:br/>
        <w:br/>
        <w:t>动漫水世界</w:t>
        <w:br/>
        <w:br/>
        <w:br/>
        <w:br/>
        <w:br/>
        <w:t>阳光休闲泳池</w:t>
        <w:br/>
        <w:br/>
        <w:br/>
        <w:br/>
        <w:t>游泳才是夏天正确的运动方式，在这里你可以享受个人休闲时光，也可以邀上三两好友来个比赛，释放生活的压力才是棒棒哒！</w:t>
        <w:br/>
        <w:br/>
        <w:br/>
        <w:br/>
        <w:t>合家欢大水寨</w:t>
        <w:br/>
        <w:br/>
        <w:br/>
        <w:br/>
        <w:t>和家人一起享受透心凉，在碧波荡漾的水中，等待翻斗桶带来的从天而降的巨大水花，多条滑道和各种玩水活动适合全家一起，尽情畅玩！</w:t>
        <w:br/>
        <w:br/>
        <w:br/>
        <w:br/>
        <w:t>配套服务</w:t>
        <w:br/>
        <w:br/>
        <w:br/>
        <w:br/>
        <w:t>爱琴海水上乐园的各项配套非常齐全，拥有风味餐厅、美食广场、停车场、 储物寄存、淋浴、泳装商场、休闲补给站等设施，还提供"电子钱包"储值消费腕带服务，让人无需携带现金和零钱，轻松在园区消费，防水智能化腕带，个人密码保护，余额及押金可退，在储值柜台办理轻松方便、安全。</w:t>
        <w:br/>
        <w:br/>
        <w:br/>
        <w:br/>
        <w:t>星光夜场</w:t>
        <w:br/>
        <w:br/>
        <w:br/>
        <w:br/>
        <w:br/>
        <w:t>专题活动</w:t>
        <w:br/>
        <w:br/>
        <w:br/>
        <w:t>专题活动丰富多彩、日日不断，设有多个舞台，每天上演不同风格的异国风情节目，热辣比基尼、异国风情、霓裳丽影、时尚民族风、原生态呈现、摇滚乐队等活动五彩纷呈，尽享夏日的激情和愉悦。</w:t>
        <w:br/>
        <w:br/>
        <w:br/>
        <w:t>冲浪、嬉水、日光浴，徜徉水世界的清凉，抬头仰蔚蓝纯净的天空，呼吸着清新怡人的空气，只要爱玩水，这里就是天堂!</w:t>
        <w:br/>
      </w:r>
    </w:p>
    <w:p>
      <w:r>
        <w:t>评论：</w:t>
        <w:br/>
      </w:r>
    </w:p>
    <w:p>
      <w:pPr>
        <w:pStyle w:val="Heading2"/>
      </w:pPr>
      <w:r>
        <w:t>2.沁水历山—舜帝、舜乡  民间传说与神话故事  张书奎</w:t>
      </w:r>
    </w:p>
    <w:p>
      <w:r>
        <w:t>https://www.tuniu.com/trips/12552160</w:t>
      </w:r>
    </w:p>
    <w:p>
      <w:r>
        <w:t>来源：途牛</w:t>
      </w:r>
    </w:p>
    <w:p>
      <w:r>
        <w:t>发表时间：2017-05-18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</w:t>
      </w:r>
    </w:p>
    <w:p>
      <w:r>
        <w:t>旅游路线：</w:t>
      </w:r>
    </w:p>
    <w:p>
      <w:r>
        <w:t>正文：</w:t>
        <w:br/>
        <w:br/>
        <w:t>千年古县，如画沁水，秀美历山，是我对家乡沁水永远也抹不掉的记忆，也是我作为沁水人的自豪。《舜耕历山》、《孝感天地》等民间传说和神化故事，更是我儿时的回忆。家乡沁水历山是国家级自然保护区、国家级森林公园，也是国家AAAA级景区，拥有华北平原上唯一的、保护完好的原始森林。“天蓝无霾、水净无垢、气爽无尘、夏凉无蚊”是沁水历山的真实写照。沁水历山不仅山好水好而且人更好，文化源远流长，自古被称为“帝乡”、“道德之乡”，舜文化底蕴深厚，博大精深，内容极其丰富。舜帝是道德文化的鼻祖，舜文化是道德文化。《史记》所载："天下明德，皆自虞舜始"。自小深受舜文化的影响，随着年龄的增加，我对家乡的怀念更是与日俱增，每当怀念家乡，思念儿时，记忆清晰的舜王故事便历历在目，浮现在眼前。为将舜文化广泛传播、发扬光大，现将我多年来收集整理的与舜帝相关的民间传说和神话故事，分批、分期的奉献给大家，与大家交流分享。</w:t>
        <w:br/>
        <w:t>孝感动天</w:t>
        <w:br/>
        <w:t>《二十四孝》中第一个故事便是《孝感动天》,讲述的是虞舜孝心感动上天的故事。《二十四孝》全名《全相二十四孝诗选》,由历代二十四个孝子从不同角度、不同环境、不同遭遇行孝的故事集而成。</w:t>
        <w:br/>
        <w:t>原文：虞舜,瞽瞍之子.性至孝.父顽,母嚚,弟象傲.舜耕于历山,有象为之耕,鸟为之耘.其孝感如此.帝尧闻之,事以九男,妻以，二女,遂以天下让焉。</w:t>
        <w:br/>
        <w:t>翻译：舜,传说中的远古帝王，五帝之一，姓姚，名重华，号有虞氏，史称虞舜。相传他的父亲瞽叟及继母、异母弟象，多次想害死他：让舜修补谷仓仓顶时，从谷仓下纵火，舜手持两个斗笠跳下逃脱；让舜掘井时,瞽叟与象却下土填井，舜掘地道逃脱。事后舜毫不嫉恨，仍对父亲恭顺，对弟弟慈爱。他的孝行感动了天帝。舜在历山耕种，大象替他耕地，鸟代他锄草。帝尧听说舜非常孝顺，有处理政事的才干，把两个女儿娥皇和女英嫁给他；经过多年观察和考验，选定舜做他的继承人，舜登天子位后，去看望父亲，仍然恭恭敬敬，并封象为诸侯。</w:t>
        <w:br/>
        <w:t>后人有诗赞曰：队队春耕象，纷纷耘草禽，嗣尧登宝位,孝感动天心。</w:t>
        <w:br/>
        <w:t>张书奎（以后会以笔名“舜王子民”与大家持续不断的分享舜王故事）</w:t>
        <w:br/>
      </w:r>
    </w:p>
    <w:p>
      <w:r>
        <w:t>评论：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