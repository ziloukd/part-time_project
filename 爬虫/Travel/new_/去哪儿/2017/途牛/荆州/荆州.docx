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1.#过大年##抢红包#荆州南国温德姆【途牛首发】</w:t>
      </w:r>
    </w:p>
    <w:p>
      <w:r>
        <w:t>https://www.tuniu.com/trips/12537509</w:t>
      </w:r>
    </w:p>
    <w:p>
      <w:r>
        <w:t>来源：途牛</w:t>
      </w:r>
    </w:p>
    <w:p>
      <w:r>
        <w:t>发表时间：2017-02-09</w:t>
      </w:r>
    </w:p>
    <w:p>
      <w:r>
        <w:t>天数：</w:t>
      </w:r>
    </w:p>
    <w:p>
      <w:r>
        <w:t>游玩时间：</w:t>
      </w:r>
    </w:p>
    <w:p>
      <w:r>
        <w:t>人均花费：</w:t>
      </w:r>
    </w:p>
    <w:p>
      <w:r>
        <w:t>和谁：</w:t>
      </w:r>
    </w:p>
    <w:p>
      <w:r>
        <w:t>玩法：春节，精品酒店</w:t>
      </w:r>
    </w:p>
    <w:p>
      <w:r>
        <w:t>旅游路线：</w:t>
      </w:r>
    </w:p>
    <w:p>
      <w:r>
        <w:t>正文：</w:t>
        <w:br/>
        <w:br/>
        <w:br/>
        <w:t>前言</w:t>
        <w:br/>
        <w:br/>
        <w:br/>
        <w:t>我第一次听说温德姆还是上次国足来西安比赛。</w:t>
        <w:br/>
        <w:t>听说当时就入住的西安至尊温德姆酒店，我以为西安有香格里拉有喜来登，有希尔顿，但是温德姆还是第一次听说。自此之后我觉得温德姆三个字就是高档奢华新的代名词了，毕竟国足都会做出的选择一定都是当地最好的吧。</w:t>
        <w:br/>
        <w:t>来荆州也是个很临时的决定，毕竟中午才从西安出发本想着当天就休息在襄阳的，说到襄阳我也是蛮想去看看郭靖郭大侠镇守了20年的襄阳到底是个怎么样的城市。</w:t>
        <w:br/>
        <w:t>但最终还是为了第二天的行程不要太赶，决定从荆州下高速。准备下高速前就开始在网上找酒店，发现荆州只有四个四星以上的酒店。而且普遍价位都不高。最终在我的极力说服下酒店定在了荆州南国温德姆酒店。</w:t>
        <w:br/>
        <w:br/>
        <w:br/>
        <w:br/>
        <w:t>我的入住信息</w:t>
        <w:br/>
        <w:br/>
        <w:br/>
        <w:t>入住时间：20017.1.30</w:t>
        <w:br/>
        <w:t>入住房型：豪华客房</w:t>
        <w:br/>
        <w:t>http://hotel.tuniu.com/detail/1671634666?checkindate=2017-02-10&amp;checkoutdate=2017-02-11</w:t>
        <w:br/>
        <w:br/>
        <w:br/>
        <w:br/>
        <w:t>客房</w:t>
        <w:br/>
        <w:br/>
        <w:br/>
        <w:t>温德姆酒店是标准的五星级酒店标准，硬件设施一应俱全包括健身房和泳池。</w:t>
        <w:br/>
        <w:t>房间面积面积42平方米，进入房间后还是比较舒适的。两张1.35米的床或者一张两米的大床都非常的舒适。酒店是2016年新开业的，但是入住后并没有装修的味道。</w:t>
        <w:br/>
        <w:br/>
        <w:br/>
        <w:t>三国时期的荆州分为荆北和荆南，现在的湖北与湖南合为一体才是三国时期的整个荆州。</w:t>
        <w:br/>
        <w:t>所以演义中湖北的地方（也就是荆北的地方）有：黄巾之乱平定后，刘表任荆州刺史，守‘襄阳’（现在的襄樊市）；孙权‘长江’复仇；曹操南下，刘备度‘江’（长江）；刘备在‘长坂坡’（现在的随州市）被曹操追击，赵云单骑救主；刘备投走‘江夏口’（现在的武汉市）；诸葛亮第一次气周瑜，刘备巧取‘江陵’城（现在的宜昌市）；关羽围攻‘樊城’（现在的荆门市）；关羽败走‘麦城’（现在的荆州市）。</w:t>
        <w:br/>
        <w:br/>
        <w:br/>
        <w:t>《三国志》主要善于叙事，文笔也简洁，剪裁得当，当时就受到赞许。</w:t>
        <w:br/>
        <w:t>与陈寿同时的夏侯湛写作《魏书》，看到《三国志》，认为也没有另写新史的必要，就毁弃了自己本来的著作。后人更是推崇备至，认为在记载三国历史的一些史书中，独有陈寿的《三国志》可以同《史记》、《汉书》等相媲美。因此，其他各家的三国史相继泯灭无闻，只有《三国志》还一直流传到现在。</w:t>
        <w:br/>
        <w:t>南朝人刘勰在《文心雕龙·史传》篇中讲：“魏代三雄，记传互出，《阳秋》、《魏略》之属，《江表》、《吴录》之类，或激抗难征，或疏阔寡要。唯陈寿《三国志》，文质辨洽，荀（勖）、张（华）比之（司马）迁、（班）固，非妄誉也。”这就是说，那些同类史书不是立论偏激，根据不足，就是文笔疏阔，不得要领。只有陈寿的作品达到了内容与文字表述的统一。</w:t>
        <w:br/>
        <w:t>演义与正史的最大区别就是，演义不是全部真实的，演义是小说。人人都说《三国演义》是七分史实，三分虚构，的确是这样。但是虚构，使用艺术的手法进行虚构，而不是随便那段史实就可以拿来虚构的。</w:t>
        <w:br/>
        <w:br/>
        <w:t>比如，关公温酒斩华雄，史书上并没有写这件事。又如，关于单刀赴会见鲁肃，史书上写的是鲁肃单刀赴会见关羽。类似的例子当然是数不胜数。读过之后，稍做分析，可知这些虚构的情节，大部分是为小说描述的一个个人物作铺垫的。</w:t>
        <w:br/>
        <w:t>因为，如果仅仅是象正史中所说的塑造真实的人物，有些人物就和作者的政治思想观相违背了。而且，作者在虚构的同时，还注意到了情节的合理性、连贯性，而不是生硬的去虚构，这也就是为什么读过之后，会有身临其境的感觉。总之，作者在这方面的写作是相当成功的，而且这些情节也表现了作者的一部分主观愿望。</w:t>
        <w:br/>
        <w:br/>
        <w:br/>
        <w:br/>
        <w:t>关于南国温德姆</w:t>
        <w:br/>
        <w:br/>
        <w:br/>
        <w:t>荆州南国温德姆酒店位于荆州市活力四射的沙北新区中心地带，周边基础设施齐全、高档小区林立环绕，距离荆州购物中心、古城景点仅咫尺之遥。</w:t>
        <w:br/>
        <w:t>这里是荆州一家国际豪华品牌星级酒店，拥有百余间舒适的客房与套房，为你提供一系列尊享服务。4个独具特色的餐厅让你拥有多样化的餐饮选择，引领荆州饕餮潮流。</w:t>
        <w:br/>
        <w:t>便捷、贴心的商务休闲服务设施如干蒸养身房和引领健康主义潮流新动向的温德姆健身中心、静谧优雅的瑜伽室、室内恒温泳池及空中景观花园，让宾客在商务旅行中畅享健康与惬意。更有专项儿童计划助力家庭出行，共享无忧之旅。</w:t>
        <w:br/>
        <w:t>酒店拥有多个规模不等的宴会及会议场地，配备先进的试听设备，能满足阁下不同的商务活动需求。</w:t>
        <w:br/>
        <w:t>位于酒店3楼的无柱宴会厅，面积达968平米，位于酒店4楼的8个大小各异的会议室，是举办各类社交活动的理想场所。</w:t>
        <w:br/>
        <w:br/>
        <w:br/>
        <w:br/>
        <w:t>健身房</w:t>
        <w:br/>
        <w:br/>
        <w:br/>
        <w:br/>
        <w:br/>
        <w:t>游泳池</w:t>
        <w:br/>
        <w:br/>
        <w:br/>
        <w:br/>
        <w:br/>
        <w:t>公共区域</w:t>
        <w:br/>
        <w:br/>
        <w:br/>
        <w:br/>
        <w:br/>
        <w:t>总结一下</w:t>
        <w:br/>
        <w:br/>
        <w:br/>
        <w:t>1、酒店距离高速路非常近，下了高速大概开车五分钟就可以抵达酒店。如果是自己开车赶路，住在这里非常方便。</w:t>
        <w:br/>
        <w:t>2、性价比高，不得不说过年期间399一晚的价格性价比真的是很高。</w:t>
        <w:br/>
        <w:t>3、酒店拥有健身房以及游泳池，配套设施非常健全。</w:t>
        <w:br/>
        <w:t>4、酒店2016年开业，虽然开业时间不长，但是房间内并无异味，入住感受较好。</w:t>
        <w:br/>
        <w:t>5、酒店早餐价位太高，129元/人的价格我想如果不含早，没人会主动加钱在酒店吃早餐吧。</w:t>
        <w:br/>
      </w:r>
    </w:p>
    <w:p>
      <w:r>
        <w:t>评论：</w:t>
        <w:br/>
      </w:r>
    </w:p>
    <w:p>
      <w:pPr>
        <w:pStyle w:val="Heading2"/>
      </w:pPr>
      <w:r>
        <w:t>2. #抢红包#不用去大理，就能找到那片洱海--洈水松滋</w:t>
      </w:r>
    </w:p>
    <w:p>
      <w:r>
        <w:t>https://www.tuniu.com/trips/12539862</w:t>
      </w:r>
    </w:p>
    <w:p>
      <w:r>
        <w:t>来源：途牛</w:t>
      </w:r>
    </w:p>
    <w:p>
      <w:r>
        <w:t>发表时间：2017-02-22</w:t>
      </w:r>
    </w:p>
    <w:p>
      <w:r>
        <w:t>天数：</w:t>
      </w:r>
    </w:p>
    <w:p>
      <w:r>
        <w:t>游玩时间：</w:t>
      </w:r>
    </w:p>
    <w:p>
      <w:r>
        <w:t>人均花费：</w:t>
      </w:r>
    </w:p>
    <w:p>
      <w:r>
        <w:t>和谁：</w:t>
      </w:r>
    </w:p>
    <w:p>
      <w:r>
        <w:t>玩法：</w:t>
      </w:r>
    </w:p>
    <w:p>
      <w:r>
        <w:t>旅游路线：</w:t>
      </w:r>
    </w:p>
    <w:p>
      <w:r>
        <w:t>正文：</w:t>
        <w:br/>
        <w:br/>
        <w:br/>
        <w:t>题记</w:t>
        <w:br/>
        <w:br/>
        <w:br/>
        <w:t>有时候，我们不远万里长途跋涉，周游一圈带回满身酸痛，不知所求为何？其实，换种心情去看待生活，祖国处处好风光。</w:t>
        <w:br/>
        <w:br/>
        <w:br/>
        <w:br/>
        <w:t>行程见闻</w:t>
        <w:br/>
        <w:br/>
        <w:br/>
        <w:t>时间：2016/10/05</w:t>
        <w:br/>
        <w:t>出席人物：一叶、小Z、豪哥</w:t>
        <w:br/>
        <w:t>地点：松滋.洈水水库.白云岛</w:t>
        <w:br/>
        <w:t>位置：地处湖北省西南部，隶属荆州市，靠近宜昌、武陵。</w:t>
        <w:br/>
        <w:t>出行：自驾，荆州出发1个半小时</w:t>
        <w:br/>
        <w:t>线路：详情见百度地图，友情提示别忘了下高速。</w:t>
        <w:br/>
        <w:t>门票：85元/人，旺季出游建议可以到驴妈妈购票。</w:t>
        <w:br/>
        <w:br/>
        <w:t>松滋，第三次来了，似乎比记忆的风景更超然脱俗，或许是因为假期的眼睛更闪亮了吧。</w:t>
        <w:br/>
        <w:br/>
        <w:br/>
        <w:t>一路上，田间小径，白杨十里，穿林过野，欢歌笑语。</w:t>
        <w:br/>
        <w:br/>
        <w:br/>
        <w:t>洈水水库，据说有五百座岛，我们今天去登最大的岛——白云岛。</w:t>
        <w:br/>
        <w:t>PS: 国庆期间，门票也水涨船高，可以提前在旅游app上买好团购门票。</w:t>
        <w:br/>
        <w:br/>
        <w:br/>
        <w:t>已入秋分时节，倦鸟知还，残荷映日，微风袭来阵阵爽气。</w:t>
        <w:br/>
        <w:br/>
        <w:br/>
        <w:t>清凌凌的水，蓝色渲染的天空，有人说像云南的洱海，也有人说像台湾的日月潭。我想说，它美的很自然，很纯粹，它就是它，不一样的洈水。</w:t>
        <w:br/>
        <w:br/>
        <w:br/>
        <w:t>我们常说旅行的意义是什么，是去追最远的海平线，是去攀最高的山峰，还是去探最原始的村落？答案在每个人心中，各不相同，不变的是心灵得到洗涤，精神得以松弛。去到哪里，人多人少，又有什么关系呢？</w:t>
        <w:br/>
        <w:br/>
        <w:br/>
        <w:t>不用极目远眺，满眼都是碧水蓝天，想到古人那句忽闻海上有仙山。世上有仙人与否，不得而知，有多少人心里住着神仙呢？</w:t>
        <w:br/>
        <w:br/>
        <w:br/>
        <w:t>旅行，总是伴随吃，来到水库怎能不吃鱼，切莫辜负这大好时光。瞧，猫咪可是一直惦记着。</w:t>
        <w:br/>
        <w:br/>
        <w:br/>
        <w:t>乡间美食，野趣十足，口感新鲜，也是别有一番风味。</w:t>
        <w:br/>
        <w:br/>
        <w:br/>
        <w:t>有时候，动物会比人更能享受大自然赋予的美好，活的更肆意，更简单。猫咪说，人啊，就是想的太多，出去玩还写文，喵呜。</w:t>
        <w:br/>
        <w:br/>
        <w:br/>
        <w:t>我见青山多妩媚，料青山见我应如是。可惜，至此终年，北固山的稼轩公也未见过中原大地这处景致。</w:t>
        <w:br/>
        <w:br/>
        <w:br/>
        <w:t>午后，阳光正好，让我们努力做个风情万种的人儿吧，庆幸最好的年华遇到你们，不负韶光。</w:t>
        <w:br/>
        <w:br/>
        <w:br/>
        <w:t>我的眼里只有你，天真无邪的风景。</w:t>
        <w:br/>
        <w:br/>
        <w:br/>
        <w:t>最亲爱的人儿，工作再忙也要休息片刻，我愿意陪热爱生活的你来场诗意的旅行，我们会一直在路上。</w:t>
        <w:br/>
        <w:br/>
        <w:br/>
        <w:t>岁月友情，我们不散。期待，下一场行走。</w:t>
        <w:br/>
        <w:br/>
        <w:br/>
        <w:t>ps：豪哥实力出镜，我们俩只懂坐车吃东西，辛苦豪哥把车开回来啦，过程相当不易啊。</w:t>
        <w:br/>
        <w:br/>
        <w:br/>
        <w:t>月落长河，离人归巢，疯玩了一天后，住家饭感觉特别美味，希望多点时间来点不一样的城游记。</w:t>
        <w:br/>
      </w:r>
    </w:p>
    <w:p>
      <w:r>
        <w:t>评论：</w:t>
        <w:br/>
      </w:r>
    </w:p>
    <w:p>
      <w:pPr>
        <w:pStyle w:val="Heading2"/>
      </w:pPr>
      <w:r>
        <w:t>3.明清时代建筑而成的古城墙</w:t>
      </w:r>
    </w:p>
    <w:p>
      <w:r>
        <w:t>https://www.tuniu.com/trips/12562547</w:t>
      </w:r>
    </w:p>
    <w:p>
      <w:r>
        <w:t>来源：途牛</w:t>
      </w:r>
    </w:p>
    <w:p>
      <w:r>
        <w:t>发表时间：2017-07-27</w:t>
      </w:r>
    </w:p>
    <w:p>
      <w:r>
        <w:t>天数：</w:t>
      </w:r>
    </w:p>
    <w:p>
      <w:r>
        <w:t>游玩时间：</w:t>
      </w:r>
    </w:p>
    <w:p>
      <w:r>
        <w:t>人均花费：</w:t>
      </w:r>
    </w:p>
    <w:p>
      <w:r>
        <w:t>和谁：</w:t>
      </w:r>
    </w:p>
    <w:p>
      <w:r>
        <w:t>玩法：</w:t>
      </w:r>
    </w:p>
    <w:p>
      <w:r>
        <w:t>旅游路线：</w:t>
      </w:r>
    </w:p>
    <w:p>
      <w:r>
        <w:t>正文：</w:t>
        <w:br/>
        <w:br/>
        <w:br/>
        <w:t>大意失荆州</w:t>
        <w:br/>
        <w:br/>
        <w:br/>
        <w:t>第一次来到湖北的荆州，朋友的推荐下来到了这个荆州古城，古城保存很完整，【关于荆州古城的介绍】荆州古城墙也是中国七大古城墙之一，充满历史气息的城墙，想起以前的三国，还是很震撼的。【关于荆州古城的位置和交通】荆州古城是在荆州区张居正街2号，如果从荆州火车站出来，可以直接乘坐出租车，大约8元就可以到了，也可以乘坐19路公交车在市政府站上车，三监狱站下车就可以了，市内乘1、12、18路即可到，旁边有仿古一条街，古城里面还有一个历史人物有张居正的故居，古城墙和博物馆都很近，可以免费参观。【荆州古城的门票】这个古城是免费参观的，但是如果要登上去的话，有一段是要收费的，20元/人，可以观看护城河。</w:t>
        <w:br/>
        <w:t>国家4A景区，在全国大大小小的古城墙里应该是保存的最好的几个之一了吧。现在还有两个城门上还有建筑，其他城门上的房子都已经毁了。城里有观光车，沿着城墙走的，好在荆州古城与现在的城市比来不算大，步行也没多大问题。喜欢三国的一定要来的地方！一，比西安城小，完整，比平遥秀气，古朴。可以慢慢绕城一周，免费，大约2-3小时，个人觉得可以不登城楼。 二，城内荆州博物馆值得一看，免费，玉器，漆器不逊于大城市馆藏。1-2小时。 三，沙市小吃远近闻名，主要是早点，不赘叙。时间够可以顺便去章华寺，万寿宝塔。晚上可以游中山公园春秋阁一代，必须晚上去看，带上三脚架，亭台楼阁，小桥平湖，免费。</w:t>
        <w:br/>
        <w:t>荆州古城的城墙总体而言保存得还不错，在古城的门楼里穿行，感受着历史的风迎面吹来的沧桑和质朴，像穿越回民国一样。特别是东门的宾阳楼和老南门的瓮城，台阶上还有明清工匠监制的名款，确实是见证荆州城史的老物件。东门城楼花35块钱可以上去近距离观看，东门外就是如湖一样宽阔的护城河，以及新建的金凤广场。现存古城墙大部分为明清时代建筑而成，是中国保存最为完好的古城垣之一。最有特色的要数暗设的四座藏兵洞，东西南北各一座，很值得去看看。老南门是市井的味道，各种小吃，破旧的城墙也别有一番风情。骑自行车绕古城慢慢欣赏，是个不错的选择~~</w:t>
        <w:br/>
      </w:r>
    </w:p>
    <w:p>
      <w:r>
        <w:t>评论：</w:t>
        <w:br/>
      </w:r>
    </w:p>
    <w:p>
      <w:pPr>
        <w:pStyle w:val="Heading2"/>
      </w:pPr>
      <w:r>
        <w:t>4.可以和省博物馆媲美的荆州博物馆</w:t>
      </w:r>
    </w:p>
    <w:p>
      <w:r>
        <w:t>https://www.tuniu.com/trips/12562553</w:t>
      </w:r>
    </w:p>
    <w:p>
      <w:r>
        <w:t>来源：途牛</w:t>
      </w:r>
    </w:p>
    <w:p>
      <w:r>
        <w:t>发表时间：2017-07-27</w:t>
      </w:r>
    </w:p>
    <w:p>
      <w:r>
        <w:t>天数：</w:t>
      </w:r>
    </w:p>
    <w:p>
      <w:r>
        <w:t>游玩时间：</w:t>
      </w:r>
    </w:p>
    <w:p>
      <w:r>
        <w:t>人均花费：</w:t>
      </w:r>
    </w:p>
    <w:p>
      <w:r>
        <w:t>和谁：</w:t>
      </w:r>
    </w:p>
    <w:p>
      <w:r>
        <w:t>玩法：</w:t>
      </w:r>
    </w:p>
    <w:p>
      <w:r>
        <w:t>旅游路线：</w:t>
      </w:r>
    </w:p>
    <w:p>
      <w:r>
        <w:t>正文：</w:t>
        <w:br/>
        <w:br/>
        <w:br/>
        <w:t>编钟霸气</w:t>
        <w:br/>
        <w:br/>
        <w:br/>
        <w:t>作为文化古城的荆州，它的博物馆确实称得藏品丰富，展厅面积也很大，不是一般地级市博物馆可比的。里面的陈列大楼和珍品馆必看，个人很喜欢里面展出的简牍（尽管看不懂写了个啥）、漆器（棕色居多）、和楚汉织绣品（风格粗犷），另外还有楚乐宫，古开元观。楚乐宫按理说应该有人奏乐，不过自看见了陈设的乐器，没听到演奏，不知是不是不凑巧。攻略：博物院周一闭馆，免费参观，里面有卖书和工艺品，有兴趣的话，可以买书看看（外面真还没得卖），工艺品什么的比较坑，价格死贵。</w:t>
        <w:br/>
        <w:t>这个博物馆非常值得去看，里面有很多的精品。这里是免费开放的，但是如果要看里面的西汉女尸需要另花10元钱。但是这10元钱非常值一定要看看。周二至周日上午9点半至4点半开放，下午4点停止发票。所以10点以前一定要进馆。周一闭馆。坐公交车19路车20路车33路车11路车到西门下车即可。里面有西汉时的尸体，还有吴王夫差的矛。参观完博物馆还可以去旁边的三国公园。荆州有很多美食，比如松花蛋，早堂面，千张肉。因为荆州太小，没有什么景点，故无意中去了博物馆，结果此博物馆给了人非常大的惊喜，没想到此地虽小，博物馆的馆藏却很丰富，里面有非常有名的越王州勾剑、越王不光剑、越王鹿郢剑、吴王夫差矛、代表楚文化的青铜器、齐套的编钟、，还有一具几百年都没有腐烂的古尸……若去荆州，荆州博物馆一定不能错过。</w:t>
        <w:br/>
        <w:t>推荐大家一定要来看看，这里的馆藏甚至比一些省级博物馆还要丰富。博物馆除周一外，都是免费向公众开放的，只需凭身份证就可以在门口领票，不过下午四点就停止发票了，所以一定要趁早。推荐大家去看看以下展品：战国丝绸、吴王夫差矛、中国也是世界上最早的数学专著《算数书》、萧和“二年造律”的《二年律令》等汉初简牍、迄今为止保存年代最久远、最为完好的西汉男尸（需要另外收取10元的参观费）。去的交通也很便利，可以在市内乘坐公交1路、103路到五医站下车，即可到达。</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