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1.中科院武汉植物园赏茶花游记</w:t>
      </w:r>
    </w:p>
    <w:p>
      <w:r>
        <w:t>https://www.tuniu.com/trips/12463159</w:t>
      </w:r>
    </w:p>
    <w:p>
      <w:r>
        <w:t>来源：途牛</w:t>
      </w:r>
    </w:p>
    <w:p>
      <w:r>
        <w:t>发表时间：2017-01-04</w:t>
      </w:r>
    </w:p>
    <w:p>
      <w:r>
        <w:t>天数：</w:t>
      </w:r>
    </w:p>
    <w:p>
      <w:r>
        <w:t>游玩时间：</w:t>
      </w:r>
    </w:p>
    <w:p>
      <w:r>
        <w:t>人均花费：</w:t>
      </w:r>
    </w:p>
    <w:p>
      <w:r>
        <w:t>和谁：</w:t>
      </w:r>
    </w:p>
    <w:p>
      <w:r>
        <w:t>玩法：</w:t>
      </w:r>
    </w:p>
    <w:p>
      <w:r>
        <w:t>旅游路线：</w:t>
      </w:r>
    </w:p>
    <w:p>
      <w:r>
        <w:t>正文：</w:t>
        <w:br/>
        <w:br/>
        <w:t>中国科学院武汉植物园位于中国湖北省武汉市武昌区，是集科学研究、物种保存和科普教育为一体的综合性科研机构，是中国三大核心科学植物园之一，同时也是国家AAAA级旅游景区。</w:t>
        <w:br/>
        <w:t>中国科学院武汉植物园筹建于1956年，成立于1958年11月，1972年划归湖北省后改名为湖北省植物研究所，1978年回归中国科学院更名为中国科学院武汉植物研究所，2003年再次更名为中国科学院武汉植物园。</w:t>
        <w:br/>
      </w:r>
    </w:p>
    <w:p>
      <w:r>
        <w:t>评论：</w:t>
        <w:br/>
      </w:r>
    </w:p>
    <w:p>
      <w:pPr>
        <w:pStyle w:val="Heading2"/>
      </w:pPr>
      <w:r>
        <w:t>2.武汉马鞍山森林公园游记</w:t>
      </w:r>
    </w:p>
    <w:p>
      <w:r>
        <w:t>https://www.tuniu.com/trips/12463162</w:t>
      </w:r>
    </w:p>
    <w:p>
      <w:r>
        <w:t>来源：途牛</w:t>
      </w:r>
    </w:p>
    <w:p>
      <w:r>
        <w:t>发表时间：2017-01-04</w:t>
      </w:r>
    </w:p>
    <w:p>
      <w:r>
        <w:t>天数：</w:t>
      </w:r>
    </w:p>
    <w:p>
      <w:r>
        <w:t>游玩时间：</w:t>
      </w:r>
    </w:p>
    <w:p>
      <w:r>
        <w:t>人均花费：</w:t>
      </w:r>
    </w:p>
    <w:p>
      <w:r>
        <w:t>和谁：</w:t>
      </w:r>
    </w:p>
    <w:p>
      <w:r>
        <w:t>玩法：</w:t>
      </w:r>
    </w:p>
    <w:p>
      <w:r>
        <w:t>旅游路线：</w:t>
      </w:r>
    </w:p>
    <w:p>
      <w:r>
        <w:t>正文：</w:t>
        <w:br/>
        <w:br/>
        <w:t>马鞍山森林公园地处武汉东郊，南界珞瑜东路，北濒东湖，东止九峰港，西临喻家湖，属于国家重点风景名胜区--东湖生态旅游风景区的吹笛景区。公园成立于1993年， 1995年正式对外开放，总面积713公顷。</w:t>
        <w:br/>
      </w:r>
    </w:p>
    <w:p>
      <w:r>
        <w:t>评论：</w:t>
        <w:br/>
      </w:r>
    </w:p>
    <w:p>
      <w:pPr>
        <w:pStyle w:val="Heading2"/>
      </w:pPr>
      <w:r>
        <w:t>3.武汉植物园赏蝴蝶兰一日游</w:t>
      </w:r>
    </w:p>
    <w:p>
      <w:r>
        <w:t>https://www.tuniu.com/trips/12463444</w:t>
      </w:r>
    </w:p>
    <w:p>
      <w:r>
        <w:t>来源：途牛</w:t>
      </w:r>
    </w:p>
    <w:p>
      <w:r>
        <w:t>发表时间：2017-01-06</w:t>
      </w:r>
    </w:p>
    <w:p>
      <w:r>
        <w:t>天数：</w:t>
      </w:r>
    </w:p>
    <w:p>
      <w:r>
        <w:t>游玩时间：</w:t>
      </w:r>
    </w:p>
    <w:p>
      <w:r>
        <w:t>人均花费：</w:t>
      </w:r>
    </w:p>
    <w:p>
      <w:r>
        <w:t>和谁：</w:t>
      </w:r>
    </w:p>
    <w:p>
      <w:r>
        <w:t>玩法：</w:t>
      </w:r>
    </w:p>
    <w:p>
      <w:r>
        <w:t>旅游路线：</w:t>
      </w:r>
    </w:p>
    <w:p>
      <w:r>
        <w:t>正文：</w:t>
        <w:br/>
        <w:br/>
        <w:t>蝴蝶兰（Phalaenopsis aphrodite Rchb. F.）为兰科蝴蝶兰属，原产于亚热带雨林地区，为附生性兰花。蝴蝶兰白色粗大的气根露在叶片周围，除了具有吸收空气中养分的作用外，还有生长和光合作用。新春时节，蝴蝶兰植株从叶腋中抽出长长的花梗，并且开出形如蝴蝶飞舞般的花朵，深受花迷们的青睐，素有“洋兰王后”之称。分布在泰国、菲律宾、马来西亚、印度尼西亚，及中国台湾。</w:t>
        <w:br/>
        <w:br/>
        <w:br/>
        <w:t>中国科学院武汉植物园筹建于1956年，成立于1958年11月，1972年划归湖北省后改名为湖北省植物研究所，1978年回归中国科学院更名为中国科学院武汉植物研究所，2003年再次更名为中国科学院武汉植物园。</w:t>
        <w:br/>
      </w:r>
    </w:p>
    <w:p>
      <w:r>
        <w:t>评论：</w:t>
        <w:br/>
      </w:r>
    </w:p>
    <w:p>
      <w:pPr>
        <w:pStyle w:val="Heading2"/>
      </w:pPr>
      <w:r>
        <w:t>4.花开时节武汉植物园赏桃花游记</w:t>
      </w:r>
    </w:p>
    <w:p>
      <w:r>
        <w:t>https://www.tuniu.com/trips/12463447</w:t>
      </w:r>
    </w:p>
    <w:p>
      <w:r>
        <w:t>来源：途牛</w:t>
      </w:r>
    </w:p>
    <w:p>
      <w:r>
        <w:t>发表时间：2017-01-06</w:t>
      </w:r>
    </w:p>
    <w:p>
      <w:r>
        <w:t>天数：</w:t>
      </w:r>
    </w:p>
    <w:p>
      <w:r>
        <w:t>游玩时间：</w:t>
      </w:r>
    </w:p>
    <w:p>
      <w:r>
        <w:t>人均花费：</w:t>
      </w:r>
    </w:p>
    <w:p>
      <w:r>
        <w:t>和谁：</w:t>
      </w:r>
    </w:p>
    <w:p>
      <w:r>
        <w:t>玩法：</w:t>
      </w:r>
    </w:p>
    <w:p>
      <w:r>
        <w:t>旅游路线：</w:t>
      </w:r>
    </w:p>
    <w:p>
      <w:r>
        <w:t>正文：</w:t>
        <w:br/>
        <w:br/>
        <w:t>桃（学名：Amygdalus persica L.）：蔷薇科、桃属植物。落叶小乔木；叶为窄椭圆形至披针形，长15厘米，宽4厘米，先端成长而细的尖端，边缘有细齿，暗绿色有光泽，叶基具有蜜腺；树皮暗灰色，随年龄增长出现裂缝；花单生，从淡至深粉红或红色，有时为白色，有短柄，直径4厘米，早春开花；近球形核果，表面有毛茸，肉质可食，为橙黄色泛红色，直径7.5厘米，有带深麻点和沟纹的核，内含白色种子。</w:t>
        <w:br/>
        <w:br/>
        <w:br/>
        <w:t>中国科学院武汉植物园位于中国湖北省武汉市武昌区，是集科学研究、物种保存和科普教育为一体的综合性科研机构，是中国三大核心科学植物园之一，同时也是国家AAAA级旅游景区。</w:t>
        <w:br/>
      </w:r>
    </w:p>
    <w:p>
      <w:r>
        <w:t>评论：</w:t>
        <w:br/>
      </w:r>
    </w:p>
    <w:p>
      <w:pPr>
        <w:pStyle w:val="Heading2"/>
      </w:pPr>
      <w:r>
        <w:t>5.游玩在晴川阁</w:t>
      </w:r>
    </w:p>
    <w:p>
      <w:r>
        <w:t>https://www.tuniu.com/trips/12463675</w:t>
      </w:r>
    </w:p>
    <w:p>
      <w:r>
        <w:t>来源：途牛</w:t>
      </w:r>
    </w:p>
    <w:p>
      <w:r>
        <w:t>发表时间：2017-01-09</w:t>
      </w:r>
    </w:p>
    <w:p>
      <w:r>
        <w:t>天数：</w:t>
      </w:r>
    </w:p>
    <w:p>
      <w:r>
        <w:t>游玩时间：</w:t>
      </w:r>
    </w:p>
    <w:p>
      <w:r>
        <w:t>人均花费：</w:t>
      </w:r>
    </w:p>
    <w:p>
      <w:r>
        <w:t>和谁：</w:t>
      </w:r>
    </w:p>
    <w:p>
      <w:r>
        <w:t>玩法：</w:t>
      </w:r>
    </w:p>
    <w:p>
      <w:r>
        <w:t>旅游路线：</w:t>
      </w:r>
    </w:p>
    <w:p>
      <w:r>
        <w:t>正文：</w:t>
        <w:br/>
        <w:br/>
        <w:t>晴川阁，位于中国湖北省武汉市汉阳龟山东麓禹功矶上，始建于明代嘉靖26年至28（公元1547—1549）年，为汉阳太守范之箴在修葺禹稷行宫（原为禹王庙）时所增建，得名于唐朝诗人崔颢“晴川历历汉阳树，芳草萋萋鹦鹉洲"诗句。</w:t>
        <w:br/>
        <w:br/>
        <w:br/>
        <w:t>晴川阁是武汉的免票景点，可以免费进去参观游览。</w:t>
        <w:br/>
      </w:r>
    </w:p>
    <w:p>
      <w:r>
        <w:t>评论：</w:t>
        <w:br/>
      </w:r>
    </w:p>
    <w:p>
      <w:pPr>
        <w:pStyle w:val="Heading2"/>
      </w:pPr>
      <w:r>
        <w:t>6.武汉中华奇石馆一日游</w:t>
      </w:r>
    </w:p>
    <w:p>
      <w:r>
        <w:t>https://www.tuniu.com/trips/12463673</w:t>
      </w:r>
    </w:p>
    <w:p>
      <w:r>
        <w:t>来源：途牛</w:t>
      </w:r>
    </w:p>
    <w:p>
      <w:r>
        <w:t>发表时间：2017-01-09</w:t>
      </w:r>
    </w:p>
    <w:p>
      <w:r>
        <w:t>天数：</w:t>
      </w:r>
    </w:p>
    <w:p>
      <w:r>
        <w:t>游玩时间：</w:t>
      </w:r>
    </w:p>
    <w:p>
      <w:r>
        <w:t>人均花费：</w:t>
      </w:r>
    </w:p>
    <w:p>
      <w:r>
        <w:t>和谁：</w:t>
      </w:r>
    </w:p>
    <w:p>
      <w:r>
        <w:t>玩法：</w:t>
      </w:r>
    </w:p>
    <w:p>
      <w:r>
        <w:t>旅游路线：</w:t>
      </w:r>
    </w:p>
    <w:p>
      <w:r>
        <w:t>正文：</w:t>
        <w:br/>
        <w:br/>
        <w:t>武汉中华奇石馆位于武汉市汉阳区翠微路61号，占地面积6700平方米，建筑面积7800平方米。馆藏奇石数万方，常年展出3000余件。</w:t>
        <w:br/>
        <w:br/>
        <w:br/>
        <w:t>该馆分设八处展厅，收藏并展出的国内外各类奇石：象形石、抽象石、纹理石、画面石、文字石、天外石、园林石、古生物化石，矿物晶体等十余类。其中，重达十一吨的水晶石为亚洲之最；神龙绿石、三峡石、彩陶石、大化石、葡萄玛瑙等几十个品种均有绝妙佳品馆藏；孔子鸟、大型鱼龙、幻龙、铲齿象、鹦鹉嘴龙等化石均为国内藏石界稀有藏品。馆藏数量之多、品种之广、品质之精居国内领先地位。</w:t>
        <w:br/>
      </w:r>
    </w:p>
    <w:p>
      <w:r>
        <w:t>评论：</w:t>
        <w:br/>
      </w:r>
    </w:p>
    <w:p>
      <w:pPr>
        <w:pStyle w:val="Heading2"/>
      </w:pPr>
      <w:r>
        <w:t>7.黄鹤楼游记</w:t>
      </w:r>
    </w:p>
    <w:p>
      <w:r>
        <w:t>https://www.tuniu.com/trips/12463680</w:t>
      </w:r>
    </w:p>
    <w:p>
      <w:r>
        <w:t>来源：途牛</w:t>
      </w:r>
    </w:p>
    <w:p>
      <w:r>
        <w:t>发表时间：2017-01-09</w:t>
      </w:r>
    </w:p>
    <w:p>
      <w:r>
        <w:t>天数：</w:t>
      </w:r>
    </w:p>
    <w:p>
      <w:r>
        <w:t>游玩时间：</w:t>
      </w:r>
    </w:p>
    <w:p>
      <w:r>
        <w:t>人均花费：</w:t>
      </w:r>
    </w:p>
    <w:p>
      <w:r>
        <w:t>和谁：</w:t>
      </w:r>
    </w:p>
    <w:p>
      <w:r>
        <w:t>玩法：</w:t>
      </w:r>
    </w:p>
    <w:p>
      <w:r>
        <w:t>旅游路线：</w:t>
      </w:r>
    </w:p>
    <w:p>
      <w:r>
        <w:t>正文：</w:t>
        <w:br/>
        <w:br/>
        <w:t>黄鹤楼位于湖北省武汉市长江南岸的武昌蛇山之巅，为国家5A级旅游景区，享有“天下江山第一楼“、”天下绝景“之称。黄鹤楼是武汉市标志性建筑，与晴川阁、古琴台并称“武汉三大名胜”。该建筑也与湖南岳阳楼、江西南昌滕王阁并称为“江南三大名楼”。</w:t>
        <w:br/>
      </w:r>
    </w:p>
    <w:p>
      <w:r>
        <w:t>评论：</w:t>
        <w:br/>
      </w:r>
    </w:p>
    <w:p>
      <w:pPr>
        <w:pStyle w:val="Heading2"/>
      </w:pPr>
      <w:r>
        <w:t>8.大欢的拉轰武汉之旅</w:t>
      </w:r>
    </w:p>
    <w:p>
      <w:r>
        <w:t>https://www.tuniu.com/trips/12463952</w:t>
      </w:r>
    </w:p>
    <w:p>
      <w:r>
        <w:t>来源：途牛</w:t>
      </w:r>
    </w:p>
    <w:p>
      <w:r>
        <w:t>发表时间：2017-01-11</w:t>
      </w:r>
    </w:p>
    <w:p>
      <w:r>
        <w:t>天数：</w:t>
      </w:r>
    </w:p>
    <w:p>
      <w:r>
        <w:t>游玩时间：</w:t>
      </w:r>
    </w:p>
    <w:p>
      <w:r>
        <w:t>人均花费：</w:t>
      </w:r>
    </w:p>
    <w:p>
      <w:r>
        <w:t>和谁：</w:t>
      </w:r>
    </w:p>
    <w:p>
      <w:r>
        <w:t>玩法：</w:t>
      </w:r>
    </w:p>
    <w:p>
      <w:r>
        <w:t>旅游路线：</w:t>
      </w:r>
    </w:p>
    <w:p>
      <w:r>
        <w:t>正文：</w:t>
        <w:br/>
        <w:br/>
        <w:t>春风吹暖樱花开，慕名赏花众人来。</w:t>
        <w:br/>
        <w:t>武大樱花前人栽，磨山樱园花似海</w:t>
        <w:br/>
        <w:t>每年武汉这座城市总是会吸引许多人的眼球，从大一开始，我身边的人就有就很多的人，向往和到达这座江汉之城。</w:t>
        <w:br/>
        <w:br/>
        <w:br/>
        <w:br/>
        <w:t>关于交通</w:t>
        <w:br/>
        <w:br/>
        <w:br/>
        <w:br/>
        <w:br/>
        <w:t>如何到达</w:t>
        <w:br/>
        <w:br/>
        <w:br/>
        <w:t>武汉历来自称未“九省通衢”之地，是中国内陆最大的水陆空交通枢纽。所以武汉的交通可以说是很便利的，你可以打飞的到武汉天河国际机场，你可以坐火的到武昌站，当然你也可以到汉口站或武汉站，三种方式随便你自己选，不过，小编建议是选择武昌站火车，对于出行来说会比较方便</w:t>
        <w:br/>
        <w:br/>
        <w:br/>
        <w:br/>
        <w:t>市内交通</w:t>
        <w:br/>
        <w:br/>
        <w:br/>
        <w:t>对于小编来说一座城市如果有地铁的话真的是一件极幸福的事情，因为有的时候换乘公交真的挺麻烦。武汉有三条地铁线，有公交，有轮渡，也可滴滴。看君喜好。不过如果坐出租车的话，一定要注意有的出租车是不串区的，所以打车的时候要问清楚了哦。建议各位小伙伴们可以办一张武汉通的公交卡，这样合算也方便。办理的时候交押金20，不用后可退卡，可是一定要爱护好卡，不要损坏了哦</w:t>
        <w:br/>
        <w:br/>
        <w:br/>
        <w:br/>
        <w:t>武汉长江大桥</w:t>
        <w:br/>
        <w:br/>
        <w:br/>
        <w:t>作为第一座横跨长江的大桥，武汉长江大桥自然有他独有的气势，记得毛主席有一句“一桥飞架南北，天堑变通途“便是用来形容武汉长江大桥的，这使得它的大名蜚声海内外，为各地游客所知。</w:t>
        <w:br/>
        <w:br/>
        <w:br/>
        <w:br/>
        <w:t>横渡长江</w:t>
        <w:br/>
        <w:br/>
        <w:br/>
        <w:t>在大桥旁边有一个码头，从这里可以穿越长江到达对岸，2元一次，挺便宜的，可以坐一坐哦，在船上往长江上看可以发现长江有条明显的分界线，略微有那么一丢丢神奇（虽然可以解释这一现象，不过小编我文盲哈哈哈）</w:t>
        <w:br/>
        <w:br/>
        <w:br/>
        <w:br/>
        <w:t>昙华林</w:t>
        <w:br/>
        <w:br/>
        <w:br/>
        <w:t>如果你有一颗文艺心，你一定会喜欢这里，如果没有，我相信你也一定会喜欢。在这个地方你可以写明信片，寄给未来的自己，寄给自己珍惜的人，从前一直觉得寄明信片没什么意思，直到我室友影响到了我，是呀，为什么不写一张明信片，留下自己对这个地方的回忆呢。</w:t>
        <w:br/>
        <w:br/>
        <w:br/>
        <w:br/>
        <w:t>湖北省博物馆</w:t>
        <w:br/>
        <w:br/>
        <w:br/>
        <w:t>一直认为一个人想要真正的了解一个地方，首先要了解的是他的历史，或许因为我是一个历史迷兼文物迷，所以每到一处就喜欢去它的博物馆看一看（还有一个原因就是博物馆免费不用门票哈哈哈）</w:t>
        <w:br/>
        <w:t>博物馆营业时间为：9:00-17:00（周一闭馆，15:30停止入馆）</w:t>
        <w:br/>
        <w:t>凭身份证排队入馆，就是有的时候人有点多，要排的就一点儿</w:t>
        <w:br/>
        <w:br/>
        <w:br/>
        <w:br/>
        <w:t>光谷步行街</w:t>
        <w:br/>
        <w:br/>
        <w:br/>
        <w:t>对于光谷的第一印象就是“购物的天堂",没走过一个地方就好想走进去试一试~</w:t>
        <w:br/>
        <w:t>所以个人意见光谷步行街可以不去，如果要去的话也可以，最好晚上去，他后面的西班牙风情街的建筑风格我还是挺喜欢的，哈哈</w:t>
        <w:br/>
        <w:br/>
        <w:br/>
        <w:br/>
        <w:t>武汉大学</w:t>
        <w:br/>
        <w:br/>
        <w:br/>
        <w:t>好像有一种定律，来武汉必来武大</w:t>
        <w:br/>
      </w:r>
    </w:p>
    <w:p>
      <w:r>
        <w:t>评论：</w:t>
        <w:br/>
      </w:r>
    </w:p>
    <w:p>
      <w:pPr>
        <w:pStyle w:val="Heading2"/>
      </w:pPr>
      <w:r>
        <w:t>9.广东的香格里拉-新丰樱花峪一对台湾夫妻的樱花情</w:t>
      </w:r>
    </w:p>
    <w:p>
      <w:r>
        <w:t>https://www.tuniu.com/trips/12460452</w:t>
      </w:r>
    </w:p>
    <w:p>
      <w:r>
        <w:t>来源：途牛</w:t>
      </w:r>
    </w:p>
    <w:p>
      <w:r>
        <w:t>发表时间：2017-01-18</w:t>
      </w:r>
    </w:p>
    <w:p>
      <w:r>
        <w:t>天数：</w:t>
      </w:r>
    </w:p>
    <w:p>
      <w:r>
        <w:t>游玩时间：</w:t>
      </w:r>
    </w:p>
    <w:p>
      <w:r>
        <w:t>人均花费：</w:t>
      </w:r>
    </w:p>
    <w:p>
      <w:r>
        <w:t>和谁：</w:t>
      </w:r>
    </w:p>
    <w:p>
      <w:r>
        <w:t>玩法：</w:t>
      </w:r>
    </w:p>
    <w:p>
      <w:r>
        <w:t>旅游路线：</w:t>
      </w:r>
    </w:p>
    <w:p>
      <w:r>
        <w:t>正文：</w:t>
        <w:br/>
        <w:br/>
        <w:br/>
        <w:t>前言</w:t>
        <w:br/>
        <w:br/>
        <w:br/>
        <w:t>一个人的旅行，它是一个结束，也是一个开始。每一个四季都是花开的季节，雪梅与杜鹃，兰馨与荷香。在蓝天和白云之间，在阳春与冬雪之间，一个背包，一台相机，因为喜欢，习惯一个人去旅行，去听花开的声音…</w:t>
        <w:br/>
        <w:br/>
        <w:br/>
        <w:br/>
        <w:br/>
        <w:t>行程</w:t>
        <w:br/>
        <w:br/>
        <w:br/>
        <w:t>2016.1.15 广州--新丰--新丰樱花峪</w:t>
        <w:br/>
        <w:br/>
        <w:br/>
        <w:br/>
        <w:t>广州出发到新丰沿途</w:t>
        <w:br/>
        <w:br/>
        <w:br/>
        <w:t>1月初到2月初在南国这是个花开的季节,网上也不断看到有人在刷桃花，樱花的图片，行程安排是想去看樱花天气预报提醒着近期不断的在下雨，这个假期是不是要有一场说走就走的旅行呢</w:t>
        <w:br/>
        <w:t>选择了几个户外团由于天气原因都取消了 最后14日才和南方户外联系稳妥，对方称9日铁定成行据天气预报称周六新丰多云转晴 即使天气多变没有了冬日暖阳邂逅一场樱花雨也是件喜事</w:t>
        <w:br/>
        <w:t>早上六点10分起床天刚蒙蒙亮7点40分梅花东地铁出口集中</w:t>
        <w:br/>
        <w:t>机场高速上已是车流缓慢春节季节注定了会遇上塞车堵车 窗 外阳光灿烂真是个好天气，天气好心情也好</w:t>
        <w:br/>
        <w:t>一路上车厢里都是欢歌笑语对樱花的向往</w:t>
        <w:br/>
        <w:t>可这种心情维持不了多久 车到了吕田快到新丰的时候105国道这段路是一直上坡，我们座的大巴听导游说动力不足，像蜗牛一样缓慢移动 我滴个去</w:t>
        <w:br/>
        <w:t>在这个位置大巴是累趴了大伙只能下车</w:t>
        <w:br/>
        <w:t>105国道旁种的樱花树从门里可以看到樱花开放了</w:t>
        <w:br/>
        <w:t>导游和大伙协商一致同意徙步到大广高速入口 大巴转上高速不走国道这样避开了上坡车辆情况会好很多后事证明这种决策是对的</w:t>
        <w:br/>
        <w:t>于是大伙为了心中那片樱花欣然迈开脚步向10多分种的高速路口进发了</w:t>
        <w:br/>
        <w:br/>
        <w:br/>
        <w:br/>
        <w:t>午餐</w:t>
        <w:br/>
        <w:br/>
        <w:br/>
        <w:t>12点30分终于到了新丰县城（比原来预计时间晚到了40分钟左右）由于在车上就已经定好了午餐</w:t>
        <w:br/>
        <w:t>上菜开吃每桌10人每人40块</w:t>
        <w:br/>
        <w:br/>
        <w:br/>
        <w:br/>
        <w:t>新丰到樱花峪</w:t>
        <w:br/>
        <w:br/>
        <w:br/>
        <w:t>饭后来不及等调换的车辆了老爷车能爬到是哪，为了时间只能是爬到哪走到哪帅哥美女们也都豁出去</w:t>
        <w:br/>
        <w:t>果不然老爷车在离山顶还有一段距离的时候撑不住了又耍脾气</w:t>
        <w:br/>
        <w:t>人家 都说导弹屁股冒烟一小时都几千公里可这老爷车屁股一冒烟就苦了我们又 要下车徙步了</w:t>
        <w:br/>
        <w:t>两个小家伙脚力不错一直都是走在大伙前面</w:t>
        <w:br/>
        <w:t>在这里要点几个赞</w:t>
        <w:br/>
        <w:t>走在这高山上空气格外的清新 阳光暖暖很舒心2017开年还没徙步登过山</w:t>
        <w:br/>
        <w:t>就这样一直走着边走欣赏着路边的风景 身边是不断呼啸而过的车辆 头上是蓝天白云，清风徐徐虽然累 对于长时间生活在城里的人也是种锻炼</w:t>
        <w:br/>
        <w:t>大约走了2公里左右终于看到老爷车在山顶的路上停着等我们，甭提多高兴一路小跑上去 终于不用走路了</w:t>
        <w:br/>
        <w:t>在这们位置的时候已经是下午2点了可樱花的影子还没看到，在这里个急呀</w:t>
        <w:br/>
        <w:br/>
        <w:br/>
        <w:br/>
        <w:t>樱花峪傍车场入口</w:t>
        <w:br/>
        <w:br/>
        <w:br/>
        <w:t>韶关新丰樱花峪的老板是一对台湾夫妇，十二年前从台湾远道而来，在一个不知名的山谷开始种植樱花，并为此地取名樱花峪。十二年的辛劳耕耘，两夫妻的守望相助换来每年春节前后漫山遍野的樱花。寒风吹过，樱花如雨般洒落，一年又一年地见证着一对平凡夫妇执子之手，与子偕老的浪漫爱情岁月。樱花峪位于黄礤镇偏北5公里处，总面积800多亩。目前，樱花谷已成为广东规模最大、品种最多的樱花观赏地，也是广东省第一个以樱花为主题的综合性农业旅游区。区内的樱花品种有20多种，其中种植八重樱和寒绯樱居多说到樱花。</w:t>
        <w:br/>
        <w:t>入口处两边都是樱花树要是像武汉大学那样大的樱花树那有多好呀，一下雨就能遇上樱花雨了</w:t>
        <w:br/>
        <w:t>走在这樱花树下旅途中的抱怨也不见了，</w:t>
        <w:br/>
        <w:t>樱花峪入口</w:t>
        <w:br/>
        <w:t>园区内餐厅有各式特色小食 有商场还有露营区</w:t>
        <w:br/>
        <w:t>樱花季节，差不多就是过年的时候吧，冬天，景色是非常不错的！而且地处深山，城市人会感受到少有的宁静，山头比较空，只有桃红色的花，在广东的樱花中还算密，那些樱花，总是一树一树的，乃至自己红颜倾城的独舞，也不带走春天的一点色彩，为了这个季节里的十天。樱花的花期很短，十天，足够点缀这个春天。</w:t>
        <w:br/>
        <w:br/>
        <w:br/>
        <w:br/>
        <w:br/>
        <w:t>商场，露营区，洗手间</w:t>
        <w:br/>
        <w:br/>
        <w:br/>
        <w:t>园区内餐厅有各式特色小食 有商场还有露营区</w:t>
        <w:br/>
        <w:t>樱花季节，差不多就是过年的时候吧，冬天，景色是非常不错的！而且地处深山，城市人会感受到少有的宁静，山头比较空，只有桃红色的花，在广东的樱花中还算密，那些樱花，总是一树一树的，乃至自己红颜倾城的独舞，也不带走春天的一点色彩，为了这个季节里的十天。樱花的花期很短，十天，足够点缀这个春天。樱花季节去还是可以的 樱花比较多 就是树龄不够老</w:t>
        <w:br/>
        <w:br/>
        <w:br/>
        <w:br/>
        <w:t>水上樱花区</w:t>
        <w:br/>
        <w:br/>
        <w:br/>
        <w:t>通往水上樱花，二边种有山茶花</w:t>
        <w:br/>
        <w:t>假若时间方可结绳，记忆才能应恒，我想将一切定格在这个樱花飘香的季节通往水上樱花的碎石路 樱花开了，很美很美，美的让人心醉。水上樱花区并不是在水上种的樱花只是岸上种了些樱花树，眼前是粉红的樱花水中是倒映 远方是蓝天白云层次分明错落有致，再有美女的点缀 好一幅樱花美景图。</w:t>
        <w:br/>
        <w:br/>
        <w:br/>
        <w:br/>
        <w:br/>
        <w:t>樱花峪山塘区</w:t>
        <w:br/>
        <w:br/>
        <w:br/>
        <w:t>沿着山边碎石小道走进了漫山遍野的樱花园，到处都是喜欢户外的驴友。</w:t>
        <w:br/>
        <w:t>走在樱花园里，脚下软软的，那是香气还未消散的花絮。抬起脚，迈出步，香气追随你身后，樱花在你脚下飞舞，重演落下枝头的回忆，而这只是回忆，对灿烂的回忆……夕阳西下已是归途时 留下的是笑语与欢声。。。。樱花峪山塘区，我尽如一个虔诚的信徒，寻一僻静处，轻步漫入那片飘零之中，只是静静的感受那沁腑的馨香和只可意会的怡美。不失时机的抓拍那瞬间的美丽与幸福，那一汪池水，阳光暖暖白墙黑瓦，樱花绽放，一个发呆的好地方。</w:t>
        <w:br/>
        <w:br/>
        <w:br/>
        <w:br/>
        <w:br/>
        <w:t>小贴士-门票-交通-销费-特色购物</w:t>
        <w:br/>
        <w:br/>
        <w:br/>
        <w:t>贴士</w:t>
        <w:br/>
        <w:t>门票·</w:t>
        <w:br/>
        <w:t>开放时间：40元左右网上订相对便宜8:00—17:30</w:t>
        <w:br/>
        <w:t>自助游：</w:t>
        <w:br/>
        <w:t>可以选择大巴到新丰县城再转车广州广园站（白天）每约20分一班车开往新丰汽车客运站新丰客运站 开往或经过樱花峪景区的班车11：00、16：00（新丰到黄礤镇街市，此处转车到景区约2.5KM）8：40、13：20（新丰到翁源经过景区门口） 6：50、14：15（开往黄礤良坝经过到黄礤镇街市，此处转车到景区约2.5KM） 15：10（开往黄礤西草经过景区门口）（共7班车）自助游建议 广州广园客运站坐车（大概50块钱），每半小时发一班车，末班车好像是5点半。</w:t>
        <w:br/>
        <w:t>广州过来新丰县城要三个小时，如果下午过来，就要在新丰县城住一晚上，第二天才能动身往樱花峪了。樱花峪位于新丰县黄礤（在，跟在字同音）镇，离县城有20公里，坐村吧进去。或者打个的士进去。在车站门口就有好多黄色的出租的士，先讲好价钱，不打表的。（大概是100块钱，多人去比较划算。门票的话也便宜）有大巴经过景点，可在翁源上车或在新丰上车都能到达，坐车方面不成问题，</w:t>
        <w:br/>
        <w:t>注意事项</w:t>
        <w:br/>
        <w:t>只是山区的路比较弯曲，如晕车的先备点药比较好。</w:t>
        <w:br/>
        <w:t>1-3月来玩最佳。</w:t>
        <w:br/>
        <w:t>特色购物：</w:t>
        <w:br/>
        <w:t>樱花咖啡 樱花伞樱花普洱 樱花服 樱花手工包 樱花茶</w:t>
        <w:br/>
        <w:t>费用</w:t>
        <w:br/>
        <w:t>车费餐费门票共120元</w:t>
        <w:br/>
        <w:br/>
      </w:r>
    </w:p>
    <w:p>
      <w:r>
        <w:t>评论：</w:t>
        <w:br/>
      </w:r>
    </w:p>
    <w:p>
      <w:pPr>
        <w:pStyle w:val="Heading2"/>
      </w:pPr>
      <w:r>
        <w:t>10.【原创】武汉印象（5）（组图）</w:t>
      </w:r>
    </w:p>
    <w:p>
      <w:r>
        <w:t>https://www.tuniu.com/trips/12536368</w:t>
      </w:r>
    </w:p>
    <w:p>
      <w:r>
        <w:t>来源：途牛</w:t>
      </w:r>
    </w:p>
    <w:p>
      <w:r>
        <w:t>发表时间：2017-01-23</w:t>
      </w:r>
    </w:p>
    <w:p>
      <w:r>
        <w:t>天数：</w:t>
      </w:r>
    </w:p>
    <w:p>
      <w:r>
        <w:t>游玩时间：</w:t>
      </w:r>
    </w:p>
    <w:p>
      <w:r>
        <w:t>人均花费：</w:t>
      </w:r>
    </w:p>
    <w:p>
      <w:r>
        <w:t>和谁：</w:t>
      </w:r>
    </w:p>
    <w:p>
      <w:r>
        <w:t>玩法：</w:t>
      </w:r>
    </w:p>
    <w:p>
      <w:r>
        <w:t>旅游路线：</w:t>
      </w:r>
    </w:p>
    <w:p>
      <w:r>
        <w:t>正文：</w:t>
        <w:br/>
        <w:br/>
        <w:t>日出武汉（1）</w:t>
        <w:br/>
        <w:br/>
        <w:br/>
        <w:t>摄于武汉火车站</w:t>
        <w:br/>
        <w:br/>
        <w:br/>
        <w:t>摄于汉口某待拆迁现场</w:t>
        <w:br/>
        <w:br/>
        <w:br/>
        <w:t>武汉江边夜景</w:t>
        <w:br/>
        <w:br/>
        <w:br/>
        <w:t>摄于武汉长江二桥</w:t>
        <w:br/>
        <w:br/>
        <w:br/>
        <w:t>摄于汉口,注意看树后大楼上的标语</w:t>
        <w:br/>
        <w:br/>
        <w:br/>
        <w:t>摄于汉口某拆迁工地</w:t>
        <w:br/>
        <w:br/>
        <w:br/>
        <w:t>摄于武昌</w:t>
        <w:br/>
        <w:br/>
        <w:br/>
        <w:t>摄于地铁循礼门站</w:t>
        <w:br/>
        <w:br/>
        <w:br/>
        <w:t>某茶楼砖雕</w:t>
        <w:br/>
        <w:br/>
        <w:br/>
        <w:t>武昌某剧院夜景</w:t>
        <w:br/>
        <w:br/>
        <w:br/>
        <w:t>摄于武昌</w:t>
        <w:br/>
        <w:br/>
        <w:br/>
        <w:t>摄于汉阳某拆迁现场</w:t>
        <w:br/>
        <w:br/>
        <w:br/>
        <w:t>摄于江汉桥上</w:t>
        <w:br/>
        <w:br/>
        <w:br/>
        <w:t>摄于汉口火车站前</w:t>
        <w:br/>
        <w:br/>
        <w:br/>
        <w:t>摄于某古玩城院内</w:t>
        <w:br/>
        <w:br/>
        <w:br/>
        <w:t>摄于东湖</w:t>
        <w:br/>
        <w:br/>
        <w:br/>
        <w:t>摄于武昌</w:t>
        <w:br/>
        <w:br/>
        <w:br/>
        <w:t>一马当先</w:t>
        <w:br/>
        <w:br/>
        <w:br/>
        <w:t>日出武汉（2）</w:t>
        <w:br/>
        <w:br/>
        <w:br/>
        <w:t>（未完待续）</w:t>
        <w:br/>
        <w:br/>
        <w:br/>
        <w:t>【相关链接】</w:t>
        <w:br/>
        <w:br/>
        <w:br/>
        <w:t>【原创】武汉印象（4）（组图）</w:t>
        <w:br/>
        <w:br/>
        <w:br/>
        <w:t>【原创】武汉印象（3）（组图）</w:t>
        <w:br/>
        <w:br/>
        <w:br/>
        <w:t>【原创】武汉印象（2）（组图）</w:t>
        <w:br/>
        <w:br/>
        <w:br/>
        <w:t>【原创】武汉印象（1）（组图）</w:t>
        <w:br/>
        <w:br/>
        <w:br/>
        <w:t>【原创】武汉木兰草原印象（组图）</w:t>
        <w:br/>
        <w:br/>
        <w:br/>
        <w:t>【原创】11月6日清晨，武汉上空风云变幻，最后一幕美的瘆人（组图）</w:t>
        <w:br/>
        <w:br/>
        <w:br/>
        <w:t>【原创】日出武汉（组图）</w:t>
        <w:br/>
        <w:br/>
        <w:br/>
        <w:t>(——END——）</w:t>
        <w:br/>
        <w:br/>
        <w:br/>
        <w:t>【特别声明】:（1）本图片由新华社签约摄影师郑武华摄影创作,版权所有,请勿侵权！（2）如有转载、摘引和使用本人作品之行为的，请务必以超链接形式标明文章原始出处和作者信息及本声明。（3）上述图片均为缩略图，如需要相关图片的原始文件或有相关合作意向的，请与本人联系。本人微信号：photo0152</w:t>
        <w:br/>
        <w:br/>
        <w:br/>
        <w:t>微信公众号:yangzhouxiake</w:t>
        <w:br/>
        <w:br/>
        <w:br/>
        <w:t>；头条号 / 独一无二的影像</w:t>
        <w:br/>
      </w:r>
    </w:p>
    <w:p>
      <w:r>
        <w:t>评论：</w:t>
        <w:br/>
      </w:r>
    </w:p>
    <w:p>
      <w:pPr>
        <w:pStyle w:val="Heading2"/>
      </w:pPr>
      <w:r>
        <w:t>11.麗枫酒店武汉黄鹤楼店入住体验</w:t>
      </w:r>
    </w:p>
    <w:p>
      <w:r>
        <w:t>https://www.tuniu.com/trips/12536463</w:t>
      </w:r>
    </w:p>
    <w:p>
      <w:r>
        <w:t>来源：途牛</w:t>
      </w:r>
    </w:p>
    <w:p>
      <w:r>
        <w:t>发表时间：2017-01-24</w:t>
      </w:r>
    </w:p>
    <w:p>
      <w:r>
        <w:t>天数：</w:t>
      </w:r>
    </w:p>
    <w:p>
      <w:r>
        <w:t>游玩时间：</w:t>
      </w:r>
    </w:p>
    <w:p>
      <w:r>
        <w:t>人均花费：</w:t>
      </w:r>
    </w:p>
    <w:p>
      <w:r>
        <w:t>和谁：</w:t>
      </w:r>
    </w:p>
    <w:p>
      <w:r>
        <w:t>玩法：</w:t>
      </w:r>
    </w:p>
    <w:p>
      <w:r>
        <w:t>旅游路线：</w:t>
      </w:r>
    </w:p>
    <w:p>
      <w:r>
        <w:t>正文：</w:t>
        <w:br/>
        <w:br/>
        <w:t>本来是去武汉转机，既然到了，就想着要去玩一下。</w:t>
        <w:br/>
        <w:t>之前入住过几次麗枫酒店其他的分店，体验都不错，就选择了这家在黄鹤楼附近的麗枫，但是这家酒店真的是刷新三观</w:t>
        <w:br/>
        <w:t>办理入住的时候还好，没有什么值得关注的，上了电梯一进楼道就可以感到非常潮湿</w:t>
        <w:br/>
        <w:t>进了房间首先看到的就是卫生间门口的地毯上一大块水渍，而且还是湿的</w:t>
        <w:br/>
        <w:t>房间内给的两双拖鞋也是湿的，去找服务员换拖鞋，他那里的都是湿的，而且拖鞋的底部有污渍，基本确认是别的客人用过又洗了的</w:t>
        <w:br/>
        <w:t>房间里面没有免费的矿泉水，出门的时候去找前台要，前台就一句现在没有水，态度极差，问什么时候有，也说不知道</w:t>
        <w:br/>
        <w:t>电视也就那么几个台能看，而且信号断断续续</w:t>
        <w:br/>
        <w:t>屋子里面的杯子上还有不明黄色污渍</w:t>
        <w:br/>
        <w:t>床品还算不错，但是看到房间内的卫生实在是不敢想象是不是换了床单被罩，目测还算干净</w:t>
        <w:br/>
        <w:t>因为酒店是临街的，所以白天略吵闹，晚上还好，不影响睡眠</w:t>
        <w:br/>
        <w:t>卫生间的水盆里面还有水，而且还有很多的脏东西，真的是不知道是怎么打扫卫生的</w:t>
        <w:br/>
        <w:t>酒店的位置还不错，离户部巷，长江大桥，黄鹤楼的距离都不远，步行可以到，酒店附近的商店蛮多，还有超市，吃喝不用担心，想买什么基本买得到，酒店附近没有地铁站，但是打车还算好打</w:t>
        <w:br/>
        <w:t>也许是我人品有问题，入住了一个不干净的房间，不过还是不建议入住该酒店，卫生太差，影响出游心情。</w:t>
        <w:br/>
      </w:r>
    </w:p>
    <w:p>
      <w:r>
        <w:t>评论：</w:t>
        <w:br/>
      </w:r>
    </w:p>
    <w:p>
      <w:pPr>
        <w:pStyle w:val="Heading2"/>
      </w:pPr>
      <w:r>
        <w:t>12.【原创】武汉印象（6）（组图）</w:t>
      </w:r>
    </w:p>
    <w:p>
      <w:r>
        <w:t>https://www.tuniu.com/trips/12536854</w:t>
      </w:r>
    </w:p>
    <w:p>
      <w:r>
        <w:t>来源：途牛</w:t>
      </w:r>
    </w:p>
    <w:p>
      <w:r>
        <w:t>发表时间：2017-01-31</w:t>
      </w:r>
    </w:p>
    <w:p>
      <w:r>
        <w:t>天数：</w:t>
      </w:r>
    </w:p>
    <w:p>
      <w:r>
        <w:t>游玩时间：</w:t>
      </w:r>
    </w:p>
    <w:p>
      <w:r>
        <w:t>人均花费：</w:t>
      </w:r>
    </w:p>
    <w:p>
      <w:r>
        <w:t>和谁：</w:t>
      </w:r>
    </w:p>
    <w:p>
      <w:r>
        <w:t>玩法：</w:t>
      </w:r>
    </w:p>
    <w:p>
      <w:r>
        <w:t>旅游路线：</w:t>
      </w:r>
    </w:p>
    <w:p>
      <w:r>
        <w:t>正文：</w:t>
        <w:br/>
        <w:br/>
        <w:t>【编前语】</w:t>
        <w:br/>
        <w:br/>
        <w:br/>
        <w:t>本专辑照片横跨2016与2017两个年头。</w:t>
        <w:br/>
        <w:br/>
        <w:br/>
        <w:t>这些照片均是用卡片机在闲逛之余信手拈来的，也没做后期加工。在发布时也不想多做阐释。既不是歌功颂德，也不想抹黑贬低，一如既往的只是客观公正。至于如何看见照片背后的东西，我就管不着了。仁者见仁智者见智，才正常。</w:t>
        <w:br/>
        <w:br/>
        <w:br/>
        <w:t>雾霾里的武汉早晨——摄于武昌珞瑜路</w:t>
        <w:br/>
        <w:br/>
        <w:br/>
        <w:t>摄于武汉长江二桥</w:t>
        <w:br/>
        <w:br/>
        <w:br/>
        <w:t>记录武汉每天不一样的本土摄影人</w:t>
        <w:br/>
        <w:br/>
        <w:br/>
        <w:t>摄于汉口</w:t>
        <w:br/>
        <w:br/>
        <w:br/>
        <w:t>地铁自动扶梯，摄于汉口某地铁站</w:t>
        <w:br/>
        <w:br/>
        <w:br/>
        <w:t>《爱我武汉》，摄于汉口</w:t>
        <w:br/>
        <w:br/>
        <w:br/>
        <w:t>历史街区一景</w:t>
        <w:br/>
        <w:br/>
        <w:br/>
        <w:t>摄于汉口</w:t>
        <w:br/>
        <w:br/>
        <w:br/>
        <w:t>汉口俄租界巡捕房旧址</w:t>
        <w:br/>
        <w:br/>
        <w:br/>
        <w:t>江边大舞台旁的溜冰者</w:t>
        <w:br/>
        <w:br/>
        <w:br/>
        <w:t>长江边的自拍</w:t>
        <w:br/>
        <w:br/>
        <w:br/>
        <w:t>江边</w:t>
        <w:br/>
        <w:br/>
        <w:br/>
        <w:t>百年老房子的今天。摄于汉口</w:t>
        <w:br/>
        <w:br/>
        <w:br/>
        <w:t>无题。摄于汉口</w:t>
        <w:br/>
        <w:br/>
        <w:br/>
        <w:t>摄于汉口</w:t>
        <w:br/>
        <w:br/>
        <w:br/>
        <w:t>摄于汉口</w:t>
        <w:br/>
        <w:br/>
        <w:br/>
        <w:t>摄于汉口</w:t>
        <w:br/>
        <w:br/>
        <w:br/>
        <w:t>摄于汉口</w:t>
        <w:br/>
        <w:br/>
        <w:br/>
        <w:t>摄于汉口</w:t>
        <w:br/>
        <w:br/>
        <w:br/>
        <w:t>摄于汉口</w:t>
        <w:br/>
        <w:br/>
        <w:br/>
        <w:t>（未完待续）</w:t>
        <w:br/>
        <w:br/>
        <w:br/>
        <w:t>【相关链接】</w:t>
        <w:br/>
        <w:br/>
        <w:br/>
        <w:t>【原创】武汉印象（5）（组图）</w:t>
        <w:br/>
        <w:br/>
        <w:br/>
        <w:t>【原创】武汉印象（4）（组图）</w:t>
        <w:br/>
        <w:br/>
        <w:br/>
        <w:t>【原创】武汉印象（3）（组图）</w:t>
        <w:br/>
        <w:br/>
        <w:br/>
        <w:t>【原创】武汉印象（2）（组图）</w:t>
        <w:br/>
        <w:br/>
        <w:br/>
        <w:t>【原创】武汉印象（1）（组图）</w:t>
        <w:br/>
        <w:br/>
        <w:br/>
        <w:t>【原创】武汉木兰草原印象（组图）</w:t>
        <w:br/>
        <w:br/>
        <w:br/>
        <w:t>【原创】11月6日清晨，武汉上空风云变幻，最后一幕美的瘆人（组图）</w:t>
        <w:br/>
        <w:br/>
        <w:br/>
        <w:t>【原创】日出武汉（组图）</w:t>
        <w:br/>
        <w:br/>
        <w:br/>
        <w:t>(——END——）</w:t>
        <w:br/>
        <w:br/>
        <w:br/>
        <w:t>【特别声明】:（1）本图片由新华社签约摄影师郑武华摄影创作,版权所有,请勿侵权！（2）如有转载、摘引和使用本人作品之行为的，请务必以超链接形式标明文章原始出处和作者信息及本声明。（3）上述图片均为缩略图，如需要相关图片的原始文件或有相关合作意向的，请与本人联系。本人微信号：photo0152</w:t>
        <w:br/>
        <w:br/>
        <w:br/>
        <w:t>微信公众号:yangzhouxiake</w:t>
        <w:br/>
        <w:br/>
        <w:br/>
        <w:t>；头条号 / 独一无二的影像</w:t>
        <w:br/>
      </w:r>
    </w:p>
    <w:p>
      <w:r>
        <w:t>评论：</w:t>
        <w:br/>
      </w:r>
    </w:p>
    <w:p>
      <w:pPr>
        <w:pStyle w:val="Heading2"/>
      </w:pPr>
      <w:r>
        <w:t>13.#抢红包#江城民俗里，品舌尖上的老火锅</w:t>
      </w:r>
    </w:p>
    <w:p>
      <w:r>
        <w:t>https://www.tuniu.com/trips/12538012</w:t>
      </w:r>
    </w:p>
    <w:p>
      <w:r>
        <w:t>来源：途牛</w:t>
      </w:r>
    </w:p>
    <w:p>
      <w:r>
        <w:t>发表时间：2017-02-09</w:t>
      </w:r>
    </w:p>
    <w:p>
      <w:r>
        <w:t>天数：</w:t>
      </w:r>
    </w:p>
    <w:p>
      <w:r>
        <w:t>游玩时间：</w:t>
      </w:r>
    </w:p>
    <w:p>
      <w:r>
        <w:t>人均花费：</w:t>
      </w:r>
    </w:p>
    <w:p>
      <w:r>
        <w:t>和谁：</w:t>
      </w:r>
    </w:p>
    <w:p>
      <w:r>
        <w:t>玩法：</w:t>
      </w:r>
    </w:p>
    <w:p>
      <w:r>
        <w:t>旅游路线：</w:t>
      </w:r>
    </w:p>
    <w:p>
      <w:r>
        <w:t>正文：</w:t>
        <w:br/>
        <w:br/>
        <w:t>这是来自世界荟萃而成的老火锅，采用重庆辣椒，加印度辣椒，加荷兰辣椒，做的火锅！哇，听上去简直就是两个字“完美”~！</w:t>
        <w:br/>
        <w:br/>
        <w:br/>
        <w:t>而这样闪爆舌尖的美味，就在2017年情人节前开业了！</w:t>
        <w:br/>
        <w:br/>
        <w:br/>
        <w:t>文艺派的昙华林里，有这样一家老火锅，起源于重庆码头工人的清苦生活，是下里巴人的狂欢盛宴，而后又流传到了成都，就赋予了川剧与文人的气息，而今天，青石玖宫旗下重磅推出玖宫粹火锅品牌，他是武汉市井文化向重庆老火锅致敬的典范。</w:t>
        <w:br/>
        <w:br/>
        <w:br/>
        <w:t>【玖宫粹传统麻辣老火锅】</w:t>
        <w:br/>
        <w:br/>
        <w:br/>
        <w:t>青石玖宫旗下品牌玖宫粹传统麻辣老火锅，对于咱们江城吃货们可是又一大的好口福喽，玖宫粹传统麻辣老火锅采用重庆辣椒提色，印度辣椒提辣，加荷兰辣椒提香，鲜香滚烫的麻辣热汤中激起舌尖上的味蕾，汇聚了来自世界各地精髓的老火锅，实在是那个痛快与畅爽！</w:t>
        <w:br/>
        <w:br/>
        <w:br/>
        <w:t>既然是麻辣鲜香，那么不辣锅这边也是大有讲究。云南的18种野山菌，加入鸡骨架、牛骨头、猪大骨，每天熬制4个小时以上，辣锅吃久了，来一碗浓浓的菌汤</w:t>
        <w:br/>
        <w:br/>
        <w:br/>
        <w:t>真是飘渺似仙人，更加滋润情侣之间的浓浓爱意……</w:t>
        <w:br/>
        <w:br/>
        <w:br/>
        <w:t>汤底富有层次鲜香诱人，香碟是用成都的几种辣椒碾碎炒制而成的，玖宫的菜品，也绝不逊色。最最重要的：人均据说不超过60元，好吃不贵，绝对是小情侣的不二选择！</w:t>
        <w:br/>
        <w:br/>
        <w:br/>
        <w:t>老火锅配新创意，玖宫粹既继承了传统九宫格火锅的精华，同时也把传统麻辣火锅与各地民居艺术文化的融合，好吃好看，赏心悦目的同时满足你舌尖上的快感。</w:t>
        <w:br/>
        <w:br/>
        <w:br/>
        <w:t>食材新鲜，用料讲究，切工刀工还富有造型，这里简直是美味界的艺术家。</w:t>
        <w:br/>
        <w:br/>
        <w:br/>
        <w:t>麻辣牛肉和不老牛肉，来这儿必点。创始人青石王张毅特意选择了来自巴西的牛肉供货商供货，肉质Q弹，感觉很不一样。</w:t>
        <w:br/>
        <w:br/>
        <w:br/>
        <w:t>各种肉类的卷，也是火锅的必点之选，肥牛卷，乌鸡卷，肥羊卷等等，一品那顿风味的牛羊肉的大餐</w:t>
        <w:br/>
        <w:br/>
        <w:br/>
        <w:t>小香肠是玖宫继蟹柳之后的又一场美食革命，小而适口的尺寸，鲜甜美味的口感，让人吃了就忘不了</w:t>
        <w:br/>
        <w:br/>
        <w:br/>
        <w:t>一样迷你可爱的“小油条”哈哈！是的，油条。香脆可口的惹人喜爱，只要你吃上一口就欲罢不能哦</w:t>
        <w:br/>
        <w:br/>
        <w:br/>
        <w:t>在武汉，不管冬天还是夏天，吃火锅的人总是坐满火锅店，不论是全家老小，闺蜜之间还是情侣之间，总也离不开那一顿扎实的老火锅。在浓墨重彩的美味当中，一口美酒，一筷烫菜，一身热汗。</w:t>
        <w:br/>
        <w:br/>
        <w:br/>
        <w:t>青石玖宫现有四大火锅品牌，覆盖高、中、低消费市场，丰俭由人。创始人张毅说，做一行爱一行，自己虽然不是厨师出生，但自小在重庆长大，喜欢吃火锅我就去研究他，慢慢的，自己开始越来越了解食物，越来越了解每种食材的口感，知道怎么搭配才是最好的，作为武汉人的女婿，更知道武汉人爱吃什么。</w:t>
        <w:br/>
        <w:br/>
        <w:br/>
        <w:t>即使是暂时还在店外排队等待的小伙伴，也有烤火炉，麻将机可以在门口使用，绝对是亲民的良心之作，值得一试哦！地址：南国昙华林，A3—2楼</w:t>
        <w:br/>
        <w:br/>
        <w:br/>
        <w:t>玖宫粹的设计出自“民宿”的概念，选在湖北美术学院，这个艺术家聚集天堂的昙华林，切合了老街的市井和人情味儿，更添一些文艺的气息。</w:t>
        <w:br/>
        <w:br/>
        <w:br/>
        <w:t>在抽象的江城与市井之间，这个情人节，带着心爱的她/她，去吃一顿走向世界的暖心老火锅！</w:t>
        <w:br/>
        <w:br/>
        <w:br/>
        <w:t>【联系作者】</w:t>
        <w:br/>
        <w:br/>
        <w:br/>
        <w:t>@红粉飞飞521 版权所有，未经允许，不得商用，转载。</w:t>
        <w:br/>
        <w:br/>
        <w:br/>
        <w:t>约稿，约拍联系QQ：274688682</w:t>
        <w:br/>
        <w:br/>
        <w:br/>
        <w:t>工作联系微信：15802792227</w:t>
        <w:br/>
        <w:br/>
        <w:br/>
        <w:t>公共微信号： 飞飞摄彩</w:t>
        <w:br/>
        <w:br/>
        <w:br/>
        <w:t>公众微信号：y274688682</w:t>
        <w:br/>
      </w:r>
    </w:p>
    <w:p>
      <w:r>
        <w:t>评论：</w:t>
        <w:br/>
      </w:r>
    </w:p>
    <w:p>
      <w:pPr>
        <w:pStyle w:val="Heading2"/>
      </w:pPr>
      <w:r>
        <w:t>14.“春来芳草满鸡头”——鸡公山游记</w:t>
      </w:r>
    </w:p>
    <w:p>
      <w:r>
        <w:t>https://www.tuniu.com/trips/12538201</w:t>
      </w:r>
    </w:p>
    <w:p>
      <w:r>
        <w:t>来源：途牛</w:t>
      </w:r>
    </w:p>
    <w:p>
      <w:r>
        <w:t>发表时间：2017-02-10</w:t>
      </w:r>
    </w:p>
    <w:p>
      <w:r>
        <w:t>天数：</w:t>
      </w:r>
    </w:p>
    <w:p>
      <w:r>
        <w:t>游玩时间：</w:t>
      </w:r>
    </w:p>
    <w:p>
      <w:r>
        <w:t>人均花费：</w:t>
      </w:r>
    </w:p>
    <w:p>
      <w:r>
        <w:t>和谁：</w:t>
      </w:r>
    </w:p>
    <w:p>
      <w:r>
        <w:t>玩法：人文游</w:t>
      </w:r>
    </w:p>
    <w:p>
      <w:r>
        <w:t>旅游路线：</w:t>
      </w:r>
    </w:p>
    <w:p>
      <w:r>
        <w:t>正文：</w:t>
        <w:br/>
        <w:br/>
        <w:t>鸡公山位于河南省信阳市南38公里的豫鄂两省交界处，它雄踞于三关(武胜关、平靖关、九里关)之间，南离武汉174公里，北距郑州340公里。山脚下的武胜关是中国历史上九大名关之一，它犹如一把石锁，将大别山和桐柏山锁扣成一体，形成江淮之间绵亘千里的天然屏障。主峰海拔811米，报晓峰海拔767.5米，从东侧看酷似引颈报晓的雄鸡，古人称之为鸡公头，曾有“春来芳草满鸡头”的诗句。鸡公山是我国南北天然分界线，素有"青分楚豫"之称。</w:t>
        <w:br/>
        <w:t>【行程准备】</w:t>
        <w:br/>
        <w:t>1.身份证，人民币。</w:t>
        <w:br/>
        <w:t>2.相机类：单反相机，另备大小镜头，大容量的储存卡，三脚架。</w:t>
        <w:br/>
        <w:t>3.药品类：消炎药、外伤药、创口贴、防虫药、风油精。</w:t>
        <w:br/>
        <w:t>4.生活类：防晒帽、太阳镜、薄羊毛外套一件，干粮，矿泉水等。</w:t>
        <w:br/>
        <w:t>5.化妆类：保湿霜、防晒霜、太阳镜。</w:t>
        <w:br/>
        <w:t>【行程安排】</w:t>
        <w:br/>
        <w:t>第一天武汉——河南鸡公山.</w:t>
        <w:br/>
        <w:t>第二天河南鸡公山——武汉.</w:t>
        <w:br/>
        <w:t>【关于交通】</w:t>
        <w:br/>
        <w:t>1.武汉到鸡公山自驾车路线：走京港澳高速160公里到信阳灵山站下往西沿信叶公路20公里到107国道，再往南25公里到鸡公山下。</w:t>
        <w:br/>
        <w:t>2.自助游乘车线路：可乘京广线火车在信阳市的鸡公山站下车，或从信阳坐公共汽车到鸡公山景区，有盘山公路直达鸡公山山顶，购票后乘景区旅游车上山，交通很方便。</w:t>
        <w:br/>
        <w:t>【关于门票】鸡公山门票80元 网上预定价72元。儿童身高1.2米以下免票，1.2—1.4米之间购儿童票半价，6.1日儿童免门票 老年60岁以上凭有效证件购半票，70岁以上凭身份证免票。上山需在游客服务中心购买中巴车票30元/成人（儿童班车免费），30分钟一班车；</w:t>
        <w:br/>
        <w:t>地址：河南省信阳市。鸡公山景区营业时间：24小时。</w:t>
        <w:br/>
        <w:t>【关于住宿】景区内有很多宾馆和农家乐，我们住宿的是云中宾馆，是一家综合性酒店，位于鸡公山国家级风景名胜区内，坐落于山端，群山环抱、云雾迷蒙、景色绝美。宾馆拥有豪华客房以及豪华观景套房，环境温馨、服务入微。宾馆另设有多媒体大会议室和小会议室。是商务、旅游、休闲度假的理想之地。</w:t>
        <w:br/>
        <w:t>【旅途建议】：</w:t>
        <w:br/>
        <w:t>1、作为避暑胜地，鸡公山夏季早晚温差较大，建议夏日前往带一件薄外套；</w:t>
        <w:br/>
        <w:t>2、夏季在丛林行走，建议带花露水和驱蚊水，避免蚊虫叮咬；</w:t>
        <w:br/>
        <w:t>3、鸡公山景区内有垃圾箱，不要随地丢弃垃圾，破坏生态；</w:t>
        <w:br/>
        <w:t>4、游览鸡公山需要步行，要穿舒适跟脚的鞋；</w:t>
        <w:br/>
        <w:t>5、夏季游览注意防暑防晒。</w:t>
        <w:br/>
        <w:br/>
        <w:br/>
        <w:br/>
        <w:t>第一天武汉——河南鸡公山</w:t>
        <w:br/>
        <w:br/>
        <w:br/>
        <w:t>第一天</w:t>
        <w:br/>
        <w:br/>
        <w:br/>
        <w:br/>
        <w:t>鸡公山景区</w:t>
        <w:br/>
        <w:br/>
        <w:br/>
        <w:br/>
        <w:br/>
        <w:t>传说中的鸡公山</w:t>
        <w:br/>
        <w:br/>
        <w:br/>
        <w:br/>
        <w:br/>
        <w:t>美玲舞厅</w:t>
        <w:br/>
        <w:br/>
        <w:br/>
        <w:t>鸡公山也是当年蒋介石携夫人宋美龄避暑之地，所以山顶上现今还有美玲舞厅。美龄舞厅建于1918年，建筑面积396平方米。在美龄舞厅，展示了宋美龄生前各个时期的珍贵照片和资料。1937年和1938年蒋介石偕同宋美龄两次来山，宋美龄曾安排蒋介石会见了史迪威将军和飞虎队队长陈纳德将军。</w:t>
        <w:br/>
        <w:br/>
        <w:br/>
        <w:br/>
        <w:t>花旗楼</w:t>
        <w:br/>
        <w:br/>
        <w:br/>
        <w:t>鸡公山花旗楼在中日武汉大会战时，曾经是蒋介石的指挥行营。据《鸡公山志》载：“驻武汉及长江流域的国内外富商巨贾，在南岗地区建别墅76幢，被称为‘洋商区’......1918年，英国驻武汉汇丰银行老板柏尔恩在此建造房屋，其中一幢转售汉口美国花旗银行，故名花旗楼”。抗日战争开始后的1937年秋天，中华民国政府军事委员会在鸡公山南岗征用了8 幢别墅，选中花旗楼作为蒋介石来山的临时行辕，并就近修建了防空洞。1938 年8月，蒋介石来到鸡公山，在花旗楼主持召开“中原会议”，部署对日武汉大会战的外围作战事宜。</w:t>
        <w:br/>
        <w:br/>
        <w:br/>
        <w:br/>
        <w:t>中正防空洞</w:t>
        <w:br/>
        <w:br/>
        <w:br/>
        <w:br/>
        <w:br/>
        <w:t>万国广场</w:t>
        <w:br/>
        <w:br/>
        <w:br/>
        <w:t>鸡公山各个山头、山咀、山腰、遗存着大量中西各式的楼阁、因山作势，既有尖顶的教堂式建筑，又有玲珑小巧的别墅，布局自然，优雅清静，结构姿态，各不相同。“桃源真有新天地，十里风飘九国旗”就是当时的真实写照，好像国际建筑艺术的汇集展览，素有“万国建筑博览会”之称。</w:t>
        <w:br/>
        <w:br/>
        <w:br/>
        <w:t>鸡公山地区雨量充沛，地处我国南北植物过渡带，植物繁茂，有一千二百多种，兼有南方和北方的树种，既有针叶树又有阔叶树，既有常绿树又有落叶树，是一个混合型的自然植物园。特产有毛尖茶、猕猴桃、板栗、银耳、何首乌等。鸡公山森林植被多种多样，野果繁多，是各种鸟类栖息繁殖的天然场所，据初步调查，野生鸟类有一百多种。</w:t>
        <w:br/>
        <w:br/>
        <w:br/>
        <w:br/>
        <w:t>颐庐(志气楼)</w:t>
        <w:br/>
        <w:br/>
        <w:br/>
        <w:br/>
        <w:br/>
        <w:t>鸡公山别墅群</w:t>
        <w:br/>
        <w:br/>
        <w:br/>
        <w:t>山上另一个亮点，就是各国风格的建筑，据说鼎盛时期，鸡公山计有美、英、日、法等23个国家的别墅洋房500栋。 可这些别墅既然收为国有，本应该供游人展览和参观的。在鸡公山上却被港中旅开发利用，好好的一套别墅，内部空间被重新分割、装饰，打造成一个个标准间或套房。</w:t>
        <w:br/>
        <w:br/>
        <w:br/>
        <w:br/>
        <w:t>云中宾馆</w:t>
        <w:br/>
        <w:br/>
        <w:br/>
        <w:br/>
        <w:br/>
        <w:t>第二天鸡公山——武汉</w:t>
        <w:br/>
        <w:br/>
        <w:br/>
        <w:t>鸡公山的主峰报晓峰在群山环抱之中，突兀拔起。这酷似“雄鸡”的鸡公头，首向西北，以逶迤的灵华、长岭为两翼，以左右二沟为两爪，远望似伸颈欲鸣，气势雄伟。峰顶有巨石叠起，象鸡冠；一石伸出，如鸡嘴；石背上绿树芳草婆娑，似羽毛。鸡公山的英姿吸引着无数游人，许多文人赞之为“春来芳草满鸡头”。</w:t>
        <w:br/>
        <w:t>在鸡公头的岩壁上刻的“报晓峰”三个大字，苍迈古秀，为鸡公山的主要标志。站在鸡公头上俯视，只见云海滚滚，好似腾云驾雾。清晨登峰顶还可以观看日出，当旭日东升的时候，金色阳光穿过迷雾，使鸡公头犹如镶上玛瑙般的红冠，景色分外妖娆。</w:t>
        <w:br/>
        <w:br/>
        <w:br/>
        <w:t>由于天气原因没有看到鸡公山日出，我们在附近的景点逛了逛，这时天下起了雨，我们就结束了游览，早餐后就驱车下山返回武汉。</w:t>
        <w:br/>
      </w:r>
    </w:p>
    <w:p>
      <w:r>
        <w:t>评论：</w:t>
        <w:br/>
      </w:r>
    </w:p>
    <w:p>
      <w:pPr>
        <w:pStyle w:val="Heading2"/>
      </w:pPr>
      <w:r>
        <w:t>15.【超强攻略】武汉成都甘孜康定磨西海螺沟，10天跨越两省！</w:t>
      </w:r>
    </w:p>
    <w:p>
      <w:r>
        <w:t>https://www.tuniu.com/trips/12538650</w:t>
      </w:r>
    </w:p>
    <w:p>
      <w:r>
        <w:t>来源：途牛</w:t>
      </w:r>
    </w:p>
    <w:p>
      <w:r>
        <w:t>发表时间：2017-02-15</w:t>
      </w:r>
    </w:p>
    <w:p>
      <w:r>
        <w:t>天数：</w:t>
      </w:r>
    </w:p>
    <w:p>
      <w:r>
        <w:t>游玩时间：</w:t>
      </w:r>
    </w:p>
    <w:p>
      <w:r>
        <w:t>人均花费：</w:t>
      </w:r>
    </w:p>
    <w:p>
      <w:r>
        <w:t>和谁：</w:t>
      </w:r>
    </w:p>
    <w:p>
      <w:r>
        <w:t>玩法：动物，雪景</w:t>
      </w:r>
    </w:p>
    <w:p>
      <w:r>
        <w:t>旅游路线：</w:t>
      </w:r>
    </w:p>
    <w:p>
      <w:r>
        <w:t>正文：</w:t>
        <w:br/>
        <w:br/>
        <w:br/>
        <w:t>关于行程</w:t>
        <w:br/>
        <w:br/>
        <w:br/>
        <w:t>时间：2017年1月11日——1月20日，自由行</w:t>
        <w:br/>
        <w:t>DAY1   广州——武汉，火车</w:t>
        <w:br/>
        <w:t>DAY2   武汉</w:t>
        <w:br/>
        <w:t>DAY3   武汉——成都，高铁</w:t>
        <w:br/>
        <w:t>DAY4   成都</w:t>
        <w:br/>
        <w:t>DAY5   成都——康定，大巴</w:t>
        <w:br/>
        <w:t>DAY6   康定</w:t>
        <w:br/>
        <w:t>DAY7   康定——磨西，大巴</w:t>
        <w:br/>
        <w:t>DAY8   海螺沟</w:t>
        <w:br/>
        <w:t>DAY9   海螺沟——成都，大巴</w:t>
        <w:br/>
        <w:t>DAY10 成都——广州，飞机</w:t>
        <w:br/>
        <w:br/>
        <w:br/>
        <w:br/>
        <w:t>关于花费</w:t>
        <w:br/>
        <w:br/>
        <w:br/>
        <w:t>3000元左右/人，主要费用花在交通上。</w:t>
        <w:br/>
        <w:br/>
        <w:br/>
        <w:br/>
        <w:t>1月11日 广州暨南大学南校区—武汉</w:t>
        <w:br/>
        <w:br/>
        <w:br/>
        <w:t>10号上午刚刚考完期末考试，考完试下午赶紧跑去买大棉衣什么的，</w:t>
        <w:br/>
        <w:t>作为一个没有在冬天去过北方的南方土著，从来都是生活在零度以上的世界，只有那些单薄的衣服，而且我们本来是打算去色达的，查了那边的天气和气温更是让人觉得可怕，但是后面很巧没去成，详情请接着往后看，</w:t>
        <w:br/>
        <w:t>晚上回到宿舍之后收拾行李，最后还是搞到一点才睡觉，第二天还要早起哪！！</w:t>
        <w:br/>
        <w:t>11号早上六点左右还是准时起床了，舍友们都还在呼呼大睡所以我得小心翼翼不出太大声，虽然平时喜欢睡懒觉，但是如果有要赶车什么的我一定就不会赖床哈哈</w:t>
        <w:br/>
        <w:t>然后从拖着大大的行李箱，跟楼下的宿管阿姨道个别，行走在还被黑暗笼罩的校园里，新造地铁站走去，就是我们暨南大学南校区最近的那个地铁站，从学校走过去还是要十几分钟，</w:t>
        <w:br/>
        <w:t>行李箱的轮子和地面摩擦的声音回荡在校园里，不过还是看到了几个和我一样摸黑拖着行李箱前往地铁站的同学，因为很多专业的同学都已经考完试准备回家啦！</w:t>
        <w:br/>
        <w:t>坐上地铁去到大学城南，就在新造下一站，和在广东工业大学读书的高三舍友肌肉奶妈彬汇合（以下简称 肌奶彬），这时大概7点，然后滴滴去了广州火车站，</w:t>
        <w:br/>
        <w:t>还没8点就到了，所以还有时间就去了kfc吃一下早餐，然后进站，这个时候好像是春运的第一天还是第二天？没想到人真的很多特别是火车上，艰难的春运火车之旅，火车上过道里都是人，我们都是无座票，十几个小时才到武昌火车站，特别是火车上抽烟的那些人，烟味让人觉得恶心。</w:t>
        <w:br/>
        <w:t>（我们本来并没有打算去武汉的，因为太晚买买不到广州直达成都的火车或者高铁票，才改到先去武汉再去成都，为了不让费用太高所以就决定广州去武汉坐火车）</w:t>
        <w:br/>
        <w:t>晚上十点多到达武汉，下车感觉温度果然是不一样了哈，进入真正的冬天了哈哈，还下着雨。</w:t>
        <w:br/>
        <w:t>然后我们第一晚先在武昌站附近的一家快捷酒店住。刚到武汉我们就去买了很多东西回去酒店吃哈哈。</w:t>
        <w:br/>
        <w:br/>
        <w:br/>
        <w:br/>
        <w:t>1月12日 武汉 黄鹤楼 长江大桥 武大</w:t>
        <w:br/>
        <w:br/>
        <w:br/>
        <w:t>12号早上我们九点多就去吃了网上推荐的一家热干面，体验一下武汉的“过早”</w:t>
        <w:br/>
        <w:t>那家热干面真的挺好吃的，在首义广场横店影视城对面和公交车站的后面，本来我一直觉得热干面不怎么好吃，但是这家的热干面真的不错！！！配上豆浆，真的好吃！而且不贵！！！</w:t>
        <w:br/>
        <w:t>然后我们沿着复兴路地铁站下面那条路一直走去黄鹤楼，就只是在外面看了一下拍了一些照片就走了，然走上长江大桥，真的好高啊这座桥，拍了一些照片和视频就走了，一路上的枫叶都很好看啊！！南方好像没有枫树。不过武汉的雾霾真的挺严重的，肌奶彬说了一下汉阳铁厂我才想起来。</w:t>
        <w:br/>
        <w:t>然后回去快捷酒店拿行李去武汉火车站旁边的订好的青旅，那家青旅在武汉站旁边的一个小区里面，好像是在最顶层，还挺不错的，特别是老板娘人挺不错的哈哈，放好行李之后我们就去找了一家豆皮店没想到那家店已经关闭了，之后就去了武汉大学，拍了一些照片也就走了，武大好像也没有想象中那么美，感觉一天下来一路上人都挺少的，只有在武大街道口那边才有一点广州的感觉。</w:t>
        <w:br/>
        <w:t>晚上会青旅早早睡觉，第二天赶七点多的高铁去成都。</w:t>
        <w:br/>
        <w:br/>
        <w:br/>
        <w:br/>
        <w:t>1月13日 武汉—成都，胡记串串香！</w:t>
        <w:br/>
        <w:br/>
        <w:br/>
        <w:t>青旅里面好像没有暖气，早上真的超级冷，五点多六点起床后，买了瓶维他奶赶紧去武汉站，然后坐上高铁去成都、去四川啦！</w:t>
        <w:br/>
        <w:t>七点多开车，武汉那天的雾好大，武汉去成都的高铁一路上风景不错，下午四点多五点就到了成都，坐上地铁去青旅，青旅就是成都繁星我们啊，强烈推荐这一家！！在春熙路附近，这一家应该是我住过的公共区域最大的青旅了，真的很不错！！</w:t>
        <w:br/>
        <w:t>晚上我们就去离青旅不远的胡记串串香吃串串啦！！真的很好吃！回来这么多天了最想念的还是成都的串串啊！！！！！我一直觉得我不怎么能吃辣，但是相比肌奶彬我觉得我还是可以的哈哈，我觉得串串的辣锅还是可以接受的！</w:t>
        <w:br/>
        <w:br/>
        <w:br/>
        <w:br/>
        <w:t>1月14日 大熊猫繁育基地 杜甫草堂</w:t>
        <w:br/>
        <w:br/>
        <w:br/>
        <w:br/>
        <w:t>早上去了成都大熊猫繁育基地，到那边一个感觉就是外国人好多！！！大熊猫太可爱了！！不过我们摸不到它们，有点遗憾哈哈。不愧是国宝啊，单反拍了好多照片，还和大家一起目睹了一只大熊猫从树上掉下来（捂脸），不过应该没什么事的哈哈。</w:t>
        <w:br/>
        <w:t>下午就去了杜甫草堂，真的好看，很适合拍照的地方哈哈，像走进了古代一样，在杜甫草堂附近吃了铁板烧，很好吃啊啊啊啊啊啊！！！！！还吃了干锅，不过干锅感觉没有什么特色，不推荐！</w:t>
        <w:br/>
        <w:br/>
        <w:br/>
        <w:br/>
        <w:t>1月15/16日 成都—康定 二道桥温泉</w:t>
        <w:br/>
        <w:br/>
        <w:br/>
        <w:br/>
        <w:t>今天去康定，早上十点的大巴，从成都，川藏318，我也算是走了川藏滇藏的人啦哈哈，到雨城雅安，然后翻越二郎山，睡着的我被肌奶彬摇醒，看到外面已经是一片白雪茫茫，对于没怎么见过雪的我来说真是很欢欣啊哈哈，原来车子已经在攀爬二郎山啦，快到二郎山隧道了，，二郎山隧道从小就知道啦，因为我从小就很喜欢旅行，经常看中国国家地理，很多走川藏线进藏的人都会在二郎山隧道前面合影哈哈，而且听说二郎山两边风景经常迥然不同，果然是这样，这边白雪茫茫，过了隧道，进入甘孜泸定，艳阳高照啊（捂脸）。</w:t>
        <w:br/>
        <w:t>过了隧道之后就看到了一座雪山，应该是贡嘎雪山吧</w:t>
        <w:br/>
        <w:t>下午四点多就到了康定啦，下车的时候还没感觉很冷，到了晚上在康定真的超级冷，温度都降到零下了，晚上去吃了炖土鸡火锅，应该就是这锅鸡，让我度过了一个辣么艰难的夜晚，锅里面有很多药材，当时我也不知道怎么的，吃了好多鸡肉也吃了好多药材，可能是太饿了，到了晚上睡觉的时候，脸特别特别热，惹得发烫，住的是康定贡嘎国际青年旅舍，挺不错的，就是冬天没有暖气，里面在烧柴取暖，我本来是住阁楼的，实在受不了那个烟味睡不着，赶紧搬去八人间睡，睡觉的时候脸发烫，一直睡不着，我还以为我是不是发烧了，肌奶彬还在阁楼那边睡，睡着了，然后凌晨一点多的时候还是没睡着，外面太冷了，床上有电热毯还好，打电话给前台没人接，打给肌奶彬也没人接，我只能一直大喘着粗气，脸还是热得发烫，而且一直以为自己是不是发烧了，后来也不知道什么时候我就睡着了，第二天醒来已经很晚了，感觉脸没有那么热了（我估计是吃那锅鸡太补了才会那样！！！），感觉好像并没有发烧，但是变成有点喉咙痛了，12点多才起床，叫了肌奶彬帮我买了粥，不过吃的时候已经冷了，在青旅晒着太阳，真的太冷了康定，中午还好，太阳一下山就马上降到零度以下，可能我们去的时候是康定最冷的时候，下午去了二道桥温泉！！！！！期待已久，没想到人还挺多的，还有一些喇嘛也跑去那边泡温泉，泡温泉的地方比较原始，不过温泉很不错，温度适中，天然硫磺温泉，硫磺味很重，等了两个多小时才到我们，没带什么东西，于是两个男人一起裸泡哈哈哈，泡的时候真tm舒服。</w:t>
        <w:br/>
        <w:t>青旅我和几个韩国人住在一间，他们比我们先离开康定一天，然后又遇到了一个很活泼的外国人，真的感觉这家青旅挺不错的！！如果不是冬天太冷的话。而且就在康定汽车站旁边！</w:t>
        <w:br/>
        <w:t>对了下午我们还去青旅旁边的康定汽车站打算买去色达的车票，没想到售票的姐姐冷冷的跟我们说这几天都没有去色达我一直以为每天都有，然后和肌奶彬商量了一下，他口腔溃疡，我咽喉炎，最终决定还是改道去海螺沟了。</w:t>
        <w:br/>
        <w:t>今天晚上就睡得挺好的哈哈。</w:t>
        <w:br/>
        <w:br/>
        <w:br/>
        <w:br/>
        <w:t>1月17日 康定—泸定—磨西</w:t>
        <w:br/>
        <w:br/>
        <w:br/>
        <w:br/>
        <w:t>早上8点坐车从康定去泸定，康定早上还下小雪了，雪花飘飘，海拔一路下降，从康定的两千多米下降到一千多米了，温度也升高了很多，不久就到了泸定，然后再从泸定坐车去磨西，磨西古镇就在海螺沟景区门前。</w:t>
        <w:br/>
        <w:t>入住长征大酒店，由于是淡季这个四星酒店也很便宜哈哈哈。酒店真的不错，下午就睡睡觉休息一下，在磨西逛逛，吃了柴火饭，真的好吃！！！</w:t>
        <w:br/>
        <w:br/>
        <w:br/>
        <w:br/>
        <w:t>1月18日 海螺沟</w:t>
        <w:br/>
        <w:br/>
        <w:br/>
        <w:br/>
        <w:t>说实话，我本来对海螺沟之行并没有抱什么期望，没想到贡嘎却给了我惊喜。</w:t>
        <w:br/>
        <w:t>茫茫白雪、银装素裹的海螺沟，贡嘎雪山，真的太美了！！！第一次见到这么多雪。</w:t>
        <w:br/>
        <w:t>而且早上起来磨西感觉阴阴的，没想到海螺沟里面阳光灿烂，四号营地更是一片晴朗，贡嘎雪山一览无遗，很清楚地看到了贡嘎雪山七千多米的主峰！感恩上天。</w:t>
        <w:br/>
        <w:br/>
        <w:br/>
        <w:br/>
        <w:t>1月19日 海螺沟—成都</w:t>
        <w:br/>
        <w:br/>
        <w:br/>
        <w:br/>
        <w:t>海螺沟到成都的大巴，每天只有一班，应该是淡季才这样，早上七点半出发，而且要提前一天买不然可能买不到，售票处就在长征大酒店门口对面，推荐长征大酒店！！！早上七点多磨西还是一片黑暗，又是摸黑赶车，回成都啦！！</w:t>
        <w:br/>
        <w:t>大概下午两点多到了成都，我们还是去住繁星我们哈哈。</w:t>
        <w:br/>
        <w:t>晚上在春熙路太古里那边吃了很多东西，手机差点被偷，还好被我提前发现，小偷很快跑了，妈的，大家还是要小心啊，在春熙路附近，小偷看起来年纪不大，少数民族面孔，听说成都的小偷还是挺多的！！！注意！！！</w:t>
        <w:br/>
        <w:t>不过成都当地人给我的印象真的很好，太热情了！！出租车司机都很热情！！！</w:t>
        <w:br/>
        <w:t>成都，一座来了就不想走的城市。</w:t>
        <w:br/>
        <w:br/>
        <w:br/>
        <w:br/>
        <w:t>1月20日 成都—广州</w:t>
        <w:br/>
        <w:br/>
        <w:br/>
        <w:t>中午去吃了抄手，在四川吃了两次抄手，都觉得很不错，成都吃的东西都挺和我胃口的，下午休息了一会就从青旅滴滴去成都双流机场啦，然后就坐飞机回广州啦！！！成都和广州的气温相差不是很大哈哈。10天的旅途又结束啦！</w:t>
        <w:br/>
        <w:br/>
        <w:br/>
        <w:br/>
        <w:t>最后</w:t>
        <w:br/>
        <w:br/>
        <w:br/>
        <w:t>1.最近几年走了很多地方，但是都没有发上来，最近有空会逐渐发上来的。</w:t>
        <w:br/>
        <w:t>2.有什么问题欢迎提问楼主啊哈哈，也可以私聊楼主要微信进一步联系，很多我都发在了朋友圈，想一起出去旅行的也欢迎！</w:t>
        <w:br/>
        <w:t>3.接下去可能会去柬埔寨、越南、仙本那、台湾、舟山、涠洲岛或者坐火车去西藏！</w:t>
        <w:br/>
        <w:t>4.照片来自尼康d5300和iphone6，要照片也可以找楼主要，照片太多无法都发上来。</w:t>
        <w:br/>
        <w:t>5.冬天去康定很冷，一定要注意饮食和保暖，我们当时在康定青旅里面很多人都出现了各种小状况。</w:t>
        <w:br/>
        <w:t>6.冬天康定并不是每天都有大巴去色达。</w:t>
        <w:br/>
        <w:t>7.在外面旅行一定要多吃蔬菜和水果，我们一路买了很多草莓和橙子去吃哈哈。</w:t>
        <w:br/>
      </w:r>
    </w:p>
    <w:p>
      <w:r>
        <w:t>评论：</w:t>
        <w:br/>
      </w:r>
    </w:p>
    <w:p>
      <w:pPr>
        <w:pStyle w:val="Heading2"/>
      </w:pPr>
      <w:r>
        <w:t>16.#抢红包#你好 武汉 初次见面 请多关照</w:t>
      </w:r>
    </w:p>
    <w:p>
      <w:r>
        <w:t>https://www.tuniu.com/trips/12539687</w:t>
      </w:r>
    </w:p>
    <w:p>
      <w:r>
        <w:t>来源：途牛</w:t>
      </w:r>
    </w:p>
    <w:p>
      <w:r>
        <w:t>发表时间：2017-02-21</w:t>
      </w:r>
    </w:p>
    <w:p>
      <w:r>
        <w:t>天数：</w:t>
      </w:r>
    </w:p>
    <w:p>
      <w:r>
        <w:t>游玩时间：</w:t>
      </w:r>
    </w:p>
    <w:p>
      <w:r>
        <w:t>人均花费：</w:t>
      </w:r>
    </w:p>
    <w:p>
      <w:r>
        <w:t>和谁：</w:t>
      </w:r>
    </w:p>
    <w:p>
      <w:r>
        <w:t>玩法：</w:t>
      </w:r>
    </w:p>
    <w:p>
      <w:r>
        <w:t>旅游路线：</w:t>
      </w:r>
    </w:p>
    <w:p>
      <w:r>
        <w:t>正文：</w:t>
        <w:br/>
        <w:br/>
        <w:t>微博：秦楚妃</w:t>
        <w:br/>
        <w:t>接上一篇武汉游记</w:t>
        <w:br/>
        <w:br/>
        <w:br/>
        <w:br/>
        <w:t>第三天 省美术馆&amp;昙华林&amp;户部巷</w:t>
        <w:br/>
        <w:br/>
        <w:br/>
        <w:br/>
        <w:t>其实我原本是想去省博物馆的</w:t>
        <w:br/>
        <w:t>但是运气不好</w:t>
        <w:br/>
        <w:t>正好撞上博物馆闭关修馆</w:t>
        <w:br/>
        <w:t>大中午的只能跳槽的博物馆旁边的省美术馆</w:t>
        <w:br/>
        <w:t>虽然不能很深的体会这些艺术品</w:t>
        <w:br/>
        <w:t>但是大中午的进来吹个空调也很好哇（严肃脸）</w:t>
        <w:br/>
        <w:br/>
        <w:br/>
        <w:t>转了个大概一个多小时的样子</w:t>
        <w:br/>
        <w:t>就出来了 打了个车就去昙华林了</w:t>
        <w:br/>
        <w:t>是不是每座城市都会有个类似的风情小街呢</w:t>
        <w:br/>
        <w:t>昙华林就有些类似广州的IT创意园之类的</w:t>
        <w:br/>
        <w:t>吃吃玩玩拍拍</w:t>
        <w:br/>
        <w:br/>
        <w:br/>
        <w:t>路边的画家</w:t>
        <w:br/>
        <w:t>看着照片画的 挺像的呐</w:t>
        <w:br/>
        <w:br/>
        <w:br/>
        <w:t>大水的店很有名的样子</w:t>
        <w:br/>
        <w:t>他的店很热闹</w:t>
        <w:br/>
        <w:t>而且还有专门的指路牌</w:t>
        <w:br/>
        <w:t>其他店都没有 而且不像是自己设的那种哦</w:t>
        <w:br/>
        <w:t>门前大家也是各种拍拍拍</w:t>
        <w:br/>
        <w:br/>
        <w:br/>
        <w:t>店铺不大 巴掌大的店挤满了人</w:t>
        <w:br/>
        <w:t>可能是因为他的受贿地图吸引了很多人吧</w:t>
        <w:br/>
        <w:t>我也去买了一张</w:t>
        <w:br/>
        <w:t>还有本子哦</w:t>
        <w:br/>
        <w:t>就是很多复古的东西在里面 就在路口不远处</w:t>
        <w:br/>
        <w:t>去到要去看看哦~</w:t>
        <w:br/>
        <w:br/>
        <w:br/>
        <w:t>这家店感觉很有历史啊！</w:t>
        <w:br/>
        <w:t>他没有就设在路两旁</w:t>
        <w:br/>
        <w:t>他在一个小路口里</w:t>
        <w:br/>
        <w:t>据说还是某个国家领导人来过 签了名的</w:t>
        <w:br/>
        <w:t>留意一下就可以找到啦 不会很难找</w:t>
        <w:br/>
        <w:t>吃小吃的小店哦</w:t>
        <w:br/>
        <w:br/>
        <w:br/>
        <w:t>那个小店门前的一堵墙</w:t>
        <w:br/>
        <w:br/>
        <w:br/>
        <w:t>昙华林里的炒酸奶</w:t>
        <w:br/>
        <w:t>天气又干又热 就买了一份</w:t>
        <w:br/>
        <w:t>其实就是超酸奶的味道 没有很特别</w:t>
        <w:br/>
        <w:br/>
        <w:br/>
        <w:t>各种文艺复古</w:t>
        <w:br/>
        <w:t>昙华林不大 往里走的时候 听到很多返途的人再说 就这样走完了吗之类的</w:t>
        <w:br/>
        <w:t>这里我真的要给一个忠告！！！！</w:t>
        <w:br/>
        <w:t>走到昙华林尽头的时候</w:t>
        <w:br/>
        <w:t>就可以开导航穿小巷走去户部巷了</w:t>
        <w:br/>
        <w:t>一开始不知道 返回到头才发现原来要往里走...</w:t>
        <w:br/>
        <w:t>结果我们决定不走第三次 往外围绕了一个超级大圈</w:t>
        <w:br/>
        <w:t>脚都没知觉了（微笑）</w:t>
        <w:br/>
        <w:br/>
        <w:br/>
        <w:t>户部巷真的是小吃聚集地</w:t>
        <w:br/>
        <w:t>也是人群聚集地</w:t>
        <w:br/>
        <w:t>相片以下全是人头...</w:t>
        <w:br/>
        <w:t>但是从卫生角度 大家还是要慎重选择食物</w:t>
        <w:br/>
        <w:br/>
        <w:br/>
        <w:t>这家店的热干面很有名的样子</w:t>
        <w:br/>
        <w:t>但是实在太多人了</w:t>
        <w:br/>
        <w:t>所以也没吃上</w:t>
        <w:br/>
        <w:t>坐着的人多就算了 最重要的是门口还排了长队...</w:t>
        <w:br/>
        <w:t>想要在户巷部里找有名的小吃</w:t>
        <w:br/>
        <w:t>只要看他门钱有没有排起长队就知道了</w:t>
        <w:br/>
        <w:t>好吃的人一定不会少</w:t>
        <w:br/>
        <w:br/>
        <w:br/>
        <w:br/>
        <w:t>第四天</w:t>
        <w:br/>
        <w:br/>
        <w:br/>
        <w:t>光谷</w:t>
        <w:br/>
        <w:t>最后玩耍的一天</w:t>
        <w:br/>
        <w:t>去了趟光谷</w:t>
        <w:br/>
        <w:br/>
        <w:br/>
        <w:t>光谷附近有很多不一样的商场</w:t>
        <w:br/>
        <w:t>一开始到就转晕了</w:t>
        <w:br/>
        <w:t>问了好几次路人才找到这个入口</w:t>
        <w:br/>
        <w:t>这个入口在天桥上的</w:t>
        <w:br/>
        <w:t>去到桥的附近问问路人应该可以很快找到</w:t>
        <w:br/>
        <w:t>光谷就是很多不同国家风情组合在一起</w:t>
        <w:br/>
        <w:t>有西班牙 德国等等</w:t>
        <w:br/>
        <w:t>吃的很多 逛的很多 人也很多</w:t>
        <w:br/>
        <w:br/>
        <w:br/>
        <w:t>光谷里有个教堂 屋顶好好看</w:t>
        <w:br/>
        <w:t>好喜欢这个灯和壁画</w:t>
        <w:br/>
        <w:br/>
        <w:br/>
        <w:t>有种中世纪欧洲的style</w:t>
        <w:br/>
        <w:br/>
        <w:br/>
        <w:t>光谷好大路好多 随便穿梭的时候无意走到了有一个满天星的地方</w:t>
        <w:br/>
        <w:t>而且还到处都是镜子</w:t>
        <w:br/>
        <w:t>第一次看到真的超级惊喜</w:t>
        <w:br/>
        <w:t>很多人都在拍照 拍不到好看的全景</w:t>
        <w:br/>
        <w:t>就在一个角落自己拍了一张</w:t>
        <w:br/>
        <w:br/>
        <w:br/>
        <w:br/>
        <w:t>第五天</w:t>
        <w:br/>
        <w:br/>
        <w:br/>
        <w:t>返程</w:t>
        <w:br/>
        <w:t>在武汉的这几天都没有吃到当地的特色美食</w:t>
        <w:br/>
        <w:t>就在机场买了几盒周黑鸭就回去了</w:t>
        <w:br/>
        <w:br/>
        <w:br/>
        <w:t>万达自助餐</w:t>
        <w:br/>
        <w:t>每次要去自助餐会很开心 因为有很多选择</w:t>
        <w:br/>
        <w:t>但是去到就太多选择 选择困难都不知道吃什么...</w:t>
        <w:br/>
        <w:br/>
        <w:br/>
        <w:t>在汉街附近的一家沙拉</w:t>
        <w:br/>
        <w:t>蛮健康的 就是果蔬沙拉</w:t>
        <w:br/>
        <w:t>我点的是三文鱼沙拉</w:t>
        <w:br/>
        <w:t>还可以清清肠胃 挺好的</w:t>
        <w:br/>
        <w:br/>
        <w:br/>
        <w:t>不懂吃辣也要买的周黑鸭</w:t>
        <w:br/>
        <w:t>怎么说也是武汉特产 肯定要试一试和其他城市的周黑鸭味道有没有区别啦~</w:t>
        <w:br/>
        <w:t>再推荐一家酒店</w:t>
        <w:br/>
        <w:t>地理位置不错 酒店内部也不错</w:t>
        <w:br/>
        <w:br/>
        <w:br/>
        <w:t>城市便捷 这是我第一次住城市便捷</w:t>
        <w:br/>
        <w:t>不知道其他地方是不是都是一样的</w:t>
        <w:br/>
        <w:t>在非节假日网上订两三百的样子</w:t>
        <w:br/>
        <w:t>节假日三百多多</w:t>
        <w:br/>
        <w:t>我觉得性价比算挺高的了</w:t>
        <w:br/>
        <w:t>而且酒店也很干净~</w:t>
        <w:br/>
        <w:t>离汉秀 楚河汉街也都很近~</w:t>
        <w:br/>
        <w:t>所以武汉给我的第一印象就是物价不会太高</w:t>
        <w:br/>
        <w:t>在武汉的海底捞和广州的海底捞价格有差别</w:t>
        <w:br/>
        <w:t>酒店价格也不是很贵</w:t>
        <w:br/>
        <w:t>然后就是很多星星的地方</w:t>
        <w:br/>
        <w:t>第一次在武汉发出“哇”是因为满天星星</w:t>
        <w:br/>
        <w:t>再然后就是 王思聪真的有钱到不行！！！</w:t>
        <w:br/>
        <w:t>万达附近 汉秀楚河汉界这一大片全都是他的地盘</w:t>
        <w:br/>
        <w:t>真的是边走路边感叹</w:t>
        <w:br/>
        <w:t>最后的最后 终于要说完废话了</w:t>
        <w:br/>
        <w:t>看完后喜欢就随手点赞 分享吧~</w:t>
        <w:br/>
      </w:r>
    </w:p>
    <w:p>
      <w:r>
        <w:t>评论：</w:t>
        <w:br/>
      </w:r>
    </w:p>
    <w:p>
      <w:pPr>
        <w:pStyle w:val="Heading2"/>
      </w:pPr>
      <w:r>
        <w:t>17.#抢红包#你好 武汉 初次见面 请多关照</w:t>
      </w:r>
    </w:p>
    <w:p>
      <w:r>
        <w:t>https://www.tuniu.com/trips/12539685</w:t>
      </w:r>
    </w:p>
    <w:p>
      <w:r>
        <w:t>来源：途牛</w:t>
      </w:r>
    </w:p>
    <w:p>
      <w:r>
        <w:t>发表时间：2017-02-21</w:t>
      </w:r>
    </w:p>
    <w:p>
      <w:r>
        <w:t>天数：</w:t>
      </w:r>
    </w:p>
    <w:p>
      <w:r>
        <w:t>游玩时间：</w:t>
      </w:r>
    </w:p>
    <w:p>
      <w:r>
        <w:t>人均花费：</w:t>
      </w:r>
    </w:p>
    <w:p>
      <w:r>
        <w:t>和谁：</w:t>
      </w:r>
    </w:p>
    <w:p>
      <w:r>
        <w:t>玩法：</w:t>
      </w:r>
    </w:p>
    <w:p>
      <w:r>
        <w:t>旅游路线：</w:t>
      </w:r>
    </w:p>
    <w:p>
      <w:r>
        <w:t>正文：</w:t>
        <w:br/>
        <w:br/>
        <w:br/>
        <w:t>序</w:t>
        <w:br/>
        <w:br/>
        <w:br/>
        <w:t>微博：秦楚妃</w:t>
        <w:br/>
        <w:t>乘着五一小假期 去了趟武汉</w:t>
        <w:br/>
        <w:t>广州飞武汉</w:t>
        <w:br/>
        <w:t>到达时间：凌晨</w:t>
        <w:br/>
        <w:t>上飞机前像吃饱了空气一样 怎么都不饿</w:t>
        <w:br/>
        <w:t>下了飞机后像泄了气的气球 拼了命的饿</w:t>
        <w:br/>
        <w:t>下了飞机后去到酒店放了行李 凌晨这个点我们竟然去吃了火锅</w:t>
        <w:br/>
        <w:t>武汉第一顿相约海底捞</w:t>
        <w:br/>
        <w:br/>
        <w:br/>
        <w:br/>
        <w:t>第二天</w:t>
        <w:br/>
        <w:br/>
        <w:br/>
        <w:t>前一晚很累 所以起来后也不早了 略过早餐 直接进入午餐</w:t>
        <w:br/>
        <w:t>正好住在楚河汉街附近</w:t>
        <w:br/>
        <w:t>午饭就去汉街解决了</w:t>
        <w:br/>
        <w:t>吃饱就开始玩啦~</w:t>
        <w:br/>
        <w:t>正好是在汉街吃的饭 所以就从汉街开始今天的行程</w:t>
        <w:br/>
        <w:br/>
        <w:br/>
        <w:t>汉街这张照片其实是在下午拍的</w:t>
        <w:br/>
        <w:t>夕阳正好洒在上面</w:t>
        <w:br/>
        <w:br/>
        <w:br/>
        <w:t>这是汉街门前的桥 弄得和迪斯尼乐园的感觉</w:t>
        <w:br/>
        <w:t>远看还以为来到米奇的城堡呢...</w:t>
        <w:br/>
        <w:t>但是真的蛮可爱的</w:t>
        <w:br/>
        <w:t>周围的景色都是绿油油的树木和粉刷的白白的建筑</w:t>
        <w:br/>
        <w:t>突然出现蓝色的支架和城堡建筑真的是眼前一亮</w:t>
        <w:br/>
        <w:t>在很远的地方就可以看到这个桥</w:t>
        <w:br/>
        <w:t>找到它就找到汉街了</w:t>
        <w:br/>
        <w:br/>
        <w:br/>
        <w:t>这个就是汉街啦~</w:t>
        <w:br/>
        <w:t>建筑全都是欧式建筑</w:t>
        <w:br/>
        <w:t>当天人还蛮多的</w:t>
        <w:br/>
        <w:t>照片以下全是人头...</w:t>
        <w:br/>
        <w:br/>
        <w:br/>
        <w:t>如果牌匾不是中文</w:t>
        <w:br/>
        <w:t>真的有种穿越欧洲的感觉吧</w:t>
        <w:br/>
        <w:br/>
        <w:br/>
        <w:t>沿着汉街一直往里走</w:t>
        <w:br/>
        <w:t>就会穿过这样一个满天星的地方</w:t>
        <w:br/>
        <w:t>会有很多人驻足拍照 我就是其中一个哈哈哈</w:t>
        <w:br/>
        <w:t>而且这只是手机拍的</w:t>
        <w:br/>
        <w:t>所以对武汉的初次印象就是-满天星</w:t>
        <w:br/>
        <w:br/>
        <w:br/>
        <w:t>看我放了那么多照片就知道真的是美到我了哈哈~</w:t>
        <w:br/>
        <w:br/>
        <w:br/>
        <w:t>汉街里面的一家烤肉店 感觉真的韩国风</w:t>
        <w:br/>
        <w:t>后来才发现的 看到就去试一试吧~</w:t>
        <w:br/>
        <w:t>好喜欢这个店面~</w:t>
        <w:br/>
        <w:br/>
        <w:br/>
        <w:t>在汉街拍的最喜欢的一张照片</w:t>
        <w:br/>
        <w:t>其实樱花是假的哈哈哈</w:t>
        <w:br/>
        <w:t>因为去的时候过了樱花开花的季节</w:t>
        <w:br/>
        <w:t>so...</w:t>
        <w:br/>
        <w:t>在进入汉街没走多久就会看到国内第二家杜莎夫人蜡像馆</w:t>
        <w:br/>
        <w:t>当时在淘宝买的票 大学生大概五十左右的样子（出门在外一定要带学生证 在不享受优惠就要毕业了...）</w:t>
        <w:br/>
        <w:br/>
        <w:br/>
        <w:t>然后咱们就进去和蜡像各种拍拍拍啦~</w:t>
        <w:br/>
        <w:br/>
        <w:br/>
        <w:t>各种搞怪...</w:t>
        <w:br/>
        <w:br/>
        <w:br/>
        <w:t>我与金刚狼的日常（严肃脸）</w:t>
        <w:br/>
        <w:br/>
        <w:br/>
        <w:t>原来我才到姚明的肚子 我就呵呵了...</w:t>
        <w:br/>
        <w:br/>
        <w:br/>
        <w:t>奥巴马决定让位给我做总统了（微笑）</w:t>
        <w:br/>
        <w:br/>
        <w:br/>
        <w:t>还有在蜡像馆里做手蜡的地方 有学生证几十块钱的样子</w:t>
        <w:br/>
        <w:t>和男票一起做了一个</w:t>
        <w:br/>
        <w:t>一开始好好奇怎么做的</w:t>
        <w:br/>
        <w:t>其实就是把手放进蜡里然后成型后 往里面灌冷水 他就自己脱落了</w:t>
        <w:br/>
        <w:t>（刚放进去蜡里忒疼了）</w:t>
        <w:br/>
        <w:t>可以弄一个放在家里装饰也不错</w:t>
        <w:br/>
        <w:t>毕竟没玩过呢~~</w:t>
        <w:br/>
        <w:t>汉街还有好长好长的路</w:t>
        <w:br/>
        <w:t>里面吃喝玩乐全齐了</w:t>
        <w:br/>
        <w:t>走了很久很久才才到头</w:t>
        <w:br/>
        <w:t>到头在倒回去走回头路...</w:t>
        <w:br/>
        <w:t>看着好累 走着更累（微笑）</w:t>
        <w:br/>
        <w:t>逛完汉街 差不多傍晚了</w:t>
        <w:br/>
        <w:t>就去汉秀看剧了</w:t>
        <w:br/>
        <w:br/>
        <w:br/>
        <w:t>这个庞然大物 在很远的地方也可以看到吧</w:t>
        <w:br/>
        <w:t>很多国内外旅游团都会来看</w:t>
        <w:br/>
        <w:t>喜不喜欢自己去看看就知道咯~</w:t>
        <w:br/>
        <w:t>放些剧场的图</w:t>
        <w:br/>
        <w:br/>
        <w:br/>
        <w:t>背景绝对不是幕布 背景是三块大银屏</w:t>
        <w:br/>
        <w:t>在里面看的时候真的好像在外太空遨游</w:t>
        <w:br/>
        <w:br/>
        <w:br/>
        <w:t>最重要的是舞台是可以动的</w:t>
        <w:br/>
        <w:t>我一开始的时候是坐在第二排 就是上面的看台</w:t>
        <w:br/>
        <w:t>结果后面就下降到第一看台</w:t>
        <w:br/>
        <w:t>而原本第一看台的就往两边侧开</w:t>
        <w:br/>
        <w:br/>
        <w:br/>
        <w:t>这个舞台真的超级多功能</w:t>
        <w:br/>
        <w:br/>
        <w:br/>
        <w:t>舞台下面还是一个大水池</w:t>
        <w:br/>
        <w:t>后面会有演员要跳入水中 离开舞台的时候竟然是从水里走的</w:t>
        <w:br/>
        <w:t>好想知道怎么游回去的...</w:t>
        <w:br/>
        <w:t>舞台上面还会喷水哦</w:t>
        <w:br/>
        <w:t>还会喷起很高的水柱 还会有演员从舞台顶部跳入舞台下方的水池里</w:t>
        <w:br/>
        <w:t>这个真的好危险</w:t>
        <w:br/>
        <w:t>搞不好会受伤</w:t>
        <w:br/>
        <w:t>想想觉得演员好辛苦</w:t>
        <w:br/>
        <w:t>看完剧场也是八九点了 我们就回去酒店结束今天</w:t>
        <w:br/>
        <w:br/>
        <w:br/>
        <w:t>武汉游记未完待续</w:t>
        <w:br/>
        <w:t>请查看接下来的武汉游记</w:t>
        <w:br/>
      </w:r>
    </w:p>
    <w:p>
      <w:r>
        <w:t>评论：</w:t>
        <w:br/>
      </w:r>
    </w:p>
    <w:p>
      <w:pPr>
        <w:pStyle w:val="Heading2"/>
      </w:pPr>
      <w:r>
        <w:t>18.武汉东湖磨山梅园赏花一日游</w:t>
      </w:r>
    </w:p>
    <w:p>
      <w:r>
        <w:t>https://www.tuniu.com/trips/12540245</w:t>
      </w:r>
    </w:p>
    <w:p>
      <w:r>
        <w:t>来源：途牛</w:t>
      </w:r>
    </w:p>
    <w:p>
      <w:r>
        <w:t>发表时间：2017-02-25</w:t>
      </w:r>
    </w:p>
    <w:p>
      <w:r>
        <w:t>天数：</w:t>
      </w:r>
    </w:p>
    <w:p>
      <w:r>
        <w:t>游玩时间：</w:t>
      </w:r>
    </w:p>
    <w:p>
      <w:r>
        <w:t>人均花费：</w:t>
      </w:r>
    </w:p>
    <w:p>
      <w:r>
        <w:t>和谁：</w:t>
      </w:r>
    </w:p>
    <w:p>
      <w:r>
        <w:t>玩法：</w:t>
      </w:r>
    </w:p>
    <w:p>
      <w:r>
        <w:t>旅游路线：</w:t>
      </w:r>
    </w:p>
    <w:p>
      <w:r>
        <w:t>正文：</w:t>
        <w:br/>
        <w:br/>
        <w:t>武汉东湖磨山梅园为全国四大梅园，是全国著名的赏梅胜地，又是我国梅花研究中心所在地。内有妙香国、江南第一枝、花溪、放鹤亭、梅友雕像、冷艳亭等景点，其中妙香国为中国梅文化馆所在地。东湖梅园创建于1956年，目前面积已扩大到800余亩，定植梅树2万余株。梅园位于湖北省武汉市东湖风景名胜区磨山景区南麓，三面临水，回环错落，自成一体，周围有劲松修竹掩映，自然成为“岁寒三友”景观，是我国梅园胜地之一。这里山青水绿，风景秀丽。早春时节，梅花盛开，繁花似锦，暗香四溢，前来赏梅、咏梅、画梅、摄梅的中外游人络绎不绝。东湖梅园的园林景致可谓“天然去雕饰”，它依山环水，在地理位置上得天独厚。</w:t>
        <w:br/>
      </w:r>
    </w:p>
    <w:p>
      <w:r>
        <w:t>评论：</w:t>
        <w:br/>
      </w:r>
    </w:p>
    <w:p>
      <w:pPr>
        <w:pStyle w:val="Heading2"/>
      </w:pPr>
      <w:r>
        <w:t>19.武汉花卉博览园游记</w:t>
      </w:r>
    </w:p>
    <w:p>
      <w:r>
        <w:t>https://www.tuniu.com/trips/12540205</w:t>
      </w:r>
    </w:p>
    <w:p>
      <w:r>
        <w:t>来源：途牛</w:t>
      </w:r>
    </w:p>
    <w:p>
      <w:r>
        <w:t>发表时间：2017-02-25</w:t>
      </w:r>
    </w:p>
    <w:p>
      <w:r>
        <w:t>天数：</w:t>
      </w:r>
    </w:p>
    <w:p>
      <w:r>
        <w:t>游玩时间：</w:t>
      </w:r>
    </w:p>
    <w:p>
      <w:r>
        <w:t>人均花费：</w:t>
      </w:r>
    </w:p>
    <w:p>
      <w:r>
        <w:t>和谁：</w:t>
      </w:r>
    </w:p>
    <w:p>
      <w:r>
        <w:t>玩法：</w:t>
      </w:r>
    </w:p>
    <w:p>
      <w:r>
        <w:t>旅游路线：</w:t>
      </w:r>
    </w:p>
    <w:p>
      <w:r>
        <w:t>正文：</w:t>
        <w:br/>
        <w:br/>
        <w:t>武汉花卉博览园”占地3500亩，总投资22亿元。项目定位是打造一个以“人、植物、动物”和谐共生为主题，集花卉、苗木研发中心、生产、销售、价格发布采集、现代物流、电子信息交易于一体，涵盖世界主要花卉、苗木产区品种。从种子培育，植物分株到幼苗成长的花卉、苗木供应链产业化综合体。</w:t>
        <w:br/>
      </w:r>
    </w:p>
    <w:p>
      <w:r>
        <w:t>评论：</w:t>
        <w:br/>
      </w:r>
    </w:p>
    <w:p>
      <w:pPr>
        <w:pStyle w:val="Heading2"/>
      </w:pPr>
      <w:r>
        <w:t>20.武汉美术馆新馆一日游</w:t>
      </w:r>
    </w:p>
    <w:p>
      <w:r>
        <w:t>https://www.tuniu.com/trips/12540203</w:t>
      </w:r>
    </w:p>
    <w:p>
      <w:r>
        <w:t>来源：途牛</w:t>
      </w:r>
    </w:p>
    <w:p>
      <w:r>
        <w:t>发表时间：2017-02-25</w:t>
      </w:r>
    </w:p>
    <w:p>
      <w:r>
        <w:t>天数：</w:t>
      </w:r>
    </w:p>
    <w:p>
      <w:r>
        <w:t>游玩时间：</w:t>
      </w:r>
    </w:p>
    <w:p>
      <w:r>
        <w:t>人均花费：</w:t>
      </w:r>
    </w:p>
    <w:p>
      <w:r>
        <w:t>和谁：</w:t>
      </w:r>
    </w:p>
    <w:p>
      <w:r>
        <w:t>玩法：</w:t>
      </w:r>
    </w:p>
    <w:p>
      <w:r>
        <w:t>旅游路线：</w:t>
      </w:r>
    </w:p>
    <w:p>
      <w:r>
        <w:t>正文：</w:t>
        <w:br/>
        <w:br/>
        <w:t>武汉美术馆新馆，是在原汉口金城银行大楼的基础上改扩建而成。金城银行大楼于1928年选址，1930年动工，1931年落成。1938年，日军占领武汉，选金城银行大楼为日占领军总司令部办公地。1952年，金城银行大楼由当时的“公私合营银行”出租给武汉图书馆，1957年设立武汉少年儿童图书馆直到2003年迁出。2005年武汉市政府投资近2亿元进行改扩建，新馆在保留原有建筑风貌的同时，还根据美术馆的功能和设施的要求，对内部结构进行了科学设计和改造，整体为中庭环廊式格局，是武汉市重要的文化设施之一。</w:t>
        <w:br/>
      </w:r>
    </w:p>
    <w:p>
      <w:r>
        <w:t>评论：</w:t>
        <w:br/>
      </w:r>
    </w:p>
    <w:p>
      <w:pPr>
        <w:pStyle w:val="Heading2"/>
      </w:pPr>
      <w:r>
        <w:t>21.中国科学院武汉植物园赏桃花</w:t>
      </w:r>
    </w:p>
    <w:p>
      <w:r>
        <w:t>https://www.tuniu.com/trips/12540246</w:t>
      </w:r>
    </w:p>
    <w:p>
      <w:r>
        <w:t>来源：途牛</w:t>
      </w:r>
    </w:p>
    <w:p>
      <w:r>
        <w:t>发表时间：2017-02-25</w:t>
      </w:r>
    </w:p>
    <w:p>
      <w:r>
        <w:t>天数：</w:t>
      </w:r>
    </w:p>
    <w:p>
      <w:r>
        <w:t>游玩时间：</w:t>
      </w:r>
    </w:p>
    <w:p>
      <w:r>
        <w:t>人均花费：</w:t>
      </w:r>
    </w:p>
    <w:p>
      <w:r>
        <w:t>和谁：</w:t>
      </w:r>
    </w:p>
    <w:p>
      <w:r>
        <w:t>玩法：</w:t>
      </w:r>
    </w:p>
    <w:p>
      <w:r>
        <w:t>旅游路线：</w:t>
      </w:r>
    </w:p>
    <w:p>
      <w:r>
        <w:t>正文：</w:t>
        <w:br/>
        <w:br/>
        <w:t>中国科学院武汉植物园位于中国湖北省武汉市武昌区，是集科学研究、物种保存和科普教育为一体的综合性科研机构，是中国三大核心科学植物园之一，同时也是国家AAAA级旅游景区。</w:t>
        <w:br/>
        <w:t>中国科学院武汉植物园筹建于1956年，成立于1958年11月，1972年划归湖北省后改名为湖北省植物研究所，1978年回归中国科学院更名为中国科学院武汉植物研究所，2003年再次更名为中国科学院武汉植物园。</w:t>
        <w:br/>
      </w:r>
    </w:p>
    <w:p>
      <w:r>
        <w:t>评论：</w:t>
        <w:br/>
      </w:r>
    </w:p>
    <w:p>
      <w:pPr>
        <w:pStyle w:val="Heading2"/>
      </w:pPr>
      <w:r>
        <w:t>22.悠闲惬意的汉口江滩</w:t>
      </w:r>
    </w:p>
    <w:p>
      <w:r>
        <w:t>https://www.tuniu.com/trips/12540323</w:t>
      </w:r>
    </w:p>
    <w:p>
      <w:r>
        <w:t>来源：途牛</w:t>
      </w:r>
    </w:p>
    <w:p>
      <w:r>
        <w:t>发表时间：2017-02-26</w:t>
      </w:r>
    </w:p>
    <w:p>
      <w:r>
        <w:t>天数：</w:t>
      </w:r>
    </w:p>
    <w:p>
      <w:r>
        <w:t>游玩时间：</w:t>
      </w:r>
    </w:p>
    <w:p>
      <w:r>
        <w:t>人均花费：</w:t>
      </w:r>
    </w:p>
    <w:p>
      <w:r>
        <w:t>和谁：</w:t>
      </w:r>
    </w:p>
    <w:p>
      <w:r>
        <w:t>玩法：</w:t>
      </w:r>
    </w:p>
    <w:p>
      <w:r>
        <w:t>旅游路线：</w:t>
      </w:r>
    </w:p>
    <w:p>
      <w:r>
        <w:t>正文：</w:t>
        <w:br/>
        <w:br/>
        <w:br/>
        <w:t>风的世界</w:t>
        <w:br/>
        <w:br/>
        <w:br/>
        <w:t>汉口江滩位于武汉市区北岸，号称“亚洲第一大江滩”，是一个集旅游、休闲、健身、绿化、娱乐为一体的大型文化公园，与沿江大道景观相邻，与“天下江山第一楼”——黄鹤楼景区相望，与长江百舸争流相映，构成武汉市中心区独具魅力的景观。   江滩沿岸有众多老建筑，漫步在沿江大道上，从江汉关到市政府办公楼（前德国领事馆），12幢风格各异的百年老建筑连绵排列开来，是武汉昔日全国第二大工业城市的的象征。   江滩上还有系列雕塑群，结合了汉口码头的发展，或是相关的事件来进行的创作，选取了十多个发生在码头工人的日常劳动、生活作为主要内容，在整体上打造出了一幅充满历史感、文化感和码头文化氛围的通俗画。《大戏台》《放签》《渔翁》等作品，增加了人们对武汉过去码头文化的进一步了解，也给人们传递着审美的情趣和美的感受。</w:t>
        <w:br/>
        <w:t>汉口江滩，来武汉必去的地方。汉口江滩，不收门票，小车进去收停车费。江滩分三期建设，有很多入口，游客可以选择方便的入口进入。江滩里绿树成荫，繁花似锦，每个季节都有各自的美好。昨天刚去过，桂花飘香，芦苇繁茂，很多人在江滩放风筝，打网球，滑轮，跳舞，自得其乐。江滩夏天涨水不要来，都淹了进不去。</w:t>
        <w:br/>
        <w:t>汉口江滩是武汉的标志性景点，见证了大武汉兴盛和衰落。江滩的一侧是车流滚滚的沿江大道，大道旁有十几幢风格各异的百年老建筑。江滩全长约7公里，市民和游客经常游览的是市政府办公楼至江汉关大楼这一段。濒临长江的汉口江滩，见证了武汉曾经最为繁华的一段往事。那时的武汉，是近代中国仅次于上海的中国第二大工业和贸易中心，中国内地最为西化的大都市。是个很不错的地方，很宜人。</w:t>
        <w:br/>
        <w:t>如今的汉口江滩，车流滚滚的沿江大道旁，保留着十几幢风格各异的百年老建筑，每一座建筑的背后，都有一段被人遗忘的故事。在这里漫步，能看到上世纪初建造的德国领事馆（现市政府）、汇丰银行汉口分行（现光大银行）、花旗银行汉口分行（现工商银行）等，而江汉关大楼，从1922年建成至今，一直是武汉海关的办公场所。</w:t>
        <w:br/>
      </w:r>
    </w:p>
    <w:p>
      <w:r>
        <w:t>评论：</w:t>
        <w:br/>
      </w:r>
    </w:p>
    <w:p>
      <w:pPr>
        <w:pStyle w:val="Heading2"/>
      </w:pPr>
      <w:r>
        <w:t>23.游玩在武汉花卉博览园</w:t>
      </w:r>
    </w:p>
    <w:p>
      <w:r>
        <w:t>https://www.tuniu.com/trips/12540507</w:t>
      </w:r>
    </w:p>
    <w:p>
      <w:r>
        <w:t>来源：途牛</w:t>
      </w:r>
    </w:p>
    <w:p>
      <w:r>
        <w:t>发表时间：2017-02-27</w:t>
      </w:r>
    </w:p>
    <w:p>
      <w:r>
        <w:t>天数：</w:t>
      </w:r>
    </w:p>
    <w:p>
      <w:r>
        <w:t>游玩时间：</w:t>
      </w:r>
    </w:p>
    <w:p>
      <w:r>
        <w:t>人均花费：</w:t>
      </w:r>
    </w:p>
    <w:p>
      <w:r>
        <w:t>和谁：</w:t>
      </w:r>
    </w:p>
    <w:p>
      <w:r>
        <w:t>玩法：</w:t>
      </w:r>
    </w:p>
    <w:p>
      <w:r>
        <w:t>旅游路线：</w:t>
      </w:r>
    </w:p>
    <w:p>
      <w:r>
        <w:t>正文：</w:t>
        <w:br/>
        <w:br/>
        <w:t>“武汉花卉博览园”占地3500亩，总投资22亿元。项目定位是打造一个以“人、植物、动物”和谐共生为主题，集花卉、苗木研发中心、生产、销售、价格发布采集、现代物流、电子信息交易于一体，涵盖世界主要花卉、苗木产区品种。从种子培育，植物分株到幼苗成长的花卉、苗木供应链产业化综合体。</w:t>
        <w:br/>
        <w:t>园区主要规划三大功能板块：</w:t>
        <w:br/>
        <w:t>第一个板块是花卉园林产业聚集板块。汇聚景观大树、苗木、花卉、园林资材、景观用品、观赏鱼、盆景、根雕奇石等企业约800—1200家，凡园林工程、家庭园艺和家庭休闲的产品和服务在园区可一站式采购。</w:t>
        <w:br/>
        <w:t>第二个版块是电子信息交易平台。建设大型生态展览中心，每年举办8-10次花卉、苗木等博览会，研讨会，为园区提供花卉、苗木交易信息和产业技术支持，将该中心打造成为国内大型的花卉、苗木产业展示交易平台。</w:t>
        <w:br/>
        <w:t>第三个板块是打造花卉旅游小镇。占地1000亩，打造一年四季赏花，以及赏、购、种、学、玩、拍、吃等全方位花文化体验的精品花卉主题项目。项目内包括：中国、荷兰、日本、台湾、以色列等五个国家和地区馆，展示世界同步的农业种植、科技花卉等世界先进技术，集科普研发、教育、技术转化平台于一身。同时，园区内还规划设计了珍稀动物养殖、主题酒店、玻璃艺术馆、植物园、汽车露营地、生活小农场、中医药植物园、机器人未来生活展示中心、文创产品创意中心等科普观赏休闲生活体验的元素，为武汉市民提供一个未来生活方式的典范。</w:t>
        <w:br/>
      </w:r>
    </w:p>
    <w:p>
      <w:r>
        <w:t>评论：</w:t>
        <w:br/>
      </w:r>
    </w:p>
    <w:p>
      <w:pPr>
        <w:pStyle w:val="Heading2"/>
      </w:pPr>
      <w:r>
        <w:t>24.武汉大学赏樱花</w:t>
      </w:r>
    </w:p>
    <w:p>
      <w:r>
        <w:t>https://www.tuniu.com/trips/12540837</w:t>
      </w:r>
    </w:p>
    <w:p>
      <w:r>
        <w:t>来源：途牛</w:t>
      </w:r>
    </w:p>
    <w:p>
      <w:r>
        <w:t>发表时间：2017-03-01</w:t>
      </w:r>
    </w:p>
    <w:p>
      <w:r>
        <w:t>天数：</w:t>
      </w:r>
    </w:p>
    <w:p>
      <w:r>
        <w:t>游玩时间：</w:t>
      </w:r>
    </w:p>
    <w:p>
      <w:r>
        <w:t>人均花费：</w:t>
      </w:r>
    </w:p>
    <w:p>
      <w:r>
        <w:t>和谁：</w:t>
      </w:r>
    </w:p>
    <w:p>
      <w:r>
        <w:t>玩法：</w:t>
      </w:r>
    </w:p>
    <w:p>
      <w:r>
        <w:t>旅游路线：</w:t>
      </w:r>
    </w:p>
    <w:p>
      <w:r>
        <w:t>正文：</w:t>
        <w:br/>
        <w:br/>
        <w:t>武汉大学的樱花已经有着很长的历史，更有着复杂的历史背景，关于武大樱花多数人并不很清楚，只是停留在日本军人栽种的那种认识状态上。因此美丽的樱花虽然渲染春色，给了人们美的享受，但也带了一些“烦恼”。有人认为樱花是国耻的象征，有人说不要把樱花复杂化；有人说武大因樱花而美丽；也有人说樱花因武大才迷人。2015年，著名书法家吴舍燃组织100名书法家来武大赏樱。</w:t>
        <w:br/>
        <w:br/>
        <w:br/>
        <w:t>1939年春之前，武汉大学校园内并没有樱花。这之后，侵华日军从本国运来樱花树苗，在武大珞珈山校园里种下了象征国耻的、最早的一批樱花树。</w:t>
        <w:br/>
        <w:t>1973年，有关部门将日本友人赠送给周恩来总理的20颗“山樱花”（又名“福岛樱”、“青肤樱”等，原产于我国长江流域）转赠武大，由学校栽植于珞珈山北麓的半山庐前。</w:t>
        <w:br/>
        <w:t>1989年春，武汉大学还从东湖磨山植物园引进了原产于我国云南的“红花高盆樱”16株，栽植在校医院旁。</w:t>
        <w:br/>
        <w:t>1992年，在纪念中日友好20周年之际，日本对华友好人士赠送“日本樱花”树苗约200株，栽植于人文科学馆东面的八区苗圃。</w:t>
        <w:br/>
        <w:t>武大校内樱花约1000多株，以日本樱花、山樱花、垂枝大叶早樱和红花高盆樱4种为主。这些花既有侵华日军当年所留下的“国耻之花”，也有中日恢复邦交后由日本友人多次赠送的“友谊之花”。</w:t>
        <w:br/>
      </w:r>
    </w:p>
    <w:p>
      <w:r>
        <w:t>评论：</w:t>
        <w:br/>
      </w:r>
    </w:p>
    <w:p>
      <w:pPr>
        <w:pStyle w:val="Heading2"/>
      </w:pPr>
      <w:r>
        <w:t>25.武汉2日踏青赏花游</w:t>
      </w:r>
    </w:p>
    <w:p>
      <w:r>
        <w:t>https://www.tuniu.com/trips/12540873</w:t>
      </w:r>
    </w:p>
    <w:p>
      <w:r>
        <w:t>来源：途牛</w:t>
      </w:r>
    </w:p>
    <w:p>
      <w:r>
        <w:t>发表时间：2017-03-01</w:t>
      </w:r>
    </w:p>
    <w:p>
      <w:r>
        <w:t>天数：</w:t>
      </w:r>
    </w:p>
    <w:p>
      <w:r>
        <w:t>游玩时间：</w:t>
      </w:r>
    </w:p>
    <w:p>
      <w:r>
        <w:t>人均花费：</w:t>
      </w:r>
    </w:p>
    <w:p>
      <w:r>
        <w:t>和谁：</w:t>
      </w:r>
    </w:p>
    <w:p>
      <w:r>
        <w:t>玩法：</w:t>
      </w:r>
    </w:p>
    <w:p>
      <w:r>
        <w:t>旅游路线：</w:t>
      </w:r>
    </w:p>
    <w:p>
      <w:r>
        <w:t>正文：</w:t>
        <w:br/>
        <w:br/>
        <w:t>武汉，简称“汉”，别称“江城”，是湖北省省会、中部六省唯一的副省级市，中国中部地区的中心城市，全国重要的工业基地、科教基地和综合交通枢纽  。武汉地处江汉平原东部，是长江经济带核心城市之一</w:t>
        <w:br/>
      </w:r>
    </w:p>
    <w:p>
      <w:r>
        <w:t>评论：</w:t>
        <w:br/>
      </w:r>
    </w:p>
    <w:p>
      <w:pPr>
        <w:pStyle w:val="Heading2"/>
      </w:pPr>
      <w:r>
        <w:t>26.武汉花卉博览园赏花</w:t>
      </w:r>
    </w:p>
    <w:p>
      <w:r>
        <w:t>https://www.tuniu.com/trips/12540801</w:t>
      </w:r>
    </w:p>
    <w:p>
      <w:r>
        <w:t>来源：途牛</w:t>
      </w:r>
    </w:p>
    <w:p>
      <w:r>
        <w:t>发表时间：2017-03-01</w:t>
      </w:r>
    </w:p>
    <w:p>
      <w:r>
        <w:t>天数：</w:t>
      </w:r>
    </w:p>
    <w:p>
      <w:r>
        <w:t>游玩时间：</w:t>
      </w:r>
    </w:p>
    <w:p>
      <w:r>
        <w:t>人均花费：</w:t>
      </w:r>
    </w:p>
    <w:p>
      <w:r>
        <w:t>和谁：</w:t>
      </w:r>
    </w:p>
    <w:p>
      <w:r>
        <w:t>玩法：</w:t>
      </w:r>
    </w:p>
    <w:p>
      <w:r>
        <w:t>旅游路线：</w:t>
      </w:r>
    </w:p>
    <w:p>
      <w:r>
        <w:t>正文：</w:t>
        <w:br/>
        <w:br/>
        <w:t>武汉花卉博览园位于湖北省武汉市江夏区梁子湖大道，项目占地3500亩，总投资16亿元，分三期开发。项目致力于打造大型花卉苗木市场和赏花旅游中心。</w:t>
        <w:br/>
      </w:r>
    </w:p>
    <w:p>
      <w:r>
        <w:t>评论：</w:t>
        <w:br/>
      </w:r>
    </w:p>
    <w:p>
      <w:pPr>
        <w:pStyle w:val="Heading2"/>
      </w:pPr>
      <w:r>
        <w:t>27.游玩在格桑花海的木兰草原</w:t>
      </w:r>
    </w:p>
    <w:p>
      <w:r>
        <w:t>https://www.tuniu.com/trips/12540843</w:t>
      </w:r>
    </w:p>
    <w:p>
      <w:r>
        <w:t>来源：途牛</w:t>
      </w:r>
    </w:p>
    <w:p>
      <w:r>
        <w:t>发表时间：2017-03-01</w:t>
      </w:r>
    </w:p>
    <w:p>
      <w:r>
        <w:t>天数：</w:t>
      </w:r>
    </w:p>
    <w:p>
      <w:r>
        <w:t>游玩时间：</w:t>
      </w:r>
    </w:p>
    <w:p>
      <w:r>
        <w:t>人均花费：</w:t>
      </w:r>
    </w:p>
    <w:p>
      <w:r>
        <w:t>和谁：</w:t>
      </w:r>
    </w:p>
    <w:p>
      <w:r>
        <w:t>玩法：</w:t>
      </w:r>
    </w:p>
    <w:p>
      <w:r>
        <w:t>旅游路线：</w:t>
      </w:r>
    </w:p>
    <w:p>
      <w:r>
        <w:t>正文：</w:t>
        <w:br/>
        <w:br/>
        <w:t>木兰草原——华中唯一的5A级蒙古风情景区，位于武汉黄陂区王家河街道聂家岗，荆楚名山——木兰山东面，湖北十大休闲度假区—----—胜天农庄的南面，属“木兰八景”之一。景区距武汉市城区36公里，最近的高速出口12公里，交通十分便捷。景区规划面积20000多余亩，分为草原风情旅游区和休闲度假区，融草原风情观光、户外拓展、水上游乐、商务会议、休闲度假为一体，是华中地区唯一的以草原风情为主题的5A级景区。漫步王子草场这里有清新的空气，白云和蓝天；你可信马由僵！亦可闲庭漫步！“草原之家”吟唱民族风情，烤全羊盛宴品尝百味人生。</w:t>
        <w:br/>
      </w:r>
    </w:p>
    <w:p>
      <w:r>
        <w:t>评论：</w:t>
        <w:br/>
      </w:r>
    </w:p>
    <w:p>
      <w:pPr>
        <w:pStyle w:val="Heading2"/>
      </w:pPr>
      <w:r>
        <w:t>28.武汉美术馆游记</w:t>
      </w:r>
    </w:p>
    <w:p>
      <w:r>
        <w:t>https://www.tuniu.com/trips/12540814</w:t>
      </w:r>
    </w:p>
    <w:p>
      <w:r>
        <w:t>来源：途牛</w:t>
      </w:r>
    </w:p>
    <w:p>
      <w:r>
        <w:t>发表时间：2017-03-01</w:t>
      </w:r>
    </w:p>
    <w:p>
      <w:r>
        <w:t>天数：</w:t>
      </w:r>
    </w:p>
    <w:p>
      <w:r>
        <w:t>游玩时间：</w:t>
      </w:r>
    </w:p>
    <w:p>
      <w:r>
        <w:t>人均花费：</w:t>
      </w:r>
    </w:p>
    <w:p>
      <w:r>
        <w:t>和谁：</w:t>
      </w:r>
    </w:p>
    <w:p>
      <w:r>
        <w:t>玩法：</w:t>
      </w:r>
    </w:p>
    <w:p>
      <w:r>
        <w:t>旅游路线：</w:t>
      </w:r>
    </w:p>
    <w:p>
      <w:r>
        <w:t>正文：</w:t>
        <w:br/>
        <w:br/>
        <w:t>武汉美术馆原金城银行旧址是一座4层楼的筋混凝土结构建筑，为中国第一代建筑师庄俊所设计，于1930年动工，1931年落成。金城银行正立面采用了西洋古典廊柱式样，柱高通达三层，在二层处开有圆形拱窗，使得从柱廊之外看整个建筑立面，既恢宏雄伟又富有一定的变化。1938年日军入侵武汉，强占金城银行大楼为总司令部，直至1945年抗战胜利才被金城银行收回。解放后，1952年金城银行大楼由当时的银行出租给了武汉图书馆，到1957年，在这座建筑里开设了武汉少年儿童图书馆。2003年策划建立武汉美术馆，少儿图书馆才择地迁出。这一座建筑，经过不同的时代，生命的历程也在岁月之中跌宕、起伏、延伸着，看来，优秀历史建筑的保护应该是一个永久的话题。</w:t>
        <w:br/>
      </w:r>
    </w:p>
    <w:p>
      <w:r>
        <w:t>评论：</w:t>
        <w:br/>
      </w:r>
    </w:p>
    <w:p>
      <w:pPr>
        <w:pStyle w:val="Heading2"/>
      </w:pPr>
      <w:r>
        <w:t>29.吃货的世界很奇妙——武汉户部巷</w:t>
      </w:r>
    </w:p>
    <w:p>
      <w:r>
        <w:t>https://www.tuniu.com/trips/12541115</w:t>
      </w:r>
    </w:p>
    <w:p>
      <w:r>
        <w:t>来源：途牛</w:t>
      </w:r>
    </w:p>
    <w:p>
      <w:r>
        <w:t>发表时间：2017-03-02</w:t>
      </w:r>
    </w:p>
    <w:p>
      <w:r>
        <w:t>天数：</w:t>
      </w:r>
    </w:p>
    <w:p>
      <w:r>
        <w:t>游玩时间：</w:t>
      </w:r>
    </w:p>
    <w:p>
      <w:r>
        <w:t>人均花费：</w:t>
      </w:r>
    </w:p>
    <w:p>
      <w:r>
        <w:t>和谁：</w:t>
      </w:r>
    </w:p>
    <w:p>
      <w:r>
        <w:t>玩法：</w:t>
      </w:r>
    </w:p>
    <w:p>
      <w:r>
        <w:t>旅游路线：</w:t>
      </w:r>
    </w:p>
    <w:p>
      <w:r>
        <w:t>正文：</w:t>
        <w:br/>
        <w:br/>
        <w:br/>
        <w:t>一路有吃</w:t>
        <w:br/>
        <w:br/>
        <w:br/>
        <w:t>户部巷，武汉最经典的小吃集散地之一。从武昌江滩入口处（近长江大桥处）进入，沿路直走便可到达！与早年的“脏乱”相比，如今的户部巷不仅统一规范化经营，而且也更丰富了小吃的口味和品种：老牌“过早”蔡林记、新派甜点炸香蕉，还有我每次过去必吃的“薄冰羊肉粉”等等。小巷虽然不长，但无论何时都是人头攒动、热闹非常。无论你来自哪里，也不管你爱好吃甜还是酸，来到户部巷保证你一准能大饱口福！</w:t>
        <w:br/>
        <w:t>户部巷的历史悠久，早市故事也流传多个版本，但主题的一致的，那就是吃。来来来，户部巷里寻美食，总有美味让你垂涎三尺。户部巷，满满的美食小吃商铺分两旁，人手一碗的热干面、三鲜豆皮，米酒，油条包糯米，面窝，眼花缭乱，欲罢不能，你带着嘴，我带着钱，开始一早的吃货之旅，蔡林记的热干面想必早有耳闻，转进户部巷的一条小道，便能一饱口福，吃累了，别停下，走出来，便能看到民主路上各种各样的小吃甜品工艺手信店，停下来，在静静的体会风吹云散有饱腹的户部巷后面的故事。</w:t>
        <w:br/>
        <w:t>户部巷是美食者的天堂，除了武汉当地的小吃，在这里还能够找到其他地方的特色美食，比如像广州肠粉。推荐锡纸烤武昌鱼，不贵味美，吃不完还可以打包带走，绝味田螺也不错，从街头吃到街尾，只恨胃不从心啊。缺点就是这里饮食小贵，节假日人太多，接近饭点时候是被人浪推着走的，胃口顿失卫生一般，感觉街道不是特别整洁，有待改善。但总的来说，户部巷是吃货们来武汉绝不可错过的地方。建议如果可以，避开像国庆这种大假。或者是尽量错开饭点。</w:t>
        <w:br/>
        <w:t>啊啊啊，如果你是吃货，来武汉一定要去的地方。在司门口那里，每次去的时候人都暴多啊，但是里的东西真的真的很好吃啊，每次都面挤得要死但是都吃的很爽很爽。去一定要去鱼糊粉、变态鸡翅、豆皮这些啊，最好都吃一遍啊，哈哈。哎，不过就是近几年里面的东西越来越贵了，以前都很便宜的，不过偶尔吃一次还是可以的啦，谁叫那么好吃呢！</w:t>
        <w:br/>
      </w:r>
    </w:p>
    <w:p>
      <w:r>
        <w:t>评论：</w:t>
        <w:br/>
      </w:r>
    </w:p>
    <w:p>
      <w:pPr>
        <w:pStyle w:val="Heading2"/>
      </w:pPr>
      <w:r>
        <w:t>30.昙华林，华中区域浪漫的闪现</w:t>
      </w:r>
    </w:p>
    <w:p>
      <w:r>
        <w:t>https://www.tuniu.com/trips/12541473</w:t>
      </w:r>
    </w:p>
    <w:p>
      <w:r>
        <w:t>来源：途牛</w:t>
      </w:r>
    </w:p>
    <w:p>
      <w:r>
        <w:t>发表时间：2017-03-04</w:t>
      </w:r>
    </w:p>
    <w:p>
      <w:r>
        <w:t>天数：</w:t>
      </w:r>
    </w:p>
    <w:p>
      <w:r>
        <w:t>游玩时间：</w:t>
      </w:r>
    </w:p>
    <w:p>
      <w:r>
        <w:t>人均花费：</w:t>
      </w:r>
    </w:p>
    <w:p>
      <w:r>
        <w:t>和谁：</w:t>
      </w:r>
    </w:p>
    <w:p>
      <w:r>
        <w:t>玩法：</w:t>
      </w:r>
    </w:p>
    <w:p>
      <w:r>
        <w:t>旅游路线：</w:t>
      </w:r>
    </w:p>
    <w:p>
      <w:r>
        <w:t>正文：</w:t>
        <w:br/>
        <w:br/>
        <w:br/>
        <w:t>只为与她</w:t>
        <w:br/>
        <w:br/>
        <w:br/>
        <w:t>昙华林位于湖北老武昌区的螃蟹岬，是武汉的一条百年老街到处冲满了历史文化气息。交通也是非常方便的，有公交车15路，584路，576路，573路，43路，729路等很多。昙华林总长1221.23米，里面的建筑都有百年历史以上，'分别有以前建筑的医院，教堂，学校，井等，也是文艺青年的集中点，还有很多装饰风格很有创意的店铺 值得大家游览观光。</w:t>
        <w:br/>
        <w:t>昙华林对于我这个北方的70后中年人来说是非常陌生的，2013年我有幸来到武汉旅游，对这里产生了浓厚的兴趣。昙华林的入口处有一块一米多高的圆形石刻指路牌，上有醒目的红色大字“昙华林”，原来昙华林是一条1200米东西走向的的小巷，小巷很窄，只能通过一辆车。现在已是步行街。穿梭在昙华林林荫茂密的小巷深处，多处百年以上的近代历史建筑尽收眼底，让人仿佛伸手即可以触摸到历史老人那鲜活跳动的脉搏，在这里林则徐、张之洞留下了历史的痕迹，徐源泉、石瑛公馆修旧如就、圣诞堂、仁济医院、瑞典领事馆、文华学院等外国经典老建筑，也都给昙华林披上西洋的面纱。昙华林有各式各样咖啡店、杂货店，卖什么的。</w:t>
        <w:br/>
        <w:t>去昙华林建议最好是早晨，原因有二：曙光微现，游客稀少，于幽静恬适的小巷里独自享受这一份属于自己的宁静空旷别有一番滋味；清晨空气湿润，在这清新雅致的小巷中缓步行走渐渐驱走未睡醒的困意是再好不过的事。当然起不来也不必强求，正午阳光高照，虽说多了一丝燥意，但人来人往也显得热闹，多了几分人气。整条巷子从头到尾商家店铺众多，每一家店主都费了极大心思，尽心营造了每一份独属于自己的精致与温馨，复古风、小清新、怀旧、欧式……进一家家小店仿佛进入一个个奇妙的世界，此番感受，需亲身经历方能自知，不足为外人道。这琳琅满目的商铺中还藏有昙华林小学、十四中学、湖北中医药大学三座学府，待有心人发现并自行体会其中的妙处吧。</w:t>
        <w:br/>
      </w:r>
    </w:p>
    <w:p>
      <w:r>
        <w:t>评论：</w:t>
        <w:br/>
      </w:r>
    </w:p>
    <w:p>
      <w:pPr>
        <w:pStyle w:val="Heading2"/>
      </w:pPr>
      <w:r>
        <w:t>31.【原创】武汉印象（7）（组图）</w:t>
      </w:r>
    </w:p>
    <w:p>
      <w:r>
        <w:t>https://www.tuniu.com/trips/12541362</w:t>
      </w:r>
    </w:p>
    <w:p>
      <w:r>
        <w:t>来源：途牛</w:t>
      </w:r>
    </w:p>
    <w:p>
      <w:r>
        <w:t>发表时间：2017-03-04</w:t>
      </w:r>
    </w:p>
    <w:p>
      <w:r>
        <w:t>天数：</w:t>
      </w:r>
    </w:p>
    <w:p>
      <w:r>
        <w:t>游玩时间：</w:t>
      </w:r>
    </w:p>
    <w:p>
      <w:r>
        <w:t>人均花费：</w:t>
      </w:r>
    </w:p>
    <w:p>
      <w:r>
        <w:t>和谁：</w:t>
      </w:r>
    </w:p>
    <w:p>
      <w:r>
        <w:t>玩法：</w:t>
      </w:r>
    </w:p>
    <w:p>
      <w:r>
        <w:t>旅游路线：</w:t>
      </w:r>
    </w:p>
    <w:p>
      <w:r>
        <w:t>正文：</w:t>
        <w:br/>
        <w:br/>
        <w:t>武汉美术馆一景</w:t>
        <w:br/>
        <w:br/>
        <w:br/>
        <w:t>摄于武昌</w:t>
        <w:br/>
        <w:br/>
        <w:br/>
        <w:t>摄于湖北省美术馆</w:t>
        <w:br/>
        <w:br/>
        <w:br/>
        <w:t>摄于汉口</w:t>
        <w:br/>
        <w:br/>
        <w:br/>
        <w:t>摄于汉口</w:t>
        <w:br/>
        <w:br/>
        <w:br/>
        <w:t>摄于汉口</w:t>
        <w:br/>
        <w:br/>
        <w:br/>
        <w:t>摄于汉口某公园</w:t>
        <w:br/>
        <w:br/>
        <w:br/>
        <w:t>摄于某古玩城地摊集市</w:t>
        <w:br/>
        <w:br/>
        <w:br/>
        <w:t>摄于汉口解放大道</w:t>
        <w:br/>
        <w:br/>
        <w:br/>
        <w:t>摄于汉口</w:t>
        <w:br/>
        <w:br/>
        <w:br/>
        <w:t>有点冷清的某古玩城</w:t>
        <w:br/>
        <w:br/>
        <w:br/>
        <w:t>摄于武汉博物馆内</w:t>
        <w:br/>
        <w:br/>
        <w:br/>
        <w:t>摄于汉口</w:t>
        <w:br/>
        <w:br/>
        <w:br/>
        <w:t>摄于江汉路步行街</w:t>
        <w:br/>
        <w:br/>
        <w:br/>
        <w:t>位于武汉江汉路上的上海村门口，售卖的是北京特产。</w:t>
        <w:br/>
        <w:br/>
        <w:br/>
        <w:t>摄于武汉大学。美术馆展出的某红极一时的画家文献展上观众寥寥。记得当年该画家在沈阳鲁迅美术学院美术馆办同类型展览时曾售卖门票，如今在武大，即使没卖门票也少有人观看。</w:t>
        <w:br/>
        <w:br/>
        <w:br/>
        <w:t>汉口某夜市。</w:t>
        <w:br/>
        <w:br/>
        <w:br/>
        <w:t>某寺庙门前造型奇特的石狮子。摄于汉阳。</w:t>
        <w:br/>
        <w:br/>
        <w:br/>
        <w:t>中国地质大学逸夫博物馆外景。令人不解的是该博物馆打着公立大学的牌子，还加上慈善家的名号。却并不免费对公众开放。在现如今国家要求公立博物馆免费对公众开放的大背景下，这家用国家公共资源和慈善家的捐赠建立起来的大学博物馆，其应该承担的社会责任和义务究竟落实在了哪里？</w:t>
        <w:br/>
        <w:br/>
        <w:br/>
        <w:t>大学校园一角</w:t>
        <w:br/>
        <w:br/>
        <w:br/>
        <w:t>（未完待续）</w:t>
        <w:br/>
        <w:br/>
        <w:br/>
        <w:t>【相关链接】</w:t>
        <w:br/>
        <w:br/>
        <w:br/>
        <w:t>【原创】武汉印象（6）（组图）</w:t>
        <w:br/>
        <w:br/>
        <w:br/>
        <w:t>【原创】武汉印象（5）（组图）</w:t>
        <w:br/>
        <w:br/>
        <w:br/>
        <w:t>【原创】武汉印象（4）（组图）</w:t>
        <w:br/>
        <w:br/>
        <w:br/>
        <w:t>【原创】武汉印象（3）（组图）</w:t>
        <w:br/>
        <w:br/>
        <w:br/>
        <w:t>【原创】武汉印象（2）（组图）</w:t>
        <w:br/>
        <w:br/>
        <w:br/>
        <w:t>【原创】武汉印象（1）（组图）</w:t>
        <w:br/>
        <w:br/>
        <w:br/>
        <w:t>【原创】武汉木兰草原印象（组图）</w:t>
        <w:br/>
        <w:br/>
        <w:br/>
        <w:t>【原创】11月6日清晨，武汉上空风云变幻，最后一幕美的瘆人（组图）</w:t>
        <w:br/>
        <w:br/>
        <w:br/>
        <w:t>【原创】日出武汉（组图）</w:t>
        <w:br/>
        <w:br/>
        <w:br/>
        <w:t>(——END——）</w:t>
        <w:br/>
        <w:br/>
        <w:br/>
        <w:t>【特别声明】:（1）本图片由新华社签约摄影师郑武华摄影创作,版权所有,请勿侵权！（2）如有转载、摘引和使用本人作品之行为的，请务必以超链接形式标明文章原始出处和作者信息及本声明。（3）上述图片均为缩略图，如需要相关图片的原始文件或有相关合作意向的，请与本人联系。本人微信号：photo0152</w:t>
        <w:br/>
        <w:br/>
        <w:br/>
        <w:t>微信公众号:yangzhouxiake</w:t>
        <w:br/>
        <w:br/>
        <w:br/>
        <w:t>；头条号 / 独一无二的影像</w:t>
        <w:br/>
      </w:r>
    </w:p>
    <w:p>
      <w:r>
        <w:t>评论：</w:t>
        <w:br/>
      </w:r>
    </w:p>
    <w:p>
      <w:pPr>
        <w:pStyle w:val="Heading2"/>
      </w:pPr>
      <w:r>
        <w:t>32.中国科学院武汉植物园赏花游</w:t>
      </w:r>
    </w:p>
    <w:p>
      <w:r>
        <w:t>https://www.tuniu.com/trips/12541650</w:t>
      </w:r>
    </w:p>
    <w:p>
      <w:r>
        <w:t>来源：途牛</w:t>
      </w:r>
    </w:p>
    <w:p>
      <w:r>
        <w:t>发表时间：2017-03-06</w:t>
      </w:r>
    </w:p>
    <w:p>
      <w:r>
        <w:t>天数：</w:t>
      </w:r>
    </w:p>
    <w:p>
      <w:r>
        <w:t>游玩时间：</w:t>
      </w:r>
    </w:p>
    <w:p>
      <w:r>
        <w:t>人均花费：</w:t>
      </w:r>
    </w:p>
    <w:p>
      <w:r>
        <w:t>和谁：</w:t>
      </w:r>
    </w:p>
    <w:p>
      <w:r>
        <w:t>玩法：</w:t>
      </w:r>
    </w:p>
    <w:p>
      <w:r>
        <w:t>旅游路线：</w:t>
      </w:r>
    </w:p>
    <w:p>
      <w:r>
        <w:t>正文：</w:t>
        <w:br/>
        <w:br/>
        <w:t>中国科学院武汉植物园位于中国湖北省武汉市武昌区，是集科学研究、物种保存和科普教育为一体的综合性科研机构，是中国三大核心科学植物园之一，同时也是国家AAAA级旅游景区。中国科学院武汉植物园筹建于1956年，成立于1958年11月，1972年划归湖北省后改名为湖北省植物研究所，1978年回归中国科学院更名为中国科学院武汉植物研究所，2003年再次更名为中国科学院武汉植物园。</w:t>
        <w:br/>
      </w:r>
    </w:p>
    <w:p>
      <w:r>
        <w:t>评论：</w:t>
        <w:br/>
      </w:r>
    </w:p>
    <w:p>
      <w:pPr>
        <w:pStyle w:val="Heading2"/>
      </w:pPr>
      <w:r>
        <w:t>33.东湖海洋世界给你不一样的体验</w:t>
      </w:r>
    </w:p>
    <w:p>
      <w:r>
        <w:t>https://www.tuniu.com/trips/12541799</w:t>
      </w:r>
    </w:p>
    <w:p>
      <w:r>
        <w:t>来源：途牛</w:t>
      </w:r>
    </w:p>
    <w:p>
      <w:r>
        <w:t>发表时间：2017-03-06</w:t>
      </w:r>
    </w:p>
    <w:p>
      <w:r>
        <w:t>天数：</w:t>
      </w:r>
    </w:p>
    <w:p>
      <w:r>
        <w:t>游玩时间：</w:t>
      </w:r>
    </w:p>
    <w:p>
      <w:r>
        <w:t>人均花费：</w:t>
      </w:r>
    </w:p>
    <w:p>
      <w:r>
        <w:t>和谁：</w:t>
      </w:r>
    </w:p>
    <w:p>
      <w:r>
        <w:t>玩法：</w:t>
      </w:r>
    </w:p>
    <w:p>
      <w:r>
        <w:t>旅游路线：</w:t>
      </w:r>
    </w:p>
    <w:p>
      <w:r>
        <w:t>正文：</w:t>
        <w:br/>
        <w:br/>
        <w:br/>
        <w:t>欢笑时刻</w:t>
        <w:br/>
        <w:br/>
        <w:br/>
        <w:t>东湖海洋世界挨着东湖梨园的，在武汉著名的东湖湖畔，海洋世界非常大，有9个展馆。这个海洋世界还是很有特色的，海洋鱼类比较多，地下隧道也长得不要不要的，给我印象最深的就是梦幻水母馆，难得一见的海洋水母随着灯光的变化尽情游移。去东湖的时候可顺道前往哦，门票100元，学生半价，而且查证不算严，可能去的时候人多点吧。不买优惠票的别忘了网上预定可以打8折。地铁4号线岳家嘴站下车步行20分钟可到梨园。表演则集中在上午10点到下午4点这个时间段。出东湖海洋世界的后门步行没多远可以走到落霞水榭码头，码头宛若临岸停泊的大型彩色楼船。</w:t>
        <w:br/>
        <w:t>东湖海洋世界是武汉市区东湖景区内的一个景点，门票是80元一个人，没有学生票和儿童票，这一点让人很不舒服，交通还算可以，市内有402路，401路旅游线路车可以到达。海洋世界里面的环境很好，空气流通面积很大，由很多个区域组成，分类很清楚，有长江鱼类馆，热带雨林馆，海底观光隧道，科普馆，标本馆，海洋生物馆，海洋鱼类馆等。还有许多的表演可以免费观看，海兽表演，美人表演，喂食鲨鱼表演，潜水表演，看表演的游客很多，建议进来大门的时候把各个表演时间记住，好提前准备，周末带小孩来这里玩耍最合适了。</w:t>
        <w:br/>
        <w:t>我是用大学生票去的，70左右吧，还蛮便宜，第一次去海洋馆这种地方，感觉挺棒的，一进门就看到免费的脸绘，一群人就冲过去了，然后就去看海狮海象表演，蛮有意思的。海底世界跟我想象中的有点差距。一群人少女❤️爆棚，排了老久的队去做旋转木马～后来实在太热了，玩了海盗船之后就直接回去了，听充实的，玩了差不多有一整天，还是很划算的。去玩的话一定要记得买吃的带进去！尽享亚马逊原始雨林的神秘莫测、海底景观的深邃迷离、海兽表演的幽默诙谐、人鲨共舞的惊心动魄、美人鱼表演婀娜多姿。东湖海洋世界已成为游客休闲旅游的好去处和了解海洋、认知海洋、热爱海洋、保护海洋的窗口与课堂，对唤醒全民海洋意识、进一步普及海洋知识起到重要的推动作用。</w:t>
        <w:br/>
      </w:r>
    </w:p>
    <w:p>
      <w:r>
        <w:t>评论：</w:t>
        <w:br/>
      </w:r>
    </w:p>
    <w:p>
      <w:pPr>
        <w:pStyle w:val="Heading2"/>
      </w:pPr>
      <w:r>
        <w:t>34.武汉梁子湖一日游</w:t>
      </w:r>
    </w:p>
    <w:p>
      <w:r>
        <w:t>https://www.tuniu.com/trips/12541649</w:t>
      </w:r>
    </w:p>
    <w:p>
      <w:r>
        <w:t>来源：途牛</w:t>
      </w:r>
    </w:p>
    <w:p>
      <w:r>
        <w:t>发表时间：2017-03-06</w:t>
      </w:r>
    </w:p>
    <w:p>
      <w:r>
        <w:t>天数：</w:t>
      </w:r>
    </w:p>
    <w:p>
      <w:r>
        <w:t>游玩时间：</w:t>
      </w:r>
    </w:p>
    <w:p>
      <w:r>
        <w:t>人均花费：</w:t>
      </w:r>
    </w:p>
    <w:p>
      <w:r>
        <w:t>和谁：</w:t>
      </w:r>
    </w:p>
    <w:p>
      <w:r>
        <w:t>玩法：</w:t>
      </w:r>
    </w:p>
    <w:p>
      <w:r>
        <w:t>旅游路线：</w:t>
      </w:r>
    </w:p>
    <w:p>
      <w:r>
        <w:t>正文：</w:t>
        <w:br/>
        <w:br/>
        <w:t>梁子湖地属鄂州市，原名樊湖，由梁子，鸭儿、保安、三山等湖泊组成梁子湖水系，四周分别与武汉、咸宁、大冶等市（县）交界。梁子湖东西长82公里，南北长32公里，由316个湖汊组成，湖面55.5万亩，流域面积3260平方公里，常年平均水深3米。梁子湖通过鄂州长港从鄂州樊口入江，至今，仍通称梁子湖周围地区为樊湖地区，称梁子湖水系为樊湖水系。</w:t>
        <w:br/>
        <w:t>梁子湖有各种淡水鱼类70余种，出产武昌鱼、胭脂鱼、银鱼、银针鱼、船钉鱼、鳜鱼、鳡鱼、鲇鱼、鳗鱼、大闸蟹等享誉海内外的梁湖特产。其中，以武昌鱼最负盛名。</w:t>
        <w:br/>
        <w:t>梁子湖是驰名中外的武昌鱼的故乡。武昌鱼从梁子湖经长港游至长江樊口处交配，然后游回梁子湖产卵。樊口产的武昌鱼被称为正宗武昌鱼。</w:t>
        <w:br/>
        <w:t>梁子湖是湖北省蓄水量第一大、面积第二大的淡水湖，是武汉城市圈的中心湖，也是亚洲湿地保护名录上保存最好的湿地保护区之一，被列为鄂东战略备用水源地。</w:t>
        <w:br/>
      </w:r>
    </w:p>
    <w:p>
      <w:r>
        <w:t>评论：</w:t>
        <w:br/>
      </w:r>
    </w:p>
    <w:p>
      <w:pPr>
        <w:pStyle w:val="Heading2"/>
      </w:pPr>
      <w:r>
        <w:t>35.全国最美丽大学之武大</w:t>
      </w:r>
    </w:p>
    <w:p>
      <w:r>
        <w:t>https://www.tuniu.com/trips/12542302</w:t>
      </w:r>
    </w:p>
    <w:p>
      <w:r>
        <w:t>来源：途牛</w:t>
      </w:r>
    </w:p>
    <w:p>
      <w:r>
        <w:t>发表时间：2017-03-10</w:t>
      </w:r>
    </w:p>
    <w:p>
      <w:r>
        <w:t>天数：</w:t>
      </w:r>
    </w:p>
    <w:p>
      <w:r>
        <w:t>游玩时间：</w:t>
      </w:r>
    </w:p>
    <w:p>
      <w:r>
        <w:t>人均花费：</w:t>
      </w:r>
    </w:p>
    <w:p>
      <w:r>
        <w:t>和谁：</w:t>
      </w:r>
    </w:p>
    <w:p>
      <w:r>
        <w:t>玩法：</w:t>
      </w:r>
    </w:p>
    <w:p>
      <w:r>
        <w:t>旅游路线：</w:t>
      </w:r>
    </w:p>
    <w:p>
      <w:r>
        <w:t>正文：</w:t>
        <w:br/>
        <w:br/>
        <w:br/>
        <w:t>古朴典雅</w:t>
        <w:br/>
        <w:br/>
        <w:br/>
        <w:t>武汉大学作为中国最出名的高等学府之一，其风景也令人难忘。武汉大学紧邻武汉东湖，以整个珞珈山为基础，真是占尽了天时地利人和。武汉大学非常大，在校园里面出行一般都要靠公交车。武汉大学非常漂亮，从闻名全国的经典大门进去，就是一个大广场，走过这个广场，就看到了一条十分整洁宽阔的大马路通往山上，武汉大学的设施和建筑分布在整个珞珈山，所以游玩儿起来还是比较费时费力的。不过绝对不会让你失望，我在里面游玩儿了四个小时，看到了武汉大学各个时期的建筑，有的真是令人叹为观止，不得不佩服。武汉大学是一个学风比较浓厚的地方，而且处处可以感受到历史遗留的痕迹，是一所非常有底蕴的大学，非常有实力的大学，非常有魅力的大学。</w:t>
        <w:br/>
        <w:t>倒不愧是国内有名的美景大学。首先学区占地大，比我们天津天南大两所大学加起来都要大。学校保留了很多民国时期的建筑，虽然有些都很破旧，这点非常好。国内太多的人不尊重历史了，武大没有跟随，逛武大校园最好请一个武大的学生讲解一下，不然很多的雕像不知道背后的故事，缺了历史感。樱花节期间好像有免费的讲解员。只知道武大这所中国顶尖综合研究型大学，是于1893年湖广总督张之洞所创办，可谓历史悠久。武大也是风景游览胜地，坐拥珞珈山，环绕东湖水，当时只知它好大好大（后来查阅才知占地面积达5187亩，建筑面积262万平方米）这些建筑群属于宫殿式，又有点像西式建筑，古朴典雅，蔚为壮观，可惜我们在此考试时已过了樱花烂漫时节，武大被称为“中国最美丽的大学校园”。</w:t>
        <w:br/>
        <w:t>主要在一区逛逛，就是文理学部。现在这种时候只能看建筑群了。武大路很复杂，最好买张校园地图。不过你主要沿着大道走就可以了。 从正门进去走到未名湖，然后向左上樱花大道，上去看看风景和建筑，再下来接着走，向右转到行政楼和人文馆，然后从后面绕出去可以到东湖看风景。这样基本上能看完主要的景点。</w:t>
        <w:br/>
      </w:r>
    </w:p>
    <w:p>
      <w:r>
        <w:t>评论：</w:t>
        <w:br/>
      </w:r>
    </w:p>
    <w:p>
      <w:pPr>
        <w:pStyle w:val="Heading2"/>
      </w:pPr>
      <w:r>
        <w:t>36.＃探春＃三月阳春，樱花尽开（武汉赏樱全攻略）</w:t>
      </w:r>
    </w:p>
    <w:p>
      <w:r>
        <w:t>https://www.tuniu.com/trips/12542474</w:t>
      </w:r>
    </w:p>
    <w:p>
      <w:r>
        <w:t>来源：途牛</w:t>
      </w:r>
    </w:p>
    <w:p>
      <w:r>
        <w:t>发表时间：2017-03-12</w:t>
      </w:r>
    </w:p>
    <w:p>
      <w:r>
        <w:t>天数：</w:t>
      </w:r>
    </w:p>
    <w:p>
      <w:r>
        <w:t>游玩时间：</w:t>
      </w:r>
    </w:p>
    <w:p>
      <w:r>
        <w:t>人均花费：</w:t>
      </w:r>
    </w:p>
    <w:p>
      <w:r>
        <w:t>和谁：</w:t>
      </w:r>
    </w:p>
    <w:p>
      <w:r>
        <w:t>玩法：美食，人文游，赏樱</w:t>
      </w:r>
    </w:p>
    <w:p>
      <w:r>
        <w:t>旅游路线：</w:t>
      </w:r>
    </w:p>
    <w:p>
      <w:r>
        <w:t>正文：</w:t>
        <w:br/>
        <w:br/>
        <w:br/>
        <w:t>三月，给小仙女们一剂樱花良药（武汉赏樱全攻略）</w:t>
        <w:br/>
        <w:br/>
        <w:br/>
        <w:br/>
        <w:br/>
        <w:t>写在前面：</w:t>
        <w:br/>
        <w:br/>
        <w:br/>
        <w:t>樱花象征着爱情与希望，代表着高雅、质朴、纯洁的爱情。</w:t>
        <w:br/>
        <w:t>旅行是一种会让人上瘾的东西，好似咖啡因，让你内心流动着一种小兴奋。</w:t>
        <w:br/>
        <w:t>时间恰好，人也恰好，那就启程吧。</w:t>
        <w:br/>
        <w:t>嘿，花都开好了；嘿，武汉，我来了。</w:t>
        <w:br/>
        <w:br/>
        <w:br/>
        <w:t>图片预览一下，武汉的景色还是非常美丽的。</w:t>
        <w:br/>
        <w:br/>
        <w:br/>
        <w:br/>
        <w:t>TIPS</w:t>
        <w:br/>
        <w:br/>
        <w:br/>
        <w:br/>
        <w:br/>
        <w:t>关于交通</w:t>
        <w:br/>
        <w:br/>
        <w:br/>
        <w:t>厦门—武汉，动车7小时30分钟左右，飞机两小时左右。对于上班族，课多的学生党来说，若买不到双程的特价机票，最好的省钱与省时方式就是飞机去动车回或者动车去飞机回。我们选择周五晚的飞机到达，周一下午动车离开，这样就有两天半的时间赏樱。</w:t>
        <w:br/>
        <w:t>当地交通我们主要是公交车与的士。武汉的公交系统很发达的，至少在我呆的三天，出来和离开还有去东湖用了专车接送，其他都是公交。公交车价格1.5元-2元价格不等。武汉也是有地铁的，如果去的地方不到再转公交，觉得不会堵车。我全程没有坐过地铁，觉得公交很方便，除了有天晚上七点左右去楚河汉街，还有一天八点去户部巷，其他出行都没怎么遇到堵车。武汉的出租车，看到网上都是五块八块的，真心没遇到啊，好像打车起步价都是十块的样子。还有呢，在外面吃夜宵，如果路途远的话十点半左右就都没有车了，要注意。另外，武汉有江，游玩的话一般都是汉口区和武昌区了，过长江大桥的话，好像很多司机不愿意开的。</w:t>
        <w:br/>
        <w:br/>
        <w:br/>
        <w:br/>
        <w:t>关于衣物</w:t>
        <w:br/>
        <w:br/>
        <w:br/>
        <w:t>虽然阳春三月，春暖花开，但气候还是很不稳定，在出发前一定要查好天气预报准备好衣物。当时有查询到下雨，建议带多一双鞋子，衣服也要带一件厚的，晚上起风还是会冷哦。</w:t>
        <w:br/>
        <w:t>每次出行，都想要搭配的特别一些，在去武汉之前，一不小心闯入了一个汉服的论坛，居然被美到了，自认为无法扮演古典美女，也不是贤良淑德，但还是想着买身汉服穿穿，去体验在陌生的城市，穿着汉服吃饭溜达。介于汉服太贵了，看上的差不多的近千块吧，所以上网租了一套，某宝很给力啊。为此，配了一把超有爱的油纸伞。</w:t>
        <w:br/>
        <w:br/>
        <w:br/>
        <w:br/>
        <w:t>关于景点</w:t>
        <w:br/>
        <w:br/>
        <w:br/>
        <w:t>我不喜欢太详细细致的攻略做到事无巨细，当然我也不喜欢“说走就走”的旅行，因为过于草率不能较好的了解当地。对于每次目的地的景点都会在网上查一些大概然后把喜欢的画星星在地图上规划行程。</w:t>
        <w:br/>
        <w:br/>
        <w:br/>
        <w:br/>
        <w:t>关于花期</w:t>
        <w:br/>
        <w:br/>
        <w:br/>
        <w:t>敲黑板的来咯。关于武汉大学的樱花盛开情况，我关注了微博“武大樱花网”，上面有武汉大学樱花实时动态以及攻略很准确。预计今年（2017年）3月13日左右进入盛花期，你还等什么呢～</w:t>
        <w:br/>
        <w:t>不过除了武大比较有名气，强推东湖磨山公园的樱花，数量多，而且景色优美，更赞的是还有油菜花等其它品种。</w:t>
        <w:br/>
        <w:br/>
        <w:br/>
        <w:br/>
        <w:t>住宿推荐</w:t>
        <w:br/>
        <w:br/>
        <w:br/>
        <w:t>住宿呢主要按照自己的安排来，其实交通方便的地方一直住下来比较方便，我当时未来体验不同的酒店，所以换了三家，整体都不错，价格适中推荐给大家。</w:t>
        <w:br/>
        <w:t>第一天因为准备第二天活动在汉口，所以酒店在汉口，汉庭酒店新华路二店，酒店是新开的，风格很赞，附近有一家料足味道好的热干面，五星推荐。</w:t>
        <w:br/>
        <w:t>第二天在美辰悦尚精品酒店，环境不错，位置也还可以，四星推荐。</w:t>
        <w:br/>
        <w:t>第三天在丽枫酒店武大店，离西门不到十分钟的路程，门口有公交车站，四星推荐。</w:t>
        <w:br/>
        <w:br/>
        <w:br/>
        <w:br/>
        <w:t>关于美食</w:t>
        <w:br/>
        <w:br/>
        <w:br/>
        <w:t>虽然我很喜欢美景，但是美食更能俘获我的芳心，没错我就是吃货一枚。武汉的美食真的很多，都满足了我的小欲望，这里推荐大家用大众点评和老虎地图把自己看到的美食收藏起来，大概记一下区域，玩儿的时候关注一下，顺道去吃。还有一些必吃的，就做好行程安排。在武汉的大街小巷晃荡，我发现一个非常奇特的现象，武汉不仅是大家熟知的周黑鸭。热干面，豆皮多，卖锅盔的，串串的，烧烤的，蒸虾的也非常多。我是逢饼必吃，夜宵安排了一次烧烤，一次玉林串串，弥补了成都的遗憾。</w:t>
        <w:br/>
        <w:br/>
        <w:br/>
        <w:br/>
        <w:t>商圈推荐</w:t>
        <w:br/>
        <w:br/>
        <w:br/>
        <w:t>大武汉大武汉，真的名副其实，我觉得武汉用地都可以用奢侈来形容了！那些商圈才叫嚣张。我去了几个特别的地方推荐给大家。武汉天地，主要是美食，是一个住宅小区的样子，但吃东西的人爆棚，一条街的店，中午两点过去还在排队。楚河汉街，应该很多人会去，那边有万达影视乐园，还有汉秀剧场也在那边，楚河汉街太长太大了，走到腿断，当然人也很多，没有吃到饭，居然号都完了，不排号,嚣张啊！光谷步行街，很特色的一块商圈，附近还有世界城，其实我个人感觉世界城衣服比较好逛，不过光谷步行街很个性，居然还有个教堂，里面在放婚纱广告。这是一条走不到尽头的街。</w:t>
        <w:br/>
        <w:br/>
        <w:br/>
        <w:br/>
        <w:t>行程开启</w:t>
        <w:br/>
        <w:br/>
        <w:br/>
        <w:t>在去之前听了易中天老师的读城记之武汉，对这个城市结构还有人的性格特点有了些小了解，虽然不是一座特别发达的城市，很多人说到武汉都会说公车上的大嗓门，无处不在的热干面等等，但这都是生活阿，让人心生向往，想看看千里之外的城市，到底有什么，有怎样的生活气息，我愿意去体会。</w:t>
        <w:br/>
        <w:t>樱花有早樱晚樱，不同的品质开放的时间略有不同，所以合起来花期也算是不短的。在武汉见到的樱花大部分是淡粉发白的色泽，花瓣为五瓣花，查过资料，其实樱花的品种是非常多的，有约20瓣的，约100瓣的，还有深粉色和白色的樱花等等。</w:t>
        <w:br/>
        <w:t>罗里吧嗦一大堆，出发武汉。</w:t>
        <w:br/>
        <w:br/>
        <w:br/>
        <w:br/>
        <w:t>行程安排</w:t>
        <w:br/>
        <w:br/>
        <w:br/>
        <w:t>第一天：</w:t>
        <w:br/>
        <w:t>上午：古德寺——晴川阁——汉口江滩——黎黄陂路——武汉天地</w:t>
        <w:br/>
        <w:t>下午：黄鹤楼——户部巷——昙华林——楚河汉街</w:t>
        <w:br/>
        <w:t>第二天</w:t>
        <w:br/>
        <w:t>上午：东湖磨山——凌波门</w:t>
        <w:br/>
        <w:t>下午：光谷步行街</w:t>
        <w:br/>
        <w:t>第三天</w:t>
        <w:br/>
        <w:t>上午：武汉大学</w:t>
        <w:br/>
        <w:t>中午：买手信回家</w:t>
        <w:br/>
        <w:br/>
        <w:br/>
        <w:br/>
        <w:t>古德寺</w:t>
        <w:br/>
        <w:br/>
        <w:br/>
        <w:t>在中国，有两个古德寺。一是位于武汉汉口的古德寺，寺院创建于清光绪三年（1877年）。一是位于西藏同仁地区的古德寺。先来段百度介绍：古德寺最值得关注的是它的建筑风格。通俗地说，它和我们通常见到的传统寺庙黄瓦红柱、飞檐翘角的大殿迥然不同。它的圆通宝殿，运用了古罗马建筑的结构，内外墙之间的回形步廊和许多方柱，又依稀可见希腊神庙的风韵，立面墙上的圆窗和长窗，却是基督教堂的建筑样式。专家评价说，古德寺混合了欧亚宗教建筑的特色，融大乘、小乘和藏密三大佛教流派于一身，在汉传佛寺中实属罕见，堪为佛教胜地一大奇景，具有很高的建筑、文化和历史研究价值。在江岸这片高楼崛起的现代城区，总有几处奇异的塔尖，隐现在错落有致的建筑群落之间，给这片城区增添了别样的空灵与悠远，也增添了几分异域的神秘。更让人诧异的是，在这样一个日新月异的新潮内陆城区，还保存着哥特式基督教教堂、罗马式天主教教堂、拜占庭式东正教堂、伊斯兰风格的清真寺，还有古德寺这般风光独具的佛地，更能显示出这片城区开放与包容的博大情怀。</w:t>
        <w:br/>
        <w:t>这个寺庙很小，人也很少，基本没有游客，所以我很喜欢。香火钱应该算是门票了吧，最便宜的是八元。游玩时间一小时足够，看看建筑拍拍照。我还看到了很多尼姑在诵经，那场面，你会不由自主的跟着他们一起南无阿弥陀佛。</w:t>
        <w:br/>
        <w:br/>
        <w:br/>
        <w:t>蔡林记不推荐去户部巷，料不足也不好吃，蔡林记有很多的分店，可以搜索到离自己近的一家去吃，我吃了牛肉和炸酱的，因为我喜欢吃芝麻酱所以都觉得很好吃，朋友觉得炸酱更好吃。还有三鲜豆皮其实里面是糯米哦，稍微有点油，但还是很爱。在武汉的早晨，你可以看到很多的人走在路上拿着一碗热干面边走边吃。武汉人的早餐真的很实在，在武汉早餐称为过早。</w:t>
        <w:br/>
        <w:br/>
        <w:br/>
        <w:br/>
        <w:t>晴川阁</w:t>
        <w:br/>
        <w:br/>
        <w:br/>
        <w:t>晴川阁有一点点远，早上九点半开门，我去的时候快十点了人已经有点多了。晴川阁不要门票哦，固定时间是有讲解人员的，但我们没有遇到，在门口登记就可以领票进入。我们十一点多出来的时候队伍已经排到路边了，所以，出来玩赶早不赶晚。</w:t>
        <w:br/>
        <w:br/>
        <w:br/>
        <w:br/>
        <w:t>江滩公园</w:t>
        <w:br/>
        <w:br/>
        <w:br/>
        <w:br/>
        <w:t>这个火车居然是一家咖啡厅哦，只是服务不是很好，新来的服务员，咖啡端上来都洒的到处都是</w:t>
        <w:br/>
        <w:br/>
        <w:br/>
        <w:br/>
        <w:t>黎黄坡路</w:t>
        <w:br/>
        <w:br/>
        <w:br/>
        <w:t>黎黄陂路是一条蛮小资的街道，咖啡厅小酒馆的聚集处，但个人感觉一般，道路不是很长，没有尽到那些店里，就一路走去逛逛，后来就又走在寻觅美食的路上了。在武汉遇到好多的锅盔，超级爱，遇到必吃，各种饼吃了不少，有一种回家的感觉。</w:t>
        <w:br/>
        <w:br/>
        <w:br/>
        <w:br/>
        <w:t>武汉天地</w:t>
        <w:br/>
        <w:br/>
        <w:br/>
        <w:t>黎黄陂路出来差不多两点了，打了车到武汉天地，师傅说那是个小区，我还以为师傅说的和我要去的地方不一样。到了以后发现这是个特别神奇的地方，也是很不错的小区了吧。一大片居然都是美食，各种各样的店，两点多到人还是爆满。吃了一家韩式炸鸡，味道还不错。不过如果时间很紧不是很建议来，因为就是吃的东西，其他没什么特别了。在这里买到了樱花蛋糕，非常的好吃。仟吉是连锁店呢，问了好多家都没有，这家最后一盒。</w:t>
        <w:br/>
        <w:br/>
        <w:br/>
        <w:t>点了芝士的和辣酱的，虽说和韩国吃到的还差些，但已经不错了，大爱芝士</w:t>
        <w:br/>
        <w:br/>
        <w:br/>
        <w:br/>
        <w:t>楚河汉街</w:t>
        <w:br/>
        <w:br/>
        <w:br/>
        <w:t>楚河汉街是武汉的一个商圈，超大商圈了，走到腿疼，人也非常的多。七点多到，吃饭号都排不上。不过建筑还可以，品牌也ok，但走的好累，就没怎么逛。看到一家很赞的餐厅，俏立方，装修很特别，可是吃不到，就进去看了看环境出来了。</w:t>
        <w:br/>
        <w:t>这边要提醒一下大家，不要太晚从那边出来，打车超级难打，公交车人也非常多。</w:t>
        <w:br/>
        <w:br/>
        <w:br/>
        <w:br/>
        <w:t>东湖磨山</w:t>
        <w:br/>
        <w:br/>
        <w:br/>
        <w:t>东湖磨山的樱花开得真好，晚上也可以看，但是之前听朋友说晚上出来做不到车，交通会瘫痪，所以决定早上早早去看了。提前打了管理局电话问几点开门，那边说七点半到八点。这个，还不一定呢。。。我们在去哪儿约了专车，七点十五出发，七点四十左右到达了东湖。磨山樱花园是南门，南门进去不用走很远，所以大家不要走错门哦。我们刚到的时候人还不是很多，但慢慢的就多起来了。</w:t>
        <w:br/>
        <w:br/>
        <w:br/>
        <w:t>东湖好大，我只逛了樱花园出来就十一点半了。已经很多人在搭车了，交通非常的拥堵，很多交警维持秩序。</w:t>
        <w:br/>
        <w:br/>
        <w:br/>
        <w:br/>
        <w:t>东凌门</w:t>
        <w:br/>
        <w:br/>
        <w:br/>
        <w:t>在网上查找武汉资料的时候偶然看到东凌门，是武大学生夏天常去的地方，也是老武汉人最爱的地方，可是在前几年把上去的桥拆掉了，后来经过查找，在不远的地方还有一片可以上去。想去体验一下，就从东湖出来坐车去。刚下车居然下雨了，还越下越大，本来还有几位老人在钓鱼，也走了，就成了我撒欢的地方。虽然只是在湖上架起来的长长的通道，但却觉得很有意思。这边确实是复古风拍照的好地方</w:t>
        <w:br/>
        <w:br/>
        <w:br/>
        <w:t>这个地方在武汉大学的东门出来就是，据说夏天很多人游泳。12年的时候水满到了通道上，上演了好多水上漂的照片。</w:t>
        <w:br/>
        <w:br/>
        <w:br/>
        <w:br/>
        <w:t>光谷步行街</w:t>
        <w:br/>
        <w:br/>
        <w:br/>
        <w:t>下午要换酒店，又下雨所以东凌门回去就不想在出来了，可是呆着觉得又浪费时间，七点多又跑到了光谷步行街。这也是很大一个商圈，而且非常有特色，什么西班牙风情街，意大利风情街，建筑也很不错。居然还有一个教堂，这叫人如何是好，教堂里在放婚纱广告。</w:t>
        <w:br/>
        <w:t>在光谷步行街没有怎么逛街，去了两家很有意思的店，一个是zoo coffee，还有一个在世界城是猫的天空之城。这两家都是连锁店，很多城市都有，猫做的概念很好，我非常的喜欢。</w:t>
        <w:br/>
        <w:t>光谷步行街附近的公交站有很多小吃，尝了一个腰花面，真的是出乎意料的好吃。晚上逛完又跑到玉林串串解了馋。</w:t>
        <w:br/>
        <w:br/>
        <w:br/>
        <w:br/>
        <w:t>武汉大学</w:t>
        <w:br/>
        <w:br/>
        <w:br/>
        <w:t>武汉大学据说七点前免门票，我们去的时候是周一差十分七点，还没有看到收门票的，人也不是很多。但是因为昨晚一夜的雨，早上还有一点阴阴的，樱花大道的樱花落了很多，也长出来叶子，感觉没有那么美，还是东湖好看。不过武汉大学的建筑好喜欢，绿色琉璃。武大的地理位置得天独厚，珞珈山下，东湖之滨，值得一看。</w:t>
        <w:br/>
        <w:br/>
        <w:br/>
        <w:t>我们是西门进去的，没有走正门，一进门居然看到一只大蜗牛。</w:t>
        <w:br/>
        <w:t>武汉大学很快就逛完了，吃了个早餐在食堂，时间还早，下午三点的车，所以准备去户部巷看看。户部巷真的超级小，大失所望，又去了蔡林记，和第一天吃的味道和分量都差很多。我们去的时候十点多，一些店才开门，人不是很多，真的不敢想象到小长假之类的节日，这里会拥挤成什么样子。</w:t>
        <w:br/>
        <w:br/>
        <w:br/>
        <w:br/>
        <w:t>昙华林</w:t>
        <w:br/>
        <w:br/>
        <w:br/>
        <w:t>真的没想到时间还够，打车去了昙华林，其实只有两公里，但有点小雨还是打车了。可能在厦门呆久了，昙华林类似黎黄陂路，我感觉都无法与厦门的小资与情调相比，所以就走马观花逛了下。很多朋友攻略都有说到大水的店就进去看了看。不知道老板还是服务员，脸特别臭，如果不是已经付钱了，真的想走了。特色的樱花糕点。不记得叫什么，下面的芝士还不错</w:t>
        <w:br/>
        <w:br/>
        <w:br/>
        <w:t>武汉之行就到此结束了，不会很累，但也很充实。</w:t>
        <w:br/>
        <w:t>希望下一次再来武汉看银杏。就喜欢有厚重感的城市，铅华退去，还有东西留下。</w:t>
        <w:br/>
      </w:r>
    </w:p>
    <w:p>
      <w:r>
        <w:t>评论：</w:t>
        <w:br/>
      </w:r>
    </w:p>
    <w:p>
      <w:pPr>
        <w:pStyle w:val="Heading2"/>
      </w:pPr>
      <w:r>
        <w:t>37.高耸在蛇山山顶的黄鹤楼</w:t>
      </w:r>
    </w:p>
    <w:p>
      <w:r>
        <w:t>https://www.tuniu.com/trips/12542702</w:t>
      </w:r>
    </w:p>
    <w:p>
      <w:r>
        <w:t>来源：途牛</w:t>
      </w:r>
    </w:p>
    <w:p>
      <w:r>
        <w:t>发表时间：2017-03-13</w:t>
      </w:r>
    </w:p>
    <w:p>
      <w:r>
        <w:t>天数：</w:t>
      </w:r>
    </w:p>
    <w:p>
      <w:r>
        <w:t>游玩时间：</w:t>
      </w:r>
    </w:p>
    <w:p>
      <w:r>
        <w:t>人均花费：</w:t>
      </w:r>
    </w:p>
    <w:p>
      <w:r>
        <w:t>和谁：</w:t>
      </w:r>
    </w:p>
    <w:p>
      <w:r>
        <w:t>玩法：</w:t>
      </w:r>
    </w:p>
    <w:p>
      <w:r>
        <w:t>旅游路线：</w:t>
      </w:r>
    </w:p>
    <w:p>
      <w:r>
        <w:t>正文：</w:t>
        <w:br/>
        <w:br/>
        <w:br/>
        <w:t>屡建屡废</w:t>
        <w:br/>
        <w:br/>
        <w:br/>
        <w:t>武汉的地标性建筑之一，是江南三大名楼之首。导游说历史上黄鹤楼曾数次因洪水、战火而被毁，现在这座则是20世纪80年代修建的(我发现楼里还有电梯...)。黄鹤楼在蛇山山顶，所以整个景区还有其它地方可以游玩。主楼真的是高耸雄伟，看起来很有气势，我们一般都是在楼下与它合影，登到楼顶后可以俯视长江和武汉长江大桥，感觉很好。楼内楼梯较陡，登楼时请注意安全，推荐请个景点导游，进楼讲解的那种，几十块钱，可以了解很多东西。</w:t>
        <w:br/>
        <w:t>我是2013年1月3日去的，黄鹤楼一直被去过的游人骂，说黄鹤楼不好玩，门票贵什么的。其实你可知黄鹤楼经历过多少，黄鹤楼屡建屡废，仅在明清两代，就被毁7次，重建和维修了10次，最后一座建于1868年，毁于1884年。如今的黄鹤楼是1985年6月落成的，经历过这么多，我们后人应该尊重这个景点而不是谩骂。黄鹤楼，国家5A级景点，享有“天下江山第一楼“、”天下绝景“之称。与晴川阁、古琴台并称武汉三大名胜。诗人崔颢“昔人已乘黄鹤去，此地空余黄鹤楼”诗句，多么的经典。落梅轩有表演可以看哦。公交路线：电1、电4，10、61、64、108、401、402、411、413、584等路到黄鹤楼站下。门票：80元。</w:t>
        <w:br/>
        <w:t>如果你只在黄鹤楼一带的话，可以走到旁边的司门口买东西，那是武昌的老商业街，司门口里有个户部巷是武汉早点类小吃聚集的地方，黄鹤楼下有个红楼是当年辛亥革命起义的地方可以去参观哈，红楼旁边是湖北剧院，要是碰上大型演出可以去看，如果到了晚上你就从司门口走到武昌的江边，那是武昌的江滩，虽然没有汉口的大，但是离长江大桥很近，夜景很漂亮，江风很舒服。黄鹤楼的景点很多，有圣象宝塔，凉亭阁，大撞钟，黄鹤铜像，碑廊，牌坊等，和古代诗人的画像和作品。最值得一看的是黄鹤楼和黄鹤楼顶观望滚滚长江，和武汉三镇的美丽风光。</w:t>
        <w:br/>
      </w:r>
    </w:p>
    <w:p>
      <w:r>
        <w:t>评论：</w:t>
        <w:br/>
      </w:r>
    </w:p>
    <w:p>
      <w:pPr>
        <w:pStyle w:val="Heading2"/>
      </w:pPr>
      <w:r>
        <w:t>38.武汉周边居然有这样的一个幸福村庄</w:t>
      </w:r>
    </w:p>
    <w:p>
      <w:r>
        <w:t>https://www.tuniu.com/trips/12542759</w:t>
      </w:r>
    </w:p>
    <w:p>
      <w:r>
        <w:t>来源：途牛</w:t>
      </w:r>
    </w:p>
    <w:p>
      <w:r>
        <w:t>发表时间：2017-03-14</w:t>
      </w:r>
    </w:p>
    <w:p>
      <w:r>
        <w:t>天数：</w:t>
      </w:r>
    </w:p>
    <w:p>
      <w:r>
        <w:t>游玩时间：</w:t>
      </w:r>
    </w:p>
    <w:p>
      <w:r>
        <w:t>人均花费：</w:t>
      </w:r>
    </w:p>
    <w:p>
      <w:r>
        <w:t>和谁：</w:t>
      </w:r>
    </w:p>
    <w:p>
      <w:r>
        <w:t>玩法：</w:t>
      </w:r>
    </w:p>
    <w:p>
      <w:r>
        <w:t>旅游路线：</w:t>
      </w:r>
    </w:p>
    <w:p>
      <w:r>
        <w:t>正文：</w:t>
        <w:br/>
        <w:br/>
        <w:t>春分将至，春暖花开，是个适合出游的季节。连续几天的阴雨也着实让人心烦，周末天气放晴，驱车1小时来到了位于武汉市新洲区的徐治塆。我也是从别处听来，这个村子改造得很不错的，值得一去。</w:t>
        <w:br/>
        <w:br/>
        <w:br/>
        <w:t>还没进村口淡淡的油菜花香扑鼻而来</w:t>
        <w:br/>
        <w:br/>
        <w:br/>
        <w:t>发现这个村子到处都有这样的水缸倒立这做成了塔状，不明白是什么作用，</w:t>
        <w:br/>
        <w:br/>
        <w:br/>
        <w:t>围着村庄走了一圈，这里恬静闲适，山清水秀，干净整洁。完全没有印象中农村的鸡屎，猪粪的味道。</w:t>
        <w:br/>
        <w:br/>
        <w:br/>
        <w:t>村里四四方方纵横交错，走到村后面别有一番景象。</w:t>
        <w:br/>
        <w:br/>
        <w:br/>
        <w:t>以为热心的村民为我介绍了一下徐治塆，全塆现在有100多户人家，族谱记载徐治塆是648年前从江西景德镇迁移而来，所以家家户户都有这样的陶陶罐罐。村里到处可以看到废旧的罐子做的创意工艺品增加村庄的美感</w:t>
        <w:br/>
        <w:br/>
        <w:br/>
        <w:t>这些陶罐主要用于泡酸菜。原来的徐治塆原来有100多所旱厕、7处养鸡场、一条污浊塘堰绕村，环境脏乱差，环境恶劣，在村支书徐国栋的带领下，拆除100多所绕村旱厕，关停7个绕村养鸡场，清挖三十多年未清理的塘堰沟渠，彻底整治村塆环境，同时整修农舍面貌，修旧如旧，恢复古朴乡土农舍风格，留住“乡愁”。</w:t>
        <w:br/>
        <w:br/>
        <w:br/>
        <w:t>只在原有基础上小修小补，修旧如旧， 各种农家废物利用，就地取材，尽可能恢复旧时古朴乡土村落面貌。</w:t>
        <w:br/>
        <w:br/>
        <w:br/>
        <w:t>村塆改造中拆掉的砖瓦砖、石条、横梁、村民用剩的水缸都被收集起来，通过巧妙组合，变废为宝，形成景观，独具特色，环保又朴素。对于老房子，只作天面防水和墙面加固抹泥，做到修旧如旧，对部分新房，加装彩绘，体现村在绿中，人在画中，提升想象空间，除了部分二楼加设空中栈道，不伤筋不动骨。数十座房屋，一房有一个特色，一屋成为一道景观</w:t>
        <w:br/>
        <w:br/>
        <w:br/>
        <w:t>村民指着这一排房子说到，这就是我们原来的养鸡场，你看，现在成了小吃一条街。</w:t>
        <w:br/>
        <w:br/>
        <w:br/>
        <w:t>现做的豆丝，绿豆园子，品尝一下，哇，味道真不错，</w:t>
        <w:br/>
        <w:br/>
        <w:br/>
        <w:t>经过治理，原来的臭水沟也变的清亮，不少人开车过来钓鱼，</w:t>
        <w:br/>
        <w:br/>
        <w:br/>
        <w:t>徐治塆有纵横八条和九条巷弄，以此命名，全塆119户合伙成立了武汉八巷九弄乡村旅游专业合作社，吸引游客观赏各种独具特色的乡土农家房舍，观一房一景，赏一路一新，同时在独具特色的农家房舍中，尝农家菜，在农家小街上，品尝农家特色小吃</w:t>
        <w:br/>
        <w:br/>
        <w:br/>
        <w:t>村里的餐厅不仅漂亮，做得菜也是丰富多彩，特色的美食也让人流连忘返。</w:t>
        <w:br/>
      </w:r>
    </w:p>
    <w:p>
      <w:r>
        <w:t>评论：</w:t>
        <w:br/>
      </w:r>
    </w:p>
    <w:p>
      <w:pPr>
        <w:pStyle w:val="Heading2"/>
      </w:pPr>
      <w:r>
        <w:t>39.武汉，在大江大湖里重温岁月的痕迹【首发】</w:t>
      </w:r>
    </w:p>
    <w:p>
      <w:r>
        <w:t>https://www.tuniu.com/trips/12542993</w:t>
      </w:r>
    </w:p>
    <w:p>
      <w:r>
        <w:t>来源：途牛</w:t>
      </w:r>
    </w:p>
    <w:p>
      <w:r>
        <w:t>发表时间：2017-03-15</w:t>
      </w:r>
    </w:p>
    <w:p>
      <w:r>
        <w:t>天数：</w:t>
      </w:r>
    </w:p>
    <w:p>
      <w:r>
        <w:t>游玩时间：</w:t>
      </w:r>
    </w:p>
    <w:p>
      <w:r>
        <w:t>人均花费：</w:t>
      </w:r>
    </w:p>
    <w:p>
      <w:r>
        <w:t>和谁：</w:t>
      </w:r>
    </w:p>
    <w:p>
      <w:r>
        <w:t>玩法：人文游</w:t>
      </w:r>
    </w:p>
    <w:p>
      <w:r>
        <w:t>旅游路线：</w:t>
      </w:r>
    </w:p>
    <w:p>
      <w:r>
        <w:t>正文：</w:t>
        <w:br/>
        <w:br/>
        <w:t>写在前面：</w:t>
        <w:br/>
        <w:br/>
        <w:br/>
        <w:t>2009年，青涩的我从江苏来到武汉读书，在4年的时光里，我几乎走遍了这座城市的每一个角落，并用一个卡片机记录了与他的点点滴滴，2011年我把它整理成游记，在毕业那年阅读量都超过了30万次，虽然现在看来图片毫无审美，文字也略显稚嫩，但那就是青春，是最好的时光。</w:t>
        <w:br/>
        <w:br/>
        <w:br/>
        <w:t>毕业，我便离开了这个可以称为故乡的地方，直到3年后，一个机会才重新回到这里，走了黄鹤楼，逛了户部巷、鄂军都督府旧址，也过了江看了江汉关，很多曾经的记忆都会浮现，那时候，一个人背着背包拿着卡片机走在这个城市里……</w:t>
        <w:br/>
        <w:br/>
        <w:br/>
        <w:t>关于作者：</w:t>
        <w:br/>
        <w:br/>
        <w:br/>
        <w:t>微博ID：周杨fly     微信号：zhouyang16</w:t>
        <w:br/>
        <w:br/>
        <w:br/>
        <w:t>欢迎分享，欢迎留言，码字不易，谢绝抄袭。</w:t>
        <w:br/>
        <w:br/>
        <w:br/>
        <w:t>------------------------------------------------------------------</w:t>
        <w:br/>
        <w:br/>
        <w:br/>
        <w:t>【关于武汉】</w:t>
        <w:br/>
        <w:br/>
        <w:br/>
        <w:t>武汉，有九省通衢的美誉，坐拥三镇（汉口、武昌、汉阳），万里长江穿城而过，历史悠久，文明璀璨。三国时期，孙权迁都武昌，北拒曹操，西抗刘备；百年前，湖广总督张之洞在这兴办工厂搞洋务运动，为新中国初期的工业化做出很好的贡献；作为九省通衢，内地中心位置，自然少不了国外侵略者的青睐，汉口外滩上，现在依然是洋人常去消遣的地；作为中部最大的教育大省，这里汇集了100多万的大学生；汉正街的小商品市场，依然和以前一样进行着贸易，但随着经济的发展，退出历史舞台已不可避免；作为首义之都，武昌起义，打响了辛亥革命的第一枪……</w:t>
        <w:br/>
        <w:br/>
        <w:br/>
        <w:t>-----------------------------------------------------------------</w:t>
        <w:br/>
        <w:br/>
        <w:br/>
        <w:t>【关于行程】</w:t>
        <w:br/>
        <w:br/>
        <w:br/>
        <w:t>【Day1】黄鹤楼上，望武昌首义，烽火往昔</w:t>
        <w:br/>
        <w:br/>
        <w:br/>
        <w:t>7:00  南京出发</w:t>
        <w:br/>
        <w:br/>
        <w:br/>
        <w:t>11:00  黄鹤楼</w:t>
        <w:br/>
        <w:br/>
        <w:br/>
        <w:t>13:00  鄂军总督府旧址（红楼）</w:t>
        <w:br/>
        <w:br/>
        <w:br/>
        <w:t>15:00  辛亥革命纪念馆</w:t>
        <w:br/>
        <w:br/>
        <w:br/>
        <w:t>【Day2】省博寻古今，长江叹逝水</w:t>
        <w:br/>
        <w:br/>
        <w:br/>
        <w:t>09:00  湖北省博物馆</w:t>
        <w:br/>
        <w:br/>
        <w:br/>
        <w:t>12:00  户部巷</w:t>
        <w:br/>
        <w:br/>
        <w:br/>
        <w:t>13:00  武汉长江大桥</w:t>
        <w:br/>
        <w:br/>
        <w:br/>
        <w:t>14:00  江汉关&amp;江汉路步行街</w:t>
        <w:br/>
        <w:br/>
        <w:br/>
        <w:t>----------------------------------------------------------------------------</w:t>
        <w:br/>
        <w:br/>
        <w:br/>
        <w:t>行程准备</w:t>
        <w:br/>
        <w:br/>
        <w:br/>
        <w:t>【交通篇】</w:t>
        <w:br/>
        <w:br/>
        <w:br/>
        <w:t>1.#飞机# 武汉天河国际机场，位于武汉市黄陂区，距离市区26公里，车程约40分钟。</w:t>
        <w:br/>
        <w:br/>
        <w:br/>
        <w:t>2.#火车# 火车站主要有武汉站（高铁站）、武昌站和汉口站三个火车站，每一个火车站基本都通联了地铁，出行都很方便。</w:t>
        <w:br/>
        <w:br/>
        <w:br/>
        <w:t>3.#市内交通# 武汉的轨道交通已经很成熟了，一个地图app乘车很方便。</w:t>
        <w:br/>
        <w:br/>
        <w:br/>
        <w:t>【住宿篇】</w:t>
        <w:br/>
        <w:br/>
        <w:br/>
        <w:t>武汉三镇很大，住宿预订还是很方便的，主要是要选择好位置，武昌和汉口景点较多，个人建议还是以长江边的武昌最佳，价格合适，而且出行方便。</w:t>
        <w:br/>
        <w:br/>
        <w:br/>
        <w:t>【购物篇】</w:t>
        <w:br/>
        <w:br/>
        <w:br/>
        <w:t>“过早户部巷，宵夜吉庆街”这就是老武汉人美食生活，一份热干面，一杯豆浆，一份豆皮就是武汉最美的早餐，武汉人把吃早餐叫做“过早”，边走边吃在武汉也随处可见。</w:t>
        <w:br/>
        <w:br/>
        <w:br/>
        <w:t>武汉的馆子自然也很多，在热门的商圈，江汉路步行街、光谷广场、楚河汉街都可以找到属于武汉的味道。</w:t>
        <w:br/>
        <w:br/>
        <w:br/>
        <w:t>美食：精武鸭脖，周黑鸭，蔡记热干面，三鲜豆皮，小桃园煨汤，清蒸武昌鱼，面窝，四季美汤包。</w:t>
        <w:br/>
        <w:br/>
        <w:br/>
        <w:t>特产：武汉的特产很多，首选当然是最具地方特色的周黑鸭和热干面。</w:t>
        <w:br/>
        <w:br/>
        <w:br/>
        <w:t>【景点篇】</w:t>
        <w:br/>
        <w:br/>
        <w:br/>
        <w:t>【武昌景点】：黄鹤楼、户部巷、武汉长江大桥、湖北省博物馆、辛亥革命博物馆、武汉大学、东湖、磨山景区等。</w:t>
        <w:br/>
        <w:br/>
        <w:br/>
        <w:t>【汉口景点】：江汉关、江汉路步行街、黎黄陂路、古德寺、汉口江滩等。</w:t>
        <w:br/>
        <w:br/>
        <w:br/>
        <w:t>【汉阳景点】：归元寺、古琴台、晴川阁、汉阳造、汉阳铁厂等。</w:t>
        <w:br/>
        <w:br/>
        <w:br/>
        <w:t>------------------------------------------------------------------------------------------------------</w:t>
        <w:br/>
        <w:br/>
        <w:br/>
        <w:t>【Day1】黄鹤楼上，望武昌首义，烽火往昔</w:t>
        <w:br/>
        <w:br/>
        <w:br/>
        <w:t>一个周末，从南京出发，很快便到达那个熟悉的城市——武汉。</w:t>
        <w:br/>
        <w:br/>
        <w:br/>
        <w:t>说起武汉，除了鸭脖、热干面，最著名的当属黄鹤楼了。年少时，崔颢那首《登黄鹤楼》，我们倒背如流，心中也种下了一颗关于黄鹤楼的梦。</w:t>
        <w:br/>
        <w:br/>
        <w:br/>
        <w:t>昔人已乘黄鹤去，此地空余黄鹤楼。</w:t>
        <w:br/>
        <w:br/>
        <w:br/>
        <w:t>黄鹤一去不复返，白云千载空悠悠。</w:t>
        <w:br/>
        <w:br/>
        <w:br/>
        <w:t>晴川历历汉阳树，芳草萋萋鹦鹉洲。</w:t>
        <w:br/>
        <w:br/>
        <w:br/>
        <w:t>日暮乡关何处是，烟波江上使人愁。</w:t>
        <w:br/>
        <w:br/>
        <w:br/>
        <w:t>千古绝唱依然回荡在耳边，读大学的时候，无数次从它的脚下路过却未走进，直到这次再遇，我才真正的走进它。</w:t>
        <w:br/>
        <w:br/>
        <w:br/>
        <w:t>黄鹤楼，位于武昌蛇山峰岭之上，与对岸的龟山电视台隔江相望，龟蛇两山之间便是万里长江第一桥武汉长江大桥。黄鹤楼有"天下江山第一楼"、"天下绝景"的美誉，它不仅是武汉的标志，也是中国名楼的标榜。</w:t>
        <w:br/>
        <w:br/>
        <w:br/>
        <w:t>黄鹤楼内部由72根圆柱支撑，外部有60个翘角向外伸展，屋面用10多万块黄色琉璃瓦覆盖。而主楼共5层高达50余米，攒尖顶，层层飞檐，四望如一。</w:t>
        <w:br/>
        <w:br/>
        <w:br/>
        <w:t>第一层大厅的正面墙壁，是一幅表现“白云黄鹤”为主题的巨大陶瓷壁画。四周空间陈列历代有关黄鹤楼的重要文献、著名诗词的景印本，以及历代黄鹤楼绘画的复制品。</w:t>
        <w:br/>
        <w:br/>
        <w:br/>
        <w:t>三层设夹层回廊，陈列有关诗词书画；二、三、四层外有四面回廊，可供游人远眺；</w:t>
        <w:br/>
        <w:br/>
        <w:br/>
        <w:t>五层为瞭望厅，走出外廊，举目四望，武汉三镇的风光尽收眼底。</w:t>
        <w:br/>
        <w:br/>
        <w:br/>
        <w:t>有的人会质疑真伪，有的人会对仿建冷嘲热讽，但我不认同他们。</w:t>
        <w:br/>
        <w:br/>
        <w:br/>
        <w:t>我们先从黄鹤楼的历史说起：</w:t>
        <w:br/>
        <w:br/>
        <w:br/>
        <w:t>黄鹤楼始建于三国时代，唐代它已初具规模，然而兵火频繁，黄鹤楼也屡建屡废，仅在明清两代，就被毁7次，重建和维修10次。最后一座黄鹤楼建于清同治年间，光绪年便被毁，遗址上只剩下一个铜铸楼顶。</w:t>
        <w:br/>
        <w:br/>
        <w:br/>
        <w:t>千年的历史里，存在过数十余座黄鹤楼，大家所谓的真黄鹤楼又是哪一座？崔颢笔下的？李白笔下的？还是……或许很多人心里只认唐黄鹤楼，那么你们看待它的前身，以及之后的演变呢？而它们都是黄鹤楼历史的一部分，而且它们也都是黄鹤楼。</w:t>
        <w:br/>
        <w:br/>
        <w:br/>
        <w:t>中国有句古话说“国运昌则楼运盛”，所以说黄鹤楼只是历史的一个载体，各个历史阶段都会有符合自己审美的黄鹤楼。</w:t>
        <w:br/>
        <w:br/>
        <w:br/>
        <w:t>1981年，新的黄鹤楼以清同治楼为蓝本再兴，直至1985年落成，这也就是今天我们所见到的黄鹤楼。（1957年建长江大桥武昌引桥时，占用了黄鹤楼旧址，80年代新建的黄鹤楼距旧址约1000米）。</w:t>
        <w:br/>
        <w:br/>
        <w:br/>
        <w:t>我去过岳阳楼和滕王阁，相比这两座江南名楼，黄鹤楼显得更胜一筹，无论从文化内涵，还是艺术审美角度，所以黄鹤楼有江南三大名楼之首的美誉。</w:t>
        <w:br/>
        <w:br/>
        <w:br/>
        <w:t>沿着台阶一步一步迈进这个景区，也在寻觅古人墨客留下的只言片语，虽然此楼也非彼楼，但历史的一脉相承，文化的代代积淀也今年的黄鹤楼依然流光溢彩，熠熠生辉。</w:t>
        <w:br/>
        <w:br/>
        <w:br/>
        <w:t>从黄鹤楼下来，经千禧吉祥钟，走过一片雅致的古建筑便走到鹅池边，池水静谧，岸边怪石林立，竹林茂密。</w:t>
        <w:br/>
        <w:br/>
        <w:br/>
        <w:t>沿着鹅池四周是黄鹤楼的诗碑廊道，廊道的碑墙上共嵌有石碑124方，都是历朝历代关于黄鹤楼的名诗名篇，由当代名家撰写描摹镌刻而成。</w:t>
        <w:br/>
        <w:br/>
        <w:br/>
        <w:t>门票价格：80元</w:t>
        <w:br/>
        <w:br/>
        <w:br/>
        <w:t>鄂军总督府</w:t>
        <w:br/>
        <w:br/>
        <w:br/>
        <w:t>从黄鹤楼南门走下，步行200余米，便到达鄂军都督府，也就是当地人俗称的“红楼”。</w:t>
        <w:br/>
        <w:br/>
        <w:br/>
        <w:t>在都督府前的广场上，矗立着国父孙中山的立像，先生目光坚毅，眺望前方，而它的正前方便是象征胜利的辛亥革命纪念馆。</w:t>
        <w:br/>
        <w:br/>
        <w:br/>
        <w:t>凭身份证验票，走进这座打响第一枪的策源地。整个区域里以"红楼"为中心展开，再现了武昌首义这段激情岁月。</w:t>
        <w:br/>
        <w:br/>
        <w:br/>
        <w:t>“红楼”原为晚清的湖北咨议局，只是那些议员在这里办公不到一年，首义枪声便响起，湖北很快宣告独立，这里便成为鄂军都督府，成为第一个反清司令部。</w:t>
        <w:br/>
        <w:br/>
        <w:br/>
        <w:t>随后革命之声席卷全国，风雨飘摇的清王朝已摇摇欲坠，革命党人逐步走向了中国的政治舞台。</w:t>
        <w:br/>
        <w:br/>
        <w:br/>
        <w:t>走在都督府里，看着曾经的大会堂，想象着革命党人的呐喊疾呼，畅谈着民主与自由……看着那些台灯下的办公桌，多少的青年志士曾在此奋笔疾书，宣传着革命思想，打造着属于自己的国……走在主楼里，当年湖北军政府里的各种机构井然有序的分布着，思绪很容易掉进历史的风尘里。</w:t>
        <w:br/>
        <w:br/>
        <w:br/>
        <w:t>起义第二天，革命军政府便发文通电全国，改国号为中华民国，国旗为五色，以红黄蓝白黑代表汉满蒙回藏为一家，同时号召人民投入革命斗争。</w:t>
        <w:br/>
        <w:br/>
        <w:br/>
        <w:t>至11月初，湘、陕、晋、赣、沪、苏、浙、桂、粤、皖、闽、滇、黔、川等省次第独立。湖北军政府为联络声势，统一斗争，于11月7日，黎元洪便致电独立各省，协商组织临时政府问题，所有这一切都为后来孙中山创立民国，就任临时大总统创造了有利的条件。</w:t>
        <w:br/>
        <w:br/>
        <w:br/>
        <w:t>两侧的附楼成列着一些鄂军都督府的历史碎片，也讲述了首义的历史意义。红楼的后方是一座灰色的两层环形建筑，详细的讲解了武昌首义的起因，到革命党人摸索治国的经过，以及武昌首义中各位历史人物的人生宿命。</w:t>
        <w:br/>
        <w:br/>
        <w:br/>
        <w:t>从武昌首义的烽火斗争，到维护政权的群心策力，四海的仁人志士都汇集于此，谋改革，干事业。那是一段有关激情，有关梦想的岁月，多少年轻人倒在在民国的前夜，又有多少人接过大旗，继续抗争，胜利的曙光便在前方，他们选择了正确的方向。</w:t>
        <w:br/>
        <w:br/>
        <w:br/>
        <w:t>对于我来说那是一段模糊的历史，但走过了这些故事，对于那段过往便会充满着敬意，对那些勇于开创的人，对于那些求变图新的人……</w:t>
        <w:br/>
        <w:br/>
        <w:br/>
        <w:t>从都督府走出，踩着细雨走到了对面的辛亥革命博物馆。</w:t>
        <w:br/>
        <w:br/>
        <w:br/>
        <w:t>辛亥革命博物馆，是为了庆祝百年辛亥而建立的综合性展馆，这个展馆的历史跨度相对较大，从鸦片战争的屈辱到戊戌变法的失败，再到武昌首义，革命浪潮席卷全国；从中华民国创立，到新政府对国家的革新与探索……这一切都把那段历史镌刻在这宽敞的展馆里。</w:t>
        <w:br/>
        <w:br/>
        <w:br/>
        <w:t>这是我第二次来到这里，上一次来的时候是开馆的第一天逃课过来，但是这次来与之前的感觉并不一样，或许是人的成熟，理解的不同，没有了之前的新奇，多了几分故地重游的感觉。</w:t>
        <w:br/>
        <w:br/>
        <w:br/>
        <w:t>看的似乎有些走马观花，但是对于展馆历史素材的设计摆设，依然十分喜欢，虽然粗狂的有些压抑，但这就是那个时代的环境，是首义的前夜。</w:t>
        <w:br/>
        <w:br/>
        <w:br/>
        <w:t>从展馆走出，便回到住处，一天走的挺累，不过也挺充实。</w:t>
        <w:br/>
        <w:br/>
        <w:br/>
        <w:t>-------------------------------------------------------------------------------------------------------</w:t>
        <w:br/>
        <w:br/>
        <w:br/>
        <w:t>【Day2】省博寻古今，长江叹逝水</w:t>
        <w:br/>
        <w:br/>
        <w:br/>
        <w:t>清晨，乘车来到东湖畔的湖北省博物馆。</w:t>
        <w:br/>
        <w:br/>
        <w:br/>
        <w:t>走进馆前，首先呈现的便是董必武先生所提写的馆名“湖北省博物馆”。董老作为湖北人，在中国共产党及中国人民解放事业中是位举足轻重的人物，所以在建国初筹建湖北省博物馆中，题名这件事董老自然当仁不让。</w:t>
        <w:br/>
        <w:br/>
        <w:br/>
        <w:t>走进馆区，整个展馆的建筑仿照楚国宫殿建筑风格，高台基、宽屋檐，给人一种庄严厚重的感觉。馆内大三主体建筑综合陈列馆、楚文化馆、编钟馆构成一个硕大的“品”字，以中轴对称，气势逼人。</w:t>
        <w:br/>
        <w:br/>
        <w:br/>
        <w:t>位于博物馆正中的综合陈列馆有《曾侯乙墓》、《秦汉漆器艺术》、《梁庄王墓-》、《郧县人--长江中游的远古人类》、《屈家岭--长江中游的史前文化》、《盘龙城--长江中游的青铜文明》、《土与火的艺术--古代瓷器专题展》、《荆楚百年英杰》等十多个展馆。</w:t>
        <w:br/>
        <w:br/>
        <w:br/>
        <w:t>我认为最精彩的还是《曾侯乙墓》最为精彩，也可以说这个展馆撑起了湖北省博的半边天吧。</w:t>
        <w:br/>
        <w:br/>
        <w:br/>
        <w:t>曾侯乙墓是1978年在湖北省随州市城郊擂鼓墩发掘的，幸运的是这个墓葬出土的文物多达万件，数量之大，种类之多，价值之高，保存之完好，都是难得一见的。</w:t>
        <w:br/>
        <w:br/>
        <w:br/>
        <w:t>墓主人是战国早期曾国国君乙，展馆陈列分祭厅、青铜器、兵器、车马器、竹简、漆木器、金玉器和乐器八大部分，共展出最具代表性的文物360件，再现了2400年前人们的精神世界和物质生活。其中青铜鹿角立鹤、联襟大壶、尊盘、鉴缶、大金盏等等都可以称得上是国宝。</w:t>
        <w:br/>
        <w:br/>
        <w:br/>
        <w:t>湖北省博物馆有各类文物20万余件，其中一级文物就有近千件。藏品大多来自考古发掘和各地征集，其中以出土文物为主，既有浓郁、鲜明的地方色彩，又具有时代特征，基本反映着湖北地区古代文化的面貌。</w:t>
        <w:br/>
        <w:br/>
        <w:br/>
        <w:t>湖北原属楚国，楚国在公元前223年被秦国灭掉，立国长达800余年，这片土地上人才辈出，如屈原、王昭君等。</w:t>
        <w:br/>
        <w:br/>
        <w:br/>
        <w:t>解放后，湖北先后发掘了五千余座楚墓，出土的大量文物展现了楚国社会生活的各个方面。楚文化作为先秦时期的一个区域文化，独具一格、自成一体、博大精深，是构成先秦华夏文明的重要组成部分。</w:t>
        <w:br/>
        <w:br/>
        <w:br/>
        <w:t>该展馆集中地展出湖北地区出土的楚文物精华，其中越王勾践剑、吴王夫差矛更是镇馆之宝。</w:t>
        <w:br/>
        <w:br/>
        <w:br/>
        <w:t>《盘龙城》呈现了商代盘龙城城址的考古发现。城址约建于公元前15世纪，在商代晚期衰落，盘龙城的建筑技术、青铜工艺、埋葬习俗、玉器风格、陶器造型都体现了商代的艺术水准。</w:t>
        <w:br/>
        <w:br/>
        <w:br/>
        <w:t>《屈家岭》展示了江汉地区史前氏族社会的生活面貌和精神世界。1954年在湖北京山屈家岭最先发现的长江中下游地区的新石器文化，距今近5000年历史。这一时期的社会分层、宗教活动等现象加剧，出现了大量聚落群和古城，出现了一系列文明因素。</w:t>
        <w:br/>
        <w:br/>
        <w:br/>
        <w:t>明梁庄王墓是明仁宗朱高炽的第九子朱瞻垍与魏妃的合葬墓，墓内出土了大量的金器、玉器、瓷器等珍贵文物。</w:t>
        <w:br/>
        <w:br/>
        <w:br/>
        <w:t>这件来自"西洋"的金锭是郑和下西洋的重要见证。</w:t>
        <w:br/>
        <w:br/>
        <w:br/>
        <w:t>越王勾践剑、曾侯乙编钟、郧县人头骨化石、元青花四爱图梅瓶是省博的四大镇馆之宝。</w:t>
        <w:br/>
        <w:br/>
        <w:br/>
        <w:t>参观完省博物馆，已近中午，便来到户部巷。由于环境整治，户部巷原本不长的道路有些拥挤，但是吃上一碗热干面、豆皮还是有些曾经的味道。</w:t>
        <w:br/>
        <w:br/>
        <w:br/>
        <w:t>从户部巷走出，很快便走到江边，武汉长江大桥纵横南北，十分壮观。</w:t>
        <w:br/>
        <w:br/>
        <w:br/>
        <w:t>作为中国第一座长江大桥，它属于公路铁路两用桥，上层为公路，双向四车道，两侧有人行道；下层为复线铁路。就这样，几十年如一日，依然承担着主要的交通任务。</w:t>
        <w:br/>
        <w:br/>
        <w:br/>
        <w:t>从长江码头花1.5元，便乘坐轮渡从武昌到达汉口，站在轮渡的平台上看着长江两岸，过往的回忆瞬间变浮现眼前。蒙蒙的细雨模糊了汉口、汉阳，军舰静静的泊在码头，一切都是那么的熟悉。</w:t>
        <w:br/>
        <w:br/>
        <w:br/>
        <w:t>从汉口的码头走出，江汉关依然雄姿英发的矗立在那里，百年的殖民建筑沿着临江马路一直延伸下去，从江汉关走到江汉路步行街，采购一些特产，便结束了这个周末的再次相遇。</w:t>
        <w:br/>
      </w:r>
    </w:p>
    <w:p>
      <w:r>
        <w:t>评论：</w:t>
        <w:br/>
      </w:r>
    </w:p>
    <w:p>
      <w:pPr>
        <w:pStyle w:val="Heading2"/>
      </w:pPr>
      <w:r>
        <w:t>40.武汉三日游</w:t>
      </w:r>
    </w:p>
    <w:p>
      <w:r>
        <w:t>https://www.tuniu.com/trips/12543130</w:t>
      </w:r>
    </w:p>
    <w:p>
      <w:r>
        <w:t>来源：途牛</w:t>
      </w:r>
    </w:p>
    <w:p>
      <w:r>
        <w:t>发表时间：2017-03-16</w:t>
      </w:r>
    </w:p>
    <w:p>
      <w:r>
        <w:t>天数：</w:t>
      </w:r>
    </w:p>
    <w:p>
      <w:r>
        <w:t>游玩时间：</w:t>
      </w:r>
    </w:p>
    <w:p>
      <w:r>
        <w:t>人均花费：</w:t>
      </w:r>
    </w:p>
    <w:p>
      <w:r>
        <w:t>和谁：</w:t>
      </w:r>
    </w:p>
    <w:p>
      <w:r>
        <w:t>玩法：</w:t>
      </w:r>
    </w:p>
    <w:p>
      <w:r>
        <w:t>旅游路线：</w:t>
      </w:r>
    </w:p>
    <w:p>
      <w:r>
        <w:t>正文：</w:t>
        <w:br/>
        <w:br/>
        <w:t>黄鹤楼位于湖北省武汉市长江南岸的武昌蛇山峰岭之上，为国家5A级旅游景区，享有"天下江山第一楼"、"天下绝景"之称。黄鹤楼是武汉市标志性建筑，与晴川阁、古琴台并称武汉三大名胜。</w:t>
        <w:br/>
        <w:br/>
        <w:br/>
        <w:t>晴川阁是湖北省重点文物保护单位。位于武汉城内汉阳龟山东麓长江边的禹功矶上。晴川阁始建于明代嘉靖年间，其名取自唐代诗人崔颢诗句"晴川历历汉阳树"。有"楚四名楼"之誉。因与对岸黄鹤楼隔江对峙，相映生辉，被称为"三楚胜境"。</w:t>
        <w:br/>
      </w:r>
    </w:p>
    <w:p>
      <w:r>
        <w:t>评论：</w:t>
        <w:br/>
      </w:r>
    </w:p>
    <w:p>
      <w:pPr>
        <w:pStyle w:val="Heading2"/>
      </w:pPr>
      <w:r>
        <w:t>41.武汉植物园一日游</w:t>
      </w:r>
    </w:p>
    <w:p>
      <w:r>
        <w:t>https://www.tuniu.com/trips/12543232</w:t>
      </w:r>
    </w:p>
    <w:p>
      <w:r>
        <w:t>来源：途牛</w:t>
      </w:r>
    </w:p>
    <w:p>
      <w:r>
        <w:t>发表时间：2017-03-17</w:t>
      </w:r>
    </w:p>
    <w:p>
      <w:r>
        <w:t>天数：</w:t>
      </w:r>
    </w:p>
    <w:p>
      <w:r>
        <w:t>游玩时间：</w:t>
      </w:r>
    </w:p>
    <w:p>
      <w:r>
        <w:t>人均花费：</w:t>
      </w:r>
    </w:p>
    <w:p>
      <w:r>
        <w:t>和谁：</w:t>
      </w:r>
    </w:p>
    <w:p>
      <w:r>
        <w:t>玩法：</w:t>
      </w:r>
    </w:p>
    <w:p>
      <w:r>
        <w:t>旅游路线：</w:t>
      </w:r>
    </w:p>
    <w:p>
      <w:r>
        <w:t>正文：</w:t>
        <w:br/>
        <w:br/>
        <w:t>在万物复苏、春暖花开的季节，我们班组织了一次春游，去了一趟武汉植物园赏花，大家玩得都很开心。</w:t>
        <w:br/>
      </w:r>
    </w:p>
    <w:p>
      <w:r>
        <w:t>评论：</w:t>
        <w:br/>
      </w:r>
    </w:p>
    <w:p>
      <w:pPr>
        <w:pStyle w:val="Heading2"/>
      </w:pPr>
      <w:r>
        <w:t>42.武汉植物园春游</w:t>
      </w:r>
    </w:p>
    <w:p>
      <w:r>
        <w:t>https://www.tuniu.com/trips/12543221</w:t>
      </w:r>
    </w:p>
    <w:p>
      <w:r>
        <w:t>来源：途牛</w:t>
      </w:r>
    </w:p>
    <w:p>
      <w:r>
        <w:t>发表时间：2017-03-17</w:t>
      </w:r>
    </w:p>
    <w:p>
      <w:r>
        <w:t>天数：</w:t>
      </w:r>
    </w:p>
    <w:p>
      <w:r>
        <w:t>游玩时间：</w:t>
      </w:r>
    </w:p>
    <w:p>
      <w:r>
        <w:t>人均花费：</w:t>
      </w:r>
    </w:p>
    <w:p>
      <w:r>
        <w:t>和谁：</w:t>
      </w:r>
    </w:p>
    <w:p>
      <w:r>
        <w:t>玩法：</w:t>
      </w:r>
    </w:p>
    <w:p>
      <w:r>
        <w:t>旅游路线：</w:t>
      </w:r>
    </w:p>
    <w:p>
      <w:r>
        <w:t>正文：</w:t>
        <w:br/>
        <w:br/>
        <w:t>武汉植物园坐落于武汉东湖之滨、磨山南麓，是国家AAAA级风景旅游区。</w:t>
        <w:br/>
        <w:t>武汉植物园收集栽培了以华中地区资源植物和我国内陆水生植物为主的各类植物7500余种，是华中地区最丰富的植物物种多样性与种质资源保存基地，拥有世界上最大的猕猴桃种质资源库和东亚最大的水生植物资源圃。</w:t>
        <w:br/>
      </w:r>
    </w:p>
    <w:p>
      <w:r>
        <w:t>评论：</w:t>
        <w:br/>
      </w:r>
    </w:p>
    <w:p>
      <w:pPr>
        <w:pStyle w:val="Heading2"/>
      </w:pPr>
      <w:r>
        <w:t>43.武汉蔡甸赏油菜花</w:t>
      </w:r>
    </w:p>
    <w:p>
      <w:r>
        <w:t>https://www.tuniu.com/trips/12543224</w:t>
      </w:r>
    </w:p>
    <w:p>
      <w:r>
        <w:t>来源：途牛</w:t>
      </w:r>
    </w:p>
    <w:p>
      <w:r>
        <w:t>发表时间：2017-03-17</w:t>
      </w:r>
    </w:p>
    <w:p>
      <w:r>
        <w:t>天数：</w:t>
      </w:r>
    </w:p>
    <w:p>
      <w:r>
        <w:t>游玩时间：</w:t>
      </w:r>
    </w:p>
    <w:p>
      <w:r>
        <w:t>人均花费：</w:t>
      </w:r>
    </w:p>
    <w:p>
      <w:r>
        <w:t>和谁：</w:t>
      </w:r>
    </w:p>
    <w:p>
      <w:r>
        <w:t>玩法：</w:t>
      </w:r>
    </w:p>
    <w:p>
      <w:r>
        <w:t>旅游路线：</w:t>
      </w:r>
    </w:p>
    <w:p>
      <w:r>
        <w:t>正文：</w:t>
        <w:br/>
        <w:br/>
        <w:t>现在正值油菜花开得季节，我们去了一趟武汉的郊外看油菜花，那里有一片很大的油菜花田，非常壮观和漂亮。</w:t>
        <w:br/>
      </w:r>
    </w:p>
    <w:p>
      <w:r>
        <w:t>评论：</w:t>
        <w:br/>
      </w:r>
    </w:p>
    <w:p>
      <w:pPr>
        <w:pStyle w:val="Heading2"/>
      </w:pPr>
      <w:r>
        <w:t>44.武汉东湖赏郁金香春游</w:t>
      </w:r>
    </w:p>
    <w:p>
      <w:r>
        <w:t>https://www.tuniu.com/trips/12543233</w:t>
      </w:r>
    </w:p>
    <w:p>
      <w:r>
        <w:t>来源：途牛</w:t>
      </w:r>
    </w:p>
    <w:p>
      <w:r>
        <w:t>发表时间：2017-03-17</w:t>
      </w:r>
    </w:p>
    <w:p>
      <w:r>
        <w:t>天数：</w:t>
      </w:r>
    </w:p>
    <w:p>
      <w:r>
        <w:t>游玩时间：</w:t>
      </w:r>
    </w:p>
    <w:p>
      <w:r>
        <w:t>人均花费：</w:t>
      </w:r>
    </w:p>
    <w:p>
      <w:r>
        <w:t>和谁：</w:t>
      </w:r>
    </w:p>
    <w:p>
      <w:r>
        <w:t>玩法：</w:t>
      </w:r>
    </w:p>
    <w:p>
      <w:r>
        <w:t>旅游路线：</w:t>
      </w:r>
    </w:p>
    <w:p>
      <w:r>
        <w:t>正文：</w:t>
        <w:br/>
        <w:br/>
        <w:t>郁金香在植物分类学上，是一类属于百合科郁金香属的具鳞茎草本植物，又称洋荷花、旱荷花、草麝香、郁香、红蓝花、紫述香，原产地从南欧、西亚一直到东亚的中国东北一带，为人熟知的外销大国荷兰初次引进郁金香是在16世纪末，因生长地区纬度不同而花期各异，普遍在3月下旬至5月上旬。被欧洲人称为“魔幻之花”的郁金香，自古以来就有一种莫名的魔力使园艺学家热衷于品种改良，甚至有人倾家荡产只为了它那稀有的球根。郁金香是荷兰和土耳其的国花。</w:t>
        <w:br/>
      </w:r>
    </w:p>
    <w:p>
      <w:r>
        <w:t>评论：</w:t>
        <w:br/>
      </w:r>
    </w:p>
    <w:p>
      <w:pPr>
        <w:pStyle w:val="Heading2"/>
      </w:pPr>
      <w:r>
        <w:t>45.武汉东湖磨山樱园</w:t>
      </w:r>
    </w:p>
    <w:p>
      <w:r>
        <w:t>https://www.tuniu.com/trips/12543227</w:t>
      </w:r>
    </w:p>
    <w:p>
      <w:r>
        <w:t>来源：途牛</w:t>
      </w:r>
    </w:p>
    <w:p>
      <w:r>
        <w:t>发表时间：2017-03-17</w:t>
      </w:r>
    </w:p>
    <w:p>
      <w:r>
        <w:t>天数：</w:t>
      </w:r>
    </w:p>
    <w:p>
      <w:r>
        <w:t>游玩时间：</w:t>
      </w:r>
    </w:p>
    <w:p>
      <w:r>
        <w:t>人均花费：</w:t>
      </w:r>
    </w:p>
    <w:p>
      <w:r>
        <w:t>和谁：</w:t>
      </w:r>
    </w:p>
    <w:p>
      <w:r>
        <w:t>玩法：</w:t>
      </w:r>
    </w:p>
    <w:p>
      <w:r>
        <w:t>旅游路线：</w:t>
      </w:r>
    </w:p>
    <w:p>
      <w:r>
        <w:t>正文：</w:t>
        <w:br/>
        <w:br/>
        <w:t>武汉东湖磨山樱园位于梅园近旁的磨山南麓，占地260亩，有樱花树10000株。园内种植的第一批樱花由日本前首相田中角荣赠送给邓颖超，再由邓颖超转赠东湖。绝大部分樱花是中日双方1998年共同投资栽种的。武汉东湖磨山樱园与日本青森县的弘前樱花园，美国的华盛顿州樱花园并称为世界三大樱花之都。</w:t>
        <w:br/>
        <w:t>磨山樱花园以仿日本建筑的五重塔为中心，配以日本园林式的湖塘，小岛，溪流，虹桥，鸟居，斗门，甚至管理间和售票处也是设计精细的仿日建筑。樱花开放期间，该园将定时播放日本民间小曲，并提供众多日本风味小吃。整个景区体现出浓郁的东瀛风情。</w:t>
        <w:br/>
        <w:t>2013年樱花节期间雨水较多，游客纷纷向景区咨询樱花的情况，东湖樱花园内中晚花开放，赏樱期将持续至4月初。特别是园中湖边溪旁盛开的300余棵垂枝樱花，深受游客喜爱，被赞为"瀑布樱"，与樱花园中</w:t>
        <w:br/>
        <w:t>的溪水和湖水一起成为一道靓丽的风景。</w:t>
        <w:br/>
      </w:r>
    </w:p>
    <w:p>
      <w:r>
        <w:t>评论：</w:t>
        <w:br/>
      </w:r>
    </w:p>
    <w:p>
      <w:pPr>
        <w:pStyle w:val="Heading2"/>
      </w:pPr>
      <w:r>
        <w:t>46.武汉金龙水寨春游</w:t>
      </w:r>
    </w:p>
    <w:p>
      <w:r>
        <w:t>https://www.tuniu.com/trips/12543230</w:t>
      </w:r>
    </w:p>
    <w:p>
      <w:r>
        <w:t>来源：途牛</w:t>
      </w:r>
    </w:p>
    <w:p>
      <w:r>
        <w:t>发表时间：2017-03-17</w:t>
      </w:r>
    </w:p>
    <w:p>
      <w:r>
        <w:t>天数：</w:t>
      </w:r>
    </w:p>
    <w:p>
      <w:r>
        <w:t>游玩时间：</w:t>
      </w:r>
    </w:p>
    <w:p>
      <w:r>
        <w:t>人均花费：</w:t>
      </w:r>
    </w:p>
    <w:p>
      <w:r>
        <w:t>和谁：</w:t>
      </w:r>
    </w:p>
    <w:p>
      <w:r>
        <w:t>玩法：</w:t>
      </w:r>
    </w:p>
    <w:p>
      <w:r>
        <w:t>旅游路线：</w:t>
      </w:r>
    </w:p>
    <w:p>
      <w:r>
        <w:t>正文：</w:t>
        <w:br/>
        <w:br/>
        <w:t>武汉金龙水寨生态生态家园， 按四星级标准建设 位于武汉市蔡甸区西北部的索子长河水域—武汉蔡甸区索河镇，是目前武汉地区最大的集生态餐厅、住宿、会议、餐厅、休闲、娱乐、旅游景点（金莲湾）、无公害蔬果采摘为一体的武汉度假村酒店。餐厅采用造园技术，将山，水，树，木，花，草，与餐厅的功能分区有机结合吗，室内采用室内的环境调节技术，达到恒温，园林环境，足够的阳光，清新的空气，环境艺术，技术与自然，完美融合，能让您远离城区的喧哗，享受园林的宁静与清新！酒店自08年12月开业以来先后被评为武汉市农业产业化经营重点龙头企业、武汉工友就业再就业基地、武汉市乡村休闲游十佳休闲山庄.</w:t>
        <w:br/>
        <w:br/>
        <w:br/>
        <w:t>武汉金龙水寨生态生态家园， 按四星级标准建设 位于武汉市蔡甸区西北部的索子长河水域-武汉蔡甸区索河镇，是目前武汉地区最大的集生态餐厅、住宿、会议、餐厅、休闲、娱乐、旅游景点(金莲湾)、无公害蔬果采摘为一体的武汉度假村酒店。</w:t>
        <w:br/>
      </w:r>
    </w:p>
    <w:p>
      <w:r>
        <w:t>评论：</w:t>
        <w:br/>
      </w:r>
    </w:p>
    <w:p>
      <w:pPr>
        <w:pStyle w:val="Heading2"/>
      </w:pPr>
      <w:r>
        <w:t>47.黄鹤楼游记</w:t>
      </w:r>
    </w:p>
    <w:p>
      <w:r>
        <w:t>https://www.tuniu.com/trips/12543223</w:t>
      </w:r>
    </w:p>
    <w:p>
      <w:r>
        <w:t>来源：途牛</w:t>
      </w:r>
    </w:p>
    <w:p>
      <w:r>
        <w:t>发表时间：2017-03-17</w:t>
      </w:r>
    </w:p>
    <w:p>
      <w:r>
        <w:t>天数：</w:t>
      </w:r>
    </w:p>
    <w:p>
      <w:r>
        <w:t>游玩时间：</w:t>
      </w:r>
    </w:p>
    <w:p>
      <w:r>
        <w:t>人均花费：</w:t>
      </w:r>
    </w:p>
    <w:p>
      <w:r>
        <w:t>和谁：</w:t>
      </w:r>
    </w:p>
    <w:p>
      <w:r>
        <w:t>玩法：</w:t>
      </w:r>
    </w:p>
    <w:p>
      <w:r>
        <w:t>旅游路线：</w:t>
      </w:r>
    </w:p>
    <w:p>
      <w:r>
        <w:t>正文：</w:t>
        <w:br/>
        <w:br/>
        <w:t>黄鹤楼位于湖北省武汉市长江南岸的武昌蛇山峰岭之上，为国家5A级旅游景区，享有"天下江山第一楼"、"天下绝景"之称。黄鹤楼是武汉市标志性建筑，与晴川阁、古琴台并称武汉三大名胜。</w:t>
        <w:br/>
        <w:t>黄鹤楼始建于三国时代吴黄武二年(公元223年)。唐代著名诗人崔颢在此题下《登黄鹤楼》一诗，使它闻名遐迩。</w:t>
        <w:br/>
        <w:t>黄鹤楼坐落在海拔61.7米的蛇山顶，京广铁路的列车从楼下呼啸而过。楼高5层，总高度51.4米，建筑面积3219平方米。黄鹤楼内部由72根圆柱支撑，外部有60个翘角向外伸展，屋面用10多万块黄色琉璃瓦覆盖构建而成。</w:t>
        <w:br/>
        <w:t>黄鹤楼楼外铸铜黄鹤造型、胜像宝塔、牌坊、轩廊、亭阁等一批辅助建筑，将主楼烘托得更加壮丽。主楼周围还建有白云阁、象宝塔、碑廊、山门等建筑。整个建筑具有独特的民族风格，与蛇山脚下的武汉长江大桥交相辉映;登楼远眺，武汉三镇的风光尽收眼底。</w:t>
        <w:br/>
      </w:r>
    </w:p>
    <w:p>
      <w:r>
        <w:t>评论：</w:t>
        <w:br/>
      </w:r>
    </w:p>
    <w:p>
      <w:pPr>
        <w:pStyle w:val="Heading2"/>
      </w:pPr>
      <w:r>
        <w:t>48.武汉东湖游记</w:t>
      </w:r>
    </w:p>
    <w:p>
      <w:r>
        <w:t>https://www.tuniu.com/trips/12543236</w:t>
      </w:r>
    </w:p>
    <w:p>
      <w:r>
        <w:t>来源：途牛</w:t>
      </w:r>
    </w:p>
    <w:p>
      <w:r>
        <w:t>发表时间：2017-03-17</w:t>
      </w:r>
    </w:p>
    <w:p>
      <w:r>
        <w:t>天数：</w:t>
      </w:r>
    </w:p>
    <w:p>
      <w:r>
        <w:t>游玩时间：</w:t>
      </w:r>
    </w:p>
    <w:p>
      <w:r>
        <w:t>人均花费：</w:t>
      </w:r>
    </w:p>
    <w:p>
      <w:r>
        <w:t>和谁：</w:t>
      </w:r>
    </w:p>
    <w:p>
      <w:r>
        <w:t>玩法：</w:t>
      </w:r>
    </w:p>
    <w:p>
      <w:r>
        <w:t>旅游路线：</w:t>
      </w:r>
    </w:p>
    <w:p>
      <w:r>
        <w:t>正文：</w:t>
        <w:br/>
        <w:br/>
        <w:t>武汉东湖风景区位于武汉市城区的武汉二环线与武汉三环线之间，景区面积</w:t>
        <w:br/>
        <w:t>73平方公里，其中湖面面积33平方公里，是中国第二大的城中湖。加上沿湖陆地风景区，面积达八十余平方公里。东湖湖岸曲折，港汊交错，素有九十九湾之说。东湖风景区景观景点100多处。12个大小湖泊，120多个岛渚星罗，112公里湖岸线曲折，环湖34座山峰绵延起伏，10000余亩山林林木葱郁。</w:t>
        <w:br/>
      </w:r>
    </w:p>
    <w:p>
      <w:r>
        <w:t>评论：</w:t>
        <w:br/>
      </w:r>
    </w:p>
    <w:p>
      <w:pPr>
        <w:pStyle w:val="Heading2"/>
      </w:pPr>
      <w:r>
        <w:t>49.武汉长江大桥飞架武汉南北，天堑变通途</w:t>
      </w:r>
    </w:p>
    <w:p>
      <w:r>
        <w:t>https://www.tuniu.com/trips/12543681</w:t>
      </w:r>
    </w:p>
    <w:p>
      <w:r>
        <w:t>来源：途牛</w:t>
      </w:r>
    </w:p>
    <w:p>
      <w:r>
        <w:t>发表时间：2017-03-20</w:t>
      </w:r>
    </w:p>
    <w:p>
      <w:r>
        <w:t>天数：</w:t>
      </w:r>
    </w:p>
    <w:p>
      <w:r>
        <w:t>游玩时间：</w:t>
      </w:r>
    </w:p>
    <w:p>
      <w:r>
        <w:t>人均花费：</w:t>
      </w:r>
    </w:p>
    <w:p>
      <w:r>
        <w:t>和谁：</w:t>
      </w:r>
    </w:p>
    <w:p>
      <w:r>
        <w:t>玩法：</w:t>
      </w:r>
    </w:p>
    <w:p>
      <w:r>
        <w:t>旅游路线：</w:t>
      </w:r>
    </w:p>
    <w:p>
      <w:r>
        <w:t>正文：</w:t>
        <w:br/>
        <w:br/>
        <w:br/>
        <w:t>百年建筑</w:t>
        <w:br/>
        <w:br/>
        <w:br/>
        <w:t>武汉长江大桥，是中国第一座横跨长江的桥梁，大桥为公路铁路两用桥，上层为公路，双向四车道，两侧有人行道；下层为复线铁路。正桥的两端建有具有民族风格的桥头堡，各高35米，从底层大厅至顶亭，共7层，有电动升降梯供人上下（2元一趟）。附属建筑和各种装饰，均极协调精美，整座大桥异常雄伟。若从底层坐电动升降梯可直接上大桥公路桥面参观，眺望四周，望大江东去，整个武汉三镇连成一体尽收眼底，也打通了被长江隔断的京汉、粤汉两铁路，形成完整的京广线，使人心旷神怡，浮想联翩，真是“一桥飞架南北，天堑变通途”。步行的话需二十分钟，桥身看起来更霸气，也更稳。总之，如果你在武汉，你有空余的时间，就在长江大桥上慢慢地走一趟吧！</w:t>
        <w:br/>
        <w:t>大桥很壮观，武昌这边江滩也是毛主席当年畅游长江的地方。我们从龟山这边沿公路一直走了上去，在桥上观看“大江东去，浪淘尽千古风流人物”很是壮观，不过贴着护栏往下看，还是有些“眼晕”，“提醒恐高的驴友们慎上大桥”。 整个大桥走了将近30分钟，下去了便是黄鹤楼（黄鹤楼几经焚毁，现在是重修的，问了当地人，里面也没什么，门口留张影即可）。 此时肚子饿了，户部巷离这里很近，“蔡林记热干面”推荐给大家。最后，吐槽一下大桥边上的卫生间，离大桥太远了，而且大桥本身就很长，有内急的人恐怕会忍不住……</w:t>
        <w:br/>
        <w:t>要我说，来武汉一定要走一遍长江大桥，不然就算白来。算上隐桥，桥很长，要走很久，不爱动的人，肯定觉得很累。以前同学聚会的时候，我们就完整的走过一遍，一边谈学生时期的事情一边拍照留恋。还有一次是，大半夜的和一群死党走，真的想说，冻成狗了，尽管如此，还是想感叹青春。这座桥有很多我的回忆。强烈建议步行过大桥，虽说累点，不过江风吹过很有感觉，桥的两头一边是月湖景区，一头是大名鼎鼎的黄鹤楼，都适合游览，离黄鹤楼很近就是武汉小吃荟萃的户部巷了，如果吃武汉热干面的话建议吃“蔡林记”的，另外需要注意的是大桥上车很多，一定要注意安全。</w:t>
        <w:br/>
      </w:r>
    </w:p>
    <w:p>
      <w:r>
        <w:t>评论：</w:t>
        <w:br/>
      </w:r>
    </w:p>
    <w:p>
      <w:pPr>
        <w:pStyle w:val="Heading2"/>
      </w:pPr>
      <w:r>
        <w:t>50.馆藏很非常嘞——湖北省博物馆</w:t>
      </w:r>
    </w:p>
    <w:p>
      <w:r>
        <w:t>https://www.tuniu.com/trips/12543679</w:t>
      </w:r>
    </w:p>
    <w:p>
      <w:r>
        <w:t>来源：途牛</w:t>
      </w:r>
    </w:p>
    <w:p>
      <w:r>
        <w:t>发表时间：2017-03-20</w:t>
      </w:r>
    </w:p>
    <w:p>
      <w:r>
        <w:t>天数：</w:t>
      </w:r>
    </w:p>
    <w:p>
      <w:r>
        <w:t>游玩时间：</w:t>
      </w:r>
    </w:p>
    <w:p>
      <w:r>
        <w:t>人均花费：</w:t>
      </w:r>
    </w:p>
    <w:p>
      <w:r>
        <w:t>和谁：</w:t>
      </w:r>
    </w:p>
    <w:p>
      <w:r>
        <w:t>玩法：</w:t>
      </w:r>
    </w:p>
    <w:p>
      <w:r>
        <w:t>旅游路线：</w:t>
      </w:r>
    </w:p>
    <w:p>
      <w:r>
        <w:t>正文：</w:t>
        <w:br/>
        <w:br/>
        <w:br/>
        <w:t>国宝在哦</w:t>
        <w:br/>
        <w:br/>
        <w:br/>
        <w:t>湖北省博物馆位于武汉市东湖风景区，筹建于1953年。截止2009年，湖北省博物馆总占地面积达81,909平方米，建筑面积49611平方米，展厅面积13,427平方米，馆藏文物20万余件（套），其中国家一级文物近千余件（套），有中国规模最大的古乐器陈列馆，馆内有世界上最庞大的青铜乐器曾侯乙编钟、中国冷兵器时代的翘楚之作越王勾践剑、地质年代早于北京人的郧县人头骨化石等珍贵藏品； 湖北省博物馆的四大镇馆之宝为：越王勾践剑、曾侯乙编钟、郧县人头骨化石、元青花四爱图梅瓶； 尤其需要注意的是：越王勾践剑特别值得一看，但是因为有时候会被经常借出去展览，所以得提前问问哦。</w:t>
        <w:br/>
        <w:t>这是我最喜欢的博物馆！！虽然离市区有段距离，不过离东湖比较近，可以和东湖一起游览。不需要门票，藏品丰富！首先就算曾侯乙的陪葬品的一个专门展出的展馆，东西超级丰富，曾侯乙编钟啦、十六节龙凤玉挂饰啦，都超级珍贵的！我去的那天还遇见了一个老爷爷给我们大家免费讲解，几乎整个展馆的人都跟着他听他讲解，讲的超级详细！其他的展馆，还有例如越王勾践剑等展品啦（我去的时候刚好被外借），还有很好看的粉彩荷花吸杯，都很值得一看。总之总之，去武汉，可以不去看坑爹的黄鹤楼，可以不去户部巷，但是一定要去湖北省博物馆！！</w:t>
        <w:br/>
        <w:t>如果外地人第一次来武汉只有一天时间求景点推荐，我一定毫不犹豫的给他推荐湖北省博物馆！首先免门票不得不说是个绝对吸引人的地方，而且配套设施杠杠的，关键是藏品之丰富让人目不暇接！越王勾践剑和曾侯乙编钟作为镇馆之宝名扬中外，按照时间顺序依次介绍荆楚之国让你可以立体的了解湖北，到此一游绝对不虚此行！每周一闭关、下午4时停止派票，交通自行安排，非常便利！参观了3个小时，只看了很小的一部分，以后有机会还要去！ 最遗憾的是越王勾践剑被外借展览，没看到真品。不过，曾侯乙编钟看到真迹啦！</w:t>
        <w:br/>
      </w:r>
    </w:p>
    <w:p>
      <w:r>
        <w:t>评论：</w:t>
        <w:br/>
      </w:r>
    </w:p>
    <w:p>
      <w:pPr>
        <w:pStyle w:val="Heading2"/>
      </w:pPr>
      <w:r>
        <w:t>51.#探春#武汉樱花季，武汉樱花之旅，武汉旅游攻略</w:t>
      </w:r>
    </w:p>
    <w:p>
      <w:r>
        <w:t>https://www.tuniu.com/trips/12543757</w:t>
      </w:r>
    </w:p>
    <w:p>
      <w:r>
        <w:t>来源：途牛</w:t>
      </w:r>
    </w:p>
    <w:p>
      <w:r>
        <w:t>发表时间：2017-03-21</w:t>
      </w:r>
    </w:p>
    <w:p>
      <w:r>
        <w:t>天数：</w:t>
      </w:r>
    </w:p>
    <w:p>
      <w:r>
        <w:t>游玩时间：</w:t>
      </w:r>
    </w:p>
    <w:p>
      <w:r>
        <w:t>人均花费：</w:t>
      </w:r>
    </w:p>
    <w:p>
      <w:r>
        <w:t>和谁：</w:t>
      </w:r>
    </w:p>
    <w:p>
      <w:r>
        <w:t>玩法：</w:t>
      </w:r>
    </w:p>
    <w:p>
      <w:r>
        <w:t>旅游路线：</w:t>
      </w:r>
    </w:p>
    <w:p>
      <w:r>
        <w:t>正文：</w:t>
        <w:br/>
        <w:br/>
        <w:br/>
        <w:t>攻略文字全部在图片里面了</w:t>
        <w:br/>
        <w:br/>
        <w:br/>
        <w:br/>
        <w:br/>
        <w:t>攻略文字全部包含在图片里面了</w:t>
        <w:br/>
        <w:br/>
      </w:r>
    </w:p>
    <w:p>
      <w:r>
        <w:t>评论：</w:t>
        <w:br/>
      </w:r>
    </w:p>
    <w:p>
      <w:pPr>
        <w:pStyle w:val="Heading2"/>
      </w:pPr>
      <w:r>
        <w:t>52.#探春#武汉东湖最美</w:t>
      </w:r>
    </w:p>
    <w:p>
      <w:r>
        <w:t>https://www.tuniu.com/trips/12543841</w:t>
      </w:r>
    </w:p>
    <w:p>
      <w:r>
        <w:t>来源：途牛</w:t>
      </w:r>
    </w:p>
    <w:p>
      <w:r>
        <w:t>发表时间：2017-03-21</w:t>
      </w:r>
    </w:p>
    <w:p>
      <w:r>
        <w:t>天数：</w:t>
      </w:r>
    </w:p>
    <w:p>
      <w:r>
        <w:t>游玩时间：</w:t>
      </w:r>
    </w:p>
    <w:p>
      <w:r>
        <w:t>人均花费：</w:t>
      </w:r>
    </w:p>
    <w:p>
      <w:r>
        <w:t>和谁：</w:t>
      </w:r>
    </w:p>
    <w:p>
      <w:r>
        <w:t>玩法：</w:t>
      </w:r>
    </w:p>
    <w:p>
      <w:r>
        <w:t>旅游路线：</w:t>
      </w:r>
    </w:p>
    <w:p>
      <w:r>
        <w:t>正文：</w:t>
        <w:br/>
        <w:br/>
        <w:t>东湖作为武汉最大的湖，他的美丽不能用太多言语来描述，建议去听涛景区，很多公交可以直达，东湖听涛景区免门票，里面可以划船以及游玩，另外对于自行车爱好者来说很悲剧因为现在不让自行车过去了。但是！！！作为有经验的人高速大家，大门口右边有一条路，可以拐进去！而且旅途有门卫他不会说的，那里的栏杆主要是收私家车钱的，对于自行车不会阻拦。另外东湖还可以去磨山景区。门票60。学生半价。公交路线也有很多。建议整断路骑自行车。因为东湖那是单行线！</w:t>
        <w:br/>
        <w:t>交通：武汉的东湖可以坐车701到终点站到景区门口下车即可。往左边走是走东湖的单行线。</w:t>
        <w:br/>
        <w:t>门票：听涛景区时免费的。磨山门票60</w:t>
        <w:br/>
        <w:t>建议：早些年我是骑单车的，后来东湖听涛景区里面不让进单车的，但是晚一点或者右边有小道是可以进去的。</w:t>
        <w:br/>
        <w:t>东湖很大，磨山也算东湖的另外一个景区可以在听涛景区里面坐船直达也可以騎自行车过去。但是可能有点长并且车比较多，要注意要小心点。另外到了磨山进去门票60学生证30感觉有点小贵。磨山旁边有小船可以度你们过去，一般是15左右一个人，但是又风险的吧， 不过风险不大呢。坐小船说翻就翻如果不是学生就不建议做啦。</w:t>
        <w:br/>
        <w:t>东湖听涛景区里面很赞的，进去之后往左边走是正常路线，可以看到很多游人并且有娱乐项目。往右边走的话你会发现大惊喜。很多雕塑类建筑。还有人在那边钓鱼。推荐！</w:t>
        <w:br/>
        <w:t>关于吃：东湖里面没什么吃的，不过在磨山进去附近继续往前面走一段路就到了武大附近了，那附近吃的还是比较多。</w:t>
        <w:br/>
        <w:t>东湖风景区很大，如果想要骑车走完的话估计要花上一天的时间，最好是本地人周末可以考虑。如果是外地来的想来东湖玩的话建议去磨山看看，或者去东湖听涛景区转会就行了。</w:t>
        <w:br/>
      </w:r>
    </w:p>
    <w:p>
      <w:r>
        <w:t>评论：</w:t>
        <w:br/>
      </w:r>
    </w:p>
    <w:p>
      <w:pPr>
        <w:pStyle w:val="Heading2"/>
      </w:pPr>
      <w:r>
        <w:t>53.大年初五财神爷生日去武汉归元寺</w:t>
      </w:r>
    </w:p>
    <w:p>
      <w:r>
        <w:t>https://www.tuniu.com/trips/12544117</w:t>
      </w:r>
    </w:p>
    <w:p>
      <w:r>
        <w:t>来源：途牛</w:t>
      </w:r>
    </w:p>
    <w:p>
      <w:r>
        <w:t>发表时间：2017-03-23</w:t>
      </w:r>
    </w:p>
    <w:p>
      <w:r>
        <w:t>天数：</w:t>
      </w:r>
    </w:p>
    <w:p>
      <w:r>
        <w:t>游玩时间：</w:t>
      </w:r>
    </w:p>
    <w:p>
      <w:r>
        <w:t>人均花费：</w:t>
      </w:r>
    </w:p>
    <w:p>
      <w:r>
        <w:t>和谁：</w:t>
      </w:r>
    </w:p>
    <w:p>
      <w:r>
        <w:t>玩法：</w:t>
      </w:r>
    </w:p>
    <w:p>
      <w:r>
        <w:t>旅游路线：</w:t>
      </w:r>
    </w:p>
    <w:p>
      <w:r>
        <w:t>正文：</w:t>
        <w:br/>
        <w:br/>
        <w:br/>
        <w:t>人满为患</w:t>
        <w:br/>
        <w:br/>
        <w:br/>
        <w:t>归元寺又叫归元禅寺，是武汉四大佛教丛林之首，位于汉阳区翠微路上，建于清顺治年间，这里建筑非常漂亮，雕塑绝妙，收藏有许多佛像和佛教文物，景点包含大雄宝殿、藏经阁、罗汉堂和韦驮殿以及钟、鼓楼等，感兴趣的可以去看看。门票10元，凭门票可以免费领香3支，不用自己再买了，礼佛重在虔诚就好。节假日香花券是20￥，平日是10￥，进门可免费领香3根。祈福敲钟，5￥/3下；罗汉堂，小金牌兑换10￥/张；解罗汉签，简解20￥、详解50￥。市内坐旅游专线1路比较快捷，春节期间烧香的人太多，建议避开人流高峰。归元寺一小时内游览完全足够，距龟山公园、古琴台不远，要去的可安排在一天游览。</w:t>
        <w:br/>
        <w:t>寺院内可祈福、捐赠、随香火等，大家可根据自己的需要及信仰操作。归元寺是武汉几大寺庙中名气最大、香火最旺盛的一座。由于“元”通元宝的“元”（招财），因此每年正月初八（maybe是初六开市）都会有很多信众大排长龙前来进香。虽然我每年都会去归元寺虔诚地拜拜、数个小金牌；但由于今年是本命年，所以心情格外不同，游览得也格外仔细！归元寺，自从有了观音广场和在建中的圆通阁，可以说是佛气更旺。作为湖北佛教总部，归元寺终于有了与之匹配的硬件佛器。春节去时，观音广场上堆满了拒马，可以想见初一那天是怎样的人山人海，密度绝对不比上海外滩跨年的人少。作为武汉比较有故事的地方，归元寺还是很值得一去的。</w:t>
        <w:br/>
        <w:t>寺里边有一颗广玉兰，但是树干已经长开了，寺里的导游就介绍说“寺里的老方丈曾经说过，既然树都开心了，人还有什么不开心的呢”。导游还说，当然也是以前的老方丈说的，就是拜佛不一定非得赶什么日子，每一天都是好日子，如果是晴天，那便是佛光普照，如果下雨，那便是普洒甘露。当然归元寺最为著名的还是数罗汉，每人每年只能数一次。去了的话就一定要数数。</w:t>
        <w:br/>
      </w:r>
    </w:p>
    <w:p>
      <w:r>
        <w:t>评论：</w:t>
        <w:br/>
      </w:r>
    </w:p>
    <w:p>
      <w:pPr>
        <w:pStyle w:val="Heading2"/>
      </w:pPr>
      <w:r>
        <w:t>54.武汉樱花之旅</w:t>
      </w:r>
    </w:p>
    <w:p>
      <w:r>
        <w:t>https://www.tuniu.com/trips/12544300</w:t>
      </w:r>
    </w:p>
    <w:p>
      <w:r>
        <w:t>来源：途牛</w:t>
      </w:r>
    </w:p>
    <w:p>
      <w:r>
        <w:t>发表时间：2017-03-24</w:t>
      </w:r>
    </w:p>
    <w:p>
      <w:r>
        <w:t>天数：</w:t>
      </w:r>
    </w:p>
    <w:p>
      <w:r>
        <w:t>游玩时间：</w:t>
      </w:r>
    </w:p>
    <w:p>
      <w:r>
        <w:t>人均花费：</w:t>
      </w:r>
    </w:p>
    <w:p>
      <w:r>
        <w:t>和谁：</w:t>
      </w:r>
    </w:p>
    <w:p>
      <w:r>
        <w:t>玩法：</w:t>
      </w:r>
    </w:p>
    <w:p>
      <w:r>
        <w:t>旅游路线：</w:t>
      </w:r>
    </w:p>
    <w:p>
      <w:r>
        <w:t>正文：</w:t>
        <w:br/>
        <w:br/>
        <w:br/>
        <w:t>武汉大学珞珈山樱花</w:t>
        <w:br/>
        <w:br/>
        <w:br/>
        <w:br/>
        <w:t>珞珈山樱花，顾名思义，是开在珞珈山上的樱花。珞珈山又称罗迦山。在武汉市武昌东郊。珞珈山樱花景区，即武汉大学的樱花道，位于前理学院和老图书馆的下方。</w:t>
        <w:br/>
        <w:br/>
        <w:br/>
        <w:t>珞珈山樱花景区：武汉大学的樱花道，位于前理学院和老图书馆的下方。道两旁的樱花树枝干壮实、排列整齐。每年的3月至4月 初，繁花满枝。樱花花期仅为一周，每到落花时节，落英缤纷的樱花又为大地铺上了一层浅浅的“花毯”。每年开花时节，赏花的游人络绎不绝。　　专家眼里的花期：樱花盛开在每年的3月15日至4月15日，每处花期却不过10至14天。.樱花绽放时很绚烂，但花期很短，开花到凋谢只不过七日之期。整棵樱树从开花到全谢大约16天左右,形成樱花美而易落的特点。武汉大学的樱花有10多个品种，但樱花的盛开期都很短暂，一般只有15天左右，而且花期也不一致。如早樱，一般在每年3月上旬左右开花;日本樱花花期多右3月下旬至4月上旬;而重瓣樱花、垂枝樱花的花期一般在4月上旬左右。由于花期不一致，在技术管理上极为讲究。</w:t>
        <w:br/>
        <w:br/>
        <w:br/>
        <w:br/>
        <w:t>注：PS</w:t>
        <w:br/>
        <w:br/>
        <w:br/>
        <w:t>2017武大樱花开放时间</w:t>
        <w:br/>
        <w:t>近日,武汉大学 校内樱花竞相绽放，可谓"万树花开美如雪，游人宛在画中游。"为保障校园秩序，3月14日-29日校方将对校园封闭管理，赏樱游客需通过武汉大学主页或武汉大学官方微信提前预约，免费进校参观赏樱。</w:t>
        <w:br/>
        <w:t>武汉大学公交站友情提示：</w:t>
        <w:br/>
        <w:t>武大校园里，除樱园外，第四教学楼、鲲鹏广场、人文科学馆、行政大楼、校医院一带以及工学部主教学楼、信息学部星湖、医学部等处皆有樱可赏。</w:t>
        <w:br/>
        <w:t>游客可乘坐552、413、340、587、591、572路等公交车，在八一路珞珈山站下车</w:t>
        <w:br/>
        <w:br/>
        <w:br/>
        <w:br/>
        <w:t>珞珈时光机 | 武大樱花的前世今生</w:t>
        <w:br/>
        <w:br/>
        <w:br/>
        <w:br/>
        <w:t>如今，樱花早已成为珞珈的一种象征，更是一份历史的见证。徜徉，樱花的前世今生；印刻，我们的浮世浮城。</w:t>
        <w:br/>
        <w:br/>
        <w:br/>
        <w:br/>
        <w:t>（1）国殇</w:t>
        <w:br/>
        <w:br/>
        <w:br/>
        <w:t>1937年，日本发动全面侵华战争，大面积国土沦陷。</w:t>
        <w:br/>
        <w:t>1938年初，武汉形势危急，武大师生忍痛告别珞珈山，举校西迁四川乐山。1938年10月底，武汉三镇相继沦陷，武汉大学珞珈山校园亦被日军侵占。</w:t>
        <w:br/>
        <w:t>1939年春，侵华日军从本国运来樱花树苗，在武汉大学珞珈山校园里种下了最早的一批樱花树。</w:t>
        <w:br/>
        <w:br/>
        <w:br/>
        <w:t>上图是最早的武大校园，彼时，老斋舍前还只是简单的大道。可是，宁静却被战争的硝烟打破，28株樱花树苗被移植于此。</w:t>
        <w:br/>
        <w:t>有人说，日军在此种植樱花的主要目的，是为了缓解住在这里休养的大批日本伤兵的思乡之情，同时亦有炫耀武功和长期占领之意。</w:t>
        <w:br/>
        <w:t>这一切，是国殇，亦是悲恸！</w:t>
        <w:br/>
        <w:br/>
        <w:br/>
        <w:br/>
        <w:t>（2）和平</w:t>
        <w:br/>
        <w:br/>
        <w:br/>
        <w:t>1945年9月2号，抗日战争取得全面胜利，举国同庆。</w:t>
        <w:br/>
        <w:t>1946年10月，武汉光复。武大的师生终于可以回到他们心心念念的珞珈山。可是，樱花无意，故人有情，斋舍前的樱花却刺痛了受伤的心。</w:t>
        <w:br/>
        <w:br/>
        <w:br/>
        <w:t>1949年初，有人建议将樱花树砍掉，而当时驻守武汉的国军将领张轸师长被中共地下党策反，于3月份投诚后表示，武汉大学是座宝库，里面的一草一木都要保留，于是最早一批樱花树得以保存。</w:t>
        <w:br/>
        <w:t>由于樱花树的生命周期很短，一般只有二三十年，日本人种下的第一批日本樱花，50年代更新时已基本死绝，因此，我们今天在武大樱花大道上所看到的日本樱花，已远非当年日军所留下的花种了，而多为原种的第二、第三代。</w:t>
        <w:br/>
        <w:br/>
        <w:br/>
        <w:t>1972年，中日邦交正常化，日本首相田中角荣访华，向周恩来总理赠送了1000株大山樱，由于周恩来曾在武汉大学居住过，于是中央有关部门便将其中50株转赠给武汉大学，由园林部门栽植于半山庐前，1976年开花。</w:t>
        <w:br/>
        <w:br/>
        <w:br/>
        <w:t>1983年，为纪念中日友好10周年，小日京都府小日友协和小日西阵织株式会社的迁先生向当时在京都大学学习的武汉大学生物系教师王明全赠送了100株垂枝樱苗，经王明全转赠给学校后，栽植于枫园三舍南侧公路边和樱园附近，于1986年全部开花。</w:t>
        <w:br/>
        <w:t>1992年，在纪念中日友好20周年之际，日本广岛中国株式会社内中国湖北朋友会砂田寿夫先生率团访问武汉大学，赠送樱花树苗200株，后栽植于八区苗圃，现今武大校园各处的樱花树苗，除武大园林工人自行培育的之外，大多都来自于此。</w:t>
        <w:br/>
        <w:br/>
        <w:br/>
        <w:t>学校对校园内的樱花树进行了全面、合理的布局，扩大了樱花的栽植地段，使樱花树从樱花大道及其道下的广阔地带，逐步扩展至鲲鹏广场、人文馆和行政楼等处。时至今日，学校有樱花2000多株，仅日本樱花就有1000多株。近年来，学校还培育和引进了包含山樱花、垂枝樱花、云南樱花、福建樱花等共7个植物学种和20多个栽培品种或变种。</w:t>
        <w:br/>
        <w:br/>
        <w:br/>
        <w:br/>
        <w:t>（3）展望</w:t>
        <w:br/>
        <w:br/>
        <w:br/>
        <w:t>如今，樱花早已不再是当年日本人留下的樱花，而是几十年来，武大师生辛勤栽培养育的结果；</w:t>
        <w:br/>
        <w:t>如今，樱花早已不再是国仇家恨的附属品，而是铭记历史、展望未来的象征。</w:t>
        <w:br/>
        <w:br/>
        <w:br/>
        <w:t>烂漫的樱花，见证了樱花大道的前世今生；</w:t>
        <w:br/>
        <w:t>似雪的樱花，陪伴了武大学子的年年初春；</w:t>
        <w:br/>
        <w:t>飘洒的樱花，留下了武大的足迹，也留下了一代代武大人的足迹。</w:t>
        <w:br/>
        <w:br/>
        <w:br/>
        <w:t>岁岁年年，珞樱依旧</w:t>
        <w:br/>
        <w:t>那内外呼应的美</w:t>
        <w:br/>
        <w:t>是与波澜起伏的历史相容的</w:t>
        <w:br/>
        <w:t>腹有诗书气自华的倩影</w:t>
        <w:br/>
        <w:br/>
        <w:br/>
        <w:br/>
        <w:t>三生珞珈雨，十里夜下樱</w:t>
        <w:br/>
        <w:br/>
        <w:br/>
        <w:br/>
        <w:t>日色转淡，古楼归于沉寂</w:t>
        <w:br/>
        <w:t>珞珈微雨，游人尚未散去</w:t>
        <w:br/>
        <w:t>夜色未央，川流未已</w:t>
        <w:br/>
        <w:t>你路过这里，寻访樱的气息</w:t>
        <w:br/>
        <w:br/>
        <w:br/>
        <w:t>夜色中的樱花，微笑着，盛放着</w:t>
        <w:br/>
        <w:t>如同跃动着华尔兹的少女</w:t>
        <w:br/>
        <w:t>小小的花朵簇拥在一起</w:t>
        <w:br/>
        <w:t>华丽而又诗意</w:t>
        <w:br/>
        <w:br/>
        <w:br/>
        <w:t>它在樱顶 庄严肃穆 岿然屹立</w:t>
        <w:br/>
        <w:t>你在楼内 轻翻书页 悄无声息</w:t>
        <w:br/>
        <w:t>你笑它古旧沉静 杳无声气</w:t>
        <w:br/>
        <w:t>它笑你浸没书海 怠慢窗外旖旎</w:t>
        <w:br/>
        <w:br/>
        <w:br/>
        <w:t>也曾在樱顶眺望</w:t>
        <w:br/>
        <w:t>年少轻狂自诩举世无双</w:t>
        <w:br/>
        <w:t>也曾在道旁迷惘</w:t>
        <w:br/>
        <w:t>瞥见落花慨叹世事无常</w:t>
        <w:br/>
        <w:t>花城灯如昼</w:t>
        <w:br/>
        <w:t>愿初心依旧</w:t>
        <w:br/>
        <w:br/>
        <w:br/>
        <w:t>它见窗槛耀眼明亮，以为星光</w:t>
        <w:br/>
        <w:t>它闻门栏浅吟低唱，以为乐响</w:t>
        <w:br/>
        <w:t>已是夜深人静时，犹孤芳自赏</w:t>
        <w:br/>
        <w:t>待到摩肩接踵时</w:t>
        <w:br/>
        <w:t>它在枝头笑</w:t>
        <w:br/>
        <w:br/>
        <w:br/>
        <w:t>深夜，光影在花瓣上轻绘出痕迹</w:t>
        <w:br/>
        <w:t>将春意慢慢镌刻</w:t>
        <w:br/>
        <w:t>而你在树下驻足</w:t>
        <w:br/>
        <w:t>温柔得像一首歌</w:t>
        <w:br/>
        <w:br/>
        <w:br/>
        <w:t>看那，如雪般飘散的樱</w:t>
        <w:br/>
        <w:t>伴着老斋舍的古意</w:t>
        <w:br/>
        <w:t>造就了珞珈的灵秀与蕴艺</w:t>
        <w:br/>
        <w:t>数十年来，生生不息</w:t>
        <w:br/>
        <w:br/>
        <w:br/>
        <w:t>游人悉数散去</w:t>
        <w:br/>
        <w:t>喧嚣终归平静</w:t>
        <w:br/>
        <w:t>留下的，只有夜色中绽放的繁樱</w:t>
        <w:br/>
        <w:t>与樱花掩映着的行政楼，灯火通明</w:t>
        <w:br/>
        <w:br/>
        <w:br/>
        <w:t>你站在灯下看樱</w:t>
        <w:br/>
        <w:t>樱在枝畔凝望着你</w:t>
        <w:br/>
        <w:t>花瓣装饰了你的眼帘</w:t>
        <w:br/>
        <w:t>你装饰了深夜的梦境</w:t>
        <w:br/>
        <w:br/>
        <w:br/>
        <w:t>夜晚的老斋舍</w:t>
        <w:br/>
        <w:t>灯火通明</w:t>
        <w:br/>
        <w:t>窗外的樱花依旧盛开着</w:t>
        <w:br/>
        <w:t>努力留下来过的痕迹</w:t>
        <w:br/>
        <w:br/>
        <w:br/>
        <w:t>月色与无论冷暖灯光的色调下</w:t>
        <w:br/>
        <w:t>你是第三种绝色</w:t>
        <w:br/>
        <w:t>在一个静谧的夜造访武大</w:t>
        <w:br/>
        <w:t>等待你的，是最美的珞珈</w:t>
        <w:br/>
        <w:br/>
        <w:br/>
        <w:br/>
        <w:t>东湖樱花园</w:t>
        <w:br/>
        <w:br/>
        <w:br/>
        <w:t>武汉东湖磨山樱园位于梅园近旁的磨山南麓，占地150亩，有樱花树5000株。园内种植的第一批樱花由日本前首相田中角荣赠送给邓颖超，再由邓颖超转赠武汉东湖。绝大部分樱花是中日双方1998年共同投资栽种的。武汉东湖磨山樱园与日本青森县的弘前樱花园，美国的华盛顿州樱花园并称为世界三大樱花之都。磨山樱花园以仿日本建筑的五重塔为中心，配以日本园林式的湖塘，小岛，溪流，虹桥，鸟居，斗门，甚至管理间和售票处也是设计精细的仿日建筑。樱花开放期间，该园将定时播放日本民间小曲，并提供众多日本风味小吃。整个景区体现出浓郁的东瀛风情。</w:t>
        <w:br/>
        <w:br/>
        <w:br/>
        <w:br/>
        <w:t>注：PS</w:t>
        <w:br/>
        <w:br/>
        <w:br/>
        <w:t>东湖樱花节公交车提示：</w:t>
        <w:br/>
        <w:t>每年3月底至4月，东湖都要举办樱花节，除了赏樱花，还有一系列文化活动。</w:t>
        <w:br/>
        <w:t>游客可乘坐401、402、413路公交车，在梅园站点下车即可。</w:t>
        <w:br/>
        <w:br/>
        <w:t>东湖樱花园门票全票：60元/人。</w:t>
        <w:br/>
        <w:t>学生证半价（本科以下）</w:t>
        <w:br/>
        <w:t>有年票就无需再买票（需票面信息与本人身份证或学生证信息相符）</w:t>
        <w:br/>
        <w:t>市内401、402、643到樱花园下车；</w:t>
        <w:br/>
        <w:br/>
        <w:br/>
        <w:br/>
        <w:t>联手武大</w:t>
        <w:br/>
        <w:br/>
        <w:br/>
        <w:t>一年一度的樱花节战役，随着天暖放晴“高调”打响。自从2009年武广高铁开通，一批批高铁客成为武汉赏樱主力军。具有浓厚人文气息的武大，自然是赏樱的首选，但风光天成的东湖樱园，游客们也不想错过。武大是10元门票，东湖樱园是60元门票，但东湖樱花开得更早品种更多……</w:t>
        <w:br/>
        <w:t>樱花游，在武大和东湖之间选择，让游客颇为纠结，要是两个景点只买一张票就好了……记者行了一番探访。2013年3月23日，武汉迎来第一拨高铁游客。东湖樱园临湖一侧几棵樱树已灿若云霞，引来游客树下拍照留念。据本报2013年3月25日报道，有将近10万游客涌入武大赏樱，樱花却一朵未开让游客扑了个空。28日，武大樱花才终于含羞绽放。</w:t>
        <w:br/>
        <w:t>为什么东湖樱花开得比武大樱花早？据悉，东湖樱花品种达50种，有近万株樱花遍植园内，这次初绽枝头的是第一批早樱代表——初美人和云南早樱，花期较早，紧接着开花的品种为飞寒樱、染井吉野、松月和关山等。</w:t>
        <w:br/>
        <w:t>武大生命科学学院汪小凡教授接受记者采访时指出，武大樱花品种主要有4个植物学科，按照花期由近及远，分别是红花高盆樱、东京樱花、垂枝樱花、重瓣樱花。2月23日左右，校医院旁的红花高盆樱（早樱，往年是2月底盛开）已经开了七八棵，但不是大面积的盛放。但从品种角度来说，东湖的樱花园要比武大樱花品种丰富，时差也只是一两天。</w:t>
        <w:br/>
        <w:t>市旅游局有关负责人称，之所以没有把武大包含景点内，主要是因为武大不属于景区范畴。武汉大学生命科学学院教授黄双全表示，武大是校园，属于学生学习地方，并不是旅游目的地，设置10元的门票也只是为了限制游客，武大与东湖景区功能、体制均不同，所以联手一事还有待商榷。</w:t>
        <w:br/>
        <w:t>东湖旅游风景区宣传部部长何连远称，武大并不具备旅游功能和旅游设施。但是东湖赏樱和武大赏樱并不矛盾。作为武汉市花的梅花，与樱花相比，似乎梅花更受本地人欢迎，而樱花更受南方游客欢迎。从人气和经济效益上来看，是否梅花不敌樱花？</w:t>
        <w:br/>
        <w:t>东湖梅园景区工作人员告诉记者，东湖梅园的梅品种居全国之首，梅花的花期1~2月，游客来赏花都是积累性为主，樱花花期短暂，游客都是集中性爆发前来。从经济效益上来说，并没有梅花不敌樱花之说。记者昨在汉网上发现，网友dolly发帖建议将樱花作为武汉市花，“虽然她全年中仅仅开放两周，但这两周却可以吸引全世界所有的目光……樱花，特别是武大樱花，已经与东京、华盛顿并列为世界三大樱花海洋。”</w:t>
        <w:br/>
        <w:br/>
        <w:br/>
        <w:t>樱花烂漫，落樱纷飞，似云如霞。</w:t>
        <w:br/>
        <w:t>武汉樱花带给了每一位游人美的体验。</w:t>
        <w:br/>
        <w:t>然而，</w:t>
        <w:br/>
        <w:t>“欲饱樱花长不谢，恨无大袖可遮风。”</w:t>
        <w:br/>
        <w:t>在欣赏樱花的同时，</w:t>
        <w:br/>
        <w:t>也希望您能文明赏樱，</w:t>
        <w:br/>
        <w:t>共同呵护这世间绝色！</w:t>
        <w:br/>
      </w:r>
    </w:p>
    <w:p>
      <w:r>
        <w:t>评论：</w:t>
        <w:br/>
      </w:r>
    </w:p>
    <w:p>
      <w:pPr>
        <w:pStyle w:val="Heading2"/>
      </w:pPr>
      <w:r>
        <w:t>55.3月阳春游武汉黄鹤楼</w:t>
      </w:r>
    </w:p>
    <w:p>
      <w:r>
        <w:t>https://www.tuniu.com/trips/12544654</w:t>
      </w:r>
    </w:p>
    <w:p>
      <w:r>
        <w:t>来源：途牛</w:t>
      </w:r>
    </w:p>
    <w:p>
      <w:r>
        <w:t>发表时间：2017-03-27</w:t>
      </w:r>
    </w:p>
    <w:p>
      <w:r>
        <w:t>天数：</w:t>
      </w:r>
    </w:p>
    <w:p>
      <w:r>
        <w:t>游玩时间：</w:t>
      </w:r>
    </w:p>
    <w:p>
      <w:r>
        <w:t>人均花费：</w:t>
      </w:r>
    </w:p>
    <w:p>
      <w:r>
        <w:t>和谁：</w:t>
      </w:r>
    </w:p>
    <w:p>
      <w:r>
        <w:t>玩法：</w:t>
      </w:r>
    </w:p>
    <w:p>
      <w:r>
        <w:t>旅游路线：</w:t>
      </w:r>
    </w:p>
    <w:p>
      <w:r>
        <w:t>正文：</w:t>
        <w:br/>
        <w:br/>
        <w:t>武汉站</w:t>
        <w:br/>
        <w:br/>
        <w:br/>
        <w:t>地址：武汉市洪山区杨春湖东侧</w:t>
        <w:br/>
        <w:br/>
        <w:br/>
        <w:t>简介：武汉火车站，位于中国湖北省武汉市青山区，毗邻三环线，为武广客专的综合交通枢纽和3个始发站之一，现为高铁站。</w:t>
        <w:br/>
        <w:br/>
        <w:br/>
        <w:t>下午三点多到了武汉站，很激动，我终于踏上了这次旅行的目的地，感觉四个多小时高铁的疲惫都一扫而空，提拉着行李兴冲冲地跑到武汉站前拍了一张，嗯，我来了，武汉！</w:t>
        <w:br/>
        <w:br/>
        <w:br/>
        <w:t>户部巷小吃一条街</w:t>
        <w:br/>
        <w:br/>
        <w:br/>
        <w:t>类型：小吃</w:t>
        <w:br/>
        <w:br/>
        <w:br/>
        <w:t>地址：湖北省武汉市武昌区司门口户部巷自由路口(江汉环球电影城对面)</w:t>
        <w:br/>
        <w:br/>
        <w:br/>
        <w:t>简介：汇集武汉各类名小吃，是武汉最有名的“早点一条巷”，来此观光的游客不容错过。</w:t>
        <w:br/>
        <w:br/>
        <w:br/>
        <w:t>户部巷怎么说呢，很闻名的一条小吃街，几乎在武汉的攻略上都会看得到它的身影，说着去到户部巷必吃的店，说着很好吃，但在我看来，户部巷的东西其实不算非常好吃，尝尝鲜是可以的，同样的食物武汉一些临街铺比户部巷的好吃多了，而且户部巷的价格相对也高一点。在武汉待的几天里，也隐约听到了武汉本地人对户部巷的评价，我武汉朋友直接说户部巷又贵又不好吃，坐地铁旁边一个武汉女生通电话时说户部巷东西不好吃，就是骗骗游客的，去那里的也基本是游客。但是呢，怎么讲，作为一个游客，还是觉得有去逛一逛的必要，毕竟要感受一下嘛。</w:t>
        <w:br/>
        <w:br/>
        <w:br/>
        <w:t>大晚上的第一次到户部巷，人很多，很热闹，吃了多乎斋和四季美这两家就已经吃撑了，不过还是再吃了一品烧梅和大中华酒楼的霸王叉烧排骨，大中华好多人排队，味道不错</w:t>
        <w:br/>
        <w:br/>
        <w:br/>
        <w:t>多乎斋豆皮，个人感觉不太好吃，陈记的好吃多了，豆皮要热的才好吃，冷掉蛋皮会变硬 ￥8</w:t>
        <w:br/>
        <w:br/>
        <w:br/>
        <w:t>四季美的番茄汤包，还不错，可以试试 ￥22</w:t>
        <w:br/>
        <w:br/>
        <w:br/>
        <w:t>黄鹤楼</w:t>
        <w:br/>
        <w:br/>
        <w:br/>
        <w:t>门票¥8</w:t>
        <w:br/>
        <w:br/>
        <w:br/>
        <w:t>门票价格：80元</w:t>
        <w:br/>
        <w:br/>
        <w:br/>
        <w:t>开放时间：8:00-17:00</w:t>
        <w:br/>
        <w:br/>
        <w:br/>
        <w:t>电话：027-88877330</w:t>
        <w:br/>
        <w:br/>
        <w:br/>
        <w:t>地址：武汉市武昌区蛇山西坡特1号</w:t>
        <w:br/>
        <w:br/>
        <w:br/>
        <w:t>简介：巍峨耸立于武昌蛇山的黄鹤楼，享有”天下江山第一楼“和“天下绝景”的盛誉，与湖南岳阳楼，江西滕王阁并称为“江南三大名楼”。</w:t>
        <w:br/>
        <w:br/>
        <w:br/>
        <w:t>查看详情</w:t>
        <w:br/>
        <w:br/>
        <w:br/>
        <w:t>户部巷那边走过去黄鹤楼很近，走出户部巷往右拐可以看到长江大桥的一部分，旁边有楼梯也有指示牌写着黄鹤楼，我实力忽略了，一直直走结果走到了大成路，大成路晚上就是有名的大成路夜市，网上看攻略据说是武汉四大夜市之一（大成路夜市、北湖夜市、吉庆街夜市、王家湾夜市），四个夜市这趟都去了，其他三个下面详细说，至于大成路夜市我早上经过就觉得来了，哈哈哈，晚上等夜市开的时候我就没再去了，所以也不算真正意义上的来过，通过问人重新走回去到了黄鹤楼，挺不错的，来武汉怎么都要来一下黄鹤楼才算不枉此行。</w:t>
        <w:br/>
        <w:br/>
        <w:br/>
        <w:t>武昌起义军政府旧址</w:t>
        <w:br/>
        <w:br/>
        <w:br/>
        <w:t>红楼挺不错的，适合拍照，文艺风，同时也可以了解我国的一些历史，通过馆内的陈列物像桌子、椅子、电话等等也有点还原到当时我国的革命人在此工作的情景。</w:t>
        <w:br/>
        <w:br/>
        <w:br/>
        <w:t>走到外面，还能看到小猫在翻垃圾箱，发现武汉的小猫都挺喜欢靠近垃圾箱的，哈哈哈哈</w:t>
        <w:br/>
        <w:br/>
        <w:br/>
        <w:t>PS：红楼是免费的，不过要登记个人信息领取门票，开放时间是9：00-17：00，16：00后禁入，周一闭馆</w:t>
        <w:br/>
        <w:br/>
        <w:br/>
        <w:br/>
        <w:br/>
        <w:br/>
        <w:t>东湖听涛景区</w:t>
        <w:br/>
        <w:br/>
        <w:br/>
        <w:t>4分</w:t>
        <w:br/>
        <w:br/>
        <w:br/>
        <w:t>东湖很大，有好几个景区（听涛、磨山、落雁、吹笛、白马），其中只有磨山是要收费的，去武汉之前搜了攻略说听涛跟磨山是比较多人去的，所以这次也就只去了听涛跟磨山，磨山那天是九点多去到的，人挺少的，比磨山少很多，空气不错，走走逛逛拍拍照很舒适，景区内也有一小片樱花树，一个人走在景区内，看到美景就停下来拍拍，心情都变好了，不过我还是没逛完整个景区，太大了，本来接下来是要去省博的，可是问路的时候听涛景区的工作人员说省博这几个月在扩建不开放，有点遗憾。</w:t>
        <w:br/>
        <w:br/>
        <w:br/>
        <w:t>第一天走不了多少个景点，先回酒店好好休息，明天继续逛~</w:t>
        <w:br/>
        <w:br/>
        <w:br/>
        <w:t>旅途中一个舒舒服服的酒店的重要性，不用我多说，大家懂的都懂</w:t>
        <w:br/>
        <w:br/>
        <w:br/>
        <w:br/>
        <w:br/>
        <w:br/>
        <w:br/>
        <w:br/>
        <w:br/>
        <w:t>【武汉希尔顿欢朋酒店】</w:t>
        <w:br/>
        <w:br/>
        <w:br/>
        <w:t>酒店外观</w:t>
        <w:br/>
        <w:br/>
        <w:br/>
        <w:t>直接盗图，哈哈，外观确实很好，看上去非常高档的感觉。</w:t>
        <w:br/>
        <w:br/>
        <w:br/>
        <w:t>这个是手机拍的，还蛮不错，R9你懂得~~酒店大堂整体感觉非常不错啦；</w:t>
        <w:br/>
        <w:br/>
        <w:br/>
        <w:t>进到房间了，累死了，房间也挺大的，我住的大床房，非常温馨感觉，对于这次的酒店住宿非常满意。</w:t>
        <w:br/>
        <w:br/>
        <w:br/>
        <w:t>洗手间和冲凉房，虽然不大，但是非常小巧玲珑，五脏俱全啊！</w:t>
        <w:br/>
        <w:br/>
        <w:br/>
        <w:t>好啦，更新到这差不多了，看到冲凉房和床，实在是忍不住了，丢电脑一旁，先洗澡睡睡，哈，浏览一天实在是累。</w:t>
        <w:br/>
        <w:br/>
        <w:br/>
        <w:br/>
      </w:r>
    </w:p>
    <w:p>
      <w:r>
        <w:t>评论：</w:t>
        <w:br/>
      </w:r>
    </w:p>
    <w:p>
      <w:pPr>
        <w:pStyle w:val="Heading2"/>
      </w:pPr>
      <w:r>
        <w:t>56.城市漫游|武汉，稀松日常伴着香气</w:t>
      </w:r>
    </w:p>
    <w:p>
      <w:r>
        <w:t>https://www.tuniu.com/trips/12545428</w:t>
      </w:r>
    </w:p>
    <w:p>
      <w:r>
        <w:t>来源：途牛</w:t>
      </w:r>
    </w:p>
    <w:p>
      <w:r>
        <w:t>发表时间：2017-04-01</w:t>
      </w:r>
    </w:p>
    <w:p>
      <w:r>
        <w:t>天数：</w:t>
      </w:r>
    </w:p>
    <w:p>
      <w:r>
        <w:t>游玩时间：</w:t>
      </w:r>
    </w:p>
    <w:p>
      <w:r>
        <w:t>人均花费：</w:t>
      </w:r>
    </w:p>
    <w:p>
      <w:r>
        <w:t>和谁：</w:t>
      </w:r>
    </w:p>
    <w:p>
      <w:r>
        <w:t>玩法：</w:t>
      </w:r>
    </w:p>
    <w:p>
      <w:r>
        <w:t>旅游路线：</w:t>
      </w:r>
    </w:p>
    <w:p>
      <w:r>
        <w:t>正文：</w:t>
        <w:br/>
        <w:br/>
        <w:t>有香气虽然听起来挺俗套，却是我能想到的最适合武汉的一个词，虽然是第一次来，但却在脑海里无数次幻想来到这里的场景，热气腾腾的热干面、生活气息浓厚的街道、粉扑扑的樱花树，这些稀松日常伴着香气，构成了武汉于我的吸引力。</w:t>
        <w:br/>
        <w:br/>
        <w:br/>
        <w:t>迷离的淡粉色</w:t>
        <w:br/>
        <w:br/>
        <w:br/>
        <w:t>在这个季节来武汉，十有八九是来看樱花的，不可避免的武汉大学的樱花已然成为了最武汉的一个词汇，从一开始的免费参观到现在的预约制，流程化带来了便捷和秩序，通过“武汉大学”的官方微信可以预约3日内的赏樱名额，每日限额也带来了相对满意的体验，赏樱时间可以参考武汉大学微信公众号公布的时间进行预约，推荐使用微信小程序：武大智慧岛，里面有很清晰的赏樱路线、单车位置、卫生间位置、餐饮等位置信息，很方便。</w:t>
        <w:br/>
        <w:br/>
        <w:br/>
        <w:t>比如今年的赏樱时间是3月14日至3月29日，有时候因为天气原因樱花也会开到4月份，根据时间来可以大致确保在花期看到樱花，也有可能正逢下雨看到满地落樱，不管怎样，走在樱花大道上抬头是满眼迷离的粉色，还是十分惊艳，选择从学院楼高处往下俯瞰也是很特别的一个赏樱角度。</w:t>
        <w:br/>
        <w:br/>
        <w:br/>
        <w:t>去吃这几条街</w:t>
        <w:br/>
        <w:br/>
        <w:br/>
        <w:t>江汉区/江汉路</w:t>
        <w:br/>
        <w:br/>
        <w:br/>
        <w:t>图片来自网络</w:t>
        <w:br/>
        <w:br/>
        <w:br/>
        <w:t>江汉路是一条步行街，联通中山大道，这里有大洋百货、时尚广场、中心百货等，购物相对方便，吃东西的地方比较集中在汉口水塔永康里这一段，在这里打开味蕾的第一站也是不错的选择。</w:t>
        <w:br/>
        <w:br/>
        <w:br/>
        <w:t>江汉区/吉庆街</w:t>
        <w:br/>
        <w:br/>
        <w:br/>
        <w:t>武汉有这么一句话，“过早户部巷，宵夜吉庆街”，吉庆街作为夜宵一条街，在暮色四合时，香气就已经开始弥漫。</w:t>
        <w:br/>
        <w:br/>
        <w:br/>
        <w:t>路边的店铺上挂有武汉话与普通话的注解词，加深人们对武汉话的的印象，各种味道穿插在吹拉弹唱的人形雕塑间，这里的夜，一直到很迟很迟还在持续着。</w:t>
        <w:br/>
        <w:br/>
        <w:br/>
        <w:t>江汉区/万松园</w:t>
        <w:br/>
        <w:br/>
        <w:br/>
        <w:t>这可能是我最喜欢的一条街，在这条街上最大的烦恼就是不知道要选择哪家店，用密集丰富来形容这里毫不为过。</w:t>
        <w:br/>
        <w:br/>
        <w:br/>
        <w:t>这里有著名的金炎牛肉粉大王、煎包、锅贴、也有油焖大虾、烧烤、蟹脚面等，小吃及餐厅林林种种，有种一站式解决的意味，很值得时间不够的游客们来，而且来这里的当地人也有不少。</w:t>
        <w:br/>
        <w:br/>
        <w:br/>
        <w:t>武昌区/户部巷</w:t>
        <w:br/>
        <w:br/>
        <w:br/>
        <w:t>户部巷作为最广为人知的小吃一条街，在赏樱季更是人头攒动。</w:t>
        <w:br/>
        <w:br/>
        <w:br/>
        <w:t>最武汉的标配早餐</w:t>
        <w:br/>
        <w:br/>
        <w:br/>
        <w:t>这里小吃种类多，品种齐全，著名的蔡林记热干面、徐嫂糊汤粉、烧梅（烧麦）、四季美汤包都能在这里找到，比较建议的吃法是三五好友轮着排队，每种尝一点，将各路味道打包落肚。</w:t>
        <w:br/>
        <w:br/>
        <w:br/>
        <w:t>武昌区/粮道街</w:t>
        <w:br/>
        <w:br/>
        <w:br/>
        <w:t>粮道街靠近昙华林，这里比较多当地的小店，推荐一家叫蓝精灵饺子馆的小店，下午五点开门迎客，各路卤味和清爽热炒，就着一碗白粥，尝出一股在地滋味。</w:t>
        <w:br/>
        <w:br/>
        <w:br/>
        <w:t>另外来武汉不得不尝的食物还有藕汤，任意一家餐饮店都可以点到这道菜，采用文火慢炖猪大骨和藕，煲出清甜又有层次的藕汤，暖暖的一碗接着一碗，味道很湖北。</w:t>
        <w:br/>
        <w:br/>
        <w:br/>
        <w:t>民生甜食馆</w:t>
        <w:br/>
        <w:br/>
        <w:br/>
        <w:t>请点击此处输入图片描述</w:t>
        <w:br/>
        <w:br/>
        <w:br/>
        <w:t>虽然名字是甜食馆，但是里面却是武汉各种各色的小吃，当地人比较常关顾这里，可以一次性吃到常见的一些小吃和面食，用暖暖的胃开启新的一天。</w:t>
        <w:br/>
        <w:br/>
        <w:br/>
        <w:t>消食逛景点</w:t>
        <w:br/>
        <w:br/>
        <w:br/>
        <w:t>吃饱喝足那必然要去几个景点了，武汉的景点分布较集中，如果是在汉口区，可以安排龟山公园、晴川阁、古琴台等，如果是在武昌区，除了武汉大学赏樱也可以去东湖骑行，东湖磨山的樱花园也不逊色，也可以一次性走完黄鹤楼、昙华林，喜欢历史的可以到湖北省博物馆浏览。</w:t>
        <w:br/>
        <w:br/>
        <w:br/>
        <w:t>东湖</w:t>
        <w:br/>
        <w:br/>
        <w:br/>
        <w:t>当我知道东湖有6个西湖那么大的时候，确实惊叹于这里广阔的水域面积。正因此，整个大东湖景区也分成了好几个区块，有听涛区，磨山区，落雁区，吹笛区，白马区，珞洪区，以湖泊为核心，这里在四季有不同的意境和美景，比如春天，湖光山色与湖岸垂柳透露着盎然的春意。</w:t>
        <w:br/>
        <w:br/>
        <w:br/>
        <w:t>这里全长28.7公里的东湖绿道作为世界级的绿道也被当今引领时尚的骑行一族所占据，天气好的时候人潮涌动，沿着绿道赏景的同时也锻炼了一把。</w:t>
        <w:br/>
        <w:br/>
        <w:br/>
        <w:t>在东湖里自备食物野餐比较推荐的是靠近碧塘观鱼外侧的草坪，远处的听涛区上有玩得非常溜的高手在放着风筝，有游客们在看着巨型青鱼，也有人在湖面上玩着快艇滑伞，而近处，春天触手可及。</w:t>
        <w:br/>
        <w:br/>
        <w:br/>
        <w:t>各个小景区的景致可以归纳为：听涛休闲、磨山赏花、珞洪看古迹、落雁观鸟、吹笛游山。除了听涛区，其他均收费。</w:t>
        <w:br/>
        <w:br/>
        <w:br/>
        <w:t>磨山景区</w:t>
        <w:br/>
        <w:br/>
        <w:br/>
        <w:t>图片来自网络</w:t>
        <w:br/>
        <w:br/>
        <w:br/>
        <w:t>磨山景区里丰富的植物和别致的园中园也让这里成为整个大东湖景区最为热门的景区之一。这里的樱花园和日本弘前樱花园，美国的华盛顿樱花园共举名世界三大樱花园，东湖樱花园开放的时候完全可以和武汉大学的樱花相媲美。</w:t>
        <w:br/>
        <w:br/>
        <w:br/>
        <w:t>黄鹤楼</w:t>
        <w:br/>
        <w:br/>
        <w:br/>
        <w:t>图片来自网络</w:t>
        <w:br/>
        <w:br/>
        <w:br/>
        <w:t>必打卡的景点之一，可登高远眺，作为标志性建筑黄鹤楼楼外铸铜黄鹤造型，胜像宝塔、牌坊、轩廊、亭阁等一批辅助建筑将主楼烘托的更加壮丽。建筑风格有着独特的民族风格，散发浓浓的传统文化。</w:t>
        <w:br/>
        <w:br/>
        <w:br/>
        <w:t>晴川阁</w:t>
        <w:br/>
        <w:br/>
        <w:br/>
        <w:t>喜欢晴川阁这个名字，带着诗意。唐朝诗人崔颢在此写下了广为人知的一句“晴川历历汉阳树，芳草萋萋鹦鹉洲"诗词。</w:t>
        <w:br/>
        <w:br/>
        <w:br/>
        <w:t>这里也是一个看长江大桥比较好的观景点，站在阁楼外檐可以看到大桥全景，涌动的江水与桥上的车流，流淌着生生不息。</w:t>
        <w:br/>
        <w:br/>
        <w:br/>
        <w:t>防汛纪念碑</w:t>
        <w:br/>
        <w:br/>
        <w:br/>
        <w:t>它在江岸区沿江大道上，一开始是被武汉江城明珠大酒店的球形建筑璀璨的灯光吸引，走在江边十分夺目，纪念碑就在酒店对侧，题词上部红瓷砖上还嵌有毛泽东头像和题词，为纪念1954年防汛胜利而建，纪念碑下的夜樱兀自绽放，暗香与历史共流。</w:t>
        <w:br/>
        <w:br/>
        <w:br/>
        <w:t>昙华林</w:t>
        <w:br/>
        <w:br/>
        <w:br/>
        <w:t>如果说武汉的文艺是被昙华林带动的话，那这里保有的却是不那么商业化的文艺气息。</w:t>
        <w:br/>
        <w:br/>
        <w:br/>
        <w:t>图片是大水的店，也是昙华林人气最高的咖啡馆</w:t>
        <w:br/>
        <w:br/>
        <w:br/>
        <w:t>一栋栋独门独院的洋楼，有伟人故居，有教堂，各流派建筑在此融于现今生活，咖啡馆里猫咪在睡着午觉，人们来来往往，走过这条历史建筑保存完好的古街。</w:t>
        <w:br/>
        <w:br/>
        <w:br/>
        <w:t>得胜桥</w:t>
        <w:br/>
        <w:br/>
        <w:br/>
        <w:t>得胜桥是昙华林西边的一条街，如果你时间不多又想感受一下最接地气的武汉，那你可以来这里，人们最日常最真切的生活浓缩在这条路上，卖菜的卖肉的卖各种生活杂碎的，这里应有尽有，人们用武汉话讨价还价，水灵灵的蔬菜和新鲜的肉类，让你有想停下的冲动，生活么，在当下，在这些稀松平常里。</w:t>
        <w:br/>
        <w:br/>
        <w:br/>
        <w:t>长江大桥</w:t>
        <w:br/>
        <w:br/>
        <w:br/>
        <w:t>从武昌往汉口经过长江大桥的时候，宽敞的车道让风吹得更响，桥下的长江水泛着黄，这座新中国成立后第一座大桥承载了太多历史，作为武汉标志性的建筑，凝聚的不仅仅是桥梁工作者的智慧，也是中国人民的精湛工艺的诠释，大桥上可以步行，这样能直观的感受长江的伟阔，也可以在夜色中感受武汉的璀璨江景。</w:t>
        <w:br/>
        <w:br/>
        <w:br/>
        <w:t>武汉的交通</w:t>
        <w:br/>
        <w:br/>
        <w:br/>
        <w:t>共有一个机场，两个火车站：汉口站和武昌站，一个高铁站：武汉站，武昌站作为最老的一个车站，公共交通较的士便利，出租车出入口往往要等很久才有车，也正因为地铁修建等原因，交通略堵；前往机场坐地铁较方便，抵达后换乘公交车可直达航站楼，日常游玩建议滴滴叫车或者租用共享单车等方式，公交车上车一般是2元，到一些热门景点也较便捷。</w:t>
        <w:br/>
        <w:br/>
        <w:br/>
        <w:t>武汉的特产</w:t>
        <w:br/>
        <w:br/>
        <w:br/>
        <w:t>离开武汉的时候，人手几盒周黑鸭已然标配，虽然TB也可以买到，但是实体店亲测味道和以往吃过的不太一样，没有那么甜，且较辣，作为伴手礼还是极好的。另外热干面也有很多品牌可以买到，老汉口会相对正宗。</w:t>
        <w:br/>
        <w:br/>
        <w:br/>
        <w:t>喜欢武汉，不仅仅因为在夜晚暴走了好几条历史街区，更因为这里带来的亲和感受，食物是喜欢的味道，樱花是温柔的颜色，街道是市井的日常，生活与香气构成一座城市的样子。</w:t>
        <w:br/>
        <w:br/>
        <w:br/>
        <w:t>PS：标题中的图片来自王师傅豆皮馆，是我在武汉的最后一餐，如果你喜欢吃豆皮，千万不要错过这一家。</w:t>
        <w:br/>
      </w:r>
    </w:p>
    <w:p>
      <w:r>
        <w:t>评论：</w:t>
        <w:br/>
      </w:r>
    </w:p>
    <w:p>
      <w:pPr>
        <w:pStyle w:val="Heading2"/>
      </w:pPr>
      <w:r>
        <w:t>57. 开启一场花式探春之旅，湖北武汉自驾赏花游</w:t>
      </w:r>
    </w:p>
    <w:p>
      <w:r>
        <w:t>https://www.tuniu.com/trips/12545386</w:t>
      </w:r>
    </w:p>
    <w:p>
      <w:r>
        <w:t>来源：途牛</w:t>
      </w:r>
    </w:p>
    <w:p>
      <w:r>
        <w:t>发表时间：2017-04-01</w:t>
      </w:r>
    </w:p>
    <w:p>
      <w:r>
        <w:t>天数：</w:t>
      </w:r>
    </w:p>
    <w:p>
      <w:r>
        <w:t>游玩时间：</w:t>
      </w:r>
    </w:p>
    <w:p>
      <w:r>
        <w:t>人均花费：</w:t>
      </w:r>
    </w:p>
    <w:p>
      <w:r>
        <w:t>和谁：</w:t>
      </w:r>
    </w:p>
    <w:p>
      <w:r>
        <w:t>玩法：</w:t>
      </w:r>
    </w:p>
    <w:p>
      <w:r>
        <w:t>旅游路线：</w:t>
      </w:r>
    </w:p>
    <w:p>
      <w:r>
        <w:t>正文：</w:t>
        <w:br/>
        <w:br/>
        <w:t>嗨，我是小九，武汉人。</w:t>
        <w:br/>
        <w:t>小时候贪玩总喜欢和男生打成一片，但是他们没有被我美貌所折服，我只能以武力降服，久而久之就都叫我九爷。</w:t>
        <w:br/>
        <w:t>但所谓女汉子也有少女心，对一切毛茸茸可爱的东西毫无抵抗力，爱音乐更爱旅行。</w:t>
        <w:br/>
        <w:t>前两天闲来无事，随便刷刷朋友圈，看到无数让人春心荡漾的花海，甚至有不少朋友还专程跑来武汉赏花，向我咨询武汉自驾三日游。</w:t>
        <w:br/>
        <w:t>作为一个地地道道的武汉人，我感觉到自己胸前的红领巾格外鲜亮，在此我把去年清明休假带着爸妈「自驾赏花」的攻略分享出来。</w:t>
        <w:br/>
        <w:t>绝对理性高能，女汉子胆大心细做的攻略，绝对值得拥有</w:t>
        <w:br/>
        <w:br/>
        <w:br/>
        <w:br/>
        <w:t>【春日赏樱，唯有武大 】</w:t>
        <w:br/>
        <w:br/>
        <w:br/>
        <w:t>坐标：武大</w:t>
        <w:br/>
        <w:t>花种：樱花</w:t>
        <w:br/>
        <w:t>百花争艳时，最美是樱花。</w:t>
        <w:br/>
        <w:t>第一站当然要去武大看樱花，这也是母亲大人指定的景点。</w:t>
        <w:br/>
        <w:t>每年武大樱花开放季节就会执行网络实名预约，到时候刷身份证进入即可，如果没有预约，可能你就要白跑一趟了。</w:t>
        <w:br/>
        <w:br/>
        <w:br/>
        <w:t>武汉大学的樱花，在全国很有名气。</w:t>
        <w:br/>
        <w:t>不过，提起武大樱花的来历，不少人说武大的樱花来自日本，这是国耻之花，其实不然，这里面有一段曲折的历史往事。</w:t>
        <w:br/>
        <w:t>1938年，日军攻陷武汉，将司令部和后勤部门设于武汉大学。为了缓解住在这里休养的大批日本伤兵的思乡之情，同时亦有炫耀武功和长期占领之意，1939年起，日军从日本本地移植樱花，种在了珞珈山上。它记载了一段令人心酸的国耻。</w:t>
        <w:br/>
        <w:t>但，如今在武大樱花大道上所看到的樱花，不是来自于我国云南，就是日本友人送过来的友谊之花。</w:t>
        <w:br/>
        <w:t>大家千万别误解啦！</w:t>
        <w:br/>
        <w:br/>
        <w:br/>
        <w:t>按校方安排的线路进入学校参观，沿路景色非常漂亮。</w:t>
        <w:br/>
        <w:t>如雪的樱花，古风的建筑，淡妆的美女，都让我少女心瞬间爆棚，就现在想起来也是幸福满满呢！</w:t>
        <w:br/>
        <w:t>除了操场四周都有樱花之外，鲲鹏广场也有不少盛开的樱花，如果将武大所有樱花都欣赏完，两三个小时是必须的，九爷知道你们姑娘们肯定会拍拍拍。</w:t>
        <w:br/>
        <w:br/>
        <w:br/>
        <w:br/>
        <w:t>【 东湖梅园，雪海香涛 】</w:t>
        <w:br/>
        <w:br/>
        <w:br/>
        <w:t>坐标：东湖梅园</w:t>
        <w:br/>
        <w:t>花种：梅花</w:t>
        <w:br/>
        <w:t>只是逛逛武大，绝对会意犹未尽。应父皇要求，下一站东湖梅园！、</w:t>
        <w:br/>
        <w:t>从武汉大学东北门出来，驾车驶入东湖南路，途经卓刀泉北路、八一路、鲁磨路，约20分钟就可到达东湖梅园。</w:t>
        <w:br/>
        <w:br/>
        <w:br/>
        <w:t>父皇是个念旧的人，逛东湖梅园是我家的传统项目，每年都会来。</w:t>
        <w:br/>
        <w:t>其中有一株梅花王已经800岁了，是镇园之宝，每年我都要去对着它许上一个愿望，因为总觉得800岁的古树会有灵性。</w:t>
        <w:br/>
        <w:t>这次正好趁着自驾赏花，顺路来看望一下它。</w:t>
        <w:br/>
        <w:br/>
        <w:br/>
        <w:t>梅园依山傍水，各个品种的梅花开满枝头时，花海如潮、暗香四溢。</w:t>
        <w:br/>
        <w:t>每年1月-3月举办梅花节的时候，更是人声鼎沸、热闹非凡。</w:t>
        <w:br/>
        <w:t>除了妙香国、江南第一枝、花溪、放鹤亭、梅友雕像、冷艳亭等景点，还有中国唯一的一个梅文化馆，长年展示包括梅花典籍、名人书画资料在内的梅文化精华。</w:t>
        <w:br/>
        <w:br/>
        <w:br/>
        <w:br/>
        <w:t>【踏青“扫黄”，春色一片】</w:t>
        <w:br/>
        <w:br/>
        <w:br/>
        <w:t>坐标：黄冈</w:t>
        <w:br/>
        <w:t>花种：油菜花</w:t>
        <w:br/>
        <w:t>本来一日看完樱花、梅花时间已差不多，但逢着这春光无限好，母亲大人突然发话，反正开车方便，要不去黄冈浪一浪~</w:t>
        <w:br/>
        <w:t>一听说去黄冈，我的内心是拒绝的，原因很简单，80、90后都懂，不要求我的心理阴影面积。</w:t>
        <w:br/>
        <w:t>但母亲大人圣旨难违，从武汉出发，一路经过黄石大桥，左转上长江大堤，顺江堤一直走，就可以到达浠水县兰溪镇。</w:t>
        <w:br/>
        <w:br/>
        <w:br/>
        <w:t>这个季节，40多万亩油菜正进入盛开花期，水乡、丘陵到处是花的海洋，我趴在车窗上感慨道：“真不愧是鄂东最美乡村田园风光。”</w:t>
        <w:br/>
        <w:t>油菜花的瑰丽神韵和浠水古老悠长的民俗风情也吸引了无数摄影爱好者。</w:t>
        <w:br/>
        <w:t>听一个正在操控无人机航拍的小哥说，这里可是「中国油菜花七大最佳拍摄地之一」。</w:t>
        <w:br/>
        <w:br/>
        <w:br/>
        <w:br/>
        <w:t>【人间四月天，麻城看杜鹃 】</w:t>
        <w:br/>
        <w:br/>
        <w:br/>
        <w:t>坐标：龟峰山</w:t>
        <w:br/>
        <w:t>花种：杜鹃</w:t>
        <w:br/>
        <w:t>第一天行程较满，第二天我就安排得很随意。</w:t>
        <w:br/>
        <w:t>睡个懒觉再起床也不会误事儿，10点多才出发敢往距离麻城市区30公里的龟峰山。</w:t>
        <w:br/>
        <w:t>因为那有一片面积达10万亩的古映山红群落，映山红是那种花开艳丽、满枝红透，能映红整片山岗的杜鹃花。</w:t>
        <w:br/>
        <w:t>相传，古有杜鹃鸟，日夜哀鸣而咯血，染红遍山的花朵。杜鹃花色繁茂艳丽，就连白居易也对它情有独钟。既然是赏花之旅，当然不能落下杜鹃花。</w:t>
        <w:br/>
        <w:br/>
        <w:br/>
        <w:t>“人间四月天，麻城看杜鹃”，这句话对于湖北人来说恐怕并不陌生。</w:t>
        <w:br/>
        <w:t>龟峰山这片原生态古杜鹃花群落，历经自然演化，至今仍保存完好。还记得电影《闪闪的红星》中那满山遍野的红杜鹃吗？</w:t>
        <w:br/>
        <w:t>没错，就是在这里拍摄的！</w:t>
        <w:br/>
        <w:t>杜鹃花期4月开始，坐索道登山格外漂亮。</w:t>
        <w:br/>
        <w:t>记得当时坐索道前，看见山上云雾越来越厚，还担心影响观看的视野及拍照的效果，可万万没想到，雾气反而增添了别样的仙气，有句话怎么说的来着？</w:t>
        <w:br/>
        <w:t>雾里看花花更红！</w:t>
        <w:br/>
        <w:t>因为花海都在山顶观赏，所以坐索道山下山比较方便，来回大概需要3个小时就可以结束行程了，也不会遗漏什么景点观赏。</w:t>
        <w:br/>
        <w:t>不过大家根据自己的体力状况，自行选择。</w:t>
        <w:br/>
        <w:t>需要提醒大家，山上雾气大，温度也较低，一定要做好保暖措施，不然就会像我一样，冻成狗！</w:t>
        <w:br/>
        <w:t>因为时间还很充裕，下山后，我们就驱车前往了孝感市。</w:t>
        <w:br/>
        <w:br/>
        <w:br/>
        <w:br/>
        <w:t>【桃之夭夭，灼灼其华】</w:t>
        <w:br/>
        <w:br/>
        <w:br/>
        <w:t>坐标：孝感</w:t>
        <w:br/>
        <w:t>花种：桃花</w:t>
        <w:br/>
        <w:t>孝感市杨店镇是一个有着几千年历史的古镇，早在汉唐时期这里就设有官府驿站。</w:t>
        <w:br/>
        <w:t>每到春天，连绵数十里的桃花，引得路过这里的文人骚客的文兴大发。苏轼、沈明等都在这里留下了脍炙人口的佳句。</w:t>
        <w:br/>
        <w:t>所谓，《三生三世十里桃花》桃之夭夭，灼灼其华，杨店桃花，惊艳万家。</w:t>
        <w:br/>
        <w:br/>
        <w:br/>
        <w:t>四月的杨店，春意盎然。</w:t>
        <w:br/>
        <w:t>我们这次去正好错过了杨店桃花节，不过桃花依然开的正艳，也不用人挤人。世事多变，若说桃花之性情，可只能说：“人面不知何处去，桃花依旧笑春风”。</w:t>
        <w:br/>
        <w:br/>
        <w:br/>
        <w:t>通村公路两旁，漫山遍野一片粉红，像一望无垠的绯云，看到这样的美景，心里不禁YY了一把。</w:t>
        <w:br/>
        <w:t>许多像我们一样周末自驾游的游客纷纷置身于花海里，或争相赏花，或拍照留念，感受春天的气息。</w:t>
        <w:br/>
        <w:br/>
        <w:br/>
        <w:br/>
        <w:t>粮道街，最低调的美食街</w:t>
        <w:br/>
        <w:br/>
        <w:br/>
        <w:t>赏完花回到武汉的时候已是傍晚了，爸妈他们又表示要单独吃晚餐。</w:t>
        <w:br/>
        <w:t>无奈，我只能自个儿在外面瞎溜达，溜达饿了，撸起袖子就来到了粮道街，准备从街头吃到巷尾。</w:t>
        <w:br/>
        <w:t>可能外地人很少听过粮道街，它被称为“武汉苍蝇馆子一条街”。</w:t>
        <w:br/>
        <w:t>既没有户部巷的名声大噪，也没有万松园的超高人气，但它反而是武汉市井味道的代表。记得以前有人说，粮道街是武汉最低调的美食一条街。</w:t>
        <w:br/>
        <w:br/>
        <w:br/>
        <w:t>烤脑花 是我必吃的！</w:t>
        <w:br/>
        <w:t>10米一份，不大。但加上他们特调的酱，简直回味无穷。</w:t>
        <w:br/>
        <w:t>中学旁边的「核桃奶」，非常正宗，喝到最后还有核桃仁，一看就知道货真价实。</w:t>
        <w:br/>
        <w:t>中学对面的正宗「桂林米粉」应该是武汉最好吃的桂林米粉了！关键开了快20年，口感弹滑，汤也很浓厚。</w:t>
        <w:br/>
        <w:t>还有「blue洛兰西点」，店面不大但人气一直很旺。这是一家甜品控必去的店，即使不知道路也要开着导航去吃，热门的产品基本下班之前就会售空，卖不完的到了6点也会打折哦！</w:t>
        <w:br/>
        <w:t>……</w:t>
        <w:br/>
        <w:t>当然了，除了这些还有铁板鱿鱼、凉粉、生煎、红油热干面、潮汕砂锅粥等等。</w:t>
        <w:br/>
        <w:t>辣么辣么多美食说三天三夜也说不完，总之有机会来武汉的话一定要去粮道街逛吃逛吃。</w:t>
        <w:br/>
        <w:br/>
        <w:br/>
        <w:br/>
        <w:t>自驾线路</w:t>
        <w:br/>
        <w:br/>
        <w:br/>
        <w:t>DAY1 武汉-黄冈浠水县，三环线上关豹高速，后沿沪渝高速、大广高速行驶，全程约116.5公里。</w:t>
        <w:br/>
        <w:t>DAY2 黄冈浠水县-麻城龟峰山，沿麻岩高速向北约96公里；龟峰山-孝感，沪蓉高速、福银高速向西行约200公里。</w:t>
        <w:br/>
        <w:t>DAY3 孝感市-杨店镇，约22.6公里；杨店镇-武汉，福银高速、岱黄高速行驶约68.9公里回武汉市区。</w:t>
        <w:br/>
        <w:t>自驾线路所涉租车门店：</w:t>
        <w:br/>
        <w:t>天河机场店</w:t>
        <w:br/>
        <w:t>天河机场国内到达T2停车场K区9号车位附近</w:t>
        <w:br/>
        <w:t>武汉高铁店</w:t>
        <w:br/>
        <w:t>武汉火车站1号停车场神州租车门店</w:t>
        <w:br/>
        <w:t>汉口火车站店</w:t>
        <w:br/>
        <w:t>汉口火车站地下停车场B区</w:t>
        <w:br/>
        <w:t>武昌火车站店</w:t>
        <w:br/>
        <w:t>武昌区东安路15号院内神州租车门店</w:t>
        <w:br/>
      </w:r>
    </w:p>
    <w:p>
      <w:r>
        <w:t>评论：</w:t>
        <w:br/>
      </w:r>
    </w:p>
    <w:p>
      <w:pPr>
        <w:pStyle w:val="Heading2"/>
      </w:pPr>
      <w:r>
        <w:t>58.有味武汉 四天三夜文化之旅</w:t>
      </w:r>
    </w:p>
    <w:p>
      <w:r>
        <w:t>https://www.tuniu.com/trips/12545494</w:t>
      </w:r>
    </w:p>
    <w:p>
      <w:r>
        <w:t>来源：途牛</w:t>
      </w:r>
    </w:p>
    <w:p>
      <w:r>
        <w:t>发表时间：2017-04-02</w:t>
      </w:r>
    </w:p>
    <w:p>
      <w:r>
        <w:t>天数：</w:t>
      </w:r>
    </w:p>
    <w:p>
      <w:r>
        <w:t>游玩时间：</w:t>
      </w:r>
    </w:p>
    <w:p>
      <w:r>
        <w:t>人均花费：</w:t>
      </w:r>
    </w:p>
    <w:p>
      <w:r>
        <w:t>和谁：</w:t>
      </w:r>
    </w:p>
    <w:p>
      <w:r>
        <w:t>玩法：</w:t>
      </w:r>
    </w:p>
    <w:p>
      <w:r>
        <w:t>旅游路线：</w:t>
      </w:r>
    </w:p>
    <w:p>
      <w:r>
        <w:t>正文：</w:t>
        <w:br/>
        <w:br/>
        <w:t>武汉，每次都是匆匆而过，或者高铁站，或者天河机场，基本上在武汉停留的时间，要么在轻轨上，要么在候车(机)的时光。</w:t>
        <w:br/>
        <w:br/>
        <w:br/>
        <w:t>差不多四五年的时间里，武汉城市建设的速度确实太快，几个月不见，会看见一栋栋高楼拔地而起，而轻轨的线路也越来越多，洪山广场换乘站的规模也越来越大，出了闸机，看到轻轨站里很多小朋友的书画作品，是关于轻轨主题的，画的很棒。</w:t>
        <w:br/>
        <w:br/>
        <w:br/>
        <w:t>曾经在一篇文章中提到，武汉是文化的大码头，不管哪种艺术形式和流派，不论哪些文化民俗，到了武汉必将发扬光大并继续传承，衍变出许多适应社会的文化积淀和底蕴。</w:t>
        <w:br/>
        <w:br/>
        <w:br/>
        <w:t>木兰文化</w:t>
        <w:br/>
        <w:br/>
        <w:br/>
        <w:t>在距武汉市城区中心61公里的黄陂，有一处木兰天池，相传是木兰将军的外婆家，是木兰将军小时候生活、习武的地方。</w:t>
        <w:br/>
        <w:br/>
        <w:br/>
        <w:t>摇啊摇，摇啊摇，摇到外婆桥。木兰将军本名什么，是否姓花，是否黄陂人士，对于这些学术上大家存在疑问的，先放到一边。但我们确信，木兰的外婆家，一定在黄陂，在木兰天池。</w:t>
        <w:br/>
        <w:br/>
        <w:br/>
        <w:t>木兰虽然只是一介女子，但替父从军的孝道流传千载，在以孝文化为传承的湖北大地，孝感和武汉都是名列其中，木兰成为了武汉孝文化的代表任务之一。</w:t>
        <w:br/>
        <w:br/>
        <w:br/>
        <w:t>木兰外婆家是木兰小时候生活和成长的地方，在没有走上战场之前，黄陂这方水土养育了一个灵性的姑娘，也在溪边浣溪沙，也在木屋当户织，很难想象在这样一个山清水秀的地方走出了日后闻名的木兰将军。</w:t>
        <w:br/>
        <w:br/>
        <w:br/>
        <w:t>木兰外婆家的外面还真有一个卖茶叶蛋的阿婆，也许木兰当初离家的时候，也是带上了外婆做的茶叶蛋，踏上了征程。</w:t>
        <w:br/>
        <w:br/>
        <w:br/>
        <w:t>樱花文化</w:t>
        <w:br/>
        <w:br/>
        <w:br/>
        <w:t>武汉樱花，不止武大。</w:t>
        <w:br/>
        <w:br/>
        <w:br/>
        <w:t>武汉东湖磨山樱园位于东湖梅园近旁的国家5A景区东湖磨山景区南麓，占地260亩，有樱花树10000株。去的当天，风清气爽，温度适宜，适合拍照和观赏。</w:t>
        <w:br/>
        <w:br/>
        <w:br/>
        <w:t>园内种植的第一批樱花由日本前首相田中角荣赠送给邓颖超，再由邓颖超转赠武汉东湖。绝大部分樱花是中日双方1998年共同投资栽种的。而这批樱花应当是在周总理去世后三周年种下的，中日友好的种子从那个时候就已经种下，为致力于中日友好的两国民间人士通过樱花传递和平和友谊。</w:t>
        <w:br/>
        <w:br/>
        <w:br/>
        <w:t>武汉东湖磨山樱园与日本青森县的弘前樱花园，美国的华盛顿州樱花园并称为世界三大樱花之都。只是武大樱花名头更盛，但东湖磨山樱园的数量和种类更胜于前者。</w:t>
        <w:br/>
        <w:br/>
        <w:br/>
        <w:t>每一朵樱花，都有着自己迷人的姿态，白色的花瓣中包裹着粉色的花蕊，似一张张粉嘟嘟的笑脸拥抱着春天。它们一丛丛一簇簇、有大有小、有浓有淡，看一朵有独特的美，看一树，有绽放的美。</w:t>
        <w:br/>
        <w:br/>
        <w:br/>
        <w:t>博物文化</w:t>
        <w:br/>
        <w:br/>
        <w:br/>
        <w:t>曾侯乙编钟，越王勾践剑，吴王夫差矛</w:t>
        <w:br/>
        <w:br/>
        <w:br/>
        <w:t>中国规模最大的古乐器陈列馆，八家中央地方联合共建的国家级博物馆之一，其中曾侯乙编钟、越王勾践剑、吴王夫差矛都是其中代表性的展览文物。</w:t>
        <w:br/>
        <w:br/>
        <w:br/>
        <w:t>基辛格博士曾经来过湖北省博物馆，被馆藏文物数量之巨、跨度之大、范围之广所震惊。馆内还有临时性的展出，也会有一些高质量的展品及交流。</w:t>
        <w:br/>
        <w:br/>
        <w:br/>
        <w:t>互动性很强的就在于编钟馆，是随州出土的曾侯乙编钟复制品进行演奏的，时而端庄，时而肃穆，时而欢快，时而清新，几十分钟的演出，让你享受了一场编钟音乐的高质量演出。</w:t>
        <w:br/>
        <w:br/>
        <w:br/>
        <w:t>辛亥革命文化</w:t>
        <w:br/>
        <w:br/>
        <w:br/>
        <w:t>鄂军都督府旧址，俗称红楼，原湖北省咨议局大楼，位于蛇山南麓的绿树丛中掩映着一组红墙红瓦的“山”字形建筑。</w:t>
        <w:br/>
        <w:br/>
        <w:br/>
        <w:t>辛亥革命的第一枪在武汉打响，红楼成为起义后的临时政府驻地，在这个并不显眼的建筑群里的办公室，发出里一道道政令，一道道引领革命的电报，历史功绩永载史册。</w:t>
        <w:br/>
        <w:br/>
        <w:br/>
        <w:t>红色文化</w:t>
        <w:br/>
        <w:br/>
        <w:br/>
        <w:t>大革命时代风起云涌，在这个时期，毛泽东同志在武汉做了大量富有实效的工作，为未来的革命播撒了种子、继续了力量。</w:t>
        <w:br/>
        <w:br/>
        <w:br/>
        <w:t>毛主席旧居（都府堤41号）</w:t>
        <w:br/>
        <w:br/>
        <w:br/>
        <w:t>毛泽东在这里完成了他的光辉著作--《湖南农民运动考察报告》。当时与他同住在这里的有他的夫人杨开慧及儿子毛岸英、毛岸青、毛岸龙。蔡和森、彭湃、郭亮、夏明翰、毛泽民、毛泽覃、罗哲等共产党人也都先后在这里居住过。</w:t>
        <w:br/>
        <w:br/>
        <w:br/>
        <w:t>武汉农民讲习所（红巷13号）</w:t>
        <w:br/>
        <w:br/>
        <w:br/>
        <w:t>第一次国共合作时期毛泽东同志倡议创办并主持的一所培养全国农民运动干部的学校，在中共干部系统培训历史上有着里程碑的意义。</w:t>
        <w:br/>
        <w:br/>
        <w:br/>
        <w:t>大多数学生被委任为农民协会特派员，深入开展农民运动，犹如星星之火，燎原于神州大地。大革命失败后，他们积极投身于各地的工农武装起义，如著名的八一南昌起义、湘赣边秋收暴动、黄麻起义以及参与创建湘鄂西等革命根据地的斗争，为中国革命做出了巨大的贡献。</w:t>
        <w:br/>
        <w:br/>
        <w:br/>
        <w:t>中共五大旧址（都府堤街20号）</w:t>
        <w:br/>
        <w:br/>
        <w:br/>
        <w:t>党的创始人之一陈潭秋及夫人徐全直曾在这里居住和工作过。</w:t>
        <w:br/>
        <w:br/>
        <w:br/>
        <w:t>名楼文化</w:t>
        <w:br/>
        <w:br/>
        <w:br/>
        <w:t>黄鹤楼，与湖南岳阳楼、江西南昌滕王阁并称为“江南三大名楼”。</w:t>
        <w:br/>
        <w:br/>
        <w:br/>
        <w:t>唐代诗人崔颢的一首《登黄鹤楼》珠玉在前，又有诗仙李白的《黄鹤楼送孟浩然之广陵》在后，仅有据可查的关于黄鹤楼的诗文在四百多首，近代毛主席游黄鹤楼的时候，更是作了一首后世耳熟能详的《菩萨蛮·黄鹤楼》。</w:t>
        <w:br/>
        <w:br/>
        <w:br/>
        <w:t>“诗仙”李白在游览黄鹤楼的时候看到崔颢的《登黄鹤楼》后也大为赞赏，打消了题句的本意：“眼前有景道不得，崔颢题诗在上头。”为此，后人专门在楼畔修了一座李白搁笔亭，作为佳话留念。</w:t>
        <w:br/>
        <w:br/>
        <w:br/>
        <w:t>景区讲解员还编了一段快板，将搁笔亭的佳话进行传颂。</w:t>
        <w:br/>
        <w:br/>
        <w:br/>
        <w:t>武汉风光</w:t>
        <w:br/>
        <w:br/>
        <w:br/>
        <w:t>楚城</w:t>
        <w:br/>
        <w:br/>
        <w:br/>
        <w:t>两江夜游</w:t>
        <w:br/>
        <w:br/>
        <w:br/>
        <w:t>楚河汉街</w:t>
        <w:br/>
        <w:br/>
        <w:br/>
        <w:t>户部巷</w:t>
        <w:br/>
        <w:br/>
        <w:br/>
        <w:t>超市购买武汉特产</w:t>
        <w:br/>
        <w:br/>
        <w:br/>
        <w:t>汉秀</w:t>
        <w:br/>
        <w:br/>
        <w:br/>
        <w:t>夜幕下的武汉，什么精彩都遮盖不了不汉秀的光芒，与全球观众一起近距离感受那光影与梦幻、科技和动感。</w:t>
        <w:br/>
        <w:br/>
        <w:br/>
        <w:t>灯光、声效、三维，布景、乃至幕布，都是在打造一个梦幻的秀，一个梦幻的空间。</w:t>
        <w:br/>
        <w:br/>
        <w:br/>
        <w:t>巫山云雨神女在，龙舟水上秀编钟，二胡呜咽叹穿越，桃花庭院看冬雪，这些场景反应的是一些湖北文化的内敛，也非常有鲜明的特色，而且在节目编排上也有了非常现代舞台剧的特色，更吸引年轻观众。</w:t>
        <w:br/>
        <w:br/>
        <w:br/>
        <w:t>力量和野性的绽放，平衡与高空的挑战，拨动心弦的惊险与刺激，让体内的盛肾上腺素急速上升，太带感了。</w:t>
        <w:br/>
        <w:br/>
        <w:br/>
        <w:t>武汉，每天不一样。武汉，文化大码头。武汉，来了就懂了！</w:t>
        <w:br/>
      </w:r>
    </w:p>
    <w:p>
      <w:r>
        <w:t>评论：</w:t>
        <w:br/>
      </w:r>
    </w:p>
    <w:p>
      <w:pPr>
        <w:pStyle w:val="Heading2"/>
      </w:pPr>
      <w:r>
        <w:t>59.三月的樱花是武汉的春</w:t>
      </w:r>
    </w:p>
    <w:p>
      <w:r>
        <w:t>https://www.tuniu.com/trips/12545602</w:t>
      </w:r>
    </w:p>
    <w:p>
      <w:r>
        <w:t>来源：途牛</w:t>
      </w:r>
    </w:p>
    <w:p>
      <w:r>
        <w:t>发表时间：2017-04-03</w:t>
      </w:r>
    </w:p>
    <w:p>
      <w:r>
        <w:t>天数：</w:t>
      </w:r>
    </w:p>
    <w:p>
      <w:r>
        <w:t>游玩时间：</w:t>
      </w:r>
    </w:p>
    <w:p>
      <w:r>
        <w:t>人均花费：</w:t>
      </w:r>
    </w:p>
    <w:p>
      <w:r>
        <w:t>和谁：</w:t>
      </w:r>
    </w:p>
    <w:p>
      <w:r>
        <w:t>玩法：</w:t>
      </w:r>
    </w:p>
    <w:p>
      <w:r>
        <w:t>旅游路线：</w:t>
      </w:r>
    </w:p>
    <w:p>
      <w:r>
        <w:t>正文：</w:t>
        <w:br/>
        <w:br/>
        <w:t>这次全家人一起来到了武汉。整个行程一共四天，基本上把武汉的主要景点都游览了一遍。要说让我印象深刻的也许不是武汉大学漫天的樱花，也不是东湖那迷人的春色，而是武汉人的豪爽泼辣。每个人似乎都是时间的竞争者，提着包走在马路上。早餐店外老板们的吆喝，大街小巷中居民的唠嗑还有学校之间满满的书香气息无一不为这座城市增添了些许浪漫而又朴实的情调。</w:t>
        <w:br/>
        <w:t>这次住在美联假日酒店，环境不错，最关键的是它就在地铁二号线的出口附近，所以为我们的出行省了不少的时间和精力。前两天都在市中心逛：把武汉天地的现代，楚河汉街的繁华，户部巷的喧闹都感受了一遍。后两天就去了一些景点：黄鹤楼，武大樱花道和东湖。建议大家在游玩景点时选择工作日出行，人会少很多，也能玩的更尽兴一点。</w:t>
        <w:br/>
        <w:br/>
        <w:br/>
        <w:br/>
        <w:t>武汉行</w:t>
        <w:br/>
        <w:br/>
      </w:r>
    </w:p>
    <w:p>
      <w:r>
        <w:t>评论：</w:t>
        <w:br/>
      </w:r>
    </w:p>
    <w:p>
      <w:pPr>
        <w:pStyle w:val="Heading2"/>
      </w:pPr>
      <w:r>
        <w:t>60.木兰天池，虽远但很美</w:t>
      </w:r>
    </w:p>
    <w:p>
      <w:r>
        <w:t>https://www.tuniu.com/trips/12545734</w:t>
      </w:r>
    </w:p>
    <w:p>
      <w:r>
        <w:t>来源：途牛</w:t>
      </w:r>
    </w:p>
    <w:p>
      <w:r>
        <w:t>发表时间：2017-04-04</w:t>
      </w:r>
    </w:p>
    <w:p>
      <w:r>
        <w:t>天数：</w:t>
      </w:r>
    </w:p>
    <w:p>
      <w:r>
        <w:t>游玩时间：</w:t>
      </w:r>
    </w:p>
    <w:p>
      <w:r>
        <w:t>人均花费：</w:t>
      </w:r>
    </w:p>
    <w:p>
      <w:r>
        <w:t>和谁：</w:t>
      </w:r>
    </w:p>
    <w:p>
      <w:r>
        <w:t>玩法：</w:t>
      </w:r>
    </w:p>
    <w:p>
      <w:r>
        <w:t>旅游路线：</w:t>
      </w:r>
    </w:p>
    <w:p>
      <w:r>
        <w:t>正文：</w:t>
        <w:br/>
        <w:br/>
        <w:br/>
        <w:t>自然的力量</w:t>
        <w:br/>
        <w:br/>
        <w:br/>
        <w:t>木兰天池（Mulan Great Lake），是中国国家级森林公园，国家5A级旅游景区，木兰文化生态旅游区重要组成部分。位于武汉市黄陂区北部的石门山，距武汉市中心50公里，距武汉天河国际机场40公里。景区面积13平方公里，由“浪漫山水”、“高峡人家”和“森林公园”三大主题景园链接成一个南北走向，长达十余公里的森林山水大峡谷。 整个景区分为风景游览区和休闲度假区。主峰海拔520.6米，景区内以观赏飞瀑、溪潭、怪石等景观为主。拥有丰富的森林资源和良好的生态环境； 公交路线：汉口火车站乘公交292、295到黄陂游客集散中心转乘专线巴士可到达木兰天池。木兰天池是黄陂景点里面最不错的。木兰天池爬山，走到头景区还在修。上面有木兰外婆住的地方，还有游乐的设施。木兰天池有滑草、滑道、飞索、游船等，都是要付钱的。木兰天池“美食村”集休闲、购物和饮食为一体，主营黄陂的地方特色菜肴，“黄陂三合”肉糕、肉丸和鱼丸；干锅野猪肉、麦酱烧肉、黄陂糖蒸肉等。</w:t>
        <w:br/>
        <w:t>当地主要是山和水，水很清澈，有很多小溪在山路边流淌，溪边还有花儿；山也比较高，夏天时很凉快，去天池要先爬山才能到天池，天池也比较大，湖边绿树成荫。虽然从山下到天池的距离很长，但当你看到那清澈的湖水时，你一定会觉得不虚此行。山上有滑草、滑道和游船，其中滑草30元/人，游船15元/人，滑索好像是40元/人，记不太清了。可以到湖对岸去看看，景色同样也十分迷人。需要半天时间游玩，需把握好时间。建议大家早上早早从武汉出发，用一天时间游玩这里，顺便看一看紧挨着这里的木兰草原和民族风俗村，就更加完美了。</w:t>
        <w:br/>
        <w:t>木兰天池历史悠久，在武汉郊外属于，天池上方有一个很大的水库，到了木兰天池门口进去以后需要走路，大概一个小时才能到，另外中午食物最好自带，建议体力较好的人上去，我们当时走的时候体力比较好所以没怎么用劲就上去了，中途没有吃饭点。到了上面才有。到了上面可以看到湖，可以走小路穿越至另一端也可以做滑倒下去，里面有小孩子玩的滑梯，30元，上面有一根铁链桥，一定要去走走。</w:t>
        <w:br/>
      </w:r>
    </w:p>
    <w:p>
      <w:r>
        <w:t>评论：</w:t>
        <w:br/>
      </w:r>
    </w:p>
    <w:p>
      <w:pPr>
        <w:pStyle w:val="Heading2"/>
      </w:pPr>
      <w:r>
        <w:t>61.学生党的基地，武汉光谷步行街</w:t>
      </w:r>
    </w:p>
    <w:p>
      <w:r>
        <w:t>https://www.tuniu.com/trips/12545733</w:t>
      </w:r>
    </w:p>
    <w:p>
      <w:r>
        <w:t>来源：途牛</w:t>
      </w:r>
    </w:p>
    <w:p>
      <w:r>
        <w:t>发表时间：2017-04-04</w:t>
      </w:r>
    </w:p>
    <w:p>
      <w:r>
        <w:t>天数：</w:t>
      </w:r>
    </w:p>
    <w:p>
      <w:r>
        <w:t>游玩时间：</w:t>
      </w:r>
    </w:p>
    <w:p>
      <w:r>
        <w:t>人均花费：</w:t>
      </w:r>
    </w:p>
    <w:p>
      <w:r>
        <w:t>和谁：</w:t>
      </w:r>
    </w:p>
    <w:p>
      <w:r>
        <w:t>玩法：</w:t>
      </w:r>
    </w:p>
    <w:p>
      <w:r>
        <w:t>旅游路线：</w:t>
      </w:r>
    </w:p>
    <w:p>
      <w:r>
        <w:t>正文：</w:t>
        <w:br/>
        <w:br/>
        <w:br/>
        <w:t>人挤人</w:t>
        <w:br/>
        <w:br/>
        <w:br/>
        <w:t>光谷步行街位于武汉市武昌光谷广场，是这几年刚开发出来的，是光谷规模最大最有国外风情和建筑的步行街。交通也很方便的市内可以乘坐15路，518路，340路，613路，789路等到光谷广场站下车就可以了。步行街面积很大，全街很长，建筑都是西方的风格，有俄罗斯风情街，意大利风情街，西班牙风情街组成。里面集餐饮，娱乐，休闲，电影院，观光，购物，咖啡，小吃，酒店于一体。更能让你体会到国外的风情和建筑创意，适合周末去走走。</w:t>
        <w:br/>
        <w:t>吃喝玩乐的都有,有电玩和小吃,鬼屋也可以去去,怪吓人的,还有电影院,都比较集中,不用到处找,看场电影也不错..各种小店大店都有,逛一天都逛不完.平时节假日也会有一些歌唱比赛什么的,反正看似很热闹的一个地方.现在还有西班牙风情街 里面吃东西什么的都很方便。也可以去江汉路。这都是武汉代表性的步行街。光谷步行街特别大，里面深，啊，欧美的德国打法国的，各个国家的馆。然后里面的，一些特色的，景点：比如说教堂呀，当然还有电影院，等一些娱乐设施。还有购物的地方，有好多衣服吃的喝的都有，总体来说是一个比较高档的，商业街吧！</w:t>
        <w:br/>
        <w:t>世界城-光谷步行街，全长约1300多米，分为四段，四大建筑群落组成，由西到东是美式、西班牙、北欧和英伦，成为具有代表性的建筑博览。在美式建筑群中，你可以穿过加州海岸的半地下式购物广场，在棕榈泉广场的喷泉嬉戏；如果你喜欢西班牙的奔放，可以去西班牙风情区的米兰春天广场，或者漫步在毕加索广场中。在步行街游玩，你还可以走进杜塞尔多夫酒吧街区，一品欧式美酒；至罗马凯撒广场，回忆悠久欧洲文明。整条步行街上，座椅、雕塑、街头小品，每一小细节，都将与周围的建筑风格相吻合，展现了不同的异域风情。每到夜晚，步行街的入口广场的大型彩色激光发射群，将这里的夜空幻化出美妙的奇观。整条步行街的地板上，安装上不规则彩色发光灯管。从空中或者高处俯瞰，就像一条发光的银河。</w:t>
        <w:br/>
      </w:r>
    </w:p>
    <w:p>
      <w:r>
        <w:t>评论：</w:t>
        <w:br/>
      </w:r>
    </w:p>
    <w:p>
      <w:pPr>
        <w:pStyle w:val="Heading2"/>
      </w:pPr>
      <w:r>
        <w:t>62.【途牛首发】知音湖北，樱色武汉。</w:t>
      </w:r>
    </w:p>
    <w:p>
      <w:r>
        <w:t>https://www.tuniu.com/trips/12545804</w:t>
      </w:r>
    </w:p>
    <w:p>
      <w:r>
        <w:t>来源：途牛</w:t>
      </w:r>
    </w:p>
    <w:p>
      <w:r>
        <w:t>发表时间：2017-04-05</w:t>
      </w:r>
    </w:p>
    <w:p>
      <w:r>
        <w:t>天数：</w:t>
      </w:r>
    </w:p>
    <w:p>
      <w:r>
        <w:t>游玩时间：</w:t>
      </w:r>
    </w:p>
    <w:p>
      <w:r>
        <w:t>人均花费：</w:t>
      </w:r>
    </w:p>
    <w:p>
      <w:r>
        <w:t>和谁：</w:t>
      </w:r>
    </w:p>
    <w:p>
      <w:r>
        <w:t>玩法：美食，人文游，特色表演</w:t>
      </w:r>
    </w:p>
    <w:p>
      <w:r>
        <w:t>旅游路线：</w:t>
      </w:r>
    </w:p>
    <w:p>
      <w:r>
        <w:t>正文：</w:t>
        <w:br/>
        <w:br/>
        <w:t>城市，也是有时节的。每个季节的城市，都会有着不一样的风韵。武汉，也是一个这样的城市。在最美的季节来到了武汉，赏武汉樱花，才是最棒的乐事。</w:t>
        <w:br/>
        <w:br/>
        <w:br/>
        <w:t>初识武汉，</w:t>
        <w:br/>
        <w:t>武汉地处江汉平原东部，长江中游。世界第三大河长江及其最大支流汉江横贯市境中央，将武汉中心城区一分为三，形成武昌、汉口、汉阳三镇隔江鼎力的格局。</w:t>
        <w:br/>
        <w:t>武汉是国家历史文化名城、中国楚文化的重要发祥地，距今6000年前的新石器时代已有先民在此繁衍生息；境内的盘龙城遗址有3500年历史；清末洋务运动使武汉工业兴起和经济迅速发展，使其成为近代中国重要的经济中心；武汉是中国民主革命的发祥地，武昌起义作为辛亥革命的开端，具有重要历史意义。</w:t>
        <w:br/>
        <w:br/>
        <w:br/>
        <w:t>武汉，每天不一样。</w:t>
        <w:br/>
        <w:t>历经了历史风霜的洗礼，这座江城也依然褶褶生辉。</w:t>
        <w:br/>
        <w:t>这两年来，武汉再一次进入人们的视野，是因为樱花。武汉的樱花，再一次引爆了我们的朋友圈。</w:t>
        <w:br/>
        <w:t>这次有幸参加了湖北旅发委组织的“知音湖北，武汉深度文化游”活动，可以在武汉最美的季节，来到这里，让我更深刻了了解到这座城市。</w:t>
        <w:br/>
        <w:br/>
        <w:br/>
        <w:br/>
        <w:t>关于交通</w:t>
        <w:br/>
        <w:br/>
        <w:br/>
        <w:t>武汉，至古以来就有着“九省通衢”的美称。所以，可见古往今来，武汉交通的便捷性。</w:t>
        <w:br/>
        <w:t>铁路：</w:t>
        <w:br/>
        <w:t>武汉是中国高铁客运专线网的重要枢纽，是京广高铁、沪汉蓉铁路两条国家级高速铁路大动脉的交汇地。成为中国铁路运输的最大中转站。目前有武汉火车站、汉口火车站以及武昌火车站等多个客运、货运火车站。</w:t>
        <w:br/>
        <w:t>公路：</w:t>
        <w:br/>
        <w:t>多条国家级公路在这里交汇，形成了四通八达的交通网。</w:t>
        <w:br/>
        <w:t>航空：</w:t>
        <w:br/>
        <w:t>武汉天河国际机场位于武汉市黄陂区，于1995年4月15日启用，是中国中部地区第一门户机场、首个4F级机场。</w:t>
        <w:br/>
        <w:t>航运：</w:t>
        <w:br/>
        <w:t>武汉是中国内河的重要港口，是长江中游航运中心，交通部定点的水铁联运主枢纽港。</w:t>
        <w:br/>
        <w:br/>
        <w:br/>
        <w:br/>
        <w:t>DAY 1</w:t>
        <w:br/>
        <w:br/>
        <w:br/>
        <w:t>很多人对于武汉的记忆，可能和对是一样的。仅仅停留在长江大桥、黄鹤楼以及鸭脖。没错，这些都是武汉的标签，可是对于大武汉来说，还有更多值得人们记住的标签让我们去了解。</w:t>
        <w:br/>
        <w:br/>
        <w:br/>
        <w:t>今天，我们来到的第一站是位于武汉市黄陂区长轩岭镇石门山的木兰天池景区。</w:t>
        <w:br/>
        <w:t>是目前武汉的三个5A级景区的之一，在这里也有着美丽的传说。</w:t>
        <w:br/>
        <w:br/>
        <w:br/>
        <w:br/>
        <w:t>木兰天池</w:t>
        <w:br/>
        <w:br/>
        <w:br/>
        <w:t>这个景区，也是距离武汉市区最远的一个，距武汉市城区中心61公里，乘坐大巴车需要将近2个小时。</w:t>
        <w:br/>
        <w:t>来的时候，刚好赶上景区举办的风铃节，一进入景区大门，就看到假山上可爱的一堆小兔子雕塑。远处传来了风铃阵阵的声响。</w:t>
        <w:br/>
        <w:t>数以千计的风铃随着风，摇摆着，敲击的声音，有节奏的律动。仿若敲响了春的序曲。</w:t>
        <w:br/>
        <w:br/>
        <w:br/>
        <w:t>景区目前也在升级改造中，未来也会增加索道以及玻璃栈道。目前主要还是要靠游客步行，不过整个景区为了增加趣味性，也建设了几处吊桥。</w:t>
        <w:br/>
        <w:br/>
        <w:br/>
        <w:t>景区最大的景观为大天池，即朱家山水库。在这里有滑草和游船的娱乐项目。</w:t>
        <w:br/>
        <w:t>可以感受从水库顶滑草冲下来带来的速度与激情，也可以乘坐游船欣赏大天池两岸的美景，以及到达景区的二期进行下一站参观。</w:t>
        <w:br/>
        <w:br/>
        <w:br/>
        <w:t>景区有个美丽的传说，说这里是木兰的外婆家，所以现在景区二期也建设了一处景点，就是木兰外婆家。对当时留下资料，进行的高度还原，可以过去看一下，不过没有太多的精彩。</w:t>
        <w:br/>
        <w:br/>
        <w:br/>
        <w:br/>
        <w:t>江汉路</w:t>
        <w:br/>
        <w:br/>
        <w:br/>
        <w:t>结束上午木兰天池的游览，下午我们驱车来到武汉江汉路步行街。感受过风光旖旎的武汉，再来感受下都市的武汉。</w:t>
        <w:br/>
        <w:t>江汉路是全国最长的步行街，有“天下第一步行街”的美誉，位于武汉汉口中心地带，南起沿江大道，贯通中山大道、京汉大道，北至解放大道，全长1600米。宽度为10至25米，是武汉著名的百年商业老街，也是“武汉二十世纪建筑博物馆”。</w:t>
        <w:br/>
        <w:br/>
        <w:br/>
        <w:t>街道两边保留着当初的老式建筑，现在已经成了一个个商铺，走在这样的步行街，感受的时代的碰撞，也触碰着这座城市的历史脉搏。</w:t>
        <w:br/>
        <w:t>看着街道上熙熙攘攘的行人，才晃过神来，这里真的是一个热闹的商业步行街。</w:t>
        <w:br/>
        <w:br/>
        <w:br/>
        <w:t>以前很多开过银行的建筑现在依然保持着原貌，开着一个个银行，显的更有历史积淀的感觉。</w:t>
        <w:br/>
        <w:br/>
        <w:br/>
        <w:br/>
        <w:t>武汉两江游览</w:t>
        <w:br/>
        <w:br/>
        <w:br/>
        <w:t>今天的重头戏就是晚上的夜游两江，感受的武汉两江的独特魅力。相对于重庆的两江夜游，武汉有着别样的风景。武汉和重庆同为长江流域的重要城市，重庆市山城，有着立体的美感。而武汉，平原的地形，造就了它的大气。远处，可以眺望正在建设着的拥有636米的中国第一高、世界第4高的武汉绿地中心，还可以欣赏到两江沿线的高楼大厦以及历史古迹。</w:t>
        <w:br/>
        <w:br/>
        <w:br/>
        <w:t>游船还提供有自助的晚餐，可以欣赏美景的同时，品尝着美食。</w:t>
        <w:br/>
        <w:t>整个游船也是豪华的配置，一共分为3层。第3层为甲板。2层有一个豪华包厢，也提供有一个私人的小甲板。</w:t>
        <w:br/>
        <w:t>在甲板上，可以欣赏到壮美的武汉长江大桥，还有绝美的夜色。</w:t>
        <w:br/>
        <w:br/>
        <w:br/>
        <w:br/>
        <w:t>DAY 2</w:t>
        <w:br/>
        <w:br/>
        <w:br/>
        <w:t>第一天，我们从风景上了解武汉，无论是木兰天池的自然风光，还是江汉路的都市街景，还是晚上的夜游两江。多方面的了解武汉的美。</w:t>
        <w:br/>
        <w:t>第二天的行程从更深度的文化底蕴来了解武汉。第一站我们来到了湖北省博物馆。</w:t>
        <w:br/>
        <w:br/>
        <w:br/>
        <w:br/>
        <w:t>湖北省博物馆</w:t>
        <w:br/>
        <w:br/>
        <w:br/>
        <w:t>湖北省博物馆是全国八家中央地方共建国家级博物馆之一、国家一级博物馆。</w:t>
        <w:br/>
        <w:t>在这里可以感受楚文化的历史脉络。</w:t>
        <w:br/>
        <w:t>湖北省博物馆的四大镇馆之宝为：越王勾践剑、曾侯乙编钟、郧县人头骨化石、元青花四爱图梅瓶。</w:t>
        <w:br/>
        <w:br/>
        <w:br/>
        <w:t>看过馆藏文物以后，湖北省博物馆还有一场精彩的青铜乐器编钟表演。</w:t>
        <w:br/>
        <w:t>是对当时的乐器进行高度还原之后，奏响的古乐。最后的一曲“欢乐颂”，让中西结合，古今碰撞，别有一番滋味。</w:t>
        <w:br/>
        <w:t>半个小时的精彩演出，获得了台下阵阵的掌声。</w:t>
        <w:br/>
        <w:br/>
        <w:br/>
        <w:br/>
        <w:t>东湖景区</w:t>
        <w:br/>
        <w:br/>
        <w:br/>
        <w:t>感受完历史的武汉，下午我们来看武汉的另外一张名片~樱花。</w:t>
        <w:br/>
        <w:t>武汉樱花最为出名的是武汉大学，造成武汉大学人满为患，学校也采取了限流的措施。</w:t>
        <w:br/>
        <w:t>其实，武汉最美的樱花开在东湖的磨山樱花园。这里也是武汉的另外的一个5A级景区。3</w:t>
        <w:br/>
        <w:t>总占地260亩，有樱花树10000株。园内种植的第一批樱花由日本前首相田中角荣赠送给邓颖超，再由邓颖超转赠武汉东湖。绝大部分樱花是中日双方1998年共同投资栽种的。武汉东湖磨山樱园与日本青森县的弘前樱花园，美国的华盛顿州樱花园并称为世界三大樱花之都。</w:t>
        <w:br/>
        <w:br/>
        <w:br/>
        <w:t>樱花园里的人气也是很旺的，因为现在正是武汉樱花浪漫时，而且还有很多在那办活动的，还看到的今年快乐男声的粉丝见面会。</w:t>
        <w:br/>
        <w:br/>
        <w:br/>
        <w:t>东湖绿道是国内首条城区内5A级景区绿道。东湖绿道全长28.7公里，宽6米，串联起东湖磨山、听涛、落雁、渔光、喻家湖五大景区的东湖绿道，由湖中道、湖山道、磨山道、郊野道4段主题绿道组成。</w:t>
        <w:br/>
        <w:t>徜徉在东湖岸边，欣赏着魅力东湖的风景。而且这条绿道是免费对外开放的，也成了市民纳凉的好去处。</w:t>
        <w:br/>
        <w:br/>
        <w:br/>
        <w:t>磨山楚城位于东湖磨山风景区内。建于1992年7月。这个楚城门是对春秋战国时期楚国都城——郢都纪南城城门的一个再现。</w:t>
        <w:br/>
        <w:t>是对当时楚城的高度还原，,既可欣赏到优美如画的自然风光,又有丰富的楚文化人文景观。</w:t>
        <w:br/>
        <w:br/>
        <w:br/>
        <w:br/>
        <w:t>楚河汉街</w:t>
        <w:br/>
        <w:br/>
        <w:br/>
        <w:t>楚河汉街，是万达打造的特色商业街区。全长1.5公里，主体采用民国建筑风格。</w:t>
        <w:br/>
        <w:t>楚河汉街不仅是商业，更是城市历史文化和生态景观工程，这里不仅聚集着特色的商铺，还有主题乐园，以及耗资巨大建筑的汉秀演出剧场。楚河汉街绘就现代“清明上河图”。</w:t>
        <w:br/>
        <w:br/>
        <w:br/>
        <w:br/>
        <w:t>DAY 3</w:t>
        <w:br/>
        <w:br/>
        <w:br/>
        <w:br/>
        <w:br/>
        <w:t>武昌起义纪念馆</w:t>
        <w:br/>
        <w:br/>
        <w:br/>
        <w:t>行程的最后一天，我们首站来到了武昌起义纪念馆。</w:t>
        <w:br/>
        <w:t>因主体建筑为二层红色楼房，因此又称“红楼”。辛亥革命武昌起义纪念馆，是依托中华民国军政府鄂军都督府旧址（即武昌起义军政府旧址）而建立的纪念性博物馆。</w:t>
        <w:br/>
        <w:t>馆内现有两个主题性的基本陈列：一是《鄂军都督府旧址复原陈列》，一是《辛亥革命武昌起义史迹陈列》。前者以旧址主楼为载体，复原和再现了都督府成立初期的场景与风貌；后者布置于旧址西配楼，以近400件展品，包括文物真迹、历史图片、美术作品以及图表、模型和场景等，全景式地展现了辛亥革命武昌起义的历史。</w:t>
        <w:br/>
        <w:br/>
        <w:br/>
        <w:t>听着导游的讲解，对那段历史也有了一定的了解。近代，很多名人和领导人也都来到此处，并留下墨宝。</w:t>
        <w:br/>
        <w:t>这里，让我们铭记住历史。</w:t>
        <w:br/>
        <w:br/>
        <w:br/>
        <w:br/>
        <w:t>黄鹤楼</w:t>
        <w:br/>
        <w:br/>
        <w:br/>
        <w:t>游览完武昌起义纪念馆后，来到武汉最为出名的地标性建筑，也是最后的一个国家5A级景区，黄鹤楼。</w:t>
        <w:br/>
        <w:t>黄鹤楼素有“天下第一楼”的美誉，黄鹤楼坐落在海拔61.7米的蛇山顶，京广铁路的列车从楼下呼啸而过。楼高5层，总高度51.4米，它与蛇山脚下的武汉长江大桥交相辉映；登楼远眺，武汉三镇的风光尽收眼底。</w:t>
        <w:br/>
        <w:br/>
        <w:br/>
        <w:t>黄鹤楼历经了几代的破坏和重建，也都有着不同的模样。院子中这个葫芦型的雕塑，就是清朝的黄鹤楼，被大火烧毁后，遗留下的产物，原本这个葫芦是在黄鹤楼塔顶的。现在这个黄鹤楼是1985年6月落成，主楼以清同治楼为蓝本，但更高大雄伟。</w:t>
        <w:br/>
        <w:br/>
        <w:br/>
        <w:br/>
        <w:t>毛泽东同志故居</w:t>
        <w:br/>
        <w:br/>
        <w:br/>
        <w:t>武昌农民运动讲习所、武昌毛泽东故居都府堤41号。中共五大会议纪念馆和八七会址纪念馆等革命遗迹，武汉曾为中国革命和社会主义建设作出了巨大贡献。 武汉是毛泽东同志革命生涯的重要地方，他曾广泛探讨农民运动、并最终找到了农民运动的出路，《湖南农民运动考察报告》就在这里整理成稿。</w:t>
        <w:br/>
        <w:br/>
        <w:br/>
        <w:br/>
        <w:t>汉秀</w:t>
        <w:br/>
        <w:br/>
        <w:br/>
        <w:t>此行的最后一站，也是重头戏。就是这场期待已久的汉秀表演。</w:t>
        <w:br/>
        <w:t>“汉”取意汉族、楚汉、武汉文化精粹之意，“秀”从英文“Show”音译而来，指现场演出。“汉秀”以中西合并的方式，对娱乐文化作了最新的演绎，既传承了中国楚汉文化的精髓，又借助全球流行的秀文化为演出形式。汉秀揉合了音乐、舞蹈、杂技、高空跳水、特技动作等多种表演形式，整个剧场通过声光电的运用，辅以量身定制的拥有可移动座椅的舞台建筑，形成了非常戏剧性的科技呈现。</w:t>
        <w:br/>
        <w:br/>
        <w:br/>
        <w:t>汉秀剧场以中国传统“红灯笼”形象矗立于武汉美丽的东湖之滨、水果湖畔，汉秀剧场采用最新的表现手法，功能布局合理，将传统元素与现代科技高度融合。这座构思巧妙具有浓郁中国元素的超级建筑是由世界顶尖建筑艺术设计大师马克·费舍尔先生设计，专为“汉秀”定制</w:t>
        <w:br/>
        <w:t>汉秀剧场拥有2000个可移动座席，是世界上第一座采用移动\升降座椅的水秀剧场。在演出开始时，前区旋转座椅处于闭合状态，在演出过程中旋转座椅转动打开、后区升降座椅垂直降下，整体座椅呈现开启状态，围合在座席中间的区域是演出水池 。</w:t>
        <w:br/>
        <w:t>汉秀剧场演出水池储水量相当于4个奥运会标准游泳池，可以完成水面与陆地的瞬时转换。水池中设有极为复杂的水下升降机及舞台特效设备，舞台上空设有吊挂系统及其他舞台设备，可完成演员从空中马道或栅顶飞行降落等动作；舞台机械及设备在控制系统的整体调控下做到协调一致，在空中、水池及地面上全方位地展现水秀演出节目。</w:t>
        <w:br/>
        <w:br/>
        <w:br/>
        <w:t>汉秀的表演真的是让我目不暇接，感觉到处都是机关，到处都有悬念。</w:t>
        <w:br/>
        <w:t>演出结束后，给我们安排的舞台后台揭秘环节，更是让我们期待。到了后台，听了工作人员的讲解，才了解到，原来很多看着精彩的演出，后面付出的人更多，很多人都是在舞台下面，观众们是看不到的，很多潜水员在水底，很多舞台动作需要几个人的协同，悬发表演的演员，经历着很多的伤痛，等等，这些艰辛，是观众在舞台上看不到的。让我再次为汉秀表演的演员们喝彩！</w:t>
        <w:br/>
        <w:br/>
        <w:br/>
        <w:br/>
        <w:t>吃在武汉</w:t>
        <w:br/>
        <w:br/>
        <w:br/>
        <w:t>在武汉，</w:t>
        <w:br/>
        <w:t>味道不只有鸭脖和热干面，还有更多的味道值得品鉴。</w:t>
        <w:br/>
        <w:t>在餐桌上品尝武汉的味道，推荐几家店，分别是亢龙太子酒店、国宾酒店以及湖锦酒楼，在这里都可以品尝到地道的武汉菜。</w:t>
        <w:br/>
        <w:br/>
        <w:br/>
        <w:br/>
        <w:t>住在武汉</w:t>
        <w:br/>
        <w:br/>
        <w:br/>
        <w:br/>
        <w:t>洪山宾馆，位于武昌洪山广场核心位置，中北路1号，地铁洪山广场站D2出口出站即是。在武汉市一家老牌的五星级酒店，名气很大，历经了时代的洗礼，很多名人也光顾过，经过了几次的翻修，现在的整体配置还是很不错的。</w:t>
        <w:br/>
        <w:t>一进入大厅，就感受到了老牌五星级酒店的风格，很大气。服务很热情，顺利办理了入住。酒店的走廊特别的长，而且有几道弯，感觉有点像“迷宫”，夜晚，胆子小的人，还真有点不敢走。</w:t>
        <w:br/>
        <w:t>酒店的客房还是比较宽敞的，整体的装修风格中规中矩，跟现在新开的五星级酒店还是有一定差距。这家酒店的最大的卖点，现在就是位置，还有情怀了。</w:t>
        <w:br/>
        <w:t>床位上放置了两个枕头，满足不同人士的需求。床垫也比较柔软，舒适度很不错。</w:t>
        <w:br/>
        <w:t>电视一侧设置有一个书桌，方便商务人士需求。有网络电视可供观看，同时全屋覆盖有WiFi网络，但是网速真的是十分慢。跟酒店的档次有点不搭！</w:t>
        <w:br/>
        <w:t>浴室部分，灯光充足，空间属于紧凑型。有一个浴缸，但是淋浴还需要站在浴缸里，不大方便。浴缸与马桶仅用一个拉帘隔断，略微有点漏水。</w:t>
        <w:br/>
        <w:t>餐厅在酒店的一楼，早上6点开始供应。早餐的餐品很丰富，有武汉特色的餐品，也有其他符合各地的菜品，营养搭配很丰富，种类也很丰富，琳琅满目。而且还有几个是现在制作的餐品，保证了菜品的新鲜度。</w:t>
        <w:br/>
        <w:t>武汉洪山宾馆，是一家中规中矩的高端酒店。周边的配套设施以及交通都是十分的便捷，因为临街，略微能听到的路上的车流声。但是酒店的服务还是很不错的，清扫及时，晚上的时候，如果你不在房间，服务人员还会到房间贴心的送上卡片以及把室内的灯都打开。</w:t>
        <w:br/>
        <w:br/>
        <w:br/>
        <w:br/>
        <w:t>写在最后</w:t>
        <w:br/>
        <w:br/>
        <w:br/>
        <w:t>知音湖北，樱色武汉。</w:t>
        <w:br/>
        <w:t>武汉有太多的名片，让人铭记。但你可能没有完全了解到大武汉的全部，希望通过我的这篇游记，让你了解武汉的更多美景，趁现在，武汉的最美时节，来武汉走一趟吧！发现这里的美，遇见美好！</w:t>
        <w:br/>
      </w:r>
    </w:p>
    <w:p>
      <w:r>
        <w:t>评论：</w:t>
        <w:br/>
      </w:r>
    </w:p>
    <w:p>
      <w:pPr>
        <w:pStyle w:val="Heading2"/>
      </w:pPr>
      <w:r>
        <w:t>63.穿越森林大峡谷  走进木兰外婆家</w:t>
      </w:r>
    </w:p>
    <w:p>
      <w:r>
        <w:t>https://www.tuniu.com/trips/12546229</w:t>
      </w:r>
    </w:p>
    <w:p>
      <w:r>
        <w:t>来源：途牛</w:t>
      </w:r>
    </w:p>
    <w:p>
      <w:r>
        <w:t>发表时间：2017-04-07</w:t>
      </w:r>
    </w:p>
    <w:p>
      <w:r>
        <w:t>天数：</w:t>
      </w:r>
    </w:p>
    <w:p>
      <w:r>
        <w:t>游玩时间：</w:t>
      </w:r>
    </w:p>
    <w:p>
      <w:r>
        <w:t>人均花费：</w:t>
      </w:r>
    </w:p>
    <w:p>
      <w:r>
        <w:t>和谁：</w:t>
      </w:r>
    </w:p>
    <w:p>
      <w:r>
        <w:t>玩法：</w:t>
      </w:r>
    </w:p>
    <w:p>
      <w:r>
        <w:t>旅游路线：</w:t>
      </w:r>
    </w:p>
    <w:p>
      <w:r>
        <w:t>正文：</w:t>
        <w:br/>
        <w:br/>
        <w:br/>
        <w:t>行程攻略早谋划 经典线路来旅游</w:t>
        <w:br/>
        <w:br/>
        <w:br/>
        <w:t>武汉,中国的大都市之一,</w:t>
        <w:br/>
        <w:t>武汉,简称“汉”,中国湖北省省会 ,中国中部地区最大都市及唯一的副省级城市,中国内陆地区最繁华都市、中华人民共和国区域中心城市。</w:t>
        <w:br/>
        <w:t>武汉地处江汉平原东部。世界第三大河长江及其最大支流汉水横贯市境中央,将武汉城区一分为三,形成了武昌、汉口、汉阳三镇隔江鼎立的格局。唐朝诗人李白曾在此写下“黄鹤楼中吹玉笛,江城五月落梅花”,因此武汉自古又称江城。全市现辖13个城区,3个国家级开发区,面积8467平方公里,境内江河纵横、湖港交织,上百座大小山峦,166个湖泊座落其间,水域面积,占全市面积四分之一,构成了极具特色的滨江滨湖水域生态环境。</w:t>
        <w:br/>
        <w:t>武汉历史悠久、文化源远流长。早在6000年前的新石器时代,已有先民在此繁衍生息。北郊的盘龙城遗址作为武汉建城开端,距今有3500年历史。民国时期汉口高度繁荣,被誉为东方芝加哥,武汉三镇综合实力曾仅次于上海,位居亚洲前列。</w:t>
        <w:br/>
        <w:t>行程推荐:武汉经典3日游</w:t>
        <w:br/>
        <w:t>虽然这次只给自己留了三天的时间游走武汉,但是也足够了。三天的时间可以看一看老武汉,看不一样的都市,三天旅行不用带太多东西,只用带需要的就行,到了武汉一定要尝尝武汉的小吃和地道的武汉热干面,建议可以去户部巷小吃街,那里有吃不完的小吃,还有老蔡林记热干面,绝对让你欲罢不能!还可以去黄鹤楼感受历史悠久的荆楚文化,三天的时间绝对可以在武汉吃好玩好。</w:t>
        <w:br/>
        <w:t>行程参考:</w:t>
        <w:br/>
        <w:t>D1:木兰天池-参观仟吉食品(周黑鸭)-游中山大道、江汉街,感受新旧武汉文化的变迁-晚餐荔。</w:t>
        <w:br/>
        <w:t>D2:湖北省博物馆 - 亢龙太子酒轩(午餐)-东湖樱花园 -楚江汉街-湖景晚餐</w:t>
        <w:br/>
        <w:t>D3:辛亥革命纪念馆(红楼)-黄鹤楼-武汉长江大桥(国宾馆午餐)-中央农民运动讲习所——毛泽东故居——八七会议旧址-汉秀表演</w:t>
        <w:br/>
        <w:t>行程Tips:</w:t>
        <w:br/>
        <w:t>1、在武汉比较容易堵车所以出行最好选择地铁,地铁三元起价。</w:t>
        <w:br/>
        <w:t>2、不推荐七八月份的时候去武汉,因为会非常的燥热。外出旅游不太适合。</w:t>
        <w:br/>
        <w:t>3、从武汉大学回家的时候最好不要选择乘坐公交甚至打车。因为那段路比较堵,可以选择地铁。</w:t>
        <w:br/>
        <w:t>4、五天的行程差不多可以把武汉玩遍了,出来玩不用带太多的东西适量就好。</w:t>
        <w:br/>
        <w:br/>
        <w:br/>
        <w:br/>
        <w:t>水陆空综合交通 通达方便又快捷</w:t>
        <w:br/>
        <w:br/>
        <w:br/>
        <w:t>说起交通,武汉有着优越的地理位置,是中国内陆最大的水陆空综合交通枢纽,是承东启西、接南转北的国家地理中心,历来有九省通衢之称。天上飞的,地上跑的,江里游的都有,公路、铁路网辐射全国,也是中国最繁忙的国际航空港之一。各种交通工具都可以通达武汉。</w:t>
        <w:br/>
        <w:t>今天要谈的是从武汉到木兰天池的交通工具,可以参考:</w:t>
        <w:br/>
        <w:t>1、从武黄高速、汉宜高速、京珠高速上武汉外环至黄陂木兰天池;</w:t>
        <w:br/>
        <w:t>2、汉口新华路、竹叶山乘专线巴士可直达黄陂木兰天池;</w:t>
        <w:br/>
        <w:t>3、武汉港乘市郊一日游专线车可直达木兰天池;</w:t>
        <w:br/>
        <w:t>4、汉口火车站乘公交292、295到黄陂游客集散中心转乘专线巴士可到达木兰天池;</w:t>
        <w:br/>
        <w:t>5、乘轨道交通1号线可到汉口北站下乘坐黄陂公交3路到黄陂游客集散中心转乘专线巴士到达;</w:t>
        <w:br/>
        <w:t>6、自驾游:从竹叶山上岱黄高速公路到黄陂前川,走黄土一级公路,过长轩岭到十棵松左转,然后前行六公里即到。</w:t>
        <w:br/>
        <w:t>7、另可选择旅游专线车:6:50鲁巷广场斜对面楚天庐酒店门口 7:00群光广场正对面武汉大学门口 7:15小东门广西大厦门口 7:30湖北大学正大门口 7:50国宾大酒店门口 8:10汉口金盾大酒店门口。</w:t>
        <w:br/>
        <w:br/>
        <w:br/>
        <w:br/>
        <w:t>青旅小吃很开心 豪华宾馆乐享受</w:t>
        <w:br/>
        <w:br/>
        <w:br/>
        <w:t>武汉消费的差异性很大,你可以住青旅、吃小吃一天100多元都可以玩得很开心。你也可以住酒店,武汉的星级宾馆太多了,吃大餐、泡酒吧一天消费几千元也并不奇怪。所以最终的消费还是依个人而定。对于一般游客来说,在武汉玩2天,除去来回的交通费800元就可以玩得很好了。</w:t>
        <w:br/>
        <w:t>我们这次的行程是入住武汉洪山宾馆,位于武汉市武昌区中北路1号。地处湖北政治、文化、经济中心,毗邻湖北省省委、省政府、武汉中央文化区楚河汉街和中南商圈,地理位置优越,交通极为便利。酒店周边旅游景点丰富,距武昌火车站10余分钟车程,距黄鹤楼、东湖和长江外滩20分钟车程。</w:t>
        <w:br/>
        <w:t>这座备受尊崇的地标性建筑始建于1957年,是中共八届六中全会会址,曾多次接待毛主席、周总理、刘少奇、陈云、朱德、邓小平等国家主要领导人以及金日成、基辛格等外国政要。</w:t>
        <w:br/>
        <w:t>洪山宾馆历经了两次装修改造,2010年以五星级标准重新开业的洪山宾馆在保留其历史原貌的同时,显示着现代酒店特有的奢华大气。</w:t>
        <w:br/>
        <w:br/>
        <w:br/>
        <w:br/>
        <w:t>特色美食名不虚 江轮夜游更自在</w:t>
        <w:br/>
        <w:br/>
        <w:br/>
        <w:t>武汉是一座火辣辣的城市,特别是武汉的夏天,热的蛮不讲理,“四大火炉”真可不是浪得虚名。在热辣的天气里到户部巷吃武汉名小吃,热干面、豆皮、武昌鱼,还有火辣的武汉鸭脖。武汉人的“过早”在全国各地,也是一景。</w:t>
        <w:br/>
        <w:t>武汉菜的花色品种较多,注重刀工火候,讲究配色与造型,尤其以煨汤技术最为独到。著名的菜点有清蒸武昌鱼、黄焖甲鱼、皮条鳝鱼、橘瓣鱼圆、洪山菜苔炒腊肉、黄陂三合等。</w:t>
        <w:br/>
        <w:t>著名武汉名小吃有:老通城--豆皮、四季美--汤包、蔡林记--热干面、小桃园-瓦罐鸡汤(前四者为武汉四大名小吃)、谈炎记--水饺、顺香居--烧梅、厚生里-什锦豆腐脑、五芳斋-麻蓉汤圆、同兴里-油香、民众甜食-汰汁酒、福庆和--牛肉米粉、五芳斋--汤圆、老谦记--牛肉豆丝、田启恒--糊汤粉、新农--牛骨头、民生全科汤圆、楚宝桂花赤豆汤、宝庆牛肉面、一品香大包、精武路鸭脖子、周黑鸭、小张烤鱼、清蒸武昌鱼、汪集鸡汤等。</w:t>
        <w:br/>
        <w:t>此次木兰天池之行,餐厅选择木兰天池将军府餐厅,主营黄陂的地方特色菜肴。如:"黄陂三合"肉糕、肉丸和鱼丸;干锅野猪肉、麦酱烧肉、炒籽南瓜、黄陂糖蒸肉、小麻鱼也是闻名遐迩。特别是一道白萝卜鲫鱼汤,萝卜是黄陂特有的麦地湾萝卜,香甜有嚼劲儿,鲫鱼潭水野生,汤白而鲜美、浓香。另外,还有当地的土特产:野小蒜、野芹菜、南瓜尖、地皮菜、马齿苋、野竹叶菜……这一些都是未喷洒过农药,自然生长的纯绿色野菜。</w:t>
        <w:br/>
        <w:br/>
        <w:br/>
        <w:br/>
        <w:t>穿越森林大峡谷 走进木兰外婆家</w:t>
        <w:br/>
        <w:br/>
        <w:br/>
        <w:t>人常说:城市生活久了,就想去看看山,看看水,放松一下,武汉周边最有名的就是国家5A级旅游景区木兰文化生态旅游区,它由武汉市黄陂区的木兰山、木兰天池、木兰草原、木兰云雾山四大景区组成。在这里:想看山,这里有国家地质公园、千年宗教名胜木兰山;想看森林,这里有幽谷美景、浪漫山水的国家森林公园木兰天池;想看草原,这里有华中唯一的草原风情景区木兰草原;想看花,木兰云雾山里有万亩杜鹃,木兰清凉寨景区有10万株野生樱花,全方位的满足不同人的需要。</w:t>
        <w:br/>
        <w:br/>
        <w:br/>
        <w:t>山清水秀,瀑布飞流,木兰天池呈现的是一种山水交融的湿地生态,这里有一条精辟、奇妙的大峡谷,不长,但却集中着飞瀑、溪潭、怪石和奇木,十步一景,百步一绝。峡谷两头挑着明镜一般的高山湖泊,一大一小,相互呼应,仿佛群山的眼睛。山脚下,古朴的村镇,天池古镇,以河成街,桥街相连,一派"小桥流水人家"的幽静景象。山顶上,朱家山寨,相传是木兰将军的娘家,寨子临湖而建,青砖黑瓦,雕石门楣的清式古民居掩藏在满山的绿意里.</w:t>
        <w:br/>
        <w:br/>
        <w:br/>
        <w:t>过了小天池,就到了外婆桥,继续往上走,方才体会到这里植物的茂密。放眼四望,远处、近处、身旁、脚下全是一片绿,让人感觉格外清爽。</w:t>
        <w:br/>
        <w:br/>
        <w:br/>
        <w:t>下山时走另外一条路,顺着山势,沿着山腰,渐行渐低。路边的溪流较上岗时少了许多,只是偶尔有一些细细的水滴从山岩的缝隙中渗出,滴滴答答的汇到青苔背后消失了踪影。</w:t>
        <w:br/>
        <w:br/>
        <w:br/>
        <w:br/>
        <w:t>牡丹江轮游长江 两岸景色关不住</w:t>
        <w:br/>
        <w:br/>
        <w:br/>
        <w:t>武汉,中国最大的一座内陆城市,景色优美,地处长江口岸的要道,而夜游长江又是非常出名的休闲旅游项目,相比武汉白日里的骄阳,夜晚则显得温柔许多,蜕下了白日里的焦灼烦恼,整个身心都安静下来,让我们站在长江之上,欣赏另一面的长江吧。</w:t>
        <w:br/>
        <w:br/>
        <w:br/>
        <w:br/>
        <w:t>木兰天池的记忆 武汉之行的回忆</w:t>
        <w:br/>
        <w:br/>
        <w:br/>
        <w:t>版权声明:本游记所有图片均属原创,版权所有;未经许可,禁止任何网站、媒体或个人转载、复制,如转载请注明出处及作者我行我摄郭老师。</w:t>
        <w:br/>
        <w:t>媒体采用或商业用途请用以下方式联系:Email:lzgym@163.com</w:t>
        <w:br/>
        <w:t>作者:我行我摄郭老师,同程旅游签约验客达人精英,途牛大玩家、驴妈妈旅游达人,我是达人网体验师,去那儿网试睡师,高级摄影师,中国摄影家协会会员。</w:t>
        <w:br/>
        <w:t>个人微信号:189337248858。</w:t>
        <w:br/>
        <w:t>微信公众号:永明影像</w:t>
        <w:br/>
        <w:t>新浪微博:@我行我摄郭老师</w:t>
        <w:br/>
      </w:r>
    </w:p>
    <w:p>
      <w:r>
        <w:t>评论：</w:t>
        <w:br/>
      </w:r>
    </w:p>
    <w:p>
      <w:pPr>
        <w:pStyle w:val="Heading2"/>
      </w:pPr>
      <w:r>
        <w:t>64.融合了武汉建筑精华的地方——江汉路步行街</w:t>
      </w:r>
    </w:p>
    <w:p>
      <w:r>
        <w:t>https://www.tuniu.com/trips/12546396</w:t>
      </w:r>
    </w:p>
    <w:p>
      <w:r>
        <w:t>来源：途牛</w:t>
      </w:r>
    </w:p>
    <w:p>
      <w:r>
        <w:t>发表时间：2017-04-09</w:t>
      </w:r>
    </w:p>
    <w:p>
      <w:r>
        <w:t>天数：</w:t>
      </w:r>
    </w:p>
    <w:p>
      <w:r>
        <w:t>游玩时间：</w:t>
      </w:r>
    </w:p>
    <w:p>
      <w:r>
        <w:t>人均花费：</w:t>
      </w:r>
    </w:p>
    <w:p>
      <w:r>
        <w:t>和谁：</w:t>
      </w:r>
    </w:p>
    <w:p>
      <w:r>
        <w:t>玩法：</w:t>
      </w:r>
    </w:p>
    <w:p>
      <w:r>
        <w:t>旅游路线：</w:t>
      </w:r>
    </w:p>
    <w:p>
      <w:r>
        <w:t>正文：</w:t>
        <w:br/>
        <w:br/>
        <w:br/>
        <w:t>玩，吃</w:t>
        <w:br/>
        <w:br/>
        <w:br/>
        <w:t>江汉路步行街，位于武汉市的中心地带，是武汉著名的百年商业老街，南起沿江大道的江汉关大楼，北至解放大道，全长约1200米。拥有众多的百货公司和品牌专卖店，逛街购物时，千万不能错过这里的武汉美食小吃，如热干面、周黑鸭、牛肉粉、豆皮等武汉当地小吃。这里还有几十栋近代优秀建筑，1916年建成的大清银行大楼、1934年建成的中国实业银行、1936年建成的四明银行等。</w:t>
        <w:br/>
        <w:t>江汉路步行街是武汉保存老建筑最多、最完整的地方，是武汉最大的商业区，地理位置卓越，无论是地铁、轮渡都能够轻松到达。普通旅行者会喜欢上这里繁荣的商业气氛、淳朴的居民生活。建筑爱好者来到这里，第一眼就能够看到气派的江汉关和好百年饭店，一路走，当时各大银行的分行旧址映入眼帘（比如花旗银行旧址、台湾银行旧址、四明银行旧址等），如同翻阅历史书。而整个江汉路步行街最精华的地方，却是那些胡同里的民国时期的老宅子，穿梭其中，一种穿越历史的感觉油然而生。因此这是一处融合了老建筑、小资生活、商业和休闲最完美的地方，非来不可。很有特色的一条步行街，街道两旁也是超级大的商场。但是很有意思的是，这里的商场建筑都是旧时期的境外银行建筑改造的，保留了超级多的旧建筑。而且往往一种牌子就一幢楼，特别豪华，在别处，一种牌子一般就一个店面。这里还聚集了中国工商银行、中国农业银行等等中国大银行的支行，可能这是是之前的金融街，也是如今的金融街吧。整条街琳琅满目，超级棒。</w:t>
        <w:br/>
        <w:t>来武汉的江汉街主要是来看武汉的历史的，这比看这里的商品有趣多了，江汉街上卖的商品，在大多数城市都可以买得到，但江汉街上的建筑，却是只有在武汉才可以清晰地看到，这条街道浓缩了武汉近百年前的建筑艺术，从江汉的那座海关大楼开始看起吧，可惜据说现在这座大楼已经不再属于海关了，和海关也没有多大关系了</w:t>
        <w:br/>
      </w:r>
    </w:p>
    <w:p>
      <w:r>
        <w:t>评论：</w:t>
        <w:br/>
      </w:r>
    </w:p>
    <w:p>
      <w:pPr>
        <w:pStyle w:val="Heading2"/>
      </w:pPr>
      <w:r>
        <w:t>65.晴川历历汉阳树，芳草萋萋鹦鹉洲</w:t>
      </w:r>
    </w:p>
    <w:p>
      <w:r>
        <w:t>https://www.tuniu.com/trips/12546388</w:t>
      </w:r>
    </w:p>
    <w:p>
      <w:r>
        <w:t>来源：途牛</w:t>
      </w:r>
    </w:p>
    <w:p>
      <w:r>
        <w:t>发表时间：2017-04-09</w:t>
      </w:r>
    </w:p>
    <w:p>
      <w:r>
        <w:t>天数：</w:t>
      </w:r>
    </w:p>
    <w:p>
      <w:r>
        <w:t>游玩时间：</w:t>
      </w:r>
    </w:p>
    <w:p>
      <w:r>
        <w:t>人均花费：</w:t>
      </w:r>
    </w:p>
    <w:p>
      <w:r>
        <w:t>和谁：</w:t>
      </w:r>
    </w:p>
    <w:p>
      <w:r>
        <w:t>玩法：</w:t>
      </w:r>
    </w:p>
    <w:p>
      <w:r>
        <w:t>旅游路线：</w:t>
      </w:r>
    </w:p>
    <w:p>
      <w:r>
        <w:t>正文：</w:t>
        <w:br/>
        <w:br/>
        <w:br/>
        <w:t>历史感</w:t>
        <w:br/>
        <w:br/>
        <w:br/>
        <w:t>“晴川历历汉阳树，芳草萋萋鹦鹉洲”位于汉阳江滩的晴川阁因唐代诗人崔浩的诗句而闻名（ps：虽然写的是黄鹤楼，但诗中的“晴川”指的却是晴川阁）。和立于蛇山的黄鹤楼隔长江而望，有“三楚胜境”之称。离归元寺也很近，公交只有五站。相较于黄鹤楼的80元，这里不需要门票，在门口进行游客登记就可以进去了。楚波亭，碑林，朝宗亭，铁门关，禹稷行宫还有晴川楼就组成了这个地方。阁楼临江而建高台砌筑，人特别少，适合摄友出片。临江凭栏远眺，总之是一个极具历史内涵的地方，值得一去。下车后迎接你的便是著名的“铁门关”，游客在入口处登记后，便可免费参观晴川阁。晴川阁内设有“禹王殿”、“碑林”等，同是你也可以借由晴川阁登上铁门关城楼（内）。斑驳的古城临水而建，滚滚的江涛声，奏得是大武汉的兴衰与变迁。</w:t>
        <w:br/>
        <w:t>晴川阁还是很值得一去的！登高望远，可以看到武汉长江大桥，对面就是黄鹤楼！看到很多新人都在这里拍结婚照，可见这里的环境啦。晴川阁里有介绍中国的水利系统，能增长不少的见识。最最最关键的是，3、4月去可以看樱花，晴川阁内的樱花不是很多，但是边上的晴川假日酒店内有樱花小道，很美，千万不能错过哦！可在滨江大道晴川阁站下，步行至两个地方都可以！</w:t>
        <w:br/>
        <w:t>个人感觉晴川阁其实并不比黄鹤楼差，虽然它没有黄鹤楼的名气大，但这也是一座有历史典故的地方，而且也是一个有文化沉淀的地方，它与黄鹤楼隔江相望，这里的景观和视野也是相当不错的，还有那些古朴的雕塑似乎也在诉说着有趣的故事。推荐强烈推荐的有2条路线，第一做车到古琴台下车，穿过龟山下了山就能到晴川阁，不需要门票，只需要登记就能进去。第二：更强烈推荐，坐轮渡！！！从武昌江滩做轮渡过来，超级划算，大轮渡2块，小轮渡5块，这里要注意，因为有好几条路线到汉口和汉阳的，请认准去晴川阁的轮渡！！！看着长江大桥到达晴川阁，在船上吹着江风，别有一番滋味。晴川阁经常有人拍婚纱，同时在晴川阁观看长沙大桥是有着别有的气息的。</w:t>
        <w:br/>
      </w:r>
    </w:p>
    <w:p>
      <w:r>
        <w:t>评论：</w:t>
        <w:br/>
      </w:r>
    </w:p>
    <w:p>
      <w:pPr>
        <w:pStyle w:val="Heading2"/>
      </w:pPr>
      <w:r>
        <w:t>66.行走大武汉之武汉3日游</w:t>
      </w:r>
    </w:p>
    <w:p>
      <w:r>
        <w:t>https://www.tuniu.com/trips/12546768</w:t>
      </w:r>
    </w:p>
    <w:p>
      <w:r>
        <w:t>来源：途牛</w:t>
      </w:r>
    </w:p>
    <w:p>
      <w:r>
        <w:t>发表时间：2017-04-11</w:t>
      </w:r>
    </w:p>
    <w:p>
      <w:r>
        <w:t>天数：</w:t>
      </w:r>
    </w:p>
    <w:p>
      <w:r>
        <w:t>游玩时间：</w:t>
      </w:r>
    </w:p>
    <w:p>
      <w:r>
        <w:t>人均花费：</w:t>
      </w:r>
    </w:p>
    <w:p>
      <w:r>
        <w:t>和谁：</w:t>
      </w:r>
    </w:p>
    <w:p>
      <w:r>
        <w:t>玩法：</w:t>
      </w:r>
    </w:p>
    <w:p>
      <w:r>
        <w:t>旅游路线：</w:t>
      </w:r>
    </w:p>
    <w:p>
      <w:r>
        <w:t>正文：</w:t>
        <w:br/>
        <w:br/>
        <w:t>武汉，简称“汉”，中国湖北省省会 ，中国中部地区最大都市及唯一的副省级城市，中国内陆地区最繁华都市、中华人民共和国区域中心城市。</w:t>
        <w:br/>
        <w:t>武汉地处江汉平原东部。世界第三大河长江及其最大支流汉水横贯市境中央，将武汉城区一分为三，形成了武昌、汉口、汉阳三镇隔江鼎立的格局。唐朝诗人李白曾在此写下“黄鹤楼中吹玉笛，江城五月落梅花”，因此武汉自古又称江城。全市现辖13个城区，3个国家级开发区，面积8467平方公里，境内江河纵横、湖港交织，上百座大小山峦，166个湖泊座落其间，水域面积，占全市面积四分之一，构成了极具特色的滨江滨湖水域生态环境。</w:t>
        <w:br/>
        <w:br/>
        <w:br/>
        <w:t>龟山电视塔全称湖北龟山广播电视塔，是我国自行设计、施工的结合旅游的第一座钢筋混凝土广播电视发射塔。该塔于1981年12月16日破土动工，1986年6月竣工投入使用。塔高221.2米，海拔标高311.4米，相对高度280米，就高度而言，建成时居全国之首。龟山电视塔是中国第一座电视塔，坐落于武汉市汉阳龟山之巅、长江和汉江的交汇处，是武汉著名的旅游景点及城市地标，与黄鹤楼遥相呼应，脚下是晴川阁和"万里长江第一桥"--武汉长江大桥，身后是"三楚胜境"之一的--古琴台。此塔是我国的设计人员在没有可借鉴和参考经验的情况下，自己设计的国内第一台电视塔，是一个集发射传输、观光旅游等多功能于一体的完全由我国自行设计和施工的电视塔，有"亚洲桅杆"之称。1986年12月正式对外开放旅游，由前国家主席李先念亲笔题写塔名。</w:t>
        <w:br/>
      </w:r>
    </w:p>
    <w:p>
      <w:r>
        <w:t>评论：</w:t>
        <w:br/>
      </w:r>
    </w:p>
    <w:p>
      <w:pPr>
        <w:pStyle w:val="Heading2"/>
      </w:pPr>
      <w:r>
        <w:t>67.古德寺，异域风情浓郁的寺庙</w:t>
      </w:r>
    </w:p>
    <w:p>
      <w:r>
        <w:t>https://www.tuniu.com/trips/12547000</w:t>
      </w:r>
    </w:p>
    <w:p>
      <w:r>
        <w:t>来源：途牛</w:t>
      </w:r>
    </w:p>
    <w:p>
      <w:r>
        <w:t>发表时间：2017-04-12</w:t>
      </w:r>
    </w:p>
    <w:p>
      <w:r>
        <w:t>天数：</w:t>
      </w:r>
    </w:p>
    <w:p>
      <w:r>
        <w:t>游玩时间：</w:t>
      </w:r>
    </w:p>
    <w:p>
      <w:r>
        <w:t>人均花费：</w:t>
      </w:r>
    </w:p>
    <w:p>
      <w:r>
        <w:t>和谁：</w:t>
      </w:r>
    </w:p>
    <w:p>
      <w:r>
        <w:t>玩法：</w:t>
      </w:r>
    </w:p>
    <w:p>
      <w:r>
        <w:t>旅游路线：</w:t>
      </w:r>
    </w:p>
    <w:p>
      <w:r>
        <w:t>正文：</w:t>
        <w:br/>
        <w:br/>
        <w:br/>
        <w:t>中西结合</w:t>
        <w:br/>
        <w:br/>
        <w:br/>
        <w:t>古德寺是在武汉最具特色的佛寺了，里面有个很大的教堂以及外面有一颗大钟。配上有太阳的天气几乎就是绝佳摄影地。里面的佛寺特别值得一拍。这是一座异域风情浓郁的寺庙，核心建筑是仿照缅甸阿难陀寺而建的圆通宝殿。殿顶的九座佛塔，暗含了北斗九星，七显二隐的说法，尝试一下，站在地面任何角度，最多只能看到七座。这里很安静，没有归元寺的嘈杂，闹中取静！我们当时下车之后走了好久的路才找到古德寺，位置比较偏。门票8块，甚至走的时候那售票的人都可能不在。可以进去烧香。关于交通，可以选择公交550/552/627在黄浦大街工农兵路下车然后走500米左右抵达，或者坐地铁2号线转轻轨1号线到头道街站下车。</w:t>
        <w:br/>
        <w:t>古德寺是武汉汉口一座异域风情浓郁的寺庙，就在长江二桥头附近，坐30路公交车在工农兵路站下车步行可到，位置不太好找，在一个小巷子里，导航也不好用，最好多问问。建筑风格融合了古罗马、古希腊神庙和基督教堂等，寺庙内可看到不同流派的佛教塑像。不要门票，但需要支付至少8元的香火钱，8元是小香票，还有普香和高香票要贵多了，个人觉得没必要。由于建筑独特，时间宽裕的可以去看看，加之游人不多，比较宁静，一小时游览已足够。</w:t>
        <w:br/>
        <w:t>和国内其他寺庙很不一样的异国风情 虽然地方比较偏 隐于市井 但是进去之后 一眼就足够说明它给你的特别 不喜欢的是 旁边建立起来新的仿建的那座本能地不喜欢 因为它没有历史的痕迹 新的14年10月去的时候还没完全修建好 现在大概是弄很好了吧左侧是仿照圆通宝殿而新修建的，最下面一层是尼姑做早课的地方，第二层供有佛像，再上面是僧人生活起居的地方。一定要轻轻的跨进门槛，静静地观看尼姑上早课，听她们念《佛教念诵集》，场面庄严肃穆，使人放下杂念，心生净土。 出来往里走有一池荷花，亭亭玉立，含笑迎风。在里面便是全寺的核心建筑圆通宝殿，是一座典型的具有浓郁异域建筑风格的，有“汉传佛寺第一奇观”的美誉。圆通宝殿前是一座从泰国请的四面佛，很是精美。 出了古德寺小巷，马路对面有一家早餐店卖包子，它的熏肉包子和青菜包子软嫩鲜香，很是好吃。</w:t>
        <w:br/>
      </w:r>
    </w:p>
    <w:p>
      <w:r>
        <w:t>评论：</w:t>
        <w:br/>
      </w:r>
    </w:p>
    <w:p>
      <w:pPr>
        <w:pStyle w:val="Heading2"/>
      </w:pPr>
      <w:r>
        <w:t>68.集动物，风景，建筑，湖泊，植物于一体综合性动物园</w:t>
      </w:r>
    </w:p>
    <w:p>
      <w:r>
        <w:t>https://www.tuniu.com/trips/12547001</w:t>
      </w:r>
    </w:p>
    <w:p>
      <w:r>
        <w:t>来源：途牛</w:t>
      </w:r>
    </w:p>
    <w:p>
      <w:r>
        <w:t>发表时间：2017-04-13</w:t>
      </w:r>
    </w:p>
    <w:p>
      <w:r>
        <w:t>天数：</w:t>
      </w:r>
    </w:p>
    <w:p>
      <w:r>
        <w:t>游玩时间：</w:t>
      </w:r>
    </w:p>
    <w:p>
      <w:r>
        <w:t>人均花费：</w:t>
      </w:r>
    </w:p>
    <w:p>
      <w:r>
        <w:t>和谁：</w:t>
      </w:r>
    </w:p>
    <w:p>
      <w:r>
        <w:t>玩法：</w:t>
      </w:r>
    </w:p>
    <w:p>
      <w:r>
        <w:t>旅游路线：</w:t>
      </w:r>
    </w:p>
    <w:p>
      <w:r>
        <w:t>正文：</w:t>
        <w:br/>
        <w:br/>
        <w:br/>
        <w:t>和谐之道</w:t>
        <w:br/>
        <w:br/>
        <w:br/>
        <w:t>武汉动物园是集动物，风景，建筑，湖泊，植物于一体综合性动物园。前，中，后，三个区组成，前区是水陆游乐，中区是野生动物，和园林区，后区没有什么去看的，主要是看各种动物，有狮子，老虎，黑豹，大象，猴子，各种鸟类，熊猫，斑马，河马等。进门右侧有海豹表演 ，具体时间要看公告栏，直走不远有鹦鹉表演，记得来动物园要有爱心，不要乱味东西，'这样多动物可能会不好，在说有时也危险，可能伤到小孩。</w:t>
        <w:br/>
        <w:t>这里面最赞的是大熊猫，这么珍稀的动物都有。。。里面还有猴子、老虎、孔雀，整体比较大；里面还有一个湖，湖边的风景也还不错，湖边比较凉快。同时，这里还有许多小路，在绿树的掩映下，风景很是漂亮！门票20元，并且建议自带干粮，因为里面的东西还有点贵。里面还有一处别具特色的两层的木房子，可以去看看！还有，里面会有许多的动物表演，也值得大家一看！墨水湖的风景最好，里面有大熊猫，还有许多其他的动物。老虎，孔雀，熊等等。还有个很大的盆景园，最有趣的是那个2层的木房子，在那个鸟湿地那边，观全景非常漂亮哦。乘车路线：7（电）、42公交、79公交、412公交、537公交、541公交、556公交、562公交、568公交、579公交、路公汽到汉阳五里新村站下，往南走200米；58公交、553路途径武汉动物园；其它车到汉阳钟家村转。</w:t>
        <w:br/>
        <w:t>动物园规模还是比较大的。想说的更多是观摩后得心情。不知道是不是只有我一人有这样的感觉，总能从动物脸上察觉到类似于人的表情，或许是某个很不起眼的小细节小动作，它们同样会与人有眼神上的交流，那些流露出伤感的，那些不大快活的，那些面无表情的，我想人人都看得出来。可能之于它们只是单纯地乞食，但是之于旁观的人呢？会不会也像我一样，看见这群被圈养的生灵为喧嚣的人群围困住时，心中会有一丝无谓的伤感呢～</w:t>
        <w:br/>
      </w:r>
    </w:p>
    <w:p>
      <w:r>
        <w:t>评论：</w:t>
        <w:br/>
      </w:r>
    </w:p>
    <w:p>
      <w:pPr>
        <w:pStyle w:val="Heading2"/>
      </w:pPr>
      <w:r>
        <w:t>69.刺激的代名词，欢乐谷</w:t>
      </w:r>
    </w:p>
    <w:p>
      <w:r>
        <w:t>https://www.tuniu.com/trips/12547002</w:t>
      </w:r>
    </w:p>
    <w:p>
      <w:r>
        <w:t>来源：途牛</w:t>
      </w:r>
    </w:p>
    <w:p>
      <w:r>
        <w:t>发表时间：2017-04-13</w:t>
      </w:r>
    </w:p>
    <w:p>
      <w:r>
        <w:t>天数：</w:t>
      </w:r>
    </w:p>
    <w:p>
      <w:r>
        <w:t>游玩时间：</w:t>
      </w:r>
    </w:p>
    <w:p>
      <w:r>
        <w:t>人均花费：</w:t>
      </w:r>
    </w:p>
    <w:p>
      <w:r>
        <w:t>和谁：</w:t>
      </w:r>
    </w:p>
    <w:p>
      <w:r>
        <w:t>玩法：</w:t>
      </w:r>
    </w:p>
    <w:p>
      <w:r>
        <w:t>旅游路线：</w:t>
      </w:r>
    </w:p>
    <w:p>
      <w:r>
        <w:t>正文：</w:t>
        <w:br/>
        <w:br/>
        <w:br/>
        <w:t>开心就好</w:t>
        <w:br/>
        <w:br/>
        <w:br/>
        <w:t>武汉欢乐谷是东湖旅游景区内的一个新开发的大型游乐场，位于欢乐大道196号，分白天和晚上2个营业时间段白天9：00到18：00晚上18：00到22：00 ，门票是通票180元一个人，市内可以乘坐108路，536路，545路，810路，534路等公交车可以到达欢乐谷。里面的娱乐项目很齐全，有普通过山车，凤舞九天，木马，极速摩托，老鼠车，碰碰车，摇摆大铁锤，双龙飞天等，还有号称亚洲最高的观光塔和全国最高最刺激的弹射过山车，喜欢玩刺激性的可以来试试是什么感觉，来欢乐谷建议早点来玩，由于人很多每个娱乐项目都要拍队，不然你就玩不到几个项目。</w:t>
        <w:br/>
        <w:t>武汉欢乐谷是全国第五家欢乐谷，华中地区第一家欢乐谷。是以娱乐为主的主题公园，本身面积不是很大，但娱乐设施和相关表演还是不错滴~~喜欢娱乐设施追求各种刺激的人可以去看看。成人票是180，一票通玩类型，在网上买可以便宜15块的样子。全国的主题公园学生证一般都是不打折的，在武汉读书学生党喜欢这类设施可以试试办张年卡，还是比较划算滴~~特定节日是有活动的，这要关注下新闻才知道。比较适合年轻人，周边游也比较推荐这个地方~~整体还是不错滴~~</w:t>
        <w:br/>
        <w:t>去欢乐谷一定要早点去，每个项目要玩最早的一班，越早越好！由近及远，靠近里面的，木翼双龙，凤舞九天等热门的游乐最好是下午去排队！吃的都很贵，一杯橙汁10元，热狗6元，盒饭38元，建议最好自己带点面包零食去吃。办张年卡更加划算，欢乐谷里面有住宿的地方，玩累了可以住宿，每天都有表演，节假日的活动更多，人也多。和闺蜜一起去的，玩的超开心的！一进门就去玩了一个最刺激的极速飞车，木翼双龙但是正在维修。结果导致没勇气玩别的了旋转木马是必不可少的，哈哈，我的少女心！！！丛林迷旋真的是偶遇，不过真的很有意思！！玩了还想玩，不过大家都把鞋脱了真的是那味道～～哈哈</w:t>
        <w:br/>
      </w:r>
    </w:p>
    <w:p>
      <w:r>
        <w:t>评论：</w:t>
        <w:br/>
      </w:r>
    </w:p>
    <w:p>
      <w:pPr>
        <w:pStyle w:val="Heading2"/>
      </w:pPr>
      <w:r>
        <w:t>70.【周边游】大武汉的这家博物馆有美食有咖啡还可以拍美美文艺照</w:t>
      </w:r>
    </w:p>
    <w:p>
      <w:r>
        <w:t>https://www.tuniu.com/trips/12546949</w:t>
      </w:r>
    </w:p>
    <w:p>
      <w:r>
        <w:t>来源：途牛</w:t>
      </w:r>
    </w:p>
    <w:p>
      <w:r>
        <w:t>发表时间：2017-04-13</w:t>
      </w:r>
    </w:p>
    <w:p>
      <w:r>
        <w:t>天数：</w:t>
      </w:r>
    </w:p>
    <w:p>
      <w:r>
        <w:t>游玩时间：</w:t>
      </w:r>
    </w:p>
    <w:p>
      <w:r>
        <w:t>人均花费：</w:t>
      </w:r>
    </w:p>
    <w:p>
      <w:r>
        <w:t>和谁：</w:t>
      </w:r>
    </w:p>
    <w:p>
      <w:r>
        <w:t>玩法：</w:t>
      </w:r>
    </w:p>
    <w:p>
      <w:r>
        <w:t>旅游路线：</w:t>
      </w:r>
    </w:p>
    <w:p>
      <w:r>
        <w:t>正文：</w:t>
        <w:br/>
        <w:br/>
        <w:t>这是一处奇特的博物馆，天为顶地为盖，无墙无院，就这样矗立在老汉口黎黄陂路街头。</w:t>
        <w:br/>
        <w:t>最早了解黎黄陂，是某年暑假在阅马场的武昌起义辛亥革命纪念馆当讲解员，讲解稿里写着：两任民国大总统黎元洪是湖北黄陂人，人称黎黄陂，大总统于1900年（光绪26年）在俄租界时的夷玛街的基础上修建了一条路，命名为黎黄陂路。</w:t>
        <w:br/>
        <w:br/>
        <w:br/>
        <w:t>后来，偶尔泡咖啡馆，对黎黄陂路的历史更为熟稔。“1861年汉口开埠后，列强纷纷涌入。在黎黄陂路（原夷玛街）周边划分了英、法、俄、德、日五国租界，建立了12个外国领事馆、近30家外资金融机构和100多家洋行，汉口呈现了一派带有殖民色彩的畸形繁荣，而位于租界中心的就是黎黄陂路。”</w:t>
        <w:br/>
        <w:br/>
        <w:br/>
        <w:t>1997年，政府将其辟作街头博物馆加以保护。以黎黄陂路为中心，横贯潘阳路、洞庭路、兰陵路、珞珈山街，集咖啡馆、Pub酒吧、私房菜、艺术画廊为一体的慢生活街日渐名声大噪。</w:t>
        <w:br/>
        <w:br/>
        <w:br/>
        <w:t>在横七竖八的巷子里拐来拐去，一路都是隐匿在老建筑里的咖啡馆和bar......曾经的五国租界、外国领事馆、美国海军青年会旧址、洋行、教堂、舞厅......如今的花式咖啡馆、个性花店、艺术画廊......红色清水砖小洋楼、爬满绿色藤蔓的外挑老虎窗、各式艺术字体的霓虹招牌、从门缝飘出的咖啡香、软萌毛绒的喵星人......曾经恢弘的俄国贵族公馆大巴公、资本家党政要员高级住宅区，如今几百户普通居民狭小陈旧的老住宅。</w:t>
        <w:br/>
        <w:br/>
        <w:br/>
        <w:br/>
        <w:t>咖啡馆</w:t>
        <w:br/>
        <w:br/>
        <w:br/>
        <w:t>这里是武汉最早的咖啡馆一条街，魔界、passingBy 都是咖啡界的鼻祖，品种拉花都一流；Lisahouse里各种名贵的喵星人出没，merci 法式风情弥漫...</w:t>
        <w:br/>
        <w:br/>
        <w:br/>
        <w:br/>
        <w:t>日式果子铺</w:t>
        <w:br/>
        <w:br/>
        <w:br/>
        <w:t>吃腻了西式下午茶？找家日式果子铺，尝尝好看的果子喝杯爽口的清茶。</w:t>
        <w:br/>
        <w:br/>
        <w:br/>
        <w:br/>
        <w:t>私房菜馆</w:t>
        <w:br/>
        <w:br/>
        <w:br/>
        <w:t>叁咖啡——私房菜也好吃的咖啡馆</w:t>
        <w:br/>
        <w:t>“一间小小的城市咖啡馆，经营咖啡、饮品、蛋糕、西餐，还有关于这个城市的一些记忆，以及阳光下闲暇的下午和寂寞时光。 ”</w:t>
        <w:br/>
        <w:br/>
        <w:t>不起眼的小小的蓝色门面很容易让人错过，旁边的墙面上镶着“优秀历史建筑”的烫金告示牌。中西合璧式小洋楼，左右对称布局，红色清水砖外墙，红瓦坡顶，二层设有混凝土外挑阳台，原址为旧俄租借时期的机昌机器厂。</w:t>
        <w:br/>
        <w:br/>
        <w:br/>
        <w:t>镂花铁门嘎吱推开，才发现内有乾坤，右手边的房间 loft结构，门边钢琴旁拴着一只活力十足的拉布拉多Sammi，只要有人经过都会被它短而有力的尾巴抽甩几下。</w:t>
        <w:br/>
        <w:br/>
        <w:br/>
        <w:t>熟客都喜欢选择二楼的沙发，木纹墙壁上贴满了电影海报，伴着幽暗的橘色灯光，一边压低着声音和久违的朋友谈笑言欢，一边把热滚滚的黑糖奶茶嘬到只剩下褐色杯底。</w:t>
        <w:br/>
        <w:br/>
        <w:br/>
        <w:t>正对着大门院子的是无烟区，有一个漂亮的玻璃房，阳光温煦的透过玻璃窗射下来，照得头顶暖洋洋。</w:t>
        <w:br/>
        <w:br/>
        <w:br/>
        <w:t>橘红色的拨号老式电话，牡丹花的洗脸盆儿、凤凰牌自行车、玻璃板下压着的发黄旧照片，页脚翻卷的过期杂志，银灰色边的8寸黑白电视机，被书本填得满满当当的背景墙，仿佛搭乘蓝胖子的时光机回到80年代的外婆家。</w:t>
        <w:br/>
        <w:br/>
        <w:br/>
        <w:t>顺着走廊的台阶拾级而上，是一件宽敞的雅间，站在外挑的露台上，和对面的红砖老房子、焦黄的梧桐树说会儿话。全世界的脚步都延时了几秒，时间宁静又漫长。</w:t>
        <w:br/>
        <w:br/>
        <w:br/>
        <w:t>这儿还是为数不多提供中餐炒菜的咖啡厅，以汉味家常为主，而且，味道还不赖。</w:t>
        <w:br/>
        <w:br/>
        <w:br/>
        <w:t>除了叁咖啡，附近的小馆子还不少。</w:t>
        <w:br/>
        <w:br/>
        <w:br/>
        <w:t>这条博物馆街还有高级发廊、各式甜品糖水铺、时光花店...一切美好等待你来探索。</w:t>
        <w:br/>
        <w:br/>
        <w:br/>
        <w:t>不可一世的高贵老建筑换了心脏，但并未摒除记忆。平凡居民在此柴米油盐市井生活，文艺青年赴此风花雪月膜拜朝圣，文人墨客来此访古论今寻觅历史余韵......</w:t>
        <w:br/>
        <w:t>旧时光的印记被不同的人群承载怀念铭记，属于上世纪的故事还在娓娓道来，从未中断。</w:t>
        <w:br/>
        <w:br/>
        <w:br/>
        <w:br/>
        <w:t>小贴士</w:t>
        <w:br/>
        <w:br/>
        <w:br/>
        <w:t>黎黄陂路</w:t>
        <w:br/>
        <w:t>到达交通：可乘559、588、598、707、711路公共汽车到黎黄陂路站下车即到；乘坐地铁2号线，在江汉路站下车，沿中山大道步行10分钟左右即可到达。</w:t>
        <w:br/>
        <w:t>Bobo’s tip：可以跟江汉路、汉口江滩一起游玩。沿江大道上也有很多老建筑，是拍摄婚纱照的首选地，江汉关大楼、宋庆龄故居都值得一览。</w:t>
        <w:br/>
        <w:t>叁咖啡</w:t>
        <w:br/>
        <w:t>地址：江岸区洞庭街70号 (近黎黄陂路)</w:t>
        <w:br/>
        <w:t>电话：027--82335759</w:t>
        <w:br/>
        <w:t>营业时间：上午10点-凌晨1点</w:t>
        <w:br/>
        <w:t>推荐菜品：红烧黄骨鱼、铁板茄子、蒜苗炒叉烧、面包诱惑、寂寞咖啡、叄号奶茶，黑糖奶茶、麦乳精</w:t>
        <w:br/>
        <w:t>特别提示：点中餐下午两点前送饮品</w:t>
        <w:br/>
      </w:r>
    </w:p>
    <w:p>
      <w:r>
        <w:t>评论：</w:t>
        <w:br/>
      </w:r>
    </w:p>
    <w:p>
      <w:pPr>
        <w:pStyle w:val="Heading2"/>
      </w:pPr>
      <w:r>
        <w:t>71.武汉路飞青旅，情怀也能当饭吃</w:t>
      </w:r>
    </w:p>
    <w:p>
      <w:r>
        <w:t>https://www.tuniu.com/trips/12548553</w:t>
      </w:r>
    </w:p>
    <w:p>
      <w:r>
        <w:t>来源：途牛</w:t>
      </w:r>
    </w:p>
    <w:p>
      <w:r>
        <w:t>发表时间：2017-04-23</w:t>
      </w:r>
    </w:p>
    <w:p>
      <w:r>
        <w:t>天数：</w:t>
      </w:r>
    </w:p>
    <w:p>
      <w:r>
        <w:t>游玩时间：</w:t>
      </w:r>
    </w:p>
    <w:p>
      <w:r>
        <w:t>人均花费：</w:t>
      </w:r>
    </w:p>
    <w:p>
      <w:r>
        <w:t>和谁：</w:t>
      </w:r>
    </w:p>
    <w:p>
      <w:r>
        <w:t>玩法：</w:t>
      </w:r>
    </w:p>
    <w:p>
      <w:r>
        <w:t>旅游路线：</w:t>
      </w:r>
    </w:p>
    <w:p>
      <w:r>
        <w:t>正文：</w:t>
        <w:br/>
        <w:br/>
        <w:t>路飞国际青年旅舍是一家主题风格特色极为明显的青旅，小店位于光谷商圈内，从光谷广场地铁站C出口出站，步行20米后右拐不远，可以看到尖东智能花园小区。走进后靠近左手边的第一栋就是青旅所在的单元。沿途一路热闹而又繁华，广隆蛋挞，周黑鸭，长沙臭豆腐等特色小吃应接不暇，过了天桥前行不远就是著名的欧式风情街，可谓是占尽了地理优势。</w:t>
        <w:br/>
        <w:t>小区的门口有不少拉客住宿的店家，纷繁之中给你感觉有一些杂乱，小区的电梯也是上了年纪的式样（最后离店时候还意外的出了故障，只好徒步上下了7层楼）。走进青旅，整体感觉十分清新，就像是走进了漫画当中的感觉一样。客厅收拾的整洁大方，特色鲜明，就是卧室和阳台有一些杂乱了，感觉东西摆放得到处都是，毕竟应该是一群宅男嘛，都能够理解了。</w:t>
        <w:br/>
        <w:t>入住的房间是男生六人间，被罩枕巾和床单是都需要自己铺就的，床板感觉微微有一些硬了，但是被子贴身很舒服。房间的门是那种密码锁结构的，估计是当天不是节假日，入住的人并不多，所以并没有真正使用。晚上和老板以及几个伙伴围着电视机一起看日漫，总的感觉很好。</w:t>
        <w:br/>
        <w:t>其他方面，老板小哥哥的服务很热情，提前加了他微信让帮忙留一个和朋友住在一起的房间，都欣然接受；wifi的速度也是蛮溜的，看电影和视频一点儿都不卡。此外，淋浴间的洗澡水也很棒，应该是这几天以来住宿洗浴水温和水量最合适的一家了。</w:t>
        <w:br/>
      </w:r>
    </w:p>
    <w:p>
      <w:r>
        <w:t>评论：</w:t>
        <w:br/>
      </w:r>
    </w:p>
    <w:p>
      <w:pPr>
        <w:pStyle w:val="Heading2"/>
      </w:pPr>
      <w:r>
        <w:t>72.『武汉印象』在江城不容错过的详尽攻略（带你看超多景点）</w:t>
      </w:r>
    </w:p>
    <w:p>
      <w:r>
        <w:t>https://www.tuniu.com/trips/12548578</w:t>
      </w:r>
    </w:p>
    <w:p>
      <w:r>
        <w:t>来源：途牛</w:t>
      </w:r>
    </w:p>
    <w:p>
      <w:r>
        <w:t>发表时间：2017-04-23</w:t>
      </w:r>
    </w:p>
    <w:p>
      <w:r>
        <w:t>天数：</w:t>
      </w:r>
    </w:p>
    <w:p>
      <w:r>
        <w:t>游玩时间：</w:t>
      </w:r>
    </w:p>
    <w:p>
      <w:r>
        <w:t>人均花费：</w:t>
      </w:r>
    </w:p>
    <w:p>
      <w:r>
        <w:t>和谁：</w:t>
      </w:r>
    </w:p>
    <w:p>
      <w:r>
        <w:t>玩法：人文游</w:t>
      </w:r>
    </w:p>
    <w:p>
      <w:r>
        <w:t>旅游路线：</w:t>
      </w:r>
    </w:p>
    <w:p>
      <w:r>
        <w:t>正文：</w:t>
        <w:br/>
        <w:br/>
        <w:t>相识八年的城市，我也曾不懂自己对于它是何等感情。初见它时，觉得遍地脏文化，司机暴力，随口脱出“你个biaozi”、路人闯红灯成了常态、公交车从来不让人、老师讲课讲到一半能来一句“哎，你们这些学生越来越不像话了”、甚至听一学姐说，那会她刚来江城，不会说武汉话，那会的公交车收费1.4元？然而有时候常常不带零钱，见别人说“冒的零钱”可以只投一块硬币，然后她知道，原来一句“莫的零钱”的武汉四个字的方言可以省下4毛钱。</w:t>
        <w:br/>
        <w:br/>
        <w:br/>
        <w:t>曾几何时，想组织我认识的同学、朋友、哥们一起去看花开花落，云卷云舒，看那璀璨的星空照耀这我们的年华，看那晴川阁下滚滚东流的水，看那长江桥上夕阳西下的背影，却碍于现实中种种无奈，徒添了一个永远的遗憾。在而后的生活里，我对于江城的印象越来越淡。</w:t>
        <w:br/>
        <w:br/>
        <w:br/>
        <w:t>而如今，多少事，仍付笑谈中，离别宴前，一声珍重，消散的是我亦是你？楼台魅影，学海荒凉，阑珊深处，不再有你的身影，我在鉴主楼下，仰望那盛气的蓝天，那么美丽，那么繁华，而终将迎不来你们的喝彩。</w:t>
        <w:br/>
        <w:br/>
        <w:br/>
        <w:t>琉璃般的红尘，今生的相遇，是前世的缘。</w:t>
        <w:br/>
        <w:br/>
        <w:br/>
        <w:t>那一年，我遇到的，我遇见的是和我性格相似的人能很快成为哥们，但有时候也会有矛盾。我看到的，我看到的是“奥巴马”虽然平时张扬但是十分懂得分寸，会审时度势。印象中最深刻的一回是听室友说他们宿舍又在打游戏，今天完了个通宵，吃饭都是叫外卖的，外人看来也许这是比较过分的，但是往往有些事情可以峰回路转，在遇到正事考研的时候那种临阵磨枪的劲头立马能彰显出他们的睿智与从容。这这不就是我们常说的“everything is attitude”?游戏何尝不是一种attitude?</w:t>
        <w:br/>
        <w:br/>
        <w:br/>
        <w:t>这世上往往还有一种友情叫做“在一起时平平淡淡，离开后反而惺惺相惜”。</w:t>
        <w:br/>
        <w:br/>
        <w:br/>
        <w:t>陈爷也算我多年的老同学，那几年的相处里面各自有各自的交际圈但也算得上君子之交，大四那年他一个人说走就走踏上大西北的路，在骑行青海湖的路上跟我们说班上的邮箱是多少，给我们寄一包明信片。然后他走了，在后面几年学校的日子里我就这样看着他从国内出差一直到国际出差，而和别人不同的是，这哥们时不时会来武汉和我们一起聚下，这也算得上难能可贵的情景吧。直到我参加工作，有次聚会说到“感觉我们上学的那会没有那么熟悉，反而工作之后发现你人越来越不错”，我心想，是啊，生命中总有那么些人在一起时候觉得无所谓，离开了反而发现那个人的好，当每次聚会时候更加珍惜彼此。而这不仅仅只限于爱情。</w:t>
        <w:br/>
        <w:br/>
        <w:br/>
        <w:t>曾经我们都无比向往的大学生活，曾经以为毕业总是遥遥无期，瞬间就来到了毕业的时刻！太多的太多故事不是能够用文字来记录的。过往的八年里，有人轰轰烈烈，有人默默无闻，结果还不是一样终将离开，也许有些人一别就是一辈子，只是留下的记忆不同，可知曾经每个人都在那瞬间尽情的绽放过他别样的风采。</w:t>
        <w:br/>
        <w:br/>
        <w:br/>
        <w:t>武汉的那几年里我慕名而去的黄鹤古迹，看尽了那大江东去的豪情，走遍了汉口江滩的风景，那炫丽的夜景留下的依旧是繁华。单车飞快划过的东湖，欧式建筑的古德寺、昙华林，走了4次的磨山，骑环的长江大桥，逛过的光谷夜景，徒步过的狮子山，华农的油菜花与农家乐，武大的樱花，植物园的异草，森林公园的烧烤，露营的天兴洲、骑行过的梁子湖、江夏的风景，一切的一切都将成为回忆。</w:t>
        <w:br/>
        <w:br/>
        <w:br/>
        <w:t>我记得大一那时怀着充满好奇的心来到这里，面对这一群陌生的人和陌生的事。回想我爸送我来武汉的情形和离开的背影偶尔也会感到这陌生的地方并没有那么新鲜。大一那时参加过好多社团协会，练过武术，报过刘钦教的双节棍，当过记者，各类社团的活动参加过；</w:t>
        <w:br/>
        <w:br/>
        <w:br/>
        <w:t>上了三次新东方，六级是越考越低，然后我也是愈战愈勇，总共报考了9次6级。英语是硬伤。</w:t>
        <w:br/>
        <w:br/>
        <w:br/>
        <w:t>四年里面，基本上把21世纪的经典电影都看过了。</w:t>
        <w:br/>
        <w:br/>
        <w:br/>
        <w:t>有人问我，大学那几年有没有什么遗憾？有的，不管什么时候都会有遗憾的。从俞敏洪到马云再到未来，有谁不曾有过遗憾？没有遗憾那还叫大学吗。</w:t>
        <w:br/>
        <w:br/>
        <w:br/>
        <w:t>有人说，要是重来一个大学你会怎么过，如果真的重来一个大学我可能还是这么过吧。至少这样真实。</w:t>
        <w:br/>
        <w:br/>
        <w:br/>
        <w:t>在这座城市， 它仅仅是人生的一道沿途风景，我永远都只是过客，仅仅是为了更加磨练自己一个必不可少的经历。终有一天会离开。</w:t>
        <w:br/>
        <w:br/>
        <w:br/>
        <w:t>七年过去了，七年的人就有着七年的故事，春去秋来人世无常，岁月流淌像梦一场，青春散场没有别样的惊心动魄，也没有罗曼蒂克的浪漫，就这样，长江依旧是长江，学海仍是学海，只是物是人非。 也许将来有一天，这里无非人也非。</w:t>
        <w:br/>
        <w:br/>
        <w:br/>
        <w:t>我就不吐糟它了，起初武汉的公交很乱，这是给我的第一印象。但是有很多事情往往习惯了，就好了。知道武汉开通了地铁之后就方便了很多，不过总体感觉交通还是比较慢的。</w:t>
        <w:br/>
        <w:br/>
        <w:br/>
        <w:t>有常见的1/2/4号线，大多数景点或者火车站都包含了。另外武汉的公交车比较多，其中比较有特色的就是像777这样的双层公交。2楼看风景比较好。</w:t>
        <w:br/>
        <w:br/>
        <w:br/>
        <w:t>说到吃的，自己本身就是吃货。在武汉，想必大家都知道热干面吧。如果去了武汉不来一碗热干面，那就感觉白来了。著名的蔡林记我喜欢户铺巷里面的一家蔡林记。因为热闹吧也许。</w:t>
        <w:br/>
        <w:br/>
        <w:br/>
        <w:t>说到吃的，户铺巷、光谷、江汉路步行街、汉街、街道口这几大吃货地方是必须去的。</w:t>
        <w:br/>
        <w:br/>
        <w:br/>
        <w:t>说说在武汉的旅行行程：</w:t>
        <w:br/>
        <w:br/>
        <w:br/>
        <w:t>【Day 1】首义文化公园+黄鹤楼+武昌江滩+武汉长江大桥+江汉关大楼+汉口江滩</w:t>
        <w:br/>
        <w:br/>
        <w:br/>
        <w:t>【Day 2】龟山+铁门关+晴川阁+蛇山+辛亥革命博物馆+光谷步行街</w:t>
        <w:br/>
        <w:br/>
        <w:br/>
        <w:t>【Day 3】昙华林+司门口一条街+长春观+龙华寺+起义门</w:t>
        <w:br/>
        <w:br/>
        <w:br/>
        <w:t>【Day 4】解放公园+古德寺+江汉路步行街</w:t>
        <w:br/>
        <w:br/>
        <w:br/>
        <w:t>【Day 5】湖北省博物馆+湖北省艺术馆+东湖+东湖楚风园+楚河汉街</w:t>
        <w:br/>
        <w:br/>
        <w:br/>
        <w:t>【Day 6】武汉大学+武汉植物园+华中农业大学</w:t>
        <w:br/>
        <w:br/>
        <w:br/>
        <w:t>【Day 7】归元寺+中山公园</w:t>
        <w:br/>
        <w:br/>
        <w:br/>
        <w:t>【Day 8】武汉欢乐谷</w:t>
        <w:br/>
        <w:br/>
        <w:br/>
        <w:t>【Day 9】木兰天池</w:t>
        <w:br/>
        <w:br/>
        <w:br/>
        <w:t>【Day 10】梁子湖</w:t>
        <w:br/>
        <w:br/>
        <w:br/>
        <w:t>【Day 11】龙泉山+武昌</w:t>
        <w:br/>
        <w:br/>
        <w:br/>
        <w:t>【Day 12】白云洞+谭鑫培公演</w:t>
        <w:br/>
        <w:br/>
        <w:br/>
        <w:t>【Day 1】首义文化公园+黄鹤楼+武昌江滩+武汉长江大桥+江汉关大楼+汉口江滩</w:t>
        <w:br/>
        <w:br/>
        <w:br/>
        <w:t>首义文化公园位于阅马场旁边，坐公交到阅马场站下车即可，挑选一个好的日子，如果有太阳一定不会让你失望。平时去这里基本都是周末去的。首义公园是免门票的，但是有时候需要排队，因为每天开放的名额有限，需要排队领取。里面基本上是和孙中山相关的东西，笔墨纸砚，你懂得。</w:t>
        <w:br/>
        <w:br/>
        <w:br/>
        <w:t>推荐指数：★★★★</w:t>
        <w:br/>
        <w:br/>
        <w:br/>
        <w:t>交通：坐车到阅马场站下车</w:t>
        <w:br/>
        <w:br/>
        <w:br/>
        <w:t>建议游玩时间：30分钟</w:t>
        <w:br/>
        <w:br/>
        <w:br/>
        <w:t>推荐：如果可以早上来的话尽量早上，几乎不用排队</w:t>
        <w:br/>
        <w:br/>
        <w:br/>
        <w:t>那时的我们</w:t>
        <w:br/>
        <w:br/>
        <w:br/>
        <w:t>黄鹤楼</w:t>
        <w:br/>
        <w:br/>
        <w:br/>
        <w:t>我想对于武汉，恐怕很多人的第一印象就是黄鹤楼，也许是因为很多诗句，如：故人西辞黄鹤楼，烟花三月下扬州；再如哀吾生之须臾，羡长江之无穷。</w:t>
        <w:br/>
        <w:br/>
        <w:br/>
        <w:t>黄鹤楼基本上算得上是武汉的地标，然后这门多年我只去过一次，因为始终觉得它的门票很贵。</w:t>
        <w:br/>
        <w:br/>
        <w:br/>
        <w:t>黄鹤楼，蛇山，龟山，组成的长江三角在武汉及其具有代表性。</w:t>
        <w:br/>
        <w:br/>
        <w:br/>
        <w:t>推荐指数：★★★★</w:t>
        <w:br/>
        <w:br/>
        <w:br/>
        <w:t>交通：坐车到阅马场站下车然后走过去</w:t>
        <w:br/>
        <w:br/>
        <w:br/>
        <w:t>建议游玩时间：60分钟</w:t>
        <w:br/>
        <w:br/>
        <w:br/>
        <w:t>推荐：一定要去顶楼拍照片，因为顶楼看到的景色基本可以代表武汉，另外楼下就是户铺巷，在这里基本上可以玩一整天。</w:t>
        <w:br/>
        <w:br/>
        <w:br/>
        <w:t>俯瞰天下</w:t>
        <w:br/>
        <w:br/>
        <w:br/>
        <w:t>武昌江滩：</w:t>
        <w:br/>
        <w:br/>
        <w:br/>
        <w:t>从黄鹤楼下来就可以到武昌江滩。武昌江滩时常会有很多人在这里洗澡，虽然有伤大雅，但这也是武汉的文化。我们得尊重他。</w:t>
        <w:br/>
        <w:br/>
        <w:br/>
        <w:t>武昌江滩是在长江大桥下面，可以只看到对面的龟山以及长江大桥的。</w:t>
        <w:br/>
        <w:br/>
        <w:br/>
        <w:t>如果碰上好天气你就有福了。</w:t>
        <w:br/>
        <w:br/>
        <w:br/>
        <w:t>推荐指数：★★★★</w:t>
        <w:br/>
        <w:br/>
        <w:br/>
        <w:t>建议游玩时间：10分钟</w:t>
        <w:br/>
        <w:br/>
        <w:br/>
        <w:t>推荐：这里可以放孔明灯</w:t>
        <w:br/>
        <w:br/>
        <w:br/>
        <w:t>武汉长江大桥：</w:t>
        <w:br/>
        <w:br/>
        <w:br/>
        <w:t>其实这里是二大桥了，不知道把这张图片放到哪里，就放到这里了。</w:t>
        <w:br/>
        <w:br/>
        <w:br/>
        <w:t>我最喜欢来这里坐轮渡了说实话，这里的轮渡基本上是2块钱。并且这种船的楼上很具特色。</w:t>
        <w:br/>
        <w:br/>
        <w:br/>
        <w:t>江汉关大楼：</w:t>
        <w:br/>
        <w:br/>
        <w:br/>
        <w:t>从武昌江滩坐轮渡达到汉口江滩，下了船会路过这个地方的。也算是个代表。从这里走过去就到了江汉路步行街。往前走就到了汉口江滩，不管到哪里，都得来个到此一游的照片吧。</w:t>
        <w:br/>
        <w:br/>
        <w:br/>
        <w:t>汉口江滩：</w:t>
        <w:br/>
        <w:br/>
        <w:br/>
        <w:t>坐轮渡抵达汉口江滩的情景历历在目。因为每次都要和被人抢地盘看江水，滚滚逝去。</w:t>
        <w:br/>
        <w:br/>
        <w:br/>
        <w:t>推荐指数：★★★★</w:t>
        <w:br/>
        <w:br/>
        <w:br/>
        <w:t>交通：做503到终点站下车</w:t>
        <w:br/>
        <w:br/>
        <w:br/>
        <w:t>建议游玩时间：40分钟</w:t>
        <w:br/>
        <w:br/>
        <w:br/>
        <w:t>推荐：这里夜景也不错。</w:t>
        <w:br/>
        <w:br/>
        <w:br/>
        <w:t>轮渡的情景大概就是这样吧，我们轮渡过来的时候看到滚滚东逝去的长江水</w:t>
        <w:br/>
        <w:br/>
        <w:br/>
        <w:t>【Day 2】龟山+铁门关+晴川阁+蛇山+辛亥革命博物馆+光谷步行街</w:t>
        <w:br/>
        <w:br/>
        <w:br/>
        <w:t>龟山：</w:t>
        <w:br/>
        <w:br/>
        <w:br/>
        <w:t>龟山电视塔位于武汉的汉阳区，在龟山上面，在武汉呆了6年去过很多次龟山，但是却没有上过电视塔，绝对是中遗憾。这个有个小策略告诉大家，强烈推荐去龟山一次，最好上电视塔，一晚电视塔几乎就在武汉最佳的观景台，这里几乎最高，可以看到整个武汉，坐车可以到古琴台站下车，然后往回走一点就到了龟山上山处，门票15，学生证8块。早上赶早一点是不需要门票的。龟山不长，体力比较好的话一个多小时就逛完了，在龟山电视塔就算没有上去在那个位置观看长江大桥几乎那里是最佳的看桥地方，滚滚长江东逝去！</w:t>
        <w:br/>
        <w:br/>
        <w:br/>
        <w:t>【交通】：上龟山交通方式很多，可以乘坐503,797,701,703等到鹦鹉大道古琴台下车，然后往回走一段时间就可上山。或者从晴川阁直接上龟山，从古琴台附近下山，走反路。</w:t>
        <w:br/>
        <w:br/>
        <w:br/>
        <w:t>【吃】：说道吃，龟山上面没有过多关于吃的东西。下山之后可以到晴川阁附近吃。</w:t>
        <w:br/>
        <w:br/>
        <w:br/>
        <w:t>【玩】：龟山，晴川阁，楚风园，长江大桥都在那一块，附近玩的地方还顶多，全程走下来估计也得玩一天，另外长江的轮渡是十分又必须去做一回的。另外到晴川阁里面可以坐轮渡直接回到武昌户普巷。</w:t>
        <w:br/>
        <w:br/>
        <w:br/>
        <w:t>【建议】：龟山不是很大，大概花时间2个小时左右可以走完，但是下山之后交通不是很方便，最好从晴川阁轮渡到武昌。不需要消耗太多体力。</w:t>
        <w:br/>
        <w:br/>
        <w:br/>
        <w:t>此外:在龟山上电视塔上看武汉的全景比在欢乐谷坐上那个一柱擎天看整个武汉的景色要更美。绝对的。</w:t>
        <w:br/>
        <w:br/>
        <w:br/>
        <w:t>我们当时在古琴台下车之后找到了去龟山的路，上山之后看到好多人在那里玩，但不是很挤的那种。之后随便买了点东西吃，然后就去了电视塔了。当时电视塔在专修所以没进去，那门卫说以后会开放的。心想以后再来楼。再走一段时间就到了另一个门口了，下去之后就到了晴川阁。想要吃的地方我们果断轮渡去了武昌。然后去黄鹤楼下面吃了午饭。</w:t>
        <w:br/>
        <w:br/>
        <w:br/>
        <w:t>龟山上的风景确实不错。</w:t>
        <w:br/>
        <w:br/>
        <w:br/>
        <w:t>铁门关：</w:t>
        <w:br/>
        <w:br/>
        <w:br/>
        <w:t>从龟山下来就可以看到铁门关，在往前面走就可以到达晴川阁。</w:t>
        <w:br/>
        <w:br/>
        <w:br/>
        <w:t>晴川阁：</w:t>
        <w:br/>
        <w:br/>
        <w:br/>
        <w:t>“晴川历历汉阳树，芳草萋萋鹦鹉洲”晴川值得就是晴川阁，在武汉生活多年，几乎只要有同学来这里玩我都会带他去这里，推荐强烈推荐的有2条路线，第一做车到古琴台下车，穿过龟山下了山就能到晴川阁，不需要门票，只需要登记就能进去。第二：更强烈推荐，坐轮渡！！！从武昌江滩做轮渡过来，超级划算，大轮渡2块，小轮渡5块，这里要注意，因为有好几条路线到汉口和汉阳的，请认准去晴川阁的轮渡！！！看着长江大桥到达晴川阁，在船上吹着江风，别有一番滋味。晴川阁经常有人拍婚纱，同时在晴川阁观看长沙大桥是有着别有的气息的。</w:t>
        <w:br/>
        <w:br/>
        <w:br/>
        <w:t>推荐指数：★★★★★</w:t>
        <w:br/>
        <w:br/>
        <w:br/>
        <w:t>交通：武昌江滩做轮渡</w:t>
        <w:br/>
        <w:br/>
        <w:br/>
        <w:t>建议游玩时间：30分钟</w:t>
        <w:br/>
        <w:br/>
        <w:br/>
        <w:t>门票：免费（需要登记）</w:t>
        <w:br/>
        <w:br/>
        <w:br/>
        <w:t>推荐：这里夜景也不错。</w:t>
        <w:br/>
        <w:br/>
        <w:br/>
        <w:t>蛇山：</w:t>
        <w:br/>
        <w:br/>
        <w:br/>
        <w:t>蛇山位于黄鹤楼后面，平时和同学去这里的机会很多，每次来到这里基本上就是提前在前面的站下了，然后上山！上山给我印象最深的地方就是下图的那个鹤踩着龟，旁边有蛇</w:t>
        <w:br/>
        <w:br/>
        <w:br/>
        <w:t>推荐指数：★★★★</w:t>
        <w:br/>
        <w:br/>
        <w:br/>
        <w:t>建议游玩时间：30分钟</w:t>
        <w:br/>
        <w:br/>
        <w:br/>
        <w:t>门票：无</w:t>
        <w:br/>
        <w:br/>
        <w:br/>
        <w:t>推荐：这里很多武汉人在这里早操，散步。可以看见情怀。</w:t>
        <w:br/>
        <w:br/>
        <w:br/>
        <w:t>标志建筑</w:t>
        <w:br/>
        <w:br/>
        <w:br/>
        <w:t>下山的时候可以看到这个</w:t>
        <w:br/>
        <w:br/>
        <w:br/>
        <w:t>辛亥革命博物馆:</w:t>
        <w:br/>
        <w:br/>
        <w:br/>
        <w:t>辛亥革命在首义广场的对面，很遗憾还有一张内部的图，无外图。其实外观的建筑很特殊，可惜当时没有合适的图片。</w:t>
        <w:br/>
        <w:br/>
        <w:br/>
        <w:t>推荐指数：★★★★</w:t>
        <w:br/>
        <w:br/>
        <w:br/>
        <w:t>交通：坐车到阅马场下车</w:t>
        <w:br/>
        <w:br/>
        <w:br/>
        <w:t>建议游玩时间：30分钟</w:t>
        <w:br/>
        <w:br/>
        <w:br/>
        <w:t>门票：免费</w:t>
        <w:br/>
        <w:br/>
        <w:br/>
        <w:t>推荐：有好几楼，三楼的天空有点像天幕城。</w:t>
        <w:br/>
        <w:br/>
        <w:br/>
        <w:t>光谷步行街：</w:t>
        <w:br/>
        <w:br/>
        <w:br/>
        <w:t>说到光谷，对于他我真是有着特殊的感情，因为雄楚大道经过这里的车我几乎坐了无数次。</w:t>
        <w:br/>
        <w:br/>
        <w:br/>
        <w:t>再说作为吃货的我们，光谷这么重要的地方怎能错过。无论从大二还是到大四或是毕业，光谷几乎成为我们生活中必不可少的一部分。</w:t>
        <w:br/>
        <w:br/>
        <w:br/>
        <w:t>推荐指数：★★★★★</w:t>
        <w:br/>
        <w:br/>
        <w:br/>
        <w:t>交通：777/738到光谷下车。</w:t>
        <w:br/>
        <w:br/>
        <w:br/>
        <w:t>建议游玩时间：180分钟</w:t>
        <w:br/>
        <w:br/>
        <w:br/>
        <w:t>推荐：这里夜景也不错，当然更重要的是吃吃吃。</w:t>
        <w:br/>
        <w:br/>
        <w:br/>
        <w:t>【Day 3】昙华林+司门口一条街+长春观+龙华寺+起义门</w:t>
        <w:br/>
        <w:br/>
        <w:br/>
        <w:t>昙华林</w:t>
        <w:br/>
        <w:br/>
        <w:br/>
        <w:t>明清时期，这里曾是湖北全省各县秀才下榻与此、苦心研读备考的地方，是清廷负责地方军事衙门的所在地，并有以戈甲命名的营盘。昙华林，作为武汉地区一个比较很有文艺气息的地方，这里看起来依旧古色古香，有很多小巷子，而且巷子里面都是看起来很年轻的文艺店子，不管是奶茶还是小玩具店。它都适合情侣或者一家人来玩。如果你有女票或者男票，一定要带人家来这里走走，不长但是这里人相对武汉的户铺巷少多了，也相对比较安静。关于交通，可以坐车或者地铁到螃蟹甲下车。当走完整昙华林的时候可以顺便去长江边上看看，黄鹤楼武昌江滩汉口江滩都在此处，汉口江滩需要轮渡。强烈推荐下!昙华林适合带女票哦！</w:t>
        <w:br/>
        <w:br/>
        <w:br/>
        <w:t>推荐指数：★★★★</w:t>
        <w:br/>
        <w:br/>
        <w:br/>
        <w:t>交通：地铁到螃蟹甲下车。</w:t>
        <w:br/>
        <w:br/>
        <w:br/>
        <w:t>建议游玩时间：30分钟</w:t>
        <w:br/>
        <w:br/>
        <w:br/>
        <w:t>建议：据说这里后来被拆了， 但是我想如果重走一遍，应该还是可以找到当时的足迹的。</w:t>
        <w:br/>
        <w:br/>
        <w:br/>
        <w:t>箱子里面可以看到黄鹤楼</w:t>
        <w:br/>
        <w:br/>
        <w:br/>
        <w:t>司门口附近：</w:t>
        <w:br/>
        <w:br/>
        <w:br/>
        <w:t>这里当时和同学一起去的，都不知道他怎么找到这里的。只是再回首，记忆依旧在。</w:t>
        <w:br/>
        <w:br/>
        <w:br/>
        <w:t>在司门口附近的一个充满文艺的地方，人超级少，我们周末去的，也几乎没有人。</w:t>
        <w:br/>
        <w:br/>
        <w:br/>
        <w:t>干嘛呢</w:t>
        <w:br/>
        <w:br/>
        <w:br/>
        <w:t>那时的我们，年轻如我们，青春如我们。</w:t>
        <w:br/>
        <w:br/>
        <w:br/>
        <w:t>长春观：</w:t>
        <w:br/>
        <w:br/>
        <w:br/>
        <w:t>百度说：长春观，中国著名的道教场所之一，是该地区现存的唯一此类建筑，1983年被国务院列为全国重点道教宫观。道观坐落在武汉市内双峰山南侧，传说道教的祖师老子曾经在这里停留，早在公元前3世纪这里就开始有道教建筑出现。元朝时，全真派著名的代表人物丘处机来到这里修炼和传教，使它的规模进一步扩大，因为丘处机被称为长春真人，所以道观就称为长春观。 自建立以来，长春观的影响就不断扩大，在明朝和清朝又继续扩建，形成现在的规模。它坐北朝南，依山而建，主要建筑有山门、灵官殿、太清殿、三皇殿等，布局紧凑，规模宏大。在观内建筑七真殿旁边，有一处功德祠，墙壁上镶嵌着一幅天文全景图，是著名道士立理安在20世纪30年代完成的，对研究古代天文学有很高的参考价值。 现在，长春观不仅是当地的道教活动中心，还是景色优美的旅游胜地，每年有许多游人和信徒前来朝拜。</w:t>
        <w:br/>
        <w:br/>
        <w:br/>
        <w:t>对于长春观的印象就是安静，有很多道士，也有尼姑。</w:t>
        <w:br/>
        <w:br/>
        <w:br/>
        <w:t>推荐指数：★★★★</w:t>
        <w:br/>
        <w:br/>
        <w:br/>
        <w:t>建议游玩时间：30分钟</w:t>
        <w:br/>
        <w:br/>
        <w:br/>
        <w:t>长春观虽然很小，但是挺适合拍照，我记得当时是需要门票的，但是我进去的时候没人，就直接进去了。</w:t>
        <w:br/>
        <w:br/>
        <w:br/>
        <w:t>龙华寺：</w:t>
        <w:br/>
        <w:br/>
        <w:br/>
        <w:t>龙华寺位于蛇山的下面的一个寺庙，从蛇山上下来之后就可以看到这里，大雄宝殿，好像每个寺庙都会有这个的。</w:t>
        <w:br/>
        <w:br/>
        <w:br/>
        <w:t>推荐指数：★★★★</w:t>
        <w:br/>
        <w:br/>
        <w:br/>
        <w:t>交通：从蛇山上下来就是，或者坐车到阅马场然后徒步过去。</w:t>
        <w:br/>
        <w:br/>
        <w:br/>
        <w:t>建议游玩时间：10分钟</w:t>
        <w:br/>
        <w:br/>
        <w:br/>
        <w:t>起义门：</w:t>
        <w:br/>
        <w:br/>
        <w:br/>
        <w:t>说到起义门，每次去火车站可能我会经过这个地方，但是每一次我都没有上来，然后有一回，在一个阳光明媚的日子里，我在这里下车了。和我同学一块，但是那会我对于图片的理解就是到此一游，所以无论什么照片基本上都会有人。而不会拍景，挑选了很多张图，只有这张稍微能入境。</w:t>
        <w:br/>
        <w:br/>
        <w:br/>
        <w:t>起义门上面很多雕塑，如果有太阳绝对是个游玩的地方。而我们运气来了的时候，就是这么开心。愿青春，永远伴随我们。</w:t>
        <w:br/>
        <w:br/>
        <w:br/>
        <w:t>推荐指数：★★★★</w:t>
        <w:br/>
        <w:br/>
        <w:br/>
        <w:t>交通：738/901到起义门下车</w:t>
        <w:br/>
        <w:br/>
        <w:br/>
        <w:t>建议游玩时间：30分钟</w:t>
        <w:br/>
        <w:br/>
        <w:br/>
        <w:t>建议：这里比较空旷，要慢慢体会</w:t>
        <w:br/>
        <w:br/>
        <w:br/>
        <w:t>【Day 4】解放公园+古德寺+江汉路步行街</w:t>
        <w:br/>
        <w:br/>
        <w:br/>
        <w:t>解放公园：</w:t>
        <w:br/>
        <w:br/>
        <w:br/>
        <w:t>解放公园的整体风格属于现代园林，最早的风格为西方规则式布局，由园林设计师余树勋设计。</w:t>
        <w:br/>
        <w:br/>
        <w:br/>
        <w:t>解放公园里面几乎继承了大中华的元素，值得观看。</w:t>
        <w:br/>
        <w:br/>
        <w:br/>
        <w:t>推荐指数：★★★★</w:t>
        <w:br/>
        <w:br/>
        <w:br/>
        <w:t>交通：729/724到解放公园站下车</w:t>
        <w:br/>
        <w:br/>
        <w:br/>
        <w:t>建议游玩时间：60分钟</w:t>
        <w:br/>
        <w:br/>
        <w:br/>
        <w:t>建议：这里比较大，必须拍照</w:t>
        <w:br/>
        <w:br/>
        <w:br/>
        <w:t>古德寺：</w:t>
        <w:br/>
        <w:br/>
        <w:br/>
        <w:t>古德寺是在武汉最具特色的佛寺了，里面有个很大的教堂以及外面有一颗大钟。配上有太阳的天气几乎就是绝佳摄影地。里面的佛寺特别值得一拍。这是一座异域风情浓郁的寺庙，核心建筑是仿照缅甸阿难陀寺而建的圆通宝殿。殿顶的九座佛塔，暗含了北斗九星，七显二隐的说法，尝试一下，站在地面任何角度，最多只能看到七座。这里很安静，没有归元寺的嘈杂，闹中取静！我们当时下车之后走了好久的路才找到古德寺，位置比较偏。门票8块，甚至走的时候那售票的人都可能不在。可以进去烧香。关于交通，可以选择公交550/552/627在黄浦大街工农兵路下车然后走500米左右抵达，或者坐地铁2号线转轻轨1号线到头道街站下车。</w:t>
        <w:br/>
        <w:br/>
        <w:br/>
        <w:t>推荐指数：★★★★</w:t>
        <w:br/>
        <w:br/>
        <w:br/>
        <w:t>交通：550/552/627在黄浦大街工农兵路下车然后走500米左右抵达</w:t>
        <w:br/>
        <w:br/>
        <w:br/>
        <w:t>建议游玩时间：40分钟</w:t>
        <w:br/>
        <w:br/>
        <w:br/>
        <w:t>门票：8元</w:t>
        <w:br/>
        <w:br/>
        <w:br/>
        <w:t>建议：这里比较小巧，必须拍照</w:t>
        <w:br/>
        <w:br/>
        <w:br/>
        <w:t>江汉路步行街：</w:t>
        <w:br/>
        <w:br/>
        <w:br/>
        <w:t>江汉路步行街是武汉三大夜景地方之一，并且这里还有地铁，女生的天堂。不过多讲解，自己脑补。</w:t>
        <w:br/>
        <w:br/>
        <w:br/>
        <w:t>【Day 5】湖北省博物馆+湖北省艺术馆+东湖+东湖楚风园+楚河汉街</w:t>
        <w:br/>
        <w:br/>
        <w:br/>
        <w:t>湖北省博物馆：</w:t>
        <w:br/>
        <w:br/>
        <w:br/>
        <w:t>湖北省博物馆和艺术馆以及东湖是挨着 ，这里基本上可以玩一整天。博物馆里面什么都有，还有越王勾剑镇馆之宝。</w:t>
        <w:br/>
        <w:br/>
        <w:br/>
        <w:t>推荐指数：★★★★</w:t>
        <w:br/>
        <w:br/>
        <w:br/>
        <w:t>交通：5到东亭地铁站然后走路过去。</w:t>
        <w:br/>
        <w:br/>
        <w:br/>
        <w:t>建议游玩时间：40分钟</w:t>
        <w:br/>
        <w:br/>
        <w:br/>
        <w:t>门票：无，但是需要排队领取，有时候周末去这里排队的时间超过去里面观看的时间。</w:t>
        <w:br/>
        <w:br/>
        <w:br/>
        <w:t>建议：这里大气</w:t>
        <w:br/>
        <w:br/>
        <w:br/>
        <w:t>怀念那时的我们</w:t>
        <w:br/>
        <w:br/>
        <w:br/>
        <w:t>湖北省艺术馆：</w:t>
        <w:br/>
        <w:br/>
        <w:br/>
        <w:t>艺术馆就在博物馆旁边，很有个性的一个地方，相对博物馆人没有那么多。</w:t>
        <w:br/>
        <w:br/>
        <w:br/>
        <w:t>门票：无。几乎不用排队</w:t>
        <w:br/>
        <w:br/>
        <w:br/>
        <w:t>东湖：</w:t>
        <w:br/>
        <w:br/>
        <w:br/>
        <w:t>东湖作为武汉最大的湖，他的美丽不能用太多言语来描述，建议去听涛景区，很多公交可以直达，东湖听涛景区免门票，里面可以划船以及游玩，另外对于自行车爱好者来说很悲剧因为现在不让自行车过去了。但是！！！作为有经验的人高速大家，大门口右边有一条路，可以拐进去！而且旅途有门卫他不会说的，那里的栏杆主要是收私家车钱的，对于自行车不会阻拦。另外东湖还可以去磨山景区。门票60。学生半价。公交路线也有很多。建议整断路骑自行车。因为东湖那是单行线！</w:t>
        <w:br/>
        <w:br/>
        <w:br/>
        <w:t>交通：武汉的东湖可以坐车701到终点站到景区门口下车即可。往左边走是走东湖的单行线。</w:t>
        <w:br/>
        <w:br/>
        <w:br/>
        <w:t>门票：听涛景区时免费的。磨山门票60</w:t>
        <w:br/>
        <w:br/>
        <w:br/>
        <w:t>建议：早些年我是骑单车的，后来东湖听涛景区里面不让进单车的，但是晚一点或者右边有小道是可以进去的。</w:t>
        <w:br/>
        <w:br/>
        <w:br/>
        <w:t>东湖有的时候看起来也有云南的感觉</w:t>
        <w:br/>
        <w:br/>
        <w:br/>
        <w:t>这是东湖右边的景色，是不是还不错</w:t>
        <w:br/>
        <w:br/>
        <w:br/>
        <w:t>东湖里面有一艘大船</w:t>
        <w:br/>
        <w:br/>
        <w:br/>
        <w:t>夕阳西下</w:t>
        <w:br/>
        <w:br/>
        <w:br/>
        <w:t>东湖很大，磨山也算东湖的另外一个景区可以在听涛景区里面坐船直达也可以騎自行车过去。但是可能有点长并且车比较多，要注意要小心点。另外到了磨山进去门票60学生证30感觉有点小贵。磨山旁边有小船可以度你们过去，一般是15左右一个人，但是又风险的吧， 不过风险不大呢。坐小船说翻就翻如果不是学生就不建议做啦。</w:t>
        <w:br/>
        <w:br/>
        <w:br/>
        <w:t>东湖听涛景区里面很赞的，进去之后往左边走是正常路线，可以看到很多游人并且有娱乐项目。往右边走的话你会发现大惊喜。很多雕塑类建筑。还有人在那边钓鱼。推荐！</w:t>
        <w:br/>
        <w:br/>
        <w:br/>
        <w:t>关于吃：东湖里面没什么吃的，不过在磨山进去附近继续往前面走一段路就到了武大附近了，那附近吃的还是比较多。</w:t>
        <w:br/>
        <w:br/>
        <w:br/>
        <w:t>东湖风景区很大，如果想要骑车走完的话估计要花上一天的时间，最好是本地人周末可以考虑。如果是外地来的想来东湖玩的话建议去磨山看看，或者去东湖听涛景区转会就行了。</w:t>
        <w:br/>
        <w:br/>
        <w:br/>
        <w:t>东湖楚风园：</w:t>
        <w:br/>
        <w:br/>
        <w:br/>
        <w:t>楚风园位于东湖旁边，我们当时2个人买的团进去的。在里面露营了一个晚上。真佩服当时的精力。</w:t>
        <w:br/>
        <w:br/>
        <w:br/>
        <w:t>楚河汉街：</w:t>
        <w:br/>
        <w:br/>
        <w:br/>
        <w:t>楚河汉街是武汉后面才开始建筑起来的。他的两边基本都是充满了欧式建筑的风格，两边都是买买买，吃吃吃。我推荐这里的一家餐厅，香秀馆，感觉坏境还可以。</w:t>
        <w:br/>
        <w:br/>
        <w:br/>
        <w:t>推荐指数：★★★★★</w:t>
        <w:br/>
        <w:br/>
        <w:br/>
        <w:t>交通：坐地铁4号线到楚河汉街下车</w:t>
        <w:br/>
        <w:br/>
        <w:br/>
        <w:t>建议游玩时间：60分钟</w:t>
        <w:br/>
        <w:br/>
        <w:br/>
        <w:t>建议：汉秀在旁边有，价格300多块，是武汉的经典之作。可惜我从没去过，如果下次去武汉，一定考虑去看汉秀。</w:t>
        <w:br/>
        <w:br/>
        <w:br/>
        <w:t>汉街的夜景是我见过的武汉最好的，没有之一。</w:t>
        <w:br/>
        <w:br/>
        <w:br/>
        <w:t>【Day 6】武汉大学+武汉植物园+华中农业大学</w:t>
        <w:br/>
        <w:br/>
        <w:br/>
        <w:t>武汉大学：</w:t>
        <w:br/>
        <w:br/>
        <w:br/>
        <w:t>作为武汉大学隔壁学校的，这里的樱花对于自己再熟悉不过，对于外地来的告诉你几个小秘诀，一般樱花开的时候只有10多天，选择开花期间去看樱花别有风味，特别是3-4月份，另外强烈建议选择一个好的天气，近来樱花期间进去武大是需要收门票的，20元一位，本校的校友以及其他办正事的人员不需要，但是！收门票的人员基本都是武大的学生，所以人家也有上班时间的，只要你赶早一点八点之前是可以随便进去的，这样就不需要门票的。因为逛的多了，所以对里面很熟悉因此觉得不大，但是走起来还是有距离的，特别是樱花期间人多的时候，武大的正门进去从东湖的校门出来可以看到东湖，景色也 超级赞。</w:t>
        <w:br/>
        <w:br/>
        <w:br/>
        <w:t>【交通】：知道街道口吧，外地来的朋友可以做地铁到街道口下车然后走一会就到武大正门口了。公交的话可以坐车到珞狮路北或者武大附近都可以。</w:t>
        <w:br/>
        <w:br/>
        <w:br/>
        <w:t>【建议】：武大里面的樱花近年来很火，但是里面的博物馆其实很是十分值得一去的地方。去武大还可以一直往上面走去武大食堂品味下。可以借用武大学生的学生卡帮忙刷一下。</w:t>
        <w:br/>
        <w:br/>
        <w:br/>
        <w:t>【吃】：武大外面以及周边很多小吃的，特别是正门附近网珞狮南路走那一段。</w:t>
        <w:br/>
        <w:br/>
        <w:br/>
        <w:t>【玩】：武大处于东湖的旁边，武大很多门，从正门进去之后可以从后面东湖的们出来，出来就是东湖了，可以一眼望过去看到对面的尽头。</w:t>
        <w:br/>
        <w:br/>
        <w:br/>
        <w:t>不过我还是建议武大里面骑自行车的，因为快嘛，虽然武大很美，但是全部走完的话没有大半天根本走不下来，如果来武汉玩的话花大半天在这里校园里面逛我是觉得不值得的，所以如果是当地的话可以骑自行车穿越。速度和激情挺有感觉的。</w:t>
        <w:br/>
        <w:br/>
        <w:br/>
        <w:t>我们当时一行好多人，骑车穿越武大，那叫一个爽。几个人越好从雄楚大道出发来到了珞狮路北，然后杀到武大的大门，进去之后直接上山，又到了武大后门去了东湖。转了一圈又回来了。之后去博物馆罗达了一会。那个时候樱花也有。然后一直在科教大楼附近坐着，看夕阳西下。</w:t>
        <w:br/>
        <w:br/>
        <w:br/>
        <w:t>【武大】</w:t>
        <w:br/>
        <w:br/>
        <w:br/>
        <w:t>门票：樱花季节20，八点以前进去免费，因为没人来摆点</w:t>
        <w:br/>
        <w:br/>
        <w:br/>
        <w:t>建议游玩时间：3-4个小时</w:t>
        <w:br/>
        <w:br/>
        <w:br/>
        <w:t>推荐指数：★★★★</w:t>
        <w:br/>
        <w:br/>
        <w:br/>
        <w:t>这里也有住的同学，我想如果住这里的话肯定很美。</w:t>
        <w:br/>
        <w:br/>
        <w:br/>
        <w:t>开樱花的季节的时候武大美</w:t>
        <w:br/>
        <w:br/>
        <w:br/>
        <w:t>另外作为推进骑车进去的我，当然骑车就是这情景吧。不能忽视。单车是我最喜欢的。</w:t>
        <w:br/>
        <w:br/>
        <w:br/>
        <w:t>武汉植物园：</w:t>
        <w:br/>
        <w:br/>
        <w:br/>
        <w:t>武汉植物园面向生物多样性保护与可持续利用、湿地恢复与大型工程生态安全、全民素质教育三个国家重大需求，重点围绕植物保育遗传学与遗传资源的可持续利用、水生植物生物学与内陆水环境健康、流域生态学与大型水利工程生态安全等学科领域开展基础性、战略性和前瞻性研究;重点收集保育亚热带和暖温带战略植物;利用资源与人才优势，围绕植物与人居环境、生物安全、水与人类健康三个主题开展特色鲜明的科普教育。</w:t>
        <w:br/>
        <w:br/>
        <w:br/>
        <w:t>生活武汉多年，第一次去武汉植物园大概是12年，阳光明媚的日子里，直接去了这里，以前都只是路过，这次真的来了，里面植物很多吗，基本上都是平时么见过的，还算挺大的。特备是里面还有一个水潭，一脚猜错了结果差点掉水里面了。</w:t>
        <w:br/>
        <w:br/>
        <w:br/>
        <w:t>推荐指数：★★★★</w:t>
        <w:br/>
        <w:br/>
        <w:br/>
        <w:t>建议游玩时间：60分钟</w:t>
        <w:br/>
        <w:br/>
        <w:br/>
        <w:t>门票：40，学生票20</w:t>
        <w:br/>
        <w:br/>
        <w:br/>
        <w:t>建议：选择好天气</w:t>
        <w:br/>
        <w:br/>
        <w:br/>
        <w:t>华中农业大学：</w:t>
        <w:br/>
        <w:br/>
        <w:br/>
        <w:t>华农这几年我没少去，好多次都是奔着油菜花去的。华农对我而言出了农家乐就是春天的油菜花，很多人来这里玩。特别是周末。</w:t>
        <w:br/>
        <w:br/>
        <w:br/>
        <w:t>推荐指数：★★★★</w:t>
        <w:br/>
        <w:br/>
        <w:br/>
        <w:t>建议游玩时间：60分钟</w:t>
        <w:br/>
        <w:br/>
        <w:br/>
        <w:t>门票：无</w:t>
        <w:br/>
        <w:br/>
        <w:br/>
        <w:t>建议：选择油菜花开的季节</w:t>
        <w:br/>
        <w:br/>
        <w:br/>
        <w:t>华农的油菜花</w:t>
        <w:br/>
        <w:br/>
        <w:br/>
        <w:t>【Day 7】归元寺+中山公园</w:t>
        <w:br/>
        <w:br/>
        <w:br/>
        <w:t>归元寺：</w:t>
        <w:br/>
        <w:br/>
        <w:br/>
        <w:t>归元禅寺位于湖北省武汉市武汉市汉阳区归元寺路，由白光法师于清顺治15年（公元1658年）兴建。占地10公顷，有殿舍200余间，各类佛教经典7000余卷。归元禅寺属于佛教禅宗五家七宗之一的曹洞宗，故称归元禅寺。归元禅寺又被称为“汉西一境”，是因其古树参天，花木繁茂的人文境致而得。同时还是武汉市佛教协会的所在地。它与宝通寺、溪莲寺、正觉寺合称为武汉的四大丛林。</w:t>
        <w:br/>
        <w:br/>
        <w:br/>
        <w:t>当初去归元寺的道路还有点远，得从古琴台站转车才到的归元寺。归元寺给我的感觉可不像一般寺庙那么简单，很多人来这里拜佛，并且有一尊大佛很多人在这里拍照。归元寺里面有一个池子，里面有很多乌龟，感觉还是挺可爱。</w:t>
        <w:br/>
        <w:br/>
        <w:br/>
        <w:t>推荐指数：★★★★</w:t>
        <w:br/>
        <w:br/>
        <w:br/>
        <w:t>建议游玩时间：60分钟</w:t>
        <w:br/>
        <w:br/>
        <w:br/>
        <w:t>交通：乘坐轨道交通4号线,到钟家村站</w:t>
        <w:br/>
        <w:br/>
        <w:br/>
        <w:t>建议：选择春天去吧</w:t>
        <w:br/>
        <w:br/>
        <w:br/>
        <w:t>中山公园：</w:t>
        <w:br/>
        <w:br/>
        <w:br/>
        <w:t>武汉市中山公园位于汉口解放大道旁，是全国百家历史名园之一，国家重点公园。公园占地32.8万平方米，其中陆地26.8万平方米，水面6万平方米，绿化覆盖率达到93%。</w:t>
        <w:br/>
        <w:br/>
        <w:br/>
        <w:t>我对中山公园的印象就是里面有大蛇以及还有类似过山车的项目，那会还不是很流行去欢乐谷，所以中山公园相当于我们的乐园。</w:t>
        <w:br/>
        <w:br/>
        <w:br/>
        <w:t>推荐指数：★★★★</w:t>
        <w:br/>
        <w:br/>
        <w:br/>
        <w:t>建议游玩时间：60分钟</w:t>
        <w:br/>
        <w:br/>
        <w:br/>
        <w:t>交通：中山公园地铁站下车</w:t>
        <w:br/>
        <w:br/>
        <w:br/>
        <w:t>门票：无，但项目花费各有不一</w:t>
        <w:br/>
        <w:br/>
        <w:br/>
        <w:t>【Day 8】武汉欢乐谷</w:t>
        <w:br/>
        <w:br/>
        <w:br/>
        <w:t>武汉欢乐谷，是我人生中去的第一次欢乐谷，门票很贵，特别对于当时学生的我。而当时只花了100元在网上买的别人退了的票。白天去的，碰上了天气还算可以的日子，没有让我失望，这是我对欢乐谷的第一印象。</w:t>
        <w:br/>
        <w:br/>
        <w:br/>
        <w:t>对于欢乐谷的第二眼印象，是夜场的，当时夜场比较恐怖，有很多怪兽，忘了什么日子了，反正当天晚上很多奇怪的人在游行。</w:t>
        <w:br/>
        <w:br/>
        <w:br/>
        <w:t>推荐指数：★★★★★</w:t>
        <w:br/>
        <w:br/>
        <w:br/>
        <w:t>建议游玩时间：1天</w:t>
        <w:br/>
        <w:br/>
        <w:br/>
        <w:t>门票：180.推荐各大旅游平台买，可以更便宜点</w:t>
        <w:br/>
        <w:br/>
        <w:br/>
        <w:t>交通：566/810在华侨城公交场站</w:t>
        <w:br/>
        <w:br/>
        <w:br/>
        <w:t>建议：晚上一定要晚点回，因为晚上更精彩。</w:t>
        <w:br/>
        <w:br/>
        <w:br/>
        <w:t>【Day 9】木兰天池</w:t>
        <w:br/>
        <w:br/>
        <w:br/>
        <w:t>木兰天池历史悠久，在武汉郊外属于，天池上方有一个很大的水库，到了木兰天池门口进去以后需要走路，大概一个小时才能到，另外中午食物最好自带，建议体力较好的人上去，我们当时走的时候体力比较好所以没怎么用劲就上去了，中途没有吃饭点。到了上面才有。到了上面可以看到湖，可以走小路穿越至另一端也可以做滑倒下去，里面有小孩子玩的滑梯，30元，上面有一根铁链桥，一定要去走走。关于住宿:天池上面有住的，大约150一晚，食物也不贵。关于交通:可以在武汉坐车503到武汉客运港(汉口江滩入门口旁边)坐上午的车，上午发车每个小时一趟，学生证有优惠。建议下午回，记得四点之前要下山！不然没车了！</w:t>
        <w:br/>
        <w:br/>
        <w:br/>
        <w:t>我们当时也是早上去的武汉客运港。买了个来回票，然后就出发了，大概2个多小时达到木兰天池，进去之后就看了下景色，之后就一直走在上山的路上。大概走了很长的路吧，路上有卖水的，但是吃饭的地方几乎没有。到了最上面看到天池之后还可以走小路到农家乐那边，那边吃饭的地方比较多，住宿也有。住宿不过太贵了点吧。可能也是因为自己是学生。另外到了天池的顶端那里有娱乐的项目，滑下来之后的项目，30元一个人吧大概，具体的记不清楚了。</w:t>
        <w:br/>
        <w:br/>
        <w:br/>
        <w:t>建议：下山一定最好在3点半的时候就开始启程了。因为来回票反回的时间是4点半最晚。不要错过了时间。</w:t>
        <w:br/>
        <w:br/>
        <w:br/>
        <w:t>门票：我们买的套票，就是包车来回和景区门票的那种，总共是70多来着（因为有学生证）。</w:t>
        <w:br/>
        <w:br/>
        <w:br/>
        <w:t>另外记得背点东西，上山很费体力的。</w:t>
        <w:br/>
        <w:br/>
        <w:br/>
        <w:t>【Day 10】梁子湖</w:t>
        <w:br/>
        <w:br/>
        <w:br/>
        <w:t>梁子湖是骑行的路线经过的地方。骑行一天，能在路上看到小黄鸭</w:t>
        <w:br/>
        <w:br/>
        <w:br/>
        <w:t>【Day 11】龙泉山+武昌</w:t>
        <w:br/>
        <w:br/>
        <w:br/>
        <w:t>龙泉山：</w:t>
        <w:br/>
        <w:br/>
        <w:br/>
        <w:t>龙泉山位于武汉市东湖新技术开发区龙泉乡。其山东南北三面环水，东面是以盛产武昌鱼名噪海内的梁子湖，南北则有两条山脉自西向东连绵9公里，与处于盆地中的景区形成二龙戏珠之势，形成风景区内7.6平方公里的幽谷风光带。</w:t>
        <w:br/>
        <w:br/>
        <w:br/>
        <w:t>龙泉山是武汉周边的地方，也是骑行路线，作为深资骑行者，如果在武汉，这条路线你值得拥有。</w:t>
        <w:br/>
        <w:br/>
        <w:br/>
        <w:t>武昌：</w:t>
        <w:br/>
        <w:br/>
        <w:br/>
        <w:t>对于武昌，不知道说啥了，多年的感情全部花费在这里的。看图吧，这是平时生活中拍的几张在武昌的图。</w:t>
        <w:br/>
        <w:br/>
        <w:br/>
        <w:t>【Day 12】白云洞+谭鑫培公演</w:t>
        <w:br/>
        <w:br/>
        <w:br/>
        <w:t>白云洞：</w:t>
        <w:br/>
        <w:br/>
        <w:br/>
        <w:t>武汉白云洞位于下川村北五公里处，有白云洞、七星谭洞、牛鼻子洞、黄道士洞、黑龙洞等溶洞。这些溶洞各有特色，异彩纷呈。 白云洞规模较大，景观集中，四周山峦重叠，风光迷人。</w:t>
        <w:br/>
        <w:br/>
        <w:br/>
        <w:t>交通：坐车901抵达纸坊，然后再从纸坊问人打听如何去白云洞。</w:t>
        <w:br/>
        <w:br/>
        <w:br/>
        <w:t>谭鑫培公园：</w:t>
        <w:br/>
        <w:br/>
        <w:br/>
        <w:t>谭鑫培公园是往江夏那条路上走的，经过这里，我后来就在这里下车了，感觉景色还不错。</w:t>
        <w:br/>
        <w:br/>
        <w:br/>
        <w:t>乘坐交通905可以抵达文化大道谭鑫培公园站下车。</w:t>
        <w:br/>
        <w:br/>
        <w:br/>
        <w:t>旅行的意义</w:t>
        <w:br/>
        <w:br/>
        <w:br/>
        <w:t>总是有人无意中问我，人在路途的意义是什么，我想不出来。但是最近深思了一些，如下：</w:t>
        <w:br/>
        <w:br/>
        <w:br/>
        <w:t>20岁的时候，我们满腔热血，对世界充满好奇；</w:t>
        <w:br/>
        <w:br/>
        <w:br/>
        <w:t>20岁的时候，我们爱疯爱玩，勇敢挑战未来；</w:t>
        <w:br/>
        <w:br/>
        <w:br/>
        <w:t>20岁的时候，我们有时茫然，但依然相信自由；</w:t>
        <w:br/>
        <w:br/>
        <w:br/>
        <w:t>不忘初心，王者归来！</w:t>
        <w:br/>
        <w:br/>
        <w:br/>
        <w:t>人在路途，希望我们永远20岁。</w:t>
        <w:br/>
        <w:br/>
        <w:br/>
        <w:t>当你爬过雪山，走过沙漠；</w:t>
        <w:br/>
        <w:br/>
        <w:br/>
        <w:t>看过常人不曾见过的风景；</w:t>
        <w:br/>
        <w:br/>
        <w:br/>
        <w:t>领悟过常人不曾感受过的天地；</w:t>
        <w:br/>
        <w:br/>
        <w:br/>
        <w:t>便没有什么可以阻挡你的脚步。</w:t>
        <w:br/>
        <w:br/>
        <w:br/>
        <w:t>然而，事实并非如此，即使走再多路也不能为你整个人生添上浓墨重彩的一笔。</w:t>
        <w:br/>
        <w:br/>
        <w:br/>
        <w:t>所以，当你重回自然生活，请记得兢兢业业，按部就班！</w:t>
        <w:br/>
        <w:br/>
        <w:br/>
        <w:t>======================================================</w:t>
        <w:br/>
        <w:br/>
        <w:br/>
        <w:t>版权声明：本游记所有图片均属原创，版权所有；未经许可，禁止任何网站、媒体或个人转载、复制，或利用其它方式下载使用。</w:t>
        <w:br/>
        <w:br/>
        <w:br/>
        <w:t>媒体采用或商业用途请用以下方式联系：Email：trandy@foxmail.com</w:t>
        <w:br/>
        <w:br/>
        <w:br/>
        <w:t>作者：90后工科男，动能上天入地，静可在家做饭。</w:t>
        <w:br/>
        <w:br/>
        <w:br/>
        <w:t>新浪微博：@龍行騎迹</w:t>
        <w:br/>
      </w:r>
    </w:p>
    <w:p>
      <w:r>
        <w:t>评论：</w:t>
        <w:br/>
      </w:r>
    </w:p>
    <w:p>
      <w:pPr>
        <w:pStyle w:val="Heading2"/>
      </w:pPr>
      <w:r>
        <w:t>73.武汉星球青旅，地球村里的舒心体验</w:t>
      </w:r>
    </w:p>
    <w:p>
      <w:r>
        <w:t>https://www.tuniu.com/trips/12548554</w:t>
      </w:r>
    </w:p>
    <w:p>
      <w:r>
        <w:t>来源：途牛</w:t>
      </w:r>
    </w:p>
    <w:p>
      <w:r>
        <w:t>发表时间：2017-04-23</w:t>
      </w:r>
    </w:p>
    <w:p>
      <w:r>
        <w:t>天数：</w:t>
      </w:r>
    </w:p>
    <w:p>
      <w:r>
        <w:t>游玩时间：</w:t>
      </w:r>
    </w:p>
    <w:p>
      <w:r>
        <w:t>人均花费：</w:t>
      </w:r>
    </w:p>
    <w:p>
      <w:r>
        <w:t>和谁：</w:t>
      </w:r>
    </w:p>
    <w:p>
      <w:r>
        <w:t>玩法：</w:t>
      </w:r>
    </w:p>
    <w:p>
      <w:r>
        <w:t>旅游路线：</w:t>
      </w:r>
    </w:p>
    <w:p>
      <w:r>
        <w:t>正文：</w:t>
        <w:br/>
        <w:br/>
        <w:t>和朋友到武汉旅行，从光谷广场附近返程武昌站，准备在江城呆最后一上午。临时在网上预定了这家武汉星球青年旅舍黄鹤楼昙华林店，看重的就是其距离主要景点以及火车站都不远，出租都是在起步价的程度。跟着导航从积玉桥地铁站出来，更新不太及时的导航把我们导到了B出口的另一个小区（实际上应该是C出口的），无奈费了一些周折。这家青旅在尚龙路地球村，整个小区的空间很大，小区内遍布着各国伟人的头像，绿化也做得特别棒。进入小区门之后直走前行，在路的最尽头12栋2单元那里右拐一下，就可以找到三单元的位置。</w:t>
        <w:br/>
        <w:t>按门铃0702，不一会儿老板就把门禁打开了。进门，首先映入眼帘的是一个地方不太大的客厅，正对面是一张围绕着沙发和椅子的休闲桌，老板是姐弟两人，姐姐的脾气特别随和，而且十分善于倾听，我在放东西的时候也和她聊了许多。客厅右侧有一架木制的楼梯，楼上布置着一些帐篷房。我入住的是男生八人间，空间不算是太大，但是木头床和整体的床品都给人感觉十分干净，排插、吹风机等小细节物件也都有提供，wifi的速度优良。洗浴方面，一共有两个厕所，并且是蹲坑式的结构，被安装在了淋浴间内，冲洗很方便。洗发露和沐浴液都放置的是大品牌的，用着十分舒心，入住的蛮愉快的。</w:t>
        <w:br/>
      </w:r>
    </w:p>
    <w:p>
      <w:r>
        <w:t>评论：</w:t>
        <w:br/>
      </w:r>
    </w:p>
    <w:p>
      <w:pPr>
        <w:pStyle w:val="Heading2"/>
      </w:pPr>
      <w:r>
        <w:t>74.武汉等你青旅，一次温馨的入住体验</w:t>
      </w:r>
    </w:p>
    <w:p>
      <w:r>
        <w:t>https://www.tuniu.com/trips/12548552</w:t>
      </w:r>
    </w:p>
    <w:p>
      <w:r>
        <w:t>来源：途牛</w:t>
      </w:r>
    </w:p>
    <w:p>
      <w:r>
        <w:t>发表时间：2017-04-23</w:t>
      </w:r>
    </w:p>
    <w:p>
      <w:r>
        <w:t>天数：</w:t>
      </w:r>
    </w:p>
    <w:p>
      <w:r>
        <w:t>游玩时间：</w:t>
      </w:r>
    </w:p>
    <w:p>
      <w:r>
        <w:t>人均花费：</w:t>
      </w:r>
    </w:p>
    <w:p>
      <w:r>
        <w:t>和谁：</w:t>
      </w:r>
    </w:p>
    <w:p>
      <w:r>
        <w:t>玩法：</w:t>
      </w:r>
    </w:p>
    <w:p>
      <w:r>
        <w:t>旅游路线：</w:t>
      </w:r>
    </w:p>
    <w:p>
      <w:r>
        <w:t>正文：</w:t>
        <w:br/>
        <w:br/>
        <w:t>和朋友途经武昌火车站，想要找一家住宿歇一歇脚。考虑到车站周围的店多人杂，我们将目光停留在了这家距离武昌站地铁只需要一站路的等你主题青年旅舍。这家青旅位于梅苑路地铁站A出口附近，出地铁步行100米左右，过一条马路就可以很容易地看到红鑫家园小区。虽然网站上面写的地址并不是特别详细，但看着网友们点评里详细的描述，我们还是在右拐的那一片健身器材对面找到了单元的入口。</w:t>
        <w:br/>
        <w:t>一楼的防盗门是即拉式的，看着就十分安全。坐电梯很快吧我们带到了12层，出电梯记得要右拐一下啊，当时就是因为习惯性地往左看到那家开着门就进去了，结果那家只是临时装修...尴尬脸。客厅的空间很大，小家布置得十分温馨，老板是个大美妞，脾气和性格都特别特别好，和他聊了两句就慢慢喜欢上了这里。在一楼的前台登记之后，详细地打量一番，主题青旅的特色十分明显，墙上还有附近的景点，美食等相关攻略，路痴表示再也不用发愁啦。</w:t>
        <w:br/>
        <w:t>踏着木式的楼梯上楼，首先映入眼帘的是一个露天的大阳台，可以远眺江城的夜景。男生房有八人间和四人间两种类型，两间是通过一个公用的厕所连通起来的。房间的空间都蛮大，床单被罩也都是基本的一客一换，就是卫生间的卫生有待进一步提高哦。和室友们相处的还算蛮融洽，在欢声笑语中度过了难忘的一晚，很喜欢这里的氛围。</w:t>
        <w:br/>
      </w:r>
    </w:p>
    <w:p>
      <w:r>
        <w:t>评论：</w:t>
        <w:br/>
      </w:r>
    </w:p>
    <w:p>
      <w:pPr>
        <w:pStyle w:val="Heading2"/>
      </w:pPr>
      <w:r>
        <w:t>75.武汉脉地花都/武汉牡丹园/武汉看杜鹃花/武汉学生春游好去处！</w:t>
      </w:r>
    </w:p>
    <w:p>
      <w:r>
        <w:t>https://www.tuniu.com/trips/12548689</w:t>
      </w:r>
    </w:p>
    <w:p>
      <w:r>
        <w:t>来源：途牛</w:t>
      </w:r>
    </w:p>
    <w:p>
      <w:r>
        <w:t>发表时间：2017-04-24</w:t>
      </w:r>
    </w:p>
    <w:p>
      <w:r>
        <w:t>天数：</w:t>
      </w:r>
    </w:p>
    <w:p>
      <w:r>
        <w:t>游玩时间：</w:t>
      </w:r>
    </w:p>
    <w:p>
      <w:r>
        <w:t>人均花费：</w:t>
      </w:r>
    </w:p>
    <w:p>
      <w:r>
        <w:t>和谁：</w:t>
      </w:r>
    </w:p>
    <w:p>
      <w:r>
        <w:t>玩法：</w:t>
      </w:r>
    </w:p>
    <w:p>
      <w:r>
        <w:t>旅游路线：</w:t>
      </w:r>
    </w:p>
    <w:p>
      <w:r>
        <w:t>正文：</w:t>
        <w:br/>
        <w:br/>
        <w:t>春风十里武汉赏花2017全新攻略！</w:t>
        <w:br/>
        <w:t>武汉哪里赏花好！武汉春游哪里好？武汉景区哪里好玩！好玩，好看，就在木兰山脉地花都！咨询热线：400-027-5466，15527722665！</w:t>
        <w:br/>
        <w:br/>
        <w:br/>
        <w:br/>
        <w:t>1.推荐地点：木兰脉地花都牡丹园</w:t>
        <w:br/>
        <w:br/>
        <w:br/>
        <w:br/>
        <w:br/>
        <w:t>唯有牡丹真国色 花开时节动京城</w:t>
        <w:br/>
        <w:br/>
        <w:br/>
        <w:br/>
        <w:t>景区特点：重要的事情说三遍:不用去洛阳，牡丹花海任你游！脉地花都”为武汉的综合花卉主题景区，园内荟萃了湖北地区主要花卉植物以及世界上部份稀罕名贵花卉。是武汉以名贵花卉“牡丹”为主的花卉主题景区，“唯有牡丹真国色，花开时节动京城”，牡丹是我国特有的木本名贵花卉，花大色艳，雍容华贵，富丽端庄、芳香浓郁，素有“国色天香”，“花中之王”之称。牡丹三年才开花，三年才结籽，花朵异常名贵，国内牡丹以洛阳最富盛名。“脉地花都”因滠水河的滋养，种植有数百亩牡丹花，四月底牡丹花盛放期，艳丽非凡，千姿百态，花香四溢。</w:t>
        <w:br/>
        <w:br/>
        <w:br/>
        <w:br/>
        <w:t>2.推荐地点：木兰脉地花都杜鹃园 推荐理由： 庄生晓梦迷蝴蝶</w:t>
        <w:br/>
        <w:br/>
        <w:br/>
        <w:br/>
        <w:t>杜鹃：花中君子！杜鹃花期是4月—6月。如果你喜欢有品格的花，那就去杜鹃园。观赏一片片永不凋谢的精神花朵——杜鹃花，杜鹃花为中国十大名花之一。在我国民间有“花中西施”的美誉。在所有观赏花木之中，称得上花、叶兼美，地栽、盆栽皆宜，用途最为广泛的。白居易赞曰：“闲折二枝持在手，细看不似人间有，花中此物是西施，鞭蓉芍药皆嫫母”。  人间四月花芳菲尽，花都杜鹃始盛开，每年四月底的时候，迎来“脉地花都”的杜鹃花朵朵盛开，满园红艳艳的一片，既增添了丽色，也扮靓了春光。</w:t>
        <w:br/>
        <w:br/>
        <w:br/>
        <w:br/>
        <w:t>3.推荐地点：木兰脉地花都月季园</w:t>
        <w:br/>
        <w:br/>
        <w:br/>
        <w:br/>
        <w:br/>
        <w:t>推荐理由： 只道花开无十日, 此花无日不春风</w:t>
        <w:br/>
        <w:br/>
        <w:br/>
        <w:br/>
        <w:t>月季花，花容秀美，色彩鲜艳，月季花月月盛开，被誉为“花中皇后”。月季花在中国已有千年以上的历史，是中国十大名花之一。月季花瓣的颜色是那么丰富多彩，有的白里透红、有的粉嫩质朴、还有的明亮动人，开得好不热闹。叶子也是层层叠叠的，多为墨绿色，表面光滑无毛，脉络清楚明晰，一阵风吹过，花与叶竞相摇摆，场面唯美而动人。</w:t>
        <w:br/>
        <w:br/>
        <w:br/>
        <w:br/>
        <w:t>4.推荐地点：木兰脉地花都茶梅园</w:t>
        <w:br/>
        <w:br/>
        <w:br/>
        <w:br/>
        <w:br/>
        <w:t>推荐理由： 貌似梅花却是茶，珠联玉映靓奇葩；</w:t>
        <w:br/>
        <w:br/>
        <w:br/>
        <w:br/>
        <w:t>体态玲珑，叶形雅致。茶梅花色多样，开花期长，色彩瑰丽，淡雅兼具，树形优美，枝条大多横向扩展，姿态丰满，着花量多。“众花摇落冬寒深，海红香繁喜迎春，仙姿绰约牡丹似，淡定粉脸与梅浑”。集茶花的娇艳与梅花的高洁于一身的茶梅花，从每年的11月开始，就结出满树的花蕾，12月就绽开了红色的花朵  茶梅花的花期很长，就这样热热闹闹地从冬天一直开到春天，一连开上几个月……  集茶花的娇艳与梅花的高洁于一身的茶梅花。</w:t>
        <w:br/>
      </w:r>
    </w:p>
    <w:p>
      <w:r>
        <w:t>评论：</w:t>
        <w:br/>
      </w:r>
    </w:p>
    <w:p>
      <w:pPr>
        <w:pStyle w:val="Heading2"/>
      </w:pPr>
      <w:r>
        <w:t>76.【鉴赏】《萧继石·武汉老童谣》画展作品欣赏（上）（组图）</w:t>
      </w:r>
    </w:p>
    <w:p>
      <w:r>
        <w:t>https://www.tuniu.com/trips/12549734</w:t>
      </w:r>
    </w:p>
    <w:p>
      <w:r>
        <w:t>来源：途牛</w:t>
      </w:r>
    </w:p>
    <w:p>
      <w:r>
        <w:t>发表时间：2017-05-02</w:t>
      </w:r>
    </w:p>
    <w:p>
      <w:r>
        <w:t>天数：</w:t>
      </w:r>
    </w:p>
    <w:p>
      <w:r>
        <w:t>游玩时间：</w:t>
      </w:r>
    </w:p>
    <w:p>
      <w:r>
        <w:t>人均花费：</w:t>
      </w:r>
    </w:p>
    <w:p>
      <w:r>
        <w:t>和谁：</w:t>
      </w:r>
    </w:p>
    <w:p>
      <w:r>
        <w:t>玩法：</w:t>
      </w:r>
    </w:p>
    <w:p>
      <w:r>
        <w:t>旅游路线：</w:t>
      </w:r>
    </w:p>
    <w:p>
      <w:r>
        <w:t>正文：</w:t>
        <w:br/>
        <w:br/>
        <w:t>2017年1月5日-2月28日，武汉著名风情画家萧继石所画的38幅《武汉老童谣》画展在武汉江汉关博物馆举行。下面是我在参观画展之余所翻拍的部分画作照片，请欣赏！</w:t>
        <w:br/>
        <w:br/>
        <w:br/>
        <w:t>（未完待续）</w:t>
        <w:br/>
        <w:br/>
        <w:br/>
        <w:t>【延展阅读】：</w:t>
        <w:br/>
        <w:br/>
        <w:br/>
        <w:t>萧继石，中国美术家协会会员，武汉漫画研究会名誉会长，1952年生于湖北洪湖，作品多次在国内外展览获奖。近20年来，主要致力于民俗画创作，为第一位系统画老武汉民俗风情的人，再现了旧时老武汉的老字号、老小吃、老民俗、老游戏等情景，出版著作《老武汉风情》。受聘为湖北书画研究院、子恺画院画家，中南财经政法大学客座教授。（资料来源于长江网《历时2年，他用国画记录武汉老童谣》一文）</w:t>
        <w:br/>
        <w:br/>
        <w:br/>
        <w:t>【特 别 声 明】:（1）本专辑由新华社签约摄影师郑武华翻拍制作，版权所有，请勿侵权！（2）如有转载、摘引和使用本专辑之行为的，请务必以超链接形式标明 文 章 原始出处和作者信息及本声明。（3）限于翻拍场所为展厅，灯光条件简陋及玻璃阻隔等因素，翻拍效果不理想，请鉴谅！（4）上述图片均为缩略图，如 需要 相关 图片的原始文件及有相关合作意向的，请与本人联系。本人联系 方 式：Mobile:13902902152；QQ:474071092，E- mail:photo0152@126.com;微信：photo0152</w:t>
        <w:br/>
        <w:br/>
        <w:br/>
        <w:t>微信公众号:yangzhouxiake</w:t>
        <w:br/>
        <w:br/>
        <w:br/>
        <w:t>今日头条号：独一无二的影像</w:t>
        <w:br/>
      </w:r>
    </w:p>
    <w:p>
      <w:r>
        <w:t>评论：</w:t>
        <w:br/>
      </w:r>
    </w:p>
    <w:p>
      <w:pPr>
        <w:pStyle w:val="Heading2"/>
      </w:pPr>
      <w:r>
        <w:t>77.武汉适合聚会的地方，武汉别墅聚会轰趴</w:t>
      </w:r>
    </w:p>
    <w:p>
      <w:r>
        <w:t>https://www.tuniu.com/trips/12550004</w:t>
      </w:r>
    </w:p>
    <w:p>
      <w:r>
        <w:t>来源：途牛</w:t>
      </w:r>
    </w:p>
    <w:p>
      <w:r>
        <w:t>发表时间：2017-05-03</w:t>
      </w:r>
    </w:p>
    <w:p>
      <w:r>
        <w:t>天数：</w:t>
      </w:r>
    </w:p>
    <w:p>
      <w:r>
        <w:t>游玩时间：</w:t>
      </w:r>
    </w:p>
    <w:p>
      <w:r>
        <w:t>人均花费：</w:t>
      </w:r>
    </w:p>
    <w:p>
      <w:r>
        <w:t>和谁：</w:t>
      </w:r>
    </w:p>
    <w:p>
      <w:r>
        <w:t>玩法：</w:t>
      </w:r>
    </w:p>
    <w:p>
      <w:r>
        <w:t>旅游路线：</w:t>
      </w:r>
    </w:p>
    <w:p>
      <w:r>
        <w:t>正文：</w:t>
        <w:br/>
        <w:br/>
        <w:t>武汉适合聚会的地方</w:t>
        <w:br/>
        <w:t>武汉威廉古堡私人俱乐部是现代最新形式的一种聚会方式，是家庭式的聚会轰趴馆，你可以在俱乐部租一个几十人聚会的场地，店内可根据你们聚会的要求提供给你们所需要的设备。一般包括：自主厨房、户外烧烤、投影仪、ktv包厢、xbox游戏机、棋牌、电视等各种娱乐性的设备。更具聚会的目的，设计聚会的主题。朋友们可以在这里尽情的吃喝玩乐。威廉古堡一站式服务，服务态度绝对是一流的。</w:t>
        <w:br/>
        <w:t>武汉适合聚会的餐厅</w:t>
        <w:br/>
        <w:t>聚会成了现代人的一种交流感情的方式，无论是亲朋好友，还是同事、同学，都会不定期的一起聚聚，增进彼此之间的感情。在武汉选择一家适合聚会的餐厅并不难，玛雅餐厅就好评很高的一家餐厅，位于武汉市天津路与胜利街交界处，地理位置很不错。餐厅环境布置的比较鲜亮，属于地中海特色，这里的菜品主要以湘菜为主，厨房是开放式的，可以让来就餐的客户看到菜的制作过程，经济实惠，干净卫生。餐厅的菜味道都很鲜美，吃过之后，都会赞不绝口。餐厅还有装修很经典的大小包间，可以在网上提前预定好房间，来这里聚会，吃的是美味，谈的是感情。</w:t>
        <w:br/>
        <w:t>武汉适合聚会的场所</w:t>
        <w:br/>
        <w:t>坐落在武汉中心建设大道上的高雄大酒店就挺适合高档聚会的，拥有非常便利的交通。该酒店2000年开业，是一座拥有精巧设计，完善的设施的现代化都市酒店，有138间豪华客房，可以满足不同宾客的需求。还有充满浪漫情调的西餐厅和东方韵味的中餐厅，装饰温馨舒适的大堂，还有风格各异的大小宴会厅，中餐主要以粤菜、淮阳菜、湖北菜为主，还提供中西餐自主餐，环境优雅、时尚大气，随便你选择。来着聚会，体现的就是排场、倍有面。</w:t>
        <w:br/>
        <w:t>联系方式：15927954962，服务QQ：1606157969</w:t>
        <w:br/>
      </w:r>
    </w:p>
    <w:p>
      <w:r>
        <w:t>评论：</w:t>
        <w:br/>
      </w:r>
    </w:p>
    <w:p>
      <w:pPr>
        <w:pStyle w:val="Heading2"/>
      </w:pPr>
      <w:r>
        <w:t>78.【鉴赏】《萧继石·武汉老童谣》画展作品欣赏（下）（组图）</w:t>
      </w:r>
    </w:p>
    <w:p>
      <w:r>
        <w:t>https://www.tuniu.com/trips/12549880</w:t>
      </w:r>
    </w:p>
    <w:p>
      <w:r>
        <w:t>来源：途牛</w:t>
      </w:r>
    </w:p>
    <w:p>
      <w:r>
        <w:t>发表时间：2017-05-03</w:t>
      </w:r>
    </w:p>
    <w:p>
      <w:r>
        <w:t>天数：</w:t>
      </w:r>
    </w:p>
    <w:p>
      <w:r>
        <w:t>游玩时间：</w:t>
      </w:r>
    </w:p>
    <w:p>
      <w:r>
        <w:t>人均花费：</w:t>
      </w:r>
    </w:p>
    <w:p>
      <w:r>
        <w:t>和谁：</w:t>
      </w:r>
    </w:p>
    <w:p>
      <w:r>
        <w:t>玩法：</w:t>
      </w:r>
    </w:p>
    <w:p>
      <w:r>
        <w:t>旅游路线：</w:t>
      </w:r>
    </w:p>
    <w:p>
      <w:r>
        <w:t>正文：</w:t>
        <w:br/>
        <w:br/>
        <w:t>（接前）</w:t>
        <w:br/>
        <w:br/>
        <w:br/>
        <w:t>【相关链接】</w:t>
        <w:br/>
        <w:br/>
        <w:br/>
        <w:t>【鉴赏】《萧继石·武汉老童谣》画展作品欣赏（上）（组图）</w:t>
        <w:br/>
        <w:br/>
        <w:br/>
        <w:t>【延展阅读】：</w:t>
        <w:br/>
        <w:br/>
        <w:br/>
        <w:t>萧继石，中国美术家协会会员，武汉漫画研究会名誉会长，1952年生于湖北洪湖，作品多次在国内外展览获奖。近20年来，主要致力于民俗画创作，为第一位系统画老武汉民俗风情的人，再现了旧时老武汉的老字号、老小吃、老民俗、老游戏等情景，出版著作《老武汉风情》。受聘为湖北书画研究院、子恺画院画家，中南财经政法大学客座教授。（资料来源于长江网《历时2年，他用国画记录武汉老童谣》一文）</w:t>
        <w:br/>
        <w:br/>
        <w:br/>
        <w:t>【特 别 声 明】:（1）本专辑由新华社签约摄影师郑武华翻拍制作，版权所有，请勿侵权！（2）如有转载、摘引和使用本专辑之行为的，请务必以超链接形式标明 文 章 原始出处和作者信息及本声明。（3）限于翻拍场所为展厅，灯光条件简陋及玻璃阻隔等因素，翻拍效果不理想，请鉴谅！（4）上述图片均为缩略图，如 需要 相关 图片的原始文件及有相关合作意向的，请与本人联系。本人联系 方 式：Mobile:13902902152；QQ:474071092，E- mail:photo0152@126.com;微信：photo0152</w:t>
        <w:br/>
        <w:br/>
        <w:br/>
        <w:t>微信公众号:yangzhouxiake</w:t>
        <w:br/>
        <w:br/>
        <w:br/>
        <w:t>今日头条号：独一无二的影像</w:t>
        <w:br/>
      </w:r>
    </w:p>
    <w:p>
      <w:r>
        <w:t>评论：</w:t>
        <w:br/>
      </w:r>
    </w:p>
    <w:p>
      <w:pPr>
        <w:pStyle w:val="Heading2"/>
      </w:pPr>
      <w:r>
        <w:t>79.武汉锦程太空舱，优越地段里的舒适体验</w:t>
      </w:r>
    </w:p>
    <w:p>
      <w:r>
        <w:t>https://www.tuniu.com/trips/12550001</w:t>
      </w:r>
    </w:p>
    <w:p>
      <w:r>
        <w:t>来源：途牛</w:t>
      </w:r>
    </w:p>
    <w:p>
      <w:r>
        <w:t>发表时间：2017-05-03</w:t>
      </w:r>
    </w:p>
    <w:p>
      <w:r>
        <w:t>天数：</w:t>
      </w:r>
    </w:p>
    <w:p>
      <w:r>
        <w:t>游玩时间：</w:t>
      </w:r>
    </w:p>
    <w:p>
      <w:r>
        <w:t>人均花费：</w:t>
      </w:r>
    </w:p>
    <w:p>
      <w:r>
        <w:t>和谁：</w:t>
      </w:r>
    </w:p>
    <w:p>
      <w:r>
        <w:t>玩法：</w:t>
      </w:r>
    </w:p>
    <w:p>
      <w:r>
        <w:t>旅游路线：</w:t>
      </w:r>
    </w:p>
    <w:p>
      <w:r>
        <w:t>正文：</w:t>
        <w:br/>
        <w:br/>
        <w:t>同朋友一行到武汉逛街徒步，几人住惯了传统的标准间和上下铺青旅，在我的提议下选择体验一下太空舱的新鲜感。经过一番商量之后，我们决定夜宿光谷附近看夜景，同时也将眼光投向了这家锦程太空舱主题酒店光谷广场店。</w:t>
        <w:br/>
        <w:t>是太空舱，也是主题酒店，价格又较一般青旅稍低一些，这几个标签不住地吸引着我。提前加了老板的微信，老板还热情地向我介绍了一番。从地铁光谷广场站站C出口出，前行几十米，在十字口不过马路右拐十米，能够看到尖东智能花园这一住宅区，这家小店就在进入小区左手边的第一栋，楼层也不高，十分好找。此外，周边还有不少特色的武汉美食，如周黑鸭分店，广隆蛋挞，热干面等，以及长沙臭豆腐等特色小吃，价格不贵，足以够吃货们一饱口福。</w:t>
        <w:br/>
        <w:t>进店，老板热情地帮我们拿行李，并很快在网上查到办理了入住。我们预定的是极地海洋主题，房间里贴满了海洋壁纸，新开不久的小店里看不到任何卫生死角，下缀的小星星装饰也很漂亮。房间的一角有大盆的盆栽植物，让小房间焕发着一丝生气。防盗窗前是另一栋住宅小区，所以房间整体的静音效果也蛮好的，不会受到外边的影响。</w:t>
        <w:br/>
        <w:t>老板给我们每人发了一套崭新的床单和被罩，我慢慢爬进小舱内，一番布置之后打量一番，还是蛮喜欢的。里面不仅有usb插口，换气装置，两色的小灯，以及置物架，甚至还有私人独享的电视哦，这点也是意料之外的。</w:t>
        <w:br/>
        <w:t>淋浴方面，几家小房子一共有三个厕所，并且每个都有热水器，水压也很大，随时都能洗一个舒舒服服的热水澡。此外，小店wifi的速度蛮快，看视频不会卡，整体来说是一次相当满意的入住体验哦。</w:t>
        <w:br/>
      </w:r>
    </w:p>
    <w:p>
      <w:r>
        <w:t>评论：</w:t>
        <w:br/>
      </w:r>
    </w:p>
    <w:p>
      <w:pPr>
        <w:pStyle w:val="Heading2"/>
      </w:pPr>
      <w:r>
        <w:t>80.#520#嗨，我想请你看一场武汉的樱花浴！</w:t>
      </w:r>
    </w:p>
    <w:p>
      <w:r>
        <w:t>https://www.tuniu.com/trips/12550005</w:t>
      </w:r>
    </w:p>
    <w:p>
      <w:r>
        <w:t>来源：途牛</w:t>
      </w:r>
    </w:p>
    <w:p>
      <w:r>
        <w:t>发表时间：2017-05-05</w:t>
      </w:r>
    </w:p>
    <w:p>
      <w:r>
        <w:t>天数：</w:t>
      </w:r>
    </w:p>
    <w:p>
      <w:r>
        <w:t>游玩时间：</w:t>
      </w:r>
    </w:p>
    <w:p>
      <w:r>
        <w:t>人均花费：</w:t>
      </w:r>
    </w:p>
    <w:p>
      <w:r>
        <w:t>和谁：</w:t>
      </w:r>
    </w:p>
    <w:p>
      <w:r>
        <w:t>玩法：</w:t>
      </w:r>
    </w:p>
    <w:p>
      <w:r>
        <w:t>旅游路线：</w:t>
      </w:r>
    </w:p>
    <w:p>
      <w:r>
        <w:t>正文：</w:t>
        <w:br/>
        <w:br/>
        <w:br/>
        <w:t>前言</w:t>
        <w:br/>
        <w:br/>
        <w:br/>
        <w:t>樱花，</w:t>
        <w:br/>
        <w:t>无比浪漫又如此娇羞，</w:t>
        <w:br/>
        <w:t>无比绚烂却又如此短暂，</w:t>
        <w:br/>
        <w:t>无比傲娇又如此珍贵。</w:t>
        <w:br/>
        <w:t>世界三大樱花之都的武汉，</w:t>
        <w:br/>
        <w:t>现在是它最美的季节。</w:t>
        <w:br/>
        <w:t>看到的樱花是赏心的，看到的美人是悦目的，看到的风景是怡人的。</w:t>
        <w:br/>
        <w:t>长江水孕育着武汉，火爆的脾气，真实的性格，美女却格外的水灵。</w:t>
        <w:br/>
        <w:t>春季的天气总是阴雨绵绵，就像调皮的小孩，</w:t>
        <w:br/>
        <w:t>我一直想要等待最好的时机。。。</w:t>
        <w:br/>
        <w:t>终于在那天周末，清晨的阳光从花瓣飘落下来，整个世界似乎都透着光。</w:t>
        <w:br/>
        <w:t>日光倾城的模样，就像洗了一场樱花浴，周身舒畅淋漓。</w:t>
        <w:br/>
        <w:t>此时不去，更待何时！</w:t>
        <w:br/>
        <w:t>一切从简，轻装上阵，出门带个手机就够了。。OPPO R9S 玫瑰金拍摄以下所有照片，让我惊喜的是它的拍摄性能，完美展现我想要的逆光下樱花的拍摄效果。。。手机秒变专业相机范，也是没谁了。强大的虚化高画质的效果，简直了～</w:t>
        <w:br/>
        <w:t>话不多说，先上一波预告片，靓靓眼。～</w:t>
        <w:br/>
        <w:br/>
        <w:br/>
        <w:br/>
        <w:t>Part1：东湖樱花园</w:t>
        <w:br/>
        <w:br/>
        <w:br/>
        <w:t>东湖樱花园，坐落于磨山，东湖东南面，三面临水。樱花园的花，最初是日本赠送78株樱花树苗，由邓颖超同志1979年访问日本时带回，日本前总统首相田中角荣表示对周恩来的怀念，一是周总理享年七十八岁，二是1978年缔结了中日和平友好条约。</w:t>
        <w:br/>
        <w:t>门票：樱花园60元／人，持东湖年票不限时不限次进入。60岁以上不满65岁的老年人凭身份证或老年证可享受半价，65岁凭身份证和老年证免费入园，学生凭学生证半价入园。</w:t>
        <w:br/>
        <w:t>贴士：尽可能的多带点零食，或小吃。园子特别大，适合野炊。方圆几里，食物很少，且比较贵，还不好吃。</w:t>
        <w:br/>
        <w:br/>
        <w:br/>
        <w:t>粉白相间的樱花，各式各样，千姿百态，分外妖艳。忍不住拿起oppo r9s手机，用微距的视角，近距离拍摄樱花的美。在光晕的渲染下，它朦胧，纯洁，无暇，懂它的自然读懂明白它的美。它的脉络，纹理，色彩搭配恰到好处，只要你有颗发现美的眼睛。</w:t>
        <w:br/>
        <w:br/>
        <w:br/>
        <w:br/>
        <w:t>Part2：武汉大学</w:t>
        <w:br/>
        <w:br/>
        <w:br/>
        <w:t>4月初的武大，是樱花的落幕季，再不去真的要等一年。</w:t>
        <w:br/>
        <w:t>即便只能看尾声，来这里的人络绎不绝。</w:t>
        <w:br/>
        <w:t>武汉大学有个美誉称为“全国最美的大学”。它的名气大燥，莫过归功于武大樱花。其浓厚的历史氛围与古老的建筑背景映衬，相得益彰。据说是1939年日本侵华战争，武汉三镇相继沦陷，武汉大学珞珈山校园被日军侵占，日军从本国运来的樱花树苗移植于此。如今学校樱花2000多株，仅日本樱花就有1000多株。每当樱花盛开的季节，雪白的一抹烟云浮动校园内。</w:t>
        <w:br/>
        <w:t>远眺东湖流光，珞樱绽放，游人如织，流连忘返。这也是一年中最喧闹的时刻。</w:t>
        <w:br/>
        <w:t>从小武大是我心中的殿堂，人才济济。</w:t>
        <w:br/>
        <w:br/>
        <w:br/>
        <w:t>樱花西路，樱花大道，樱花城堡，樱花邮局，在这里遍都被叫的响当当，烂漫的樱花印记在武大铺散落开来。</w:t>
        <w:br/>
        <w:br/>
        <w:br/>
        <w:t>正午的光影，照在人身上暖洋洋。</w:t>
        <w:br/>
        <w:t>不知道是在校园的元素，还是周围学生比较多。</w:t>
        <w:br/>
        <w:t>到处洋溢着一股美好的青春时光。</w:t>
        <w:br/>
        <w:t>蓝蓝的天空，蓝的十分纯净。</w:t>
        <w:br/>
        <w:t>参天的法国梧桐，遮荫，高高的树干，笔直自然生长。</w:t>
        <w:br/>
      </w:r>
    </w:p>
    <w:p>
      <w:r>
        <w:t>评论：</w:t>
        <w:br/>
      </w:r>
    </w:p>
    <w:p>
      <w:pPr>
        <w:pStyle w:val="Heading2"/>
      </w:pPr>
      <w:r>
        <w:t>81.海口一日游</w:t>
      </w:r>
    </w:p>
    <w:p>
      <w:r>
        <w:t>https://www.tuniu.com/trips/12550475</w:t>
      </w:r>
    </w:p>
    <w:p>
      <w:r>
        <w:t>来源：途牛</w:t>
      </w:r>
    </w:p>
    <w:p>
      <w:r>
        <w:t>发表时间：2017-05-06</w:t>
      </w:r>
    </w:p>
    <w:p>
      <w:r>
        <w:t>天数：</w:t>
      </w:r>
    </w:p>
    <w:p>
      <w:r>
        <w:t>游玩时间：</w:t>
      </w:r>
    </w:p>
    <w:p>
      <w:r>
        <w:t>人均花费：</w:t>
      </w:r>
    </w:p>
    <w:p>
      <w:r>
        <w:t>和谁：</w:t>
      </w:r>
    </w:p>
    <w:p>
      <w:r>
        <w:t>玩法：</w:t>
      </w:r>
    </w:p>
    <w:p>
      <w:r>
        <w:t>旅游路线：</w:t>
      </w:r>
    </w:p>
    <w:p>
      <w:r>
        <w:t>正文：</w:t>
        <w:br/>
        <w:br/>
        <w:t>海口地处热带，热带资源呈现多样性，是一座富有海滨自然旖旎风光的南方滨海城市。自北宋开埠以来，已有近千年的历史。海口于1926年12月9日建市，1950年4月23日解放。1988年，海南建省办经济特区，海口成为海南省省会。</w:t>
        <w:br/>
        <w:br/>
        <w:br/>
        <w:t>海口骑楼老街，是海口市一处最具特色的街道景观。其中最古老的建筑四牌楼建于南宋，至今有700多年历史。2009年6月10日，首届“中国历史文化名街评选推介”活动在北京揭晓，海口骑楼老街榜上有名。海口骑楼老街以其唯一性、独特性荣获首批十大“中国历史文化名街”称号。[1]</w:t>
        <w:br/>
        <w:t>海口骑楼主要分布于海口市得胜沙路、中山路、博爱路、新华路、解放路、长堤路等老街区。骑楼老街覆盖面积约二平方公里，总长四点四公里，共有大大小小的三、四层高的骑楼建筑近六百栋。</w:t>
        <w:br/>
        <w:t>骑楼大多是上世纪初一批批从南洋回来的华侨借鉴当时的南洋建筑风格所建。骑楼大多布满优雅细致的雕塑和洋派的装饰，很有些巴洛克的味道。骑楼楼层都不太高，两三层的居多，有些还保留着早前的商号，和凭栏、门窗等处的精美雕花。</w:t>
        <w:br/>
      </w:r>
    </w:p>
    <w:p>
      <w:r>
        <w:t>评论：</w:t>
        <w:br/>
      </w:r>
    </w:p>
    <w:p>
      <w:pPr>
        <w:pStyle w:val="Heading2"/>
      </w:pPr>
      <w:r>
        <w:t>82.5.12白衣天使免费入园  武汉海昌极地5月精彩不停歇</w:t>
      </w:r>
    </w:p>
    <w:p>
      <w:r>
        <w:t>https://www.tuniu.com/trips/12550902</w:t>
      </w:r>
    </w:p>
    <w:p>
      <w:r>
        <w:t>来源：途牛</w:t>
      </w:r>
    </w:p>
    <w:p>
      <w:r>
        <w:t>发表时间：2017-05-09</w:t>
      </w:r>
    </w:p>
    <w:p>
      <w:r>
        <w:t>天数：</w:t>
      </w:r>
    </w:p>
    <w:p>
      <w:r>
        <w:t>游玩时间：</w:t>
      </w:r>
    </w:p>
    <w:p>
      <w:r>
        <w:t>人均花费：</w:t>
      </w:r>
    </w:p>
    <w:p>
      <w:r>
        <w:t>和谁：</w:t>
      </w:r>
    </w:p>
    <w:p>
      <w:r>
        <w:t>玩法：</w:t>
      </w:r>
    </w:p>
    <w:p>
      <w:r>
        <w:t>旅游路线：</w:t>
      </w:r>
    </w:p>
    <w:p>
      <w:r>
        <w:t>正文：</w:t>
        <w:br/>
        <w:br/>
        <w:t>五一小长假刚刚结束，很多小伙伴们还沉浸在武汉海昌极地海洋公园的海洋风车节及海洋“明星”们蠢萌的表演中无法自拔!精彩的表演和有趣的活动，惹得众多小伙伴直呼要和武汉海昌极地“在一起”!为帮小伙伴们达成愿望，武汉海昌极地海洋公园马不停蹄的就送来了一批刚出炉、热乎乎的五月新活动攻略，还不接收攻略玩起来!</w:t>
        <w:br/>
        <w:br/>
        <w:br/>
        <w:br/>
        <w:t>5.12国际护士节，白衣天使免费入园</w:t>
        <w:br/>
        <w:br/>
        <w:br/>
        <w:t>每年的5月12日是国际护士节，武汉海昌极地海洋公园作为一个有社会责任感的大型主题公园，为向无私奉献的白衣天使致敬，特将于2017年5月12-14日举办护士节活动。据悉，本次护士节活动期间，全国所有白衣天使凭借执业证书可半价(85元)购票入园。5月12日国际护士节当天，白衣天使着护士工作服、凭执业证书可免费入园游玩。</w:t>
        <w:br/>
        <w:br/>
        <w:br/>
        <w:br/>
        <w:t>海昌小小旅行家，全新航天季重磅开启</w:t>
        <w:br/>
        <w:br/>
        <w:br/>
        <w:t>据悉，武汉海昌极地海洋公园新一季的“海昌小小旅行家”即将启动，活动针对家庭客群，将“科考旅游”概念和“娱乐旅游”模式相结合，并将多种休闲元素整合于主题公园的品牌活动之中，围绕海洋主题文化开启创新之旅。</w:t>
        <w:br/>
        <w:t>近日，海昌海洋公园进行了线上新闻发布，宣布联手“央视少儿”共同打造的年度大型公益活动“海昌小小旅行家”第四季的全国招募活动正式启动，各地项目将作为“海昌小小旅行家”海选赛场与《大手牵小手》录制现场，让参与活动的选手们在海选的同时，经历一次难忘的海洋之旅，完成孩子们的“海洋梦”。其中武汉海昌极地海洋公园为华中地区主要活动场地，做活动招募分会场积极开展“江豚的感动”等公益环保活动，通过绘画、写作摄影等多方面，面向全省乃至周边地区招募“海昌小小旅行家”小小航天迷，圆梦航天城!有兴趣的宝爸宝妈们可以让自己的宝宝去参加喔!</w:t>
        <w:br/>
        <w:br/>
        <w:br/>
        <w:br/>
        <w:t>五月海洋文化节，带你探索神秘的海底世界</w:t>
        <w:br/>
        <w:br/>
        <w:br/>
        <w:t>为让小朋友了解更多的海洋知识，从小树立保护海洋的意识，武汉海昌极地海洋公园五月隆重推出海洋文化节，充当小朋友的“百科全书”。快带着宝宝去武汉海昌极地海洋公园海底实验室让孩子动手学知识，在尽情游玩中探索海洋的奥秘!</w:t>
        <w:br/>
        <w:t>超多精彩活动，小伙伴们是不是非常羡慕!五月疯狂活动季，还不赶紧呼朋唤友的去实地体验一番!武汉海昌极地海洋公园，私人订制你的5月出游计划。呦呦呦，切克闹，狂欢五月武汉海昌极地海洋公园和你一起嗨到爆!</w:t>
        <w:br/>
      </w:r>
    </w:p>
    <w:p>
      <w:r>
        <w:t>评论：</w:t>
        <w:br/>
      </w:r>
    </w:p>
    <w:p>
      <w:pPr>
        <w:pStyle w:val="Heading2"/>
      </w:pPr>
      <w:r>
        <w:t>83.四季花开，武汉植物园</w:t>
      </w:r>
    </w:p>
    <w:p>
      <w:r>
        <w:t>https://www.tuniu.com/trips/12551635</w:t>
      </w:r>
    </w:p>
    <w:p>
      <w:r>
        <w:t>来源：途牛</w:t>
      </w:r>
    </w:p>
    <w:p>
      <w:r>
        <w:t>发表时间：2017-05-15</w:t>
      </w:r>
    </w:p>
    <w:p>
      <w:r>
        <w:t>天数：</w:t>
      </w:r>
    </w:p>
    <w:p>
      <w:r>
        <w:t>游玩时间：</w:t>
      </w:r>
    </w:p>
    <w:p>
      <w:r>
        <w:t>人均花费：</w:t>
      </w:r>
    </w:p>
    <w:p>
      <w:r>
        <w:t>和谁：</w:t>
      </w:r>
    </w:p>
    <w:p>
      <w:r>
        <w:t>玩法：</w:t>
      </w:r>
    </w:p>
    <w:p>
      <w:r>
        <w:t>旅游路线：</w:t>
      </w:r>
    </w:p>
    <w:p>
      <w:r>
        <w:t>正文：</w:t>
        <w:br/>
        <w:br/>
        <w:br/>
        <w:t>是个基地哦</w:t>
        <w:br/>
        <w:br/>
        <w:br/>
        <w:t>武汉植物园是武昌区东湖景区十大景点之一，是华中最大的水植物中心。门票40元一个人，网上购买只要35元一个人学生半价。交通很方便市内可以乘坐401路，402路，625路，643路公交车到植物园大门口下车，植物园面积很大要3到4个小时可以游览完，门口有代步车出租。进植物园就可以看到温室展览馆，里面很有特色的，有假山，有穿梭在树木丛中的山洞和拱桥，有瀑布和热带雨林的植物和仙人球。出了温室后面就是水植物区域，分别为松柏园，树木园，罂粟园，李时珍药园，竹林园等植物种类达7000多种，这里绝对让你看到这些热带植物和水植物感到惊叹而不旺此行。</w:t>
        <w:br/>
        <w:t>美丽的睡莲和荷花把植物园包围了。天然的氧气吧！我每次去的时候都有人拍结婚照，还有好的老人小孩子还这里玩！这边可以认识很多花花草草！都是自己没见过的！正大门的那个楼上还有科普馆，都是讲植物的哦！！植物园实在太大了，要走很久哦！走不动的可以搞代步车哦！植物园里面有那个代步车可以租！！根据季节变化，其实每个月都有不同的花，很漂亮，很喜欢。环境空气特别的清新，每个季节都会有花朵的展出。特别好看，特别是春季有的时候武汉植物园会和国外合作引进一些品种奇特的花，我有一年看了荷兰的郁金香，金黄的一片特别好看。不仅如此，植物园内的设计也很巧妙，有石桥等很有情趣的地方，而温室内的花品种就更有趣了，有一年武汉市还诱导了一颗千年莲花种子开花非常有趣，是武汉市民常常春游的绝佳景区。</w:t>
        <w:br/>
        <w:t>武汉植物园郁金香展，很好看，各种各样的品种。各种颜色的郁金香把植物园包围了。还有美丽的杜鹃花，紫藤哦！植物园的氧气多多，还有自己可以带点吃的喝的，坐在那里赏花，注意要保持它的卫生哦！走不动的可以搞代步车哦！带个垃圾袋哦！植物园里面有那个代步车可以租！植物园实在太大了，要走很久哦！根据季节变化，其实每个月都有不同的花，很漂亮，很喜欢。环境空气特别的清新，每个季节都会有花朵的展出。</w:t>
        <w:br/>
      </w:r>
    </w:p>
    <w:p>
      <w:r>
        <w:t>评论：</w:t>
        <w:br/>
      </w:r>
    </w:p>
    <w:p>
      <w:pPr>
        <w:pStyle w:val="Heading2"/>
      </w:pPr>
      <w:r>
        <w:t>84.中国著名的音乐文化古迹，古琴台</w:t>
      </w:r>
    </w:p>
    <w:p>
      <w:r>
        <w:t>https://www.tuniu.com/trips/12551633</w:t>
      </w:r>
    </w:p>
    <w:p>
      <w:r>
        <w:t>来源：途牛</w:t>
      </w:r>
    </w:p>
    <w:p>
      <w:r>
        <w:t>发表时间：2017-05-15</w:t>
      </w:r>
    </w:p>
    <w:p>
      <w:r>
        <w:t>天数：</w:t>
      </w:r>
    </w:p>
    <w:p>
      <w:r>
        <w:t>游玩时间：</w:t>
      </w:r>
    </w:p>
    <w:p>
      <w:r>
        <w:t>人均花费：</w:t>
      </w:r>
    </w:p>
    <w:p>
      <w:r>
        <w:t>和谁：</w:t>
      </w:r>
    </w:p>
    <w:p>
      <w:r>
        <w:t>玩法：</w:t>
      </w:r>
    </w:p>
    <w:p>
      <w:r>
        <w:t>旅游路线：</w:t>
      </w:r>
    </w:p>
    <w:p>
      <w:r>
        <w:t>正文：</w:t>
        <w:br/>
        <w:br/>
        <w:br/>
        <w:t>音乐涤荡</w:t>
        <w:br/>
        <w:br/>
        <w:br/>
        <w:t>古琴台是在武汉市汉阳区，西临月湖，北瞰汉江，东接龟山，是中国著名的音乐文化古迹，与黄鹤楼、晴川阁并称武汉三大名胜，是到武汉必看的景点之一。古琴台又叫俞伯牙台，因“俞伯牙摔琴谢知音”的典故而闻名于世，古琴台始建于北宋，远远晚于俞伯牙摔琴谢知音的春秋时期，应该是后人有感俞伯牙对钟子期知音真情，于是在此建台以示纪念，这里是否就是当年俞伯牙抚琴遇知音处值得商榷，但不管怎么说，这里成为“天下知音第一台”也是件幸事。游览古琴台实际上很方便，其与龟山、月湖形成一条线，可以一并游览。古琴台是为纪念春秋战国时期俞伯牙弹琴得遇知音钟子期的一段佳话而修建的，位于武汉市汉阳龟山西脚下月湖之滨，与黄鹤楼，晴川阁并称为武汉的三大名胜。门票15元。古琴台游客比较少，景点也小，不到半个小时就能逛完，里面建筑大部分是重建的，雕像颇多，唯一可取的只能说这里是闹中取静的清幽之地。里面有古琴表演，时间不长。</w:t>
        <w:br/>
        <w:t>古琴台不大，我们走走停停一个钟左右就出来了。附近就是汉阳造。“汉阳造”艺术区，又名“824创意工厂”，艺术区所用的废弃工业厂房，原为中国洋务运动时期张之洞汉阳兵工厂和824工厂的一部分。武汉824工厂为新中国的代号军工厂，和北京798工厂有着类似的历史背景。园中随处可见涂鸦、行为艺术、创意雕塑，也有婚纱摄影店、咖啡馆、葡萄酒窖、陶艺馆、创意店，还有一家LOFT青年旅舍...... 很喜欢这里的建筑，都很有创意。中间有个小故事 买了两瓶萨达姆奶茶（阿萨姆）坐在古琴台景区的一片草地上 小熊同学一下子没拿住半瓶没拿住洒在地上 自己身上也有一小片 然后居然还一脸骄傲的说自己反应快 不然就全洒在身上了，，，还让我夸她。。。额。。</w:t>
        <w:br/>
        <w:t>由于2013年6月开始，琴台便进入了漫长的修复过程，因此想进入琴台参观的朋友们，估计还得等一段时间了。不过不要灰心，琴台的附属公园也同样值得一去。知音桥、同心锁，以及各种“知音文化”、“楚文化”也都会让你觉得不虚此行。虽然谈不是格外秀美，但却也别有一番滋味。建议大家可以到这里小坐、休憩，都是不错的选择！</w:t>
        <w:br/>
      </w:r>
    </w:p>
    <w:p>
      <w:r>
        <w:t>评论：</w:t>
        <w:br/>
      </w:r>
    </w:p>
    <w:p>
      <w:pPr>
        <w:pStyle w:val="Heading2"/>
      </w:pPr>
      <w:r>
        <w:t>85.革命的摇篮——黄麻起义的队伍上了木兰山</w:t>
      </w:r>
    </w:p>
    <w:p>
      <w:r>
        <w:t>https://www.tuniu.com/trips/12551634</w:t>
      </w:r>
    </w:p>
    <w:p>
      <w:r>
        <w:t>来源：途牛</w:t>
      </w:r>
    </w:p>
    <w:p>
      <w:r>
        <w:t>发表时间：2017-05-15</w:t>
      </w:r>
    </w:p>
    <w:p>
      <w:r>
        <w:t>天数：</w:t>
      </w:r>
    </w:p>
    <w:p>
      <w:r>
        <w:t>游玩时间：</w:t>
      </w:r>
    </w:p>
    <w:p>
      <w:r>
        <w:t>人均花费：</w:t>
      </w:r>
    </w:p>
    <w:p>
      <w:r>
        <w:t>和谁：</w:t>
      </w:r>
    </w:p>
    <w:p>
      <w:r>
        <w:t>玩法：</w:t>
      </w:r>
    </w:p>
    <w:p>
      <w:r>
        <w:t>旅游路线：</w:t>
      </w:r>
    </w:p>
    <w:p>
      <w:r>
        <w:t>正文：</w:t>
        <w:br/>
        <w:br/>
        <w:br/>
        <w:t>自然与红色景观</w:t>
        <w:br/>
        <w:br/>
        <w:br/>
        <w:t>木兰山在武汉黄陂区，据说替父从军的花木兰是黄陂人。实际上，经考证，花木兰本姓穆兰，鲜卑人，曾经替父从军，多次到阴山以北同柔然人作战，所以木兰不太可能是湖北人。先不管木兰是不是湖北人，但这里有一座木兰山，且与古花木兰联系在一起，使之成为木兰文化生态旅游景区的灵魂所在。同时，这里还是革命的摇篮——大革命时期，秋收起义的队伍上了井冈山，黄麻起义的队伍上了木兰山，为这里注入了红色基因！不过，这里的环境还是的确不错的，大家都知道，夏天的武汉是个大火炉，而距离武汉不远的黄陂则由于山高谷深，气温要低得多，这里也就成了武汉市民的避暑胜地了。去黄陂的木兰山旅游交通非常方便，从武汉到黄陂有高速直达的。</w:t>
        <w:br/>
        <w:t>门票80元。木兰山东拥木兰湖、南瞰木兰天池、西挽滠水河、北枕大别山。山上有木兰山古建筑群，建有七宫八观三十六殿，形成规模宏大的宗教建筑群。自前向后有南天门、二天门、回光殿、木兰将军坟、木兰殿、斗姥宫、朝天门、报恩殿、帝王宫、三清殿、娘娘殿、玉皇阁、金顶等。从武昌出发的，先坐车到汉口火车站转292路公交，坐到终点站前川客运站下车。在前川客运站坐去木兰山的小巴。小巴只到山脚下，要么坐黑车上去10元，要么走上去。路上有个木兰山地质公园，在往上走，到了景区入口，进去都是阶梯，一直爬，山上有很多庙和菩萨财神大家都是来祭拜祭拜的，山顶上风景很美丽，一定要爬到金顶。</w:t>
        <w:br/>
        <w:t>我们一行5人自驾去木兰山，早上9点从青山石化出发直接上白沙洲大桥走三环线到三金谭立交过府河收费站进入岱黄高速直接到黄陂，黄陂到木兰山28公里，全程74公里，开快点一个半小时抵达，很方便。到达目的地，不要把车停山下，可以直接开上去，一直开到售票大门口，期间上山路急弯非常多，排量小的车子最好不要上，到门口先要去售票大厅左边找同程专员登记再去售票大厅给钱取票，无需排队挺方便，一行人进入景区，首先就是一陡坡，那个爬呀爬呀，山上有很多庙和菩萨财神，可以祭拜祭拜求个平安发财什么得，山顶上有两处景区一定要去，一个是龙尾石，一个是棋盘石。</w:t>
        <w:br/>
      </w:r>
    </w:p>
    <w:p>
      <w:r>
        <w:t>评论：</w:t>
        <w:br/>
      </w:r>
    </w:p>
    <w:p>
      <w:pPr>
        <w:pStyle w:val="Heading2"/>
      </w:pPr>
      <w:r>
        <w:t>86.大欢的武汉之旅 （二）</w:t>
      </w:r>
    </w:p>
    <w:p>
      <w:r>
        <w:t>https://www.tuniu.com/trips/12552458</w:t>
      </w:r>
    </w:p>
    <w:p>
      <w:r>
        <w:t>来源：途牛</w:t>
      </w:r>
    </w:p>
    <w:p>
      <w:r>
        <w:t>发表时间：2017-05-21</w:t>
      </w:r>
    </w:p>
    <w:p>
      <w:r>
        <w:t>天数：</w:t>
      </w:r>
    </w:p>
    <w:p>
      <w:r>
        <w:t>游玩时间：</w:t>
      </w:r>
    </w:p>
    <w:p>
      <w:r>
        <w:t>人均花费：</w:t>
      </w:r>
    </w:p>
    <w:p>
      <w:r>
        <w:t>和谁：</w:t>
      </w:r>
    </w:p>
    <w:p>
      <w:r>
        <w:t>玩法：</w:t>
      </w:r>
    </w:p>
    <w:p>
      <w:r>
        <w:t>旅游路线：</w:t>
      </w:r>
    </w:p>
    <w:p>
      <w:r>
        <w:t>正文：</w:t>
        <w:br/>
        <w:br/>
        <w:br/>
        <w:t>湖北省博物馆</w:t>
        <w:br/>
        <w:br/>
        <w:br/>
        <w:t>一直认为一个人想要真正的了解一个地方，首先要了解的是他的历史，或许因为我是一个历史迷兼文物迷，所以每到一处就喜欢去它的博物馆看一看（还有一个原因就是博物馆免费不用门票哈哈哈）</w:t>
        <w:br/>
        <w:t>博物馆营业时间为：9:00-17:00（周一闭馆，15:30停止入馆）</w:t>
        <w:br/>
        <w:t>凭身份证排队入馆，就是有的时候人有点多，要排的就一点儿</w:t>
        <w:br/>
        <w:br/>
        <w:br/>
        <w:br/>
        <w:t>光谷步行街</w:t>
        <w:br/>
        <w:br/>
        <w:br/>
        <w:t>对于光谷的第一印象就是“购物的天堂",没走过一个地方就好想走进去试一试~</w:t>
        <w:br/>
        <w:t>所以个人意见光谷步行街可以不去，如果要去的话也可以，最好晚上去，他后面的西班牙风情街的建筑风格我还是挺喜欢的，哈哈</w:t>
        <w:br/>
        <w:br/>
        <w:br/>
        <w:br/>
        <w:t>武汉大学</w:t>
        <w:br/>
        <w:br/>
        <w:br/>
        <w:t>好像有一种定律，来武汉必来武大</w:t>
        <w:br/>
      </w:r>
    </w:p>
    <w:p>
      <w:r>
        <w:t>评论：</w:t>
        <w:br/>
      </w:r>
    </w:p>
    <w:p>
      <w:pPr>
        <w:pStyle w:val="Heading2"/>
      </w:pPr>
      <w:r>
        <w:t>87.武汉~~~</w:t>
      </w:r>
    </w:p>
    <w:p>
      <w:r>
        <w:t>https://www.tuniu.com/trips/12553035</w:t>
      </w:r>
    </w:p>
    <w:p>
      <w:r>
        <w:t>来源：途牛</w:t>
      </w:r>
    </w:p>
    <w:p>
      <w:r>
        <w:t>发表时间：2017-05-25</w:t>
      </w:r>
    </w:p>
    <w:p>
      <w:r>
        <w:t>天数：</w:t>
      </w:r>
    </w:p>
    <w:p>
      <w:r>
        <w:t>游玩时间：</w:t>
      </w:r>
    </w:p>
    <w:p>
      <w:r>
        <w:t>人均花费：</w:t>
      </w:r>
    </w:p>
    <w:p>
      <w:r>
        <w:t>和谁：</w:t>
      </w:r>
    </w:p>
    <w:p>
      <w:r>
        <w:t>玩法：</w:t>
      </w:r>
    </w:p>
    <w:p>
      <w:r>
        <w:t>旅游路线：</w:t>
      </w:r>
    </w:p>
    <w:p>
      <w:r>
        <w:t>正文：</w:t>
        <w:br/>
        <w:br/>
        <w:br/>
        <w:t>武汉</w:t>
        <w:br/>
        <w:br/>
        <w:br/>
        <w:t>2013年八月八日上午，南京到武汉汉口的特快，是八个小时还是六个小时，不太记得了。大概身边有人，所以你觉得时间不算什么。回来的时候是从武昌到南京的动车，四个小时。这是我不解的地方，为什么动车还要四个小时。不过听我朋友说，如果你是在汉口站坐动车的话，可以和和谐号合影制作成钥匙扣，我当时哪儿还记得这些东西。</w:t>
        <w:br/>
        <w:t>很多人以为武汉就是武汉，我去之前就是这样，完全不明白武汉、汉口、武昌之间的关系，还以为去了三个城市，到了才发现其实是三个区，叫不同的名字完全没有我想象中的那么交通不便。以为过江是件很麻烦的事情，结果人家武汉人公交地铁不要太方便。就是我还是不习惯十点就没有公交这件事。</w:t>
        <w:br/>
        <w:t>我朋友是三月份去的，我去的时候恰逢最热的时候。从南京到武汉，从一个火炉到另一个火炉，到了之后就发现幸亏是在南京锻炼了这么多年，不然撑不下来啊。加之个人习惯，我一般都是下午活动，晚上开始疯玩，上午基本在酒店睡觉。所以我都是一天只去一个景点，觅食和逛景点同步进行。</w:t>
        <w:br/>
        <w:t>我还是建议住武汉，我朋友们是在汉口住一晚再到武汉住，我是选择直接住武汉。我住在黄鹤楼南路的天马旅馆，是家庭式旅馆，很有特点很文艺。商务出差之类的不建议，那边还有布丁酒店之类的经济型酒店。马路对面就是公交站台，几十辆公交车从江的那边来，在这个城市里穿梭。带不同的人去不同的地方。武汉的双层巴士很多，如果不是酷暑难熬，我一定会坐着双层巴士游车河，那感觉肯定很爽。像武汉的旅游线402、爱情线520都会从门口过，所以交通还是很方便的。下了楼一抬头就能看到黄鹤楼，无形中我就没有去黄鹤楼参观，每天出门之前观望一下它，感觉很熟悉的感觉。也不会走丢，看着它总会回来的。</w:t>
        <w:br/>
        <w:t>到汉口火车站的时候已经是下午，在火车上周边都是从南京到成都的硬汉子和女汉子们，硬座。和家里人打电话标准的成都话，听听就很爽。到汉口的时候，我选择了公交而不是地铁。一是地铁需要转公交才能到旅馆，坐公交直接到门口的公交站台。加之听说公交从长江上过，所以选了做公交。因为是始发站所以有位置坐，幸福感爆棚啊。</w:t>
        <w:br/>
        <w:t>到旅馆把东西放放休息一下就出去吃，考虑到不熟悉就想在周边转转。然后走到了首义汇，吃的焖锅，不知道什么原因到处都是人。对面那条路叫张之洞路，我一直想不通为什么。在首义汇旁边就是辛亥革命纪念馆，需要你免费到窗口拿门票，但是有时间限制。湖北省博物馆也是有时间限制。所以各位在去之间要看好时间。辛亥革命纪念馆的对面是国民政府纪念馆之类的，都只要步行，所以说住在那里还是很方便的，离解放路也很近。</w:t>
        <w:br/>
        <w:t>我是按照我的旅游日记在写这篇攻略，不知道是我记忆出现了偏差，还是日记记错了。不管吧。第二天我是想去武汉大学，听说那是最浪漫的大学，可惜我去错了时间，但是你知道，浪漫是看你身边的那个人是不是能和你撑起这样的浪漫，樱花盛开的武大无可厚非的浪漫，我觉得烈日炎炎你陪我一段折腾的时光也是一种浪漫。在门口坐个公交车经过东湖、武大，我在湖北省博物馆下的车。然后你可以进武大看看。回来的时候经过汉街，全是欧洲建筑，我去的时候再建万达广场和杜莎夫人蜡像馆，我一度想等到它开幕再回来。汉街是意外的景点，很多攻略上都没有写，我朋友去的时候也没有发现，我是公交路过觉得一定要下车看看，于是折回来。意境很漂亮。于是，很多拍婚纱照的。拍照真的很棒。</w:t>
        <w:br/>
        <w:t>第三天去的光谷，听说是最大的步行街，真的很大，不过里面的东西我有点不太喜欢，有点旧旧的感觉。在光谷周围还有西班牙步行街很有特点，恨不得我找个摄影师跟拍。无奈同行的人不具有这项技能，我只能遗憾而返。</w:t>
        <w:br/>
        <w:t>后来的几天去了户部巷，先去的昙华林，晃了一圈突遇大雨，打了个的到了户部巷。吃的小张烤鱼，武汉小吃真的让我瞠目结舌，头一次见到的人会很开心也很难相信，怎么会有这么多。听说武汉人有早上吉庆街、晚上户部巷的说法，碍于我实在起不来所以吉庆街的早餐被我遗憾地放弃了。</w:t>
        <w:br/>
        <w:t>一定要找一天去江汉路，我选了两天，一次坐公交一次坐地铁。兜兜转转，原来这里我来过得惊喜。因为攻略有写江滩，所以怎么样都要去一趟，于是不坐车徒步走，走了好几站路，跟着拿游泳圈的人一路跟踪到江滩，看武汉人直接在长江里游泳的气魄，你发现呀，这个城市很猛。到武汉的第一天我就发现这个城市的霸气，火车站横幅直接写“大武汉欢迎你”，我心想果然够大。因为做轮渡时间不够，加之我个人不是很喜欢坐轮渡。所以放弃了这个项目。</w:t>
        <w:br/>
        <w:t>我一直在想君住长江头、妾住长江尾、日日思君不见君、共印长江水是哪里的情景，我觉得用来形容武汉不为过了。不知道郎从哪里来，带走妾心念。</w:t>
        <w:br/>
      </w:r>
    </w:p>
    <w:p>
      <w:r>
        <w:t>评论：</w:t>
        <w:br/>
      </w:r>
    </w:p>
    <w:p>
      <w:pPr>
        <w:pStyle w:val="Heading2"/>
      </w:pPr>
      <w:r>
        <w:t>88.辛亥革命武昌起义革命纪念馆，很值得一看</w:t>
      </w:r>
    </w:p>
    <w:p>
      <w:r>
        <w:t>https://www.tuniu.com/trips/12553744</w:t>
      </w:r>
    </w:p>
    <w:p>
      <w:r>
        <w:t>来源：途牛</w:t>
      </w:r>
    </w:p>
    <w:p>
      <w:r>
        <w:t>发表时间：2017-05-31</w:t>
      </w:r>
    </w:p>
    <w:p>
      <w:r>
        <w:t>天数：</w:t>
      </w:r>
    </w:p>
    <w:p>
      <w:r>
        <w:t>游玩时间：</w:t>
      </w:r>
    </w:p>
    <w:p>
      <w:r>
        <w:t>人均花费：</w:t>
      </w:r>
    </w:p>
    <w:p>
      <w:r>
        <w:t>和谁：</w:t>
      </w:r>
    </w:p>
    <w:p>
      <w:r>
        <w:t>玩法：</w:t>
      </w:r>
    </w:p>
    <w:p>
      <w:r>
        <w:t>旅游路线：</w:t>
      </w:r>
    </w:p>
    <w:p>
      <w:r>
        <w:t>正文：</w:t>
        <w:br/>
        <w:br/>
        <w:br/>
        <w:t>很有历史意义</w:t>
        <w:br/>
        <w:br/>
        <w:br/>
        <w:t>辛亥革命武昌起义纪念馆，是依托中华民国军政府鄂军都督府旧址而建立的纪念性博物馆。1911年10月10日，孙中山先生领导的辛亥革命武昌起义成功后，革命党人进驻这里，成立军政府，发布了第一号布告，宣布废除清朝帝制，建立中华民国，结束了中国2000多年的封建统治。在1911年10月到1912年元月间，起着代行“中央政府”职权的作用。武昌因此被誉为“首义之区”，红楼则被尊崇为“民国之门”。从博物馆出来，朝着马路对面行走就到了辛亥革命武昌起义纪念馆（俗称红楼），红楼是全国重点文物保护单位，辛亥革命武昌首义成功后，在这里创建了中华民国军政府鄂军都督府，于1981年建馆，是每位中国人不得不去的景点。（此楼也是武汉的标志之一）交通：从博物馆出来朝对面走几百米即可到达。</w:t>
        <w:br/>
        <w:t>辛亥革命武昌起义纪念馆位于武昌区阅马场，西邻黄鹤楼，南面是首义广场，是依托中华民国军政府鄂军都督府旧址而建立的。因鄂军都督府红墙红瓦，又称之为红楼。免费不免票，网上说每30分钟免费派发35张票，但只要不是节假日去都能领导票，尤其要注意的是早上9点才开始发票，我们就是去早了在首义广场多转了好几圈，下午4点就不发票和让入场了，周一闭馆。整个纪念馆由两部分组成，前面即红楼都是按鄂军都督府旧址复原陈列，后面的西配楼是以与辛亥革命有关的文物和照片为主要展示物，对辛亥革命主要是武昌起义作了全面地介绍和展示。</w:t>
        <w:br/>
        <w:t>很有历史纪念意义的一个景点，也一直是武汉市的地标和经典旅游景点之一，纪念馆位于武汉市武昌阅马场中心位置，占地面积不大，馆内陈设的历史史料翔实，全方面记录了孙中山先生领导的辛亥革命在武昌打响第一枪的伟大史实，游览时间一个小时，周边即是黄鹤楼，武汉长江大桥，电视塔等，是来武汉旅游的中心位置，交通上有多路公交，地铁抵达，周边餐饮，住宿相当的方便。历史氛围很强，作为中国辛亥革命的主题纪念馆，如果仔仔细细的看完所有的展品，你真的可以学到很多的东西，真的是超越课本，作为中小学生真的很应该去看看，学习学习，中国教育真的可以从对于历史的学习进行改革，将历史课堂开到校外，走进纪念馆。</w:t>
        <w:br/>
      </w:r>
    </w:p>
    <w:p>
      <w:r>
        <w:t>评论：</w:t>
        <w:br/>
      </w:r>
    </w:p>
    <w:p>
      <w:pPr>
        <w:pStyle w:val="Heading2"/>
      </w:pPr>
      <w:r>
        <w:t>89.武汉海昌极地海洋世界，蓝蓝的海底</w:t>
      </w:r>
    </w:p>
    <w:p>
      <w:r>
        <w:t>https://www.tuniu.com/trips/12553740</w:t>
      </w:r>
    </w:p>
    <w:p>
      <w:r>
        <w:t>来源：途牛</w:t>
      </w:r>
    </w:p>
    <w:p>
      <w:r>
        <w:t>发表时间：2017-05-31</w:t>
      </w:r>
    </w:p>
    <w:p>
      <w:r>
        <w:t>天数：</w:t>
      </w:r>
    </w:p>
    <w:p>
      <w:r>
        <w:t>游玩时间：</w:t>
      </w:r>
    </w:p>
    <w:p>
      <w:r>
        <w:t>人均花费：</w:t>
      </w:r>
    </w:p>
    <w:p>
      <w:r>
        <w:t>和谁：</w:t>
      </w:r>
    </w:p>
    <w:p>
      <w:r>
        <w:t>玩法：</w:t>
      </w:r>
    </w:p>
    <w:p>
      <w:r>
        <w:t>旅游路线：</w:t>
      </w:r>
    </w:p>
    <w:p>
      <w:r>
        <w:t>正文：</w:t>
        <w:br/>
        <w:br/>
        <w:br/>
        <w:t>心情惬意</w:t>
        <w:br/>
        <w:br/>
        <w:br/>
        <w:t>门票：150元，公交线路: 291 、296、 563、35、216、290、291，299。我是2013年10月2日去的。我是从武昌出发的，坐地铁2号线在终点站金银潭下，因为是十一所以有极地海洋世界的工作人员指引我们搭免费的车，旅游车直达极地海洋世界的大门。先去售票处买票，150元一个人，节假日人很多！进大门先去拿导图纸哦！武汉海昌极地海洋世界园区共分为五大板块，分别是：极地动物展示区（企鹅、北极熊、北极狼、海豹、海象、海狮、海狗等极地动物）、欢乐秀场（海狮表演）、海洋剧场（大型鲸豚表演）、海底二万里（精品缸展示区、海底隧道、海底环游池和海龟馆，海底隧）、湖心岛休闲区、欢乐岛。最好自己带吃的。</w:t>
        <w:br/>
        <w:t>作为一个大型的公园它有一个独有的特点 公园配套设施还不算太完善 不过门口有些许的酒店还有麦当劳 不过去玩的话还是要自备食物 当然园区也有卖 园区分五大板块极地动物展示区、欢乐秀场、海洋剧场、海底二万里、湖心岛休闲区、欢乐岛 进门最好拿张地图 最有看头的就是海洋剧场的表演啦 白鲸海豚很有感觉 表演有时间段需要自行安排好 不过整个场馆不算大 半天游玩便足够 除了观赏的还有三个游玩的设施 我是非周末去的人不多 玩得很愉快。</w:t>
        <w:br/>
        <w:t>海昌极地海洋世界里面的极地小动物还是很多的，当时是有个朋友来武汉然后请他去玩，两个人一起去的，上午看了一次海豚表演，觉得不过瘾，等到下午两点半又看了一次，太可爱了，太招人喜欢了，还是值得一去的，就是夏天去有点热。极地海洋世界非常适合小朋友游玩，因为里面有各种极地生物，企鹅，北极熊，觉得跟别的海洋世界差不多，整体比较小，但是种类繁多，还是非常值得一游的~ 其实去海洋世界 公众号【武汉心发现】的一篇文章而真正鼓起勇气去的，要活在当下，想去哪里游玩，就赶快行动，不要说没有时间、没有钱，都不是问题，否则会后悔。</w:t>
        <w:br/>
      </w:r>
    </w:p>
    <w:p>
      <w:r>
        <w:t>评论：</w:t>
        <w:br/>
      </w:r>
    </w:p>
    <w:p>
      <w:pPr>
        <w:pStyle w:val="Heading2"/>
      </w:pPr>
      <w:r>
        <w:t>90.【途牛首发】大武汉的樱花季</w:t>
      </w:r>
    </w:p>
    <w:p>
      <w:r>
        <w:t>https://www.tuniu.com/trips/12554226</w:t>
      </w:r>
    </w:p>
    <w:p>
      <w:r>
        <w:t>来源：途牛</w:t>
      </w:r>
    </w:p>
    <w:p>
      <w:r>
        <w:t>发表时间：2017-06-02</w:t>
      </w:r>
    </w:p>
    <w:p>
      <w:r>
        <w:t>天数：</w:t>
      </w:r>
    </w:p>
    <w:p>
      <w:r>
        <w:t>游玩时间：</w:t>
      </w:r>
    </w:p>
    <w:p>
      <w:r>
        <w:t>人均花费：</w:t>
      </w:r>
    </w:p>
    <w:p>
      <w:r>
        <w:t>和谁：</w:t>
      </w:r>
    </w:p>
    <w:p>
      <w:r>
        <w:t>玩法：人文游，赏樱</w:t>
      </w:r>
    </w:p>
    <w:p>
      <w:r>
        <w:t>旅游路线：</w:t>
      </w:r>
    </w:p>
    <w:p>
      <w:r>
        <w:t>正文：</w:t>
        <w:br/>
        <w:br/>
        <w:t>此篇游记较长，建议在wifi下阅读，土豪随意！</w:t>
        <w:br/>
        <w:t>详尽的旅行攻略放在美图之后。</w:t>
        <w:br/>
        <w:br/>
        <w:br/>
        <w:t>版权声明</w:t>
        <w:br/>
        <w:t>本游记文字及所有图片、视频作品之著作权归本文作者雨神Hades所有。未经本人授权，任何个人及组织不得复制、转载本文内容，本人将追究其法律责任。如需刊载或用做其他商业用途，敬请联系作者商讨授权事宜。</w:t>
        <w:br/>
        <w:br/>
        <w:br/>
        <w:t>武汉不仅有举世闻名的黄鹤楼，更有一座樱花飘香的美丽校园——国立武汉大学。每到3月，整个武汉都弥漫着粉嫩的樱花色，而这满满少女心的色彩就是源自这所著名的国立大学。</w:t>
        <w:br/>
        <w:br/>
        <w:br/>
        <w:t>如今，每到樱花盛开的季节，武汉国立大学不仅成了樱花的海洋，更是游人的海洋！为了控制学校游客数量，需要在网上预订门票，没有预订的话需要在大门口购买。具体网址价钱大家可以找度娘问问，我去的时候背了个小包，直接就进去了，没人跟我要门票，也没有阻拦，估计是他们把我当学生了。</w:t>
        <w:br/>
        <w:br/>
        <w:br/>
        <w:t>校门前有很多妇女，会告诉游人这里要门票，要网络预约，5元钱她们带你抄小路进去。或是说这不是武大正门，正门在别处，她可以给你领路，然后就带你往学校的反方向走。遇到这样的千万不要相信，百分之百都是骗子！把你领到哪里不好说，骗钱是肯定的。一路遇到很多这样的骗子，出来的时候还看到两个小伙子被她们骗走了，我偷偷把实情告诉他们，这才没有上当。</w:t>
        <w:br/>
        <w:br/>
        <w:br/>
        <w:t>武汉大学里的建筑非常有特色，基本都是民国年间建造的，其办学源头溯源于清朝末期1893年湖广总督张之洞奏请清政府创办的自强学堂，已有一百多年历史，1913年改名国立武昌高等师范学校， 1926年组建国立武昌中山大学，1928年定名国立武汉大学，是民国四大名校之一。1949年新中国成立更名武汉大学沿用至今。</w:t>
        <w:br/>
        <w:br/>
        <w:br/>
        <w:t>武大里面不是所有地方都有樱花可看的，主要集中在奥林匹克体育场周围。</w:t>
        <w:br/>
        <w:br/>
        <w:br/>
        <w:t>即使不是周末，一早来武大赏樱花的人便挤满了校园，感觉树上的樱花都没有树下的人多。所以大家来这里，一定要做好人挤人的准备。</w:t>
        <w:br/>
        <w:br/>
        <w:br/>
        <w:t>武大为什么会有这么多这么漂亮的樱花呢？这个问题还要从历史讲起。最早武汉大学校园内并没有樱花，1939年春之后，侵华日军从本国运来樱花树苗，在武大珞珈山校园里种下了象征国耻的最早的一批樱花树。</w:t>
        <w:br/>
        <w:br/>
        <w:br/>
        <w:t>解放后1973年，有关部门将日本友人赠送给周恩来总理的20颗“山樱花”（又名“福岛樱”、“青肤樱”等，原产于我国长江流域）转赠武大，由学校栽植于珞珈山北麓的半山庐前。</w:t>
        <w:br/>
        <w:br/>
        <w:br/>
        <w:t>1992年，在纪念中日友好20周年之际，日本对华友好人士赠送“日本樱花”树苗约200株，栽植于人文科学馆东面的八区苗圃。现在武大校内樱花约1000多株，以日本樱花、山樱花、垂枝大叶早樱和红花高盆樱4种为主。这些花既有侵华日军当年所留下的“国耻之花”，也有中日恢复邦交后由日本友人多次赠送的“友谊之花”。</w:t>
        <w:br/>
        <w:br/>
        <w:br/>
        <w:t>位于武大宿舍楼下的这条小路便是著名的樱花大道。虽然才三月中旬，但武大校园中的樱花已经到了花期的末尾，大多数花瓣都已凋零。再加上前几日一直都在下雨，所以花色不够粉嫩，花瓣也有些稀松。</w:t>
        <w:br/>
        <w:br/>
        <w:br/>
        <w:t>走到这里正好遇到一群武大的毕业生正在拍摄毕业照，这等蹭拍的好机会怎能错过，果断留影。</w:t>
        <w:br/>
        <w:br/>
        <w:br/>
        <w:t>这座高大的老建筑就是武大内著名的老斋舍，在它身上还有很多名字，诸如樱园宿舍、樱顶、樱花城堡等等。</w:t>
        <w:br/>
        <w:br/>
        <w:br/>
        <w:t>这种推开窗就是美美樱花的感觉真是太棒了。</w:t>
        <w:br/>
        <w:br/>
        <w:br/>
        <w:t>走在武大的樱花大道上，俯仰之间都是粉嫩的樱花色，即使是最普通的路灯，也被樱花浸染的唯美迷人。</w:t>
        <w:br/>
        <w:br/>
        <w:br/>
        <w:t>来武大看樱花，一定要带好摄影器材，有条件的一定要带个妹子，在此等少女心泛滥的色彩里，没有哪个妹子可以把控得住，所以武大樱花季也是武大把妹季。当然想把妹得自己带，武大里真没见到单身的妹子！</w:t>
        <w:br/>
        <w:br/>
        <w:br/>
        <w:t>老斋舍是武汉大学最古老的建筑之一。沿着有108级台阶的楼梯拾级而上，登上樱顶俯瞰整个武大校园，一片碧绿便尽收眼底。每年樱花盛开的季节，在推开老斋舍的窗子就能看见潇潇洒洒的樱花雨!</w:t>
        <w:br/>
        <w:br/>
        <w:br/>
        <w:t>老斋舍最有韵味的地方，是按千字文里的“天地玄黄、宇宙洪荒、日月盈久、辰宿列张”来为十六个门洞取斋名。从门洞里走出，会有一种从历史里走出 的感觉，回头再看看已近脱去颜色的几个红底的字，仿佛那把倚在门边的椅子上正坐了个短发的女生，民国学生裙装，恬静地看着手里的书。</w:t>
        <w:br/>
        <w:br/>
        <w:br/>
        <w:t>老斋舍代表了武大的灵魂。四幢民国时期的建筑，沿山而建，用巨大的门洞相连，仿佛四个老人携手守望珞珈。因为每年樱花节的缘故，很多人把老斋舍叫做樱花城堡。顶，即是房顶，却也是武大之顶的意思，除了老图外，它是武大最高的地方。</w:t>
        <w:br/>
        <w:br/>
        <w:br/>
        <w:t>从樱花城堡上往下望去，路面被浓密的樱花遮蔽着，气氛浪漫迷人。</w:t>
        <w:br/>
        <w:br/>
        <w:br/>
        <w:t>武汉大学老图书馆，简称老图——被看作武汉大学的标志性建筑和精神象征。这里不仅有藏书，有自习室，也是珞珈讲坛的主讲地。武汉大学老图书馆位于狮子山顶，是武汉大学的至高点。由开尔斯等设计，上海六合营造公司中标承建，1933年10月开工，1935年9月竣工，建筑面积4767平方米。2013年武汉大学120周年校庆之际，老图书馆成为武汉大学校史馆。</w:t>
        <w:br/>
        <w:br/>
        <w:br/>
        <w:t>作别武大校园，继续赶往下一站。从武大校园往武汉长江大桥一路比较压车，到了长江大桥已经是中午了。天气不好，下着蒙蒙细雨。远眺长江大桥古朴绵长。</w:t>
        <w:br/>
        <w:br/>
        <w:br/>
        <w:t>下了长江大桥，有座巍峨的关门屹立在马路之中，上书三个大字“铁门关”。铁门关，始建于三国时期，据《明一统志》载：“铁门关，左倚大别山，右控禹功矶，吴魏相争，设关于此。”从三国时期到唐初的数百年间，历经多次攻守激战，铁门关一直是武汉重要的军事要塞。</w:t>
        <w:br/>
        <w:br/>
        <w:br/>
        <w:t>铁门关旁边就是著名的晴川阁。原本以为这么一处名胜应该是要收费的，没想到这里居然免费。只需要拿身份证在门口的售票亭登记下，便可以领到免费的门票。</w:t>
        <w:br/>
        <w:br/>
        <w:br/>
        <w:t>晴川阁位于湖北省武汉市汉阳龟山东麓禹功矶上，始建于明朝嘉靖二十六年到二十八年（公元1547年—1549年），为汉阳太守范之箴在修葺禹稷行宫（原为禹王庙）时所增建，得名于唐朝诗人崔颢“晴川历历汉阳树，芳草萋萋鹦鹉洲"诗句。</w:t>
        <w:br/>
        <w:br/>
        <w:br/>
        <w:t>晴川阁曾多次被毁，现阁系按清光绪年间式样于1985年重建，占地386平方米，高17.5米。其底层面阔5间，进深4间；顶层面阔3间，进深2间。麻石台基，红墙朱柱，重檐歇山顶黑筒瓦屋面，钢筋混凝土仿木结构，门窗栏杆为木质，朱漆彩绘。</w:t>
        <w:br/>
        <w:br/>
        <w:br/>
        <w:t>整个晴川阁面积不大，由于是复建的所以到处都是崭新的景象。虽然少了分古朴，也少了历史的沧桑，但这里的一砖一瓦都能看出营建的用心，目光所及之处，都极尽细致整洁，让人心情舒畅。</w:t>
        <w:br/>
        <w:br/>
        <w:br/>
        <w:t>经修缮的禹稷行宫占地面积为380平方米，由大殿、前殿、左右廊庑、天井等构成院落式建筑。正立面为砖体牌楼式（四柱三楼三门）面墙，其他三面为青砖半砌风墙。大殿为硬山顶式厅堂，正立面前檐用如意半拱装饰并承托出檐，正脊两端升山较大，但屋面无折水。天井两厢如廊式，均为单坡屋面。行宫屋面盖青小瓦，檐头屋脊装饰沟头、滴水、鸱吻、坐兽等。</w:t>
        <w:br/>
        <w:br/>
        <w:br/>
        <w:t>1911年，辛亥革命爆发，龟山屡遭重炮轰击，晴川阁受损严重，虽未全毁，但已成摇摇欲坠之势。到了1934年，一场大飓风吹塌了晴川阁。1983年，武汉市政府在重修黄鹤楼的同时，依照清光绪年间的样式修复了晴川阁。阁名是由当时的中国佛协主席、中国书法家协会副主席、著名书法家赵朴初居士所书。从此，晴川阁与黄鹤楼再次雄踞大江南北，楼阁对峙，交相辉映，成为江城一大旅游胜景，有“三楚胜境，千古巨观” 之美誉。请大家与我一起去登阁远眺，真切的去体会一番临江而立，纵览晴川全景的独特感受吧。大家可以在此凭栏远眺，前后龟蛇之巅黄鹤楼、电视塔赫然在目。</w:t>
        <w:br/>
        <w:br/>
        <w:br/>
        <w:t>屋面四角向外伸出，深出檐，高起翘。正面牌楼悬挂"晴川阁"金字巨匾。其北侧为"园中园"，园中青草如茵，竹木葱茏，瘦石嶙峋，幽静雅致。</w:t>
        <w:br/>
        <w:br/>
        <w:br/>
        <w:t>登临晴川阁，可以俯瞰沿江景色。这里有"楚四名楼"之誉。因与对岸黄鹤楼隔江对峙，相映生辉，被称为"三楚胜境"。</w:t>
        <w:br/>
        <w:br/>
        <w:br/>
        <w:t>在大武汉，度过了漫长的阴雨天，终于见到明净的蓝天了。天气晴好，到著名的楚河汉界逛逛走走。</w:t>
        <w:br/>
        <w:br/>
        <w:br/>
        <w:t>楚河汉街是武汉中央文化区的一部分，总长1.5公里，主体采用民国建筑风格，汉街因楚河而生，沿南岸而建，拥有中国最丰富的商业内容，最多的时尚流行品牌，集合世界顶级文化项目。</w:t>
        <w:br/>
        <w:br/>
        <w:br/>
        <w:t>汉街的“六大中国之最”。汉街是武汉中央文化区的“眼睛”，拥有中国最丰富的商业内容，最多的时尚流行品牌，集合世界顶级文化项目，创造六个中国之最，被誉为“中国第一商业街”。</w:t>
        <w:br/>
        <w:br/>
        <w:br/>
        <w:t>汉街的规划设计、建筑特色、招商品牌以文化为核心，突出文化特色，引进大量文化品牌，其中包括一批世界级文化项目，如世界顶级的演艺剧场、世界唯一的室内电影文化主题公园等，使汉街成为中国最具文化品位的商业步行街。</w:t>
        <w:br/>
        <w:br/>
        <w:br/>
        <w:t>步行街很长，既有浓郁明国风的建筑，也有时尚前卫的新潮房屋，更有无数可爱卖萌的小黄鸡。小朋友走在这里绝对挪不动步子。</w:t>
        <w:br/>
        <w:br/>
        <w:br/>
        <w:t>楚河汉街上的新奇建筑有的像来自于变形金刚世界，有的像来自俄罗斯方块游戏，各种奇思妙想的造型让人眼界大开。</w:t>
        <w:br/>
        <w:br/>
        <w:br/>
        <w:t>武汉中央文化区位于武汉市核心地段，武昌区东湖和沙湖之间，地理位置相当于武汉市的几何中心。项目规划面积1.8平方公里，总建筑面积340万平方米，是万达集团投资500亿元人民币，倾力打造的以文化为核心，兼具旅游、商业、商务、居住功能的世界级文化旅游项目。项目整体规划由万达商业规划院牵头，联合国内外各行业。</w:t>
        <w:br/>
        <w:br/>
        <w:br/>
        <w:t>天气晴好的大武汉很美，这里不仅有悠久的历史，众多的古迹，更有无数时尚的元元素。在这座容历史与现代一体的大都市，最美的无疑是这三月樱花烂漫的时节。樱花很美，武大很美，武汉更美！下个樱花季不要再错过了哦！</w:t>
        <w:br/>
      </w:r>
    </w:p>
    <w:p>
      <w:r>
        <w:t>评论：</w:t>
        <w:br/>
      </w:r>
    </w:p>
    <w:p>
      <w:pPr>
        <w:pStyle w:val="Heading2"/>
      </w:pPr>
      <w:r>
        <w:t>91.原以为是普通的海龟，专家一看“不得了，这是全球极危动物”</w:t>
      </w:r>
    </w:p>
    <w:p>
      <w:r>
        <w:t>https://www.tuniu.com/trips/12554979</w:t>
      </w:r>
    </w:p>
    <w:p>
      <w:r>
        <w:t>来源：途牛</w:t>
      </w:r>
    </w:p>
    <w:p>
      <w:r>
        <w:t>发表时间：2017-06-07</w:t>
      </w:r>
    </w:p>
    <w:p>
      <w:r>
        <w:t>天数：</w:t>
      </w:r>
    </w:p>
    <w:p>
      <w:r>
        <w:t>游玩时间：</w:t>
      </w:r>
    </w:p>
    <w:p>
      <w:r>
        <w:t>人均花费：</w:t>
      </w:r>
    </w:p>
    <w:p>
      <w:r>
        <w:t>和谁：</w:t>
      </w:r>
    </w:p>
    <w:p>
      <w:r>
        <w:t>玩法：</w:t>
      </w:r>
    </w:p>
    <w:p>
      <w:r>
        <w:t>旅游路线：</w:t>
      </w:r>
    </w:p>
    <w:p>
      <w:r>
        <w:t>正文：</w:t>
        <w:br/>
        <w:br/>
        <w:t>6月5日，武汉海昌极地海洋公园迎来一位新“伙伴”，它是武汉小市民陈浩铭捐赠的小海龟。为了迎接这位特殊的伙伴到来，海洋馆的工作人员还专门为其准备了一套单间。让人意想不到的是，武汉海昌极地海洋公园动研所专家看到海龟后惊呼“不得了，这不是普通的海龟，是全球极危动物，国家二级保护动物--玳瑁!”</w:t>
        <w:br/>
        <w:t>据陈浩铭的父亲介绍：“这海龟是我朋友送的，知道我们儿子喜欢养些小动物便送给我们了，我们家一直以为它和外面超市卖的宠物龟没什么区别，就平平常常的养着，哪个知道今天动物专家一看居然是个极危动物!”</w:t>
        <w:br/>
        <w:t>陈浩铭一家介绍说，他们一直都当宠物龟养着并没有发现有什么异样，自己对动物也不是特别了解，在家里都是大家轮流负责“小海龟”的日常饲养，和“小海龟”有很深的感情。慢慢小海龟也越长越大，家里的鱼缸也换了一个又一个，到现在当初的那个“小海龟”已经长到40cm了!</w:t>
        <w:br/>
        <w:t>选择捐赠是因为陈浩铭一家要去外地工作一段时间，没有时间照顾它，而且家里的鱼缸空间也有限且总觉得“小海龟”孤零零的，所以陈浩铭一家决定把“小海龟”捐赠给武汉海昌极地海洋公园，以后回家了还可以经常来看看它。在知道“小海龟”是全球极为动物，国家二级保护动物--玳瑁后，陈浩铭一家非常惊讶。</w:t>
        <w:br/>
        <w:t>“课本里有说的中国四大神兽，其中一个玄武就是玳瑁，我一直不知道家里的小毛(小海龟的名字)居然是神兽。”陈浩铭不舍的说道“我很舍不得它，它就像我的家人一样。我以后一定会经常来看他的。”</w:t>
        <w:br/>
        <w:t>“我们将先在馆内为其提供单间，让其接受细致的照顾。”武汉海昌极地海洋公园动研所专家打趣地说道“预计过段时间，这个上古神兽就能和市民们正式见面了。”</w:t>
        <w:br/>
        <w:t>小贴士：玳瑁，列入《华盛顿公约》CITESⅠ级保护动物。列入《世界自然保护联盟》(IUCN) 2012年濒危物种红色名录ver 3.1——极危(CR)。中国国家重点保护野生动物名录的等级：II 级。俗称“十三鳞”，叫长寿龟，在中国古代神话里称为玄武，是中国四大神兽之一。玳瑁的鳞片花纹晶莹剔透、高贵典雅，在中国古代有 “海金”的美誉，自古以来就被视为祥瑞、幸福之物。</w:t>
        <w:br/>
      </w:r>
    </w:p>
    <w:p>
      <w:r>
        <w:t>评论：</w:t>
        <w:br/>
      </w:r>
    </w:p>
    <w:p>
      <w:pPr>
        <w:pStyle w:val="Heading2"/>
      </w:pPr>
      <w:r>
        <w:t>92.【途牛首发】#我的悠然假期# 有一种旅行叫“宅酒店”</w:t>
      </w:r>
    </w:p>
    <w:p>
      <w:r>
        <w:t>https://www.tuniu.com/trips/12552879</w:t>
      </w:r>
    </w:p>
    <w:p>
      <w:r>
        <w:t>来源：途牛</w:t>
      </w:r>
    </w:p>
    <w:p>
      <w:r>
        <w:t>发表时间：2017-06-08</w:t>
      </w:r>
    </w:p>
    <w:p>
      <w:r>
        <w:t>天数：</w:t>
      </w:r>
    </w:p>
    <w:p>
      <w:r>
        <w:t>游玩时间：</w:t>
      </w:r>
    </w:p>
    <w:p>
      <w:r>
        <w:t>人均花费：</w:t>
      </w:r>
    </w:p>
    <w:p>
      <w:r>
        <w:t>和谁：</w:t>
      </w:r>
    </w:p>
    <w:p>
      <w:r>
        <w:t>玩法：酒店</w:t>
      </w:r>
    </w:p>
    <w:p>
      <w:r>
        <w:t>旅游路线：</w:t>
      </w:r>
    </w:p>
    <w:p>
      <w:r>
        <w:t>正文：</w:t>
        <w:br/>
        <w:br/>
        <w:br/>
        <w:t>前言</w:t>
        <w:br/>
        <w:br/>
        <w:br/>
        <w:t>旅行的方式有很多种，可以把自己搞得充实忙碌，也可以让自己怡然自得。有那么一种旅行，叫做~宅酒店！这是都市人很好的一种选择。对于上班忙碌的人而言，没有太多的时间去远行，所以近郊的度假成为了首选。而选一家酒店，在里面宅个两天是很不错的。</w:t>
        <w:br/>
        <w:t>热爱旅行也爱试睡酒店的我，不知该说是多少酒店被我睡了，还是多少酒店睡了我？！有时我也会选择较紧凑的旅行，当然适时会调整为一些悠闲慢节奏的旅行。像我就经常会选择一家酒店，以其为中心，主要在酒店内活动，其次再去酒店周边的景区转转。正在看游记的你们，可以参考笔者的旅行方式，应该会获得一段不错的旅行。</w:t>
        <w:br/>
        <w:br/>
        <w:br/>
        <w:br/>
        <w:t>视频赏析</w:t>
        <w:br/>
        <w:br/>
        <w:br/>
        <w:t>《有一种旅行叫做“宅酒店”》</w:t>
        <w:br/>
        <w:t>http://www.miaopai.com/show/Z0aggH3G13MTld7kPPOT2nXLh3U1za2e.htm</w:t>
        <w:br/>
        <w:br/>
        <w:br/>
        <w:br/>
        <w:t>行程安排</w:t>
        <w:br/>
        <w:br/>
        <w:br/>
        <w:t>DAY1</w:t>
        <w:br/>
        <w:t>上午：南昌→武汉站→武汉碧桂园凤凰酒店</w:t>
        <w:br/>
        <w:t>中午：商务简餐</w:t>
        <w:br/>
        <w:t>下午：逛园区→客房休息→参观酒店</w:t>
        <w:br/>
        <w:t>晚上：凤凰轩中餐厅晚餐→康体娱乐</w:t>
        <w:br/>
        <w:t>DAY2</w:t>
        <w:br/>
        <w:t>上午：湖畔西餐厅五彩早餐→中山舰博物馆</w:t>
        <w:br/>
        <w:t>中午：凤凰轩中餐厅午餐</w:t>
        <w:br/>
        <w:t>下午：武汉站→南昌</w:t>
        <w:br/>
        <w:br/>
        <w:br/>
        <w:br/>
        <w:t>关于交通</w:t>
        <w:br/>
        <w:br/>
        <w:br/>
        <w:t>【南昌往返武汉】</w:t>
        <w:br/>
        <w:t>从南昌去武汉很方便，可以坐动车也可以自驾前往。南昌往返武汉的动车和高铁班次多，可跟据火车站远近来选择。</w:t>
        <w:br/>
        <w:t>南昌至武汉选择D2236次列车，武汉至南昌选择D3245次列车。这两趟列车的时间点很好！第一天南昌早上出发，中午抵达武汉；第二天中午武汉出发，傍晚抵达南昌。与周末两天完美匹配。</w:t>
        <w:br/>
        <w:t>【酒店交通】</w:t>
        <w:br/>
        <w:t>1.火车站至酒店：</w:t>
        <w:br/>
        <w:t>酒店至武昌火车站40公里，乘坐出租车约40分钟，酒店→汉洪高速（免费）→江城大道→三环白沙洲大桥→武昌火车站；</w:t>
        <w:br/>
        <w:t>酒店至汉口火车站50公里，乘坐出租车约50分钟，酒店→汉洪高速（免费）→江城大道→月湖桥→汉口火车站；</w:t>
        <w:br/>
        <w:t>酒店至武汉火车站（高铁站）60公里，乘坐出租车约50分钟，酒店→汉洪高速（免费）→江城大道→白沙洲大桥→东三环线→武汉火车站。</w:t>
        <w:br/>
        <w:t>2.机场至酒店：</w:t>
        <w:br/>
        <w:t>酒店至天河机场80公里，乘坐出租车约50分钟，酒店→汉洪高速（免费）→江城大道→三环线→机场高速→天河机场。</w:t>
        <w:br/>
        <w:t>3.酒店提供免费接送服务：</w:t>
        <w:br/>
        <w:t>武汉体育中心线  酒店-武汉体育中心07:30、11:30、16:30；武汉体育中心-酒店09:00、13:00、17:40。</w:t>
        <w:br/>
        <w:t>武汉会展中心线  酒店-会展中心07:20、12:00、16:00、17:40；会展中心-酒店09:00、13:30、17:50、19:00。</w:t>
        <w:br/>
        <w:br/>
        <w:br/>
        <w:br/>
        <w:t>关于住宿</w:t>
        <w:br/>
        <w:br/>
        <w:br/>
        <w:t>住了那么多酒店，碧桂园算是老朋友了，只要光顾的城市有碧桂园酒店，基本都会优先考虑。这次武汉度假选择的便是位于武汉汉南的“武汉碧桂园凤凰酒店”。</w:t>
        <w:br/>
        <w:t>武汉碧桂园凤凰酒店是碧桂园集团酒店连锁体系的又一鼎立之作，酒店座落于武汉市汉南区，是汉南地区面积大，配套设施完善，集餐饮、住宿、会议、娱乐、休闲等于一体的豪华酒店。</w:t>
        <w:br/>
        <w:t>客房价格：高级双床房/大床房（含双早）488元/晚；豪华双床房/大床房（含双早）538元/晚；商务双床房/大床房/亲子房（含双早）588元/晚；豪华套房 （含双早）1288元/晚；商务套房（含双早）1588元/晚；行政套房（含双早）1888元/晚。</w:t>
        <w:br/>
        <w:t>酒店地址：武汉市汉南马影河大道碧桂园（沌口经济技术开发区）</w:t>
        <w:br/>
        <w:t>预订电话：400-699-8818</w:t>
        <w:br/>
        <w:t>总机电话：+86 027-5048 8888</w:t>
        <w:br/>
        <w:t>预订地址：http://hotel.tuniu.com/detail/637718http://hotel.tuniu.com/detail/637718</w:t>
        <w:br/>
        <w:br/>
        <w:br/>
        <w:br/>
        <w:t>关于开销</w:t>
        <w:br/>
        <w:br/>
        <w:br/>
        <w:t>交通：南昌往返武汉的火车票98.5×2=197元</w:t>
        <w:br/>
        <w:t>住宿：高级大床房488元一晚，两人入住即人均244元</w:t>
        <w:br/>
        <w:t>餐饮：人均2天400元</w:t>
        <w:br/>
        <w:t>总计：人均消费约850元</w:t>
        <w:br/>
        <w:br/>
        <w:br/>
        <w:br/>
        <w:t>DAY1</w:t>
        <w:br/>
        <w:br/>
        <w:br/>
        <w:br/>
        <w:br/>
        <w:t>南昌→武汉→酒店</w:t>
        <w:br/>
        <w:br/>
        <w:br/>
        <w:t>第一天早上08:40在南昌搭乘D2236次动车前往武汉，中午11:35抵达武汉站，而后搭乘提前预约的酒店商务用车前往酒店，大约50分钟的车程，抵达碧桂园凤凰酒店。</w:t>
        <w:br/>
        <w:t>一般度假型酒店都不会在市区，因为需要安静，且绿化覆盖率高的地区。而武汉碧桂园交通便利，虽不在市区，但离市区也不会太远。</w:t>
        <w:br/>
        <w:br/>
        <w:br/>
        <w:br/>
        <w:t>武汉碧桂园凤凰酒店</w:t>
        <w:br/>
        <w:br/>
        <w:br/>
        <w:t>常看我游记的小伙伴们应该也熟悉了碧桂园，但对于新朋友来说，还是想给大家介绍一下碧桂园！</w:t>
        <w:br/>
        <w:t>碧桂园酒店集团是碧桂园集团旗下的酒店管理公司，是国内本土综合实力雄厚的高星级酒店集团。碧桂园酒店集团精心培育“碧桂园凤凰”、“碧桂园假日”及“碧桂园凤祺”三大品牌。目前拥有已开业酒店60家，客房总数约18000间。其中，五星级标准酒店57家（含挂牌五星酒店8家），覆盖广东、广西、湖南、湖北、安徽、江苏、山东、辽宁、内蒙古、海南、重庆、天津、贵州等省市。酒店以商务会议、休闲度假类型为主，涵盖商务、滨海、温泉、高尔夫、山水与草原等六大主题，功能配套完备。随着碧桂园集团在马来西亚、澳洲、英国、美加、亚太区多国的地产发展布局，碧桂园酒店也将遍布世界各地。</w:t>
        <w:br/>
        <w:br/>
        <w:br/>
        <w:t>武汉碧桂园凤凰酒店是碧桂园集团酒店连锁体系的又一鼎立之作，酒店座落于武汉市汉南区，是汉南地区面积大，配套设施完善，集餐饮、住宿、会议、娱乐、休闲等于一体的豪华酒店。</w:t>
        <w:br/>
        <w:t>酒店整体建筑面积66612平米，地上六层，地下一层，各种精致豪华客房331间（套）。大小精品店十一间，酒店拥有装饰风格迥异的会议室共12间。康乐配套设施包括室内游泳池、室外游泳池、棋牌室、保龄球、游戏室、台球室、乒乓球室、健身房、KTV、桑拿、理疗按摩等，室外停车场共274个车位，配套度假别墅30余套，能满足宾客多层次的需求。</w:t>
        <w:br/>
        <w:t>酒店开业时间2010年10月18日，主楼高6层，附楼2层，客房总数331间（套）。</w:t>
        <w:br/>
        <w:br/>
        <w:br/>
        <w:t>投入老朋友碧桂园的怀抱，一走进酒店大堂，熟悉的味道扑面而来。</w:t>
        <w:br/>
        <w:br/>
        <w:br/>
        <w:t>酒店引入了主题式酒店的独特意念，整体布局采用托斯卡纳风格，建筑结构层次分明，风格雅致。延续东方人文与欧陆式建筑艺术特色，大堂穹顶及豪华通廊以梵蒂冈西斯廷大教堂的壁画为原形，由多位名家历时45天现场精心绘制而成。</w:t>
        <w:br/>
        <w:br/>
        <w:br/>
        <w:t>欧式壁画和穹顶的设计可谓是碧桂园的特色了，老“朋友”相见，对于这一美景虽不陌生，但还是不禁驻足。</w:t>
        <w:br/>
        <w:br/>
        <w:br/>
        <w:t>对西斯庭长廊百拍不厌~</w:t>
        <w:br/>
        <w:br/>
        <w:br/>
        <w:t>穹顶画描绘了旧约中创世纪的多个场景，场面人物众多，气势恢宏，重现了米开朗琪罗《创世纪》的雄伟与壮丽。</w:t>
        <w:br/>
        <w:br/>
        <w:br/>
        <w:t>彩色与金色的完美契合，突显了圣经故事的古典与绝美。自由宽广的爱琴文明融入了传统的东方山水写意情怀，构筑成一种天然和谐的魅力。</w:t>
        <w:br/>
        <w:br/>
        <w:br/>
        <w:t>碧桂园凤凰系列的酒店大体都是统一的风格，熟悉的前台让人每到一家新店都感觉自己似乎已下榻过。无论是哪个岗位的服务人员面对顾客都是热情、微笑，让人倍感温馨。</w:t>
        <w:br/>
        <w:br/>
        <w:br/>
        <w:t>大堂区域的等候区，无论是到店还是离店都给了我一个舒适的等待环境。还有为书写准备的台子，这是比较少酒店能见到的。</w:t>
        <w:br/>
        <w:br/>
        <w:br/>
        <w:t>除了休息的沙发，当然还有水提供。水分为柠檬水和白开水两种，适应不同喜好的客户。缓解客户一到店的口渴问题。</w:t>
        <w:br/>
        <w:br/>
        <w:br/>
        <w:t>整个碧桂园就像是一座城，有酒店有小区，有别墅有洋房。武汉壁柜园是绕湖而建，因此建议入住酒店选择湖景房哦！</w:t>
        <w:br/>
        <w:br/>
        <w:br/>
        <w:t>酒店的大门口有一块大大的草坪，以及单车绿道。碧桂园一直提倡自然、生态、绿色健康，所以在各家分店都有设置有关绿色健身的设施或活动。在武汉碧桂园凤凰酒店的正前方便有这么一条绿道供游人健身使用。</w:t>
        <w:br/>
        <w:br/>
        <w:br/>
        <w:t>有两只绿油油的大象正对着酒店门口，他们似酒店的吉祥物，给人的感觉是他们时而出到酒店门口散步，时不时地在草坪上嬉戏。</w:t>
        <w:br/>
        <w:br/>
        <w:br/>
        <w:t>园区内充满了绿色、环保、艺术的元素，风景怡人，饭前饭后不妨在园区内走走。</w:t>
        <w:br/>
        <w:br/>
        <w:br/>
        <w:t>园区内的下水道井盖都经过了改造，贴合卡通人物的艺术创作，让平凡甚至说是不好看的井盖变得洋气惹人爱。</w:t>
        <w:br/>
        <w:br/>
        <w:br/>
        <w:t>插播一张酒店的夜景图，在车水马龙中，酒店显得格外静谧。</w:t>
        <w:br/>
        <w:br/>
        <w:br/>
        <w:br/>
        <w:t>高级大床房</w:t>
        <w:br/>
        <w:br/>
        <w:br/>
        <w:t>抵达酒店刚好是中午，所以在前台办理好入住后便先在餐厅吃了个简单的商务餐，之后就回客房休息休息。</w:t>
        <w:br/>
        <w:br/>
        <w:br/>
        <w:t>推开客房的门，冷气已开好，凉爽的气息扑面而来，想立马躺倒。</w:t>
        <w:br/>
        <w:br/>
        <w:br/>
        <w:t>依旧是熟悉的客房风格，就像是回到了家一般。</w:t>
        <w:br/>
        <w:br/>
        <w:br/>
        <w:t>2米的大床，肆意滚~</w:t>
        <w:br/>
        <w:br/>
        <w:br/>
        <w:t>不仅有与一般酒店相同，用毛巾简单制作的动物，还有用树叶创作的画作，让我感觉不仅仅是“回家”了，还是走进了艺术的家。</w:t>
        <w:br/>
        <w:br/>
        <w:br/>
        <w:t>或许初略一看是洁白的床单，但仔细一看会发现有浅浅的羽毛花纹，躺在上面像是躺在柔软的羽毛海洋。</w:t>
        <w:br/>
        <w:br/>
        <w:br/>
        <w:t>床的正前方有一面镜子，躺着也可以臭美，哈哈！</w:t>
        <w:br/>
        <w:br/>
        <w:br/>
        <w:t>而桌子上则摆放了新鲜干净的水果，以及爽口的柠檬水。</w:t>
        <w:br/>
        <w:br/>
        <w:br/>
        <w:t>来来来，先坐到沙发上，喝下柠檬水，刷会儿朋友圈。</w:t>
        <w:br/>
        <w:br/>
        <w:br/>
        <w:t>虽说是度假型酒店，但是给商务人士配备的书桌也很贴心。</w:t>
        <w:br/>
        <w:br/>
        <w:br/>
        <w:t>办公用品一应俱全，包括充电器都给备好了。</w:t>
        <w:br/>
        <w:br/>
        <w:br/>
        <w:t>这时拉开窗帘，发现阳台上别有洞天。原来还备好了红酒，真是充满惊喜。</w:t>
        <w:br/>
        <w:br/>
        <w:br/>
        <w:t>此情此景怎可浪费，当然是要坐在阳台上，边小酌边欣赏眼前的湖景了。</w:t>
        <w:br/>
        <w:br/>
        <w:br/>
        <w:t>好了，回到客房内，来看看酒店的服务有多贴心。除了水果、柠檬水、红酒，还有适合夏季清热防暑的夏季养生茶，安神益智、调理睡眠。矿泉水、咖啡也都有配备。衣柜内，浴衣、熨斗、雨伞、保险箱等一应俱全。此外，还有一部空气测试仪，会实时显示房内的空气质量。</w:t>
        <w:br/>
        <w:br/>
        <w:br/>
        <w:t>推开浴室的门，简洁大气的洗漱台上，摆放了需要用到的洗漱用品，非常齐全。</w:t>
        <w:br/>
        <w:br/>
        <w:br/>
        <w:t>如厕区、淋浴区、洗漱台、浴缸区，区域划分合理，且空间宽敞。</w:t>
        <w:br/>
        <w:br/>
        <w:br/>
        <w:br/>
        <w:t>参观其他客房</w:t>
        <w:br/>
        <w:br/>
        <w:br/>
        <w:t>喜欢试睡酒店，所以也不局限于只了解入住的客房，酒店的各种房型都需要了解，这样才好给大家推荐适合的房型。在客房睡了个午觉后，我便联系酒店的工作人员带我参观其他客房。</w:t>
        <w:br/>
        <w:br/>
        <w:br/>
        <w:t>首先就来了一个重量级的，总统套房。推开方门，便是金碧辉煌。</w:t>
        <w:br/>
        <w:br/>
        <w:br/>
        <w:t>巨大的客厅，尽显奢华。</w:t>
        <w:br/>
        <w:br/>
        <w:br/>
        <w:t>坐在这个客厅内看电视，我只能说一个字“爽”！</w:t>
        <w:br/>
        <w:br/>
        <w:br/>
        <w:t>吊灯、沙发、装饰、家具，真的全都是总统配备。</w:t>
        <w:br/>
        <w:br/>
        <w:br/>
        <w:t>在客厅的两旁，分别有两间客房，客房内的设置略有不同。</w:t>
        <w:br/>
        <w:br/>
        <w:br/>
        <w:t>书房和会客室二合一，商务洽谈环境舒适。</w:t>
        <w:br/>
        <w:br/>
        <w:br/>
        <w:t>洗手间也是豪华，双人的洗漱台自然不用说。此外，马桶、浴缸都是电动的，智能化使用。还有汗蒸房，舒服得不要不要的。</w:t>
        <w:br/>
        <w:br/>
        <w:br/>
        <w:t>酒店的厨房虽然用得少，但还是需要配备的，家里该有的器具，这里都有。</w:t>
        <w:br/>
        <w:br/>
        <w:br/>
        <w:t>有些人说总统套房不接地气，确实那离我们有些遥远，参观参观、观摩观摩，但要入住的话确实不是很现实。但行政套房我们是可以选择的，这个是伸手便可触碰到的好物。</w:t>
        <w:br/>
        <w:t>大大的卧室，配有弧形的窗台，采光非常好。</w:t>
        <w:br/>
        <w:br/>
        <w:br/>
        <w:t>客厅的装饰没有太复杂，但是温馨。</w:t>
        <w:br/>
        <w:br/>
        <w:br/>
        <w:t>在这样舒适的地方办公，相信定会事倍功半。</w:t>
        <w:br/>
        <w:br/>
        <w:br/>
        <w:br/>
        <w:t>会议中心</w:t>
        <w:br/>
        <w:br/>
        <w:br/>
        <w:t>作为五星级酒店，碧桂园的配套设施必然需要齐全，参观完客房之后，我来到酒店的其他部门。请跟随我的脚步看看碧桂园还有啥？！</w:t>
        <w:br/>
        <w:br/>
        <w:br/>
        <w:t>可容纳1000人的凤凰厅，简直就像是欧洲皇室的大型酒会场所。</w:t>
        <w:br/>
        <w:br/>
        <w:br/>
        <w:t>旁边的隆中阶梯会议室可容纳320人，适合中型会议。</w:t>
        <w:br/>
        <w:br/>
        <w:br/>
        <w:t>此外还有一些小型的会议室，也可以说是会客室，会更加贴切。</w:t>
        <w:br/>
        <w:t>这样看来，武汉碧桂园的确不仅是一家度假酒店，也很适合会议、讲座、年会。</w:t>
        <w:br/>
        <w:br/>
        <w:br/>
        <w:br/>
        <w:t>康体娱乐中心</w:t>
        <w:br/>
        <w:br/>
        <w:br/>
        <w:t>看完会议中心，我来到康体娱乐中心，先了解一番，为晚上的选择做个准备。</w:t>
        <w:br/>
        <w:t>康体娱乐中心位于酒店负一层。</w:t>
        <w:br/>
        <w:br/>
        <w:br/>
        <w:t>乒乓球</w:t>
        <w:br/>
        <w:t>6月-10月07:00-24:00</w:t>
        <w:br/>
        <w:t>11月-5月10:30-24:00</w:t>
        <w:br/>
        <w:br/>
        <w:br/>
        <w:t>桌球</w:t>
        <w:br/>
        <w:t>6月-10月07:00-24:00</w:t>
        <w:br/>
        <w:t>11月-5月10:30-24:00</w:t>
        <w:br/>
        <w:br/>
        <w:br/>
        <w:t>KTV</w:t>
        <w:br/>
        <w:br/>
        <w:br/>
        <w:t>棋牌室，分普通房和豪华房。</w:t>
        <w:br/>
        <w:t>6月-10月07:00-24:00</w:t>
        <w:br/>
        <w:t>11月-5月10:30-24:00</w:t>
        <w:br/>
        <w:br/>
        <w:br/>
        <w:t>室内游泳池</w:t>
        <w:br/>
        <w:t>07:00-10:00和16:30-21:00，5月至10月开放。</w:t>
        <w:br/>
        <w:br/>
        <w:br/>
        <w:t>再来看看室外区域，有适合孩子玩的儿童乐园。</w:t>
        <w:br/>
        <w:br/>
        <w:br/>
        <w:t>还有BBQ烧烤公园，可以在五星级酒店享受一番郊游的感觉。</w:t>
        <w:br/>
        <w:br/>
        <w:br/>
        <w:t>露天室外游泳池</w:t>
        <w:br/>
        <w:t>07:00-10:00和16:30-21:00，5月至10月开放。</w:t>
        <w:br/>
        <w:br/>
        <w:br/>
        <w:t>在酒店的6楼还有健身房供住客使用。</w:t>
        <w:br/>
        <w:br/>
        <w:br/>
        <w:br/>
        <w:t>洋房示范区</w:t>
        <w:br/>
        <w:br/>
        <w:br/>
        <w:t>不知道有没有人像我一样喜欢逛宜家，憧憬着把自己的家布置成样板间的模样。每次陪家人或是朋友去看房，也常常会被样板间的装饰迷得驻足。知道碧桂园的房产做得不错，所以也想看看它的样板间，所以要求工作人员带我去洋房示范区转转。不错的是洋房示范区就在酒店主楼的旁边，离得并不远。</w:t>
        <w:br/>
        <w:br/>
        <w:br/>
        <w:t>门口的拱门，像是参加户外婚礼一般。</w:t>
        <w:br/>
        <w:br/>
        <w:br/>
        <w:t>小道两旁的木偶们，可爱至极，透露出家庭的温馨。</w:t>
        <w:br/>
        <w:br/>
        <w:br/>
        <w:t>两款客厅，一款暖色调一款冷色调，各有各的特色。</w:t>
        <w:br/>
        <w:br/>
        <w:br/>
        <w:t>武汉碧桂园洋房的户型有很多种，所以卧室的面积大小及构造也各不相同，几种装饰风格都充分的利用了空间，并融合了最合理的设置。</w:t>
        <w:br/>
        <w:br/>
        <w:br/>
        <w:br/>
        <w:t>凤凰轩中餐厅</w:t>
        <w:br/>
        <w:br/>
        <w:br/>
        <w:t>一段时间的参观后，夜幕也渐渐降临，是时候去凤凰轩中餐厅用晚餐了。</w:t>
        <w:br/>
        <w:br/>
        <w:br/>
        <w:t>大气的旋转楼梯，为餐厅增色不少。</w:t>
        <w:br/>
        <w:br/>
        <w:br/>
        <w:t>适合办婚宴的厅，可以想象加上T台与婚庆装饰后很浪漫很唯美。</w:t>
        <w:br/>
        <w:br/>
        <w:br/>
        <w:t>这是凤凰轩中餐厅最大的一个包厢，就餐区和休息区精心安排。</w:t>
        <w:br/>
        <w:br/>
        <w:br/>
        <w:t>就餐了！摆放整齐的餐具，折叠有型的餐布，尽显细致。</w:t>
        <w:br/>
        <w:br/>
        <w:br/>
        <w:t>在凤凰轩中餐厅一共用了两餐，这是第一餐，我们选择了较为清淡一些的菜品。</w:t>
        <w:br/>
        <w:t>图中菜品依次是：飘香春茶肉、鲜椒桂鱼、蒜香炒腊肉、特色红烧鱼乔、家常炒藕带、新农牛肉、凤凰石考馍、开胃萝卜皮、排骨萝卜汤。</w:t>
        <w:br/>
        <w:t>每一道菜都很好吃，但是飘香春茶肉是这里面我最爱的一道。“红烧肉”简直在我的印象中逆袭，不油腻，还嘎嘣脆，大爱！</w:t>
        <w:br/>
        <w:br/>
        <w:br/>
        <w:br/>
        <w:t>晚安有惊喜</w:t>
        <w:br/>
        <w:br/>
        <w:br/>
        <w:t>吃饱之后准备回到客房稍事休息，回房后发现已经开好了夜床，且服务细致到倍感温暖。</w:t>
        <w:br/>
        <w:br/>
        <w:br/>
        <w:t>床上的英文装饰已经由welcome更换为goodnight，床头摆好了矿泉水，提示明日天气的卡片，缓解疲劳用的足贴，以备不时之需的小记事本，还有一张温馨的卡片。</w:t>
        <w:br/>
        <w:br/>
        <w:br/>
        <w:t>手写的话语相比那些机打的字更加富有温度。</w:t>
        <w:br/>
        <w:br/>
        <w:br/>
        <w:t>入住前就放置好的水果这还没吃完，晚上又补上了甜品、糕点、坚果和水果小拼盘，柠檬水也新添了一碗新的。</w:t>
        <w:br/>
        <w:br/>
        <w:br/>
        <w:t>床边已摆放好拖鞋，书桌上摆放了当天的报纸，浴室内挂好了浴袍，一切都是那么的细致与贴心。</w:t>
        <w:br/>
        <w:br/>
        <w:br/>
        <w:t>晚上可以上康体娱乐中心消遣时间，可以选择的种类很多，前面也都介绍了。我们一行去游了个小泳，尽兴后便回房休息了。在柔软舒适的大床上趟了会，舒服得都不想起来洗澡澡了，但是还有浴缸泡泡浴等着我呢！</w:t>
        <w:br/>
        <w:br/>
        <w:br/>
        <w:t>泡一个舒适的澡，缓解一天的疲劳。其实这样的旅行节奏一点儿也不累，但就是因为太舒适了，以至于走了几步路就觉得累了。不妨在浴缸内，边泡边听听歌或看看书，给全身的每个细胞都放松放松。之后必然是舒适地进入梦乡。</w:t>
        <w:br/>
        <w:br/>
        <w:br/>
        <w:br/>
        <w:t>DAY2</w:t>
        <w:br/>
        <w:br/>
        <w:br/>
        <w:br/>
        <w:br/>
        <w:t>湖畔西餐厅 五彩早餐</w:t>
        <w:br/>
        <w:br/>
        <w:br/>
        <w:t>很多人到周末都会选择睡到自然醒，但是在碧桂园我舍不得，因为我要起来吃美味又营养的五彩早餐。</w:t>
        <w:br/>
        <w:br/>
        <w:br/>
        <w:t>色彩与食物营养关系受中西方业界肯定中国传统医学中有一套“五色配五脏”的食疗理论，认为不同颜色的食物，养生保健的功效不尽相同，对应滋补不同的人体器官。现代的营养学表明，食品的颜色与营养的关系极为密切，在五颜六色的“外衣”下，一些食物蕴含着某些特定的养生保健效果。</w:t>
        <w:br/>
        <w:br/>
        <w:br/>
        <w:t>人每天至少要进食5种颜色的食物，才能满足营养之所需，色彩越丰富，营养越均衡。碧桂园特推的五彩早餐就是以此为理念。</w:t>
        <w:br/>
        <w:br/>
        <w:br/>
        <w:t>一杯果汁，一碗具有当地特色的热干面，再加一颗班尼迪克蛋。班尼迪克蛋也是碧桂园的特色，不容错过。</w:t>
        <w:br/>
        <w:br/>
        <w:br/>
        <w:t>厨师会为顾客精心烹制早餐，当然顾客也可根据自己的喜好来添加不同的配料。</w:t>
        <w:br/>
        <w:br/>
        <w:br/>
        <w:t>大大的湖畔西餐厅，天花板依旧是欧式油画，加上明亮的落地窗，选个湖边的位置，边欣赏美景边用餐，实为享受。</w:t>
        <w:br/>
        <w:br/>
        <w:br/>
        <w:t>五彩早餐提供的种类繁多，中西皆有。面、粉、小菜、水果、面包、饮料、牛奶、粥等等，琳琅满目。</w:t>
        <w:br/>
        <w:br/>
        <w:br/>
        <w:br/>
        <w:t>中山舰博物馆</w:t>
        <w:br/>
        <w:br/>
        <w:br/>
        <w:t>早餐用完后，我们前往酒店附近的中山舰博物馆进行参观。中山舰博物馆距离酒店直线距离仅4公里，驱车约25分钟。</w:t>
        <w:br/>
        <w:t>中山舰旅游区是以中山舰博物馆为主题的大型的综合性旅游区，现在中山舰旅游区包括核心区——中山舰博物馆，军事野战区，水上乐园区，美食区，运动极限区，主题公园区。而我们这次为了控制时间不那么紧凑，所以只选择了游览博物馆，其实旅游区内可玩可赏的东西有很多。</w:t>
        <w:br/>
        <w:t>门票：免费</w:t>
        <w:br/>
        <w:t>开放时间：每周一闭馆调整（节假日除外），周二至周日09:00-17:00（16:00停止入馆）。</w:t>
        <w:br/>
        <w:t>地址：武汉市江夏区金口街</w:t>
        <w:br/>
        <w:br/>
        <w:br/>
        <w:t>中山舰博物馆成立于1999年12月，它是以中国近现代史上的一代名舰中山舰的名字命名的、武汉市文化局所属的一座专题性纪念性博物馆，是湖北省第二批国防教育基地。就在前不久的2017年5月18日，晋级第三批国家一级博物馆。</w:t>
        <w:br/>
        <w:br/>
        <w:br/>
        <w:t>牛头山山顶的中山舰遇难者纪念碑。纪念碑由25根石柱组成，每一根石柱都代表一位烈士。25根剑直指南天的雕塑柱，象征英勇迎战日本飞机，不幸阵亡的25名中山舰战士。</w:t>
        <w:br/>
        <w:br/>
        <w:br/>
        <w:t>中山舰博物馆由两幢相连建筑构成，舰体陈列厅全钢结构，外形如同一艘战舰，头冲金鸡湖，好似欲扬帆出海，中山舰就稳稳安放其中。与其相连的一幢三层建筑为一般陈列室，外形为三角形，里面将陈列随舰出水3千余件文物及与中山舰相关的历史资料等。</w:t>
        <w:br/>
        <w:br/>
        <w:br/>
        <w:t>一进入博物馆，几幅经典大气的油画便映入眼帘。</w:t>
        <w:br/>
        <w:br/>
        <w:br/>
        <w:t>一楼的小展览厅可以观看到整个旅游区的全景。</w:t>
        <w:br/>
        <w:br/>
        <w:br/>
        <w:t>还有中山舰的模型。</w:t>
        <w:br/>
        <w:br/>
        <w:br/>
        <w:t>以及辽宁舰的模型。</w:t>
        <w:br/>
        <w:br/>
        <w:br/>
        <w:t>接着来到有三层之高的大展厅，观看中山舰。</w:t>
        <w:br/>
        <w:t>中山舰，原名永丰舰。1910年由清政府向日本订购，1912年6月建成下水，1913年加入中国北洋政府海军第一舰队。1922年6月孙中山先生在“广州蒙难”时登临该舰，指挥平叛斗争长达50余天。1925年3月，孙中山先生去世后，为纪念孙中山改名为中山舰。1938年10月，在“武汉保卫战”中于长江金口水域被日机炸沉。中山舰自加入中国海军以来，历经“护国运动”、“护法运动”、“孙中山广州蒙难”事件、“中山舰事件”和“武汉保卫战”等五大历史事件，是中国近现代史特别是国民革命史上重要的历史见证物。</w:t>
        <w:br/>
        <w:br/>
        <w:br/>
        <w:t>这些都是如假包换的中山舰遗迹。</w:t>
        <w:br/>
        <w:br/>
        <w:br/>
        <w:t>为了弘扬孙中山先生的爱国主义和民主革命精神，追寻中山舰的风雨革命历程，1997年元月，中山舰在汉被整体打捞出水。</w:t>
        <w:br/>
        <w:br/>
        <w:br/>
        <w:t>1999年11月，开始其舰体的修复保护工程。2001年12月，举行了中山舰（舰体）修复保护工程的竣工仪式。</w:t>
        <w:br/>
        <w:br/>
        <w:br/>
        <w:t>修复完工后的中山舰，恢复了1925年永丰舰命名为中山舰时的历史原貌，保留了1938年“武汉保卫战”中被敌机炸沉的历史痕迹，体现了中国人民不屈不挠、英勇奋斗、前赴后继和自强不息的民族精神。</w:t>
        <w:br/>
        <w:br/>
        <w:br/>
        <w:t>在整个打捞过程中，各岗位的工作人员都付出了很多。这是潜水员用的设备。</w:t>
        <w:br/>
        <w:br/>
        <w:br/>
        <w:t>工作服上签有付出汗水的人们的名字。</w:t>
        <w:br/>
        <w:br/>
        <w:br/>
        <w:t>刚打捞上来的中山舰充满了岁月的痕迹，而4位幸存者的合影让我们看到了革命精神的坚毅。</w:t>
        <w:br/>
        <w:br/>
        <w:br/>
        <w:t>修复后的中山舰，恢复了昔日壮观的模样。</w:t>
        <w:br/>
        <w:br/>
        <w:br/>
        <w:t>2008年5月15日启程，我国最大的可移动文物——中山舰，在武汉和重庆人的共同努力下，平安完成回家之旅，水路旱路约22公里长。2008年5月25日16时58分，96岁的中山舰经过10天的运送，舰首抵达中山舰陈列馆门口。市领导殷增涛现场迎候这一历史时刻。他向迁移队伍建议：舰首对准牛头山上的中山舰英雄纪念碑。重庆轮船公司员工对方向进行了微调，中山舰再次推进。</w:t>
        <w:br/>
        <w:br/>
        <w:br/>
        <w:t>当时被炮弹炸出的大窟窿，难以想象当时的经历有多么险峻。</w:t>
        <w:br/>
        <w:br/>
        <w:br/>
        <w:t>中山舰上的救生艇。</w:t>
        <w:br/>
        <w:br/>
        <w:br/>
        <w:t>孙中山先生雕像放置在中山舰的船头，有一层楼那么高。</w:t>
        <w:br/>
        <w:br/>
        <w:br/>
        <w:t>四张图看懂中山舰打捞过程。</w:t>
        <w:br/>
        <w:br/>
        <w:br/>
        <w:t>参观完中山舰，接着我们来看看二楼和三楼的展品。</w:t>
        <w:br/>
        <w:br/>
        <w:br/>
        <w:t>中山舰是我国目前最大的可移动性文物，该舰整体打捞出水时，随之出水各类文物3400件（其中一级文物43件），2002年12月以来，应有关方面邀请，中山舰出水文物先后到广州、中山和香港地区展出。</w:t>
        <w:br/>
        <w:br/>
        <w:br/>
        <w:t>强大的力量</w:t>
        <w:br/>
        <w:br/>
        <w:br/>
        <w:t>战争时期的正式写照</w:t>
        <w:br/>
        <w:br/>
        <w:br/>
        <w:t>这四幅画有莫名的吸引力</w:t>
        <w:br/>
        <w:br/>
        <w:br/>
        <w:t>中山舰的舵轮</w:t>
        <w:br/>
        <w:br/>
        <w:br/>
        <w:t>当时中山舰上配备的炮弹</w:t>
        <w:br/>
        <w:br/>
        <w:br/>
        <w:t>锈迹斑斑的弹夹</w:t>
        <w:br/>
        <w:br/>
        <w:br/>
        <w:t>当时中山舰上使用的器具都是很好的，除了餐具，还有暖气炉和电扇等等~</w:t>
        <w:br/>
        <w:br/>
        <w:br/>
        <w:t>还有多种棋类娱乐设施，经过了100年左右的时间，象棋上的字迹依旧清晰。</w:t>
        <w:br/>
        <w:br/>
        <w:br/>
        <w:t>木质的算盘倒被腐蚀了不少。</w:t>
        <w:br/>
        <w:br/>
        <w:br/>
        <w:br/>
        <w:t>凤凰轩中餐厅 午餐</w:t>
        <w:br/>
        <w:br/>
        <w:br/>
        <w:t>参观完中山舰博物馆后，我们返回酒店用午餐。</w:t>
        <w:br/>
        <w:br/>
        <w:br/>
        <w:t>中午依旧是在凤凰轩中餐厅，但相比前一天的晚餐，中餐我们选择了较重口味的一些菜品。</w:t>
        <w:br/>
        <w:t>图中菜品依次是：油焖小龙虾、鲈鱼蒸蛋、泡椒牛肉片、农家小炒肉、韭菜炒河虾、凉拌海蜇、蓝莓山药、煎饺、花旗参乌鸡汤。</w:t>
        <w:br/>
        <w:br/>
        <w:br/>
        <w:t>最后放一张此行与小伙伴们的合影，我们就是这么一群爱旅游爱摄影爱吃爱玩的小伙们。</w:t>
        <w:br/>
        <w:br/>
        <w:br/>
        <w:br/>
        <w:t>酒店→武汉站→南昌</w:t>
        <w:br/>
        <w:br/>
        <w:br/>
        <w:t>午餐过后回房拿行李准备返程，十分不舍地离开酒店。</w:t>
        <w:br/>
        <w:t>驱车一小时抵达武汉站，搭乘D3245次动车，下午15:28从武汉站出发，傍晚18:33便抵达南昌。</w:t>
        <w:br/>
        <w:t>美好的周末结束，回归工作状态，周一继续搬砖。</w:t>
        <w:br/>
      </w:r>
    </w:p>
    <w:p>
      <w:r>
        <w:t>评论：</w:t>
        <w:br/>
      </w:r>
    </w:p>
    <w:p>
      <w:pPr>
        <w:pStyle w:val="Heading2"/>
      </w:pPr>
      <w:r>
        <w:t>93.细数江城那些绝对不容错过的景点</w:t>
      </w:r>
    </w:p>
    <w:p>
      <w:r>
        <w:t>https://www.tuniu.com/trips/12555460</w:t>
      </w:r>
    </w:p>
    <w:p>
      <w:r>
        <w:t>来源：途牛</w:t>
      </w:r>
    </w:p>
    <w:p>
      <w:r>
        <w:t>发表时间：2017-06-11</w:t>
      </w:r>
    </w:p>
    <w:p>
      <w:r>
        <w:t>天数：</w:t>
      </w:r>
    </w:p>
    <w:p>
      <w:r>
        <w:t>游玩时间：</w:t>
      </w:r>
    </w:p>
    <w:p>
      <w:r>
        <w:t>人均花费：</w:t>
      </w:r>
    </w:p>
    <w:p>
      <w:r>
        <w:t>和谁：</w:t>
      </w:r>
    </w:p>
    <w:p>
      <w:r>
        <w:t>玩法：</w:t>
      </w:r>
    </w:p>
    <w:p>
      <w:r>
        <w:t>旅游路线：</w:t>
      </w:r>
    </w:p>
    <w:p>
      <w:r>
        <w:t>正文：</w:t>
        <w:br/>
        <w:br/>
        <w:t>说起江城就会想到武汉，因为长江贯串武汉，因此武汉又被成为江城，武汉市区内的旅游景点有很多，初到武汉肯定要好好感受下武汉的吃喝玩乐一体行，推荐长江路线为：黄鹤楼+户部巷+武汉长江大桥+江汉关大楼+汉口江滩，一桥之隔，联系着武昌区和汉口区，也积聚着好喝的好玩的。</w:t>
        <w:br/>
        <w:br/>
        <w:br/>
        <w:t>1. 黄鹤楼</w:t>
        <w:br/>
        <w:br/>
        <w:br/>
        <w:t>我想对于武汉，恐怕很多人的第一印象就是黄鹤楼，也许是因为很多诗句，如：故人西辞黄鹤楼，烟花三月下扬州；再如哀吾生之须臾，羡长江之无穷。黄鹤楼算得上是武汉的地标，站在黄鹤楼顶楼，俯瞰奔腾汹涌的长江水非常壮阔，而黄鹤楼的楼下就是武汉的司门口，这里是武汉的市中心，这里有琳琅满目的商品，最重要的这里有小吃一条街——户部巷。</w:t>
        <w:br/>
        <w:br/>
        <w:br/>
        <w:t>2. 户部巷</w:t>
        <w:br/>
        <w:br/>
        <w:br/>
        <w:t>户部巷里可以吃到武汉地道正宗的美食，海纳百川也能吃到各种异地美食，爱吃的你一定会在这里找到专属美味，不过要是遇到节假日这里的人非常多，所以一定要保管好财务哦！</w:t>
        <w:br/>
        <w:br/>
        <w:br/>
        <w:t>3. 武汉长江大桥</w:t>
        <w:br/>
        <w:br/>
        <w:br/>
        <w:t>这里是武汉的长江一桥，此座桥横跨长江，与你在其他地方看到的长江大桥不同，这个桥一起两层，上面是常规交通路线，而第二层是火车轨道，来往武汉的火车、动车都从这座桥上横跨而过，当你站在桥上正好有火车通过，感觉整座桥都在震动，初次行走看着脚下的滔滔江水可能有点腿软，不过久而久之武汉本地人早已习以为常，桥上的景色甚是壮观。</w:t>
        <w:br/>
        <w:br/>
        <w:br/>
        <w:t>4. 江汉关大楼：</w:t>
        <w:br/>
        <w:br/>
        <w:br/>
        <w:t>从武昌到汉口仅一桥之隔，你可以坐轮渡过去，也可以直接从一桥上过去，不过我个人是选择的坐轮渡，票价就2元，从武昌江滩坐轮渡达到汉口江滩，下了船会路过江汉关大楼，从这里走过去就到了江汉路步行街，往前走就到了汉口江滩，很多人会在这里放风筝，虽然不靠海但靠边也能找到海边的感觉。</w:t>
        <w:br/>
        <w:br/>
        <w:br/>
        <w:t>住宿推荐：武汉盘龙城希尔顿欢朋酒店</w:t>
        <w:br/>
        <w:br/>
        <w:br/>
        <w:t>吃饱喝足当然要睡个饱觉，今天给大家推荐一个非常适合第二天赶路乘飞机火车的旅客，就是位于武汉盘龙城的希尔顿欢朋酒店，大家对这个全球连锁酒店并不陌生，武汉盘龙城希尔顿欢朋酒店位于武汉盘龙城开发区核心位置，占地27亩，园林式建筑，地铁二号线巨龙大道C出口，位置优越，交通便捷，环境优美。酒店距离天河国际机场约10公里，10分钟车程；距汉口火车站约14.9公里，15分钟车程；距武汉火车站29公里，约30分钟车程。</w:t>
        <w:br/>
        <w:br/>
        <w:br/>
        <w:t>酒店的床是采用美国“Hampton Bed®”标准的Serta双专利床垫和生态认证床上用品，超大的可移动书桌搭配人体工程学的椅子。桌面上的台灯科技感十足，大屏数字显示室内温度、日期、时间，并且可调节亮度。书桌插座配有一个不间断电源，考虑很周到。</w:t>
        <w:br/>
        <w:br/>
        <w:br/>
        <w:t>浴室空间布局干湿分区明显，洗手台有镜框灯条、伸缩脸镜、插座、洗手液等，配置完善。特别是浴室标配高端洗浴品牌eter Thomas Roth，这是美国医学护肤领域的殿堂级品牌，采用纯天然的成分以及馥郁舒缓的沐浴感受，让卫浴的档次提升了不少。</w:t>
        <w:br/>
        <w:br/>
        <w:br/>
        <w:t>酒店拥有156套精美套房，并配备会议室、西餐厅、酒吧、乐动健身房等服务设施，性价比高，非常适合对生活有高要求的你。</w:t>
        <w:br/>
      </w:r>
    </w:p>
    <w:p>
      <w:r>
        <w:t>评论：</w:t>
        <w:br/>
      </w:r>
    </w:p>
    <w:p>
      <w:pPr>
        <w:pStyle w:val="Heading2"/>
      </w:pPr>
      <w:r>
        <w:t>94.同窗分别已有十载，如今再次相聚在武汉新青年</w:t>
      </w:r>
    </w:p>
    <w:p>
      <w:r>
        <w:t>https://www.tuniu.com/trips/12458352</w:t>
      </w:r>
    </w:p>
    <w:p>
      <w:r>
        <w:t>来源：途牛</w:t>
      </w:r>
    </w:p>
    <w:p>
      <w:r>
        <w:t>发表时间：2017-06-12</w:t>
      </w:r>
    </w:p>
    <w:p>
      <w:r>
        <w:t>天数：</w:t>
      </w:r>
    </w:p>
    <w:p>
      <w:r>
        <w:t>游玩时间：</w:t>
      </w:r>
    </w:p>
    <w:p>
      <w:r>
        <w:t>人均花费：</w:t>
      </w:r>
    </w:p>
    <w:p>
      <w:r>
        <w:t>和谁：</w:t>
      </w:r>
    </w:p>
    <w:p>
      <w:r>
        <w:t>玩法：</w:t>
      </w:r>
    </w:p>
    <w:p>
      <w:r>
        <w:t>旅游路线：</w:t>
      </w:r>
    </w:p>
    <w:p>
      <w:r>
        <w:t>正文：</w:t>
        <w:br/>
        <w:br/>
        <w:t>同学情，淡薄中情怀深埋。</w:t>
        <w:br/>
        <w:t>同学情，谈笑间能放的开。</w:t>
        <w:br/>
        <w:t>同学情，无论桑田变沧海。</w:t>
        <w:br/>
        <w:t>同学情是一道令牌，随叫随到天涯海外，直到两鬓斑白。</w:t>
        <w:br/>
        <w:t>同学情是一壶酒，能同喝心里就自在。</w:t>
        <w:br/>
        <w:t>同学情拨乱了心境存在，长让彼此难舍分开，</w:t>
        <w:br/>
        <w:t>谁也难挡重逢的笑逐颜开。</w:t>
        <w:br/>
        <w:t>同窗分别已有十载，</w:t>
        <w:br/>
        <w:t>带不走老同学的一声直白。</w:t>
        <w:br/>
        <w:t>同学情，同学情，它无处不在，</w:t>
        <w:br/>
        <w:t>同学情，同学情，它放心自在，</w:t>
        <w:br/>
        <w:t>同学情，同学情，它青春豪迈，</w:t>
        <w:br/>
        <w:t>同学情，同学情，灿烂的真爱。</w:t>
        <w:br/>
        <w:t>​</w:t>
        <w:br/>
      </w:r>
    </w:p>
    <w:p>
      <w:r>
        <w:t>评论：</w:t>
        <w:br/>
      </w:r>
    </w:p>
    <w:p>
      <w:pPr>
        <w:pStyle w:val="Heading2"/>
      </w:pPr>
      <w:r>
        <w:t>95.【首发】周边游｜武汉还有这样一个度假地！</w:t>
      </w:r>
    </w:p>
    <w:p>
      <w:r>
        <w:t>https://www.tuniu.com/trips/12555800</w:t>
      </w:r>
    </w:p>
    <w:p>
      <w:r>
        <w:t>来源：途牛</w:t>
      </w:r>
    </w:p>
    <w:p>
      <w:r>
        <w:t>发表时间：2017-06-13</w:t>
      </w:r>
    </w:p>
    <w:p>
      <w:r>
        <w:t>天数：</w:t>
      </w:r>
    </w:p>
    <w:p>
      <w:r>
        <w:t>游玩时间：</w:t>
      </w:r>
    </w:p>
    <w:p>
      <w:r>
        <w:t>人均花费：</w:t>
      </w:r>
    </w:p>
    <w:p>
      <w:r>
        <w:t>和谁：</w:t>
      </w:r>
    </w:p>
    <w:p>
      <w:r>
        <w:t>玩法：精品酒店</w:t>
      </w:r>
    </w:p>
    <w:p>
      <w:r>
        <w:t>旅游路线：</w:t>
      </w:r>
    </w:p>
    <w:p>
      <w:r>
        <w:t>正文：</w:t>
        <w:br/>
        <w:br/>
        <w:t>想知道靠自然很近，离城市不远的地方吗？</w:t>
        <w:br/>
        <w:t>想知道如何花最少的钱享受五星级的效果吗？</w:t>
        <w:br/>
        <w:t>想知道美味又地道的湖北菜是什么味道吗？</w:t>
        <w:br/>
        <w:t>想知道武汉为什么有个中山舰博物馆吗？</w:t>
        <w:br/>
        <w:t>想知道孙中山与一代名舰中山舰的渊源吗？</w:t>
        <w:br/>
        <w:t>……</w:t>
        <w:br/>
        <w:t>跟着我的脚步，瞧一瞧吧！</w:t>
        <w:br/>
        <w:t>片尾还有特别彩蛋@~</w:t>
        <w:br/>
        <w:br/>
        <w:br/>
        <w:t>老实说，我作为武汉人，对武汉各大地区早已没有新鲜感，这些年因三镇商圈兴起，光谷、江汉路、司门口、王家湾、楚河汉街等购物街区相对成熟，加上武汉高校数量众多，在校大学生规模居中国首位，有着庞大的学生群体。</w:t>
        <w:br/>
        <w:t>每逢周末，节假日必上演一场又一场灾难片，人满为患导致东湖，武大，黄鹤楼，江滩，欢乐谷景区走哪都是人头，想必再美的地方玩的心情都没有了吧！对市中心早已嗤之以鼻，真心不想去。所以当武汉郊区出现个小众又幽静的地方，瞬间入了我的法眼。上周末放假之时，叫上几个朋友度过美妙时光。</w:t>
        <w:br/>
        <w:t>关于我：JiaJia张小佳（新浪微博）</w:t>
        <w:br/>
        <w:br/>
        <w:br/>
        <w:br/>
        <w:t>依山环水的五星级享受</w:t>
        <w:br/>
        <w:br/>
        <w:br/>
        <w:t>进入大厅，我着实被惊艳了一番。不论是外观上还是室内设计上，都倾向于古典欧州文艺复兴时期的风格。碧桂园酒店的建筑标志性物——非天花板和长廊莫属，以欧洲文艺复兴时期的风格为主题，大量的纯手绘西方艺术壁画、拱门造型门窗造型、罗马浮雕石柱勾勒、随处可见金色灯光的渲染，处处营造着肃穆异国风情，又不缺乏气派奢华感。</w:t>
        <w:br/>
        <w:br/>
        <w:br/>
        <w:t>武汉碧桂园凤凰城酒店位于郊区汉南，从汉阳市中心驱车大约40分钟。它的魅力不仅是武汉城市后花园，实属兼顾山林绿意与城市生活便捷需求，同时达到五星级酒店的标准，以及必不可少康体娱乐的项目。无论是亲子游的泳池趴，还是朋友间的烧烤趴，甚至是牌友间的麻将趴，亦或者是情侣间的私密房间，这里统统都能满足，是武汉周边游再好不过的选择。</w:t>
        <w:br/>
        <w:t>6，7前我就曾在广州碧桂园凤凰城住过一年多的时光，早对碧桂园品牌有很深的印象。就像它对外的宣传语 “ 给你五星级的家”一样，感觉每天生活在花园里，呼吸在森林里。因为酒店控的我，在武汉地区鲜少有酒店做成碧桂园那样，被绿色围绕环绕，名副其实的生态度假村。因此，当武汉有了凤凰城酒店时，迫切的想要来住一住，重温旧梦。</w:t>
        <w:br/>
        <w:t>【交通】</w:t>
        <w:br/>
        <w:t>距离1:武昌火车站→三环白沙洲大桥→江城大道→汉洪高速（免费）→酒店</w:t>
        <w:br/>
        <w:t>总共40公里，车程约40分钟。</w:t>
        <w:br/>
        <w:t>距离2:汉口火车站→月湖桥→江城大道→汉洪高速（免费）→酒店</w:t>
        <w:br/>
        <w:t>总共50公里，车程约50分钟。</w:t>
        <w:br/>
        <w:t>距离3:武汉火车站→东三环线→白沙洲大桥→江城大道→，→汉洪高速（免费）→酒店</w:t>
        <w:br/>
        <w:t>总共60公里，车程50分钟。</w:t>
        <w:br/>
        <w:br/>
        <w:br/>
        <w:t>办理入住登记后，热情的行李小哥，会帮忙送进房间。我入住的五楼湖景大床房，环境好，人少，最重要的是～服务特别好，还送水果糕点红酒的～～</w:t>
        <w:br/>
        <w:t>心灵手巧的服务员，用毛巾拼接成大象的造型。</w:t>
        <w:br/>
        <w:br/>
        <w:br/>
        <w:t>坐在空调的房间，安心的砌一壶茶，美滋滋。</w:t>
        <w:br/>
        <w:br/>
        <w:br/>
        <w:t>如果有条件的，可以预定总统套房或者行政套房，贵族的享受，房间无比宽敞，大气，时不时还有优惠活动。这间6888号房间，面积达到400平，空间十分的宽敞，舒适柔软的布艺，精致的。休息区与休闲区分开，典雅的大理石台面。</w:t>
        <w:br/>
        <w:br/>
        <w:br/>
        <w:br/>
        <w:t>娱乐走起，嗨翻周末！</w:t>
        <w:br/>
        <w:br/>
        <w:br/>
        <w:t>泳池</w:t>
        <w:br/>
        <w:t>拥有室内与室外的两个游泳池，对我来说更加偏爱室外，无比贴近大自然，水温也暖和一些，而且相对较浅，方便小孩子玩耍。室内的水质比较干净透彻，水温很低。毕竟还没到酷暑的季节，这时候早晚温差还是有点大，下水过后一不留神很容易感冒。另外泳池有专门看管，营业时间到晚上的九点半，所以别错过时间。</w:t>
        <w:br/>
        <w:br/>
        <w:br/>
        <w:t>ktv</w:t>
        <w:br/>
        <w:t>一改欧式古典的风格，红色基调现代简约风，耀眼无比。忍不住，和朋友们一起嗨翻，话筒音质效果一流，唱k起来颇具动感，氛围起了相当大的作用。</w:t>
        <w:br/>
        <w:br/>
        <w:br/>
        <w:t>绿色跑道</w:t>
        <w:br/>
        <w:t>全橡胶跑道，跑道两侧被绿植覆盖，跑起步来心旷神怡，绝对户外健身绝佳的地带，唯一缺点就是蚊子比较多 ，可以准备花露水以及防蚊虫的药。</w:t>
        <w:br/>
        <w:br/>
        <w:br/>
        <w:t>桌游室和乒乓球室</w:t>
        <w:br/>
        <w:t>平常难得一玩的项目，在此轻松get。化身爱好者，手拿一杆，推球波站间，重拾生活的乐趣，与朋友切磋记忆。</w:t>
        <w:br/>
        <w:br/>
        <w:br/>
        <w:t>健身中心</w:t>
        <w:br/>
        <w:t>小巧精致的健身房，倒也五脏俱全。杠铃，跑步机，满足不同层次的需求，强化健康的高品质生活。</w:t>
        <w:br/>
        <w:br/>
        <w:br/>
        <w:t>会议中心</w:t>
        <w:br/>
        <w:t>满足容纳10——1000人不同功能的会议室，如果办商务会议，婚庆晚宴的，可以考虑一下。</w:t>
        <w:br/>
        <w:br/>
        <w:br/>
        <w:br/>
        <w:t>饭如人生，怎能将就？</w:t>
        <w:br/>
        <w:br/>
        <w:br/>
        <w:t>碧桂轩中餐厅</w:t>
        <w:br/>
        <w:t>一座城让你流连忘返，美食绝对占了很大的比例。要知道，民以食为天，好不好吃决定着相当大的因素。虽然作为武汉人，这里的口感相对我来说并不陌生。但是作为吃货来说，品尝每家餐厅它的招牌是我的乐趣，这也是对食物认真负责的态度。因此，特地让服务员推荐了一些菜肴，自己一一品尝，总结出我个人觉得不错的菜肴：</w:t>
        <w:br/>
        <w:br/>
        <w:br/>
        <w:t>五星推荐的菜系：开胃萝卜皮</w:t>
        <w:br/>
        <w:t>可别小瞧它，做精致了它也分秒间霸占你的唇枪，掠夺你的胃。</w:t>
        <w:br/>
        <w:t>麻辣爽脆是它的特性，巧妙地是完全没有皮涩的腥味，让你唇齿留香，欲罢不能，停不下来的快感。</w:t>
        <w:br/>
        <w:br/>
        <w:br/>
        <w:t>油焖小龙虾</w:t>
        <w:br/>
        <w:t>武汉的一道特色菜，严格的说是是从潜江传入的，武汉人大夏天最必不可少的下酒菜。这道菜的精髓，就是将小龙虾头尾清洗并剪开，大火烹制让虾与啤酒，大料，油混合一起，充分吸收，最后达到麻辣鲜香入味的口感，光看口水就能留一哈喇子。</w:t>
        <w:br/>
        <w:br/>
        <w:br/>
        <w:t>飘香春茶肉</w:t>
        <w:br/>
        <w:t>不知道你有没有吃过脆皮烤乳猪，这道相似的口感。选自上等五花肉，肥瘦相间。油炸的酥脆，但是茶香又巧妙的解油腻，平时不怎么爱吃肥肉的我，都忍不住夹了六七块。</w:t>
        <w:br/>
        <w:br/>
        <w:br/>
        <w:t>鲈鱼蒸蛋：</w:t>
        <w:br/>
        <w:t>面对一桌子重口味的菜肴，它就显得十分小清新。清淡鲜嫩的蒸鱼，没有刺的干扰，加上嫩豆腐的鲜滑，它显得尤为可口，品尝鲈鱼的原汁原味，回归原食材本身的芳香。</w:t>
        <w:br/>
        <w:br/>
        <w:br/>
        <w:t>湖畔西餐厅</w:t>
        <w:br/>
        <w:t>位于一楼大厅的正中央，最佳的位置要属靠近湖边，那一排落地窗的餐桌。清晨的曙光阳洒在紫色的桌布上，不锈钢的刀叉都在熠熠生辉，一点点将白色餐盘装满心仪的食物，老实说，坐在这里吃早饭，简直不要太享受。</w:t>
        <w:br/>
        <w:br/>
        <w:br/>
        <w:t>当然碧桂园的五彩自助早餐，不仅有西式和中式的，还有武汉的特色美味。水果，沙拉，面包，面点，菜肴，应有竟有。武汉人习惯将“吃早饭”称为“过早”，过早必吃“热干面”。</w:t>
        <w:br/>
        <w:t>煮上一碗热气腾腾的面条，拌入芝麻酱，辣椒酱，葱花，萝卜丁，醋等佐料，加入几片肉点缀，充分搅拌后鲜香美味，好吃到感叹人生仿佛都圆满了。简直刷新我对五星级酒店早餐，对本地食材把控极佳的好感度。</w:t>
        <w:br/>
        <w:t>用心的面，吃在嘴里，暖在心头，吃光光是对美食起码的尊重。</w:t>
        <w:br/>
        <w:br/>
        <w:br/>
        <w:t>饭后散步，结果一不小心变成看房团，碧桂园的楼盘的样板间喜欢的不得了。满屋的Tiffany蓝，还有奥黛丽赫本的壁画～当我发到朋友圈，简直炸了，好多人问我这是哪？哈哈，装逼成功，原来每个人都有颗少女心，遇见心仪的，绝对澎湃泛滥!</w:t>
        <w:br/>
        <w:br/>
        <w:br/>
        <w:br/>
        <w:t>追寻一代名舰中山舰的史迹</w:t>
        <w:br/>
        <w:br/>
        <w:br/>
        <w:t>中山舰博物馆， 原名永丰舰，它是以孙中山名字命名的中国近现代史上的一代名舰。它在长江底沉睡了59年，是我国最大的可移动一级文物。是1910年清政府花巨资向日本三菱长崎造船所订购的，随之出土文物斤5000件，其数量众多，范围之广，价值之高。这个外形以舰造型，其为中山舰量身打造的场馆，总建筑面积约为11000平方米。馆内分为《中山舰舰体复原陈列》、《一代民舰中山舰史迹陈列》、和中山舰《出水文物精品陈列》三个部分。从酒店驱车至中山舰博物馆，大约25分钟。</w:t>
        <w:br/>
        <w:t>开馆时间：9:00——19:00（16:00停止入馆）每周一闭馆（节假日除外）</w:t>
        <w:br/>
        <w:t>地址：：武汉市江夏区金口街中山舰路特1号</w:t>
        <w:br/>
        <w:t>网址：http://www.zhongshanwarship.com</w:t>
        <w:br/>
        <w:t>TIPS小贴士：</w:t>
        <w:br/>
        <w:t>1、由于场馆比较大，建议跟近一点，容易走散。</w:t>
        <w:br/>
        <w:t>2、因为出入口是两个不同的方向，入口处与金口水域相连，拍摄博物馆是最好的角度，千万别错过。而出口则是后花园，绕一大圈才能走到正前方停车场区。</w:t>
        <w:br/>
        <w:t>3、博物馆是免费进入的，高大的建筑物，优美的环境特别适合拍摄人像，建议可以穿上美美的衣服。</w:t>
        <w:br/>
        <w:br/>
        <w:br/>
        <w:t>当每一位走进场馆的人来说，一定会被它巨大的身躯所震撼到，舰尾左舷凸起娟秀“中山”二字，以及被日军轰炸过要害部位的弹孔，都让我产生极大的兴趣。</w:t>
        <w:br/>
        <w:br/>
        <w:br/>
        <w:t>站的越高，它的真面目愈加的清晰。</w:t>
        <w:br/>
        <w:br/>
        <w:br/>
        <w:t>沿着一楼顺着场馆依次向上迈进，一幅幅的照片，一件件的打捞工人的作战工具，一个个出水文物，无不展现中国近现代沉船打捞史的辉煌战绩，且不说从长江底打捞出水，修复1925年的整体面貌，光要清理舰体的船体，清洗，粉刷，从水域搬运至此，并建造这个博物馆，这艘巨舰，每一项都是大力气，大手笔的大工程。</w:t>
        <w:br/>
        <w:br/>
        <w:br/>
        <w:t>中山舰出水的精品陈列，利用量的的图片，文字，以及打捞的文物，显示近现代舰队生活的缩影，抗战时期的变迁过程。</w:t>
        <w:br/>
        <w:br/>
        <w:br/>
        <w:t>原来民国时期就有取暖器了，还和现代极为相似，不得不感叹当时生活船舰时髦的生活。</w:t>
        <w:br/>
        <w:br/>
        <w:br/>
        <w:t>想要来一瓶上等陈年的汉口牌汽水吗／？</w:t>
        <w:br/>
        <w:br/>
        <w:br/>
        <w:t>那个时候还流行中山装，民风风的衣服。</w:t>
        <w:br/>
        <w:br/>
        <w:br/>
        <w:t>永丰舰响应孙中山先生号召，参加了护发战争，东征平判等重大历史事件。永丰舰英勇善战，立下了赫赫战功，多次战役中取的傲娇战绩，得到孙中山赞扬。并在1922年护法战争期间，在舰长冯肇宪的护卫下，孙中山夫妇度过近2个月的永丰舰时光。</w:t>
        <w:br/>
        <w:br/>
        <w:br/>
        <w:t>珍贵的照片，孙中山夫妇1923年，再度登上永丰舰。</w:t>
        <w:br/>
        <w:br/>
        <w:br/>
        <w:t>从此以后，这也是武汉市一座专题性的纪念性博物馆，湖北省第二批国防教育基地。</w:t>
        <w:br/>
        <w:br/>
        <w:br/>
        <w:t>吸引着游子们前来钻研，追寻民国时期那段历史，珍惜现在来之不易的生活，我们更积极的态度，面对未来。</w:t>
        <w:br/>
      </w:r>
    </w:p>
    <w:p>
      <w:r>
        <w:t>评论：</w:t>
        <w:br/>
      </w:r>
    </w:p>
    <w:p>
      <w:pPr>
        <w:pStyle w:val="Heading2"/>
      </w:pPr>
      <w:r>
        <w:t>96.辛亥革命纪念馆，非常传统和现代化</w:t>
      </w:r>
    </w:p>
    <w:p>
      <w:r>
        <w:t>https://www.tuniu.com/trips/12556079</w:t>
      </w:r>
    </w:p>
    <w:p>
      <w:r>
        <w:t>来源：途牛</w:t>
      </w:r>
    </w:p>
    <w:p>
      <w:r>
        <w:t>发表时间：2017-06-14</w:t>
      </w:r>
    </w:p>
    <w:p>
      <w:r>
        <w:t>天数：</w:t>
      </w:r>
    </w:p>
    <w:p>
      <w:r>
        <w:t>游玩时间：</w:t>
      </w:r>
    </w:p>
    <w:p>
      <w:r>
        <w:t>人均花费：</w:t>
      </w:r>
    </w:p>
    <w:p>
      <w:r>
        <w:t>和谁：</w:t>
      </w:r>
    </w:p>
    <w:p>
      <w:r>
        <w:t>玩法：</w:t>
      </w:r>
    </w:p>
    <w:p>
      <w:r>
        <w:t>旅游路线：</w:t>
      </w:r>
    </w:p>
    <w:p>
      <w:r>
        <w:t>正文：</w:t>
        <w:br/>
        <w:br/>
        <w:br/>
        <w:t>抗日素材</w:t>
        <w:br/>
        <w:br/>
        <w:br/>
        <w:t>辛亥革命博物馆在武汉市武昌区阅马场，博物馆的建筑设计很有特色非常传统和现代化。看起很气派的，交通方便市内可以乘坐公交车561路，701路，411路，587路，503路，715路，718路，556路，电1路，电4路等都可以到达阅马场。博物馆门票是免费的登记身份证领票就可以进去了，博物馆总共有五层建筑，里面有几个展区组成，都是关于辛亥革命起义的历史文化和遗物，战场的遗物有地雷，日本刀，日本军服，日本毒面具和毒气弹等，是个很有历史意义的革命博物馆。</w:t>
        <w:br/>
        <w:t>辛亥革命博物馆，是武汉市为纪念辛亥革命武昌首义100周年而兴建的一座专题博物馆，位于武汉市武昌区阅马场首义广场南侧，北临彭刘杨路，南抵张之洞路，东邻楚善街，西靠体育街，是首义文化区的核心建筑，与武昌起义军政府旧址（红楼）、孙中山铜像、黄兴拜将台纪念碑、烈士祠牌坊等同处一条轴线。在黄鹤楼附近，红楼出来，就看到博物馆，十分醒目。然而取票处十分不引入注意，几乎每位游客都是走到地下一层的入口，被告知要到地面的取票口拿票。馆藏很丰富，声光电多媒体多管齐下，特别能吸引年轻人。接受了2小时爱国主义教育，没看完就闭馆了。饥肠辘辘，腿酸无比，没力气去户部巷了，就近在首义园小吃街，品尝各种小吃当作晚饭。</w:t>
        <w:br/>
        <w:t>若您从武昌火车站来汉，第一站可到离武昌火车站很近的辛亥革命博物馆进行游览，辛亥革命博物馆是为纪念辛亥革命100周年而兴建，整体呈V型（有点像大裤衩）象征胜利和“破土而出”的首义精神。个人觉得此景点非去不可，是了解中国近现代史一处绝佳的去处，而且内部有老武汉街道展示，十分逼真,《共和之基-辛亥革命历史陈列》尤为精彩。李生这种喜爱看战争片的人，绝对比一般人兴奋，Mrs.chan就是明显的一般人，没走两步就说要休息，于是，几乎整个行程都是我跟李生逛完的。对我来说，印象最深的是一个复原旧时街道夜晚的场景，蜡像很逼真，还有狗和蛐蛐的叫声，很用心营造的氛围。总参观约1个半小时。</w:t>
        <w:br/>
      </w:r>
    </w:p>
    <w:p>
      <w:r>
        <w:t>评论：</w:t>
        <w:br/>
      </w:r>
    </w:p>
    <w:p>
      <w:pPr>
        <w:pStyle w:val="Heading2"/>
      </w:pPr>
      <w:r>
        <w:t>97.淋着大雨去爬山 武汉的雨和山西的就是不一样</w:t>
      </w:r>
    </w:p>
    <w:p>
      <w:r>
        <w:t>https://www.tuniu.com/trips/12556151</w:t>
      </w:r>
    </w:p>
    <w:p>
      <w:r>
        <w:t>来源：途牛</w:t>
      </w:r>
    </w:p>
    <w:p>
      <w:r>
        <w:t>发表时间：2017-06-15</w:t>
      </w:r>
    </w:p>
    <w:p>
      <w:r>
        <w:t>天数：</w:t>
      </w:r>
    </w:p>
    <w:p>
      <w:r>
        <w:t>游玩时间：</w:t>
      </w:r>
    </w:p>
    <w:p>
      <w:r>
        <w:t>人均花费：</w:t>
      </w:r>
    </w:p>
    <w:p>
      <w:r>
        <w:t>和谁：</w:t>
      </w:r>
    </w:p>
    <w:p>
      <w:r>
        <w:t>玩法：</w:t>
      </w:r>
    </w:p>
    <w:p>
      <w:r>
        <w:t>旅游路线：</w:t>
      </w:r>
    </w:p>
    <w:p>
      <w:r>
        <w:t>正文：</w:t>
        <w:br/>
        <w:br/>
        <w:t>6月11日，友人从武汉远道而来，一顿胡吃海喝后，寻思忻州地区旅游景点儿都较远，就兴起了到凤凰山跑温泉的念头。一行四人驱车来到凤凰山脚下，不料天公不作美，竟然突然下起了雨。幸好朋友是武汉人，见惯了大雨，竟然提出了雨中爬山的想法，虽然不想淋雨，但毕竟远来是客，我也只好硬着头皮答应下来。</w:t>
        <w:br/>
        <w:t>买票上山，平日里从来是喧闹的凤凰山，今天却不见往日的热闹,偶尔能碰到一两个人。走着走着，便开始惊奇了起来，叠翠的绿和朦胧的烟雨，还有道路两边黄色的花，以前对花并没有多少喜爱，今天却看出了特别的感觉，各种颜色的花在雨水中更显娇艳、鲜妍，绿叶红花在这个阴冷的雨天特别冲击我的视野。特别是雨中的那一地落红，更让人心生感慨。</w:t>
        <w:br/>
        <w:t>途径凤凰湖，湖中的鸭子在放肆的戏水嬉戏。远处的山上，层层叠翠，让人心生向往。爬至山顶的观景台，已是喘着粗气，虽然这里的山没有那样的雄伟挺拔。环视四处遮掩着绿色的沟壑，阴雨天气的湿润，更带来清新的感觉。夏雨的时节，正是孕育生命的时节，山上的一切都充满了生机，让人心生逃逸遁世的冲动……观景台还有一对儿小情侣，撑着伞在静静的看着，我不知道他们来自何方，又会去向何处，但我知道他们一定怀揣着希望。</w:t>
        <w:br/>
        <w:t>在山顶呼吸了一会儿新鲜空气，感觉经常吸烟的肺有明显的舒适感，下山途中，一行人走的依依不舍，呼吸中都透漏出贪婪。爬山虽然让人兴奋，不过更兴奋的还是雨天的温泉。从山上下来，雨已经小多了，便去山下的神汤都泡泡温泉，驱驱寒。值得一提的是，神汤都温泉的票价虽然不太美丽，但是绝对是环境一流，物有所值。</w:t>
        <w:br/>
        <w:t>雨天的露天温泉上，烟雾缭绕，如临仙境，一时间美不胜收。温泉池里有各种花瓣、中药和植物精油等等，跑进去，仔细闻闻，一股股香气随雾气蒸腾，大家纷纷沉浸在醉人的气氛中。头顶上下着雨，池里烟雾弥漫，躺在池里头朝上，小雨打在脸上，感觉说不出的惬意。这里强烈推荐大家去石板浴那个小木屋，用温泉水哄热的石板暖而不燥，躺在上边说不出的舒坦。在温泉里泡了一会儿，大家跑到小木屋里聊天，谁知不知不觉间竟都睡着了……</w:t>
        <w:br/>
        <w:t>末了还要顺带提一下，神汤都里的饭店，价格竟然异常实惠，人均消费不足40元，味道也很有特色，堪称良心景区的典范，大家又是一顿胡吃海喝。</w:t>
        <w:br/>
        <w:t>因为山上下了大雨的缘故，返程时看车窗外都是一片云雾围绕的，像极了人间仙境！友人对温泉还是念念不忘，此次凤凰山之行不仅招待了好友，还让自己体验了一次心灵与肉体的SPA，旅行堪称完美。</w:t>
        <w:br/>
      </w:r>
    </w:p>
    <w:p>
      <w:r>
        <w:t>评论：</w:t>
        <w:br/>
      </w:r>
    </w:p>
    <w:p>
      <w:pPr>
        <w:pStyle w:val="Heading2"/>
      </w:pPr>
      <w:r>
        <w:t>98.武汉桂子湖畔，尽享轻松惬意之旅</w:t>
      </w:r>
    </w:p>
    <w:p>
      <w:r>
        <w:t>https://www.tuniu.com/trips/12555435</w:t>
      </w:r>
    </w:p>
    <w:p>
      <w:r>
        <w:t>来源：途牛</w:t>
      </w:r>
    </w:p>
    <w:p>
      <w:r>
        <w:t>发表时间：2017-06-15</w:t>
      </w:r>
    </w:p>
    <w:p>
      <w:r>
        <w:t>天数：</w:t>
      </w:r>
    </w:p>
    <w:p>
      <w:r>
        <w:t>游玩时间：</w:t>
      </w:r>
    </w:p>
    <w:p>
      <w:r>
        <w:t>人均花费：</w:t>
      </w:r>
    </w:p>
    <w:p>
      <w:r>
        <w:t>和谁：</w:t>
      </w:r>
    </w:p>
    <w:p>
      <w:r>
        <w:t>玩法：精品酒店</w:t>
      </w:r>
    </w:p>
    <w:p>
      <w:r>
        <w:t>旅游路线：</w:t>
      </w:r>
    </w:p>
    <w:p>
      <w:r>
        <w:t>正文：</w:t>
        <w:br/>
        <w:br/>
        <w:br/>
        <w:t>前言</w:t>
        <w:br/>
        <w:br/>
        <w:br/>
        <w:br/>
        <w:t>每一座城市，既相同，又相异，有着自己的独特个性标签。有的城市因繁华而闻名，有的城市以文艺而被传颂……而我所在的大武汉，素有“九省通衢”之称，以湖多水美而闻名，被誉为“百湖之市”，拥有全国最大的城中湖—东湖和众多湖泊。</w:t>
        <w:br/>
        <w:t>位于武汉汉南区的桂子湖，湖面倒影蓝天白云，湖畔植被丰富，水草茂盛，有着市区不多见的迤逦风景。而武汉碧桂园凤凰酒店就处在这个湖畔之中，将湖之静谧、河之跃动完美相融，在这里完全感受到远离喧嚣都市的那种山水意境，诗情画意。</w:t>
        <w:br/>
        <w:br/>
        <w:br/>
        <w:br/>
        <w:t>旅行攻略</w:t>
        <w:br/>
        <w:br/>
        <w:br/>
        <w:t>武汉碧桂园凤凰酒店</w:t>
        <w:br/>
        <w:t>地 址：武汉汉南马影河大道碧桂园（汉洪高速与京珠高速交汇处）</w:t>
        <w:br/>
        <w:t>自驾路线：</w:t>
        <w:br/>
        <w:t>武昌火车站：→三环白沙洲大桥→江城大道→汉洪高速（免费）→武汉碧桂园凤凰酒店（距离40公里，约40分钟）</w:t>
        <w:br/>
        <w:t>汉口火车站：→月湖桥→江城大道→汉洪高速（免费）→武汉碧桂园凤凰酒店（距离50公里，约50分钟）</w:t>
        <w:br/>
        <w:t>武汉火车站（高铁站）：→东三环线→白沙洲大桥→江城大道→汉洪高速（免费）→武汉碧桂园凤凰酒店（距离60公里，约50分钟）</w:t>
        <w:br/>
        <w:t>天河机场→机场高速→三环线→江城大道→汉洪高速（免费）→武汉碧桂园凤凰酒店（距离80公里，约50分钟）</w:t>
        <w:br/>
        <w:t>酒店免费专线</w:t>
        <w:br/>
        <w:t>1.武汉体育中心线：</w:t>
        <w:br/>
        <w:t>武汉碧桂园凤凰酒店---武汉体育中心：7:30 11:30 16:30</w:t>
        <w:br/>
        <w:t>武汉体育中心---武汉碧桂园凤凰酒店：9:00 13:00 17:40</w:t>
        <w:br/>
        <w:t>2.武汉会展中心线：</w:t>
        <w:br/>
        <w:t>武汉碧桂园凤凰酒店---会展中心：7:20 12:00 16:00 17:40</w:t>
        <w:br/>
        <w:t>会展中心---武汉碧桂园凤凰酒店：9:00 13:30 17:50 19:00</w:t>
        <w:br/>
        <w:t>【酒店周边信息】</w:t>
        <w:br/>
        <w:t>--至武汉国际博览会展中心20公里，乘坐出租车约25分钟；酒店是至国博中心交通最便捷、距离最近的五星级标准酒店；</w:t>
        <w:br/>
        <w:t>--至沌口开发区（武汉体育中心）20公里，乘坐出租车约25分钟；</w:t>
        <w:br/>
        <w:t>--至中山舰博物馆景区直线距离5公里，乘车约25分钟；</w:t>
        <w:br/>
        <w:t>--至咸宁碧桂园温泉区乘车约50分钟；</w:t>
        <w:br/>
        <w:t>中山舰博物馆</w:t>
        <w:br/>
        <w:t>门票：免费</w:t>
        <w:br/>
        <w:t>每日上午10:00，下午14:50将有两批次免费讲解（具体情况请向前台咨询），其他时段实行有偿讲解服务，收费标准为每50人一批，每批次收费100元。每天限定观众3000人。</w:t>
        <w:br/>
        <w:t>开放时间</w:t>
        <w:br/>
        <w:t>每周一闭馆调整（节假日除外），周二至周日：9:00-17:00（16:00停止入馆）。</w:t>
        <w:br/>
        <w:t>交通信息</w:t>
        <w:br/>
        <w:t>1、市内乘坐公交910路到武金堤公路中山舰博物馆站下，或纸坊客运站乘坐4201路到中山舰旅游区。</w:t>
        <w:br/>
        <w:t>2、每周六上午10:00左右从汉口粤汉码头乘坐游艇到金口中山舰码头，下午13:30左右从中山舰码头返回汉口。往返船票150元（含午餐），学生和65岁以上老人优惠价100元。</w:t>
        <w:br/>
        <w:br/>
        <w:br/>
        <w:br/>
        <w:t>DAY1：入住武汉碧桂园凤凰酒店，享受舒心惬意的时光</w:t>
        <w:br/>
        <w:br/>
        <w:br/>
        <w:br/>
        <w:t>周末趁着天气晴好，约上几位好友去武汉近郊度假，此行选择入住的是武汉碧桂园凤凰酒店。</w:t>
        <w:br/>
        <w:t>武汉碧桂园凤凰酒店坐落于武汉沌口经济技术开发区，临近汉洪、武监、京珠等多条高速，交通十分便捷。距武汉市区大约20分钟左右车程，到武昌火车站、汉口火车站、武汉火车站、天河机场都可在40分钟左右解决。</w:t>
        <w:br/>
        <w:t>武汉碧桂园凤凰酒店是汉南地区规模最大、档次最高、配套最完善，也是沌口经济技术开发区唯一 一家欧陆式花园的五星级酒店，占地面积达10.6万m²，集客房、餐饮、会务、娱乐、休闲等项目于一体。这里风光旖旎，两山环绕，三水中分，素有“天然氧吧”之美誉，马影河、通顺河蜿蜒而过，或散步于河畔，或垂钓于溪水，身在其中体验非凡的自然景观生活，别有一番诗意。</w:t>
        <w:br/>
        <w:t>酒店拥有先进完善的设施，风格各异的套房，设有主营精典粤菜和地方特色菜品的凤凰轩中餐厅，高雅别致的湖畔西餐厅，可接待千人的多功能宴会大厅凤凰国际会议中心，棋牌、球类、室内外泳池等康体娱乐设施一应俱全，并糅合自然环境、人文景观为一体的特色，商务娱乐并重。</w:t>
        <w:br/>
        <w:br/>
        <w:br/>
        <w:t>时隔半年，继去年下塌咸宁碧桂园凤凰温泉酒店、黄山碧桂园凤凰酒店以来，第三次入住碧桂园酒店集团旗下的武汉碧桂园凤凰酒店。一走进酒店还是那种非常舒适的环境……非常有艺术气息的欧式壁画依旧还是我最喜欢的场景。</w:t>
        <w:br/>
        <w:br/>
        <w:br/>
        <w:t>大堂宽敞大气，典雅的欧式装饰风格，手绘壁画的西斯廷拱廊，彰显五星级尊贵品质!</w:t>
        <w:br/>
        <w:br/>
        <w:br/>
        <w:t>以梵蒂冈西斯廷大教堂拱顶壁画为原型的酒店大堂圆形穹顶及拱廊壁画金碧辉煌，重现了米开朗基罗的《创世纪》之雄伟和壮丽。</w:t>
        <w:br/>
        <w:br/>
        <w:br/>
        <w:t>武汉碧桂园凤凰酒店是碧桂园集团旗下的品牌酒店，虽说我也住过不少5星酒店，但武汉这家酒店接待人员的水准，还是让我意外，一下车就受到工作人员热情服务，笑容亲切，细致入微到似乎能感受她发自内心的真诚，还贴心地把行李送进房间，这种体验，上次还是在遥远的岛国经历过。</w:t>
        <w:br/>
        <w:br/>
        <w:br/>
        <w:t>这次预定的是大床房，先晒个房间局部图。</w:t>
        <w:br/>
        <w:br/>
        <w:br/>
        <w:t>酒店服务人员精心摆放的造型，温馨而浪漫。</w:t>
        <w:br/>
        <w:br/>
        <w:br/>
        <w:t>酒店房间里面的陈设很贴心，整个房间特别宽敞，惊喜的是早就排放好了特色的欢迎函、酒水饮料和水果拼盘……最特别的是房间还配有空气净化器，难怪打开房间的时刻就感受到了清新的空气，原来是它在起作用。</w:t>
        <w:br/>
        <w:br/>
        <w:br/>
        <w:t>坐在宽敞的阳台上，品一杯美味的葡萄酒，在大自然的怀抱中享受美酒与美景带来的愉悦与美好，是多么惬意的事情。</w:t>
        <w:br/>
        <w:br/>
        <w:br/>
        <w:t>卫生间也是一定要晒的。个人的小僻好而已，每进一家酒店，第一个关注的永远是卫生间。卫生间简洁时尚，整体都是暖色调，再加上温暖的灯光，更衬出它的整洁、舒适。</w:t>
        <w:br/>
        <w:br/>
        <w:br/>
        <w:t>对于一家酒店而言，床品舒适最重要。看上去，所有酒店的床大多一样，一样的颜色，一样大小的尺寸，但纵身一跃扑倒在洁白的床铺上时，好与不好，身体最诚实。这张床，软硬度合适，感觉很好!</w:t>
        <w:br/>
        <w:br/>
        <w:br/>
        <w:t>下午有幸参观了下酒店最豪华、气派的总统套房。</w:t>
        <w:br/>
        <w:br/>
        <w:br/>
        <w:t>室内摆设布置极其讲究，处处彰显精致。在大大小小的自然间内，有设计独特的超大起居室，设备齐全的卫浴设施，豪华会客厅，可容纳8人用餐的餐厅，还设有单独的办公室，超大观景阳台等，可以用“奢华如梦”来形容。</w:t>
        <w:br/>
        <w:br/>
        <w:br/>
        <w:t>行政套房，布局雅致，配有超大卧室和独立的起居室，空间宽敞，设有大办公桌、配有双人梳妆盥洗盆，提供了温馨如家的入住体验。</w:t>
        <w:br/>
        <w:br/>
        <w:br/>
        <w:t>设计精致的会议室,典雅高贵,营造良好的会议氛围。</w:t>
        <w:br/>
        <w:br/>
        <w:br/>
        <w:br/>
        <w:t>玩在武汉碧桂园凤凰酒店</w:t>
        <w:br/>
        <w:br/>
        <w:br/>
        <w:br/>
        <w:t>下午参观完套房就去到了运动中心出出汗，享受健身的乐趣。这里不仅有国际顶级专业的健身器械，还有全程专业指导的私人教练会给你畅快的运动体验。</w:t>
        <w:br/>
        <w:t>武汉碧桂园凤凰酒店的多功能室由KTV、桌球中心、乒乓球馆、、棋牌室、游泳中心等组成，你所有的运动爱好，都可以在这里得到满足。</w:t>
        <w:br/>
        <w:br/>
        <w:br/>
        <w:t>KTV视听中心</w:t>
        <w:br/>
        <w:br/>
        <w:br/>
        <w:t>负责任的说一声，酒店里的KTV效果是真心赞。</w:t>
        <w:br/>
        <w:br/>
        <w:br/>
        <w:t>桌球中心</w:t>
        <w:br/>
        <w:br/>
        <w:br/>
        <w:t>棋牌室</w:t>
        <w:br/>
        <w:br/>
        <w:br/>
        <w:t>室内游泳中心</w:t>
        <w:br/>
        <w:br/>
        <w:br/>
        <w:t>在室外泳池里舒展筋骨，届时,一边游泳一边欣赏美丽梦幻的夜色，定会让你度过一个幸福美妙的时光。。。</w:t>
        <w:br/>
        <w:br/>
        <w:br/>
        <w:br/>
        <w:t>食在武汉碧桂园凤凰酒店</w:t>
        <w:br/>
        <w:br/>
        <w:br/>
        <w:t>运动过后，就该去享口福了。</w:t>
        <w:br/>
        <w:br/>
        <w:br/>
        <w:t>武汉碧桂园凤凰酒店里的凤凰轩中餐厅风格别致，以各种精美新派粤菜和湖北地方特色菜品为主。</w:t>
        <w:br/>
        <w:br/>
        <w:br/>
        <w:t>在武汉碧桂园凤凰酒店里的凤凰轩中餐厅中，一定要给大家推荐的是湖北特色美食。虽然是地道湖北风味，但菜品设计和摆盘格调都很高。每道菜装饰得都很别致，从厨房到餐桌，每个细节都完美。</w:t>
        <w:br/>
        <w:br/>
        <w:br/>
        <w:t>飘香春茶肉</w:t>
        <w:br/>
        <w:br/>
        <w:br/>
        <w:t>蓝莓山药</w:t>
        <w:br/>
        <w:br/>
        <w:br/>
        <w:t>凉拌海蛰</w:t>
        <w:br/>
        <w:br/>
        <w:br/>
        <w:t>夏日里又是一年龙虾季，在武汉碧桂园凤凰酒店同样也可大饱口福了。 主厨亲手炮制的油焖小龙虾，把每一盘虾都做到极致，采用鲜活个头大、虾肉饱满紧实的红壳虾作为食材，麻辣鲜香的同时透着淡淡的甜鲜味。浸满汤汁的虾肉，每咬一口都是一种幸福，谁能抵挡小龙虾的诱惑？</w:t>
        <w:br/>
        <w:br/>
        <w:br/>
        <w:t>开胃萝卜皮，清新爽脆的口感，吃上一口，不仅是味蕾的享受，整个人感觉都爽了。</w:t>
        <w:br/>
        <w:br/>
        <w:br/>
        <w:t>鲈鱼蒸蛋</w:t>
        <w:br/>
        <w:br/>
        <w:br/>
        <w:t>这个季节如果你来，除了品尝到油焖小龙虾外，请记得一定还要点一份 家常炒藕带。作为千湖之省的代表美食之一，其它地方可是吃不到，一般人我可不告诉他~</w:t>
        <w:br/>
        <w:br/>
        <w:br/>
        <w:t>凤凰石烙馍</w:t>
        <w:br/>
        <w:t>石烙馍制做时，平底锅内先放上精选的光滑石子，加香油反复翻炒，然后把好的发面饼放在石子内蒸捂。烙熟后馍面布满小坑，形状自然美观，外焦里软酥香可口。</w:t>
        <w:br/>
        <w:br/>
        <w:br/>
        <w:t>晚上回到房间，服务人员早已贴心地把拖鞋放在了床边，驱蚊器已开启，最让人惊喜的是还准备了多功能数据线、晚安养生花茶，还赠送了睡前小点心......</w:t>
        <w:br/>
        <w:br/>
        <w:br/>
        <w:br/>
        <w:t>美好的一天，从武汉碧桂园五彩早餐开始</w:t>
        <w:br/>
        <w:br/>
        <w:br/>
        <w:br/>
        <w:t>早上一觉睡到自然醒，每个房间都配有超大观景阳台，推开窗，窗外美景尽收眼底。</w:t>
        <w:br/>
        <w:br/>
        <w:br/>
        <w:t>美好的一天，就从武汉碧桂园凤凰酒店湖畔西餐厅的五彩早餐开始……</w:t>
        <w:br/>
        <w:br/>
        <w:br/>
        <w:t>伴着悠美的音乐，加上高雅别致的环境，面包西点的诱人香味扑鼻而来，式样繁多的五彩营养菜肴，谁能抵挡这样的诱惑，只能尽情享受舒心惬意的时光。</w:t>
        <w:br/>
        <w:br/>
        <w:br/>
        <w:t>各种美食在晨光里散着各自的香气，和很多酒店比起来，这里的早菜品种和式样会更多更显精致。</w:t>
        <w:br/>
        <w:br/>
        <w:br/>
        <w:t>湖畔西餐厅</w:t>
        <w:br/>
        <w:br/>
        <w:br/>
        <w:t>拿了我习惯的鸡蛋，面条，粥，再加些肉食和水果，好好吃一顿，然后，去中山舰博物馆……</w:t>
        <w:br/>
        <w:br/>
        <w:br/>
        <w:br/>
        <w:t>游览中山舰博物馆，追忆武汉抗战故事</w:t>
        <w:br/>
        <w:br/>
        <w:br/>
        <w:br/>
        <w:t>拥有3500年历史的大武汉，历史积淀厚重，博物馆建设资源丰富。短短5年，武汉的博物馆数量已经从52家迅速增长到108家。</w:t>
        <w:br/>
        <w:t>而提及博物馆，大家首先想到的几乎都是省博，市博，辛亥革命博物馆，而这次我们去到的是中山舰博物馆，从武汉碧桂园凤凰酒店出发，20分钟就可抵达景区。</w:t>
        <w:br/>
        <w:br/>
        <w:br/>
        <w:t>中山舰博物馆位于武汉市江夏区金口古镇，距武汉市中心城区约25公里。为武汉中山舰旅游区的核心区域，主要由中山舰博物馆、中山舰抗日阵亡将士纪念园和游客服务中心三大部分组成。</w:t>
        <w:br/>
        <w:br/>
        <w:br/>
        <w:t>此场景是不是有种即将登上舰船的即实感？</w:t>
        <w:br/>
        <w:br/>
        <w:br/>
        <w:t>不远处就是牛头山顶立起的中山舰遇难者纪念碑，由25根石柱组成，每一根石柱都代表一位烈士。这些剑直指南天的雕塑柱，象征英勇迎战日本飞机，不幸阵亡的25名中山舰战士。</w:t>
        <w:br/>
        <w:br/>
        <w:br/>
        <w:t>中山舰博物馆成立于1999年12月，采用了舰馆合一的设计思路，主体建筑面积11000平方米，以中国近现代史上的一代名舰中山舰的名字命名的、武汉市文化局所属的一座专题性纪念性博物馆，是湖北省第二批国防教育基地，现已晋级为第三批国家一级博物馆。</w:t>
        <w:br/>
        <w:br/>
        <w:br/>
        <w:t>馆内常设有三大基本陈列：《中山舰复原陈列》、《一代名舰——中山舰史迹陈列》及《中山舰出水文物精品陈列》。另外每日上午10:00，下午14:50将有两批次免费讲解，想要获取更多知识的朋友，就不要错过了。</w:t>
        <w:br/>
        <w:br/>
        <w:br/>
        <w:t>中山舰舰体陈列区</w:t>
        <w:br/>
        <w:br/>
        <w:br/>
        <w:t>中山舰，原名永丰舰。它是以革命先驱孙中山先生的名字命名的中国近现代史上的一代名舰。1910年由清政府向日本订购，1912年6月建成下水。1913年加入中国北洋政府海军第一舰队。1922年6月孙中山先生在“广州蒙难”时登临该舰，指挥平叛斗争长达50余天。1925年3月，孙中山先生去世后，为纪念孙中山改名为中山舰。1938年10月，在“武汉保卫战”中于长江金口水域被日机炸沉。中山舰自加入中国海军以来，历经“护国运动”、“护法运动”、“孙中山广州蒙难”事件、“中山舰事件”和“武汉保卫战”等五大历史事件，是中国近现代史特别是国民革命史上重要的历史见证物。</w:t>
        <w:br/>
        <w:t>为了弘扬孙中山先生的爱国主义和民主革命精神，追寻中山舰的风雨革命历程，1997年元月，中山舰在汉被整体打捞出水。</w:t>
        <w:br/>
        <w:br/>
        <w:br/>
        <w:t>无线电报房，中山舰收发电报的场所。1997年中山舰打捞出水时，曾在此处出水电报稿纸1000余张。</w:t>
        <w:br/>
        <w:br/>
        <w:br/>
        <w:t>右舷船板弹孔</w:t>
        <w:br/>
        <w:t>1997年中山舰打捞出水后，曾在舰体上发现弹洞六处，此处弹洞为日机炸弹在水中爆炸后撕开钢板形成，是中山舰沉没的致命伤，其背后为锅炉舱所在地。</w:t>
        <w:br/>
        <w:br/>
        <w:br/>
        <w:t>前甲板弹孔</w:t>
        <w:br/>
        <w:t>1938年10月24日，中山舰在长江金口水域与敌机作战时，一共身中六弹。中山舰前望台驾驶舱旁这处原状保存的弹洞，再现了当年中山舰官兵为“保卫大武汉”与日本侵略军浴血奋战的场景。</w:t>
        <w:br/>
        <w:br/>
        <w:br/>
        <w:t>打捞时缠绕在中山舰上的渔网线</w:t>
        <w:br/>
        <w:br/>
        <w:br/>
        <w:t>打捞时所使用的潜水装备</w:t>
        <w:br/>
        <w:br/>
        <w:br/>
        <w:t>场馆里还采用了互动多媒体技术，享受高科技带来全新体验的同时也增添了趣味性。</w:t>
        <w:br/>
        <w:br/>
        <w:br/>
        <w:t>孙中山雕像</w:t>
        <w:br/>
        <w:br/>
        <w:br/>
        <w:t>中山舰博物馆用一件件珍贵的器物，记载着武汉这个城市的历史文化……</w:t>
        <w:br/>
        <w:t>位于博物馆二楼的是一代名舰中山舰史迹陈列馆。</w:t>
        <w:br/>
        <w:br/>
        <w:br/>
        <w:t>孙中山（中）坐镇中山舰与蒋介石（右）、中山舰舰长冯肇宪（左）指挥平叛斗争</w:t>
        <w:br/>
        <w:t>1922年6月16日，广东省省长、粤军总司令陈炯明叛变，炮击总统府。孙中山先生辗转登上中山舰，在船上指挥平叛长达55天。</w:t>
        <w:br/>
        <w:br/>
        <w:br/>
        <w:t>1923年，孙中山夫妇再度登上永丰舰以示对救驾的感激。</w:t>
        <w:br/>
        <w:br/>
        <w:br/>
        <w:t>抗日战争时期敌后游击战场自制的简易手雷和从日军手中缴获而来制作精良的望远镜</w:t>
        <w:br/>
        <w:br/>
        <w:br/>
        <w:t>1937年，抗日战争全面爆发后，“中山”舰等49艘军舰被国民党政府调入长江内，以“拱卫京畿（南京）”。这些舰只大部分被日寇飞机和舰炮击沉，或自沉于江阴、马当。</w:t>
        <w:br/>
        <w:t>1938年秋，京、沪沦陷后，武汉成了日军进攻的主要目标之一，中山舰奉命参加武汉保卫战，担负从嘉鱼、新堤至武昌县金口镇江面的警戒及运输任务。当时，中山舰主、副炮已拆下装在岸边几个要塞上，1938年10月24日下午15时许，当“中山”舰巡航在湖北金口江面时，突遇六架敌机轮番攻击。舰长萨师俊等25人在作战中牺牲，另有20多人负伤。“中山”舰舰尾等处要害部位中弹，经抢修无效，沉没在波涛之中。</w:t>
        <w:br/>
        <w:br/>
        <w:br/>
        <w:t>而三楼则是中山舰出水文物精品陈列馆。</w:t>
        <w:br/>
        <w:br/>
        <w:br/>
        <w:t>中山舰出水文物展区</w:t>
        <w:br/>
        <w:br/>
        <w:br/>
        <w:t>1997年1月28日，中山舰被打捞出水。舰上清理出来自日本、德国等国家的各类文物三千四百多件。</w:t>
        <w:br/>
        <w:br/>
        <w:br/>
        <w:t>中山舰出厂身份证，记录了中山舰是由长崎三菱造船所在1912年6月生产的军舰，出厂编号为第215号。</w:t>
        <w:br/>
        <w:br/>
        <w:br/>
        <w:t>出了中山舰博物馆展厅，不远处就是军事武器装备展览区。</w:t>
        <w:br/>
        <w:br/>
        <w:br/>
        <w:t>景区大门口的中山舰纪念园的雕塑，以艺术的形式再现了气势磅礴的武汉会战。</w:t>
        <w:br/>
        <w:t>一座博物馆讲述一段历史，一个展厅讲述一个故事，一件展品讲述一个情节。在中山舰博物馆景区，还原了武汉的先辈们在这片热土上进行了一系列战争场面……</w:t>
        <w:br/>
        <w:br/>
        <w:br/>
        <w:t>【关于作者】</w:t>
        <w:br/>
        <w:t>微博:@江涛视觉</w:t>
        <w:br/>
        <w:t>微信公众号:zmsgzlx</w:t>
        <w:br/>
        <w:t>QQ公众号:2583958431</w:t>
        <w:br/>
        <w:t>​</w:t>
        <w:br/>
        <w:t>想遇到和我一样喜欢旅行和摄影的你，请关注我吧。。。</w:t>
        <w:br/>
      </w:r>
    </w:p>
    <w:p>
      <w:r>
        <w:t>评论：</w:t>
        <w:br/>
      </w:r>
    </w:p>
    <w:p>
      <w:pPr>
        <w:pStyle w:val="Heading2"/>
      </w:pPr>
      <w:r>
        <w:t>99.武汉太热，不妨到汉南碧桂园凤凰避暑</w:t>
      </w:r>
    </w:p>
    <w:p>
      <w:r>
        <w:t>https://www.tuniu.com/trips/12556269</w:t>
      </w:r>
    </w:p>
    <w:p>
      <w:r>
        <w:t>来源：途牛</w:t>
      </w:r>
    </w:p>
    <w:p>
      <w:r>
        <w:t>发表时间：2017-06-16</w:t>
      </w:r>
    </w:p>
    <w:p>
      <w:r>
        <w:t>天数：</w:t>
      </w:r>
    </w:p>
    <w:p>
      <w:r>
        <w:t>游玩时间：</w:t>
      </w:r>
    </w:p>
    <w:p>
      <w:r>
        <w:t>人均花费：</w:t>
      </w:r>
    </w:p>
    <w:p>
      <w:r>
        <w:t>和谁：</w:t>
      </w:r>
    </w:p>
    <w:p>
      <w:r>
        <w:t>玩法：</w:t>
      </w:r>
    </w:p>
    <w:p>
      <w:r>
        <w:t>旅游路线：</w:t>
      </w:r>
    </w:p>
    <w:p>
      <w:r>
        <w:t>正文：</w:t>
        <w:br/>
        <w:br/>
        <w:t>若说“火炉”</w:t>
        <w:br/>
        <w:br/>
        <w:br/>
        <w:t>非武汉莫属</w:t>
        <w:br/>
        <w:br/>
        <w:br/>
        <w:t>可并不是整个武汉都是这么热的</w:t>
        <w:br/>
        <w:br/>
        <w:br/>
        <w:t>在汉南，就有那么一处清凉的地方</w:t>
        <w:br/>
        <w:br/>
        <w:br/>
        <w:t>汉南碧桂园凤凰酒店</w:t>
        <w:br/>
        <w:br/>
        <w:br/>
        <w:t>旅行、摄影 微博@吴秋煌 微信：wuqiuhuang123</w:t>
        <w:br/>
        <w:br/>
        <w:br/>
        <w:t>都说武汉市区太热，带着一颗避暑的心来到汉南的碧桂园凤凰酒店，从武昌站下车，酒店有提供免费接机服务。提前几天酒店会打电话跟客人确定到达时间，然后很准时的抵达车站，接机的车，贴心的酒店服务员还准备好了水果点心，武汉中午确实有点热。</w:t>
        <w:br/>
        <w:br/>
        <w:br/>
        <w:t>不到半个小时的车程就到达了目的地，进了大厅，3D式的金碧辉煌的走廊，典雅的装饰风格金色穹顶，仿佛来了另外一个国度。它是武汉度假村中规模最大的度假村商务酒店。五星级标配的度假村气派超然，雄踞武汉市郊及休闲中心地带，放眼纵观，大家风范，舍我其谁。</w:t>
        <w:br/>
        <w:br/>
        <w:br/>
        <w:t>步入房门，这是一间总统套房，特制的柔软大床房，卧室的高贵大气，结合中西文化精髓之作，粉色的床体与床头背景墙的的挂画搭配，相互协调，加上简约却精致的中式原木床头柜，把整个卧室融为一体，简约+奢华，给人带来一种温馨舒适的感觉。我们也许不是政要也不是土豪，但是梦想还是要有的，万一见鬼了呢!快跟着我一窥汉南碧桂园凤凰酒店的总统套房，过过眼瘾吧！</w:t>
        <w:br/>
        <w:br/>
        <w:br/>
        <w:t>何谓总统套房?顾名思义，一定是高星级酒店用来接待外国元首或者高级商务代表等重要贵宾的豪华客房，其气派之大、档次之高、房价之贵，也就不言而喻。正是因为其高不可攀的定位，才被人称之为总统级的套房。对于酒店来说，总统套房通常只有一间，它是最豪华的房间、最顶级的服务和最尊贵客人待遇的代名词。</w:t>
        <w:br/>
        <w:br/>
        <w:br/>
        <w:t>卫生间则走的简欧风格，干净整洁，富丽典雅的设计，让人体验到了西方神秘独特的古典优雅的文化。</w:t>
        <w:br/>
        <w:br/>
        <w:br/>
        <w:t>不得不让人眼前一亮，极简，极静，极有质。房内陈设整齐，客厅地面使用高端地毯满铺，细腻柔软的感觉，我想没有人会不喜欢吧！正中间摆放着(尺寸)液晶电视，米黄色的沙发，整体中式复古风，只愿疲惫之时，躺下小歇一会，足矣!</w:t>
        <w:br/>
        <w:br/>
        <w:br/>
        <w:t>华灯初上，万物升平，酒店内的豪华KTV包厢隐没在汉南的夜色之中，今夜就让我们在这里尽情的歌唱，尽情的活跃，尽情的大笑，让所有的情绪随着每一个音符，每一处声音挥散自如。</w:t>
        <w:br/>
        <w:br/>
        <w:br/>
        <w:t>酒店集会议、会展设施完备，大小富丽堂皇的会议室宽敞而明亮；以浓重而不失活泼的色调、庄严且温馨，彰显酒店奔放且大气的布局。请留我在这样会议室开上三天三夜的会~</w:t>
        <w:br/>
        <w:br/>
        <w:br/>
        <w:t>酒店配套设施应有尽有，没做不到，只有你想不到的：当地特色菜系及生态美食，温泉沐浴，棋牌室，卡拉OK，保龄球，网球，台球，健身房，室内泳池等商务休闲娱乐于一体，给人最豪华舒适、至尊至贵的体验。</w:t>
        <w:br/>
        <w:br/>
        <w:br/>
        <w:t>汉南碧桂园凤凰酒店的样板房，那耀眼的bulingbuling的光线映的睁不开眼，仔细一看，那金碧辉煌的墙壁，风景秀丽的油画，绿色的植物，以及深紫色明暗交接的沙发煞是抢眼，还有那大红色的微微点缀几粒星光的水晶吊灯更是显得华贵。</w:t>
        <w:br/>
        <w:br/>
        <w:br/>
        <w:t>三百余间超豪华客房，能直观桂子湖湖景，环视周边群山，空气伊人，徒步于此，尽赏环湖美景。拥有大小不同的多功能会议室，拥有先进的多功能音响，灯光，投影机，录音录像设备。</w:t>
        <w:br/>
        <w:br/>
        <w:br/>
        <w:t>汉南碧桂园凤凰酒店，凤凰轩西餐厅。推开餐厅那扇沉甸甸的大门，眼前展开的是一个风格奢华的阔大空间，天花板上华丽的水晶吊灯，每个角度都折射出如梦似幻斑斓彩光。华美的欧式桌椅、小巧精致吧台，都漆成纯白色，处处散发着贵族气息。</w:t>
        <w:br/>
        <w:br/>
        <w:br/>
        <w:t>酒店湖畔西餐厅，餐厅顶部也是它的一个亮点所在，由一幅幅精美的画作组成并展现在人们视野之中，独特的五彩早餐，180度的全景玻璃，一边吃着早餐，还能看到湖景，如此更能享受这美好的用餐时光。</w:t>
        <w:br/>
        <w:br/>
        <w:br/>
        <w:t>在酒店度假，第二天时间充足的话，可以前往中山舰博物馆，武汉市文化局所属的一座专题性纪念性博物馆，是湖北省第二批国防教育基地。</w:t>
        <w:br/>
        <w:br/>
        <w:br/>
        <w:t>为了弘扬孙中山先生的爱国主义和民主革命精神，追寻中山舰的风雨革命历程，1997年元月，中山舰在汉被整体打捞出水。中山舰博物馆的陈列馆的顶部和朝东一面，遮上了不透明的外墙材料，“这样可以防晒，有人曾经提出全部是玻璃，会像蒸笼一样。</w:t>
        <w:br/>
        <w:br/>
        <w:br/>
        <w:t>【旅行小贴士】：</w:t>
        <w:br/>
        <w:br/>
        <w:br/>
        <w:t>门票：免费</w:t>
        <w:br/>
        <w:br/>
        <w:br/>
        <w:t>每日上午10:00，下午14:50将有两批次免费讲解（具体情况请向前台咨询），其他时段实行有偿讲解服务，收费标准为每50人一批，每批次收费100元。每天限定观众3000人。</w:t>
        <w:br/>
        <w:br/>
        <w:br/>
        <w:t>开放时间</w:t>
        <w:br/>
        <w:br/>
        <w:br/>
        <w:t>每周一闭馆调整（节假日除外），周二至周日：9:00-17:00（16:00停止入馆）。</w:t>
        <w:br/>
        <w:br/>
        <w:br/>
        <w:t>交通信息</w:t>
        <w:br/>
        <w:br/>
        <w:br/>
        <w:t>1、市内乘坐公交910路到武金堤公路中山舰博物馆站下，或纸坊客运站乘坐4201路到中山舰旅游区。</w:t>
        <w:br/>
        <w:br/>
        <w:br/>
        <w:t>2、每周六上午10:00左右从汉口粤汉码头乘坐游艇到金口中山舰码头，下午13:30左右从中山舰码头返回汉口。往返船票150元（含午餐），学生和65岁以上老人优惠价100元。</w:t>
        <w:br/>
        <w:br/>
        <w:br/>
        <w:t>此次汉南碧桂园凤凰酒店体验整体给人带来一种感觉：全程无死角高端大气上档次。期待我们下一次的约会，共享奢华！</w:t>
        <w:br/>
        <w:br/>
        <w:br/>
        <w:t>【交通】： 距离武昌火车站43公里，乘坐出租车约60分钟； - 距离汉口火车站60公里，乘坐出租车约60分钟； - 距离武汉天河机场120公里，乘坐出租车约2小时。</w:t>
        <w:br/>
        <w:br/>
        <w:br/>
        <w:t>【酒店周边信息】： - 距离武汉国际会展中心40公里，乘坐出租车约1小时。</w:t>
        <w:br/>
      </w:r>
    </w:p>
    <w:p>
      <w:r>
        <w:t>评论：</w:t>
        <w:br/>
      </w:r>
    </w:p>
    <w:p>
      <w:pPr>
        <w:pStyle w:val="Heading2"/>
      </w:pPr>
      <w:r>
        <w:t>100.置身于伟大的风暴中安静地读书观剧喝咖啡</w:t>
      </w:r>
    </w:p>
    <w:p>
      <w:r>
        <w:t>https://www.tuniu.com/trips/12556847</w:t>
      </w:r>
    </w:p>
    <w:p>
      <w:r>
        <w:t>来源：途牛</w:t>
      </w:r>
    </w:p>
    <w:p>
      <w:r>
        <w:t>发表时间：2017-06-20</w:t>
      </w:r>
    </w:p>
    <w:p>
      <w:r>
        <w:t>天数：</w:t>
      </w:r>
    </w:p>
    <w:p>
      <w:r>
        <w:t>游玩时间：</w:t>
      </w:r>
    </w:p>
    <w:p>
      <w:r>
        <w:t>人均花费：</w:t>
      </w:r>
    </w:p>
    <w:p>
      <w:r>
        <w:t>和谁：</w:t>
      </w:r>
    </w:p>
    <w:p>
      <w:r>
        <w:t>玩法：</w:t>
      </w:r>
    </w:p>
    <w:p>
      <w:r>
        <w:t>旅游路线：</w:t>
      </w:r>
    </w:p>
    <w:p>
      <w:r>
        <w:t>正文：</w:t>
        <w:br/>
        <w:br/>
        <w:t>看到题图就知道，这不是真的风暴，而是创意活动中心。</w:t>
        <w:br/>
        <w:t>如果不是身临其境，怎么也不敢相信从一个废弃的工厂车间能华丽丽地摇身一变如此高大上。</w:t>
        <w:br/>
        <w:br/>
        <w:br/>
        <w:t>由原武汉锅炉厂403双层车间的工业遗址改造而成。房顶还特意留下原来厂房的金属梁架。有些废弃的电机和不知名的生产工具还陈列着。</w:t>
        <w:br/>
        <w:br/>
        <w:br/>
        <w:t>像这位演讲的女士，她所站立的讲台就是一台车床。</w:t>
        <w:br/>
        <w:br/>
        <w:br/>
        <w:t>就连劳模用过的茶缸子里面都种着花艺。</w:t>
        <w:br/>
        <w:br/>
        <w:br/>
        <w:t>老式缝纫机和机械英文打字机。以实物展的形式观摩即将消失的历史。</w:t>
        <w:br/>
        <w:t>目前有红椅先锋剧场、漫行咖啡书吧、留白艺术中心、原型创意创业帮四大核心品牌空间产品。</w:t>
        <w:br/>
        <w:br/>
        <w:br/>
        <w:t>红椅剧场共有347个座位，分上下两层。</w:t>
        <w:br/>
        <w:t>上演先锋戏剧、现代舞蹈、主题音乐会、儿童剧。有时会搞搞文化论坛讲座、艺术工作坊、节目演播、新品发布、时尚秀场等。</w:t>
        <w:br/>
        <w:t>关于理念方面，主办方认为：只有在场，才是现场；没有先锋，只有先驱；演的不是戏，而是人。“两三人千军万马，四五步走遍天下”。在有限的时间空间内传达生活无限创造的可能性。</w:t>
        <w:br/>
        <w:t>红椅剧场倡导观众和演员互动，注重投入。剧情可以修改，结果没有确定性。因此，吸引了一大批年轻人参与。</w:t>
        <w:br/>
        <w:br/>
        <w:br/>
        <w:t>除了剧场相对封闭，其它各个部分互相跨界、有机相连，既各自独立又互相影响，没有明显的界限。</w:t>
        <w:br/>
        <w:br/>
        <w:br/>
        <w:t>这个场所展示的是一个有趣的心理学实验。</w:t>
        <w:br/>
        <w:t>不论是熟悉的人还是陌生的人，两个人面对面近距离坐下，凝视对方的双眼5分钟。</w:t>
        <w:br/>
        <w:t>结果会怎么样呢？这得亲身体验后才会知晓。</w:t>
        <w:br/>
        <w:br/>
        <w:br/>
        <w:t>艺术场所怎能少得了音乐的陪伴？</w:t>
        <w:br/>
        <w:br/>
        <w:br/>
        <w:t>品味一杯上佳的咖啡更是理所当然。</w:t>
        <w:br/>
        <w:br/>
        <w:br/>
        <w:t>这里是年轻人聚会的场所。随处有书在手边。</w:t>
        <w:br/>
        <w:t>武汉是著名的火炉，夏季漫长炎热。</w:t>
        <w:br/>
        <w:t>有这么一个清凉温柔的场所承载岁月斑驳的记忆，一个高度浓缩的文化综合体，舒适又惬意。置身于伟大的艺术风暴中心，相信也会有你的一席之地。</w:t>
        <w:br/>
        <w:br/>
        <w:br/>
        <w:t>403国际艺术中心位于湖北省武汉市武昌区中南路街武珞路586号百瑞景中央生活区。</w:t>
        <w:br/>
      </w:r>
    </w:p>
    <w:p>
      <w:r>
        <w:t>评论：</w:t>
        <w:br/>
      </w:r>
    </w:p>
    <w:p>
      <w:pPr>
        <w:pStyle w:val="Heading2"/>
      </w:pPr>
      <w:r>
        <w:t>101.湖北聘任一批文明旅游公益大使</w:t>
      </w:r>
    </w:p>
    <w:p>
      <w:r>
        <w:t>https://www.tuniu.com/trips/12557383</w:t>
      </w:r>
    </w:p>
    <w:p>
      <w:r>
        <w:t>来源：途牛</w:t>
      </w:r>
    </w:p>
    <w:p>
      <w:r>
        <w:t>发表时间：2017-06-23</w:t>
      </w:r>
    </w:p>
    <w:p>
      <w:r>
        <w:t>天数：</w:t>
      </w:r>
    </w:p>
    <w:p>
      <w:r>
        <w:t>游玩时间：</w:t>
      </w:r>
    </w:p>
    <w:p>
      <w:r>
        <w:t>人均花费：</w:t>
      </w:r>
    </w:p>
    <w:p>
      <w:r>
        <w:t>和谁：</w:t>
      </w:r>
    </w:p>
    <w:p>
      <w:r>
        <w:t>玩法：</w:t>
      </w:r>
    </w:p>
    <w:p>
      <w:r>
        <w:t>旅游路线：</w:t>
      </w:r>
    </w:p>
    <w:p>
      <w:r>
        <w:t>正文：</w:t>
        <w:br/>
        <w:br/>
        <w:t>(通讯员：曹巧红 严俊 )6月22日，湖北省“文明旅游公益大使”暨“江豚保护形象大使”发布会在武汉海昌极地海洋公园举行。此次活动由湖北省旅游发展委员会主办，武汉白鱀豚保护基金会与武汉海昌极地海洋公园承办，旨在倡导公众关注和践行文明旅游，倡导保护国家二级保护动物江豚。</w:t>
        <w:br/>
        <w:t>发布会现场，湖北省旅游发展委员会副主任周正素宣布选聘“湖北省文明旅游公益大使”的名单，此次遴选的8位文明旅游公益都是关心、支持旅游事业，崇尚文明，热心公益，社会责任感强的代表人物，包括具有社会影响力的名流湖北籍的环球夫人龚华，行业内积极带头开展和参与文明旅游工作的旅游企业负责人胡诗华、刘应忠，来自一线服务游客的“中国好导游”朱鸿俊、谷音、钱文康、杨飞虎，还有自觉践行文明旅游规范、乐于助人的“中国好游客”高秋玲等。武汉白鱀豚保护基金会副秘书长郝玉江博士宣布了“江豚保护形象大使”名单。环球夫人龚华也获聘正式成为“湖北省文明旅游大使”及“江豚保护形象大使”。</w:t>
        <w:br/>
        <w:t>环球夫人龚华女士在发布会上表示：“用双脚丈量文明，以敬畏行走世界。代表家乡湖北，向世界发声，为中国加分，为保护江豚代言。”</w:t>
        <w:br/>
        <w:t>文明旅游大使代表钱文康说：“我和武汉星级导游志愿者服务队将自觉做好文明旅游宣传推广工作，带头倡导文明旅游行为、宣传文明旅游知识，以更多的形式、更丰富的活动，更好地把文明旅游的理念传递出去、传播开来，带动更多的游客和公众自觉养成文明旅游习惯，为打造文明和诣的知音湖北做出更大的贡献!”</w:t>
        <w:br/>
        <w:t>发布会最后，北京电视台“音乐大师课”新声代陆俊昊演唱了即将开拍的公益MV原创歌曲《最美的相遇》。宣传文明旅游及环保主题的公益音乐短片也将由环球夫人龚华演绎，短片拍摄地也选在武汉。</w:t>
        <w:br/>
        <w:t>周正素表示：“提升中国公民旅游文明素质是一项长期任务，文明和谐的旅游环境需要社会各界共同营造。希望通过此项公益活动，号召更多人参与到文明旅游活动中来，提高全省文明旅游意识以及环保意识。希望通过文明旅游公益大使的影响力和感召力，向社会传递文明旅游理念，用文明行动影响更多的游客。”</w:t>
        <w:br/>
      </w:r>
    </w:p>
    <w:p>
      <w:r>
        <w:t>评论：</w:t>
        <w:br/>
      </w:r>
    </w:p>
    <w:p>
      <w:pPr>
        <w:pStyle w:val="Heading2"/>
      </w:pPr>
      <w:r>
        <w:t>102.弥漫着桂花的香甜的武汉高校——华中师范大学</w:t>
      </w:r>
    </w:p>
    <w:p>
      <w:r>
        <w:t>https://www.tuniu.com/trips/12557681</w:t>
      </w:r>
    </w:p>
    <w:p>
      <w:r>
        <w:t>来源：途牛</w:t>
      </w:r>
    </w:p>
    <w:p>
      <w:r>
        <w:t>发表时间：2017-06-25</w:t>
      </w:r>
    </w:p>
    <w:p>
      <w:r>
        <w:t>天数：</w:t>
      </w:r>
    </w:p>
    <w:p>
      <w:r>
        <w:t>游玩时间：</w:t>
      </w:r>
    </w:p>
    <w:p>
      <w:r>
        <w:t>人均花费：</w:t>
      </w:r>
    </w:p>
    <w:p>
      <w:r>
        <w:t>和谁：</w:t>
      </w:r>
    </w:p>
    <w:p>
      <w:r>
        <w:t>玩法：</w:t>
      </w:r>
    </w:p>
    <w:p>
      <w:r>
        <w:t>旅游路线：</w:t>
      </w:r>
    </w:p>
    <w:p>
      <w:r>
        <w:t>正文：</w:t>
        <w:br/>
        <w:br/>
        <w:br/>
        <w:t>令人心醉</w:t>
        <w:br/>
        <w:br/>
        <w:br/>
        <w:t>华中师范大学是武汉地区的另一所大学、也是最美的大学之一，地理位置很好就在武汉大学附近，桂子山上，大学里面山苓起伏，树木成林，绿荫葱葱。还有很大一片原始森林。花园景观也很多种，樱花园，牡丹园，梅园，玉兰园，桂花园等，整个学校漂满着花香和书的气息。好多公交车可以到达，25路，518路，593路，596路，581路，552路，703路等。</w:t>
        <w:br/>
        <w:t>华师的名气虽然没有武大和华科那么大但是你一进去就可以感受到很正派的感觉，华师里面绿树成荫到处都是树木花草，还有牡丹园啊桂香园等等花园可谓是一个花园大学，如果喜欢历史的还可以去看一下黎元洪的墓不过不是很好找最好到那了找个学生问问路，华师很大分北门、南门、东门和西门进，最好从北门进或者东门进去，西门和南门不是那么容易找到，正门就是北门，位于洪山区广埠屯，门口也有很多公交可以到还有地铁直达。建议大家玩完了华师可以坐地铁到街道口路下去群光玩一下群光吃的很多。华师很赞！！里面的风景很优美，妹子超多，理工大总是扬言华师是他们的后宫，确实因为地理位置近，联姻的现象很普遍。华师地域非常大，公交车走两站地都走不出华师的地界。华师正门哪里就是广埠屯，武汉最大的电子市场，人流非常大。去华师的话主要看林子、花、鸟。</w:t>
        <w:br/>
        <w:t>华师又称桂子山，顾名思义，整个学校就是一座山，很多的上坡路和下坡路，因此自行车这个交通工具在这里几乎没有用武之地，还没有两天腿走路来得可靠。秋天是桂子山最美的季节，整个校园都弥漫着桂花的香甜，令人心醉。学校占地面积两千多亩，不算很大，但是历史悠久，至今已有110多年，学校里的很多教学楼和学生宿舍也是古色古香，最著名的是一号楼、二号楼和西区学生宿舍一至三栋，据说当年是由梁思成亲自设计的。学校交通便利，北大门和东门都有地铁、公交到达，东南门外是一条小吃街，夜晚总是人声鼎沸。校内最好吃的食堂是东二，桂香园也还不错。</w:t>
        <w:br/>
      </w:r>
    </w:p>
    <w:p>
      <w:r>
        <w:t>评论：</w:t>
        <w:br/>
      </w:r>
    </w:p>
    <w:p>
      <w:pPr>
        <w:pStyle w:val="Heading2"/>
      </w:pPr>
      <w:r>
        <w:t>103.跑男在此录制了节目的地方，楚河汉街</w:t>
      </w:r>
    </w:p>
    <w:p>
      <w:r>
        <w:t>https://www.tuniu.com/trips/12557688</w:t>
      </w:r>
    </w:p>
    <w:p>
      <w:r>
        <w:t>来源：途牛</w:t>
      </w:r>
    </w:p>
    <w:p>
      <w:r>
        <w:t>发表时间：2017-06-26</w:t>
      </w:r>
    </w:p>
    <w:p>
      <w:r>
        <w:t>天数：</w:t>
      </w:r>
    </w:p>
    <w:p>
      <w:r>
        <w:t>游玩时间：</w:t>
      </w:r>
    </w:p>
    <w:p>
      <w:r>
        <w:t>人均花费：</w:t>
      </w:r>
    </w:p>
    <w:p>
      <w:r>
        <w:t>和谁：</w:t>
      </w:r>
    </w:p>
    <w:p>
      <w:r>
        <w:t>玩法：</w:t>
      </w:r>
    </w:p>
    <w:p>
      <w:r>
        <w:t>旅游路线：</w:t>
      </w:r>
    </w:p>
    <w:p>
      <w:r>
        <w:t>正文：</w:t>
        <w:br/>
        <w:br/>
        <w:br/>
        <w:t>富有建筑特色</w:t>
        <w:br/>
        <w:br/>
        <w:br/>
        <w:t>楚河汉街是武汉中央文化区一部分，知名商业步行街，从东湖游览完后去的汉街，主要想专程看看汉街的武汉杜莎夫人蜡像馆，地铁4号线就有楚河汉街站，可以直达的哦。整个汉街集逛景和购物于一体，建筑风格有民国建筑特点，融入荆楚文化各种元素，别具风情。在汉街街区内可免费领一份导览图，上面分布有整个汉街三个街区的店铺和交通图，超级实用。整条街上小吃、美食超多，正好可以解决晚饭。汉街附近还有万达电影乐园和汉秀。如果需要乘坐游船去东湖也强烈推荐从汉街中心码头出发，距市区更近更方便，日游和夜游线路时长均约50分钟。票价都是100元，网上预定的票一般也是在汉街中心码头取票。</w:t>
        <w:br/>
        <w:t>位于武汉市中心，地铁楚河汉街出来走一点就到，“楚河”贯穿武汉中央文化区东西，是文化区的灵魂。“汉街”商业步行街位于楚河南岸，沿河而建，那次过去完全就是冲着汉街上的杜莎夫人蜡像馆而去的，虽然蜡像馆规模不是很大，一共2层，但是里面的名人还是非常齐全的，政治，文体，科学，历史，艺术，而且里面每个蜡像旁边都有相应的道具，让游客跟名人合影更加形象生动！是万达集团投入巨资打造的集旅游美食购物为一体的超大型商业新模式，同时也是武汉中央文化区的重要组成部分，也是武汉东沙交通工程的重要项目。景点众多，包括时尚潮牌购物，万达百货，万达电影乐园，汉秀剧场等一系列大型项目。</w:t>
        <w:br/>
        <w:t>楚河汉街是中国最具建筑特色的城市商业步行街，主体采用民国建筑风格，红灰相间的清水砖墙、精致的砖砌线脚、乌漆大门、铜制门环、雕着巴洛克式卷涡状山花的门楣、石库门头、青砖小道、老旧的木漆窗户，置身其中，仿佛时光倒流。汉街将极具时尚元素的现代建筑和欧式建筑穿插在民国风格建筑中，实现传统与现代的完美融合。楚河汉街被称之为现代“清明上河图”。</w:t>
        <w:br/>
      </w:r>
    </w:p>
    <w:p>
      <w:r>
        <w:t>评论：</w:t>
        <w:br/>
      </w:r>
    </w:p>
    <w:p>
      <w:pPr>
        <w:pStyle w:val="Heading2"/>
      </w:pPr>
      <w:r>
        <w:t>104.带着家人出去浪之锦里沟与云雾山</w:t>
      </w:r>
    </w:p>
    <w:p>
      <w:r>
        <w:t>https://www.tuniu.com/trips/12557686</w:t>
      </w:r>
    </w:p>
    <w:p>
      <w:r>
        <w:t>来源：途牛</w:t>
      </w:r>
    </w:p>
    <w:p>
      <w:r>
        <w:t>发表时间：2017-06-26</w:t>
      </w:r>
    </w:p>
    <w:p>
      <w:r>
        <w:t>天数：</w:t>
      </w:r>
    </w:p>
    <w:p>
      <w:r>
        <w:t>游玩时间：</w:t>
      </w:r>
    </w:p>
    <w:p>
      <w:r>
        <w:t>人均花费：</w:t>
      </w:r>
    </w:p>
    <w:p>
      <w:r>
        <w:t>和谁：</w:t>
      </w:r>
    </w:p>
    <w:p>
      <w:r>
        <w:t>玩法：</w:t>
      </w:r>
    </w:p>
    <w:p>
      <w:r>
        <w:t>旅游路线：</w:t>
      </w:r>
    </w:p>
    <w:p>
      <w:r>
        <w:t>正文：</w:t>
        <w:br/>
        <w:br/>
        <w:br/>
        <w:t>休闲游</w:t>
        <w:br/>
        <w:br/>
        <w:br/>
        <w:t>锦里沟是武汉市黄陂区的一个土家族风景区，里面都是一些古老的古建筑物，非常有特色的。门票80元一个人，学生半价。交通从武汉没有直达的，只有先坐292路公交车到终点站下车，在转小巴到锦里沟。锦里沟的景点很多，有赏月湖，月光桥，星光桥，月湖岛，杏花园，桃花园等，风景宜人，空气清新，树木茂盛。适合看看大自然风光和体验一下土家族的风俗人情。锦里沟由环湖风情体验区、峡谷游览区和寨王文化展示区三个部分组成。游线全长12公里，是武汉市唯一的土苗文化风情旅游区，也是最大的自然山水度假区。野樱花、中华樱花、杜鹃花、兰花、李花等山花满山遍野、竞相怒放，与景区内的土家吊脚楼、风雨桥、湖泊、溪流等交相辉映，值得一去哦！</w:t>
        <w:br/>
        <w:t>锦里沟土家民俗文化旅游区位于黄陂区蔡店街，总面积约10平方公里，景区生态环境优美，人文特色鲜明，是武汉市唯一的土家文化风情旅游区。阳春三月，正值赏花踏青好时节。山花烂漫，锦里沟景区5000亩的樱花、桃花等次第盛放；亚洲第二、湖北地区唯一的游乐项目——山道滑车，全长1800米，沿高山自上而下，极具挑战性和刺激性；土家名俗表演异彩纷呈，土家姑娘抛绣球，接中的游客可以客串一回土家女婿，对唱山歌，体验一把土家婚嫁互动的乐趣。</w:t>
        <w:br/>
        <w:t>云雾山位于黄陂县区内的一个风景区，以耸立，高拔的山脉闻名湖北。面积宽阔总共有21.3平方公里。门票80元一个人，学生半价，网上购买要便宜一点。交通还算可以，从汉口火车站坐292路公交车到黄陂终点站下车，在转坐快巴直达景区。云雾山的风景那是很美丽的，大自然风光，空气清新，树木成林，古树参天，瀑布直扑而下，花草遍地，溪水流淌，山峰耸立，完全回归于大自然，让你身在其中，感受美好的风光，忘记烦恼，心情舒畅。云雾山以山脉相连叠加，气势如虹而得名的，风景优美，景色秀丽，空气清新，水质清澈，古树参天，竹林成群。奇石，奇花异草很多。</w:t>
        <w:br/>
      </w:r>
    </w:p>
    <w:p>
      <w:r>
        <w:t>评论：</w:t>
        <w:br/>
      </w:r>
    </w:p>
    <w:p>
      <w:pPr>
        <w:pStyle w:val="Heading2"/>
      </w:pPr>
      <w:r>
        <w:t>105.龟蛇相望的故事，同时还能看到美丽的日出</w:t>
      </w:r>
    </w:p>
    <w:p>
      <w:r>
        <w:t>https://www.tuniu.com/trips/12557687</w:t>
      </w:r>
    </w:p>
    <w:p>
      <w:r>
        <w:t>来源：途牛</w:t>
      </w:r>
    </w:p>
    <w:p>
      <w:r>
        <w:t>发表时间：2017-06-26</w:t>
      </w:r>
    </w:p>
    <w:p>
      <w:r>
        <w:t>天数：</w:t>
      </w:r>
    </w:p>
    <w:p>
      <w:r>
        <w:t>游玩时间：</w:t>
      </w:r>
    </w:p>
    <w:p>
      <w:r>
        <w:t>人均花费：</w:t>
      </w:r>
    </w:p>
    <w:p>
      <w:r>
        <w:t>和谁：</w:t>
      </w:r>
    </w:p>
    <w:p>
      <w:r>
        <w:t>玩法：</w:t>
      </w:r>
    </w:p>
    <w:p>
      <w:r>
        <w:t>旅游路线：</w:t>
      </w:r>
    </w:p>
    <w:p>
      <w:r>
        <w:t>正文：</w:t>
        <w:br/>
        <w:br/>
        <w:br/>
        <w:t>静静的看</w:t>
        <w:br/>
        <w:br/>
        <w:br/>
        <w:t>龟山位于武汉市汉阳城北，是武汉著名景点之一，是国家3AAA级名胜古迹景区。龟山在历史上就是有名的游览胜地。龟山门票是15元，市内可以乘坐61路，10路，64路608路，515路，519路，4路公交车都可以到达。龟山前面是长江，背靠月湖，风景靓丽，景色宜人。山顶有个电视塔，上面是旋转餐厅，可以去体验一下，还可以俯视长江和武汉市全景。古时，此山被名为翼际山。位于武汉市汉阳城北，为武汉市名胜古迹较多的三山之一。龟山风景区在历史上就是有名的游览胜地。龟山前临大江，北带汉水，西背月湖、南濒莲花湖，威武盘踞，和武昌蛇山夹江对峙，形势十分险峻。龟山以山上留下的史上名胜古迹而著名。</w:t>
        <w:br/>
        <w:t>龟山位于长江以西的汉阳长江边，与长江以东武昌的蛇山呈隔江对望之势。个人分析武汉的“武”字大概就出自这两座山吧，因为蛇龟结合就是玄武。龟山就山而言其实很普通，海拔不高，几分钟就能登顶，山上有一座龟山电视塔，电视塔下有一个眺望台视野挺不错，长江全景都映入眼帘，也是观赏长江日出的好地方。龟山观日出，蛇山观日落，这应该也是武汉旅游的精华了。从武昌站乘坐4路电车（这趟车停留站点最少）到武汉长江大桥汉阳桥头站下车，旁边就是龟山的登山入口了。</w:t>
        <w:br/>
        <w:t>来这里的人不多，从黄鹤楼过长江大桥就到了，蛮清静的一个公园，山顶有一条街，很多小木屋卖东西的，估计太冷清了好多都没有开业，山顶还有个电视塔，现在好像不能上去了。还有蹦极，没玩过，三国主题的景观还不错。天气好的时候在山顶欣赏武汉的景色还是不错的。这个山的形状非常独特，看上去很像是一只乌龟看上去栩栩如生，非常的惟妙惟肖山上的景色非常是旅游度假的好去处。爬到山顶后，可以俯瞰长江大桥，可惜雾霾有点重，看不到全景，但也还是很漂亮。不过可惜电视塔不让参观了，原来那个塔顶的旋转餐厅也没有了，不然我想龟山风景区的人气会更高吧。</w:t>
        <w:br/>
      </w:r>
    </w:p>
    <w:p>
      <w:r>
        <w:t>评论：</w:t>
        <w:br/>
      </w:r>
    </w:p>
    <w:p>
      <w:pPr>
        <w:pStyle w:val="Heading2"/>
      </w:pPr>
      <w:r>
        <w:t>106.想要了解武汉的历史，那就来武汉博物馆吧</w:t>
      </w:r>
    </w:p>
    <w:p>
      <w:r>
        <w:t>https://www.tuniu.com/trips/12557876</w:t>
      </w:r>
    </w:p>
    <w:p>
      <w:r>
        <w:t>来源：途牛</w:t>
      </w:r>
    </w:p>
    <w:p>
      <w:r>
        <w:t>发表时间：2017-06-27</w:t>
      </w:r>
    </w:p>
    <w:p>
      <w:r>
        <w:t>天数：</w:t>
      </w:r>
    </w:p>
    <w:p>
      <w:r>
        <w:t>游玩时间：</w:t>
      </w:r>
    </w:p>
    <w:p>
      <w:r>
        <w:t>人均花费：</w:t>
      </w:r>
    </w:p>
    <w:p>
      <w:r>
        <w:t>和谁：</w:t>
      </w:r>
    </w:p>
    <w:p>
      <w:r>
        <w:t>玩法：</w:t>
      </w:r>
    </w:p>
    <w:p>
      <w:r>
        <w:t>旅游路线：</w:t>
      </w:r>
    </w:p>
    <w:p>
      <w:r>
        <w:t>正文：</w:t>
        <w:br/>
        <w:br/>
        <w:br/>
        <w:t>叮咚叮咚</w:t>
        <w:br/>
        <w:br/>
        <w:br/>
        <w:t>武汉博物馆位于湖北省武汉市江岸区青年路，离汉口火车站也不远，门票是免费的，领票进去，博物馆的建筑很古典的风格，主建筑总共三层，面积达17843平方米，这里是市级博物馆，里面的文物比湖北省博物馆的要少了一点，但也值得一看的，里面有6个展览区，历史的文物丰富，种类也多。交通也非常方便，市内可以乘坐809.805路等公交车到达。博物馆里面面积很大，环境很好，比较清静，展品有10万多样，武汉博物馆主要以武汉历史悠久的文化为主题。这里可以让我们更加了解过去的老武汉。博物馆总共三层，免费是免费的，每一层的展品都是不同时代的文物，一楼为民国时期的物品，二楼为商周时期的文物，三楼为汉代时期的文物。展品总共有10万多种。可以让我们了解更多的历史文化知识。</w:t>
        <w:br/>
        <w:t>武汉博物馆是我们去武汉的第一个景点，本来之前没计划的，因为在汉口火车站下车后用百度地图导航找公交车站，穿过街走着走着就到了武汉博物馆门口，这里到汉口站真的只有几百米，非常近。专程前往乘地铁2号线到汉口火车站D口出，往青年路方向走也是几分钟的路程。博物馆一共四层，虽不及湖北省博物馆，但还是很有看点，展现武汉地区悠久历史，很多与辛亥革命和近代武汉有关，也算对武汉的一个初步认识。在博物馆大门口发票处领取免费参观券，游客很少，都不用排队，下午4点就不发了。博物馆一楼有免费寄存柜，去汉口站坐车的也可顺道而去，不用担心行李拿着不方便，感受最深的是博物馆超现代，展厅很多电子触摸屏浏览器，自主浏览加深认识。武汉博物馆是个现代综合性的博物馆，从公元前到民国时期的珍贵文物一一展览出来，从字画到器物到鞋文化应有尽有，如果有心欣赏武汉自古以来的丰富底蕴。</w:t>
        <w:br/>
        <w:t>总体而言，武汉市博物馆展品丰富，但最大的缺点是文字介绍资料太少，不少展品只写了个名字摆在那，没有其他任何的介绍内容，如果租用多媒体播放器可能会好些吧。 这次有一点遗憾的是明清著名书画家作品的展厅没开放。</w:t>
        <w:br/>
      </w:r>
    </w:p>
    <w:p>
      <w:r>
        <w:t>评论：</w:t>
        <w:br/>
      </w:r>
    </w:p>
    <w:p>
      <w:pPr>
        <w:pStyle w:val="Heading2"/>
      </w:pPr>
      <w:r>
        <w:t>107.足够惬意，足够的艺术——汉阳造艺术区</w:t>
      </w:r>
    </w:p>
    <w:p>
      <w:r>
        <w:t>https://www.tuniu.com/trips/12557875</w:t>
      </w:r>
    </w:p>
    <w:p>
      <w:r>
        <w:t>来源：途牛</w:t>
      </w:r>
    </w:p>
    <w:p>
      <w:r>
        <w:t>发表时间：2017-06-27</w:t>
      </w:r>
    </w:p>
    <w:p>
      <w:r>
        <w:t>天数：</w:t>
      </w:r>
    </w:p>
    <w:p>
      <w:r>
        <w:t>游玩时间：</w:t>
      </w:r>
    </w:p>
    <w:p>
      <w:r>
        <w:t>人均花费：</w:t>
      </w:r>
    </w:p>
    <w:p>
      <w:r>
        <w:t>和谁：</w:t>
      </w:r>
    </w:p>
    <w:p>
      <w:r>
        <w:t>玩法：</w:t>
      </w:r>
    </w:p>
    <w:p>
      <w:r>
        <w:t>旅游路线：</w:t>
      </w:r>
    </w:p>
    <w:p>
      <w:r>
        <w:t>正文：</w:t>
        <w:br/>
        <w:br/>
        <w:br/>
        <w:t>大开眼界</w:t>
        <w:br/>
        <w:br/>
        <w:br/>
        <w:t>武汉的汉阳造艺术区是和北京的798艺术区相似的一个地方。位于武汉汉阳区龟山北路一号，武昌、汉阳、汉口三镇交接点上，古琴台公园对面，旁边是汉江、月湖等，交通便利。不要门票，全天开放的景点，但园区内各店铺开放时间不一。非常适合小资和文艺青年拍照、凹造型的地方，拍婚纱照的也特别多。整个园区墙上到处是富有个性的涂鸦，随便站在一面墙上就是一道独特的风景，目前艺术区区域不是很大，2小时左右游览已合适。其实最好的旅行就是在一个陌生的地方发现一种久违的感动。汉阳造这样的地方有时间一定不要错过。</w:t>
        <w:br/>
        <w:t>汉阳造艺术区在武汉龟山脚下的一个艺术文化区，当地武汉人称824创意工厂。面积很大，总共有100多亩地，40000平方米的建筑面积，里面的建筑都是现代化改造的。是开放式的，门票免费。交通非常方便有很多公交车可以到达，如电1路，电7路，806路，708路，24路等。里面有创意艺术，娱乐，艺术办公区，摄影区，酒吧区，雕像区等，最具特色的就是这里的艺术创意雕像和随处可见的涂鸦。来这里绝对让你体会到灵感的创意和摄影技术。</w:t>
        <w:br/>
        <w:t>汉阳造，个人觉得是值得一去，是武汉的艺术名片之一。“汉阳造”艺术区，又名“824创意工厂”。可能很多人都不知道这个地方或者觉得没什么名气不值得一去，但是我在这里特别推荐，真的去了不后悔。我去武汉的时候也没打算去，只是在去古琴台的路上偶然碰到，但是却被门口特色的装饰和创意的logo给吸引进去。。最后，旅游攻略哦：1.参观的时候，不要喧哗，保持安静（这里不是专门的景区，这里有部分办公区）2.里面特别有文艺气息，很适合摄影拍照（我们当时就看见很多拍婚纱照的）3.里面的小店是可以进去的，胆子大一点，老板是很欢迎的（只要不吵）。这样一片安静有艺术气息的地方真的是太美好了，夏天慵懒的下午可以再这里的街道尽情的看着墙壁上的各种画，也可以找一家咖啡厅，这里的咖啡厅也很有特色，然后呆一两个小时。</w:t>
        <w:br/>
      </w:r>
    </w:p>
    <w:p>
      <w:r>
        <w:t>评论：</w:t>
        <w:br/>
      </w:r>
    </w:p>
    <w:p>
      <w:pPr>
        <w:pStyle w:val="Heading2"/>
      </w:pPr>
      <w:r>
        <w:t>108.盛夏柴埠溪，武汉周边22℃的避暑天堂</w:t>
      </w:r>
    </w:p>
    <w:p>
      <w:r>
        <w:t>https://www.tuniu.com/trips/12558737</w:t>
      </w:r>
    </w:p>
    <w:p>
      <w:r>
        <w:t>来源：途牛</w:t>
      </w:r>
    </w:p>
    <w:p>
      <w:r>
        <w:t>发表时间：2017-07-03</w:t>
      </w:r>
    </w:p>
    <w:p>
      <w:r>
        <w:t>天数：</w:t>
      </w:r>
    </w:p>
    <w:p>
      <w:r>
        <w:t>游玩时间：</w:t>
      </w:r>
    </w:p>
    <w:p>
      <w:r>
        <w:t>人均花费：</w:t>
      </w:r>
    </w:p>
    <w:p>
      <w:r>
        <w:t>和谁：</w:t>
      </w:r>
    </w:p>
    <w:p>
      <w:r>
        <w:t>玩法：</w:t>
      </w:r>
    </w:p>
    <w:p>
      <w:r>
        <w:t>旅游路线：</w:t>
      </w:r>
    </w:p>
    <w:p>
      <w:r>
        <w:t>正文：</w:t>
        <w:br/>
        <w:br/>
        <w:br/>
        <w:t>前言</w:t>
        <w:br/>
        <w:br/>
        <w:br/>
        <w:br/>
        <w:t>说到宜昌，也许你首先会想到的是举世瞩目的长江三峡大坝，</w:t>
        <w:br/>
        <w:t>然而，你可能不知道地处鄂西南的一座山，东邻大三峡，是国际公认的“奇特北纬30°地球圈”上不可多得的一颗绿色明珠，它把最美丽的风景和清凉世界奉献给了人们，这便是——柴埠溪大峡谷。</w:t>
        <w:br/>
        <w:t>这里自然风光和人文风貌得到很好的保存，为世人所神往，进入夏天，平均气温22℃左右，使其成为公认的避暑度假天堂。</w:t>
        <w:br/>
        <w:t>柴埠溪大峡谷位于宜昌五峰士家族自治县境东部，北接八百里清江，南连张家界、武陵源，东通江汉平原，西达鄂西山寨，距长江三峡大坝100公里，是一条东西长34公里，南北宽1-3公里的大峡谷。因其罕见的喀斯特地貌、典型的峡谷峰林景观，被誉为“南有张家界，北有柴埠溪”。</w:t>
        <w:br/>
        <w:t>经过漫长的地质变迁和大自然的鬼斧神工，两岸的绝壁被雕琢成了千姿百态的峰林景观，或似人或状物，惟妙惟肖。因此有了“百里幽峡柴埠溪，三千奇峰仙境地”的美誉，构成了柴埠溪奇、险、秀、幽、野五大特色的自然景观。</w:t>
        <w:br/>
        <w:br/>
        <w:br/>
        <w:br/>
        <w:t>关于旅行攻略</w:t>
        <w:br/>
        <w:br/>
        <w:br/>
        <w:t>柴埠溪大峡谷</w:t>
        <w:br/>
        <w:t>地址： 湖北宜昌五峰土家族自治县长乐坪蒿坪两乡交界处</w:t>
        <w:br/>
        <w:t>门票：100元（网上预定90元）</w:t>
        <w:br/>
        <w:t>景区大门票+往返索道 180元 （网上预定148元）</w:t>
        <w:br/>
        <w:t>开放时间：08:00~17:00</w:t>
        <w:br/>
        <w:t>自驾路线：</w:t>
        <w:br/>
        <w:t>武汉出发：上汉宜或者武荆高速公路，虎牙（即281KM处）下高速，上宜昌长江公路大桥，过三江收费站后直行300M右转，上清江二桥后沿陆渔一级公路过渔洋关镇至柴埠溪大峡谷。全程约400KM左右，行程约5个小时左右。</w:t>
        <w:br/>
        <w:t>宜昌出发：夷陵长江大桥→S68岳宜高速（翻坝高速）→S88（翻坝高速与沪渝高速交汇处）→G59宜五高速（沪北高速与岳宜高速交汇处）→大房坪-&gt; 渔洋关-&gt; 景区谷底公路--&gt; 柴埠溪景区游客中心</w:t>
        <w:br/>
        <w:t>长途汽车:</w:t>
        <w:br/>
        <w:t>在宜昌长途汽车客运站坐开往五峰县的长途汽车，然后在县城包车或者打车前往景区。</w:t>
        <w:br/>
        <w:br/>
        <w:br/>
        <w:t>​【行程安排】</w:t>
        <w:br/>
        <w:t>汉口站出发--宜昌东站--柴埠溪大峡谷</w:t>
        <w:br/>
        <w:t>上午：</w:t>
        <w:br/>
        <w:t>情人线：打一杵--对棋台--情人谷--姊妹峰--绣楼等景点</w:t>
        <w:br/>
        <w:t>下午：</w:t>
        <w:br/>
        <w:t>得乐线：青云梯--落月桥--对嘴石--得乐桥--女儿洞--圣水观音--雀尕石</w:t>
        <w:br/>
        <w:br/>
        <w:br/>
        <w:br/>
        <w:t>​柴埠溪，22℃的避暑天堂</w:t>
        <w:br/>
        <w:br/>
        <w:br/>
        <w:br/>
        <w:t>很早就听说柴埠溪的美，之前几次计划都未能成行，这一回正好有时间，趁着周末，和朋友们一起来到了这梦寐以求的地方。</w:t>
        <w:br/>
        <w:t>这次出行报的是柴埠溪一日游，从武汉一大早出发，八点半到达宜昌东站时，导游早已在火车站等候了，与小伙伴们会合后，两个小时左右车程就可抵达柴埠溪大峡谷景区。</w:t>
        <w:br/>
        <w:br/>
        <w:br/>
        <w:t>到达当天正是阴雨天， 从柴埠溪谷底大门换坐景区游览车，几分钟的车程就到达索道口， 沿途青山绿树掩映在云雾之中。</w:t>
        <w:br/>
        <w:br/>
        <w:br/>
        <w:t>​柴埠溪大峡谷索道全长1608米，上下高度相差793米。一路上感受索道直冲云天的豪迈，从高空俯视峡谷，景色更是美不胜收，山川河流都在脚下，溪流渐渐变成一屡丝带。 四周层峦叠翠愈见清晰， 感受到“人在画中行，景随身边游”的美妙意境。</w:t>
        <w:br/>
        <w:br/>
        <w:br/>
        <w:t>据介绍，柴埠溪主要有三条游览线路，这次我们选择了其中的情人线和得乐线，还有个前往溪谷的生态步道，来回需要五六个小时，考虑到时间关系此行就没有前往。</w:t>
        <w:br/>
        <w:t>游览大湾口景区上午我们走的的是“情人线”：打一杵、对棋台、情人谷、姊妹峰、绣楼等景点。</w:t>
        <w:br/>
        <w:br/>
        <w:br/>
        <w:t>​出索道不远处就是打一杵。</w:t>
        <w:br/>
        <w:t>打一杵不是一个自然的景观，它是土家人的一种生活习惯。大家眼前的这个雕塑叫做打杵。打杵是用来休息的一种简单工具，乡下人喜欢用背篓背，这也是符合当地人生活环境的一种方式，而这些都少不了这个打杵。将背篓或背架子放在打杵的上面就可以休息了。</w:t>
        <w:br/>
        <w:br/>
        <w:br/>
        <w:t>去往观棋台的路线并不是环线，欣赏完风景后记得一定要原路返回，以免走错路浪费时间。</w:t>
        <w:br/>
        <w:br/>
        <w:br/>
        <w:t>对棋台，因从远处看山峰象棋盘而两旁像各放这一把椅子而得名。</w:t>
        <w:br/>
        <w:t>这上面还有一盘未下完的残局，相传是当地土王和他的朋友未对弈完的，如果你有兴趣，参观时不妨来试试。</w:t>
        <w:br/>
        <w:br/>
        <w:br/>
        <w:t>对棋台的海拔1330米， 是很好的观景平台，环视四周，柴埠溪美景尽收眼底。</w:t>
        <w:br/>
        <w:br/>
        <w:br/>
        <w:t>这里由于特殊的喀斯特地貌，植被类型丰富，高达81%的森林覆盖率，使夏日的柴埠溪成为一座“生态岛屿”和“天然氧吧”。在山上深呼吸，满满一口负离子，顿时沁入心脾。</w:t>
        <w:br/>
        <w:br/>
        <w:br/>
        <w:t>悬崖下的情人长廊</w:t>
        <w:br/>
        <w:br/>
        <w:br/>
        <w:t>并排的三座山峰像亲密的土家姐妹一样，端庄匀称，这就是姊妹峰，底下则是深邃莫测的“情人谷”。</w:t>
        <w:br/>
        <w:t>这里的“情人谷”，曾经流传土家族的青年人对爱情忠贞不渝的动人传说。很久以前，柴埠溪中有一个姓张的地主，他有四个貌美如仙的女儿，尤其是大女儿西兰，不仅漂亮而且心地十分善良。有一个穷人的儿子叫阿虎，每天都来山上砍柴。有一天，他们在山谷中相遇了，阿虎被姑娘的歌声及美貌迷住了，香兰也被阿虎的勇敢和英俊深深地吸引了。</w:t>
        <w:br/>
        <w:t>阿虎经常边砍柴边和香兰对歌，两人在歌声中产生了爱慕之情，并在歌词中定下终生。不幸的是西兰和阿虎相爱不久，就被地主知道了，他恼羞成怒，不许两人再见面，因为他早已将女儿许配给了陈家埫的陈员外。出嫁那一天，迎亲花轿路过此地，西兰忽然夺轿而出，含恨跳下了深谷。阿虎赶来的时候已不见西兰的踪影，他伤心至极，也纵身跳下了这个深谷。西兰的三个妹妹思念姐姐，天天来这里哭姐姐，天长日久，就化作眼前的三座姊妹峰，她们擦眼泪的手娟飘到深谷中，此后，每到阴雨天的时候，谷底便会升起如烟的薄雾，就象罩上了一层轻纱。​</w:t>
        <w:br/>
        <w:br/>
        <w:br/>
        <w:t>中餐是在景区内土家菜馆解决的，而绣楼前面偌大的观景平台是公认的柴埠溪最佳拍摄点。</w:t>
        <w:br/>
        <w:t>夏日里的柴埠溪，“丰草绿缛而争茂，佳木葱茏而可悦”，走在林中，让人倍感舒适。下午我们游览的是柴埠溪大峡谷最精华的“得乐线”：青云梯--落月桥--对嘴石--得乐桥--女儿洞--圣水观音--雀尕石。​</w:t>
        <w:br/>
        <w:br/>
        <w:br/>
        <w:t>远远望去，凌驾在半空中的铁架桥，就是青云梯。</w:t>
        <w:br/>
        <w:br/>
        <w:br/>
        <w:t>走到跟前一瞧，这青云梯十分陡峭，爬上去可不是很轻松的事~~~</w:t>
        <w:br/>
        <w:br/>
        <w:br/>
        <w:t>据说 ，登这113级青云梯还有一个讲究，只要一口气登上去的话，好运就会来，生活事业平步青云，步步高升！</w:t>
        <w:br/>
        <w:br/>
        <w:br/>
        <w:t>这座石拱桥，每逢中秋月圆的时候从去往对棋台的观景台上就可以看到月亮最后落在这座桥上，因此取名“落月桥”。</w:t>
        <w:br/>
        <w:br/>
        <w:br/>
        <w:t>大峡谷两岸的岩石经过数亿年的风雨侵蚀，风化和崩落，形成了独特的峰林景观，有上粗下细、直插云霄的泰斗神笔。</w:t>
        <w:br/>
        <w:br/>
        <w:br/>
        <w:t>前方的这两尊巨石，宛如一对男女痴拥云雾山中，最为有趣的是，两块石头的顶部连在一起，山里人把男女亲吻称之为对嘴，因此，这对巨石便有了“对嘴石”的美名。</w:t>
        <w:br/>
        <w:t>对嘴石是柴埠溪大湾口景区的趣石之一，两个石人高约12米，男石位于外侧，背着采药的背篓，女石位于内侧，戴着繁杂的头饰，它们的头和中部的身体是相接的，其余部门又被分开，构成一幅甜蜜的爱情画面。</w:t>
        <w:br/>
        <w:br/>
        <w:br/>
        <w:t>发挥你的想象，位于两位年轻人左边那个魁梧高大的身影，就是威名远扬、山中土民的主宰土王。他正慈祥地注视着一对忘情的年轻人，送上长辈的祝福。只看两个年轻人，景观是“对嘴石”，如果加上他们一旁的威武汉子，就可称为“土王证婚”了。</w:t>
        <w:br/>
        <w:br/>
        <w:br/>
        <w:t>两座山峰之间而设的玻璃桥，又名“得乐桥”。 行走在上面，可以清楚的看见自己的倒影，透过玻璃还可以看见脚底下的万丈深渊，站在得乐桥的桥头，清秀的山和两旁的钢索都倒映在桥面上，也是一道风景。</w:t>
        <w:br/>
        <w:br/>
        <w:br/>
        <w:t>勇敢的游客在玻璃桥上留影</w:t>
        <w:br/>
        <w:br/>
        <w:br/>
        <w:t>眼前这位恐高的红衣少女，一开始没走两步吓得连声尖叫就退回来了，在朋友的鼓励下扶着栏杆继续挑战，没想到最后她是一路小跑快速通过的，意外吧？</w:t>
        <w:br/>
        <w:br/>
        <w:br/>
        <w:t>站在桥上，四周的美景令人心旷神怡，清新的空气则让人沉醉不知归。</w:t>
        <w:br/>
        <w:br/>
        <w:br/>
        <w:t>百里幽峡柴埠溪，三千奇峰仙境地。</w:t>
        <w:br/>
        <w:br/>
        <w:br/>
        <w:t>临走前，遇见桥面上一大群游客个个脸上都笑开了花，正等待同行的伙伴记录下战胜艰险的胜利场面。</w:t>
        <w:br/>
        <w:br/>
        <w:br/>
        <w:t>天然形成的溶洞—女儿洞。</w:t>
        <w:br/>
        <w:br/>
        <w:br/>
        <w:t>穿过女儿洞，视野豁然开朗，站在铁梯拐角处直视我们正前方可以看到一座俊秀的山峰。神似一个观音，左手捏着兰花指，右手托这圣水瓶，好似在给村民们施舍圣水。</w:t>
        <w:br/>
        <w:br/>
        <w:br/>
        <w:t>​它是一座高约10几米的岩石，酷似一只小鸟仰望天空，展翅欲飞。在五峰的方言里，尕乃小的意思，习惯把鸟雀通称为“雀尕子”。所以当地人把它叫做“雀尕石”。只看这“雀尕石”，的确小巧精灵，楚楚动人。</w:t>
        <w:br/>
        <w:br/>
        <w:br/>
        <w:t>乘索道下行时， 意想不到的是经过一场小雨的洗礼，柴埠溪大峡谷景区格外美丽妖娆，云雾像轻纱一样飘浮在绿墨色的山峰之间，千石万树时隐时现，置身其中，仿佛走进人间仙境。</w:t>
        <w:br/>
        <w:br/>
        <w:br/>
        <w:t>【关于作者】</w:t>
        <w:br/>
        <w:t>微博:@江涛视觉</w:t>
        <w:br/>
        <w:t>微信公众号:zmsgzlx</w:t>
        <w:br/>
        <w:t>QQ公众号:2583958431</w:t>
        <w:br/>
        <w:t>​</w:t>
        <w:br/>
        <w:t>想遇到和我一样喜欢旅行和摄影的你，请关注我吧。。。</w:t>
        <w:br/>
      </w:r>
    </w:p>
    <w:p>
      <w:r>
        <w:t>评论：</w:t>
        <w:br/>
      </w:r>
    </w:p>
    <w:p>
      <w:pPr>
        <w:pStyle w:val="Heading2"/>
      </w:pPr>
      <w:r>
        <w:t>109.在家门口也能看到玻璃天桥—记武汉木兰天池一日游</w:t>
      </w:r>
    </w:p>
    <w:p>
      <w:r>
        <w:t>https://www.tuniu.com/trips/12559246</w:t>
      </w:r>
    </w:p>
    <w:p>
      <w:r>
        <w:t>来源：途牛</w:t>
      </w:r>
    </w:p>
    <w:p>
      <w:r>
        <w:t>发表时间：2017-07-06</w:t>
      </w:r>
    </w:p>
    <w:p>
      <w:r>
        <w:t>天数：</w:t>
      </w:r>
    </w:p>
    <w:p>
      <w:r>
        <w:t>游玩时间：</w:t>
      </w:r>
    </w:p>
    <w:p>
      <w:r>
        <w:t>人均花费：</w:t>
      </w:r>
    </w:p>
    <w:p>
      <w:r>
        <w:t>和谁：</w:t>
      </w:r>
    </w:p>
    <w:p>
      <w:r>
        <w:t>玩法：</w:t>
      </w:r>
    </w:p>
    <w:p>
      <w:r>
        <w:t>旅游路线：</w:t>
      </w:r>
    </w:p>
    <w:p>
      <w:r>
        <w:t>正文：</w:t>
        <w:br/>
        <w:br/>
        <w:t>身为一个武汉伢，其实很早就去木兰天池玩过了。</w:t>
        <w:br/>
        <w:t>不久前听说木兰天池的玻璃天桥要开了，没勇气去张家界的我一直有在关注，想在家门口体验下，但是没有人陪同就没有出门的动力。</w:t>
        <w:br/>
        <w:t>人生最大的幸福就是和朋友们在一起玩玩闹闹，哪怕她也是个连楼梯都不愿爬的懒人。（为什么要用也）...我的好友“皮皮虾”就是这样一个想去玩又不愿出远门的人。活该“皮皮虾”会被人做成菜吃！</w:t>
        <w:br/>
        <w:t>6月18日那天，武汉市黄陂区木兰天池的玻璃天桥正式开通，持有腾旅e卡通旅游年卡（官网：www.51ekt.com）的用户可以免费游玩，而腾旅旅游又组织了到木兰天池的特惠直通车，从武汉市内出发就可以直接送到景区。发车地点离我家不远，这么好的机会当然不会错过，但是我不想一个人去，就拉上了“皮皮虾”，和其他人一起参加了这一次的木兰天池游。</w:t>
        <w:br/>
        <w:t>皮皮虾，我们走！</w:t>
        <w:br/>
        <w:t>提前在腾旅旅游的微信上报了名，6月18日早上，六点不到就早早的起来了，期间还打电话催“皮皮虾”起床，怕这个懒人迟到。六点五十在街道口集合，坐上了腾旅的会员直通车。</w:t>
        <w:br/>
        <w:t>车子中途有停靠循礼门、市民之家站点接其他的人，然后就一路直奔黄陂木兰天池。因为是空调大巴，在车上还比较凉快，和同行的人一起说说笑笑，所以近3个小时的车程感觉过的很快。</w:t>
        <w:br/>
        <w:t>10点就到木兰天池了，碰上木兰天池玻璃天桥的开业典礼，人真是多。</w:t>
        <w:br/>
        <w:t>突然有个飞机起飞了！吓我一跳！</w:t>
        <w:br/>
        <w:t>进景区排队的人特别多，这么多人这得排到什么时候？突然听到前面检票的人说腾旅e卡通的人请走这边，原来有专用通道，赶紧从专用通道刷脸进去。</w:t>
        <w:br/>
        <w:t>来天池的人很多，还有带狗狗来的。路上碰到的这只大狗狗也是很可爱。</w:t>
        <w:br/>
        <w:t>因为木兰天池已经来过一次，这次来就是想看玻璃天桥的，所以拉着皮皮虾直接往玻璃天桥爬。</w:t>
        <w:br/>
        <w:t>快到天桥了，从这里看去，天桥很有点高呢。风景也真好。</w:t>
        <w:br/>
        <w:t>玻璃桥上有美女妹纸们在表演。</w:t>
        <w:br/>
        <w:t>上玻璃桥的人特别多，要提前买玻璃桥的票，还要排队。我因为有腾旅e卡通旅游年卡，玻璃桥的工作人员就直接放我上去了，当时心里那个爽啊。</w:t>
        <w:br/>
        <w:t>在玻璃桥上又碰到这只狗狗了，胆子真大。</w:t>
        <w:br/>
        <w:t>其实我是有点怕的，但皮皮虾更怂。哈哈哈。</w:t>
        <w:br/>
        <w:t>最后来张大合照，哈哈，猜猜哪个是我，哪个是皮皮虾？</w:t>
        <w:br/>
        <w:t>虽然我是个懒人，但觉得这次黄陂木兰天池玻璃天桥一日游真心不错，不仅有皮皮虾的陪伴，还要感谢腾旅旅游的直通车。选择腾旅e卡通果然没错，以后就紧跟腾旅大部队了！</w:t>
        <w:br/>
      </w:r>
    </w:p>
    <w:p>
      <w:r>
        <w:t>评论：</w:t>
        <w:br/>
      </w:r>
    </w:p>
    <w:p>
      <w:pPr>
        <w:pStyle w:val="Heading2"/>
      </w:pPr>
      <w:r>
        <w:t>110.最炫民国风——旗袍控的“知音”之旅</w:t>
      </w:r>
    </w:p>
    <w:p>
      <w:r>
        <w:t>https://www.tuniu.com/trips/12558340</w:t>
      </w:r>
    </w:p>
    <w:p>
      <w:r>
        <w:t>来源：途牛</w:t>
      </w:r>
    </w:p>
    <w:p>
      <w:r>
        <w:t>发表时间：2017-07-07</w:t>
      </w:r>
    </w:p>
    <w:p>
      <w:r>
        <w:t>天数：</w:t>
      </w:r>
    </w:p>
    <w:p>
      <w:r>
        <w:t>游玩时间：</w:t>
      </w:r>
    </w:p>
    <w:p>
      <w:r>
        <w:t>人均花费：</w:t>
      </w:r>
    </w:p>
    <w:p>
      <w:r>
        <w:t>和谁：</w:t>
      </w:r>
    </w:p>
    <w:p>
      <w:r>
        <w:t>玩法：</w:t>
      </w:r>
    </w:p>
    <w:p>
      <w:r>
        <w:t>旅游路线：</w:t>
      </w:r>
    </w:p>
    <w:p>
      <w:r>
        <w:t>正文：</w:t>
        <w:br/>
        <w:br/>
        <w:t>江滩的那艘大船“知音号”,相信绝大多数武汉人早有耳闻了吧，就算还没来得及亲自去看一回船上的同名剧,也一定在朋友圈里刷到了它的存在感，真真儿是很带感很特别啊。除了大气的游轮，精美的装饰和复古的灯光，还有在“知音号”里穿着各式旗袍的养眼小姐姐们！</w:t>
        <w:br/>
        <w:t>虽然我是个妹子，可我是个彻底的颜控！完全抵抗不了小姐姐们的美貌，更何况还是穿着一身优雅端庄旗袍的盘儿亮条儿顺气质佳小姐姐。</w:t>
        <w:br/>
        <w:br/>
        <w:br/>
        <w:t>今天就带大家看一看“知音号”上那些风情万种的民国小姐姐。</w:t>
        <w:br/>
        <w:br/>
        <w:br/>
        <w:t>话说风情万种的旗袍是每个中国女人心中的美梦，旗袍的雅致和韵味，最能展现东方女人的凹凸曲线和魅力。</w:t>
        <w:br/>
        <w:br/>
        <w:br/>
        <w:t>上面这三位都在二楼船舱，是不同故事的主人公。她们的身份有的是戏子，为了戏班子的未来嫁给她并不爱的将军做小妾；有的身份是交际花，迫于生计流落风尘；有的被迫嫁入大户人家给小少爷冲喜；个个都是善良美丽的小姐姐，可怜身不由己。想知道她们最后的命运如何？我就不剧透了，你们自己上船找答案吧！</w:t>
        <w:br/>
        <w:br/>
        <w:br/>
        <w:t>金丝盘扣，水墨花雕，旗袍美到极致，足以让人迷醉。走进“知音号”船舱，忽的愣了神儿，恍惚以为在梦里。身着旗袍的女演员含蓄而性感，合身的旗袍，仿佛长在身上一般，那气韵、身段让人如同置身当年的老汉口舞厅，在摇曳的灯光下，演绎着属于那个年代的芳华。</w:t>
        <w:br/>
        <w:br/>
        <w:br/>
        <w:t>民国以前的“旗袍”，还不是严格意义上的旗袍，还不是一种变幻无常的时装，“旗袍”二字只是“旗人所穿之袍”的简称；民国以后的旗袍，则再也没有超出民国旗袍已经到达的高度。</w:t>
        <w:br/>
        <w:br/>
        <w:br/>
        <w:t>上世纪民国时期的旗袍少女，风姿绰约，魅力非凡，服饰与人物本身互相成就，将旗袍演绎得千姿百态、楚楚动人的莫过于女子的端庄秀美，大都会小姐的精巧雅致，繁华下的世故聪慧。</w:t>
        <w:br/>
        <w:br/>
        <w:br/>
        <w:t>即使没有安排哀婉曲折的故事，只是穿一身精美的旗袍站在那儿与爱人并肩而立，就美的像一处风景。眼底有爱意，生活过成诗。</w:t>
        <w:br/>
        <w:br/>
        <w:br/>
        <w:t>除了船上的演员小姐姐，来的其他游客们大多也是盛装打扮，让人眼前一亮，风采丝毫不输船上的演员们。</w:t>
        <w:br/>
        <w:br/>
        <w:br/>
        <w:t>珍珠和旗袍绝配。</w:t>
        <w:br/>
        <w:br/>
        <w:br/>
        <w:t>美人莫凭栏，凭栏山水寒，旗袍美人还是要放到属于她特定的时空里才相映成趣。</w:t>
        <w:br/>
        <w:br/>
        <w:br/>
        <w:t>演员和游客皆一身华服，让人难分彼此，“浸入式”体验剧让人完全融入其中。</w:t>
        <w:br/>
        <w:br/>
        <w:br/>
        <w:t>既能看老武汉的众生百态，又能赏旗袍美人的风情万种，这样的“知音”之旅是不是超值？</w:t>
        <w:br/>
      </w:r>
    </w:p>
    <w:p>
      <w:r>
        <w:t>评论：</w:t>
        <w:br/>
      </w:r>
    </w:p>
    <w:p>
      <w:pPr>
        <w:pStyle w:val="Heading2"/>
      </w:pPr>
      <w:r>
        <w:t>111.武汉让您流连忘返的七大夜生活广场</w:t>
      </w:r>
    </w:p>
    <w:p>
      <w:r>
        <w:t>https://www.tuniu.com/trips/12560121</w:t>
      </w:r>
    </w:p>
    <w:p>
      <w:r>
        <w:t>来源：途牛</w:t>
      </w:r>
    </w:p>
    <w:p>
      <w:r>
        <w:t>发表时间：2017-07-12</w:t>
      </w:r>
    </w:p>
    <w:p>
      <w:r>
        <w:t>天数：</w:t>
      </w:r>
    </w:p>
    <w:p>
      <w:r>
        <w:t>游玩时间：</w:t>
      </w:r>
    </w:p>
    <w:p>
      <w:r>
        <w:t>人均花费：</w:t>
      </w:r>
    </w:p>
    <w:p>
      <w:r>
        <w:t>和谁：</w:t>
      </w:r>
    </w:p>
    <w:p>
      <w:r>
        <w:t>玩法：</w:t>
      </w:r>
    </w:p>
    <w:p>
      <w:r>
        <w:t>旅游路线：</w:t>
      </w:r>
    </w:p>
    <w:p>
      <w:r>
        <w:t>正文：</w:t>
        <w:br/>
        <w:br/>
        <w:t>武汉让您流连忘返的七大夜生活广场</w:t>
        <w:br/>
        <w:t>武汉广场</w:t>
        <w:br/>
        <w:t>武汉广场毗领世贸广场、武汉商场。地下2层，地上8层，经营面积近8万平方米，建筑与装修采用世界名家设计概念，高贵典雅，富丽堂皇，融中西文化、汇古今风韵于一体。 是中国中南部地区单体规模最大，集购物、娱乐、餐饮、商务、休闲于一体的豪华型购物中心。 武汉广场以“荟萃精品、服务大众”的市场定位，成为广大中外消费者购物休闲的理想之首选。</w:t>
        <w:br/>
        <w:t>Sogo庄胜崇光</w:t>
        <w:br/>
        <w:t>武汉庄胜崇光百货商场座落于武汉最繁华的商圈解放大道，面对中山公园，与武汉国际会展中心相邻，其地段堪称武汉市商业与文化中心，拥有庞大的客流量。商场建筑面积33700平方米，从地下一层到地上七层，是一个集购物、休闲、娱乐为一体的现代化的购物空间。武汉庄胜崇光百货商场在经营上定位于中高档，贯穿着“为顾客提供新的购物空间、新的品牌种类、</w:t>
        <w:br/>
        <w:t>新的服务方式、新的消费理念，传播现代消费文化”的经营宗旨和“年轻、时尚、新生活”的经营风格，打造武汉最具时尚魅力的国际化特色的百货商场。</w:t>
        <w:br/>
        <w:t>新世界百货</w:t>
        <w:br/>
        <w:t>位于武汉市汉口建设大道566号，成立于 1993的武汉新世界百货商场由“香港新世界集团”旗下香港新世界百货直接投资经营及管理，是新世界百货有限公司在中国成立的第一家百货商场。年商场经营国外和港澳台地区中高档服装、针织、日用百货、鞋帽、文具、家电、电讯等商品，价格相对较高。</w:t>
        <w:br/>
        <w:t>大洋百货</w:t>
        <w:br/>
        <w:t>大洋百货集团有限公司于2002年5月成立，以流行百货、领导流行、顾客高度满意三大诉求作为企业终极目标，并强调能为顾客提供以下四大购物特色：1、充分舒适的购物空间。2、独具特色的流行的购物环境。3、优质的服务。4、有竞争力的价位。大洋旗下各店致力于创造高尚优质的购物、休闲、娱乐、餐饮环境，让顾客在选购流行时尚商品之余，更能享受大洋全体同仁的贴心服务，大洋百货除硬件设施以人性化规划外，在软件的服务理念上也以提供顾客优质化、个性化的服务，这都体现出了大洋百货集团无与伦比的购物竞争力。</w:t>
        <w:br/>
        <w:t>汉阳商场</w:t>
        <w:br/>
        <w:t>汉阳商场是汉商集团总部所在地，地处龟山脚下，莲花湖畔，是长江和汉水交汇处的一颗璀璨明珠。经营面积2.6万平方米，经营品种达15万余种。一流的设施、一流的商品、一流的环境、一流的服务，汉阳商场会让购物者充分享受购物的乐趣。</w:t>
        <w:br/>
        <w:t>武汉亚贸广场</w:t>
        <w:br/>
        <w:t>亚贸广场坐落于武汉市武昌区洪山脚下，处于华中高等学府群落之中，居“武汉·中国光谷”之腹地，紧邻国家级旅游景点东湖，形成广场与湖北省政府所在地集科、工、贸、旅游、娱乐业为一体的商贸繁华地段。 广场以“实惠、时尚”为经营宗旨，以人文理念、现代化的管理、一流的购物环境、多功能的服务内涵，让顾客领略新亚贸的博大与精美。</w:t>
        <w:br/>
        <w:t>武汉群光广场</w:t>
        <w:br/>
        <w:t>群光广场坐拥江南地区黄金商圈，拥有经营面积9万平方米，位列华中地区单体面积第一位，为具有领导流行、时尚亲切、功能完善、高品位、高格调之全客层百货公司。广场以“荟萃国际精品、打造时尚生活”为经营宗旨　，以优雅、舒适、轻松 的购物环境，吸引着追求品质生活、讲求生活情趣的消费者，共同体验新时尚生活的魅力。定时举办的各类精彩丰富活动，更让整个广场时常弥漫热情洋溢的节庆气氛。</w:t>
        <w:br/>
      </w:r>
    </w:p>
    <w:p>
      <w:r>
        <w:t>评论：</w:t>
        <w:br/>
      </w:r>
    </w:p>
    <w:p>
      <w:pPr>
        <w:pStyle w:val="Heading2"/>
      </w:pPr>
      <w:r>
        <w:t>112.2017我的广西之行</w:t>
      </w:r>
    </w:p>
    <w:p>
      <w:r>
        <w:t>https://www.tuniu.com/trips/12560071</w:t>
      </w:r>
    </w:p>
    <w:p>
      <w:r>
        <w:t>来源：途牛</w:t>
      </w:r>
    </w:p>
    <w:p>
      <w:r>
        <w:t>发表时间：2017-07-12</w:t>
      </w:r>
    </w:p>
    <w:p>
      <w:r>
        <w:t>天数：</w:t>
      </w:r>
    </w:p>
    <w:p>
      <w:r>
        <w:t>游玩时间：</w:t>
      </w:r>
    </w:p>
    <w:p>
      <w:r>
        <w:t>人均花费：</w:t>
      </w:r>
    </w:p>
    <w:p>
      <w:r>
        <w:t>和谁：</w:t>
      </w:r>
    </w:p>
    <w:p>
      <w:r>
        <w:t>玩法：</w:t>
      </w:r>
    </w:p>
    <w:p>
      <w:r>
        <w:t>旅游路线：</w:t>
      </w:r>
    </w:p>
    <w:p>
      <w:r>
        <w:t>正文：</w:t>
        <w:br/>
        <w:br/>
        <w:t>2017广西北海之旅</w:t>
        <w:br/>
        <w:t>2011年休年假，我第一次去到了北海的涠洲岛，淳朴的岛民和岛上的原生态深深的吸引了我，特别是岛上的海鲜特别的便宜美味，让我难舍难分。六年的思念促使我带着小伙伴们又一次来到了广西，来到了涠洲岛。在此给大家分享一下我的行程，希望可以给大家一点参考：</w:t>
        <w:br/>
        <w:t>6.19</w:t>
        <w:br/>
        <w:t>襄阳-南宁</w:t>
        <w:br/>
        <w:t>第一天基本是在路上，但是因为交通工具有飞机，所以我们的行程很宽松：</w:t>
        <w:br/>
        <w:t>D5246次   襄阳至汉口  12:15从襄阳发车，用时2小时38分到汉口，下车后坐地铁跑去金银潭永旺转了转，会了会老朋友。17:00左右又从金银潭（金银潭至天河机场大概半个小时）坐地铁2号线去天河机场坐飞机去南宁。（EU2704成都航空19:40飞南宁，  6月17日通过途牛网订了3张武汉飞南宁的机票，加上机建费一起花了1155元），落地后买了吴圩机场1号线大巴票坐到南宁火车站（大巴票20元一张），为了第二天坐车方便，就近在城市便捷火车站店订了2间房间（此时又一位小伙伴从玉林跑过来加入我们）。和我同行的小伙伴是第一次来南宁，为了让她们初步了解南宁这座城市，我们一起去了南宁最出名的中山路夜市：水果多，小吃多。南宁其实是个非常特色的城市：电动车超级多，生活节奏比较慢，水果加了辣椒和酸汁就是特色的酸野了，非常独特，本人很喜欢，不过对于其他人来讲可能就是黑暗料理了，哈哈哈。这座城市多处的繁华和城郊只是一个转身</w:t>
        <w:br/>
        <w:br/>
        <w:t>吃的肚圆后打道回酒店咯</w:t>
        <w:br/>
        <w:t>6.20</w:t>
        <w:br/>
        <w:t>南宁-涠洲岛</w:t>
        <w:br/>
        <w:t>第二天   南宁至北海  8:34我们坐上了D8305次南宁至北海的动车，用时1小时33分到达北海火车站，下车后出站右转第一个栏杆口坐20路公交车大约半小时到国际客运港下车（火车站出站口有很多的士或者黑车司机会喊你坐车，千万不要瞎坐，很多司机都是忽悠游客说没有车去客运港或者银滩，要不就是说得一个小时才能到，价钱也离谱，喊价25-30）</w:t>
        <w:br/>
        <w:br/>
        <w:t>下公交后我们就去找之前联系好的人拿船票（船票一定要提前买，不然可能会买不到票，我是找涠洲岛要住的那家客栈老板帮忙订的票。涠洲岛有个旅游公众号“来游吧官网”也可以订票，现在船票和上岛票都是实名制，一定要带身份证件，还有小朋友的身份证件或者户口本，普通仓1.2M以下小朋友购船票有优惠，30元，1.2至1.5M半价。特别提醒一下，去涠洲岛的船有快船和慢船之分，还有大小之分，建议平时容易晕船的人坐大船，比如北游12和北游16，快船大概70分钟，慢船得120分钟）。我们订的是12点的船票，下船时，客栈老板陈叔已经在出口那里等我们了(涠洲岛上岛是需要买上岛票的，不过由于我提前请陈叔帮忙买了，省去了很多排队的时间)。（这里我要特别介绍一下陈叔，陈叔家的客栈在上牛栏山村，属于岛的东面，叫么么茶农家乐，价钱很平价。六年前我住的就是他们家客栈。陈叔家的庭院里有吊床、柚子树，水压井，有空调、电视、单独卫生间。他家离海滩很近，走近路不超过10分钟。而我作为一个资深吃货，最看重的是陈叔家的菜做的很对我的胃）（陈叔电话：13036898100，陈叔女儿电话：15278977685）</w:t>
        <w:br/>
        <w:t>在客栈休整了一下，我们就让陈叔先带我们去市场买海鲜，陈叔带我们去的是离他家比较近的盛塘村菜市场，在那里我们买了石斑鱼（由于禁渔期，很多鱼是没办法买到的，只能看运气能不能买到新鲜的鱿鱼）、花甲、蓝花蟹、鲍鱼、刺螺等花了240元（请阿姨帮忙加工，可好吃了，啥都不说，上图看你们馋不馋）</w:t>
        <w:br/>
        <w:br/>
        <w:t>水足饭饱后，我们请陈叔带我们去火山国家地质公园（也叫鳄鱼山），现在去地质公园需要在公园的游客中心（中心内有涠洲岛地图免费提供）乘坐公园的观光车（20元一个人），要不就只能步行进去。涠洲岛是我们国家最大、地质年龄最年轻的火山岛，而这个地质公园是岛上核心景区之一，无论是惊涛拍岸还是落日余晖都是值得去的</w:t>
        <w:br/>
        <w:br/>
        <w:t>当我们意犹未尽的离开景区时，已经6点了。六年前来涠洲岛时没能去到地质公园附近的滴水丹屏，陈叔这回专门带我去了，走的小道，其实看到滴水丹屏，我发现我更喜欢五彩滩。</w:t>
        <w:br/>
        <w:t>中午的海鲜还没吃够，晚上又跑到南湾菜场买了一些鲍鱼和鱿鱼、还有一些水果（友情提醒：岛上盛产香蕉和木瓜，其他都是岛外的，卖的会比较贵），由于我们同行的小伙伴对岛上的珍珠比较感兴趣，我们一行四人又让陈叔带我们去了养殖基地看珍珠，哎呀呀，眼花缭乱，忍不住，我又败家，买了几个珍珠坠子……</w:t>
        <w:br/>
        <w:t>6.21</w:t>
        <w:br/>
        <w:t>本来想一大早去看日出的，四点多闹钟响了，起来一看，地面湿的，估计没戏，又跑回去睡回笼觉。早上9点左右，大家陆续起床吃了早餐，然后陈叔带我们去五彩滩（2017.4月底五彩滩景区搞建设，把之前的景区通道封闭了，要想省时省力就得从岛民们另外开的一条道过去，需要另外每人20元。如果你时间很充足，建议你从陈叔家的海滩一直往西面走，可以到达）。</w:t>
        <w:br/>
        <w:t>五彩滩景区位于涠洲岛东海岸，景区内长达1.5公里的海岸几乎都发育有20-50米高的海蚀崖，崖面耸立；海蚀平台在海蚀崖前展布，平坦而宽阔，退潮时可见宽达几十米至上百米的海蚀平台。在海蚀崖与海蚀平台的交界处形态各异的海蚀洞随处可见。</w:t>
        <w:br/>
        <w:t>我们去的时候赶上涨潮，之前看过的可以挤紫色墨汁的那种软体动物没能看到，有些遗憾，</w:t>
        <w:br/>
        <w:t>不过浪涛挺大，我的小伙伴们挺开心的，嘿嘿。</w:t>
        <w:br/>
        <w:t>上午玩的太累，中午午休后，按照之前与陈叔的约定，我们到了鳄鱼山附近的地方去潜水。讲真的，潜水装备一穿，我爹妈都认不出我了，而且海水真的好咸好咸！还好虽然浪大水浊，还是能看见一部分珊瑚和鱼，不虚此行（我们中间最怕水的那位小伙伴因为此次行程终于对游泳有兴趣了！棒棒哒）！</w:t>
        <w:br/>
        <w:br/>
        <w:t>6.22</w:t>
        <w:br/>
        <w:t>早上五点钟我一个人出门去看日出，奈何我左等右等总是那片厚厚的云挡住了太阳的脸，不过被云遮住一部分的太阳也还不错，有种犹抱琵琶半遮面的感觉，如果这个时候和自己的伴侣在一起应该会很幸福的感觉。</w:t>
        <w:br/>
        <w:br/>
        <w:t>带着些许遗憾，我找陈叔带我们去了贝壳海滩，说实在的，第一次到贝壳海滩，这片海滩很平缓，海水涨潮的时候还能看见上面带有贝壳类动物的树枝，比较适合带小朋友的家庭来玩，在些许海水轻抚的岩石上，还能看见客家岛民在勤劳的挖牡蛎。</w:t>
        <w:br/>
        <w:br/>
        <w:t>离开了贝壳海滩，我们就近去了盛塘村的教堂，去的时候已经中午了，唱诗班的演出已经结束，教堂外的波罗蜜长的很大，花圃的花格外的小清新，很适合拍照哦</w:t>
        <w:br/>
        <w:br/>
        <w:br/>
        <w:t>由于订的是下午2点半的船，我们从教堂出来就请陈叔来送我们去码头了。</w:t>
        <w:br/>
        <w:t>经过70分钟的航行，我们到达北海国际客运港。前几天的士乱喊价的阴影还在，于是用优步叫了一辆车去老街（我们都对老建筑比较感兴趣）。之前本来打算去老街看看就赶车去防城港，后来想想，休假还是节奏慢一点好，于是在微信上订了一间城市便捷酒店老街海景店的海景套房，只花了227元，哈哈，真真的惊喜啊！行李一放下，我们就迫不及待的去了老街（酒店离老街那是相当近，大概150M的样子）。</w:t>
        <w:br/>
        <w:t>北海这条老街叫珠海路，整条老街都是骑楼式建筑，有一百多年历史，长1.44公里，宽9米。这些建筑大多为二至三层，临街的骑楼部分，既是道路向两侧的扩展又是铺面向外部的延伸，人们行走在骑楼下，既可遮风挡雨又可躲避烈日；骑楼的方形柱子粗重厚大，颇有古罗马建筑的风格。白天的老街没多少人，直到旁晚的时候，小商亭的老板们都出摊了，人才渐渐多了起来。</w:t>
        <w:br/>
        <w:br/>
        <w:br/>
        <w:t>晚上的老街和武汉的江汉路相比，仍然寂静许多，即使在酒吧附近，也不是很喧闹。街上每隔一段距离都有一座叙说北海文化的铜塑，让人忍不住驻足。逛街的路途上，忍不住买了3个去黑头的芦荟膏，效果刚刚滴，好便宜，才10元一个。我们的晚餐在老街的一个餐厅解决的，10元鱿鱼，10元扇贝（6只），10元生蚝（6只），一个烤茄子，一份海鲜焗饭，花了76元，吃的很饱。回酒店时看见了一家糖水铺，美团上有优惠，我们又冒着撑破肚皮的风险去吃了2份三加芋圆、1份绿豆海带、一份杨枝甘露，一共花了40元。口感还不错。</w:t>
        <w:br/>
        <w:br/>
        <w:br/>
        <w:t>6.23</w:t>
        <w:br/>
        <w:t>好好享受了一晚海景套房后，为了让我们的行程接下来再轻松一点，我们把行李重新整理了一遍，把多余的衣服以及在涠洲岛上捡的石头、买的一些药膏一起用顺丰寄回了襄阳。寄完快递后，我们叫了一辆车直奔火车站，去往我们下个目的地---防城港北站。听朋友说防城港海鲜也很便宜，品种也多，不过这座城市对我们而言还是很陌生，我们直接从防城港转车去了东兴（搞了件挫事，防城港北站有大巴直接到东兴，由于我的功课没有做到位，我们打的从防城港北到防城港汽车总站，多花了冤枉的的士费和时间，呕到我自己，还好小伙伴们没埋怨），酒店我选的是城市便捷酒店的口岸店，网上介绍说住较高楼层可以直接看到越南。这所酒店有10层，我们住的九楼，相对周边的建筑，我们是最高的。在酒店房间可以看到东兴口岸旁边的口岸城和越南的少部分建筑。</w:t>
        <w:br/>
        <w:br/>
        <w:t>了解一座城，就是从夜市逛起，沿着北仑河走了大约半小时，我们到了东兴最繁华的夜市，满街都是越南香水、果干、饼干、饮料和药膏。在口岸桥下面有座大清国钦州国界碑，静静的立那里，向人们述说着我们国家的过去。东兴口岸附近除了夜市，旁边还有很多批发商和很多水果零售商，认识我的朋友都是知道我—是一个走哪儿吃哪儿的资深吃货。所以呢，我又带着小伙伴跑去吃青芒果、释迦、榴莲、越南鸡粉、越南春卷了，很美味哦，我最爱吃榴莲和春卷啦。越南鸡粉本身是很清淡的，很适合不吃辣的伙伴们。春卷蘸着鱼露和柠檬汁、小尖椒混合的汁，味道爽歪歪，棒极啦，不过要趁热吃哦！（屈头蛋是孵了18天的鸡蛋做的，一般都有蘸料，在东兴也有很多人吃，可是我吃不惯，总觉得吃那个蛋有肠子在嘴巴里，好恶心，想想都抖抖，当我壮着胆子去吃了一半的时候，我实在忍不住，奉献给酒店马桶了，好囧o(╯□╰)o）。在东兴口岸那里，我连着2天都在吃猫山，还没吃伤，为了以后吃猫山方便，我还找做水果批发的美女老板要了联系方式，回家后我将集合和我一样爱吃榴莲的小伙伴一起订购O(∩_∩)O哈哈~。</w:t>
        <w:br/>
        <w:br/>
        <w:br/>
        <w:br/>
        <w:br/>
        <w:t>吃归吃，还有件重要的事情要去办，那就是报团去芒街看看越南的风土人情，当个“海归”。其实我比较喜欢自由行，之前本打算深入越南的。不过我的小伙伴都没有护照，为了便捷，我们老老实实的报了个3人团。</w:t>
        <w:br/>
        <w:t>6.24</w:t>
        <w:br/>
        <w:t>早上九点左右，旅行社就安排车把接我们接到了边境旅游办证大厅办理通行证（如果你有护照，一定要在前一天12点前给到旅行社帮你签注，不然就是办通行证快一点，另外公职人员一定要报备政府单位并开类似介绍信之类的文件，我们去的那一天就有个女孩子因为没报备被拒绝办理通行证）。旅行社给我们配的导游还是挺高效的，一个小时我们就拿到证了。</w:t>
        <w:br/>
        <w:br/>
        <w:br/>
        <w:t>顺利通过口岸，坐上了观光车。10分钟左右，越南导游说，我们已经把芒街市区转完了，顿时，我们满头黑线：这么小？！还不抵我们那边的一个镇！！！！要疯了！后来让东兴导游带我们去看看地下钱庄（钱庄里到处都是装钱的大铁皮箱，导游说主要是越南盾与人民币的兑换）还有这边的菜市场，逛的累了我们在街中心的咖啡店点了据说很出名的滴漏咖啡，嗯35元一杯，和星巴克的价钱差不多，区别的是星巴克吹的是冷气，我们吹的电风扇，偶尔会有冷一点的水雾从身边落下。</w:t>
        <w:br/>
        <w:br/>
        <w:t>来到越南，一个多小时就打道回府总是有些不甘心，于是，狠狠心花了200RMB包了一辆车去了茶古海滩、民族广场、天主教堂。（去茶古海滩的路上发现我手机上的时间和小伙伴相比慢了一个小时，原来小伙伴的手机开的飞行模式，而我傻乎乎的开的自己流量！国际流量!我的票票啊,oooooo）民族广场有点类似国内的公园，个人觉得一般。茶古海滩上的沙没有银滩的细腻，不过天和海里的船还是很有意思的，还有那座天主教堂挺漂亮的，站在它的面前有种被洗涤的、光笼罩的感觉，整个人很轻盈的宁静。从市区去茶古海滩、教堂的路上，也有看见和国内村镇上差不多的戏台子，更多的是村子里的农民家里，家家都有红木家具，这个和传说中的很穷的越南完全不相符哇哇哇！（稍微介绍一下我们的午餐：肉饼、黄牛肉、烧茄子、豆腐、米饭一共花了130元RMB）下午四点多，我们的越南行已经落幕。今天的行程其实与期待的相差有点大，还好通行的伙伴对我很宽容，没有什么埋怨。</w:t>
        <w:br/>
        <w:br/>
        <w:t>6.25</w:t>
        <w:br/>
        <w:t>日子一天天过去，离假期的结束一步步临近。该准备收拾行装返程了。由于回去的交通是是26号南宁飞武汉。我们离开东兴后就返回了防城港，再由从防城港北坐动车回南宁，嗯，车票很便宜，二等席46.5元。想想好像没买什么伴手礼，于是回南宁后我们又买了一些芒果、火龙果、菠萝蜜准备带回去与朋友同事分享。同行的小伙伴们开始有些累了，趁着她们在酒店休息，我又跑去中山路与多年未见的好友约了个小会。好友带我吃的老友粉很好吃特别是里面的酸笋，还有超大杯的泰芒了吃的好过瘾。</w:t>
        <w:br/>
        <w:t>6.26</w:t>
        <w:br/>
        <w:t>今天的时间从中午开始就是基本在路上了 ，有些小小的不顺，飞机晚点一个多钟起飞，落地又比预期的晚点了，没办法，之前买好的动车票必须改签至21：10的K861，而且没有硬座，我们改签的硬卧，好奢侈，比较安慰的是，我们乘坐的飞机本来不供餐的，结果在飞机上还给我们发了飞机餐，还有一点就是这班航班的空姐和空少服务挺好，很亲切！在此表扬一下，嘻嘻</w:t>
        <w:br/>
        <w:t>6.27的凌晨零点20分我们回到了大襄阳。休假真正的结束了，该收心上班了。。。。。。</w:t>
        <w:br/>
        <w:t>回顾了一下，这趟旅行一路走来，我们真的挺散漫，走走停停，随心所欲，是我过的最不赶的假期。同行的小伙伴都具有很有辨识度的特点：爽爽，女汉子一枚，但是生活上挺弱智的；赵赵，照片上相当文静，私底下相当呱噪，但是照相技术超好的，比我还会凹造型。感谢两位的相伴和一路上的包容!么么哒！</w:t>
        <w:br/>
      </w:r>
    </w:p>
    <w:p>
      <w:r>
        <w:t>评论：</w:t>
        <w:br/>
      </w:r>
    </w:p>
    <w:p>
      <w:pPr>
        <w:pStyle w:val="Heading2"/>
      </w:pPr>
      <w:r>
        <w:t>113.中国最有名的十条小吃街，我已经去过一大半了</w:t>
      </w:r>
    </w:p>
    <w:p>
      <w:r>
        <w:t>https://www.tuniu.com/trips/12560242</w:t>
      </w:r>
    </w:p>
    <w:p>
      <w:r>
        <w:t>来源：途牛</w:t>
      </w:r>
    </w:p>
    <w:p>
      <w:r>
        <w:t>发表时间：2017-07-12</w:t>
      </w:r>
    </w:p>
    <w:p>
      <w:r>
        <w:t>天数：</w:t>
      </w:r>
    </w:p>
    <w:p>
      <w:r>
        <w:t>游玩时间：</w:t>
      </w:r>
    </w:p>
    <w:p>
      <w:r>
        <w:t>人均花费：</w:t>
      </w:r>
    </w:p>
    <w:p>
      <w:r>
        <w:t>和谁：</w:t>
      </w:r>
    </w:p>
    <w:p>
      <w:r>
        <w:t>玩法：</w:t>
      </w:r>
    </w:p>
    <w:p>
      <w:r>
        <w:t>旅游路线：</w:t>
      </w:r>
    </w:p>
    <w:p>
      <w:r>
        <w:t>正文：</w:t>
        <w:br/>
        <w:br/>
        <w:t>丽江--四方街</w:t>
        <w:br/>
        <w:br/>
        <w:br/>
        <w:t>四方街是丽江最繁华的街道，这里原来是茶马古道的一个重要枢纽站，如今是古城有名的小吃一条街，很多游客不远千里来到这里，感受这里的风土人情，饮食文化。推荐小吃有过桥米线，腊排骨，丽江粑粑等。</w:t>
        <w:br/>
        <w:br/>
        <w:br/>
        <w:t>厦门--中山路</w:t>
        <w:br/>
        <w:br/>
        <w:br/>
        <w:t>经常旅游的人一定会发现，很多地方的中山路都或多或少的成为人气聚集的地方，这在厦门也适合。厦门的中山路是南厦门最著名的小吃街，这里汇集了各式的美食，尤其是各色的夜市更是让人垂涎三尺。必吃小吃有海鲜，烧烤，鱼丸，沙茶面，花生汤等。</w:t>
        <w:br/>
        <w:br/>
        <w:br/>
        <w:t>原巷口鱼丸厦门四大名小吃之一，百年老字号、中华名小吃。1821年做到现在，近两百年的历史，祖传工艺，手工制作。原巷口鱼丸与普通鱼丸是不一样的，原巷口鱼丸采用深海野生大鲨鱼手工制作而成，而至尊鲨鱼丸则是鲨鱼腹部透明体部分做成，肉馅采用海参、干贝、精选五花肉制作而成，量很少限量版的，是目前市面上最高级的鱼丸。汤头也是采用鲨鱼头和鲨鱼骨下去熬制的，味美鱼香，口感Q脆。</w:t>
        <w:br/>
        <w:br/>
        <w:br/>
        <w:t>武汉--户部巷</w:t>
        <w:br/>
        <w:br/>
        <w:br/>
        <w:t>长约150米的户部巷被誉为汉味小吃第一巷，这里是武汉的特色小吃街，其繁华的小吃摊点群数十年经久不衰，小小的巷子里堆满了密密麻麻的小吃。必尝小吃有热干面，豆皮，糊汤粉等。</w:t>
        <w:br/>
        <w:br/>
        <w:br/>
        <w:t>青岛--劈柴院</w:t>
        <w:br/>
        <w:br/>
        <w:br/>
        <w:t>青岛劈柴院，看过黄渤的《青岛往事》的朋友都应该记得，这里是一个曾经的门洞，不过里面各色小吃、海鲜排挡应有尽有，非常适合吃货。必尝小吃有臭豆腐，豆腐脑，排骨米饭等。</w:t>
        <w:br/>
        <w:br/>
        <w:br/>
        <w:t>重庆--解放碑</w:t>
        <w:br/>
        <w:br/>
        <w:br/>
        <w:t>以解放碑为中心辐射出四条步行街，有着各色的小吃店，几乎囊括了重庆所有的小吃，所以来重庆吃，只要在这里的小吃街走两趟就足够了。必尝小吃有酸辣粉，豌杂面，山城小汤圆等。</w:t>
        <w:br/>
        <w:br/>
        <w:br/>
        <w:t>当然中国小吃街肯定远不止于此，还有很多像开封的鼓楼夜市，广州的美食园，北京的簋街等等都是让人去了就难忘的美食天堂，你去过哪些美食街呢？</w:t>
        <w:br/>
      </w:r>
    </w:p>
    <w:p>
      <w:r>
        <w:t>评论：</w:t>
        <w:br/>
      </w:r>
    </w:p>
    <w:p>
      <w:pPr>
        <w:pStyle w:val="Heading2"/>
      </w:pPr>
      <w:r>
        <w:t>114.木兰天池一日游</w:t>
      </w:r>
    </w:p>
    <w:p>
      <w:r>
        <w:t>https://www.tuniu.com/trips/12560816</w:t>
      </w:r>
    </w:p>
    <w:p>
      <w:r>
        <w:t>来源：途牛</w:t>
      </w:r>
    </w:p>
    <w:p>
      <w:r>
        <w:t>发表时间：2017-07-16</w:t>
      </w:r>
    </w:p>
    <w:p>
      <w:r>
        <w:t>天数：</w:t>
      </w:r>
    </w:p>
    <w:p>
      <w:r>
        <w:t>游玩时间：</w:t>
      </w:r>
    </w:p>
    <w:p>
      <w:r>
        <w:t>人均花费：</w:t>
      </w:r>
    </w:p>
    <w:p>
      <w:r>
        <w:t>和谁：</w:t>
      </w:r>
    </w:p>
    <w:p>
      <w:r>
        <w:t>玩法：</w:t>
      </w:r>
    </w:p>
    <w:p>
      <w:r>
        <w:t>旅游路线：</w:t>
      </w:r>
    </w:p>
    <w:p>
      <w:r>
        <w:t>正文：</w:t>
        <w:br/>
        <w:br/>
        <w:t>先上一个门面照！！​转眼就要过完了，除了梦想没有实现，旅游年卡也没用过几回。毕竟梦想不是一朝一夕就能实现的，但是旅游年卡可是随时都能派上用场的，于是乎挑了一个晴朗的周日，木兰天池一日游走起！木兰天池景区，位于武汉市黄陂区长轩岭镇石门山、木兰生态旅游区西部，东与木兰山、木兰湖毗邻，是国家5A级景区，也是国家森林公园。木兰天池，相传是木兰将军的外婆家，是木兰将军小时候生活、习武的地方。距武汉市城区中心61公里。</w:t>
        <w:br/>
        <w:br/>
        <w:br/>
        <w:t>景区内的一簇小花，有红有黄，有大有小，不知名，却很美~！</w:t>
        <w:br/>
        <w:br/>
        <w:br/>
        <w:t>不知道这算是算中国人的习俗，看到水池就喜欢扔钱，谁说这是许愿池了？</w:t>
        <w:br/>
        <w:br/>
        <w:br/>
        <w:t>终于到了山顶，很大一个湖，也真是稀奇，这个高的山顶，竟然有一个大湖，或许这也是叫他天池的原因吧。图上像跑道一样的绿色格子，是滑草的滑道，30块钱滑一次，很多小朋友在玩。</w:t>
        <w:br/>
        <w:br/>
        <w:br/>
        <w:t>前后呼应，再来一张。</w:t>
        <w:br/>
        <w:br/>
        <w:br/>
        <w:t>下山不像上山那样累人，下到三分之一的地方，有滑道可以滑下去，也是30快钱一个人，交了验票了之后，工作人员会给绑一个防滑布，保护屁股和腿，主要是防止裤子被磨破吧~滑道看着挺陡，其实一点都不危险，买票窗口有各式各样的错误姿势示范，真是各种各样的奇葩姿势都有，实在是搞笑~~</w:t>
        <w:br/>
        <w:br/>
        <w:br/>
        <w:t>木兰天池说是在周边，其实也是格外的远。自驾暂且不提，公共交通有两种选择，一种是在汉口的武汉港，有直达景区的旅游大巴车；另外，也可选择在汉口火车站乘坐292到黄陂前川客运站转成景区巴士。292的起点站就是汉口火车站，三五分钟就有一班，中途只有六站，基本上不会有人中途下车，行驶时间约一个小时，没有座位就不要上车哦，否则只能站一个小时了，票价4元每人。前川客运站到景区的巴士是每小时一班，票价11元。</w:t>
        <w:br/>
        <w:br/>
        <w:br/>
        <w:t>关于回程，下去景区到前川客运站的巴士最后一班是三点，也可以选择乘坐汉口北到轻轨站的巴士，最后一班是4点，可以多在景区游玩一个小时。</w:t>
        <w:br/>
      </w:r>
    </w:p>
    <w:p>
      <w:r>
        <w:t>评论：</w:t>
        <w:br/>
      </w:r>
    </w:p>
    <w:p>
      <w:pPr>
        <w:pStyle w:val="Heading2"/>
      </w:pPr>
      <w:r>
        <w:t>115.张公山寨游记</w:t>
      </w:r>
    </w:p>
    <w:p>
      <w:r>
        <w:t>https://www.tuniu.com/trips/12560818</w:t>
      </w:r>
    </w:p>
    <w:p>
      <w:r>
        <w:t>来源：途牛</w:t>
      </w:r>
    </w:p>
    <w:p>
      <w:r>
        <w:t>发表时间：2017-07-16</w:t>
      </w:r>
    </w:p>
    <w:p>
      <w:r>
        <w:t>天数：</w:t>
      </w:r>
    </w:p>
    <w:p>
      <w:r>
        <w:t>游玩时间：</w:t>
      </w:r>
    </w:p>
    <w:p>
      <w:r>
        <w:t>人均花费：</w:t>
      </w:r>
    </w:p>
    <w:p>
      <w:r>
        <w:t>和谁：</w:t>
      </w:r>
    </w:p>
    <w:p>
      <w:r>
        <w:t>玩法：</w:t>
      </w:r>
    </w:p>
    <w:p>
      <w:r>
        <w:t>旅游路线：</w:t>
      </w:r>
    </w:p>
    <w:p>
      <w:r>
        <w:t>正文：</w:t>
        <w:br/>
        <w:br/>
        <w:t>张公山寨位于武汉市青山区严西湖北岸，处长江以南严西湖水域的一个山丘上。文献记载，严西湖水域自春秋战国始，历来为兵家必争之地，严西湖周边遗留下了许多关于历史故事。</w:t>
        <w:br/>
        <w:br/>
        <w:br/>
        <w:t>说三国时期，孙权在鄂州称帝，操练水军、驻军于张公山寨，后人为纪念孙权，在此山上建有吴主寺，奇怪的是这座寺庙前怎么立着观音的塑像？</w:t>
        <w:br/>
        <w:br/>
        <w:br/>
        <w:t>模仿赤壁三国古战场的样式，这里也整了几条木战船</w:t>
        <w:br/>
        <w:br/>
        <w:br/>
        <w:t>游客乘上“鲁肃”号或“周瑜”“孙权”号木战船，航行在严西湖。</w:t>
        <w:br/>
        <w:br/>
        <w:br/>
        <w:t>穿过跨湖的高速公路下面</w:t>
        <w:br/>
        <w:br/>
        <w:br/>
        <w:t>站在古战船上放眼望去，湖面浩淼、湖水清澈</w:t>
        <w:br/>
        <w:br/>
        <w:br/>
        <w:t>战船停靠在一个岛上，见到一片原始湿地环岛，形成了武汉市内湖泊最原始的湿地景观。</w:t>
        <w:br/>
        <w:br/>
        <w:br/>
        <w:t>岛上许多户外活动：野战真人CS、水上探险、智勇大冲关、沙滩卡丁车、水上探舟、明清古炮、露天烧烤野炊、户外篝火帐篷露营等。</w:t>
        <w:br/>
        <w:br/>
        <w:br/>
        <w:t>乘战船回到张公寨，参观武汉张公山寨古建民俗文化博物</w:t>
        <w:br/>
        <w:br/>
        <w:br/>
        <w:t>博物馆内展示复原了不同朝代、不同地域、不同用途、不同风格的明代官厅、古戏台、清代官宅、小官宅、民宅、书院、绣楼、徽派小民宅、门楼、古牌楼、土地庙、吴主大殿、徽派官宅及古建文化街等24处景点，形成了一个明清古村落。</w:t>
        <w:br/>
        <w:br/>
        <w:br/>
        <w:t>张公山寨博物馆是一个私人博物馆。老板李炳来原是一位木匠，10多年前一个偶然的机会，他在安徽发现一山民将9块古匾用来做厕所的围墙，觉得很可惜，就花了几千块钱买了下来。后经鉴定，其中有两块还是皇帝御赐匾额，为国家三级文物。“这么好的东西丢在厕所里，真可惜”，李炳来由此萌生了收藏、复原古建筑的想法，走上收藏之路。</w:t>
        <w:br/>
      </w:r>
    </w:p>
    <w:p>
      <w:r>
        <w:t>评论：</w:t>
        <w:br/>
      </w:r>
    </w:p>
    <w:p>
      <w:pPr>
        <w:pStyle w:val="Heading2"/>
      </w:pPr>
      <w:r>
        <w:t>116.锦里沟游记</w:t>
      </w:r>
    </w:p>
    <w:p>
      <w:r>
        <w:t>https://www.tuniu.com/trips/12560819</w:t>
      </w:r>
    </w:p>
    <w:p>
      <w:r>
        <w:t>来源：途牛</w:t>
      </w:r>
    </w:p>
    <w:p>
      <w:r>
        <w:t>发表时间：2017-07-16</w:t>
      </w:r>
    </w:p>
    <w:p>
      <w:r>
        <w:t>天数：</w:t>
      </w:r>
    </w:p>
    <w:p>
      <w:r>
        <w:t>游玩时间：</w:t>
      </w:r>
    </w:p>
    <w:p>
      <w:r>
        <w:t>人均花费：</w:t>
      </w:r>
    </w:p>
    <w:p>
      <w:r>
        <w:t>和谁：</w:t>
      </w:r>
    </w:p>
    <w:p>
      <w:r>
        <w:t>玩法：</w:t>
      </w:r>
    </w:p>
    <w:p>
      <w:r>
        <w:t>旅游路线：</w:t>
      </w:r>
    </w:p>
    <w:p>
      <w:r>
        <w:t>正文：</w:t>
        <w:br/>
        <w:br/>
        <w:t>锦里沟，并非成都的锦里。而是位于武汉市黄陂区深山沟里的田家湾村。 武汉市唯一的土家文化风情旅游区。</w:t>
        <w:br/>
        <w:br/>
        <w:br/>
        <w:t>锦里沟原名几里沟，意为几里长的沟; 也叫“尽头沟”，即沟的溪水上游之尽头。也许是当地口音淆近，也许是山民祈盼吉祥，抑或是人们希望添花锦上，叫着叫着就叫成“锦里沟”了。</w:t>
        <w:br/>
        <w:br/>
        <w:br/>
        <w:t>锦里沟土家民俗旅游区位于武汉北大门黄陂区蔡店乡境内，创建于2006年，总面积约20平方公里。景区交通便捷，生态环境优美，人文特色鲜明，山水灵秀，古老神奇，是一幅绝妙的水墨丹青画卷。</w:t>
        <w:br/>
        <w:br/>
        <w:br/>
        <w:t>锦里沟风景区距武汉市中心85KM（约1.5小时车程）。</w:t>
        <w:br/>
        <w:br/>
        <w:br/>
        <w:t>锦里沟景区总面积约10平方公里，交通通讯便捷，生态环境优美，人文特色鲜明。山水的灵秀，古老而神奇，绘出一幅水墨丹青的画卷。景区既是武汉城市圈内唯一的土家民族文化展示窗口，也是集观光、土家文化体验、度假、会务、休闲于一体的综合性休闲旅游场所。</w:t>
        <w:br/>
        <w:br/>
        <w:br/>
        <w:t>该地是一个土家族人口集中居住的乡村，这里的土家族村民是在清朝雍正年间 “改土归流”后，从鄂西宣恩县搬迁到黄陂区蔡店乡的。经过近300年的发展变迁，将这里打造成原汁原味的土家山寨。锦里沟是这个土家山寨的亮点：青山环抱，溪流环绕，处处都是吊脚楼。</w:t>
        <w:br/>
        <w:br/>
        <w:br/>
        <w:t>锦里沟旅游景区既是武汉市唯一的土家文化风情旅游区，也是最大的自然山水度假区。整个景区由湖谷游览、土家风情、山寨民俗风情、王府文化展示、山区娱乐度假等五大主题组成，游线全长12公里，串联大小景点48处。主要景点有“三桥”(月光桥、星光桥、阳光桥)、“两门”(二重门、三重门)、“两亭(神牛亭、双龙亭)、龙文、品水泉、福寿门等。其中吊脚楼、苗寨风情街、土家菜、篝火晚会等最具土家山寨特色。</w:t>
        <w:br/>
        <w:br/>
        <w:br/>
        <w:t>景区所在地是汉族与土家族、人口杂居地区，是中国《改土归流》历史的一个缩影。这支异地迁入的土家人，在同汉族的共同发展中，至今还保持着自身独特民俗习惯。</w:t>
        <w:br/>
        <w:br/>
        <w:br/>
        <w:t>由于我们到达锦里沟的时间已是中午了，所以我们就先品尝了土家菜，让肠胃先游览一番，呵呵。</w:t>
        <w:br/>
        <w:br/>
        <w:br/>
        <w:t>饭后我们就开始了对环湖风情体验区迎宾街、青龙山、赏月湖、月光桥、月湖岛等景点的走马观花式的游览，当然也就来不及嬉锦鲤、乘画舫、逛张家大湾土家风情街，细致地感受别样民俗风情了。</w:t>
        <w:br/>
        <w:br/>
        <w:br/>
        <w:t>然后我们就乘电瓶车，沿着新修的柏油马路直趋忠孝王府。</w:t>
        <w:br/>
        <w:br/>
        <w:br/>
        <w:t>远望忠孝王府，俨然是一座城堡。</w:t>
        <w:br/>
        <w:br/>
        <w:br/>
        <w:t>忠孝王府旁边的配套建筑，很像是一座大坝。</w:t>
        <w:br/>
        <w:br/>
        <w:br/>
        <w:t>从大门门洞窥望忠孝王府。</w:t>
        <w:br/>
        <w:br/>
        <w:br/>
        <w:t>忠孝王府白虎堂的照壁。</w:t>
        <w:br/>
        <w:br/>
        <w:br/>
        <w:t>忠孝王府四周的角楼和建筑。</w:t>
        <w:br/>
        <w:br/>
        <w:br/>
        <w:t>移步登楼，进入里间，就是这座建筑：摆手堂（实际就是一座舞台）。我们在这里欣赏了大型民俗歌舞表演，进一步了解了土家族的风土人情。</w:t>
        <w:br/>
        <w:br/>
        <w:br/>
        <w:t>摆手堂的两侧还建了两个楼亭：朱雀亭和玄武亭，演出时上面挤满了观众。</w:t>
        <w:br/>
        <w:br/>
        <w:br/>
        <w:t>为了选择好的机位，我“抢占”了玄武亭最靠外的一角。</w:t>
        <w:br/>
        <w:br/>
        <w:br/>
        <w:t>演出开始了。一群姑娘的表演表示着一支土家人在土司的统治下劳作生息。</w:t>
        <w:br/>
        <w:br/>
        <w:br/>
        <w:t>土司府的家丁呼喊着：土司老爷来了！</w:t>
        <w:br/>
        <w:br/>
        <w:br/>
        <w:t>号角发出了粗壮低沉的名声，显示着土司老爷的威严。</w:t>
        <w:br/>
        <w:br/>
        <w:br/>
        <w:t>土司老爷登场了，还有侍女们的簇拥。</w:t>
        <w:br/>
        <w:br/>
        <w:br/>
        <w:t>土家人在土司的统治下，过着水深火热的生活。</w:t>
        <w:br/>
        <w:br/>
        <w:br/>
        <w:t>皇帝下诏了，钦差宣读圣旨：改土归流。（说起来真是惭愧，以开始我还以为改土归流就是关于土地与灌溉的事呢，经过事后在网上查找资料，我才知道：改土归流是指改土司制为流官制。土司即原民族的首领，流官由中央政府委派。改土归流有利于消除土司制度的落后性，同时加强中央对西南地区的统治。于是土司被封为忠孝王。这一支土家人是从鄂西宣恩县搬迁到黄陂区蔡店乡的。经过近300年的发展变迁，将这里打造成原汁原味的土家山寨。）</w:t>
        <w:br/>
        <w:br/>
        <w:br/>
        <w:t>这一支土家人开始了长途迁徙。</w:t>
        <w:br/>
        <w:br/>
        <w:br/>
        <w:t>这里是演员与观众的互动。女演员演唱着一首土家民歌，歌词中唱道：情哥哥，阿妹给你做了可口的饭菜，你来不来嘛？情哥哥，阿妹给你斟上了美酒，你来不来嘛？情哥哥，阿妹给你铺好了热被窝，你来不来嘛？……每问一个来不来嘛，就要求观众回应：来嘛！由于观众的差异较大，所以不时地引起阵阵欢笑声。</w:t>
        <w:br/>
        <w:br/>
        <w:br/>
        <w:t>最后演员邀请观众上台与他们一起跳“摆手舞” 。</w:t>
        <w:br/>
        <w:br/>
        <w:br/>
        <w:t>观众与演员共舞。</w:t>
        <w:br/>
        <w:br/>
        <w:br/>
        <w:t>演出间隙，小孩子就跑上舞台嬉戏玩耍。</w:t>
        <w:br/>
        <w:br/>
        <w:br/>
        <w:t>出了忠孝王府，就是这座阳光桥。</w:t>
        <w:br/>
        <w:br/>
        <w:br/>
        <w:t>从侧面看阳光桥。</w:t>
        <w:br/>
        <w:br/>
        <w:br/>
        <w:t>我们就沿着峡谷游线继续游览。</w:t>
        <w:br/>
        <w:br/>
        <w:br/>
        <w:t>登上这高高的石阶，就是二重门。</w:t>
        <w:br/>
        <w:br/>
        <w:br/>
        <w:t>说到这里我们要感谢这位导游小姐的安排，让我们乘车上山，然后步行下山（与其他的游客是逆行游览的，他们是步行上山，然后乘车下山），使我们减少了许多登山的劳苦。（这位美丽的女孩现在还是在校大学生，做兼职）</w:t>
        <w:br/>
        <w:br/>
        <w:br/>
        <w:t>沿途，我们游览了三重门、二重门、福寿门、波光岩、神牛亭、双龙亭、二龙潭等景点。我也拍摄到了一些风景、植物、动物。</w:t>
        <w:br/>
        <w:br/>
        <w:br/>
        <w:t>河道已基本干涸，可河道两边与河道中的石头却记载着山洪冲刷它们的时刻。</w:t>
        <w:br/>
        <w:br/>
        <w:br/>
        <w:t>杉木杆铺就的小桥面。</w:t>
        <w:br/>
        <w:br/>
        <w:br/>
        <w:t>逆光下的树叶显得是那样的晶莹剔透。</w:t>
        <w:br/>
        <w:br/>
        <w:br/>
        <w:t>小瀑布。</w:t>
        <w:br/>
        <w:br/>
        <w:br/>
        <w:t>好像是五针松。</w:t>
        <w:br/>
        <w:br/>
        <w:br/>
        <w:t>不知是哪种藤蔓植物的花。（豆蔻花么？）</w:t>
        <w:br/>
        <w:br/>
        <w:br/>
        <w:t>路边的野花。（你不要採，呵呵）</w:t>
        <w:br/>
        <w:br/>
        <w:br/>
        <w:t>红杜鹃，遗憾的是让那些枯黄的小荆条混杂了。</w:t>
        <w:br/>
        <w:br/>
        <w:br/>
        <w:t>水车。（别小看它，它的传动原理可是朴实有华啊）</w:t>
        <w:br/>
        <w:br/>
        <w:br/>
        <w:t>全长6公里的锦里沟峡谷，山青水秀、林木苍翠、瀑飞泉涌、溪流潺潺、奇石密布，是一条空气特别清新、古朴苍翠的原生态峡谷，漫步其中，十步一景、百步一绝，犹如步入世外桃源，静心洗肺，忘却尘世之烦恼，更可参观水车历史文化长廊，踩水车，看水磨，进吊脚楼，聆听土家山歌，与土家妹子情歌对唱，体验别样土家风情。主要景点有二龙潭、人猿石、女儿桥、七叠泉、合欢瀑、尽头瀑、水车园、二重门等景点。其中依山就势、按照水车的历史进程，在锦里沟溪边布置和展现150多种水车类型的水车园，是中国第一家水车历史文化长廊和博物馆。</w:t>
        <w:br/>
        <w:br/>
        <w:br/>
        <w:t>令人作呕的多足虫。</w:t>
        <w:br/>
        <w:br/>
        <w:br/>
        <w:t>令人有点恐怖的蜥蜴。</w:t>
        <w:br/>
        <w:br/>
        <w:br/>
        <w:t>美丽的蝴蝶在油菜花间飞舞。</w:t>
        <w:br/>
        <w:br/>
        <w:br/>
        <w:t>走完了山路，又来到月光桥。在这座桥上，我拍摄了风景，还拍摄了模特妹妹。</w:t>
        <w:br/>
        <w:br/>
        <w:br/>
        <w:t>模特黄颖妹妹。</w:t>
        <w:br/>
        <w:br/>
        <w:br/>
        <w:t>路边的餐馆悬挂这些已经风干了的飞禽走兽以招徕顾客。</w:t>
        <w:br/>
        <w:br/>
        <w:br/>
        <w:t>来到了大门口，居然遇到了身着民族服装的姑娘，搭讪几句，她同意我拍摄她的肖像。不过她还开玩笑地说了声：“要钱的哟”。</w:t>
        <w:br/>
        <w:br/>
        <w:br/>
        <w:t>背对夕阳，我们乘车返回了武汉。</w:t>
        <w:br/>
        <w:br/>
        <w:br/>
        <w:t>此外，锦里沟还有山道滑车的游乐项目。山道滑车靠地心引力从山道上下滑，被誉为“旱地雪橇”的山道滑车游乐项目，在武汉黄陂锦里沟景区正式启动，正式接待四方游客。由锦里沟投资两千万元引进的山道滑车是亚洲地区第二、华中地区之首、湖北地区唯一的游乐设施。该项目也成为木兰旅游集群中新的亮点。锦里沟滑道全长1800米，宽3—5米。滑车上装置独特的刹车器，驾驶者可以自行控制速度。沿高山自上而下，极具挑战性和刺激性，山道特加外围防护设置，安全性高。平均时速15公里/小时，最快时速可以达到35公里/小时，简单易操作，可多人一起参与竞赛，娱乐性强。开山道滑车风驰电掣而下沿途风景无限，既可以饱览自然风光，又可以纵情地放松自己，享受与风赛跑的运动乐趣。</w:t>
        <w:br/>
        <w:br/>
        <w:br/>
        <w:t>去锦里沟的理由：</w:t>
        <w:br/>
        <w:br/>
        <w:br/>
        <w:t>1、锦里沟所在地是汉族与土家族、人口杂居地区，是中国《改土归流》历史的一个缩影。</w:t>
        <w:br/>
        <w:br/>
        <w:br/>
        <w:t>2、锦里沟景区青山环抱，溪流环绕，风水极致。民居建筑风格具有鲜明的微派特点，具有一定的观光旅游价值。</w:t>
        <w:br/>
        <w:br/>
        <w:br/>
        <w:t>3、锦里沟有苗寨风情街和吊脚楼式的镜泉茶楼，集吃、住、行、游、购、娱于一体，地道的农家菜肴、山寨青茶和土家民俗篝火歌舞晚会，让人乐不思归。</w:t>
        <w:br/>
        <w:br/>
        <w:br/>
        <w:t>交通</w:t>
        <w:br/>
        <w:br/>
        <w:br/>
        <w:t>自驾：1.5小时左右车程:  从汉口竹叶山上岱黄高速公路到黄陂前川，走黄土一级公路，过姚集镇走姚集公路到蔡店乡，前行5公里即到。</w:t>
        <w:br/>
        <w:br/>
        <w:br/>
        <w:t>公交：1、汉口新华路、竹叶山乘专线巴士可直达黄陂锦里沟;</w:t>
        <w:br/>
        <w:br/>
        <w:br/>
        <w:t>2、武汉港乘市郊一日游专线车可直达锦里沟;</w:t>
        <w:br/>
        <w:br/>
        <w:br/>
        <w:t>3、汉口火车站乘292到黄陂客运站转乘专线巴士可到达锦里沟。</w:t>
        <w:br/>
      </w:r>
    </w:p>
    <w:p>
      <w:r>
        <w:t>评论：</w:t>
        <w:br/>
      </w:r>
    </w:p>
    <w:p>
      <w:pPr>
        <w:pStyle w:val="Heading2"/>
      </w:pPr>
      <w:r>
        <w:t>117.武汉适合30人左右的同学聚会哪里好——武汉别墅轰趴馆</w:t>
      </w:r>
    </w:p>
    <w:p>
      <w:r>
        <w:t>https://www.tuniu.com/trips/12561694</w:t>
      </w:r>
    </w:p>
    <w:p>
      <w:r>
        <w:t>来源：途牛</w:t>
      </w:r>
    </w:p>
    <w:p>
      <w:r>
        <w:t>发表时间：2017-07-21</w:t>
      </w:r>
    </w:p>
    <w:p>
      <w:r>
        <w:t>天数：</w:t>
      </w:r>
    </w:p>
    <w:p>
      <w:r>
        <w:t>游玩时间：</w:t>
      </w:r>
    </w:p>
    <w:p>
      <w:r>
        <w:t>人均花费：</w:t>
      </w:r>
    </w:p>
    <w:p>
      <w:r>
        <w:t>和谁：</w:t>
      </w:r>
    </w:p>
    <w:p>
      <w:r>
        <w:t>玩法：</w:t>
      </w:r>
    </w:p>
    <w:p>
      <w:r>
        <w:t>旅游路线：</w:t>
      </w:r>
    </w:p>
    <w:p>
      <w:r>
        <w:t>正文：</w:t>
        <w:br/>
        <w:br/>
        <w:t>武汉适合30人左右的同学聚会哪里好</w:t>
        <w:br/>
        <w:t>联系方式：15927954962（微信）</w:t>
        <w:br/>
        <w:t>别墅轰趴馆走红武汉，“别墅轰趴里面的娱乐休闲设施不少，有KTV、桌球室、乒乓球台、迷你足球场、厨房等，大家玩得挺尽兴的。”武汉理工大学15级桥梁卓越班的张吉利介绍，5月份，班上33位同学搞了个别墅轰趴，则是周末的时间段会比较紧俏。值得一提的是，临近毕业，参加别墅轰趴的学生团体会格外多。</w:t>
        <w:br/>
        <w:t>人均消费低 可在别墅里K歌、看电影、玩桌游和体感游戏、做饭</w:t>
        <w:br/>
        <w:t>农家乐以前去过不少，别墅轰趴倒是挺新鲜的。”最近，武汉理工大学15级桥梁卓越班的班级聚会就选择租了套别墅，大家在里面K歌、看电影、玩桌游和体感游戏、做饭。</w:t>
        <w:br/>
        <w:t>这样的聚会方式叫“别墅轰趴”，近两年开始在星城走红，受到众多白领、学生的追捧。不过，由于门槛较低，众多创业者入局，目前武汉别墅轰趴馆的市场竞争已颇为激烈。</w:t>
        <w:br/>
      </w:r>
    </w:p>
    <w:p>
      <w:r>
        <w:t>评论：</w:t>
        <w:br/>
      </w:r>
    </w:p>
    <w:p>
      <w:pPr>
        <w:pStyle w:val="Heading2"/>
      </w:pPr>
      <w:r>
        <w:t>118.给自己充充电——红色之旅</w:t>
      </w:r>
    </w:p>
    <w:p>
      <w:r>
        <w:t>https://www.tuniu.com/trips/12562173</w:t>
      </w:r>
    </w:p>
    <w:p>
      <w:r>
        <w:t>来源：途牛</w:t>
      </w:r>
    </w:p>
    <w:p>
      <w:r>
        <w:t>发表时间：2017-07-25</w:t>
      </w:r>
    </w:p>
    <w:p>
      <w:r>
        <w:t>天数：</w:t>
      </w:r>
    </w:p>
    <w:p>
      <w:r>
        <w:t>游玩时间：</w:t>
      </w:r>
    </w:p>
    <w:p>
      <w:r>
        <w:t>人均花费：</w:t>
      </w:r>
    </w:p>
    <w:p>
      <w:r>
        <w:t>和谁：</w:t>
      </w:r>
    </w:p>
    <w:p>
      <w:r>
        <w:t>玩法：</w:t>
      </w:r>
    </w:p>
    <w:p>
      <w:r>
        <w:t>旅游路线：</w:t>
      </w:r>
    </w:p>
    <w:p>
      <w:r>
        <w:t>正文：</w:t>
        <w:br/>
        <w:br/>
        <w:br/>
        <w:t>红色纪念</w:t>
        <w:br/>
        <w:br/>
        <w:br/>
        <w:t>这里坐落于武汉市的中心城区，周边交通很是发达。一进公园入口，就可以看见一个池塘，人行道沿着它延伸。然后就有可以租船在这池塘上游玩的售票点，不过价格比较贵，五人船要300元，玩一两小时……再往里去，就有了树荫，有了可以休息的亭子，还有许多卖小玩意的小商贩以及可以喂鱼的鲤鱼池。接着，就到了很大的一个广场。广场的后面是一个喷泉池，每天在整点时会喷水，很壮观，值得一看！再往里，就是小朋友们最喜欢的地方——全都是游乐设施！有过山车摩天轮、激流勇进、丛林探险、“磁悬浮列车”、“漂流”、碰碰车以及旋转木马等其他各式各样的设施。不过价格偏贵，平均在30元左右。可以坐地铁在中山公园站下，也可以坐721等公交。中山公园位于武汉市汉口解放大道，在武汉协和医院隔壁。始建于二十世纪，1914年。面积宽阔有32.8万平方米，门票免费是开发式的。交通很方便市内可以乘坐524路，716路，715路，621路，1路，2路，505路，522路等公交车都可以到达，地铁2号线也可以到达中山公园站下车，出站就就公园门口。公园环境很好，里面玩的，观赏的都有，分别是竹林，树木林，花园，凉亭等，娱乐项目有，过山车，极速摩托，摩天轮，跳跳极，攀岩，碰碰车等，适合周末带小孩来休闲娱乐。</w:t>
        <w:br/>
        <w:t>八七会议会址位于武汉江岸区靠近汉口江滩的位置，是1927年8月7日中共中央召开紧急会议的地方。如今依原貌进行修缮后建立了八七会址纪念馆，由邓小平为纪念馆题写了“八七会议会址”的门匾。免费景点，需拿身份证领票，开放时间和博物馆一样。纪念馆再现了“八七会议”及其前后的历史，主要有2楼来展览，一楼主要是会议参加者的照片及其生平简介，二楼按当年举行会议的原样进行复原陈列。纪念馆参观时间很短就能看完，武汉城市太大，不建议专程去，可和汉口江滩、江汉路串在一起游览，从武昌站过去坐402路可直达。邓小平为纪念馆题写了“八七会议会址”的门匾，一楼辟为陈列室，展出了会议通过的《告全党党员书》等重要文件的复印件和全部会议参加者的照片及其生平简介，逛逛还是挺好的！</w:t>
        <w:br/>
      </w:r>
    </w:p>
    <w:p>
      <w:r>
        <w:t>评论：</w:t>
        <w:br/>
      </w:r>
    </w:p>
    <w:p>
      <w:pPr>
        <w:pStyle w:val="Heading2"/>
      </w:pPr>
      <w:r>
        <w:t>119.武汉适合朋友吃喝玩玩乐的好地方</w:t>
      </w:r>
    </w:p>
    <w:p>
      <w:r>
        <w:t>https://www.tuniu.com/trips/12562308</w:t>
      </w:r>
    </w:p>
    <w:p>
      <w:r>
        <w:t>来源：途牛</w:t>
      </w:r>
    </w:p>
    <w:p>
      <w:r>
        <w:t>发表时间：2017-07-25</w:t>
      </w:r>
    </w:p>
    <w:p>
      <w:r>
        <w:t>天数：</w:t>
      </w:r>
    </w:p>
    <w:p>
      <w:r>
        <w:t>游玩时间：</w:t>
      </w:r>
    </w:p>
    <w:p>
      <w:r>
        <w:t>人均花费：</w:t>
      </w:r>
    </w:p>
    <w:p>
      <w:r>
        <w:t>和谁：</w:t>
      </w:r>
    </w:p>
    <w:p>
      <w:r>
        <w:t>玩法：</w:t>
      </w:r>
    </w:p>
    <w:p>
      <w:r>
        <w:t>旅游路线：</w:t>
      </w:r>
    </w:p>
    <w:p>
      <w:r>
        <w:t>正文：</w:t>
        <w:br/>
        <w:br/>
        <w:t>还在找武汉吃喝玩乐的好地方？“奔跑吧别墅聚会”是个不错的选择，又称别墅轰趴馆，其实“轰趴”是“home party”音译，家庭派对的意思，别墅家庭派对顾名思义是租栋别墅像在自己家一样办party。</w:t>
        <w:br/>
        <w:br/>
        <w:br/>
        <w:t>别墅聚会的好处：别墅聚会吃住玩乐一站式，私密性，隐蔽性强，自由空间大，娱乐项目多，可以拉近相互之间的感情，促进团队团结协作能力。</w:t>
        <w:br/>
        <w:br/>
        <w:br/>
        <w:t>武汉别墅实力最强，别墅最多，别墅装修最豪华，风格最齐全的当然是威廉古堡别墅聚会轰趴。</w:t>
        <w:br/>
        <w:br/>
        <w:br/>
        <w:t>“奔跑吧别墅聚会”配备自助厨房，让你一展厨艺，户外烧烤台，烧烤也是要手艺的哦，点餐服务，不愿自己做饭的福利来了。</w:t>
        <w:br/>
        <w:br/>
        <w:br/>
        <w:t>别墅娱乐功能：豪华KTV，游戏机，电影房，桌游室，麻将房，桌上足球，乒乓球，羽毛球，酒吧台，飞行棋等等</w:t>
        <w:br/>
        <w:br/>
        <w:br/>
        <w:t>别墅睡觉功能：日式榻榻米，太空舱，豪华大通铺，单双人间。</w:t>
        <w:br/>
        <w:br/>
        <w:br/>
        <w:t>要聚会，来奔跑吧别墅聚会</w:t>
        <w:br/>
      </w:r>
    </w:p>
    <w:p>
      <w:r>
        <w:t>评论：</w:t>
        <w:br/>
      </w:r>
    </w:p>
    <w:p>
      <w:pPr>
        <w:pStyle w:val="Heading2"/>
      </w:pPr>
      <w:r>
        <w:t>120.武汉极地北极熊私家别墅 游客感叹：人不如熊</w:t>
      </w:r>
    </w:p>
    <w:p>
      <w:r>
        <w:t>https://www.tuniu.com/trips/12562368</w:t>
      </w:r>
    </w:p>
    <w:p>
      <w:r>
        <w:t>来源：途牛</w:t>
      </w:r>
    </w:p>
    <w:p>
      <w:r>
        <w:t>发表时间：2017-07-26</w:t>
      </w:r>
    </w:p>
    <w:p>
      <w:r>
        <w:t>天数：</w:t>
      </w:r>
    </w:p>
    <w:p>
      <w:r>
        <w:t>游玩时间：</w:t>
      </w:r>
    </w:p>
    <w:p>
      <w:r>
        <w:t>人均花费：</w:t>
      </w:r>
    </w:p>
    <w:p>
      <w:r>
        <w:t>和谁：</w:t>
      </w:r>
    </w:p>
    <w:p>
      <w:r>
        <w:t>玩法：</w:t>
      </w:r>
    </w:p>
    <w:p>
      <w:r>
        <w:t>旅游路线：</w:t>
      </w:r>
    </w:p>
    <w:p>
      <w:r>
        <w:t>正文：</w:t>
        <w:br/>
        <w:br/>
        <w:t>高温预警持续5天，热浪持续翻滚。武汉中心气象台预计，中心城区将迎来今夏首个39℃。武汉海昌极地海洋公园室内极地场馆长年模拟南北极环境，烈日袭来，公园饲养员更为北极熊准备特供食物，让游园游客大呼：“这人过的还不如北极熊日子滋润啊！”</w:t>
        <w:br/>
        <w:t>​图片</w:t>
        <w:br/>
        <w:t>（乐乐盯着楼上的饲养员等待茶点）</w:t>
        <w:br/>
        <w:br/>
        <w:t>进入夏日起，武汉海昌极地海洋公园开始自制大冰块，每天12块，一大块冰就可以成为憨厚可爱的北极熊玩具。已在武汉海昌极地海洋公园度过了6个夏天的双胞胎北极熊“乐乐”和“静静”，显然已经很懂得这块大玩具怎么玩。</w:t>
        <w:br/>
        <w:br/>
        <w:t>到了饲养时间，大冰块一进入极地馆，平时看起来憨态可掬的乐乐静静立马智力爆棚，从私家泳池里游上来，跑过去惬意地把自己放倒，抱着冰块玩耍。其实并不是乐乐静静感到武汉夏日炎热，而是冰块里另藏玄机。</w:t>
        <w:br/>
        <w:br/>
        <w:t>图片</w:t>
        <w:br/>
        <w:t>（乐乐啃着冰块里的水果）</w:t>
        <w:br/>
        <w:br/>
        <w:t>据饲养员介绍：“我们冰块不是普通的冰块，而是专门为北极熊准备的特餐。冰块里一般都包着进口鱼或者水果。而且你别看乐乐这么憨厚可爱，嘴巴却叼的很，西瓜甜不甜它舔一口就知道了，不甜的西瓜它碰都不会碰。”</w:t>
        <w:br/>
        <w:br/>
        <w:t>提到这群可爱的极地动物如何在武汉避暑时，饲养员笑着说道：“其实根本不存在避暑或炎热这种状况，北极熊的极地馆里温度长年18度，泳池温度长年15度。武汉夏天再热，他们也过的快乐的很。冬天再怎么冷，它里面还是这个温度。我们模拟了北极熊最喜欢的温度，所以市民朋友们不用过于担心北极熊的炎热问题。”</w:t>
        <w:br/>
        <w:br/>
        <w:t>图片</w:t>
        <w:br/>
        <w:t>（乐乐划水游泳）</w:t>
        <w:br/>
        <w:t>来自湖北荆州的市民刘女士听到饲养员讲解后，打趣道：“这人过的还不如北极熊日子滋润啊，西瓜要特甜无籽的，食物是专供的，还有私家游泳池，羡慕得不得了啊！”</w:t>
        <w:br/>
      </w:r>
    </w:p>
    <w:p>
      <w:r>
        <w:t>评论：</w:t>
        <w:br/>
      </w:r>
    </w:p>
    <w:p>
      <w:pPr>
        <w:pStyle w:val="Heading2"/>
      </w:pPr>
      <w:r>
        <w:t>121.【首发】#KEEWATER众测#和小胖炸一起宅酒店in武汉</w:t>
      </w:r>
    </w:p>
    <w:p>
      <w:r>
        <w:t>https://www.tuniu.com/trips/12562500</w:t>
      </w:r>
    </w:p>
    <w:p>
      <w:r>
        <w:t>来源：途牛</w:t>
      </w:r>
    </w:p>
    <w:p>
      <w:r>
        <w:t>发表时间：2017-07-27</w:t>
      </w:r>
    </w:p>
    <w:p>
      <w:r>
        <w:t>天数：</w:t>
      </w:r>
    </w:p>
    <w:p>
      <w:r>
        <w:t>游玩时间：</w:t>
      </w:r>
    </w:p>
    <w:p>
      <w:r>
        <w:t>人均花费：</w:t>
      </w:r>
    </w:p>
    <w:p>
      <w:r>
        <w:t>和谁：</w:t>
      </w:r>
    </w:p>
    <w:p>
      <w:r>
        <w:t>玩法：</w:t>
      </w:r>
    </w:p>
    <w:p>
      <w:r>
        <w:t>旅游路线：</w:t>
      </w:r>
    </w:p>
    <w:p>
      <w:r>
        <w:t>正文：</w:t>
        <w:br/>
        <w:br/>
        <w:br/>
        <w:t>小胖炸 is traveling</w:t>
        <w:br/>
        <w:br/>
        <w:br/>
        <w:t>小胖炸于清晨降临了我和刘大胖的家，从此二人世界变成了温馨的三口之家，</w:t>
        <w:br/>
        <w:t>我也从一个只顾自己快乐耍的无知少女，变成了一位伟大的妈妈，</w:t>
        <w:br/>
        <w:t>刘大胖每次在清晨醒来，看看躺在身边的我，再看看熟睡的小胖炸，</w:t>
        <w:br/>
        <w:t>他说那一刻他拥有了全世界的幸福。</w:t>
        <w:br/>
        <w:t>每天早上醒来，看见你和阳光都在，这就是我想要的未来。</w:t>
        <w:br/>
        <w:t>孩子带给我们好多好多快乐，我也想把好多好多快乐送给孩子。</w:t>
        <w:br/>
        <w:br/>
        <w:br/>
        <w:t>有个爱旅行的妈妈，小胖炸也是很“流浪”的。</w:t>
        <w:br/>
        <w:t>小胖炸在满了42天以后，就被我从山东带到了安徽。两个月又被我从姥姥家带到了巢湖边转了一趟。</w:t>
        <w:br/>
        <w:t>三个月，就跟着妈妈和姥爷来到了武汉。</w:t>
        <w:br/>
        <w:t>关于带孩子，估计一千个人有一千个观点，孩子很小出门旅行家长要做的工作有很多。</w:t>
        <w:br/>
        <w:t>孩子的姥姥其实不太支持我带宝贝出门，但是带孩子出门旅游真的可以帮助妈妈预防产后抑郁症啊。</w:t>
        <w:br/>
        <w:t>总是呆在家里真的太“抑郁”了有没有？！</w:t>
        <w:br/>
        <w:t>其实只要选对了方式，带孩子去哪儿都会没问题的。</w:t>
        <w:br/>
        <w:t>武汉的夏天是出了名的热，所以这次我们选择的旅行方式就是“宅酒店”</w:t>
        <w:br/>
        <w:br/>
        <w:br/>
        <w:t>既然选择来四大火炉过周末，那就一定要做好防晒的准备，</w:t>
        <w:br/>
        <w:t>除了日常的防晒霜，皮肤的基础补水工作更重要。</w:t>
        <w:br/>
        <w:t>只有让肌肤喝饱水分，才能时刻保持水润光泽。</w:t>
        <w:br/>
        <w:t>随身携带KEEWATER纳米补水仪，喷雾补水30秒，吸收滋养30秒，水润光泽24小时，哈哈。</w:t>
        <w:br/>
        <w:t>而且，KEEWATER补水仪可以用蓝牙与手机连接，使用底部的探测仪，可以随时测量皮肤的水油比例，时刻保持水油平衡。</w:t>
        <w:br/>
        <w:br/>
        <w:br/>
        <w:br/>
        <w:t>启程，初到“新世界”</w:t>
        <w:br/>
        <w:br/>
        <w:br/>
        <w:t>我们这次的武汉之旅选择的酒店是“武汉新世界酒店”</w:t>
        <w:br/>
        <w:t>一是这个酒店位置好，从汉口火车站打车去酒店只要15元左右，从酒店打车到黄鹤楼只要20元左右，酒店的旁边就是商业街，吃饭逛街买周黑鸭都很方便，隔条马路就是中山公园，长满了绿色植物的公园简直就是遛娃必备单品；</w:t>
        <w:br/>
        <w:t>二是酒店是五星级标准，池畔花园、健身房、泳池、中西餐厅、下午茶等配置应有具有，我带着孩子可以完全不用出门就解决衣食住行加娱乐，实在是太方便。</w:t>
        <w:br/>
        <w:t>三是房间有浴缸，夏天每天晚上都要给孩子洗澡，我不能出门还带着浴盆，所以有没有大浴缸就是亲子游酒店的一大必备品，很好，新世界都满足啦。</w:t>
        <w:br/>
        <w:t>另外，酒店旁边就是华中科技大学，本来想去感受下学术气氛，可是温度太高孩子又小，准备等到小胖炸长大一点再带她过来感受。</w:t>
        <w:br/>
        <w:t>总之，这一系列的原因促成了我们的这一次“宅酒店”之旅。</w:t>
        <w:br/>
        <w:br/>
        <w:br/>
        <w:t>我们于中午12点左右达到酒店，办入住的时候，前台小哥哥看到小胖炸，就贴心的问我需不需要婴儿床。</w:t>
        <w:br/>
        <w:t>我当然需要。所以我们房间就多了一张温馨的婴儿床。</w:t>
        <w:br/>
        <w:br/>
        <w:br/>
        <w:t>我们入住了高楼层的双床房，一进房间，就被窗外的景色吸引了。</w:t>
        <w:br/>
        <w:t>蓝色的天空下是繁华的武汉城市街景，可以看到车水马龙的高架桥和鳞次栉比的楼房。</w:t>
        <w:br/>
        <w:t>进入房间没多久，服务员就送来了婴儿床。</w:t>
        <w:br/>
        <w:br/>
        <w:br/>
        <w:t>让我的旅行好朋友KEEWATER补水仪也和窗外的美景合张影。</w:t>
        <w:br/>
        <w:t>她的体型小小的，非常方便携带。</w:t>
        <w:br/>
        <w:br/>
        <w:br/>
        <w:t>使用纳米喷雾30秒，肌肤又有了婴儿般的水分啦。</w:t>
        <w:br/>
        <w:br/>
        <w:br/>
        <w:t>住在这样的房间里，看着这样的景色，真的可以心情好很多。专治产后“抑郁”，O(∩_∩)O哈哈哈~</w:t>
        <w:br/>
        <w:br/>
        <w:br/>
        <w:t>这个房间的一大特点就是卫生间超大，洗浴用品超级贴心。</w:t>
        <w:br/>
        <w:t>新世界真的太懂我，我就超级喜欢洗澡，所以超级喜欢卫生间大的酒店。</w:t>
        <w:br/>
        <w:t>带感。旅游其实是一件蛮辛苦的事情，尤其我还要带小孩，能够在宽敞的卫生间泡泡澡刷刷牙，真的可以去除旅途的疲惫。</w:t>
        <w:br/>
        <w:br/>
        <w:br/>
        <w:t>不仅仅只有牙刷牙膏洗头膏沐浴露这些常见的必备品，还有润肤露和漱口水。</w:t>
        <w:br/>
        <w:t>嗯，专为爱美的又懒得自己带的你准备。是的，说的就是我们这种背包里面全是是尿不湿和湿巾的妈妈们。</w:t>
        <w:br/>
        <w:br/>
        <w:br/>
        <w:t>卫生间里面甚至还备有一个小小的梳妆台，居家旅行必备和不必备的都为你准备好了。</w:t>
        <w:br/>
        <w:br/>
        <w:br/>
        <w:t>浴缸是这种步入式的，右边是干湿分离的淋浴室，从淋浴室有个台阶可以步入浴缸。画面感满满的。</w:t>
        <w:br/>
        <w:t>晚上，把小胖炸脱光光，托着她在里面游泳，她好开心啊。</w:t>
        <w:br/>
        <w:br/>
        <w:br/>
        <w:t>空调超级给力，即使炎热的武汉，室内开小风27℃感觉也是冷飕飕的，适合怕热的小胖炸。</w:t>
        <w:br/>
        <w:br/>
        <w:br/>
        <w:t>酒店的禁烟做得很好，我们入住的是无烟房，不仅房间里面完全没有烟味，楼道里面也没有异味，电梯里面还有标记。</w:t>
        <w:br/>
        <w:t>新世界作为一个商务酒店，可以把亲子也做的这么贴心，我真的百分百满意。</w:t>
        <w:br/>
        <w:br/>
        <w:br/>
        <w:br/>
        <w:t>带着小胖炸一起“宅酒店”喽~</w:t>
        <w:br/>
        <w:br/>
        <w:br/>
        <w:t>因为白天武汉的温度实在是太给力，所以我们只能待在酒店里面。</w:t>
        <w:br/>
        <w:t>但是呆酒店的时间并不无聊，我有太多太多的方式可以和小胖炸一起度过“亲子时光”。</w:t>
        <w:br/>
        <w:br/>
        <w:br/>
        <w:t>酒店的六楼有室外泳池，对入住客户免费开放，泳池的人不多，池水很干净。</w:t>
        <w:br/>
        <w:t>泳池配备有儿童泳池。可是对于小胖炸来说，即使是儿童泳池也还是太大太大啦。</w:t>
        <w:br/>
        <w:t>等你长大了妈妈再带你来玩哦。</w:t>
        <w:br/>
        <w:br/>
        <w:br/>
        <w:t>六楼还有一个健身房，可以一边看着窗外的街景，一边跑步减肥，实在是美哉。</w:t>
        <w:br/>
        <w:br/>
        <w:br/>
        <w:t>六楼的其他区域是池畔花园、射击场、棋牌室等。</w:t>
        <w:br/>
        <w:t>池畔花园很适合遛娃，抱着小胖炸在树荫底下望望呆，她现在特别喜欢到处看，不让看就哭给你看。</w:t>
        <w:br/>
        <w:t>我看到好几个人背着长长的剑去射击场，哇，好酷哦。</w:t>
        <w:br/>
        <w:br/>
        <w:br/>
        <w:t>酒店的二十六楼是喝下午茶的地方。</w:t>
        <w:br/>
        <w:t>午后阳光太过灿烂，那就来二十六楼边吃甜点，边看风景。</w:t>
        <w:br/>
        <w:t>小胖炸一点都不怕高，还是到处看到处看，不让看就发脾气给你看。</w:t>
        <w:br/>
        <w:br/>
        <w:br/>
        <w:t>咖啡、绿茶和貌美的甜点，这些小胖炸全部都不能吃，那就让妈妈替你尝一点点吧。</w:t>
        <w:br/>
        <w:br/>
        <w:br/>
        <w:t>小胖炸好气哦，为什么这些漂亮的小蛋糕我都不能吃啊，气得我头上的毛都竖起来了。</w:t>
        <w:br/>
        <w:t>姥爷和我讲道理也没有用，我气得把袜子都快蹬掉了。</w:t>
        <w:br/>
        <w:br/>
        <w:br/>
        <w:t>还是妈妈好，她带我看看风景，我就没那么生气了。毕竟，我还是很喜欢望呆的。</w:t>
        <w:br/>
        <w:br/>
        <w:br/>
        <w:t>因为白天我们几乎足不出户，所以早中晚餐全部在酒店一楼的JIA餐厅就餐。</w:t>
        <w:br/>
        <w:t>JIA餐厅装修的很有品位，就餐人数不多，非常安逸。</w:t>
        <w:br/>
        <w:t>小胖炸一个人占两个人的位子，躺在沙发上看妈妈吃美食，乖乖的。</w:t>
        <w:br/>
        <w:br/>
        <w:br/>
        <w:t>早上，这里有各种各样的美食，中餐和西餐，牛奶豆浆果汁全都有，酸奶也是不限量的，</w:t>
        <w:br/>
        <w:t>但我最主要是品尝了武汉最有名的“热干面”，感觉味道棒棒的，可以一口气吃好几碗。</w:t>
        <w:br/>
        <w:t>当妈了，食量就是大。要不然哪有力气遛娃。</w:t>
        <w:br/>
        <w:br/>
        <w:br/>
        <w:t>晚上，这里就成为了一家精致的意大利餐厅。披萨68元就可以来个12寸的，吃起来超满足。</w:t>
        <w:br/>
        <w:br/>
        <w:br/>
        <w:t>这个烩牛肉意面看上去不是太美丽，但是味道超棒，牛肉很烂入口即化。</w:t>
        <w:br/>
        <w:br/>
        <w:br/>
        <w:t>酒店里面的内容就这么丰富，你说我还着急出门晒太阳干嘛啊。</w:t>
        <w:br/>
        <w:t>和小胖炸在一起真开心。O(∩_∩)O哈哈~</w:t>
        <w:br/>
        <w:br/>
        <w:br/>
        <w:br/>
        <w:t>晚风轻轻吹啊吹，江景夜色多阑珊</w:t>
        <w:br/>
        <w:br/>
        <w:br/>
        <w:t>太阳落山啦，武汉的傍晚气候宜人，适合遛娃出门。</w:t>
        <w:br/>
        <w:t>离酒店近一步之遥的中山公园，使我们首选的遛娃之处。</w:t>
        <w:br/>
        <w:t>武汉中山公园是全国百家历史名园之一，是武汉闹市中的“绿宝石”。</w:t>
        <w:br/>
        <w:t>因为充满了绿色植物，感觉并不是很热呢。</w:t>
        <w:br/>
        <w:br/>
        <w:br/>
        <w:t>好像每个城市都有“中山公园”</w:t>
        <w:br/>
        <w:t>这些充满绿意的城市公园，是我们这些生活在高楼大厦里面的人身边的避暑胜地。</w:t>
        <w:br/>
        <w:br/>
        <w:br/>
        <w:t>昔人已乘黄鹤去，此地空余黄鹤楼。</w:t>
        <w:br/>
        <w:t>黄鹤一去不复返，白云千载空悠悠。</w:t>
        <w:br/>
        <w:t>这句诗词实在是太深入人心，所以我决定打车来“天下江山第一楼“的黄鹤楼看一看。</w:t>
        <w:br/>
        <w:t>可是黄鹤楼比较不给小朋友面子，它晚上不开门。</w:t>
        <w:br/>
        <w:br/>
        <w:br/>
        <w:t>从黄鹤楼上面可以俯瞰长江景色，登楼远眺，武汉三镇的风光尽收眼底，京广铁路的列车从楼下呼啸而过。</w:t>
        <w:br/>
        <w:br/>
        <w:br/>
        <w:t>遥看黄鹤楼的灯火，唉，产后妈妈又抑郁了。</w:t>
        <w:br/>
        <w:t>小胖炸呀小胖炸，你快快长大吧，我有好多好多的风景想带你一起去看啊。</w:t>
        <w:br/>
        <w:br/>
        <w:br/>
        <w:t>武汉长江大桥是万里长江上的第一座大桥，也是新中国成立后在长江上修建的第一座公铁两用桥，被称为“万里长江第一桥”。大桥将被长江分隔的京汉铁路和粤汉铁路连为一体，从而形成了完整的京广铁路。</w:t>
        <w:br/>
        <w:t>站在大桥之上，偶有轰隆隆的火车经过，声音很震撼。</w:t>
        <w:br/>
        <w:t>江景很美，各式楼房游轮都使用统一变换色调的灯光，交相辉映。这点真的很赞啊，一直就非常不喜欢国内有些城市的夜景灯光，花花绿绿参差不齐，而武汉，这一点做的非常好，统一的色调，使景色显得如此的和谐美观。</w:t>
        <w:br/>
        <w:br/>
        <w:br/>
        <w:br/>
        <w:t>Bye~武汉，等我长大了，还会再来的</w:t>
        <w:br/>
        <w:br/>
        <w:br/>
        <w:br/>
        <w:t>即使只是短暂的停留，也可以对整个城市有多方面的了解。</w:t>
        <w:br/>
        <w:t>武汉，除了燥热的天气，一切都是那么的美好，</w:t>
        <w:br/>
        <w:t>公园里蝉鸣的夏天，黄鹤楼恢弘的景色，长江大桥宏伟的构造，还有新世界酒店的贴心服务……</w:t>
        <w:br/>
        <w:t>带小朋友出门，“宅酒店”真的是个遛娃的好方式。</w:t>
        <w:br/>
      </w:r>
    </w:p>
    <w:p>
      <w:r>
        <w:t>评论：</w:t>
        <w:br/>
      </w:r>
    </w:p>
    <w:p>
      <w:pPr>
        <w:pStyle w:val="Heading2"/>
      </w:pPr>
      <w:r>
        <w:t>122.吐血整理：武汉6大免费旅游景点，不看后悔！</w:t>
      </w:r>
    </w:p>
    <w:p>
      <w:r>
        <w:t>https://www.tuniu.com/trips/12563872</w:t>
      </w:r>
    </w:p>
    <w:p>
      <w:r>
        <w:t>来源：途牛</w:t>
      </w:r>
    </w:p>
    <w:p>
      <w:r>
        <w:t>发表时间：2017-08-05</w:t>
      </w:r>
    </w:p>
    <w:p>
      <w:r>
        <w:t>天数：</w:t>
      </w:r>
    </w:p>
    <w:p>
      <w:r>
        <w:t>游玩时间：</w:t>
      </w:r>
    </w:p>
    <w:p>
      <w:r>
        <w:t>人均花费：</w:t>
      </w:r>
    </w:p>
    <w:p>
      <w:r>
        <w:t>和谁：</w:t>
      </w:r>
    </w:p>
    <w:p>
      <w:r>
        <w:t>玩法：</w:t>
      </w:r>
    </w:p>
    <w:p>
      <w:r>
        <w:t>旅游路线：</w:t>
      </w:r>
    </w:p>
    <w:p>
      <w:r>
        <w:t>正文：</w:t>
        <w:br/>
        <w:br/>
        <w:t>“没有对武汉一见钟情，但它却让我日久生情。”的确，这是很多武汉外地人真真切切的生活感受。武汉为什么值得人们流连忘返，除了这里有让人垂涎欲滴的各类美食，还有看一眼就能爱上的各大免费风景名胜区。想要先饱饱眼福吗，这里已为您吐血整理了6大免费景点。</w:t>
        <w:br/>
        <w:br/>
        <w:br/>
        <w:t>一、楚河汉街</w:t>
        <w:br/>
        <w:br/>
        <w:br/>
        <w:t>楚河汉街是武汉中央文化区一期项目重要内容。总建筑面积340万平方米，是万达集团投资500亿元人民币，倾力打造的以文化为 核心，兼具旅游、商业、商务、居住功能的世界级文化旅游项目。定位是“中国第一，世界一流，业内朝拜之地”，将打造成世界文化新品牌。楚河汉街不仅是商 业，更是城市历史文化和生态景观工程，经济社会综合效应十分显著。</w:t>
        <w:br/>
        <w:br/>
        <w:br/>
        <w:t>二、中山公园</w:t>
        <w:br/>
        <w:br/>
        <w:br/>
        <w:t>武汉中山公园是全国百家历史名园之一，始建于二十世纪初，经过几代人的艰辛创业，已成为集游览、观赏、文化、娱乐、饮食、游艺等多项服务功能于一身的大型综 合性公园，是武汉闹市中的绿宝石。 中山公园占地32.8万平方米，其中水上面积6万平方米。绿地率91%，古树名木140株。最观功能分前、中、后区。其中西合璧的园林风景，淳朴隽永的人 文景观，惊险有趣的游乐项目一直受到广大游人的赞誉。</w:t>
        <w:br/>
        <w:br/>
        <w:br/>
        <w:t>三、司门口户部巷</w:t>
        <w:br/>
        <w:br/>
        <w:br/>
        <w:t>户部巷位于武昌自由路，是一条长150米的百年老巷，其繁华的早点摊群20年经久不衰。以 “小吃”闻名的户部巷，就是武汉最有名的“早点一条巷”。户部巷的铺面以家庭为单位铺陈开来，楼上是住家，楼下是赖以生存的食店。这里的早点够老，够味 道。有石婆婆的热干面、徐嫂子的鲜鱼糊汤粉、陈家的牛肉面、高氏夫妇的稀饭和煎饼、万氏夫妇的米酒等30多种特色小吃，较好地保留了武汉饮食文化的特色。</w:t>
        <w:br/>
        <w:br/>
        <w:br/>
        <w:t>四、汉口江滩</w:t>
        <w:br/>
        <w:br/>
        <w:br/>
        <w:t>武汉江滩为汉口江滩、武昌江滩、汉阳江滩、青山江滩（部分与武昌江滩重合）的总称。其中汉口江滩设施最为齐全名气也最大。汉口江滩位于长江武汉市区北岸，面积160万平方米，与沿江大道景观相邻，与龙王庙景点相连，与江汉路步行街相接，与黄鹤楼景区相望，与长江百舸争流相映， 构成武汉市中心区独具魅力的景观中心。</w:t>
        <w:br/>
        <w:br/>
        <w:br/>
        <w:t>五、晴川阁</w:t>
        <w:br/>
        <w:br/>
        <w:br/>
        <w:t>武汉晴川阁是国家3A级旅游景区。位于汉阳龟山东麓的禹功矶上，与武昌蛇山黄鹤楼隔江相望，形成“对江楼阁相参差”的壮观胜景。晴川阁建于明代嘉靖年间，大禹治水的传说故事、奇特难识的禹碑、背负无字碑的赑屃、数百年前的武汉三镇图等构成了景区丰富的文化内涵。</w:t>
        <w:br/>
        <w:br/>
        <w:br/>
        <w:t>六、湖北省博物馆</w:t>
        <w:br/>
        <w:br/>
        <w:br/>
        <w:t>湖北省唯一的省级综合性博物馆舍位于东湖之畔，总占地面积达81909平方米，建筑面积49611平方米，展厅面积13427平方米，馆藏文物20万余件，其中一级文物 近千余件（套），有中国规模最大的古乐器陈列馆。</w:t>
        <w:br/>
        <w:br/>
        <w:br/>
        <w:t>在了解完一系列吃喝玩乐的景点之后，您一定还想知道去到武汉该怎么住最划算吧。如果您想要住得舒适，还能把消费控制在预算内，武汉盘龙城希尔顿欢朋酒店就是最好的入住之地。</w:t>
        <w:br/>
        <w:br/>
        <w:br/>
        <w:t>它位于武汉盘龙城开发区核心位置，占地27亩，园林式建筑，毗邻开发区管委会，地铁二号线巨龙大道C出口，位置优越，交通便捷，环境优美。酒店拥有156套精美套房，并配备会议室，西餐厅，酒吧，乐动健身房等服务设施。</w:t>
        <w:br/>
        <w:br/>
        <w:br/>
        <w:t>酒店24小时保安巡逻、停车场、24小时欢朋服务站。周边有奥特莱斯购物广场等大型购物商场可满足您的购物需求，更有武汉海昌极地海洋世界主题公园、盘龙城遗址公园等风景名胜供您游览。</w:t>
        <w:br/>
        <w:br/>
        <w:br/>
        <w:t>武汉盘龙城希尔顿酒店（武汉市黄陂区盘龙城巨龙大道190号）距离天河国际机场约10公里，10分钟车程；距汉口火车站约14.9公里，15分钟车程；距武汉火车站29公里，约30分钟车程。去哪儿都方便，是您旅游度假或者商务出行的最佳之选。</w:t>
        <w:br/>
      </w:r>
    </w:p>
    <w:p>
      <w:r>
        <w:t>评论：</w:t>
        <w:br/>
      </w:r>
    </w:p>
    <w:p>
      <w:pPr>
        <w:pStyle w:val="Heading2"/>
      </w:pPr>
      <w:r>
        <w:t>123.武汉大学游记（上）</w:t>
      </w:r>
    </w:p>
    <w:p>
      <w:r>
        <w:t>https://www.tuniu.com/trips/12563967</w:t>
      </w:r>
    </w:p>
    <w:p>
      <w:r>
        <w:t>来源：途牛</w:t>
      </w:r>
    </w:p>
    <w:p>
      <w:r>
        <w:t>发表时间：2017-08-07</w:t>
      </w:r>
    </w:p>
    <w:p>
      <w:r>
        <w:t>天数：</w:t>
      </w:r>
    </w:p>
    <w:p>
      <w:r>
        <w:t>游玩时间：</w:t>
      </w:r>
    </w:p>
    <w:p>
      <w:r>
        <w:t>人均花费：</w:t>
      </w:r>
    </w:p>
    <w:p>
      <w:r>
        <w:t>和谁：</w:t>
      </w:r>
    </w:p>
    <w:p>
      <w:r>
        <w:t>玩法：</w:t>
      </w:r>
    </w:p>
    <w:p>
      <w:r>
        <w:t>旅游路线：</w:t>
      </w:r>
    </w:p>
    <w:p>
      <w:r>
        <w:t>正文：</w:t>
        <w:br/>
        <w:br/>
        <w:br/>
        <w:t>武汉大学简介</w:t>
        <w:br/>
        <w:br/>
        <w:br/>
        <w:t>武汉大学（Wuhan University），简称“武大”，位于湖北武汉，是直属于中华人民共和国教育部的副部级全国重点大学，国家首批“985工程”、“211工程”、“2011计划”重点建设高校，同时是“111计划”、“珠峰计划”、“海外高层次人才引进计划”、“卓越工程师教育培养计划”、“卓越法律人才教育培养计划”和“卓越医生教育培养计划”等重点建设的综合研究型大学，是与法国高校联系最紧密、合作最广泛的中国高校之一，是世界权威期刊《Science》列出的“中国最杰出的大学”之一。</w:t>
        <w:br/>
        <w:t>武汉大学办学源头可溯源于清朝末期1893年湖广总督张之洞奏请清政府创办的自强学堂；1913年改名国立武昌高等师范学校；1926年组建国立武昌中山大学；1928年定名国立武汉大学，是民国四大名校之一；1949年，更名为武汉大学。</w:t>
        <w:br/>
        <w:t>武汉大学是中国较为著名的风景游览地，学校坐拥珞珈山，环绕东湖水，中西合璧的宫殿式建筑群古朴典雅、巍峨壮观，堪称近现代中国大学校园建筑的佳作与典范，被称为中国最美丽的大学校园之一。</w:t>
        <w:br/>
        <w:t>截至2015年9月，武汉大学占地面积5187亩，建筑面积262万平方米；共有各类在校生总计56829人（其中本科生31886人、硕士研究生16625人、博士研究生6741人、留学生1577人），教职工7760人（其中专任教师3737人）；拥有博士学位授予权一级学科43个，硕士学位授予权一级学科58个，博士后流动站42个；下设35个院系，并设有三所三级甲等附属医院，开设有124个本科专业。</w:t>
        <w:br/>
        <w:br/>
        <w:br/>
        <w:br/>
        <w:t>启程</w:t>
        <w:br/>
        <w:br/>
        <w:br/>
        <w:t>本人是从湖北恩施出发的，之前由于其他原因来到这里，走的时候大学由于没有直接到目的地的火车，所以只能到武汉来换乘。</w:t>
        <w:br/>
        <w:t>在买票的时候发现机票价格比高铁还便宜（当时有优惠），所以就选择了的飞机出行。不得不吐槽一下恩施的机场了，飞机是8点飞，所以按照提前两小时左右到达的原则，本打算6点就到，然后一查地图，从住的地方到机场只需要二十分钟………</w:t>
        <w:br/>
        <w:t>是的，没错，只要二十分钟，我当时住的地方也是比较接近市中心了，虽然不知道当地的市中心是怎么划分的，但相对来说感觉我住的那里算比较繁华的了（当然不能跟北京上海相比），但我也没想到会如此的近，再去机场的路上，司机师傅也是在一路吐槽机场。当时司机师傅说机场太小了，我当时在想，毕竟是个机场，应该不会太小吧。事实证明我还是太年轻…………</w:t>
        <w:br/>
        <w:t>到了机场发现司机师傅说的果然没错，一进门就是个服务台，在里面一点左手边就是值机柜台，右手边就是安检口了。大家可以想象一下有多大了，感觉还没有北京西站一个候车大厅大┌(。Д。)┐。当时看没有人，还以为延误了呢，然后就想去一开始的那个服务台问问，转头一看没有人(￣▽￣)／，找了半天找到了一位工作人员，一问说还没有上班呢(￣┏Д┓￣°*)，做过这么多飞机，头一次遇到机场没上班的，当时瞬间脑补了国外那种机场大罢工的场景ヽ(ー_ー)ノ。等到后来慢慢的到上班的时候了，就开始值机了，后来可以安检之后，可以上二楼候机，还好上去之后座位多了，一开始进来只有二十个左右的座位可以休息。</w:t>
        <w:br/>
        <w:t>开始登机了，还好只准点起飞，一开始还被的55%的准点率吓到了，本来说是无餐食的，但上飞机的时候还是发了饼干和水，给南航点赞，我还拿了一份报纸，虽然是昨天的，但还是可以在飞机上没事的时候看。</w:t>
        <w:br/>
        <w:br/>
        <w:br/>
        <w:br/>
        <w:t>到达</w:t>
        <w:br/>
        <w:br/>
        <w:br/>
        <w:t>最后整个飞行只花了40多分钟就到达了，按照预计是9点10分左右到达，这也是我第一次坐飞机提前到的（之前都是延误～(´ー｀～) ）</w:t>
        <w:br/>
        <w:t>到达的时候发现武汉在下雨，感觉要是再晚就要备降到其他的地方了（但莫名有些激动( • ̀ω•́ )✧）</w:t>
        <w:br/>
      </w:r>
    </w:p>
    <w:p>
      <w:r>
        <w:t>评论：</w:t>
        <w:br/>
      </w:r>
    </w:p>
    <w:p>
      <w:pPr>
        <w:pStyle w:val="Heading2"/>
      </w:pPr>
      <w:r>
        <w:t>124.武汉大学游记（下）</w:t>
      </w:r>
    </w:p>
    <w:p>
      <w:r>
        <w:t>https://www.tuniu.com/trips/12564102</w:t>
      </w:r>
    </w:p>
    <w:p>
      <w:r>
        <w:t>来源：途牛</w:t>
      </w:r>
    </w:p>
    <w:p>
      <w:r>
        <w:t>发表时间：2017-08-09</w:t>
      </w:r>
    </w:p>
    <w:p>
      <w:r>
        <w:t>天数：</w:t>
      </w:r>
    </w:p>
    <w:p>
      <w:r>
        <w:t>游玩时间：</w:t>
      </w:r>
    </w:p>
    <w:p>
      <w:r>
        <w:t>人均花费：</w:t>
      </w:r>
    </w:p>
    <w:p>
      <w:r>
        <w:t>和谁：</w:t>
      </w:r>
    </w:p>
    <w:p>
      <w:r>
        <w:t>玩法：</w:t>
      </w:r>
    </w:p>
    <w:p>
      <w:r>
        <w:t>旅游路线：</w:t>
      </w:r>
    </w:p>
    <w:p>
      <w:r>
        <w:t>正文：</w:t>
        <w:br/>
        <w:br/>
        <w:br/>
        <w:t>武汉大学之旅</w:t>
        <w:br/>
        <w:br/>
        <w:br/>
        <w:t>哈哈哈哈，终于把下写好了，但最后感觉还是减少一些文字，直接放图吧，哈哈哈。</w:t>
        <w:br/>
        <w:t>（接到达机场）</w:t>
        <w:br/>
        <w:t>到机场后在机场转悠了半天，本人虽然没见过啥大世面，但也不是纯小白啦，看了看，最后决定去坐地铁，话说地铁好便宜啊，才6块钱。哈哈哈ヽ(￣▽￣)ﾉ</w:t>
        <w:br/>
        <w:t>由于当天有下雨，所以并不太热，是从南门进的，学校真的好大啊，虽然说这是由三个校区组成的，但真的感觉不出来。</w:t>
        <w:br/>
        <w:t>由于头一次来，也没有啥目的性，就在校园里瞎转，发现好多老建筑，不得不感叹学校历史之悠久。看到了一些上世纪三四十年代的建筑。当时看到有往上边走的路，就一直往上走，在往上慢慢走的时候有好多次向左向右的选择的，每次都是随便选的，幸运的是最后到达了山顶，一开始上来后看到一栋建筑，从外表看有一定的历史了，就开始各种猜测，直到转过去了，看到了正面才知道是老图书馆，民国二十三年，果然是历史建筑了啊。</w:t>
        <w:br/>
        <w:t>到了山顶之后，去平台上往外看，看到的全是山，之前没有见到过学校里还有这么大的山的， 太厉害了。</w:t>
        <w:br/>
        <w:t>顺着通道往下走，就走到了住宿区，一开始还没发现其中的玄机，后来发现是按照“天地玄黄，宇宙洪荒”排成两列，在对面遥相呼应。这时更加觉得文虎底蕴深厚了。</w:t>
        <w:br/>
        <w:t>后来慢慢的在学校走，看地图显示在珞珈山，有一条特别长的路，慢慢往前走，别有一番意境。</w:t>
        <w:br/>
        <w:t>本来还想去找一下那著名的“国立武汉大学”呢，但找了半天也没找到，后来听说在西门，但当时我们离西门太远了，加上时间不够了，就只能放弃了，但是在学校中慢慢的穿行，慢慢发现副感觉也好棒啊٩(๑&gt;◡&lt;๑)۶ 。</w:t>
        <w:br/>
        <w:t>真的都好想来这个学校读书了，还是期待下次再来，能够看到盛开的樱花。</w:t>
        <w:br/>
        <w:br/>
        <w:br/>
        <w:br/>
        <w:t>离开</w:t>
        <w:br/>
        <w:br/>
        <w:br/>
        <w:t>虽然不想离开这里，但终究要分离，虽然在这座城市呆了不到12个小时，但这并不妨碍我喜欢这座城市。</w:t>
        <w:br/>
        <w:t>说实话，武汉可以说是全国铁路的中心，其周围1小时，两小时，四小时快速交通圈，可以说覆盖了全国大多数地区，从武汉到任何地方都很方便，高铁的话几个小时就可以出现在全国各个地方，非常方便。</w:t>
        <w:br/>
        <w:t>按照之前的承诺，最后来一波图(*´ﾟ∀ﾟ｀)ﾉ</w:t>
        <w:br/>
        <w:t>ps.这次很遗憾没能见到江大桥先生，希望下次来的时候能够慢慢的转一下这座城市。</w:t>
        <w:br/>
      </w:r>
    </w:p>
    <w:p>
      <w:r>
        <w:t>评论：</w:t>
        <w:br/>
      </w:r>
    </w:p>
    <w:p>
      <w:pPr>
        <w:pStyle w:val="Heading2"/>
      </w:pPr>
      <w:r>
        <w:t>125.黄鹤楼游记</w:t>
      </w:r>
    </w:p>
    <w:p>
      <w:r>
        <w:t>https://www.tuniu.com/trips/12566379</w:t>
      </w:r>
    </w:p>
    <w:p>
      <w:r>
        <w:t>来源：途牛</w:t>
      </w:r>
    </w:p>
    <w:p>
      <w:r>
        <w:t>发表时间：2017-08-23</w:t>
      </w:r>
    </w:p>
    <w:p>
      <w:r>
        <w:t>天数：</w:t>
      </w:r>
    </w:p>
    <w:p>
      <w:r>
        <w:t>游玩时间：</w:t>
      </w:r>
    </w:p>
    <w:p>
      <w:r>
        <w:t>人均花费：</w:t>
      </w:r>
    </w:p>
    <w:p>
      <w:r>
        <w:t>和谁：</w:t>
      </w:r>
    </w:p>
    <w:p>
      <w:r>
        <w:t>玩法：</w:t>
      </w:r>
    </w:p>
    <w:p>
      <w:r>
        <w:t>旅游路线：</w:t>
      </w:r>
    </w:p>
    <w:p>
      <w:r>
        <w:t>正文：</w:t>
        <w:br/>
        <w:br/>
        <w:t>黄鹤楼，即“天下江山第一楼”。地处于湖北省武汉市，是中国江南三大名楼之一。黄鹤楼始建于三国时期吴黄武二年（公元223年），传说是为了军事目的而建，孙权为实现“以武治国而昌”（“武昌”的名称由来于此），筑城为守，建楼以嘹望。至唐朝，其军事性质逐渐演变为著名的名胜景点，历代文人墨客到此游览，留下不少脍炙人口的诗篇，因此黄鹤楼是古典与现代熔铸、诗化与美意构筑的精品。</w:t>
        <w:br/>
        <w:br/>
        <w:br/>
        <w:t>1 概述</w:t>
        <w:br/>
        <w:br/>
        <w:br/>
        <w:t>黄鹤楼在湖北武昌长江南岸，相传始建于三国，唐时名声始盛，这主要得之于诗人崔颢"昔人已乘黄鹤去，此地空余黄鹤楼"诗句。黄鹤楼建在城台上，台下绿树成荫，远望烟波浩渺。中央主楼两层，平面方形，下层左右伸出，前后出廊屋与配楼相通。全体屋顶错落，翼角嶙峋，气势雄壮。宋之后，黄鹤楼曾屡毁屡建，清同治七年（1868）重建，但只存在了十几年。现仅留当时楼貌照片，已不是宋画在高台上丛建多座建筑，而取集中式平面，高踞在城垣之上，平面为折角十字，外观高三层，内部实为九层。下、中二檐有12个高高翘起的屋角，总高32米。</w:t>
        <w:br/>
        <w:br/>
        <w:br/>
        <w:t>黄鹤楼坐落在海拔高度61.7米蛇山顶，以清代“同治楼”为原型设计。楼高5层，总高度51.4米，建筑面积3219平方米。72根圆柱拔地而起，雄浑稳健；60个翘角凌空舒展，恰似黄鹤腾飞。楼的屋面用10多万块黄色琉璃瓦覆盖。在蓝天白云的映衬下，黄鹤楼色彩绚丽，雄奇多姿。</w:t>
        <w:br/>
        <w:br/>
        <w:br/>
        <w:t>2 历史</w:t>
        <w:br/>
        <w:br/>
        <w:br/>
        <w:t>黄鹤楼原址在湖北省武昌蛇山黄鹤矶头，始建于三国时代东吴黄武二年（223年）。唐代《元和郡县图志》记载：孙权始筑夏口故城，“城西临大江，江南角因矶为楼，名黄鹤楼。”是为了军事目地而建。而据《极恩录》记载说原为辛氏开设的酒店。</w:t>
        <w:br/>
        <w:br/>
        <w:br/>
        <w:t>(这是奥略楼的老图片：明清时代黄鹤楼被烧后，人们为纪念原湖广总督张之洞，在蛇山修筑了奥略楼。因其建筑造型与黄鹤楼有某些相似之处，又坐落在黄鹤楼故址附近，很容易让人误认为它就是黄鹤楼。）</w:t>
        <w:br/>
        <w:br/>
        <w:br/>
        <w:t>唐永泰元年（765年）黄鹤楼已具规模，然而兵火频繁，黄鹤楼屡建屡废，仅在明清两代，就被毁7次，重建和维修了10次。有“国运昌则楼运盛”之说。最后一座建于同治七年（1868年），毁于光绪十年（1884年）。遗址上只剩下清代黄鹤楼毁灭后唯一遗留下来的一个黄鹤楼铜铸楼顶。</w:t>
        <w:br/>
        <w:br/>
        <w:br/>
        <w:t>（图中近处像一个三节葫芦样的铜铸就是原黄鹤楼的铜顶。看到它我不禁想起了小时候跑到古楼洞上面的蛇山上坐在铜顶上玩耍的情形。）</w:t>
        <w:br/>
        <w:br/>
        <w:br/>
        <w:t>黄鹤楼从北宋至20世纪50年代，还曾作为道教的名山圣地，是吕洞宾传道、修行、教化的道场。《道藏·历世真仙体道通鉴》言：“吕祖以五月二十日登黄鹤楼，午刻升天而去。故留成仙圣迹。”《全真晚坛课功经》中称其黄鹤楼头留圣迹。</w:t>
        <w:br/>
        <w:br/>
        <w:br/>
        <w:t>唐代诗人崔颢一首“昔人已乘黄鹤去，此地空余黄鹤楼。黄鹤一去不复返，白云千载空悠悠，晴川历历汉阳树，芳草萋萋鹦鹉洲。日暮乡关何处是，烟波江上使人愁。”已成为千古绝唱，更使黄鹤楼名声大噪。而李白的《与史郎中钦听黄鹤楼上吹笛》“一为迁客去长沙，西望长安不见家。黄鹤楼中吹玉笛，江城五月落梅花”更是为武汉“江城”的美誉奠定了基础。</w:t>
        <w:br/>
        <w:br/>
        <w:br/>
        <w:t>至唐永泰元年（765年）黄鹤楼已具规模，使不少江夏名士“游必于是，宴必于是”。然而兵火频繁，黄鹤楼屡建屡废。最后一座“清楼”建于同治七年（1868年），毁于光绪十年（1884年），此后近百年未曾重修。</w:t>
        <w:br/>
        <w:br/>
        <w:br/>
        <w:t>1981年10月，黄鹤楼重修工程破土开工，1985年6月落成，主楼以清同治楼为蓝本，但更高大雄伟。</w:t>
        <w:br/>
        <w:br/>
        <w:br/>
        <w:t>关于黄鹤楼的得名，有“因山”、“因仙”两种说法。“因仙”一说曾有仙人驾鹤经此，遂以得名。一说是曾有道士在此地辛氏酒店的墙上画一只会跳舞的黄鹤，店家生意因此大为兴隆。十年后道士重来，用笛声招下黄鹤，乘鹤飞去，辛氏遂出资建楼。这些神话传说很有趣，也很动人，但都不是黄鹤楼楼名真正的由来。历代的考证都认为，黄鹤楼的名字是因为它建在黄鹄山上而取的。古代的“鹄”与“鹤”二字一音之转，互为通用，故名为“黄鹤楼”。因山得名的说法为黄鹤楼得名奠定了地理学基石，因仙得名的说法却令赏楼者插上了纵横八极的想象翅膀，满足了人们的求美情志和精神超越需求。两种说法各具功能，以往并行不悖，相得益彰，今后必将彼此映照，共存于永久。层层飞檐，四望如一。在主楼周围还建有胜象宝塔、碑廊、山门等建筑。整个建筑具有独特的民族风格。黄鹤楼内部，层层风格不相同。</w:t>
        <w:br/>
        <w:br/>
        <w:br/>
        <w:t>底层为一高大宽敞的大厅，其正中藻井高达10多米，正面壁上为一幅巨大的“白云黄鹤”陶瓷壁画，两旁立柱上悬挂着长达7米的楹联：爽气西来，云雾扫开天地撼；大江东去，波涛洗净古今愁。</w:t>
        <w:br/>
        <w:br/>
        <w:br/>
        <w:t>二楼大厅正面墙上，有用大理石镌刻的唐代阎伯理撰写的《黄鹤楼记》，它记述了黄鹤楼兴废沿革和名人轶事；楼记两侧为两幅壁画，一幅是“孙权筑城”，形象地说明黄鹤楼和武昌城相继诞生的历史；另一幅是“周瑜设宴”，反映三国名人去黄鹤楼的活动以及节日。</w:t>
        <w:br/>
        <w:br/>
        <w:br/>
        <w:t>三楼大厅的壁画为唐宋名人的“绣像画”，如崔颢、李白、白居易、陆游等，也摘录了他们吟咏黄鹤楼的名句。</w:t>
        <w:br/>
        <w:br/>
        <w:br/>
        <w:t>四楼大厅用屏风分割几个小厅，内置当代名人字画，供游客欣赏、选购。</w:t>
        <w:br/>
        <w:br/>
        <w:br/>
        <w:t>顶层大厅有《长江万里图》等长卷、壁画。</w:t>
        <w:br/>
        <w:br/>
        <w:br/>
        <w:t>黄鹤楼的形制自创建以来，各朝皆不相同，但都显得高古雄浑，极富个性。与岳阳楼、滕王阁相比，黄鹤楼的平面设计为四边套八边形，谓之“四面八方”。这些数字透露出古建筑文化中数目的象征和伦理表意功能。从楼的纵向看各层排檐与楼名直接有关，形如黄鹤，展翅欲飞。整座楼的雄浑之中又不失精巧，富于变化的韵味和美感。</w:t>
        <w:br/>
        <w:br/>
        <w:br/>
        <w:t>3 故址</w:t>
        <w:br/>
        <w:br/>
        <w:br/>
        <w:t>黄鹤楼，原址在武昌蛇山黄鹄矶头，相传始建于223年。历史上黄鹤楼屡建屡毁，其最后的一次被毁是1884年。1957年建长江大桥武昌引桥时，占用了黄鹤楼旧址，1981年重建黄鹤楼时，选址在距旧址约1000米的蛇山峰岭上。武汉是“百湖之市”，如果把长江、汉水、东湖、南湖以及星罗棋布的湖看成是连绵的水域的话，城市陆地则是点缀在水面上的浮岛，武汉就是一座漂浮在水上的城市。在这个壮阔的水面上，有一条中脊显得格外突出。从西向东，依次分布着梅子山、龟山、蛇山、洪山、珞珈山、磨山、喻家山等，这一连串的山脊宛如巨龙卧波，武汉城区第一峰喻家山是龙头，在月湖里躺着的梅子山则是龙尾。这是武汉的地理龙脉。黄鹤楼恰好位于巨龙的腰上。骑龙在天，乘势而为，黄鹤楼的这种选址似乎透露出某种玄机。</w:t>
        <w:br/>
        <w:br/>
        <w:br/>
        <w:t>4 特色</w:t>
        <w:br/>
        <w:br/>
        <w:br/>
        <w:t>1985年落成的黄鹤楼比旧楼更壮观。这是因为飞架大江的长江大桥就横在它的面前，而隔江相望的则是龟山上高耸入云的电视塔，雄峙长江北岸的晴川阁和高达24层的晴川饭店。这一组建筑，交相辉映，使江城武汉大为增色。黄鹤楼的建筑特色，是各层大小屋顶，交错重叠，翘角飞举，仿佛是展翅欲飞的鹤翼。楼层内外绘有仙鹤为主体，云纹、花草、龙凤为陪衬的图案。</w:t>
        <w:br/>
        <w:br/>
        <w:br/>
        <w:t>第一层大厅的正面墙壁，是一幅表现“白云黄鹤”为主题的巨大陶瓷壁画。四周空间陈列历代有关黄鹤楼的重要文献、著名诗词的景印本，以及历代黄鹤楼绘画的复制品。2至5层的大厅都有其不同的主题，在布局、装饰、陈列上都各有特色。走出五层大厅的外走廊，举目四望，视野开阔。这里高出江面近90米，大江两岸的景色，历历在望，令人心旷神怡。黄鹤楼所在的蛇山一带辟为黄鹤楼公园。种植了许多花草树木，还有一些牌坊、轩、亭、廊等建筑。有一个诗碑廊，收藏着许多刻有历代著名诗人作品的石，蛇山一带的古代景点都将陆续修复，成为武汉的一个标志。</w:t>
        <w:br/>
        <w:br/>
        <w:br/>
        <w:t>5 底蕴</w:t>
        <w:br/>
        <w:br/>
        <w:br/>
        <w:t>黄鹤楼濒临万里长江，雄踞蛇山之巅，挺拔独秀，辉煌瑰丽，很自然就成了名传四海的游览胜地。历代名士崔颢、李白、白居易、贾岛、陆游、杨慎、张居正等，都先后到这里游乐，吟诗作赋。古黄鹤楼“凡三层，计高9丈2尺，加铜顶7尺，共成九九之数。”新楼要雄伟多了，5层，加5米高的葫芦形宝顶，共高51.4米，比古楼高出将近20米。古楼底层“各宽15米”，而新楼底层则是各宽30米。因此，黄鹤楼不是修复，而是重建。它保留了古楼的某些特色，但更多的是根据需要和人们对审美观点的变化来设计的。李白在黄鹤楼为孟浩然送别并创作了《黄鹤楼送孟浩然之广陵》。</w:t>
        <w:br/>
        <w:br/>
        <w:br/>
        <w:t>历代名人在黄鹤楼留下了大量的诗歌、词作、楹联、碑记、文章，其中“对江楼阁参天立，全楚山河缩地来”的楹联较好地写出了黄鹤楼的气势。陈运和诗称“黄鹤楼，有一个腾空而起的雄姿，也有一个从天而降的气势”。</w:t>
        <w:br/>
        <w:br/>
        <w:br/>
        <w:t>1927年2月，毛泽东考察完湖南农民运动后来到武昌，写下了著名的《菩萨蛮·登黄鹤楼》：“茫茫九派流中国，沉沉一线穿南北。烟雨莽苍苍，龟蛇锁大江。黄鹤知何去？剩有游人处。把酒酹滔滔，心潮逐浪高！”</w:t>
        <w:br/>
        <w:br/>
        <w:br/>
        <w:t>而在辛亥革命武昌起义中，黄鹤楼(实为奥略楼)连同蛇山脚下的红楼，则为亚洲民主的开启立下了不朽的功勋。如今，黄鹤楼景区和辛亥革命文化区已经成为武汉的标志，旅游必到之所。</w:t>
        <w:br/>
        <w:br/>
        <w:br/>
        <w:t>6 旅游景区</w:t>
        <w:br/>
        <w:br/>
        <w:br/>
        <w:t>6.1 黄鹤楼公园</w:t>
        <w:br/>
        <w:br/>
        <w:br/>
        <w:t>黄鹤楼公园面积10余公顷，主要景点是黄鹤楼。它处在山川灵气动荡吐纳的交点，正好迎合中华民族喜好登高的民风民俗、亲近自然的空间意识、崇尚宇宙的哲学观念。登黄鹤楼，不仅仅获得愉快，更能使心灵与宇宙意象互渗互融，从而使心灵净化。这大约就是黄鹤楼美的魅力经风雨而不衰，与日月共长存原因之所在。我游览的所有内容都属于黄鹤楼公园的。</w:t>
        <w:br/>
        <w:br/>
        <w:br/>
        <w:t>从长江大桥的桥面，登上这层阶梯，就是黄鹤楼公园的西门了。</w:t>
        <w:br/>
        <w:br/>
        <w:br/>
        <w:t>进入公园首先映入眼帘的就是这座圣象白塔。</w:t>
        <w:br/>
        <w:br/>
        <w:br/>
        <w:t>走过圣象白塔就是这个牌坊。</w:t>
        <w:br/>
        <w:br/>
        <w:br/>
        <w:t>过了牌坊就是这个场面黄鹤楼高高地矗立在正前方，两亭两殿分列两旁。</w:t>
        <w:br/>
        <w:br/>
        <w:br/>
        <w:t>走上前去，来到黄鹤楼前，观看“黄鹤归来”。人工施放雾气，增添了仙氤的气氛。</w:t>
        <w:br/>
        <w:br/>
        <w:br/>
        <w:t>进入黄鹤楼。</w:t>
        <w:br/>
        <w:br/>
        <w:br/>
        <w:t>大型瓷砖壁画“白云黄鹤”。</w:t>
        <w:br/>
        <w:br/>
        <w:br/>
        <w:t>墙上的壁画。</w:t>
        <w:br/>
        <w:br/>
        <w:br/>
        <w:t>配殿里的布置。</w:t>
        <w:br/>
        <w:br/>
        <w:br/>
        <w:t>黄鹤楼里的工艺品商店。</w:t>
        <w:br/>
        <w:br/>
        <w:br/>
        <w:t>黄鹤楼的微缩雕塑工艺品。</w:t>
        <w:br/>
        <w:br/>
        <w:br/>
        <w:t>黄鹤楼里的壁画和摆饰。</w:t>
        <w:br/>
        <w:br/>
        <w:br/>
        <w:t>​</w:t>
        <w:br/>
        <w:br/>
        <w:br/>
        <w:t>从黄鹤楼上俯瞰，由近及远依次是古楼铜顶、千禧吉祥钟和白云阁。</w:t>
        <w:br/>
        <w:br/>
        <w:br/>
        <w:t>红梅。</w:t>
        <w:br/>
        <w:br/>
        <w:br/>
        <w:t>6.5岳飞铜像</w:t>
        <w:br/>
        <w:br/>
        <w:br/>
        <w:t>这里是纪念岳飞的场地。亭名“岳武穆遗像亭”，亭中竖有一方石碑。</w:t>
        <w:br/>
        <w:br/>
        <w:br/>
        <w:t>岳飞的铜塑像。</w:t>
        <w:br/>
        <w:br/>
        <w:br/>
        <w:t>铜像后面的石刻浮雕。</w:t>
        <w:br/>
        <w:br/>
        <w:br/>
        <w:t>6.6黄鹤楼公园东门</w:t>
        <w:br/>
        <w:br/>
        <w:br/>
        <w:t>从岳飞铜像向前行走几十公尺，道路就通向了黄鹤楼公园的东门。如果你从这里扬长而去，那你就会后悔不迭了：因为过来时我们只走了蛇山山脊的道路，而在山腰上还有一条返回去的路，沿途还有你没去的景点呢。等会儿我们再去走一走。</w:t>
        <w:br/>
        <w:br/>
        <w:br/>
        <w:t>我在东门处盘桓了许久，从这个角度观看黄鹤楼公园。</w:t>
        <w:br/>
        <w:br/>
        <w:br/>
        <w:t>东门外黄鹤楼公园的围墙。</w:t>
        <w:br/>
        <w:br/>
        <w:br/>
        <w:t>黄鹤楼公园的东门的建筑群。</w:t>
        <w:br/>
        <w:br/>
        <w:br/>
        <w:t>黄鹤楼公园的东门的建筑。</w:t>
        <w:br/>
        <w:br/>
        <w:br/>
        <w:t>黄鹤楼公园的东门的广场。</w:t>
        <w:br/>
        <w:br/>
        <w:br/>
        <w:t>正中的楼阁就是进入黄鹤楼公园的验票处。</w:t>
        <w:br/>
        <w:br/>
        <w:br/>
        <w:t>这就是黄鹤楼公园东门的验票处。</w:t>
        <w:br/>
        <w:br/>
        <w:br/>
        <w:t>站在东门广场上远眺黄鹤楼和白云阁。</w:t>
        <w:br/>
        <w:br/>
        <w:br/>
        <w:t>黄鹤楼公园的东门广场上布置了数百盆各式各样的花，见其色泽艳丽，就有选择地拍了一些。因没有阳光，所以片子平平。</w:t>
        <w:br/>
        <w:br/>
        <w:br/>
        <w:t>黄鹤楼公园东门外围栏杆上的红叶。</w:t>
        <w:br/>
        <w:br/>
        <w:br/>
        <w:t>我通过这个牌坊，沿着山腰的道路行走，去看下面的景点。</w:t>
        <w:br/>
        <w:br/>
        <w:br/>
        <w:t>6.7 “鹅”碑亭</w:t>
        <w:br/>
        <w:br/>
        <w:br/>
        <w:t>在黄鹤楼以东245米处，有清代流传下来在武昌蛇山黄鹄矶的一笔草成的“鹅”字刻石一方，传说书圣王羲之在黄鹤楼下养过鹅群，有次情不自禁写下此字。1986年，风景区将依拓本重新制作的鹅字碑立于形如弯月的鹅池东端，在碑的北侧建一石拱桥，并以碑作亭壁，建六角亭，亭以碑名。</w:t>
        <w:br/>
        <w:br/>
        <w:br/>
        <w:t>6.8 词诗碑廊</w:t>
        <w:br/>
        <w:br/>
        <w:br/>
        <w:t>黄鹤楼东南210米，环绕景区鹅池四周，碑刻内容为当代国内书画名家书写的历代名人吟咏黄鹤楼的诗词名句(亦有部分当代诗作)。碑墙上共嵌有石碑124方，根据真迹描摹镌刻。</w:t>
        <w:br/>
        <w:br/>
        <w:br/>
        <w:t>出了诗词廊，又回到了黄鹤楼前。我们来仔细地观看“黄鹤归来”。</w:t>
        <w:br/>
        <w:br/>
        <w:br/>
        <w:t>6.10 黄鹤归来铜雕</w:t>
        <w:br/>
        <w:br/>
        <w:br/>
        <w:t>位于黄鹤楼以西50米的正面台阶前裸露的岸石上，由龟、蛇、鹤三种吉祥动物组成。龟、蛇驮着双鹤奋力向上，黄鹤脚踏龟、蛇俯瞰人间。该铜雕高5.1米，重3.8吨，系纯黄铜铸成。</w:t>
        <w:br/>
      </w:r>
    </w:p>
    <w:p>
      <w:r>
        <w:t>评论：</w:t>
        <w:br/>
      </w:r>
    </w:p>
    <w:p>
      <w:pPr>
        <w:pStyle w:val="Heading2"/>
      </w:pPr>
      <w:r>
        <w:t>126.武汉有福了，这可能是今年七夕最好玩的游玩攻略</w:t>
      </w:r>
    </w:p>
    <w:p>
      <w:r>
        <w:t>https://www.tuniu.com/trips/12566477</w:t>
      </w:r>
    </w:p>
    <w:p>
      <w:r>
        <w:t>来源：途牛</w:t>
      </w:r>
    </w:p>
    <w:p>
      <w:r>
        <w:t>发表时间：2017-08-24</w:t>
      </w:r>
    </w:p>
    <w:p>
      <w:r>
        <w:t>天数：</w:t>
      </w:r>
    </w:p>
    <w:p>
      <w:r>
        <w:t>游玩时间：</w:t>
      </w:r>
    </w:p>
    <w:p>
      <w:r>
        <w:t>人均花费：</w:t>
      </w:r>
    </w:p>
    <w:p>
      <w:r>
        <w:t>和谁：</w:t>
      </w:r>
    </w:p>
    <w:p>
      <w:r>
        <w:t>玩法：</w:t>
      </w:r>
    </w:p>
    <w:p>
      <w:r>
        <w:t>旅游路线：</w:t>
      </w:r>
    </w:p>
    <w:p>
      <w:r>
        <w:t>正文：</w:t>
        <w:br/>
        <w:br/>
        <w:t>想了很久七夕要带女票去哪儿过节，鲜花、美酒，在武汉找一家餐厅吃烛光晚餐……听上去我都兴味索然，怎么好意思跟女票开口呢？</w:t>
        <w:br/>
        <w:t>武汉知音号在七夕之际也推出了精彩的活动，所以，去汉口江滩的大船“知音号”度七夕，体验一下不一样的七夕吧！</w:t>
        <w:br/>
        <w:t>这些画风很民国很文艺的微信长图，就当做是武汉知音号七夕游玩攻略吧。</w:t>
        <w:br/>
        <w:t>原来这里面这么多名堂！这么多爱恨情仇，这么多家国情怀，这么梦幻，这么艺术，还这么穿越！</w:t>
        <w:br/>
        <w:t>今年的七夕特别活动，连鲜花蛋糕这些东西都可以省了，直接买套餐……贴心又省心了！</w:t>
        <w:br/>
      </w:r>
    </w:p>
    <w:p>
      <w:r>
        <w:t>评论：</w:t>
        <w:br/>
      </w:r>
    </w:p>
    <w:p>
      <w:pPr>
        <w:pStyle w:val="Heading2"/>
      </w:pPr>
      <w:r>
        <w:t>127.#带着挖财去旅行#～“石”空穿越·恩施·梭布垭石林奇观</w:t>
      </w:r>
    </w:p>
    <w:p>
      <w:r>
        <w:t>https://www.tuniu.com/trips/12566867</w:t>
      </w:r>
    </w:p>
    <w:p>
      <w:r>
        <w:t>来源：途牛</w:t>
      </w:r>
    </w:p>
    <w:p>
      <w:r>
        <w:t>发表时间：2017-08-27</w:t>
      </w:r>
    </w:p>
    <w:p>
      <w:r>
        <w:t>天数：</w:t>
      </w:r>
    </w:p>
    <w:p>
      <w:r>
        <w:t>游玩时间：</w:t>
      </w:r>
    </w:p>
    <w:p>
      <w:r>
        <w:t>人均花费：</w:t>
      </w:r>
    </w:p>
    <w:p>
      <w:r>
        <w:t>和谁：</w:t>
      </w:r>
    </w:p>
    <w:p>
      <w:r>
        <w:t>玩法：</w:t>
      </w:r>
    </w:p>
    <w:p>
      <w:r>
        <w:t>旅游路线：</w:t>
      </w:r>
    </w:p>
    <w:p>
      <w:r>
        <w:t>正文：</w:t>
        <w:br/>
        <w:br/>
        <w:br/>
        <w:t>…………… 引    言 ……………</w:t>
        <w:br/>
        <w:br/>
        <w:br/>
        <w:t>丁酉之夏，我母女安排在周休的&lt;避暑仙境恩施3日游&gt;的行程..转眼进入第三天～。按事先攻略安排，已在【途牛网】订好了一款目的地参团，编号：210189831的&lt;恩施梭布垭石林景区1日游&gt;当地参团提供接送 探秘神话恩施 走进世界硒都...的旅游产品。其订单编号：1029121630 .优惠价:126元/人</w:t>
        <w:br/>
        <w:t>(SL2)见【途牛网】订单截图～.</w:t>
        <w:br/>
        <w:br/>
        <w:br/>
        <w:t>&lt;恩施梭布垭石林&gt;被称为世界第一奥陶纪石林，是国家4A级旅游景区，位于恩施市太阳河乡境内，其总面积约达21平方公里。梭布垭的整个石林外形象一只巨大的葫芦，四周翠屏环绕，群峰竞秀。梭布垭石林拥有大小共100多个经典的自然景观，目前开放的有青龙寺、莲花寨、磨子沟、九龙汇四大景区，每个景区各具特色，景区内独特的“溶纹”、“戴冠”景观，是一大亮点，狭缝秘境、化石古迹随处可见，堪称一座远古地质博物馆。经中山大学、中国地质大学考证，确定石林形成4.6亿年前的奥陶纪时期，整个石林犹如一座海底迷宫，美轮美奂。</w:t>
        <w:br/>
        <w:br/>
        <w:br/>
        <w:br/>
        <w:t>……………恩施当地游TIPS ……………</w:t>
        <w:br/>
        <w:br/>
        <w:br/>
        <w:br/>
        <w:br/>
        <w:t>一、出行前要准备的东西：</w:t>
        <w:br/>
        <w:br/>
        <w:br/>
        <w:t>旅行文件：个人有效身份证(这是在火车站领取车票的必须证件；也是散客当地跟团必须的凭证；以及酒店住宿的登记证件)。</w:t>
        <w:br/>
        <w:t>着装：恩施属山城地区，是著名的避暑胜地。夏季气温早、晚凉爽...但日照辐射并不弱。在着装备衣上，除按正常夏装准备外，还应备件防晒又可挡挡雨的皮肤衣。鞋子最好还是穿透气的旅游鞋，以免走山路吃亏～。</w:t>
        <w:br/>
        <w:t>女士化妆品：洗面奶、润肤露、护肤霜等，还有爱美女士必带的专用彩妆包～。</w:t>
        <w:br/>
        <w:t>洗漱用品：牙膏牙刷、沐浴液、洗发露及护发素等，虽酒店备有，自备习惯卫生用具更保险。</w:t>
        <w:br/>
        <w:t>户外防护用品：来恩施游山玩水，做好防晒措施也很必要。需备防晒霜、遮光镜、遮阳帽、雨伞等。</w:t>
        <w:br/>
        <w:t>手机、相机：手机具备WiFi功能；相机存储卡容量够大。</w:t>
        <w:br/>
        <w:t>各类充电器：手机充电器、相机充电器、充电宝等。</w:t>
        <w:br/>
        <w:t>保温旅行杯：无论何季，旅游途中，热水既解渴，又可缓解水土不服及肠胃不适。</w:t>
        <w:br/>
        <w:t>自备应急药物：感冒药、肠胃药、清火解毒药、消炎药、创可贴等。</w:t>
        <w:br/>
        <w:br/>
        <w:br/>
        <w:br/>
        <w:t>二、恩施特产及美食：</w:t>
        <w:br/>
        <w:br/>
        <w:br/>
        <w:t>恩施美食推荐：由于恩施的特殊地理环境，因此，当地餐饮..既有蜀地麻辣特色，又具潇湘咸辣风格。特别是..当地颇具土家族和苗族特色的风味小吃，更是吸引了不少的游客。比如有“格格”、(张关)合渣、土腊肉、酢辣椒、土豆干等等。</w:t>
        <w:br/>
        <w:t>初到恩施，就迫不及待的寻着美食而来，好在下榻的[城市便捷酒店]背后，就有很多挂牌土家风味的小餐馆，夜里还有当地特色大排档..就在酒店旁设摊～。</w:t>
        <w:br/>
        <w:t>(SL3)见我们常去的这家[乐膳房]..吃当地特色美食，这里的价格也还较实在。</w:t>
        <w:br/>
        <w:br/>
        <w:br/>
        <w:t>(SL4)恩施餐馆都有送食客小蝶凉菜的惯例，见此处[乐膳房]的特色美食..</w:t>
        <w:br/>
        <w:t>[乐膳房]第一餐：3菜--麻婆茄子 + 水荞炒腊肉 + 山药土鸡汤 + 饭 = 136元</w:t>
        <w:br/>
        <w:br/>
        <w:br/>
        <w:t>(SL5)恩施的土豆超好吃，我们几乎顿顿都点土豆类的菜，又见[乐膳房]美食..</w:t>
        <w:br/>
        <w:t>[乐膳房]第二餐：3菜--肉沫烧茄子 + 杭椒烧牛蛙 + 干煸土豆片 + 饭= 75元</w:t>
        <w:br/>
        <w:br/>
        <w:br/>
        <w:t>(SL6-7)见下榻酒店旁，也是靠近恩施火车站的夜市大排档里..恩施特色小吃～</w:t>
        <w:br/>
        <w:t>宵夜费用：恩施炒豆皮 + 图片上其它特色小吃 = 12元</w:t>
        <w:br/>
        <w:br/>
        <w:br/>
        <w:t>(SL8)见我母女于&lt;女儿城&gt;内..在此侗家[硒娘土家菜]馆的美食晒图及晒单～。</w:t>
        <w:br/>
        <w:t>[硒娘土家菜]美食：麻辣香清江鱼炖锅 + 酸辣土豆丝 + 冰啤 + 饭 = 98元</w:t>
        <w:br/>
        <w:br/>
        <w:br/>
        <w:t>(SL9)见我母女于【城市便捷酒店(恩施火车站店)】跟前..另一家</w:t>
        <w:br/>
        <w:t>[土家特色菜]美食晒图及晒单：酢辣椒炒腊肉 + 酸辣土豆丝 + 土鸡粉丝汤 + 饭 = 59元</w:t>
        <w:br/>
        <w:br/>
        <w:br/>
        <w:br/>
        <w:t>三、关于交通</w:t>
        <w:br/>
        <w:br/>
        <w:br/>
        <w:t>高速直达恩施：</w:t>
        <w:br/>
        <w:t>1、建始县红岩寺出口--建始县火车站--209国道--白杨坪转白奉公路16km--到达梭布垭石林风景区；</w:t>
        <w:br/>
        <w:t>2、华西地区恩施站出口--龙凤坝--209国道--白杨坪集镇转白奉公路16km--到达梭布垭石林风景区。</w:t>
        <w:br/>
        <w:t>火车：火车由武汉、襄阳、宜昌或者成都、重庆、万州方向均可在恩施站、建始站，于恩施挂榜岩车站或恩施火车站旅游接待中心乘坐梭布垭石林专线车直达。梭布垭风景区距州府恩施市约有54km。</w:t>
        <w:br/>
        <w:t>我们是通过电信的【翼支付】订购了：武汉--恩施 往返火车票。</w:t>
        <w:br/>
        <w:t>去程～K532列 01:05时(经)武昌站--(到)恩施站10:21时. 卧铺：165元/人</w:t>
        <w:br/>
        <w:t>返程～D2252次 18:03时(发)恩施站--(到)汉口站21:56时.二等座: 148元/人</w:t>
        <w:br/>
        <w:br/>
        <w:br/>
        <w:br/>
        <w:t>四、关于住宿</w:t>
        <w:br/>
        <w:br/>
        <w:br/>
        <w:t>我们这次恩施避暑休闲3日游。2晚都是在订宿在【途牛网】选订的(恩施火车站商圈酒店)-【城市便捷酒店(恩施火车站店)】。该酒店地址：恩施市国际商贸城E区 电话： 0718-8966711。这家商务酒店性价比还不错，服务较满意。</w:t>
        <w:br/>
        <w:t>(SL10)恩施火车站及公交中心旁的[城市便捷酒店],当是恩施“自由行”最方便且性价比较高的商务酒店。已提前通过[途牛网]订好了，订单编号：1008077702。</w:t>
        <w:br/>
        <w:br/>
        <w:br/>
        <w:t>见(SL11)【途牛网】酒店订单截图..其房型为：特惠双床间(6天内预订)(内宾)  06/28(三)  ￥165   无早</w:t>
        <w:br/>
        <w:br/>
        <w:br/>
        <w:t>(SL12-15)见【城市便捷酒店(恩施火车站店)】的双人标间房..陈设剪影～。</w:t>
        <w:br/>
        <w:br/>
        <w:br/>
        <w:br/>
        <w:t>五、整体印象</w:t>
        <w:br/>
        <w:br/>
        <w:br/>
        <w:t>据悉，&lt;恩施梭布垭石林&gt;原为古海，经海水冲刷而形成的溶纹景观..其是全国罕见～。到此一游，仿若“石”空穿越亿年～！</w:t>
        <w:br/>
        <w:t>&lt;梭布垭石林&gt;景区内峰群错落，怪石丛生，峡径地缝，溶洞天堑，一水通暗涌，四季影仙踪，化石壁挂说风月，幺妹喊歌愫情郎。在梭布垭，每一处景观都有一个美丽的故事，像一本天上，讲述着地球的演变、人类的形成，地质年代的风云变幻，判若历历在目。走进&lt;梭布垭石林&gt;，就走进一个海底世界，走进一个天地迷宫。深入其境，你会感到：它如一本古色古香的巴人传奇…；又如一座若梦若幻的幽境迷宫…；或是一处海枯石不烂的定情港湾…？当是一道鄂、湘、黔边醉美的自驾目的地…。这正如大作家-莫言到此留下感言：如“万卷古书”也！</w:t>
        <w:br/>
        <w:br/>
        <w:br/>
        <w:br/>
        <w:t>六、旅途建议</w:t>
        <w:br/>
        <w:br/>
        <w:br/>
        <w:t>出游者要做文明旅游好公民，切勿在景区乱扔垃圾及乱涂乱画；遵守公共秩序，杜绝随便叉队、占位置等无公德行为；讲礼貌、懂礼让，并自觉维护环保。</w:t>
        <w:br/>
        <w:br/>
        <w:br/>
        <w:br/>
        <w:t>……………行 程 概 况 ……………</w:t>
        <w:br/>
        <w:br/>
        <w:br/>
        <w:t>D1 行程：乘K532火车，武昌站--恩施站 游览[恩施土司城]&gt;[女儿城]；宿恩施.</w:t>
        <w:br/>
        <w:t>D2 行程：恩施&gt;建始[石门河景区]&gt;恩施；宿恩施.</w:t>
        <w:br/>
        <w:t>D3 行程：恩施&gt;[梭布垭石林]；乘D2252次动车，恩施站--汉口站，返回家中.</w:t>
        <w:br/>
        <w:t>(SL16)附：【恩施洲景点分布图】.图中(画线)标注，为我们恩施3日行路线。</w:t>
        <w:br/>
        <w:br/>
        <w:br/>
        <w:br/>
        <w:t>…………… 游 记 正 文 ……………</w:t>
        <w:br/>
        <w:br/>
        <w:br/>
        <w:t>我母女..于今夏，利用周休安排的这趟&lt;避暑仙境恩施3日游&gt;行程..转眼进入第三天～。按事先攻略好的，已在【途牛网】订好了当地参团的&lt;恩施梭布垭石林景区1日游&gt;行程(订单编号：1029121630)..就将计定出游了。</w:t>
        <w:br/>
        <w:t>清早，于酒店窗前～拍了张..山城--恩施火车站跟前的美景照～.见(SL17).</w:t>
        <w:br/>
        <w:br/>
        <w:br/>
        <w:t>我们按时接到当地旅行社相关地接信息通知后，早上准备就绪..便有车来酒店门口接人～。&lt;恩施梭布垭石林景区&gt;为恩施市郊火爆、好玩的景点，选择游览的人较多..当天负责接待我们的旅行社派出一辆中巴车，约有游客近20人～。</w:t>
        <w:br/>
        <w:t>梭布是土家语三个的意思，梭布垭即三个垭。景区平均海拔900多米，属亚热带季风湿润气候，冬无严寒，夏无酷暑，植被良好，动物资源丰富，自然景色迷人，被誉为“戴冠石林”、“天然氧吧”。</w:t>
        <w:br/>
        <w:t>(SL18)见&lt;梭布垭石林&gt;景区，游客服务中心-售票处..[梭布垭石林总导览图]～.</w:t>
        <w:br/>
        <w:br/>
        <w:br/>
        <w:t>&lt;梭布垭石林&gt;由奥陶纪灰岩组成，总面积21平方公里，是中国第二大石林。 整个梭布垭风景区若一只巨大的葫芦，梭布垭四周翠屏环绕，群峰锦绣。在整个石林景区里..同样设有景区内小交通-观光电瓶车，建议乘坐游览～。</w:t>
        <w:br/>
        <w:t>见(SL19).其往返各垭之间，(一票制交通费：30元/人)团费不含～。</w:t>
        <w:br/>
        <w:br/>
        <w:br/>
        <w:t>我们随导游安排..乘坐景区内观光电瓶车，首先前往[莲花寨]景区游览～。据导游介绍，此处[莲花寨]，石林分布密集，自天空俯视，整个景区以石莲为花、绿树为泉，犹如朵朵白莲生于碧泉，莲花摇曳间馨香万里..故有：“莲花寨”得名～。</w:t>
        <w:br/>
        <w:t>(SL20)见梭布垭-[莲花寨]景区入口场景..前广场中央..还有一个“篝火堆”～.</w:t>
        <w:br/>
        <w:br/>
        <w:br/>
        <w:t>(SL21-22)见[莲花寨]景区入口..近处的溶纹凹槽石林景观，像连坐的“交椅”。</w:t>
        <w:br/>
        <w:br/>
        <w:br/>
        <w:t>(SL23-28)从[莲花寨]这里上去，穿梭在这种如绷带式缠绕的溶纹石林中..有点像..到了波浪谷里。又好像..掉进..大大的破瓦罐里的奇幻感觉～～呵呵～～。</w:t>
        <w:br/>
        <w:br/>
        <w:br/>
        <w:t>当你置身[莲花寨]景区中，石莲更是处处可见，应接不暇。这里不仅有鬼斧神工的自然景观：出淤泥而不染的莲花寨，铠甲士兵森严守护的神石广场，一夫当关万夫莫开的南门关，沐浴雨淋之后的笋子淌。更有动情的人文故事:对歌台上觅知音、情人伞下诉衷情、独行侠里战百兽、拇指山上比翼飞。</w:t>
        <w:br/>
        <w:t>(SL29-32)见[莲花寨]里，这片鬼斧神工..形如“灵蛇听蝉”等..自然景观掠影～.</w:t>
        <w:br/>
        <w:br/>
        <w:br/>
        <w:t>(SL33)见[莲花寨]的此处石林景观..形如张开的虎嘴含着玉石，相传白虎深入九幽寻女神元神，聚于白玉，含玉复活盐水女神～.这里便取名“神虎含玉”景观。</w:t>
        <w:br/>
        <w:br/>
        <w:br/>
        <w:t>(SL34)见[莲花寨]的此处石林景观～，曾被海水冲刷而形成的溶纹，如刀片割..</w:t>
        <w:br/>
        <w:br/>
        <w:br/>
        <w:t>(SL35)[莲花寨]的这处石林景观～，像横批错位的地质奇观..下面洞穴藏暗河..</w:t>
        <w:br/>
        <w:br/>
        <w:br/>
        <w:t>(SL36)[莲花寨]里的石林间，常见高大笔挺的松树遮天盖路，景致壮观。</w:t>
        <w:br/>
        <w:br/>
        <w:br/>
        <w:t>(SL37-40)见[莲花寨]这处倒塌的岩石..于拥挤的石林道上..受斜支撑..堵塞道路，而留出一个狭窄的门洞～。因其外观像个推拉门，便将此取名“南门关”～。</w:t>
        <w:br/>
        <w:br/>
        <w:br/>
        <w:t>(SL41)见[莲花寨]下图景观..为其取名“灵光开窍”，并对此还做了标牌释名。</w:t>
        <w:br/>
        <w:br/>
        <w:br/>
        <w:t>(SL42)见下图石林中的熔岩..形状..是不是很像一只仰起的“猪手”啊～？！</w:t>
        <w:br/>
        <w:br/>
        <w:br/>
        <w:t>(SL43-46)[莲花寨]里的石林中..象形石..比比皆是，栩栩如生～。很多像扭动的魔方..视乎还在变换着另一种形态，这种地质怪象..真是妙不可言呀～！</w:t>
        <w:br/>
        <w:br/>
        <w:br/>
        <w:t>(SL47)再见[莲花寨]下图这块景观..为其取名“群蛙啸天”。但见绿丛中..仿佛一些蛙形溶岩..正昂头啸天～。</w:t>
        <w:br/>
        <w:br/>
        <w:br/>
        <w:t>(SL48)下图是[莲花寨]里，随行中..见到的“佛手”象形石。其岩石形状..就像佛祖合十的双手～！</w:t>
        <w:br/>
        <w:br/>
        <w:br/>
        <w:t>(SL49-52)于[莲花寨]随行中..见其它千姿百态、削岩悬石的奇特景观掠影～。</w:t>
        <w:br/>
        <w:br/>
        <w:br/>
        <w:t>(SL53)下图是[莲花寨]里，随行中..见到的“拇指山”象形石。它在石林中，一枝独秀，形似拇指，天下赞扬～！</w:t>
        <w:br/>
        <w:br/>
        <w:br/>
        <w:t>(SL54)于下图[莲花寨]中，随行..所见“顶天立地”巨型岩景观～.一个不足几米的石头..却支撑着天降千斤巨石，屹立大地万年不倒，被称作千斤顶～！</w:t>
        <w:br/>
        <w:br/>
        <w:br/>
        <w:t>&lt;梭布垭&gt;是中国第二大石林，其植被居全国石林之首。见(SL55-56)景观掠影～.</w:t>
        <w:br/>
        <w:br/>
        <w:br/>
        <w:t>(SL57)见下图[莲花寨]的经典“莲花台”的景观剪辑组照图～.</w:t>
        <w:br/>
        <w:br/>
        <w:br/>
        <w:t>(SL58)下图显示于“莲花台”旁..有两处相对自然形成的溶岩平台，将其取名“对歌台”～.土家未婚儿女会借此石台..相互对山歌、诉衷情、抛绣球、定终身～！</w:t>
        <w:br/>
        <w:br/>
        <w:br/>
        <w:t>在[莲花寨]的深处，借助一处岩石高台..搭建了一“观景台”。在此，满目尽收“笋子淌”..沐浴日光之美感！这上面还有租花篓照相的..见(SL59-61)剪影～.</w:t>
        <w:br/>
        <w:br/>
        <w:br/>
        <w:t>走下[莲花寨]的“观景台”..见(SL62-64)随行..栈道途中景观掠影～.</w:t>
        <w:br/>
        <w:br/>
        <w:br/>
        <w:t>走到[莲花寨]的一处观景栈道小驿站，见(SL65)这售卖小食摊，木柜壁上..也绘有土家人信仰的白虎图案。据说，白虎就是廪君的化身..是土家人崇尚之神～！</w:t>
        <w:br/>
        <w:br/>
        <w:br/>
        <w:t>视乎来到了[莲花寨]的后花园..见(SL66).这处庞大的“石灵芝”，还真有千年灵芝古化石的奇特景致呦～！并同赏[莲花寨](SL67-75).此处最后景点的掠影。</w:t>
        <w:br/>
        <w:br/>
        <w:br/>
        <w:t>走出莲花[莲花寨]景区..于路边见到(SL76).“野生猕猴桃”..个儿小小的～。</w:t>
        <w:br/>
        <w:br/>
        <w:br/>
        <w:t>&lt;梭布垭石林景区&gt;的[磨子沟]与[莲花寨]比邻。紧接着，我们团队进入[磨子沟]游览～。[磨子沟]景区以溶洞和天然石缝为主，这里鸟语花香、集飞流、悬树、吊石、奇岩、异峰、峡谷于一体，这里的一峰一石、一草一木、一山一水，都是自然雕琢的精品。因为土家祖先傩公傩婆在此地定情，所以这里是土家的发源之地、古老爱情归属之所。主要景点有傩婆石、一线天、响水洞、磨子石等，猎奇七彩溶洞、回首奇石异峰、俯瞰万千石林、仰望一线长空。</w:t>
        <w:br/>
        <w:t>进入[磨子沟]..首先见到图(SL77-78)的“篝火石”。的确形似篝火，红红火火！</w:t>
        <w:br/>
        <w:br/>
        <w:br/>
        <w:t>(SL79)走进[磨子沟]没多远..就见到它的代表溶岩造型“磨子石”了～。</w:t>
        <w:br/>
        <w:br/>
        <w:br/>
        <w:t>“溶洞”也是&lt;梭布垭石林&gt;里[磨子沟]的看点，见(SL80-84).此处景观掠影～.</w:t>
        <w:br/>
        <w:br/>
        <w:br/>
        <w:t>(SL85-92)见[磨子沟]“溶洞”外，奇岩、异峰、悬树、吊石、峡谷等景观掠影～.</w:t>
        <w:br/>
        <w:br/>
        <w:br/>
        <w:t>“天然石缝”也是&lt;梭布垭&gt;里[磨子沟]的奇观，见(SL93-95).此处景观掠影～.</w:t>
        <w:br/>
        <w:br/>
        <w:br/>
        <w:t>(SL96)见[磨子沟]下图景观..为其取名“八卦潭”。此处石林间..天然形成的八卦太极图案，阴阳鱼首尾相接，展现出古人智慧，正是祈福、许愿之所～。</w:t>
        <w:br/>
        <w:br/>
        <w:br/>
        <w:t>[磨子沟]的悬石、峰林、峡道都是自然雕琢的精品～。“石塔涧”可见两座石峰相对耸立，形成一段石涧，一座形似大雁塔，一座形似雷峰塔..天然构筑了一道..幽幻莫测的奇特景观～。见(SL97-103).此处景观掠影～.</w:t>
        <w:br/>
        <w:br/>
        <w:br/>
        <w:t>因为时间关系，担心延误一些团友返程火车时间，我们这趟&lt;恩施梭布垭石林景区1日游&gt;行程，在征得大多数团友意见后，决定放弃行程中[青龙寺]的游览～。在游完[磨子沟]后，即乘景区观光车..直接前往最后景点-[九龙汇]游览～。</w:t>
        <w:br/>
        <w:t>天降九龙，守护九州，时光荏苒，千年之后九龙修炼有成，受上天召唤，相约汇聚于此，共同飞升。此地也因九龙汇聚而藏风聚气，形成一方风水宝地，因而周围草木茂盛、百鸟和鸣、凤舞九天。相传在此凝神观望，能看出九龙真身之人将受到九龙庇佑，一生无忧。[九龙汇]景区的主要景点有：九龙汇瀑布、丹凤朝阳、龙章凤篆、猪脸壁合等。见(SL104).以此处的[九龙汇景点导览图]作线路了解。</w:t>
        <w:br/>
        <w:br/>
        <w:br/>
        <w:t>在[九龙汇]景区里，我们按逆时针方向游览..首见(SL105).景观掠影～.</w:t>
        <w:br/>
        <w:br/>
        <w:br/>
        <w:t>按[九龙汇景点导览图]指引，下图(SL106-107)所拍，应为“猪连壁合”景观～？</w:t>
        <w:br/>
        <w:br/>
        <w:br/>
        <w:t>[九龙汇]景区是一方风水宝地！这里草木茂盛、百鸟和鸣。奇特的喀斯特溶岩景观，如“龙章凤篆”展风华，处处笼罩昌盛之势。见(SL108-112).景观掠影～.</w:t>
        <w:br/>
        <w:br/>
        <w:br/>
        <w:t>(SL113-114)见[九龙汇]所拍下图景观..这就是得名“丹凤朝阳”经典画面～。</w:t>
        <w:br/>
        <w:br/>
        <w:br/>
        <w:t>“九龙汇瀑布”该是当下[九龙汇]的精华代表景点。虽然此时瀑布水势很小，但从整个垂直的凹槽溶岩形成之势，能感觉到它..飞流直下时的壮势～。</w:t>
        <w:br/>
        <w:t>(SL115-121)见[九龙汇]精华景点“九龙汇瀑布”处的景观掠影～.</w:t>
        <w:br/>
        <w:br/>
        <w:br/>
        <w:t>(SL122)见[九龙汇]景区内，这处如“苍鹰望月”的景观..一瞥～.</w:t>
        <w:br/>
        <w:br/>
        <w:br/>
        <w:t>(SL123)见[九龙汇]景区内，看似“飞来元宝”～？</w:t>
        <w:br/>
        <w:br/>
        <w:br/>
        <w:t>(SL124)见[九龙汇]景区内，看似“峡谷云梯”～？</w:t>
        <w:br/>
        <w:br/>
        <w:br/>
        <w:t>(SL125)见[九龙汇]景区内，好似“高风亮节”之作～？</w:t>
        <w:br/>
        <w:br/>
        <w:br/>
        <w:t>(SL126)见[九龙汇]景区门口处，又有对应的溶岩大高台..恰是极好“对歌台”。</w:t>
        <w:br/>
        <w:br/>
        <w:br/>
        <w:t>到此为止，[九龙汇]景区的游览也结束..乘景区观光车返回&lt;梭布垭石林景区&gt;大门口..再换乘来时中巴送回恩施火车站处的酒店，至此，游览行程全部结束。</w:t>
        <w:br/>
        <w:br/>
        <w:br/>
        <w:br/>
        <w:t>…………… 后  记 ……………</w:t>
        <w:br/>
        <w:br/>
        <w:br/>
        <w:t>外界认为，咱湖北恩施是个“避暑仙境”胜地..还真的一点不浮夸。隐藏在湖北西南巴山秀川缭绕的这处“旷世仙境”..是典型的喀斯特地貌特征，其风景以如诗如画的山水风光和光怪陆离的奇洞异穴为主～。坐落在这片仙境般迷人山区里的整个土家族苗族自治州(简称恩施州)，可谓景点广布..气候冬暖夏凉..是非常适合城里人游山玩水的度假胜地～(请参见前面【恩施洲景点分布图】)。转眼秋至，不负“旷世仙境”的湖北恩施，又会带给你别样醉美的画面..恩施欢迎您～！</w:t>
        <w:br/>
      </w:r>
    </w:p>
    <w:p>
      <w:r>
        <w:t>评论：</w:t>
        <w:br/>
      </w:r>
    </w:p>
    <w:p>
      <w:pPr>
        <w:pStyle w:val="Heading2"/>
      </w:pPr>
      <w:r>
        <w:t>128.一路东行(白鹿原，武当，武汉，庐山，鄱阳湖，景德镇，婺源）</w:t>
      </w:r>
    </w:p>
    <w:p>
      <w:r>
        <w:t>https://www.tuniu.com/trips/12463254</w:t>
      </w:r>
    </w:p>
    <w:p>
      <w:r>
        <w:t>来源：途牛</w:t>
      </w:r>
    </w:p>
    <w:p>
      <w:r>
        <w:t>发表时间：2017-08-28</w:t>
      </w:r>
    </w:p>
    <w:p>
      <w:r>
        <w:t>天数：</w:t>
      </w:r>
    </w:p>
    <w:p>
      <w:r>
        <w:t>游玩时间：</w:t>
      </w:r>
    </w:p>
    <w:p>
      <w:r>
        <w:t>人均花费：</w:t>
      </w:r>
    </w:p>
    <w:p>
      <w:r>
        <w:t>和谁：</w:t>
      </w:r>
    </w:p>
    <w:p>
      <w:r>
        <w:t>玩法：</w:t>
      </w:r>
    </w:p>
    <w:p>
      <w:r>
        <w:t>旅游路线：</w:t>
      </w:r>
    </w:p>
    <w:p>
      <w:r>
        <w:t>正文：</w:t>
        <w:br/>
        <w:br/>
        <w:br/>
        <w:t>出行前记20170719</w:t>
        <w:br/>
        <w:br/>
        <w:br/>
        <w:br/>
        <w:t>前记：出行的途中使用的旅行APP会随时记录和更新，会因为网络或其它什么原因影响游记的可读性或参考性，有时会只上传图片，但整个行程结束后，会以最快的速度补充说明，完整发布哦！:-P</w:t>
        <w:br/>
        <w:t>另外，因为要给自己的游玩行程留下纪念，尽可能的会细致记录，所以会有点点长哦！:-P</w:t>
        <w:br/>
        <w:t>再就是整理回来后的记忆，上传途牛，也许会给更多人带来方便，因为是两个APP不兼容，只好辛苦的用途牛版本再重！做！一！遍！什么时候你们可以互相转发就好了，对旅人好，当然啦，你们有权益问题，也理解！</w:t>
        <w:br/>
        <w:br/>
        <w:br/>
        <w:br/>
        <w:t>无意间进入白鹿原</w:t>
        <w:br/>
        <w:br/>
        <w:br/>
        <w:br/>
        <w:br/>
        <w:t>20170820</w:t>
        <w:br/>
        <w:br/>
        <w:br/>
        <w:t>白鹿原，陕西省西安市境内的黄土台原，位于陕西省西安市，地跨长安区（原长安县）、灞桥区、蓝田县两区一县的灞河、浐河之间，东起点与篑山相接，西到西安和长安，南依秦岭终南山，北临灞河，居高临下，是古城长安的东南屏障。 因传说周平王迁都洛阳途中，曾见原上有白鹿游弋而得名。以上仅仅只是理论上的说法，对于西安东郊纺织城的人们来说就是饭后散步消食的一个去处而己！因为电影，电视剧而出名的白鹿原，为了拍摄的需要，在蓝田县城西边的塬上还原陈忠实老先生的作品场景，在原上修建了影视基地和民俗文化村！</w:t>
        <w:br/>
      </w:r>
    </w:p>
    <w:p>
      <w:r>
        <w:t>评论：</w:t>
        <w:br/>
      </w:r>
    </w:p>
    <w:p>
      <w:pPr>
        <w:pStyle w:val="Heading2"/>
      </w:pPr>
      <w:r>
        <w:t>129.武汉夜生活攻略，嗨出新花样！</w:t>
      </w:r>
    </w:p>
    <w:p>
      <w:r>
        <w:t>https://www.tuniu.com/trips/12568194</w:t>
      </w:r>
    </w:p>
    <w:p>
      <w:r>
        <w:t>来源：途牛</w:t>
      </w:r>
    </w:p>
    <w:p>
      <w:r>
        <w:t>发表时间：2017-09-07</w:t>
      </w:r>
    </w:p>
    <w:p>
      <w:r>
        <w:t>天数：</w:t>
      </w:r>
    </w:p>
    <w:p>
      <w:r>
        <w:t>游玩时间：</w:t>
      </w:r>
    </w:p>
    <w:p>
      <w:r>
        <w:t>人均花费：</w:t>
      </w:r>
    </w:p>
    <w:p>
      <w:r>
        <w:t>和谁：</w:t>
      </w:r>
    </w:p>
    <w:p>
      <w:r>
        <w:t>玩法：</w:t>
      </w:r>
    </w:p>
    <w:p>
      <w:r>
        <w:t>旅游路线：</w:t>
      </w:r>
    </w:p>
    <w:p>
      <w:r>
        <w:t>正文：</w:t>
        <w:br/>
        <w:br/>
        <w:t>晚上8点以后在武汉能玩点啥？</w:t>
        <w:br/>
        <w:t>最近接待外地来汉的同学，吃完晚饭大家说一起出去再逛逛，去哪儿过夜生活呢，我们这些直男也不能去逛街shopping；也没法像女人们一样去咖啡厅聊明星八卦diss别的女人聊一晚上；也没力气去K歌，毕竟K来K去还是那几首热歌排行榜上的老歌，什么《k歌之王》、《广岛之恋》blabla，自己听得都腻味了；泡吧又太吵，闹腾腾的，感觉到了30岁就不喜欢这种氛围了。</w:t>
        <w:br/>
        <w:br/>
        <w:t>但找来找去也没找到别的好主意，最后还是俗气地带朋友去汗蒸了，毕竟有益健康……听上去好老气，有种拿保温杯泡枸杞的悲凉感。</w:t>
        <w:br/>
        <w:t>没几天又有朋友来武汉了，愁得我……</w:t>
        <w:br/>
        <w:t>算了，第一站去吃火锅吧，这样耗时长一点。</w:t>
        <w:br/>
        <w:br/>
        <w:t>吃完聊完再去喝个茶消个食，差不多也九点快十点了，差不多就熬过去了。</w:t>
        <w:br/>
        <w:t>然而，这次没那么幸运的是，朋友在武汉还要呆一周呢，他和我一样是在武汉读的大学，黄鹤楼、省博那些都玩过了，再说这些地方晚上也没得玩，也不好每天晚上带哥们去胡吃海喝，毕竟慢慢要开始注意养生了。</w:t>
        <w:br/>
        <w:t>好在我这哥们突发奇想说去江滩吧，那里有他大学时的初恋记忆。</w:t>
        <w:br/>
        <w:t>于是我们俩大老爷们，大晚上的，去江滩散步。看爹爹婆婆们晚上锻炼，看年轻人们夜跑，还有人在江滩放带灯的风筝。</w:t>
        <w:br/>
        <w:br/>
        <w:t>走着走着，我们突然看到江边有艘巨轮，真的只能用“巨”来形容，和以前江上的那些游船客船感觉都不一样，磅礴大气。</w:t>
        <w:br/>
        <w:br/>
        <w:t>这是我在网上搜到的图，我自己拍的太丑，po上来略丢人，是不是很霸道？！</w:t>
        <w:br/>
        <w:br/>
        <w:t>这地方不只有轮船，还有配套的码头，船和码头都叫“知音号”，码头上咿咿呀呀唱着的是民国小曲，这也有调调了吧！我哥们儿立马就兴奋了，说这儿有意思，想进去看看。</w:t>
        <w:br/>
        <w:t>于是我到微博上搜了搜，原来这地方票很难买，因为特别火爆，连马云来武汉都特地来看它，一票难求。但我和朋友还是不死心，抱着试试看的心去票厅问了问，居然很幸运地买到了周五第二场，那是知音号刚刚新开的场次，只有周五周六有，知道的人还没那么多，所以票相对来说好买一点点，20:55开场。掐指一算，那时候正好吃完饭，慢悠悠晃过来，也不用担心堵车。</w:t>
        <w:br/>
        <w:t>当天带哥们来，登上船我们就跟刘姥姥进了大观园似的，这民国场景太炫了！</w:t>
        <w:br/>
        <w:br/>
        <w:t>船上的窗户很有意思，可以变成led屏模式，往窗外望过去，就是民国时期的男男女女在船舷上散步，这样看，因为没有相对运动，加上船本身很稳，所以会感觉船并没有在动，当然也不会晕船，听已经看过剧的观众说，这窗户也能变成普通模式看江景。</w:t>
        <w:br/>
        <w:br/>
        <w:t>第二场的人其实也不少，也是听刚才那个看过剧的妹子介绍的，第一场的人数跟这差不多，这么大晚上还能吸引这么多人来看剧，这剧还真是挺牛的。</w:t>
        <w:br/>
        <w:t>船上讲的都是老武汉的人和事，好适合带外地朋友来感受武汉。我看的这间房是一个名角儿在唱戏，她说是为了挽救她的戏班子，要嫁给一个将军做小妾，演得真心不错，我都看到她落泪了，搞得我也有点伤感，我那哥们儿更是触景生情，失神良久。</w:t>
        <w:br/>
        <w:br/>
        <w:t>最后来到顶层甲板，还有乐队live show，唱着改编成现代节奏的民国老歌，主唱的声音让我想起了王若琳。</w:t>
        <w:br/>
        <w:br/>
        <w:t>船开过二桥的时候超壮观，在武汉生活了三十来年，都没从桥底下看过二桥，莫名小激动了一把。</w:t>
        <w:br/>
        <w:t>还能看两江夜景！还别说，在这儿看武汉觉得洋气指数蹭蹭蹭往上飙，我那哥们儿说感觉他都不认识武汉了！不过只刷了一遍，我只看了部分故事，准备下次再带朋友来，我再换几个故事刷一刷。</w:t>
        <w:br/>
      </w:r>
    </w:p>
    <w:p>
      <w:r>
        <w:t>评论：</w:t>
        <w:br/>
      </w:r>
    </w:p>
    <w:p>
      <w:pPr>
        <w:pStyle w:val="Heading2"/>
      </w:pPr>
      <w:r>
        <w:t>130.沧浪之水（《南望山组诗》之一）</w:t>
      </w:r>
    </w:p>
    <w:p>
      <w:r>
        <w:t>https://www.tuniu.com/trips/12568711</w:t>
      </w:r>
    </w:p>
    <w:p>
      <w:r>
        <w:t>来源：途牛</w:t>
      </w:r>
    </w:p>
    <w:p>
      <w:r>
        <w:t>发表时间：2017-09-12</w:t>
      </w:r>
    </w:p>
    <w:p>
      <w:r>
        <w:t>天数：</w:t>
      </w:r>
    </w:p>
    <w:p>
      <w:r>
        <w:t>游玩时间：</w:t>
      </w:r>
    </w:p>
    <w:p>
      <w:r>
        <w:t>人均花费：</w:t>
      </w:r>
    </w:p>
    <w:p>
      <w:r>
        <w:t>和谁：</w:t>
      </w:r>
    </w:p>
    <w:p>
      <w:r>
        <w:t>玩法：</w:t>
      </w:r>
    </w:p>
    <w:p>
      <w:r>
        <w:t>旅游路线：</w:t>
      </w:r>
    </w:p>
    <w:p>
      <w:r>
        <w:t>正文：</w:t>
        <w:br/>
        <w:br/>
        <w:t>沧浪之水（《南望山组诗》之一）</w:t>
        <w:br/>
        <w:t>“沧浪之水清兮，可以濯吾缨；沧浪之水浊兮，可以濯吾足。”</w:t>
        <w:br/>
        <w:t>——《沧浪之水歌》（引自屈原《渔父》）</w:t>
        <w:br/>
        <w:t>1</w:t>
        <w:br/>
        <w:t>从我对岸踏入大江的是沮水北来的屐音</w:t>
        <w:br/>
        <w:t>从我对岸沉浮江心的是漾水盛开的浪花</w:t>
        <w:br/>
        <w:t>从我对岸迤逦而来，玉带河沔沔向东</w:t>
        <w:br/>
        <w:t>从我对岸的龙庙河道，渔父鼓枻而去</w:t>
        <w:br/>
        <w:t>斜戴楠竹斗笠，风声唳唳，吹拂簔衣的棕网</w:t>
        <w:br/>
        <w:t>我结识你的秦岭，从白石山，经麦积山到崤山</w:t>
        <w:br/>
        <w:t>横亘你的原野之间，北水河渭，南流襄阳</w:t>
        <w:br/>
        <w:t>沧浪之水清兮，你的浮萍从水湄间漂移而来</w:t>
        <w:br/>
        <w:t>沧浪之水浊兮，阡陌纵横，你的楚橘纷缊宜修</w:t>
        <w:br/>
        <w:t>丹江口水湾间，天柱峰山腰里，你的炊烟缭绕</w:t>
        <w:br/>
        <w:t>襄阳向南，你水涘的沙滩连绵</w:t>
        <w:br/>
        <w:t>深深浅浅的足迹在芦苇笛声里若隐若现</w:t>
        <w:br/>
        <w:t>芦絮飘飞，同你转向之后的翎羽在风中共舞</w:t>
        <w:br/>
        <w:t>我依旧从你的东岸眺望沙鸥，江波沉浮</w:t>
        <w:br/>
        <w:t>膝盖一阵沁凉，手心攥着你掠过空中的影子</w:t>
        <w:br/>
        <w:t>2</w:t>
        <w:br/>
        <w:t>你是两江之间杜若暗香，整装的汉阳晴川</w:t>
        <w:br/>
        <w:t>你是细花伞下翩跹的彩蝶，离离烟柳</w:t>
        <w:br/>
        <w:t>你是月湖的荷叶田田摩挲，宫商角徵羽</w:t>
        <w:br/>
        <w:t>你的声息里，有我细嚼慢咽的莲米清甜</w:t>
        <w:br/>
        <w:t>梦中的街衢幽深，拾级而下，你的埠头桥影清清</w:t>
        <w:br/>
        <w:t>在你左岸，“西则汉口”，听惯的油轮汽笛长鸣声中</w:t>
        <w:br/>
        <w:t>隐约有你前世的木簰号子悠悠，吊脚楼上酒旗猎猎</w:t>
        <w:br/>
        <w:t>水杉皮屋顶、洞庭木屋、刁汊湖窝鸡棚自成街坊</w:t>
        <w:br/>
        <w:t>我却是不善酒令的过客，绾起手袖大碗喝茶</w:t>
        <w:br/>
        <w:t>听说书人的口头禅里，大大咧咧藐视朝野</w:t>
        <w:br/>
        <w:t>当你落红遍撒回廊之间，我发现你的眸子</w:t>
        <w:br/>
        <w:t>是最近的星辰，月色之中，在我触手可及的对座</w:t>
        <w:br/>
        <w:t>秋茗如霞，横抹你的唇齿间，或是溪流清泠</w:t>
        <w:br/>
        <w:t>晃动水草。虾米从从容容游走石缝树根之间</w:t>
        <w:br/>
        <w:t>躬身掬起一抔水，我再次品味你的清冽，像一片雪</w:t>
        <w:br/>
        <w:t>3</w:t>
        <w:br/>
        <w:t>你却是我虚拟的鹦鹉沙洲，开门对汉阳</w:t>
        <w:br/>
        <w:t>你就在我此生一万里江水环绕的中心</w:t>
        <w:br/>
        <w:t>你的湍流如诉，排遣我徒劳远行之后的困顿</w:t>
        <w:br/>
        <w:t>你的月亮升起，从武昌水岸的堤坝上</w:t>
        <w:br/>
        <w:t>每次月圆，我会以为又是异乡新岁，匆匆的中秋</w:t>
        <w:br/>
        <w:t>龟山如静，铁门关外，江岸水杉成篱</w:t>
        <w:br/>
        <w:t>你的庭院深处，去冬的梅枝泛绿，淡妆簪戴</w:t>
        <w:br/>
        <w:t>蜿蜿蜒蜒，你的蛇山蛰伏，两岸楼阁相望</w:t>
        <w:br/>
        <w:t>远去的黄鹤，远去的唐朝，和你的背影</w:t>
        <w:br/>
        <w:t>在午后迷蒙的细雨中，以及周末临窗的怅望</w:t>
        <w:br/>
        <w:t>我年轻时见过你的春天，耳际垂悬朝露</w:t>
        <w:br/>
        <w:t>我年轻时趴在你的车厢接头处做梦，哐哐当当跋山涉水</w:t>
        <w:br/>
        <w:t>我年轻时在你东湖之滨游水，水影里有你软软的蓝天</w:t>
        <w:br/>
        <w:t>在我喜爱的街头，满桌三鲜豆皮、面窝和热干面</w:t>
        <w:br/>
        <w:t>像回到家中，桥下汩汩滔滔，我不分辨你的江水清浊缓急</w:t>
        <w:br/>
        <w:t>冀星霖</w:t>
        <w:br/>
        <w:t>二〇一七年九月十二日</w:t>
        <w:br/>
      </w:r>
    </w:p>
    <w:p>
      <w:r>
        <w:t>评论：</w:t>
        <w:br/>
      </w:r>
    </w:p>
    <w:p>
      <w:pPr>
        <w:pStyle w:val="Heading2"/>
      </w:pPr>
      <w:r>
        <w:t>131.武汉樱花</w:t>
      </w:r>
    </w:p>
    <w:p>
      <w:r>
        <w:t>https://www.tuniu.com/trips/12569316</w:t>
      </w:r>
    </w:p>
    <w:p>
      <w:r>
        <w:t>来源：途牛</w:t>
      </w:r>
    </w:p>
    <w:p>
      <w:r>
        <w:t>发表时间：2017-09-16</w:t>
      </w:r>
    </w:p>
    <w:p>
      <w:r>
        <w:t>天数：</w:t>
      </w:r>
    </w:p>
    <w:p>
      <w:r>
        <w:t>游玩时间：</w:t>
      </w:r>
    </w:p>
    <w:p>
      <w:r>
        <w:t>人均花费：</w:t>
      </w:r>
    </w:p>
    <w:p>
      <w:r>
        <w:t>和谁：</w:t>
      </w:r>
    </w:p>
    <w:p>
      <w:r>
        <w:t>玩法：</w:t>
      </w:r>
    </w:p>
    <w:p>
      <w:r>
        <w:t>旅游路线：</w:t>
      </w:r>
    </w:p>
    <w:p>
      <w:r>
        <w:t>正文：</w:t>
        <w:br/>
        <w:br/>
        <w:t>武汉大学的樱花很有名每年的3月到4月份的时候会吸引一大批的摄影和女孩们来武汉大学拍樱花。跟闺蜜商量好去武汉的看樱花的，因为都只有一天假，我们是江西的九江的。离武汉不远，坐火车去的，从携程上订的房间，第2天一大早就早早的起床了。起床因为路线不是很熟的，所以打的去的户部巷，哪里是武汉有名的小吃街</w:t>
        <w:br/>
        <w:br/>
        <w:br/>
        <w:t>那大大的糖葫芦不难看出那个是个真人吧，很多人想去合照。我们是记着去找吃的。对吃的比较感兴趣。</w:t>
        <w:br/>
        <w:br/>
        <w:br/>
        <w:t>椰子上面画了画，就算不喝也想买一个，太可爱了。</w:t>
        <w:br/>
        <w:br/>
        <w:br/>
        <w:t>武汉的热干面很有名，既然来到这里，当然不难少了它。味道确实不错。下面看看我们的吃相就知道了。</w:t>
        <w:br/>
        <w:br/>
        <w:br/>
        <w:t>互相伤害，哈哈，吃的时候偷拍的，看看我们的表情就知道有多好吃了。</w:t>
        <w:br/>
        <w:br/>
        <w:br/>
        <w:t>吃饱喝足之后就要去裳樱花了。</w:t>
        <w:br/>
        <w:br/>
        <w:br/>
        <w:t>当时的手机拍的不怎么清楚，自己去感受一下比较好。</w:t>
        <w:br/>
        <w:br/>
        <w:br/>
        <w:t>由于要赶火车的原因，要提前走了。怕赶不上火车，还有一个推荐就是武汉的周黑鸭特别好吃。比其他的地方都正宗。</w:t>
        <w:br/>
      </w:r>
    </w:p>
    <w:p>
      <w:r>
        <w:t>评论：</w:t>
        <w:br/>
      </w:r>
    </w:p>
    <w:p>
      <w:pPr>
        <w:pStyle w:val="Heading2"/>
      </w:pPr>
      <w:r>
        <w:t>132.“黄金周”=巨划算 学生党十一黄金宝典</w:t>
      </w:r>
    </w:p>
    <w:p>
      <w:r>
        <w:t>https://www.tuniu.com/trips/12570726</w:t>
      </w:r>
    </w:p>
    <w:p>
      <w:r>
        <w:t>来源：途牛</w:t>
      </w:r>
    </w:p>
    <w:p>
      <w:r>
        <w:t>发表时间：2017-09-27</w:t>
      </w:r>
    </w:p>
    <w:p>
      <w:r>
        <w:t>天数：</w:t>
      </w:r>
    </w:p>
    <w:p>
      <w:r>
        <w:t>游玩时间：</w:t>
      </w:r>
    </w:p>
    <w:p>
      <w:r>
        <w:t>人均花费：</w:t>
      </w:r>
    </w:p>
    <w:p>
      <w:r>
        <w:t>和谁：</w:t>
      </w:r>
    </w:p>
    <w:p>
      <w:r>
        <w:t>玩法：</w:t>
      </w:r>
    </w:p>
    <w:p>
      <w:r>
        <w:t>旅游路线：</w:t>
      </w:r>
    </w:p>
    <w:p>
      <w:r>
        <w:t>正文：</w:t>
        <w:br/>
        <w:br/>
        <w:t>这个十一和中秋相遇，8天的假期不出去玩玩都说不过去了，跟室友们一拍即合打算来个假期出游趴，6人团体游得好好准备一下攻略，而这个艰巨的任务就落在我这个寝室长身上。</w:t>
        <w:br/>
        <w:t>我在襄阳上学，本地人，今年大二，喜欢旅游、拍照（咳咳，这不是相亲贴）室友都是外省的，所以我计划带他们先去湖北的大中心武汉玩玩。指望我这些室友做攻略是不可能的了，只能我亲自出马了。前方多图预警，现在开始！噔噔噔噔~</w:t>
        <w:br/>
        <w:t>----------------------------------------------------------分割线</w:t>
        <w:br/>
        <w:t>你的行李箱里不能少的这些</w:t>
        <w:br/>
        <w:t>1.防晒霜防晒霜防晒霜</w:t>
        <w:br/>
        <w:t>重要的事情说3遍，记忆中武汉的十月还是很热情的，防晒应该是每个小仙女必做功课，即便秋高气爽，紫外线还是很可怕的，所以说出游必备之物NO.1非他莫属。</w:t>
        <w:br/>
        <w:br/>
        <w:br/>
        <w:t>2.必备药品</w:t>
        <w:br/>
        <w:t>消食片，胃药带着，怕逛吃逛吃逛吃撑太多……晕车药还有创口贴都带着，武汉太大，走哪儿都得坐车！还有，秋天的蚊子很可怕，防蚊的神器也是要带着的。</w:t>
        <w:br/>
        <w:br/>
        <w:br/>
        <w:t>下面开始正经说攻略：</w:t>
        <w:br/>
        <w:t>东湖绿道</w:t>
        <w:br/>
        <w:t>东湖绿道上了好多次微博热搜，从图片和武汉市民的对它的赞誉度、热情度来看，应该很值得一去，重点是，对于学生党来说，它是免费景区！又美又不用钱，怎么能错过它？不多说，上图！</w:t>
        <w:br/>
        <w:br/>
        <w:br/>
        <w:t>东湖绿道不能走机动车，所以可以放心自在骑自行车环湖观景，它还串起了东湖磨山、听涛、落雁、渔光、喻家湖几个景区，感觉围着绿道就能玩一整天！</w:t>
        <w:br/>
        <w:br/>
        <w:br/>
        <w:t>楚河汉街</w:t>
        <w:br/>
        <w:t>这个还是看跑男知道的，虽然是商业街，但整条街颜值很高，重点是有家杜莎夫人蜡像馆，重点中的重点是里面有wuli凯凯王！真人看不着，近距离看看蜡像也好啊，会产生和明星面对面的兴奋感！</w:t>
        <w:br/>
        <w:br/>
        <w:br/>
        <w:t>汉街不仅能逛能吃能看男神，还有个惠民的汉街大戏台，这里经常有各种形式的湖北特色文艺演出，也是免费的，也是学生党福利！</w:t>
        <w:br/>
        <w:br/>
        <w:br/>
        <w:t>湖北省博物馆</w:t>
        <w:br/>
        <w:t>又一个免费景区来了！快夸我勤俭节约持家有道！</w:t>
        <w:br/>
        <w:t>省博和东湖、汉街在一条线上，这可是国家级博物馆，这里的四大镇馆之宝分别是越王勾践剑、曾侯乙编钟、元青花四爱图梅瓶和郧县人头骨化石，编钟有演奏会版本可以听。</w:t>
        <w:br/>
        <w:br/>
        <w:br/>
        <w:t>辛亥革命博物馆&amp;红楼</w:t>
        <w:br/>
        <w:t>武汉重要历史事件之一——武昌首义，辛亥革命博物馆和红楼都是记录这一历史的重要文化场馆，这两家馆也挨得很近，附近还有长江大桥和黄鹤楼。</w:t>
        <w:br/>
        <w:br/>
        <w:br/>
        <w:t>这两家馆很详细地讲述了武昌首义及其前后的历史。红楼里有个可以寄明信片的地方，打算寄一张回学校。</w:t>
        <w:br/>
        <w:br/>
        <w:br/>
        <w:t>知音号</w:t>
        <w:br/>
        <w:t>本来想来看看江景的，结果一不小心活捉一个爆款网红地——知音号。</w:t>
        <w:br/>
        <w:t>它是一艘船，也是一部剧，马云爸爸今年还专门来武汉看《知音号》。不得不说和其他船比起来，这个太有吸引力了。先上图</w:t>
        <w:br/>
        <w:br/>
        <w:br/>
        <w:t>作为民国迷，看到这些图都要起鸡皮疙瘩了！看攻略说最好提前两周买票，赶紧跟室友商量，没想到大家一拍即合，还说要组团穿旗袍装民国小姐姐=-=。（ps：看着微博上小姐姐们穿旗袍的美图，感觉真心水啊n(*≧▽≦*)n）。</w:t>
        <w:br/>
        <w:br/>
        <w:br/>
        <w:t>订票还有一个小惊吓，我们到达武汉的时间是周三，官网上周三周四晚7点的门票已经售罄了，本来以为没戏了，一看居然国庆节期间还有第二场，简直不要太幸运！</w:t>
        <w:br/>
        <w:br/>
        <w:br/>
        <w:t>汉阳造艺术区</w:t>
        <w:br/>
        <w:t>据说这是“武汉的798”，跟北京的798一样都是文化创意园区，是文艺爱好者聚集地。</w:t>
        <w:br/>
        <w:br/>
        <w:br/>
        <w:t>其中有个我很感兴趣的地方叫“黑胶星球”。</w:t>
        <w:br/>
        <w:t>嗯，听上去很像外星来着.....其实就是痴迷黑胶唱片的老板开的一家黑胶唱片店，听上去很有格调的样子。</w:t>
        <w:br/>
        <w:br/>
        <w:br/>
        <w:t>黎黄陂路步行街</w:t>
        <w:br/>
        <w:t>光是看照片就能感觉到一种文艺气息扑面而来，想想我的小姐妹们肯定喜欢在这拍照~这个调调好像和武昌的另一个文艺青年聚集地昙华林差不多，咖啡馆挺多的，还有猫咖诶！既然没猫，就撸别人的猫(&gt;_&lt;)。</w:t>
        <w:br/>
        <w:br/>
        <w:br/>
        <w:t>黎黄陂路附近还有座有着100多年历史的老房子——巴公房子，巴公房子的主人是俄国沙皇尼古拉一世的亲戚，“大巴公”J·K·巴诺夫和“小巴公”齐诺·巴诺夫兄弟，房子非常有异域风情，听说还可以去楼顶的小天台玩玩。</w:t>
        <w:br/>
        <w:br/>
        <w:br/>
        <w:t>武汉园博园</w:t>
        <w:br/>
        <w:t>武汉园博园光占地就200多公顷，还有不同的主题，而且国庆期间肯定是会有活动的，想去~（ps：一片绿看着好治愈）</w:t>
        <w:br/>
        <w:br/>
        <w:br/>
        <w:t>汉口里</w:t>
        <w:br/>
        <w:t>“汉口里”，一个浓缩百年前大汉口历史文化风貌的仿古街区。汉口里就在武汉园林园东入口，占地面积也有6万多平。</w:t>
        <w:br/>
        <w:br/>
        <w:br/>
        <w:t>古德寺</w:t>
        <w:br/>
        <w:t>之前在网上看了一组古德寺的街拍，风格非常特别，和其他的寺庙很不一样。</w:t>
        <w:br/>
        <w:t>原来这里是全世界仅存的两座汉传佛教寺庙之一，它的建筑风格不同于多数佛教寺庙，具有中西结合的特点，古德寺融合了哥特式基督教教堂、罗马式天主教教堂、拜占庭式东正教堂和佛教寺庙等风格。</w:t>
        <w:br/>
      </w:r>
    </w:p>
    <w:p>
      <w:r>
        <w:t>评论：</w:t>
        <w:br/>
      </w:r>
    </w:p>
    <w:p>
      <w:pPr>
        <w:pStyle w:val="Heading2"/>
      </w:pPr>
      <w:r>
        <w:t>133.武汉舒适两天游</w:t>
      </w:r>
    </w:p>
    <w:p>
      <w:r>
        <w:t>https://www.tuniu.com/trips/12570461</w:t>
      </w:r>
    </w:p>
    <w:p>
      <w:r>
        <w:t>来源：途牛</w:t>
      </w:r>
    </w:p>
    <w:p>
      <w:r>
        <w:t>发表时间：2017-10-11</w:t>
      </w:r>
    </w:p>
    <w:p>
      <w:r>
        <w:t>天数：</w:t>
      </w:r>
    </w:p>
    <w:p>
      <w:r>
        <w:t>游玩时间：</w:t>
      </w:r>
    </w:p>
    <w:p>
      <w:r>
        <w:t>人均花费：</w:t>
      </w:r>
    </w:p>
    <w:p>
      <w:r>
        <w:t>和谁：</w:t>
      </w:r>
    </w:p>
    <w:p>
      <w:r>
        <w:t>玩法：</w:t>
      </w:r>
    </w:p>
    <w:p>
      <w:r>
        <w:t>旅游路线：</w:t>
      </w:r>
    </w:p>
    <w:p>
      <w:r>
        <w:t>正文：</w:t>
        <w:br/>
        <w:br/>
        <w:t>第一天：户部巷—省博—武大</w:t>
        <w:br/>
        <w:t>户部巷</w:t>
        <w:br/>
        <w:t>坐着地铁过来后，到的时间差不多快中午了，听说户部巷有很多小吃，我们就去了。那边的小吃的确很多，而且很多武汉的特色，不过吃了个炒年糕不好吃，但很推荐里面蜜汁烤鸡翅，还有变态辣的，也尝试了一下，真的好辣！！！</w:t>
        <w:br/>
        <w:br/>
        <w:br/>
        <w:t>省博物馆</w:t>
        <w:br/>
        <w:t>来了武汉，感觉这也是必去的地方，想要了解一个城市，当然也是来博物馆啦。</w:t>
        <w:br/>
        <w:t>省博里面很大，而且收藏品很多，之前据说星期一是要闭馆的，不过国庆期间是不用担心了的。周围也有不少人在省博来转悠。</w:t>
        <w:br/>
        <w:t>先来张外观图</w:t>
        <w:br/>
        <w:br/>
        <w:br/>
        <w:t>武大</w:t>
        <w:br/>
        <w:t>国立武汉大学</w:t>
        <w:br/>
        <w:t>大门是一定要拍几张的，不过的确来这里合照的人好多，武大已经成了一个景点啦，不过很多到这里的都是有名校情怀啊。</w:t>
        <w:br/>
        <w:br/>
        <w:br/>
        <w:t>晚餐就是随便选了一家餐馆，武汉的菜都挺不错的，有的略微带点辣味，不吃辣的人一定在点餐之前说清楚噢，比较经济实惠，味道也不错。</w:t>
        <w:br/>
        <w:t>不过说到这里想起之前去成都吃火锅，那个辣味的程度还没有那么厉害，哈哈。</w:t>
        <w:br/>
        <w:t>因为晚餐是在武广附近，几个在武汉的朋友一起吃的，后面想着好不容易来一次，那不如一起去唱歌好了，后面选了一个离我们不太远的誉公馆去唱歌，我们四五个人一起去的，KTV没有特别吵闹，反倒让人印象不错。</w:t>
        <w:br/>
        <w:br/>
        <w:br/>
        <w:t>环境相当不错，我还多拍了几张氛围很好的图，都放上来，到武汉来和朋友一起玩的，也可以一起去玩玩。不过那天我们是去的比较晚了，还看到有下午茶活动，点了东西免费唱一段时间，但是我们是晚上去的。</w:t>
        <w:br/>
        <w:br/>
        <w:br/>
        <w:t>一辆吊炸天的哈雷，不过可惜了，不让上去拍照~</w:t>
        <w:br/>
        <w:t>晚上是在提前就找好的民宿休息的，地方很方便，虽然民宿风格不强烈，但是交通位置很便利，是一个设计师姐姐在武汉的家，就在杨家湾，地铁二号线沿线很方便。</w:t>
        <w:br/>
        <w:br/>
        <w:br/>
        <w:t>第二天：昙华林—归元寺——东湖</w:t>
        <w:br/>
        <w:t>昙华林</w:t>
        <w:br/>
        <w:t>这是一个文艺适合拍照的地方，文艺小清新在里面可以得到各种发挥，但是东西还是有点贵的。个斑马的武汉，这一家店，很有特色，那些用完的瓶子用来做装饰品，一下子就吸引了我们的目光，虽然没买东西，但是马上凑过去拍拍拍，哈哈。</w:t>
        <w:br/>
        <w:br/>
        <w:br/>
        <w:t>另外昙华林里面有一家咖啡馆，感觉是闹中取静，风格也格外喜欢。</w:t>
        <w:br/>
        <w:br/>
        <w:br/>
        <w:t>我们拍了很多照片，主要是觉得这里有一种民国建筑的感觉~~</w:t>
        <w:br/>
        <w:t>后面我和朋友还去了一家海贼王主题的咖啡店，我完全是被猫咪吸引进去的，朋友是被各种海贼人物吸引进去的。店家还有个二楼，喝东西也还挺惬意的。</w:t>
        <w:br/>
        <w:br/>
        <w:br/>
        <w:t>归元寺</w:t>
        <w:br/>
        <w:br/>
        <w:br/>
        <w:t>东湖</w:t>
        <w:br/>
        <w:t>虽然没有杭州的西湖有名，但是骑骑自行车在湖边转悠的感觉很好，风吹来，真实的体验自然的风光。东湖很大，很多有名的地方我们没去，就是去骑车看了看风景，之后就要离开了</w:t>
        <w:br/>
        <w:br/>
        <w:br/>
        <w:t>去买了特产周黑鸭，甜辣味很好吃~</w:t>
        <w:br/>
        <w:br/>
        <w:br/>
        <w:t>总结两天一夜自由行</w:t>
        <w:br/>
        <w:t>感觉还是不错的，虽然还有好多想去的地方，不过这个旅行玩的舒服，我们的行程安排的并不满，因为想着既然旅行还是好好体验一下，不要匆忙的赶景点，自己玩的开心一点是最重要的。</w:t>
        <w:br/>
        <w:t>交通：武汉的话，前面排队买地铁的那个票，好多人！！之后有朋友暂借的公交卡还是挺方便的，不过看到路上堵车的现象很严重，公交转地铁，或者地铁转公交很便利，用高德地图也不怕迷路。</w:t>
        <w:br/>
        <w:t>食物：好吃的东西很多，很符合我的口味，还有好多想吃的都来不及吃啊！下次有时间再规划几个景点来转转，又可以吃一遍好吃的。</w:t>
        <w:br/>
        <w:t>住宿：在网上找的民宿，干净又整洁。主要要找交通位置方便的，这点很重要！</w:t>
        <w:br/>
      </w:r>
    </w:p>
    <w:p>
      <w:r>
        <w:t>评论：</w:t>
        <w:br/>
      </w:r>
    </w:p>
    <w:p>
      <w:pPr>
        <w:pStyle w:val="Heading2"/>
      </w:pPr>
      <w:r>
        <w:t>134.武汉有哪些你不知道的好去处</w:t>
      </w:r>
    </w:p>
    <w:p>
      <w:r>
        <w:t>https://www.tuniu.com/trips/12572498</w:t>
      </w:r>
    </w:p>
    <w:p>
      <w:r>
        <w:t>来源：途牛</w:t>
      </w:r>
    </w:p>
    <w:p>
      <w:r>
        <w:t>发表时间：2017-10-12</w:t>
      </w:r>
    </w:p>
    <w:p>
      <w:r>
        <w:t>天数：</w:t>
      </w:r>
    </w:p>
    <w:p>
      <w:r>
        <w:t>游玩时间：</w:t>
      </w:r>
    </w:p>
    <w:p>
      <w:r>
        <w:t>人均花费：</w:t>
      </w:r>
    </w:p>
    <w:p>
      <w:r>
        <w:t>和谁：</w:t>
      </w:r>
    </w:p>
    <w:p>
      <w:r>
        <w:t>玩法：</w:t>
      </w:r>
    </w:p>
    <w:p>
      <w:r>
        <w:t>旅游路线：</w:t>
      </w:r>
    </w:p>
    <w:p>
      <w:r>
        <w:t>正文：</w:t>
        <w:br/>
        <w:br/>
        <w:t>作为一个在武汉生活了五年的人，我可以很自豪的说，武汉比较有名的旅游景点，诸如黄鹤楼、木兰山、木兰草原、归元寺、玛雅水上乐园等等，我都……没去过！</w:t>
        <w:br/>
        <w:t>但是作为一个热衷于吃喝玩乐的好青年，在武汉这几年，虽然多次与著名景点擦肩而过，却也发现了各种人迹罕至的好去处。今天就给大家介绍一下武汉有哪些鲜为人知的好去处。</w:t>
        <w:br/>
        <w:br/>
        <w:br/>
        <w:t>【汉阳造】——拍照圣地</w:t>
        <w:br/>
        <w:t>“汉阳造”艺术区，又名“824创意工厂”，地处武汉龟山脚下。艺术区所用的废弃工业厂房，原为中国洋务运动时期张之洞汉阳兵工厂和824工厂的一部分。武汉824工厂为新中国的代号军工厂，和北京798工厂有着类似的历史背景。</w:t>
        <w:br/>
        <w:t>以上为官方介绍。之前为了体现装一把文艺青年，去那边拍过照。确实文艺范十足，园中随处可见涂鸦、行为艺术、创意雕塑，也有婚纱摄影店、咖啡馆、葡萄酒窖、陶艺馆、创意店。</w:t>
        <w:br/>
        <w:t>游走在古朴的建筑之间，除外外形样式，实际上已经找不到太多陈旧的影子。园区的有着很浓烈的现代感，但与老式建筑相融合，倒也别有一番滋味。小文青来武汉，绝对不要错过这个地方。绝对满足你对拍照发呆的一切需求。</w:t>
        <w:br/>
        <w:t>逛累之后，随处可以找一件咖啡小馆坐下，岂不是优哉游哉！</w:t>
        <w:br/>
        <w:br/>
        <w:br/>
        <w:t>【403国际艺术中心】——艺术圣地</w:t>
        <w:br/>
        <w:t>“403”位于武昌区中南路街武珞路586号，由原武汉锅炉厂编号403双层车间的工业遗址改造而成。这几年也一直致力于打造成为国际品牌艺术中心，新潮先锋文化艺术地标，文化创意跨界融合发展示范区。</w:t>
        <w:br/>
        <w:t>这是我毕业之前常去的地方，功能齐全，氛围很好。整个区域不算大，主要氛围分为剧场、图书馆、咖啡馆、展览馆、展品区几个板块。剧场里时常会有一些小剧场演出，票价很亲民；楼梯旁边就是书柜，坐下就能享受阅读时光，二层最外面也是图书区域，不过图书种类比较少，最大的优点是随处都能坐着读书，比图书馆会轻松很多；展览馆会有各类艺术展，展品种类繁多，惊喜不断，之前看过一个金属装置艺术，很棒。在这里待上一下午，绝对惬意。</w:t>
        <w:br/>
        <w:t>艺术中心的对面就是一条商业街，各色餐饮美食应有尽有，当然价格相对较高。适合小情侣约会，但整条街道都很安静，没有一般商业街的拥挤。</w:t>
        <w:br/>
        <w:t>另外值得一提的是，步行十分钟就能走到香火旺盛的宝通寺，信佛的朋友可不要放过这个机会。</w:t>
        <w:br/>
        <w:br/>
        <w:br/>
        <w:t>【誉公馆】——k歌圣地</w:t>
        <w:br/>
        <w:t>“誉公馆”原是在武汉天地那边，现在搬到了新址，就在中山公园旁边，武广对面。去的时候那边是试营业，据说正式开业的时候门口会放直升机，希望到时候一饱眼福。</w:t>
        <w:br/>
        <w:t>在武汉这些年，KTV没少去，但作为一名资深处女座k歌党，对唱歌环境自然是有比较高的要求。</w:t>
        <w:br/>
        <w:t>相较于其他KTV，誉公馆的音箱设备更为专业，声音出来真心好听，被我吐槽过N次的老陈在这里也找到了自信。试图用歌声索命的同志，到了这里估计会哭，毕竟包间隔音效果一级棒。</w:t>
        <w:br/>
        <w:t>最让我心水的是一个大的多功能区，有茶有酒有咖啡，去的时候，一大帮子人，抢不到话筒，干脆就逃到外面了。在这里休息完全不会被打扰到，对于一k完歌就困的人来说，这里绝对是天堂。貌似现在做活动，到这边点下午茶可以免费唱歌，感觉上次亏了，找机会一定再去一次。</w:t>
        <w:br/>
        <w:t>同样，作为一名资深吃货，最让人感动的是，包间里面竟然可以点各种刺身、面点小吃、面点主食，唱着歌，吃着美食，简直不要太幸福！而且房间里面还有自助的茶水，都不用老叫服务员。</w:t>
        <w:br/>
        <w:t>对唱歌环境要求高的朋友，一定不要错过。</w:t>
        <w:br/>
        <w:br/>
        <w:br/>
        <w:t>写东西比较懒，今天就先介绍这么几个。后续会有更精彩的内容推送哦！</w:t>
        <w:br/>
      </w:r>
    </w:p>
    <w:p>
      <w:r>
        <w:t>评论：</w:t>
        <w:br/>
      </w:r>
    </w:p>
    <w:p>
      <w:pPr>
        <w:pStyle w:val="Heading2"/>
      </w:pPr>
      <w:r>
        <w:t>135.【原创】走进武汉的“木兰草原”，将会颠覆您对草原的认识（组图</w:t>
      </w:r>
    </w:p>
    <w:p>
      <w:r>
        <w:t>https://www.tuniu.com/trips/12572815</w:t>
      </w:r>
    </w:p>
    <w:p>
      <w:r>
        <w:t>来源：途牛</w:t>
      </w:r>
    </w:p>
    <w:p>
      <w:r>
        <w:t>发表时间：2017-10-16</w:t>
      </w:r>
    </w:p>
    <w:p>
      <w:r>
        <w:t>天数：</w:t>
      </w:r>
    </w:p>
    <w:p>
      <w:r>
        <w:t>游玩时间：</w:t>
      </w:r>
    </w:p>
    <w:p>
      <w:r>
        <w:t>人均花费：</w:t>
      </w:r>
    </w:p>
    <w:p>
      <w:r>
        <w:t>和谁：</w:t>
      </w:r>
    </w:p>
    <w:p>
      <w:r>
        <w:t>玩法：</w:t>
      </w:r>
    </w:p>
    <w:p>
      <w:r>
        <w:t>旅游路线：</w:t>
      </w:r>
    </w:p>
    <w:p>
      <w:r>
        <w:t>正文：</w:t>
        <w:br/>
        <w:br/>
        <w:t>说起草原，您脑海中浮现的是不是那么一种景象：一望无垠的草地，如大海波浪般随风翻滚起伏的绿草，雪白的羊群，星星点点的毡房，亦或是天苍苍，野茫茫。风吹草低见牛羊。</w:t>
        <w:br/>
        <w:br/>
        <w:br/>
        <w:t>呵呵，如果仅仅是这样想的话，您就out了。</w:t>
        <w:br/>
        <w:br/>
        <w:br/>
        <w:t>如今，在武汉的近郊黄陂区，出现了一个叫“木兰草原”的5 A级风景区。如果您进去转一圈，将会颠覆您对草原的认识和印象。</w:t>
        <w:br/>
        <w:br/>
        <w:br/>
        <w:t>那么，武汉的木兰草原到底是个啥样呢？请加我关注，我会慢慢告诉您！</w:t>
        <w:br/>
        <w:br/>
        <w:br/>
        <w:t>下面，就请跟随我的镜头，走进木兰草原，去那里看看吧！</w:t>
        <w:br/>
        <w:br/>
        <w:br/>
        <w:t>景区门楼</w:t>
        <w:br/>
        <w:br/>
        <w:br/>
        <w:t>新修建的蒙古包</w:t>
        <w:br/>
        <w:br/>
        <w:br/>
        <w:t>游客休憩的凉亭</w:t>
        <w:br/>
        <w:br/>
        <w:br/>
        <w:t>山谷里的村舍</w:t>
        <w:br/>
        <w:br/>
        <w:br/>
        <w:t>高大树木掩映下的土菜馆</w:t>
        <w:br/>
        <w:br/>
        <w:br/>
        <w:t>路边凉亭</w:t>
        <w:br/>
        <w:br/>
        <w:br/>
        <w:t>背靠青山</w:t>
        <w:br/>
        <w:br/>
        <w:br/>
        <w:t>骑骆驼</w:t>
        <w:br/>
        <w:br/>
        <w:br/>
        <w:t>湖泊</w:t>
        <w:br/>
        <w:br/>
        <w:br/>
        <w:t>秋色</w:t>
        <w:br/>
        <w:br/>
        <w:br/>
        <w:t>倒影</w:t>
        <w:br/>
        <w:br/>
        <w:br/>
        <w:t>景区桥梁及雕塑</w:t>
        <w:br/>
        <w:br/>
        <w:br/>
        <w:t>草地与远山的林木</w:t>
        <w:br/>
        <w:br/>
        <w:br/>
        <w:t>人造假山</w:t>
        <w:br/>
        <w:br/>
        <w:br/>
        <w:t>月亮桥</w:t>
        <w:br/>
        <w:br/>
        <w:br/>
        <w:t>池塘里的水鸟</w:t>
        <w:br/>
        <w:br/>
        <w:br/>
        <w:t>扇形窗户</w:t>
        <w:br/>
        <w:br/>
        <w:br/>
        <w:t>无题</w:t>
        <w:br/>
        <w:br/>
        <w:br/>
        <w:t>投影</w:t>
        <w:br/>
        <w:br/>
        <w:br/>
        <w:t>公厕一景</w:t>
        <w:br/>
        <w:br/>
        <w:br/>
        <w:t>湖上泛舟</w:t>
        <w:br/>
        <w:br/>
        <w:br/>
        <w:t>走向彼岸</w:t>
        <w:br/>
        <w:br/>
        <w:br/>
        <w:t>好了，木兰草原的展示就先到这里，更多图片也可点击下面的链接。加我关注，更多精彩将会陆续上传，敬请留意！</w:t>
        <w:br/>
        <w:br/>
        <w:br/>
        <w:t>【相关链接】</w:t>
        <w:br/>
        <w:br/>
        <w:br/>
        <w:t>武汉影像志——江汉关一瞥</w:t>
        <w:br/>
        <w:br/>
        <w:br/>
        <w:t>走进“大江大湖大武汉”，感受“武汉每天不一样”（10）（组图）</w:t>
        <w:br/>
        <w:br/>
        <w:br/>
        <w:t>走进“大江大湖大武汉”，感受“武汉每天不一样”（9）（组图）</w:t>
        <w:br/>
        <w:br/>
        <w:br/>
        <w:t>走进“大江大湖大武汉”，感受“武汉每天不一样”（8）（组图）</w:t>
        <w:br/>
        <w:br/>
        <w:br/>
        <w:t>走进“大江大湖大武汉”，感受“武汉每天不一样”（7）（组图）</w:t>
        <w:br/>
        <w:br/>
        <w:br/>
        <w:t>走进“大江大湖大武汉”，感受“武汉每天不一样”（6）（组图）</w:t>
        <w:br/>
        <w:br/>
        <w:br/>
        <w:t>走进“大江大湖大武汉”，感受“武汉每天不一样”（5）（组图）</w:t>
        <w:br/>
        <w:br/>
        <w:br/>
        <w:t>走进“大江大湖大武汉”，感受“武汉每天不一样”（4）（组图）</w:t>
        <w:br/>
        <w:br/>
        <w:br/>
        <w:t>走进“大江大湖大武汉”，感受“武汉每天不一样”（3）（组图）</w:t>
        <w:br/>
        <w:br/>
        <w:br/>
        <w:t>走进“大江大湖大武汉”，感受“武汉每天不一样”（2）（组图）</w:t>
        <w:br/>
        <w:br/>
        <w:br/>
        <w:t>走进“大江大湖大武汉”，感受“武汉每天不一样”（1）（组图）</w:t>
        <w:br/>
        <w:br/>
        <w:br/>
        <w:t>在中国最杰出的大学校园中徜徉，最后一幕令人震惊（组图）</w:t>
        <w:br/>
        <w:br/>
        <w:br/>
        <w:t>【原创】武汉木兰草原印象（组图）</w:t>
        <w:br/>
        <w:br/>
        <w:br/>
        <w:t>【原创】11月6日清晨，武汉上空风云变幻，最后一幕美的瘆人（组图）</w:t>
        <w:br/>
        <w:br/>
        <w:br/>
        <w:t>【原创】日出武汉（组图）</w:t>
        <w:br/>
        <w:br/>
        <w:br/>
        <w:t>看完了，别忘了做点啥：</w:t>
        <w:br/>
        <w:br/>
        <w:br/>
        <w:t>点赞，关注，拍砖，分享，交流，赞赏，......悉听尊便！</w:t>
        <w:br/>
        <w:br/>
        <w:br/>
        <w:t>欢迎关注！</w:t>
        <w:br/>
        <w:br/>
        <w:br/>
        <w:t>(——END——）</w:t>
        <w:br/>
        <w:br/>
        <w:br/>
        <w:t>【特别声明】:（1）本图片由郑武华摄影创作,版权所有,请勿侵权！（2）如有转载、摘引和使用本人作品之行为的，请务必以超链接形式标明文章原始出处和作者信息及本声明；（3）上述图片均为缩略图，如需要相关图片的原始文件或有相关合作意向的，请与本人联系。本人联系方式：13902902152，qq:474071092，e-mail:photo0152@126.com;微信：photo0152</w:t>
        <w:br/>
        <w:br/>
        <w:br/>
        <w:t>微信公众号:yangzhouxiake</w:t>
        <w:br/>
        <w:br/>
        <w:br/>
        <w:t>头条号 / 独一无二的影像</w:t>
        <w:br/>
        <w:br/>
        <w:br/>
        <w:t>（长按此二维码一两秒，点击弹出的“识别图中二维码”，进入我的微信公众号首页，再点击“关注”即可。如欲浏览相关文章，请点击我的头像图标进入我的公众号首页，再点击“查看历史消息”，即可查看浏览相关内容）</w:t>
        <w:br/>
      </w:r>
    </w:p>
    <w:p>
      <w:r>
        <w:t>评论：</w:t>
        <w:br/>
      </w:r>
    </w:p>
    <w:p>
      <w:pPr>
        <w:pStyle w:val="Heading2"/>
      </w:pPr>
      <w:r>
        <w:t>136.【花世界一日游】花海里的浪漫，一起耍起来！！！</w:t>
      </w:r>
    </w:p>
    <w:p>
      <w:r>
        <w:t>https://www.tuniu.com/trips/12574053</w:t>
      </w:r>
    </w:p>
    <w:p>
      <w:r>
        <w:t>来源：途牛</w:t>
      </w:r>
    </w:p>
    <w:p>
      <w:r>
        <w:t>发表时间：2017-10-27</w:t>
      </w:r>
    </w:p>
    <w:p>
      <w:r>
        <w:t>天数：</w:t>
      </w:r>
    </w:p>
    <w:p>
      <w:r>
        <w:t>游玩时间：</w:t>
      </w:r>
    </w:p>
    <w:p>
      <w:r>
        <w:t>人均花费：</w:t>
      </w:r>
    </w:p>
    <w:p>
      <w:r>
        <w:t>和谁：</w:t>
      </w:r>
    </w:p>
    <w:p>
      <w:r>
        <w:t>玩法：</w:t>
      </w:r>
    </w:p>
    <w:p>
      <w:r>
        <w:t>旅游路线：</w:t>
      </w:r>
    </w:p>
    <w:p>
      <w:r>
        <w:t>正文：</w:t>
        <w:br/>
        <w:br/>
        <w:br/>
        <w:t>出游概况和私人小tip</w:t>
        <w:br/>
        <w:br/>
        <w:br/>
        <w:t>忙完了九、十月份，总算有时间闲下来，陪陪家里人。连着几天天气都好，老妈听她姐妹说，花世界的花海特别漂亮，又有给小朋友玩的地方，她和姐妹们就计划一起去，拉着我和老爸，带上老哥的娃，和其他的叔叔阿姨一起，集体出门溜娃。</w:t>
        <w:br/>
        <w:t>【出发准备】</w:t>
        <w:br/>
        <w:t>花世界就在近郊的地方，离汉口不远，计划开车前往，所以没有准备很多东西，简单的带上相机、侄子的小零食、矿泉水、穿上漂亮的衣服，带上自拍神器就over了。</w:t>
        <w:br/>
        <w:t>【景区地址】</w:t>
        <w:br/>
        <w:t>武汉东西湖区石榴红村汉江江畔</w:t>
        <w:br/>
        <w:t>【交通路线】</w:t>
        <w:br/>
        <w:t>去之前，查了查路线，开车过去还是很方便的。开车走的东吴大道，具体的路线如下</w:t>
        <w:br/>
        <w:t>市区——东吴大道——临空港大道——汉江堤——花世界</w:t>
        <w:br/>
        <w:t>其他方向的开车路线可以这么走</w:t>
        <w:br/>
        <w:t>①武汉市区→三环线→惠安大道出口下→沿新沟方向→知青路→石榴红村→终点花世界</w:t>
        <w:br/>
        <w:t>②从孝感方向→沿107国道→东西湖大道→高桥二路→襄河堤→终点花世界</w:t>
        <w:br/>
        <w:t>③从蔡甸方向→汉阳大街→工农路→博奇路→慈惠街→襄河堤→终点花世界。</w:t>
        <w:br/>
        <w:t>要是准备做大众交通工具去的话，推荐的路线:</w:t>
        <w:br/>
        <w:t>线路一：乘轻轨一号线到东吴大道站下，换乘H97路到终点站石榴红村下，步行至武汉花世界</w:t>
        <w:br/>
        <w:t>线路二：乘560路公交到慈惠农村站下车、换乘H97路到终点站石榴红村下，步行至武汉花世界</w:t>
        <w:br/>
        <w:t>线路三：乘H100、H8、H90、H91、H92、736路公交到七雄路北段站下车、换乘H97路到终点站石榴红村下，步行至武汉花世界</w:t>
        <w:br/>
        <w:t>线路四：乘H86、H89路公交到三秀路公交停车场下，换乘H97路到终点站石榴红村下，步行至武汉花世界</w:t>
        <w:br/>
        <w:t>离市区不远，很适合一日游，早上去，下午回，不是很累人。</w:t>
        <w:br/>
        <w:t>【门票情况】</w:t>
        <w:br/>
        <w:t>①景区门票:景区门票50元/人;</w:t>
        <w:br/>
        <w:t>②开放时间:9点至17点;</w:t>
        <w:br/>
        <w:t>③优惠政策:1.2米以下儿童免票;70岁以上老人持有效证件免票</w:t>
        <w:br/>
        <w:t>【就餐方案】</w:t>
        <w:br/>
        <w:t>①花世界里面有餐厅，可以简餐，十分方便</w:t>
        <w:br/>
        <w:t>②园区内也有烧烤地方，闻到烤玉米的味道真是太香了！！！</w:t>
        <w:br/>
        <w:t>③旁边就是石榴红村，可以体验农家菜</w:t>
        <w:br/>
        <w:t>④也可以自己带一些吃的，看到园区内有人在野餐</w:t>
        <w:br/>
        <w:t>【园区交通】</w:t>
        <w:br/>
        <w:t>花世界内部还是很大的，看到了有专业的自行车轮滑赛道。园区内部可以租四人自行车、两人自行车、电动车，还有复古的微车，很拉风！</w:t>
        <w:br/>
        <w:br/>
        <w:br/>
        <w:br/>
        <w:t>一天行程</w:t>
        <w:br/>
        <w:br/>
        <w:br/>
        <w:t>●早上8点半</w:t>
        <w:br/>
        <w:t>从家里出发，周末有点小堵</w:t>
        <w:br/>
        <w:t>●早上9点20</w:t>
        <w:br/>
        <w:t>到达花世界，停好车，整顿了一下，停车场就有洗手间，很方便，老爹老妈带着小魔头去厕所，我买票入园。现场人还是很多的，还看到了好多幼儿园的来秋游，买票要排一会的队，后来才知道可以网上美团购买。等着大家差不多都到齐了，就一起检票入园了</w:t>
        <w:br/>
        <w:t>●早上9点30</w:t>
        <w:br/>
        <w:t>搞定一切，玩起！</w:t>
        <w:br/>
        <w:t>园区在做伞靓.鲜花节的活动，门口有油纸伞的大景观墙，好多人在拍照。</w:t>
        <w:br/>
        <w:br/>
        <w:br/>
        <w:t>入园以后，第一眼就看到了景区的导览图，位置标注都很清楚。旁边就是园区游览车租车处，很方便。看了看我们想玩的路线，阿姨们想去看花海拍照，娃娃们吵着想玩轮胎公园和儿童乐园的器械。看着入口草坪上已经有很多人了。我们商量从右边的路线开始玩，那有很漂亮的油纸伞长廊，很多人在拍照。决定后，就马上租车嗨起来！</w:t>
        <w:br/>
        <w:br/>
        <w:br/>
        <w:t>穿过油纸伞长廊，就看到了萌宠乐园，里面有各种小动物，鹦鹉、火鸟、山羊、松鼠，还可以购买饲料喂食，小魔头完全喜欢这里，赖着都不想走。</w:t>
        <w:br/>
        <w:br/>
        <w:br/>
        <w:t>十点半，有孔雀放飞的表演，看着时间差不多，就在放飞点等了一会，对面草坪上好多人，看着有幼儿园在开运动会，好热闹，还有小朋友在花坡旁边画画。</w:t>
        <w:br/>
        <w:br/>
        <w:br/>
        <w:t>●早上10点30</w:t>
        <w:br/>
        <w:t>准点孔雀放飞，没见过那么多只孔雀的，全程忘记拍照了，哈哈哈~~~</w:t>
        <w:br/>
        <w:br/>
        <w:br/>
        <w:t>●早上11点30</w:t>
        <w:br/>
        <w:t>实在是太饿了，刚好到了烧烤区，闻着香味，就愉快决定吃烧烤了，这边有炉子可以租，有碳、油和调料，食材可以自己带，也可以在这里购买，十分方便。</w:t>
        <w:br/>
        <w:br/>
        <w:br/>
        <w:t>●中午1点</w:t>
        <w:br/>
        <w:t>吃完饭，休息了一下，老妈跟着小姐妹们自己去拍照玩了，我带着小魔头去玩游乐设施了</w:t>
        <w:br/>
        <w:br/>
        <w:br/>
        <w:t>画完伞，就跑到小魔王心心念念的轮胎公园了，这地方真的不错，设计的蛮高大上的，也不收费，想怎么玩就怎么玩。</w:t>
        <w:br/>
        <w:br/>
        <w:br/>
        <w:t>●下午2点30</w:t>
        <w:br/>
        <w:t>带着小魔头跟老妈在花堤汇合，看到了有小朋友在滑轮滑，他们这代人是真的幸福呀，我们小时候哪有这些好玩的东西。</w:t>
        <w:br/>
        <w:br/>
        <w:br/>
        <w:t>●下午3点</w:t>
        <w:br/>
        <w:t>花堤还是有点长的，骑了有一会，中间走走停停，凹照型，拍照，整个花堤还是很壮观的。快三点才回到门口。</w:t>
        <w:br/>
        <w:br/>
        <w:br/>
        <w:br/>
        <w:t>后记</w:t>
        <w:br/>
        <w:br/>
        <w:br/>
        <w:t>一天玩下来，还是蛮开心的，天气好，在户外走走，整个人都是满满正能量。园区里面都是小盆友，是个合适带娃来浪的地方，十月份了，花开的都这么好看，想着明年开春，估计更好玩！想想有点小期待呢！！</w:t>
        <w:br/>
      </w:r>
    </w:p>
    <w:p>
      <w:r>
        <w:t>评论：</w:t>
        <w:br/>
      </w:r>
    </w:p>
    <w:p>
      <w:pPr>
        <w:pStyle w:val="Heading2"/>
      </w:pPr>
      <w:r>
        <w:t>137.闻香识江城 | 武汉希尔顿欢朋酒店体验记</w:t>
      </w:r>
    </w:p>
    <w:p>
      <w:r>
        <w:t>https://www.tuniu.com/trips/12574558</w:t>
      </w:r>
    </w:p>
    <w:p>
      <w:r>
        <w:t>来源：途牛</w:t>
      </w:r>
    </w:p>
    <w:p>
      <w:r>
        <w:t>发表时间：2017-10-29</w:t>
      </w:r>
    </w:p>
    <w:p>
      <w:r>
        <w:t>天数：</w:t>
      </w:r>
    </w:p>
    <w:p>
      <w:r>
        <w:t>游玩时间：</w:t>
      </w:r>
    </w:p>
    <w:p>
      <w:r>
        <w:t>人均花费：</w:t>
      </w:r>
    </w:p>
    <w:p>
      <w:r>
        <w:t>和谁：</w:t>
      </w:r>
    </w:p>
    <w:p>
      <w:r>
        <w:t>玩法：</w:t>
      </w:r>
    </w:p>
    <w:p>
      <w:r>
        <w:t>旅游路线：</w:t>
      </w:r>
    </w:p>
    <w:p>
      <w:r>
        <w:t>正文：</w:t>
        <w:br/>
        <w:br/>
        <w:t>武汉自古又称“江城”，诗人李白曾在此写下“黄鹤楼中吹玉笛，江城五月落梅花”的诗句。作为中国历史上建城史最为悠久的大城市之一，它充满了无尽历史感和文化底蕴。在这个江城武汉的希尔顿欢朋酒店，会滋生什么特别的故事呢？</w:t>
        <w:br/>
        <w:br/>
        <w:br/>
        <w:t>初抵江城——交通便利</w:t>
        <w:br/>
        <w:br/>
        <w:br/>
        <w:t>武汉盘龙城希尔顿欢朋酒店位于武汉盘龙城开发区核心位置，地铁二号线巨龙大道C出口，位置优越，交通便捷，酒店距离天河国际机场约10公里，10分钟车程；距汉口火车站约14.9公里，15分钟车程；距武汉火车站29公里，月30分钟车程。</w:t>
        <w:br/>
        <w:br/>
        <w:br/>
        <w:t>印象 | 开阔宏大 温暖一身</w:t>
        <w:br/>
        <w:br/>
        <w:br/>
        <w:t>进入酒店大堂，飘来一阵香味，不会很刺鼻，闻着很舒服，，酒店大堂比较开阔，空间很大，映着倒影的大理石地面，暖黄的色调给人感觉就是很温馨。一些公共的空间布置的很好看。如果累了，在这小憩，感受片刻的宁静，也是一种简单的幸福。</w:t>
        <w:br/>
        <w:br/>
        <w:br/>
        <w:t>客房 | 雅致格调 贴心品质</w:t>
        <w:br/>
        <w:br/>
        <w:br/>
        <w:t>本次入住的是大床房，位于12楼，客房内的整体感觉大气，色彩搭配很跳跃，很符合年轻人的审美，柔和的暖黄色系灯光来体现整个空间，让人直观的感受到了家的温馨。干净整洁的卫生间，含金量比较高的地方，洗个热水澡，好好享受这一刻的安详。</w:t>
        <w:br/>
        <w:br/>
        <w:br/>
        <w:t>娱乐配套 | 器械齐全 放松身心</w:t>
        <w:br/>
        <w:br/>
        <w:br/>
        <w:t>吃饱喝足得找点事干，健身房是个消除疲劳的好去处，健身房器械挺多的，一小片区域可以瑜伽。</w:t>
        <w:br/>
        <w:br/>
        <w:br/>
        <w:t>第二天，背上行囊，前往江城扑一场盛宴。黄鹤楼、长江大桥、东湖、武汉大学、江汉路是我这次的目的地。感受黄鹤楼的壮观大气，去长江大桥吹吹风，东湖绿道踩单车还有江汉路购购购，如果是春天，还可以去武大赏樱花。</w:t>
        <w:br/>
        <w:br/>
        <w:br/>
        <w:t>下次来武汉，还来住这里，这一次没看到樱花，但有点小小遗憾也是好的，期待下次来的时候，会有更多惊喜。</w:t>
        <w:br/>
        <w:br/>
        <w:br/>
        <w:br/>
      </w:r>
    </w:p>
    <w:p>
      <w:r>
        <w:t>评论：</w:t>
        <w:br/>
      </w:r>
    </w:p>
    <w:p>
      <w:pPr>
        <w:pStyle w:val="Heading2"/>
      </w:pPr>
      <w:r>
        <w:t>138.立冬之后，一大波美女到武汉扫黄，原来美照都是这样拍出来的</w:t>
      </w:r>
    </w:p>
    <w:p>
      <w:r>
        <w:t>https://www.tuniu.com/trips/12575790</w:t>
      </w:r>
    </w:p>
    <w:p>
      <w:r>
        <w:t>来源：途牛</w:t>
      </w:r>
    </w:p>
    <w:p>
      <w:r>
        <w:t>发表时间：2017-11-08</w:t>
      </w:r>
    </w:p>
    <w:p>
      <w:r>
        <w:t>天数：</w:t>
      </w:r>
    </w:p>
    <w:p>
      <w:r>
        <w:t>游玩时间：</w:t>
      </w:r>
    </w:p>
    <w:p>
      <w:r>
        <w:t>人均花费：</w:t>
      </w:r>
    </w:p>
    <w:p>
      <w:r>
        <w:t>和谁：</w:t>
      </w:r>
    </w:p>
    <w:p>
      <w:r>
        <w:t>玩法：</w:t>
      </w:r>
    </w:p>
    <w:p>
      <w:r>
        <w:t>旅游路线：</w:t>
      </w:r>
    </w:p>
    <w:p>
      <w:r>
        <w:t>正文：</w:t>
        <w:br/>
        <w:br/>
        <w:t>霜降之后，摄影圈的朋友都忙坏了，全国各地奔波，就为去拍摄各种各样的美图，刚开始拍秋天的草原、然后拍秋天的胡扬，再接着拍层林尽染的秋色，现在又到处去追拍银杏。</w:t>
        <w:br/>
        <w:br/>
        <w:br/>
        <w:t>这不，立冬之后，武汉的木兰天池也火了，一波又一波来自全国各地的摄影师都来到景区创作，各个媒体平台及人们的朋友圈都刷屏了，只看这些银杏叶飘飘晒晒，分外美丽。</w:t>
        <w:br/>
        <w:br/>
        <w:br/>
        <w:t>很多都是这样的，很多人都惊呆了，怎么会有这么多银杏叶呢？该不是把没有落的银杏叶都摇下来了吧？</w:t>
        <w:br/>
        <w:br/>
        <w:br/>
        <w:t>然而，现实情况却是这样的，这哪里是招黄，分明就是扫地，只见一名知美女俯下身去，把地上的银杏叶收集在一起。</w:t>
        <w:br/>
        <w:br/>
        <w:br/>
        <w:t>然后捧在手里</w:t>
        <w:br/>
        <w:br/>
        <w:br/>
        <w:t>用力往上一抛，便呈现出大量的金黄的银杏叶纷纷飘下。</w:t>
        <w:br/>
        <w:br/>
        <w:br/>
        <w:t>于是，你就看到了这样的场景</w:t>
        <w:br/>
        <w:br/>
        <w:br/>
        <w:t>或者是这样的</w:t>
        <w:br/>
        <w:br/>
        <w:br/>
        <w:t>一次不过瘾，就再来一次</w:t>
        <w:br/>
        <w:br/>
        <w:br/>
        <w:t>在这样的美景面前，她们玩得像一个孩子一样，最原始、最童真的一面就展示出来了。</w:t>
        <w:br/>
        <w:br/>
        <w:br/>
        <w:t>接下来，说说要怎样才能很好的拍银杏叶呢，首先要有好的衣服搭配，其实本文美女的黄色并不是最好的色彩，从服装配色考虑，用环境色的补色配合，会比较自然，同色的衣服利用光线的勾勒也很出效果，比如黄金色或红色，而蓝色、黑色的服装能得到色彩反差比较大的画面。白色和金色背景色也可以搭配。</w:t>
        <w:br/>
        <w:br/>
        <w:br/>
        <w:t>除了模特的衣服色彩，其实拍摄者的镜头也要注意，可以选择适合拍人像的50mm、85mm大光圈镜头，可获得虚化的背景，简洁而突出主体。28-135mm、70-200mm的长焦镜头在背景比较多树影斑驳，杂乱的情况下，虚化效果更好。</w:t>
        <w:br/>
        <w:br/>
        <w:br/>
        <w:t>另外还要注意对于光线的运用，阳光照射，容易眯眼，用侧逆光拍摄（如果有柔光面进行补光则更好），通过头上的轮廓光，展现空间透视感。</w:t>
        <w:br/>
        <w:br/>
        <w:br/>
        <w:t>如果条件允许，最好可以为照片加上一个前景，可以令构图更饱满和谐，更具有层次感，也可以衬托出主体的特色，实在非常有用！</w:t>
        <w:br/>
        <w:br/>
        <w:br/>
        <w:t>立冬过后，气温一降，全国各地的银可都会迎来暴发式的变黄，大家准备好去拍了吗？</w:t>
        <w:br/>
        <w:br/>
        <w:br/>
        <w:t>心动不如行动，赶紧约上心爱的她，去赴一场黄色的盛宴吧。</w:t>
        <w:br/>
        <w:br/>
        <w:br/>
        <w:t>华中的朋友们也可以去武汉的木兰天池看看，这个景区据说是花木兰的外婆家，也是花木兰将军小时候生活、习武的地方。这里有一条长达10里的大峡谷，由飞瀑、溪潭、怪石、奇木“四绝”构成的自然景观达200多处，可谓十步一景，百步一绝。峡谷两头挑着明镜一般的高山湖泊，大小天池的上下落差约有380多米。这里素有“湖北的九寨沟”、“武汉的庐山”之说。</w:t>
        <w:br/>
      </w:r>
    </w:p>
    <w:p>
      <w:r>
        <w:t>评论：</w:t>
        <w:br/>
      </w:r>
    </w:p>
    <w:p>
      <w:pPr>
        <w:pStyle w:val="Heading2"/>
      </w:pPr>
      <w:r>
        <w:t>139.武汉一景区惊现灵芝卤鸡蛋，村民太纯朴，价格平到令人难以置信</w:t>
      </w:r>
    </w:p>
    <w:p>
      <w:r>
        <w:t>https://www.tuniu.com/trips/12575800</w:t>
      </w:r>
    </w:p>
    <w:p>
      <w:r>
        <w:t>来源：途牛</w:t>
      </w:r>
    </w:p>
    <w:p>
      <w:r>
        <w:t>发表时间：2017-11-08</w:t>
      </w:r>
    </w:p>
    <w:p>
      <w:r>
        <w:t>天数：</w:t>
      </w:r>
    </w:p>
    <w:p>
      <w:r>
        <w:t>游玩时间：</w:t>
      </w:r>
    </w:p>
    <w:p>
      <w:r>
        <w:t>人均花费：</w:t>
      </w:r>
    </w:p>
    <w:p>
      <w:r>
        <w:t>和谁：</w:t>
      </w:r>
    </w:p>
    <w:p>
      <w:r>
        <w:t>玩法：</w:t>
      </w:r>
    </w:p>
    <w:p>
      <w:r>
        <w:t>旅游路线：</w:t>
      </w:r>
    </w:p>
    <w:p>
      <w:r>
        <w:t>正文：</w:t>
        <w:br/>
        <w:br/>
        <w:t>日前，渝帆与十余位来自全国各地的旅游名博老师们一起到武汉参加“木兰故里休闲黄陂”的活动，在游览花木兰外婆老家——木兰天池的时候，发现路边有一些当地的村民摆起了一些方便游客的小摊，售卖着一些零食及土特产，渝帆特意上前看了看，都是些卤鸡蛋、核桃、灵芝、小番茄等，看似没什么特别，但是走近一看，却发现与其它地方的零食不太一样。</w:t>
        <w:br/>
        <w:br/>
        <w:br/>
        <w:t>有何不同呢？因为他的卤鸡蛋并不是人家常见的茶叶，而是他们在山上亲自去采的灵芝卤的，灵芝是非常名贵的中药，具有补气安神、止咳平喘、延年益寿的功效，常用于眩晕不眠、心悸气短、神经衰弱、虚劳咳喘等症状，属于人们常说的有病治病、无病强身的补品。</w:t>
        <w:br/>
        <w:br/>
        <w:br/>
        <w:t>而且他们这灵芝还不是种植的，而是村民自己在山上去采摘的野生灵芝，药用价植更高。</w:t>
        <w:br/>
        <w:br/>
        <w:br/>
        <w:t>渝帆特地上前看了看，询问价格，十元钱一小袋，根本不是按重量算，而是按小袋卖。</w:t>
        <w:br/>
        <w:br/>
        <w:br/>
        <w:t>除了灵芝，还有他们在山上采摘的野番茄，个口仅指头大，比我们平常看到的圣女果还要小，老人家说也是在山上采摘的野生的番茄，数量不多，5也是十元一小袋，卖完就没有了。</w:t>
        <w:br/>
        <w:br/>
        <w:br/>
        <w:t>摊主就是这位老人家了，看他们也不容易的，我就买了两个鸡蛋、一袋红苕干来做零食口。</w:t>
        <w:br/>
        <w:br/>
        <w:br/>
        <w:t>这便是卤好的灵芝鸡蛋了，这可比茶叶蛋好多了（不过里面也有茶叶），而且价格也不贵，二元一个，还是在景区里面，真心不算贵啦</w:t>
        <w:br/>
        <w:br/>
        <w:br/>
        <w:t>这是我买的红苕干，很薄、很脆，5元一小袋</w:t>
        <w:br/>
        <w:br/>
        <w:br/>
        <w:t>野生的山核桃，十元一小袋，足有一斤多，但皮比较硬，没有工具吃不了，所以我们并没有买。</w:t>
        <w:br/>
        <w:br/>
        <w:br/>
        <w:t>山上捡的野生白果（银杏果），用来炖鸡肉最好吃了，颜色不是很白，应该可以确认就是野生的白果，也是十元一袋，如果不是不好拿，真心想买一些。</w:t>
        <w:br/>
        <w:br/>
        <w:br/>
        <w:t>我们买了一些之后，老人也很开心，我们问她什么，她也愿意给我们讲，在他们的世界的，幸福真的很简单，估计也赚不了多少钱，但能卖出去一些，开心就写在脸上。</w:t>
        <w:br/>
        <w:br/>
        <w:br/>
        <w:t>同行的可乐妹妹也找她买了一些灵芝，瞧瞧她们这表情，太欢乐了</w:t>
        <w:br/>
        <w:br/>
        <w:br/>
        <w:t>我们继续前行，发现村子里还有老人在卖，他们都是自己上山去采摘一些，然后到天池边换一些钱来零用，无论收入多少，对他们而言都很满足，也很快乐，简单而幸福。</w:t>
        <w:br/>
        <w:br/>
        <w:br/>
        <w:t>美丽的木兰天池，四周都是茂盛的原始森林，而他们就生活在其中，所以才能采摘到如此多的野核桃、野灵芝、野番茄，这是自然对他们的眷顾与恩赐，或许也可以理解为一方水土养一方人吧。</w:t>
        <w:br/>
        <w:br/>
        <w:br/>
        <w:t>在渝帆看来，旅行中，我们不仅是去领略各个地方的自然风光，更是要了解当地的民风民俗，对我们而言，这也是一种收获，也是“读万卷书，不如行万里路”的真谛所在。</w:t>
        <w:br/>
      </w:r>
    </w:p>
    <w:p>
      <w:r>
        <w:t>评论：</w:t>
        <w:br/>
      </w:r>
    </w:p>
    <w:p>
      <w:pPr>
        <w:pStyle w:val="Heading2"/>
      </w:pPr>
      <w:r>
        <w:t>140.华中第一座跨峡谷玻璃桥，有的人吓破胆，却有美女趴在上面不想走</w:t>
      </w:r>
    </w:p>
    <w:p>
      <w:r>
        <w:t>https://www.tuniu.com/trips/12576045</w:t>
      </w:r>
    </w:p>
    <w:p>
      <w:r>
        <w:t>来源：途牛</w:t>
      </w:r>
    </w:p>
    <w:p>
      <w:r>
        <w:t>发表时间：2017-11-10</w:t>
      </w:r>
    </w:p>
    <w:p>
      <w:r>
        <w:t>天数：</w:t>
      </w:r>
    </w:p>
    <w:p>
      <w:r>
        <w:t>游玩时间：</w:t>
      </w:r>
    </w:p>
    <w:p>
      <w:r>
        <w:t>人均花费：</w:t>
      </w:r>
    </w:p>
    <w:p>
      <w:r>
        <w:t>和谁：</w:t>
      </w:r>
    </w:p>
    <w:p>
      <w:r>
        <w:t>玩法：</w:t>
      </w:r>
    </w:p>
    <w:p>
      <w:r>
        <w:t>旅游路线：</w:t>
      </w:r>
    </w:p>
    <w:p>
      <w:r>
        <w:t>正文：</w:t>
        <w:br/>
        <w:br/>
        <w:t>说到玻璃桥，可能很多朋友都会第一时间想到张家界，其实全国各地很多景区都有，比如华中地区的朋友就可以去武汉的木兰天池，那里也有一座横跨峡谷的玻璃桥，它是华中地区唯一吊式跨山玻璃天桥，建立在木兰天池景区最佳观景点——龙马石处大峡谷之间，这里地势险峻，两峰崖壁陡直，中间裂谷横穿。</w:t>
        <w:br/>
        <w:br/>
        <w:br/>
        <w:t>据工作人员介绍，木兰天池玻璃天桥垂直高度88米，全长168米，桥墩可承重上千吨的拉力，桥面由三层特质玻璃夹胶叠加而成，即使是三层玻璃都碎了，整块玻璃材料也不会断掉，行人仍然可以安全通过。</w:t>
        <w:br/>
        <w:br/>
        <w:br/>
        <w:t>这座桥的下面有一条道路，之前有新闻暴出，有人在桥下偷 拍桥上美女，一时还曾引軒然大波，不过这只是极少部分变态之人才会有的行径，毕竟大庭广众之下，这样的行为肯定是会受人鄙视的。</w:t>
        <w:br/>
        <w:br/>
        <w:br/>
        <w:t>据说，桥上的每根钢索都可以承载数百吨拉力，足够容纳数百人同行，而且每根钢索的拉力是经过精密仪器测试，以确保它们受力均衡；</w:t>
        <w:br/>
        <w:br/>
        <w:br/>
        <w:t>而且钢化玻璃是采用钢结构固定了两层，强度高，耐冲击，抗弯能力非常强，所以走在上面虽然下面是万丈深渊，但确是非常安全的。至于168米长度，在当地还流传着一句顺口溜：“玻璃天桥走一走，一年一路发到头！”</w:t>
        <w:br/>
        <w:br/>
        <w:br/>
        <w:t>作为华东地区的第一条高空玻璃天桥，每天都会迎来众多五湖四湖慕名而来的游客，有的人走在上面很淡定，但有的人走在下面而胆战心惊，因为下面是万丈深渊，而且中间还会有一些晃动，我们同行的朋友中，就有的不敢睁眼看，需要有人搀扶着才敢走。</w:t>
        <w:br/>
        <w:br/>
        <w:br/>
        <w:t>但有的朋友就不一样了，竟然在上面摆出各种动作拍照。</w:t>
        <w:br/>
        <w:br/>
        <w:br/>
        <w:t>瞧瞧这两位美女，原本是想拍一个假装吓坏了的场景，结果趴在桥上悠闲的发起呆来，另一个则透过玻璃看下面的风景，还有点不想走的意思。</w:t>
        <w:br/>
        <w:br/>
        <w:br/>
        <w:t>瞧瞧，太不像话了，竟然趴在桥上欣赏起风景来了，还起享受的感觉。</w:t>
        <w:br/>
        <w:br/>
        <w:br/>
        <w:t>趴在地上还不够，竟然还练起攻来了，你们不去做演员真是娱乐界的损失啊。这么淡定的表现，让其它双腿发抖的朋友情何以堪啊。我之前在另一个玻璃桥上，就看到有朋友抱着栏杆不敢走，吓得哇哇大哭，最后朋友们去扶他，都不敢把手松开，估计以后他都不敢再走玻璃桥了。</w:t>
        <w:br/>
        <w:br/>
        <w:br/>
        <w:t>最后，问题来了，你在玻璃桥上见过最胆小的情竟是怎样的？敢不也去体验一下这个木兰天池的玻璃桥呢？</w:t>
        <w:br/>
      </w:r>
    </w:p>
    <w:p>
      <w:r>
        <w:t>评论：</w:t>
        <w:br/>
      </w:r>
    </w:p>
    <w:p>
      <w:pPr>
        <w:pStyle w:val="Heading2"/>
      </w:pPr>
      <w:r>
        <w:t>141.武汉木兰天池赶骡人，一天往返十余趟，四匹骡子能赚1000多元</w:t>
      </w:r>
    </w:p>
    <w:p>
      <w:r>
        <w:t>https://www.tuniu.com/trips/12576115</w:t>
      </w:r>
    </w:p>
    <w:p>
      <w:r>
        <w:t>来源：途牛</w:t>
      </w:r>
    </w:p>
    <w:p>
      <w:r>
        <w:t>发表时间：2017-11-12</w:t>
      </w:r>
    </w:p>
    <w:p>
      <w:r>
        <w:t>天数：</w:t>
      </w:r>
    </w:p>
    <w:p>
      <w:r>
        <w:t>游玩时间：</w:t>
      </w:r>
    </w:p>
    <w:p>
      <w:r>
        <w:t>人均花费：</w:t>
      </w:r>
    </w:p>
    <w:p>
      <w:r>
        <w:t>和谁：</w:t>
      </w:r>
    </w:p>
    <w:p>
      <w:r>
        <w:t>玩法：</w:t>
      </w:r>
    </w:p>
    <w:p>
      <w:r>
        <w:t>旅游路线：</w:t>
      </w:r>
    </w:p>
    <w:p>
      <w:r>
        <w:t>正文：</w:t>
        <w:br/>
        <w:br/>
        <w:t>上周，渝帆到武汉参加一个“木兰故里休闲黄陂”的活动，第一站是去到一个叫做木兰天池的地方，这是一个国家5A级旅游景区，它位于武汉市黄陂区以北，属大别山南麓一脉，面积约13平方公里，主要由“浪漫山水”、“高峡人家”和“森林公园”三大组团，里面有飞瀑、溪潭、怪石、奇木等构成的自然景观200余处，其中游人可通达的景观有40多处。</w:t>
        <w:br/>
        <w:br/>
        <w:br/>
        <w:t>木兰天池里的风光特点与九寨沟、庐山有诸多相似之处，里面最大的景观为大天池（之前名为朱家山水库），该水库建成于1978年，湖面平静，如同一面宝镜一般，将这里的湖光山色倒映成梦幻般的美景，加上初冬时节，漫山遍野的彩林层林尽染，真可谓移步换景、美如画卷。</w:t>
        <w:br/>
        <w:br/>
        <w:br/>
        <w:t>这里面有山有水，湖光山色，山是大别山的余脉，水是木兰天池，里面除了一些主要的景点有电瓶车前往之外，很多地方都是溯溪的山路，所以里面的物品运输很多地方就不能借助机器设备，而只能人力驮运。</w:t>
        <w:br/>
        <w:br/>
        <w:br/>
        <w:t>我们在下山的途中，就遇上一些骡子正在驮着一些建筑材料往返于山路之间</w:t>
        <w:br/>
        <w:br/>
        <w:br/>
        <w:t>这里的路并不好走，只是经过简单的平整，人走在上面都还得时时小心，以免滑倒，而这些骡子却如履平地，健步如飞。</w:t>
        <w:br/>
        <w:br/>
        <w:br/>
        <w:t>景区需要不断的完善，根据需要不断的增建一些设施，所以里面的物品运输很多都得靠这些骡子。</w:t>
        <w:br/>
        <w:br/>
        <w:br/>
        <w:t>他们很温顺，也很听话，刚开始的时候，我们甚至连他们的主人都没有看到，就看到它们来来回回的驮着东西在山间小路上穿梭。</w:t>
        <w:br/>
        <w:br/>
        <w:br/>
        <w:t>这两匹骡子刚把材料放下，又倒回去驮另外的。</w:t>
        <w:br/>
        <w:br/>
        <w:br/>
        <w:t>转过一座小山，终于看到两位赶骡人，他们正在将骡子驮过来的石子倒出来。</w:t>
        <w:br/>
        <w:br/>
        <w:br/>
        <w:t>倒的时候很方便，只里要下面的锁扣解开，框的底部就打开了，倒完后，再将其扣好。</w:t>
        <w:br/>
        <w:br/>
        <w:br/>
        <w:t>石子倒完后，赶骡人又赶着骡子倒回山下去，如此往返，一天能驮几十趟</w:t>
        <w:br/>
        <w:br/>
        <w:br/>
        <w:t>据骡子的主人介绍，他有四匹骡子，一天一匹骡子能为他赚三四百元，四匹骡子就可以赚1000多元，这些骡子耐力好，力气大，性格也很温顺。</w:t>
        <w:br/>
        <w:br/>
        <w:br/>
        <w:t>与以前的马帮一样，据王姓赶骡朋友介绍，他们赶骡的人也有一个小群体，人们都常都称他们的骡帮，哪里有活，一般就会叫上大有一起，生意好的时候，早上六点就要出发，一直要忙到天黑，还是比较辛苦。</w:t>
        <w:br/>
        <w:br/>
        <w:br/>
        <w:t>虽然辛苦，但一天一千多元、一个月尽利润二三万元的收入还是令人羡慕，现在加入骡帮的人也越来越多</w:t>
        <w:br/>
        <w:br/>
        <w:br/>
        <w:t>我们在外面旅行，虽然喜欢看美丽的自然山水，但其实在渝帆看来，这些来来回回的骡帮也是景区一道流动的风景，甚至比湖光山色还要美丽，因为要看到它们需要缘份，可能今天去的时候能看到，改天去就看不到了。</w:t>
        <w:br/>
        <w:br/>
        <w:br/>
        <w:t>最后，问题来了，你们那里也有这样的骡帮吗？</w:t>
        <w:br/>
      </w:r>
    </w:p>
    <w:p>
      <w:r>
        <w:t>评论：</w:t>
        <w:br/>
      </w:r>
    </w:p>
    <w:p>
      <w:pPr>
        <w:pStyle w:val="Heading2"/>
      </w:pPr>
      <w:r>
        <w:t>142.北有五台山，南有三台寺，36米高的华中最大露天观音铜像就在这</w:t>
      </w:r>
    </w:p>
    <w:p>
      <w:r>
        <w:t>https://www.tuniu.com/trips/12576164</w:t>
      </w:r>
    </w:p>
    <w:p>
      <w:r>
        <w:t>来源：途牛</w:t>
      </w:r>
    </w:p>
    <w:p>
      <w:r>
        <w:t>发表时间：2017-11-13</w:t>
      </w:r>
    </w:p>
    <w:p>
      <w:r>
        <w:t>天数：</w:t>
      </w:r>
    </w:p>
    <w:p>
      <w:r>
        <w:t>游玩时间：</w:t>
      </w:r>
    </w:p>
    <w:p>
      <w:r>
        <w:t>人均花费：</w:t>
      </w:r>
    </w:p>
    <w:p>
      <w:r>
        <w:t>和谁：</w:t>
      </w:r>
    </w:p>
    <w:p>
      <w:r>
        <w:t>玩法：</w:t>
      </w:r>
    </w:p>
    <w:p>
      <w:r>
        <w:t>旅游路线：</w:t>
      </w:r>
    </w:p>
    <w:p>
      <w:r>
        <w:t>正文：</w:t>
        <w:br/>
        <w:br/>
        <w:t>“北有五台山，南有三台寺”，五台山人人皆知，三台寺在哪里呢？估计很多人都不太了解，在此渝帆就来向大家作一个简单的介绍。</w:t>
        <w:br/>
        <w:br/>
        <w:br/>
        <w:t>三台寺位于武汉后花园——黄陂区下辖的王家河街道的三台村，是一处山势绵延峻美，植被蓊郁葱茂之地。数百年前，山中便有古刹，因古刹菩萨有求必应、灵感四方，故庙虽小而香火鼎盛。时过境迁，曾经的寺庙已经荡然无存，只留下一些古书上的些许记载，近年来随着当地旅游产业的发展，一有识之士顺应当地发展之需，便重修了此寺，以期能重现昔日盛景。</w:t>
        <w:br/>
        <w:br/>
        <w:br/>
        <w:t>所以，三台寺虽说是著名古刹，但我们看到的却是一个几乎完全新建的寺庙，甚至连很多地方都还在完善之中。据工作人员介绍，“三台”之名，相传为清顺治皇帝所赐。据说当年，已在五台山出家的顺治皇帝巡幸到此，见山中庙虽不大，却神灵可敬，即虔诚跪拜；后又命人扩大规模，将神庙移建于紫阳台、观音台和卧虎台三个山台之间，并欣然提笔命名“三台寺”。</w:t>
        <w:br/>
        <w:br/>
        <w:br/>
        <w:t>顺治赐名“三台”二字，既表示寺庙处于三台之中，又有顺治皇帝名字中的“治”字分拆之妙。传说如果属实，倒充分显示了顺治皇帝的智慧和对此处的特殊厚爱。</w:t>
        <w:br/>
        <w:br/>
        <w:br/>
        <w:t>三台寺的寺庙全景图（观音铜像在另外一个山头），灰瓦黄墙，一看便知，此乃佛门净地。</w:t>
        <w:br/>
        <w:br/>
        <w:br/>
        <w:t>走近再拍一张，可以清晰的看到，这是一个中轴对称式的建筑群</w:t>
        <w:br/>
        <w:br/>
        <w:br/>
        <w:t>走进山门，借着香炉为框，拍了一张三台禅寺大门的照片，天气晴朗，色彩正好，红黄蓝在这里如此和谐，又如此鲜艳。</w:t>
        <w:br/>
        <w:br/>
        <w:br/>
        <w:t>进入大门，首先映入眼帘的建筑是天王殿，殿内有四大金刚塑像，四角飞翘，雕梁画栋，颇为壮观。</w:t>
        <w:br/>
        <w:br/>
        <w:br/>
        <w:t>入门的右边是二层阁楼式的钟楼，在逆光的照射下，渝帆特地调小光圈，拍出了太阳的星芒，我们去的时候，大门紧锁，也就没能进去参观。</w:t>
        <w:br/>
        <w:br/>
        <w:br/>
        <w:t>在钟楼的正对面，是一栋与钟楼建筑一模一样的豉楼</w:t>
        <w:br/>
        <w:br/>
        <w:br/>
        <w:t>穿过天王殿，后面就是宏伟的大雄宝殿，这是一栋传统的北方殿堂式建筑，也是三台寺中最重要、最庞大的建筑，“大雄”即为佛祖释加牟尼，所以里面供奉的就是佛祖释加牟尼。</w:t>
        <w:br/>
        <w:br/>
        <w:br/>
        <w:t>渝帆没有拍摄佛像的习惯，所以只拍拍外面的建筑，就没有殿内的场景分享。</w:t>
        <w:br/>
        <w:br/>
        <w:br/>
        <w:t>在大雄宝殿的后面，与很多寺庙一样，是地藏殿，里面供奉的是地藏菩萨，根据《地藏十轮经》载，地藏菩萨的名号来历于"安忍不动犹如大地，静虑深密犹如宝藏"。地藏殿供奉的是地藏王菩萨，地藏王菩萨也是四大菩萨之一，他曾发大誓愿说：地狱不空，誓不成佛，众生度尽，方证菩提！我不入地狱谁入地狱！是故在所有的菩萨当中，地藏王菩萨是愿力第一。右手九环锡仗振开地狱之门，左手明珠照亮地狱之黑暗。放大光明，让受苦的众生能够离苦得乐。</w:t>
        <w:br/>
        <w:br/>
        <w:br/>
        <w:t>地藏殿的后面是药师殿，殿内正中为“药师三尊”，即药师佛及其两胁侍日光菩萨和月光菩萨，殿堂两侧则列有十二药叉大将。据佛经中说，在遥远的过去世，有位电光如来行化世间。当时有一位梵士，养有二子。这位梵士痛感世间浊乱，众生困苦，于是发誓救助病苦众生。电光如来对他很赞赏，于是劝梵士改称“医王”，他的两个儿子改名为“日照”、“月照”。这位梵士后来成佛即为药师如来，其二子也修成了菩萨，成为药师佛的两位胁侍，他们就是日光菩萨和月光菩萨。这一佛二胁侍因其住于东方净琉璃世界，故被称之为“东方三圣”。</w:t>
        <w:br/>
        <w:br/>
        <w:br/>
        <w:t>药师殿回望地藏殿，佛经中说地藏菩萨受释迦牟尼的嘱托，在释迦圆寂入灭之后而弥勒佛尚未降生之前，教化六道（天、人、阿修罗、饿鬼、地狱、畜生）轮回中的众生，拯救一切苦难。他受命发下大誓愿：要等度尽众生脱离苦难后，自己才升级成佛。所以，地藏菩萨又称"悲愿菩萨"、"大愿地藏王菩萨"。</w:t>
        <w:br/>
        <w:br/>
        <w:br/>
        <w:t>三台寺的最后面是藏经阁，是寺院讲经说法藏经的场所，我们去的时候，该阁并未对外开放</w:t>
        <w:br/>
        <w:br/>
        <w:br/>
        <w:t>三台寺的后面是一座小山，山上植被茂盛，深秋时节，山上层林尽染，撒是好看。</w:t>
        <w:br/>
        <w:br/>
        <w:br/>
        <w:t>山上红叶随拍</w:t>
        <w:br/>
        <w:br/>
        <w:br/>
        <w:t>藏经阁前的朱红色圆柱，是拍摄人像的绝佳场所，要是走廊上能走来一位僧人，这照片定会增色不少。</w:t>
        <w:br/>
        <w:br/>
        <w:br/>
        <w:t>没等来僧人，却等来一位小美女——90后的美女主播可乐乐</w:t>
        <w:br/>
        <w:br/>
        <w:br/>
        <w:t>在三台寺的侧面山上，建有华中地区最高的露天观音铜像，通高36米，在阳光的照耀下熠熠生辉。圣像台座16米，净高20米，是华中地区最大的露天观音铜像，与普陀山观音系出同门，但还要高3米。整个造型容貌端庄，五官秀美细腻，广额弯眉，显露出安然慈祥的表情。凤眼微启，双眼低垂，唇角身凹，微微上翘，浮现出一丝若隐若现的笑意，显得饱满秀美、妙丽庄严。衣褶层次明快清晰，自然舒卷，显得流畅飘拂。整座铜像神态安宁，法相慈悲庄严。</w:t>
        <w:br/>
        <w:br/>
        <w:br/>
        <w:t>三台寺不只是一个寺庙，它只是木兰三台山景区里面的一个项目，该景区总面积达18000亩，这里山清水秀，自然风光秀丽多姿，有华中地区最高的露天观音铜像，最大的观音纪念堂和最大的本命佛堂。</w:t>
        <w:br/>
        <w:br/>
        <w:br/>
        <w:t>“上领木兰山之毓秀，下饮滠水河之甘霖”。除了三台禅寺，三台山还有三台书院、三台古坊等古朴幽静、典雅别致，彰显浓郁人文底蕴与绵长历史的场所，令景区亦沾染厚重的文化气息，于山水之外，还有着独特的魅力与神韵。</w:t>
        <w:br/>
        <w:br/>
        <w:br/>
        <w:t>三台寺能否与五台山媲美，相信每个人都有自己的观点，古人说“盛世修庙，乱世毁庙”，如此欣逢盛世，无如这座古寺历史如何，我们都乐见其成，在提倡全域旅游的今天，三台寺的出现，正好弥补了武汉黄陂地区宗教的空缺，它与木兰草原、木兰天池、木兰云雾山、木兰胜天农庄、木兰玫瑰园、锦里沟等一起正好可以满足不同游客的不同游玩需求。</w:t>
        <w:br/>
      </w:r>
    </w:p>
    <w:p>
      <w:r>
        <w:t>评论：</w:t>
        <w:br/>
      </w:r>
    </w:p>
    <w:p>
      <w:pPr>
        <w:pStyle w:val="Heading2"/>
      </w:pPr>
      <w:r>
        <w:t>143.【途牛首发】在武汉居然隐藏了一个草原</w:t>
      </w:r>
    </w:p>
    <w:p>
      <w:r>
        <w:t>https://www.tuniu.com/trips/12576162</w:t>
      </w:r>
    </w:p>
    <w:p>
      <w:r>
        <w:t>来源：途牛</w:t>
      </w:r>
    </w:p>
    <w:p>
      <w:r>
        <w:t>发表时间：2017-11-14</w:t>
      </w:r>
    </w:p>
    <w:p>
      <w:r>
        <w:t>天数：</w:t>
      </w:r>
    </w:p>
    <w:p>
      <w:r>
        <w:t>游玩时间：</w:t>
      </w:r>
    </w:p>
    <w:p>
      <w:r>
        <w:t>人均花费：</w:t>
      </w:r>
    </w:p>
    <w:p>
      <w:r>
        <w:t>和谁：</w:t>
      </w:r>
    </w:p>
    <w:p>
      <w:r>
        <w:t>玩法：赏花，人文游</w:t>
      </w:r>
    </w:p>
    <w:p>
      <w:r>
        <w:t>旅游路线：</w:t>
      </w:r>
    </w:p>
    <w:p>
      <w:r>
        <w:t>正文：</w:t>
        <w:br/>
        <w:br/>
        <w:br/>
        <w:t>写在前面</w:t>
        <w:br/>
        <w:br/>
        <w:br/>
        <w:t>说到草原，让大家立刻浮现在眼前的那肯定就是著名的呼伦贝尔大草原，呼伦贝尔大草原作为我国最出名，保存最完好的草原，每年夏季吸引了无数的游客前去游玩。</w:t>
        <w:br/>
        <w:t>但是现在我们不用等到夏季，也不需要坐着飞机飞到呼伦贝尔，就在距离武汉市区仅一个小时车程的地方就隐藏着一个媲美呼伦贝尔大草原的木兰山草原。</w:t>
        <w:br/>
        <w:t>木兰山草原虽不及呼伦贝尔草原的大，但是木兰山草原一年四季都是值得大家去游玩的地方，因为身处南方，没有酷寒的冬天，不会影响的草的生长。</w:t>
        <w:br/>
        <w:t>各位看官下面就跟随小编的步伐一起去南方的大草原看看吧！</w:t>
        <w:br/>
        <w:br/>
        <w:br/>
        <w:br/>
        <w:t>关于作者</w:t>
        <w:br/>
        <w:br/>
        <w:br/>
        <w:t>@背着背包go</w:t>
        <w:br/>
        <w:t>90后职业旅行者，各大旅游网站旅游达人，各自媒体平台作者，签约摄影师，酒店试睡员。</w:t>
        <w:br/>
        <w:t>微信：785199895</w:t>
        <w:br/>
        <w:t>微博：背着背包go</w:t>
        <w:br/>
        <w:t>如需合作欢迎加我微信。</w:t>
        <w:br/>
        <w:br/>
        <w:br/>
        <w:br/>
        <w:t>【1day】木兰山草原</w:t>
        <w:br/>
        <w:br/>
        <w:br/>
        <w:t>马上进入十一月了，北方的草原早已枯黄枯黄，有的地区甚至已经下起来了白皑皑的大雪。而就在南方有一个草原现在正是观赏游玩的最好时节，这个草原就是武汉黄陂的木兰草原。</w:t>
        <w:br/>
        <w:br/>
        <w:br/>
        <w:t>木兰草原位于湖北省武汉市黄陂区王家河街道聂家岗，在木兰山东面、胜天农庄南面，属“木兰八景”之一，分为草原风情旅游区和休闲度假区，融草原风情观光、户外拓展、水上游乐、商务会议、休闲度假为一体，是华中地区唯一的以草原风情为主题的5A级景区。</w:t>
        <w:br/>
        <w:br/>
        <w:br/>
        <w:t>从木兰草原的门楼到白鹭湖的栈桥、洁白的哈达、到饱受风霜的蒙古包、历史久远的敖包都仿佛带领大家一起领略武汉木兰草原悠扬的草原文化和具有传奇的塞北风情。</w:t>
        <w:br/>
        <w:br/>
        <w:br/>
        <w:t>辽阔的草原就展现在你的面前，清澈的白鹭湖、宁静的蒙古部落、飘扬的哈达雕塑，一切是那么的自然、宁静与祥和。</w:t>
        <w:br/>
        <w:br/>
        <w:br/>
        <w:t>这里同时还是一个拍照的好地方，适合周末或者小长假带着一家老小或者带着自己的蓝朋友（女朋友）来度假。也可以带上一张野餐垫，买上一些零食，坐在草原上晒着太阳，吹着微风，一边吃东西，一边嬉戏打闹，如此这样甚是惬意！</w:t>
        <w:br/>
        <w:br/>
        <w:br/>
        <w:t>小编我很想带上家里的那张帐篷，在这里来一次露营，白天晒着太阳，坐在草地上玩着手机，累了就躺在草地上打一会滚。晚上在草原上吃上一顿烤全羊，然后点上一座篝火，放着劲爆的音乐，跳着魔鬼的步伐。累了便坐在帐篷旁数星星看月亮，与亲朋好友聊天说到，困了就回各自的帐篷睡上一个美觉。</w:t>
        <w:br/>
        <w:br/>
        <w:br/>
        <w:t>同行的妹子，听到我要给他们拍照，真是嗨爆了，各种凹造型，摆姿势，本来疲倦的身心又活跃起来的，果然拍照与妹子更配！</w:t>
        <w:br/>
        <w:br/>
        <w:br/>
        <w:t>这个小女孩是我在草原上无意中看到的，在吹泡泡，长得也颇有几分姿色，看上去还有几分外国人的气质。同行的伙伴也觉得她十分可爱，便逗她，让她继续吹泡泡，她倒也不怕生，笑嘻嘻的在那里吹起了泡泡，可惜我没有抓怕到吹泡泡的美照。</w:t>
        <w:br/>
        <w:br/>
        <w:br/>
        <w:t>这个鱼很特别，居然吃奶，这还是我第一次听说，“吃奶鱼”名副其实就是一种会吃奶的鱼，吃奶鱼又称心愿鱼。这种会吃奶嘴的鱼，是原产日本的锦鲤，寿命比较长，一般能活到百岁以上。</w:t>
        <w:br/>
        <w:br/>
        <w:br/>
        <w:t>说到吃奶鱼，其实还有一些传说，相传吃奶鱼起源于我国西南某省的一个村庄，当地的村妇经常在水库边上喂奶，被这些所谓的“偷窥者”——吃奶鱼看得一清二楚，富于灵性的吃奶鱼就是模仿那些小孩子一样，用嘴在水里吧哒吧哒的吸着，就好像在吃奶一样。有一天，胆大的鱼竟然亲吻了一位在河里洗澡的妇女……善良的妇女不但没有怪它，反而每天用奶瓶去喂它，就这样，它们成了会吃奶的鱼娃娃。</w:t>
        <w:br/>
        <w:br/>
        <w:br/>
        <w:t>在木兰草原还有一片花海，这个花叫做格桑花，妹子们看到这些花，自然就走不动了，必须要在这美丽的花海中拍下几张照片留作纪念。</w:t>
        <w:br/>
        <w:br/>
        <w:br/>
        <w:t>格桑花又称格桑梅朵，具体为何种植物存在广泛的争议。在藏语中，“格桑”是“美好时光”或“幸福”的意思，“梅朵”是花的意思，所以格桑花也叫幸福花，长期以来一直寄托着藏族人民期盼幸福吉祥的美好情感。</w:t>
        <w:br/>
        <w:br/>
        <w:br/>
        <w:t>在西藏历史的长河中，格桑花作为一种精神存在藏族百姓心中，成为他们追求幸福吉祥和美好情感的象征。它美丽而不娇艳，经常成为形容女强人的代名词。由于它喜爱高原的阳光，不畏严寒风霜，视为高原上生命力最顽强的一种野花。虽然武汉不是高原，也不是藏区，但是在这里种上格桑花，同样也是表达对到这里来的人的一种祝福。</w:t>
        <w:br/>
        <w:br/>
        <w:br/>
        <w:br/>
        <w:t>【2day】</w:t>
        <w:br/>
        <w:br/>
        <w:br/>
        <w:t>花的乡，茶的谷，花乡茶谷风景区位于武汉市黄陂区蔡家榨街红岗山地区，山环水绕、古木繁茂，茶园层叠，溪涧奇石不绝，湖光山色相映。</w:t>
        <w:br/>
        <w:br/>
        <w:br/>
        <w:t>好茶难寻，毕竟可寻。</w:t>
        <w:br/>
        <w:t>而找到能一起喝茶的人，本身也是幸福。</w:t>
        <w:br/>
        <w:t>物质生活飞快地发展，愈过愈宽绰，但专门约了一起喝茶，感觉上还是郑重了很多，一起喝茶的人更在意、更珍重。</w:t>
        <w:br/>
        <w:br/>
        <w:br/>
        <w:t>在喝茶的过程中，培养一种习惯，一种喝茶的心情，一种赏杯的格调，在这个过程里，发掘让自己更满足的事物，跟茶有关的人，也许就是陪着你喝茶的那个人。在这个善变的时代，请用心留意身边的茶友，多一份淡然，少一些浮躁，有空相约喝喝茶，在一起聊聊天。</w:t>
        <w:br/>
        <w:br/>
        <w:br/>
        <w:t>情感如一盏茶汤。有茶的恬淡温暖，有俗世的超脱自得。得闲相依，手握杯盏，聊平淡家常。相视心明，日子越发淡定丰盈。相饮的是风吹浮世过，花开花落的圆融和体己，是相见亦无事，别来常思君的平常。</w:t>
        <w:br/>
        <w:br/>
        <w:br/>
        <w:t>茶越喝越多，追求的生活越来越清简。没有什么比喝茶更美好的事物了，一口简单的白瓷壶泡茶，马上就能消除距离，增加亲密。多少好闺蜜是一起喝茶认识的，多少朋友的关系是一起喝茶升华的。</w:t>
        <w:br/>
        <w:br/>
        <w:br/>
        <w:t>茶里，有云的身影，风的轻吟；有露的光华，有雨的情怀。茶里，有日月星辰的辉映，山川河谷的淡定。茶里，有故乡的风景，人生的真味。有茶相伴，是喜乐的日子，风过而竹不留声，不风流处也风流。是平凡的日子，有花有月有楼台，不思量自难忘，观当下的自在，有你，有茶。</w:t>
        <w:br/>
        <w:br/>
        <w:br/>
        <w:t>其实花乡茶谷算不上传统意义上的景区，说它是一家企业也是完全可以的。因为它不光经营着景区，而且在景区内有很多茶园，采茶人每年在固定的时候都会在这里采茶，然后在这里制茶。制作好的茶叶，经过包装后便可以销售到市场上面去了。</w:t>
        <w:br/>
        <w:br/>
        <w:br/>
        <w:t>在景区内还种植着很多红叶，有红叶妹子们当然不能放过这一次的拍摄，于是就在红叶树下面又是各种凹造型摆姿势，甭提妹子有多开心了。广大女性朋友们真的有这么喜欢拍照吗？</w:t>
        <w:br/>
        <w:br/>
        <w:br/>
        <w:t>这一段旅程也是我拍摄人像最多的一次，全程都是在各种拍，感觉要把这辈子的人像拍完了，不过这次妹子在颜值，服饰搭配方面还是挺不错的，所以出片的数量还是挺多的，为了保证游记的良好浏览就不一一放出来了！</w:t>
        <w:br/>
        <w:br/>
        <w:br/>
        <w:t>从采茶人那里还得知，制作茶叶并不是一个简单的事情，需要经过采摘、日光萎凋、炒青、揉捻、团揉、渥堆、干燥、紧压、蒸、压、放等过程。</w:t>
        <w:br/>
        <w:br/>
        <w:br/>
        <w:t>其中干燥部分还要经历三个阶段：</w:t>
        <w:br/>
        <w:t>第一阶段：蒸发水分，制止促霉作用，失水快，含水量60%左右降至47%左右，利于除去异杂气味，提高温度，增加通风量。</w:t>
        <w:br/>
        <w:t>第二阶段：整形（揉捻），含水量降至18%左右。</w:t>
        <w:br/>
        <w:t>第三阶段：足干，含水量5%左右。</w:t>
        <w:br/>
        <w:t>干燥温度80℃～130℃左右。</w:t>
        <w:br/>
        <w:br/>
        <w:br/>
        <w:t>花乡茶谷除了这些外，还有水上高尔夫，小编第一次体验高尔夫就是在这里了，心里还是比较激动的，比较高尔夫在很多人的眼里是可望而不可求的，毕竟打一场高尔夫下来的价格是不菲的。而在这里价格不但很便宜，而且还能体验到高尔夫给人带来的快乐。</w:t>
        <w:br/>
        <w:t>其实打高尔夫也是一门学问，它没有你想象中的那么容易打，从拿球杆到打出球的那一刻都蕴藏着太多的学问，而这些东西是需要自己慢慢来学习与领悟的。</w:t>
        <w:br/>
        <w:br/>
        <w:br/>
        <w:t>还未品尝香茶软饼，却见茶园旁人头攒动，大家围着身穿蓝褂头戴花巾的工作人员，原来这么多人是被炒茶的香气吸引过来的，难得亲眼一见手工炒茶，大家的好奇心也被激发了，问了很多问题，工作人员也微笑着一一解答，有人亲自试了一下炒茶，不禁叹道：“只炒了一会儿，手上的茶味好香啊！”有喜欢看现场炒茶的人甚至拿起手机对整个炒茶过程进行了在线直播，让茶香飘到了镜头那一端。</w:t>
        <w:br/>
        <w:br/>
        <w:br/>
        <w:t>木兰花乡景区位于湖北省武汉市黄陂区姚家集街杜堂村，这里四季花香、梯田层层、雀鸟欢聚、房舍俨然、古色古乡，还有美丽动人的传说故事。深度结合民俗文化与自然文化，拥有巴黎左岸、梵高印象、彩虹花田三大主题花海，以湖泊花溪、乡野村落、花林田院为资源依托，以木兰文化为核心主题，让爱花之人沉醉在各种鲜花的海洋之中。</w:t>
        <w:br/>
        <w:br/>
        <w:br/>
        <w:t>除了能欣赏到各种不同的花以外，在这里还可以体验到卡丁车给你带来的快乐，记得上小学六年级的时候，那还是第一次玩卡丁车，从起点玩到终点，一路都在撞墙，想想那时候的技术是有多差。时至今日，再也不是那个毛头小子了，毕竟现在驾照已经到手的人了，这点技术还是有的，所以从开始到结束油门一直是被踩到底的，虽然在急转弯处还是有几分的担心与害怕，但是没有小时候那种撞墙的尴尬事迹！</w:t>
        <w:br/>
        <w:br/>
        <w:br/>
        <w:t>大黄鸭是由荷兰艺术家弗洛伦泰因·霍夫曼以经典浴盆黄鸭仔为造型创作的巨型橡皮鸭艺术品系列。大陆网友称之为香港小黄鸭，香港媒体称之为巨鸭。先后制作有多款，其中一只是世界上体积最大的橡皮鸭，尺寸为26×20×32米。</w:t>
        <w:br/>
        <w:t>自2007年第一只“大黄鸭”诞生以来，霍夫曼带着他的作品从荷兰的阿姆斯特丹出发，截至2014年8月，大黄鸭先后造访了13个国家地区的22个城市。大黄鸭在所到之处都受到了很大关注，也为当地的旅游及零售业带来了极大的商业效益。</w:t>
        <w:br/>
        <w:br/>
        <w:br/>
        <w:t>刚刚说到了卡丁车，其实在这里还隐藏着一个全地形车的赛道，这个赛道要比平常我们见到的要刺激很多，山路看起来非常的颠簸，起伏落差也很大。后面小伙伴们说这种地方容易翻车，虽然我很想玩，但是为了安全起见，最后还是放弃了！</w:t>
        <w:br/>
        <w:br/>
        <w:br/>
        <w:t>木兰花乡景区还打造了华中区域最大的鸟语林，林内有100多种鸟类，观赏区含有鸽子广场、小鸟对话长廊、天网区、金太阳鹦鹉馆、小鸟剧场、孔雀放飞、科普教育馆、萌宠乐园等互动区，和小鸟们来次亲密接触。</w:t>
        <w:br/>
        <w:br/>
        <w:br/>
        <w:t>晚上入住了木兰花乡山水度假酒店，这家酒店可能是新建的，里面的装修，硬件设置都配备的很齐全很新颖。</w:t>
        <w:br/>
        <w:br/>
        <w:br/>
        <w:br/>
        <w:t>实用信息</w:t>
        <w:br/>
        <w:br/>
        <w:br/>
        <w:t>1.木兰草原怎么去？</w:t>
        <w:br/>
        <w:t>可以在汉口火车站、竹叶山、黄浦路乘公交到黄陂区的车，均可到达木兰草原风景区。</w:t>
        <w:br/>
        <w:t>也可自已驾驶，经汉口竹叶山转盘上岱黄高速，经黄陂区上318国道，经黄陂区政府大院，过黄陂二桥，途中见（木兰草原）路口，过彭岗，达木兰草原入口见指示标牌右行即可达景区。</w:t>
        <w:br/>
        <w:t>汉口火车站乘坐292路公交车，终点站下车转乘木兰草原公交专线车（黄陂广场工商银行门口），去程7点9点11点，返程2点4点。</w:t>
        <w:br/>
        <w:t>2.木兰草原门票价格？</w:t>
        <w:br/>
        <w:t>木兰草原门票80元/人;1.2米——1.4米小童、学生、60——70岁老人门票40元/人；1.2米以下小童、现役军人、70以上老人凭本人身份证/老年证免景区大门票。10人以上团队提前预约60元。</w:t>
        <w:br/>
        <w:t>3.花乡茶谷怎么去？</w:t>
        <w:br/>
        <w:t>（1）从汉口火车站对面金家墩客运站坐去长岭岗的中巴车（需1.5-2小时）。再乘坐面包车4公里至花乡茶谷。</w:t>
        <w:br/>
        <w:t>（2）在汉口火车站做292公交到终点，再转到长岭岗的中巴车，再乘坐面包车4公里至花乡茶谷。</w:t>
        <w:br/>
        <w:t>自驾：从武汉市出发大概需要1个小时。 武昌：上天兴洲长江大桥-进武麻高速-到黄埔北菜榨出口下，出口处可见花乡茶谷指示牌，按照指示牌指示很快到达园区 汉口：从岱黄高速-转外环（上海，合肥方向）进武麻高速-到黄埔北菜榨出口下，出口处可见花乡茶谷指示牌，按照指示牌指示很快到达园区 黄陂：从巨龙大道-青龙入口-进武麻高速-到黄埔北菜榨出口下，出口处可见花乡茶谷指示牌，按照指示牌指示很快到达园区。</w:t>
        <w:br/>
        <w:t>4.花乡茶谷门票？</w:t>
        <w:br/>
        <w:t>成人票80元</w:t>
        <w:br/>
        <w:t>5.木兰花乡怎么去？</w:t>
        <w:br/>
        <w:t>自驾线路：岱黄高速行驶13.4公里-黄陂大道--黄土公路行驶31.5公里-省道108行驶到达景区</w:t>
        <w:br/>
        <w:t>公交线路：汉口火车站乘坐292公交，到达黄陂客运中心，再乘坐的士或者旅游大巴到达景区</w:t>
        <w:br/>
        <w:t>6.木兰花乡门票？</w:t>
        <w:br/>
        <w:t>成人票80元。1.2米以下儿童免费，1.2米—1.4米（含）儿童半票；60岁（含）—70岁老人半票，70岁以上老人免费；在校学生（凭学生证）半票，现役军人（凭士兵证）免票，残疾人（凭残疾证）免票</w:t>
        <w:br/>
        <w:br/>
        <w:br/>
        <w:br/>
        <w:t>吃</w:t>
        <w:br/>
        <w:br/>
        <w:br/>
        <w:t>黄陂手工糍粑黄陂糍粑是黄陂当地备年货时的必备美食。黄陂糍粑以糯米为主料，清洗浸泡后澡搁蒸笼里蒸熟，再迅速放在石舀里舂至绵软柔韧。</w:t>
        <w:br/>
        <w:br/>
        <w:br/>
        <w:t>黄陂三合</w:t>
        <w:br/>
        <w:t>介绍： 以鱼丸、肉丸、肉糕三菜合一而得名。鱼丸子选用鱼肉剁茸，以蛋清、葱白、姜汁、猪油作调料，氽制而成。肉丸系选用猪腿肉，配以鱼茸和调味料，酥炸而成。肉糕原料同肉丸，多蒸制而成。两种或三种合烧，一菜多样，鱼有肉味，肉渗鱼香，别具风味。</w:t>
        <w:br/>
        <w:br/>
        <w:br/>
        <w:t>清蒸武昌鱼</w:t>
        <w:br/>
        <w:t>介绍： 武昌鱼是鳊鱼的一种，原产于鄂州市的梁子湖。其鱼肉质细嫩、脂肪丰富，可用多种方法烹制菜肴，其中清蒸为最佳。清蒸武昌鱼一般选用两斤左右一条的武昌鱼，辅以火腿、冬菇、冬笋和鸡汤等清蒸以后，再在鱼上缀以红、黄、绿各色菜丝，看上去五彩缤纷，举筷一尝，肥美细嫩，汤质鲜香，回味长久。</w:t>
        <w:br/>
      </w:r>
    </w:p>
    <w:p>
      <w:r>
        <w:t>评论：</w:t>
        <w:br/>
      </w:r>
    </w:p>
    <w:p>
      <w:pPr>
        <w:pStyle w:val="Heading2"/>
      </w:pPr>
      <w:r>
        <w:t>144.武汉偶遇世界上最疯狂的攀岩者，背着相机、穿着西装领带去攀岩</w:t>
      </w:r>
    </w:p>
    <w:p>
      <w:r>
        <w:t>https://www.tuniu.com/trips/12576306</w:t>
      </w:r>
    </w:p>
    <w:p>
      <w:r>
        <w:t>来源：途牛</w:t>
      </w:r>
    </w:p>
    <w:p>
      <w:r>
        <w:t>发表时间：2017-11-14</w:t>
      </w:r>
    </w:p>
    <w:p>
      <w:r>
        <w:t>天数：</w:t>
      </w:r>
    </w:p>
    <w:p>
      <w:r>
        <w:t>游玩时间：</w:t>
      </w:r>
    </w:p>
    <w:p>
      <w:r>
        <w:t>人均花费：</w:t>
      </w:r>
    </w:p>
    <w:p>
      <w:r>
        <w:t>和谁：</w:t>
      </w:r>
    </w:p>
    <w:p>
      <w:r>
        <w:t>玩法：</w:t>
      </w:r>
    </w:p>
    <w:p>
      <w:r>
        <w:t>旅游路线：</w:t>
      </w:r>
    </w:p>
    <w:p>
      <w:r>
        <w:t>正文：</w:t>
        <w:br/>
        <w:br/>
        <w:t>攀岩，有着“岩壁芭蕾”、“峭壁上的艺术体操”等美称，最早由登山运动衍生而来，富有很强的技巧性、冒险性，是极限运动中的一个重要项目，在世界上十分流行。近年来国内很多地方也有攀岩比赛，但与普通老百姓颇有距离，感觉那是专业运动员的事，大家就当是新闻看看就好。</w:t>
        <w:br/>
        <w:br/>
        <w:br/>
        <w:t>其实攀岩也并没有那么复杂，虽然有的难度极高，但很多景区为了增强游客的互动性，也增设了很多不同难度的攀岩项目，但凡体力稍好一些的，基本都可以攀爬上去，而且攀岩项目都有保险绳，即便是攀到中途攀不上去了、手脚力量不够、脚踩空了，也不会有安全之忧。</w:t>
        <w:br/>
        <w:br/>
        <w:br/>
        <w:t>在武流的黄陂区有一个叫木兰胜天农庄的4A级旅游景区，我们在登山的时候，路过一个叫黑沟的旅游景区，这里已经层林尽染，秋色怡人，就在这边悬崖边上，景区就设置了一片户外的攀岩壁。</w:t>
        <w:br/>
        <w:br/>
        <w:br/>
        <w:t>我们路过的时候，遇上正好有人在攀，所以特地驻足观望了好一阵子，同时也拍下了一些照片。</w:t>
        <w:br/>
        <w:br/>
        <w:br/>
        <w:t>黑沟攀岩壁有一大片，一边比较陡、难度比较高，一边比较缓，难度相对较低</w:t>
        <w:br/>
        <w:br/>
        <w:br/>
        <w:t>中间还有一个小平台，攀累了还可以在那儿休息一样，见有人拍照，攀岩者还向我摆了一个POSE。</w:t>
        <w:br/>
        <w:br/>
        <w:br/>
        <w:t>休息一会儿后，他又拦着攀登，说到这里，本文的重点出现了，大家有没有发现右边的黑衣男子竟然穿着西装、系着领带在攀岩？大家都知道，攀岩是属于户外极限运动的一种，攀登者不说一定要穿着户外装备，至少也要穿得宽松一些、舒服一些吧？</w:t>
        <w:br/>
        <w:br/>
        <w:br/>
        <w:t>这还不算，紧接着，一位腰间挂着单反相机的摄影师也跟在后面向上攀登，渝帆的心中只能暗暗的佩服，而且是大写的服。</w:t>
        <w:br/>
        <w:br/>
        <w:br/>
        <w:t>为了更好的捕捉到他们攀岩的过程，渝帆小跑一段来到他们攀岩的上方，这时他们都已经攀完下面的一大段，都上了中间休息的小平台，继续往最上面一段陡峭的山崖上攀登。</w:t>
        <w:br/>
        <w:br/>
        <w:br/>
        <w:t>这样看不算很陡，那是因为从上往下拍，崖壁经过压缩的原因，其实还是非常陡峭的</w:t>
        <w:br/>
        <w:br/>
        <w:br/>
        <w:t>可以看得出来，手足并用，还是非常吃力</w:t>
        <w:br/>
        <w:br/>
        <w:br/>
        <w:t>这是最后面的相机哥，我们背着相机走山路都觉得累，他竟然还敢挂着相机去攀岩，这应该是世上少有了吧，时不时还听到他相机嗑在岩壁上的声音，我都替他心疼。</w:t>
        <w:br/>
        <w:br/>
        <w:br/>
        <w:t>这位西装哥终于要攀上来了</w:t>
        <w:br/>
        <w:br/>
        <w:br/>
        <w:t>厉害了，我的哥，这位相机哥来到一段相对比较缓的地方，竟然俯身取出相机仰拍起来，当个摄影师是不容易啊，估计很多大片就是这样出来的。</w:t>
        <w:br/>
        <w:br/>
        <w:br/>
        <w:t>他攀几步，就得用用将相机往后面扶一下，看得出来相机给他的攀岩带来了极大的负担。</w:t>
        <w:br/>
        <w:br/>
        <w:br/>
        <w:t>到了非常陡峭的地方，我在上前就只能拍到他半个身子，这样看大家就知道这崖壁有多陡峭了吧？</w:t>
        <w:br/>
        <w:br/>
        <w:br/>
        <w:t>经过几次歇息，这位摄影哥，终于攀上来了</w:t>
        <w:br/>
        <w:br/>
        <w:br/>
        <w:t>感觉武汉这个胜天农庄要火了，虽然是旅途偶遇，但也算是一种奇遇，大家有见过穿西服打领带攀岩的吗？没见过很正常，渝帆也是第一次遇上！大家有见过背着专业的单反相机（看外观应该是5D系列，加上红圈镜头，价值至少二万+）去攀岩的吗？反正我是第一次见，只能说够任性、够爷们儿！</w:t>
        <w:br/>
      </w:r>
    </w:p>
    <w:p>
      <w:r>
        <w:t>评论：</w:t>
        <w:br/>
      </w:r>
    </w:p>
    <w:p>
      <w:pPr>
        <w:pStyle w:val="Heading2"/>
      </w:pPr>
      <w:r>
        <w:t>145.武汉周末去哪玩？首选罗田三里畈。</w:t>
      </w:r>
    </w:p>
    <w:p>
      <w:r>
        <w:t>https://www.tuniu.com/trips/12572218</w:t>
      </w:r>
    </w:p>
    <w:p>
      <w:r>
        <w:t>来源：途牛</w:t>
      </w:r>
    </w:p>
    <w:p>
      <w:r>
        <w:t>发表时间：2017-11-14</w:t>
      </w:r>
    </w:p>
    <w:p>
      <w:r>
        <w:t>天数：</w:t>
      </w:r>
    </w:p>
    <w:p>
      <w:r>
        <w:t>游玩时间：</w:t>
      </w:r>
    </w:p>
    <w:p>
      <w:r>
        <w:t>人均花费：</w:t>
      </w:r>
    </w:p>
    <w:p>
      <w:r>
        <w:t>和谁：</w:t>
      </w:r>
    </w:p>
    <w:p>
      <w:r>
        <w:t>玩法：</w:t>
      </w:r>
    </w:p>
    <w:p>
      <w:r>
        <w:t>旅游路线：</w:t>
      </w:r>
    </w:p>
    <w:p>
      <w:r>
        <w:t>正文：</w:t>
        <w:br/>
        <w:br/>
        <w:t>“老米酒，蔸子火，除了神仙就是我——冬季到罗田品吊锅”，这句话是冬季罗田最响亮的广告语。罗田吊锅，展现的是罗田人的生活追求，温暖、厚重、热烈、祥和，且其乐融融；罗田吊锅，蕴含着罗田人的人生态度，友善、从容、敦厚、互助，而博采众长。“吊锅一架火苗旺，米酒三斟土菜鲜。更有祥和融融乐，流连此地赛神仙。”立冬之后，正是吃罗田吊锅的最佳时节。正好这个周末和朋友去罗田三里畈，还碰见了“第三届罗田大别山国际沙雕艺术节暨三里畈温泉养生吊锅节开幕仪式。"</w:t>
        <w:br/>
        <w:t>众多食客团团围坐在吊锅旁，大口品尝黑山羊肉、黄牛肉、板栗等吊锅美味，现场弥漫着一股浓郁香气，游客们大快朵颐，觥筹交错，共享饕餮盛宴。在品尝吊锅的同时，还可以观赏现场精彩绝伦的民俗表演，和悦耳动听的酒歌对唱。</w:t>
        <w:br/>
        <w:t>吊锅，我来给大家介绍一下这个罗田人冬季最爱的美食。</w:t>
        <w:br/>
        <w:t>闻名全国的吊锅食材有黑山羊肉和罗田板栗等，品尝这些吊锅美食，能极大滋补身体。其中黑山羊肉的造血功效明显，并能抑制癌细胞生长；板栗能补虚益阳，强健腰腿。锅里放有烧熟的鸡、羊、牛、狗、野猪肉等主菜，另外增添一些随吃随放的泡菜、薇菜、军菜、金针菜、野竹笋、珍珠菜、石磨豆腐、豆干等配菜。“吊锅一架火苗旺，米酒三斟土菜鲜。更有祥和融融乐，流连此地赛神仙。”立冬之后，正是吃罗田吊锅的最佳时节。</w:t>
        <w:br/>
        <w:t>吃完吊锅我们就去参观“沙雕主题乐园”，听说这个是请的全国最专业的沙雕艺术团队花费一个月左右时间打造的。据悉，温泉景区重新打造的“沙雕主题乐园”占地面积2万多亩，本届“沙雕节”的主题内容是以中国人文历史为主，入园小提示：沙雕属于速朽艺术，请大家在参观的过程中文明拍照，不要随意触碰作品。</w:t>
        <w:br/>
        <w:t>逛完整个沙雕公园后，我都不禁的为这种艺术点赞。然后我们还去看了格桑花，格桑花又称格桑梅朵，在藏语中，“格桑”是“美好时光”或“幸福”的意思，“梅朵”是花的意思，所以格桑花也叫幸福花，长期以来一直寄托着人民期盼幸福吉祥的美好情感。</w:t>
        <w:br/>
        <w:t>在百亩“格桑花海”之间徜徉，让自己身处梦境一样。</w:t>
        <w:br/>
        <w:t>最后我们去了期待已久的三里畈温泉。三里畈温泉度假区紧临巴河水域而建，温泉池区内有泉眼12处，相距1.2千米，地热井6口，日涌水量10800吨，全部以高温热水为主，自涌水温在79°至81°之间,为湖北温泉水的高温之最！温泉掩映在大别山腹地的茂密绿林中，万物归一，充满无限活力。</w:t>
        <w:br/>
        <w:t>温泉池区共建有大小温泉池88个，其中室内温泉池6个，可以同时容纳8000余人泡温泉。花草树木， 绿树红花，交相辉映；汤池廊亭，步道假山，错落有致，现代与古典，雅致与奢华，在这里有着完美结合。徜徉其间，恍如坠入仙境。</w:t>
        <w:br/>
        <w:t>景区里面还有游泳池，喜欢游泳的可以单独去游泳池锻炼一下，然后累了可以去二楼拿点自助水果，找一个空床位，让自己身体慢慢轻松下来。</w:t>
        <w:br/>
        <w:t>为什么武汉周边那么多泡温泉的地方，我却选择了罗田三里畈呢？因为三里畈温泉的水质为省内罕见的碱性硫酸钠，养生有术，其针对性泡池则针对不同症状来改善身体。还有就是距离武汉近！一天的时间我就玩了这么多项目。最后给大家附上线路图：</w:t>
        <w:br/>
        <w:t>武汉自驾：上三环线→S5武英93km出团陂下→G318三里畈温泉</w:t>
        <w:br/>
        <w:t>三里畈温泉直通车信息</w:t>
        <w:br/>
        <w:t>新荣村客运站</w:t>
        <w:br/>
        <w:t>上午：10:30/11:50 下午：13:10/15:30</w:t>
        <w:br/>
        <w:t>品吊锅，赏沙雕，泡温泉。罗田三里畈温泉，离武汉最近的温泉度假胜地。</w:t>
        <w:br/>
      </w:r>
    </w:p>
    <w:p>
      <w:r>
        <w:t>评论：</w:t>
        <w:br/>
      </w:r>
    </w:p>
    <w:p>
      <w:pPr>
        <w:pStyle w:val="Heading2"/>
      </w:pPr>
      <w:r>
        <w:t>146.武汉休闲好去处，胜天乐园嗨翻天</w:t>
      </w:r>
    </w:p>
    <w:p>
      <w:r>
        <w:t>https://www.tuniu.com/trips/12576326</w:t>
      </w:r>
    </w:p>
    <w:p>
      <w:r>
        <w:t>来源：途牛</w:t>
      </w:r>
    </w:p>
    <w:p>
      <w:r>
        <w:t>发表时间：2017-11-14</w:t>
      </w:r>
    </w:p>
    <w:p>
      <w:r>
        <w:t>天数：</w:t>
      </w:r>
    </w:p>
    <w:p>
      <w:r>
        <w:t>游玩时间：</w:t>
      </w:r>
    </w:p>
    <w:p>
      <w:r>
        <w:t>人均花费：</w:t>
      </w:r>
    </w:p>
    <w:p>
      <w:r>
        <w:t>和谁：</w:t>
      </w:r>
    </w:p>
    <w:p>
      <w:r>
        <w:t>玩法：</w:t>
      </w:r>
    </w:p>
    <w:p>
      <w:r>
        <w:t>旅游路线：</w:t>
      </w:r>
    </w:p>
    <w:p>
      <w:r>
        <w:t>正文：</w:t>
        <w:br/>
        <w:br/>
        <w:t>11月中旬，渝帆与一众旅游达人前往武汉参加了“木兰故里，休闲黄陂”的活动，主要参观了黄陂区木兰系列的几个景点，这些景点多以花木兰的故乡为名，包括木兰天池、木兰云雾山、木兰草原、三台寺、木兰山、木兰湖、木兰胜天农庄、木兰玫瑰园……等，其中木兰天池、木兰草原等几个景区还打包申请了国家5A级旅游景区，而其它的则是自行发展，这其中有一家叫木兰胜天农庄的景区，令我印象深刻，名为一个农庄，竟然也成了国家4A级旅游景区，而且里面玩的项目还挺多。</w:t>
        <w:br/>
        <w:br/>
        <w:br/>
        <w:t>在资料上，胜天农庄的介绍是这样的，胜天农庄又叫木兰胜天旅游区，坐落在武汉市黄陂区古镇王家河街道境内，为国家4A级景区，东临红岗山茶场，南接王家河，西连木兰山，北望木兰湖，是黄陂木兰景区之一。胜天农庄始建于1995年，前身是知青下放的胜天林场。占地面积6000余亩，其中水面300余亩。她四面环山，中间是水，风景秀丽。2000年创建户外休闲基地。</w:t>
        <w:br/>
        <w:br/>
        <w:br/>
        <w:t>胜天农庄有长长的登山步道，时而险峻，时而陡峭，11月已是深秋，山上层林尽染，秋景怡人。</w:t>
        <w:br/>
        <w:br/>
        <w:br/>
        <w:t>山顶上建有一个U型的玻璃栈道，是很好的观景平台，可以登高望远，极目视野，远山近水都一览无余。</w:t>
        <w:br/>
        <w:br/>
        <w:br/>
        <w:t>当然遇上恐高者，也有这样的情况，抓住栏杆不敢动，扶都扶不走，最后竟然只能拖着走。</w:t>
        <w:br/>
        <w:br/>
        <w:br/>
        <w:t>山上的树叶黄了、红了，沿途都如画卷般漂亮。据同行的工作人员介绍，他说景区四季皆景，春天青山叠翠，草木勃发，妩媚迷人；夏天碧水清流，清风爽月，避暑消夏；秋天红叶满山，柿子、花椒、大枣果实累累，一派丰收景象；冬天银装素裹，滴水成冰，山野茫茫，显得凝重雄浑。</w:t>
        <w:br/>
        <w:br/>
        <w:br/>
        <w:t>里面有很多稻草制成的卡通人物及动物，还有一些浪漫的风车长廊，适合情侣前来游玩拍照</w:t>
        <w:br/>
        <w:br/>
        <w:br/>
        <w:t>胜天农庄有很多游玩的设施，比如独木桥、岩壁云梯、黑沟攀岩、水上飞索、划竹筏、水上钢丝、水上梅花桩、网桥、水上自行车等。</w:t>
        <w:br/>
        <w:br/>
        <w:br/>
        <w:t>最有趣的就是这项水上自行车了，自行车的轮子有凹槽，如同火车的轮子一相卡在下面的钢索上，上面同样有一根钢索作为保险，骑行者身上会在腰上系上保险带，然后扣在上方的钢索上。</w:t>
        <w:br/>
        <w:br/>
        <w:br/>
        <w:t>骑行者如在平地上骑行一样，不同的是需要克服恐高心里，因为骑行在中间的时候，钢索还是会左右晃动</w:t>
        <w:br/>
        <w:br/>
        <w:br/>
        <w:t>不恐高的人则会玩得很开心，骑了一遍又一遍，乐在其中。</w:t>
        <w:br/>
        <w:br/>
        <w:br/>
        <w:t>然而恐高的就麻烦了，骑到中间，钢索不停的晃动，吓着哇哇大叫，这位美女在中间的时候就停在中间不动了，因为到中间以后钢索相对处于一个低点，前进如同上坡一样，需要用更大的力才能骑行。</w:t>
        <w:br/>
        <w:br/>
        <w:br/>
        <w:t>好在经过一番调整，很快就骑行过来了，快要到达的时候，还不忘摆个pose。</w:t>
        <w:br/>
        <w:br/>
        <w:br/>
        <w:t>不恐高的人甚至可以双手丢开龙头，自如的摆出各种造型。</w:t>
        <w:br/>
        <w:br/>
        <w:br/>
        <w:t>难度系数较低的网桥</w:t>
        <w:br/>
        <w:br/>
        <w:br/>
        <w:t>像空中单车这样有一点小刺激，但又很安全的项目，适合一家大小来玩，情侣来玩也很不错，如果能推出双人座就更好了</w:t>
        <w:br/>
        <w:br/>
        <w:br/>
        <w:t>胜天农庄的湖光山色，美如画卷</w:t>
        <w:br/>
        <w:br/>
        <w:br/>
        <w:t>【渝帆提示】</w:t>
        <w:br/>
        <w:br/>
        <w:br/>
        <w:t>门票：景区门票90元，1.2米以上学生70元，70岁以上老人、残疾人凭证件免费</w:t>
        <w:br/>
        <w:br/>
        <w:br/>
        <w:t>交通：292路、295路公汽到黄陂旅游集散中心转到胜天农庄</w:t>
        <w:br/>
      </w:r>
    </w:p>
    <w:p>
      <w:r>
        <w:t>评论：</w:t>
        <w:br/>
      </w:r>
    </w:p>
    <w:p>
      <w:pPr>
        <w:pStyle w:val="Heading2"/>
      </w:pPr>
      <w:r>
        <w:t>147.花木兰如果在这样美丽的地方长大还需要替父从军吗？</w:t>
      </w:r>
    </w:p>
    <w:p>
      <w:r>
        <w:t>https://www.tuniu.com/trips/12576735</w:t>
      </w:r>
    </w:p>
    <w:p>
      <w:r>
        <w:t>来源：途牛</w:t>
      </w:r>
    </w:p>
    <w:p>
      <w:r>
        <w:t>发表时间：2017-11-16</w:t>
      </w:r>
    </w:p>
    <w:p>
      <w:r>
        <w:t>天数：</w:t>
      </w:r>
    </w:p>
    <w:p>
      <w:r>
        <w:t>游玩时间：</w:t>
      </w:r>
    </w:p>
    <w:p>
      <w:r>
        <w:t>人均花费：</w:t>
      </w:r>
    </w:p>
    <w:p>
      <w:r>
        <w:t>和谁：</w:t>
      </w:r>
    </w:p>
    <w:p>
      <w:r>
        <w:t>玩法：</w:t>
      </w:r>
    </w:p>
    <w:p>
      <w:r>
        <w:t>旅游路线：</w:t>
      </w:r>
    </w:p>
    <w:p>
      <w:r>
        <w:t>正文：</w:t>
        <w:br/>
        <w:br/>
        <w:t>走过一座城市，邂逅一段旅途，对的时间，去一个对的地方，有一段难忘的记忆。那么旅行就像一场艳遇。</w:t>
        <w:br/>
        <w:br/>
        <w:br/>
        <w:t>武汉黄陂，木兰花乡，那些美好的瞬间，那些幸福的小时光，随着时间的流逝，不断沉淀，发酵，弥散，最终，记忆仍是在不经意间，打开了我们情感的闸门……</w:t>
        <w:br/>
        <w:br/>
        <w:br/>
        <w:t>只有自己知道，有时候，我们需要放下一些旧日的束缚，放下那些俗世里的嘈杂，去一个新的城市，在另一片天空下呼吸。比如说早晨挂满花草间的露水，村庄不约而同的袅袅炊烟，山雾朦胧中升起的朝阳，白色的羊群在山坡上咀嚼野草，放牧老人坐在石头上凝神无望，总之，太多的遇见，太多的惊喜。</w:t>
        <w:br/>
        <w:br/>
        <w:br/>
        <w:t>壮阔星空，万千河流，狂欢的夜晚，花海里各种的徜徉……每一次翻山越岭都有着消耗不完的体力与激情，那些风景，那些人，那些故事，会在你的生命中留下难以忘却的痕迹。所有的遇见都能为我带来惊喜与满足。</w:t>
        <w:br/>
        <w:br/>
        <w:br/>
        <w:t>走进木兰花乡，一眼望去，大地仿佛是一幅用各色鲜花绘出的精美图画，蜿蜒的道路与图案浑然一体。这是一座被鲜花和鸟语所环绕的美丽的村庄，座落于风景秀美的黄陂姚家集街。</w:t>
        <w:br/>
        <w:br/>
        <w:br/>
        <w:t>古朴的青石板街、灰瓦白墙、别致的民宿小院，在宁静中感受时光的流淌与最纯粹的木兰文化。华中最大鸟语林、花园小镇、各种游乐设施、科普教育馆等等，度假、休闲、大型机械游乐、儿童游乐，民俗表演……</w:t>
        <w:br/>
        <w:br/>
        <w:br/>
        <w:t>“巴黎左岸”、“梵高印象”、“彩虹花田”三大主题的花海，繁花似锦，在阳光下怒放。</w:t>
        <w:br/>
        <w:br/>
        <w:br/>
        <w:t>华中地区最大的鸟语林，最大的特点是人可以走进天网和小动物亲密互动，触发你最纯粹的快乐。</w:t>
        <w:br/>
        <w:br/>
        <w:br/>
        <w:t>我们停步细看，四周都有孔雀，颜色各异，它们在那里悠闲自在地溜达，时不时地抬头东张西望。</w:t>
        <w:br/>
        <w:br/>
        <w:br/>
        <w:t>除了神奇的自然景观，还有刺激的大型机械游乐项目，丛林全地形车、卡丁车、碰碰车、游船、滑索，每个人都会找到自己心仪的项目，乐享其中。</w:t>
        <w:br/>
        <w:br/>
        <w:br/>
        <w:t>国标赛道的卡丁车，可以体验一把速度与激情的风驰电掣。一台发动机，四个独立车轮，便构成了卡丁车的全部，容易驾驶，安全而又刺激，无论是否会开汽车都可以开卡丁车。</w:t>
        <w:br/>
        <w:br/>
        <w:br/>
        <w:t>眼前就是掩映在绿树中的一片白墙黛瓦的小村庄了，屋后的绿树，屋前的水塘、花海，一切都是如此的美好，梦中的仙境，陶渊明笔下的桃花源也不过如此罢。</w:t>
        <w:br/>
        <w:br/>
        <w:br/>
        <w:t>花木兰如果在这样美丽的地方长大还需要去替父从军吗？</w:t>
        <w:br/>
      </w:r>
    </w:p>
    <w:p>
      <w:r>
        <w:t>评论：</w:t>
        <w:br/>
      </w:r>
    </w:p>
    <w:p>
      <w:pPr>
        <w:pStyle w:val="Heading2"/>
      </w:pPr>
      <w:r>
        <w:t>148.孙悟空与猪八戒在武汉景区陪游人拍照，一天赚60元，还遭美女调</w:t>
      </w:r>
    </w:p>
    <w:p>
      <w:r>
        <w:t>https://www.tuniu.com/trips/12576622</w:t>
      </w:r>
    </w:p>
    <w:p>
      <w:r>
        <w:t>来源：途牛</w:t>
      </w:r>
    </w:p>
    <w:p>
      <w:r>
        <w:t>发表时间：2017-11-16</w:t>
      </w:r>
    </w:p>
    <w:p>
      <w:r>
        <w:t>天数：</w:t>
      </w:r>
    </w:p>
    <w:p>
      <w:r>
        <w:t>游玩时间：</w:t>
      </w:r>
    </w:p>
    <w:p>
      <w:r>
        <w:t>人均花费：</w:t>
      </w:r>
    </w:p>
    <w:p>
      <w:r>
        <w:t>和谁：</w:t>
      </w:r>
    </w:p>
    <w:p>
      <w:r>
        <w:t>玩法：</w:t>
      </w:r>
    </w:p>
    <w:p>
      <w:r>
        <w:t>旅游路线：</w:t>
      </w:r>
    </w:p>
    <w:p>
      <w:r>
        <w:t>正文：</w:t>
        <w:br/>
        <w:br/>
        <w:t>旅行中，我们会钟情于名山大川的秀丽风光，也会喜欢上各个地方的特色美食，此外，渝帆还会留意一些旅途中的趣事，今天与大家分享一下在武汉木兰天池看到的一件趣事。</w:t>
        <w:br/>
        <w:br/>
        <w:br/>
        <w:t>木兰天池是武汉的一个5A级旅游景区，也是国家森林公园。景区主要由“浪漫山水”、“高峡人家”和“森林公园”三大板块构成，景区内主要以观赏天池、峡谷、飞瀑、溪潭、怪石等景观为主，可谓十步一景、百步一绝。特别是高山环抱的天池水如明镜，清澈见底。渝帆这里提到的趣事发生在景区的一个玻璃天桥之上。</w:t>
        <w:br/>
        <w:br/>
        <w:br/>
        <w:t>大家已经看到了，天桥上竟然出现了大师兄和二师兄的身影，是不是觉得挺有趣的？</w:t>
        <w:br/>
        <w:br/>
        <w:br/>
        <w:t>其中身在一旁的二师兄还坐在玻璃桥上玩手机</w:t>
        <w:br/>
        <w:br/>
        <w:br/>
        <w:t>后经了解得知，他们并不是景区工作人员，而是外面的一个商业机构在雇佣的农民工，他们的职责就是在玻璃桥上与游客拍照，然后向游客收取一定的费用，而他们这个团队一共有三个人，除了大师兄和二师兄以外，还有一位负责拍照的摄影师，他们每个月需要向景区缴纳一定的费用，类似于摊位费一样。</w:t>
        <w:br/>
        <w:br/>
        <w:br/>
        <w:t>他们的工作并不忙，有的游客也不愿意花钱找他们拍照 ，所以他们没事的时候，就会坐在悬空的玻璃桥上休息。</w:t>
        <w:br/>
        <w:br/>
        <w:br/>
        <w:t>渝帆特意上前与他们聊了聊天，他们说夏天穿着这身衣服很热，很多时候里面的衣服都会湿透，而工资也就一个月2000元左右，算下来一天也就六七十元钱。</w:t>
        <w:br/>
        <w:br/>
        <w:br/>
        <w:t>但是对他们而言，他们还是很知足，反正在家里也没有事，在这里的工作也不累，不用肩挑背扛，轻轻松松的赚上2000元对他们而言也是很不错的收入。</w:t>
        <w:br/>
        <w:br/>
        <w:br/>
        <w:t>当我要求他们做一做孙悟空的动作时，这个大哥却说他不会，没有学过，我说你好呆也看过西游记，你到是装模作样做一做啊，与游客合影岂不更受欢迎，最少拿个棍子当金箍棒啊，他们也就笑笑。</w:t>
        <w:br/>
        <w:br/>
        <w:br/>
        <w:t>这两位大哥在生活中应该也是蛮憨厚的，很和善，问他什么都答，叫他拍照 也很配合，你瞧有美女前来调戏也不生气。</w:t>
        <w:br/>
        <w:br/>
        <w:br/>
        <w:t>最后，大家来说说你们的旅途中，遇到过什么有趣的事吗？大家一起来分享一下吧</w:t>
        <w:br/>
      </w:r>
    </w:p>
    <w:p>
      <w:r>
        <w:t>评论：</w:t>
        <w:br/>
      </w:r>
    </w:p>
    <w:p>
      <w:pPr>
        <w:pStyle w:val="Heading2"/>
      </w:pPr>
      <w:r>
        <w:t>149.北方严冬来袭，武汉却花开如春，有花海、有美女，还有故事</w:t>
      </w:r>
    </w:p>
    <w:p>
      <w:r>
        <w:t>https://www.tuniu.com/trips/12576636</w:t>
      </w:r>
    </w:p>
    <w:p>
      <w:r>
        <w:t>来源：途牛</w:t>
      </w:r>
    </w:p>
    <w:p>
      <w:r>
        <w:t>发表时间：2017-11-16</w:t>
      </w:r>
    </w:p>
    <w:p>
      <w:r>
        <w:t>天数：</w:t>
      </w:r>
    </w:p>
    <w:p>
      <w:r>
        <w:t>游玩时间：</w:t>
      </w:r>
    </w:p>
    <w:p>
      <w:r>
        <w:t>人均花费：</w:t>
      </w:r>
    </w:p>
    <w:p>
      <w:r>
        <w:t>和谁：</w:t>
      </w:r>
    </w:p>
    <w:p>
      <w:r>
        <w:t>玩法：</w:t>
      </w:r>
    </w:p>
    <w:p>
      <w:r>
        <w:t>旅游路线：</w:t>
      </w:r>
    </w:p>
    <w:p>
      <w:r>
        <w:t>正文：</w:t>
        <w:br/>
        <w:br/>
        <w:t>立冬以后，北方很多地方开始大雪纷飞、银装素裹，旅游界的则开始吆喝雪景的题材，但南方很多地方却依然花开正艳、温暖如春，还正是赏花、赏银杏的好地节。</w:t>
        <w:br/>
        <w:br/>
        <w:br/>
        <w:t>上周，渝帆与一众好友在武汉的锦里沟参加活动，这是一个集自然风少与民族风情于一体的国家4A级旅游景区，此外还有一些精彩的演出和好玩的游乐设施，记得我们在前往高空滑道体验的时候，经过一座开花格桑花的山坡，于是就拍下了这组照片。</w:t>
        <w:br/>
        <w:br/>
        <w:br/>
        <w:t>这座山坡其实也可以称它为一片花海，真的太美啦，白色的、粉色的、紫色的，姹紫嫣红、五彩斑斓，极其美丽。</w:t>
        <w:br/>
        <w:br/>
        <w:br/>
        <w:t>花海中的美女叫可乐乐，是我们同行的一位旅游达人，因其漂亮的颜值及调皮可爱的性格，一路上都被大家拉着来做模特，美景因美女而变得灵动，美女因美景而更加可爱，可谓相得益彰。</w:t>
        <w:br/>
        <w:br/>
        <w:br/>
        <w:t>锦里沟并不是以花闻名的地方，但却遇见了如此大片、如此美丽的格桑花海，的确是我们行程中的惊喜，作为发现美、记录美、分享美的旅游信使，我们自然要停下来拍上一阵。</w:t>
        <w:br/>
        <w:br/>
        <w:br/>
        <w:t>爱美之心，人皆有之，在如此美丽的花丛中，可乐乐童心表露、开心得像个孩子，变幻出各个各样的表情与姿态，让我们拍个够</w:t>
        <w:br/>
        <w:br/>
        <w:br/>
        <w:t>时而可爱，时而调皮，时而卖萌，时而装傻，在大自然里，在鲜花丛中，任彩蝶从身旁飞过，任芬芳在空中流转，一切都显得那么美好。</w:t>
        <w:br/>
        <w:br/>
        <w:br/>
        <w:t>而照片的后面，则是一群人对着花丛中的可乐乐狂拍</w:t>
        <w:br/>
        <w:br/>
        <w:br/>
        <w:t>大家似乎都忘记了要去体验高空滑道，为了拍摄花丛中的美女，也是蛮拼的</w:t>
        <w:br/>
        <w:br/>
        <w:br/>
        <w:t>如果不赶时间，这里可能够拍一天</w:t>
        <w:br/>
        <w:br/>
        <w:br/>
        <w:t>【渝帆提示】</w:t>
        <w:br/>
        <w:br/>
        <w:br/>
        <w:t>锦里沟地址：湖北省武汉市黄陂区北部蔡店街道境内</w:t>
        <w:br/>
        <w:br/>
        <w:br/>
        <w:t>门票：80元 （儿童票：身高1.2米以下免票，1.2-1.4米之间购半票。现役军官，学生票凭证半票、60-69岁老人半票 70岁以上老人免票）</w:t>
        <w:br/>
        <w:br/>
        <w:br/>
        <w:t>主要看点：景区占地面积约十平方公里，包括环湖风情体验区、峡谷游览区和寨王文化展示区三个部分。是武汉市唯一的土家族、苗族文化风情旅游区，每天下午的大型马战表演非常精彩，仅那场表演，就值那张门票，非常值得一看，另外还有土家族风情歌舞表演，土家族赶秋节表演也非常不错。</w:t>
        <w:br/>
      </w:r>
    </w:p>
    <w:p>
      <w:r>
        <w:t>评论：</w:t>
        <w:br/>
      </w:r>
    </w:p>
    <w:p>
      <w:pPr>
        <w:pStyle w:val="Heading2"/>
      </w:pPr>
      <w:r>
        <w:t>150.武汉也有苗族赶秋节，载歌载舞庆丰收，舞龙舞牛忙敬酒</w:t>
      </w:r>
    </w:p>
    <w:p>
      <w:r>
        <w:t>https://www.tuniu.com/trips/12576709</w:t>
      </w:r>
    </w:p>
    <w:p>
      <w:r>
        <w:t>来源：途牛</w:t>
      </w:r>
    </w:p>
    <w:p>
      <w:r>
        <w:t>发表时间：2017-11-16</w:t>
      </w:r>
    </w:p>
    <w:p>
      <w:r>
        <w:t>天数：</w:t>
      </w:r>
    </w:p>
    <w:p>
      <w:r>
        <w:t>游玩时间：</w:t>
      </w:r>
    </w:p>
    <w:p>
      <w:r>
        <w:t>人均花费：</w:t>
      </w:r>
    </w:p>
    <w:p>
      <w:r>
        <w:t>和谁：</w:t>
      </w:r>
    </w:p>
    <w:p>
      <w:r>
        <w:t>玩法：</w:t>
      </w:r>
    </w:p>
    <w:p>
      <w:r>
        <w:t>旅游路线：</w:t>
      </w:r>
    </w:p>
    <w:p>
      <w:r>
        <w:t>正文：</w:t>
        <w:br/>
        <w:br/>
        <w:t>赶秋节，是苗族同胞非常隆重的传统节日，民间在不同的地方有的又称为秋社节，或者交秋节，节日的时候，当地群众停止干农活，穿上盛装，结伴成群，欢聚在传统的秋坡上，进行打秋千、吹笙、歌舞等娱乐活动。</w:t>
        <w:br/>
        <w:br/>
        <w:br/>
        <w:t>前不久，渝帆在开汉参加旅游体验活动的时候，在黄陂区的锦里沟便遇上了这样一场极为隆重的赶秋节</w:t>
        <w:br/>
        <w:br/>
        <w:br/>
        <w:t>只见苗寨的俊男美女们欢聚一堂，庆祝丰收的喜悦，敲锣打鼓、载歌载舞。</w:t>
        <w:br/>
        <w:br/>
        <w:br/>
        <w:t>关于赶秋节的来历，寨子里的人员介绍说，相传在远古时代，神农派一男一女去东方，寻得种子回来，种五谷获得丰收，于是苗族先民称这对男女为秋公秋婆，赶秋节就是苗族先民为感恩神农及秋公秋婆而举行的民间节日活动。赶秋节反映着苗族人民对五谷丰收、六畜兴旺与幸福的追求</w:t>
        <w:br/>
        <w:br/>
        <w:br/>
        <w:t>再后来，赶秋节中又插入英雄美女的爱情传说，使赶秋节具有祷念神农取谷种伟业和歌颂自由爱情意义的群众性娱乐节俗活动。</w:t>
        <w:br/>
        <w:br/>
        <w:br/>
        <w:t>有别于湘西的赶秋节，在武汉我们还看到了舞牛的环牛，说是为了表达苗族人员对耕牛的感激</w:t>
        <w:br/>
        <w:br/>
        <w:br/>
        <w:t>这一天，他们男男女女聚在一起，跳舞、饮酒、拔河，荡秋千。</w:t>
        <w:br/>
        <w:br/>
        <w:br/>
        <w:t>年轻的男子会想尺办法表现自己，擅长跳舞的就跳舞，擅长拔河的就参加拔河，擅长武术的则表演武术，为的就是吸引异性的关注</w:t>
        <w:br/>
        <w:br/>
        <w:br/>
        <w:t>女孩儿也是一样，他们不尽要展示自己曼妙的舞姿，还要展示自己悦耳的歌喉。</w:t>
        <w:br/>
        <w:br/>
        <w:br/>
        <w:t>其目的也是为了吸引优秀男儿的注意力，一年一度的赶秋节，也是他们寻找对像的好时机。</w:t>
        <w:br/>
        <w:br/>
        <w:br/>
        <w:t>最后，寨子里的姑娘们会取出自家的美酒来献给远道而来的贵宾</w:t>
        <w:br/>
        <w:br/>
        <w:br/>
        <w:t>他们的酒都是自家粮食酿造的，度数不高，入口醇厚，但也不能多喝，后劲还是挺足的。</w:t>
        <w:br/>
        <w:br/>
        <w:br/>
        <w:t>按说，苗家的赶秋节是不会有舞龙这个环节的，或许是与时俱进吧。</w:t>
        <w:br/>
        <w:br/>
        <w:br/>
        <w:t>毕竟是景区，说是节日，倒不如说一种节目，来源于生活，又高于生活，加入了很多观众们喜闻乐见的表演元素，作为观众呢，精彩处鼓鼓掌表示支持，不足的地方无须较真，看看就好。</w:t>
        <w:br/>
      </w:r>
    </w:p>
    <w:p>
      <w:r>
        <w:t>评论：</w:t>
        <w:br/>
      </w:r>
    </w:p>
    <w:p>
      <w:pPr>
        <w:pStyle w:val="Heading2"/>
      </w:pPr>
      <w:r>
        <w:t>151.有中国最丑蜡像馆前车之鉴，武汉这家一个名字都不标，大家觉得像</w:t>
      </w:r>
    </w:p>
    <w:p>
      <w:r>
        <w:t>https://www.tuniu.com/trips/12576868</w:t>
      </w:r>
    </w:p>
    <w:p>
      <w:r>
        <w:t>来源：途牛</w:t>
      </w:r>
    </w:p>
    <w:p>
      <w:r>
        <w:t>发表时间：2017-11-17</w:t>
      </w:r>
    </w:p>
    <w:p>
      <w:r>
        <w:t>天数：</w:t>
      </w:r>
    </w:p>
    <w:p>
      <w:r>
        <w:t>游玩时间：</w:t>
      </w:r>
    </w:p>
    <w:p>
      <w:r>
        <w:t>人均花费：</w:t>
      </w:r>
    </w:p>
    <w:p>
      <w:r>
        <w:t>和谁：</w:t>
      </w:r>
    </w:p>
    <w:p>
      <w:r>
        <w:t>玩法：</w:t>
      </w:r>
    </w:p>
    <w:p>
      <w:r>
        <w:t>旅游路线：</w:t>
      </w:r>
    </w:p>
    <w:p>
      <w:r>
        <w:t>正文：</w:t>
        <w:br/>
        <w:br/>
        <w:t>说到武汉的蜡像馆，很多朋友可能会想到杜莎夫人蜡像馆，其实武汉不只一家蜡像馆，在黄陂区的云雾山里也有一座规模不小的蜡像馆，里面主要以花木花为主题，但同时也有很多名人，上周去参观了一下，一起来看看。</w:t>
        <w:br/>
        <w:br/>
        <w:br/>
        <w:t>介绍蜡像馆之前，我先来介绍一下云雾山这个景区，该山位于湖北省武汉市黄陂区西北部李家集街道泡桐店境内，有“西陵胜地、楚北名区、陂西陲障、汉地祖山”美誉。距武汉市中心城区65公里，距黄陂城区29公里，是一处以山地为主的自然风景区，为木兰八景之一，国家AAAAA级景区</w:t>
        <w:br/>
        <w:br/>
        <w:br/>
        <w:t>据资料介绍，山中有“十里花山，八里柳溪，一山两教，四季香火”，还有非遗泥塑、白鹭林、花语山等。而且云雾山还是全国著名的杜鹃花研究基地，另外还有恐龙谷、冰雕展园等，而蜡像馆也是里面的一个分景区。</w:t>
        <w:br/>
        <w:br/>
        <w:br/>
        <w:t>里面最主要的景观是木兰主题蟓像</w:t>
        <w:br/>
        <w:br/>
        <w:br/>
        <w:t>另外也辅以名人蜡像，不过为了避免不必要的麻烦，这些蜡像都没有标注名称</w:t>
        <w:br/>
        <w:br/>
        <w:br/>
        <w:t>而且这些蜡像也基本处于像与不像之间，各人自己去想像，你觉得像，那便是像，你要觉得不像也没有关系。</w:t>
        <w:br/>
        <w:br/>
        <w:br/>
        <w:t>中国功夫的代表人物，但没有标注姓名，大家应该认得出来吧？</w:t>
        <w:br/>
        <w:br/>
        <w:br/>
        <w:t>这个呢？是不是也很熟悉</w:t>
        <w:br/>
        <w:br/>
        <w:br/>
        <w:t>这个呢，就不是那么明显了，估计很多人认不出来</w:t>
        <w:br/>
        <w:br/>
        <w:br/>
        <w:t>这个也是这样，远看似乎挺像谁，但你仔细一看又仿佛谁都不是</w:t>
        <w:br/>
        <w:br/>
        <w:br/>
        <w:t>这个呢，认识的人应该挺多吧？</w:t>
        <w:br/>
        <w:br/>
        <w:br/>
        <w:t>这个还是挺像的，基本上人人都认得出</w:t>
        <w:br/>
        <w:br/>
        <w:br/>
        <w:t>这个就不说了，改变了人们的消费方式。</w:t>
        <w:br/>
        <w:br/>
        <w:br/>
        <w:t>某个国家的伟大领袖，颇有几份神似</w:t>
        <w:br/>
        <w:br/>
        <w:br/>
        <w:t>据说这个是什么有约的那个人，大家觉得像吗？</w:t>
        <w:br/>
        <w:br/>
        <w:br/>
        <w:t>正襟危坐的本山大叔</w:t>
        <w:br/>
        <w:br/>
        <w:br/>
        <w:t>大姚</w:t>
        <w:br/>
        <w:br/>
        <w:br/>
        <w:t>当世最厉害的足球明星，应该都认识吧？</w:t>
        <w:br/>
        <w:br/>
        <w:br/>
        <w:t>各国领导开会，有几个位置虚位以待，等你去合影的。</w:t>
        <w:br/>
        <w:br/>
        <w:br/>
        <w:t>里面的蜡像有数百尊，我只拍了一小部份，大家觉得这些蜡像塑得像吗？</w:t>
        <w:br/>
      </w:r>
    </w:p>
    <w:p>
      <w:r>
        <w:t>评论：</w:t>
        <w:br/>
      </w:r>
    </w:p>
    <w:p>
      <w:pPr>
        <w:pStyle w:val="Heading2"/>
      </w:pPr>
      <w:r>
        <w:t>152.中国南方最精彩的马战表演，感觉土家族比蒙古族还擅于马战</w:t>
      </w:r>
    </w:p>
    <w:p>
      <w:r>
        <w:t>https://www.tuniu.com/trips/12576761</w:t>
      </w:r>
    </w:p>
    <w:p>
      <w:r>
        <w:t>来源：途牛</w:t>
      </w:r>
    </w:p>
    <w:p>
      <w:r>
        <w:t>发表时间：2017-11-17</w:t>
      </w:r>
    </w:p>
    <w:p>
      <w:r>
        <w:t>天数：</w:t>
      </w:r>
    </w:p>
    <w:p>
      <w:r>
        <w:t>游玩时间：</w:t>
      </w:r>
    </w:p>
    <w:p>
      <w:r>
        <w:t>人均花费：</w:t>
      </w:r>
    </w:p>
    <w:p>
      <w:r>
        <w:t>和谁：</w:t>
      </w:r>
    </w:p>
    <w:p>
      <w:r>
        <w:t>玩法：</w:t>
      </w:r>
    </w:p>
    <w:p>
      <w:r>
        <w:t>旅游路线：</w:t>
      </w:r>
    </w:p>
    <w:p>
      <w:r>
        <w:t>正文：</w:t>
        <w:br/>
        <w:br/>
        <w:t>《风云土司寨》是武汉锦里沟每日下午定期举行的一场盛大的实景演出秀，大概讲述的故事是从鄂西迁来武汉有三支土家族，三位土司和善忠厚，土家百姓团结友爱。可是，一窝马匪打破了这里的宁静，人们在三位土司的带领下，奋起反击，誓死保卫家园……依渝帆分解，整个演出可以分为和谐土家族、土家联姻、土匪来袭、土司练兵、决战土司寨几个章节，既展示了土家族的风土人情，又展示了土家族人热爱生活、保卫家园的决心。</w:t>
        <w:br/>
        <w:br/>
        <w:br/>
        <w:t>在人们的印象中，土家族一般生活中渝东南、湘西、鄂西、贵州等地，武汉怎么会有土家族呢？原来在清朝雍正年间，土家族地区施南土司下属的忠峒土司第十七代土司王从鄂西恩施州宣恩县迁至鄂东，选中了黄陂区蔡店街道，经过近300年的发展变迁，现在这里拥有大量的土家山寨。而锦里沟就是其中的一个土家山寨发展起来的一个旅游景点，占地约10平方公里，现为国家AAAA级旅游景区。</w:t>
        <w:br/>
        <w:br/>
        <w:br/>
        <w:t>一、和谐土家族</w:t>
        <w:br/>
        <w:br/>
        <w:br/>
        <w:t>这个部分主要以展示土家族人的和谐生活，演员们为大家献上了蹬桌、蹬缸等表演，精彩的表演让观众连连叫好。一个女演员蹬缸已让人感到很惊奇了，没想到缸里居然还有一个大小伙子，这得需要多大的脚力啊！</w:t>
        <w:br/>
        <w:br/>
        <w:br/>
        <w:t>我们去得比较晚，前面还有一些节目我们没有拍到，坐下来的时候看到一位演员正在顶一张大方桌，尔后便是上面的顶缸，再接着就是头顶瓷瓶。</w:t>
        <w:br/>
        <w:br/>
        <w:br/>
        <w:t>就在当地老百姓过着幸福生活的时候，出现了一些二流子（社会流莽）到寨子里来惹是生非。</w:t>
        <w:br/>
        <w:br/>
        <w:br/>
        <w:t>寨子里的人岂能容忍，于是对这些二流子一顿痛打，把他们打了个落花流水。</w:t>
        <w:br/>
        <w:br/>
        <w:br/>
        <w:t>二、土家联姻</w:t>
        <w:br/>
        <w:br/>
        <w:br/>
        <w:t>这一部份写的是另两支土家山寨的土司（封疆与光祖）到锦里沟土司王府来拜访田璋，通过封疆的做媒，光祖的公子和田璋的小姐田月娥结成了秦晋之好，婚礼就定在当日在王府前举办。阖府上下都在为婚礼忙碌着，王府前人们载歌载舞，一派喜庆气氛。</w:t>
        <w:br/>
        <w:br/>
        <w:br/>
        <w:t>三位兄弟久别重逢，一说联姻，马上就办</w:t>
        <w:br/>
        <w:br/>
        <w:br/>
        <w:t>于是各自回府，准备婚礼喜事。随后漂亮的喜娘坐碰上金色的吊船从天而降</w:t>
        <w:br/>
        <w:br/>
        <w:br/>
        <w:t>帅气的新郎也是衣着一袭喜庆的红装，骑着骏马而来</w:t>
        <w:br/>
        <w:br/>
        <w:br/>
        <w:t>然后土司府上下正热热闹闹的举办婚礼。</w:t>
        <w:br/>
        <w:br/>
        <w:br/>
        <w:t>三、土匪来袭</w:t>
        <w:br/>
        <w:br/>
        <w:br/>
        <w:t>正当人们沉侵在一片喜庆之中时，一大群土匪不期而至，打乱了土司府的平静。青龙环绕过，白虎堂上坐，无灾也无祸，锦里沟这块风水宝地和新娘田月娥的美貌引起了土匪的觊觎。</w:t>
        <w:br/>
        <w:br/>
        <w:br/>
        <w:t>在这喜庆的日子里土匪却前来抢劫，生活顿时失去了宁静。土匪头子对王爷宣称：交出田月娥，退出土司寨。</w:t>
        <w:br/>
        <w:br/>
        <w:br/>
        <w:t>土家人民岂能束手就擒？自然不可能答应土匪的要求，于是双方开始发生冲突。</w:t>
        <w:br/>
        <w:br/>
        <w:br/>
        <w:t>土匪头子掏出了当时还很先进的手枪，对土司府发起了猛攻。</w:t>
        <w:br/>
        <w:br/>
        <w:br/>
        <w:t>接下来免不了一场乱战，土司府上上下下因为准备不足，也是仓促应战，好在拥有易守难攻的有利地形，最终一帮土匪还是被打得落荒而逃。</w:t>
        <w:br/>
        <w:br/>
        <w:br/>
        <w:t>但是土司府因为准备不足，加上又在操办喜事，还是出现了一定的伤亡，府里管家就因为拼命护着新娘田月娥而中了土匪头子的手枪而身亡。</w:t>
        <w:br/>
        <w:br/>
        <w:br/>
        <w:t>四、土司练兵</w:t>
        <w:br/>
        <w:br/>
        <w:br/>
        <w:t>土匪被击退后，三位土司召集全府家丁，土司王爷号召族人誓死保卫自己的家园，发出了：“宁肯站着死，决不跪着生”的豪言，于是决定要好好练兵！</w:t>
        <w:br/>
        <w:br/>
        <w:br/>
        <w:t>接着我们看到了马背上的十余般武艺，这是马上倒立</w:t>
        <w:br/>
        <w:br/>
        <w:br/>
        <w:t>马上翻身</w:t>
        <w:br/>
        <w:br/>
        <w:br/>
        <w:t>马上飞翔（不好意思，这些名字是渝帆自己取的，有懂这专业的，欢迎大家留言补充）</w:t>
        <w:br/>
        <w:br/>
        <w:br/>
        <w:t>王爷以身作则，自己亲自上马练习</w:t>
        <w:br/>
        <w:br/>
        <w:br/>
        <w:t>马上</w:t>
        <w:br/>
        <w:br/>
        <w:br/>
        <w:t>马上直立</w:t>
        <w:br/>
        <w:br/>
        <w:br/>
        <w:t>马上转身</w:t>
        <w:br/>
        <w:br/>
        <w:br/>
        <w:t>马上飞腿</w:t>
        <w:br/>
        <w:br/>
        <w:br/>
        <w:t>五、决战土司寨</w:t>
        <w:br/>
        <w:br/>
        <w:br/>
        <w:t>正当土司寨练兵之际，土匪们回去搬来大帮人马，卷土重来，一时喊杀声大起，数十骑人马来热汹汹。</w:t>
        <w:br/>
        <w:br/>
        <w:br/>
        <w:t>一看也是训练有素，来者不 善。</w:t>
        <w:br/>
        <w:br/>
        <w:br/>
        <w:t>但是兵来将挡，水来土掩，一场决战一触即发。</w:t>
        <w:br/>
        <w:br/>
        <w:br/>
        <w:t>只见这位土司爷以一乱二，情势危急</w:t>
        <w:br/>
        <w:br/>
        <w:br/>
        <w:t>不过姜还是老的辣，一局战罢，土匪最终人仰马翻，血溅沙场。</w:t>
        <w:br/>
        <w:br/>
        <w:br/>
        <w:t>一局战罢，双方猛将再次出战</w:t>
        <w:br/>
        <w:br/>
        <w:br/>
        <w:t>最后土匪头子一声令下，倾巢而出，大举进攻</w:t>
        <w:br/>
        <w:br/>
        <w:br/>
        <w:t>这边土司府王爷亲自上战</w:t>
        <w:br/>
        <w:br/>
        <w:br/>
        <w:t>最终杀得土匪们片甲不留，正义终于战胜了邪恶。</w:t>
        <w:br/>
        <w:br/>
        <w:br/>
        <w:t>末了，新娘田月娥和英勇作战的新郎继续着他们的婚礼。</w:t>
        <w:br/>
        <w:br/>
        <w:br/>
        <w:t>整个马战演出过程中，优美的歌声、乐曲穿插于土家族的风土人情中，于刀光剑影中把土匪的邪恶和马战的惊险刺激表现得淋漓尽致，气势恢宏的场面、精彩的马战表演更是让观众大饱眼福。</w:t>
        <w:br/>
        <w:br/>
        <w:br/>
        <w:t>最后，问题来了，南方的土家族人真有这么高超的马技吗？</w:t>
        <w:br/>
      </w:r>
    </w:p>
    <w:p>
      <w:r>
        <w:t>评论：</w:t>
        <w:br/>
      </w:r>
    </w:p>
    <w:p>
      <w:pPr>
        <w:pStyle w:val="Heading2"/>
      </w:pPr>
      <w:r>
        <w:t>153.在华中武汉浓缩了整个湖北精华的景致，假期总要去一次</w:t>
      </w:r>
    </w:p>
    <w:p>
      <w:r>
        <w:t>https://www.tuniu.com/trips/12576921</w:t>
      </w:r>
    </w:p>
    <w:p>
      <w:r>
        <w:t>来源：途牛</w:t>
      </w:r>
    </w:p>
    <w:p>
      <w:r>
        <w:t>发表时间：2017-11-18</w:t>
      </w:r>
    </w:p>
    <w:p>
      <w:r>
        <w:t>天数：</w:t>
      </w:r>
    </w:p>
    <w:p>
      <w:r>
        <w:t>游玩时间：</w:t>
      </w:r>
    </w:p>
    <w:p>
      <w:r>
        <w:t>人均花费：</w:t>
      </w:r>
    </w:p>
    <w:p>
      <w:r>
        <w:t>和谁：</w:t>
      </w:r>
    </w:p>
    <w:p>
      <w:r>
        <w:t>玩法：</w:t>
      </w:r>
    </w:p>
    <w:p>
      <w:r>
        <w:t>旅游路线：</w:t>
      </w:r>
    </w:p>
    <w:p>
      <w:r>
        <w:t>正文：</w:t>
        <w:br/>
        <w:br/>
        <w:t>提到湖北，总有人会问？湖北是不是有三峡，是不是有神农架，湖北的木兰怎么样？其实进入秋冬，最值得游玩的当属木兰。木兰故里一一武汉市黄陂区，北枕巍巍大别山，南瀕浩浩长江水，是武汉市版图最大、人口最多、生态最好的新城区。</w:t>
        <w:br/>
        <w:br/>
        <w:br/>
        <w:t>这里有华中地区最大的城市度假生态景群，想看山，这里有国家地质公园、千年宗教名胜木兰山。想看森林，这里有幽谷美景、浪漫山水的国家森林公园木兰天池。想看草原，这里有华中唯一的草原风情景区木兰草原，想看花，木兰景区的格桑花开满草原。想看日出，木兰清凉寨景区有不亚于黄山的美。想看水，这里有国家水利风景区、华中旅游度假胜地木兰湖。想看土司城，这里有武汉唯一的“改土归流”土家风情谷锦里沟。想看古镇老村，姚家山有着红色味道，巍巍大别山下的景致不可错过。</w:t>
        <w:br/>
        <w:br/>
        <w:br/>
        <w:t>十一月的季节，空气不干燥，温度也不冷不热，秋冬的七彩正在上演。这个时节去看花、爬山去接触自然是最好不过的了。本文以武汉为中心，给大家说一下森林覆盖率较多的木兰山自然风景区。</w:t>
        <w:br/>
        <w:br/>
        <w:br/>
        <w:t>木兰山是武汉市的一个国家5A级旅游景点，也是地质公园和自然保护区。林地面积373公顷，怎林覆盖率达到95%，是比较绿色、自然的一个景点，整个风景区面积较大分为古寨区、石景区、花园区以及山庄区域，每个景区都有各自的特点，进入冬季这里依然阳光明媚，很值得一去。</w:t>
        <w:br/>
        <w:br/>
        <w:br/>
        <w:t>山上有壮观的古建筑群，建有七宫八观三十六殿，形成规模宏大的宗教建筑群，占地3万余平方米。自前向后有南天门、二天门、回光殿、木兰将军坟、木兰殿、斗姥宫、朝天门、报恩殿、帝王宫、三清殿、娘娘殿、玉皇阁、金顶等。木兰庙会和木兰山登山节负有盛名。</w:t>
        <w:br/>
        <w:br/>
        <w:br/>
        <w:t>武汉有个草原叫木兰，有着湖北“最美草原”之称。蓝天、白云、草原、湖泊、鲜花……所有的一切都是那么自然。在这片中国最美之一的草原，空气中满满是青草和自由的味道。这里的牛羊成群，蒙古汉子骑着骏马，蓝天白云下传唱着悠扬苍凉的长调。</w:t>
        <w:br/>
        <w:br/>
        <w:br/>
        <w:t>秋冬的木兰草原还未离去，青草依然绿绿的，还有那一望无际的花海，那粉红的色彩淹没了青翠的绿叶，一直喷涌到遥远的蓝天的尽头，不容分说地点燃了我们内心深埋的某种焰火。偶尔浅黄的油菜花也一小片一小片好奇地挤了过来，成为草原近旁的又一道11月风光。</w:t>
        <w:br/>
        <w:br/>
        <w:br/>
        <w:t>清凉寨景区位于蔡店街道西北部，是中国木兰八景之一。距武汉市中心城区85公里，距黄陂中心城区(前川)62公里，平均海拔600余米，景区总面积6000余亩，年平均温度低于武汉市中心城区4-6度。山体高大陡峭，植被丰富，层峦叠嶂。木兰清凉寨的银杏今年开的格外绚丽，仿佛一片金黄的童话世界。</w:t>
        <w:br/>
        <w:br/>
        <w:br/>
        <w:t>姚家山山清水秀，旅游资源丰富，乡村生态环境优美，峡谷景观特色鲜明。既是抗战时期新四军第五师司政机关所在地，享有“武汉抗战第一村”的殊荣，又是青山环抱，绿水环绕，风光如画，景色宜人的美丽山乡。</w:t>
        <w:br/>
        <w:br/>
        <w:br/>
        <w:t>武汉花乡茶谷旅游度假风景区，位于武汉市黄陂区蔡家榨街的红岗山，红岗山又名洪界山，有闻名遐迩的九龙归池自然景观。在木兰生态旅游区南部，与武麻高速——黄陂北出口近在咫尺。在离武汉不到一个小时的车程，这里堪称武汉后花园的“世外桃源”木兰湖、吴家寺水库两湖相拥，湖光山色相映，旖旎美景醉人。</w:t>
        <w:br/>
        <w:br/>
        <w:br/>
        <w:t>这里，没有城市的喧嚣嘈杂，没有城市的车水马龙，有的是鲜花绿树和小桥流水，鲜花、草原。一处处青山绿水，百年民房古朴雅致，家家门前都有花圃，几乎是一处一景观。走进武汉木兰，你会时刻记录着一天天的变化。站在树下，凉风徐徐，令人心旷神怡。看看武汉木兰周边的美，随后奉上详细游玩攻略。</w:t>
        <w:br/>
        <w:br/>
        <w:br/>
        <w:t>武汉有木兰，木兰有八景。“木兰八景”是指武汉市黄陂区境内木兰山、木兰湖、木兰天池、木兰古门、清凉寨、木兰草原、农耕年华、云雾山这八大景区。从2005年开始统一对外打出木兰文化生态旅游区，各景区统一形象，联合对外促销。武汉市黄陂区是武汉城区中经济较为发达、旅游资源最为丰富的区，有一方近千平方公里的秀美山川。这里山以名胜，景以人奇，大自然的鬼斧神工，和花木兰将军的动人传说共同造就了精彩之旅木兰八景，成为中南地区市民旅游的最佳选择地，又是吸引海外游客的新热点。有黄陂旅游集散中心沟通各景区。附近有著名的景区锦里沟、大余湾、胜天农庄等。</w:t>
        <w:br/>
        <w:br/>
        <w:br/>
        <w:t>武汉黄陂 有一方近千平方公里的秀美山川，这里山以名胜，景以人奇，大自然的鬼斧神工，和花木兰将军的动人传说共同造就了武汉精彩之旅木兰八景。由于成功地实施木兰文化品牌战略，近千平方公里的黄陂已成功创建7个国家4A级旅游景区，2个国家3A级旅游景区，4A级景区数量在全国区县中并列第1（另一个是江西婺源），形成了全国最大的城市生态旅游板块，旅游年接待人次长期位列全省三强。2009年，武广高铁的开通，重构中国新的旅行版图。华中腹地的武汉，迎来一波又一波的广东腔，武汉更是出现旅游“井喷”，由传统的旅游输出地华丽转身为旅游目的地。</w:t>
        <w:br/>
        <w:br/>
        <w:br/>
        <w:t>在木兰景群，南方客人说，想看花，云雾山里有万亩杜鹃、清凉寨景区有十万株野生樱花；想看山，这里有国家地质公园、千年宗教名胜木兰山；想看森林，这里有国家森林公园木兰天池；想看草原，这里有华中唯一的草原风情景区木兰草原；想赏古石，这里有武汉唯一的生态奇石景区木兰古门……在木兰景群，北方客人说，想看水，这里有国家水利风景区、华中旅游度假胜地木兰湖；想看乡野风情，这里有华中最大的农业主题观光园区农耕年华，有武汉唯一的城市郊野公园木兰云雾山；想看古镇老村，这里有中国历史文化名村大余湾…北枕巍巍大别山，南濒浩浩长江水，大自然的鬼斧神工和花木兰将军的动人传说，共同造就了武汉最美的山水画卷--“木兰景群”。如诗如画的秀美山川、亦真亦幻的神秘香火以及动人的木兰传奇故事，每年吸引着数百万的海内外游人纷至沓来。</w:t>
        <w:br/>
        <w:br/>
        <w:br/>
        <w:t>木兰美食也丰富，来过人都会喜欢上。黄陂三鲜是武汉市黄陂区民间的传统佳肴，已经流传数百年。三鲜是鱼丸、肉丸、肉糕三样菜看合而为一的统称。在当地过年或红白喜事，都会有这样的菜上席：有“没有三鲜不称席，三鲜不鲜不算好“之说。三鲜各有其制作传统技艺。三鲜各有其制作传统技艺。鱼丸选用鳃鱼剁茸，配上蛋清、葱白、姜汁、猪油等余制而成。肉丸选用猪腿夹肉剁碎，配上鱼茸和各种调料，酥炸而成。肉糕的原料和肉丸相同，但作成糕状，蒸制而成。</w:t>
        <w:br/>
        <w:br/>
        <w:br/>
        <w:t>我要去木兰山瞻仰木兰将军坐什么车去啊？我想去木兰天池看看木兰外婆家坐什么车去啊？我想去木兰草原骑骑马坐什么车去啊？我想去木兰云雾山看杜鹃花展坐什么车去啊？还有人要去，锦里沟、清凉寨、木兰花乡、玫瑰园、姚家山、花海乐园等，这里有详细的路线攻略</w:t>
        <w:br/>
        <w:br/>
        <w:br/>
        <w:t>自驾：岱黄、汉麻、京珠、汉十、汉宜、武黄、机场高速等均可到各景区，或到黄陂前川旅游集散中心后转乘黄陂旅游公交至各景区。公交：汉口火车站乘坐292路、295路公交至黄陂前川旅游集散中心转乘区内四景环游车（每日8:00-15:30，每隔30分钟一趟）或坐公交到达各个景区。旅游直通车：在市区旅游集散中心（付家坡、武汉站、天河机场、武汉港、新荣村均可）乘旅游专线车直达各景区。新增旅游公交线路：前川---木兰湖自驾路线（导航：木兰山风景区）起点---&gt;武汉大道---&gt;岱黄高速公路---&gt;木兰大街---&gt;明清街---&gt;火塔线---&gt;胜景路---&gt;木兰山公交/旅游专车黄陂客运中心---木兰山风景区（每天往返3个班次）1.黄陂客运中心至木兰山8:00发车，木兰山胜景广场至黄陂9:00发车2.黄陂客运中心至木兰山10:20发车，木兰山胜景广场至黄陂11:50发车3.黄陂客运中心至木兰山14:40发车，木兰山胜景广场至黄陂16:00发车武汉市内---木兰山风景区：1.汉口火车站地铁站B出口乘坐292路公交车→黄陂钓台道客运中心（终点站）→换乘前川到木兰山（乘车时间8:00、10:20 、 14:30到达木兰山）2、乘坐轻轨1号线→汉口北站→换乘K3公交车→黄陂钓台道客运中心（终点站）→换乘前川到木兰山公交车（终点站）（乘车时间8:00、10:20、14:30），到达木兰山。NO.2十步一景，百步一绝木兰天池</w:t>
        <w:br/>
        <w:br/>
        <w:br/>
        <w:t>公交/旅游专车武汉市内---公交/地铁1、汉口火车站地铁站B出口乘坐292路公交车→黄陂钓台道客运中心（终点站）→换乘直达木兰天池景交（乘车时间7:00、8:00、9:00、10:00、11:00、13:00、15:30、16:30）2、乘坐轻轨1号线→汉口北站→换乘K3公交车→黄陂钓台道客运中心（终点站）→换乘直达木兰天池景交（乘车时间7:00、8:00、9:00、10:00、11:00、13:00、15:30、16:30）景区直通车武汉市内---木兰天池：散客天天发，一人也成行，木兰天池直通车------武汉港集散中心每天8点9点整点发班。联系电话：027-61518999五一期间直通车发车时间为早七点至下午3点。每半小时一班。NO.3华中唯一5A级蒙古风情景区木兰草原</w:t>
        <w:br/>
      </w:r>
    </w:p>
    <w:p>
      <w:r>
        <w:t>评论：</w:t>
        <w:br/>
      </w:r>
    </w:p>
    <w:p>
      <w:pPr>
        <w:pStyle w:val="Heading2"/>
      </w:pPr>
      <w:r>
        <w:t>154.中国南方最大的冰雕馆，竟然就藏在武汉的这座山中</w:t>
      </w:r>
    </w:p>
    <w:p>
      <w:r>
        <w:t>https://www.tuniu.com/trips/12577134</w:t>
      </w:r>
    </w:p>
    <w:p>
      <w:r>
        <w:t>来源：途牛</w:t>
      </w:r>
    </w:p>
    <w:p>
      <w:r>
        <w:t>发表时间：2017-11-20</w:t>
      </w:r>
    </w:p>
    <w:p>
      <w:r>
        <w:t>天数：</w:t>
      </w:r>
    </w:p>
    <w:p>
      <w:r>
        <w:t>游玩时间：</w:t>
      </w:r>
    </w:p>
    <w:p>
      <w:r>
        <w:t>人均花费：</w:t>
      </w:r>
    </w:p>
    <w:p>
      <w:r>
        <w:t>和谁：</w:t>
      </w:r>
    </w:p>
    <w:p>
      <w:r>
        <w:t>玩法：</w:t>
      </w:r>
    </w:p>
    <w:p>
      <w:r>
        <w:t>旅游路线：</w:t>
      </w:r>
    </w:p>
    <w:p>
      <w:r>
        <w:t>正文：</w:t>
        <w:br/>
        <w:br/>
        <w:t>木兰云雾山是我们初冬武汉之行的最后一站，在此的游览时间只有半天，所以只是选择性的游览了山上的蜡像馆、泥塑馆、恐龙谷及梦幻冰雕馆等地方。</w:t>
        <w:br/>
        <w:br/>
        <w:br/>
        <w:t>木兰云雾山是5A级旅游景区——木兰文化生态旅游区的重要组成部份，也是木兰旅游区中最高大、最幽深、最原始、最神秘、最纯粹的生态森林风景区。它位于湖北省武汉市黄陂区李家集街道泡桐境内，享有“西陵胜地、楚北名区、陂西陲障、汉地祖山”之美誉，是一处以山地为主的自然风景区。</w:t>
        <w:br/>
        <w:br/>
        <w:br/>
        <w:t>云雾山风景区最大的景观是漫山的杜鹃花，特点是品种多，花期长，花型美。虽然上图是春天拍照的资料图，但我们冬天游览的时候，也看到有一些红色的杜鹃开放，尽管规模上无法与春天相媲美，但寒冷的冬季还能有漫山的杜鹃已是奇迹般的存在。</w:t>
        <w:br/>
        <w:br/>
        <w:br/>
        <w:t>梦幻冰雕馆坐落在云雾山风景区森林中，馆内运用声光电和恒温调控，以动漫造型为背景，通过彩冰造型为青少年和儿童定制了大型冰雪嘉年华，情调奇幻旖旎。</w:t>
        <w:br/>
        <w:br/>
        <w:br/>
        <w:t>里面有企鹅、熊大、熊二、光头强、冰雪滑道，圆形冰屋、冰酒窟等</w:t>
        <w:br/>
        <w:br/>
        <w:br/>
        <w:t>里面天寒地冻，进入者皆要穿上景区配备的大衣，否则进去就如同从武汉穿越到了哈尔滨，根本受不了</w:t>
        <w:br/>
        <w:br/>
        <w:br/>
        <w:t>不过爱美的美女们，短时间脱了大衣拍拍照片还是可以的，不过拍完需要赶紧穿上。</w:t>
        <w:br/>
        <w:br/>
        <w:br/>
        <w:t>在这里面，真的是“美丽冰人”，不过美女们为了美也是蛮拼的</w:t>
        <w:br/>
        <w:br/>
        <w:br/>
        <w:t>里面有很多适合拍照的冰雕造景，这便是其中的一处</w:t>
        <w:br/>
        <w:br/>
        <w:br/>
        <w:t>这也是一个不怕冷的，竟然在里面露肩拍照，看到这让渝帆想起了我们在零下52度的冰极，脱光上衣拍照的疯狂，现在想想真是傻得可爱。</w:t>
        <w:br/>
        <w:br/>
        <w:br/>
        <w:t>坐在冰雕的凳子上，周围一切都是冰做的，包括墙壁、桌子皆是，瞧瞧美女们的表情，这可不是装出来的。</w:t>
        <w:br/>
        <w:br/>
        <w:br/>
        <w:t>片刻功夫，手都冻疆了</w:t>
        <w:br/>
        <w:br/>
        <w:br/>
        <w:t>我们去的时候，里面还没有搞好，墙面、顶上都还在施工，估计完工后会更加漂亮。</w:t>
        <w:br/>
        <w:br/>
        <w:br/>
        <w:t>据工作人员介绍，云雾山冰雕馆是南方最大、武汉唯一的体验型冰雕游乐场馆，也是武汉地区唯一的反季节、跨时空的游乐园，设计独特，集参观、游乐、体验于一体。在这里，能体验到冰雪动漫嘉年华、室内滑雪场、冰雕滑道、冰雕儿童城堡等梦幻游乐设施。</w:t>
        <w:br/>
      </w:r>
    </w:p>
    <w:p>
      <w:r>
        <w:t>评论：</w:t>
        <w:br/>
      </w:r>
    </w:p>
    <w:p>
      <w:pPr>
        <w:pStyle w:val="Heading2"/>
      </w:pPr>
      <w:r>
        <w:t>155.来一场说走就走的旅行</w:t>
      </w:r>
    </w:p>
    <w:p>
      <w:r>
        <w:t>https://www.tuniu.com/trips/12577049</w:t>
      </w:r>
    </w:p>
    <w:p>
      <w:r>
        <w:t>来源：途牛</w:t>
      </w:r>
    </w:p>
    <w:p>
      <w:r>
        <w:t>发表时间：2017-11-20</w:t>
      </w:r>
    </w:p>
    <w:p>
      <w:r>
        <w:t>天数：</w:t>
      </w:r>
    </w:p>
    <w:p>
      <w:r>
        <w:t>游玩时间：</w:t>
      </w:r>
    </w:p>
    <w:p>
      <w:r>
        <w:t>人均花费：</w:t>
      </w:r>
    </w:p>
    <w:p>
      <w:r>
        <w:t>和谁：</w:t>
      </w:r>
    </w:p>
    <w:p>
      <w:r>
        <w:t>玩法：</w:t>
      </w:r>
    </w:p>
    <w:p>
      <w:r>
        <w:t>旅游路线：</w:t>
      </w:r>
    </w:p>
    <w:p>
      <w:r>
        <w:t>正文：</w:t>
        <w:br/>
      </w:r>
    </w:p>
    <w:p>
      <w:r>
        <w:t>评论：</w:t>
        <w:br/>
      </w:r>
    </w:p>
    <w:p>
      <w:pPr>
        <w:pStyle w:val="Heading2"/>
      </w:pPr>
      <w:r>
        <w:t>156.中国最大的仿真恐龙公园，不在自贡、河源和二连浩特，竟然在武汉</w:t>
      </w:r>
    </w:p>
    <w:p>
      <w:r>
        <w:t>https://www.tuniu.com/trips/12577202</w:t>
      </w:r>
    </w:p>
    <w:p>
      <w:r>
        <w:t>来源：途牛</w:t>
      </w:r>
    </w:p>
    <w:p>
      <w:r>
        <w:t>发表时间：2017-11-21</w:t>
      </w:r>
    </w:p>
    <w:p>
      <w:r>
        <w:t>天数：</w:t>
      </w:r>
    </w:p>
    <w:p>
      <w:r>
        <w:t>游玩时间：</w:t>
      </w:r>
    </w:p>
    <w:p>
      <w:r>
        <w:t>人均花费：</w:t>
      </w:r>
    </w:p>
    <w:p>
      <w:r>
        <w:t>和谁：</w:t>
      </w:r>
    </w:p>
    <w:p>
      <w:r>
        <w:t>玩法：</w:t>
      </w:r>
    </w:p>
    <w:p>
      <w:r>
        <w:t>旅游路线：</w:t>
      </w:r>
    </w:p>
    <w:p>
      <w:r>
        <w:t>正文：</w:t>
        <w:br/>
        <w:br/>
        <w:t>提到恐龙，人们会想到中国几大著名的恐龙之龙，比如四川的自贡、广东的河源、云南的禄丰、浙江的东阳，或者内蒙古的二连浩特，因为这些地方都出产有很多恐龙化石或恐龙蛋化石，是名符其实的恐龙之乡。但如果提到中国最大的仿真恐龙主题公园，大家会想到哪里呢？自贡？河源？二连浩特？估计很多人都不知道，之前渝帆也是一样，直到前阵子去了武汉的云雾山之后才知道，中国最大的仿真恐龙主题公园竟然在武汉的云雾山中。</w:t>
        <w:br/>
        <w:br/>
        <w:br/>
        <w:t>我们在参观完云雾山的梦幻冰雕馆之后，便去了与其不远的武汉恐龙谷，据工作人员介绍，该景区占地面积约40万平方米，由恐龙观赏区、科普展示区、互动娱乐区等部分组成，以结合山形地貌的场景化、立体型和互动式为原则，在山林中计划分布数百条全仿真恐龙、数十个恐龙生活情景项目。</w:t>
        <w:br/>
        <w:br/>
        <w:br/>
        <w:t>既然叫仿真恐龙，也就是说这些恐龙可动、可叫、可发光，甚至还可以下蛋、可以骑恐龙，漫步其中真的有一种穿越的感觉，呈现我们眼前的一幅蔚为壮观、神奇瑰丽的恐龙时代生活画卷，每条恐龙的边上还有相关的介绍，细细阅读还能长姿势。不过需要提醒的是，如果一个人走在里面，听到此起彼伏的恐龙叫声，胆小者定会感到毛骨悚然。</w:t>
        <w:br/>
        <w:br/>
        <w:br/>
        <w:t>这里的恐龙制作精美，据说是由中国恐龙之乡——四川自贡的师傅制造的，另外还聘请了中国地质大学逸夫博物馆馆长徐世球教授为景区的首席科学家，以及一大批科普教育工作者为科普旅游志愿者，讲解员则由一些恐龙爱好者组成，使得该景区主题性、专业化、智慧型十足。</w:t>
        <w:br/>
        <w:br/>
        <w:br/>
        <w:t>这里环境幽静，沟壑纵横，峰回路转，野趣弥漫，林海里的参天古树掩映着形态各异、惟妙惟肖的仿生恐龙，跨越三叠纪、侏罗纪、白垩纪三个地质时代。在这里，人们仿佛走进了那个远古的蛮荒世界，颇有一种穿越的感觉的感觉，有时甚至会想到，要是当今世界真会有这些庞然大物的出现，它们与人类能和谐其处吗？</w:t>
        <w:br/>
        <w:br/>
        <w:br/>
        <w:t>渝帆提示：</w:t>
        <w:br/>
        <w:br/>
        <w:br/>
        <w:t>1、从武黄高速、汉宜高速、京珠高速上武汉外环至黄陂木兰云雾山；</w:t>
        <w:br/>
        <w:br/>
        <w:br/>
        <w:t>2、新荣村客运站可乘专线巴士可直达黄陂木兰云雾山；</w:t>
        <w:br/>
        <w:br/>
        <w:br/>
        <w:t>3、汉口火车站乘公交292到黄陂旅游集散中心转乘旅游公交可到达木兰云雾山.</w:t>
        <w:br/>
      </w:r>
    </w:p>
    <w:p>
      <w:r>
        <w:t>评论：</w:t>
        <w:br/>
      </w:r>
    </w:p>
    <w:p>
      <w:pPr>
        <w:pStyle w:val="Heading2"/>
      </w:pPr>
      <w:r>
        <w:t>157.抓住秋天的尾巴，华中的人们快来这里赏秋拍美照</w:t>
      </w:r>
    </w:p>
    <w:p>
      <w:r>
        <w:t>https://www.tuniu.com/trips/12577326</w:t>
      </w:r>
    </w:p>
    <w:p>
      <w:r>
        <w:t>来源：途牛</w:t>
      </w:r>
    </w:p>
    <w:p>
      <w:r>
        <w:t>发表时间：2017-11-22</w:t>
      </w:r>
    </w:p>
    <w:p>
      <w:r>
        <w:t>天数：</w:t>
      </w:r>
    </w:p>
    <w:p>
      <w:r>
        <w:t>游玩时间：</w:t>
      </w:r>
    </w:p>
    <w:p>
      <w:r>
        <w:t>人均花费：</w:t>
      </w:r>
    </w:p>
    <w:p>
      <w:r>
        <w:t>和谁：</w:t>
      </w:r>
    </w:p>
    <w:p>
      <w:r>
        <w:t>玩法：</w:t>
      </w:r>
    </w:p>
    <w:p>
      <w:r>
        <w:t>旅游路线：</w:t>
      </w:r>
    </w:p>
    <w:p>
      <w:r>
        <w:t>正文：</w:t>
        <w:br/>
        <w:br/>
        <w:t>美好的东西总是经不起等待，美丽的风景也总是转瞬即逝，不知不觉间，冬天已经来临，那么即将过去的这个深秋你都收获了多少美景呢？赶快找个周末，驾着爱车，去追赶秋天吧！再不出发，就只能等到明年了。</w:t>
        <w:br/>
        <w:br/>
        <w:br/>
        <w:t>每到深秋，红色总是最让人心动的色彩，赏红叶也是这个季节里最不应错过的事。而赏红叶你真的去看红叶就不对了，正确的姿势应该是以红叶为背景，去拍下你美美的照片。</w:t>
        <w:br/>
        <w:br/>
        <w:br/>
        <w:t>大约十天前，我们在武汉的云雾山上游览时，在山上的恐龙谷遇上一大片彩林，五彩斑斓、层林尽染，大家连恐龙也顾不上看，就只顾着拍彩林了，当然，拍的并不是彩色的树林，而是以彩林为背景的小伙伴们。</w:t>
        <w:br/>
        <w:br/>
        <w:br/>
        <w:t>十天前，云雾山秋意十足，不过并没到最美的时候，因为那时还有不少叶片还含有大量的叶绿素，十天之后，这时候应该更美了，武汉的朋友可以去看看。</w:t>
        <w:br/>
        <w:br/>
        <w:br/>
        <w:t>云雾山享有“西陵胜地，楚北名区，陂西陲障，汉地祖山”的美誉，这里重峦叠嶂，是大别山脉与汉江平原的过度地带，也是武汉市延绵最长的山脉，地处武汉市黄陂区西北部泡桐店境内，距武汉市中心区65公里，距黄陂城关29公里。是木兰八景中旅游区中最大的景区。</w:t>
        <w:br/>
        <w:br/>
        <w:br/>
        <w:t>去到山中不仅能拍红叶，还可以欣赏华中最大的梦幻冰雕馆，观赏云雾山蜡像馆，了解这里的泥塑工艺，以及这里漫山遍野美丽的杜鹃花。</w:t>
        <w:br/>
        <w:br/>
        <w:br/>
        <w:t>在彩林中拍摄，人物的服装配色比较关键，一般用补色配合比较舒适自然，同色的衣服利用光线的勾勒也很出效果，比如黄金色或红色的外套，还有就是蓝色，黑色的服装也能得到色彩反差。但浅粉、浅绿等颜色因为多数时间是在阴影中拍摄，在色彩明度上会受到影响，所以不太适合。</w:t>
        <w:br/>
        <w:br/>
        <w:br/>
        <w:t>器材的选择上，可以利用长焦镜头或大光圈定焦镜头拍摄，这样可以让背景虚化，显得更加干净，而不杂乱，从而让人物更加突出。</w:t>
        <w:br/>
        <w:br/>
        <w:br/>
        <w:t>【交通提示】</w:t>
        <w:br/>
        <w:br/>
        <w:br/>
        <w:t>1、自驾可直接导航云雾山，武汉出发可从武黄高速、汉宜高速、京珠高速上武汉外环至黄陂木兰云雾山；</w:t>
        <w:br/>
        <w:br/>
        <w:br/>
        <w:t>2、公共交通1：在武汉新荣村客运站、竹叶山站可乘专线巴士可直达黄陂木兰云雾山；</w:t>
        <w:br/>
        <w:br/>
        <w:br/>
        <w:t>4、公共交通2：汉口火车站乘公交292到黄陂客运站转乘专线巴士可到达木兰云雾山；</w:t>
        <w:br/>
      </w:r>
    </w:p>
    <w:p>
      <w:r>
        <w:t>评论：</w:t>
        <w:br/>
      </w:r>
    </w:p>
    <w:p>
      <w:pPr>
        <w:pStyle w:val="Heading2"/>
      </w:pPr>
      <w:r>
        <w:t>158.武汉——归元禅寺</w:t>
      </w:r>
    </w:p>
    <w:p>
      <w:r>
        <w:t>https://www.tuniu.com/trips/12579108</w:t>
      </w:r>
    </w:p>
    <w:p>
      <w:r>
        <w:t>来源：途牛</w:t>
      </w:r>
    </w:p>
    <w:p>
      <w:r>
        <w:t>发表时间：2017-12-05</w:t>
      </w:r>
    </w:p>
    <w:p>
      <w:r>
        <w:t>天数：</w:t>
      </w:r>
    </w:p>
    <w:p>
      <w:r>
        <w:t>游玩时间：</w:t>
      </w:r>
    </w:p>
    <w:p>
      <w:r>
        <w:t>人均花费：</w:t>
      </w:r>
    </w:p>
    <w:p>
      <w:r>
        <w:t>和谁：</w:t>
      </w:r>
    </w:p>
    <w:p>
      <w:r>
        <w:t>玩法：</w:t>
      </w:r>
    </w:p>
    <w:p>
      <w:r>
        <w:t>旅游路线：</w:t>
      </w:r>
    </w:p>
    <w:p>
      <w:r>
        <w:t>正文：</w:t>
        <w:br/>
        <w:br/>
        <w:t>不知为什么，每到一个地方，总是想去当地久负盛名的寺庙啊道观啊看看。到了武汉，当然也要去最有名的归元禅寺转一圈。</w:t>
        <w:br/>
        <w:t>印象最深刻的是八百罗汉堂，真的有那么多个，细细数下来，每个都看一遍还得花不少时间。</w:t>
        <w:br/>
        <w:t>当时有很多年长者，在寺里祈福，点长明灯许愿什么的，安安静静的感觉。</w:t>
        <w:br/>
        <w:t>后院有个比较大的双面观音雕像，是近期才建成的。</w:t>
        <w:br/>
        <w:br/>
        <w:br/>
        <w:t>之后就坐动车回南京了，汉口火车站，还是记忆中的样子，老火车站，浓浓的旧时风情。</w:t>
        <w:br/>
      </w:r>
    </w:p>
    <w:p>
      <w:r>
        <w:t>评论：</w:t>
        <w:br/>
      </w:r>
    </w:p>
    <w:p>
      <w:pPr>
        <w:pStyle w:val="Heading2"/>
      </w:pPr>
      <w:r>
        <w:t>159.武汉——黄鹤楼</w:t>
      </w:r>
    </w:p>
    <w:p>
      <w:r>
        <w:t>https://www.tuniu.com/trips/12579106</w:t>
      </w:r>
    </w:p>
    <w:p>
      <w:r>
        <w:t>来源：途牛</w:t>
      </w:r>
    </w:p>
    <w:p>
      <w:r>
        <w:t>发表时间：2017-12-05</w:t>
      </w:r>
    </w:p>
    <w:p>
      <w:r>
        <w:t>天数：</w:t>
      </w:r>
    </w:p>
    <w:p>
      <w:r>
        <w:t>游玩时间：</w:t>
      </w:r>
    </w:p>
    <w:p>
      <w:r>
        <w:t>人均花费：</w:t>
      </w:r>
    </w:p>
    <w:p>
      <w:r>
        <w:t>和谁：</w:t>
      </w:r>
    </w:p>
    <w:p>
      <w:r>
        <w:t>玩法：</w:t>
      </w:r>
    </w:p>
    <w:p>
      <w:r>
        <w:t>旅游路线：</w:t>
      </w:r>
    </w:p>
    <w:p>
      <w:r>
        <w:t>正文：</w:t>
        <w:br/>
        <w:br/>
        <w:t>昔人已乘黄鹤去，此地空余黄鹤楼，黄鹤一去不复返，白云千载空悠悠。耳熟能详的这首诗，从儿时一直诵读到现在，一直只是停留在字面，直到到达黄鹤楼，才发现诗句是那么生动形象。</w:t>
        <w:br/>
        <w:t>黄鹤楼的地理位置，在古时应该就是伫立在江边上，即使是现在，长江也在不远处。黄鹤楼高高的耸立在山上，远眺，长江美景尽收眼底，配上一些白茫茫的雾气，加上黄色琉璃瓦的屋顶，还真如仙境一般。</w:t>
        <w:br/>
        <w:t>黄鹤楼内部的装饰也很是精美，很佩服古人能让这样的建筑如此美轮美奂。</w:t>
        <w:br/>
        <w:t>唯一美中不足的是，我去的那时候，黄鹤楼正在外部维护，底下几层被脚手架挡住了。</w:t>
        <w:br/>
      </w:r>
    </w:p>
    <w:p>
      <w:r>
        <w:t>评论：</w:t>
        <w:br/>
      </w:r>
    </w:p>
    <w:p>
      <w:pPr>
        <w:pStyle w:val="Heading2"/>
      </w:pPr>
      <w:r>
        <w:t>160.武汉——首义广场</w:t>
      </w:r>
    </w:p>
    <w:p>
      <w:r>
        <w:t>https://www.tuniu.com/trips/12579104</w:t>
      </w:r>
    </w:p>
    <w:p>
      <w:r>
        <w:t>来源：途牛</w:t>
      </w:r>
    </w:p>
    <w:p>
      <w:r>
        <w:t>发表时间：2017-12-05</w:t>
      </w:r>
    </w:p>
    <w:p>
      <w:r>
        <w:t>天数：</w:t>
      </w:r>
    </w:p>
    <w:p>
      <w:r>
        <w:t>游玩时间：</w:t>
      </w:r>
    </w:p>
    <w:p>
      <w:r>
        <w:t>人均花费：</w:t>
      </w:r>
    </w:p>
    <w:p>
      <w:r>
        <w:t>和谁：</w:t>
      </w:r>
    </w:p>
    <w:p>
      <w:r>
        <w:t>玩法：</w:t>
      </w:r>
    </w:p>
    <w:p>
      <w:r>
        <w:t>旅游路线：</w:t>
      </w:r>
    </w:p>
    <w:p>
      <w:r>
        <w:t>正文：</w:t>
        <w:br/>
        <w:br/>
        <w:t>第一次去武汉，是在高三的时候，去考武汉大学自主招生，坐的汽车，9个小时，匆匆的在武大待了一天，然后再第一次坐卧铺回来。当时觉得武汉吃的好多好便宜，鸭脖还没在全国范围内盛行的时候，心理活动是，鸭脖怎么吃，好吃吗，然后要了精武鸭脖，微辣，还是感觉好辣。那时候，2006年。</w:t>
        <w:br/>
        <w:t>每一次去武汉，都不是特意，这次是因为南宁到南京的飞机临时取消，于是改了火车先到武汉，然后坐动车回家。南宁的火车到武汉停在武昌车站，汉口站经常路过，武昌站到还是第一次。早晨5点半到，吃了热乎乎的早饭，就等在宽阔的首义广场门前。</w:t>
        <w:br/>
        <w:t>首义广场主要有武昌起义纪念馆等等，算是爱国主义红色教育基地了，修建的非常好，很值得一看。主题一建筑是红色，配上雕塑等，很有历史庄严感。</w:t>
        <w:br/>
      </w:r>
    </w:p>
    <w:p>
      <w:r>
        <w:t>评论：</w:t>
        <w:br/>
      </w:r>
    </w:p>
    <w:p>
      <w:pPr>
        <w:pStyle w:val="Heading2"/>
      </w:pPr>
      <w:r>
        <w:t>161.七天独自旅行+湘西科普志愿者  #湖南#长沙#张家界##凤凰</w:t>
      </w:r>
    </w:p>
    <w:p>
      <w:r>
        <w:t>https://www.tuniu.com/trips/12579255</w:t>
      </w:r>
    </w:p>
    <w:p>
      <w:r>
        <w:t>来源：途牛</w:t>
      </w:r>
    </w:p>
    <w:p>
      <w:r>
        <w:t>发表时间：2017-12-07</w:t>
      </w:r>
    </w:p>
    <w:p>
      <w:r>
        <w:t>天数：</w:t>
      </w:r>
    </w:p>
    <w:p>
      <w:r>
        <w:t>游玩时间：</w:t>
      </w:r>
    </w:p>
    <w:p>
      <w:r>
        <w:t>人均花费：</w:t>
      </w:r>
    </w:p>
    <w:p>
      <w:r>
        <w:t>和谁：</w:t>
      </w:r>
    </w:p>
    <w:p>
      <w:r>
        <w:t>玩法：</w:t>
      </w:r>
    </w:p>
    <w:p>
      <w:r>
        <w:t>旅游路线：</w:t>
      </w:r>
    </w:p>
    <w:p>
      <w:r>
        <w:t>正文：</w:t>
        <w:br/>
        <w:br/>
        <w:br/>
        <w:t>独自踏上征程</w:t>
        <w:br/>
        <w:br/>
        <w:br/>
        <w:t>11月7~13日，从江苏省镇江市出发，途径长沙、张家界、凤凰、吉首、武汉，历时7天。一路风尘仆仆，星光灿烂。</w:t>
        <w:br/>
        <w:br/>
        <w:br/>
        <w:br/>
        <w:t>长沙——坡子街</w:t>
        <w:br/>
        <w:br/>
        <w:br/>
        <w:br/>
        <w:br/>
        <w:t>长沙——湘江</w:t>
        <w:br/>
        <w:br/>
        <w:br/>
        <w:br/>
        <w:br/>
        <w:t>张家界——国家森林公园</w:t>
        <w:br/>
        <w:br/>
        <w:br/>
        <w:br/>
        <w:br/>
        <w:t>湘西——凤凰古城</w:t>
        <w:br/>
        <w:br/>
        <w:br/>
        <w:br/>
        <w:br/>
        <w:t>湘西地质公园科普志愿者</w:t>
        <w:br/>
        <w:br/>
        <w:br/>
        <w:br/>
        <w:br/>
        <w:t>湘西——德夯大峡谷</w:t>
        <w:br/>
        <w:br/>
        <w:br/>
        <w:br/>
        <w:br/>
        <w:t>德夯——矮寨大桥</w:t>
        <w:br/>
        <w:br/>
        <w:br/>
        <w:br/>
        <w:br/>
        <w:t>武汉——户部巷</w:t>
        <w:br/>
        <w:br/>
      </w:r>
    </w:p>
    <w:p>
      <w:r>
        <w:t>评论：</w:t>
        <w:br/>
      </w:r>
    </w:p>
    <w:p>
      <w:pPr>
        <w:pStyle w:val="Heading2"/>
      </w:pPr>
      <w:r>
        <w:t>162.浪迹天涯——行走大武汉</w:t>
      </w:r>
    </w:p>
    <w:p>
      <w:r>
        <w:t>https://www.tuniu.com/trips/12579340</w:t>
      </w:r>
    </w:p>
    <w:p>
      <w:r>
        <w:t>来源：途牛</w:t>
      </w:r>
    </w:p>
    <w:p>
      <w:r>
        <w:t>发表时间：2017-12-07</w:t>
      </w:r>
    </w:p>
    <w:p>
      <w:r>
        <w:t>天数：</w:t>
      </w:r>
    </w:p>
    <w:p>
      <w:r>
        <w:t>游玩时间：</w:t>
      </w:r>
    </w:p>
    <w:p>
      <w:r>
        <w:t>人均花费：</w:t>
      </w:r>
    </w:p>
    <w:p>
      <w:r>
        <w:t>和谁：</w:t>
      </w:r>
    </w:p>
    <w:p>
      <w:r>
        <w:t>玩法：</w:t>
      </w:r>
    </w:p>
    <w:p>
      <w:r>
        <w:t>旅游路线：</w:t>
      </w:r>
    </w:p>
    <w:p>
      <w:r>
        <w:t>正文：</w:t>
        <w:br/>
        <w:br/>
        <w:br/>
        <w:t>行走大武汉</w:t>
        <w:br/>
        <w:br/>
        <w:br/>
        <w:t>武汉的众多高校，黄鹤楼省博的历史底蕴，武汉司机的热情，还有江汉路的租界风情，都是我爱上武汉的理由。</w:t>
        <w:br/>
        <w:t>一座城市代表着一种声音，而武汉传递给我的声音是一种大中华，华夏民族的声音和气魄。</w:t>
        <w:br/>
        <w:t>算算这是我第四次来到武汉了，这次同行的伙伴就是我的闺蜜——冬瓜</w:t>
        <w:br/>
        <w:br/>
        <w:br/>
        <w:br/>
        <w:t>关于花费</w:t>
        <w:br/>
        <w:br/>
        <w:br/>
        <w:t>1、交通：柳州到武昌往返火车票：271元+地铁公交少量滴滴：68元（我是30号晚上是十一点到的武汉，只能打车去酒店，所以交通费会高一些）</w:t>
        <w:br/>
        <w:t>2、住宿：这次和闺蜜到武汉住的是七天连锁酒店和海友酒店：人均296元/四晚</w:t>
        <w:br/>
        <w:t>3、吃喝玩乐：400元。</w:t>
        <w:br/>
        <w:t>因为我们俩没有去黄鹤楼，所有花费中没有门票的费用。而且武汉需要门票的地方很少。总的来说，武汉的物价不高，吃吃喝喝的省点也不会花太多钱。</w:t>
        <w:br/>
        <w:t>不得不说，武汉的司机真的很棒，大半夜把我送到目的地，但是没有看到7天，司机问我是不是来错地方了，我说不会啊就在附近我下车找找吧。司机却说，大晚上的小姑娘一个人多不安全啊，我还是把你送到7天楼下吧，不另外收你钱，还问了路边大姐7天的具体位置，结果7天就在我们后面只是logo不明显被我们忽略了。</w:t>
        <w:br/>
        <w:t>第二天打车，司机大姐也是沿途热情地指向道路两旁的老建筑和我们说这是啥啥啥。。。</w:t>
        <w:br/>
        <w:t>总之武汉的司机很棒很温暖</w:t>
        <w:br/>
        <w:br/>
        <w:br/>
        <w:br/>
        <w:t>DAY1：慢悠悠的行程——逛吃逛吃</w:t>
        <w:br/>
        <w:br/>
        <w:br/>
        <w:t>我们俩的行程一点都不赶，来到武汉的第一天就用来逛街看电影了，我总觉得来到一个城市一定要逛逛这个城市的商圈才对。</w:t>
        <w:br/>
        <w:br/>
        <w:br/>
        <w:t>冬瓜说江汉路太乱，她还是喜欢规划整齐的商圈，而我也要来光谷的猫的天空之城书店寄明信片所以我们住在江汉路步行街旁边却舍近求远地来了光谷。</w:t>
        <w:br/>
        <w:t>到达光谷最方便的就是坐2号线到光谷广场，因为光谷鲁巷商圈是一个大圆盘，出了地铁站后还要围着圆盘走半圈才能到光谷步行街，比起公交车虽然要步行一段路，但还是地铁最方便，毕竟武汉很堵呀！而且出来玩怎么能不走走看看这个城市的街道呢</w:t>
        <w:br/>
        <w:br/>
        <w:br/>
        <w:t>光谷步行街里有好几种风格的街道，比如：西班牙风情街、德国风情街。虽然都是后来仿建的建筑，但是也很风情万种。这张图片是光谷世界城外面的天桥，当时下着小雨，只能雾里朦胧的看看步行街里的高楼。这个天桥在夜色中很抢眼，像是光谷夜里的星空。</w:t>
        <w:br/>
        <w:br/>
        <w:br/>
        <w:t>冬瓜在重庆吃过肉蟹煲后像中毒了一样，一定要带我来吃肉蟹煲。我们是在步行街五楼胖哥俩吃的肉蟹煲，满满一大盘，里面不仅仅有蟹还有鸡爪、土豆、年糕。两个女生吃不完，而且汤汁用来拌饭很好吃。我觉得这个肉蟹煲里最好吃的就是鸡爪，炖得很入味，鸡爪入口即化（冬瓜还老嫌弃我没品位就喜欢吃这种软软的鸡爪哈哈，不用理她）</w:t>
        <w:br/>
        <w:br/>
        <w:br/>
        <w:t>猫的天空之城是我很中意的一家书店，但我最喜欢的还是它家的明信片，每个城市的猫空都有关于这个城市的明信片，猫空做的明信片很美，而且价格便宜，桌子上还有很多印章、笔、胶水。可以静静地写写画画。可惜武汉的猫空没有猫，调戏猫的愿望就落空了</w:t>
        <w:br/>
        <w:br/>
        <w:br/>
        <w:t>来到武汉怎么能不吃周黑鸭，我们没有吃经典的鸭脖，而是吃了鸭架，鸭架很甜很麻，在重庆待了一段时间，我们吃麻的功力真是提升了很多，第一次吃周黑鸭才吃了几个鸭脖就麻得吃不下去，现在虽然麻但是习惯了，还有点享受麻得嘴唇不停抖动的感觉。</w:t>
        <w:br/>
        <w:t>左边的奶茶是一家我很喜欢的奶茶店，叫泡沫剧，下雨天来一杯蔓越莓芝士奶酪再温暖不过啦，它家的奶茶不像普通的奶茶店一喝就是一种劣质奶精的味道。</w:t>
        <w:br/>
        <w:t>2、我们俩每晚回到酒店里画风就变成了我和男朋友视频，冬瓜不知疲惫地P图。到了后半夜就变成我们俩聊天，每晚都聊到差不多三点，所以第二天我们总是中午才出门。</w:t>
        <w:br/>
        <w:t>还好我们俩都不喜欢起个大早奔波于各个景区，在城市中的旅行不需要每天都起个大早，因为我们每天都在逛逛逛！当然，早起感受刚苏醒的武汉，去小巷里吃热干面过早也是不错的行程</w:t>
        <w:br/>
        <w:br/>
        <w:br/>
        <w:t>到武汉没有吃热干面却吃了五芳斋的炸酱面，它家的面太甜了（好吧明明是浙江的牌子选择了就不要嫌弃啊），炸酱面只有肉没有素，吃多了会很腻。比如说冬瓜就因为太腻没有吃完。小笼包也不好吃，包里的汤汁太少，但是这家店人气很旺，中午饭点的时候几乎坐满了。</w:t>
        <w:br/>
        <w:br/>
        <w:br/>
        <w:br/>
        <w:t>DAY2：紧密的行程——漫步昙华林行走武大</w:t>
        <w:br/>
        <w:br/>
        <w:br/>
        <w:t>昙华林户部巷黄鹤楼都在同一片区域，可以步行到达。很多人说户部巷就是坑游客的地方，甚至有户部巷是武汉的毒瘤的说法。但是作为第一次来武汉的人还是应该去户部巷昙华林转转。</w:t>
        <w:br/>
        <w:t>关于这三个景点的游玩路线：</w:t>
        <w:br/>
        <w:t>1、不去黄鹤楼：做地铁2号线到螃蟹岬，先逛昙华林，走到昙华林尽头后左转一直走就能到户部巷</w:t>
        <w:br/>
        <w:t>2、去黄鹤楼：先到黄鹤楼，因为进黄鹤楼需要一直爬到楼顶，有兴致的还可以逛逛黄鹤楼后面的路。这样走一圈下来后悔耗费一定的体力，这时可以去户部巷吃东西（虽然武汉好吃的都不在户部巷，户部巷是为了游客准备的）想在武昌吃好吃的建议去粮道街（离黄鹤楼一公里的距离）。吃完饭后就可以继续逛昙华林啦。</w:t>
        <w:br/>
        <w:t>3、其他：还可以走到江边坐轮渡🚢到对面的武昌，下了船就能看到地标江汉关！旁边就是江汉路步行街的路口，这也是一条不错的路线呢。（轮渡也是我比较喜欢的交通工具之一，花两块钱就能坐船看到江边看不到的风景，体验当时最市井的生活方式，对于穷游者来说轮渡比游船什么的更具魅力呢！）</w:t>
        <w:br/>
        <w:t>黄鹤楼：全票80，学生证半价，我在几年前就去过了黄鹤楼，所以我们就放弃了它，虽然门票很贵，相比起省博里面也没有什么可以看的东西，但是站在高处看长江，想象一下黄鹤楼在三国的时候作为军事指挥地，想起那句”昔人已乘黄鹤去，此地空余黄鹤楼“也许能忘记身边拥挤的环境和嘈杂的声音。</w:t>
        <w:br/>
        <w:br/>
        <w:br/>
        <w:br/>
        <w:t>昙华林</w:t>
        <w:br/>
        <w:br/>
        <w:br/>
        <w:br/>
        <w:t>昙华林就像厦门的鼓浪屿、重庆的磁器口，似乎很多城市都有这样类似的街道，道路两旁都是咖啡厅和各种小店。不同的是两旁的风景。冬瓜说相比起国庆成都的宽窄巷子，昙华林根本不算人多。我也认为人不算多，春节时厦门的曾厝垵简直是前胸贴后背了。</w:t>
        <w:br/>
        <w:t>昙华林里名气很大的店就是：徐刀刀的鲜花饼、大水的店等。几乎是每个到昙华林的游客打卡的地方。</w:t>
        <w:br/>
        <w:t>这几张图片都是思帆帮我们俩拍的（思帆是我在重庆做义工时认识的朋友，和我同龄，本来以为分开后很难再见，最后还是在武汉见到啦），思帆拍照的技术是极好的，超感谢她为我们俩拍的照片。</w:t>
        <w:br/>
        <w:br/>
        <w:br/>
        <w:t>旅行中遇见处得来的朋友很棒，世界那么大你不遇见更多优秀的人永远不知道自己有多弱，多应该好好学习！！真心觉得思帆是个温暖又很酷的女生。</w:t>
        <w:br/>
        <w:t>这就是我和思帆的合照啦，很开心能在重庆遇见你，然后在武汉重逢。（不知道你会不会看到这篇游记呢哈哈）希望我们实习时还能在重庆见面。</w:t>
        <w:br/>
        <w:br/>
        <w:br/>
        <w:t>湖北中医学院里的一栋房子，里面的环境很适合拍照，可惜我们去的那天锁门了，我们试图伸手进去开门时候被保安吼了一声，简直把我们吓死，这张照片是我从门缝里拍的，勉强看吧。毕竟没能进去。</w:t>
        <w:br/>
        <w:br/>
        <w:br/>
        <w:t>国庆的户部巷当然是人挤人，里面的小吃也略贵，味道还一般，还是那句话，想吃好吃的就多走几步路去粮道街吧。在美食面前岂能怕累呢。</w:t>
        <w:br/>
        <w:br/>
        <w:br/>
        <w:br/>
        <w:t>武大</w:t>
        <w:br/>
        <w:br/>
        <w:br/>
        <w:br/>
        <w:t>武大的凌波门，一出校门就能看见东湖和东湖上的栈桥，武汉的天一直是灰蒙蒙的，拍不出碧水蓝天的风景（事实上我们也没看到碧水蓝天呵呵）看不到尽头的东湖除了没有海水味，视觉会有大海的感觉。栈桥有一部分很窄只容许一个人通行。我很好奇这么多年没有人从栈桥上掉下去吗，一点安全措施都没有，胆小的话还真是不敢走</w:t>
        <w:br/>
        <w:t>冬瓜特别喜欢东湖，她还脑补了心情不好时，一个人来栈桥散步，看到漫无边际的东湖还有和东湖绝配的栈桥，心情会一下子就变好呢。</w:t>
        <w:br/>
        <w:t>真的忍不住嫌弃她：心情不好你来栈桥散步一不小心就掉到湖里了。（这里自行想象冬瓜的白眼哈）</w:t>
        <w:br/>
        <w:t>总之我和冬瓜的旅行就是相互伤害相爱相杀，根本停不下来的嫌弃。也许好朋友就是这样啊，自己嫌弃千万遍却不允许他人骂一句。</w:t>
        <w:br/>
        <w:br/>
        <w:br/>
        <w:t>武大大大小小的食堂实在太多，选择困难症真的会犯，当我还在纠结要去桂园还是小观园的时候，冬瓜一句话就打破了我的欲望，“食堂的味道不都一个样，随便找个近的就好了”</w:t>
        <w:br/>
        <w:t>好吧，面对闺蜜，我真的很容易妥协啊。</w:t>
        <w:br/>
        <w:t>所以，我们去了湖滨食堂，这是离凌波门最近的一个食堂，有两层，面积不大，我们去的晚，人不多当然菜也不多。</w:t>
        <w:br/>
        <w:t>尝试了他们的烤肉饭，真的好好吃！！芙蓉蛋土豆丝烤肉生菜米饭酱汁拌在一起简直完美，价格也不贵小份的8元。性价比超高，果然还是学校的生活好啊。好好珍惜大学时光！</w:t>
        <w:br/>
        <w:br/>
        <w:br/>
        <w:t>记得高中第一次到武汉大学的震撼，发现大学原来这么美这么大这么有韵味，背靠珞珈山旁伴东湖，太完美！！想着以后也能在这里读书就好了（事实是没有好好学习上了普通大学，武大永远成了别人家的大学）</w:t>
        <w:br/>
        <w:t>今天的行程有点着急了，所以好好逛了栈桥就只能看看武大的夜景了，樱花宿舍还是白天比较好看。我们俩从凌波门走到正门（就是国立武汉大学那个门啦，游客打卡必备）又走到街道口地铁站，到地铁站的时候很有成就感，当然不是因为我走到地铁站有成就感，而是带着冬瓜穿越整个武大的成就（对于冬瓜这样的懒癌患者动不动就叫滴滴不愿意走路的人，实在是嫌弃！）</w:t>
        <w:br/>
        <w:t>最后一张图就是冬瓜，冬瓜的学生气息十足，穿什么都是一付好学生乖乖女的样子，帮她在武大拍照真心觉得她没演青春偶像剧里的傻白甜着实可惜。</w:t>
        <w:br/>
        <w:br/>
        <w:br/>
        <w:br/>
        <w:t>DAY3:风情租界</w:t>
        <w:br/>
        <w:br/>
        <w:br/>
        <w:br/>
        <w:t>汉口租界的面积很大，不像是广州的沙面是一个规划好的景区。汉口的租界包括规划好的景区（比如黎黄坡路）、商业步行街（江汉路步行街）、还有沿江大道和沿江大道周边的小路。历史上的汉口一直没有受到政府的好好管理，凭借着码头把人们集聚起来形成了贸易，有人来卖了商品后留下，也有人买了商品后离开，如今看到街道有点乱的汉口是源于历史吧。</w:t>
        <w:br/>
        <w:t>在这里好好逛逛，留下大半天让自己和汉口的历史亲密接触。</w:t>
        <w:br/>
        <w:t>旅行中了解一个城市的兴衰历史已经成为了我每次旅行的必修课，来汉口租界前来到卓尔书店，发现《汉口的沧桑往事》，读懂每个建筑背后的故事，才不至于觉得租界都一样，都是同一种风格。看到了只会发出“好美”的感叹。</w:t>
        <w:br/>
        <w:t>黎黄坡路有点昙华林的影子，但是人没有昙华林多，也许江汉路步行街才是游客们聚集的地方吧。这条路上参天的大树，还有大树后面的老房子都是最美的风景，当然这样规划好的景区免不了商业化，一路上大大小小的酒吧咖啡厅，也让黎黄坡路染上文青的影子。</w:t>
        <w:br/>
        <w:br/>
        <w:br/>
        <w:t>因为冬瓜第二天要从汉口火车站回重庆，所以我们就换了火车站附近的酒店，顺便给汉口火车站拍照。</w:t>
        <w:br/>
        <w:t>（我们入住的是海友酒店（汉口火车站店）这家海友真的很棒！！！满分，位置在欧亚建材广场上，从酒店里坐电梯到负一楼穿过商场就是地铁站了！！特别方便！！虽然标间的床小了一点，但是并不影响入住体验，环境也很干净！！价格不贵，我们在10月3号住的153一晚，对于早起赶火车的朋友实在是方便呢！！！！！！）</w:t>
        <w:br/>
        <w:t>武汉的火车站总是别具风味，城市建设的高度趋同，高大上现代化的火车站已经不能吸引我的眼球。更喜欢建筑风格和当地文化相结合的火车站但是武汉不是，武昌火车站的建筑风格就给人一种华夏大地，大中华的浓浓气息，汉口火车站则能反射出当时汉口被侵占的历史，留下了一个租界感十足的汉口。</w:t>
        <w:br/>
        <w:t>（冬瓜说：30号晚上一出站就被美到了，说像电视剧里的上海滩</w:t>
        <w:br/>
        <w:br/>
        <w:br/>
        <w:t>黎黄坡路已经被规划整理的很干净很景区了，只有逛逛周边的小巷子才能看到汉口最市井的风情。（“破破烂烂的老城区有什么好看的”此处传来冬瓜嫌弃的声音，唉唉唉真是不能愉快的玩耍了！！！）</w:t>
        <w:br/>
        <w:br/>
        <w:br/>
        <w:t>第三天我们终于体验了武汉的过早，在步行街旁边的一条小路里吃了热干面，吃之前没有查攻略，秉承着哪人多往哪钻的精神，果然这家热干面不错比蔡林记好吃（我真的没有要黑蔡林记的意思啦）店里的阿姨似乎适应了这样繁忙的景象，动作娴熟地完成一碗碗的热干面，催着排队的客人动作快点。我感觉热干面和萝卜汤才是绝配，对于生长在湿润大广西的我真心觉得热干面好干！！！</w:t>
        <w:br/>
        <w:br/>
        <w:br/>
        <w:t>靓靓蒸虾，冬瓜一直吵着要来的店，我们俩很不机智的点了清蒸的！！！结果被朋友嘲笑，小龙虾不能吃清蒸的这是常识！好吧，就是我们没常识呗！（无辜脸）。它家的肥肠倒是不错，炖的软糯入味，点菜时冬瓜一直抗拒肥肠（真不知道冬瓜在重庆待了两年怎么还不习惯这个重口好吃的食物），肥肠上桌后自己还不是吃得津津有味（真的是吃饭也不忘记嫌弃冬瓜！！）</w:t>
        <w:br/>
        <w:t>五点到店，靠窗的位置已经没有了，果然是人多啊。据冬瓜说靓靓蒸虾上过某某电视节目，我真心对上过节目的餐厅无感，生无可恋的被冬瓜带来吃虾。结果因为太清淡冬瓜没怎么吃，倒是我吃得不亦乐乎，冬瓜的脸上满满都是被自己坑的感觉（其实我蛮想笑的啊哈哈哈哈）</w:t>
        <w:br/>
        <w:t>不得不说靓靓蒸虾还是小贵（人均80），就当是陪冬瓜吃了，虽然她也没吃开心哈哈</w:t>
        <w:br/>
        <w:br/>
        <w:br/>
        <w:t>豆皮是我最喜欢的武汉小吃，在大锅中刷上一层面粉（好吧我并不知道那是什么，只是觉得长得像面粉）再刷上一层鸡蛋液，熟透后加入糯米、香菇、咸菜。出锅后便是喷喷香的豆皮啦。</w:t>
        <w:br/>
        <w:t>还有永和豆浆（虽然并不是武汉的小吃，但是大广西永和很少啊，所以每次来武汉都会喝一杯永和豆浆），第一次喝永和豆浆给我的感觉是惊艳，因为喝到了现磨豆子煮出来的豆浆，而不是路边的豆浆粉兑水。但是后面喝永和都喝不出现磨的感觉了。</w:t>
        <w:br/>
        <w:t>武汉的豆腐脑不同于广西顺滑香甜的豆腐花，武汉的豆腐脑有种渣渣的口感，还是更喜欢顺滑的感觉那</w:t>
        <w:br/>
        <w:br/>
        <w:br/>
        <w:br/>
        <w:t>江汉步行街——曾经汉口最繁华的商圈</w:t>
        <w:br/>
        <w:br/>
        <w:br/>
        <w:br/>
        <w:t>江汉路步行街也是一路上遍布老建筑的步行街，每个在步行街上行走的人，目光都聚集在各种各样的商铺中，忙于在眼花缭乱的商品里寻找着属于自己的那一个。相比起商品老建筑似乎成了陪衬，但是少了这些老建筑，江汉路与其他步行街又有什么区别呢。在我眼里老建筑才是这条街最美的美景。</w:t>
        <w:br/>
        <w:br/>
        <w:br/>
        <w:t>和不同的人旅行有着不一样的心情，和闺蜜旅行是一种吃喝玩乐的欢快愉悦，独自旅行更执着于发现自己。每趟旅行的收获都不止于风景，在旅行中成长为更美好的自己才是最开心的事呢！</w:t>
        <w:br/>
        <w:t>最后用一张自拍结束这个城市旅行！</w:t>
        <w:br/>
      </w:r>
    </w:p>
    <w:p>
      <w:r>
        <w:t>评论：</w:t>
        <w:br/>
      </w:r>
    </w:p>
    <w:p>
      <w:pPr>
        <w:pStyle w:val="Heading2"/>
      </w:pPr>
      <w:r>
        <w:t>163.武汉两日经典游，尝美食，赏美景</w:t>
      </w:r>
    </w:p>
    <w:p>
      <w:r>
        <w:t>https://www.tuniu.com/trips/12580811</w:t>
      </w:r>
    </w:p>
    <w:p>
      <w:r>
        <w:t>来源：途牛</w:t>
      </w:r>
    </w:p>
    <w:p>
      <w:r>
        <w:t>发表时间：2017-12-20</w:t>
      </w:r>
    </w:p>
    <w:p>
      <w:r>
        <w:t>天数：</w:t>
      </w:r>
    </w:p>
    <w:p>
      <w:r>
        <w:t>游玩时间：</w:t>
      </w:r>
    </w:p>
    <w:p>
      <w:r>
        <w:t>人均花费：</w:t>
      </w:r>
    </w:p>
    <w:p>
      <w:r>
        <w:t>和谁：</w:t>
      </w:r>
    </w:p>
    <w:p>
      <w:r>
        <w:t>玩法：美食，人文游</w:t>
      </w:r>
    </w:p>
    <w:p>
      <w:r>
        <w:t>旅游路线：</w:t>
      </w:r>
    </w:p>
    <w:p>
      <w:r>
        <w:t>正文：</w:t>
        <w:br/>
        <w:br/>
        <w:br/>
        <w:t>前言</w:t>
        <w:br/>
        <w:br/>
        <w:br/>
        <w:t>记得第一次来武汉还是大一下学期，那时跟同学们没有计划就来场“说走就走”的旅行，因为时间比较紧张，玩得匆忙。五年后的今天，经过一番计划后，我再次出发，希望能轻松地饱览武汉的魅力。</w:t>
        <w:br/>
        <w:br/>
        <w:br/>
        <w:br/>
        <w:t>行程安排</w:t>
        <w:br/>
        <w:br/>
        <w:br/>
        <w:t>Day1 昙华林—户部巷—黄鹤楼—CGV武汉昙华林影院</w:t>
        <w:br/>
        <w:t>Day2 武汉长江大桥—武汉大学—横店电影城（新佳丽店）</w:t>
        <w:br/>
        <w:br/>
        <w:br/>
        <w:br/>
        <w:t>Day1  武汉</w:t>
        <w:br/>
        <w:br/>
        <w:br/>
        <w:br/>
        <w:br/>
        <w:t>三镇民生甜食馆</w:t>
        <w:br/>
        <w:br/>
        <w:br/>
        <w:br/>
        <w:br/>
        <w:t>大智路站的老蒸汽机车</w:t>
        <w:br/>
        <w:br/>
        <w:br/>
        <w:br/>
        <w:br/>
        <w:t>吉庆街</w:t>
        <w:br/>
        <w:br/>
        <w:br/>
        <w:br/>
        <w:br/>
        <w:t>斑马优品号</w:t>
        <w:br/>
        <w:br/>
        <w:br/>
        <w:br/>
        <w:br/>
        <w:t>猫空书店</w:t>
        <w:br/>
        <w:br/>
        <w:br/>
        <w:br/>
        <w:br/>
        <w:t>户部巷</w:t>
        <w:br/>
        <w:br/>
        <w:br/>
        <w:br/>
        <w:br/>
        <w:t>黄鹤楼公园</w:t>
        <w:br/>
        <w:br/>
        <w:br/>
        <w:br/>
        <w:br/>
        <w:t>CGV武汉昙华林影院</w:t>
        <w:br/>
        <w:br/>
        <w:br/>
        <w:br/>
        <w:br/>
        <w:t>武汉新世佳商务宾馆</w:t>
        <w:br/>
        <w:br/>
        <w:br/>
        <w:t>武汉新世佳商务宾馆位于江汉区胜利街241号，从大智路地铁站出来还需走十几分钟路程。宾馆1楼是个网吧，我们入住的是2楼，但没有听到喧嚣声。预订的是大床房，96元一晚。推门而入，就能闻到非常浓的霉味，然后还能看到一只小强迅速地离开视线。下水管道半裸露在墙内，有点漏水，部分墙面被淋湿，嘀嗒嘀嗒的声音分贝还是挺大的。卫生状况不容直视，最令人哭笑不得的是，厕所居然没有门。洗澡的时候水很容易就喷洒到外面而且方便时气味会扩散，比较麻烦。最后，宾馆外面餐馆比较多，饮食问题倒很好解决。</w:t>
        <w:br/>
        <w:br/>
        <w:br/>
        <w:br/>
        <w:t>Day2  武汉</w:t>
        <w:br/>
        <w:br/>
        <w:br/>
        <w:br/>
        <w:br/>
        <w:t>武汉长江大桥</w:t>
        <w:br/>
        <w:br/>
        <w:br/>
        <w:br/>
        <w:br/>
        <w:t>武汉大学</w:t>
        <w:br/>
        <w:br/>
      </w:r>
    </w:p>
    <w:p>
      <w:r>
        <w:t>评论：</w:t>
        <w:br/>
      </w:r>
    </w:p>
    <w:p>
      <w:pPr>
        <w:pStyle w:val="Heading2"/>
      </w:pPr>
      <w:r>
        <w:t>164.在武汉的秋色地图里沉醉</w:t>
      </w:r>
    </w:p>
    <w:p>
      <w:r>
        <w:t>https://www.tuniu.com/trips/12581018</w:t>
      </w:r>
    </w:p>
    <w:p>
      <w:r>
        <w:t>来源：途牛</w:t>
      </w:r>
    </w:p>
    <w:p>
      <w:r>
        <w:t>发表时间：2017-12-22</w:t>
      </w:r>
    </w:p>
    <w:p>
      <w:r>
        <w:t>天数：</w:t>
      </w:r>
    </w:p>
    <w:p>
      <w:r>
        <w:t>游玩时间：</w:t>
      </w:r>
    </w:p>
    <w:p>
      <w:r>
        <w:t>人均花费：</w:t>
      </w:r>
    </w:p>
    <w:p>
      <w:r>
        <w:t>和谁：</w:t>
      </w:r>
    </w:p>
    <w:p>
      <w:r>
        <w:t>玩法：</w:t>
      </w:r>
    </w:p>
    <w:p>
      <w:r>
        <w:t>旅游路线：</w:t>
      </w:r>
    </w:p>
    <w:p>
      <w:r>
        <w:t>正文：</w:t>
        <w:br/>
        <w:br/>
        <w:t>自古逢秋悲寂寥，我言秋日胜春朝。</w:t>
        <w:br/>
        <w:t>晴空一鹤排云上，便引诗情到碧霄。</w:t>
        <w:br/>
        <w:t>诗人刘禹锡在《秋词》一诗中这样盛赞秋天</w:t>
        <w:br/>
        <w:t>我亦深以为然。</w:t>
        <w:br/>
        <w:t>伤春悲秋是属于古人的专利，生活在新世纪的我们，面对秋天，应有更多的情绪和表达。秋日给了我们收获的丰美和浓郁的色彩，叫我怎么还舍得伤悲？</w:t>
        <w:br/>
        <w:t>将这一幅浓墨重彩的武汉秋色地图奉上，希望诸君和我一起，在秋日的诗情里沉醉……</w:t>
        <w:br/>
        <w:br/>
        <w:br/>
        <w:br/>
        <w:t>一、武汉大学</w:t>
        <w:br/>
        <w:br/>
        <w:br/>
        <w:t>一、武汉大学</w:t>
        <w:br/>
        <w:t>世人皆知武大的春天樱花浪漫，却不知武大的秋天亦是红叶翩翩。秋叶之静美，在武大的校园，随处可见……</w:t>
        <w:br/>
        <w:br/>
        <w:br/>
        <w:t>深秋的清晨，校园里雾气氤氲；珞珈山上再无人头攒动的赏花游客，只有五彩的树叶，和校园本来的美好模样。</w:t>
        <w:br/>
        <w:br/>
        <w:br/>
        <w:t>高寒的秋之树，长风千万叶  暖如血——海子写下了许多关于秋天的诗句，或壮烈或绝望，正如这秋日，美丽而深沉。而武大校园里的秋，似乎在漫天的红叶林中，能听到隐隐地读书声，无处不在的文艺气息，让我们情不自禁地怀念起那个白衣飘飘的年代......</w:t>
        <w:br/>
        <w:br/>
        <w:br/>
        <w:t>春日里，樱花大道两旁缤纷的落樱将道路铺成浪漫；而在秋日，图书馆两旁的银杏大道则将道路铺成了温暖。</w:t>
        <w:br/>
        <w:br/>
        <w:br/>
        <w:t>珞珈山畔，情人坡上这铺满落叶的阶梯，像一条金光大道，将我们带向爱和美的天堂。</w:t>
        <w:br/>
        <w:br/>
        <w:br/>
        <w:t>重回校园，和秋天相遇，和曾经年少的自己相遇！</w:t>
        <w:br/>
        <w:br/>
        <w:br/>
        <w:br/>
        <w:t>植物园</w:t>
        <w:br/>
        <w:br/>
        <w:br/>
        <w:t>植物园是儿童的天堂。</w:t>
        <w:br/>
        <w:t>年少时在这里度过无数个春秋，在这里认识了各种漂亮的花花草草，在这里的草地疯一样地玩耍。</w:t>
        <w:br/>
        <w:t>但这不代表，成年的我们在这里找不到乐趣。</w:t>
        <w:br/>
        <w:t>一年四季，周而复始。武大的秋天，可以说有着不输于春季的美，而植物园的秋天，却因了一年一度的菊展比春天更胜一筹。</w:t>
        <w:br/>
        <w:t>进入植物园，还未到菊花展区，你也许就被这里的寻常秋景迷醉了….</w:t>
        <w:br/>
        <w:t>高大笔直的水杉，树冠丰满的梧桐，在秋日暖阳的点染下都变成了诱人的红色，在蓝天白云的映衬下，美得愈发地浓烈、张扬！</w:t>
        <w:br/>
        <w:br/>
        <w:br/>
        <w:t>和武大的校园比起来，植物里鲜有现代化的建筑，每一个角落，都更接近自然。就连供游人休息的座椅，也是木制的，比起石制的房屋和板凳，莫名就多了几分亲切感。</w:t>
        <w:br/>
        <w:br/>
        <w:br/>
        <w:t>秋天   千里内外</w:t>
        <w:br/>
        <w:t>树叶安睡大地</w:t>
        <w:br/>
        <w:t>果实沉落桶底——同样是海子的诗，用在秋天的任 何角落，都不违和。</w:t>
        <w:br/>
        <w:br/>
        <w:br/>
        <w:t>红叶只是植物园秋景的冰山一角，菊展才是植物园秋天真正的主角。这一朵朵小巧可爱的菊花，像是簇拥在一起的女孩的笑脸，给这个秋天带来更多欢喜。</w:t>
        <w:br/>
        <w:br/>
        <w:br/>
        <w:t>植物园的菊展，没有街心公园菊展硕大而又夸张的造型，有的是或浓艳或淡雅，或温柔或灵动的色彩。在大片的花丛中，你可能会偶遇一幅精致的国风工笔画，令你久久驻足；</w:t>
        <w:br/>
        <w:br/>
        <w:br/>
        <w:t>在下一个转角，可能又会有一幅调皮的西洋水彩画跃入你的眼帘，令你如少女般笑靥如花。</w:t>
        <w:br/>
        <w:br/>
        <w:br/>
        <w:t>小时候在课文里学到的“菊花盛开，清香四溢。其瓣如丝如爪”在这里也真真切切地看到了。</w:t>
        <w:br/>
        <w:br/>
        <w:br/>
        <w:t>大多数时候，粉色都代表着温柔。这样缠绵缱绻的温柔，会不会令你无处可逃？</w:t>
        <w:br/>
        <w:br/>
        <w:br/>
        <w:t>翩跹的红叶和诗意的菊花，构成了植物园的秋日二重奏。</w:t>
        <w:br/>
        <w:t>去植物园，徜徉，怀念，给自己一个下午，回到从前那个无忧无虑的少女时代……</w:t>
        <w:br/>
        <w:br/>
        <w:br/>
        <w:br/>
        <w:t>三、文华学院</w:t>
        <w:br/>
        <w:br/>
        <w:br/>
        <w:t>身在武汉的你，到了秋天是不是会常常向往那北方如火的枫叶林？是的，由于地理环境的原因，在武汉很难得看到成片的枫树。而文华学院小枫林的出现，及时地弥补了这一空白。</w:t>
        <w:br/>
        <w:br/>
        <w:br/>
        <w:t>校园里的枫树是学校专门栽种的，主要分布在教学楼道路的两侧和校园内的小山坡上。如火的枫叶配上现代化的教学楼，拍出来少了文艺的气息，但却美得像电脑制作的效果图！</w:t>
        <w:br/>
        <w:br/>
        <w:br/>
        <w:t>山坡上的这一小片枫林，虽还未长成参天大树，带给我们的视觉感受，已是铺天盖地的火红！</w:t>
        <w:br/>
        <w:br/>
        <w:br/>
        <w:t>不时有洋溢着青春气息的女同学三五成群地过来拍照，引起游人的围观，像是看到了那些年，他们追过的女孩。</w:t>
        <w:br/>
        <w:br/>
        <w:br/>
        <w:t>躺在落叶铺成的地毯上，被秋阳晒过的大地不再冰凉，而是松软如棉花。抬头仰望，湛蓝的天空就快被红叶包围，无限期待这一片枫林长大的那天，我们只能从树叶的缝隙间偷窥太阳……</w:t>
        <w:br/>
        <w:br/>
        <w:br/>
        <w:br/>
        <w:t>四、后官湖绿道</w:t>
        <w:br/>
        <w:br/>
        <w:br/>
        <w:t>后官湖绿道已经火了很久了。</w:t>
        <w:br/>
        <w:t>每个晴朗的周末，后官湖绿道都是人满为患。</w:t>
        <w:br/>
        <w:t>但是我还是不得不再次推荐它。</w:t>
        <w:br/>
        <w:t>因为即使人满为患，它仍是欣赏落日的绝佳地点。</w:t>
        <w:br/>
        <w:t>而且相对于春夏两季，秋冬时节这里游客少了很多。又因为它的位置偏远，多数游客等不到日落时分就散去了，所以在游人散去后的黄昏时刻，这里就会迎来它一天中最美的时刻。此时的绿道全无白天的熙攘喧嚣，只有空旷的湖面和远山，陪着我们一起，静静地等待日落。</w:t>
        <w:br/>
        <w:br/>
        <w:br/>
        <w:t>野菊花开满山坡，木芙蓉爬满栅栏，太阳落山前，看看秋季的花儿也是极好的。</w:t>
        <w:br/>
        <w:br/>
        <w:br/>
        <w:t>夏荷已凋零，残叶仍动人。</w:t>
        <w:br/>
        <w:br/>
        <w:br/>
        <w:t>终于等到这最美的一刻，落日映着残荷，半江瑟瑟半江的红色，就像这流年，曾经是那么美艳，一转眼已不见。</w:t>
        <w:br/>
        <w:br/>
        <w:br/>
        <w:t>最后的最后，还是想到了海子的诗——</w:t>
        <w:br/>
        <w:t>茫茫黄昏   华美而无上</w:t>
        <w:br/>
        <w:t>时间的尘土   抱着我</w:t>
        <w:br/>
        <w:t>在秋天的悲哀中成熟</w:t>
        <w:br/>
        <w:br/>
        <w:br/>
        <w:t>海子的诗有抹不去的悲凉和绝望，亦有藏不住的美。只愿在这里赏秋的你我，只看到华美而无上…….</w:t>
        <w:br/>
        <w:br/>
        <w:br/>
        <w:br/>
        <w:t>五、清凉寨</w:t>
        <w:br/>
        <w:br/>
        <w:br/>
        <w:t>清凉寨我曾经写过一篇文，是关于她的春天。</w:t>
        <w:br/>
        <w:t>而关于她秋天的美，则像武大一样的不为人知。</w:t>
        <w:br/>
        <w:t>最初清凉寨出名，也是因为在这里发现了大量的野生中华樱花，使得游客慕名而来，络绎不绝。</w:t>
        <w:br/>
        <w:t>秋日的清凉寨，并没有什么新的树种可发现，只是稀松平常的枫树，但这里有山峰湖泊环绕，亦能远离城市的钢筋水泥，对于每日在高楼大厦的夹缝中生活的我们，也算是难道的回归山野的体验了。</w:t>
        <w:br/>
        <w:t>山寨大门的这一棵红枫，拉开了清凉寨秋色的帷幕……</w:t>
        <w:br/>
        <w:br/>
        <w:br/>
        <w:t>因山势的高度不同，这里的红叶颜色也深浅不一，从低到高颜色由橙红变为浓烈的深红，美得立体而富有层次。</w:t>
        <w:br/>
        <w:br/>
        <w:br/>
        <w:t>浓密时，美得耀眼；稀疏时，美得婉约。</w:t>
        <w:br/>
        <w:br/>
        <w:br/>
        <w:t>有时亦会看到红叶如血一般在寂静的山谷里蔓延开来，美得摄人心魄……</w:t>
        <w:br/>
        <w:br/>
        <w:br/>
        <w:t>崇山峻岭大火熊熊</w:t>
        <w:br/>
        <w:t>秋天宛若昨天的梦境</w:t>
        <w:br/>
        <w:t>——海子的诗句能让我们在绝望中燃烧。</w:t>
        <w:br/>
        <w:br/>
        <w:br/>
        <w:t>翘角飞檐的水中亭永远是清凉寨的胜景，无论是在山顶俯瞰亦或是在湖畔近观，每一个角度，她都能美得惊世骇俗！</w:t>
        <w:br/>
        <w:br/>
        <w:br/>
        <w:t>谁的声音能抵达秋子之夜</w:t>
        <w:br/>
        <w:t>长久喧响</w:t>
        <w:br/>
        <w:t>秋已来临</w:t>
        <w:br/>
        <w:t>——最后一次祭上海子的诗</w:t>
        <w:br/>
        <w:t>你若再不去</w:t>
        <w:br/>
        <w:t>秋天已走远</w:t>
        <w:br/>
      </w:r>
    </w:p>
    <w:p>
      <w:r>
        <w:t>评论：</w:t>
        <w:br/>
      </w:r>
    </w:p>
    <w:p>
      <w:pPr>
        <w:pStyle w:val="Heading2"/>
      </w:pPr>
      <w:r>
        <w:t>165.那些年，我们追过的夜景</w:t>
      </w:r>
    </w:p>
    <w:p>
      <w:r>
        <w:t>https://www.tuniu.com/trips/12581203</w:t>
      </w:r>
    </w:p>
    <w:p>
      <w:r>
        <w:t>来源：途牛</w:t>
      </w:r>
    </w:p>
    <w:p>
      <w:r>
        <w:t>发表时间：2017-12-24</w:t>
      </w:r>
    </w:p>
    <w:p>
      <w:r>
        <w:t>天数：</w:t>
      </w:r>
    </w:p>
    <w:p>
      <w:r>
        <w:t>游玩时间：</w:t>
      </w:r>
    </w:p>
    <w:p>
      <w:r>
        <w:t>人均花费：</w:t>
      </w:r>
    </w:p>
    <w:p>
      <w:r>
        <w:t>和谁：</w:t>
      </w:r>
    </w:p>
    <w:p>
      <w:r>
        <w:t>玩法：</w:t>
      </w:r>
    </w:p>
    <w:p>
      <w:r>
        <w:t>旅游路线：</w:t>
      </w:r>
    </w:p>
    <w:p>
      <w:r>
        <w:t>正文：</w:t>
        <w:br/>
        <w:br/>
        <w:t>最近天气一天天的好起来,阳光明媚</w:t>
        <w:br/>
        <w:t>各大网站旅游项目都围绕着宣传武大的樱花,东湖磨山的梅园,,,</w:t>
        <w:br/>
        <w:t>白天出行真心人多,而且坐车很挤```</w:t>
        <w:br/>
        <w:t>本人是逆向行驶的人偏偏不白天出行,,呵呵呵``</w:t>
        <w:br/>
        <w:t>我带着朋友组织了一个夜游长江的项目,,</w:t>
        <w:br/>
        <w:t>看看武汉的夜景、听听黑夜里长江上船发出的汽笛声~</w:t>
        <w:br/>
        <w:t>没有人跟我抢座位，没有人跟我抢最佳拍摄的位子，(下面有拍摄的夜景哟~)那真心叫一个舒坦.....</w:t>
        <w:br/>
        <w:t>这次的夜游长江主要经过“武汉第一桥”长江大桥、世贸锦绣长江、武昌造船厂、汉口江滩、武汉关钟楼等等...</w:t>
        <w:br/>
        <w:t>这些说老不老，说新不新的一些景点，让我体会到武汉旅游不单单是武汉的小吃，还有那美丽的武汉夜景。</w:t>
        <w:br/>
      </w:r>
    </w:p>
    <w:p>
      <w:r>
        <w:t>评论：</w:t>
        <w:br/>
      </w:r>
    </w:p>
    <w:p>
      <w:pPr>
        <w:pStyle w:val="Heading2"/>
      </w:pPr>
      <w:r>
        <w:t>166.【原创】看了江汉关博物馆的展览，才发现近代武汉市民的生活竟然</w:t>
      </w:r>
    </w:p>
    <w:p>
      <w:r>
        <w:t>https://www.tuniu.com/trips/12581980</w:t>
      </w:r>
    </w:p>
    <w:p>
      <w:r>
        <w:t>来源：途牛</w:t>
      </w:r>
    </w:p>
    <w:p>
      <w:r>
        <w:t>发表时间：2017-12-31</w:t>
      </w:r>
    </w:p>
    <w:p>
      <w:r>
        <w:t>天数：</w:t>
      </w:r>
    </w:p>
    <w:p>
      <w:r>
        <w:t>游玩时间：</w:t>
      </w:r>
    </w:p>
    <w:p>
      <w:r>
        <w:t>人均花费：</w:t>
      </w:r>
    </w:p>
    <w:p>
      <w:r>
        <w:t>和谁：</w:t>
      </w:r>
    </w:p>
    <w:p>
      <w:r>
        <w:t>玩法：</w:t>
      </w:r>
    </w:p>
    <w:p>
      <w:r>
        <w:t>旅游路线：</w:t>
      </w:r>
    </w:p>
    <w:p>
      <w:r>
        <w:t>正文：</w:t>
        <w:br/>
        <w:br/>
        <w:t>记得在我上小学直到大学阶段，我们的宣传工具告诉我们的是在万恶的旧社会，人民生活在水深火热之中，吃不饱穿不暖，上海平民甚至用吃大闸蟹来艰难度日，等等。最令我辈记忆深刻的是在我们身体发育的关键时刻，每天最想做的事就是早点下课好去食堂吃点东西，那种饿肚子听课的经历终生难忘，也更加难以想象在万恶的旧社会劳动人民是种什么样的生存状态。</w:t>
        <w:br/>
        <w:br/>
        <w:br/>
        <w:t>时光荏苒，斗转星移，几十年后的今天，武汉江汉关博物馆举办了一场别开生面的展览——《拾光·时光》，该展览用图片实物向我们展示了近代武汉市民的日常生活，令我辈如梦初醒，大开眼界：原来万恶的旧社会，武汉人竟然就是这样活着的啊!</w:t>
        <w:br/>
        <w:br/>
        <w:br/>
        <w:t>下面，我就带大家去展览现场去看看吧！</w:t>
        <w:br/>
        <w:br/>
        <w:br/>
        <w:t>壁炉</w:t>
        <w:br/>
        <w:br/>
        <w:br/>
        <w:t>缝纫机</w:t>
        <w:br/>
        <w:br/>
        <w:br/>
        <w:t>注意马灯玻璃上的logo</w:t>
        <w:br/>
        <w:br/>
        <w:br/>
        <w:t>好了，近代武汉市民生活展览就先展示到这里，更多精彩，我会在日后陆续上传，敬请留意！</w:t>
        <w:br/>
        <w:br/>
        <w:br/>
        <w:t>最后，在2017年即将结束，2018快要到来之际，我衷心感谢各位的关心与厚爱，祝大家在新的一年里平安幸福，心想事成，万事如意！</w:t>
        <w:br/>
        <w:br/>
        <w:br/>
        <w:t>看完了，别忘了做点啥：</w:t>
        <w:br/>
        <w:br/>
        <w:br/>
        <w:t>点赞，关注，拍砖，分享，交流，赞赏，......悉听尊便！</w:t>
        <w:br/>
        <w:br/>
        <w:br/>
        <w:t>欢迎关注！</w:t>
        <w:br/>
        <w:br/>
        <w:br/>
        <w:t>【相关链接】</w:t>
        <w:br/>
        <w:br/>
        <w:br/>
        <w:t>走进“大江大湖大武汉”，感受“武汉每天不一样”（10）（组图）走进“大江大湖大武汉”，感受“武汉每天不一样”（9）（组图）</w:t>
        <w:br/>
        <w:br/>
        <w:br/>
        <w:t>走进“大江大湖大武汉”，感受“武汉每天不一样”（8）（组图）</w:t>
        <w:br/>
        <w:br/>
        <w:br/>
        <w:t>走进“大江大湖大武汉”，感受“武汉每天不一样”（7）（组图）</w:t>
        <w:br/>
        <w:br/>
        <w:br/>
        <w:t>走进“大江大湖大武汉”，感受“武汉每天不一样”（6）（组图）</w:t>
        <w:br/>
        <w:br/>
        <w:br/>
        <w:t>走进“大江大湖大武汉”，感受“武汉每天不一样”（5）（组图）</w:t>
        <w:br/>
        <w:br/>
        <w:br/>
        <w:t>走进“大江大湖大武汉”，感受“武汉每天不一样”（4）（组图）</w:t>
        <w:br/>
        <w:br/>
        <w:br/>
        <w:t>走进“大江大湖大武汉”，感受“武汉每天不一样”（3）（组图）</w:t>
        <w:br/>
        <w:br/>
        <w:br/>
        <w:t>走进“大江大湖大武汉”，感受“武汉每天不一样”（2）（组图）</w:t>
        <w:br/>
        <w:br/>
        <w:br/>
        <w:t>走进“大江大湖大武汉”，感受“武汉每天不一样”（1）（组图）</w:t>
        <w:br/>
        <w:br/>
        <w:br/>
        <w:t>在中国最杰出的大学校园中徜徉，最后一幕令人震惊（组图）</w:t>
        <w:br/>
        <w:br/>
        <w:br/>
        <w:t>【原创】武汉木兰草原印象（组图）</w:t>
        <w:br/>
        <w:br/>
        <w:br/>
        <w:t>【原创】11月6日清晨，武汉上空风云变幻，最后一幕美的瘆人（组图）</w:t>
        <w:br/>
        <w:br/>
        <w:br/>
        <w:t>【原创】日出武汉（组图）</w:t>
        <w:br/>
        <w:br/>
        <w:br/>
        <w:t>看完了，别忘了做点啥：</w:t>
        <w:br/>
        <w:br/>
        <w:br/>
        <w:t>点赞，关注，拍砖，分享，交流，赞赏，......悉听尊便！</w:t>
        <w:br/>
        <w:br/>
        <w:br/>
        <w:t>欢迎关注！</w:t>
        <w:br/>
        <w:br/>
        <w:br/>
        <w:t>(——END——）</w:t>
        <w:br/>
        <w:br/>
        <w:br/>
        <w:t>【特别声明】:（1）本图片由新华社签约摄影师郑武华摄影创作,版权所有,请勿侵权！（2）如有转载、摘引和使用本人作品之行为的，请务必以超链接形式标明文章原始出处和作者信息及本声明；（3）如需要相关图片的原始文件或有相关合作意向的，请与本人联系。本人微信号：photo0152;微信公众号:yangzhouxiake；头条号 / 独一无二的影像</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