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1.不上黄石寨，枉来张家界</w:t>
      </w:r>
    </w:p>
    <w:p>
      <w:r>
        <w:t>https://www.tuniu.com/trips/12549048</w:t>
      </w:r>
    </w:p>
    <w:p>
      <w:r>
        <w:t>来源：途牛</w:t>
      </w:r>
    </w:p>
    <w:p>
      <w:r>
        <w:t>发表时间：2017-04-26</w:t>
      </w:r>
    </w:p>
    <w:p>
      <w:r>
        <w:t>天数：</w:t>
      </w:r>
    </w:p>
    <w:p>
      <w:r>
        <w:t>游玩时间：</w:t>
      </w:r>
    </w:p>
    <w:p>
      <w:r>
        <w:t>人均花费：</w:t>
      </w:r>
    </w:p>
    <w:p>
      <w:r>
        <w:t>和谁：</w:t>
      </w:r>
    </w:p>
    <w:p>
      <w:r>
        <w:t>玩法：</w:t>
      </w:r>
    </w:p>
    <w:p>
      <w:r>
        <w:t>旅游路线：</w:t>
      </w:r>
    </w:p>
    <w:p>
      <w:r>
        <w:t>正文：</w:t>
        <w:br/>
        <w:br/>
        <w:br/>
        <w:t>奇峰罗列</w:t>
        <w:br/>
        <w:br/>
        <w:br/>
        <w:t>黄石寨是包含在张家界森林公园大门票内的景区，是武陵源石英沙岩大峰林地貌中最大的观景台，黄石寨以前花园和天桥遗墩的景点最著名，素有“不上黄石寨，枉到张家界”之说。个人觉得这广告宣传语太过夸大其词，其本身是黄石寨索道公司为了让你坐索道而作的宣传口号。黄石寨索道单程每人65元，双程118元。出张家界火车站后在旁边的中心汽车站有直达森林公园的流水班车，40分钟到森林公园，10分钟一班，票价12元。进入森林公园步行20分钟就能走到上黄石寨的入口处。如果坐索道的话则可以换乘免费的观光车到黄石寨索道下站。就连开观光车的师傅都说，上黄石寨看到的是峰林，上袁家界、杨家界看到也是峰林，只是分角度和远近而已。</w:t>
        <w:br/>
        <w:t>第二天还是从森林公园门入，山上山下天气差很多，索道上山后，迎接我们的还是一片雾茫茫。只是因为去的时候仍然是烟雾笼罩，对面的山峰完全看不见，所以也就只能匆匆走过，倒真似了朱镕基的这句题词“张家界里有神仙”，罢了，就当在云里雾里同神仙同游一回。　　　古老的寨门依然存在，一夫当关，万夫莫开，说的也就是这里了。雾海金龟，这倒是如了其名，雾中的龟石，若隐若现。猴帅点兵，嗯，只能看到雾海翻腾了，有人说明知道那么糟糕的天气就不应该上山来，但我觉得，不一样的天气不一样的心境，看到不一样的景色，既然来了，总得上来走一遭。还是在下山索道上看到了些许风景。</w:t>
        <w:br/>
        <w:t>“不上黄石寨，枉来张家界”所以来张家界一定要到黄石寨，我把行程的最后一天留给了这里，张家界的旅游开发的非常好，所以游客几乎都清一色的选择了索道上下山，而我却选择了独步登山，空气和温度真的非常好，七月也感觉不到很热，树木茂盛，是天然的森林大氧吧。山顶的六奇阁是观景的好地方。抵达山顶可以绕栈道一圈，欣赏独特的张家界地貌。黄石寨索道单程72，体力不好的游客推荐乘坐，徒步登山我用时大约两小时</w:t>
        <w:br/>
      </w:r>
    </w:p>
    <w:p>
      <w:r>
        <w:t>评论：</w:t>
        <w:br/>
      </w:r>
    </w:p>
    <w:p>
      <w:pPr>
        <w:pStyle w:val="Heading2"/>
      </w:pPr>
      <w:r>
        <w:t>2.丽江古城游</w:t>
      </w:r>
    </w:p>
    <w:p>
      <w:r>
        <w:t>https://www.tuniu.com/trips/12551722</w:t>
      </w:r>
    </w:p>
    <w:p>
      <w:r>
        <w:t>来源：途牛</w:t>
      </w:r>
    </w:p>
    <w:p>
      <w:r>
        <w:t>发表时间：2017-05-15</w:t>
      </w:r>
    </w:p>
    <w:p>
      <w:r>
        <w:t>天数：</w:t>
      </w:r>
    </w:p>
    <w:p>
      <w:r>
        <w:t>游玩时间：</w:t>
      </w:r>
    </w:p>
    <w:p>
      <w:r>
        <w:t>人均花费：</w:t>
      </w:r>
    </w:p>
    <w:p>
      <w:r>
        <w:t>和谁：</w:t>
      </w:r>
    </w:p>
    <w:p>
      <w:r>
        <w:t>玩法：</w:t>
      </w:r>
    </w:p>
    <w:p>
      <w:r>
        <w:t>旅游路线：</w:t>
      </w:r>
    </w:p>
    <w:p>
      <w:r>
        <w:t>正文：</w:t>
        <w:br/>
        <w:br/>
        <w:t>游览完玉龙雪山，在雪山脚下甘海子吃过午饭回到丽江城已经是下午三点多钟了。    其实，在我心目中还没有玉龙雪山这个概念之前，让我魂牵梦萦的，还真的是丽江古城，这种感受不仅是因为十一年前到云南时，只游了西双版纳一线（后来听朋友说丽江比西双版纳更漂亮），给自己留下的遗憾。更主要的是丽江古城的很多名留千史的民族文化传说一直牵动着我的心。什么摩梭人的走婚、纳西族的女人干活男休闲、明太祖朱元璋赐姓等等。    到达丽江城后，我约了几个到云南才认识的黄石大冶的朋友，走进了丽江古城有名的四方街。    说起几个大冶朋友也真是巧遇，这也正好印证了那句“这个世界真是太小了”。我在昆明机场下飞机后，在机场出口，听到几个说黄石大冶话的人，于是我主动上前搭讪，才知道他们两对夫妻真是从大冶来的，与我恰好乘的同一航班。也真是：久旱逢甘雨，他乡遇故知。既然是家乡朋友在他乡走到了一起，那种亲热劲肯定是难以割舍了，到了这古城那更是要相约一起游览了。    走进古城，首先走进耳目的，就是那位于古城与新城交界处的大水车和从广场传来的悠扬的葫芦丝音乐。据说，这大水车便是丽江古城的标志性物体，那从广场播放出来的音乐，便是古城最受欢迎最有特色的歌曲。但是，真正让人让人耳目一新的，还是那古色古香、原生态极浓的古式建筑。在来古城之前，就听导游说：丽江古城是中国古建筑保存最完整的古城之一，她与同为第二批国家历史文化名城的四川阆中、山西平遥、安徽歙县并称为“保存最为完好的四大古城”。冲着这一美誉，对我们也更添了几分诱惑力。    观赏完这标志性物体，我们习惯性的向那古式建筑走去，不知不觉的走进了被人俗称的“艳遇一条街”。踩着那孱孱不息的小溪流水，踏着那光滑洁净的青石板路，倚着那手工建造的土木房屋，我们竟然把那所谓的“艳遇”早抛到了九霄云外。这里的青石板路确实有它的特殊风格，它两边的两棑石板是直着放置的，而中间最宽的全是横着放置的。据导游说，这种放置格调也是有典故的。听说在古时，丽江古城当时的土司（也就是土皇帝）为了显示自己显赫的身份，专门设计了这样的建筑风格。中间横着的石板路是专供土司行走的，而两边直着的石板路则是给当时的大臣们行走的。这一说倒勾起了我们的好奇心。于是，我们也就都沿着中间石板路、跟着导游的讲解一路前走，我们来到了丽江古城的心脏——四方街。</w:t>
        <w:br/>
        <w:br/>
        <w:br/>
        <w:t>四方街相传明代土司及其臣民的居住地。据导游说，丽江姓氏最多的就是木姓和和姓。这里的土司本来没有姓，当年明太祖朱元璋攻打大理国时，这里的土司给予了很大的帮助。后来攻于大理国后，朱元璋召丽江的土司上朝晋见，朱元璋问土司姓什么，土司说没有姓，朱元璋又说要赐他一个姓，问他想要什么姓。没想到这土司贪心也太重了，竟然提出跟皇帝姓朱。朱元璋哭笑不得，最后就把自己朱姓的“朱”了上面的“人”给去掉了，让他姓木。从此以后，土司、土司的重臣及土司的家族就有了自己的姓——“木”姓。这个土司还算有爱民之心，他有了自己的姓后，也想到自己的臣民也该有他们的姓。他想:自己这些臣民整天吃不饱，想给他们很多的粮食，让他们能够有饭吃，于是在自己木姓上面加了一撇成了一个“禾”字。但是，土司又想，单给自己臣民粮食，他们怎么吃呀？他又想到应该给他们一口锅，于是，在“禾”字旁给加了一个“口”字，这就成了一个“和”字。几经研究之后，最后决定让自己的臣民都姓“和”了。这样一来，“和”姓和“木”姓便成了丽江最大的姓了。    漫步在古城里，给人最深刻的印象就是虽叫古城却没有城墙，这种建筑与其他古城有着本质的区别。大凡历史上的古城都建有城墙，比如云南的大理古城、陕西的西安古城、湖北的荆州古城、襄阳古城等等，都有气势雄伟的城墙。据说这也是有典故的：明太祖朱元璋当时给丽江土司赐姓时，除了把自己的“朱”姓删去一笑赐姓给土司外，他还有另一层意思，那就是为了控制木土司，不让他建城墙，不让他与朝廷为敌。否则，如果木土司建城墙的话，那他那个“木”字就成了一个“困”字，这样就可以困死他。没有想到这个土司也特别聪明，他知道朱元璋给他一个“木”姓，就是不让他与其为敌，就是不让他建城墙。他知道，如果真的建城墙的话，也是一个“困”字，那朱元璋肯定是要困死他的。于是，从古到今丽江经历了多少代土司，他们都从来不建城墙。    虽然古城没有城墙，但是，每条主道都有巷弄相随，巷弄四通八达，无死胡同。四方街内到处小桥流水、垂柳丝丝、这里的房屋全是古色古香的木建筑，门窗栏栋、斗拱飞檐大都雕刻着花鸟虫鱼、飞禽走兽的花纹，别具风味。四方街其特别之处，除了景色秀丽独特、韵味十足外，印象最深刻的是，街比水宽，水比街长；水有红花绿柳，街有五彩衣裙；水流七色阳光，街凝五彩石魂；水里有锦鲤畅游，街面是游人如鲫；整条街是溪流，水和街同行，街直水则直，水弯街则弯，街是四方街，水是四时水。四方街所有的建筑物中，最让我产生情感的，还是那全木建造的丽江农行古城分理处。也许因为自己是农行人，有一种同行情结吧，在这里，我驻目留步，以农行为背景拍下了几张纪念照片。</w:t>
        <w:br/>
        <w:br/>
        <w:br/>
        <w:t>四方街的特别景观确实让人流涟忘返，但是，那满街店铺玲珑满目的土特产和各种工艺品，更是让人目不睱接。那闪亮银器、那靓丽披肩、那五彩奇石、那美味小吃，都令人爱不释手。本来说在这里不买货物的，但是实在经受不住诱惑，最后还是大包小包的买了一大堆。    时间好快，不知不觉的很快到了下午六点，朋友提醒我已经到了吃晚饭的时间了，因为，我们已经约定晚上去吃这里有名的腊味火锅。兴致未尽的我，不得不加快游览的脚步，带着一丝丝遗憾和一丝留恋，走出了古城，走出了这曾经令人魂牵梦萦的浪漫之城、艳遇之都！</w:t>
        <w:br/>
      </w:r>
    </w:p>
    <w:p>
      <w:r>
        <w:t>评论：</w:t>
        <w:br/>
      </w:r>
    </w:p>
    <w:p>
      <w:pPr>
        <w:pStyle w:val="Heading2"/>
      </w:pPr>
      <w:r>
        <w:t xml:space="preserve">3.蔚为奇观，美哉黄石                 </w:t>
      </w:r>
    </w:p>
    <w:p>
      <w:r>
        <w:t>https://www.tuniu.com/trips/12553154</w:t>
      </w:r>
    </w:p>
    <w:p>
      <w:r>
        <w:t>来源：途牛</w:t>
      </w:r>
    </w:p>
    <w:p>
      <w:r>
        <w:t>发表时间：2017-05-25</w:t>
      </w:r>
    </w:p>
    <w:p>
      <w:r>
        <w:t>天数：</w:t>
      </w:r>
    </w:p>
    <w:p>
      <w:r>
        <w:t>游玩时间：</w:t>
      </w:r>
    </w:p>
    <w:p>
      <w:r>
        <w:t>人均花费：</w:t>
      </w:r>
    </w:p>
    <w:p>
      <w:r>
        <w:t>和谁：</w:t>
      </w:r>
    </w:p>
    <w:p>
      <w:r>
        <w:t>玩法：</w:t>
      </w:r>
    </w:p>
    <w:p>
      <w:r>
        <w:t>旅游路线：</w:t>
      </w:r>
    </w:p>
    <w:p>
      <w:r>
        <w:t>正文：</w:t>
        <w:br/>
        <w:br/>
        <w:t>蔚为奇观，美哉黄石</w:t>
        <w:br/>
        <w:br/>
        <w:br/>
        <w:t>——黄石国家公园游记</w:t>
        <w:br/>
        <w:br/>
        <w:br/>
        <w:t>顾  颉</w:t>
        <w:br/>
        <w:br/>
        <w:br/>
        <w:t>美国地大物博，旅游资源十分丰富。有道是，美东看人文，美西看自然。美国西部具有许多富有特色的国家公园，其中名气最大的当属黄石国家公园（ Yellow Stone National Park）（以下简称“黄石公园”）。我曾于2002年夏天去过一次黄石公园，留下了极深、极美的记忆，今年春末旧地重游，依然兴致勃勃，充满期待。</w:t>
        <w:br/>
        <w:br/>
        <w:br/>
        <w:t>黄石公园位于美国西北部怀俄明州（Wyoming）、蒙大拿州（Montana）、爱达荷州(Idaho)的交界处，占地近9000平方公里，（约占成都总面积[含20个区市县]的四分之三），是美国，也是世界上第一个国家公园。1872年3月1日美国国会正式命名黄石公园为保护野生动物和自然资源的国家公园，1978年它被列入世界自然遗产名录。园内几乎集中了地球上的各种自然地貌，包括火山、高山、湖泊、大河，峡谷瀑布，森林、草地等，而尤以众多的热泉闻名。这里有许多野生动物、鱼类、珍稀植物和喜温的微生物。园内交通方便，环山公路长达500多公里。许多地方尚未开发，人迹罕至，充满神秘，成为自驾游者和探险家的乐园。作为缺乏交通工具的异国游客，我们选择了参加当地旅行团的方式，这样可以方便、不那么辛苦地在短时间内看到其精华，当然，只能是浮光掠影，这难免会有些遗憾。</w:t>
        <w:br/>
        <w:br/>
        <w:br/>
        <w:t>小贴士</w:t>
        <w:br/>
        <w:br/>
        <w:br/>
        <w:t>在旧金山、洛杉矶等大城市都可方便地报名参加当地旅行团，时间有7---11天不等，都是按照洛杉矶（旧金山）----雷诺—黄石公园——大峡谷——盐湖城-----拉斯维加斯（有的还包括了圣地亚哥）-----洛杉矶（旧金山的）,顺时针大环线安排,全程5500公里以上，基本囊括了美西的所有主要景点。</w:t>
        <w:br/>
        <w:br/>
        <w:br/>
        <w:t>黄石公园每年 4月下旬至11月上旬开放，6—9月为最佳旅游时间。</w:t>
        <w:br/>
        <w:br/>
        <w:br/>
        <w:t>黄石公园海拔2200多米，时至四月下旬气温仍然很低。早上进得园内，只见白雪皑皑，远处的山上，周围的树上，地上、房上，都铺着厚厚的雪，游人不是很多，更显空旷、清冷。此时的气温大约在零度左右。虽然早有思想准备，并穿上了带来的所有厚衣，但是仍然不足以御寒。于是匆匆在游客中心花30多刀买了件厚的夹克穿上。按照行程安排，先去看著名的老忠实泉（Old Faithful Geyser）。该泉平均每90分钟喷发一次，将沸腾的热水喷到三、四十米的空中，每次持续时间为2---3分钟，一百多年来天天如此，因其准时，故名“老忠实泉”。园内有公告牌，告知识下次喷发的具体时间，我们要等的是十一点半的那次。随着时间的临近，聚集在老忠实泉前的人也越来越多，大家都准备好了相机、手机，兴奋、焦急地等待着。此刻，在泉的出口处，慢慢升起了白雾，地下发出了沉闷的响声，似有热流在涌动，白雾越来越多，越来越浓，渐渐升腾，突然，随着人群中“来了，来了，快看”的惊叫声，一股白花花的水柱伴着巨大的隆隆声响，从地下喷薄而出，呼啸著冲向天空，与白雾交织在一起，形成一大片白茫茫的水雾，越来越多，越来越浓，蔚为壮观，令人震撼！这样的景象持续了大约三分钟，白雾渐渐变少，水柱变细，最后，白雾散去，一切又恢复了平静，我抬手看了看表，与预报的时间几乎一致，令人惊叹造物主的神奇！</w:t>
        <w:br/>
        <w:br/>
        <w:br/>
        <w:t>在“老忠实泉”标志前留影，身上穿着才买的防寒服。</w:t>
        <w:br/>
        <w:br/>
        <w:br/>
        <w:t>老忠实泉开始喷发</w:t>
        <w:br/>
        <w:br/>
        <w:br/>
        <w:t>老忠实泉继续喷发，水雾变大</w:t>
        <w:br/>
        <w:br/>
        <w:br/>
        <w:t>老忠实泉猛烈喷发，水柱冲向天空，水雾变成白茫茫一片</w:t>
        <w:br/>
        <w:br/>
        <w:br/>
        <w:t>老忠实泉似乎已筋疲力尽</w:t>
        <w:br/>
        <w:br/>
        <w:br/>
        <w:t>在黄石公园里，老忠实泉并不是水量最大，喷得最高的。这里有上千个各色的热泉和彩池。走在园中结着冰雪的木质栈道上，到处可见从地孔中喷出缕缕白雾和水柱，有的就像煮生石灰的池子，灰白色的泥浆沸腾翻滚、汩汩地冒着气泡，发出灼人的热度。空气中弥漫着强烈的硫磺气味和浓厚的白雾，涌动的黄褐色的热泉流入冰河中，呈现出冰火两重天的景象。听导游讲，全球60%的地热温泉都集中在此，黄石公园是个大的火山口，300万年前曾经喷发过一次。地壳陷落使黄石公园地下布满裂缝，在其下面被岩浆加热的水形成水蒸气，就像一个巨大的锅炉，当水蒸汽聚集的压力达到一定程度，就会从裂缝中喷发出来。裂缝起到了“安全阀”的作用，否则，地下所积蓄的巨大能量将会引起“锅炉”爆炸，其所产生的火山灰足以使美国西部毁灭。风靡全球的灾难大片《2012》中大地上突然火山喷发的镜头就是在这里拍摄的，形象地展现了这一恐怖情景。由于地下是北美火山板块，这里的地壳运动特别强烈，黄石公园“超级火山”大约每隔60万年周期性喷发一次，现在已进入喷发周期，一些地面有明显隆起，这是活火山的一个重要证据。因此，黄石公园也被称作“躺在美国心脏地带的‘超级火山’”。</w:t>
        <w:br/>
        <w:br/>
        <w:br/>
        <w:t>炽热的泉水流入冰冷的河中，形成冰火两重天的景象。</w:t>
        <w:br/>
        <w:br/>
        <w:br/>
        <w:t>众多的热泉使空气中充满了浓浓的白雾</w:t>
        <w:br/>
        <w:br/>
        <w:br/>
        <w:t>黄石公园之美，就在其星罗密布的无数热泉、彩池。地表和池水被染成赤、橙、黄、绿、青、蓝、紫色，五彩斑斓，艳丽无比。据资料介绍，黄石公园有超过400种的喜温微生物，这对医学研究极为重要。彩池的颜色主要取决于其中有机微生物的种类，并随着温度的变化而改变。“牵牛花泉”(Morning Glory Pool)是颇有代表性的一个彩池。在白茫茫的大地上，一个圆形的美池镶嵌其间。它不甚大（目测最多有一个教室大小吧），绿如翡翠，清澈见底，映出蓝天、白云与绿树的倒影。在其周围依次镶上橙黄色、褐色的边，犹如一朵盛开的牵牛花。“牵牛花池”也由此而得名。</w:t>
        <w:br/>
        <w:br/>
        <w:br/>
        <w:t>牵牛花泉</w:t>
        <w:br/>
        <w:br/>
        <w:br/>
        <w:t>在牵牛花泉边与妻合影留念</w:t>
        <w:br/>
        <w:br/>
        <w:br/>
        <w:t>小贴士</w:t>
        <w:br/>
        <w:br/>
        <w:br/>
        <w:t>从老忠实泉到牵牛花泉有2公里多点，有步道，步行半小时可达，原路返回后可以赶上下次老忠实泉的喷发。</w:t>
        <w:br/>
        <w:br/>
        <w:br/>
        <w:t>大棱镜温泉(The Grand Prismatic Spring) 又名虹彩温泉，是世界第三、美国第一大温泉。其直径超过110米，水深49米，每分钟大约会涌出2000公升，温度为71°C的地下水，它是黄石公园的招牌景点，在许多该园的广告、宣传片中都可以看到它。此刻，站在栈道上望去，碧蓝的水面上笼罩着氤氲的水雾,泉水不断地从池子里溢出来，缓缓地漫过池畔，把池子周围冲刷出一波一波交错纵横的纹理，渲染出橙红、橘黄、米黄、 浅绿、紫褐等多种色彩，如彩虹般绚丽，如魔镜般神奇。由此，它也被称为“上帝打翻了的调色板”。此刻，任何语言与文字的描绘都显得苍白无力，唯有屏住呼吸，贪婪地把她凝视，用镜头留下永恒。我禁不住将眼前的景色与有些相似的九寨沟相比，后者妩媚、秀气、温柔，似小家碧玉，而前者则粗犷、大气，野性，如关东大汉。虽然各美其美，但此刻我更为前者所陶醉。</w:t>
        <w:br/>
        <w:br/>
        <w:br/>
        <w:t>大棱镜泉1</w:t>
        <w:br/>
        <w:br/>
        <w:br/>
        <w:t>大棱镜泉2</w:t>
        <w:br/>
        <w:br/>
        <w:br/>
        <w:t>大棱镜泉3</w:t>
        <w:br/>
        <w:br/>
        <w:br/>
        <w:t>大棱镜泉4</w:t>
        <w:br/>
        <w:br/>
        <w:br/>
        <w:t>大棱镜泉5</w:t>
        <w:br/>
        <w:br/>
        <w:br/>
        <w:t>大棱镜泉6</w:t>
        <w:br/>
        <w:br/>
        <w:br/>
        <w:t>黄石公园内的彩池1</w:t>
        <w:br/>
        <w:br/>
        <w:br/>
        <w:t>黄石公园内的彩池2</w:t>
        <w:br/>
        <w:br/>
        <w:br/>
        <w:t>黄石公园内的彩池3</w:t>
        <w:br/>
        <w:br/>
        <w:br/>
        <w:t>黄石公园内的彩池4</w:t>
        <w:br/>
        <w:br/>
        <w:br/>
        <w:t>黄石公园内的热泉</w:t>
        <w:br/>
        <w:br/>
        <w:br/>
        <w:t>黄石公园内的彩池5</w:t>
        <w:br/>
        <w:br/>
        <w:br/>
        <w:t>小贴士：游客在旅游的时候一定要十分注意安全，不可离开栈道下到池边，因为其地表可能塌陷而使人坠入其中;不可触摸温泉，以免皮肤被烫伤或腐蚀;更不可下到池中，因为其深不可测。去年曾发生过游人下到池中被淹没而亡的惨剧，其尸体一直未找到。</w:t>
        <w:br/>
        <w:br/>
        <w:br/>
        <w:t>有人说，是大自然用水火，冰风在这里精雕细琢，孕育了黄石公园迷人的景色。山上的土壤含铁，氧化后发黄，那些没有植被覆盖的山头便呈现出黄色，"黄石公园"由此而得名。当我们来到黄石峡谷向对面望去时，立刻被它的美震惊了。由火山岩风化所形成的峭壁呈现出黄、褐、灰白等多种颜色，勾出美丽的轮廓，自然伟力将其雕刻出条条沟壑, 上面顽强地长着绿树，铺着白雪，色彩斑斓，雄浑、壮丽,似连绵不断的画卷。对面，一条长长的雪白瀑布飞泻而下，激起白茫茫的水雾，呈现出“飞流直下三千尺，疑是银河落九天”的诗境。据资料介绍，黄石大峡谷深约350米，宽约500米，长24公里，黄石瀑布落差达94米，是深受美国人喜爱的景致，素有“艺术家景点”的美誉。许多艺术家来这里寻找创作的灵感，现在美国国会山庄所挂的画就是“黄石瀑布”。看来，它就像我国人民大会堂中的“黄山迎客松”那样，已成为国家的象征。</w:t>
        <w:br/>
        <w:br/>
        <w:br/>
        <w:t>黄石峡谷中的河流</w:t>
        <w:br/>
        <w:br/>
        <w:br/>
        <w:t>​</w:t>
        <w:br/>
        <w:br/>
        <w:br/>
        <w:t>遥看瀑布挂前川------黄石公园大峡谷中的美丽瀑布（落差94米）。</w:t>
        <w:br/>
        <w:br/>
        <w:br/>
        <w:t>黄石瀑布（用长焦镜头拍摄）气势磅礴。</w:t>
        <w:br/>
        <w:br/>
        <w:br/>
        <w:t>与妻在瀑布前合个影。</w:t>
        <w:br/>
        <w:br/>
        <w:br/>
        <w:t>导游说，黄石公园在美国众多的国家公园中，它不是最大的，也不一定是最美的，但它是最早的，也绝对是最原始、最天然的。为了保持它原生态的环境，美国人制定了最严格的保护法，动用了包括政府力量在内的一切手段、力量。例如，有人曾经建议，既然黄石公园有如此丰富的地热、热泉，何不开发利用，建造许多温泉宾馆，既可供游人享用，也可带来可观的经济收益。美国人对此断然说NO，因为那将破坏这里的自然环境。又如，公园里有许多倒下的树木，粗壮的树干横七竖八地倒在地上，很煞风景，但是老美听之任之，没有人把它理顺，更没有人把它收集起来当木材用，因为“自然界本来就是那样的”。就是动物，包括可能伤害人的野生动物，也任其在园中随意走来走去，只是告诫游人要小心规避，因为这里本来就是它们的栖居地。在我们的途中，就几次遇到过北美野牛，它们悠闲地在林中走着，全不把人类放在眼里。还有一次在车子前方突然出现一只小白狼，还没看清，它就飞快地向远处森林逃去。至于动物之间的弱肉强食，更被视为自然法则而被尊重。据导游介绍，一百多年前刚建园时，怕灰狼伤人，曾经组织猎人大量射杀使之绝迹，但是因为失去了天敌，麋鹿很快地大量繁殖起来，草场资源被严重破坏，公园不得不从加拿大引进200只灰狼，使生态恢复平衡。令人匪夷所思的是，多年来，园内偶尔发生过野牛、灰熊伤人的事故，但是从来没有狼伤人的报道，听导游说，狼是非常聪明的动物，它似乎知道人是“惹不起”的强大动物。他还说，这里因为森林茂密，夏季气候干燥，很容易发生森林大火，开始都是动用大量人力灭火，但是效果不佳。1988年6月。这里发生了一场世界瞩目的森林大火，当局动用了3000名救火队员和志愿者，与大火搏斗了三个月，仍然不能将其扑灭，直至9月，一场大雪突然降临，才将火势扑灭。令人惊异的是，在大火留下的灰迹上，原被老树遮蔽下的新的植物更加茁壮地成长起来，一些坚果的种子也破壳长出幼芽……自然界就是这样按照自己的规律新陈代谢，生生不息。人们不需要自作多情地去改变它，而只要保持它原来的样子就行了。黄石公园每年闭园半年谢客，就是想让这里的一切得到休养生息。“老美今天所做的一切，就是想让子孙后代也能够看到和今天一样的黄石公园”，导游如是说。这句朴实无华的话，深深地印刻在我的脑海中。</w:t>
        <w:br/>
        <w:br/>
        <w:br/>
        <w:t>园中倒地的树木任其自生自灭</w:t>
        <w:br/>
        <w:br/>
        <w:br/>
        <w:t>园中自由自在行走的野牛</w:t>
        <w:br/>
        <w:br/>
        <w:br/>
        <w:t>小贴士：</w:t>
        <w:br/>
        <w:br/>
        <w:br/>
        <w:t>在园中要尽量规避野兽，特别是不要伤害幼小的动物，否则会遇到其父母必然的报复。遇到野兽要缓慢退却，再疾跑，尽量不断改变方向。</w:t>
        <w:br/>
        <w:br/>
        <w:br/>
        <w:t>黄石公园，名闻遐迩的世界第一国家公园，这个被美国人自豪地称为"地球上最独一无二的神奇乐园"，以其众多的地质奇观，丰富的动植物资源，美丽的自然风光，发人深思的环保理念，将长久地存留在我的美好记忆中。</w:t>
        <w:br/>
        <w:br/>
        <w:br/>
        <w:t>（写于2017年5月中旬）</w:t>
        <w:br/>
      </w:r>
    </w:p>
    <w:p>
      <w:r>
        <w:t>评论：</w:t>
        <w:br/>
      </w:r>
    </w:p>
    <w:p>
      <w:pPr>
        <w:pStyle w:val="Heading2"/>
      </w:pPr>
      <w:r>
        <w:t>4.端午节期间游黄石仙岛湖</w:t>
      </w:r>
    </w:p>
    <w:p>
      <w:r>
        <w:t>https://www.tuniu.com/trips/12554182</w:t>
      </w:r>
    </w:p>
    <w:p>
      <w:r>
        <w:t>来源：途牛</w:t>
      </w:r>
    </w:p>
    <w:p>
      <w:r>
        <w:t>发表时间：2017-06-02</w:t>
      </w:r>
    </w:p>
    <w:p>
      <w:r>
        <w:t>天数：</w:t>
      </w:r>
    </w:p>
    <w:p>
      <w:r>
        <w:t>游玩时间：</w:t>
      </w:r>
    </w:p>
    <w:p>
      <w:r>
        <w:t>人均花费：</w:t>
      </w:r>
    </w:p>
    <w:p>
      <w:r>
        <w:t>和谁：</w:t>
      </w:r>
    </w:p>
    <w:p>
      <w:r>
        <w:t>玩法：</w:t>
      </w:r>
    </w:p>
    <w:p>
      <w:r>
        <w:t>旅游路线：</w:t>
      </w:r>
    </w:p>
    <w:p>
      <w:r>
        <w:t>正文：</w:t>
        <w:br/>
        <w:br/>
        <w:t>六点钟起来的，七点半在老剧院门口集合，在车上睡了一觉后到黄石大概11点，太阳很大，擦了很多防晒霜，下车后看见山坡很多枇杷树，下车后到了一个港口，就开始坐船，坐船大概六分钟左右，风很大，风景确实很好，水都是蓝色的，看起来像是大海一样（虽然没见过海，哈哈）</w:t>
        <w:br/>
        <w:br/>
        <w:br/>
        <w:t>乘船后就到了野人岛？导游又扔下我们走了，我们自己问了售票员开始往上爬，走路没有走很久，就正好看到野人岛表演，由于去年来过一次，今年看表演不是很惊讶了，大热天的，看着扮演野人的姑娘甩头发，就是感觉很热，还有人妖唱歌，走过去仔细看了，是一个男扮女装的人妖？不过腿确实又长又细，很羡慕~~</w:t>
        <w:br/>
        <w:br/>
        <w:br/>
        <w:t>走完野人岛后，开始去仙人洞，在路上有骑马的，没有去玩，到了仙人洞里面确实很凉快，不过也就几分钟就出来了，出来后就有一个滑草项目，由于去年玩过所以今年没有玩了，去年下山的途中应该是还有一个在铁网上骑摩托车的表演的，今年没有了，路两边有枇杷树，摘了枇杷吃，不是特别甜，外面也有卖的，没有买，回来的时候还在那个码头，往那个台阶里面走，可以坐在台阶上泡脚，特别舒服，水也清澈</w:t>
        <w:br/>
        <w:br/>
        <w:br/>
        <w:t>总的来说景色是好看的，就是娱乐项目少，而且景区应该进一步开发，爬山的太短了，而且170这个价格贵了，去年去的时候才104，</w:t>
        <w:br/>
        <w:br/>
        <w:br/>
        <w:br/>
        <w:t>黄石仙岛湖一日游</w:t>
        <w:br/>
        <w:br/>
      </w:r>
    </w:p>
    <w:p>
      <w:r>
        <w:t>评论：</w:t>
        <w:br/>
      </w:r>
    </w:p>
    <w:p>
      <w:pPr>
        <w:pStyle w:val="Heading2"/>
      </w:pPr>
      <w:r>
        <w:t>5.【首发】美西之恋（4）黄石归来，你就是摄影家</w:t>
      </w:r>
    </w:p>
    <w:p>
      <w:r>
        <w:t>https://www.tuniu.com/trips/12564084</w:t>
      </w:r>
    </w:p>
    <w:p>
      <w:r>
        <w:t>来源：途牛</w:t>
      </w:r>
    </w:p>
    <w:p>
      <w:r>
        <w:t>发表时间：2017-08-07</w:t>
      </w:r>
    </w:p>
    <w:p>
      <w:r>
        <w:t>天数：</w:t>
      </w:r>
    </w:p>
    <w:p>
      <w:r>
        <w:t>游玩时间：</w:t>
      </w:r>
    </w:p>
    <w:p>
      <w:r>
        <w:t>人均花费：</w:t>
      </w:r>
    </w:p>
    <w:p>
      <w:r>
        <w:t>和谁：</w:t>
      </w:r>
    </w:p>
    <w:p>
      <w:r>
        <w:t>玩法：</w:t>
      </w:r>
    </w:p>
    <w:p>
      <w:r>
        <w:t>旅游路线：</w:t>
      </w:r>
    </w:p>
    <w:p>
      <w:r>
        <w:t>正文：</w:t>
        <w:br/>
        <w:br/>
        <w:br/>
        <w:t>【首发】美西之恋（4）黄石归来，你就是摄影家</w:t>
        <w:br/>
        <w:br/>
        <w:br/>
        <w:t>6月24日，我们要进黄石公园。先到西黄石镇，吃早中饭。饭罢，进园，玩到下午6点钟出来，吃晚饭。第二天一早，又要进园，去看黄石湖。</w:t>
        <w:br/>
        <w:br/>
        <w:br/>
        <w:br/>
        <w:t>西黄石镇上</w:t>
        <w:br/>
        <w:br/>
        <w:br/>
        <w:t>横跨怀俄明州、蒙大拿州和爱达荷州的黄石公园，是世界上第一座国家公园，成立于1872年，1978年被联合国教科文组织选为世界自然遗产。100多年来，黄石公园一直是美国人、欧洲和世界各地的摄影家津津乐道的地方，因为黄石公园的题材，一直是世界风光摄影中产生佳作最多的地方。</w:t>
        <w:br/>
        <w:t>所以我说啊，从美国的黄石国家公园出来，你一不小心就是摄影家了！为啥？你看下去就知道了。</w:t>
        <w:br/>
        <w:br/>
        <w:br/>
        <w:t>世界著名的摄影家去黄石公园看什么，拍什么？他们主要是去拍珍稀的地热地貌景观和繁多的野生动物植物。那我们去看什么，有什么可拍呢？我是重点拍摄地热地貌景观，至于动植物，如果运气好，遇到了拍点回来也不妨。</w:t>
        <w:br/>
        <w:br/>
        <w:br/>
        <w:br/>
        <w:t>走进公园</w:t>
        <w:br/>
        <w:br/>
        <w:br/>
        <w:t>黄石公园占地8000平方公里，景区风景线主要由两个圈状的“8”字形公路网组成，黄石公园的精华部分，大多在这环状的线路旁。它有人性化的栈道涉及，延伸到景点的最佳观景处，这些都体现出自然科学家与环境设计师的精心经营所在。</w:t>
        <w:br/>
        <w:t>黄石公园有5个入口，东西南北，再加上个东北口，出入相当方便。我们是从西门进去，住就住在离西门口最近的西黄石镇上。导游说，我们先玩“8”字的下面半个圈，第二天再玩上面那个圈，我们走的是一条最实惠的、最好看的路。</w:t>
        <w:br/>
        <w:br/>
        <w:br/>
        <w:br/>
        <w:t>地热奇观</w:t>
        <w:br/>
        <w:br/>
        <w:br/>
        <w:t>黄石公园拥有的惊人的地形地貌，是数十万年前火山连续喷发而形成的。最后一次火山爆发大约发生在64万年前，激烈喷泻的熔岩覆盖地表，热泉渗入岩层裂隙，极度的高温又迫使沸泉大量往上喷窜，形成了间歇泉、泥浆泉、喷气泉、温泉等不同种类的地热形态，蔚为壮观。直到今天，黄石公园内的地热活动仍十分活跃，随处可有令人惊喜的发现。</w:t>
        <w:br/>
        <w:t>我们先来到诺里斯区（Norrie），这是黄石公园里地热最活跃的地区之一，它位于3个断层区块的交会之处，地震十分频繁。加上它酸性的热泉急速溶蚀地底矿床，因此经常诞生新的间歇泉。这种突发性的地形局部剧烈运动，常常又使得间歇泉爆发得更猛烈。不安定的地壳运动，造就了诺里斯区多彩的地面景观，因此这里又被人誉为“大自然的调色板”、“上帝的调色盘”等等。我们走在栈道上，丝丝作响、并带有点刺鼻的气味，在时时刻刻提醒我们要注意安全。</w:t>
        <w:br/>
        <w:br/>
        <w:br/>
        <w:br/>
        <w:t>大地美色</w:t>
        <w:br/>
        <w:br/>
        <w:br/>
        <w:br/>
        <w:br/>
        <w:t>老忠实泉</w:t>
        <w:br/>
        <w:br/>
        <w:br/>
        <w:t>黄石国家公园里下环线中名气最大的当属“老忠实泉”了。据路边的展板上讲，黄石公园内有300眼间歇泉，密布在全园各处。老忠实泉每72分钟喷发一次，相当准时，所以老美给了它一个“老忠实”的称呼。</w:t>
        <w:br/>
        <w:t>老忠实泉处沸腾的熔岩和岩浆距离地表只有5公里左右，受热的地下水涌上岩层裂缝中，与渗入岩缝的雨水、血水相遇，两相冲击使裂缝成了“压力锅”，等裂缝中的水温生到一定的临界点时，蒸汽的压力就将泉水从裂口中喷发出来。而地下水再度涌进，再循环一次，这就形成了间歇泉。在老忠实泉的周边，还有不少的水量壮观的其它的间歇泉、泥浆泉、喷气孔和温泉等等，我们在行走时都一一看到了。</w:t>
        <w:br/>
        <w:br/>
        <w:br/>
        <w:t>没有想到，黄石公园里还有峡谷奇观。不过它与过几天我们就要去的大峡谷国家公园不太一样。这里的峡谷不以形制的庞大和气势而著称，却以亲近的特质吸引着游人。那长达32公里U形峡谷，多彩的流纹岩、高悬的瀑布、密密的森林，因为有了方便的步道，让我们得以怡然自得，漫步赏景，与大自然相生共处。</w:t>
        <w:br/>
        <w:t>当然，黄石公园还是野生动物的天堂。散布公园各处的麋鹿、大野牛、郊狼、松鼠，我们在快速行进的车上都看见了。只是碍于我的瞬间反应太慢，有时动物出现在车的另一侧，所以收获甚少，即使有的，还拍得拿不出手。不好意思。</w:t>
        <w:br/>
        <w:br/>
        <w:br/>
        <w:br/>
        <w:t>黄石湖区</w:t>
        <w:br/>
        <w:br/>
        <w:br/>
        <w:t>第二天上午，我们去黄石湖游览。清澈的湖水这自是不待说的，远处的山、近处的游艇，也都让人见羡不已。但这里最让我意外的是，湖边有不少正冒着热气的一个个泉池，白“烟”袅袅，慢慢升腾，仿佛将我们送进了神仙住的境地。此情此景，没有一个人为之静观发呆，个个争先恐后，穷摄之后大喊过瘾。</w:t>
        <w:br/>
        <w:t>在黄石公园里待多久都待不够的，难怪很多老美拖家带口，自行驾着房车前往，住上十天半月的，尽情享受大自然的恩赐。我没有这个能耐，只能靠跟团游，省时省力省票票，我只管选好产品就OK啦！</w:t>
        <w:br/>
        <w:br/>
        <w:br/>
        <w:t>从黄石公园出来，我感慨公园的美啊，真是难以言说。有时你越想说，却越是说不清楚。所以我在构思本篇时，就想多做点地热的科学普及，对于美，尽量点到为止，少说为妙了。</w:t>
        <w:br/>
        <w:t>因为我相信你，看了我拍的这些图片，一定会体会到大自然的这种超凡之美；也相信你，看了我的图片后，也会被老美为保护这份世界自然遗产的用心，肃然起敬，心领神会。</w:t>
        <w:br/>
        <w:t>谢谢您，看了我这么多“如实照来”的图片。您感动了吗？感动了就去吧！</w:t>
        <w:br/>
        <w:t>黄石欢迎你！黄石公园欢迎你来当个摄影家！</w:t>
        <w:br/>
        <w:br/>
        <w:t>（2017.7.16. 14:46）</w:t>
        <w:br/>
      </w:r>
    </w:p>
    <w:p>
      <w:r>
        <w:t>评论：</w:t>
        <w:br/>
      </w:r>
    </w:p>
    <w:p>
      <w:pPr>
        <w:pStyle w:val="Heading2"/>
      </w:pPr>
      <w:r>
        <w:t>6.美国中西部之旅 - 黄石公园周边赫布根湖的迷人风光</w:t>
      </w:r>
    </w:p>
    <w:p>
      <w:r>
        <w:t>https://www.tuniu.com/trips/12566274</w:t>
      </w:r>
    </w:p>
    <w:p>
      <w:r>
        <w:t>来源：途牛</w:t>
      </w:r>
    </w:p>
    <w:p>
      <w:r>
        <w:t>发表时间：2017-08-23</w:t>
      </w:r>
    </w:p>
    <w:p>
      <w:r>
        <w:t>天数：</w:t>
      </w:r>
    </w:p>
    <w:p>
      <w:r>
        <w:t>游玩时间：</w:t>
      </w:r>
    </w:p>
    <w:p>
      <w:r>
        <w:t>人均花费：</w:t>
      </w:r>
    </w:p>
    <w:p>
      <w:r>
        <w:t>和谁：</w:t>
      </w:r>
    </w:p>
    <w:p>
      <w:r>
        <w:t>玩法：</w:t>
      </w:r>
    </w:p>
    <w:p>
      <w:r>
        <w:t>旅游路线：</w:t>
      </w:r>
    </w:p>
    <w:p>
      <w:r>
        <w:t>正文：</w:t>
        <w:br/>
        <w:br/>
        <w:t>午餐后我们告别盐湖城，一路向北，经过近600公里的长途奔波，最终到达黄石公园西门附近的一家度假旅馆下塌。</w:t>
        <w:br/>
        <w:t>旅馆虽然不大，但四周环境很好，依山傍水；住宿房间设施齐全，比较满意。门前的这个湖泊叫赫布根湖（Hebgen Lake），宁静秀美，湖对面的雪山依稀可见，在蓝天白云的衬托下显得格外迷人。因此，我们放下行装，趁太阳还没有落山之前，赶快到湖边拍照，留下难忘的记忆。</w:t>
        <w:br/>
      </w:r>
    </w:p>
    <w:p>
      <w:r>
        <w:t>评论：</w:t>
        <w:br/>
      </w:r>
    </w:p>
    <w:p>
      <w:pPr>
        <w:pStyle w:val="Heading2"/>
      </w:pPr>
      <w:r>
        <w:t>7.美国中西部之旅 - 黄石湖</w:t>
      </w:r>
    </w:p>
    <w:p>
      <w:r>
        <w:t>https://www.tuniu.com/trips/12567253</w:t>
      </w:r>
    </w:p>
    <w:p>
      <w:r>
        <w:t>来源：途牛</w:t>
      </w:r>
    </w:p>
    <w:p>
      <w:r>
        <w:t>发表时间：2017-08-31</w:t>
      </w:r>
    </w:p>
    <w:p>
      <w:r>
        <w:t>天数：</w:t>
      </w:r>
    </w:p>
    <w:p>
      <w:r>
        <w:t>游玩时间：</w:t>
      </w:r>
    </w:p>
    <w:p>
      <w:r>
        <w:t>人均花费：</w:t>
      </w:r>
    </w:p>
    <w:p>
      <w:r>
        <w:t>和谁：</w:t>
      </w:r>
    </w:p>
    <w:p>
      <w:r>
        <w:t>玩法：</w:t>
      </w:r>
    </w:p>
    <w:p>
      <w:r>
        <w:t>旅游路线：</w:t>
      </w:r>
    </w:p>
    <w:p>
      <w:r>
        <w:t>正文：</w:t>
        <w:br/>
        <w:br/>
        <w:t>游览了间歇喷泉区，我们就向黄石湖进发，随着海拔的升高，发现公路两边有越来越多的积雪。据导游说，前几天黄石公园下了一场大雪，当时整个黄石公园封园，我们旅行团今天算是运气好，除西北方向封路外，园内大部分地区都可以通行。真的，来到黄石湖，乍暖还寒，一下车就感到有一丝寒意。</w:t>
        <w:br/>
        <w:t>黄石湖位于黄石公园东南，面积约354平方公里，海拔2357米，水最深118米。它为典型的火山口湖，也是美国最大的高山湖泊。黄石湖周围长满枞树等寒带常青植物，是众多鸟类和野生哺乳动物的栖息地，也是划船和钓鱼爱好者的天堂。</w:t>
        <w:br/>
        <w:t>黄石湖水底下是一座巨大的活火山口，每60万年从这里喷发出的火山熔岩和灰尘曾覆盖过黄石公园的大片地表。</w:t>
        <w:br/>
        <w:t>我们站在栈道的栏杆边欣赏这眼前的绮丽风光，美丽的黄石湖和远处的雪山遥相呼应，湖面结冰，雪山晶莹，十分壮观。</w:t>
        <w:br/>
        <w:t>黄石湖还有许多湖边热泉和湖中热泉，此时你会发现岸边的湖面五光十色，这是由于在湖底热喷泉的作用下，湖面颜色也在不断变化。</w:t>
        <w:br/>
      </w:r>
    </w:p>
    <w:p>
      <w:r>
        <w:t>评论：</w:t>
        <w:br/>
      </w:r>
    </w:p>
    <w:p>
      <w:pPr>
        <w:pStyle w:val="Heading2"/>
      </w:pPr>
      <w:r>
        <w:t>8.美国中西部之旅 - 黄石大峡谷与瀑布</w:t>
      </w:r>
    </w:p>
    <w:p>
      <w:r>
        <w:t>https://www.tuniu.com/trips/12567256</w:t>
      </w:r>
    </w:p>
    <w:p>
      <w:r>
        <w:t>来源：途牛</w:t>
      </w:r>
    </w:p>
    <w:p>
      <w:r>
        <w:t>发表时间：2017-08-31</w:t>
      </w:r>
    </w:p>
    <w:p>
      <w:r>
        <w:t>天数：</w:t>
      </w:r>
    </w:p>
    <w:p>
      <w:r>
        <w:t>游玩时间：</w:t>
      </w:r>
    </w:p>
    <w:p>
      <w:r>
        <w:t>人均花费：</w:t>
      </w:r>
    </w:p>
    <w:p>
      <w:r>
        <w:t>和谁：</w:t>
      </w:r>
    </w:p>
    <w:p>
      <w:r>
        <w:t>玩法：</w:t>
      </w:r>
    </w:p>
    <w:p>
      <w:r>
        <w:t>旅游路线：</w:t>
      </w:r>
    </w:p>
    <w:p>
      <w:r>
        <w:t>正文：</w:t>
        <w:br/>
        <w:br/>
        <w:t>告别梦幻般的黄石湖，我们沿黄石河往北驶向最后一个景区 - 黄石大峡谷。</w:t>
        <w:br/>
        <w:t>气势如虹的黄石大峡谷，深360米，宽400米，长约32公里。它因长年累月受到黄石河水流的侵蚀、冲刷、切割而形成V型大峡谷。峡谷深邃，河流湍急，岩壁陡峭，山石多彩。</w:t>
        <w:br/>
        <w:t>当黄石河流经峡谷的狭窄处时，河水受阻变急，撞击峡谷、轰鸣着坠入谷底深渊，形成两道壮丽的瀑布 - 上瀑布、下瀑布。</w:t>
        <w:br/>
        <w:t>我们站在大峡谷观景台（Lookout Point），从东往西俯瞰整个大峡谷，视野开阔，气势恢宏。大峡谷、瀑布、黄石河、松林，还有那光怪陆离、五光十色的风化火山岩，在蓝天白云的衬托下美不胜收。大自然就像一位出色的画师，描绘出那样多彩的精美画作。</w:t>
        <w:br/>
        <w:t>在此只能看到下瀑布，落差100多米。汹涌的河水从峡谷上游飞流直下，坠入谷底，浪花飞舞，白雾翻腾。因时间有限，可惜不能近距离观赏。</w:t>
        <w:br/>
        <w:br/>
        <w:br/>
        <w:t>沿路我们还看到附近的森林有被大火烧过的痕迹，有些心疼。导游解释说，黄石公园对待森林大火的态度就是“让它烧！”。这是1872年美国国会通过的《黄石国家公园法》所采取的处置措施，他们认为：这样可使森林生态自然更新；杀死难以消灭的橡皮虫；有利于松树种子的传播和育出新苗。1988年，黄石公园经历了一场史无前例的森林大火，大火燃烧了三个月，使黄石公园36%的森林受损，眼前我们看到那些被大火烧焦的树木依旧躺在自然更新的森林中。</w:t>
        <w:br/>
      </w:r>
    </w:p>
    <w:p>
      <w:r>
        <w:t>评论：</w:t>
        <w:br/>
      </w:r>
    </w:p>
    <w:p>
      <w:pPr>
        <w:pStyle w:val="Heading2"/>
      </w:pPr>
      <w:r>
        <w:t>9.国庆去哪玩？黄石周边国庆旅游攻略</w:t>
      </w:r>
    </w:p>
    <w:p>
      <w:r>
        <w:t>https://www.tuniu.com/trips/12567888</w:t>
      </w:r>
    </w:p>
    <w:p>
      <w:r>
        <w:t>来源：途牛</w:t>
      </w:r>
    </w:p>
    <w:p>
      <w:r>
        <w:t>发表时间：2017-09-05</w:t>
      </w:r>
    </w:p>
    <w:p>
      <w:r>
        <w:t>天数：</w:t>
      </w:r>
    </w:p>
    <w:p>
      <w:r>
        <w:t>游玩时间：</w:t>
      </w:r>
    </w:p>
    <w:p>
      <w:r>
        <w:t>人均花费：</w:t>
      </w:r>
    </w:p>
    <w:p>
      <w:r>
        <w:t>和谁：</w:t>
      </w:r>
    </w:p>
    <w:p>
      <w:r>
        <w:t>玩法：</w:t>
      </w:r>
    </w:p>
    <w:p>
      <w:r>
        <w:t>旅游路线：</w:t>
      </w:r>
    </w:p>
    <w:p>
      <w:r>
        <w:t>正文：</w:t>
        <w:br/>
        <w:br/>
        <w:t>很快就要到十一国庆长假了，很多会选择出国游或是周边游，那么给大家介绍几个适合周边游的好地方，可能你喜欢人少环境优美的地方或者喜欢热闹好玩的地方，下面都有，大家可以参考一下，选择最合适自己的很重要！</w:t>
        <w:br/>
        <w:br/>
        <w:br/>
        <w:br/>
        <w:t>石燕湖旅游风景区</w:t>
        <w:br/>
        <w:br/>
        <w:br/>
        <w:t>石燕湖旅游风景区位于长沙市跳马镇，它是国家旅游局首批评定的AAAA级旅游景区。这里是国内知名的拓展训练基地，环境优美、群山围绕、湖水清澈，空气中负离子含量每立方厘米达8万以上，被誉为“天然大氧吧”、“都市人绿蓝色的梦幻”。</w:t>
        <w:br/>
        <w:br/>
        <w:br/>
        <w:t>国内首座湖上跨岛玻璃桥就在这里，9月15日开始对外试营业，9月1日开始预售天空票160元/人，置身天空玻璃廊桥，仿若“人在空中走，景在脚下移”。相信大家都很期待！</w:t>
        <w:br/>
        <w:br/>
        <w:br/>
        <w:t>另外这里还有很多特色项目：</w:t>
        <w:br/>
        <w:t>◆龙舟竞渡</w:t>
        <w:br/>
        <w:t>◆丛林穿越</w:t>
        <w:br/>
        <w:t>◆CS镭战</w:t>
        <w:br/>
        <w:t>◆跨岛高空飞索</w:t>
        <w:br/>
        <w:t>◆游乐场</w:t>
        <w:br/>
        <w:t>◆外婆桥、外公桥、状元桥、网桥</w:t>
        <w:br/>
        <w:br/>
        <w:br/>
        <w:br/>
        <w:t>玻璃桥景区石牛寨</w:t>
        <w:br/>
        <w:br/>
        <w:br/>
        <w:t>石牛寨位于岳阳市平江县，这里最有名的就是悬空玻璃吊桥了。石牛寨以险、奇著称，大自然的鬼斧神工形成方圆400平方公里的独特白玉丹霞地貌，造就“一牛二龟三关险、四桥五寨六线天、七奇石八寺庙、百零八崖（洞）景无边”的罕见景致，美丽胜境被誉为“汩水之源寨漓江，禅海无边天下绝”。</w:t>
        <w:br/>
        <w:br/>
        <w:br/>
        <w:t>主要著名景点是：</w:t>
        <w:br/>
        <w:t>◆全透明悬空玻璃桥</w:t>
        <w:br/>
        <w:t>◆音乐玻璃栈道</w:t>
        <w:br/>
        <w:t>◆百里丹霞景观</w:t>
        <w:br/>
        <w:t>◆十里绝壁栈道</w:t>
        <w:br/>
        <w:t>◆惊险飞拉达</w:t>
        <w:br/>
        <w:t>◆山中湖仙人海</w:t>
        <w:br/>
        <w:t>◆地质博物馆</w:t>
        <w:br/>
        <w:t>◆花海</w:t>
        <w:br/>
        <w:br/>
        <w:br/>
        <w:br/>
        <w:t>湄江旅游风景区</w:t>
        <w:br/>
        <w:br/>
        <w:br/>
        <w:t>湄江位于娄底涟源，这里风景秀丽，拥有一代帝陵、二湖秀水、三道岩门、四片绿洲、五座寺庙，六大飞瀑、七里峡谷、八面险峰、九曲湄江、十处绝景、百个奇洞、千块巧石、万树腊梅等秀美景观。</w:t>
        <w:br/>
        <w:br/>
        <w:br/>
        <w:t>这里还有星空泡泡屋，带上你爱的她或（他）、带上你的家人一起仰望星空，过一个与众不同的夜，这是一件多么浪漫的事！</w:t>
        <w:br/>
        <w:br/>
        <w:br/>
        <w:t>主要著名景点是：</w:t>
        <w:br/>
        <w:t>◆塞海湖</w:t>
        <w:br/>
        <w:t>◆三道崖门</w:t>
        <w:br/>
        <w:t>◆地质博物馆</w:t>
        <w:br/>
        <w:t>◆香炉山</w:t>
        <w:br/>
        <w:t>◆仙人府</w:t>
        <w:br/>
        <w:t>◆大江口</w:t>
        <w:br/>
        <w:t>◆观音崖</w:t>
        <w:br/>
        <w:br/>
        <w:br/>
        <w:br/>
        <w:t>沩山温泉山庄</w:t>
        <w:br/>
        <w:br/>
        <w:br/>
        <w:t>沩山温泉山庄位于宁乡市，这里是集拓展培训、长沙会议场地、餐饮、住宿、娱乐、温泉、户外漂流溯溪和休闲度假于一体的大型度假型酒店。</w:t>
        <w:br/>
        <w:br/>
        <w:br/>
        <w:t>主要特色就是夏季的“冰泉”和冬季的“温泉”，平时来这里拓展的公司也很多！</w:t>
        <w:br/>
        <w:br/>
        <w:br/>
        <w:br/>
        <w:t>九龙江国家森林公园</w:t>
        <w:br/>
        <w:br/>
        <w:br/>
        <w:t>九龙江位于郴州市瑶族镇，是一个集生态观光、登山探险、休闲度假、历史寻踪、峡谷寻幽、户外拓展于一体的综合性旅游休闲度假景区。</w:t>
        <w:br/>
        <w:br/>
        <w:br/>
        <w:t>来到九龙江，不仅能够欣赏九龙江独特的自然美景，如九天银河倾泻而下的九龙瀑布，如玉带般缠绕在山间的小溪，高耸入云的密布的原始丛林。你还能体验热情好客的瑶族人民的生活节奏。</w:t>
        <w:br/>
        <w:br/>
        <w:br/>
        <w:t>带上一群三五好友or家人来这里溯溪是个不错的选择，沐浴在山间瀑布之间。</w:t>
        <w:br/>
        <w:br/>
        <w:br/>
        <w:br/>
        <w:t>大茅山旅游风景区</w:t>
        <w:br/>
        <w:br/>
        <w:br/>
        <w:t>大茅山位于江西德兴，这里自然景观壮丽、深谷碧水、云海雾涛，是一个不错的休闲度假好去处。由于奇异的景色，被大家称为江南“小九寨沟”。</w:t>
        <w:br/>
        <w:br/>
        <w:br/>
        <w:t>珍稀的原始次生混交阔叶林与茂密的植被，构成了国内罕见的深山原生生态环境。</w:t>
        <w:br/>
        <w:br/>
        <w:br/>
        <w:t>这里还有一些好玩的项目，比如丛林穿越等。</w:t>
        <w:br/>
      </w:r>
    </w:p>
    <w:p>
      <w:r>
        <w:t>评论：</w:t>
        <w:br/>
      </w:r>
    </w:p>
    <w:p>
      <w:pPr>
        <w:pStyle w:val="Heading2"/>
      </w:pPr>
      <w:r>
        <w:t>10.“玩美之旅”（三）——黄石国家公园</w:t>
      </w:r>
    </w:p>
    <w:p>
      <w:r>
        <w:t>https://www.tuniu.com/trips/12570493</w:t>
      </w:r>
    </w:p>
    <w:p>
      <w:r>
        <w:t>来源：途牛</w:t>
      </w:r>
    </w:p>
    <w:p>
      <w:r>
        <w:t>发表时间：2017-09-26</w:t>
      </w:r>
    </w:p>
    <w:p>
      <w:r>
        <w:t>天数：</w:t>
      </w:r>
    </w:p>
    <w:p>
      <w:r>
        <w:t>游玩时间：</w:t>
      </w:r>
    </w:p>
    <w:p>
      <w:r>
        <w:t>人均花费：</w:t>
      </w:r>
    </w:p>
    <w:p>
      <w:r>
        <w:t>和谁：</w:t>
      </w:r>
    </w:p>
    <w:p>
      <w:r>
        <w:t>玩法：</w:t>
      </w:r>
    </w:p>
    <w:p>
      <w:r>
        <w:t>旅游路线：</w:t>
      </w:r>
    </w:p>
    <w:p>
      <w:r>
        <w:t>正文：</w:t>
        <w:br/>
        <w:br/>
        <w:t>黄石公园，是我们此行最期待的景点。这个被很多个旅行杂志称为一生必去的景点之一，是世界第一座国家公园，成立于1872年，于1978年被列入世界自然遗产名录。</w:t>
        <w:br/>
        <w:br/>
        <w:br/>
        <w:t>将近四天的黄石公园行程很快结束了。在黄石的每一天，无时无刻不在被大自然的美丽绚烂神奇而感动着，震撼着！黄石公园，它绝不仅仅是一个公园，它甚至是一个朝圣之地！它的美丽，绚烂而夺目，倾国倾城，无以伦比，它让身处其中的凡夫俗子忘记了它以外的所有城市喧嚣：地热喷泉的喷发，大峡谷的绚丽多姿，让每一个游客对大自然的力量油然而生敬畏之情；而晨曦薄暮下潺潺流动的叮咚的小溪，熠熠发光的蓝如宝石静如明镜的湖泊，树林草丛间徜徉漫步的麋鹿，又让你屏气凝神不敢惊动和打破一时一刻的宁静。</w:t>
        <w:br/>
        <w:br/>
        <w:br/>
        <w:t>原定我们是从芝加哥飞往盐湖城，然后再从盐湖城开车前往黄石。可惜在芝加哥机场遇到了航班取消，于是临时调整航班，改为飞往比林斯，位于黄石公园东北方约120英里处，第二天再前往黄石。</w:t>
        <w:br/>
        <w:br/>
        <w:br/>
        <w:t>黄石公园很大，占地面积约为898317公顷，它是世界上最原始最古老的国家公园，被美国人自豪地称为“地球上最独一无二的神奇乐园”。在那里可以看到令人印象深刻的地热现象，同时还有3000多眼间歇泉，喷气孔和温泉。</w:t>
        <w:br/>
        <w:br/>
        <w:br/>
        <w:t>20世纪初，一位美国探险家曾经这样形容黄石国家森林公园：“在不同的国家里，无论风光、植被有多么大的差异，但大地母亲总是那样熟悉、亲切、永恒不变。可是在这里，大地的变化太大了，仿佛这是一片属于另一个世界的地方。地球仿佛在这里考验着自己无穷无尽的创造力。”</w:t>
        <w:br/>
        <w:br/>
        <w:br/>
        <w:t>黄石国家森林公园的地热景观是全世界最著名的。你无法不为眼前所见的奇观所震撼。数以千计的沸泉和池水碧蓝的大湖深潭波涛汹涌，山声鼎沸，仿佛一炉烈焰正在熊熊燃烧。上百个间歇泉喷射着沸腾的水柱，冒着滚滚蒸汽，好似倒转的瀑布，它们从火热而黑暗的地下世界不时喷涌而出。一些间歇泉的水柱气势磅礴，像参天大树一般。</w:t>
        <w:br/>
        <w:br/>
        <w:br/>
        <w:t>黄石公园内的主要景点是以“8”字形排列的，有间歇泉、瀑布、峡谷等等，如果运气好，还能看见各种各样的野生动物，不过我们没有看到，只看见了老鹰。</w:t>
        <w:br/>
        <w:br/>
        <w:br/>
        <w:t>黄石公园内值得看的景点</w:t>
        <w:br/>
        <w:br/>
        <w:br/>
        <w:t>猛犸温泉</w:t>
        <w:br/>
        <w:br/>
        <w:br/>
        <w:t>猛犸温泉位于黄石公园西北，是世界上已探明的最大的碳酸盐沉积温泉，以石灰岩地形闻名。温泉所形成的雪白及暗黄台阶，有如梯田一般。当热温泉自石灰岩层中涌出，热水便将构成石灰岩里的碳酸钙溶解于水中，当流出地表的水冷却后，水中的碳酸钙因过于饱和，而凝结沈积成石灰平台。当地下的出水孔被堆积物阻塞后，泉水便又流向其它出口，而形成另一个平台。</w:t>
        <w:br/>
        <w:br/>
        <w:br/>
        <w:t>大棱镜温泉</w:t>
        <w:br/>
        <w:br/>
        <w:br/>
        <w:t>大稜镜温泉，又称大虹彩温泉。位于黄石国家公园的大稜镜温泉(The Grand Prismatic Spring，又称大虹彩温泉)是美国最大，世界第三大的温泉。大稜镜温泉的美在于湖面的颜色随季节而改变，春季，湖面从绿色变为灿烂的橙红色，这是由于富含矿物质的水体中生活着的藻类和含色素的细菌等微生物，它们体内的叶绿素和类胡萝卜素的比例会随季节变换而改变，于是水体也就呈现出不同的色彩。在夏季，叶绿素含量相对较低，显现橙色、红色，或黄色。但到了冬季，由于缺乏光照，这些微生物就会产生更多的叶绿素来抑制类胡萝卜素的颜色，于是就看到水体呈现深绿色。由于池水温度变化，各式各样的古细菌（它们是最原始的生命形态之一）得以生存，所以泉水会呈现奇特的颜色。</w:t>
        <w:br/>
        <w:br/>
        <w:br/>
        <w:t>老忠实间歇泉</w:t>
        <w:br/>
        <w:br/>
        <w:br/>
        <w:t>老忠实间歇泉是美国黄石公园中最负盛名的景观。它不像其他喷泉那样爆发没有规律，它每隔几十分钟,就会喷发一次。它始终如一的忠实受到世人的喜爱。老忠实喷泉平均每隔一个半小时喷出一次，每次历时约4-5分钟，高度达40-50米。年复一年，老忠实喷泉都这样按照一定的规律不竭地喷著，遂得“老忠实”这样的美名。人们来到黄石公园，必到老忠实喷泉一睹为快。但见它不喷则已，一喷则如万马奔腾，更兼在阳光辉映下，水蒸气闪出七彩颜色，蔚为壮观。</w:t>
        <w:br/>
        <w:br/>
        <w:br/>
        <w:t>旅行小贴士：</w:t>
        <w:br/>
        <w:br/>
        <w:br/>
        <w:t>1、由于黄石公园很大，最好是飞到盐湖城，然后订好了游览整个黄石的旅行团，这样既省心又省力。如果是自己开车的话，一定要事先在地图上标好路线。</w:t>
        <w:br/>
        <w:br/>
        <w:br/>
        <w:t>2、游玩黄石公园，时间上可以选择游玩三天两晚，或者四天三晚。</w:t>
        <w:br/>
        <w:br/>
        <w:br/>
        <w:t>3、关于黄石公园的门票，一张门票可以用7天，所以如果时间充裕的话，你可以选择在这里游玩一周的时间。</w:t>
        <w:br/>
        <w:br/>
        <w:br/>
        <w:t>4、关于住宿，不建议住在黄石公园里面，最好住在西黄石，那里算是一个比较典型的旅游镇，还有黄石的Information Center，吃饭什么的都相对比较方便，进黄石的西门开车大约10-15分钟。另外，住宿的酒店一定要提前预定好。</w:t>
        <w:br/>
        <w:br/>
        <w:br/>
        <w:t>5、在黄石公园里面，手机是没有信号的，所以如果需要上网查资料查路线的，请一定提前做好充足的准备。</w:t>
        <w:br/>
        <w:br/>
        <w:br/>
        <w:t>最后，提醒各位旅友们，出门在外，除了看美美的风景，吃地道的美食以外，最主要的就是注意安全，没有什么一定要看的美景和一定要吃的美食可以和自己的安全相提并论的。</w:t>
        <w:br/>
      </w:r>
    </w:p>
    <w:p>
      <w:r>
        <w:t>评论：</w:t>
        <w:br/>
      </w:r>
    </w:p>
    <w:p>
      <w:pPr>
        <w:pStyle w:val="Heading2"/>
      </w:pPr>
      <w:r>
        <w:t>11.美加游之七： 再进美国黄石国家公园</w:t>
      </w:r>
    </w:p>
    <w:p>
      <w:r>
        <w:t>https://www.tuniu.com/trips/12574664</w:t>
      </w:r>
    </w:p>
    <w:p>
      <w:r>
        <w:t>来源：途牛</w:t>
      </w:r>
    </w:p>
    <w:p>
      <w:r>
        <w:t>发表时间：2017-10-30</w:t>
      </w:r>
    </w:p>
    <w:p>
      <w:r>
        <w:t>天数：</w:t>
      </w:r>
    </w:p>
    <w:p>
      <w:r>
        <w:t>游玩时间：</w:t>
      </w:r>
    </w:p>
    <w:p>
      <w:r>
        <w:t>人均花费：</w:t>
      </w:r>
    </w:p>
    <w:p>
      <w:r>
        <w:t>和谁：</w:t>
      </w:r>
    </w:p>
    <w:p>
      <w:r>
        <w:t>玩法：</w:t>
      </w:r>
    </w:p>
    <w:p>
      <w:r>
        <w:t>旅游路线：</w:t>
      </w:r>
    </w:p>
    <w:p>
      <w:r>
        <w:t>正文：</w:t>
        <w:br/>
        <w:br/>
        <w:t>9月2日一早，带着昨日的惊诧和兴奋，我们又闯进黄石国家公园。</w:t>
        <w:br/>
      </w:r>
    </w:p>
    <w:p>
      <w:r>
        <w:t>评论：</w:t>
        <w:br/>
      </w:r>
    </w:p>
    <w:p>
      <w:pPr>
        <w:pStyle w:val="Heading2"/>
      </w:pPr>
      <w:r>
        <w:t>12.美加游之六：美国黄石国家公园和西黄石镇</w:t>
      </w:r>
    </w:p>
    <w:p>
      <w:r>
        <w:t>https://www.tuniu.com/trips/12574619</w:t>
      </w:r>
    </w:p>
    <w:p>
      <w:r>
        <w:t>来源：途牛</w:t>
      </w:r>
    </w:p>
    <w:p>
      <w:r>
        <w:t>发表时间：2017-10-30</w:t>
      </w:r>
    </w:p>
    <w:p>
      <w:r>
        <w:t>天数：</w:t>
      </w:r>
    </w:p>
    <w:p>
      <w:r>
        <w:t>游玩时间：</w:t>
      </w:r>
    </w:p>
    <w:p>
      <w:r>
        <w:t>人均花费：</w:t>
      </w:r>
    </w:p>
    <w:p>
      <w:r>
        <w:t>和谁：</w:t>
      </w:r>
    </w:p>
    <w:p>
      <w:r>
        <w:t>玩法：</w:t>
      </w:r>
    </w:p>
    <w:p>
      <w:r>
        <w:t>旅游路线：</w:t>
      </w:r>
    </w:p>
    <w:p>
      <w:r>
        <w:t>正文：</w:t>
        <w:br/>
        <w:br/>
        <w:t>9月1日，离开盐湖城，我们一路向北，奔进向往己久的黄石国家公园。</w:t>
        <w:br/>
      </w:r>
    </w:p>
    <w:p>
      <w:r>
        <w:t>评论：</w:t>
        <w:br/>
      </w:r>
    </w:p>
    <w:p>
      <w:pPr>
        <w:pStyle w:val="Heading2"/>
      </w:pPr>
      <w:r>
        <w:t>13.美国（十四）黄石国家公园 上</w:t>
      </w:r>
    </w:p>
    <w:p>
      <w:r>
        <w:t>https://www.tuniu.com/trips/12576096</w:t>
      </w:r>
    </w:p>
    <w:p>
      <w:r>
        <w:t>来源：途牛</w:t>
      </w:r>
    </w:p>
    <w:p>
      <w:r>
        <w:t>发表时间：2017-11-11</w:t>
      </w:r>
    </w:p>
    <w:p>
      <w:r>
        <w:t>天数：</w:t>
      </w:r>
    </w:p>
    <w:p>
      <w:r>
        <w:t>游玩时间：</w:t>
      </w:r>
    </w:p>
    <w:p>
      <w:r>
        <w:t>人均花费：</w:t>
      </w:r>
    </w:p>
    <w:p>
      <w:r>
        <w:t>和谁：</w:t>
      </w:r>
    </w:p>
    <w:p>
      <w:r>
        <w:t>玩法：</w:t>
      </w:r>
    </w:p>
    <w:p>
      <w:r>
        <w:t>旅游路线：</w:t>
      </w:r>
    </w:p>
    <w:p>
      <w:r>
        <w:t>正文：</w:t>
        <w:br/>
        <w:br/>
        <w:br/>
        <w:t>黄石国家公园</w:t>
        <w:br/>
        <w:br/>
        <w:br/>
        <w:t>黄石国家公园（Yellowstone National Park）</w:t>
        <w:br/>
        <w:t>1872年3月1日被正式命名为保护野生动物和自然资源的国家公园（保护野生动物和自然资源这个措施比我国要早了130多年），于1978年被列入世界自然遗产名录。这是世界上第一个最大的国家公园。然而1995年开始又连续多年被列入《受到威胁的世界遗产名录》，经过多年的整改努力，到2003年才从《濒危世界遗产清单》上被有条件的除名。</w:t>
        <w:br/>
        <w:t>黄石国家公园面积达8956平方公里。主要位于美国怀俄明州，部分位于蒙大拿州和爱达荷州。园内高度从北方入口(蒙大拿州的伽德纳(Gardiner))的1,620米上升到公园东南方最高点的鹰峰(EaglePeak)的3,462米。</w:t>
        <w:br/>
        <w:t>黄石公园分五个区：西北的猛犸象温泉区以石灰石台阶为主，故也称热台阶区；东北为罗斯福区，仍保留着老西部景观；中间为峡谷区，可观赏黄石大峡谷和瀑布；东南为黄石湖区，主要是湖光山色；西及西南为间歇喷泉区，遍布间歇泉、温泉、蒸气池、热水潭、泥地和喷气孔。</w:t>
        <w:br/>
        <w:t>该公园是世界上最大的火山口之一，它拥有世界上面积最大的森林之一，公园内的森林占全美国森林总面积的90%左右，水面占10%左右。</w:t>
        <w:br/>
        <w:t>黄石公园有300个间歇喷泉，而且总的一起至少有1万个地热地形。一半地热地形和全世界三分之二的间歇喷泉都集中在黄石公园里。</w:t>
        <w:br/>
        <w:t>黄石火山是北美最大且仍处于活跃状态的超级火山，在过去两百万年中它曾数次以巨大的力量爆发。喷出的熔岩和火山灰也覆盖了公园内的绝大部分地区。</w:t>
        <w:br/>
        <w:t>黄石国家公园被美国人自豪地称为“地球上最独一无二的神奇乐园”。 环山公路长达500多公里，若将各景区的主要景点联在一起，徒步路径达1700多公里。</w:t>
        <w:br/>
        <w:br/>
        <w:br/>
        <w:t>黄石公园是一个8字型景区</w:t>
        <w:br/>
        <w:t>也就是两个圈，左下角是南门，左边是西门，左上角是北门，右上角是东北门，右边是东门。</w:t>
        <w:br/>
        <w:br/>
        <w:br/>
        <w:br/>
        <w:t>南门</w:t>
        <w:br/>
        <w:br/>
        <w:br/>
        <w:br/>
        <w:t>我们运气好</w:t>
        <w:br/>
        <w:t>南门在昨天因大雪关门</w:t>
        <w:br/>
        <w:t>我们离开黄石的第二天也因大雪关门：</w:t>
        <w:br/>
        <w:br/>
        <w:br/>
        <w:t>进南门后不远</w:t>
        <w:br/>
        <w:t>又可看见大提顿公园</w:t>
        <w:br/>
        <w:br/>
        <w:br/>
        <w:t>上面这一张为景区的宣传画</w:t>
        <w:br/>
        <w:br/>
        <w:br/>
        <w:br/>
        <w:t>下间歇泉区</w:t>
        <w:br/>
        <w:br/>
        <w:br/>
        <w:t>下间歇泉盆地(Lower Geyser Basin):占地约31平方公里，是美国黄石国家公园占地最广的喷泉区。</w:t>
        <w:br/>
        <w:t>这个小小的景区，集中了全部四种水热形态：geyser间歇泉、hot spring会沸腾会溢出的热泉、mud pot泥浆锅和fumarole喷气孔。</w:t>
        <w:br/>
        <w:br/>
        <w:br/>
        <w:t>池子依蓝、绿、黄、橙、红的颜色顺序，水温从高到低。颜色的多彩多姿与池子的深度、池水里的矿物质、池边的堆积物等相关，特别是很多都是嗜热微生物的杰作，成就了黄石公园特有的诡异的美。</w:t>
        <w:br/>
        <w:br/>
        <w:br/>
        <w:t>沧桑的纹路，仿佛在向世界诉说无尽的故事</w:t>
        <w:br/>
        <w:br/>
        <w:br/>
        <w:t>热泉分为：</w:t>
        <w:br/>
        <w:t>1.Geyser：间歇泉，定期或不定期喷发的热泉</w:t>
        <w:br/>
        <w:t>2.Pool：温泉池，水量比较固定，水面平静</w:t>
        <w:br/>
        <w:t>3.Spring：温泉，在黄石公园不必用“Hot Spring”，温泉一般能看到涌出的水，有出口</w:t>
        <w:br/>
        <w:t>4.Mudpot：泥浆池/泥浆锅，热水与火山灰混合，形成泥浆，不断冒出，“油漆桶喷泉”就是这种热泉的典型之一</w:t>
        <w:br/>
        <w:t>5．Fumarole：喷气孔，没有地表水，地下水变成蒸汽冒出，气味较大</w:t>
        <w:br/>
        <w:br/>
        <w:br/>
        <w:br/>
        <w:t>硅石温泉（Silex Spring）</w:t>
        <w:br/>
        <w:br/>
        <w:br/>
        <w:t>沿着步道进入，首先看到的是silex spring硅石泉</w:t>
        <w:br/>
        <w:t>因为嗜热菌的存在，热泉的周边呈现出大片的金黄色。</w:t>
        <w:br/>
        <w:br/>
        <w:br/>
        <w:br/>
        <w:t>颜料锅喷泉(Fountain Paint Pot)</w:t>
        <w:br/>
        <w:br/>
        <w:br/>
        <w:t>又称豆浆池、泥浆锅、泥浆泉 、彩色锅喷泉</w:t>
        <w:br/>
        <w:t>fountain paint pots是这一景区的主打景点</w:t>
        <w:br/>
        <w:t>一个不断喷出高温彩色泥浆的热泥泉。</w:t>
        <w:br/>
        <w:br/>
        <w:br/>
        <w:t>泥浆泉是黄石的另一大特色，这种池的水量很低，泥土及岩石内含矿物质，被酸性的热泉溶化后就形成泥浆，从表面不断冒出，泥土一跳一跳的还发出响音。</w:t>
        <w:br/>
        <w:t>喷泉周围的泥土看起來像是干了的油彩，导致喷泉本身看起來像是在煮一锅洗了油彩的水，由此得名。</w:t>
        <w:br/>
        <w:br/>
        <w:br/>
        <w:br/>
        <w:t>红色喷油井</w:t>
        <w:br/>
        <w:br/>
        <w:br/>
        <w:br/>
        <w:br/>
        <w:t>泥浆池</w:t>
        <w:br/>
        <w:br/>
        <w:br/>
        <w:br/>
        <w:br/>
        <w:t>天青石泉（Celestine Pool）</w:t>
        <w:br/>
        <w:br/>
        <w:br/>
        <w:t>深入骨髓的蓝色，搭配着袅袅青烟，让人仿佛从这一刻起便踏入了仙境。</w:t>
        <w:br/>
        <w:br/>
        <w:br/>
        <w:t>温泉水毁坏了的树木</w:t>
        <w:br/>
        <w:br/>
        <w:br/>
        <w:br/>
        <w:t>大喷泉间歇泉(Great Fountain Geyser)</w:t>
        <w:br/>
        <w:br/>
        <w:br/>
        <w:br/>
        <w:t>它好像一直处于喷发状态</w:t>
        <w:br/>
        <w:br/>
        <w:br/>
        <w:br/>
        <w:t>中途喷泉盆地（Midaway Geyser Basin ）</w:t>
        <w:br/>
        <w:br/>
        <w:br/>
        <w:t>“中途喷泉盆地”的地域不大</w:t>
        <w:br/>
        <w:t>但却拥有世界上排名前几位的最大温泉：</w:t>
        <w:br/>
        <w:t>“艾克沙修  温泉”和“大棱镜（GRAND PRISMATIC) 温泉”</w:t>
        <w:br/>
        <w:br/>
        <w:br/>
        <w:br/>
        <w:t>“艾克沙修” (EXCELSIOR)温泉</w:t>
        <w:br/>
        <w:br/>
        <w:br/>
        <w:t>池面宽度最窄处276英尺，最宽处328英尺，热泉温度199华氏度</w:t>
        <w:br/>
        <w:t>细刨花泉曾经辉煌过</w:t>
        <w:br/>
        <w:t>有过黄石里喷水90米的最高纪录</w:t>
        <w:br/>
        <w:t>上一次喷发时间是在1983年</w:t>
        <w:br/>
        <w:t>不过</w:t>
        <w:br/>
        <w:t>“艾克沙修”很多年来</w:t>
        <w:br/>
        <w:t>以曾经的辉煌自居不再努力工作</w:t>
        <w:br/>
        <w:t>大喷发已经是往事了</w:t>
        <w:br/>
        <w:br/>
        <w:br/>
        <w:t>Excelsior Gayser译为细刨花泉</w:t>
        <w:br/>
        <w:t>细刨花泉的大坑被腾腾蒸汽笼罩</w:t>
        <w:br/>
        <w:br/>
        <w:br/>
        <w:t>Excelsior喷泉的出水口</w:t>
        <w:br/>
        <w:br/>
        <w:br/>
        <w:br/>
        <w:t>黄石公园最有看点的景点---大棱镜泉</w:t>
        <w:br/>
        <w:br/>
        <w:br/>
        <w:t>因其醒目的色彩，她也被称为“最美的地球表面”。 有如彩虹般的红、澄、黄、绿、蓝、靛、紫等七彩色。是黄石公园最有看点的景点之一，是世界罕见的地质奇观。</w:t>
        <w:br/>
        <w:t>大稜镜温泉(Grand Prismatic Spring)，又称七彩池、大彩虹温泉</w:t>
        <w:br/>
        <w:t>是美国第一、世界第三大温泉，宽度75-91米，深达49米，每分钟会涌出大约2000升71度的热水。</w:t>
        <w:br/>
        <w:t>大稜镜温泉的令人惊叹之处在于湖面的颜色会随季节而改变。</w:t>
        <w:br/>
        <w:t>春天的时候湖面从翠绿色变为金灿灿的橙红色，这是由于富含矿物质的水体中生活着的藻类和含色素的细菌等微生物，它们体内的叶绿素和类胡萝卜素的比例会随季节变换而改变，于是水体也就呈现出不同的色彩。</w:t>
        <w:br/>
        <w:t>盛夏时节，叶绿素含量相对较低，因此湖水呈现出绚烂的橙色、红色或黄色。</w:t>
        <w:br/>
        <w:t>但到了数九寒冬，由于缺乏光照，这些微生物就会产生更多的叶绿素来抑制类胡萝卜素的颜色，于是就看到水体呈现深邃的墨绿色。</w:t>
        <w:br/>
        <w:br/>
        <w:br/>
        <w:t>溪流中的“瑶池”</w:t>
        <w:br/>
        <w:t>似江南的梯田</w:t>
        <w:br/>
        <w:br/>
        <w:br/>
        <w:t>沸腾的水汽冲天</w:t>
        <w:br/>
        <w:br/>
        <w:br/>
        <w:t>中心的温度约摄氏93度，有数以十亿计的嗜热微生物在这一滚烫的水域里生龙活虎。</w:t>
        <w:br/>
        <w:br/>
        <w:br/>
        <w:t>奇而艳丽的红色</w:t>
        <w:br/>
        <w:br/>
        <w:br/>
        <w:t>流出的热水中沉淀下来的矿物质形成了彩色的溪流</w:t>
        <w:br/>
        <w:br/>
        <w:br/>
        <w:t>其实，近距离观察大棱镜，需要忍受扑面的燥热蒸汽和臭鸡蛋味。</w:t>
        <w:br/>
        <w:t>提醒一下，千万不要有用脚（手）试探泉水的念头。</w:t>
        <w:br/>
        <w:t>据说有人在noris盆地掉下栈道，被200度高温的泉水煮了，骨头都没有找到！</w:t>
        <w:br/>
        <w:br/>
        <w:br/>
        <w:t>大棱镜仅仅沿外围步道是无法完整看到大棱镜泉的全景。</w:t>
        <w:br/>
        <w:t>近距离看大棱镜会受到不断升腾的热汽和风的影响，观景效果一般。</w:t>
        <w:br/>
        <w:t>看大棱镜的最佳角度是俯瞰。想要看到这个黄石美丽大眼睛的全貌，就得爬上大棱镜泉背后的山。</w:t>
        <w:br/>
        <w:br/>
        <w:br/>
        <w:t>山上才能拍出全景</w:t>
        <w:br/>
        <w:t>上山无路</w:t>
        <w:br/>
        <w:t>较辛苦</w:t>
        <w:br/>
        <w:t>我的老友许道元登山就拍了几张好景：</w:t>
        <w:br/>
        <w:br/>
        <w:br/>
        <w:br/>
        <w:t>专业摄影师的作品—最美的地球表面</w:t>
        <w:br/>
        <w:br/>
        <w:br/>
        <w:br/>
        <w:t>大棱镜温泉中的晨荣池奇景</w:t>
        <w:br/>
        <w:t>俯瞰晨荣池，俨然一朵盛开的晨荣花</w:t>
        <w:br/>
        <w:br/>
        <w:br/>
        <w:t>两个大池的中上方为“猫眼石池”（Opal Pool）</w:t>
        <w:br/>
        <w:t>有人翻译为“蛋白石池”</w:t>
        <w:br/>
        <w:br/>
        <w:br/>
        <w:br/>
        <w:t>黄石国家公园的象征---老忠实喷泉</w:t>
        <w:br/>
        <w:br/>
        <w:br/>
        <w:t>老忠实喷泉(Old  Faithful Geyser) 是世界上最著名的间歇泉。</w:t>
        <w:br/>
        <w:t>它不以其大招徕游客，也不以其美博人欢心，从被发现到现在的 100 多年间， 以始终如一的“忠实”受到世人称颂。</w:t>
        <w:br/>
        <w:t>老忠实泉每隔30至120分钟就会喷发一次，平均每70至90分钟喷一次，每次喷发维时约一分半钟至五分半钟不等，喷发高度约五十多米。不喷则已，一喷则如万马奔腾，蔚为壮观。</w:t>
        <w:br/>
        <w:t>据说，老忠实泉可能 “老”了，喷发的间隔时间越来越长。从2011年的大约75分钟，到现在的90分钟左右。</w:t>
        <w:br/>
        <w:t>我们看了两次喷发</w:t>
        <w:br/>
        <w:br/>
        <w:br/>
        <w:t>喷泉达到最高潮</w:t>
        <w:br/>
        <w:br/>
        <w:br/>
        <w:t>熄火</w:t>
        <w:br/>
        <w:br/>
        <w:br/>
        <w:t>每次喷泉前都有许多游客在这里静静地等待着"开锅"</w:t>
        <w:br/>
        <w:br/>
        <w:br/>
        <w:t>老忠实旅馆</w:t>
        <w:br/>
        <w:t>旅馆本身也是一个旅游景点，跟老忠实泉互相映辉，各有风采，整座旅馆悠悠地散发出原始朴素的美式乡村大自然风味。</w:t>
        <w:br/>
        <w:t>它是全世界最大的木制旅馆，是一个国家历史地标，旅馆的主要部分叫老屋（OldHouse），包含壮观的三角形屋顶、大厅堂、餐厅、厨房和120间客房。</w:t>
        <w:br/>
        <w:t>它于1903冬天至1904年间建成，主要材料是当地松木和石头。</w:t>
        <w:br/>
        <w:br/>
        <w:br/>
        <w:t>老实泉附近还有温泉池和喷泉，牵牛花池值得一看</w:t>
        <w:br/>
        <w:br/>
        <w:br/>
        <w:br/>
        <w:t>黄石湖(Yellowstone Lake)</w:t>
        <w:br/>
        <w:br/>
        <w:br/>
        <w:t>黄石湖</w:t>
        <w:br/>
        <w:t>是黄石国家公园里最大的内陆湖泊，除了南面一些地方以外，湖面上允许游客乘坐机动快艇。海拔2300多米，面积352㎞2，最深处达118米，它的唯一出口是黄石河，它实际上是黄石活火山口的中心，大概15万年前的一次火山爆发而形成，覆盖着黄石公园陆地的就是从这里喷出的火。</w:t>
        <w:br/>
        <w:t>这里拥有独具特色的“湖中热泉”。热泉从湖底的喷水口汩汩流出，使湖面形成了从透明绿到宝石蓝，再到暗黑的色彩变幻。</w:t>
        <w:br/>
        <w:br/>
        <w:br/>
        <w:br/>
        <w:t>西姆指黄石湖(West Thumb)</w:t>
        <w:br/>
        <w:br/>
        <w:br/>
        <w:t>西姆指黄石湖有着众多的热泉，包括湖边热泉和湖中热泉，而湖中热泉是这里的特色。</w:t>
        <w:br/>
        <w:br/>
        <w:br/>
        <w:t>西拇指黄石湖得名于它的奇异形状。从天上看黄石湖，它宛若一只拇指向西的OK型的手，西拇指（West Thumb）就位于大姆指前端的位置，故此而得名。</w:t>
        <w:br/>
        <w:t>西姆盆地里，十五万年前因地壳陷落而形成，在热喷泉与湖水结合下，出现了一种烟雾弥漫的奇妙景观</w:t>
        <w:br/>
        <w:br/>
        <w:br/>
        <w:br/>
        <w:t>钓鱼洞（Fishing Hole)</w:t>
        <w:br/>
        <w:br/>
        <w:br/>
        <w:t>钓鱼洞（Fishing Hole)</w:t>
        <w:br/>
        <w:t>是西拇指最有名的一处景点之一。从前人们在湖上钓鱼，得手之后直接把鱼放进钓鱼洞里，温泉水的高温迅速会把鱼做熟，人们就地就可以大快朵颐。</w:t>
        <w:br/>
        <w:br/>
        <w:br/>
        <w:t>lakeshore geyser在湖面下隐约可见</w:t>
        <w:br/>
        <w:t>这个间歇泉的两个出水孔在春天和初夏是在水面以下的，大概100年前，它曾经频繁地喷发，有时还能达到7-8米的高度。从那之后，就不再活跃，直到2003年才喷发过几次，而且规模都很小。</w:t>
        <w:br/>
        <w:br/>
        <w:br/>
        <w:br/>
        <w:t>深渊池(Abyss Pool)</w:t>
        <w:br/>
        <w:br/>
        <w:br/>
        <w:t>最吸引游人观看的要数这个无底洞热泉了</w:t>
        <w:br/>
        <w:t>深渊池是黄石公园内最深的温泉池，深达16公尺，池水呈墨绿色，从池边步道向下望深不见底，颜色蓝中带绿，边缘还有黄色、橙色，十分抢眼。</w:t>
        <w:br/>
        <w:t>在1991年12月至1992年六月间活动频繁，一天喷射几次，喷水高9-24米，并伴随着烟雾燎绦，之后便安静至今。色彩也因水温的高低，由深蓝变至淡黄，水雾轻轻飘离水面，泉水深不见底，仿佛神秘仙境。</w:t>
        <w:br/>
        <w:br/>
        <w:br/>
        <w:t>下面二个池子都是深不见底（第二个为Black Pool）：</w:t>
        <w:br/>
        <w:br/>
        <w:br/>
        <w:br/>
        <w:t>Black Pool</w:t>
        <w:br/>
        <w:br/>
        <w:br/>
        <w:br/>
        <w:t>据说以前它确实是黑色的，因为有许多深绿色和褐色的藻类生活在里面，但由于黄石这一带的地质结构经常因为地震发生变化，91年后，这个池子的水温升高了，这样原来生活在这里的藻类都被杀死，颜色也就就变成了现在这个样子。</w:t>
        <w:br/>
        <w:br/>
        <w:br/>
        <w:t>热泉之所以会呈现这五彩缤纷的颜色，是因为这些地下涌上来的水温度都很高，而且含有丰富的硫化氢，来到每一处热泉，都会闻到一股浓浓的硫磺味，富含硫的地热水吸引了几种能在这里生活的细菌，这些细菌各有不同的鲜艳色彩，将热气地带的温泉染成各种绚丽的颜色。</w:t>
        <w:br/>
        <w:br/>
        <w:br/>
        <w:br/>
        <w:t>世界上最活跃的间歇喷泉--诺里斯间歇泉盆地</w:t>
        <w:br/>
        <w:br/>
        <w:br/>
        <w:t>黄石公园有300个间歇喷泉，而且总的一起至少有1万个地热地形。一半地热地形和全世界三分之二的间歇喷泉都集中在黄石公园里。</w:t>
        <w:br/>
        <w:t>黄石公园内最热的区域，科学家曾在此区探测，在地下约320公尺处，温度高达237℃。世界上的喷泉绝大多数都是碱性喷泉，而诺里斯喷泉却是少数的酸性喷泉。</w:t>
        <w:br/>
        <w:t>酸性的间歇泉即使在世界范围内都十分罕见</w:t>
        <w:br/>
        <w:t>Norris geyser basin是黄石最热和最不稳定的地热区之一</w:t>
        <w:br/>
        <w:t>这一区域弥漫着浓重的硫磺味，我形容为臭泉！</w:t>
        <w:br/>
        <w:br/>
        <w:br/>
        <w:t>站在诺里斯间歇泉盆地的高台上向下一眼望去</w:t>
        <w:br/>
        <w:t>白茫茫一片</w:t>
        <w:br/>
        <w:t>到处都是一片“烽烟四起”的景象</w:t>
        <w:br/>
        <w:t>像"世界的初生"</w:t>
        <w:br/>
        <w:t>也像"世界的未日"</w:t>
        <w:br/>
        <w:t>黄石绝对是《2012》拍摄地的不二之选</w:t>
        <w:br/>
        <w:br/>
        <w:br/>
        <w:t>热瀑布，热岩石，热喷泉，热湖泊，行走于此间，便是被一片热气包围</w:t>
        <w:br/>
        <w:br/>
        <w:br/>
        <w:t>沿着木栈道步行到湖边，只见整个湖面烟雾升腾，湖边还有一些间歇泉在跳跃，极富黄石特色。</w:t>
        <w:br/>
        <w:br/>
        <w:br/>
        <w:t>美国人给这块盆地取为"瓷器盆"</w:t>
        <w:br/>
        <w:t>它神奇地包含了几乎所有鲜艳的色彩，真像中国古典彩绘的瓷器</w:t>
        <w:br/>
        <w:br/>
        <w:br/>
        <w:t>上帝的调色板</w:t>
        <w:br/>
        <w:t>色彩斑斓</w:t>
        <w:br/>
        <w:br/>
        <w:br/>
        <w:t>盆地中最引人注目的是各种彩色的溪流</w:t>
        <w:br/>
        <w:br/>
        <w:br/>
        <w:t>枯竭，死亡，色彩，生命</w:t>
        <w:br/>
        <w:t>彼此对立</w:t>
        <w:br/>
        <w:t>又有必然联系</w:t>
        <w:br/>
        <w:br/>
        <w:br/>
        <w:t>红色溪流与绿色溪流</w:t>
        <w:br/>
        <w:br/>
        <w:br/>
        <w:t>Norris分为back basin trail和porcelain basin两部分</w:t>
        <w:br/>
        <w:br/>
        <w:br/>
        <w:t>back basin 不像porcelain basin有个开阔的观景台，这一段栈道还真是蛮长的，而且沿途的景色很一般，大多只是看到烟雾在茂密的丛林中升起：</w:t>
        <w:br/>
        <w:br/>
        <w:br/>
        <w:br/>
        <w:t>管理中心</w:t>
        <w:br/>
        <w:br/>
        <w:br/>
        <w:br/>
        <w:br/>
        <w:t>西门</w:t>
        <w:br/>
        <w:br/>
        <w:br/>
        <w:br/>
        <w:br/>
        <w:t>西黄石宾馆</w:t>
        <w:br/>
        <w:br/>
        <w:br/>
        <w:t>9.23～24</w:t>
        <w:br/>
        <w:br/>
        <w:br/>
        <w:t>CROSSWINDS INN</w:t>
        <w:br/>
        <w:t>Address: 201 Firehole Ave, West Yellowstone, MT 59758</w:t>
        <w:br/>
        <w:t>Phone：(406) 646-9557</w:t>
        <w:br/>
        <w:br/>
        <w:br/>
        <w:br/>
        <w:t>西黄石</w:t>
        <w:br/>
        <w:br/>
        <w:br/>
        <w:br/>
        <w:br/>
        <w:t>北门</w:t>
        <w:br/>
        <w:br/>
        <w:br/>
        <w:br/>
        <w:t>北门——著名的罗斯福石拱门</w:t>
        <w:br/>
        <w:t>在拱门的上方镌刻着两行字：</w:t>
        <w:br/>
        <w:t>“FOR THE BENEFIT AND ENJOYMENT OF THE PEOPLE"”(为了民众的利益和欢愉)</w:t>
        <w:br/>
        <w:t>这是1872年设立这座国家公园时美国国会法案中的一句话</w:t>
        <w:br/>
        <w:t>这句话</w:t>
        <w:br/>
        <w:t>是人类对大自然所给与的一切美丽所应持有的核心价值和普世价值</w:t>
        <w:br/>
        <w:t>美国的国家公园真真切切地实践了这一宗旨</w:t>
        <w:br/>
      </w:r>
    </w:p>
    <w:p>
      <w:r>
        <w:t>评论：</w:t>
        <w:br/>
      </w:r>
    </w:p>
    <w:p>
      <w:pPr>
        <w:pStyle w:val="Heading2"/>
      </w:pPr>
      <w:r>
        <w:t>14.美国（十五）黄石国家公园 下</w:t>
      </w:r>
    </w:p>
    <w:p>
      <w:r>
        <w:t>https://www.tuniu.com/trips/12576102</w:t>
      </w:r>
    </w:p>
    <w:p>
      <w:r>
        <w:t>来源：途牛</w:t>
      </w:r>
    </w:p>
    <w:p>
      <w:r>
        <w:t>发表时间：2017-11-12</w:t>
      </w:r>
    </w:p>
    <w:p>
      <w:r>
        <w:t>天数：</w:t>
      </w:r>
    </w:p>
    <w:p>
      <w:r>
        <w:t>游玩时间：</w:t>
      </w:r>
    </w:p>
    <w:p>
      <w:r>
        <w:t>人均花费：</w:t>
      </w:r>
    </w:p>
    <w:p>
      <w:r>
        <w:t>和谁：</w:t>
      </w:r>
    </w:p>
    <w:p>
      <w:r>
        <w:t>玩法：</w:t>
      </w:r>
    </w:p>
    <w:p>
      <w:r>
        <w:t>旅游路线：</w:t>
      </w:r>
    </w:p>
    <w:p>
      <w:r>
        <w:t>正文：</w:t>
        <w:br/>
        <w:br/>
        <w:br/>
        <w:t>黄石大峡谷</w:t>
        <w:br/>
        <w:br/>
        <w:br/>
        <w:t>由黄石湖流出的河水，流经大约3 8公里地带所造成的险峻峡谷，就通称为黄石大峡谷。</w:t>
        <w:br/>
        <w:t>97公里长的黄石河是“美国境内惟一没有水坝的河流”。</w:t>
        <w:br/>
        <w:t>在这里，河水陡然变急，冲开四溅的水花，形成两道壮丽的瀑布，轰鸣着泄入大峡谷，直奔太平洋。</w:t>
        <w:br/>
        <w:t>这两个瀑布一个有130米高，这是上瀑布;另一个有100米高，称为下瀑布。</w:t>
        <w:br/>
        <w:t>黄石河水贯穿火山岩石，长期的强力冲蚀，形成了气势磅礴的黄石大峡谷，峡谷格外险峻，动人心魄，深度达到60米，宽200米，长约32公里。</w:t>
        <w:br/>
        <w:br/>
        <w:br/>
        <w:br/>
        <w:t>塔瀑 TowerFall</w:t>
        <w:br/>
        <w:br/>
        <w:br/>
        <w:t>塔瀑 TowerFall 又称“城堡瀑布”</w:t>
        <w:br/>
        <w:br/>
        <w:br/>
        <w:t>黄石公园内共有大大小小瀑布40多条，源头为Tower Greek。瀑布的海拔1,933米，瀑布的总长度40米。位于Roosevelt Junction南面3英里处，在去往Tower-Canyon的路上。</w:t>
        <w:br/>
        <w:br/>
        <w:br/>
        <w:t>从停车场登上几十级台阶</w:t>
        <w:br/>
        <w:t>眼前豁然开朗</w:t>
        <w:br/>
        <w:t>黄石河在峡谷中流淌</w:t>
        <w:br/>
        <w:t>这就是方解石温泉区</w:t>
        <w:br/>
        <w:br/>
        <w:br/>
        <w:t>大约五千万年前，黄石及周边地区的火山开始喷发，掩埋火山岩下的土地。未露于地表的岩浆冷凝后形成柱状结晶。</w:t>
        <w:br/>
        <w:br/>
        <w:br/>
        <w:t>黄石河另外一侧陡峭的柱状玄武岩悬崖是过去熔岩流过的遗迹，为人们提供了一个直接窗口来了解过去火山是如何大规模的改变了黄石地貌。</w:t>
        <w:br/>
        <w:br/>
        <w:br/>
        <w:t>玄武岩柱状节理，远远望去如一堵人工城墙，延绵数里。</w:t>
        <w:br/>
        <w:br/>
        <w:br/>
        <w:t>方解石温泉受地热影响流纹岩吸引了画家莫兰（Moran），1872年莫兰为这些景色创作的油画在国会展出，帮助了黄石国家公园的建立。</w:t>
        <w:br/>
        <w:br/>
        <w:br/>
        <w:t>莫兰的油画:</w:t>
        <w:br/>
        <w:br/>
        <w:br/>
        <w:br/>
        <w:t>黄石下瀑布(Lower Falls)</w:t>
        <w:br/>
        <w:br/>
        <w:br/>
        <w:t>虽名曰“下瀑布”，却一点也不“下”</w:t>
        <w:br/>
        <w:t>它的高度是尼加拉瓜大瀑布的两倍。</w:t>
        <w:br/>
        <w:t>要观赏下瀑布的豪迈气魄，观望台(Lookout Point)是最佳观测点，写生台(Artist Point)是峡谷和下瀑布的另一个经典观赏点。往写生台旁的步道向下走，就能到达峡谷底部。</w:t>
        <w:br/>
        <w:br/>
        <w:br/>
        <w:t>第一眼看到这V字型大峡谷时只觉得眼前一片黄色，两边陡峭的黄色岩石夹着一条河流</w:t>
        <w:br/>
        <w:t>许多人常说“给人以前所未有的震撼”。</w:t>
        <w:br/>
        <w:t>但我觉得一般！</w:t>
        <w:br/>
        <w:br/>
        <w:br/>
        <w:t>来到观景台，眼前就是黄石峡谷最最经典的景观，关于黄石峡谷的介绍和画册中，一半以上的照片都是出自这里。无论从哪个角度看过去，都是一幅如挂历般完美的自然大作。</w:t>
        <w:br/>
        <w:br/>
        <w:br/>
        <w:br/>
        <w:t>猛犸温泉(Mammoth Hot Springs)</w:t>
        <w:br/>
        <w:br/>
        <w:br/>
        <w:br/>
        <w:t>猛犸温泉（蛋糕温泉）离北门很近，是世界上已探明的最大的碳酸盐沉积温泉。也是黄石国家公园管理局的总部。</w:t>
        <w:br/>
        <w:t>猛犸象热泉因石灰石台阶闻名于世，这里曾有多个热泉从山坡上一节一节地流下来，形成了色彩丰富的阶梯。历年千年沉积的碳酸钙形成了壮观的层层的台阶，有的洁白似玉，有的绚烂艳丽。也有不少泉眼早已干枯，只留下灰暗干裂的台阶和不知年岁的枯树。</w:t>
        <w:br/>
        <w:t>2002 年的一次地壳运动后，大部分热泉停止了活动，导致大量微生物死亡，使猛犸象热泉失去了颜色，死掉的细菌也变为了灰白色的粉末，残留在乾枯了的大台阶上。五十年后的Mammoth又会是怎样的风貌呢？</w:t>
        <w:br/>
        <w:br/>
        <w:br/>
        <w:t>猛犸热泉区分Lower Terraces Area 和 Upper Terraces Area 。</w:t>
        <w:br/>
        <w:t>lower Terraces Area步道比较陡，大约全程需1小时以上</w:t>
        <w:br/>
        <w:br/>
        <w:br/>
        <w:br/>
        <w:t>“自由帽”（Liberty Cap）</w:t>
        <w:br/>
        <w:br/>
        <w:br/>
        <w:br/>
        <w:t>自由帽高11米</w:t>
        <w:br/>
        <w:t>起因是一个温泉活跃在同一个地方非常长的时间。是高压喷泉矿物质沉积几百年慢慢形成的</w:t>
        <w:br/>
        <w:t>现温泉早已干枯</w:t>
        <w:br/>
        <w:t>孤石一座</w:t>
        <w:br/>
        <w:t>自由帽该名称是1871年由命名的，因为它很像法国大革命时候象征自由的手织帽（军人帽）。</w:t>
        <w:br/>
        <w:br/>
        <w:br/>
        <w:br/>
        <w:t>阶梯温泉—景色壮观的“梯田”</w:t>
        <w:br/>
        <w:br/>
        <w:br/>
        <w:t>与我国的黄龙不一样，黄龙是冷泉，而猛犸是热泉</w:t>
        <w:br/>
        <w:t>色彩等远不及黄龙</w:t>
        <w:br/>
        <w:t>但海拔不高</w:t>
        <w:br/>
        <w:t>其雾汽笼罩</w:t>
        <w:br/>
        <w:t>也算楚楚动人</w:t>
        <w:br/>
        <w:br/>
        <w:br/>
        <w:t>猛犸泉一直在改变着，有新的温泉开始流淌，也有曾经干涸的温泉再度流淌，也有一些流淌的温泉变得干涸。这些改变主要来源于两个原因：一个是内部的原因，温泉自身的通道当矿物质严重聚积时，就会被堵塞，而当遇到地球内部高温，矿物质消融，出口又会畅通；二是外力的原因，地震也会影响到这个温泉系统的开放或者关闭。而若是以超过一个世纪的长时间为单位来看，猛犸泉的整体活跃程度是稳定的。</w:t>
        <w:br/>
        <w:br/>
        <w:br/>
        <w:br/>
        <w:t>调色板泉 Palette Spring</w:t>
        <w:br/>
        <w:br/>
        <w:br/>
        <w:br/>
        <w:t>魔鬼拇指 Devil’s Thumb</w:t>
        <w:br/>
        <w:t>魔鬼拇指隔开了二个色彩斑斓的阶地</w:t>
        <w:br/>
        <w:br/>
        <w:br/>
        <w:t>温泉水呈十字交叉图案流下悬崖峭壁，在那里喜温的生物创造了以橘色及棕色色调为主的变化的调色板，似乎等待艺术家用这些水彩去完成巨幅画作</w:t>
        <w:br/>
        <w:br/>
        <w:br/>
        <w:t>大体上看去景色一般</w:t>
        <w:br/>
        <w:t>但细部值得回味</w:t>
        <w:br/>
        <w:br/>
        <w:br/>
        <w:br/>
        <w:t>Minerva  Terrace  米涅瓦台地</w:t>
        <w:br/>
        <w:br/>
        <w:br/>
        <w:t>华丽的石灰华构造创造了看起来像分层蛋糕并带有花边的梯形池,故以古罗马神话中掌管艺术和雕刻的女神Minerva命名。</w:t>
        <w:br/>
        <w:t>米涅瓦温泉雕塑了米涅瓦台地。minerva terrace也就是被誉为a living sculpture活雕塑的地方。</w:t>
        <w:br/>
        <w:t>这个壮观的“台阶”可以说是猛犸泉自然现象最好的诠释。</w:t>
        <w:br/>
        <w:br/>
        <w:br/>
        <w:t>少了水的滋润，minerva terrace失去了一些光彩</w:t>
        <w:br/>
        <w:t>由于一些温泉都不再流，著名的米涅瓦台地也失去昔日的辉煌。</w:t>
        <w:br/>
        <w:t>再过些年，猛犸温泉遗迹还将进一步崩塌变灰，就连白色的阶梯估计都看不到了。</w:t>
        <w:br/>
        <w:br/>
        <w:br/>
        <w:br/>
        <w:t>隆起泉 Mound Spring</w:t>
        <w:br/>
        <w:br/>
        <w:br/>
        <w:t>隆起梯池与隆起泉 Mound Spring：1937年被称为“最美彩色泉”。</w:t>
        <w:br/>
        <w:t>近数十年已不活动，风化的石灰华显示出新的图案，大块的软石已经破碎或倒下。最近，隆起梯池又开始流水了</w:t>
        <w:br/>
        <w:br/>
        <w:br/>
        <w:t>一片近于干枯的一个个白色阶梯池。这就是痕迹泉群 Trail Springs。</w:t>
        <w:br/>
        <w:br/>
        <w:br/>
        <w:t>从上下区之间的停车场望过去，就是main terrace主台阶</w:t>
        <w:br/>
        <w:br/>
        <w:br/>
        <w:t>2002年的一次地壳变动，使得猛犸的大部分温泉都不再流，死掉的细菌变成灰白色的粉末，残留在乾枯了的主露台大台阶上，反射着耀眼的阳光，将这里变成一片肃刹的不毛之地。</w:t>
        <w:br/>
        <w:br/>
        <w:br/>
        <w:t>已经干涸或几近干涸的钙华池</w:t>
        <w:br/>
        <w:br/>
        <w:br/>
        <w:t>上台地看五颜六色的热池以及热池中500多年的多节松树死而不倒</w:t>
        <w:br/>
        <w:br/>
        <w:br/>
        <w:t>travertineoccupants多孔碳酸钙体/钙华池</w:t>
        <w:br/>
        <w:br/>
        <w:br/>
        <w:t>木板路两旁逐渐变得生动起来，热泉水形成新的石灰华。随着步行的脚步，颜色逐渐变化。这就是类草泉Grassy Spring与森林女神泉  Dryad Springs。</w:t>
        <w:br/>
        <w:br/>
        <w:br/>
        <w:br/>
        <w:t>CanarySpring 金丝雀温泉</w:t>
        <w:br/>
        <w:br/>
        <w:br/>
        <w:t>这是一座巨大的钙化池，就在公路边上，池水下淌形成钙化瀑布</w:t>
        <w:br/>
        <w:br/>
        <w:br/>
        <w:t>在1800年代</w:t>
        <w:br/>
        <w:t>这里是丝状细菌造就的一片金黄色，从而得名。</w:t>
        <w:br/>
        <w:t>而今，它像其它泉一样呈现桔黄、棕黄、绿及蓝色。</w:t>
        <w:br/>
        <w:br/>
        <w:br/>
        <w:br/>
        <w:t>橙色温泉小丘（Orange Spring Mound）</w:t>
        <w:br/>
        <w:br/>
        <w:br/>
        <w:br/>
        <w:t>佩服</w:t>
        <w:br/>
        <w:t>有人照出猛犸象的样子啦</w:t>
        <w:br/>
        <w:br/>
        <w:br/>
        <w:br/>
        <w:t>克利奥帕特拉阶地（Cleopatra Terrace）</w:t>
        <w:br/>
        <w:br/>
        <w:br/>
        <w:t>克利奥帕特拉阶地（Cleopatra Terrace）被各种细菌染成的五颜六色的泉底平面</w:t>
        <w:br/>
        <w:br/>
        <w:br/>
        <w:t>克利奥帕特拉（古埃及）女王梯池 Cleopatra Terrace：</w:t>
        <w:br/>
        <w:t>以古埃及有魅力的美貌女王命名。又称为埃及艳后的阳台</w:t>
        <w:br/>
        <w:br/>
        <w:br/>
        <w:br/>
        <w:t>黄石沿途风景</w:t>
        <w:br/>
        <w:br/>
        <w:br/>
        <w:br/>
        <w:t>黄石公园处于一个夏季极其干燥的地域</w:t>
        <w:br/>
        <w:t>1988年黄石公园就曾经发生了一次长达数月的森林火灾，那次大火差不多烧掉了三分之一个黄石公园</w:t>
        <w:br/>
        <w:t>一场大火把美丽的黄石国家公园变成一片荒地</w:t>
        <w:br/>
        <w:t>至今不少地方仍然能看到当年火灾烧后的惨烈痕迹与黑焦的树干</w:t>
        <w:br/>
        <w:br/>
        <w:br/>
        <w:t>陆地卫星拍摄的图片记录了大火给这里带来的伤痕，也记录了森林恢复生机的过程。</w:t>
        <w:br/>
        <w:br/>
        <w:br/>
        <w:t>黄石特色的东倒西歪的树木，非常原生态，任其遵循自然规律地自生自灭</w:t>
        <w:br/>
        <w:br/>
        <w:br/>
        <w:t>皑皑雪山</w:t>
        <w:br/>
        <w:t>青青草坡</w:t>
        <w:br/>
        <w:br/>
        <w:br/>
        <w:t>河里</w:t>
        <w:br/>
        <w:t>有许多人在钓鱼</w:t>
        <w:br/>
        <w:t>那是美国人热衷的一项活动</w:t>
        <w:br/>
        <w:br/>
        <w:br/>
        <w:br/>
        <w:t>人物写生</w:t>
        <w:br/>
        <w:br/>
        <w:br/>
        <w:br/>
        <w:t>来自加州的热情的妇女</w:t>
        <w:br/>
        <w:br/>
        <w:br/>
        <w:br/>
        <w:t>野生动物</w:t>
        <w:br/>
        <w:br/>
        <w:br/>
        <w:t>园内有很多种野生动物，包括7种有蹄类动物，2种熊和67种其他哺乳动物，322种鸟类，18种鱼类和跨境的灰狼。有超过1100种原生植物，200余种外来植物和超过400种喜温微生物。</w:t>
        <w:br/>
        <w:t>海顿山谷  Hayden Valley两边是水草丰美的草原和河滩，这段路是黄石野生动物最密集的地区，公园也是动物的乐土，您将有机会看到Bison（野牛）、Elk（麋鹿）、大角羊、驼鹿、Bear（熊）等野生动物。灰狼是黄石地区的本地物种，但是由于“猛兽控制计划”被捕杀殆尽，而今黄石公园里灰狼数量已恢复至100余只。</w:t>
        <w:br/>
        <w:br/>
        <w:br/>
        <w:br/>
        <w:t>麋鹿</w:t>
        <w:br/>
        <w:br/>
        <w:br/>
        <w:t>麋鹿（英文名：Pere David's Deer）又名“四不象”，是世界珍稀动物，属于鹿科。因为它头脸像马、角像鹿、颈像骆驼、尾像驴，因此得名四不像，原产于中国长江中下游沼泽地带，以青草和水草为食物。性好合群，善游泳，喜欢以嫩草和水生植物为食。</w:t>
        <w:br/>
        <w:t>麋鹿是一种大型食草动物，体长170-217厘米，尾长60-75厘米。一般体重120- 250千克，最长的角可达80厘米；倒置时能够三足鼎立，是在鹿科动物中独一无二的。</w:t>
        <w:br/>
        <w:br/>
        <w:br/>
        <w:t>麋鹿分布图：</w:t>
        <w:br/>
        <w:br/>
        <w:br/>
        <w:t>国家公园服务人员</w:t>
        <w:br/>
        <w:br/>
        <w:br/>
        <w:br/>
        <w:t>美洲野牛</w:t>
        <w:br/>
        <w:br/>
        <w:br/>
        <w:br/>
        <w:t>美洲野牛总是不紧不慢地在路上走着</w:t>
        <w:br/>
        <w:br/>
        <w:br/>
        <w:br/>
        <w:t>黑熊</w:t>
        <w:br/>
        <w:br/>
        <w:br/>
        <w:t>车辆堵塞！</w:t>
        <w:br/>
        <w:t>在黄石很常见</w:t>
        <w:br/>
        <w:t>在黄石塞车是件好事</w:t>
        <w:br/>
        <w:t>这意味着有“发现”</w:t>
        <w:br/>
        <w:t>越严重的塞车</w:t>
        <w:br/>
        <w:t>表明出现的动物越难得一见。</w:t>
        <w:br/>
        <w:br/>
        <w:br/>
        <w:t>这次可不是美洲野牛</w:t>
        <w:br/>
        <w:t>美洲野牛经常引起塞车</w:t>
        <w:br/>
        <w:t>这次居然是熊</w:t>
        <w:br/>
        <w:t>昨天还与美国的同学说在黄石未见到熊</w:t>
        <w:br/>
        <w:t>今天的运气太好了</w:t>
        <w:br/>
        <w:t>整个黄石公园共有200多只黑熊和100多只灰熊</w:t>
        <w:br/>
        <w:t>但它依然是黄石最难看到的动物</w:t>
        <w:br/>
        <w:br/>
        <w:br/>
        <w:br/>
        <w:t>鸟</w:t>
        <w:br/>
        <w:br/>
        <w:br/>
        <w:br/>
        <w:br/>
        <w:t>黄石国家公园</w:t>
        <w:br/>
        <w:br/>
        <w:br/>
        <w:t>它拥有世界上面积最大的森林之一，公园内的森林占全美国森林总面积的90%左右，水面占10%左右。有超过10,000温泉和300多个间歇泉。拥有290多个瀑布。占地近9000平方公里面积的黄石公园拥有全球三分之二的天然热泉</w:t>
        <w:br/>
        <w:t>园内有黄石湖、黄石河、峡谷、瀑布及温泉等景观，是一个负有盛名的游览胜地。园内有很多种野生动物。</w:t>
        <w:br/>
        <w:br/>
        <w:br/>
        <w:t>黄石</w:t>
        <w:br/>
        <w:t>这里也是地球上最危险之地</w:t>
        <w:br/>
        <w:t>这里是世界上最大的火山口之一</w:t>
        <w:br/>
        <w:t>黄石是地球上地壳最薄弱的地方之一，最薄处只有9公里</w:t>
        <w:br/>
        <w:t>向下钻9KM就见巨大的熔岩湖</w:t>
        <w:br/>
        <w:t>所以</w:t>
        <w:br/>
        <w:t>这里也栖息着一座超级火山</w:t>
        <w:br/>
        <w:br/>
        <w:br/>
        <w:t>西拇指黄石湖</w:t>
        <w:br/>
        <w:t>这片湖面比黄石湖的其他区域深得多，原因就是它和黄石湖的其他部分不是同时形成的，而是形成于一次火山喷发。</w:t>
        <w:br/>
        <w:t>这个湖湾就是火山口</w:t>
        <w:br/>
        <w:t>湖边很多间歇温泉就是下面岩浆室的出气孔</w:t>
        <w:br/>
        <w:br/>
        <w:br/>
        <w:br/>
        <w:t>黄石公园—这座超级火山开始疯狂躁动了</w:t>
        <w:br/>
        <w:br/>
        <w:br/>
        <w:t>全球已知有20个超级火山，这些超级火山一般每10万年有一次爆发，最近的一次是26500年前新西兰的一次超级火山爆发。据联合国估计，如果进入漫长的核冬天，全球粮食储备，只够全球人口维持74天。</w:t>
        <w:br/>
        <w:t>近年来四川，新疆、南海海域以及菲律宾马尼拉附近均发生了6级以上的地震，东亚一带的地壳板块好像迎来了活跃期。</w:t>
        <w:br/>
        <w:t>黄石公园地下在2017年夏季51天中地震频次累积已达1562次，最大的有4.4级，平均每天30.6次，在海平面以下9米，大约14.5公里处。美国科学家认为这是黄石公园有记录以来最疯狂的夏天，美科学家们正密切分析是不是爆发前奏。不过目前地表的变化幅度仍在历史范围以内，但是，地球的火山和地震活动还不是人类所能预测的，所以谁也不敢保证黄石公园地区不会发生大规模地震和火山爆发。</w:t>
        <w:br/>
        <w:br/>
        <w:br/>
        <w:t>地面三维雷达卫星观测分析，五彩缤纷的环形显示地面高程变化。</w:t>
        <w:br/>
        <w:t>诺斯（Norris）喷泉盆地可以看到一个隆起的部分，地面上升了大约8cm。而黄石火山口也可见到椭圆沉降，地面下降约4cm，引起人们震惊。</w:t>
        <w:br/>
        <w:br/>
        <w:br/>
        <w:t>NASA设想在超级火山处用高压泵输送使其冷却的水，让火山的热量被抽取出来，用于商业热能利用。</w:t>
        <w:br/>
        <w:t>目前黄石公园60～70%的热量通过地表缝隙释放出来，其余的溶解在岩浆和挥发性气体中。一旦热量和压力达到临界点，爆炸就不可避免了。</w:t>
        <w:br/>
        <w:t>NASA认为如果能冷却其35%的能量，温度下降至350度，那么威胁就降低了。</w:t>
        <w:br/>
        <w:t>但是计划就认为非常危险。采取这个计划几乎不可能，需要花费34.6亿美元，风险也难以估计。要是打开了脆弱的岩浆室的顶盖，反而让熔岩喷发了呢？或者大量不可知的有毒气体挥发出来了呢？</w:t>
        <w:br/>
        <w:br/>
        <w:br/>
        <w:br/>
        <w:t>黄石国家公园地下超级火山的前世今生</w:t>
        <w:br/>
        <w:br/>
        <w:br/>
        <w:t>在太平洋东部、美国西海岸的胡安德富卡版块（Juan de Fuca，下图中粉色区域）。</w:t>
        <w:br/>
        <w:t>胡安德富卡版块是俯冲到北美版块的下方</w:t>
        <w:br/>
        <w:t>这个版块造就了美国西部多样的地形地貌，其中就包括黄石。</w:t>
        <w:br/>
        <w:br/>
        <w:br/>
        <w:t>公元79年意大利维苏威火山喷发，毁掉了庞贝城等好几座城市，喷出的体积不过3立方千米（指数5）</w:t>
        <w:br/>
        <w:t>1991年菲律宾皮纳图博火山喷出物仅有5立方千米（指数5）</w:t>
        <w:br/>
        <w:t>1883年引发大海啸的印尼喀拉喀托火山喷出物为20立方千米左右（指数6）</w:t>
        <w:br/>
        <w:t>让1816年全世界都没有夏天的坦博拉火山喷出了150立方千米的物质（指数7）</w:t>
        <w:br/>
        <w:br/>
        <w:br/>
        <w:t>上图绿色是公园区域，以黄石湖西边的西拇指为中心，向东向西各15英里，向南向北各50英里，面积有3个香港特别行政区。</w:t>
        <w:br/>
        <w:t>在这个火山口下面蕴藏着一个直径约为70公里、厚度约为10公里的岩浆库，这个巨大的岩浆库还在不断地膨胀，从1923年至今，黄石公园部分地区的地面已经上升了70厘米。</w:t>
        <w:br/>
        <w:t>这一串有颜色的地方就是历代的火山活动中心，数字代表多少百万年前。</w:t>
        <w:br/>
        <w:t>最早的一次是大约1600万年前，位置是现在的俄勒冈州和内华达州的边界附近。</w:t>
        <w:br/>
        <w:t>最近一次是在60万年以前，形成了黄石火山口，也就是现在黄石国家公园的东主体。这一串火山活动中心扫过了上千公里的距离，其火山灰直接落到了墨西哥湾（见下图）。造成了地球上大规模的生物灾难，一半以上的生物被毁灭</w:t>
        <w:br/>
        <w:br/>
        <w:br/>
        <w:br/>
        <w:t>“黄石”名字来源</w:t>
        <w:br/>
        <w:br/>
        <w:br/>
        <w:t>山上的土壤含铁，氧化后发黄，那些没有植被覆盖的山头便呈现出黄，白各种层次丰富的颜色，远远看去，甚为壮观，“黄石”便由此得名。</w:t>
        <w:br/>
        <w:br/>
        <w:br/>
        <w:t>但是也有科学家认为有些数据并不可靠</w:t>
        <w:br/>
        <w:t>马克吐温说过：“世界上有三种谎言。谎言，该死的谎言，以及统计学。”</w:t>
        <w:br/>
        <w:t>但愿如此！</w:t>
        <w:br/>
        <w:br/>
        <w:br/>
        <w:br/>
        <w:t>我的观后评价</w:t>
        <w:br/>
        <w:br/>
        <w:br/>
        <w:t>1. 老忠实喷泉（Old Faithful)—★★★</w:t>
        <w:br/>
        <w:t>（有彩虹则★★★★）</w:t>
        <w:br/>
        <w:t>2. 豆浆池(Fountain Paint Pots)—★★</w:t>
        <w:br/>
        <w:t>3. 泥火山(Mud Volcano) —★★</w:t>
        <w:br/>
        <w:t>4. 黄石下瀑布(Lower Falls) —★★★</w:t>
        <w:br/>
        <w:t>5. 大棱镜/七彩池(Grand Prismatic Spring) —★★★～★★★★★</w:t>
        <w:br/>
        <w:t>（平视★★★；上山看★★★★；天上看★★★★★）</w:t>
        <w:br/>
        <w:t>6. 西姆指黄石湖(West Thumb) —★★★</w:t>
        <w:br/>
        <w:t>7. 深渊池(Abyss Pool) —★★★★</w:t>
        <w:br/>
        <w:t>8. 猛犸温泉/蛋糕温泉(Mammoth Hot Spring) —★★★</w:t>
        <w:br/>
        <w:t>9. 黄石峡谷(Grand Canyon of the Yellowstone) —★★★</w:t>
        <w:br/>
        <w:t>10. 气孔喷泉(A Fumarole) —★★</w:t>
        <w:br/>
        <w:br/>
        <w:br/>
        <w:t>黄石公园—★★★★</w:t>
        <w:br/>
        <w:t>我感觉黄石公园值得一去，看到了不少野生动物（尤其是熊），所以评为★★★★</w:t>
        <w:br/>
        <w:t>若能在天上（直升机）观看，一定给★★★★★</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