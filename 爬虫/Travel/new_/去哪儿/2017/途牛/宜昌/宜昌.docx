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1.寻情记：好山好水好宜昌</w:t>
      </w:r>
    </w:p>
    <w:p>
      <w:r>
        <w:t>https://www.tuniu.com/trips/12539868</w:t>
      </w:r>
    </w:p>
    <w:p>
      <w:r>
        <w:t>来源：途牛</w:t>
      </w:r>
    </w:p>
    <w:p>
      <w:r>
        <w:t>发表时间：2017-02-23</w:t>
      </w:r>
    </w:p>
    <w:p>
      <w:r>
        <w:t>天数：</w:t>
      </w:r>
    </w:p>
    <w:p>
      <w:r>
        <w:t>游玩时间：</w:t>
      </w:r>
    </w:p>
    <w:p>
      <w:r>
        <w:t>人均花费：</w:t>
      </w:r>
    </w:p>
    <w:p>
      <w:r>
        <w:t>和谁：</w:t>
      </w:r>
    </w:p>
    <w:p>
      <w:r>
        <w:t>玩法：美食，人文游</w:t>
      </w:r>
    </w:p>
    <w:p>
      <w:r>
        <w:t>旅游路线：</w:t>
      </w:r>
    </w:p>
    <w:p>
      <w:r>
        <w:t>正文：</w:t>
        <w:br/>
        <w:br/>
        <w:br/>
        <w:t>前言</w:t>
        <w:br/>
        <w:br/>
        <w:br/>
        <w:t>武汉四年的大学生涯，闲暇之余也会查查湖北境内好玩的地方，早已对宜昌抱有期待，只是一直没有时间一探究竟。</w:t>
        <w:br/>
        <w:t>在没有到宜昌之前，就已经与宜昌结下了情愫，没错，我是来寻情的！</w:t>
        <w:br/>
        <w:t>下面就听我来讲讲在宜昌的四天三晚，都寻见了哪些情吧...</w:t>
        <w:br/>
        <w:br/>
        <w:br/>
        <w:br/>
        <w:t>行程安排</w:t>
        <w:br/>
        <w:br/>
        <w:br/>
        <w:t>DAY1 南昌→宜昌→宜昌桃花岭饭店→解放路步行街夜市</w:t>
        <w:br/>
        <w:t>DAY2 乘“长江三峡号”邮轮游两坝一峡 → 三峡大坝 →  屈原故里</w:t>
        <w:br/>
        <w:t>DAY3 三峡人家 → 石牌要寨 → 西陵峡三游洞</w:t>
        <w:br/>
        <w:t>DAY4 王家坝人民公社 → 车溪 → 南昌</w:t>
        <w:br/>
        <w:br/>
        <w:br/>
        <w:br/>
        <w:t>关于交通</w:t>
        <w:br/>
        <w:br/>
        <w:br/>
        <w:t>1、城际交通</w:t>
        <w:br/>
        <w:t>宜昌内外交通便利。可经由飞机、火车、客车抵达。</w:t>
        <w:br/>
        <w:t>飞机：市内仅有一个机场，即宜昌三峡机场，距离市中心26km，打车约100元。</w:t>
        <w:br/>
        <w:t>火车：铁路运输上，仅有宜昌东站供客运使用，距市中心约10公里。</w:t>
        <w:br/>
        <w:t>汽车：公路运输上，宜昌有多个客运站，重要的有长途汽车客运站和大公桥客运站。</w:t>
        <w:br/>
        <w:t>2、市内交通</w:t>
        <w:br/>
        <w:t>公交：宜昌市内目前有63条公交线路，普通车票价1元，空调车及观光车2元，旅游专线车实行多级票价。</w:t>
        <w:br/>
        <w:t>出租车：出租车2km以内6元，2km以上 1.4元/km。晚23时后至次日5时前租车，按公里租价加收40%夜间行驶费。乘客每次用车可免费等候5分钟，超过五分钟后，每等候五分钟加收1公里租价，当超过时间不足五分钟时按五分钟计算。</w:t>
        <w:br/>
        <w:t>轮船：宜昌码头很多，通常都与当地旅行社有包船业务，在旅行社订好行程会有大巴接送到相应码头前往景区。自行前往码头需要转换车辆，不是很方便。</w:t>
        <w:br/>
        <w:br/>
        <w:br/>
        <w:br/>
        <w:t>关于美食</w:t>
        <w:br/>
        <w:br/>
        <w:br/>
        <w:t>宜昌的饮食不仅有内河肥鱼的大餐，也有很多民族风味的小吃，其菜品的主要风格是原汁、咸鲜、偏辣，具有浓厚的地方特色。“老九碗”宴极具宜昌的本地特色，席上的菜由杂烩头子、炸相蝶子、炸春卷子、鱼糕丸子、鱿鱼笋子、锤碗莲子、白肉肚子、香菌鸡子、珍珠丸子等九道组成，都是用大碗盛着端上桌，具有浓厚的乡土气息，最好能尝一尝。宜昌有不少特色鲜明的餐饮街，主要为吃河鲜与土菜为主。</w:t>
        <w:br/>
        <w:t>1、推荐菜品</w:t>
        <w:br/>
        <w:t>白刹肥鱼：白刹肥鱼是一道传统名菜，采用虎牙滩到南津关一带出产的肥鱼（回鱼），和肥膘肉共蒸而成，鱼肉鲜嫩，鱼汤肥美，菜肴清淡，原汁原味，深受好评。在此基础上，还制作有乡球肥鱼、牡丹珍珠肥鱼等花色菜式。</w:t>
        <w:br/>
        <w:t>三游神仙鸡：三游神仙鸡是宜昌市一道传统菜，系选用肥嫩仔鸡为原料，经宰杀治净后，以整鸡置砂钵用多种调味料腌渍，再加高汤及香料、冰糖等调料烧沸，然后移小火（火靠）至汁浓鸡熟装盘。色亮香醇，原汁原味。</w:t>
        <w:br/>
        <w:t>峡口明珠汤：峡口明珠汤是由西陵峡口的景色而来灵感制成的，以鸡蛋清蒸制成西陵峡口群山峰岳状，然后用三色鱼丸作明珠飘浮于群山之间，形象逼真，富有诗意。此菜已被列入湖北名菜之一。</w:t>
        <w:br/>
        <w:t>凉拌鱼腥草：宜昌市境内均有生长，多为野生，还有人工载植。一年四季都有上市（春季最多），以茎肥嫩者为佳。配姜、蒜泥、酱油、醋、葱段、味精、麻油等即成，脆嫩、清香、爽口。不仅是宜昌市民的一大嗜好，且成为宾馆宴席上的美味佳肴。</w:t>
        <w:br/>
        <w:t>萝卜饺子：萝卜饺子，独一无二的本地特产，外地人都不知道萝卜还能炸制成小吃。萝卜饺子虽好，也得看季节。逢着萝卜上市，那多半不久，街边、市场、小巷的路口就有一准香的萝卜饺子馋人，叫外地的游客觑见，总是非常希罕。</w:t>
        <w:br/>
        <w:t>凉虾：凉虾以大米、玉米等为原料，以红糖水为调料，清凉解渴，夏季勾兑冰水后饮用，风味更佳，深受宜昌居民喜爱的饮品。由路边小贩经营，多为家庭自制，价格为五角到一元一杯。</w:t>
        <w:br/>
        <w:t>顶顶糕：以大米粉、糯米粉为原料，加上一点红糖桂花，放入特制的小木格内，用蒸汽蒸熟。其特点是松软带糯，清香甜正，最受老人和小孩的喜爱。</w:t>
        <w:br/>
        <w:t>小面：“小面”其实就是素面。红油小面，又以宜昌北门红油小面最为出名。虽然是素面，但是做法并不随意，大部分面馆用的汤料还是不错的，性价比高。味道麻辣，回味十足。</w:t>
        <w:br/>
        <w:t>2、推荐餐厅</w:t>
        <w:br/>
        <w:t>颐和尚景(东山店)：人均80，特色菜现点豆腐、花螺。</w:t>
        <w:br/>
        <w:t>黑子餐馆：人均110，特色菜肥鱼。</w:t>
        <w:br/>
        <w:t>放翁酒家：人均90，特色菜长江小鱼、上汤豌豆苗、耗油茶叶尖。</w:t>
        <w:br/>
        <w:t>沙龙宴(东山大道店)：人均70，特色菜武昌鱼、鸡爪子。</w:t>
        <w:br/>
        <w:t>食家庄酒店：人均50，特色菜长江肥鱼汤。</w:t>
        <w:br/>
        <w:t>3、夜市</w:t>
        <w:br/>
        <w:t>陶珠路夜市：位于解放路繁华地段的陶珠路夜市，是宜昌市知名夜市排档。在这里，不仅能品尝到有名的湖北的鸭系列卤制品、各种烧烤小吃，还能品尝到极具宜昌特色的“地衣”、虾球等可口菜肴，丰富的川菜跻身其中，冬季畅饮黄酒，夏季豪饮冰镇扎啤，是消夜的好去处。</w:t>
        <w:br/>
        <w:t>解放路步行街路夜市：解放路步行街夜市是宜昌市知名夜市排档，约30家左右经营户，可容纳千余人同时就餐。在这里不仅能品尝到有名的湖北卤鸭制品、各种烧烤小吃，还能品尝到极具宜昌特色的鸭掌、虾球等可口菜肴，冬季畅饮黄酒，夏季豪饮冰镇扎啤，是宵夜的好去处。</w:t>
        <w:br/>
        <w:br/>
        <w:br/>
        <w:br/>
        <w:t>关于购物</w:t>
        <w:br/>
        <w:br/>
        <w:br/>
        <w:t>宜昌地处长江中上游地区，属亚热带季风气候，境内多山多丘陵，特产比较丰富，如有水果类的柑橘、猕猴桃、柿子；茶叶有春眉茶、峡州翠绿茶、茉莉春尖茶、宜红工夫茶、仙人掌茶等等；有中药产品乌红天麻；有风味食品三峡苕酥；还有较为著名的酒类产品等。</w:t>
        <w:br/>
        <w:t>宜昌的购物场所有位于解放路的新时代购物广场，位于西陵路的国贸大厦，以及位于夷陵的茶城批发市场等。</w:t>
        <w:br/>
        <w:t>【宜昌特产】</w:t>
        <w:br/>
        <w:t>脐橙：因果顶生一小次果，随实膨大，开裂呈脐状，故名脐橙。又名抱子橙，无核橙。果实成熟呈圆球形，大则橙红，肉脆芳香，味甜汁多，嫩而无渣。港、澳外，还出口到美国、加拿大、澳大利亚、阿尔巴尼亚等国。</w:t>
        <w:br/>
        <w:t>五峰茶：人间珍品处处有，最难忘却五峰茶。五峰是中国名茶之乡。五峰土家族自治县地属亚热带温湿季风气候，县内海拔最低处150米，最高2320米。山间终年云雾环绕，雨水充沛，土壤肥沃，气候温和，形成了五峰“云雾山中出好茶”的得天独厚的自然条件。</w:t>
        <w:br/>
        <w:t>三峡苕酥：提起三峡特产，当然不能缺少三峡苕酥。三峡苕酥是以三峡地区土家民间传统食品“苕丝糖”为基础，精选三峡地区沙土鲜红苕（又名番薯、甘薯或地瓜）、优质鲜糯米、鸡蛋为主要原料，采用土家民间传统工艺精制而成。</w:t>
        <w:br/>
        <w:br/>
        <w:br/>
        <w:br/>
        <w:t>DAY1</w:t>
        <w:br/>
        <w:br/>
        <w:br/>
        <w:br/>
        <w:br/>
        <w:t>南昌→宜昌</w:t>
        <w:br/>
        <w:br/>
        <w:br/>
        <w:t>南昌到宜昌很方便五个半小时的动车，请个一两天假搭着周末就可以出发，像宜昌附近湖北境内的就更不用说了，随便一个周末都可以说走就走啊！</w:t>
        <w:br/>
        <w:t>搭乘D2242次列车，10:29从南昌西站出发，15:29抵达宜昌东站。</w:t>
        <w:br/>
        <w:br/>
        <w:br/>
        <w:br/>
        <w:t>宜昌桃花岭饭店</w:t>
        <w:br/>
        <w:br/>
        <w:br/>
        <w:t>抵达宜昌后，接着打车前往入住的酒店。</w:t>
        <w:br/>
        <w:t>入住的是宜昌桃花岭饭店，交通便利，离码头、火车站都很近。很多领导人都曾下榻过该酒店。</w:t>
        <w:br/>
        <w:t>预订地址：http://hotel.tuniu.com/detail/1715240280</w:t>
        <w:br/>
        <w:t>客房价格：约300元</w:t>
        <w:br/>
        <w:br/>
        <w:br/>
        <w:t>宜昌桃花岭饭店客房内景</w:t>
        <w:br/>
        <w:br/>
        <w:br/>
        <w:br/>
        <w:t>解放路步行街路夜市品宜昌美食，寻吃货情。</w:t>
        <w:br/>
        <w:br/>
        <w:br/>
        <w:t>晚上我们来到解放路步行街夜市，准备先探秘宜昌的美食。</w:t>
        <w:br/>
        <w:t>解放路步行街夜市是宜昌市知名夜市排档，约30家左右经营户，可容纳千余人同时就餐。在这里不仅能品尝到有名的湖北卤鸭制品、各种烧烤小吃，还能品尝到极具宜昌特色的鸭掌、虾球等可口菜肴，冬季畅饮黄酒，夏季豪饮冰镇扎啤，是宵夜的好去处。</w:t>
        <w:br/>
        <w:t>门票：无。</w:t>
        <w:br/>
        <w:t>开放时间：全天开放，建议晚上去。</w:t>
        <w:br/>
        <w:t>地址：湖北省宜昌市西陵区解放路。</w:t>
        <w:br/>
        <w:t>人均消费：30-50元。</w:t>
        <w:br/>
        <w:t>宜昌好吃的美食太多，要一个个介绍不知道得说多久呢，我就介绍几个个人觉得最特别的吧！</w:t>
        <w:br/>
        <w:br/>
        <w:br/>
        <w:t>鱼腥草， 味道确实很难驾驭，但是够特别。</w:t>
        <w:br/>
        <w:br/>
        <w:br/>
        <w:t>宜昌本地产的高山土豆，本地人习惯叫洋芋，一口一个吃起来可爽啦。</w:t>
        <w:br/>
        <w:br/>
        <w:br/>
        <w:t>新鲜的河虾，爆炒一盘，大口大口的吃。</w:t>
        <w:br/>
        <w:br/>
        <w:br/>
        <w:t>长江里的野生鱼，味道很鲜美哦~</w:t>
        <w:br/>
        <w:t>第一天就是在与美食的完美接触中结束。</w:t>
        <w:br/>
        <w:br/>
        <w:br/>
        <w:br/>
        <w:t>DAY2</w:t>
        <w:br/>
        <w:br/>
        <w:br/>
        <w:br/>
        <w:br/>
        <w:t>乘“长江三峡号”游两坝一峡，寻邮轮情。</w:t>
        <w:br/>
        <w:br/>
        <w:br/>
        <w:t>在南方长大的孩子，多以江为伴，当然对于邮轮也不陌生，但是大多都是短暂的半小时最多是一个小时左右的邮轮游玩，很少会有半天甚至更多的时间都待在船上。所以寻一份邮轮情，来到了宜昌，乘坐邮轮，畅游在长江之上，游览浩瀚的两坝一峡。</w:t>
        <w:br/>
        <w:t>邮轮在宜昌三峡游客中心（夷陵长江大桥旁）出发，途径葛洲坝、西陵峡、三峡人家、石牌要寨、三峡大坝等景点。</w:t>
        <w:br/>
        <w:t>门票：两坝一峡1日游套票含船票、大坝景区中转车费、中餐、返程车，共258元。网络预订可优惠至180元。</w:t>
        <w:br/>
        <w:t>乘船地址：宜昌三峡游客中心</w:t>
        <w:br/>
        <w:t>预订地址：http://menpiao.tuniu.com/t_4578</w:t>
        <w:br/>
        <w:br/>
        <w:br/>
        <w:t>宜昌旅游的第一站可以首选“长江三峡号”邮轮，乘坐邮轮可以先总的了解一下宜昌的旅游景点，和大体的先感受一下宜昌三峡。图为夷陵长江大桥，2002年获得”鲁班奖“，2004年获得”詹天佑杯“，作为一个从事过建筑行业的人来说，看到了获得建筑行业国家级别大奖的建筑，还是很激动的呢~。</w:t>
        <w:br/>
        <w:br/>
        <w:br/>
        <w:t>长江上，能见到几座还在建设中的桥梁。</w:t>
        <w:br/>
        <w:br/>
        <w:br/>
        <w:t>邮轮驶出约一个小时后抵达葛洲坝。葛洲坝是长江上第一座大型水电站，也是世界上最大的低水头大流量，径流式水电站。此刻，正在排队进闸室，船过大坝，体验水涨船高。</w:t>
        <w:br/>
        <w:br/>
        <w:br/>
        <w:t>整个过程大约一小时，主要是排队等候的时间比较长，关闭闸室放水的时间倒比想象中的要快，大约一刻钟就能与上游水位相同，船驶出闸室的那一刻倍感神奇。毛爷爷的那句”高峡出平湖“就这么生动的出现在了眼前。</w:t>
        <w:br/>
        <w:br/>
        <w:br/>
        <w:br/>
        <w:t>三峡大坝旅游区，寻大坝情。</w:t>
        <w:br/>
        <w:br/>
        <w:br/>
        <w:t>小时候，经常听外婆说过去的事，外公在世时，就是在家乡这边从事建设大坝的工作。儿时的暑假，爸妈都会带上我去外公外婆工作的水电站的大坝游泳，戏水，所以对于大坝有着浓厚的情感。</w:t>
        <w:br/>
        <w:t>三峡大坝旅游区是国家首批5A级旅游区，新三峡十景之一，位于长江三峡西陵峡中断，雄奇秀丽的自然山水与世界一流的人文景观在这里交相辉映，”截断巫山云雨，高峡出平湖“的壮观美景已呈现在世人的面前。</w:t>
        <w:br/>
        <w:t>门票：无</w:t>
        <w:br/>
        <w:t>开放时间：08:00-17:30</w:t>
        <w:br/>
        <w:t>地址：湖北省宜昌市境内，距下游葛洲坝水利枢纽工程38公里。</w:t>
        <w:br/>
        <w:br/>
        <w:br/>
        <w:t>截断巫山云雨，高峡出平湖。</w:t>
        <w:br/>
        <w:br/>
        <w:br/>
        <w:t>三峡大坝建设时从江底钻取出来的基石。</w:t>
        <w:br/>
        <w:br/>
        <w:br/>
        <w:t>截流石，当时修葺大坝为截断水流，向江底投掷这种稳定性最好的锥形石。</w:t>
        <w:br/>
        <w:br/>
        <w:br/>
        <w:t>三峡大坝不仅全国闻名，还世界一流，是中外旅客向往的旅游胜地啊。</w:t>
        <w:br/>
        <w:br/>
        <w:br/>
        <w:t>耗时11年多，耗资4954.6亿，移民113万人，是迄今世界上综合效益最大的水利枢纽，发挥了巨大的防洪效益和航运效益。听宜昌本地的人介绍，三峡大坝发的电并不供应给宜昌本地，而是供往华中、华东、北京、上海这些重要地区，为的就是让这些地方用上更好的电。宜昌人民建设三峡做出了巨大的奉献，现在大坝建设好了，依然无私的让更好的电给更需要的地方，叫人怎么能不爱上宜昌。</w:t>
        <w:br/>
        <w:br/>
        <w:br/>
        <w:br/>
        <w:t>屈原故里，寻爱国情。</w:t>
        <w:br/>
        <w:br/>
        <w:br/>
        <w:t>纪念某一个人死去的节日很多，但是很少有纪念某一个人死去的节日是全国固定放假的节日，可见这个人不一般吶！秭归县是屈原的故里，来了宜昌，当然要去屈原故里寻屈原的爱国情。</w:t>
        <w:br/>
        <w:t>屈原故里景区位于秭归县凤凰山，景区以突出屈原文化、三峡文化和移民文化，其主要内容包括以屈原祠和屈原文化广场为主的屈原纪念景区、以新滩古民居、峡江石刻峡江古桥等为重点的三峡民居区、以巨型屈原雕塑为主的主题雕塑、屈原文化艺术中心和滨水生态观景带等。</w:t>
        <w:br/>
        <w:t>门票：90元。</w:t>
        <w:br/>
        <w:t>开放时间：08:30-17:00</w:t>
        <w:br/>
        <w:t>地址：湖北省宜昌市秭归县。</w:t>
        <w:br/>
        <w:br/>
        <w:br/>
        <w:t>屈原祠雄伟的山门。</w:t>
        <w:br/>
        <w:t>屈原祠又称清烈公祠，占地面积约30亩，为屈原而建。屈原祠始建于唐元和十五年（820年）。1978年建葛洲坝水利枢纽，将它迁向家坪，且按原貌重建。</w:t>
        <w:br/>
        <w:br/>
        <w:br/>
        <w:t>屈原祠是三峡库区最能够把物质文化遗产和非物质文化遗产保护利用充分结合起来的重点区域。</w:t>
        <w:br/>
        <w:br/>
        <w:br/>
        <w:t>这个牌坊是秭归老县城归州的标志性建筑，而”屈原故里“四个大字是由郭沫若提的。牌坊左边的两块石碑则是”楚大夫屈原故里“和”汉昭君王嫱故里“。</w:t>
        <w:br/>
        <w:br/>
        <w:br/>
        <w:t>屈原忠贞爱国的情怀，和“受命不迁”的崇高志节，都可以来屈原故里一探究竟。</w:t>
        <w:br/>
        <w:br/>
        <w:br/>
        <w:t>景区里有各色的古文化介绍，各色的陈列馆，还有当地的民俗文化表演。</w:t>
        <w:br/>
        <w:br/>
        <w:br/>
        <w:t>屈原故里景区与举世瞩目的三峡大坝隔水相望，与大坝的直线距离仅1公里。伴晚时分在这里赏个晚霞，多惬意。</w:t>
        <w:br/>
        <w:br/>
        <w:br/>
        <w:br/>
        <w:t>DAY3</w:t>
        <w:br/>
        <w:br/>
        <w:br/>
        <w:br/>
        <w:br/>
        <w:t>三峡人家，寻民俗情。</w:t>
        <w:br/>
        <w:br/>
        <w:br/>
        <w:t>一直都很好奇三峡这边的人家是如何生活，有哪些习俗的，这不有个景区专门介绍三峡的人，还山美水美像世外桃源一样，多好。</w:t>
        <w:br/>
        <w:t>三峡人家位于长江三峡中最为奇幻壮丽的西陵峡境内，三峡大坝和葛洲坝之间，跨越秀丽的灯影峡两岸，面积14平方公里。三峡人家，依山傍水，风情如画。走进峡江吊脚楼，峡江妹子载歌载舞，手中的红绣球飘飘欲落，这时清秀的三峡少女为您捧上一杯峡州清茶，你会觉得如梦似幻、亲切怡然。</w:t>
        <w:br/>
        <w:t>门票：180元</w:t>
        <w:br/>
        <w:t>开放时间：08:00-17:30</w:t>
        <w:br/>
        <w:t>地址：湖北省宜昌市夷陵区西陵峡内</w:t>
        <w:br/>
        <w:br/>
        <w:br/>
        <w:t>三峡人家风景区登船点的景色瞬间就让人联想到了三国时期呢。只要有船靠岸，这边就会有纤夫表演。</w:t>
        <w:br/>
        <w:br/>
        <w:br/>
        <w:t>国家5A级旅游景区、新三峡十景之一的三峡人家依山傍水，处处都美如画。</w:t>
        <w:br/>
        <w:br/>
        <w:br/>
        <w:t>水车在水里咿呀，猿声在两岸啼鸣。</w:t>
        <w:br/>
        <w:br/>
        <w:br/>
        <w:t>古帆船静泊水中，风景如画。</w:t>
        <w:br/>
        <w:br/>
        <w:br/>
        <w:t>吊脚楼掩映竹林，石拱桥亘古典雅。</w:t>
        <w:br/>
        <w:br/>
        <w:br/>
        <w:t>三峡人家就像一个世外桃源一样。</w:t>
        <w:br/>
        <w:br/>
        <w:br/>
        <w:t>三峡人家除了美丽的自然风光，每隔一小段路都有固定的场景，演员们向我们展示三峡的民俗文化，最有趣的就是嫁娶啦！</w:t>
        <w:br/>
        <w:br/>
        <w:br/>
        <w:t>离开三峡人家景区前，再在码头留个影。三峡流域，山边每隔一段距离就会有这样的一个标识塔，像灯塔一样。</w:t>
        <w:br/>
        <w:br/>
        <w:br/>
        <w:br/>
        <w:t>石牌要寨，寻抗战情。</w:t>
        <w:br/>
        <w:br/>
        <w:br/>
        <w:t>这个景区只做了短暂的停留，所以只能简单的介绍一下啦。</w:t>
        <w:br/>
        <w:t>石牌的地名就是因江边那块兀立的巨石而得。景区由杨家溪军事漂流、石牌抗战纪念馆、石牌抗战纪念碑三部分组成。</w:t>
        <w:br/>
        <w:t>门票：180元</w:t>
        <w:br/>
        <w:t>开放时间：全天</w:t>
        <w:br/>
        <w:t>地址：湖北省宜昌市三峡大坝与葛洲坝的中部。</w:t>
        <w:br/>
        <w:t>交通：在宜昌城区黄柏河的“两坝一峡”石牌旅游专用码头乘船前往，每天早上08：30定时、定点天天发船。</w:t>
        <w:br/>
        <w:br/>
        <w:br/>
        <w:t>石牌闻名天下是在二十世纪四十年代，中国军民抗击日本侵略者的石牌保卫战。石牌保卫战，是国民党军队和日本军队为数不多的以弱胜强并且最终以较小的代价取得较大胜利的一次著名的战役。</w:t>
        <w:br/>
        <w:br/>
        <w:br/>
        <w:t>石牌保卫战的意义极其重大，是抗战的重大军事转折点，西方军事家誉之为“东方斯大林格勒保卫战”，甚至可以说，对中国抗日战争的最后结局都产生了深远的影响。</w:t>
        <w:br/>
        <w:br/>
        <w:br/>
        <w:t>值得推荐的是，从石牌要寨景区的码头看过去的三峡景色和倒影浑然一体，分不清哪是水面之上，哪是水面之下。</w:t>
        <w:br/>
        <w:br/>
        <w:br/>
        <w:br/>
        <w:t>西陵峡三游洞，寻石刻情。</w:t>
        <w:br/>
        <w:br/>
        <w:br/>
        <w:t>最近对摩崖石刻很是感兴趣，那么来了宜昌，必定要慕名前来这三游洞看看石刻。</w:t>
        <w:br/>
        <w:t>三游洞风景区位于西陵峡外，距宜昌10公里左右。三游洞的名字有两个典故，唐代诗人白居易、白行简、元稹三个人曾一同游过此洞，人称“前三游”；到宋代，苏洵、苏轼、苏辙父子三人也一同来游过此洞，人称为“后三游”。三游洞风景区内主要景点有三游洞、至喜亭、楚塞楼、古军垒遗址、张飞擂鼓台、陆游泉等。</w:t>
        <w:br/>
        <w:t>门票：78元</w:t>
        <w:br/>
        <w:t>开放时间：08:00-17:00</w:t>
        <w:br/>
        <w:t>地址：湖北省宜昌西北的南津关西陵山上。</w:t>
        <w:br/>
        <w:br/>
        <w:br/>
        <w:t>三游洞摩崖，简称三游洞，位于西陵峡峡口。这里的摩崖石刻被列入第六批全国重点文物保护单位哦！</w:t>
        <w:br/>
        <w:br/>
        <w:br/>
        <w:t>相传唐元和十四年（819），白居易、白行简、元稹三人会于夷陵（今宜昌），同游洞中，各赋诗一首，并由白居易作《三游洞序》，写在洞壁上，三游洞即由此得名。后来苏洵、苏轼、苏辙父子三人也来游洞，也提诗一首于洞壁之上，称为“后三游”。</w:t>
        <w:br/>
        <w:br/>
        <w:br/>
        <w:t>三游洞景区被喻为“幻境”，历代途径宜昌的文人都到此一游，并用各种各样的字体抒写诗歌、壁画等等。</w:t>
        <w:br/>
        <w:br/>
        <w:br/>
        <w:t>从景区的观景平台可以看到三峡的起始点。</w:t>
        <w:br/>
        <w:br/>
        <w:br/>
        <w:t>把古代文人的印章刻制在石头上，做一个主题公园也是很有创意的，看的出宜昌旅游业对古文化的重视。</w:t>
        <w:br/>
        <w:br/>
        <w:br/>
        <w:t>西陵峡大型山水情景剧《三峡绝代风华》。</w:t>
        <w:br/>
        <w:br/>
        <w:br/>
        <w:t>另外要说的下牢溪，也就是宜昌的爱河就在三游洞景区内，电影山楂树之恋就曾取景哦~ 还有高大上的悬崖餐厅就在三游洞景区门口的大桥旁。</w:t>
        <w:br/>
        <w:br/>
        <w:br/>
        <w:br/>
        <w:t>DAY4</w:t>
        <w:br/>
        <w:br/>
        <w:br/>
        <w:br/>
        <w:br/>
        <w:t>王家坝人民公社，寻群众集体情。</w:t>
        <w:br/>
        <w:br/>
        <w:br/>
        <w:t>身为党员，对于游览人民公社当然是抱着学习的态度，了解当时的各种，学习群众集体的思想。</w:t>
        <w:br/>
        <w:t>王家坝人民公社旧址馆在原王家坝人民公社基础上复建而成，曾是三峡地区（宜昌县）的第一家人民公社。复建此馆意在真实的记载这段历史，让人们在此得到更多的启发，以实事求是的态度去了解这段历史，走进这段岁月。 本馆是以人民公社为基调，集餐饮住宿、会务接待为一体的旅游观光点，是三峡车溪风景区重要组成部分。</w:t>
        <w:br/>
        <w:t>门票：无</w:t>
        <w:br/>
        <w:t>开放时间：全天</w:t>
        <w:br/>
        <w:t>地址：湖北省宜昌市车溪风景区虎周公路附近。</w:t>
        <w:br/>
        <w:br/>
        <w:br/>
        <w:t>人民公社是我国社会主义社会结构的、工农商学兵结合的基层单位，同时又是社会主义组织的基层单位。人民公社是党的整风运动、社会主义建设总路线和一九五八年社会主义建设大跃进的产物。</w:t>
        <w:br/>
        <w:br/>
        <w:br/>
        <w:t>里面设置了很多办公室，办公室里摆放了很多具有当时特色物品，来展示当时的情形。</w:t>
        <w:br/>
        <w:br/>
        <w:br/>
        <w:t>会议室</w:t>
        <w:br/>
        <w:br/>
        <w:br/>
        <w:t>忠于革命，忠于党。</w:t>
        <w:br/>
        <w:br/>
        <w:br/>
        <w:t>计划经济时代，粮票。</w:t>
        <w:br/>
        <w:br/>
        <w:br/>
        <w:br/>
        <w:t>车溪，寻土家儿女长情。</w:t>
        <w:br/>
        <w:br/>
        <w:br/>
        <w:t>车溪民俗游览区是以“梦里老家”为主题，以田园风光和土家民俗文化为特色的景区。而我感兴趣的不只是这里的各种手工文化，更加吸引我的是土家婚嫁文化。</w:t>
        <w:br/>
        <w:t>景区内巴楚民风古老淳厚，田园风光清新自然，其特点可用“一二三四”来概括，即一个主题定位（梦里老家），两大自然奇观（植物奇观、地质奇观），三种文化特质（民俗歌舞欣赏、农耕稼作展示、古代作坊表演），四种旅游特色（民俗风情游、休闲体验游、科普考察游、猎奇探险游）。</w:t>
        <w:br/>
        <w:t>门票：90元</w:t>
        <w:br/>
        <w:t>开放时间：08:00-17:00</w:t>
        <w:br/>
        <w:t>地址：湖北省宜昌市江南土城乡境内。</w:t>
        <w:br/>
        <w:br/>
        <w:br/>
        <w:t>水车的助力敲打竹子，将竹竿打碎。</w:t>
        <w:br/>
        <w:br/>
        <w:br/>
        <w:t>再用竹浆做纸，真是让本宝宝的认知又上升了一个新高度啊！</w:t>
        <w:br/>
        <w:br/>
        <w:br/>
        <w:t>泥巴变成陶</w:t>
        <w:br/>
        <w:br/>
        <w:br/>
        <w:t>虽然身为江西人，我们的景德镇盛产陶瓷，但对车溪的陶文化兴趣依然不减。</w:t>
        <w:br/>
        <w:br/>
        <w:br/>
        <w:t>民俗歌舞的表演一睹为快。</w:t>
        <w:br/>
        <w:br/>
        <w:br/>
        <w:t>宜昌有才的人太多了，这不车溪还藏了一位。</w:t>
        <w:br/>
        <w:br/>
        <w:br/>
        <w:t>哭嫁是土家族的传统婚姻习俗，即新娘出嫁时履行的哭唱仪式活动。哭嫁一般从新娘出嫁前半个月、一个月开始，有的甚至前三个月就开始了。</w:t>
        <w:br/>
        <w:br/>
        <w:br/>
        <w:t>婚前的一个晚上到第二天上轿时，哭嫁达到高潮。哭唱的内容主要有哭爹、哭娘、哭哥嫂、哭姐妹、哭叔伯、哭陪客、哭媒人、哭梳头、哭祖宗、哭上轿等等。</w:t>
        <w:br/>
        <w:br/>
        <w:br/>
        <w:t>这画面太美我不敢看啊~</w:t>
        <w:br/>
        <w:br/>
        <w:br/>
        <w:t>车溪还有一个小景点是天龙云窟，好可惜因为时间的关系没有去成，后去的小伙伴去弥补一下我的遗憾吧，据说很好看，有盗墓笔记的即视感哦！</w:t>
        <w:br/>
        <w:br/>
        <w:br/>
        <w:br/>
        <w:t>宜昌→南昌</w:t>
        <w:br/>
        <w:br/>
        <w:br/>
        <w:t>游览完车溪已经中午，在景区附近用完午餐后，便返回宜昌市区，坐火车归家。</w:t>
        <w:br/>
        <w:t>下午15:53在宜昌东站搭乘D2244次列车返回南昌，21:59抵达南昌，结束愉快的旅程。</w:t>
        <w:br/>
      </w:r>
    </w:p>
    <w:p>
      <w:r>
        <w:t>评论：</w:t>
        <w:br/>
      </w:r>
    </w:p>
    <w:p>
      <w:pPr>
        <w:pStyle w:val="Heading2"/>
      </w:pPr>
      <w:r>
        <w:t>2.游玩在美丽的清江画廊风景区</w:t>
      </w:r>
    </w:p>
    <w:p>
      <w:r>
        <w:t>https://www.tuniu.com/trips/12540841</w:t>
      </w:r>
    </w:p>
    <w:p>
      <w:r>
        <w:t>来源：途牛</w:t>
      </w:r>
    </w:p>
    <w:p>
      <w:r>
        <w:t>发表时间：2017-03-01</w:t>
      </w:r>
    </w:p>
    <w:p>
      <w:r>
        <w:t>天数：</w:t>
      </w:r>
    </w:p>
    <w:p>
      <w:r>
        <w:t>游玩时间：</w:t>
      </w:r>
    </w:p>
    <w:p>
      <w:r>
        <w:t>人均花费：</w:t>
      </w:r>
    </w:p>
    <w:p>
      <w:r>
        <w:t>和谁：</w:t>
      </w:r>
    </w:p>
    <w:p>
      <w:r>
        <w:t>玩法：</w:t>
      </w:r>
    </w:p>
    <w:p>
      <w:r>
        <w:t>旅游路线：</w:t>
      </w:r>
    </w:p>
    <w:p>
      <w:r>
        <w:t>正文：</w:t>
        <w:br/>
        <w:br/>
        <w:t>清江画廊风景区位于湖北省宜昌市的长阳土家族自治县境内，涵盖隔河岩水电站大坝以上至湖北省恩施土家族苗族自治州巴东县水布垭镇盐池温泉，沿清江一线的所有旅游景观及景区景点。重点打造了清江古城、倒影峡、仙人寨、武落钟离山等景点。清江画廊风景区属湖北省省级风景名胜区和旅游度假区，也是国家林业局批准建设的国家森林公园和湖北省旅游局命名的全省四大甲级旅游风景区之一。2012年12月19日，湖北宜昌市长阳清江画廊旅游度假区收到国家旅游局景观质量等级评定委员会函件，确认清江画廊成为国家5A级景区，也是国家地质公园。</w:t>
        <w:br/>
      </w:r>
    </w:p>
    <w:p>
      <w:r>
        <w:t>评论：</w:t>
        <w:br/>
      </w:r>
    </w:p>
    <w:p>
      <w:pPr>
        <w:pStyle w:val="Heading2"/>
      </w:pPr>
      <w:r>
        <w:t>3.超级工程之三峡大坝</w:t>
      </w:r>
    </w:p>
    <w:p>
      <w:r>
        <w:t>https://www.tuniu.com/trips/12541616</w:t>
      </w:r>
    </w:p>
    <w:p>
      <w:r>
        <w:t>来源：途牛</w:t>
      </w:r>
    </w:p>
    <w:p>
      <w:r>
        <w:t>发表时间：2017-03-05</w:t>
      </w:r>
    </w:p>
    <w:p>
      <w:r>
        <w:t>天数：</w:t>
      </w:r>
    </w:p>
    <w:p>
      <w:r>
        <w:t>游玩时间：</w:t>
      </w:r>
    </w:p>
    <w:p>
      <w:r>
        <w:t>人均花费：</w:t>
      </w:r>
    </w:p>
    <w:p>
      <w:r>
        <w:t>和谁：</w:t>
      </w:r>
    </w:p>
    <w:p>
      <w:r>
        <w:t>玩法：</w:t>
      </w:r>
    </w:p>
    <w:p>
      <w:r>
        <w:t>旅游路线：</w:t>
      </w:r>
    </w:p>
    <w:p>
      <w:r>
        <w:t>正文：</w:t>
        <w:br/>
        <w:br/>
        <w:br/>
        <w:t>高峡出平湖</w:t>
        <w:br/>
        <w:br/>
        <w:br/>
        <w:t>位于三斗坪镇，水陆都可到达。我们当时是从宜昌码头乘游船沿长江到三斗坪。游览完再有三斗坪徒步前往三峡人家。这样既可以在水上欣赏岸边风景，也可以在岸边观赏江上风景。不过三峡大坝是军事化管理，内部必须换乘旅游车，最好团队行动，再配上导游，不然一个人看坛子岭还有船闸之类的水利工程不一定看得懂。唯一可惜天气不太好，下了点雨灰蒙蒙的，不过坛子岭上俯瞰大坝全景还是挺壮观的，高峡出平湖，值得一玩！</w:t>
        <w:br/>
        <w:t>对于三峡大坝，基本是从小听到大，未去之前，对它存有很多不可思议的美好幻想。曾经一直以为，三峡大坝在重庆，现在知道了，三峡大坝位于湖北宜昌境内。三峡大坝现在门票免费，但需要提前在网上进行预约，并预交观光车费。外部车辆是禁止进入三峡大坝的，所有游客都需要首先到达游客换乘中心。在这里检票进入景区，并乘坐交通大巴。三峡大坝是国家首批AAAAA级旅游景区，主要包括坛子岭、185园区以及截流纪念园等。游览这些景点，需要乘坐景区交通巴士，其实就是大巴。只要进入景区，原则上可以无限次的乘坐景区交通大巴，往返各个景点。</w:t>
        <w:br/>
        <w:t>三峡大坝应该算是很成熟的旅游线路了。从宜昌出发先打车到明珠，然后在明珠直接坐大巴可到达换乘中心。可在换乘中心选择线路，再购票出发。共A、B两条线可选，B线需网上预约且主要针对国外游客，A线是多数人的选择。需要注意的是：在进入游客换乘中心前，会有许多黄牛车兜客，价格很低，大家千万贪便宜上了他们的当。起先我也有些疑惑，进大坝后才明白：大坝是严格的军事化管理，普通车进大坝根本不放行，所以如果你上了黑车，他们绝不会拉你上大坝，切记切记！</w:t>
        <w:br/>
        <w:t>一般先到大坝上游，参观一下纪念馆，里面可以看到由声光效果模拟的大坝运行过程，出门后走到大坝边，感受毛主席诗中所谓的“高峡出平湖”，运气好的话，可以观看五级船闸内江轮过三峡大坝的情景。然后，乘坐观光巴士，从大坝顶上通过，来到长江对岸大坝下游的河滩，可以近距离观看大坝喷水的壮观景象。三峡大坝的整体游玩感觉不错，惟一不足的就是坝上绿化无大树，夏天很晒，一定要打伞，涂好防晒水！</w:t>
        <w:br/>
      </w:r>
    </w:p>
    <w:p>
      <w:r>
        <w:t>评论：</w:t>
        <w:br/>
      </w:r>
    </w:p>
    <w:p>
      <w:pPr>
        <w:pStyle w:val="Heading2"/>
      </w:pPr>
      <w:r>
        <w:t>4.踏青郊游胭脂坝，感悟春季好时节</w:t>
      </w:r>
    </w:p>
    <w:p>
      <w:r>
        <w:t>https://www.tuniu.com/trips/12543248</w:t>
      </w:r>
    </w:p>
    <w:p>
      <w:r>
        <w:t>来源：途牛</w:t>
      </w:r>
    </w:p>
    <w:p>
      <w:r>
        <w:t>发表时间：2017-03-17</w:t>
      </w:r>
    </w:p>
    <w:p>
      <w:r>
        <w:t>天数：</w:t>
      </w:r>
    </w:p>
    <w:p>
      <w:r>
        <w:t>游玩时间：</w:t>
      </w:r>
    </w:p>
    <w:p>
      <w:r>
        <w:t>人均花费：</w:t>
      </w:r>
    </w:p>
    <w:p>
      <w:r>
        <w:t>和谁：</w:t>
      </w:r>
    </w:p>
    <w:p>
      <w:r>
        <w:t>玩法：</w:t>
      </w:r>
    </w:p>
    <w:p>
      <w:r>
        <w:t>旅游路线：</w:t>
      </w:r>
    </w:p>
    <w:p>
      <w:r>
        <w:t>正文：</w:t>
        <w:br/>
        <w:br/>
        <w:t>泛舟五陇外，</w:t>
        <w:br/>
        <w:t>停舟烟收涯。</w:t>
        <w:br/>
        <w:t>沙干浪痕细，</w:t>
        <w:br/>
        <w:t>湖静山影移。</w:t>
        <w:br/>
        <w:t>——雷思霈（明）《泛舟至烟收洲冉家湖同王焦二道人》</w:t>
        <w:br/>
        <w:br/>
        <w:br/>
        <w:t>人类文明发源于大河流域，依水而居，逐水而生。万里长江，浩荡东来。入海口，江宽水缓，泥沙淤积，沙洲渐次出水。如串联珍珠，由西到东迤逦散开，熠熠生辉。</w:t>
        <w:br/>
        <w:br/>
        <w:br/>
        <w:t>胭脂坝，是大自然的慷慨馈赠，早已成为这座城市的公共记忆。从养育落脚至此的渔民，到如今踏青郊游的游客，怡然自得，江水环绕。</w:t>
        <w:br/>
        <w:br/>
        <w:br/>
        <w:t>这是宜昌城区一个狭长的江心岛，将这个江段分为内、外河。面向北岸，对面高楼林立，转个身，这边是渔夫田野，展示这座城市A面和B面。</w:t>
        <w:br/>
        <w:br/>
        <w:br/>
        <w:t>午后的胭脂坝轻烟薄雾里的胭脂坝，渔舟点点，美轮美奂，宛如一首田园诗。</w:t>
        <w:br/>
        <w:br/>
        <w:br/>
        <w:t>假如追溯起来，早在几百年前，这个江心小岛曾有人“安营扎寨”地生活。这个美丽的江心岛，曾有过很多好听的名字，比如晒网坝、鱼鳞洲、烟收坝、淹洲坝、胭脂坝等等，和五陇山毗邻相望，形成“五陇烟收”的景致，被列为宜昌“东湖八景”之一。</w:t>
        <w:br/>
        <w:br/>
        <w:br/>
        <w:t>小岛中间被一条蜿蜒的小溪分割。溪水缓缓流淌，清澈见底。卵石清洁如洗，叶缝中，射进一束束的阳光，将小溪照得粼光闪闪。小溪旁有很多小绿植，倒在溪面上，栩栩如生。</w:t>
        <w:br/>
        <w:br/>
        <w:br/>
        <w:t>站在这里往江北岸瞧，完全是一种全新的视角，很值得一看。宜昌城在群山环围下和江水复合成一幅美丽的山水画，来来往往船只闯入画中，加上雨过天晴，峡光普照，天清气朗，真有一种“峡尽天开朝日出，山平水阔大城浮”的气势。</w:t>
        <w:br/>
        <w:br/>
        <w:br/>
        <w:t>返程的路上正看见恰巧遇见一位捕鱼的大爷正佝偻着身躯在小河里边撒网捕鱼。奇怪的是，别人都在河心撒网，他却在小河的转弯处撒网。转弯处漩涡一个接一个，河水浑浊，在这里撒网，不是“瞎子点灯——白费蜡”吗？老人却是网网不空，而且打上来的全是半斤以上的大鱼。于是，我好奇地凑过去，向老人家请教。</w:t>
        <w:br/>
        <w:br/>
        <w:br/>
        <w:t>捕鱼翁神秘地说：“要说这秘诀也没啥，你们都看到了，河道中心风平浪静，所以很多小鱼就在那里嬉戏、栖身；那里水流缓慢，氧气较少，大鱼是存不住的，它们要想生存，就必须游到河流的转弯处，那里水流湍急，浪花飞涌，氧气充足。很多人都以为河流的转弯处漩涡大，不会有大鱼，其实恰恰相反，只有那里才有大鱼出没，大风大浪看似是大鱼的顶头船，其实却是它们的增氧机啊！”说的太对啊！把网撒在转弯处，收获绝对相当多。</w:t>
        <w:br/>
        <w:br/>
        <w:br/>
        <w:t>在这草长莺飞的时节，田野里的小草，在微风着摇曳着；路边的碗豆角迎着春天的太阳，已经丰满成熟；红的桃花、白的梨花丝丝香甜，侵透鼻息。在这春花盛开浪漫的季节，在这万物灵动、孕育希望的季节，行走在大自然氧吧里，边欣赏美景边大口吸着清新的空气，享受着春天，感悟着春天。</w:t>
        <w:br/>
      </w:r>
    </w:p>
    <w:p>
      <w:r>
        <w:t>评论：</w:t>
        <w:br/>
      </w:r>
    </w:p>
    <w:p>
      <w:pPr>
        <w:pStyle w:val="Heading2"/>
      </w:pPr>
      <w:r>
        <w:t>5.沉醉于宜昌西陵峡的春光、山水、画卷中，如梦如痴</w:t>
      </w:r>
    </w:p>
    <w:p>
      <w:r>
        <w:t>https://www.tuniu.com/trips/12546236</w:t>
      </w:r>
    </w:p>
    <w:p>
      <w:r>
        <w:t>来源：途牛</w:t>
      </w:r>
    </w:p>
    <w:p>
      <w:r>
        <w:t>发表时间：2017-04-07</w:t>
      </w:r>
    </w:p>
    <w:p>
      <w:r>
        <w:t>天数：</w:t>
      </w:r>
    </w:p>
    <w:p>
      <w:r>
        <w:t>游玩时间：</w:t>
      </w:r>
    </w:p>
    <w:p>
      <w:r>
        <w:t>人均花费：</w:t>
      </w:r>
    </w:p>
    <w:p>
      <w:r>
        <w:t>和谁：</w:t>
      </w:r>
    </w:p>
    <w:p>
      <w:r>
        <w:t>玩法：美食，人文游，摄影，客栈民宿</w:t>
      </w:r>
    </w:p>
    <w:p>
      <w:r>
        <w:t>旅游路线：</w:t>
      </w:r>
    </w:p>
    <w:p>
      <w:r>
        <w:t>正文：</w:t>
        <w:br/>
        <w:br/>
        <w:t>【魂牵梦绕，驰骋千里，只为一睹西陵峡】我的梦境中，经常出现这样的画面：江风徐徐，我泛舟于长江三峡之上。环望周山，只见云雾在群山间弥漫。两岸青山中还有一簇簇、一蓬蓬的桃花盛开，我流连于一个宛如世外桃源的画卷当中…… 梦里出现的地方，醒来就该去看看。遍寻长江三峡的资料后，本次的终点站，是你，宜昌西陵峡。</w:t>
        <w:br/>
        <w:br/>
        <w:br/>
        <w:t>【西陵峡景区交通信息】宜昌，历来被称作川鄂咽喉，鄂西重镇、三峡门户，是巴楚文化发源地。这样一个四通八达的城市，飞机、火车都能够到达，非常方便。 宜昌三峡机场三峡机场每日有往返国内如上海、北京、深圳、成都、重庆、广州、昆明等城市的航班。从机场到市区，乘坐机场大巴的话，票价为20元。机场大巴的路线往返于机场与市区的葛洲坝宾馆（夷陵大道3号）之间，距离约40公里，车辆行驶约50分钟。如果需要到达宜昌其他地方的话，建议网约车出行。从三峡机场到西陵峡风景区打车费用大概100元，历时45分钟。 宜昌东站宜昌东站距离西陵峡风景区大概30分钟车程，由于没有直达的公交线路，建议网约车出行，车费大概40元。 市中心公交车在宜昌市中心到西陵峡风景区可以乘坐10路旅游专线公交，从宜昌城区的三码头出发，途径22个站点到三游洞，全程60分钟左右。 西陵峡景区内部交通西陵峡景区有大巴和小巴免费接送游客到各个景区，非常方便贴心。</w:t>
        <w:br/>
        <w:br/>
        <w:br/>
        <w:t>【住宿信息】由于这次的西陵峡之行主要在西陵峡风景区内游玩，因此我们将酒店敲定在三游洞旁边，依崖而建的悦江山庄悬崖酒店。悦江山庄的悬崖客房特别有意思，在房间内就能将西陵峡壁与长江水风光近距离观赏。拉开窗帘看到船只经过，长江水从脚下流淌而过，静静在房间内看着窗外美景，犹如置身于画卷当中。</w:t>
        <w:br/>
        <w:br/>
        <w:br/>
        <w:t>【门票信息】西陵峡风景区历史文明源远流长，不仅是楚文化的发祥地之一，还是是国家重点风景名胜区、国家AAAA级旅游区。西陵峡风景区由三游洞、世外桃源、三峡猴溪、快乐谷四个景区组成。作为手机不离手的低头族，买门票这件事当然是用手机在各大旅游网站上购买。以下价格从网站搜到，仅供参考！ 三游洞（包含游船）门票+三峡猴溪（包含索道）门票套餐178元；夜游三游洞 88元（宜昌本地人48元）；世外桃源单人门票55元，双人门票82.5元；西陵峡快乐谷三峡蹦极220元；西陵峡快乐谷飞天滑索35元；西陵峡快乐谷峡谷秋千25元；西陵峡快乐谷大摆锤25元；</w:t>
        <w:br/>
        <w:br/>
        <w:br/>
        <w:t>【行程安排】第一天：广州乘坐飞机到宜昌三峡机场——入住悦江山庄——酒店内观赏西陵峡风光第二天：三峡猴溪——放翁酒家——三游洞观光游船——农家菜馆——夜游三游洞第三天：世外桃源景区——回广州</w:t>
        <w:br/>
        <w:br/>
        <w:br/>
        <w:t>【来个自我介绍】我是敏华爱美丽，各大旅行网站签约旅行家、旅行美食撰稿人、航拍女飞手、摄影师、酒店体验师、时尚妈妈用嘴巴尝遍世界的美食，用心感受世界的温度，用镜头记录世界的美景，用100万字的原创文字展示世界的美好，志愿与同为吃货的老公和女儿逛吃游世界。新浪微博：敏华爱美丽微信公众平台：爱旅行爱美食，lovefoodntravel</w:t>
        <w:br/>
        <w:br/>
        <w:br/>
        <w:t>【拍摄器材介绍】相机：佳能6D， 24-105镜头无人机：大疆MAVIC PRO手机手持云台：智云SMOOTH Q</w:t>
        <w:br/>
        <w:br/>
        <w:br/>
        <w:t>【住在悬崖客房与长江水来一个亲密接触】一千公里的飞行距离，一小时三十分的飞行时间。当飞机快要降落在宜昌三峡机场时，一片层峦叠嶂的山峰在脚下掠过，我就知道，让我牵魂梦绕的西陵峡，我终于能到来一睹您的芳容了。 看到早已预订好的悦江山庄让我顿生好感：青砖灰瓦、飞檐峭壁，精致的狮子门环、厚重的木质大门，古色古香的装潢风格让人仿佛穿越回古代。</w:t>
        <w:br/>
        <w:br/>
        <w:br/>
        <w:t>办理好入住手续后，在热情的酒店人员带领下，内心一直感叹这家依崖而建的悦江山庄悬崖酒店充满特色和惊喜，将这家酒店作为必到景点来游玩也不过分。</w:t>
        <w:br/>
        <w:br/>
        <w:br/>
        <w:t>有趣的是，酒店的前台虽然看似在路边一层，而实际上是酒店的最高一层，到达酒店的悬崖别墅或者悬崖客房的话，必须乘坐电梯往下走。</w:t>
        <w:br/>
        <w:br/>
        <w:br/>
        <w:t>乘坐在透明的玻璃观光电梯里面，西陵峡的风光尽收眼底。当电梯到达3A层（实际上是负3A层）时，你会惊讶于酒店的内部别有洞天！</w:t>
        <w:br/>
        <w:br/>
        <w:br/>
        <w:t>沿着蜿蜒的步行石阶继续下行，发现手中的相机每一刻都不想停，因为一步一景，每走一步、每一个角落、每一处风景都能发现到不同的美。</w:t>
        <w:br/>
        <w:br/>
        <w:br/>
        <w:t>眼前就是西陵峡绝美的景色，仙气萦绕在群山之间，让人觉得仿佛时间停驻。</w:t>
        <w:br/>
        <w:br/>
        <w:br/>
        <w:t>好喜欢酒吧长廊的位置，品茶小憩什么事都不想做，静静地坐在休闲椅上。清晨，看西陵峡日出从西升起，听鸟儿在头顶欢快愉悦歌唱；下午，看船只从眼前徐徐驶过，听从远到近而来的汽笛鸣起；傍晚，看花开花落小狗晒太阳，听风吹树叶呢哝细语沙沙响。</w:t>
        <w:br/>
        <w:br/>
        <w:br/>
        <w:t>如果可以的话，真希望可以住在悦江山庄久一些，再久一些……看了太多城市繁华的高楼大厦，其实内心更喜欢觅一处恬静，寻一处悠然。</w:t>
        <w:br/>
        <w:br/>
        <w:br/>
        <w:t>如果可以的话，真希望可以住在悦江山庄久一些，再久一些……看了太多矫揉造作的人造景观，其实内心更喜欢原生态的景色，纯天然的风光。</w:t>
        <w:br/>
        <w:br/>
        <w:br/>
        <w:t>如果可以的话，真希望可以住在悦江山庄久一些，再久一些……住了太多千篇一律的酒店，其实内心更喜欢住在花花世界中，随处可闻花香。</w:t>
        <w:br/>
        <w:br/>
        <w:br/>
        <w:t>悦江山庄的重头戏——悬崖客房，依旧是一派古色古香。拉开窗帘吧，长江山水画在眼前。打开窗户吧，徐徐江风扑面而来。</w:t>
        <w:br/>
        <w:br/>
        <w:br/>
        <w:t>我似乎感受到了陶渊明笔下的世外桃源生活：观山望水、聆听鸟语，享受安静悠闲的时光；谈天说地、喝茶看书，享受云卷云舒的日子。这个时刻，一种叫幸福的小滋味，慢慢地，爬上心头，温暖而持久。</w:t>
        <w:br/>
        <w:br/>
        <w:br/>
        <w:t>当阳光透过薄雾唤醒你的清晨，窗外碧水清影。这就是能与长江水、西陵峡亲密接触的悬崖客房。</w:t>
        <w:br/>
        <w:br/>
        <w:br/>
        <w:t>生活中最美好的两件事莫过于旅行与美食。悦江山庄住宿环境别致，吃得也相当不错。</w:t>
        <w:br/>
        <w:br/>
        <w:br/>
        <w:t>最爱长江肥鱼，每一口充满着鱼油的甘香。</w:t>
        <w:br/>
        <w:br/>
        <w:br/>
        <w:t>肉质细嫩鲜美的刁子鱼，加以辣椒、花椒将鱼身煎至酥脆金黄，好吃到根本停不下来。</w:t>
        <w:br/>
        <w:br/>
        <w:br/>
        <w:t>再来几道色香味俱全的小炒，简直不辞长做宜昌人了！</w:t>
        <w:br/>
        <w:br/>
        <w:br/>
        <w:t>【坐上猴溪索道到大圣爷家作客】乘坐西陵峡景区的免费接驳车，5分钟之后来到了三峡猴溪。阳光明媚，清风和煦，乘坐猴溪索道到大圣爷家作客绝对是一件赏心乐事。</w:t>
        <w:br/>
        <w:br/>
        <w:br/>
        <w:t>猴溪索道全长888米，高低落差有123.8米之多。坐过摩天轮、坐过缆车，但乘坐索道还真是头一次。一开始觉得索道“人包铁”的设计太惊险刺激，刚开始坐上去的那20秒，我的双手双脚都紧张得不知所措。</w:t>
        <w:br/>
        <w:br/>
        <w:br/>
        <w:t>但是看着一起乘坐索道的阿姨和大爷，每个人脸上都是悠然自得的表情，我的心也逐渐放宽了，战战兢兢之中掏出了相机将眼前美得犹如山水画卷的一幕幕拍下来。</w:t>
        <w:br/>
        <w:br/>
        <w:br/>
        <w:t>乘坐在索道上，高速路与汽车、翠绿的山谷全部都在脚下游走而过。</w:t>
        <w:br/>
        <w:br/>
        <w:br/>
        <w:t>没有了玻璃窗的阻隔，清风拂面，完全将自己融入画卷当中，相当惬意。</w:t>
        <w:br/>
        <w:br/>
        <w:br/>
        <w:t>俯瞰层峦叠嶂的峡谷，穿越那古木参天的原始森林，倾听由上而下的水流声音，全方位置身于仙气袅绕的大自然怀抱里。</w:t>
        <w:br/>
        <w:br/>
        <w:br/>
        <w:t>当索道到站，我们也顺利来到了大圣爷的家——三峡猴溪猕猴乐园。</w:t>
        <w:br/>
        <w:br/>
        <w:br/>
        <w:t>性情活泼的猕猴聪明可爱，看到我们一群凡夫俗子远道而来似乎早已司空见惯，如当今网红们一样，毫不畏惧地在我们镜头前搔首弄姿，展现出他们最好的姿势和热情好客，怎么摆拍都不生气，非常合作。</w:t>
        <w:br/>
        <w:br/>
        <w:br/>
        <w:t>他们每一个活泼可爱的动作、天真无邪的眼神将让你的思绪飘飞得很远，让你也想成为一只猴子，乐活在三峡猴溪中。</w:t>
        <w:br/>
        <w:br/>
        <w:br/>
        <w:t>三峡猴溪周边生态资源保护相当好，森林植被茂密，既适合猴子们生长繁衍，又能提供充足的食物。大圣们他们在此生活得也是有滋有味、无忧无愁。</w:t>
        <w:br/>
        <w:br/>
        <w:br/>
        <w:t>其他同行者看到可爱的猴子，都忍不住掏出包里的食物奉上给大圣爷。其实，这是一种很危险的行为，野生的猴子会飞扑过来哄抢，而且他们知道游客到来有好吃的话，也会减弱他们野外生存的本领。</w:t>
        <w:br/>
        <w:br/>
        <w:br/>
        <w:t>猕猴表演是来到三峡猴溪的重头表演。大师兄不仅会加减乘除法计算、还会骑车敬礼咧嘴笑，把观众们逗得哈哈大笑。</w:t>
        <w:br/>
        <w:br/>
        <w:br/>
        <w:t>大圣爷的家，肯定少不了水帘洞。</w:t>
        <w:br/>
        <w:br/>
        <w:br/>
        <w:t>由于地质裂变和海平面抬升，水帘洞内的瘀泥在经历了漫长的时间才自然溶蚀形成了溶洞，然后洞中的碳酸钙结晶又经历了漫长的积聚过程，各种钟乳石、石笋、石柱、石幕、滚石坝、穴珠等独特景观。</w:t>
        <w:br/>
        <w:br/>
        <w:br/>
        <w:t>进入水帘洞霸气的龙头门口，仿佛走进童话故事的神奇世界当中。七彩炫丽的灯光与钟乳石群互相辉映，更增添了几分神秘感。</w:t>
        <w:br/>
        <w:br/>
        <w:br/>
        <w:t>我的内心完全被大自然的神奇所震撼，不禁要惊叹如斯鬼斧神工！</w:t>
        <w:br/>
        <w:br/>
        <w:br/>
        <w:t>越走越有一种大开眼界的感觉，洞内空间宽阔，仿佛一座富丽堂皇的地下宫殿。</w:t>
        <w:br/>
        <w:br/>
        <w:br/>
        <w:t>【在全国峡谷中最高的蹦极跳台纵身一跃】快乐谷是我们游览西陵峡风景区的第二站，喜欢挑战极限运动的话，肯定会在快乐谷玩的不亦乐乎。</w:t>
        <w:br/>
        <w:br/>
        <w:br/>
        <w:t>这里有各种足以让你心跳加速、大声尖叫的游戏，例如高度67米、号称华中第一跳的三峡蹦极，例如能观赏到下牢溪美景的大摆锤，例如让人胆战心惊的峡谷秋千，例如极富穿越感的飞天滑索等。</w:t>
        <w:br/>
        <w:br/>
        <w:br/>
        <w:t>原本以为很多人会像我一样胆小不敢跳，但观察了一段时间，发现还是很多人愿意看着西陵峡青山绿水的环绕之中一跃而下。</w:t>
        <w:br/>
        <w:br/>
        <w:br/>
        <w:t>抒发内心压抑的尖叫声音回荡在山谷间，我隔岸围观都觉得肾上腺素上升，勇士，我敬你一杯！</w:t>
        <w:br/>
        <w:br/>
        <w:br/>
        <w:t>这个世界上最浪漫的事情不是我陪你慢慢变老，而是我陪你一起跳蹦极！看到有两对情侣紧紧拥抱着蹦极，经过了那有如“殉情”的一刻，以后遇到什么风浪都不怕了吧！</w:t>
        <w:br/>
        <w:br/>
        <w:br/>
        <w:t>整个蹦极过程大概3分钟，跳下去之后人体落到最低点时会在空中弹三下，最后有船在江面上接应送回岸上去。听说跳完是有奖状可以拿的，勇敢者证书！</w:t>
        <w:br/>
        <w:br/>
        <w:br/>
        <w:t>相比起蹦极，大摆锤、峡谷秋千、飞天滑索等已经算比较轻松，可以尽情伸开你的双臂，做个深呼吸，在蓝天碧水间尽情释放自我。</w:t>
        <w:br/>
        <w:br/>
        <w:br/>
        <w:t>【这不仅是一家中国唯一的悬崖餐厅，还是全球九大岩洞餐厅】当我发朋友圈说：今天我在全球九大岩洞餐厅之一吃饭时，很多朋友都好奇地问，这样的一家充满传奇色彩的餐厅在哪里。</w:t>
        <w:br/>
        <w:br/>
        <w:br/>
        <w:t>这家在悬崖边上的岩洞餐厅名叫放翁酒家，就在宜昌三游洞旁边。光看门面感受不到它的特别之处，一进入餐厅，你就会明白餐厅内“别有洞天”四个字的含义。</w:t>
        <w:br/>
        <w:br/>
        <w:br/>
        <w:t>一直往前走，是一条足以令畏高者心跳加速，同时充满东瀛风情的栈道。呵呵，我不会告诉你，你以为你走在栈道上，其实你走在悬崖峭壁旁！栈道没有玻璃阻隔，可以超近距离观赏西陵峡下牢溪薄雾青山、流水潺潺的风景，更可以隔岸观看对面蹦极的人。没错，大部分蹦极的照片，我就是在放翁酒家的栈道拍的！</w:t>
        <w:br/>
        <w:br/>
        <w:br/>
        <w:t>放翁酒家的就餐区真的经由悬崖岩洞改造，由于生意火爆，很多时候都必须提前预订才能在此品尝地道美食出品！ 放翁酒家最远近驰名的出品要数白汤肥鱼。采用长江肥鱼货真价实经过长时间熬制的鱼汤，不但没有腥味而且味道鲜美，汤色奶白的浓汤汤滑过舌尖，在口腔里化润到每一处味蕾之上。</w:t>
        <w:br/>
        <w:br/>
        <w:br/>
        <w:t>野韭菜爆炒河虾鲜得眉毛都要掉下来了。</w:t>
        <w:br/>
        <w:br/>
        <w:br/>
        <w:t>三游神仙鸡肥瘦程度适中，肉质细腻而充满香味。</w:t>
        <w:br/>
        <w:br/>
        <w:br/>
        <w:t>懒豆腐做得相当正宗，豆香浓郁。</w:t>
        <w:br/>
        <w:br/>
        <w:br/>
        <w:t>绿豆皮又香又可口。</w:t>
        <w:br/>
        <w:br/>
        <w:br/>
        <w:t>香炒腊肉鲜辣宜人，别有风味。</w:t>
        <w:br/>
        <w:br/>
        <w:br/>
        <w:t>招牌鱼将鱼煎至双面金黄焦脆，视觉上有种“满城尽带黄金甲”的华丽感。鱼肉外焦内嫩，口感甜中带鲜。</w:t>
        <w:br/>
        <w:br/>
        <w:br/>
        <w:t>据说是去到宜昌必须去的酒楼，得天独厚的环境是其他地方都不能比拟的。【真想和你在三游洞的风景中长相厮守】说到西陵峡风景区的三游洞，就是一个充满历史人文风情的地方。相传唐元和十四年(819)，白居易、白行简、元稹三人会于夷陵(今湖北宜昌)，同游洞中，各赋诗一首，并由白居易作《三游洞序》，写在洞壁上，三游洞即由此而得名，这是人们称之为“前三游”。到了宋代，著名文学家苏洵、苏轼(东坡)、苏辙父子三人，也来游洞中，各提诗一首于洞壁之上，人们称之为“后三游”。</w:t>
        <w:br/>
        <w:br/>
        <w:br/>
        <w:t>如今，到三游洞游玩，除了观赏古代文人墨客游过的洞穴，还有至喜亭、楚塞楼、古军垒遗址、张飞擂鼓台、陆游泉等景点。</w:t>
        <w:br/>
        <w:br/>
        <w:br/>
        <w:t>信步于三游洞内，仿佛坐上了时光机，穿越回古代。皆因这里一切都保持着完好的建筑。</w:t>
        <w:br/>
        <w:br/>
        <w:br/>
        <w:t>午后的江面波光粼粼，江水变成了透亮的湖绿色。</w:t>
        <w:br/>
        <w:br/>
        <w:br/>
        <w:t>壮阔的西陵峡风光依旧在眼前，每走一步都能看到不同的景致。</w:t>
        <w:br/>
        <w:br/>
        <w:br/>
        <w:t>三游洞一年四季都有不同的美景，让人看得如痴如醉。我最爱春天的颜色，树叶刚发新芽，充满生机和活力。</w:t>
        <w:br/>
        <w:br/>
        <w:br/>
        <w:t>闭上眼享受大自然的馈赠，呼吸着绿色的氧气，聆听山林的气息。</w:t>
        <w:br/>
        <w:br/>
        <w:br/>
        <w:t>宜昌作为巴楚文化发源地，西陵峡的景区当中不经意地流露出沉淀多年的文化底蕴，让人忍不住去翻看它的历史。</w:t>
        <w:br/>
        <w:br/>
        <w:br/>
        <w:t>站在张飞擂鼓台与三峡起始点迎风眺望葛洲坝，连呼吸的空气中，仿佛都能嗅到来自古代的芬芳。磅礴的气势，内心受到深深的折服。</w:t>
        <w:br/>
        <w:br/>
        <w:br/>
        <w:t>在古军垒行走约120米，仿佛穿越1200年的历史。</w:t>
        <w:br/>
        <w:br/>
        <w:br/>
        <w:t>每一段美景，都是穿越千年的旖旎风光。</w:t>
        <w:br/>
        <w:br/>
        <w:br/>
        <w:t>想将西陵峡风光原汁原味地欣赏，最舒适简单的方式就是乘坐游船。在指定时间由三游洞码头登上西陵画舫，选择一个喜爱的位置，闭上眼睛、吹着江风，将惬意与安静同锁在一个空间里。</w:t>
        <w:br/>
        <w:br/>
        <w:br/>
        <w:t>船开了，舟行碧波上, 人在画中游。眼前的西陵峡就是一幅超长的山水画卷，江上云雾游走，如烟似梦。</w:t>
        <w:br/>
        <w:br/>
        <w:br/>
        <w:t>观山望水，迎着江风，任思绪蔓延。“两岸猿声啼不尽，轻舟已过万重山”。“三峡天下壮，请君乘船游”。从古至今，诗人伟人们走过的路、看过的风景，仿佛都在呈现。</w:t>
        <w:br/>
        <w:br/>
        <w:br/>
        <w:t>西陵画舫继续往前开，两岸黛色青山对峙，水墨画卷在此时愈加舒展。</w:t>
        <w:br/>
        <w:br/>
        <w:br/>
        <w:t>当西陵画舫行驶至仙人溪、千年悬棺、仙女瀑布之时，船上的人都忍不住站立起来仔细欣赏，感叹大自然的鬼斧神工，感叹在悬崖上的悬棺历经千百年依旧不朽的神奇神秘！</w:t>
        <w:br/>
        <w:br/>
        <w:br/>
        <w:t>此时此刻，真想与你在西陵峡的风景中长相厮守。</w:t>
        <w:br/>
        <w:br/>
        <w:br/>
        <w:t>【赏三游洞夜色，仿佛穿越千年】夜幕降临，当点点星光刺破黑暗，光影声幻间再次游走在三游洞，恍然间仿佛跨越了时空。</w:t>
        <w:br/>
        <w:br/>
        <w:br/>
        <w:t>楚塞楼：绝代风华晚上7点，三游洞内的楚塞楼灯火通明，别致古典的造型让整座鼓楼愈显华美。万众期待的舞台剧《三峡绝代风华》以3D的效果为观众们讲述三峡际会、桃花惜别、杜鹃啼血、巫山云雨四大主题故事。</w:t>
        <w:br/>
        <w:br/>
        <w:br/>
        <w:t>演员们生动的演出、动人的歌声、适逢其时的舞蹈，还有精致的布景和服装、炫目的灯光效果将整场演出不断推向高潮。3D效果从视觉、听觉、触觉上都带给观众极大的震撼，屏幕上飘落雪花，观众席上也真的有雪花飘落！</w:t>
        <w:br/>
        <w:br/>
        <w:br/>
        <w:t>让人惊叹于演员们的专业、敬业以及好演技，不禁看得入神，犹如回到了战国时期当中。当歌舞剧表演完毕，真的是意犹未尽，心情也久久不能平复，唯有用热烈的掌声对台上的演员表示赞赏与感激。</w:t>
        <w:br/>
        <w:br/>
        <w:br/>
        <w:t>大悲洞：触摸佛光万象三游洞码头附近的大悲洞，只要“有缘人”用手掌覆上岩石上的佛掌，梵音袅袅，佛光万象，内心受到震撼之余还能感受到禅意带来的宁静平和，心灵在冥冥中也得到净化与解脱。</w:t>
        <w:br/>
        <w:br/>
        <w:br/>
        <w:t>古军垒：270°环幕裸眼4D电影夜色中，步入古军垒，270°的环幕光影上演着《战火之歌》。生动的画面让人仿佛置身于火烧连营八百里的场景当中。</w:t>
        <w:br/>
        <w:br/>
        <w:br/>
        <w:t>摩崖古洞：穹顶裸眼4D光影秀同样是三游洞，白天游览是历史韵味，晚上游览是魅力无穷。洞内穹顶放映着逼真的4D环幕，映射出宇宙星河的四季更替，沧海桑田的天地变幻。</w:t>
        <w:br/>
        <w:br/>
        <w:br/>
        <w:t>从来没有想过在洞穴内也能享受如此独一无二的视听盛宴，宛如苍穹般的银幕，伴以立体声环音给人身临其境般的震撼感受！ 翅膀酒吧：夜色醉人，人亦醉入夜微凉，三游洞内的翅膀酒吧带来一丝温暖，一丝浪漫。小木屋的设计，加以点点星光点缀，遥遥望去即使滴酒不沾但也觉微醺梦幻。</w:t>
        <w:br/>
        <w:br/>
        <w:br/>
        <w:t>驻唱歌手的到来，为酒吧增添不少文艺气息。静坐一隅，就那样，静静地，慢慢地，聆听那一句句直戳心扉的歌词，眷恋地享受流动在空间里的氛围。</w:t>
        <w:br/>
        <w:br/>
        <w:br/>
        <w:t>【世外桃源，醉美如画】烟花三月，不必下扬州，宜昌西陵峡的世外桃源也能许人一片浪漫花海。</w:t>
        <w:br/>
        <w:br/>
        <w:br/>
        <w:t>粉色的、桃红色的桃花竞相绽放，朵朵桃花争相吐蕊，随处都能感受到浓浓的春意。</w:t>
        <w:br/>
        <w:br/>
        <w:br/>
        <w:t>桃花与水总是连在一起，桃花开在水边，落在水里，还逐流水而去。世外桃源的桃花则与三峡江水的柔情融化成一体，你中有我我中有你。</w:t>
        <w:br/>
        <w:br/>
        <w:br/>
        <w:t>沉溺在这一场粉红色的梦中，不愿醒来。</w:t>
        <w:br/>
        <w:br/>
        <w:br/>
        <w:t>每一朵桃花都是一位花仙子，将美丽留在人间。</w:t>
        <w:br/>
        <w:br/>
        <w:br/>
        <w:t>浅粉色的桃花迎着阳光，吹着微风，显得更加娇嫩。</w:t>
        <w:br/>
        <w:br/>
        <w:br/>
        <w:t>红粉菲菲的桃花，在最美的季节绽放，人面桃花相映红。</w:t>
        <w:br/>
        <w:br/>
        <w:br/>
        <w:t>静坐在世外桃源一角，看船只经过，岁月静好。</w:t>
        <w:br/>
        <w:br/>
        <w:br/>
        <w:t>得天独厚的自然环境，小鸟们也旁若无人地栖息在此，陶醉在世外桃源的美好时光里。</w:t>
        <w:br/>
        <w:br/>
        <w:br/>
        <w:t>观赏樱花不用出国，世外桃源的樱花也灿烂动人。白色的花瓣，清丽脱俗。</w:t>
        <w:br/>
        <w:br/>
        <w:br/>
        <w:t>在桃花树下许个愿吧，让桃花仙子为你达成愿望。</w:t>
        <w:br/>
        <w:br/>
        <w:br/>
        <w:t>小草地上顽强生长的小花，同样美得惹人怜爱。</w:t>
        <w:br/>
        <w:br/>
        <w:br/>
        <w:t>观赏完桃花，还能在土家山寨以土家族传招女婿为主题的表演，有兴趣的男士可以上台与美丽的土家族姑娘“成一次亲”，深度体验土家族文化。</w:t>
        <w:br/>
        <w:br/>
        <w:br/>
        <w:t>表演过程轻松诙谐，不少观众都看得捧腹大笑。沉醉于宜昌西陵峡的春光、山水、画卷中，如梦如痴……</w:t>
        <w:br/>
      </w:r>
    </w:p>
    <w:p>
      <w:r>
        <w:t>评论：</w:t>
        <w:br/>
      </w:r>
    </w:p>
    <w:p>
      <w:pPr>
        <w:pStyle w:val="Heading2"/>
      </w:pPr>
      <w:r>
        <w:t>6.青春不退场-宜昌长阳篇</w:t>
      </w:r>
    </w:p>
    <w:p>
      <w:r>
        <w:t>https://www.tuniu.com/trips/12546126</w:t>
      </w:r>
    </w:p>
    <w:p>
      <w:r>
        <w:t>来源：途牛</w:t>
      </w:r>
    </w:p>
    <w:p>
      <w:r>
        <w:t>发表时间：2017-04-11</w:t>
      </w:r>
    </w:p>
    <w:p>
      <w:r>
        <w:t>天数：</w:t>
      </w:r>
    </w:p>
    <w:p>
      <w:r>
        <w:t>游玩时间：</w:t>
      </w:r>
    </w:p>
    <w:p>
      <w:r>
        <w:t>人均花费：</w:t>
      </w:r>
    </w:p>
    <w:p>
      <w:r>
        <w:t>和谁：</w:t>
      </w:r>
    </w:p>
    <w:p>
      <w:r>
        <w:t>玩法：</w:t>
      </w:r>
    </w:p>
    <w:p>
      <w:r>
        <w:t>旅游路线：</w:t>
      </w:r>
    </w:p>
    <w:p>
      <w:r>
        <w:t>正文：</w:t>
        <w:br/>
        <w:br/>
        <w:br/>
        <w:t>鸡汤</w:t>
        <w:br/>
        <w:br/>
        <w:br/>
        <w:t>要么读书，要么旅行，身体和灵魂总有一个在路上</w:t>
        <w:br/>
        <w:t>不知道是因为听了太多的鸡汤，还是因为属于射手座爱自由的特性</w:t>
        <w:br/>
        <w:t>总有一颗不安于现状和想要走在路上的心</w:t>
        <w:br/>
        <w:br/>
        <w:br/>
        <w:br/>
        <w:t>清江画廊篇</w:t>
        <w:br/>
        <w:br/>
        <w:br/>
        <w:t>说一下</w:t>
        <w:br/>
        <w:t>因为此次的目的是清江画廊，清江画廊位于宜昌长阳</w:t>
        <w:br/>
      </w:r>
    </w:p>
    <w:p>
      <w:r>
        <w:t>评论：</w:t>
        <w:br/>
      </w:r>
    </w:p>
    <w:p>
      <w:pPr>
        <w:pStyle w:val="Heading2"/>
      </w:pPr>
      <w:r>
        <w:t>7.不坐游轮，自驾领略三峡之美（奉节，巫溪，巫山，宜昌，附攻略）</w:t>
      </w:r>
    </w:p>
    <w:p>
      <w:r>
        <w:t>https://www.tuniu.com/trips/12548980</w:t>
      </w:r>
    </w:p>
    <w:p>
      <w:r>
        <w:t>来源：途牛</w:t>
      </w:r>
    </w:p>
    <w:p>
      <w:r>
        <w:t>发表时间：2017-04-26</w:t>
      </w:r>
    </w:p>
    <w:p>
      <w:r>
        <w:t>天数：</w:t>
      </w:r>
    </w:p>
    <w:p>
      <w:r>
        <w:t>游玩时间：</w:t>
      </w:r>
    </w:p>
    <w:p>
      <w:r>
        <w:t>人均花费：</w:t>
      </w:r>
    </w:p>
    <w:p>
      <w:r>
        <w:t>和谁：</w:t>
      </w:r>
    </w:p>
    <w:p>
      <w:r>
        <w:t>玩法：</w:t>
      </w:r>
    </w:p>
    <w:p>
      <w:r>
        <w:t>旅游路线：</w:t>
      </w:r>
    </w:p>
    <w:p>
      <w:r>
        <w:t>正文：</w:t>
        <w:br/>
        <w:br/>
        <w:br/>
        <w:t>预告</w:t>
        <w:br/>
        <w:br/>
        <w:br/>
        <w:t>这次旅行主要是自驾游览三峡沿线的区县美景，我们在湖北宜昌集合，依次到了奉节，巫溪，巫山，后又返回宜昌结束了这次旅行。整个行程中游览了沿途区县的大部分景区，印象非常深刻。游览这条路线可以选择游轮，但陆路游览会别有一番风味。</w:t>
        <w:br/>
        <w:br/>
        <w:br/>
        <w:t>我是李洪宇，一名90后环球旅行家兼自由摄影师，常驻重庆，微博：@Mr李洪宇，微信：Happyness510，想要旅拍或写真的小伙伴可以找我，喜欢旅行和摄影的也欢迎一起交流经验，先看预告片。</w:t>
        <w:br/>
        <w:br/>
        <w:br/>
        <w:t>奉节天坑。</w:t>
        <w:br/>
        <w:br/>
        <w:br/>
        <w:t>奉节白帝城。</w:t>
        <w:br/>
        <w:br/>
        <w:br/>
        <w:t>大昌古镇。</w:t>
        <w:br/>
        <w:br/>
        <w:br/>
        <w:t>小三峡-小小三峡。</w:t>
        <w:br/>
        <w:br/>
        <w:br/>
        <w:t>三峡大坝。</w:t>
        <w:br/>
        <w:br/>
        <w:br/>
        <w:t>巫溪红池坝。</w:t>
        <w:br/>
        <w:br/>
        <w:br/>
        <w:br/>
        <w:t>关于游记</w:t>
        <w:br/>
        <w:br/>
        <w:br/>
        <w:t>本篇游记不是按照时间顺序来组织的，且一些路上的零零碎碎就不在游记里面赘述了，主要给大家介绍下各个景点的美景和特色。游记里所有的文字都是手打，所有的图片都是原创。所以，未经允许，不得转载，不得商用，侵必究。</w:t>
        <w:br/>
        <w:t>我把游记分为了一段一段的小故事写，可能是一个地方，或者一起做的某一件事。在游记中我会插入许多实用的信息，如果仔细看下来一定会对你的出行有帮助的。如果对游记有什么好的建议，欢迎给我留言。废话说了很多，接下来才是正文。</w:t>
        <w:br/>
        <w:br/>
        <w:br/>
        <w:br/>
        <w:t>奉节有天坑，把你带进坑</w:t>
        <w:br/>
        <w:br/>
        <w:br/>
        <w:t>很多在重庆的人，一听到天坑，可能立马想到的是武隆天坑，相比来说，奉节天坑的知名度没有武隆天坑高。来奉节天坑之前，朋友的一段对话让我啼笑皆非。问：奉节天坑怎么样？答：景如其名！哈哈，当时就震惊了。也因此对这个天坑有了一定不好的心里准备。</w:t>
        <w:br/>
        <w:t>我们是自驾去的奉节天坑，从白帝城出发，还是开了一两个小时。在路上遇见了大雾，车子开得是一个小心翼翼，多亏司机经验丰富。天坑的海拔已经到了1000米以上，所以尽管是盛夏，却只带给人丝丝的凉意。特别喜欢这种高海拔地区，空气清新，温度适宜，姑且不论景色如何，已经是一个天然的避暑胜地。生活在重庆，这里作为全国闻名的三大火炉之一，夏天一定要学会找到好待的地方，奉节天坑是不错的选择。在重庆这样的地方并不多，我去过的值得推荐的就只有一个巫溪红池坝了，听朋友说，武隆仙女山也不错。</w:t>
        <w:br/>
        <w:t>一路上可以看见天坑的指示牌，不过大多的时候还是用的车载导航，总之很顺利的就到了天坑停车场。停车场到售票处还有一小段的距离。下图就是奉节天坑的售票处。</w:t>
        <w:br/>
        <w:br/>
        <w:br/>
        <w:t>买票之后，出门进入景区，需要在景区门口乘坐电瓶车到天坑，电瓶车需要另外购票，所以也可以选择步行进入。下图是景区的入口，就在售票处门口。</w:t>
        <w:br/>
        <w:br/>
        <w:br/>
        <w:t>下了电瓶车，就到了下天坑的阶梯，在这里有一本大大的书介绍奉节天坑，让我想起了三峡大坝也有这样的一本大书，重庆旅游景点是流行这个调调么？</w:t>
        <w:br/>
        <w:br/>
        <w:br/>
        <w:t>这种高海拔的地方令人无法不爱，看看这些花儿，就知道环境和空气肯定不会差。</w:t>
        <w:br/>
        <w:br/>
        <w:br/>
        <w:t>接下来就开始了我们的天坑之行。不得不说，天坑用行动先给我们提了个醒。在开始下天坑的时候，游客还比较多，我们遇见了很多刚从天坑底下上来的游客，不用问，看他们那个凄惨的模样，就知道这路程肯定不轻松，接连问了几个从下面上来的小伙伴，心里面那种不好的预感越来越强烈了。朋友的一句：”景如其名“还在我的脑子里回荡。不过人就是爱做贱，有时候吧，明明知道结局，却还是要去做。那就开始吧，根据个人情况，可以考虑买个拐杖。</w:t>
        <w:br/>
        <w:br/>
        <w:br/>
        <w:t>在很多路途比较艰险的景区，都会有下面这个玩意儿。</w:t>
        <w:br/>
        <w:br/>
        <w:br/>
        <w:t>天坑里面景色一般就是个大坑，不过满眼绿色，春意盎然倒是真的，一片生机勃勃的景象，让我很是喜欢。那就走吧，下到底，尝一下作死的滋味。</w:t>
        <w:br/>
        <w:br/>
        <w:br/>
        <w:t>一路边走边拍，加上早饭有吃，所以觉得很是愉快，走不多久，就到了一个叫做莲花观音洞的地方，这里面有一尊菩萨。印象最深刻的是守着这里的人，看模样不像是僧侣，看我拿着相机，就很热情的让我到洞里面看看，进洞也不要钱，人也没让我买几柱香烧烧啥的，所以就进去了。洞里面有一样东西让我很感兴趣，就是一种鱼，生活在洞里面的地下水中。这种鱼像大号的蝌蚪，数量很多，挺有意思。洞中的菩萨嘛，我在心里面拜了拜。</w:t>
        <w:br/>
        <w:br/>
        <w:br/>
        <w:t>然后继续向前，还是一片生机勃勃的景象，但看着这天坑的位置变化，知道我们已经下了有一段距离了。</w:t>
        <w:br/>
        <w:br/>
        <w:br/>
        <w:t>要走差不多1/3的路程，会到达一个中转站，这里有小卖部，厕所，可以略作休息。不过下去的时候，走到这里还不会怎么累，一般都是直接走过。在这里休息的，一般都是从下面往上走的人。不体验过你永远不会知道，从天坑底走到这个中转站要多惨。这个中转站的东西不算贵，一大碗面10块，方便面10块，茶叶蛋10元五个，良心价，给老板赞一个。</w:t>
        <w:br/>
        <w:br/>
        <w:br/>
        <w:t>过了中转站，道路开始变得奇，险起来，个别路段已经需要趴着崖壁走。这时候还不感觉累有心情拍点儿照片。只是开始碎碎念怎么还看不到底，想着最后要原路返回，我已经想往回走了。就是在这里，我遇见了一个哥们，看他满头大汗，呼哧呼哧喘大气的样子就知道上来是多么的不容易。我问他下面风景如何，他说下面有一条小河很好看。于是我就记住了下面有一条小河。</w:t>
        <w:br/>
        <w:br/>
        <w:br/>
        <w:t>天坑底部还有一个大洞，远远的就能够看见，云雾缭绕显得挺神秘的，勾引着我义无反顾的踏上一条不归路。</w:t>
        <w:br/>
        <w:br/>
        <w:br/>
        <w:t>继续往前，老感觉看着挺近的，怎么走都走不到底，已经开始疲惫了，好吧，我承认，是很疲惫了。关键是这时候还开始下雨了，也是醉了，两个人只有一把伞，一起撑着吧，跟我女神一起。下着雨的天坑别有一番赶脚，就是苦了我们这种徒步的游客，道路变得湿滑，一边往下走着，一边想待会儿还要走上来，心里面更苦了。</w:t>
        <w:br/>
        <w:br/>
        <w:br/>
        <w:t>过了不一会儿，眼前出现了很神奇一幕，让我们很是惊喜。看下图，有一大片雾气漂浮在眼前，很是神秘，没有现场感受的人是无法体会到那种美的，这算是天坑底部的第一个惊喜，很喜欢。</w:t>
        <w:br/>
        <w:br/>
        <w:br/>
        <w:t>下着雨，我们轮流为对方撑伞拍了照片，走了一会儿，就走到这片云雾的下方了，真是神奇。从这里过后，算是真正的进入了天坑底下的神秘世界。</w:t>
        <w:br/>
        <w:br/>
        <w:br/>
        <w:t>走到这里，已经依稀能够看见天坑底部的一些情况，模糊看到有一座小房子。看到前方已经快到底了，心情终于开始激昂了一下，下图是天坑的底部。当时的能见度没这么高，照片调成这样，要感谢我们万能的后期。</w:t>
        <w:br/>
        <w:br/>
        <w:br/>
        <w:t>就这样，我们下到了天坑底部，惊喜只是那么一下下，当我回头望望来时的路，立马就满眼泪花闪烁了，呜，还得自己走上去。这时候，朋友的一句”景如其名“不停的回荡在我的脑子里，同时还有一开始遇见的那些从底下上去的人在入口呼哧呼哧喘大气的凄惨模样。</w:t>
        <w:br/>
        <w:br/>
        <w:br/>
        <w:t>因为很累，所以下到底之后很是休息了一下，回复了一点儿精神，才开始探索天坑底部的小世界。后来跟开电瓶车的师傅聊天的时候，才知道天坑在未开发以前，底部的这条河水流是非常湍急的，河水奔腾咆哮的声音可以传出很远，就是这样，引来了一群家伙，在这下面截流建立了一个水力发电站，那是上个世界九十年代的事情了。</w:t>
        <w:br/>
        <w:t>发电站就建在哪个神秘的洞里边儿，现在里面已经不对外开放了，据说是因为地面太滑有游客摔过跤。现在国家开始意识到了对环境的保护，景区一直想在天坑修一个直升电梯，可以让游客上下，无奈国家不允。好容易开始尝试热气球，因为这玩意儿相对对环境的影响小一些，但热气球受天气影响太大，太不稳定。比如我们来了，好不容易下到底部了，热气球停运了，只有自己再走上去。这条路再走上去真是不容易，本来还安排了地缝的行程，天坑上来之后四个小伙伴一致同意直接返程。下图是天坑的最底部，那座房子是厕所。</w:t>
        <w:br/>
        <w:br/>
        <w:br/>
        <w:t>下图就是天坑底部的那条河，自从截流之后，水流就变小了，水也不那么清澈了，有些地方还露出了河床。</w:t>
        <w:br/>
        <w:br/>
        <w:br/>
        <w:t>小河往这个方向流去，也不知道流向了哪里。</w:t>
        <w:br/>
        <w:br/>
        <w:br/>
        <w:t>天坑底部就只有这样的一条河，想起了一开始问那个哥们说的：”底下有一条河，很美。“我就不同意了，底下有一条河是不错，可跟美有什么关系？那哥们儿太坏了。说到这里，就开始想象这条河截流以前水流湍急的景象，应该是很不错的吧。在底部休息够了，拍够了，就开始往回走，可回头看看来时的路。</w:t>
        <w:br/>
        <w:br/>
        <w:br/>
        <w:t>开始腿发软，上去的经历各种不堪回首。下着雨，一把伞，还好是两个人，可以互相鼓励。基本的节奏就是走十五步，休息一会儿，把人女孩儿累得够呛，关于天坑的坑，可以在网上找到许多的例子。当然这样也有一个好处，那就是当我们好不容易走出天坑的时候，那种异常欣喜的心情不是装的，那是真的很开心。</w:t>
        <w:br/>
        <w:t>总的来说这一次天坑之行算得上是喜忧参半，这一上一下的路，估计对许多人来说都够呛，特别是老人，千万不要去尝试。用我另一个小伙伴的话说，既然是来看天坑的，那在上面看看坑就行了，不用下去了，如果要下去，那就要有一定的觉悟。体力好的年轻人可以去尝试下，走这么一趟，除了累点儿，体验还是很不错的。起码我是很喜欢，空气好，环境好，还有未知的一些惊喜，挺棒！</w:t>
        <w:br/>
        <w:br/>
        <w:br/>
        <w:t>【旅行小贴士】</w:t>
        <w:br/>
        <w:br/>
        <w:br/>
        <w:t>奉节天坑地缝是两个不同的景区，天坑和地缝还隔着19公里的距离，这一点儿嘛，我是快到天坑的时候才知道的，以前一直以为是挨着很近。</w:t>
        <w:br/>
        <w:t>乘车线路：</w:t>
        <w:br/>
        <w:t>①重庆龙头寺车站- --奉节（车程约4.5小时）- --兴隆镇（车站一般称兴隆镇为三角坝）- -租车或步行前往地缝景区</w:t>
        <w:br/>
        <w:t>②去天坑地缝可由重庆乘汽车直达奉节，也可乘大巴到万州后乘快艇到奉节，再从奉节乘汽车到天坑地缝1个小时可到</w:t>
        <w:br/>
        <w:t>自驾游线路：</w:t>
        <w:br/>
        <w:t>重庆-万州-奉节-县城-长江大桥-向右经长凼隧道-鹤峰乡（过鹤峰两河口大桥后即沿九盘河行驶）-九盘河-高桥（经高桥后全是上坡路段）- -椅子淌隧道-旱夔门-荆竹村场镇-天坑-地缝-兴隆镇（返程可从兴隆-利川，在由利川上沪蓉高速返重庆）</w:t>
        <w:br/>
        <w:t>门票：60元</w:t>
        <w:br/>
        <w:br/>
        <w:br/>
        <w:br/>
        <w:t>漫步白帝城，远眺瞿塘峡</w:t>
        <w:br/>
        <w:br/>
        <w:br/>
        <w:t>我相信，在中国不知道白帝城的人是极少的。哪怕你不知道三国时期刘备白帝城托孤的悲情故事，那你也一定曾经听人吟唱过诗圣李白的那首脍炙人口的诗：“朝辞白帝彩云间，千里江陵一日还。两岸猿声啼不住，轻舟已过万重山”，多美的意境。</w:t>
        <w:br/>
        <w:t>我们是自驾前往白帝城的，上午十点钟从巫溪红池坝出发，下午的时候到达了鱼复，经过一番不轻不重的折腾，入住了夔门大酒店，这应该是奉节规格最高的一家酒店。但是这里虽然号称四星级酒店，实际上的入住体验却很一般。我们住的江景房，可以远眺白帝城和瞿塘峡，下图是我站在房间阳台上拍摄的，猜猜哪里是白帝城？</w:t>
        <w:br/>
        <w:br/>
        <w:br/>
        <w:t>由于到达鱼复已经是下午，所以就没有去白帝城，在酒店修整了一下午，晚上的时候出来觅食。不得不说，咱重庆的美食真心赞，在江边找了一家三峡鱼，吃了一顿鱼火锅，那叫一个心满意足。鱼复没有出租车，呵呵，所以吃完饭我们是步行回酒店的。</w:t>
        <w:br/>
        <w:t>第二天一大早我们就驾车前往白帝城，不得不承认，因为早闻白帝城大名，所以我的心情稍稍有点儿激动。作为一个重庆人，老早就想来白帝城看看，但却一直等到现在才有机会。购票之后顺利进入景区，前方就是白帝城了，因为三峡水位的上升，现在的白帝城成为了一座孤岛。</w:t>
        <w:br/>
        <w:br/>
        <w:br/>
        <w:t>我们到的时候人还不算多，真是庆幸。出门自由行最怕啥？最怕的是碰见旅行团，那一大波人过来，吵吵闹闹，肆无忌惮的出现在你的镜头里，非常的闹心。因为白帝城已经成为一座孤岛，所以要到白帝城只有走风雨廊桥。风雨廊桥已经是白帝城的一道景观，直通向白帝城。</w:t>
        <w:br/>
        <w:br/>
        <w:br/>
        <w:t>白帝城自古就是兵家必争之地，如果你够文艺，走在廊桥上，想象一下战争时期这里金戈铁马的景象，一定会很有收获。历史滚滚向前，大浪淘沙，英雄或小人，王侯或平民，死后都不过化为一抔黄土。</w:t>
        <w:br/>
        <w:br/>
        <w:br/>
        <w:t>走过廊桥，就真正踏上了白帝城。如果问，一想到白帝城，你首先会想到的是哪一个历史人物？我不知道你会想到谁，但我首先想到的是那个大名叫刘禅，小名叫阿斗的人，他本身怎样不重要，但他却独自承受了一段历史。我从来不信历史，不相信刘禅是扶不起的阿斗。</w:t>
        <w:br/>
        <w:br/>
        <w:br/>
        <w:t>走过风雨廊桥，第一个出现在眼前的是诸葛亮，这里叫做忠义广场。</w:t>
        <w:br/>
        <w:br/>
        <w:br/>
        <w:t>在诸葛亮的背后，是一面汉白玉石雕刻的名篇——《出师表》。尽管已经过去了那么久，《出师表》已经忘记得差不多了，但我始终记得一句：”出师未捷身先死，长使英雄泪满襟“。印象中诸葛亮是一个真正忠义且智慧的人，为了蜀汉天下尽心尽力一辈子，最后却抱憾离去。一千多年了，人们从没有忘记过他。</w:t>
        <w:br/>
        <w:br/>
        <w:br/>
        <w:t>白帝城外围有一条环城路，应该是可以绕着走一圈儿，我没有走这条路。在环城路上可以看见风雨廊桥，这个角度的风雨廊桥更美。</w:t>
        <w:br/>
        <w:br/>
        <w:br/>
        <w:t>逗留一会儿之后，我选择上山。很不幸的是，这时候有好多旅行团也在，人来人往，那叫一个热闹。这种热闹倒是能够跟古时候白帝城的繁华做个比较。旅行团大多是老年人，看到他们玩儿得开心我也开心，我的理想之一就是有一天带着父母去旅行。接着我就沿着山路往上，只想赶紧找一个清净的地方。</w:t>
        <w:br/>
        <w:br/>
        <w:br/>
        <w:t>很快就可以进入到白帝城里面 了，因为天气炎热，一股热气上涌，还是有点儿难受。在快到门口的时候，两边站了很多卖小纪念品的人，全部是妇女，分列两派，蔚为壮观。当你走过他们中间，每个人都会很热情的围上来向你推销那些小纪念品，让人有一种非常受到重视的感觉。这个季节的旅行团大多是老年人，他们很喜欢买这些东西。</w:t>
        <w:br/>
        <w:br/>
        <w:br/>
        <w:t>进门之后，往前走，会清净很多，因为这条路不是旅行团路线。走不多久，就能够走到白帝庙。我到白帝庙的时候这里非常的安静，游客的吵闹远远传来模糊不清，却让我感到难得的放松。放下背包，就地休息。白帝庙的大门非常好看，怎么说了，很有艺术感。大门口有一对石狮子，特别喜欢有木有。</w:t>
        <w:br/>
        <w:br/>
        <w:br/>
        <w:t>大门两边还有一副对联，这时候已经依稀能够看见里面的大殿。</w:t>
        <w:br/>
        <w:br/>
        <w:br/>
        <w:t>进入大门之后，会发现里面挺宽敞。在大门的左右手两边，各有一尊塑像，看情形应该是龙凤呈祥。</w:t>
        <w:br/>
        <w:br/>
        <w:br/>
        <w:t>走上阶梯之后，就算是到了白帝庙的内部，大殿内有一尊非常雄伟的塑像，说实话我没有兴趣去看这些塑像谁是谁。白帝城之所以叫做白帝城，是因为曾经有一个公孙述的人雄踞蜀地，且自封为白帝，定都白帝城，这是白帝城之由来。</w:t>
        <w:br/>
        <w:t>公孙述在位十几年，全国到处战争不断，唯独他的辖地国泰明安，所以公孙述深得民心。后来公孙述被汉光武帝刘秀打败，战死沙场，白帝城也毁于战火，所以白帝城是一个真正的古战场，经受过很多次战争的洗礼。公孙述虽死，但人民没有忘记他，战争过后，人们在白帝山上建庙，专门纪念公孙述，称为白帝庙。</w:t>
        <w:br/>
        <w:t>在白帝庙的内院当中，有一棵年代十分久远的古树，几百年来，它也见证了无数的人前来这里祭奠。</w:t>
        <w:br/>
        <w:br/>
        <w:br/>
        <w:t>大殿里面的偏殿有讲述蜀汉后主刘禅的生平，现代的人想到刘禅，可能会首先想到两个词：”扶不起的阿斗“ “乐不思蜀”，我不想在这里评价刘禅，但我相信他一定不是如此不堪的人。刘禅作为三国时期在位时间最长的帝王，整整在位41年，就他的人生来说，我觉得还算圆满，刘禅后来染病身亡。下图塑像就是蜀国后主，末帝刘禅。</w:t>
        <w:br/>
        <w:br/>
        <w:br/>
        <w:t>历史总是很神奇，白帝城祭祀了公孙述几百年之后，到了明朝，蜀地的官员以公孙述私自称帝为由，毁掉其塑像，改祭祀江神、土地神和马媛。再后来，白帝庙又改为祭祀刘备、诸葛亮，甚至被改名为”正义祠“，正义祠不久后又被毁掉。一直到了清代，奉节知县吕辉重修白帝庙，才形成了我们如今见到的格局，现在已经主要祭祀蜀国臣民。白帝庙大殿很宽敞，不知道有多少的游客曾经踏过大殿的门槛。</w:t>
        <w:br/>
        <w:br/>
        <w:br/>
        <w:t>来到白帝城，有一处不得不看的地方——瞿塘峡。最新版的10元人民币上的图案，就是航拍的瞿塘峡。人民币上的景点，我只到过了三潭印月，这是第二个。在白帝庙出来，就可以远远的望见瞿塘峡。</w:t>
        <w:br/>
        <w:br/>
        <w:br/>
        <w:t>瞿塘峡西起奉节白帝城，东至巫山大溪镇，全长8公里，却是长江三峡当中最短的一个。虽然最短，但却最为雄伟险峻。在西端的入口，两岸的崖壁高达几百米，宽却不到百米，名为“夔门”，素有“夔门天下雄”的美誉，非常的奇险。从白帝庙门口往山下走，可以到达10元人民币图案的取景地点，只不过如果不航拍的话是没有那个感觉的。</w:t>
        <w:br/>
        <w:br/>
        <w:br/>
        <w:t>想要看见夔门的话，需要乘船到达白帝城旁边的山上，沿着指示牌，很容易能够找到乘船码头。因为距离很近，这里的游船是半个小时一班，也就是说每一个半点或者整点都有船。下图是游船码头。</w:t>
        <w:br/>
        <w:br/>
        <w:br/>
        <w:t>游船航行时间最多两分钟，就到达了对岸，拾级而上，就到了夔门古象博物馆。这个博物馆是专门为一个发掘与夔门附近的古象化石而建，里面展出的就是古象化石。对于这个古象，我只能说，真TM大。</w:t>
        <w:br/>
        <w:br/>
        <w:br/>
        <w:t>看完古象，出门沿右手边走，有猴区，再往前，有古炮台，就可以看见夔门了。一路走过，路上总是可以看见写着“小心野生猴群出没”的提示牌挂在醒目处。我多么期待能够遇见一两只，结果，走到头都没有见到野候的影儿，亏我拿个长焦到处扫射。沿着这条路走到尽头之后，就可以看见夔门了。特意掏出了十元人民币拍照留恋。</w:t>
        <w:br/>
        <w:br/>
        <w:br/>
        <w:t>现在的夔门也非常的雄伟，但是已经不复往日了。自从三峡大坝节流之后，瞿塘峡西端水位上升了170多米，根据这个数据，完全可以想象出曾经的瞿塘峡，曾经的夔门有多么的雄伟。看到如今的瞿塘峡，夔门，总有一种英雄末路，时不我待的感觉。</w:t>
        <w:br/>
        <w:br/>
        <w:br/>
        <w:t>瞿塘峡总是有游船来来往往，一副繁荣热闹的景象。当时的我不会想到，不久之后，居然有一艘游船沉没在了长江之上，夺走了400多条生命。逝者已矣，活着的人更要懂得珍惜，我相信他们并没有走，只是开始了一段别样的旅行。每当发生这样的事，总是让我更加能够体会到生命的可贵。</w:t>
        <w:br/>
        <w:br/>
        <w:br/>
        <w:t>在这里逗留了好一会儿，我才恋恋不舍的踏上了归程。回程的时候，再一次经过风雨廊桥，心情已经不一样了。</w:t>
        <w:br/>
        <w:br/>
        <w:br/>
        <w:t>在廊桥尽头的广场上，有一家邮局，我在这里写明信片，寄给自己，也寄给朋友们。在邮局工作的也是一位小姑娘，我们两个人聊得还挺投缘，她的热情让我感到很开心，在邮局待了有那么久，才恋恋不舍的离开。走的时候，听她的建议，去拍摄了风雨廊桥和白帝城的合影。</w:t>
        <w:br/>
        <w:t>心里面有一个小遗憾，那就是想看看曾经的白帝城。如今的白帝城不足以前的三分之一大，三峡大坝截流，这里的水位上升170多米，淹没了大半个白帝城。如今肯定是看不到以前的白帝城了，只能通过老照片大致感受一下。</w:t>
        <w:br/>
        <w:t>仔细想来，在白帝城不紧不慢的玩儿，最后居然玩儿了四个小时。尽管很累，但同时也是一段难得的旅行经历。</w:t>
        <w:br/>
        <w:br/>
        <w:br/>
        <w:t>【旅游小贴士】</w:t>
        <w:br/>
        <w:br/>
        <w:br/>
        <w:t>公交：在重庆朝天门码头乘坐高速水翼船7小时抵达奉节新县城，转乘公共汽车前往白帝城（30分钟，5元/人）。</w:t>
        <w:br/>
        <w:t>自驾：1、重庆-万州- --奉节（高速公路奉节出口）- -奉节县城-城西连接道-奉节老县城- -梅溪河大桥-宝塔坪、夔州古城墙-依斗门、开济门；诗城博物馆--白帝城</w:t>
        <w:br/>
        <w:t>2、重庆-万州- --奉节（高速公路夔门出口）- -梅溪河大桥-宝塔坪、夔州古城墙-依斗门、开济门；诗城博物馆- --白帝城</w:t>
        <w:br/>
        <w:t>门票：120元</w:t>
        <w:br/>
        <w:br/>
        <w:br/>
        <w:br/>
        <w:t>路上的风景</w:t>
        <w:br/>
        <w:br/>
        <w:br/>
        <w:t>除了在奉节尽情的游玩儿了几天，我们沿途还去了一些比较好玩的地方，在这里给大家简单的介绍下。</w:t>
        <w:br/>
        <w:t>1、巫山小三峡</w:t>
        <w:br/>
        <w:t>如今，小三峡和小小三峡合在一起，是一个旅游景区。</w:t>
        <w:br/>
        <w:br/>
        <w:br/>
        <w:t>小三峡的行程整个下来需要将近五个小时的时间，如果你是第一次领略峡谷风光，一定会非常尽兴。</w:t>
        <w:br/>
        <w:t>2、巫溪灵巫洞</w:t>
        <w:br/>
        <w:t>巫山灵巫洞是2A级的旅游景区，也是巫溪重点打造的旅游景区，不过我们去的时候，除了灵巫洞，其他的设施都还在维护当中，并没有对游客开放。</w:t>
        <w:br/>
        <w:br/>
        <w:br/>
        <w:t>这个季节，灵巫洞的游客并不多。灵巫洞东岸的主洞是琳宫，全长有1500米，由仙翁殿、玉竹林、瑶池、龙王殿、海底世界五大部分组成，洞内钟乳琳琅满目，其定海神针、钟乳天桥、九龙壁为中国溶洞“三绝”。</w:t>
        <w:br/>
        <w:br/>
        <w:br/>
        <w:t>3、巫山大昌古镇</w:t>
        <w:br/>
        <w:t>大昌古镇位于重庆市巫山县境内，始建于晋朝，至今已经有1700多年的历史，是三峡地区唯一的保存完整的古城现在的大昌古镇，是按照原貌在距离旧址8公里以外的西包岭下的大昌湖旁边复建起来的。</w:t>
        <w:br/>
        <w:br/>
        <w:br/>
        <w:t>4、巫溪红池坝</w:t>
        <w:br/>
        <w:t>红池坝原本不是我们计划要去的地方，因缘际会，我们却在这里度过了难忘的一天。</w:t>
        <w:br/>
        <w:br/>
        <w:br/>
        <w:t>5、三峡大坝</w:t>
        <w:br/>
        <w:t>世界第一水利工程，毫无疑问是位于湖北宜昌的三峡大坝，这是一个工程上的奇迹。</w:t>
        <w:br/>
        <w:br/>
        <w:br/>
        <w:br/>
        <w:t>写在最后</w:t>
        <w:br/>
        <w:br/>
        <w:br/>
        <w:t>关于此次旅行的所有经过就介绍到这里啦，不知道看完我的游记你都有些什么感受呢？关于游记有啥好的建议可以在文末留言给我，每一条建议我都一定会认真考虑，很期待你的参与。</w:t>
        <w:br/>
        <w:t>我是李洪宇，一名90后环球旅行家兼自由摄影师，常驻重庆，微博：@Mr李洪宇，微信：Happyness510，想要旅拍或写真的小伙伴可以找我，喜欢旅行和摄影的也欢迎一起交流经验~ 能看到这里的一定都是真爱~</w:t>
        <w:br/>
      </w:r>
    </w:p>
    <w:p>
      <w:r>
        <w:t>评论：</w:t>
        <w:br/>
      </w:r>
    </w:p>
    <w:p>
      <w:pPr>
        <w:pStyle w:val="Heading2"/>
      </w:pPr>
      <w:r>
        <w:t>8.三峡大坝游记</w:t>
      </w:r>
    </w:p>
    <w:p>
      <w:r>
        <w:t>https://www.tuniu.com/trips/12554330</w:t>
      </w:r>
    </w:p>
    <w:p>
      <w:r>
        <w:t>来源：途牛</w:t>
      </w:r>
    </w:p>
    <w:p>
      <w:r>
        <w:t>发表时间：2017-06-03</w:t>
      </w:r>
    </w:p>
    <w:p>
      <w:r>
        <w:t>天数：</w:t>
      </w:r>
    </w:p>
    <w:p>
      <w:r>
        <w:t>游玩时间：</w:t>
      </w:r>
    </w:p>
    <w:p>
      <w:r>
        <w:t>人均花费：</w:t>
      </w:r>
    </w:p>
    <w:p>
      <w:r>
        <w:t>和谁：</w:t>
      </w:r>
    </w:p>
    <w:p>
      <w:r>
        <w:t>玩法：</w:t>
      </w:r>
    </w:p>
    <w:p>
      <w:r>
        <w:t>旅游路线：</w:t>
      </w:r>
    </w:p>
    <w:p>
      <w:r>
        <w:t>正文：</w:t>
        <w:br/>
        <w:br/>
        <w:t>北京出发乘坐北京---襄阳 K279 1803---1120 （15小时17分）去襄阳,火车晚40分于12点到达襄阳.同学给提供2辆车,一辆本田CRV,一辆丰田佳美,享受同学的盛情款待后,14点离开襄阳自驾车去宜昌.一路高速,16:40下高速到达宜昌,本打算11日去三峡大坝景区,看天色还早就直接往三峡方向开车啦.宜昌去三峡的路很好走,距离大约30多公里,但去三峡库区要办理通行证,在办理通行证的地方(也就是购买三峡大坝坛子岭景区门票(90元)的地方,有私人导演招揽办通行证的生意,每车200元并免费带领去三峡大坝旅游,省去了去坛子岭景区的费用.私人导游会安排车到几个可以观察三峡大坝的观察点看三峡大坝,19点到达第一个旅游点.</w:t>
        <w:br/>
        <w:br/>
        <w:br/>
        <w:t>大坝下游的观测点看大坝,这看的人还挺多.</w:t>
        <w:br/>
        <w:br/>
        <w:br/>
        <w:t>大坝上游的观测点</w:t>
        <w:br/>
        <w:br/>
        <w:br/>
        <w:t>大坝的对面是秭归县,画面上看到的是屈原祠</w:t>
        <w:br/>
        <w:br/>
        <w:br/>
        <w:t>夜景下的大坝</w:t>
        <w:br/>
        <w:br/>
        <w:br/>
        <w:t>从央视直播三峡大坝的时候开始就一直要看大坝,不管怎样是真的来了,省去90元的门票还是值得的.20点从三峡大坝返回宜昌,到宜昌已经21点了,私人导游帮助找了个旅馆,旅馆条件真不咋地,不过天晚了也只好将就住下,附件将就吃点饭,22点多赶快回去休息准备第二天三峡人家的旅游.</w:t>
        <w:br/>
      </w:r>
    </w:p>
    <w:p>
      <w:r>
        <w:t>评论：</w:t>
        <w:br/>
      </w:r>
    </w:p>
    <w:p>
      <w:pPr>
        <w:pStyle w:val="Heading2"/>
      </w:pPr>
      <w:r>
        <w:t>9.游清江画廊乘坐仿古船，好似乾隆下江南</w:t>
      </w:r>
    </w:p>
    <w:p>
      <w:r>
        <w:t>https://www.tuniu.com/trips/12553518</w:t>
      </w:r>
    </w:p>
    <w:p>
      <w:r>
        <w:t>来源：途牛</w:t>
      </w:r>
    </w:p>
    <w:p>
      <w:r>
        <w:t>发表时间：2017-06-14</w:t>
      </w:r>
    </w:p>
    <w:p>
      <w:r>
        <w:t>天数：</w:t>
      </w:r>
    </w:p>
    <w:p>
      <w:r>
        <w:t>游玩时间：</w:t>
      </w:r>
    </w:p>
    <w:p>
      <w:r>
        <w:t>人均花费：</w:t>
      </w:r>
    </w:p>
    <w:p>
      <w:r>
        <w:t>和谁：</w:t>
      </w:r>
    </w:p>
    <w:p>
      <w:r>
        <w:t>玩法：</w:t>
      </w:r>
    </w:p>
    <w:p>
      <w:r>
        <w:t>旅游路线：</w:t>
      </w:r>
    </w:p>
    <w:p>
      <w:r>
        <w:t>正文：</w:t>
        <w:br/>
        <w:br/>
        <w:t>看见这阵势了吗？朕要下江南啦！哈哈哈！</w:t>
        <w:br/>
        <w:br/>
        <w:br/>
        <w:t>红顶黄墙。宽敞的观景平台。船在水上走，人在画中游。更有土家幺妹歌舞陪伴，风和日丽，浩浩荡荡，咱也学一回乾隆下江南。</w:t>
        <w:br/>
        <w:br/>
        <w:br/>
        <w:t>徜徉在中国最美的山水画卷里，泛舟清江上。崇山峻岭从两边移过。一江清水向两边荡漾开来。微风习习，仿佛置身于仙境之中。</w:t>
        <w:br/>
        <w:t>舱内是豪华舒适的座椅。船顶是视野开阔的平台。悠闲地啜饮着啤酒，手机连着WiFi。想那乾隆皇帝下江南也未必有如此精彩。</w:t>
        <w:br/>
        <w:br/>
        <w:br/>
        <w:t>清江画廊起于隔河岩水库大坝，转头看见岸边的群像汲水。倒影峡水波潋滟，天然山石景观像“鱼游枝头鸟宿水”。峡谷风光与土家风情不断顺水绵延，令人目不暇给，唯恐遗漏。</w:t>
        <w:br/>
        <w:t>难怪人们说：“八百里清江美如画，三百里画廊在长阳”。这句话，长阳当地人口口相传，引以为傲。</w:t>
        <w:br/>
        <w:br/>
        <w:br/>
        <w:t>转眼来到了武落钟离山。这里是清江画廊的核心景点。也是土家族人民心目中的圣地。遥看山顶，那是向王庙。为了纪念土家族祖先首领廪（lǐn）君所建。</w:t>
        <w:br/>
        <w:br/>
        <w:br/>
        <w:t>土家族的祖先巴务相被推为五姓部落的首领，称为廪君。他最早就居住在钟离山上。巴氏出生于赤穴，其他四姓出生于黑穴。廪君的势力逐渐强大后率领五姓部落沿夷水（清江）向东发展，成为一个廪君时代的巴氏族。也就是今天说的巴人时代。</w:t>
        <w:br/>
        <w:br/>
        <w:br/>
        <w:t>廪君原名务相。土家语以讹传讹“相”变成了“向”。大禹治水的时候，向王开了清江河道。这个事情说明，至少他们是同一时代的人。</w:t>
        <w:br/>
        <w:br/>
        <w:br/>
        <w:t>“向王天子一支角，吹出一条清江河，声音高，洪水涨，声音低，洪水落，牛角湾，弯牛角，吹成一条弯弯拐拐的清江河。”</w:t>
        <w:br/>
        <w:br/>
        <w:br/>
        <w:t>因为廪君开江功德尤甚，故后人在此立庙而祀，供世人缅怀。</w:t>
        <w:br/>
        <w:br/>
        <w:br/>
        <w:t>廪君死后，精魂化为白虎升天。白虎就成了巴人的图腾。民间就有“白虎当堂坐，当堂坐的是家神”的谣谚。尊奉白虎是长阳土家人共同的习俗，白虎图腾世世代代保佑土家人。</w:t>
        <w:br/>
        <w:br/>
        <w:br/>
        <w:t>白虎亭旁边有一尊天然白虎石像与亭内白虎相映成趣。</w:t>
        <w:br/>
        <w:br/>
        <w:br/>
        <w:t>从山顶往下看，山下四面环水，碧波荡漾。连绵秀美的山峰和清江共同呈现出一幅充满诗情画意的山水画。</w:t>
        <w:br/>
        <w:t>这青山碧水演绎了无数的神奇，也见证了悠久的历史。</w:t>
        <w:br/>
        <w:t>向王庙前香火不断。钟鼓楼前坐着休息的土家族阿爸阿妈，闲适安然。</w:t>
        <w:br/>
        <w:br/>
        <w:br/>
        <w:t>幺妹欢天喜地跑上跑下。</w:t>
        <w:br/>
        <w:br/>
        <w:br/>
        <w:t>土家阿叔吹着悠扬的唢呐，像是在讲述一个动人的故事。曲调穿林过树，缥缥缈缈，仿佛天籁之音，追寻着游人一路远去，又像是向游人道别保平安。</w:t>
        <w:br/>
        <w:br/>
        <w:br/>
        <w:t>返程时看见一艘关羽号。原来关羽不仅守荆州，也守清江啊！前有廪君化白虎，后有关羽守清江。难怪这里一片风水宝地。穿越时空隧道，我们又回来啦！</w:t>
        <w:br/>
        <w:br/>
        <w:br/>
        <w:t>武落钟离山距离宜昌火车站40公里，可经由翻坝高速——318国道——沪渝高速到达；距离宜昌东火车站35公里，可经由三峡高速——沪渝高速到达；宜万铁路已经通车，位于贺家坪镇的长阳火车站也已开始营运。</w:t>
        <w:br/>
        <w:br/>
        <w:br/>
        <w:t>到达长阳县城后，可乘车或自驾，沿龙舟大道向西行至津洋口，转324省道行驶12公里到达隔河岩旅游码头，乘坐景区游船进行游览。</w:t>
        <w:br/>
      </w:r>
    </w:p>
    <w:p>
      <w:r>
        <w:t>评论：</w:t>
        <w:br/>
      </w:r>
    </w:p>
    <w:p>
      <w:pPr>
        <w:pStyle w:val="Heading2"/>
      </w:pPr>
      <w:r>
        <w:t>10.宜昌拿得出手的几个景点之一的古隆中</w:t>
      </w:r>
    </w:p>
    <w:p>
      <w:r>
        <w:t>https://www.tuniu.com/trips/12562525</w:t>
      </w:r>
    </w:p>
    <w:p>
      <w:r>
        <w:t>来源：途牛</w:t>
      </w:r>
    </w:p>
    <w:p>
      <w:r>
        <w:t>发表时间：2017-07-27</w:t>
      </w:r>
    </w:p>
    <w:p>
      <w:r>
        <w:t>天数：</w:t>
      </w:r>
    </w:p>
    <w:p>
      <w:r>
        <w:t>游玩时间：</w:t>
      </w:r>
    </w:p>
    <w:p>
      <w:r>
        <w:t>人均花费：</w:t>
      </w:r>
    </w:p>
    <w:p>
      <w:r>
        <w:t>和谁：</w:t>
      </w:r>
    </w:p>
    <w:p>
      <w:r>
        <w:t>玩法：</w:t>
      </w:r>
    </w:p>
    <w:p>
      <w:r>
        <w:t>旅游路线：</w:t>
      </w:r>
    </w:p>
    <w:p>
      <w:r>
        <w:t>正文：</w:t>
        <w:br/>
        <w:br/>
        <w:br/>
        <w:t>诸葛庐</w:t>
        <w:br/>
        <w:br/>
        <w:br/>
        <w:t>隆中风景名胜区位于中国历史文化名城湖北省襄阳市，距襄阳城约13公里，总面积209平方公里。晋永兴年间至今，已有一千七百多年历史。包括古隆中、水镜庄、承恩寺、七里山、鹤子川等五大景区。因诸葛亮“躬耕陇亩”刘备“三顾茅庐”引发《隆中对策》被世人称为智者摇篮，三分天下的策源地。隆中风景区是三国时期杰出的政治家、军事家和思想家诸葛亮青年时代（17-27岁）和其叔父隐居的地方，诸葛亮抱膝高吟躬耕陇亩长达10年之久隐居地。1994年经国务院审定列为国家重点风景名胜区、国家AAAA级旅游景区。1996年被国务院列为全国重点文物保护单位。真心不错！希望大家都来看看！！</w:t>
        <w:br/>
        <w:t>襄阳除了隆中就是凤凰温泉了，古隆中位于襄樊市襄阳城西隆中山东，从火车站坐512路巴士，车费2元就可以到到目的地了。记得门票60吧，具体记不得了，毕竟还是去年放暑假时候去的，喜欢诸葛亮喜欢当时文化的人可以去看看，我觉得一般吧，去看看也该免得自己家乡的我都不知道没有去过都说不过去了，哈哈，女士去的话不要穿高跟鞋，因为里面有需要爬山的再者路面不是那么的平整，注意点为好。</w:t>
        <w:br/>
        <w:t>三国策源地，诸葛亮故居。从火车站坐512路公交车可直达景区，门票80，对古代历史人文感兴趣的可以一去。进入大门有左右两条游览线路，右边比左边景点稍多，主要推荐的景点都在右边。高处的龙腾阁是1999年建的现代建筑，可去可不去，而且一层休息区比较脏。总共游览了3个小时，景点基本都能去到，总体感觉不错。古隆中景点，去过不只一次，都是朋友来襄阳，陪着玩的，实景没有它的名字响，不过说实话，襄阳，能拿的出手也就这个地儿了，其它几个可以去的地方都不在襄阳市，都在襄阳下面的县市。我觉得它只能算不一个大的公园，特别是对襄阳人民来讲，空气还不错，有山有水，一家人度周末还不错。外地的朋友既然来襄阳了，当然值得一去。</w:t>
        <w:br/>
      </w:r>
    </w:p>
    <w:p>
      <w:r>
        <w:t>评论：</w:t>
        <w:br/>
      </w:r>
    </w:p>
    <w:p>
      <w:pPr>
        <w:pStyle w:val="Heading2"/>
      </w:pPr>
      <w:r>
        <w:t>11.#带着挖财去旅行#【途牛首发】万里长江三峡美美就美在三峡人家</w:t>
      </w:r>
    </w:p>
    <w:p>
      <w:r>
        <w:t>https://www.tuniu.com/trips/12566564</w:t>
      </w:r>
    </w:p>
    <w:p>
      <w:r>
        <w:t>来源：途牛</w:t>
      </w:r>
    </w:p>
    <w:p>
      <w:r>
        <w:t>发表时间：2017-08-24</w:t>
      </w:r>
    </w:p>
    <w:p>
      <w:r>
        <w:t>天数：</w:t>
      </w:r>
    </w:p>
    <w:p>
      <w:r>
        <w:t>游玩时间：</w:t>
      </w:r>
    </w:p>
    <w:p>
      <w:r>
        <w:t>人均花费：</w:t>
      </w:r>
    </w:p>
    <w:p>
      <w:r>
        <w:t>和谁：</w:t>
      </w:r>
    </w:p>
    <w:p>
      <w:r>
        <w:t>玩法：美食，人文游，自然奇观</w:t>
      </w:r>
    </w:p>
    <w:p>
      <w:r>
        <w:t>旅游路线：</w:t>
      </w:r>
    </w:p>
    <w:p>
      <w:r>
        <w:t>正文：</w:t>
        <w:br/>
        <w:br/>
        <w:t>#带着挖财去旅行#【途牛首发】</w:t>
        <w:br/>
        <w:br/>
        <w:br/>
        <w:t>万里长江 三峡最美  美就美在  三峡人家</w:t>
        <w:br/>
        <w:br/>
        <w:br/>
        <w:t>记得那是1996年，在三峡截流前曾有一阵风传；“再不去三峡你可能再也见不到曾被文人墨客盛誉下的长江沿江风光”。酷爱旅游的我按捺不住对长江的向往，带上当时省吃俭用而“偷着”买的“柯尼卡”相机’和十个彩卷，忙里偷闲，借出差机会，故意绕道，有幸在截流前，乘游轮从重庆顺江而下到宜昌，体验了一把“两岸猿声啼不住，轻舟已过万重山”。“朝辞白帝彩云间，千里江陵一日还”的韵味。</w:t>
        <w:br/>
        <w:br/>
        <w:br/>
        <w:t>一晃20年过去了，随着长江截流成功，三峡大坝的建成，人们真的就好像没有了以往失去了对雄濶俊秀长江风光的那般热情。就连描写三峡的游记也不多见。谈及更多的则是三峡大坝如何如何。而我始终不曾忘记忆中的长江美景。眼下不仅怀念那如同国宝级国画般的沿江风光。而且更想一睹今日三峡大坝的风采。在我即将完成环游中国之际尚且能动，时隔20年后，驾驶自己的爱车，南下宜昌，来一次细细品味三峡的自驾游。</w:t>
        <w:br/>
        <w:br/>
        <w:br/>
        <w:t>总 体 印 象</w:t>
        <w:br/>
        <w:br/>
        <w:br/>
        <w:t>长江三峡大坝、三峡人家、清江画廊同为AAAAA级景区，均在湖北宜昌。若能一地游览三个5A级景区，那将是一次收获最大的一段旅程。如以自驾方式完成此行程将是一条含金量最高的自驾游经典线路。</w:t>
        <w:br/>
        <w:br/>
        <w:br/>
        <w:t>长江三峡即瞿塘峡、巫峡、西陵峡的统称。 而当今的长江三峡，随着截流后的水位提高，“高峡出平湖”西陵峡俊俏奇特的景观如旧。“名峡荟萃聚西陵， 西陵山水天下佳”的美景，仍然是一幅浓缩的长卷国画；三峡人家景区不仅是一处长江三峡中绝美的风景地，更是一处让你感受从洪荒时代的地质神话到目睹近代历史、现存实物与遗址，时空穿越的空间。</w:t>
        <w:br/>
        <w:br/>
        <w:br/>
        <w:t>长江截流成功，三峡大坝成为令世界瞠舌的天下超级第一工程！往日绝壁之下暗礁密布、险滩不计其数，现如今“天堑变通途”。虽然丰都鬼城上迁移址，但成就了长江两岸的各类景区如同盛开不败的鲜花遍布川楚大地；不论是三峡大坝给国人带来无穷无尽的洁净能源，还是从南津关到三峡大坝近前的80公里的西陵峡水域两岸，在当下仍旧是最能再现中华民族智慧及深厚的历时与文化底蕴的地域。</w:t>
        <w:br/>
        <w:br/>
        <w:br/>
        <w:t>片 头 预 演</w:t>
        <w:br/>
        <w:br/>
        <w:br/>
        <w:t>“大江来从万山中，山势尽与江流东”。西陵峡仍旧保持那气势浩瀚俊秀险峻，濒临宽阔的江面，长江</w:t>
        <w:br/>
        <w:br/>
        <w:br/>
        <w:t>之歌悠然响起，雄伟的长江令人敬畏！</w:t>
        <w:br/>
        <w:br/>
        <w:br/>
        <w:t>大江歌罢调头东---滔滔东去无顾反！没有任何力量能阻挡长江勇往无前。今日长江依旧是“竟日蛟</w:t>
        <w:br/>
        <w:br/>
        <w:br/>
        <w:t>龙喜，盘涡与岸回”。无人能阻挡滚滚长江东入大海的自然规律与步伐。</w:t>
        <w:br/>
        <w:br/>
        <w:br/>
        <w:t>滔滔长江水冲破万山阻隔，留下绝壁之下的百舸争流的山水“国画”。</w:t>
        <w:br/>
        <w:br/>
        <w:br/>
        <w:t>长江之水，从远古走来。滋润了中华大地，你用甘甜的乳汁哺育着中华各族儿女。</w:t>
        <w:br/>
        <w:br/>
        <w:br/>
        <w:t>往日万里长江，险滩无数，只见白帆点点，耳边响起铿锵低沉的纤夫号子，回荡在天际浪尖，那已经是</w:t>
        <w:br/>
        <w:br/>
        <w:br/>
        <w:t>俱往矣。今日“纤夫”文化仅是中华民族百折不挠坚韧不拔魂魄的缩影。今日长江三峡已是天堑变通途。</w:t>
        <w:br/>
        <w:br/>
        <w:br/>
        <w:t>万里长江，横贯东西。所到之处，哺育众生。在我国的56个民族中，大部分都与长江息息相关。神秘的</w:t>
        <w:br/>
        <w:br/>
        <w:br/>
        <w:t>巴人鼎盛数千年。走进巴寨如同穿越时空。</w:t>
        <w:br/>
        <w:br/>
        <w:br/>
        <w:t>三峡人家风景区内的巴王宫、寨，记录和展现了神秘的巴人及文化。仿佛时光倒流数千年。</w:t>
        <w:br/>
        <w:br/>
        <w:br/>
        <w:t>“最后的国门”又再次把你带回惨烈的抗日战争硝烟回忆之中。三峡人家所在地再一次成为中华历史</w:t>
        <w:br/>
        <w:br/>
        <w:br/>
        <w:t>的史诗地。</w:t>
        <w:br/>
        <w:br/>
        <w:br/>
        <w:t>三峡大坝让高峡出平湖成为现实，而三峡船闸的投入使用开创了“尊重自然，顺其自然，利用自然”的</w:t>
        <w:br/>
        <w:br/>
        <w:br/>
        <w:t>典范。长江--用磅礴的力量推动了社会与自然进入一个新的时代</w:t>
        <w:br/>
        <w:br/>
        <w:br/>
        <w:t>清江流至三峡近前，使八百里清江成为川东鄂西最秀丽的一段。</w:t>
        <w:br/>
        <w:br/>
        <w:br/>
        <w:t>上述十幅照片记录了宜昌地区最经典的景点。包括；三峡人家、三峡大坝、清江画廊等景区。这三个景</w:t>
        <w:br/>
        <w:br/>
        <w:br/>
        <w:t>区已成为国内独一无二的。且浓缩了长江文化与长江美景最美丽的地方。更是体验旅游真谛的旅游胜地。</w:t>
        <w:br/>
        <w:br/>
        <w:br/>
        <w:t>关 于 美 食</w:t>
        <w:br/>
        <w:br/>
        <w:br/>
        <w:t>美食、一般是游记里不可或缺的一项，但我向来对美食问题一直坚持‘因人而异’的原则。各地美食</w:t>
        <w:br/>
        <w:br/>
        <w:br/>
        <w:t>都以当地人的饮食习惯，食材、气候等特点而出炉，不一定适合异地旅友享用。出游在外在饮食方面还需</w:t>
        <w:br/>
        <w:br/>
        <w:br/>
        <w:t>倍加小心。而今天在灯影峡的明月阁餐厅所点的这道菜基本符合我对能推荐给他人为美食的原则。其实也</w:t>
        <w:br/>
        <w:br/>
        <w:br/>
        <w:t>不是我点的，是餐厅服务员推荐的，印象中好像称作“皖鱼汤”。还是看照片吧。</w:t>
        <w:br/>
        <w:br/>
        <w:br/>
        <w:t>虽然相貌貌不扬，但味道极佳。试想浓郁的鱼汤、鲜嫩的猪肉丸、裹进细嫩，泛着银白色的皖鱼鱼片中，</w:t>
        <w:br/>
        <w:br/>
        <w:br/>
        <w:t>一副饺子的模样，再用鲜美的鱼汤煮熟，那是何等的美味。</w:t>
        <w:br/>
        <w:br/>
        <w:br/>
        <w:t>推荐此道菜肴为美食的理由；</w:t>
        <w:br/>
        <w:br/>
        <w:br/>
        <w:t>首先是安全性。烹调这道菜是以煮沸为主要工艺。我们出行在外一般都以食用经过煮沸、熟透的食物</w:t>
        <w:br/>
        <w:br/>
        <w:br/>
        <w:t>为好。尽量少食生冷、霉变、熏烤食物，并不是这些不是特色美食，而是我们外来客吃不惯或吃后不适患</w:t>
        <w:br/>
        <w:br/>
        <w:br/>
        <w:t>病几率高。</w:t>
        <w:br/>
        <w:br/>
        <w:br/>
        <w:t>其次， 再说说食材，这道皖鱼汤的主料就是用产于本地的长江鱼 ，去骨切片，再把 连刀的两层鱼片</w:t>
        <w:br/>
        <w:br/>
        <w:br/>
        <w:t>之间加入肉馅，如同包饺子一样，用鱼片包裹起肉馅。用鲜浓的鱼汤煮熟。</w:t>
        <w:br/>
        <w:br/>
        <w:br/>
        <w:t>再次，必须是独特新奇、不曾多见。这道“皖鱼汤”在我所过的众多风景地还是第一次品尝基本符合</w:t>
        <w:br/>
        <w:br/>
        <w:br/>
        <w:t>我对上述美食基本要求的当地特色“美食”。</w:t>
        <w:br/>
        <w:br/>
        <w:br/>
        <w:t>就像饺子一样。但吃起来，味道极鲜，入口即化。特适合我这已掉7颗牙齿的‘未老先衰’之人。不但</w:t>
        <w:br/>
        <w:br/>
        <w:br/>
        <w:t>‘皖鱼丸’好吃，用砂锅煲出来鱼汤就更好喝了。我连连赞不绝口。服务员指着墙上的一块奖牌说：此道</w:t>
        <w:br/>
        <w:br/>
        <w:br/>
        <w:t>菜是获得金牌大奖的，我看到餐厅吧台的那块奖牌。如果您有机会可去去三峡人家的灯影峡宾馆的明月阁</w:t>
        <w:br/>
        <w:br/>
        <w:br/>
        <w:t>餐厅品尝验证。</w:t>
        <w:br/>
        <w:br/>
        <w:br/>
        <w:t>行 程 及 路 线</w:t>
        <w:br/>
        <w:br/>
        <w:br/>
        <w:t>（干货全在后下面）</w:t>
        <w:br/>
        <w:br/>
        <w:br/>
        <w:t>第一天；廊坊--南阳，</w:t>
        <w:br/>
        <w:br/>
        <w:br/>
        <w:t>第二天；南阳--三峡人家</w:t>
        <w:br/>
        <w:br/>
        <w:br/>
        <w:t>第三天；三峡人家--下午去三峡大坝--长阳</w:t>
        <w:br/>
        <w:br/>
        <w:br/>
        <w:t>第四天；长阳--清江画廊</w:t>
        <w:br/>
        <w:br/>
        <w:br/>
        <w:t>第五天；继续前行，美景在路上。</w:t>
        <w:br/>
        <w:br/>
        <w:br/>
        <w:t>日程、景点及住宿等旅游资讯</w:t>
        <w:br/>
        <w:br/>
        <w:br/>
        <w:t>日程、住宿和景点是每位旅友最关心的，所以我先把全程的行程、住宿和景点等效果旅游资讯大家</w:t>
        <w:br/>
        <w:br/>
        <w:br/>
        <w:t>说一说。</w:t>
        <w:br/>
        <w:br/>
        <w:br/>
        <w:t>第一天；第一站，南阳龙湾温泉景区，住宿龙湾温泉度假酒店</w:t>
        <w:br/>
        <w:br/>
        <w:br/>
        <w:t>第一天从廊坊出发当日抵达南阳，单程925公里。实际行车966公里。只因中途送人至在衡水出高</w:t>
        <w:br/>
        <w:br/>
        <w:br/>
        <w:t>速口。随即马上调头再重新驶入G45高速时发现因修路而不能再度地驶入G45了。不得不绕行至深县口</w:t>
        <w:br/>
        <w:br/>
        <w:br/>
        <w:t>重新驶回G45。里外多跑了近40公里，到达南阳已经是傍晚六点多了。</w:t>
        <w:br/>
        <w:br/>
        <w:br/>
        <w:t>在这里提醒各位看官，自驾游如再经过衡水，谁也不要轻易从衡水出口驶出高速。如您打开地图并</w:t>
        <w:br/>
        <w:br/>
        <w:br/>
        <w:t>放大查看，就看出衡水高速口有多么复杂。而且衡水高速枢纽、联络线改造工程进度异常缓慢，极易为</w:t>
        <w:br/>
        <w:br/>
        <w:br/>
        <w:t>此多耽误一些时间且为此多支出了高速费。</w:t>
        <w:br/>
        <w:br/>
        <w:br/>
        <w:t>南阳住宿，一如既往，还是去南阳龙湾温泉度假酒店。我环游中国历程中，每逢南下时都是住在这</w:t>
        <w:br/>
        <w:br/>
        <w:br/>
        <w:t>里，今天正式向大家推荐这家酒店。</w:t>
        <w:br/>
        <w:br/>
        <w:br/>
        <w:t>这是一家性价比较高的经济型酒店。标间138元还含早餐。设施虽有些旧但干净整洁。</w:t>
        <w:br/>
        <w:br/>
        <w:br/>
        <w:t>设施虽有些旧但干净整洁，房间面积和卫生间足够大。目前138元的价位能住这样的房间已经不多见了，</w:t>
        <w:br/>
        <w:br/>
        <w:br/>
        <w:t>也许是给我优惠了。但既然能给我这个价，当然也就能给你了。</w:t>
        <w:br/>
        <w:br/>
        <w:br/>
        <w:t>南阳温泉假日酒店实际上是南阳龙湾温泉的一部分，这里还有温泉洗浴只不过忙于赶路就没有时间洗浴了。</w:t>
        <w:br/>
        <w:br/>
        <w:br/>
        <w:t>选择“南杨温泉假日酒店”住宿还是因为这里非常安静。</w:t>
        <w:br/>
        <w:br/>
        <w:br/>
        <w:t>该酒店坐落于南阳龙湾温泉景区里。空气与环境较好，适合自驾游，以舒缓驾车疲劳的好地方。</w:t>
        <w:br/>
        <w:br/>
        <w:br/>
        <w:t>停车场超大，停车方便安全。餐厅营业时间较长，价格公道，是自驾游者的一个理想的驿站。</w:t>
        <w:br/>
        <w:br/>
        <w:br/>
        <w:t>总之南阳温泉假日酒店是自驾游途中住宿一个值得推荐的好地方。这里停车安全方便房间干净卫生、</w:t>
        <w:br/>
        <w:br/>
        <w:br/>
        <w:t>服务态度也很好，住宿、餐饮价格公道。对自驾游朋友来讲算得上一个性价比较高的驿站。希望对旅友们</w:t>
        <w:br/>
        <w:br/>
        <w:br/>
        <w:t>有所帮助。</w:t>
        <w:br/>
        <w:br/>
        <w:br/>
        <w:t>第二天；</w:t>
        <w:br/>
        <w:br/>
        <w:br/>
        <w:t>第一站 南阳龙湾温泉景区</w:t>
        <w:br/>
        <w:br/>
        <w:br/>
        <w:t>安静舒适的环境让你一觉醒来起来感觉轻松很多。用过早餐，在龙湾温泉景区内小溜片刻。</w:t>
        <w:br/>
        <w:br/>
        <w:br/>
        <w:t>从南阳到宜昌仅剩410公里，今天时间比较宽松，让我们有空在龙湾温泉景区里悠闲的留个影。感到很</w:t>
        <w:br/>
        <w:br/>
        <w:br/>
        <w:t>轻松。</w:t>
        <w:br/>
        <w:br/>
        <w:br/>
        <w:t>第二站 ；三峡人家风景区，住宿 三峡人家景区内的灯影峡宾馆</w:t>
        <w:br/>
        <w:br/>
        <w:br/>
        <w:t>1、 从南阳到三峡人家行车410公里。早上9点多出发，下午3点多就到了三峡人家景区的胡金滩码头。</w:t>
        <w:br/>
        <w:br/>
        <w:br/>
        <w:t>如果您是自驾游，导航定位于三峡人家景区北门。沿途路况很好。但从驶入S334省道，接近三峡人</w:t>
        <w:br/>
        <w:br/>
        <w:br/>
        <w:t>家最后的10公里务必小心驾驶，一路都是急转弯、急下坡。虽然沿途风光特别好，千万不要随意停车观景</w:t>
        <w:br/>
        <w:br/>
        <w:br/>
        <w:t>拍照，可利用路边酒家的停车场或观景台驻足赏景。一路下坡直达江边的三峡人家景区停车场。</w:t>
        <w:br/>
        <w:br/>
        <w:br/>
        <w:t>2、三峡人家的景点及游览路线。</w:t>
        <w:br/>
        <w:br/>
        <w:br/>
        <w:t>我们于当天下午三点到达三峡人家景区的胡金滩码头。直接购票登游船直奔龙进溪景区。然后再乘最</w:t>
        <w:br/>
        <w:br/>
        <w:br/>
        <w:t>后一班游船到灯影峡宾馆码头下船。入住灯影峡宾馆。</w:t>
        <w:br/>
        <w:br/>
        <w:br/>
        <w:t>灯影峡宾馆是三峡人家景区内相对条件最好的酒店。面临长江第一湾湾。身居景区之中，全日可供三餐。</w:t>
        <w:br/>
        <w:br/>
        <w:br/>
        <w:t>居住安静也比较干净。标间含早226元价格略高，但入住灯影峡宾馆的游客就可以不受限制的乘坐游船</w:t>
        <w:br/>
        <w:br/>
        <w:br/>
        <w:t>或出入各景点。</w:t>
        <w:br/>
        <w:br/>
        <w:br/>
        <w:t>第三天；仍在三峡人家景区游览。下午三点离开三峡人家去往三峡大坝。住宿长阳县的清江假日宾馆</w:t>
        <w:br/>
        <w:br/>
        <w:br/>
        <w:t>1、清晨在酒店用过早餐，游览抗日纪念馆及周边景区--上山游览石令牌、灯影石、望月亭、巴王寨、巴王</w:t>
        <w:br/>
        <w:br/>
        <w:br/>
        <w:t>宫景区。二进龙进溪。沿江顺流品赏游览西陵峡风光。</w:t>
        <w:br/>
        <w:br/>
        <w:br/>
        <w:t>2、基本玩透了三峡人家各个景点后，乘坐游船回到胡金滩码头取车，前往三峡大坝。</w:t>
        <w:br/>
        <w:br/>
        <w:br/>
        <w:t>3、从三峡人家胡金滩码头停车场出发，直接前往三峡大坝。</w:t>
        <w:br/>
        <w:br/>
        <w:br/>
        <w:t>从三峡人家停车场到三峡大坝景区一路上坡，驶回334省道然后进入江城大道。单程24公里，路况非</w:t>
        <w:br/>
        <w:br/>
        <w:br/>
        <w:t>常好。沿途可继续欣赏西陵峡风光。 在这里特别提醒自驾游的旅友自驾车进入三峡大坝景区务必带好随车</w:t>
        <w:br/>
        <w:br/>
        <w:br/>
        <w:t>游客身份证及车辆的应有的全部合规手续。在进入三峡大坝景区前，有一处公安检查站。对游客和车辆进</w:t>
        <w:br/>
        <w:br/>
        <w:br/>
        <w:t>行登记，再换发三峡大坝专用通行证后才准予进入三峡大坝景区。进入景区后车辆一律停放在三峡大坝游</w:t>
        <w:br/>
        <w:br/>
        <w:br/>
        <w:t>客中心对面的停车场，购票后换乘景区大巴，禁止游客在三峡大坝附近散游或随意逗留。安保措施是很严</w:t>
        <w:br/>
        <w:br/>
        <w:br/>
        <w:t>格的。</w:t>
        <w:br/>
        <w:br/>
        <w:br/>
        <w:t>4、游览三峡大坝景区内的等各个景点后，直奔长阳县，准备次日游玩清江画廊。</w:t>
        <w:br/>
        <w:br/>
        <w:br/>
        <w:t>从三峡大坝景区到长阳清江画廊有2条道路可选；</w:t>
        <w:br/>
        <w:br/>
        <w:br/>
        <w:t>第一条路是向秭归方向，需过西陵峡大桥。这条路行程较短，但山路弯道较多。</w:t>
        <w:br/>
        <w:br/>
        <w:br/>
        <w:t>第二条是驶回宜昌方向。第二条虽比第一条的秭归方向要远15公里，但基本也是高等级公路。</w:t>
        <w:br/>
        <w:br/>
        <w:br/>
        <w:t>出发前就经过斟酌。从路况及熟悉（已经走过）考虑，我们选择走宜昌方向。虽多走15公里，但可谓轻</w:t>
        <w:br/>
        <w:br/>
        <w:br/>
        <w:t>车熟路，顺利抵达长阳。</w:t>
        <w:br/>
        <w:br/>
        <w:br/>
        <w:t>5、当晚入住长阳峡州清江假日酒店。</w:t>
        <w:br/>
        <w:br/>
        <w:br/>
        <w:t>选择峡州清江假日酒店是因该酒店距清江画廊景区比较近。</w:t>
        <w:br/>
        <w:br/>
        <w:br/>
        <w:t>再一个就是清江峡州假日酒店是新装修的，设施全新，干净卫生，客房面积较大，停车方便，标间150元。</w:t>
        <w:br/>
        <w:br/>
        <w:br/>
        <w:t>第四天；游览清江画廊。</w:t>
        <w:br/>
        <w:br/>
        <w:br/>
        <w:t>清江画廊以自然风景及人文历史文化相结合的5A级景区。天气阴晴决定着游览清江风景的‘效果’。</w:t>
        <w:br/>
        <w:br/>
        <w:br/>
        <w:t>如在蓝天白云下乘坐大型游船欣赏清江两岸秀丽的风景绝对是一种享受。而我们则没有那么幸运，整个行</w:t>
        <w:br/>
        <w:br/>
        <w:br/>
        <w:t>程都在云雾之中。留下点遗憾。留作日后再去弥补。</w:t>
        <w:br/>
        <w:br/>
        <w:br/>
        <w:t>清江画廊的游览路线都是预定套票有所不同，分为A\B两种。A类门票要比B类门票的景点多。建议最</w:t>
        <w:br/>
        <w:br/>
        <w:br/>
        <w:t>好购买A类门票。包括倒映霞、仙人洞、武落钟离山。</w:t>
        <w:br/>
        <w:br/>
        <w:br/>
        <w:t>关于三峡人家、三峡大坝、清江画廊的门票都是执行国家旅游相关政策，均有减免、半价。而景区交</w:t>
        <w:br/>
        <w:br/>
        <w:br/>
        <w:t>通则没有其他优惠。如三峡人家的船票为30元，清江画廊的船票为58元，</w:t>
        <w:br/>
        <w:br/>
        <w:br/>
        <w:t>综上，我是利用以上篇幅和文字将三峡人家、三峡大坝、清江画廊及相关的旅游资讯简要的介绍一</w:t>
        <w:br/>
        <w:br/>
        <w:br/>
        <w:t>下。占用了您的宝贵时间。但凡有一条对您的出游有所帮助就是我的初衷。也是我写游记的目的之一。</w:t>
        <w:br/>
        <w:br/>
        <w:br/>
        <w:t>我始终认定用游记分享是在基于共享同乐且尽可能的为旅友能提供点滴实用信息。游记不是痴迷的自拍</w:t>
        <w:br/>
        <w:br/>
        <w:br/>
        <w:t>炫耀与孤芳自赏。</w:t>
        <w:br/>
        <w:br/>
        <w:br/>
        <w:t>游 记 正 文</w:t>
        <w:br/>
        <w:br/>
        <w:br/>
        <w:t>下面我们就以时间为序共同欣赏依山伴水、风景如画的三峡人家、三峡大坝、清江画廊。</w:t>
        <w:br/>
        <w:br/>
        <w:br/>
        <w:t>第二天下午到达宜昌后转入334省道，右转进入去往胡金滩码头的山间乡道。就可居高临下俯瞰静卧在</w:t>
        <w:br/>
        <w:br/>
        <w:br/>
        <w:t>长江之泮的三峡人家的龙进溪码头外景。层峦叠嶂，峻岭深壑，尽显刚柔并存的气魄。</w:t>
        <w:br/>
        <w:br/>
        <w:br/>
        <w:t>长江以他博大雄厚之力冲破高山峻岭 勇往直前，见到此景，《长江之歌》慷慨激昂的歌声在耳边响起。我</w:t>
        <w:br/>
        <w:br/>
        <w:br/>
        <w:t>曾走过 青藏高原的沱沱河（发源地），又登崇明岛，曾目睹虎跳峡的汹涌澎湃，再赏西陵峡险峻秀美。长</w:t>
        <w:br/>
        <w:br/>
        <w:br/>
        <w:t>江从“远古走来”涓涓细流，汇合惊涛波浪，荡涤尘埃。长江是中华民族不屈不挠坚毅不拔精神的向征。</w:t>
        <w:br/>
        <w:br/>
        <w:br/>
        <w:t>西陵峡冉然一幅国宝级的长轴画卷。</w:t>
        <w:br/>
        <w:br/>
        <w:br/>
        <w:t>我们今天正好赶上最后一班游船。从景区入口看不出上面照片的景色。当游船驶离胡金滩码头时才发现三</w:t>
        <w:br/>
        <w:br/>
        <w:br/>
        <w:t>峡人家景区在西陵峡绝壁之下长江之泮，从游客景区入口就开始精心打造一处别具一格景区大门。整个通</w:t>
        <w:br/>
        <w:br/>
        <w:br/>
        <w:t>道外部依山就势，粉墙黛瓦，内部装有滚梯直抵码头，冲这一点就够5A级。</w:t>
        <w:br/>
        <w:br/>
        <w:br/>
        <w:t>长江从远古走来，冲破万山险阻，一路高歌，勇往直前。长江用宽大的臂膀挽起高山大川。长江就是中华</w:t>
        <w:br/>
        <w:br/>
        <w:br/>
        <w:t>民族不屈不挠，坚毅不拔精神的象征。</w:t>
        <w:br/>
        <w:br/>
        <w:br/>
        <w:t>长江在西陵峡两个急转弯。其中一个在稍靠上游的110度，一个大于70度的急转弯，两个急转弯的角度</w:t>
        <w:br/>
        <w:br/>
        <w:br/>
        <w:t>相加等于180度。真乃“大江歌罢向东去”。上面照片就是长江的第一湾。尽显长江“宽阔的胸怀”。</w:t>
        <w:br/>
        <w:br/>
        <w:br/>
        <w:t>错峰出游是我出游的基本策略。如在旅游高峰时三峡人家的趸船码头可能早已是“人满为患”而今天在游</w:t>
        <w:br/>
        <w:br/>
        <w:br/>
        <w:t>船上就是我们两个人。可以从江面上欣赏到巴寨整个的外景轮廓。</w:t>
        <w:br/>
        <w:br/>
        <w:br/>
        <w:t>今天第一站就是长江之泮的龙进溪。江面上白帆点点。</w:t>
        <w:br/>
        <w:br/>
        <w:br/>
        <w:t>游船渐渐驶近龙进溪码头。</w:t>
        <w:br/>
        <w:br/>
        <w:br/>
        <w:t>首先撞入眼帘的就是“水上人家”的土家俊女靓男，溪水镜泊，映衬着白帆红衫。如同一帧“有声”影</w:t>
        <w:br/>
        <w:br/>
        <w:br/>
        <w:t>片，此景一下子就把游客的心“醉倒”了。</w:t>
        <w:br/>
        <w:br/>
        <w:br/>
        <w:t>笛箫委婉轻柔，飘荡在溪涧水上。</w:t>
        <w:br/>
        <w:br/>
        <w:br/>
        <w:t>生活在“水上人家”一切都给人回归自然的感觉。</w:t>
        <w:br/>
        <w:br/>
        <w:br/>
        <w:t>水清似碧玉，竹林翠荫下，小妹乌篷船头坐，无声胜有声。</w:t>
        <w:br/>
        <w:br/>
        <w:br/>
        <w:t>小小乌篷船静卧在碧水之上，一切都显得格外的安静。</w:t>
        <w:br/>
        <w:br/>
        <w:br/>
        <w:t>小小石拱桥，山涧流水淙淙。土家儿女悠然自得。</w:t>
        <w:br/>
        <w:br/>
        <w:br/>
        <w:t>“水上人家”真乃长江之泮的“世外桃源”。</w:t>
        <w:br/>
        <w:br/>
        <w:br/>
        <w:t>此时已是傍晚时分，“哭嫁“”表演的演员要比游客多出几倍，而演员表演的一招一式和喧闹的锣鼓还是</w:t>
        <w:br/>
        <w:br/>
        <w:br/>
        <w:t>那么的认真。把土家族特有的哭嫁民俗表演的有声有色。</w:t>
        <w:br/>
        <w:br/>
        <w:br/>
        <w:t>我似乎不是走进“水上人家”，如同身处4D影院之中。</w:t>
        <w:br/>
        <w:br/>
        <w:br/>
        <w:t>随着景区人少而安静，此地真正的“主人”开始登场了，</w:t>
        <w:br/>
        <w:br/>
        <w:br/>
        <w:t>虽没听到“猿声啼不住”但见猕猴蜂拥而至的夹道“欢送”。</w:t>
        <w:br/>
        <w:br/>
        <w:br/>
        <w:t>这里的猕猴即乖巧又斯文，可不像张家界的那帮“诡异凶悍”流氓猴子。难得动物之间的一份‘亲密</w:t>
        <w:br/>
        <w:br/>
        <w:br/>
        <w:t>恩爱’，不知母爱还是。。。，正好让我抢拍下。“水上人家”好一派自然生态好风光！</w:t>
        <w:br/>
        <w:br/>
        <w:br/>
        <w:t>我们是乘最后一班游船进入龙进溪的游客，游客必须乘坐17点的游船离开龙进溪景区。</w:t>
        <w:br/>
        <w:br/>
        <w:br/>
        <w:t>在这里提示您：龙进溪的末班船是下午的末班船是5点钟。</w:t>
        <w:br/>
        <w:br/>
        <w:br/>
        <w:t>下一站灯影峡宾馆</w:t>
        <w:br/>
        <w:br/>
        <w:br/>
        <w:t>当我们走进灯影峡宾馆看到前台服务员的装束‘为之一震’。我们原以为这是灯影峡宾馆经营一策，第二</w:t>
        <w:br/>
        <w:br/>
        <w:br/>
        <w:t>天与灯影峡宾馆所在位置的环境联系在一起。感觉到三峡人家确实是一处不仅有美景且有历史故事的地方。</w:t>
        <w:br/>
        <w:br/>
        <w:br/>
        <w:t>灯影峡宾馆前台大厅及走廊里陈列许多二战时期和抗日战争时期的历史照片和武器装备。大有穿越时空的感觉。</w:t>
        <w:br/>
        <w:br/>
        <w:br/>
        <w:t>客房面积较大，</w:t>
        <w:br/>
        <w:br/>
        <w:br/>
        <w:t>各种设施齐全，干净卫生。</w:t>
        <w:br/>
        <w:br/>
        <w:br/>
        <w:t>宾馆配有中餐厅--“明月阁”。我们点了一道“皖鱼汤”、正宗湖北鱼香茄子、西芹百合，住本店客人一</w:t>
        <w:br/>
        <w:br/>
        <w:br/>
        <w:t>律打八五折，总计138元，服务员如不告知住宿客人用餐可打八五折的话，我们还真不知道。再次为灯影峡</w:t>
        <w:br/>
        <w:br/>
        <w:br/>
        <w:t>宾馆和明月阁餐厅点赞。</w:t>
        <w:br/>
        <w:br/>
        <w:br/>
        <w:t>灯影峡宾馆是三峡人家景区仅有的一处星级宾馆。</w:t>
        <w:br/>
        <w:br/>
        <w:br/>
        <w:t>第三天</w:t>
        <w:br/>
        <w:br/>
        <w:br/>
        <w:t>今日游览项目为：石牌抗日纪念馆、灯影石、石令牌、巴王宫（寨）、顺江游、二次游龙进溪。</w:t>
        <w:br/>
        <w:br/>
        <w:br/>
        <w:t>在这里先为您上一张三峡人家景区游览平面图。您可以根据个人兴趣、体力及时间安排游览项目和路线。</w:t>
        <w:br/>
        <w:br/>
        <w:br/>
        <w:t>第三天睡到自然醒，清晨起床推开窗户，哇！正巧--一轮红日刚刚露出，马上去取相机，</w:t>
        <w:br/>
        <w:br/>
        <w:br/>
        <w:t>拍下这西陵峡的日出。原来我们还住的是江边江景房。</w:t>
        <w:br/>
        <w:br/>
        <w:br/>
        <w:t>面对洒满金色阳光的西陵峡江面。再次感叹--江山如此多娇！</w:t>
        <w:br/>
        <w:br/>
        <w:br/>
        <w:t>当我走出宾馆。第一眼就看到一座豁然写着"最后的国门”“石牌要塞第一”让我感概万分！</w:t>
        <w:br/>
        <w:br/>
        <w:br/>
        <w:t>虽然这尊碉楼式的纪念碑有些残破、漆（板）色剥落，但鲜红的“最后的国门”五个大字依然鲜亮。</w:t>
        <w:br/>
        <w:br/>
        <w:br/>
        <w:t>“最后的国门”耳边不禁想起“中华民族到了最危险的时刻”庄严的国歌歌声。</w:t>
        <w:br/>
        <w:br/>
        <w:br/>
        <w:t>这里曾经是保卫陪都重庆最关键的中心战场。</w:t>
        <w:br/>
        <w:br/>
        <w:br/>
        <w:t>在当时，国民党军队采用了军舰沉江、江面布雷、岸上地堡、山上炮台等等，用尽一切防御手段。</w:t>
        <w:br/>
        <w:br/>
        <w:br/>
        <w:t>周边的景致让你一下回到七十多年前。</w:t>
        <w:br/>
        <w:br/>
        <w:br/>
        <w:t>原来三峡人家所在地的西陵峡石牌村早在70多年前就已成为挫败日寇西进的重要战场。九一八事变，日寇</w:t>
        <w:br/>
        <w:br/>
        <w:br/>
        <w:t>吞华野心迅速膨胀。卢沟桥事变，抗日战争爆发。上海失守、南京被占，日寇集中陆海空三军的共十万兵</w:t>
        <w:br/>
        <w:br/>
        <w:br/>
        <w:t>力，把吞并中国的美梦寄托于强攻石牌村，妄图打通长江水道，顺江而上。以攻取陪都--重庆。</w:t>
        <w:br/>
        <w:br/>
        <w:br/>
        <w:t>至此中华民族到了最危险的时刻。而险峻的西陵峡成为最后一道天然屏障。</w:t>
        <w:br/>
        <w:br/>
        <w:br/>
        <w:t>保卫长江水路的重担落在时任十一师 师长胡琏身上。</w:t>
        <w:br/>
        <w:br/>
        <w:br/>
        <w:t>胡琏战前拜天拜地，特别是胡琏在战前的祭天誓词，慷慨激昂倍受后人称颂。战前那一夜，胡琏通宵沒</w:t>
        <w:br/>
        <w:br/>
        <w:br/>
        <w:t>眠，连夜给至亲等连写五封家书（即战前遗书）。最让我敬佩不已的是他写给结发之妻的遗书中有关后</w:t>
        <w:br/>
        <w:br/>
        <w:br/>
        <w:t>事时，坦言明告的一句“所有的儿子长大成人，都要去当兵报国，和日本人打子孙冤家”至此可以看出</w:t>
        <w:br/>
        <w:br/>
        <w:br/>
        <w:t>胡琏早已把生死置之度外，同时告诫后人铭记历史，认清日贼本性，才能保家卫国，和平安定。看到此</w:t>
        <w:br/>
        <w:br/>
        <w:br/>
        <w:t>处让我想起一句“若有以身殉国将官，则无苟且偷生士兵”长江--再次撑起正义之旗，三峡--中国之骄子</w:t>
        <w:br/>
        <w:br/>
        <w:br/>
        <w:t>，石牌村一战再次改写日军常胜不败的谎言。</w:t>
        <w:br/>
        <w:br/>
        <w:br/>
        <w:t>仅举一例，日军多日久攻不下石牌，采取迂回到石牌村后。再次以集团式冲锋强攻。当日寇攻至上面</w:t>
        <w:br/>
        <w:br/>
        <w:br/>
        <w:t>照片的山下时，中日双方数千人短兵相接展开白刃战。抗日战争中最大规模的一场白刃战就发生于此</w:t>
        <w:br/>
        <w:br/>
        <w:br/>
        <w:t>地山背后，敌我双方数千人肉搏达三个多小时，仅中国士兵尸体就有1500多具，那将是多么悲壮 惨烈</w:t>
        <w:br/>
        <w:br/>
        <w:br/>
        <w:t>的场面啊。但最终败退溃逃的是日军。</w:t>
        <w:br/>
        <w:br/>
        <w:br/>
        <w:t>自1941年3月至1943年的三年多以来，以石牌村为中心的方圆70公里，中日双方出动三军，共计投入25</w:t>
        <w:br/>
        <w:br/>
        <w:br/>
        <w:t>万多人。特别是从1943年5月27日到6月18日的决战期间，小小的石牌村经历了一场血与火的洗礼。成为</w:t>
        <w:br/>
        <w:br/>
        <w:br/>
        <w:t>中国第二个台儿庄战役，不仅被西方军事家誉之为“东方斯大林格勒保卫战。”同时也是中国抗日战场唯</w:t>
        <w:br/>
        <w:br/>
        <w:br/>
        <w:t>一次日军伤亡大于我方的战役。这正 是长江---这条母亲河所给与的正义的力量。必定邪不压正！</w:t>
        <w:br/>
        <w:br/>
        <w:br/>
        <w:t>石牌保卫战是国军即台儿庄战役的胜利后，再一次改写中日战绩！天道助神州，</w:t>
        <w:br/>
        <w:br/>
        <w:br/>
        <w:t>是三峡成就了这只忠勇之师。三峡神地也！从此“石牌村”名声大震。</w:t>
        <w:br/>
        <w:br/>
        <w:br/>
        <w:t>现如今在三峡人家景区内建有“石牌抗日纪念馆”记录当时的战况，展出了大量的有关历史文物。据说国</w:t>
        <w:br/>
        <w:br/>
        <w:br/>
        <w:t>民党一级上将，原石牌之战所属第六战区司令陈成之子--陈履安曾到此参观。</w:t>
        <w:br/>
        <w:br/>
        <w:br/>
        <w:t>我走过青藏高原的沱沱河（发源地），也曾游览过崇明岛宽阔长江入海口。亲耳听到长江穿越虎跳峡时回</w:t>
        <w:br/>
        <w:br/>
        <w:br/>
        <w:t>荡在绝壁深壑间那震耳欲聋的惊涛，今日到西陵峡，长江源远流长6300多公里，千转万迴，百折不挠，这</w:t>
        <w:br/>
        <w:br/>
        <w:br/>
        <w:t>就是中华民族不屈不挠坚毅不拔精神的象征。</w:t>
        <w:br/>
        <w:br/>
        <w:br/>
        <w:t>西陵峡、石牌村、三峡人家，浩瀚的长江----“江山如此多娇”！</w:t>
        <w:br/>
        <w:br/>
        <w:br/>
        <w:t>长江最美在三峡，三峡最美在西陵峡，西陵峡东西不过七八十公里，以三峡人家为中心的方圆近20平方</w:t>
        <w:br/>
        <w:br/>
        <w:br/>
        <w:t>公里，不仅仅景色最美而且是承载中国民族上下五千年历史最最厚重的一段，这冉然一幅浓缩版中华民族</w:t>
        <w:br/>
        <w:br/>
        <w:br/>
        <w:t>史诗之地。我发自内心的为长江自豪！我为我的祖国骄傲！我们赞美长江，令世人敬畏的长江！</w:t>
        <w:br/>
        <w:br/>
        <w:br/>
        <w:t>“昨日”的抗日战火硝烟散去，先辈用爱国热血换来今日和平繁荣。</w:t>
        <w:br/>
        <w:br/>
        <w:br/>
        <w:t>清晨俊俏的土家小妹妹已“列队完毕”，迎接新的一天、新的客人来三峡人家。</w:t>
        <w:br/>
        <w:br/>
        <w:br/>
        <w:t>三峡人家风景美，土家小妹人更美。颜色鲜亮的外衣，身背小小的竹篓。这是三峡人家景区的又一特色。</w:t>
        <w:br/>
        <w:br/>
        <w:br/>
        <w:t>三峡人家景区不仅有深藏在长江之泮、恬静安逸的“水上人家”，更有举世闻名的地质奇观。</w:t>
        <w:br/>
        <w:br/>
        <w:br/>
        <w:t>天下奇观，中华第一神牌--石令牌。这是一块神奇的石头。石令牌高达32米，宽12米，厚约4米，重达</w:t>
        <w:br/>
        <w:br/>
        <w:br/>
        <w:t>4300多吨。远远望去，气势非凡，雄伟壮观。近前仰望欣赏，尽显神威。</w:t>
        <w:br/>
        <w:br/>
        <w:br/>
        <w:t>三峡人家的另一个自然奇观就是灯影石，这可真是鬼斧神功！大自然的风化雕刻，居然把山巅巨石雕琢</w:t>
        <w:br/>
        <w:br/>
        <w:br/>
        <w:t>成《西游记》中的唐僧师徒四人，那叫一个惟妙惟肖。其中沙僧石也被誉为“万里长江第一石”。它矗</w:t>
        <w:br/>
        <w:br/>
        <w:br/>
        <w:t>立在悬崖绝壁之上，呈蘑菇状，重达100余吨，底部的承重截面仅200余平方厘米，平均每平方厘米承载</w:t>
        <w:br/>
        <w:br/>
        <w:br/>
        <w:t>近半吨的重量，堪称世界奇观。</w:t>
        <w:br/>
        <w:br/>
        <w:br/>
        <w:t>所有来此游览的客人无不称奇，无数文人就此留下墨笔称赞。最郎朗上口的莫过于郭沫若先生在游历灯影</w:t>
        <w:br/>
        <w:br/>
        <w:br/>
        <w:t>峡时，曾题诗赞叹的：“唐僧师弟立山头，灯影联翩猪与猴”。</w:t>
        <w:br/>
        <w:br/>
        <w:br/>
        <w:t>灯影石大有摇摇欲坠的感觉。可千万年来“我自岿然不动”，不能不说这又是一世界奇迹。</w:t>
        <w:br/>
        <w:br/>
        <w:br/>
        <w:t>据说当太阳西下，在天边一片飘荡的云霞衬映下，惟妙惟肖的唐僧师徒西天取经的故事就像动漫画一样演</w:t>
        <w:br/>
        <w:br/>
        <w:br/>
        <w:t>绎在西天边。可惜今日时辰尚早，没机会看到这一美景了。暂时留下这一点遗憾，待下次择机再欣赏。</w:t>
        <w:br/>
        <w:br/>
        <w:br/>
        <w:t>当我站在石令牌下、邀月亭前，欣赏这长江第一湾。并拍下无数张照片，但都没有达到我的心愿。如果</w:t>
        <w:br/>
        <w:br/>
        <w:br/>
        <w:t>我有无人机就能以航拍方式把石令牌、灯影石、邀月亭、和长江仅有的这处70度大转弯统统拍下来组成</w:t>
        <w:br/>
        <w:br/>
        <w:br/>
        <w:t>一幅“国画”级的长江壮丽美景。这是一处最能展现三峡壮阔与秀丽兼备，最富神韵的地貌。据说“江山</w:t>
        <w:br/>
        <w:br/>
        <w:br/>
        <w:t>多娇”就出自此地。</w:t>
        <w:br/>
        <w:br/>
        <w:br/>
        <w:t>走进巴王寨</w:t>
        <w:br/>
        <w:br/>
        <w:br/>
        <w:t>我们沿着蜿蜒田园小道，进入一处距今已有两千多年前巴人留下的巴王寨。</w:t>
        <w:br/>
        <w:br/>
        <w:br/>
        <w:t>我们是从东关走进巴王寨。巴人的先民在临江之上，峭壁之下，用石材垒筑起具有防御功能的城堡。据说</w:t>
        <w:br/>
        <w:br/>
        <w:br/>
        <w:t>巴人曾不屈服于秦人，被秦朝一路追杀，最后巴人占得这处位于长江边易守难攻之地。从建筑形式上可看</w:t>
        <w:br/>
        <w:br/>
        <w:br/>
        <w:t>出巴人强烈的防范意识。</w:t>
        <w:br/>
        <w:br/>
        <w:br/>
        <w:t>沿着城堡一路走来，类似上面照片中的雕塑和图腾随处可见。从中可以看出巴人是一个勤劳勇敢，能征</w:t>
        <w:br/>
        <w:br/>
        <w:br/>
        <w:t>善战、自强不息的民族。</w:t>
        <w:br/>
        <w:br/>
        <w:br/>
        <w:t>眼前这坚实的城堡和色彩斑驳、形态各异的图腾仿佛在给我们讲述一个古老民族自强不息的奋斗史。</w:t>
        <w:br/>
        <w:br/>
        <w:br/>
        <w:t>巴人在村寨建有多处似人非人，似兽非兽的雕像，明显带有神秘色彩。不知其有何寓意？</w:t>
        <w:br/>
        <w:br/>
        <w:br/>
        <w:t>这是一尊乳丰臀肥，具有明显特征的女性雕像。不知是不是巴王寨的先人所供奉的鄂水娘。传说中的</w:t>
        <w:br/>
        <w:br/>
        <w:br/>
        <w:t>鄂水娘即美丽又健壮。相传巴人曾分为两支，头领分别是巴王和罗王。只因他们与鄂水娘从小长大又</w:t>
        <w:br/>
        <w:br/>
        <w:br/>
        <w:t>亲如手足。又因鄂水娘的美丽健壮和聪明而深得巴王与罗王的爱慕。这可让鄂水娘不知如何是好。最</w:t>
        <w:br/>
        <w:br/>
        <w:br/>
        <w:t>终鄂水娘为了平息巴人内乱，使巴人能长久安居乐业，巧施谋略，最后自刎献身以拯救民众。也许是</w:t>
        <w:br/>
        <w:br/>
        <w:br/>
        <w:t>为了纪念她，巴寨先人在巴王寨街头为鄂水娘建雕像以示纪念。但当你走进另一支巴人部落所在地的</w:t>
        <w:br/>
        <w:br/>
        <w:br/>
        <w:t>武落钟离山时就会有另外一种传说。也可能两地本来说的就是两回事。总之，巴人的兴衰为后人留下</w:t>
        <w:br/>
        <w:br/>
        <w:br/>
        <w:t>许多至今还令学者继续研究的不解之谜。</w:t>
        <w:br/>
        <w:br/>
        <w:br/>
        <w:t>巴王寨分为东、西两寨。</w:t>
        <w:br/>
        <w:br/>
        <w:br/>
        <w:t>西寨以工商作坊居多。</w:t>
        <w:br/>
        <w:br/>
        <w:br/>
        <w:t>整个巴王寨临江而建随山就势，错落有序，廊桥相连，层次分明。从江边向上大致分为四层。层与层之间</w:t>
        <w:br/>
        <w:br/>
        <w:br/>
        <w:t>又有廊桥相接直通临江建筑。类似于当今的过街天桥，缩短和方便了寨内的“交通”。再次展现了巴人的</w:t>
        <w:br/>
        <w:br/>
        <w:br/>
        <w:t>聪明才智。</w:t>
        <w:br/>
        <w:br/>
        <w:br/>
        <w:t>沿江以上大部分是巴寨的“工业”作坊及商业区。</w:t>
        <w:br/>
        <w:br/>
        <w:br/>
        <w:t>基本生活资料可以自给自足。</w:t>
        <w:br/>
        <w:br/>
        <w:br/>
        <w:t>商业街区虽有些现代气息带有后期人工打造味道，但基本反映出古老巴寨的社会功能齐全。</w:t>
        <w:br/>
        <w:br/>
        <w:br/>
        <w:t>虽然无法考证眼前的景物是否为原地原貌，但从总体格局来讲显示了巴人早就有规划意识，</w:t>
        <w:br/>
        <w:br/>
        <w:br/>
        <w:t>保留下来的传统手工铜制器皿工艺。这位铜制器皿工匠做工打造的场景在其它景点是难得一见的。</w:t>
        <w:br/>
        <w:br/>
        <w:br/>
        <w:t>巴人早已懂得开放与经贸的重要性，古老而相对封闭的巴寨也曾是茶马古道的重要驿站。</w:t>
        <w:br/>
        <w:br/>
        <w:br/>
        <w:t>总之巴人为躲避战乱而深山扎寨。自成体系，自给自足。为此能在历史的长河中生存下来。</w:t>
        <w:br/>
        <w:br/>
        <w:br/>
        <w:t>巴人在经济上不仅基本自给自足，在文化领域也有建树，其中就有独树一帜的“女书文化”。</w:t>
        <w:br/>
        <w:br/>
        <w:br/>
        <w:t>“女书堂”坐落在巴王寨中稍高的位置，与“工商业”街区有一段距离。以示“高雅”并有别于商贸尘世。</w:t>
        <w:br/>
        <w:br/>
        <w:br/>
        <w:t>天蓝色的帷幕增加了神秘感。既然是女书堂，那么只有女人方可入内喽。</w:t>
        <w:br/>
        <w:br/>
        <w:br/>
        <w:t>呶呶呶！那已是几千年前的规定了！</w:t>
        <w:br/>
        <w:br/>
        <w:br/>
        <w:t>女书堂墙壁上悬挂着数块的巴人女书中的文字展板。字体非常独特，很多单字乍一看像篆体的“多”字，</w:t>
        <w:br/>
        <w:br/>
        <w:br/>
        <w:t>又都呈现右上方略高，左下略低的奇特形状。而且整版字体都是显现出形体修长、清秀飘逸的风格。虽然</w:t>
        <w:br/>
        <w:br/>
        <w:br/>
        <w:t>看似好像比甲骨文又稍稍接近现代汉字，但当场无人能辨的出个子丑寅卯。这就更增加了巴文化的神秘色</w:t>
        <w:br/>
        <w:br/>
        <w:br/>
        <w:t>彩。远在数千年前巴寨中的女人也许就是用这些自创的文字符号记录、传达信息或重大事件。不能不说这</w:t>
        <w:br/>
        <w:br/>
        <w:br/>
        <w:t>是人类文字的一朵奇葩！</w:t>
        <w:br/>
        <w:br/>
        <w:br/>
        <w:t>说着说着就走上来一位身着民族彩妆，身材修长的土家美女。这时发现“女书堂”入口处的右边陈列着</w:t>
        <w:br/>
        <w:br/>
        <w:br/>
        <w:t>一只硕大的喇叭（或称为经号），引起我无尽联想--到底是经由巴人传递到藏人那里，还是藏文化顺江</w:t>
        <w:br/>
        <w:br/>
        <w:br/>
        <w:t>而下传到巴王寨呢？还是留作您去探究吧。</w:t>
        <w:br/>
        <w:br/>
        <w:br/>
        <w:t>就在女书堂的南侧有一个小小的湖池，与一字排开错落有致巴王寨浑然一体，再为巴寨增添几分秀色。</w:t>
        <w:br/>
        <w:br/>
        <w:br/>
        <w:t>这也许是聪明的巴人早已就有建筑防火意识所建的“消防用水池”。也许是后人所建。</w:t>
        <w:br/>
        <w:br/>
        <w:br/>
        <w:t>当你看到这尊雕像又仿佛回到那远古年代。不知是受当时的艺术水平的限制还是巴人已经开启和运用最</w:t>
        <w:br/>
        <w:br/>
        <w:br/>
        <w:t>初的“印象派”手法，或许是采用“抽象派”手法塑造了最原始的巴人祖先。给人以强悍健壮的感觉。</w:t>
        <w:br/>
        <w:br/>
        <w:br/>
        <w:t>看上去不太起眼的巴王宫。</w:t>
        <w:br/>
        <w:br/>
        <w:br/>
        <w:t>巴王宫虽处在一个角落里，当你拾阶而上走入其中，发现这里位于巴寨的最高处。如果把巴寨被誉为金字</w:t>
        <w:br/>
        <w:br/>
        <w:br/>
        <w:t>塔的话，巴王宫就是金字塔的顶尖。整个巴王寨和巴王宫都垒筑成碉楼式的建筑。</w:t>
        <w:br/>
        <w:br/>
        <w:br/>
        <w:t>宫内四周摆放着各种兵器。</w:t>
        <w:br/>
        <w:br/>
        <w:br/>
        <w:t>巴王宫内设有巴王、公主、王子的寝室。</w:t>
        <w:br/>
        <w:br/>
        <w:br/>
        <w:t>巴王宫的饰品，再次显示出巴人早期青铜制造工艺水平。</w:t>
        <w:br/>
        <w:br/>
        <w:br/>
        <w:t>虽是仿制赝品，尽显一代“君王”地位与奢华。</w:t>
        <w:br/>
        <w:br/>
        <w:br/>
        <w:t>一路走来，这里的一景一物都再现和触手可及巴人历史的感觉，如同穿越时空数千年。</w:t>
        <w:br/>
        <w:br/>
        <w:br/>
        <w:t>整个巴王寨和巴王宫都垒筑成碉楼式的建筑，体现出巴人自强不息，与秦人抗争到底的防范意识。</w:t>
        <w:br/>
        <w:br/>
        <w:br/>
        <w:t>巴王宫临江一侧设有数个瞭望窗口，使巴王能够居高洞察、纵览一切。</w:t>
        <w:br/>
        <w:br/>
        <w:br/>
        <w:t>并配置类似于“迫击炮”的箭弩炮（这是我给起的名字）。就凭这些原始的武器，在2千多年前，巴人可凭借天险封锁江面以求自保，可以说是胜券在握。</w:t>
        <w:br/>
        <w:br/>
        <w:br/>
        <w:t>巴王寨所有的建筑都是就地取材，主要是以石材和圆木作为主要建材。</w:t>
        <w:br/>
        <w:br/>
        <w:br/>
        <w:t>整个巴王寨都建成明显带有巴楚建筑风格的碉堡群。</w:t>
        <w:br/>
        <w:br/>
        <w:br/>
        <w:t>整个巴寨北起龙进溪，南至杨家溪。全部都是用石材垒筑。就是一处完整的防御工事。</w:t>
        <w:br/>
        <w:br/>
        <w:br/>
        <w:t>巴王寨整体形成一个巨大堡垒群。是一处无缝隙的‘马其诺防线’，但要比“马其诺防线”还要早二千年。</w:t>
        <w:br/>
        <w:br/>
        <w:br/>
        <w:t>居高临下，扼守江面。凭借天堑，易守难攻！</w:t>
        <w:br/>
        <w:br/>
        <w:br/>
        <w:t>在当时的攻防条件下，可谓是易守难攻。而由鄂水娘一手导演的“情感剧”而终结了巴人之间相互残杀的</w:t>
        <w:br/>
        <w:br/>
        <w:br/>
        <w:t>局面，最终顺应历史潮流，使巴寨后人得以生存下来，最后融入土家族。在中华民族历史中留下神秘一页。</w:t>
        <w:br/>
        <w:br/>
        <w:br/>
        <w:t>现如今已成为游客欣赏三峡美景，感悟长江浩瀚气概的最佳观景台。</w:t>
        <w:br/>
        <w:br/>
        <w:br/>
        <w:t>下面是巴人广场。</w:t>
        <w:br/>
        <w:br/>
        <w:br/>
        <w:t>这里既是一处欣赏西陵峡美景的观景台，也是供游客欣赏巴人民俗表演的露天场所，也是供游客小歇</w:t>
        <w:br/>
        <w:br/>
        <w:br/>
        <w:t>之地。</w:t>
        <w:br/>
        <w:br/>
        <w:br/>
        <w:t>顺便在这里附上一张“三峡人家风景区节目演出时间表”。以方便旅友掌握时间观看。</w:t>
        <w:br/>
        <w:br/>
        <w:br/>
        <w:t>三峡人家景区所上演的节目还是非常有特色的。特别是巫师表演和女书表演，有助于游客了解巴人文化。</w:t>
        <w:br/>
        <w:br/>
        <w:br/>
        <w:t>三峡人家景区的节目绝对与众不同，值得你留步，不可错过呦！特别是巴人巫师表演中的一招一式实在</w:t>
        <w:br/>
        <w:br/>
        <w:br/>
        <w:t>耐人寻味。巴人部落虽然已消失在历史的长河之中，但巴人的历史课题留给后人无穷的回味。</w:t>
        <w:br/>
        <w:br/>
        <w:br/>
        <w:t>从威严的巴王宫下来俯瞰长江江面：</w:t>
        <w:br/>
        <w:br/>
        <w:br/>
        <w:t>在三峡人家景区的趸船码头云集着多条游轮。据说凡是经由西陵峡的游轮都要在三峡人家景区的趸船码头停靠。</w:t>
        <w:br/>
        <w:br/>
        <w:br/>
        <w:t>都是为欣赏三峡人家这一带的绝色风光。很多外籍游客都是慕名而来，一睹三峡人家的风采。</w:t>
        <w:br/>
        <w:br/>
        <w:br/>
        <w:t>从巴王宫顺坡而下就是明月阁。</w:t>
        <w:br/>
        <w:br/>
        <w:br/>
        <w:t>顺着沿江栈道可以沿江欣赏西陵峡的一带风光。</w:t>
        <w:br/>
        <w:br/>
        <w:br/>
        <w:t>沿着长江岸边栈道可以欣赏到号称“中国第四泉”的蛤蟆泉。古色古香的建筑，“天下第四泉”的牌匾高悬。</w:t>
        <w:br/>
        <w:br/>
        <w:br/>
        <w:t>实则这里已由商家借“天下第四泉”的大名，经营著名的竹叶青。咱是穷游，茗茶不敢冒用但景物不可错过。</w:t>
        <w:br/>
        <w:br/>
        <w:br/>
        <w:t>绕过摆着豪华的茶桌，著名的蛤蟆泉隐藏在茶室的左侧的角落里阴暗处。</w:t>
        <w:br/>
        <w:br/>
        <w:br/>
        <w:t>可能是正逢枯水季，只见“蛤蟆”不见泉。</w:t>
        <w:br/>
        <w:br/>
        <w:br/>
        <w:t>从“蛤蟆泉”出来继续顺着沿江栈道朝龙进溪方向行进，继续欣赏沿江风光。准备二次再访“水上人家”。</w:t>
        <w:br/>
        <w:br/>
        <w:br/>
        <w:t>万里长江、百舸争流。难得此时上江面静如碧空。</w:t>
        <w:br/>
        <w:br/>
        <w:br/>
        <w:t>唯有三峡人家景区的游船按时运送来此地游览观光的游客。。</w:t>
        <w:br/>
        <w:br/>
        <w:br/>
        <w:t>错峰出游就是好！偌大的景区游客不过百人慢走细品欣赏长江最美的一段风景、抚慰每位慕名而来的游</w:t>
        <w:br/>
        <w:br/>
        <w:br/>
        <w:t>客。</w:t>
        <w:br/>
        <w:br/>
        <w:br/>
        <w:t>此时不远处传来铿锵有力的“船工号子”促使我们加快了脚步。龙进溪口，面面白帆，青山绿水，</w:t>
        <w:br/>
        <w:br/>
        <w:br/>
        <w:t>船工号子回荡在群山之中长江之上，不绝于耳。</w:t>
        <w:br/>
        <w:br/>
        <w:br/>
        <w:t>着装整洁的船工演员为游客再现“类似”旧时拉纤闯滩的场景。其实与真实的长江纤夫艰险苦难及‘</w:t>
        <w:br/>
        <w:br/>
        <w:br/>
        <w:t>“裸体纤夫”相差甚远，但重要的是把长江沿岸一带特有的一种人与自然抗争及旧时谋生的场景，和</w:t>
        <w:br/>
        <w:br/>
        <w:br/>
        <w:t>具有三峡活化石之称的纤夫再现给游客。据说有关长江纤夫至今还存在是否保留、恢复“裸体纤夫”</w:t>
        <w:br/>
        <w:br/>
        <w:br/>
        <w:t>的争议，但不论怎么讲，纤夫是否以裸体出现不重要。而纤夫们在长期困苦中形成的那种团队协作，</w:t>
        <w:br/>
        <w:br/>
        <w:br/>
        <w:t>坚韧不拔，外“丑”内美、和历史、地理自然变迁的过程应该让后人知晓则是更重要的。</w:t>
        <w:br/>
        <w:br/>
        <w:br/>
        <w:t>龙进溪如同长江巨龙身上镶嵌的一颗翡翠玉珠----你的幽静与恬美让我看后就放不下，为此决定二进龙进</w:t>
        <w:br/>
        <w:br/>
        <w:br/>
        <w:t>溪再访“水上人家”。</w:t>
        <w:br/>
        <w:br/>
        <w:br/>
        <w:t>昨天是沿着右岸顺溪而上今天沿着左岸径直向龙进溪上游行进，再次欣赏“水上人家”那份恬静的悠闲。</w:t>
        <w:br/>
        <w:br/>
        <w:br/>
        <w:t>此时已接近午时，阳光洒在幽静的龙进溪。端正、俊俏的的土家妹子手撑红伞，如同一盏霓虹灯、更好像</w:t>
        <w:br/>
        <w:br/>
        <w:br/>
        <w:t>一支红玫瑰点缀在江畔静卧的龙进溪。百看不厌的那帧“有声”的影片再次展现在眼前。</w:t>
        <w:br/>
        <w:br/>
        <w:br/>
        <w:t>走过廊桥，回眸一望。翠竹绿荫之中，风摆绿竹，廊桥时隐时现。</w:t>
        <w:br/>
        <w:br/>
        <w:br/>
        <w:t>一池碧水，晶莹碧透。</w:t>
        <w:br/>
        <w:br/>
        <w:br/>
        <w:t>二次进龙进溪，又见青山绿水之中的淑女端坐在乌篷船头，走在婉转迂回的廊桥之上，再次与水上人家</w:t>
        <w:br/>
        <w:br/>
        <w:br/>
        <w:t>共做“廊桥一梦”。</w:t>
        <w:br/>
        <w:br/>
        <w:br/>
        <w:t>竹屏丽水，小舟静泊。</w:t>
        <w:br/>
        <w:br/>
        <w:br/>
        <w:t>栈道婉转，婆娑倒影。</w:t>
        <w:br/>
        <w:br/>
        <w:br/>
        <w:t>“水上人家”可谓是长江之泮的“世外桃源”。</w:t>
        <w:br/>
        <w:br/>
        <w:br/>
        <w:t>龙进溪的这份幽静与恬美实在让人难舍难离。</w:t>
        <w:br/>
        <w:br/>
        <w:br/>
        <w:t>廊桥倒映在龙进溪，又像一颗圆润的玉石镶嵌在“龙溪雄指”之上。</w:t>
        <w:br/>
        <w:br/>
        <w:br/>
        <w:t>柔情俊俏的土家妹子今天已在此恭候多时了。龙进溪的幅幅美景实在令人流连忘返举步又止。小妹再见！</w:t>
        <w:br/>
        <w:br/>
        <w:br/>
        <w:t>水上人家再见，龙进溪再见，还有那位土家妹子再见了。</w:t>
        <w:br/>
        <w:br/>
        <w:br/>
        <w:t>迎风凭栏，再次领略长江波澜壮阔的雄姿。长江以其豪迈的气概冲破崇山峻岭的阻隔，再次以70度</w:t>
        <w:br/>
        <w:br/>
        <w:br/>
        <w:t>的大转弯奔涌向前。</w:t>
        <w:br/>
        <w:br/>
        <w:br/>
        <w:t>长江——“你用健美的臂膀，挽起高山大海”。我们依恋长江、赞美长江。你有母亲的情怀。</w:t>
        <w:br/>
        <w:br/>
        <w:br/>
        <w:t>驾车离开三峡人家的胡金滩码头，低头再次俯瞰三峡人家真有些恋恋不舍。今日的暂时分手只为来日再相见。</w:t>
        <w:br/>
        <w:br/>
        <w:br/>
        <w:t>第三天；第三站--三峡大坝</w:t>
        <w:br/>
        <w:br/>
        <w:br/>
        <w:t>告别了三峡人家，驾车驶入334省道，再转入三峡专用公路。全程仅需用时一个小时。沿途可继续</w:t>
        <w:br/>
        <w:br/>
        <w:br/>
        <w:t>欣赏长江西陵峡的景色。</w:t>
        <w:br/>
        <w:br/>
        <w:br/>
        <w:t>顺着长江北岸，逆流而上。从南津关到三峡大坝的西陵峡两岸一路高山峭壁，沿途秀色可圈可点，为赶在</w:t>
        <w:br/>
        <w:br/>
        <w:br/>
        <w:t>三峡大坝景区闭门谢客之前进入景区，只得驾车用卡片机随手拍取。此时已是下午3点多钟，只能在逆光</w:t>
        <w:br/>
        <w:br/>
        <w:br/>
        <w:t>下拍摄。在进入三峡大坝景区前给大家一点提示：</w:t>
        <w:br/>
        <w:br/>
        <w:br/>
        <w:t>1、在接近三峡大坝景区时有一处车辆安检站，对社会车辆及游客进入三峡大坝一律进行安检和登记，必须</w:t>
        <w:br/>
        <w:br/>
        <w:br/>
        <w:t>带齐车辆的车务手续和游客的身份证并换取车辆通行证（类似办理车辆进京证）后方可进入三峡大坝景区；</w:t>
        <w:br/>
        <w:br/>
        <w:br/>
        <w:t>2、游客自驾车辆一律停入游客服务中心对面的停车场，不准随意停放他出。</w:t>
        <w:br/>
        <w:br/>
        <w:br/>
        <w:t>3、游客一律通过游客中心换乘景区大巴车，然后按规定的游览路线观赏景区内的游览。</w:t>
        <w:br/>
        <w:br/>
        <w:br/>
        <w:t>4、门票30元，不含从景区内到大巴停车接客站的电瓶车费10元。</w:t>
        <w:br/>
        <w:br/>
        <w:br/>
        <w:t>大巴车直达坛子岭脚下游客拾阶而上。直接到达滚梯入口。看得出三峡大坝这个关乎国计民生的世界级</w:t>
        <w:br/>
        <w:br/>
        <w:br/>
        <w:t>战略性工程既要让全民游览光顾，又要有严格的安保措施。其中规定游览路线就是安保举措之一。游客</w:t>
        <w:br/>
        <w:br/>
        <w:br/>
        <w:t>倒也省心。</w:t>
        <w:br/>
        <w:br/>
        <w:br/>
        <w:t>来此观光的游客都要走入步行滚梯，几经滚梯辗转最后到达三峡大坝制高点---坛子岭。在我前方就是一对</w:t>
        <w:br/>
        <w:br/>
        <w:br/>
        <w:t>外籍夫妇带着他们的五个子女（好生羡慕啊）也来三峡大坝一睹举世无双、世界级的超级水利工程。据说</w:t>
        <w:br/>
        <w:br/>
        <w:br/>
        <w:t>每年三峡大坝接待外籍游客就可达十万之多。可见三峡大坝在全球的知名度。</w:t>
        <w:br/>
        <w:br/>
        <w:br/>
        <w:t>坛子岭是三峡大坝必游览的项目。，只因远观这个圆形建筑酷似四川的泡菜坛子，所以起名坛子岭。千万</w:t>
        <w:br/>
        <w:br/>
        <w:br/>
        <w:t>不要轻视这个景致。其一、坛子岭最高点海拔262米，是三峡大坝的制高点。站在其上可以纵览整个三峡</w:t>
        <w:br/>
        <w:br/>
        <w:br/>
        <w:t>大坝。其二、坛子岭的圆形基座上的浮雕概括性的用抽象艺术描绘了中国人民治水及对治理长江后未来憧</w:t>
        <w:br/>
        <w:br/>
        <w:br/>
        <w:t>憬。是以浮雕的艺术手段和记录了中国水利奋斗史与长江文化的历史。坛基下堆积的大小不一的石头都是</w:t>
        <w:br/>
        <w:br/>
        <w:br/>
        <w:t>已在江底沉睡了亿万年非同一般。</w:t>
        <w:br/>
        <w:br/>
        <w:br/>
        <w:t>三峡截流石--一种锥形四面体、每块重大28吨的人工浇筑而成混凝土块（石）。这种截流石沉入水后很快</w:t>
        <w:br/>
        <w:br/>
        <w:br/>
        <w:t>楔入江底，利用它的重量和体积很快与其他截流石相互契合，在水下组成一道阻水墙，进而完成截流。今</w:t>
        <w:br/>
        <w:br/>
        <w:br/>
        <w:t>天又补习了一点业余知识，再次验证旅游行千里路胜读万卷书的寓意。</w:t>
        <w:br/>
        <w:br/>
        <w:br/>
        <w:t>站在坛子岭观景台上，夕阳西下，丰富了眼前的色彩。远眺西陵峡峭壁、西陵峡大桥屹立在长江之上，</w:t>
        <w:br/>
        <w:br/>
        <w:br/>
        <w:t>客货轮依次进入五级船闸。单说着五级船闸就创造了多个世界纪录。在这里我们亲眼目睹了大型船只</w:t>
        <w:br/>
        <w:br/>
        <w:br/>
        <w:t>通过这五级船闸，翻坝过闸的全过程”耽误了一些时间，如果不是自驾游难有充裕的时间。</w:t>
        <w:br/>
        <w:br/>
        <w:br/>
        <w:t>双线五级船闸，万吨级江轮如同爬楼梯，逐级而过。满足了万吨级江轮通航问题。三峡工程再一次体现</w:t>
        <w:br/>
        <w:br/>
        <w:br/>
        <w:t>了顺应、利用自然、改造自然、人定胜天，天地合一的自然规律。</w:t>
        <w:br/>
        <w:br/>
        <w:br/>
        <w:t>上面是五级船闸的全景照片。据说为了建造这座落差大113米的世界级船闸，建设者为此削平了18个山头。</w:t>
        <w:br/>
        <w:br/>
        <w:br/>
        <w:t>三峡大坝从孙中山大总统构思提议到毛主席绘制蓝图，最终以立法的形式确定构筑三峡大坝。再由周恩来</w:t>
        <w:br/>
        <w:br/>
        <w:br/>
        <w:t>总理钦定坝址，从此浩瀚的长江就此放慢脚步听任指挥调遣，润泽百姓。造福于民。雄伟的三峡大坝屹立</w:t>
        <w:br/>
        <w:br/>
        <w:br/>
        <w:t>世界面前。</w:t>
        <w:br/>
        <w:br/>
        <w:br/>
        <w:t>这是一本巨大的银书雕塑，上面文字向游客讲述了是三峡工程基本情况。这本巨型银书象征着中华民族</w:t>
        <w:br/>
        <w:br/>
        <w:br/>
        <w:t>有着悠久与厚重的历史，而今这本史书已经翻到三峡大坝这一世界超级工程的一页，三峡工程的兴建给</w:t>
        <w:br/>
        <w:br/>
        <w:br/>
        <w:t>中华民族的发展史再添浓墨重彩的一笔，今后，还将创造更多、更大的奇迹，翻开中华民族发展的新篇章。</w:t>
        <w:br/>
        <w:br/>
        <w:br/>
        <w:t>上面照片中的“三峡大坝”四个大字是筑附在从中堡岛勘探大坝底座时钻取的花岗岩芯。以花岗岩为基础</w:t>
        <w:br/>
        <w:br/>
        <w:br/>
        <w:t>建坝也是最理想地质条件，也是经过周恩来总理认点头批准的，真乃上苍赐予，佑我中华的又一实例。</w:t>
        <w:br/>
        <w:br/>
        <w:br/>
        <w:t>雄伟我的三峡大坝全长以2300多米，坝底124米，总高185米，深深的嵌入长江两侧，成为迄今为止世界</w:t>
        <w:br/>
        <w:br/>
        <w:br/>
        <w:t>最大的重力大坝。</w:t>
        <w:br/>
        <w:br/>
        <w:br/>
        <w:t>三峡大坝的建成实现了毛泽东主席早在60多年前所绘制的“更立西江石壁，截断巫山风雨”高峡出平湖。</w:t>
        <w:br/>
        <w:br/>
        <w:br/>
        <w:t>神女应无恙，当惊世界殊”蓝图展现在全球人类面前。</w:t>
        <w:br/>
        <w:br/>
        <w:br/>
        <w:t>第三天：第四站——长阳土家族自治县</w:t>
        <w:br/>
        <w:br/>
        <w:br/>
        <w:t>只因在三峡大坝耽搁了一些时间，离开坛子岭已是傍晚时分，从三峡大坝到长阳有两条道路可选。</w:t>
        <w:br/>
        <w:br/>
        <w:br/>
        <w:t>一条是经秭归、三斗坪到长阳，另一条就是原路返回经宜昌。为安全起见（夜间视线不清尽量不走陌生</w:t>
        <w:br/>
        <w:br/>
        <w:br/>
        <w:t>的路）不得不放弃经秭归到长阳的一带三峡大坝的其他景点。选择来时的原路，经宜昌直达长阳。</w:t>
        <w:br/>
        <w:br/>
        <w:br/>
        <w:t>我们选择了距清江画廊较近的“峡州清江假日酒店”。</w:t>
        <w:br/>
        <w:br/>
        <w:br/>
        <w:t>选择“峡州清江假日酒店”主要是基于距离景区较近，停车及周边餐饮都方便。</w:t>
        <w:br/>
        <w:br/>
        <w:br/>
        <w:t>房间面积超大，足有30平米。客房是新装修的。卫生间干湿分离。150元拿下。值得向旅友们推荐。</w:t>
        <w:br/>
        <w:br/>
        <w:br/>
        <w:t>由于到长阳时间有些晚了，安排好住宿就近用晚餐。经店家小姑娘推荐点了当地清江鱼、炕土豆、</w:t>
        <w:br/>
        <w:br/>
        <w:br/>
        <w:t>蒸白肉。那盘青菜实属配菜，各具风味，价格适中。</w:t>
        <w:br/>
        <w:br/>
        <w:br/>
        <w:t>第四天：第五站--清江画廊</w:t>
        <w:br/>
        <w:br/>
        <w:br/>
        <w:t>清江画廊景区位于宜昌市的土家族自治县境内，从隔岩河大坝以上一直到恩施沿清江一线的景区和</w:t>
        <w:br/>
        <w:br/>
        <w:br/>
        <w:t>景点。素有：八百里清江美如画的美誉。今天我们去的清江画廊仅指倒影霞、仙人寨和武落钟离山这一段。</w:t>
        <w:br/>
        <w:br/>
        <w:br/>
        <w:t>在这里给各位旅友一点小提示；</w:t>
        <w:br/>
        <w:br/>
        <w:br/>
        <w:t>1、门票最好买A套票（含船票）计158元。票价有点高。如果买了B套票就out了，B套票不含武落钟离山。</w:t>
        <w:br/>
        <w:br/>
        <w:br/>
        <w:t>2、去清江画廊一定要选个风和日丽、艳阳高照的日子，否则清江画廊的美景会打折扣。</w:t>
        <w:br/>
        <w:br/>
        <w:br/>
        <w:t>3、如果不是跟团游一定跟紧导游、多听讲解。否则你漏掉清江两岸风光特色与鲜为人知的巴人神秘历史。</w:t>
        <w:br/>
        <w:br/>
        <w:br/>
        <w:t>4、武落钟离山是清江画廊景区的重点，游客可以根据个人兴趣、体力、掌握在岛时间。返程时游览仙人寨。</w:t>
        <w:br/>
        <w:br/>
        <w:br/>
        <w:t>先给大家上一张清江画廊的导游全景图了解游览观光路线。看出到清江画廊必须乘船也是门票价高的原因。</w:t>
        <w:br/>
        <w:br/>
        <w:br/>
        <w:t>从码头登船，先去倒映峡。然后原路返回，顺水游览清江两岸，直达武落钟离山，再到仙人寨。</w:t>
        <w:br/>
        <w:br/>
        <w:br/>
        <w:t>我们是最先到达景区的游客之一。</w:t>
        <w:br/>
        <w:br/>
        <w:br/>
        <w:t>土家族的“白虎”图腾高悬在景区 入口。</w:t>
        <w:br/>
        <w:br/>
        <w:br/>
        <w:t>十余艘大型龙舟静卧在清澈的清江之上。颇有气势。但远望江面不免有些不爽。清江两岸弥漫着一层薄雾。</w:t>
        <w:br/>
        <w:br/>
        <w:br/>
        <w:t>清江画廊的龙舟码头，持A\B套票的游客将在此处分流。由于大部分游客都购买了A套票，很快就可满员</w:t>
        <w:br/>
        <w:br/>
        <w:br/>
        <w:t>启航。而持B套票的游客就要等待一些时间了。</w:t>
        <w:br/>
        <w:br/>
        <w:br/>
        <w:t>实践证明，在春夏秋季的时节，早上都会出现晨雾。今天的晨雾应该说是比较重的，而清澈的清江依然</w:t>
        <w:br/>
        <w:br/>
        <w:br/>
        <w:t>碧波如镜。倒映峡的风采依然很美。试想如果在午后或艳阳高照时分来此，倒映峡会更加名不虚传。</w:t>
        <w:br/>
        <w:br/>
        <w:br/>
        <w:t>上面照片就是巫灵大佛，如果不是随船导游指点，险些漏过去。</w:t>
        <w:br/>
        <w:br/>
        <w:br/>
        <w:t>上面照片是倒映峡中的“孔雀开屏”。如果是艳阳高照倒映峡的风光就更好了。</w:t>
        <w:br/>
        <w:br/>
        <w:br/>
        <w:t>这位土家族的美女导游，随船讲解，一路谈笑风生，风趣幽默。用土家族的方言与这位戴眼镜的“帅哥”</w:t>
        <w:br/>
        <w:br/>
        <w:br/>
        <w:t>表演“妹妹坐船头”。从景区入口的舞台上的歌女到龙舟上的随船美女导游都体现了土家族能歌善舞的天赋。</w:t>
        <w:br/>
        <w:br/>
        <w:br/>
        <w:t>武落钟离山--据说是巴人的发祥地。经过近一个小时的航程，饱览了清江百岛湖风光后接近武落钟离山的码头。</w:t>
        <w:br/>
        <w:br/>
        <w:br/>
        <w:t>一尊巴人口吹号角手持梭标的雕像和一组巴人描写拓疆征战繁衍生息的浮雕，把游客代入巴人文化的氛围</w:t>
        <w:br/>
        <w:br/>
        <w:br/>
        <w:t>之中。</w:t>
        <w:br/>
        <w:br/>
        <w:br/>
        <w:t>武落钟离山脚下的“白虎堂”典型的土家吊脚楼风光建于清江之泮，直对牛角山，说明“白虎”在土家族</w:t>
        <w:br/>
        <w:br/>
        <w:br/>
        <w:t>人民心目中的崇高位置。</w:t>
        <w:br/>
        <w:br/>
        <w:br/>
        <w:t>位于半山腰的廪君殿是武落钟离山的核心建筑。是土家族寻根祭祖的之地。供奉着巴人最早的部落首领廪君王。</w:t>
        <w:br/>
        <w:br/>
        <w:br/>
        <w:t>相传廪君王升天后化为一只白虎。所以天下土家族都供奉“白虎”，“白虎当堂坐，当堂坐的是家神”相</w:t>
        <w:br/>
        <w:br/>
        <w:br/>
        <w:t>传至今。不禁想起在三峡人家的巴人山寨中带有白虎图腾可能也是对白虎崇拜的意思。</w:t>
        <w:br/>
        <w:br/>
        <w:br/>
        <w:t>走过廪君殿就是“赤穴”。这可是一处有记载的历史遗址。相传：远古时期，巴人本有巴、樊、覃、相、</w:t>
        <w:br/>
        <w:br/>
        <w:br/>
        <w:t>郑五个姓氏家族，都是出生于武落钟离山。而巴氏之子生于此“赤穴”，其他四姓生于“黑穴”。五姓</w:t>
        <w:br/>
        <w:br/>
        <w:br/>
        <w:t>氏为争得王位，最后以陆上比掷剑，水中竟推舟的方式“竞争上岗”，巴氏搏得王位。在廪君殿的大殿</w:t>
        <w:br/>
        <w:br/>
        <w:br/>
        <w:t>前的楹联写到：赤穴掷剑务相不负武落意，夷水浮舟廪君自存难留情。就是有关巴人的往事及其先祖廪</w:t>
        <w:br/>
        <w:br/>
        <w:br/>
        <w:t>君为完成拓疆大业而射杀爱妻故事的高度概括。如果您对此有兴趣可亲临武落钟离山探究。</w:t>
        <w:br/>
        <w:br/>
        <w:br/>
        <w:t>虽说武落钟离山海拔仅有不足400米但真是应了那句“山不在高有仙则灵“。这里留存了多处有关巴人</w:t>
        <w:br/>
        <w:br/>
        <w:br/>
        <w:t>先祖遗址景物。其中有座“德济亭”讲述了廪君王不爱美人爱江山，为了完成其“拓疆西行大业”，亲手</w:t>
        <w:br/>
        <w:br/>
        <w:br/>
        <w:t>射杀了爱妻德济娘娘。后人为她特在此山为她建造“德济亭”以示纪念。</w:t>
        <w:br/>
        <w:br/>
        <w:br/>
        <w:t>石神台，这是武落钟离山的最高点。顶部设有一个仅能容纳8个人的小小观景台。台阶入口处设有专人</w:t>
        <w:br/>
        <w:br/>
        <w:br/>
        <w:t>管理，登顶的游客达到八个人时，只能是下来几位再放行几位。在这里要为景区管理点赞。</w:t>
        <w:br/>
        <w:br/>
        <w:br/>
        <w:t>这是从远古时期有关巴人的一个传说，我们就权当神秘的巴人文化的一朵奇葩。</w:t>
        <w:br/>
        <w:br/>
        <w:br/>
        <w:t>在石神台的拐角处，有个形同“佛龛”的建筑物。走上前。才发现，这就是传说中的巴人对生殖的崇拜的</w:t>
        <w:br/>
        <w:br/>
        <w:br/>
        <w:t>景物。一组椭圆形的类似男女生殖器的鹅卵石，其中一块被那些“善男信女”揉摸的锃光瓦亮。反正我是</w:t>
        <w:br/>
        <w:br/>
        <w:br/>
        <w:t>没看来这对石头有那些与男女生殖器有雷同的地方，倒是有很重的香火痕迹。看来真是仁者见仁智者见智</w:t>
        <w:br/>
        <w:br/>
        <w:br/>
        <w:t>了。真想不到一坐小小的武落钟离山承载了巴人如此之多的奇闻轶事</w:t>
        <w:br/>
        <w:br/>
        <w:br/>
        <w:t>位于武落钟离山顶的向王庙，据说融入土家族的巴人后裔分布于川、陕、鄂、渝、湘的广大区域。至今</w:t>
        <w:br/>
        <w:br/>
        <w:br/>
        <w:t>这些巴人的后裔（土家族）至今来此地寻根问祖。</w:t>
        <w:br/>
        <w:br/>
        <w:br/>
        <w:t>从武落钟离山向下望视线还好些。只见两岸秀峰夹裹碧绿湛清的清江。</w:t>
        <w:br/>
        <w:br/>
        <w:br/>
        <w:t>早年曾有文人墨客用“水做青罗带，山似碧玉簪”的诗句来赞美清江。</w:t>
        <w:br/>
        <w:br/>
        <w:br/>
        <w:t>真乃：向王天子一声号，吹的清江一条河</w:t>
        <w:br/>
        <w:br/>
        <w:br/>
        <w:t>。只可惜今日晨雾此时仍没消退。只得梦中（朦胧）赏清江了。</w:t>
        <w:br/>
        <w:br/>
        <w:br/>
        <w:t>站在石神台的最高点环顾四周，清江百岛尽收眼底。群峰叠翠雾漫漫，碧水环绕巴仙山。</w:t>
        <w:br/>
        <w:br/>
        <w:br/>
        <w:t>群峰叠翠雾漫漫，碧水环绕巴仙山。小妹迎客歌一曲；醉倒来客不思还。土家吊楼红灯挂，未见臻嫆君再来。</w:t>
        <w:br/>
        <w:br/>
        <w:br/>
        <w:t>此时天已过子午，清江倩影雾幔莎。无奈暂别武落山，乘舟造访仙人寨。</w:t>
        <w:br/>
        <w:br/>
        <w:br/>
        <w:t>仙人寨是清江画廊的最后一个景点。从远望去，仙人寨位于临江绝壁之下。如同一只巨大的瓮罐镶嵌在半</w:t>
        <w:br/>
        <w:br/>
        <w:br/>
        <w:t>山腰，不知是缘何起名为仙人寨。我走过广西桂林巴马、贵州荔波茂兰，如此之大的喀斯特洞穴还是不多见的。</w:t>
        <w:br/>
        <w:br/>
        <w:br/>
        <w:t>也许是在这个洞穴之中供奉了如来、观音、等诸佛祖、道师，加之又在此处发现远古留存的的巴人遗骸的</w:t>
        <w:br/>
        <w:br/>
        <w:br/>
        <w:t>缘故而称之为“仙人寨”。我还是第一次见到一洞供三佛的景象。而三教同在一山已经使武夷山美名远扬</w:t>
        <w:br/>
        <w:br/>
        <w:br/>
        <w:t>，可今天的一洞贡三佛（教）就罕见了。也许另有“新意”。</w:t>
        <w:br/>
        <w:br/>
        <w:br/>
        <w:t>看了这尊远古巴人的塑像我们都会称奇。也许是验证远古传说中的巴人系“巫丹”所生，也许是与三峡</w:t>
        <w:br/>
        <w:br/>
        <w:br/>
        <w:t>人家中的巴王寨的“羊倌头雕像”互为佐证。有现场解说牌为证---这就是远古时期巴人的“形象”。</w:t>
        <w:br/>
        <w:br/>
        <w:br/>
        <w:t>的确与“众”不同。</w:t>
        <w:br/>
        <w:br/>
        <w:br/>
        <w:t>那就应该理解为；此地曾是巴人祖先与佛祖、神仙共同居住的地方。所以称之为“仙人寨”。</w:t>
        <w:br/>
        <w:br/>
        <w:br/>
        <w:t>游客们纷纷在弥勒佛前抢拍留影。这也许是是很多景区供奉佛祖而增添游览内容的新意。</w:t>
        <w:br/>
        <w:br/>
        <w:br/>
        <w:t>我一直向洞底深处探访。走至洞穴的最深处，回头再向洞口之外遥望：</w:t>
        <w:br/>
        <w:br/>
        <w:br/>
        <w:t>从洞底透过洞口再看清江，又见另一番景色在眼前。</w:t>
        <w:br/>
        <w:br/>
        <w:br/>
        <w:t>不知什么原因，照片中右侧的栈道已被封闭，否则我会沿着右侧山崖一探究竟。无奈只得沿左侧栈道下行。</w:t>
        <w:br/>
        <w:br/>
        <w:br/>
        <w:t>在巨大的洞穴另一侧绝壁下的凸凹处，悬置一具棺椁。更增加了游客对仙人寨的悬念。又是一处不解之谜。</w:t>
        <w:br/>
        <w:br/>
        <w:br/>
        <w:t>就在悬置的棺椁附近一群群猕猴玩耍嬉闹。再给仙人寨增添了生机。</w:t>
        <w:br/>
        <w:br/>
        <w:br/>
        <w:t>时已过午，清江上的迷雾仍没散去。使我们游览清江画廊秀美风光打了折扣。看来每一次行程总会留下</w:t>
        <w:br/>
        <w:br/>
        <w:br/>
        <w:t>一点遗憾这句话是“颠簸不破”的真理啊！</w:t>
        <w:br/>
        <w:br/>
        <w:br/>
        <w:t>清江画廊景区借助隔岩河大坝，打造了一处水清山秀的5A级景区。，</w:t>
        <w:br/>
        <w:br/>
        <w:br/>
        <w:t>清江画廊也是一个初探巴人历史，体验土家族风情的好地方。值得一游。</w:t>
        <w:br/>
        <w:br/>
        <w:br/>
        <w:t>最后再给各位旅友一点旅途建议：不论去哪个景区最好是错峰出游。再好再知名的景区当人满为患时会直接影响心情。当景区内人头攒动时看哪都不舒服。这也是我在本游记中上传最后两张照片的意思。</w:t>
        <w:br/>
        <w:br/>
        <w:br/>
        <w:t>再有本游记也是为旅友提供一条性价比较高的旅游线路。如果以宜昌为起点，把三峡人家、三峡大坝、清江画廊串联起来，在仅有不足140公里的距离内可以游览两个5A级景区（三峡人家、清江画廊）一个4A级景区（三峡大坝）应该说对时间较紧张旅友是值得尝试的。</w:t>
        <w:br/>
        <w:br/>
        <w:br/>
        <w:t>现如今长江截流成功三峡大坝建成，虽不见“两岸猿声啼不住”但长江之泮美景如同雨后春笋、遍地开花。</w:t>
        <w:br/>
        <w:br/>
        <w:br/>
        <w:t>长江三峡仍是中国最美的地方！</w:t>
        <w:br/>
      </w:r>
    </w:p>
    <w:p>
      <w:r>
        <w:t>评论：</w:t>
        <w:br/>
      </w:r>
    </w:p>
    <w:p>
      <w:pPr>
        <w:pStyle w:val="Heading2"/>
      </w:pPr>
      <w:r>
        <w:t>12.（途牛首发）水电之都——宜昌</w:t>
      </w:r>
    </w:p>
    <w:p>
      <w:r>
        <w:t>https://www.tuniu.com/trips/12571211</w:t>
      </w:r>
    </w:p>
    <w:p>
      <w:r>
        <w:t>来源：途牛</w:t>
      </w:r>
    </w:p>
    <w:p>
      <w:r>
        <w:t>发表时间：2017-10-01</w:t>
      </w:r>
    </w:p>
    <w:p>
      <w:r>
        <w:t>天数：</w:t>
      </w:r>
    </w:p>
    <w:p>
      <w:r>
        <w:t>游玩时间：</w:t>
      </w:r>
    </w:p>
    <w:p>
      <w:r>
        <w:t>人均花费：</w:t>
      </w:r>
    </w:p>
    <w:p>
      <w:r>
        <w:t>和谁：</w:t>
      </w:r>
    </w:p>
    <w:p>
      <w:r>
        <w:t>玩法：</w:t>
      </w:r>
    </w:p>
    <w:p>
      <w:r>
        <w:t>旅游路线：</w:t>
      </w:r>
    </w:p>
    <w:p>
      <w:r>
        <w:t>正文：</w:t>
        <w:br/>
        <w:br/>
        <w:t>动车组从恩施出发前往宜昌，一路都在穿山过岭，经过的隧道超过100座，可以说是隧道连隧道。手机和网络信号都是时断时续，以致错过了宜昌接站司机的电话和短信。恩施到宜昌的这段铁路属于宜（昌）万（县）高铁的一部分，说是高铁，但由于其所经地区有“地质百科全书”之称，地质状况极其复杂，因此设计时速只有160公里。恩施到宜昌200多公里，动车组跑了1小时40多分钟。</w:t>
        <w:br/>
        <w:br/>
        <w:br/>
        <w:t>晚上出来，想吃热干面。结果找了好几家面馆，不是被告知已经打烊，就是说面已经卖完了。刚刚7点多钟，天还大亮着，怎么就收摊儿了呢，宜昌人晚上不赚钱吗？好不容易找到一家还提供面食的小店，把疑问说给店主，店主告诉我们，湖北人都是早餐吃面，晚上想吃面还真不太好找。第一次吃正宗的武汉热干面，忒辣点儿，但味道相当不错。</w:t>
        <w:br/>
        <w:br/>
        <w:br/>
        <w:t>对“宜昌大撤退”，此前略有了解，但在阅读碑文的过程中，我的泪水几度夺眶而出，一为史实本身所感动，二为精彩的碑文而感染。其中尤以“铮铮宜昌，倾全城之众，数万码头工人、海员、船工和纤夫，在敌机狂轰频仍、硝烟弥漫的宜昌码头和岭寒涧肃、滩湍水阻的峡江航道，鏖战于惊涛，劈波于漩流，万民挽臂，百姓伏脊，搬运号子和拉纤绞滩之呐喊怒啸苍穹。”一段令人荡气回肠。发生在1938年的“宜昌大撤退”使滞留在宜昌的近10万吨工矿企业设备、物资和数万人员得以撤入川渝，为中国保持战时基本的工业生产能力提供了保证，也为中国民族工业保存了最后一点骨血。从关乎一场战争的成败看，“宜昌大撤退”堪比“敦刻尔克大撤退”。后者让人们记住了英国远征军司令官罗德·高特和4万名担负阻击任务的法军，而前者让船运公司“民生公司”和它的老板卢作孚青史留名。在“宜昌大撤退”中，“民生公司”有116名船员、职员以身殉职，61人伤残，16艘轮船被炸毁。</w:t>
        <w:br/>
        <w:br/>
        <w:br/>
        <w:t>从宜昌出发的“两坝一峡（三峡大坝、葛洲坝和西陵峡）”一日游有“车去船回”和“船去车回”两种行程安排，我们是前一种。旅行社的大巴到沿途的各宾馆接游客都很顺利，基本上是车到人已经等在那了。只有一个女游客，导游提前和她联系，她就提出希望导游先去接别的游客，然后再来接她，理由很简单：她还没准备好。实际上，头一天晚上导游就以短信形式通知了第二天上车的地点和大致时间。导游遇到这种想咋地就咋地的奇葩，一定也是醉了。结果这位奇葩游客真的没在上车的地方出现，看样子她只能选择投诉或是跟下一个团了。跟团游总会遇到一些不那么守规矩的游客，凡事总是从自己的角度想问题，不守时、提无理要求，全然不顾跟团游的群体性质。从宜昌城出来，在三峡高速上行驶不长时间，就进入了当年为建设三峡工程而专门修建的三峡专用公路。这条路为一级路，全长38公里，三峡工程施工期间实行封闭管理，目前已经向社会开放，是陆路进入三峡大坝景区的唯一通道。</w:t>
        <w:br/>
        <w:br/>
        <w:br/>
        <w:t>在三峡大坝景区游览的第一个景点是坛子岭。坛子岭海拔262.48米，因外形颇似一个倒扣的坛子而得名，是15.28平方公里三峡坝区的制高点，也是俯瞰整个三峡工程全景的最佳位置。</w:t>
        <w:br/>
        <w:br/>
        <w:br/>
        <w:t>五级双向船闸共有24扇“人字门”，其中最大的一扇门有38.5米高，20米宽，3米厚，850吨重，面积比一个标准篮球场还要大。记得当年看到三峡船闸施工的报道，说整个船闸的施工都是由武警水电部队来完成的。在将近9年的时间里，武警水电部队的将士硬是将260多米高的花岗岩山体削去70多米，并下挖170米，搬动的土石方量达到4220万立方。如果把这些土石垒成高厚各一米的石墙，可以绕地球赤道一周。到目前为止，三峡船闸是世界上规模最大、落差最大的船闸。</w:t>
        <w:br/>
        <w:br/>
        <w:br/>
        <w:t>升船机是三峡大坝的后续工程，是缓解船闸通过压力的重要补救措施。在此之前，尽管建设了规模巨大、相关技术也堪称世界一流的五级船闸，但长江日益增加的客货运输量还是让船闸的通过能力捉襟见肘，普通船舶待闸时间接近40个小时，上行船舶待闸时间甚至达340个小时！为缓解船闸的通过压力，2011年，三峡升船机工程开始实施。升船机和电梯非常类似，只是前者的“乘客”为几百上千吨的船舶。现在，通过三峡大坝的船舶，3000吨以下的“坐”升船机，3000吨以上的走船闸。</w:t>
        <w:br/>
        <w:br/>
        <w:br/>
        <w:t>中国人的三峡工程梦始于孙中山先生1919年发表的《实业计划》，也就是后来的《建国方略》的“物质建设”部分。在这个宏伟计划中，孙中山首次提出了建设三峡工程的设想，称“改良此上游一段，当以水闸堰其水，使舟得溯流以行，而又可资其水力。”但这个宏伟设想在民国初年的国力和技术条件下，只能停留在纸面上，留存在梦想中。新中国成立后，毛主席对三峡工程给予了高度关注，并围绕工程的可行性进行了深入的调查研究，更在1956年写出了“更立西江石壁，截断巫山云雨，高峡出平湖。神女应无恙，当惊世界殊。”的豪迈词句，为三峡工程的最终实施奠定了基调。2009年，在三峡工程构想提出90年后，三峡工程的主体工程宣告完成，中华民族的百年梦想得以实现。</w:t>
        <w:br/>
        <w:br/>
        <w:br/>
        <w:t>中午吃饭的地方估计是三峡工程施工时某个施工单位的职工食堂，规模很大，一下子可以容纳数百人同时用餐。这些当年喧闹的地方，随着三峡工程各子工程的陆续完工而逐渐寂寥起来。在三峡工程旅游项目的不断拓展的今天，这些一度失去繁华的地方再度枯木逢春。</w:t>
        <w:br/>
        <w:br/>
        <w:br/>
        <w:t>之前一直以为船闸这种颇具现代气息的通航设备是洋人发明的，是舶来品。殊不知，最早的船闸其实出现在中国，兴建于秦始皇三十三年（前214年）的灵渠上即建有类似船闸的设施，用以调节上下游水位，以利通航。从葛洲坝到宜昌港不到10公里，在宜昌港弃舟登岸，“两坝一峡”宣告结束。</w:t>
        <w:br/>
        <w:br/>
        <w:br/>
        <w:t>在宜昌满打满算只停留了30多个小时，除了“两坝一峡”和“宜昌大撤退”，对这个城市没有太多的了解。</w:t>
        <w:br/>
      </w:r>
    </w:p>
    <w:p>
      <w:r>
        <w:t>评论：</w:t>
        <w:br/>
      </w:r>
    </w:p>
    <w:p>
      <w:pPr>
        <w:pStyle w:val="Heading2"/>
      </w:pPr>
      <w:r>
        <w:t>13.视觉盛宴 最美宜昌——你要寻找的宜昌最美观景点都在这里</w:t>
      </w:r>
    </w:p>
    <w:p>
      <w:r>
        <w:t>https://www.tuniu.com/trips/12577696</w:t>
      </w:r>
    </w:p>
    <w:p>
      <w:r>
        <w:t>来源：途牛</w:t>
      </w:r>
    </w:p>
    <w:p>
      <w:r>
        <w:t>发表时间：2017-11-24</w:t>
      </w:r>
    </w:p>
    <w:p>
      <w:r>
        <w:t>天数：</w:t>
      </w:r>
    </w:p>
    <w:p>
      <w:r>
        <w:t>游玩时间：</w:t>
      </w:r>
    </w:p>
    <w:p>
      <w:r>
        <w:t>人均花费：</w:t>
      </w:r>
    </w:p>
    <w:p>
      <w:r>
        <w:t>和谁：</w:t>
      </w:r>
    </w:p>
    <w:p>
      <w:r>
        <w:t>玩法：</w:t>
      </w:r>
    </w:p>
    <w:p>
      <w:r>
        <w:t>旅游路线：</w:t>
      </w:r>
    </w:p>
    <w:p>
      <w:r>
        <w:t>正文：</w:t>
        <w:br/>
        <w:br/>
        <w:t>“2016寻找宜昌最美观景点”宜昌旅游随手拍全国摄影大赛评选结果出炉，获奖的120幅(组)作品将壮丽的三峡，秀美的清江，多彩的文化，繁华的都市，美丽的乡村淋漓尽致地展现在你的眼前，通过这些最具代表性的宜昌美景，你能充分了解宜昌旖旎的自然风光和深厚的人文内涵以及蓬勃向上的城市活力。这一百多个诗画景致，让宜昌居民引以为傲地深爱宜昌，让外地游客情不自禁地爱上宜昌。你要寻找的宜昌最美观景点都在这里，美丽宜昌等你来!</w:t>
        <w:br/>
      </w:r>
    </w:p>
    <w:p>
      <w:r>
        <w:t>评论：</w:t>
        <w:br/>
      </w:r>
    </w:p>
    <w:p>
      <w:pPr>
        <w:pStyle w:val="Heading2"/>
      </w:pPr>
      <w:r>
        <w:t>14.杀年猪宴宾朋，赶集打年货！60、70、80后记忆中的土家年味</w:t>
      </w:r>
    </w:p>
    <w:p>
      <w:r>
        <w:t>https://www.tuniu.com/trips/12577527</w:t>
      </w:r>
    </w:p>
    <w:p>
      <w:r>
        <w:t>来源：途牛</w:t>
      </w:r>
    </w:p>
    <w:p>
      <w:r>
        <w:t>发表时间：2017-12-04</w:t>
      </w:r>
    </w:p>
    <w:p>
      <w:r>
        <w:t>天数：</w:t>
      </w:r>
    </w:p>
    <w:p>
      <w:r>
        <w:t>游玩时间：</w:t>
      </w:r>
    </w:p>
    <w:p>
      <w:r>
        <w:t>人均花费：</w:t>
      </w:r>
    </w:p>
    <w:p>
      <w:r>
        <w:t>和谁：</w:t>
      </w:r>
    </w:p>
    <w:p>
      <w:r>
        <w:t>玩法：</w:t>
      </w:r>
    </w:p>
    <w:p>
      <w:r>
        <w:t>旅游路线：</w:t>
      </w:r>
    </w:p>
    <w:p>
      <w:r>
        <w:t>正文：</w:t>
        <w:br/>
        <w:br/>
        <w:t>何为年味？在行者君记忆中，年味是父辈们与杀猪佬宰杀年猪，母亲做的那一桌丰盛的年猪宴；是亲朋好友欢聚吃的那香喷喷的格子蒸肉；是年猪宴上杯中醇香的苞谷酒；是年货集市上五花八门的年货；是父母打完年货归来时我们馋馋的眼神......</w:t>
        <w:br/>
        <w:br/>
        <w:br/>
        <w:t>这些年在外地求学工作，倒是很少回家。那些关于“年”的记忆也一直封存在脑海里。转眼间又到了年底，偶然间听身边的朋友感叹“年底快过年了，却一点年味也没有！”是啊，似乎好久好久不曾有年底家家户户杀年猪、宴宾客、打年货的“年味”了。</w:t>
        <w:br/>
        <w:br/>
        <w:br/>
        <w:t>为了寻找消逝的年味，行者君一行来到了巴楚文化发源地，梦里老家车溪的土家山寨。别开生面的赶年节活动，热闹的氛围、熟悉的情景又勾起了行者君对于“年”的记忆。自路上听闻会现场宰杀年猪，同行的朋友瞬间就兴奋了，毕竟这样处处透露着土家人“赶年”习俗的场面已是十分罕见了。</w:t>
        <w:br/>
        <w:br/>
        <w:br/>
        <w:t>杀猪佬与副手熟练的放血、褪毛、洗剥干净，留下最肥美的一头祭祀先祖神灵，其余的则由全部一一分割成块，由主人家自己腌制、熏制做成远近闻名的土家腊肉，作为一年的主要肉食。</w:t>
        <w:br/>
        <w:br/>
        <w:br/>
        <w:t>土家人是远古巴人的后裔，信仰诸多神灵，每逢年节，土家人都会准备好上好的祭品祭祀神灵先祖。肥美的年猪被洗剥干净，戴上红花绸缎，由七八个土家壮汉牢牢地绑在红布包裹的架子上献给佑一方水土的神灵和逝去的先辈祖先。</w:t>
        <w:br/>
        <w:br/>
        <w:br/>
        <w:t>瓜果、年猪等丰盛的祭品准备完毕，年长的土家祭司会带领族中男女老少焚香悼念先祖。祈求神灵、先祖保佑国泰民安，保佑四季风调雨顺；保佑族人人丁兴旺.....</w:t>
        <w:br/>
        <w:br/>
        <w:br/>
        <w:t>祭祀完毕，早早就开始做的格子蒸肉等土家美食正好做好。当冒着丝丝热气、芳香四溢的格子蒸肉被端上桌，早已等候多时的四方宾朋早已按耐不住大快朵颐，能饮酒的还会喝上几杯土家人自酿的苞谷美酒，着实十分惬意。</w:t>
        <w:br/>
        <w:br/>
        <w:br/>
        <w:t>土家人质朴、善良，好客、热情之名远播。平日间，若有客人到访，主人家必会情起身迎接，奉上茶水。宴席之上的礼节就更多了，贵客临门一般主人家会拿出珍藏的美酒款待，年猪宴上热情美丽的土家幺妹为远道而来的贵客斟上了自酿的土家美酒，美酒的香、幺妹的情，未饮先醉。</w:t>
        <w:br/>
        <w:br/>
        <w:br/>
        <w:t>席间除了美味佳肴，还有众多土家歌舞、节目表演助兴。一边吃土家人的特色美食，一边看土家人的特色民宿表演，令前来赴宴的四方宾朋赞不绝口。</w:t>
        <w:br/>
        <w:br/>
        <w:br/>
        <w:t>既然是赶年，自然不止一场年猪宴这么简单。酒足饭饱再去逛一逛特色的车溪女儿街打打年货、看看表演亦是赶年节上不容错过的一环。</w:t>
        <w:br/>
        <w:br/>
        <w:br/>
        <w:t>沿街前行，不仅有众多特色小吃现场售卖；众多的宜昌土特产物美价廉，引起了不少游客前来围观选购。从活禽鲜肉、到腊肉腊货、小吃特产、酒水茶叶一应俱全，着实让人大开眼界。</w:t>
        <w:br/>
        <w:br/>
        <w:br/>
        <w:t>行走在女儿街上，听着街边小贩吆喝叫卖声，看着孩童奔跑欢呼、游人忙着打年货、选礼品，没来由的感觉到十分温馨。这就是行者君记忆中的“年味”，这就是土家人的赶年节！这就是行者君记忆中的“年味”</w:t>
        <w:br/>
        <w:br/>
        <w:br/>
        <w:br/>
        <w:t>土家山寨里寻找记忆中的年味，打油诗一首以记之！</w:t>
        <w:br/>
        <w:br/>
        <w:br/>
        <w:t>车溪赶年宴八方，四海宾朋聚一堂。</w:t>
        <w:br/>
        <w:t>幺妹敬酒情谊长，祭祀先辈保安康。</w:t>
        <w:br/>
        <w:t>格子蒸肉滋味美，包谷美酒醇又香。</w:t>
        <w:br/>
        <w:t>女儿街上打年货，土家山寨美名扬。</w:t>
        <w:br/>
        <w:br/>
        <w:br/>
        <w:br/>
        <w:t>Tips：交通信息</w:t>
        <w:br/>
        <w:br/>
        <w:br/>
        <w:t>地点定位：湖北宜昌三峡车溪景区</w:t>
        <w:br/>
        <w:t>市内交通：可在夷陵广场乘“宜昌—车溪”的专线车。</w:t>
        <w:br/>
        <w:t>自驾交通：自驾车可经夷陵长江大桥过江，走翻坝高速车溪互通下，经土城至车溪。</w:t>
        <w:br/>
      </w:r>
    </w:p>
    <w:p>
      <w:r>
        <w:t>评论：</w:t>
        <w:br/>
      </w:r>
    </w:p>
    <w:p>
      <w:pPr>
        <w:pStyle w:val="Heading2"/>
      </w:pPr>
      <w:r>
        <w:t>15.【三峡】 细雨迷雾 不期而遇</w:t>
      </w:r>
    </w:p>
    <w:p>
      <w:r>
        <w:t>https://www.tuniu.com/trips/12579584</w:t>
      </w:r>
    </w:p>
    <w:p>
      <w:r>
        <w:t>来源：途牛</w:t>
      </w:r>
    </w:p>
    <w:p>
      <w:r>
        <w:t>发表时间：2017-12-10</w:t>
      </w:r>
    </w:p>
    <w:p>
      <w:r>
        <w:t>天数：</w:t>
      </w:r>
    </w:p>
    <w:p>
      <w:r>
        <w:t>游玩时间：</w:t>
      </w:r>
    </w:p>
    <w:p>
      <w:r>
        <w:t>人均花费：</w:t>
      </w:r>
    </w:p>
    <w:p>
      <w:r>
        <w:t>和谁：</w:t>
      </w:r>
    </w:p>
    <w:p>
      <w:r>
        <w:t>玩法：美食，精品酒店，自然奇观</w:t>
      </w:r>
    </w:p>
    <w:p>
      <w:r>
        <w:t>旅游路线：</w:t>
      </w:r>
    </w:p>
    <w:p>
      <w:r>
        <w:t>正文：</w:t>
        <w:br/>
        <w:br/>
        <w:br/>
        <w:t>序</w:t>
        <w:br/>
        <w:br/>
        <w:br/>
        <w:t>心里一直有个惦记，三峡大坝蓄水后不知什么样了？</w:t>
        <w:br/>
        <w:t>今年夏天在挪威乘坐了一次海达路德游轮之后，感觉很不好。一天闲着无事，顺手打开途牛网站的三峡游轮网页，看了一下我们国家的游轮设施，哇！感觉比海达路德不知好上多少倍，而价格却是非常低廉。</w:t>
        <w:br/>
        <w:t>以上两个理由让我马上决定亲身体验一下，选了个日子就下单预订了。</w:t>
        <w:br/>
        <w:t>出发时还是晴朗朗的天，可参观完三峡大坝后，天气便直转直下，阴雨连绵，大雾弥漫，整个三峡都是在一片模糊中度过， 可惜我的三峡谷之旅……只有那游轮上的三天让人难忘。</w:t>
        <w:br/>
        <w:br/>
        <w:br/>
        <w:br/>
        <w:t>全程总攻略</w:t>
        <w:br/>
        <w:br/>
        <w:br/>
        <w:br/>
        <w:br/>
        <w:t>行前准备</w:t>
        <w:br/>
        <w:br/>
        <w:br/>
        <w:t>湖北本就是个爱下雨的地方，防雨衣、防滑防雨鞋、雨伞不可少；身份证不能忘，现金要少带，如今全国微信支付很方便。</w:t>
        <w:br/>
        <w:t>注意手机畅通，上船头一天客服会给你短信通知上船的具体时间和地点，公司也会电话确认。</w:t>
        <w:br/>
        <w:t>在船上的时间很多，可准备些小说，或有声小说来打发时间。</w:t>
        <w:br/>
        <w:br/>
        <w:br/>
        <w:br/>
        <w:t>全程交通</w:t>
        <w:br/>
        <w:br/>
        <w:br/>
        <w:t>北京到宜昌最佳交通为夜火车，Z字头13个小时夕发朝至，睡一觉就到了，时间和金钱上最是划算。</w:t>
        <w:br/>
        <w:t>宜昌市内到三峡人家及三游洞景点有10-1路公交，比较方便。</w:t>
        <w:br/>
        <w:br/>
        <w:br/>
        <w:br/>
        <w:t>住宿</w:t>
        <w:br/>
        <w:br/>
        <w:br/>
        <w:t>在宜昌和重庆各入住了一个酒店，都不错，推荐给大家：</w:t>
        <w:br/>
        <w:t>1. 宜昌黄山洞酒店位于宜昌三峡人家景区附近。在夷陵广场北侧的西陵一路始发站乘10－1路旅游专线1.5小时到达，在黄山洞站下车后就看见50米处的酒店了。沿公路再向前5公里是三峡人家景区，继续乘10－1路到终点就直接到景区了。</w:t>
        <w:br/>
        <w:t>酒店这里就已经是风景如画了，旁边就是西陵峡画廊景区，站在酒店门前碧绿的江水就在脚下，眼前就是一幅令人陶醉的山水画卷。100多的娱乐套房面积都不小，外面是麻将室，里间卧室有一张两米大床和一张一米二的床。 床上用品清爽无异味，纯棉质量，且一客一换，但没有电视。卫浴间是个长条形的，比较宽敝，干湿不分。 有洗发液、沐浴露， 和塑料拖鞋，但没配毛巾。由于是在景区，附近没什么生活设施，酒店可供应三餐，菜品有好多种选择，价格合理。</w:t>
        <w:br/>
        <w:t>5星推荐。</w:t>
        <w:br/>
        <w:br/>
        <w:br/>
        <w:t>2. 重庆嘉澜四季酒店位于重庆江北的江州立交桥西的五简路上，附近环境虽清静，却不乏饭馆超市等生活设施，交通也方便，到达重庆北站只有六七站公交，30多分钟时间。400多豪华标间面积较大，家具布置整齐，1.2米双床，床上布草纯棉清爽。卫浴间面积不小，布局合理，如厕、沐浴各有隔离。设备完好，一次性洗漱用品齐全好用。毛巾、浴巾纯棉干净。</w:t>
        <w:br/>
        <w:t>整个房间入住起来很实用舒适。早餐在二层，餐厅环境较好，食品种类一般，味道差些，有一两种凉菜，几种热菜，煮蛋煎蛋，现煮面条等。</w:t>
        <w:br/>
        <w:t>4星推荐。</w:t>
        <w:br/>
        <w:br/>
        <w:br/>
        <w:br/>
        <w:t>美食</w:t>
        <w:br/>
        <w:br/>
        <w:br/>
        <w:t>整个行程在游船上的时间长，在游记中会对游轮的各方面做详细介绍。之外在宜昌和重庆分别逗留了一天，只介绍下这两地所品尝的美食。</w:t>
        <w:br/>
        <w:t>宜昌：宜昌站对面的云集路西边一片有好多饭馆，价格均不高，味道还不错。夷陵广场附近的美食街上还有一些小吃，也不错，但价格稍高些。</w:t>
        <w:br/>
        <w:t>重庆：我入住的酒店在江北，江州立交桥西的五简路上有好几个饭馆，其中有个笑禅老火锅属重庆正宗老火锅，比较地道。</w:t>
        <w:br/>
        <w:br/>
        <w:br/>
        <w:br/>
        <w:t>走进宜昌，走进三峡</w:t>
        <w:br/>
        <w:br/>
        <w:br/>
        <w:br/>
        <w:br/>
        <w:t>第1天，宜昌</w:t>
        <w:br/>
        <w:br/>
        <w:br/>
        <w:t>到了宜昌才听说，三峡人家景区因上月发生泥石流而关闭了，从而10-1路公交也从一小时一班减少为每天两班，早7：30和下午3：30，也就是只发之前的首未班车了。当时到达时早过了7：30，我们才在车站附近打听出来这个情况， 10-1路公交站就在夷陵广场北侧，我们便去云集路找吃的，然后在广场同市民一样闲坐。</w:t>
        <w:br/>
        <w:t>3：30车准时来了，10-1公交40分钟到三游洞10元，继续向前40多分钟到黄山洞15元车资，再向前5公里就是三峡人家景区。</w:t>
        <w:br/>
        <w:t>我试睡的黄山洞酒店位于黄山洞停车亭附近，下车就看到了，这里风景如画，整个西陵峡就在脚下，还没进酒店就迫不急待地拿出相机拍了起来。酒店全家人都迎了出来，非常热情地感觉。100多的房间非常棒，里外两间，1.5的两张大床，只是无电视机。</w:t>
        <w:br/>
        <w:t>酒店的马路对面就是西陵峡画廊景区，由于三峡人家的关闭，这个景区也关了，否则进入里面一定有更好的角度欣赏西陵峡，而三峡人家反而只成了好玩的景点了。只可惜运气差，但此刻的感觉我还是相当满意的，原以为来了也就是住一宿，景区也进不去了，没想到这里比景区好，是我喜欢的观景之地。</w:t>
        <w:br/>
        <w:t>晚上让老板娘做了碗面条，早早休息了。</w:t>
        <w:br/>
        <w:br/>
        <w:br/>
        <w:t>早上老板娘为我们做了鸡蛋面，饭后老板骑摩托送我们去三峡人家，其实我们只是想沿路欣赏一下西陵峡风光，这片峡谷是在三峡大坝之外的，没有改变。谷深峰峻，碧水清澈，蜿蜒幽深，我们是在峡谷之上来纵观峡谷全貌，非常棒的位置。老板一路上停了几次，我们下车欣赏拍照，早上天气还不错，出来一会儿太阳。</w:t>
        <w:br/>
        <w:br/>
        <w:br/>
        <w:t>一直到了三峡人家景区前，9：00钟10-1公交就从这里发车，我们乘车去三游洞。到黄山洞时老板家的人将行李送到车上。</w:t>
        <w:br/>
        <w:t>很快就到了三游洞，醒目的“游客中心”的招牌，可过去问了却没有存行李服务，还叫什么“游客中心”，就是售票处而已，表面总想搞成高大上的样子，实际又不想为游客服务，都应该关门整顿。便将行李存到了附近的一家餐馆，回头中午过来吃饭。网上介绍的那个放翁酒家也没搞清在什么位置，算了吧。腿疼，勉强游了，就不能那么全面了。</w:t>
        <w:br/>
        <w:t>门票65，这里是三峡的起点，是在长江和下牢溪的交叉点上。三游洞的名字有两个典故，唐代诗人白居易、白行简、元稹三个人曾一同游过此洞，人称“前三游”；到宋代，苏洵、苏轼、苏辙父子三人也一同来游过此洞，人称为“后三游”，洞内外留下许多古代名人石刻。主要景点有三游洞、至喜亭、楚塞楼、古军垒遗址、张飞擂鼓台等。</w:t>
        <w:br/>
        <w:t>景区内有乘船沿长江走一段再回来是100，旁边的支流“下牢溪”因上面的大桥在修，原本的快艇也没有了。这些就是三游洞的全部游览内容。可根据自已的喜好选择。</w:t>
        <w:br/>
        <w:t>我喜欢从上向下俯视景区的感觉，而且晚上就上三峡邮轮了，实在没必要再乘船了，便慢慢在景区内走走看看。</w:t>
        <w:br/>
        <w:t>景区不大，但地形起伏，每到一处都可欣赏长江美景，青青的山，弯弯的峡，碧绿的水，游起来很不错，只是太阳又不见了。最后到达三游洞，虽然是个不起眼的洞，但当年的故事和石壁上的真迹还是很让人珍惜的。三游洞前是欣赏下牢溪的地方，也见到了悬壁上的放翁酒家，出了景区到大桥上欣赏角度更好。近2小时结束。</w:t>
        <w:br/>
        <w:br/>
        <w:br/>
        <w:t>午饭后乘10路到港红路再倒34路到终点古佛寺下车。问了一下，旁边的儿童公园内的确是有个古佛寺，便背着行李进去找寻，问后得之拆了，要建新的。穿过儿童公园乘B1路到达万达广场，晚六点就在广场北头对面的三峡游客中心上车，统一送到秭归县的码头上船。</w:t>
        <w:br/>
        <w:br/>
        <w:br/>
        <w:t>在万达广场三层的水吧喝水等时间，5：30又找了些东西吃，然后上大巴，车上全是吱吱哇哇的上海人，真的很吵闹，让人心烦，幸好我有红楼梦有声小说可听。走了1.5小时左右才到，发现这个秭归县很接近三峡大坝了，水面很广，码头可停泊大型邮轮，宜昌那边的三峡应该是无法停靠这种大船的。但这样一来西陵峡也看不到什么了，如今的三峡邮轮还真的是少了许多内容，幸好我们在黄山洞欣赏了西陵峡很美的一段。</w:t>
        <w:br/>
        <w:t>其实多年前我从重庆乘过三峡船，只不过那时的船条件很差，这次是陪老公再游一遍。</w:t>
        <w:br/>
        <w:t>我们乘坐的邮轮是维多利亚凯娅号，共五层，其中二层接待大厅宽敞，皇朝餐厅环境好；五层的杨子酒吧灯光华丽，VIP餐厅环境更好； 感觉比海达路强多了！</w:t>
        <w:br/>
        <w:br/>
        <w:br/>
        <w:t>从二层到五层的房间非常棒，一米宽的双床，桌椅、物品台、衣柜，除下的空间还较大，电视机挂在墙上，阳台还有两把椅子用来闲坐看风景。</w:t>
        <w:br/>
        <w:t>卫浴间虽不大，但布局合理，用起来方便舒适。而且我们的房间在船头，套间后就是我们的房间，预订时我就加钱升到了三层。</w:t>
        <w:br/>
        <w:br/>
        <w:br/>
        <w:t>客人到齐后先集中在皇朝餐厅讲了船上的相关事情，并告之如果有人想升餐加198元即可到五层小餐厅就餐，为了逃离那些上海人，毫不犹豫地交钱升了。几天下来感觉升餐比升楼层更重要。</w:t>
        <w:br/>
        <w:br/>
        <w:br/>
        <w:br/>
        <w:t>第2天，三峡大坝、西陵峡</w:t>
        <w:br/>
        <w:br/>
        <w:br/>
        <w:t>一整夜船都停着没动，早餐时来到五层餐厅，品种不少，而且也比较精，热菜凉菜都有几样，煎蛋、培根等，饮料、牛奶、咖啡，真不错。</w:t>
        <w:br/>
        <w:br/>
        <w:br/>
        <w:t>早餐后大家下船上车去参观三峡大坝。换上小船过直降闸，亲身体验大坝的情况，欣赏到了整个大坝的全貌。大坝附近风光很美，当时光线漂亮。</w:t>
        <w:br/>
        <w:t>最后又乘扶梯上到大坝顶部，有纪念石、纪念馆等。整个三峡大坝除了实用功能外，还是个4A景区，游客可全面体验和浏览大坝，很不错的设计。</w:t>
        <w:br/>
        <w:br/>
        <w:br/>
        <w:t>午饭的质量品种也比较满意，而且不到40人的餐厅很清静。服务也比较到位。</w:t>
        <w:br/>
        <w:t>午餐后有自费屈原故里的项目，秭归县是屈原的故乡，200的价格也真是太没边了。不去，午睡。</w:t>
        <w:br/>
        <w:t>直到下午4：30船才启动，天也阴下来了，水域较宽，从这里出发西陵峡只剩下很短一段了，很快天色暗下来什么也看不清了，幸好我们在宜昌欣赏秀美的峡弯了。</w:t>
        <w:br/>
        <w:br/>
        <w:br/>
        <w:t>晚6：00是船长的欢迎酒会，每人一杯香槟，不像挪威还是收费的，还有小点心，船长每桌敬酒，还挺有样子的。</w:t>
        <w:br/>
        <w:br/>
        <w:br/>
        <w:t>7：00晚餐，以为晚上会简单些，品种与中午一样丰盛。8：00还有个船员们的表演，主题是各民族的服装展示，虽说不能与专业的相比，但也挺不错的。</w:t>
        <w:br/>
        <w:br/>
        <w:br/>
        <w:br/>
        <w:t>第2天，神农溪 巫峡 瞿塘峡</w:t>
        <w:br/>
        <w:br/>
        <w:br/>
        <w:t>早餐后换小船去神农溪。大坝没修之前这里走不了船，现在水位提高就可以进来游览了，小溪比较窄，两侧的山峰很有型，船上的土家族导游职业素质较高，讲解很到位，一直在用英汉两种语言讲解，其实我们船上只一个老外。</w:t>
        <w:br/>
        <w:br/>
        <w:br/>
        <w:t>到了最里面的罗平寨看了一场土家族特色表演，从舞台灯光、布景设计到演员水平都不错，只是音响差些。</w:t>
        <w:br/>
        <w:br/>
        <w:br/>
        <w:t>在船上还买了导游推荐的硒茶和生态鸡。回来喝了硒茶感觉不错。</w:t>
        <w:br/>
        <w:br/>
        <w:br/>
        <w:t>回到邮轮上就开了，进入巫峡，这一段奇峰突兀，怪石嶙峋，峭壁屏列，其中造型秀美的神女峰是亮点。</w:t>
        <w:br/>
        <w:br/>
        <w:br/>
        <w:t>过了巫峡景色一般，3：00左右进入瞿塘峡，只8公里长，是三峡中最短的一个，却最为雄伟险峻。著名的“夔门”两岸断崖壁立，高数百丈，宽不过百米，形同门户，“夔门天下雄”，是10元人民币后面的图案。</w:t>
        <w:br/>
        <w:br/>
        <w:br/>
        <w:t>到了白帝城又是300的自费项目，我们仍是没参加，在阳台上拍拍照。</w:t>
        <w:br/>
        <w:br/>
        <w:br/>
        <w:t>6：30船开，7：00晚餐，8：30还是船员们表演的节目，质量也凑合，还有四川变脸。</w:t>
        <w:br/>
        <w:br/>
        <w:br/>
        <w:br/>
        <w:t>第3天，石宝寨</w:t>
        <w:br/>
        <w:br/>
        <w:br/>
        <w:t>早餐后下船参观石宝寨，石宝寨的位置和造型都非常具有观赏性，建在临江的一块“玉印山”的巨石之上。石宝寨塔楼倚山修建，远远望去飞檐展翼，造型独特。石宝寨始建于明万历年间，经康熙、乾隆年间修建完善。国家文物保护单位。</w:t>
        <w:br/>
        <w:t>进入景区要通过一座吊桥，沿江边环路来到寨楼前，寨门为黄色的砖石结构，门楣上有瓷嵌的“小蓬莱”3字。阁楼共有12层，寨顶有古刹天子殿，临岩筑墙、殿宇巍峨、秀美奇观。站在临江道上是欣赏对面寨楼的最佳位置。</w:t>
        <w:br/>
        <w:br/>
        <w:br/>
        <w:t>拍照后再下去进寨，窄窄的木楼梯，每层都有些可看的山体和雕塑。虽然腿还是疼，但我也是坚持上来，这么有特色的景点怎能不一睹风采。山顶是个平台，站在这里可俯视周边江景，只是今天雾雾的天气。</w:t>
        <w:br/>
        <w:t>“天王殿”门额上书“绀宇凌霄”,大殿前后各有一个神奇的洞穴，殿前的“鸭子洞”，深不见底，传说有人将一只鸭子扔到里面，不多久就在江中看到这只鸭子，后殿有个“流米洞”，洞口有酒杯大小，每天都有米从洞口流出，刚好够寺庙内的和尚吃，后来有一贪心的和尚把洞口凿大了，不料白米竟再也不留了。应该都是导游们演绎的故事。</w:t>
        <w:br/>
        <w:br/>
        <w:br/>
        <w:t>天王殿的前殿是“玉王殿”，较小的院子，供奉的是玉皇大帝，还有一些八仙过海，瑶池祝寿的浮雕，后殿是“王母殿”，供奉着王母娘娘和她的七个女儿，后面是二龙戏珠，爱河桥，古炮台，然后就下山了。</w:t>
        <w:br/>
        <w:br/>
        <w:br/>
        <w:t>从另一侧的台阶下来，有一对汉代石阙，是我国古代建筑的活化石，一般都成对建在城门或建筑群的大门。忠县有一对“汉阙”保存完整，现存于重庆三峡博物馆，做为镇馆之宝！到了重庆要去欣赏下。</w:t>
        <w:br/>
        <w:br/>
        <w:br/>
        <w:t>10：00回到船上，下午休息。4：00杨子酒吧有很简单的下午茶，可边欣赏江景边喝茶，也不能总呆在小房间里。</w:t>
        <w:br/>
        <w:t>晚7：00是船长的告别晚宴，有香槟和一桌子菜，最后还上了一个大蛋糕，太丰盛了根本吃不完。</w:t>
        <w:br/>
        <w:br/>
        <w:br/>
        <w:br/>
        <w:t>第4天，重庆</w:t>
        <w:br/>
        <w:br/>
        <w:br/>
        <w:t>早餐后下船，告别了维多利亚凯娅号，除了天气不好，这一行4天还真是个难忘的记忆。对我国的邮轮很有感触，价格底，设施好，美食多。由于今年夏天刚乘坐过北欧的海达路邮轮，价格高出很多，且房间条件根本无法同凯娅相比，所以此行我非常满意。</w:t>
        <w:br/>
        <w:t>邮轮停靠在重庆朝天门码头，一个直辖市，至今还是没完没了地建造。码头的广场没了，起来一座大型的游客中心，走出一公里多才打到车。</w:t>
        <w:br/>
        <w:br/>
        <w:br/>
        <w:t>到酒店安顿好去了三峡博物馆，上次去时到了闭馆时间没进去，今天过去，也主要想看看那对汉阙。欣赏了一些大坝前的三峡照片，又看了一场360度的电影，其它内容也不多。</w:t>
        <w:br/>
        <w:br/>
        <w:br/>
        <w:t>下午休息，明天的行程全部取消，本来是报了个金佛山一日游，目前正是赏红叶时节，但这种大雾天儿什么也是白搭。重庆的其它内容，上次来时已全部扫完了。</w:t>
        <w:br/>
        <w:t>5：00时出来乘长江缆车吧，就在旁边很方便，上次来也是因为天气不好没坐。可谁想人超极多，看不到头，排了一个多小时。</w:t>
        <w:br/>
        <w:br/>
        <w:br/>
        <w:br/>
        <w:t>第5天，行程结束</w:t>
        <w:br/>
        <w:br/>
        <w:br/>
        <w:t>酒店在江北五简路上，附近有好几个饭馆，其中的笑禅老重庆火锅看着不错，虽然不是很喜欢重庆油大的火锅，但气氛好又无事还是慢慢地吃了一顿。又去超市买了些明天火车上的食品。</w:t>
        <w:br/>
        <w:t>下午1：00多退房，出发火车站，3：00多的火车，时间也是正好。第二天10：10正点到达北京西站，结束了我的湖北-重庆行程。</w:t>
        <w:br/>
        <w:t>此行程运气不佳，天气很差，只是体验了一下我国的游轮项目，非常满意，留下了较深刻的国内外对比印象。</w:t>
        <w:br/>
      </w:r>
    </w:p>
    <w:p>
      <w:r>
        <w:t>评论：</w:t>
        <w:br/>
      </w:r>
    </w:p>
    <w:p>
      <w:pPr>
        <w:pStyle w:val="Heading2"/>
      </w:pPr>
      <w:r>
        <w:t>16.宜昌三峡大坝一日游</w:t>
      </w:r>
    </w:p>
    <w:p>
      <w:r>
        <w:t>https://www.tuniu.com/trips/12581346</w:t>
      </w:r>
    </w:p>
    <w:p>
      <w:r>
        <w:t>来源：途牛</w:t>
      </w:r>
    </w:p>
    <w:p>
      <w:r>
        <w:t>发表时间：2017-12-26</w:t>
      </w:r>
    </w:p>
    <w:p>
      <w:r>
        <w:t>天数：</w:t>
      </w:r>
    </w:p>
    <w:p>
      <w:r>
        <w:t>游玩时间：</w:t>
      </w:r>
    </w:p>
    <w:p>
      <w:r>
        <w:t>人均花费：</w:t>
      </w:r>
    </w:p>
    <w:p>
      <w:r>
        <w:t>和谁：</w:t>
      </w:r>
    </w:p>
    <w:p>
      <w:r>
        <w:t>玩法：</w:t>
      </w:r>
    </w:p>
    <w:p>
      <w:r>
        <w:t>旅游路线：</w:t>
      </w:r>
    </w:p>
    <w:p>
      <w:r>
        <w:t>正文：</w:t>
        <w:br/>
        <w:br/>
        <w:br/>
        <w:t>宜昌一日游</w:t>
        <w:br/>
        <w:br/>
        <w:br/>
        <w:t>三峡大坝旅游区就建在世界上最大的水利枢纽工程三峡工程的厂区内，虽然可以免费参观，但自己开车的话，没有通行证不得在坝顶通行，所以，连接坝上和坝下的观光巴士车费是省不了的，35元的车票其实包含了坝顶通行观光的费用了。一般先到大坝上游，参观一下纪念馆，里面可以看到由声光效果模拟的大坝运行过程，出门后走到大坝边，感受毛主席诗中所谓的“高峡出平湖”，运气好的话，可以观看五级船闸内江轮过三峡大坝的情景。然后，乘坐观光巴士，从大坝顶上通过，来到长江对岸大坝下游的河滩，可以近距离观看大坝喷水的壮观景象。三峡大坝的整体游玩感觉不错，惟一不足的就是坝上绿化无大树，夏天很晒，一定要打伞，涂好防晒水！；大坝拥有三峡展览馆、坛子岭园区、185园区、近坝园区及截流纪念园5个园区，走近了感受流水轰鸣，还是很震撼的，水利工程是非纷议，国强民富可否持续，自有后世判断。</w:t>
        <w:br/>
        <w:t>对于三峡大坝，基本是从小听到大，未去之前，对它存有很多不可思议的美好幻想。曾经一直以为，三峡大坝在重庆，现在知道了，三峡大坝位于湖北宜昌境内。三峡大坝现在门票免费，但需要提前在网上进行预约，并预交观光车费。我们是自驾前往三峡大坝，从宜昌出发，路况很好。外部车辆是禁止进入三峡大坝的，所有游客都需要首先到达游客换乘中心。在这里检票进入景区，并乘坐交通大巴。三峡大坝是国家首批AAAAA级旅游景区，主要包括坛子岭、185园区以及截流纪念园等。游览这些景点，需要乘坐景区交通巴士，其实就是大巴。只要进入景区，原则上可以无限次的乘坐景区交通大巴，往返各个景点。</w:t>
        <w:br/>
        <w:t>宜昌至三峡一日游包括三峡大坝、三峡游轮、葛洲坝、一顿不错的午餐。一共200元。价格比较合理，不虚此行。游轮上移民大学生的表演、两岸风光以及三峡人家小楼、古栈道、古楼，然后游轮从葛洲坝船闸下降而出。看到了“高峡出平湖”，也体验了“两岸猿声啼不住，轻舟已过万重山。”的感受。三峡大坝应该算是很成熟的旅游线路了。从宜昌出发先打车到明珠，然后在明珠直接坐大巴可到达换乘中心。可在换乘中心选择线路，再购票出发。共A、B两条线可选，B线需网上预约且主要针对国外游客，A线是多数人的选择。需要注意的是：在进入游客换乘中心前，会有许多黄牛车兜客，价格很低，大家千万贪便宜上了他们的当。起先我也有些疑惑，进大坝后才明白：大坝是严格的军事化管理，普通车进大坝根本不放行，所以如果你上了黑车，他们绝不会拉你上大坝，切记切记！</w:t>
        <w:br/>
        <w:t>另外三峡大坝很神秘，在地图上找不到。特别是谷歌地图上，别的水库、大坝都有，唯独三峡大坝没有。三峡大坝并不是我想象的那么大。库区面积也不是特别大。比我见过的辽宁抚顺水库、本溪观音阁水库、桓仁水库高20-30米。但他的水流量很大，移民有几百万。中国几代领导人的夙愿，中国第一大工程，发电量世界第一。值得我们骄傲。</w:t>
        <w:br/>
        <w:t>坐船如果想要看风景的话那就得站在船外了，船头那是最好的位置，当时我就一直占着船头的位置，结果穿的太少，冻得半死，所以大家如果也要站船头看的话记得多加点衣服，还有就是最好自己带条小板凳啊，不然三、四个小时的就不得不一直站着了。从三峡广场的顶端可以清晰地看到一座大坝将长江说切成了两半，水位差简直惊人，还有三峡的五级水闸，不愧是世界级的水利工程啊。</w:t>
        <w:br/>
      </w:r>
    </w:p>
    <w:p>
      <w:r>
        <w:t>评论：</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