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1.湖北十堰上庸镇官渡镇垂钓之旅</w:t>
      </w:r>
    </w:p>
    <w:p>
      <w:r>
        <w:t>https://www.tuniu.com/trips/12557007</w:t>
      </w:r>
    </w:p>
    <w:p>
      <w:r>
        <w:t>来源：途牛</w:t>
      </w:r>
    </w:p>
    <w:p>
      <w:r>
        <w:t>发表时间：2017-06-21</w:t>
      </w:r>
    </w:p>
    <w:p>
      <w:r>
        <w:t>天数：</w:t>
      </w:r>
    </w:p>
    <w:p>
      <w:r>
        <w:t>游玩时间：</w:t>
      </w:r>
    </w:p>
    <w:p>
      <w:r>
        <w:t>人均花费：</w:t>
      </w:r>
    </w:p>
    <w:p>
      <w:r>
        <w:t>和谁：</w:t>
      </w:r>
    </w:p>
    <w:p>
      <w:r>
        <w:t>玩法：</w:t>
      </w:r>
    </w:p>
    <w:p>
      <w:r>
        <w:t>旅游路线：</w:t>
      </w:r>
    </w:p>
    <w:p>
      <w:r>
        <w:t>正文：</w:t>
        <w:br/>
        <w:br/>
        <w:t>第一日漫漫长路</w:t>
        <w:br/>
        <w:br/>
        <w:br/>
        <w:t>半个月之前就和从小一起长大，又被我勉强带入门手竿垂钓这个可以让人走火入魔的户外运动的谭红军约好去十堰垂钓一次，十堰堵河水库，我去年已经过来了四次，每次都还是比较带劲的，这次带谭红军来感受下自然环境下的大水面作战的感觉。</w:t>
        <w:br/>
      </w:r>
    </w:p>
    <w:p>
      <w:r>
        <w:t>评论：</w:t>
        <w:br/>
      </w:r>
    </w:p>
    <w:p>
      <w:pPr>
        <w:pStyle w:val="Heading2"/>
      </w:pPr>
      <w:r>
        <w:t>2.【途牛首发】至美丹江口，值得细细品味的中国水都</w:t>
      </w:r>
    </w:p>
    <w:p>
      <w:r>
        <w:t>https://www.tuniu.com/trips/12565259</w:t>
      </w:r>
    </w:p>
    <w:p>
      <w:r>
        <w:t>来源：途牛</w:t>
      </w:r>
    </w:p>
    <w:p>
      <w:r>
        <w:t>发表时间：2017-08-16</w:t>
      </w:r>
    </w:p>
    <w:p>
      <w:r>
        <w:t>天数：</w:t>
      </w:r>
    </w:p>
    <w:p>
      <w:r>
        <w:t>游玩时间：</w:t>
      </w:r>
    </w:p>
    <w:p>
      <w:r>
        <w:t>人均花费：</w:t>
      </w:r>
    </w:p>
    <w:p>
      <w:r>
        <w:t>和谁：</w:t>
      </w:r>
    </w:p>
    <w:p>
      <w:r>
        <w:t>玩法：美食，人文游</w:t>
      </w:r>
    </w:p>
    <w:p>
      <w:r>
        <w:t>旅游路线：</w:t>
      </w:r>
    </w:p>
    <w:p>
      <w:r>
        <w:t>正文：</w:t>
        <w:br/>
        <w:br/>
        <w:br/>
        <w:t>写在前面</w:t>
        <w:br/>
        <w:br/>
        <w:br/>
        <w:t>丹江口，大多数人都知道这是南水北调中线的水源地，水质清澈，鱼类鲜美，除了这些，众人对于丹江口别的就基本说不上来了，其实不然，丹江口还有很多耐人寻味的地方，那就跟我一起看看吧。</w:t>
        <w:br/>
        <w:br/>
        <w:br/>
        <w:br/>
        <w:t>丹江口水库大坝</w:t>
        <w:br/>
        <w:br/>
        <w:br/>
        <w:t>先来说说丹江口最出名的地方---丹江口水库大坝。</w:t>
        <w:br/>
        <w:br/>
        <w:br/>
        <w:t>丹江口水库，是亚洲第一大人工淡水湖、国家南水北调中线工程水源地、国家一级水源保护区、中国重要的湿地保护区、国家级生态文明示范区。丹江口水库，由1973年建成的丹江口大坝下闸蓄水后形成，横跨河南、湖北两省，由汉江库区和丹江库区组成。</w:t>
        <w:br/>
        <w:br/>
        <w:br/>
        <w:t>丹江大坝位于丹江口市城区，在汉江与其支流丹江汇合口下游800米处．工程水工建筑物由混凝土坝、电站厂房、升船机提升系统及上游30公里的两座引水渠道组成．它是新中国成立后我国自行设计、自行建造和自行管理的以防洪为主，兼有发电、灌溉、航运、养殖等综合利用的大型水利枢纽工程．</w:t>
        <w:br/>
        <w:br/>
        <w:br/>
        <w:t>它不仅是根治汉江、开发汉江的关键工程．而且也是南水北调中线最佳的水源工程．挡水建筑物丹江大坝总长2.5公里，工程最大坝高97米，坝顶高程162米，内装6台发电机组，装机容量90万千瓦，平均发电量38.3亿度．如今，南水北调工程在即，丹江口水库将成为中线调水工程源头．届时，坝顶高已经增加到175米，该枢纽工程完建后，近期年均调水145亿立方米，远景调水可达230亿立方米．登上坝顶，鸟瞰丹江口城区，楼房林立，鳞次栉比，青山碧水，粉墙黛瓦尽收眼底．抬头远眺，武当山隐隐再现；回首平视，巍巍大坝锁汉江．构成了一幅绚丽多彩的画卷，是旅游、观光的好去处．</w:t>
        <w:br/>
        <w:br/>
        <w:br/>
        <w:t>丹江口大坝加高工程自2005年9月26日正式开工以来，各参建单位按照公司调整确定的工程建设计划，精心组织,加班加点，克服了水库遭遇超20年一遇洪水、降雨偏多、工程施工与运行管理相互干扰等不利因素影响，“一枯”期间砼浇筑已超额完成计划任务，达到24.7万m3，砼浇筑高峰强度超过了初步设计和投标文件确定的施工强度。主体工程各坝段均达到度汛形象高程和脱离基础约束区的要求。</w:t>
        <w:br/>
        <w:br/>
        <w:br/>
        <w:t>丹江口水库，由1973年建成的丹江口大坝下闸蓄水后形成，横跨湖北、河南两省，由汉江库区和丹江库区组成。丹江口水库多年平均入库水量为394．8亿立方米，水源来自于汉江及其支流丹江。水库多年平均面积700多平方公里，2012年丹江口大坝加高后，丹江口水库水域面积将达1022.75平方公里，蓄水量达290.5亿立方米，被誉为“亚洲天池”。</w:t>
        <w:br/>
        <w:br/>
        <w:br/>
        <w:t>这里气候适宜，空气清新，日照量最高。丹江口大坝附近水质透明，水面宽阔，风平浪静，也是个登高望远的风景好去处。</w:t>
        <w:br/>
        <w:br/>
        <w:br/>
        <w:t>丹江口水库水质连续25年稳定在国家二类以上标准，水质保持优良。2014年12月12日14时32分开始向南水北调中线工程沿线地区的北京、天津、河南、河北4个省市的20多座大中城市，提供生活和生产用水。</w:t>
        <w:br/>
        <w:br/>
        <w:br/>
        <w:t>丹江口水库是南水北调水源地，中国好水可谓名不虚传~当地出产的武当山泉，入口回甘，清甜无比，确实非常好的水！</w:t>
        <w:br/>
        <w:br/>
        <w:br/>
        <w:t>众人纷纷举起相机，都被这一库清水和丹江口大坝所震撼。鸟瞰丹江口城区，楼房林立，鳞次栉比；车水马龙，人流如织。一库清水绿滢滢，湖中镶嵌着一面明镜，五光十色；构成了一幅绚丽多彩的画面。</w:t>
        <w:br/>
        <w:br/>
        <w:br/>
        <w:t>购票须知：65元/人</w:t>
        <w:br/>
        <w:t>交通线路：从十堰客运南站乘车至丹江，转乘公交车至坝前公园下车。</w:t>
        <w:br/>
        <w:br/>
        <w:br/>
        <w:br/>
        <w:t>南水北调工程博物馆</w:t>
        <w:br/>
        <w:br/>
        <w:br/>
        <w:t>南水北调博物馆主要是为收藏、展示、研究南水北调中线工程河南省境内出土文物而动议兴建的一座专题博物馆。最早由河南省文物局副局长孙英民提议。初步规划选址在荥阳市南水北调穿黄工程南岸。初步规划建筑面积36800平方米，分为历史文化区和工程展示体验区。博物馆在妥善保管文物的同时，还将成为中原文化遗产与人类环境物证的公益性文化教育机构。其性质是文物保护，专题展示。</w:t>
        <w:br/>
        <w:br/>
        <w:br/>
        <w:t>南水北调出土了大量的文物，</w:t>
        <w:br/>
        <w:br/>
        <w:br/>
        <w:t>丹江口库区发现的沟湾遗址获得国家文物局田野考古质量三等奖。还有很多出土文物为旧石器与新石器过渡时期、先商文化、仰韶文化、早期楚文化、金元时期民间集镇等方面的研究提供了实物资料。</w:t>
        <w:br/>
        <w:br/>
        <w:br/>
        <w:t>随着文物大量出土，如何安置它们成为我省文物界面临的首要问题。由于南水北调工程出土文物没有统一的保管场所，一部分存放在所在市、县文物部门的库房里，一部分暂存在考古发掘单位临时租用的民房里。因此出土文物急需一个“家”。</w:t>
        <w:br/>
        <w:br/>
        <w:br/>
        <w:t>于是在2006年由河南省文物考古学会执行会长、省文物局副局长孙英民出于对南水北调中线工程河南段出土文物的保护而提出，  后来河南网民因淅川移民为南水北调中线工程做出的巨大牺牲又提议在淅川县建设“丹江口库区移民博物馆”。</w:t>
        <w:br/>
        <w:br/>
        <w:br/>
        <w:t>此建议得到当地官方的回应，称建馆意义重大。并受到时任河南省委书记的徐光春高度重视，徐光春表示利用南水北调工程，可以考虑筹建南水北调博物馆，充分展示这一工程的沿线风土、生态景观和文化遗产。</w:t>
        <w:br/>
        <w:br/>
        <w:br/>
        <w:t>于是，在借鉴了重庆中国三峡博物馆的有益经验，建立一个集保护、研究、展示为一体的南水北调博物馆，使其在妥善保管文物的同时，成为中原历史文化遗产与人类环境物证的公益性文化教育机构。</w:t>
        <w:br/>
        <w:br/>
        <w:br/>
        <w:br/>
        <w:t>沧浪洲湿地公园</w:t>
        <w:br/>
        <w:br/>
        <w:br/>
        <w:t>清晨6点，来到沧浪洲湿地公园，清晨的湿地公园大雾弥漫，远处的楼宇若隐若现，四周安静极了，偶尔看见几只飞鸟掠过水面，荡起一层涟漪。在闹市中觅得一处安静之地，在一天中最好的时光感受大自然的馈赠。</w:t>
        <w:br/>
        <w:br/>
        <w:br/>
        <w:t>清风流水、野花烂漫、绿树成荫、芳草萋萋……，轻轻缓步而行，沐浴着朦胧的阳光和晨雾，款款地走进了丹江沧浪湿地公园，不经意间，清凉和温润飘漫在沧浪洲湿地公园，犹如一位风姿绰约的妙龄少女，在柔媚和娇羞中，缓缓地撩起那迷人的面纱！</w:t>
        <w:br/>
        <w:br/>
        <w:br/>
        <w:t>更像一位未经世俗浸染、清丽灵秀而又温婉含嫣的汉江处子。</w:t>
        <w:br/>
        <w:br/>
        <w:br/>
        <w:t>一踏进沧浪洲湿地公园，心灵真的被震撼了，一种水天一色、树木繁茂、云雾缭绕、香馨滋润而又清幽温雅的气息，扑面而来，让人你的周身瞬间被这温润的景致染成绿色了。</w:t>
        <w:br/>
        <w:br/>
        <w:br/>
        <w:t>木质的栈道悠悠展开，浮动在江边水畔绿树和草地之间，犹如一条蜿蜒的长龙，摇摆而动。头顶，绿叶婆娑，浓荫匝地，晨雾缭绕，炎炎夏日仿佛被屏蔽到了另外一个世界。</w:t>
        <w:br/>
        <w:br/>
        <w:br/>
        <w:t>细碎的阳光从树叶的缝隙里坠落下来，掉在人们的身上或脸上，让人的双目有些眩晕。一阵微风从远方蹿过来，绿叶摇翠，沙沙作响，偶有蜂鸣蝶舞在花丛里低吟浅唱，美妙的天籁之音不绝于耳。</w:t>
        <w:br/>
        <w:br/>
        <w:br/>
        <w:t>屏息敛气深深呼吸，五脏六腑都澄澈透亮了，满目尽是郁郁葱葱的幽雅和清新，恍如一种闲适宁静的世外桃源，令人心旷神怡，物我两忘。</w:t>
        <w:br/>
        <w:br/>
        <w:br/>
        <w:t>不敢出声惊扰，只敢悄悄按动快门，如此美景岂敢大声喧哗，那就用相机留住着份美丽吧。</w:t>
        <w:br/>
        <w:br/>
        <w:br/>
        <w:t>丹江口沧浪洲湿地公园，天然氧吧，绿色天堂，水都丹江口最美的地方！</w:t>
        <w:br/>
        <w:br/>
        <w:br/>
        <w:br/>
        <w:t>烟波浩渺百喜岛</w:t>
        <w:br/>
        <w:br/>
        <w:br/>
        <w:t>当丹江口大坝徐徐离开视线，一望无际的“小太平洋”水面上，一座接一座的小岛郁郁葱葱，远远望去，好像一颗颗绿色的宝石镶嵌在碧波万顷之中。</w:t>
        <w:br/>
        <w:br/>
        <w:br/>
        <w:t>这副静谧的山水画仿佛添加了精灵一样的动感美，水气雾霭中，好一副浑然天成的泼墨神笔！</w:t>
        <w:br/>
        <w:br/>
        <w:br/>
        <w:t>登上快艇，遨游在这美景无限的沧浪海上，呼吸着清新的空气，感受着大自然的馈赠。</w:t>
        <w:br/>
        <w:br/>
        <w:br/>
        <w:t>登上百喜岛，看那岛上四面环水，烟波浩渺，心情也十分明媚愉悦。</w:t>
        <w:br/>
        <w:br/>
        <w:br/>
        <w:t>小岛上还有各种游玩项目，一对一专职教练指导。</w:t>
        <w:br/>
        <w:br/>
        <w:br/>
        <w:t>漫步在环岛游步道上，可尽享沧浪海四季独特的山水风光。</w:t>
        <w:br/>
        <w:br/>
        <w:br/>
        <w:t>岛上的孔雀园里，上百只蓝孔雀生活在小岛上，与大家互动。</w:t>
        <w:br/>
        <w:br/>
        <w:br/>
        <w:t>众人游览千姿百态的石林胜境，感受怡然自得的休闲时光，体验碧波万顷的岛上风光，感觉充满野趣，心旷神怡。</w:t>
        <w:br/>
        <w:br/>
        <w:br/>
        <w:t>岛上奇石颇多，各种造型颇为奇特，据说这里曾是一座山头，大坝修建后，这里就成了一处风景优美的小岛。</w:t>
        <w:br/>
        <w:br/>
        <w:br/>
        <w:t>这里没有尾气、没有喧嚣，每天都是从晨光中醒来，看阳光熠熠，听鸟儿啁啾，看书，写字，听歌，发呆.......</w:t>
        <w:br/>
        <w:br/>
        <w:br/>
        <w:t>这里有山有水，也有诗有酒有美人，春赏百花秋观明月，夏来凉风冬降瑞雪，真乃一方宝地。</w:t>
        <w:br/>
        <w:br/>
        <w:br/>
        <w:br/>
        <w:t>丹江口亚洲摩托艇公开赛</w:t>
        <w:br/>
        <w:br/>
        <w:br/>
        <w:br/>
        <w:t>精彩的表演获得现场一片掌声。</w:t>
        <w:br/>
        <w:br/>
        <w:br/>
        <w:t>随即就是摩托艇选手们的矫健英姿出现赛场。</w:t>
        <w:br/>
        <w:br/>
        <w:br/>
        <w:t>各路选手使出十八般武艺，赢得众人阵阵喝彩。</w:t>
        <w:br/>
        <w:br/>
        <w:br/>
        <w:t>水上飞人也是近年来国内兴起的热门运动，除了各大水中赛事不会落下，各种景区也经常见此游玩项目。</w:t>
        <w:br/>
        <w:br/>
        <w:br/>
        <w:br/>
        <w:t>环库旅游公路“碧水连天”观景台</w:t>
        <w:br/>
        <w:br/>
        <w:br/>
        <w:t>丹江口的环库公路全长429公里，跨越丹江口市、郧县、郧西、武当山特区四地。一边依临清澈的丹江口水库和幽深多姿的岛屿，一边是国家森林公园，沿途更是一幅三季有花，四季见绿的秀美风光，被誉为“一条深呼吸的路”。</w:t>
        <w:br/>
        <w:t>来到环库旅游公路“碧水连天”观景台，一幅美景映入眼帘。</w:t>
        <w:br/>
        <w:br/>
        <w:br/>
        <w:t>环丹江口库区生态旅游公路是连接丹江口市、郧阳区、郧西县、武当山等4个县市区、17个主要乡镇的环形公路网，全长429公里。</w:t>
        <w:br/>
        <w:br/>
        <w:br/>
        <w:t>这里时不时有自驾和骑行者经过，他们或登上碧水连天观景台远眺美景，欣赏大自然的湖光山色，又或来到附近的农家乐静静垂钓，享受亲近自然的愉悦。</w:t>
        <w:br/>
        <w:br/>
        <w:br/>
        <w:t>碧波荡漾的丹江口水库上水雾缭绕，远处山色葱茏有致，山尽水出，水流山动，别有一番情趣。</w:t>
        <w:br/>
        <w:br/>
        <w:br/>
        <w:t>路边山花烂漫，碧草萋萋，时不时有小鸟和蜜蜂飞过，让人身心放松，感受大自然的绝美画卷。</w:t>
        <w:br/>
        <w:br/>
        <w:br/>
        <w:t>出发前也可以带上帐篷和渔具,沿途扎寨安营，钓鱼烧烤，真是美景和乐趣皆有！</w:t>
        <w:br/>
        <w:br/>
        <w:br/>
        <w:t>丹江口以一库清水为“引子”，做好“山水一体”融合发展大文章，立足大山、大水、大森林，筑牢天蓝、地绿、水清、城美四条生态底线，健步迈入了建设宜居宜业宜旅的生态滨江城市的快车道，成为了北方“水缸”的坚定守护者，也铸就了生态滨江城的大美山水之无穷魅力。</w:t>
        <w:br/>
        <w:br/>
        <w:br/>
        <w:t>行驶路线</w:t>
        <w:br/>
        <w:t>十堰东（高速）—丹江口（高速）下，左转进入太和大道（土关垭—丹江城区），在沧浪海路口左转前行1公里，不进入沧浪海景区，左侧有门牌：“南水北调中线源头—丹江口 环库旅游路欢迎您”，进入即可。</w:t>
        <w:br/>
        <w:br/>
        <w:br/>
        <w:br/>
        <w:t>千岛画廊的晚霞，让人如痴如醉</w:t>
        <w:br/>
        <w:br/>
        <w:br/>
        <w:t>水面如镜，碧波无浪，从沧浪海经过环库路，来到了千岛画廊。</w:t>
        <w:br/>
        <w:br/>
        <w:br/>
        <w:t>千岛画廊位于丹江口市牛河林区五谷庙村，此处青山峰峦叠障，水面碧波粼粼，万里晴空时登高远眺，似乎进入碧水连天的神仙境地。</w:t>
        <w:br/>
        <w:br/>
        <w:br/>
        <w:t>岛与岛相连，水与水相接，岛上绿树葱茏芳草萋萋，站在观景台上面向远处放眼望去，姿态各异的群岛尽收眼底。</w:t>
        <w:br/>
        <w:br/>
        <w:br/>
        <w:t>湖水和天际似乎融合在了一起，像一条条碧蓝的丝带缠绵在群岛之间，水天一色中，那一座座小岛又犹如天上洒落的一块块碧玉，让你分不清楚是湖水染绿了小岛，还是小岛染蓝了湖水，眼前一切都是那么自然、亲切、和谐，似诗又似画。</w:t>
        <w:br/>
        <w:br/>
        <w:br/>
        <w:t>快六点的时候，暮色渐渐降临。</w:t>
        <w:br/>
        <w:br/>
        <w:br/>
        <w:t>随着夕阳西下，落日的余晖慢慢的把群岛、湖水及天边的晚霞染成了一片赤红，仿佛燃烧的火光。</w:t>
        <w:br/>
        <w:br/>
        <w:br/>
        <w:t>那一抹橘红，让人心生欢喜又有着淡淡忧伤，橘红色的晚霞有着火焰一般的激情，燃烧在天际燃烧在水中，将最后的美丽燃烧殆尽.</w:t>
        <w:br/>
        <w:br/>
        <w:br/>
        <w:t>而淡淡的忧伤是因为“夕阳无限好，只是近黄昏”，世间诸多美好事物皆昙花一现，盛极而衰，美极易逝，在这夕阳西下时，难免让人滋生惋叹。</w:t>
        <w:br/>
        <w:br/>
        <w:br/>
        <w:t>此时的画面，大气而浪漫。</w:t>
        <w:br/>
        <w:br/>
        <w:br/>
        <w:t>在太阳快要隐退之前，万道金光却突然现了出来，犹如出鞘的宝剑，光芒直射。</w:t>
        <w:br/>
        <w:br/>
        <w:br/>
        <w:t>太阳渐渐隐退，留下一幅如画的山水，橘红蔚蓝，渐渐融合又渐渐褪色，此时的水面，却荡漾起了一首幽幽的老情歌，</w:t>
        <w:br/>
        <w:t>回绕天际，漫向湖面~~~</w:t>
        <w:br/>
        <w:br/>
        <w:br/>
        <w:br/>
        <w:t>参观武当山泉工厂</w:t>
        <w:br/>
        <w:br/>
        <w:br/>
        <w:t>从到丹江口开启旅程之时，就一直喝着武当山矿泉水，当时给人感觉非常惊讶，因为喝第一口入喉时，那感觉真是太不一样了！此水入口绵软滑腻，甘甜无比，远远胜过其他品牌的矿泉水，对于疲惫的行者来说，既十分解渴，貌似还有轻微缓解疲劳的作用。</w:t>
        <w:br/>
        <w:br/>
        <w:br/>
        <w:t>武当山泉饮用天然水以国家一级水源保护区、南水北调核心水源地、被誉为“亚洲天池”的丹江口水库深层水为水源。</w:t>
        <w:br/>
        <w:br/>
        <w:br/>
        <w:t>该水库水域面积745平方公里，水库森林覆盖率达79%，天然入库水量408.5亿立方米，被誉为“亚洲天池”。</w:t>
        <w:br/>
        <w:br/>
        <w:br/>
        <w:t>按计划从2014年起向北方送水，届时将惠及河南、河北、北京、天津4省市沿线地区的20多座城市3亿多人口。</w:t>
        <w:br/>
        <w:br/>
        <w:br/>
        <w:t>以丹江口水库深层水为水源,天然清纯、口味甘甜,富含多种对人体有益的矿物元素。</w:t>
        <w:br/>
        <w:br/>
        <w:br/>
        <w:t>经过几十道工序得到最适合人体饮用的纯净水质。</w:t>
        <w:br/>
        <w:br/>
        <w:br/>
        <w:t>全程都是无人流水线，从引水到净化到包装，保证了水质的最大洁净度。</w:t>
        <w:br/>
        <w:br/>
        <w:br/>
        <w:t>以前丹江口的水通过“南水北调”送入到北京天津等地居民家中，而如今，丹江口又通过“武当山泉”这款产品，将好水送往全国各地的人民手里，给个大大的赞。</w:t>
        <w:br/>
        <w:br/>
        <w:br/>
        <w:br/>
        <w:t>神奇景观太极峡</w:t>
        <w:br/>
        <w:br/>
        <w:br/>
        <w:br/>
        <w:t>太极，是丹江口的神韵，太极，是大自然的密码，走进太极峡，就犹如走进一幅山水画卷，任意游走在哪个角落，都是那出彩的一笔。</w:t>
        <w:br/>
        <w:br/>
        <w:br/>
        <w:t>太极峡位于丹江口市石鼓镇，为国家4A级景区，景区内植被茂盛，处处古树参天、野花遍地，还有丹霞地貌、石林景观以及多个溶洞，是丹江口国家森林公园的重要组成部分，相传是道教“真武大帝”隐居修炼的地方。</w:t>
        <w:br/>
        <w:br/>
        <w:br/>
        <w:t>景区是湖北省唯一的丹霞地貌地质公园，也是长江以北最大的丹霞地貌区。</w:t>
        <w:br/>
        <w:br/>
        <w:br/>
        <w:t>穿过蜿蜒盘曲的峡谷小路，犹如置身苍茫荒野。太极峡风景区是一个集雄、奇、秀、险为一体的旅游景区，来到太极峡，仿佛进入“大自然博物馆”，能够尽情享受大自然的美妙。</w:t>
        <w:br/>
        <w:br/>
        <w:br/>
        <w:t>景区最奇最美的景观首推由青龙山和黄龙山两座山脉环绕而成的“天然太极图”，堪称举世罕见的盛世奇观。</w:t>
        <w:br/>
        <w:br/>
        <w:br/>
        <w:t>此处的观极阁为两层重檐阁楼式建筑，也是最佳的观赏点，登临此阁可俯瞰由青龙山、黄龙山组成的天下奇观-天然太极图。自然景观和丰富的人文景观融为一体，其物华天宝又兼具人杰地灵的特质给世人留下极大的想像空间。</w:t>
        <w:br/>
        <w:br/>
        <w:br/>
        <w:t>俯瞰青龙山、黄龙山“龙首”相缠相偎的情景，左右回环，阴阳变换，惟妙惟肖，正是一幅天然太极图！俨然一幅天然“太极图”置于万山群峰之中，让人无不感叹造化神奇。</w:t>
        <w:br/>
        <w:br/>
        <w:br/>
        <w:t>景区风光旖旎，丹霞地貌神奇瑰丽，石林景观鬼斧神工，还有刘秀在这里终于首胜王莽、逐步建立东汉王朝的神奇故事和自然之谜。</w:t>
        <w:br/>
        <w:br/>
        <w:br/>
        <w:t>峡谷内绝壁高耸，曲径回环，怪石嶙峋，飞瀑流泉，浓阴蔽日，鸟语花香……置身其中，如漫游于画廊之中。</w:t>
        <w:br/>
        <w:br/>
        <w:br/>
        <w:t>太极峡的水很醉人，活泼如山间溪流，淙淙而下，一路欢歌；沉静如山间碧潭，幽深清冽，石子、游鱼清晰可见。</w:t>
        <w:br/>
        <w:br/>
        <w:br/>
        <w:t>沿着栈道领略峡谷风情，两侧石壁中衍生的绿意沁人心脾，抬头便是一道狭长湛蓝的天。</w:t>
        <w:br/>
        <w:br/>
        <w:br/>
        <w:t>为增加游客的观赏性可看性，也添了一些有历史底蕴的人工景点。</w:t>
        <w:br/>
        <w:br/>
        <w:br/>
        <w:t>植被繁茂，空气清新，再加上如此绝美的天然风景，太极峡，这是一个你来了绝对不想离开的地方！</w:t>
        <w:br/>
        <w:br/>
        <w:br/>
        <w:t>自驾车路线：</w:t>
        <w:br/>
        <w:t>十堰A线：十堰（土关垭高速）→丹江（姚沟路）→石鼓镇； B线：十堰→郧县（安阳镇）→习家店→石鼓镇</w:t>
        <w:br/>
        <w:t>南阳A线：南阳（沪陕高速）→襄樊（邓州）转汉十高速→老河口市（下高速）→丹江→石鼓镇 B线：南阳→邓州→孟楼→老河口市→丹江→石鼓镇</w:t>
        <w:br/>
        <w:br/>
        <w:br/>
        <w:br/>
        <w:t>武当九宫之首静乐宫</w:t>
        <w:br/>
        <w:br/>
        <w:br/>
        <w:br/>
        <w:t>武当九宫之首静乐宫，位于丹江口市境内。</w:t>
        <w:br/>
        <w:br/>
        <w:br/>
        <w:t>素有小故宫之称的静乐宫，是《世界文化遗产名录》武当山古建筑群的重要组成部分，列为武当山九宫之首，具有较高的历史文物保护价值。</w:t>
        <w:br/>
        <w:br/>
        <w:br/>
        <w:t>静乐宫原位于均县，因1958年丹江口水库建设整个被淹，没入水底，后迁至丹江口市城郊复建，去年十月改字为“静乐宫”。老均州人称净乐宫为净乐之都，水中之都。亦有传言：“一个均州城，半个净乐宫”。</w:t>
        <w:br/>
        <w:br/>
        <w:br/>
        <w:t>关于该宫两个名字，说法有二：其一，该宫创建于明代永乐十六年（1418年），皇帝赐“元天静乐宫”额。自此，“静乐宫”始有其名。但后来在明刻本中，“静”、“净”开始混用，并一直延续下来。</w:t>
        <w:br/>
        <w:br/>
        <w:br/>
        <w:t>其二，武当山道教协会副秘书长、武当山道教学院办公室负责人雷金学说，该宫贵为皇家寺庙，“静乐”除“安静乐善”之意外，还应有道教寓意，而“净”字多用于佛教。于是，为尊重武当道教历史，经请示宗教部门，将“元天净乐宫”匾额换为“元天静乐宫”。</w:t>
        <w:br/>
        <w:br/>
        <w:br/>
        <w:t>原宫位于均州城内正北，占地面积12万多平方米，近于老城的一半。宫内有宫殿、廊庑、亭阁、道房等大小房屋520间。重重宫阙，巍峨高耸，层层院落，曲径通幽。道房栉比，亭台辉映。</w:t>
        <w:br/>
        <w:br/>
        <w:br/>
        <w:t>据《太和山志.图经》载：“净乐治麋，‘玄帝降生于净乐之国’”。明、清名人游记中，把净乐宫描绘成皇帝居所，气魄近似故宫。净乐宫是明朝武当山道教宫观的起始点。</w:t>
        <w:br/>
        <w:br/>
        <w:br/>
        <w:t>关于它的建造源于一个古老的道经故事，相传，玄武本是天上的神灵，被太上老君点化后脱胎于净乐国皇后，入武当修道四十二年，功成飞升；为彰显父母养育之功，武当山建造了供奉净乐国国王和皇后的净乐宫。</w:t>
        <w:br/>
        <w:br/>
        <w:br/>
        <w:t>静乐宫的营造是依据“真武-成真”的传说而修建的，在其总体规划中体现了人、仙、神三境界和“风水”理念，体现出了天、人或人、神和谐统一的理想境界。使山川冲和之气融法于斯，与神像相为表理，是中国古代建筑环境学的科学结晶。整座建筑都被用来祭祀，宫内所供奉的神——真武大帝，作为武当山九宫之首，透过它的整体建筑，可窥视出整个武当山古建筑群的建筑风格。</w:t>
        <w:br/>
        <w:br/>
        <w:br/>
        <w:t>据说这里也是真武大帝父母的居住地，也是真武大帝的降生地！</w:t>
        <w:br/>
        <w:br/>
        <w:br/>
        <w:t>在这里，对武当功夫、养身十三式、早课问道、打坐等进行了参观和拍摄。</w:t>
        <w:br/>
        <w:br/>
        <w:br/>
        <w:t>这是道长在打坐。</w:t>
        <w:br/>
        <w:br/>
        <w:br/>
        <w:t>这是道长在练太极。</w:t>
        <w:br/>
        <w:br/>
        <w:br/>
        <w:t>太极拳，国家级非物质文化遗产，国家瑰宝之一。</w:t>
        <w:br/>
        <w:br/>
        <w:br/>
        <w:t>传统太极拳门派众多，常见的太极拳流派有陈式、杨式、武式、吴式、孙式、和式等派别，各派既有传承关系，相互借鉴，也各有自己的特点，呈百花齐放之态。由于太极拳是近代形成的拳种，流派众多，群众基础广泛，因此是中国武术拳种中非常具有生命力的一支。</w:t>
        <w:br/>
        <w:br/>
        <w:br/>
        <w:t>但普遍来讲，全国各地的太极拳家无不尊张三丰为祖师。</w:t>
        <w:br/>
        <w:br/>
        <w:br/>
        <w:t>其原因是，张三丰创建了武当派，创始了内家拳。太极拳作为内家拳之首，尊称张三丰为祖师，是一种自然归属。</w:t>
        <w:br/>
        <w:br/>
        <w:br/>
        <w:t>武当太极拳，内合其气，外合其形，位居其中，形气相含，神形俱妙，容武术养身于一体，偕称绝妙玄学。太极拳法有：张三丰太极十三式、武当太极28式、武当太极108式。</w:t>
        <w:br/>
        <w:br/>
        <w:br/>
        <w:t>太极拳含蓄内敛、连绵不断、以柔克刚、急缓相间、行云流水的拳术风格使习练者的意、气、形、神逐渐趋于圆融一体的至高境界，而其对于武德修养的要求也使得习练者在增强体质的同时提高自身素养，提升人与自然、人与社会的融洽与和谐。同时，太极拳也不排斥对身体素质的训练，讲究刚柔并济，而非只柔无刚的表演、健身操。</w:t>
        <w:br/>
        <w:br/>
        <w:br/>
        <w:t>太极拳法意相连，招招式式细经研，守定中宫无极势，无形无象养真元，太虚太极吴有象，阴阳动静操做拳，所以学太极一定要持之以恒。</w:t>
        <w:br/>
        <w:t>道家的问道</w:t>
        <w:br/>
        <w:t>清晨，钟声敲醒了漫漫沉睡。武当山的道人们在大殿吟诵经咒，开始了一天的修行，这是一种因循了几千年的生活。在道人们心中，太阳升起的时候，万物苏醒，静坐修炼可以保养精气神，屏弃一切凡尘杂念。</w:t>
        <w:br/>
        <w:br/>
        <w:br/>
        <w:t>道教早晚功课是道教宫观道士日常的主要礼仪之一，也是宫观道士日常修持的一部份。</w:t>
        <w:br/>
        <w:br/>
        <w:br/>
        <w:t>在道教信徒的眼中，天高高在上，神秘莫测。而高耸入云的山峰，是人们能够看到的离天最近的地方。</w:t>
        <w:br/>
        <w:br/>
        <w:br/>
        <w:t>武当处处充满传奇，武学宗师张三丰是如何创立了武当派，那些看似普通的道人们是否身怀绝技。与这座大山一同构成风景的他们究竟过着怎样的生活呢？</w:t>
        <w:br/>
        <w:br/>
        <w:br/>
        <w:t>用诵经向神灵诉说自己内心的虔诚，清心寡欲，修身问道。</w:t>
        <w:br/>
        <w:br/>
        <w:br/>
        <w:t>从历史上有记载的第一个修道之人开始，这种生活在武当山已延续了二千五百年。</w:t>
        <w:br/>
        <w:br/>
        <w:br/>
        <w:t>道教信仰天神，认为天界分为若干重，各路神仙居住其中，逍遥自在。从最初的欲界六天到元始天尊居住的最高天大罗天，仙界里由低到高共有“三十六天”。这是一个神秘而奇特的数字，它其中蕴含着怎样的深意呢？仔细观察，人们会发现，它恰好是9的倍数。</w:t>
        <w:br/>
        <w:br/>
        <w:br/>
        <w:t>中国人讲九五至尊，皇帝是九五至尊，道教供奉的玉皇大帝，包括玄武、真武大帝，他戴的冠上面有九条冕旒，就象征着他们极尊的一个地位。</w:t>
        <w:br/>
        <w:br/>
        <w:br/>
        <w:t>这是一场一个人的精神盛宴，从此天为被，地做床，青山为友，流水知音，在道士看来，在与天相接的绝顶修身问道才是最终的理想。</w:t>
        <w:br/>
        <w:br/>
        <w:br/>
        <w:t>而在夕阳西落时，鼓声渐起，武当的道人们又开始颂习晚课。道教信徒们认为，长夜即将来临，此时应反省自已一天的对错，方能平静身心，修成正果。</w:t>
        <w:br/>
        <w:br/>
        <w:br/>
        <w:t>落日的余晖中,玄武神倾听着众生的祈祷,他微笑着俯瞰苍茫群山。</w:t>
        <w:br/>
        <w:br/>
        <w:br/>
        <w:br/>
        <w:t>茶道、道医</w:t>
        <w:br/>
        <w:br/>
        <w:br/>
        <w:br/>
        <w:t>来到丹江口均陵茶馆，老板娘亲自为大家表演茶艺。</w:t>
        <w:br/>
        <w:br/>
        <w:br/>
        <w:t>精致品味的茶具是从景德镇定制的。</w:t>
        <w:br/>
        <w:br/>
        <w:br/>
        <w:t>浓香甘甜的武当道茶是当地特产，小巧玲珑、口味细腻的茶点，宛如一件件精雕细琢的艺术品，令人流连在欣赏精品的雅趣中而不舍得品尝。</w:t>
        <w:br/>
        <w:br/>
        <w:br/>
        <w:t>老板娘茶艺了得，泡出了各种茶的特点，或清香，或浓郁，或淡雅，只能用镜头拍摄下这所有的美好。</w:t>
        <w:br/>
        <w:br/>
        <w:br/>
        <w:t>茶馆还请来了静乐宫清风道医为大家把脉义诊。</w:t>
        <w:br/>
        <w:br/>
        <w:br/>
        <w:t>道医的概念源自其代表作以现存的《黄帝内经》最具有代表性。以形神兼治为手段的医学及发展出来的“道医学”流派。</w:t>
        <w:br/>
        <w:br/>
        <w:br/>
        <w:t>道医与道教的关系：——道医是上至道家，下至宫观大德道士在日常生活中的经验累积。道医借用了道家（道教）的文化，同时也采用了传统中医的文化。</w:t>
        <w:br/>
        <w:br/>
        <w:br/>
        <w:t>道医也充分利用中医讲究“望、闻、问、切”，望，指观气色；闻，指听声息；问；指询问症状；切；指摸脉象。合称四诊。</w:t>
        <w:br/>
        <w:br/>
        <w:br/>
        <w:t>静乐宫的清风道长，利用“望、闻、问、切”诊断病情与就诊者的病情几乎完全吻合，果真是医术高超，博得众人一致赞叹。需要清风道长联系方式的可以加我微信：14210185</w:t>
        <w:br/>
        <w:br/>
        <w:br/>
        <w:br/>
        <w:t>丹江口美食</w:t>
        <w:br/>
        <w:br/>
        <w:br/>
        <w:t>来到中国的最美水都，怎么都要品尝下这里美味的鲜鱼宴。</w:t>
        <w:br/>
        <w:br/>
        <w:br/>
        <w:t>丹江水库，位于湖北、河南二省交界区域，是长江最大支流汉江上游的一个大型水库，也是我国规模较大的水库之一。水质优良，水体量大，是南水北调中线工程的水源地。 多年来，丹江水库盛产各类特有的鱼类，是人们饮食的美味佳肴。</w:t>
        <w:br/>
        <w:br/>
        <w:br/>
        <w:t>丹江口水库里的水不仅清澈甘甜，而且渔业资源丰富，有翘嘴鲌、黄鱼、沙丁鱼等几十个品种，其中丹江口翘嘴鲌已被纳入国家地理标志保护产品。</w:t>
        <w:br/>
        <w:br/>
        <w:br/>
        <w:t>自南水北调中线工程全线通水以来，为确保丹江水源水质，库中的水箱养鱼已经全部取缔。所有鱼类养殖回归自然放养。这是丹江水库的特产鱼类之一：银鱼，它全身通体洁白，营养价值非常高。</w:t>
        <w:br/>
        <w:br/>
        <w:br/>
        <w:t>这是获得国家地理标志保护产品的鱼品：丹江口翘嘴白鱼。禁止网箱养鱼后，丹江口水库出产的鱼品质更好，更加环保无污染。</w:t>
        <w:br/>
        <w:br/>
        <w:br/>
        <w:t>这是炒鱼杂，第一次知道鱼的心肚肺腑还可以这么吃，而且味道简直是太好吃了，特别是鱼肚，软糯弹牙，好吃得简直停不下来！</w:t>
        <w:br/>
        <w:br/>
        <w:br/>
        <w:t>还有各种叫不出名字的鱼类，每道菜都非常鲜美。</w:t>
        <w:br/>
        <w:br/>
        <w:br/>
        <w:t>在丹江口大坝下面的水库船上，丹江全鱼宴更是受到了越来越多的市民欢迎，除了十堰，襄阳、老河口、谷城的一些食客周末也纷至沓来。</w:t>
        <w:br/>
        <w:br/>
        <w:br/>
        <w:t>旅游到此为止告一段落，丹江口的美需要用心去品味，这是一个每年拥有300多个空气质量优良日、人均绿地面积居全国笫一的城市，这是一个风景优美，地理资源丰富，拥有武当山沦浪海交相辉映的城市，值得你细细品味。</w:t>
        <w:br/>
        <w:t>交通贴士：</w:t>
        <w:br/>
        <w:t>1、距离丹江口市最近的火车站是“十堰站”，二者相距约91公里，行车需时一小时四十分左右。</w:t>
        <w:br/>
        <w:t>2、襄阳机场、武当山机场分别距市区65公里、50公里。</w:t>
        <w:br/>
      </w:r>
    </w:p>
    <w:p>
      <w:r>
        <w:t>评论：</w:t>
        <w:br/>
      </w:r>
    </w:p>
    <w:p>
      <w:pPr>
        <w:pStyle w:val="Heading2"/>
      </w:pPr>
      <w:r>
        <w:t>3.品一口丹江水，做一回画中人</w:t>
      </w:r>
    </w:p>
    <w:p>
      <w:r>
        <w:t>https://www.tuniu.com/trips/12565151</w:t>
      </w:r>
    </w:p>
    <w:p>
      <w:r>
        <w:t>来源：途牛</w:t>
      </w:r>
    </w:p>
    <w:p>
      <w:r>
        <w:t>发表时间：2017-08-17</w:t>
      </w:r>
    </w:p>
    <w:p>
      <w:r>
        <w:t>天数：</w:t>
      </w:r>
    </w:p>
    <w:p>
      <w:r>
        <w:t>游玩时间：</w:t>
      </w:r>
    </w:p>
    <w:p>
      <w:r>
        <w:t>人均花费：</w:t>
      </w:r>
    </w:p>
    <w:p>
      <w:r>
        <w:t>和谁：</w:t>
      </w:r>
    </w:p>
    <w:p>
      <w:r>
        <w:t>玩法：美食，人文游</w:t>
      </w:r>
    </w:p>
    <w:p>
      <w:r>
        <w:t>旅游路线：</w:t>
      </w:r>
    </w:p>
    <w:p>
      <w:r>
        <w:t>正文：</w:t>
        <w:br/>
        <w:br/>
        <w:br/>
        <w:t>写在前面</w:t>
        <w:br/>
        <w:br/>
        <w:br/>
        <w:t>提到丹江口你会想到什么？作为一个湖北人，在没有去过丹江口以前，我只知道这里是农夫山泉的发源地之一，这里有着纯净的水源，只知道这里是南水北调中线工程水源地，被誉为“亚洲天池”，只知道这里有着闻名于世的道教圣地武当山。但在从未来过以前，所有的一切只是耳闻不曾亲自领略。直到有一天我亲自游览了这座小城，它没有大都市的繁华喧闹，偶尔腾空而起的白鹭，寥寥一掠而过的游艇，犹如在一副山水画中轻描淡写的点染。</w:t>
        <w:br/>
        <w:t>丹江口历史悠久，文化底蕴深厚。建置达2200余年，秦设武当县，隋、唐改为均州，民国始称均县，1948年解放，1958年因修建丹江口水利枢纽，县城搬迁至现址依坝而建;由于地处江汉平原与秦巴山区结合部，楚文化、中原文化、汉水文化、道教文化在这里有机融合，人杰地灵，民风纯朴。境内著名的世界文化遗产武当山和南水北调中线工程调水源头丹江口水库，名山秀水，珠联璧合。</w:t>
        <w:br/>
        <w:br/>
        <w:br/>
        <w:t>丹江水库，它的水域有个好听的名字：小太平洋。</w:t>
        <w:br/>
        <w:t>在悠长的汉水之滨，这里曾是孺子歌处。</w:t>
        <w:br/>
        <w:t>在传说中怀古，在怀古的情思中沉醉。</w:t>
        <w:br/>
        <w:t>于是，在怀古的情调中，我仿佛听到踏空踏浪的歌声“沧浪之水清兮，可以濯吾缨，沧浪之水浊兮，可以濯吾足。”</w:t>
        <w:br/>
        <w:t>无需唏嘘沉于水底的沧浪亭，这里最让我敬重的字眼还是：太平。</w:t>
        <w:br/>
        <w:t>水美如诗，水美如画，在这幅画中，行吟的我只是一抹轻柔的底色。在这章诗句，不羁之旅只是一个轻盈的逗点。那些光影中浮动的身姿，才是这诗情画意中的景致，那些赤膊于舟、劳作于水的众生，轻描淡写着的才是生命最美的舞姿。</w:t>
        <w:br/>
        <w:br/>
        <w:br/>
        <w:br/>
        <w:t>关于交通</w:t>
        <w:br/>
        <w:br/>
        <w:br/>
        <w:t>外部交通：</w:t>
        <w:br/>
        <w:t>1、飞机</w:t>
        <w:br/>
        <w:t>武当山机场：位于十堰城区和武当山旅游区之间，已经于2016年正式通航，开通有杭州-十堰-西安，十堰-上海这两条航线。</w:t>
        <w:br/>
        <w:t>襄阳机场：已开通北京、广州、昆明、成都等地航线，通过襄阳到丹江口也十分便捷</w:t>
        <w:br/>
        <w:t>2、火车</w:t>
        <w:br/>
        <w:t>十堰火车站：从十堰火车站去丹江口需要先去十堰客运南站坐汽车，十堰火车站离客运南站很近的约700米。大约行驶1小时40分钟，90公里左右。</w:t>
        <w:br/>
        <w:t>襄阳火车站：襄阳火车站附近就是长途汽车站,可以坐到丹江口的大巴,半个小时一班。大约行驶两小时，100公里左右。</w:t>
        <w:br/>
        <w:br/>
        <w:br/>
        <w:br/>
        <w:t>舌尖上的全鱼宴</w:t>
        <w:br/>
        <w:br/>
        <w:br/>
        <w:t>丹江口素有“中国水都”之称，为国家一级水资源保护区，水质清纯，掬水可饮。所谓好水养好鱼，来到丹江口，最不可错过的自然就是全鱼宴啦~</w:t>
        <w:br/>
        <w:t>这一次我们来到的是当地比较有特色的餐厅，在均州渔港，在江面上停泊着几处用游船改造的餐厅，都只是专做鱼宴，这里的的全鱼宴让我们大开眼界，各种做法都非常到位，让不爱吃鱼的我都停不下来～</w:t>
        <w:br/>
        <w:t>餐厅：袁老三水上酒家</w:t>
        <w:br/>
        <w:t>地址：均州路办事处张家营社区外滩</w:t>
        <w:br/>
        <w:br/>
        <w:br/>
        <w:br/>
        <w:t>关于住宿</w:t>
        <w:br/>
        <w:br/>
        <w:br/>
        <w:t>这次住宿我们选择了距离江边不远的龙山宾馆。</w:t>
        <w:br/>
        <w:t>地址：丹江口 上坝路7号</w:t>
        <w:br/>
        <w:t>价格：标间120左右每间</w:t>
        <w:br/>
        <w:t>优点：内部面积很大，含免费自助早餐，酒店内也有餐厅比较方便</w:t>
        <w:br/>
        <w:t>缺点：更适合自驾的人来这里住宿</w:t>
        <w:br/>
        <w:br/>
        <w:br/>
        <w:br/>
        <w:t>DAY1：太极峡</w:t>
        <w:br/>
        <w:br/>
        <w:br/>
        <w:t>今天下午，我们驱车来到太极侠风景区，太极峡风景区位于湖北省丹江口市石鼓镇境内，是一块尚未开发的兼具北方雄浑壮阔与南方清秀俊逸的风水宝地。</w:t>
        <w:br/>
        <w:t>太极，可以说是丹江口的神韵，令你屏气惊异，太极，是大自然的密码，由你揭开谜底。走进太极峡，就犹如走进一幅山水画卷，任你游走在哪个角落，都是那出彩的一笔。</w:t>
        <w:br/>
        <w:br/>
        <w:br/>
        <w:br/>
        <w:t>DAY2：亚洲摩托艇公开赛-丹江口大坝-千岛画廊</w:t>
        <w:br/>
        <w:br/>
        <w:br/>
        <w:t>早就听闻，在丹江口沧浪海湿地公园每年的8月9日都会举办摩托艇大赛，这次运气比较好正好赶上了开幕式，自然不得不去一睹”水上F1“的风采了。自03年中国摩托艇联赛携手后，每年这里都会成为中国版的速度与激情的竞技场，第一次近距离接触摩托艇，感觉还挺兴奋的。</w:t>
        <w:br/>
        <w:br/>
        <w:br/>
        <w:br/>
        <w:t>游丹江口大坝，感受纯净之美</w:t>
        <w:br/>
        <w:br/>
        <w:br/>
        <w:br/>
        <w:br/>
        <w:t>南水北调工程展览馆</w:t>
        <w:br/>
        <w:br/>
        <w:br/>
        <w:br/>
        <w:br/>
        <w:t>千岛画廊，是一首写不完的诗</w:t>
        <w:br/>
        <w:br/>
        <w:br/>
        <w:t>若要说丹江口的美是一幅美丽的画卷，当然不仅仅是以上那些风光。环库公路又被称作为是最美的公路。行走在环丹江口库区公路上，碧波荡漾的丹江口水库上水雾缭绕，远处山色葱茏有致，山尽水出，水流山动，别有一番情趣，极目所眺，天蓝如洗，路如彩带飘舞，若隐若现，惊艳极了。</w:t>
        <w:br/>
        <w:br/>
        <w:br/>
        <w:br/>
        <w:t>DAY3：沧浪海湿地公园-静乐宫</w:t>
        <w:br/>
        <w:br/>
        <w:br/>
        <w:t>不记得有多久没有看过日出了，哪怕忍者困意也要来看的沧浪海湿地公园，果然没有让我们失望！</w:t>
        <w:br/>
        <w:br/>
        <w:br/>
        <w:br/>
        <w:t>一座静乐宫，半座均州城</w:t>
        <w:br/>
        <w:br/>
        <w:br/>
        <w:t>移步静乐宫，静乐宫可以说是此行我比较期待的一个景点。作为武当九宫之首的静乐宫承载了太多均州人的记忆，一座静乐宫，半个均州城，由此可见静乐宫之于均州城的重要地位。</w:t>
        <w:br/>
        <w:br/>
        <w:br/>
        <w:t>来到美丽的沧浪海边，这是我们此行的倒数第二站，突然觉得只感叹时间不够让我更加深入的体验丹江口的美~</w:t>
        <w:br/>
        <w:br/>
        <w:br/>
        <w:t>这次我们选择了乘坐小游艇出海，游艇的内部是这样的。</w:t>
        <w:br/>
      </w:r>
    </w:p>
    <w:p>
      <w:r>
        <w:t>评论：</w:t>
        <w:br/>
      </w:r>
    </w:p>
    <w:p>
      <w:pPr>
        <w:pStyle w:val="Heading2"/>
      </w:pPr>
      <w:r>
        <w:t>4.探源丹江口，问道武当山</w:t>
      </w:r>
    </w:p>
    <w:p>
      <w:r>
        <w:t>https://www.tuniu.com/trips/12565804</w:t>
      </w:r>
    </w:p>
    <w:p>
      <w:r>
        <w:t>来源：途牛</w:t>
      </w:r>
    </w:p>
    <w:p>
      <w:r>
        <w:t>发表时间：2017-08-22</w:t>
      </w:r>
    </w:p>
    <w:p>
      <w:r>
        <w:t>天数：</w:t>
      </w:r>
    </w:p>
    <w:p>
      <w:r>
        <w:t>游玩时间：</w:t>
      </w:r>
    </w:p>
    <w:p>
      <w:r>
        <w:t>人均花费：</w:t>
      </w:r>
    </w:p>
    <w:p>
      <w:r>
        <w:t>和谁：</w:t>
      </w:r>
    </w:p>
    <w:p>
      <w:r>
        <w:t>玩法：美食，人文游</w:t>
      </w:r>
    </w:p>
    <w:p>
      <w:r>
        <w:t>旅游路线：</w:t>
      </w:r>
    </w:p>
    <w:p>
      <w:r>
        <w:t>正文：</w:t>
        <w:br/>
        <w:br/>
        <w:br/>
        <w:t>写在前面</w:t>
        <w:br/>
        <w:br/>
        <w:br/>
        <w:t>丹江，在未曾抵达时，就已经熟悉。或许，是因为它曾以汉江最长支流的名义，出现在地理书籍上；或许，是因为它尧时丹水的名字，竟流传至今；或许，是因为它早在战国时期就已经通航，是古时中国长江一带通往古都西安的一条重要水路。</w:t>
        <w:br/>
        <w:t>只是，这些都是丹江千年前写下的传奇，而我们的记忆，早已习惯于淡忘古老的曾经。</w:t>
        <w:br/>
        <w:t>近代的丹江，水路交通枢纽的存在，早已被铁路、公路取代。1958年，丹江口水库的建成，却让丹江，再一次的活跃在大众的眼前。随着南水北调中线工程的实施，丹江口水库作为渠首，让既不在丹江头，也不在丹江尾的京津人，喝上了丹江水。</w:t>
        <w:br/>
        <w:t>今年三月，第一次走进丹江，是在河南境内的淅川，深入南水北调中线工程的全过程，看到了淅川人为南水北调义无反顾的背井离乡。只是，这样的丹江并不是全部。再一次来到丹江，是在丹江口市，山水之间，探源问道。</w:t>
        <w:br/>
        <w:br/>
        <w:br/>
        <w:br/>
        <w:t>实用信息</w:t>
        <w:br/>
        <w:br/>
        <w:br/>
        <w:t>关于丹江口</w:t>
        <w:br/>
        <w:t>丹江口市素有“中国水都、亚洲天池”的美誉，是南水北调中线核心水源城市，生态优良，全市森林覆盖率达50.5％，丹江口水库水质常年保持在Ⅱ类饮用水以上标准。水秀山必灵，道教圣地、世界文化遗产武当山古建筑群就在丹江口境内。此外，还有沧浪海、太极峡等山水点缀。无论是爱山水还是爱人文，在丹江口，都能安排到适合自己的旅游路线。</w:t>
        <w:br/>
        <w:br/>
        <w:br/>
        <w:t>食在丹江口</w:t>
        <w:br/>
        <w:t>靠山吃山，靠水吃水，在丹江口，少不了的是吃特色水产品，鲢鱼、鳙鱼、银鱼等都是丹江口特色美食。丹江口鱼畅游在清澈的丹江口，喝着甘甜的河水，自己也变成了丹江口的灵魂美食，肉质细嫩、味道鲜美。</w:t>
        <w:br/>
        <w:t>在丹江口，自然每一顿都离不开鱼，最有特色的是丹江口全鱼宴，在均州渔港的游船餐厅，看着江边渔火，吃着水中新鲜的野生鱼，品尝最天然的美味。此行品尝了袁老三水上酒家的全鱼宴，天然野生，加上厨师原始的烹饪方式，色香味美，回味悠长。</w:t>
        <w:br/>
        <w:br/>
        <w:br/>
        <w:t>宿在丹江口</w:t>
        <w:br/>
        <w:t>丹江口市近几年发展迅速，旅游接待硬件设施齐全，在丹江口，可以随心入住，丹江口市宾馆、汉江国际大酒店等都是不错的选择。</w:t>
        <w:br/>
        <w:t>此行来丹江口，入住的是丹江口龙山宾馆。龙山宾馆是园林式宾馆，位于丹江口市大坝路，地理位置优越，有155个客房、2个餐厅、20多个大小宴会厅，接待能力强，适宜休闲、旅游、会议入住。房间宽敞明亮，干净卫生，可以满足游客各项入住需求，可提供早午晚餐，是在丹江口市中不错的住宿选择。</w:t>
        <w:br/>
        <w:br/>
        <w:br/>
        <w:t>行在丹江口</w:t>
        <w:br/>
        <w:t>丹江口位于三省交界处，241国道和316省道在丹江口交汇，地理位置优越，公路交通便捷，方便从西安、郑州、武汉方向自驾抵达。</w:t>
        <w:br/>
        <w:t>武当山机场、襄阳机场距丹江口市区都不是很远，交通便捷，可以乘坐汽车直达。两个机场分别开通了杭州、西安、北京、广州、昆明等地航线，可从全国各地快速抵达。十堰、襄阳也已开通高铁动车，车次不是太多，但是可为不少人提供方便。十堰市位于汉渝铁路沿线，从各地可火车直达，十堰汽车南站可乘汽车直达丹江口市。</w:t>
        <w:br/>
        <w:t>丹江口景区特色明显，探源问道是最主流的游玩方式。抵达丹江口市后，可根据自己的兴趣合理规划主题游玩路线。丹江口景区众多，景区之间公路相通，路况很好，适宜自驾游。</w:t>
        <w:br/>
        <w:br/>
        <w:br/>
        <w:br/>
        <w:t>亚洲天池，水上激情</w:t>
        <w:br/>
        <w:br/>
        <w:br/>
        <w:t>2017年8月9日，中国丹江口亚洲摩托艇公开赛开幕，为了看到中国水都在水上的速度与激情，在开幕式的前一晚，乘着火车，从天津来到丹江口，距离虽然遥远，却阻挡不了观战的热情。</w:t>
        <w:br/>
        <w:t>同一片水域，几个月前，在河南淅川所见，因为水库移民的数字而沉重；这一次，在丹江口，却因为一场水上赛事，激情澎湃。</w:t>
        <w:br/>
        <w:t>当然，这不是一场普通的赛事，这是国内首次在内陆、内水、内河举办的亚洲B级赛事，也是首次由县级承办。来自不同国家的20支高水平摩托艇队齐聚丹江口，在水中飞跃，在水中舞蹈，点燃水都的激情。</w:t>
        <w:br/>
        <w:t>开幕式时，太阳已经很烈，但是这座小城的人们几乎倾巢而出，在岸边观战喝彩，为丹江口呐喊，为运动员助威。恰好此时来到丹江口的游客也被眼前的氛围感染，加入其中。</w:t>
        <w:br/>
        <w:t>运动员出场，还只是出场的仪式，没有拿出比赛的气势，浪花飞溅，便已惊艳了众人。借助摩托艇，运动员变身为自由的鱼，或群舞、或独秀，变换着各种身姿，在水中畅游。</w:t>
        <w:br/>
        <w:t>然而，当以为一个个运动员潇洒亮相，摆出水上造型就结束时，才发现，最精彩最刺激的水上超人已经就位，不仅仅是在水中游，更是在水上飞。回旋、跳跃、腾空，一个个花样玩法点燃了丹江口的夏日激情。</w:t>
        <w:br/>
        <w:br/>
        <w:br/>
        <w:br/>
        <w:t>中国水都，南水北调</w:t>
        <w:br/>
        <w:br/>
        <w:br/>
        <w:t>丹江口市中最显眼的便是丹江口大坝，这是丹江口的标识，也是中国水都的见证。从1958年修建丹江口大坝，形成亚洲最大人工淡水湖，到2005年大坝加高和2014年正式通水，成为南水北调中线工程核心水源区，丹江口市从偏居一隅的县级市，变成名副其实的中国水都。</w:t>
        <w:br/>
        <w:t>走在大坝上，望着眼前的丹江口市，眼前的一片绿色改变了我对大坝冰冷的印象，甚至大坝上，也被绿植覆盖，俨然一个小型花园。我知道为修建大坝，丹江口人民曾经付出了什么，然而，眼前的丹江口市，是一个绿色生态的小城，想要就此安居。</w:t>
        <w:br/>
        <w:br/>
        <w:br/>
        <w:t>在丹江口工程展览馆中，图文并茂，展示着大坝的前世今生，展示着中国水都的一往直前，也展示着南水北调中线工程的成果。在展览馆中，曾经工程建设的困难，曾经背井离乡的壮举与心酸，都变成了故事，向后人诉说。</w:t>
        <w:br/>
        <w:t>作为南水北调中线工程核心水源地，丹江口市有着明显的水资源优势，水质优良、水资源丰富可靠、地理位置优越，是农夫山泉的水源地之一，也成立了本土的武当山泉品牌。喝着武当山泉，探源丹江口，这是一种探寻，也是一种回归。</w:t>
        <w:br/>
        <w:br/>
        <w:br/>
        <w:t>清晨，丹江水上迷雾袅绕，整个小城都在轻纱薄雾之间，驱车驶进沧浪洲生态湿地公园，看江水两岸，朦胧诗意。</w:t>
        <w:br/>
        <w:br/>
        <w:br/>
        <w:br/>
        <w:t>沧浪之水，清兮浊兮</w:t>
        <w:br/>
        <w:br/>
        <w:br/>
        <w:t>“沧浪之水清兮，可以濯我缨；沧浪之水浊兮，可以濯我足。”四千年前，大禹曾前往沧浪治水；战国时期，诗人屈原曾经在沧浪水上与渔父对歌；沧浪，是中国关于水最初的记忆，是古代文人对高洁、淡泊的追寻。</w:t>
        <w:br/>
        <w:t>根据史学考证的说法之一，沧浪之水穿山绕洲，便蜿蜒在丹江口境内。这一说法，在《水经注》中便能找到依据，“武当县西北汉水中有洲名沧浪洲，”。</w:t>
        <w:br/>
        <w:t>千年前的沧浪之水流向了何方，是不是依旧停留在丹江口，依旧在流淌，我不得而知，只是默默的来到沧浪海，想要寻找水的方向。</w:t>
        <w:br/>
        <w:t>沧浪海位于丹江口大坝右岸，从沧浪海游船码头乘着快艇，在碧水蓝天中迎着风去往水库深处。在丹江水最宽广的时候，真的如大海般广阔在现代的快艇上快速划过，自然听不见古老的渔父歌，然而，只是“沧浪”二字，便有足够的魔力，让我的思绪飘向古老的曾经。</w:t>
        <w:br/>
        <w:t>在水库最深处，快艇停留在沙滩前方，换成竹筏划向住满了孔雀的对岸。那里没有铁丝网，孔雀是岛中的主人，看见我们一群人上来，便前来引路，而我们只是过客，在岸上远远的跟孔雀对视，眺望远方的风景，然后，匆匆下岛，乘着竹筏回到沙滩上。</w:t>
        <w:br/>
        <w:t>水库固然不是海，却叫了一个海的名字，沙滩上度假的模样也能让人恍惚间假装在海边。然而，我真正在意的，依旧是“沧浪”二字。</w:t>
        <w:br/>
        <w:br/>
        <w:br/>
        <w:t>从沧浪海出来，沿着最美的环库路驶向千岛画廊，一路风景。抵达千岛画廊时，即将日落，绚烂的晚霞，映照着整个丹江口。</w:t>
        <w:br/>
        <w:br/>
        <w:br/>
        <w:br/>
        <w:t>山水太极，峡舞乾坤</w:t>
        <w:br/>
        <w:br/>
        <w:br/>
        <w:t>对湖北的地理并不熟悉，以至于知道丹江口，也知道武当山，竟然不知道原来武当山就在丹江口。更不知道，在丹江口的峡谷间，有一个自然天成的太极。太极峡西南便连接着道教圣地武当山，在这里出现一个天然的太极图是理所当然，也是道法自然。</w:t>
        <w:br/>
        <w:t>当穿过山水，来到太极峡，登上高峰往下望时，不需要想象，只需要看一眼便能立马辨识出来，峡谷穿山而过，高山幽谷，呈现出太极的模样，惊叹于造物的神奇。</w:t>
        <w:br/>
        <w:t>太极峡虽然是国家AAAA级景区，但因为距离丹江口市有一定的距离，又被武当山、丹江口一山一水遮掩了光芒，游人并不是很多。但正因为这样，反而有一种野性的美，不拥挤，不雕琢。</w:t>
        <w:br/>
        <w:t>从山顶下来，深入峡谷，在绿树的掩映下，用双脚丈量太极的分界线。峡谷幽深，不时便会遇见小瀑布，让整个夏日都变得清凉。因为抵达丹江口的前一天下了一场大暴雨，太极峡的水没有日常的清澈，但飞流瀑布间，依旧风情。</w:t>
        <w:br/>
        <w:t>行走在山水间，不时被一些小景吸引，停住了脚步，忘记了时间。这些山间小景并不惊艳，更没有到绝美的地步，很常见，却也很珍稀，温和美好，伴随着我前行。</w:t>
        <w:br/>
        <w:t>从太极峡走出来，夕阳已经不再，回丹江口市的路上，晚霞却一直挂在天边，绚烂多彩，将这一天，都照成了彩色。</w:t>
        <w:br/>
        <w:br/>
        <w:br/>
        <w:br/>
        <w:t>静乐古宫，道法自然</w:t>
        <w:br/>
        <w:br/>
        <w:br/>
        <w:t>这一次来到丹江口，原本并未将武当山列入行程中来，不是因为不感兴趣，而是因为时间太紧，不想匆匆一游，索性留在以后慢慢走进，问道武当，走进隐藏在时光中的老建筑。然而，意外的，在丹江口市中心的不远处，走进武当九宫之一的静乐宫，偶遇习武、打坐、诵经的道士，感受武当。</w:t>
        <w:br/>
        <w:t>静乐宫于明永乐十一年敕建，永乐帝赐“天元静乐宫”匾额，是武当九宫之首，有“小故宫”之称。然而，1958年，因修建丹江口水利工程枢纽，静乐宫同均州古城一并淹没于丹江口水库之中。</w:t>
        <w:br/>
        <w:t>复建的静乐宫位于丹赵路街道东郊北坡，与原静乐宫风格相似。走不进淹没在水里的静乐宫，只能在新建的宫中怀古叹今。幸而，在新建的建筑里，生活着修行的道士，每天诵经、打坐、习武，让这个承载着前世记忆的新静乐宫真的就变成了印象中静乐宫的样子。</w:t>
        <w:br/>
        <w:t>我害怕看见老建筑的消失，可是，如果已经消失，复建的静乐宫，可能是它最好的存在方式。或许，百年以后，静乐宫将不仅承载着前世，也有足够的勇气与资本展示着今生。</w:t>
        <w:br/>
        <w:br/>
        <w:br/>
        <w:t>从静乐宫出来，在茶馆里泡一杯茶，回味着诵经声，韵味悠长。武当道医清风道长为我们把脉问诊，一语中的。在丹江口的最后一个下午，便是如此，在茶与道中画上句号。</w:t>
        <w:br/>
      </w:r>
    </w:p>
    <w:p>
      <w:r>
        <w:t>评论：</w:t>
        <w:br/>
      </w:r>
    </w:p>
    <w:p>
      <w:pPr>
        <w:pStyle w:val="Heading2"/>
      </w:pPr>
      <w:r>
        <w:t>5.行走丹江口，感受中国水都的别样风情</w:t>
      </w:r>
    </w:p>
    <w:p>
      <w:r>
        <w:t>https://www.tuniu.com/trips/12539525</w:t>
      </w:r>
    </w:p>
    <w:p>
      <w:r>
        <w:t>来源：途牛</w:t>
      </w:r>
    </w:p>
    <w:p>
      <w:r>
        <w:t>发表时间：2017-08-23</w:t>
      </w:r>
    </w:p>
    <w:p>
      <w:r>
        <w:t>天数：</w:t>
      </w:r>
    </w:p>
    <w:p>
      <w:r>
        <w:t>游玩时间：</w:t>
      </w:r>
    </w:p>
    <w:p>
      <w:r>
        <w:t>人均花费：</w:t>
      </w:r>
    </w:p>
    <w:p>
      <w:r>
        <w:t>和谁：</w:t>
      </w:r>
    </w:p>
    <w:p>
      <w:r>
        <w:t>玩法：</w:t>
      </w:r>
    </w:p>
    <w:p>
      <w:r>
        <w:t>旅游路线：</w:t>
      </w:r>
    </w:p>
    <w:p>
      <w:r>
        <w:t>正文：</w:t>
        <w:br/>
        <w:br/>
        <w:t>前言</w:t>
        <w:br/>
        <w:br/>
        <w:br/>
        <w:t>说到丹江口，脑海中一闪而过是这里非常出名的大坝。其实说到丹江口的历史，可以追溯到近3000年前，春秋战国史称均陵，秦灭楚国置武当县，汉承秦制，隋唐首称均州，后历经武当郡，武当军节度，武当县。明洪武2年，废武当县入均州。宋、元、明、清历代皆为重镇，民国初年改州为县，后改为丹江口市。现在的丹江口不仅是南水北调中线工程的源头，其实当地的自然环境也非常的吸引人。一条丹江水，赋予了这座城市活力与生命。</w:t>
        <w:br/>
        <w:br/>
        <w:br/>
        <w:t>收起关于旅行的那些事儿</w:t>
        <w:br/>
        <w:br/>
        <w:br/>
        <w:t>关于交通</w:t>
        <w:br/>
        <w:br/>
        <w:br/>
        <w:t>飞机</w:t>
        <w:br/>
        <w:br/>
        <w:br/>
        <w:t>武当山机场：距丹江口市区50公里。</w:t>
        <w:br/>
        <w:br/>
        <w:br/>
        <w:t>襄阳刘集机场：距丹江口市区65公里</w:t>
        <w:br/>
        <w:br/>
        <w:br/>
        <w:t>火车</w:t>
        <w:br/>
        <w:br/>
        <w:br/>
        <w:t>目前只能乘动车或者火车到达附近的襄阳站或十堰站，再换乘汽车抵达丹江口。</w:t>
        <w:br/>
        <w:br/>
        <w:br/>
        <w:t>客运</w:t>
        <w:br/>
        <w:br/>
        <w:br/>
        <w:t>丹江口客运站地址：十堰市丹江口市太和东路19号</w:t>
        <w:br/>
        <w:br/>
        <w:br/>
        <w:t>关于景点：</w:t>
        <w:br/>
        <w:br/>
        <w:br/>
        <w:t>太极峡</w:t>
        <w:br/>
        <w:br/>
        <w:br/>
        <w:t>地址：湖北省十堰丹江口市石鼓镇</w:t>
        <w:br/>
        <w:br/>
        <w:br/>
        <w:t>营业时间：8:00-18:00</w:t>
        <w:br/>
        <w:br/>
        <w:br/>
        <w:t>门票：90元</w:t>
        <w:br/>
        <w:br/>
        <w:br/>
        <w:t>乘车路线:</w:t>
        <w:br/>
        <w:br/>
        <w:br/>
        <w:t>在十堰长途客运车站坐开往丹江口的长途车，到丹江口老车站下车，换乘太极峡客运车即可到达。</w:t>
        <w:br/>
        <w:br/>
        <w:br/>
        <w:t>丹江口大坝</w:t>
        <w:br/>
        <w:br/>
        <w:br/>
        <w:t>地址：湖北省十堰丹江口市电站路43号</w:t>
        <w:br/>
        <w:br/>
        <w:br/>
        <w:t>营业时间：8:30-17:30</w:t>
        <w:br/>
        <w:br/>
        <w:br/>
        <w:t>门票：65元</w:t>
        <w:br/>
        <w:br/>
        <w:br/>
        <w:t>千岛画廊景区</w:t>
        <w:br/>
        <w:br/>
        <w:br/>
        <w:t>地址：丹江口市牛河林区五谷庙村。</w:t>
        <w:br/>
        <w:br/>
        <w:br/>
        <w:t>门票：免费</w:t>
        <w:br/>
        <w:br/>
        <w:br/>
        <w:t>建议这里自驾哦</w:t>
        <w:br/>
        <w:br/>
        <w:br/>
        <w:t>沧浪海</w:t>
        <w:br/>
        <w:br/>
        <w:br/>
        <w:t>地址：丹江口市右岸新城区武当大道1号</w:t>
        <w:br/>
        <w:br/>
        <w:br/>
        <w:t>营业时间：8:00-17:00。</w:t>
        <w:br/>
        <w:br/>
        <w:br/>
        <w:t>游船发班时间：周一至周五：上午10:30，下午14:00、15:00；周六至周日：上午09:30、10:30，下午14:00、15:00</w:t>
        <w:br/>
        <w:br/>
        <w:br/>
        <w:t>门票：100.0元</w:t>
        <w:br/>
        <w:br/>
        <w:br/>
        <w:t>旅游港船票：100元</w:t>
        <w:br/>
        <w:br/>
        <w:br/>
        <w:t>​</w:t>
        <w:br/>
        <w:br/>
        <w:br/>
        <w:t>静乐宫</w:t>
        <w:br/>
        <w:br/>
        <w:br/>
        <w:t>地址：湖北省十堰市丹江口市丹赵路丹江口市博物馆东侧</w:t>
        <w:br/>
        <w:br/>
        <w:br/>
        <w:t>门票：20元，丹江口市人凭本地身份证：10元。</w:t>
        <w:br/>
        <w:br/>
        <w:br/>
        <w:t>关于美食</w:t>
        <w:br/>
        <w:br/>
        <w:br/>
        <w:t>非常推荐这家袁老三水上酒家，地址在外滩张家营码头，你们一定要点翘嘴鲌。</w:t>
        <w:br/>
        <w:br/>
        <w:br/>
        <w:t>还有武当山泉是我这几天天天都喝的水，甘甜可口，都想抱一箱回家了～大家来可以尝一下。</w:t>
        <w:br/>
        <w:br/>
        <w:br/>
        <w:t>收起好啦～下面是游记</w:t>
        <w:br/>
        <w:br/>
        <w:br/>
        <w:t>之前看到丹江口都是在新闻上、书本上、以及农夫山泉的广告上，以为这里只有一个水库，到了这里才发现自己认识的是多么的浅显。因为丹江口没有高铁，所以决定从襄阳往返，初到襄阳迎接我的是一场大雨，大雨也不能阻挡我对丹江口的好奇。于是第二天中午到了丹江口。</w:t>
        <w:br/>
        <w:br/>
        <w:br/>
        <w:t>收起DAY1</w:t>
        <w:br/>
        <w:br/>
        <w:br/>
        <w:t>一顿简单的饭菜，已经将我深深的吸引，果然美食可以战胜一切。口味方面呢这里会稍微偏北方一点。</w:t>
        <w:br/>
        <w:br/>
        <w:br/>
        <w:t>匆匆放下行李，便决定去太极峡走走，刚刚听到太极峡头脑中竟然闪过一个大英雄的场景，其实这里是国家级森林公园——丹江口国家森林公园的重要组成部分，相传是武当山玄天真武大帝隐居修炼的地方。景区风光旖旎，丹霞地貌神奇瑰丽，石林景观鬼斧神工。</w:t>
        <w:br/>
        <w:br/>
        <w:br/>
        <w:t>远处有好几个阁楼藏在山间，登高望远，满目翠绿，宛如一幅壮美的山景图。</w:t>
        <w:br/>
        <w:br/>
        <w:br/>
        <w:t>主要景点有：太极峡、龙登龙山、盘龙洞、娘娘洞、九龙桥、九龙湖、打败岭、扳倒井、挡贼口、大马槽等。是全省唯一的丹霞地貌地质公园。</w:t>
        <w:br/>
        <w:br/>
        <w:br/>
        <w:t>其实景区内不仅仅有这些，两山之间还有潺潺的溪流，流水拍打着石头，发出清脆的声音，宛如一曲美妙的乐章。此外大家一定要登高俯瞰，看青龙山、黄龙山“龙首”相缠相偎的情景，俨然一幅天然“太极图”置于万山群峰之中，让人无不感叹造化神奇。</w:t>
        <w:br/>
        <w:br/>
        <w:br/>
        <w:t>。</w:t>
        <w:br/>
        <w:br/>
        <w:br/>
        <w:t>穿行在山中，一块跳岩，一个屋檐，一个回廊，细心欣赏总会偶遇美丽的小细节。</w:t>
        <w:br/>
        <w:br/>
        <w:br/>
        <w:t>不知道不觉，居然在山间走了几个小时也不觉得累，路途上遇见橘红色的夕阳。</w:t>
        <w:br/>
        <w:br/>
        <w:br/>
        <w:t>晚餐决定去吃丹江口最棒的渔船餐厅，朋友带我们去了一个江边的水上渔家，门口很多鸬鹚，仿佛在欢迎着大家的到来。</w:t>
        <w:br/>
        <w:br/>
        <w:br/>
        <w:t>这里的食材是最新鲜的，很少吃鱼的我并且不吃晚饭的我，在这里破功了。</w:t>
        <w:br/>
        <w:br/>
        <w:br/>
        <w:t>也许是丹江水质的缘故吧，这里的鱼着有独特的吸引力，肉质鲜美，又没有鱼腥味，在厨师的烹饪下，口齿留香、余味无穷。</w:t>
        <w:br/>
        <w:br/>
        <w:br/>
        <w:t>大家记得来的时候可以点当地最出名的翘嘴鲌，白而细嫩，味美而不腥，是长江中下游重要的较大型鱼类之一。当地的银鱼也很出名，相传只有在水质很好的环境下才能生长出银鱼。</w:t>
        <w:br/>
        <w:br/>
        <w:br/>
        <w:t>收起DAY2</w:t>
        <w:br/>
        <w:br/>
        <w:br/>
        <w:t>第二天一大早我们便起来看晨雾，这里每逢盛夏时节，江面便会烟笼雾绕，宛若轻纱般漂浮不定的晨雾，梦幻又飘渺。江面上升腾起来的雾气笼罩着这座城市，仿佛人间仙境，给丹江口平添几分神秘的气息。</w:t>
        <w:br/>
        <w:br/>
        <w:br/>
        <w:t>雾气时浓时散，远处的都市如同海市蜃楼般，影影绰绰，如梦如幻。</w:t>
        <w:br/>
        <w:br/>
        <w:br/>
        <w:t>我们到的这一天正巧赶上2017丹江口“武当大明峰杯”亚洲摩托艇公开赛的开幕式，一个好机会怎么能错过，摩托艇经常会坐到，但是摩托艇比赛却没有见过。</w:t>
        <w:br/>
        <w:br/>
        <w:br/>
        <w:t>随着一阵精彩的开场舞，开幕式正式开始了。</w:t>
        <w:br/>
        <w:br/>
        <w:br/>
        <w:t>带着我国国旗的摩托艇骑手首先登场，随后带着各国国旗的骑手代表们陆续登场。</w:t>
        <w:br/>
        <w:br/>
        <w:br/>
        <w:t>摩托艇骑手们表演者各种高难度动作，以往只能从电视上见的表演，今天在现场欣赏了。</w:t>
        <w:br/>
        <w:br/>
        <w:br/>
        <w:t>如果你觉得只有摩托艇表演那就错了，还有水上飞人的表演，飞人们和摩托艇运动员巧妙的配合着，在空中翻腾出美丽的弧线。脑海中幻想是自己该有多好，其实这个表演不仅需要水上飞人的精湛技艺，还需要摩托艇的完美配合，缺一不可。</w:t>
        <w:br/>
        <w:br/>
        <w:br/>
        <w:t>都说丹江口以大坝出名，丹江口水利枢纽位于汉江中上游，是治理开发汉江的关键性控制工程，南水北调中线控制工程，汉江流域最大的水利枢纽工程。站在大坝上放眼望去，一边是现代的大都市，一边是秀美的自然风光，都被这一坐大坝相隔开，现代快节奏与旖旎的风光相结合，形成这座城市独有的魅力。</w:t>
        <w:br/>
        <w:br/>
        <w:br/>
        <w:t>决定去丹江口的南水北调工程展览馆参观，发现这里是几代人的心血，老一辈的革命人在这里呕心沥血，许多人远离故乡，用青春铸造丹江口的历史篇章。</w:t>
        <w:br/>
        <w:br/>
        <w:br/>
        <w:t>当时的人们克服着各种困难，用意志与决心铸成这座大坝。</w:t>
        <w:br/>
        <w:br/>
        <w:br/>
        <w:t>碧水连天是“中国最美公路”环库公路旁的一个观景台，在这里极目远眺，远处的美景尽收眼底，满目翠绿如同天然氧吧。</w:t>
        <w:br/>
        <w:br/>
        <w:br/>
        <w:t>如果这里的美景你还没有看够的话，建议大家去千岛画廊，金黄的阳光洒在清澈的湖面上，波光里的倒影在我心头荡漾。忽然一艘远远驶来的渔船打破湖面的宁静，却又迅速融入这幅巨型山水画之中。建议大家在这里等等夕阳，当金黄的阳光洒在湖面上洒在我们的身上脸上，有种别样的安静与祥和，仿佛一切烦恼与压力在此时被消除了，留下淡淡的喜悦与温暖。</w:t>
        <w:br/>
        <w:br/>
        <w:br/>
        <w:t>欣赏完美景，大家回酒店用餐。</w:t>
        <w:br/>
        <w:br/>
        <w:br/>
        <w:t>收起DAY3</w:t>
        <w:br/>
        <w:br/>
        <w:br/>
        <w:t>第三天早起，朋友说我们呆的时间太短，来丹江口不去武当山太可惜，我从小也是看武当的武侠小说长大的，一直就想去看看是否有张无忌一般武艺超群的道士在此修炼。朋友说带我去静乐宫走走，相传玄武大帝原是天上的神灵，后经太上老君点化，投胎于静乐国皇后，出生后成为太子。太子遇天神授以宝剑，入武当修炼飞升成仙。后来为了感念父母养育之宫，便修建了专门供奉静乐国国王和王后的“静乐宫”。其实静乐宫创建于明代永乐十六年（1418年），赐“元天静乐宫”额。</w:t>
        <w:br/>
        <w:br/>
        <w:br/>
        <w:t>内原有殿堂，廊庑，亭阁及道舍等建筑五百二十余间，由东中西三院组成，主要建筑有牌坊、大宫门、二宫门、正殿、二圣殿、方丈堂、配舍等。规模宏肃，红墙绿瓦，古朴典雅，气势近似于北京故宫。</w:t>
        <w:br/>
        <w:br/>
        <w:br/>
        <w:t>走在里面，遇见了联系太极拳的道士，他说他们的太极拳有很多种样式的，他打的说三十六式。</w:t>
        <w:br/>
        <w:br/>
        <w:br/>
        <w:t>走在静乐宫之中，感受信仰的力量是有多强大。</w:t>
        <w:br/>
        <w:br/>
        <w:br/>
        <w:t>朋友说带我们去看看丹江口的小三亚---沧浪海，让我们去看看这里的度假胜地。</w:t>
        <w:br/>
        <w:br/>
        <w:br/>
        <w:t>这里不仅仅有刺激的水上摩托体验，还可以泛舟于江面之上，乘坐竹筏到一个小岛上，岛上有许多的孔雀，虽然这个季节不是孔雀开屏的时间，但是也别有一番异域风情。看这里是不是很像是一个海岛呢～</w:t>
        <w:br/>
        <w:br/>
        <w:br/>
        <w:t>因为下午就要返程了，朋友说无论如何都要带我去体验一下当地的茶。</w:t>
        <w:br/>
        <w:br/>
        <w:br/>
        <w:t>我是很少喝茶的人，可能是喝不习惯浓郁的茶吧，但是一来茶舍品尝到她们自己采的白茶就已经被吸引了，茶香浓郁但是有没有厚重的茶味，最适合我这种初级体验者，听说夏季饮用还可以去火呢～其实这里的茶就是武当道茶，道人饮此茶，心旷神怡，清心明目，心境平和气舒，人生至境，平和至极，谓之太和，由此，成为名茶和贡品。与西湖龙井、武夷岩茶、寺院禅茶著称于世。</w:t>
        <w:br/>
        <w:br/>
        <w:br/>
        <w:t>专门还请来了静乐宫的道医为大家看病。</w:t>
        <w:br/>
        <w:br/>
        <w:br/>
        <w:t>收起后记</w:t>
        <w:br/>
        <w:br/>
        <w:br/>
        <w:t>其实来了丹江口，就已经改变了以前对这座城市的印象，特别是这里的山山水水吸引着每一个前来的游人。一段记忆一座城，每每想起，都是唇间淡淡的茶香，耳边犹犹豫豫的流水声和脑海中挥之不去的山水画卷。</w:t>
        <w:br/>
      </w:r>
    </w:p>
    <w:p>
      <w:r>
        <w:t>评论：</w:t>
        <w:br/>
      </w:r>
    </w:p>
    <w:p>
      <w:pPr>
        <w:pStyle w:val="Heading2"/>
      </w:pPr>
      <w:r>
        <w:t>6.游玩中国的水都，丹江口</w:t>
      </w:r>
    </w:p>
    <w:p>
      <w:r>
        <w:t>https://www.tuniu.com/trips/12566301</w:t>
      </w:r>
    </w:p>
    <w:p>
      <w:r>
        <w:t>来源：途牛</w:t>
      </w:r>
    </w:p>
    <w:p>
      <w:r>
        <w:t>发表时间：2017-08-23</w:t>
      </w:r>
    </w:p>
    <w:p>
      <w:r>
        <w:t>天数：</w:t>
      </w:r>
    </w:p>
    <w:p>
      <w:r>
        <w:t>游玩时间：</w:t>
      </w:r>
    </w:p>
    <w:p>
      <w:r>
        <w:t>人均花费：</w:t>
      </w:r>
    </w:p>
    <w:p>
      <w:r>
        <w:t>和谁：</w:t>
      </w:r>
    </w:p>
    <w:p>
      <w:r>
        <w:t>玩法：</w:t>
      </w:r>
    </w:p>
    <w:p>
      <w:r>
        <w:t>旅游路线：</w:t>
      </w:r>
    </w:p>
    <w:p>
      <w:r>
        <w:t>正文：</w:t>
        <w:br/>
        <w:br/>
        <w:br/>
        <w:t>中国水都</w:t>
        <w:br/>
        <w:br/>
        <w:br/>
        <w:t>丹江口，位于湖北省西北部、汉江中上游，有“中国水都”之称，是中国优秀旅游城市、国家旅游名片。亚洲第一大人工淡水湖、国家南水北调中线工程调水源头——丹江口水库。丹江口环境很好，有山有水有电。夏季不是很热。丹江口水库的水很清，水库很大，一眼望不到边。坐船游玩丹江口水库，号称小太平洋，最宽处，水天一色，很有点海的感觉，值得一游。丹江口的大白鱼果然名不虚传，美味。</w:t>
        <w:br/>
        <w:t>丹江大观苑景区，总面积16.8平方公里，含168科672属1983种植物。千年树龄国家一级保护植物银杏、樱花树、香樟树、桂花树、杜仲、山茱萸、牡丹、芍药、人生。。。。。千植共生：曲径通幽，国家保护野生动物红腹锦鸡、雉鸡、鸳鸯、蟒蛇。。。。深林藏奇。“天然大氧吧”让器材名药从书本中照进现实。丹江大观苑让你在新鲜空气的呼吸之间，与自然界亲密零距离！给您的旅途添上一丝丝惬意的骚动……丹江大观苑环境不错，绿植很多，景点分散，不过进门就有工作人员推荐你坐车，票价30,1.2米以上收费，里面有楚风楼、盛世观音、世纪龙、雷峰塔等景点，碧波荡漾，视野开阔，当然也可以做游轮游丹江，不过要再次消费，豪华游轮90,普通的60,40分钟！</w:t>
        <w:br/>
        <w:t>风景很好，十堰出发自驾游，可以用2天的时间。第一天早上从十堰出发经丹江到石鼓镇，游览坐禅谷及香严寺，然后下午开车到张营轮渡码头坐轮渡到石桥轮渡码头，再开车到淅川大观园景区内或附近住宿，第二天早上游览淅川丹江大观园。下午再返回十堰。整体很好，风景秀丽，我们是五一去的，没住景区酒店，太贵了，虽说是送门票，但是一个标间要728元。我们住在当地一个新开的快捷酒店，叫做舒雅快捷的，房价只有120元。可能因为是新开的吧，非常干净。中午在他家吃的丹江鱼非常地道。</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