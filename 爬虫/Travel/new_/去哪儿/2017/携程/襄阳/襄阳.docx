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1.神农架冬季赏雪好心情,来一次心灵之旅!</w:t>
      </w:r>
    </w:p>
    <w:p>
      <w:r>
        <w:t>https://you.ctrip.com/travels/shennongjia147/3337739.html</w:t>
      </w:r>
    </w:p>
    <w:p>
      <w:r>
        <w:t>来源：携程</w:t>
      </w:r>
    </w:p>
    <w:p>
      <w:r>
        <w:t>发表时间：2017-1-12</w:t>
      </w:r>
    </w:p>
    <w:p>
      <w:r>
        <w:t>天数：4 天</w:t>
      </w:r>
    </w:p>
    <w:p>
      <w:r>
        <w:t>游玩时间：1 月</w:t>
      </w:r>
    </w:p>
    <w:p>
      <w:r>
        <w:t>人均花费：2000 元</w:t>
      </w:r>
    </w:p>
    <w:p>
      <w:r>
        <w:t>和谁：和朋友</w:t>
      </w:r>
    </w:p>
    <w:p>
      <w:r>
        <w:t>玩法：自由行，摄影，人文</w:t>
      </w:r>
    </w:p>
    <w:p>
      <w:r>
        <w:t>旅游路线：神农架，神农顶，天生桥，香溪源，板壁岩</w:t>
      </w:r>
    </w:p>
    <w:p>
      <w:r>
        <w:t>正文：</w:t>
        <w:br/>
        <w:t>11月份刚到，</w:t>
        <w:br/>
        <w:t>神农架</w:t>
        <w:br/>
        <w:t>就迎来2014年冬天的第一场雪!好玩的大叔也没错过，阿姨常说，祖国名山大川那么多，没必要是瑞士看雪，去北海道、济州岛赏雪，我们老家的神农架就是一场冰雪王国!走去我们的王国寻找最美的雪景吧!</w:t>
        <w:br/>
        <w:t>神农架地区11月初就下雪了，还上了各大网站论坛的新闻，神农架是阿姨老家，我看到了她自豪的神情。在河北省会石家庄，要等下雪很难，全靠老天爷心情，去年几乎没怎么看石家庄下雪，一般是过了春节才下点儿，一点都没劲，所以很多人去东北看雪。所以我总以为看极致雪景只能去东北，其实不然，在靠近南方的湖北竟然也这么早就下雪了!神农架到底是个什么样的地方?到底有什么好玩的呢?这些疑问，在随阿姨回她老家的时候，我所幸跟着去了，终于不再有疑问，不仅如此，我还深深的喜欢上了这里。</w:t>
        <w:br/>
        <w:t>神农架的雪是神农架冬天的庆典，雪后，神农架地区银装素裹，披上了洁白的衣裳，特色耀眼明亮，远看神农架，如同她的名字一样，神圣，而且更加神秘。</w:t>
        <w:br/>
        <w:t>冬天的神农架很有灵气。</w:t>
        <w:br/>
        <w:t>神农架旅游</w:t>
        <w:br/>
        <w:t>时间一般认为3-10月份比较合适。神农架是中国内陆唯一保存完好的一片绿洲和世界中纬度地区唯一的一块绿色宝地，在外人看来，神农架或许只适合春夏秋季游玩，尤其是夏季是避暑的好地方。却忽略了神农架的冬景。神农架冬季白雪皑皑覆盖了群山和森林，却不失生机，此时雪地成了金丝猴的主人，看那树枝上，雪地里，来回游蹿的顽皮的猴子，跟孩子似的，玩雪，雪地里嬉戏，真有趣!</w:t>
        <w:br/>
        <w:t>说了神农架的雪，那么神农架在哪?神农架是个什么地方?神农架有哪些好玩的地方呢?</w:t>
        <w:br/>
        <w:t>神农架位于湖北省西部边陲，东与湖北省襄阳市保康县接壤，西与重庆市巫山县毗邻，南依兴山，总面积3253平方公里，以前我以为神农架是旅游景区的名字，一直分不清神农架和</w:t>
        <w:br/>
        <w:t>神农顶</w:t>
        <w:br/>
        <w:t>的关系，原来神农架是一个行政区的名字，它是外国唯一以“林区”命名的行政区，因为这里大面积的原始森林，是植物的王国，森林王国，二月是动物世界!而且座拥联合国“世界地质公园”，而神农顶、神农坛、</w:t>
        <w:br/>
        <w:t>天生桥</w:t>
        <w:br/>
        <w:t>、</w:t>
        <w:br/>
        <w:t>香溪源</w:t>
        <w:br/>
        <w:t>等都是神农架林区内旅游景点。</w:t>
        <w:br/>
        <w:t>神农架旅游景点</w:t>
        <w:br/>
        <w:t>太多了，知名的有神农顶、神农坛景区、天燕景区、野人谷和天生桥景区等。其它小景点也不错。像</w:t>
        <w:br/>
        <w:t>板壁岩</w:t>
        <w:br/>
        <w:t>原始森林、大九湖湿地公园都不错。不过我觉得冬天去大九湖不太合适，景色不够好，那么神农架冬季有什么好玩的地方?其实我推荐大家去看神农云海和野人谷。冬天去神农架最值得看的是金丝猴、雪松、雾凇、云海。</w:t>
        <w:br/>
        <w:t>神农架有哪些好玩的景点呢?</w:t>
        <w:br/>
        <w:t>神农架有什么好玩</w:t>
        <w:br/>
        <w:t>的地方呢?这个我也说不全，因为我只去过阿姨家乡附近，只去过神农谷。没去过野人谷，不知道神农架是否真的有野人！下回打算去找找野人去。</w:t>
        <w:br/>
        <w:t>出行路线：</w:t>
        <w:br/>
        <w:t>乘坐飞往武汉的航班，大概早晨不到6点能到</w:t>
        <w:br/>
        <w:t>武汉机场</w:t>
        <w:br/>
        <w:t>，然后从武汉可以坐到宜昌的汽车，大概四个小时，再坐大巴车去神农架神农谷。</w:t>
        <w:br/>
        <w:t>看过神农架的云海真心美！这里放上几张神农架云海美图，请赏析！</w:t>
        <w:br/>
        <w:t>初冬的神农架云海</w:t>
        <w:br/>
        <w:t>神农谷海拔2800多米，这里的雪终年不化的。</w:t>
        <w:br/>
        <w:t>神农架住宿</w:t>
        <w:br/>
        <w:t>神农架住宿很方便的，每个景点附近或者山腰上都有旅馆，虽然我没去住过，因为在阿姨家住的，不过阿姨家距离景点距离也不仅，所以在景点游玩也不尽兴，如果能住在景点或者周边，就有更多的时间游玩景点，估计能去的地方也更多吧!</w:t>
      </w:r>
    </w:p>
    <w:p>
      <w:r>
        <w:t>评论：</w:t>
        <w:br/>
        <w:t>1.这篇游记实在太实用了啊，果断收藏了，楼主你是一直有写游记的习惯么？</w:t>
        <w:br/>
        <w:t>2.看了楼主的游记，我只想说句，楼主下次去的时候叫上我，省得找个导游了</w:t>
        <w:br/>
        <w:t>3.太美了，好幸福！我们也准备去玩，lz有什么特别推荐的美食么？</w:t>
        <w:br/>
        <w:t>4.2017年发表2014的游记是什么鬼？？</w:t>
        <w:br/>
        <w:t>5.继续顶！虽然跟我的行程不一样但是很精彩！希望我的旅程也一样精彩！</w:t>
      </w:r>
    </w:p>
    <w:p>
      <w:pPr>
        <w:pStyle w:val="Heading2"/>
      </w:pPr>
      <w:r>
        <w:t>2.襄阳古城行</w:t>
      </w:r>
    </w:p>
    <w:p>
      <w:r>
        <w:t>https://you.ctrip.com/travels/xiangyang414/3335978.html</w:t>
      </w:r>
    </w:p>
    <w:p>
      <w:r>
        <w:t>来源：携程</w:t>
      </w:r>
    </w:p>
    <w:p>
      <w:r>
        <w:t>发表时间：2017-1-16</w:t>
      </w:r>
    </w:p>
    <w:p>
      <w:r>
        <w:t>天数：</w:t>
      </w:r>
    </w:p>
    <w:p>
      <w:r>
        <w:t>游玩时间：</w:t>
      </w:r>
    </w:p>
    <w:p>
      <w:r>
        <w:t>人均花费：</w:t>
      </w:r>
    </w:p>
    <w:p>
      <w:r>
        <w:t>和谁：</w:t>
      </w:r>
    </w:p>
    <w:p>
      <w:r>
        <w:t>玩法：</w:t>
      </w:r>
    </w:p>
    <w:p>
      <w:r>
        <w:t>旅游路线：</w:t>
      </w:r>
    </w:p>
    <w:p>
      <w:r>
        <w:t>正文：</w:t>
        <w:br/>
        <w:t>襄阳和樊城这个名字，上小学五年级读《三国演义》时，就耳熟能详了。后来中学地理课本上又记住了襄樊这个名字，是著名的交通枢纽和汽车城。前些年又看到一则新闻，是关于襄樊更名为襄阳。</w:t>
        <w:br/>
        <w:t>终于有机会到访这座著名的历史名城。 一早从武汉出发，车子行驶在荆襄大地，天气阴沉飘着冷雨，无法按奈的兴奋的心情，特别是陪伴着我们的湖北哥们滔滔不绝的讲述着发生在这片土地上恢弘的历史，以及三国演义和金庸武侠小说中与这片土地有关的人物，刘备，诸葛亮，关羽，郭靖，黄蓉，杨过......让我的期待更加满满。</w:t>
        <w:br/>
        <w:t>抵达襄阳时，已是中午。简单用过午餐后，赶快走向期待已久的襄阳古城。</w:t>
        <w:br/>
        <w:t>襄阳有保留完好的古城墙，据记载是始建于汉朝。城墙临水而建，十分的坚固，易守难攻。城门面对的就是长江最大的支流汉江。据随行的湖北的朋友介绍，汉江的对面就是古代的樊城所在地。原来古代的襄阳和樊城就是临江而建的两座城市，后来两城合并时各取了原名中的一个字得名-襄樊。</w:t>
        <w:br/>
        <w:t>现在汉江上的大桥将两座古城连接成为一座城市，在古代却要摆渡往来，两座临江而立的城市，如果所属同一君主，发生战争时可以相互呼应。不同所属时，则均可凭借汉江天堑来对峙，足见古人建城的良苦用心。</w:t>
        <w:br/>
        <w:t>拾级登上古城墙，一种历史的厚重不禁感油然而生。这里的古城墙规模不大，和西安古城墙比起来小很多。但细数这里曾经见证过的战争硝烟和刀光剑影却毫不逊色，古代的襄阳历来是兵家必争之地，漫长的历史长河中，无数的豪强英雄为了抢夺这片土地成为逐鹿中原的跳板，而在这里兵刃相见，许多著名的战役就发生在这里--刘秀的东汉争霸，三国时的荆襄鏖战，岳飞收复襄阳，宋元襄樊大战，李自成始建基业....，历朝历代发生在这里的战争被后世文人描绘的扣人心弦、跌宕起伏。</w:t>
        <w:br/>
        <w:t>站在古城墙上眺望汉江和古樊城，不由地思绪万千。记忆中那一个个灿烂的瞬间，一个个鲜活的人物，顷刻浮现在眼前，伴随着的是一阵阵的金戈铁马之声从斑驳的古城墙之上奔涌而出，又随着汉江之水缓缓的流去.......</w:t>
        <w:br/>
        <w:t>再回望城墙内的襄阳古城，连绵错落的仿古房屋，来来往往欢乐的人群，鳞次栉比的商铺和车水马龙，一片繁华和祥和的景象，与古城墙的坚固的城垣形成鲜明的对比，不由的为生活在这和平盛世而感到庆幸。</w:t>
        <w:br/>
        <w:t>接着驱车来到了位于襄阳境内的古隆中，这里就是传说中诸葛亮躬耕的地方。古木参天，山清水秀，环境真是幽静。《三国演义》的转折点就是发生在这里--刘备的三顾茅庐，孔明的隆中对，三国鼎立的历史就是在这个地方被奠定。</w:t>
        <w:br/>
        <w:t>晚上下榻的地方是武当山，还有些车程，雨也越下越大，古隆中就没进去参观了。</w:t>
        <w:br/>
        <w:t>留下了少许的遗憾离开了。古襄阳这片土地负载了太多太多的雄心与梦想，产生过太多太多的传奇和史诗，值得我再度到访，也值得我再度来探寻。</w:t>
      </w:r>
    </w:p>
    <w:p>
      <w:r>
        <w:t>评论：</w:t>
        <w:br/>
        <w:t>1.楼主这次旅行累吗？我每次都感觉心有余而力不足啊。</w:t>
        <w:br/>
        <w:t>2.看了你的游记，我也忍不住下次玩回来写一个了。</w:t>
        <w:br/>
        <w:t>3.人家都叫吃货，而我就是图货，希望楼主可以满足一下下我啦~</w:t>
        <w:br/>
        <w:t>4.好文，耶！</w:t>
      </w:r>
    </w:p>
    <w:p>
      <w:pPr>
        <w:pStyle w:val="Heading2"/>
      </w:pPr>
      <w:r>
        <w:t>3.襄阳古城北门年初一庙会</w:t>
      </w:r>
    </w:p>
    <w:p>
      <w:r>
        <w:t>https://you.ctrip.com/travels/xiangyang414/3341294.html</w:t>
      </w:r>
    </w:p>
    <w:p>
      <w:r>
        <w:t>来源：携程</w:t>
      </w:r>
    </w:p>
    <w:p>
      <w:r>
        <w:t>发表时间：2017-1-29</w:t>
      </w:r>
    </w:p>
    <w:p>
      <w:r>
        <w:t>天数：</w:t>
      </w:r>
    </w:p>
    <w:p>
      <w:r>
        <w:t>游玩时间：</w:t>
      </w:r>
    </w:p>
    <w:p>
      <w:r>
        <w:t>人均花费：</w:t>
      </w:r>
    </w:p>
    <w:p>
      <w:r>
        <w:t>和谁：</w:t>
      </w:r>
    </w:p>
    <w:p>
      <w:r>
        <w:t>玩法：</w:t>
      </w:r>
    </w:p>
    <w:p>
      <w:r>
        <w:t>旅游路线：</w:t>
      </w:r>
    </w:p>
    <w:p>
      <w:r>
        <w:t>正文：</w:t>
        <w:br/>
        <w:t>一进城门便看见这惟妙惟肖的吹糖人儿，尤其是蹲着的小孩和他的狗🐶。</w:t>
        <w:br/>
        <w:t>站在城楼看城内，一个字“古”，倆字“热闹”。</w:t>
        <w:br/>
        <w:t>城墙顶的保存还算完整</w:t>
        <w:br/>
        <w:t>住在这古色古香的城里面，是不是人心很古啊😄</w:t>
        <w:br/>
        <w:t>热闹</w:t>
        <w:br/>
        <w:t>城墙外是护城河，可见古时的政权是多么地缺乏安全感啊</w:t>
        <w:br/>
        <w:t>如今护城河是一道靓丽的风景</w:t>
        <w:br/>
        <w:t>城门楼依旧威武</w:t>
        <w:br/>
        <w:t>城内建筑古朴</w:t>
        <w:br/>
        <w:t>城外一片现代</w:t>
        <w:br/>
        <w:t>儿时爱吃的糖葫芦</w:t>
        <w:br/>
        <w:t>新鲜出炉的烤羊排烤羊肉串</w:t>
        <w:br/>
        <w:t>摊煎饼</w:t>
        <w:br/>
        <w:t>好看的糖葫芦</w:t>
        <w:br/>
        <w:t>小饰品</w:t>
        <w:br/>
        <w:t>捏糖人的大爷</w:t>
        <w:br/>
        <w:t>看官们</w:t>
        <w:br/>
        <w:t>幸福的</w:t>
        <w:br/>
        <w:t>棉花糖够大</w:t>
        <w:br/>
        <w:t>机器烤羊肉正宗么</w:t>
        <w:br/>
        <w:t>招牌不漂亮，但用心了</w:t>
        <w:br/>
        <w:t>店名吸引眼球</w:t>
        <w:br/>
        <w:t>终于可以近处观察大爷的手艺</w:t>
        <w:br/>
        <w:t>艺术品</w:t>
        <w:br/>
        <w:t>大爷，此手艺有传承下去吗？</w:t>
        <w:br/>
        <w:t>套圈小孩</w:t>
        <w:br/>
        <w:t>大年初一试试运气也不错😊</w:t>
        <w:br/>
        <w:t>好美的壶</w:t>
        <w:br/>
        <w:t>书不多，但也有人驻足</w:t>
        <w:br/>
        <w:t>学校？想来古时城内的学校延续下来的</w:t>
        <w:br/>
        <w:t>煎豆腐，好吃！</w:t>
        <w:br/>
        <w:t>好喜欢这位老奶奶，就像我母亲做的鞋垫，说着当地的方言“我自己蓖的壳子，自己咂的”</w:t>
        <w:br/>
        <w:t>10元一双，实在便宜。这也是艺术</w:t>
      </w:r>
    </w:p>
    <w:p>
      <w:r>
        <w:t>评论：</w:t>
        <w:br/>
        <w:t>1.新年好！</w:t>
        <w:br/>
        <w:t>2.好巧啊我才刚到这边，正好借鉴一下。</w:t>
        <w:br/>
        <w:t>3.想去这里呢，先看看你的游记感受下。</w:t>
        <w:br/>
        <w:t>4.今天刚打开携程就看到你游记，也算一种缘分，互粉下吧~~</w:t>
      </w:r>
    </w:p>
    <w:p>
      <w:pPr>
        <w:pStyle w:val="Heading2"/>
      </w:pPr>
      <w:r>
        <w:t>4.赏桂与吃茶，不可缺一也</w:t>
      </w:r>
    </w:p>
    <w:p>
      <w:r>
        <w:t>https://you.ctrip.com/travels/beijing1/3354889.html</w:t>
      </w:r>
    </w:p>
    <w:p>
      <w:r>
        <w:t>来源：携程</w:t>
      </w:r>
    </w:p>
    <w:p>
      <w:r>
        <w:t>发表时间：2017-2-21</w:t>
      </w:r>
    </w:p>
    <w:p>
      <w:r>
        <w:t>天数：1 天</w:t>
      </w:r>
    </w:p>
    <w:p>
      <w:r>
        <w:t>游玩时间：10 月</w:t>
      </w:r>
    </w:p>
    <w:p>
      <w:r>
        <w:t>人均花费：200 元</w:t>
      </w:r>
    </w:p>
    <w:p>
      <w:r>
        <w:t>和谁：一个人</w:t>
      </w:r>
    </w:p>
    <w:p>
      <w:r>
        <w:t>玩法：自由行，摄影，人文</w:t>
      </w:r>
    </w:p>
    <w:p>
      <w:r>
        <w:t>旅游路线：北京，什刹海，银锭桥，圆明园，恭王府，宋庆龄故居</w:t>
      </w:r>
    </w:p>
    <w:p>
      <w:r>
        <w:t>正文：</w:t>
        <w:br/>
        <w:t>题图一：茶过三巡</w:t>
        <w:br/>
        <w:t>题图二：四教厅廊下茶座客满</w:t>
        <w:br/>
        <w:t>在景点吃茶，是件雅事。尤其喜在露天茶座入席。此时，你就有了一个“据点”，吃茶休息，听音乐，读书报，发发呆，渐入佳境。时不时起身到园内转悠一圈，手持相机/手机，此时赏桂，有双重功能，一是感官享受，赏桂闻香，二是美学享受，寻寻觅觅，拍摄桂花，有远景，有特写，当然，桂花的远景照欣赏性不高，主要是微距特写镜头，才有味儿。桂林公园，我熟悉这里的一草一木，一景一情，也许就能勾起一段遥远的回忆，比如，我喜欢驻足湖心亭，记得考取复旦大学之后，一位同窗是中国名教授之子，家有德国相机，他慷慨借我，相机带回家。陪母亲一起来游桂林公园，在湖心亭下的围栏旁，为母亲留影一幅。</w:t>
        <w:br/>
        <w:t>印象深刻，至今不忘，母亲身高而瘦弱，这是母亲一生中难得的一幅留影！</w:t>
        <w:br/>
        <w:t>回到茶座，回放照片，再次欣赏，味道很好。真感谢今日之老天！每次赏桂，几乎皆遇“桂花热”，汗湿体恤衫啊，今日穿了长袖衬衫，居然没有出汗。园内几乎无风，拍摄微距桂花，十分清晰，云隙洒下淡淡的阳光，好像在为你打光。</w:t>
        <w:br/>
        <w:t>-- 先生，这里的空位我们能坐吗？（突然来了两位老人，操着京腔）</w:t>
        <w:br/>
        <w:t>-- 这里没有人，你们请坐。</w:t>
        <w:br/>
        <w:t>原来，他们两位上世纪80年代曾在附近的化工学院进修，此次专程从</w:t>
        <w:br/>
        <w:t>北京</w:t>
        <w:br/>
        <w:t>回校参加同窗聚会，趁空，到桂林公园来怀旧。</w:t>
        <w:br/>
        <w:t>北京人给我印象就是能聊，会聊，爱聊。不一会就热乎起来。上茶的小妹还以为我们是老相识哩！</w:t>
        <w:br/>
        <w:t>去年曾到</w:t>
        <w:br/>
        <w:t>北京自由行</w:t>
        <w:br/>
        <w:t>一周，因此，萍水相逢，共同语言多多，从</w:t>
        <w:br/>
        <w:t>什刹海</w:t>
        <w:br/>
        <w:t>的</w:t>
        <w:br/>
        <w:t>银锭桥</w:t>
        <w:br/>
        <w:t>到</w:t>
        <w:br/>
        <w:t>圆明园</w:t>
        <w:br/>
        <w:t>的荷花，从</w:t>
        <w:br/>
        <w:t>恭王府</w:t>
        <w:br/>
        <w:t>的龙王庙到后海的</w:t>
        <w:br/>
        <w:t>宋庆龄故居</w:t>
        <w:br/>
        <w:t>......，接着聊起了微信，很快互相添加，当场成了“微友”，话题顿成大海哦。</w:t>
        <w:br/>
        <w:t>谈得入港，三人到草地留影，背景是丹桂，服务员小妹来了，还帮我们三人合影（见题图一照片）。</w:t>
        <w:br/>
        <w:t>他们当天下午将去虹桥火车站回北京，我取出华为老九为他们“问路”，结果告知：门外漕宝路桂林公园站上12号线到陕西南路，上10号线，一个小时即可到达虹桥火车站！</w:t>
        <w:br/>
        <w:t>真是授人玫瑰，手有余香。下午，我不必循老路直接回家，何不到陕西南路下，入新改建的襄阳公园，走一走淮海坊，再逛一逛淮海路呢？</w:t>
        <w:br/>
        <w:t>四教厅外围的茶座，早晨六点开放，茶资仅仅5元。9点以后仍可坐享，但9时起，茶资改为30元。花季的桂林公园，茶座人满为患，请看题图之二照片。</w:t>
        <w:br/>
        <w:t>赏桂，不入茶座，就没了从容，没了节奏，没了潇洒，也没了今日之愉快邂逅！</w:t>
        <w:br/>
        <w:t>朋友，你说对吗？</w:t>
        <w:br/>
        <w:br/>
        <w:t>2016年10月18日赏桂至今，过去四个月了，至今和北京的刘先生保持微信联系。最近还发我《中国诗词大会第二季》十集的微信视频，让我大呼过瘾。到底是北京，文化中心啊。</w:t>
      </w:r>
    </w:p>
    <w:p>
      <w:r>
        <w:t>评论：</w:t>
        <w:br/>
        <w:t>1.留爪，收藏以后有空慢慢看！</w:t>
        <w:br/>
        <w:t>2.看到楼主的游记，突然很心动，所以说走就走啦，哈哈</w:t>
        <w:br/>
        <w:t>3.最爱这种风格的地方了，一定要去了下次。</w:t>
      </w:r>
    </w:p>
    <w:p>
      <w:pPr>
        <w:pStyle w:val="Heading2"/>
      </w:pPr>
      <w:r>
        <w:t>5.从襄阳公园到淮海坊</w:t>
      </w:r>
    </w:p>
    <w:p>
      <w:r>
        <w:t>https://you.ctrip.com/travels/shanghai2/3362741.html</w:t>
      </w:r>
    </w:p>
    <w:p>
      <w:r>
        <w:t>来源：携程</w:t>
      </w:r>
    </w:p>
    <w:p>
      <w:r>
        <w:t>发表时间：2017-2-23</w:t>
      </w:r>
    </w:p>
    <w:p>
      <w:r>
        <w:t>天数：1 天</w:t>
      </w:r>
    </w:p>
    <w:p>
      <w:r>
        <w:t>游玩时间：10 月</w:t>
      </w:r>
    </w:p>
    <w:p>
      <w:r>
        <w:t>人均花费：200 元</w:t>
      </w:r>
    </w:p>
    <w:p>
      <w:r>
        <w:t>和谁：一个人</w:t>
      </w:r>
    </w:p>
    <w:p>
      <w:r>
        <w:t>玩法：自由行，人文</w:t>
      </w:r>
    </w:p>
    <w:p>
      <w:r>
        <w:t>旅游路线：襄阳公园，桂林公园，上海，淮海路，上海博物馆，上海自然博物馆，上海图书馆，锦江</w:t>
      </w:r>
    </w:p>
    <w:p>
      <w:r>
        <w:t>正文：</w:t>
        <w:br/>
        <w:t>上海锦江饭店</w:t>
        <w:br/>
        <w:t>¥</w:t>
        <w:br/>
        <w:t>607</w:t>
        <w:br/>
        <w:t>起</w:t>
        <w:br/>
        <w:t>立即预订&gt;</w:t>
        <w:br/>
        <w:t>展开更多酒店</w:t>
        <w:br/>
        <w:t>题图一：整修改建后的</w:t>
        <w:br/>
        <w:t>襄阳公园</w:t>
        <w:br/>
        <w:t>题图二：故事满满的淮海坊</w:t>
        <w:br/>
        <w:t>走出</w:t>
        <w:br/>
        <w:t>桂林公园</w:t>
        <w:br/>
        <w:t>，便到马路对面上了12号线，到陕西南路下。</w:t>
        <w:br/>
        <w:t>独步襄阳公园，思绪滚滚，但更让我思绪掀起大浪的是淮海坊啊。知道我个人历史的皆知，我们毛家的恩人叶先生当年就居住在淮海坊。1957年2月从镇江迁居</w:t>
        <w:br/>
        <w:t>上海</w:t>
        <w:br/>
        <w:t>之后，每周周日总要从漕河泾到淮海坊来，在叶先生家过夜，在这一带玩耍，周日晚再回到漕河泾家中。从1957年一直持续到1965年。所以，我可以说是半个郊区人，半个市区人。这里洒下了一地记忆哟。</w:t>
        <w:br/>
        <w:t>叶先生家住上海卢湾区淮海中路淮海坊（</w:t>
        <w:br/>
        <w:t>淮海路</w:t>
        <w:br/>
        <w:t>曾经是历史上的“法租界”，淮海路旧称“霞飞路”，淮海坊的旧称即“霞飞坊”）。</w:t>
        <w:br/>
        <w:t>【许多文人墨客曾经在淮海坊居住。自1937年起巴金就居住在淮海坊59号三楼，前后共生活了18年，其代表作《家春秋》 ---- 激流三部曲的《春》、《秋》两部均完成于此。1936年底许广平携子周海婴来淮海坊居住，直至1948年离开去北方。鲁迅的著作就由许广平精心保存在63号的三楼。徐悲鸿、竺可桢、林风眠等名人也都曾是淮海坊的居民。】</w:t>
        <w:br/>
        <w:t>迁居上海之后，我们便自然成了叶先生家的常客，在这里度过了许多美好的周末时光。</w:t>
        <w:br/>
        <w:t>从镇江到上海，惜别了大自然，却有机会感受大都市的繁华和文化。淮海坊附近就有当时上海的头轮电影院 ---- 国泰电影院。淮海电影院、嵩山电影院、上海电影院也步行可及（within walking distance）。我们先后观看了《章西女皇》、《一仆二主》、《巴格达窃贼》、《红菱艳》、《第十二夜》、《警察与小偷》、《社会中坚》等国外影片。此外，上海美术馆、</w:t>
        <w:br/>
        <w:t>上海博物馆</w:t>
        <w:br/>
        <w:t>、</w:t>
        <w:br/>
        <w:t>上海自然博物馆</w:t>
        <w:br/>
        <w:t>以及</w:t>
        <w:br/>
        <w:t>上海图书馆</w:t>
        <w:br/>
        <w:t>等，都是我们一而再，再而三的好去处。</w:t>
        <w:br/>
        <w:t>别了镇江金山、北固山、伯先公园所携带的中国传统文化，在上海的淮海路，我们又耳濡目染带有异国情味的都市文化，相得益彰，互为补充。</w:t>
        <w:br/>
        <w:t>一日，我和哥哥在茂名路上行走，忽见前面一人，身材魁梧，且非常面善，我先反应过来，那不是毛主席吗？他正背着手，沿茂名路由南往北行走，好像在皱眉凝思。我哥哥说，“是，是毛主席！”，于是，我俩朝毛主席奔去。不料，从路旁忽然窜出一中年男子，张开双臂，很客气地挡住我们的去路。他蹲下来，笑吟吟地跟我们说，首长正在散步休息，请我们稍息，行吗？我马上问：首长，是不是毛主席？那人只是含笑点头。接着，我们就向毛主席行注目礼，看着他往右拐入，缓步进入了</w:t>
        <w:br/>
        <w:t>锦江</w:t>
        <w:br/>
        <w:t>饭店的边门。</w:t>
        <w:br/>
        <w:t>`两日之后，上海各报头版报道了毛主席视察上海电机厂的消息。我记得，那是1961年5月1日节。</w:t>
        <w:br/>
        <w:t>中国正笼罩在三年困难时期（1959 – 1961年）的阴影之中，市场供应极其紧张。人们走亲访友，假如要吃顿饭，都自带粮食。这在当时是寻常一景。我们也不例外，周末到叶先生家去，母亲总是为我们准备好小米袋，里面放着够我们吃几顿饭的米。那时，叶先生居然在三楼阳台养鸡成功，周末，到叶先生家就能吃到“阳台鸡”下的蛋。那年头，淮海坊三楼露天阳台养鸡的人家远不止叶先生一人。清晨，宁静的淮海坊里鸡声相闻。一觉醒来，先闻鸡鸣，让人疑在荒郊野外！就是大白天，母鸡下蛋后的叫声，也是此起彼伏（as one falls，another rises）。现居淮海坊的人如何敢设想当年此景！</w:t>
        <w:br/>
        <w:t>叶先生祖籍江苏无锡，自幼家境并不殷实，为了让他哥哥叶怀仁继续求学，他主动放弃了求学的机会，很早开始工作。叶怀仁与贺绿汀同班求学，解放前去了美国，成了当时旅美华人中的著名音乐家，擅长黑管演奏。而叶先生一直留在上海，终生未娶，孑然独居。1966年文革爆发，因他哥哥在美国，且按时从美国转道给他汇款，中百六店的造反派因此有了把柄，把叶先生定性为“里通外国分子”，剥夺了叶先生站柜台的资格，勒令叶先生改行扫地。叶先生是极要脸面之人，他宁死也不愿受此辱（disgrace）！先后两度服安眠药自杀，第一次未遂，第二次成功。</w:t>
        <w:br/>
        <w:t>一直到叶先生惨别人世那一刻，我们毛家还欠他40元。其实，又何止40元！我们迁居上海之后，几乎，每个周末我们到他家去，叶先生总要在我们回家之时，往我们的口袋里塞一些“车费”，母亲常用这些“车费”买米买菜，度过我们家最困难的时期。</w:t>
        <w:br/>
        <w:t>【中国有句老话：善有善报，恶有恶报。叶先生自杀身亡的消息给我精神很深的刺激，从此，我不信此言！】</w:t>
        <w:br/>
        <w:t>1957年初叶先生的慨然相助，一改我们毛家命运，一改毛氏三兄弟的命运。至今，我还在想，从表面看，命运安排父亲和叶先生相逢于中百六店。若作深层次分析，假若父亲为人势利（snobbish），待人刁猾（cunning；crafty），即便与叶先生萍水相逢于中百六店，叶先生也未必会如此主动慷慨资助我的父亲啊！</w:t>
        <w:br/>
        <w:t>我国有句成语：积恶余殃（accumulate evil and later one suffered）。其含义是：指多行不善，子孙必有恶报。我想，是否能对此成语作一反述：积德余惠（accumulate virtue and later one benefited）。</w:t>
        <w:br/>
        <w:t>一个人的命运，说到底，其实和上代或祖辈的德行有涉。</w:t>
        <w:br/>
        <w:t>------------------------------------------</w:t>
        <w:br/>
        <w:t>每次到淮海路，我总要到淮海坊兜一圈，虽然来到这里心情总是沉沉，往事历历在目，往事并不如烟，人不能忘本。走过国泰电影院，总要想起在不远处见到毛主席的旧景，哎，那是一个渐行渐远的时代。</w:t>
        <w:br/>
        <w:t>走出淮海坊，便来到附近的襄阳公园，闭门改建一年之后，拆除了围墙，襄阳公园成了淮海路的一片街角绿地。赞！</w:t>
      </w:r>
    </w:p>
    <w:p>
      <w:r>
        <w:t>评论：</w:t>
        <w:br/>
        <w:t>1.写了八年，享受八年。</w:t>
        <w:br/>
        <w:t>2.浏览过很多的游记，楼主的文字是最棒的，借鉴可参考的写作方式，不知道楼主写了多久的游记啦？</w:t>
        <w:br/>
        <w:t>3.楼主这一趟的交通费用是多少啊？</w:t>
        <w:br/>
        <w:t>4.我也好想去这里啊，期待马上来一场说走就走的旅行。</w:t>
        <w:br/>
        <w:t>5.看过楼主的介绍，脑海里又过了一遍愿望清单，每年争取出去一次，\(^o^)/~</w:t>
        <w:br/>
        <w:t>6.恩恩</w:t>
        <w:br/>
        <w:t>7.恩恩</w:t>
        <w:br/>
        <w:t>8.对，说走就走。</w:t>
        <w:br/>
        <w:t>9.市内交通，很便宜哦。</w:t>
      </w:r>
    </w:p>
    <w:p>
      <w:pPr>
        <w:pStyle w:val="Heading2"/>
      </w:pPr>
      <w:r>
        <w:t>6.桂林公园六小时 → 襄阳公园</w:t>
      </w:r>
    </w:p>
    <w:p>
      <w:r>
        <w:t>https://you.ctrip.com/travels/shanghai2/3360361.html</w:t>
      </w:r>
    </w:p>
    <w:p>
      <w:r>
        <w:t>来源：携程</w:t>
      </w:r>
    </w:p>
    <w:p>
      <w:r>
        <w:t>发表时间：2017-2-25</w:t>
      </w:r>
    </w:p>
    <w:p>
      <w:r>
        <w:t>天数：1 天</w:t>
      </w:r>
    </w:p>
    <w:p>
      <w:r>
        <w:t>游玩时间：10 月</w:t>
      </w:r>
    </w:p>
    <w:p>
      <w:r>
        <w:t>人均花费：200 元</w:t>
      </w:r>
    </w:p>
    <w:p>
      <w:r>
        <w:t>和谁：一个人</w:t>
      </w:r>
    </w:p>
    <w:p>
      <w:r>
        <w:t>玩法：自由行，摄影，人文</w:t>
      </w:r>
    </w:p>
    <w:p>
      <w:r>
        <w:t>旅游路线：桂林公园，襄阳公园，淮海路，上海</w:t>
      </w:r>
    </w:p>
    <w:p>
      <w:r>
        <w:t>正文：</w:t>
        <w:br/>
        <w:t>题图一：走出</w:t>
        <w:br/>
        <w:t>桂林公园</w:t>
        <w:br/>
        <w:t>题图二：进入</w:t>
        <w:br/>
        <w:t>襄阳公园</w:t>
        <w:br/>
        <w:t>2016年10月18日桂林公园之赏桂满足了对赏桂的几个要求【对天气，桂花高度，环境，文化和相机等等的要求】，上午换乘3辆地铁，晨8点之前就进入桂林公园，从题图照之一看，我出园的时间是下午13：59分。也就是说，在桂林公园待了整整6个小时。本打算走老路（换乘3辆地铁）回家。后与北京茶友同桌，利用手机的问路功能为其指点了去虹桥火车站的路线图。发现：原来门外的12号线可以直达陕西南路！于是出桂林公园北大门之后，过漕宝路，入12号线车站。风驰电掣，转眼来到陕西南路，到</w:t>
        <w:br/>
        <w:t>淮海路</w:t>
        <w:br/>
        <w:t>，左拐，入襄阳公园。从桂林公园到襄阳公园，全程花费仅仅40分钟。昔日不敢想也！</w:t>
        <w:br/>
        <w:t>襄阳公园，南临淮海中路，西为襄阳北路，北届新乐路，是一所三星级公园。1941年法租界当局公董局在此建成公园，专供法国儿童游玩，一度有儿童公园之称。由于国人的抗议，被迫于1942年对外开放。</w:t>
        <w:br/>
        <w:t>它曾用过兰维纳公园、杜美公园、泰山公园、林森公园等名。1950年，</w:t>
        <w:br/>
        <w:t>上海</w:t>
        <w:br/>
        <w:t>市人民政府批准改为襄阳公园。园内有法式梧桐林荫道、对称形的花坛，园内甬道宽阔、曲径回旋、“歪门邪道”与精巧的绿化布局构筑了一座别具特色的法式公园。</w:t>
        <w:br/>
        <w:t>1957年从镇江来到上海，几乎每周周末到淮海坊叶先生家中度周末。所以，对这一带相当熟悉。当然距离淮海坊一箭之遥的襄阳公园，也成了我们经常去的一个乐园。</w:t>
        <w:br/>
        <w:t>今天特意到襄阳公园，还别有理由。</w:t>
        <w:br/>
        <w:t>经过历时近一年的闭园改建，2016年10月1日，近代历史名园襄阳公园优雅回归，重新走入市民的生活。从家中订阅的《新闻晨报》上得知，经过本轮改造，襄阳公园围墙已经全部拆除，在原有陕西南路襄阳北路口唯一出入口的基础上，增设5个新出入口，并改造成24小时开放的公园，为申城再添一座“不眠地标”。</w:t>
        <w:br/>
        <w:t>襄阳公园成了淮海路上一块真正意义上的绿地，一粒明珠！</w:t>
        <w:br/>
        <w:t>今日的襄阳公园面目一新，除了那百米长的高大梧桐夹道独特景致外，竟然见到一株桂花树，树上正盛开着丹桂，跟桂园之丹桂遥相呼应哟！</w:t>
      </w:r>
    </w:p>
    <w:p>
      <w:r>
        <w:t>评论：</w:t>
        <w:br/>
        <w:t>1.好</w:t>
        <w:br/>
        <w:t>2.LZ辛苦了，码字累么？不用回答了，累。。。</w:t>
        <w:br/>
        <w:t>3.我打算带上父母去的，可能还要再看看。</w:t>
        <w:br/>
        <w:t>4.留个脚印，下次我也写个游记发发~</w:t>
        <w:br/>
        <w:t>5.襄阳公园成了淮海路上一块真正意义上的绿地，一粒明珠！</w:t>
      </w:r>
    </w:p>
    <w:p>
      <w:pPr>
        <w:pStyle w:val="Heading2"/>
      </w:pPr>
      <w:r>
        <w:t>7.宛在轩内听评弹</w:t>
      </w:r>
    </w:p>
    <w:p>
      <w:r>
        <w:t>https://you.ctrip.com/travels/huizhou213/3381791.html</w:t>
      </w:r>
    </w:p>
    <w:p>
      <w:r>
        <w:t>来源：携程</w:t>
      </w:r>
    </w:p>
    <w:p>
      <w:r>
        <w:t>发表时间：2017-3-14</w:t>
      </w:r>
    </w:p>
    <w:p>
      <w:r>
        <w:t>天数：1 天</w:t>
      </w:r>
    </w:p>
    <w:p>
      <w:r>
        <w:t>游玩时间：2 月</w:t>
      </w:r>
    </w:p>
    <w:p>
      <w:r>
        <w:t>人均花费：200 元</w:t>
      </w:r>
    </w:p>
    <w:p>
      <w:r>
        <w:t>和谁：一个人</w:t>
      </w:r>
    </w:p>
    <w:p>
      <w:r>
        <w:t>玩法：自由行，摄影，人文</w:t>
      </w:r>
    </w:p>
    <w:p>
      <w:r>
        <w:t>旅游路线：九曲桥，湖心亭</w:t>
      </w:r>
    </w:p>
    <w:p>
      <w:r>
        <w:t>正文：</w:t>
        <w:br/>
        <w:t>题图一：下午1点43分评弹演出开场</w:t>
        <w:br/>
        <w:t>题图二：评弹新秀 声情并茂</w:t>
        <w:br/>
        <w:t>游罢豫园，去松月楼吃素面当午餐，好在路近，餐后，行走百米左右又到</w:t>
        <w:br/>
        <w:t>九曲桥</w:t>
        <w:br/>
        <w:t>，又见</w:t>
        <w:br/>
        <w:t>湖心亭</w:t>
        <w:br/>
        <w:t>，惦念着二楼宛在轩的评弹演出，担忧观者如堵，担忧我的位置是否能保，带我走上二楼，只见还是老样子，茶客三五而已。真的有点意外。湖心亭底楼放着今日有上海评弹团新秀驻场演出的大幅广告，路过九曲桥的游人，熙熙攘攘，咋的对此广告视而不见，无动于衷？我回原位落座，小桌上的东西一样不少。心中小有纳闷：假如来一个歌星什么的，湖心亭将爆棚，将被挤塌！</w:t>
        <w:br/>
        <w:t>一点半之后，正狐疑：演出是否因观众少而取消？正此时，两位美女，已经穿着打扮好，靓丽上楼，春寒之日，两位竟然穿着短袖旗袍，一分红，一金黄，煞是好看！</w:t>
        <w:br/>
        <w:t>今日演出的节目是《珍珠塔》片断，《珍珠塔》讲述了相国之孙方卿，因家道中落，去襄阳向姑母借贷，反受奚落。表姐陈翠娥赠传世之宝珍珠塔，助他读书。后方卿果中状元，告假完婚，先扮道士，唱道情羞讽其姑，再与翠娥结亲。用现在的流行语讲，此种故事还是传递正能量，劝世人助人为乐，勿作势利小人。</w:t>
        <w:br/>
        <w:t>今日所演唱一段，只听懂个大概，根据听懂的片言只语，当场上网百度之，得以下唱词：</w:t>
        <w:br/>
        <w:t>想我老年人作异乡魂，只怕骨殖无由葬故城，短见投河虽未死，一年光景是馀生。</w:t>
        <w:br/>
        <w:t>若非甥女垂青眼，我是老死空门有哪个闻！</w:t>
        <w:br/>
        <w:t>不是采苹常问候，定然王本请安宁。</w:t>
        <w:br/>
        <w:t>可怜我三炷清香消白昼，一灯孤影伴黄昏。</w:t>
        <w:br/>
        <w:t>寂寂园林悄悄听，把那念经声错成了念书声。</w:t>
        <w:br/>
        <w:t>我是万遍思儿千遍哭，梦魂中宛如到太平村。</w:t>
        <w:br/>
        <w:t>娘织布，子读经，母子依然昔日形。</w:t>
        <w:br/>
        <w:t>倒是梦中不识分离苦，欲诉离情我的梦已醒，被那荒鸡啼破团圆梦，只怕母子相逢在枉死城！</w:t>
        <w:br/>
        <w:t>既有醒时何必梦，既醒何必入梦频！</w:t>
        <w:br/>
        <w:t>颠颠倒倒恨梦神，你故将好梦来动人心！</w:t>
        <w:br/>
        <w:t>但愿得今宵再入黄粱梦，这梦中儿常伴我梦中亲，岂非入梦胜于醒。</w:t>
        <w:br/>
        <w:t>唉，唱词写得好啊。其中的一句“ 既有醒时何必梦，既醒何必入梦频！”简直可以入诗也。</w:t>
        <w:br/>
        <w:t>两位演员轮番弹唱，有板有眼，声情并茂，换人时，场内响起寥落的掌声，一叹今日观众太少矣。</w:t>
      </w:r>
    </w:p>
    <w:p>
      <w:r>
        <w:t>评论：</w:t>
        <w:br/>
        <w:t>1.我觉得旅行中最可以节约的是住宿。</w:t>
        <w:br/>
        <w:t>2.这一趟旅行下来蛮累的吧，我一般玩4天就差不多咯~~</w:t>
        <w:br/>
        <w:t>3.好游记就会具有一定的参考作用~~</w:t>
        <w:br/>
        <w:t>4.想去这里呢，先看看你的游记感受下。</w:t>
      </w:r>
    </w:p>
    <w:p>
      <w:pPr>
        <w:pStyle w:val="Heading2"/>
      </w:pPr>
      <w:r>
        <w:t>8.古都游之临安三日 （一）</w:t>
      </w:r>
    </w:p>
    <w:p>
      <w:r>
        <w:t>https://you.ctrip.com/travels/hangzhou14/3387744.html</w:t>
      </w:r>
    </w:p>
    <w:p>
      <w:r>
        <w:t>来源：携程</w:t>
      </w:r>
    </w:p>
    <w:p>
      <w:r>
        <w:t>发表时间：2017-3-16</w:t>
      </w:r>
    </w:p>
    <w:p>
      <w:r>
        <w:t>天数：3 天</w:t>
      </w:r>
    </w:p>
    <w:p>
      <w:r>
        <w:t>游玩时间：3 月</w:t>
      </w:r>
    </w:p>
    <w:p>
      <w:r>
        <w:t>人均花费：2000 元</w:t>
      </w:r>
    </w:p>
    <w:p>
      <w:r>
        <w:t>和谁：一个人</w:t>
      </w:r>
    </w:p>
    <w:p>
      <w:r>
        <w:t>玩法：自由行，摄影，人文，美食，小资，省钱</w:t>
      </w:r>
    </w:p>
    <w:p>
      <w:r>
        <w:t>旅游路线：杭州，钱王祠，柳浪闻莺，西湖，灵隐寺，飞来峰，南屏晚钟</w:t>
      </w:r>
    </w:p>
    <w:p>
      <w:r>
        <w:t>正文：</w:t>
        <w:br/>
        <w:t>杭州</w:t>
        <w:br/>
        <w:t>是五代和南宋时的都城，两个我最爱的朝代。</w:t>
        <w:br/>
        <w:t>五代十国在历史上仅仅持续了五十年，期间战乱不断，这个朝代其实处于分裂症晚期，但绘画艺术与诗词歌赋不亚于大唐盛世年间，代表人物是后蜀主孟昶和南唐后主李煜。</w:t>
        <w:br/>
        <w:t>南宋更是达到中国绘画艺术顶峰，当时翰林图画院是中国宫廷绘画史上建制最完善的机构。录制官员时不考文章，而考绘画。以诗句为题，让面试者根据各自理解的诗文意境作画，以此来判定考生品味情趣高低。翰林院中不论官员阶品高下，每做完一幅草稿就要交给皇上品评。宋时画家米元章能诗文、善书画，一路晋升至书画院博士，史称“米襄阳”。</w:t>
        <w:br/>
        <w:t>历年阳春三月是</w:t>
        <w:br/>
        <w:t>杭州旅游</w:t>
        <w:br/>
        <w:t>的最佳时节。去年酷暑八月，我曾游历古都南京，住在明长城附近夜夜难眠，究其原因是金陵鬼气太重。于是，这回我选择了</w:t>
        <w:br/>
        <w:t>钱王祠</w:t>
        <w:br/>
        <w:t>附近的明堂青年旅社。一来是吴越国建造者钱镠是一代霸主，压的住鬼气；二来旅社附近是空军国防办，部队早晚操练，年轻汉子阳气旺。验证结果是在这家文艺范浓厚的旅社，我夜夜好梦。</w:t>
        <w:br/>
        <w:t>明堂青年旅社在南山路附近，夜晚整条街上火树银花</w:t>
        <w:br/>
        <w:t>明堂青年旅社前台</w:t>
        <w:br/>
        <w:t>明堂青年旅社通道</w:t>
        <w:br/>
        <w:t>清早，我从青年旅舍出来就进入了附近的</w:t>
        <w:br/>
        <w:t>柳浪闻莺</w:t>
        <w:br/>
        <w:t>公园。空气清新，</w:t>
        <w:br/>
        <w:t>西湖</w:t>
        <w:br/>
        <w:t>旁随处可见前来健身的老人。</w:t>
        <w:br/>
        <w:t>清晨的西湖，波光滟潋</w:t>
        <w:br/>
        <w:t>清晨的西湖，明眸皓齿</w:t>
        <w:br/>
        <w:t>我见青山多妩媚，料青山见我应如是</w:t>
        <w:br/>
        <w:t>柳浪闻莺中层层进阶的牌坊</w:t>
        <w:br/>
        <w:t>冥冥之中踏入柳浪闻莺中的钱王祠，大门外见到“陌上花开可缓缓归矣”的典故牌坊，它源自钱镠写给接发夫人的思念手信。我对钱镠的了解来源于《西湖拾遗》这本旧体书，书中的他刚硬伟岸。只因这“陌上花开”的典故，心如钢铁绕指柔。</w:t>
        <w:br/>
        <w:t>男性荷尔蒙爆棚的钱镠</w:t>
        <w:br/>
        <w:t>钱王祠内瑞香开得正旺</w:t>
        <w:br/>
        <w:t>仿五代时期的亭子</w:t>
        <w:br/>
        <w:t>从柳浪闻莺出来后，我开始前往攻略计划中的</w:t>
        <w:br/>
        <w:t>灵隐寺</w:t>
        <w:br/>
        <w:t>。乘坐游2从钱王祠站出发，大约20分钟即到达这个“东南佛国”。</w:t>
        <w:br/>
        <w:t>灵隐寺大门</w:t>
        <w:br/>
        <w:t>我来灵隐寺是专程找法师解惑的。我在家乡的工作虽然轻松，但自觉大材小用。小城市的工作平淡枯燥，而我又是个好奇心很重的人。可如果去外地选择心仪的工作，就又要开始住租来的房子，吃隔夜的饭，日常除了工作，连看本闲书的时间都没有，基本没有时间弄公众号，更不用说诗和远方。</w:t>
        <w:br/>
        <w:t>在家乡工作找不到心跳的感觉，去外地工作没有生活质量，我希望寺院高僧能指条明路。</w:t>
        <w:br/>
        <w:t>灵隐寺的香客很多，整个寺院被挤得水泄不通，众生皆苦</w:t>
        <w:br/>
        <w:t>香客太多，排不上号的我决定先填饱肚子。寺里的十方苑供应五种素面，名字都取得很有意思：长寿面、福禄面、罗汉面、吉祥面、如意面。我点了一碗吉祥面，里面有西红柿、蘑菇和脆木耳。15元的素面，分量很大，我吃了一半就已经饱了。但在佛寺不能剩饭，按庙里的说法，一个人生前吃剩的饭，死后会在阿鼻地狱全部吃完。</w:t>
        <w:br/>
        <w:t>休息片刻后，我前往被称为“灵鹫山”的</w:t>
        <w:br/>
        <w:t>飞来峰</w:t>
        <w:br/>
        <w:t>。山高路陡，险峻的山峰上环绕着古老粗壮的藤蔓，元代时期凿刻的石窟佛像静静地俯视着人间，在此已等候世人千年。我看着一座座慈眉善目的佛像，不禁泪眼婆娑，仿佛世间所有的苦痛真的都能得到解脱。有人愿意用毕生的精力去凿刻一座座石窟佛像，栩栩如生的佛像历经千年仍能撼动心灵，当年的工匠是怀着怎样的虔诚与信仰？</w:t>
        <w:br/>
        <w:t>踏着石阶，我一路朝北高峰的方向走去。在北高峰的入口旁，是清西湖十八景之一的滔光寺。地处偏僻，山高路陡，前往的游人亦稀少。时值中午，虽路途夹道皆茂林修竹，仍大汗淋漓。爬到一半时，我甚至想过中途折回。坐在石阶上休息，耳畔凉风拂过，我骤然间想通了一个问题，之前的疑惑也随之解除。</w:t>
        <w:br/>
        <w:t>人随着年岁的增长，得到的东西会越来越多，这也意味着要负重前行。但生而为人，不可能同时拥有春花和秋月，也不可能同时拥有硕果和繁花。学会放弃一些什么，才能得到一些什么。我的问题看似是工作选择，实则是洞察力和个人见识后的权衡利弊。至少要认清一个事实，就是一个人的生活总要和自己的能力相匹配，接受生活的残缺之美，再步步为营地去弥补它。还有一点是世事难料，生命中重要的事情，总要提前做。</w:t>
        <w:br/>
        <w:t>一线天石刻佛像</w:t>
        <w:br/>
        <w:t>屡设山门为阻云，静临水阁先知月</w:t>
        <w:br/>
        <w:t>庙里喝茶，山上的麻雀看到有人嗑瓜子，就会飞过来</w:t>
        <w:br/>
        <w:t>从“东南佛国”出来后，已经是下午4点钟的光景，乘坐游2前往下一个景点——</w:t>
        <w:br/>
        <w:t>南屏晚钟</w:t>
        <w:br/>
        <w:t>。</w:t>
        <w:br/>
        <w:t>本以为是公园景点，到了才知是净慈寺。夕阳下的寺院沉静安详，大门前两株二人方能合抱住的香樟树苍老粗壮，树干里大概是住着修行千年的狐狸。</w:t>
        <w:br/>
        <w:t>寺院里游人很少，草丛中插立着禅牌。其中一块是道济禅师所言，冥冥之中开悟我——“已知来定来，方辨去时去。来去两分明，方是菩提路”。</w:t>
        <w:br/>
        <w:t>南屏晚钟</w:t>
        <w:br/>
        <w:t>离开净慈寺前，在南厢房的转角处看到永明寿禅师的《四料简偈》，抄录如下：</w:t>
        <w:br/>
        <w:t>有禅无净土，十人九蹉路。</w:t>
        <w:br/>
        <w:t>阴境若现前，瞥尔对他去。</w:t>
        <w:br/>
        <w:t>无禅有净土，万修万人去。</w:t>
        <w:br/>
        <w:t>但得见弥陀，何愁不开悟。</w:t>
        <w:br/>
        <w:t>有禅有净土，犹如戴角虎。</w:t>
        <w:br/>
        <w:t>现世为人师，来生作佛祖。</w:t>
        <w:br/>
        <w:t>无禅无净土，铁床并铜柱。</w:t>
        <w:br/>
        <w:t>万劫与千生，没个人依怙。</w:t>
      </w:r>
    </w:p>
    <w:p>
      <w:r>
        <w:t>评论：</w:t>
        <w:br/>
        <w:t>1.谢谢</w:t>
        <w:br/>
        <w:t>2.这个地方基本是我年底要去跨年的地方啦~~~这块的攻略超级少！</w:t>
        <w:br/>
        <w:t>3.是的，谢谢</w:t>
        <w:br/>
        <w:t>4.看得出来楼主很想努力的把旅行过程都记录下来呢。</w:t>
        <w:br/>
        <w:t>5.善良细致的楼主，谢谢你的分享！</w:t>
        <w:br/>
        <w:t>6.不客气</w:t>
      </w:r>
    </w:p>
    <w:p>
      <w:pPr>
        <w:pStyle w:val="Heading2"/>
      </w:pPr>
      <w:r>
        <w:t>9.洛阳··牡丹之城</w:t>
      </w:r>
    </w:p>
    <w:p>
      <w:r>
        <w:t>https://you.ctrip.com/travels/luoyang198/2952368.html</w:t>
      </w:r>
    </w:p>
    <w:p>
      <w:r>
        <w:t>来源：携程</w:t>
      </w:r>
    </w:p>
    <w:p>
      <w:r>
        <w:t>发表时间：2017-3-20</w:t>
      </w:r>
    </w:p>
    <w:p>
      <w:r>
        <w:t>天数：2 天</w:t>
      </w:r>
    </w:p>
    <w:p>
      <w:r>
        <w:t>游玩时间：4 月</w:t>
      </w:r>
    </w:p>
    <w:p>
      <w:r>
        <w:t>人均花费：500 元</w:t>
      </w:r>
    </w:p>
    <w:p>
      <w:r>
        <w:t>和谁：和朋友</w:t>
      </w:r>
    </w:p>
    <w:p>
      <w:r>
        <w:t>玩法：摄影，美食，跟团</w:t>
      </w:r>
    </w:p>
    <w:p>
      <w:r>
        <w:t>旅游路线：洛阳，白马寺</w:t>
      </w:r>
    </w:p>
    <w:p>
      <w:r>
        <w:t>正文：</w:t>
        <w:br/>
        <w:t>一直闻名</w:t>
        <w:br/>
        <w:t>洛阳</w:t>
        <w:br/>
        <w:t>这座牡丹城，出差之余，也抽空拍拍美照，享受这次旅行··</w:t>
        <w:br/>
        <w:t>出发地：湖北襄阳市 目的地：河南洛阳市 交通：客运大巴</w:t>
        <w:br/>
        <w:t>早上7点左右从襄阳出发，走高速，很奇葩的是，在非节假日，非高峰期的时间段，高速竟然堵了1个小时。索性拿起手机拍拍窗外，竟然还有如此美丽的景色···正是印证那句话，世界上从来不缺少美，只是缺少一双发现美的眼睛。</w:t>
        <w:br/>
        <w:t>大概中午的时候抵达洛阳，很饿，就在附近的店里吃了点东西，就直接先去了牡丹园，图为牡丹园内的假山，景色还算可以，只是去的时候，园内很多建筑还在维修，所以还是挺别扭···院内景色有些空。</w:t>
        <w:br/>
        <w:t>就这几张了~~我们就在室内看了一些保留的牡丹，各种颜色，确实还可以，只是我觉得，对于花草这些植物，还是看室外的比较好，更有生机，室内养的总显得太刻意，个人意见。</w:t>
        <w:br/>
        <w:t>不过，值得一提的是园内的景色还是可以，抛开修建不说。。。。</w:t>
        <w:br/>
        <w:t>在园内随便逛了一下，就直接出来了，真的就是去看了一下牡丹啊。。。。。</w:t>
        <w:br/>
        <w:t>因为坐了一上午的车，再加上当天气温出奇的高，各个晒成红薯，所以逛完园之后，就直接奔向酒店了，酒店的位置离丽景门不远，就在附近，哈哈，是吃货们的一大福利！！！</w:t>
        <w:br/>
        <w:t>晚上在酒店吃的饭，对于洛阳的饭菜，可能对于外地人还是稍微有些吃不惯，每顿吃的都是馒头，然后汤的话就是白菜汤，总之是比较简单的，平时大家吃饭可能都是荤素搭配，在加一个养生汤，对比一下，真的是太丰盛了。。。。</w:t>
        <w:br/>
        <w:t>所以在酒店就简单吃了一点，因为想好了留着肚子，晚上要出去大吃！！去洛阳之前，就已查好丽景门是有名的小吃街，当地的小吃几乎都能再那儿找到，所以晚上趁着没事，赶紧溜出去逛逛~~</w:t>
        <w:br/>
        <w:t>丽景门大门，不得不说，还是挺气派的。。。好了，做好准备啦~吃货来啦！</w:t>
        <w:br/>
        <w:t>算了，还是先来几张景，哈哈~</w:t>
        <w:br/>
        <w:t>古老的小街，虽然带有一些商业气息，但个人觉得原始风味还是挺浓的，因为有很多小店，一看都很古老~</w:t>
        <w:br/>
        <w:t>好啦好啦，吃的来了！</w:t>
        <w:br/>
        <w:t>我不会告诉你，为了吃这碗汤，我排了几十分钟的队！！其实我逛了很久，一直在找一家最正宗的店，其实。。后来也觉得自己傻，都不是本地人，我咋知道哪家店最正宗！一路过去其实有很多的不翻汤的店，我就找了一家人最多的，排了好长的队，赶紧凑过去排了队！好像是10几块一碗，忘记了，反正不贵，有很多人是配着她那儿的饼一起吃，但是我就尝尝鲜，还要留肚子吃其他的，所以就点了很普通的一碗，味道，说实话，还是可以的，第一次去的话，还是值得尝尝的。</w:t>
        <w:br/>
        <w:t>其实还有好多吃的，有的没拍，有机会有胃口的话，大家可以尝尝，那个豆腐。。。。额。。其实还是可以的！其他的一些小吃，到时很多地方都有，没啥特色了！不过当做小吃街还是挺不错额，很多琳琅满目的小吃。</w:t>
        <w:br/>
        <w:t>好了，吃饱了，就直接回酒店收拾收拾睡了~</w:t>
        <w:br/>
        <w:t>第二天，大部队直接去了</w:t>
        <w:br/>
        <w:t>白马寺</w:t>
        <w:br/>
        <w:t>！里面还是有很多尼姑，不知道为什么，那边好像没有和尚，大多都是尼姑，我记得当时和同事在里面逛的时候，我俩迎面走来两位剃度的尼姑，然后不约而同的一路看着人家！！！其实是有点不尊重的，但是我俩看完以后，同时说了一句：咋都是尼姑。。。。额。。。神！冒犯了！不好意思！</w:t>
        <w:br/>
        <w:t>仔细看，里面还是有美丽的景色的！！寺庙很大，逛起来还要一会~</w:t>
        <w:br/>
        <w:t>被人们已经踩的蹭亮的地，据说来回绕着走3圈，可以保证这一生平安，虽然。。。我不信，但是我还是绕着走了三圈~反正来都来了，走几步也不会咋样，哈哈~</w:t>
        <w:br/>
        <w:t>最后去逛了国外寺庙，挺大的，走上最高的风景点，真的好多人，挤了半天才挤进去！</w:t>
        <w:br/>
        <w:t>好了，匆匆逛完了以后，就直接打道回府了，为期两天，其中将近1天都在路上，不过，who care 呢，出来了都出来了，就好好享受吧，也算是吃了喝了玩了，学会知足~哈哈，希望游记对大家有用，我们是因为时间有限，其实洛阳还有很多景是值得去一下的，大家也可以借鉴下其他的游记，祝大家玩的愉快！</w:t>
        <w:br/>
        <w:t>最后附上一张路上非常可爱的宝宝照片，我简直喜欢的不行，哈哈！</w:t>
        <w:br/>
        <w:t>THE END!</w:t>
      </w:r>
    </w:p>
    <w:p>
      <w:r>
        <w:t>评论：</w:t>
        <w:br/>
        <w:t>1.可以写得更好更多些，更干货些的，加油。</w:t>
        <w:br/>
        <w:t>2.带上孩子去不知道方面嘛？</w:t>
        <w:br/>
        <w:t>3.也曾经去过一次，整体感觉也还是可以的。但是没有再去一次的冲动了。</w:t>
        <w:br/>
        <w:t>4.还好吧…就是感觉那边还在建设…</w:t>
      </w:r>
    </w:p>
    <w:p>
      <w:pPr>
        <w:pStyle w:val="Heading2"/>
      </w:pPr>
      <w:r>
        <w:t>10.阳春三月，一起去看那花花世界</w:t>
      </w:r>
    </w:p>
    <w:p>
      <w:r>
        <w:t>https://you.ctrip.com/travels/xiangyang414/3400145.html</w:t>
      </w:r>
    </w:p>
    <w:p>
      <w:r>
        <w:t>来源：携程</w:t>
      </w:r>
    </w:p>
    <w:p>
      <w:r>
        <w:t>发表时间：2017-3-24</w:t>
      </w:r>
    </w:p>
    <w:p>
      <w:r>
        <w:t>天数：1 天</w:t>
      </w:r>
    </w:p>
    <w:p>
      <w:r>
        <w:t>游玩时间：3 月</w:t>
      </w:r>
    </w:p>
    <w:p>
      <w:r>
        <w:t>人均花费：100 元</w:t>
      </w:r>
    </w:p>
    <w:p>
      <w:r>
        <w:t>和谁：亲子</w:t>
      </w:r>
    </w:p>
    <w:p>
      <w:r>
        <w:t>玩法：自由行，摄影，自驾，周末游</w:t>
      </w:r>
    </w:p>
    <w:p>
      <w:r>
        <w:t>旅游路线：襄阳，古隆中</w:t>
      </w:r>
    </w:p>
    <w:p>
      <w:r>
        <w:t>正文：</w:t>
        <w:br/>
        <w:t>梅英疏淡，冰澌溶泄，东风换年华，不知不觉中，又到了阳春三月。刚刚抖落冷酷的冰雪，刚刚穿越凛冽的寒风，阳春三月，迈着轻盈的脚步款款向我们走来。大地万物复苏，千里莺啼，万里映红。阳春三月，是春天欣欣然的眼睛，轻轻抖落冬天积压的烦扰，给郁闷以久的人们一个朗朗的心情，给萧瑟的世界一个暖暖的美景；让浅浅的绿渲染出浓浓的生机，让淡淡的花香装点出烈烈的诗情。</w:t>
        <w:br/>
        <w:t>三月的细语随淌，化了柳梢的轻柔，燕子的呢喃，春光的明媚。三月，是春天的季节，三月，是花儿的家园，它们笑着，张开了小嘴，吸着春天的气息，互相笑开了颜。三月的阳光温情流泻，春似柔情的少女，轻盈的曼舞水袖。一笑是姹紫嫣红，一颦即是细雨霏霏。</w:t>
        <w:br/>
        <w:t>春天，一个诗情画意的季节，一个生机勃勃的季节。春天，为我们带来了温暖，为大地带来了生机。在这个春意盎然的季节，大自然也开始了她们的春天交响曲。</w:t>
      </w:r>
    </w:p>
    <w:p>
      <w:r>
        <w:t>评论：</w:t>
        <w:br/>
        <w:t>1.看着游记就像是自己去旅行一般，写得有血有肉的。</w:t>
        <w:br/>
        <w:t>2.去年去过的吗，哈哈，今年还想再去！</w:t>
        <w:br/>
        <w:t>3.你的絮絮叨叨我很喜欢。打算一个人去旅行，帮助很大！</w:t>
      </w:r>
    </w:p>
    <w:p>
      <w:pPr>
        <w:pStyle w:val="Heading2"/>
      </w:pPr>
      <w:r>
        <w:t>11.这个周末不太冷，急需美食排压力</w:t>
      </w:r>
    </w:p>
    <w:p>
      <w:r>
        <w:t>https://you.ctrip.com/travels/shanghai2/3398372.html</w:t>
      </w:r>
    </w:p>
    <w:p>
      <w:r>
        <w:t>来源：携程</w:t>
      </w:r>
    </w:p>
    <w:p>
      <w:r>
        <w:t>发表时间：2017-3-27</w:t>
      </w:r>
    </w:p>
    <w:p>
      <w:r>
        <w:t>天数：</w:t>
      </w:r>
    </w:p>
    <w:p>
      <w:r>
        <w:t>游玩时间：3 月</w:t>
      </w:r>
    </w:p>
    <w:p>
      <w:r>
        <w:t>人均花费：</w:t>
      </w:r>
    </w:p>
    <w:p>
      <w:r>
        <w:t>和谁：和朋友</w:t>
      </w:r>
    </w:p>
    <w:p>
      <w:r>
        <w:t>玩法：美食</w:t>
      </w:r>
    </w:p>
    <w:p>
      <w:r>
        <w:t>旅游路线：上海</w:t>
      </w:r>
    </w:p>
    <w:p>
      <w:r>
        <w:t>正文：</w:t>
        <w:br/>
        <w:t>襄阳南路上这些独栋洋房，如今被分割的住户、旧旧的水管和排气扇、门口随意堆放的老自行车和藤蔓植物攀缘交错的窗口组成，替代已然远离的故人回望着一个繁华落尽的旧日世界。去年11月和朋友来过这里烧烤，甚是喜欢这里用老洋房改造的酒吧。 最近公司团建，就和同事建议来这里喝下午茶，放松放松。</w:t>
        <w:br/>
        <w:t>【地址】襄阳南路278弄3号后门底楼(近永康路)</w:t>
        <w:br/>
        <w:t>【店名】LEDGE</w:t>
        <w:br/>
        <w:t>【交通】</w:t>
        <w:br/>
        <w:t>一地铁2号、12号线到陕西南路站下，走700米到达。</w:t>
        <w:br/>
        <w:t>二公交车45路到襄阳南路永嘉路站下，走200米。</w:t>
        <w:br/>
        <w:t>三公交车786路文化广场站下，走700米。</w:t>
        <w:br/>
        <w:t>【服务】</w:t>
        <w:br/>
        <w:t>可以提前预定座位，有免费wifi很给力。服务小弟服务周到，有问必答。</w:t>
        <w:br/>
        <w:t>【环境】</w:t>
        <w:br/>
        <w:t>光阴似箭，这些老洋房直立依旧，为现今的</w:t>
        <w:br/>
        <w:t>上海</w:t>
        <w:br/>
        <w:t>平添了几分韵致，因为是一楼有一个天井辟为露天花园，抬头可见蓝天白云、低头可望真假的植物交错布置，白天幽静的环境有一颗等待的心在那里，晚上灯红酒绿，承载着回不去的时光。</w:t>
        <w:br/>
        <w:t>老式的9寸进口日本电视机器，小时候谁家有这台电视机，不仅家境好，而且周围邻居一到晚上就搬出小板凳坐在她家门口观看，那种邻里之间的温馨已经一去不复了。</w:t>
        <w:br/>
        <w:t>菜单。</w:t>
        <w:br/>
        <w:t>上图：水烟（大）100元，小的50元。下图：#水蜜桃茶#水蜜桃味十足，而且能清热止渴。</w:t>
        <w:br/>
        <w:t>一下午茶</w:t>
        <w:br/>
        <w:t>强烈推荐她家的四款蛋糕，好吃到对美食挑剔的女士们都赞不绝口。</w:t>
        <w:br/>
        <w:t>#薄荷蛋糕#无论你喜欢或者不喜欢蛋糕，这款薄荷蛋糕非常值得试一试，满满的薄荷味入口不腻，薄荷的清凉会让你的口腔充斥着舒服，宛若沁人心肺的恋爱成熟阶段，甜蜜与理智并存，最适合送给恋爱中的另一半。</w:t>
        <w:br/>
        <w:t>#奶酪蛋糕#色泽乳白，拥有完美的柔软细腻，口感柔和清甜，入口浓郁的奶香使得整个口腔都溢满冰冰的清爽奶酪味而不腻味。</w:t>
        <w:br/>
        <w:t>#巧克力蛋糕#应该说是可可占70％以上巧克力蛋糕，刚入口时有点苦，慢慢的巧克力醇香在口腔弥散持久，苦中融合了无穷浓郁，吃一快顿感精神百倍，心情倍好，而且有饱腹感，适合重度黑巧克力爱好者和不能吃糖者。</w:t>
        <w:br/>
        <w:t>#提拉米苏蛋糕#巧克力的浓香在舌尖融化，丰富多彩的味蕾享受，遇上了朗姆酒，心头的甜美就像是热恋的味道，唇齿留香。</w:t>
        <w:br/>
        <w:t>二超值双人套餐518元（这款套餐不限时的都提供）</w:t>
        <w:br/>
        <w:t>这款套餐总体来说性价比很高，色拉爽口是开胃和清肠的绿色食物。前菜小食惊艳中带满足感。墨西哥鸡肉饼大爱，这是我没有想到那么好吃。迷迭香羊排很嫩。</w:t>
        <w:br/>
        <w:t>1色拉（二选一）：三文鱼色拉48元、凯撒鸡肉色拉58元。</w:t>
        <w:br/>
        <w:t>2前菜小食：黄油焗虾128元、奶油青口贝58元、炸鸡翅48元、蒜蓉蘑菇48元</w:t>
        <w:br/>
        <w:t>3墨西哥鸡肉饼58元</w:t>
        <w:br/>
        <w:t>4主菜（二选一）：菲力牛排238元、迷迭香羊排168元</w:t>
        <w:br/>
        <w:t>#黄油焗虾128元#色泽美观，虾肉鲜嫩奶香浓郁，口感清香，给予满分。</w:t>
        <w:br/>
        <w:t>#奶油青口贝58元#也称翡翠贻贝，让奶油的浓郁和青口的鲜美混搭煮入味，增加食物的层次，使得每一颗都温柔饱满，鲜美多汁。</w:t>
        <w:br/>
        <w:t>#炸鸡翅48元#</w:t>
        <w:br/>
        <w:t>#蒜蓉蘑菇48元#</w:t>
        <w:br/>
        <w:t>#墨西哥鸡肉饼58元#超级喜欢这款精致好看的墨西哥最常见的快餐，两张饼中放置熬好的鸡肉酱，切成8小片，摆放盘中，很能唤醒食欲，而且有蔬菜有肉有主食有奶酪，吃起来又柔软又香脆。</w:t>
        <w:br/>
        <w:t>#迷迭香羊排168元#摆盘漂亮，端上桌的时候馋涎欲滴，实际也是口感鲜嫩多汁，给予推荐。</w:t>
      </w:r>
    </w:p>
    <w:p>
      <w:r>
        <w:t>评论：</w:t>
        <w:br/>
        <w:t>1.看得出来楼主很想努力的把旅行过程都记录下来呢。</w:t>
        <w:br/>
        <w:t>2.有一句话感觉蛮惊艳的~让我蠢蠢欲动了</w:t>
        <w:br/>
        <w:t>3.除了旅行还有什么兴趣爱好呢？估计是摄影吧~</w:t>
        <w:br/>
        <w:t>4.感谢楼主分享，看了你的游记我以后出游也要来写写看！</w:t>
      </w:r>
    </w:p>
    <w:p>
      <w:pPr>
        <w:pStyle w:val="Heading2"/>
      </w:pPr>
      <w:r>
        <w:t>12.春舞龙潭河谷　纵情山水之间</w:t>
      </w:r>
    </w:p>
    <w:p>
      <w:r>
        <w:t>https://you.ctrip.com/travels/yunxi120128/3406536.html</w:t>
      </w:r>
    </w:p>
    <w:p>
      <w:r>
        <w:t>来源：携程</w:t>
      </w:r>
    </w:p>
    <w:p>
      <w:r>
        <w:t>发表时间：2017-3-30</w:t>
      </w:r>
    </w:p>
    <w:p>
      <w:r>
        <w:t>天数：2 天</w:t>
      </w:r>
    </w:p>
    <w:p>
      <w:r>
        <w:t>游玩时间：3 月</w:t>
      </w:r>
    </w:p>
    <w:p>
      <w:r>
        <w:t>人均花费：</w:t>
      </w:r>
    </w:p>
    <w:p>
      <w:r>
        <w:t>和谁：亲子</w:t>
      </w:r>
    </w:p>
    <w:p>
      <w:r>
        <w:t>玩法：</w:t>
      </w:r>
    </w:p>
    <w:p>
      <w:r>
        <w:t>旅游路线：郧西</w:t>
      </w:r>
    </w:p>
    <w:p>
      <w:r>
        <w:t>正文：</w:t>
        <w:br/>
        <w:t>“忽如一夜春风来，千树万树梨花开”千树万花伴着春风一夜争恐绽放，而在这所尘风车驰的城市里，我看这春的绿随风儿飘动的样子，一颗驿动的心早已飞向了远方。在这充满生机与活力的美丽季节，如果让自己宅在家，岂不是对不起大自然赐予我们的宝贵礼物？人间最美三月天，不负春光与时行，来一场说走就走的旅行，趁着周末小假期，从襄阳驱车四个小时，来到位于湖北十堰的</w:t>
        <w:br/>
        <w:t>郧西</w:t>
        <w:br/>
        <w:t>县，感受春的美好。说到郧西，四年前的樱桃沟之旅给我留下了深刻的印像，纯朴的民风、醉人的风景、清新的空气让我对此次的郧西之旅也充满了期待。</w:t>
        <w:br/>
        <w:t>春光正当好，踏青正当时。郧西北依秦岭，南临汉江，地扼秦楚要冲，素有“秦之咽喉，楚之门户”之称，同时这里还有着“天河七夕文化之乡”、“中国喜鹊之乡”等美名，“郧西七夕”也被列入国家级非物质文化遗产名录。郧西之行第一站我们来到了位于郧西县羊尾镇的龙潭河景区，龙潭河号称湖北小九寨，大大小小的景点有60多处，其中和瀑布有关的就有40多处，可谓“一步一景、一景一瀑”。</w:t>
        <w:br/>
        <w:t>走入龙潭河景区大门，一汪碧水形成的龙潭吸引了众人的目光，居高俯看，潭内栈桥按太极造型布置，潭中的鱼儿穿梭其中，更添一份灵气。</w:t>
        <w:br/>
        <w:t>龙潭河水的主要发源地位于龙潭河景区两扇门的巨岩之下，既为一大一小，一浑一浊，一冷一热，阴阳泉，又名冷热河。</w:t>
        <w:br/>
        <w:t>“山不在高，有仙则灵；水不在深，有龙则名”。龙潭河缘于民间的一个神话故事。相传，掌管天界雨具的西海龙王，同居住在羊尾的一位算命先生谭半仙打赌，西海龙王为了取胜，私改了玉帝给人间降雨的旨意，虽是赢了谭半仙，但却触犯了天条。为了逃避玉帝的惩罚，西海龙王在谭半仙的掩护下隐藏在龙潭河里，躲过了天兵天将的追捕。为了感谢谭半仙的帮助，西海龙王在这里施展仙法，广布雨露，造福百姓，使这一带风调雨顺、五谷丰登。玉帝后来见西海龙王能够及时弥补自己的过错，也就睁一只眼、闭一只眼，网开一面算了。当地老百姓为感谢西海龙王，在这里修建了龙王庙，长年供奉香火。西海龙王受到人们的供奉，非常高兴，就将自己逃难的地方，略作修饰，便成就了今天的龙潭河景观。</w:t>
        <w:br/>
        <w:t>正式进入景区前，两位身着少数民族服装的妹纸在山路上用绣球拦住了去路，起初以为是要喝上三大碗拦门酒才放行，酒量不好的我犹豫半天没敢过，后来才知道原来只是可以在这里合影留念，虚惊一场！</w:t>
        <w:br/>
        <w:t>走上不一会儿，就能看到纯白似玉的溪水从天而降，拍击着深谷的山石。行在峡谷里，耳边是阵阵涛声，轰鸣不止。</w:t>
        <w:br/>
        <w:t>龙潭河流域近30 公里，有十峰八潭，其水清澈纯净，蜿蜒流淌；两岸奇山异峰，鸟语花香，水远山长，一派迷人的田园风光。</w:t>
        <w:br/>
        <w:t>清澈见底的河水让我有下河游泳的冲动</w:t>
        <w:br/>
        <w:t>高处洒落的河水形成一串串晶莹的珠帘，煞是好看。</w:t>
        <w:br/>
        <w:t>遇此美景，怎么能不自拍一张</w:t>
        <w:br/>
        <w:t>龙潭河瀑布众多，所有的水源都来自悬崖峭壁上的一个石洞“龙眼”。据说，一年四季，天再怎么旱，水也不会干涸。从“龙眼”往下望，整个龙潭河风景区是一个绿色的世界，重峦叠嶂，引人入胜。。这里山岩陡峭，峡谷幽深，飞瀑层叠，水流湍急，钟乳倒悬，栈道崎岖。</w:t>
        <w:br/>
        <w:t>与龙潭河来一次亲密接触，掀起那浪花一朵朵</w:t>
        <w:br/>
        <w:t>进入龙潭河，能够明显感觉到这里的气温比外界要低一些，到了炎炎夏日，这里便成了极好的避暑胜地</w:t>
        <w:br/>
        <w:t>良好的自然环境和条件，使得这里绿色植被异常丰富</w:t>
        <w:br/>
        <w:t>丰富的绿色植物也为这里营造出高含氧量的清新空气，深吸一口心旷神怡</w:t>
        <w:br/>
        <w:t>小桥、流水、竹影、丽人........世外桃园也不过如此</w:t>
        <w:br/>
        <w:t>抛开一周工作的压力和烦恼，尽情地享受山水之间的惬意，或许这才是生活原本的模样</w:t>
        <w:br/>
        <w:t>你也可以静静地安坐于河水边，聆听水声、风声、鸟叫声，享受大自然的恩赐。</w:t>
        <w:br/>
        <w:t>沿龙潭河一直向上攀登，最终来到山的最高峰</w:t>
        <w:br/>
        <w:t>山顶上矗立着一座道观，此道观已有三百余年历史，据说与武当山教道文化一脉相承。</w:t>
        <w:br/>
        <w:t>游历完第一站的龙潭河，还可以顺便游览一下悬鼓观景区。悬鼓观，建于高四百余米的山崖之上，远观似悬空而建，其顶上有红色砂砾崖，高数丈，形似鼓状，欲堕不堕，所以取名悬鼓。</w:t>
        <w:br/>
        <w:t>悬鼓观也是最佳的俯看郧西全景的好地方</w:t>
        <w:br/>
        <w:t>离悬鼓观不远处，还有一处樱花谷值得一去，虽然我们错过了最美的赏樱时节，但也有另外一番感受。</w:t>
        <w:br/>
        <w:t>油菜花儿黄，老人安详地坐在石墩上，他也是唯一还住在景区内的原住民。</w:t>
        <w:br/>
        <w:t>大多数的樱花早已调落，只有为数不多几颗还在顽强绽放，依依不舍地告别这个春季</w:t>
        <w:br/>
        <w:t>麦田里的桃花倒是怒放如火，争先恐后地向游客抛来笑脸。</w:t>
        <w:br/>
        <w:t>两天的郧西之行时间虽短，但让我对郧西有了更进一步的认识，也让我领略到了郧西的春之活力，作为一名吃货，郧西当地的美食也是不得不尝的，推荐郧县的三合汤和马头羊，你问怎么没有照片呢？只顾吃了，没顾上拍照，所以没有照片。如果你有意来一次说走就走的旅行，那还等什么，快来一起感受纵情山水之间的快乐吧！</w:t>
        <w:br/>
        <w:t>交通指南：以下是武汉——郧西龙潭河自驾线路1、从起点出发，在江岸区城区行驶9.6公里，进入岱黄高速/S12、沿岱黄高速/S1行驶10.9公里（经府河收费站），过董立塆约300米后稍向左转进入福银高速/G703、沿福银高速/G70行驶478.7公里，从郧西/香口/S301出口离开（经郧西收费站），稍向右转进入S301收费245元&gt;&gt;4、沿S301行驶2.3公里，从环岛的第1个出口离开，进入西安大道5、沿西安大道行驶0.6公里，右转进入西安大道6、沿西安大道一直向前行驶11.4公里，过象鼻子约1500米后右转进入S2287、继续沿S228行驶13.2公里，左转进入S2288、继续沿S228行驶26.7公里，过郧西县羊尾卫生院约200米后右转9、行驶4.3公里，到达终点.</w:t>
        <w:br/>
        <w:t>公交线路：十堰市乘车至郧西巴士。游玩线路：进入景区——瀑布探险观光区——金蛙望杏——龙门双狮——龙子洞——龙女出浴——龙宫飞天瀑等景点——相思桥——青梅竹马桥——天长地久桥——织女瀑——鹊桥</w:t>
        <w:br/>
        <w:t>门票预订：淡季12月1日至2月29日 ￥50 ￥42</w:t>
        <w:br/>
        <w:t>旺季3月1日至11月31日 ￥88 ￥75</w:t>
        <w:br/>
        <w:t>景区开放时间：8：00—17:00特殊人群预订标准：A、免费政策：身高1.2米以下儿童免票；B、优惠政策：身高1.2米—1.6米之间儿童购儿童票同期的半价；60岁以上老人持老年证购老人票同期的半价；C、学生、军官、教师、市以上级别记者可凭有效证件享受同期半价的优惠。</w:t>
      </w:r>
    </w:p>
    <w:p>
      <w:r>
        <w:t>评论：</w:t>
        <w:br/>
        <w:t>1.楼主用的什么镜头？</w:t>
        <w:br/>
        <w:t>2.行程中有什么更好的调整么？一般都是玩完了才会知道整个流程怎么调整比较好呢。</w:t>
        <w:br/>
        <w:t>3.楼主喜欢去清静的地方还是热闹的地方呀？</w:t>
        <w:br/>
        <w:t>4.留下一个携印，打算踏步走了。</w:t>
        <w:br/>
        <w:t>5.坐等楼主下篇游记了，我已经关注你了。</w:t>
      </w:r>
    </w:p>
    <w:p>
      <w:pPr>
        <w:pStyle w:val="Heading2"/>
      </w:pPr>
      <w:r>
        <w:t>13.襄阳一日游</w:t>
      </w:r>
    </w:p>
    <w:p>
      <w:r>
        <w:t>https://you.ctrip.com/travels/xiangyang414/3404048.html</w:t>
      </w:r>
    </w:p>
    <w:p>
      <w:r>
        <w:t>来源：携程</w:t>
      </w:r>
    </w:p>
    <w:p>
      <w:r>
        <w:t>发表时间：2017-3-31</w:t>
      </w:r>
    </w:p>
    <w:p>
      <w:r>
        <w:t>天数：1 天</w:t>
      </w:r>
    </w:p>
    <w:p>
      <w:r>
        <w:t>游玩时间：3 月</w:t>
      </w:r>
    </w:p>
    <w:p>
      <w:r>
        <w:t>人均花费：320 元</w:t>
      </w:r>
    </w:p>
    <w:p>
      <w:r>
        <w:t>和谁：夫妻</w:t>
      </w:r>
    </w:p>
    <w:p>
      <w:r>
        <w:t>玩法：</w:t>
      </w:r>
    </w:p>
    <w:p>
      <w:r>
        <w:t>旅游路线：襄阳，襄阳城</w:t>
      </w:r>
    </w:p>
    <w:p>
      <w:r>
        <w:t>正文：</w:t>
        <w:br/>
        <w:t>襄阳</w:t>
        <w:br/>
        <w:t>自古以来就是兵家必争之地，如今是国家命名的第一批全国历史文化名城。今天的襄阳是以襄阳、樊城这两座隔江相峙的历史名城为中心发展而成的。由于襄阳位于我国南北分界的中部地区，号称“南船北马”、“七省通衢”，所以历史上襄阳的交通地位显得非常重要，得天独厚的地理环境造就了襄阳重要的军事战略地位，自古以来为历代统治集团所重视，成为“兵家必争之地”。</w:t>
        <w:br/>
        <w:t>金庸先生的武侠小说《射雕英雄传》等故事讲述的南宋宁宗庆元年间（1195～1200年）郭靖终得武林真传，在华山之巅，郭靖与黄蓉再次相逢，和好如初，最终结为一对武林侠侣。在守卫</w:t>
        <w:br/>
        <w:t>襄阳城</w:t>
        <w:br/>
        <w:t>时双双战死殉国。郭靖、黄蓉的爱情和惨烈的守城经历打动过无数的读者。几年前，在襄阳古城以南的岘山附近，发现了一段南宋时期的砖墙和壕沟。襄阳大战遗址得以首次发现。</w:t>
      </w:r>
    </w:p>
    <w:p>
      <w:r>
        <w:t>评论：</w:t>
        <w:br/>
        <w:t>1.世界很大，要一一去看~顺便可以用图片记录一下~</w:t>
        <w:br/>
        <w:t>2.欢迎你在攻略社区安家并发表处女作游记，游游君前来撒花问候喽！送上优质游记指南http://you.ctrip.com/travels/youyouctripstar10000/1756062.html 很期待再次看到你分享精彩的旅程~</w:t>
      </w:r>
    </w:p>
    <w:p>
      <w:pPr>
        <w:pStyle w:val="Heading2"/>
      </w:pPr>
      <w:r>
        <w:t>14.武汉、襄阳游——记南开大学72有机同学赏花之旅</w:t>
      </w:r>
    </w:p>
    <w:p>
      <w:r>
        <w:t>https://you.ctrip.com/travels/wuhan145/3410543.html</w:t>
      </w:r>
    </w:p>
    <w:p>
      <w:r>
        <w:t>来源：携程</w:t>
      </w:r>
    </w:p>
    <w:p>
      <w:r>
        <w:t>发表时间：2017-4-10</w:t>
      </w:r>
    </w:p>
    <w:p>
      <w:r>
        <w:t>天数：</w:t>
      </w:r>
    </w:p>
    <w:p>
      <w:r>
        <w:t>游玩时间：</w:t>
      </w:r>
    </w:p>
    <w:p>
      <w:r>
        <w:t>人均花费：</w:t>
      </w:r>
    </w:p>
    <w:p>
      <w:r>
        <w:t>和谁：</w:t>
      </w:r>
    </w:p>
    <w:p>
      <w:r>
        <w:t>玩法：</w:t>
      </w:r>
    </w:p>
    <w:p>
      <w:r>
        <w:t>旅游路线：</w:t>
      </w:r>
    </w:p>
    <w:p>
      <w:r>
        <w:t>正文：</w:t>
        <w:br/>
        <w:t>经半年多的筹备，这次湖北之旅终于成行。同学们毕业40余年，都已年近70，此次从北京，呼和浩特不远千里相聚湖北实属不易。 作为主人从心里由衷的感谢！</w:t>
        <w:br/>
        <w:t>17日凤珠携玉兔首先从北京飞往武汉下凡人间。 此次共来七位仙女和一个护花使者。共八人。</w:t>
        <w:br/>
        <w:t>二位先行一步欣赏了武大的樱花，在淅淅沥沥的小雨中。校园里人员稀少，雨滴洗刷着洁白的樱花，更显得含翠欲滴。</w:t>
        <w:br/>
        <w:br/>
        <w:t>18日大部队到达武汉，这个高兴坏了也忙坏了殿章和风格。</w:t>
        <w:br/>
        <w:t>校园内的1000多株樱花竞相绽放，一株株，一排排，白如霜雪，灿若云霞，如朵朵轻飞的云，十分绚丽夺目，使原来宁静的校园成了一个热闹的春天公园。</w:t>
        <w:br/>
        <w:t>漫步于樱花大道上，洁白樱花在古朴建筑衬托下。更显出武大浓郁的文化气息。</w:t>
        <w:br/>
        <w:t>夜幕下的武大更加古朴庄重。</w:t>
        <w:br/>
        <w:t>殿章，凤格热心款待同学。</w:t>
        <w:br/>
        <w:t>世杰快来等你喝酒呢！</w:t>
        <w:br/>
        <w:t>殿章放弃家中的急事等待老哥的到来后，见上一面，匆匆的离去。</w:t>
        <w:br/>
        <w:t>19日清晨 按计划准时出发，去往沙洋。雨不停的下，以达到中雨的规模。看来今天 要在雨中观赏油菜花儿了。</w:t>
        <w:br/>
        <w:t>也许是我们高涨的热情感动了 苍天。汽车在高速公路上疾驰。雨渐渐的小了，到达沙洋后，雨竟然停了。</w:t>
        <w:br/>
        <w:t>沙洋的70万亩油菜花海经历了一冬的休眠，已经生机盎然、鲜花锦簇，到处是花的海洋。</w:t>
        <w:br/>
        <w:t>金黄色的大地雨后更加清新，花在微风中摇曳。欢迎远方的同学们到来。</w:t>
        <w:br/>
        <w:t>回到了儿时，玩个老鹰捉小鸡。</w:t>
        <w:br/>
        <w:t>是老鹰还是老妖！</w:t>
        <w:br/>
        <w:t>拥抱大自然</w:t>
        <w:br/>
        <w:t>高举红宝书</w:t>
        <w:br/>
        <w:t>当场理云鬓，对景贴花黄。</w:t>
        <w:br/>
        <w:t>这是油菜夾。</w:t>
        <w:br/>
        <w:t>这顿午饭吃的累。桌子不转，那我们站起来自己转， 多吃了老板娘的几碗米饭。</w:t>
        <w:br/>
        <w:br/>
        <w:t>午饭后到达古隆中。这是诸葛亮躬身隐耕的地方。脍炙人口的三顾茅庐，隆中对等故事发生于此。</w:t>
        <w:br/>
        <w:t>三顾堂前留个影。</w:t>
        <w:br/>
        <w:t>小川听说摸龟牙打麻将手气好，也去摸一摸。</w:t>
        <w:br/>
        <w:t>草庐</w:t>
        <w:br/>
        <w:t>孙女儿看望爷爷奶奶。</w:t>
        <w:br/>
        <w:t>20号上午到达五道峡。</w:t>
        <w:br/>
        <w:br/>
        <w:t>五道峡峡长7.5公里，由五个峡谷段构成。峡长约5公里，峡内山峰一溪相连，平峙多姿，溪流清澈，四季奔腾，构成浑然一体的天然画卷。传说是卞和发现玉的地方。</w:t>
        <w:br/>
        <w:t>融洞奇景</w:t>
        <w:br/>
        <w:t>峻岭山峰，小桥流水。</w:t>
        <w:br/>
        <w:t>独特的木桥</w:t>
        <w:br/>
        <w:t>玉女瀑布</w:t>
        <w:br/>
        <w:t>美女、水车。</w:t>
        <w:br/>
        <w:t>准备爬山？小试身手。</w:t>
        <w:br/>
        <w:t>由于体力原因只爬到三峡，小川还要去四、五峽。少数服从多数只好作罢。</w:t>
        <w:br/>
        <w:t>夫人与大家共进晚餐。</w:t>
        <w:br/>
        <w:t>经过一晚上的休息，清晨，又开始一天的旅程。直奔丹江水库。 途经老河口梨园。可惜梨花含苞待放还没有展示它的姿颜。</w:t>
        <w:br/>
        <w:t>若再过一星期 这里将又是一片白色的海洋。</w:t>
        <w:br/>
        <w:t>真是有点儿遗憾，但有遗憾的旅程才显得更完美。</w:t>
        <w:br/>
        <w:t>丹江口水库 ，是亚洲第一大人工淡水湖、国家南水北调中线工程水源地、国家一级水源保护区、中国重要的湿地保护区、国家级生态文明示范区。</w:t>
        <w:br/>
        <w:t>汽车开上了最美环湖公路。可惜只开通了十公里。</w:t>
        <w:br/>
        <w:t>站在观景台上看丹江水库，水面宽阔，一望无际，烟波浩渺。非常壮观。</w:t>
        <w:br/>
        <w:t>滴水观音？</w:t>
        <w:br/>
        <w:t>忠字舞</w:t>
        <w:br/>
        <w:t>沿着这条路就进入了航天42所原址——红星化工厂。</w:t>
        <w:br/>
        <w:t>这条小路直通二座科研室，可惜现在已被拆除。</w:t>
        <w:br/>
        <w:t>这是家属楼</w:t>
        <w:br/>
        <w:t>这是邮局</w:t>
        <w:br/>
        <w:t>42所的科技人员就是在这样艰苦的条件下。研制出国家重器。从此没有人再敢欺负我们了。</w:t>
        <w:br/>
        <w:t>原图书馆门口这棵老树是珍贵的，金丝楠木。去年才被发现。</w:t>
        <w:br/>
        <w:t>老树下的泉水清澈透明，据听说我们搬进前曾流出过两次鱼。</w:t>
        <w:br/>
        <w:t>这位老人见证了42所发展过程，现在看护着这棵古树。</w:t>
        <w:br/>
        <w:t>这棵是千年古柳。</w:t>
        <w:br/>
        <w:t>看着每天上班走过的桥，已经破烂不堪。思绪万千！</w:t>
        <w:br/>
        <w:t>这是白水寺是汉光武帝刘秀的故乡。远望大殿雄伟壮丽。</w:t>
        <w:br/>
        <w:t>汉光武帝刘秀</w:t>
        <w:br/>
        <w:t>三马亭</w:t>
        <w:br/>
        <w:t>谁藏在里面</w:t>
        <w:br/>
        <w:t>枣阳平林四万亩桃花盛开，笑迎远方来客。</w:t>
        <w:br/>
        <w:t>待到山花烂漫时，她在丛中笑！花美人更美！请看七仙女！</w:t>
        <w:br/>
        <w:t>凤珠</w:t>
        <w:br/>
        <w:t>二连老高</w:t>
        <w:br/>
        <w:t>沈安</w:t>
        <w:br/>
        <w:t>大鹏_</w:t>
        <w:br/>
        <w:t>玉兔</w:t>
        <w:br/>
        <w:t>小盛</w:t>
        <w:br/>
        <w:t>薰衣草</w:t>
        <w:br/>
        <w:t>护花使者——小川</w:t>
        <w:br/>
        <w:t>当晚六位同学离开襄阳。剩下小川，和大鹏。</w:t>
        <w:br/>
        <w:t>次日二位去了武当山，这是雾中的金顶。</w:t>
        <w:br/>
        <w:t>山上依然很冷，浓雾，雪松，残雪显示出另外的一种美！</w:t>
        <w:br/>
        <w:t>24日在雨中看看古城遗迹。</w:t>
        <w:br/>
        <w:t>古城墙。</w:t>
        <w:br/>
        <w:t>小北门</w:t>
        <w:br/>
        <w:t>仲宣楼</w:t>
        <w:br/>
        <w:t>仲宣楼与城墙。</w:t>
        <w:br/>
        <w:t>全国最宽的护城河。</w:t>
        <w:br/>
        <w:t>看见瓮城，方知瓮中捉鳖的含义。</w:t>
        <w:br/>
        <w:t>这就是铁打的襄阳。</w:t>
        <w:br/>
        <w:t>中国最早的私家园林——习家池</w:t>
        <w:br/>
        <w:t>小雨渐停，园内樱花，桃花，银丝海棠竞相开放。含翠欲滴。</w:t>
        <w:br/>
        <w:t>今晚就要走了，40余年的分离，暂短的相聚。给同学们带来了无限的欢乐。看着渐渐远去的背影，心中充满了酸楚。</w:t>
        <w:br/>
        <w:t>望天空，忆往事，三余年同载的学习。亲情，友情。件件事事历历在目！</w:t>
        <w:br/>
        <w:t>看今天，  风光无限好，依旧夕阳红！</w:t>
        <w:br/>
        <w:t>展未来，同学们多多相聚。欢迎爷爷奶奶们在到襄阳！！！</w:t>
        <w:br/>
        <w:t>世杰</w:t>
      </w:r>
    </w:p>
    <w:p>
      <w:r>
        <w:t>评论：</w:t>
        <w:br/>
        <w:t>1.做了好多功课啊赞一下，喜欢生活中的每一个用心人</w:t>
        <w:br/>
        <w:t>2.出去旅游走长线的话很辛苦，是什么动力促使着楼主出游呢？</w:t>
        <w:br/>
        <w:t>3.现在这个季节去合适吗？你怎么看待反季节旅行？</w:t>
        <w:br/>
        <w:t>4.楼主的照片好看，游记也写的很精彩，乐在其中。</w:t>
      </w:r>
    </w:p>
    <w:p>
      <w:pPr>
        <w:pStyle w:val="Heading2"/>
      </w:pPr>
      <w:r>
        <w:t>15.汉中自驾游14—诸葛古镇,武侯祠</w:t>
      </w:r>
    </w:p>
    <w:p>
      <w:r>
        <w:t>https://you.ctrip.com/travels/lixian2785/3421471.html</w:t>
      </w:r>
    </w:p>
    <w:p>
      <w:r>
        <w:t>来源：携程</w:t>
      </w:r>
    </w:p>
    <w:p>
      <w:r>
        <w:t>发表时间：2017-4-17</w:t>
      </w:r>
    </w:p>
    <w:p>
      <w:r>
        <w:t>天数：11 天</w:t>
      </w:r>
    </w:p>
    <w:p>
      <w:r>
        <w:t>游玩时间：3 月</w:t>
      </w:r>
    </w:p>
    <w:p>
      <w:r>
        <w:t>人均花费：2600 元</w:t>
      </w:r>
    </w:p>
    <w:p>
      <w:r>
        <w:t>和谁：和朋友</w:t>
      </w:r>
    </w:p>
    <w:p>
      <w:r>
        <w:t>玩法：摄影，自驾</w:t>
      </w:r>
    </w:p>
    <w:p>
      <w:r>
        <w:t>旅游路线：礼县</w:t>
      </w:r>
    </w:p>
    <w:p>
      <w:r>
        <w:t>正文：</w:t>
        <w:br/>
        <w:t>汉中自驾游14—诸葛古镇,武侯祠</w:t>
        <w:br/>
        <w:t>诸葛古镇是汉中地区以三国文化为背景打造的一个景点。</w:t>
        <w:br/>
        <w:t>诸葛古镇南依汉江、北邻武侯祠、东连马超墓、西接阳平关，地理位置优越，文化资源丰厚。诸葛古镇以诸葛亮的八卦阵为布局理念，以一条水街一条旱街为主要人行动线，象征八卦的阴阳。以诸葛亮的生平为线索，通过七种建筑风格、二十余组雕塑景观、三大博物馆、一场大型实景演出，全景展现了诸葛亮忠贯云霄的一生，将三国汉文化全新演绎。</w:t>
        <w:br/>
        <w:t>这里可以看到刘备三顾茅庐、诸葛亮借东风、草船借箭、失街亭、火烧新野、空城计等场景。卖小吃的、开茶馆的、超市都以三国中的内容命名。倒是很新鲜。</w:t>
        <w:br/>
        <w:t>我们在逛诸葛古镇当中，还参观了汉中的武侯祠。是纪念诸葛亮的寺庙。</w:t>
        <w:br/>
        <w:t>汉中武侯祠历史悠久，全国有很多武侯祠：湖北襄阳古隆中、河南南阳卧龙岗武侯祠、四川成都武侯祠、四川奉节白帝城武侯祠、云南保山武侯祠、甘肃</w:t>
        <w:br/>
        <w:t>礼县</w:t>
        <w:br/>
        <w:t>祁山堡武侯祠、陕西岐山五丈原诸葛亮庙等。只是汉中这个武侯祠建于公元263年，年代久远不说，更重要的是，诸葛亮死后第29年，刘禅下诏立祠。当时因“建之京师，又逼宗庙”，故选祠址于定军山下的武侯坪，祠靠近墓所。这是全国唯一由皇帝下诏并拨给银两修建的祠庙，因而有“天下第一武侯祠”之称。</w:t>
        <w:br/>
        <w:t>诸葛亮追随刘备，为了刘备奠定了三分天下有其一的基础。蜀汉开国后，被封为武乡侯，对内抚百姓，示仪轨，约官职，从权制，开诚心，布公道，对外联吴抗魏，为实现光复大汉的政治理想，数次北伐，但因缺乏良将而失败，最后病逝于五丈原。刘禅追谥其为忠武侯，故后世常以武侯、诸葛武侯尊称诸葛亮。东晋政权因其军事才能特追封他为武兴王。</w:t>
        <w:br/>
        <w:t>武侯祠自魏晋以来，历代名人留下墨迹甚多。唐朝李商隐、宋朝陆游、明代薛宣、清代王士祯等，都曾来此赋诗题字。目前保留下来的碑石有60多通，匾30多方，联20余幅。在众多石碑中，首数唐贞观十一年（公元795年）沈迥刻立的“蜀汉丞相诸葛武侯新庙碑铭并序”一碑最为珍贵。除此之外汉柏、汉桂、旱莲、银杏等古树名木30余株，遍布各处，其中汉柏18株，据测定树龄均在1700年以上。旱莲被证实为世界稀有花木，现被定为汉中市市花。</w:t>
        <w:br/>
        <w:t>大殿正中神龛上端坐诸葛亮塑像，极显慈祥睿智。他左手持六韬兵书，右手抚膝。琴童书童待立身旁，一持宝剑一捧印绶。龛下关兴、张苞护卫在侧。神龛上方蓝底金字匾额上“忠贯云霄”4个楷体大字为清代嘉庆八年（公元1803年）皇帝领琰御书于皇宫，“驿发”到勉县，由钦差工部侍郎来勉县代表皇帝将匾悬挂于此的。大门两侧有联道：“未定中原，此魂何甘归故土；永怀西蜀，饮恨遗命葬定军。”此联道出了诸葛亮临终时的旷古遗憾。诸葛亮病故于五丈原（宝鸡境内），享年五十四岁。根据他的遗愿，葬在了定军山。</w:t>
        <w:br/>
        <w:t>汉中三国古迹真多，值得好好看看。</w:t>
      </w:r>
    </w:p>
    <w:p>
      <w:r>
        <w:t>评论：</w:t>
        <w:br/>
        <w:t>1.爱步行、爱旅行，正打算去那儿走走呢。</w:t>
        <w:br/>
        <w:t>2.走来走去，楼主有艳遇么？更喜欢拍人还是景呢？</w:t>
      </w:r>
    </w:p>
    <w:p>
      <w:pPr>
        <w:pStyle w:val="Heading2"/>
      </w:pPr>
      <w:r>
        <w:t>16.【宁波象山】象山影视城和渔山列岛3日自由行攻略</w:t>
      </w:r>
    </w:p>
    <w:p>
      <w:r>
        <w:t>https://you.ctrip.com/travels/xiangshan723/3418887.html</w:t>
      </w:r>
    </w:p>
    <w:p>
      <w:r>
        <w:t>来源：携程</w:t>
      </w:r>
    </w:p>
    <w:p>
      <w:r>
        <w:t>发表时间：2017-4-19</w:t>
      </w:r>
    </w:p>
    <w:p>
      <w:r>
        <w:t>天数：3 天</w:t>
      </w:r>
    </w:p>
    <w:p>
      <w:r>
        <w:t>游玩时间：5 月</w:t>
      </w:r>
    </w:p>
    <w:p>
      <w:r>
        <w:t>人均花费：1200 元</w:t>
      </w:r>
    </w:p>
    <w:p>
      <w:r>
        <w:t>和谁：和朋友</w:t>
      </w:r>
    </w:p>
    <w:p>
      <w:r>
        <w:t>玩法：自由行，摄影，人文，美食，省钱，穷游，周末游，购物，美食林</w:t>
      </w:r>
    </w:p>
    <w:p>
      <w:r>
        <w:t>旅游路线：象山，渔山列岛，象山影视城，中国渔村</w:t>
      </w:r>
    </w:p>
    <w:p>
      <w:r>
        <w:t>正文：</w:t>
        <w:br/>
        <w:t>一、</w:t>
        <w:br/>
        <w:t>前 言</w:t>
        <w:br/>
        <w:t>一个是影视城，一个是亚洲第一的钓场，本来是很难把他们结合在一起，但是</w:t>
        <w:br/>
        <w:t>象山</w:t>
        <w:br/>
        <w:t>之旅，把影视城和</w:t>
        <w:br/>
        <w:t>渔山列岛</w:t>
        <w:br/>
        <w:t>完美的融合在一起。</w:t>
        <w:br/>
        <w:t>做为一个忠实的金庸武侠小说迷，从小就在金庸小说改编的电视剧泡大的孩子，尤其对神雕侠侣情有独钟，虽然那么多年过去了，也有不下十个版本几乎每个版本都看过的我最喜欢的就是古天乐的版本，不夸张，几乎每年都会重温一遍，每每都会被剧情所感染，而绝情谷、断肠崖、终南山、活死人墓、襄阳城……从小就对这些地方充满好奇心，虽然随着年纪的增加也懂得这些都是在影视城拍摄，或者只是搭得场景，但作为一个神雕迷，还是按捺不住内心的冲动，想去一探究竟。</w:t>
        <w:br/>
        <w:t>渔山列岛被誉为“亚洲第一钓场”，渔山列岛不大，只有2.3平方公里，住户也不多，不足百户，但却是个休闲、度假、海钓、游泳、野营、抓贝壳、看日出的好地方，岛礁棋布，暗礁林立，海水清澈，风景优美，篝火烧烤，沙滩扎营，在沙滩上看星星，看惊涛拍岸。躺在礁岩上听海风，一躺就能躺一下午，至今记忆犹新！（楼主建了一个自助游旅游群，欢迎爱旅游的亲们加入，大家可以组团结伴，只分享旅游趣事，v号：1028814172，备注旅游，拉你进群，公众号：juntrip，更多攻略等你来查看哦）</w:t>
        <w:br/>
        <w:t>二、</w:t>
        <w:br/>
        <w:t>出发准备</w:t>
        <w:br/>
        <w:t>最佳游玩时间：5月~10月</w:t>
        <w:br/>
        <w:t>1、买好来回的船票</w:t>
        <w:br/>
        <w:t>如果是遇到节假日，那么购买渔山列岛的船票就要提前购买了，可以拨打</w:t>
        <w:br/>
        <w:t>宁波旅游</w:t>
        <w:br/>
        <w:t>咨询服务提前订票。船票暂时还不支持在网上预订。如果是非节假日那就不需要提前预定，直接去服务窗口购买即可。</w:t>
        <w:br/>
        <w:t>前往渔山岛首先要到石浦，到石浦之后按下面的方法买船票</w:t>
        <w:br/>
        <w:t>a、目前上渔山岛有快船（160元，1.5小时）和慢船（120元，2.5小时）两种之分，慢船码头在城市广场附近，而快船码头在水上客运中心。周六上午7:00发船前往海岛，周日下午2:00回码头。</w:t>
        <w:br/>
        <w:t>b、水上客运中心可从石浦汽车站乘2路公交车到达，或者打的20元。</w:t>
        <w:br/>
        <w:t>2、预定好住宿</w:t>
        <w:br/>
        <w:t>在旅游网站上面预定酒店，</w:t>
        <w:br/>
        <w:t>象山影视城</w:t>
        <w:br/>
        <w:t>附近有很多的农家乐，价格也还算便宜，自住房改建的，如果遇到剧组拍摄没准还可以跟剧组住在同一个农家乐呢。渔山列岛住宿是渔家乐，提前在旅游网站上预定住宿要求不要太高哦，因为是在岛上，住宿的都是渔家乐，岛上也是自己发电的，所以有可能会遇到停电的情况建议带上手电筒。</w:t>
        <w:br/>
        <w:t>3、带好干粮和水</w:t>
        <w:br/>
        <w:t>岛上资源比较匮乏，坐游轮过去需要2个小时候左右，而且岛上的物资也都是从陆地用游轮运输上去，所以相对来讲较贵，所以自己准备好干粮。水的话建议大家多买几瓶，我们是每人买了三瓶，一天就喝完了，干粮的话可以考虑购买一些自发热饭，然后再买一些牛肉干、巧克力等，因人而异吧。</w:t>
        <w:br/>
        <w:t>4、带一件厚衣服</w:t>
        <w:br/>
        <w:t>海边昼夜温差很大，白天可能是单衣，但是晚上需要加一件外套，针织衫即可。楼主是5月底的时候去的，白天就穿了一件单衣，但是晚上针织衫了，尤其是要去看日出的就一定要准备秋外套，因为风真的很大。</w:t>
        <w:br/>
        <w:t>5、准备一些药</w:t>
        <w:br/>
        <w:t>可以准备一些晕船药、感冒药、消炎药</w:t>
        <w:br/>
        <w:t>6、其他一些东西</w:t>
        <w:br/>
        <w:t>手电筒、防晒霜、雨具、洗漱用品、自拍杆、相机……</w:t>
        <w:br/>
        <w:t>三、</w:t>
        <w:br/>
        <w:t>行程安排</w:t>
        <w:br/>
        <w:t>【第一天行程】杭州——象山：象山影视城</w:t>
        <w:br/>
        <w:t>【第二天行程】象山石浦：</w:t>
        <w:br/>
        <w:t>中国渔村</w:t>
        <w:br/>
        <w:t>+象山古镇+渔山列岛</w:t>
        <w:br/>
        <w:t>【第三天行程】象山——杭州：渔山列岛</w:t>
        <w:br/>
        <w:t>【第一天行程】杭州——象山：象山影视城</w:t>
        <w:br/>
        <w:t>从杭州客运中心坐汽车有直达象山的，在象山客运中心下车，票价98元，2.5个小时，象山客运中心的中巴车站有直达象山影视城的车，走几步到中巴车站坐象山影视城的车就可以了。象山影视城附近比较偏僻，没有公交车，象山影视城还是蛮大的，参观完的话也需要半天的时间，里面东西比较昂贵，建议带点干粮，参观完后坐中巴车送你到住的地方，价格也不会贵，楼主之前的价格好像是10~20元左右吧，不知道现在有木有涨价。象山影视城的主要拍摄地有：神雕侠侣城（襄阳城、归云庄、绝情谷、陆家庄等）、春秋战国城（桃园行宫、庄姬府、屠岸府等）、西游记乐园（水帘洞等）</w:t>
        <w:br/>
        <w:t>这就是象山影视城的入口了</w:t>
        <w:br/>
        <w:t>进来就能看到金庸先生题字的神雕两字以及神雕的雕像</w:t>
        <w:br/>
        <w:t>哈哈哈，经常看神雕侠侣的亲们，应该对这些场景不会陌生吧，比如襄阳面馆</w:t>
        <w:br/>
        <w:t>看古装剧经常听到驿站，这应该是来往官员途中食宿、换马的场所吧</w:t>
        <w:br/>
        <w:t>漫步在这么有年代感的街道放佛置身于宋朝</w:t>
        <w:br/>
        <w:t>哈哈哈，这就是古装剧中的怡春院，俗称妓院</w:t>
        <w:br/>
        <w:t>歌舞升平，感觉没有电视剧里面那么富丽堂皇啊</w:t>
        <w:br/>
        <w:t>上面就是头牌的房间了，其实房间真的还是蛮简陋的哦</w:t>
        <w:br/>
        <w:t>瞧，这水车道具，好好玩啊</w:t>
        <w:br/>
        <w:t>还真遇到剧组在拍摄呢，还遇到了不少群众演员</w:t>
        <w:br/>
        <w:t>赤胆忠心，这边应该是将军的府邸吧，今天拍摄的戏份是成亲，所以府上都张灯结彩的</w:t>
        <w:br/>
        <w:t>这些都都是道具哦，不是真的事物哦，不过这道具足以以假乱真了</w:t>
        <w:br/>
        <w:t>这样的瓦片房也还蛮古色古香的哦</w:t>
        <w:br/>
        <w:t>看到那边穿着古装的群众演员了吗，群众演员也是相当敬业哦</w:t>
        <w:br/>
        <w:t>站在桥上，已经可以看到襄阳城了哦，前面就是襄阳城</w:t>
        <w:br/>
        <w:t>这是襄阳城的另外一面，这一面已经杂草丛生了，看来神雕已经剧终好久了，哈哈哈</w:t>
        <w:br/>
        <w:t>这城墙可以郭大侠一直坚守的襄阳城啊</w:t>
        <w:br/>
        <w:t>这里面应该是有人在拍戏，剧组拍戏，都是有保全管着的，不让人进去的，怕打扰演员拍戏</w:t>
        <w:br/>
        <w:t>近距离接触襄阳，想起郭大侠当年可是宁愿牺牲他的女儿都不愿开这闩城门</w:t>
        <w:br/>
        <w:t>这个应该就是蒙古大军逼迫郭大侠开襄阳城门是火烧郭襄的地方吧</w:t>
        <w:br/>
        <w:t>远处的蒙古包就是蒙古大军驻扎的地方，不过离得还蛮近的啊</w:t>
        <w:br/>
        <w:t>蒙古包</w:t>
        <w:br/>
        <w:t>蒙古包里面</w:t>
        <w:br/>
        <w:t>归云庄陆乘风的修身之所</w:t>
        <w:br/>
        <w:t>逛完神雕城，来到春秋战国城，想不到偶遇了琅琊榜剧组，更想不到2年后琅琊榜却那么火</w:t>
        <w:br/>
        <w:t>春秋战国城真的还是蛮宏伟的，场景还真美</w:t>
        <w:br/>
        <w:t>春秋战国时代的马车，道具</w:t>
        <w:br/>
        <w:t>然后我们来到了花果山水帘洞，美猴王的住所</w:t>
        <w:br/>
        <w:t>这里就是西游记乐园</w:t>
        <w:br/>
        <w:t>这里的大榕树也真的是好熟悉的场景啊</w:t>
        <w:br/>
        <w:t>这四个稻草人不知道是不是笑傲江湖里面的江南四友，潜心研究琴棋书画</w:t>
        <w:br/>
        <w:t>好了，象山影视城就这么逛完了，当然里面还有很多的场景都没有一一展现，大家可以亲自去体验一下哦！</w:t>
        <w:br/>
        <w:t>【第二天行程】象山石浦：中国渔村+象山古镇+渔山列岛</w:t>
        <w:br/>
        <w:t>中国渔村和渔山列岛在石浦，但是好像没有公交车可以到达，可以咨询一下房东阿姨，去石浦在哪里坐中巴车，楼主之前是坐中巴车到石浦汽车东站，票价也就10元左右，然后到了石浦东站你坐2路车说到海丰广场或者直接打车，你会看到有个广场，有路标提示的！</w:t>
        <w:br/>
        <w:t>建议大家还是直接打车，中国渔村网上票价是50元，楼主就是打的过去的，早上中国渔村的人很少，就去渔村附近的海边逛了一下。</w:t>
        <w:br/>
        <w:t>早上九点的海边人真的好少，平静的海面没有了往日的喧嚣，一望无际的海边只有我跟朋友两个人，很难得有这么安静的大海，此时大海只属于我们！</w:t>
        <w:br/>
        <w:t>中国渔村是集全国渔区文化、生活风情于一体的休闲度假区，由渔文化民俗街、皇城沙滩、旅居结合的欧美风情小镇。</w:t>
        <w:br/>
        <w:t>早上9点，海边荒无人烟，此时的大海是属于我们的，哈哈哈</w:t>
        <w:br/>
        <w:t>跟小伙伴在海里玩玩水也别有一番趣味</w:t>
        <w:br/>
        <w:t>你这是有多么想要结婚啊</w:t>
        <w:br/>
        <w:t>中国渔村，欧式建筑风格，风景优美，度假也很适合哦</w:t>
        <w:br/>
        <w:t>石浦古镇，不过进去里面需要门票的哦</w:t>
        <w:br/>
        <w:t>石浦渔港，一个非常大的渔港，有几十条渔船</w:t>
        <w:br/>
        <w:t>渔港傍边的广场喷水池也是一大亮点，要抓拍这两个爱心也是蛮困难的哦</w:t>
        <w:br/>
        <w:t>然后吃过午饭就可以坐2路车乘到底站再走300米就是石浦水上客运中心（在这可以买票去渔山列岛，到了可以导航或者咨询本地人即可）</w:t>
        <w:br/>
        <w:t>来了海边当然要吃海鲜和海鲜面喽，来一碗海鲜面，点一份油纸虾，再点一份红烧小黄鱼，美味！</w:t>
        <w:br/>
        <w:t>上船啦，上船啦，去岛上喽</w:t>
        <w:br/>
        <w:t>到渔山列岛如果买慢船是需要2.5个小时，所以晕船的亲们，请准备好晕船药哦，透过船舱可以看船行驶在海上的风景，真的很不错哦，上岸后，可以直接联系房东，房东会直接来接送的哦，安置好行李后，就可以开始环岛了，其实渔山列岛真心不大，3个小时候左右就可以逛完了，但是非常适合垂钓和露营，你会发现很多小伙伴拿着帐篷过去岛上露营的，晚上听着海风看着星星睡觉也是别有一番风味啊。</w:t>
        <w:br/>
        <w:t>岛上的小狗狗感觉有人来了，异常兴奋哦，估计平时岛上没人吧</w:t>
        <w:br/>
        <w:t>在礁岩坐坐，抓抓小螃蟹，听听海水拍打岩石，看看渔船归家，享受海风拂面，一坐已是近黄昏</w:t>
        <w:br/>
        <w:t>渔山列岛上面有好多小伙伴都在这边扎堆帐篷露营</w:t>
        <w:br/>
        <w:t>【第三天行程】象山——杭州：渔山列岛</w:t>
        <w:br/>
        <w:t>本来是打算在岛上看日出的，可惜天公不作美下起了濛濛细雨，所以就不能看日出了，不过环岛和感受原生态的岛屿也很有意思</w:t>
        <w:br/>
        <w:t>灯塔也是一道亮丽的风景线</w:t>
        <w:br/>
        <w:t>悬崖峭壁，惊涛拍岸，卷起千堆雪</w:t>
        <w:br/>
        <w:t>环完岛，也差不多中午，就要启程坐船回家喽，愉快的旅途就这么结束啦</w:t>
        <w:br/>
        <w:t>4</w:t>
        <w:br/>
        <w:t>费用合计</w:t>
        <w:br/>
        <w:t>1.住宿象山农家乐客栈180元/间</w:t>
        <w:br/>
        <w:t>2.住宿渔山列岛渔家乐150元/间</w:t>
        <w:br/>
        <w:t>3.汽车票：宁波往返杭州98X2=196/人，两人共计392</w:t>
        <w:br/>
        <w:t>4.象山到石浦的大巴票：10元/人，两人共计20</w:t>
        <w:br/>
        <w:t>5.船票：160X2=320/人，两人共计640</w:t>
        <w:br/>
        <w:t>6.象山影视城门票：150元/人，两人共计300</w:t>
        <w:br/>
        <w:t>7.中国渔村：30元/人，两人共计60</w:t>
        <w:br/>
        <w:t>8.自带干粮：80元左右</w:t>
        <w:br/>
        <w:t>9.其他吃喝玩乐行：500左右</w:t>
        <w:br/>
        <w:t>总计2322元左右</w:t>
        <w:br/>
        <w:t>平均每人1200元左右</w:t>
        <w:br/>
        <w:t>长按二维码关注我们吧！或者加公众号：juntrip</w:t>
        <w:br/>
        <w:t>爱旅行、爱美食、更爱生活</w:t>
      </w:r>
    </w:p>
    <w:p>
      <w:r>
        <w:t>评论：</w:t>
        <w:br/>
        <w:t>1.很喜欢你拍的照片…可以推荐点好吃的美食吗？</w:t>
        <w:br/>
        <w:t>2.顶级的图片，果然充满亲身前往的冲动。楼主威武！！！</w:t>
        <w:br/>
        <w:t>3.文章很好欢迎回踩哦，我会多关注你的~</w:t>
        <w:br/>
        <w:t>4.那你关注我的公众号吧juntrip</w:t>
        <w:br/>
        <w:t>5.谢谢</w:t>
        <w:br/>
        <w:t>6.恩~好的</w:t>
        <w:br/>
        <w:t>7.我拍照喜欢拍人物，景色比较少。感觉人是最打动我的。</w:t>
        <w:br/>
        <w:t>8.我的公众号里面还有很多攻略哦，后续还会陆续上传，欢迎关注，juntrip！</w:t>
        <w:br/>
        <w:t>9.好的，里面很多</w:t>
        <w:br/>
        <w:t>10.嗯嗯</w:t>
      </w:r>
    </w:p>
    <w:p>
      <w:pPr>
        <w:pStyle w:val="Heading2"/>
      </w:pPr>
      <w:r>
        <w:t>17.遇见济南，感受泉水叮咚的幸福生活</w:t>
      </w:r>
    </w:p>
    <w:p>
      <w:r>
        <w:t>https://you.ctrip.com/travels/jinan128/3420211.html</w:t>
      </w:r>
    </w:p>
    <w:p>
      <w:r>
        <w:t>来源：携程</w:t>
      </w:r>
    </w:p>
    <w:p>
      <w:r>
        <w:t>发表时间：2017-4-20</w:t>
      </w:r>
    </w:p>
    <w:p>
      <w:r>
        <w:t>天数：3 天</w:t>
      </w:r>
    </w:p>
    <w:p>
      <w:r>
        <w:t>游玩时间：4 月</w:t>
      </w:r>
    </w:p>
    <w:p>
      <w:r>
        <w:t>人均花费：1000 元</w:t>
      </w:r>
    </w:p>
    <w:p>
      <w:r>
        <w:t>和谁：和朋友</w:t>
      </w:r>
    </w:p>
    <w:p>
      <w:r>
        <w:t>玩法：摄影，人文，美食，周末游</w:t>
      </w:r>
    </w:p>
    <w:p>
      <w:r>
        <w:t>旅游路线：济南，黑虎泉，五龙潭，珍珠泉，解放阁，千佛山，曲水亭街</w:t>
      </w:r>
    </w:p>
    <w:p>
      <w:r>
        <w:t>正文：</w:t>
        <w:br/>
        <w:t>第一次邂逅泉城</w:t>
        <w:br/>
        <w:t>济南</w:t>
        <w:br/>
        <w:t>还是在五年之前，作为从小家住汉江边的襄阳人来说，一直以家乡的汉江水引以为傲，对家乡以外的城市向来是不放在眼中的，但是走进济南后才发现，济水之南、泉水之都果然名不虚传，两座城都因水结缘，也深深地喜欢上了这座处处充满幸福感的城市。时隔五年，有幸在人间最美四月天，再一次遇见济南，感受那泉水叮咚的幸福生活。</w:t>
        <w:br/>
        <w:t>济南素有“四面荷花三面柳，一城山色半城湖”的美誉，漫步济南城内，随处可见一汩汩清泉喷涌而出，而最为久负盛名则有趵突泉、</w:t>
        <w:br/>
        <w:t>黑虎泉</w:t>
        <w:br/>
        <w:t>、</w:t>
        <w:br/>
        <w:t>五龙潭</w:t>
        <w:br/>
        <w:t>、</w:t>
        <w:br/>
        <w:t>珍珠泉</w:t>
        <w:br/>
        <w:t>四大泉群，号称七十二名泉，实际上济南泉水远远不止72处，仅市区就有大小泉池百余处，四大泉群是其主要组成部分，其他的则“隐居”于济南市的街巷之中。盛水时节，在泉涌密集区，呈现出“家家泉水，户户垂柳”、“清泉石上流”的绮丽风光。早在宋代，文学家曾巩就评价道：“齐多甘泉，冠于天下”，清冽甘美的泉水是济南市的血脉，赋予这座城市灵秀的气质和旺盛的生命力，同时，也形成了独特的泉水文化。</w:t>
        <w:br/>
        <w:t>大清早，临泉水而建的亭子里早已聚满了晨练休闲的人们，杨柳依依，画意十足。</w:t>
        <w:br/>
        <w:t>有泉、有水，自然就少不了桥。济南的桥不比赵州桥那样历史悠久，也不比青岛跨海大桥那般长跨东西，没有高山峡谷的铁索桥的惊涛骇浪，更没有南京长江大桥那样蜚声海外，但是济南的桥却在清泉柳绿的映衬下，别显风致。</w:t>
        <w:br/>
        <w:t>白石桥附近是一个泉水汇聚众多的地方，这里有琵琶泉、黑虎泉、白石泉等众多泉眼，这里依水而居的居民，每天都会提着各式各样的盛水器皿到泉水边提水，回家做饭泡茶，美妙而平淡的幸福生活就是如此简单。</w:t>
        <w:br/>
        <w:t>黑虎泉，名气最大，也是我印像最深的一个泉群，因为在黑虎泉，你能看到老济南人的日常，看到脸上洋溢着的幸福笑容。黑虎泉得名是因泉洞前有一黝黑巨石，泉水激石，有如虎啸。加之巨石又似一踞伏的猛虎，故得“黑虎”之名。</w:t>
        <w:br/>
        <w:t>黑虎泉边络绎不绝的市民前来打水</w:t>
        <w:br/>
        <w:t>接水人与泉边的铜像互动成了一幅鲜活画面，让忍俊不禁。</w:t>
        <w:br/>
        <w:t>小狗紧跟打水的主人寸步不离</w:t>
        <w:br/>
        <w:t>当你在城市中行走，累了渴了，停下脚步喝上一口清泉吧</w:t>
        <w:br/>
        <w:t>垂柳树下，毽子上下翻飞，犹如一只报春的鸟儿</w:t>
        <w:br/>
        <w:t>济南标志性的建筑之一——</w:t>
        <w:br/>
        <w:t>解放阁</w:t>
        <w:br/>
        <w:t>，与黑虎泉隔河相望。</w:t>
        <w:br/>
        <w:t>隔河相望提到的河是指济南的护城河，亦称"济南环城河"，它全长6.9公里，是国内唯一河水全部由泉水汇流而成的护城河，河水最终流入大明湖。历史上，济南护城河具有重要战略防御功能。</w:t>
        <w:br/>
        <w:t>作为济南市最著名的一张名片，看完黑虎泉，趵突泉是一定不能错过的。趵突泉是泉城济南的象征与标志，与济南</w:t>
        <w:br/>
        <w:t>千佛山</w:t>
        <w:br/>
        <w:t>、大明湖并称为济南三大名胜。趵突泉位居济南"七十二名泉"之首。被誉为"天下第一泉"。</w:t>
        <w:br/>
        <w:t>虽说刚刚上午九点，但趵突泉旁却早已是人头撮动，熙熙攘攘，热闹非凡。</w:t>
        <w:br/>
        <w:t>趵突泉水分三股，昼夜喷涌，水盛时高达数尺。所谓"趵突"，即跳跃奔突之意，反映了趵突泉三窟迸发，喷涌不息的特点。同时又以"趵突"摹拟泉水喷涌时"卜嘟"、"卜嘟"之声，可谓绝妙绝佳。</w:t>
        <w:br/>
        <w:t>趵突泉的泉水一年四季恒定在摄氏18°C左右。如果在严冬，水面上水气袅袅，象一层薄薄的烟雾，一边是泉池幽深、波光粼粼，一边是楼阁彩绘、雕梁画栋，构成了一幅奇妙的人间仙境。</w:t>
        <w:br/>
        <w:t>依泉水而坐，执一盏香茗，与相爱之人，渡幸福时光........</w:t>
        <w:br/>
        <w:t>除了游览名泉，取泉水泡茶的惬意也让爱茶之人向往不已。</w:t>
        <w:br/>
        <w:t>一派遥从玉水分，暗来都洒历山尘。滋荣冬茹温常早，润泽春茶味更真。</w:t>
        <w:br/>
        <w:t>已觉路旁行似鉴，最怜沙际涌如轮。曾城齐鲁封疆会，况托娥英诧世人。</w:t>
        <w:br/>
        <w:t>趵突泉畔，白雪楼前，正在上演的吕剧吸引了大批戏迷观看。</w:t>
        <w:br/>
        <w:t>吕剧又称化装扬琴、琴戏，中国八大戏曲剧种之一，它以淳朴生动的语言，优美悦耳的唱腔，丰富多彩的音乐语汇而深得广大人民群众喜爱，也被列为国家级非物质文化遗产。</w:t>
        <w:br/>
        <w:t>看的如痴如醉的老戏迷</w:t>
        <w:br/>
        <w:t>济南人喜爱泉水的程度让我感动，他们饮泉、戏泉、赏泉、恋泉，连小朋友都是如此，泉水旁一个个开心地玩耍</w:t>
        <w:br/>
        <w:t>看来济南人这种对泉水的喜爱是从小培养，深入骨髓里的</w:t>
        <w:br/>
        <w:t>亲子泉边，全副武装的小朋友忙得不亦乐乎</w:t>
        <w:br/>
        <w:t>淑玉泉池，泉水从池底冒出，形成串串水泡，在水面破裂，咝咝作响，然后漫石穿隙，跌入一自然形水池中，如同淑玉。</w:t>
        <w:br/>
        <w:t>与趵突泉一墙之隔的五龙潭公园内，碧绿的潭水和潭中缓缓游动的锦鲤，几栋古色古香的建筑，构造出与趵突泉完全不同的神韵。</w:t>
        <w:br/>
        <w:t>盛开的木香花，如同一道瀑布花香四溢</w:t>
        <w:br/>
        <w:t>每一个精美的石雕背后都有一个动人的故事</w:t>
        <w:br/>
        <w:t>精美之极</w:t>
        <w:br/>
        <w:t>游览完五龙潭公园，我们换一种方式——乘坐游船，前往传说中的大明湖</w:t>
        <w:br/>
        <w:t>护城河两岸的无限风光</w:t>
        <w:br/>
        <w:t>大明湖是济南三大名胜之一，（也是《还珠格格》中夏雨荷与皇上邂逅的地方），繁华都市中天然湖泊是泉城重要风景名胜，素有“泉城明珠”的美誉。</w:t>
        <w:br/>
        <w:t>大明湖景色优美秀丽，湖上鸢飞鱼跃，荷花满塘，画舫穿行，岸边杨柳荫浓，繁花似锦，游人如织，其间又点缀着各色亭、台、楼、阁，远山近水与晴空融为一色，犹如一幅巨大的彩色画卷。大明湖一年四季美景纷呈，尤以天高气爽的秋天最为宜人。春日，湖上暖风吹拂，柳丝轻摇，微波荡漾；夏日，湖中荷浪迷人，葱绿片片，嫣红点点；秋日，湖中芦花飞舞，水鸟翱翔；冬日，湖面虽暂失碧波，但银装素裹，分外妖娆。</w:t>
        <w:br/>
        <w:t>泛舟大明湖 放飞梦想一串串</w:t>
        <w:br/>
        <w:t>大明湖一带历代建筑甚多，素有“一阁、三园、三楼、四祠、六岛、七桥、十亭”之说，所有建筑均建造精美，各具特色。</w:t>
        <w:br/>
        <w:t>这是大明湖畔的夏雨荷吗？</w:t>
        <w:br/>
        <w:t>紫藤花开处，见得伊人醉</w:t>
        <w:br/>
        <w:t>亭台楼阁、小桥流水、花红柳绿，不是江南却胜似江南</w:t>
        <w:br/>
        <w:t>一曲欢快的舞蹈，快乐在每个人的眼神中传递</w:t>
        <w:br/>
        <w:t>出了大明湖，转身我们又来到了</w:t>
        <w:br/>
        <w:t>曲水亭街</w:t>
        <w:br/>
        <w:t>。曲水亭街小桥流水、垂杨依依、潇洒雅致、景色宜人，街巷风貌、格局与建筑具有鲜明特色，能体现济南城市风貌或特征。</w:t>
        <w:br/>
        <w:t>一边是青砖红瓦的老屋，一边是从容流过的清泉，临街人家在这里淘米、洗衣、使老街古旧中透出活力，沉静中显出生气。清澈的泉水于院内、街头、巷尾随处可见，经年不息，在家家户户的生活里浅吟低唱，使济南这座北方古城拥有了些江南水乡的明丽妩媚。</w:t>
        <w:br/>
        <w:t>茶文化也在这里被发挥到了极致</w:t>
        <w:br/>
        <w:t>一杯清茶下肚，浑身困意全无</w:t>
        <w:br/>
        <w:t>当然，在这里还能品尝到不少正宗的老济南美味。缠蜜，类似于我小时候吃过的搅搅糖，一口下去全是甜蜜的回忆。</w:t>
        <w:br/>
        <w:t>老济南的名小吃——油旋。葱香浓郁，外皮酥脆，内瓤柔嫩，中间有凹，其里层层叠叠，片片成旋，表面油润呈金黄色，故名油旋。</w:t>
        <w:br/>
        <w:t>提笼架鸟，慢生活是一种生活方式，更是一种淡然心态的一种体现。</w:t>
        <w:br/>
        <w:t>老宅院内的泉水井里，各式各样的水果吸引着孩子的目光</w:t>
        <w:br/>
        <w:t>屋顶之上，鸽子扑棱着翅膀翱翔于自由的蓝天之下</w:t>
        <w:br/>
        <w:t>门口摆放的盆栽，一朵朵争先怒放的花儿喜着远到而来的客人</w:t>
        <w:br/>
        <w:t>在窄窄的老街中穿行，左拐右拐，眼前突然豁然开朗，一大片碧绿池水呈现眼前，让人惊叹于在这密集的居民区内尽然还在这么大一池泉水供人嬉戏，实属珍贵。</w:t>
        <w:br/>
        <w:t>原来这就是王府池子，池岸是用大块青石砌成，弥漫着一股浓浓的平民气息。在很多人眼里，在众多名泉中，王府池子也许是最普通、最有亲和力的了。池中有不少人在游泳嬉戏，这也许是王府池子亲近居民的一大特色。</w:t>
        <w:br/>
        <w:t>济南是一座用水滋润的幸福之城，也是一座需要慢慢品味的古韵风情之城。正如一位游客所说：“感觉做个济南人真幸福，与泉水相傍相依，济南人的性格也像泉水一样热情、温和，就这样一直幸福一下去”。也如同一位资深的济南摄影师@斩云剑　所写的那样：</w:t>
        <w:br/>
        <w:t>如果我在济南遇见你，那么，我一定带你去大明湖，沿着大明湖杨柳沿岸走一圈，看湖山倒影，赏亭台楼阁，去邂逅乾隆与夏雨荷的艳遇之美；</w:t>
        <w:br/>
        <w:t>如果我在济南遇见你，那么，我一定带你去泉眼密集的趵突泉边，喝一口用泉水泡的2元一碗的大碗茶，甘甜解暑滋润心扉；</w:t>
        <w:br/>
        <w:t>如果我在济南遇见你，那么，我一定带你去曲水亭老街走一走，柳枝委婉，小河流水人家，恰似走在江南的水乡里；</w:t>
        <w:br/>
        <w:t>如果我在济南遇见你，那么，我一定带你去宽厚里走一走，了解一下返古的老济南之文化底蕴，让你衷情于这座充满人文故事的老城府；</w:t>
        <w:br/>
        <w:t>......济南，我期待遇见你，或者，期待你遇见我。</w:t>
        <w:br/>
        <w:t>旅游小贴士：</w:t>
        <w:br/>
        <w:t>从襄阳出发，有直达济南的航班，仅需１个小时左右即可抵达，非常便捷，周末去济南趵突泉喝个大碗茶已不是难事。</w:t>
        <w:br/>
        <w:t>美食方面，来济南一定不要错过的就是泉水宴了。 “泉水宴”通过创新传统鲁菜的方式体现济南独特的泉水文化，融泉韵、水韵、食韵于一体，更把美景、美味、美色相结合，制作出泉水系列菜品，为广大市民和游客提供了一个体验泉文化的绝佳方式。良友富临作为济南首家泉水文化主题酒店，依托济南泉水的宝贵资源，在成功举办并推出《舌尖上的泉水美食》———荷塘宴系列美食季的基础上，也在泉城泉水休闲汇期间推出创新的泉水宴，丰富泉水文化内涵，为市民和游客提供耳目一新的泉水宴大餐。</w:t>
      </w:r>
    </w:p>
    <w:p>
      <w:r>
        <w:t>评论：</w:t>
        <w:br/>
        <w:t>1.前排就坐，慢慢看你的游记~</w:t>
        <w:br/>
        <w:t>2.看了你的游记也想出发了，lz这里适合几月份去呢？</w:t>
        <w:br/>
        <w:t>3.写的好详细，生动形象，准备就按照你这篇作为旅游参考了~~~</w:t>
        <w:br/>
        <w:t>4.楼主的图拍的好漂亮。求问用的什么焦段的头？</w:t>
        <w:br/>
        <w:t>5.普通的地方都能拍得好看，看来楼主真是很会拍照啊！</w:t>
      </w:r>
    </w:p>
    <w:p>
      <w:pPr>
        <w:pStyle w:val="Heading2"/>
      </w:pPr>
      <w:r>
        <w:t>18.河南游记之社旗山陕会馆</w:t>
      </w:r>
    </w:p>
    <w:p>
      <w:r>
        <w:t>https://you.ctrip.com/travels/sheqi1446082/3423798.html</w:t>
      </w:r>
    </w:p>
    <w:p>
      <w:r>
        <w:t>来源：携程</w:t>
      </w:r>
    </w:p>
    <w:p>
      <w:r>
        <w:t>发表时间：2017-4-20</w:t>
      </w:r>
    </w:p>
    <w:p>
      <w:r>
        <w:t>天数：7 天</w:t>
      </w:r>
    </w:p>
    <w:p>
      <w:r>
        <w:t>游玩时间：4 月</w:t>
      </w:r>
    </w:p>
    <w:p>
      <w:r>
        <w:t>人均花费：1500 元</w:t>
      </w:r>
    </w:p>
    <w:p>
      <w:r>
        <w:t>和谁：夫妻</w:t>
      </w:r>
    </w:p>
    <w:p>
      <w:r>
        <w:t>玩法：摄影，人文，自驾</w:t>
      </w:r>
    </w:p>
    <w:p>
      <w:r>
        <w:t>旅游路线：</w:t>
      </w:r>
    </w:p>
    <w:p>
      <w:r>
        <w:t>正文：</w:t>
        <w:br/>
        <w:t>上次广东回来之后，我们消停了一段时间，随着天气转暖，又打算出去走走。。由于前文所诉原因，出行一再延迟。之前曾与妹妹夫妻两人约定，自驾去一趟武当山，直到过了清明节，才有时间。</w:t>
        <w:br/>
        <w:t>2017年4月9日，我们四人开车前往武当山，沿途准备走南阳、襄阳，途中停留游玩，第一站先到南阳。</w:t>
        <w:br/>
        <w:t>早晨7点半出发，走商周高速转南兰高速，到方城下，里程大概300公里，中午12点30分左右到社旗。进入县城时，导航引导一段近路，也是烂路，不知为什么这段路至今不修，让外来车辆就范。当时在路上看不到车辆，就知不好，但是已经无法回头，好在不远处可以进城。此时，天上开始下雨，淅淅沥沥，这是旅游的大忌，虽然来之前也曾查过天气预报，还是抱有侥幸心理。</w:t>
        <w:br/>
        <w:t>去社旗是因为有一处山陕会馆，原汁原味，古色古香，值得光顾。到达后，问清会馆位置，将车停在步行街旁，先在一家重庆小面馆吃了午餐，随后掌伞步行前往会馆。</w:t>
        <w:br/>
        <w:t>社旗山陕会馆，全国重点文物保护单位、国家AAAA级景区，位于中国历史文化名城河南省南阳市的社旗县，为清代山西、陕西在赊旗店的商贾集资兴建，作为他们同乡集会的场所，故名山陕同乡会馆。会馆内泥塑关羽像，并豢养有监、官、僧道，会馆亦称“山陕庙”。道光年间曾改称“鼎元社”，1923年复称“山陕会馆”，是全国会馆中唯一得到慈禧御笔之宝的民间商会建筑。原故宫博物院院长吕济民、副院长单士元曾赞叹其“艺术辉煌，绝无仅有”、“辉煌壮丽，天下第一”，后社旗山陕会馆被誉为“中国第一会馆”。</w:t>
        <w:br/>
        <w:t>会馆始建于清乾隆二十一年(公元1756年)，经嘉庆、道光、咸丰、同治至光绪十八年落成，共经六帝137年。占地面积10885.29平方米，建筑面积6235.196平方米。主体建筑自南而北沿中轴线有琉璃照壁、悬镒楼、大拜殿和春秋楼，左右陪衬建筑相互对称，自南至北有：东西辕门、东西马厩、钟鼓二楼、东西廊房和大拜殿两侧的药王、马王两座陪殿。建筑布局形成前、中、后三进院落，布局严谨合理，殿堂楼阁疏密有间，北高南低，鳞次栉比，气势雄浑，相映生辉。各类建筑物共152间，室内外全用青白色大理石铺砌，建筑物采用石雕、木刻、火铸或陶瓷塑精美图案作装饰。据碑文记载：“运巨材于楚北，访名匠于天下”。耗白银数百万两。总之，会馆的总体设计追求诗情画意，陈设装饰极尽富贵华丽。1963年被河南省人民政府公布为省级重点文物保护单位，1988年1月13日被国务院公布为全国重点文物保护单位。山陕会馆景区门票每人40元，60岁以上老人凭证免票。</w:t>
        <w:br/>
        <w:t>社旗县所在地赊店古镇也有一段传奇故事，赊店镇有着悠久而特殊的历史，地势重要，水陆交通极为发达。相传东汉建立之前，刘秀在这里赊账并借店家印有“刘记”字样的店旗起义。刘秀称帝后，想起了社旗，于是便将当时他赊账的兴隆店改名为赊旗店，简称赊店，小镇也改称赊旗，之后慢慢被谐音“社”取代。赊店古镇由来已久。清时为河南省四大名镇( 朱仙镇、回郭镇、荆紫关镇) 之一。据清光绪三十年《南阳县志》载：“育水以东唐泌之间赊店亦豫南巨镇也，在城东北九十里。”清乾隆、嘉庆年间商业兴隆，繁荣异常。</w:t>
        <w:br/>
        <w:t>水运发达，南通荆楚，北达幽蓟，东连闽浙，西接雍凉，为中原、江南数省货物集散之商埠。乾隆二十年(1755 年)建赊店巡检司、设营讯、把总署。鼎盛时期，镇内流动人口达十三万之众。21 家骡马店朝夕客商不断，48 家过载行日夜装卸不停。白日千帆过，夜间万盏灯。临暮，船上楚湘歌舞达旦，岸上交易灯火如昼。500 多商号总集百货，72 道街分行划市，相聚经营，生意兴隆。晋陕二省商人多发迹于此，商会捐银数万余两，建成堪称天下一绝的会馆。1988 年被国务院定为历史文物保护单位。山陕会馆见证了赊店镇昔日的繁华与兴盛。1949 年成立南阳县赊店镇人民政府；1965 年建立社旗县人民政府，驻社旗镇，谐原赊旗之音，寓社会主义旗帜之义；1975 年更名为城关镇；1981 年经河南省人民政府批准，复名社旗镇；1989 年被河南省政府定为历史文化名镇；2004 年经河南省人民政府批准复名为赊店镇。</w:t>
        <w:br/>
        <w:t>古镇中的山陕会馆是最值得品味的古建筑之一，它的形制如亳州市的花戏楼，有关公庙，有戏楼，精致的砖雕木雕是它的特色。殿前也同样竖着两条高高的铁旗杆，兀自挺立，直插云霄。在会馆的后面，是春秋楼的遗址，上面修了一尊关羽的金像。春秋楼，我只在许昌看到过，没想到这里也有春秋楼，是不是凡有关帝庙的地方都建有春秋楼吗，那末关羽读【春秋】的地方究竟是在哪里？</w:t>
        <w:br/>
        <w:t>细雨静静的下，景区内几乎就我们几人，这样的天气，也只能匆匆看过。我们走出会馆，沿着古镇的石板路转了一圈，返回车上，驾车往南阳而去。</w:t>
      </w:r>
    </w:p>
    <w:p>
      <w:r>
        <w:t>评论：</w:t>
        <w:br/>
        <w:t>1.写得不错~我感觉楼主很有潜力！是写游记的老手！</w:t>
        <w:br/>
        <w:t>2.值得看得好贴,值得一去的好地方~~感谢你详细的记录阿~</w:t>
        <w:br/>
        <w:t>3.支持一下~!下次楼主你也要支持我哦~</w:t>
        <w:br/>
        <w:t>4.来学习一下，辛苦了！！！！！！！！！！！！！！！</w:t>
        <w:br/>
        <w:t>5.本来排除了这里的，但是看了楼主的游记又考虑起来了哈哈。</w:t>
      </w:r>
    </w:p>
    <w:p>
      <w:pPr>
        <w:pStyle w:val="Heading2"/>
      </w:pPr>
      <w:r>
        <w:t>19.真能“嗨到天上去”？西安白鹿仓热气球来啦！</w:t>
      </w:r>
    </w:p>
    <w:p>
      <w:r>
        <w:t>https://you.ctrip.com/travels/xian7/3420916.html</w:t>
      </w:r>
    </w:p>
    <w:p>
      <w:r>
        <w:t>来源：携程</w:t>
      </w:r>
    </w:p>
    <w:p>
      <w:r>
        <w:t>发表时间：2017-4-22</w:t>
      </w:r>
    </w:p>
    <w:p>
      <w:r>
        <w:t>天数：1 天</w:t>
      </w:r>
    </w:p>
    <w:p>
      <w:r>
        <w:t>游玩时间：4 月</w:t>
      </w:r>
    </w:p>
    <w:p>
      <w:r>
        <w:t>人均花费：1000 元</w:t>
      </w:r>
    </w:p>
    <w:p>
      <w:r>
        <w:t>和谁：和朋友</w:t>
      </w:r>
    </w:p>
    <w:p>
      <w:r>
        <w:t>玩法：</w:t>
      </w:r>
    </w:p>
    <w:p>
      <w:r>
        <w:t>旅游路线：西安</w:t>
      </w:r>
    </w:p>
    <w:p>
      <w:r>
        <w:t>正文：</w:t>
        <w:br/>
        <w:t>4月21日晚19点30分，期待已久的2017</w:t>
        <w:br/>
        <w:t>西安</w:t>
        <w:br/>
        <w:t>白鹿原·白鹿仓首届热气球嘉年华活动“GO FIRE”巡火路演，在白鹿原·白鹿仓景区忠孝广场火热开启。活动现场冲天火龙配上嗨爆音乐，让数万观众享受了一场独特的视觉盛宴，标志着2017西安白鹿原·白鹿仓首届热气球嘉年华活动盛大起航！</w:t>
        <w:br/>
        <w:t>此次巡火路演活动是大陆首次且规模最大的热气球嘉年华预热活动。在巡火路演上演前，围观的人们已将现场围得水泄不通。活动中穿插了多种不同表演形式，在这个暖春时节的夜晚为观众带来了丰富的视觉盛宴。</w:t>
        <w:br/>
        <w:t>在国外，巡火路演历来是抓人眼球的表演项目。据了解，夜间喷火巡游是热气球嘉年华活动特有的一个项目，其表演形式是将每个热气球的吊篮和燃烧器装置在排成长龙的敞篷卡车上，在行进中进行花样繁多的喷火表演；喷火又分为按车的先后顺序喷火、随音乐节拍喷火或同时喷火、在主持人引导下与观众互动喷火表演等多种形式。当高达四、五米的火焰有节奏地照亮夜空时并伴随着巨大的声响，高高的“火龙”编织成美丽的图案，表演场地犹如白昼，蔚为壮观，震撼人心。整个场面可以说是一道极具特色的视觉盛宴和艺术大餐，带给观众无限的梦幻世界，令人眼前光芒闪耀，心绪飞扬。</w:t>
        <w:br/>
        <w:t>当晚，巡火路演活动正式启动前，由2０辆载有热气球吊篮和燃烧器的车辆组成的巡游车队在规定线路上，整装待命；主要道路两旁已挤满了前来围观体验的观众，等待喷火巡游表演；在白鹿原·白鹿仓景区忠孝广场，现场观众和媒体记者纷纷拿起手机和长枪短炮，准备用镜头记录精彩的瞬间。</w:t>
        <w:br/>
        <w:t>最激动人心的时刻当属19时50分，广场前一字摆开的热气球喷火装置，一起向空中喷出了4-6米高的火焰，与月光交相辉映，照亮了白鹿原·白鹿仓景区忠孝广场的夜空。现场掌声雷动，欢呼声连续不断。“随着音乐节奏的变化，不同的选手喷出不同花样的火焰，这也是一种艺术，非常精彩。”前来观看喷火表演的市民李先生说，今日的白鹿原·白鹿仓景区就像在欢庆一个盛大的节日。</w:t>
        <w:br/>
        <w:t>来自湖北襄阳参加2017西安白鹿原·白鹿仓首届热气球嘉年华活动的热气球飞行员何俊说，举办这样的喷火表演，就是要让热气球嘉年华活动举办地的市民切身感受到热气球运动的魅力。“尽管不是每一个群众都可以登上热气球，但是每一名前来观看热气球赛的人都是这项运动的参与者，因为热气球运动本身就是一种观赏性非常强的运动项目，”何俊说，喷火巡游纯粹是为了观赏和凝聚人气。</w:t>
        <w:br/>
        <w:t>作为2017西安白鹿原·白鹿仓首届热气球嘉年华活动的主要环节之一，在白鹿原·白鹿仓景区忠孝广场启动仪式上喷火表演之后，更加精彩的热气球喷火巡游开始了。参加演出的20辆喷火车辆组队开拔，驶离白鹿原·白鹿仓景区，前往行知学院、思源学院、陕西职业技术学院，在既定区域进行喷火表演。</w:t>
        <w:br/>
        <w:t>一路上，车队不时停下表演喷火，伴随着巨大的声响，激射而出的火焰瞬间使夜空恍如白昼，引来沿路围观市民的阵阵欢呼。热气球闪耀古城西安，喷火巡游不夜天。一个多小时的喷火巡游活动，让市民们切身感受到了热气球运动的独特魅力。在整个巡火路演过程中，游客们不仅体验了一场丰富的视觉盛宴，还享受了200多种各色地道小吃，满足了不少人的味蕾。</w:t>
        <w:br/>
        <w:t>据悉，4月22日至5月7日，2017西安白鹿原·白鹿仓首届热气球嘉年华活动将盛大举办，集展示、体验、观赏为一体，由热气球系留体验、热气球自由飞体验、热气球光雕音乐汇、白鹿之隐露营极限乐园组成。</w:t>
        <w:br/>
        <w:t>此次“GO FIRE”巡火路演活动取得了意想不到的效果，2017西安白鹿原·白鹿仓首届热气球嘉年华活动在广大西安市民心中的形象已生根发芽。让我们一起期待2017西安白鹿原·白鹿仓首届热气球嘉年华活动带给大家更加震撼的视觉冲击力，期待活动圆满成功。</w:t>
      </w:r>
    </w:p>
    <w:p>
      <w:r>
        <w:t>评论：</w:t>
        <w:br/>
        <w:t>1.白鹿原上</w:t>
        <w:br/>
        <w:t>2.风景不在远方,就在身旁.风景随处都是,楼主真是极致的美.</w:t>
        <w:br/>
        <w:t>3.在西安的什么地方啊</w:t>
      </w:r>
    </w:p>
    <w:p>
      <w:pPr>
        <w:pStyle w:val="Heading2"/>
      </w:pPr>
      <w:r>
        <w:t>20.河南游记之南阳卧龙岗</w:t>
      </w:r>
    </w:p>
    <w:p>
      <w:r>
        <w:t>https://you.ctrip.com/travels/nanyang591/3425434.html</w:t>
      </w:r>
    </w:p>
    <w:p>
      <w:r>
        <w:t>来源：携程</w:t>
      </w:r>
    </w:p>
    <w:p>
      <w:r>
        <w:t>发表时间：2017-4-23</w:t>
      </w:r>
    </w:p>
    <w:p>
      <w:r>
        <w:t>天数：7 天</w:t>
      </w:r>
    </w:p>
    <w:p>
      <w:r>
        <w:t>游玩时间：4 月</w:t>
      </w:r>
    </w:p>
    <w:p>
      <w:r>
        <w:t>人均花费：1500 元</w:t>
      </w:r>
    </w:p>
    <w:p>
      <w:r>
        <w:t>和谁：夫妻</w:t>
      </w:r>
    </w:p>
    <w:p>
      <w:r>
        <w:t>玩法：摄影，人文，自驾</w:t>
      </w:r>
    </w:p>
    <w:p>
      <w:r>
        <w:t>旅游路线：南阳，卧龙岗，南阳武侯祠，方城，唐河，汉画馆</w:t>
      </w:r>
    </w:p>
    <w:p>
      <w:r>
        <w:t>正文：</w:t>
        <w:br/>
        <w:t>2017年4月10日早晨6点多起床，在酒店附近吃过早餐，锦江之星酒店也有早餐，每人18元，在附近的早餐点吃，每人不足10元，所以还是节俭些好。回酒店退房，8点赶到</w:t>
        <w:br/>
        <w:t>南阳</w:t>
        <w:br/>
        <w:t>卧龙岗</w:t>
        <w:br/>
        <w:t>武侯祠，景区门前隔马路对面显示有停车场，停车场看不到工作人员，将车随便停下离去。别以为可以免费停车，实际上从景区返回时，就会有戴着红箍的妇女上前收钱，停车费5元，还有停车费收据，你要主动要才给。这里还不止一个停车场，有打小旗的各自招徕着自驾车主，好像在互相竞争，不过价格也不会乱要。不知是不是景区的正规停车场。</w:t>
        <w:br/>
        <w:t>下车走向景区，天上还下着小雨，需要撑着伞。景区门外的大石头上刻着卧龙岗三个大字，一尊“千古人龙”的石头牌坊矗立在眼前，让你知道来到大名鼎鼎的诸葛亮先生的故地。</w:t>
        <w:br/>
        <w:t>南阳卧龙岗景区，位于中国历史文化名城河南省南阳市城西4公里处，卧龙岗南濒白水，北障紫峰，遥连嵩岳，山水相依，景留四时。这里岗峦起伏，曲折回旋，势如卧龙，其源发端于嵩山之南，绵延数百里，连接南阳古城西北紫山继续南下，至此岗地势隆起，截然而住，回旋如巢，南阳诸葛庐在其内，时人以孔明为卧龙，因号其岗。</w:t>
        <w:br/>
        <w:t>南阳武侯祠</w:t>
        <w:br/>
        <w:t>依岭就势坐落在卧龙岗上，初建于魏晋，盛于唐宋，有1800多年历史。这里是三国时期杰出的政治家、军事家诸葛亮隐居躬耕地，汉昭烈皇帝（刘备）“三顾茅庐”处，“三分天下”的策源地，也是历代祭祀诸葛亮的地方。是一座历史悠久、驰名中外的文化古迹，为豫西南历史名胜之首。</w:t>
        <w:br/>
        <w:t>刘禹锡有《陋室铭》：“南阳诸葛庐，西蜀子云亭。”李白《南都行》：“谁识卧龙客，长吟愁鬓斑。”早在唐代时期南阳卧龙岗已成为著名的人文景观，明世宗皇帝朱厚熜曾钦定南阳卧龙岗为诸葛亮躬耕地，被后人誉为“天下第一岗”，先后有众多国家领导人考察南阳卧龙岗。</w:t>
        <w:br/>
        <w:t>南阳卧龙岗武侯祠1963年被列为首批河南省重点文物保护单位，1996年被国务院列为全国重点文物保护单位，2007年荣膺为国家AAAA级旅游景区，2008年被国家文物局评为首批国家二级博物馆。2014年南阳卧龙岗景区荣获“河南十佳旅游景区”。</w:t>
        <w:br/>
        <w:t>其实卧龙岗是不是诸葛亮躬耕之地，与湖北襄阳的古隆中历来有着争议。史料、文献、文物和文学多记载诸葛亮躬耕地是南阳卧龙岗。如今南阳更倾向于此说。理由如下：</w:t>
        <w:br/>
        <w:t>东汉和三国时期，襄阳没有隆中这个地名，隆中一名是襄阳人习凿齿在其著作《汉晋春秋》第一次提出的，也就是说是他起的名。习凿齿治学不严谨，历史上多有诟病。他的史学观点很多有待考证。且隆中（阿头山）相传只是诸葛玄去世前和诸葛亮曾经住过的地方，诸葛玄去逝后，诸葛亮不愿依附刘表，便与其弟妹去南阳卧龙岗躬耕，这些都有历史记载的。另外，诸葛亮的弟弟在南阳娶妻（《诸葛武侯集》注引《诸葛氏谱》称：“亮为弟均，取南阳林氏女为妇，期年，生子名望。”），可以证明诸葛亮和其弟弟确实在南阳躬耕。自东汉以来，隆中一直属襄阳管辖，“躬耕南阳”跟襄阳隆中没有必然联系。</w:t>
        <w:br/>
        <w:t>文史记载的史料显示：隆中跟诸葛亮的“躬耕南阳”、“南阳诸葛庐”、“三顾茅庐”等都没有联系，所以专家推断今日之隆中最多是诸葛亮的寓居之处，而南阳卧龙岗是诸葛亮仙逝后蜀国故将黄权及其族人最先建庵祭祀诸葛亮的地方，后世官方多认定南阳卧龙岗为诸葛孔明躬耕地。</w:t>
        <w:br/>
        <w:t>魏晋时期，蜀国故将黄权与其族人已在卧龙岗上建庵祭祀（躬耕地纪念建筑前身—诸葛亮庵），这是诸葛亮逝世后，国内最早也是第一处建庵祭祀诸葛亮的地方。唐宋时期，卧龙岗诸葛庵已闻名天下，并多次出现在唐宋时期的文学作品中。宋元明清时期，官方多次认定南阳卧龙岗为诸葛亮躬耕地。</w:t>
        <w:br/>
        <w:t>西晋时期未有人对诸葛亮躬耕地提出疑问,从陈寿到李兴皆记述诸葛亮“躬耕于南阳”。东晋南北朝时期有人称襄阳隆中有诸葛亮“故宅”、隆中隶属南阳郡邓县、隆中即为躬耕地,但因与古代文献中对秦汉时期南阳郡与南郡之间界标的记载相左,不能使人信服。唐宋时期南阳诸葛庐、南阳诸葛亮名扬天下,大量文献记载诸葛亮躬耕受三顾于南阳。元明时期官修史书持南阳说。</w:t>
        <w:br/>
        <w:t>唐代的《诸葛庐碑》(赵均《金石林时地考》)载, 庐“在南阳县城西南七里”。杜甫有《武侯庙》名诗,其中有“犹闻辞后主,不复卧南阳”之句。裴度的《蜀丞相诸葛武侯祠堂碑铭》中云:“公是时也,躬耕南阳,自比管乐,我来从虎,时称卧龙。”吕温的《诸葛武侯庙记》载:“南阳坚卧,待时而起。”沈迥的《武侯庙碑铭》曰:“伊昔武侯,碗足南阳。退藏于密,不曜其光。”胡曾的《南阳》诗也有“乱世英雄百战余,孔明方此乐耕锄。蜀王不自垂三顾,争得先生出草庐”的句子。尤其值得一提的是,在唐代最为景仰诸葛亮的诗人李白,曾于开元年间(712~741年)先后遨游过襄阳和南阳,并分别写下了《襄阳曲四首》、《襄阳歌》和《南都行》等涉及当地风土人情、历史名人及典故的诗文。在《襄阳歌》中,李白提到的历史名人中有晋朝的名士山简和羊祜,也提到了襄阳名胜岘山“堕泪碑”等,但只字未提诸葛亮。而在《南都行》中,李白不仅提到了陶朱公范蠡,五大夫百里奚等南阳历史名人外,还有“谁识卧龙客,长吟愁鬓斑”的句子。除此之外,李白还在一首以诸葛亮自况的《留别王司马嵩》诗中感叹道:“余亦南阳子,时为梁父吟。”由此可知,李白心目中的诸葛亮是南阳、而不是襄阳历史名人。另外,李白还曾作《读诸葛武侯传书怀赠长安崔少府叔封昆季》诗,中有:“赤伏起颓运,卧龙得孔明。当其南阳时,垄亩躬自耕。”而“卧龙”当指地名。</w:t>
        <w:br/>
        <w:t>由于这一时期的大量文献是记述诸葛亮”躬耕于南阳”和诸葛亮开始由历史人物向艺术形象的过渡,南阳纪念诸葛亮的祠庙有所扩展,南阳诸葛庐也随之名扬天下,刘禹锡的《陋室铭》便有“南阳诸葛庐,西蜀子云亭”之句。</w:t>
        <w:br/>
        <w:t>宋人坚持诸葛亮躬耕南阳说,并对襄阳隆中与诸葛亮的关系作了解释。司马光在《资治通鉴》中云:“初,琅琊人诸葛亮寓居襄阳隆中。”彻底否定了习凿齿、郦道元的隆中东汉属南阳说,视隆中为诸葛亮“寓居地”。南阳说的愈发巩固,也使南阳武侯祠的规模不断扩大,从绍兴八年(1138年)岳飞过南阳谒武侯祠时手书武侯出师二表跋文中的“细观壁间昔贤所赞文辞赋及先生祠前石刻二表”诸文字可知,当时的南阳武侯祠已颇具规模了。</w:t>
        <w:br/>
        <w:t>元明时期,官修史书持诸葛亮躬耕南阳说,襄阳方志承认隆中汉代不属南阳郡。</w:t>
        <w:br/>
        <w:t>元代咏赞南阳卧龙岗和襄阳隆中的诗赋主要有周伯琦的《南阳武侯庙》、崔某的《望卧龙岗有感》和元介翁的《隆中草庐歌》等。而这一时期,国家严肃的历史地理书籍依然持诸葛草庐南阳说,如《大元一统志》在卷3河南江北行省《古迹》中载:“卧龙岗在南阳县境,诸葛孔明躬耕之地。”</w:t>
        <w:br/>
        <w:t>《大明一统志》是明代官修历史地理专著,在这部专著中,诸葛亮躬耕南阳说的观点贯穿始终。该书卷30中载:“卧龙岗在府西七里。起自嵩山之南,绵亘数百里,至此截然而住,回旋如巢然,草庐在其中。时人喻孔明为卧龙,因号其岗云。其下平如掌,即孔明躬耕处。”同书卷60襄阳府《山川》条又载:“隆中山,在府城西北二十五里,下有隆中书院,汉诸葛亮尝隐于此。”从表面上看,《大明统一志》似乎是两说并存,但细心玩味不难看出,该书认为隆中只为孔明当年“尝隐”之地,而躬耕地和草庐是在南阳。如果我们再注意了总编纂李贤在卷30“南阳流寓”条和卷60“襄阳流寓”条之后,此问题就更一目了然了。对于前者李贤曾说:“诸葛亮,本琅琊人,汉末避乱寓居南阳之西岗,躬耕陇亩。”而在其后者该书云:“诸葛亮琅琊人,寓居南阳,往来隆中。”官修史书记载如此,而襄阳方志对隆中东汉时的归属这一关键问题也有明确态度,如万历《襄阳府志》载:“万山以西,汉水以北为南阳邓县所辖。”襄阳隆中在汉水之南,自是历史地理的史实。</w:t>
        <w:br/>
        <w:t>司马光在《资治通鉴》中明确点明：“初，琅邪诸葛亮寓居襄阳隆中。”由此我们可以看出：一是诸葛亮早期随其叔父诸葛玄生活，说明两人一起到过襄阳。二是诸葛亮在襄阳的时间应该是在建安初年，而非其他时间段。三是司马光在这里为什么要用“寓居”而不用“躬耕”？“寓居”不是“躬耕”的同义词，司马光应该是清楚的。四是司马光清楚地点明了“襄阳隆中”这个地点，对这个令 “襄阳说”非常头疼的史料。寓居襄阳隆中”就是《资治通鉴》对东汉末年隆中区划归属问题的最明确阐述。《资治通鉴》是肯定诸葛亮“躬耕南阳”的，襄阳隆中仅仅是其躬耕南阳前的“寓居”之地。</w:t>
        <w:br/>
        <w:t>司马光在《资治通鉴》中多次提及“南阳”这个地名，其地理指向非常清楚。如卷五十九：“（孙）坚前至南阳，众已数万人。南阳太守张咨不肯给军粮，坚诱而斩之；郡中震栗，无求不获。前到鲁阳，与袁术合兵。术由是得据南阳。”《资治通鉴》这里提及的“南阳”显然就是南阳太守张咨所据的“南阳城”以及包括宛县在内的一小片地区，不可能是南阳郡，更不可能是指南阳郡所辖的任何不包括宛城在内的另外一个小地方，尤其是汉水南岸的隆中。</w:t>
        <w:br/>
        <w:t>司马光在《资治通鉴》中没有对诸葛亮“躬耕南阳”做任何的否定和修正，反而将隆中的地理方位明确认定为“襄阳隆中”；明确将诸葛亮在这里的活动定性为“寓居”而非“躬耕”；明确将诸葛亮与襄阳人士往来的时间确定为诸葛亮“躬耕南阳”之前的“建安初”；同时，摈弃和修订了一些前世杂史似是而非和相互矛盾的记载，使之更接近历史的真实。</w:t>
        <w:br/>
        <w:t>文史记载，提到襄阳隆中，一般指“亮宅”、“亮家”、“寓居”等，提到南阳卧龙岗，一般指“诸葛亮躬耕地”、“三顾茅庐”、“卧龙诸葛”、躬耕南阳“、”躬耕陇亩“等。据史学专家考究和史志记载，诸葛亮一生居住过的地方很多，诸葛亮还曾在河南平顶山（诸葛亮叔父诸葛玄在平顶山逝世并葬于此地）、南阳市</w:t>
        <w:br/>
        <w:t>方城</w:t>
        <w:br/>
        <w:t>县、南阳市</w:t>
        <w:br/>
        <w:t>唐河</w:t>
        <w:br/>
        <w:t>县等地方居住过。1992年8月社会科学出版社出版的《诸葛亮躬耕地新考》指出，诸葛亮躬耕地并非一处，但最后是在南阳卧龙岗一带。</w:t>
        <w:br/>
        <w:t>为证明南阳卧龙岗是诸葛亮正宗躬耕垄亩之地，南阳方还列举三十条证据来说明，这里不再一一赘述。</w:t>
        <w:br/>
        <w:t>南阳卧龙岗存有历史上大量有关诸葛亮的遗迹和遗址，如诸葛草庐、古柏亭、诸葛井、躬耕亭等等。为后人凭吊诸葛亮留下诸多瞻仰之地，所以历来游人络绎不绝。</w:t>
        <w:br/>
        <w:t>如今的卧龙岗景区面积很大，除武侯祠古建筑群外，另有卧龙潭、卧龙岗历史陈列馆、恐龙馆、卧龙书院等附属景区，有时间的话，可以顺便看看。景区门票为60元，60岁以上仍是免票。参观时间如以卧龙岗为限，一般两个小时足亦。</w:t>
        <w:br/>
        <w:t>上午将近10点，我们走出景区，驾车顺着卧龙岗正对着那条小路汉画街走到尽头，就是</w:t>
        <w:br/>
        <w:t>汉画馆</w:t>
        <w:br/>
        <w:t>，只可惜当天正值星期一，该馆闭馆，无法参观，是一遗憾。旋即上车结束南阳之旅，前往襄阳而去。</w:t>
        <w:br/>
        <w:t>南阳汉画馆</w:t>
      </w:r>
    </w:p>
    <w:p>
      <w:r>
        <w:t>评论：</w:t>
        <w:br/>
        <w:t>1.今天刚打开携程就看到你游记，也算一种缘分，互粉下吧~~</w:t>
      </w:r>
    </w:p>
    <w:p>
      <w:pPr>
        <w:pStyle w:val="Heading2"/>
      </w:pPr>
      <w:r>
        <w:t>21.湖北游记之襄阳古城</w:t>
      </w:r>
    </w:p>
    <w:p>
      <w:r>
        <w:t>https://you.ctrip.com/travels/xiangyang414/3425537.html</w:t>
      </w:r>
    </w:p>
    <w:p>
      <w:r>
        <w:t>来源：携程</w:t>
      </w:r>
    </w:p>
    <w:p>
      <w:r>
        <w:t>发表时间：2017-4-24</w:t>
      </w:r>
    </w:p>
    <w:p>
      <w:r>
        <w:t>天数：7 天</w:t>
      </w:r>
    </w:p>
    <w:p>
      <w:r>
        <w:t>游玩时间：4 月</w:t>
      </w:r>
    </w:p>
    <w:p>
      <w:r>
        <w:t>人均花费：1500 元</w:t>
      </w:r>
    </w:p>
    <w:p>
      <w:r>
        <w:t>和谁：夫妻</w:t>
      </w:r>
    </w:p>
    <w:p>
      <w:r>
        <w:t>玩法：摄影，人文，自驾</w:t>
      </w:r>
    </w:p>
    <w:p>
      <w:r>
        <w:t>旅游路线：襄阳，襄阳城，绿影壁，夫人城，米公祠</w:t>
      </w:r>
    </w:p>
    <w:p>
      <w:r>
        <w:t>正文：</w:t>
        <w:br/>
        <w:t>2017年4月10日上午10点10分由南阳上高速，前往</w:t>
        <w:br/>
        <w:t>襄阳</w:t>
        <w:br/>
        <w:t>。中午11点40分在高速隆中出口下，顺着沿江大道往古城方向前进。12点到达古城内的瑞宁宾馆入住，该宾馆是网上推荐的酒店，我们入住的标准间价格为105元，很便宜。房间设施也很新，条件相当好。只是停车不太方便，需要在马路对面停放，如果没有停车位那就没有办法，我们去时正好有车离开，才有车位，我们不敢再开车出行，好在就在古城内，景点离酒店均不远。此酒店让人诟病的是，当天天气较冷，房间是中央空调，我们打开旋钮不出暖气，打电话给总台询问，总台回答已经关闭，答应晚上给我们供暖。可是到晚上10点左右，暖气再次关闭，再打电话，光说知道了，就是不送暖气，让人感到不爽。第二天退房时，发生一个小插曲，服务员将我们200元押金全部退还，因为我们不是网上预付，是到店现付，房费要在押金里扣，她以为我们已经付过房费。我们主动向她提示还没有付房费，她经向艺龙网核实后才知自己漏收了房费，对于我们的行为表示感谢。</w:t>
        <w:br/>
        <w:t>安顿好住处，我们就在附近的一家面馆吃了午饭，襄阳的牛肉面与我们北方的牛肉面有些不同，牛肉很足，面出来后要自己加调料，味道不错。</w:t>
        <w:br/>
        <w:t>吃过饭，我们步行去古城游览。我们住宿的位置是荆州古街，沿着城墙里面的马路往北城门走，几分钟就到。北城门里往南是北街。北街往前是古城正中的昭明台，昭明台是襄樊市的重点文物保护单位。为纪念南朝梁昭明太子萧统而建。昭明台为襄樊标志性建筑。史载：“楼在郡治中央，高三层，面南，翼以钟鼓，为方城胜迹。”</w:t>
        <w:br/>
        <w:t>昭明太子为梁武帝长子，生于襄阳，辑《昭明文选》，垂于后世。昭明台始建年代待考，原名"文选楼"，唐代改称"山南东道楼"，旧有唐李阳冰篆书"山南东道"四字石刻。明代更名"钟鼓楼"，嘉靖时称镇南楼，清顺治重建后定名昭明台。建筑面南，青砖筑台，中有条石拱砌券洞，洞高4.5米，宽3.5米。台上建三檐二层歇山顶楼房5间，高约15米，东西各建横房4间，台南有鼓楼、钟楼各一。昭明台雄踞城中，巍峨壮观，古誉为"城中第一胜迹"。抗日战争期间，襄阳沦陷，楼毁台存。1973年夏因久雨塌陷平毁。1993年于原址重建，为高台基重檐歇山顶式三层阁楼。台基券洞，横跨于北街入口处。北街是古</w:t>
        <w:br/>
        <w:t>襄阳城</w:t>
        <w:br/>
        <w:t>内最繁华的商业街道之一，1993年建成仿古步行一条街，历时3年完成。重建的昭明台是用现代建筑材料建造的，台基上按魏晋风格建3层楼阁，整个建筑高达34米。集购物、游览、文化娱乐于一体。</w:t>
        <w:br/>
        <w:t>昭明台城楼上现在是襄阳博物馆的展馆，由于与南阳汉画馆同样的原因，星期一闭馆，我们无缘一睹。走过昭明台，再往南可以到襄阳王府的</w:t>
        <w:br/>
        <w:t>绿影壁</w:t>
        <w:br/>
        <w:t>，系明代襄阳王府门前的照壁，据当地人说还有一公里远，我们不再前往。</w:t>
        <w:br/>
        <w:t>原路返回到北门，从北门可以登上城墙，城墙的西北角就是</w:t>
        <w:br/>
        <w:t>夫人城</w:t>
        <w:br/>
        <w:t>，门票5元。东晋太元三年(378)二月，前秦苻坚派苻丕攻打东晋要地襄阳。时东晋中郎将、梁州刺史朱序在此镇守，他错误地认为前秦无船，难渡沔水(汉水)，轻敌疏备；朱序母韩夫人早年随丈夫朱焘于军中，颇知军事。当襄阳被围攻时。她亲自登城观察地形，巡视城防，认为应重点增强西北角一带的防御能力，并亲率家婢和城中妇女增筑一道内城。后苻丕果向城西北角发起进攻，很快突破外城。晋军坚守新筑内城，得以击退苻丕。</w:t>
        <w:br/>
        <w:t>为了纪念韩夫人筑城抗敌之功，后人称此段城墙为夫人城。明初在此扩建长24.6米、宽23.4米的子城，后世多次维修，上勒石额“夫人城”，并立有“襄郡益民胜迹，夫人城为最”等碑。1982年，襄阳市人民政府修复城墙垛堞，建纪念亭于城上，内塑韩夫人石雕像，辟为旅游景点。</w:t>
        <w:br/>
        <w:t>从北门城楼，走到夫人城，看汉江宽阔的水面，汹涌东流，还有些意趣，但是城垣上的夫人石像的确唤不起人们的思古怀幽之情，亭台太简陋了，形象太寒酸了。</w:t>
        <w:br/>
        <w:t>下来城楼，北门外汉江南岸，整饰的还算有模有样，北门广场下面江边就是轮渡码头，可以乘船至对岸，船票仅2元。不过班次太少，由于坐船的人不多，要等人到一定数量才开船，没有固定的时间。我们乘船去时等了将近20分钟，返回时更等了将近半个小时。好在我们不赶时间，慢悠悠的就当在游船上观景。</w:t>
        <w:br/>
        <w:t>江对岸有一个米芾祠的景点，正好顺便一游，下码头过马路就是。米芾祠是收费景点，所以星期一正常开门，票价25元。</w:t>
        <w:br/>
        <w:t>米公祠</w:t>
        <w:br/>
        <w:t>始建于元朝，原名米家庵，是纪念我国北宋时期杰出的书法家、画家米芾的祠宇。米芾能诗文、擅书画、与蔡襄、苏轼、黄庭坚一起并称“宋四大家”，后人为纪念他修建了这座祠宇，先后经过多次扩建、重建，形成了今天庭院深深、碑石林立的景象。米公祠由三部分建筑群体组成，中轴为主体建筑亭、拜殿、碑廊、宝晋斋、仰高堂，殿堂里陈列着大量宋四大家的墨迹和石刻。中轴两侧为东、西石苑，苑内亭台楼阁错落其中，树木郁郁葱葱，景色很是怡人。拜殿及宝晋斋内悬挂着很多匾额、楹联，都是后人的题词，廊壁上陈列有一百多块米芾、黄庭坚、赵子昂、蔡襄等人的书法石刻，米公祠可谓一座巨大的艺术宝库。</w:t>
        <w:br/>
        <w:t>米芾祠内陈列着宋朝四大家的墨宝，对此钟情的游客可以慢慢的享受，对此无兴趣的游客可能会匆匆走过，我们也就是那过客。半个小时的时间，我们就出来，再次过江，返回南岸。沿着江边，从城外步行回酒店。晚上，就在我们街上餐馆吃了晚饭，饭后又到江边看夜景。还别说，汉江两岸的夜晚真是一道美餐，一边是城楼辉煌的灯光，一边是江面掩映的水幕，霎是好看。这一夜景，不可错过。</w:t>
      </w:r>
    </w:p>
    <w:p>
      <w:r>
        <w:t>评论：</w:t>
        <w:br/>
        <w:t>1.亲，一路吃下来最好吃的是哪家店啊？我其实比较喜欢路边的小店，感觉更接地气。</w:t>
      </w:r>
    </w:p>
    <w:p>
      <w:pPr>
        <w:pStyle w:val="Heading2"/>
      </w:pPr>
      <w:r>
        <w:t>22.湖北游记之襄阳古隆中</w:t>
      </w:r>
    </w:p>
    <w:p>
      <w:r>
        <w:t>https://you.ctrip.com/travels/xiangyang414/3419229.html</w:t>
      </w:r>
    </w:p>
    <w:p>
      <w:r>
        <w:t>来源：携程</w:t>
      </w:r>
    </w:p>
    <w:p>
      <w:r>
        <w:t>发表时间：2017-4-25</w:t>
      </w:r>
    </w:p>
    <w:p>
      <w:r>
        <w:t>天数：7 天</w:t>
      </w:r>
    </w:p>
    <w:p>
      <w:r>
        <w:t>游玩时间：4 月</w:t>
      </w:r>
    </w:p>
    <w:p>
      <w:r>
        <w:t>人均花费：1500 元</w:t>
      </w:r>
    </w:p>
    <w:p>
      <w:r>
        <w:t>和谁：夫妻</w:t>
      </w:r>
    </w:p>
    <w:p>
      <w:r>
        <w:t>玩法：摄影，人文，自驾</w:t>
      </w:r>
    </w:p>
    <w:p>
      <w:r>
        <w:t>旅游路线：古隆中，襄阳，南漳，谷城，水镜庄，承恩寺，襄阳城</w:t>
      </w:r>
    </w:p>
    <w:p>
      <w:r>
        <w:t>正文：</w:t>
        <w:br/>
        <w:t>2017年4月11日早晨6点多，我们在街头吃过早餐，退房，退房时发生上篇叙述过的一幕。服务员错把我们当作已预付过房款的房客，将押金全额退还。我们主动说明情况，表示我们并没有预付房款，请按房款结算，服务员十分感谢。</w:t>
        <w:br/>
        <w:t>我们当天的行程是先去</w:t>
        <w:br/>
        <w:t>古隆中</w:t>
        <w:br/>
        <w:t>景区，因为高速入口就在景区附近，可以由此直接前往武当山。</w:t>
        <w:br/>
        <w:t>襄阳</w:t>
        <w:br/>
        <w:t>古隆中在城区的西南，去景区的路上，有一个什么寺庙，烧香的人不少，我们错误的跟了进去，一问，才知古隆中还在前面。一位好心人告诉我们，景区有停车场，但是距离景区大门有点远，有免费连接车接送。我们到达景区大门，显示往左一条公路去停车场，我们前行约200米，马路旁边停了几辆车，路边还坐着一位保安。我们临近询问他怎么停车，他示意就停在马路边，我们依次停下。后来才知道，不是节假日或者周末，私家车无须进停车场，可就近停在马路边，不收停车费，下车就到景区，很人性化，值得赞赏。当我们出景区时，看到路边的车辆已经停了好远好远。</w:t>
        <w:br/>
        <w:t>我们到达景区是上午8点半左右，游客尚少，古隆中景区门票80元，半票40元，另有20元观光车票。后来感觉观光车的确没必要，如果不上山，路程并不远，而且步行观景更加随意。我们整个行程仅坐了半程，后来都是步行。</w:t>
        <w:br/>
        <w:t>古隆中是湖北襄阳的武侯祠，也是很有历史渊源。古隆中是一个以诸葛亮故居为主体的风景名胜区，在鄂西北襄阳市与</w:t>
        <w:br/>
        <w:t>南漳</w:t>
        <w:br/>
        <w:t>、</w:t>
        <w:br/>
        <w:t>谷城</w:t>
        <w:br/>
        <w:t>交界处，总面积209平方公里，包括古隆中、</w:t>
        <w:br/>
        <w:t>水镜庄</w:t>
        <w:br/>
        <w:t>、</w:t>
        <w:br/>
        <w:t>承恩寺</w:t>
        <w:br/>
        <w:t>、七里山、鹤子川等五大景区。主景区古隆中位于</w:t>
        <w:br/>
        <w:t>襄阳城</w:t>
        <w:br/>
        <w:t>西十三公里处，自然景色优美，人文景观丰富。</w:t>
        <w:br/>
        <w:t>古隆中形成文物风景旅游区由来已久，其地“山不高而秀雅；水不深而澄清；地不广而平坦；林不大而茂盛”，隆山耸翠，东山亘绵，旗山旋峙。已经形成了“隆中十景”：即草庐亭、躬耕田、三顾堂、小虹桥、六角井、武侯祠、半月溪、老龙洞、梁父岩、抱膝石。</w:t>
        <w:br/>
        <w:t>十九世纪八十年代以后，又先後新建了隆中书院、诸葛草庐、吟啸山庄、铜鼓台、长廊、观星台、棋盘石、琴台、孔雀寨、猴山等众多景点，又新建了“千古名相诸葛亮彩塑展”、上山滑道和山顶标志性建筑——腾龙阁，汉文化景区、龙泉居等既可赏景、又能旅居的旅游风景点，进一步完善了景区旅游服务功能，丰富了文化景观，扩大了景区容量。古隆中形成了一个融观瞻、度假修养于一体的风景名胜区。景区内群山环抱、松柏参天，景色颇为优美。有隆中山、乐山、大旗山、小旗山，主要景点诸葛草庐、武侯祠、古柏亭、抱膝亭、躬耕田、小虹古桥、六角井、观星台等。1994年经国务院审定列为国家4A级风景名胜区。1996年经国务院审定公布为全国重点文物保护单位。</w:t>
        <w:br/>
        <w:t>对于襄阳古隆中与南阳卧龙岗谁是正宗，湖北襄阳方面当然有着他们的声音，其理由有以下十条：</w:t>
        <w:br/>
        <w:t>一、《出师表》一文云：“臣本布衣，躬耕于南阳”。《出师表》文中说指的南阳为东汉的南阳郡，非今天的河南省的南阳市，东汉南阳郡作为南都、帝乡，其面积远比今天的河南南阳市要大，直到襄阳城外，所以尽管隆中就在离襄阳20里的地方，当时仍然属于当时东汉南阳郡的辖地，所以诸葛亮才自称躬耕于南阳。</w:t>
        <w:br/>
        <w:t>二、汉献帝初平元年(公元190年)，刘表出任荆州刺史，驻兵襄阳。当时北方因董卓之乱，文人学士南依刘表的"盖有千数"(《后汉书·刘表传》)。这些人帮助刘表“起立学校”、“撰五经章句”。他们都住在襄阳，不在南阳。</w:t>
        <w:br/>
        <w:t>二、诸葛亮随叔父诸葛玄往依刘表，大约在献帝建安元年公元196年)以后，袁术署诸葛玄豫章太守为朱皓所逐是在兴平二年(公元195年)冬，诸葛亮随诸葛玄往依刘表只能在兴平二年冬以后．即公元196年或以后。初平元年到四年(公元190-193年)，南阳是在袁术占据下的(《后汉书·袁术传》)，其后张绣占有南阳。建安四年(公元199年)前，张绣和刘表的关系虽然尚称友好，但诸葛亮决不会在兵荒马乱中住在南阳。建安四年，张绣投降曹操，南阳为曹操所有，诸葛亮更无隐居南阳之理。建安十二年(公元207年)，即赤壁之战的前一年，刘备往请诸葛亮出山，在隆中草堂长谈，此隆中只能是在襄阳城西20里之隆中不会是别的地方，更决不会是远在数百里外、已在曹操占据下的南阳。如诸葛亮是在南阳，刘备决不敢去自找杀头之祸。曹操也决不会放诸葛亮去帮自己的敌人刘备的。</w:t>
        <w:br/>
        <w:t>三、秦代南阳郡设置以汉水为界的记载，的确屡见于史籍，《晋书·地理志》荆州条载：“及秦，取楚鄢、郢为南郡，又取巫中地为黔中郡，以楚之汉北立南阳郡。《史记·秦本纪》载秦昭襄王三十五年“初置南阳郡”旬下张守节《正义》注谓：“秦置南阳郡，在汉水之北。”《资治通鉴》卷五周赧王四十三年“秦置南阳郡”句下胡三省注谓：“凡山南水北皆谓之阳，秦置南阳郡，在南山之南，汉水之北也。</w:t>
        <w:br/>
        <w:t>四、南阳郡和南郡以汉水为界，只是就两郡的范围大致而言，从汉水的流向看，其在两郡数百里境域中从西北向东南或曲或直的不规则地流向长江，很难据以作为划定两郡南北的界限。而实际上，两郡属县的分界也并没有严格的以汉水划定。</w:t>
        <w:br/>
        <w:t>五、《水经注·沔水注》载：“沔南有固城，城侧沔川，即新野山都县治也，旧南阳之赤乡矣，秦以为县。汉高后四年，封卫将军王恬为侯国。”可见自秦时起，沔南就有南阳属县，至汉代则于记载的更多。《水经注·沔水注》又载：“(经)汉水又东南迳武当县故城。(注)世祖封邓晨子堂为侯国。”“(经，沔水)又东南迳涉县东北。(注)故乡名也，按《郡国志》筑阳县有涉都乡者，汉武帝元光元年，封南海守降侯子嘉为侯国。”武当、筑阳代属南阳郡，都在汉水之南，可见汉水并不是构成南郡、南阳的天然分界线。位于沔南的隆中汉代属于南阳郡，首见于东晋习凿齿的《汉晋春秋》：“(诸葛)亮家于南阳之邓县，在襄阳西二十里，号日隆中。”</w:t>
        <w:br/>
        <w:t>六、诸葛亮隐居隆中是在东汉末年建安年间，习凿齿是东晋人，凿齿所载隆中属南阳郡邓县是指东汉时政区还是东晋时政区呢?邓县，据石泉先生考证，其县城即今汉水北岸距樊城十余里邓城遗址。原为春秋诸侯国邓国，后为楚所灭，秦置县。《水注·消水注》：“(经)西过邓县东，南入于沔。(注)县，故侯吾离之国也，楚文王灭之，秦以为县。”邓县两汉沿置，皆南阳郡。魏依旧，至晋改属。《水经注·消水注》载：“晋咸二年，封大司马扶风王少子歆为新野郡公，割南阳伍属口阳、蔡阳、穰、邓、山都封为王。”朱谋埤注谓：“按《晋书·新野．王传》云：歆字弘舒，太康中封新野县公，邑千八百户。《惠‘本纪》云：永宁元年三月，齐王同起兵讨赵王伦，而新野公．皆举兵应之，四月伦伏诛。明年为太安元年十二月，成都王颍、新野王歆同会洛阳，请废囧还第。知歆进封为新野王在赵王伦伏诛之后也。”</w:t>
        <w:br/>
        <w:t>七、按《资治通鉴》载新野王司马歆由公晋爵为王在惠帝永宁：年六月。新野在惠帝时立郡也见于《晋书·地理志》、《宋书·州郡志》。唯邓县《晋书·地理志》载太康中由南阳郡『属义阳郡，至惠帝时又属新野郡。一直到南朝刘宋初期，邓县都是属新野郡。《宋书·州郡三》雍州新野太守条：“何志晋惠帝分南阳立，永初郡国、何志有棘阳、蔡阳、邓县，(原注：并属汉旧县)，徐无。”</w:t>
        <w:br/>
        <w:t>八、由此可知，邓县在东晋时期一直是属新野郡管辖，习凿齿所载隆中属南阳郡之邓县，只能是指东汉，而不可能是指东晋。其实，隆中汉代属南阳郡邓县，不仅见于习凿齿的记载，从史籍所载邓县与隆中的地望中，也可看出隆中汉代是属于邓县的。《宋书·州郡志》雍州京兆太守条载：“初侨立，寄治襄阳，朱序没氐。孝武太元十一年复立。大明土断，割襄阳西界为实土……”</w:t>
        <w:br/>
        <w:t>九、杜令，二汉日杜陵，魏改。邓县令，汉旧县，属南阳。新丰令，汉旧县。京兆郡所统三县中，杜、新丰是侨县，只有邓县是实土县，因而史书所载“割襄阳西界为实土”，实际上就是将原属新野郡的邓县割属京兆郡为实土。隆中正处于襄阳之西，这与史书所载汉属南阳郡旧县的邓县的方位是一致的。</w:t>
        <w:br/>
        <w:t>十、隆中汉属南阳郡邓县，在六朝以后的史籍中也有踪迹可寻。唐《元和郡县图志》卷二十一山南道二襄州襄阳县条：“万山，一名汉皋山，在县西十一里，与南阳邓县分界处。古谚日：‘襄阳无西’，言其界促近。”万山在襄阳城西十一里，是襄阳与南阳邓县的分界岭，而隆中在襄阳以西二十余里，正是南阳邓县界内。前面谈到，邓县自晋以后不属南阳，《元和郡县图志》这里所依据的史料应是晋以前的材料，魏、晋邓县皆由汉沿置，“襄阳无西”的古谚或就是由汉流传下来的。这也可证汉时隆中正属南阳郡邓县。</w:t>
        <w:br/>
        <w:t>襄阳古隆中是否诸葛亮躬耕南亩之地的争论，河南南阳方已有他们的应对。其实现在的争议许多已经超出其学术意义，更多是为了争名头，获取更大的经济利益和文化资源。作为景区，历史曾经为此留下弥足珍贵的文化遗迹和古老建筑，无论是哪个地方，都有义务保护好，挖掘好，发挥它们应有的作用，没有必要纠结于到底是南阳还是襄阳的无谓争辩。</w:t>
        <w:br/>
        <w:t>古隆中自有古隆中的魅力和奥妙，其山水秀美，其历史悠久，其文化积淀，相信每一位来过的游客自有其中肯的评价。我们曾经来过一次古隆中，那是20几年前，当时的景区还比较原始和简陋，原汁原味，现在的景区比之当年，面积是大了，附属建筑多了，门票价格高了，还有了观光车，但是，更像是一个游乐场，一个城市主题公园，附庸了过多的无关课题，如今正在创建5A级景区，幸耶欤，不知其可。</w:t>
        <w:br/>
        <w:t>上午11点左右，我们离开景区，驱车上高速前往最终的目的地武当山。</w:t>
      </w:r>
    </w:p>
    <w:p>
      <w:r>
        <w:t>评论：</w:t>
        <w:br/>
        <w:t>1.楼主喜欢一个人出游还是和朋友一起呢？</w:t>
      </w:r>
    </w:p>
    <w:p>
      <w:pPr>
        <w:pStyle w:val="Heading2"/>
      </w:pPr>
      <w:r>
        <w:t>23.游湖北古“襄阳”唐城影视基地</w:t>
      </w:r>
    </w:p>
    <w:p>
      <w:r>
        <w:t>https://you.ctrip.com/travels/xiangyang414/3428143.html</w:t>
      </w:r>
    </w:p>
    <w:p>
      <w:r>
        <w:t>来源：携程</w:t>
      </w:r>
    </w:p>
    <w:p>
      <w:r>
        <w:t>发表时间：2017-4-26</w:t>
      </w:r>
    </w:p>
    <w:p>
      <w:r>
        <w:t>天数：3 天</w:t>
      </w:r>
    </w:p>
    <w:p>
      <w:r>
        <w:t>游玩时间：4 月</w:t>
      </w:r>
    </w:p>
    <w:p>
      <w:r>
        <w:t>人均花费：1100 元</w:t>
      </w:r>
    </w:p>
    <w:p>
      <w:r>
        <w:t>和谁：夫妻</w:t>
      </w:r>
    </w:p>
    <w:p>
      <w:r>
        <w:t>玩法：</w:t>
      </w:r>
    </w:p>
    <w:p>
      <w:r>
        <w:t>旅游路线：襄阳，维也纳</w:t>
      </w:r>
    </w:p>
    <w:p>
      <w:r>
        <w:t>正文：</w:t>
        <w:br/>
        <w:t>维也纳国际酒店(襄阳万达广场火车站店)</w:t>
        <w:br/>
        <w:t>¥</w:t>
        <w:br/>
        <w:t>148</w:t>
        <w:br/>
        <w:t>起</w:t>
        <w:br/>
        <w:t>立即预订&gt;</w:t>
        <w:br/>
        <w:t>展开更多酒店</w:t>
        <w:br/>
        <w:br/>
        <w:t>襄阳</w:t>
        <w:br/>
        <w:t>唐城影视基地(中国唐城)是著名导演陈凯歌将执导的电影《大唐鬼宴》而建。分为城楼、宫殿、街市、宅邸、寺院五大片区，建有皇宫、明德门、青龙寺、长生殿、花萼相辉楼、胡月楼等多个大型单体建筑。</w:t>
        <w:br/>
        <w:t>唐城中的花萼相辉楼、长生殿、御苑门等单体建筑雄伟壮观、色彩艳丽。漫步其间，高大的古典建筑与汉水粼粼波光相映成趣，踏入大门后仿佛穿越时空梦回唐朝。</w:t>
        <w:br/>
        <w:t>唐城将利用各种表现形式来展示盛唐文化，把汉江活水引入城内，通过8座桥梁与城内8条水系连接，形成"八水绕长安"的格局，打造自然诗画形态，游人可乘船领略唐城全景。</w:t>
        <w:br/>
        <w:t>建议游玩：4-6小时</w:t>
        <w:br/>
        <w:t>地理位置：襄阳市襄城区庞公十家庙</w:t>
        <w:br/>
        <w:t>最佳季节：四季皆可</w:t>
        <w:br/>
        <w:t>建设原因：为电影《大唐鬼宴》拍摄而建</w:t>
        <w:br/>
        <w:t>面积：5500余亩</w:t>
        <w:br/>
        <w:t>投资：69.8亿元</w:t>
        <w:br/>
        <w:t>所属城市：湖北襄阳</w:t>
        <w:br/>
        <w:t>门票信息：90元开放时间：8:00-18:00</w:t>
        <w:br/>
        <w:t>交通信息：乘坐公交1、13路抵达终点站，换乘公交66、305、546、505路在襄阳唐城影视基地下车直达景区。</w:t>
        <w:br/>
        <w:t>D1: 入住</w:t>
        <w:br/>
        <w:t>维也纳</w:t>
        <w:br/>
        <w:t>智好酒店</w:t>
        <w:br/>
        <w:t>4月20日抵达</w:t>
        <w:br/>
        <w:t>襄阳火车站</w:t>
        <w:br/>
        <w:t>，入住在</w:t>
        <w:br/>
        <w:t>维也纳</w:t>
        <w:br/>
        <w:t>智好酒店，地理位置和环境还不错，服务也好，性价比高。酒店工作人员还帮我指引旅游路线和时间安排，维也纳智好酒店还是挺让人满意的。</w:t>
        <w:br/>
        <w:t>D2：达到目的地——中国唐城</w:t>
        <w:br/>
        <w:t>到达中国唐城坐公交车也比较方便，步行100米达到1路车站，终点站便是景区附近了。如果滴滴打车和出租车，只要30分钟的路程，几十元就够了。</w:t>
        <w:br/>
        <w:t>D3： 返回</w:t>
      </w:r>
    </w:p>
    <w:p>
      <w:r>
        <w:t>评论：</w:t>
        <w:br/>
        <w:t>1.好好拍照，天天向上~~</w:t>
      </w:r>
    </w:p>
    <w:p>
      <w:pPr>
        <w:pStyle w:val="Heading2"/>
      </w:pPr>
      <w:r>
        <w:t>24.游湖北古“襄阳”唐城影视基地</w:t>
      </w:r>
    </w:p>
    <w:p>
      <w:r>
        <w:t>https://you.ctrip.com/travels/xiangyang414/3429936.html</w:t>
      </w:r>
    </w:p>
    <w:p>
      <w:r>
        <w:t>来源：携程</w:t>
      </w:r>
    </w:p>
    <w:p>
      <w:r>
        <w:t>发表时间：2017-4-26</w:t>
      </w:r>
    </w:p>
    <w:p>
      <w:r>
        <w:t>天数：3 天</w:t>
      </w:r>
    </w:p>
    <w:p>
      <w:r>
        <w:t>游玩时间：4 月</w:t>
      </w:r>
    </w:p>
    <w:p>
      <w:r>
        <w:t>人均花费：1100 元</w:t>
      </w:r>
    </w:p>
    <w:p>
      <w:r>
        <w:t>和谁：亲子</w:t>
      </w:r>
    </w:p>
    <w:p>
      <w:r>
        <w:t>玩法：</w:t>
      </w:r>
    </w:p>
    <w:p>
      <w:r>
        <w:t>旅游路线：襄阳，维也纳</w:t>
      </w:r>
    </w:p>
    <w:p>
      <w:r>
        <w:t>正文：</w:t>
        <w:br/>
        <w:t>维也纳国际酒店(襄阳万达广场火车站店)</w:t>
        <w:br/>
        <w:t>¥</w:t>
        <w:br/>
        <w:t>148</w:t>
        <w:br/>
        <w:t>起</w:t>
        <w:br/>
        <w:t>立即预订&gt;</w:t>
        <w:br/>
        <w:t>展开更多酒店</w:t>
        <w:br/>
        <w:br/>
        <w:t>襄阳</w:t>
        <w:br/>
        <w:t>唐城影视基地(中国唐城)是著名导演陈凯歌将执导的电影《大唐鬼宴》而建。分为城楼、宫殿、街市、宅邸、寺院五大片区，建有皇宫、明德门、青龙寺、长生殿、花萼相辉楼、胡月楼等多个大型单体建筑。</w:t>
        <w:br/>
        <w:t>唐城中的花萼相辉楼、长生殿、御苑门等单体建筑雄伟壮观、色彩艳丽。漫步其间，高大的古典建筑与汉水粼粼波光相映成趣，踏入大门后仿佛穿越时空梦回唐朝。</w:t>
        <w:br/>
        <w:t>唐城将利用各种表现形式来展示盛唐文化，把汉江活水引入城内，通过8座桥梁与城内8条水系连接，形成"八水绕长安"的格局，打造自然诗画形态，游人可乘船领略唐城全景。</w:t>
        <w:br/>
        <w:t>建议游玩：4-6小时</w:t>
        <w:br/>
        <w:t>地理位置：襄阳市襄城区庞公十家庙</w:t>
        <w:br/>
        <w:t>最佳季节：四季皆可</w:t>
        <w:br/>
        <w:t>建设原因：为电影《大唐鬼宴》拍摄而建</w:t>
        <w:br/>
        <w:t>面积：5500余亩</w:t>
        <w:br/>
        <w:t>投资：69.8亿元</w:t>
        <w:br/>
        <w:t>所属城市：湖北襄阳</w:t>
        <w:br/>
        <w:t>门票信息：90元开放时间：8:00-18:00</w:t>
        <w:br/>
        <w:t>交通信息：乘坐公交1、13路抵达终点站，换乘公交66、305、546、505路在襄阳唐城影视基地下车直达景区。</w:t>
        <w:br/>
        <w:t>D1: 入住</w:t>
        <w:br/>
        <w:t>维也纳</w:t>
        <w:br/>
        <w:t>智好酒店</w:t>
        <w:br/>
        <w:t>4月20日抵达</w:t>
        <w:br/>
        <w:t>襄阳火车站</w:t>
        <w:br/>
        <w:t>，入住在</w:t>
        <w:br/>
        <w:t>维也纳</w:t>
        <w:br/>
        <w:t>智好酒店，地理位置和环境还不错，服务也好，性价比高。酒店工作人员还帮我指引旅游路线和时间安排，维也纳智好酒店还是挺让人满意的。</w:t>
        <w:br/>
        <w:t>D2：达到目的地——中国唐城</w:t>
        <w:br/>
        <w:t>到达中国唐城坐公交车也比较方便，步行100米达到1路车站，终点站便是景区附近了。如果滴滴打车和出租车，只要30分钟的路程，几十元就够了。</w:t>
        <w:br/>
        <w:t>D3： 返回</w:t>
      </w:r>
    </w:p>
    <w:p>
      <w:r>
        <w:t>评论：</w:t>
        <w:br/>
        <w:t>1.如果再多点漂亮的照片，那这篇游记简直是完美的</w:t>
      </w:r>
    </w:p>
    <w:p>
      <w:pPr>
        <w:pStyle w:val="Heading2"/>
      </w:pPr>
      <w:r>
        <w:t>25.白象志|三千年沧桑，从江州一隅到开埠要地</w:t>
      </w:r>
    </w:p>
    <w:p>
      <w:r>
        <w:t>https://you.ctrip.com/travels/chongqing158/3441556.html</w:t>
      </w:r>
    </w:p>
    <w:p>
      <w:r>
        <w:t>来源：携程</w:t>
      </w:r>
    </w:p>
    <w:p>
      <w:r>
        <w:t>发表时间：2017-5-10</w:t>
      </w:r>
    </w:p>
    <w:p>
      <w:r>
        <w:t>天数：</w:t>
      </w:r>
    </w:p>
    <w:p>
      <w:r>
        <w:t>游玩时间：</w:t>
      </w:r>
    </w:p>
    <w:p>
      <w:r>
        <w:t>人均花费：</w:t>
      </w:r>
    </w:p>
    <w:p>
      <w:r>
        <w:t>和谁：</w:t>
      </w:r>
    </w:p>
    <w:p>
      <w:r>
        <w:t>玩法：</w:t>
      </w:r>
    </w:p>
    <w:p>
      <w:r>
        <w:t>旅游路线：重庆，合川，钓鱼城</w:t>
      </w:r>
    </w:p>
    <w:p>
      <w:r>
        <w:t>正文：</w:t>
        <w:br/>
        <w:t>白象志· 城市历史篇· 一</w:t>
        <w:br/>
        <w:t>江州边缘一隅，白象蛰伏之地</w:t>
        <w:br/>
        <w:t>▲巴人的领袖廪君和他的图腾白虎</w:t>
        <w:br/>
        <w:t>殷商时期，礼乐盛起，在遥远的川峡之中建立了一个强大的奴隶制部族联盟，史称“巴”。相传，它是一名名叫廪君的领袖带领部族，顺清江水而下，在此建立的。此后为了扩张领地，廪君领导巴人东征西伐，逐渐在这块逐鹿之原中享誉天下。</w:t>
        <w:br/>
        <w:t>▲牧野之战</w:t>
        <w:br/>
        <w:t>殷朝末年，纣王昏庸，周武王率西土之师讨伐商纣，巴人的军队被派为前锋。牧野之战中，誓师大会上，巴人手舞足蹈吟唱着《巴人舞》，他们视死如归，骁勇善战，为周最后的胜利奠定了基础。周武王为感谢巴人的贡献，敕封巴族为姬姓诸侯，自此巴国成立，定都江州。当时的江州城辐射渝中半岛与江北部分地区，长江、嘉陵江两江环抱，恰如《诗经》中所写水中之汀、在彼一方，这座江中之洲，便得名江州。而那时的白象街所在之地，仅仅是江州城偏远一隅，白象街尚未得名。</w:t>
        <w:br/>
        <w:t>青狮白象锁大江，福地得名之开始</w:t>
        <w:br/>
        <w:t>▲渝州全图</w:t>
        <w:br/>
        <w:t>江州这个称谓，从周武王时期巴人建国，到魏晋南北朝之前，沿袭了1200多年。后来隋文帝开皇元年（581年），因见渝水（即嘉陵江）绕城，故将这片土地改名为渝州。随着江州向渝州的转变，这座城市的发展重心也开始向渝中半岛倾斜。而白象街之名，没有确切出现时间，现有可靠证据表明大约是唐宋时期，当时白象街处有一尊汉白玉雕塑石象与长江对岸玄坛庙里一对青狮石雕隔江相望，这一象二狮守护着重庆城的风水，固有“青狮白象锁大江”的说法，白象街，当之无愧是这座城市中不可多得的福地。</w:t>
        <w:br/>
        <w:t>▲宋光宗</w:t>
        <w:br/>
        <w:t>兴许是得益于白象街的赐福，南宋淳熙十六年，曾在</w:t>
        <w:br/>
        <w:t>重庆</w:t>
        <w:br/>
        <w:t>（当时被称为恭州）封王的赵惇即位成为宋光宗，光宗大喜，遂将他曾经的封地“恭州”晋升为“府”。为庆贺他的即位，“恭州”改名为“重庆府”，有“双重喜庆”之意。而白象街见证了重庆之名的由来。</w:t>
        <w:br/>
        <w:t>白象帷幄运筹，消弭连天战祸</w:t>
        <w:br/>
        <w:t>▲余玠帅府遗址</w:t>
        <w:br/>
        <w:t>白象街对重庆的庇佑，不仅使这里出过皇帝，更让重庆避免了滔天战火的肆虐。南宋末年，蒙古骑兵犹如一条上帝之鞭，东伐北战无往不利，北至西伯利亚，西到欧洲腹地，无往不利。然而，它却在一个地方折戟沉沙了，这里不是郭靖黄蓉力抗蒙古铁骑的名城襄阳，而是名不见经传的重庆</w:t>
        <w:br/>
        <w:t>合川</w:t>
        <w:br/>
        <w:t>。</w:t>
        <w:br/>
        <w:t>▲</w:t>
        <w:br/>
        <w:t>钓鱼城</w:t>
        <w:br/>
        <w:t>重庆城市固若金汤，首先得益于一名名叫彭大雅的官员，他曾出使蒙古，深知蒙古铁骑的威力，所以力排众议修筑重庆城，并深上钓鱼山筑城。淳祐三年（1243年），总领西南全境军政大权的大帅余玠，临危受命在白象街设立招贤馆，颁布《招贤定蜀策》，广纳贤良共商抗蒙大计。正是依靠余玠在白象街招贤馆里的帷幄运筹，令重庆军民得以实施坚壁清野策略进行抵抗，使善于劫掠的蒙军一筹莫展。在余玠一系列的军事策略与他的后继者名臣张珏的顽抗下，蒙古大汗蒙哥命殒钓鱼城。蒙哥之死促使了蒙古汗国从欧亚战场全面撤军，钓鱼城也因此被欧洲人誉为“东方麦加城”、“上帝折鞭处”。</w:t>
        <w:br/>
        <w:t>近代重庆开埠，商贾文士聚居地</w:t>
        <w:br/>
        <w:t>▲重庆开埠</w:t>
        <w:br/>
        <w:t>白象街对重庆的庇佑一直从未间断，其后的八百年间，从宋及元再到明清民国，白象街从余玠的招贤馆成了重庆衙署，重庆衙署又成了巴县衙门。整个城市翻天覆地，唯有白象街作为重庆行政中心的地位不曾改变。而到了近代，白象街又一次让重庆抓住了崛起的机会——开埠。</w:t>
        <w:br/>
        <w:t>▲立德夫妇</w:t>
        <w:br/>
        <w:t>1891年，随着重庆海关在渝中半岛的设立，标志着重庆开埠。当英国商人立德乐驾驶“利川号”轮船穿越三峡，驶入重庆之后，加速了重庆的开埠历程。而紧邻江边，位置得天独厚的白象街，凭借其地理优势，迅速成为了当时国外商贾与国内买办聚居之地。英、美、日等首先在白象街开设洋行，这里形成了“金融一条街”，又称“东方华尔街”。随后报关行、运输行等也在此设立。到了20世纪30年代，关乎民族尊严的川江航运之战在这里打响，著名的轮船公司：捷江公司、清光公司、太古公司、日清公司、怡和公司、平平公司、招商局等都在白象街。那时的白象街，几乎汇聚了整个重庆的商业金融资源，堪称重庆发展的经济命脉。这条商业金融命脉，将重庆这座内陆城市与长江那头往来不绝的国内外商船紧紧连接在一起，为这座城市的发展壮大源源不断地输送着养料。正是依托了白象街，重庆在开埠后短短十多年时间里，成为了中国西南的商业重镇。</w:t>
        <w:br/>
        <w:t>▲《渝报》封面和《重庆日报》创始人卞小吾</w:t>
        <w:br/>
        <w:t>当时的白象街，除了为重庆赋予商业上的重要地位之外，更是掀起了重庆文化的繁茂发展的浪潮。众多的西方商人聚集于白象街，也为这里带来了现代新思潮。大量现代新闻报刊在白象街应运而生。1897年宋育仁主办的《渝报》（中国第一份白话报纸）和1924年萧楚女任社论及时评主笔的《新蜀报》报社均设立于此。而1905年左右，卞小吾又在白象街创办了四川第一家日报《重庆日报》，其后还有《新局夜报》《世风周刊》《全民周刊》等相继在此创刊。除了新闻报刊之外，这里浓厚的文化风气与进步的思想氛围，也吸引了老舍、郭沫若、徐悲鸿、宋育仁、柳亚子、马寅初、陶行知等一大批文化名人，纷纷“扎堆”于此，使这里成为了名副其实的重庆文化中心。到了民国时期，白象街，除了商人之外，也是政，文，军各界名流流连之处，1922年，陈毅在《新蜀报》任文艺副刊主笔；1941年皖南事变后，周恩来在白象街举行了爱国工商界人士座谈会；1945年12月16日，民主建国会在白象街西南实业大厦成立。</w:t>
        <w:br/>
        <w:t>▲西南实业大厦（修复后）</w:t>
        <w:br/>
        <w:t>白象街，这里是千载巴渝的见证，亦是重庆从古至今繁华沧桑的起源。历经岁月的变迁，仍留下多少传奇故事等待着后人去探寻发掘。</w:t>
      </w:r>
    </w:p>
    <w:p>
      <w:r>
        <w:t>评论：</w:t>
        <w:br/>
        <w:t>1.这文字写得简直比作家还作家！看来我要好好向楼主学习一下了~</w:t>
        <w:br/>
        <w:t>2.旅行中有什么遗憾的地方么？如果时光倒流，会怎么再次安排呢？</w:t>
      </w:r>
    </w:p>
    <w:p>
      <w:pPr>
        <w:pStyle w:val="Heading2"/>
      </w:pPr>
      <w:r>
        <w:t>26.铁军游记：风雨武当行（1）  高铁赴武汉与襄阳古城</w:t>
      </w:r>
    </w:p>
    <w:p>
      <w:r>
        <w:t>https://you.ctrip.com/travels/xiangyang414/3441799.html</w:t>
      </w:r>
    </w:p>
    <w:p>
      <w:r>
        <w:t>来源：携程</w:t>
      </w:r>
    </w:p>
    <w:p>
      <w:r>
        <w:t>发表时间：2017-5-14</w:t>
      </w:r>
    </w:p>
    <w:p>
      <w:r>
        <w:t>天数：6 天</w:t>
      </w:r>
    </w:p>
    <w:p>
      <w:r>
        <w:t>游玩时间：4 月</w:t>
      </w:r>
    </w:p>
    <w:p>
      <w:r>
        <w:t>人均花费：4000 元</w:t>
      </w:r>
    </w:p>
    <w:p>
      <w:r>
        <w:t>和谁：和朋友</w:t>
      </w:r>
    </w:p>
    <w:p>
      <w:r>
        <w:t>玩法：自由行，人文，自驾，火车</w:t>
      </w:r>
    </w:p>
    <w:p>
      <w:r>
        <w:t>旅游路线：襄阳，襄阳城，古隆中</w:t>
      </w:r>
    </w:p>
    <w:p>
      <w:r>
        <w:t>正文：</w:t>
        <w:br/>
        <w:t>2017年4月22日 高铁赴武汉</w:t>
        <w:br/>
        <w:t>这是深圳春末初夏里最为平常的一个黎明了，也是我们赴湖北武当的第一天。</w:t>
        <w:br/>
        <w:t>凌晨6点起床，驱车去</w:t>
        <w:br/>
        <w:t>深圳北站</w:t>
        <w:br/>
        <w:t>(高铁站)，路上很顺利，无堵车，我们挟裹着清晨里的阵阵凉风，风驰电掣，20分钟即到了深圳北站，这在堵车已成国难的深圳，不能不称之为一个奇迹。</w:t>
        <w:br/>
        <w:t>可惜从路上好不易节约出来的时间，结果全浪费在排队等待高铁站的自动售票机取票了。区区几张火车票，我在网上早已订过票付过款了，可就是这简单地出票，就足足耽误了我们近40分钟．这不，连我们吃早餐的时间也被耽误了，只好进站买了点干粮带上列车应付了事。</w:t>
        <w:br/>
        <w:t>我想，科技的进步本应让旅客更轻松，没想到反而让这些背着旅行包拖着行李的旅客更劳累，倒是让铁路公司售票处捡了个大便宜，这不连窗口卖票的人工都省去了，而让成群的旅客围着售票机，自己动手出票，这样一来铁路公司干脆就升格成自选超市了。</w:t>
        <w:br/>
        <w:t>据说像我们今天这样排队半小时出票还算是时间短的，一旦等到五一大长假，人海汹涌，2小时排队能吐出票来就是万幸。</w:t>
        <w:br/>
        <w:t>我想到了那时，也许旅客们想骂娘都找不到对象了。过去窗口人工出票，旅客们憋急了可以对着窗口售票员骂几声，现在你总不能对着自动售票机骂娘吧？我突然想起昨晚中央电视台新闻联播里讲的一句话：科技进步可以带来社会和谐……。看来是很有道理的。</w:t>
        <w:br/>
        <w:t>其实也怨不着自动售票机，谁让铁路公司这么小气，站台上设立的自动售票机太少，比过去人工售票的窗口还少，几十个人围着一个自动售票机，出票速度能快起来才真是见鬼了。</w:t>
        <w:br/>
        <w:t>我想为什么要给自动售票机设计这么繁锁的程序，让旅客们在售票机的键盘上一个个的输数字。为什么不能让旅客用身份证刷或贴一下售票机就能出票？如果能做到这么简单，那么现在一个人出票的时间足够十个人出票。如果不信，你去地铁站看一眼旅客如何刷卡进出站就懂了……。</w:t>
        <w:br/>
        <w:t>列车在南中国的青山绿水中穿行，确实让人心旷神怡。</w:t>
        <w:br/>
        <w:t>车行湖南，望着车窗外飞掠而去的绿色丘陵，平川与浅丘之间不时冒出一栋栋红瓦白墙的农舍小楼，我不禁想起当年从四川乘绿皮火车赴长沙，参加湖南大学考研途中所见的农舍。</w:t>
        <w:br/>
        <w:t>当年所见到的湖南农舍，清一色的都是房门外支撑着数根木头立柱，虽其农舍风格与四川农舍大不相同，但几乎全都是土坯草屋，偶尔闪过一栋白灰墙加黑瓦房，实为凤毛麟角。而今天所见到的农舍小楼，不但是房屋的质量变了，土坯草屋变成了瓷砖墙红瓦屋，而且房屋建筑风格也都变了，大都变成了独栋别墅与连排别墅的混合体。</w:t>
        <w:br/>
        <w:t>相比之下，我觉得唯一没有变的是中国人传承了几千年的从众心理，你看无论是当年的土坯草屋，还是今天的山寨别墅，几乎都是千篇一律的建筑风格，每一家房屋就像是同一个模子里浇注出来的……。</w:t>
        <w:br/>
        <w:t>我坐在车窗前认真想了一会，拍拍自己的脑袋，须臾片刻之间，也就都想通了。在中国，所谓从众心理，换言之，不就是老祖宗的中庸之道吗？也就是今天举国上下携手高歌的社会和谐之道吗？</w:t>
        <w:br/>
        <w:t>君不见，今日之中国，别说是区区一个湖南乡下的农舍千篇一律，推而广之，大到北上广深，小到三、四线的小县城，其城市建筑风格不也都是如同一个模子里浇注出来的吗？难怪西方的老外们，纷纷吐嘈，说什么到了中国，见过一座城市就等于见过所有的中国城市……。</w:t>
        <w:br/>
        <w:t>高铁动车的速度真是快，当年绿皮列车两天一夜的路程，动车半天5小时即可到达。</w:t>
        <w:br/>
        <w:t>从长沙到赤壁，再到武汉，这一段路程似乎很短，约一小时就到了，但我认为这一片浅丘交集着大片平原的地方，不但是两湖地区最富硕的地方，而且是两湖之地最为秀美的地方。这里不但有“两湖熟，天下足”的丰饶，而且举目之处，皆是郁绿的树林，阡陌的稻田，还有数不清的小河与水塘，可谓风景如画。</w:t>
        <w:br/>
        <w:t>中午时分，武汉到了。</w:t>
        <w:br/>
        <w:t>武汉高铁站位于武昌青山区，站台建筑恢宏，然而今天却寂静少人。</w:t>
        <w:br/>
        <w:t>据来接我们的小安老师说，这不过是五一旅游战争降临前的一种假象，大约再过一星期左右的时间，作为中国南北交通大动脉，这里的高铁站将会被五一小长假出行的人海所淹没……。</w:t>
        <w:br/>
        <w:t>小安是湖北大学的老师，是一位憨厚热情的中年汉子，这次专门开车陪我们去</w:t>
        <w:br/>
        <w:t>襄阳</w:t>
        <w:br/>
        <w:t>与武当山。</w:t>
        <w:br/>
        <w:t>说来有趣，听他一口一个我们“湖大”如何如何，我就想起当年我们也是自豪地称湖南大学为“湖大”，不由心里生出一番亲近之感。</w:t>
        <w:br/>
        <w:t>我张口就问，我是湖南大学毕业的，我们“湖大”可是湖南那边大学里的“湖老大”，你们湖北大学可是湖北这边大学里的“湖老大”？ 小安老师哈哈一笑：你们湖南大学可是千年学府，在湖南称老大理所应当。我们湖北大学哪里称得上“湖老大”，如果在湖北排名能排上个“湖老三”，我们校长晚上做梦都会笑醒了……。</w:t>
        <w:br/>
        <w:t>中午饭是在快出武昌城的路边一家快餐店吃的，一碗热气腾腾的武汉品小吃热干面，差点让我的牙齿咬下了舌头，怎么形容呢，只能说这碗热干面实在是太好吃了……。</w:t>
        <w:br/>
        <w:t>一碗香喷喷的热干面之后，小安和我们驱车上高速直奔襄阳，4小时后抵达襄阳古城。</w:t>
        <w:br/>
        <w:t>襄阳城</w:t>
        <w:br/>
        <w:t>位于汉水中游南岸，三面环水，一面靠山。从军事角度而言，这样的地形确实是易守难攻，但一旦被包围，也称此为兵家之死地。</w:t>
        <w:br/>
        <w:t>自古以来，襄阳为北方骑兵入侵南方水乡之通道，故为历代兵家必争之地。襄阳城雄踞汉水中游，早在春秋战国时期即为楚国重镇，至今已有2800多年的历史。襄阳城始建于汉代，当年还号称华夏第一城池，坚城高垒，兼之有汉水环绕，古有“铁打的襄阳”之说。</w:t>
        <w:br/>
        <w:t>记忆之中，这是我第二次踏足襄阳古城。</w:t>
        <w:br/>
        <w:t>第一次来到襄阳城时，我还是一名在读的大学生。记得当时随成都科大实习队到二汽实习，途中曾在襄阳城里住过一晚，第二天上午匆匆去</w:t>
        <w:br/>
        <w:t>古隆中</w:t>
        <w:br/>
        <w:t>造访诸葛亮故居，下午就随队去了十堰二汽，可谓来去匆匆，浮光掠影。</w:t>
        <w:br/>
        <w:t>现在犹记得当年发生的两件趣事。</w:t>
        <w:br/>
        <w:t>一是当时正逢全国白癜风医疗大会在襄阳召开，成千上万的白癜风患者患者拥入襄阳，整个襄阳城恍若鬼城一般，满大街都是花脸般的白癜风患者在游荡，让人避之不及。</w:t>
        <w:br/>
        <w:t>二是襄阳虽属湖北，但襄阳当地人却操着地道的河南话，一张口便是一口浓郁的梆子腔味道，着实让人惊讶不己。</w:t>
        <w:br/>
        <w:t>由于今天抵达襄阳城已是下午4点过了，同行的张老师为中国古玉的骨灰级爱好者兼追捧者，于是便鼓捣着大家结伴去了当地古玩市场。扫兴的是偌大的襄阳城，只有两三家古玩店开了门，据说柜台上下摆放的全是膺品及残品，外加小猫两三只，结果1小时不到，这伙人便扫兴而归。</w:t>
        <w:br/>
        <w:t>晚上是小安老师的襄阳同学请客，席间我问起湖北襄阳与河南南阳两地争了几十年的诸葛亮故居之名，最后不知花落谁家？主人笑答：永无结果。</w:t>
        <w:br/>
        <w:t>我请教其中原故，主人笑而告之：三国时，襄阳属南阳郡，而诸葛亮躬耕的古隆中则属襄阳。千年过去，古时的南阳郡今属河南，而现在的襄阳又属湖北，所以此等官司，自然一万年也打不明白。</w:t>
        <w:br/>
        <w:t>其实，湖北襄阳的古隆中与河南南阳的卧龙岗，究竟谁为正宗之诸葛亮故居？几十年来两省纷争不已，双方引经据典，互不相让。湖北人以《三国志·蜀志·诸葛亮传》“隆中对”为证。河南人则以诸葛亮《出师表》中“臣本布衣，躬耕于南阳 ”为凭。</w:t>
        <w:br/>
        <w:t>听得众人一番言语，我不禁也笑了说：既然襄阳人包括诸葛亮在内的老祖宗都是河南乡亲，况且直到今天襄阳人仍操着一口地道的河南口音，其实这场官司也用不着打了，自然而然，在这个问题上，河南人从古到今都是赢家。</w:t>
      </w:r>
    </w:p>
    <w:p>
      <w:r>
        <w:t>评论：</w:t>
        <w:br/>
        <w:t>1.留下一个携印，打算踏步走了。</w:t>
        <w:br/>
        <w:t>2.楼主想知道当地出行的怎样比较方便呢？自由行的话</w:t>
        <w:br/>
        <w:t>3.可以写得更好更多些，更干货些的，加油。</w:t>
        <w:br/>
        <w:t>4.年底12月才抽的出时间旅游，要是也和你一样自由欢快就好了。</w:t>
        <w:br/>
        <w:t>5.当地的居民都热情好客吗？环境怎么样？</w:t>
      </w:r>
    </w:p>
    <w:p>
      <w:pPr>
        <w:pStyle w:val="Heading2"/>
      </w:pPr>
      <w:r>
        <w:t>27.铁军游记：风雨武当行（4）  风雨飘摇武当山</w:t>
      </w:r>
    </w:p>
    <w:p>
      <w:r>
        <w:t>https://you.ctrip.com/travels/wudangshan146/3444874.html</w:t>
      </w:r>
    </w:p>
    <w:p>
      <w:r>
        <w:t>来源：携程</w:t>
      </w:r>
    </w:p>
    <w:p>
      <w:r>
        <w:t>发表时间：2017-5-14</w:t>
      </w:r>
    </w:p>
    <w:p>
      <w:r>
        <w:t>天数：6 天</w:t>
      </w:r>
    </w:p>
    <w:p>
      <w:r>
        <w:t>游玩时间：3 月</w:t>
      </w:r>
    </w:p>
    <w:p>
      <w:r>
        <w:t>人均花费：4000 元</w:t>
      </w:r>
    </w:p>
    <w:p>
      <w:r>
        <w:t>和谁：和朋友</w:t>
      </w:r>
    </w:p>
    <w:p>
      <w:r>
        <w:t>玩法：自由行，人文，自驾</w:t>
      </w:r>
    </w:p>
    <w:p>
      <w:r>
        <w:t>旅游路线：武当山，太和宫，金殿，天柱峰，太子坡，南岩宫，琼台观，紫霄宫，磨针井，南天门，逍遥谷，龙头香</w:t>
      </w:r>
    </w:p>
    <w:p>
      <w:r>
        <w:t>正文：</w:t>
        <w:br/>
        <w:t>2017年4月25日</w:t>
        <w:br/>
        <w:t>武当山</w:t>
        <w:br/>
        <w:t>为</w:t>
        <w:br/>
        <w:t>道教圣地</w:t>
        <w:br/>
        <w:t>，又名太和山、谢罗山、参上山、仙室山，古有"太岳"、"玄岳"、"大岳"之称。</w:t>
        <w:br/>
        <w:t>“武当”之名由来已久，汉高祖刘邦登基第五年（公元前202年），便设置武当县。汉末至魏晋隋唐时期，武当山便是求仙学道者的修练之地。到了宋代，道教经典将传说中的真武大帝与武当山联系起来，认定武当山是真武帝的出生之地和飞升之处。</w:t>
        <w:br/>
        <w:t>武当山的道教信奉“玄天真武大帝”，并将真武大帝奉为武当主神。据说“武当”二字即“非真武不足以当之”之意。</w:t>
        <w:br/>
        <w:t>武当山占地不小，古来号称“八百里武当山”， 现在景区公布的面积为312平方公里。认真讲来，武当山的地理环境确实上佳，东接襄阳古城，西连十堰汽车城，南凭神农架原始森林，北临丹江口沧浪之地。</w:t>
        <w:br/>
        <w:t>到了明代，武当山被痴迷道教的永乐皇帝朱棣封为“大岳”，被尊为至高无上的“皇室家庙”。自此明朝200余年，武当山成了“四大名山皆拱揖，五方仙岳共朝宗”的“五岳之冠”。</w:t>
        <w:br/>
        <w:t>最有意思的是朱棣将明朝定都北京，并将皇宫朝廷之地命名为紫禁城，而将位于武当山之颠，用一道巨石城墙围起来的</w:t>
        <w:br/>
        <w:t>太和宫</w:t>
        <w:br/>
        <w:t>金殿</w:t>
        <w:br/>
        <w:t>命名为“紫金城”，俨然是道教中的小朝廷一般。</w:t>
        <w:br/>
        <w:t>据说，这座紫金城始建于明成祖永乐十七年（公元1419年），是一组建筑在悬崖峭壁上的石砌城墙，从而环绕于主峰</w:t>
        <w:br/>
        <w:t>天柱峰</w:t>
        <w:br/>
        <w:t>顶上的金殿。</w:t>
        <w:br/>
        <w:t>武当山的整个古建筑群建于唐代贞观年间（公元627～649年），而明代则是其发展的鼎盛时期。</w:t>
        <w:br/>
        <w:t>以上这些就是我作功课时所查到得网上资料。</w:t>
        <w:br/>
        <w:t>今天的天气不太好，山中起雾，天下细雨，天地一片迷茫。</w:t>
        <w:br/>
        <w:t>武当山进山的路线分为东西两线，我们选择先走西线，即在</w:t>
        <w:br/>
        <w:t>太子坡</w:t>
        <w:br/>
        <w:t>搭乘客运索道登上紫金城，然后再返回太子坡，換乘大巴走东线，去真武大帝飞升的</w:t>
        <w:br/>
        <w:t>南岩宫</w:t>
        <w:br/>
        <w:t>，然后再返回武当山大门，取车出山。</w:t>
        <w:br/>
        <w:t>我们驱车来到武当山大门（俗称山门），先将车停放于山门外的停车场，然后开始购门票，武当山的门票价格着实不低，进山门票240元（其中含全程大巴票100元），另购</w:t>
        <w:br/>
        <w:t>琼台观</w:t>
        <w:br/>
        <w:t>至紫金城的客运索道票（往返）130元。除此之外，途中还要另购2处门票：</w:t>
        <w:br/>
        <w:t>紫霄宫</w:t>
        <w:br/>
        <w:t>15元，金顶 27元。全部总计412元/人。</w:t>
        <w:br/>
        <w:t>进山第一站，我们从山门处乘大巴至太子坡。</w:t>
        <w:br/>
        <w:t>太子坡的道观名为“复真观”，相传真武太子在这里修炼一段时间后，吃不了苦，意欲下山还俗，行至</w:t>
        <w:br/>
        <w:t>磨针井</w:t>
        <w:br/>
        <w:t>，经“紫气元君”化成的老妇借“铁杵磨成针”的故事点化后，再回到道观里恒心修炼，因此取名“复真观”。从此，这一处道观便成为古今往来的求学祈福之地。</w:t>
        <w:br/>
        <w:t>说起太子坡，就不得不隆重推出“真武帝君”这个大神，此人原为神话传说中的大罗国太子，托生于武当，经过一番磨练，后来在武当山南岩宫的飞升岩破碎虚空，羽化飞升，化为真武大帝。</w:t>
        <w:br/>
        <w:t>在道教世界里，真武大帝可是一个可与玉皇大帝比肩的大人物。关于他的丰功伟绩暂且先丢在一边，光听听他的一堆封号就足以吓瘫方圆百里的一大群土豪们。</w:t>
        <w:br/>
        <w:t>真武大帝又称玄天上帝、玄武大帝、玄天上帝、荡魔天尊、九天荡魔祖师、无量祖师、北方之神、玉京尊神、武当山主神、佑圣帝君、报恩祖师、披发祖师。除此之外，真武大帝还是盘古之子，是玉皇大帝退位后的第三任天帝，他不仅生养有炎黄二帝，还曾降临人间并化身为东方人类始祖伏羲，人面龙身，兼任中华之祖龙……。</w:t>
        <w:br/>
        <w:t>其实从今天的眼光来看，真武大帝实质上就是一位古代道家的修真之人，在武当山修行多年，然后得道飞升，最后成为道教人士心目中的大神。</w:t>
        <w:br/>
        <w:t>至于上面那一大堆高大上的封号，有何来历或讲究，我查了一下，大都是明朝时加上去的，其原因众所周知，明成祖朱棣夺了侄儿建文帝(明太祖朱元璋之孙)的江山，名不正言不顺，为笼络道教及天下教众人心，不但册封了武当山为皇室家庙，而且还免费赠送了武当山主神，即真武大帝一大堆的吓死人的封号。</w:t>
        <w:br/>
        <w:t>至于上面那些的封号如何惊天地，泣鬼神，或目不忍睹，惨绝人寰，结果都不是雄才大略的明成祖皇帝操心的了，对于朱棣而言，送些个不能吃不能穿的封号反正不花什么成本，再多送几个也无所谓了。</w:t>
        <w:br/>
        <w:t>从太子坡歩上石阶至琼台观，我们搭乘索道至琼台中观，再徒步登上紫金城。</w:t>
        <w:br/>
        <w:t>武当山的客运索道很有意思，四面透明的轿厢，近可观赏兀立于危壁之上的道观阁楼，远可眺望山川河流的楚楚风景。</w:t>
        <w:br/>
        <w:t>索道沿山势而起伏，其中一段遇悬崖峭壁而直立而上，与我去年在瑞士乘坐阿尔卑斯山的冰山索道一样，也是索道轿厢遇数百米高的悬崖，忽然快速直立而上，让人恍然有惊骇之间，拔地而起，直上云天的感觉，什么说呢，我只能说，置身于天地瞬间，那种“好风凭借力，送我上青天”的感觉实在是太爽了……。</w:t>
        <w:br/>
        <w:t>下了客运索道，行走不远处，便是旅游地图上标注的“古铜殿”，可我转了一圈也没找到有什么铜殿，只看到一个高台基座上刻着“转运殿”几个大字，心想，那就先上去看看这座“转运殿”是何方神圣吧。</w:t>
        <w:br/>
        <w:t>沿石阶登上高台，迎面便是一座小殿，进得殿门吃了一惊，原来这座小殿之中还有一个小殿，哈哈！这里居然还是一座“殿中殿”。</w:t>
        <w:br/>
        <w:t>此时，我突然一怔：“殿中殿”！ 我想起昨晚读过的武当山介绍，其中就有“殿中殿”一说。</w:t>
        <w:br/>
        <w:t>我再认真打量过去，面前这个小殿不正是青铜所铸吗？难道这个所谓的“转运殿”，就是我找了半天而不得的古铜殿？</w:t>
        <w:br/>
        <w:t>此时身旁正有一位道士经过，我急忙向他请教，方才得知“转运殿”也好， “殿中殿”也罢，其实就是旅游地图上标注的“古铜殿”。</w:t>
        <w:br/>
        <w:t>应该说这三个名字各有所指。</w:t>
        <w:br/>
        <w:t>所谓“古铜殿”是指此殿的材质为青铜浇铸。</w:t>
        <w:br/>
        <w:t>所谓“转运殿”是指其来历。该铜殿为元代所铸，距今已有700余年历史，是我国十大铜殿历史最为久远者。明代时重修武当山金顶，因该铜殿体积仅为3米大小，道士们觉得这个小小的铜殿过于寒酸，实在是与其皇室家庙的尊贵身份不符，便将其从金顶搬迁至此莲小峰上，故称为“转运殿”，即转移搬运的意思。</w:t>
        <w:br/>
        <w:t>所谓“殿中殿” 是指其建筑格局。当时为保护此铜殿免受日晒雨淋，道士们便在铜殿之外再搭建了一座砖墙外殿。</w:t>
        <w:br/>
        <w:t>有意思的是香客们很喜欢“转运殿”名字中的“转运”二字，暗合“否极泰来”之意。同时香客们还身体力行，即在砖墙外殿与铜殿之间形成的夹道里钻进去，在夹道里绕着铜殿转上一圈再钻出来，希望通过绕这一圈便可“转运”。</w:t>
        <w:br/>
        <w:t>望着这一宽窄只有40厘米的夹道，我探头进去，里面漆黑而无亮光。香客们只能侧着身体勉强挤进夹道，从铜殿右侧夹道钻进去，几分钟后再由铜殿左侧夹道里钻出来。</w:t>
        <w:br/>
        <w:t>更有趣的是站在我身旁的道士还不时地喊道：“转过来没有？”紧接着就听见钻进了夹道里的众人大声回答：“转过来了！转过来了！”</w:t>
        <w:br/>
        <w:t>我听到这么滑稽地一问一答，忍不住哈哈大笑起来，侧眼一看身旁的道士，他也忍不住在偷偷地笑……。</w:t>
        <w:br/>
        <w:t>还没等我笑声落地，便又听得夹道里有人在惨叫：“哎呀，不要挤啊！我被夹住了……”，话音未落，又听见一女声在喊：“夹住了就夹住了，鬼叫什么？谁让你吃得那么胖……”。</w:t>
        <w:br/>
        <w:t>这下可好，我、道士和旁边的香客们全都忍不住哈哈大笑起来。</w:t>
        <w:br/>
        <w:t>我后来才知道，古铜殿内供奉的是“玄帝圣父母太安皇崖天帝显定极风天帝”，以及侍卫铜像共计九尊，由于这些神像皆是700年前的元代古蕫，可谓有市无价的宝贝。</w:t>
        <w:br/>
        <w:t>经过了“转运殿”，便可仰望紫金城和金顶了，但要登上金顶，还要爬上一段“之字形”的陡峭石阶，不曾想到，在石阶之上居然还有一处观景平台。当众人爬山气喘之时，凭空降下这么一处平台，既能喘一口气休息，又能欣赏四周的山川风景，真是太幸福了。</w:t>
        <w:br/>
        <w:t>让人更觉有意思的是平台护栏上还锁着无数只锁头，想来这就是那些热恋中青年男女的杰作吧，再想起巴黎塞纳河上的爱情锁桥，栏杆上不也锁着一串串的锁头吗？</w:t>
        <w:br/>
        <w:t>我想，尽管东西方的人种肤色不同，宗教信仰各异，但热爱生活，向往爱情，乞求神灵庇护保佑的心理都是一样的。</w:t>
        <w:br/>
        <w:t>当我们随着登山的人流，埋头爬完几百级的青石阶之后，回头一望，不知不觉，我们已在紫金城的围墙之中了。</w:t>
        <w:br/>
        <w:t>金顶之上便是大名鼎鼎的金殿了，金殿正中，真武大帝塑像披发跣足，安坐于台椅之上，正心安理得地接受着香客们的供奉与香火。</w:t>
        <w:br/>
        <w:t>站在金顶之颠，回望周围的群山，细雨霏霏，云雾涌起，隐隐之中，可见山峦起伏，青翠如水，分外清秀夺目。</w:t>
        <w:br/>
        <w:t>要说当年武当山老道们选址的本事还是不错的，若比起三山五岳的雄伟浩瀚，武当山确实算不上什么“高大上”，但比起三山五岳的钟奇灵秀，武当山则无一不缺。怎么形容武当山呢？我脑海中蹦出了“山奇崖绝，精巧灵珑”几个字。</w:t>
        <w:br/>
        <w:t>武当山的金顶不甚大，比起峨眉山的金顶要小多了。</w:t>
        <w:br/>
        <w:t>眼前的金殿也不甚壮观，但比起刚才去过的古铜殿，则要大气几分。</w:t>
        <w:br/>
        <w:t>从IPAD上查询史料得知，我国现有十大铜殿，且各有特色。其中武当山之元代古铜殿为青铜浇铸，历史最长。武当山之明代金殿为青铜浇铸后再表面镏金，最为华丽壮观。而北京故宫乾清宫前两座清代金殿则小巧玲珑，最为精美。昆明鸣凤山之清代金殿重达２００多吨，则为中国金殿之最大者。</w:t>
        <w:br/>
        <w:t>说起来十分惭愧，我过去对佛教较为熟悉，而对道教则知之不多。只知道教属中国本土特产，其道教为老子所创，其传统教义为入世之说，其居所为“宫、观、洞”，其修行圣地有“三十六洞天，七十二福地”，诸如此类，不一而足……。</w:t>
        <w:br/>
        <w:t>这次进山，我最大收获是初步认识了道教的神仙系统。</w:t>
        <w:br/>
        <w:t>我发现这个神仙系统的人物关系构成，远比西方耶稣及他手下的十二门徒的人物关系复杂。同时，还发现无论是道教还是佛教，其内部的阶级化分都有几分相似之处，而且等级森严，凡在局中行走者，皆不能擅越雷池一步，尤如当代中国之官场。</w:t>
        <w:br/>
        <w:t>比如佛教，金字塔顶上只有一人独裁，无论是过去佛（燃灯佛）、现在佛（如来佛），还是未来佛（弥勒佛），都不过是佛祖释迦牟尼一人之化身而已。佛祖之下有四大菩萨(南海观音菩萨、五台山文殊菩萨、峨眉普贤菩萨、九华山地藏菩萨)，菩萨之下有八百罗汉。</w:t>
        <w:br/>
        <w:t>而道教则是集体领导，其政治局常委由“三清”担任，即所谓“一气化三清”。三清者分为元始天尊、灵宝天尊，道德天尊。其三清之下有若干真人，而真人之下则有五百灵官。</w:t>
        <w:br/>
        <w:t>在这个道教神仙系统中，三清天尊与五百灵官皆各自有名有姓，分工明确，各司其职。但道教的“真人”一职却很含糊，而且其数量也不甚清楚。</w:t>
        <w:br/>
        <w:t>顺便说一句，在明代以前，道教之中“天师”和“真人”是混淆不清的，后来只因明朝开国皇帝朱元璋一句话：“妄甚! 天岂有师乎?”。这句话的大意是：扯蛋！ 上天还有老师吗？ 结果道教只好把“天师”这个高级职称换成了“真人”这个不伦不类的称呼。</w:t>
        <w:br/>
        <w:t>为什么说“真人”这个称呼不伦不类呢？顾名思义，所谓真人，即修真之人，或者修道练功之人。实际上，在道家弟子的队伍里，修真之人比比皆是。</w:t>
        <w:br/>
        <w:t>我只能说，朱元璋确实是个没文化的职业流氓，他随口一句话就将上千年来道教呕心沥血所创立的技术职称和从业职务的关系搞乱了，原本道教的神仙系统的中层干部中只有四大天师，其地位神圣无比，结果自朱元璋之后，道教中各派的掌门都以“真人”自称。一时之间，“真人”封号如同当今大街上悄悄贩卖的山寨文凭一样，遍地皆是，俯身即得，结果造成“真人”封号烂了大街并大幅度贬值，其地位及含金量也就随之江河日下，一日不如一日了。</w:t>
        <w:br/>
        <w:t>所以，现今道教的神仙系统中，其上层和下层的职责是分明的，关系是理顺的，问题出在中层，也就是在“真人”这个层面上，魚龙混杂，良莠不齐，还需要道教中的有识之士，痛定思痛，化悲痛为力量，进一步深化改革，拨乱反正。</w:t>
        <w:br/>
        <w:t>武当山古建筑群始建于唐代贞观年间。兴盛于元代，而明代是其发展的鼎盛时期。此时的武当山“紫金城”不但对应于北京大明朝廷的“紫禁城”，而且还鲤鱼跳龙门，一跃变身为明朝的皇室家庙，使其“金殿”堪与“金銮殿”相比美。</w:t>
        <w:br/>
        <w:t>认真端详武当山的古建筑，确实具有典型的道家风格，其宫观大都建筑在悬崖峭壁之上，保存至今的基本上都是明清两代修建，其中以明代建筑居多，差不多都有600多年的历史了。</w:t>
        <w:br/>
        <w:t>望着眼前这一片古老的红墙，郁绿的琉璃瓦，连接着城墙上的古老角楼，一时之间，仿佛历史的长河正从自已身边缓缓流过一样……。</w:t>
        <w:br/>
        <w:t>从金殿出来，我沿长长的石阶而下，不觉己来到“紫金城”的城墙边。</w:t>
        <w:br/>
        <w:t>据说这道城墙也是武当山一绝，即无论从城墙里或是从城墙外看去，城墙都是倾斜的。</w:t>
        <w:br/>
        <w:t>我想要做到这一点其实并不难，如果取一段城墙的横截面来看，其截面必为一个正三角形。这样从城墙里看，城墙是向外倾斜的，而从城墙外看，城墙则是向里倾斜的，换言之，此乃雕虫小技也。</w:t>
        <w:br/>
        <w:t>但古人这样修建“紫金城”的城墙是有其道理的，所获得的最大好处是保证了城墙的坚固与稳定，毕竟现在每一个中学生都知道正三角形最稳定的原理。</w:t>
        <w:br/>
        <w:t>沿着城墙里悠长的神道，我们出了</w:t>
        <w:br/>
        <w:t>南天门</w:t>
        <w:br/>
        <w:t>。</w:t>
        <w:br/>
        <w:t>再回望金顶，我忽然觉得当年的那一拨道士们特别可笑，这伙老道就这么在金顶上修了一道城墙，圈住了一座巴掌般大小的金殿，居然还起名为“紫金城”，俨然以此与北京的“紫禁城”中的金銮殿相提并论，想来真是有点“蚂蚁缘槐夸大国”的意思了。</w:t>
        <w:br/>
        <w:t>出南天门后，沿太和宫的下山石阶，我们坐上返回山下的索道轿厢，重新体验了一把从上而下的垂直坠落，此时此刻，感觉自已真有些如同天神从云端降临人间一般。</w:t>
        <w:br/>
        <w:t>索道凭空掠过一处道观，俯身下望，只见一身着白袍的老外正在道观前的平台上练习太极拳，平台上绘着巨大的太极阴阳魚，这个老外有一副漆黑的长须，太极拳打得一般般，但胜在卖相不错，身着一袭飘逸的白衣，颇有一番飘飘欲仙的味道……。</w:t>
        <w:br/>
        <w:t>返回太子坡，雨已下得大了。</w:t>
        <w:br/>
        <w:t>每人买了一件薄雨衣，乘车经龙泉观、</w:t>
        <w:br/>
        <w:t>逍遥谷</w:t>
        <w:br/>
        <w:t>，来到了紫霄宫。</w:t>
        <w:br/>
        <w:t>紫霄宫坐落在武当山主峰之天柱峰东北方的展旗峰下，周围山峦天然形成一把二龙戏珠的坐椅，紫霄宫则端坐于坐椅之上。可能正是因为有此风水奇观，明朝永乐帝才将此地加封为"紫霄福地"。</w:t>
        <w:br/>
        <w:t>紫霄宫也是大明朝的皇家宫观之一，主殿里供奉的是真武大帝的青年、中年及老年的塑像。</w:t>
        <w:br/>
        <w:t>对此，我内心十分震撼，这样将一位大神不同年龄阶段的塑像供奉在殿堂神龛之上，这在中国的历朝历代，也是一个“独此一家，别无分店”的创举。</w:t>
        <w:br/>
        <w:t>此外，此处还另有一座龙虎殿，供奉的是道家风水神祗之青龙、白虎的塑像。</w:t>
        <w:br/>
        <w:t>除此之外，大殿神龛里还供有观音、三霄娘娘、送子娘娘等，俗称为百子堂，是香客们向神仙求儿求女的好地方。</w:t>
        <w:br/>
        <w:t>紫霄宫的朝拜殿，供奉着道家八仙之首的吕洞宾和太极祖师爷张三丰，吕洞宾一身汉唐道家风格的服饰倒也平常，张三丰身披太极入卦黄袍，但却戴了一顶元朝蒙古人的圆毡官帽，显得有些不伦不类。</w:t>
        <w:br/>
        <w:t>说起张三丰，且不论他创建了闻名天下的武当派，也不说他发明了如今风靡全世界的太极拳。因为这些英雄事迹无论是虚的还是实的，作为张三丰的骨灰级粉丝兼吹鼓手，那位金庸老先生己说的或写的够多了。</w:t>
        <w:br/>
        <w:t>许久以来，我只是对张三丰的生辰时间感兴趣。</w:t>
        <w:br/>
        <w:t>我曾查过这位张大侠的史料记载，发现他的生辰寿命居然跨越了南宋、蒙元、大明与满清四个朝代，其长寿指数并不亚于传说中的那位自称活了800岁的彭祖老先生，说实话，张大侠的寿命之长，实在是令人叹为观止，不寒而栗。</w:t>
        <w:br/>
        <w:t>所以，我对张三丰的评价是：这是一位为史料证明过的奇人，一位可以秒杀达芬奇和爱因斯坦的奇人，一位可以超时空并玩弄生命于股掌之中的奇人。</w:t>
        <w:br/>
        <w:t>紫霄宫为武当山一大去处，宫殿前面的大平台也是道士与信徒们合练武当剑的教场，不少以武当山道教武术为背景的电影皆取景于此。</w:t>
        <w:br/>
        <w:t>从紫霄宫出来，沿石阶小路登上了乌鸦岭，远方山腰处的南岩宫己隐约可见。</w:t>
        <w:br/>
        <w:t>据说乌鸦岭也是武当山一大奇观，中国民间大多视乌鸦为不祥之物，而在武当山，乌鸦则成为了吉祥物，据说这是因为武当山有“玄武修道、乌鸦唱晓”的神迹传说。修道悟道，乌鸦居然变为圣鸟，可谓天下之大，无奇不有。</w:t>
        <w:br/>
        <w:t>俗话讲，望山跑死马。</w:t>
        <w:br/>
        <w:t>这时，我们上山又下山，南岩宫则可望而不可及。</w:t>
        <w:br/>
        <w:t>此刻，漫天的雨水迎头泼下，山谷里云雾缭绕，尽管买了雨衣，仍然一身湿漉漉地，望着一片雨雾一片山的情景，心中若有所思，口里不由喃喃地冒出一句：南朝四百八十寺,多少楼台烟雨中。</w:t>
        <w:br/>
        <w:t>南岩宫终于到了，这里不但是道教真武大神得道飞升之处，同时还是武当山三十六岩中风光最美的一处。</w:t>
        <w:br/>
        <w:t>南岩宫建于一处长长的绝壁之上，千丈绝壁之下则是一片绿草茵茵的漫坡山谷。电影《藏龙卧虎》中的玉娇龙就是从此绝壁上凭空一跃，飞身扑向李慕白掷出宝剑的……。</w:t>
        <w:br/>
        <w:t>这时我才猛然醒悟过来，为什么道家道观和欧洲中世纪古堡一样，总喜欢建在悬崖绝壁之上的原因。</w:t>
        <w:br/>
        <w:t>其实答案很简单，欧洲中世纪古堡建在悬崖之上，是为了居高临下，防御敌人的进攻。而道观建在绝壁之上，则是修真之人为了有朝一日，内功大成之后，破碎虚空，飞升成仙……。</w:t>
        <w:br/>
        <w:t>想通了这一点，再举目俯视千丈绝壁之下的幽深山谷，似乎自己的恐高症顿时好了许多。</w:t>
        <w:br/>
        <w:t>是啊！昔日真武大帝羽化飞升的壮观情景，我们今天是无缘再见到了，但他身后留在绝壁高崖之上的道观，此时却历历在目，触手可及。</w:t>
        <w:br/>
        <w:t>顺着青石小道侧望过去，只见众多道观皆是沿深涧绝壁而筑，远观势若危卵，近看毛骨悚然，由于地势狭小，这些道观仿佛悬挂在绝壁之上，显得十分袖珍而玲珑。</w:t>
        <w:br/>
        <w:t>这里最为奇特而惊险的是一处叫“</w:t>
        <w:br/>
        <w:t>龙头香</w:t>
        <w:br/>
        <w:t>”的地方。</w:t>
        <w:br/>
        <w:t>在南岩宫石殿外的绝壁之上，有一只石雕龙头伸出于绝壁之外，龙身后倚石雕栏杆，前临千丈深渊，龙头伸出石栏外约3米，龙头宽约30厘米，龙头顶端置有一个香炉，号称 “天下第一香，龙头香”。</w:t>
        <w:br/>
        <w:t>据说这座“龙头香”雕刻于明代永乐年间，距今已有600余年历史了。</w:t>
        <w:br/>
        <w:t>让人更为惊叹的是我们此行的领队陈大教授，居然只身爬上了龙头石栏，置生死于度外，虔诚无比地点燃了一柱“龙头香”……。</w:t>
        <w:br/>
        <w:t>让我说什么好呢？一个人迷信虔诚到了如此玩命的地步，确实也让人为之叹为观止，感概不已。</w:t>
        <w:br/>
        <w:t>出了南岩宫，原路返回乌鸦岭，冒着大雨来到了大巴下客处。</w:t>
        <w:br/>
        <w:t>正好有一辆大巴正在下客，我们淋着大雨等待乘客们下了车，但下了客人的大巴司机却拒绝我们上车，声称此处为下车站，旅客必须去前面的上车站方可上车。</w:t>
        <w:br/>
        <w:t>真不知武当山管理处那伙人哪一根神经搭错了线，居然规定大巴站分为上车站与下车站两处，而且两处车站居然相距300米。</w:t>
        <w:br/>
        <w:t>万般无奈之下，我们只好又追着这辆空无一人且驶向上车站的大巴，迎着扑面而来的倾盆大雨，从下车站跑步300米来到上车站，这才坐上了这辆该死的大巴。</w:t>
        <w:br/>
        <w:t>半个小时后，大巴到了武当山大门处，我们终于看到了武当山的进山牌坊，不由长长地嘘了一口气，天可怜见，太上老君、阿弥托福，满天的神佛保佑，我们终于出山了……。</w:t>
      </w:r>
    </w:p>
    <w:p>
      <w:r>
        <w:t>评论：</w:t>
        <w:br/>
        <w:t>1.游记不错，先看看。做点功课什么的。</w:t>
        <w:br/>
        <w:t>2.虽然游记中也有觉得和我自己不完全一样的地方，不过也觉得挺好~</w:t>
        <w:br/>
        <w:t>3.看了你的游记也想出发了，lz这里10月去好么？</w:t>
      </w:r>
    </w:p>
    <w:p>
      <w:pPr>
        <w:pStyle w:val="Heading2"/>
      </w:pPr>
      <w:r>
        <w:t>28.铁军游记：风雨武当行  (全文字稿)</w:t>
      </w:r>
    </w:p>
    <w:p>
      <w:r>
        <w:t>https://you.ctrip.com/travels/wudangshan146/3456538.html</w:t>
      </w:r>
    </w:p>
    <w:p>
      <w:r>
        <w:t>来源：携程</w:t>
      </w:r>
    </w:p>
    <w:p>
      <w:r>
        <w:t>发表时间：2017-5-18</w:t>
      </w:r>
    </w:p>
    <w:p>
      <w:r>
        <w:t>天数：6 天</w:t>
      </w:r>
    </w:p>
    <w:p>
      <w:r>
        <w:t>游玩时间：4 月</w:t>
      </w:r>
    </w:p>
    <w:p>
      <w:r>
        <w:t>人均花费：4000 元</w:t>
      </w:r>
    </w:p>
    <w:p>
      <w:r>
        <w:t>和谁：和朋友</w:t>
      </w:r>
    </w:p>
    <w:p>
      <w:r>
        <w:t>玩法：自由行，人文，自驾</w:t>
      </w:r>
    </w:p>
    <w:p>
      <w:r>
        <w:t>旅游路线：武汉，襄阳，武当山，襄阳城，古隆中，习家池，太和宫，金殿，天柱峰，太子坡，南岩宫，琼台观，紫霄宫，磨针井，南天门，逍遥谷，龙头香</w:t>
      </w:r>
    </w:p>
    <w:p>
      <w:r>
        <w:t>正文：</w:t>
        <w:br/>
        <w:t>烟雨飘摇武当行</w:t>
        <w:br/>
        <w:t>2017年4月22日 高铁赴</w:t>
        <w:br/>
        <w:t>武汉</w:t>
        <w:br/>
        <w:t>这是深圳春末初夏里最为平常的一个黎明了，也是我们赴湖北武当的第一天。</w:t>
        <w:br/>
        <w:t>凌晨6点起床，驱车去</w:t>
        <w:br/>
        <w:t>深圳北站</w:t>
        <w:br/>
        <w:t>(高铁站)，路上很顺利，无堵车，我们挟裹着清晨里的阵阵凉风，风驰电掣，20分钟即到了深圳北站，这在堵车已成国难的深圳，不能不称之为一个奇迹。</w:t>
        <w:br/>
        <w:t>可惜从路上好不易节约出来的时间，结果全浪费在排队等待高铁站的自动售票机取票了。区区几张火车票，我在网上早已订过票付过款了，可就是这简单地出票，就足足耽误了我们近40分钟．这不，连我们吃早餐的时间也被耽误了，只好进站买了点干粮带上列车应付了事。</w:t>
        <w:br/>
        <w:t>我想，科技的进步本应让旅客更轻松，没想到反而让这些背着旅行包拖着行李的旅客更劳累，倒是让铁路公司售票处捡了个大便宜，这不连窗口卖票的人工都省去了，而让成群的旅客围着售票机，自己动手出票，这样一来铁路公司干脆就升格成自选超市了。</w:t>
        <w:br/>
        <w:t>据说像我们今天这样排队半小时出票还算是时间短的，一旦等到五一大长假，人海汹涌，2小时排队能吐出票来就是万幸。</w:t>
        <w:br/>
        <w:t>我想到了那时，也许旅客们想骂娘都找不到对象了。过去窗口人工出票，旅客们憋急了可以对着窗口售票员骂几声，现在你总不能对着自动售票机骂娘吧？我突然想起昨晚中央电视台新闻联播里讲的一句话：科技进步可以带来社会和谐……。看来是很有道理的。</w:t>
        <w:br/>
        <w:t>其实也怨不着自动售票机，谁让铁路公司这么小气，站台上设立的自动售票机太少，比过去人工售票的窗口还少，几十个人围着一个自动售票机，出票速度能快起来才真是见鬼了。</w:t>
        <w:br/>
        <w:t>我想为什么要给自动售票机设计这么繁锁的程序，让旅客们在售票机的键盘上一个个的输数字。为什么不能让旅客用身份证刷或贴一下售票机就能出票？如果能做到这么简单，那么现在一个人出票的时间足够十个人出票。如果不信，你去地铁站看一眼旅客如何刷卡进出站就懂了……。</w:t>
        <w:br/>
        <w:t>列车在南中国的青山绿水中穿行，确实让人心旷神怡。</w:t>
        <w:br/>
        <w:t>车行湖南，望着车窗外飞掠而去的绿色丘陵，平川与浅丘之间不时冒出一栋栋红瓦白墙的农舍小楼，我不禁想起当年从四川乘绿皮火车赴长沙，参加湖南大学考研途中所见的农舍。</w:t>
        <w:br/>
        <w:t>当年所见到的湖南农舍，清一色的都是房门外支撑着数根木头立柱，虽其农舍风格与四川农舍大不相同，但几乎全都是土坯草屋，偶尔闪过一栋白灰墙加黑瓦房，实为凤毛麟角。而今天所见到的农舍小楼，不但是房屋的质量变了，土坯草屋变成了瓷砖墙红瓦屋，而且房屋建筑风格也都变了，大都变成了独栋别墅与连排别墅的混合体。</w:t>
        <w:br/>
        <w:t>相比之下，我觉得唯一没有变的是中国人传承了几千年的从众心理，你看无论是当年的土坯草屋，还是今天的山寨别墅，几乎都是千篇一律的建筑风格，每一家房屋就像是同一个模子里浇注出来的……。</w:t>
        <w:br/>
        <w:t>我坐在车窗前认真想了一会，拍拍自己的脑袋，须臾片刻之间，也就都想通了。在中国，所谓从众心理，换言之，不就是老祖宗的中庸之道吗？也就是今天举国上下携手高歌的社会和谐之道吗？</w:t>
        <w:br/>
        <w:t>君不见，今日之中国，别说是区区一个湖南乡下的农舍千篇一律，推而广之，大到北上广深，小到三、四线的小县城，其城市建筑风格不也都是如同一个模子里浇注出来的吗？难怪西方的老外们，纷纷吐嘈，说什么到了中国，见过一座城市就等于见过所有的中国城市……。</w:t>
        <w:br/>
        <w:t>动车的速度真是快，当年绿皮列车两天一夜的路程，动车半天5小时即可到达。</w:t>
        <w:br/>
        <w:t>从长沙到赤壁，再到武汉，这一段路程似乎很短，约一小时就到了，但我认为这一片浅丘交集着大片平原的地方，不但是两湖地区最富硕的地方，而且是两湖之地最为秀美的地方。这里不但有“两湖熟，天下足”的丰饶，而且举目之处，皆是郁绿的树林，阡陌的稻田，还有数不清的小河与水塘，可谓风景如画。</w:t>
        <w:br/>
        <w:t>中午时分，武汉到了。</w:t>
        <w:br/>
        <w:t>武汉高铁站位于武昌青山区，站台建筑恢宏，然而今天却寂静少人。</w:t>
        <w:br/>
        <w:t>据来接我们的小安老师说，这不过是五一旅游战争降临前的一种假象，大约再过一星期左右的时间，作为中国南北交通大动脉，这里的高铁站将会被五一小长假出行的人海所淹没……。</w:t>
        <w:br/>
        <w:t>小安是湖北大学的老师，是一位憨厚热情的中年汉子，这次专门开车陪我们去</w:t>
        <w:br/>
        <w:t>襄阳</w:t>
        <w:br/>
        <w:t>与</w:t>
        <w:br/>
        <w:t>武当山</w:t>
        <w:br/>
        <w:t>。</w:t>
        <w:br/>
        <w:t>说来有趣，听他一口一个我们“湖大”如何如何，我就想起当年我们也是自豪地称湖南大学为“湖大”，不由心里生出一番亲近之感。</w:t>
        <w:br/>
        <w:t>我张口就问，我是湖南大学毕业的，我们“湖大”可是湖南那边大学里的“湖老大”，你们湖北大学可是湖北这边大学里的“湖老大”？ 小安老师哈哈一笑：你们湖南大学可是千年学府，在湖南称老大理所应当。我们湖北大学哪里称得上“湖老大”，如果在湖北排名能排上个“湖老三”，我们校长晚上做梦都会笑醒了……。</w:t>
        <w:br/>
        <w:t>中午饭是在快出武昌城的路边一家快餐店吃的，一碗热气腾腾的武汉品小吃热干面，差点让我的牙齿咬下了舌头，怎么形容呢，只能说这碗热干面实在是太好吃了……。</w:t>
        <w:br/>
        <w:t>一碗香喷喷的热干面之后，小安和我们驱车上高速直奔襄阳，4小时后抵达襄阳古城。</w:t>
        <w:br/>
        <w:t>襄阳城</w:t>
        <w:br/>
        <w:t>位于汉水中游南岸，三面环水，一面靠山。从军事角度而言，这样的地形确实是易守难攻，但一旦被包围，也称此为兵家之死地。</w:t>
        <w:br/>
        <w:t>自古以来，襄阳为北方骑兵入侵南方水乡之通道，故为历代兵家必争之地。襄阳城雄踞汉水中游，早在春秋战国时期即为楚国重镇，至今已有2800多年的历史。襄阳城始建于汉代，当年还号称华夏第一城池，坚城高垒，兼之有汉水环绕，古有“铁打的襄阳”之说。</w:t>
        <w:br/>
        <w:t>记忆之中，这是我第二次踏足襄阳古城。</w:t>
        <w:br/>
        <w:t>第一次来到襄阳城时，我还是一名在读的大学生。记得当时随成都科大实习队到二汽实习，途中曾在襄阳城里住过一晚，第二天上午匆匆去</w:t>
        <w:br/>
        <w:t>古隆中</w:t>
        <w:br/>
        <w:t>造访诸葛亮故居，下午就随队去了十堰二汽，可谓来去匆匆，浮光掠影。</w:t>
        <w:br/>
        <w:t>现在犹记得当年发生的两件趣事。</w:t>
        <w:br/>
        <w:t>一是当时正逢全国白癜风医疗大会在襄阳召开，成千上万的白癜风患者患者拥入襄阳，整个襄阳城恍若鬼城一般，满大街都是花脸般的白癜风患者在游荡，让人避之不及。</w:t>
        <w:br/>
        <w:t>二是襄阳虽属湖北，但襄阳当地人却操着地道的河南话，一张口便是一口浓郁的梆子腔味道，着实让人惊讶不己。</w:t>
        <w:br/>
        <w:t>由于今天抵达襄阳城已是下午4点过了，同行的张老师为中国古玉的骨灰级爱好者兼追捧者，于是便鼓捣着大家结伴去了当地古玩市场。扫兴的是偌大的襄阳城，只有两三家古玩店开了门，据说柜台上下摆放的全是膺品及残品，外加小猫两三只，结果1小时不到，这伙人便扫兴而归。</w:t>
        <w:br/>
        <w:t>晚上是小安老师的襄阳同学请客，席间我问起湖北襄阳与河南南阳两地争了几十年的诸葛亮故居之名，最后不知花落谁家？主人笑答：永无结果。</w:t>
        <w:br/>
        <w:t>我请教其中原故，主人笑而告之：三国时，襄阳属南阳郡，而诸葛亮躬耕的古隆中则属襄阳。千年过去，古时的南阳郡今属河南，而现在的襄阳又属湖北，所以此等官司，自然一万年也打不明白。</w:t>
        <w:br/>
        <w:t>其实，湖北襄阳的古隆中与河南南阳的卧龙岗，究竟谁为正宗之诸葛亮故居？几十年来两省纷争不已，双方引经据典，互不相让。湖北人以《三国志·蜀志·诸葛亮传》“隆中对”为证。河南人则以诸葛亮《出师表》中“臣本布衣，躬耕于南阳 ”为凭。</w:t>
        <w:br/>
        <w:t>听得众人一番言语，我不禁也笑了说：既然襄阳人包括诸葛亮在内的老祖宗都是河南乡亲，况且直到今天襄阳人仍操着一口地道的河南口音，其实这场官司也用不着打了，自然而然，在这个问题上，河南人从古到今都是赢家。</w:t>
        <w:br/>
        <w:t>2017年4月23日 襄阳城外</w:t>
        <w:br/>
        <w:t>习家池</w:t>
        <w:br/>
        <w:t>与古隆中</w:t>
        <w:br/>
        <w:t>襄阳既然是一座雄居千年的古城，千百年来出过众多名人，也就不足为奇了，倒也当的起“物华天宝，地杰人灵”之说。</w:t>
        <w:br/>
        <w:t>认真考究，这里所出的历史名人大腕几乎贯穿于由春秋至明清的整个中国历史，屈指数来，真也不少。</w:t>
        <w:br/>
        <w:t>第一位襄阳名人应该是那位发现“和氏壁” 的卞和，也正因有了这位名叫卞和的襄阳人，才会有后来的蔺相如“完壁归赵” 的成语故事，以及后来由“和氏壁”制成的传国玉玺。</w:t>
        <w:br/>
        <w:t>这里也是那位身兼美男子与辞赋大家宋玉的家乡，他的风流文章《九辨》、《风赋》、《高唐赋》、《神女赋》，曾让无数文人奉为圭臬，而他的《登徒子好色赋》则成了现代中国中学生必读的古汉语课文。</w:t>
        <w:br/>
        <w:t>这里还是那位东汉开国皇帝刘秀的家乡，正因为有了这位汉光武帝，方才有了后来的“光武中兴”，天可怜见，这才让摇摇欲坠的大汉江山又延续了200年。</w:t>
        <w:br/>
        <w:t>这里还是那位让中国老少皆知的诸葛亮的家乡，正是有了这位千古丞相，才有了“两表酬三顾，一对足千秋”的佳话。孰不知，人间之忠信情谊，即使有了再“高大上”的完美演绎，思来想去，也莫过如此了。</w:t>
        <w:br/>
        <w:t>再往后，享誉北宋“苏黄米蔡” 书画四大家之一的米芾，唐代大诗人孟浩</w:t>
        <w:br/>
        <w:t>然，皆生于斯，长于斯。</w:t>
        <w:br/>
        <w:t>尤其是孟浩然的一首“春眠不觉晓，处处闻啼鸟。夜来风雨声，花落知多少”。千百年来，不知道曾启蒙了多少懵懂之中的少男少女。</w:t>
        <w:br/>
        <w:t>这些名人故里皆在襄阳，可惜我们今天只有半日之闲，襄阳朋友只好带我们去了两个地方，一个是近年来声名鹊起的习家池，另一个则是我当年曾拜访过的古隆中。</w:t>
        <w:br/>
        <w:t>第一处造访的名胜之地名叫习家池，其实要说习家池是近年来才声名鹊起的，确实是有点有失厚道。</w:t>
        <w:br/>
        <w:t>襄阳朋友带我们从后门进了习家池的祠堂，我进门后拜读了习家祠的介绍，才知道习家池是由东汉初年的一位被封为襄阳侯且名叫习郁的人所建，由东汉自今已有2000多年了，故是一处历史悠久的私家园林，据说还被誉为"中国郊野园林"第一家。</w:t>
        <w:br/>
        <w:t>从这里我才知道，襄阳为中国习姓的一处支脉，其正源在陕西，即当今中国老大之习大大的籍贯之地。</w:t>
        <w:br/>
        <w:t>习家池地处襄阳城南5公里凤凰山南麓，确实是一处不错的景区公园。但你要说这处公园的风景如何之好，这和我见识过的杜甫草堂、薜涛井、苏州园林、承德避暑山庄相比，也就一般般而己。</w:t>
        <w:br/>
        <w:t>在襄阳历史上，习家池的确颇有名气，自汉以降，这里广为历代文人骚客所青睐，所留墨宝极多，特别是到了唐代，李白、孟浩然、皮日休等大诗人都曾来此游历过，并留下不少以习家池景色为题的诗作。</w:t>
        <w:br/>
        <w:t>但到了解放后，尤其是文革年代，习家池则成了“破四旧”运动的牺性品，千年来的建筑、文物与山林风景几乎毁于一旦，就连我们今天所到的习家祠堂，也是近年来在原祠堂的废墟上重建的。所以自文革以后，习家池几乎黙黙无闻，泯然于众人矣。</w:t>
        <w:br/>
        <w:t>可为什么近年来习家池的名气却突然扶遥直上，光照逼人？我今天身临其境方才心有所悟，只能说是当地政府可谓用心良苦，实际上他们摇唇鼓舌，大肆宣传的并不是这个习家池公园，而是坐落在公园深处的那座名为习家祠的祠堂。个中缘故，倒是与前两年名不见经传的“习酒”突然走红，颇有异曲同工之妙。</w:t>
        <w:br/>
        <w:t>“习家池”与“习酒”，这两个八杆子都打不着的东西，居然为两地的地方官们大肆热捧，说起来真让人有些齿冷，中国的官场文化，虽腐败肉麻，但历朝历代均不能免俗，不能不说这也是中国传统文化的一种恶习，或者悲哀。</w:t>
        <w:br/>
        <w:t>中午时分，我们离开了习家池，驱车来到了古隆中。</w:t>
        <w:br/>
        <w:t>古隆中的石牌坊依然，两边石柱上唐代大诗人杜甫的诗句“三顾频烦天下计，两朝开济老臣心” 的刻字依然清晰可见，可当年从石牌坊下走过的年青人却早已不再年轻，我不禁想起了三国演义中的那首《临江仙》：青山依旧在，几度夕阳红。</w:t>
        <w:br/>
        <w:t>是啊！牌坊依然在，草庐已翻新。</w:t>
        <w:br/>
        <w:t>相比之下，我倒是觉得当年所见过的那座旧草庐，比眼前这座故意做旧的新草庐更好，更接近历史。</w:t>
        <w:br/>
        <w:t>当年我站在旧草庐前，至少还能让我想象出刘关张三顾茅庐是个什么样的情景，而今天的这座新草庐，却只能让我觉得走进了一家喧嚣的农家乐。</w:t>
        <w:br/>
        <w:t>我记得当年的旧草庐里什么家具都没有，可谓空空如也。而今天草庐的诸葛亮卧室里，居然还摆放了加顶盖的木雕床和太师椅……。</w:t>
        <w:br/>
        <w:t>这真是天大的笑话啊！古人常将此种作派称为：画虎不成反类犬。</w:t>
        <w:br/>
        <w:t>据历史考证，所谓“床”和“椅”的概念与实物，都是魏晋南北朝，也就是所谓“五胡乱中华”时，由中亚游收民族从欧洲带到中原的，而且还是最原始的低榻低椅，当时称之为“胡床”。</w:t>
        <w:br/>
        <w:t>诸葛亮生于三国时代，那时的魏晋南北朝连影子都没有，何来这些高床高椅？况且有史可证，中国人开始使用高床高椅，始于宋朝，直到明清时才达到顶峰。</w:t>
        <w:br/>
        <w:t>显然，现在放在诸葛亮卧室里的顶盖雕床和太师椅，可谓十足的明清风格。而诸葛亮躬耕南阳的三国时代，则远远早于明清两代且近千年之遥。</w:t>
        <w:br/>
        <w:t>东汉末年的三国与宋及明清，实在是八杆子打不着啊！人说：“张飞杀岳飞，杀得满天飞”。看来确实是有出处的，大家还能说什么呢？只能说这是襄阳人的悲哀，尤其是襄阳市文物局那些尸位素餐官员的耻辱与悲哀……。</w:t>
        <w:br/>
        <w:t>与当年相比，这里还是多了两处东西。</w:t>
        <w:br/>
        <w:t>一处是诸葛亮躬耕之地，估计后来设计者的创意来自诸葛亮《出师表》中“臣本布衣，躬耕于南阳 ”，只可惜设计者没当过农民，不知道要养活一大家人的田亩应该是多大，尤其是在2000多年前的三国时代，要知道那时还没有袁隆平，也没有什么高产田。所以，今天标牌上注明的那块“诸葛亮躬耕之地”，其面积实在是太小了，估计种出的粮食还不够青年诸葛亮一个人吃的，所以建议该标牌应改为“诸葛亮微型试验田”较为合适。</w:t>
        <w:br/>
        <w:t>另一处据说是江泽民建的纪念碑，造型怪异，不论不类，实在是莫名其妙。</w:t>
        <w:br/>
        <w:t>说实话，我对这位畏惧洋人，又工于心计，还总是把自已打扮成吹拉弹唱旧艺人的前总书记从无好感。尤其是对他当年置南联盟大使馆称炸、南海撞机事件于不顾，卑躬屈膝，万里迢迢地跑到美国白宫，为克林顿表演拉二胡的一幕，实在是令人恶心且唾弃不己。</w:t>
        <w:br/>
        <w:t>在我的记忆中，从过去标榜为“二十八个半真正布尔什维克”的王明、博古，再到后来的江、李等人，除了在苏联学会了拉帮结派，用阶级斗争手段来迫害自已同志之外，没有一个人在对抗外敌时骨头是硬的，所以，纵观近代历史，共产党的事业大半都是坏在这些“自已人”手上。</w:t>
        <w:br/>
        <w:t>由古隆中返回市区，襄阳朋友在檀溪路请我们吃饭，席间我总觉得“檀溪”二字分外熟悉，便问起檀溪路的由来，襄阳朋友大笑不已说，这里便是三国演义中的刘备“马跃檀溪”处，而且这个遗址至今尚在，就在附近，距我们现在吃饭处不足50米……。</w:t>
        <w:br/>
        <w:t>我放下筷子，立即起身，拉着这位襄阳朋友来到当年刘备马跃檀溪处。</w:t>
        <w:br/>
        <w:t>悠悠2000多年过去了，马跃檀溪处的故址确实还在，几处古老的刻石依然，可这处名声极大的故址，现已成不过3米大小的一处干涸水坑，实在令人失望。</w:t>
        <w:br/>
        <w:t>我读着故址旁的碑刻，重温着三国演义故事，耳边仿佛还能听见刘皇叔大呼：“的卢，的卢，今日果然害我！”的声音，仿佛真的看见了刘备话音刚落，只见骏马从水中一跃数丈，飞身上了西岸，摆脱了追兵……。</w:t>
        <w:br/>
        <w:t>黄昏时分，车抵十堰。</w:t>
        <w:br/>
        <w:t>望着一条条逶迤而去的市区大道，一座座漂亮的高楼大厦，我不由喃喃地感叹道：高楼林立，今非昔比啊！</w:t>
        <w:br/>
        <w:t>是啊！确实是今非昔比，晚饭后上街散步，发现这里不仅城市建设并不亚于任何一个内地大城市，就连夜晚街市的繁华也不亚于广深珠。</w:t>
        <w:br/>
        <w:t>我不禁问自己：这还是当年那座隐藏在山沟里刚起步的汽车城吗？</w:t>
        <w:br/>
        <w:t>记忆中的很多往事本已早就忘记了，可此时此刻站在十堰的大街上，无数当年的回忆便如潮水般地涌上心头。</w:t>
        <w:br/>
        <w:t>记得当年到二汽实习时，空旷的公路边上还堆放着一个个硕大的木质包装箱，包装箱上印着当时罕见的外文字母，一看便知道这些经过了不少日晒雨淋的包装箱里装的全是进口设备。</w:t>
        <w:br/>
        <w:t>记得当时二汽的副总工程师给我们作介绍说，为了躲避未来战争的敌机轰炸，保证战备生产，二汽共有27多家分厂，全部分布在27条山沟里……。</w:t>
        <w:br/>
        <w:t>我当时就很纳闷，现代汽车企业又不是单家独户的农民，飞机炸了一家农户，其它农户照样可以种地生产粮食。二汽是分工协作且联合生产的现代企业，敌人飞机哪怕炸了其中1家分厂，二汽就将面临瘫痪，根本就出不了一辆汽车，换言之，就等于其它26家分厂也完蛋了。</w:t>
        <w:br/>
        <w:t>现在看来，当年毛主席的确有些土包子了，他老人家当年提出的所谓“山、洞、散”，即三线建设打散钻山沟的办法，对于平面推进式的旧式战争是可行的，但对于飞机、导弹加卫星的现代立体战争，则是无能为力了。由此可见，任何英雄伟人都是人而非神啊！</w:t>
        <w:br/>
        <w:t>记得当年的二汽，大部分住房还是简昜的铁皮房，我们科大实习队就住在一所子弟学校的铁皮房里。</w:t>
        <w:br/>
        <w:t>记得当年在二汽，我们还专门参观过“干打垒”的厂房，起重行车架在厂房大梁上不敢开动。因为行车一开动，“干打垒”的厂房便要垮塌。 据说这还是“工业学大庆”的成果，大庆石油工人盖“干打垒”的士夯墙房子，二汽也活学活用，也用“干打垒”的士夯墙修建现代化汽车厂房，结果变成了一个天大的笑话。</w:t>
        <w:br/>
        <w:t>记得那时的二汽厂与十堰市，几乎是一套班子两块招牌，二汽的厂长兼任了十堰市的市长，二汽的党委书记便是十堰市的市委书记。 更有意思的是二汽厂的工人就是十堰市的市民，上午二汽厂一上班，十堰市便立马变成了一座空城，到了晚上二汽厂一下班，十堰市的大街上立刻涌满了人群，而且是青春火爆，人流如潮。</w:t>
        <w:br/>
        <w:t>2017年4月24日丹江口夜宴</w:t>
        <w:br/>
        <w:t>清晨，高楼凭窗，脑海里还在翻滚着梦里的往事。</w:t>
        <w:br/>
        <w:t>记得当年在二汽实习的20多天里，确实发生了不少趣事。我昨晚散步时居然还能想起这些事来，自已都觉得奇怪。</w:t>
        <w:br/>
        <w:t>为什么人在年轻时会碰上那么多有意思的事情，而到了后来，自已的生活反而变成了一潭安静的死水？</w:t>
        <w:br/>
        <w:t>第一件趣事是啤酒与汽水。</w:t>
        <w:br/>
        <w:t>那时中国的改革开放还是邓大人手中的文件草稿，全国人民还生活在一穷二白的窘境之中。可在二汽的生产车间里，夏天的避暑冰镇饮料则是免费敞开供应，可谓不一般的奢侈。</w:t>
        <w:br/>
        <w:t>记得我们下车间实习的第二天，一位姓赖的同学鬼鬼祟祟地将我从车间里叫出来，然后指着车间外面拐角处的两个大保温桶，问我里面装的是什么，我取出挎包里的饭盒，分别接了两个保温桶的饮料尝了一口，告诉他说，一个桶是冰汽水，另一个桶里是冰啤酒。</w:t>
        <w:br/>
        <w:t>赖同学问我：这些饮料收钱不？</w:t>
        <w:br/>
        <w:t>我指着保温桶墙上的牌子说：避暑饮料不收钱。</w:t>
        <w:br/>
        <w:t>赖同学又问：这两种饮料哪一种贵？</w:t>
        <w:br/>
        <w:t>我说：肯定啤酒贵。</w:t>
        <w:br/>
        <w:t>2小时后，快到下班时间了，只见车间主任急匆匆地冲进来，对着大家叫起来：出事了，成都科大的同学赶快出来……。</w:t>
        <w:br/>
        <w:t>我们不知出了什么事，一窝蜂地冲出了车间，到了拐角处，才发现保温桶的水龙头打开了，满地流的都是啤酒，地上还扔着一个饭盒，赖同学躺在地上的啤酒液中，正醉得不醒人事……。</w:t>
        <w:br/>
        <w:t>第二件趣事是“西瓜西施”。</w:t>
        <w:br/>
        <w:t>那时的二汽还正在建设之中，生产厂区没有围墙，谁都可以进进出出，不少厂区附近的老乡也进到厂区来卖水果。</w:t>
        <w:br/>
        <w:t>实习的第三天，下午快下班时，大家就嚷嚷着要去看“西瓜西施”。</w:t>
        <w:br/>
        <w:t>这下可好，等到下班铃声响起，一大群荷尔蒙过剩的小伙子便冲出了车间。我们还没走到十字路口，就听见了一声声甜脆的河南腔：快来看看，刚摘下的大西瓜，黄沙瓤、红沙瓤，不甜不收钱……。</w:t>
        <w:br/>
        <w:t>听见这个声音，大家顿时安静了下来，步子也慢了许多，一伙人便人五人六地走了过去。我走近一看，只见一位年纪十七、八岁的小姑娘，正守着两筐大西瓜，边上还横着一根扁担。小姑娘模样端正，一只黑黑的长辫，一身朴素的衣裤，看见我们一大群小伙子围了上来，小姑娘脸都羞红了。</w:t>
        <w:br/>
        <w:t>有同学问：西瓜怎么卖？</w:t>
        <w:br/>
        <w:t>小姑娘一口脆脆的河南话：黄沙瓤4分钱一斤，红沙瓤8分钱一斤。</w:t>
        <w:br/>
        <w:t>同学又学着河南话问：我们多买几个，你价格少点行不？</w:t>
        <w:br/>
        <w:t>小姑娘红着脸小声说：中！</w:t>
        <w:br/>
        <w:t>最后的结果，就是这伙穷学生难得阔气大方了一回，不管黄沙瓤还是红沙瓤，我们通通付了8分钱一斤……。</w:t>
        <w:br/>
        <w:t>再最后的结果，就是大家和“西瓜西施”形成了默契，我们每天下班时包干了她所有卖不完的西瓜。</w:t>
        <w:br/>
        <w:t>另外更有趣的是，就是从那一天起，我们从 “西瓜西施”那里买回来的西瓜里，再也没看见黄沙瓤的了，全是清一色的红沙瓤……。</w:t>
        <w:br/>
        <w:t>第三件趣事是篮球友谊赛。</w:t>
        <w:br/>
        <w:t>一场篮球赛是趣事吗？其实也不然，有些时候，如果运气不好，趣事最后也会演变成悲伤……。</w:t>
        <w:br/>
        <w:t>那时的大学组织学生到工厂实习，一般会选择暑假期间，这是因为只有暑假，实习队借宿的当地学校才会有教室空闲出来作为宿舍，而我们在二汽实习借宿的就是一所子弟学校。</w:t>
        <w:br/>
        <w:t>记得好像是在我们实习快结束时，学校里又住进来一个大学实习队，这批人一进来给我的感觉就很不好，人常说的趾高气扬，不可一世，牛皮轰轰，用来形容他们是再恰当不过的了。</w:t>
        <w:br/>
        <w:t>第二天我们才知道这批人是华中工学院的，同时还知道这几届华中工学院的毕业生基本上都被二汽包干了。</w:t>
        <w:br/>
        <w:t>这个实习队的学生大部分是湖北人口音，讲话不但声音特冲，而且脏话连篇（也许湖北方言特点就是如此）。有时与我们相遇，十个人里就有八个人对我们骂咧咧地翻白眼，似乎二汽就是华中工学院的后花园，我们这伙“川军”就是来同他们抢地盘的……。</w:t>
        <w:br/>
        <w:t>那时大家都是年轻人，自然咽不下这口气，私下里也骂声不绝，吓得带队的老师赶忙跑来救火，为此还做了不少同学的思想工作。</w:t>
        <w:br/>
        <w:t>大概双方的带队老师都发现了不对劲，也不知老师们是怎么商量的，最后居然鼓捣出了一个愚蠢的不能再愚蠢的决定，即让两支实习队打一场篮球友谊赛。</w:t>
        <w:br/>
        <w:t>也许老师们的出发点是善良的，希望通过这场友谊赛化解双方的戾气，从而缓解彼此的对立情绪。可孰不知篮球赛这种竞赛性项目，本身就是拉仇恨的，换言之，篮球赛就是将双方怨恨的发泄合法化的最好形式。</w:t>
        <w:br/>
        <w:t>除此之外，源于川人的狡诈，也不排除我们的带队老师阴了对方一把，故意向对方带队老师隐瞒了我们实习队的篮球实力。要知道，我们成都科大的男篮可是四川全省大学生篮球赛的亚军，校队12个队员，一大半就在我们班上，而且还是清一色的一线主力队员。</w:t>
        <w:br/>
        <w:t>事实证明，华中工学院实习队确实被阴了，这不，上半场结束时，华中工学院就以大比分惨败，差点连底裤都输掉了。</w:t>
        <w:br/>
        <w:t>湖北佬本来性子就急烈，下半场开始不到5分钟，对方就开始恶意犯规，又过了5分钟，犯规演变成单殴，继而发展成双方群殴，篮球友谊赛被迫结束。</w:t>
        <w:br/>
        <w:t>最后双方点验损失，对方场上队员受伤流血者4人，我方场上队员受伤流血者3人。</w:t>
        <w:br/>
        <w:t>如果用书面语言予以总结，就是在这场史无前例的两校篮球友谊赛中，华中工学院实习队既输了球还丢了人。</w:t>
        <w:br/>
        <w:t>但事情还没完，还是古人说得好：福不双至，祸不单行。</w:t>
        <w:br/>
        <w:t>这场篮球友谊赛结束后没几天，我们的实习任务结束，大家返回了四川。后来又过了一段时间，二汽那边传来了消息，在我们走后不久的一个星期天，华中工学院实习队乘大巴去</w:t>
        <w:br/>
        <w:t>武当山游玩</w:t>
        <w:br/>
        <w:t>，结果不幸翻车，有伤有亡，损失惨重……。</w:t>
        <w:br/>
        <w:t>要说人倒了霉，喝凉水都塞牙，显然，华中工学院实习队就是这么一群倒霉的孩子……。</w:t>
        <w:br/>
        <w:t>早餐后，按昨天的安排，我们驱车来到十堰市张湾区的柏林镇。</w:t>
        <w:br/>
        <w:t>在这个与德国首都同名的小镇上，我们调查采访了当地体育非遗的“草龙”项目。对于我们的调研活动，镇政府热情欢迎并大力支持，专门派了一位挂职下放的分管副镇长专程陪同。</w:t>
        <w:br/>
        <w:t>不幸的是我们遇到了一支奇特的“草龙”表演队，继而为我们上演了一出农民式的“争权夺利”表演。</w:t>
        <w:br/>
        <w:t>这支表演队人数不过20余人，分为“草龙”表演与击打乐器伴奏两个部分，表演队长是个50多岁的小老头，同时也是“草龙”项目的省级代表性传承人。这时表演队的男男女女早已换好服装化好妆，而击打乐器伴奏的几个人却懒洋洋地散坐在一旁，那位年轻漂亮的分管副镇长似乎正在劝说着他们。</w:t>
        <w:br/>
        <w:t>我们觉得这个气氛十分怪异，询问女镇长她又吱吱唔唔不说，我们只好退至一旁耐心等待。</w:t>
        <w:br/>
        <w:t>时间已过去整整一个半小时了，可这伙负责击打乐器的师傅们依旧端坐不动。显然，这些农民并不买这位女镇长的账。</w:t>
        <w:br/>
        <w:t>眼看着一上午时间就这么过去了，我们领队的陈大教授只好告诉女镇长：如果有什么原因实在为难，我们就告辞了……。</w:t>
        <w:br/>
        <w:t>女镇长大惊，忙告之我们，这是镇长书记专门交待给她的任务，而她又是分管这一工作的副镇长，如果就此收场，她不好向镇长书记交待……。</w:t>
        <w:br/>
        <w:t>后来也不知这位女镇长转身向这伙农民说了些什么，他们终于站起身来向表演场地走去。</w:t>
        <w:br/>
        <w:t>到了表演场地，我们一行拉开阵势，摄像、照相、录音都到位了，“草龙” 表演队的试演也很成功。</w:t>
        <w:br/>
        <w:t>正式表演终于开始了,看着大家在烈日之下流着汗水，可我总觉得此时的表演里少了些什么，过了1分钟，滚动的“草龙”慢慢地停下来了。这时我才反应过来：他娘的，没有伴奏锣鼓的声音……。</w:t>
        <w:br/>
        <w:t>女镇长跑过去了，我们同行的小安老师也跑过去了。</w:t>
        <w:br/>
        <w:t>可带回的消息却让人目瞪口呆，伴奏锣鼓的师傅说他们烟瘾发了，要抽完烟再说……。</w:t>
        <w:br/>
        <w:t>望着同是一脸尴尬的女镇长、省级传承人兼表演队长，大家气得说不出话来。</w:t>
        <w:br/>
        <w:t>过了一会儿，表演队来了一个小伙子，这才把伴奏锣鼓师傅罢工的其中缘由告诉了我们。</w:t>
        <w:br/>
        <w:t>原来这个“草龙”表演队里有3个传承人，其中负责舞龙表演的队长是省级传承人，而负责伴奏锣鼓的有两人分别是市级与县区级传承人，而这两人听说我们是代表国家级重大非遗课题而来，将要采访省级传承人并进行录像录音，还要上电视云云……。</w:t>
        <w:br/>
        <w:t>这两人也觉得自已是一肚子冤屈，大家都是为了非遗的宣传推广，凭什么就你一个省级传承人就可以上电视出风头，我们两个市县级传承人就该为你垫脚？所以开始时这两人只是借故拖延不动身，最后干脆鼓动集体罢工，不敲锣也不打鼓了……。</w:t>
        <w:br/>
        <w:t>听了这些上不了台面的罢工原因，我们全都笑了起来，这三个传承人的年纪加起来都快200岁了，就为了上电视露脸2秒钟的这点虚荣，就这么丢人现眼地耽误了我们一上午，真是让人可气又可笑，难怪毛主席语录上印着：严重的问题是教育农民……。</w:t>
        <w:br/>
        <w:t>最后解决的办法很简单，首先让三位传承人全力以赴，先将“草龙”的表演圆满完成，然后再邀请三位传承人一起参加座谈采访，我们对这次座谈采访进行全程录相录音。除此之外，我们还向三位传承人郑重承诺：待下一步完成录相剪辑整理后，将制成光盘与体育非遗湖北卷的成书一同寄发你们，留作纪念。</w:t>
        <w:br/>
        <w:t>陈大教授话音未落，只见三位传承人的脸都快笑烂了……。</w:t>
        <w:br/>
        <w:t>下午时分，我们驱车赶到武当山旅游经济特区。</w:t>
        <w:br/>
        <w:t>原因无它，目的就是希望从特区管委会搞到5张武当山的免费门票，240元一张的进山门票实在是太贵了，我们一行5人，光是门票就要1200元之多。</w:t>
        <w:br/>
        <w:t>结果一番恳谈交涉，虽然门票到手了，但又耽误了今天进山的交通大巴，因为武当山的道路过于陡峻，武当山特区严禁自驾车进山，无奈之下，我们只好在山下的经济特区订了房，准备明天一早再进武当山。</w:t>
        <w:br/>
        <w:t>接着我们便驱车去了武当山下的丹江口，采访武当拳传承人。</w:t>
        <w:br/>
        <w:t>十堰市下辖丹江口市（县级市），而丹江口市又下辖武当山旅游经济特区，其中包括武当山。</w:t>
        <w:br/>
        <w:t>丹江口位于湖北省西北部、汉江中上游，其境内拥有丹江口水库与武当山两大名胜，前者为中国南水北调中线工程的核心水源地，故有“中国水都”、“ 亚洲天池”之称，后者为中国著名的道教圣地、国家5A级旅游景区、世界文化遗产之地。</w:t>
        <w:br/>
        <w:t>另外，让我倍感意外的是，这里居然还是传说中的沧浪之地。</w:t>
        <w:br/>
        <w:t>我得知这一消息后，便立即上网求证，结果证实，此地确实是古代的沧浪之地。</w:t>
        <w:br/>
        <w:t>此情此景，让我不禁想起两年前去内蒙阿拉善一行时，我也是到了身临其景时，才意外得知我们要去的地方，居然是我向往已久传说中的居延海……。</w:t>
        <w:br/>
        <w:t>记得少年时节，曾读过一篇名为“沧浪之水歌”的古文：沧浪之水清兮，可以濯我缨；沧浪之水浊兮，可以濯我足。当时觉得这段古文的意境之美，实在是不可言传。</w:t>
        <w:br/>
        <w:t>后来到苏州出差，为此还专门跑去了苏州的沧浪亭，以求证“沧浪之水歌”的源头。结果在沧浪亭的园林里找了半天，也不得其解。当时心里还奇怪，这里既然名叫沧浪亭，为何并无“沧浪之水歌”的介绍。</w:t>
        <w:br/>
        <w:t>直到最后返回园林门口，详细地拜读了沧浪亭的介绍，方知沧浪亭与“沧浪之水歌”之间并无关系。沧浪亭在江南之苏州，而“沧浪之水歌”则远在汉水之北……。</w:t>
        <w:br/>
        <w:t>此时，我望着丹江口水库里的一片碧水，顿时心中平静不少，是啊！真没想到今天我居然来到了沧浪之地，见到了传说中的沧浪之水，终于了结了从少年时代便结下的一段心愿。</w:t>
        <w:br/>
        <w:t>丹江口就是中国沧浪之地，郦道元在其《水经注》中已证实：“武当县西北四十里汉水中，有州名沧浪”。</w:t>
        <w:br/>
        <w:t>在丹江口水库大埧之下，汉水之畔，秦先生在河岸之上为我们表演了一套武当拳，行云流水，临渊峙岳，确有武术大家之风。</w:t>
        <w:br/>
        <w:t>在河岸屯船上的夜宴中，秦先生讲述了他一家祖孙三代习研武当拳的经历，其身世之坎坷，习武之艰辛，席间闻之，大家不由唏嘘不已。</w:t>
        <w:br/>
        <w:t>夜宿武当山下的旅游区，小小旅店位于山脚之下，入夜后安静之极。</w:t>
        <w:br/>
        <w:t>2017年4月25日风雨飘摇武当山</w:t>
        <w:br/>
        <w:t>武当山为</w:t>
        <w:br/>
        <w:t>道教圣地</w:t>
        <w:br/>
        <w:t>，又名太和山、谢罗山、参上山、仙室山，古有"太岳"、"玄岳"、"大岳"之称。</w:t>
        <w:br/>
        <w:t>“武当”之名由来已久，汉高祖刘邦登基第五年（公元前202年），便设置武当县。汉末至魏晋隋唐时期，武当山便是求仙学道者的修练之地。到了宋代，道教经典将传说中的真武大帝与武当山联系起来，认定武当山是真武帝的出生之地和飞升之处。</w:t>
        <w:br/>
        <w:t>武当山的道教信奉“玄天真武大帝”，并将真武大帝奉为武当主神。据说“武当”二字即“非真武不足以当之”之意。</w:t>
        <w:br/>
        <w:t>武当山占地不小，古来号称“八百里武当山”， 现在景区公布的面积为312平方公里。认真讲来，武当山的地理环境确实上佳，东接襄阳古城，西连十堰汽车城，南凭神农架原始森林，北临丹江口沧浪之地。</w:t>
        <w:br/>
        <w:t>到了明代，武当山被痴迷道教的永乐皇帝朱棣封为“大岳”，被尊为至高无上的“皇室家庙”。自此明朝200余年，武当山成了“四大名山皆拱揖，五方仙岳共朝宗”的“五岳之冠”。</w:t>
        <w:br/>
        <w:t>最有意思的是朱棣将明朝定都北京，并将皇宫朝廷之地命名为紫禁城，而将位于武当山之颠，用一道巨石城墙围起来的</w:t>
        <w:br/>
        <w:t>太和宫</w:t>
        <w:br/>
        <w:t>金殿</w:t>
        <w:br/>
        <w:t>命名为“紫金城”，俨然是道教中的小朝廷一般。</w:t>
        <w:br/>
        <w:t>据说，这座紫金城始建于明成祖永乐十七年（公元1419年），是一组建筑在悬崖峭壁上的石砌城墙，从而环绕于主峰</w:t>
        <w:br/>
        <w:t>天柱峰</w:t>
        <w:br/>
        <w:t>顶上的金殿。</w:t>
        <w:br/>
        <w:t>武当山的整个古建筑群建于唐代贞观年间（公元627～649年），而明代则是其发展的鼎盛时期。</w:t>
        <w:br/>
        <w:t>以上这些就是我作功课时所查到得网上资料。</w:t>
        <w:br/>
        <w:t>今天的天气不太好，山中起雾，天下细雨，天地一片迷茫。</w:t>
        <w:br/>
        <w:t>武当山进山的路线分为东西两线，我们选择先走西线，即在</w:t>
        <w:br/>
        <w:t>太子坡</w:t>
        <w:br/>
        <w:t>搭乘客运索道登上紫金城，然后再返回太子坡，換乘大巴走东线，去真武大帝飞升的</w:t>
        <w:br/>
        <w:t>南岩宫</w:t>
        <w:br/>
        <w:t>，然后再返回武当山大门，取车出山。</w:t>
        <w:br/>
        <w:t>我们驱车来到武当山大门（俗称山门），先将车停放于山门外的停车场，然后开始购门票，武当山的门票价格着实不低，进山门票240元（其中含全程大巴票100元），另购</w:t>
        <w:br/>
        <w:t>琼台观</w:t>
        <w:br/>
        <w:t>至紫金城的客运索道票（往返）130元。除此之外，途中还要另购2处门票：</w:t>
        <w:br/>
        <w:t>紫霄宫</w:t>
        <w:br/>
        <w:t>15元，金顶 27元。全部总计412元/人。</w:t>
        <w:br/>
        <w:t>进山第一站，我们从山门处乘大巴至太子坡。</w:t>
        <w:br/>
        <w:t>太子坡的道观名为“复真观”，相传真武太子在这里修炼一段时间后，吃不了苦，意欲下山还俗，走至</w:t>
        <w:br/>
        <w:t>磨针井</w:t>
        <w:br/>
        <w:t>，经“紫气元君”化成的老妇借“铁杵磨成针”的故事点化后，再回到道观里恒心修炼，因此取名“复真观”。从此，这一处道观便成为古今往来的求学祈福之地。</w:t>
        <w:br/>
        <w:t>说起太子坡，就不得不隆重推出“真武帝君”这个大神，此人原为神话传说中的大罗国太子，托生于武当，经过一番磨练，后来在武当山南岩宫的飞升岩破碎虚空，羽化飞升，化为真武大帝。</w:t>
        <w:br/>
        <w:t>在道教世界里，真武大帝可是一个可与玉皇大帝比肩的大人物。关于他的丰功伟绩暂且丢在一边，光听听他的一堆封号就足以吓瘫方圆百里的一大群土豪们。</w:t>
        <w:br/>
        <w:t>真武大帝又称玄天上帝、玄武大帝、玄天上帝、荡魔天尊、九天荡魔祖师、无量祖师、北方之神、玉京尊神、武当山主神、佑圣帝君、报恩祖师、披发祖师。除此之外，真武大帝还是盘古之子，是玉皇大帝退位后的第三任天帝，他不仅生养有炎黄二帝，还曾降临人间并化身为东方人类始祖伏羲，人面龙身，兼任中华之祖龙……。</w:t>
        <w:br/>
        <w:t>其实从今天的眼光来看，真武大帝实质上就是一位古代道家的修真之人，在武当山修行多年，然后得道飞升，最后成为道教人士心目中的大神。</w:t>
        <w:br/>
        <w:t>至于上面那一大堆高大上的封号，有何来历或讲究，我查了一下，大都是明朝时加上去的，其原因众所周知，明成祖朱棣夺了侄儿的江山，名不正言不顺，为笼络道教及天下教众人心，不但册封了武当山为皇室家庙，而且还免费赠送了武当山主神，即真武大帝一大堆的封号。</w:t>
        <w:br/>
        <w:t>至于上面那些的封号如何惊天地，泣鬼神，或目不忍睹，惨绝人寰，结果都不是明成祖皇帝操心的了，对于朱棣而言，送些个封号反正不花什么成本，再多送几个也无所谓了。</w:t>
        <w:br/>
        <w:t>从太子坡歩上石阶至琼台观，我们搭乘索道至琼台中观，再徒步登上紫金城。</w:t>
        <w:br/>
        <w:t>武当山的客运索道很有意思，四面透明的轿厢，近可观赏兀立于危壁之上的道观阁楼，远可眺望山川河流的楚楚风景。</w:t>
        <w:br/>
        <w:t>索道沿山势而起伏，其中一段遇悬崖峭壁而直立而上，与我去年在瑞士乘坐阿尔卑斯山的冰山索道一样，也是索道轿厢遇数百米的悬崖，忽然直立而上，让人恍然有拔地而起，直上云天的感觉，什么说呢，我只能说，那种“好风凭借力，送我上青天”的感觉实在是太爽了……。</w:t>
        <w:br/>
        <w:t>下了客运索道，行走不远处，便是旅游地图上标注的“古铜殿”，可我转了一圈也没找到，只看到一个高台基座上刻着“转运殿”几个大字，心想，那就先上去看看这座“转运殿”是何方神圣。</w:t>
        <w:br/>
        <w:t>沿石阶登上高台，迎面便是一座小殿，进得殿门吃了一惊，原来小殿之中还有一个小殿，哈哈！这里居然还是一座“殿中殿”。</w:t>
        <w:br/>
        <w:t>此时，我突然一怔：“殿中殿”！ 我想起昨晚读过的武当山介绍，其中就有“殿中殿”一说。</w:t>
        <w:br/>
        <w:t>我再认真打量过去，面前这个小殿不正是青铜所铸吗？难道这个所谓的“转运殿”，就是我找了半天而不得的古铜殿？</w:t>
        <w:br/>
        <w:t>此时身旁正有一位道士经过，我急忙向他请教，方才得知“转运殿”也好， “殿中殿”也罢，其实就是旅游地图上标注的“古铜殿”。</w:t>
        <w:br/>
        <w:t>应该说这三个名字各有所指。</w:t>
        <w:br/>
        <w:t>所谓“古铜殿”是指此殿的材质为青铜浇铸。</w:t>
        <w:br/>
        <w:t>所谓“转运殿”是指其来历。该铜殿为元代所铸，距今已有700余年历史，是我国十大铜殿历史最为久远者。明代时重修武当山金顶，因该铜殿体积仅为3米大小，道士们觉得与其皇室家庙的尊贵身份不符，便将其从金顶搬迁至此莲小峰上，故称为“转运殿”，即转移搬运的意思。</w:t>
        <w:br/>
        <w:t>所谓“殿中殿” 是指其建筑格局。当时为保护此铜殿免受日晒雨淋，道士们便在铜殿之外再搭建了一座砖墙外殿。</w:t>
        <w:br/>
        <w:t>有意思的是香客们很喜欢“转运殿”名字中的“转运”二字，同时还身体力行，在砖墙外殿与铜殿之间形成的夹道里钻进去，绕上一圈再钻出来，希望通过绕这一圈便可“转运”。</w:t>
        <w:br/>
        <w:t>望着这一宽窄只有40厘米的夹道，我探头进去，里面漆黑而无亮光。香客们只能侧着身体勉强挤进夹道，从铜殿右侧夹道钻进去，几分钟后再由铜殿左侧夹道里钻出来。</w:t>
        <w:br/>
        <w:t>更有趣的是站在我身旁的道士还不时地喊道：“转过来没有？”紧接着钻进了夹道里的众人便回答：“转过来了！转过来了！”</w:t>
        <w:br/>
        <w:t>我听到这么滑稽地一问一答，忍不住哈哈大笑起来，侧眼一看身旁的道士，他也忍不住在偷偷地笑……。</w:t>
        <w:br/>
        <w:t>还没等我笑声落地，便又听得夹道中有人在惨叫：“哎呀，不要挤啊！我被夹住了……”，话音未落，又听见一女声在喊：“夹住了就夹住了，鬼叫什么？谁让你吃得那么胖……”。</w:t>
        <w:br/>
        <w:t>这下可好，我、道士和旁边的香客们全都忍不住哈哈大笑起来。</w:t>
        <w:br/>
        <w:t>我后来才知道，古铜殿内供奉的是“玄帝圣父母太安皇崖天帝显定极风天帝”，以及侍卫铜像共计九尊，由于这些神像皆是700年前的元代古蕫，可谓无价之宝。</w:t>
        <w:br/>
        <w:t>经过了“转运殿”，便可仰望紫金城和金顶了，但要登上金顶，还要爬上一段“之字形”的陡峭石阶，不曾想到，在石阶之上居然还有一处观景平台。当众人爬山气喘之时，凭空降下这么一处平台，既能喘气休息，又能欣赏四周的美丽风景，真是太幸福了。</w:t>
        <w:br/>
        <w:t>让人更觉有意思的是平台护栏上还锁着无数只锁头，想来这就是那些热恋中青年男女的杰作吧，再想起巴黎塞纳河上的爱情锁桥，栏杆上不也锁着一串串的锁头吗？</w:t>
        <w:br/>
        <w:t>我想，尽管东西方的人种肤色不同，宗教信仰各异，但热爱生活，向往爱情，乞求神灵护佑的心理都是一样的。</w:t>
        <w:br/>
        <w:t>当我们随着登山的人流，埋头爬完几百级的青石阶之后，回头一望，我们已在紫金城的围墙之中了。</w:t>
        <w:br/>
        <w:t>金顶之上便是金殿了，金殿正中，真武大帝塑像披发跣足，安坐于地，正心安理得地接受着香客们的供奉与香火。</w:t>
        <w:br/>
        <w:t>站在金顶之颠，回望周围的群山，细雨霏霏，云雾涌起，隐隐之中可见山峦起伏，青翠如水，分外秀丽。</w:t>
        <w:br/>
        <w:t>要说当年武当山的老道们选址真是不错，若比起三山五岳的雄伟浩瀚，武当山确实算不上什么“高大上”，但比起三山五岳的钟奇灵秀，武当山则无一不缺。怎么形容武当山呢？我脑海中蹦出了“精巧灵珑”几个字。</w:t>
        <w:br/>
        <w:t>武当山的金顶不甚大，比起峨眉山的金顶要小多了。</w:t>
        <w:br/>
        <w:t>眼前的金殿也不壮观，但比起刚才去过的古铜殿，则要大气几分。</w:t>
        <w:br/>
        <w:t>从IPAD上查询史料得知，我国现有十大铜殿，且各有特色。其中武当山之元代古铜殿为青铜浇铸，历史最长。武当山之明代金殿为青铜浇铸后再表面镏金，最为华丽壮观。而北京故宫乾清宫前两座清代金殿则小巧玲珑，最为精美。昆明鸣凤山之清代金殿重达２００多吨，则为中国金殿之最大者。</w:t>
        <w:br/>
        <w:t>说起来十分惭愧，我过去对佛教较为熟悉，而对道教则知之不多。只知道教属中国本土特产，其道教为老子所创，其传统教义为入世之说，其居所为“宫、观、洞”，其修行圣地有“三十六洞天，七十二福地”，诸如此类，不一而足……。</w:t>
        <w:br/>
        <w:t>这次进山，我最大收获是基本认识了道教的神仙系统。</w:t>
        <w:br/>
        <w:t>我发现这个神仙系统的人物关系构成，远比西方耶稣及他手下的十二门徒的人物关系复杂。同时，还发现无论是道教还是佛教，其内部的阶级化分都有相似之处，而且等级森严，凡在局中行走者，皆不能擅越雷池一步，尤如同当代中国之官场。</w:t>
        <w:br/>
        <w:t>比如佛教，金字塔顶上只有一人独裁，无论是过去佛（燃灯佛）、现在佛（如来佛），还是未来佛（弥勒佛），都不过是佛祖释迦牟尼一人之化身而已。佛祖之下有四大菩萨，菩萨之下有八百罗汉。</w:t>
        <w:br/>
        <w:t>而道教则是集体领导，其政治局常委由“三清”担任，即所谓“一气化三清”。三清者分为元始天尊、灵宝天尊，道德天尊。其三清之下有若干真人，而真人之下则有五百灵官。</w:t>
        <w:br/>
        <w:t>在这个道教神仙系统中，三清天尊与五百灵官皆各自有名有姓，分工明确，各司其职。但道教的“真人”一职却很含糊，而且其数量也不甚清楚。</w:t>
        <w:br/>
        <w:t>顺便说一句，在明代以前，道教之中“天师”和“真人”是混淆不清的，后来只因明朝开国皇帝朱元璋一句话：“妄甚! 天岂有师乎?”。这句话的大意是：扯蛋！ 上天还有老师吗？ 结果道教只好把“天师”这个高级职称换成了“真人”这个不伦不类的称呼。</w:t>
        <w:br/>
        <w:t>为什么说“真人”这个称呼不伦不类呢？顾名思义，所谓真人，即修真之人，或者修道练功之人。实际上，在道家弟子的队伍里，修真之人比比皆是。</w:t>
        <w:br/>
        <w:t>我只能说，朱元璋确实是个没文化的职业流氓，他一句话就将上千年来道教呕心沥血所创立的技术职称和从业职务的关系搞乱了，原本道教中只有四大天师，其地位神圣无比，结果自朱元璋之后，道教中各派的掌门都以“真人”自称。一时之间，“真人”封号如同当今大街上悄悄贩卖的山寨文凭一样，遍地皆是，俯身即得，结果造成“真人”封号大幅度贬值，其地位及含金量也就随之江河日下，一日不如一日了。</w:t>
        <w:br/>
        <w:t>所以，现今道教的神仙系统中，其上层和下层的职责是分明的，关系是理顺的，问题出在中层，也就是在“真人”这个层面上，魚龙混杂，良莠不齐，还需要道教中的有识之士，化悲痛为力量，进一步深化改革，拨乱反正。</w:t>
        <w:br/>
        <w:t>武当山古建筑群始建于唐代贞观年间。兴盛于元代，而明代是其发展的鼎盛时期。此时的武当山“紫金城”不但对应于北京大明朝廷的“紫禁城”，而且还鲤鱼跳龙门，一跃变身为明朝的皇室家庙，使其“金殿”堪与“金銮殿”相比美。</w:t>
        <w:br/>
        <w:t>认真端详武当山的古建筑，确实具有典型的道家风格，其宫观大都建筑在悬崖峭壁之上，保存至今的基本上都是明清两代修建，其中以明代建筑居多，差不多都有600多年的历史了。</w:t>
        <w:br/>
        <w:t>望着眼前这一片古老的红墙，郁绿的琉璃瓦，连接着城墙上的古老角楼，一时之间，仿佛历史的长河正从自已身边缓缓流过一样……。</w:t>
        <w:br/>
        <w:t>从金殿出来，我沿长长的石阶而下，不觉己来到“紫金城”的城墙边。</w:t>
        <w:br/>
        <w:t>据说这道城墙也是武当山一绝，即无论从城墙里或是从城墙外看去，城墙都是倾斜的。</w:t>
        <w:br/>
        <w:t>我想要做到这一点其实并不难，如果取一段城墙的横截面来看，其截面必为一个正三角形。这样从城墙里看，城墙是向外倾斜的，而从城墙外看，城墙则是向里倾斜的，换言之，此乃雕虫小技也。</w:t>
        <w:br/>
        <w:t>但古人这样修建“紫金城”的城墙是有其道理的，所获得的最大好处是保证了城墙的坚固与稳定，毕竟现在每一个中学生都知道正三角形最稳定的原理。</w:t>
        <w:br/>
        <w:t>沿着城墙里悠长的神道，我们出了</w:t>
        <w:br/>
        <w:t>南天门</w:t>
        <w:br/>
        <w:t>。</w:t>
        <w:br/>
        <w:t>再回望金顶，我忽然觉得当年的那一拨道士们特别可笑，这伙老道就这么在金顶上修了一道城墙，圈住了一座巴掌般大小的金殿，居然起名为“紫金城”，俨然以此与北京的“紫禁城”中的金銮殿相比，想来真是有点“蚂蚁缘槐夸大国”的意思了。</w:t>
        <w:br/>
        <w:t>出南天门后，沿太和宫下山石阶，我们坐上返回山下的索道轿厢，重新体验了一把从上而下的垂直坠落，此时此刻，如同天神从云端降临人间一般。</w:t>
        <w:br/>
        <w:t>索道凭空掠过一处道观，俯身下望，只见一身着白袍的老外正在道观前的平台上练习太极拳，平台上绘着巨大的太极阴阳魚，这个老外有一副漆黑的长须，太极拳打得一般般，但身着一袭飘逸的白衣，卖相不错，颇有一番飘飘欲仙的味道……。</w:t>
        <w:br/>
        <w:t>返回太子坡，雨已下得大了。</w:t>
        <w:br/>
        <w:t>每人买了一件薄雨衣，乘车经龙泉观、</w:t>
        <w:br/>
        <w:t>逍遥谷</w:t>
        <w:br/>
        <w:t>，来到了紫霄宫。</w:t>
        <w:br/>
        <w:t>紫霄宫坐落在武当山主峰之天柱峰东北方的展旗峰下，周围山峦天然形成一把二龙戏珠的坐椅，紫霄宫则端坐于宝椅之上。可能正是因为有此风水奇观，明朝永乐帝才将此地加封为"紫霄福地"。</w:t>
        <w:br/>
        <w:t>紫霄宫也是大明朝的皇家宫观之一，主殿里供奉的是真武大帝的青年、中年及老年的塑像。</w:t>
        <w:br/>
        <w:t>此外，此处还另有一座龙虎殿，供奉的是道家风水神祗之青龙、白虎的塑像。除此之外，神龛内还供有观音、三霄娘娘、送子娘娘等，俗称为百子堂，是香客们向神仙求儿求女的好地方。</w:t>
        <w:br/>
        <w:t>紫霄宫的朝拜殿，供奉着道家八仙之首的吕洞宾和太极祖师爷张三丰，吕洞宾一身汉唐道家风格的服饰倒也平常，但张三丰却戴了一顶元朝蒙古人的圆毡帽，显得有些不伦不类。</w:t>
        <w:br/>
        <w:t>说起张三丰，且不论他创建了闻名天下的武当派，也不说他发明了如今风靡全世界的太极拳。因为这些英雄事迹无论是虚的还是实的，作为张三丰的骨灰级粉丝兼吹鼓手，金庸老先生己说的或写的够多了。</w:t>
        <w:br/>
        <w:t>许久以来，我只是对张三丰的生辰时间感兴趣。</w:t>
        <w:br/>
        <w:t>我曾查过这位张大侠的史料记载，发现他的生辰寿命居然跨越了南宋、蒙元、大明与满清四个朝代，其长寿指数并不亚于那位自称活了800岁的彭祖老先生，说实话，张大侠的寿命实在是令人叹为观止，不寒而栗。</w:t>
        <w:br/>
        <w:t>所以，我对张三丰的评价是：这是一位为史料证明过的奇人，一位可以秒杀达芬奇和爱因斯坦的奇人，一位可以超时空并玩弄生命于股掌之中的奇人。</w:t>
        <w:br/>
        <w:t>紫霄宫为武当山一大去处，宫殿前面的大平台也是道士与信徒们合练武当剑的教场，不少以武当山道教武术为背景的电影皆取景于此。</w:t>
        <w:br/>
        <w:t>从紫霄宫出来，沿石阶小路登上了乌鸦岭，远方山腰处的南岩宫己隐约可见。</w:t>
        <w:br/>
        <w:t>据说乌鸦岭也是武当山一大奇观，中国民间大多视乌鸦为不祥之物，而在武当山，乌鸦则成为了吉祥物，据说这是因为武当山有“玄武修道、乌鸦唱晓”的神迹传说。可谓天下之大，无奇不有。</w:t>
        <w:br/>
        <w:t>俗话讲，望山跑死马。</w:t>
        <w:br/>
        <w:t>这时，我们上山又下山，南岩宫则可望而不可及。</w:t>
        <w:br/>
        <w:t>此刻，漫天的雨水迎头泼下，山谷里云雾缭绕，尽管买了雨衣，仍然一身湿漉漉地，望着一片雨雾一片山，口里不由喃喃地冒出一句：南朝四百八十寺,多少楼台烟雨中。</w:t>
        <w:br/>
        <w:t>南岩宫终于到了，这里不但是道教真武大神得道飞升之处，同时还是武当山三十六岩中风光最美的一处。</w:t>
        <w:br/>
        <w:t>南岩宫建于一处长长的绝壁之上，千丈绝壁之下则是一片绿草茵茵的漫坡山谷。电影《藏龙卧虎》中的玉娇龙就是从此绝壁上凭空一跃，飞身扑向李慕白掷出宝剑的……。</w:t>
        <w:br/>
        <w:t>这时我才猛然醒悟过来，为什么道家道观和欧洲中世纪古堡一样，总喜欢建在悬崖绝壁之上的原因。</w:t>
        <w:br/>
        <w:t>其实答案很简单，欧洲中世纪古堡建在悬崖之上，是为了居高临下，防御敌人的进攻。而道观建在绝壁之上，则是修真之人为了有朝一日，内功大成之后破碎虚空，飞升成仙……。</w:t>
        <w:br/>
        <w:t>想通了这一点，再举目俯视千丈绝壁之下的幽深山谷，似乎自己的恐高症顿时好了许多。</w:t>
        <w:br/>
        <w:t>是啊！昔日真武大帝羽毛飞升的壮观，我们今天是无缘再见到了，但他身后留在绝壁高悬山崖之上的道观，此时却历历在目，触手可及。</w:t>
        <w:br/>
        <w:t>顺着青石小道侧望过去，只见众多道观皆是沿深涧绝壁而修筑，由于地势狭小，这些道观都显得十分袖珍而玲珑。</w:t>
        <w:br/>
        <w:t>这里最为奇特而惊险的是一处叫“</w:t>
        <w:br/>
        <w:t>龙头香</w:t>
        <w:br/>
        <w:t>”的地方。</w:t>
        <w:br/>
        <w:t>在南岩宫石殿外的绝壁之上，有一只石雕龙头伸出于绝壁之外，龙身后倚石栏，前临千丈深渊，龙头伸出石栏外约3米，龙头宽约30厘米，龙头顶端置有一个香炉，号称 “天下第一香，龙头香”。</w:t>
        <w:br/>
        <w:t>据说这座“龙头香”雕刻于明代永乐年间，距今已有600余年历史了。</w:t>
        <w:br/>
        <w:t>让人更为惊叹的是我们此行的领队陈大教授，居然爬上龙头石栏，置生死于度外，虔诚无比地点燃了一柱“龙头香”……。</w:t>
        <w:br/>
        <w:t>让我说什么好呢？一个人迷信虔诚到了如此玩命的地步，确实也让人为之叹为观止，感概不已。</w:t>
        <w:br/>
        <w:t>出了南岩宫，原路返回乌鸦岭，冒着大雨来到了大巴下客处，不知武当山管理处那伙人那根神经搭错了线，居然规定大巴站分为上车站与下车站两处，而且两处车站相距300米。</w:t>
        <w:br/>
        <w:t>万般无奈，我们只好又追着空无一人的大巴，迎着扑面而来的倾盆大雨，从下车站跑步300米来到上车站，这才坐上了这辆该死的大巴。</w:t>
        <w:br/>
        <w:t>半个小时后，大巴到了武当山大门处，我们终于看到了武当山的进山牌坊，不由长长地嘘了一口气，天可怜见，满天的神佛保佑，我们终于出山了……。</w:t>
        <w:br/>
        <w:t>2017年4月26日，湖北安陆市</w:t>
        <w:br/>
        <w:t>安陆市一中，其升学率远高于该地武术普及率。</w:t>
        <w:br/>
        <w:t>安陆市文化馆一瞥，馆长乃中国水墨漫画奇人。</w:t>
        <w:br/>
        <w:t>2017年4月27日，京山县曹武镇</w:t>
        <w:br/>
        <w:t>此镇乃三国时曹操屯兵练武之处，全镇男女老少皆习武，其中熊门拳独占鳌头。</w:t>
        <w:br/>
        <w:t>2017年4月28日，高铁返回深圳</w:t>
        <w:br/>
        <w:t>小结：武当山之行，应是我们此次湖北调研考察之行的主旋乐曲。</w:t>
        <w:br/>
        <w:t>此后两天，为安陆、京山两地的武术传承人调研之行，自古以来，湖北武术奉武当一派为祖师，既然祖师爷己见过，其余各处则乏善可陈。</w:t>
      </w:r>
    </w:p>
    <w:p>
      <w:r>
        <w:t>评论：</w:t>
        <w:br/>
        <w:t>1.看来楼主是光顾着玩了，照片都没怎么拍？</w:t>
        <w:br/>
        <w:t>2.请问有什么需要特别注意的地方么？我担心自己不了解。</w:t>
      </w:r>
    </w:p>
    <w:p>
      <w:pPr>
        <w:pStyle w:val="Heading2"/>
      </w:pPr>
      <w:r>
        <w:t>29.春游武当山襄阳</w:t>
      </w:r>
    </w:p>
    <w:p>
      <w:r>
        <w:t>https://you.ctrip.com/travels/wudangshan146/3469173.html</w:t>
      </w:r>
    </w:p>
    <w:p>
      <w:r>
        <w:t>来源：携程</w:t>
      </w:r>
    </w:p>
    <w:p>
      <w:r>
        <w:t>发表时间：2017-5-29</w:t>
      </w:r>
    </w:p>
    <w:p>
      <w:r>
        <w:t>天数：5 天</w:t>
      </w:r>
    </w:p>
    <w:p>
      <w:r>
        <w:t>游玩时间：5 月</w:t>
      </w:r>
    </w:p>
    <w:p>
      <w:r>
        <w:t>人均花费：2700 元</w:t>
      </w:r>
    </w:p>
    <w:p>
      <w:r>
        <w:t>和谁：一个人</w:t>
      </w:r>
    </w:p>
    <w:p>
      <w:r>
        <w:t>玩法：</w:t>
      </w:r>
    </w:p>
    <w:p>
      <w:r>
        <w:t>旅游路线：武当山，武汉，南岩宫，太子坡，紫霄宫，襄阳，古隆中，米公祠，磨针井，有间客栈，龙头香，飞升崖，朝天宫，君悦宾馆，如家酒店，黄鹤楼</w:t>
      </w:r>
    </w:p>
    <w:p>
      <w:r>
        <w:t>正文：</w:t>
        <w:br/>
        <w:t>注意事项：</w:t>
        <w:br/>
        <w:t>1. 五月中旬，</w:t>
        <w:br/>
        <w:t>武当山</w:t>
        <w:br/>
        <w:t>早晚温差大，由于海拔不高，可以不用带薄款羽绒服，但是春秋款冲锋衣还是需要备一件的</w:t>
        <w:br/>
        <w:t>2. 武当山山上虫子多，驱蚊水一定一定要备足，建议穿轻薄透气的长袖长裤网布鞋</w:t>
        <w:br/>
        <w:t>3. 太阳镜、遮阳帽、防晒霜，都带全了，只要不是倒霉的碰上雨天，绝对用得上</w:t>
        <w:br/>
        <w:t>4. 夜爬金顶沿路没有路灯，需要自备手电筒，或者手机电筒也能凑活</w:t>
        <w:br/>
        <w:t>行程</w:t>
        <w:br/>
        <w:t>DAY 1</w:t>
        <w:br/>
        <w:t>上海飞武汉</w:t>
        <w:br/>
        <w:t>，</w:t>
        <w:br/>
        <w:t>武汉</w:t>
        <w:br/>
        <w:t>飞十堰，景交上山，入住客栈，游览琅梅祠、</w:t>
        <w:br/>
        <w:t>南岩宫</w:t>
        <w:br/>
        <w:t>DAY 2 半夜出发，夜爬金顶，看日出，游览紫金城、琼台、</w:t>
        <w:br/>
        <w:t>太子坡</w:t>
        <w:br/>
        <w:t>、</w:t>
        <w:br/>
        <w:t>紫霄宫</w:t>
        <w:br/>
        <w:t>DAY 3 武当山博物馆、武当山火车往</w:t>
        <w:br/>
        <w:t>襄阳</w:t>
        <w:br/>
        <w:t>DAY 4</w:t>
        <w:br/>
        <w:t>古隆中</w:t>
        <w:br/>
        <w:t>、</w:t>
        <w:br/>
        <w:t>米公祠</w:t>
        <w:br/>
        <w:t>、古城墙</w:t>
        <w:br/>
        <w:t>DAY 5 半夜出发，襄阳火车往武汉，吃网红早餐，返程</w:t>
        <w:br/>
        <w:t>DAY1</w:t>
        <w:br/>
        <w:t>晚上</w:t>
        <w:br/>
        <w:t>南航</w:t>
        <w:br/>
        <w:t>CZ3544</w:t>
        <w:br/>
        <w:t>22:30 的航班飞武汉，碰上晚点，延误一小时，机场附近找了家酒店混一晚</w:t>
        <w:br/>
        <w:t>次日一早做</w:t>
        <w:br/>
        <w:t>南航</w:t>
        <w:br/>
        <w:t>CZ6607</w:t>
        <w:br/>
        <w:t>8:40 武汉到十堰的直达飞机，飞往十堰机场，票价含税也就170,。</w:t>
        <w:br/>
        <w:t>十堰机场有直达武当山景区的直通大巴，可惜我手气差点，当天改线路大巴司机生病，线路停驶。等了半小时十堰机场往十堰市区的大巴后，咨询机场客服，直接改坐机场出口左手边的机场快捷公交2号线，2站路后，下车马路对面换乘202路公交坐到终点站，一个半小时到达武当山景区。</w:t>
        <w:br/>
        <w:t>公交下车后，傻傻的拖着拉杆箱沿着游客专用道的指示牌前往游客中心，途径正在修缮的太极客栈，爬了不少窄窄的台阶，友情提示后来的朋友，拖箱子直接走马路吧。</w:t>
        <w:br/>
        <w:t>穿越各种纪念品商店后，才来到游客中心，在安检大门外左侧有行李寄存处，10元/件/天，有监控，把大件拉杆箱直接寄存了。然后景交上山，山下大门统一景交到太子坡下车，然后按需求换乘到达南岩（亦即乌鸦岭） 、琼台（索道下站）的景交，途径</w:t>
        <w:br/>
        <w:t>磨针井</w:t>
        <w:br/>
        <w:t>，但是基本都不停车的。</w:t>
        <w:br/>
        <w:t>吃货这次订了南岩附近七星树斗姆阁的</w:t>
        <w:br/>
        <w:t>有间客栈</w:t>
        <w:br/>
        <w:t>，重点是这家客栈伙食很好，客专装修也很精致，房间面积不大，热水充足。住了二晚三餐都在店里解决。就是地理位置的关系，距离南岩停车场需要约20分钟的步行，不方便携带大件行李，所以收拾了下，直接背个双肩包上山。</w:t>
        <w:br/>
        <w:t>大约下午13:30左右到点，先来了碗野菜鸡蛋面，到房间简单冲个凉，补个短觉。</w:t>
        <w:br/>
        <w:t>15:45，身上喷足驱蚊水，慢慢晃悠到琅梅祠、南岩宫去完了一圈，修缮力度上不算太强，历史感沉重，尤其太乙宫的木质道君像很多，</w:t>
        <w:br/>
        <w:t>龙头香</w:t>
        <w:br/>
        <w:t>在太乙外侧，在台阶上看会比较清楚，上香得跑到太乙宫内，下午的光线照射下，很漂亮啊。</w:t>
        <w:br/>
        <w:t>接着看到景区指示牌，可以不走回头路的从</w:t>
        <w:br/>
        <w:t>飞升崖</w:t>
        <w:br/>
        <w:t>、鸿钧洞、前往琅梅祠、七星树，看看图上距离不算很远，于是傻白甜的就一路走下去了。走了足足一个小时，这还不是关键！！武当山植被丰富，副产品是虫子特别特别特别多，超级多，飞升崖那一段也不是主要路段，不会有人定时喷药驱虫，于是一路走一路赶虫，腿没怎么累，挥手帕搞得手腕酸的要命T-T</w:t>
        <w:br/>
        <w:t>回到客栈叫了半只土鸡，老板娘给配了菌菇山药炖，量好大，味道好鲜，再调了一盘凉拌灰灰菜，没敢叫主食，拼死拼活也吃掉三分之二，只能拜托好心的老板娘帮我把剩下的鸡汤存冰箱。然后洗刷洗刷早早躺平。</w:t>
        <w:br/>
        <w:t>DAY 2</w:t>
        <w:br/>
        <w:t>七星树位于南岩往武当山金顶的必经之路上，南岩宫停车场出口出来后，有个岔路，向上是往南岩宫方向，向下才是往金顶方向。住在七星树半夜出发看日出，会比住南岩少走半小时的路，因为 晚间，琅梅祠会关闭无法通行，需要往旁边小路稍稍绕一下。</w:t>
        <w:br/>
        <w:t>晚上二点醒来墨迹墨迹，塞点饼干，三点出发前往金顶，武当山不提倡夜爬，所以沿路都没有路灯，好在路途不险峻，基本没岔路，都是比较宽阔的台阶，打着手机电筒，安全上问题不大，到</w:t>
        <w:br/>
        <w:t>朝天宫</w:t>
        <w:br/>
        <w:t>之前沿途还有好几个厕所，虽然黑灯瞎火的，但应该也没关着。</w:t>
        <w:br/>
        <w:t>3:05到达四座塔</w:t>
        <w:br/>
        <w:t>3:25到达黄龙亭</w:t>
        <w:br/>
        <w:t>3:46到达朝天宫，这里有岔道，左侧是清伸道，右侧是明神道，当时不知道，手机地图上没啥指路的，于是瞎选了一条清神道</w:t>
        <w:br/>
        <w:t>4:17 到分金岭，这里会有一二家整晚开着的农家小卖部可以补充水和泡面</w:t>
        <w:br/>
        <w:t>5:05 到达金顶贵宾楼，这里向上一点点有个小观景台，此时天色初开</w:t>
        <w:br/>
        <w:t>再挣扎着往上方爬五分钟左右，到达日出观景最佳的大观景台，同时也是紫金城的入口。</w:t>
        <w:br/>
        <w:t>一路攀爬途中，体力渣被N多波人超车，暗戳戳的环境下，还损失遮阳帽一顶，估计半路解水壶扣子喝水的时候弄掉的。</w:t>
        <w:br/>
        <w:t>到观景台时，最佳观景位置已经被各路好汉的三脚架摆满，只能退而求其次，看看别人手上的单反。。。再瞄瞄自己手上的手机。。。。呵呵</w:t>
        <w:br/>
        <w:t>一切的劳累在日出前都是值得的。5:30后日出迹象逐渐明显，惊艳了整个观景台。</w:t>
        <w:br/>
        <w:t>看完日出，向观景台小卖部打听了下，基本上紫金城景区早上6:30左右就会开放，看看时间还早，干脆来了晚10元的泡面。热腾腾的的下去，疲劳消散很多。</w:t>
        <w:br/>
        <w:t>紫金城依山而建，规模不算太大，在初升的太阳映照下，金光灿烂，基本上一个小时的游览绰绰有余。</w:t>
        <w:br/>
        <w:t>逛完直奔索道，玩手机玩平板耗时间到8:15，坐索道下至琼台，出口是纪念品商店，曲折蜿蜒，穿越的时间比索道运行时间还长！！</w:t>
        <w:br/>
        <w:t>索道商店出去一点点就是琼台中观，正碰上道长们在做早课还是法事来着，全现场版古乐器演奏，琴，笛，萧，木鱼等等眼熟的叫不出名字的，伴随道长们的唱和，非常好听，可惜没多久就结束了，中观门口的小广场上，还有练武的小学员们在练基本功。个人感觉比起小道士们，少林那些么么哒的小和尚更可爱一些。</w:t>
        <w:br/>
        <w:t>琼台停车场景交去太子坡，此时旅游团啥的已经上山，没有那么清净了，九曲黄河墙那边想拍张照都是一堆背景帝。草草游览了下，就景交直奔紫霄宫去。</w:t>
        <w:br/>
        <w:t>紫霄宫据说有养生基地，还兼武术学习，看见好几位外国大叔，留着长发，手提太极剑，一身汗津津的估计早课完毕回紫霄宫边建筑内。</w:t>
        <w:br/>
        <w:t>紫霄宫内有不少鸽子，建筑属于山上保养得力，新近修缮的，墙壁塑像色彩都比较艳丽。据说11:30宫内提供素斋，向游客开放，收费不太清楚，等车时听一位阿姨说，素斋属于自助餐形式，菜色不少，味道也可以的，在不浪费的前提下，随便吃，但是吃完要自己洗碗筷。俺吃东西比较矫情就不都热闹了，只在宫门外吃了碗神仙粉，号称是树叶染色的凉粉，超级难吃。于是逛完紫霄宫就直接回客栈了。</w:t>
        <w:br/>
        <w:t>请客栈老板娘把昨天吃剩的鸡汤给下了面，再炒一个竹笋腊肉，美美吃了一顿，洗个澡，一觉睡到七点多</w:t>
        <w:br/>
        <w:t>晚上就着星空，凉风，一条红烧剑河鱼+清炒花露菜+雪花啤，整个人都舒坦了。</w:t>
        <w:br/>
        <w:t>DAY3</w:t>
        <w:br/>
        <w:t>睡到自然醒，下楼吃碗肉丝面（顺便把半碗肉丝贡献给了客栈隔壁家的狗狗），十点退房下山，取了行李打车前往武当山博物馆。距离景区倒是不远，打车七块钱就到，景区大门口202、203路坐到</w:t>
        <w:br/>
        <w:t>君悦宾馆</w:t>
        <w:br/>
        <w:t>站下步行五分钟也OK的。</w:t>
        <w:br/>
        <w:t>博物馆没什么人，但是保安大叔安检还是十分严格，水杯饮品一律不准带入，只能和大件行李一起存在前台。馆藏精品不少，人流不大所以很合适细细游览，由于展厅不多，一个半小时足够了，算混时间，手机买了16:20</w:t>
        <w:br/>
        <w:t>武当山站</w:t>
        <w:br/>
        <w:t>到襄阳的火车票，直接走到公交车站203路，40分钟左右，到达非常朴素的</w:t>
        <w:br/>
        <w:t>武当山火车站</w:t>
        <w:br/>
        <w:t>，站外找了家干净的饭店混了顿不知道该算午饭还是下午茶的蛋炒饭。</w:t>
        <w:br/>
        <w:t>18:06非常顺利的到达襄阳，并入住火车站正对面的</w:t>
        <w:br/>
        <w:t>如家酒店</w:t>
        <w:br/>
        <w:t>。</w:t>
        <w:br/>
        <w:t>DAY4</w:t>
        <w:br/>
        <w:t>一早出门酒店旁天桥下512路公交，襄樊一桥头站下，向前步行五分钟，就是襄阳最出门的苍蝇馆子，一桥头刘记牛羊肉面。招牌的牛肉牛杂双拼+一晚米酒（度数不高，不空腹喝就没事），看着一大碗面，其实是面条混着豆芽菜一起下锅的，面量不大，女生一碗也能妥妥搞定。</w:t>
        <w:br/>
        <w:t>吃完返回之前的公交站点，还是512路做到终点站就是古隆中景区，景区绿化不错，文物景点不多，人造景观居多，武当山爬够了，也没往山顶爬，于是基本二三小时逛完，512路换乘4路公交参观米公祠，米公祠门外在施工，很吵，所以参观人数也非常少，参观完毕米公祠门外正对面的千福码头坐2元钱的摆渡船直达襄阳古城墙，这个景点基本已经成为商业一条街，由于时间的关系，襄阳博物馆也没来得及参观，在满街的炸鸡鱿鱼猪蹄花甲中，调了个冷门铺面的公安烧饼，味道比较惊艳，薄，脆，香，料足</w:t>
        <w:br/>
        <w:t>慢慢晃到十字街公交会</w:t>
        <w:br/>
        <w:t>襄阳火车站</w:t>
        <w:br/>
        <w:t>，然后沿手机导航，步行到幸福路上吃幸福路牛肉面，这家的名气很大，如同上海的吴江路生煎一样被全城COPY，个人感觉还是早上的一桥头比较顺口。</w:t>
        <w:br/>
        <w:t>DAY5</w:t>
        <w:br/>
        <w:t>一早3:49</w:t>
        <w:br/>
        <w:t>襄阳站</w:t>
        <w:br/>
        <w:t>到</w:t>
        <w:br/>
        <w:t>武昌站</w:t>
        <w:br/>
        <w:t>的火车，凑活着补个觉，7:40左右到达，先寄存了行李，坐公交车去粮道街品尝武汉最早期的一批网红店，赵师傅天天红油热干面。比较崩溃的是，武昌站附近都在修路，各种堵车，到了店里各种派对，一副油饼包烧麦排了一个多小时，热干面倒是很快排到，味道么，热干面中规中矩，油饼很香，烧麦肉汁太多很油腻，黑胡椒也放了不少，不太吃得惯。等搞定这一顿，虽然</w:t>
        <w:br/>
        <w:t>黄鹤楼</w:t>
        <w:br/>
        <w:t>就在不远处，也只能放弃了。</w:t>
        <w:br/>
        <w:t>返回武昌站取了行李，机智的放弃机场大巴，地铁一个半小时在12:00到达</w:t>
        <w:br/>
        <w:t>天河机场</w:t>
        <w:br/>
        <w:t>，14:10</w:t>
        <w:br/>
        <w:t>南航</w:t>
        <w:br/>
        <w:t>CZ3579</w:t>
        <w:br/>
        <w:t>返回上海</w:t>
      </w:r>
    </w:p>
    <w:p>
      <w:r>
        <w:t>评论：</w:t>
        <w:br/>
        <w:t>1.我想知道住宿费用啊</w:t>
        <w:br/>
        <w:t>2.lz你觉得最适合哪个时候去这里啊？</w:t>
        <w:br/>
        <w:t>3.好文章就是要给大家分享美图好心情，也可以给后来者一些经验。谢谢分享！</w:t>
        <w:br/>
        <w:t>4.好，非常实用，感谢楼主！想知道领着3岁的孩子，住在哪儿比较好呢？</w:t>
      </w:r>
    </w:p>
    <w:p>
      <w:pPr>
        <w:pStyle w:val="Heading2"/>
      </w:pPr>
      <w:r>
        <w:t>30.襄阳旅游</w:t>
      </w:r>
    </w:p>
    <w:p>
      <w:r>
        <w:t>https://you.ctrip.com/travels/xiangyang414/3469485.html</w:t>
      </w:r>
    </w:p>
    <w:p>
      <w:r>
        <w:t>来源：携程</w:t>
      </w:r>
    </w:p>
    <w:p>
      <w:r>
        <w:t>发表时间：2017-5-31</w:t>
      </w:r>
    </w:p>
    <w:p>
      <w:r>
        <w:t>天数：2 天</w:t>
      </w:r>
    </w:p>
    <w:p>
      <w:r>
        <w:t>游玩时间：5 月</w:t>
      </w:r>
    </w:p>
    <w:p>
      <w:r>
        <w:t>人均花费：820 元</w:t>
      </w:r>
    </w:p>
    <w:p>
      <w:r>
        <w:t>和谁：夫妻</w:t>
      </w:r>
    </w:p>
    <w:p>
      <w:r>
        <w:t>玩法：</w:t>
      </w:r>
    </w:p>
    <w:p>
      <w:r>
        <w:t>旅游路线：襄阳，襄阳城</w:t>
      </w:r>
    </w:p>
    <w:p>
      <w:r>
        <w:t>正文：</w:t>
        <w:br/>
        <w:t>前几日有幸去过一次</w:t>
        <w:br/>
        <w:t>襄阳</w:t>
        <w:br/>
        <w:t>，并在那里逗留了一天。</w:t>
        <w:br/>
        <w:t>襄阳城</w:t>
        <w:br/>
        <w:t>的故事，想必大家都听过一些，金庸先生说得最多，也最动人，他怎么描述这座城，我便怎么去相信。金庸先生是不会说谎的，他说襄阳的城楼高，那必定是高不可攀，他说襄阳的风光美，那必定是美不胜收，何况金庸先生说过襄阳城里住着黄蓉，我若不信他，那我的黄蓉就没了。</w:t>
        <w:br/>
        <w:t>于是和大多数人一样，古城，英雄，美人，兵临城下，是我对襄阳的所有印象。</w:t>
        <w:br/>
        <w:t>那是我打湖南去成都，整个湖南都在下雨，天气预报说还会持续一个星期，在湖南转车会是件麻烦事，我就改买了去襄阳的车票。</w:t>
        <w:br/>
        <w:t>踏上火车的时候，天还没亮，车厢里没几个人，上下车的人脚步很轻，并没有把他们惊醒。走了三个小时左右，隐隐约约开始看得见太阳。太美了，真的是太阳，要知道，我已经在阴森森的天气里熬了几个世纪。又走了个把小时，天就完全放亮了，太阳一丝不挂地露在空中，男男女女手忙脚乱地脱掉外套。这时候火车已经进入了襄阳的辖区，稻田深深浅浅的绿汇成一片，一直浸到远处的山脚下，和湖水一样平静，我乘坐的火车浩浩荡荡地从中间划过，铁轨旁的稻穗顺势靠下去，一层压着一层荡起好多波纹。打开车窗，新鲜的风扑到脸上，带着谷壳上那薄薄细灰散发的独特的香，这应该就是襄阳的味道，我已经迫不及待想要见下车了，非常迫不及待。</w:t>
        <w:br/>
        <w:t>想象中进襄阳城的地方应该是重兵把守，我唯恐去晚了，城门早已关闭。车站上面有“襄阳”两个金黄的大字，“襄”字没有光泽，脏兮兮的，“阳”字却是又新又亮，这大概是改名的后遗症，几年之内是根治不了的。不过我很快发现“襄”字代言的才是眼前的襄阳：房子简陋，街道两旁破旧的招牌，横七竖八地随便挂着，街上的人懒洋洋的，横过马路时慢吞吞地挪着，被挡住的小车不耐烦地按着喇叭。人行道上塞满了自行车，行人都从墙边侧身过去。百货大楼门口的保安瘫在椅子上，看不到有几个人出入，自行车那边的地摊却热闹得不得了，坐在高椅子上的中年妇女对着人群循环吆喝。这是上午九点，在襄阳。</w:t>
        <w:br/>
        <w:t>我特别爱吃。每到一个新地方，习惯先找个地方吃碗面，但凡面食做得好，美食阵容大抵就很强大，就有吃头。今儿个到了襄阳，自然还是老规矩。</w:t>
        <w:br/>
        <w:t>热情的老板把面端上来时，我以为是碗豆芽菜，形状卷曲，粗糙的辣椒壳飘满了从圆心到碗壁的所有地带，把面汤死死压在下面，有些面条倔强地从面汤里架起来，像拱桥一样挺着，面汤上莹的油花和三四节葱头。碗边摸着不烫，夹一束面放在嘴边，隐隐透着一丝凉意，像是没煮够火候。咬上一口，有细细的汁水从面里溅出来，总算吃到一点热气，面一入喉，热气就散了，但舌苔上清晰地遗留着一点点苦涩，分明就是面汤的味道。我大胆猜想，这碗面压根就是泡熟的，经面汤一冷却，表皮的温度马上降了下去，这时面心还是热的，外冷内热，就让面心把汤汁给吸了进去。不知是不是襄阳百姓想把面做成南京灌汤包的味道，因此想出这个昏招，只是做工太不讲究了，所以腾出的那股热气，不仅不能取悦食客，还有些弄巧成拙。</w:t>
      </w:r>
    </w:p>
    <w:p>
      <w:r>
        <w:t>评论：</w:t>
        <w:br/>
        <w:t>1.看到你这篇游记，我都想照着它走一遍了！</w:t>
        <w:br/>
        <w:t>2.美文！话说写这样一篇游记要花费公子多少精力呀？</w:t>
        <w:br/>
        <w:t>3.楼主是一个人去的吗？要是照片可以多发几张就好了哟。</w:t>
        <w:br/>
        <w:t>4.楼主加油～写游记挺辛苦的吧~不过也是比较有成就感的。</w:t>
        <w:br/>
        <w:t>5.我想细细的了解这个地方的美丽，可以多放些好看的照片吗？楼主</w:t>
      </w:r>
    </w:p>
    <w:p>
      <w:pPr>
        <w:pStyle w:val="Heading2"/>
      </w:pPr>
      <w:r>
        <w:t>31.德阳 · 从文庙到庞统祠，行走在文化里。</w:t>
      </w:r>
    </w:p>
    <w:p>
      <w:r>
        <w:t>https://you.ctrip.com/travels/deyang462/3481256.html</w:t>
      </w:r>
    </w:p>
    <w:p>
      <w:r>
        <w:t>来源：携程</w:t>
      </w:r>
    </w:p>
    <w:p>
      <w:r>
        <w:t>发表时间：2017-6-9</w:t>
      </w:r>
    </w:p>
    <w:p>
      <w:r>
        <w:t>天数：1 天</w:t>
      </w:r>
    </w:p>
    <w:p>
      <w:r>
        <w:t>游玩时间：2 月</w:t>
      </w:r>
    </w:p>
    <w:p>
      <w:r>
        <w:t>人均花费：500 元</w:t>
      </w:r>
    </w:p>
    <w:p>
      <w:r>
        <w:t>和谁：和朋友</w:t>
      </w:r>
    </w:p>
    <w:p>
      <w:r>
        <w:t>玩法：</w:t>
      </w:r>
    </w:p>
    <w:p>
      <w:r>
        <w:t>旅游路线：德阳文庙，庞统祠，广汉，德阳</w:t>
      </w:r>
    </w:p>
    <w:p>
      <w:r>
        <w:t>正文：</w:t>
        <w:br/>
        <w:t>第一站：</w:t>
        <w:br/>
        <w:t>德阳文庙</w:t>
        <w:br/>
        <w:t>：孔儒文化地</w:t>
        <w:br/>
        <w:t>德阳文庙，始建于南宋，后存建筑为清代道光年间的格局，仅次于山东曲阜、北京的文庙。。</w:t>
        <w:br/>
        <w:t>不要门票，差不多半个小时的游览时间。</w:t>
        <w:br/>
        <w:t>德阳文庙是中国西部地区保存完整、规模宏大、具有浓郁地方特色的文庙，素有“德阳文庙甲西川”之称。</w:t>
        <w:br/>
        <w:t>sukiu个人平台：http://www.tdeyang.com/</w:t>
        <w:br/>
        <w:t>sukiu个人公众平台：lydeyang</w:t>
        <w:br/>
        <w:t>2001年6月被国务院公布为全国重点文物保护单位</w:t>
        <w:br/>
        <w:t>棂星门。此棂星门为所有文庙中最精致华美的，比曲阜的棂星门更高大。</w:t>
        <w:br/>
        <w:t>顶部的避火珠跟盘龙云纹。</w:t>
        <w:br/>
        <w:t>泮池及上部桥梁</w:t>
        <w:br/>
        <w:t>双层的阁楼大殿坐落在双层的台阶上，面阔五间，周围有回廊一圈，铺黄色琉璃瓦。整体建筑庄严肃穆，精巧华美。殿内供奉至圣先师孔子神像。</w:t>
        <w:br/>
        <w:t>启圣殿为单层，面阔五间，并无回廊，上辅绿色琉璃瓦，顶部雕饰依然华美精致。</w:t>
        <w:br/>
        <w:t>第二站：白马关三国蜀汉文化旅游区</w:t>
        <w:br/>
        <w:t>景点：</w:t>
        <w:br/>
        <w:t>庞统祠</w:t>
        <w:br/>
        <w:t>、金牛古道</w:t>
        <w:br/>
        <w:t>门票50元，预计游览时间1个小时。</w:t>
        <w:br/>
        <w:t>庞统，字士元，道号凤雏，襄阳 ( 今湖北襄阳市 ) 人。生于东汉灵帝光和元年 (178) 。在当时，庞统与诸葛亮齐名，社会上流传着 “ 卧龙、凤雏，得一人可安天下 ” 的口碑。建安十八年 (214) 夏，庞统随刘备进攻雒县（今</w:t>
        <w:br/>
        <w:t>广汉</w:t>
        <w:br/>
        <w:t>市），庞统身先士卒，率众攻城，被守城的兵将用箭射死，时年三十六岁。刘备非常痛惜，将庞统厚葬于此。</w:t>
        <w:br/>
        <w:t>庞统祠，2006年成为全国重点文物保护单位。</w:t>
        <w:br/>
        <w:t>这段古道，此起彼伏，时而上坡，时而下坡，蜀道之难，可以预见。走到中途时，一阵风吹来，不禁让人觉得有些凄凉。从这段道路走下去，约一公里处，到了传说中的“落凤坡”，此处有庞统的“血坟”，不过我能看见的也只有一个碑的存在了。</w:t>
        <w:br/>
        <w:t>庞统祠墓是安葬和纪念三国时代刘备的军师庞统的地方，位于</w:t>
        <w:br/>
        <w:t>德阳</w:t>
        <w:br/>
        <w:t>市罗江县鹿头山白马关，东距县城 5 公里。庞统，字士元，道号凤雏，襄阳 ( 今湖北襄阳市 ) 人。生于东汉灵帝光和元年 (178) 。在当时，庞统与诸葛亮齐名，社会上流传着 " 卧龙、凤雏，得一人可安天下 " 的口碑。建安十八年 (214) 夏，庞统随刘备进攻雒县(今广汉市)，庞统身先士卒，率众攻城，被守城的兵将用箭射死，时年三十六岁。刘备非常痛惜，将庞统厚葬于此。2006年，庞统祠墓成为全国重点文物保护单位。</w:t>
        <w:br/>
        <w:t>一个神通智慧的英雄，却要面临一个失败的悲剧事实，或许只有宿命论对于读者才是一种最好的解释吧，至少在那个时代是如此的。</w:t>
      </w:r>
    </w:p>
    <w:p>
      <w:r>
        <w:t>评论：</w:t>
        <w:br/>
        <w:t>1.等不忙了一定要去一次，认真学习一下先。</w:t>
        <w:br/>
        <w:t>2.写游记挺辛苦的吧~不过也是比较有成就感的。</w:t>
        <w:br/>
        <w:t>3.我大姑他们年初去过，工作有事我就错过了没去，很遗憾呢。</w:t>
        <w:br/>
        <w:t>4.好像很high的样子呀，打算也看看攻略准备起来了。</w:t>
        <w:br/>
        <w:t>5.支持一下~!下次楼主你也要支持我哦~</w:t>
      </w:r>
    </w:p>
    <w:p>
      <w:pPr>
        <w:pStyle w:val="Heading2"/>
      </w:pPr>
      <w:r>
        <w:t>32.鄂游记</w:t>
      </w:r>
    </w:p>
    <w:p>
      <w:r>
        <w:t>https://you.ctrip.com/travels/yichang313/2285494.html</w:t>
      </w:r>
    </w:p>
    <w:p>
      <w:r>
        <w:t>来源：携程</w:t>
      </w:r>
    </w:p>
    <w:p>
      <w:r>
        <w:t>发表时间：2017-6-9</w:t>
      </w:r>
    </w:p>
    <w:p>
      <w:r>
        <w:t>天数：</w:t>
      </w:r>
    </w:p>
    <w:p>
      <w:r>
        <w:t>游玩时间：</w:t>
      </w:r>
    </w:p>
    <w:p>
      <w:r>
        <w:t>人均花费：</w:t>
      </w:r>
    </w:p>
    <w:p>
      <w:r>
        <w:t>和谁：</w:t>
      </w:r>
    </w:p>
    <w:p>
      <w:r>
        <w:t>玩法：</w:t>
      </w:r>
    </w:p>
    <w:p>
      <w:r>
        <w:t>旅游路线：</w:t>
      </w:r>
    </w:p>
    <w:p>
      <w:r>
        <w:t>正文：</w:t>
        <w:br/>
        <w:br/>
        <w:t>显示全部8天</w:t>
        <w:br/>
        <w:br/>
        <w:t>收起</w:t>
        <w:br/>
        <w:br/>
        <w:t>本次旅行，是以这样的情形开始的……</w:t>
        <w:br/>
        <w:t>上海－汉口</w:t>
        <w:br/>
        <w:t>襄阳，2010年由襄樊改名而来，长江最大支流汉江穿城而过，原来分属襄阳、樊城，是湖北第二大城市。刘备“三顾茅庐”请诸葛发生在这里，就是金庸小说中郭靖大战蒙古军队的那个襄阳。</w:t>
        <w:br/>
        <w:t>金庸小说通常有正史的影子，历史上宋军和蒙古人在此投入兵力共计80万人，没有小说中的精彩绝伦，却远比那艰苦卓绝。公元1273年，宋军因断粮投降，而后六年“崖山之战”陆秀夫背着小皇帝跳海，十万军民跳海殉国，这是汉人的灭族之战，华夏文明从此被奴役，史家称“崖山之后无中国”。</w:t>
        <w:br/>
        <w:t>从这一点说，这里是中华民族的伤心地……</w:t>
        <w:br/>
        <w:t>汉江大桥。</w:t>
        <w:br/>
        <w:br/>
        <w:t>襄阳古城墙</w:t>
        <w:br/>
        <w:t>襄阳古城墙</w:t>
        <w:br/>
        <w:br/>
        <w:t>襄阳古城墙</w:t>
        <w:br/>
        <w:t>护城河据说全国最宽，可是最终没能阻挡蒙古人的铁骑。</w:t>
        <w:br/>
        <w:br/>
        <w:t>襄阳古城墙</w:t>
        <w:br/>
        <w:t>杨过的大雕曾在这里飞过吧。</w:t>
        <w:br/>
        <w:br/>
        <w:t>襄阳古城墙</w:t>
        <w:br/>
        <w:t>这个小码头名曰“檀溪”，很美的名字。</w:t>
        <w:br/>
        <w:br/>
        <w:t>襄阳古城墙</w:t>
        <w:br/>
        <w:t>春花夜赏。</w:t>
        <w:br/>
        <w:br/>
        <w:t>襄阳古城墙</w:t>
        <w:br/>
        <w:br/>
        <w:t>襄阳古城墙</w:t>
        <w:br/>
        <w:t>亮躬耕陇亩，好为《梁父吟》。身长八尺，每自比于管仲、乐毅，时人莫之许也。——《隆中对》</w:t>
        <w:br/>
        <w:t>臣本布衣，躬耕于南阳，苟全性命于乱世，不求闻达于诸侯。先帝不以臣卑鄙，猥自枉屈，三顾臣于草庐之中，咨臣以当世之事，由是感激，遂许先帝以驱驰。——《出师表》</w:t>
        <w:br/>
        <w:t>上面两篇上学时要背诵的。</w:t>
        <w:br/>
        <w:t>河南南阳卧龙岗也号称诸葛亮躬耕地，襄阳古属南阳郡，近年作为争夺旅游资源双方争执不休，我在南阳时河南人民为此愤愤不平。从蒋介石捐资修缮此地来看，近代应该是认可此处为正宗吧，这是我的猜测。</w:t>
        <w:br/>
        <w:t>诸葛亮名头太大，家喻户晓，无须赘述。</w:t>
        <w:br/>
        <w:br/>
        <w:t>古隆中</w:t>
        <w:br/>
        <w:t>相传诸葛亮躬耕时打的井。大凡此类，通常不可考，后人杜撰成分居多。</w:t>
        <w:br/>
        <w:br/>
        <w:t>古隆中</w:t>
        <w:br/>
        <w:t>蒋总统拨款修缮。</w:t>
        <w:br/>
        <w:br/>
        <w:t>古隆中</w:t>
        <w:br/>
        <w:t>诸葛祠</w:t>
        <w:br/>
        <w:br/>
        <w:t>古隆中</w:t>
        <w:br/>
        <w:t>三顾茅庐处</w:t>
        <w:br/>
        <w:br/>
        <w:t>古隆中</w:t>
        <w:br/>
        <w:t>三顾堂中绿萼梅</w:t>
        <w:br/>
        <w:br/>
        <w:t>古隆中</w:t>
        <w:br/>
        <w:t>武当山，道教圣地，位于湖北省西北部的十堰市丹江口市境内， 属大巴山东段。武当山又名太和山、谢罗山、参上山、仙室山，古有“太岳”、“玄岳”、“大岳”之称。</w:t>
        <w:br/>
        <w:t>武当山是联合国公布的世界文化遗产地之一，是中国国家重点风景名胜区、国家AAAAA级风景区。武当山也是道教名山和武当武术的发源地，被称为“亘古无双胜境，天下第一仙山”。</w:t>
        <w:br/>
        <w:t>武当为道教四大名山，供奉的北方之神真武大帝，亦是水神。</w:t>
        <w:br/>
        <w:t>武当山山上众多的道教古建筑始建于唐，宋、元两代继续扩展。明代是武当山建筑的鼎盛时期。明永乐年间，“北修故宫，南建武当”。明成祖大修武当山，耗资数以百万计，日役军民工匠30万人，历时14年，建成9宫8观等33座建筑群。——1994年被列为世界遗产名录。</w:t>
        <w:br/>
        <w:t>相传最初有太子于此修道，今曰復真宫。</w:t>
        <w:br/>
        <w:br/>
        <w:t>太子坡</w:t>
        <w:br/>
        <w:t>今日正月初九。正月初九俗称天公生，汉族传统农历节日之一，是天界最高神祇玉皇大帝的诞辰。这样重要的道家节日，并不见道观中有众多信徒，可见与佛教相比，信众少许多。</w:t>
        <w:br/>
        <w:br/>
        <w:t>太子坡</w:t>
        <w:br/>
        <w:t>通常讲：道教修今生，佛教修来世。道教的诉求都很实际也很世俗，其实在当下中国应该更多信众才是，如此冷落不应该啊？！</w:t>
        <w:br/>
        <w:br/>
        <w:t>太子坡</w:t>
        <w:br/>
        <w:br/>
        <w:t>太子坡</w:t>
        <w:br/>
        <w:br/>
        <w:t>太子坡</w:t>
        <w:br/>
        <w:t>一柱十二梁位于复真观五云楼内。12米高的金丝楠木主体立柱在最上层又托架起十二根梁，被誉为中国古建筑的奇迹。</w:t>
        <w:br/>
        <w:br/>
        <w:t>太子坡</w:t>
        <w:br/>
        <w:t>古银杏</w:t>
        <w:br/>
        <w:br/>
        <w:t>太子坡</w:t>
        <w:br/>
        <w:t>山中七日 世上前年</w:t>
        <w:br/>
        <w:br/>
        <w:t>太子坡</w:t>
        <w:br/>
        <w:t>网上查询，据说这是米芾的字。书法我不很懂，不过确实没看出好来。</w:t>
        <w:br/>
        <w:br/>
        <w:t>武当山金殿</w:t>
        <w:br/>
        <w:t>雾凇，俗称树挂，是在严寒季节里，空气中过于饱和的水气遇冷凝华而成，是非常难得的自然奇观。                                                          武当山金殿偶遇雾凇，难能可贵，美轮美奂。——合当有此机缘啊！</w:t>
        <w:br/>
        <w:br/>
        <w:t>武当山金殿</w:t>
        <w:br/>
        <w:br/>
        <w:t>武当山金殿</w:t>
        <w:br/>
        <w:t>王灵官壁画，已有残缺。</w:t>
        <w:br/>
        <w:br/>
        <w:t>武当山金殿</w:t>
        <w:br/>
        <w:t>金殿是武当山最著名的道教建筑，是武当山的象征，也是武当道教在皇室扶持下走向鼎盛高峰的标志。</w:t>
        <w:br/>
        <w:t>金殿是分件铸造，榫铆拼焊，连接精密，浑然一体，毫无铸凿之痕，虽经历五百余年风霜雪雨和雷电的侵袭，至今仍金碧辉煌，绚丽如初，堪称中国古代建筑和铸造工艺中的一颗明珠。它也是全国最早的一级文物。</w:t>
        <w:br/>
        <w:br/>
        <w:t>武当山金殿</w:t>
        <w:br/>
        <w:br/>
        <w:t>武当山金殿</w:t>
        <w:br/>
        <w:br/>
        <w:t>武当山金殿</w:t>
        <w:br/>
        <w:br/>
        <w:t>武当山金殿</w:t>
        <w:br/>
        <w:br/>
        <w:t>武当山金殿</w:t>
        <w:br/>
        <w:br/>
        <w:t>武当山金殿</w:t>
        <w:br/>
        <w:t>武当山的风景，春秋来的话，必是极好的。</w:t>
        <w:br/>
        <w:t>武当山到房县一路是山，高速公路已部分通车，这样的工程难度不小。明日去往神农架，选择此地夜宿。</w:t>
        <w:br/>
        <w:br/>
        <w:t>房县</w:t>
        <w:br/>
        <w:t>今天游览神农架，从房县过去还有一段路。</w:t>
        <w:br/>
        <w:t>1970年5月，国务院批准将房县、兴山、巴东的24个公社和2个药材场、1个农场划为神农架林区的行政区划，是中国唯一以“林区”命名的省辖行政区。</w:t>
        <w:br/>
        <w:t>它是国家级自然保护区，小时候听到过许多神农架野人的传说。</w:t>
        <w:br/>
        <w:t>这是一个气候多变的季节。</w:t>
        <w:br/>
        <w:t>随着海拔上升，道路开始结冰。安全是旅行的第一要素，经过统一思想，改变计划，前往宜昌。</w:t>
        <w:br/>
        <w:t>奔袭500公里，至宜昌。</w:t>
        <w:br/>
        <w:t>三峡是一个庞大的工程，耗费了天量资金，但对于它的利弊，至今争论不休。当年全国人大投票时，三分之一的代表投了反对票或弃权票，这是此前未见的。当年反对派领军人黄万里教授预见的灾害性后果，已逐渐显现，人不会胜天，不尊重科学必将付出重大代价。三峡是举全国人民之力兴建的，但产生的巨大效益是谁家的？！</w:t>
        <w:br/>
        <w:t>联想到这两天看到退休的建设部副部长批评南水北调的文章，深感忧虑。</w:t>
        <w:br/>
        <w:t>大坝高185米，上下游落差最大113米。这样看，并不如想象的壮观，是因为体量太大，无法摄得全景，这个问题可能航拍方能搞定。</w:t>
        <w:br/>
        <w:br/>
        <w:t>三峡大坝</w:t>
        <w:br/>
        <w:t>施工中的垂直升降船闸</w:t>
        <w:br/>
        <w:br/>
        <w:t>三峡大坝</w:t>
        <w:br/>
        <w:t>大坝远眺</w:t>
        <w:br/>
        <w:br/>
        <w:t>三峡大坝</w:t>
        <w:br/>
        <w:t>对岸是屈原的故乡——秭归</w:t>
        <w:br/>
        <w:br/>
        <w:t>三峡大坝</w:t>
        <w:br/>
        <w:br/>
        <w:t>三峡大坝</w:t>
        <w:br/>
        <w:t>当年的工程车</w:t>
        <w:br/>
        <w:br/>
        <w:t>三峡大坝</w:t>
        <w:br/>
        <w:br/>
        <w:t>三峡大坝</w:t>
        <w:br/>
        <w:t>五级船闸</w:t>
        <w:br/>
        <w:br/>
        <w:t>三峡大坝</w:t>
        <w:br/>
        <w:t>此处餐饮不过如此</w:t>
        <w:br/>
        <w:br/>
        <w:t>宜昌夜市</w:t>
        <w:br/>
        <w:br/>
        <w:t>宜昌夜市</w:t>
        <w:br/>
        <w:br/>
        <w:t>宜昌夜市</w:t>
        <w:br/>
        <w:t>此处“江山如画”一词最是贴切。</w:t>
        <w:br/>
        <w:br/>
        <w:t>三峡人家</w:t>
        <w:br/>
        <w:t>我问他还有人穿草鞋吗？他说：现在有身份的人才穿草鞋。可是我只有身份证，惭愧！只能作罢。</w:t>
        <w:br/>
        <w:br/>
        <w:t>三峡人家</w:t>
        <w:br/>
        <w:t>活人“道具”是此景点特色，此前不曾见。</w:t>
        <w:br/>
        <w:br/>
        <w:t>三峡人家</w:t>
        <w:br/>
        <w:t>有没有九寨沟的感觉。</w:t>
        <w:br/>
        <w:br/>
        <w:t>三峡人家</w:t>
        <w:br/>
        <w:t>女书是目前世界上唯一的妇女专用文字，看过电影《自梳》中似乎有此情节。但经网上查，其实它的发源在湖南永州，放在此处牵强。现在所谓的打造旅游文化通常不严肃，更多流于杜撰，不要说“贻笑大方”，连我等都看不下去了。</w:t>
        <w:br/>
        <w:br/>
        <w:t>三峡人家</w:t>
        <w:br/>
        <w:t>此地是“石牌保卫战”故址，该战役被称为“东方的斯大林格勒保卫战”，当时中日双方投入25万军队，是一场惊心动魄的战役，日寇进攻重庆的目标失败。这是国民党军队的丰功伟绩，天朝自然不宣传的，人们通常只知道地道战和铁道游击队。这场战役的情节比所有抗日神剧加起来都要感天动地。向先烈致敬！   强烈建议百度该战役。</w:t>
        <w:br/>
        <w:br/>
        <w:t>三峡人家</w:t>
        <w:br/>
        <w:t>人在画中 相映成趣</w:t>
        <w:br/>
        <w:br/>
        <w:t>三峡人家</w:t>
        <w:br/>
        <w:t>春色三分 二分尘土 一分流水</w:t>
        <w:br/>
        <w:br/>
        <w:t>三峡人家</w:t>
        <w:br/>
        <w:t>野渡无人舟自横</w:t>
        <w:br/>
        <w:br/>
        <w:t>三峡人家</w:t>
        <w:br/>
        <w:t>春来江水绿如蓝</w:t>
        <w:br/>
        <w:br/>
        <w:t>三峡人家</w:t>
        <w:br/>
        <w:t>此地猴子并不怕人</w:t>
        <w:br/>
        <w:br/>
        <w:t>三峡人家</w:t>
        <w:br/>
        <w:t>这条金毛非常淡定，混的是游轮码头，自是阅人无数。</w:t>
        <w:br/>
        <w:br/>
        <w:t>三峡人家</w:t>
        <w:br/>
        <w:br/>
        <w:t>远处是葛洲坝大坝，葛洲坝水利枢距上游的三峡水电站38公里。它是长江上第一座大型水电站，也是世界上最大的低水头大流量、径流式水电站。</w:t>
        <w:br/>
        <w:br/>
        <w:t>西陵峡口</w:t>
        <w:br/>
        <w:t>葛洲坝导流明渠。</w:t>
        <w:br/>
        <w:br/>
        <w:t>西陵峡口</w:t>
        <w:br/>
        <w:t>三峡中的西陵峡在宜昌境内，而巫峡、瞿塘峡在重庆境内。</w:t>
        <w:br/>
        <w:br/>
        <w:t>西陵峡口</w:t>
        <w:br/>
        <w:br/>
        <w:t>西陵峡口</w:t>
        <w:br/>
        <w:t>长江航运很繁忙，所以被称为“黄金水道”。</w:t>
        <w:br/>
        <w:br/>
        <w:t>西陵峡口</w:t>
        <w:br/>
        <w:t>告别宜昌，赶往下一个目的地：恩施，一路山洞隧道，全线限速。</w:t>
        <w:br/>
        <w:t>它是湖北省唯一的少数民族自治州，四省交界，有土家族、苗族、侗族、汉族、回族、蒙古族、彝族、纳西族、壮族等29个民族。</w:t>
        <w:br/>
        <w:t>矿产资源丰富，森林覆盖率极高。</w:t>
        <w:br/>
        <w:t>小时候就对这个地名很有感觉，因为那一刻它让我联想起《水浒》中的“金眼彪”施恩。</w:t>
        <w:br/>
        <w:br/>
        <w:t>恩施土家族苗族自治州</w:t>
        <w:br/>
        <w:br/>
        <w:t>恩施土家族苗族自治州</w:t>
        <w:br/>
        <w:br/>
        <w:t>恩施土家族苗族自治州</w:t>
        <w:br/>
        <w:t>这城市有这样的酒店，真心不错</w:t>
        <w:br/>
        <w:br/>
        <w:t>恩施土家族苗族自治州</w:t>
        <w:br/>
        <w:br/>
        <w:t>恩施土家族苗族自治州</w:t>
        <w:br/>
        <w:br/>
        <w:t>恩施土家族苗族自治州</w:t>
        <w:br/>
        <w:t>必须赞这个酒店，有恒温龙头的酒店非常少。太有诚意！</w:t>
        <w:br/>
        <w:br/>
        <w:t>恩施土家族苗族自治州</w:t>
        <w:br/>
        <w:t>大赞恩施夜市</w:t>
        <w:br/>
        <w:br/>
        <w:t>恩施夜市</w:t>
        <w:br/>
        <w:br/>
        <w:t>恩施夜市</w:t>
        <w:br/>
        <w:br/>
        <w:t>恩施夜市</w:t>
        <w:br/>
        <w:t>此处夜市很兴旺</w:t>
        <w:br/>
        <w:br/>
        <w:t>恩施夜市</w:t>
        <w:br/>
        <w:br/>
        <w:t>恩施夜市</w:t>
        <w:br/>
        <w:br/>
        <w:t>恩施夜市</w:t>
        <w:br/>
        <w:br/>
        <w:t>恩施夜市</w:t>
        <w:br/>
        <w:t>恩施大峡谷，是清江大峡谷一段，峡谷全长108公里，号称中国的科罗拉多。</w:t>
        <w:br/>
        <w:t>今天的天气很不给力，全程大雾，在景区内无法感受到峡谷的雄奇，甚至无法看到50米开外的景点，变成了烟雨峡谷、水墨峡谷，简直像缩微景观。全程只是攀山而没有游览，杯具！</w:t>
        <w:br/>
        <w:t>一个土家族导游告诉我许多他们民族的民俗和风情。山区人们的贫困和艰辛，不身临其境很难想象，她说她父亲努力坚持使得她得以念完初中，而她的同龄人许多不上学。我答应送她地理和旅游方面的书。由于闭塞，这里的人们还很淳朴，此地正在申报5A景区，多年以后，这里一定发展起来，他们会从中收益，大概也会像其他旅游热点的人一样，变得唯利是图，面目可憎，甚至本民族的传承都找不到了。这样的发展，是弊大于利还是利大于弊，真是不好说。这甚至是整个中国的问题……</w:t>
        <w:br/>
        <w:t>大峡谷是宜居的，人口密度很高，公路两侧民居大多如此。</w:t>
        <w:br/>
        <w:br/>
        <w:t>恩施大峡谷</w:t>
        <w:br/>
        <w:t>白云深处有人家</w:t>
        <w:br/>
        <w:br/>
        <w:t>恩施大峡谷</w:t>
        <w:br/>
        <w:t>只在此山中 云深不知处</w:t>
        <w:br/>
        <w:br/>
        <w:t>恩施大峡谷</w:t>
        <w:br/>
        <w:t>背景是大雾，而不是天空。</w:t>
        <w:br/>
        <w:br/>
        <w:t>恩施大峡谷</w:t>
        <w:br/>
        <w:br/>
        <w:t>恩施大峡谷</w:t>
        <w:br/>
        <w:t>山间温度还很低</w:t>
        <w:br/>
        <w:br/>
        <w:t>恩施大峡谷</w:t>
        <w:br/>
        <w:t>清江如画——清江全长423公里，流域山明水秀，号称八百里清江画廊。这里主要是土家、汉、苗三族混居地。</w:t>
        <w:br/>
        <w:br/>
        <w:t>恩施大峡谷</w:t>
        <w:br/>
        <w:br/>
        <w:t>恩施大峡谷</w:t>
        <w:br/>
        <w:br/>
        <w:t>恩施大峡谷</w:t>
        <w:br/>
        <w:t>这是两张网上的照片，如果天气好，它有这样的景致。人家的照片是这样的，而我的是那样的，欲哭无泪啊！</w:t>
        <w:br/>
        <w:br/>
        <w:t>恩施大峡谷</w:t>
        <w:br/>
        <w:br/>
        <w:t>恩施大峡谷</w:t>
        <w:br/>
        <w:t>夜宿山中小镇，全新感受。比想象的好，但还是连路灯都没有呢！</w:t>
        <w:br/>
        <w:br/>
        <w:t>建始 高坪</w:t>
        <w:br/>
        <w:br/>
        <w:t>建始 高坪</w:t>
        <w:br/>
        <w:t>吃了老板娘的定制早餐，赶往下一站——神农架，山路200多公里。</w:t>
        <w:br/>
        <w:t>一日有四季 十里不同天——沿途翻山越岭，海拔变化所致。</w:t>
        <w:br/>
        <w:t>重峦叠嶂——大巴山</w:t>
        <w:br/>
        <w:t>山中积雪尚未融化，俨然世外。</w:t>
        <w:br/>
        <w:t>玉树琼花</w:t>
        <w:br/>
        <w:t>长江在巴东转弯</w:t>
        <w:br/>
        <w:t>这景致，突然联想起沈从文的小说。我还要去湘西看一看。</w:t>
        <w:br/>
        <w:t>红杏枝头春意闹</w:t>
        <w:br/>
        <w:t>这里的峡谷，土地并不贫瘠，所以人员稠密，充满生机。</w:t>
        <w:br/>
        <w:t>巴东县城的收获：这是一副奇特的眼镜，赠品配送偏光、太阳、3D镜片，感谢湖北人民啊！</w:t>
        <w:br/>
        <w:t>可惜，这并不是一个合适的季节。</w:t>
        <w:br/>
        <w:t>旅游季在5-10月。工作人员说，这里最好的时候在5月中旬，春天到了，杜鹃漫山遍野。而此时，山下已入夏。想起白居易的《大林寺桃花》——人间四月芳菲尽,山寺桃花始盛开。长恨春归无觅处，不知转入此中来。</w:t>
        <w:br/>
        <w:t>游客很少，大部分宾馆饭店在休假状态。</w:t>
        <w:br/>
        <w:t>希望有机会在那个时节再来。</w:t>
        <w:br/>
        <w:t>木鱼镇</w:t>
        <w:br/>
        <w:br/>
        <w:t>神农架</w:t>
        <w:br/>
        <w:t>这车也是价值不菲</w:t>
        <w:br/>
        <w:br/>
        <w:t>神农架</w:t>
        <w:br/>
        <w:t>这家饭店味道不错，店主夫妻二人很会做生意却也不失热情淳朴。四层的房子，是他们在05年花费20万元买的宅基地上修建，现在是一笔不小的资产了。</w:t>
        <w:br/>
        <w:br/>
        <w:t>神农架</w:t>
        <w:br/>
        <w:br/>
        <w:t>神农架</w:t>
        <w:br/>
        <w:t>这是天气多变的季节，小雪，自驾上山不成功，退回镇里。无法接受二次失败的事实，于是雇了镇上司机开着柴油车再次上山，终于成功！✊</w:t>
        <w:br/>
        <w:t>海拔3100米神农顶，这个季节冰雪封山，无法进入。</w:t>
        <w:br/>
        <w:t>改道神农山国际滑雪场，海拔2500米。经过结结实实的摔了三跤后，初步掌握了滑雪基本动作，很有趣，但对体力要求很高。教练说，普通人通过5-7天，可以基本掌握滑雪技巧。就这样完成了我的第一滑，希望有机会学会这个技能。</w:t>
        <w:br/>
        <w:t>这里，处处皆景。</w:t>
        <w:br/>
        <w:t>行进车中抓拍的这张照片，和中国画的构图方式极为吻合，极美。所以画家要写生，因为美在大自然中，你无法想象。</w:t>
        <w:br/>
        <w:t>加装防滑链上山</w:t>
        <w:br/>
        <w:t>朋友说这不是滑雪，是摆pose，可是不摆好姿势很容易摔跟头知道吧！</w:t>
        <w:br/>
        <w:br/>
        <w:t>神农架国际滑雪场</w:t>
        <w:br/>
        <w:br/>
        <w:t>神农架国际滑雪场</w:t>
        <w:br/>
        <w:br/>
        <w:t>神农架国际滑雪场</w:t>
        <w:br/>
        <w:t>驱车6个小时赶到武汉，这里是本次旅行最后一站。</w:t>
        <w:br/>
        <w:t>这个在武汉随处可见，要求人人会背，并检查。这些领导为了能进步，真是很拼的，不过这样折腾百姓就是无耻！</w:t>
        <w:br/>
        <w:br/>
        <w:t>武汉</w:t>
        <w:br/>
        <w:t>户部巷名气很大，不过如此。</w:t>
        <w:br/>
        <w:br/>
        <w:t>武汉</w:t>
        <w:br/>
        <w:t>口气很大</w:t>
        <w:br/>
        <w:br/>
        <w:t>武汉</w:t>
        <w:br/>
        <w:t>各地夜市，大抵如此。空气中弥漫着臭豆腐的味道。</w:t>
        <w:br/>
        <w:br/>
        <w:t>武汉</w:t>
        <w:br/>
        <w:t>武汉最著名的早餐店，本地人称吃早饭为“过早”。</w:t>
        <w:br/>
        <w:t>大名鼎鼎的热干面，味道可以接受，主要调料为芝麻酱。这是豪华版的，12元，其实4元的基础版即可。</w:t>
        <w:br/>
        <w:t>成分复杂的豆花。</w:t>
        <w:br/>
        <w:t>黄鹤楼三国始建，史上屡毁屡建。</w:t>
        <w:br/>
        <w:t>历代黄鹤楼 链接：</w:t>
        <w:br/>
        <w:t>http://m.baidu.com/from=1000950i/bd_page_type=1/ssid=0/uid=0/pu=sz%401320_2001%2Cta%40iphone_1_8.1_3_534/baiduid=016F578811FE981F5D09CD316554FBEB/w=0_10_%E6%B8%85%E4%BB%A3%E9%BB%84%E9%B9%A4%E6%A5%BC/t=iphone/l=3/tc?ref=www_iphone&amp;lid=11910864734883246526&amp;order=2&amp;vit=osres&amp;tj=www_normal_2_0_10_title&amp;m=8&amp;srd=1&amp;cltj=cloud_title&amp;dict=30&amp;nt=wnor&amp;sec=1777&amp;di=204648d1f8c15dc5&amp;bdenc=1&amp;nsrc=IlPT2AEptyoA_yixCFOxXnANedT62v3IEQGG_ytQ_zSvo5ika0rgHtkfEFXwRXPTUS3bdD4KxBt8wHC70WMz7qRBrKNlq7Ig6Tq6s_Go</w:t>
        <w:br/>
        <w:t>门票80元，连晨练的老人都看不到，强烈批评！</w:t>
        <w:br/>
        <w:br/>
        <w:t>黄鹤楼</w:t>
        <w:br/>
        <w:t>绿水烟岚</w:t>
        <w:br/>
        <w:br/>
        <w:t>黄鹤楼</w:t>
        <w:br/>
        <w:t>黄鹤楼大修，没有拍到外形照片。80年代中期完工的项目就要大修，古代那些建筑都是怎么屹立成百上千年？！</w:t>
        <w:br/>
        <w:br/>
        <w:t>黄鹤楼</w:t>
        <w:br/>
        <w:t>岳武穆在此驻军抗金多年</w:t>
        <w:br/>
        <w:br/>
        <w:t>黄鹤楼</w:t>
        <w:br/>
        <w:br/>
        <w:t>黄鹤楼</w:t>
        <w:br/>
        <w:br/>
        <w:t>黄鹤楼</w:t>
        <w:br/>
        <w:t>弄影</w:t>
        <w:br/>
        <w:br/>
        <w:t>黄鹤楼</w:t>
        <w:br/>
        <w:br/>
        <w:t>武汉东湖</w:t>
        <w:br/>
        <w:t>全国最大城中湖</w:t>
        <w:br/>
        <w:br/>
        <w:t>武汉东湖</w:t>
        <w:br/>
        <w:br/>
        <w:t>武汉东湖</w:t>
        <w:br/>
        <w:t>设计建设很漂亮的博物馆</w:t>
        <w:br/>
        <w:br/>
        <w:t>湖北省博物馆</w:t>
        <w:br/>
        <w:t>很完整地描述了武汉</w:t>
        <w:br/>
        <w:br/>
        <w:t>湖北省博物馆</w:t>
        <w:br/>
        <w:t>春秋古剑</w:t>
        <w:br/>
        <w:br/>
        <w:t>湖北省博物馆</w:t>
        <w:br/>
        <w:br/>
        <w:t>湖北省博物馆</w:t>
        <w:br/>
        <w:t>隋朝的12生肖像</w:t>
        <w:br/>
        <w:br/>
        <w:t>湖北省博物馆</w:t>
        <w:br/>
        <w:t>地藏菩萨</w:t>
        <w:br/>
        <w:br/>
        <w:t>湖北省博物馆</w:t>
        <w:br/>
        <w:t>这个展览展示了国军抗战的千秋功勋</w:t>
        <w:br/>
        <w:br/>
        <w:t>湖北省博物馆</w:t>
        <w:br/>
        <w:br/>
        <w:t>汉口火车站</w:t>
        <w:br/>
        <w:br/>
        <w:t>汉口火车站</w:t>
        <w:br/>
        <w:t>就这样，结束了驱车2400公里的旅程，</w:t>
        <w:br/>
        <w:t>一朵野花在荒原里开了又落了,</w:t>
        <w:br/>
        <w:t>不想到这小生命,向着太阳发笑,</w:t>
        <w:br/>
        <w:t>上帝给他的聪明他自己知道,</w:t>
        <w:br/>
        <w:t>他的欢喜,他的诗,在风前轻摇.</w:t>
        <w:br/>
        <w:t>一朵野花在荒原里开了又落了,</w:t>
        <w:br/>
        <w:t>他看见春天,看不见自己的渺小,</w:t>
        <w:br/>
        <w:t>听惯风的温柔,听惯风的怒号,</w:t>
        <w:br/>
        <w:t>就连他自己的梦也容易忘掉.</w:t>
        <w:br/>
        <w:t>——以陈梦家的《一朵野花》作为结语。</w:t>
      </w:r>
    </w:p>
    <w:p>
      <w:r>
        <w:t>评论：</w:t>
        <w:br/>
      </w:r>
    </w:p>
    <w:p>
      <w:pPr>
        <w:pStyle w:val="Heading2"/>
      </w:pPr>
      <w:r>
        <w:t>33.张家界清肺之旅三日游</w:t>
      </w:r>
    </w:p>
    <w:p>
      <w:r>
        <w:t>https://you.ctrip.com/travels/zhangjiajie23/3469897.html</w:t>
      </w:r>
    </w:p>
    <w:p>
      <w:r>
        <w:t>来源：携程</w:t>
      </w:r>
    </w:p>
    <w:p>
      <w:r>
        <w:t>发表时间：2017-6-14</w:t>
      </w:r>
    </w:p>
    <w:p>
      <w:r>
        <w:t>天数：5 天</w:t>
      </w:r>
    </w:p>
    <w:p>
      <w:r>
        <w:t>游玩时间：5 月</w:t>
      </w:r>
    </w:p>
    <w:p>
      <w:r>
        <w:t>人均花费：1300 元</w:t>
      </w:r>
    </w:p>
    <w:p>
      <w:r>
        <w:t>和谁：和朋友</w:t>
      </w:r>
    </w:p>
    <w:p>
      <w:r>
        <w:t>玩法：</w:t>
      </w:r>
    </w:p>
    <w:p>
      <w:r>
        <w:t>旅游路线：</w:t>
      </w:r>
    </w:p>
    <w:p>
      <w:r>
        <w:t>正文：</w:t>
        <w:br/>
        <w:t>清晨赶着第一缕阳光，从恩施出发坐最早的绿皮火车达到宜昌，九点半下车直奔万达广场，先来一杯冷萃咖啡，提神醒脑，坐在江边看雄伟的长江流过，所有的烦心事就这样随风而散。</w:t>
        <w:br/>
        <w:t>1点13分从襄阳开往湛江的列车到达宜昌，经历了将近五个小时的晃晃悠悠，夕阳西下时到达</w:t>
        <w:br/>
        <w:t>张家界</w:t>
        <w:br/>
        <w:t>。一座接一座的大山，虽然不知道名字，但我知道清（pa）肺(shan)之旅开始了。</w:t>
        <w:br/>
        <w:t>第一晚住宿选择了具有土家风情的客栈，大大的落地窗，倚靠着窗户喝茶聊天，规划着旅程，享受着夕阳~</w:t>
        <w:br/>
        <w:t>DAY 1:</w:t>
        <w:br/>
        <w:t>张家界</w:t>
        <w:br/>
        <w:t>中心汽车站——张家界森林公园门票站</w:t>
        <w:br/>
        <w:t>看了一晚上的攻略，顶着水肿的眼睛，一进去森林公园，小猴子们三三两两围绕在你身边，欣喜又激动（主要是抢你的吃的），人与自然和谐的融入在一起。</w:t>
        <w:br/>
        <w:br/>
        <w:t>张家界</w:t>
        <w:br/>
        <w:t>森林公园位于张家界市</w:t>
        <w:br/>
        <w:t>武陵源</w:t>
        <w:br/>
        <w:t>区，进入森林公园有五个入口可以选择，门票四天有效，指纹打卡实名制进入。我们当天选择从森林公园门票站进入，浏览路线主要为金鞭溪——</w:t>
        <w:br/>
        <w:t>乱窜坡</w:t>
        <w:br/>
        <w:t>——</w:t>
        <w:br/>
        <w:t>袁家界</w:t>
        <w:br/>
        <w:t>（后花园、阿凡达悬浮山、</w:t>
        <w:br/>
        <w:t>天下第一桥</w:t>
        <w:br/>
        <w:t>），下午乘景交车换两趟坐到</w:t>
        <w:br/>
        <w:t>天子山</w:t>
        <w:br/>
        <w:t>门票站出口，夜宿天子山门票站外（从2017年4月以后，张家界森林公园经过整顿，取消了山里所有的住宿，夜晚必须出山住宿）</w:t>
        <w:br/>
        <w:t>金鞭溪是《西游记》的取景地，依次有猪八戒照镜子、</w:t>
        <w:br/>
        <w:t>神鹰护鞭</w:t>
        <w:br/>
        <w:t>、双龟探溪、</w:t>
        <w:br/>
        <w:t>千里相会</w:t>
        <w:br/>
        <w:t>等景点，来到山里三分相像，七分想象，充分发挥天马行空的想象力才是这个旅途成功的开始······</w:t>
        <w:br/>
        <w:t>两个小时的走走停停，到达</w:t>
        <w:br/>
        <w:t>千里相会</w:t>
        <w:br/>
        <w:t>的分岔路，右边经过</w:t>
        <w:br/>
        <w:t>水绕四门</w:t>
        <w:br/>
        <w:t>乘坐</w:t>
        <w:br/>
        <w:t>百龙天梯</w:t>
        <w:br/>
        <w:t>（票价：72）到达</w:t>
        <w:br/>
        <w:t>袁家界</w:t>
        <w:br/>
        <w:t>境内，而左边要爬山</w:t>
        <w:br/>
        <w:t>乱窜坡</w:t>
        <w:br/>
        <w:t>数千级台阶到达袁家界，对于我这种体力超群天赋异禀的少女来说毫不犹豫的选择了乱窜坡（主要是省钱 掩面···）</w:t>
        <w:br/>
        <w:t>一路高歌，一路喘气，一路鼓励终于爬到了</w:t>
        <w:br/>
        <w:t>袁家界</w:t>
        <w:br/>
        <w:t>境内，哈利路亚山我来啦······</w:t>
        <w:br/>
        <w:t>袁家界境内最有名的莫过于</w:t>
        <w:br/>
        <w:t>乾坤柱</w:t>
        <w:br/>
        <w:t>（因电影《阿凡达》哈利路亚山取景于此，现也被称作哈利路亚山），不过个人觉得还是乾坤柱这个名字霸气，一路寻找的过程中，经过后花园，经过</w:t>
        <w:br/>
        <w:t>迷魂台</w:t>
        <w:br/>
        <w:t>，经过</w:t>
        <w:br/>
        <w:t>连心桥</w:t>
        <w:br/>
        <w:t>，其实发现最美的风景就是一路的过程~~</w:t>
        <w:br/>
        <w:t>为了赶景交车，走完</w:t>
        <w:br/>
        <w:t>天下第一桥</w:t>
        <w:br/>
        <w:t>就坐车出山了。到达</w:t>
        <w:br/>
        <w:t>天子山</w:t>
        <w:br/>
        <w:t>门票站外，在客栈稍作休息洗漱，再出门已是天色微暗，只有一条小吃街，饭菜是统一的贵，垄断市场只得妥协。回到小院里，闲聊起来张家界的旅游起步发展很早，90年代初来张家界可能吃饭都不要钱，淳朴的少数民族人民热情好客，对游客关怀备至，然后随着市场经济的发展，旅游业的迅猛起飞，全民旅游时代的到来，应接不暇的游客，一切的服务只有明码标价，这也是张家界现在给我的感觉,自然风光独一无二，人文关怀缺乏温情。</w:t>
        <w:br/>
        <w:t>Day 2：张家界森林公园</w:t>
        <w:br/>
        <w:t>游览路线：1、景交车到</w:t>
        <w:br/>
        <w:t>杨家界</w:t>
        <w:br/>
        <w:t>（爬</w:t>
        <w:br/>
        <w:t>乌龙寨</w:t>
        <w:br/>
        <w:t>，登</w:t>
        <w:br/>
        <w:t>天波府</w:t>
        <w:br/>
        <w:t>）原路进原路出，时长2小时</w:t>
        <w:br/>
        <w:t>2、景交车到</w:t>
        <w:br/>
        <w:t>天子山</w:t>
        <w:br/>
        <w:t>（</w:t>
        <w:br/>
        <w:t>贺龙公园</w:t>
        <w:br/>
        <w:t>——登云青岩十大观景平台 ——沿路下山——</w:t>
        <w:br/>
        <w:t>十里画廊</w:t>
        <w:br/>
        <w:t>——返回</w:t>
        <w:br/>
        <w:t>武陵源</w:t>
        <w:br/>
        <w:t>城区）</w:t>
        <w:br/>
        <w:t>山里的早餐还是简朴而又温馨的，人均15，老板准备了无限量供应的稀饭，馒头，咸菜，正赶上端午节还特意送了粽子，此刻正在厨房下面条。吃了这顿，就要接着在山里行走了，所以很快就被我们光盘了。</w:t>
        <w:br/>
        <w:br/>
        <w:t>乌龙寨</w:t>
        <w:br/>
        <w:t>因《乌龙山剿匪记》而出名，说实话，乌龙山剿匪记对我们90后这代人还是比较陌生的，而后与一位姐姐的聊天中，她告诉我属于她们那代人关于乌龙山剿匪记的独特记忆：榜爷、四丫头、东北虎、钻山豹、田嫂·····</w:t>
        <w:br/>
        <w:t>乌龙山开始就是一段不同寻常的旅程，经过三道关，爬上接近90度的天梯，更不必说中间徒手爬过的石头，不远的距离却要花费将近两个小时的时间，体会“一夫当关，万夫莫开”，克服心理障碍，变得更加勇敢，这是这段路程带给我的体验和记忆。</w:t>
        <w:br/>
        <w:t>到达</w:t>
        <w:br/>
        <w:t>天波府</w:t>
        <w:br/>
        <w:t>也就到达了这段路程的终点，历经千辛万苦，只为了这最后的风景，人生不也是这样嘛，一路辛苦，一路披荆斩棘，只为了登上顶峰，看看别人不曾看到的风景~~~~~~~</w:t>
        <w:br/>
        <w:t>开始第二条路线，一路坐车景交车到达天子山风景区，规模虽大，但是时间有限，只能挑着走走看看。穿过</w:t>
        <w:br/>
        <w:t>贺龙公园</w:t>
        <w:br/>
        <w:t>，下去就是最大的观景台之一，云青岩观景台，喀斯特地貌的鬼斧神工尽收眼底。</w:t>
        <w:br/>
        <w:t>下午两点钟的太阳炙烤着，已经五六个小时没有进食，观景台下来就准备沿着</w:t>
        <w:br/>
        <w:t>十里画廊</w:t>
        <w:br/>
        <w:t>返程了，然而到达十里画廊的路远非想象的那么简单，路途不陡峭，就是远啊  走不完的台阶，下不完的山，沿途几度又累又饿，也几度遇到一起跟团出来边唱歌边下山边互相鼓励的大爷大妈们，就这样想着再坚持一下下，终于两个多小时，拖着哆哆嗦嗦的腿下了天子山，来到了十里画廊的起点。</w:t>
        <w:br/>
        <w:br/>
        <w:t>十里画廊</w:t>
        <w:br/>
        <w:t>全长五公里左右，观光小火车和步行都有不同的趣味，想想38元的票价，我又选择了步行~~~ 哈哈，一路看着天看着山发着呆，不知不觉也就到了景交车停车场，森林公园二日游马上结束了，还留下好多遗憾。</w:t>
        <w:br/>
        <w:t>老屋场</w:t>
        <w:br/>
        <w:t>线的</w:t>
        <w:br/>
        <w:t>空中田园</w:t>
        <w:br/>
        <w:t>，</w:t>
        <w:br/>
        <w:t>杨家界</w:t>
        <w:br/>
        <w:t>的</w:t>
        <w:br/>
        <w:t>一步登天</w:t>
        <w:br/>
        <w:t>线路、</w:t>
        <w:br/>
        <w:t>黄石寨</w:t>
        <w:br/>
        <w:t>区域，都因各种各样的原因擦肩而过，也收获了很多，坚持到底的毅力，克服障碍的勇气，勇攀高峰的决心，爬山既要看风景，更要体会过程。张家界森林公园，不想说再见，希望有一天能再次相遇。</w:t>
        <w:br/>
        <w:t>Day 3： 张家界天门山（门票258）</w:t>
        <w:br/>
        <w:t>天门山就在张家界市内，下了火车一抬头，你可能看到的就是天门山，第三天的旅程本来准备去张家界的玻璃桥和大峡谷，但是因为预约时间较晚的原因，无法买到当天的票，然后就选择了市区的天门山。</w:t>
        <w:br/>
        <w:t>不得不坐的索道，是天门山的一大特色，</w:t>
        <w:br/>
        <w:t>天门山索道</w:t>
        <w:br/>
        <w:t>是世界最长的高山客运索道，从市区直达天门山顶，时长约半小时，中间还要经过中转站，在一个小小的索道车厢内，依次俯瞰张家界市全景，俯瞰99道弯，俯瞰一座又一座的山，壮观。</w:t>
        <w:br/>
        <w:t>天门山顶的游览路线，可以分为东西两条，都有玻璃栈道，所以走哪条路线都可以，而我们时间比较充足，就沿着山顶环绕一圈，两条路线都走了一遍。</w:t>
        <w:br/>
        <w:t>玻璃栈道全长只有60米，刚刚走上去还是有点心惊胆战的，适应之后就可以各种凹造型拍照啦~~~</w:t>
        <w:br/>
        <w:t>天气真好，可以乘坐这种开放式的索道到达</w:t>
        <w:br/>
        <w:t>李娜别墅</w:t>
        <w:br/>
        <w:t>天门洞</w:t>
        <w:br/>
        <w:t>，偶遇移步登天世界跑酷大赛，没能走成999级台阶，却体验了最长的山里电梯。</w:t>
        <w:br/>
        <w:t>The end：</w:t>
        <w:br/>
        <w:t>张家界的旅游名气很大，游客数量也多，来自全国甚至世界各地的游客都有，作为一个旅游体验者，吃住行游娱购在这里都可以满足，但总是缺少那一点人文的温情和关怀，看很多游记都说到张家界处处都是坑，一不小心就上当，我也差点报了旅行团，也在山里跟着黑导游找了住宿，没有那么坑，也绝不比你想象的单纯，在市场经济化的过程中，人容易被金钱和利益所驱使，张家界也一样，低工资高物价的城市，人们仅仅能依靠旅游业来多谋取些利益，也可以理解。总之来张家界旅行要做好攻略，擦亮眼睛，提高判断力，祝各位玩的开心愉快~~~~~~</w:t>
      </w:r>
    </w:p>
    <w:p>
      <w:r>
        <w:t>评论：</w:t>
        <w:br/>
        <w:t>1.我是去年去的，感觉真好，还想再去多住几天</w:t>
        <w:br/>
        <w:t>2.今天刚打开携程就看到你游记，也算一种缘分，互粉下吧~~</w:t>
        <w:br/>
        <w:t>3.不知道用什么来表示我的羡慕之情啦</w:t>
        <w:br/>
        <w:t>4.楼主敢问你这一趟大概多少钱？是不是人更多的时候更划算。</w:t>
        <w:br/>
        <w:t>5.围观~！楼主还有更多照片么？</w:t>
        <w:br/>
        <w:t>6.带上孩子去不知道方面嘛？</w:t>
        <w:br/>
        <w:t>7.去天门山还是方便的 不累，但是去张家界森林公园就比较累了，山路较多，当然山内也有很多索道，可以坐索道，实现不行还有滑竿，都可以帮你节省体力。</w:t>
        <w:br/>
        <w:t>8.羡慕什么呢？旅行就是说走就走 不要有太多顾虑 嘿嘿</w:t>
        <w:br/>
        <w:t>9.欢迎你在攻略社区安家并发表处女作游记，游游君前来撒花问候喽！送上优质游记指南http://you.ctrip.com/travels/youyouctripstar10000/1756062.html 很期待再次看到你分享精彩的旅程~</w:t>
        <w:br/>
        <w:t>10.还有啊  很多照片 哈哈 都是手机拍的 也没有修过</w:t>
      </w:r>
    </w:p>
    <w:p>
      <w:pPr>
        <w:pStyle w:val="Heading2"/>
      </w:pPr>
      <w:r>
        <w:t>34.穿越神农架</w:t>
      </w:r>
    </w:p>
    <w:p>
      <w:r>
        <w:t>https://you.ctrip.com/travels/yichang313/3477686.html</w:t>
      </w:r>
    </w:p>
    <w:p>
      <w:r>
        <w:t>来源：携程</w:t>
      </w:r>
    </w:p>
    <w:p>
      <w:r>
        <w:t>发表时间：2017-6-14</w:t>
      </w:r>
    </w:p>
    <w:p>
      <w:r>
        <w:t>天数：22 天</w:t>
      </w:r>
    </w:p>
    <w:p>
      <w:r>
        <w:t>游玩时间：4 月</w:t>
      </w:r>
    </w:p>
    <w:p>
      <w:r>
        <w:t>人均花费：</w:t>
      </w:r>
    </w:p>
    <w:p>
      <w:r>
        <w:t>和谁：和朋友</w:t>
      </w:r>
    </w:p>
    <w:p>
      <w:r>
        <w:t>玩法：</w:t>
      </w:r>
    </w:p>
    <w:p>
      <w:r>
        <w:t>旅游路线：</w:t>
      </w:r>
    </w:p>
    <w:p>
      <w:r>
        <w:t>正文：</w:t>
        <w:br/>
        <w:br/>
        <w:br/>
        <w:t>“世界这么大，我想去</w:t>
        <w:br/>
        <w:t>神农架</w:t>
        <w:br/>
        <w:t>”。</w:t>
        <w:br/>
        <w:t>这是央视诱人的广告词。说实在的，几年前就不止一次在地图上端详过</w:t>
        <w:br/>
        <w:t>神农架</w:t>
        <w:br/>
        <w:t>，计算过距离，神往过那大山秘境还有神秘的野人传说。看过不少游记，就连木鱼镇是神农架游览中心都清楚，那里是辐射各景区的最佳位置，‘既在江边站就有望海心’，这次我们真得来了。</w:t>
        <w:br/>
        <w:t>十一点多从</w:t>
        <w:br/>
        <w:t>三峡大坝</w:t>
        <w:br/>
        <w:t>出发，参观过昭君别院已是下午三点多钟，沿209国道直奔木鱼镇。说209国道是一条风景廊道一点儿都不过分，两侧峡谷青山，香溪一水中流，桥悬水上，公路贴山，向前看一个大弧线，向后望一个弧转弯，好一个放大全景的曲径通幽，公路沿着香溪河直奔发源地</w:t>
        <w:br/>
        <w:t>神农架</w:t>
        <w:br/>
        <w:t>。</w:t>
        <w:br/>
        <w:t>越走越觉得山连山、山靠山，满眼是直立的大山；越走越觉得山路陡、坡连坡，车在山间缝隙里转。满山葱郁充盈视觉，水伴青山哗哗作响，大山迎面而来顿觉压抑，青峰悄然而过弯弯再现。一段溪流泛着浪花，几处瀑布山岩垂帘，黑色的路面、白色的浪花，绿色的峰峦，三种颜色挑逗着变幻入眼。</w:t>
        <w:br/>
        <w:t>我们的行车路线是南北走向，其实这刚刚进入</w:t>
        <w:br/>
        <w:t>神农架林区</w:t>
        <w:br/>
        <w:t>边缘，这才是神农架的一角。神农架很大。地图显示：从三峡、巫山、十堰、恩施、襄阳、武当山等多个方向均可进入。</w:t>
        <w:br/>
        <w:t>路的右侧稍变宽，一微型停车场出现。泊车，三块矗立的石柱雕塑映入眼帘。石柱高大挺拔，柱身侧面整体取材的凿痕清晰，石柱上端雕刻着头像，下身则是聊聊几缕粗狂的大写意雕痕。上前细观，原来是神农氏、屈原、王昭君雕像，人神并伍寓意深刻，他们均是此地的殿堂级人物。</w:t>
        <w:br/>
        <w:t>水声入耳，顺着一条小径台阶徐下寻声，阶边一块巨岩上刻‘神农架’三个描红大字。</w:t>
        <w:br/>
        <w:t>来到木鱼镇。正值淡季人少街宽，小镇环山清幽静谧，仰望一处‘半山人家’小旅社有仙居的感觉。镇上酒店标出的价目令人瞠舌同时也暗示着旺季的人流。好在淡季砍价入住后，来到小街寻一‘农家大铁锅，’品尝神农架当地冷水鱼和特色豆腐。</w:t>
        <w:br/>
        <w:t>景区内除了景点，谁人也没那么大胆子敢闯深沟大壑神秘幽谷，猴子猛兽毒蛇出没那可不是闹着玩的，至于野人嘛，那只是个传说。</w:t>
        <w:br/>
        <w:t>不到神农架不知这么大。真要想把神农架景点都转完，起码得三四天或者还多，各景点间相距都不近，景区内没有摆渡公交车，必须自驾才能实现。这一路我们看了大江大河瀑布溪流，况且</w:t>
        <w:br/>
        <w:t>神农顶</w:t>
        <w:br/>
        <w:t>海拔3106.2米，是华中屋脊，所以决定在神农架众多景点中选择最具代表性的‘神农顶’，登上顶峰纪念此次神农之旅。</w:t>
        <w:br/>
        <w:t>驾车来到酒壶坪游客集散中心，广场上一只硕大的酒壶非常吸睛。当下买了</w:t>
        <w:br/>
        <w:t>神农顶</w:t>
        <w:br/>
        <w:t>门票，这时售票小姐有些惊异的说了一句话：“你们买票后可是不能退的”，真的来到了神农顶才明白了这句隐语后的含义。</w:t>
        <w:br/>
        <w:t>沿途是层层旋高临崖的路，数不清弯弯套着的弯弯，山下还是郁郁葱葱，山上已是瑟秋景像，背阴沟里能见到点点未融的积雪。山高了眼阔了，一处弯道稍显宽敞的路边出现了一处平台，台阶上一横一竖两块天然巨石。横卧石上面刻着印章形‘华中屋脊’黄色字迹，竖石上‘</w:t>
        <w:br/>
        <w:t>神农顶</w:t>
        <w:br/>
        <w:t>’红色字体清晰醒目。一架原松交叉搭起的大木架赫然路边，上悬‘华中屋脊由此而进’的木牌。</w:t>
        <w:br/>
        <w:t>来到停车场。通往神农顶的路上又一天然巨石，上书‘平步青云’，右侧的山岩上嵌“青云梯”鎏金大字。沿着道路行走，一侧沟壑，一边山坡，山坡上长满了箭竹还有叫不出名字的树种，草丛中的警示牌不时提醒游客，注意熊、野猪、毒蛇出没。</w:t>
        <w:br/>
        <w:t>来到上山的仰望看不到头的台阶前，恍然明白了售票小姐当时提醒过的隐情，这里的台阶多达2999级，看着都眼晕，犹如登泰山在十八盘仰望南天门一样，没有索道如何上得去？‘青云梯’名符其实。出来半月有余，体力消耗甚大，无奈，只能望山兴叹！好在我们其中的姜先生夫妇花甲刚出头算是最年轻的，加上平时游泳锻炼身体状况颇佳，行了，算是代表吧，羡慕的看着他们攀登向上越来越小的身影。</w:t>
        <w:br/>
        <w:t>在山脚下等待，看看神农架山岩构造的‘刀砍石’，看看山巅傲立的神农松，聊解沉闷遗憾的心情。</w:t>
        <w:br/>
        <w:t>其实，神农架的大美就在路上。看树、看竹、看瀑布；看山、看溪、看葱郁。在这里，呼吸的是大自然的馈赠，入眼的是百转千回的追寻。沿路走来，展示原住民梆鼓风韵的风情园、山坡上的神农人家、泛黄的农田、缀在葱郁中的粉色树花，大美皆是风景无处不在。</w:t>
        <w:br/>
        <w:t>这里是犀牛谷，那里是野人谷，必经的</w:t>
        <w:br/>
        <w:t>天燕景区</w:t>
        <w:br/>
        <w:t>，只要走进去，哪处没有小半天的时间都转不出来。</w:t>
        <w:br/>
        <w:t>不用遴选景致，连途径的小村镇都招贴画般好看。饿了，在路边的小饭店尝尝神农架的山野菜，溪流相伴青翠入眼，吃嘛嘛香。山货的味道太好了，价格也公道，临了经不住诱惑，当然，这是发自内心的情愿，买了山珍作为留念。</w:t>
        <w:br/>
        <w:t>明天就要去拜访武当山，放松一下心情缓解一下劳累，歇宿就选择在前方不远的房县。</w:t>
        <w:br/>
        <w:t>来也匆匆去也匆匆，轻触神农架，体味华中大山伟岸，再见，神农架！</w:t>
        <w:br/>
        <w:br/>
        <w:br/>
        <w:br/>
        <w:br/>
        <w:br/>
        <w:br/>
        <w:br/>
        <w:br/>
        <w:br/>
        <w:br/>
        <w:br/>
        <w:br/>
      </w:r>
    </w:p>
    <w:p>
      <w:r>
        <w:t>评论：</w:t>
        <w:br/>
        <w:t>1.好像很有趣的地方啊，是我的菜！！</w:t>
        <w:br/>
        <w:t>2.好巧啊我才刚到这边，正好借鉴一下。</w:t>
        <w:br/>
        <w:t>3.你的絮絮叨叨我很喜欢。打算一个人去旅行，帮助很大！</w:t>
        <w:br/>
        <w:t>4.收藏下，回去我也去一回感受感受。</w:t>
        <w:br/>
        <w:t>5.看看先~为了以后自己去做功课。</w:t>
      </w:r>
    </w:p>
    <w:p>
      <w:pPr>
        <w:pStyle w:val="Heading2"/>
      </w:pPr>
      <w:r>
        <w:t>35.【自驾重庆】 遇见有味道的城市  感受最温情的时光</w:t>
      </w:r>
    </w:p>
    <w:p>
      <w:r>
        <w:t>https://you.ctrip.com/travels/chongqing158/3503361.html</w:t>
      </w:r>
    </w:p>
    <w:p>
      <w:r>
        <w:t>来源：携程</w:t>
      </w:r>
    </w:p>
    <w:p>
      <w:r>
        <w:t>发表时间：2017-6-27</w:t>
      </w:r>
    </w:p>
    <w:p>
      <w:r>
        <w:t>天数：4 天</w:t>
      </w:r>
    </w:p>
    <w:p>
      <w:r>
        <w:t>游玩时间：6 月</w:t>
      </w:r>
    </w:p>
    <w:p>
      <w:r>
        <w:t>人均花费：1000 元</w:t>
      </w:r>
    </w:p>
    <w:p>
      <w:r>
        <w:t>和谁：亲子</w:t>
      </w:r>
    </w:p>
    <w:p>
      <w:r>
        <w:t>玩法：自由行，摄影，人文，美食，自驾</w:t>
      </w:r>
    </w:p>
    <w:p>
      <w:r>
        <w:t>旅游路线：重庆，解放碑步行街，荣昌，朝天门广场，山城夜景，武隆</w:t>
      </w:r>
    </w:p>
    <w:p>
      <w:r>
        <w:t>正文：</w:t>
        <w:br/>
        <w:t>有人说，男人的一生，是儿子也是父亲。前半生儿子是父亲的影子，后半生父亲是儿子的影子。看着一天天长大的儿子，我越来越能理解这句话的含义。正值今年父亲节前夕，一直计划之中的亲子游终于要付诸实施，在于出游地的选择上，因为岳父一辈子都在与轮船打交道，一直想去</w:t>
        <w:br/>
        <w:t>重庆</w:t>
        <w:br/>
        <w:t>走一走，看一看，而我第一次对重庆有特殊的印象，是从我疯狂爱上王家卫的一部经典电影《重庆森林》开始的，虽然电影内容和重庆一丁点的关系都没有，但是恍惚的直觉中觉得，重庆，大概齐就是这样一个文艺画面感的城市吧！况且重庆的火锅对于我这样一个吃货来讲毫无抵抗力，最终我们将目的地不约而同地定在了重庆，说走就走，山城，Let's go!</w:t>
        <w:br/>
        <w:t>从</w:t>
        <w:br/>
        <w:t>襄阳直飞重庆</w:t>
        <w:br/>
        <w:t>的航班只需一个半小时，相当便捷，真是可以做到早上出发，中午来解放碑吃个火锅，再到朝天门坐个游轮，晚上就能回家，这在以前可是想都不敢想。此次既然是亲子游，自驾游当然是最为舒适便捷的方式，刚好朋友新买了一辆起亚KX7的SUV,于是厚着脸皮正好借来感受一下。</w:t>
        <w:br/>
        <w:t>山城重庆，既以江城闻名，又以山城著称，是一座地形奇特的城市，如同3D般魔幻的存在。车窗外，景色飞速地变换着，嘉陵江畔高楼林立，随便找一个重庆人说起这座城市，他都会自豪地向你娓娓道来。重庆的魅力可以称得上独一无二，在这里，问路不讲东南西北，只讲上上下下。在这里，回家都要走过九十九级台阶，都是爬上爬下的锻炼。在这里，前门进去，脚下是底层大厅；后门出来，脚下是数米悬崖。在这里，就算你不吃辣，也能天天吃得爽到家。</w:t>
        <w:br/>
        <w:t>不知不觉就已经身处繁华的闹市区——解放碑，解放碑记录着重庆的历史与文化，支撑着重庆过去和未来，如今的解放碑已是中央商务区的代名词，是重庆核心的城市名片，也是</w:t>
        <w:br/>
        <w:t>游重庆</w:t>
        <w:br/>
        <w:t>必到之地。</w:t>
        <w:br/>
        <w:t>车刚停好，孩子就一阵风式地下车撒欢跑了起来，左看看右看看，开心得不得了。</w:t>
        <w:br/>
        <w:t>说来也巧，抬头一望，解放碑中心巨大的广告牌上正是东风悦达起亚KX7霸气威武的身影，心至，天地宽，正好符合当下的心境。</w:t>
        <w:br/>
        <w:t>与解放碑并行的另一条街就是同样大名鼎鼎的好吃街，这里汇集了王鸭子、川东凉粉、正东担担面、山城小汤元、吴抄手、</w:t>
        <w:br/>
        <w:t>荣昌</w:t>
        <w:br/>
        <w:t>黄凉粉等渝府传统小吃无数，完全是一个吃货聚集地。</w:t>
        <w:br/>
        <w:t>作为一枚吃货，恨不能把所有的小吃都尝一遍，无奈肠胃能力有限，只能抱憾撑了个肚儿圆圆。</w:t>
        <w:br/>
        <w:t>到了重庆，不吃火锅相当于没来过重庆，在这里你会看到一条街上火锅店一家挨着一家，走在街道上那麻辣鲜香的红油味道会扑满而来。重庆火锅和成都火锅，二者最大的区别不在于烫的食物是什么，而是汤汁上。总体感觉，重庆火锅味道偏重，偏辣，成都火锅相对较淡，但追求麻辣的均衡。</w:t>
        <w:br/>
        <w:t>心满意足地享受完火锅后，我们又开车来到朝天门，朝天门地处长江和嘉陵江汇流处。江面虽然狭窄，但视野相当开阔。</w:t>
        <w:br/>
        <w:t>站在</w:t>
        <w:br/>
        <w:t>朝天门广场</w:t>
        <w:br/>
        <w:t>，三边景色尽收眼底。碧绿的嘉陵江水与褐黄色的长江水激流撞击，漩涡滚滚，清浊分明，形成“夹马水”风景，其势如野马分鬃，十分壮观。</w:t>
        <w:br/>
        <w:t>朝天门原为老重庆17座城门中规模最大的一座，称“古渝雄关”，因门坐西向东，雄居长江与嘉陵江交汇处，是古代地方官吏迎接皇帝圣旨的地方，故名朝天门。现在看到的朝天门不再是一座简单的城门，而是重庆新的城市地标。</w:t>
        <w:br/>
        <w:t>特别是美丽迷人的"</w:t>
        <w:br/>
        <w:t>山城夜景</w:t>
        <w:br/>
        <w:t>"，每当夜幕降临，城区万家灯火与水色天光交相辉映，灿若星河，蔚为壮观，堪称奇观。</w:t>
        <w:br/>
        <w:t>夜风习习，洪崖洞的人的确不少，面对着嘉陵江与长江的交汇口，吹着清凉的夜风，体会着重庆人的夜生活。</w:t>
        <w:br/>
        <w:t>亘古以来</w:t>
        <w:br/>
        <w:t>武隆</w:t>
        <w:br/>
        <w:t>被视为人间奥境，但由于自然地理环境屏障的缘故，所以一直不被大众所知。后因张艺谋执导的一部电影《满城尽带黄金甲》正式走进了人们的视线，而后又作为美国好莱坞大片《变形金刚4》的取景地之一而闻名世界，加之《爸爸去哪儿》真人秀节目在武隆录制，唤起了更多人对武隆的好奇与兴趣，从而掀起了</w:t>
        <w:br/>
        <w:t>武隆游</w:t>
        <w:br/>
        <w:t>热潮。于是第二天，我们便决定驱车前往武隆，在这个人间胜境中也来感受一把爸爸去哪儿。</w:t>
        <w:br/>
        <w:t>从重庆自驾武隆的路线和长途汽车走的线路大致相同，从重庆到武隆约二百多公里，可选择走渝涪高速，重庆到涪凌高速段全长110公里，涪凌到武隆的319国道一马平川，2-3个小时即可抵达。</w:t>
        <w:br/>
        <w:t>开着KX7行进在山间，灵活的操控、强大的动力、高科技的加持和舒适的驾乘体验，让我对眼前的这辆车刮目相看。</w:t>
        <w:br/>
        <w:t>桃园大峡谷附近的一处农家，这里群山环抱，空气清新，云雾缭绕，恍若走入了《桃花源记》中的世外桃源。</w:t>
        <w:br/>
        <w:t>这处农家的主人是一位和蔼可亲的老爷子，看到我们的到来，热情地迎了上来。</w:t>
        <w:br/>
        <w:t>家里的小姐姐也欢快地看着远到而来的客人，不停地打着招呼。</w:t>
        <w:br/>
        <w:t>淳朴憨厚的大爷听说我们从南方远到而来，还没有吃午饭，执意要我们留下来吃午饭。</w:t>
        <w:br/>
        <w:t>劈柴、生火，灶台里的火光映红了大爷慈祥的脸庞。</w:t>
        <w:br/>
        <w:t>屋后的山坡上种满了各种纯天然绿色有机蔬菜，让我们这些城里人如同看见了宝藏，恨不能带些回家。</w:t>
        <w:br/>
        <w:t>爷孙父子三代人齐上阵，亲手把采摘好的白菜装入背篓里</w:t>
        <w:br/>
        <w:t>爷孙二人齐心协力把新鲜采摘的蔬菜分叶清理干净，尽享天伦之乐，温情这一刻充满了心间。</w:t>
        <w:br/>
        <w:t>我则在一旁在老爷子的指导下学习如何用砍刀劈柴。</w:t>
        <w:br/>
        <w:t>不一会儿，两个人就成了相谈甚欢的好朋友，形影不离。</w:t>
        <w:br/>
        <w:t>城市出生长大的孩子，对农村的一切都是那么地好奇，看见什么都喜欢去摆弄摆弄。</w:t>
        <w:br/>
        <w:t>一切准备工作就绪，我们也开始烧制中午的美味佳肴</w:t>
        <w:br/>
        <w:t>来重庆武隆一定不能错过豆花这种美食，这里家家户户都会制作豆花，而我也打算跟着动手学一学。</w:t>
        <w:br/>
        <w:t>虽说不是经常做饭，但我还是动手烧上一道我的拿手好菜，以感谢主人家的热情款待。</w:t>
        <w:br/>
        <w:t>满满一桌的美味佳肴，香气扑鼻，这可是在城里面所无法品尝到的美味。</w:t>
        <w:br/>
        <w:t>短短的时间相处配合下来，已经融洽的像是一家人。</w:t>
        <w:br/>
        <w:t>拿起相机，在饭前拍下了这张合影，定格的是那最温情的时光。</w:t>
        <w:br/>
        <w:t>快乐的时光总是短暂的，又到了说告别的时候，一步一回头，依依不舍。</w:t>
        <w:br/>
        <w:t>“你好，武隆！”，山谷间久久回荡着我们幸福的呐喊声，短暂而欢乐的山城之旅，我们不光收获了美景、美食，更重要的是在我们的心间收获了一家人最温情的时光。作为父亲，我希望在儿子的童年，能给予他最多的欢乐，作为儿子，我希望让老人在年迈时也能感受到来自家人的温暖和快乐，而这一次的自驾游，让我们遇见最有味道的城市，感受到最温情的时光。山城，再见！重庆，我还会再来的！</w:t>
      </w:r>
    </w:p>
    <w:p>
      <w:r>
        <w:t>评论：</w:t>
        <w:br/>
        <w:t>1.这个地方的人对游客友好么？</w:t>
        <w:br/>
        <w:t>2.关于这篇游记，如果有相关的问题，能问你吗？</w:t>
        <w:br/>
        <w:t>3.要是明年的2月份去的话，这边还是那么美吗？要计划下了。</w:t>
        <w:br/>
        <w:t>4.楼主几时再写下一次游记啊？我等着哦！</w:t>
        <w:br/>
        <w:t>5.写得真棒，文字配照片看过了就仿佛身临其境了一次，很值得参考。</w:t>
      </w:r>
    </w:p>
    <w:p>
      <w:pPr>
        <w:pStyle w:val="Heading2"/>
      </w:pPr>
      <w:r>
        <w:t>36.来a，造作( ⊙ o ⊙ )aの武当山</w:t>
      </w:r>
    </w:p>
    <w:p>
      <w:r>
        <w:t>https://you.ctrip.com/travels/wudangshan146/3510844.html</w:t>
      </w:r>
    </w:p>
    <w:p>
      <w:r>
        <w:t>来源：携程</w:t>
      </w:r>
    </w:p>
    <w:p>
      <w:r>
        <w:t>发表时间：2017-6-30</w:t>
      </w:r>
    </w:p>
    <w:p>
      <w:r>
        <w:t>天数：2 天</w:t>
      </w:r>
    </w:p>
    <w:p>
      <w:r>
        <w:t>游玩时间：6 月</w:t>
      </w:r>
    </w:p>
    <w:p>
      <w:r>
        <w:t>人均花费：1000 元</w:t>
      </w:r>
    </w:p>
    <w:p>
      <w:r>
        <w:t>和谁：和朋友</w:t>
      </w:r>
    </w:p>
    <w:p>
      <w:r>
        <w:t>玩法：自由行，摄影，周末游</w:t>
      </w:r>
    </w:p>
    <w:p>
      <w:r>
        <w:t>旅游路线：武当山，南岩宫</w:t>
      </w:r>
    </w:p>
    <w:p>
      <w:r>
        <w:t>正文：</w:t>
        <w:br/>
        <w:t>写在前面：亘古无双胜镜，天下第一仙山，这个心念很久的地方有诸多的原因一直没能去成，最近浮躁负荷的状态特别想出去走走，当时在想找不到同行小伙伴自己一个人也要去，小伙伴们得知后说了句特让人感动的话：一个人看的风景多了就更不需要人陪伴～好吧，我需要你们陪伴~mua~</w:t>
        <w:br/>
        <w:t>文成（我们的瑜伽老师）＆小仙女（特爱神游）＆富贵人（迷糊的领队）</w:t>
        <w:br/>
        <w:t>行程安排：day1 8:00_12:00 汉口到十堰动车（4个小时）</w:t>
        <w:br/>
        <w:t>十堰火车站</w:t>
        <w:br/>
        <w:t>-</w:t>
        <w:br/>
        <w:t>武当山</w:t>
        <w:br/>
        <w:t>（1小时）午饭后入山上南岩放下行李后游览</w:t>
        <w:br/>
        <w:t>南岩宫</w:t>
        <w:br/>
        <w:t>；day2 5点看日出，吃过早饭后爬金顶，12点坐缆车至琼台，午饭后下山回程．</w:t>
        <w:br/>
        <w:t>只有2天的时间，行程十分仓促，不过那种在路上的状态更让人着迷。</w:t>
        <w:br/>
        <w:t>#人在囧途之武当片#本次行程的小队长没正确预测取票时间，以至于在开车前１２分钟才取到票，小伙伴一起拿着票慌忙中过安检，百米冲刺进站台的时候行李被路人撞掉，捡好行李起身已不见小伙伴身影，此时离开车只有6分钟关键还不知道在哪个站台检票，点开微信看到之前小伙伴发的信息３站台（后面确认是之前在安检口３站台非检票口），刚好瞅３站台有个检票口没工作人员还能进站就往里冲，上车30秒后动车门关上那瞬间发现自己上错了车没有身份证没有车票遇到好心的男车长送我上了回武昌的动车，虽然被嫌弃30岁的人还坐错车不过还是谢谢啦；作为一个仙桃人第一次在仙桃西坐车还是vip候车室等车[耶] 后面换乘交接的2位女性工作人员态度大不一样，明显感觉到气场是相斥的[捂脸]；包了揣着的社保卡这次帮了大忙，可以在人工售票窗口买票后可以进站哟[机智]</w:t>
        <w:br/>
        <w:t>武昌站</w:t>
        <w:br/>
        <w:t>补票询处的工作人员除了说不知道就是摇头，非得用视频对着你才好好说话；中午１２点５０ 终于在开往十堰的动车，车上有个小姐姐找我确认她的车次信息，有个母亲一直在抱怨女儿差点赶不上火车，对同行小伙伴遇到犯迷糊队长在微信聊天中能保持愉快淡定的心态更加愧疚，站了２个多小时到襄阳的时候终于有位置坐了，不幸的是火车晚点２０分钟，出十堰火车站已经是５点，原计划５点半踩点到武当山景区门口的计划又泡汤（网上查到武当山最后一趟大巴车上山时间是５点半）。在路边等出租，有个女司机问我去哪，给她说去武当山她报价１００，上路后絮絮叨叨不停给我说亏了不划算，后面硬是加到１３０（坑）。万幸的我赶上了６点上南岩的最后一趟大巴，还享受到了包车专职讲解员的待遇在，太赞了～下午２点过小伙伴进山坐大巴去酒店了，路上颠簸的有点晕车就在酒店休息养神等我，在南岩看到的小伙伴的时候来了个大大的拥抱，鬼知道我这一路上发生了什么。。。。。</w:t>
        <w:br/>
        <w:t>Anyway，武当山金顶我们还是来了??开启了造作の武当山拍照模式～</w:t>
        <w:br/>
        <w:t>（语言功底较弱也还不及润色，后面发生的故事下次更新再补充，照片都是苹果7Plus拍摄，后期mix＋黄油处理）</w:t>
      </w:r>
    </w:p>
    <w:p>
      <w:r>
        <w:t>评论：</w:t>
        <w:br/>
        <w:t>1.等不忙了一定要去一次，认真学习一下先。</w:t>
        <w:br/>
        <w:t>2.楼主这个旅游节奏令人羡慕啊~</w:t>
        <w:br/>
        <w:t>3.看得出来楼主很想努力的把旅行过程都记录下来呢。</w:t>
        <w:br/>
        <w:t>4.好好拍照，天天向上~~</w:t>
        <w:br/>
        <w:t>5.楼主用什么拍的照啊？有的时候手机拍效果也挺好的呢。</w:t>
        <w:br/>
        <w:t>6.欢迎你在攻略社区安家并发表处女作游记，游游君前来撒花问候喽！送上优质游记指南http://you.ctrip.com/travels/youyouctripstar10000/1756062.html 很期待再次看到你分享精彩的旅程~</w:t>
      </w:r>
    </w:p>
    <w:p>
      <w:pPr>
        <w:pStyle w:val="Heading2"/>
      </w:pPr>
      <w:r>
        <w:t>37.陕西游记之汉中勉县武侯祠</w:t>
      </w:r>
    </w:p>
    <w:p>
      <w:r>
        <w:t>https://you.ctrip.com/travels/mianxian2779/3506165.html</w:t>
      </w:r>
    </w:p>
    <w:p>
      <w:r>
        <w:t>来源：携程</w:t>
      </w:r>
    </w:p>
    <w:p>
      <w:r>
        <w:t>发表时间：2017-7-2</w:t>
      </w:r>
    </w:p>
    <w:p>
      <w:r>
        <w:t>天数：20 天</w:t>
      </w:r>
    </w:p>
    <w:p>
      <w:r>
        <w:t>游玩时间：5 月</w:t>
      </w:r>
    </w:p>
    <w:p>
      <w:r>
        <w:t>人均花费：4000 元</w:t>
      </w:r>
    </w:p>
    <w:p>
      <w:r>
        <w:t>和谁：夫妻</w:t>
      </w:r>
    </w:p>
    <w:p>
      <w:r>
        <w:t>玩法：自由行，摄影，人文</w:t>
      </w:r>
    </w:p>
    <w:p>
      <w:r>
        <w:t>旅游路线：勉县，武侯祠，武侯墓，定军山</w:t>
      </w:r>
    </w:p>
    <w:p>
      <w:r>
        <w:t>正文：</w:t>
        <w:br/>
        <w:t>因外出旅行，游记延期发布，敬请谅解。</w:t>
        <w:br/>
        <w:t>2017年5月10日早晨6点40分起床，在汉中市景玉酒店吃了免费早餐，这个酒店的早餐倒很丰富，值得推荐。不过酒店卫生间味道很大，还是让我们决定再换一家酒店。距酒店北约300米有锦江之星，我们预订了108元的大床房，吃过饭退房过去，酒店还没有房间，我们将行李存在总台，步行前往汽车站，当天要去的目的地是</w:t>
        <w:br/>
        <w:t>勉县</w:t>
        <w:br/>
        <w:t>的</w:t>
        <w:br/>
        <w:t>武侯祠</w:t>
        <w:br/>
        <w:t>。</w:t>
        <w:br/>
        <w:t>汽车站发往勉县的班车很多，大概15分钟就有一班，车票10元。班车按时发车，但是由于车辆都是私人所有，出汽车站后走走停停，不断拉客等待，再加之修路，需要绕道，走的几乎都是乡间小道，更耽搁不少时间。本来几十公里的路程，上午10点40才到达县城。司机知道我们要去武侯祠，将我们放在一个公交车站，说乘3路车可以到达。下车后在车站等候，车站连个站牌也没有，也看不明白公交车线路。正纳闷间，一辆红色奇瑞小车停在我们面前，一位老人在车窗内招呼，“武侯祠，每人两元”，我们上前询问，得到确实答复后上车。后来经过观察才知道，勉县县城并没有什么正规的出租车，都是这种小轿私家车，由于公交车频次太少，当地人都是这样乘坐，价钱每人2、3元不等，非常方便，外地人倒是不很习惯。</w:t>
        <w:br/>
        <w:t>我们到达武侯祠已是上午11点左右，武侯祠门票60元，65岁以上老人凭身份证免票，60岁半价。</w:t>
        <w:br/>
        <w:t>勉县武侯祠位于陕西汉中勉县，全国重点文物保护单位，国家AAAA级旅游景区。与</w:t>
        <w:br/>
        <w:t>武侯墓</w:t>
        <w:br/>
        <w:t>隔汉江遥遥相峙，建于景耀六年春。旧时武侯祠多如繁星，不胜枚举。现在，全国尚存有规模较大的武侯祠9座。它是众多武侯祠当中建祠最早且唯一由皇帝---蜀后主刘禅下诏修建的祠庙，有“天下第一武侯祠”之美誉。</w:t>
        <w:br/>
        <w:t>公元263年，即诸葛亮死后第29年，刘禅才下诏立祠。当时因“建之京师，又逼宗庙”，故选祠址于</w:t>
        <w:br/>
        <w:t>定军山</w:t>
        <w:br/>
        <w:t>下的武侯坪，祠靠近墓所。</w:t>
        <w:br/>
        <w:t>整个祠庙占地80余亩，历经1700多年，融古建、园林、文学、艺术、书画、雕刻、彩绘于一体，是一座代表陕南地方传统建筑风格的千年古祠。祠内文物丰富，匾联层层，碑石林立，古树名木甚多。其中，《唐碑》于1979年被国务院确定为“全国第一批书法艺术名碑”;古柏经林学专家测定已有1700多年树龄；旱莲被证实为世界稀有花树，树龄400余年，被确定为汉中市“市花”。</w:t>
        <w:br/>
        <w:t>武侯祠在全国虽有多处，但是最为著名的当属成都、襄阳、南阳武侯祠，这几处我们已分别去过。汉中勉县武侯祠虽然从规模上来说，算不上最大，但从历史上说，确是最为古老，所以这“天下第一武侯祠”是要亲临光顾，才会不虚此行。</w:t>
        <w:br/>
        <w:t>进入武侯祠的门楼，首先映入眼帘的就是那祠前牌坊，高10米，八角起翘，牌坊中宽6米，东西两侧各宽3米，四柱落地，上盖灰瓦，坊上一面隶书“汉丞相诸葛武乡忠武侯祠”十一大字，一面书“天下第一流”五个大字，游人至此，无不肃然起敬。</w:t>
        <w:br/>
        <w:t>祠内遍悬匠、联，匾额有：“高山流水”’“醇儒气象”，“代仰清高”，“大汉一人”，“大器无方”，“天下奇才”，“其犹龙乎”，“山高水长”，“伯仲伊吕，”其中“忠贯云霄”为清嘉庆八年(公元1803年)“御赐”。</w:t>
        <w:br/>
        <w:t>对联有：“扶汉室坚惟谨慎，乃能担当事业；伏龙誉早必深潜，而后腾踔云霄。”冯玉祥将军1928年题：“成大事以小心，一生谨慎；仰风流于遗迹，万古清高。”嵌于大殿背后墙上；琴楼上有“石琴”一张，长115厘米，头宽24厘米，尾宽20厘米，上刻“章武元年”，叩之清亮，悦耳，传为晋汶水胡韬作。可惜文革时期被摔断了。</w:t>
        <w:br/>
        <w:t>在众多石碑中，竖有沈迥刻立的“蜀汉丞相诸葛武侯新庙碑铭并序”唐碑一通，系唐德宗贞元十一年(公元795年)，与明碑最为珍贵。</w:t>
        <w:br/>
        <w:t>大殿内，有诸葛亮泥塑坐像一尊，羽扇纶巾，目光凝重，栩栩如生，侧塑关兴、张苞站像。</w:t>
        <w:br/>
        <w:t>坐像前额殿中，悬有清嘉庆皇帝于嘉庆八年(1803年)亲笔御书“忠贯云霄”匾额。</w:t>
        <w:br/>
        <w:t>祠内有古柏18株，（原有64株）直径都在1米左右，高大，繁茂，郁郁葱葱，为祠增色。</w:t>
        <w:br/>
        <w:t>鼓楼东院有“旱莲”一株，高约l0米，直径约40厘米，为稀有的木本植物，春初开花，类似莲花，芳香数里，别开生面，人们把它理解为是诸葛亮淡泊廉洁的象征。</w:t>
        <w:br/>
        <w:t>整个武侯祠参观一个半小时足够，我们中午12点左右从武侯祠后门走出，结束武侯祠的游览。出后门是一座新建的诸葛古镇，这是我们来之前没有考虑的景点，临时改变计划决定游览一番。</w:t>
      </w:r>
    </w:p>
    <w:p>
      <w:r>
        <w:t>评论：</w:t>
        <w:br/>
        <w:t>1.这个地方现在去游玩的话人多不多？</w:t>
        <w:br/>
        <w:t>2.支持你哦。继续更新吧！</w:t>
        <w:br/>
        <w:t>3.我们的行程和你的比较接近，只是没有想到回来要写游记，向你学习！</w:t>
        <w:br/>
        <w:t>4.看了你的文章也想去呢，请问饮食方面有什么推荐的么？</w:t>
        <w:br/>
        <w:t>5.我觉得还行，不过似乎还是需要看看其他游记或者攻略！</w:t>
        <w:br/>
        <w:t>6.不同的心情带来不同的旅行感受，向楼主学习。</w:t>
      </w:r>
    </w:p>
    <w:p>
      <w:pPr>
        <w:pStyle w:val="Heading2"/>
      </w:pPr>
      <w:r>
        <w:t>38.《带你看世界》世界文化遗产鼓浪屿</w:t>
      </w:r>
    </w:p>
    <w:p>
      <w:r>
        <w:t>https://you.ctrip.com/travels/gulangyu120058/3518036.html</w:t>
      </w:r>
    </w:p>
    <w:p>
      <w:r>
        <w:t>来源：携程</w:t>
      </w:r>
    </w:p>
    <w:p>
      <w:r>
        <w:t>发表时间：2017-7-13</w:t>
      </w:r>
    </w:p>
    <w:p>
      <w:r>
        <w:t>天数：6 天</w:t>
      </w:r>
    </w:p>
    <w:p>
      <w:r>
        <w:t>游玩时间：6 月</w:t>
      </w:r>
    </w:p>
    <w:p>
      <w:r>
        <w:t>人均花费：3500 元</w:t>
      </w:r>
    </w:p>
    <w:p>
      <w:r>
        <w:t>和谁：和朋友</w:t>
      </w:r>
    </w:p>
    <w:p>
      <w:r>
        <w:t>玩法：自由行</w:t>
      </w:r>
    </w:p>
    <w:p>
      <w:r>
        <w:t>旅游路线：鼓浪屿</w:t>
      </w:r>
    </w:p>
    <w:p>
      <w:r>
        <w:t>正文：</w:t>
        <w:br/>
        <w:t>当地时间7月8日17时08分，波兰克拉科夫，第41届世界遗产委员会大会主席Jacek Purchla敲响手中的小槌，“</w:t>
        <w:br/>
        <w:t>鼓浪屿</w:t>
        <w:br/>
        <w:t>历史国际社区”通过审议，成功列入“世界文化遗产”名录。掌声响起，来自世界各国的遗产专家为鼓浪屿送上祝福。</w:t>
        <w:br/>
        <w:t>“女王皇冠上的宝石”鼓浪屿再度闪耀在全世界的聚光灯下。</w:t>
        <w:br/>
        <w:t>这一刻，鼓浪屿等待了9年。</w:t>
        <w:br/>
        <w:t>请点击输入图片描述</w:t>
        <w:br/>
        <w:t>或许你会好奇，为什么鼓浪屿能够列入世界遗产名录。</w:t>
        <w:br/>
        <w:t>世界遗产委员会认为，鼓浪屿是中国在全球化发展的早期阶段实现现代化的一个见证，具有显著的文化多样性特征和19世纪中叶至20世纪中叶的现代生活品质。它突出地反映了多元文化在各个方面的广泛交流，保存完好的历史遗迹真实且完整地记录了其曲折的发展进程和生动的风格变化，真切地反映了激烈变革时代的历史。</w:t>
        <w:br/>
        <w:t>鼓浪屿的发展清楚地记录了不同国家的文化在鼓浪屿的交汇和传播，记录了我国早期近代建筑吸收南洋、西洋风格的基本特点。鼓浪屿同样见证了世界不同文化和价值追求之间的相互了解和共同发展的历史，为中国和其他地区不同文化的融合发展提供了参考。</w:t>
        <w:br/>
        <w:t>请点击输入图片描述</w:t>
        <w:br/>
        <w:t>有人说：“想逃离就去丽江；想更接近心灵就去西藏 ；想休闲就去成都；想阳光就去三亚；想享受冬天就去哈尔滨；想感受小文艺就去鼓浪屿；想走访历史就去西安 ；想购物就去香港；想碰碰运气就去澳门。”</w:t>
        <w:br/>
        <w:t>所以鼓浪屿，甚至于厦门都是文艺青年的热爱之地。</w:t>
        <w:br/>
        <w:t>请点击输入图片描述</w:t>
        <w:br/>
        <w:t>与其他一些地方不同，鼓浪屿申遗并不是为了扩大名气、增加客流，相反的，鼓浪屿正在通过限客，实现对遗产地更好的保护。</w:t>
        <w:br/>
        <w:t>鼓浪屿于2008年启动申报世界文化遗产工作，2012年被列入《中国世界文化遗产预备名录》。2016年1月，我国正式向联合国教科文组织世界遗产委员会递交了鼓浪屿申遗文本。</w:t>
        <w:br/>
        <w:t>随着鼓浪屿全票通过、申遗成功，中国的世界遗产总数增至52个。</w:t>
        <w:br/>
        <w:t>请点击输入图片描述</w:t>
        <w:br/>
        <w:t>当然，鼓浪屿的美食也会让你不虚此行。</w:t>
        <w:br/>
        <w:t>看着这些要忍住口水啊！</w:t>
        <w:br/>
        <w:t>最后，给去鼓浪屿的你一些小建议：</w:t>
        <w:br/>
        <w:t>【</w:t>
        <w:br/>
        <w:t>游鼓浪屿</w:t>
        <w:br/>
        <w:t>必知的8个不要】</w:t>
        <w:br/>
        <w:t>不要节假日来；</w:t>
        <w:br/>
        <w:t>不要在岛上买特产；</w:t>
        <w:br/>
        <w:t>不要在岛上酒楼吃海鲜；</w:t>
        <w:br/>
        <w:t>不要跟团，找三五个朋友一起来；</w:t>
        <w:br/>
        <w:t>不要找野导游；</w:t>
        <w:br/>
        <w:t>不要在落潮的时候爬上礁石；</w:t>
        <w:br/>
        <w:t>不要目的性太强，随便走，到处都美；</w:t>
        <w:br/>
        <w:t>不要乱喂岛上的小猫小狗吃零食。</w:t>
        <w:br/>
        <w:t>请点击输入图片描述</w:t>
        <w:br/>
        <w:t>这一刻起，鼓浪屿，这座风光旖旎、人文荟萃的岛屿，成为全人类共同呵护的瑰宝。</w:t>
        <w:br/>
        <w:t>本文为原创，如需转载请注明出自带你看世界襄阳 小小</w:t>
      </w:r>
    </w:p>
    <w:p>
      <w:r>
        <w:t>评论：</w:t>
        <w:br/>
        <w:t>1.是的，赞一个</w:t>
        <w:br/>
        <w:t>2.羡慕的无法形容，期待未来也有机会去一次这样的旅行！拥有一场完美的回忆很棒呢。</w:t>
        <w:br/>
        <w:t>3.啧啧，看得心里长草啦。。。说走就走的旅行其实就是一念之间。</w:t>
        <w:br/>
        <w:t>4.世界那么大，应该去看看</w:t>
      </w:r>
    </w:p>
    <w:p>
      <w:pPr>
        <w:pStyle w:val="Heading2"/>
      </w:pPr>
      <w:r>
        <w:t>39.我的微游记</w:t>
      </w:r>
    </w:p>
    <w:p>
      <w:r>
        <w:t>https://you.ctrip.com/travels/xiangyang414/3517655.html</w:t>
      </w:r>
    </w:p>
    <w:p>
      <w:r>
        <w:t>来源：携程</w:t>
      </w:r>
    </w:p>
    <w:p>
      <w:r>
        <w:t>发表时间：2017-7-13</w:t>
      </w:r>
    </w:p>
    <w:p>
      <w:r>
        <w:t>天数：</w:t>
      </w:r>
    </w:p>
    <w:p>
      <w:r>
        <w:t>游玩时间：</w:t>
      </w:r>
    </w:p>
    <w:p>
      <w:r>
        <w:t>人均花费：</w:t>
      </w:r>
    </w:p>
    <w:p>
      <w:r>
        <w:t>和谁：</w:t>
      </w:r>
    </w:p>
    <w:p>
      <w:r>
        <w:t>玩法：</w:t>
      </w:r>
    </w:p>
    <w:p>
      <w:r>
        <w:t>旅游路线：</w:t>
      </w:r>
    </w:p>
    <w:p>
      <w:r>
        <w:t>正文：</w:t>
        <w:br/>
      </w:r>
    </w:p>
    <w:p>
      <w:r>
        <w:t>评论：</w:t>
        <w:br/>
        <w:t>1.支持一下~楼主棒棒哒，如果再多一点美图，那简直是大作</w:t>
        <w:br/>
        <w:t>2.看来楼主是光顾着玩了，照片都没怎么拍？</w:t>
        <w:br/>
        <w:t>3.楼主辛苦，但是还是想再辛苦楼主一下下，再传点照片给我过过眼瘾呗～</w:t>
        <w:br/>
        <w:t>4.欢迎你在攻略社区安家并发表处女作游记，游游君前来撒花问候喽！送上优质游记指南http://you.ctrip.com/travels/youyouctripstar10000/1756062.html 很期待再次看到你分享精彩的旅程~</w:t>
      </w:r>
    </w:p>
    <w:p>
      <w:pPr>
        <w:pStyle w:val="Heading2"/>
      </w:pPr>
      <w:r>
        <w:t>40.火树银花耀香江  360度游大屿</w:t>
      </w:r>
    </w:p>
    <w:p>
      <w:r>
        <w:t>https://you.ctrip.com/travels/hongkong38/3521740.html</w:t>
      </w:r>
    </w:p>
    <w:p>
      <w:r>
        <w:t>来源：携程</w:t>
      </w:r>
    </w:p>
    <w:p>
      <w:r>
        <w:t>发表时间：2017-7-14</w:t>
      </w:r>
    </w:p>
    <w:p>
      <w:r>
        <w:t>天数：5 天</w:t>
      </w:r>
    </w:p>
    <w:p>
      <w:r>
        <w:t>游玩时间：7 月</w:t>
      </w:r>
    </w:p>
    <w:p>
      <w:r>
        <w:t>人均花费：3000 元</w:t>
      </w:r>
    </w:p>
    <w:p>
      <w:r>
        <w:t>和谁：和朋友</w:t>
      </w:r>
    </w:p>
    <w:p>
      <w:r>
        <w:t>玩法：自由行，摄影，人文，美食，购物</w:t>
      </w:r>
    </w:p>
    <w:p>
      <w:r>
        <w:t>旅游路线：香港，南丫岛，维多利亚港，尖沙咀，天星小轮，昂坪360，大屿山，东涌，大澳</w:t>
      </w:r>
    </w:p>
    <w:p>
      <w:r>
        <w:t>正文：</w:t>
        <w:br/>
        <w:br/>
        <w:t>香港</w:t>
        <w:br/>
        <w:t>，一个五味杂陈的城市。关于喜欢香港这件事，一千个人有一千个理由。它是歌里的东方之珠，它是电影里的古惑仔、赌神、周星星……。它是TVB剧里的茶餐厅、黄大仙、</w:t>
        <w:br/>
        <w:t>南丫岛</w:t>
        <w:br/>
        <w:t>，它是麦兜的春田花花同学会……。这座城市承载了我少年时期太多的记忆，随着时代的发展、交通的便捷，到香港走一走，看一看不再是一件难事，恰逢今年七一香港回归二十周年之际，我决定怀揣着我的香港情结，踏上这座时尚之都、美食天堂，去寻找那青春的记忆。</w:t>
        <w:br/>
        <w:t>尖沙咀</w:t>
        <w:br/>
        <w:t>街头上鲜艳夺目的中国红。从襄阳到香港，上午10点出发，下午3点就已经在香港尖沙咀喝起了下午茶，这在以前可是一件想都不敢想的事情。</w:t>
        <w:br/>
        <w:t>漫步尖沙咀海滨长廊，远眺对岸高楼林立，五彩的</w:t>
        <w:br/>
        <w:t>天星小轮</w:t>
        <w:br/>
        <w:t>缓缓驶来，电影中熟悉的场景在脑海中一幕幕闪过。</w:t>
        <w:br/>
        <w:t>从尖沙咀到大屿山可以乘坐地铁到</w:t>
        <w:br/>
        <w:t>东涌</w:t>
        <w:br/>
        <w:t>站，然后换乘昂坪360缆车。昂坪360是亚洲规模最大的双缆索缆车系统，缆车全长5.7公里，行程20分钟，比乘搭新大屿山巴士前往昂坪，节省超过30分钟。</w:t>
        <w:br/>
        <w:t>乘坐缆车可以有两种选择，一种是标准缆车一种是水晶缆车，区别就在于水晶缆车的底部是全透明的，坐在里面可以360度欣赏到无敌美景，感受鸟儿翱翔蓝天的自由和快感。</w:t>
        <w:br/>
        <w:t>我们毫不犹豫地选择了乘坐透明水晶车厢，因为整个车厢底部都是透明的，站在上面从高空俯瞰地面一清二楚，真是飞一般的感觉，哈哈</w:t>
        <w:br/>
        <w:t>手机直接放在玻璃厢底拍上一段视频，那就是高大上的航拍画面啊</w:t>
        <w:br/>
        <w:t>还可以任性地在车厢内360度地摆出各种姿式欢乐自拍</w:t>
        <w:br/>
        <w:t>透明车底的崭新视角，让人犹如飞鸟般在云端展翅翱翔，无际碧海和翠绿山峦在脚下震撼呈现，鸟瞰全无遮挡的360度广阔无限景致。</w:t>
        <w:br/>
        <w:t>缆车行进沿途的风景也是一极棒，可以俯瞰北大屿山郊野公园，远眺南中国海、</w:t>
        <w:br/>
        <w:t>香港国际机场</w:t>
        <w:br/>
        <w:t>、东涌谷、弥勒山，饱览昂坪高原上天坛大佛及宝莲襌寺的宏伟景色。</w:t>
        <w:br/>
        <w:t>缆车上可以清晰地看到繁忙的香港国际机场</w:t>
        <w:br/>
        <w:t>随着海拨的不断升高，山顶上云雾弥漫，恍若闯入仙境</w:t>
        <w:br/>
        <w:t>远外蜿蜒如银蛇般的大桥正是修建中的珠港澳大桥</w:t>
        <w:br/>
        <w:t>有别于一般的缆车，昂坪360的设计分成三段，需要拐弯两次。缆车定线由坐落于东涌的吊车站开始，首先跨过东涌湾到达机场岛的转向站，然後转向60度向北大屿山郊野公园内的弥勒山山坡攀升，再于弥勒山山腰的转向站再转向，最後抵达位于昂坪的缆车站。</w:t>
        <w:br/>
        <w:t>缆车即将到站，可以看到在大屿山的木鱼峰上矗立着全球第二高的户外青铜坐佛——天坛大佛。</w:t>
        <w:br/>
        <w:t>下了缆车，就来到了昂坪市集，这里有各种</w:t>
        <w:br/>
        <w:t>香港小吃</w:t>
        <w:br/>
        <w:t>和特色纪念品出售，可以在这里逛一逛，休息一下，顺便拿昂坪360套票里送的餐劵解决了午餐，好划算的感觉。</w:t>
        <w:br/>
        <w:t>在市集上同样也安排有精彩的娱乐项目，360舞台、360影院、与佛同行，让你一路惊喜不断。</w:t>
        <w:br/>
        <w:t>360舞台给游客展现了一个港式电影的拍摄过程，有趣的对白配上电影特效，让人大呼过瘾。（剧场内不能拍照和摄像，只能偷偷按了一张）</w:t>
        <w:br/>
        <w:t>沿昂坪市集继续前行，就来到了天坛大佛脚下的宝莲禅寺，宝莲禅寺是香港最著名的十方丛林，介於凤凰山与弥勒山之间。山门之前，左有木鱼峰天坛大佛、法华塔；右有莲花山与狮子石，堪称屿山胜境。</w:t>
        <w:br/>
        <w:t>设计得非常有趣的路标，这里距离长城还有1972公里，距离美国自由女神像12968公里.......</w:t>
        <w:br/>
        <w:t>天坛大佛铜像高23米，加上莲花座及基座总高约34米。重250吨，由202块青铜焊接而成。大佛的面相参照龙门石窟的毗卢遮那佛，取其丰圆端丽，衣纹和头饰则参照敦煌石窟第360窟的释迦佛像，取其婉转流畅。近观佛像面如满月，额广平正，双耳垂肩，显露佛陀福慧具足，完美无暇。慈颜微笑，令众生生欢喜心。顶部肉髻螺发，代表佛陀智慧圆满。青莲花眼，眉如初月，线条柔和，象徵佛陀以慈眼广视众生。</w:t>
        <w:br/>
        <w:t>毗邻天坛大佛的另一个必去之处就是“心经简林”了，但得走上一段不短的山间小路。心经简林是大屿山乃至香港又一重要的人文胜景，是世界最大户外木刻佛经群，是大屿山必到的重要景点。远远看去，巨大的木简就像是佛祖留给天下苍生的一份天书，让其慢慢领悟其中的玄妙与天机。</w:t>
        <w:br/>
        <w:t>心经简林由三十八根古朴原木组成，依天然山坡地貌而建，并依经文顺序排成“∞”字，即数学中的无穷大，寓意“无限”、“无量”。</w:t>
        <w:br/>
        <w:t>原木均为非洲花梨木，根根高达十数米，重者达七吨。“简林”上《心经》原文墨宝和创意均出自国学大师饶宗颐，由三位雕刻名家——唐积圣、张醒熊和李国泉花上三个月时间而成。</w:t>
        <w:br/>
        <w:t>登顶木鱼山，无限风光尽收眼底</w:t>
        <w:br/>
        <w:t>静心打坐用心感悟，心自在，天地宽，与佛同行。</w:t>
        <w:br/>
        <w:t>进入大澳，从永安街步行五分钟，首先会看到一座钢制的桥，桥可以吊起，这就是大澳涌行人桥，也叫做横水桥。桥虽很小，却是一个重要景点，这里不仅可以拍到大澳的两岸棚屋，而且这里也是横水渡的遗址。</w:t>
        <w:br/>
        <w:t>大澳渔村位于香港新界大屿山西部的大澳岛上，也是岛上最早被开发的渔村，整个村子全部都是在水上搭建的“棚屋”，棚屋建筑在竖立于水面的木柱之上，户户相连，栉比鳞次。渔民多以舢舨出入，渔村的淳朴风貌历历可见，使大澳享有“东方威尼斯”之美誉。</w:t>
        <w:br/>
        <w:t>由于大澳渔村依旧保存着过去的风貌，所以现在成为香港现存最著名的渔村景观，2006年12月，香港举办的“香港十大胜景选举”中，大澳名列香港十大胜景的第七名。</w:t>
        <w:br/>
        <w:t>无法想象在香港这样的一个现代化大都市,至今还保留着这种原生态的人文景观。大澳每一个地方都透着浓郁的渔村气息，是现代都市难得一见的景象,它像九龙城寨一样，记录了香港真实的过去,让历史的痕迹不会被时光抹去，所以才会更具有吸引力。</w:t>
        <w:br/>
        <w:t>因为以船为家的渔民称之为疍民，对于陆地缺乏安全感的疍民来说，搭建水上棚屋无疑是他们最佳的选择。英国人来香港开拓海外殖民地时，大澳被称为疍（dan）家村，国共战争时期，大澳因为与珠海隔海相望，成为从大陆难民、非法移民的首要落脚点，同时，大澳也吸引了香港的其他族群来此生活，包括鹤佬人和客家也逐渐定居于此，现在大澳居民约有2000多人，主要是客家人。</w:t>
        <w:br/>
        <w:t>大澳渔村也吸引了不少年轻人到此一游，感受老香港的风貌。</w:t>
        <w:br/>
        <w:t>从船上来到棚屋内参观，导游讲解到每一个棚屋都是许多的深入水中的木桩所支撑，一般都是由杉木、坤甸木（鉄木）、红木等木材为主，两三米高的木柱直插水中，上面铺上一层木板，然后按照棚子的搭建方式，搭建而成。据说搭建的原理也来自于渔船，朝水一边是棚头，有木梯通向水面，可以下到河涌取水、洗衣服，也可以上船。棚尾朝向陆地，可以晾晒海鱼和海带等物，棚尾通过木道与陆地相连。</w:t>
        <w:br/>
        <w:t>走进渔家，随意放置的渔具俨然一幅颇有质感的油画。</w:t>
        <w:br/>
        <w:t>大澳的棚屋都建在河涌两边，除了桥的连接之外，主要是依靠许许多多的小木板桥和过道相连，几乎每家每户都要经过不同的过道，才能够走到岸上的街道，走过这些木板过道成为当地居民每天的必经之路。</w:t>
        <w:br/>
        <w:t>海风轻拂，棚屋之上一位老人正在悠闲地打理着花草</w:t>
        <w:br/>
        <w:t>渔民们聚在一起，喝喝茶、聊聊天，时光在这里慢了下来。 台湾才女张艾嘉编过一部电影《三个夏天》，就是在大澳拍摄的，当年女主角“半尺”妹妹要离开大澳的时候，就有许多不舍的牵挂，又想离开这个偏僻渔村，去闯荡外面的世界，却又对过去的生活依依不舍。现在的大澳也是如此，本地年轻人都去了香港市区，留下的都是不愿离去的老人。</w:t>
        <w:br/>
        <w:t>回到大澳的街市上，时光仿佛回到了七十年代</w:t>
        <w:br/>
        <w:t>大澳街上商店林立，货摊夹道，售卖海鲜干货、水果、布织品和药材等土产，大街尽头是日用品市场，街上弥漫着一股淡淡的咸鱼和虾酱香气，蹓跶其中，乐趣无穷。闲逛之时，还可以买一些当地腌制的虾酱和咸鱼，体验渔村独特的饮食风味。</w:t>
        <w:br/>
        <w:t>大澳的花胶尤为著名，还有海星干、牡蛎干、本地日月鱼等海货琳琅满目。</w:t>
        <w:br/>
        <w:t>除了西洋风格的遗址，自古便是盐业重镇的大澳，更不缺少中国传统古建， 300多年历史的杨侯古庙，天后庙和关帝庙毗邻而建，都是极具岭南风格的古庙宇。</w:t>
        <w:br/>
        <w:t>飞鸟神兽装饰的屋檐，内屋天花板上精致的陶饰，朱底鎏金的横梁，刺绣花纹繁复的传统旗幡和神情肃穆的神像，这件件艺术精品般的传统装潢，寄托着当地村民们祈求国泰民安、风调雨顺的美好愿景。</w:t>
        <w:br/>
        <w:t>除了各种风味十足的海鲜与淳朴的渔民风情，大澳其实还是一个充满小清新的文艺地，每走几步就能看到墙上的壁画或涂鸦，十分有趣。</w:t>
        <w:br/>
        <w:t>村头的戏台上正在上演着粤剧，原来每逢每年农历六月初六的侯王诞，大澳居民都要以粤剧来庆祝。有关侯王的来历说法颇多，村民认为侯王即宋末忠臣杨亮节，他因保护宋帝而捐躯，深受后人景仰而加以供奉。</w:t>
        <w:br/>
        <w:t>大澳的岁月，总是让人嘘唏不已，渔村棚屋，与同居住在里面的老渔民一样，总有带一种沧桑感。大澳不仅只是一个香港小渔村过去的缩影，而是记录了许多的即将从现实中消失的历史，如果这些看似破旧的建筑物消失了，留在文字上的历史将会是多么的苍白？傍晚时分，海鸟静静地伫立在河涌的水泥桩上，看着河涌渐少的游船和离去的游客人群，它们似乎感受着大澳今昔的变化，在享受着大澳黄昏片刻的宁静。大澳，香港这个最后原生渔村，给人们带来了太多的想象空间，但愿大澳以后还能保持它的本色，给人们留下更多美好的记忆。</w:t>
        <w:br/>
        <w:t>在欣赏美景同时，一定不要错过香港的美食，丝袜奶茶、茶餐厅、米其林、港式甜品、菠萝油、鱼片粥等等，想想就让人流口水.......随便一家餐厅都会给你带来味蕾上的惊喜。还有太多美食了，就不一一例举了，经典的香港式老电影带给我们的不仅是心潮澎湃的剧情，还赋予了许多曾经让我们心驰神往的食物，每次看完都会默默告诉自己下次一定得去尝尝！</w:t>
        <w:br/>
        <w:t>旅行线路：</w:t>
        <w:br/>
        <w:t>乘地铁到达东涌地铁站b出口－步行五分钟到达昂坪360东涌缆车站，坐25分钟缆车到达昂坪市集，要前往大澳或大屿山其他景点, 可以选择参加360大屿山文化深度游导赏团或购买360海陆空全日通套票 (来回) 自行选择游览大屿山的路線。</w:t>
        <w:br/>
        <w:t>360海陆空全日通套票购票可点击：</w:t>
        <w:br/>
        <w:t>http://piao.ctrip.com/dest/t26277.html</w:t>
      </w:r>
    </w:p>
    <w:p>
      <w:r>
        <w:t>评论：</w:t>
        <w:br/>
        <w:t>1.赞一下，我们假期也要去~，正好参考一下楼主的线路</w:t>
        <w:br/>
        <w:t>2.楼主是根据什么来选择交通工具的啊？</w:t>
        <w:br/>
        <w:t>3.整体看，环境还是很不错的。</w:t>
        <w:br/>
        <w:t>4.还有更多照片吗？想看~如果可以的话，能不能再多发一些呢？</w:t>
        <w:br/>
        <w:t>5.我拍照喜欢拍人物，景色比较少。感觉人是最打动我的。</w:t>
        <w:br/>
        <w:t>6.要是有更多美食介绍和贴士就好了呢，吃货就想着吃。。。</w:t>
        <w:br/>
        <w:t>7.准备5月份去，人会很多么？人挤人很可怕啊。</w:t>
        <w:br/>
        <w:t>8.好，非常实用，感谢楼主！想知道领着3岁的孩子，住在哪儿比较好呢？</w:t>
        <w:br/>
        <w:t>9.感觉再怎么节约，吃方面还是要尽量去满足的。</w:t>
        <w:br/>
        <w:t>10.敢问楼主现在去这里的人多么？我希望清静一些。</w:t>
      </w:r>
    </w:p>
    <w:p>
      <w:pPr>
        <w:pStyle w:val="Heading2"/>
      </w:pPr>
      <w:r>
        <w:t>41.中国一座城市改名，却遭到外国的反对，来看看它的城市面貌</w:t>
      </w:r>
    </w:p>
    <w:p>
      <w:r>
        <w:t>https://you.ctrip.com/travels/changbaishanchinan120441/3518353.html</w:t>
      </w:r>
    </w:p>
    <w:p>
      <w:r>
        <w:t>来源：携程</w:t>
      </w:r>
    </w:p>
    <w:p>
      <w:r>
        <w:t>发表时间：2017-7-15</w:t>
      </w:r>
    </w:p>
    <w:p>
      <w:r>
        <w:t>天数：4 天</w:t>
      </w:r>
    </w:p>
    <w:p>
      <w:r>
        <w:t>游玩时间：6 月</w:t>
      </w:r>
    </w:p>
    <w:p>
      <w:r>
        <w:t>人均花费：888 元</w:t>
      </w:r>
    </w:p>
    <w:p>
      <w:r>
        <w:t>和谁：和朋友</w:t>
      </w:r>
    </w:p>
    <w:p>
      <w:r>
        <w:t>玩法：自由行，摄影，人文</w:t>
      </w:r>
    </w:p>
    <w:p>
      <w:r>
        <w:t>旅游路线：白山，鸭绿江，白山宾馆</w:t>
      </w:r>
    </w:p>
    <w:p>
      <w:r>
        <w:t>正文：</w:t>
        <w:br/>
        <w:t>白山市，原来并不叫</w:t>
        <w:br/>
        <w:t>白山</w:t>
        <w:br/>
        <w:t>，而叫浑江市，因是浑江的源头而故得其名。浑江，亦名混江，有江水浑浊之意。该江流经吉林、辽宁两省，系黄海入海河流</w:t>
        <w:br/>
        <w:t>鸭绿江</w:t>
        <w:br/>
        <w:t>支流。浑江市正式更名为白山市，是1994年4月。当时，浑江市改名曾有两个方案，一方案是改成“三江市”，理由是浑江市所管辖的范围内是松花江、鸭绿江、图们江的发源地，但由由于三江这个名字与南方某县城名称相近而弃用；第二个方案是改成“长白山市”，理由是浑江市近邻长白山，原本是极好的方案，但据说此方案不仅朝鲜反对，国家有关部门也不同意。后来综合各方意见，最终定名为“白山市”。至于浑江究竟为什么要改名？民间据说是出于当时某领导人的避讳，其具体为何，渝帆也未去深究。</w:t>
        <w:br/>
        <w:t>城市改名其实并没有什么，历史上很多城市都曾多次更名，比如长安改为西安、临安改为杭州、金陵改为南京、奉天改为沈阳、会稽改为绍兴、陈仓改为宝鸡等，近些年这种改名的趋势依然在延续，比如湖南大庸市改为张家界市，云南中甸县改为香格里拉，安徽的徽州改黄山，湖北的襄樊改襄阳，四川的灌县改为都江堰市等，但这些城市基本都是自己想改，并且都改到了想改的城市，然而白山却是个例外，即不一定是自己想改，也没有改到自己想改的名字，连外国都来反对，这是不是尴尬了？</w:t>
        <w:br/>
        <w:t>好啊，咱们就不说白山改名的事儿啦，其实白山这个名也挺好听的，咱们来看看白山的城市环境，渝帆利用长白山之旅最后一晚入住</w:t>
        <w:br/>
        <w:t>白山宾馆</w:t>
        <w:br/>
        <w:t>之机，在白山的周边闲逛了一圈，随便也拍了些照片，现与大家分享如下：</w:t>
        <w:br/>
        <w:t>广场上的一个标志，不太明白具体的意义</w:t>
        <w:br/>
        <w:t>满族文化博物馆（具体内容，渝帆会另文分享）</w:t>
        <w:br/>
        <w:t>盛夏时节，这里还有这么多大人滑旱冰，看来普及率很高了，说明大家是发自内心的喜欢这项运动，这在南方一般只有小朋友喜欢玩</w:t>
        <w:br/>
        <w:t>浑江边的建筑，也是满族文化博物馆的一部份</w:t>
        <w:br/>
        <w:t>沿着江边，修有很多文化休闲的设施，白山人民还是挺幸福的，吃了饭沿着江边走一走，空气好，风景好，累了还可以到亭子里坐一坐</w:t>
        <w:br/>
        <w:t>近看皇冠亭，雕梁画栋，很是精致</w:t>
        <w:br/>
        <w:t>继续前往，皇冠亭的前面不远又有一个四角亭</w:t>
        <w:br/>
        <w:t>夜幕降临，白山的市民广场上非常热闹，很多市民带着小朋友骑着自行车，享受天伦之乐</w:t>
        <w:br/>
        <w:t>华灯初上，这时候天空还是蓝色，是拍摄夜景最好的时候</w:t>
        <w:br/>
        <w:t>江边有很多这样的雕塑，不同的雕塑有不同的意义，但具体是什么意义渝帆也没有深究</w:t>
        <w:br/>
        <w:t>白山夜景，美如画卷，初一看还有点像广州的白鹅潭</w:t>
        <w:br/>
        <w:t>江边的栏杆上发现一个蜘蛛网，特地拍了一张也不错哟。</w:t>
      </w:r>
    </w:p>
    <w:p>
      <w:r>
        <w:t>评论：</w:t>
        <w:br/>
        <w:t>1.写游记是一种很好的人生旅途记录方式哦，加油楼主！</w:t>
        <w:br/>
        <w:t>2.跟着作者的脚步看世界~~还可以再多些内容么？</w:t>
        <w:br/>
        <w:t>3.有什么特产适合带回家送人的呢？跪求推荐！</w:t>
        <w:br/>
        <w:t>4.我觉得还行，不过似乎还是需要看看其他游记或者攻略！</w:t>
        <w:br/>
        <w:t>5.放很多照片的话会给楼主的游记加很多分的</w:t>
        <w:br/>
        <w:t>6.皂片控表示不是很满足呢-。-</w:t>
        <w:br/>
        <w:t>7.楼主加油～写游记挺辛苦的吧~不过也是比较有成就感的。</w:t>
      </w:r>
    </w:p>
    <w:p>
      <w:pPr>
        <w:pStyle w:val="Heading2"/>
      </w:pPr>
      <w:r>
        <w:t>42.坐上高铁到金寨，度过一个三天两晚的清凉假日</w:t>
      </w:r>
    </w:p>
    <w:p>
      <w:r>
        <w:t>https://you.ctrip.com/travels/jinzhai2623/3518375.html</w:t>
      </w:r>
    </w:p>
    <w:p>
      <w:r>
        <w:t>来源：携程</w:t>
      </w:r>
    </w:p>
    <w:p>
      <w:r>
        <w:t>发表时间：2017-7-18</w:t>
      </w:r>
    </w:p>
    <w:p>
      <w:r>
        <w:t>天数：3 天</w:t>
      </w:r>
    </w:p>
    <w:p>
      <w:r>
        <w:t>游玩时间：6 月</w:t>
      </w:r>
    </w:p>
    <w:p>
      <w:r>
        <w:t>人均花费：1500 元</w:t>
      </w:r>
    </w:p>
    <w:p>
      <w:r>
        <w:t>和谁：和朋友</w:t>
      </w:r>
    </w:p>
    <w:p>
      <w:r>
        <w:t>玩法：</w:t>
      </w:r>
    </w:p>
    <w:p>
      <w:r>
        <w:t>旅游路线：金寨，燕子河大峡谷，天堂寨，天水涧漂流，瀑布群</w:t>
      </w:r>
    </w:p>
    <w:p>
      <w:r>
        <w:t>正文：</w:t>
        <w:br/>
        <w:t>前言</w:t>
        <w:br/>
        <w:t>记得高中的时候，我们的地理老师来自安徽，他自我介绍时说，我的家在大别山脚下，那时候，我还不知道大别山是一座连绵的山脉，一直到近期，我去了一趟</w:t>
        <w:br/>
        <w:t>金寨</w:t>
        <w:br/>
        <w:t>，才发现原来大别山脚下的小城，依山傍水，是一块难得的吸氧胜地。</w:t>
        <w:br/>
        <w:t>美图预告</w:t>
        <w:br/>
        <w:t>关于我</w:t>
        <w:br/>
        <w:t>Hello，我是阿久。</w:t>
        <w:br/>
        <w:t>90后旅行达人，自媒体撰稿人。</w:t>
        <w:br/>
        <w:t>爱旅行、爱摄影、爱记录、爱分享，愿我看到的世界也是你喜欢的。</w:t>
        <w:br/>
        <w:t>我的足迹到过我国北京，上海，重庆，辽宁，吉林，河南，湖北，湖南，山东，陕西，安徽，浙江，江苏，广东，海南，四川，云南，青海，甘肃，广西，西藏，台湾，澳门这二十三个省市，国外去过泰国、日本、缅甸、越南。</w:t>
        <w:br/>
        <w:t>更多最新旅行信息，可关注我的微博：@阿久Mckinney</w:t>
        <w:br/>
        <w:t>有任何旅行问题想要交流，可加微信：wmijng</w:t>
        <w:br/>
        <w:t>行前准备</w:t>
        <w:br/>
        <w:t>1、卡片类：身份证、银行卡、信用卡、驾驶证（如果有就带好）都带好，有其他优惠证件的一并带好，如学生证。但是还要注意带点现金在身上。虽然现在互联网非常发达，但不是所有的地方能刷卡或者微信支付。</w:t>
        <w:br/>
        <w:t>2、车票类：确定好出行时间，提前选择出行的交通工具，飞机还是火车，最好下载个app。</w:t>
        <w:br/>
        <w:t>3、数码类：包括手机，充电宝，插线板，各种充电器，摄影器材，USB数据线等</w:t>
        <w:br/>
        <w:t>4、衣服类：根据时间长短来决定带的衣服。提前查好了金寨的天气。</w:t>
        <w:br/>
        <w:t>5、其他类：准备墨镜，雨伞等，做好防晒工作！</w:t>
        <w:br/>
        <w:t>6、药品类：配备清热、解毒的药或冲剂，创可贴等。</w:t>
        <w:br/>
        <w:t>关于交通</w:t>
        <w:br/>
        <w:t>全国各地到</w:t>
        <w:br/>
        <w:t>金寨交通</w:t>
        <w:br/>
        <w:t>都很便利，火车、公路都很便捷，各地可选择认为方便的交通方式前往。特别推荐坐着高铁</w:t>
        <w:br/>
        <w:t>游金寨</w:t>
        <w:br/>
        <w:t>，成都，重庆，宜昌，武汉，广州，长沙，襄阳，驻马店，上海，苏州，无锡，常州，宁波，杭州，宜兴，南京，合肥，蚌埠，淮南这些地方都有直达金寨的高铁</w:t>
        <w:br/>
        <w:t>飞机：各地可乘坐飞机到</w:t>
        <w:br/>
        <w:t>合肥新桥国际机场</w:t>
        <w:br/>
        <w:t>，然后在合肥高铁站选择高铁前往</w:t>
        <w:br/>
        <w:t>金寨站</w:t>
        <w:br/>
        <w:br/>
        <w:t>自驾：由于金寨景区比较多，如果从江浙沪皖出发可选择自驾，这样会比较方便。</w:t>
        <w:br/>
        <w:t>行程安排</w:t>
        <w:br/>
        <w:t>Day 1 宁波——金寨，小南京村</w:t>
        <w:br/>
        <w:t>Day 2 红军广场——梅山湖景区——花石乡——马鬃岭</w:t>
        <w:br/>
        <w:t>Day 3 天堂古寨——</w:t>
        <w:br/>
        <w:t>燕子河大峡谷</w:t>
        <w:br/>
        <w:t>——返程</w:t>
        <w:br/>
        <w:t>住宿推荐</w:t>
        <w:br/>
        <w:t>维也纳酒店（金寨县城）</w:t>
        <w:br/>
        <w:t>维也纳酒店位于金寨县城，无论是去景区还是到高铁站都比较方便，酒店隔壁就是一家餐厅，就餐方便。</w:t>
        <w:br/>
        <w:t>天堂古寨度假酒店（天堂古寨）</w:t>
        <w:br/>
        <w:t>地址：</w:t>
        <w:br/>
        <w:t>天堂寨</w:t>
        <w:br/>
        <w:t>镇风景区正门广场右侧 ，近天堂寨景区大门口。</w:t>
        <w:br/>
        <w:t>预定链接：</w:t>
        <w:br/>
        <w:t>http://hotels.ctrip.com/hotel/7839888.html?isFull=F#ctm_ref=hod_sr_lst_dl_n_1_1</w:t>
        <w:br/>
        <w:br/>
        <w:t>燕子河大峡谷仙境宾馆（燕子河大峡谷）</w:t>
        <w:br/>
        <w:t>这家宾馆外观看着不起眼，但设施和服务却超出了预期。在马路边，饭后还能散个步。这家宾馆的小屋还可以预约——吊锅餐。</w:t>
        <w:br/>
        <w:t>金寨县简介</w:t>
        <w:br/>
        <w:t>金寨，中国革命的重要策源地，人民军队的重要发源地，位于皖西边陲、大别山腹地，鄂豫皖三省七县两区结合部，总面积3814平方公里，人口68万人，是安徽省面积最大、人口最多的山区县和旅游资源大县，也是中国第二大将军县，被誉为“红军的摇篮、将军的故乡”，是著名的革命老区。光辉的革命历史和特殊地理条件，使</w:t>
        <w:br/>
        <w:t>金寨旅游</w:t>
        <w:br/>
        <w:t>资源“红、绿、蓝”三色兼备。</w:t>
        <w:br/>
        <w:t>战争年代留下了众多革命遗址，拥有国家级和省级重点保护革命纪念地30多处。境内现有5A景区一个，即：天堂寨景区；4A级景区六个，即：燕子河大峡谷景区、红军广场景区、梅山水库景区、响洪甸水库景区、小南京乡村旅游扶贫示范区、金寨大别山玉博园景区；以及马鬃岭景区、</w:t>
        <w:br/>
        <w:t>天水涧漂流</w:t>
        <w:br/>
        <w:t>景区、茶山花海景区等多家3A级景区。</w:t>
        <w:br/>
        <w:t>Day 1 坐着高铁去金寨，原来这里还有个小南京</w:t>
        <w:br/>
        <w:t>6月的最后一天，我起了个大早前往高铁站。我曾无数次早起赶车，但却都没有像这一天一样兴奋，因为我即将前往的目的地——金寨，是我从来没有涉足过的地方。如果不是此次出行，我甚至都没有听说过“金寨”。未知的目的地，未知的风景，对于我，总是最有吸引力的。随着高铁一路飞驰，窗外的风景一闪而过，我来到了金寨。金寨县是全国著名的革命老区和将军县，刚走出高铁站，看着不远处植被繁茂的山，我呼吸到了新鲜的空气，看来这是一趟吸氧之旅。</w:t>
        <w:br/>
        <w:t>到达高铁站的时候已是午后，听说这里有个小南京村是一个非常有特色的体验园，我们便欣然前往。</w:t>
        <w:br/>
        <w:t>小南京村本是金寨县的一处贫困村，八十年代外出务工潮，让这个村庄和全国大多数空心村一眼，失去了应有的生机和活力。从2013年起，小南京村引入现代光伏农业，通过政府引导，群众参与，将自然村落改造成为一个具有大别山特色的露天农耕文化博物馆。在小南京光伏农业园里可以看到各种各样的热带植物。</w:t>
        <w:br/>
        <w:t>长期生活在亚热带的我们，走进农业园里，像是打开了新世界的大门。高过半个身的仙人掌、黄色的仙人球、大叶紫薇……金寨人在家门口就能欣赏到热带植物。也是在这个生态园里，我第一次看到满枝头的圣女果，真想伸手就摘一个吃。</w:t>
        <w:br/>
        <w:t>走进小南京村的金禾体验园，就被一排改造后的作坊所吸引。</w:t>
        <w:br/>
        <w:t>还没进入作坊内，麻油香就扑鼻而来。压榨麻油坊既是当地实际榨油的地方，也可供游客参观榨油表演，给我们演示榨油过程的师傅看起来不过五十，是目前榨油技术的唯一继承人，手法娴熟的他一遍又一遍地为我们表演榨油过程。据他透露，榨油这项技术活目前还没合适的继承人。除此之外，这里还有小磨豆腐坊、手工挂面坊等可供游客观摩体验。</w:t>
        <w:br/>
        <w:t>如果仅仅参观不过瘾的话，还能在这里住上一晚。这里的住宿不是一般的酒店，而是一个个“粮仓”。在这些作坊的上方就是“粮仓”，每一个粮仓都有一个独特的名字，比如玉米仓、薯类仓等。麻雀虽小，但粮仓内的设施一应俱全。</w:t>
        <w:br/>
        <w:t>当然，对于吃货来说，最期待的还是这里的农家小院。在金寨，农家乐都被政府统一规划，经营好的都会被编号，而金禾体验园的农家小院就是最早的那批，被编为001号。看着院子里的“自己动手，丰衣足食”，听着董总讲着小南京的过往与未来，心中感慨万千。</w:t>
        <w:br/>
        <w:t>在金禾体验园里，让我觉得最新奇的莫过于农耕文化博物馆。一走进房间里，墙面上的“三寸金莲”们震惊了我。在我国古代很长的一段时间里，女人都是要裹小脚，足不出户的，这些小鞋似乎在诉说着中国古代女性被束缚的那段历史。</w:t>
        <w:br/>
        <w:t>除此之外，这里还有各种生产类、生活类、民俗类的藏品，通过参观这些收藏品，我的脑海似乎再现了农耕时代大别山农民们的农耕生活。</w:t>
        <w:br/>
        <w:t>看着这么多的“古董”，起初还以为都是不同的人贡献的，但小南京村小木负责人董总介绍，这些收藏品都来自一个叫漆戚的民间收藏达人。他用近三十年走遍大别山鄂豫皖地区的角角落落，寻找各种承载大别山历史和农耕文化记忆的物件。</w:t>
        <w:br/>
        <w:t>一个人用一年的时间喜欢一件事那是热爱，而漆戚却用近乎半辈子的时光，一直不求回报地坚持做自己热爱的事情，这才是最大的财富。</w:t>
        <w:br/>
        <w:t>Day 2 红军广场——梅山湖景区——花石乡——马鬃岭</w:t>
        <w:br/>
        <w:t>入党多年，但却没有一次正式意义的去给党员先烈献过花。这次到了金寨，在七月一日这一天，穿上了军服，来到了红军广场。因为金寨附近就仅有这一个红军广场，因此当天排队鲜花的队伍很多。人有时候就需要仪式感，站在这样一个庄严的场面里，想到了革命先辈们的光荣事迹，心中感慨良多。</w:t>
        <w:br/>
        <w:t>在红军广场附近，还有革命博物馆，馆内馆内陈列以实物为主，突出地方特色，分为序厅，革命历史陈列馆，革命烈士事迹陈列馆和将军厅四个部分。陈烈文物400余件，图片470余幅，绘画，图表50余幅，大型雕塑4座。</w:t>
        <w:br/>
        <w:t>1948年除夕之夜，邓小平、李先念、段君毅等人在沙河下楼房开会，围坐在火塘旁，收听延安新华社的广播。</w:t>
        <w:br/>
        <w:t>这次行程中，梅山湖景区是最让我惊喜的。本以为下雨会影响风景，没想到我们到达梅山湖的时候正好雨停了，迷雾蒙蒙的梅山湖水库就像仙境。置身其中，仿佛身在人间天堂。</w:t>
        <w:br/>
        <w:t>在梅山湖还有一个这样的传说。很久很久以前，在清清的河岸边，居住着以砍柴为生的老樵夫，他有两个女儿，聪明美丽。一家人辛勤劳动艰难地维持生活。与老樵夫家对峙的方向，有一座搭讪，山上居住着九个妖魔称之为九王寨。九妖魔昼伏夜行，专门在夜间出来烧杀抢掠，无恶不作。有时，他们施展魔法，天昏地暗，日月无光，两岸人民深受其害，叫苦连天。有一天，老樵夫在九王寨下因摔坏膝盖而不能行走，被九妖吞食。于是，姑娘定下来计策，除了九妖。两位姑娘也因此身亡。</w:t>
        <w:br/>
        <w:t>从此以后，两岸风和日丽，天空晴朗。</w:t>
        <w:br/>
        <w:t>从梅山湖水库出来，我们便去了花石乡。一听这名字大部分人应该都觉得陌生，包括我也是。</w:t>
        <w:br/>
        <w:t>到了那里才知道，这曾是国家领导人下乡走过的地方。去年，为了真实地体会到贫困家庭的生活，国家领导人亲自来到了花石乡的贫困户，揭开了他家里的锅，并嘘寒问暖。若不是亲眼所见，根本无发想象他们的生活。</w:t>
        <w:br/>
        <w:t>在这户人家的客厅里，还放着当时总书记来时拍下的照片，照片中他们笑得那么真诚。</w:t>
        <w:br/>
        <w:t>如今，事情过去一年了，精准扶贫也有了一定的成效。看着把自己的房子改造成后的别墅，心中不禁无限感慨。若是若干年后，再来金寨，一定要再来这里看看他们的生活。</w:t>
        <w:br/>
        <w:t>马鬃岭位于安徽省六安市，地处金寨县南部，境内总面积72650亩，其中核心区23050亩，活立木蓄积50万立方米。因古木参天，森林原始，盛产灵芝、天麻、贝母、三七、竹节参等百余种野生名贵中药材，故而得名百宝山。</w:t>
        <w:br/>
        <w:t>Day 3 天堂古寨——燕子河大峡谷——返程</w:t>
        <w:br/>
        <w:t>天堂寨</w:t>
        <w:br/>
        <w:t>一提起金寨，人们首先想起的是红色旅游，第二想法应该就是天堂寨了，天堂寨是金寨县唯一的5A级景区。确实，游览天堂寨时，无论是景区门口还是往</w:t>
        <w:br/>
        <w:t>瀑布群</w:t>
        <w:br/>
        <w:t>的路上，总能见到不少游客。我本不喜欢这种热闹的场面，但坐着大巴来到景区里面，却让我特别惊喜。</w:t>
        <w:br/>
        <w:t>远处的山，云雾缭绕，如同仙境。</w:t>
        <w:br/>
        <w:t>在天堂寨，我最喜欢的便是瀑布群。每走几步，便是一个小瀑布。</w:t>
        <w:br/>
        <w:t>一号瀑布（九影瀑布）：瀑布高挂，落差71米，水帘幅宽8米，瀑布下有深潭，潭面30平方米。</w:t>
        <w:br/>
        <w:t>行走在林间，不仅被绿树环绕，还能时不时听到鸟鸣声。如果不是时节到了七月，还以为这微风，这凉意是属于秋天的。</w:t>
        <w:br/>
        <w:t>三号瀑布（泻玉瀑布）垂直高度62米，水帘宽11—13米，瀑岩呈淡紫色，略倾斜且岩面凸凹参差不齐。</w:t>
        <w:br/>
        <w:t>燕子河大峡谷</w:t>
        <w:br/>
        <w:t>刚到景区门口，就只见一块大石头上“画”着“华东第一坑”、“天坑” 、“奇坑”等字样，以及一块大牌坊，心中顿时有了疑虑：果然很坑，完全看不到景区入口在哪里！</w:t>
        <w:br/>
        <w:t>正当我疑惑的时候，小伙伴们开始走向滑倒，原来要去景区还要特意坐一圈滑倒（后来才知道，这是景区的特别设计，也有另外的路可以绕到景区门口）。</w:t>
        <w:br/>
        <w:t>玩过过山车，也溜过滑索，但是坐小车上滑倒还是头一次见。按照工作人员的提示，我坐上了小车，系好安全带。随着工作人员的一主力，我便“上路”了。</w:t>
        <w:br/>
        <w:t>小车会随着从高到低的惯性而向前行驶，遇到拐弯处还不能忘了拉下刹车以控制速度。有一些路段较平缓，我便放开刹车，滑道两旁绿树成荫，行驶其中，仿佛在进行一场丛林穿越。整个滑道大约5分钟左右，滑道的终点通向景区的入口。</w:t>
        <w:br/>
        <w:t>燕子河大峡谷燕子河大峡谷位于安徽省六安市金寨县境内，峡谷奇峡绵延，以险崖、奇石、幽谷、秀水而著称。</w:t>
        <w:br/>
        <w:t>这里一直人迹罕至，生态系统保存完整，属亚热带落叶、阔叶混交林，物种资源丰富多 样，其中就有狗骨冬青、天目杜鹃等一大批珍稀物种。因此，当进入景区的时候，除了我们这一伙儿人，几乎看不到其他游人。我喜欢这样清净安逸的环境，喜欢悠闲地行走在燕子河大峡谷的乱石上。许是刚下过雨不久的缘故，这里的河水泛着黄，但丝毫不影响我们拍照的心情。</w:t>
        <w:br/>
        <w:t>穿过这些石堆，再往前便是玻璃栈道。早前听闻张家界的玻璃栈道有把人吓哭的气魄，心之向往。这次来了燕子河，虽然不高，但也算是体验了一把玻璃栈桥，颇有一番趣味。</w:t>
        <w:br/>
        <w:t>都说“天坑”，这坑没见着，倒是先听到了哗哗的流瀑声。</w:t>
        <w:br/>
        <w:t>沿着小路再往里走，穿过竹园，便能依稀见到一些瀑布，还真是别有洞天。小路蜿蜒而上，两旁植被茂密，所以即便是夏日，还能感受到一丝清凉。约莫过了1小时候，我们终于见到了九天仙瀑，果然是一个大坑，瀑布垂直落差达180余米，真有一番"疑是银河落九天"之感，颇为壮观。</w:t>
        <w:br/>
        <w:t>金寨美食推荐</w:t>
        <w:br/>
        <w:t>在旅行中，除了美丽的风景，我期待的还有美食。</w:t>
        <w:br/>
        <w:t>来到金寨，一路就听人说起吊锅，从燕子河大峡谷出来到仙境宾馆，终于得偿所愿。六七人围着一个吊锅，边聊边吃，把旅行也过成了生活。</w:t>
        <w:br/>
        <w:t>这个锅巴超爱吃！！</w:t>
        <w:br/>
        <w:t>到了金寨，自然也不能错过天堂寨美酒！</w:t>
      </w:r>
    </w:p>
    <w:p>
      <w:r>
        <w:t>评论：</w:t>
        <w:br/>
        <w:t>1.朋友您写的非常nice，这一刻的想法，要多出去走走！</w:t>
        <w:br/>
        <w:t>2.游记挺精彩哟~！頂一個~！</w:t>
        <w:br/>
        <w:t>3.看了你的游记打算再去一次，要好好静下心来感受美丽。</w:t>
        <w:br/>
        <w:t>4.真是太棒了！请问这里1月份去合适么？</w:t>
        <w:br/>
        <w:t>5.前排留名，期待大作！</w:t>
      </w:r>
    </w:p>
    <w:p>
      <w:pPr>
        <w:pStyle w:val="Heading2"/>
      </w:pPr>
      <w:r>
        <w:t>43.带你看世界: 襄阳到武当快乐谷漂流一日游</w:t>
      </w:r>
    </w:p>
    <w:p>
      <w:r>
        <w:t>https://you.ctrip.com/travels/xiangyang414/3522932.html</w:t>
      </w:r>
    </w:p>
    <w:p>
      <w:r>
        <w:t>来源：携程</w:t>
      </w:r>
    </w:p>
    <w:p>
      <w:r>
        <w:t>发表时间：2017-7-22</w:t>
      </w:r>
    </w:p>
    <w:p>
      <w:r>
        <w:t>天数：1 天</w:t>
      </w:r>
    </w:p>
    <w:p>
      <w:r>
        <w:t>游玩时间：7 月</w:t>
      </w:r>
    </w:p>
    <w:p>
      <w:r>
        <w:t>人均花费：99 元</w:t>
      </w:r>
    </w:p>
    <w:p>
      <w:r>
        <w:t>和谁：和朋友</w:t>
      </w:r>
    </w:p>
    <w:p>
      <w:r>
        <w:t>玩法：周末游，跟团</w:t>
      </w:r>
    </w:p>
    <w:p>
      <w:r>
        <w:t>旅游路线：武当山，襄阳</w:t>
      </w:r>
    </w:p>
    <w:p>
      <w:r>
        <w:t>正文：</w:t>
        <w:br/>
        <w:t>武当山</w:t>
        <w:br/>
        <w:t>快乐谷旅游区依山傍水、风景如画、植被丰饶、峭壁嶙峋是一个纯天然的氧吧，为武当山独具特色的休闲体验旅游区，面积6平方公里。景区不仅有优美的自然景观，还有张三丰修炼的遗存，更有武当蹦极、漂流探险、飞天滑索、CS野战、龙舟快艇、户外拓展、生态观光、餐饮住宿、浅滩寻宝等旅游资源，您可参与体验，感受惊险刺激，尽享快乐无限......</w:t>
        <w:br/>
        <w:t>let go!</w:t>
        <w:br/>
        <w:t>★离</w:t>
        <w:br/>
        <w:t>襄阳</w:t>
        <w:br/>
        <w:t>最近的漂流圣地，自驾游1.5小时 大巴车2小时全程高速直达</w:t>
        <w:br/>
        <w:t>★游天然氧吧 观养生太极 玩品质漂流</w:t>
        <w:br/>
        <w:t>★另有高山蹦极 飞天滑索 卡丁车 等惊险刺激的运动项目等您去挑战！</w:t>
        <w:br/>
        <w:t>★特色三人艇，亲子漂流首选之地！</w:t>
        <w:br/>
        <w:t>早襄阳乘汽车赴十堰武当山快乐谷，开启问道与养生、文化与体验的完美对接，营造出山水一体，有山有水有快乐的完美之旅（早上07:40襄城二桥头吉阳酒店，08:00樊城行政服务中心）车程约2小时,可免费使用车载WIFI看电影、聊微信、玩游戏，让您的车程不在单调，尽享旅程中的乐趣，</w:t>
        <w:br/>
        <w:t>参观游览【快乐谷景区】全长3.8公里（电瓶车单程10元自理），以赏花区和太极文化体验区两大部分组成。太极文化体验区根据三丰祖师当年隐居于此，悟道创拳的传说建成。楠竹林、祖师洞、无极桥、栈廊溪等遗迹再现三丰祖师创拳的经过，是我们追忆三丰真人最好的地方。</w:t>
        <w:br/>
        <w:t>可观看武术表演-太极拳，更可和武术师傅现场学习太极拳，传承一代宗师张三丰的武术精髓，游客也可自愿选择武当蹦极、漂流探险、飞天滑索、CS野战、龙舟快艇、户外拓展、生态观光、餐饮住宿、浅滩寻宝九大旅游资源，感受惊险刺激，尽享快乐无限。下午参加“放浪1日、快乐一夏”，以“情”为主题的漂流-【快乐谷漂流】，激荡宣情，河道全长5.8公里，最高落差为70米，整个过程惊险刺激，都将让您体验不一样的漂流。您和您的她可以在溪水间尽情释放，在烟雨林里窃窃私语，在宣情壁上刻下誓言，在游龙戏凤里同舟共济，在鸳鸯湖里约定今生，在吻石旁一吻定终身，还可以在浅滩寻宝中找到只属于你们的珍贵礼物，同时将快乐与幸福带给您身边所有爱的人。之后结束愉快刺激之旅，乘车返回温馨家园-襄阳</w:t>
        <w:br/>
        <w:t>温馨提示：</w:t>
        <w:br/>
        <w:t>1、七岁以下儿童、55岁以上老人、孕妇和患有高血压、精神病、心脏病、冠心病等易发危险性疾病者严禁参与漂流。</w:t>
        <w:br/>
        <w:t>2、1.2以下儿童禁漂，1.2-1.4以下儿童漂流，须办理相关手续请专业水手护漂100元/人。</w:t>
        <w:br/>
        <w:t>3、漂流前，请自觉申报健康状况，以便工作人员更好地对您的安全负责。</w:t>
        <w:br/>
        <w:t>4、请将手表、眼镜、现金、首饰、相机和其它不能受潮或贵重物品妥善保管，请勿带上船。</w:t>
        <w:br/>
        <w:t>5、漂流时会导致衣服湿水，请出游前带好备用衣服，以备漂流完毕更换，同时需备一双平底鞋。</w:t>
        <w:br/>
        <w:t>let go!</w:t>
        <w:br/>
        <w:t>本文为原创，如需转载，请注明：带你看世界襄阳云龙</w:t>
      </w:r>
    </w:p>
    <w:p>
      <w:r>
        <w:t>评论：</w:t>
        <w:br/>
        <w:t>1.最佳旅游季节是什么时候呢？其实我觉得淡季去也行，省钱。</w:t>
        <w:br/>
        <w:t>2.楼主可以多多上传图片吗？造福一下暂时去不了的我吧</w:t>
        <w:br/>
        <w:t>3.楼主，你图片还不够多啊~~</w:t>
        <w:br/>
        <w:t>4.我每次出去玩都会照一大堆照片，楼主呢？</w:t>
      </w:r>
    </w:p>
    <w:p>
      <w:pPr>
        <w:pStyle w:val="Heading2"/>
      </w:pPr>
      <w:r>
        <w:t>44.带你看世界：襄阳到孝感爱琴海一日游</w:t>
      </w:r>
    </w:p>
    <w:p>
      <w:r>
        <w:t>https://you.ctrip.com/travels/xiangyang414/3524565.html</w:t>
      </w:r>
    </w:p>
    <w:p>
      <w:r>
        <w:t>来源：携程</w:t>
      </w:r>
    </w:p>
    <w:p>
      <w:r>
        <w:t>发表时间：2017-7-23</w:t>
      </w:r>
    </w:p>
    <w:p>
      <w:r>
        <w:t>天数：1 天</w:t>
      </w:r>
    </w:p>
    <w:p>
      <w:r>
        <w:t>游玩时间：7 月</w:t>
      </w:r>
    </w:p>
    <w:p>
      <w:r>
        <w:t>人均花费：188 元</w:t>
      </w:r>
    </w:p>
    <w:p>
      <w:r>
        <w:t>和谁：和朋友</w:t>
      </w:r>
    </w:p>
    <w:p>
      <w:r>
        <w:t>玩法：周末游，跟团</w:t>
      </w:r>
    </w:p>
    <w:p>
      <w:r>
        <w:t>旅游路线：孝感，襄阳</w:t>
      </w:r>
    </w:p>
    <w:p>
      <w:r>
        <w:t>正文：</w:t>
        <w:br/>
        <w:t>疯狂大喇叭：去水上乐园必玩的项目之一，新奇和快感十足，如果你喜欢飞速滑行的感觉，如果你喜欢尖叫的感觉，我觉得这是一个非常好的选择，从高处飞速滑落进大喇叭中，感受速度的魅力。</w:t>
        <w:br/>
        <w:t>海啸冲浪池：10000平米的海浪池面积，浪高最高可达2.5米，可同时容纳数千人游玩。作为弄潮儿在冲浪池中，与大海来个亲密接触，与浪花一起游戏，被拍击、推拥，享受海滩轻松惬意的生活。</w:t>
        <w:br/>
        <w:t>魔法巨兽碗：巨兽碗是一项深海漩涡体验项目。真真是体会到了快到碗里来的感觉，从高处飞速掉落至巨碗中，享受回旋天转的感觉，而在你还没有回过神来，又马上被黑洞吸入，黑暗的管道里，你可以放肆的尖叫，战胜恐惧值得你选择。</w:t>
        <w:br/>
        <w:t>冲天大回环：站在19米高的人体舱内，在你还没回过神来的时候，就掉进封闭的滑道里，接踵而至的是紧随着空中盘旋扭曲的大回环急速跌落，战胜自己的恐惧，最后从黑洞的那头鱼贯而出，带着满载的喜悦重新现身。</w:t>
        <w:br/>
        <w:t>天旋地转螺旋滑道：在15米的落差里急速俯冲、上跃滑行，一不小心就让人迷失了方向。每一次转折都有不一样的惊喜，充满趣味</w:t>
        <w:br/>
        <w:t>合家欢大水寨：带着你的家人一起享受透心凉，在碧波荡漾的水中，等待翻斗桶带来的从天而降的巨大水花，多条滑道和各种玩水活动适合全家一起，尽情畅玩！</w:t>
        <w:br/>
        <w:t>休闲漂流河：如果你想要静静的泡在水里饱览整个水上乐园的风光，那么休闲漂流河将是你不二的选择，而且漂流过程中还可能遇到各种不同的水柱喷射和水流漩涡，让你感受到奇幻的爱琴海亲水之旅。</w:t>
        <w:br/>
        <w:t>急驰竞赛滑道：梦幻般的彩虹滑道，想要感受风驰电掣般的激情和急速竞赛带来的快感的你，赶快趴在飞毯上，急速俯冲，尽情的下滑吧！</w:t>
        <w:br/>
        <w:t>极速悬离高速滑道：实实在在的自由落体，速度快得让你没有时间感受到惊慌。惊心动魄的水上人体滑行项目，让你体验水花四溅的动感激爽，以及克服恐惧后所带来的成功的喜悦。</w:t>
        <w:br/>
        <w:t>阳光休闲泳池：游泳才是夏天正确的运动方式，在这里你可以享受个人休闲时光，也可以邀上三两好友来个比赛，释放生活的压力才是棒棒哒！</w:t>
        <w:br/>
        <w:t>日光SPA水疗池：上班太疲惫，周末的时候做个水疗是再舒服不过的选择。倾泻而下的水流不仅可以冲走全部的疲惫，还有散布在四周的按摩椅，让你躺着享受舒适惬意的水按摩。</w:t>
        <w:br/>
        <w:t>动漫水世界：走近动漫水世界，就有种回到了童年的感觉。鲸鱼滑梯、冰雪世界、恐龙嬉水谷，和孩子一同玩水乐不可支，叫上小伙伴来个水上大冲关惊险刺激。</w:t>
        <w:br/>
        <w:t>碰碰船：孩子们的水中乐园，海豚、米老鼠、唐老鸭，全是孩子最爱的萌宠，家长可以带领孩子们尽情地碰撞狂欢，在轻松愉悦中感受夏日凉爽。</w:t>
        <w:br/>
        <w:br/>
        <w:t>孝感</w:t>
        <w:br/>
        <w:t>爱琴海水上乐园位于华中地区首屈一指的大型文化旅游综合体项目朱紫生态园内。乐园有疯狂大喇叭、魔法巨兽碗、彩虹滑梯、冲天大回环、高速竞赛滑梯、螺旋滑梯、合家欢大水寨、精灵水城、漂流河等项目，其中最大的亮点就是海啸池，，精彩刺激的水上游乐设备非常多，还有独具特色的活动表演，是年轻人、亲子、情侣夏日必去的圣地！1587227,3105</w:t>
        <w:br/>
        <w:t>12：00(下午)在</w:t>
        <w:br/>
        <w:t>襄阳</w:t>
        <w:br/>
        <w:t>体育馆集合</w:t>
        <w:br/>
        <w:t>12：10准时出发（约3个小时，约240公里），一路欢歌笑语中抵达孝感爱琴海水上乐园。由导游办票入园后,自行选择娱乐项目。（16:00整海啸冲浪池开放 16:30分水球大作战开启 18:00整开启星光夜场表演）晚餐享用景区自助餐（餐费自理39元，自助餐开放时间为17:30至19:00）晚上19:40集合返程23:00左右返回襄阳体育馆，结束愉快行程。</w:t>
        <w:br/>
        <w:t>免票政策：儿童1.2米以下免票</w:t>
        <w:br/>
        <w:t>注意事项：</w:t>
        <w:br/>
        <w:t>儿童、老人必须在有监护能力的成年人陪同下参与娱乐项目。</w:t>
        <w:br/>
        <w:t>不可以带宠物进入园区。</w:t>
        <w:br/>
        <w:t>暴雨、雷电、台风等恶劣天气会暂停营业。</w:t>
        <w:br/>
        <w:t>游玩时不可以服用违禁药物，不允许在酗酒的情况下游玩水上游乐项目。</w:t>
        <w:br/>
        <w:t>除在本园制定吸烟区内，为了游客的安全、健康和水质的清洁，请勿在水域内、水上游乐项目、餐厅、商店、洗手间、表演区域以内以及其他规定禁止吸烟的地方吸烟。</w:t>
        <w:br/>
        <w:t>部分水上游乐项目比较惊险、刺激，请视个人身体状况参与。</w:t>
        <w:br/>
        <w:t>let go!1587227,3105</w:t>
        <w:br/>
        <w:t>本文为原创，如需转载，请注明：带你看世界襄阳云龙</w:t>
      </w:r>
    </w:p>
    <w:p>
      <w:r>
        <w:t>评论：</w:t>
        <w:br/>
        <w:t>1.请问有什么需要特别注意的地方么？比如人文方面的。</w:t>
        <w:br/>
        <w:t>2.世界很大，要一一去看~顺便可以用图片记录一下~</w:t>
        <w:br/>
        <w:t>3.我觉得旅途中用照片记录一些美好是最值得回忆的，楼主觉得呢</w:t>
        <w:br/>
        <w:t>4.如果再多点漂亮的照片，那这篇游记简直是完美的</w:t>
      </w:r>
    </w:p>
    <w:p>
      <w:pPr>
        <w:pStyle w:val="Heading2"/>
      </w:pPr>
      <w:r>
        <w:t>45.首尔明洞一日游</w:t>
      </w:r>
    </w:p>
    <w:p>
      <w:r>
        <w:t>https://you.ctrip.com/travels/seoul234/3525263.html</w:t>
      </w:r>
    </w:p>
    <w:p>
      <w:r>
        <w:t>来源：携程</w:t>
      </w:r>
    </w:p>
    <w:p>
      <w:r>
        <w:t>发表时间：2017-7-24</w:t>
      </w:r>
    </w:p>
    <w:p>
      <w:r>
        <w:t>天数：1 天</w:t>
      </w:r>
    </w:p>
    <w:p>
      <w:r>
        <w:t>游玩时间：7 月</w:t>
      </w:r>
    </w:p>
    <w:p>
      <w:r>
        <w:t>人均花费：300 元</w:t>
      </w:r>
    </w:p>
    <w:p>
      <w:r>
        <w:t>和谁：和朋友</w:t>
      </w:r>
    </w:p>
    <w:p>
      <w:r>
        <w:t>玩法：自由行，摄影，美食，省钱，穷游，周末游，购物</w:t>
      </w:r>
    </w:p>
    <w:p>
      <w:r>
        <w:t>旅游路线：首尔，明洞，明洞天主教堂</w:t>
      </w:r>
    </w:p>
    <w:p>
      <w:r>
        <w:t>正文：</w:t>
        <w:br/>
        <w:t>首尔</w:t>
        <w:br/>
        <w:t>明洞</w:t>
        <w:br/>
        <w:t>一日游最新攻略</w:t>
        <w:br/>
        <w:t>来</w:t>
        <w:br/>
        <w:t>韩国旅游</w:t>
        <w:br/>
        <w:t>的理由，不仅仅是因为韩国离中国近，更是因为从7月1日开始，一直到明年4月份，中国3人以上的团体游客都可以免签从</w:t>
        <w:br/>
        <w:t>襄阳机场</w:t>
        <w:br/>
        <w:t>进入韩国，可以呆半个月左右，超级方便有木有？</w:t>
        <w:br/>
        <w:t>那么来了韩国绝对不能错过的地方就是首尔明洞！从襄阳机场可以坐大巴到首尔，但如果是在仁川机场下飞机，可以坐仁川机场铁路到弘大站，再换乘2号线到乙支路入口站5/6号出口最为方便。</w:t>
        <w:br/>
        <w:t>明洞是人人都知道的美食购物天堂！一出地铁，你就能看到繁华的街头，嘻嘻嚷嚷的人群。中间一长排望不到尽头的小吃摊，韩国各地各色美食几乎都汇聚在了这里，小吃摊的两旁就是各种服装店、护肤化妆品店等，快快，跟着我一起去看看这个繁华的明洞吧！</w:t>
        <w:br/>
        <w:t>新闻上说现在中韩关系冷淡，游客都不来了...明洞变得很冷清。。。是骗人的吧....人还是很多啊~</w:t>
        <w:br/>
        <w:t>第一站，我们先去了</w:t>
        <w:br/>
        <w:t>明洞天主教堂</w:t>
        <w:br/>
        <w:t>。</w:t>
        <w:br/>
        <w:t>这里是韩国最早的本地教堂，也是韩国天主教会的象征，因为是在闹市区，再加上教堂独特的哥特式建筑设计风格，慢慢的也成为了一个旅游景点。</w:t>
        <w:br/>
        <w:t>与力求简洁的哥特式外部相比，教堂内部以拱形走廊、彩色玻璃等为主，处处展示着空间的美。这里每周六下午两点都会有人在此举办婚礼，一直在想象，能和自己喜爱的人在这样神圣的教堂里举办一次婚礼也是很浪漫的呢~</w:t>
        <w:br/>
        <w:t>如果想以明洞天主教堂全景为背景照相，那么站在大圣堂外拍照时最好的。即在通往圣堂的台阶入口或者在天竺教会馆前的停车场向圣堂方向，这样拍照的话，就能将大圣堂哥特式风格的钟楼塔尖完全纳入相片中，效果非常赞哦，献上一张我的照骗吧~哈哈</w:t>
        <w:br/>
        <w:t>地址：中区明洞街2号</w:t>
        <w:br/>
        <w:t>第二站，开启购物大比拼，明洞各种买买买！</w:t>
        <w:br/>
        <w:t>逛完了美丽而神圣的教堂，就开始买买买啦，其实早就按耐不住想要购物血拼的心了，但是想先来看教堂，还是忍住了一会。都说明洞是购物天堂，真的什么都超级齐全的。</w:t>
        <w:br/>
        <w:t>我先来到了我超级喜欢的一家店-ROEM，ROEM是比较有代表性的少淑女装品牌。ROEM在荷兰语中是水仙花的意思。在韩国ROEM是品牌知名度前5位的最有名的淑女装品牌之一。虽然从2005年开始就入驻了中国市场，不过国内的价格可是这里的二倍啊，而且上新速度也是比这里晚半年呢，这里流行之后的，中国才会上市，这次一定要满载而归啊，这里都有会中文的职员，不用担心语言问题哦，还有最最最重要的是，支持微信扫一扫支付，并且还有9折优惠哦~</w:t>
        <w:br/>
        <w:t>之后又去了一家非常韩国风的MIXXO。MIXXO是韩国著名的时尚休闲品牌，是全球流通时装行业排名前列的韩国衣恋集团（ELAND）旗下的热销实力品牌。我觉得他们家最大的优势就是价格合理、款式多样、符合东方女性身形，现在不仅仅深受韩国女性的喜爱，连我们国人也很多被迷恋了，过，同样也是这里的价位和更新款式速度是国内暂时比不上的~</w:t>
        <w:br/>
        <w:t>第三站，传统</w:t>
        <w:br/>
        <w:t>韩国美食</w:t>
        <w:br/>
        <w:t>-韩定食！</w:t>
        <w:br/>
        <w:t>逛买之后是不是就该吃吃吃啦，哈哈，今天我们去吃韩国传统的韩定食。</w:t>
        <w:br/>
        <w:t>韩定食（한정식/Hanjeongsik）又称韩国式客饭、韩式套餐。“定食”，即全席。以君王食用的膳食宫廷料理，后来被士大夫配合各地特有的乡土饮食，模仿成班家料理，味道绝佳的韩定食是韩国美食中的登峰造极之作。这么重要的美食，来了韩国一定不能错过哒？</w:t>
        <w:br/>
        <w:t>其实，韩定食，它不是一种菜，而是指韩国的各种韩国菜肴组在一起，各式各样的小菜摆满一桌，看起来特别丰盛。我今天去的一家就是在明洞附近，名字叫做明洞亭，哈哈，还挺符合明洞的意境，价格不算贵，而且餐厅的整体设施超级有感觉，入门口就有韩服，可以免费试穿的，每个房间里都有一些韩服佩戴的帽子，可以穿韩服拍照时作为道具用，也作为了餐厅里的装饰，真是一举两得啊~</w:t>
        <w:br/>
        <w:t>整个餐厅不仅有像会议室那么大的集体用房间，还有一间一间的小隔间，有传统韩国坐地式，也有座椅式的，这样装修还是感觉挺贴心的，不喜欢坐地上的人可以选择座椅式的房间。</w:t>
        <w:br/>
        <w:t>我和朋友点了两人份的韩定食，然后就见大妈开始陆陆续续的上菜，都把我看傻眼了，因为一直想要拍照，但是不知道什么时候上完菜，哈哈。大约总共上了二三十道菜，算是差不多上完了，整整一大桌子，绝对是有够震撼，话不多说没直接给你们上图看看吧~</w:t>
        <w:br/>
        <w:t>明洞亭地址：明洞站10号出口</w:t>
        <w:br/>
        <w:t>茶足饭饱之后，天色已经黑了，看到餐厅对面的南山塔，此刻真的好美，下次有时间一定要上去看一看的，好啦，今天的游记就先分享到这里吧，大家继续关注我吧，会持续更新的哦~</w:t>
      </w:r>
    </w:p>
    <w:p>
      <w:r>
        <w:t>评论：</w:t>
        <w:br/>
        <w:t>1.asee969</w:t>
        <w:br/>
        <w:t>2.首尔上🚪威 asee969</w:t>
        <w:br/>
        <w:t>3.a s e e 9 6 9</w:t>
        <w:br/>
        <w:t>4.首 @尔-上【🚪 威</w:t>
        <w:br/>
        <w:t>5.下个月去，貌似是雨季！楼主在那边雨天多吗？</w:t>
        <w:br/>
        <w:t>6.去年去过的吗，哈哈，今年还想再去！</w:t>
        <w:br/>
        <w:t>7.这一趟旅行下来蛮累的吧，我一般玩4天就差不多咯~~</w:t>
        <w:br/>
        <w:t>8.顶顶~~写得不错哟！感受到风景，人文和你的心情。</w:t>
      </w:r>
    </w:p>
    <w:p>
      <w:pPr>
        <w:pStyle w:val="Heading2"/>
      </w:pPr>
      <w:r>
        <w:t>46.天赐美景，一场大雨过后，云海与晚霞齐现云台山</w:t>
      </w:r>
    </w:p>
    <w:p>
      <w:r>
        <w:t>https://you.ctrip.com/travels/yuntaishan120494/3528291.html</w:t>
      </w:r>
    </w:p>
    <w:p>
      <w:r>
        <w:t>来源：携程</w:t>
      </w:r>
    </w:p>
    <w:p>
      <w:r>
        <w:t>发表时间：2017-7-28</w:t>
      </w:r>
    </w:p>
    <w:p>
      <w:r>
        <w:t>天数：3 天</w:t>
      </w:r>
    </w:p>
    <w:p>
      <w:r>
        <w:t>游玩时间：7 月</w:t>
      </w:r>
    </w:p>
    <w:p>
      <w:r>
        <w:t>人均花费：2000 元</w:t>
      </w:r>
    </w:p>
    <w:p>
      <w:r>
        <w:t>和谁：和朋友</w:t>
      </w:r>
    </w:p>
    <w:p>
      <w:r>
        <w:t>玩法：</w:t>
      </w:r>
    </w:p>
    <w:p>
      <w:r>
        <w:t>旅游路线：云台山，茱萸峰，子房湖，叠彩洞</w:t>
      </w:r>
    </w:p>
    <w:p>
      <w:r>
        <w:t>正文：</w:t>
        <w:br/>
        <w:t>前几天去了一趟河南焦作的</w:t>
        <w:br/>
        <w:t>云台山</w:t>
        <w:br/>
        <w:t>。由于南方多地暴雨，当天大部分航班因此延误。所幸我乘坐的从</w:t>
        <w:br/>
        <w:t>襄阳到郑州</w:t>
        <w:br/>
        <w:t>的早班飞机没有受到影响，空中飞行了差不多一个小时就到了。在</w:t>
        <w:br/>
        <w:t>郑州机场</w:t>
        <w:br/>
        <w:t>等到中午，其它地方来的小伙伴还在当地机场没有起飞，无奈之下，决定先行一步。这是在高速公路上拍到的一张云雾中的云台山。</w:t>
        <w:br/>
        <w:t>看雨势已经慢慢减弱，山上云雾缭绕的，觉得有戏，没有进宾馆，直接开车进了云台山景区里。</w:t>
        <w:br/>
        <w:t>这是站在</w:t>
        <w:br/>
        <w:t>茱萸峰</w:t>
        <w:br/>
        <w:t>下的一个观景台拍的</w:t>
        <w:br/>
        <w:t>子房湖</w:t>
        <w:br/>
        <w:t>。子房湖又叫“平湖”，因汉代张良（字子房）曾在这里操练兵马，帮助刘邦成就大业后又隐退到此而得名。云雾之中，两岸青山对峙，一湖绿水时隐时现，如诗如画，醉人心扉。</w:t>
        <w:br/>
        <w:t>在峡谷间盘旋而上的修陵公路。云台山因“拥有最多螺旋上升U型穿山人工隧洞的隧洞群”而被载入上海大世界基尼斯纪录。作为云台山景区的十大景点之一，通往云台山主峰茱萸峰的修陵公路隧洞，沿途共分布有大小隧洞19个洞，纯洞总长4831米，曲洞连环，首尾相连，最令人惊叹的是在洞内180度大拐弯，因此又被称为“</w:t>
        <w:br/>
        <w:t>叠彩洞</w:t>
        <w:br/>
        <w:t>”。</w:t>
        <w:br/>
        <w:t>这条公路从1965年规划设计，1978年至1986年历时10年绝壁穿石，凿洞开路，是修武人民战天斗地的杰作。叠彩洞呈螺旋式上升之势，又隐藏在悬崖峭壁之间，可谓是悬崖上的旅行。</w:t>
        <w:br/>
        <w:t>云台山是全球首批世界地质公园，国家首批5A级景区，远古的地质遗迹和独特的地质地貌，使云台山成为中国山水的经典代表。《中国国家地理》说：太行山把最美的一段留给了河南，而云台山就是这段最美的精髓所在。</w:t>
        <w:br/>
        <w:t>云台山因山势险峻，峰壑之间常年云锁雾绕而得名。尤其是雨过初晴，或是雨雪天气，极易出现云海景观。</w:t>
        <w:br/>
        <w:t>山下大雾直往上涌，天上的流云已经被夕阳染得金黄。云蒸霞蔚，飘渺不定，令人心旷神怡。</w:t>
        <w:br/>
        <w:t>身处其境，顿生超凡脱俗，飘飘欲仙之感。</w:t>
        <w:br/>
        <w:t>云海翻涌，时而回旋，时而舒展，山峰若隐若现，天空中晚霞似火，云海五彩斑斓，构成一幅奇特的气象大观。云台山山高谷低，林木繁茂，到了夏季，湿度大，水气多，据说每年的6至9月，云海出现最为频繁，如果幸运的话，可一睹云海奇观。</w:t>
        <w:br/>
        <w:t>不知道什么时候，月亮已经悄悄地挂在天边。</w:t>
        <w:br/>
        <w:t>一个人守候在山上，直到暮色逐渐吞去天边的最后一抹阳光……</w:t>
      </w:r>
    </w:p>
    <w:p>
      <w:r>
        <w:t>评论：</w:t>
        <w:br/>
        <w:t>1.这一趟旅行下来蛮累的吧，我一般玩4天就差不多咯~~</w:t>
        <w:br/>
        <w:t>2.要是有更多美食介绍和贴士就好了呢，吃货就想着吃。。。</w:t>
        <w:br/>
        <w:t>3.收藏下，回去我也去一回感受感受。</w:t>
        <w:br/>
        <w:t>4.今天刚打开携程就看到你游记，也算一种缘分，互粉下吧~~</w:t>
        <w:br/>
        <w:t>5.相信楼主再po上几张美图，一定会更棒</w:t>
        <w:br/>
        <w:t>6.楼主要是加图了记得艾特我哦~~</w:t>
        <w:br/>
        <w:t>7.美丽的照片这种东西，那当然是多多益善啊，照片才能更直接的了解美景哟</w:t>
      </w:r>
    </w:p>
    <w:p>
      <w:pPr>
        <w:pStyle w:val="Heading2"/>
      </w:pPr>
      <w:r>
        <w:t>47.【原创】湖北襄阳一瞥（组图）</w:t>
      </w:r>
    </w:p>
    <w:p>
      <w:r>
        <w:t>https://you.ctrip.com/travels/xiangyang414/3529549.html</w:t>
      </w:r>
    </w:p>
    <w:p>
      <w:r>
        <w:t>来源：携程</w:t>
      </w:r>
    </w:p>
    <w:p>
      <w:r>
        <w:t>发表时间：2017-7-31</w:t>
      </w:r>
    </w:p>
    <w:p>
      <w:r>
        <w:t>天数：</w:t>
      </w:r>
    </w:p>
    <w:p>
      <w:r>
        <w:t>游玩时间：</w:t>
      </w:r>
    </w:p>
    <w:p>
      <w:r>
        <w:t>人均花费：</w:t>
      </w:r>
    </w:p>
    <w:p>
      <w:r>
        <w:t>和谁：</w:t>
      </w:r>
    </w:p>
    <w:p>
      <w:r>
        <w:t>玩法：摄影，人文，购物</w:t>
      </w:r>
    </w:p>
    <w:p>
      <w:r>
        <w:t>旅游路线：襄阳，枣阳，宜城，老河口，南漳，保康，谷城，鱼梁洲，襄阳城</w:t>
      </w:r>
    </w:p>
    <w:p>
      <w:r>
        <w:t>正文：</w:t>
        <w:br/>
        <w:br/>
        <w:t>襄阳</w:t>
        <w:br/>
        <w:t>，湖北省地级市，国家历史文化名城，楚文化、汉文化、三国文化的主要发源地，已有2800多年建制历史，历代为经济军事要地。素有“华夏第一城池”、“铁打的襄阳”、“兵家必争之地”之称。</w:t>
        <w:br/>
        <w:t>襄阳位于湖北省西北部，汉江中</w:t>
        <w:br/>
        <w:t>游平原</w:t>
        <w:br/>
        <w:t>腹地。襄阳因地处襄水之阳而得名，汉水穿城而过，分出南北两岸的襄阳、樊城隔江相望。</w:t>
        <w:br/>
        <w:t>两城历史上都是军事与商业重镇。1949年两城合并后称襄樊市；1983年襄阳地区并入地级襄樊市；2010年12月襄樊市更名为襄阳市。</w:t>
        <w:br/>
        <w:t>现辖3个区（襄州、襄城、樊城）、3个县级市（</w:t>
        <w:br/>
        <w:t>枣阳</w:t>
        <w:br/>
        <w:t>、</w:t>
        <w:br/>
        <w:t>宜城</w:t>
        <w:br/>
        <w:t>、</w:t>
        <w:br/>
        <w:t>老河口</w:t>
        <w:br/>
        <w:t>）、3个县（</w:t>
        <w:br/>
        <w:t>南漳</w:t>
        <w:br/>
        <w:t>、</w:t>
        <w:br/>
        <w:t>保康</w:t>
        <w:br/>
        <w:t>、</w:t>
        <w:br/>
        <w:t>谷城</w:t>
        <w:br/>
        <w:t>）和3个开发区（襄阳高新技术产业开发区、襄阳经济技术开发区、襄阳</w:t>
        <w:br/>
        <w:t>鱼梁洲</w:t>
        <w:br/>
        <w:t>经济开发区），总面积1.97万平方公里，2016年全市实现地区生产总值3694.5亿元，居湖北第三。</w:t>
        <w:br/>
        <w:t>襄阳名胜古迹旅游以三国文化为主要特色，有隆中风景名胜区、</w:t>
        <w:br/>
        <w:t>襄阳城</w:t>
        <w:br/>
        <w:t>等著名景点，刘备“三顾茅庐”“《隆中对》”等故事就发生在这里。襄阳是湖北省域副中心城市和鄂西生态文化旅游圈中心城市。2013年襄阳入围首批国家智慧城市。2014年襄阳入围“信息惠民”国家试点城市。</w:t>
        <w:br/>
        <w:t>襄阳是“中国书法名城”，历史上代表性人物有三国时期的梁鹄、邯郸淳，隋唐时期的丁道护、杜审言，北宋 期的米芾、米友仁、张友正等。米芾世称“米襄阳”，与苏轼、黄庭坚、蔡襄合称“宋四家”，他的画以“米点山水”著称于世，他的《研山铭》成为千百年来人们习书临摹的法帖。</w:t>
        <w:br/>
        <w:t>襄阳古城文化积淀深厚、内涵丰富、特色鲜明，在中国古城文化中具有独特性和代表性。主要体现在：一是古城遗址富集、历史悠久。在市区建成区130多平方公里范围内就有三座古城遗址，西周邓城遗址 有3000多年历史，樊城、襄阳城都有2800多年历史。在一个城市内有三座独立建城的古城，且历史都如此悠久，在全国是少有的。</w:t>
        <w:br/>
        <w:t>昭明台也称钟鼓楼，为襄樊标志性建筑。为纪念南朝梁昭明太子萧统而建。根据历史记载：“楼在郡治中央，高三层，面南，翼以钟鼓，为方城胜迹。”1990年在考证昭明台1000多年历史的基础上，重建昭明台，现为襄阳市博物馆。</w:t>
        <w:br/>
        <w:t>昭明台又名山南东道楼，位于襄阳城中心，跨北街西南而建。青砖筑台，中以条石拱砌洞，洞高4.5米，宽3.5米，台上建5开间重檐歇山顶式楼，高约15米，东西各建横屋4间，西南有鼓楼、钟楼各一，此楼雄踞城中，古誉为“城中第一胜迹”。</w:t>
        <w:br/>
        <w:t>2016年11月上旬，一个中度雾霾的日子里我来到了襄阳，吸着呛人的空气，乘车走马观花式地浏览了襄阳的市貌，并特地去襄阳博物馆仔细参观了该馆的陈列，对该馆的馆藏文物深感意外，以后我会用若干专辑的方式与大家分享。</w:t>
        <w:br/>
        <w:t>下面，我就先上传部分雾霾中的襄阳图片与大家分享。图片效果太差，一些图片没任何美感，不能突出襄阳的高大上的形象和固有风貌，反映的城市面貌也极其有限。但纪实图片也只能如此，希望大家理解。我想说的是，这批图片虽能不美，但有借鉴价值和警示作用。消除雾霾，还我蓝天白云，任重而道远！我更希望将来去襄阳，拿个傻瓜机都能拍出大片来！</w:t>
        <w:br/>
        <w:t>牛肉交易市场</w:t>
        <w:br/>
        <w:t>老街</w:t>
        <w:br/>
        <w:t>汽车行进途中抓拍的画面，不知道这是哪和是什么雕塑。</w:t>
        <w:br/>
        <w:t>江边一景</w:t>
        <w:br/>
        <w:t>好了，今天就展示到这里。更多内容待日后上传，敬请关注！</w:t>
        <w:br/>
        <w:t>看完了，别忘了做点啥：</w:t>
        <w:br/>
        <w:t>点赞，关注，拍砖，分享，交流，赞赏，......悉听尊便！</w:t>
        <w:br/>
        <w:t>欢迎关注！</w:t>
        <w:br/>
        <w:t>【特别声明】:（1）本图片由新华社签约摄影师郑武华摄影创作,版权所有,请勿侵权！（2）如有转载、摘引和使用本人作品之行为的，请务必以超链接形式标明文章原始出处和作者信息及本声明。（3）部分文字介绍摘编自百度百科相关词条，在此鸣谢原作者；（4）上述图片均为缩略图，如需要相关图片的原始文件或有相关合作意向的，请与本人联系。本人联系 方 式：Mobile:13902902152；QQ:474071092，E- mail:photo0152@126.com;微信：photo0152</w:t>
        <w:br/>
        <w:t>微信公众号:yangzhouxiake</w:t>
        <w:br/>
        <w:t>今日头条号：独一无二的影像</w:t>
      </w:r>
    </w:p>
    <w:p>
      <w:r>
        <w:t>评论：</w:t>
        <w:br/>
        <w:t>1.参考性很强，照片拍的也很美，我明年准备去，到时候有具体问题再请教啊！</w:t>
        <w:br/>
        <w:t>2.出差的时候去过没好好玩，下次有机会一定好好品味一下</w:t>
        <w:br/>
        <w:t>3.也曾经去过，还想再去一次。再去的话我一定要好好设计一下了。</w:t>
        <w:br/>
        <w:t>4.这次我来你这里踩踩，回头也希望自己写的游记你来回踩哦。</w:t>
        <w:br/>
        <w:t>5.这个地方现在去游玩的话人多不多？</w:t>
        <w:br/>
        <w:t>6.围观~！楼主还有更多照片么？</w:t>
        <w:br/>
        <w:t>7.看得出来楼主很想努力的把旅行过程都记录下来呢。</w:t>
        <w:br/>
        <w:t>8.楼主很用心，期待越来越精彩的旅程！</w:t>
      </w:r>
    </w:p>
    <w:p>
      <w:pPr>
        <w:pStyle w:val="Heading2"/>
      </w:pPr>
      <w:r>
        <w:t>48.中国汉城，去玩过才知道有多震撼！附游玩攻略</w:t>
      </w:r>
    </w:p>
    <w:p>
      <w:r>
        <w:t>https://you.ctrip.com/travels/xiangyang414/3529032.html</w:t>
      </w:r>
    </w:p>
    <w:p>
      <w:r>
        <w:t>来源：携程</w:t>
      </w:r>
    </w:p>
    <w:p>
      <w:r>
        <w:t>发表时间：2017-8-2</w:t>
      </w:r>
    </w:p>
    <w:p>
      <w:r>
        <w:t>天数：1 天</w:t>
      </w:r>
    </w:p>
    <w:p>
      <w:r>
        <w:t>游玩时间：5 月</w:t>
      </w:r>
    </w:p>
    <w:p>
      <w:r>
        <w:t>人均花费：100 元</w:t>
      </w:r>
    </w:p>
    <w:p>
      <w:r>
        <w:t>和谁：和朋友</w:t>
      </w:r>
    </w:p>
    <w:p>
      <w:r>
        <w:t>玩法：</w:t>
      </w:r>
    </w:p>
    <w:p>
      <w:r>
        <w:t>旅游路线：</w:t>
      </w:r>
    </w:p>
    <w:p>
      <w:r>
        <w:t>正文：</w:t>
        <w:br/>
        <w:t>在湖北</w:t>
        <w:br/>
        <w:t>襄阳</w:t>
        <w:br/>
        <w:t>枣阳</w:t>
        <w:br/>
        <w:t>市，有个</w:t>
        <w:br/>
        <w:t>中国汉城</w:t>
        <w:br/>
        <w:t>，去玩过才知道有多震撼！</w:t>
        <w:br/>
        <w:t>给大家附上游玩攻略！</w:t>
        <w:br/>
        <w:t>张艺谋新电影《影》摄影组又来</w:t>
        <w:br/>
        <w:t>枣阳</w:t>
        <w:br/>
        <w:t>啦</w:t>
        <w:br/>
        <w:t>从北京怀柔中影基地，转战</w:t>
        <w:br/>
        <w:t>中国汉城</w:t>
        <w:br/>
        <w:t>影视基地！</w:t>
        <w:br/>
        <w:t>主演邓超、孙俪、邓凯、王千源、胡军、王景春、关晓彤等，都是劲爆级的明星！</w:t>
        <w:br/>
        <w:t>他们拍摄电影所在地，就是这个汉城汉宫·影视基地</w:t>
        <w:br/>
        <w:t>北京人有故宫，美国人有白宫，韩国人有汉城，</w:t>
        <w:br/>
        <w:t>现在咱湖北人也有汉城了！</w:t>
        <w:br/>
        <w:t>在中国</w:t>
        <w:br/>
        <w:t>枣阳</w:t>
        <w:br/>
        <w:t>，离武汉仅2小时车程</w:t>
        <w:br/>
        <w:t>中国汉城</w:t>
        <w:br/>
        <w:t>欲打造成为中国汉文化核心地标、华夏汉文化展示中心、世界汉文化旅游目的地。中国汉城内3000亩外景基地可根据拍摄需求，搭建不同场景，以及旅游休闲养生地产建设区。</w:t>
        <w:br/>
        <w:t>来这里感觉是在穿越，朱楼黛瓦、翠波碧水，一座汉宫、七台大戏，二十八项民俗体验。</w:t>
        <w:br/>
        <w:t>大气磅礴、盛世再现。</w:t>
        <w:br/>
        <w:t>不到汉城非好汉，中国汉城，一生非来不可的地方。</w:t>
        <w:br/>
        <w:t>中国汉城景区位于湖北省枣阳市，是国家级3A景区，景区核心区项目占地1800亩，建筑面积80万平方米，是一个集汉代建筑精华与古典园林景观为一体的大型复古建筑群。以影视拍摄、展示汉民族文化、旅游观光、市民休闲娱乐、弘扬佛学文化、完善城市功能等，为游客提供多元化旅游服务。</w:t>
        <w:br/>
        <w:t>外景汉城影视基地，占地3000亩，规划为影视拍摄外景地、旅游休闲养生地和生态农业建设区。今年5月张艺谋新电影《影》剧组在此拍摄取景。</w:t>
        <w:br/>
        <w:t>目前已初步对外开发的有汉城文化广场、汉宫外城、汉城影视基地，均可自行游览。</w:t>
        <w:br/>
        <w:t>主要景点推荐</w:t>
        <w:br/>
        <w:t>汉城文化广场</w:t>
        <w:br/>
        <w:t>整个广场花岗岩铺地，占地400亩，总投资8000多万元，是由广州雕塑院设计，中央美术学院铸造，广场以青铜刘秀雕像为核心，并设有“昆阳搬兵”、“光武省亲”、“真定喜宴”、“二十八宿”四大雕塑，是全国最大的青铜雕塑组团，近200位人物和车马的雕塑，神态逼真，栩栩如生，全景再现了光武帝刘秀一生的重要节点，也展现了东汉中兴的历史文化风采！</w:t>
        <w:br/>
        <w:t>除此之外广场上还设有四大文化建筑：汉城国际影城、光武剧院、城市印象馆、枣阳博物馆。</w:t>
        <w:br/>
        <w:t>汉城文化广场夜景</w:t>
        <w:br/>
        <w:t>汉宫景区</w:t>
        <w:br/>
        <w:t>汉宫景区占地面积600亩，建筑面积15万㎡，分为内宫和外城，内宫是由宫殿区和御花园区组成，而外城则是分为两大主体建筑和汉民族文化体验馆组成。在外城区域你可以观赏到规模宏大的开城迎宾，妙趣横生的皇家比武招亲，扣人心悬的校场点将等，更有体验不完的汉文化体验项目。</w:t>
        <w:br/>
        <w:t>游客中心</w:t>
        <w:br/>
        <w:t>汉宫外城一览图</w:t>
        <w:br/>
        <w:t>御林军开城迎宾</w:t>
        <w:br/>
        <w:t>光武帝校场点将</w:t>
        <w:br/>
        <w:t>皇家比武招亲</w:t>
        <w:br/>
        <w:t>观汉风旖旎，享古趣盎然，信步游来，朱楼黛瓦妆容巧，翠波碧水浣娇颜。</w:t>
        <w:br/>
        <w:t>活字印刷体验</w:t>
        <w:br/>
        <w:t>古法造纸体验</w:t>
        <w:br/>
        <w:t>汉城影视基地</w:t>
        <w:br/>
        <w:t>汉城影视基地，是著名导演张艺谋为他的电影《影》量身定制，精心打造的全纯木仿古建筑。置景区分为四大板块：分别是古街区，古村落，古宅院以及古战场。五月下旬至六月中旬，张艺谋率著名演员邓超、孙俪、关晓彤等在中国汉城景区进行半个多月的拍摄。</w:t>
        <w:br/>
        <w:t>你可置身其中，踏寻自己喜爱的角落拍照留念。</w:t>
        <w:br/>
        <w:t>趁电影《影》才刚落幕，绝对逼真版的电视场景，都在汉城影视基地现场，踏寻自己喜爱的角落拍照留念，想去就赶紧去看看哦！腾旅e卡通旅游年卡可以免费游玩。</w:t>
        <w:br/>
        <w:t>中国汉城汉宫景区：</w:t>
        <w:br/>
        <w:t>自驾：</w:t>
        <w:br/>
        <w:t>1、武汉、</w:t>
        <w:br/>
        <w:t>襄阳</w:t>
        <w:br/>
        <w:t>、十堰、随州等地区： 途径福银高速---吴店高速路口下</w:t>
        <w:br/>
        <w:t>2、荆门、荆州、南阳等地区： 途径二广高速---福银高速---吴店高速路口下</w:t>
        <w:br/>
        <w:t>3、信阳、仙桃、潜江、天门等地区： 途径随岳高速---福银高速---吴店高速路口下</w:t>
        <w:br/>
        <w:t>4、宜昌等地区： 途径沪蓉高速---二广高速---福银高速---吴店高速路口下</w:t>
        <w:br/>
        <w:t>所有路线在吴店高速路口下车后，往市区方向前行1.2公里即到中国汉城景区。</w:t>
      </w:r>
    </w:p>
    <w:p>
      <w:r>
        <w:t>评论：</w:t>
        <w:br/>
        <w:t>1.行程中有什么更好的调整么？一般都是玩完了才会知道整个流程怎么调整比较好呢。</w:t>
        <w:br/>
        <w:t>2.希望我有一天也可以鼓起这份勇气，说走就走，目前只能羡慕嫉妒恨了……</w:t>
        <w:br/>
        <w:t>3.请问总费用大概多少？</w:t>
        <w:br/>
        <w:t>4.不知对于一个颐养天年的老人是否还有如此兴趣盎囊然的诱惑？！</w:t>
        <w:br/>
        <w:t>5.十一也要去这里啦~ 人美风景美 谢谢分享啦~~</w:t>
        <w:br/>
        <w:t>6.支持作者，等着更多游记！等着更多的感动呢！</w:t>
        <w:br/>
        <w:t>7.我大姑他们年初去过，工作有事我就错过了没去，很遗憾呢。</w:t>
        <w:br/>
        <w:t>8.等不忙了一定要去一次，认真学习一下先。</w:t>
      </w:r>
    </w:p>
    <w:p>
      <w:pPr>
        <w:pStyle w:val="Heading2"/>
      </w:pPr>
      <w:r>
        <w:t>49.假期泰山、日照、开封八日亲子自驾游攻略</w:t>
      </w:r>
    </w:p>
    <w:p>
      <w:r>
        <w:t>https://you.ctrip.com/travels/rizhao622/3534195.html</w:t>
      </w:r>
    </w:p>
    <w:p>
      <w:r>
        <w:t>来源：携程</w:t>
      </w:r>
    </w:p>
    <w:p>
      <w:r>
        <w:t>发表时间：2017-8-9</w:t>
      </w:r>
    </w:p>
    <w:p>
      <w:r>
        <w:t>天数：8 天</w:t>
      </w:r>
    </w:p>
    <w:p>
      <w:r>
        <w:t>游玩时间：7 月</w:t>
      </w:r>
    </w:p>
    <w:p>
      <w:r>
        <w:t>人均花费：2500 元</w:t>
      </w:r>
    </w:p>
    <w:p>
      <w:r>
        <w:t>和谁：亲子</w:t>
      </w:r>
    </w:p>
    <w:p>
      <w:r>
        <w:t>玩法：</w:t>
      </w:r>
    </w:p>
    <w:p>
      <w:r>
        <w:t>旅游路线：</w:t>
      </w:r>
    </w:p>
    <w:p>
      <w:r>
        <w:t>正文：</w:t>
        <w:br/>
        <w:br/>
        <w:t>前言：本次自驾游为集团公司放高温假结伴同游，共四家11家人，共7大四小，一路上共同追求的目标就是轻松快乐的自驾之旅；</w:t>
        <w:br/>
        <w:t>自驾路线为：襄阳-</w:t>
        <w:br/>
        <w:t>泰安</w:t>
        <w:br/>
        <w:t>-</w:t>
        <w:br/>
        <w:t>日照</w:t>
        <w:br/>
        <w:t>-</w:t>
        <w:br/>
        <w:t>开封</w:t>
        <w:br/>
        <w:t>-襄阳 全程2100公里</w:t>
        <w:br/>
        <w:t>住宿：</w:t>
        <w:br/>
        <w:t>泰山</w:t>
        <w:br/>
        <w:t>脚下一晚：</w:t>
        <w:br/>
        <w:t>锦江之星</w:t>
        <w:br/>
        <w:t>（</w:t>
        <w:br/>
        <w:t>泰安</w:t>
        <w:br/>
        <w:t>天外村</w:t>
        <w:br/>
        <w:t>龙潭路店）</w:t>
        <w:br/>
        <w:t>日照</w:t>
        <w:br/>
        <w:t>四晚： 两晚</w:t>
        <w:br/>
        <w:t>任家台</w:t>
        <w:br/>
        <w:t>渔家，两晚日照</w:t>
        <w:br/>
        <w:t>第三海水浴场</w:t>
        <w:br/>
        <w:t>边上的居民小区</w:t>
        <w:br/>
        <w:t>开封</w:t>
        <w:br/>
        <w:t>两晚：锦江之星（开封</w:t>
        <w:br/>
        <w:t>清明上河园</w:t>
        <w:br/>
        <w:t>龙亭店）</w:t>
        <w:br/>
        <w:t>费用：</w:t>
        <w:br/>
        <w:t>高速路费和油费：2000元</w:t>
        <w:br/>
        <w:t>住宿费：156（</w:t>
        <w:br/>
        <w:t>泰山</w:t>
        <w:br/>
        <w:t>一晚）+270（</w:t>
        <w:br/>
        <w:t>日照</w:t>
        <w:br/>
        <w:t>渔家两晚）+473（日照家庭旅馆两晚）+358（</w:t>
        <w:br/>
        <w:t>开封</w:t>
        <w:br/>
        <w:t>两晚）=1257元</w:t>
        <w:br/>
        <w:t>门票和索道费用：</w:t>
        <w:br/>
        <w:t>泰山</w:t>
        <w:br/>
        <w:t>门票大人130*2+小孩65+上山车费30*3+索道和下山车费130*3+</w:t>
        <w:br/>
        <w:t>清明上河园</w:t>
        <w:br/>
        <w:t>门票两大一小共300，合计1105元</w:t>
        <w:br/>
        <w:t>全程每家吃饭约花1500左右，所以除去家里买的纪念品外，每家费用约为    6000元。</w:t>
        <w:br/>
        <w:t>旅行必备</w:t>
        <w:br/>
        <w:t>1药品</w:t>
        <w:br/>
        <w:t>旅行可以携带一些药品，比如：止泻药、感冒药、消炎药等等，防止水土不服、感冒发烧、擦伤之类的事情发生。</w:t>
        <w:br/>
        <w:t>2各种证件；</w:t>
        <w:br/>
        <w:t>各种证件是必不可少的，身份证是必要的，如果是学生的话，可以带上学生证或者身份证，门票往往会有折扣~</w:t>
        <w:br/>
        <w:t>3现金和银行卡；</w:t>
        <w:br/>
        <w:t>可以根据出行的地方还有个人习惯选择带现金的多少，大多地区都有微信和支付宝支付，但要记得多准备一些零钱以备不时之需，</w:t>
        <w:br/>
        <w:t>4鞋子；</w:t>
        <w:br/>
        <w:t>如果出行需要走很多路的话，记得带一双舒适的鞋子；如果不喜欢穿旅店的拖鞋，自己还可以带一双拖鞋~</w:t>
        <w:br/>
        <w:t>5手机和充电器；</w:t>
        <w:br/>
        <w:t>旅行一定要记得带手机，方便在外与他人联系，在出行之前，记得把话费充好~</w:t>
        <w:br/>
        <w:t>6相机和电池；</w:t>
        <w:br/>
        <w:t>旅行拍照是必不可少的！当然如果选择用手机拍照的话，这一项就可以省啦~</w:t>
        <w:br/>
        <w:t>7移动电源；</w:t>
        <w:br/>
        <w:t>现在的智能机耗电太快，在外旅行想找个地方充电还是很麻烦的，带个移动电源是很必要的~</w:t>
        <w:br/>
        <w:t>8个人日用品</w:t>
        <w:br/>
        <w:t>速干毛巾、洗发水、沐浴露、洗面奶、防晒霜(重点)、牙膏牙刷、梳子、唇膏、卫生纸、消毒的湿纸巾、遮阳帽、墨镜等，虽然说酒店什么的有配备，但自己带着有备无患且更加卫生，洗漱用品这些都带那种迷你型的，不占多少空间；一定要带好防晒霜，男人和小孩儿也要用，不是怕晒黑，主要是防止晒伤。</w:t>
        <w:br/>
        <w:t>9防晒服</w:t>
        <w:br/>
        <w:t>同样也是防晒用，如果不下水只在沙滩玩耍可以传一个轻薄的防晒服，防止皮肤晒伤。</w:t>
        <w:br/>
        <w:t>10实用的包</w:t>
        <w:br/>
        <w:t>无论是单肩包还是双肩包，自己用着方便就好，带一个实用的包，在旅行还是很实用的~把包中留下自己的联系方式，假如丢失可以让别人能够顺利找到你。</w:t>
        <w:br/>
        <w:t>11衣物类；</w:t>
        <w:br/>
        <w:t>出行之前，我们要记得查一下要去旅行的地方天气温度怎样，提前准备好合适的衣物，还要记得带件舒适的睡衣哦，还有去海边的游泳衣，去泰山话还需带一件长袖衣服</w:t>
        <w:br/>
        <w:br/>
        <w:t>7月26日早上七点准备好装备，出发了</w:t>
        <w:br/>
        <w:br/>
        <w:t>第一站：泰山</w:t>
        <w:br/>
        <w:t>泰山简介</w:t>
        <w:br/>
        <w:t>泰山（Mount Tai），世界文化与自然双重遗产，世界地质公园，全国重点文物保护单位，国家重点风景名胜区，国家AAAAA级旅游景区。泰山位于山东省</w:t>
        <w:br/>
        <w:t>泰安</w:t>
        <w:br/>
        <w:t>市中部。主峰</w:t>
        <w:br/>
        <w:t>玉皇顶</w:t>
        <w:br/>
        <w:t>海拔1545米，气势雄伟磅礴，有“五岳之首”、“五岳之长”、“天下第一山”之称。自古以来，中国人就崇拜泰山，有“泰山安，四海皆安”的说法。在汉族传统文化中，泰山一直有“</w:t>
        <w:br/>
        <w:t>五岳独尊</w:t>
        <w:br/>
        <w:t>”的美誉。自秦始皇封禅泰山后，历朝历代帝王不断在泰山封禅和祭祀，并且在泰山上下建庙塑神，刻石题字。古代的文人雅士更对泰山仰慕备至，纷纷前来游历，作诗记文。泰山宏大的山体上留下了20余处古建筑群，2200余处碑碣石刻。</w:t>
        <w:br/>
        <w:t>泰山风景以壮丽著称。重叠的山势，厚重的形体，苍松巨石的烘托，云烟的变化，使它在雄浑中兼有明丽，静穆中透着神奇最为有名的是“泰山四大奇观”。古人以“泰山北斗”来喻指人道德高、名望重或有卓越成就为众人所敬仰的人。——来至于百度百科</w:t>
        <w:br/>
        <w:t>泰山有四个入口，泰安市内公交很发达，四个入口都有公交车可以到达。</w:t>
        <w:br/>
        <w:t>1、</w:t>
        <w:br/>
        <w:t>红门</w:t>
        <w:br/>
        <w:t>入口：从红门徒步登山，有6600级台阶，若体力不济，到</w:t>
        <w:br/>
        <w:t>中天门</w:t>
        <w:br/>
        <w:t>后可以选择坐索道上山。</w:t>
        <w:br/>
        <w:t>2、</w:t>
        <w:br/>
        <w:t>天外村</w:t>
        <w:br/>
        <w:t>入口：从天外村坐景区车可以到达</w:t>
        <w:br/>
        <w:t>中天门</w:t>
        <w:br/>
        <w:t>。</w:t>
        <w:br/>
        <w:t>3、</w:t>
        <w:br/>
        <w:t>天烛峰</w:t>
        <w:br/>
        <w:t>入口：天烛峰入口是泰山东入口，景区内有中华泰山封禅大典，半山腰可以坐</w:t>
        <w:br/>
        <w:t>后石坞</w:t>
        <w:br/>
        <w:t>索道上山。</w:t>
        <w:br/>
        <w:t>4、桃花</w:t>
        <w:br/>
        <w:t>7月26日早上七点准备好装备，出发了</w:t>
        <w:br/>
        <w:t>第一站：泰山</w:t>
        <w:br/>
        <w:t>泰山简介</w:t>
        <w:br/>
        <w:t>泰山（Mount Tai），世界文化与自然双重遗产，世界地质公园，全国重点文物保护单位，国家重点风景名胜区，国家AAAAA级旅游景区。</w:t>
        <w:br/>
        <w:t>泰山位于山东省泰安市中部。主峰</w:t>
        <w:br/>
        <w:t>玉皇顶</w:t>
        <w:br/>
        <w:t>海拔1545米，气势雄伟磅礴，有“五岳之首”、“五岳之长”、“天下第一山”之称。自古以来，中国人就崇拜泰山，有“泰山安，四海皆安”的说法。在汉族传统文化中，泰山一直有“</w:t>
        <w:br/>
        <w:t>五岳独尊</w:t>
        <w:br/>
        <w:t>”的美誉。自秦始皇封禅泰山后，历朝历代帝王不断在泰山封禅和祭祀，并且在泰山上下建庙塑神，刻石题字。古代的文人雅士更对泰山仰慕备至，纷纷前来游历，作诗记文。泰山宏大的山体上留下了20余处古建筑群，2200余处碑碣石刻。</w:t>
        <w:br/>
        <w:t>泰山风景以壮丽著称。重叠的山势，厚重的形体，苍松巨石的烘托，云烟的变化，使它在雄浑中兼有明丽，静穆中透着神奇最为有名的是“泰山四大奇观”。古人以“泰山北斗”来喻指人道德高、名望重或有卓越成就为众人所敬仰的人。——来至于百度百科</w:t>
        <w:br/>
        <w:t>泰山有四个入口，泰安市内公交很发达，四个入口都有公交车可以到达。</w:t>
        <w:br/>
        <w:t>1、</w:t>
        <w:br/>
        <w:t>红门</w:t>
        <w:br/>
        <w:t>入口：从红门徒步登山，有6600级台阶，若体力不济，到</w:t>
        <w:br/>
        <w:t>中天门</w:t>
        <w:br/>
        <w:t>后可以选择坐索道上山。</w:t>
        <w:br/>
        <w:t>2、</w:t>
        <w:br/>
        <w:t>天外村</w:t>
        <w:br/>
        <w:t>入口：从天外村坐景区车可以到达中天门。</w:t>
        <w:br/>
        <w:t>3、</w:t>
        <w:br/>
        <w:t>天烛峰</w:t>
        <w:br/>
        <w:t>入口：天烛峰入口是泰山东入口，景区内有中华泰山封禅大典，半山腰可以坐</w:t>
        <w:br/>
        <w:t>后石坞</w:t>
        <w:br/>
        <w:t>索道上山。</w:t>
        <w:br/>
        <w:t>4、</w:t>
        <w:br/>
        <w:t>桃花峪</w:t>
        <w:br/>
        <w:t>入口：半山腰可以坐</w:t>
        <w:br/>
        <w:t>桃花源</w:t>
        <w:br/>
        <w:t>索道上山。</w:t>
        <w:br/>
        <w:t>我们走的线路：泰山天外村入口—泰山大巴车（30元）—泰山中天门—</w:t>
        <w:br/>
        <w:t>升仙坊</w:t>
        <w:br/>
        <w:t>—</w:t>
        <w:br/>
        <w:t>十八盘</w:t>
        <w:br/>
        <w:t>—</w:t>
        <w:br/>
        <w:t>南天门</w:t>
        <w:br/>
        <w:t>—</w:t>
        <w:br/>
        <w:t>天街</w:t>
        <w:br/>
        <w:t>—</w:t>
        <w:br/>
        <w:t>玉皇顶</w:t>
        <w:br/>
        <w:t>（可以索道从中天门到南天门）从天外村----中天门有车，每人30元，强烈建议乘车，从中天门登山---南天门，此段非常辛苦，有缆车，但建议自己登山，有很多的台阶“十八盘”， 门票127RMB, 因为现在是夏季，如果大家是结伴爬山的话可以选择晚上爬。带好 照明工具，晚上爬山的人很多，都是为了第二天看日出，而且晚上天气凉爽，白天太热 了，还有登山买把拐杖，不要说你体力好，爬到一半你就得感谢拐杖了。</w:t>
        <w:br/>
        <w:t>我们大大小小11人早上五点起床后走过去的，在路边吃完早饭后在入口处座环山公路车，然后再做缆车，以最快的速度到达山顶，走过</w:t>
        <w:br/>
        <w:t>天街</w:t>
        <w:br/>
        <w:t>，登上玉皇顶。在山顶终于有了大气磅礴的感觉，巍巍气势，！我们在</w:t>
        <w:br/>
        <w:t>南天门</w:t>
        <w:br/>
        <w:t>时刚好碰到下大雨，山上云雾缭绕，雨停后，我们就开始从南天门步行到玉皇顶，就像有神仙路过一样，就在我们眨眼功夫，云雾全散，我们看到最美的泰山和泰安城的全貌，因为我们都带着小朋友，没有机会看到泰山日出，在我们入住的宾馆，有几个大姐半夜退房去爬山，佩服她们的勇气，我想泰山日出才是最美的吧？但我们看见了雨后泰山美景，也知足了。下山的时候可以步行到达中天门，也可以做缆车下山到中天门，然后再做环山公路车到入口，我们选择的步行，一路慢行，回首看看，已在山下，回头拍下那陡峭的</w:t>
        <w:br/>
        <w:t>十八盘</w:t>
        <w:br/>
        <w:t>阶梯路，此段用时大约3小时。等我们一行人下到中天门， 那个腿呀已感觉不到是自已的了，发抖，此时真心佩服那些能走远全程的驴友们！</w:t>
        <w:br/>
        <w:t>泰山脚下可以步行到</w:t>
        <w:br/>
        <w:t>岱庙</w:t>
        <w:br/>
        <w:t>（大约3个路口左右可以转到正大门），步行10分钟左右，泰山山脚下很多宾馆，方便登山，可惜由于时间不够，我们此行没有去。</w:t>
        <w:br/>
        <w:t>从天外村----中天门有车，每人30元，强烈建议乘车，从中天门登山---</w:t>
        <w:br/>
        <w:t>南天门</w:t>
        <w:br/>
        <w:t>，此段非常辛苦，有缆车，但建议自己登山，有很多的台阶“</w:t>
        <w:br/>
        <w:t>十八盘</w:t>
        <w:br/>
        <w:t>”， 门票127RMB, 因为现在是夏季，如果大家是结伴爬山的话可以选择晚上爬。带好 照明工具，晚上爬山的人很多，都是为了第二天看日出，而且晚上天气凉爽，白天太热 了，还有登山买把拐杖，不要说你体力好，爬到一半你就得感谢拐杖了。</w:t>
        <w:br/>
        <w:br/>
        <w:t>第二站：日照</w:t>
        <w:br/>
        <w:t>日照的意思是日光先照，日照的景点主要集中在沿海一线上，从北到南依次是海滨国家森林公园（</w:t>
        <w:br/>
        <w:t>第四海水浴场</w:t>
        <w:br/>
        <w:t>）（门票60元，停车10元）、</w:t>
        <w:br/>
        <w:t>吴家台海水浴场</w:t>
        <w:br/>
        <w:t>（第四海水浴场）、</w:t>
        <w:br/>
        <w:t>任家台</w:t>
        <w:br/>
        <w:t>礁石公园、李家台礁石公园、张家台礁石公园、芙蓉岛礁石公园、</w:t>
        <w:br/>
        <w:t>桃花岛风情园</w:t>
        <w:br/>
        <w:t>、山海天（</w:t>
        <w:br/>
        <w:t>第三海水浴场</w:t>
        <w:br/>
        <w:t>）、</w:t>
        <w:br/>
        <w:t>太公岛</w:t>
        <w:br/>
        <w:t>牡蛎公园、</w:t>
        <w:br/>
        <w:t>万平口</w:t>
        <w:br/>
        <w:t>（</w:t>
        <w:br/>
        <w:t>第二海水浴场</w:t>
        <w:br/>
        <w:t>）、奥林匹克水上运动基地、</w:t>
        <w:br/>
        <w:t>日照植物园</w:t>
        <w:br/>
        <w:t>、灯塔景区、世帆赛基地、石臼港等，竹洞天，</w:t>
        <w:br/>
        <w:t>五莲</w:t>
        <w:br/>
        <w:t>山和九仙山，花仙子景区（门票30），这里繁花似锦，是婚纱摄影基地，也是游览拍照的好地方，渔村做36路到森林公园，万平口</w:t>
        <w:br/>
        <w:t>日照海边经验实用攻略：</w:t>
        <w:br/>
        <w:t>1海边主要的景点里面就森林公园、</w:t>
        <w:br/>
        <w:t>太公岛</w:t>
        <w:br/>
        <w:t>、桃花岛，</w:t>
        <w:br/>
        <w:t>万平口</w:t>
        <w:br/>
        <w:t>收费，而这些地方渔家都是可以买到打折的票的，包括出海打渔也是.因此，在玩这些项目的时候先问问渔家是否可以买到打折票，能省多少是多少</w:t>
        <w:br/>
        <w:t>2　去游泳的时候一定要注意，尽量不要带贵重物品去海边，带了贵重物品要有专人看管。下海不要戴眼镜，实在看不清可以把眼镜腿用线绑上，套在头上，以免眼镜被水冲走。另外戒指耳环项链什么的都不要戴，一是海水会腐蚀，二是丢了就再也别想找回来了。</w:t>
        <w:br/>
        <w:t>3　这一条不是防坑的问题，而是吃饭口味的问题，山东人做饭普遍偏咸，而且好用酱油，辣椒较少，而我们游客是来自全国各地的，因此吃饭的口味肯定不一样。所以您在点菜的时候（仅限渔家）可以将您吃饭的口味告诉渔家，渔家会尽量按照您的要求来做。</w:t>
        <w:br/>
        <w:t>我们一行四家前两天入住</w:t>
        <w:br/>
        <w:t>任家台</w:t>
        <w:br/>
        <w:t>渔家，在在网上看了许多携程别人的贴子，我觉有一半是真实的描述有一半写得过于美好诱导了游客，任家台的确值得一住，短时间的入住，但是渔家的热情和物美价廉真心说不上，我们订的这家是朋友的朋友推荐入住，但实际入住时给的全是一楼的无窗的小房间，四家人中还有一家没有房间，把我们转给邻居家了，因祸得福吧，我觉邻居家比他家的条件要好许多 ，还是前排房子，如果有机会再去，我会选择前排的领居家，干净，饭菜很好吃。任家台有一条路直接通向海边，旁边就是</w:t>
        <w:br/>
        <w:t>第四海水浴场</w:t>
        <w:br/>
        <w:t>（国家森林公园），我们四家人这两天就在海边逛欢玩水玩沙，自已在旁边的海鲜让渔家加工，有时加上几个素菜，再后算下来，海鲜食材和加工费各一半吧，我们每餐费用在400元左右。</w:t>
        <w:br/>
        <w:t>日照后两天我们入住</w:t>
        <w:br/>
        <w:t>第三海水浴场</w:t>
        <w:br/>
        <w:t>的日租房，上午在</w:t>
        <w:br/>
        <w:t>吴家台</w:t>
        <w:br/>
        <w:t>退房后就到小区里转了转，环境很好，然后按照老板指点去了鲁豫市场，把这两天的素菜和油盐酱醋买齐了，其它的时间全部用在玩海上，四个小朋友是高兴了，中间我们的的打车，还去市中心的大润发逛了逛，买了一些山东特产回家带给朋友。</w:t>
        <w:br/>
        <w:t>第三站：开封</w:t>
        <w:br/>
        <w:t>我们一行四家由于有两家去青岛了，到开封我们两家住在离景区很近的锦江之星（开封</w:t>
        <w:br/>
        <w:t>清明上河园</w:t>
        <w:br/>
        <w:t>龙亭店），在离京都御街上，对了，我老公交待我写游记的时候特别提到一点哈，那个京都御街美食城里的吃饭很是坑人哟，份量太少，味道不正宗，我们点了烩面和牛肉面，15元一碗，其本上只有几根面了。我们一行第一晚上宾馆附近在京都御街的吖嘎吖嘎吃火锅特别的不错，味道很好，小朋友们都喜欢，临别的前一天晚上，去逛了开封</w:t>
        <w:br/>
        <w:t>鼓楼</w:t>
        <w:br/>
        <w:t>夜市，自碰到开市，气势磅大，一路上给小朋友点了一些叫不出名的小吃，完了，我家小朋友还一人吃了一大碗烩面，结果回家后积食发烧了。</w:t>
        <w:br/>
        <w:t>我们自驾来时下高速时看到路边很多卖葡萄的，一问价格乐了，才2.5元/斤，所以返程路上，两家都买了几十斤葡萄，回家吃得美哒哒的！</w:t>
      </w:r>
    </w:p>
    <w:p>
      <w:r>
        <w:t>评论：</w:t>
        <w:br/>
        <w:t>1.楼主能说一下，在任家台住在哪家渔家吗？谢谢！</w:t>
        <w:br/>
        <w:t>2.日照游记里没有提到一个海鲜餐馆，朋友推荐的，特别好！</w:t>
        <w:br/>
        <w:t>3.写的老用心的呀，看了你的文章我也不能偷懒，下次也写一篇记录下我的旅行！</w:t>
        <w:br/>
        <w:t>4.我这里看不到图片呢，好像编辑也不对，有空再改改</w:t>
        <w:br/>
        <w:t>5.邻居是哪家呀</w:t>
        <w:br/>
        <w:t>6.更喜欢看干货游记哦，楼主你要加油！希望有更好的作品。</w:t>
        <w:br/>
        <w:t>7.楼主大人，有什么推荐的美食吗？我对饮食比较注重的。</w:t>
        <w:br/>
        <w:t>8.我觉得旅游之后再写下整理整理自己的照片和大家分享也很有趣，你同意吗？</w:t>
        <w:br/>
        <w:t>9.楼主码字辛苦啦，还有更多照片分享吗？</w:t>
        <w:br/>
        <w:t>10.图片咋没见呢！</w:t>
      </w:r>
    </w:p>
    <w:p>
      <w:pPr>
        <w:pStyle w:val="Heading2"/>
      </w:pPr>
      <w:r>
        <w:t>50.人在戏中，在象山影视城感受泼水节乐趣</w:t>
      </w:r>
    </w:p>
    <w:p>
      <w:r>
        <w:t>https://you.ctrip.com/travels/xiangshan723/3541644.html</w:t>
      </w:r>
    </w:p>
    <w:p>
      <w:r>
        <w:t>来源：携程</w:t>
      </w:r>
    </w:p>
    <w:p>
      <w:r>
        <w:t>发表时间：2017-8-15</w:t>
      </w:r>
    </w:p>
    <w:p>
      <w:r>
        <w:t>天数：2 天</w:t>
      </w:r>
    </w:p>
    <w:p>
      <w:r>
        <w:t>游玩时间：8 月</w:t>
      </w:r>
    </w:p>
    <w:p>
      <w:r>
        <w:t>人均花费：500 元</w:t>
      </w:r>
    </w:p>
    <w:p>
      <w:r>
        <w:t>和谁：和朋友</w:t>
      </w:r>
    </w:p>
    <w:p>
      <w:r>
        <w:t>玩法：摄影，人文，自驾，周末游</w:t>
      </w:r>
    </w:p>
    <w:p>
      <w:r>
        <w:t>旅游路线：象山影视城，象山</w:t>
      </w:r>
    </w:p>
    <w:p>
      <w:r>
        <w:t>正文：</w:t>
        <w:br/>
        <w:t>在日常生活中，很多人喜欢追剧，电视剧给我们平淡的生活带增添了几分绚丽色彩，陪伴我们度过了一个个孤独的日日夜夜。前阵子有个剧叫《三生三世十里桃花》非常出名，想必看过的人很多，电视剧里的十里桃林颇为壮观，你知道它的拍摄地在哪里吗？是在宁波</w:t>
        <w:br/>
        <w:t>象山影视城</w:t>
        <w:br/>
        <w:t>，为了这部剧，桃花剧组在象山影视城搭了70处景，也是煞费苦心。</w:t>
        <w:br/>
        <w:t>象山影视城位于宁波市</w:t>
        <w:br/>
        <w:t>象山</w:t>
        <w:br/>
        <w:t>县的新桥镇。最初是为了拍摄电视剧《神雕侠侣》而建的，经过多年的完善，这里建造了春秋战国城、西游记乐园、民国城等景点和周边的一系列配套设施。</w:t>
        <w:br/>
        <w:t>8月盛夏的某天，应朋友之约，来到了这个期盼已久的地方，来参加这里的泼水节。</w:t>
        <w:br/>
        <w:t>来到影视城首先映入眼帘的就是展翅欲飞的神雕了，神雕两个大字格外显眼。因为影视城第一期就是为了纪念神雕侠侣嘛，所以这个雕也算是影视城的一个标志了。</w:t>
        <w:br/>
        <w:t>顺着仿古的大门进入到影视城里，视线豁然开朗，没走几步就看到前面有一个似曾相识的大城墙，前面是一片古战场，能感觉到大城的恢弘气势，这就是传说中的襄阳城。进到城门里是一处仿古的街市，两边摊贩林立，卖着一些小纪念品。去的时候正值早上，一个大财主正在酒楼在给自己的女儿招亲，下面的观众乐呵呵的在旁边看着管家在旁边演讲，在这个站着都能冒汗的天气，那些演员穿着长衫长裤给我们表演，也算是异常敬业了。</w:t>
        <w:br/>
        <w:t>在这里闲逛，总是有一种错觉，眼前的场景似曾相似，可又想不起来在哪里见过了。赌坊，酒楼，茶馆和旁边身穿古装的人们，虽然有一种不伦不类的感觉，但还是让人觉得很是有一些意思。</w:t>
        <w:br/>
        <w:t>襄阳城里面有个怡春院挺有意思，一座两层小楼，进去里面有一座天井，看上去倒也是有模有样，有个大妈在里面招呼着，全国唯一一家尚在营业的青楼，这个噱头让人莞尔一笑。这里是供人拍照的，付5元可以上楼参观，付10元就可以上楼和楼上的红牌们拍照留念了，不过个人对这种东西实在是没有什么兴趣。怡春院旁边是一座小桥，旁边有几座房子，一个水车，让人感觉如入江南水乡一般，襄阳城的布景做的如此细致，也是很用心。据说前几天《极限挑战》剧组刚来过这里，襄阳城里还留有极限挑战的广告牌。</w:t>
        <w:br/>
        <w:t>在影视城里随意散步，总能遇到一个个惊喜，走在路上，看到一片没有开花的桃林，点缀着几树粉色假花，朋友发出了一阵惊呼。这里是电视剧“三生三世十里桃花”的拍摄地。据说那十里桃林就是在这里拍摄的。没看过剧的人也只能是一脸无奈的陪着兴奋的朋友</w:t>
        <w:br/>
        <w:t>在象山影视城，一年有近150部剧集在这里拍摄，“琅牙榜”“醉玲珑”等热播剧集都在这里制作完成。</w:t>
        <w:br/>
        <w:t>最让我惊喜的是居然连“河神”都是在这里拍摄的，那可是我最近最喜欢看的剧集，这里的布景还没来得及拆，虽然破败了一点，但是还能感受到河神电视剧里那种玄幻的感觉，在这里很用心的搭建了一个码头，街市上挂着的一个个白灯笼让人的内心莫名的升起一阵凉意。</w:t>
        <w:br/>
        <w:t>其实这次到影视城最终的目的还是为了参加泼水节，儿时最喜欢玩水，可惜长大后一直没有太多的机会。恰好象山影视城举办了泼水节，还是让人有些心动的。而更让我意外的是这次是第四届了，之前居然都没有发现。与往年一样，泼水节的地址是在影视城的大理皇宫，泼水节传自云南，所以放在这里好像也没什么毛病。大理皇宫的构造颇有民族色彩，两头大象立于两旁，一只孔雀位于皇宫入口的顶部，孔雀四周有佛塔装饰。从大门进去，里面是一片大广场，四周插着旌旗，旁边靠墙是两排观众席，位于视线最末端有一座宫殿式的建筑立于眼前，因为要举办泼水节，在皇宫前面摆上了一个舞台。这边的泼水节是一天两场，从7月1日开始一直延续到9月3日，每天都有。错过了上午场，我们也只能去等待下午场了。下午三点多，游客们陆陆续续的来到了大理皇宫，大理皇宫的广场上摆着一排装满水的水缸，上面漂浮着各个国家国旗的浮标，主持人宣布今天的活动主题是一带一路，参加小游戏的游客被分成几组，折纸飞机，把纸飞机折好飞到最远的水缸里才算赢，小朋友们玩的不亦乐乎。突然就想到了我的童年时期，我最后一次折纸飞机是什么时候呢，好像都没有什么印象了，到了一定的年纪，似乎总会被一些童年的事情触动，仿佛感性了不少。</w:t>
        <w:br/>
        <w:t>小游戏结束后，主持人宣布泼水节正式开始，而就像泼水节是源自一个传说，既然是把泼水节搬到了宁波，自然也就延续了大理的那个故事，而泼水节的开始就是一场秀，来讲述这个故事：从前，在云南的某个部落的人们过着快乐的生活，突然从外面来了个魔王破坏了这个部落的幸福生活，部落的人们与之抗争，最后却不敌，后来来了个孔雀大神用水帮助人们打败了那个魔王，人们为了纪念那个大神，创造了泼水节。表演非常精彩，毕竟影视城里不缺乏专业演员。</w:t>
        <w:br/>
        <w:t>表演结束后，激动人心的时刻也随之而来，随着主持人的声音刚落，外面蠢蠢欲动的游客们就冲进了泼水节现场，互相泼水，相互祝福。然后整个现场就热烈了起来，不管是熟悉的还是陌生的人们，相互泼水，嬉闹，喜悦在整个泼水现场传递着。日常生活中的情绪，压力也许会随着泼出去的水而逐渐宣泄掉一些把。我有一种想冲上前去的冲动，可看了看手上的相机，也只能忍一忍了，比起玩闹，相机于我而言更为重要一些，不过在场外拍摄那些嬉闹的人们也是一种乐趣。用相机记录下这一张张笑脸，心情似乎也跟着放松了下来，被太阳晒得浮躁的心情也平静了。而此刻，喜悦洋溢在每一个张脸上。</w:t>
        <w:br/>
        <w:t>欢乐的时间往往异常短暂，在人们意犹未尽的时候，主持人却宣布泼水节结束了。参加活动的游客们带着喜悦的神情，各自离开，我相信那份宣泄掉所有压力后的轻松，那份泼水时候的喜悦，那份人与人之间在泼水的时候所产生的信任会一直留在每一个人的身体里。</w:t>
        <w:br/>
        <w:t>影视城的关门时间是17：00，游客们渐渐散去，而影视城的另一角却热闹了起来，参加影视城夜游活动的人们也渐渐的聚集了起来，今天的夜游活动刚好遇到当地在举办越剧比赛。吃完晚饭，散步到民国城，那里又是另一福光景，各种民国时期风格的建筑伫立在道路两旁，照相馆，咖啡馆，歌舞厅，酒吧。而吸引我眼光的是那个路牌，写着霞飞路，俨然是老上海的感觉。而越剧比赛就在路的尽头，想不到这里的晚上还是很热闹的，卖玩具的，卖烤串的，就像回到了小时候在老家看戏的感觉，兴奋，开心。</w:t>
        <w:br/>
        <w:t>后记：象山影视城，交通略显不便，但是如果你是个电视剧谜，真的建议你去一次，也许走着走着就能邂逅你的偶像哦。趁着泼水节，赶紧去领略一下影视城的风采吧。</w:t>
        <w:br/>
        <w:t>TIPS：</w:t>
        <w:br/>
        <w:t>交通：</w:t>
        <w:br/>
        <w:t>公交交通:杭州→象山，象山→定山(中途站象山影视城下)。</w:t>
        <w:br/>
        <w:t>自驾路线:</w:t>
        <w:br/>
        <w:t>上海出发:沪杭高速--S7--杭州湾大桥--G15--G92杭甬高速--甬台温高速--宁海北出口下--甬临线S34--左转沿海南线--右转S71--左转S80--直行9km右转抵达景点(车程约320KM，6小时30分钟左右)</w:t>
        <w:br/>
        <w:t>杭州出发:杭甬高速--甬台温高速--宁海北出口下--甬临线S34--左转沿海南线--右转S71--左转S80--直行9km右转抵达景点(车程约290KM，5小时50分钟左右)</w:t>
        <w:br/>
        <w:t>宁波出发:甬台温高速--宁海北出口下--甬临线S34--左转沿海南线--右转S71--左转S80--直行9km右转抵达景点(车程约110KM，1小时20分钟左右)</w:t>
        <w:br/>
        <w:t>门票价格：150元</w:t>
        <w:br/>
        <w:t>开放时间：8:30-16:00(淡季11.1-4.30) 8:00-17:00（旺季5.1-10.31）</w:t>
      </w:r>
    </w:p>
    <w:p>
      <w:r>
        <w:t>评论：</w:t>
        <w:br/>
        <w:t>1.等不忙了一定要去一次，认真学习一下先。</w:t>
        <w:br/>
        <w:t>2.哈哈 谢谢</w:t>
        <w:br/>
        <w:t>3.作为一枚吃货，请教下lz去这边哪些东东是必吃的呀？</w:t>
        <w:br/>
        <w:t>4.哈哈 写游记试试看</w:t>
        <w:br/>
        <w:t>5.写得不错~我感觉楼主很有潜力！是写游记的老手！</w:t>
        <w:br/>
        <w:t>6.泼水节这个月还有哦，可以趁周末象山玩上两天足够了。</w:t>
        <w:br/>
        <w:t>7.楼主偶是穷学生一枚，可以怎么样才能更省钱呢？</w:t>
        <w:br/>
        <w:t>8.好精彩，羡慕ing!!!!我请不出假期，比较苦恼</w:t>
      </w:r>
    </w:p>
    <w:p>
      <w:pPr>
        <w:pStyle w:val="Heading2"/>
      </w:pPr>
      <w:r>
        <w:t>51.行走丹江口，迷上阳光下的浪漫水都</w:t>
      </w:r>
    </w:p>
    <w:p>
      <w:r>
        <w:t>https://you.ctrip.com/travels/danjiangkou1018/3543159.html</w:t>
      </w:r>
    </w:p>
    <w:p>
      <w:r>
        <w:t>来源：携程</w:t>
      </w:r>
    </w:p>
    <w:p>
      <w:r>
        <w:t>发表时间：2017-8-21</w:t>
      </w:r>
    </w:p>
    <w:p>
      <w:r>
        <w:t>天数：3 天</w:t>
      </w:r>
    </w:p>
    <w:p>
      <w:r>
        <w:t>游玩时间：8 月</w:t>
      </w:r>
    </w:p>
    <w:p>
      <w:r>
        <w:t>人均花费：1500 元</w:t>
      </w:r>
    </w:p>
    <w:p>
      <w:r>
        <w:t>和谁：和朋友</w:t>
      </w:r>
    </w:p>
    <w:p>
      <w:r>
        <w:t>玩法：</w:t>
      </w:r>
    </w:p>
    <w:p>
      <w:r>
        <w:t>旅游路线：</w:t>
      </w:r>
    </w:p>
    <w:p>
      <w:r>
        <w:t>正文：</w:t>
        <w:br/>
        <w:t>如果你喜欢亲水，喜欢仙山，喜欢阳光，喜欢蓝到让人心生宁静的天空和水面，喜欢没有污染的空气和悠然自得的生活方式，喜欢深厚文化底蕴和蓬勃朝气间的融洽，那么，你一定会喜欢这里！</w:t>
        <w:br/>
        <w:t>－</w:t>
        <w:br/>
        <w:t>3000多年前，这里被称作“均陵”;</w:t>
        <w:br/>
        <w:t>2000多年前，秦王将其改设为“武当县”;</w:t>
        <w:br/>
        <w:t>600多年前，明太祖朱元璋废武当县改其为“均州”;</w:t>
        <w:br/>
        <w:t>100多年前，民国政府称其为“均县”;</w:t>
        <w:br/>
        <w:t>50多年前，毛泽东主席在此提出南水北调的宏伟设想，而后</w:t>
        <w:br/>
        <w:t>丹江口</w:t>
        <w:br/>
        <w:t>大坝开工建设，直到30多年前，这里，正式被更名为【丹江口市】。</w:t>
        <w:br/>
        <w:t>－</w:t>
        <w:br/>
        <w:t>假若历史是一座城市的骨血，那现状就是这个城市的灵魂。如今的</w:t>
        <w:br/>
        <w:t>丹江口</w:t>
        <w:br/>
        <w:t>已悄然在历史的长河中华丽转身，成为“中国水都 ” 、“亚洲天池”，成为湖北西北角一张闪着波光的国家旅游名片。</w:t>
        <w:br/>
        <w:t>丹江口</w:t>
        <w:br/>
        <w:t>，位于湖北省西北部、汉江中上游，汉水和丹江的交会处，有“中国水都”之称境内有闻名世界的世界文化遗产、道教圣地—</w:t>
        <w:br/>
        <w:t>武当山</w:t>
        <w:br/>
        <w:t>，亚洲第一大人工湖、南水北调中线工程调水源头—丹江口水库，中国汉族民歌第一村—吕家河，“民间文学的半坡遗址”伍家沟故事村等。</w:t>
        <w:br/>
        <w:t>这里是武当道教文化的发源地，是南水北调中线的调水源头、中心库区、坝区，同时也是全国水上摩托艇大赛的定点举办城市和国际路亚钓鱼基地。</w:t>
        <w:br/>
        <w:t>丹江口市物产丰富，是中国最北缘的优质柑桔生产基地，也是 “武当道茶”的重要生产基地，“武当绿羽”、“武当针井”、“武当剑茶”，被国家农业部、湖北省评为优质茶叶。这里水产品也比较丰富,主要有鳊、鲅、鲤、鲫、鳜、鳙、青鱼、银鱼、青虾等，其中丹江口翘嘴鲌（boˊ），丹江口鳡鱼先后于2008、2011年被评为中国国家地理标志保护产品。</w:t>
        <w:br/>
        <w:t>截至2014年5月，丹江口市有国家地理标志保护产品8个，分别是丹江口翘嘴鲌、丹江口鳡鱼、丹江口青虾、丹江口鳙鱼、武当蜜桔、武当榔梅、均州名晒烟、金桩堰贡米。</w:t>
        <w:br/>
        <w:t>如何到达丹江口</w:t>
        <w:br/>
        <w:t>航空</w:t>
        <w:br/>
        <w:t>武当山</w:t>
        <w:br/>
        <w:t>机场：距丹江口市区50公里。</w:t>
        <w:br/>
        <w:t>通航城市有：北京、上海、广州、武汉、杭州、西安、深圳、天津、昆明、郑州、长春、重庆、大连、厦门、石家庄、南宁等往返航线，通过襄阳到丹江口十分方便。</w:t>
        <w:br/>
        <w:t>襄阳刘集机场</w:t>
        <w:br/>
        <w:t>：距丹江口市区65公里</w:t>
        <w:br/>
        <w:t>已开通了北京、上海、广州、深圳、厦门、西安、武汉、杭州、成都、重庆、昆明、天津等12个城市的航线，通过襄阳到丹江口也十分便捷。</w:t>
        <w:br/>
        <w:t>铁路</w:t>
        <w:br/>
        <w:t>目前只能乘动车到达</w:t>
        <w:br/>
        <w:t>襄阳站</w:t>
        <w:br/>
        <w:t>或</w:t>
        <w:br/>
        <w:t>十堰站</w:t>
        <w:br/>
        <w:t>，再转乘汽车抵达丹江口。</w:t>
        <w:br/>
        <w:t>建设中的西武高铁（武十段）经过这里，将设有丹江口南站、</w:t>
        <w:br/>
        <w:t>武当山</w:t>
        <w:br/>
        <w:t>西站。</w:t>
        <w:br/>
        <w:t>客运</w:t>
        <w:br/>
        <w:t>丹江口客运站</w:t>
        <w:br/>
        <w:t>地址：</w:t>
        <w:br/>
        <w:t>十堰</w:t>
        <w:br/>
        <w:t>市丹江口市太和东路19号</w:t>
        <w:br/>
        <w:t>有发往武汉、</w:t>
        <w:br/>
        <w:t>十堰</w:t>
        <w:br/>
        <w:t>、襄阳、宜昌、郑州、荆门、天门的中巴以及周边市镇的班车。</w:t>
        <w:br/>
        <w:t>自驾：</w:t>
        <w:br/>
        <w:t>武汉方向：岱黄高速公路--汉孝高速公路--汉十高速公路--丹江口--丹江口/土关垭出口-- 丹江口市区</w:t>
        <w:br/>
        <w:t>十堰</w:t>
        <w:br/>
        <w:t>方向：福银高速（汉十高速）--丹江口/土关垭出口-- 丹江口市区</w:t>
        <w:br/>
        <w:t>西安方向：包茂高速/福银高速--沪陕高速--丹江口/土关垭出口-- 丹江口市区</w:t>
        <w:br/>
        <w:t>郑州方向：郑尧高速--兰南高速--二广高速/南邓高速--丹江口市区</w:t>
        <w:br/>
        <w:t>长沙方向：长张高速/二广高速--汉十高速－－老河口/仙人渡出口驶出--丹江口市区</w:t>
        <w:br/>
        <w:t>重庆方向:包茂高速－－十天高速－－福银高速/汉十高速－－丹江口/土关垭出口-- 丹江口市区</w:t>
        <w:br/>
        <w:t>主要景点：</w:t>
        <w:br/>
        <w:t>太极峡</w:t>
        <w:br/>
        <w:t>地址：湖北省十堰丹江口市石鼓镇</w:t>
        <w:br/>
        <w:t>营业时间：8:00-18:00</w:t>
        <w:br/>
        <w:t>门票：90元 （网上预订价70元）</w:t>
        <w:br/>
        <w:t>优惠政策：</w:t>
        <w:br/>
        <w:t>1.2米以下的儿童、70周岁以上的老人免票，现役军人、中国摄影家协会会员、记者凭有效证件免费。</w:t>
        <w:br/>
        <w:t>1.4米以下的儿童、60周岁以上不足70周岁的老人享半价优惠。</w:t>
        <w:br/>
        <w:t>乘车路线:</w:t>
        <w:br/>
        <w:t>在十堰长途客运车站坐开往丹江口的长途车，到丹江口老车站下车，换乘</w:t>
        <w:br/>
        <w:t>太极峡</w:t>
        <w:br/>
        <w:t>客运车即可到达。</w:t>
        <w:br/>
        <w:t>自驾路线：</w:t>
        <w:br/>
        <w:t>从十堰出发</w:t>
        <w:br/>
        <w:t>十堰市区——福银高速——G316——水都大道——人民路——丹江大道——徐家沟路——羊山路——丹郧路——</w:t>
        <w:br/>
        <w:t>太极峡</w:t>
        <w:br/>
        <w:t>景区。</w:t>
        <w:br/>
        <w:t>丹江口大坝</w:t>
        <w:br/>
        <w:t>地址：湖北省十堰丹江口市电站路43号</w:t>
        <w:br/>
        <w:t>营业时间：8:30-17:30</w:t>
        <w:br/>
        <w:t>门票：65元（网上预订价55元）</w:t>
        <w:br/>
        <w:t>自驾路线：</w:t>
        <w:br/>
        <w:t>西安市—十堰市—汉十高速公路—丹江口市城区—丹江口大坝—终点。</w:t>
        <w:br/>
        <w:t>武汉市— 襄阳市—汉十高速公路—丹江口市城区—丹江口大坝—终点。</w:t>
        <w:br/>
        <w:t>郑州市—（南阳）邓州市—老河口市—丹江口市城区—丹江口大坝—终点。</w:t>
        <w:br/>
        <w:t>重庆市—宜昌市—襄阳市—丹江口市城区—丹江口大坝—终点。</w:t>
        <w:br/>
        <w:t>千岛画廊景区</w:t>
        <w:br/>
        <w:t>地址：丹江口市牛河林区五谷庙村。</w:t>
        <w:br/>
        <w:t>建设中的千岛画廊生态核心景区主题定位是山与水互动、岛屿与人文互动、游客与村民互动、植物与季节互动，月月有花、季季有果，达到“青山碧水画中游”的效果，呈现十米有景观，百米现画廊的独特风光。</w:t>
        <w:br/>
        <w:t>门票：免费</w:t>
        <w:br/>
        <w:t>出行线路</w:t>
        <w:br/>
        <w:t>1、从十堰城区至千岛画廊路线：</w:t>
        <w:br/>
        <w:t>走汉十高速，在土关垭高速下→丹土一级路→牛河路牌左转→下坡后右边一小牌“千岛画廊景区”不拐弯直行到头，约8公里。</w:t>
        <w:br/>
        <w:t>2、从丹江口至千岛画廊路线：</w:t>
        <w:br/>
        <w:t>走丹土一级公路（太和大道）→过五家岭隧道→看到千岛画廊景区路牌前行800米→牛河路牌出口右转→下坡后右边一小牌“千岛画廊景区”不拐弯直行到头，约8公里。</w:t>
        <w:br/>
        <w:t>沧浪洲湿地公园</w:t>
        <w:br/>
        <w:t>地址：丹江口市水都大道</w:t>
        <w:br/>
        <w:t>沧浪洲湿地公园设有公园广场、游园步道、九孔桥、浮桥、亲水平台、沙滩娱乐场、植物园、月季园、杜鹃园、沿路布局花带等多处游园景观，已成为市民江边游玩、活动、憩息的主要场所，政府及部门公务活动的主要参观点，也是外地游客参观游览的最佳景点。</w:t>
        <w:br/>
        <w:t>门票：免费</w:t>
        <w:br/>
        <w:t>沧浪海</w:t>
        <w:br/>
        <w:t>沧浪海（丹江口）旅游港位于风景秀丽、碧波荡漾的沧浪海（丹江口水库），丹江与汉江交汇处，紧邻南水北调中线标志性建筑——丹江口大坝，毗邻丹江口政府机关楼。</w:t>
        <w:br/>
        <w:t>营业时间：8:00-17:00。</w:t>
        <w:br/>
        <w:t>游船发班时间：周一至周五：上午10:30，下午14:00、15:00；周六至周日：上午09:30、10:30，下午14:00、15:00</w:t>
        <w:br/>
        <w:t>门票：100.0元</w:t>
        <w:br/>
        <w:t>旅游港船票：100元</w:t>
        <w:br/>
        <w:t>静乐宫</w:t>
        <w:br/>
        <w:t>古均州城内的</w:t>
        <w:br/>
        <w:t>静乐宫</w:t>
        <w:br/>
        <w:t>（亦写作净乐宫），敕建于明永乐年间，为武当山九宫之首。</w:t>
        <w:br/>
        <w:t>地址：湖北省十堰市丹江口市丹赵路丹江口市博物馆东侧</w:t>
        <w:br/>
        <w:t>交通：从十堰乘坐到丹江口的大巴，然后打车前往</w:t>
        <w:br/>
        <w:t>静乐宫</w:t>
        <w:br/>
        <w:t>。</w:t>
        <w:br/>
        <w:t>门票：20元，丹江口市人凭本地身份证：10元。</w:t>
        <w:br/>
        <w:t>DAY1：</w:t>
        <w:br/>
        <w:t>上午：武汉——丹江口</w:t>
        <w:br/>
        <w:t>下午：</w:t>
        <w:br/>
        <w:t>太极峡风景区</w:t>
        <w:br/>
        <w:t>晚上：袁老三水上酒家品全鱼宴</w:t>
        <w:br/>
        <w:t>夜宿</w:t>
        <w:br/>
        <w:t>龙山宾馆</w:t>
        <w:br/>
        <w:t>DAY2：</w:t>
        <w:br/>
        <w:t>上午：丹江口看日出（水之源广场观晨雾）---2017中国丹江口“武当大明峰杯”亚洲摩托艇公开赛--丹江口大坝--丹江口工程展览馆</w:t>
        <w:br/>
        <w:t>下午：丹江口环库路“碧水连天”观景台--丹江口千岛画廊</w:t>
        <w:br/>
        <w:t>夜宿</w:t>
        <w:br/>
        <w:t>龙山宾馆</w:t>
        <w:br/>
        <w:t>DAY3：</w:t>
        <w:br/>
        <w:t>上午：沧浪洲湿地公园--静乐宫景区--武当山泉</w:t>
        <w:br/>
        <w:t>下午：沧浪海--均陵会馆(道茶+道医）</w:t>
        <w:br/>
        <w:t>返程</w:t>
        <w:br/>
        <w:t>武汉到丹江口，全程400公里，自驾约4小时，武汉各大汽车站都有车直达，高铁经襄阳或十堰中转也很方便。我们此次的丹江口之行，第一站去了作为丹江口国家森林公园重要组成部分的</w:t>
        <w:br/>
        <w:t>太极峡风景区</w:t>
        <w:br/>
        <w:t>。</w:t>
        <w:br/>
        <w:t>穿越几千年历史长河的丹江口，流传着许许多多传说和故事，其中很有名的一段就是关于太极峡，相传，这是当年玄天真武大帝隐居修炼的地方！传说无从考证，但这太极峡，却着实是个景色旖旎的风水宝地。</w:t>
        <w:br/>
        <w:t>－</w:t>
        <w:br/>
        <w:t>峡谷幽长，</w:t>
        <w:br/>
        <w:t>层峦叠嶂，</w:t>
        <w:br/>
        <w:t>参天古树高耸入云，</w:t>
        <w:br/>
        <w:t>石林景观鬼斧神工，</w:t>
        <w:br/>
        <w:t>丹霞地貌奇妙瑰丽，</w:t>
        <w:br/>
        <w:t>清泉飞瀑亦梦亦幻，</w:t>
        <w:br/>
        <w:t>一步一景，每一步，每一眼，都是一幅美轮美奂的山水画！</w:t>
        <w:br/>
        <w:t>进入太极峡景区，沿着栈道，赏着美景向前，一路上充足的负氧离子让人神清气爽。登高远眺，到处绿意仓仓，生机盎然。</w:t>
        <w:br/>
        <w:t>登上观极阁，青龙和黄龙两座大大的S形山脉尽收眼底。注意看会发现，两座山的龙头部分相互环绕依偎在一起，组成一个天然的，惟妙惟肖的天然“太极图”，豪迈又神奇。</w:t>
        <w:br/>
        <w:t>“山无水不活”，太极峡的山有灵气，水亦是醉人。</w:t>
        <w:br/>
        <w:t>这里的水无一例外的清澈纯净，但在形态上却大有不同。</w:t>
        <w:br/>
        <w:t>有一路欢歌，淙淙而下的清溪;</w:t>
        <w:br/>
        <w:t>有静若处子，清洌幽然的碧潭;</w:t>
        <w:br/>
        <w:t>还有，或层层跌落，或如银河人心倾泻的飞瀑。</w:t>
        <w:br/>
        <w:t>总之，十步见清泉，百步听飞瀑就是了！</w:t>
        <w:br/>
        <w:t>山水间道路的铺设也颇有特色，每一段有着不同的味道。</w:t>
        <w:br/>
        <w:t>下面这个，你会不会想到武侠里的梅花桩呢？</w:t>
        <w:br/>
        <w:t>游太极峡，除了山山水水，沟壑两侧的崖壁也别错过。</w:t>
        <w:br/>
        <w:t>这些大片祼露的红色石头，经长年累月的雨水溶蚀，每一寸都有着自己独特的丹霞地貌。</w:t>
        <w:br/>
        <w:t>而且，你有没有觉得，这些红色的山体，和绿树清水映衬在一起，也显得格外好看？</w:t>
        <w:br/>
        <w:t>不到长城非好汉，到了丹江口不品丹江口鱼那也是枉然一趟。</w:t>
        <w:br/>
        <w:t>作为“中国水都”，丹江口的水质好是勿庸置疑的，它是南水北调的水源地，也是某号称大自然搬运工的知名矿泉水品牌的优质水源地之一。而丹江鱼，都是喝着那些“有点甜”的矿泉水长大的。良好的生长环境加上优质的水源，使得这里的鱼，肉质格外细嫩鲜美，而且完全没有泥腥味。</w:t>
        <w:br/>
        <w:t>－</w:t>
        <w:br/>
        <w:t>我们在丹江口的第一个正餐，就去均州渔港品了全鱼宴。</w:t>
        <w:br/>
        <w:t>渔港上有一排由渔船改造的餐厅，专做鱼宴。在船上设宴也算是丹江口的一个特色了，船在江上，一边观两岸风光，一边品美味鱼鲜，实在是美事一桩。我们去的是“袁老三水上酒家”，店里有厅食有包间，丰俭也由人。</w:t>
        <w:br/>
        <w:t>菜品么，先上个餐桌全景镇个楼。</w:t>
        <w:br/>
        <w:t>丹江口水库里鱼的种类极为丰富，现在已知的已经有几十种，像常见的青鱼、草鱼、鳜鱼、鳙鱼、翘嘴白、黄骨鱼它有，不那么常见的中华鲟、胭脂鱼、叉尾鮰、尖头鲌等它也有。而在整个丹江口鱼系中，又数翘嘴白最为有名。</w:t>
        <w:br/>
        <w:t>－</w:t>
        <w:br/>
        <w:t>翘嘴白又称白鱼，也叫大白刁，它生长周期慢，但营养丰富，肉质细嫩，有着“长江上等名贵鱼”的美誉。这桌全鱼宴，光这种鱼，我们一桌就要了两份，一份清蒸，一份煎烧，做法不同味道便各有千秋。</w:t>
        <w:br/>
        <w:t>煎烧白鱼皮酥肉嫩，酥香爽口，下酒下饭两相宜。</w:t>
        <w:br/>
        <w:t>而清蒸白鱼，吃的就是一个鲜字。恰到好处的火侯，简单的调味，能将白鱼肉质的鲜嫩甜美很好的保留。</w:t>
        <w:br/>
        <w:t>再来是鲜美的小银鱼炒土鸡蛋</w:t>
        <w:br/>
        <w:t>烧沙丁鱼</w:t>
        <w:br/>
        <w:t>鲜汤茄汁鱼饺</w:t>
        <w:br/>
        <w:t>香煎小河鱼</w:t>
        <w:br/>
        <w:t>汤汁香醇的鲶鱼豆腐汤</w:t>
        <w:br/>
        <w:t>糖醋黄颡鱼</w:t>
        <w:br/>
        <w:t>红烧鱼杂</w:t>
        <w:br/>
        <w:t>以及西红柿鱼片汤。</w:t>
        <w:br/>
        <w:t>整个鱼宴上全部采用丹江口水库里的新鲜野鱼。绝好的食材，再加上店家的好厨艺，这一顿，从嘴到胃满满都是幸福感！</w:t>
        <w:br/>
        <w:t>晚饭后入住</w:t>
        <w:br/>
        <w:t>龙山宾馆</w:t>
        <w:br/>
        <w:t>，它就坐落在丹江口水库之畔，离大坝不过几百米，在丹江口的几晚都住在这了，交通便利，也省掉挪窝的麻烦。</w:t>
        <w:br/>
        <w:t>房间干净大气，一应俱全，隔音效果也挻好，这一点，都出门在外的人来说犹为重要。</w:t>
        <w:br/>
        <w:t>一夜好眠，第二天起了个大早，天还没亮就出门了，我和丹江日出有个约会。</w:t>
        <w:br/>
        <w:t>清晨的丹江口很是安静！</w:t>
        <w:br/>
        <w:t>到达提前踩点好的日出拍摄地时，整个城市还没有从梦中醒来。</w:t>
        <w:br/>
        <w:t>晨曦中的丹江口和白天是完全不一样的模样！</w:t>
        <w:br/>
        <w:t>－</w:t>
        <w:br/>
        <w:t>昼夜温差变化导致水汽升腾，水的韵律穿透时光的隧道，水面上云蒸霞蔚，变化莫测，宛若给整个丹江口罩上了层朦胧缥纱。放眼望去，似玉带飘逸，又若银河飞舞，如梦如幻，整个一副仙境般的模样。</w:t>
        <w:br/>
        <w:t>待太阳徐徐升起，第一束阳光照在雾间，洒在周遭的楼宇上时，远处的房屋都成了灿烂的金色。</w:t>
        <w:br/>
        <w:t>水雾潋滟，楼宇闪闪发亮，到处一派安静详和，空气中夹杂着淡淡的香甜。</w:t>
        <w:br/>
        <w:t>这样的仙境之下，让人免不得要心生感慨：此景只应天上有，人间难得几回见！</w:t>
        <w:br/>
        <w:t>我们到达的第二天，正好赶上2017丹江口“武当大明峰杯”亚洲摩托艇公开赛，开幕式就在酒店附近举行，这样难得的热闹怎能不去凑凑。</w:t>
        <w:br/>
        <w:t>－</w:t>
        <w:br/>
        <w:t>开场是各种歌舞文娱节目表演。</w:t>
        <w:br/>
        <w:t>再来才是重头戏！</w:t>
        <w:br/>
        <w:t>来自中国、日本、韩国、新加坡、泰国及新西兰等国家的多支摩托艇队齐聚中国水都丹江口展开巅峰对决！</w:t>
        <w:br/>
        <w:t>各种花式表演，精彩的水上摩托艇把视线都拉进了激起的白色浪花里。</w:t>
        <w:br/>
        <w:t>岸边不时传来阵阵喝彩声，整座城市因为这场赛事而欢腾！</w:t>
        <w:br/>
        <w:t>离摩托艇公开赛开幕式不远的地方就是举世瞩目的丹江口大坝。</w:t>
        <w:br/>
        <w:t>1952年开始，历经半个世纪的“南水北调”梦，将丹江口——郑州——石家庄——河北保定——以及首都北京紧紧的串联在一起。这也是我们国家治水历史上的一次华丽转身。</w:t>
        <w:br/>
        <w:t>曾经桀骜不驯的江水， 如今已千里安澜！</w:t>
        <w:br/>
        <w:t>横跨东西的大坝拦截形成的七百平方公里原生态水库，是真真正正高峡平湖的模样。而丹江口大坝旅游区，也成了亚洲最大的人工淡水湖。</w:t>
        <w:br/>
        <w:t>如今站在丹江口大坝上，水天一色，满目皆是潋滟的神彩。</w:t>
        <w:br/>
        <w:t>这里，也有了亚洲“碧玉天池”的称号。</w:t>
        <w:br/>
        <w:t>观完大坝，如果有时间，可以去丹江口工程展览馆转转。</w:t>
        <w:br/>
        <w:t>这里详细记载了丹江口水利枢纽工程的整个建造，变迁历史中那些人那些事和那些物。</w:t>
        <w:br/>
        <w:t>展览形式也很多样化，</w:t>
        <w:br/>
        <w:t>图文，音频，模型等等，生动又详细。</w:t>
        <w:br/>
        <w:t>碧水连天是位于中国最美公路－环库公路上的一个观景台。</w:t>
        <w:br/>
        <w:t>极目远眺，天蓝如洗，路如彩带，山色葱郁，水流山对，景致分外别致。</w:t>
        <w:br/>
        <w:t>而后的千岛画廊，位于丹江口牛河省级森林公园，这是一个山水田园的休闲天堂。</w:t>
        <w:br/>
        <w:t>登上观景山顶，可以环顾一眼望不到尽头的千岛画廊。水天一色，盘绕在苍绿的山岭之间，山下有水，水中有山，山水相依，水天相连。</w:t>
        <w:br/>
        <w:t>阳光轻柔的洒在江面上，水面如镜，平波无浪 ，一眼能透到心底，让人内心平静淡然。</w:t>
        <w:br/>
        <w:t>如果说千岛画廊是田园画卷，那沧浪洲生态湿地公园应该算是都市氧吧。</w:t>
        <w:br/>
        <w:t>这是一方隐居在都市的养生之地，它位于丹江口大坝下游西侧，整个公园是长条状，东临汉江江滩，西靠右岸淍江大道。陆地面积 2.73平方千米，水域0.7平方千米，树木葱郁，芳草如茵。2012年被列为永久型保护绿地，它也是丹江口市“一江两岸”滨江景观带的重要组成部分。</w:t>
        <w:br/>
        <w:t>关于静乐宫有个古老的故事！</w:t>
        <w:br/>
        <w:t>相传玄武大帝原是天上的神灵，后经太上老君点化，投胎于静乐国皇后，出生后成为太子。太子遇天神授以宝剑，入武当修炼飞升成仙。后来为了感念父母养育之宫，便修建了专门供奉静乐国国王和王后的“静乐宫”。</w:t>
        <w:br/>
        <w:t>静乐宫为武当山九宫之首，始建于明永乐年。不过，1958年，因修建丹江口水利工程 ，静乐宫和原来的均州古城一起淹没在水库之中。如今看到的是原样复建后的样子。</w:t>
        <w:br/>
        <w:t>如今的静乐宫是一个祈福，许愿的盛地。无数的善男信女来此烧香，祈求国泰民安，风调雨顺，祈祷事事如意，心想事成！</w:t>
        <w:br/>
        <w:t>每年三月三，这里还会举行融合道家文化，武当武术以及民俗风情为一体的庙会。</w:t>
        <w:br/>
        <w:t>静乐宫环境清幽，风景宜人，在它的东侧是武当山道教学院，这是整个华中，中南，西南，华南地区唯一的一所正规道教四年制本科学院。</w:t>
        <w:br/>
        <w:t>“</w:t>
        <w:br/>
        <w:t>武当山</w:t>
        <w:br/>
        <w:t>泉”是一个品牌名，一个丹江口出产的，品质颇高的饮用水品牌。</w:t>
        <w:br/>
        <w:t>好山好水好清甜，丹江口不仅把100％符合国家二类以上标准的好水输送给北方的千家万户，它还孕育了“武当山泉”这样的产品。从静乐宫出来，我们去参观了武当山泉工厂，参观生产灌装全过程，也品尝了清甜的武当山泉。</w:t>
        <w:br/>
        <w:t>到丹江口之前就听说沧浪海是整个丹江口库区旅游业中的“航空母舰”。景区是集吃住行游购娱乐为一体的全功能综合体。它在丹江口水库右岸，它是经汉江多年冲刷形成的天然湿地公园，也是国家4A级旅游区。</w:t>
        <w:br/>
        <w:t>－</w:t>
        <w:br/>
        <w:t>青山，碧水，风情，小镇。</w:t>
        <w:br/>
        <w:t>拾级而下，从这里乘船出发，可以看到整个丹江口大坝全景，直达烟波浩渺，有小太平洋之称的沧浪海。</w:t>
        <w:br/>
        <w:t>阳光，沙滩，快艇，蓝到耀眼的水，挖沙的孩童，太阳伞下的美女，身处这里，分分钟就有在海边的错觉。</w:t>
        <w:br/>
        <w:t>登上百喜岛，观碧波万顷的“海岛风光”，感受怡然自得的休闲时光。身边还有作为百鸟之王的蓝孔雀相伴 ，也是悠哉美哉。</w:t>
        <w:br/>
        <w:t>几天的马不停蹄，丹江口最后一站特意去均陵茶馆喝个小茶歇个脚 。</w:t>
        <w:br/>
        <w:t>茶馆里不仅有茶，还有道医把脉义诊。</w:t>
        <w:br/>
        <w:t>茶馆老板娘亲自为大家表演了茶艺，好水配好茶，高品质的丹江水配上当地特产的武当道茶，茶水浓稠，闻之清香，入口甘甜，回味悠长。</w:t>
        <w:br/>
        <w:t>此次三天两晚的丹江口之行就在这样的茶香中结束了。这一路，也和水盏中的茶水一样，外观清丽，回味无穷。这样美好的丹江口，也会一直牢牢定格，成为脑海里抹不掉的美丽记忆。。。</w:t>
      </w:r>
    </w:p>
    <w:p>
      <w:r>
        <w:t>评论：</w:t>
        <w:br/>
        <w:t>1.我的家乡，醉美丹江口！</w:t>
        <w:br/>
        <w:t>2.为了收藏楼主的游记专门注册了携程，楼主的照片拍的太美了，作为一个湖北人，省内好多地方都没去过，以后有机会去看看</w:t>
        <w:br/>
        <w:t>3.感谢收藏</w:t>
        <w:br/>
        <w:t>4.太喜欢这张照片了</w:t>
        <w:br/>
        <w:t>5.喜欢这里耶！本来很纠结，现在不了，豁然开朗。</w:t>
        <w:br/>
        <w:t>6.可以，这里一年四季都适合旅游</w:t>
        <w:br/>
        <w:t>7.真是太棒了！请问这里1月份去合适么？</w:t>
        <w:br/>
        <w:t>8.准备今年和伙伴去 ，细心打算行程，是否有好的建议呢？</w:t>
      </w:r>
    </w:p>
    <w:p>
      <w:pPr>
        <w:pStyle w:val="Heading2"/>
      </w:pPr>
      <w:r>
        <w:t>52.行走丹江口，感受中国水都的别样风情</w:t>
      </w:r>
    </w:p>
    <w:p>
      <w:r>
        <w:t>https://you.ctrip.com/travels/danjiangkou1018/3546435.html</w:t>
      </w:r>
    </w:p>
    <w:p>
      <w:r>
        <w:t>来源：携程</w:t>
      </w:r>
    </w:p>
    <w:p>
      <w:r>
        <w:t>发表时间：2017-8-23</w:t>
      </w:r>
    </w:p>
    <w:p>
      <w:r>
        <w:t>天数：3 天</w:t>
      </w:r>
    </w:p>
    <w:p>
      <w:r>
        <w:t>游玩时间：8 月</w:t>
      </w:r>
    </w:p>
    <w:p>
      <w:r>
        <w:t>人均花费：2500 元</w:t>
      </w:r>
    </w:p>
    <w:p>
      <w:r>
        <w:t>和谁：和朋友</w:t>
      </w:r>
    </w:p>
    <w:p>
      <w:r>
        <w:t>玩法：自由行，摄影，人文，美食</w:t>
      </w:r>
    </w:p>
    <w:p>
      <w:r>
        <w:t>旅游路线：丹江口，武当山，太极峡</w:t>
      </w:r>
    </w:p>
    <w:p>
      <w:r>
        <w:t>正文：</w:t>
        <w:br/>
        <w:t>前言</w:t>
        <w:br/>
        <w:t>说到</w:t>
        <w:br/>
        <w:t>丹江口</w:t>
        <w:br/>
        <w:t>，脑海中一闪而过是这里非常出名的大坝。其实说到丹江口的历史，可以追溯到近3000年前，春秋战国史称均陵，秦灭楚国置武当县，汉承秦制，隋唐首称均州，后历经武当郡，武当军节度，武当县。明洪武2年，废武当县入均州。宋、元、明、清历代皆为重镇，民国初年改州为县，后改为丹江口市。</w:t>
        <w:br/>
        <w:t>现在的丹江口不仅是南水北调中线工程的源头，其实当地的自然环境也非常的吸引人。一条丹江水，赋予了这座城市活力与生命。</w:t>
        <w:br/>
        <w:t>关于旅行的那些事儿</w:t>
        <w:br/>
        <w:t>关于交通</w:t>
        <w:br/>
        <w:t>飞机</w:t>
        <w:br/>
        <w:t>武当山</w:t>
        <w:br/>
        <w:t>机场：距丹江口市区50公里。</w:t>
        <w:br/>
        <w:t>襄阳刘集机场</w:t>
        <w:br/>
        <w:t>：距丹江口市区65公里</w:t>
        <w:br/>
        <w:t>火车</w:t>
        <w:br/>
        <w:t>目前只能乘动车或者火车到达附近的</w:t>
        <w:br/>
        <w:t>襄阳站</w:t>
        <w:br/>
        <w:t>或</w:t>
        <w:br/>
        <w:t>十堰站</w:t>
        <w:br/>
        <w:t>，再换乘汽车抵达丹江口。</w:t>
        <w:br/>
        <w:t>客运</w:t>
        <w:br/>
        <w:t>丹江口客运站地址：十堰市丹江口市太和东路19号</w:t>
        <w:br/>
        <w:t>关于景点：</w:t>
        <w:br/>
        <w:t>太极峡</w:t>
        <w:br/>
        <w:t>地址：湖北省十堰丹江口市石鼓镇</w:t>
        <w:br/>
        <w:t>营业时间：8:00-18:00</w:t>
        <w:br/>
        <w:t>门票：90元</w:t>
        <w:br/>
        <w:t>乘车路线:</w:t>
        <w:br/>
        <w:t>在十堰长途客运车站坐开往丹江口的长途车，到丹江口老车站下车，换乘太极峡客运车即可到达。</w:t>
        <w:br/>
        <w:t>丹江口大坝</w:t>
        <w:br/>
        <w:t>地址：湖北省十堰丹江口市电站路43号</w:t>
        <w:br/>
        <w:t>营业时间：8:30-17:30</w:t>
        <w:br/>
        <w:t>门票：65元</w:t>
        <w:br/>
        <w:t>千岛画廊景区</w:t>
        <w:br/>
        <w:t>地址：丹江口市牛河林区五谷庙村。</w:t>
        <w:br/>
        <w:t>门票：免费</w:t>
        <w:br/>
        <w:t>建议这里自驾哦</w:t>
        <w:br/>
        <w:t>沧浪海</w:t>
        <w:br/>
        <w:t>地址：丹江口市右岸新城区武当大道1号</w:t>
        <w:br/>
        <w:t>营业时间：8:00-17:00。</w:t>
        <w:br/>
        <w:t>游船发班时间：周一至周五：上午10:30，下午14:00、15:00；周六至周日：上午09:30、10:30，下午14:00、15:00</w:t>
        <w:br/>
        <w:t>门票：100.0元</w:t>
        <w:br/>
        <w:t>旅游港船票：100元</w:t>
        <w:br/>
        <w:t>静乐宫</w:t>
        <w:br/>
        <w:t>地址：湖北省十堰市丹江口市丹赵路丹江口市博物馆东侧</w:t>
        <w:br/>
        <w:t>门票：20元，丹江口市人凭本地身份证：10元。</w:t>
        <w:br/>
        <w:t>关于美食</w:t>
        <w:br/>
        <w:t>非常推荐这家袁老三水上酒家，地址在外滩张家营码头，你们一定要点翘嘴鲌。</w:t>
        <w:br/>
        <w:t>还有武当山泉是我这几天天天都喝的水，甘甜可口，都想抱一箱回家了～大家来可以尝一下。</w:t>
        <w:br/>
        <w:t>好啦～下面是游记</w:t>
        <w:br/>
        <w:t>之前看到丹江口都是在新闻上、书本上、以及农夫山泉的广告上，以为这里只有一个水库，到了这里才发现自己认识的是多么的浅显。因为丹江口没有高铁，所以决定从襄阳往返，初到襄阳迎接我的是一场大雨，大雨也不能阻挡我对丹江口的好奇。于是第二天中午到了丹江口。</w:t>
        <w:br/>
        <w:t>DAY1</w:t>
        <w:br/>
        <w:t>一顿简单的饭菜，已经将我深深的吸引，果然美食可以战胜一切。口味方面呢这里会稍微偏北方一点。</w:t>
        <w:br/>
        <w:t>匆匆放下行李，便决定去太极峡走走，刚刚听到太极峡头脑中竟然闪过一个大英雄的场景，其实这里是国家级森林公园——丹江口国家森林公园的重要组成部分，相传是武当山玄天真武大帝隐居修炼的地方。景区风光旖旎，丹霞地貌神奇瑰丽，石林景观鬼斧神工。</w:t>
        <w:br/>
        <w:t>远处有好几个阁楼藏在山间，登高望远，满目翠绿，宛如一幅壮美的山景图。</w:t>
        <w:br/>
        <w:t>主要景点有：太极峡、龙登龙山、盘龙洞、娘娘洞、九龙桥、九龙湖、打败岭、扳倒井、挡贼口、大马槽等。是全省唯一的丹霞地貌地质公园。</w:t>
        <w:br/>
        <w:t>其实景区内不仅仅有这些，两山之间还有潺潺的溪流，流水拍打着石头，发出清脆的声音，宛如一曲美妙的乐章。此外大家一定要登高俯瞰，看青龙山、黄龙山“龙首”相缠相偎的情景，俨然一幅天然“太极图”置于万山群峰之中，让人无不感叹造化神奇。</w:t>
        <w:br/>
        <w:t>。</w:t>
        <w:br/>
        <w:t>穿行在山中，一块跳岩，一个屋檐，一个回廊，细心欣赏总会偶遇美丽的小细节。</w:t>
        <w:br/>
        <w:t>不知道不觉，居然在山间走了几个小时也不觉得累，路途上遇见橘红色的夕阳。</w:t>
        <w:br/>
        <w:t>晚餐决定去吃丹江口最棒的渔船餐厅，朋友带我们去了一个江边的水上渔家，门口很多鸬鹚，仿佛在欢迎着大家的到来。</w:t>
        <w:br/>
        <w:t>这里的食材是最新鲜的，很少吃鱼的我并且不吃晚饭的我，在这里破功了。</w:t>
        <w:br/>
        <w:t>也许是丹江水质的缘故吧，这里的鱼着有独特的吸引力，肉质鲜美，又没有鱼腥味，在厨师的烹饪下，口齿留香、余味无穷。</w:t>
        <w:br/>
        <w:t>大家记得来的时候可以点当地最出名的翘嘴鲌，白而细嫩，味美而不腥，是长江中下游重要的较大型鱼类之一。当地的银鱼也很出名，相传只有在水质很好的环境下才能生长出银鱼。</w:t>
        <w:br/>
        <w:t>DAY2</w:t>
        <w:br/>
        <w:t>第二天一大早我们便起来看晨雾，这里每逢盛夏时节，江面便会烟笼雾绕，宛若轻纱般漂浮不定的晨雾，梦幻又飘渺。江面上升腾起来的雾气笼罩着这座城市，仿佛人间仙境，给丹江口平添几分神秘的气息。</w:t>
        <w:br/>
        <w:t>雾气时浓时散，远处的都市如同海市蜃楼般，影影绰绰，如梦如幻。</w:t>
        <w:br/>
        <w:t>我们到的这一天正巧赶上2017丹江口“武当大明峰杯”亚洲摩托艇公开赛的开幕式，一个好机会怎么能错过，摩托艇经常会坐到，但是摩托艇比赛却没有见过。</w:t>
        <w:br/>
        <w:t>随着一阵精彩的开场舞，开幕式正式开始了。</w:t>
        <w:br/>
        <w:t>带着我国国旗的摩托艇骑手首先登场，随后带着各国国旗的骑手代表们陆续登场。</w:t>
        <w:br/>
        <w:t>摩托艇骑手们表演者各种高难度动作，以往只能从电视上见的表演，今天在现场欣赏了。</w:t>
        <w:br/>
        <w:t>如果你觉得只有摩托艇表演那就错了，还有水上飞人的表演，飞人们和摩托艇运动员巧妙的配合着，在空中翻腾出美丽的弧线。脑海中幻想是自己该有多好，其实这个表演不仅需要水上飞人的精湛技艺，还需要摩托艇的完美配合，缺一不可。</w:t>
        <w:br/>
        <w:t>都说丹江口以大坝出名，丹江口水利枢纽位于汉江中上游，是治理开发汉江的关键性控制工程，南水北调中线控制工程，汉江流域最大的水利枢纽工程。站在大坝上放眼望去，一边是现代的大都市，一边是秀美的自然风光，都被这一坐大坝相隔开，现代快节奏与旖旎的风光相结合，形成这座城市独有的魅力。</w:t>
        <w:br/>
        <w:t>决定去丹江口的南水北调工程展览馆参观，发现这里是几代人的心血，老一辈的革命人在这里呕心沥血，许多人远离故乡，用青春铸造丹江口的历史篇章。</w:t>
        <w:br/>
        <w:t>当时的人们克服着各种困难，用意志与决心铸成这座大坝。</w:t>
        <w:br/>
        <w:t>碧水连天是“中国最美公路”环库公路旁的一个观景台，在这里极目远眺，远处的美景尽收眼底，满目翠绿如同天然氧吧。</w:t>
        <w:br/>
        <w:t>如果这里的美景你还没有看够的话，建议大家去千岛画廊，金黄的阳光洒在清澈的湖面上，波光里的倒影在我心头荡漾。忽然一艘远远驶来的渔船打破湖面的宁静，却又迅速融入这幅巨型山水画之中。建议大家在这里等等夕阳，当金黄的阳光洒在湖面上洒在我们的身上脸上，有种别样的安静与祥和，仿佛一切烦恼与压力在此时被消除了，留下淡淡的喜悦与温暖。</w:t>
        <w:br/>
        <w:t>欣赏完美景，大家回酒店用餐。</w:t>
        <w:br/>
        <w:t>DAY3</w:t>
        <w:br/>
        <w:t>第三天早起，朋友说我们呆的时间太短，来丹江口不去武当山太可惜，我从小也是看武当的武侠小说长大的，一直就想去看看是否有张无忌一般武艺超群的道士在此修炼。朋友说带我去静乐宫走走，相传玄武大帝原是天上的神灵，后经太上老君点化，投胎于静乐国皇后，出生后成为太子。太子遇天神授以宝剑，入武当修炼飞升成仙。后来为了感念父母养育之宫，便修建了专门供奉静乐国国王和王后的“静乐宫”。其实静乐宫创建于明代永乐十六年（1418年），赐“元天静乐宫”额。</w:t>
        <w:br/>
        <w:t>内原有殿堂，廊庑，亭阁及道舍等建筑五百二十余间，由东中西三院组成，主要建筑有牌坊、大宫门、二宫门、正殿、二圣殿、方丈堂、配舍等。规模宏肃，红墙绿瓦，古朴典雅，气势近似于北京故宫。</w:t>
        <w:br/>
        <w:t>走在里面，遇见了联系太极拳的道士，他说他们的太极拳有很多种样式的，他打的说三十六式。</w:t>
        <w:br/>
        <w:t>走在静乐宫之中，感受信仰的力量是有多强大。</w:t>
        <w:br/>
        <w:t>朋友说带我们去看看丹江口的小三亚---沧浪海，让我们去看看这里的度假胜地。</w:t>
        <w:br/>
        <w:t>这里不仅仅有刺激的水上摩托体验，还可以泛舟于江面之上，乘坐竹筏到一个小岛上，岛上有许多的孔雀，虽然这个季节不是孔雀开屏的时间，但是也别有一番异域风情。看这里是不是很像是一个海岛呢～</w:t>
        <w:br/>
        <w:t>因为下午就要返程了，朋友说无论如何都要带我去体验一下当地的茶。</w:t>
        <w:br/>
        <w:t>我是很少喝茶的人，可能是喝不习惯浓郁的茶吧，但是一来茶舍品尝到她们自己采的白茶就已经被吸引了，茶香浓郁但是有没有厚重的茶味，最适合我这种初级体验者，听说夏季饮用还可以去火呢～其实这里的茶就是武当道茶，道人饮此茶，心旷神怡，清心明目，心境平和气舒，人生至境，平和至极，谓之太和，由此，成为名茶和贡品。与西湖龙井、武夷岩茶、寺院禅茶著称于世。</w:t>
        <w:br/>
        <w:t>专门还请来了静乐宫的道医为大家看病。</w:t>
        <w:br/>
        <w:t>后记</w:t>
        <w:br/>
        <w:t>其实来了丹江口，就已经改变了以前对这座城市的印象，特别是这里的山山水水吸引着每一个前来的游人。一段记忆一座城，每每想起，都是唇间淡淡的茶香，耳边犹犹豫豫的流水声和脑海中挥之不去的山水画卷。</w:t>
      </w:r>
    </w:p>
    <w:p>
      <w:r>
        <w:t>评论：</w:t>
        <w:br/>
        <w:t>1.写得太好了，很精彩的旅行，就按照你的行程走了！</w:t>
        <w:br/>
        <w:t>2.旅行中的主要攻略是来自哪里的呢？有点好奇。</w:t>
        <w:br/>
        <w:t>3.这个地方现在去游玩的话人多不多？</w:t>
        <w:br/>
        <w:t>4.这边只有节假日人多，我们周一到周五这种时候去的人少很多哦</w:t>
        <w:br/>
        <w:t>5.楼主的照片拍的真漂亮，也有很多实用的信息，谢谢</w:t>
        <w:br/>
        <w:t>6.请教一下楼主，这里什么时候去人会相对少点呢？</w:t>
      </w:r>
    </w:p>
    <w:p>
      <w:pPr>
        <w:pStyle w:val="Heading2"/>
      </w:pPr>
      <w:r>
        <w:t>53.品一口丹江水，做一回画中人</w:t>
      </w:r>
    </w:p>
    <w:p>
      <w:r>
        <w:t>https://you.ctrip.com/travels/danjiangkou1018/3544316.html</w:t>
      </w:r>
    </w:p>
    <w:p>
      <w:r>
        <w:t>来源：携程</w:t>
      </w:r>
    </w:p>
    <w:p>
      <w:r>
        <w:t>发表时间：2017-8-23</w:t>
      </w:r>
    </w:p>
    <w:p>
      <w:r>
        <w:t>天数：3 天</w:t>
      </w:r>
    </w:p>
    <w:p>
      <w:r>
        <w:t>游玩时间：8 月</w:t>
      </w:r>
    </w:p>
    <w:p>
      <w:r>
        <w:t>人均花费：1000 元</w:t>
      </w:r>
    </w:p>
    <w:p>
      <w:r>
        <w:t>和谁：和朋友</w:t>
      </w:r>
    </w:p>
    <w:p>
      <w:r>
        <w:t>玩法：</w:t>
      </w:r>
    </w:p>
    <w:p>
      <w:r>
        <w:t>旅游路线：丹江口，武当山，太极峡，十堰，龙山宾馆</w:t>
      </w:r>
    </w:p>
    <w:p>
      <w:r>
        <w:t>正文：</w:t>
        <w:br/>
        <w:t>丹江口龙山宾馆</w:t>
        <w:br/>
        <w:t>¥</w:t>
        <w:br/>
        <w:t>138</w:t>
        <w:br/>
        <w:t>起</w:t>
        <w:br/>
        <w:t>立即预订&gt;</w:t>
        <w:br/>
        <w:t>展开更多酒店</w:t>
        <w:br/>
        <w:t>写在前面</w:t>
        <w:br/>
        <w:t>提到</w:t>
        <w:br/>
        <w:t>丹江口</w:t>
        <w:br/>
        <w:t>你会想到什么？作为一个湖北人，在没有去过丹江口以前，我只知道这里是农夫山泉的发源地之一，这里有着纯净的水源，只知道这里是南水北调中线工程水源地，被誉为“亚洲天池”，只知道这里有着闻名于世的道教圣地</w:t>
        <w:br/>
        <w:t>武当山</w:t>
        <w:br/>
        <w:t>。但在从未来过以前，所有的一切只是耳闻不曾亲自领略。直到有一天我亲自游览了这座小城，它没有大都市的繁华喧闹，偶尔腾空而起的白鹭，寥寥一掠而过的游艇，犹如在一副山水画中轻描淡写的点染。</w:t>
        <w:br/>
        <w:t>丹江口历史悠久，文化底蕴深厚。建置达2200余年，秦设武当县，隋、唐改为均州，民国始称均县，1948年解放，1958年因修建丹江口水利枢纽，县城搬迁至现址依坝而建;由于地处江汉平原与秦巴山区结合部，楚文化、中原文化、汉水文化、道教文化在这里有机融合，人杰地灵，民风纯朴。境内著名的世界文化遗产武当山和南水北调中线工程调水源头丹江口水库，名山秀水，珠联璧合。</w:t>
        <w:br/>
        <w:t>这里不仅有来自于大自然的迷人风景吸引着万千游客，一年一度的亚洲摩托艇大赛更是不可错过的震撼表演~</w:t>
        <w:br/>
        <w:t>游走于</w:t>
        <w:br/>
        <w:t>太极峡</w:t>
        <w:br/>
        <w:t>谷内的天然氧吧，每一口呼吸的纯净空气都是大自然对这里的馈赠~</w:t>
        <w:br/>
        <w:t>丹江水库，它的水域有个好听的名字：小太平洋。</w:t>
        <w:br/>
        <w:t>在悠长的汉水之滨，这里曾是孺子歌处。</w:t>
        <w:br/>
        <w:t>在传说中怀古，在怀古的情思中沉醉。</w:t>
        <w:br/>
        <w:t>于是，在怀古的情调中，我仿佛听到踏空踏浪的歌声“沧浪之水清兮，可以濯吾缨，沧浪之水浊兮，可以濯吾足。”</w:t>
        <w:br/>
        <w:t>无需唏嘘沉于水底的沧浪亭，这里最让我敬重的字眼还是：太平。</w:t>
        <w:br/>
        <w:t>水美如诗，水美如画，在这幅画中，行吟的我只是一抹轻柔的底色。在这章诗句，不羁之旅只是一个轻盈的逗点。那些光影中浮动的身姿，才是这诗情画意中的景致，那些赤膊于舟、劳作于水的众生，轻描淡写着的才是生命最美的舞姿。</w:t>
        <w:br/>
        <w:t>沧浪海湿地公园的日出，伴随着金色暖阳的缓缓升起，好一幅梦幻的画卷。</w:t>
        <w:br/>
        <w:t>而千岛画廊的日落，绚丽色色彩浸染了整片天空，是我从未见过的美丽~</w:t>
        <w:br/>
        <w:t>沧浪海虽然不是海，这里湛蓝的湖面，却一点也不输海的气质，来过这里，也可以假装在三亚度了个小长假~</w:t>
        <w:br/>
        <w:t>武当山泉饮用天然水以国家一级水源保护区、南水北调核心水源地、被誉为“亚洲天池”的丹江口水库深层水为水源，天然清纯、口味甘甜，富含多种对人体有益的矿物元素。</w:t>
        <w:br/>
        <w:t>关于交通</w:t>
        <w:br/>
        <w:t>外部交通：</w:t>
        <w:br/>
        <w:t>1、飞机</w:t>
        <w:br/>
        <w:t>武当山机场：位于</w:t>
        <w:br/>
        <w:t>十堰</w:t>
        <w:br/>
        <w:t>城区和武当山旅游区之间，已经于2016年正式通航，开通有杭州-十堰-西安，十堰-上海这两条航线。</w:t>
        <w:br/>
        <w:t>襄阳机场</w:t>
        <w:br/>
        <w:t>：已开通北京、广州、昆明、成都等地航线，通过襄阳到丹江口也十分便捷</w:t>
        <w:br/>
        <w:t>2、火车</w:t>
        <w:br/>
        <w:t>十堰火车站</w:t>
        <w:br/>
        <w:t>：从十堰火车站去丹江口需要先去十堰客运南站坐汽车，十堰火车站离客运南站很近的约700米。大约行驶1小时40分钟，90公里左右。</w:t>
        <w:br/>
        <w:t>襄阳火车站</w:t>
        <w:br/>
        <w:t>：襄阳火车站附近就是长途汽车站,可以坐到丹江口的大巴,半个小时一班。大约行驶两小时，100公里左右。</w:t>
        <w:br/>
        <w:t>舌尖上的全鱼宴</w:t>
        <w:br/>
        <w:t>丹江口素有“中国水都”之称，为国家一级水资源保护区，水质清纯，掬水可饮。所谓好水养好鱼，来到丹江口，最不可错过的自然就是全鱼宴啦~</w:t>
        <w:br/>
        <w:t>这一次我们来到的是当地比较有特色的餐厅，在均州渔港，在江面上停泊着几处用游船改造的餐厅，都只是专做鱼宴，这里的的全鱼宴让我们大开眼界，各种做法都非常到位，让不爱吃鱼的我都停不下来～</w:t>
        <w:br/>
        <w:t>餐厅：袁老三水上酒家</w:t>
        <w:br/>
        <w:t>地址：均州路办事处张家营社区外滩</w:t>
        <w:br/>
        <w:t>听说，丹江口鱼的生长离不开丹江水，被称为“喝着农夫山泉长大”。这是因为丹江口水库水质清澈，口感甘甜，是农夫山泉天然饮用水的水源地之一，正式如此优良的水生环境才赋予了丹江口鱼各种不同的独特口感，丹江口的鱼宛若天赐瑰宝，让人垂涎欲滴，食之不忘~</w:t>
        <w:br/>
        <w:t>在纯净天然无污染的环境中生长的丹江口鱼，不仅肉质细嫩、味道鲜美，而且具有较高的药用价值。《本草纲目》曾对翘嘴鲌做出评价：春夏季捕获的翘嘴鲌可以全鱼入药，有开胃、健脾、利水、消水肿之功效。常食可以美容养颜，强身健体~</w:t>
        <w:br/>
        <w:t>这一桌子菜居然全部都是用各种不同种类的鱼做成的美食，口味一点也没有重复。而且让我喜欢的是，鱼肉都非常的鲜美，不带一点点腥味。这一顿大家都吃的非常满足~</w:t>
        <w:br/>
        <w:t>关于住宿</w:t>
        <w:br/>
        <w:t>这次住宿我们选择了距离江边不远的</w:t>
        <w:br/>
        <w:t>龙山宾馆</w:t>
        <w:br/>
        <w:t>。</w:t>
        <w:br/>
        <w:t>地址：丹江口 上坝路7号</w:t>
        <w:br/>
        <w:t>价格：标间120左右每间</w:t>
        <w:br/>
        <w:t>优点：内部面积很大，含免费自助早餐，酒店内也有餐厅比较方便</w:t>
        <w:br/>
        <w:t>缺点：更适合自驾的人来这里住宿</w:t>
        <w:br/>
        <w:t>DAY1：太极峡</w:t>
        <w:br/>
        <w:t>今天下午，我们驱车来到太极侠风景区，太极峡风景区位于湖北省丹江口市石鼓镇境内，是一块尚未开发的兼具北方雄浑壮阔与南方清秀俊逸的风水宝地。</w:t>
        <w:br/>
        <w:t>太极，可以说是丹江口的神韵，令你屏气惊异，太极，是大自然的密码，由你揭开谜底。走进太极峡，就犹如走进一幅山水画卷，任你游走在哪个角落，都是那出彩的一笔。</w:t>
        <w:br/>
        <w:t>景区的大门修建的气势恢宏，彰显出“太极侠”三个字的大气。</w:t>
        <w:br/>
        <w:t>既然景区取名叫做太极峡，处处的图案也都与太极有着不小的联系，也不知道这个名字的渊源出自于何处呢？</w:t>
        <w:br/>
        <w:t>沿着栈道领略峡谷风情，两侧石壁中衍生的绿意沁人心脾，抬头便是一道狭长湛蓝的天。远远的便看到了一座亭子，这个亭子有个很好听的名字“观极阁”。</w:t>
        <w:br/>
        <w:t>想要登高望远，自然免不了要先爬上一段长长的阶梯，为了能够一睹太极图的风采，即使是炎热的夏天也顾不得那么多了，好在天气不错，就当做锻炼身体就立马变得动力满满啦！</w:t>
        <w:br/>
        <w:t>亭子内部雕栏画栋，还有着一些唯美的诗句，配合着这青山绿水和徐徐吹来的清风，感觉好不惬意~</w:t>
        <w:br/>
        <w:t>郁郁葱葱的山头修了好几座这样的亭子</w:t>
        <w:br/>
        <w:t>景区内最美的景观，就是由这青龙山和黄龙山两座山脉环绕而成的“天然太极图“了。站在观极亭的顶层，就能看见这难得的自然景观。因为两条山脉相环相绕，不仅构成了狭长的S型峡谷，还形成了一个巨大的惟妙惟肖的天然太极图。和之前在诺邓见过的太极八卦图有异曲同工之妙~</w:t>
        <w:br/>
        <w:t>整个景区内植被茂盛，处处都是参天古树，望一眼便觉得心旷神怡！</w:t>
        <w:br/>
        <w:t>从山顶上下来，一路上还有各种天然形成的水流瀑布，流水涓涓，走在这样的风景里面，就如行走在画卷里一般。</w:t>
        <w:br/>
        <w:t>太极峡内的水很醉人，活泼如山涧溪流，淙淙而下，一路欢歌。</w:t>
        <w:br/>
        <w:t>沉静如山间碧潭，幽深清洌，石子、游鱼清晰可见。绮丽如山间飞瀑，自高处层层跌落，在阳光照射下，飞花碎玉般宛若九天银河倾泻的虹，缤纷夺目，美不胜收~</w:t>
        <w:br/>
        <w:t>DAY2：亚洲摩托艇公开赛-丹江口大坝-千岛画廊</w:t>
        <w:br/>
        <w:t>早就听闻，在丹江口沧浪海湿地公园每年的8月9日都会举办摩托艇大赛，这次运气比较好正好赶上了开幕式，自然不得不去一睹”水上F1“的风采了。自03年中国摩托艇联赛携手后，每年这里都会成为中国版的速度与激情的竞技场，第一次近距离接触摩托艇，感觉还挺兴奋的。</w:t>
        <w:br/>
        <w:t>正式开始比赛之前，还会有专门的舞蹈演员来载歌载舞~</w:t>
        <w:br/>
        <w:t>一艘艘摩托艇呼啸而过，起航、加速、绕标、超越、冲刺一气呵成，赛场上马达轰鸣，浪花飞溅、扣人心弦。参赛选手们各种花样表演也让我目不暇接，赞叹不已。</w:t>
        <w:br/>
        <w:t>来自各国的摩托艇参赛选手在这一刻开始他们精彩的表演，通过控制摩托艇的方向，在美丽的河面上激起造型各异的水花，尤其好看！</w:t>
        <w:br/>
        <w:t>看的人纷纷为他们精彩的表演喝彩，连一向怕水的我都忍不住跃跃欲试了。</w:t>
        <w:br/>
        <w:t>游丹江口</w:t>
        <w:br/>
        <w:t>大坝，感受纯净之美</w:t>
        <w:br/>
        <w:t>来到丹江口，最不能错过的自然就是这</w:t>
        <w:br/>
        <w:t>在丹江口市区内，汉江与其支流丹江的汇合处。丹江大坝巍然屹立，如同一座水上城墙，截断了奔流不息的汉江。丹江口水利枢纽工程，就由这座拦河大坝和水力发电厂、升船机及湖北、河南两座灌溉引水渠组成。</w:t>
        <w:br/>
        <w:t>丹江口的水实在是太清澈了，怪不得能作为农夫山泉的发源地之一~</w:t>
        <w:br/>
        <w:t>登上坝顶，鸟瞰丹江口城区，楼房林立，鳞次栉比，青山碧水，粉墙黛瓦尽收眼底。抬头远眺，武当山隐隐再现;回首平视，巍巍大坝锁汉江，丹江口水库碧波万顷。构成了一幅绚丽多彩的画卷，是旅游、观光的好去处。</w:t>
        <w:br/>
        <w:t>南水北调工程展览馆</w:t>
        <w:br/>
        <w:t>来到南水北调工程展览馆,展览馆里的每一张珍贵图片、每一段沧桑文字、每一座微缩模型，都蕴含着一段尘封的历史故事。这座为纪念丹江口大坝工程而建设的工程展览馆，坐落于通往大坝景区的电站路上，占地面积16023m2， 弧形的建筑外观与圆形水池完美结合，既美观又有寓意。</w:t>
        <w:br/>
        <w:t>千岛画廊，是一首写不完的诗</w:t>
        <w:br/>
        <w:t>若要说丹江口的美是一幅美丽的画卷，当然不仅仅是以上那些风光。环库公路又被称作为是最美的公路。行走在环丹江口库区公路上，碧波荡漾的丹江口水库上水雾缭绕，远处山色葱茏有致，山尽水出，水流山动，别有一番情趣，极目所眺，天蓝如洗，路如彩带飘舞，若隐若现，惊艳极了。</w:t>
        <w:br/>
        <w:t>蓝天白云倒影在碧波湖面，远处一艘小船静静的停泊在那里，这一瞬间定格，就是我心目中最美公路边的样子。</w:t>
        <w:br/>
        <w:t>夕阳西下，波光粼粼的湖面被笼罩着一层温柔的金色光芒，暮色也变得和蔼可亲起来。</w:t>
        <w:br/>
        <w:t>而在最美公路上，我心目中最美的风景自然要数这千岛画廊了。不夸张的说第一眼看起来真的很像我在印尼的科莫多岛上见过的风景一样。</w:t>
        <w:br/>
        <w:t>当夜色渐渐来临，漂泊在湖面上的渔船成了我眼里的最后一道靓丽的风景。</w:t>
        <w:br/>
        <w:t>DAY3：沧浪海湿地公园-静乐宫</w:t>
        <w:br/>
        <w:t>不记得有多久没有看过日出了，哪怕忍者困意也要来看的沧浪海湿地公园，果然没有让我们失望！</w:t>
        <w:br/>
        <w:t>当清晨第一缕晨光投射在湖面，因为湖面的温差渐渐飘起了一层朦胧的雾气，飘荡在湖面的雾气如同仙境一般，倒影出的影子差点让人以为自己就在画中游一般。</w:t>
        <w:br/>
        <w:t>一座静乐宫，半座均州城</w:t>
        <w:br/>
        <w:t>移步静乐宫，静乐宫可以说是此行我比较期待的一个景点。作为武当九宫之首的静乐宫承载了太多均州人的记忆，一座静乐宫，半个均州城，由此可见静乐宫之于均州城的重要地位。</w:t>
        <w:br/>
        <w:t>如今的静乐宫红墙碧瓦环绕，重重殿宇错落，宽阔幽深，环境优雅，宛若仙宫。</w:t>
        <w:br/>
        <w:t>在中华武术修炼中，打坐也是一种修炼内功，涵养心性，增强意力的途径。打坐的特点是"静"，"久静则定，久动则疲"。因此，打坐结束后，要活动筋骨，如:打拳、舞剑、踢毽、自我按摩等等，做到"动静结合"。</w:t>
        <w:br/>
        <w:t>复建后的静乐宫，由静乐宫文化广场‘棂星门、龙虎殿、御碑亭、玄帝殿、紫云亭等主体建筑构建而成。</w:t>
        <w:br/>
        <w:t>看大师们打一套正宗的太极拳，顿时感觉中国道教文化之博大精深，深感佩服。</w:t>
        <w:br/>
        <w:t>若拥有一颗虔诚的心，有信仰的人生才不会觉得迷茫和无助吧！</w:t>
        <w:br/>
        <w:t>各种在打太极的师傅们！</w:t>
        <w:br/>
        <w:t>来到美丽的沧浪海边，这是我们此行的倒数第二站，突然觉得只感叹时间不够让我更加深入的体验丹江口的美~</w:t>
        <w:br/>
        <w:t>这次我们选择了乘坐小游艇出海，游艇的内部是这样的。</w:t>
        <w:br/>
        <w:t>窗外是蔚蓝的湖面，来这里之前就听说，到附近的小岛屿上溜达一圈，都可以假装去了趟三亚。之前我还不信，直到看到这样的画面，只觉得心旷神怡呢~</w:t>
        <w:br/>
        <w:t>看游艇激情千层浪花，我们的心情也像这湖面一样澎湃。向来喜欢这样闲暇的时光，什么都不用做，什么也不用想，就静静的感受这一切就好。</w:t>
        <w:br/>
        <w:t>偶遇在沙滩上玩沙子的可爱小朋友！~</w:t>
        <w:br/>
        <w:t>水上摩托艇，真的好想尝试一下~</w:t>
        <w:br/>
        <w:t>在这里，也可以在太阳伞下租一把躺椅，享受这难得的休闲时光。</w:t>
        <w:br/>
        <w:t>拍下这张照片的时候我惊呼，哇这里真的好像三亚，同行的朋友正好是海南人，说要看看照片来鉴定下是不是真的像，结果看完之后也赞同我的看法，所以，如果觉得三亚远，也可以来这里假装度假哦~毕竟这里的美景一点也不输三亚呢！</w:t>
        <w:br/>
        <w:t>一排小竹筏载着我们一行人来到百喜岛，岛上的孔雀园里，上百只蓝白孔雀生活在小岛上，努力想抓住它们的正面，可惜太调皮，一下子就跑远了~</w:t>
        <w:br/>
        <w:t>品完了美食，看完了美景，在这炎炎夏日的最后一站，我们来到了市区里的均陵茶馆。</w:t>
        <w:br/>
        <w:t>美女老板娘给我们一一道来每份茶叶的名字。</w:t>
        <w:br/>
        <w:t>精致的茶点，配上一壶刚沏好的暖暖白茶，据说，这店里的茶杯都是专门从景德镇手工打造的呢。</w:t>
        <w:br/>
        <w:t>清一色素净的瓷器，衬托的茶室清雅的风格，让人觉得呆在这里就是一件很舒服的事情！</w:t>
        <w:br/>
        <w:t>我们流连在精致的茶室中不舍离去，品一口丹江水冲泡的白茶，绽放在舌尖香甜的味蕾记忆是我们对这里深深的思念，丹江口，若有机会还要再来！</w:t>
      </w:r>
    </w:p>
    <w:p>
      <w:r>
        <w:t>评论：</w:t>
        <w:br/>
        <w:t>1.好漂亮~~~~~mark~~~以后备用~~</w:t>
        <w:br/>
        <w:t>2.看了你的游记，我也忍不住下次玩回来写一个了。</w:t>
        <w:br/>
        <w:t>3.准备5月份去，人会很多么？人挤人很可怕啊。</w:t>
        <w:br/>
        <w:t>4.看得我心痒痒，我也要去，也要写游记，嘻嘻</w:t>
        <w:br/>
        <w:t>5.对于出门分不清东南西北的我来说只有崇拜的份^~^</w:t>
        <w:br/>
        <w:t>6.想和楼主一起旅行，约吗？哈哈，不知道自己是否有一定吸引力。</w:t>
        <w:br/>
        <w:t>7.漂亮的图片，很细腻的感情，我们也准备出发了，留一个赞~！！</w:t>
        <w:br/>
        <w:t>8.风景秀丽，景色宜人，值得一去，一定要找时间去一次~</w:t>
        <w:br/>
        <w:t>9.看的我心痒痒的，话说六月份去这边的话天好嘛？</w:t>
        <w:br/>
        <w:t>10.顶顶~楼主等着你后面继续发别的游记哦！</w:t>
      </w:r>
    </w:p>
    <w:p>
      <w:pPr>
        <w:pStyle w:val="Heading2"/>
      </w:pPr>
      <w:r>
        <w:t>54.上海经兰州至青海湖三人+边牧的自驾</w:t>
      </w:r>
    </w:p>
    <w:p>
      <w:r>
        <w:t>https://you.ctrip.com/travels/lanzhou231/3544013.html</w:t>
      </w:r>
    </w:p>
    <w:p>
      <w:r>
        <w:t>来源：携程</w:t>
      </w:r>
    </w:p>
    <w:p>
      <w:r>
        <w:t>发表时间：2017-8-24</w:t>
      </w:r>
    </w:p>
    <w:p>
      <w:r>
        <w:t>天数：13 天</w:t>
      </w:r>
    </w:p>
    <w:p>
      <w:r>
        <w:t>游玩时间：8 月</w:t>
      </w:r>
    </w:p>
    <w:p>
      <w:r>
        <w:t>人均花费：4000 元</w:t>
      </w:r>
    </w:p>
    <w:p>
      <w:r>
        <w:t>和谁：亲子</w:t>
      </w:r>
    </w:p>
    <w:p>
      <w:r>
        <w:t>玩法：</w:t>
      </w:r>
    </w:p>
    <w:p>
      <w:r>
        <w:t>旅游路线：</w:t>
      </w:r>
    </w:p>
    <w:p>
      <w:r>
        <w:t>正文：</w:t>
        <w:br/>
        <w:t>想来一场说走就走的行程，于是就临时请假，想起了曾经的过往与回忆，就来了一场上海经</w:t>
        <w:br/>
        <w:t>兰州</w:t>
        <w:br/>
        <w:t>至</w:t>
        <w:br/>
        <w:t>青海湖</w:t>
        <w:br/>
        <w:t>的自驾，走到哪就住在哪，随遇而安，访问一下亲戚，看看老营房，与同学朋友聚会一场又一场，要的是放松了，确实也放松了，感谢主。</w:t>
        <w:br/>
        <w:t>路线：</w:t>
        <w:br/>
        <w:t>D1：上海－南京－驻马店　宿遂平亲戚家。</w:t>
        <w:br/>
        <w:t>D2：驻马店－洛阳－西安－宝鸡－</w:t>
        <w:br/>
        <w:t>天水</w:t>
        <w:br/>
        <w:t>，宿天水</w:t>
        <w:br/>
        <w:t>麦积山</w:t>
        <w:br/>
        <w:t>农家乐</w:t>
        <w:br/>
        <w:t>D3：游</w:t>
        <w:br/>
        <w:t>麦积山石窟</w:t>
        <w:br/>
        <w:br/>
        <w:t>天水</w:t>
        <w:br/>
        <w:t>－</w:t>
        <w:br/>
        <w:t>兰州</w:t>
        <w:br/>
        <w:t>－青海民和，宿青海民和宾馆</w:t>
        <w:br/>
        <w:t>D4：青海民和－西宁－日月山－</w:t>
        <w:br/>
        <w:t>青海湖</w:t>
        <w:br/>
        <w:t>二郞剑，宿二郞剑藏家酒店</w:t>
        <w:br/>
        <w:t>D5：</w:t>
        <w:br/>
        <w:t>青海湖</w:t>
        <w:br/>
        <w:t>二郞剑－黑马河－橡皮山－茶卡盐湖－黑马河－二郞剑－青海湖金沙湾－青海湖鱼场，宿湖边车上</w:t>
        <w:br/>
        <w:t>D6：青海湖－西宁－甘肃永靖，宿永靖县城酒店</w:t>
        <w:br/>
        <w:t>D7：永靖－刘家峡－炳灵寺－七道梁－关山乡－西果园－</w:t>
        <w:br/>
        <w:t>兰州</w:t>
        <w:br/>
        <w:t>市区</w:t>
        <w:br/>
        <w:t>D8：兰州市区</w:t>
        <w:br/>
        <w:t>D9：兰州市区</w:t>
        <w:br/>
        <w:t>D10: 兰州市区</w:t>
        <w:br/>
        <w:t>D11: 兰州－定西－</w:t>
        <w:br/>
        <w:t>天水</w:t>
        <w:br/>
        <w:t>－略阳－汉中－洋县，宿</w:t>
        <w:br/>
        <w:t>洋县酒店</w:t>
        <w:br/>
        <w:t>D12：洋县－汉中－安康－十堰－襄阳－随州－孝感－</w:t>
        <w:br/>
        <w:t>武汉</w:t>
        <w:br/>
        <w:t>，宿武昌中华路码头酒店</w:t>
        <w:br/>
        <w:t>D13:</w:t>
        <w:br/>
        <w:t>武汉</w:t>
        <w:br/>
        <w:t>－罗田－英山－岳西－潜山－安庆－铜陵－宣城－湖州－清浦－上海</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p>
    <w:p>
      <w:r>
        <w:t>评论：</w:t>
        <w:br/>
        <w:t>1.好帖啊，谢谢了。顶个。世界那么大，也想去看看。</w:t>
        <w:br/>
        <w:t>2.漂亮的图片，很细腻的感情，我们也准备出发了，留一个赞~！！</w:t>
        <w:br/>
        <w:t>3.去这里的话什么时候算是淡季什么时候算是旺季啊？</w:t>
        <w:br/>
        <w:t>4.欢迎你在攻略社区安家并发表处女作游记，游游君前来撒花问候喽！送上优质游记指南http://you.ctrip.com/travels/youyouctripstar10000/1756062.html 很期待再次看到你分享精彩的旅程~</w:t>
      </w:r>
    </w:p>
    <w:p>
      <w:pPr>
        <w:pStyle w:val="Heading2"/>
      </w:pPr>
      <w:r>
        <w:t>55.全国首家“楚桑文化”旅游景区—— 南漳楚桑丝博园AAA级景区正式开园</w:t>
      </w:r>
    </w:p>
    <w:p>
      <w:r>
        <w:t>https://you.ctrip.com/travels/hubei100067/3549519.html</w:t>
      </w:r>
    </w:p>
    <w:p>
      <w:r>
        <w:t>来源：携程</w:t>
      </w:r>
    </w:p>
    <w:p>
      <w:r>
        <w:t>发表时间：2017-8-29</w:t>
      </w:r>
    </w:p>
    <w:p>
      <w:r>
        <w:t>天数：</w:t>
      </w:r>
    </w:p>
    <w:p>
      <w:r>
        <w:t>游玩时间：</w:t>
      </w:r>
    </w:p>
    <w:p>
      <w:r>
        <w:t>人均花费：</w:t>
      </w:r>
    </w:p>
    <w:p>
      <w:r>
        <w:t>和谁：</w:t>
      </w:r>
    </w:p>
    <w:p>
      <w:r>
        <w:t>玩法：</w:t>
      </w:r>
    </w:p>
    <w:p>
      <w:r>
        <w:t>旅游路线：南漳，湖北，襄阳</w:t>
      </w:r>
    </w:p>
    <w:p>
      <w:r>
        <w:t>正文：</w:t>
        <w:br/>
        <w:t>8月26日，位于</w:t>
        <w:br/>
        <w:t>南漳</w:t>
        <w:br/>
        <w:t>经济开发区的</w:t>
        <w:br/>
        <w:t>湖北</w:t>
        <w:br/>
        <w:t>东漳实业公司楚桑丝博园AAA级景区正式开园。这是中国以首家“楚桑文化”为主题的特色产业旅游景区，也是湖北省首家丝绸工业旅游项目与桑蚕文化旅游目的地。省农科院经作所、省农业厅果茶办、市旅游局、市农委领导和县领导王鹏、肖力、万筱青、董尚梅、乔凌秋出席活动。</w:t>
        <w:br/>
        <w:t>各级领导共同为“楚桑丝绸文化博览园”开园按下启动球</w:t>
        <w:br/>
        <w:t>故楚源头桑林绿，荆山漳水丝语嫣。这里依托于南漳县悠久的桑蚕历史文化传统优势，以楚桑文化为特色，以楚桑文化工业观光体验园为核心，建设有桑蚕文化园林、楚国桑蚕丝绸博物馆、桑蚕丝绸工业生产区，在这既可以看到古丝绸商人的沙漠之旅、荆楚大地的千年古桑，现在化的缫丝、丝绸工业生产过程，探源桑蚕丝绸历史脉络，又能品尝到桑叶茶、桑葚酒、桑葚膏、桑葚酱、桑叶面等以桑蚕养生为主题的桑蚕衍生产品，体验丝绸制品的奢华与魅力。</w:t>
        <w:br/>
        <w:t>丝博园核心区，是立足东漳丝绸工业基础上按照AAA级旅游景区标准建设的一期工程。下一步将在强化景区管理、提高软件建设水平上做下足功夫，不断加大旅游营销和宣传力度，提升品牌运营和旅游服务能力，加强活动策划执行，推进本地旅游资源嫁接和资源整合，吸引广大市民和游客，拉动本地旅游消费市场。同时，今后三年将继续加大投入推进景区楚桑体验示范园、楚桑产业研发园二期工程建设，把楚桑田园综合体项目向产业扶贫纵深推进。</w:t>
        <w:br/>
        <w:t>旅游业是绿色朝阳产业，综合性强，辐射面广，带动力大，已成为国民经济和社会发展中的战略性支柱产业。“十三五”时期是全国旅游业加快发展的黄金机遇期和转型升级的战略关键期，泛时代、加时代、创时代的特征更加鲜明，需要各级政府、社会各界特别是旅游主管部门，不断创新发展思路，转变发展方式，才能赢得发展的先机。</w:t>
        <w:br/>
        <w:t>在旅游业发展的这种大背景、大趋势下，楚桑丝博园就是要通过“旅游+”的方式推进产业融合，使新型旅游业态为带动各行各业发展的最直接体现。这个项目，以旅游景区为运营呈现形式，集传统性与现代性、生产性与生活性、劳动密集型与知识密集型等特征于一体，具有“一业兴促百业旺”的比较优势，可以促进一二三产业的协同发展，放大旅游业的综合效应。这是中国首家以“楚桑文化”为主题的特色产业旅游景区，也是</w:t>
        <w:br/>
        <w:t>襄阳</w:t>
        <w:br/>
        <w:t>市首家三产融合旅游景区，填补了襄阳市的特色旅游产业实体运营的空白。</w:t>
        <w:br/>
        <w:t>产业融合要深度，特色旅游要温度。经济发展离不开实体，产业发展离不开龙头。在全县大力振兴桑蚕产业的良好发展环境下，楚桑丝博园是一个全新的全业融合旅游项目，更是湖北东漳实业有限公司绿色转型的发展载体。下一步我们将通过不懈努力，把楚桑丝博园打造成“楚桑文化旅游目的地、湖北茧丝绸产业主阵地、中国有机谷产业先锋区、襄阳特色旅游示范点、南漳精准扶贫成果转化区”！</w:t>
      </w:r>
    </w:p>
    <w:p>
      <w:r>
        <w:t>评论：</w:t>
        <w:br/>
      </w:r>
    </w:p>
    <w:p>
      <w:pPr>
        <w:pStyle w:val="Heading2"/>
      </w:pPr>
      <w:r>
        <w:t>56.清江画廊、恩施、咸宁、武汉之行，湖北七日自驾游</w:t>
      </w:r>
    </w:p>
    <w:p>
      <w:r>
        <w:t>https://you.ctrip.com/travels/wuhan145/3549011.html</w:t>
      </w:r>
    </w:p>
    <w:p>
      <w:r>
        <w:t>来源：携程</w:t>
      </w:r>
    </w:p>
    <w:p>
      <w:r>
        <w:t>发表时间：2017-8-29</w:t>
      </w:r>
    </w:p>
    <w:p>
      <w:r>
        <w:t>天数：7 天</w:t>
      </w:r>
    </w:p>
    <w:p>
      <w:r>
        <w:t>游玩时间：8 月</w:t>
      </w:r>
    </w:p>
    <w:p>
      <w:r>
        <w:t>人均花费：2400 元</w:t>
      </w:r>
    </w:p>
    <w:p>
      <w:r>
        <w:t>和谁：和父母</w:t>
      </w:r>
    </w:p>
    <w:p>
      <w:r>
        <w:t>玩法：自由行，美食，自驾</w:t>
      </w:r>
    </w:p>
    <w:p>
      <w:r>
        <w:t>旅游路线：清江画廊，恩施，女儿城，恩施大峡谷，咸宁，武汉，湖北省博物馆，湖北，襄阳，宜昌，温泉谷大酒店，雅斯特酒店，东湖，孝感</w:t>
      </w:r>
    </w:p>
    <w:p>
      <w:r>
        <w:t>正文：</w:t>
        <w:br/>
        <w:t>恩施女儿城艺术酒店</w:t>
        <w:br/>
        <w:t>¥</w:t>
        <w:br/>
        <w:t>130</w:t>
        <w:br/>
        <w:t>起</w:t>
        <w:br/>
        <w:t>立即预订&gt;</w:t>
        <w:br/>
        <w:t>雅斯特酒店(咸宁温泉沃尔玛广场店)</w:t>
        <w:br/>
        <w:t>¥</w:t>
        <w:br/>
        <w:t>158</w:t>
        <w:br/>
        <w:t>起</w:t>
        <w:br/>
        <w:t>立即预订&gt;</w:t>
        <w:br/>
        <w:t>展开更多酒店</w:t>
        <w:br/>
        <w:t>行程安排，从8月6日开始，第一天到达</w:t>
        <w:br/>
        <w:t>宜昌住宿</w:t>
        <w:br/>
        <w:t>；第二天游</w:t>
        <w:br/>
        <w:t>清江画廊</w:t>
        <w:br/>
        <w:t>，晚上到</w:t>
        <w:br/>
        <w:t>恩施</w:t>
        <w:br/>
        <w:t>市住宿；第三天游土司城、</w:t>
        <w:br/>
        <w:t>女儿城</w:t>
        <w:br/>
        <w:t>，晚上到</w:t>
        <w:br/>
        <w:t>恩施大峡谷</w:t>
        <w:br/>
        <w:t>住宿；第四天</w:t>
        <w:br/>
        <w:t>游云龙</w:t>
        <w:br/>
        <w:t>地缝和恩施大峡谷，晚上到宜昌住宿；第五天去</w:t>
        <w:br/>
        <w:t>咸宁</w:t>
        <w:br/>
        <w:t>泡温泉；第六天</w:t>
        <w:br/>
        <w:t>游潜山</w:t>
        <w:br/>
        <w:t>公园，到</w:t>
        <w:br/>
        <w:t>武汉</w:t>
        <w:br/>
        <w:t>去宜家；第七天去</w:t>
        <w:br/>
        <w:t>湖北省博物馆</w:t>
        <w:br/>
        <w:t>，晚上到家。景点不多，但求开心！</w:t>
        <w:br/>
        <w:br/>
        <w:t>8月6日早上8：00时，驾驶自家车，由洛阳出发。到达河南与</w:t>
        <w:br/>
        <w:t>湖北</w:t>
        <w:br/>
        <w:t>的交界处，先把高速费交给河南，然后到湖北的第一个服务区——</w:t>
        <w:br/>
        <w:t>襄阳</w:t>
        <w:br/>
        <w:t>服务区——吃午饭。服务区条件很差，幸好早有准备，自带了午饭。</w:t>
        <w:br/>
        <w:t>行驰7个多小时（中间去了好几个服务区），下午4点到达</w:t>
        <w:br/>
        <w:t>宜昌</w:t>
        <w:br/>
        <w:t>临江的国际大酒店。条件不错，房间干净也比较宽敞。出门向右走大约500米过马路就是“巴楚人家”，那里的江鱼很美味。</w:t>
        <w:br/>
        <w:t>饭后到长江边走走，吹吹江风十分惬意。</w:t>
        <w:br/>
        <w:t>8月7日早上7：00时，去酒店的顶楼吃自助早餐，餐费含在住宿费中，如果带小孩，另加20元。餐厅条件很好，食品丰富，而且还是旋转的，可以边吃边欣赏风景。</w:t>
        <w:br/>
        <w:t>吃过早饭，开始出发去清江画廊。过长江大桥，行驶大约1个半小时，到达码头。大的画廊船可以坐200人左右，票价110元，可以游览2个小时，路线、时间固定。还有一种小船可以坐10人，6人以上起包，每人130元，可以游览6个小时，随便你怎么玩，全程船家讲解，还送西瓜。我们选择了这种小船，头一天联系了一个网评超好的船家，全家5个人，掏了6个人的钱，但玩得开心，觉得比较值。</w:t>
        <w:br/>
        <w:t>码头实际上是个水电站，江水有160米深，很绿很干净，一级水质。这里可以带上游泳圈在山脚下游泳玩水，可惜没有带泳衣。中间到达（武落钟离山），山并不是很高，用不了多长时间，在这里吃了午饭，有江鱼和江虾。</w:t>
        <w:br/>
        <w:t>大约下午4：00时，从清江画廊出发，向恩施市行进。一路有20多个隧道，最长的有8.7公里。快到恩施时，路窄、车多不好走。</w:t>
        <w:br/>
        <w:t>晚上8点多到了预定的酒店“一路同行”，酒店很干净宽敞，但是不管早餐。周围都是烧烤为主的饭店，这个时间真心吃不下！</w:t>
        <w:br/>
        <w:t>第二天，8号早上，去外面小店买了早饭。饭后，先出发去土司城，由于不好停车，且只有8分钟的车程，打的是最好的选择。土司城还不错，玩了大约快3个小时，回酒店退房。</w:t>
        <w:br/>
        <w:t>开车去女儿城，大约20分钟，有很多大的停车场。女儿城是商业为主，主要是饭店和卖特产。特产没有什么特色，吃的倒还不错，选了土家大排档，外面看着不大，里面却很大，东西味道挺好。</w:t>
        <w:br/>
        <w:t>吃完饭又转了转，大约3点多，出发去恩施大峡谷。一路上都是窄窄的两车道，而且很多弯道，真是考验人。大约用了1个半小时，到达大峡谷“游多多”酒店。这里的“女儿寨”酒店超贵，一晚上400元起，但停车场免费，附近的都可以使用。“游多多”便宜点，200多元，虽然条件差点，但还是比较</w:t>
        <w:br/>
        <w:t>干净的。其它几十元的，还是不用考虑了。</w:t>
        <w:br/>
        <w:t>晚上8点有“龙船调”演出，178元一位，很想去看，可惜由于下雨没看成。</w:t>
        <w:br/>
        <w:t>9号早上，7：30分去游客中心排队买票。本来是8：00开始售票，酒店的老板说，夏天起得早，卖票也早。于是我们乘第一班旅游大巴车去了云龙地缝。</w:t>
        <w:br/>
        <w:t>大峡谷有两个路线，有老人和孩子的可以坐索道，少爬2个山头，坐索道的门票（305）元；有力气的可以从七星寨爬山，门票（200）元。两个模式在索道出口汇合。下面还有两条路线，一条走一线天和绝壁，胆小的可以走另一条，土司城堡线路，最后在中楼门汇合。</w:t>
        <w:br/>
        <w:t>后面的景观可以一起走，下山时，如果不想走可以做下行电梯，9段，每段都很长，每人30元（另外付费）。</w:t>
        <w:br/>
        <w:t>整个游玩时间轻轻松松大约6个小时。午饭返回游客中心解决，可选择性不多。然后出发回宜昌，仍住第一天晚上住的国际大酒店，仍在第二天早上吃了旋转餐厅的自助早餐。</w:t>
        <w:br/>
        <w:t>10号早上，到酒店的自助餐厅吃早餐，这可能是目前为止，我见到的最好的自助餐厅了，不过带了孩子要加38元，但绝对物有所值。</w:t>
        <w:br/>
        <w:t>餐后去酒店旁边的潜山公园去爬山，这是个森林景区，风景非常美，路宽平缓，两边的树把路映得都绿了，稀稀落落的几个人，在幽静的林间道上慢慢地散步。</w:t>
        <w:br/>
        <w:t>悠闲的转了一圈，大概10点半，我们开始出发去武汉。顺路特意去了和平饭店，听说这里的鸡汤特别有名。点了鸡汤和几个菜，不太饿，都吃不多，鸡汤倒喝光了。饭间，有武汉的旅游团就餐后，人手一盒店里的鸡汤煲带回去。不过后来在镇上走一路发现密密麻麻全是和平鸡汤店，也不知道哪家更地道点，有机会再尝试吧。</w:t>
        <w:br/>
        <w:t>饭后花了1个半小时到武汉，入住预定的</w:t>
        <w:br/>
        <w:t>雅斯特酒店</w:t>
        <w:br/>
        <w:t>。虽说是全国联锁的，但这里却是此次旅行中最不好的一家酒店了。没有自已的停车场，停车一夜收30元；酒店的自助早餐，地方小的可怜，食品种类少得可怜，但孩子的收费仍是38元；服务员的态度也是最差的。只所以选择它，是因为它离</w:t>
        <w:br/>
        <w:t>东湖</w:t>
        <w:br/>
        <w:t>近，距离湖北省博物馆只有500米远。</w:t>
        <w:br/>
        <w:t>入住酒店后，我们开了近1个小时的车，来到武汉的宜家购物中心。这里不仅有宜家家居，还有很多知名品牌店，可以满足购物的欲望。最主要的是，我们在这里买了武汉的特产周黑鸭。晚上在宜家的餐厅吃了晚饭，大约10多回到酒店。</w:t>
        <w:br/>
        <w:t>11号早上，在雅斯特吃了一顿糟心的自助早餐后，来到省博物馆。据说来武汉的人都要来这里，不仅是免费的，而且这里有四大镇馆宝物：勾践的剑+夫差的矛、元青花四爱图瓷瓶、原始人头骨化石、曾侯乙编钟。</w:t>
        <w:br/>
        <w:t>游完博物馆已近12点，全家人都不饿，于是决定回程。刚从武汉出发，天就开始下雨，说起来这一路上几乎没有碰到下雨天，也算是天公作美。回程路上到了</w:t>
        <w:br/>
        <w:t>孝感</w:t>
        <w:br/>
        <w:t>服务区，觉得这里比较干净，吃得小铺也相对较多，就在这里解决了午饭。一路顺利，回到家时，晚上7点多，天还没有全黑，全家人虽累但心情愉快！</w:t>
      </w:r>
    </w:p>
    <w:p>
      <w:r>
        <w:t>评论：</w:t>
        <w:br/>
        <w:t>1.要是想经济一些的旅游，可以节省的地方在吃，住，旅游点选择上做做功课，同时要运用好学生证之类的证件，很多景点门票可以半价。比如恩施大峡谷景区有很多农家住宿，价格优惠，大峡谷的门票学生半价，不选择索道可以省110元。大峡谷景区附近有个鹿苑坪，正在开发，是个免费景点，只是要住农家，本来我打算去的，只是这次带的老人，不适合走山道。</w:t>
        <w:br/>
        <w:t>2.要是有更多美食介绍和贴士就好了呢，吃货就想着吃。。。</w:t>
        <w:br/>
        <w:t>3.楼主偶是穷学生一枚，可以怎么样才能更省钱呢？</w:t>
        <w:br/>
        <w:t>4.欢迎你在攻略社区安家并发表处女作游记，游游君前来撒花问候喽！送上优质游记指南http://you.ctrip.com/travels/youyouctripstar10000/1756062.html 很期待再次看到你分享精彩的旅程~</w:t>
        <w:br/>
        <w:t>5.在同一个地方拍过照片哟，就像又去了一次一样。</w:t>
      </w:r>
    </w:p>
    <w:p>
      <w:pPr>
        <w:pStyle w:val="Heading2"/>
      </w:pPr>
      <w:r>
        <w:t>57.羊台山美食文化街喜迎八方客 登山游玩不怕饿</w:t>
      </w:r>
    </w:p>
    <w:p>
      <w:r>
        <w:t>https://you.ctrip.com/travels/shenzhen26/3550236.html</w:t>
      </w:r>
    </w:p>
    <w:p>
      <w:r>
        <w:t>来源：携程</w:t>
      </w:r>
    </w:p>
    <w:p>
      <w:r>
        <w:t>发表时间：2017-8-30</w:t>
      </w:r>
    </w:p>
    <w:p>
      <w:r>
        <w:t>天数：1 天</w:t>
      </w:r>
    </w:p>
    <w:p>
      <w:r>
        <w:t>游玩时间：8 月</w:t>
      </w:r>
    </w:p>
    <w:p>
      <w:r>
        <w:t>人均花费：200 元</w:t>
      </w:r>
    </w:p>
    <w:p>
      <w:r>
        <w:t>和谁：和朋友</w:t>
      </w:r>
    </w:p>
    <w:p>
      <w:r>
        <w:t>玩法：自由行，美食，小资，徒步，购物</w:t>
      </w:r>
    </w:p>
    <w:p>
      <w:r>
        <w:t>旅游路线：深圳</w:t>
      </w:r>
    </w:p>
    <w:p>
      <w:r>
        <w:t>正文：</w:t>
        <w:br/>
        <w:t>到大浪羊台山登山游玩，担心玩饿了找不到吃的，只能负重自带一大袋食品背着上山？想到东门小吃街品尝美食，烦恼路途太遥远？现在再也不用为这个发愁啦！</w:t>
        <w:br/>
        <w:t>羊台山美食文化街位于</w:t>
        <w:br/>
        <w:t>深圳</w:t>
        <w:br/>
        <w:t>龙华大浪商业中心，纷享城西门，与小吃街、品牌美食街共同构成一个美食圈，为居民、游客提供丰富多彩的小吃、美食选择。来到羊台山美食文化街，牌坊古香古色，恢弘大气，里面有上海汤包馆、紫金八刀汤、福宇记黄焖鸡米饭、襄阳牛肉面等30多种美食。特别值得一提的是，为了保证这些美食味道，店家在原料上下足功夫。这不，紫金八刀汤用的猪肉专门从紫金蓝塘运输过来，煲汤用的水还是从羊台山背下来的。</w:t>
        <w:br/>
        <w:t>各色小吃，应有尽有，周末过来尤其人多。</w:t>
        <w:br/>
        <w:t>不止于此，美食街毗邻就是纷享小吃街，里有50多样小吃，除了湛江生蚝、韩国料理、黄金海岸</w:t>
        <w:br/>
        <w:t>台湾小吃</w:t>
        <w:br/>
        <w:t>、一品龙虾蟹等以外，还有缙云烧饼、温州瘦肉羹等其他小吃街不常见到的名小吃。比如缙云烧饼，店家专门从浙江老家订制烧桶，做出来的烧饼表皮松脆，内质软糯，还不用担心上火，因为饼里的霉干菜用芥菜做原料，性凉。</w:t>
        <w:br/>
        <w:t>如果想到更时尚优雅环境品尝美食，那么可以到品牌美食街。从羊台山美食文化街出来就是由海食尚蒸汽海鲜、捞渝火锅等构成的品牌美食街。</w:t>
        <w:br/>
        <w:t>说到这，吃货们有木有口水流一地了呢？爱吃的伙伴们有空可前来品尝哦：)</w:t>
      </w:r>
    </w:p>
    <w:p>
      <w:r>
        <w:t>评论：</w:t>
        <w:br/>
        <w:t>1.一般来说看游记我都是看图的，走了~~</w:t>
        <w:br/>
        <w:t>2.还有更多图嘛 亲～</w:t>
        <w:br/>
        <w:t>3.楼主码字辛苦啦，还有更多照片分享吗？</w:t>
      </w:r>
    </w:p>
    <w:p>
      <w:pPr>
        <w:pStyle w:val="Heading2"/>
      </w:pPr>
      <w:r>
        <w:t>58.游湖北•襄阳【古隆中】</w:t>
      </w:r>
    </w:p>
    <w:p>
      <w:r>
        <w:t>https://you.ctrip.com/travels/xiangyang414/3549906.html</w:t>
      </w:r>
    </w:p>
    <w:p>
      <w:r>
        <w:t>来源：携程</w:t>
      </w:r>
    </w:p>
    <w:p>
      <w:r>
        <w:t>发表时间：2017-8-30</w:t>
      </w:r>
    </w:p>
    <w:p>
      <w:r>
        <w:t>天数：2 天</w:t>
      </w:r>
    </w:p>
    <w:p>
      <w:r>
        <w:t>游玩时间：8 月</w:t>
      </w:r>
    </w:p>
    <w:p>
      <w:r>
        <w:t>人均花费：1000 元</w:t>
      </w:r>
    </w:p>
    <w:p>
      <w:r>
        <w:t>和谁：亲子</w:t>
      </w:r>
    </w:p>
    <w:p>
      <w:r>
        <w:t>玩法：</w:t>
      </w:r>
    </w:p>
    <w:p>
      <w:r>
        <w:t>旅游路线：古隆中，襄阳，南漳，谷城，维也纳</w:t>
      </w:r>
    </w:p>
    <w:p>
      <w:r>
        <w:t>正文：</w:t>
        <w:br/>
        <w:t>维也纳国际酒店(襄阳万达广场火车站店)</w:t>
        <w:br/>
        <w:t>¥</w:t>
        <w:br/>
        <w:t>148</w:t>
        <w:br/>
        <w:t>起</w:t>
        <w:br/>
        <w:t>立即预订&gt;</w:t>
        <w:br/>
        <w:t>展开更多酒店</w:t>
        <w:br/>
        <w:br/>
        <w:t>古隆中</w:t>
        <w:br/>
        <w:t>是三国时期杰出政治家、军事家诸葛亮青年时代（17-27岁）隐居的地方，诸葛亮抱膝高吟躬耕陇亩长达10年之久。诸葛亮本是山东琅琊人，幼年失去了双亲，后随叔父至荆州，17岁叔父亡，来到</w:t>
        <w:br/>
        <w:t>襄阳</w:t>
        <w:br/>
        <w:t>隆中，躬耕苦读，留意世事，被称为“卧龙”。后来刘备三顾茅庐，诸葛亮全面分析了当时三分天下的局势，提出了一统天下的谋略，这就是著名的《隆中对》。</w:t>
        <w:br/>
        <w:t>现在的古隆中是一个以诸葛亮故居为主体的风景名胜区，在鄂西北历史文化名城襄阳市与</w:t>
        <w:br/>
        <w:t>南漳</w:t>
        <w:br/>
        <w:t>、</w:t>
        <w:br/>
        <w:t>谷城</w:t>
        <w:br/>
        <w:t>交界处，总面积209平方公里。古隆中形成文物风景旅游区已有一千七百多年的历史，其地“山不高而秀雅；水不深而澄清；地不广而平坦；林不大而茂盛”，景区内群山环抱、松柏参天，景色颇为优美。主要景点诸葛草庐、武侯祠、古柏亭、抱膝亭、躬耕田、小虹古桥、六角井、观星台等。1994年经国务院审定列为国家4A级风景名胜区。</w:t>
        <w:br/>
        <w:t>建议游玩：3-4小时</w:t>
        <w:br/>
        <w:t>地理位置：襄阳市襄城区</w:t>
        <w:br/>
        <w:t>最佳季节：四季皆可</w:t>
        <w:br/>
        <w:t>面积：209平方公里</w:t>
        <w:br/>
        <w:t>所属城市：湖北襄阳</w:t>
        <w:br/>
        <w:t>门票信息：80元</w:t>
        <w:br/>
        <w:t>开放时间：8:00-18:00</w:t>
        <w:br/>
        <w:t>交通信息：乘坐公交512路抵达终点站，直达景区。</w:t>
        <w:br/>
        <w:t>D1: 入住</w:t>
        <w:br/>
        <w:t>维也纳</w:t>
        <w:br/>
        <w:t>智好酒店</w:t>
        <w:br/>
        <w:t>8月29日抵达</w:t>
        <w:br/>
        <w:t>襄阳火车站</w:t>
        <w:br/>
        <w:t>，入住在</w:t>
        <w:br/>
        <w:t>维也纳</w:t>
        <w:br/>
        <w:t>智好酒店，地理位置和环境还不错，服务也好，性价比高。酒店工作人员还帮我指引旅游路线和时间安排，维也纳智好酒店还是挺让人满意的。</w:t>
        <w:br/>
        <w:t>D1：下午13:00出发，两达到目的地——古隆中</w:t>
        <w:br/>
        <w:t>今天天气很不错，没有夏季的炎热，到达古隆中坐公交车也比较方便，步行100米达到512路车站，终点站便是景区附近了。如果滴滴打车和出租车，只要30分钟左右的路程，小几十元就够了。</w:t>
        <w:br/>
        <w:t>D2：上午其他景区游玩；</w:t>
        <w:br/>
        <w:t>下午返回。</w:t>
      </w:r>
    </w:p>
    <w:p>
      <w:r>
        <w:t>评论：</w:t>
        <w:br/>
        <w:t>1.图片太少，没有亮点</w:t>
        <w:br/>
        <w:t>2.好像很有趣的地方啊，是我的菜！！</w:t>
        <w:br/>
        <w:t>3.除了旅行还有什么兴趣爱好呢？估计是摄影吧~</w:t>
        <w:br/>
        <w:t>4.楼主我超爱看照片的，再上点图呗～</w:t>
        <w:br/>
        <w:t>5.打算2个月以后去，先在你这边过个眼瘾啦。</w:t>
        <w:br/>
        <w:t>6.楼主要是加图了记得艾特我哦~~</w:t>
      </w:r>
    </w:p>
    <w:p>
      <w:pPr>
        <w:pStyle w:val="Heading2"/>
      </w:pPr>
      <w:r>
        <w:t>59.青海湖地区8月底自驾游</w:t>
      </w:r>
    </w:p>
    <w:p>
      <w:r>
        <w:t>https://you.ctrip.com/travels/qinghaihu281/3552745.html</w:t>
      </w:r>
    </w:p>
    <w:p>
      <w:r>
        <w:t>来源：携程</w:t>
      </w:r>
    </w:p>
    <w:p>
      <w:r>
        <w:t>发表时间：2017-9-3</w:t>
      </w:r>
    </w:p>
    <w:p>
      <w:r>
        <w:t>天数：7 天</w:t>
      </w:r>
    </w:p>
    <w:p>
      <w:r>
        <w:t>游玩时间：8 月</w:t>
      </w:r>
    </w:p>
    <w:p>
      <w:r>
        <w:t>人均花费：2000 元</w:t>
      </w:r>
    </w:p>
    <w:p>
      <w:r>
        <w:t>和谁：亲子</w:t>
      </w:r>
    </w:p>
    <w:p>
      <w:r>
        <w:t>玩法：美食，自驾</w:t>
      </w:r>
    </w:p>
    <w:p>
      <w:r>
        <w:t>旅游路线：青海湖</w:t>
      </w:r>
    </w:p>
    <w:p>
      <w:r>
        <w:t>正文：</w:t>
        <w:br/>
        <w:t>去年就计划今年去</w:t>
        <w:br/>
        <w:t>青海湖</w:t>
        <w:br/>
        <w:t>，由于时间的关系，今年一直到8月22日才成行。</w:t>
        <w:br/>
        <w:t>准备：一、规划路线。</w:t>
        <w:br/>
        <w:t>二、车辆检查。（车是凯越）</w:t>
        <w:br/>
        <w:t>三、物资准备。提醒：多带瓶装水；看天气准备衣服。</w:t>
        <w:br/>
        <w:t>人员：一家三口加丈母娘共4人</w:t>
        <w:br/>
        <w:t>出发：</w:t>
        <w:br/>
        <w:t>2017年 8月22日23:10左右，媳妇下班，然后上车出发。路线：</w:t>
        <w:br/>
        <w:t>襄阳--西安</w:t>
        <w:br/>
        <w:t>--兰州--西宁。23日晚到达西宁。</w:t>
        <w:br/>
        <w:t>高速上看到的西宁上空的晚霞。</w:t>
        <w:br/>
        <w:t>24日路线：西宁动物园--塔尔寺（媳妇不喜天又下雨，在门口照了两张像就走了）--扎哈公路--倒淌河--黑马河。</w:t>
        <w:br/>
        <w:t>有小孩的话，动物园可以去玩下。地方近，有特色（猛兽和猛禽都散养）。</w:t>
        <w:br/>
        <w:t>扎哈公路（天阴，云山雾罩的，看不清楚）</w:t>
        <w:br/>
        <w:t>青海湖（去湖边30元每车）</w:t>
        <w:br/>
        <w:t>25日路线：茶卡盐湖--天木公路--天骏县休息。茶卡盐湖玩完后，媳妇说去张掖，然后跟导航走就走了天木公路，一直走到要下水（到土路不久路就被水冲断了），然后返回，在龙门乡吃的川菜晚饭。返回时天已经黑了，一路下雨，最差能见度不到5米，车开的那叫提心吊胆诚惶诚恐啊。</w:t>
        <w:br/>
        <w:t>还好，一路风光无限。</w:t>
        <w:br/>
        <w:t>下雪了</w:t>
        <w:br/>
        <w:t>西王母寺</w:t>
        <w:br/>
        <w:t>上土路</w:t>
        <w:br/>
        <w:t>天的尽头，白色的太阳，圆圆的挂山边。（媳妇头顶）从上向下看，白茫茫的天、白色的雪山顶、青青的山腰、然后又是一层白雾。感觉那就是天上的瑶池呀。美极了。就手机拍不出来。</w:t>
        <w:br/>
        <w:t>回程路上看雪山</w:t>
        <w:br/>
        <w:t>26日路程：天骏县--刚察--祁连县（吃午饭）--张掖。</w:t>
        <w:br/>
        <w:t>白点是羊，黑点是牦牛。还有比这爬的更高更险的吃草羊。内蒙的羊是爬山吃草，这里的羊是攀山吃草。</w:t>
        <w:br/>
        <w:t>大通河边险峻的山脉，秀丽的风光。</w:t>
        <w:br/>
        <w:t>大通河边捡石头。</w:t>
        <w:br/>
        <w:t>晚住大佛寺旁。没进但在外面看了看。</w:t>
        <w:br/>
        <w:t>27日路程：张掖丹霞--肃南裕固族自治县（康乐）-</w:t>
        <w:br/>
        <w:t>张掖--西安</w:t>
        <w:br/>
        <w:t>（晚睡服务区）看过才知道，这些土包子不但美丽，还很壮观。</w:t>
        <w:br/>
        <w:t>裕固自治县路景。</w:t>
        <w:br/>
        <w:t>28西安。西安就不多说了。</w:t>
        <w:br/>
        <w:t>29日。</w:t>
        <w:br/>
        <w:t>西安回襄阳</w:t>
        <w:br/>
        <w:t>。</w:t>
        <w:br/>
        <w:t>真是看不尽的大好河山啊！</w:t>
      </w:r>
    </w:p>
    <w:p>
      <w:r>
        <w:t>评论：</w:t>
        <w:br/>
        <w:t>1.刚察--（大通河流域）-祁连县-（黑河流域）-裕固自治县（康乐草原区域，我们没进，去时封山）-张掖丹霞。这趟线建议走走，从几个风景区穿过，风景很好，就路可能不好走。</w:t>
        <w:br/>
        <w:t>2.那估计就不行了。你可能看到的都是雪。</w:t>
        <w:br/>
        <w:t>3.要是11月份去的话，这边还是那么美腻么？</w:t>
        <w:br/>
        <w:t>4.趁年轻还有精力，必须得多出去看看</w:t>
        <w:br/>
        <w:t>5.看了这个都想去当地眼见为实一下，太漂亮了。</w:t>
      </w:r>
    </w:p>
    <w:p>
      <w:pPr>
        <w:pStyle w:val="Heading2"/>
      </w:pPr>
      <w:r>
        <w:t>60.这里有春秋古寨，还有隐世小九寨</w:t>
      </w:r>
    </w:p>
    <w:p>
      <w:r>
        <w:t>https://you.ctrip.com/travels/xiangyang414/3556422.html</w:t>
      </w:r>
    </w:p>
    <w:p>
      <w:r>
        <w:t>来源：携程</w:t>
      </w:r>
    </w:p>
    <w:p>
      <w:r>
        <w:t>发表时间：2017-9-11</w:t>
      </w:r>
    </w:p>
    <w:p>
      <w:r>
        <w:t>天数：2 天</w:t>
      </w:r>
    </w:p>
    <w:p>
      <w:r>
        <w:t>游玩时间：5 月</w:t>
      </w:r>
    </w:p>
    <w:p>
      <w:r>
        <w:t>人均花费：1500 元</w:t>
      </w:r>
    </w:p>
    <w:p>
      <w:r>
        <w:t>和谁：和父母</w:t>
      </w:r>
    </w:p>
    <w:p>
      <w:r>
        <w:t>玩法：</w:t>
      </w:r>
    </w:p>
    <w:p>
      <w:r>
        <w:t>旅游路线：</w:t>
      </w:r>
    </w:p>
    <w:p>
      <w:r>
        <w:t>正文：</w:t>
        <w:br/>
        <w:t>这些年一直在路上浪。</w:t>
        <w:br/>
        <w:t>长假自己出去浪，小长假带爸妈出去浪，损友们评论说——你这么会安排，咋不上天浪呢？</w:t>
        <w:br/>
        <w:t>嗯，浪上天也不是什么难事，只是，天上没有你们，我嘚瑟给谁看？</w:t>
        <w:br/>
        <w:t>不要说你们不会理会我的嘚瑟，点开这篇帖子的人，恭喜你们，已经被我嘚瑟到了：）</w:t>
        <w:br/>
        <w:t>宝宝们不要生气，进来这里不是只有嘚瑟可以围观的，还有我私藏很久的好去处。</w:t>
        <w:br/>
        <w:t>在省内浪了这么多地方，也分享了不少好去处给大家了，比如沧海遗珠大九湖，比如高山美宿福地居。而有一处地方，是我去了之后就不想让更多的人知道的，因为她的确小而美，容不下黄金周汹涌的人潮；也因为她“贵”而“精”，不想她那么快被商业化的气息淹没。</w:t>
        <w:br/>
        <w:t>时隔一年有余，才动了心思把这处私藏的好去处分享出来，是真心觉得她的美，值得被更多人欣赏；同时也真心地希望，她的美好，不会被打扰——这里有古寨，还有隐世小九寨——这里是</w:t>
        <w:br/>
        <w:t>南漳</w:t>
        <w:br/>
        <w:t>春秋寨</w:t>
        <w:br/>
        <w:t>。</w:t>
        <w:br/>
        <w:t>春秋寨</w:t>
        <w:br/>
        <w:t>很早就听说过。</w:t>
        <w:br/>
        <w:t>听到这个名字的时候就觉得很大气，然而在网上找了一通，却只有零星的介绍，详细的游记、攻略根本无迹可寻，因而断了前去的念头，生怕那“原生态”的古寨会成为我生命中不能承受之重。</w:t>
        <w:br/>
        <w:t>最终下定决心前去，也是因为一家精品客栈——</w:t>
        <w:br/>
        <w:t>南漳</w:t>
        <w:br/>
        <w:t>古寨客栈。这是</w:t>
        <w:br/>
        <w:t>春秋寨景区</w:t>
        <w:br/>
        <w:t>里唯一家客栈，也是景区开发商三特集团专门为景区度身定制的五星级精品客栈——所以我才能放心地前去造访，不用担心原生态的问题了。</w:t>
        <w:br/>
        <w:t>DAY 1 野奢客栈</w:t>
        <w:br/>
        <w:t>驱车从武汉出发，将近五小时的奔波之后，终于在下午时分到达了</w:t>
        <w:br/>
        <w:t>春秋寨景区</w:t>
        <w:br/>
        <w:t>。客栈在景区的半山上，有免费停车位和大的露台，风景甚好。</w:t>
        <w:br/>
        <w:t>更可喜的是，客栈的住宿价格虽然不菲，但是包含了景区的门票和索道费用，所以贵得是有理由的。</w:t>
        <w:br/>
        <w:t>这就是客栈的外观，属于野奢型精品客栈。屋外，似乎可以让你感受到五千年的历史沧桑</w:t>
        <w:br/>
        <w:t>而屋内，让你感受到的是五星级的奢侈和精致。</w:t>
        <w:br/>
        <w:t>内部的装修是新中式风格，简约、质朴，野在外，奢在内。</w:t>
        <w:br/>
        <w:t>客栈不大，一共也就十余间客房，可也算是“麻雀虽小、五脏俱全”了，餐厅、茶室、会议厅都有，设备还很现代化。</w:t>
        <w:br/>
        <w:t>在房间小憩了一会，来到露台上，恰好天空多云，恰好我们是唯一一家入住的客人，于是我们独享了这妙曼的露台！</w:t>
        <w:br/>
        <w:t>天色渐渐地暗下来，在餐厅大快朵颐之后，工作人员告诉我们，可以免费到景区的茅坪河边去散散步。这个提议正中我下怀，饭后慢走，健胃消食又瘦身，何况是在河边漫步，多了几分浪漫情怀呢！</w:t>
        <w:br/>
        <w:t>于是慵懒地踱步下山，来到河边。没有想到，这条我来之前完全不知道名字的茅坪河，只用了0.01秒，就令我发出了不可思议的惊叹！</w:t>
        <w:br/>
        <w:t>这难道不是九  寨  沟  么！！！！</w:t>
        <w:br/>
        <w:t>这美艳不可方物的祖母绿色的河水，难道不是九寨沟才能拥有的绝代风华么？</w:t>
        <w:br/>
        <w:t>藏在湖北境内的不为人知的隐世小九寨，就这样被我不经意地发现了！</w:t>
        <w:br/>
        <w:t>难能可贵的是，这隐世的小九寨还有皮划艇，让你可以与宝石般的河水亲密接触。</w:t>
        <w:br/>
        <w:t>天色很快暗下来，不得不回到房间的我，心仍像小鹿乱撞般砰砰地跳。只是晚饭后的随意漫步，就已然如此惊艳，明日的旅程，不知又会遇到怎样的惊喜呢？</w:t>
        <w:br/>
        <w:t>若不是山间寂静，我怕是难以入眠了。</w:t>
        <w:br/>
        <w:t>DAY 2 春秋古寨</w:t>
        <w:br/>
        <w:t>次日清晨，在鸟鸣声中醒来，窗外阳光大好。尽管酒店的早餐丰盛可口，但也不想多停留片刻了。匆匆用完早餐，就开始了</w:t>
        <w:br/>
        <w:t>春秋寨</w:t>
        <w:br/>
        <w:t>的朝拜之旅。</w:t>
        <w:br/>
        <w:t>春秋寨号称“中国最美的古山寨”，相传春秋时期楚国为抵御外敌侵略而修筑此寨，又因为关羽曾于此寨夜读《春秋》而得名。</w:t>
        <w:br/>
        <w:t>景区的入口，背靠青山，面朝绿水。有时候不得不佩服古人的风水意识，无论是军事防御、还是居住生活，选址都是相当的赞！</w:t>
        <w:br/>
        <w:t>景区的游览路线是先过河，坐缆车上山，看山寨全景，然后往下走，再坐船过河，徒步登春秋寨。客栈的住宿费包含了所有的费用，所以无论是索道还是游船我们都不用额外购票了。特别幸运的是，春秋寨目前还属于小众景区，所以虽然是五一小长假期间，景区的游客也不多，坐缆车根本不用排队，然后我们就心情愉快地坐上缆车出发了！</w:t>
        <w:br/>
        <w:t>缆车渐渐地上升，很快地，这样一幅 “水作青罗带，山如碧玉簪”的美妙画面映入了我的眼帘，远处是蓝天白云，秀水苍崖，敌楼古堡，交相辉映，美不胜收！</w:t>
        <w:br/>
        <w:t>看见了吗？在河中间的鲤鱼山山脊上，有一条依山而建的石砌房屋带，那就是我们要攀登的春秋古寨了。鲤鱼山山势如刀削斧劈，山寨地形独特，三面环水，一面连山，集“奇、秀、险”为一体。因为隔得太远，所以这里感觉不到它的壮观，其实在鲤鱼山脚下仰望它的时候还是非常壮观的，宛如一段长城横亘于一座南北走向的山顶之上。</w:t>
        <w:br/>
        <w:t>初夏时节，这里是漫山遍野的绿；到了深秋，这里又是铺天盖地的红。春秋寨，中国最美古山寨，虽然并未在最美的秋季和你相遇，但哪怕只是想象一下，那画面就足够惊艳。</w:t>
        <w:br/>
        <w:t>山顶的这尊关公铜像是后人为了纪念关公所建，选址也是相当的赞。伫立山巅，背靠群山，遗世独立，脚踏山河。这霸气，虽远我服！</w:t>
        <w:br/>
        <w:t>下了缆车，过河来到鲤鱼山脚下，开始正式地攀登古山寨。山寨高居鲤鱼山山脊，地势险要，山环水绕，有“一夫当关，万夫莫开”之险。</w:t>
        <w:br/>
        <w:t>绵延山顶的古兵寨，从任何角度看，都是气势磅礴不可一世的，依然挺立的断壁残垣诉说着当年的辉煌.....</w:t>
        <w:br/>
        <w:t>穿过石砌的屋门，不知又会来到哪个时空？</w:t>
        <w:br/>
        <w:t>或许是来到了那个金戈铁马的年代，雄踞山门的古炮台把我们带回到千年前的沙场岁月。</w:t>
        <w:br/>
        <w:t>虽过去千年，将军的眼神依然坚毅——守卫江山是我的责任，江山在，我在，誓与江山共存亡！</w:t>
        <w:br/>
        <w:t>关公读春秋的眼神也是一样的坚定、霸气。</w:t>
        <w:br/>
        <w:t>古寨已是废墟，新的生命依然顽强生长。</w:t>
        <w:br/>
        <w:t>山门之下，抬头仰望，方可知“一夫当关、万夫莫开”是一种怎样的气势和坚守！</w:t>
        <w:br/>
        <w:t>回到山脚下，茅坪河依旧静静流淌。经过千年岁月的洗礼，河水凝结成翡翠般的绿色， 守护着每一个动人的春秋……</w:t>
        <w:br/>
        <w:t>攻略:</w:t>
        <w:br/>
        <w:t>1.交通：目前春秋寨交通略为不便，湖北省内游客建议自驾前往，百度地图搜索“</w:t>
        <w:br/>
        <w:t>襄阳</w:t>
        <w:br/>
        <w:t>春秋寨”即可，车程5小时左右。</w:t>
        <w:br/>
        <w:t>2.住宿：古寨客栈去哪儿可预订，房价800多起，含景区门票。房间数量有限，节假日一定提前预订！客栈餐厅的菜品也非常棒，菜式不多，但食材多产自当地，非常新鲜，味道更是赞到爆，价格稍贵。</w:t>
        <w:br/>
        <w:t>3. 游玩时间：</w:t>
        <w:br/>
        <w:t>春秋寨景区</w:t>
        <w:br/>
        <w:t>规模不大，属于小而美的景区，一天可游览完毕。</w:t>
        <w:br/>
        <w:t>4.配套：景区内有缆车，皮划艇项目，攀爬难度不大，亲子游亦可。</w:t>
        <w:br/>
        <w:t>5.周边：春秋寨附近还有漫云村，</w:t>
        <w:br/>
        <w:t>香水河</w:t>
        <w:br/>
        <w:t>等景点，时间充裕可一并游览。</w:t>
      </w:r>
    </w:p>
    <w:p>
      <w:r>
        <w:t>评论：</w:t>
        <w:br/>
        <w:t>1.谢谢捧场哦，很快就会有新游记发表的哦！</w:t>
        <w:br/>
        <w:t>2.我也曾经去过的哦~看着也带我回到了以前的记忆~！</w:t>
        <w:br/>
        <w:t>3.等着看你更多的游记哇！不要让我等太久。。。</w:t>
        <w:br/>
        <w:t>4.年底12月才抽的出时间旅游，要是也和你一样自由欢快就好了。</w:t>
        <w:br/>
        <w:t>5.留个脚印，下次我也写个游记发发~</w:t>
        <w:br/>
        <w:t>6.旅行就是这样，放松心情，舒展身体，不一样的体会不一样的享受。</w:t>
      </w:r>
    </w:p>
    <w:p>
      <w:pPr>
        <w:pStyle w:val="Heading2"/>
      </w:pPr>
      <w:r>
        <w:t>61.渠家大院万里茶道</w:t>
      </w:r>
    </w:p>
    <w:p>
      <w:r>
        <w:t>https://you.ctrip.com/travels/qixian3039/3558427.html</w:t>
      </w:r>
    </w:p>
    <w:p>
      <w:r>
        <w:t>来源：携程</w:t>
      </w:r>
    </w:p>
    <w:p>
      <w:r>
        <w:t>发表时间：2017-9-15</w:t>
      </w:r>
    </w:p>
    <w:p>
      <w:r>
        <w:t>天数：18 天</w:t>
      </w:r>
    </w:p>
    <w:p>
      <w:r>
        <w:t>游玩时间：9 月</w:t>
      </w:r>
    </w:p>
    <w:p>
      <w:r>
        <w:t>人均花费：</w:t>
      </w:r>
    </w:p>
    <w:p>
      <w:r>
        <w:t>和谁：亲子</w:t>
      </w:r>
    </w:p>
    <w:p>
      <w:r>
        <w:t>玩法：</w:t>
      </w:r>
    </w:p>
    <w:p>
      <w:r>
        <w:t>旅游路线：</w:t>
      </w:r>
    </w:p>
    <w:p>
      <w:r>
        <w:t>正文：</w:t>
        <w:br/>
        <w:t>攻略</w:t>
        <w:br/>
        <w:t>地址：长裕川晋商茶庄博物馆位于</w:t>
        <w:br/>
        <w:t>祁县</w:t>
        <w:br/>
        <w:t>老城东大街段家巷北口。</w:t>
        <w:br/>
        <w:t>住宿：</w:t>
        <w:br/>
        <w:t>祁县</w:t>
        <w:br/>
        <w:t>县城有各种档次的宾馆饭店可供选择，非常方便。</w:t>
        <w:br/>
        <w:t>美食：焖干肉、雪梨酥、石头饼、烧茄子。</w:t>
        <w:br/>
        <w:t>周边：</w:t>
        <w:br/>
        <w:t>祁县</w:t>
        <w:br/>
        <w:t>老城、</w:t>
        <w:br/>
        <w:t>渠家大院</w:t>
        <w:br/>
        <w:t>、</w:t>
        <w:br/>
        <w:t>乔家大院</w:t>
        <w:br/>
        <w:t>、</w:t>
        <w:br/>
        <w:t>平遥古城</w:t>
        <w:br/>
        <w:t>。</w:t>
        <w:br/>
        <w:t>链接</w:t>
        <w:br/>
        <w:t>《行商遗要》由渠家长裕川茶庄王载赓于民国六年抄写，全书共77页，计20790字，内容归纳为“德行、茶路、茶山、踹茶、水脚、陆脚、厘金”七篇。</w:t>
        <w:br/>
        <w:t>长裕川茶庄办茶路线图为：湖南安化收茶（就地加工）——益阳（洞庭湖水路）——岳阳（长江水路）——汉口（换小船）——襄阳樊城——河南南阳赊旗镇（陆路）——洛阳——晋城（骆驼运输）——长（太行山）——祁县鲁村（重新分发并转大车）——</w:t>
        <w:br/>
        <w:t>大同</w:t>
        <w:br/>
        <w:t>——张家口——恰克图。</w:t>
        <w:br/>
        <w:t>两百多年前，中国茶叶的出口量已经占到了对俄贸易总量七成以上。而让这一庞大的出口额成为可能的，正是由晋商开辟的南起武夷山、北至恰克图，绵延万里的茶叶之路。而这万里茶路的中心与核心，正是位于山西晋商故里祁县老城的长裕川老号，这里也是晋商开设时间最长、规模最大的茶庄之一，今已开辟为“万里茶道博物馆”。</w:t>
        <w:br/>
        <w:t>A</w:t>
        <w:br/>
        <w:t>长裕川茶庄万里茶路的中心与核心</w:t>
        <w:br/>
        <w:t>在祁县旧城即昭馀古城热闹的街市上，有这么一条不起眼的小巷，名为段家巷，走入小巷深处的巷子北口，蓦然发现一座高大的建筑，三面临街，院墙高耸，俨然一座城堡。门楣上“长裕川”三字朴实而隽永，这正是建于清乾隆、嘉庆年间，原晋商十大财东、祁县名门望族渠家的长裕川茶庄旧址，院内的石碑“晋商万里茶路中心点”无言地诉说着这处古老建筑的尊贵地位、悠久历史与博大内涵。</w:t>
        <w:br/>
        <w:t>“长裕川”总号院是民国初年渠氏19代传人渠晋山主持修建的。走进长裕川，一条宽敞的青砖甬道静静地铺在脚下，甬道尽头是一座二层出檐阁楼，与大门阁楼遥相呼应，两侧是四个大院和两个偏院，共有砖瓦房一百多间，各个院内明楼、统楼、出檐走廊彩绘金装、斗拱飞檐，讲究的是雄伟气派；砖、木、石雕工艺精湛、随处可见，传达的是寓意深刻。而其中最引人注目的是西南院门脸，这是一组大型青石立体浮雕，雕刻艺术呈欧式风格，但雕刻内容却体现着传统、独特的儒商文化。整座石门楼高十五米，宽十米，门窗门楣框架全部由石雕砌成，窗沿石条图案精美：人物山水栩栩如生；文房四宝，形象逼真，整个浮雕气势磅礴，构思精巧，内容非常丰富，堪称山西民居石雕之最，是国内少有的艺术珍品。</w:t>
        <w:br/>
        <w:t>在展厅的一角，有一本《行商遗要》的手抄本，正是“长裕川”南下办茶、北上销茶的原生态记录，从湘西安化茶区的陆路、水路，以及所经过的村庄、城镇，到行销口外的各个要寨，《行商遗要》好像画出一幅“茶叶之路”的地图，详尽地记录了历史上长裕川茶庄办茶的全过程，是“晋商万里茶路”的历史写真。</w:t>
        <w:br/>
        <w:t>B</w:t>
        <w:br/>
        <w:t>晋商精神万里茶路的血脉魂魄</w:t>
        <w:br/>
        <w:t>在长裕川茶庄的隔壁，就是茶庄主人渠氏家族的大院，事实上，长裕川也可以说是</w:t>
        <w:br/>
        <w:t>渠家大院</w:t>
        <w:br/>
        <w:t>的一部分，渠家大院墙很高，看起来像一座城堡。气派的大门上方，嵌有“纳川”两个大字，寓意“海纳百川”，象征财富的流动与汇聚，这也是渠家世代所推崇的家训。</w:t>
        <w:br/>
        <w:t>渠氏祖上以小贩小卖为谋生手段，经过多年辛劳，完成了原始资本积累。到第14世渠同海（1723—1789年）时，加入北上贩茶的队伍；第15世渠映潢设长源川、长顺川两个大茶庄，从两湖采办茶叶，创建了行程万里的驼队，运茶到蒙古和俄国；16世渠长瀛开始在长江流域贩运食盐；17世“源”字辈时，渠家由茶叶转票号，进军金融业。渠家因中俄万里茶道的兴起、兴盛而达到其生意成功的顶点，仅在家乡的房产</w:t>
        <w:br/>
        <w:t>渠家大院</w:t>
        <w:br/>
        <w:t>就占了祁县半个县城，时称“渠半城”。渠家的商业成功史，也为“纳川”两字写下了注脚。</w:t>
        <w:br/>
        <w:t>“上下二百年，南北数千里。”茶路何其遥远，办茶何其艰辛，行商何其复杂，外出何其风险。而走上这条茶路的，不是一批普普通通的商人，他们有耐力、有胆略，用脚步丈量中国的山川河流、戈壁沙漠，走出了国门，把茶文化带到了世界各地，靠道德、靠诚信、靠善良、靠坚强的毅力和卓越的远见，开辟了这条同“丝绸之路”一样的“茶叶之路”！在这条万里茶路上，以长裕川人为代表的晋商们，不仅创造了巨额的利润，也谱写了晋商文化的传奇，给后人留下了宝贵的精神财富和文化遗产。</w:t>
      </w:r>
    </w:p>
    <w:p>
      <w:r>
        <w:t>评论：</w:t>
        <w:br/>
      </w:r>
    </w:p>
    <w:p>
      <w:pPr>
        <w:pStyle w:val="Heading2"/>
      </w:pPr>
      <w:r>
        <w:t>62.迷失在那一片梦中の蔚蓝 - 仙本那 亲子11天</w:t>
      </w:r>
    </w:p>
    <w:p>
      <w:r>
        <w:t>https://you.ctrip.com/travels/malaysia100022/3557073.html</w:t>
      </w:r>
    </w:p>
    <w:p>
      <w:r>
        <w:t>来源：携程</w:t>
      </w:r>
    </w:p>
    <w:p>
      <w:r>
        <w:t>发表时间：2017-9-17</w:t>
      </w:r>
    </w:p>
    <w:p>
      <w:r>
        <w:t>天数：11 天</w:t>
      </w:r>
    </w:p>
    <w:p>
      <w:r>
        <w:t>游玩时间：7 月</w:t>
      </w:r>
    </w:p>
    <w:p>
      <w:r>
        <w:t>人均花费：8000 元</w:t>
      </w:r>
    </w:p>
    <w:p>
      <w:r>
        <w:t>和谁：亲子</w:t>
      </w:r>
    </w:p>
    <w:p>
      <w:r>
        <w:t>玩法：</w:t>
      </w:r>
    </w:p>
    <w:p>
      <w:r>
        <w:t>旅游路线：</w:t>
      </w:r>
    </w:p>
    <w:p>
      <w:r>
        <w:t>正文：</w:t>
        <w:br/>
        <w:t>在很远很远的地方，有一片蔚蓝，那里有着暖暖的阳光，清澈的海水，洁白的沙子，舒适的空气中，透着一丝凉凉的海风，还有原住民们善良淳朴的微笑，孩子们欢乐的笑声隐隐传来，一切仿佛置身于梦幻之中。它有一个好听的名字叫做“</w:t>
        <w:br/>
        <w:t>仙本那</w:t>
        <w:br/>
        <w:t>”， 或许“</w:t>
        <w:br/>
        <w:t>仙</w:t>
        <w:br/>
        <w:t>”境，“</w:t>
        <w:br/>
        <w:t>本</w:t>
        <w:br/>
        <w:t>”该，“</w:t>
        <w:br/>
        <w:t>那</w:t>
        <w:br/>
        <w:t>”样吧！</w:t>
        <w:br/>
        <w:t>出行前一个月才开始做行程，由于不喜欢人多的热门景点，只想找一个安静的地方，躺在沙滩上，听着海风的声音，就觉得幸福了，最终再三权衡，选择</w:t>
        <w:br/>
        <w:t>仙本那</w:t>
        <w:br/>
        <w:t>。</w:t>
        <w:br/>
        <w:t>仙本那</w:t>
        <w:br/>
        <w:t>简介</w:t>
        <w:br/>
        <w:t>在马来语中仙本那（</w:t>
        <w:br/>
        <w:t>Semporna</w:t>
        <w:br/>
        <w:t>）字面意思为‘完美的’。原本它只是</w:t>
        <w:br/>
        <w:t>马来西亚</w:t>
        <w:br/>
        <w:t>一座小渔村，甚至在地图上都寻不到它，但是拥有着白色沙滩、椰子树和平静美丽的如绿松石般的海水、五颜六色的礁石，现在已逐渐发展成了著名的世界级潜水天堂。</w:t>
        <w:br/>
        <w:t>签  证</w:t>
        <w:br/>
        <w:t>淘宝搞定签证，</w:t>
        <w:br/>
        <w:t>ENTRI</w:t>
        <w:br/>
        <w:t>电子签证，出签很快。</w:t>
        <w:br/>
        <w:t>我选的是199元/人，加急的，并且签不过，全额退款。</w:t>
        <w:br/>
        <w:t>其实还可以选160元/人的也可以，但拒签不退钱。</w:t>
        <w:br/>
        <w:t>自行申请签证的地址：https://www.windowmalaysia.my/evisa/evisa.jsp</w:t>
        <w:br/>
        <w:t>机  票</w:t>
        <w:br/>
        <w:t>携程搞定机票，由于订购太晚，直飞价格太贵，果断选择了中转联程。</w:t>
        <w:br/>
        <w:t>武汉 — 广州</w:t>
        <w:br/>
        <w:t>—</w:t>
        <w:br/>
        <w:t>亚庇</w:t>
        <w:br/>
        <w:t>往返均价2300元/人（2大1小）。同时购买了天安财险的出境险，155元/人。（这次还真用上了）</w:t>
        <w:br/>
        <w:t>外  币</w:t>
        <w:br/>
        <w:t>马币和人民币的兑换利率大约是1  :  1.5~1.6（也就是人民币1.5~1.6元  =  1马币）</w:t>
        <w:br/>
        <w:t>本次兑换了1500马币，没有用完。</w:t>
        <w:br/>
        <w:t>电话卡</w:t>
        <w:br/>
        <w:t>淘宝购买的电话卡，38元 / 张，含：5马币通话（通话大约20分钟），4G信号5G流量，2G信号不限量。</w:t>
        <w:br/>
        <w:t>我买的是19-开头的卡，在整个行程中，表现不错。</w:t>
        <w:br/>
        <w:br/>
        <w:t>水下相机</w:t>
        <w:br/>
        <w:br/>
        <w:t>淘宝租赁，租了2台。（奥林巴斯 TG-4 和  Gopro  5）</w:t>
        <w:br/>
        <w:t>TG - 4：用于拍照，适合浮潜，10米以内没有问题，成像清晰。</w:t>
        <w:br/>
        <w:t>Gopro  5：用于摄像，浮潜、深潜都可以，带上防护罩，60米都没问题，但照相有球面感。</w:t>
        <w:br/>
        <w:br/>
        <w:t>浮潜设备</w:t>
        <w:br/>
        <w:t>自带：潜水面罩，潜水手套，潜 水 鞋，都是在淘宝租的。</w:t>
        <w:br/>
        <w:t>转换插头</w:t>
        <w:br/>
        <w:t>马来西亚</w:t>
        <w:br/>
        <w:t>是英标插头，和国内插图不通用，果断淘宝购买转换头，20元/个。</w:t>
        <w:br/>
        <w:t>防晒霜</w:t>
        <w:br/>
        <w:t>防晒霜带的是安耐晒SPF50，防晒指数完全不行，建议在仙本那镇上购买香蕉船的，SPF110。</w:t>
        <w:br/>
        <w:t>东南亚的阳光，分分钟让你变成非洲人。（效果对比）</w:t>
        <w:br/>
        <w:t>服装鞋帽</w:t>
        <w:br/>
        <w:t>衣服自己看着办，N套即可，全程人字拖，有去敦沙兰卡公园的，必须自备一双运动鞋。</w:t>
        <w:br/>
        <w:t>具体行程</w:t>
        <w:br/>
        <w:t>D01    7/26</w:t>
        <w:br/>
        <w:t>襄阳 — 武汉</w:t>
        <w:br/>
        <w:t>— 广州 —</w:t>
        <w:br/>
        <w:t>亚庇</w:t>
        <w:br/>
        <w:t>。（出发啦！~）</w:t>
        <w:br/>
        <w:t>D02    7/27</w:t>
        <w:br/>
        <w:t>亚庇</w:t>
        <w:br/>
        <w:t>—</w:t>
        <w:br/>
        <w:t>斗湖</w:t>
        <w:br/>
        <w:t>— 仙本那 。（旅途中~）</w:t>
        <w:br/>
        <w:t>D03    7/28   仙本那跳岛一日游：（敦沙兰卡公园  — 曼达布湾 —  巴瑶族  —</w:t>
        <w:br/>
        <w:t>军舰岛</w:t>
        <w:br/>
        <w:t>）</w:t>
        <w:br/>
        <w:t>D04    7/29   马步岛Smart 度假村，10:00  快艇登岛</w:t>
        <w:br/>
        <w:t>D05    7/30   马步岛Smart 度假村，卡帕莱浮潜 + 自由活动</w:t>
        <w:br/>
        <w:t>D06   7/31    马步岛Smart 度假村，马步岛浮潜 + 自由活动</w:t>
        <w:br/>
        <w:t>D07    8/01   马步岛Smart 度假村，自由活动（在浮潜中心玩）</w:t>
        <w:br/>
        <w:t>D08    8/02   马步岛Smart 度假村，14:00 快艇离岛</w:t>
        <w:br/>
        <w:t>D09    8/03   亚庇：逛吃逛吃</w:t>
        <w:br/>
        <w:t>D10    8/04   回程：亚庇  — 广州（上午半天依然是逛吃逛吃）</w:t>
        <w:br/>
        <w:t>D11    8/05</w:t>
        <w:br/>
        <w:t>广州 — 武汉</w:t>
        <w:br/>
        <w:t>— 襄阳（回家喽！~）</w:t>
        <w:br/>
        <w:t>出发第一天，中午12点30分出发，襄阳 ~</w:t>
        <w:br/>
        <w:t>武汉机场</w:t>
        <w:br/>
        <w:t>，自驾，下午16：00到达武汉机场，车停在机场的亲戚家。</w:t>
        <w:br/>
        <w:br/>
        <w:t>航班信息：CZ6590   武汉  ~  广州       转     CZ8483   广州   ~   亚庇（</w:t>
        <w:br/>
        <w:t>哥打京那巴鲁</w:t>
        <w:br/>
        <w:t>）</w:t>
        <w:br/>
        <w:br/>
        <w:t>由于前半程航班延误（武汉 ~ 广州），到达</w:t>
        <w:br/>
        <w:t>广州白云机场</w:t>
        <w:br/>
        <w:t>后，离后半程（广州~亚庇）转乘的飞机停止登机还有40分钟，在机场工作人员的安排下，一路狂奔，绿色通道 + 快速安检 + 快速边检，还好赶上了。</w:t>
        <w:br/>
        <w:t>凌晨 02:30  到达亚庇，就在提取行李时，发生了意外，托运的行李没了，等待很久后，找到机场行李办公室，说明情况，填写行李丢失事故单，在这个过程中，多亏几位同胞美女帮助翻译，我和老婆的英文水平，都是属于纯白型的，单词量都不超过100个，完全无法交流，只能到处求助，再次感谢几位同胞美女的帮助！</w:t>
        <w:br/>
        <w:t>事情处理完了，已经凌晨4:00，接下来也只能耐心等待了，之前有预定“亚庇木麻黄酒店”的接机服务，因为出来的太晚了，接机车已经走了，最后和别人拼车去酒店，夜晚的车费很贵，要60马币，我出30马币。</w:t>
        <w:br/>
        <w:br/>
        <w:t>亚庇</w:t>
        <w:br/>
        <w:t>木麻黄酒店</w:t>
        <w:br/>
        <w:t>，很普通的酒店，但好在便宜，干净，离机场近，提供接送机服务，作为临时休息还是不错的，接送机服务要预约，我就是通过携程预约的，酒店没有中文服务，有简易的早餐提供，酒店工作人员很热情，少量单词+手语比划，可以沟通，赞一个！</w:t>
        <w:br/>
        <w:t>预定的13:50的飞机去</w:t>
        <w:br/>
        <w:t>斗湖</w:t>
        <w:br/>
        <w:t>， 11:40左右  酒店把我们送回亚庇机场，首先，我们去询问了一下行李的问题，正好碰到一个略懂中文的小伙子，经过沟通，得知行李已经找到，在</w:t>
        <w:br/>
        <w:t>广州机场</w:t>
        <w:br/>
        <w:t>，预计今天能运过来。</w:t>
        <w:br/>
        <w:br/>
        <w:t>亚庇到</w:t>
        <w:br/>
        <w:t>斗湖</w:t>
        <w:br/>
        <w:t>很近，飞机50分钟就到，亚航飞机是廉价航空，空调开的超级大，白色的冷气直冒，而且没有免费的毛毯提供，故意的！！幸好我们有提前自备，长衣长裤+大围巾。三个人挤在一起也不冷。有一位空姐好漂亮，不敢拍，只拍了个背影，老婆在旁边坐着，鼻血也不敢留，我忍着~~！！</w:t>
        <w:br/>
        <w:t>我们14:40准时到达斗湖，刚出机场，马上就看到有人举着牌子，牌子上有我们一家人的名字，核对身份信息后，上车，直奔仙本那。（ 跳岛一日游，提供了本次接机服务）</w:t>
        <w:br/>
        <w:t>当晚入住</w:t>
        <w:br/>
        <w:t>“仙本那床站酒店”</w:t>
        <w:br/>
        <w:t>，酒店紧靠海边，环境挺好，与大名鼎鼎的</w:t>
        <w:br/>
        <w:t>肥妈海鲜</w:t>
        <w:br/>
        <w:t>仅一墙之隔，但酒店房间很小，双标间面积也就6~8个平方，一张1.5米的床靠墙放，一个卫生间，一个写字台，没有窗户，装修风格采用工业风，水泥+钢管，年轻人会喜欢。有提供中文服务，赞一个。酒店一楼大厅设计很有个性，墙上可以涂鸦，店员时常会拿出吉他自弹自唱，或者和客人一起玩耍，感觉很好，真的很羡慕他们的生活</w:t>
        <w:br/>
        <w:t>晚餐那必须是大名鼎鼎的</w:t>
        <w:br/>
        <w:t>肥妈海鲜</w:t>
        <w:br/>
        <w:t>解决，就在床站隔壁，管事的是个胖哥们，嗓门超级大，粤语、英语、国语都毫无鸭梨，做生意实在，我们三个人点了2只蛋黄螃蟹、3只奶油老虎虾、1份海鲜炒饭，1份招牌豆腐，没吃完。价格完爆国内的各种天价，这一顿仅花了115马币。</w:t>
        <w:br/>
        <w:t>晚餐后，就在仙本那镇上逛了一会，镇子很小，晚上也没有太多可逛的地方，附近有一家屈臣氏，东西价格很便宜，买了些洁面乳、洗发水、防晒霜等等，重点提一下，香蕉船防晒霜的指数很高，SPF110，国内没有这么高的。这里的阳光，拥有超强紫外线，国内的那些防晒霜没啥用。</w:t>
        <w:br/>
        <w:t>逛回来后，本想着让酒店的店员打电话到机场，帮我们问下行李的事情，结果懂中文的店员不在，正发愁时，旁边一个苏州的美女，主动过来提供帮助，然后就了解到，行李正在发过来的路上，预计当晚12点左右可以送到酒店。再次感谢这位苏州的美女~~！  感恩，感谢，感动~~！！！</w:t>
        <w:br/>
        <w:br/>
        <w:t>其实附近还有一个大超市，东西也超级便宜，在这里要给大家一个建议，如果您后面会去巴瑶族，建议在这里多买点食物，饰品等，花不了多少钱，送给巴瑶族的孩子们，男孩可以送食物、生活用品，女孩送头饰，发带、帽子等，她们很喜欢。我这次就带少了，后悔~~！</w:t>
        <w:br/>
        <w:br/>
        <w:t>上午8:30 在酒店大厅等候，有小黑来接，酒店到码头很近，其实根本不需要接，走路3~5分钟就到。登船后，发现我们这条船仅有7个乘客，好宽松，好开心！我就不喜欢人多。3位可爱的云南大姐，1位北京漂亮妹纸，剩下就是我们一家三口了。</w:t>
        <w:br/>
        <w:br/>
        <w:t>第一站，</w:t>
        <w:br/>
        <w:t>珍珠岛</w:t>
        <w:br/>
        <w:t>敦沙兰卡公园</w:t>
        <w:br/>
        <w:t>这一站需要爬山，600米，从山顶欣赏整个公园的美景，但是由于公园设施需要维护，暂停开放一周。小黑们也不知道这个情况，等我们到达敦沙兰卡公园后，小黑们一脸懵逼的样子，真是搞笑。</w:t>
        <w:br/>
        <w:t>下面这张照片，是我的好朋友今年3月19日在山顶拍的，借来一用。</w:t>
        <w:br/>
        <w:t>山不爬了，小黑临时决定带我们到附近的小岛上去摘椰子，大家也都挺高兴，反正是玩嘛！到哪玩都行~！新鲜的椰子摘下来，味道真的好，3马币 / 个！后来小黑还免费提供了一些新鲜的芒果送给我们吃，芒果管饱哦~~！</w:t>
        <w:br/>
        <w:t>第二站，曼达布湾</w:t>
        <w:br/>
        <w:t>在曼达布湾可以选择登岛，或者在离岸浮潜，我们选择了离岸浮潜，其实选择登岛会更好些，在曼达布湾浮潜，水下鱼不多，全是珊瑚，大片大片的，水浅的地方，仅1米多，都可以站起来，幸亏我穿了潜水鞋，否则脚肯定会被划伤的，不过，建议大家不要随便站起来，因为会踩伤珊瑚的。</w:t>
        <w:br/>
        <w:t>第三站，巴瑶族</w:t>
        <w:br/>
        <w:t>巴瑶族，又称水上吉普赛人，一群生活在</w:t>
        <w:br/>
        <w:t>马来西亚</w:t>
        <w:br/>
        <w:t>与菲律宾交界处的人，没有国际，没有身份，没有收入、贫穷，落后，靠向游客乞讨生活，他们住在水上的木头屋子里，睡木地板，但他们笑容真诚，眼神里透露出来的单纯，让我一度怀疑之前我对幸福的定位是否准确？</w:t>
        <w:br/>
        <w:t>我们的快艇到达巴瑶族后，突然四面八方涌来几十条小木船把我们包围，吓我一跳，还没等我弄明白，一张张可爱的小脸展现在我的面前，这时我才明白，这就是传说中的巴瑶族人。</w:t>
        <w:br/>
        <w:t>看着一张张清纯可爱的脸，我的心融化了，我给了他们一些食物，其中一个大眼睛的小姑娘，要走了我老婆扎头发的皮筋时，她离开时，那种开心满足的笑容，我无法形容。建议大家去时，多带些小饰品，帽子，头巾等，他们很喜欢。但是不要给钱，不要钱用这种肮脏的东西，去污染那纯真的笑容。（小黑也提醒，不要给钱。）</w:t>
        <w:br/>
        <w:t>经过一个破木屋时，看见一个老妇人，呆呆的坐在木屋里，屋里只有一些干草垫在木地板上，她就坐在干草上，没有任何家具，只有几个旧塑料桶，很让人心酸，我老婆当时就哭了。</w:t>
        <w:br/>
        <w:t>第四站，军舰岛</w:t>
        <w:br/>
        <w:t>军舰岛</w:t>
        <w:br/>
        <w:t>，位于马来西亚和菲律宾中间，军舰岛的美，我无法用语言形容，海水清澈见底，沙子细腻柔软，高耸的椰树，蓝蓝的天空，美的一塌糊涂的。军舰岛很适合浮潜，水下鱼超多，而且不怕人，小黑把中午没吃完的米饭，撒到水里，马上就过来一大群鱼，分分钟吃个精光，还有一只小蓝鱼，啄我的脚趾头。呵呵！！</w:t>
        <w:br/>
        <w:t>军舰岛</w:t>
        <w:br/>
        <w:t>不大，上面有驻军，军人很帅，我观察了一下，一般是三人一组，手持美制5.6mm口径的 M4突击步枪，其中一个人的枪上挂有40mm口径的M203榴弹炮，那安全感，绝对是满满滴！</w:t>
        <w:br/>
        <w:t>马来西亚跳岛游有一个统一的规定，16:00前必须回程，主要是考虑到安全问题。</w:t>
        <w:br/>
        <w:t>晚上，我们入住“</w:t>
        <w:br/>
        <w:t>仙本那老海丰酒店</w:t>
        <w:br/>
        <w:t>”，这个酒店在仙本那镇上算是最好的酒店了，提供简单的中文服务，档次也就是个大号的7天酒店吧，房间很大，装修一般，就这样的条件，还经常订不到，房间抢手的很，我们原本想直接订2天的房，但一直订不到，只能分开订，第一天在床站，第二天在老海丰。</w:t>
        <w:br/>
        <w:t>晚餐依然是</w:t>
        <w:br/>
        <w:t>肥妈海鲜</w:t>
        <w:br/>
        <w:t>，人依然是超多，和路上遇到的俄罗斯帅哥拼了个桌，今天点了一只椒盐青龙，2只蛋黄螃蟹，2只椒盐老虎虾，一份青菜，很便宜，才230多马币，说真的，这椒盐龙虾，我一点都不觉得好吃，吃龙虾，还是得买清蒸的花龙，才好吃！但我家小宝贝说好吃，几乎是一个人吃了一整只龙虾。</w:t>
        <w:br/>
        <w:t>在仙本那，有度假村的岛分别是：马达京，马步岛，</w:t>
        <w:br/>
        <w:t>邦邦岛</w:t>
        <w:br/>
        <w:t>，新佳马达、卡帕莱，我家孩子非常喜欢玩沙，所以必须得有沙的岛屿，这样就直接排除了新佳马达、卡帕莱这2个岛屿。剩下3个岛屿，马达京订不到（需要提前半年预定，并且费用偏高），邦邦岛和马步岛性价比不错，经过各种对比，最终选择了</w:t>
        <w:br/>
        <w:t>马步岛Smart度假</w:t>
        <w:br/>
        <w:t>村</w:t>
        <w:br/>
        <w:t>。</w:t>
        <w:br/>
        <w:t>马步岛，</w:t>
        <w:br/>
        <w:t>唯一有原住民的岛屿，</w:t>
        <w:br/>
        <w:t>被人称为</w:t>
        <w:br/>
        <w:t>“一半贫穷，一半奢华”</w:t>
        <w:br/>
        <w:t>。岛上有好几家度假村，我选的这家</w:t>
        <w:br/>
        <w:t>Smart是舒适度相对最高的</w:t>
        <w:br/>
        <w:t>。在岛上，原住民的生活区与我们的度假区用一堵围墙隔开，也许是为了安全吧，通常是不允许他们随便过来的，但我们是可以过去的，上岛的第一天，我就“误”闯进了原住民的部落，一大群光屁股小不点在那跑来跑去，里面的人，住着破木板和铁皮盖的房子，我经过的时候，他们都看着我，弄的我有点害怕，其实他们很友好，没有危险，只是我当时还不了解，然后我故作镇定一番，开始“”撤退“”，走到在原住民区围墙入口，有2个皮肤黝黑，但年轻漂亮的原住民妹纸，一直看着我笑，我当时只顾“逃命”了，没顾得上多想。事后再路过时，就没看见她们了。哎~！当时咋不大胆上去合个影呢，土著的漂亮妹纸，这可是稀罕货。</w:t>
        <w:br/>
        <w:t>早上9:30 在酒店大厅等待，有度假村的工作人员来接，会讲中文的哦~！10:00，由工作人员带我们去码头，所有的箱子工作人员会帮你拎着，咱只管轻轻松松的跟着就好，我们这一趟只有5个人，2位东北的漂亮妹纸，还有我们一家三口。从码头坐快艇到马步岛，大约要1个小时左右，快艇开的也很刺激，都飞起来了。</w:t>
        <w:br/>
        <w:t>晚上，入住沙滩木屋，预约的第二天去卡帕莱潜水，在这里说一下，在马步岛，每天会有三次离岛浮潜的机会，时间分别是8:30是卡帕莱1次，11:00和14:00马步岛 2次。除此之外，随时可以去马步岛浮潜中心潜水，浮潜中心的水底世界风景也很棒，我比较喜欢在浮潜中心玩自由潜（不带任何设备，靠闭气潜到水下的玩法）。</w:t>
        <w:br/>
        <w:t>卡帕莱岛</w:t>
        <w:br/>
        <w:t>，也是号称世界潜水天堂，尤其适合“浮潜”。但我个人感觉，不咋样，反正我去的时候，水质透明度一般般，鱼也不算多，只能说能玩，水下景色还不如马步岛浮潜中心。</w:t>
        <w:br/>
        <w:t>马步岛蜥蜴挺多的，基本上都是在沙屋这边，每天都能看得到，我住的小木屋旁边就经常有蜥蜴出没。</w:t>
        <w:br/>
        <w:t>不知道有没有毒，也不知道咬人不咬人，冒着被咬死的风险，拍了几张。</w:t>
        <w:br/>
        <w:t>在马步岛，就是每天的食物很一般，不太符合我们湖北人的口味，没有辣，只有酸甜，我每天都是靠大量吃水果活命，今天晚上难得有BBQ。</w:t>
        <w:br/>
        <w:t>马步岛，</w:t>
        <w:br/>
        <w:t>离世界级潜水圣地“</w:t>
        <w:br/>
        <w:t>诗巴丹</w:t>
        <w:br/>
        <w:t>”仅15分钟船程，诗巴丹最适合深潜，我这次出来玩，没有准备去“诗巴丹”的计划。我们的目的，就是在马步岛寻找大海龟，与海龟同游。</w:t>
        <w:br/>
        <w:t>马步岛浮潜中心，</w:t>
        <w:br/>
        <w:t>今天不准备跑远，就在马步岛附近水域玩一下，想潜水了，可以去马步岛的浮潜中心，在水屋那边，我住沙屋，步行5-6分钟走过去，也可以叫岛上的电瓶车带过去，浮潜中心水质清澈见底，鱼很多，鱼的种类也很多，珊瑚，海葵也很漂亮，最深处也有10多米，水下有一个像沉船一样的东西。如果你胆量够大，水里的功夫也不错，那么也可以试一下自由潜，去摸一摸沉船。但是在浮潜中心玩，也要随时留心，我家女儿就遇到了小臂粗的海蛇，她以为是大号的鳝鱼，所以没有害怕，万幸的是，海蛇没有伤到人，后来被小黑吓跑了。</w:t>
        <w:br/>
        <w:t>今天要离开了，马步岛是本次度假的重点，离开这里，也就意味着本次度假基本结束，最后再去了一下水屋那边，拍拍照，再感受一下马步岛美丽的风景。</w:t>
        <w:br/>
        <w:t>上午12点，收拾好行李，放在房间门口，去交还了钥匙，坐着海滩边的椅子上，想起一首老歌“其实不想走，其实我想留”。下午13:00登船离岛，经历45分钟的快艇颠簸后，回到仙本那，随后有车直接送到斗湖机场。</w:t>
        <w:br/>
        <w:t>斗湖机场坐飞机，很坑，行李箱不能超过7公斤，尤其是亚航的飞机，但是通常一个空箱子就有3.5公斤了，也就是说装不了多少东西，超过7公斤要托运，托运费比机票贵很多，不过，这个规定也有漏洞，它只规定了行李箱不超7公斤，但背包无所谓，所以，你只要把行李拿出来，放进背包，甚至手里拎着，等过了安检，在装进箱子，这样就没问题啦！</w:t>
        <w:br/>
        <w:t>从斗湖到亚庇，我选择乘坐马航MH2134（够大胆吧，这是用生命在飞行），历经50分钟后，于当晚19:00平安落地，亚庇机场出来，然后度假村接机，直送“</w:t>
        <w:br/>
        <w:t>香格里拉酒店”</w:t>
        <w:br/>
        <w:t>。接机的是一位华裔司机，人胖胖的，很友善也很健谈，开一辆本田轿车，chinese 当然是没问题啦~！晚餐在香格里拉酒店旁边的KFC解决。</w:t>
        <w:br/>
        <w:t>香格里拉酒店</w:t>
        <w:br/>
        <w:t>在亚庇有三家香格里拉酒店，分别是“</w:t>
        <w:br/>
        <w:t>香格里拉拉莎利亚酒店”，“香格里拉丹绒亚路酒店”，“香格里拉酒店”。</w:t>
        <w:br/>
        <w:t>前两家酒店，属于五星级酒店，价格也比较贵，拉莎利亚酒店在郊区，有大海滩，交通不便，到市区要60分钟的车程，丹绒亚路酒店，以能看最美落日而出名，并且在市区，交通便利，但海滩比较小。</w:t>
        <w:br/>
        <w:t>我选择的是价格相对便宜的“香格里拉酒店”，三星级（个人认为，三星都有虚的，反正不咋地），好在价格便宜，就在</w:t>
        <w:br/>
        <w:t>加雅街</w:t>
        <w:br/>
        <w:t>附近，出行便利，旁边KFC，7-11 ，肉骨茶，大咖来海鲜都很近。</w:t>
        <w:br/>
        <w:t>在这我要吐一下槽，为什么说我认为这家香格里拉酒店，三星都是虚的呢。</w:t>
        <w:br/>
        <w:t>第一，房间地毯脏，光脚走5分钟，脚底板居然是黑的，我去~~!</w:t>
        <w:br/>
        <w:t>第二，房间有蚂蚁，我把零食放床头柜上，居然引来一群小不点，恶心死了。</w:t>
        <w:br/>
        <w:t>反正就睡2晚上，也懒得换房间了，我们一家，也不是什么太讲究的人，算了，估计再换也就这样。</w:t>
        <w:br/>
        <w:t>最后我把床拖到房间中心，不靠墙，然后把零食放屋门口的地板上，引开蚂蚁。就这么睡。</w:t>
        <w:br/>
        <w:t>酒店前台有个男的会中文，但他不提供中文服务，你问他Can you speak chinese? 他回答NO，后来我无意中听到他和别人讲中文，虽然讲的不是很好，但沟通无障碍。</w:t>
        <w:br/>
        <w:t>酒店提供早餐，早餐内容还算比较丰富，不过，来旅游的国人太多，很多人不讲究，插队的有，大声嚷嚷的有，小孩乱跑的有，小孩拿一堆食物不吃，放盘子里乱戳的有，相比较餐厅里少量几个歪果仁（1个阿三，2个霓虹妞，还有3个金发，1个非洲黑），都安静的坐着，看报纸，聊天，吃东西。 哎！不想说了~~。</w:t>
        <w:br/>
        <w:t>今天睡到9点，起床后发现孩子发烧了，其实在昨天回来的路上，已经有些发烧的状态，吃了点国内带来的退烧药，暂时好了，但今天又烧起来了，又给她吃了点退烧药，我就上网查了一下，3公里外有一家私人医院，医院名叫</w:t>
        <w:br/>
        <w:t>GLENEAGLES,</w:t>
        <w:br/>
        <w:t>有中文服务，收费也不贵，等孩子好些了，就和老婆商量了一下，准备去这家医院。</w:t>
        <w:br/>
        <w:t>我们是溜达过来的，孩子吃了药，精神明显好很多，只是体力比较差一点，慢慢走还是没问题的，到达医院后，去前台问了一下，就有一位漂亮的女导医，带我们去找医生，前台没有懂中文的，你得告诉她，Baby fever</w:t>
        <w:br/>
        <w:t>，Need Chinese Service （孩子发烧，我需要中文服务），她就会带你去找懂中文的医生，</w:t>
        <w:br/>
        <w:t>找到医生后，首先要出示护照（如果没带，可以出示手机里的护照照片，或者中国身份证，但最好还是出示护照）。</w:t>
        <w:br/>
        <w:t>医生看了孩子的情况以后，说没事，就开了一盒药，7天的量，每天2颗，药不贵，30多马币，但手续费贵些，不过一共也就花了140多马币，药房的人基本都会说一点中文，呵呵，挺方便的！</w:t>
        <w:br/>
        <w:t>早就听说东南亚的药，比国内的效果好，这次可体验到了，我家孩子嗓子喜欢发炎，每次发炎后都会起白点，然后就开始发烧，在国内从来都是需要打3-5次吊瓶才能好，这次当天中午把药吃下去，晚上就发现嗓子里的白点开始变小了，第二天吃完药，就基本看不到白点了，孩子的精神，食欲，体力也都恢复如初，不过我们还是谨遵医嘱，按时把药全部吃了。</w:t>
        <w:br/>
        <w:t>午餐没吃，一点也不饿，晚上就在</w:t>
        <w:br/>
        <w:t>加雅街</w:t>
        <w:br/>
        <w:t>附近，找了个肉骨茶尝尝，老板一口标准的广式普通话，人很热情，我最喜欢的不是肉骨茶，而是拉茶（也就是我们平时说的奶茶，不过有淡淡的中药味道，很好喝）</w:t>
        <w:br/>
        <w:t>晚上，住香格里拉酒店，本来计划去看日落的，无奈天公不作美，下雨了，没得看，就回酒店休息去了。</w:t>
        <w:br/>
        <w:t>今天准备返回了，最后的一天，早上睡到9点，出去闲逛了一会，买了点止咳药（我有点咳嗽），中午本来是去吃大咖来的海鲜的，走到门口，感觉没什么胃口，也许是之前海鲜吃够了，最后还是决定去吃肉骨茶。</w:t>
        <w:br/>
        <w:t>吃完肉骨茶，返回酒店，12:00退房，将行李寄存在酒店大厅，也没什么可逛的地方，我们就一直待在酒店沙发上玩，看书玩手机，下午 16:20有人来接我们去机场，还是那个华裔胖司机。在去机场的路上，问了下马来西亚的房价，哎！不想说了，只想移民。我大天朝的房价，真TM坑。</w:t>
        <w:br/>
        <w:t>19:40的南航航班，提前3个小时到机场，换登机牌后，过安检，过边检，最后在登机口等待的过程中，居然看到了落日的美景，鸭蛋黄式的太阳，红彤彤的照着一片片火烧云，确实很美很美，隔着窗拍了几张。</w:t>
        <w:br/>
        <w:t>当晚11:00 就到达了广州，提取行李时，手机预订了旁边的一家小旅馆“</w:t>
        <w:br/>
        <w:t>广州机场</w:t>
        <w:br/>
        <w:t>壹号公寓”，很便宜，离机场开车5分钟，公寓提供接机服务，公寓环境就不说了，农家改造的酒店，在机场旁边的村子里，比较安静，也算干净，临时休息几个小时，还是比较划算的。</w:t>
        <w:br/>
        <w:t>早上6:30，公寓送我们去</w:t>
        <w:br/>
        <w:t>白云机场</w:t>
        <w:br/>
        <w:t>，到达后依然是换登记口，托运行李，去安检，一系列完成后，顺利登上飞机，11:00</w:t>
        <w:br/>
        <w:t>武汉天河机场</w:t>
        <w:br/>
        <w:t>顺利到达。</w:t>
        <w:br/>
        <w:t>午餐，依然在</w:t>
        <w:br/>
        <w:t>武汉机场</w:t>
        <w:br/>
        <w:t>员工食堂解决，然后睡了一觉，下午14:00开车回家，晚上18:00左右回到熟悉的家。然后给父母打了电话，报个平安，整个旅途宣告结束。</w:t>
        <w:br/>
        <w:t>交   通</w:t>
        <w:br/>
        <w:t>襄阳—武汉</w:t>
        <w:br/>
        <w:t>自驾  汽油+高速 往返大约500元</w:t>
        <w:br/>
        <w:t>武汉— 亚庇（往返机票）  南航  2300元 * 3人 = 6900元</w:t>
        <w:br/>
        <w:t>亚庇 — 斗湖   亚航      90 元 *3人 = 270元</w:t>
        <w:br/>
        <w:t>斗湖 — 亚庇   马航    100 元* 3人 = 300元</w:t>
        <w:br/>
        <w:t>其他交通：110元</w:t>
        <w:br/>
        <w:t>合计：8060元</w:t>
        <w:br/>
        <w:t>住   宿</w:t>
        <w:br/>
        <w:t>亚庇 木麻黄酒店  （双标）155元</w:t>
        <w:br/>
        <w:t>仙本那 床站酒店  （双标）270元</w:t>
        <w:br/>
        <w:t>仙本那 海丰酒店  （双标）370元</w:t>
        <w:br/>
        <w:t>亚庇 香格里拉酒店（双标）230元 * 2天 =460元</w:t>
        <w:br/>
        <w:t>广州 机场壹号公寓（双标）75元</w:t>
        <w:br/>
        <w:t>合计：1330元</w:t>
        <w:br/>
        <w:t>跳岛一日游</w:t>
        <w:br/>
        <w:t>大人 290元 * 2人 = 580元</w:t>
        <w:br/>
        <w:t>小孩 145元 * 1人 = 145元</w:t>
        <w:br/>
        <w:t>合计：725元</w:t>
        <w:br/>
        <w:t>马步岛Smart度假村  ~  沙滩木屋  (5天4晚)</w:t>
        <w:br/>
        <w:t>成人：3440元 * 2人 = 6880元</w:t>
        <w:br/>
        <w:t>小孩：2380元  * 1人 = 2380元</w:t>
        <w:br/>
        <w:t>合计：9260元</w:t>
        <w:br/>
        <w:br/>
        <w:t>出境保险</w:t>
        <w:br/>
        <w:t>天安财险 155元/人 *3人 = 465元</w:t>
        <w:br/>
        <w:t>合计：465元</w:t>
        <w:br/>
        <w:t>马来本地消费</w:t>
        <w:br/>
        <w:t>吃饭 + 看病 + 买买，</w:t>
        <w:br/>
        <w:t>合计花费</w:t>
        <w:br/>
        <w:t>2000元。</w:t>
        <w:br/>
        <w:t>其他杂费</w:t>
        <w:br/>
        <w:t>租相机、水母衣 、洗护用品、帽子、眼镜、潜水鞋、旅行箱、转换插头等等，杂七杂八的东西，</w:t>
        <w:br/>
        <w:t>大约1500元</w:t>
        <w:br/>
        <w:t>吧。</w:t>
        <w:br/>
        <w:t>总合计</w:t>
        <w:br/>
        <w:t>一家三口，大约花费24000元。</w:t>
        <w:br/>
        <w:t>之前有说道，这次从广州到亚庇的行李托运出了问题，虽然经过24小时后，行李被送到酒店，没耽误太多的事，但是我购买的天安财险—出境险中，有明确规定：行李延误每超过8小时，赔付500元，最高2000元封顶，</w:t>
        <w:br/>
        <w:t>我这次延误24小时，按要求赔付1500元。</w:t>
        <w:br/>
        <w:t>行李延误发生在晚上，第二天早上，我让国内的表弟帮我报了险，说明了情况，但保险公司一直没给回复，回国后，我联络了保险公司，客服态度一直都很好，但要求我出具航空公司开具的“</w:t>
        <w:br/>
        <w:t>行李延误证明</w:t>
        <w:br/>
        <w:t>”。而我现在手中只有亚庇机场出具的"行李事故单"。事故单无法证明延误时间，也就不能索赔。</w:t>
        <w:br/>
        <w:t>后来我联系了南航客户电话，南航客服把我的事，踢给南航</w:t>
        <w:br/>
        <w:t>广州机场</w:t>
        <w:br/>
        <w:t>办事处，然后我电话联系广州方面，对方回答的很干脆，</w:t>
        <w:br/>
        <w:t>从来不给开具“行李延误证明”</w:t>
        <w:br/>
        <w:t>，牛逼的要死，说让保险公司自己来问，可以口头证明。麻痹的，什么服务态度，就是怕担责任。</w:t>
        <w:br/>
        <w:t>事情就这么拖了十多天，本来很生气，准备起诉南航，我抱着再次试着看的心态，联系南航客服，也明确告诉对方，不给开证明我就无法向保险公司索赔，那么我的所有损失，均要求南航赔偿。</w:t>
        <w:br/>
        <w:t>南航客服的态度依然是不温不火，但答应联系南航</w:t>
        <w:br/>
        <w:t>吉隆坡</w:t>
        <w:br/>
        <w:t>办事处（因为国际惯例，这种延误的处理，由落地机场负责，而亚庇机场，属于吉隆坡办事处的管辖范围），事情又过了7~8天，还是没有信息反馈。</w:t>
        <w:br/>
        <w:t>然后我上网直接查询到了</w:t>
        <w:br/>
        <w:t>吉隆坡</w:t>
        <w:br/>
        <w:t>办事处的电话和邮件地址，然后发了一封邮件过去（直接写的中文），没过3天，吉隆坡给回复了邮件，发来了“行李延误证明”和"全球行李查询系统单"。然后，我把这些交给了保险公司，顺利得到了理赔。</w:t>
        <w:br/>
        <w:t>在整个事情的处理上，南航的服务态度，我只能说，扯</w:t>
        <w:br/>
        <w:t>* *</w:t>
        <w:br/>
        <w:t>淡~~</w:t>
        <w:br/>
        <w:t>，还好这事管辖权在国外，如果在国内，除非起诉，否则我是休想拿到证明了，这服务理念，真是恶心死我了。</w:t>
        <w:br/>
        <w:t>在这里要表扬一下"</w:t>
        <w:br/>
        <w:t>天安财险"</w:t>
        <w:br/>
        <w:t>的服务，虽然南航</w:t>
        <w:br/>
        <w:t>吉隆坡</w:t>
        <w:br/>
        <w:t>公司开具的“行李延误证明”依然没有说明延误时间，“全球行李查询系统单”也只能看出是哪个航班寄过来的，从航班上计算，也就19个小时，但保险公司还是按延误24小时计算了我的赔付标准。（实际上我收到行李，确实有超过24小时），说明这家保险公司还是比较可靠的，没有刁难我，所以今后出行我还是会选择</w:t>
        <w:br/>
        <w:t>“天安财险”</w:t>
        <w:br/>
        <w:t>作为保障。</w:t>
        <w:br/>
        <w:t>以上。</w:t>
        <w:br/>
      </w:r>
    </w:p>
    <w:p>
      <w:r>
        <w:t>评论：</w:t>
        <w:br/>
        <w:t>1.一把心酸泪啊，还有那么多没去过的地方，我该如何是好</w:t>
        <w:br/>
        <w:t>2.一个人去这里的话有什么特别要注意的地方么？</w:t>
        <w:br/>
        <w:t>3.好久没看到这么接地气的游记了，你可以的。</w:t>
        <w:br/>
        <w:t>4.楼主的图拍的好漂亮。求问用的什么焦段的头？</w:t>
        <w:br/>
        <w:t>5.楼主喜欢一个人出游还是和朋友一起呢？</w:t>
        <w:br/>
        <w:t>6.这个地方你会再去嘛？你再去的话还是这条线路嘛？</w:t>
        <w:br/>
        <w:t>7.请问楼主去这边最合适的是哪几个月啊？我最怕反季节了，精华的看不到的。</w:t>
        <w:br/>
        <w:t>8.敢问楼主现在去这里的人多么？我希望清静一些。</w:t>
        <w:br/>
        <w:t>9.看了你的游记也想出发了，lz这里10月去好么？</w:t>
        <w:br/>
        <w:t>10.楼主的照片好美啊！看得我好想去。。不过还得好久才有空。。。呜呜呜呜呜。。。。</w:t>
      </w:r>
    </w:p>
    <w:p>
      <w:pPr>
        <w:pStyle w:val="Heading2"/>
      </w:pPr>
      <w:r>
        <w:t>63.襄阳悠悠，武当绵绵，武汉匆匆</w:t>
      </w:r>
    </w:p>
    <w:p>
      <w:r>
        <w:t>https://you.ctrip.com/travels/youyouctripstar10000/3438609.html</w:t>
      </w:r>
    </w:p>
    <w:p>
      <w:r>
        <w:t>来源：携程</w:t>
      </w:r>
    </w:p>
    <w:p>
      <w:r>
        <w:t>发表时间：2017-9-21</w:t>
      </w:r>
    </w:p>
    <w:p>
      <w:r>
        <w:t>天数：</w:t>
      </w:r>
    </w:p>
    <w:p>
      <w:r>
        <w:t>游玩时间：</w:t>
      </w:r>
    </w:p>
    <w:p>
      <w:r>
        <w:t>人均花费：</w:t>
      </w:r>
    </w:p>
    <w:p>
      <w:r>
        <w:t>和谁：</w:t>
      </w:r>
    </w:p>
    <w:p>
      <w:r>
        <w:t>玩法：</w:t>
      </w:r>
    </w:p>
    <w:p>
      <w:r>
        <w:t>旅游路线：</w:t>
      </w:r>
    </w:p>
    <w:p>
      <w:r>
        <w:t>正文：</w:t>
        <w:br/>
        <w:br/>
        <w:t>显示全部6天</w:t>
        <w:br/>
        <w:br/>
        <w:t>收起</w:t>
        <w:br/>
        <w:br/>
        <w:t>写在前面的话:</w:t>
        <w:br/>
        <w:t>这一路，</w:t>
        <w:br/>
        <w:t>触过汉江的水，摸过襄阳的砖，动静之间时光荏苒。</w:t>
        <w:br/>
        <w:t>看过武当的阴晴雨雪，难行的山路和酸痛的腿脚都成为值得。</w:t>
        <w:br/>
        <w:t>错过武汉的些些许许，就像每一次旅行和每一天生活，岂能事事如意。</w:t>
        <w:br/>
        <w:t>仅以此游记，记录我和咸鱼小姐这五天，自娱自乐的旅行时光。</w:t>
        <w:br/>
        <w:t>今年某月的某一天</w:t>
        <w:br/>
        <w:t>前面省略一万字</w:t>
        <w:br/>
        <w:t>我:在干嘛</w:t>
        <w:br/>
        <w:t>咸鱼: 我最近对道教有点兴趣</w:t>
        <w:br/>
        <w:t>几天后，我看到我们十七岁，当中省略一万字</w:t>
        <w:br/>
        <w:t>我:正好还有几天年休假，我们去武当山吧</w:t>
        <w:br/>
        <w:t>你不是对道教有点小兴趣吗，你请一个班头假，五天时间差不多。</w:t>
        <w:br/>
        <w:t>咸鱼:好，我排排时间，你做功课</w:t>
        <w:br/>
        <w:t>我:漂亮，就这么定了。</w:t>
        <w:br/>
        <w:t>此处再省略一万字，</w:t>
        <w:br/>
        <w:t>然后就是。。。</w:t>
        <w:br/>
        <w:t>我们的背包已装满晴朗，出发去山顶晒月光。</w:t>
        <w:br/>
        <w:t>诗人的脑袋装着那远方，窈窕的辣妹我在水一方。</w:t>
        <w:br/>
        <w:t>旅行计划</w:t>
        <w:br/>
        <w:t>时间:2017.3.15-3.19</w:t>
        <w:br/>
        <w:t>路线:武汉-襄阳-武当-武汉</w:t>
        <w:br/>
        <w:t>旅人:我和咸鱼</w:t>
        <w:br/>
        <w:t>let's go!!!</w:t>
        <w:br/>
        <w:t>MU2506  SHA-WUH.  流控，延误一小时。</w:t>
        <w:br/>
        <w:t>到达天河机场，已经错过了去襄阳的城铁。在机场买了长途大巴票，取道襄阳。</w:t>
        <w:br/>
        <w:t>除了大巴到襄阳的过程有些合乎风土人情但不合理不合规的因素外，一切顺利到达襄阳。</w:t>
        <w:br/>
        <w:t>锦江之星209号房，我们在襄阳的家，出行非常便利。我喜欢把每个城市我住过的酒店记录下来，让他们有家的味道。晚餐，我们纠结了一下，吃了个煲来蛙，无功无过。</w:t>
        <w:br/>
        <w:br/>
        <w:t>上海虹桥机场</w:t>
        <w:br/>
        <w:br/>
        <w:t>上海虹桥机场</w:t>
        <w:br/>
        <w:br/>
        <w:t>武汉天河机场</w:t>
        <w:br/>
        <w:t>这是我第一次看到汉水，在这样传说动人的水边，请原谅我第一时间只想到了金庸小说里张三丰的一段话，一个渔家女，名字到雅致。这个渔家女名叫周芷若，在汉水边，她遇到了张三丰，张真人把她送往峨眉，从此她的人生发生了谁也不能预见的改变，即便是已入化境的张三丰。也是在这一刻，她遇到了张无忌，从此误一生。</w:t>
        <w:br/>
        <w:t>在汉水边走了一遭，</w:t>
        <w:br/>
        <w:t>下到平台，汉水，我的手触到了。</w:t>
        <w:br/>
        <w:t>流淌千年的时光。</w:t>
        <w:br/>
        <w:t>这也是我第一次看到襄阳。其实我对襄阳的认识，同样来自于少时看金庸。当然那时的我是看不懂金庸的，只当做故事来读罢了。但书里这个让郭靖黄蓉耗尽心力死守的城池并没有给我留很多印象。反而因为郭襄的名字让我记住了这个城池。郭襄正是周芷若的祖师奶奶，以金庸先生的心思，周芷若出现在汉水边应该不是求偶遇吧。后来再读三国，才知道襄阳的要塞位置。</w:t>
        <w:br/>
        <w:t>绕古城逛了一圈，</w:t>
        <w:br/>
        <w:t>登上城墙，墙砖，我的手摸到了。</w:t>
        <w:br/>
        <w:t>静卧千年的时光。</w:t>
        <w:br/>
        <w:t>我已然没有心思再去探究汉水是否改道，或是古城砖是否后人修补。对于我，足以。</w:t>
        <w:br/>
        <w:t>汉水和城墙，一动一静，相互注视，历经沧桑巨变，金戈铁马，依然各自安在，世间找不出比这更动人的故事。</w:t>
        <w:br/>
        <w:t>一来一回，我们以车行和步行两种方式穿过了汉江大桥。</w:t>
        <w:br/>
        <w:t>然后去汽车站问询了武当山的车次时间。晚上，采购了些面包和水果，准备上武当。</w:t>
        <w:br/>
        <w:br/>
        <w:t>襄阳古城墙</w:t>
        <w:br/>
        <w:br/>
        <w:t>襄阳古城墙</w:t>
        <w:br/>
        <w:br/>
        <w:t>襄阳古城墙</w:t>
        <w:br/>
        <w:br/>
        <w:t>襄阳古城墙</w:t>
        <w:br/>
        <w:br/>
        <w:t>襄阳汉江大桥</w:t>
        <w:br/>
        <w:t>事实证明，在周密的计划也赶不上变化。昨天的踩点和问询都是然并卵。当然，在异地不了解当地的人情和约定俗成总是要付出些代价的。</w:t>
        <w:br/>
        <w:t>襄阳汽车站，形同虚设的发车时间，等待了一个小时终于等到了坐满发。一路无话。上武当。</w:t>
        <w:br/>
        <w:t>武当山门票240，保险3，导览图5。景区内各景点之间有环保车连接，可无限循环乘坐。游览武当一般需要两天，我们原本的计划是抓紧时间步行上山，索道下山，一天结束。</w:t>
        <w:br/>
        <w:t>第一站，太子坡。</w:t>
        <w:br/>
        <w:t>九曲黄河墙。</w:t>
        <w:br/>
        <w:t>71米长，行云流水般的红墙，确实很壮观。而且在其他道山道观都没见过。</w:t>
        <w:br/>
        <w:t>我对道教的启蒙认识来自于小时候看封神演义的电视，长大了看封神榜的书。废了吃奶的劲才搞清楚封神榜和西游记的关系，阐教和劫教的关系，以及先有鸿钧后有天等等大神上仙的基本关系，但依然不求甚解。</w:t>
        <w:br/>
        <w:t>对九曲黄河墙的认知也只是知道，小说里有一个甚为了得的阵法，叫九曲黄河阵。困住了最能打的杨戬和众多阐教弟子，后来姜子牙搬了救兵才脱困。直到为了此行做功课的时候，我才知道小说里的阵法确有出处。</w:t>
        <w:br/>
        <w:t>第二站，紫霄宫</w:t>
        <w:br/>
        <w:t>逍遥谷由于去年的一场洪水，暂不对外开放。所以第二站变成了紫霄宫。</w:t>
        <w:br/>
        <w:t>紫霄宫就像他的名字，很美。美在建筑本身的错落排列。紫霄宫另外收小门票，15元。</w:t>
        <w:br/>
        <w:t>相信所有参观过故宫的人，进入紫霄宫的殿阁都会发出和我一样的惊叹。武当，这真的是一座造在山上的故宫。</w:t>
        <w:br/>
        <w:t>第三站，乌鸦岭。</w:t>
        <w:br/>
        <w:t>乌鸦岭，是景区环保车的终点，也是通往南岩和金顶的起点，大部分的酒店民宿餐饮也都集中在这里。所以大多数游客会选择在这里休整，准备第二天登顶。看看时间，一天是不可能完成了。我们原先定的酒店在紫霄宫附近，不想走回头路，就改定了这里的太极会馆，本来做功课时就也考虑过这里的，所以决定起来也不纠结。艺龙，一退一定，妥妥的。</w:t>
        <w:br/>
        <w:t>因为打算今天爬完南岩，明天直奔金顶。山上晚上也没有什么节目，不过是看看电视睡一觉。所以定了相对便宜的静心房。没想到，赚到了。房间的布置很有禅意，我和咸鱼都特别喜欢。虽然前台提醒说没有窗，但是一开门就是走廊里整面的落地玻璃，特别美。而且一栋楼就我们俩个，旅行团都住在标间，随便摆拍。</w:t>
        <w:br/>
        <w:t>第四站，南岩。</w:t>
        <w:br/>
        <w:t>通往南岩的路开始变得有些难走，我们上山的前一天武当下了雪，但是完全没有影响我们的心情，反而因为这场雪更添了愉悦。虽说是早春三月，映着雪景。心里却升腾起一股空山新雨后，天气晚来秋的感觉。空气清冽的很。雪，有雪的武当。那一路，真的有穿越时空的仰望，真的有让我和咸鱼小姐都很兴奋。明明积雪上有脚印，却凭空生出了千山鸟飞绝，万径人踪灭的孤寂。仿佛，这仙山生来就有雪。实在是，甚美。</w:t>
        <w:br/>
        <w:t>龙头香，传说中的天下第一香，第一次看到我竟然觉得不真实的像个笑话。但很快又为肃穆的环境和庄严的氛围拉回了飞走的神。我不知道当时的人是因为信仰还是绝望，才会孤注一掷走过这绝壁之上的龙脊，行他们的仪式，那龙顶之上又燃起过多少香火，升起过多少希望。他们是否平安回了家，如了愿，人生是否从此与众不同？介绍牌上说由于失足跌落者实在太多，皇帝下令禁烧龙头香。我相信皇帝的初衷这当然是为了保全大家的性命，断了死路。可是对于真正虔诚或者绝望的人而言，又何尝不是断了自我精神救赎的活路。</w:t>
        <w:br/>
        <w:t>第五站，吃饭睡觉。</w:t>
        <w:br/>
        <w:t>路过一家凭白无故生出眼缘的小店，点了一个手撕包菜和香菇炖鸡。我和咸鱼小姐，像两个乡下老太太，坐在小板凳上，围着煤球炉子搓着手，取暖。这次可能是因为饿，没有允许我的神飞的太远，只是依稀记起了儿时家里的长辈也在弄堂里生过炉子。现在回想起来这一幕，其实也算是我们在这仙山中留下的一点烟火气。凡人俗事，袅袅升腾。由于当天整个景区停电，我们在很喜欢的禅房里捂了会儿被子，精神世界的满足最终还是抵不过身体发肤的基本需求，要求酒店换了可以他们可以自供电的豪华房，身体暖和了，但心里却并不高兴，还是喜欢上清房。一夜无话，睡到醒来。</w:t>
        <w:br/>
        <w:br/>
        <w:t>武当山太子坡</w:t>
        <w:br/>
        <w:br/>
        <w:t>武当山太子坡</w:t>
        <w:br/>
        <w:br/>
        <w:t>武当山太子坡</w:t>
        <w:br/>
        <w:br/>
        <w:t>武当山紫霄宫</w:t>
        <w:br/>
        <w:br/>
        <w:t>武当山紫霄宫</w:t>
        <w:br/>
        <w:br/>
        <w:t>武当山紫霄宫</w:t>
        <w:br/>
        <w:br/>
        <w:t>武当山太极会馆</w:t>
        <w:br/>
        <w:br/>
        <w:t>武当山太极会馆</w:t>
        <w:br/>
        <w:br/>
        <w:t>武当山太极会馆</w:t>
        <w:br/>
        <w:br/>
        <w:t>武当山太极会馆</w:t>
        <w:br/>
        <w:br/>
        <w:t>武当山南岩</w:t>
        <w:br/>
        <w:br/>
        <w:t>武当山南岩</w:t>
        <w:br/>
        <w:br/>
        <w:t>武当山南岩</w:t>
        <w:br/>
        <w:br/>
        <w:t>武当山南岩</w:t>
        <w:br/>
        <w:t>第六站，上金顶。</w:t>
        <w:br/>
        <w:t>醒来后，由于外面太冷，我们赖了一个小时的床。如果不是因为要上金顶和武当上没有外卖，我想我们可以赖一天的。然后吃了早餐，确认彼此的膝盖和脚的酸痛都还能坚持，我们出门了。</w:t>
        <w:br/>
        <w:t>去昨天吃饭的餐馆拿我孝敬给我妈的步步高，一种野菜。</w:t>
        <w:br/>
        <w:t>七点四十的武当山也刚刚睡醒，天气晴。这时候的大山像个不愿起床睁开眼的小孩，被不识趣的成人掀掉了棉被，露出红扑扑的脸蛋。</w:t>
        <w:br/>
        <w:t>一路爬山，很美很累。我和咸鱼小姐都在山石间用树枝进行了一个古老而又没有科学根据的仪式，撑腰杆。此处应有笑声。我们一路互嘲加自嘲地坚持着，也为只能用眼睛记录的风景而心情舒畅。海拔越高，积雪越难消。越往上，我脑子里所有和雪有关的诗词都捋了一遍直到因为储备不够被啊啊哇哇取代。突然想起来一句话，现代人读诗，无非是告诉你当你啊啊哇哇的时候，古人老早就用你说不出来的话替你说出来了。我一直为没看过故宫的雪而遗憾，这一次我觉得大大的满足了，哪怕是路边我们无心研究的一个亭子一座石桥，都给了我红楼梦里数次出现的冰雪琉璃世界的冲击。这种美和纯净，不由得让人心生向往，想融入景中。</w:t>
        <w:br/>
        <w:t>一路的震撼，可能是审美疲劳吧，好不容易上了金顶的我们没有想象中激动。路上遇到仪式感十足的朝拜团，拖慢了我们的节奏。上金顶的路确实不好走，即使我们已经选择了清道。一个女游客晕在了登顶的石阶上，有点让人担心怎么救援。金顶并没有想象中金碧辉煌，但是俯瞰万山来朝的感觉让我有点恐惧，这才是真正的紫禁城，比起故宫，这里更让人头皮发麻。</w:t>
        <w:br/>
        <w:t>遥想故宫和孝陵，武当真的是大明王朝对神权、君权高度统一的巅峰。中国古人借助天地自然的力量也实在登峰造极。</w:t>
        <w:br/>
        <w:t>武当金顶的四大奇观已经无缘得见，希望有一天现代科学能够复原。</w:t>
        <w:br/>
        <w:t>第七站，下山。</w:t>
        <w:br/>
        <w:t>又是一段小心翼翼的山路之后，我们终于来到了索道台。仿佛两天的山路就为了这一刻，那我们上来干什么，哈哈。</w:t>
        <w:br/>
        <w:t>纵观古今中外，一个宗教的兴起必然借住政治力量，可一旦政教相合，也就注定一荣俱荣，一损俱损的结局了。中国的宗教，虽说佛道同源，又岂是我这样的人可以追根溯源的。</w:t>
        <w:br/>
        <w:t>成行之前不过带着游山玩水的心，带着一点武侠的情节，践行之后生出朝圣之意。虽然金顶已然褪色，传说已然了了，大明王朝已作烟尘。但武当，仙气犹存，王者依旧。</w:t>
        <w:br/>
        <w:t>在缆车里我用我的眼睛向这座道教的圣山神殿道别。下山的路上，我给自己寄了一张明信片，目前还没收到。获得咸鱼小姐送的外号，专业爬山30年。</w:t>
        <w:br/>
        <w:t>下山后买了车票先回襄阳吃了晚饭，我和咸鱼小姐决定当晚就去武汉。酒店对面的米线店我们吃了两回，我和咸鱼小姐的脾胃很是相投。by the way，武汉的黄鹤楼附近的锦江之星是不是生意好到爆棚，从我上武当开始就不断的和我确认是否确定住店。一路无话，当夜到达，安然睡下。</w:t>
        <w:br/>
        <w:br/>
        <w:t>武当山朝天宫</w:t>
        <w:br/>
        <w:br/>
        <w:t>武当山朝天宫</w:t>
        <w:br/>
        <w:br/>
        <w:t>武当山朝天宫</w:t>
        <w:br/>
        <w:br/>
        <w:t>武当山朝天宫</w:t>
        <w:br/>
        <w:br/>
        <w:t>武当山朝天宫</w:t>
        <w:br/>
        <w:br/>
        <w:t>武当山琼台索道</w:t>
        <w:br/>
        <w:br/>
        <w:t>武当山琼台索道</w:t>
        <w:br/>
        <w:br/>
        <w:t>武当山火车站</w:t>
        <w:br/>
        <w:br/>
        <w:t>武当山火车站</w:t>
        <w:br/>
        <w:t>最后一天，武汉。</w:t>
        <w:br/>
        <w:t>匆匆武汉初印象，烟雨霏霏水氤氲。</w:t>
        <w:br/>
        <w:t>行程所限，留给武汉时间的只有一天。</w:t>
        <w:br/>
        <w:t>起床后，远观了黄鹤楼。逛了逛户部巷，不予置评。走了走昙华林，在斑马书局寄出三张明信片。其实，看过很多对昙华林的评价，褒贬不一，我想我的感受是你可以理解为每个城市都有一个可以透口气的地方，也可以理解为能释放一下诗和远方情愫的地方，也可以理解为到此一游的摆拍地。当下内心的感受决定你对这个地方的评价。</w:t>
        <w:br/>
        <w:t>外面下着雨，我在斑马书局昏黄的灯光下爬了爬格子，咸鱼小姐拍了一些照片，我感觉到有片刻恍如隔世的宁静。走过胭脂街，吃了碗蔡林记的热干面。然后访了访晴川阁。可惜雨雾来不及让我看看晴川历历汉阳树，芳草萋萋鹦鹉洲的景致，来不及看看崔颢题诗立上头那李白都道不得的风光，来不及古德寺，来不及武大，来不及东湖。</w:t>
        <w:br/>
        <w:t>但是没关系，这一天我们坐了公车，打车，轮渡地铁和飞机，人生如旅，岂能看尽风景。</w:t>
        <w:br/>
        <w:t>襄阳悠悠，武当绵绵，武汉匆匆。</w:t>
        <w:br/>
        <w:t>原定的航班取消了，我们急急去开启我们的另一段旅程。</w:t>
        <w:br/>
        <w:br/>
        <w:t>武汉长江大桥</w:t>
        <w:br/>
        <w:br/>
        <w:t>武汉长江大桥</w:t>
        <w:br/>
        <w:t>匆匆武汉初印象</w:t>
        <w:br/>
        <w:br/>
        <w:t>武汉</w:t>
        <w:br/>
        <w:br/>
        <w:t>武汉</w:t>
        <w:br/>
        <w:br/>
        <w:t>武汉</w:t>
        <w:br/>
        <w:br/>
        <w:t>武汉</w:t>
        <w:br/>
        <w:br/>
        <w:t>武汉昙华林</w:t>
        <w:br/>
        <w:br/>
        <w:t>武汉昙华林</w:t>
        <w:br/>
        <w:br/>
        <w:t>武汉昙华林</w:t>
        <w:br/>
        <w:br/>
        <w:t>武汉昙华林</w:t>
        <w:br/>
        <w:br/>
        <w:t>武汉昙华林</w:t>
        <w:br/>
        <w:br/>
        <w:t>武汉昙华林</w:t>
        <w:br/>
        <w:br/>
        <w:t>武汉昙华林</w:t>
        <w:br/>
        <w:br/>
        <w:t>武汉昙华林</w:t>
        <w:br/>
        <w:br/>
        <w:t>武汉昙华林</w:t>
        <w:br/>
        <w:br/>
        <w:t>武汉昙华林</w:t>
        <w:br/>
        <w:br/>
        <w:t>武汉昙华林</w:t>
        <w:br/>
        <w:t>写在后面的话</w:t>
        <w:br/>
        <w:t>我总喜欢以文字记录旅行，仿佛这样才算完整。</w:t>
        <w:br/>
        <w:t>襄阳，悠悠。历史的硝烟早已随风，曾经山河惨，日月惊也好，男儿血性战疆场也好。在襄阳，古人今人若流水，共看明月皆如此的情怀，千年以后的我在那么一些些时刻感受到了。我宁可相信那些侠骨柔肠的故事有过，郭靖黄蓉真的在这里守过城，就像汉水边有过周芷若。</w:t>
        <w:br/>
        <w:t>武当，绵绵。我不知道怎么形容，武当的雪，武当的山，武当的殿，武当的道，武当的人，我必念念不忘，它必绵绵不绝。</w:t>
        <w:br/>
        <w:t>武汉，匆匆。雨雾中，卧着的艾菲尔铁塔，我喜欢。留白，就留给以后。</w:t>
        <w:br/>
        <w:t>感谢咸鱼小姐，和我一起历劫。来航班延误，返航班取消，上山全面停电。感谢我们脾胃相投，感谢我们习惯相合，感谢我们同吃共睡，过到一起。感谢我们爬过的山，走过的路，登过的城，盖过的被子。</w:t>
        <w:br/>
        <w:t>仅以此句纪念我们一起匡扶正义，维权成功。</w:t>
        <w:br/>
        <w:t>感谢专业爬山30年。感谢大舅二舅，也感谢一只叫多多的鸟，感谢山上下雪，地上下雨，完美！最好下次一起把烤鸭肠补上。</w:t>
        <w:br/>
        <w:t>昨天看到新疆卫视在播出邓超版的倚天屠龙记，看到熟悉的武当山，不知道为什么觉得很开心。</w:t>
        <w:br/>
        <w:t>明信片我还在等。</w:t>
      </w:r>
    </w:p>
    <w:p>
      <w:r>
        <w:t>评论：</w:t>
        <w:br/>
      </w:r>
    </w:p>
    <w:p>
      <w:pPr>
        <w:pStyle w:val="Heading2"/>
      </w:pPr>
      <w:r>
        <w:t>64.别荆州走襄阳</w:t>
      </w:r>
    </w:p>
    <w:p>
      <w:r>
        <w:t>https://you.ctrip.com/travels/xiangyang414/3564102.html</w:t>
      </w:r>
    </w:p>
    <w:p>
      <w:r>
        <w:t>来源：携程</w:t>
      </w:r>
    </w:p>
    <w:p>
      <w:r>
        <w:t>发表时间：2017-9-25</w:t>
      </w:r>
    </w:p>
    <w:p>
      <w:r>
        <w:t>天数：3 天</w:t>
      </w:r>
    </w:p>
    <w:p>
      <w:r>
        <w:t>游玩时间：2 月</w:t>
      </w:r>
    </w:p>
    <w:p>
      <w:r>
        <w:t>人均花费：600 元</w:t>
      </w:r>
    </w:p>
    <w:p>
      <w:r>
        <w:t>和谁：一个人</w:t>
      </w:r>
    </w:p>
    <w:p>
      <w:r>
        <w:t>玩法：</w:t>
      </w:r>
    </w:p>
    <w:p>
      <w:r>
        <w:t>旅游路线：荆州，张居正故居，米公祠，襄阳，襄阳城，古隆中</w:t>
      </w:r>
    </w:p>
    <w:p>
      <w:r>
        <w:t>正文：</w:t>
        <w:br/>
        <w:t>昨夜开始下雨,今天又下了一天,也有好处,景点人少.先到</w:t>
        <w:br/>
        <w:t>荆州</w:t>
        <w:br/>
        <w:t>东门的</w:t>
        <w:br/>
        <w:t>张居正故居</w:t>
        <w:br/>
        <w:t>.应该叫纪念馆还差不多,三进的四合院完全没住人的味道,不像李鸿章故居,还是住过人的.也难怪,六百年沧海桑田,抗日时遗址处曾铲平当机场.介绍张的内容还不如看下电视剧来得信息多,逛了半个小时就我一人。</w:t>
        <w:br/>
        <w:t>出来坐车到西门的博物馆,城东城西也就三公里.荆州到底是古城,博物馆还是很有看头的,跟着讲解一路走一路听.最值得看的还是熊家冢战国墓的文物,据说应该是楚王墓.陪葬的东西没曾多,殉葬的有九十多是曾的四倍.还有镇馆的汉代男尸及培藏品.南尸过了两千多年还皮肤肌肉完好,各关节还能动,不可思议.还有中国目前最早的根雕和木制镇墓兽,挺开眼的.还有两千年前被子,看古人比现在人聪明,被子一头是凹形,正好露头还盖住肩,头脚也容易分清,不知道什么时候不用这方法了.</w:t>
        <w:br/>
        <w:t>旁边就是明万历时造的万寿塔,已经底座已经在大堤下七米了.一路还算顺利,原本打算一天的行程半天就走完了。</w:t>
        <w:br/>
        <w:t>上了十二点的长途,下午三点半到了襄樊.买好明天中午去武当山的火车票,抓紧时间去</w:t>
        <w:br/>
        <w:t>米公祠</w:t>
        <w:br/>
        <w:t>.那是纪念北宋书法家米芾的.在黄鹤楼见识了他写的鹅和米芾拜石的典故.襄樊也因他成了中国书法之乡.到了这里才知道原来以汉江为界分为樊城和</w:t>
        <w:br/>
        <w:t>襄阳</w:t>
        <w:br/>
        <w:t>,坐车进了</w:t>
        <w:br/>
        <w:t>襄阳城</w:t>
        <w:br/>
        <w:t>,</w:t>
        <w:br/>
        <w:t>一早起来上了512直奔</w:t>
        <w:br/>
        <w:t>古隆中</w:t>
        <w:br/>
        <w:t>景区.离城区十五公里,八点半到,没什么游客,还有点小雨.逛了一圈,虽说武侯祠是清代建筑还有块碑是明代的,但总的说还只能是个主题公园.不过地方很不错.山中有树有水,空气新鲜,无一点嘈杂声.草堂后有个亭子,旁边是明朝襄王的墓冢.据说当年这个王爷相中这块风水,拆了亭子给自己造墓,后来明末李自成的农民军把他坟刨个干净.出来的时候陆续有旅游团来了,听到导游带着麦克正说戏说三国典故,还有电瓶车发出的机械声,宁静被打破了,还好我也离开了.</w:t>
        <w:br/>
        <w:t>第二站是博物馆,坐落在襄阳地标十字街绍明楼内藏品一般,而且镇馆之宝青铜马又被借走展览了,</w:t>
        <w:br/>
        <w:t>很快就出来了,沿着老街走到北门,这里的城门和城墙是襄阳保留最好的一段.城楼里图片展</w:t>
        <w:br/>
        <w:t>示了襄阳城的变迁,最后说到当年解放襄阳的居然是“亮剑”原型中野六纵司令王近山.中将。</w:t>
      </w:r>
    </w:p>
    <w:p>
      <w:r>
        <w:t>评论：</w:t>
        <w:br/>
        <w:t>1.看了你的游记，我也忍不住下次玩回来写一个了。</w:t>
        <w:br/>
        <w:t>2.这篇不错的，我打算截取部分用上，多谢你啊~</w:t>
        <w:br/>
        <w:t>3.也曾经去过一次，整体感觉也还是可以的。但是没有再去一次的冲动了。</w:t>
      </w:r>
    </w:p>
    <w:p>
      <w:pPr>
        <w:pStyle w:val="Heading2"/>
      </w:pPr>
      <w:r>
        <w:t>65.广东最美的风景竟然藏在这个小城——岭南一绝，惊艳地下河；连州瑶乡，湟川美三峡</w:t>
      </w:r>
    </w:p>
    <w:p>
      <w:r>
        <w:t>https://you.ctrip.com/travels/lianzhou1141/3569834.html</w:t>
      </w:r>
    </w:p>
    <w:p>
      <w:r>
        <w:t>来源：携程</w:t>
      </w:r>
    </w:p>
    <w:p>
      <w:r>
        <w:t>发表时间：2017-10-9</w:t>
      </w:r>
    </w:p>
    <w:p>
      <w:r>
        <w:t>天数：2 天</w:t>
      </w:r>
    </w:p>
    <w:p>
      <w:r>
        <w:t>游玩时间：10 月</w:t>
      </w:r>
    </w:p>
    <w:p>
      <w:r>
        <w:t>人均花费：1000 元</w:t>
      </w:r>
    </w:p>
    <w:p>
      <w:r>
        <w:t>和谁：一个人</w:t>
      </w:r>
    </w:p>
    <w:p>
      <w:r>
        <w:t>玩法：自由行，摄影，人文，美食，自驾，周末游，半自由行，火车，美食林</w:t>
      </w:r>
    </w:p>
    <w:p>
      <w:r>
        <w:t>旅游路线：连州地下河，连州，湟川三峡，福山，燕喜亭，龙潭度假区，龙潭客栈</w:t>
      </w:r>
    </w:p>
    <w:p>
      <w:r>
        <w:t>正文：</w:t>
        <w:br/>
        <w:t>连州龙潭客栈</w:t>
        <w:br/>
        <w:t>¥</w:t>
        <w:br/>
        <w:t>184</w:t>
        <w:br/>
        <w:t>起</w:t>
        <w:br/>
        <w:t>立即预订&gt;</w:t>
        <w:br/>
        <w:t>展开更多酒店</w:t>
        <w:br/>
        <w:t>前言</w:t>
        <w:br/>
        <w:t>一场旅行，让青春年少的灵魂，重新闯回我的内心。而且，在她的滋润下，心底又泛起早已闪烁过的色彩，燃起曾经有过的火花。在广东，最美的景点竟然在这里：岭南一绝，惊艳</w:t>
        <w:br/>
        <w:t>连州地下河</w:t>
        <w:br/>
        <w:t>；龙潭度假，盛景三峡在湟川。</w:t>
        <w:br/>
        <w:t>连州</w:t>
        <w:br/>
        <w:t>简介：</w:t>
        <w:br/>
        <w:t>连州市位于广东省清远市西北部，小北江的上游，是一座有着2000多年历史的古城，地处粤、湘、桂三省交界，在南岭之中的萌渚岭南麓，三面山岭延绵，一水潆环，故有“连万山为一山连众水为一水”之说，中间略低，属于丘陵地带。自然风光秀丽，生态资源独特，唐代大诗人刘禹锡曾做诗赞其为“惟有青山画不如”，南宋学者张轼更是将连州的美景总结性的概括成了连州八景。连州有丰富的旅游资源，主要有神秘瑰丽的地下河，</w:t>
        <w:br/>
        <w:t>湟川三峡</w:t>
        <w:br/>
        <w:t>，潭岭天湖、</w:t>
        <w:br/>
        <w:t>福山</w:t>
        <w:br/>
        <w:t>宝地，巾峰山、</w:t>
        <w:br/>
        <w:t>燕喜亭</w:t>
        <w:br/>
        <w:t>、慧光塔、天龙峡等等。汉族居多，少数民族以瑶族为主。连州盛产黄连，盛产铅锡矿。</w:t>
        <w:br/>
        <w:t>关于作者：</w:t>
        <w:br/>
        <w:t>幻羽惊鸿 ：键盘为笔，行写天涯。</w:t>
        <w:br/>
        <w:t>湖北省作家协会会员，湖北省女摄影家协会会员。旅游体验师，天涯旅游达人、天涯社区签约写手，乐途灵感旅行家、乐途旅游网专栏作家，我是达人网特约旅行家，新浪认证橙V、同程验客、途牛旅行达人，去哪儿试睡师，首批走拍旅行家。为多家报刊杂志专栏作家，开设“峻岭游记”文学专栏。视听襄阳开设“幻羽惊鸿走天涯”专版。</w:t>
        <w:br/>
        <w:t>微信：shishi028998</w:t>
        <w:br/>
        <w:t>微信公众号：幻羽惊鸿走天涯</w:t>
        <w:br/>
        <w:t>新浪微博：幻羽惊鸿z</w:t>
        <w:br/>
        <w:t>QQ邮箱：112647470@qq.com</w:t>
        <w:br/>
        <w:t>湟川之上，梦里连州</w:t>
        <w:br/>
        <w:t>我从黄昏日暮走到薄雾清晨，从十多年前的恍惚走至今日，梦里连州，让我一往情深地朝她走去，那座一直萦绕在心头的城，今天终于被我实实在在抵达。这是一个现今少有的不通火车的城市，也正因如此，她的美好，才更显淳朴真诚。</w:t>
        <w:br/>
        <w:t>一个人拖着行李箱走出汽车站，心中并没有陌生的诚惶感，站在绦绦垂须的榕树下，呼吸着岭南特有的气息，感受着与北方不一样的真切。</w:t>
        <w:br/>
        <w:t>朋友相见似曾上演过的老电影，见面不过是由远而近的距离，当真实伫立在眼前，是万物舒展，是安然释怀。这里就是岭南，这里就是连州，这里就是心头刻了多年的城市。</w:t>
        <w:br/>
        <w:t>沿着你们生活的足迹，我走过这座城。老街在中山南路，两边是墙壁斑驳的骑楼，宽阔的骑楼走廊下坐着喝茶聊天的老人，匆忙骑行的路人顺着街道远去。和很多因水而兴的城市一样，临水老街有过动人的锦瑟繁华，这里曾经是水上丝绸之路的起点，广东省政府驻地。后因公路铁路的飞速发展，而慢慢被世人淡忘。</w:t>
        <w:br/>
        <w:t>重复着历史对于连州的选择，唐宋500年，连州盛况堪称空前。宋以后海运开通。时移势易，连州繁华不复从前。元代起，朝廷不再派遣谪宦南来，而连州作为南北通道的关口地位又丧失了，昔日是南北交通要口，如今是北粤比较偏僻之地。明清两朝，连州走向低谷，湟川文化由辉煌陷入苍凉。 此时的连州，必将由交通来改变历史。</w:t>
        <w:br/>
        <w:t>街中摄影展馆正在建设中，立面墙黛瓦堆积，青灰在无比方正的屋型上扭转着曲纹，沉浸在不可言述的怀旧情怀里。近些年国际摄影联展一直在连州举办，连州国际摄影年展的成功举办，是延续连州文脉的重大举措。在摄影界形成了“北有平遥,南有连州”的发展格局，让人期盼着一种召唤，一种沧桑的挥别。</w:t>
        <w:br/>
        <w:t>有千年“东方斜塔”之称的慧光塔，身负两奇，一是塔身向西倾斜一米，二是慧光塔无顶。在慧光路的南端，始于南北朝时期的慧光塔立于灿烂阳光下，直耸白云间，红白相间的塔身中空，角柱直角收缩层层向上递减，造型优美颀长。将神秘写成旧梦，用坦荡面对日常。</w:t>
        <w:br/>
        <w:t>晴朗的日子，微风拂摇过客的白衫，给我无声的牵引。连州郊外的小路之形蜿蜒，山麓滑落出层层新绿的梯田。高处凝望天空，看到了我想见到的一切，白云清隽铺呈天地，阳光不刺眼，风儿也清凉。而我置身于此，仿佛很早以前就来过这个遥远的地方。背后的巾峰山孤军突起，顶端断崖绝壁极有特点。纵观整个连州，湟川穿城而过，三面山脉连绵不绝，层峦叠嶂在天地间舒展着不同的浓淡山青，秀气逶迤在云深处洇染出一片水墨连州。</w:t>
        <w:br/>
        <w:t>长长的塘堤，飘摇的裙裾，我入迷地面对着白云、蓝天和群峰，恍如路边那棵树，低垂着枝叶，浅藏着心事，进而溶化在连州的这片山水里。</w:t>
        <w:br/>
        <w:t>岭南一绝，连州地下河</w:t>
        <w:br/>
        <w:t>连州地下河是心中早想相见的美景，那水凉澈，那山清远。那是以为迢遥不能触及的梦。于是，山把思念写成瑰丽的模样，热烈着、隐藏着；水把思念写成相随的模样，婉转着、流淌着。我把思念写成你的模样，仰望着、倾慕着。地下河将思念写成梦的模样，风情着、跳跃着。唯把你藏在连州的梦里，热情如山，缠绵似水，那是想你的模样。</w:t>
        <w:br/>
        <w:t>连州地下河是清远唯一一家国家AAAAA 级旅游景区，隐逸在绵绵群山之中。它是典型的亚热带喀斯特溶洞，以规模宏大、神秘、瑰丽、多姿的石钟乳及洞穴暗河而蜚声中外。有广东地下第一河之称，更是唯一一个被中国地质学会评为“中国洞穴奇观”的景区。连州地下河的景点分陆路和水路两部分，陆路为溶洞，水路为地下河，水陆两游的连州地下河，以其恢宏的气势、壮丽的景观和独特的组合，堪称岭南一绝。洞中有洞、洞中有河、洞中有桥、洞中有瀑布是连州地下河独有的特色。</w:t>
        <w:br/>
        <w:t>天下溶洞之多，有地下河的溶洞也不少，但是在地下河溶洞，能行舟观景，且风景奇特、美丽万千的溶洞并不多见。连州地下河就是我见过的最神秘瑰丽的地下河。如果你没有来过这里，请不要说你到过连州。</w:t>
        <w:br/>
        <w:t>一路前往，黄槐在季节的路口不期而遇，金黄的花朵簇簇拥拥，漫不经心的绚烂。山下连州恰是一幅千年画卷，穿过画卷中的山林和云海，行走过林间曲径，来到连州地下河的入口。这是座巨型的石灰岩洞，入口极其高大幽深，因此取名为“大口岩”。迷离间觉得似曾来过，似曾在遥远的过去，你给我看过的那张照片。一半是泛黄的昨日，一半是明丽的今天。</w:t>
        <w:br/>
        <w:t>地下河一共三层，我们从上层进入，洞口进入后别有洞天，下了数百台阶后回望洞口，光影悬纱，雾气清濛，如同通幽之境，让人联想到鬼吹灯中的神秘场景。然，我已经做好准备，将要来一场连州的探秘之旅。</w:t>
        <w:br/>
        <w:t>洞内空气水润，不时有水珠自穹顶滴落。让人觉得这是一座生机盎然的充满灵气的溶洞。石径曲折起落，我长及脚踝的红裙曳地飘摇，在湿漉漉的石阶上轻轻拂荡。却一路无法顾及。眼前美景层出不穷，早已无暇，于是由它。</w:t>
        <w:br/>
        <w:t>诗人杨应彬题诗："渊明风骨王维韵，尽人连州一洞天。如此江山即上界，何须世外觅桃源。”我走过水石相映的“南天门”，它的影子被时光研磨，在水中慢慢洇开；我走过汉白玉“鹊桥”，满树桃花灼灼，生动了我的眼；我走过层叠铺开的“仙人梯田”，锦绣河山浑然天成；我观看形态逼真的“恐龙化石”，盘亘交错，形态逼真。钟乳石幻化出万千景象，弥勒、关公、鸟兽、鱼虫，不足以一一道来。</w:t>
        <w:br/>
        <w:t>地下暗河位于溶洞下层，水由北向南，经过香蕉峡、莲花峡、龙门峡。静水深流，人乘舟前行，河道蜿蜒曲折，神秘诱人。十八弯时而开阔，景象逶迤壮观；时而狭窄，钟乳石触手可及。布满河岸的石笋、石钟乳、石英、石柱、石花、石幔，形态万千，变幻莫测。舟行水上，奇异风光沿着河岸慢慢迎来，似上古奇书徐徐翻页，让人沉浸在万年的地貌变幻中。你还没从上个美景中回过神来，新的风光又让你惊嘘不已。这是一个地下石刻的艺术宫殿，大自然用它的妙来神笔，将绮丽特异大肆挥就。</w:t>
        <w:br/>
        <w:t>地下河一路行来，山重水复，峭壁巍岩，天然的洞内宽敞雄伟。置身其中，一种“别有洞天”的感觉油然而生。沿途那朵石莲悬挂在壁上，花瓣悬垂，叶脉清晰，仿佛播撒着淡淡的清香，呼吸着氤氲的水气，就这样风轻云淡相见，却让此后红尘惊艳。</w:t>
        <w:br/>
        <w:t>河道水面平静，流速缓慢，忽闻瀑布声隆隆响彻，飞流直下，幻若彩链，击落河床，溅玉喷珠。此乃连州地下河之精华。曾经在连州当过刺史刘禹锡在《陋室铭》中云：“山不在高，有仙则名；水不在深，有龙则灵。”如此灵秀的山水，自是人间神仙境界，龙腾胜地。</w:t>
        <w:br/>
        <w:t>不知不觉中，船已回到了来时的洞口下，让人觉得美好的时光总是短暂，意犹未尽时，船己行了1500米，穿越了四座山峰的底部。</w:t>
        <w:br/>
        <w:t>登岸归来时酒香扑鼻，更有一见倾心的熟悉，连州地下河的洞中竟藏有大量的黄精糯米酒及古酿桃花酒。连州盛产黄精，利用优质黄精、上等糯米等原材料，配以优良山泉水精工酿制而成。酒色红褐，清亮透明，香气浓郁，醇甜爽口。藏在地下河天然溶洞中，常年恒温湿润清凉，风行天然负离子众多，对原酒的保存和后天的老熟、生香具有独特的作用，品尝一口绝对的美酒佳酿。</w:t>
        <w:br/>
        <w:t>2个小时的洞中一游，真切感受连州地下河的精华风韵，我想：“幸亏我来，幸好你在，幸而没有与你错身而不相识。”</w:t>
        <w:br/>
        <w:t>携瑶妹游湟川三峡画不如</w:t>
        <w:br/>
        <w:t>那些雨滴，静静飘落在龙潭，信步走在美好的岁月时光，去听一场花雨，去赏一脉湟川，从一座城到一个镇，将闲云逸致装进行囊，将如歌故事放于心上，一路寻你，盼禅意写红尘，望温情暖秋凉。</w:t>
        <w:br/>
        <w:t>浅秋，微雨，我们来到广东连州的湟川三峡，湟川三峡在连州市区南，位于连州市连州镇与龙潭镇之间，全长20多公里，分龙泉峡、楞伽峡和羊跳峡。</w:t>
        <w:br/>
        <w:t>龙泉峡，有一个石钟乳终年滴水不止，好似马儿撒尿，因此又称“马尿峡”。楞枷峡，两岸山高峡深，怪石嶙峋。羊跳峡，其狭窄程度从名字上就可见一二。这段峡谷江面逐渐收窄，江水墨绿，峡壁上垂吊的钟乳石伸手可及，十分险峻。岸壁似开若合。船只驶过，感觉中似乎有随时被两壁夹住吞噬之险。站在船头仰望，屋檐似的峡壁上，垂吊着天工神雕的石钟乳，形态万千。</w:t>
        <w:br/>
        <w:t>一路游来，两岸风光旖旎，云雾氤氲，绝壁断崖，茂林修竹。大自然艺术巨匠的神刀妙手，把这里的山山水水雕塑成有桂林山水之秀美，又有长江三峡之雄浑的诗画走廊。山势收缩如刀切之齐，水势逼仄如束薪之急。</w:t>
        <w:br/>
        <w:t>因为许久没下大雨，我们此行不能欣赏到瀑布林立的美景，据说，水量大时，瀑布一幅接一幅，似帘，似练，似玉带；声如奔雷，激喘翻腾，珠玑四射，水道迷蒙，确有“疑似江上堆银雪，白浪跳珠乱入船”的意境。坐在船上，仰而观峡，俯而观滩，心目不暇。心存遗憾只有留给下一次的相遇了。</w:t>
        <w:br/>
        <w:t>湟川之美，让历代骚人墨客赞叹不已。唐代诗人刘禹锡贬任连州刺史，留下“剡溪若问连州事，惟有青山画不如”的诗句。山青色、水青色、雾空濛。山影两相看，青竹伴翠林。</w:t>
        <w:br/>
        <w:t>韩愈贬阳山令时，夜宿龙宫寺，留下《宿龙宫滩》刻在崖壁上。“浩浩复汤汤，滩声抑更扬。奔流疑激电，惊浪似浮霜。梦觉灯生晕，宵残雨送凉。如何连晓语，一半是思乡”。</w:t>
        <w:br/>
        <w:t>诗人笔下的龙宫滩一泻千里，水猛涛扬，颇具壮阔画面，此时同诗中一样，正是“宵残雨送凉”的时刻，天色阴郁，晚来风急。天空也飘着淅沥的小雨，小雨送秋凉，这一个“凉”字写活了诗人独享的快意，龙宫滩前怀韩愈，溯江寻迹，印眸青，碧落水天如镜，临流矶石，醉听滩音。</w:t>
        <w:br/>
        <w:t>忽然就这样回到千年之前，河风轻拂，水花散为雨雾，忽浓忽淡，变幻无穷。一样的旧地，只因时光的不同，有了新的故事。此情此情，重温当年诗人的心境，隽永绵长，不论沧桑。</w:t>
        <w:br/>
        <w:t>优美的自然风光和深厚的文化积淀孕育了湟川河畔幽静的龙潭古镇。</w:t>
        <w:br/>
        <w:t>晚上宿于龙潭度假区，龙潭度假区内客房、餐厅、酒吧、棋牌室等设施设备一应俱全，是兼具养生、休闲、娱乐、生态旅游、文化传播和自然保护等多种功能的旅游胜地。</w:t>
        <w:br/>
        <w:t>龙潭客栈</w:t>
        <w:br/>
        <w:t>位于龙潭度假区内，是以过山瑶文化为底蕴建立的风情客栈，客栈的木台阶、木门、木阳台、木床、木柜、木窗、木花架、木檐、木栅栏，每一块木板、每一根木条都采用天然的树枝、树杈拼接制作而成，绝无雷同，精雕细琢却又浑然天成，甚至连洗手间的镜框都是用天然树枝拼接的。不与山水争锋，一切都顺应自然，归于自然。</w:t>
        <w:br/>
        <w:t>床铺上淡雅的碎花幽静清心，小小的阳台一壶清茶，看尽湟川山水，日落月升的美妙时光。</w:t>
        <w:br/>
        <w:t>龙潭度假区里的住宿环境优美清新，也有多种房型可供选择呢。</w:t>
        <w:br/>
        <w:t>“岭南无山不有瑶”，瑶族的分支过山瑶就生活在这里。瑶家有三珍：拦门茶、瑶家敬酒歌、瑶王长寿大盘菜。瑶族是一个非常好客的民族，每当有客人或者贵宾来临，全寨的人就前往门口迎接。这是一种非常隆重的礼节，以此来迎接远道而来的尊贵客人。拦门的时候，在门口唱上一曲歌，敬上一碗酒，客人们每人都需要喝上一口、两口才让进寨子。</w:t>
        <w:br/>
        <w:t>游山玩水之后，我更期待连州的美食。星子扣肉，丰阳牛肉干，东陂的晒腊味，风肠，山塘豆腐，还有牛杂牛蹄等等，据说都是连州的特色菜肴。</w:t>
        <w:br/>
        <w:t>连州酿豆腐：把馅儿酿进豆腐里就行，就可以做出美味的连州酿豆腐了。可以有很多馅料的。过年过节饭桌上的必备菜肴。</w:t>
        <w:br/>
        <w:t>星子扣肉：星子扣肉的做法工序繁多，集合水煮、油炸、气蒸的烹饪技术为一体。两块肉之间可夹上炸过的香芋或慈菇，肉皮朝下，在碗里排好，再将南乳、白糖、老抽、生抽、米酒、盐等用少许水调匀，涂在肉上，在蒸笼蒸20分钟左右取出，反“扣”在碟内，让红色的肉皮向外，一碟色、香、味俱全的星子扣肉便可上席了。星子扣肉是传统宴席名菜，特点是色泽金黄，芋和肉皆肥而不腻、松软爽口、浓香四溢，具有清热祛火、滋润肤色功能。</w:t>
        <w:br/>
        <w:t>连州菜心干蒸排骨：连州菜心已获得“国家地理标志保护产品”称号，“喝”山泉水、“吃”花生麸长大，其特有的甜最是其他地方菜心难以比拟的，轻轻咬上一口，一股清甜渗人心脾。菜干的味道与排骨的味道融为一体，鲜嫩可口。</w:t>
        <w:br/>
        <w:t>葱油鸡（连州走地鸡）：原材料选用连州走地鸡，肉质细嫩，永最简单的做法加上最少的调料就做出让人难忘的美味，看绿色食材的重要性哦。</w:t>
        <w:br/>
        <w:t>茶树菇煲鸡汤：茶树菇营养丰富，美味的鸡汤集营养、保健、理疗于一身。</w:t>
        <w:br/>
        <w:t>清蒸河鲩：味道鲜美，清甜香滑。</w:t>
        <w:br/>
        <w:t>连州酸豆角切粉，颜色洁白、粉质细腻、入口爽滑，每一口都是米香浓郁，口感香滑有嚼劲。</w:t>
        <w:br/>
        <w:t>连州酸豆角切粉，颜色洁白、粉质细腻、入口爽滑，每一口都是米香浓郁，口感香滑有嚼劲。</w:t>
        <w:br/>
        <w:t>连州猪杂粥：连州猪杂粥美名早有听闻，刚端上来，就闻到浓浓的香味，尝一口，猪杂的鲜香便溢上口腔。用细火熬制的，因此很绵软。这里的猪杂粥最独特的是其食材，都是选用当地的土猪，吃起来很有韧劲和香味。还有猪喉，这种以往只在川式火锅吃过的食材，居然也可以用来熬粥，吃起来又香又脆，十分可口。</w:t>
        <w:br/>
        <w:t>焖南瓜：总是能代表当地水土的一道菜。甜香可口为上佳。</w:t>
        <w:br/>
        <w:t>发现连州人民特别爱好清蒸鱼呢？</w:t>
        <w:br/>
        <w:t>豆腐鱼汤。</w:t>
        <w:br/>
        <w:t>炒猪肠：QQ弹弹，很有嚼劲。</w:t>
        <w:br/>
        <w:t>连州溪虾：这个应该是野味了，很不起眼的野味，哈哈，据说是溪水中的虾，鲜美的刚刚好。</w:t>
        <w:br/>
        <w:t>连州黑豆腐:“黑豆腐”是深得我口味的一道菜，外脆内滑，真心爱上这道菜。自带的豆香味道让人着迷。</w:t>
        <w:br/>
        <w:t>山塘豆腐：以其滑嫩清香而成为了连州的一道名菜。</w:t>
        <w:br/>
        <w:t>粽叶排骨：很特别的做法，粽叶的清香浸透到排骨中，使人回味。</w:t>
        <w:br/>
        <w:t>丰阳牛肉干是连州极具特色的特产。首先其选料精。其用的牛一定是健康的，其肉一定要脊梁肉和肘子肉。燃料一定要用干透的杂木，微火慢熏，烤出的肉干黄而不焦，香味四溢，再将肉切成薄片，拌以辣椒、豆豉，盛于碟蒸。吃时轻嚼慢咽，回味无穷，口齿留香，非常美味。</w:t>
        <w:br/>
        <w:t>连州是著名的长寿之乡，今天有幸在这里品尝了龙潭瑶王长寿宴！其中最具特色的菜肴是龙潭瑶王长寿大盘菜，它是以“十八酿”为主要食材，将瑶族特色与连州</w:t>
        <w:br/>
        <w:t>长寿美食</w:t>
        <w:br/>
        <w:t>结合在一起的美味。随着瑶家妹子一声清脆的“上菜咯”，十几位身穿瑶族盛装的妹妹把大盆菜“抬”到贵宾的桌上，此盆菜过大，只能挑着扛上来，也算长寿菜的一大特色了。</w:t>
        <w:br/>
        <w:t>瑶族“无酒不成席”，长寿菜上桌之后，瑶族妹子又给每位客人先敬上一杯瑶家自酿的“瓜箪酒”，加上本地另一特产“连州地下河洞藏黄精糯米酒”，味道甜甜的，酒味略烈，含轻微药香，屋内气氛顿时热闹起来。</w:t>
        <w:br/>
        <w:t>瑶王长寿大盘菜：星子扣肉、丰阳牛肉干、山塘豆腐，所有的精华汇集在一起。一共包含27种食材，分三层，每层九种，色彩搭配赏心悦目，让人胃口大开。</w:t>
        <w:br/>
        <w:t>龙潭印象过山瑶民俗表演</w:t>
        <w:br/>
        <w:t>作为全国最大的瑶族聚居地，南岭山麓的瑶族们有着自己特有的民俗特点和生活习惯。其中过山瑶是一个最能歌善舞的分支，逢节庆喜日无不载歌载舞。</w:t>
        <w:br/>
        <w:t>龙潭印象过山瑶民俗表演以过山瑶的民俗活动为载体，通过表演将传统的过山瑶文化呈现在游客面前，节目有“瑶家敬酒歌、酒之韵、布袋木狮舞、板鞋舞、瑶绣·俏花鞋、竹竿舞、瑶族长鼓舞，”等，其中瑶族长鼓舞、布袋木狮舞是中国非物质文化遗产。布袋木狮舞中国境内独一无二的道具舞蹈，是连州瑶族人在千年长途迁徙过程中产生的一种集歌、舞、乐为一体的综合艺术形式，表现了瑶民勤劳勇敢的本性和向往美好生活的愿望。</w:t>
        <w:br/>
        <w:t>瑶族长鼓舞、布袋木狮舞是中国非物质文化遗产。</w:t>
        <w:br/>
        <w:t>整场节目精彩迭起，让人意犹未尽。</w:t>
        <w:br/>
        <w:t>龙潭度假区的爱心可见一斑。</w:t>
        <w:br/>
        <w:t>刘禹锡纪念馆，燕喜亭前，燕见你喜</w:t>
        <w:br/>
        <w:t>连州历史悠久，《连州志·名宦传》中评价刘禹锡说：“吾连文物媲美中州，禹锡振起之力居多。”连州历史文化的发展和兴盛，和朝廷把大量“贬官”发放到连州不无关系。唐宋时期连州是朝廷“罪臣”的贬谪之处，许多著名的政治家，文学家，诗人如韩愈、刘禹锡、王宏中、张浚等都曾贬来连州，这些历史文化名人的来到，为连州带来了中原的先进的思想和文化，连州较早地成为了百越荒蛮的文化之城。特别是刘禹锡在连州为刺史近五年之久，对连州文化的推动和发展功不可没。他振起连州文风，促进连州及岭南社会发展。在连州留下许多优美的诗篇。为了纪念他在连州做刺史时所作的功绩，当地在连州中学内建立了“刘禹锡纪念馆”。</w:t>
        <w:br/>
        <w:t>我在校园门口静静站了会，看一群群少年来来去去。小心问过门卫，然后放行入内。我来，是因为喜欢，喜欢“苔痕上阶绿，草色入帘青”的词句。如少年这般年纪时，这首《陋室铭》经常被我娓娓诵来。</w:t>
        <w:br/>
        <w:t>望着雄伟的教学楼，蘩叶掩映，树枝横斜。问过一个小女生，标准的普通话让我暂时忘记身处岭南。顺着她手指的方向前行，左边是燕喜山，右边是大操场，荷尔蒙旺盛的男生们正在进行一场如火如荼的蓝球赛。喧嚣的叫闹声更衬托出燕喜山的幽静。</w:t>
        <w:br/>
        <w:t>燕喜山因韩愈《燕喜亭记》而得名。幽静的虹桥，散发着古意，那光洁的石板不知被多少脚印打磨温润。踏过去，喧闹顿消，密林自成一片清幽。刘禹锡铜像手握毛笔书卷栩栩如生。</w:t>
        <w:br/>
        <w:t>踩着时光的印记，想着无论刘禹锡还是韩愈，均带着各自的故事和过往来到这里，将珠玑锦句留在“剡溪若问连州事,唯有青山画不如”的连州，上阶的苍苔依旧墨绿如初，清幽的草色不知又入了谁的帘青？我想在那一转身的时刻定住，记住这里的每一棵树，每一块石，每一个亭，每一个人。</w:t>
        <w:br/>
        <w:t>连州古村落及周边美景推介</w:t>
        <w:br/>
        <w:t>连州拥有众多的古村落，这在全国都是不多见的。而且连州的古村落和其它地方的不同，是内地文化与岭南文化交融的起点，“枕山、环水、面屏”保持着自己独特的风貌。</w:t>
        <w:br/>
        <w:t>两宋时期，战乱频繁，许多中原人士和一些中下层官吏为避战乱而涌入岭南，连州成了他们最佳的安身之所。许多古老村寨就这样形成了。这些古村落的建筑，既吸收了古代荆楚建筑艺术，又兼有南越之地的特色。</w:t>
        <w:br/>
        <w:t>我们会看到一幅幅岭南与楚文化交汇的图画，承载着千年中国传统的家族制度和文化理念。</w:t>
        <w:br/>
        <w:t>古村落最有特色的就是门楼了，朋友带我来的这个村落有四个门楼，东南西北各一个。高大威严的门楼代表着村子的门面。围墙将四个门楼连了起来，村子就成了一个小小的城堡。</w:t>
        <w:br/>
        <w:t>村子呈现败落的状况，只有三三两两的老人坐在阴凉的门厅里闲聊着，断壁残垣，门锁紧闭。走在夹墙小巷中，岁月的幽深扑面而至。这里曾是怎样的繁华，又藏下了多少古老往事？步步踩在历史的韵律之上，让我品读不尽，余味无穷。</w:t>
        <w:br/>
        <w:t>如果时间充裕，还能去看看卿罡村房屋北斗星的布局、黄村的太级八卦形巷道、丰阳村高大的门楼和吴氏家庙、冲口村的双桂坊与崇德坊、油田村的老屋等等。</w:t>
        <w:br/>
        <w:t>交通以及行程安排</w:t>
        <w:br/>
        <w:t>连州地下河地址：</w:t>
        <w:br/>
        <w:t>广东省清远市连州市东坡镇地下河景区</w:t>
        <w:br/>
        <w:t>连州地下河、湟川三峡、龙潭度假区两天游 线路特色：</w:t>
        <w:br/>
        <w:t>D1: 【连州地下河】--【龙潭度假区】--【龙潭过山瑶民俗表演】</w:t>
        <w:br/>
        <w:t>08：00集中出发，乘车前往连州。</w:t>
        <w:br/>
        <w:t>12：30到达连州地下河食府并用餐</w:t>
        <w:br/>
        <w:t>13：30游览（游览约2小时，包含游船）</w:t>
        <w:br/>
        <w:t>D2：【湟川三峡】--【返程】</w:t>
        <w:br/>
        <w:t>08：30早餐</w:t>
        <w:br/>
        <w:t>09：30早餐后乘船游览【湟川三峡】，</w:t>
        <w:br/>
        <w:t>游览时间50分钟 营业时间：</w:t>
        <w:br/>
        <w:t>8:30-17:00(节假日8:00开始售票</w:t>
        <w:br/>
        <w:t>景点票价： 地下河票价：150元</w:t>
        <w:br/>
        <w:t>湟川三峡票价：50元</w:t>
        <w:br/>
        <w:t>龙潭过山瑶民俗表演：25</w:t>
        <w:br/>
        <w:t>作者从襄阳到达连州路线 交通：</w:t>
        <w:br/>
        <w:t>襄阳到郴州</w:t>
        <w:br/>
        <w:t>1、襄阳——郴州 火车 车次 k935 17:50——05:56 票价：223</w:t>
        <w:br/>
        <w:t>2、郴州——连州</w:t>
        <w:br/>
        <w:t>郴州——连州 自驾：一个半小时</w:t>
        <w:br/>
        <w:t>郴州——连州 大客（天龙汽车站）：07:40——11:00 三个小时 票价：68</w:t>
        <w:br/>
        <w:t>连州返襄阳路线交通：</w:t>
        <w:br/>
        <w:t>必须赶上下午13:40 连州到郴州的大巴或者自驾</w:t>
        <w:br/>
        <w:t>郴州——武汉</w:t>
        <w:br/>
        <w:t>16:17——19:10 高铁 车次G1146 票价：309</w:t>
        <w:br/>
        <w:t>武汉——襄阳</w:t>
        <w:br/>
        <w:t>19:36——22:01 动车 车次D3083 票价：92.50</w:t>
        <w:br/>
        <w:t>连州到龙潭风景区：</w:t>
        <w:br/>
        <w:t>1、的士40元</w:t>
        <w:br/>
        <w:t>2、自驾；</w:t>
        <w:br/>
        <w:t>湟川三峡公交线路：从连州西下高速后进城区沿人民路直走至文化广场T路口(需过城西大桥)，右转至慧光路，沿慧光路直走至十字路口，右转过城南大桥，出城南收费站，行驶一公里后左转(有标识牌指示)进入X830道，沿路走15公里到龙潭生态度假区。</w:t>
        <w:br/>
        <w:t>从南方到达连州路线交通：</w:t>
        <w:br/>
        <w:t>湟川三峡自驾线路</w:t>
        <w:br/>
        <w:t>1、深圳到连州市390公里，走深圳出发，走广深高速→北二环高速→广清高速→清远市→清连高速→连州市→人民路→(文化广场右转)→慧光路→过城南收费站→直走700m左转直走15公里至龙潭。</w:t>
        <w:br/>
        <w:t>2、广州到连州260公里，从广州出发，走广清高速→清远市→清连高速→连州出口→连州市→人民路→(文化广场右转)→慧光路→过城南收费站→直走700m左转直走15公里至龙潭。</w:t>
        <w:br/>
        <w:t>3、珠海到连州410公里，从珠海出发，走京珠高速→至广州后转北二环高速→广清高速→清远市→清连一级公路→连州市→人民路→(文化广场右转)→慧光路→过城南收费站→直走700m左转直走15公里至龙潭。</w:t>
        <w:br/>
        <w:t>返回市区</w:t>
        <w:br/>
        <w:t>连州地下河自驾线路</w:t>
        <w:br/>
        <w:t>时间安排:从龙潭生态度村出发，驾车约1小时，游览时间1.5小时</w:t>
        <w:br/>
        <w:t>交通:从龙潭生态度假才村出发，沿原路到番禺路(燕喜亭所在地，即S114线)，直走25KM即到</w:t>
        <w:br/>
        <w:t>我们乘坐斯柯达KODIAQ7座A+级尺寸的SUV,快速平稳。</w:t>
        <w:br/>
        <w:t>这就是我爱的连州，我打这里走过，回望过去时光，顷刻即成永远，成为今生不可磨灭的印记。如月淡，如山青，缓缓印在我的情怀深处。愿这一抹快马时光，与连州山水共清欢。</w:t>
      </w:r>
    </w:p>
    <w:p>
      <w:r>
        <w:t>评论：</w:t>
        <w:br/>
      </w:r>
    </w:p>
    <w:p>
      <w:pPr>
        <w:pStyle w:val="Heading2"/>
      </w:pPr>
      <w:r>
        <w:t>66.湖北南漳天池山生态休闲旅游景区之旅</w:t>
      </w:r>
    </w:p>
    <w:p>
      <w:r>
        <w:t>https://you.ctrip.com/travels/hubei100067/3570662.html</w:t>
      </w:r>
    </w:p>
    <w:p>
      <w:r>
        <w:t>来源：携程</w:t>
      </w:r>
    </w:p>
    <w:p>
      <w:r>
        <w:t>发表时间：2017-10-10</w:t>
      </w:r>
    </w:p>
    <w:p>
      <w:r>
        <w:t>天数：1 天</w:t>
      </w:r>
    </w:p>
    <w:p>
      <w:r>
        <w:t>游玩时间：10 月</w:t>
      </w:r>
    </w:p>
    <w:p>
      <w:r>
        <w:t>人均花费：</w:t>
      </w:r>
    </w:p>
    <w:p>
      <w:r>
        <w:t>和谁：和父母</w:t>
      </w:r>
    </w:p>
    <w:p>
      <w:r>
        <w:t>玩法：</w:t>
      </w:r>
    </w:p>
    <w:p>
      <w:r>
        <w:t>旅游路线：</w:t>
      </w:r>
    </w:p>
    <w:p>
      <w:r>
        <w:t>正文：</w:t>
        <w:br/>
        <w:t>湖北天池山生态农业科技发展有限公司位于湖北省</w:t>
        <w:br/>
        <w:t>襄阳</w:t>
        <w:br/>
        <w:t>市</w:t>
        <w:br/>
        <w:t>南漳</w:t>
        <w:br/>
        <w:t>县天池山，北侧毗邻三道河水库，紧邻305省道。距离县城仅8公里，东距襄阳市区50公里。由相邻的天池山、摩天岭、樊家山三家茶场和五家农村专业合作社共同组建而成。是一家集生产、销售于一体的农产品生产公司。公司生产基地所处的天池山公司注册资金2000万元，现有项目基地10000亩，目前示范园已建成高品质茶园面积 7000余亩，有机板栗园571亩，有机山茶树750亩，一体化生产车间及配套建筑面积16000平方米，生产设备120台（套），拥有总资产4088万元（其中固定资产1503万元），天池山海拔1200米，交通便利，南邻三道河水库风景区，漂流胜地鱼泉河环山流淌，当地雨水充沛，气候宜人，常年被云雾缭绕，是茶果树种植和茶叶生产、生态垂钓的天然优良基地，最终建成集茶园有机种植管理、茶叶精加工、深加工系列产品开发、基地采摘、观光旅游、休闲度假于一体的生态农业产业化基地。</w:t>
      </w:r>
    </w:p>
    <w:p>
      <w:r>
        <w:t>评论：</w:t>
        <w:br/>
      </w:r>
    </w:p>
    <w:p>
      <w:pPr>
        <w:pStyle w:val="Heading2"/>
      </w:pPr>
      <w:r>
        <w:t>67.小宛十一梦幻畅游童话仙境—保康花千谷爱情石林</w:t>
      </w:r>
    </w:p>
    <w:p>
      <w:r>
        <w:t>https://you.ctrip.com/travels/xiangyang414/3573548.html</w:t>
      </w:r>
    </w:p>
    <w:p>
      <w:r>
        <w:t>来源：携程</w:t>
      </w:r>
    </w:p>
    <w:p>
      <w:r>
        <w:t>发表时间：2017-10-12</w:t>
      </w:r>
    </w:p>
    <w:p>
      <w:r>
        <w:t>天数：2 天</w:t>
      </w:r>
    </w:p>
    <w:p>
      <w:r>
        <w:t>游玩时间：10 月</w:t>
      </w:r>
    </w:p>
    <w:p>
      <w:r>
        <w:t>人均花费：500 元</w:t>
      </w:r>
    </w:p>
    <w:p>
      <w:r>
        <w:t>和谁：和父母</w:t>
      </w:r>
    </w:p>
    <w:p>
      <w:r>
        <w:t>玩法：</w:t>
      </w:r>
    </w:p>
    <w:p>
      <w:r>
        <w:t>旅游路线：</w:t>
      </w:r>
    </w:p>
    <w:p>
      <w:r>
        <w:t>正文：</w:t>
        <w:br/>
        <w:t>BY 小宛</w:t>
        <w:br/>
        <w:t>终于放国庆假了，早就期待去爸爸公司的花千谷看看了，从今年春天开始。爸爸就告诉我他们公司的花千谷开始建设了，一听这名字，我就充满了期待与想象……花千谷，一定有很多花儿，花丛中一定有许多漂亮的蝴蝶，想想都令人兴奋！从那时开始，我就期待着去花千谷看看，经常缠着爸爸询问关于花千谷的事情，当然也少不了给爸爸出出主意，比如要求他种什么花、花园里放什么样的卡通动物、景区里面要给孩子们准备什么样的玩具和游乐设施……为此我还给花千谷画了海报，还写了不少文字呢！</w:t>
        <w:br/>
        <w:t>今天终于要去花千谷了，在爸爸的车上，我一路兴奋得不行，将近4个小时的车程，我竟然没有犯困，不停的唱歌、和妈妈讨论着花千谷的话题，搞得妈妈都不耐烦了，嘿嘿！！！</w:t>
        <w:br/>
        <w:t>到达花千谷的时候，天空下着下小雨，四周被大山包围着，半山腰上堆积着厚厚的云雾，感觉像仙境一般，这可是我在城市里不曾见到过的美景啊，我忍不住拿出妈妈的手机拍了几张，回去可得给同学们看看了。</w:t>
        <w:br/>
        <w:t>进了花千谷景区大门，就是一条用七色风车做成的走廊，在微风的吹拂下，风车们纷纷转动起来，感觉像在迎接我的到来！</w:t>
        <w:br/>
        <w:t>花千谷，自然是花的海洋了，进到景区里面，迎面而来的就是一片又一片的花海，这里的花可真多啊，有大丽菊、波斯菊、薰衣草、向阳花，还有香气袭人的百合花、八月桂，还有许多说不上名字的花儿，让人情不自禁的就想马上和花朵来一个亲密接触。花朵们迎着清风在招手，在欢笑，竞相开放着。一大块色彩缤纷的花田，如同一片七彩的云霞，美不胜收，就像朱自清笔下描述的“红的像火，粉的像霞，白的像雪”，这就是美丽的花儿啊。</w:t>
        <w:br/>
        <w:t>在花丛中，我还发现了许多翩翩飞舞的彩蝶，听爸爸说，今天是因为有下小雨，蝴蝶不算多，要是天晴的时候，能在花丛上空看到漫天飞舞的彩蝶。有红的、黄的、蓝的、黑的、白的、彩色的……看得让人眼花缭乱，站在花丛中，闭上眼睛深呼吸，淡雅的花香令人陶醉，蝴蝶在身旁翩翩起舞，幻想一下，如同德芙巧克力一般，香浓而丝滑，仿佛要醉了，甜甜的，甜甜的，甜到了我的心里，也甜到大家的心里去。</w:t>
        <w:br/>
        <w:t>除了美丽的花海，我还发现在景区里面，到处都伫立着各种奇怪的石头，多得像一座森林。不远处的一块巨石上，雕刻着几个鲜红的书法字：相爱一生。哦！我现在明白为什么这里叫花千谷爱情石林了：一座座伫立在花海中的巨石，远远望去，犹如一对对相恋的爱人，互相依偎在一起，花儿就是他们的五彩礼服，真让人羡慕。听爸爸说，这里面的许多石块都被赋予了含义，给它们注入了许多浪漫美好的爱情故事，花千谷爱情石林就是专门为相爱的人打造的浪漫景区。</w:t>
        <w:br/>
        <w:t>当然这些只是故事，据说在很久很久以前，应该是几亿年前吧，这里还只是大海的深处，海底的巨石经历了亿万年的海水冲刷，形成了现在的石头形状，后来这里的地壳不断上升，逐渐形成了陆地，又经过千万年的风吹雨打、地质变化，最终为我们留下了这奇特的自然景观，这里简直就是一座亿万年的地质公园。</w:t>
        <w:br/>
        <w:t>来到花千谷爱情广场，我看到一对对天鹅雕塑相对而立，形成一个个巨大的心形，好多人都在这里拍照留影，还有两对新人在拍婚纱照呢，也有游客在旁边的巨石上挂上象征爱情的同心锁，我也拉着爸爸妈妈挂上了一个，希望爸爸妈妈永远相亲相爱！</w:t>
        <w:br/>
        <w:t>在爸爸的带领下，我们来到一处雕刻着状元台的巨石前，爸爸让我仔细看看，这块石头像什么？我脱口而出，像一顶官帽。爸爸笑呵呵的说，对了，这是状元帽。就在这个小山村，古时候走出了许多读书考上大官的能人，所以后来村民为了让自己的孩子读书取得好的成绩，就在这个状元台前许愿，听说还很灵验呢！在爸爸的鼓励下，我也在状元台下系上了一条红丝带，并许下了我心中的愿望。</w:t>
        <w:br/>
        <w:t>因为下雨的原因，我们没有去儿童游乐区、烧烤露营区和小动物观赏区，爸爸说，留点遗憾也挺好，等明年春天再过来好好体验玩耍一下。</w:t>
        <w:br/>
        <w:t>后来我们来到花千谷小木屋区，只见10栋小木屋分布在石块和树林之间，高低起伏、错落有致，爸爸告诉我，这里的小木屋都是用优质的俄罗斯木材修建而成，既能防腐，也十分环保健康。走在木质栈道上，在人与大自然亲密接触的休闲空间里，感受到温馨与优雅。而每间小木屋的名字，感觉都充满了诗意与情调：锦美庐、拙归园、揽翠楼、望月轩、桃花境、彩蝶谷、鸟鸣居、临泉阁、枕溪亭、花溪涧，听听这些好听的名字，都令人遐想、令人向往……这里有山有水、有鸟鸣有花香、有清风有明月，山风吹过、泉水叮咚、虫鸣鸟叫，好一曲大自然的交响乐，我想，古代许多诗人所追求的生活意境，也就是如此吧！</w:t>
        <w:br/>
        <w:t>小木屋的价目单，小宛帮大家找到了：)</w:t>
        <w:br/>
        <w:t>傲娇的风景，门票价格很呆萌！</w:t>
        <w:br/>
        <w:t>小宛建议大家提前通过景区的官方微信订票，关注景区微信”花千谷爱情石林“，即可在线提前购票，原价68元的票，最近仅售30元哦，5折票还是蛮有吸引力的呢~</w:t>
        <w:br/>
        <w:t>很高兴与大家分享我的旅行日记~大家赶紧收拾行囊出发吧：）</w:t>
      </w:r>
    </w:p>
    <w:p>
      <w:r>
        <w:t>评论：</w:t>
        <w:br/>
        <w:t>1.写游记挺辛苦的吧~不过也是比较有成就感的。</w:t>
        <w:br/>
        <w:t>2.真是不错的游记，不仅仅被景色所吸引，更多的是里面的感情。</w:t>
        <w:br/>
        <w:t>3.谢谢楼主辛苦总结，前人种树，后人好纳凉喽！真心谢谢！</w:t>
      </w:r>
    </w:p>
    <w:p>
      <w:pPr>
        <w:pStyle w:val="Heading2"/>
      </w:pPr>
      <w:r>
        <w:t>68.韩国江原道襄阳农村体验</w:t>
      </w:r>
    </w:p>
    <w:p>
      <w:r>
        <w:t>https://you.ctrip.com/travels/gangwon1185/3575644.html</w:t>
      </w:r>
    </w:p>
    <w:p>
      <w:r>
        <w:t>来源：携程</w:t>
      </w:r>
    </w:p>
    <w:p>
      <w:r>
        <w:t>发表时间：2017-10-16</w:t>
      </w:r>
    </w:p>
    <w:p>
      <w:r>
        <w:t>天数：2 天</w:t>
      </w:r>
    </w:p>
    <w:p>
      <w:r>
        <w:t>游玩时间：10 月</w:t>
      </w:r>
    </w:p>
    <w:p>
      <w:r>
        <w:t>人均花费：500 元</w:t>
      </w:r>
    </w:p>
    <w:p>
      <w:r>
        <w:t>和谁：和朋友</w:t>
      </w:r>
    </w:p>
    <w:p>
      <w:r>
        <w:t>玩法：自由行，摄影，人文，美食，穷游，周末游，美食林</w:t>
      </w:r>
    </w:p>
    <w:p>
      <w:r>
        <w:t>旅游路线：襄阳郡，江原道，洛山寺</w:t>
      </w:r>
    </w:p>
    <w:p>
      <w:r>
        <w:t>正文：</w:t>
        <w:br/>
        <w:t>1.关于</w:t>
        <w:br/>
        <w:t>襄阳郡</w:t>
        <w:br/>
        <w:t>（about 양양군）</w:t>
        <w:br/>
        <w:t>a.简介</w:t>
        <w:br/>
        <w:t>襄阳郡是韩国</w:t>
        <w:br/>
        <w:t>江原道</w:t>
        <w:br/>
        <w:t>辖下的一个郡级行政区，旅游资源十分丰富，东边的海岸是韩国境内最热门的冲浪区域，西边的雪岳山风景优美，襄阳还是韩国最具代表性的松茸产区，每年10月这里都要举办盛大的“松茸节”。</w:t>
        <w:br/>
        <w:t>b.景点</w:t>
        <w:br/>
        <w:t>南大川：南大川作为一条总长54km的河川是韩国罕见的无污染的清洁水域。春天有鲮鱼，7~8月有年鱼，10~11月在北太平洋成长了3~5年的鲢鱼群体也会游来。</w:t>
        <w:br/>
        <w:t>另外，这里还栖息着其他地方难以见到的淡水蟹等珍贵的淡水鱼类。从五台山发源流淌的水流和从九龙岭发源的水流回合形成大的河川流向东海的南大川作为鲢鱼的母亲川被称作母亲江，每年鲢鱼盛会的时候可以亲眼看见鲢鱼有力的身体</w:t>
        <w:br/>
        <w:t>寒溪岭</w:t>
        <w:br/>
        <w:t>从襄阳郡西面五色岭开始向麟蹄郡北面寒溪里方向去连结成的44号国道寒溪岭到1970年为止一直是被称作五色岭的山路，但是从1980年后作为韩国兜风的最佳路线，深深地印在人们的脑海里。由108阶台阶连接起来的雪岳楼为中心，寒溪岭山顶可以看到南雪岳方向的五色泉、五峰寺、万景台、仙女汤、万物相、玉女瀑布和内雪岳方向的十二仙女汤、寒溪寺址、玉女汤、天壁、九曲谭、五岁庵、祝圣庵、凤顶庵、将帅台、百谭寺等外雪岳风景。</w:t>
        <w:br/>
        <w:t>洛山海水浴场</w:t>
        <w:br/>
        <w:t>以葱郁的松树叶为背景的延绵4KM的白沙滩，从雪岳山上流下的南大川在出海口形成大的湖水，因此这里的淡水资源也很丰富。干净的白沙滩，浅浅的水，多种多样的便利设施，层层的松林，还有周围的名刹和古迹地，这一切使得许多观光客和避暑者趋之若鹜，使其声名大噪。</w:t>
        <w:br/>
        <w:t>c. .美食</w:t>
        <w:br/>
        <w:t>荞麦面(맛국수)</w:t>
        <w:br/>
        <w:t>荞麦面是用荞麦粉加工而成的，是位于韩国东北部的江原道的乡土料理，也被称作荞麦冷面。荞麦面的吃法多种多样，既有配着萝卜水泡菜吃的简单方法，也有像吃蔬菜沙拉一样，蘸上辣椒酱，拌着各种蔬菜一起吃的“大碗蔬菜荞麦面”。</w:t>
        <w:br/>
        <w:t>土豆糯米汤(감자용심이)</w:t>
        <w:br/>
        <w:t>土豆糯米汤也是江原道的乡土美食，用土豆和淀粉做成的丸子放入汤中煮，再加入大酱，玉筋鱼汁，虾酱，十分美味。</w:t>
        <w:br/>
        <w:t>d.特产</w:t>
        <w:br/>
        <w:t>世界一流的“襄阳松菌”</w:t>
        <w:br/>
        <w:t>鲢鱼</w:t>
        <w:br/>
        <w:t>南大川是全国最大的鲢鱼回归川和银鱼栖息的地方，全国闻名。银鱼回到江中的7、8月间是银鱼的成熟期，那时候，整个襄阳邑内到处是清淡特殊的香味儿，可以品尝到银鱼生鱼片和煎银鱼。每年的10月末-11月初在南大川举办鲢鱼盛会。在襄阳的饭店里可以品尝到鲢鱼料理。活动</w:t>
        <w:br/>
        <w:t>e.交通</w:t>
        <w:br/>
        <w:t>长途汽车</w:t>
        <w:br/>
        <w:t>路线1：在位于江边的东首尔综合客运站购买前往襄阳市外综合客运站的长途车票。汽车运营时间：06:30-19:50，每30分钟一班，全程约需3小时30分钟。车费参考：普通票11,100 韩元，高峰时段票为18,300 韩元。</w:t>
        <w:br/>
        <w:t>路线2：在位于首尔江南的首尔高速汽车客运站在束草东部高速客运站购买前往襄阳市外综合客运站的长途车票。汽车运营时间：06:00-23:30，每50分钟一班，全程约需2小时20分钟。车费参考：普通票12.300万韩元，深夜票17.600韩元。</w:t>
        <w:br/>
        <w:t>1.Haedam村（해담마을）</w:t>
        <w:br/>
        <w:t>A简介</w:t>
        <w:br/>
        <w:t>韩国襄阳-Hae Dam村。意思盛着太阳的村落。以山里面的美丽自然风光和清澈的溪流而闻名。一年有5万名左右的游客在这里享受露营休闲的时光。同时还能接受团体游客的体验活动报名。无论团体和个人也可以预约用餐服务。说到当地的特产以无农药的大米和蘑菇为代表而出名</w:t>
        <w:br/>
        <w:t>交通：利用出租车最为方便，从襄阳市内到 Haedam村 大约需要20分钟，2万韩币</w:t>
        <w:br/>
        <w:t>从襄阳市外客运站门口的公交站乘坐10号公交车，到西林里站下车，直走600m，也可以到达 Haedam村</w:t>
        <w:br/>
        <w:t>地址： 江原道襄阳郡西面九龙岭路2110-17</w:t>
        <w:br/>
        <w:t>강원도양양군서면구룡령로 2110-17</w:t>
        <w:br/>
        <w:t>电话：82- 033-673-2233</w:t>
        <w:br/>
        <w:t>村子入口</w:t>
        <w:br/>
        <w:t>顾客中心，售票处</w:t>
        <w:br/>
        <w:t>B．体验活动</w:t>
        <w:br/>
        <w:t>a.水路两用摩托车</w:t>
        <w:br/>
        <w:t>水陆两用车的体验路线有三条，红色的a路线只在溪边行驶，蓝色的b路线还有森林中的探险，绿色的c路线会沿着山涧开到更远的地方。abc路线的价格分别是每人1，2，3万韩币</w:t>
        <w:br/>
        <w:t>B．皮艇体验</w:t>
        <w:br/>
        <w:t>在水深1m的池塘里，安全的体验双人皮划艇。每人每30分钟10000韩币</w:t>
        <w:br/>
        <w:t>c.木筏体验</w:t>
        <w:br/>
        <w:t>用竹子所做的木筏，可以载重200kg，每人每三十分钟5000韩币</w:t>
        <w:br/>
        <w:t>c.真人cs</w:t>
        <w:br/>
        <w:t>30人以上团体可以体验，60发子弹15000韩币</w:t>
        <w:br/>
        <w:t>d.彩弹射击，射箭体验</w:t>
        <w:br/>
        <w:t>30发彩弹5000韩币，20支弓箭5000韩币</w:t>
        <w:br/>
        <w:t>f.手抓鳟鱼</w:t>
        <w:br/>
        <w:t>这里饲养了许许多多的鳟鱼。 游客可以带上手套后直接手抓鳟鱼，或者利用篮子网兜等工具。</w:t>
        <w:br/>
        <w:t>3.住宿：</w:t>
        <w:br/>
        <w:t>a.小木屋，价格3-10万不等，可以住4-10人不等，5万韩币以上的房间提供地暖。</w:t>
        <w:br/>
        <w:t>b.民宿，价格10-20万一晚，可以住宿人员4-8人，设备齐全</w:t>
        <w:br/>
        <w:t>c.帐篷野营，3万元一万，提供充电设备和帐篷</w:t>
        <w:br/>
        <w:t>村子风景（마을 풍경）：</w:t>
        <w:br/>
        <w:t>黄龙村（황룡마을）</w:t>
        <w:br/>
        <w:t>黄龙村体验馆황룡마을체험관</w:t>
        <w:br/>
        <w:t>村会馆마을회관 2층</w:t>
        <w:br/>
        <w:t>山村修养体验馆산촌휴양체험관</w:t>
        <w:br/>
        <w:t>植物杀菌素体验馆피톤치드체험관</w:t>
        <w:br/>
        <w:t>交通：因为村子比较偏远，乘坐出租车会比较方便，从襄阳郡客运站出发，打车约30分钟，25000韩币</w:t>
        <w:br/>
        <w:t>地址：江原道襄阳郡西面九龙岭路 1782 （西林里 358-1）</w:t>
        <w:br/>
        <w:t>강원도양양군서면구룡령로 1782 (서림리 358-1)</w:t>
        <w:br/>
        <w:t>电话：82-033-671-5559</w:t>
        <w:br/>
        <w:t>主要体验活动：</w:t>
        <w:br/>
        <w:t>稻草工艺体验、山村工艺体验、传统音乐演出体验、午餐体验、冰雪洞窟体验、</w:t>
        <w:br/>
        <w:t>草药足浴体验等</w:t>
        <w:br/>
        <w:t>住宿：</w:t>
        <w:br/>
        <w:t>最多同时容纳140人，住宿设施4栋，提供客房19间</w:t>
        <w:br/>
        <w:t>特色美食：</w:t>
        <w:br/>
        <w:t>干明太鱼汤,宴会餐桌,拌饭,拌饭,烤肉等</w:t>
        <w:br/>
        <w:t>观光地：</w:t>
        <w:br/>
        <w:t>米川谷自然休养林,乌山遗址博物馆,</w:t>
        <w:br/>
        <w:t>洛山寺</w:t>
        <w:br/>
        <w:t>及洛山海边,东湖海边,</w:t>
        <w:br/>
        <w:t>特产</w:t>
        <w:br/>
        <w:t>环保认证大米、粘玉米、香菇、土豆、松茸</w:t>
      </w:r>
    </w:p>
    <w:p>
      <w:r>
        <w:t>评论：</w:t>
        <w:br/>
        <w:t>1.今天刚打开携程就看到你游记，也算一种缘分，互粉下吧~~</w:t>
      </w:r>
    </w:p>
    <w:p>
      <w:pPr>
        <w:pStyle w:val="Heading2"/>
      </w:pPr>
      <w:r>
        <w:t>69.武汉园博园精品游线之灵秀湖北游，十六个市洲园展区，都在这儿了！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70.我从长江头，来到长江尾——华东行</w:t>
      </w:r>
    </w:p>
    <w:p>
      <w:r>
        <w:t>https://you.ctrip.com/travels/shanghai2/3551872.html</w:t>
      </w:r>
    </w:p>
    <w:p>
      <w:r>
        <w:t>来源：携程</w:t>
      </w:r>
    </w:p>
    <w:p>
      <w:r>
        <w:t>发表时间：2017-10-19</w:t>
      </w:r>
    </w:p>
    <w:p>
      <w:r>
        <w:t>天数：9 天</w:t>
      </w:r>
    </w:p>
    <w:p>
      <w:r>
        <w:t>游玩时间：6 月</w:t>
      </w:r>
    </w:p>
    <w:p>
      <w:r>
        <w:t>人均花费：3000 元</w:t>
      </w:r>
    </w:p>
    <w:p>
      <w:r>
        <w:t>和谁：亲子</w:t>
      </w:r>
    </w:p>
    <w:p>
      <w:r>
        <w:t>玩法：</w:t>
      </w:r>
    </w:p>
    <w:p>
      <w:r>
        <w:t>旅游路线：</w:t>
      </w:r>
    </w:p>
    <w:p>
      <w:r>
        <w:t>正文：</w:t>
        <w:br/>
        <w:t>火车叨位去</w:t>
        <w:br/>
        <w:t>这次选择乘Z258去</w:t>
        <w:br/>
        <w:t>上海</w:t>
        <w:br/>
        <w:t>，虽然火车时间花费较长，但是还是觉得火车更有旅行的味道，而且按照中国高铁的发展速度，可能女儿长大后就没机会乘坐这种绿皮车厢了。最关键一点，这趟车的时间很合理，夕发朝至，头天下个早班就直奔火车站，然后在火车上睡一觉，第二天上午就到上海，完全不耽误时间。</w:t>
        <w:br/>
        <w:t>上午十点过，到达</w:t>
        <w:br/>
        <w:t>上海南站</w:t>
        <w:br/>
        <w:t>。</w:t>
        <w:br/>
        <w:t>我们之前在airbnb上订好了位于襄阳南路的民宿，</w:t>
        <w:br/>
        <w:t>上海南站</w:t>
        <w:br/>
        <w:t>的交通很方便，站内换乘地铁后只有几站就到达住宿的地方。一边逛着老城区的街道，一边在街边小店里犒劳下胃。</w:t>
        <w:br/>
        <w:t>下午和第二天上午的时间都是在</w:t>
        <w:br/>
        <w:t>石库门</w:t>
        <w:br/>
        <w:t>一带的老街老巷里穿行，租辆单车骑行更有味道，也更方便，无奈我们带着女儿，只能是慢慢地走，慢慢地品味这泛黄的时光了。</w:t>
        <w:br/>
        <w:t>逛到下午两点，可以入住了，放好行李，出门又简单吃点东西，就向虹口出发了，完成第一项重要事件，在</w:t>
        <w:br/>
        <w:t>虹口足球场</w:t>
        <w:br/>
        <w:t>，为重庆的球队呐喊！！</w:t>
        <w:br/>
        <w:t>虹口足球场</w:t>
        <w:br/>
        <w:t>旁边是最浪漫的</w:t>
        <w:br/>
        <w:t>甜爱路</w:t>
        <w:br/>
        <w:t>，不过由于时间原因，也没有好好逛这条路。</w:t>
        <w:br/>
        <w:t>不过，感觉这条路也不怎么长吧……</w:t>
        <w:br/>
        <w:t>这次</w:t>
        <w:br/>
        <w:t>上海</w:t>
        <w:br/>
        <w:t>之行的最初目的，就是中超联赛远征，这也是我第一次远征，虹口的氛围很棒，非常欧化。</w:t>
        <w:br/>
        <w:t>晚上拖着一身疲惫，赶赴迪士尼附近的酒店——位于周祝公路的</w:t>
        <w:br/>
        <w:t>汉庭酒店</w:t>
        <w:br/>
        <w:t>，相对于迪士尼附近的其他酒店，这家200+的快捷酒店可以说是性价比超级超级高了，反正去迪士尼都是起早贪黑的，非常不错了。</w:t>
        <w:br/>
        <w:t>早上5点过就起床，简单洗漱，简单早餐，就喊车奔赴迪士尼。用FP向导小哥的话说，买FP的，7点之前到一个价，8点之前到一个家，9点以后建议就不要来了……</w:t>
        <w:br/>
        <w:t>先放两张照片感受下人山人海</w:t>
        <w:br/>
        <w:t>果然童话里都是骗人的……</w:t>
        <w:br/>
        <w:t>提示下，带小孩子的朋友，一进门后一定要先租童车，不然肯定要抱得你手抽筋，租童车的地方就在进门左边方向。</w:t>
        <w:br/>
        <w:t>去迪士尼玩一定要用好FP，如果年轻人自己去，可以做好攻略去抢FP，但是带孩子去就不要想了，还是请个向导比较好，不然就只能“逛”迪士尼了。我们是在淘宝上买的，有很多可以选择。</w:t>
        <w:br/>
        <w:t>天公不作美，下午开始下雨了，而且越下越大，只能提前离开了，怕感冒~~~~~</w:t>
        <w:br/>
        <w:t>上海</w:t>
        <w:br/>
        <w:t>迪士尼之行结束。</w:t>
        <w:br/>
        <w:t>再乘绿皮火车去西塘，去西塘有高铁、大巴可选择，但是高铁时间其实快不了多少，而且高铁站离西塘古镇更远，综合下来时间是差不多的，还是绿皮火车更有味道。</w:t>
        <w:br/>
        <w:t>在airbnb上订的客栈，就在古镇门口，位置很好，环境更棒，私家的露台更是让我们惊喜。</w:t>
        <w:br/>
        <w:t>安排好住宿后就去填饱肚子了，客栈老板推荐的这家七张桌，菜品很精致，价格适中。</w:t>
        <w:br/>
        <w:t>江南的古镇很多，西塘虽然也免不了大多古镇的一些俗气，比如晚上也是各种夜店动次打次，但是白天的西塘还是很有味道的，有些商业但不觉得尴尬，下点蒙蒙细雨更是如同在水墨画之中，别有一番风味。</w:t>
        <w:br/>
        <w:t>后面两天连续大雨，完全没有了游玩的兴致，加上宁波之行主要目的是访友，所以舟山和东钱湖完全就是走马观花了。</w:t>
        <w:br/>
        <w:t>那么，我们就把精力放在吃上面吧……</w:t>
      </w:r>
    </w:p>
    <w:p>
      <w:r>
        <w:t>评论：</w:t>
        <w:br/>
        <w:t>1.👍👍👍</w:t>
        <w:br/>
        <w:t>2.大大的照片和行程让我心痒了啊。。。。果断要攒钱和女朋友走起了</w:t>
      </w:r>
    </w:p>
    <w:p>
      <w:pPr>
        <w:pStyle w:val="Heading2"/>
      </w:pPr>
      <w:r>
        <w:t>71.2017.10.20中下旬自驾神农架宜昌襄阳南阳八日</w:t>
      </w:r>
    </w:p>
    <w:p>
      <w:r>
        <w:t>https://you.ctrip.com/travels/shennongjia147/3580651.html</w:t>
      </w:r>
    </w:p>
    <w:p>
      <w:r>
        <w:t>来源：携程</w:t>
      </w:r>
    </w:p>
    <w:p>
      <w:r>
        <w:t>发表时间：2017-10-27</w:t>
      </w:r>
    </w:p>
    <w:p>
      <w:r>
        <w:t>天数：8 天</w:t>
      </w:r>
    </w:p>
    <w:p>
      <w:r>
        <w:t>游玩时间：10 月</w:t>
      </w:r>
    </w:p>
    <w:p>
      <w:r>
        <w:t>人均花费：2500 元</w:t>
      </w:r>
    </w:p>
    <w:p>
      <w:r>
        <w:t>和谁：夫妻</w:t>
      </w:r>
    </w:p>
    <w:p>
      <w:r>
        <w:t>玩法：</w:t>
      </w:r>
    </w:p>
    <w:p>
      <w:r>
        <w:t>旅游路线：</w:t>
      </w:r>
    </w:p>
    <w:p>
      <w:r>
        <w:t>正文：</w:t>
        <w:br/>
        <w:t>260元套票</w:t>
        <w:br/>
        <w:t>含</w:t>
        <w:br/>
        <w:t>神农顶</w:t>
        <w:br/>
        <w:t>+神农坛+大九湖+</w:t>
        <w:br/>
        <w:t>天生桥</w:t>
        <w:br/>
        <w:t>+</w:t>
        <w:br/>
        <w:t>官门山</w:t>
        <w:br/>
        <w:t>+天燕景点</w:t>
        <w:br/>
        <w:t>方案：</w:t>
        <w:br/>
        <w:t>D1 郑州至</w:t>
        <w:br/>
        <w:t>神农架</w:t>
        <w:br/>
        <w:t>天燕景区</w:t>
        <w:br/>
        <w:t>住红坪镇</w:t>
        <w:br/>
        <w:t>D2游</w:t>
        <w:br/>
        <w:t>香溪源</w:t>
        <w:br/>
        <w:t>-</w:t>
        <w:br/>
        <w:t>天生桥</w:t>
        <w:br/>
        <w:t>-神农坛</w:t>
        <w:br/>
        <w:t>官门山</w:t>
        <w:br/>
        <w:t>，住木鱼镇 、</w:t>
        <w:br/>
        <w:t>D3 游</w:t>
        <w:br/>
        <w:t>神农顶</w:t>
        <w:br/>
        <w:t>住坪阡古镇</w:t>
        <w:br/>
        <w:t>D4游大九湖（直接游三至九号湖）  住宜昌</w:t>
        <w:br/>
        <w:t>D5宜昌两坝三峡游（最晚要在游玩前1天23:00前下单8:00前游客中心拿票）</w:t>
        <w:br/>
        <w:t>D6晚住宜昌</w:t>
        <w:br/>
        <w:t>D7宜昌至襄阳襄城区古城，襄阳至南阳老界岭住老界岭农家</w:t>
        <w:br/>
        <w:t>D8 回郑州</w:t>
      </w:r>
    </w:p>
    <w:p>
      <w:r>
        <w:t>评论：</w:t>
        <w:br/>
        <w:t>1.整体看，环境还是很不错的。</w:t>
        <w:br/>
        <w:t>2.去年去过的吗，哈哈，今年还想再去！</w:t>
      </w:r>
    </w:p>
    <w:p>
      <w:pPr>
        <w:pStyle w:val="Heading2"/>
      </w:pPr>
      <w:r>
        <w:t>72.宁波</w:t>
      </w:r>
    </w:p>
    <w:p>
      <w:r>
        <w:t>https://you.ctrip.com/travels/ningbo83/3580864.html</w:t>
      </w:r>
    </w:p>
    <w:p>
      <w:r>
        <w:t>来源：携程</w:t>
      </w:r>
    </w:p>
    <w:p>
      <w:r>
        <w:t>发表时间：2017-10-28</w:t>
      </w:r>
    </w:p>
    <w:p>
      <w:r>
        <w:t>天数：</w:t>
      </w:r>
    </w:p>
    <w:p>
      <w:r>
        <w:t>游玩时间：</w:t>
      </w:r>
    </w:p>
    <w:p>
      <w:r>
        <w:t>人均花费：</w:t>
      </w:r>
    </w:p>
    <w:p>
      <w:r>
        <w:t>和谁：</w:t>
      </w:r>
    </w:p>
    <w:p>
      <w:r>
        <w:t>玩法：自由行</w:t>
      </w:r>
    </w:p>
    <w:p>
      <w:r>
        <w:t>旅游路线：宁波，象山影视城</w:t>
      </w:r>
    </w:p>
    <w:p>
      <w:r>
        <w:t>正文：</w:t>
        <w:br/>
        <w:t>极限挑战都去浙江</w:t>
        <w:br/>
        <w:t>宁波</w:t>
        <w:br/>
        <w:t>象山影视城</w:t>
        <w:br/>
        <w:t>录制了，你还没去？</w:t>
        <w:br/>
        <w:t>朋友看着视频就一直傻笑，我好奇地偷瞄了两眼，竟然在看《极限挑战》，嘘！</w:t>
        <w:br/>
        <w:t>我默默地打开网页搜索“极限挑战”，意外得知近期极限男人帮去了宁波的象山影视城录制。</w:t>
        <w:br/>
        <w:t>追着《极限挑战》三季之久，男人帮们都去宁波了，作为真爱粉也不能落下行程。</w:t>
        <w:br/>
        <w:t>象山影视城走起！</w:t>
        <w:br/>
        <w:t>象山影视城结合了当地的山、岩、洞、水、林等自然景观，诠释着古建筑艺术，集影视文化与休闲旅游于一体，被评为“中国十大影视基地”。其独特、众多的设计建筑，远可拍春秋秦汉、唐宋，近可摄明清，不同的影视题材均可在这里找到合适的场景。</w:t>
        <w:br/>
        <w:t>自2005年开城以来，象山影视城相继接待拍摄《神雕侠侣》、《赵氏孤儿》、《西游记》、《四大名捕》、《王的盛宴》、《琅琊榜》、《芈月传》、《太子妃升职记》、《三生三世十里桃花》等450余部影视作品。除大量明星拍戏外，还不定期举行影迷见面会，让游客“零距离”接触明星。</w:t>
        <w:br/>
        <w:t>同时象山影视城建有神雕侠侣城、春秋战国城、民国城、西游记乐园等景点园区。其中的诸多景点也是著名影视剧中的取景地。</w:t>
        <w:br/>
        <w:t>神雕侠侣城</w:t>
        <w:br/>
        <w:t>襄阳城：最初是拍摄《神雕侠侣》襄阳大战的取景地，也是《琅琊榜》中的金陵城。</w:t>
        <w:br/>
        <w:t>归云庄：在《射雕英雄传》中是东邪徒弟陆乘风的府院。</w:t>
        <w:br/>
        <w:t>陆家庄：在《神雕侠侣》中是陆展元、陆立鼎两兄弟的庄院。</w:t>
        <w:br/>
        <w:t>春秋战国城</w:t>
        <w:br/>
        <w:t>为配合陈凯歌电影《赵氏孤儿》而搭建，由城墙、城楼、桃园行宫、公孙府、庄姬府、屠岸府、赵盾府、军营、街道、广场及贫民住宅等形成。不仅在外部风格特征上极力复原时代风貌，还注重挖掘历史文化内涵，做足影视文化文章，内设“春秋战国文化”和“陈凯歌与《赵氏孤儿》”两大展厅。</w:t>
        <w:br/>
        <w:t>桃园行宫：在《琅琊榜》、《芈月传》、《太子妃升职记》等剧中这个行宫都饰演着不同的角色，比如在《琅琊榜》中是大梁皇宫。</w:t>
        <w:br/>
        <w:t>庄姬府：这里原是拍摄《赵氏孤儿》的“公主府”，在《琅琊榜》中是寂静清幽的梅长苏“苏宅”的场景所在地，也是《太子妃升职记》的重要取景地。</w:t>
        <w:br/>
        <w:t>屠岸府：在《琅琊榜》中这里是萧景琰的“靖王府”，建筑风格青砖黛瓦、高阔却不失素朴。</w:t>
        <w:br/>
        <w:t>……</w:t>
        <w:br/>
        <w:t>影视剧和明星的聚集地——象山影视城，去宁波的人，一定要去象山影视城。</w:t>
        <w:br/>
        <w:t>不仅有机会见到自己喜欢的明星，还可以一睹影视剧中的场景，怎么可以不去呢？</w:t>
      </w:r>
    </w:p>
    <w:p>
      <w:r>
        <w:t>评论：</w:t>
        <w:br/>
        <w:t>1.围观~！楼主有照片么？</w:t>
      </w:r>
    </w:p>
    <w:p>
      <w:pPr>
        <w:pStyle w:val="Heading2"/>
      </w:pPr>
      <w:r>
        <w:t>73.随性环库自驾游</w:t>
      </w:r>
    </w:p>
    <w:p>
      <w:r>
        <w:t>https://you.ctrip.com/travels/hubei100067/3580877.html</w:t>
      </w:r>
    </w:p>
    <w:p>
      <w:r>
        <w:t>来源：携程</w:t>
      </w:r>
    </w:p>
    <w:p>
      <w:r>
        <w:t>发表时间：2017-10-29</w:t>
      </w:r>
    </w:p>
    <w:p>
      <w:r>
        <w:t>天数：4 天</w:t>
      </w:r>
    </w:p>
    <w:p>
      <w:r>
        <w:t>游玩时间：10 月</w:t>
      </w:r>
    </w:p>
    <w:p>
      <w:r>
        <w:t>人均花费：600 元</w:t>
      </w:r>
    </w:p>
    <w:p>
      <w:r>
        <w:t>和谁：夫妻</w:t>
      </w:r>
    </w:p>
    <w:p>
      <w:r>
        <w:t>玩法：</w:t>
      </w:r>
    </w:p>
    <w:p>
      <w:r>
        <w:t>旅游路线：</w:t>
      </w:r>
    </w:p>
    <w:p>
      <w:r>
        <w:t>正文：</w:t>
        <w:br/>
        <w:t>走到这段路的时候，修好的公路就到尽头了，往图片左方的路走是一个村庄，往村庄里面走就是一个休闲度假区，当地人也叫千岛湖。</w:t>
        <w:br/>
        <w:t>【线路】河南开封——南阳</w:t>
        <w:br/>
        <w:t>西峡</w:t>
        <w:br/>
        <w:t>——湖北</w:t>
        <w:br/>
        <w:t>丹江口</w:t>
        <w:br/>
        <w:t>——环库公路——湖北</w:t>
        <w:br/>
        <w:t>襄阳</w:t>
        <w:br/>
        <w:t>——河南开封</w:t>
        <w:br/>
        <w:t>【交通工具】自驾</w:t>
        <w:br/>
        <w:t>【行驶里程】1655公里</w:t>
        <w:br/>
        <w:t>【人数】2人</w:t>
        <w:br/>
        <w:t>【时间】4天</w:t>
        <w:br/>
        <w:t>【费用】包括过路费、油费、景点门票、食宿费 共计：1200元人民币</w:t>
        <w:br/>
        <w:t>旅行对于每个人的意义可能都不一样，对于我来说，我更喜欢在路上的感觉，我常以自驾的形式出行，因为在路上，你永远不知道接下来等待你的美景和事情是什么，在路上很多时候是一种未知，在路上不受拘束（当然了交通法规除外哦！jQuery171017932214051643836_1509278403599），自由、无拘无束在的感觉永远伴随着你，这种感觉也是我喜欢旅行的原因。</w:t>
        <w:br/>
        <w:t>说起这次旅行，其实是很偶然的，是我在网上无意中看到湖北有一条环库公路很漂亮，网上说也是中国最美公路之一，于是我就有了走一走的想法，再说了湖北离我们这边也比较近，在网上看了下这条路的大概位置和一些文章，就带上我的设备，我家老张，还有我的座驾『大白』，开始了这次随机而又愉快的行程。</w:t>
        <w:br/>
        <w:t>当时原打算2天的时间的，但是当我和老张商量线路的时候，看到正好顺路到南阳，于是就把</w:t>
        <w:br/>
        <w:t>老界岭</w:t>
        <w:br/>
        <w:t>也加到这次行程中了，谁知道后来在路上又加了一天的行程，所以最终行程变成了4天。</w:t>
        <w:br/>
        <w:t>第一个出场的就是俺家老张，一大早我们就准备出门了。</w:t>
        <w:br/>
        <w:t>要出发了，给我的大白也来张照片，它跟我也是走南闯北了。</w:t>
        <w:br/>
        <w:t>装上我的装备和水，亮点在左下角的一点儿玻璃水，这是我家大白的清洁饮料。</w:t>
        <w:br/>
        <w:t>一路上，我们选择性的进了几个服务区，第一个就是少林服务区。</w:t>
        <w:br/>
        <w:t>第二个是陆浑服务区，这个服务区比较大，也很有特色，里面还有很多地方再改建。</w:t>
        <w:br/>
        <w:t>在服务区里，我发现了大白的同胞兄弟。</w:t>
        <w:br/>
        <w:t>在去往</w:t>
        <w:br/>
        <w:t>老界岭</w:t>
        <w:br/>
        <w:t>的路上转高速的时候，要走一段省道，不过这个季节山上的风景还是很漂亮的。</w:t>
        <w:br/>
        <w:t>一路上有美女和漂亮的风景做伴，从来没有觉得疲劳。</w:t>
        <w:br/>
        <w:t>这个农家是我们住的地方，在</w:t>
        <w:br/>
        <w:t>老界岭</w:t>
        <w:br/>
        <w:t>景区里面，我们出行从来都是先把住的地方安顿好以后再游玩的。这个时候去正好是淡季，人少、景好、消费少。</w:t>
        <w:br/>
        <w:t>安顿好以后，我们步行开始我们的登山之行。</w:t>
        <w:br/>
        <w:t>从我们住的地方向山上走去。</w:t>
        <w:br/>
        <w:t>当时到地方已经是下午了。</w:t>
        <w:br/>
        <w:t>这里的山路右边的红色小道是『健步道』。</w:t>
        <w:br/>
        <w:t>山中的景色，不论什么季节都有不同的美丽。</w:t>
        <w:br/>
        <w:t>这么漂亮的景色，当然要给俺家老张拍照照片留影了。</w:t>
        <w:br/>
        <w:t>山上还有一些老房子，很有意思，不过被遗弃了有点儿可惜。</w:t>
        <w:br/>
        <w:t>我们在途中发现了一条溪流，于是我们走了下去，顺溪而上。</w:t>
        <w:br/>
        <w:t>面对如此美丽的景色，我要用手中的相机把如画般的美景记录下来。</w:t>
        <w:br/>
        <w:t>美丽的山景，悦耳的溪水声，最爱的人，一幅美丽幸福的画面。</w:t>
        <w:br/>
        <w:t>山上有些地方还在修建，一些车辆就停在了路边，我觉得倒是有另一番味道。</w:t>
        <w:br/>
        <w:t>由于是山区，当地的居民的交通工具基本都是摩托车。</w:t>
        <w:br/>
        <w:t>山里不论你走到那里，最不缺的就是美景。</w:t>
        <w:br/>
        <w:t>上山还有一条公路，这个季节红叶也红了。</w:t>
        <w:br/>
        <w:t>山中的公路，对于喜欢开车的朋友，也是一种很享受的事情。</w:t>
        <w:br/>
        <w:t>路上的落叶，让人感受到了秋季的美丽。</w:t>
        <w:br/>
        <w:t>蜿蜒的山路，美丽的景色。</w:t>
        <w:br/>
        <w:t>这里还有度假区，同时也有房车提供住宿，不过现在是淡季，度假区在国庆节以后就不在营业了。</w:t>
        <w:br/>
        <w:t>人少的时候，美景给人的感觉是最强烈的。</w:t>
        <w:br/>
        <w:t>回到住的地方已经晚上了，这是这家农家的女主人正在给我们做晚餐呢。</w:t>
        <w:br/>
        <w:t>这就是我们的晚餐，味道很不错哦，连馒头吃的都比平时在家里吃的多。</w:t>
        <w:br/>
        <w:t>天黑了，山里的夜景也同样迷人。</w:t>
        <w:br/>
        <w:t>黑夜中的山道，是不是和白天感觉不一样？</w:t>
        <w:br/>
        <w:t>住家的灯光，静静的山路。</w:t>
        <w:br/>
        <w:t>山道中，路灯下，一位山民依靠在路旁的石堆上玩着手机，此时不用说话只要静静的去看就可以了。</w:t>
        <w:br/>
        <w:t>第二天，我们从</w:t>
        <w:br/>
        <w:t>老界岭</w:t>
        <w:br/>
        <w:t>出发赶往湖北</w:t>
        <w:br/>
        <w:t>丹江口</w:t>
        <w:br/>
        <w:t>，由于导航没有能够显示具体进入环库的道路入口，我们在找环库的路口上浪费了一些时间，在吃午饭的时候和老板打听了一下环库公路的入口在哪里，原来往苍浪海旅游区方向，从那里就进入环库公路的入口了。</w:t>
        <w:br/>
        <w:t>一进公路就可以看到这样一个大牌坊，这样的牌坊在接下来的路段里还会再出现。</w:t>
        <w:br/>
        <w:t>我们顺着公路往里走了一段路，一看时间上已经是下午3点多了，据说整个环库公路400多公里，算了下时间，我们最后决定现在</w:t>
        <w:br/>
        <w:t>丹江口</w:t>
        <w:br/>
        <w:t>住下，等第二天一早出发走环库公路。于是我们就找了住的地方，养精蓄锐，迎接接下来的环库之旅（也是这次出行的主要目的）。</w:t>
        <w:br/>
        <w:t>经过了一下午的修正，开始了我们这次旅行的主要目的，环库之旅，由于前一天已经找到了进入环库的入口，早晨吃过早餐，就直接前往我们的目的地了。</w:t>
        <w:br/>
        <w:t>进入环库公路，走不了多远，美景就映入眼帘，前一天晚上丹江口下了雨，早晨有雾，不过景色还是很漂亮的，不愧有亚洲第一大人工淡水湖之称啊。</w:t>
        <w:br/>
        <w:t>美景随处可见，蓝天碧水，让人看的心旷神怡。</w:t>
        <w:br/>
        <w:t>湖中静静的停着一只小船。</w:t>
        <w:br/>
        <w:t>由于环库公路还在维修中，修好的公路没有多远，所以路上会经常看到工程车和维修道路的痕迹。</w:t>
        <w:br/>
        <w:t>走到这段路的时候，修好的公路就到尽头了，往图片左方的路走是一个村庄，往村庄里面走就是一个休闲度假区，当地人也叫千岛湖。</w:t>
        <w:br/>
        <w:t>这就是那个千岛湖入口处的村庄。</w:t>
        <w:br/>
        <w:t>村中的小狗，安详的看着过往的行人。</w:t>
        <w:br/>
        <w:t>来到这个度假区中的制高点可以看到千岛湖的部分全景，景色很壮观，只是当时雾比较大，照片效果不是很理想。</w:t>
        <w:br/>
        <w:t>在山顶给我家老张拍一张照片，由于雾比较大，人和小岛中间好像隔着一层纱。</w:t>
        <w:br/>
        <w:t>这里的一段道路是单行道，当下行的时候，路过一片水塘，觉得感觉不错就拍了下来。</w:t>
        <w:br/>
        <w:t>后面的路就没有开始的路好了，好多路段都在施工，不过景色依然很美丽。</w:t>
        <w:br/>
        <w:t>走着走着，遇到一片桔园，说是桔园也不是很对，这里的果子品种很多，有橘子、桔子、橙子、丑桔。</w:t>
        <w:br/>
        <w:t>于是我们把车停了下来，在四周找看有没有看管果园的人，结果没有找到。也许这是没有人看管的果园吧。</w:t>
        <w:br/>
        <w:t>在我们找果园管理员的同时也看到好多当地人也在摘，于是我家老张就开始了采摘行动。</w:t>
        <w:br/>
        <w:t>环库公路其它路段的路就没有开始的好了，遇到施工市经常的事情了。</w:t>
        <w:br/>
        <w:t>不管道路如何，总是不会影响美景的，同时也是不会影响心情的。</w:t>
        <w:br/>
        <w:t>当地的一位阿婆在湖边洗衣服。</w:t>
        <w:br/>
        <w:t>在接下来的行程中，我们有一次看到了这样的牌坊，这段路是凉习路。</w:t>
        <w:br/>
        <w:t>有山有水的地方就有美景。</w:t>
        <w:br/>
        <w:t>回头看走过的桥，在山水的衬托下真是漂亮。</w:t>
        <w:br/>
        <w:t>又一次的经过这样的牌坊。</w:t>
        <w:br/>
        <w:t>现在的环库公路，有一段路要经过村子，也要走很多山路。</w:t>
        <w:br/>
        <w:t>山中的一间房子。</w:t>
        <w:br/>
        <w:t>这样的房子我觉得最有味道。</w:t>
        <w:br/>
        <w:t>一条笔直的下山道路，从上面看好像路的尽头就是湖泊，很漂亮。</w:t>
        <w:br/>
        <w:t>从山下看穿山的高速公路。</w:t>
        <w:br/>
        <w:t>在这样美景不断的道路上行驶，我从来没有感觉到困意和疲惫。</w:t>
        <w:br/>
        <w:t>这样的情况，在这条道路上也会经常遇到，不过一定不会影响我的心情的。</w:t>
        <w:br/>
        <w:t>更多的时候是这样的美景。</w:t>
        <w:br/>
        <w:t>当行使到这个村镇的时候，看到人们在河提上行走，不由自主的拿起相机把这样的场景拍了下来。</w:t>
        <w:br/>
        <w:t>这是我在拍摄的时候俺家老张给我拍的，我觉的挺好的，就晒一晒吧。</w:t>
        <w:br/>
        <w:t>整个行程都是在依山傍水中的美景中行使的。</w:t>
        <w:br/>
        <w:t>湖面上</w:t>
        <w:br/>
        <w:t>水中的船舶，最右边的这条船，时不时的会吐下黑气。</w:t>
        <w:br/>
        <w:t>山、水、桥。</w:t>
        <w:br/>
        <w:t>经过一天的行程，傍晚的景色依然迷人。</w:t>
        <w:br/>
        <w:t>这条公路由于没有完全修好，道路时好时坏，我们用了一整天的时间才跑了下来，我们经过商议，决定直接前往</w:t>
        <w:br/>
        <w:t>襄阳城</w:t>
        <w:br/>
        <w:t>去住。</w:t>
        <w:br/>
        <w:t>当我们到服务区的时候正好赶上火烧云，很是漂亮，于是我赶紧拿起相机，找了个至高点拍了一张。</w:t>
        <w:br/>
        <w:t>当我们到达</w:t>
        <w:br/>
        <w:t>襄阳城</w:t>
        <w:br/>
        <w:t>的时候已经是晚上7点多了，我们吃过晚饭，在</w:t>
        <w:br/>
        <w:t>襄阳古城</w:t>
        <w:br/>
        <w:t>墙附近找了一家酒店住下，然后就出来拍</w:t>
        <w:br/>
        <w:t>襄阳</w:t>
        <w:br/>
        <w:t>的夜景了。</w:t>
        <w:br/>
        <w:t>襄阳城</w:t>
        <w:br/>
        <w:t>墙旁边有一条临湖的道路。这里的夜景很漂亮。</w:t>
        <w:br/>
        <w:t>这是这条道路上的一片广场，晚上会有好多广场舞大妈在这里跳广场舞。</w:t>
        <w:br/>
        <w:t>这是在襄阳城们边拍的。</w:t>
        <w:br/>
        <w:t>这里市</w:t>
        <w:br/>
        <w:t>襄阳古城</w:t>
        <w:br/>
        <w:t>的一条步行商业街，由于天气比较凉，当时已经晚上将近10点了，好多的店铺都关门了，人也比较少。</w:t>
        <w:br/>
        <w:t>这里是昭明台，</w:t>
        <w:br/>
        <w:t>襄阳</w:t>
        <w:br/>
        <w:t>的夜景亮化时间比较短，不到10点城市的亮化灯光就已经关闭了。</w:t>
        <w:br/>
        <w:t>第四天 湖北襄阳—河南开封</w:t>
        <w:br/>
        <w:t>由于前一天到的时候已经晚上了，所以我们决定早晨起来再到城边转一转，早晨我们吃过饭就来到了城墙边。</w:t>
        <w:br/>
        <w:t>白天和晚上的相比较，又是另外一番味道。</w:t>
        <w:br/>
        <w:t>早晨，湖边就有很多休闲的人们在这里惬意的享受着时光。</w:t>
        <w:br/>
        <w:t>树、古城、道路、车、人形成了一组完美的画面。</w:t>
        <w:br/>
        <w:t>临汉门，这里就是步行街的一个入口，在阳光的照射下显得魅力十足。</w:t>
        <w:br/>
        <w:t>早晨从城门中出入的人们。</w:t>
        <w:br/>
        <w:t>上午我们逛完</w:t>
        <w:br/>
        <w:t>襄阳古城</w:t>
        <w:br/>
        <w:t>墙，就开始回家的行程。</w:t>
        <w:br/>
        <w:t>整个行程结束了，总结几点希望对看到这篇游记的朋友有所帮助。</w:t>
        <w:br/>
        <w:t>1、这条环库线路在没有修建完善的路段没有明确的路标，会出现走错路和绕路的情况。建议多看攻略或者多问路。</w:t>
        <w:br/>
        <w:t>2、对于北方的朋友或者喜欢清淡口味的朋友来说，这边的饭菜油大，吃起来会感到油腻。</w:t>
        <w:br/>
        <w:t>3、襄阳的夜景亮化灯光在晚上9：30~10：00之间就关闭了，要看夜景的朋要注意时间，不然就看不到漂亮的灯光了。</w:t>
      </w:r>
    </w:p>
    <w:p>
      <w:r>
        <w:t>评论：</w:t>
        <w:br/>
        <w:t>1.楼主请问：环库走了多久？决定往襄阳又走了多久？走没走回头路？</w:t>
        <w:br/>
        <w:t>2.第三天清晨开始的环库走了多长时间？决定去襄阳又花了多长时间？走回头路路没有？</w:t>
        <w:br/>
        <w:t>3.谢谢朋友  每个人都有发现美的眼睛</w:t>
        <w:br/>
        <w:t>4.感谢朋友欣赏  每个人都一样  都很厉害</w:t>
        <w:br/>
        <w:t>5.谢谢朋友的欣赏  很愿意一起出行</w:t>
        <w:br/>
        <w:t>6.感谢朋友的欣赏  感谢朋友的关注</w:t>
        <w:br/>
        <w:t>7.想走就走 旅行就在脚下</w:t>
        <w:br/>
        <w:t>8.感谢朋友的欣赏和夸奖</w:t>
        <w:br/>
        <w:t>9.楼主   写的漂亮  照片拍的很好    来做我们的导游</w:t>
        <w:br/>
        <w:t>10.楼主有一双善于发现美的眼睛，以后我也要走哪里拍哪里！</w:t>
      </w:r>
    </w:p>
    <w:p>
      <w:pPr>
        <w:pStyle w:val="Heading2"/>
      </w:pPr>
      <w:r>
        <w:t>74.登黄鹤楼眺望长江万里，游古隆中寻觅卧龙踪迹</w:t>
      </w:r>
    </w:p>
    <w:p>
      <w:r>
        <w:t>https://you.ctrip.com/travels/wuhan145/3589382.html</w:t>
      </w:r>
    </w:p>
    <w:p>
      <w:r>
        <w:t>来源：携程</w:t>
      </w:r>
    </w:p>
    <w:p>
      <w:r>
        <w:t>发表时间：2017-11-20</w:t>
      </w:r>
    </w:p>
    <w:p>
      <w:r>
        <w:t>天数：3 天</w:t>
      </w:r>
    </w:p>
    <w:p>
      <w:r>
        <w:t>游玩时间：5 月</w:t>
      </w:r>
    </w:p>
    <w:p>
      <w:r>
        <w:t>人均花费：1684 元</w:t>
      </w:r>
    </w:p>
    <w:p>
      <w:r>
        <w:t>和谁：一个人</w:t>
      </w:r>
    </w:p>
    <w:p>
      <w:r>
        <w:t>玩法：自由行，人文，火车</w:t>
      </w:r>
    </w:p>
    <w:p>
      <w:r>
        <w:t>旅游路线：武汉，襄阳，湖北省博物馆，黄鹤楼，首义广场，武昌起义纪念馆，晴川阁，古琴台，武汉长江大桥，户部巷，禹稷行宫，铁门关，古隆中，襄阳城，仲宣楼，隆中植物园，绿影壁，夫人城，米公祠，归元寺，昙华林，东湖</w:t>
      </w:r>
    </w:p>
    <w:p>
      <w:r>
        <w:t>正文：</w:t>
        <w:br/>
        <w:t>这次要去的是</w:t>
        <w:br/>
        <w:t>武汉</w:t>
        <w:br/>
        <w:t>和</w:t>
        <w:br/>
        <w:t>襄阳</w:t>
        <w:br/>
        <w:t>，3天时间原本打算先去武汉，然后从</w:t>
        <w:br/>
        <w:t>襄阳回北京</w:t>
        <w:br/>
        <w:t>，或是先去襄阳然后从</w:t>
        <w:br/>
        <w:t>武汉回北京</w:t>
        <w:br/>
        <w:t>。但是后来我一查火车票。发现无论从</w:t>
        <w:br/>
        <w:t>北京到襄阳</w:t>
        <w:br/>
        <w:t>还是从</w:t>
        <w:br/>
        <w:t>襄阳到北京</w:t>
        <w:br/>
        <w:t>的火车运行的时间都比较长，晚上从北京到襄阳的火车是第二天中午才到襄阳，这样的话，我就不能完成自己制定的行程了。</w:t>
        <w:br/>
        <w:t>于是，一番调整之后，决定先去武汉，并且在</w:t>
        <w:br/>
        <w:t>武汉住宿</w:t>
        <w:br/>
        <w:t>，第二天一早赶去襄阳，晚上回来，第三天在从武汉做高铁回北京。后来又听说</w:t>
        <w:br/>
        <w:t>湖北省博物馆</w:t>
        <w:br/>
        <w:t>正在闭馆中，这次去很遗憾不能参观，希望以后还有机会。</w:t>
        <w:br/>
        <w:t>计划和行程做好了，那么就开始这次的旅行吧。</w:t>
        <w:br/>
        <w:t>辛亥革命首义城，</w:t>
        <w:br/>
        <w:t>黄鹤楼</w:t>
        <w:br/>
        <w:t>上望长江</w:t>
        <w:br/>
        <w:t>武汉，简称“汉”，湖北省省会，地处江汉平原东部,是国家历史文化名城，中国中部地区的中心城市，全国重要的工业基地、科教基地和综合交通枢纽，有七省通衢之称。。如今的武汉市是由武昌、汉阳、汉口三个城镇组成的，所以有武汉三镇之称。</w:t>
        <w:br/>
        <w:t>Z207次列车一大早便到了</w:t>
        <w:br/>
        <w:t>武昌站</w:t>
        <w:br/>
        <w:t>（武汉有三个火车站，分别是武昌站、</w:t>
        <w:br/>
        <w:t>汉口站</w:t>
        <w:br/>
        <w:t>和</w:t>
        <w:br/>
        <w:t>武汉站</w:t>
        <w:br/>
        <w:t>），乘坐4号线到复兴路下，沿张之洞路步行300多米来到</w:t>
        <w:br/>
        <w:t>首义广场</w:t>
        <w:br/>
        <w:t>，辛亥革命博物馆就位于这里。</w:t>
        <w:br/>
        <w:t>辛亥革命博物馆，是武汉市为纪念辛亥革命武昌首义100周年而兴建的一座专题博物馆，总建筑面积22142㎡，位于武汉市武昌区阅马场首义广场南侧，北临彭刘杨路，南抵张之洞路，东邻楚善街，西靠体育街，是首义文化区的核心建筑，与武昌起义军政府旧址（红楼）、孙中山铜像、黄兴拜将台纪念碑、烈士祠牌坊等同处一条轴线。凭有效证件免费领票参观。</w:t>
        <w:br/>
        <w:t>进入博物馆以后，工作人员给了一张免费的照相卡，可以在博物馆大厅的浮雕前免费照相，凡拍照留影的游客，免费赠送一份精美礼品（钥匙扣以及一张一寸彩照，同时也提供一张8寸彩照，不过8寸彩照需要20元钱购买，不要也没关系。）</w:t>
        <w:br/>
        <w:t>开始参观了，首先参观的是晚清中国展厅。</w:t>
        <w:br/>
        <w:t>八国联军攻占北京后强迫中国清政府签署的丧权辱国的奴役性条约。亦称《辛丑各国和约》或《辛丑议定书》。1901年(清光绪二十七年)9月7日，清政府代表奕劻、李鸿章与德国、奥匈帝国、比利时、日本、美国、法国、英国、意大利、俄国、西班牙和荷兰11国代表在北京签订。</w:t>
        <w:br/>
        <w:t>辛丑条约签订时的场景复原。</w:t>
        <w:br/>
        <w:t>谭嗣同的《有感》：“世间无物抵春愁，合向苍冥一哭休。四万万人同下泪，天涯何处是神州。”</w:t>
        <w:br/>
        <w:t>清末的穷困大众。</w:t>
        <w:br/>
        <w:t>1905年8月20日中国同盟会成立场景复原。</w:t>
        <w:br/>
        <w:t>孙中山先生手书的“同仁”。</w:t>
        <w:br/>
        <w:t>1911年12月29日，孙中山先生被十七省代表选举为中华民国临时大总统。1912年1月1日晚10时，南京临时政府成立，中华民国正式建立。</w:t>
        <w:br/>
        <w:t>孙中山先生就任中华民国临时大总统的场景复原。</w:t>
        <w:br/>
        <w:t>外交官的服装。</w:t>
        <w:br/>
        <w:t>首义广场上的走向共和雕塑</w:t>
        <w:br/>
        <w:t>通过地下通道来到马路（这条路叫做彭刘杨路，是为了纪念在武昌起义（辛亥革命）中献出了宝贵生命的彭楚藩、刘复基、杨洪胜三位烈士的。）对面的首义公园，首先看到的就是黄兴拜将台纪念碑。</w:t>
        <w:br/>
        <w:t>1911年10月辛亥革命武昌起义后，清王朝调动大军，南下武汉，当时，中国同盟会领导人之一的黄兴，由沪来鄂，主持军事，革命军政府遂于11月3日任其为战时总司令，在此筑台授印，因名拜将台。原台系临时搭建，1928年正式建亭立碑，以作永久纪念。解放前夕，亭毁碑损，1955年武昌区人民政府就原址重建一高大红色水磨石纪念碑，并复原其上所有镌刻。碑高5米多，碑座方型，碑呈锥体，基设石台，环以铁栏。碑正面为“拜将台”三个大字，其下为“辛亥首义鄂军都督黎任黄兴为总司令在此授印”两行小字，背面为“中华民国十七年十月十日辛亥首义同志会立”款识等。此碑卓俊健丽，恰与对面巍峨的红楼相互辉映。</w:t>
        <w:br/>
        <w:t>辛亥革命武昌起义纪念馆位于武昌蛇山南麓的阅马场北端，占地28亩，建筑面积6000多平方米，国家AAAA旅游景区。主体建筑为二层红色楼房，因此又称“红楼”。1911年10月10日，武昌起义成功后，革命党人进驻这里，成立军政府，发布了第一号布告，宣布废除清朝帝制，建立中华民国，结束了中国2000多年的封建统治。这里珍藏大量文物和文学、照片资料。凭有效证件免费领票参观。</w:t>
        <w:br/>
        <w:t>“红楼”内现在是鄂军都督府的原状复原陈列。</w:t>
        <w:br/>
        <w:t>1911年10月9日，中国近代民主革命家孙武在汉口俄租界宝善里14号秘密制造炸弹时发生事故，不幸被炸伤。俄国巡捕前来搜查，孙武和其他人脱逃，但起义的文件、旗帜等被搜走。湖广总督瑞澂闻听此事后下令全城戒严，搜捕革命党人。彭楚潘、刘复基、杨洪胜三人就义。三烈士的牺牲，让武汉革命党的情绪已经是箭在弦上。为了纪念他们，首义公园前面的路就叫做彭刘杨路，黄兴拜将台纪念碑西边也有彭杨刘三烈士的塑像。</w:t>
        <w:br/>
        <w:t>参观完纪念馆以后，沿着纪念馆左边的路向北走，就可以看到黄鹤楼公园的南门了。</w:t>
        <w:br/>
        <w:t>黄鹤楼位于湖北省武汉市长江南岸的武昌蛇山之巅，为国家5A级旅游景区，享有“天下江山第一楼“、”天下绝景“之称。黄鹤楼是武汉市标志性建筑，与</w:t>
        <w:br/>
        <w:t>晴川阁</w:t>
        <w:br/>
        <w:t>、</w:t>
        <w:br/>
        <w:t>古琴台</w:t>
        <w:br/>
        <w:t>并称“武汉三大名胜”。黄鹤楼始建于三国时代吴黄武二年（公元223年）。唐代诗人崔颢在此题下《黄鹤楼》一诗，李白在此写下《黄鹤楼送孟浩然之广陵》，历代文人墨客在此留下了许多千古绝唱，使得黄鹤楼自古以来闻名遐迩。</w:t>
        <w:br/>
        <w:t>从景区的售票处换了提前从网上预定的门票，现付，75元，比当场买便宜5元。黄鹤楼因为太有名气了，来</w:t>
        <w:br/>
        <w:t>武汉游玩</w:t>
        <w:br/>
        <w:t>的游客都会来这里，可以看到黄鹤楼的游客非常多。</w:t>
        <w:br/>
        <w:t>黄鹤楼公园是要检两次票的，入园要检票一次，进入黄鹤楼主楼的时候还要检一次票，所以大家要保存好门票。</w:t>
        <w:br/>
        <w:t>一进门就看到了鹅池。</w:t>
        <w:br/>
        <w:t>向鹅池的东面走可以到达落梅轩，可以在这里欣赏楚地歌舞，但是需要另外购票，票价30元，我进去一问，12点的那一场已经没有位子了，想看的话只能等下午2点的那一场了，没办法，我时间有限，只好就不看了，遗憾啊。</w:t>
        <w:br/>
        <w:t>回到鹅池，继续想前走，来到了毛主席诗词亭。</w:t>
        <w:br/>
        <w:t>毛泽东似乎对“白云黄鹤之乡”特别钟情，他36次来武汉，多次登临蛇山，并18次畅游长江武汉段，1956年6月1日，毛泽东从黄鹤楼故址的上首入水，首次畅游长江，6月3日至4日，又两次到江中畅游，写下了气势磅礴、豪情满怀的光辉诗篇。万里长江横渡，极目楚天舒。不管风吹浪打，胜似闲庭信步，今日得宽余。子在川上曰：逝者如斯夫！风樯动，龟蛇静，起宏图。一桥飞架南北，天堑变通途。更立西江石壁，截断巫山云雨，高峡出平湖，神女应无恙，当惊世界殊。词亭于1992年建成，坐北朝南，长宽各6.6米，高9.5米，为四角攒尖重檐舒翼，亭中央矗立一高3.2米，宽1.8米的大型青石碑，南北两面分别镌有毛泽东1927年春登蛇山时填写的《菩萨蛮·黄鹤楼》和1956年6月畅游长江后填写的《水调歌头·游泳》。</w:t>
        <w:br/>
        <w:t>壮观，这个壮字多了一点，据说是李白写的。</w:t>
        <w:br/>
        <w:t>参观完岳飞广场，沿着广场前的小路向前走，看到了白云阁。</w:t>
        <w:br/>
        <w:t>想进入黄鹤楼之内参观还真是不容易呢，前面排了很长的队伍，从我这个角度还可以看到在黄鹤楼内也有不少的游客。</w:t>
        <w:br/>
        <w:t>终于来到黄鹤楼下了，可以看到黄鹤楼五层上面的牌匾写的是“楚天极目”，应该是从毛主席的《水调歌头·游泳》中的“万里长江横渡，极目楚天舒”而来的吧。一层的牌匾是“帘卷乾坤”。</w:t>
        <w:br/>
        <w:t>一进黄鹤楼内，就看见了巨大的《白云黄鹤》的陶瓷壁画，不由得想起了唐代诗人崔颢的“昔人已乘黄鹤去，此地空余黄鹤楼。黄鹤一去不复返，白云千载空悠悠。”的诗句。</w:t>
        <w:br/>
        <w:t>为什么叫黄鹤楼呢？传说此地原为辛氏开设的酒店，一道士为了感谢她千杯之恩，临行前在壁上画了一只鹤，告之它能下来起舞助兴。从此宾客盈门，生意兴隆。十年之后，道士复来，取笛吹奏，道士跨上黄鹤直上云天。辛氏为纪念这位帮她致富的仙翁，便在其地起楼，取名“黄鹤楼。</w:t>
        <w:br/>
        <w:t>黄鹤楼的三层是历朝历代著名诗人的名篇展示。</w:t>
        <w:br/>
        <w:t>武汉长江大桥位于湖北省武汉市武昌蛇山和汉阳龟山之间的江面上，是长江上的第一座大桥，新中国成立后在长江上修建的第一座复线铁路、公路两用桥，被称为“万里长江第一桥”。是武汉市的标志性建筑。毛主席的《水调歌头·游泳》中写道：“一桥飞架南北，天堑变通途。”</w:t>
        <w:br/>
        <w:t>黄鹤楼前的牌坊，背面的字是江山如画。</w:t>
        <w:br/>
        <w:t>在黄鹤楼的西门有怎么去</w:t>
        <w:br/>
        <w:t>户部巷</w:t>
        <w:br/>
        <w:t>的路线，路线请看下图。</w:t>
        <w:br/>
        <w:t>户部巷是武汉最著名的小吃街，武汉的名小吃像热干面、豆皮等在这里都可以吃到。</w:t>
        <w:br/>
        <w:t>从户部巷出来，原本打算先去提前从携程预定的旅店办理入住，因为我第二天要赶早上7：05的D5203次动车去襄阳，所以预定的旅店是在汉口站附近的。但是我又一想，先去旅店后再去晴川阁和古琴台恐怕来不及，于是先跟旅店沟通，请工作人员帮我预留，沟通好以后，决定先去古琴台。</w:t>
        <w:br/>
        <w:t>在临江大道汉阳门公交站乘坐542路公交车，到鹦鹉大道古琴台下车，然后步行到古琴台，路线如下：</w:t>
        <w:br/>
        <w:t>古琴台（GuQinTai），中国十大古曲之一《高山流水》的发源之处，与黄鹤楼、晴川阁并称武汉三大名胜。古琴台又名俞伯牙台，始建于北宋，重建于清嘉庆初年（公元1796年），位于湖北省武汉市汉阳龟山西脚下美丽的月湖之滨，东对龟山、北临月湖，是中国著名的音乐文化古迹、湖北省重点文物保护单位、武汉市著名的文物旅游景观之一，有“天下知音第一台”之称。</w:t>
        <w:br/>
        <w:t>相传，春秋时期楚国琴师俞伯牙在此鼓琴抒怀，山上的樵夫钟子期能识其音律，知其志在高山流水，伯牙便视子期为知己。几年以后，伯牙又路过龟山，得知子期已经病故，悲痛不已的他即破琴绝弦，终生不复鼓琴。后人感其情谊深厚，特在此筑台以纪念。古琴台东对龟山、北临月湖，湖景相映，景色秀丽，幽静宜人，文化内涵丰富，构成一个广阔深远的艺术境界。</w:t>
        <w:br/>
        <w:t>清朝嘉庆初年，湖广总督毕沅主持重建古琴台，请汪中代笔撰《琴台之铭并序》（一说为《汉上琴台之铭并序》）和《伯牙事考》。光绪十年（公元1884年），黄彭年撰《重修汉阳琴台记》。光绪十六年（公元1890年），杨守敬主持并亲自书丹，将《琴台之铭并序》、《伯牙事考》、《重修汉阳琴台记》重镌立于琴台碑廊之中，并书“古琴台”三字刻于大门门楣。</w:t>
        <w:br/>
        <w:t>俞伯牙和钟子期的塑像，他们两人塑像后面的大屏幕上正在放着古琴台的介绍。这里屋子里是关于俞伯牙和钟子期的介绍，在明代小说家冯梦龙的《警世通言》中就有《伯牙摔琴谢知音》一篇，我至今还记得其中俞伯牙在钟子期的墓前摔琴时说的：“摔碎瑶琴凤尾寒，子期不在对谁弹！春风满面皆朋友，欲觅知音难上难。”知音难觅啊！</w:t>
        <w:br/>
        <w:t>印心石屋石刻 位于白鹤泉西南、登临云麓峰石径的右侧，又名"御书亭"，今亭废石刻仍存，系山墙上嵌的一巨幅汉白玉石匾，高0.93米、宽2.88米，中刻楷书"印心石屋"四个大字，端庄朴雅，笔力遒劲。匾左刻"道光乙未秋月"，右刻"御笔"，"太子少保兵部尚书两江总督臣陶澍谨领恭摹"，正中上方刻有"道光之宝"的御玺篆章。周围装饰着二龙戏珠的花纹。</w:t>
        <w:br/>
        <w:t>在印心石屋的旁边的小院子里，可以听到古曲《高山流水》。</w:t>
        <w:br/>
        <w:t>知音同心锁。</w:t>
        <w:br/>
        <w:t>高山流水，在这里可以欣赏古曲，但是需要买票，30元。</w:t>
        <w:br/>
        <w:t>古琴台后面的月湖。</w:t>
        <w:br/>
        <w:t>然后去晴川阁，通过手机地图的导航步行到汉江大道钟家村乘坐535路公交车到滨江大道晴川阁下车，来到晴川阁。从古琴台到汉江大道钟家村公交站的地图如下：</w:t>
        <w:br/>
        <w:t>晴川阁，中华人民共和国全国重点文物保护单位，与黄鹤楼、古琴台并称武汉三大名胜。晴川阁，位于中国湖北省武汉市汉阳龟山东麓禹功矶上，始建于明代嘉靖26年至28（公元1547—1549）年，为汉阳太守范之箴在修葺</w:t>
        <w:br/>
        <w:t>禹稷行宫</w:t>
        <w:br/>
        <w:t>（原为禹王庙）时所增建，得名于唐朝诗人崔颢“晴川历历汉阳树，芳草萋萋鹦鹉洲"诗句。晴川阁北临汉水，东濒长江，与武昌蛇山黄鹤楼隔江相望，是武汉地区唯一一处临江而立的名胜古迹，有“楚天第一名楼”之称。不要门票，免费参观。</w:t>
        <w:br/>
        <w:t>武汉不愧是全国三大火炉之一，一天下来，浑身已经湿透了，在晴川阁外的公交站稍作消息，然后乘坐561路到汉口站，下车以后，给预定的武汉金涛鸿博梦宾馆的宾馆的工作人员打电话，在他（她）们的指引下找到了宾馆，办理了入住。老板人很好，房子也挺干净。</w:t>
        <w:br/>
        <w:t>晚上在附近吃了饭，早早休息了，养好精神明天去襄阳。</w:t>
        <w:br/>
        <w:t>古隆中</w:t>
        <w:br/>
        <w:t>寻卧龙遗迹，</w:t>
        <w:br/>
        <w:t>襄阳城</w:t>
        <w:br/>
        <w:t>忆铁马金戈</w:t>
        <w:br/>
        <w:t>一大早就赶去</w:t>
        <w:br/>
        <w:t>汉口火车站</w:t>
        <w:br/>
        <w:t>，乘坐7：05的D5203次动车去襄阳，9点25到达襄阳。</w:t>
        <w:br/>
        <w:t>襄阳，湖北省辖地级市、中国历史文化名城、楚文化、汉文化、三国文化的发源地，已有2800多年历史，历代为经济军事要地。素有“华夏第一城池、铁打的襄阳、兵家必争之地”之称。</w:t>
        <w:br/>
        <w:t>在火车站广场前的512路公家车前去古隆中，路上堵车堵了好久，在车上看到了襄阳城的</w:t>
        <w:br/>
        <w:t>仲宣楼</w:t>
        <w:br/>
        <w:t>，仲宣楼是为纪念建安七子之一的王粲修建的，可惜因为在去古隆中的路上堵了好久，时间关系后来也就没有去。</w:t>
        <w:br/>
        <w:t>11点多公交车才到湖北文理学院，就让我们都下车了，原来是因为前方的路上车太多了，不让公交车再往前走了，从这里到古隆中还有2.1公里的路呢，跟着人群慢慢走吧。到了古隆中的售票处发现只有一个售票口，且有很多人排队，我是从网上预订的门票，是要从3号窗口换票的。我正在踌躇之时，听见有人说：“大家不要都挤在这里买票，去门口买票吧，那里有3个售票口。”于是就继续往前走了，路旁可以看见关于《隆中诸葛亮》实景演出的介绍。</w:t>
        <w:br/>
        <w:t>终于到门口了，额，这里的人好像更多，来到在3号窗口换票，要注意的是，3号窗口只换从网上预订的门票，并不卖票。换好票以后进入景区。</w:t>
        <w:br/>
        <w:t>门票是包括古隆中和</w:t>
        <w:br/>
        <w:t>隆中植物园</w:t>
        <w:br/>
        <w:t>的，我因为时间有限，没有去隆中植物园。</w:t>
        <w:br/>
        <w:t>首先看到了古隆中的石牌坊，石牌坊正面中间写的是“古隆中”三个字，左右分别是“淡泊明志，宁静致远”。这是诸葛亮在给他的儿子诸葛瞻的《诫子书》书的两句，意思是说看轻世俗的名利，才能明确自己的志向；身心安宁恬静，才能实现远大的理想。中间的门柱上是唐代诗人杜甫《蜀相》诗中的“三股频频天下计，两朝开济老臣心。”</w:t>
        <w:br/>
        <w:t>诸葛先生的躬耕地。</w:t>
        <w:br/>
        <w:t>“襄阳城西二十里,一带高冈枕流水。高冈屈曲压云根，流水潺潺飞石髓。势若困龙石上蟠，形如单凤松阴里。”这是《三国演义》中对古隆中的描写，如今来到这里，果然是一个山清水秀的地方，怪不得诸葛先生要隐居在这里。</w:t>
        <w:br/>
        <w:t>江泽民总书记题写的“古隆中诸葛亮故居”。</w:t>
        <w:br/>
        <w:t>老龙洞，人们怀念诸葛亮，都说他从老龙洞引出的不是一般的山泉，而是智慧水。</w:t>
        <w:br/>
        <w:t>老龙洞上面就是孔明琴台了。</w:t>
        <w:br/>
        <w:t>接下来就来到诸葛草庐了，这里人很多啊。</w:t>
        <w:br/>
        <w:t>首先来到诸葛亮弟弟诸葛均及其妻子的卧室，诸葛均原来并没有一直在这里躬耕，后来也去做了官了。长水校尉是个什么官职呢？回去一查，原来长水校尉是汉朝的八校尉之一，掌屯于长水与宣曲的乌桓人、胡人骑兵，秩比二千石。所属有丞及司马、胡骑司马各一人，领员吏百五十七人，乌桓胡骑七百三十六人。这权利也不小了。</w:t>
        <w:br/>
        <w:t>屋内确实非常简朴，床上只有木板。</w:t>
        <w:br/>
        <w:t>这上面画的是凤凰吗？</w:t>
        <w:br/>
        <w:t>最后就是诸葛亮和黄月英的卧室了。</w:t>
        <w:br/>
        <w:t>屋子里放着一张琴，可见诸葛先生很喜欢弹琴啊。</w:t>
        <w:br/>
        <w:t>这上面画的应该是龙吧。</w:t>
        <w:br/>
        <w:t>草庐的旁边就是三顾堂，是为了纪念刘备三顾茅庐、诸葛亮隆中对策修建的。</w:t>
        <w:br/>
        <w:t>草堂之内，诸葛亮正在为刘备分析天下大势，这就是著名的《隆中对》了。</w:t>
        <w:br/>
        <w:t>草堂的后面有一座草庐亭，是为纪念诸葛亮修建的。草庐亭旁边还有一个大土堆。这就是明代襄简王朱见淑的陵墓了。</w:t>
        <w:br/>
        <w:t>这个六角井相传是诸葛亮的生活用水井，如今古隆中的建筑大都是清代建筑，据说只有这口井是汉代的建筑，是诸葛亮在隆中生活的一个证据。</w:t>
        <w:br/>
        <w:t>关于诸葛亮的躬耕地一直有争议，一说是在襄阳古隆中、一说是在南阳卧龙岗。两方的说法都很有道理。但是我觉得清朝在南阳任职的襄阳人顾嘉蘅写的那一副对联非常好，“心在朝廷，原无论先主后主；名高天下，何必辨襄阳南阳。”</w:t>
        <w:br/>
        <w:t>在六角井旁变可以使用诸葛连弩射箭，诸葛连弩，一弩十矢。一弩箭好像是10元钱。</w:t>
        <w:br/>
        <w:t>最后来到了武侯祠，这里的香火也非常旺。</w:t>
        <w:br/>
        <w:t>隆中武侯祠始建于晋朝，位于襄阳市隆中风景区内。明初，荆南道观察使吴绶对隆中武侯祠进行了一次全面维修。清康熙三十八年，观察史蒋兴芑将武侯祠从东山洼里移建到东山梁上，即三顾堂的东侧，现为全国重点文物保护单位。隆中武侯祠为四进三院的层台建筑，各殿依山势逐次升高。祠堂正前方的台阶下有一块空地，两旁各有一尊石狮。西侧竖着一块碑，刻着历史学家谭其骧关于诸葛亮躬耕地的论断：“诸葛亮躬耕于南阳郡邓县之隆中，在襄阳城西二十里，北周省邓县，此后隆中遂属襄阳”。</w:t>
        <w:br/>
        <w:t>导游说诸葛先生的手和羽毛扇已经被游客摸得发亮了，摸一摸增长智慧哦。</w:t>
        <w:br/>
        <w:t>龙卧处石碑。</w:t>
        <w:br/>
        <w:t>回去的路上看到的卡通人物。</w:t>
        <w:br/>
        <w:t>今天游览了襄阳古隆中，以后如果有机会也去成都的武侯祠、南阳卧龙岗武侯祠和勉县武侯墓看看。</w:t>
        <w:br/>
        <w:t>乘坐来时的512路公交车到襄阳十字街下车，剩下的时间打算在襄阳城里好好逛一逛。</w:t>
        <w:br/>
        <w:t>襄阳城位于汉水中游南岸，襄阳城约始筑于西汉高帝六年，三面环水，一面靠山，易守难攻。雄据汉水中游，具有2000多年的历史。自刘表莅襄作荆州牧治始，历为州、郡、府、县治。旧城作为军垒一直使用到唐代。宋时由原土城改为砖城。襄阳城被历代兵家所看重，是中国历史上最著名的古城建筑防御体系之一，也是中国最完整的一座古代城池防御建筑。襄阳城总长为7322米，城垣上设置垛堞4000多个，护城河最宽处250米，襄阳城自古就有“铁打的襄阳”、“华夏第一城池”之说。襄阳城共有六座大城门，即大北门、小北门、长门、东门、西门和南门。</w:t>
        <w:br/>
        <w:t>襄阳还是一座武侠文化深厚的城市，著名的武侠小说《七侠五义》《射雕英雄传》《神雕侠侣》等都对这里有详细的描述。襄阳城的历史古迹很多，有昭明台、仲宣楼、</w:t>
        <w:br/>
        <w:t>绿影壁</w:t>
        <w:br/>
        <w:t>（襄阳王府）、</w:t>
        <w:br/>
        <w:t>夫人城</w:t>
        <w:br/>
        <w:t>等，由于上午去古隆中的时候堵了好长时间的车，时间非常有限，只去了昭明台和夫人城。</w:t>
        <w:br/>
        <w:t>从襄阳十字街下车以后，走到十字街口，向北看就可以看到昭明台了。</w:t>
        <w:br/>
        <w:t>昭明台也称钟鼓楼，为襄阳标志性建筑。为纪念南朝梁昭明太子萧统而建。根据历史记载：“楼在郡治中央，高三层，面南，翼以钟鼓，为方城胜迹。” 1990年在考证昭明台1000多年历史的基础上，重建昭明台，现为襄阳市博物馆。</w:t>
        <w:br/>
        <w:t>一进门就看见这个战国龙蛇座花瓣漆豆，这个是复制品，原件保存在湖北博物馆。</w:t>
        <w:br/>
        <w:t>昭明台上俯瞰襄阳城。</w:t>
        <w:br/>
        <w:t>从昭明台下来，结束了襄阳博物馆的参观，继续前进。</w:t>
        <w:br/>
        <w:t>第二座石牌坊正面写的是“楚北津戊”</w:t>
        <w:br/>
        <w:t>石牌坊的背面。</w:t>
        <w:br/>
        <w:t>另一面写的就是“临汉门”了。</w:t>
        <w:br/>
        <w:t>在临汉门的旁边的售票处买票登上城墙，门票5元。这一段城墙被称为夫人城。</w:t>
        <w:br/>
        <w:t>夫人城位于襄阳城西北角。东晋太元三年(378)二月，前秦苻坚派苻丕攻打东晋要地襄阳。时东晋中郎将、梁州刺史朱序在此镇守，他错误地认为前秦无船，难渡沔水(汉水)，轻敌疏备；朱序母韩夫人早年随丈夫朱焘于军中，颇知军事。当襄阳被围攻时。她亲自登城观察地形，巡视城防，认为应重点增强西北角一带的防御能力，并亲率家婢和城中妇女增筑一道内城。后苻丕果向城西北角发起进攻，很快突破外城。晋军坚守新筑内城，得以击退苻丕。为了纪念韩夫人筑城抗敌之功，后人称此段城墙为夫人城。明初在此扩建长24.6米、宽23.4米的子城，后世多次维修，上勒石额“夫人城”，并立有“襄郡益民胜迹，夫人城为最”等碑。</w:t>
        <w:br/>
        <w:t>韩夫人像。</w:t>
        <w:br/>
        <w:t>这里可以看到长江最大的支流汉江。</w:t>
        <w:br/>
        <w:t>坚固的襄阳古城墙，郭靖和黄蓉就是在这里阻挡蒙古大军的吧。</w:t>
        <w:br/>
        <w:t>随后回到襄阳十字街，乘坐1路车回到</w:t>
        <w:br/>
        <w:t>襄阳火车站</w:t>
        <w:br/>
        <w:t>，结束了襄阳的旅行。</w:t>
        <w:br/>
        <w:t>从襄阳乘坐D5244次动车回到</w:t>
        <w:br/>
        <w:t>武昌火车站</w:t>
        <w:br/>
        <w:t>，原本还想去户部巷吃完饭，但是后来一看时间比较晚了，就放弃了，直接在火车站附近吃了饭，坐地铁回宾馆了。</w:t>
        <w:br/>
        <w:t>归元寺</w:t>
        <w:br/>
        <w:t>中数罗汉，</w:t>
        <w:br/>
        <w:t>昙华林</w:t>
        <w:br/>
        <w:t>里文艺街</w:t>
        <w:br/>
        <w:t>今天是最后一天了，由于主要的行程都在前两天完成了，所以今天比较轻松。早晨，退房以后，从宾馆附近的发展大道汉口火车站公交车乘坐803路，在汉阳</w:t>
        <w:br/>
        <w:t>钟家村站</w:t>
        <w:br/>
        <w:t>下车，准备步行去归元寺。但是因为天气太闷热了（昨天看天气预报说，今天有雨），于是就打车到了归元寺。</w:t>
        <w:br/>
        <w:t>上有宝光（成都），下有西园（苏州），北有碧云（北京），中有归元（武汉）。这个归元，指的就是位于武汉汉阳翠微峰下的归元禅寺。归元禅寺位于湖北省武汉市武汉市汉阳区归元寺路，由白光法师于清顺治15年（公元1658年）兴建。所谓归元，即归真、归本、出生灭界，还归于真寂本元之意。可以看到归元禅寺的牌匾是竖匾，古代只有皇帝御赐玉玺的建筑才能使用直书，由此可见，归元寺曾得到皇帝的首肯与宠爱。因为是节日期间，门票20元，免费赠送3支香。</w:t>
        <w:br/>
        <w:t>来归元寺，就一定要去罗汉堂数罗汉，按自己的年龄，有3种数罗汉的方法：1.男左女右开始数；2.你进罗汉堂的时候先迈的哪只脚,左脚就从左边数,右脚就从右边数；3.任选一尊佛象开始计数。数好以后，可以去买一张对应佛像的卡，上面有关于你人生的指引，如果不懂还可以解签。</w:t>
        <w:br/>
        <w:t>观音大士阁。</w:t>
        <w:br/>
        <w:t>观音阁的右边便是藏经阁了。</w:t>
        <w:br/>
        <w:t>昙华林，属湖北省武汉市武昌区西部，位于湖北中医药大学旁边，地处城墙内的花园山北麓与螃蟹岬（亦名城山）南麓之间，随两山并行呈东西走向。历史上的昙华林是指与戈甲营出口相连的以东地段。1946年，武昌地方当局将戈甲营出口以西的正卫街和游家巷并入统称为昙华林后，其街名一直沿袭至今。现昙华林街武昌花园山以北、凤凰山以南，东起中山路，西至得胜桥，全长1200米，是明洪武四年（1371年）武昌城扩建定型后逐渐形成的一条老街。</w:t>
        <w:br/>
        <w:t>花园山牧师楼。</w:t>
        <w:br/>
        <w:t>这条路上有很多装修独特的小店，很文艺，很小清新。</w:t>
        <w:br/>
        <w:t>今天说是要下雨，可是到现在也没有一点要下的意思，原本还想去</w:t>
        <w:br/>
        <w:t>东湖</w:t>
        <w:br/>
        <w:t>看看，但闷热的天气让我不想在继续走下去了，于是就走到距离昙华林最近的螃蟹岬地铁站，坐地铁直奔武汉站。</w:t>
        <w:br/>
        <w:t>到武汉站的时间是12点，我买的高铁是下午3点的，想改签却发现早就已经没票了，于是只好进站等车，在等车的时候，外面下起了很大的雨，还好我提前到了火车站。下午3点半，乘坐G524回到北京的时候，雨已经停了；晚上回到北京，感觉非常冷，原来北京也下雨了，于是赶紧回家，旅行结束。</w:t>
        <w:br/>
        <w:t>开销：</w:t>
        <w:br/>
        <w:t>来回火车票1119元，景点门票165元，住宿费276元，吃饭大概是100以内吧，记不太清了，公交车、地铁、出租车费加起来共计24元，一共花费1684元。</w:t>
        <w:br/>
        <w:t>交通：</w:t>
        <w:br/>
        <w:t>武汉和襄阳的交通非常的便利，主要的景点都可以乘坐公交车到达，但是不得不说，我去古隆中的时候的交通实在是太糟糕了。</w:t>
        <w:br/>
        <w:t>住宿：</w:t>
        <w:br/>
        <w:t>武汉、襄阳都是旅游城市，所以不用担心住宿，不过节假日还是建议提前预定。</w:t>
        <w:br/>
        <w:t>餐饮：</w:t>
        <w:br/>
        <w:t>去武汉是一定要吃热干面的，除了热干面、还有豆皮等著名小吃，豆奶也很好喝。</w:t>
      </w:r>
    </w:p>
    <w:p>
      <w:r>
        <w:t>评论：</w:t>
        <w:br/>
        <w:t>1.照片拍的太美啦！特别喜欢这种色调，特别有意境！</w:t>
        <w:br/>
        <w:t>2.我觉得还是很多的，当地人挺热心的。</w:t>
        <w:br/>
        <w:t>3.想问问当地的热心人多不多呢？路盲表示出门很容易迷路！</w:t>
      </w:r>
    </w:p>
    <w:p>
      <w:pPr>
        <w:pStyle w:val="Heading2"/>
      </w:pPr>
      <w:r>
        <w:t>75.千车万人游襄阳 ――保康尧治河</w:t>
      </w:r>
    </w:p>
    <w:p>
      <w:r>
        <w:t>https://you.ctrip.com/travels/xiangyang414/3595353.html</w:t>
      </w:r>
    </w:p>
    <w:p>
      <w:r>
        <w:t>来源：携程</w:t>
      </w:r>
    </w:p>
    <w:p>
      <w:r>
        <w:t>发表时间：2017-11-24</w:t>
      </w:r>
    </w:p>
    <w:p>
      <w:r>
        <w:t>天数：2 天</w:t>
      </w:r>
    </w:p>
    <w:p>
      <w:r>
        <w:t>游玩时间：6 月</w:t>
      </w:r>
    </w:p>
    <w:p>
      <w:r>
        <w:t>人均花费：400 元</w:t>
      </w:r>
    </w:p>
    <w:p>
      <w:r>
        <w:t>和谁：和朋友</w:t>
      </w:r>
    </w:p>
    <w:p>
      <w:r>
        <w:t>玩法：</w:t>
      </w:r>
    </w:p>
    <w:p>
      <w:r>
        <w:t>旅游路线：</w:t>
      </w:r>
    </w:p>
    <w:p>
      <w:r>
        <w:t>正文：</w:t>
        <w:br/>
        <w:br/>
        <w:t>千车万人</w:t>
        <w:br/>
        <w:t>游襄阳</w:t>
        <w:br/>
        <w:t>――</w:t>
        <w:br/>
        <w:t>保康</w:t>
        <w:br/>
        <w:t>尧治河</w:t>
        <w:br/>
        <w:t>－－－－康同平</w:t>
        <w:br/>
        <w:t>告别了溪流蜿蜓、群峰奔涌的五道峡景区，已经是下午5时，旅游客车又开始了它的群山之行，翻过高大险峻的荆山主峰，车继续西进。行车途中导游讲：马桥镇山高林深，交通不便，物价比较高，团队餐标准高、质量差，花了钱也吃不好，大家可以依据各人不同情况，自行解决晚餐。又是4个小时的路程才到达马桥镇。入住农发宾馆，简单的洗漱之后，同周主任一行到镇上寻找就餐点。</w:t>
        <w:br/>
        <w:t>马桥镇人口不多，听说很富裕，街道不是那么平坦，但很干净整洁，刚入夜的马桥镇，也是华灯初照，灯红酒绿、五彩缤纷。我们在一个名叫“喜得来”的小酒馆坐下，店老板是一对小夫妻，年龄不太，很会做生意，见我们一行经过，非常热情的迎了上来，只用了三言二语，就把他经营的单人火锅的特点、质量、卫生和实惠的价格显露出来。素菜6元/份、荤菜18元/份。我们三家六人点了6荤、6素和一份花生米。</w:t>
        <w:br/>
        <w:t>老板非常麻利，不一会的功夫就把菜上齐了。周主任的朋友从包里拿出一瓶白酒，经介绍是周主任爱人陈娟娟一个公司同事。小伙子姓陈，是公司的董事会的董事，坐在小伙子身旁的是他老婆，是公司董事会的监事。我对老婆讲，对面三位年青人中，有二位董事，一位监事，我们今天算是遇上了前途和财力不可限量老板们了。这几位年青帅气、美丽的老板非常有礼貌向我这个老头子敬酒干杯。三杯过后，大家细说着人世间的真情实谊评论着五道峡美景的真与假。大山深处的夜晚，雨后清风阵阵扑面，那个爽、那个美，别提多惬意了。我们在美食、美酒的对饮中，尽情的享受着这莽莽青山绿水的宁静。</w:t>
        <w:br/>
        <w:t>早上起来，导游又同大家发生了很多不愉快的插曲，先是三位游客没有吃上早饭，其次是因为退房又出现了差错，最后是酒店按排的向导不能到位，本来计划8点钟就应该出发的车，到9点半多才开出酒店。等我们到达尧治河时，已经是快10点了。</w:t>
        <w:br/>
        <w:t>尧治河村位于</w:t>
        <w:br/>
        <w:t>保康</w:t>
        <w:br/>
        <w:t>县马桥镇西部，与房县神农架林区交界，东西长6.3公里，南北长5.3公里。版图面积33.4平方公里，全村两个居民区，160多户，600多人。耕地700多亩。我们这次要参观的是滴水岩景点、磷矿石博物馆和别墅农庄。</w:t>
        <w:br/>
        <w:t>车到尧治河村，本来应该在游客按待中心登记，由于导游的失误，把旅游车开在一个山洞口停了下来，她只是对大家说在此等等，就让车退了回去，大家只能在埋怨声中焦急的等待，等导游再来时，车上又多了一名地导。你还别说，自从地导来了以后，我们这团队才算是真正的旅游团队。地导姓李，毕业于</w:t>
        <w:br/>
        <w:t>襄阳</w:t>
        <w:br/>
        <w:t>职业技术学院，讲一口流利的普通话，是刚刚上岗不到一个月新手，你别小瞧她是个新手，她只用了尧治河村的新旧传说，很快的走近了大家。</w:t>
        <w:br/>
        <w:t>古老的传说是：相传在远古时期，这里有一岩洞，洞中藏有一条恶龙，常常出来为非作歹、伤害百姓，尧帝知道后，即派雷公前来，将恶龙劈死，使人们得以安宁。尧治河也就由此而得名。</w:t>
        <w:br/>
        <w:t>新的传说是：尧帝虽然能将恶龙劈死，并不能使当地人们过上幸福的生活。1988年，勤劳勇敢的尧治河人，在村支书孙开林的带领下，开山修路，利用得天独厚的磷矿资源，梯级小水电站、增强了集体经济的实力，让100%的农户住上了洋房别墅，还有一部分人购买了小汽车，使尧治河人过上了幸福的生活。</w:t>
        <w:br/>
        <w:t>导游的讲解，充满着对孙开林书记的感恩之情。我没有细听导游所说的尧治河新传，只是把目光聚集在大自然鬼斧神工的雕饰之中，细细的去聆听，鸟儿在枝头唱歌，虫儿在草中齐鸣。听着听着，只见远处白云连横群山，群峰奔涌而至。当滳水岩景点到时，也没有将我的思绪打断。</w:t>
        <w:br/>
        <w:t>滳水岩景点不大，是尧治河人自已后天修建的景点，在景点小广场上，树立了一组现代愚公的雕塑，左边是花岗岩的台阶，台阶弯弯曲曲，跨过乱石、绕过枯木、顺着岩壁向上延伸，一直延伸到滳水岩下。在滳水岩下，有一九曲过道，中间有一凉亭，游客可以在此休息拍照。说是滳水岩瀑布，却看不见浪花四溅的玉带，找不到岩石下的深潭，只能看到有点潮潮的岩壁。真让人大跌眼镜，而且是把镜片跌的满地都是。右边上山，左边下山，下山的路是木制栈道，栈道曲曲折折，被灌木藤萝遮掩其中，若隐若现，时常散发着古朴的气息，像一个天然的原始乐园，大家只能走在木制的栈道上，去寻找回归大自然的真实情感。</w:t>
        <w:br/>
        <w:t>从滳水岩景点上车，路过磷矿石博物馆，博物馆建设的非常大气，共有三层建筑，层高有20几米，一、二层是多种磷矿石标本展厅，在声、光、电的作用下，给我们带来了一个丰富多彩的磷矿石世界。我对磷矿石不了解，也不懂，只是在馆内转了一转就出来了。</w:t>
        <w:br/>
        <w:t>按照行程，最后一站是尧治河村，大家提议要到孙开林书记家去看一看，导游说“可以，孙开林书记，是一个非常好客尧治河人”，冷华又问“现在是中午了，如果遇见了孙书记，他要留大家吃中午饭怎么办呀？”大家一阵喜笑，算是替导游做了回答。</w:t>
        <w:br/>
        <w:t>旅游车在盘山路吃力的前进，从车上可以看到山坳中的青山、碧水、蓝天、白云、红瓦顶的居民小区。我们参观了两户人家，别墅的面积都是在300―400平方米，40－50平米的客厅，光摆设就得3万元以上，什么真皮沙发、液晶电视、柜式空调、红木茶几等等，让人大开眼界，当我们走近餐厅时，更是让人一惊，餐厅少说也有30几平米，一张1.8－2米的大园桌，也没有将餐厅装满。整个别墅上下，没有见到当地的村民，游客可以自由的参观，这是尧治河人居住环境的真实写照吗？如果是，我真由衷的为他们感到高兴。</w:t>
        <w:br/>
        <w:t>参观完了居民小区，回来的路上，我又向导游打听了村民的医疗和教育的情况，导游讲：村民的医疗，还是合作医疗，最好的还是教育，无论是村民，还是外来务工人员，在这里从小学到高中都是免费的。同事候雅杰一听就对导游说，她愿意带着小孩来这里居住、上学，我接过话茬说“你不是说把你儿子壮壮留在这里吗”。她儿子一听吓得哇哇乱叫。从这以后，只要她儿子在车不听话，就把这话拿出来吓他，你还别说还真管用，小家伙一路之上，再也就没有那么闹腾了。</w:t>
        <w:br/>
        <w:t>午饭过后，已是1.30分了，旅游客车开始返程。两天17个小时的车程，太彼劳了，再加九洲旅行社按排调度失误，让人感到不爽。快到</w:t>
        <w:br/>
        <w:t>襄阳</w:t>
        <w:br/>
        <w:t>的时候，导游又同游客发生了争执。这个导游素质太差，除了跟游客无谓的争执外，导游该干的事，一样也没有干好，特别是一到景区就变成了哑吧，完全是一个哑吧导游，同样的话，从她口中一出，就会产生歧意。唉，算了，这些都快乐之行中的支流，和谐、开心、快乐还是我们这次旅行主旋律。</w:t>
        <w:br/>
        <w:br/>
        <w:br/>
        <w:br/>
        <w:t>2014年6月于</w:t>
        <w:br/>
        <w:t>襄阳</w:t>
        <w:br/>
        <w:t>鱼梁洲</w:t>
      </w:r>
    </w:p>
    <w:p>
      <w:r>
        <w:t>评论：</w:t>
        <w:br/>
        <w:t>1.六月份去非常好，只要在4－10月份去都好。</w:t>
        <w:br/>
        <w:t>2.适合家族旅游的地方呢！</w:t>
        <w:br/>
        <w:t>3.看的我心痒痒的，话说六月份去这边的话天好嘛？</w:t>
        <w:br/>
        <w:t>4.特别接地气的攻略了哈哈哈</w:t>
      </w:r>
    </w:p>
    <w:p>
      <w:pPr>
        <w:pStyle w:val="Heading2"/>
      </w:pPr>
      <w:r>
        <w:t>76.楠柏弯成都火锅</w:t>
      </w:r>
    </w:p>
    <w:p>
      <w:r>
        <w:t>https://you.ctrip.com/travels/shanghai2/3595097.html</w:t>
      </w:r>
    </w:p>
    <w:p>
      <w:r>
        <w:t>来源：携程</w:t>
      </w:r>
    </w:p>
    <w:p>
      <w:r>
        <w:t>发表时间：2017-11-29</w:t>
      </w:r>
    </w:p>
    <w:p>
      <w:r>
        <w:t>天数：</w:t>
      </w:r>
    </w:p>
    <w:p>
      <w:r>
        <w:t>游玩时间：11 月</w:t>
      </w:r>
    </w:p>
    <w:p>
      <w:r>
        <w:t>人均花费：</w:t>
      </w:r>
    </w:p>
    <w:p>
      <w:r>
        <w:t>和谁：和父母</w:t>
      </w:r>
    </w:p>
    <w:p>
      <w:r>
        <w:t>玩法：美食</w:t>
      </w:r>
    </w:p>
    <w:p>
      <w:r>
        <w:t>旅游路线：静安寺</w:t>
      </w:r>
    </w:p>
    <w:p>
      <w:r>
        <w:t>正文：</w:t>
        <w:br/>
        <w:t>最近家里忙得一团糟，为了方便解决吃饭问题，全家老老小小选择了拔草网红火锅，加上天气变冷，大家围在一起吃火锅，你一言，我一语，闲话家常，不管是国事、家事、生活趣事、八卦，穿插一起聊，乐得暖心暖胃，抵御寒冷的侵袭。</w:t>
        <w:br/>
        <w:t>【店名】楠柏弯成都火锅</w:t>
        <w:br/>
        <w:t>【地址】襄阳北路1-3号2幢(壹号会馆旁边)</w:t>
        <w:br/>
        <w:t>【交通】</w:t>
        <w:br/>
        <w:t>一地铁7号线到</w:t>
        <w:br/>
        <w:t>静安寺</w:t>
        <w:br/>
        <w:t>站下车，8号口出，步行850米到达目的地。</w:t>
        <w:br/>
        <w:t>二公交车45路到襄阳南路站下车，步行720米到达目的地。</w:t>
        <w:br/>
        <w:t>↑↓一楼</w:t>
        <w:br/>
        <w:t>【环境】</w:t>
        <w:br/>
        <w:t>门面是容易被人走过忽略的，要不是门口有个接待员，你根本不会认为是一家火锅店，进门需要接待员按下按钮，门才会自动打开，工业风的环境，旧旧的地面，水泥状的墙面，各种管子在头顶上穿越。两层楼的店，更多食客愿意坐在二楼的靠窗，让阳光晒在身上，暖暖的，配和火锅的热情，让你走出餐厅的刹那不再畏惧寒冬的冷。</w:t>
        <w:br/>
        <w:t>↑调料区：牛粒酱、芝麻酱、花生酱、沙茶酱、蒜蓉、香菜、葱、酱油、各类油。。。。。。总有你喜欢的酱料。</w:t>
        <w:br/>
        <w:t>↑上二楼，转弯区有食客和店家的合影。</w:t>
        <w:br/>
        <w:t>阳光洋洋洒洒地透过玻璃，温暖着食客。</w:t>
        <w:br/>
        <w:t>【美食】</w:t>
        <w:br/>
        <w:t>我吃火锅顺序：</w:t>
        <w:br/>
        <w:t>首先为了减少脂肪、盐、嘌呤、亚硝酸盐等的摄入，先喝火锅汤(如鸡汤）等。</w:t>
        <w:br/>
        <w:t>其次吃点土豆、山药、玉米红薯等主食，是为了保护肠胃，同时增加饱腹感，防止后面吃太多肉，一个冬天长膘迅猛。</w:t>
        <w:br/>
        <w:t>第三吃蔬菜、菌藻类和豆制品，而不是等到肉类都涮完了再吃，建议蔬菜不要烫太久，一方面能更好地保存营养，另一方面是减少油脂、嘌呤的吸附，如果是鸳鸯锅，则最好放在白汤那锅。</w:t>
        <w:br/>
        <w:t>第四再吃脂肪含量低的鱼虾、牛肉、鹌鹑蛋等，各种肉丸子、火腿肠、内脏等则尽量少吃。</w:t>
        <w:br/>
        <w:t>第五吃火锅选择的饮料优先选择温开水、菊花茶、大麦茶、酸梅汤等，坚决不喝酒、碳酸饮料。</w:t>
        <w:br/>
        <w:t>开吃前准备一杯有清热降火功效的大麦茶或者马蹄水喝喝,这样无论怎样吃火锅里的东西,就能灭火。开吃前先来一块#空炸红糖糍粑元#垫垫肚子，不甜，糯，很适合怕胖的我。在来看看那牛油红汤加六福文火炖鸡汤的锅底,汤面像一层金色薄纱,用勺子一捞,红枣、枸杞、生姜、整只鸡都浮出了，等了十几分钟汤沸腾了,夹了三朵花中的一朵又红又大的牛舌,放入锅里,用筷子不停地翻腾,我见红花由红变白了,就夹出蘸点酱料,吃了一口,嫩!汤汁全溢出了,越嚼越香,嚼着嚼着,我仿佛嚼到了奶牛的气息，回味无穷的还想吃。别看三朵花，量不少哦。好喜欢它家的摆盘，简直就是一道靓丽的风景线，养眼、养口。</w:t>
        <w:br/>
        <w:t>我又把澳洲肥牛一片一片倒进锅里,我咽了咽口水,两眼直盯肥羊,几乎没到一分钟,肥牛像波浪线一样的好了,送进我嘴里时发现可以与羊肉串味道媲美,涮肥羊则是吸取了汤中精华, 比羊肉串更精致细腻。</w:t>
        <w:br/>
        <w:t>接着我又放了蔬菜,几秒钟就涮好了,吃了蔬菜后，又放鲟鱼片进入锅内，鱼片像泥鳅一样流进我的嘴里,嫩滑厚实,嗲，感觉自己幸福满满的。</w:t>
        <w:br/>
        <w:t>把它家几个特色选点了，不留遗憾。#特供鲜活鸭嘴鲟#、#会跳舞的鲍鱼菇#、#活体香菇#。。。。。。</w:t>
        <w:br/>
        <w:t>吃完火锅,喝一杯马蹄水茶,消消火,寒冷的冬日日顿时变得温暖如心。</w:t>
        <w:br/>
        <w:t>#牛油红汤加六福文火炖鸡锅#</w:t>
        <w:br/>
        <w:t>#空炸红糖糍粑16元#</w:t>
        <w:br/>
        <w:t>#澳洲肥牛48元#</w:t>
        <w:br/>
        <w:t>#滑类组合（鲜虾、牛肉、墨鱼）58元#服务员帮忙滑入锅内的。</w:t>
        <w:br/>
        <w:t>#会跳舞的鲍鱼菇48元#扎成花一样，它家的排盘很时尚。</w:t>
        <w:br/>
        <w:t>#活体香菇48元#上桌时吓一跳，呵呵，看的见的新鲜，尝的到的鲜滋味，不一样的感受。</w:t>
        <w:br/>
        <w:t>#提供鲜活鸭嘴鲟168元#鲟鱼皮很薄、鲜贝类很新鲜，鱼头可以油炸。</w:t>
        <w:br/>
        <w:t>#严选安格斯牛舌48元#量不少哦。</w:t>
        <w:br/>
        <w:t>#蔬菜乐园38元#</w:t>
      </w:r>
    </w:p>
    <w:p>
      <w:r>
        <w:t>评论：</w:t>
        <w:br/>
      </w:r>
    </w:p>
    <w:p>
      <w:pPr>
        <w:pStyle w:val="Heading2"/>
      </w:pPr>
      <w:r>
        <w:t>77.襄阳出发：丝绸之路青海敦煌张掖8日行</w:t>
      </w:r>
    </w:p>
    <w:p>
      <w:r>
        <w:t>https://you.ctrip.com/travels/dunhuang8/3601860.html</w:t>
      </w:r>
    </w:p>
    <w:p>
      <w:r>
        <w:t>来源：携程</w:t>
      </w:r>
    </w:p>
    <w:p>
      <w:r>
        <w:t>发表时间：2017-12-7</w:t>
      </w:r>
    </w:p>
    <w:p>
      <w:r>
        <w:t>天数：8 天</w:t>
      </w:r>
    </w:p>
    <w:p>
      <w:r>
        <w:t>游玩时间：9 月</w:t>
      </w:r>
    </w:p>
    <w:p>
      <w:r>
        <w:t>人均花费：3000 元</w:t>
      </w:r>
    </w:p>
    <w:p>
      <w:r>
        <w:t>和谁：亲子</w:t>
      </w:r>
    </w:p>
    <w:p>
      <w:r>
        <w:t>玩法：</w:t>
      </w:r>
    </w:p>
    <w:p>
      <w:r>
        <w:t>旅游路线：</w:t>
      </w:r>
    </w:p>
    <w:p>
      <w:r>
        <w:t>正文：</w:t>
        <w:br/>
        <w:t>塔尔寺、</w:t>
        <w:br/>
        <w:t>青海湖</w:t>
        <w:br/>
        <w:t>、茶卡盐湖、</w:t>
        <w:br/>
        <w:t>敦煌</w:t>
        <w:br/>
        <w:t>雅丹地质公园</w:t>
        <w:br/>
        <w:t>、敦煌</w:t>
        <w:br/>
        <w:t>莫高窟</w:t>
        <w:br/>
        <w:t>、</w:t>
        <w:br/>
        <w:t>鸣沙山月牙泉</w:t>
        <w:br/>
        <w:t>、</w:t>
        <w:br/>
        <w:t>嘉峪关城楼、</w:t>
        <w:br/>
        <w:t>张掖</w:t>
        <w:br/>
        <w:t>丹霞、麦积山8日</w:t>
        <w:br/>
        <w:t>详细行程：</w:t>
        <w:br/>
        <w:t>9月30日襄阳——宝鸡  7小时32分钟 | 约634.1公里 | 27个红绿灯途经：襄十高速、西宝高速  住宝鸡金台区祥泰</w:t>
        <w:br/>
        <w:t>电力宾馆</w:t>
        <w:br/>
        <w:br/>
        <w:t>10月1日宝鸡---西宁(塔尔寺) 8小时43分钟 | 约723.6公里 | 9个红绿灯途经：连霍高速、兰西高速住塔尔寺湟中高源桔子宾馆</w:t>
        <w:br/>
        <w:t>10月2日    西宁塔尔寺-</w:t>
        <w:br/>
        <w:t>青海湖</w:t>
        <w:br/>
        <w:t>（二郎剑景区）-茶卡盐湖-住海西茶卡鼎盛酒店</w:t>
        <w:br/>
        <w:t>塔尔寺-→</w:t>
        <w:br/>
        <w:t>青海湖</w:t>
        <w:br/>
        <w:t>（2小时25分钟 | 约146.7公里 | 9个红绿灯433米缓慢，途经：109国道、湟倒公路）</w:t>
        <w:br/>
        <w:t>青海湖-→茶卡盐湖售票点2小时22分钟 | 约151.2公里 | 4个红绿灯畅通途经：109国道、共茶高速</w:t>
        <w:br/>
        <w:br/>
        <w:t>10月3日茶卡盐湖景区游客服务中心-→阿克塞县城 住阿克塞县愉悦宾馆8小时8分钟 | 约660.6公里 | 3个红绿灯</w:t>
        <w:br/>
        <w:t>途经：茶德高速、柳格高速</w:t>
        <w:br/>
        <w:t>10月4日阿克塞县城→</w:t>
        <w:br/>
        <w:t>敦煌</w:t>
        <w:br/>
        <w:t>雅丹地质公园</w:t>
        <w:br/>
        <w:t>→敦煌市区       住敦煌</w:t>
        <w:br/>
        <w:t>阿克塞县城→</w:t>
        <w:br/>
        <w:t>敦煌</w:t>
        <w:br/>
        <w:t>雅丹地质公园</w:t>
        <w:br/>
        <w:t>3小时13分钟 | 约170.7公里畅通途经：215国道</w:t>
        <w:br/>
        <w:t>敦煌雅丹地质公园→敦煌</w:t>
        <w:br/>
        <w:t>莫高窟</w:t>
        <w:br/>
        <w:t>预约售票中心（必须21：00之前定第二天莫高窟门票）3小时11分钟 | 约163.4公里 | 7个红绿灯畅通途经：215国道、阳关西路</w:t>
        <w:br/>
        <w:t>10月5日半天【敦煌</w:t>
        <w:br/>
        <w:t>莫高窟</w:t>
        <w:br/>
        <w:t>】(参观3小时 ) ，半天【</w:t>
        <w:br/>
        <w:t>鸣沙山</w:t>
        <w:br/>
        <w:t>、月牙泉】（游览时间约3小时），住嘉峪关</w:t>
        <w:br/>
        <w:t>10月5日号晚敦煌→嘉峪关 4小时23分钟 | 约375.4公里 | 11个红绿灯途经：嘉安高速、柳格高速。住嘉峪关或酒泉</w:t>
        <w:br/>
        <w:t>10月6日 早上参观嘉峪关2小时 –下午到</w:t>
        <w:br/>
        <w:t>张掖丹霞地质公园</w:t>
        <w:br/>
        <w:t>(参观2小时 ) 住武威市</w:t>
        <w:br/>
        <w:t>嘉峪关→</w:t>
        <w:br/>
        <w:t>张掖丹霞地质公园</w:t>
        <w:br/>
        <w:t>2小时59分钟 | 约225.2公里 | 6个红绿灯畅通途经：清嘉高速、临清高速</w:t>
        <w:br/>
        <w:t>10月6日丹霞地质公园→武威市政府3小时29分钟 | 约275.9公里 | 17个红绿灯畅通途经：山临高速、永山高速</w:t>
        <w:br/>
        <w:br/>
        <w:t>10月7号武威市→麦      积山镇7小时10分钟 | 约615.5公里 | 11个红绿灯途经：永古高速、连霍高速    住麦积山镇</w:t>
        <w:br/>
        <w:t>10月8号早上参观麦积山2小时，麦积山风景区→襄阳市拉美小区9小时36分钟 | 约773.7公里 | 27个红绿灯途经：西宝高速、襄十高速</w:t>
        <w:br/>
        <w:br/>
        <w:br/>
        <w:t>塔尔寺（5A</w:t>
        <w:br/>
        <w:t>）青海省西宁市金塔路56——开放时间8:00-18:00，80元/人</w:t>
        <w:br/>
        <w:t>游藏传佛教格鲁派的六大寺院之一是黄教创始人宗喀巴大师的诞生地，有着神秘的藏传佛教文化及藏族文化，艺术三绝“堆绣、壁画、酥油花”有着极高的艺术价值 已有400多年历史，寺院建筑恢宏、珍宝丰富，又能感受到浓郁的宗教氛围，是西宁最受欢迎的旅游目的地之一。</w:t>
        <w:br/>
        <w:t>游玩概览</w:t>
        <w:br/>
        <w:t>塔尔寺和内地汉传佛教寺庙在建筑布局上有着明显的不同：塔尔寺的建筑群不是中轴对称、纵深进入的。塔尔寺是由众多的大殿、经堂、佛塔、学院组成的古建筑群。各个经院、大殿、佛塔都不规则的分布在一个小山丘上。游客在游玩时，线路是比较随性的，而不是沿着中轴一路向前走。</w:t>
        <w:br/>
        <w:t>在塔尔寺游览，如果你不进经院或者大殿，只在外面闲逛，是不需要买票的，只有在进入一些对外开放的经院或者大殿，才需要验票。如果你是第一次前来，建议你购票游览，因为不进大殿和经院，你是无法膜拜到宗喀巴大师的化身，也欣赏不到寺中的“三绝”。目前有十几个院落和大殿对游客开放。</w:t>
        <w:br/>
        <w:t>在塔尔寺的购票处有导游服务，建议请一个导游，因为塔尔寺的历史内涵非常深厚，没有导游的讲解，你会错过很多有意思的故事。</w:t>
        <w:br/>
        <w:t>特别提示</w:t>
        <w:br/>
        <w:t>1. 在寺内，转塔、转经筒都是顺时针的。</w:t>
        <w:br/>
        <w:t>2. 塔尔寺内，只要是在经院内、大殿内，都不许拍照。最好也不要偷拍，这是对当地风俗的不尊重。</w:t>
        <w:br/>
        <w:t>3. 尽量少拍虔诚的信徒：对于内地的游客，看到磕长头、转塔、转经筒的藏族信徒会感到很新奇，拍几张照片可以理解，但是要注意别拍个没完没了，尽量不打搅信徒们的正常生活。</w:t>
        <w:br/>
        <w:t>4. 塔尔寺海拔约2700米，虽然不算太高，但部分游客可能会出现轻微的高原反应，要有一定的心理准备。</w:t>
        <w:br/>
        <w:t>5. 塔尔寺所在的鲁沙尔镇有不少住宿的宾馆，但是大多数游客在游览塔尔寺后，都返回西宁市区住宿。镇上也有不少饭店，但饮食条件不如西宁，建议游客自带干粮。</w:t>
        <w:br/>
        <w:t>塔尔寺原来有完整的行政、宗教组织系统。其行政组织的最高权力机构是全体僧人经堂会议，由总法台主持，下设噶尔克会议和大吉哇。噶尔克会议是全体僧人经堂会议的常委会，由法台、大襄佐、大僧官、大老爷和六族干巴组成。大吉哇是噶尔克会议和全体僧人经堂会议的执行机关，由3名吉索第巴（总管全寺内务）的大老爷、负责对外联系的二老爷、负责财务的三老爷)和管理杂务的四老爷及藏汉文秘书各1人组成。大吉哇下设管理全寺粮食的"哲康"、负责印刷经典的"巴日康"，并负责管理驻西宁办事机构</w:t>
        <w:br/>
        <w:t>金塔寺</w:t>
        <w:br/>
        <w:t>。宗教组织的总负责人仍为总法台，下设总引经师和大僧官各1人，管辖四大学院，各学院设有本院堪布，堪布下设格贵(僧官)和经头。现由寺管会总理全寺寺务。目前共有寺僧800余人(其中活佛 11人，主要为阿嘉、却藏、色多、却西、嘉雅、米纳、扎西、本布尔、杨家等，完德63人)。</w:t>
        <w:br/>
        <w:t>塔尔寺位于西宁市南25公里处的湟中县。塔尔寺是我国藏传佛教格鲁派六大寺院之一，是藏传佛教格鲁派(黄教)寺院，全称衮本绛巴林，意为十万金身慈氏州,是格鲁派即黄教创始人宗喀巴的诞生地。该寺正式建于明朝万历5年(公元1577年)，1749年，乾隆皇帝曾御赐寺额"梵宗寺"。塔尔寺是1961年国务院第一批公布的全国重点文物保护单位之一，是藏汉建筑艺术相结合的佛教园林建筑群。寺内藏有丰富的文物，包括各种法器、千姿百态的佛像和浩瀚的藏文、蒙文和满文佛经和碑刻，是一座佛教艺术宝库。塔尔寺建筑物高低起伏，错落有致，集藏、汉、梵建筑风格于一体。</w:t>
        <w:br/>
        <w:t>大金瓦寺（殿）</w:t>
        <w:br/>
        <w:t>大金瓦寺是整个建筑群的中心。传说宗喀巴大师就出生这里，大师出生时的脐带血滴在这里，之后便长出一棵菩提树。后来在树外包了塔，修了寺院，塔尔寺因此得名。信徒们相信，这棵树、这座塔就是大师的化身。这里是塔尔寺中必去的地方。</w:t>
        <w:br/>
        <w:t>塔尔寺三绝：酥油花、壁画和堆绣</w:t>
        <w:br/>
        <w:t>酥油花是由酥油配上各色颜料，塑雕成各种佛像、人物、花鸟走兽和亭台楼阁，游客可以在寺内的酥油花馆（距离大门较远）参观到精美的酥油花；在寺内主要殿堂、回廊、前廊等处，都能欣赏到很多颜色鲜艳的上百年的壁画；堆绣是用各色的绸缎剪成所需要的各种形状，如佛像，鸟兽等，以羊毛或棉花之类充实其中，再绣在布幔上，在寺内大经堂内，两侧悬挂着“十六罗汉显神通”和“八仙过海”两组国宝级大型堆绣。</w:t>
        <w:br/>
        <w:t>塔尔寺四大法会（农历计时）</w:t>
        <w:br/>
        <w:t>1. 跳欠（正月十四）酥油花展（正月十五）；</w:t>
        <w:br/>
        <w:t>2. 跳欠（四月十四）晒佛、跳欠（四月十五）；</w:t>
        <w:br/>
        <w:t>3. 晒佛、跳欠（六月初六）转金佛（六月初八）；</w:t>
        <w:br/>
        <w:t>4. 全天晒佛（九月二十二）跳欠（九月二十三）。</w:t>
        <w:br/>
        <w:t>在举办法会期间会有晒佛、跳法舞等各种活动，游客和信众都会蜂拥而来，非常热闹。</w:t>
        <w:br/>
        <w:t>青海湖(5A</w:t>
        <w:br/>
        <w:t>)二郎剑景区景点地址青海省海南藏族自治州共和县109国道—开放时间8:00-18:30，100元/人;</w:t>
        <w:br/>
        <w:t>我国最大的内陆咸水湖【青海湖景区】（游览2小时），青海湖既是中国最大的内陆湖泊，也是中国最大的咸水湖。青海湖二郎剑景区、二郎剑又名为“海带”，藏族人称之为“海虎”。 （二郎剑景区与鸟岛天鹅湖景区之间有9公里路程55分钟）位于青海湖东南岸，为一狭长的陆地提带，宽约百步，长约25公里，自南向北没入海中，开头酷似一把长剑。古籍上曾有这样的记载：“南岸一堤，阔仅百步，北亘数十里，直奔海腹而没，名为海带”。欣赏天与山相接，山与海相连，海与花相伴的自然美景。青海湖与其说是湖，不如说是海，了无边际，湖蓝胜海，白云胜雪，牧家炊烟轻袅，牛羊悠闲，牧歌式画面远离城市的喧嚣，带来久违的宁静与舒畅。</w:t>
        <w:br/>
        <w:t>茶卡盐湖</w:t>
        <w:br/>
        <w:t>景点地址青海省海西州鸟兰县茶卡镇盐湖路开放时间07:00～18:30开放，70元/人</w:t>
        <w:br/>
        <w:t>景区内可以搭小火车来回100元，如果不赶时间可以自己走进去，大概20-30分钟即可到最深处可以下湖的地方。拍照的话最好穿颜色鲜艳的衣服，看到很多女士穿红色的长裙，拍出来的照片美美哒。景区外一停车就会有人兜售塑料鞋套说是可以穿着下水，其实景区里面是不可以穿鞋套下水的，可以赤脚或者穿拖鞋。但景区内湖边没有洗脚处，如果要下水最好带水进去冲脚，不然就要在景区出口外才有冲水处。</w:t>
        <w:br/>
        <w:t>乘车翻越海拔3817米的橡皮山，赴海西蒙古族自治州—茶卡镇，游览【天空之镜-茶卡盐湖】（门票70元/人，乘坐小火车50元/人（单程）游览2小时）茶卡盐湖也叫茶卡或达布逊淖尔，“茶卡”是藏语，意即盐池，也就是青海的盐；“达布逊淖尔”是蒙古语，也是盐湖之意。茶卡盐湖位于青海省海西蒙古族藏族自治州乌兰县茶卡镇附近。茶卡盐湖与其它盐湖不同的是，是固液并存的卤水湖，镶嵌在雪山草地间而非戈壁沙漠上，盐湖水域宽广，银波粼粼。天空白云悠悠，远处苍山峥嵘，蓝天白云、雪山映入湖中，如诗如画。</w:t>
        <w:br/>
        <w:t>盐湖贴士：</w:t>
        <w:br/>
        <w:t>1.建议买单程小火车车票(￥50)，进入盐湖腹地拍照，随后步行出来，再坐景区电瓶车(￥10)到门口。这样一开始就可以省体力拍照。</w:t>
        <w:br/>
        <w:t>2.盐湖的紫外线非常强烈，一定要做好防晒措施，遮阳帽、太阳镜、头巾或丝巾缺一不可。</w:t>
        <w:br/>
        <w:t>3.如果想要下水站在盐湖中拍照，建议带双拖鞋或人字拖，否则光脚站在盐湖中非  常的扎脚，很疼。</w:t>
        <w:br/>
        <w:t>卡盐湖主要看点</w:t>
        <w:br/>
        <w:t>天空之镜：茶卡盐湖海拔3100米，面积105平方公里，面积空旷、地势平坦，湖水中含有大量的氯化钠，盐含量极高，是固液并存的卤水湖，湖面极具有强烈的反射能力，就像是一面为天空梳洗打扮而准备的镜子，这种自然景观在国内罕见，被称为中国的“天空之镜”。“天空之镜”最佳拍摄时间为早晨9点之前和下午5点之后。</w:t>
        <w:br/>
        <w:t>夜空之镜：茶卡盐湖位于北纬36度、青海柴达木盆地东部，高原无污染，得天独厚的自然环境可以清晰的欣赏银河的浩瀚雄壮、流星的眩目诡异，而茶卡盐湖湖面的反射，形成星空与湖面融为一色，出现星空仿佛洒落湖面的壮景，因此，夜晚的茶卡盐湖被称之为中国“夜空之镜”。</w:t>
        <w:br/>
        <w:t>茶卡盐雕：茶卡盐湖型户外大型盐雕艺术，在国内由茶卡盐湖首创。2009年，邀请国内沙雕大师试雕两座盐雕，一举成功，此后每年由雕塑大师增添作品，并举办盐雕艺术节。2011年，茶卡盐湖盐雕被认定为世界最大户外盐雕艺术群。以后每年，茶卡盐湖都有新的盐雕建成，逐步形成了规模庞大的盐雕群。茶卡盐湖盐雕，是自然美与艺术美的和谐结合，给人以视觉冲击力，盐湖盐雕的美，给人以心灵震撼力。</w:t>
        <w:br/>
        <w:t>盐湖铁轨：茶卡盐湖最吸引人的地方是它那条通往湖心的铁轨，该铁轨始建于1958年，轨距仅有60厘米，是目前存世较少的“寸轨”火车，所用部分铁轨是1904年生产的，到了2008年，伴随着船采船运工艺的投入使用，小火车完成了它的工业使命，渐渐远离了盐湖工业，但历史遗留下来的铁轨横穿茶卡盐湖，与湖面形成一道靓丽的风景，而在摄影者眼里却成为一种艺术。</w:t>
        <w:br/>
        <w:t>盐湖火车：在早期的茶卡盐湖开发中，小火车在盐湖铁轨上行驶，用来运输盐和采盐工人进出盐湖，后茶卡盐湖使用大型采盐船采盐后，盐湖铁轨和小火车一起退出盐湖工业历史舞台，如今在茶卡盐湖旅游中，乘坐小火车进入盐湖已成为必不可少的旅游体验项目，乘坐小火车进入湖内，可以眺望美丽的湖景。</w:t>
        <w:br/>
        <w:t>日出日落：日出日落前后的茶卡盐湖为盐湖风光最美的时段，彩云、朝阳或夕阳照映盐湖，形成水天一色的绝美画面，成为游客追逐的风光。茶卡盐湖的日出时间5至9月在早晨6点30分左右，日落时间5至9月在19点30分左右。</w:t>
        <w:br/>
        <w:t>盐湖女神：茶卡盐湖女神名为穆瑶洛桑玛，为班丹玛索女神系统众神中的“长寿五姊妹”及其相关女神中的一位。系护法女神吉祥天母座下三弟子，是茶卡盐湖的守护神，主管天下美食中的百味之首——盐。茶卡盐湖守湖女神像整体用料全部采用高纯高档汉白玉，整座神像总高度达6.3米，其中神像高度4.5米，重28吨。相传穆瑶洛桑玛女神性格温柔、善良聪慧，保佑信众，有求必应，能为信众赐福免灾，功德无量。</w:t>
        <w:br/>
        <w:t>雪山映湖：茶卡盐湖夹在祁连山支脉完颜通布山和昆仑山支脉旺尕秀山之间，两山常年积雪，雪山倒影在湖面.</w:t>
        <w:br/>
        <w:t>雅丹地貌是</w:t>
        <w:br/>
        <w:t>一种典型的风蚀地貌，又称风蚀垄槽,或者称为风蚀脊（Yardang）“雅丹”原是我国维吾尔族语，意为陡峭的土丘。在极干旱地区的一些干涸的湖底，常因干涸而裂开，风沿着这些裂隙吹蚀，裂隙愈来愈大，使原来平坦的地面发育成许多不规则的背鲫形垄脊和宽浅沟槽，这种支离破碎的地面成为雅丹地貌。有些地貌外观如同古城堡，俗称魔鬼城。塔里木盆地的罗布泊区域，有些雅丹地形的沟深度可达十余米，长度由数十米到数百米不等，走向与主风向一致，沟槽内常有沙子堆积。在垅脊顶部常有白色盐壳，又称白龙堆。</w:t>
        <w:br/>
        <w:t>敦煌雅丹地质公园:门票70元(坐观光车需另交费20元)，全天开放。</w:t>
        <w:br/>
        <w:t>玉门关</w:t>
        <w:br/>
        <w:t>，俗称小方盘城，相传和阗美玉经此出入中原而得名。位于河西走廊西端的敦煌市境内，敦煌市西北约90公里处，为汉代西陲两关之一，是丝绸古道西出敦煌进入西域北道和中道的必经关口。自古为中原进入西域之门户。</w:t>
        <w:br/>
        <w:t>在距甘肃</w:t>
        <w:br/>
        <w:t>玉门关</w:t>
        <w:br/>
        <w:t>西90公里外，有一外观典型的雅丹地貌群落，东西长约25公里，南北宽约1─2公里，遇有风吹，鬼声森森，夜行转而不出，人们俗称魔鬼城。其整体象一座中世纪的古城，这座特殊的"城堡"，有城墙，有街道，有大楼、有广场、有教堂、有雕塑，其形象生动，维妙维肖，令世人瞠目。这些大自然的杰作，堪称鬼斧神工，奇妙无穷</w:t>
        <w:br/>
        <w:t>形成“湖水与长天一色，盐湖与雪峰同辉”壮美的青藏高原独特自然风光。</w:t>
        <w:br/>
        <w:br/>
        <w:t>敦煌莫高窟</w:t>
        <w:br/>
        <w:t>应急参观门票提前1天预售，门票价100元/人，每日限额12000张。开放时间8:00—15:00莫高窟数字展示中心位于敦煌市区东侧9公里处（314省道南侧，</w:t>
        <w:br/>
        <w:t>敦煌火车站</w:t>
        <w:br/>
        <w:t>西侧约1公里处）， 石窟位于敦煌市东南25公里处</w:t>
        <w:br/>
        <w:t>鸣沙山</w:t>
        <w:br/>
        <w:t>东麓、宕泉河西岸的断崖上。</w:t>
        <w:br/>
        <w:t>我国著名的四大石窟之一，也是世界上现存规模最宏大，保存最完好的“世界艺术宝库”【敦煌莫高窟】(参观3小时)莫高窟，又名“</w:t>
        <w:br/>
        <w:t>千佛洞</w:t>
        <w:br/>
        <w:t>”，是我国三大石窟艺术宝库之一，被誉为20世纪最有价值的文化发现，坐落在河西走廊西端的敦煌，以精美的壁画和塑像闻名于世。</w:t>
        <w:br/>
        <w:t>,它至今保留有从十六国、北魏至元朝等十个朝代历时一千多年的多种类型洞窟千余个，现存492个，壁画45000多平方米，彩塑像2000身。洞窟鳞次栉比，形如蜂房鸽舍，壮观异常，壁画构图精细，栩栩如生。莫高窟是当今世界规模最宏大、内容最丰富、艺术最精湛、保存最完整的佛教石窟寺，1987年被联合国教科文组织列为世界文化遗产</w:t>
        <w:br/>
        <w:t>温馨提示：1、莫高窟这座闻名遐迩的世界文化遗产，面对游客的蜂拥而至，已经不堪重负。为减少游客参观给洞窟带来的潜在影响，保护珍贵而又脆弱的壁画彩塑，2016年莫高窟景区实行预约实名制购票参观，预约时间须提前1个月。2、莫高窟每日接待人数受敦煌研究院严格控制，每天限流6000人，所以团队参观时必须严格按照莫高窟预约场次进行。3、如遇莫高窟有特殊接待或遇大型节假日或特殊情况，即启动莫高窟参观应急预案，敬请谅解。</w:t>
        <w:br/>
        <w:t>A.常规预约参观流程：莫高窟停车场-换乘摆渡车赴窟区（约8个实体洞窟）-</w:t>
        <w:br/>
        <w:t>九层楼</w:t>
        <w:br/>
        <w:t>拍照-换乘摆渡车-返停车场</w:t>
        <w:br/>
        <w:t>B.应急通道参观流程：莫高窟停车场-换乘摆渡车赴窟区（4个实体洞窟）-院史陈列馆（常书鸿故居）-</w:t>
        <w:br/>
        <w:t>九层楼</w:t>
        <w:br/>
        <w:t>留影 –文物保护陈列中心（1:1临摹洞窟）-换乘摆渡车-停车场 (应急预案含4个洞窟，我司会安排导游现退门票差价100元/人)</w:t>
        <w:br/>
        <w:t>敦煌市区莫高窟参观预约售票中心</w:t>
        <w:br/>
        <w:t>敦煌市迎宾花园北区15号楼102号（7:00—21：00）</w:t>
        <w:br/>
        <w:t>莫高窟数字展示中心售票处</w:t>
        <w:br/>
        <w:t>敦煌市314省道9公里南侧，太阳温泉酒店向东500米（7：40—15：30）</w:t>
        <w:br/>
        <w:t>月牙泉(5A)门票120元/人，开放时间：7:30-18：00，沙漠奇观【</w:t>
        <w:br/>
        <w:t>鸣沙山</w:t>
        <w:br/>
        <w:t>、月牙泉】（游览时间约3小时），鸣沙山、沙峰起伏，山"如虬龙蜿蜒"，金光灿灿，宛如一座金山。鸣沙山曾被称为"沙角山"。是我国四大鸣沙山之一。月牙泉的源头是党河，依靠河水的不断充盈，在四面黄沙的包围中，泉水清澈明丽，且千年不涸，令人称奇。可惜的是，从20世纪90年代以来，党河和月牙泉之间已经断流，只能用人工方法来保持泉水的现状。由于月牙泉边已建起了亭台楼榭，再加上起伏的沙山，清澈的泉水，灿烂的夕阳，景致还不错。当狂风起时，沙山会发出巨大的响声，轻风吹时，又似管弦丝竹，因而得名；月牙泉被鸣沙山环抱，长约150米，宽约50米，水面酷似一弯新月，在四面黄沙的包围中，泉水竟也清澈明丽，且千年不涸。</w:t>
        <w:br/>
        <w:t>玉门关</w:t>
        <w:br/>
        <w:t>甘肃省敦煌市西北约90公里的戈壁滩上开放时间8:00—18:00，门票价40元/人；位于甘肃省敦煌市城西北，是古代“丝绸之路”北路必经的关隘，也是长城西端重要关口。</w:t>
        <w:br/>
        <w:t>自驾：从敦煌市沿G215行驶34.1公里，右前方转弯，行驶58.4公里后，右前方转弯，行驶20米，过右侧的</w:t>
        <w:br/>
        <w:t>汉长城</w:t>
        <w:br/>
        <w:t>遗址约220米后，便可到达玉门关遗址。位于甘肃省敦煌市城西北80公里的戈壁滩上，一名小方盘城，是长城西端重要关口。相传著名的“和田玉”经此输入中原，因而得名。玉门关为古丝绸之路的咽喉要隘，丝绸之路开通后，东西方文化、贸易交流日渐繁荣，为确保丝绸之路安全与畅通。大约公元前121年---107年间，汉武帝下令修建了"两关"，即：阳关、玉门关。玉门关不仅是著名的险关要塞，而且象征着中原内地的门户，西出的征人、商客、官吏、僧侣们只要跨进玉门关就算是回归到中原大地，就会有一种安定的归属感，可以想见玉门关在人们心中的重要。玉门关在风沙之中已经矗立了两千多年，像一个被遗忘的戍卒寂寞地驻守着西北的门户。登上古关，举目远眺，四周沟壑纵横，长城蜿蜒，烽燧兀立，胡杨挺拔，在落日的余辉中，透射出浓烈的历史沧桑感。正是这座小小的方城，两千多年前，紧紧守护着丝绸之路的安全。在这座古关之下，进出过各国的商队、驰骋过英雄的战马，飘拂过使节的旌旗，印下过僧侣的足迹。</w:t>
        <w:br/>
        <w:t>它是张骞历尽千辛万苦两度出使西域，经过的那个玉门关；</w:t>
        <w:br/>
        <w:t>它是大将李广利没能攻破大宛，汉武帝不让他率领将士回到中土，大军被拒的那个玉门关；</w:t>
        <w:br/>
        <w:t>它是班超耄耋之年挥泪写下"不敢望到酒泉郡，但愿生入玉门关"的那个玉门关；</w:t>
        <w:br/>
        <w:t>它是汉简墨书"酒泉玉门都尉"字样的那个玉门关；</w:t>
        <w:br/>
        <w:t>它是大唐的玄奘法师一人到印度取经进出的那个玉门关；</w:t>
        <w:br/>
        <w:t>阳关遗址</w:t>
        <w:br/>
        <w:t>景点地</w:t>
        <w:br/>
        <w:t>址甘肃省敦煌市西南七十公里处阳开放时间：08:00—20:00，门票价50元/人；</w:t>
        <w:br/>
        <w:t>阳关，因坐落在玉门关之南而取名阳关。阳关，始建于汉武帝元鼎年间，在河西"列四郡、据两关"，阳关即是两关之一。阳关作为通往西域的门户，又是丝绸之路南道的重要关隘，是古代兵家必争的战略要地。据史料记载，西汉时为阳关都尉治所，魏晋时，在此设置阳关县，唐代设寿昌县。宋元以后随着丝绸之路的衰落，阳关也因此被逐渐废弃。旧《敦煌县志》把玉门关与阳关合称"两关遗迹"列敦煌八景之一。</w:t>
        <w:br/>
        <w:t>嘉峪关关城(5A)景点地址甘肃省嘉峪关市西6公里，开放时间旺季: 08:30—18:00，120元/人，嘉峪关关城景区成人门票+长城第一墩成人门票+悬臂长城成人门票</w:t>
        <w:br/>
        <w:t>嘉峪关是万里长城西端终点，建于明洪武五年，因城在嘉峪麓故名，自古为军事要地.（参观2小时）嘉峪关关城，是明代万里长城最西端起点，是长城防线上重要的军事要塞、河西第一隘口，也是古丝绸之路上的必经关隘，素有“天下第一雄关”之称。感受嘉峪关关城的险峻。</w:t>
        <w:br/>
        <w:t>张掖</w:t>
        <w:br/>
        <w:t>丹霞</w:t>
        <w:br/>
        <w:t>国家地质公园(4A)景点地址甘肃省张掖市</w:t>
        <w:br/>
        <w:t>临泽</w:t>
        <w:br/>
        <w:t>县倪家营乡南台——开放时间5:30-19:00（5月5日-8月31日、10月1日-10月7日）中国唯一一处丹霞地貌与彩色丘陵的额复合区， 80元/——游览2006年被中国《国家地理》杂志评为“中国最美的丹霞地貌”，小沈阳《三枪拍案惊奇》拍摄地-----临泽七彩丹霞风景区，这里是国内唯一的丹霞地貌与彩色丘陵景观复合区，被《中国国家地理》杂志评为中国最美的七大丹霞地貌之一。其彩色丘陵色彩之缤纷、面积之大、造型之丰富冠绝全国。这里以层错交替、岩壁陡峭、气势磅礴、造型奇特、色彩斑斓而称奇。黄昏时刻来到这里，您可以等待天空慢慢变色，在岩石上反射出不同的光线，丹霞地貌展现地淋漓尽致。如果您是摄影爱好者，此时的光影更适合您取景、构图，光影的配合与色彩的变换一定让您如醉如痴！丹霞地貌，一眼七彩丹霞、天下群山物色，这里大自然的赋予的上帝调色板。武威地处甘肃中部、河西走廊东端，是丝绸之路自东而西进入河西走廊，历史悠久，人文荟萃，曾是五凉古都、西夏陪都，境内自然景观和人文景观交相辉映，文物古迹众多.</w:t>
        <w:br/>
        <w:t>张掖</w:t>
        <w:br/>
        <w:t>丹霞地貌位于甘肃省河西走廊中段的张掖市，古为河西四郡之一张掖郡，取“断匈奴之臂，张中国之掖（腋）”之意。张掖丹霞地貌在方圆一百平方山地丘陵地带，有造型奇特，色彩斑谰，气势磅礴的丹霞地貌。丹霞是指红色砂砾岩经长期风化剥离和流水侵蚀，形成的孤立的山峰和陡峭的奇岩怪石。这里的丹霞地貌发育于距今约200万年的前侏罗纪至第三纪。最近，这里发现了鲜为人知的地貌景观——张掖祁连</w:t>
        <w:br/>
        <w:t>山丹</w:t>
        <w:br/>
        <w:t>霞地貌群，迄今已发现的丹霞地貌群坐落于祁连山北麓，海拔高度在2000米至3800米之间，东西长约40公里，南北宽约5～10公里，分布面积在300多平方公里以上。</w:t>
        <w:br/>
        <w:t>丹霞地貌(Danxia landform)系指由产状水平或平缓的层状铁钙质混合不均匀胶结而成的红色碎屑岩( 主要是砾岩和砂岩)，受垂直或高角度节理切割，并在差异风化、重力崩塌、流水溶蚀、风力侵蚀等综合作用下形成的有陡崖的城堡状、宝塔状、针状、柱状、棒状、方山状或峰林状的地貌特征。</w:t>
        <w:br/>
        <w:t>丹霞地貌主要分布在中国西北部及西南部，美国西部，中欧和澳大利亚等地，其中中国分布最广。1928年，冯景兰等在粤北仁化县发现丹霞山，将此地地貌取名为丹霞地貌，并把形成丹霞地貌的红色砂砾岩层命名为丹霞层，此后又有多人对其概念进行阐述</w:t>
        <w:br/>
        <w:t>麦积山</w:t>
        <w:br/>
        <w:t>位于甘肃省天水市麦积区麦积镇，是小陇山中的一座孤峰，高142米，因山形酷似麦垛而得名。麦积山石窟始建于384-417年，存有221座洞窟、10632身泥塑石雕、1300余平方米壁画，以其精美的泥塑艺术闻名世界，被誉为东方雕塑艺术陈列馆。</w:t>
        <w:br/>
        <w:t>麦积山风景区由麦积山、仙人崖、石门、曲溪、街亭温泉五个子景区180多个景点组成，拥有丰富多样的生物类型和物种，被称为"陇上林泉之冠"，具有深厚的旅游价值，是丝绸古道黄金旅游线上的一颗耀眼的艺术明珠和最具潜力的旅游胜地。</w:t>
        <w:br/>
        <w:t>麦积山石窟:世界文化遗产，国家AAAAA旅游景区，国家重点风景名胜区，国家森林公园，国家地质公园，全国重点文物保护单位，中国四大石窟之一。</w:t>
        <w:br/>
        <w:t>麦积山为典型的丹霞地貌，石质皆为紫褐色之水成岩，其山势陡然起独峰，最初有许多天然之岩洞。它的海拔1742米，山顶距地面142米。西汉末年，麦积山已成为天水名将隗嚣的避暑宫。这里松桧阴森，横云飞渡，烟雾团绕，碧水长流，"其青云之半，峭壁之间，镌石成佛，石龛千室"，荟萃着后秦、西秦、北魏、西魏、北周、隋、唐、五代、宋、元、明、清等十多个朝代的塑像7200余尊，壁画1300多平方米，分布在194个洞窟里。全部窟龛开凿在山崖峭壁之上，分布于东、西两崖。东崖现存54个洞窟，西崖现存140个洞窟。共计泥塑石雕、石胎泥塑七千二百余身，壁画一千三百余平方米。现存造像中以北朝(南北朝时期代指位于北方的政权)造像原作居多。</w:t>
        <w:br/>
        <w:t>与敦煌莫高窟、大同云岗石窟、洛阳龙门石窟一样，有着珍贵的艺术宝藏。如果就艺术特色来分，敦煌侧重于绚丽的壁画，云岗、龙门著名于壮丽的石刻，而麦积山它的开凿年代，大部分学者认为始于后秦，历经北魏、西魏、北周、隋、唐、五代、麦积山宋、元、明、清历代都不断地开凿和修缮，现存造像中以北朝造像原作居多。则以精美的塑像闻名于世。正如我国雕塑家刘开渠所赞美的:麦积山是"我国历代的一个大雕塑馆。"</w:t>
        <w:br/>
        <w:t>敦煌莫高窟应急参观门票预售期：1天,每日限额：12000张,门票价格：100元/人</w:t>
        <w:br/>
        <w:t>参观内容：4个大型经典洞窟+敦煌研究院院史陈列馆+敦煌石窟文物保护研究陈列中心</w:t>
        <w:br/>
        <w:t>应急票网络不预售，游客可前往莫高窟参观预约售票中心或莫高窟数字展示中心售票处购买应急参观票。</w:t>
        <w:br/>
        <w:t>敦煌市区莫高窟参观预约售票中心</w:t>
        <w:br/>
        <w:t>敦煌市迎宾花园北区15号楼102号（7:00—21：00）</w:t>
        <w:br/>
        <w:t>莫高窟数字展示中心售票处</w:t>
        <w:br/>
        <w:t>敦煌市314省道9公里南侧，太阳温泉酒店向东500米（7：40—15：30）</w:t>
        <w:br/>
        <w:br/>
        <w:t>“十一”黄金周期间莫高窟客流高峰基本集中在3日、4日及5日，而每天的9：00——10：00和14：00——15：00是客流高峰时段，请您合理安排时间，错峰参观。</w:t>
        <w:br/>
        <w:t>1关于参观入口</w:t>
        <w:br/>
        <w:t>莫高窟数字展示中心是您参观莫高窟的第一站，无论您购买了网络预约门票还是应急参观门票，均需先行抵达数字展示中心，请不要擅自驱车前往莫高窟窟区。</w:t>
        <w:br/>
        <w:t>2关于应急乘车点</w:t>
        <w:br/>
        <w:t>应急参观乘车处位于莫高窟数字展示中心东侧，请您按照票面时间乘车参观。</w:t>
        <w:br/>
        <w:t>莫高窟数字展示中心 应急参观入口处</w:t>
        <w:br/>
        <w:t>3关于购、取票实名制</w:t>
        <w:br/>
        <w:t>莫高窟实行购票、出票、检票实名制，请携带有效身份证件办理相关门票业务。</w:t>
        <w:br/>
        <w:t>4关于市内交通</w:t>
        <w:br/>
        <w:t>敦煌市区距离莫高窟数字展示中心约15分钟车程，您可选择出租车、公交车或自驾前往。自驾的游客可在导航中搜索“莫高窟数字展示中心”即可抵达。</w:t>
        <w:br/>
        <w:t>5关于“十一”期间天气</w:t>
        <w:br/>
        <w:t>小长假期间，敦煌天气以晴天为主，气温在2℃——20℃之间，游客出行可穿着T恤、薄外套、舒适的平底鞋即可。敦煌白天紫外线较强，建议您做好防晒准备。</w:t>
        <w:br/>
        <w:t>6最后一点提示</w:t>
        <w:br/>
        <w:t>莫高窟窟区为遗址地核心保护区，不设垃圾桶，请您自觉保持环境卫生整洁，您的举手之劳是对这处珍贵遗产最好的呵护！</w:t>
        <w:br/>
        <w:t>莫高窟窟区洗手间分布</w:t>
        <w:br/>
        <w:t>旅行路线概览</w:t>
        <w:br/>
        <w:t>襄阳→宝鸡→西宁 （塔尔寺） → 日月山 → 青海湖 → 黑马河 → 橡皮山 → 茶卡盐湖→ 德令哈 → 大柴旦 → 阿克塞县→ 敦煌 → 瓜州 → 嘉峪关 → 张掖 → 武威 →兰州 → 定西→天水（麦积山）→宝鸡→西安→襄阳</w:t>
        <w:br/>
        <w:br/>
        <w:br/>
        <w:br/>
        <w:br/>
      </w:r>
    </w:p>
    <w:p>
      <w:r>
        <w:t>评论：</w:t>
        <w:br/>
        <w:t>1.开车去敦煌雅丹有一段路区间测速限速60，一不注意就超速，很多人记下进入区间开始时间，中途开快车，沿途停车拍拍照，感受下大漠孤烟直的境界，时间耗到再出区间，要么就绕过启止测速点，不被抓拍</w:t>
        <w:br/>
        <w:t>2.图文并茂，线路详细，太好了，我也总是想写出这样好的游记对别人有所帮助，但水平有限啊。惭愧惭愧啊</w:t>
        <w:br/>
        <w:t>3.写得不错，挺详细的。要不要再更新一些照片呢？</w:t>
        <w:br/>
        <w:t>4.人间仙境一般的美景！楼主你一共拍了多少张照片呀？</w:t>
      </w:r>
    </w:p>
    <w:p>
      <w:pPr>
        <w:pStyle w:val="Heading2"/>
      </w:pPr>
      <w:r>
        <w:t>78.太华山日记        叶古埙</w:t>
      </w:r>
    </w:p>
    <w:p>
      <w:r>
        <w:t>https://you.ctrip.com/travels/yixing227/3605501.html</w:t>
      </w:r>
    </w:p>
    <w:p>
      <w:r>
        <w:t>来源：携程</w:t>
      </w:r>
    </w:p>
    <w:p>
      <w:r>
        <w:t>发表时间：2017-12-23</w:t>
      </w:r>
    </w:p>
    <w:p>
      <w:r>
        <w:t>天数：1 天</w:t>
      </w:r>
    </w:p>
    <w:p>
      <w:r>
        <w:t>游玩时间：12 月</w:t>
      </w:r>
    </w:p>
    <w:p>
      <w:r>
        <w:t>人均花费：120 元</w:t>
      </w:r>
    </w:p>
    <w:p>
      <w:r>
        <w:t>和谁：和朋友</w:t>
      </w:r>
    </w:p>
    <w:p>
      <w:r>
        <w:t>玩法：</w:t>
      </w:r>
    </w:p>
    <w:p>
      <w:r>
        <w:t>旅游路线：</w:t>
      </w:r>
    </w:p>
    <w:p>
      <w:r>
        <w:t>正文：</w:t>
        <w:br/>
        <w:br/>
        <w:t>登太华山</w:t>
        <w:br/>
        <w:t>天大地大何所惧，穿林趟竹皆从容。</w:t>
        <w:br/>
        <w:t>物华天宝此山居，体会三省观不同。</w:t>
        <w:br/>
        <w:t>璧山蜿蜒绵延绕，眺看山顶对苍穹。</w:t>
        <w:br/>
        <w:t>三洲太华已征服，其它徒壁都是空。</w:t>
        <w:br/>
        <w:t>——题记</w:t>
        <w:br/>
        <w:t>船远航需要帆，有了帆，才能到达成功的彼岸；春蚕吐丝需要坚持，有了坚持，才能看到破茧而出的辉煌；同样的，“野驴”需要信念，有了信念才能登顶，看到不一样的壮丽。</w:t>
        <w:br/>
        <w:t>2017年12月17日，扬中野驴俱乐部组织了一群人去</w:t>
        <w:br/>
        <w:t>宜兴</w:t>
        <w:br/>
        <w:t>太华山徒步登山，在这一年他们时常聚在一起，把周边大大小小的山依次征服，这次登山算是给他们的2017年的户外活动画上一个圆满的句号。</w:t>
        <w:br/>
        <w:br/>
        <w:t>登太华山 拥抱自然</w:t>
        <w:br/>
        <w:t>一个阳光明媚的周末，一行38人陆续从野驴俱乐部、长江花城、菲尔斯金陵大酒店上车前往</w:t>
        <w:br/>
        <w:t>宜兴</w:t>
        <w:br/>
        <w:t>太华山，太华因境内最高峰---太华山而闻名。太华山原名章山，面积为320公顷。共有九座峰组成，顶峰高达548米，为苏南第二高峰。</w:t>
        <w:br/>
        <w:t>冬日的阳光总是比平时来的晚了一点，七点半乘着一车“野驴”的大巴从扬中三桥驶过。坐在大巴车上，我在心里给自己画了一个大大的问号。虽然热爱户外运动，但是作为第一次参加有组织有领队的户外登山活动，还是对今天的行程充满了未知。看着驴友们背着的登山包，准备都是那么的充分，看看我的装备，只有简单的一个小包，没有冲锋衣、没有登山包、没有登山杖、甚至没有登山鞋。看着窗外的阳光照在江面上，仿佛在和我打招呼，鼓励我迈出第一步。</w:t>
        <w:br/>
        <w:t>车上近三个小时的路程，首先是领队简单介绍这次登山活动，讲解太华山的地势以及这次我们走的路线，并且在活动群里用红包的形式活跃气氛，营造简单轻松的环境。一路上，大家开心的交流着，有讲上一个活动时的趣事，有讲自己的状态，有新朋友间互相交流，一路上欢声笑语。另外，几个简单的互动手指游戏，让气氛更加活跃。放松过后，热闹的大巴页安静下来，小声的交谈，闭目养神的休息，带着放松的心情迎接下车的那一刻。</w:t>
        <w:br/>
        <w:t>从襄阳村下车，~坞作为起点，我们开始了一天的行程。开始是第一个坡，对于第一次并且0装备的我，有些吃力，借助从同伴借来的登山杖，缓缓的往上行走，有一段特别滑，手脚并用的一段，感谢在旁边对我伸出援手的“老驴友”，他们可以很轻松，但一路上帮助像我这样第一次参见的新驴。持续行进了大概2个小时，我们来到坡岕村，在空地休息，拿出自己准备的午餐和食品，互相分享食物。补充完能量，继续出发，一路上经过岭脚底，和破岕口村口，横岭岕，经过浙江和江苏的分界线。登上山顶，休息片刻下车回到停车场，最后踏上返程。</w:t>
        <w:br/>
        <w:t>比较困难的登山段几乎都是在休息后的重新出发遇到的，一个是上午最初的坡，和上午相比还有难度更大的一个上坡和一个下坡，因为我穿的是跑鞋，所以全程都需要靠竹子借力，否则很怕自己会滑下坡，感谢同行的姐姐在一段竹子稀疏的坡度，拉了我一把把我送到了竹林中。有了上午的经验，以及同行驴友的指导，下午的登山变得越来越轻松，上午几乎不敢拿出相机，下午终于可以用相机记录我眼中的自然和同行的伙伴。</w:t>
        <w:br/>
        <w:br/>
        <w:t>徒步太华 豁然与回味</w:t>
        <w:br/>
        <w:t>世间，人生境遇几许？几多期盼？直叫人忽闪闪定格情义；功成名就，留作豁然心胸的回味与欣喜。</w:t>
        <w:br/>
        <w:t>几乎0装备的我，让这次太华山之行，似乎不那么完美，却也别有一番味道！感谢一路上对我伸出援手的驴友们，在他们的支持和帮助下，即使没有装备，我第一次完成了这样存在艰险的登山，也燃起我对户外更加浓烈的热爱。当然，这样的登山活动最好还是准备充分的好，否则即使体力够得上，安全系数也会大大降低，还会拖慢整个队伍的行进速度。</w:t>
        <w:br/>
        <w:t>都说山上没有什么有趣味的地方，其实徒步上山登上山顶，坐在山顶上的亭子里，看近处的茶园，远处绵延不绝的山，也是另一番趣味。</w:t>
        <w:br/>
        <w:t>一样的风景 不一样的视角</w:t>
        <w:br/>
        <w:t>太华山上的竹林是她独特的风景，从太华山颠放眼四望，浩瀚无垠的竹海扑入眼帘，竹海风光一览无余，漫延的翠竹，随山势起伏而起伏，好似波涛翻滚，绵流不绝。山峰、峡谷似凝固的浪峰波谷，炊烟轻绕，愈显几分苍莽渺茫。轻风吹来，满山青竹随风起舞，犹如碧波荡漾。有传说说，太华山世传为地藏菩萨参禅之地，高丽国(朝鲜）王子金乔觉云游到太华山，看到万倾竹海，苍翠欲滴，茫茫太湖，烟波浩渺，便结草为庐；后受邀赴九华山，修成正果，为地藏菩萨。因此，有“先有太华、后有九华”之说。</w:t>
        <w:br/>
        <w:t>除了竹林，这里有数量众多的古树名木，太华山顶有两株枝繁叶茂的古银杏树，其直径均在5米以上，树龄已达1200年。山顶上还有两口富有传奇色彩的古井，其涌水量可同时供万人饮用。</w:t>
        <w:br/>
        <w:t>你来徒步，户外会告诉你</w:t>
        <w:br/>
        <w:t>不自己爬上山，永远不知道累得像滩烂泥倒在山顶的草地上，当汗水从眼角划过，睁开迷蒙的双眼，发现天原来可以这么蓝，云朵可以那么白，原来我也可以这么活着！剥去城市的喧嚣，那层伪装的壳，还原真实的自己。</w:t>
        <w:br/>
        <w:t>不徒步，你永远不知道，即便是陌生人相聚也能以好友相交；</w:t>
        <w:br/>
        <w:t>不徒步，你永远不知道大家一起的温暖是什么；</w:t>
        <w:br/>
        <w:t>不徒步，你永远不知道，苦辣酸甜尽在脚下过；</w:t>
        <w:br/>
        <w:t>不徒步，你永远不知道这年头一天行走几十公里的自虐后的快感；</w:t>
        <w:br/>
        <w:t>不徒步，你永远不知道遇到不开心除了哭泣还有另一种方式来发泄；</w:t>
        <w:br/>
        <w:t>不徒步，你永远不知道大自然的魅力；</w:t>
        <w:br/>
        <w:t>不徒步，你永远不知道攀登过山顶的艰辛和山间小溪惬意的感觉；</w:t>
        <w:br/>
        <w:t>不徒步，你永远不知道生活在路上是一种怎样的境界。</w:t>
        <w:br/>
        <w:t>不徒步，你永远不知道，你永远不会知道原来还有另一种方式来和这个大自然亲密接触。</w:t>
        <w:br/>
        <w:t>户外是一种态度，是一种精神。它简单而直接。经过一次与大自然拥抱的机会，去去除自己的繁杂。</w:t>
        <w:br/>
        <w:br/>
        <w:br/>
        <w:br/>
        <w:br/>
      </w:r>
    </w:p>
    <w:p>
      <w:r>
        <w:t>评论：</w:t>
        <w:br/>
        <w:t>1.欢迎你在攻略社区安家并发表处女作游记，游游君前来撒花问候喽！送上优质游记指南http://you.ctrip.com/travels/youyouctripstar10000/1756062.html 很期待再次看到你分享精彩的旅程~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