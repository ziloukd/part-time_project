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1.烟花三月，一场被武大樱花种蛊的私奔之旅</w:t>
      </w:r>
    </w:p>
    <w:p>
      <w:r>
        <w:t>https://you.ctrip.com/travels/wuhan145/3399771.html</w:t>
      </w:r>
    </w:p>
    <w:p>
      <w:r>
        <w:t>来源：携程</w:t>
      </w:r>
    </w:p>
    <w:p>
      <w:r>
        <w:t>发表时间：2017-3-27</w:t>
      </w:r>
    </w:p>
    <w:p>
      <w:r>
        <w:t>天数：2 天</w:t>
      </w:r>
    </w:p>
    <w:p>
      <w:r>
        <w:t>游玩时间：3 月</w:t>
      </w:r>
    </w:p>
    <w:p>
      <w:r>
        <w:t>人均花费：800 元</w:t>
      </w:r>
    </w:p>
    <w:p>
      <w:r>
        <w:t>和谁：夫妻</w:t>
      </w:r>
    </w:p>
    <w:p>
      <w:r>
        <w:t>玩法：自由行，摄影，小资</w:t>
      </w:r>
    </w:p>
    <w:p>
      <w:r>
        <w:t>旅游路线：武汉恒大酒店，恒大酒店，武汉，东湖</w:t>
      </w:r>
    </w:p>
    <w:p>
      <w:r>
        <w:t>正文：</w:t>
        <w:br/>
        <w:t>武汉恒大酒店</w:t>
        <w:br/>
        <w:t>¥</w:t>
        <w:br/>
        <w:t>583</w:t>
        <w:br/>
        <w:t>起</w:t>
        <w:br/>
        <w:t>立即预订&gt;</w:t>
        <w:br/>
        <w:t>展开更多酒店</w:t>
        <w:br/>
        <w:t>树荫有一只蝉跌落你身边</w:t>
        <w:br/>
        <w:t>惊慌到失足向前然后扑入我一双肩</w:t>
        <w:br/>
        <w:t>令你腼腆一脸像樱花万千</w:t>
        <w:br/>
        <w:t>怀念美好高中两年期望你的青春不变</w:t>
        <w:br/>
        <w:t>去到今天</w:t>
        <w:br/>
        <w:t>-----《樱花树下》</w:t>
        <w:br/>
        <w:t>与他相识在校园，校园里有我们青涩懵懂却是至真至纯的记忆。尽管岁月匆匆，时光倏忽划过二十多个年轮，时间的印痕扑面而来，幸运的是一直与那人相守，不离不弃。</w:t>
        <w:br/>
        <w:t>“三月赏樱，唯有武大”；又是一年春暖人间樱花盛开季，人流如潮“到武大看樱花”时节。内心不由雀跃，想要和他一起追逐春天的足迹，去武大校园赴一场樱花盛宴；然而身边那人却总是推诿，神马琐事缠身，神马阴雨等天晴……总之就是心动却不行动，徒然添堵扫兴。那天晚上，无意在手机上看到</w:t>
        <w:br/>
        <w:t>武汉恒大酒店</w:t>
        <w:br/>
        <w:t>“樱花季套票”活动，写着看樱花是“今年必去的旅游之一”，更是种蛊般的心痒痒，于是使出小女人性子，决定来个先斩后奏逼那人就范。</w:t>
        <w:br/>
        <w:t>碎银已花，订单已下， 最后当然是我得逞了，那人只好在约定时间风雨无阻乖乖和我出走了。首站当然是先去久负樱花盛名的武大，走进校园，就有粉粉绯红进入视线，和幽幽淡雅香味入嗅觉。虽然天公确实不够作美，阴着脸不时还飘点雨丝，但依然游人如织，不仅有学生和本地市民，还有很多操着外地口音、带着小孩，拖着行李箱的外地游客。</w:t>
        <w:br/>
        <w:t>雨蕴春意，校园古建朴素而经典，花颜清雅而娇艳，人群陌生而喧嚣。花树下，人海中，任由他牵着我的手，漫步樱花大道，无端涌起丝丝缕缕的浪漫情愫，心亦在那一刻，变得柔柔软软的，若乎竟生起与人私奔的快意与窃喜。</w:t>
        <w:br/>
        <w:t>赏完樱花，乘上酒店的专车，直接前往</w:t>
        <w:br/>
        <w:t>恒大酒店</w:t>
        <w:br/>
        <w:t>。出行之前看酒店介绍是在鄂州市华容区，以为路途很远，没想到其实就在</w:t>
        <w:br/>
        <w:t>武汉</w:t>
        <w:br/>
        <w:t>光谷东，与</w:t>
        <w:br/>
        <w:t>东湖</w:t>
        <w:br/>
        <w:t>高新邻近；武昌出发，车程仅半小时就抵达酒店。</w:t>
        <w:br/>
        <w:t>到达酒店，在门口接待员的带领指引下，到前台报上姓名，很快就办妥入住手续。服务员还随房卡送给我们一张“樱花蜜语”的明信片，缤纷若霞的樱花图片右下角，有个二维码，手机扫一扫，竟响起《樱花树下》熟悉的旋律，让我们好不意外，又一阵感动。</w:t>
        <w:br/>
        <w:t>酒店大堂豪华而有气势，高旷的空间，华丽的水晶吊灯，拱形的玻璃落地窗，大理石的地面、石柱，都带着浓浓欧式风情的富丽堂皇，极具档次和气场。</w:t>
        <w:br/>
        <w:t>大堂进门左侧，有一架钢琴，两边靠落地窗地方，都摆放有宽敞舒适的沙发、茶几和一些古典精美的摆设，品味不凡。</w:t>
        <w:br/>
        <w:t>拿了房卡，我们准备先乘电梯去房间。到达房间所在的七楼，走出观光电梯，迎面是一个宽敞的会客厅，摆设布置，齐整简洁，而带着艺术气息。</w:t>
        <w:br/>
        <w:t>通往房间的走道铺着蓝底黄花方块的长毯，与木质白色几何图案的墙裙相得益彰，神秘高贵，典雅沉稳，也让人感觉安全而踏实。</w:t>
        <w:br/>
        <w:t>入住的是豪华大床房，水晶吊灯、酒红实木家居、豪华高背座椅、Sleemon梦幻睡床、与外面走廊同色系的蓝色地毯，皆彰显着低调的奢华，使人感觉温馨又舒适。尤其大而柔软的床，让我忍不住进房就躺上去弹起来感受一把。</w:t>
        <w:br/>
        <w:t>房间暖气已预先调整到舒适温度，电水壶里水已烧好，旁边还有好几瓶备用的恒大冰泉。茶盘里青花瓷茶具精巧古朴，中间玻璃水杯里，几朵樱花漂浮，舒展芳颜，这一切，都让人愉悦欢喜。</w:t>
        <w:br/>
        <w:t>宽敞的卫生间，不仅干湿分区，淋浴和马桶也隔离开来。卫浴洁具铜质逞亮，手感极佳，化妆镜自带环形荧光灯，使用方便，真是太人性化了。</w:t>
        <w:br/>
        <w:t>还有浴缸，扶手、浴盐等配备齐全，另外还装有一台壁挂电视，简直不要太爽哦！</w:t>
        <w:br/>
        <w:t>房间探完，推开靠阳台的玻璃门，立即有鸟鸣啾啾入耳，视野也非常开阔，远处湖光山色，波光潋滟；近处是酒店高尔夫练习场、游泳池等园景。没有高楼林立车马喧哗；有的是鸟语花香园林绿化，想起前三十分钟还在喧闹的市井，若乎只是一个转身，就进入一个清新美丽世界，竟让置身其间的我，在刹那间生出难以置信的恍惚与突如其来的惊喜。</w:t>
        <w:br/>
        <w:t>房间是不想待了，迫不及待要去游园赏景了。原来，酒店就在红莲湖半岛之上的恒大金碧天下内，不仅坐拥红莲湖宽阔湖面与万亩生态风光交相辉映的自然美景，而且酒店本身占地面积达62000平方米，是欧陆风情建筑结合纯正的皇家园林，遍植树木花草，故而空气清新，自然气息浓郁。</w:t>
        <w:br/>
        <w:t>广场中轴线上有欧式的亭台水榭、喷泉广场、酒店大堂和客房，左右分别有娱乐中心、饮食中心、运动中心、健身中心、会议中心、商业中心等6栋单体建筑；这种为客人提供“会议”、“住宿”、“饮食”、“养生”、“运动”、“休闲”、“娱乐”人性化的专业服务的“6+1”模式，也是</w:t>
        <w:br/>
        <w:t>武汉恒大酒店</w:t>
        <w:br/>
        <w:t>独有的运营模式。</w:t>
        <w:br/>
        <w:t>园子里草木葱茏繁盛，园艺也都很有特色，看得出是精心维护打理，处处都是景点宛若公园，又比公园不知要安静清幽多少倍，徜徉其间，倍感神清气爽与心旷神怡。</w:t>
        <w:br/>
        <w:t>酒店后花园，泳池、亭台与洋气的酒店主楼相映成趣，浑然一体，时尚和谐又充满自然之趣。</w:t>
        <w:br/>
        <w:t>小桥流水，姹紫嫣红，垂柳依依，正是人间好时节。寄心情于云端，把日子过在山水间，云起雨落看云卷云舒，花间雾里观花开花谢，清风朗月自在随心，大抵不过如是吧？</w:t>
        <w:br/>
        <w:t>信步走进饮食中心，作为一栋独立的建筑，这里汇聚了天下各地的精品美食。其中中餐总统包房凯旋宫，面积更达350㎡，包含会客区、斯诺克桌球室、乒乓球室，场面气派而让人震撼。</w:t>
        <w:br/>
        <w:t>饮食中心一层“湘王府湘菜馆”和“楚王世纪火锅城”为客人精心准备了富有地方特色的丰盛美食，还有渔米之乡餐厅，无一例外的都有大幅的落地玻璃窗，窗外葳蕤绿意映入眼帘，这样优雅环境用餐，无疑会心情愉悦胃口大好。</w:t>
        <w:br/>
        <w:t>运动中心设有奥林匹克标准的恒温泳池、羽毛球馆、排球馆、壁球馆、动感单车、瑜伽室等运动项目；遇到的两位教练都是帅帅哒小鲜肉，也都很随和，其中一个还鼓励我赶紧学游泳。</w:t>
        <w:br/>
        <w:t>运动中心三楼的健身房，场地达2400平米，按左右分别为有氧训练区和无氧训练区，有跑步机、划船机、椭圆机等各种运动器械60余种，且全部为美国必确（PRECOR）品牌。</w:t>
        <w:br/>
        <w:t>我们的晚餐是在位于酒店大堂右侧的毛家饭店吃的。据介绍餐厅主营地道正宗的湖南菜菜，掌勺厨师都是湘菜名厨大师，旨在将“精致以形，精髓于心”贯穿到菜式制作的每一个环节，打造精致家常菜。</w:t>
        <w:br/>
        <w:t>芸豆猪肚汤，汤汁浓白如炼乳，猪肚软烂弹压，吃肉或喝汤都是味道鲜美，暖心健胃。</w:t>
        <w:br/>
        <w:t>家喻户晓妇孺皆知毛爷爷最爱的红烧肉，当然是毛家饭店招牌菜，色泽红亮，味醇汁浓，油而不腻，也是很对我家那人胃口，一连吃了好几块。</w:t>
        <w:br/>
        <w:t>干锅牛蛙，也是毛家饭店找坡层之一，味道鲜香，嫩滑爽口，不愧是饭店点单率很高的一道菜。</w:t>
        <w:br/>
        <w:t>湘味小河虾，营养丰富，口感良好，还可以当零食解馋。</w:t>
        <w:br/>
        <w:t>吃得饱饱的我们去娱乐中心溜达。娱乐中心设有KTV包房、演艺大舞台、电玩、亲子乐园等各种娱乐设施项目。</w:t>
        <w:br/>
        <w:t>璀璨辉煌流光溢彩的大堂。</w:t>
        <w:br/>
        <w:t>二楼有十间超豪华KTV包房和一间280㎡的总统包房，均配备独立舞池、化妆间、电话间和上网区；正中是1000平米的动感演艺大厅配备大型伸缩升降舞台，灯光、音响等设备都是一流超前。</w:t>
        <w:br/>
        <w:t>超宽敞舒适而安全的亲子乐园，这次是二人世界的私奔，下次一定要三口之家带小盆友来玩玩。</w:t>
        <w:br/>
        <w:t>健康中心共两层，设水疗区、SPA养生区、美容区、休闲区、理疗按摩区、自助餐区、豪华棋牌室等。</w:t>
        <w:br/>
        <w:t>在这里可以享受</w:t>
        <w:br/>
        <w:t>恒大酒店</w:t>
        <w:br/>
        <w:t>旗下自主SPA品牌——“静（Pure）SPA”的独特养生魅力，感受一段于都市尘嚣之外的抚慰心灵、舒缓身心的休闲时光。</w:t>
        <w:br/>
        <w:t>这里的布置和装修都很考究，很多充满禅意的摆设。也有不同风格的包间，可以满足不同的需求。</w:t>
        <w:br/>
        <w:t>第二天早晨，艾葳格兰咖啡厅的早餐。宽敞的大厅、水晶吊灯、落地窗，明亮洁净，舒适典雅，看着都心情好好的。</w:t>
        <w:br/>
        <w:t>这里汇聚着全球美食精华，从意大利面到法式鹅肝，从安格斯牛扒到龙俐鱼柳，顶尖五星大厨运用世界各国香草及新鲜食材，呈现各式丰盛美味佳肴。</w:t>
        <w:br/>
        <w:t>不过我和那人都不够“崇洋媚外”，一根筋偏偏只爱中餐，选来选去，还是觉得襄阳牛肉粉靠谱实在。</w:t>
        <w:br/>
        <w:t>水果沙拉，这个可以有。</w:t>
        <w:br/>
        <w:t>追寻每一种花开，捕捉每一片色彩，遇见每一朵云彩，收获美丽的心情。樱花盛开季，到武大看樱花，在恒大度一段湖景诗意栖居时光，寻常日子也盎然有趣，俨然如诗。轻旅行，携爱私奔，如此美妙！</w:t>
      </w:r>
    </w:p>
    <w:p>
      <w:r>
        <w:t>评论：</w:t>
        <w:br/>
        <w:t>1.要是有更多美食介绍和贴士就好了呢，吃货就想着吃。。。</w:t>
        <w:br/>
        <w:t>2.楼主当地交通怎么样？有什么要注意的吗？</w:t>
        <w:br/>
        <w:t>3.有什么特产适合带回家送人的呢？跪求推荐！</w:t>
        <w:br/>
        <w:t>4.一个人一辈子，总有些事情要做，总有些地方要去。</w:t>
      </w:r>
    </w:p>
    <w:p>
      <w:pPr>
        <w:pStyle w:val="Heading2"/>
      </w:pPr>
      <w:r>
        <w:t>2.鄂州-黄冈</w:t>
      </w:r>
    </w:p>
    <w:p>
      <w:r>
        <w:t>https://you.ctrip.com/travels/huanggang859/3408417.html</w:t>
      </w:r>
    </w:p>
    <w:p>
      <w:r>
        <w:t>来源：携程</w:t>
      </w:r>
    </w:p>
    <w:p>
      <w:r>
        <w:t>发表时间：2017-4-9</w:t>
      </w:r>
    </w:p>
    <w:p>
      <w:r>
        <w:t>天数：</w:t>
      </w:r>
    </w:p>
    <w:p>
      <w:r>
        <w:t>游玩时间：</w:t>
      </w:r>
    </w:p>
    <w:p>
      <w:r>
        <w:t>人均花费：</w:t>
      </w:r>
    </w:p>
    <w:p>
      <w:r>
        <w:t>和谁：</w:t>
      </w:r>
    </w:p>
    <w:p>
      <w:r>
        <w:t>玩法：</w:t>
      </w:r>
    </w:p>
    <w:p>
      <w:r>
        <w:t>旅游路线：</w:t>
      </w:r>
    </w:p>
    <w:p>
      <w:r>
        <w:t>正文：</w:t>
        <w:br/>
        <w:t>从武汉坐高铁往返于两个城市很便捷，在武汉站坐车单程票二三十，用时半小时左右。两个城市之间有轮渡，它们本身就是挨着隔着个长江而已。但是三月底去轮渡检修没开。也有公交车，五元一位107和108路，看到的地方，参考时间一小时。</w:t>
        <w:br/>
        <w:t>鄂州去看了龙蟠矶在观音阁公园，从鄂州站坐公交直达多路车可以到10和5路。在这可以坐轮渡，或者前走十五分钟可以坐公交去黄冈。</w:t>
        <w:br/>
        <w:t>黄冈去了东坡赤壁景区门票四十元，现在可以买联票，二百元很多地方可以玩，武汉e旅游。这个景区是写下赤壁赋的地方不是真的古战场。</w:t>
        <w:br/>
        <w:t>东坡赤壁景区</w:t>
        <w:br/>
        <w:t>街景</w:t>
        <w:br/>
        <w:t>土家煲九十元，三人份</w:t>
        <w:br/>
        <w:t>菜市场</w:t>
        <w:br/>
        <w:t>观音阁公园</w:t>
        <w:br/>
        <w:t>龙蟠矶</w:t>
        <w:br/>
        <w:t>轮渡</w:t>
        <w:br/>
        <w:t>高铁上的风景</w:t>
      </w:r>
    </w:p>
    <w:p>
      <w:r>
        <w:t>评论：</w:t>
        <w:br/>
        <w:t>1.谢谢大家</w:t>
        <w:br/>
        <w:t>2.在同一个地方拍过照片哟，就像又去了一次一样。</w:t>
        <w:br/>
        <w:t>3.游记不错，先看看。做点功课什么的。</w:t>
        <w:br/>
        <w:t>4.可以写得更好更多些，更干货些的，加油。</w:t>
        <w:br/>
        <w:t>5.看了这个都想去当地眼见为实一下，太漂亮了。</w:t>
      </w:r>
    </w:p>
    <w:p>
      <w:pPr>
        <w:pStyle w:val="Heading2"/>
      </w:pPr>
      <w:r>
        <w:t>3.浩荡长江，醉美江城</w:t>
      </w:r>
    </w:p>
    <w:p>
      <w:r>
        <w:t>https://you.ctrip.com/travels/wuhan145/3199278.html</w:t>
      </w:r>
    </w:p>
    <w:p>
      <w:r>
        <w:t>来源：携程</w:t>
      </w:r>
    </w:p>
    <w:p>
      <w:r>
        <w:t>发表时间：2017-5-3</w:t>
      </w:r>
    </w:p>
    <w:p>
      <w:r>
        <w:t>天数：5 天</w:t>
      </w:r>
    </w:p>
    <w:p>
      <w:r>
        <w:t>游玩时间：10 月</w:t>
      </w:r>
    </w:p>
    <w:p>
      <w:r>
        <w:t>人均花费：2000 元</w:t>
      </w:r>
    </w:p>
    <w:p>
      <w:r>
        <w:t>和谁：和朋友</w:t>
      </w:r>
    </w:p>
    <w:p>
      <w:r>
        <w:t>玩法：</w:t>
      </w:r>
    </w:p>
    <w:p>
      <w:r>
        <w:t>旅游路线：武汉，黄鹤楼，古德寺，晴川阁，户部巷，湖北省博物馆，宝通禅寺，武汉大学，东湖，昙华林，武汉植物园，木兰山，木兰湖，道观河风景区，龙泉山风景区，汉口江滩，铁门关，古琴台，武汉长江大桥，武昌起义纪念馆</w:t>
      </w:r>
    </w:p>
    <w:p>
      <w:r>
        <w:t>正文：</w:t>
        <w:br/>
        <w:t>其实这是第三次和朋友出去旅行，以前大多数时候我都是喜欢个人旅行原因有几点1.个人游比较自由想怎么玩就怎么玩。2.个人游路线和具体行程比较可控。不过集体游和个人游各有好处吧！人多一点就比较热闹也比较有趣。再来就是路上可以互相照应，如果是女孩子建议还是至少2个人出去旅行比较有安全保障。</w:t>
        <w:br/>
        <w:t>先说说这次旅行吧！原本我计划的是去四川色达，主要基于几点考虑：</w:t>
        <w:br/>
        <w:t>一、国庆假期比较长可以有充分的时间去色达，</w:t>
        <w:br/>
        <w:t>二、色达地区比较遥远这次有伙伴同行也比较放心。</w:t>
        <w:br/>
        <w:t>三、之前就做了色达的许多攻略心中比较有谱</w:t>
        <w:br/>
        <w:t>不过后来和和伙伴们相互探讨了下觉得去色达在路上花费的时间太多了，还有就是交通没有保障，火车太慢了虽然有票，动车比较划算不过得转车还没有票，飞机肯定有票不过国庆期间票价高的吓人所以综合了下觉得还是换了个地方，最后我们都没有去过</w:t>
        <w:br/>
        <w:t>武汉</w:t>
        <w:br/>
        <w:t>所以就决定去发了。</w:t>
        <w:br/>
        <w:t>之前有很多人在我前一篇攻略中经常提问：什么时候去最合适？那边消费怎么样？还有治安怎么样？等等。在这里我会一一跟大家讲述以上问题，这是每到一个地方大家最关心的问题，也是出行必须考虑到的问题。还有就是跟大家拖太久了游记，每次都有点懒得下笔又应该说是不知从何下笔，总是想写出一篇给大家有用使用的东西，所以在这里希望大家看完都能对你们的出行有所帮助。</w:t>
        <w:br/>
        <w:t>江城--武汉</w:t>
        <w:br/>
        <w:t>武汉，简称汉，别称江城武汉。地方建制始于西汉，为江夏郡沙羡县地。东汉末年，在今汉阳先后兴建却月城和鲁山城，在今武昌蛇山兴建夏口城。时荆州牧刘表派黄祖为江夏太守，将郡治设在位于今汉阳龟山的“却月城”中。“却月城”遂成为武汉市区内已知的最早城堡。</w:t>
        <w:br/>
        <w:t>公元223年（吴黄武二年），东吴孙权在武昌蛇山修筑夏口城，同时在城内的黄鹄矶上修筑瞭望塔，取名</w:t>
        <w:br/>
        <w:t>黄鹤楼</w:t>
        <w:br/>
        <w:t>。南朝时，夏口扩建为郢州，成为郢州的治所。隋朝置江夏县和汉阳县，分别以武昌、汉阳为治所。唐时江夏（武昌）和汉阳分别升为鄂州和沔州的州治，成为长江沿岸的商业重镇。</w:t>
        <w:br/>
        <w:t>江城之称亦始于隋唐。此后经宋以迄明、清，均为历代州府治所。两宋时武昌属鄂州，汉阳、汉口属汉阳军。南宋抗金将领岳飞驻防鄂州（今武昌）八年，在此兴师北伐元世祖至元十八年（1281年），武昌成为湖广行省的省治，这是武汉第一次成为一级行政单位（相当于现代的省一级）的治所。</w:t>
        <w:br/>
        <w:t>明代，朱元璋第六子朱桢被分封到武昌做楚王。由于成化年间汉水改道从龟山以北汇入长江，到嘉靖年间在汉水新河道北岸（凹岸）形成新兴的汉口镇。明末清初汉口与朱仙镇、景德镇、佛山镇同称天下“四大名镇”，称为“楚中第一繁盛”，成为全国性水陆交通枢纽，享有“九省通衢”的美誉。</w:t>
        <w:br/>
        <w:t>个人：</w:t>
        <w:br/>
        <w:t>微博：http://weibo.com/daizheniqulvxing</w:t>
        <w:br/>
        <w:t>微信公众号：致后青春期的诗</w:t>
        <w:br/>
        <w:t>上一篇西安行大家有兴趣也可以去看看，希望能对大家出行有所帮助。</w:t>
        <w:br/>
        <w:t>http://you.ctrip.com/travels/xian7/3032106.html</w:t>
        <w:br/>
        <w:t>（以上联系方式都可以联系我，大家都是爱好旅游的可一起分享，可以联系只要是我知道的，去过的都会和大家分享在微博上面，谢谢大家的访问和留言(∩_∩)）。</w:t>
        <w:br/>
        <w:t>这里小编就先给大家上点预告图吧！让大家先一睹江城美景为快～～</w:t>
        <w:br/>
        <w:t>具体行程：</w:t>
        <w:br/>
        <w:t>Day1：厦门北-</w:t>
        <w:br/>
        <w:t>汉口站</w:t>
        <w:br/>
        <w:t>Day2：汉口-</w:t>
        <w:br/>
        <w:t>古德寺</w:t>
        <w:br/>
        <w:t>-</w:t>
        <w:br/>
        <w:t>晴川阁</w:t>
        <w:br/>
        <w:t>-步行长江大桥-归元禅寺禅-</w:t>
        <w:br/>
        <w:t>户部巷</w:t>
        <w:br/>
        <w:t>Day3：户部巷-黄鹤楼-红楼-</w:t>
        <w:br/>
        <w:t>湖北省博物馆</w:t>
        <w:br/>
        <w:t>-</w:t>
        <w:br/>
        <w:t>宝通禅寺</w:t>
        <w:br/>
        <w:t>-户部巷</w:t>
        <w:br/>
        <w:t>Day4：户部巷-</w:t>
        <w:br/>
        <w:t>武汉大学</w:t>
        <w:br/>
        <w:t>-</w:t>
        <w:br/>
        <w:t>东湖</w:t>
        <w:br/>
        <w:t>-</w:t>
        <w:br/>
        <w:t>昙华林</w:t>
        <w:br/>
        <w:t>Day5：</w:t>
        <w:br/>
        <w:t>武汉站</w:t>
        <w:br/>
        <w:t>-厦门北</w:t>
        <w:br/>
        <w:t>交通</w:t>
        <w:br/>
        <w:t>从厦门北到武汉有飞机也动车和火车</w:t>
        <w:br/>
        <w:t>1、厦门北-</w:t>
        <w:br/>
        <w:t>武昌站</w:t>
        <w:br/>
        <w:t>有两种选择火车和动车（火车需要15小时需谨慎考虑直达动车9个多小时）</w:t>
        <w:br/>
        <w:t>2、厦门北-武汉站只有动车（时间仅需7个半小时）</w:t>
        <w:br/>
        <w:t>3、厦门北-汉口站只有动车（时间需8个小时）</w:t>
        <w:br/>
        <w:t>以上都是可以到达武汉的方式飞机当然也是一种出行方式，可以飞达武</w:t>
        <w:br/>
        <w:t>天河国际机场</w:t>
        <w:br/>
        <w:t>价钱当然比较贵一般500-1000RMB，需要搭乘飞机的小伙伴可以提前一个月购票看看你有没有运气捞到低价票，嘿嘿！（小编这次和小伙伴是做动车所以飞机票没做什么攻略）</w:t>
        <w:br/>
        <w:t>武汉交通</w:t>
        <w:br/>
        <w:t>武汉的公交系统很发达，行车路线纵横东西南北，乘公交车基本就可顺利直达市内任何想去的地方。还有武汉的地铁也很发达票价也还行，主要景点都有地铁到达。另外武汉的出行方式还有一种类似公交车的有轨电线车，第一次看到挺新奇的不过没有尝试小伙伴们如果有去的话可以去尝试下。</w:t>
        <w:br/>
        <w:t>公交车：</w:t>
        <w:br/>
        <w:t>武汉的公交系统非常发达，大部分两点之间只需换乘一次即可到达。公交车均为无人售票车。大部分是空调车2元，普通车、电车均为1元，双层巴士1.5元（部分为空调巴士2元），使用武汉通一律八折。</w:t>
        <w:br/>
        <w:t>在武汉还有一种个体经营的小巴，车辆比较陈旧，违规运营比较多。招手即停，很适合坐短途。全程票价1元，夏天1.5元。这类巴士很晚都有，即使公交都交班了，仍可以看到他们的身影。目前这种车只在武昌雄楚大道、光谷广场还有，其他地方已经绝迹。</w:t>
        <w:br/>
        <w:t>地铁：</w:t>
        <w:br/>
        <w:t>武汉现已开通地铁1、2、4号线，计价方式为9公里以内（含9公里）2元/人次，9-14公里（含14公里）3元/人次，3元以上每增加1元可乘坐的里程比上一区段递增2公里，以此类推。且每次进闸到出闸限180分钟。（可用武汉通搭乘）</w:t>
        <w:br/>
        <w:t>地铁官网：http://www.whrt.gov.cn/</w:t>
        <w:br/>
        <w:t>出租车：</w:t>
        <w:br/>
        <w:t>武汉有两种出租车，一种是富康和爱丽舍车型，起步价两公里6元，3公里8元，之后1.4元/km；另一种为新款东风雪铁龙凯旋车型，起步价两公里内8元，之后1.6元/km。另外加收2元的燃油附加费。</w:t>
        <w:br/>
        <w:t>（温馨提醒——武汉的公交系统非常发达，不赶时间不需要坐出租车。一般来说繁忙时间段都会堵车，近几年武汉又在各区展开城市轨道交通建设，所以堵车也是很经常的事。所以有时候坐出租车也不一定比公交车快。无论选择什么样的交通方式，最好错峰出行。）</w:t>
        <w:br/>
        <w:t>当地特色交通：</w:t>
        <w:br/>
        <w:t>曾经为发展武汉的市内旅游业，开辟了多条由4开头的旅游公交车，基本上将市内旅游点都串联了起来。但经过多年的运营，其旅游功能逐渐削弱，目前已经跟普通公交车没有什么区别了，不过线路并没有改变，乘车旅游也十分方便。票价2元。</w:t>
        <w:br/>
        <w:t>一、市内旅游巴士</w:t>
        <w:br/>
        <w:t>401旅游线路（30站）：夹河街首末车时间 6:30-19:00；沿湖大道沙滩浴场首末车时间 6:30-20:20</w:t>
        <w:br/>
        <w:t>402旅游线路（33站）：</w:t>
        <w:br/>
        <w:t>武昌火车站</w:t>
        <w:br/>
        <w:t>综合体首末车时间 6:00-20:00；</w:t>
        <w:br/>
        <w:t>武汉植物园</w:t>
        <w:br/>
        <w:t>首末车时间 6:30-20:30</w:t>
        <w:br/>
        <w:t>413旅游线路 (36站）：汉阳客运中心停车场首末车时间 6:00-21:00；东湖东路梅园首末车时间 6:00-21:00</w:t>
        <w:br/>
        <w:t>二、郊区旅游巴士</w:t>
        <w:br/>
        <w:t>武汉设有郊区4条旅游专线车，早班均为9:30</w:t>
        <w:br/>
        <w:t>1路专线：武汉港—黄陂</w:t>
        <w:br/>
        <w:t>木兰山</w:t>
        <w:br/>
        <w:t>风景区—</w:t>
        <w:br/>
        <w:t>木兰湖</w:t>
        <w:br/>
        <w:t>旅游度假区，票价15元</w:t>
        <w:br/>
        <w:t>2路专线：武汉港—武汉现代蔬菜园—新洲</w:t>
        <w:br/>
        <w:t>道观河风景区</w:t>
        <w:br/>
        <w:t>，票价18元</w:t>
        <w:br/>
        <w:t>3路专线：武汉港—蔡甸野生动物园。票价12元</w:t>
        <w:br/>
        <w:t>4路专线：武汉港—武汉民族文化村—华泰山庄汤逊湖度假村—江夏</w:t>
        <w:br/>
        <w:t>龙泉山风景区</w:t>
        <w:br/>
        <w:t>，票价10元</w:t>
        <w:br/>
        <w:t>轮渡：</w:t>
        <w:br/>
        <w:t>武汉也被称为江城，轮渡也是武汉人出行一个不可或缺的交通方式。如果去游玩也不妨去体验一下。比如武汉关——中华路的轮渡就直接把司门口户部巷和汉口江汉路、</w:t>
        <w:br/>
        <w:t>汉口江滩</w:t>
        <w:br/>
        <w:t>连了起来，在这两个景点间轮渡比公交要省时得多。</w:t>
        <w:br/>
        <w:t>武汉关至中华路线路是武汉人气最高的轮渡，每人1.5元。轮渡一边是户部巷，一边是江汉路以及汉口江滩，在上下班高峰时期很多人坐。轮渡上没有空调，清晨和黄昏的景色非常不错，若天气不错，站在轮渡露天平台上会有不同的视角拍摄江景</w:t>
        <w:br/>
        <w:t>以下为个人花费其他路上饮料七七八八的不算在内的总花费，仅供大家参考O(∩_∩)O</w:t>
        <w:br/>
        <w:t>武汉是有名的江城所以气温一般不会太低，我们当时去的时候是10月份备件长</w:t>
        <w:br/>
        <w:t>袖就可以了，其他的旅行必须品依照我个人长期旅行经验可以为大家列出下面的一些物品供大家参考：</w:t>
        <w:br/>
        <w:t>必带物品：</w:t>
        <w:br/>
        <w:t>1、手机充电器、充电宝、摄像机、手机、手电筒、电池</w:t>
        <w:br/>
        <w:t>2、换洗衣服二至三件、外套或者冲锋衣一件（如果天气不冷冲锋衣可省略）、夏季短裤或者宽松裤、帽子、雨具等等</w:t>
        <w:br/>
        <w:t>3、钱包、双肩背包、证件包、或者小的物品包</w:t>
        <w:br/>
        <w:t>4、一些创可贴、外伤药必备的</w:t>
        <w:br/>
        <w:t>5、水笔、笔记本、攻略本、个人书本（针对文艺有写作的青年可以考虑的O(∩_∩)O我个人就经常在旅行中写笔记，挺好的习惯也可以把当下的感受快速记录下来。）</w:t>
        <w:br/>
        <w:t>6、学生证、身份证</w:t>
        <w:br/>
        <w:t>计划了一个多月终于等到国庆到来，如前面所说的我们原本计划色达，成都，武汉三选一最后出于种种考量最终选择了武汉行。都说武汉市最美江城又有江南四大名楼之一的黄鹤楼坐镇名气可谓不小，首先武汉动车四通八达上可京津下可达华南地区，再来武汉的地理位置处于中国中心地带汇聚各种人文。第一天从厦门北和小伙伴集合我就迫不及待的想早点到达武汉，毕竟冲上次旅行回来到现在几乎都是一个人的旅途，好久没有搭伙出去了。每次出行总会带上点什么东西，例如《背包十年》就被我读烂了每次出去在车上的消磨时间方式莫过于读书，还有写写旅行笔记什么的，不是常说你去过的你会记得，你看过的你会感慨，而你写下的你会深思。旅行就应该是在旅途遇见更好的自己，在路上享受美丽的风景，最后分享自己的心情。</w:t>
        <w:br/>
        <w:t>伴随着变黑的天色动车缓缓驶进汉口站，久违的大武汉我们来了</w:t>
        <w:br/>
        <w:t>(上图为我的旅行攻略笔记本的一角，每次出行我都会事先做好旅行攻略，现在的旅行攻略笔记本已经写入了许多足迹，我想以后等我老了再次翻开这本旅行攻略的时候一定会泪流满面，当时自己竟然走过了那么多个地方遇见了那么多有趣的人和事。哈哈，就像有句话说等你回忆时你就老了，但是那时的回忆将会是令人深刻难忘的，我走过的，所以我感受，我去过的，所以我深刻，而我憧憬过的，所以我来了。)</w:t>
        <w:br/>
        <w:t>（刚刚抵达</w:t>
        <w:br/>
        <w:t>汉口火车站</w:t>
        <w:br/>
        <w:t>就下雨的夜晚）</w:t>
        <w:br/>
        <w:t>（汉口的炸酱面就在火车站对面味道挺不错的）</w:t>
        <w:br/>
        <w:t>（正面来张汉口火车站，汉口火车站始建于1898年，重建于1958年，改造于2008年，2010年新站改造完工并投入使用。看起来是不是有点洋气，从外观看来这个火车站是典型欧式对称建筑结构。如果那天你也来汉口不妨过来拍张照留念毕竟中国像这样的老火车站不多了。咔嚓留下这一瞬间～～）</w:t>
        <w:br/>
        <w:t>第二天汉口雨过天晴早晨空气中因为昨晚下雨伴随这一股浓厚的泥土气息，这也是大武汉迎接我们的第一场雨吧！总之经过昨晚的折腾我们已经迫不及待的想去探访这座城和这里人，吃过早饭第一站来到的古德寺，该寺于清光绪三年（1877年）由隆希创建，初名古德茅蓬，1914-1919年间由主持昌宏先后两次进行扩建，改名古德寺。很多人都会到汉口来拜访这座历史悠久的古寺，这里比较有趣的你买门票会赠送你一支香，而且门票也不会很贵8块钱一张。早上到这里来拜访的人流会比较少，但是到中午就会越来越多所以建议来这里的最好选择避开人流这样就不用太拥挤的进寺也可以漫步寺中静静欣赏这座拥有欧式建筑风格的古寺。总之这里还是值得推荐大家过来的，很清静。</w:t>
        <w:br/>
        <w:t>古德寺建筑风格独具一格，是依照缅甸阿兰陀寺的艺术形式建造的。其艺术风格在中国内地汉传佛寺庙建筑中独一无二，在东南亚一带佛教信徒有较大影响。古德寺拥有中国汉传佛教唯一的群塔型大殿，其风格杂糅、造型独特且工艺精湛，作为近现代重要史迹及代表性建筑，具有较高的历史价值及艺术价值。该寺设计构思来自当时的英国殖民地缅甸，因此该寺也成为中缅文化交流史上的实物见证。</w:t>
        <w:br/>
        <w:t>看到这张照片你应该有所感触，活着心情最重要。开心的对待每件事物，活得开心最重要。</w:t>
        <w:br/>
        <w:t>最后给寺里的鸽子们来张大合照\(^o^)/~</w:t>
        <w:br/>
        <w:t>最后奉上交通指南希望能帮助到出行的你们O(∩_∩)O</w:t>
        <w:br/>
        <w:t>乘公汽3路、4路、509路、707路、802路、市内旅游专线2路、轨道交通一号线在解放大道黄浦路或头道街站下车。下了天桥到路北，往西进入一条南北走向的小巷新建街，北走至上滑坡。沿上滑坡走到工农兵路东转，可以见到古德寺的正门。</w:t>
        <w:br/>
        <w:t>要去晴川阁路上必经过的</w:t>
        <w:br/>
        <w:t>铁门关</w:t>
        <w:br/>
        <w:t>晴川阁总体来说可以花个1-2个小时就可以逛完，这里与黄鹤楼、</w:t>
        <w:br/>
        <w:t>古琴台</w:t>
        <w:br/>
        <w:t>并称武汉三大名胜。所以如果你有幸来到武汉的话不妨花几个小时的时间过来看看也是很好的选择。从晴川阁大门进去可以爬上古城墙，从古城墙可以眺望整个</w:t>
        <w:br/>
        <w:t>武汉长江大桥</w:t>
        <w:br/>
        <w:t>。</w:t>
        <w:br/>
        <w:t>威风凛凛的荆楚雄风就矗立在晴川阁内。</w:t>
        <w:br/>
        <w:t>在城墙上碰到身着古装拍照的人，一家三口仿佛穿越了是不是有点小羡慕呢？</w:t>
        <w:br/>
        <w:t>最后重点来了怎么去呢？请往下看交通信息：</w:t>
        <w:br/>
        <w:t>市内乘坐公交30路、45路、108路、248路、531路、532路、535路、553路、559路、561路、648路、711路、803路到滨江大道晴川阁站下，十航线到晴川码头站下，10路、10路通宵线、61路、401路、402路、411路、413路、584路、电1路、电车4路到长江大桥汉阳桥头站下可到。</w:t>
        <w:br/>
        <w:t>武汉长江大桥看起来是不是很宏伟壮观，这座由茅以升总设计师主导苏联援建历时2年时间完成，是新中国苏联援建项目之一。</w:t>
        <w:br/>
        <w:t>汉口小龙虾，我朋友说想再来一盘因为真的太香了，来汉口必尝的美食之一。</w:t>
        <w:br/>
        <w:t>这吃相也没谁了，满满一顿 的大餐就这样被我们消化了，期待下次再度光临。</w:t>
        <w:br/>
        <w:t>作为死忠海贼迷怎么能放过这家海贼主题的甜筒店呢？咔嚓留下一张纪念吧！</w:t>
        <w:br/>
        <w:t>离开汉口步行街后我和小伙伴买了张武汉通主要用于搭乘地铁公交用的，武汉通在武汉使用真的很方便，</w:t>
        <w:br/>
        <w:t>归元禅寺属于佛教禅宗五家七宗之一的曹洞宗，故称归元禅寺。归元禅寺又被称为“汉西一境”，是因其古树参天，花木繁茂的人文境致而得。同时还是武汉市佛教协会的所在地。它与宝通寺、溪莲寺、正觉寺合称为武汉的四大丛林。</w:t>
        <w:br/>
        <w:t>佛语：一花一世界 ，一叶一菩提；每次到达佛教圣地总会怀有一颗虔诚的心，信仰是一种很奇怪的东西。你说世界有无佛祖，佛语给你解答心中有佛走到哪都有佛。</w:t>
        <w:br/>
        <w:t>放这张黄鹤楼图片是为了告诉童鞋们节假日真的不要来这里，不然你看到的就是人山人海的场面。小编就是想哭的心都有，不过黄鹤楼还是值得来的毕竟是江南四大名楼之一，还有一句“黄鹤一去不复返 白云千载空悠悠”历史的在这里留下和许多痕迹，面对人去楼更替的时代，来这里你是否会有种失落感还是一种感叹就看你此时的心境。</w:t>
        <w:br/>
        <w:t>交通：</w:t>
        <w:br/>
        <w:t>电车1路、电车4路，公交10、61、64、108、401、402、411、413、584等路到黄鹤楼站下，或轨道交通二号线在螃蟹甲站换乘108路到黄鹤楼站下。</w:t>
        <w:br/>
        <w:t>营业时间一、春、秋季作息时间（3月1日一3月31日、10月1日一11月9日）</w:t>
        <w:br/>
        <w:t>7：30 开门售票，17：45 停止售票，18：00 保洁。二、夏季作息时间（4月1日一9月30日）7：00 开门售票，18：30 停止售票，18：45 保洁。</w:t>
        <w:br/>
        <w:t>黄鹤楼门票价格黄鹤楼全票 ：</w:t>
        <w:br/>
        <w:t>80元/人黄鹤楼半票 ： 40元/人黄鹤楼年票 ：60元/人（限武汉市民）大</w:t>
        <w:br/>
        <w:t>武汉旅游</w:t>
        <w:br/>
        <w:t>卡：一年内无限次免费（五一、十一除外）</w:t>
        <w:br/>
        <w:t>辛亥革命</w:t>
        <w:br/>
        <w:t>武昌起义纪念馆</w:t>
        <w:br/>
        <w:t>位于武昌蛇山南麓的阅马场北端，占地28亩，建筑面积6000多平方米，国家AAAA旅游景区。主体建筑为二层红色楼房，因此又称“红楼”。1911年10月10日，武昌起义成功后，革命党人进驻这里，成立军政府，发布了第一号布告，宣布废除清朝帝制，建立中华民国，结束了中国2000多年的封建统治。这里珍藏大量文物和文学、照片资料。</w:t>
        <w:br/>
        <w:t>红楼的正面，全部都是红色砖块建成的又叫辛亥革命武昌起义纪念馆，来这里的游客也挺多的很有历史纪念意义的一个地方，不管今天历史怎么演变但是这里留给世人的依旧是那一段不可忘却的段落。</w:t>
        <w:br/>
        <w:t>红楼前面的草坪</w:t>
        <w:br/>
        <w:t>红楼会议的地方</w:t>
        <w:br/>
        <w:t>同行的小伙伴，来个深情照。</w:t>
        <w:br/>
        <w:t>看完红楼我们忽然想起路上看到了一座寺庙但不知道名字后来一查原来叫“宝通禅寺”，后来我们看天色还早就屁颠屁颠的</w:t>
        <w:br/>
        <w:t>宝通禅寺，历史悠久，驰名中外，有1600多年的历史。寺院占地11万平方米，是中南地区城市中占地面积最大的寺院，始建于南朝刘宋年间(420-479)，初名东山寺。唐贞观宝通禅寺 年间(627-649)易名弥陀寺；南宋端平年间(1234-1236)更名为崇宁万寿禅寺，是武汉现存最古老的寺院。</w:t>
        <w:br/>
        <w:t>洪山宝塔非常难爬的一个宝塔，因为里面空间实在太低了，不过爬上塔顶可以俯视洪山。</w:t>
        <w:br/>
        <w:t>交通信息：</w:t>
        <w:br/>
        <w:t>公交路线可以乘坐地铁二号线宝通寺站，公交715路、593路、503路、413路、66路、521路、618路401路、576路、59路、728路、518路、596路、811路、804路、702路、510路、703路到武珞路地铁宝通寺站下车，既可到达。</w:t>
        <w:br/>
        <w:t>国立武汉大学，其办学源头溯源于清朝末期1893年湖广总督张之洞奏请清政府创办的自强学堂，已有一百多年历史，1913年改名国立武昌高等师范学校， 1926年组建国立武昌中山大学，1928年定名国立武汉大学，是民国四大名校之一。1949年新中国成立更名武汉大学沿用至今。</w:t>
        <w:br/>
        <w:t>前方高能預警，发现帅哥一名。</w:t>
        <w:br/>
        <w:t>从操场视角一览武汉大学</w:t>
        <w:br/>
        <w:t>民国时期的建筑在武汉大学里面依旧保存良好。</w:t>
        <w:br/>
        <w:t>这张照片的场景应该是大家最经常拍摄的地方，很奇怪的是窗户应该是特意给游客拍照所以全开的吧！古色古香的一座建筑。</w:t>
        <w:br/>
        <w:t>一早逛完武汉大学后我们就来到了昙华林，昙华林是湖北武汉武昙华林 昌区粮道街的一个老街区，位于武昌城东北部。这里被开发成了一个文艺的地方，走在这里你可以发现到处都能有文艺气息，特别是那些老建筑还有街上的童鞋们。这块有历史的地方以文化发迹，最终也受益于文化带来的收益。</w:t>
        <w:br/>
        <w:t>偶然在昙华林博物馆碰到的一位老奶奶，听她诉说这里的一切，原本她也是这里的居民后来搬到别的地方去了，不过很是怀念这里的点点滴滴。听她说起这里早年的生活感觉那段很苦的日子老人过得很充实，这大概就是我经常旅行遇见的人和事物中发现了不一样的一道风景吧！</w:t>
        <w:br/>
        <w:t>昙华林的十字路口，如果哪一天你来到这里你是否会发现这里的分叉路口有一个值得你等待的人呢？哈哈！因为拍到妹子了，所以大家也来这里试试运气吧！你懂的，青春的美好时光不要再等待中消磨。</w:t>
        <w:br/>
        <w:t>昙华林的标志性建筑，不过据说这里要整改了估计过不了多久这里就要被拆了，所以你如果没来这里的古色建筑就要消失了，也许这就是时间留给我们的东西都会消磨殆尽，特别是在这个高速发展的中国社会里，我特别理解梁思成先生为什么如此保护中国古建筑的用心良苦。</w:t>
        <w:br/>
        <w:t>即将被拆除的昙华林一角，赶紧咔嚓，咔嚓！</w:t>
        <w:br/>
        <w:t>昙华林老街.仁济医院是最早为英国基督教伦敦会慈善机构杨格非和中华基督教会创建的医院，也是近代西方医院传入武汉后保存完好的医院。</w:t>
        <w:br/>
        <w:t>偶然捕捉到的猫子的店</w:t>
        <w:br/>
        <w:t>交通信息</w:t>
        <w:br/>
        <w:t>地铁：轨道交通2号线，螃蟹岬站出口。公交：15路、34路、43路、543路、576路、573路、606路、74路、717路、729路、777路、811路（螃蟹岬站）、539路、566路（解放路站）。</w:t>
        <w:br/>
        <w:t>后语：</w:t>
        <w:br/>
        <w:t>旅行,是一种生活态度有时候,蓦然之间,就想开始一段简简单单的旅行，</w:t>
        <w:br/>
        <w:t>一个人，一架相机，一个背包，能走多远就走多远；</w:t>
        <w:br/>
        <w:t>一条路，一段旅程，一种心情，没有任何束缚，亦没有丝毫羁绊。</w:t>
        <w:br/>
        <w:t>如果你有种梦想叫去远方，那旅行就是远方的诱惑，</w:t>
        <w:br/>
        <w:t>小时候常常仰望天空幻想海子的“面朝大海，春暖花开”，</w:t>
        <w:br/>
        <w:t>长大后幻想远方的一切，所有所有到不了的地方我们都称之为远方，</w:t>
        <w:br/>
        <w:t>也许旅行的意义并不在于你在沿途中看了多少风景，</w:t>
        <w:br/>
        <w:t>也不在于你是否到达了预期的目的地，</w:t>
        <w:br/>
        <w:t>而是在于你旅行中的那种心境的变化和丰富的经历。</w:t>
        <w:br/>
        <w:t>期待下一段旅程！！</w:t>
      </w:r>
    </w:p>
    <w:p>
      <w:r>
        <w:t>评论：</w:t>
        <w:br/>
        <w:t>1.既感受到了优美的风景，也感受到作者的心情。</w:t>
        <w:br/>
        <w:t>2.只要出发，处处都是风景。</w:t>
        <w:br/>
        <w:t>3.谢谢！</w:t>
        <w:br/>
        <w:t>4.楼主，很喜欢你们的拍摄风格。继续加油噢~~~~~</w:t>
        <w:br/>
        <w:t>5.楼主的照片好美啊！看得我好想去。。不过还得好久才有空。。。呜呜呜呜呜。。。。</w:t>
        <w:br/>
        <w:t>6.时间都是挤出来的，只要有计划什么都好说。</w:t>
      </w:r>
    </w:p>
    <w:p>
      <w:pPr>
        <w:pStyle w:val="Heading2"/>
      </w:pPr>
      <w:r>
        <w:t>4.我的武汉美食之旅</w:t>
      </w:r>
    </w:p>
    <w:p>
      <w:r>
        <w:t>https://you.ctrip.com/travels/wuhan145/3464863.html</w:t>
      </w:r>
    </w:p>
    <w:p>
      <w:r>
        <w:t>来源：携程</w:t>
      </w:r>
    </w:p>
    <w:p>
      <w:r>
        <w:t>发表时间：2017-5-23</w:t>
      </w:r>
    </w:p>
    <w:p>
      <w:r>
        <w:t>天数：3 天</w:t>
      </w:r>
    </w:p>
    <w:p>
      <w:r>
        <w:t>游玩时间：3 月</w:t>
      </w:r>
    </w:p>
    <w:p>
      <w:r>
        <w:t>人均花费：1000 元</w:t>
      </w:r>
    </w:p>
    <w:p>
      <w:r>
        <w:t>和谁：</w:t>
      </w:r>
    </w:p>
    <w:p>
      <w:r>
        <w:t>玩法：美食，省钱，穷游，美食林</w:t>
      </w:r>
    </w:p>
    <w:p>
      <w:r>
        <w:t>旅游路线：武大樱花，武汉，户部巷</w:t>
      </w:r>
    </w:p>
    <w:p>
      <w:r>
        <w:t>正文：</w:t>
        <w:br/>
        <w:t>阳春三月， 怀着对</w:t>
        <w:br/>
        <w:t>武大樱花</w:t>
        <w:br/>
        <w:t>的憧憬，我来到了火炉之城----</w:t>
        <w:br/>
        <w:t>武汉</w:t>
        <w:br/>
        <w:t>。</w:t>
        <w:br/>
        <w:br/>
        <w:t>武汉美食</w:t>
        <w:br/>
        <w:t>总体以偏咸为主，口味重的朋友可来一试。吃早餐在武汉被称为“过早”，</w:t>
        <w:br/>
        <w:t>武汉小吃</w:t>
        <w:br/>
        <w:t>主要集中在</w:t>
        <w:br/>
        <w:t>户部巷</w:t>
        <w:br/>
        <w:t>里，吃货们可以下</w:t>
        <w:br/>
        <w:t>武昌火车站</w:t>
        <w:br/>
        <w:t>直接坐车前往，二者距离较近，大约十五分钟路程。</w:t>
        <w:br/>
        <w:t>各位可以关注我的QQ空间，加我一起聊哈——294977050</w:t>
      </w:r>
    </w:p>
    <w:p>
      <w:r>
        <w:t>评论：</w:t>
        <w:br/>
        <w:t>1.谢谢😜</w:t>
        <w:br/>
        <w:t>2.前排支持呀，卤煮码字辛苦了！</w:t>
        <w:br/>
        <w:t>3.嗯呢，主要就是吃</w:t>
        <w:br/>
        <w:t>4.嗯嗯，武汉可玩的地方不多</w:t>
        <w:br/>
        <w:t>5.好精彩，羡慕ing!!!!我请不出假期，比较苦恼</w:t>
        <w:br/>
        <w:t>6.也曾经去过一次，整体感觉也还是可以的。但是没有再去一次的冲动了。</w:t>
        <w:br/>
        <w:t>7.我很喜欢喝这个，每次去武汉必吃</w:t>
        <w:br/>
        <w:t>8.你是做什么工作的</w:t>
        <w:br/>
        <w:t>9.我很喜欢喝这个，每次去武汉必吃</w:t>
        <w:br/>
        <w:t>10.看来你也爱吃甜食啊</w:t>
      </w:r>
    </w:p>
    <w:p>
      <w:pPr>
        <w:pStyle w:val="Heading2"/>
      </w:pPr>
      <w:r>
        <w:t>5.大街小巷的现代风、民族风</w:t>
      </w:r>
    </w:p>
    <w:p>
      <w:r>
        <w:t>https://you.ctrip.com/travels/ezhou858/3472043.html</w:t>
      </w:r>
    </w:p>
    <w:p>
      <w:r>
        <w:t>来源：携程</w:t>
      </w:r>
    </w:p>
    <w:p>
      <w:r>
        <w:t>发表时间：2017-6-3</w:t>
      </w:r>
    </w:p>
    <w:p>
      <w:r>
        <w:t>天数：</w:t>
      </w:r>
    </w:p>
    <w:p>
      <w:r>
        <w:t>游玩时间：</w:t>
      </w:r>
    </w:p>
    <w:p>
      <w:r>
        <w:t>人均花费：</w:t>
      </w:r>
    </w:p>
    <w:p>
      <w:r>
        <w:t>和谁：</w:t>
      </w:r>
    </w:p>
    <w:p>
      <w:r>
        <w:t>玩法：</w:t>
      </w:r>
    </w:p>
    <w:p>
      <w:r>
        <w:t>旅游路线：</w:t>
      </w:r>
    </w:p>
    <w:p>
      <w:r>
        <w:t>正文：</w:t>
        <w:br/>
        <w:t>厦门说它小资，是因为这里的生活层次很高，放佛这里的人们愿意花费一生的金钱去追求高品质的生活！</w:t>
        <w:br/>
        <w:t>说它时尚，是因为这里的生活比较前卫，大街小巷的现代风、民族风、欧美时尚风格的建筑与艺术不断的充斥着你的眼球！</w:t>
        <w:br/>
        <w:t>说它浪漫，是因为这里的生活比较感情化，在海岛边，也许你能够经常看到一对渔民夫妻经过恩爱的满载而归。那种朝阳而作，夕日而息的生活不得不让你萌生浪漫的情愫！说它休闲，是因为这里的生活不像其他城市一样那么匆匆忙忙；</w:t>
        <w:br/>
        <w:t>说它舒适，是因为这里的空气、环境、卫生、人文都是让人欢喜；</w:t>
        <w:br/>
        <w:t>这里的空气中掺杂着与众不同的味道；</w:t>
        <w:br/>
        <w:t>环境很特殊，真的很难用哪一座城市与此类比；</w:t>
        <w:br/>
        <w:t>卫生很干净，在厦门你几乎找不到成片或者很明显的垃圾来；</w:t>
        <w:br/>
        <w:t>人文很高尚，在这里的人给人一种很绅士大度的感觉，骨子里的商业敏感度似乎不会被人忽略不计。</w:t>
        <w:br/>
        <w:t>如果说深圳是土豪，那么厦门必定就是富豪了！</w:t>
        <w:br/>
        <w:t>关于土豪与富豪，不解释了。</w:t>
        <w:br/>
        <w:t>相信用心体会的人一定能够区分开来的。</w:t>
        <w:br/>
        <w:t>7个小时的动车，晚上11点终于到达</w:t>
        <w:br/>
        <w:t>厦门北站</w:t>
        <w:br/>
        <w:t>，我们的行李还是挺多的，每人一个行李箱，还拿了电脑，尤克里里，大包小包的零食，反正是吃货，不解释。动车上可以小睡一觉，吃点零食，或者看下载在手机里的电视剧，电影，这两位菇凉一个看跑男，笑得都要疯了，一个看何以，眼睛都不会转了，哎。。。我就是睡觉睡觉睡觉，然后不停地打电话，发短信，哦，中途还有做家教的孩子问我化学问题。其实7个小时也很快的，动车上信号不好，4G也没什么用，玩不了手机，夜景看不到就只好睡睡觉辣。</w:t>
        <w:br/>
        <w:t>酒店和想象中的一样，很干净，住的是双人间大床房，185一晚，超级实惠了。一番休整之后，大家赶紧洗漱，下载电视剧《何以笙箫默》（这个我后面要吐槽的，每天晚上都要看何以，醉了醉了）。三个人挤一张大床，有一丢丢挤，半夜瑞琪姐姐还把长腿放到我身上，重死了，两位菇凉把我放在中间差点没挤死我，半夜我爬到另外一张去睡了。总之出来玩的这几天欢乐很多，确实很开心啊。</w:t>
        <w:br/>
        <w:t>第二天</w:t>
        <w:br/>
        <w:t>厦门大学----南普陀寺----中山路步行街</w:t>
        <w:br/>
        <w:t>住宿的地方离厦大不是很远出门坐公交车不到半小时就到了。厦门大学是中国最美的大学，去玩过才体会到这话真的不假，超级有上世纪欧式与中式结合的建筑风格，红瓦橙墙大理岩印着斑驳的日光，意境很美。厦大工作日是中午12点-14点限制人数进去参观，17点以后不限人数，我们12点多到的门口，队伍已经很长了，路上有很多阿姨吆喝着卖地图明信片的，挺合算的，10元/份手绘地图有两份（鼓浪屿，厦门大学，曾厝垵，厦门市区），还有4张明信片。进去要刷身份证，登记身份证号码也可以的。一个厦门大学我们整整玩了4个小时，思源谷，芙蓉隧道，</w:t>
        <w:br/>
        <w:t>芙蓉餐厅</w:t>
        <w:br/>
        <w:t>，思南大礼堂，还有流星雨拍摄地....厦大真的好大啊，有一种热带风情和人文情怀，据说下图中这种很高的树叫大王椰，是热带代表植物。逛完厦大，我们去了芙蓉餐厅解决午饭，在柜台那里买张卡充值一百元，买几份特色的美食，作为一个无辣不欢的菇凉，我绝对不能说好吃，勉强过得去，喜欢甜食的童鞋估计会喜欢。</w:t>
        <w:br/>
        <w:t>10元/份手绘地图有两份（鼓浪屿，厦门大学，曾厝垵，厦门市区），还有4张明信片。</w:t>
        <w:br/>
        <w:t>据说厦大一些同学每天上课都是骑自行车穿过隧道的，所以厦大的自行车和我们学校的差不多多</w:t>
        <w:br/>
        <w:t>厦大的芙蓉隧道，两侧的墙壁上都是涂鸦，光线很好，可以拍照。</w:t>
        <w:br/>
        <w:t>让我想到滑板鞋，磨擦磨擦，近距离感受厦大学生的才情</w:t>
        <w:br/>
        <w:t>厦大的地标性建筑，在很多地方老远就能看到</w:t>
        <w:br/>
        <w:t>芙蓉湖，里面还有黑天鹅，好可爱！！！</w:t>
        <w:br/>
        <w:t>有一个哥们儿拿了一坨白菜在那喂，黑天鹅们吃的不亦乐乎，我们也因此得以近距离欣赏！</w:t>
        <w:br/>
        <w:t>黑天鹅的嘴竟然是红色的，好萌~~~</w:t>
        <w:br/>
        <w:t>有一种热带风情和人文情怀，据说下图中这种很高的树叫大王椰，是热带代表植物。</w:t>
        <w:br/>
        <w:t>别人家的图书馆才叫图书</w:t>
        <w:br/>
        <w:t>流星雨拍摄地，好喜欢操场的大理石，很有年代感</w:t>
        <w:br/>
        <w:t>又有点像古罗马斗兽场的赶脚</w:t>
        <w:br/>
        <w:t>吃完晚饭从南门出来就是南普陀寺，门口有个放生池，有好多好多乌龟啊。山上有许愿池，可以买只香拜佛，门口有保安会告诉你怎么买香。在半山石凳上聊了一会儿天，打电话给我“女儿”祝她生日快乐。下山买了两盒素饼带回家孝敬老人，有点小贵，后来发现在中山路步行街买比较便宜。</w:t>
        <w:br/>
        <w:t>厦大旁边就是南普陀，小E说想许个愿，我们就去虔诚地拜佛了~虽然不懂佛祖是否真的能听得到。</w:t>
        <w:br/>
        <w:t>南普陀给人的感觉就是气势恢宏，相当大气，红墙绿瓦的，加上闽南特色的屋顶雕刻，非常有特色，在中国建筑里面也是特立独行的。</w:t>
        <w:br/>
        <w:t>推开一扇静谧的门，瞬间感觉自己穿越了</w:t>
        <w:br/>
        <w:t>中山路类似上海的南京路，很繁华，灯光很好看。我们仨拿着手机美团附近的美食，片皮鸭，蚵仔煎，烤猪蹄，冰激凌，凤梨酥.....这里真的是吃货的天堂，我们一看到吃的眼睛都绿了，为了买个蚵仔煎，据说是转角遇到爱的那家，笑死我了，对面俩家都这么说，当我会信嘛，不过还是排了半个小时去买了一份，淡淡的鲜鲜的，不是我的口味。</w:t>
        <w:br/>
        <w:t>中山路感觉像是在上海南 京路，往里面走就能看到小吃街，很多城市都有这样的一条街。</w:t>
        <w:br/>
        <w:t>一般来中山路旅游的人都会慕名来杨小贤这家甜品店，这家店的招牌就是芒果超级绵绵冰，非常大份，足够四人一起分享的哈，当然还有芒果绵绵冰、红豆绵绵冰等其他口味类别，适合闺蜜、小情侣两人份的哈。</w:t>
        <w:br/>
        <w:t>黄则和花生汤是鼎鼎有名的老字号，也是来厦门必去小吃店之一，这家位于中山路步行街上的是它的总店。 店里的招牌必然花生汤，它由花生煮制，属于甜汤的一种，是传统的闽南甜品；这里的花生汤甜而不腻，花生烂而不糊，据说加鸡蛋的花生汤更受欢迎。除了花生汤，这里还有沙茶面、海蛎煎、糯米鸡等</w:t>
        <w:br/>
        <w:t>厦门小吃</w:t>
        <w:br/>
        <w:t>，都比较正宗，在这里解决早点是不错的选择。</w:t>
        <w:br/>
        <w:t>中华城北区一楼新开的饮品店——“珍宝宝”</w:t>
        <w:br/>
        <w:t>之前有1元的活动，当时排队排到了中华城外面所以没有参加。</w:t>
        <w:br/>
        <w:t>环境：比较清新和敞亮的环境，个人挺喜欢。</w:t>
        <w:br/>
        <w:t>服务：服务态度真的特别好，因为电影马上开场，所以店家特意自己提前给我做了一杯。 超感谢！！！</w:t>
        <w:br/>
        <w:t>赵小姐的店是一家风格古朴的饼店，室内装修以复古、古典和精致为主，可以在这里买到红豆饼、绿豆饼等厦门特色馅饼，还有蛋糕、奶茶和红茶，味道都很不错。店里还有茶叶出售，品尝美食之余，还可以买些茶叶带回家。鼓浪屿也有。</w:t>
        <w:br/>
        <w:t>买了一点，价格有点贵</w:t>
        <w:br/>
        <w:t>曾厝垵，很文艺的小村庄，从我们住的酒店坐公交过去也就十几分钟。虽然吃过早饭还是禁不住诱惑去吃了小笼包，看到了辣椒，好开森！景区就门口一个洗手间，所以要方便的赶紧，排队要等很久。门口有卖邮票的，贵了一倍，建议去鼓浪屿的邮局买。曾厝垵有很多有名的点赵小姐的店，陈罐西，张柏芝华士....装潢得很有感觉，但是东西都很贵，买一俩件作纪念就好了，穷游嘛省着点花。里面可以去尝一下闽南肠粉，甜甜的，味道还行，有家台湾面膜店老板是台湾人，面膜用了之后效果挺好，妹子可以多买点备着。</w:t>
        <w:br/>
        <w:t>曾厝垵就是“曾村”的意思，曾是坐落在环岛路旁的一个原始小渔村，近年来却成为厦门又一文艺小清新们的聚集地，尤其是夏季，会有全国各地的文艺青年蜂拥而至。</w:t>
        <w:br/>
        <w:t>这里有很多有情调的咖啡厅、餐厅和特色商品小店等；还融汇了道教、佛教、基督教、伊斯兰教，更有厦门独有的，香火旺盛的妈祖崇拜。</w:t>
        <w:br/>
        <w:t>曾厝垵吃的东西真的超级多 大多数都是差不多的小食</w:t>
        <w:br/>
        <w:t>#亲爱的麻辣烫#</w:t>
        <w:br/>
        <w:t>亲爱的麻辣烫位于莲花二村公交车站正后方，隔壁是网红冰店——杨小贤。店内整体采用简约式装修风格，满满的MUJI性冷淡风，从桌椅到餐具都是木质，挺有feel，整体看上去也比较干净整洁。</w:t>
        <w:br/>
        <w:t>菜品种类丰富，蔬菜、肉类、丸子、豆制品、主食、饮料等三四十种，很全面。</w:t>
        <w:br/>
        <w:t>计价方式与杨国福等店面相同，无论荤素统一称重，17.8元/斤，价格适中，人均20左右。</w:t>
        <w:br/>
        <w:t>乘船去鼓浪屿35元往返，什么时候都可以回来，所以我们为了看第二天的日出在岛上住了一晚。20分钟就上岛了，但是因为不熟悉找酒店找了好久，来接的人也不清楚附近位置。去酒店有一段上坡，拖着行李箱还蛮吃力的。在房间整顿过后，就揣着地图去各个景点了。要是买联票必须当天有效，但是我们第二天要起床看日出，所以就分开来买门票，学生票半价。一路上都是风景，民房，万国建筑，教堂一切都很和谐，在鼓浪屿生活太幸福了吧。路上碰到放学的孩子，有点回到小学的感觉。钢琴博物馆不能拍照，里面钢琴很多，主馆在维修不能进去，艺术真是烧钱呐。风琴博物馆也差不多，但来的人少一些。淡季的鼓浪屿很安静，让人很放松。一路拍拍照讲讲笑话，内厝澳路有一家金兰饼屋，特别好吃，我们买了很多送朋友，自己吃。生活就是这么随意。晚上回房间看两集《何以》跑出去吃碗麻辣烫，吃个甜筒，看看夜景。</w:t>
        <w:br/>
        <w:t>鼓浪屿上冈峦起伏，碧波、白云、绿树交相辉映，处处给人以整洁幽静的感觉，除却日光岩、菽庄花园、港仔后海滨浴场、郑成功纪念馆等旅游景点，岛上众多的西式别墅建筑，需要你慢慢去发现里面的故事。 鼓浪屿景区核心景点通票 100元，含以下五大景点：日光岩景区（包含日光岩、郑成功纪念馆、百鸟园、日光岩到百鸟园的缆车）、菽庄花园、风琴博物馆、皓月园和国际刻字艺术馆。</w:t>
        <w:br/>
        <w:t>鼓浪屿上又很多小酒吧，这个鸡尾酒包装也是很小资</w:t>
        <w:br/>
        <w:t>岛上有很多小资的小酒吧</w:t>
        <w:br/>
        <w:t>钢琴博物馆</w:t>
        <w:br/>
        <w:t>厦门最有特色的地方，那就属鼓浪屿了，鼓浪屿这个小小岛屿最著名的则属布满全岛的各种西洋式老房子。不过除了人人皆知的老洋房之外，鼓浪屿还有一样更特别的，别小瞧鼓浪屿巴掌大点儿的地方，博物馆里却收藏着众多的古钢琴，依稀还记得，当时博物馆里的文字介绍，馆藏的古钢琴数量是全亚洲之冠。</w:t>
        <w:br/>
        <w:t>这张照片是博物馆的外景。</w:t>
        <w:br/>
        <w:t>不知是否收门票的原因，博物馆里游客稀少，我则趁着人少，可以慢慢、细细地打量这些难得一见的古钢琴。</w:t>
        <w:br/>
        <w:t>整个游玩差不多结束了，晚上回去好好的睡上一觉。</w:t>
        <w:br/>
        <w:t>第二天好出发返回啦！</w:t>
        <w:br/>
        <w:t>尽管我舍不得离开，曲终人散终有时。</w:t>
        <w:br/>
        <w:t>生活就是要自己放过自己。</w:t>
        <w:br/>
        <w:t>没有什么过不去的！</w:t>
        <w:br/>
        <w:t>有机会再来玩玩吧！</w:t>
        <w:br/>
        <w:t>厦门！再见！</w:t>
      </w:r>
    </w:p>
    <w:p>
      <w:r>
        <w:t>评论：</w:t>
        <w:br/>
        <w:t>1.楼主不海量爆照！让我们有点小小失落啊，多来点惊艳的皂片呗！~</w:t>
        <w:br/>
        <w:t>2.楼主我超爱看照片的，再上点图呗～</w:t>
        <w:br/>
        <w:t>3.唯一美中不足的就是图片没有看过瘾</w:t>
      </w:r>
    </w:p>
    <w:p>
      <w:pPr>
        <w:pStyle w:val="Heading2"/>
      </w:pPr>
      <w:r>
        <w:t>6.神峰山庄洗脑记</w:t>
      </w:r>
    </w:p>
    <w:p>
      <w:r>
        <w:t>https://you.ctrip.com/travels/hubei100067/3477835.html</w:t>
      </w:r>
    </w:p>
    <w:p>
      <w:r>
        <w:t>来源：携程</w:t>
      </w:r>
    </w:p>
    <w:p>
      <w:r>
        <w:t>发表时间：2017-6-7</w:t>
      </w:r>
    </w:p>
    <w:p>
      <w:r>
        <w:t>天数：2 天</w:t>
      </w:r>
    </w:p>
    <w:p>
      <w:r>
        <w:t>游玩时间：</w:t>
      </w:r>
    </w:p>
    <w:p>
      <w:r>
        <w:t>人均花费：238 元</w:t>
      </w:r>
    </w:p>
    <w:p>
      <w:r>
        <w:t>和谁：夫妻</w:t>
      </w:r>
    </w:p>
    <w:p>
      <w:r>
        <w:t>玩法：</w:t>
      </w:r>
    </w:p>
    <w:p>
      <w:r>
        <w:t>旅游路线：</w:t>
      </w:r>
    </w:p>
    <w:p>
      <w:r>
        <w:t>正文：</w:t>
        <w:br/>
        <w:t>最近，在我们</w:t>
        <w:br/>
        <w:t>鄂州</w:t>
        <w:br/>
        <w:t>周边的鄂东南地区，悄然兴起了一股“神峰热”，人们走到哪里，都会遇到一些人，熟人或是不熟的人，她们都在口口相传，都在诉说着她们在一个叫神峰山庄的地方的新奇遭遇和感受。她们所述说的内容大同小异，无非就是她们好像都经历了一次奇特的户外游，两天一夜，每人只要交238元，均可享受一早餐，三正餐，好吃好喝好玩好招待，挺划算的！既然这般美好，我所在的市老干部合唱团，也就决定组团前往神峰山庄去游览一回。今年六月四日是个礼拜天，我们随着神峰山庄祝家湾店派出的旅游专车，前往大别山深处的神峰山庄。神峰山庄位于鄂皖边界大别山中的一个叫神峰山的山脚下，玉带西河的河边。经过历时将近两个多钟头的车程，旅游车把我们送到了大山脚下的神峰山庄，安顿好住宿，已是午饭时分。随行的神峰人带着我们来到山庄最</w:t>
        <w:br/>
        <w:t>高处的海参宴餐厅用餐。这是所有客人到访都必吃的第一餐，据说有各式菜肴十大碗。在这个长有一百多米，宽有十来米的中式餐厅里。那天竖六横五的摆了三十个方桌，每张方桌配有四条又长又宽的长木凳。大家稍坐片刻，只见六、七个女服务员推着几辆餐车走进餐厅，开始上菜了。这时门外突然响起一片鞭炮声，挺喜气的，听服务员说这是为第一道绿色蔬菜端上餐桌而放的喜庆的鞭炮。其后她们又陆陆续续的上了九道菜，当第十道菜端上桌时，门外又响起了一阵鞭炮声，据说，这是为“菜满桌”而放的庆功炮。听说这些菜无论是白菜、萝卜还是芹菜干子，都是神峰人用最原始的生产方式种植的，没有化肥污染，没有农药残留，而且做菜的猪肉，都是他们按传统的养殖方式，经过一年多的喂养，才出栏的黑禧猪。总之，神峰人给我们这些被他们尊称为贵宾的人，吃的喝的都是好东西，包括米、油和酒，让人吃得既安全又放心。真要说起这些，不得不让我回想起过去的事情，自从改革开放以来，我们中国人终于富起来了，荷包的钱多了，生活的追求也就更多了。由于过去的年代苦日子总比好日子多，人们苦怕了，现在有了条件就什么都要追求好的，菜要吃好，米要真白，油要精炼。结果，正是因为我们这样一些疯狂而畸形的追求，舍本求末的瞎讲究，害了我们自己。如今，凡是人吃的东西，人都不敢吃，菜有药残留，米有甲醛米，肉有瘦肉精，油有地沟油，什么山珍海味，什么乌龟王八，什么打蜡水果，什么激素黄鳝，哎，什么才是人们能够放心食用的食品哪？人如今到了这个地步，真的很让人懊恼，他们的生活的乐趣自然也就少之又少！那天，我们在神峰山庄，才真正见识了什么是放心的午餐，也饱餐了一顿纯绿色的午饭！直到这时，我才感觉到这是神峰人在用绿色食物给我们洗脑呀！果然，在神峰山庄期间，因为神峰山庄庄主闻彬军总经理太忙，没时间接见我们。他还是派了个叶副总来给洗脑。小伙子给我们做了两次讲座。他三十郎当岁，人很不错，思想敏捷，口才流利。他从我们日常饮食生活的细微之处着眼，抽丝剥茧一般的娓娓道来，他告诉我们什么样的菜不能吃，什么样的菜才能吃，很有实用价值。他还告诉我们神峰人的志向就是要实业救国，实业报国，希望通过他们的艰苦努力，能够建设起不但壮大的的緑色食品基地，为全民族摆脱食品安全危局，为全国人民的健康长寿，贡献全部青春和力量！神峰人的正义之举，豪迈气概，不仅感染了我，更感染了所有在座的游客，他们起劲的鼓掌，自发的叫好，比什么都能说明问题。</w:t>
        <w:br/>
        <w:t>通过深入了解，我这才知道神峰山庄的庄主闻彬军的确是个不可多得的、德才兼备的人才，是一个道德风尚高，有社会担当情怀，视祖国和人民的利益为生命，并愿为挽救国家食品安全危局，敢于赴汤蹈火的真汉子、大英雄。闻彬军出生在革命老区一个勤劳、善良和俭朴的农民家庭，从小就接受了良好的家庭教育。1995年他在</w:t>
        <w:br/>
        <w:t>湖北大学</w:t>
        <w:br/>
        <w:t>生命科学系毕业后，与妻子葛春宇在江苏维维集团打工，曾荣获 过“销售冠军”称号。随后他在北京创办了大医传承科技开发有限公司、北京先秾坛投资有限公司、北京江中药物研究所，先后注册了160多个商标，并在全国各大省会城市建立了营销办事处，创造了年销售收入过4亿元的辉煌业绩。</w:t>
        <w:br/>
        <w:t>作为新时期的新一代富人，他致富不忘众乡亲。早在10年前，闻彬军就在家乡创办了100亩显齿蛇葡萄示范基地、茶叶、茶面、茶果、茶饼干加工厂，安排了100多名</w:t>
        <w:br/>
        <w:t>英山</w:t>
        <w:br/>
        <w:t>当地百姓就业，帮助他们脱困脱贫。2013年1月1日，闻彬军又回家乡创立了湖北先秾坛公司，投资1.45亿元兴建了神峰山庄。早在前几年，他的种养基地就发展到3个，土地流转面积17500亩，带动了大别山区生态农业的飞跃发展。2013年他的主业营收1547万元（纳税80万元），2014年收入翻番，年接待游客20万人次，先秾坛公司被评为</w:t>
        <w:br/>
        <w:t>黄冈</w:t>
        <w:br/>
        <w:t>市龙头企业，神峰山庄被评为“五星级农家乐”。</w:t>
        <w:br/>
        <w:t>作为新时期的新一代企业家，他又致富不忘国家。当他听到许海峰说中国运动员吃不到放心肉和菜的时候，他的心情无比沉重。就是他那涌动在胸中的民族自尊心和爱国情怀，激励他重回大别山，操戈绿色产业。为了实现他心中的理想，他舍去了京城的舒适生活，舍去了制药赚钱的现成买卖 ，投资了数亿元的真金白银，忍受了常人难以忍受的白眼和嘲讽，整天在山里的基地、城里的门店和省内外的市场四处奔忙，皮肤嗮得黝黑，脚都跑起了厚茧，可他就是不叫苦，不叫累，决不停歇。因为，他有一个大目标，不仅要国家的所有运动员健康，还要让全国人民都健康，都长寿！因为他知道只有民强才能民富，只有民富才能国强，他认定生亦为此，死亦为此，何其光荣！</w:t>
        <w:br/>
        <w:t>在神峰山庄的两天实在是太短了，我吃了神峰人提供的安全食品，包括糍粑、豆腐脑，那种老祖先吃过的味道的确滋滋有味；我看了神峰人的《印象大别山》的表演 ，她们既是职员又是演员的表演，虽然算不得高雅艺术。但是，神峰人那种上下一气，共攘善事的高尚情怀在演出中无不表现得淋漓尽致。我还参加了当晚的篝火晚会，泡了药水脚。所有这些都不断加深了我对他们的生态农业、绿色农业、循环农业和文化农业的印象；更有趣的是看了他们的“鉄猪三项赛”，让黑禧猪学会跳水，游泳和长跑，使它们减少疾病，加强体质，真是不错的奇思妙想。我为自己能够被洗脑，感到万分庆辛，也为以闻振军为首的神峰人感到骄傲，虽然你们都是平凡的中国人，却有着极不平凡的人生抱负。你们是祖国的一砖一瓦，却做着顶天立地事业，你们是值得我们学习的，我们要以你们为榜样，从身边的事情做起，从一点一滴的小事做起，奉献祖国，奉献人民，我相信只要这样做，谁都可以实现自己的价值和人生的抱负！</w:t>
      </w:r>
    </w:p>
    <w:p>
      <w:r>
        <w:t>评论：</w:t>
        <w:br/>
        <w:t>1.这个地方现在去游玩的话人多不多？</w:t>
        <w:br/>
        <w:t>2.来沾沾楼主喜气！我也打算去呀~但是时间定不下来，不敢买机票！</w:t>
        <w:br/>
        <w:t>3.拍好多照片是一种很好的人生旅途记录方式哦，楼主加油！！</w:t>
        <w:br/>
        <w:t>4.美丽的照片会更吸引我的目光呢</w:t>
        <w:br/>
        <w:t>5.支持一下~楼主棒棒哒，如果再多一点美图，那简直是大作</w:t>
      </w:r>
    </w:p>
    <w:p>
      <w:pPr>
        <w:pStyle w:val="Heading2"/>
      </w:pPr>
      <w:r>
        <w:t>7.武汉园博园精品游线之灵秀湖北游，十六个市洲园展区，都在这儿了！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