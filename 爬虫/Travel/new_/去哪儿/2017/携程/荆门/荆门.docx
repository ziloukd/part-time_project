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1.四城四夫妻，鄂渝川九日自驾游</w:t>
      </w:r>
    </w:p>
    <w:p>
      <w:r>
        <w:t>https://you.ctrip.com/travels/chongqing158/3341270.html</w:t>
      </w:r>
    </w:p>
    <w:p>
      <w:r>
        <w:t>来源：携程</w:t>
      </w:r>
    </w:p>
    <w:p>
      <w:r>
        <w:t>发表时间：2017-1-25</w:t>
      </w:r>
    </w:p>
    <w:p>
      <w:r>
        <w:t>天数：9 天</w:t>
      </w:r>
    </w:p>
    <w:p>
      <w:r>
        <w:t>游玩时间：10 月</w:t>
      </w:r>
    </w:p>
    <w:p>
      <w:r>
        <w:t>人均花费：4500 元</w:t>
      </w:r>
    </w:p>
    <w:p>
      <w:r>
        <w:t>和谁：和朋友</w:t>
      </w:r>
    </w:p>
    <w:p>
      <w:r>
        <w:t>玩法：自驾</w:t>
      </w:r>
    </w:p>
    <w:p>
      <w:r>
        <w:t>旅游路线：恩施，重庆，金顶，万州，荆门，荆州，涪陵，宜宾，峨眉山，眉山，奉节，巫山，荆州古城，张居正故居，关帝庙，沙市，恩施土司城，恩施大峡谷，7天连锁，如家快捷酒店（峨眉山步行街店），万年寺，白帝城，朝天门广场，重庆饭店，雷洞坪，夔门</w:t>
      </w:r>
    </w:p>
    <w:p>
      <w:r>
        <w:t>正文：</w:t>
        <w:br/>
        <w:t>如家酒店(峨眉山步行街店)</w:t>
        <w:br/>
        <w:t>¥</w:t>
        <w:br/>
        <w:t>98</w:t>
        <w:br/>
        <w:t>起</w:t>
        <w:br/>
        <w:t>立即预订&gt;</w:t>
        <w:br/>
        <w:t>展开更多酒店</w:t>
        <w:br/>
        <w:t>2015年深秋，两车八人，行程3800千米，游鄂渝川。八个人来自安徽的四个城市，分别是合肥、安庆、铜陵和马鞍山。四对夫妻，虽在不同城市，但经常相聚，感情甚笃。经数次酝酿，促成此行。2016年秋风乍起之时，一年一游的计划化作泡影，作《忆旅途》以记之。现整理成游记，与大家共享。也许对你的旅程有点帮助。</w:t>
        <w:br/>
        <w:t>忆旅途</w:t>
        <w:br/>
        <w:t>去岁今日旅程中，四地八人自驾游。</w:t>
        <w:br/>
        <w:t>荆楚拜谒关圣帝，平湖惊叹三峡陡，</w:t>
        <w:br/>
        <w:t>清江夜雨</w:t>
        <w:br/>
        <w:t>恩施</w:t>
        <w:br/>
        <w:t>濛，巴国涪陵川菜酬，</w:t>
        <w:br/>
        <w:t>览罢水下白鹤梁，</w:t>
        <w:br/>
        <w:t>重庆</w:t>
        <w:br/>
        <w:t>朝天磁器口，</w:t>
        <w:br/>
        <w:t>长江源头戎州酒，乐山弥勒众生佑，</w:t>
        <w:br/>
        <w:t>峨眉</w:t>
        <w:br/>
        <w:t>金顶</w:t>
        <w:br/>
        <w:t>瞻佛光，古纱縠行笑少游，</w:t>
        <w:br/>
        <w:t>回程更把新路辟，江边洗衣是</w:t>
        <w:br/>
        <w:t>万州</w:t>
        <w:br/>
        <w:t>，</w:t>
        <w:br/>
        <w:br/>
        <w:t>荆门</w:t>
        <w:br/>
        <w:t>夜饮惜离别，鲁台午餐终分手。</w:t>
        <w:br/>
        <w:t>秋风又起聚无期，山河依旧不说愁。</w:t>
        <w:br/>
        <w:t>全程路线：安徽--</w:t>
        <w:br/>
        <w:t>荆州</w:t>
        <w:br/>
        <w:t>--三峡大坝--恩施--</w:t>
        <w:br/>
        <w:t>涪陵</w:t>
        <w:br/>
        <w:t>--重庆--</w:t>
        <w:br/>
        <w:t>宜宾</w:t>
        <w:br/>
        <w:t>--乐山</w:t>
        <w:br/>
        <w:t>--</w:t>
        <w:br/>
        <w:t>峨眉山</w:t>
        <w:br/>
        <w:t>--</w:t>
        <w:br/>
        <w:t>眉山</w:t>
        <w:br/>
        <w:t>--万州--</w:t>
        <w:br/>
        <w:t>奉节</w:t>
        <w:br/>
        <w:t>--</w:t>
        <w:br/>
        <w:t>巫山</w:t>
        <w:br/>
        <w:t>--荆门--各回各家。</w:t>
        <w:br/>
        <w:t>Day1：合肥（马鞍山、铜陵、安庆）至荆州，约680公里；</w:t>
        <w:br/>
        <w:t>景点：</w:t>
        <w:br/>
        <w:t>荆州古城</w:t>
        <w:br/>
        <w:t>、</w:t>
        <w:br/>
        <w:t>张居正故居</w:t>
        <w:br/>
        <w:t>、</w:t>
        <w:br/>
        <w:t>关帝庙</w:t>
        <w:br/>
        <w:t>、</w:t>
        <w:br/>
        <w:t>沙市</w:t>
        <w:br/>
        <w:t>中山公园；</w:t>
        <w:br/>
        <w:t>夜宿：锦江之星（荆州北京中路长途汽车站店）</w:t>
        <w:br/>
        <w:t>http://hotels.ctrip.com/hotel/1410421.html#ctm_ref=ctr_hp_sb_lst</w:t>
        <w:br/>
        <w:t>Day2：荆州——三峡大坝——恩施，约390公里；</w:t>
        <w:br/>
        <w:t>景点：三峡大坝、</w:t>
        <w:br/>
        <w:t>恩施土司城</w:t>
        <w:br/>
        <w:t>、清江画廊之风雨桥；</w:t>
        <w:br/>
        <w:t>夜宿：恩施江景宜欣商务酒店</w:t>
        <w:br/>
        <w:t>http://hotels.ctrip.com/hotel/853286.html#ctm_ref=hod_map_ne</w:t>
        <w:br/>
        <w:t>_ def _n_7</w:t>
        <w:br/>
        <w:t>Day3：恩施——</w:t>
        <w:br/>
        <w:t>恩施大峡谷</w:t>
        <w:br/>
        <w:t>——涪陵，约330公里；</w:t>
        <w:br/>
        <w:t>景点：云龙地缝、恩施大峡谷；</w:t>
        <w:br/>
        <w:t>夜宿：</w:t>
        <w:br/>
        <w:t>7天连锁</w:t>
        <w:br/>
        <w:t>酒店（重庆涪陵南门山步行街店）</w:t>
        <w:br/>
        <w:t>http://hotels.ctrip.com/hotel/1844433.html</w:t>
        <w:br/>
        <w:t>Day4：涪陵——重庆，约110公里；</w:t>
        <w:br/>
        <w:t>景点：白鹤梁、磁器口、朝天门；</w:t>
        <w:br/>
        <w:t>夜宿：如家快捷酒店（重庆两路口地铁站店）</w:t>
        <w:br/>
        <w:t>http://hotels.ctrip.com/hotel/448359.html#ctm_ref=hod_hp_sb_lst</w:t>
        <w:br/>
        <w:t>Day5：重庆——宜宾——乐山——峨眉山市，约480公里；</w:t>
        <w:br/>
        <w:t>景点：长江源头、乐山大佛；</w:t>
        <w:br/>
        <w:t>夜宿：</w:t>
        <w:br/>
        <w:t>如家快捷酒店（峨眉山步行街店）</w:t>
        <w:br/>
        <w:t>http://hotels.ctrip.com/hotel/2310270.html#ctm_ref=hod_map_lst</w:t>
        <w:br/>
        <w:t>_ def _n_0</w:t>
        <w:br/>
        <w:t>Day6：峨眉山——眉山，约140公里；</w:t>
        <w:br/>
        <w:t>景点：</w:t>
        <w:br/>
        <w:t>万年寺</w:t>
        <w:br/>
        <w:t>、十方普贤广场、峨眉金顶；</w:t>
        <w:br/>
        <w:t>夜宿：7天连锁酒店（眉山三苏祠小北街店）</w:t>
        <w:br/>
        <w:t>http://hotels.ctrip.com/hotel/1344737.html#ctm_ref=hod_hp_sb_lst</w:t>
        <w:br/>
        <w:t>Day7：眉山——万州，约580公里；</w:t>
        <w:br/>
        <w:t>景点：古纱毂行、三苏祠、三峡175米蓄水成功；</w:t>
        <w:br/>
        <w:t>夜宿：7天连锁酒店（重庆万州万达广场店）</w:t>
        <w:br/>
        <w:t>http://hotels.ctrip.com/hotel/1920648.html?isFull=F#ctm_ref=hod_sr_lst_dl_n_1_3</w:t>
        <w:br/>
        <w:t>Day8：万州——奉节——巫山——荆门，约490公里；</w:t>
        <w:br/>
        <w:t>景点：</w:t>
        <w:br/>
        <w:t>白帝城</w:t>
        <w:br/>
        <w:t>、神女广场、白云观；</w:t>
        <w:br/>
        <w:t>夜宿：7天连锁酒店（荆门虎牙关店）</w:t>
        <w:br/>
        <w:t>http://hotels.ctrip.com/hotel/2304308.html</w:t>
        <w:br/>
        <w:t>Day9：荆门——鲁台服务区——（合肥、马鞍山；安庆、铜陵），约600公里；</w:t>
        <w:br/>
        <w:t>感语：如果按照百分制打分，我们这趟旅程只能打六十分。主要是攻略没有做好，只做了一个简单旅行计划。好不容易促成一次伟大的旅程，建议你多花费心血做一个详实的旅游攻略，保证沿途风景、美食一网打尽。既然是多人组团，攻略要多次讨论，取长补短，相互理解，求同存异。由于影响旅程的因素很多，再好的攻略也不能十全十美，因此，不能为实现计划而疲于奔命。随遇而安，只要心情好，处处好风景！</w:t>
        <w:br/>
        <w:t>驾车安全最重要，只要有疲倦感，马上换驾或休息为上策，千万不可硬撑！</w:t>
        <w:br/>
        <w:t>年休假15天，分三次休，可休27天。年休假真好！</w:t>
        <w:br/>
        <w:t>团长若生气，后果很严重！</w:t>
        <w:br/>
        <w:t>第一天 10月24日</w:t>
        <w:br/>
        <w:t>铜陵的C、Z两人早上5:30就由儿子开车送往安庆，与S、Z并车出发，途径潜山、太湖、宿松至湖北江夏服务区等待；10月23日下午马鞍山的Y、H赶到合肥，准备第二天一早和C、L搭伙同行。晚上无事，到包河公园转了两圈，为晨练选好路线。次早5:30徒步1小时，天亮时用手机拍拍，推荐一张并配上两句：多情最是合肥人，秋尽包河柳未凋。</w:t>
        <w:br/>
        <w:t>次日早上7:30接到C、L，原计划从六安方向走的，因C总的提议改走安庆。怎奈雾大高速封闭，至庐江才上得高速，耽搁两个多小时，下午一点多才赶到江夏会合。吃点面条打尖，继续西行，下午4:30赶到当日目的地----荆州。未经团长S批准，我们就驱车直奔古城，L夫人急匆匆买了门票，大伙上得城墙，观光怀古拍照。只需二刻许，下得城来，附近就是张居正故居，门口看看，未进，就去城南拜武圣关公关羽关云长。</w:t>
        <w:br/>
        <w:t>唏嘘……发几张照片凭吊，敬仰。</w:t>
        <w:br/>
        <w:t>晚上住锦江之星，没吃到特色莲藕炖排骨有点遗憾。晚饭后大家一起去沙市市中山公园散步，夜景不错。可半程就有5人返回，可气的是S君自己没走完还怀疑我们3人也未完成绕湖一周。发发照片证明吧！</w:t>
        <w:br/>
        <w:t>再发一张望月桥的图片，意境中应有一位长发美女临溪浣纱，可惜了……</w:t>
        <w:br/>
        <w:t>荆州，古之江陵县，故事太多，暂静不下心来细细品尝。民间有云：“关云长大意失荆州”，我解读为“大义失荆州”。</w:t>
        <w:br/>
        <w:t>第二天 10月25日</w:t>
        <w:br/>
        <w:t>早饭后，上高速经当阳到宜昌转上三峡高速，目标三峡工程。S君和C君都去过，所以带路。不知为何，出高速，S君就一路狂奔，甩掉我们。可怜我等只能一边电话联系一边紧追。忽来电话，要用车辆行驶证登记买票，我们已过，无处掉头，只好紧急带停车，挠头。焦虑中C总复电询问前面是否还有办证处，良久，回复有。轻舒一口气，车到三斗坪镇，办证买票进景区。本应换乘的，S君发挥专长搭上一个地（野）导，从小路直上中堡岛观景台。雾茫茫一片，三峡大坝只隐约可见。</w:t>
        <w:br/>
        <w:t>听导游说中堡岛从未淹没的故事，又上一观景台拍下水库中人工堆起的中堡岛。</w:t>
        <w:br/>
        <w:t>四处观望，猛发现几十米处有一测量标志，老本行很亲切，拍照留念。</w:t>
        <w:br/>
        <w:t>观罢三峡大坝，上车走翻坝高速至S323省道下行，中午土城乡就餐，再沿S323省道西南行，上沪渝高速，16:30时许下高速，请示团长后直奔土司城。买票参观拍照。土司城风水不错，有些气势。</w:t>
        <w:br/>
        <w:t>晚饭后散步清江两岸及风雨桥，夜景美不胜收，不枉有清江画廊之称。</w:t>
        <w:br/>
        <w:t>小插曲：S君与太太小别，说睡大床房不习惯，旁边多个人睡不着。哈哈，欲盖弥彰。</w:t>
        <w:br/>
        <w:t>第三天 10月26日</w:t>
        <w:br/>
        <w:t>一夜温馨。</w:t>
        <w:br/>
        <w:t>天未亮，雨沥沥；撑雨伞，再游历。可惜雨浓，难载清江缘。风雨桥长约二百米，柱成双，佳联一对对。想起昨晚S君用黄梅调一遍遍吟诵，还真有点斯文样。</w:t>
        <w:br/>
        <w:t>听铜陵C君一次次推荐，今</w:t>
        <w:br/>
        <w:t>游恩施</w:t>
        <w:br/>
        <w:t>大狭谷。期待中已到景区，却奈何零雨其濛。犹豫良久，最后拍板，来都来了，买票！</w:t>
        <w:br/>
        <w:t>先看云龙地缝，从桥上往下看，沟壑百丈，真的很震撼，岂是照片能够反映！</w:t>
        <w:br/>
        <w:t>沿阶下到栈道，感觉又是不同，看原先走过的桥，还有上面的缆车，再有下面的栈桥，感慨大自然的鬼斧神工。</w:t>
        <w:br/>
        <w:t>还有一条瀑布喷泻而下，疑是黄龙飞出涧。</w:t>
        <w:br/>
        <w:t>拾阶再上到地平线，汗如雨下。休整片刻，补充一些干粮，减轻背包重量，决定乘缆车看大峡谷。</w:t>
        <w:br/>
        <w:t>恩施大峡谷与其他狭谷不一样，是从绝壁上往下看，类似张家界，不过这里是灰岩。</w:t>
        <w:br/>
        <w:t>丝雨蒙蒙，云中带雾。走过四个山头，历时三个多小时，夸张一点说什么都没看到，正如C君所说：一头雾水。</w:t>
        <w:br/>
        <w:t>不管怎样，还是发几张照片。第一张是最著名的景点：一炷香。</w:t>
        <w:br/>
        <w:t>下面S君这张图片很有老将出马之势，有点意思吧！</w:t>
        <w:br/>
        <w:t>下山路很长，真的感到上山不易下山难啊。最后都走不动了，买票乘手扶电梯（4部，坏了一部）下山。</w:t>
        <w:br/>
        <w:t>三点多钟到达山下，四点出发去涪陵。沿路都是大山，一路赏景无话，只是湖北高速限速太厉害了，一般路段80码，隧道60码。</w:t>
        <w:br/>
        <w:t>到达涪陵已快7点了，晚餐用正宗的重庆火锅，除了S君和Z大姐外，都不是很适应。辣，太辣！后来服务员教了一招，调料里多放芝麻油。果然！</w:t>
        <w:br/>
        <w:t>用完晚膳，看乌江汇入长江夜景，快哉！</w:t>
        <w:br/>
        <w:t>S君近来不知和谁学来“好笑”二字，一路上时不时从嘴里蹦出，有些场景下还真的好笑。</w:t>
        <w:br/>
        <w:t>第四天 11月27日</w:t>
        <w:br/>
        <w:t>早上照例晨练，天亮迟，找不到路，想去乌江边，无意误入一家停车场，被一泼妇骂出，好在没听懂骂些什么。后沿乌江向下，经乌江二桥，到广场，在沿长江向上走，全程6千米，还未感到腿疼。</w:t>
        <w:br/>
        <w:t>晨练回来正赶上其他人等出门，匆匆换上衣服，又到江边汇合。团长决定先玩白鹤梁，再去重庆。早餐是豆腐花、杂酱面。</w:t>
        <w:br/>
        <w:t>涪陵就能感受山城的特色了。宾馆前面就是一个百十多级的台阶路，上下二趟，有点意思。</w:t>
        <w:br/>
        <w:t>白鹤梁已淹在水下，其中一段用无压力玻璃罩着，外面再盖一个通道，两边用手扶电梯上下供人游览，很科学。</w:t>
        <w:br/>
        <w:t>10时许，向重庆开拨。找宾馆花了一个多小时，都是C总惹的祸，导航只导大概位置，也许别的地方可以，重庆肯定不行。S君似乎很在行，建议住在城外，想来也是馊主意。安顿好行李住处，听团长话坐地铁去古镇磁器口。虽然快下午2点了，还是进饭店，吃了土菜。随后，进入市场，人山人海，生意异常兴隆。</w:t>
        <w:br/>
        <w:t>陈麻花格外火爆，排很长队，我们每家也买了几斤。</w:t>
        <w:br/>
        <w:t>紧催蛮赶，乘地铁去朝天门。可惜晚了一些，天正在暗下来。爬恩施大峡谷的反应强烈了，腿都痛的走不动路。在一片叹息抱怨中，终于在天黑之前走到</w:t>
        <w:br/>
        <w:t>朝天门广场</w:t>
        <w:br/>
        <w:t>。本来很好的地方，在建什么工程，大煞风景。</w:t>
        <w:br/>
        <w:t>嘉陵江流向长江的欲望很强，把朝天门挤得细瘦狭长。大家疲倦地坐着，等岸上的灯一处一处亮起来，着实迷人。若非肚子唱起空城计，真的不忍离开。</w:t>
        <w:br/>
        <w:t>游罢，找到</w:t>
        <w:br/>
        <w:t>重庆饭店</w:t>
        <w:br/>
        <w:t>请客，并商定下面行程。会上，有左倾盲动主义，有右倾逃跑主义。经过象遵义会议一样的激烈斗争，终于形成一致意见，行程放缓。</w:t>
        <w:br/>
        <w:t>H太太在宾馆登记时，服务台提醒今天是她生日，晚上众人买了蛋糕庆贺，很感动！</w:t>
        <w:br/>
        <w:t>第五天 10月28日</w:t>
        <w:br/>
        <w:t>早饭时，S君要到宜宾买酒，C总也有同学在彼，于是临时决定去宜宾，也不绕路。快到宜宾才知道，C总同学已搬到成都，同学的妻兄接待。午饭后游长江源头，三江口，岷江，金沙江。</w:t>
        <w:br/>
        <w:t>接待我们那位仁兄很江湖，风趣说哪有出门带老婆的，不好耍！哈哈！</w:t>
        <w:br/>
        <w:t>这个地方是长江流域地标图，大家各就各位站到自己所在的城市留影。但这也有争议，夫妻出生地不同，该依谁为主呢？</w:t>
        <w:br/>
        <w:t>从宜宾到乐山，车子开得快，五点不到就到了。虽然游客中心已停止售票，但告知景区门口还在卖票，开车过去，问人，来得及。</w:t>
        <w:br/>
        <w:t>进门后不久，又请得一位导游，说的很精彩，乐山大佛，弥勒佛也。南无阿弥陀佛！</w:t>
        <w:br/>
        <w:t>乐山是红砂土岩，易风化。大佛能千年不坏，真神奇也。南无阿弥陀佛！</w:t>
        <w:br/>
        <w:t>下图是岷江和大渡河的交汇处，大渡河上游5千米，还有一条四川的母亲河，青衣江。</w:t>
        <w:br/>
        <w:t>乐山到峨眉山市很近，一致意见住峨眉。快到峨眉的路边路灯很美，可是S君的车子快没油了，不敢停车拍照，可惜了。</w:t>
        <w:br/>
        <w:t>第六天 10月29日</w:t>
        <w:br/>
        <w:t>今天的日程只有一个，登峨眉山，拜普贤菩萨！</w:t>
        <w:br/>
        <w:t>本人早上起得早，在市区拍了几张片子。</w:t>
        <w:br/>
        <w:t>车往山上开，一路很多导游拦车，都未谈妥。反正C君和C总都去过，自己找。第一站，万年寺。虽然车子开过了一段，好在知道及时回头。停好车，准备乘缆车，有要开车送我们上去的，有抬滑杆的，导游也多。买好缆车票，请了导游，不再有人纠缠。后问导游才知，山上每户人家可出一人在景区工作，或导游，或抬滑杆，或管理，等等。导游都是自己揽生意，可还价。</w:t>
        <w:br/>
        <w:t>万年寺上香很有特色，有人指导协助，要拍照费，不拍照的要给小费。</w:t>
        <w:br/>
        <w:t>下一站金顶，开车到零公里处改乘景区大巴。约1小时到达</w:t>
        <w:br/>
        <w:t>雷洞坪</w:t>
        <w:br/>
        <w:t>车站，再步行800米到达金顶索道下站。途中有猴子，猴子被游客喂得肥肥的。</w:t>
        <w:br/>
        <w:t>途中休息时出点状况，H太太面色很差，说是饿的，赶快补充营养。其时海拔已有2500米，很可能是高山反应。</w:t>
        <w:br/>
        <w:t>乘索道上去后，再走约800米到达十方普贤广场，拍照敬存，南无阿弥陀佛！南无普贤菩萨！</w:t>
        <w:br/>
        <w:t>金顶，海拔3068米，金碧辉煌，气势非凡，令人敬仰。</w:t>
        <w:br/>
        <w:t>在金顶膜拜良久，我和C总等不到其他人。再三找过，终发现S君带人坐在一个厕所前，说是要等看佛光咯！好笑？</w:t>
        <w:br/>
        <w:t>下山时，只有C君没坐缆车，走下去的，佩服。到达零公里停车处后，S团长问是否住下，明天看猴子？众人曰：已看到猴子，不看了。惹得团长哇哇大叫。现在想来有些内疚，团长猴性较重，有类聚情结应该理解。闲话少叙，趁时光尚早，奔眉山去也。</w:t>
        <w:br/>
        <w:t>第七天 10月30日</w:t>
        <w:br/>
        <w:t>眉山，人杰地灵，孕育了文豪三苏。昨天到达较晚，导航出问题，不走大道，尽走小路，而且还是集市。没找到合适的饭店，也就没吃到东坡肉。不过早上的豆腐花、杂酱面都好吃，算是补偿。</w:t>
        <w:br/>
        <w:t>古纱毂行牌坊沿街而立，但未见到门前万竿竹，更未见到庭上书和丝绸之类。</w:t>
        <w:br/>
        <w:t>三苏祠还在修缮，只好门前拜谒。想起苏家轶事，厚面皮弄斧一下：三苏文章又小妹，眉州水月难少游。</w:t>
        <w:br/>
        <w:t>别过苏祠，就是回程，首站万州。一路东行无话，到达万州天还未黑，匆忙越过万达广场，江边咔嚓：</w:t>
        <w:br/>
        <w:t>说来凑巧，两天后有新闻称：三峡水库蓄水175米成功，万州人搬着洗衣机到江边洗衣服。看来鄙人还有点新闻敏锐力。晚上吃诸葛烤鱼，不错。</w:t>
        <w:br/>
        <w:t>第八天 10月31日</w:t>
        <w:br/>
        <w:t>既是回程，难免匆匆。早起晨练拍下几张就向奉节去了。 刚入奉节境内，就收到这样的短信：欢迎您来到千年白帝万古</w:t>
        <w:br/>
        <w:t>夔门</w:t>
        <w:br/>
        <w:t>绝世天坑诗城奉节！我们马鞍山也号称诗城，如果在其后，当时的市领导岂不是一群井底之蛙。不过两地确有相似之处，马鞍山可以描绘：千年采石万古天门绝世怪坡。调侃！</w:t>
        <w:br/>
        <w:t>先到白帝城，未买票未进景区，岸上看看足也。</w:t>
        <w:br/>
        <w:t>想乘船游三峡，在奉节找了半天都未赶上，只得作罢。</w:t>
        <w:br/>
        <w:t>驾车顺江而下，到达巫山，饭后去了神女广场，不能舟游三峡，岸上看看，聊以自慰。诗云：</w:t>
        <w:br/>
        <w:t>三峡流缓出平湖，</w:t>
        <w:br/>
        <w:t>巫山云雾永不休，</w:t>
        <w:br/>
        <w:t>神女本是众生梦，</w:t>
        <w:br/>
        <w:t>岂可襄王独占有。</w:t>
        <w:br/>
        <w:t>又云：</w:t>
        <w:br/>
        <w:t>三峡水涨两百尺，</w:t>
        <w:br/>
        <w:t>巫山依旧十二峰，</w:t>
        <w:br/>
        <w:t>他日我若为水吏，</w:t>
        <w:br/>
        <w:t>开闸放水原貌游。</w:t>
        <w:br/>
        <w:t>途中没计划好，耽搁大把时光，很晚才到达荆门。没有更多选择，晚上吃蒸汽石锅鱼。</w:t>
        <w:br/>
        <w:t>第九天 11月1日</w:t>
        <w:br/>
        <w:t>早上独自开车去望月湖晨练，可惜找错了地方，没有湖，一个下水沟而已。</w:t>
        <w:br/>
        <w:t>早饭到白云观对面的小摊上吃的，稀饭包子，平常的和平常吃的一样。今日就要散伙，都有点依依难舍。</w:t>
        <w:br/>
        <w:t>按约定在武汉西面的汉川服务区分手，加好油后又重新约定在武汉北面的鲁台服务区午饭后再别。</w:t>
        <w:br/>
        <w:t>依依之情，难以言表。期待下一个聚会、旅游……早日成行!</w:t>
        <w:br/>
        <w:t>当晚各回各家，平安大吉！C君有儿子开车到安庆迎接，C总亦是儿子开车到高速出口迎接，尽享天伦之乐！</w:t>
      </w:r>
    </w:p>
    <w:p>
      <w:r>
        <w:t>评论：</w:t>
        <w:br/>
        <w:t>1.漂亮的大片，回头我去的话也要好好拍一回写游记！</w:t>
        <w:br/>
        <w:t>2.好漂亮~~~~~mark~~~以后备用~~</w:t>
        <w:br/>
        <w:t>3.看了你的游记，真心觉得，在路上真的很幸福。</w:t>
        <w:br/>
        <w:t>4.要是11月份去的话，这边还是那么美腻么？</w:t>
        <w:br/>
        <w:t>5.秋天雾大，春夏更好。</w:t>
        <w:br/>
        <w:t>6.几个处的来的朋友一起，很快乐。</w:t>
        <w:br/>
        <w:t>7.一起玩最开心！</w:t>
        <w:br/>
        <w:t>8.好</w:t>
        <w:br/>
        <w:t>9.好的</w:t>
      </w:r>
    </w:p>
    <w:p>
      <w:pPr>
        <w:pStyle w:val="Heading2"/>
      </w:pPr>
      <w:r>
        <w:t>2.迷游谜之重庆(2017寒假10日游)</w:t>
      </w:r>
    </w:p>
    <w:p>
      <w:r>
        <w:t>https://you.ctrip.com/travels/chongqing158/3348200.html</w:t>
      </w:r>
    </w:p>
    <w:p>
      <w:r>
        <w:t>来源：携程</w:t>
      </w:r>
    </w:p>
    <w:p>
      <w:r>
        <w:t>发表时间：2017-2-12</w:t>
      </w:r>
    </w:p>
    <w:p>
      <w:r>
        <w:t>天数：</w:t>
      </w:r>
    </w:p>
    <w:p>
      <w:r>
        <w:t>游玩时间：</w:t>
      </w:r>
    </w:p>
    <w:p>
      <w:r>
        <w:t>人均花费：</w:t>
      </w:r>
    </w:p>
    <w:p>
      <w:r>
        <w:t>和谁：</w:t>
      </w:r>
    </w:p>
    <w:p>
      <w:r>
        <w:t>玩法：</w:t>
      </w:r>
    </w:p>
    <w:p>
      <w:r>
        <w:t>旅游路线：</w:t>
      </w:r>
    </w:p>
    <w:p>
      <w:r>
        <w:t>正文：</w:t>
        <w:br/>
        <w:t>Day1，1月30日，大年初三，梦昧已久的重庆之旅在一波三折后，终于成行啦!尽管第一天驱车1200公里，从早6点~晚6点，由北京~荆门，如此辛苦的旅行，丝毫沒有降低我们的出游热情，期待着前方的美食，美景，美遇!入住荆门香格里拉盈丰酒店</w:t>
        <w:br/>
        <w:t>中天街</w:t>
        <w:br/>
        <w:t>荆门街景</w:t>
        <w:br/>
        <w:t>酒店对面的蛋糕房</w:t>
        <w:br/>
        <w:t>Day2，1月31日，大年初四，从荆门到奉节，就是为了重游长江三峡。原来的激流险滩早已不见，壮美俊秀仍存心底。虽然短短400多公里的车程，也让我们感受到了山城的多变与迷幻。雨、雪、冰雹接踵而来;隧道，迷雾逐一穿越，几年前游船的诗情画意还记忆犹新。今天又平添了些许的惊险与新奇……</w:t>
        <w:br/>
        <w:t>西陵长江大桥</w:t>
        <w:br/>
        <w:t>下雪啦!</w:t>
        <w:br/>
        <w:t>谜之山道</w:t>
        <w:br/>
        <w:t>一早驱车沿三峡岸边行进，两岸高山对峙，崖壁陡峭；江流滩多水急，百转千回。长江大桥似峡中飞虹横跨江面，三峡大坝如天然屏障展一世雄姿</w:t>
        <w:br/>
        <w:t>三峡大坝</w:t>
        <w:br/>
        <w:t>三峡大坝</w:t>
        <w:br/>
        <w:t>三峡大坝</w:t>
        <w:br/>
        <w:t>三峡大坝</w:t>
        <w:br/>
        <w:t>西陵长江大桥</w:t>
        <w:br/>
        <w:t>黄昏时分，雾气中的巫山码头安静的象个熟睡的婴儿</w:t>
        <w:br/>
        <w:t>巫山码头</w:t>
        <w:br/>
        <w:t>巫山码头</w:t>
        <w:br/>
        <w:t>巫山码头</w:t>
        <w:br/>
        <w:t>巫山码头</w:t>
        <w:br/>
        <w:t>巫山码头</w:t>
        <w:br/>
        <w:t>巫山码头</w:t>
        <w:br/>
        <w:t>入住古色古香的依斗门客栈，紧临依斗门，古朴精致有情调。喧嚣中的清静一隅，登上凉台，依斗门就在眼前，仿佛与她共度沧桑……</w:t>
        <w:br/>
        <w:t>依斗门客栈</w:t>
        <w:br/>
        <w:t>依斗门客栈</w:t>
        <w:br/>
        <w:t>依斗门客栈</w:t>
        <w:br/>
        <w:t>依斗门客栈</w:t>
        <w:br/>
        <w:t>依斗门客栈</w:t>
        <w:br/>
        <w:t>依斗门客栈</w:t>
        <w:br/>
        <w:t>奉节特色~长江肥鱼，八方食客齐聚</w:t>
        <w:br/>
        <w:t>依斗门客栈对面的特色鲜鱼酒家</w:t>
        <w:br/>
        <w:t>肥鱼</w:t>
        <w:br/>
        <w:t>肥鱼</w:t>
        <w:br/>
        <w:t>肥鱼168元一斤</w:t>
        <w:br/>
        <w:t>您的浏览器暂不支持播放，我们将尽快解决,建议使用Chrome或FireFox浏览器查看</w:t>
        <w:br/>
        <w:t>夜游依斗门。夔州人的“依斗”情结源于杜甫的诗句“夔府孤城落日斜，每依北斗望京华”。依斗门曾是诗城奉节的象征，整个城门及府城墙是长江沿岸地区保存最完好的明清时期建筑物。由于库区蓄水，老址已沉入江中……</w:t>
        <w:br/>
        <w:t>灯火通明的城墙</w:t>
        <w:br/>
        <w:t>夜游依斗门</w:t>
        <w:br/>
        <w:t>水中倒影如梦似幻</w:t>
        <w:br/>
        <w:t>依斗门</w:t>
        <w:br/>
        <w:t>夜游依斗门</w:t>
        <w:br/>
        <w:t>揭竿为王</w:t>
        <w:br/>
        <w:t>江边游船安静的停靠</w:t>
        <w:br/>
        <w:t>Day3，2月1日，大年初五，奉节到重庆，入住渝北区北顺酒店。</w:t>
        <w:br/>
        <w:t>对依斗门恋恋不舍，一早登上酒店凉台，再次晨游依斗门</w:t>
        <w:br/>
        <w:t>留恋</w:t>
        <w:br/>
        <w:t>朝阳下的依斗门</w:t>
        <w:br/>
        <w:t>朝阳下的依斗门</w:t>
        <w:br/>
        <w:t>游船要启航了</w:t>
        <w:br/>
        <w:t>步行2.5公里，探访白帝古城。拾级而上，城郭红墙依稀犹在，一山古树浓郁苍翠，历史传说娓娓道来，诗画碑刻历历在目，赞文人墨客留下“诗城”美誉，享白帝城中尽现山水美境</w:t>
        <w:br/>
        <w:t>白帝城</w:t>
        <w:br/>
        <w:t>白帝城</w:t>
        <w:br/>
        <w:t>白帝城</w:t>
        <w:br/>
        <w:t>诸葛亮出师表</w:t>
        <w:br/>
        <w:t>白帝城</w:t>
        <w:br/>
        <w:t>廊桥</w:t>
        <w:br/>
        <w:t>八阵厅</w:t>
        <w:br/>
        <w:t>坐船，登山远眺夔门，。夔门即瞿塘峡之西门，也是长江三峡之首，夔门近江两岸高山壁立如削，恰似天造地设的大门。峡中水深流急，素有“夔门天下雄”之称</w:t>
        <w:br/>
        <w:t>夔门</w:t>
        <w:br/>
        <w:t>夔门</w:t>
        <w:br/>
        <w:t>夔门</w:t>
        <w:br/>
        <w:t>夔门夔门夔门天下雄</w:t>
        <w:br/>
        <w:t>猴子称大王</w:t>
        <w:br/>
        <w:t>夔门的炸螃蟹</w:t>
        <w:br/>
        <w:t>夔门的炸小鱼</w:t>
        <w:br/>
        <w:t>云阳张飞庙，依山临江，“江上风清”四个大字赫然入目，闻名川江庙外石桥涧流、瀑潭藤萝、秀美清幽；庙内古式建筑，层迭错落、独具一格</w:t>
        <w:br/>
        <w:t>张飞庙</w:t>
        <w:br/>
        <w:t>张飞庙</w:t>
        <w:br/>
        <w:t>张飞庙</w:t>
        <w:br/>
        <w:t>张飞庙</w:t>
        <w:br/>
        <w:t>张飞庙碑文</w:t>
        <w:br/>
        <w:t>庙内保存着大量珍贵的字画碑刻，稀世文物200余件，被誉为“巴蜀胜景、文藻胜地”</w:t>
        <w:br/>
        <w:t>张飞庙</w:t>
        <w:br/>
        <w:t>张飞庙</w:t>
        <w:br/>
        <w:t>聚义堂</w:t>
        <w:br/>
        <w:t>聚义堂</w:t>
        <w:br/>
        <w:t>碑文</w:t>
        <w:br/>
        <w:t>碑文</w:t>
        <w:br/>
        <w:t>终于到重庆啦!第一餐重庆老火锅，开锅!</w:t>
        <w:br/>
        <w:t>百城老火锅</w:t>
        <w:br/>
        <w:t>百城老火锅</w:t>
        <w:br/>
        <w:t>百城老火锅</w:t>
        <w:br/>
        <w:t>百城老火锅</w:t>
        <w:br/>
        <w:t>调料</w:t>
        <w:br/>
        <w:t>极品鹅肠</w:t>
        <w:br/>
        <w:t>干方竹笋</w:t>
        <w:br/>
        <w:t>牡丹珺花</w:t>
        <w:br/>
        <w:t>鲜牛黄喉</w:t>
        <w:br/>
        <w:t>Day4，2月2日，大年初六，开启重庆之旅!看过了云冈石窟、龙门石窟、麦积山石窟，这大足石刻，确实另辟稀径，与众不同!犹如一幅幅连环画，用立体的连续的造像，讲述着一段段故事，用以劝谕世人，宣传佛教教义。而她完整的造型，鲜艳的色彩，更是吸引我们眼球。</w:t>
        <w:br/>
        <w:t>大足石刻</w:t>
        <w:br/>
        <w:t>大足石刻</w:t>
        <w:br/>
        <w:t>大足石刻</w:t>
        <w:br/>
        <w:t>大足石刻</w:t>
        <w:br/>
        <w:t>大足石刻</w:t>
        <w:br/>
        <w:t>大足石刻</w:t>
        <w:br/>
        <w:t>大足石刻</w:t>
        <w:br/>
        <w:t>大足石刻</w:t>
        <w:br/>
        <w:t>大足石刻环幕电影整点放映</w:t>
        <w:br/>
        <w:t>您的浏览器暂不支持播放，我们将尽快解决,建议使用Chrome或FireFox浏览器查看</w:t>
        <w:br/>
        <w:t>圣寿寺里香火旺</w:t>
        <w:br/>
        <w:t>圣寿寺</w:t>
        <w:br/>
        <w:t>圣寿寺香火旺</w:t>
        <w:br/>
        <w:t>圣寿寺香火旺</w:t>
        <w:br/>
        <w:t>南山观夜景，今天正值小朋友生日!孩子亲点南山“泉水鸡一条街"名气最大的“老幺泉水鸡"。活鸡现称，最小的也有4斤半呀。一鸡三吃：泉水鸡辣得有味道，鸡血汤香滑又柔韧，炒鸡杂有些吃不惯</w:t>
        <w:br/>
        <w:t>老幺泉水鸡</w:t>
        <w:br/>
        <w:t>老幺泉水鸡</w:t>
        <w:br/>
        <w:t>老幺泉水鸡</w:t>
        <w:br/>
        <w:t>干杯庆生!</w:t>
        <w:br/>
        <w:t>泉水鸡</w:t>
        <w:br/>
        <w:t>鸡血汤</w:t>
        <w:br/>
        <w:t>南山一棵树，隔江相望主城区，万家灯火和闪烁的霓虹层层叠叠，交相点缀出梦幻而璀璨的山城夜色</w:t>
        <w:br/>
        <w:t>南山一棵树观重庆夜景</w:t>
        <w:br/>
        <w:t>南山一棵树观重庆夜景</w:t>
        <w:br/>
        <w:t>南山一棵树观重庆夜景</w:t>
        <w:br/>
        <w:t>南山一棵树观重庆夜景</w:t>
        <w:br/>
        <w:t>南山一棵树观重庆夜景</w:t>
        <w:br/>
        <w:t>您的浏览器暂不支持播放，我们将尽快解决,建议使用Chrome或FireFox浏览器查看</w:t>
        <w:br/>
        <w:t>登上瞭望塔，视野更开阔</w:t>
        <w:br/>
        <w:t>Day5，2月3日，大年初七，重庆绿色生活秀：搭轻轨，乘索道，坐游轮。一天体验上可飞天，下可入水的山城乐趣。</w:t>
        <w:br/>
        <w:t>“一条石板路，千年磁器口”。已有1800年历史的巴渝第一古镇"磁器口”，巴渝遗风，古风犹存</w:t>
        <w:br/>
        <w:t>磁器口古镇</w:t>
        <w:br/>
        <w:t>磁器口古镇</w:t>
        <w:br/>
        <w:t>磁器口古镇</w:t>
        <w:br/>
        <w:t>磁器口古镇</w:t>
        <w:br/>
        <w:t>磁器口古镇</w:t>
        <w:br/>
        <w:t>凑个热闹!书场茶馆坐一坐，名人足迹寻一寻，古镇三绝(毛血旺、烩千张皮、椒盐花生)品一品</w:t>
        <w:br/>
        <w:t>磁器口古镇</w:t>
        <w:br/>
        <w:t>磁器口古镇</w:t>
        <w:br/>
        <w:t>磁器口古镇</w:t>
        <w:br/>
        <w:t>磁器口古镇</w:t>
        <w:br/>
        <w:t>磁器口古镇</w:t>
        <w:br/>
        <w:t>在“十八梯”领略真山城、老重庆。嗅嗅浓浓的市井气息，走走陡陡的石阶小路，留下老重庆的最后记忆。再过不久，十八梯将永远消失在人们视线中，老山城的味道也将渐渐被淹没……</w:t>
        <w:br/>
        <w:t>十八梯</w:t>
        <w:br/>
        <w:t>十八梯</w:t>
        <w:br/>
        <w:t>十八梯</w:t>
        <w:br/>
        <w:t>十八梯</w:t>
        <w:br/>
        <w:t>十八梯</w:t>
        <w:br/>
        <w:t>一步之遥的解放碑，如今已成为重庆最繁华的地段，高楼林立，四通八达</w:t>
        <w:br/>
        <w:t>解放碑</w:t>
        <w:br/>
        <w:t>解放碑</w:t>
        <w:br/>
        <w:t>解放碑</w:t>
        <w:br/>
        <w:t>解放碑</w:t>
        <w:br/>
        <w:t>解放碑</w:t>
        <w:br/>
        <w:t>洪崖洞，依山就势，沿江而建，吊脚楼最具巴渝特色，闲逛山城老街，尽赏巴渝文化</w:t>
        <w:br/>
        <w:t>洪崖洞</w:t>
        <w:br/>
        <w:t>洪崖洞</w:t>
        <w:br/>
        <w:t>洪崖洞</w:t>
        <w:br/>
        <w:t>坐在过江索道的缆车车厢里，从一栋栋居民楼的窗前飘过，好有回家的感觉啊……</w:t>
        <w:br/>
        <w:t>长江索道</w:t>
        <w:br/>
        <w:t>长江索道</w:t>
        <w:br/>
        <w:t>长江索道</w:t>
        <w:br/>
        <w:t>长江索道</w:t>
        <w:br/>
        <w:t>长江索道</w:t>
        <w:br/>
        <w:t>长江索道</w:t>
        <w:br/>
        <w:t>夜游两江。夜未央，不夜城</w:t>
        <w:br/>
        <w:t>游船夜游两江</w:t>
        <w:br/>
        <w:t>游船夜游两江</w:t>
        <w:br/>
        <w:t>游船夜游两江</w:t>
        <w:br/>
        <w:t>游船夜游两江</w:t>
        <w:br/>
        <w:t>游船夜游两江</w:t>
        <w:br/>
        <w:t>您的浏览器暂不支持播放，我们将尽快解决,建议使用Chrome或FireFox浏览器查看</w:t>
        <w:br/>
        <w:t>Day6，2月4日，大年初八，离开重庆驱车武隆，入往彭水阿依源养生度假中心。</w:t>
        <w:br/>
        <w:t>天生三桥由天龙桥、青龙桥、黑龙桥组成，气势磅礴、恢宏，是亚洲最大的天生桥群。</w:t>
        <w:br/>
        <w:t>天龙桥</w:t>
        <w:br/>
        <w:t>天龙桥</w:t>
        <w:br/>
        <w:t>天龙桥电梯</w:t>
        <w:br/>
        <w:t>青龙桥</w:t>
        <w:br/>
        <w:t>鲤鱼跳龙门</w:t>
        <w:br/>
        <w:t>神鹰天坑</w:t>
        <w:br/>
        <w:t>绝壁下的別有洞天。古朴的院落，被天龙桥万丈深渊所笼罩，四周岩石陡峭峥嵘，灌木苍翠欲滴，真是一处归隐的好地方</w:t>
        <w:br/>
        <w:t>天福官驿</w:t>
        <w:br/>
        <w:t>天福官驿</w:t>
        <w:br/>
        <w:t>《满城尽带黄金甲》拍摄景地</w:t>
        <w:br/>
        <w:t>天福官驿</w:t>
        <w:br/>
        <w:t>踏着幽静的小路，听着淙淙的清泉，回眸眺望近在咫尺的天然石桥。几近黄昏的金色余辉肆意洒落，悬崖万丈的雄奇姿态，山水泉林的神秘幽静，立刻充斥了满满的记忆</w:t>
        <w:br/>
        <w:t>黑龙桥</w:t>
        <w:br/>
        <w:t>黑龙桥</w:t>
        <w:br/>
        <w:t>青龙桥</w:t>
        <w:br/>
        <w:t>天龙桥</w:t>
        <w:br/>
        <w:t>彭水县城的自助火锅实惠!吃撑啦!</w:t>
        <w:br/>
        <w:t>Day7，2月5日，大年初九，沿着乌江一路前行，晚上入住张家界莫林风尚酒店(天门山店)。</w:t>
        <w:br/>
        <w:t>雄奇险秀的河谷沟壑，鬼斧神工的悬崖绝壁，桀骜不驯的乌江流水、欢快奔流的阿蓬江河，点缀在秀美的乌江百里画廊上。自然山水、历史古镇、民俗风情融为一体</w:t>
        <w:br/>
        <w:t>乌江百里画廊</w:t>
        <w:br/>
        <w:t>乌江百里画廊</w:t>
        <w:br/>
        <w:t>乌江百里画廊</w:t>
        <w:br/>
        <w:t>乌江百里画廊</w:t>
        <w:br/>
        <w:t>登高远眺乌江画廊</w:t>
        <w:br/>
        <w:t>乌江百里画中游</w:t>
        <w:br/>
        <w:t>乌江百里画廊</w:t>
        <w:br/>
        <w:t>乌江百里画廊</w:t>
        <w:br/>
        <w:t>乌江百里画廊</w:t>
        <w:br/>
        <w:t>乌江百里画廊</w:t>
        <w:br/>
        <w:t>乌江百里画廊</w:t>
        <w:br/>
        <w:t>乌江百里画中游</w:t>
        <w:br/>
        <w:t>乌江百里画中游</w:t>
        <w:br/>
        <w:t>龚滩古镇是世界上唯一在大江大河边上，保存完好的千年古镇。长约三公里的石板街、150余堵别具一格的封火墙、200多个古朴幽静的四合院、50多座形态各异的吊脚楼，独具地方特色，是国内保存完好且颇具规模的明清建筑群，可与世界文化遗产丽江古镇媲美</w:t>
        <w:br/>
        <w:t>龚滩古镇</w:t>
        <w:br/>
        <w:t>龚滩古镇</w:t>
        <w:br/>
        <w:t>龚滩古镇</w:t>
        <w:br/>
        <w:t>龚滩古镇</w:t>
        <w:br/>
        <w:t>龚滩古镇</w:t>
        <w:br/>
        <w:t>漫步青石板路</w:t>
        <w:br/>
        <w:t>龚滩古镇三抚庙</w:t>
        <w:br/>
        <w:t>龚滩古镇川主庙</w:t>
        <w:br/>
        <w:t>访古猎奇龚滩古镇，青石板街青幽如玉，街边吊楼古香古色。龚滩古镇依山伴江，错落起伏，衬着江水的轰鸣，更显清秀的美感。走在古镇油亮亮的千年青石板路上，如同行走在千年的历史当中，思绪万千……</w:t>
        <w:br/>
        <w:t>漫步龚滩古镇</w:t>
        <w:br/>
        <w:t>龚滩古镇</w:t>
        <w:br/>
        <w:t>龚滩古镇桥重桥</w:t>
        <w:br/>
        <w:t>龚滩古镇永定成规碑</w:t>
        <w:br/>
        <w:t>龚滩古镇半边仓</w:t>
        <w:br/>
        <w:t>西秦会馆唱大戏</w:t>
        <w:br/>
        <w:t>西秦会馆</w:t>
        <w:br/>
        <w:t>西秦会馆</w:t>
        <w:br/>
        <w:t>西秦会馆</w:t>
        <w:br/>
        <w:t>西秦会馆</w:t>
        <w:br/>
        <w:t>冉家大院好气派</w:t>
        <w:br/>
        <w:t>冉家大院</w:t>
        <w:br/>
        <w:t>龚滩古镇冉家大院</w:t>
        <w:br/>
        <w:t>冉家大院的土家姑娘</w:t>
        <w:br/>
        <w:t>龚滩古镇的小吃不可错过</w:t>
        <w:br/>
        <w:t>豆干</w:t>
        <w:br/>
        <w:t>豆干</w:t>
        <w:br/>
        <w:t>老鹰茶独特的味道</w:t>
        <w:br/>
        <w:t>五谷杂粮粑</w:t>
        <w:br/>
        <w:t>绿豆粉</w:t>
        <w:br/>
        <w:t>晚上入住张家界莫林风尚酒店(天门山店)。观景房正对天门山索道，在高楼上俯首看着索道从市区上空穿过，直达远处天门山上</w:t>
        <w:br/>
        <w:t>入住张家界市区，尝尝张家界招牌“老灶台三下锅”</w:t>
        <w:br/>
        <w:t>老灶台三下锅</w:t>
        <w:br/>
        <w:t>老灶台三下锅</w:t>
        <w:br/>
        <w:t>老灶台三下锅</w:t>
        <w:br/>
        <w:t>老灶台苗家三下锅</w:t>
        <w:br/>
        <w:t>老灶台三下锅</w:t>
        <w:br/>
        <w:t>Day8，2月6日，大年初十，游张家界武陵源。由武陵源景区进入，乘坐环保车直达天子山索道上山入口。</w:t>
        <w:br/>
        <w:t>开始还晴空见日，渐渐迷雾升腾，环绕于天子山索道四周，将眼前的山脉慢慢吞噬</w:t>
        <w:br/>
        <w:t>天子山索道票</w:t>
        <w:br/>
        <w:t>天子山索道</w:t>
        <w:br/>
        <w:t>您的浏览器暂不支持播放，我们将尽快解决,建议使用Chrome或FireFox浏览器查看</w:t>
        <w:br/>
        <w:t>雾气越来越大，上到山顶，已似仙境。</w:t>
        <w:br/>
        <w:t>浓雾中的天子阁</w:t>
        <w:br/>
        <w:t>浓雾中的空谷幽寂另有一番景色。一路观林海苍翠、郁郁葱葱；享烟云升腾，雾随人行……</w:t>
        <w:br/>
        <w:t>天子山云雾太大，只好转战杨家界。乌龙寨里宁波府一夫当关，寨主威武!</w:t>
        <w:br/>
        <w:t>乌龙寨</w:t>
        <w:br/>
        <w:t>乌龙寨</w:t>
        <w:br/>
        <w:t>乌龙寨</w:t>
        <w:br/>
        <w:t>乌龙寨</w:t>
        <w:br/>
        <w:t>乌龙寨</w:t>
        <w:br/>
        <w:t>乌龙寨栈道</w:t>
        <w:br/>
        <w:t>乌龙寨栈道</w:t>
        <w:br/>
        <w:t>云雾渐散，袁家界终于又露峥嵘。背依岩峰山峦，面临幽谷群峰。雾中穿行，如梦似幻。抬头，群峰林立，雄险秀野，神态各异；俯首，峡谷沟壑，石峰石柱，奇伟突立</w:t>
        <w:br/>
        <w:t>袁家界</w:t>
        <w:br/>
        <w:t>袁家界</w:t>
        <w:br/>
        <w:t>袁家界</w:t>
        <w:br/>
        <w:t>一家三口</w:t>
        <w:br/>
        <w:t>“天下第一桥”大自然的鬼斧神工。一块厚约5米的天然石板，横空“架”在两座山峰之上，张家界“十大绝景”之一。桥上苍松挺拔，古藤垂挂；桥下万丈深渊，云雾荡漾。踏上桥面，颤颤微微，似凌空御风，令人惊心动魂。</w:t>
        <w:br/>
        <w:t>天下第一桥</w:t>
        <w:br/>
        <w:t>天下第一桥</w:t>
        <w:br/>
        <w:t>天下第一桥连心锁</w:t>
        <w:br/>
        <w:t>天下第一桥</w:t>
        <w:br/>
        <w:t>黄昏的金鞭溪，穿行在峰峦幽谷之间，游历于山水画廊之中，青石古道缓缓而行，两岸奇峰屏列，水中游鱼悠然，野生猕猴不时出来挑逗一番，打破这幽静清凉的安谧静美</w:t>
        <w:br/>
        <w:t>金鞭溪</w:t>
        <w:br/>
        <w:t>金鞭溪</w:t>
        <w:br/>
        <w:t>金鞭溪</w:t>
        <w:br/>
        <w:t>占山为王</w:t>
        <w:br/>
        <w:t>食物拿来</w:t>
        <w:br/>
        <w:t>来最火的店再尝尝张家界最火的美食，富正毅三下锅</w:t>
        <w:br/>
        <w:t>吧台很抢眼</w:t>
        <w:br/>
        <w:t>腊肠高高挂</w:t>
        <w:br/>
        <w:t>就是这么火</w:t>
        <w:br/>
        <w:t>富正毅三下锅热气腾腾</w:t>
        <w:br/>
        <w:t>富正毅三下锅</w:t>
        <w:br/>
        <w:t>米酒来半斤</w:t>
        <w:br/>
        <w:t>Day9，2月7日，大年十一，再进景区，细雨中游十里画廊。长约五公里的山水画廊，两边林木葱茏，野花飘香；奇峰异石，千姿百态，像一幅幅巨大的山水画卷，悬挂在千仞绝壁之上，使秀美绝伦的自然奇观溶进仙师画工的水墨丹青之中……</w:t>
        <w:br/>
        <w:t>武陵源大门</w:t>
        <w:br/>
        <w:t>十里画廊采药老人</w:t>
        <w:br/>
        <w:t>十里画廊三女峰</w:t>
        <w:br/>
        <w:t>十里画廊三女峰</w:t>
        <w:br/>
        <w:t>十里画廊</w:t>
        <w:br/>
        <w:t>您的浏览器暂不支持播放，我们将尽快解决,建议使用Chrome或FireFox浏览器查看</w:t>
        <w:br/>
        <w:t>我们与沿途的山峰邂逅，欣赏着他们婀娜的姿态，自然而壮美，耸立在与天相连的地方</w:t>
        <w:br/>
        <w:t>十里画廊</w:t>
        <w:br/>
        <w:t>十里画廊</w:t>
        <w:br/>
        <w:t>老寿星</w:t>
        <w:br/>
        <w:t>十里画廊</w:t>
        <w:br/>
        <w:t>十里画廊观光车票</w:t>
        <w:br/>
        <w:t>十里画廊观光火车</w:t>
        <w:br/>
        <w:t>您的浏览器暂不支持播放，我们将尽快解决,建议使用Chrome或FireFox浏览器查看</w:t>
        <w:br/>
        <w:t>旅行的最后一站，又回到湖北荆门。还是用美食犒劳犒劳劳顿的身体，安慰安慰归家的心情吧</w:t>
        <w:br/>
        <w:t>洪湖藕王</w:t>
        <w:br/>
        <w:t>洪湖藕王</w:t>
        <w:br/>
        <w:t>洪湖藕王</w:t>
        <w:br/>
        <w:t>湖北特色~藕炖排骨</w:t>
        <w:br/>
        <w:t>湖北特色~野藕炖排骨</w:t>
        <w:br/>
        <w:t>湖北特色~野藕炖排骨</w:t>
        <w:br/>
        <w:t>蒜香藕夹</w:t>
        <w:br/>
        <w:t>大盆口味山药</w:t>
        <w:br/>
        <w:t>藕粉红枣汁</w:t>
        <w:br/>
        <w:t>Day10，2月8日，大年十二。归心似箭，又是1200公里的路程，一路向北……抓住春节的尾巴，快快回京，再和亲朋好友过过京味儿的春节!</w:t>
      </w:r>
    </w:p>
    <w:p>
      <w:r>
        <w:t>评论：</w:t>
        <w:br/>
        <w:t>1.楼主有一双善于发现美的眼睛，以后我也要走哪里拍哪里！</w:t>
        <w:br/>
        <w:t>2.写得太好了，学习了。特别是一家人出游，压力很大的~~</w:t>
        <w:br/>
        <w:t>3.这里有的人说好，有的人说不好，看来还是要自己去感受一下才好啊。</w:t>
        <w:br/>
        <w:t>4.楼主觉得淡季出游好还是旺季出游更好呢？我还在纠结中，想听听过来人的经验。</w:t>
        <w:br/>
        <w:t>5.不同时间有不同的特色，淡季人少，看到此景的机会也少，也许更会有不同于别人的收获。主要是避开繁杂的人群和喧闹的气氛，更能增加旅游的乐趣，提高纯粹的品质。我不在意淡季和旺季，只为了不同的风景。</w:t>
      </w:r>
    </w:p>
    <w:p>
      <w:pPr>
        <w:pStyle w:val="Heading2"/>
      </w:pPr>
      <w:r>
        <w:t>3.2017武汉周边春季赏花目的地强烈推荐</w:t>
      </w:r>
    </w:p>
    <w:p>
      <w:r>
        <w:t>https://you.ctrip.com/travels/jingshan2703/3355585.html</w:t>
      </w:r>
    </w:p>
    <w:p>
      <w:r>
        <w:t>来源：携程</w:t>
      </w:r>
    </w:p>
    <w:p>
      <w:r>
        <w:t>发表时间：2017-2-21</w:t>
      </w:r>
    </w:p>
    <w:p>
      <w:r>
        <w:t>天数：2 天</w:t>
      </w:r>
    </w:p>
    <w:p>
      <w:r>
        <w:t>游玩时间：2 月</w:t>
      </w:r>
    </w:p>
    <w:p>
      <w:r>
        <w:t>人均花费：100 元</w:t>
      </w:r>
    </w:p>
    <w:p>
      <w:r>
        <w:t>和谁：亲子</w:t>
      </w:r>
    </w:p>
    <w:p>
      <w:r>
        <w:t>玩法：</w:t>
      </w:r>
    </w:p>
    <w:p>
      <w:r>
        <w:t>旅游路线：京山，美人谷</w:t>
      </w:r>
    </w:p>
    <w:p>
      <w:r>
        <w:t>正文：</w:t>
        <w:br/>
        <w:t>1.荆门油菜花节</w:t>
        <w:br/>
        <w:t>荆门是我省最大的油菜产地，每逢一年的3-4月份，荆门都会举办油菜花旅游节。荆门以平原为主，油菜花种植面积极大，到处都是花景，游客们还可以沿着公路欣赏到油菜花组成的各种文字图案。</w:t>
        <w:br/>
        <w:t>花期：3月-4月</w:t>
        <w:br/>
        <w:t>地点：主会场设在沙洋县。荆门城区、</w:t>
        <w:br/>
        <w:t>京山</w:t>
        <w:br/>
        <w:t>县等设分会场。</w:t>
        <w:br/>
        <w:t>门票：免费</w:t>
        <w:br/>
        <w:t>交通：武汉出发每天有12趟火车到达荆门，车票最低的仅21元。自驾走汉口—宜昌的高速广华寺下再前往沙洋;也可以走武汉—荆门的高速直达荆门、沙洋。</w:t>
        <w:br/>
        <w:t>往届荆门油菜花节精彩图片展示：</w:t>
        <w:br/>
        <w:t>2.麻城赏杜鹃花</w:t>
        <w:br/>
        <w:t>麻城全市共有100万亩杜鹃林，其中龟峰山有连片的10万亩古杜鹃群落。花开的时候，漫山遍野的杜鹃花色似锦，花如红霞，如火焰，美得令人震撼。站在满山遍野的花中，让你感受童话的“花花世界”，由于上山道路弯多路窄，极易堵塞，上下不得，所以开车请避开高峰期和高峰时间上山游览。</w:t>
        <w:br/>
        <w:t>花期：4月-5月</w:t>
        <w:br/>
        <w:t>地点：麻城龟峰山</w:t>
        <w:br/>
        <w:t>门票：60元</w:t>
        <w:br/>
        <w:t>线路：武汉去麻城有火车和动车组在</w:t>
        <w:br/>
        <w:t>麻城站</w:t>
        <w:br/>
        <w:t>下，武汉—合肥的高速公路经过龟峰山下，交通十分便利。</w:t>
        <w:br/>
        <w:t>3.京山茶花文化节</w:t>
        <w:br/>
        <w:t>位于京山县郊茶花源风景区（空山洞风景区旁边）种有茶花1100余亩，经过10多年的精心培育，目前有大树茶花5万余株，名贵品种300多个，是全国面积最大、品种最多的山茶花观赏园。</w:t>
        <w:br/>
        <w:t>花期：2月-4月</w:t>
        <w:br/>
        <w:t>地点：京山县郊茶花源风景区（空山洞风景区旁边）</w:t>
        <w:br/>
        <w:t>门票：68元</w:t>
        <w:br/>
        <w:t>线路：可乘坐武汉--京山的火车直达京山县城，也可自驾走武荆高速到达京山南下高速到达京山县城。</w:t>
        <w:br/>
        <w:t>建议：茶花源的游览时间差不多在2小时，可以在欣赏完茶花后，移步1公里外的空山洞风景区，这是一个神仙主题的熔洞景观，是湖北最知名的洞穴，内部世界非常壮观。如果时间充裕，还可以到京山的</w:t>
        <w:br/>
        <w:t>美人谷</w:t>
        <w:br/>
        <w:t>景区去游玩，那里同样是一片花的世界，各个品种，各种颜色的花分布在溪流瀑布旁边，非常美艳动人。</w:t>
        <w:br/>
        <w:t>4.美人谷花海</w:t>
        <w:br/>
        <w:t>美人谷景区位于京山县绿林镇，是国家4A风景区，美人谷被称为人间瑶池，这里又是花的海洋，两旁山坡种植了各类花木，一年四季鲜花绽放，香飘四野。这里有华中最壮观的溪流瀑布群，还有许多浪漫而感人的爱情故事。这里既能看花又能看山看水，每年接待近百万游客，被誉为华中最美的风景区，游客最向往的风景区。</w:t>
        <w:br/>
        <w:t>花期：3月-8月</w:t>
        <w:br/>
        <w:t>地点：京山县绿林镇</w:t>
        <w:br/>
        <w:t>门票：68元</w:t>
        <w:br/>
        <w:t>线路：自驾游上武荆高速京山南出口下，直达美人谷。或者旅行社跟团游美人谷。</w:t>
      </w:r>
    </w:p>
    <w:p>
      <w:r>
        <w:t>评论：</w:t>
        <w:br/>
        <w:t>1.最近正好要去，看了可以给我一些帮助哦。</w:t>
        <w:br/>
        <w:t>2.写的不错哦，继续加油！争取上精华！</w:t>
        <w:br/>
        <w:t>3.这篇不错的，我打算截取部分用上，多谢你啊~</w:t>
      </w:r>
    </w:p>
    <w:p>
      <w:pPr>
        <w:pStyle w:val="Heading2"/>
      </w:pPr>
      <w:r>
        <w:t>4.爱他生计资民用，不是闲花野草流</w:t>
      </w:r>
    </w:p>
    <w:p>
      <w:r>
        <w:t>https://you.ctrip.com/travels/wuyuan446/3395039.html</w:t>
      </w:r>
    </w:p>
    <w:p>
      <w:r>
        <w:t>来源：携程</w:t>
      </w:r>
    </w:p>
    <w:p>
      <w:r>
        <w:t>发表时间：2017-3-18</w:t>
      </w:r>
    </w:p>
    <w:p>
      <w:r>
        <w:t>天数：1 天</w:t>
      </w:r>
    </w:p>
    <w:p>
      <w:r>
        <w:t>游玩时间：3 月</w:t>
      </w:r>
    </w:p>
    <w:p>
      <w:r>
        <w:t>人均花费：200 元</w:t>
      </w:r>
    </w:p>
    <w:p>
      <w:r>
        <w:t>和谁：一个人</w:t>
      </w:r>
    </w:p>
    <w:p>
      <w:r>
        <w:t>玩法：自由行，摄影，人文</w:t>
      </w:r>
    </w:p>
    <w:p>
      <w:r>
        <w:t>旅游路线：婺源</w:t>
      </w:r>
    </w:p>
    <w:p>
      <w:r>
        <w:t>正文：</w:t>
        <w:br/>
        <w:t>题图一：岁月沧桑 写在脸上</w:t>
        <w:br/>
        <w:t>题图二：留连蜜蜂时时飞</w:t>
        <w:br/>
        <w:t>早春三四月，大地依旧春寒料峭，大多数的落叶树木还伸着光秃秃的枝桠，在冷雨里颤抖，可是山坡上、田野里已到处开满了油菜花，那金灿灿的花朵，那绿油油的叶子，在春雨中，更显得清新娇嫩，楚楚动人。她们一株株相依相偎，密密麻麻，昂首怒放，远远望去，如一块块金色的缎子被风雨轻涤着，雨浓花娇，朦朦胧胧，似梦似幻。</w:t>
        <w:br/>
        <w:t>晴朗的日子，田野里就成了黄色的海洋，清风徐来，那一株株油菜花就犹如一个个天生丽质的少女，轻摆纤腰，盈盈招手，一阵阵清香扑鼻，沁人心脾，引得一群群蜜蜂，在花间忙碌，一对对彩蝶，在头顶起舞，还有蓝天白云，青青的麦苗，散落的农舍，三三两两在田间劳作的农人，一派如诗如画的田园风光，让人心旷人怡，物我两忘，这时，你就会觉得自己也成了这花海中的一朵。</w:t>
        <w:br/>
        <w:t>她却开得那么执着，那么火热，一生短暂，平淡无奇，却朴实深情，虽毫不起眼，却让生命充满感动。现在，油菜花又多了一份贡献，观赏油菜花，成了都市居民的旅游节目，不少地方，比如：上海奉贤、云南罗平、重庆、潼南、湖北荆门、江苏兴化、陕西汉中、新疆昭苏、呼伦贝尔、青海门源，等等。</w:t>
        <w:br/>
        <w:t>这些地方成了旅游热地，油菜花为当地脱贫致富又另辟蹊径啊。</w:t>
        <w:br/>
        <w:t>香港有位摄影家叫陈复礼，在</w:t>
        <w:br/>
        <w:t>婺源</w:t>
        <w:br/>
        <w:t>拍摄了一幅乡村照片，获得国际摄影金奖，其主角就是那金灿灿的油菜花。我到</w:t>
        <w:br/>
        <w:t>婺源旅游</w:t>
        <w:br/>
        <w:t>，热心的导游还专门把我们带到陈复礼的取景地，拍了一幅又一幅照片，大过其瘾！婺源因此被誉为“中国最美乡村”！</w:t>
        <w:br/>
        <w:t>有人作诗写文，赞扬杨柳：</w:t>
        <w:br/>
        <w:t>我爱柳树，因为它是春天的报信者。早春二月，冰雪还末化尽，隆冬的寒意还末全消，它却已吐露一簇簇嫩绿的新芽，迎接着春姑娘的到来。瞧，它们在跳舞？那长长的、软软的枝条在那平静的湖面上轻拂着，是那样轻快、那样温柔。“不知细叶谁裁出，二月春风似剪刀。”我情不自禁地念了起来。</w:t>
        <w:br/>
        <w:t>有人作文赞松树的风格：</w:t>
        <w:br/>
        <w:t>你看它不管是在悬崖的缝隙间也好，不管是在贫瘠的土地上也好，只要有一粒种子——这粒种子也不管是你有意种植的，还是随意丢落的，也不管是风吹来的，还是从飞鸟的嘴里跌落的，总之，只要有一粒种子，它就不择地势，不畏严寒酷热，随处茁壮地生长起来了。它既不需要谁来施肥，也不需要谁来灌溉。狂风吹不倒它，洪水淹不没它，严寒冻不死它，干旱旱不坏它。它只是一味地无忧无虑地生长。松树的生命力可谓强矣！松树要求于人的可谓少矣！这是我每看到松树油然而生敬意的原因之一。</w:t>
        <w:br/>
        <w:t>我倒觉得似乎应该写一写，赞一赞“油菜花的风格”啊！</w:t>
        <w:br/>
        <w:t>倒是乾隆皇帝写过一首油菜花的诗。其中一句“爱他生计资民用，不是闲花野草流”倒是体恤民生之句，写出了油菜花的风格！乾隆把别的贵族花儿贬作“闲花”，有新意焉！</w:t>
        <w:br/>
        <w:t>《菜花》</w:t>
        <w:br/>
        <w:t>——清·乾隆</w:t>
        <w:br/>
        <w:t>黄萼裳裳绿叶稠，千村欣卜榨新油。</w:t>
        <w:br/>
        <w:t>爱他生计资民用，不是闲花野草流。</w:t>
      </w:r>
    </w:p>
    <w:p>
      <w:r>
        <w:t>评论：</w:t>
        <w:br/>
        <w:t>1.你觉得整个旅途中最推荐的是什么啊？</w:t>
        <w:br/>
        <w:t>2.你去过的地方我都留下过脚印，但就没想要写下来（￣▽￣）以后要多写写！</w:t>
        <w:br/>
        <w:t>3.好像很有趣的地方啊，是我的菜！！</w:t>
      </w:r>
    </w:p>
    <w:p>
      <w:pPr>
        <w:pStyle w:val="Heading2"/>
      </w:pPr>
      <w:r>
        <w:t>5.五一武汉周边游最值得一去的景点-强烈推荐</w:t>
      </w:r>
    </w:p>
    <w:p>
      <w:r>
        <w:t>https://you.ctrip.com/travels/jingshan2703/3421366.html</w:t>
      </w:r>
    </w:p>
    <w:p>
      <w:r>
        <w:t>来源：携程</w:t>
      </w:r>
    </w:p>
    <w:p>
      <w:r>
        <w:t>发表时间：2017-4-18</w:t>
      </w:r>
    </w:p>
    <w:p>
      <w:r>
        <w:t>天数：2 天</w:t>
      </w:r>
    </w:p>
    <w:p>
      <w:r>
        <w:t>游玩时间：4 月</w:t>
      </w:r>
    </w:p>
    <w:p>
      <w:r>
        <w:t>人均花费：150 元</w:t>
      </w:r>
    </w:p>
    <w:p>
      <w:r>
        <w:t>和谁：亲子</w:t>
      </w:r>
    </w:p>
    <w:p>
      <w:r>
        <w:t>玩法：自由行，自驾，周末游</w:t>
      </w:r>
    </w:p>
    <w:p>
      <w:r>
        <w:t>旅游路线：京山，美人谷</w:t>
      </w:r>
    </w:p>
    <w:p>
      <w:r>
        <w:t>正文：</w:t>
        <w:br/>
        <w:t>五一小长假即将到来，很多人都想趁着这个假期出去转转，那武汉周边有哪些特色的景点？要风景优美，要景区有特色活动，还要离武汉近点。下面就给大家推荐一些这样有特色风景又极美的景点，供大家五一出游参考。</w:t>
        <w:br/>
        <w:t>一、</w:t>
        <w:br/>
        <w:t>京山</w:t>
        <w:br/>
        <w:t>美人谷</w:t>
        <w:br/>
        <w:t>位于荆门市京山县的美人谷景区，是华中最漂亮的溪流瀑布景观，景区由深潭、瀑布、奇石、幽洞组成。特别是由数十个气势磅礴的瀑布组成的瀑布群，成为华中地区绝无仅有的奇观。景区内经常组织汉服秀、瑜珈秀表演，还有很多新人选择在这里拍摄婚纱照。给这些优美的自然景观增加了很多特色。</w:t>
        <w:br/>
        <w:t>特别值得一提的是，今年的五一，美人谷景区整个步道会被各种各样，五颜六色，千奇百怪的风车占领，美人谷的入口还有很多大型的欧美风车造型，还有几万个小风车拼成的各种文字图案，非常壮观，非常漂亮，千万不要错过。</w:t>
        <w:br/>
        <w:t>开放时间：8：30--17：30</w:t>
        <w:br/>
        <w:t>出游方式推荐：自驾游/跟团游</w:t>
        <w:br/>
        <w:t>景区游玩时间：2个小时</w:t>
        <w:br/>
        <w:t>到景区车程：2个半小时</w:t>
        <w:br/>
        <w:t>二、绿林寨</w:t>
        <w:br/>
        <w:t>绿林寨景区是一个很有历史文化的景区，史称“光武中兴，兆于绿林”，东汉开国皇帝刘秀就是从这里开始慢慢建立了东汉王朝。这里有很多遗留的历史古迹，汉天门、骆驼峰、栖凤寺、南寨、北寨等等景点都留下了很多历史故事和传说。</w:t>
        <w:br/>
        <w:t>景区在五一期间举办风筝展，在游玩的步道上有各式各样的风筝造型，有几十米的巨龙风筝、有各种卡通（超人、功夫熊猫、米奇、小黄人、美人鱼）风筝、有各种传统图案的风筝。你不仅能看风筝展，还可以看到民间风筝高手在绿林寨的风筝比赛场地进行放风筝比赛，各路高手在放风筝的技艺上一决高下。看的不过瘾，凭着绿林寨的门票，您还可以免费兑换景区特别赠送的风筝，让你跟孩子一起体验放风筝的乐趣。</w:t>
        <w:br/>
        <w:t>开放时间：8：30--17：30</w:t>
        <w:br/>
        <w:t>出游方式推荐：自驾游/跟团游</w:t>
        <w:br/>
        <w:t>景区游玩时间：3个小时</w:t>
        <w:br/>
        <w:t>到景区车程：2个半小时</w:t>
        <w:br/>
        <w:t>三、鸳鸯溪漂流</w:t>
        <w:br/>
        <w:t>鸳鸯溪漂流被誉为鄂中地区唯一亲情浪漫漂、唯一可以带小孩和老人漂的旅游胜景。全长6.7公里，水质优良，漂流两岸景观数十处，山水连天，美不胜收。漂流用水来源于大洪山顶峰的白龙池泉水，水质优良。</w:t>
        <w:br/>
        <w:t>景区会在五一期间举办2017年开漂议式。想体验湖北第一漂的游客千万不要错过。</w:t>
        <w:br/>
        <w:t>出游方式推荐：自驾游/跟团游</w:t>
        <w:br/>
        <w:t>景区游玩时间：2个半小时</w:t>
        <w:br/>
        <w:t>到景区车程：2个半小时</w:t>
        <w:br/>
        <w:t>四、空山洞</w:t>
        <w:br/>
        <w:t>空山洞景区位于湖北省京山县城南七公里，是一个神仙主题的溶洞，内部各种造型的石头给人以无限的想像空间，最令人拍案叫绝的是11根天然的钟乳石，经敲击后发出不周的乐声，可以演秦中外名曲，称为世界一绝。</w:t>
        <w:br/>
        <w:t>开放时间：8：30--17：30</w:t>
        <w:br/>
        <w:t>出游方式推荐：自驾游/跟团游</w:t>
        <w:br/>
        <w:t>景区游玩时间：2个小时</w:t>
        <w:br/>
        <w:t>到景区车程：1个半小时</w:t>
      </w:r>
    </w:p>
    <w:p>
      <w:r>
        <w:t>评论：</w:t>
        <w:br/>
        <w:t>1.在同一个地方拍过照片哟，就像又去了一次一样。</w:t>
        <w:br/>
        <w:t>2.感谢楼主分享，看了你的游记我以后出游也要来写写看！</w:t>
      </w:r>
    </w:p>
    <w:p>
      <w:pPr>
        <w:pStyle w:val="Heading2"/>
      </w:pPr>
      <w:r>
        <w:t>6.河南游记之洛阳王城公园</w:t>
      </w:r>
    </w:p>
    <w:p>
      <w:r>
        <w:t>https://you.ctrip.com/travels/luoyang198/3468304.html</w:t>
      </w:r>
    </w:p>
    <w:p>
      <w:r>
        <w:t>来源：携程</w:t>
      </w:r>
    </w:p>
    <w:p>
      <w:r>
        <w:t>发表时间：2017-6-2</w:t>
      </w:r>
    </w:p>
    <w:p>
      <w:r>
        <w:t>天数：20 天</w:t>
      </w:r>
    </w:p>
    <w:p>
      <w:r>
        <w:t>游玩时间：5 月</w:t>
      </w:r>
    </w:p>
    <w:p>
      <w:r>
        <w:t>人均花费：4000 元</w:t>
      </w:r>
    </w:p>
    <w:p>
      <w:r>
        <w:t>和谁：夫妻</w:t>
      </w:r>
    </w:p>
    <w:p>
      <w:r>
        <w:t>玩法：自由行，摄影，人文</w:t>
      </w:r>
    </w:p>
    <w:p>
      <w:r>
        <w:t>旅游路线：洛阳，龙潭大峡谷，王城公园，洛阳市文化馆</w:t>
      </w:r>
    </w:p>
    <w:p>
      <w:r>
        <w:t>正文：</w:t>
        <w:br/>
        <w:t>2017年5月4日上午10点40分K131次列车出发，第一站商丘到</w:t>
        <w:br/>
        <w:t>洛阳</w:t>
        <w:br/>
        <w:t>。这是今年我们两口的第二次出行，也是我们非常擅长和喜爱的旅行形式自助游。出行目的地是河南的洛阳，陕西的华山和汉中，四川的阆中，重庆的万州，湖北的恩施和宜昌，时间约20天左右。之所以这样走，主要是采取分段短途慢游，即深度休闲，又力度适中，最适合我们中老年型游客。</w:t>
        <w:br/>
        <w:t>最初时间打的满，提前预订了5月26日荆门回商丘的卧铺票。后来，根据行程的微调，改签到23日提前返回，直至最后一天，我们都是按照计划，按部就班，按期完成，非常顺利。5月24日到家，整理照片和资料，直到今天，才开始陆续发博，敬请期待。</w:t>
        <w:br/>
        <w:t>选择5月4日出发，正所谓见缝插针，淡季出游。好处不必多说，仅住宿费就可节省一笔不小的开支，拿洛阳作比，5.1之前牡丹节期间，住宿费是平时的两到三倍。而节后，100多元的住宿就已很好。我们下午3点半左右到达</w:t>
        <w:br/>
        <w:t>洛阳车站</w:t>
        <w:br/>
        <w:t>，入住预订好的车站附近的乔世宾馆，房价98元。其实洛阳的住宿选择面很大，我们选择在车站附近，最大的好处就是出行方便。那么选择在乔世宾馆，当然是价格比较便宜，另外网上评价也不错，但入住后的感受是，最好还是入住口碑较佳的连锁酒店为好。不是说这家酒店不行，条件倒也不错，酒店该有的都有，卫生也可以。就是位置在一个小区，环境比较乱，总感觉像一个家庭宾馆，另外老板不够诚实。当我询问去</w:t>
        <w:br/>
        <w:t>龙潭大峡谷</w:t>
        <w:br/>
        <w:t>的发车时间和地点时，他竟介绍我们参加一日游旅行团，并且说车站的车回来没有保障，还要转车，似乎有拉团的嫌疑，后来事实证明车站发的专线车来回都有保障。这是我对酒店的又一层不悦。另外，如果不是节假日，一般的酒店不要在网上预订，其实到店更便宜，后来我们发现乔世宾馆最低80元就可以入住，当我们向老板提出能不能便宜一点，我们要入住三天。老板却以各种理由不同意降价，已经交过钱，也奈何他不得。我们曾经在连锁酒店遇到过这种情况，都能够顺利解决，所以这也是一个教训，以后能够入住品牌连锁酒店的尽量不住一般的私人酒店。</w:t>
        <w:br/>
        <w:t>安顿好住宿，下午4点多，还有时间，决定去</w:t>
        <w:br/>
        <w:t>王城公园</w:t>
        <w:br/>
        <w:t>，车站有103路电车，始发站就在火车站对面马路边，可以到公园，说不定还能看到牡丹花。</w:t>
        <w:br/>
        <w:t>到达王城公园，原来以为还要购票，其实是免费公园，只有在牡丹节期间才会售票。里面的节日华灯还没有撤除，琳琅满目，尚是一景，问工作人员晚上是否有灯展，回答已无。再看牡丹园，由于花期已过，只有凌乱的雕残的几朵牡丹在那里应景，其余都是绿枝翠叶。也莫怪，免费欣赏，还有何求。</w:t>
        <w:br/>
        <w:t>其实王城公园除了牡丹，还有很多看点，面积也很大，够你足足看几个时辰。王城公园，又名洛阳王城公园。坐落在十三朝古都洛阳西工区，因修建在东周王城遗址上而得名。公园始建于1955年，坐落在</w:t>
        <w:br/>
        <w:t>洛阳市文化馆</w:t>
        <w:br/>
        <w:t>西的全国重点文物保护单位——东周王城遗址上。占地一千零八十亩，包含古文化区、牡丹花圃、动物馆、游乐场等几个部分，它是全国第一座遗址公园，也是河南省最大的综合性公园。知道王城公园也是从牡丹节开始，多次想到洛阳看牡丹，但是每次都被节日期间高昂的住宿费和拥挤的人流吓退，只好赶这个节日的末尾，领略些它的余韵。刚好，天气还算不错，太阳傍晚的余辉将湖面浸润，柳丝依依，和风习习，一次旅行的良好开端，预示着此行会好事连连，一切顺利。</w:t>
        <w:br/>
        <w:t>下午6点左右我们走出王城公园，在附近买了小吃，要了碗馄饨，权当晚饭。然后乘车返回火车站，顺便将第二天去龙潭大峡谷的汽车信息考察清楚，</w:t>
        <w:br/>
        <w:t>洛阳火车站</w:t>
        <w:br/>
        <w:t>对过东南面的汽车站有直达龙潭大峡谷的专线车，每天早晨8点和9点两班车，售票口正在售票，可以提前购买第二天的车票，我们购买了8点的车票，每人22元，其实是20元，如果不说，她会直接给你2元钱的保险，如果不要须提前告知，车站都是这个德行，只要不说就卖给你，从来不会主动告知你。我们就是这样，开始想与之理论，想想算了，以后注意就是。完毕，返回酒店休息。</w:t>
      </w:r>
    </w:p>
    <w:p>
      <w:r>
        <w:t>评论：</w:t>
        <w:br/>
        <w:t>1.作为一枚吃货，请教下lz去这边哪些东东是必吃的呀？</w:t>
        <w:br/>
        <w:t>2.十分感谢lz的分享，请问我7月份去这边景色怎么样呢？</w:t>
        <w:br/>
        <w:t>3.你的絮絮叨叨我很喜欢。打算一个人去旅行，帮助很大！</w:t>
        <w:br/>
        <w:t>4.很不错的游记，还想问下住宿的话是不是都得提前预订，当天去订能订到吗？</w:t>
      </w:r>
    </w:p>
    <w:p>
      <w:pPr>
        <w:pStyle w:val="Heading2"/>
      </w:pPr>
      <w:r>
        <w:t>7.荆门市钟祥黄仙洞一日游</w:t>
      </w:r>
    </w:p>
    <w:p>
      <w:r>
        <w:t>https://you.ctrip.com/travels/jingmen634/3503967.html</w:t>
      </w:r>
    </w:p>
    <w:p>
      <w:r>
        <w:t>来源：携程</w:t>
      </w:r>
    </w:p>
    <w:p>
      <w:r>
        <w:t>发表时间：2017-6-28</w:t>
      </w:r>
    </w:p>
    <w:p>
      <w:r>
        <w:t>天数：1 天</w:t>
      </w:r>
    </w:p>
    <w:p>
      <w:r>
        <w:t>游玩时间：6 月</w:t>
      </w:r>
    </w:p>
    <w:p>
      <w:r>
        <w:t>人均花费：75 元</w:t>
      </w:r>
    </w:p>
    <w:p>
      <w:r>
        <w:t>和谁：和朋友</w:t>
      </w:r>
    </w:p>
    <w:p>
      <w:r>
        <w:t>玩法：</w:t>
      </w:r>
    </w:p>
    <w:p>
      <w:r>
        <w:t>旅游路线：</w:t>
      </w:r>
    </w:p>
    <w:p>
      <w:r>
        <w:t>正文：</w:t>
        <w:br/>
      </w:r>
    </w:p>
    <w:p>
      <w:r>
        <w:t>评论：</w:t>
        <w:br/>
        <w:t>1.我也好想去这里啊，期待马上来一场说走就走的旅行。</w:t>
        <w:br/>
        <w:t>2.坐等楼主下篇游记了，我已经关注你了。</w:t>
        <w:br/>
        <w:t>3.好游记就会具有一定的参考作用~~</w:t>
        <w:br/>
        <w:t>4.这一趟旅行下来蛮累的吧，我一般玩4天就差不多咯~~</w:t>
        <w:br/>
        <w:t>5.呵呵，文字图片才是完整的，不知道怎么写才好，语言组织不怎么好。</w:t>
        <w:br/>
        <w:t>6.怎么只有图片？加点文字进去会更好哦！</w:t>
      </w:r>
    </w:p>
    <w:p>
      <w:pPr>
        <w:pStyle w:val="Heading2"/>
      </w:pPr>
      <w:r>
        <w:t>8.带着爷爷奶奶探秘世界长寿之乡-钟祥，长寿养生三天两夜足迹（第一天行）</w:t>
      </w:r>
    </w:p>
    <w:p>
      <w:r>
        <w:t>https://you.ctrip.com/travels/jingmen634/3523652.html</w:t>
      </w:r>
    </w:p>
    <w:p>
      <w:r>
        <w:t>来源：携程</w:t>
      </w:r>
    </w:p>
    <w:p>
      <w:r>
        <w:t>发表时间：2017-7-19</w:t>
      </w:r>
    </w:p>
    <w:p>
      <w:r>
        <w:t>天数：3 天</w:t>
      </w:r>
    </w:p>
    <w:p>
      <w:r>
        <w:t>游玩时间：5 月</w:t>
      </w:r>
    </w:p>
    <w:p>
      <w:r>
        <w:t>人均花费：638 元</w:t>
      </w:r>
    </w:p>
    <w:p>
      <w:r>
        <w:t>和谁：和父母</w:t>
      </w:r>
    </w:p>
    <w:p>
      <w:r>
        <w:t>玩法：自由行，摄影，人文，美食，自驾，省钱，周末游，徒步，半自由行，跟团</w:t>
      </w:r>
    </w:p>
    <w:p>
      <w:r>
        <w:t>旅游路线：钟祥，荆门，京山，黄仙洞</w:t>
      </w:r>
    </w:p>
    <w:p>
      <w:r>
        <w:t>正文：</w:t>
        <w:br/>
        <w:t>在去世界长寿之乡-钟祥路上</w:t>
        <w:br/>
        <w:t>带上心情，带上足迹，追寻自己的诗和远方！约上三两好友一起去</w:t>
        <w:br/>
        <w:t>钟祥</w:t>
        <w:br/>
        <w:t>玩，是个不错的选择，没有时间的约束，所以此行一共是玩了3天2夜，非常的舒适、惬意，感受到了“世界长寿之乡”“中国长寿之乡”-钟祥的长寿老人，为什么能活的长久，在这里也先给大家留下个小小疑问，带着这个疑问，我们一起走进此次的行程中。</w:t>
        <w:br/>
        <w:t>我们是7：00大巴车就已经等候在路边了，7：30从武昌洪山广场准时出发,(建议：最好从汉口长港路地铁站上车最好，直接就可以从常青路上机场高速，至少要从武昌出发快一个小时，从武昌到汉口机场高速将近就要一个来小时，还是在不是很堵车的情况下)，所以大家出游的时候一定要注意哦！</w:t>
        <w:br/>
        <w:t>在等我们的老帅哥</w:t>
        <w:br/>
        <w:t>好了，7：30到了，老爷爷老奶奶们都已经到齐了，先来曝个照</w:t>
        <w:br/>
        <w:t>看情况，今天还好，因为走的比较早，还不怎么堵车，真是庆幸</w:t>
        <w:br/>
        <w:t>我们走长江二七大桥再转到机场二通道，过</w:t>
        <w:br/>
        <w:t>天河机场</w:t>
        <w:br/>
        <w:t>高速收费站，再通过黄花涝高速收费站，转向</w:t>
        <w:br/>
        <w:t>荆门</w:t>
        <w:br/>
        <w:t>方向高速。</w:t>
        <w:br/>
        <w:t>沿路看见武汉郊区的河流、河里的青草绿油油的一片，不一会功夫就到了汉川服务区，下车伸个懒腰，舒展下筋骨。</w:t>
        <w:br/>
        <w:t>过了天门服务区后，就要开始留意了，看见</w:t>
        <w:br/>
        <w:t>京山</w:t>
        <w:br/>
        <w:t>城区的标识牌后转向随岳高速，走一段路程后，到达京山高速收费站出口，如果错过了，也没关系，可以在G42上接着开10分钟不到的样子，看到京山南高速收费站出口也可以。下高速出口以后往京山城区方向，穿过京山城区，沿S311省道新阳大道，走到京绿线，往绿林景区、杨集镇方向走。</w:t>
        <w:br/>
        <w:t>我们要开始进山了，感觉郁郁葱葱的青山绿水，空气格外的清新凉爽，心情也一下子放松下来，欣赏着沿路的山水风情。</w:t>
        <w:br/>
        <w:t>沿途的路面很平整，看上去是当地政府为了发展旅游业，修的旅游专线公路，时而有弯弯小河，时而绕山而行，道路两旁也是栽的银杏树，现在看是绿色的，估计秋天再过来的时候，一路上都是黄色，真是景色怡人。</w:t>
        <w:br/>
        <w:t>从武昌洪山广场至钟祥客店镇元佑国际温泉养生度假区，经过四个小时左右的车程，我们终于到了期待已久的目的地，到达时已经是11：30，酒店入住都没办理，直接进到餐厅先开吃。</w:t>
        <w:br/>
        <w:t>到达元佑国际温泉养生度假区</w:t>
        <w:br/>
        <w:t>餐厅的环境还可以（看图说话），吃着也还蛮丰盛，有一个火锅，还有几个荤素搭配的炒菜和凉菜，好像有8、9个，也没细数，只觉得好吃就赶紧吃了，不然怕就没的吃了</w:t>
        <w:br/>
        <w:t>餐厅的环境还可以（看图说话），吃着也还蛮丰盛，有一个火锅，还有几个荤素搭配的炒菜和凉菜，好像有8、9个，也没细数，只觉得好吃就赶紧吃了，不然怕就没的吃了</w:t>
        <w:br/>
        <w:t>这个汤碗里面的是有着钟祥本地特色的米茶，吃着很爽口，我是吃了好几碗，吃着很舒服。听餐厅的服务人员说，明朝嘉靖年间，钟祥的米茶是贡品，每年都要向皇宫进贡的。而且米茶还有一个故事，说嘉靖皇帝的母亲蒋氏王妃在怀嘉靖皇帝的时候，吃饭没有味口，在后花园里散步，走着走着闻到一股清香，便寻着香味找到了后宫下人们的住所，看见下人们正在吃着米茶，他们用灶台上面残留炕枯的米饭锅巴，每天不舍扔掉便集攒起来用烧开的开水煮上一会再放凉，汤呈茶色，吃着也蛮清香，王妃看着也想吃，但这是下人们吃的，王宫的大厨便用大米放锅里炒熟至焦黄色摊凉，每次想吃的时候，就以1：10的米茶和水，将水先烧开，然后倒入米茶煮8分钟左右放凉，吃着非常爽口，而且可以减肥，所以又叫瘦身汤，而且米粒也能果腹，不会有饥饿感，后面嘉靖做皇帝以后，也将米茶带入了皇宫，米茶也成了皇宫里的贡品。所以想要减肥的朋友们一定要多吃点哦，绝对不会长肥肥。</w:t>
        <w:br/>
        <w:t>吃完午饭以后，在我们要入住的梧桐树大酒店，这是家准四星级的酒店，酒店还是蛮新的，房间里面也蛮舒适，都在元佑国际温泉养生度假区里面，吃饭就在梧桐树大酒店的旁边一幢楼，还有温泉、游泳池，就在酒店的后面就是。</w:t>
        <w:br/>
        <w:t>入住元佑温泉梧桐树大酒店</w:t>
        <w:br/>
        <w:t>里面还很新，有休息区、银行柜员机，客房也很舒服，我的是大床房有阳台，在阳台上面可以看到四合院内的三棵大梧桐树。</w:t>
        <w:br/>
        <w:t>中午睡了个舒服的午觉后，心情格外的舒畅，下午14:00去杨庙知青文化村，离我们住的元佑温泉梧桐树大酒店只有五分钟车程就到了。看下面的图似不似感觉现在的农民伯伯也跟上时代的步伐，特别有文艺范儿</w:t>
        <w:br/>
        <w:t>游杨庙知青文化村</w:t>
        <w:br/>
        <w:t>看到农民在地里整地，插秧。回想自己小的时候，一到农忙季节，家里很多的地要插秧都忙不过来，我们小孩子也要下地帮忙一起插秧，在地里稍微站不住，就滚在地里全是泥水，现在想想，真挺回味小时候纯真的童年。</w:t>
        <w:br/>
        <w:t>知青文化村尽显我们眼前，外墙是用天然的黄泥刷的，仿佛穿越到知青岁月的年代。</w:t>
        <w:br/>
        <w:t>在这个村里，见到一位老奶奶，还耳聪目明的，在缝制鞋垫，我们上前问奶奶今年贵庚， 奶奶说今年已经92岁了，真是为老奶奶点赞，难道这就是钟祥是世界长寿之乡的秘诀之一吗！在这么好的地理环境中，处处是景，门前就是含有温泉水的河流，有自己的兴趣爱好，每天有愉悦的心情，我想应该是这样吧！</w:t>
        <w:br/>
        <w:t>我要穿越了，是回到50年前那段峥嵘岁月了吗</w:t>
        <w:br/>
        <w:t>还有一个致富大舞台，只要你敢上致富大舞台，肯定就能致富</w:t>
        <w:br/>
        <w:t>根雕艺术</w:t>
        <w:br/>
        <w:t>爷爷在这儿呆着好舒服呀！我也想每天有一个这样的地方，可以在大树下三两好友咵咵其谈，把酒言欢。</w:t>
        <w:br/>
        <w:t>还有扶贫产业园，有知青下乡的赶紧咯！跟上扶贫致富的步伐，不给国家拖后腿</w:t>
        <w:br/>
        <w:t>还有秋千，谁见谁喜欢，让我们欢快的荡起秋千</w:t>
        <w:br/>
        <w:t>像不像三顾茅屋的感觉</w:t>
        <w:br/>
        <w:t>为人民服务-毛泽东</w:t>
        <w:br/>
        <w:t>下面这几张图片是展示的当时知青下乡以后，在这样艰苦的环境下生活、工作 ，想想我们现在生活真是来之不易，适合一家人出游到这个地方来看看，爸妈可回味过去，儿子女儿可以学习教育，触景生情，了解过去年代的生活和现在的生活形成的反差。</w:t>
        <w:br/>
        <w:t>路两边全是这种小野菊，非常的好看。</w:t>
        <w:br/>
        <w:t>当地农民培植的月季花，在远处大山的辉影下显得格外艳丽。</w:t>
        <w:br/>
        <w:t>杨庙知青文化村大概浏览了半个多小时后，我们驱车25分钟到达了</w:t>
        <w:br/>
        <w:t>黄仙洞</w:t>
        <w:br/>
        <w:t>景区门口的赵泉河村，这边也是打造的一个封神演义主题的旗鼓台小景点，因老人们不适宜爬黄仙洞，黄仙洞是国家AAAA级景区，号称天下第一洞，山里有洞，洞里有山，洞里还有呈80度直角的天梯，天梯爬完出去就是别有洞天，就到了世外桃源-娘娘寨，下面就把之前拍的黄仙洞的照片呈给大家。</w:t>
        <w:br/>
        <w:t>观天下第一洞-黄仙洞（国家AAAA景区）</w:t>
        <w:br/>
        <w:t>在去黄仙洞景区的路上，要路过中华葛文化风情园、旗鼓台。</w:t>
        <w:br/>
        <w:t>到达黄内洞景区门口，有很多的微派建筑楼房。</w:t>
        <w:br/>
        <w:t>天下第一洞-黄仙洞国家AAAA景区，门庭看着挺小，但表里不一呀！听随行的人员说黄仙洞属世界奇观，洞厅非常大，有两万多平的云盆景观，在亚洲属一绝。</w:t>
        <w:br/>
        <w:t>深深折服大自然的鬼斧神功，也惊叹大自然的野蛮生长能力。</w:t>
        <w:br/>
        <w:t>水是洞时流出来的，非常的清澈见底，用手摸一下很凉快。</w:t>
        <w:br/>
        <w:t>天下第一洞-黄仙洞</w:t>
        <w:br/>
        <w:t>洞口至少有将近40米高，原来是李先念、陈少敏老一辈无产阶级革命者，带领新四军在这里战斗过的地方。</w:t>
        <w:br/>
        <w:t>洞里面刚进去的一段路还是比较平的，夏天在洞里也是很凉快的，俗话说洞里面冬暖夏凉，还真是如此。</w:t>
        <w:br/>
        <w:t>亮点：这块石头与顶部的接触面很小，就像一块大石悬在空中一样。</w:t>
        <w:br/>
        <w:t>大概行进了20分钟后，就看到洞里有山，有一个巨大的洞厅呈现在眼前，在这里就要开始上行走台阶了，这里的台阶呈50度左右蜿蜒上升。</w:t>
        <w:br/>
        <w:t>走了一截往下看，就像这张照片一样，就会开始有眩晕的感觉了。</w:t>
        <w:br/>
        <w:t>下面这个石柱感觉像立于天地之间，又好似“九层妖塔”，像一个一个蘑菇头聚集在一起。</w:t>
        <w:br/>
        <w:t>这就是在前面跟大家说到云盆景观，总体加起来有两万多平方米，根据科考显示，这些云盆景观形成于一亿年前，恍如地球上面没人类，这个地方就已经形成了，所以感叹此生有机会就一定要来看下。</w:t>
        <w:br/>
        <w:t>下面这个景观叫石海带，跟海带一样一片一片的</w:t>
        <w:br/>
        <w:t>经过一个小时多点的时间到达这里，可以在这里歇息一下，如果想要看世外桃源—娘娘寨，就可以往洞里继续走，也基本都是平路了，走到洞的尽头有一个天梯，是呈80度直角，总计有120步左右，需要考量你的身体素质了；如果身体素质稍差一些，就可以顺着另一条下去的路再一走到刚开始进来的洞口。</w:t>
        <w:br/>
        <w:t>这样看有似“哈尼梯田“的效果</w:t>
        <w:br/>
        <w:t>后面的路基本跟下面的大致一样，都比较平缓。</w:t>
        <w:br/>
        <w:t>要想从此上，必先劳其筋骨，练其体力，方可上得此梯。我们上去的时候是在下面稍歇息了下，看着都有点发怵，最后下定决心还是上去了，切忌有高血压等心脑血管疾病的上去，此梯只能上不能下。</w:t>
        <w:br/>
        <w:t>往下看了一眼，一眼望不到底。</w:t>
        <w:br/>
        <w:t>出洞后就是别有一番景象，世外桃源-娘娘寨，陶渊明笔下的世外桃源应该也是如此吧！在这儿可以抛开所有烦恼，静心静气的休养生息。</w:t>
        <w:br/>
        <w:t>浏览世外桃源-娘娘寨</w:t>
        <w:br/>
        <w:t>娘娘寨景点示意图奉上</w:t>
        <w:br/>
        <w:t>置身在四周是山的空旷平地上，真是舒畅极了。</w:t>
        <w:br/>
        <w:t>羊羊羊 在这里真的可以数羊，一只、两只、三只。。。。。。。很多只。</w:t>
        <w:br/>
        <w:t>这里有茶场、池水、人家、大山、羊等，在这里和谐共生。</w:t>
        <w:br/>
        <w:t>这里春夏天来是绿油油的一片，秋天来就是黄黄的一片，这里有一片银杏树，每年的秋天，简直就是秋的世界 。上几张秋天的图让你们过下瘾。</w:t>
        <w:br/>
        <w:t>回望娘娘寨，下次再见。</w:t>
        <w:br/>
        <w:t>前面依稀看到娘娘寨的寨门了，感觉像穿过这道门，就步入一个混浊的另一片空间。</w:t>
        <w:br/>
        <w:t>过了娘娘寨门，就开始下山了，大腿小腿开始颤抖吧！</w:t>
        <w:br/>
        <w:t>下山途中，见到如此大的灵芝，真想生个火炖了</w:t>
        <w:br/>
        <w:t>像是来到了另一座城，不是自己的城。</w:t>
        <w:br/>
        <w:t>进城了</w:t>
        <w:br/>
        <w:t>在这儿出城了，从进洞到娘娘寨，再到下山，全程大概4个小时。</w:t>
        <w:br/>
        <w:t>寻迹封神演义- 旗鼓台</w:t>
        <w:br/>
        <w:t>旗鼓台景点</w:t>
        <w:br/>
        <w:t>这树上的枇杷看的真是让人垂涎欲滴呀</w:t>
        <w:br/>
        <w:t>爷爷想要和一位同行的奶奶一起击鼓，结果被奶奶果断拒绝了，估计爷爷的内心是很神伤啊</w:t>
        <w:br/>
        <w:t>花椒树长这样的，摘一颗放在嘴里，能麻好几个小时。</w:t>
        <w:br/>
        <w:t>这里做个点将台真是不错。</w:t>
        <w:br/>
        <w:t>石磨，估计现在都绝迹了，只能把仅有的放在这里给小朋友们做生动的教育课了。</w:t>
        <w:br/>
        <w:t>粮仓和风斗长这样的，难道不怕被小偷偷了吗</w:t>
        <w:br/>
        <w:t>姜子牙的直钩钓鱼，愿者上钩</w:t>
        <w:br/>
        <w:t>从旗鼓台下来后，开车走了大概几分钟，到了原抗战时期钟祥县委政府的大院，听说这里曾是李先念和陈少敏带领新四军在此打游击，县委办公的地方就在此处。</w:t>
        <w:br/>
        <w:t>泡养生温泉</w:t>
        <w:br/>
        <w:t>经过20多分钟蜿蜒的山路，回到酒店差不多17:00左右 ，拿起泳衣泳裤泡温泉去了，先看下环境，个人感觉还不错。</w:t>
        <w:br/>
        <w:t>经过一天的劳累，终于可以有个机会舒舒服服的躺在泡池里，感觉每个毛孔都张开在大口大口的呼吸温泉水中的微量元素养份。这里大大小小的泡池大概有二十多个，还有一个大游泳池，听这这边工作人员说，这里的温泉是冷热双泉，夏天可以泡冷泉，冬天泡热泉，在全世界绝无仅有，感觉非常的惬意！</w:t>
        <w:br/>
        <w:t>吃晚餐和篝火晚会</w:t>
        <w:br/>
        <w:t>吃晚餐时间大概在18：20左右，吃的和中午差不多，很丰盛，有10个菜左右，主要以景区自己种植园里的蔬菜为新鲜食材，还有火锅，和当地特色食材，为畏口感偏农家口味，我觉得是相当不错的，很下饭，很实用。</w:t>
        <w:br/>
        <w:t>爷爷吃的好满足的</w:t>
        <w:br/>
        <w:t>景区的夜晚感觉还是有些冷，比起城市里的温度，感觉温差还是有点大的，体质弱些的还是需要加厚点的外套，景区里面也为了欢迎远道而来的客人，燃放了绚烂的烟花，还有歌舞表演呈现给我们观看，我想也是因为此，才会有吸引着这么多人远道而来到这个地方。</w:t>
        <w:br/>
        <w:t>一柱冲天</w:t>
        <w:br/>
        <w:t>天女散花</w:t>
        <w:br/>
        <w:t>节目开始演出了</w:t>
        <w:br/>
        <w:t>篝火也点起来了，火光冲天，好不热闹</w:t>
        <w:br/>
        <w:t>在景区工作人员带动下，不少认识的、不认识的人，手牵手、围着篝火一圈，在音乐的躁动下，尽情的发泄掉身体当中忧郁和欢快的荷尔蒙。</w:t>
        <w:br/>
        <w:t>游客也有准备节目上台客串表演。</w:t>
        <w:br/>
        <w:t>晚会持续了一个小时左右，大概20：30，晚会结束了。</w:t>
        <w:br/>
        <w:t>在景区里转了一圈，在泡池里还有好多人在泡温泉。</w:t>
        <w:br/>
        <w:t>大红灯笼高高挂，在夜色的衬映下，显得格外好看。</w:t>
        <w:br/>
        <w:t>在景观廊桥上转了一圈，听着蛙叫、蝉鸣，真是惬意至极。这么丰富的一天就过去了，</w:t>
      </w:r>
    </w:p>
    <w:p>
      <w:r>
        <w:t>评论：</w:t>
        <w:br/>
        <w:t>1.钟祥是个好地方</w:t>
        <w:br/>
        <w:t>2.楼主是一个感情丰富热爱生活的人！感谢你的分享！</w:t>
        <w:br/>
        <w:t>3.欢迎过来玩哦</w:t>
        <w:br/>
        <w:t>4.多谢夸奖哈！希望我的分享能对你们有帮助哦！</w:t>
        <w:br/>
        <w:t>5.楼主很专一的哦！拍人和拍景都可以随手拿来，下次组个团给你们当摄影。</w:t>
        <w:br/>
        <w:t>6.多谢夸奖！呵呵</w:t>
        <w:br/>
        <w:t>7.楼主一直在钟祥等着你们！</w:t>
        <w:br/>
        <w:t>8.多谢夸奖！呵呵</w:t>
        <w:br/>
        <w:t>9.路过踩踩，楼主下一个地方去哪？</w:t>
        <w:br/>
        <w:t>10.一直想去的地方，看了你的游记更让我想去了，谢谢拉！</w:t>
      </w:r>
    </w:p>
    <w:p>
      <w:pPr>
        <w:pStyle w:val="Heading2"/>
      </w:pPr>
      <w:r>
        <w:t>9.欧洲纪行01</w:t>
      </w:r>
    </w:p>
    <w:p>
      <w:r>
        <w:t>https://you.ctrip.com/travels/yichang313/3524066.html</w:t>
      </w:r>
    </w:p>
    <w:p>
      <w:r>
        <w:t>来源：携程</w:t>
      </w:r>
    </w:p>
    <w:p>
      <w:r>
        <w:t>发表时间：2017-7-19</w:t>
      </w:r>
    </w:p>
    <w:p>
      <w:r>
        <w:t>天数：15 天</w:t>
      </w:r>
    </w:p>
    <w:p>
      <w:r>
        <w:t>游玩时间：5 月</w:t>
      </w:r>
    </w:p>
    <w:p>
      <w:r>
        <w:t>人均花费：16000 元</w:t>
      </w:r>
    </w:p>
    <w:p>
      <w:r>
        <w:t>和谁：和朋友</w:t>
      </w:r>
    </w:p>
    <w:p>
      <w:r>
        <w:t>玩法：跟团</w:t>
      </w:r>
    </w:p>
    <w:p>
      <w:r>
        <w:t>旅游路线：宜昌，秭归</w:t>
      </w:r>
    </w:p>
    <w:p>
      <w:r>
        <w:t>正文：</w:t>
        <w:br/>
        <w:t>早有去欧洲看看的计划，记得去年12月份还在</w:t>
        <w:br/>
        <w:t>哈尔滨游玩</w:t>
        <w:br/>
        <w:t>的时候，就与老友阿佑说过，明年一定要去欧洲转一转。</w:t>
        <w:br/>
        <w:t>今年2月，在微信上注意到“</w:t>
        <w:br/>
        <w:t>宜昌</w:t>
        <w:br/>
        <w:t>宝中”的一款产品，欧洲八国十五日游，六月十八日出发，觉得还不错，与老友阿佑联系，两人一拍即合，于是在2月27日预交了团费1万元。</w:t>
        <w:br/>
        <w:t>我去过韩国、越南、日本等几个亚洲国家，办理签证都很简单，交个资料，旅行社就全包了，可这次到欧洲去，才发现办理签证要麻烦得多。首先是对于照片的要求就很苛刻，长宽比例且不说，就连五官的位置都有详细的尺寸要求，还要银行出示半年的工资流水，且要有二万元以上的存款，许是欧洲人太过于刻板，也许是担心我们有移民倾向吧。</w:t>
        <w:br/>
        <w:t>更为麻烦的是，还得亲自去武汉的法领事馆录入个人指纹，真他ＭＤ有点过分。</w:t>
        <w:br/>
        <w:t>旅行社通知我们，5月11日上午11点前必须赶到汉口法签处录指纹。</w:t>
        <w:br/>
        <w:t>事不凑巧，恰恰这几天秭宜交通出现了状况，宜昌交运和</w:t>
        <w:br/>
        <w:t>秭归</w:t>
        <w:br/>
        <w:t>客运站扯皮，班车停运，打算当天从家里出发是赶不上了，没办法，我们只好在10日中午搭乘开往荆门的车提前去宜昌了。</w:t>
        <w:br/>
        <w:t>预订的是10日晚上10：20的火车，去姐家休息了几个小时，晚餐后复去东站。</w:t>
        <w:br/>
        <w:t>Ｋ1258次晚上10：20发车，第二天4：20到武昌，几个小时的硬座让人有点疲惫不堪。</w:t>
        <w:br/>
        <w:t>4：50我们从武昌坐公交10路去了</w:t>
        <w:br/>
        <w:t>汉口火车站</w:t>
        <w:br/>
        <w:t>，在周边闲逛并打探前往</w:t>
        <w:br/>
        <w:t>天河机场</w:t>
        <w:br/>
        <w:t>的交通情况，好为18日的出行作预案。早点后，我们乘坐地铁去了法签证处，此时才刚刚八点，汉口也没什么可玩的地方，只好在法签处周边如同流浪一般挨过了三个小时。</w:t>
        <w:br/>
        <w:t>总算等来了11点，有人来组织我们并带着上楼去录指纹，来这里办理签证的人有点多，大多是去欧洲旅游的团队。好在录入指纹有点快，也很简单，等了不到一个小时的时间，一切就绪。　　在</w:t>
        <w:br/>
        <w:t>汉口站</w:t>
        <w:br/>
        <w:t>附近吃过午餐，下午两点多登上了Ｄ957次车，下午4：15分抵达宜昌，当即坐车回到茅坪。</w:t>
        <w:br/>
        <w:t>欧洲旅游的行前准备今天基本搞定。</w:t>
      </w:r>
    </w:p>
    <w:p>
      <w:r>
        <w:t>评论：</w:t>
        <w:br/>
        <w:t>1.我也好想去这里啊，期待马上来一场说走就走的旅行。</w:t>
        <w:br/>
        <w:t>2.最近正好要去，看了可以给我一些帮助哦。</w:t>
        <w:br/>
        <w:t>3.看过楼主的介绍，脑海里又过了一遍愿望清单，每年争取出去一次，\(^o^)/~</w:t>
        <w:br/>
        <w:t>4.放很多照片的话会给楼主的游记加很多分的</w:t>
        <w:br/>
        <w:t>5.矮油，怎么就这几张图片啦，没看过瘾！！！</w:t>
        <w:br/>
        <w:t>6.还没看过瘾呢，照片要嗨起来呀</w:t>
      </w:r>
    </w:p>
    <w:p>
      <w:pPr>
        <w:pStyle w:val="Heading2"/>
      </w:pPr>
      <w:r>
        <w:t>10.湖北游记之宜昌博物馆</w:t>
      </w:r>
    </w:p>
    <w:p>
      <w:r>
        <w:t>https://you.ctrip.com/travels/yichang313/3523576.html</w:t>
      </w:r>
    </w:p>
    <w:p>
      <w:r>
        <w:t>来源：携程</w:t>
      </w:r>
    </w:p>
    <w:p>
      <w:r>
        <w:t>发表时间：2017-7-20</w:t>
      </w:r>
    </w:p>
    <w:p>
      <w:r>
        <w:t>天数：20 天</w:t>
      </w:r>
    </w:p>
    <w:p>
      <w:r>
        <w:t>游玩时间：5 月</w:t>
      </w:r>
    </w:p>
    <w:p>
      <w:r>
        <w:t>人均花费：4000 元</w:t>
      </w:r>
    </w:p>
    <w:p>
      <w:r>
        <w:t>和谁：夫妻</w:t>
      </w:r>
    </w:p>
    <w:p>
      <w:r>
        <w:t>玩法：自由行，摄影，人文</w:t>
      </w:r>
    </w:p>
    <w:p>
      <w:r>
        <w:t>旅游路线：宜昌，夷陵广场</w:t>
      </w:r>
    </w:p>
    <w:p>
      <w:r>
        <w:t>正文：</w:t>
        <w:br/>
        <w:t>2017年5月23日早晨7点多起床，在如家吃过自助早餐，8点半步行约10分钟至</w:t>
        <w:br/>
        <w:t>宜昌</w:t>
        <w:br/>
        <w:t>博物馆。宜昌博物馆就在宜昌汽车站后面那条街上，博物馆很小，只有两层，相比宜昌现在的城市规模，未免有点寒酸，据说宜昌新博物馆正在建设，新馆一定会以高大上面貌展现。</w:t>
        <w:br/>
        <w:t>宜昌博物馆旧馆位于湖北省宜昌市夷陵大道115号，该馆前身是1980年4月成立的宜昌地区博物馆，1992年4月宜昌地市合并，更名为宜昌博物馆。遂于1993年8月建成并对社会开放。</w:t>
        <w:br/>
        <w:t>宜昌博物馆，建档的三峡宜昌地区内出土文物藏品17035件，藏品有陶瓷器、青铜器、玉石器、金银器、漆木器、书画等。。</w:t>
        <w:br/>
        <w:t>另据最新消息，宜昌市新馆将在2018年5月18日世界博物馆日对外开放。宜昌博物馆新馆位于</w:t>
        <w:br/>
        <w:t>宜昌东站</w:t>
        <w:br/>
        <w:t>片区柏临河畔、求雨台公园旁。新博物馆建成后，将成为宜昌市的文化地标。新馆除了具备大气磅礴的外观，还将体现时尚的元素和颇具宜昌风味的文化特色，内部设施也将跟国内最先进的博物馆同步。宜昌博物馆主体建筑以“历史之窗”为理念，集巴楚历史文化元素为一体，形成了一个内涵丰富、极具文化特色的标志性建筑。主体建筑的设计以巴楚文化内涵为元素，展示出宜昌历史文化的结晶。外墙运用了深浅变化的条形石材，用变化鲜明的表面呈现出“巴虎楚凤”的纹饰，表现出“巴人崇虎，楚人尚凤，虎凤合鸣”的设计效果；大厅穹顶借用了“太阳人”石刻中“太阳”为设计元素，穹顶外围铜质构建巧妙的运用了镂空篆刻的设计，体现了宜昌地区祖先对太阳的崇拜以及宜昌作为楚国故地对屈子哲学的崇尚。幸运的观众会在新馆开馆以后，看到一个全新的宜昌市博物馆。</w:t>
        <w:br/>
        <w:t>目前的旧馆仍然在继续展出，当然展品数量极其有限，只能看到全部藏品的很小部分。其中古文物展品和部分修复的文物展品，尚可圈可点。另外宜昌记忆和川汉铁路历史展区，介绍了宜昌的过往，可以让你了解一段尘封的历史。由于馆区面积较小，一个多小时就可参观完毕。</w:t>
        <w:br/>
        <w:t>结束参观，我们乘公交103路到</w:t>
        <w:br/>
        <w:t>夷陵广场</w:t>
        <w:br/>
        <w:t>，附近有几个大商场，就要离开回家，姑且逛逛。然后回酒店取行李，乘9路公交到达宜昌东，买了下午1点28分前往荆门的火车票。因为出发时已经预订5月23日晚上荆门到商丘的卧铺票，所以，最后的终点站确定在荆门。</w:t>
        <w:br/>
        <w:t>下午乘火车前往荆门，2点半左右到站下车，将行李存放在车站附近的一家商铺，每件5元，共计10元。奇怪的是，车站竟没有小件行李寄存处。然后我们前往荆门博物馆。</w:t>
      </w:r>
    </w:p>
    <w:p>
      <w:r>
        <w:t>评论：</w:t>
        <w:br/>
        <w:t>1.收藏下，回去我也去一回感受感受。</w:t>
        <w:br/>
        <w:t>2.楼主你的图片与言语中透着灵气，写的真不错呢，很稀饭！</w:t>
        <w:br/>
        <w:t>3.我们都在自己喜欢做的事情上努力着，这样人生不知不觉就有了意义，旅行就是其中一件。</w:t>
        <w:br/>
        <w:t>4.很喜欢这种地方，下次一定要去！</w:t>
        <w:br/>
        <w:t>5.留爪，下次出游回来也要学着写写看。</w:t>
      </w:r>
    </w:p>
    <w:p>
      <w:pPr>
        <w:pStyle w:val="Heading2"/>
      </w:pPr>
      <w:r>
        <w:t>11.湖北游记之荆门博物馆</w:t>
      </w:r>
    </w:p>
    <w:p>
      <w:r>
        <w:t>https://you.ctrip.com/travels/jingmen634/3523509.html</w:t>
      </w:r>
    </w:p>
    <w:p>
      <w:r>
        <w:t>来源：携程</w:t>
      </w:r>
    </w:p>
    <w:p>
      <w:r>
        <w:t>发表时间：2017-7-21</w:t>
      </w:r>
    </w:p>
    <w:p>
      <w:r>
        <w:t>天数：20 天</w:t>
      </w:r>
    </w:p>
    <w:p>
      <w:r>
        <w:t>游玩时间：5 月</w:t>
      </w:r>
    </w:p>
    <w:p>
      <w:r>
        <w:t>人均花费：4000 元</w:t>
      </w:r>
    </w:p>
    <w:p>
      <w:r>
        <w:t>和谁：夫妻</w:t>
      </w:r>
    </w:p>
    <w:p>
      <w:r>
        <w:t>玩法：自由行，摄影，人文</w:t>
      </w:r>
    </w:p>
    <w:p>
      <w:r>
        <w:t>旅游路线：荆门</w:t>
      </w:r>
    </w:p>
    <w:p>
      <w:r>
        <w:t>正文：</w:t>
        <w:br/>
        <w:t>2017年5月23日下午2点半左右到达</w:t>
        <w:br/>
        <w:t>荆门车站</w:t>
        <w:br/>
        <w:t>，出站后将行李存在车站附近一家商铺，然后乘1路公交车前往</w:t>
        <w:br/>
        <w:t>荆门</w:t>
        <w:br/>
        <w:t>博物馆。</w:t>
        <w:br/>
        <w:t>荆门市博物馆成立于1984年，原址在古建筑陆夫子祠内，随着大量文物的出土，面积窄小的旧馆根本无法容纳和对外展出日益增多的藏品，1987年选址象山大道北端11号（后门牌更换为象山大道19号），政府投资320万元建新馆， 1993年11月８日正式对外开放。新馆占地18亩，建成 3300 平方米陈列大楼一栋，内设４个展厅，以包山楚墓文物最具特色。随着文博事业的发展，市政府于2001年投资150万元建成“珍宝馆”，建筑面积达1200平方米，用于专题陈列“战国女尸及郭店楚简”；2010年投资420万元、建筑面积2068平方米的中心文物库房建成并投入使用； 2010 年，位于白云大道４号的荆门市城区文物管理所并入荆门市博物馆，其道教文化建筑群——白云观占地15亩。</w:t>
        <w:br/>
        <w:t>荆门市博物馆属省辖市级的社会科学类综合性博物馆，集文物保护、征集、收藏、研究、展示于一体，系统收藏中国古代、近现代、当代珍贵文物。常设三个基本陈列：“包山楚墓出土文物陈列”、“战国女尸及郭店楚简展览”、“精品文物展览”。常年举办各类主题鲜明、形式新颖、内容丰富多彩的临时展览，向公众全面展示与宣传荆门的历史文化，传递多元的文化信息。2000年、2002年被省委、省政府公布为“湖北省爱国主义教育基地”、“湖北省国防教育基地”。</w:t>
        <w:br/>
        <w:t>荆门市博物馆现有馆藏文物６万余件，三级以上文物700余件，文物总量和一级文物藏量在地市级博物馆中均居前列。特别是馆藏的“郭店楚简”、“战国女尸”等多件藏品在全国乃至海内外均有重大影响。“郭店楚简”被海内外学术界公认为“世界最早的原装书”；“战国女尸”比长沙马王堆出土的西汉女尸早200年，被称为“中国第一湿尸”，经国家文物局鉴定为国宝。</w:t>
        <w:br/>
        <w:t>博物馆基本陈列包括：</w:t>
        <w:br/>
        <w:t>《包山楚墓专题陈列》　展示了当时楚国贵族阶级的礼乐制度及奢华生活，同时反映了劳动人民非凡的创造力和想象力。</w:t>
        <w:br/>
        <w:t>《战国女尸及郭店楚简展览》　郭家岗战国女尸是目前我国保存最好的湿尸，墓葬出土的丝绸则是楚国的又一“丝绸宝库”；郭店楚简是世界上最早的原装书，其内容大都为先秦佚籍。</w:t>
        <w:br/>
        <w:t>《精品文物展》　展示了荆门60余件精品文物的丰富内涵。</w:t>
        <w:br/>
        <w:t>郭店楚简1993年10月出土，共804枚，简上有字13000千余个。郭店楚简18篇儒家和道家著作均为先秦时期的学术典籍，被称为世界上最早的原装书。</w:t>
        <w:br/>
        <w:t>战国女尸　距今2300多年，是目前我国保存最早的湿尸。</w:t>
        <w:br/>
        <w:t>《迎宾·出行图》漆奁　漆奁是盛梳妆品的用具。上有迄今保存最为完好的先秦漆画，代表了先秦时期我国绘画艺术的高度成就。</w:t>
        <w:br/>
        <w:t>对于博物馆内的国宝馆，我们报有好大的兴趣和期待，但是结果却令人失望。战国女尸被装在一个玻璃棺中，放在下面的坑槽内，人们从上面往下看，只能看到玻璃棺的顶层，顶层的玻璃不知是毛玻璃，还是日久已经模糊不清，馆内什么也看不见。唯一的国宝级珍品，唯一的镇馆之宝，却让观众看不到，那么陈列和展览还有什么意义。而且玻璃棺陈列在坑槽里，距地面有2、3米的高度，既使四面玻璃可以透视，也无法窥视到棺中的女尸。为了保护，也不能影响正常展出呀，这是博物馆让我们感到非常不满意的地方。其他展品，亦无令人眼前一亮的惊喜。尤其是展厅展柜装饰背景，灯光设计，陈列布展太过简陋，而且博物馆内竟不让用相机拍照，但允许摄像机摄影。保安紧随其后，处处设防，馆内摄像头监视，如临大敌。我们只好用摄像机作为相机使用，拍照效果显然不佳。这是我们游览各地博物馆，无论是展品观赏效果，或是展馆管理水平，总体感觉是最差的一次。</w:t>
        <w:br/>
        <w:t>一个小时不到，我们已无游兴，很快结束了参观，乘1路公交前往龙泉公园。</w:t>
      </w:r>
    </w:p>
    <w:p>
      <w:r>
        <w:t>评论：</w:t>
        <w:br/>
        <w:t>1.旅行中有什么遗憾的地方么？如果时光倒流，会怎么再次安排呢？</w:t>
        <w:br/>
        <w:t>2.吃方面我最爱花钱，其他可以节约，嘿嘿！</w:t>
        <w:br/>
        <w:t>3.支持作者，等着更多游记！等着更多的感动呢！</w:t>
        <w:br/>
        <w:t>4.lz要是要省点钱的话，有哪些地方可以稍微节约点的么？</w:t>
      </w:r>
    </w:p>
    <w:p>
      <w:pPr>
        <w:pStyle w:val="Heading2"/>
      </w:pPr>
      <w:r>
        <w:t>12.湖北游记之荆门龙泉公园</w:t>
      </w:r>
    </w:p>
    <w:p>
      <w:r>
        <w:t>https://you.ctrip.com/travels/jingmen634/3524347.html</w:t>
      </w:r>
    </w:p>
    <w:p>
      <w:r>
        <w:t>来源：携程</w:t>
      </w:r>
    </w:p>
    <w:p>
      <w:r>
        <w:t>发表时间：2017-7-22</w:t>
      </w:r>
    </w:p>
    <w:p>
      <w:r>
        <w:t>天数：20 天</w:t>
      </w:r>
    </w:p>
    <w:p>
      <w:r>
        <w:t>游玩时间：5 月</w:t>
      </w:r>
    </w:p>
    <w:p>
      <w:r>
        <w:t>人均花费：4000 元</w:t>
      </w:r>
    </w:p>
    <w:p>
      <w:r>
        <w:t>和谁：夫妻</w:t>
      </w:r>
    </w:p>
    <w:p>
      <w:r>
        <w:t>玩法：自由行，摄影，人文</w:t>
      </w:r>
    </w:p>
    <w:p>
      <w:r>
        <w:t>旅游路线：荆门</w:t>
      </w:r>
    </w:p>
    <w:p>
      <w:r>
        <w:t>正文：</w:t>
        <w:br/>
        <w:t>2017年5月23下午4点左右，我们离开</w:t>
        <w:br/>
        <w:t>荆门</w:t>
        <w:br/>
        <w:t>博物馆，乘1路公交前往龙泉公园，在市一医院下车即到。荆门市区内可以游览的地方只有象山风景区，龙泉公园是其中的一部分，地处象山脚下。</w:t>
        <w:br/>
        <w:t>荆门历史悠久，文化遗产丰厚。1983年荆门成为省辖市后，市政府就着手龙泉公园的规划，1986年开始建设，1987年初简易开放。荆门龙泉公园，是一座既具地方特色又有时代气息的新型综合性公园。是反映荆门市物质文明和精神文明建设的重要窗口，是市民休憨、娱乐、教育、交流、审美的场所。分别荣获市级最佳文明单位、省级文明单位、全国建设系统精神文明建设先进单位等荣誉称号，并被载入《中国名园》。</w:t>
        <w:br/>
        <w:t>春秋时著名人物老莱子、唐宋时期的陆龟蒙、大书法家黄庭坚、苏门三学士、陆九渊，乃至近代抗日的文化遗产。全园依山傍水。以象山（南宋以前称蒙山）为中心充分利用特有的人文自然景观和所处的地理位置争创了“极目楚天舒：的境界。山上建有华夏艺林园、岚光阁、老莱子山庄（二十四孝腊像馆）、孝隐亭、观德亭、仰止亭等景点。山下建有游乐场、盆景园、花苑、陆夫子祠、文明湖、历代名宦陈列室、唐安遗韵馆、张自忠纪念馆、跃渊阁和龙、蒙、惠、顺四泉等景点。</w:t>
        <w:br/>
        <w:t>龙泉公园现在属公益性游憩场所，市民和游客都可以免费游览。我们从正门进入，临近大门附近大多是儿童游乐项目，再往前走是园林盆景区，这里亭台楼阁俱备，小桥流水兼有，是休闲清静的好去处。再往上，进入象山风景区的主游道，徒步锻炼，呼吸新鲜空气，非此莫它。由于妻子嫌登山太累，我们没有再往上走，而是顺着山坡往北行走。过了一个圆门，到了文明湖边，这里应该是公园的主要园区。围绕湖的西畔，有陆夫子祠，张自忠纪念馆，只是已到下班时间，展馆陆续关闭。沿湖继续往前走，可以看到四泉，尤其是公园名称的来源龙泉就在此处。与其相对的跃渊阁，赫然而立。</w:t>
        <w:br/>
        <w:t>此时，正值文明湖北岸的龙泉中学学生吃晚饭的时间，许多家长给学生送饭，湖边和亭下成了他们就餐的地方，这是高考前的攻坚战，学生不让回家，吃饭也在学校，这可难为了这些家长。看到家长望子成龙，辛辛苦苦的样子，真的为他们的付出而感慨。</w:t>
        <w:br/>
        <w:t>走到学校大门就近看校史说明，这才知道这就是那赫赫有名的龙泉书院。位于文明湖畔的龙泉书院，建于清高宗乾隆十九年（公元1754年），是一座历史悠久、闻名江汉的学府。书院原布局由三堂、两馆、两斋、两轩组成，一百三十年后又添两楼。后我国废除科举制，龙泉书院于光绪三十二年（公元1906年）改名为龙泉中学。现为湖北省重点中学、荆门市重点文物保护单位。龙泉书院内的白鹤亭（原名听泉亭）、洗心亭、育德堂、东山草堂、春华馆、秋实馆、敬业斋、乐群斋、方塘书屋等。从龙泉书院仰望象山腰，有仰止亭、观德亭，龙泉的后坡建有泉神、西山两祠，远望与象山对峙的雨山，有甘雨亭，比雨山更高的白龙山，山上有白龙观，霖苍阁和寒亭，这些并称为龙泉十亭。但是书院现在是龙泉中学所在地，对外并不开放。</w:t>
        <w:br/>
        <w:t>书院前的文明湖，是一泓平静清澈的碧水，小家碧玉，小巧玲珑，风景绝佳。湖中有一小亭，亭亭玉立，倒映水中，伴以岸边垂柳，风影绰约，别有风情。这里是读书人的风水福地，必是人才辈出，要不其会成为当地人人向往的重点中学呢。</w:t>
        <w:br/>
        <w:t>此刻，天上下起小雨，我们只得匆匆离去。走到大街上，需要寻找吃晚饭的地方，马路过去就是步行街。步行街都是卖东西的商铺，有吃的也是小吃。我们继续往前，拐到另一条大街，才看到一家饭店，在二楼，这最后一次晚餐，当然不能太寒酸，两个菜，一个汤也足够。饭后，乘公交车到火车站，取了行李，乘晚上8点45分列车，在卧铺上美美睡了一宿，第二天早晨6点25分到达郑州，然后转7点34分高铁返回商丘，顺利结束整个旅程。</w:t>
      </w:r>
    </w:p>
    <w:p>
      <w:r>
        <w:t>评论：</w:t>
        <w:br/>
        <w:t>1.求问总共花费多少？大概数字有么？</w:t>
        <w:br/>
        <w:t>2.想和楼主一起旅行，约吗？哈哈，不知道自己是否有一定吸引力。</w:t>
        <w:br/>
        <w:t>3.楼主当地交通怎么样？有什么要注意的吗？</w:t>
        <w:br/>
        <w:t>4.想问问当地的热心人多不多呢？路盲表示出门很容易迷路！</w:t>
      </w:r>
    </w:p>
    <w:p>
      <w:pPr>
        <w:pStyle w:val="Heading2"/>
      </w:pPr>
      <w:r>
        <w:t>13.2017.8.20 穿越南津关大峡谷</w:t>
      </w:r>
    </w:p>
    <w:p>
      <w:r>
        <w:t>https://you.ctrip.com/travels/yichang313/3544936.html</w:t>
      </w:r>
    </w:p>
    <w:p>
      <w:r>
        <w:t>来源：携程</w:t>
      </w:r>
    </w:p>
    <w:p>
      <w:r>
        <w:t>发表时间：2017-8-22</w:t>
      </w:r>
    </w:p>
    <w:p>
      <w:r>
        <w:t>天数：1 天</w:t>
      </w:r>
    </w:p>
    <w:p>
      <w:r>
        <w:t>游玩时间：8 月</w:t>
      </w:r>
    </w:p>
    <w:p>
      <w:r>
        <w:t>人均花费：100 元</w:t>
      </w:r>
    </w:p>
    <w:p>
      <w:r>
        <w:t>和谁：一个人</w:t>
      </w:r>
    </w:p>
    <w:p>
      <w:r>
        <w:t>玩法：</w:t>
      </w:r>
    </w:p>
    <w:p>
      <w:r>
        <w:t>旅游路线：</w:t>
      </w:r>
    </w:p>
    <w:p>
      <w:r>
        <w:t>正文：</w:t>
        <w:br/>
        <w:t>2017年8月20日，我报名参加了荆门社区网上难做人组织的穿越</w:t>
        <w:br/>
        <w:t>南津关</w:t>
        <w:br/>
        <w:t>大峡谷活动，本来打算叫上老蒋和胖子一起，奈何队友不给力，这等美景与考验并存的旅途只能由来我独自享受了。</w:t>
        <w:br/>
        <w:t>南津关</w:t>
        <w:br/>
        <w:t>大峡谷，也称</w:t>
        <w:br/>
        <w:t>白马大峡谷</w:t>
        <w:br/>
        <w:t>。南津关作为地理分界点，也是700里</w:t>
        <w:br/>
        <w:t>长江三峡</w:t>
        <w:br/>
        <w:t>西陵峡的起点。这是一段神奇的峡谷，由</w:t>
        <w:br/>
        <w:t>下牢溪</w:t>
        <w:br/>
        <w:t>曲曲弯弯劈开群山形成，下牢溪之所以叫这个名字传说是因为大禹的父亲鲧为了治理水患将孽龙锁进了这条溪流。我们要穿越的南津关大峡谷就是这条溪流的上游部分。</w:t>
        <w:br/>
        <w:t>网上介绍说</w:t>
        <w:br/>
        <w:t>南津关</w:t>
        <w:br/>
        <w:t>大峡谷既雄奇险峻，又幽深秀美。峡谷中有三峡、六瀑、九道关，十八潭，美不胜收。我起初还有点担心户外活动会不会有点危险，毕竟这是我第一次正式参加户外。不过转念一想，好歹我也是高中就能自己穿枣林，披荆棘登上黑山的人。那么多妇女儿童都不怕，何况我一七尺男儿呢。于是，我就释然了，怀着对自然景观的热爱和对冒险活动的追求，我踏上了征途。</w:t>
        <w:br/>
        <w:t>大早上六点半就到达龙泉中学对面的金马客运站，呦嘿，人可真是多，来了两辆大客都坐满了。我想这一会要是都挤在峡谷的咽喉处上不去下不来可就不好了。后面事实证明，我的确想多了~由于早上起得早，迷迷糊糊在车上补了个觉，醒来车就开到</w:t>
        <w:br/>
        <w:t>宜昌</w:t>
        <w:br/>
        <w:t>了。然后我们下车，转乘了一辆小面包沿着</w:t>
        <w:br/>
        <w:t>下牢溪</w:t>
        <w:br/>
        <w:t>继续往里走。这里面正在修路，道路很窄，大客车开不进去，自驾车也不太方便。我们绕了好一会，终于在一个村口停下了。村口那块地很开阔，溪水还在继续流淌，往前面一折直接折进山里去了。领队难做人说，这就是徒步的起始点。我一看，沿着溪水边有一条小路，这也不是很难走嘛，不就是溯个溪么，还能难倒哥？于是我吹着口哨出发了。</w:t>
        <w:br/>
        <w:t>忘记介绍了，我穿着短袖短裤，穿了一双看起来像是溯溪鞋的凉鞋，这鞋子底子很薄也不防滑，在一路上让我吃尽了苦头。背了一个包，包里按照领队的要求带了手套和补给。最开始一直在溪水旁的小路上走，这让我想起了张家界的金鞭溪，感觉很相似。走了大约十几二十分钟，土路就看的不是很清楚了，慢慢的走到了河滩上。河滩上有很多石头，大小不一。石头都有棱角，这下我鞋子底子薄的特点显示出来了，这走着走着怎么感觉像是足底按摩，有时手法还挺重。我不得不放慢脚步，小心斟酌每一步的落脚点。同行的人好像并没有这个感觉，于是许多人超越了我走到了前面。这走的慢也会疼，我边走边想，也许这个鞋的特点是在水里优势就会显露出来了。于是我加快了脚步，希望前面走水路的时候能够给力。后来事实证明，这个鞋子的优点就是会打我的脸。终于走到了不得不走水路的地方，我迫不及待的跳着迈进了溪水里。感觉冰冰爽，透心凉！夏季的闷热瞬间驱散殆尽。休息够了，没事走两步~ 踩在石头上，咦，这石头，我去！站不住！走两步打滑得像太空漫步。要不是我小脑高度发达平衡感好一定会与水来个亲密接触。哎我小心翼翼的在水里挪动，没错就是挪动，更多的人超过我把我甩在身后了。这个鞋就这样陪伴我走完了全程，虽然走的不快，但我奇迹般的一次也没有滑倒。这些倒也没什么，都是旅途中的一点小不方便，不过我这次不光这个，我竟然被一种植物给电了——有一个小下坡路段，由于鞋子打滑（又是你鞋子！），我只好去拉道路两边的野草。我刚一伸手，突然一种触电的感觉从手指传遍全身，打的我差点掉下水去。我连忙看手有没有破，竟然没有伤口，奇怪了。感觉又像触电又像被蛇咬一样，刚刚摸到草的那两个手指头麻了，这麻的感觉一直到了下午走出峡谷才好。后来我回去时百度，说峡谷里生长的一种稀有的草叫蛇麻草，人摸到就是这种感觉。我可真幸运，用亲身实践给百度词条蛇麻草完善了受害者反应。在后面的行进过程中，我们攀巨石，拉铁链，扒岩壁，穿水道好不辛苦。不过峡谷越走越幽深，风景越往后越发秀美。什么奇石怪壁，寒潭飞瀑依次出现在我的眼前。最让我记忆深刻的是两个瀑布，我还给它们起了名字~一个叫绿帽子瀑布一个叫碎珠帘瀑布（哈哈，后来发现它们有名字，叫宝莲飞天瀑布和红颜落泪瀑布。起的好有文化哦，不过我的也不错，很形象嘛。。）。飞天瀑布有好几层，上面布满的青苔，像几层绿帽子叠在那。山岩层层叠翠，水帘扇扇幽青。很有西游记中水帘洞之感，我站在瀑布下面仿佛来到童话梦境。红颜落泪瀑布则不同，远望而去山岩皆赤，一道白练临空飘下。走近一看如珠帘破碎随风散落，飞花溅玉。我走到瀑布之下，可能由于走的太慢，目力所及之内就我一个人了。随性找块石头坐下，长啸两声，山谷回声。然后仰头观赏瀑布曼妙身姿，好不愉快。后来又继续走，继续涉溪水，攀岩壁，抓铁链，一路逆流而上。终于，我走过最后一个蟾潭瀑布之后，一路石板路上山来到了山顶，一块大石头作为界碑——南津关大峡谷。回望峡谷，幽深巨壑蜿蜒藏于群山之间。一股对自己的佩服之情油然而生，哈哈。看了下时间，大约五点钟。从上午十点钟正式出发，我一共走了七个小时，终于穿越了这大峡谷。</w:t>
        <w:br/>
        <w:t>其实故事还没有结束，因为出口处车开不进来，还得又走了几公里比较平坦的山路才到坐车的位置。可怜了我的平底鞋，我的脚底板啊。</w:t>
        <w:br/>
        <w:t>后记：回去后，我总结了这次旅途。南津关大峡谷确实名不虚传，足够原始，足够美丽。线路也比较虐人，对于老人小孩或者是体力不好不是经常锻炼的人来说是很艰难的考验。经常的攀爬需要技巧和力量，长长的路线需要毅力和坚持。当然，也需要好的装备。走这种路，最好是买一双好的溯溪鞋，底子厚防滑耐磨的。如果没有，也可以穿徒步鞋，大不了打湿嘛。千万不要像我这样穿个平底鞋。还有，手套要带上，路边的草不要乱摸。也就这样了吧，当然，如果你想要游泳，带个救生衣潜水服也是可以的，那就随你便了。身体上的劳累是一时的，南津关绝对会给你视觉上的盛宴和精神上的快感来满足你的。</w:t>
        <w:br/>
      </w:r>
    </w:p>
    <w:p>
      <w:r>
        <w:t>评论：</w:t>
        <w:br/>
        <w:t>1.你在哪里呢～可以约一起呗</w:t>
        <w:br/>
        <w:t>2.我也好想去这里啊，期待马上来一场说走就走的旅行。</w:t>
        <w:br/>
        <w:t>3.善良细致的楼主，谢谢你的分享！</w:t>
        <w:br/>
        <w:t>4.图文并茂的话，说不定会更好哦，楼主～～加油</w:t>
        <w:br/>
        <w:t>5.欢迎你在攻略社区安家并发表处女作游记，游游君前来撒花问候喽！送上优质游记指南http://you.ctrip.com/travels/youyouctripstar10000/1756062.html 很期待再次看到你分享精彩的旅程~</w:t>
      </w:r>
    </w:p>
    <w:p>
      <w:pPr>
        <w:pStyle w:val="Heading2"/>
      </w:pPr>
      <w:r>
        <w:t>14.追忆经典瞬间，游历黔山万水——2017暑期贵州18日游记</w:t>
      </w:r>
    </w:p>
    <w:p>
      <w:r>
        <w:t>https://you.ctrip.com/travels/guiyang33/3543626.html</w:t>
      </w:r>
    </w:p>
    <w:p>
      <w:r>
        <w:t>来源：携程</w:t>
      </w:r>
    </w:p>
    <w:p>
      <w:r>
        <w:t>发表时间：2017-8-22</w:t>
      </w:r>
    </w:p>
    <w:p>
      <w:r>
        <w:t>天数：18 天</w:t>
      </w:r>
    </w:p>
    <w:p>
      <w:r>
        <w:t>游玩时间：7 月</w:t>
      </w:r>
    </w:p>
    <w:p>
      <w:r>
        <w:t>人均花费：</w:t>
      </w:r>
    </w:p>
    <w:p>
      <w:r>
        <w:t>和谁：亲子</w:t>
      </w:r>
    </w:p>
    <w:p>
      <w:r>
        <w:t>玩法：</w:t>
      </w:r>
    </w:p>
    <w:p>
      <w:r>
        <w:t>旅游路线：</w:t>
      </w:r>
    </w:p>
    <w:p>
      <w:r>
        <w:t>正文：</w:t>
        <w:br/>
        <w:t>2017年的暑期之行实属不易，更是难得的纪念。趁着朝朝高三拼搏的前夕，让我们再“放肆</w:t>
        <w:br/>
        <w:t>”一把，任性一次吧！开启18天的梦寐之旅。</w:t>
        <w:br/>
        <w:t>7月22日，Day1，早5:30-17:30，驱车1200公里，北京-荆门。旅游不误学习</w:t>
        <w:br/>
        <w:t>夏夜的中天街比春节来时热闹多了，再次入住荆门香格里拉盈丰酒店。一到就开启购物模式   假期生活正式开始啦！</w:t>
        <w:br/>
        <w:t>洪湖藕王又一餐</w:t>
        <w:br/>
        <w:t>7月23日，Day2，早8:30-14:30，高速转省道，驱车近600公里，荆门-凤凰，入住凤凰古城的阅江楼江景客栈。临江而栖，先尝尝凤凰特色血粑鸭</w:t>
        <w:br/>
        <w:t>稍事休整，游走凤凰古城，又回凤凰，再续边城故事 。依旧的石板古街迎来市景繁华，悠游的沱江流水拨动妩媚柔波，独特的吊脚楼群贮立细脚伶仃，俏皮的沱江跳岩点缀亮丽风景，慢慢的，慢慢的，体会着这浓郁的乡村韵味</w:t>
        <w:br/>
        <w:t>傍晚的凤凰虹桥艳舞笙歌</w:t>
        <w:br/>
        <w:t>您的浏览器暂不支持播放，我们将尽快解决,建议使用Chrome或FireFox浏览器查看</w:t>
        <w:br/>
        <w:t>凤凰不夜城</w:t>
        <w:br/>
        <w:t>您的浏览器暂不支持播放，我们将尽快解决,建议使用Chrome或FireFox浏览器查看</w:t>
        <w:br/>
        <w:t>凤凰于飞</w:t>
        <w:br/>
        <w:t>7月24日，Day3 ,一大早，本想在沱江边再品味一下凤凰的清晨幽静，推开客栈木门，一队队的游览大军已蜂拥而至，将沱江江边围的水泄不通，只得退避而去，驱车前往梵净山。</w:t>
        <w:br/>
        <w:t>梵净山，佛教胜地，“梵净”二字，即含佛家超凡脱俗之意  自明万历年间开始，建梵刹庙宇，成为与峨眉山、五台山、普陀山、九华山遥遥相对应的佛教名山。</w:t>
        <w:br/>
        <w:t>“梵天净土”梵净山， 云瀑、禅雾、幻影、佛光，散发着一份神秘的色彩 。攀铁索而上，四面悬崖峭壁、一路古庙摩崖 。观孤峰突兀，断崖陡绝，赏沟谷深邃，瀑流跌宕  登金顶，题金榜</w:t>
        <w:br/>
        <w:t>梵净山到镇远古镇不过150公里的路程,入住镇远梦栖小筑客栈。晚上终于吃上了热乎乎的贵州酸汤鱼</w:t>
        <w:br/>
        <w:t>您的浏览器暂不支持播放，我们将尽快解决,建议使用Chrome或FireFox浏览器查看</w:t>
        <w:br/>
        <w:t>镇远小镇的夜不同于凤凰的商业</w:t>
        <w:br/>
        <w:t>您的浏览器暂不支持播放，我们将尽快解决,建议使用Chrome或FireFox浏览器查看</w:t>
        <w:br/>
        <w:t>舞阳河的水清清凉</w:t>
        <w:br/>
        <w:t>您的浏览器暂不支持播放，我们将尽快解决,建议使用Chrome或FireFox浏览器查看</w:t>
        <w:br/>
        <w:t>悠扬的民谣陪伴宁静的小镇</w:t>
        <w:br/>
        <w:t>您的浏览器暂不支持播放，我们将尽快解决,建议使用Chrome或FireFox浏览器查看</w:t>
        <w:br/>
        <w:t>镇远小镇彩色不眠夜</w:t>
        <w:br/>
        <w:t>7月25日，Day4,梦栖舞阳河边，清晨，推开小窗，扑来小镇的清爽与宁静</w:t>
        <w:br/>
        <w:t>镇远古镇中，古街古巷曲径通幽，石桥城垣错落有致  漫步青石板，仰望青砖墙，历史的遗迹隐隐显露，千年的沧桑默默泣诉</w:t>
        <w:br/>
        <w:t>镇远民居的“歪门邪道”独具特色</w:t>
        <w:br/>
        <w:t>袁家豆腐远近闻名：腊肉豆花面，炸蕨粑，特色豆腐脑，香!</w:t>
        <w:br/>
        <w:t>舞阳河上乘舟游水品鱼虾  赏高峡平湖、瀑泉飞流，赞山色水韵，风光迷人</w:t>
        <w:br/>
        <w:t>游舞阳</w:t>
        <w:br/>
        <w:t>河</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晚上，舞阳河边品水城烙锅</w:t>
        <w:br/>
        <w:t>您的浏览器暂不支持播放，我们将尽快解决,建议使用Chrome或FireFox浏览器查看</w:t>
        <w:br/>
        <w:t>水城烙锅，口味一绝！</w:t>
        <w:br/>
        <w:t>7月26日，Day5，不舍镇远，前往千户。入住千户苗寨吊脚楼</w:t>
        <w:br/>
        <w:t>苗家第一餐</w:t>
        <w:br/>
        <w:t>毛豆腐</w:t>
        <w:br/>
        <w:t>您的浏览器暂不支持播放，我们将尽快解决,建议使用Chrome或FireFox浏览器查看</w:t>
        <w:br/>
        <w:t>蜡染绘画</w:t>
        <w:br/>
        <w:t>您的浏览器暂不支持播放，我们将尽快解决,建议使用Chrome或FireFox浏览器查看</w:t>
        <w:br/>
        <w:t>西江千户苗寨是目前中国乃至全世界最大的苗族聚居村寨，由十余个依山而建的自然村寨相连成片 ，吊脚木楼依山就势，栉比相连，连绵层叠，蔚为壮观  拾级而上，尽揽苗家民居、民俗、民风</w:t>
        <w:br/>
        <w:t>夜晚的千户，燈火闌珊</w:t>
        <w:br/>
        <w:t>您的浏览器暂不支持播放，我们将尽快解决,建议使用Chrome或FireFox浏览器查看</w:t>
        <w:br/>
        <w:t>您的浏览器暂不支持播放，我们将尽快解决,建议使用Chrome或FireFox浏览器查看</w:t>
        <w:br/>
        <w:t>观景台上赏千户苗寨夜景，甚为壮观</w:t>
        <w:br/>
        <w:t>7月27日，Day6，清晨再登山顶，薄雾弥漫着远山和山寨，连绵起伏的山峦伴着层层叠叠的山寨，构成一副美丽的剪影。各家各户忙着早炊，袅袅炊烟，聚成缕缕烟柱，在屋子上方缓缓升腾，真像陶渊明诗歌中所描写的“暧暧远人村，依依墟里烟”</w:t>
        <w:br/>
        <w:t>趁着游客还未大拨涌进，离开千户，直奔</w:t>
        <w:br/>
        <w:t>贵阳</w:t>
        <w:br/>
        <w:t>。入住</w:t>
        <w:br/>
        <w:t>贵阳金柏泰精品酒店</w:t>
        <w:br/>
        <w:t>。</w:t>
        <w:br/>
        <w:t>初到</w:t>
        <w:br/>
        <w:t>贵阳</w:t>
        <w:br/>
        <w:t>，就感受到了贵阳人的善良好客。慕名来到离住地不远处的“快活林”，服务小妹热情的推荐，让我们实惠的品尝了一餐特色美食。喜欢一个地方缘来很简单</w:t>
        <w:br/>
        <w:t>酒足饭饱，顶着烈日，来到</w:t>
        <w:br/>
        <w:t>贵阳</w:t>
        <w:br/>
        <w:t>的地标——</w:t>
        <w:br/>
        <w:t>甲秀楼</w:t>
        <w:br/>
        <w:t>过过贵阳的市井生活，尝尝步行街里的豆米火锅</w:t>
        <w:br/>
        <w:t>您的浏览器暂不支持播放，我们将尽快解决,建议使用Chrome或FireFox浏览器查看</w:t>
        <w:br/>
        <w:t>7月28日，Day 7，闯一闯距贵阳仅100公里的龙宫</w:t>
        <w:br/>
        <w:t>您的浏览器暂不支持播放，我们将尽快解决,建议使用Chrome或FireFox浏览器查看</w:t>
        <w:br/>
        <w:t>龙门飞瀑</w:t>
        <w:br/>
        <w:t>您的浏览器暂不支持播放，我们将尽快解决,建议使用Chrome或FireFox浏览器查看</w:t>
        <w:br/>
        <w:t>飞瀑顶观瀑</w:t>
        <w:br/>
        <w:t>您的浏览器暂不支持播放，我们将尽快解决,建议使用Chrome或FireFox浏览器查看</w:t>
        <w:br/>
        <w:t>梦幻龙宫，自在田园  独具特色的龙文化，幽美悠长的水溶洞，气势壮美的洞中岩溶瀑布与纯朴浓郁的民俗风情相融合，似一股清新的田园气息  构成一幅世外桃源的美好景观</w:t>
        <w:br/>
        <w:t>洞中一日，世上千年</w:t>
        <w:br/>
        <w:t>晚，入住安顺远承精品酒店，感谢安顺的朋友热情款待......</w:t>
        <w:br/>
        <w:t>7月29日，Day8，起个大早赶往此行的经典——黄果树大瀑布。暑期的黄果树着实兴旺，在这儿真正领略了一把人山人海的景观。尽管近两个小时才到达大瀑布的脚下，当眼前忽现一帘瀑布，咆哮着从身边奔腾而过，淹没了酷热和等待带来的一切烦躁，立刻被这壮观的景致所吸引，收拾心情，尽情享用这大自然的馈赠吧。</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回味经典西游之美猴王花果山水帘洞 ，注望湍直而下的流 水，耳闻飞泻震耳的瀑布，扑面飘洒的冰凉泉水，激起儿时无数次的幻想，水帘洞里的逍遥自在</w:t>
        <w:br/>
        <w:t>银链坠潭瀑布</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回味经典西游之猪八戒背媳妇， 一条石板小道，近处石林，远处群山；一个奇异溶洞，千奇百怪，形态各异；一片水上石林，石上流水，水上有石，如此的高老庄怎不让八戒心心念?!</w:t>
        <w:br/>
        <w:t>陡坡塘瀑布</w:t>
        <w:br/>
        <w:t>您的浏览器暂不支持播放，我们将尽快解决,建议使用Chrome或FireFox浏览器查看</w:t>
        <w:br/>
        <w:t>回味经典西游之师徒四人过河，陡坡塘瀑布，熟悉的片尾曲旋律耳边萦绕，在这取经之地逗留，九九八十一难也不过如此</w:t>
        <w:br/>
        <w:t>游完黄果树，马不停蹄直驱兴义，入住兴义苹果酒店。到时已近子时，饭店早已关门，倒是迎来了热闹的夜市，偏僻的小镇，夜生活倒是如此的喧闹，品着小酒，吃着小串，三五成群，嘻笑欢声，融入异乡的生活，扫去一天的疲惫，这里并不陌生，仿佛就在自己的地盘儿</w:t>
        <w:br/>
        <w:t>7月30日，Day9，正值八一阅兵，一早看到电视里威武的军队与士兵，倍感振奋！祝愿祖国强大，振我国威！</w:t>
        <w:br/>
        <w:t>马岭河瀑布</w:t>
        <w:br/>
        <w:t>您的浏览器暂不支持播放，我们将尽快解决,建议使用Chrome或FireFox浏览器查看</w:t>
        <w:br/>
        <w:t>马岭河峡谷被誉为“地球上最美丽的疤痕”  沿栈道攀崖而行，曲曲折折，步入峡谷深幽，观飞瀑倾倾，赏芳草幽幽</w:t>
        <w:br/>
        <w:t>峡谷里，幽深宁静，清荣峻茂  谷两岸，绝壁陡峭，悬泉飞瀑  两岸峰林间，古庙、古桥、古驿道，无不充斥着古野幽深而神秘的情趣</w:t>
        <w:br/>
        <w:t>终于钻了水帘洞</w:t>
        <w:br/>
        <w:t>您的浏览器暂不支持播放，我们将尽快解决,建议使用Chrome或FireFox浏览器查看</w:t>
        <w:br/>
        <w:t>一路清凉</w:t>
        <w:br/>
        <w:t>最为壮丽当属交织成群的悬泉飞瀑  大大小小竟有200余多  瀑布或洋洋洒洒，或细细密密，或咆哮怒吼，或嘤嘤如泣  这边飞流直下，那边涓涓如丝，将空寂山谷瞬间灵动雀跃起来</w:t>
        <w:br/>
        <w:t>晚，入住紫云宾馆</w:t>
        <w:br/>
        <w:t>7月31日，Day10，游格凸河   "格凸"一词为苗语，意为跳花圣地  远离闹市喧嚣 ，来到格凸河畔，穿行秘密溶洞 ，留连山乡苗厅，漫步青山绿水 ，泛舟峡谷幽长 ，闲亭稍适小憩 ，浏览湖光山色，陶醉于柔美的大自然之中......</w:t>
        <w:br/>
        <w:t>紫云格凸河风景名胜区</w:t>
        <w:br/>
        <w:t>燕子洞里燕飞舞</w:t>
        <w:br/>
        <w:t>您的浏览器暂不支持播放，我们将尽快解决,建议使用Chrome或FireFox浏览器查看</w:t>
        <w:br/>
        <w:t>蜘蛛人攀岩表演</w:t>
        <w:br/>
        <w:t>您的浏览器暂不支持播放，我们将尽快解决,建议使用Chrome或FireFox浏览器查看</w:t>
        <w:br/>
        <w:t>乘船入苗寨</w:t>
        <w:br/>
        <w:t>您的浏览器暂不支持播放，我们将尽快解决,建议使用Chrome或FireFox浏览器查看</w:t>
        <w:br/>
        <w:t>苗寨的芭蕉熟了</w:t>
        <w:br/>
        <w:t>岩溶、山水、洞石、茂林   将雄奇、险峻、幽古融于一身，构成一幅完美的风景图画</w:t>
        <w:br/>
        <w:t>由清山绿水回归清幽古镇，莫名生出远方游子回巢的心境。</w:t>
        <w:br/>
        <w:t>青岩古镇</w:t>
        <w:br/>
        <w:t>，古色古香的城墙地砖，精巧别致的镂空花窗、工艺精湛的玻璃青瓦、五颜六色的现代商品， 流露出历史与现实之间的扯不断、理还乱……</w:t>
        <w:br/>
        <w:t>青岩古镇</w:t>
        <w:br/>
        <w:t>，悠悠古韵。蜿蜒的城墙与交错的巷道曲折在幽静的青石板路中，古刹、古宅、 民居、教堂交融点缀，街巷两侧商铺林立</w:t>
        <w:br/>
        <w:t>黄昏时分的</w:t>
        <w:br/>
        <w:t>青岩</w:t>
        <w:br/>
        <w:t>，宁静深沉，蛻去白日的浮躁与喧嚣，600年的沧桑面孔依稀浮现</w:t>
        <w:br/>
        <w:t>青岩古镇</w:t>
        <w:br/>
        <w:t>中的美味小吃：糕粑、</w:t>
        <w:br/>
        <w:t>青岩</w:t>
        <w:br/>
        <w:t>豆腐、丝娃娃、卤猪蹄</w:t>
        <w:br/>
        <w:t>入住青岩古镇古韵宾馆，正赶上镇上办红白喜事，窗下大摆酒席，半夜大放鞭炮，虽吵闹，但难得体验一下这里的民风民俗。</w:t>
        <w:br/>
        <w:t>8月1日， Day10，一个特殊的日子，将迎来妹妹一家的团聚。</w:t>
        <w:br/>
        <w:t>荔波，我们来了！</w:t>
        <w:br/>
        <w:t>大七孔的峡谷真神奇！沿栈道溯流而上，进入天神峡谷，沟谷峭壁耸立、危崖层叠，绝壁上附着的朵朵钟乳晶莹闪亮，与层层翠林交相呼应，宛若一幅色彩斑斓的油画</w:t>
        <w:br/>
        <w:t>大七孔天生桥</w:t>
        <w:br/>
        <w:t>您的浏览器暂不支持播放，我们将尽快解决,建议使用Chrome或FireFox浏览器查看</w:t>
        <w:br/>
        <w:t>天生桥 高60米、孔宽20米，矗立于花草树丛之中，在一道奔腾不息的瀑布映衬下，动静相宜，夕阳的辉映更显神奇壮观</w:t>
        <w:br/>
        <w:t>难得远行重相聚，品尝新鲜簸箕菜，为慧庆生啦！</w:t>
        <w:br/>
        <w:t>入住荔波古镇布依情客栈，近距离体验古镇风情。</w:t>
        <w:br/>
        <w:t>8月2日，Day12天，和妹妹一家同游小七孔。</w:t>
        <w:br/>
        <w:t>小七孔卧龙潭的水略有九寨沟的味道</w:t>
        <w:br/>
        <w:t>小七孔卧龙潭</w:t>
        <w:br/>
        <w:t>您的浏览器暂不支持播放，我们将尽快解决,建议使用Chrome或FireFox浏览器查看</w:t>
        <w:br/>
        <w:t>水上森林最为刺激，石上盘根错节，枝间古藤缠绕，脚下淙淙流水 。回归原始的冲动带着我们一路前行 。小七孔的水确是温柔，小心翼翼地趟过河流，体会着有惊无险的乐趣，趣味无穷</w:t>
        <w:br/>
        <w:t>您的浏览器暂不支持播放，我们将尽快解决,建议使用Chrome或FireFox浏览器查看</w:t>
        <w:br/>
        <w:t>68级跌水瀑布</w:t>
        <w:br/>
        <w:t>您的浏览器暂不支持播放，我们将尽快解决,建议使用Chrome或FireFox浏览器查看</w:t>
        <w:br/>
        <w:t>您的浏览器暂不支持播放，我们将尽快解决,建议使用Chrome或FireFox浏览器查看</w:t>
        <w:br/>
        <w:t>1公里长的响水河，上下落差竟有40多米，68级瀑布飞迭，错落有致，清澈见底。行进其间，奔流的瀑布淙淙哗哗，喷溅的水雾飘飘洒洒，扑面而来倍感清爽酣畅</w:t>
        <w:br/>
        <w:t>小七孔的瀑布、森林和湖泊简直让人心醉神迷。盛夏之际能看到满眼的浓浓绿色  能听到满耳的淙淙水流  眼前瀑布层层叠叠，身边跌水倾倾而下， 沿河漫步悠闲惬意</w:t>
        <w:br/>
        <w:t>8月3日，Day13，在荔波的第三天，去茂兰转一转。茂兰景区很大，票价很实惠，各景区距离很远，一定要开车前往。每处验票，都可以随时购票，故通票一定要保存好。</w:t>
        <w:br/>
        <w:t>第一站，茂兰石上森林，沿几百级石阶攀爬，上观景台赏万林风光</w:t>
        <w:br/>
        <w:t>金狮洞里探险，神秘刺激！四周、脚下一片漆黑，只有透过手中的电筒照到的地方才能一睹洞中的芳容。一座座神奇的钟乳构画出活灵活现的造型，静静地等待着有缘人发现她的美丽。</w:t>
        <w:br/>
        <w:t>茂兰螃蟹沟的水清沥沁人，晶莹透明，水底的五彩石在阳光的照耀下，反射出美丽的光彩，阳光、溪流、野花，蜻蜓，呈现出一派宁静美好的景象，使人沉醉其中</w:t>
        <w:br/>
        <w:t>青龙涧</w:t>
        <w:br/>
        <w:t>您的浏览器暂不支持播放，我们将尽快解决,建议使用Chrome或FireFox浏览器查看</w:t>
        <w:br/>
        <w:t>青龙瀑咆哮</w:t>
        <w:br/>
        <w:t>您的浏览器暂不支持播放，我们将尽快解决,建议使用Chrome或FireFox浏览器查看</w:t>
        <w:br/>
        <w:t>青龙涧，如清亮的眼眸，让整个茂兰充满生机和灵动。五眼桥下一弘翡翠般碧绿的池水是青龙涧的源头，水流沿着山涧奔流，一路曲折跌宕，溅起落珠碎玉般的水花。一路前行，身边树木森森，清风徐徐，只听得综综的水流声如琴声般忽缓忽急，抑扬顿挫，这一路最是心旷神怡 。尽头的青龙瀑布咆哮着，溅起的水花拍打着脸颊，消除了我们一整天的酷热</w:t>
        <w:br/>
        <w:t>相聚总是短暂，两家人又开始了各自新的旅程。在茂兰依依别过，我们今夜继续留守在荔波古镇，将这份宁静慢慢融化......</w:t>
        <w:br/>
        <w:t>古镇的晚餐，土司腊排骨开锅了</w:t>
        <w:br/>
        <w:t>您的浏览器暂不支持播放，我们将尽快解决,建议使用Chrome或FireFox浏览器查看</w:t>
        <w:br/>
        <w:t>在古镇就餐还有布依少女的伴唱</w:t>
        <w:br/>
        <w:t>您的浏览器暂不支持播放，我们将尽快解决,建议使用Chrome或FireFox浏览器查看</w:t>
        <w:br/>
        <w:t>品着土司腊排骨，听着布依族姑娘小伙儿的歌唱，吹着微微的凉风，在古镇享的就是气氛</w:t>
        <w:br/>
        <w:t>茘波古镇的迷人夜色</w:t>
        <w:br/>
        <w:t>8月4日，Day14，荔波~从江，一路沿都柳江驱车而行。绿色的江水连绵蜿蜒，温柔地陪伴着幢幢侗寨，在宁静的蓝天下默默守候......</w:t>
        <w:br/>
        <w:t>尝尝从江香猪 ：爆炒、炭烤味道好赞，我们仨人吃了一斤半</w:t>
        <w:br/>
        <w:t>入住从江卡尔顿臻品酒店，步行至从江鼓楼，赏鼓楼月色</w:t>
        <w:br/>
        <w:t>8月5日，Day15</w:t>
        <w:br/>
        <w:t>高僧侗寨，古老的鼓楼、吊脚楼：原始的民居、石板路：细细品味，返璞归真。每个角落，每件物什，都蕴藏着深厚的侗族文化内涵，将悠久的历史证实于天下</w:t>
        <w:br/>
        <w:t>沿途美景连绵，举目四面青山，峰峦叠嶂；俯首阡陌纵横，梯田层叠 。片片稻田，池池荷塘，幢幢侗寨，在蓝天绿树的环抱中，自然的景致与古朴的建筑融为一体，让我们尽情享用这独特的侗族风情</w:t>
        <w:br/>
        <w:t>近8个小时的车程，初到长沙，热浪袭来，更热的还有更辣的湘菜</w:t>
        <w:br/>
        <w:t>酒店（慧友美宿酒店）对面的湖南烈士公园是长沙最大的免费公园，傍晚的烈士公园成了居民休闲娱乐的广场</w:t>
        <w:br/>
        <w:t>8月6日，Day16，一早尝尝长沙的早餐</w:t>
        <w:br/>
        <w:t>今天选择地铁绿色出行。登顶岳麓山 ，俯瞰长沙市，鲜果送清凉，逍遥自在行</w:t>
        <w:br/>
        <w:t>品古老墨香 寻幽访古岳麓山</w:t>
        <w:br/>
        <w:t>爱晚亭与陶然亭、湖心亭、醉翁亭并称中国四大名亭 取自杜牧诗句“停车坐爱枫林晚，霜叶红于二月花”之意  远观古朴典雅，近赏金柱丹漆，身边树木葱郁，脚下山泉流淌，好一处诗意清雅之地</w:t>
        <w:br/>
        <w:t>入幽幽古院，伴朗朗书声，瞬间穿越书香门弟。 “千年学府”岳麓书院甚为清幽，每一组院落、每一块石碑、每一枚砖瓦、每一支风荷，都闪烁着时光淬炼的人文精神。在漫长的岁月中，书院见证了程朱理学的鼎盛，孕育了后来的湖湘文化，从蛮夷之地成为“道南正脉”</w:t>
        <w:br/>
        <w:t>橘子洲</w:t>
        <w:br/>
        <w:t>您的浏览器暂不支持播放，我们将尽快解决,建议使用Chrome或FireFox浏览器查看</w:t>
        <w:br/>
        <w:t>您的浏览器暂不支持播放，我们将尽快解决,建议使用Chrome或FireFox浏览器查看</w:t>
        <w:br/>
        <w:t>橘子洲，宋代潇湘八景之一，“江天暮雪”的所在地，被誉为“中国第一洲”。耸立的伟人年青时代雕像，彰显出叱咤风云、风华正茂的英雄气摡</w:t>
        <w:br/>
        <w:t>朝朝终于在长沙吃到心心念的正宗口味虾口味蟹！ 长途跋涉误撞明星推崇店~"四娭毑"，和一众明星共进了一餐。吃饱喝足普及点知识，猜猜″娭毑"啥意思?</w:t>
        <w:br/>
        <w:t>答案 ："奶奶"</w:t>
        <w:br/>
        <w:t>晒晒今天吃到的</w:t>
        <w:br/>
        <w:t>长沙美食</w:t>
        <w:br/>
        <w:t>，不虚此行啦！</w:t>
        <w:br/>
        <w:t>8月7日，Day17，驱车800公里，长沙－开封，入住三色堇精品酒店（开封鼓楼清明上河园店）</w:t>
        <w:br/>
        <w:t>住的酒店紧临黄家老店，慕名来此，这里有开封最出名的灌汤包。蟹黄包38元一屉，传统肉包18元一屉，都很好吃啊。</w:t>
        <w:br/>
        <w:t>初到开封，晚餐后夜游鼓楼。夜色下宁静的鼓楼与繁华的夜市，将古老与现代完美融合。少了白天的喧嚣，多了一份夜晚的安宁，此时，周边的夜市、商业街却热闹非凡。</w:t>
        <w:br/>
        <w:t>我“家”紧临老店，闻着肉香入睡</w:t>
        <w:br/>
        <w:t>8月8日，Day18，吃个早餐都找金字招牌，要不要这么讲究？</w:t>
        <w:br/>
        <w:t>大相国寺，原名建国寺，是中国著名的佛教寺院始建于北齐天保六年55年），唐代延和元年（712年），唐睿宗因纪念其由相王登上皇位，赐名大相国寺。规模宏伟的大相国寺因《水浒传》的故事而广为人知，庙内一尊清朝顺治时期的千手观音像堪称举世经典</w:t>
        <w:br/>
        <w:t>大相国寺法式</w:t>
        <w:br/>
        <w:t>您的浏览器暂不支持播放，我们将尽快解决,建议使用Chrome或FireFox浏览器查看</w:t>
        <w:br/>
        <w:t>您的浏览器暂不支持播放，我们将尽快解决,建议使用Chrome或FireFox浏览器查看</w:t>
        <w:br/>
        <w:t>开封府里访包公</w:t>
        <w:br/>
        <w:t>威严的开封府</w:t>
        <w:br/>
        <w:t>您的浏览器暂不支持播放，我们将尽快解决,建议使用Chrome或FireFox浏览器查看</w:t>
        <w:br/>
        <w:t>开封府大堂，升堂！</w:t>
        <w:br/>
        <w:t>您的浏览器暂不支持播放，我们将尽快解决,建议使用Chrome或FireFox浏览器查看</w:t>
        <w:br/>
        <w:t>开封有个包青天，铁面无私辨忠奸。开封府气派威严，庭院宏伟，雕像精致；院落整齐有致，楼阁气势高大，登上吱吱做响的木制楼板，俯瞰整个开封府邸，视野开阔，景致优美。</w:t>
        <w:br/>
        <w:t>18天的旅行终要结束，让这美妙的钟声祝福一切安好</w:t>
        <w:br/>
        <w:t>您的浏览器暂不支持播放，我们将尽快解决,建议使用Chrome或FireFox浏览器查看</w:t>
      </w:r>
    </w:p>
    <w:p>
      <w:r>
        <w:t>评论：</w:t>
        <w:br/>
        <w:t>1.大多高速，只是由荔波到从江走的省道，一路可赏幢幢侗寨</w:t>
        <w:br/>
        <w:t>2.多谢鼓励</w:t>
        <w:br/>
        <w:t>3.希望有助于你</w:t>
        <w:br/>
        <w:t>4.欢迎你在攻略社区安家并发表处女作游记，游游君前来撒花问候喽！送上优质游记指南http://you.ctrip.com/travels/youyouctripstar10000/1756062.html 很期待再次看到你分享精彩的旅程~</w:t>
        <w:br/>
        <w:t>5.交通方面方便吗楼主？已经打算去开始准备起来了。</w:t>
        <w:br/>
        <w:t>6.我要收藏起来，放到自己的行程表里了……</w:t>
        <w:br/>
        <w:t>7.文字虽然比不上图片那么直接，却给了人遐想的空间，两者并重，肯定很完美，楼主加油～！！</w:t>
        <w:br/>
        <w:t>8.大多高速</w:t>
        <w:br/>
        <w:t>9.是的，营养美味</w:t>
        <w:br/>
        <w:t>10.藕汤很好喝的</w:t>
      </w:r>
    </w:p>
    <w:p>
      <w:pPr>
        <w:pStyle w:val="Heading2"/>
      </w:pPr>
      <w:r>
        <w:t>15.2017川藏自驾——一朵莲花的前世今生</w:t>
      </w:r>
    </w:p>
    <w:p>
      <w:r>
        <w:t>https://you.ctrip.com/travels/lhasa36/3549388.html</w:t>
      </w:r>
    </w:p>
    <w:p>
      <w:r>
        <w:t>来源：携程</w:t>
      </w:r>
    </w:p>
    <w:p>
      <w:r>
        <w:t>发表时间：2017-8-29</w:t>
      </w:r>
    </w:p>
    <w:p>
      <w:r>
        <w:t>天数：20 天</w:t>
      </w:r>
    </w:p>
    <w:p>
      <w:r>
        <w:t>游玩时间：7 月</w:t>
      </w:r>
    </w:p>
    <w:p>
      <w:r>
        <w:t>人均花费：10000 元</w:t>
      </w:r>
    </w:p>
    <w:p>
      <w:r>
        <w:t>和谁：亲子</w:t>
      </w:r>
    </w:p>
    <w:p>
      <w:r>
        <w:t>玩法：自由行，人文，美食，自驾</w:t>
      </w:r>
    </w:p>
    <w:p>
      <w:r>
        <w:t>旅游路线：新都桥，康定，塔公草原，左贡，东达山，拉萨，布达拉宫，拉萨河，大昭寺，小昭寺，八廓街，药王山，当雄，罗布林卡，纳木错，那曲</w:t>
      </w:r>
    </w:p>
    <w:p>
      <w:r>
        <w:t>正文：</w:t>
        <w:br/>
        <w:t>一朵莲花的前世今生（上）</w:t>
        <w:br/>
        <w:t>2017年夏川进青出20天</w:t>
        <w:br/>
        <w:t>游西藏</w:t>
        <w:br/>
        <w:t>（7月15——8月3）</w:t>
        <w:br/>
        <w:t>我是佛前一朵莲花，来到人世，被人所悟，我不是普度众生的佛，我来寻我今生的情 ——仓央嘉措。</w:t>
        <w:br/>
        <w:t>心心念念了两年多的西藏之行，终于成行了。无锡-荆门-成都-</w:t>
        <w:br/>
        <w:t>拉萨-格尔木</w:t>
        <w:br/>
        <w:t>-</w:t>
        <w:br/>
        <w:t>西宁-西安</w:t>
        <w:br/>
        <w:t>-信阳-无锡。行程8500公里，历时20天，横跨了半个中国，领略了各民族，各地区的风土人情，涤荡了三颗凡心俗魂，真真是三十功名尘与土，八千里路云和月！</w:t>
        <w:br/>
        <w:t>第一天无锡-荆门 全程929公里，历时11小时。</w:t>
        <w:br/>
        <w:t>第二天荆门-成都 全程936公里，历时12小时。进入四川就进入了隧道群，一般限速80-100，高速在大山间蜿蜒，蔚为壮丽。</w:t>
        <w:br/>
        <w:t>第三天成都-雅安 上午</w:t>
        <w:br/>
        <w:t>游成都</w:t>
        <w:br/>
        <w:t>锦里，小巧精致，人满为患。中午吃了销魂掌，下午奔赴雅安，全程高速，历时2小时。住凯迪大酒店，免费升级江景房，送早餐，好评！</w:t>
        <w:br/>
        <w:t>锦里的小桥流水</w:t>
        <w:br/>
        <w:t>书店</w:t>
        <w:br/>
        <w:t>第四天雅安-</w:t>
        <w:br/>
        <w:t>新都桥</w:t>
        <w:br/>
        <w:t>全程265公里，历时9小时</w:t>
        <w:br/>
        <w:t>你见，或者不见我，我就在那里，不喜不悲。</w:t>
        <w:br/>
        <w:t>你念，或者不念我，情就在那里，不来不去。 ——仓央嘉措</w:t>
        <w:br/>
        <w:t>雅安出城就遭遇单向放行，拥堵，然后一路畅通。经泸定，</w:t>
        <w:br/>
        <w:t>康定</w:t>
        <w:br/>
        <w:t>，到达新都桥。新都桥最美的</w:t>
        <w:br/>
        <w:t>塔公草原</w:t>
        <w:br/>
        <w:t>海拔3800米，狭长的河谷草原，两侧山峰相望，绿草茵茵，没有一丝杂色。中央小河潺潺流过，波光粼粼。溪头杨树两三颗，对岸青稞微黄，湿地，草甸牦牛点点。最奇的是，云行影移。阳光刚用手抚过每一座山丘，云影的亲吻又无声的漫上了每个山头。</w:t>
        <w:br/>
        <w:t>新都桥小镇依山而筑，318穿镇而过，两侧藏式客栈精工细作，错落有致。院子里多植格桑花，大丽菊，虞美人等，应景的妖艳。</w:t>
        <w:br/>
        <w:t>当晚老公和儿子轻微头痛，早早地先休息了。</w:t>
        <w:br/>
        <w:t>第五天新都桥-雅江-理塘-巴塘 全程365公里，历时12小时。</w:t>
        <w:br/>
        <w:t>洁白的仙鹤啊，请把双翅借我一飞，我不会远走高飞，只到理塘一转就回。 ——仓央嘉措</w:t>
        <w:br/>
        <w:t>理塘海拔4200米，世界高城。这里出了三位喇嘛，其中就有仓央嘉措。西藏最美的草原便在这里。</w:t>
        <w:br/>
        <w:t>理塘东侧是针叶林草原，黑绿相见，阳光下熠熠生辉，我就叫熊猫草场吧。在进4000米海拔的康巴大草原，俯首可瞰群山之巅，抬手可抚白云之柔。</w:t>
        <w:br/>
        <w:t>熊猫草场</w:t>
        <w:br/>
        <w:t>白云似乎触手可及</w:t>
        <w:br/>
        <w:t>康巴大草原</w:t>
        <w:br/>
        <w:t>理塘西侧，迎面而来是无量河国家湿地公园，318国道沿着无量河流淌，在青山上吃饱了的牦牛们在河中嬉戏耀足，赚足了长枪大炮。越往上游，无量河越来越细，越来越浅，最终变成无数条涓涓细流。</w:t>
        <w:br/>
        <w:t>继续前行，猛然来到一片花海草原，粉白中央夹杂了几点靛紫或鹅黄。游客们纷纷驻足拍照，女士们各种pose，各种美服。真是风吹草低现牛羊，欲与牛羊争镜头！</w:t>
        <w:br/>
        <w:t>从无量河湿地到花海再到远处的贡嘎雪山构成了中国四大草原之一——毛垭大草原。</w:t>
        <w:br/>
        <w:t>绕过大草原的山角，姐妹海就出现在眼前，两眼幽蓝的海子静静依偎在雪山脚下。可远观不可亵玩焉！</w:t>
        <w:br/>
        <w:t>今天是玩的最累的一天，到巴塘已精疲力尽，巴塘城里道路改造，泥泞不堪。儿子上吐下泻，水米不进，高反更严重了，开始喝葡萄糖水。</w:t>
        <w:br/>
        <w:t>第六天巴塘-芒康-</w:t>
        <w:br/>
        <w:t>左贡</w:t>
        <w:br/>
        <w:t>全程265公里 历时9小时</w:t>
        <w:br/>
        <w:t>若能在一滴眼泪中闭关，这一刻便不再怅茫，这一生便不再妄度。——仓央嘉措</w:t>
        <w:br/>
        <w:t>出巴塘到竹巴龙，排队登记检查三证。过了金沙江大桥就入藏了。入藏又接受了一次检查。巴塘至芒康全程烂路，碎石加搓衣板路，需多加小心。</w:t>
        <w:br/>
        <w:t>跨过澜沧江，翻越</w:t>
        <w:br/>
        <w:t>东达山</w:t>
        <w:br/>
        <w:t>口海拔5130米也是川藏线最高的山口。东达山山谷绵长，5000米以上虽寸草不生，但也气势磅礴。</w:t>
        <w:br/>
        <w:t>东达山山谷</w:t>
        <w:br/>
        <w:t>下了东达山很快就到左贡了。今天路程虽不长，但行车艰难。儿子高反有所好转，胃口好点了。</w:t>
        <w:br/>
        <w:t>第七天左贡-邦达-八宿-然乌 全程288公里 历时9小时</w:t>
        <w:br/>
        <w:t>这佛光闪闪的高原，三步两步便是天堂，确仍有那么多人，因心事过重而走不动。</w:t>
        <w:br/>
        <w:t>——仓央嘉措</w:t>
        <w:br/>
        <w:t>出了左贡，溯玉曲河上行，两岸水草丰美，江心洲林立，青稞田连片，臧家寨一个接一个，别于理塘的游牧区，一派田园风光。</w:t>
        <w:br/>
        <w:t>到了邦达大草原，未觉异常。但行车至山巅远眺邦达，猛感美得窒息。山谷似蛇形，山色褐黄微红，玉曲河变成了小溪，曲曲折折的穿过草原，夹杂着几块油菜花地，天然一副油画！</w:t>
        <w:br/>
        <w:t>在一路往下，过了72道拐和怒江大峡谷便来到了然乌湖。</w:t>
        <w:br/>
        <w:t>72道拐</w:t>
        <w:br/>
        <w:t>湖畔早已停满了自驾车。然乌湖分上下两段，上然乌其实是一大块浅滩湿地。湖水微蓝，草地翠绿，远方群山耸立，来古冰川晶莹透亮。</w:t>
        <w:br/>
        <w:t>沿着公路向前开就到了下然乌，湖面宽阔，平静。如同仙境一般。湖水变得黄绿，湖边一群马儿在觅食。</w:t>
        <w:br/>
        <w:t>当晚住然乌镇平安饭店，推窗而望安目错湖，儿子高反已好，胃口大开。品尝了然乌湖雪鱼。吃饭住宿小贵，且很紧张，最好预定。</w:t>
        <w:br/>
        <w:t>第八天然乌湖-波密-林芝 全程356公里，历时8小时</w:t>
        <w:br/>
        <w:t>那一世，转山转水转佛塔，不为修来世，只为途中与你相见！——仓央嘉措</w:t>
        <w:br/>
        <w:t>清晨的安目错湖悠悠静美，青山白云倒映湖中。在宁静祥和中我们出发，沿着帕隆藏布江奔向波密，林芝。江水时而湍急时而平缓，江心洲上小松树林立，美不胜收。车子在松林，云杉林里穿行，藏香猪，牦牛时不时出现秀一把。途中经过扎西岗村，鲁朗林海，一派田园风光。</w:t>
        <w:br/>
        <w:t>清晨的安目错湖</w:t>
        <w:br/>
        <w:t>鲁朗林海</w:t>
        <w:br/>
        <w:t>靠近林芝，海拔越来越低，柳树越来越多，尼洋河缓缓流淌，江心洲上也变成低矮灌木，夹杂着嫣红的花团。晚上在南渝食府享用了大名鼎鼎的鲁朗石锅鸡，价廉物美。</w:t>
        <w:br/>
        <w:t>第九天林芝-工布江达-墨竹工卡-</w:t>
        <w:br/>
        <w:t>拉萨</w:t>
        <w:br/>
        <w:t>全程406公里 历时9小时</w:t>
        <w:br/>
        <w:t>住进</w:t>
        <w:br/>
        <w:t>布达拉宫</w:t>
        <w:br/>
        <w:t>，我是雪域最大的王，流浪在拉萨街头，我是世间最美的情郎。</w:t>
        <w:br/>
        <w:t>——仓央嘉措</w:t>
        <w:br/>
        <w:t>林拉高速工布江达-墨竹工卡段还没有通车，路很烂，不过明年就全线贯通了。翻越了又一座海拔超过5000米的米拉山口，一路</w:t>
        <w:br/>
        <w:t>拉萨河</w:t>
        <w:br/>
        <w:t>相伴，终于到了拉萨。</w:t>
        <w:br/>
        <w:t>晚餐选在“藏家宴”，纯正的藏式餐厅。甜茶，烤牛排，土豆丸子等撑得不要不要的。</w:t>
        <w:br/>
        <w:t>烤牛排</w:t>
        <w:br/>
        <w:t>第10天</w:t>
        <w:br/>
        <w:t>大昭寺</w:t>
        <w:br/>
        <w:t>-</w:t>
        <w:br/>
        <w:t>小昭寺</w:t>
        <w:br/>
        <w:t>-布达拉宫</w:t>
        <w:br/>
        <w:t>见你，独坐菩提树下，静默不语。前世，今生，来世，一袭袈裟，一缕梵唱，一世别殇。</w:t>
        <w:br/>
        <w:t>——仓央嘉措</w:t>
        <w:br/>
        <w:t>一大早便来到了大昭寺，寺外很多一路磕长头过来的藏民，衣衫褴褛，形容憔悴，却让人动容，心生崇敬。</w:t>
        <w:br/>
        <w:t>游客只能从右门进，藏民从左门进，这就意味着游客不能顺时针的参佛了，但我们依然怀着一颗虔诚的心和向往的魂。</w:t>
        <w:br/>
        <w:t>大昭寺内金碧辉煌，香烟缭绕，每一幅画，每一尊佛，每一件物，莫不做工精湛，描画繁复。挣扎在人海中，只能远远地看了一眼通体金色的释迦摩尼12岁等身像，那是文成公主当年从中土大唐携带入藏的佛像。经历了千年的荣辱兴衰，看遍了凡尘的春去秋来！大昭寺给我们的感觉是震撼的！</w:t>
        <w:br/>
        <w:t>出了大昭寺，顺便游了山南敏珠林寺，香火也特别旺，再沿</w:t>
        <w:br/>
        <w:t>八廓街</w:t>
        <w:br/>
        <w:t>转了一圈，主要是各种工艺品店。品尝了古树酸奶，在阿罗仓餐厅用餐。</w:t>
        <w:br/>
        <w:t>餐厅二楼露台</w:t>
        <w:br/>
        <w:t>下午再走到小昭寺，镇寺之宝是尼泊尔尺尊公主携带入藏的释迦摩尼8岁等身像。游客少了很多，我们静心地拜谒了每一尊佛，转了经筒。还到隔壁的次巴拉康寺，聆听了咏经，佛音悠唱，钵声宏亮。</w:t>
        <w:br/>
        <w:t>听说在</w:t>
        <w:br/>
        <w:t>药王山</w:t>
        <w:br/>
        <w:t>上才是布达拉宫的最佳观赏角度，于是我们又来到了布达拉宫广场，爬上了药王山。白天的布达拉宫显得雄伟而庄严，气势恢宏。让我再看你一眼！</w:t>
        <w:br/>
        <w:t>第11天 游羊卓雍措 往返320公里 历时8小时</w:t>
        <w:br/>
        <w:t>第一最好不相见，如此便可不相恋。第二最好不相知，如此便可不相思。</w:t>
        <w:br/>
        <w:t>——仓央嘉措</w:t>
        <w:br/>
        <w:t>出了拉萨城，经过曲水县，沿雅鲁藏布江往日喀则方向。一路上的观景台，有很多藏獒，牦牛，小绵羊等着和游客合影。（10元一次）。在公路检查站强制游客提前把羊湖的门票买了，40元人民币。去年还是免费的呢！</w:t>
        <w:br/>
        <w:t>雅鲁藏布江</w:t>
        <w:br/>
        <w:t>虽然在网上已经包揽了羊湖的图片，但站在5000米的岗巴拉山口，眺望4500米的羊湖，依然震惊于她的绝世容颜。湖面蜿蜒婀娜，静静引入高山峡谷，湖水碧蓝翠绿，没有一丝涟漪，仿佛吸进容纳了世间所有的躁动。神秘而美丽！</w:t>
        <w:br/>
        <w:t>第12天 拉萨-</w:t>
        <w:br/>
        <w:t>当雄</w:t>
        <w:br/>
        <w:t>全程160公里 历时3小时</w:t>
        <w:br/>
        <w:t>夕阳印证着雪山无我的智慧，爱情与梵心同样白的耀眼。——仓央嘉措</w:t>
        <w:br/>
        <w:t>一早去了</w:t>
        <w:br/>
        <w:t>罗布林卡</w:t>
        <w:br/>
        <w:t>（达赖喇嘛的夏宫），园内百花盛开，绿树森然。若干个颇章（宫殿）走下来也挺累的。参观了西藏画院的唐卡展，已是中午，在娜玛瑟德餐厅吃了顿尼泊尔和印度餐。</w:t>
        <w:br/>
        <w:t>准增颇章</w:t>
        <w:br/>
        <w:t>网友推荐的玛莎拉鸡配楠</w:t>
        <w:br/>
        <w:t>吃完中饭，直奔当雄。途中经过念青唐古拉山南坡，草原辽阔，绵羊群群。当晚宾馆突然停水，没洗澡就早早歇了，养足精神，明天与天湖相见！</w:t>
        <w:br/>
        <w:t>念青唐古拉山南坡</w:t>
        <w:br/>
        <w:t>第13天 当雄-</w:t>
        <w:br/>
        <w:t>纳木错</w:t>
        <w:br/>
        <w:t>-</w:t>
        <w:br/>
        <w:t>那曲</w:t>
        <w:br/>
        <w:t>全程438公里 历时9小时</w:t>
        <w:br/>
        <w:t>从哪来，回哪去。正如月亮照回湖心，野鹤奔向闲云。我步入你！——仓央嘉措</w:t>
        <w:br/>
        <w:t>依然是一路的高山，草场，牛羊，毡房和三颗驿动的心。站在5190米的那拉根山口，寒风欲裂，远眺纳木错微微一篮已倾城。</w:t>
        <w:br/>
        <w:t>来到扎西半岛的湖边，漫无边际的蓝色便映入眼帘，从浅蓝到海蓝再到湛蓝。水天相接。棕头鸥毫不怕人，或飞或凫自得其乐。如果说羊卓雍措温婉如玉，世人惊艳。纳木错则大气磅礴，芳华绝代。</w:t>
        <w:br/>
        <w:t>原路返回当雄，再沿109国道到那曲，一路有很多青稞田，看着风吹麦浪，就知道风有多大！我猜这就是藏北大草原吧！</w:t>
        <w:br/>
        <w:t>夜宿那曲（海拔4600米）藏北迎宾宾馆，豪华舒适。之前很担心会高反，但到晚上三人都未有不适，欣然入眠。</w:t>
        <w:br/>
        <w:t>第14天 那曲-格尔木 全程830公里 历时15小时</w:t>
        <w:br/>
        <w:t>我问佛：为什么每次下雪都是我不在意的夜晚？</w:t>
        <w:br/>
        <w:t>佛说：不经意的时候人们总会错过很多真正的美丽。——仓央嘉措</w:t>
        <w:br/>
        <w:t>早晨9点出发，心里忐忑不安，因为今天的行程相当艰苦，海拔高，路程长，要翻越5300多米的唐古拉山，经历冻土层上的波浪路，还有可能遇上堵车（青藏线一堵就是好几个小时），可老公好像并不担心，一副信心满满的样子。</w:t>
        <w:br/>
        <w:t>出了那曲城便一路畅通，天路漫长。悠悠然就到了唐古拉山山口，我们在山口伫立凝望，连绵的雪宝顶闪闪生辉，似触手可及，而千年雨打风吹的冰川，我不能带走她一丝的纯洁。</w:t>
        <w:br/>
        <w:t>下了唐古拉山是一望无边的可可西里，没有了大山，白云便是主角。高原的云是闲散的，或点或团，或片或带，自湛蓝的天心，次第漫向天边，与地相接。真是雪域高原白云飘，诗情画意如泉涌。</w:t>
        <w:br/>
        <w:t>穿越可可西里无人区，一直期盼藏羚羊的出现，可是望眼欲穿也没看见。不过野驴一家三口适时出镜，着实让我们兴奋了一把，安慰了我们小小失落的心情。</w:t>
        <w:br/>
        <w:t>在这天地间，他们也在旅行，我们也在流浪</w:t>
        <w:br/>
        <w:t>在漆黑的山路上继续前行，夜里12点到达格尔木鑫苑宾馆。第二天安营扎寨。大吃一天。</w:t>
        <w:br/>
        <w:t>振华餐厅的手抓羊肉（48元）</w:t>
        <w:br/>
        <w:t>牛肉土火锅</w:t>
        <w:br/>
        <w:t>第15-20天</w:t>
        <w:br/>
        <w:t>格尔木-西宁</w:t>
        <w:br/>
        <w:t>-</w:t>
        <w:br/>
        <w:t>平凉-西安</w:t>
        <w:br/>
        <w:t>-信阳-无锡</w:t>
        <w:br/>
        <w:t>我伸不出抚摸天空的双手，那么便让我足踏莲花，从哪里来，到哪里去，回归深海或者投入沙尘。我可以微笑着告诉佛祖，告诉你——我是凡尘最美的莲花。 ——仓央嘉措</w:t>
        <w:br/>
        <w:t>本次旅行单车进藏，历时20天，每人都瘦了三四斤，晒得黝黑憔悴，但内心的震撼和喜悦无法用语言来形容。</w:t>
        <w:br/>
        <w:t>雪域高原，草原苍翠，山花烂漫。梵音索饶，佛香氤氲，情歌悠长，歌舞翩迁，托起了高原的心，浮现着雪域的魂。我们做一个约定，今生要再一次亲临她的美。昆仑山，珠穆朗玛，玛旁雍措，古格王朝……让我们用一世的时间奔向对方!（完）</w:t>
      </w:r>
    </w:p>
    <w:p>
      <w:r>
        <w:t>评论：</w:t>
        <w:br/>
        <w:t>1.说好的鲁朗石锅鸡呢？</w:t>
        <w:br/>
        <w:t>2.抓紧了😄</w:t>
        <w:br/>
        <w:t>3.👌</w:t>
        <w:br/>
        <w:t>4.谢谢习惯</w:t>
        <w:br/>
        <w:t>5.游记棒棒哒</w:t>
        <w:br/>
        <w:t>6.强烈需要一个假期，然后我也想好好度个假。。。</w:t>
        <w:br/>
        <w:t>7.我也曾经去过的哦~看着也带我回到了以前的记忆~！</w:t>
        <w:br/>
        <w:t>8.看看先~为了以后自己去做功课。</w:t>
        <w:br/>
        <w:t>9.好像很high的样子呀，打算也看看攻略准备起来了。</w:t>
        <w:br/>
        <w:t>10.我比楼主早出发一个月，回来还没整理好呢，哈哈</w:t>
      </w:r>
    </w:p>
    <w:p>
      <w:pPr>
        <w:pStyle w:val="Heading2"/>
      </w:pPr>
      <w:r>
        <w:t>16.武汉-神农架自驾游攻略</w:t>
      </w:r>
    </w:p>
    <w:p>
      <w:r>
        <w:t>https://you.ctrip.com/travels/shennongjia147/3568978.html</w:t>
      </w:r>
    </w:p>
    <w:p>
      <w:r>
        <w:t>来源：携程</w:t>
      </w:r>
    </w:p>
    <w:p>
      <w:r>
        <w:t>发表时间：2017-10-7</w:t>
      </w:r>
    </w:p>
    <w:p>
      <w:r>
        <w:t>天数：4 天</w:t>
      </w:r>
    </w:p>
    <w:p>
      <w:r>
        <w:t>游玩时间：9 月</w:t>
      </w:r>
    </w:p>
    <w:p>
      <w:r>
        <w:t>人均花费：1500 元</w:t>
      </w:r>
    </w:p>
    <w:p>
      <w:r>
        <w:t>和谁：夫妻</w:t>
      </w:r>
    </w:p>
    <w:p>
      <w:r>
        <w:t>玩法：</w:t>
      </w:r>
    </w:p>
    <w:p>
      <w:r>
        <w:t>旅游路线：</w:t>
      </w:r>
    </w:p>
    <w:p>
      <w:r>
        <w:t>正文：</w:t>
        <w:br/>
        <w:t>神龙架套票包含：</w:t>
        <w:br/>
        <w:t>神农顶</w:t>
        <w:br/>
        <w:t>景区（重点景区），</w:t>
        <w:br/>
        <w:t>大九湖国家湿地公园</w:t>
        <w:br/>
        <w:t>（重点景区），</w:t>
        <w:br/>
        <w:t>神农祭坛</w:t>
        <w:br/>
        <w:t>景区，</w:t>
        <w:br/>
        <w:t>天生桥</w:t>
        <w:br/>
        <w:t>景区，</w:t>
        <w:br/>
        <w:t>官门山</w:t>
        <w:br/>
        <w:t>景区，天燕风景区。网上预订260-280之间，景区售票厅300元。买票需要身份证，门票可用五天，大九湖要换乘景区车辆，票价60元/人/天。带好长袖长裤，洗漱用品和零食矿泉水。</w:t>
        <w:br/>
        <w:t>神农架林区</w:t>
        <w:br/>
        <w:t>部分区域海拔较高，在2000-3000米之间，注意发生高原反应。</w:t>
        <w:br/>
        <w:t>第一天：</w:t>
        <w:br/>
        <w:t>武汉—神农架</w:t>
        <w:br/>
        <w:t>木鱼—</w:t>
        <w:br/>
        <w:t>天生桥</w:t>
        <w:br/>
        <w:t>景区住：木鱼镇</w:t>
        <w:br/>
        <w:t>武汉出发（大约7-8小时）：武汉-荆门-当阳-宜昌-兴山方向：武汉走G42（沪蓉高速）至宜昌，走宜巴高速至平邑口（兴山）下高速，走209国道至神龙架红坪镇，到</w:t>
        <w:br/>
        <w:t>神农架</w:t>
        <w:br/>
        <w:t>木鱼镇。</w:t>
        <w:br/>
        <w:t>早上6：30武汉出发，中午宜昌市休息一小时吃饭，顺便把油加满，下午大约15：30到木鱼镇。宿木鱼，订好酒店，免得到时候手足无措，艺龙、去哪儿、携程都可以直接，不放心的话可以打电话和酒店确认。平日130-280元的房价，国庆可能飙升到了380-800</w:t>
        <w:br/>
        <w:t>元！</w:t>
        <w:br/>
        <w:t>神农架</w:t>
        <w:br/>
        <w:t>也有很多民宿，民宿的 价格一般都在200以内，环境也不错，唯一担心的就是个人安全问题。</w:t>
        <w:br/>
        <w:t>定好酒店之后，去景区取票。木鱼镇到</w:t>
        <w:br/>
        <w:t>天生桥</w:t>
        <w:br/>
        <w:t>景区12公里，大约40分钟。四点左右到达天生桥景区，换取了景区通票，并开启了正式的游览。天生桥是</w:t>
        <w:br/>
        <w:t>神农架</w:t>
        <w:br/>
        <w:t>六大景区之一，景区不大属于别致的一类，因奇特的拱形山体而得名，溪水从山拱下流过，形成软缎般的瀑布。约么1-2个小时就可以漫步景区一周，也算舒缓一下劳顿的旅程。</w:t>
        <w:br/>
        <w:t>晚上随便找家农家乐吃饭~~</w:t>
        <w:br/>
        <w:t>第二天：木鱼--</w:t>
        <w:br/>
        <w:t>神农顶</w:t>
        <w:br/>
        <w:t>景区住：坪阡古镇</w:t>
        <w:br/>
        <w:t>木鱼镇—</w:t>
        <w:br/>
        <w:t>神农顶</w:t>
        <w:br/>
        <w:t>景区=神农顶—</w:t>
        <w:br/>
        <w:t>神农谷</w:t>
        <w:br/>
        <w:t>—神农源—</w:t>
        <w:br/>
        <w:t>金猴岭</w:t>
        <w:br/>
        <w:t>—小龙潭</w:t>
        <w:br/>
        <w:t>早晨大概6点半起床，7:20出发去神农顶。木鱼有过早摊点。</w:t>
        <w:br/>
        <w:t>带上食物（要在山里待很长时间）和水补充体能；注意防晒和防雨。游玩</w:t>
        <w:br/>
        <w:t>神农谷</w:t>
        <w:br/>
        <w:t>大约需要5小时（爬山），神农顶登顶往返需要3-4小时。神农源—</w:t>
        <w:br/>
        <w:t>金猴岭</w:t>
        <w:br/>
        <w:t>—小龙潭都是小景点，体力支持，就全玩到。</w:t>
        <w:br/>
        <w:t>神农谷</w:t>
        <w:br/>
        <w:t>—（16.5公里）—神农顶景区—（6公里）坪阡古镇</w:t>
        <w:br/>
        <w:t>第三天：</w:t>
        <w:br/>
        <w:t>大九湖国家湿地公园</w:t>
        <w:br/>
        <w:t>--</w:t>
        <w:br/>
        <w:t>官门山</w:t>
        <w:br/>
        <w:t>景区住：松柏镇</w:t>
        <w:br/>
        <w:t>坪阡古镇—（大约17公里）—</w:t>
        <w:br/>
        <w:t>大九湖国家湿地公园</w:t>
        <w:br/>
        <w:t>—（60公里）—</w:t>
        <w:br/>
        <w:t>官门山</w:t>
        <w:br/>
        <w:t>景区</w:t>
        <w:br/>
        <w:t>清晨早起大九湖国家湿地公园看云雾。大九湖需要强制换乘景区车辆，费用是60/人/天。换乘景区的大巴车到1号湖换乘小火车，每个湖都会停，整个行程边玩边走要4个小时，建议带些吃喝，里边只有一进去会有几个卖东西的，后边就没有了</w:t>
        <w:br/>
        <w:t>在大九湖游玩，一定要走湖中栈道。依次是一至五号湖。四号湖与五号湖几乎连为一体，最大也最美，可以在湖里泛舟。栈道边绿草如茵、灌木丛生，湿地里田畴交错、溪流潺潺，有茂密的灌木丛，许多溪流散漫地把九个湖连接起来。五号湖与六号湖之间是景区公路。经过六至八号湖，就是九号湖和落水孔景区。可以骑行也可以乘景交车过去。大九湖地区所有的湖水都汇集到这里，从落水孔里渗入地下暗河，成为堵河源头。落水孔景区里，有一大片草地。里面还有江汉的分流处。登上小山上的观景台，可以欣赏大九湖的大部分美景。</w:t>
        <w:br/>
        <w:t>回程的路上，可以路过官门山景区（大约需要2-3小时游玩）</w:t>
        <w:br/>
        <w:t>第四天：</w:t>
        <w:br/>
        <w:t>神农架</w:t>
        <w:br/>
        <w:t>天燕风景区</w:t>
        <w:br/>
        <w:t>第四天就在神农架天燕风景区游玩，然后再返程回汉。</w:t>
        <w:br/>
        <w:t>天燕风景区位于从木鱼镇往松柏镇的路上，离木鱼镇大概1个多小时吧。景区内有万燕栖息的</w:t>
        <w:br/>
        <w:t>燕子洞</w:t>
        <w:br/>
        <w:t>，一桥飞架两峰的彩虹桥，运气好的还可以看到云海佛光，这里的野人洞据说曾经有野人出没。远眺对面的群山，连绵起伏，层峦叠翠。一般的游客游完燕子洞和彩虹桥就走了。</w:t>
        <w:br/>
        <w:t>目前</w:t>
        <w:br/>
        <w:t>神农架林区</w:t>
        <w:br/>
        <w:t>露营主要有三个地方。</w:t>
        <w:br/>
        <w:t>第一个：木鱼镇樟宝河营地，有小木屋及帐篷出租。</w:t>
        <w:br/>
        <w:t>第二个：神农营露营地，也是有这些出租的。</w:t>
        <w:br/>
        <w:t>第三个：</w:t>
        <w:br/>
        <w:t>老君山</w:t>
        <w:br/>
        <w:t>露营地。</w:t>
        <w:br/>
        <w:t>油费，门票，住宿，吃饭，四天大概是2800元以内。</w:t>
      </w:r>
    </w:p>
    <w:p>
      <w:r>
        <w:t>评论：</w:t>
        <w:br/>
        <w:t>1.四天都住木鱼镇吗？</w:t>
      </w:r>
    </w:p>
    <w:p>
      <w:pPr>
        <w:pStyle w:val="Heading2"/>
      </w:pPr>
      <w:r>
        <w:t>17.武汉园博园精品游线之灵秀湖北游，十六个市洲园展区，都在这儿了！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18.烟雨凤凰 神秘湘西</w:t>
      </w:r>
    </w:p>
    <w:p>
      <w:r>
        <w:t>https://you.ctrip.com/travels/fenghuang988/3604280.html</w:t>
      </w:r>
    </w:p>
    <w:p>
      <w:r>
        <w:t>来源：携程</w:t>
      </w:r>
    </w:p>
    <w:p>
      <w:r>
        <w:t>发表时间：2017-12-17</w:t>
      </w:r>
    </w:p>
    <w:p>
      <w:r>
        <w:t>天数：3 天</w:t>
      </w:r>
    </w:p>
    <w:p>
      <w:r>
        <w:t>游玩时间：4 月</w:t>
      </w:r>
    </w:p>
    <w:p>
      <w:r>
        <w:t>人均花费：</w:t>
      </w:r>
    </w:p>
    <w:p>
      <w:r>
        <w:t>和谁：和朋友</w:t>
      </w:r>
    </w:p>
    <w:p>
      <w:r>
        <w:t>玩法：</w:t>
      </w:r>
    </w:p>
    <w:p>
      <w:r>
        <w:t>旅游路线：</w:t>
      </w:r>
    </w:p>
    <w:p>
      <w:r>
        <w:t>正文：</w:t>
        <w:br/>
        <w:t>初见</w:t>
        <w:br/>
        <w:t>凤凰</w:t>
        <w:br/>
        <w:t>2013年，听闻清明节后</w:t>
        <w:br/>
        <w:t>凤凰古城</w:t>
        <w:br/>
        <w:t>将要收门票了，我和两个朋友决定趁着清明假期坐上免费的某班车，去凤凰古城，看看这座湘西小城。</w:t>
        <w:br/>
        <w:t>ps：谁又曾想到，在2016年4月10日，收了三年门票后，在纷纷扰扰中148元的进门费终被取消。</w:t>
        <w:br/>
        <w:t>按照原本的计划，应该是我和一朋友请了两天假先行座火车出发，另一人因单位有事，只能清明假期出行，他选择直飞长沙，再从长沙座大巴到</w:t>
        <w:br/>
        <w:t>凤凰</w:t>
        <w:br/>
        <w:t>。不曾想，和我一起做火车的朋友临出发时竟跑错了火车站，错过了时间，他只好和座飞机的朋友一道了.....而我，只好独自上路了。</w:t>
        <w:br/>
        <w:t>一路向南，渐行渐湿润~早晨被车厢里手机拍照声音吵醒，睁开眼帘，火车两边大片晨雾中的油菜花地美若仙境。可惜好景不长，随着天际的逐渐泛白，列车进入荆门，这种美丽也消散无踪了……</w:t>
        <w:br/>
        <w:t>凤凰古城</w:t>
        <w:br/>
        <w:t>，位于湖南省湘西土家族苗族自治州的西南部</w:t>
        <w:br/>
        <w:t>凤凰</w:t>
        <w:br/>
        <w:t>县，土地总面积约10平方千米。2010年底约5万人口，由苗族、汉族、土家族等28个民族组成，为典型的少数民族聚居区。曾被新西兰著名作家路易·艾黎称赞为中国最美丽的小城，与云南丽江古城、山西平遥古城媲美，享有“北平遥，南凤凰”之美誉。</w:t>
        <w:br/>
        <w:t>火车到达吉首，找到了去凤凰的长途车，一路颠簸，半睡半醒间终于在夜幕降临时分，来到了目的地——</w:t>
        <w:br/>
        <w:t>凤凰古城</w:t>
        <w:br/>
        <w:t>。</w:t>
        <w:br/>
        <w:t>我选择的客栈角落里咖啡旅馆离</w:t>
        <w:br/>
        <w:t>沈从文故居</w:t>
        <w:br/>
        <w:t>很近，环境幽静，新开业的旅馆干净整洁，经济实惠，相当满意！</w:t>
        <w:br/>
        <w:t>凤凰的早晨是安静的，只是这种静怡，时间很短~ 随着睡梦中人的逐渐苏醒，街巷上也嘈杂了起来。幸好还有一天才是正式的假期，所以相对来说人还并不是很多。</w:t>
        <w:br/>
        <w:t>万名塔</w:t>
        <w:br/>
        <w:t>，位于</w:t>
        <w:br/>
        <w:t>沱江</w:t>
        <w:br/>
        <w:t>沙湾北岸，与遐昌阁、</w:t>
        <w:br/>
        <w:t>虹桥</w:t>
        <w:br/>
        <w:t>相映。塔用青砖和混合沙浆以及钢筋混泥土砌筑而成。塔为六方、七级，每层六个翘角，精美秀丽，且悬挂铜制风铃。塔高22.98米，一层直径4.5米，向上每层直径缩小0.3米。塔面装饰雅致，塔身挺拔秀丽，宛若少女婷婷玉立于沱江之畔。一层有楹联六副，皆为名人所题，或颂或感，风格各异。如原县长吴官林题联：“塔静梧高凌空引凤；河清岸曲流水藏蛟"。民主人士田鹤丹题联："喜层层凌云高起；恰悠悠在水一方"。塔身映入沱江碧波之中，摇摇晃晃，显得格外秀气动人。</w:t>
        <w:br/>
        <w:t>沱江</w:t>
        <w:br/>
        <w:t>河是凤凰的母亲河，顺水而下，穿过</w:t>
        <w:br/>
        <w:t>虹桥</w:t>
        <w:br/>
        <w:t>有</w:t>
        <w:br/>
        <w:t>万寿宫</w:t>
        <w:br/>
        <w:t>、</w:t>
        <w:br/>
        <w:t>万名塔</w:t>
        <w:br/>
        <w:t>、</w:t>
        <w:br/>
        <w:t>夺翠楼</w:t>
        <w:br/>
        <w:t>。沿沱江边而建的吊脚楼群在东门虹桥和北门跳岩附近。</w:t>
        <w:br/>
        <w:t>凤凰古城为什么这么吸引我呢，源于沈从文先生和他笔下的《边城》。这里是沈老的故土，到了凤凰，又是清明时节，雨雾蒙蒙中，来到听涛山在油菜花海中凭吊这个读书天天逃学、小学未能毕业、十几岁在军队里浪荡，煮得一砵好狗肉，写得一手好书法，追得一个好老婆，做得篇篇好文章，做人极其天真温和，晚逝几个月就会获得诺贝尔文学奖的沈从文先生。</w:t>
        <w:br/>
        <w:t>茶园&amp;苗王城</w:t>
        <w:br/>
        <w:t>从听涛山上下来，</w:t>
        <w:br/>
        <w:t>沱江</w:t>
        <w:br/>
        <w:t>边上拍照时结识来自长沙的律师，并受邀与他们一起江上游船，几人聊得不够尽兴，随后搭他的车去到湖南与贵州的交界位置，游览茶园和苗王城。</w:t>
        <w:br/>
        <w:t>我们在寨子外面一起吃过当地特色午饭后，律师的俩个女伴和导游去寨子里游玩，而他大概开车累了，在车里假寐一会儿，我则和从山上下来的几个孩童热火朝天的聊了起来。这些个孩子都是寨子里苗族子弟，每天翻过五个山头去另一边的学校上学，山路虽然很难行，但对于他们来说，能有书念就是最幸福的事！</w:t>
        <w:br/>
        <w:t>苗王城里应该很不错，只不过拿了我相机进去的俩女真心不会用单反，拍的照片不老少，绝大多数都是虚的，能拣出的几张风景也就是下面几张了，她们人像的就不放了。</w:t>
        <w:br/>
        <w:t>苗王城大概20公里的位置，有一片大大的茶园，雾气中看不到头。我们一行五人，在这里把车停了下来，进到没什么人的茶园，游览拍照，顺便捡漏采茶~</w:t>
        <w:br/>
        <w:t>清明节的凤凰古城</w:t>
        <w:br/>
        <w:t>行人回到凤凰，因我的俩朋友晚上就到了，与律师他们告别，趁这段时间，继续闲逛凤凰。</w:t>
        <w:br/>
        <w:t>清明节第一天，从早晨就开始降雨，两个从</w:t>
        <w:br/>
        <w:t>北京飞到长沙</w:t>
        <w:br/>
        <w:t>，再从长沙做巴士过来的哥们凌晨两点才到凤凰，稍作休息计划早晨的拍照因雷阵雨取消，到十点多雨小些后才外出，早餐午餐并做一顿~</w:t>
        <w:br/>
        <w:t>而这个时候凤凰古城的街巷，众多的游人是道独特的风景。</w:t>
        <w:br/>
        <w:t>节假日穿梭不止的人流，让我迫切的想离开凤凰了，这里的宁静已被打破。</w:t>
        <w:br/>
        <w:t>于是在陪他俩凤凰假期一日游之后，我和误了火车的朋友选择去德夯苗寨，这个不太热门的景点，而另一个继续待上半天，然后他会杀奔张家界。吃过告别饭，我们兵分两路，继续接下来的旅程。</w:t>
      </w:r>
    </w:p>
    <w:p>
      <w:r>
        <w:t>评论：</w:t>
        <w:br/>
        <w:t>1.楼主在旅程中有遇到什么印象深刻的人或者事儿吗？</w:t>
        <w:br/>
        <w:t>2.楼主，辛苦拉！～对以后我们的出行很有帮助哦！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