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1.元旦自驾，神农架滑雪记。</w:t>
      </w:r>
    </w:p>
    <w:p>
      <w:r>
        <w:t>https://you.ctrip.com/travels/shennongjia147/3324863.html</w:t>
      </w:r>
    </w:p>
    <w:p>
      <w:r>
        <w:t>来源：携程</w:t>
      </w:r>
    </w:p>
    <w:p>
      <w:r>
        <w:t>发表时间：2017-1-3</w:t>
      </w:r>
    </w:p>
    <w:p>
      <w:r>
        <w:t>天数：3 天</w:t>
      </w:r>
    </w:p>
    <w:p>
      <w:r>
        <w:t>游玩时间：12 月</w:t>
      </w:r>
    </w:p>
    <w:p>
      <w:r>
        <w:t>人均花费：1300 元</w:t>
      </w:r>
    </w:p>
    <w:p>
      <w:r>
        <w:t>和谁：和朋友</w:t>
      </w:r>
    </w:p>
    <w:p>
      <w:r>
        <w:t>玩法：自由行，自驾</w:t>
      </w:r>
    </w:p>
    <w:p>
      <w:r>
        <w:t>旅游路线：天燕滑雪场</w:t>
      </w:r>
    </w:p>
    <w:p>
      <w:r>
        <w:t>正文：</w:t>
        <w:br/>
        <w:t>元旦3天，临时决定去神龙架。</w:t>
        <w:br/>
        <w:t>先算费用。</w:t>
        <w:br/>
        <w:t>下午1.30出发，474公里，开车需要6小时多</w:t>
        <w:br/>
        <w:t>高速费用195.一去一回390，邮费一去一回400。</w:t>
        <w:br/>
        <w:t>住宿差不多200，2天400。吃一餐饭100</w:t>
        <w:br/>
        <w:t>元旦滑雪门票80，滑一天500.一起580。不包括租道具，</w:t>
        <w:br/>
        <w:t>楼主自己带的冲锋衣，冲锋裤，节约了一笔钱。就租手套花15、</w:t>
        <w:br/>
        <w:t>楼主以前一直是穷游，这3天的费用，真心用的肉疼，太他妈贵了。心在滴血。</w:t>
        <w:br/>
        <w:t>第1天，完全是在路上，出发比较晚，到了住的地方已经特晚了，第一天住的地方在网上订的。我住的一个位置居然没有水，没有空调，因为太晚了，也不想在换地方了，将就了一晚上，完全是冷傻啊，对了，住的那地方叫吉祥山庄，都无力吐槽了。亲们住的时候记得问有水有空调不。没空调就是神坑啊。</w:t>
        <w:br/>
        <w:t>第2天，早早起床去滑雪场，楼主去的是神龙架</w:t>
        <w:br/>
        <w:t>天燕滑雪场</w:t>
        <w:br/>
        <w:t>，神龙架有2个滑雪场，一个国际滑雪场，一个天燕，国际滑雪场比较大，人应该比较多，楼主比较喜欢人少地方，因为怕滑雪摔的把小孩子碰到了。住的地方离天燕特近，路途的风景也特棒，就是山路好危险的，每次一有弯就按喇叭。自驾的人要是去，得注意安全。</w:t>
        <w:br/>
        <w:t>滑雪感觉比较简单，可能是因为楼主会一点点滑轮，滑雪就比较容易上手，玩了一天人玩好累，这里不说了，直接放照片。</w:t>
        <w:br/>
        <w:t>第3天，又是一天在路上，早上10点出发，在高速怕没有吃的，就直接自己带的食物，好在我车上有保温盒，早上在吃早餐那打包一大份鸡蛋饭，还挺好吃的。最后几张图片镇楼。</w:t>
      </w:r>
    </w:p>
    <w:p>
      <w:r>
        <w:t>评论：</w:t>
        <w:br/>
        <w:t>1.我觉得楼主的游记差一点就能成为美图呢！楼主还不赶紧加加油~~</w:t>
        <w:br/>
        <w:t>2.看来我要自己去一次了，看楼主的照片根本不过瘾。</w:t>
        <w:br/>
        <w:t>3.我的游记只是记录而且，想以后大了，在回味，所以字少图片也少，见谅啦！</w:t>
      </w:r>
    </w:p>
    <w:p>
      <w:pPr>
        <w:pStyle w:val="Heading2"/>
      </w:pPr>
      <w:r>
        <w:t>2.神农架冬季赏雪好心情,来一次心灵之旅!</w:t>
      </w:r>
    </w:p>
    <w:p>
      <w:r>
        <w:t>https://you.ctrip.com/travels/shennongjia147/3337739.html</w:t>
      </w:r>
    </w:p>
    <w:p>
      <w:r>
        <w:t>来源：携程</w:t>
      </w:r>
    </w:p>
    <w:p>
      <w:r>
        <w:t>发表时间：2017-1-12</w:t>
      </w:r>
    </w:p>
    <w:p>
      <w:r>
        <w:t>天数：4 天</w:t>
      </w:r>
    </w:p>
    <w:p>
      <w:r>
        <w:t>游玩时间：1 月</w:t>
      </w:r>
    </w:p>
    <w:p>
      <w:r>
        <w:t>人均花费：2000 元</w:t>
      </w:r>
    </w:p>
    <w:p>
      <w:r>
        <w:t>和谁：和朋友</w:t>
      </w:r>
    </w:p>
    <w:p>
      <w:r>
        <w:t>玩法：自由行，摄影，人文</w:t>
      </w:r>
    </w:p>
    <w:p>
      <w:r>
        <w:t>旅游路线：神农架，神农顶，天生桥，香溪源，板壁岩</w:t>
      </w:r>
    </w:p>
    <w:p>
      <w:r>
        <w:t>正文：</w:t>
        <w:br/>
        <w:t>11月份刚到，</w:t>
        <w:br/>
        <w:t>神农架</w:t>
        <w:br/>
        <w:t>就迎来2014年冬天的第一场雪!好玩的大叔也没错过，阿姨常说，祖国名山大川那么多，没必要是瑞士看雪，去北海道、济州岛赏雪，我们老家的神农架就是一场冰雪王国!走去我们的王国寻找最美的雪景吧!</w:t>
        <w:br/>
        <w:t>神农架地区11月初就下雪了，还上了各大网站论坛的新闻，神农架是阿姨老家，我看到了她自豪的神情。在河北省会石家庄，要等下雪很难，全靠老天爷心情，去年几乎没怎么看石家庄下雪，一般是过了春节才下点儿，一点都没劲，所以很多人去东北看雪。所以我总以为看极致雪景只能去东北，其实不然，在靠近南方的湖北竟然也这么早就下雪了!神农架到底是个什么样的地方?到底有什么好玩的呢?这些疑问，在随阿姨回她老家的时候，我所幸跟着去了，终于不再有疑问，不仅如此，我还深深的喜欢上了这里。</w:t>
        <w:br/>
        <w:t>神农架的雪是神农架冬天的庆典，雪后，神农架地区银装素裹，披上了洁白的衣裳，特色耀眼明亮，远看神农架，如同她的名字一样，神圣，而且更加神秘。</w:t>
        <w:br/>
        <w:t>冬天的神农架很有灵气。</w:t>
        <w:br/>
        <w:t>神农架旅游</w:t>
        <w:br/>
        <w:t>时间一般认为3-10月份比较合适。神农架是中国内陆唯一保存完好的一片绿洲和世界中纬度地区唯一的一块绿色宝地，在外人看来，神农架或许只适合春夏秋季游玩，尤其是夏季是避暑的好地方。却忽略了神农架的冬景。神农架冬季白雪皑皑覆盖了群山和森林，却不失生机，此时雪地成了金丝猴的主人，看那树枝上，雪地里，来回游蹿的顽皮的猴子，跟孩子似的，玩雪，雪地里嬉戏，真有趣!</w:t>
        <w:br/>
        <w:t>说了神农架的雪，那么神农架在哪?神农架是个什么地方?神农架有哪些好玩的地方呢?</w:t>
        <w:br/>
        <w:t>神农架位于湖北省西部边陲，东与湖北省襄阳市保康县接壤，西与重庆市巫山县毗邻，南依兴山，总面积3253平方公里，以前我以为神农架是旅游景区的名字，一直分不清神农架和</w:t>
        <w:br/>
        <w:t>神农顶</w:t>
        <w:br/>
        <w:t>的关系，原来神农架是一个行政区的名字，它是外国唯一以“林区”命名的行政区，因为这里大面积的原始森林，是植物的王国，森林王国，二月是动物世界!而且座拥联合国“世界地质公园”，而神农顶、神农坛、</w:t>
        <w:br/>
        <w:t>天生桥</w:t>
        <w:br/>
        <w:t>、</w:t>
        <w:br/>
        <w:t>香溪源</w:t>
        <w:br/>
        <w:t>等都是神农架林区内旅游景点。</w:t>
        <w:br/>
        <w:t>神农架旅游景点</w:t>
        <w:br/>
        <w:t>太多了，知名的有神农顶、神农坛景区、天燕景区、野人谷和天生桥景区等。其它小景点也不错。像</w:t>
        <w:br/>
        <w:t>板壁岩</w:t>
        <w:br/>
        <w:t>原始森林、大九湖湿地公园都不错。不过我觉得冬天去大九湖不太合适，景色不够好，那么神农架冬季有什么好玩的地方?其实我推荐大家去看神农云海和野人谷。冬天去神农架最值得看的是金丝猴、雪松、雾凇、云海。</w:t>
        <w:br/>
        <w:t>神农架有哪些好玩的景点呢?</w:t>
        <w:br/>
        <w:t>神农架有什么好玩</w:t>
        <w:br/>
        <w:t>的地方呢?这个我也说不全，因为我只去过阿姨家乡附近，只去过神农谷。没去过野人谷，不知道神农架是否真的有野人！下回打算去找找野人去。</w:t>
        <w:br/>
        <w:t>出行路线：</w:t>
        <w:br/>
        <w:t>乘坐飞往武汉的航班，大概早晨不到6点能到</w:t>
        <w:br/>
        <w:t>武汉机场</w:t>
        <w:br/>
        <w:t>，然后从武汉可以坐到宜昌的汽车，大概四个小时，再坐大巴车去神农架神农谷。</w:t>
        <w:br/>
        <w:t>看过神农架的云海真心美！这里放上几张神农架云海美图，请赏析！</w:t>
        <w:br/>
        <w:t>初冬的神农架云海</w:t>
        <w:br/>
        <w:t>神农谷海拔2800多米，这里的雪终年不化的。</w:t>
        <w:br/>
        <w:t>神农架住宿</w:t>
        <w:br/>
        <w:t>神农架住宿很方便的，每个景点附近或者山腰上都有旅馆，虽然我没去住过，因为在阿姨家住的，不过阿姨家距离景点距离也不仅，所以在景点游玩也不尽兴，如果能住在景点或者周边，就有更多的时间游玩景点，估计能去的地方也更多吧!</w:t>
      </w:r>
    </w:p>
    <w:p>
      <w:r>
        <w:t>评论：</w:t>
        <w:br/>
        <w:t>1.这篇游记实在太实用了啊，果断收藏了，楼主你是一直有写游记的习惯么？</w:t>
        <w:br/>
        <w:t>2.看了楼主的游记，我只想说句，楼主下次去的时候叫上我，省得找个导游了</w:t>
        <w:br/>
        <w:t>3.太美了，好幸福！我们也准备去玩，lz有什么特别推荐的美食么？</w:t>
        <w:br/>
        <w:t>4.2017年发表2014的游记是什么鬼？？</w:t>
        <w:br/>
        <w:t>5.继续顶！虽然跟我的行程不一样但是很精彩！希望我的旅程也一样精彩！</w:t>
      </w:r>
    </w:p>
    <w:p>
      <w:pPr>
        <w:pStyle w:val="Heading2"/>
      </w:pPr>
      <w:r>
        <w:t>3.我的微游记</w:t>
      </w:r>
    </w:p>
    <w:p>
      <w:r>
        <w:t>https://you.ctrip.com/travels/youyouctripstar10000/3343537.html</w:t>
      </w:r>
    </w:p>
    <w:p>
      <w:r>
        <w:t>来源：携程</w:t>
      </w:r>
    </w:p>
    <w:p>
      <w:r>
        <w:t>发表时间：2017-1-19</w:t>
      </w:r>
    </w:p>
    <w:p>
      <w:r>
        <w:t>天数：</w:t>
      </w:r>
    </w:p>
    <w:p>
      <w:r>
        <w:t>游玩时间：</w:t>
      </w:r>
    </w:p>
    <w:p>
      <w:r>
        <w:t>人均花费：</w:t>
      </w:r>
    </w:p>
    <w:p>
      <w:r>
        <w:t>和谁：</w:t>
      </w:r>
    </w:p>
    <w:p>
      <w:r>
        <w:t>玩法：</w:t>
      </w:r>
    </w:p>
    <w:p>
      <w:r>
        <w:t>旅游路线：</w:t>
      </w:r>
    </w:p>
    <w:p>
      <w:r>
        <w:t>正文：</w:t>
        <w:br/>
        <w:t>相约神农架高山滑雪赏雪，体验速度与激情。神农架的冬天美的不像话。</w:t>
        <w:br/>
        <w:t>神农顶景区雪后晴天。</w:t>
        <w:br/>
        <w:t>神农架国际滑雪场</w:t>
        <w:br/>
        <w:t>雪景不错吧</w:t>
        <w:br/>
        <w:t>好了还是来点实质攻略吧：武汉动车之宜昌东，提前约好神农架当地向导余师傅，在宜昌下动车后，余师傅提前在出站口接我们一行6人。在车上余师傅很专业的为我们讲解神农架的慨况，大致有所了解。</w:t>
        <w:br/>
        <w:t>由于时间问题，那天去国际滑雪场正逢周末，雪友很多，之前余师傅很耐心的讲解了滑雪有关常识和雪场注意事项。呵呵滑雪游客确实很多a。</w:t>
        <w:br/>
        <w:t>第二天去了天燕景区。</w:t>
        <w:br/>
        <w:t>下午游览神农顶，由于冬季神农顶景区只开放3个点，陡峭的山路，路程公路上都是很厚的积雪。</w:t>
        <w:br/>
        <w:t>图片上的前后凌乱哦，再次只想感谢余师傅的行程安排，为他处处为游客着想非常感动。</w:t>
        <w:br/>
        <w:t>特别提示冬季到神农架最好不要自驾，雪路驾驶还是要经验的。推荐神农架当地向导余师傅。</w:t>
      </w:r>
    </w:p>
    <w:p>
      <w:r>
        <w:t>评论：</w:t>
        <w:br/>
        <w:t>1.请问以下，有没有好的向导介绍呢？</w:t>
        <w:br/>
        <w:t>2.你好，请问有没有好的向导介绍呢</w:t>
        <w:br/>
        <w:t>3.这一趟旅行下来蛮累的吧，我一般玩4天就差不多咯~~</w:t>
        <w:br/>
        <w:t>4.写的不错，有自己的感受，不是泛泛而谈，挺不容易呢！</w:t>
        <w:br/>
        <w:t>5.真好，看着你的游记很有去一趟的冲动，让繁忙的工作慢下来。</w:t>
      </w:r>
    </w:p>
    <w:p>
      <w:pPr>
        <w:pStyle w:val="Heading2"/>
      </w:pPr>
      <w:r>
        <w:t>4.香溪源游记</w:t>
      </w:r>
    </w:p>
    <w:p>
      <w:r>
        <w:t>https://you.ctrip.com/travels/shennongjia147/3342061.html</w:t>
      </w:r>
    </w:p>
    <w:p>
      <w:r>
        <w:t>来源：携程</w:t>
      </w:r>
    </w:p>
    <w:p>
      <w:r>
        <w:t>发表时间：2017-1-23</w:t>
      </w:r>
    </w:p>
    <w:p>
      <w:r>
        <w:t>天数：2 天</w:t>
      </w:r>
    </w:p>
    <w:p>
      <w:r>
        <w:t>游玩时间：4 月</w:t>
      </w:r>
    </w:p>
    <w:p>
      <w:r>
        <w:t>人均花费：2000 元</w:t>
      </w:r>
    </w:p>
    <w:p>
      <w:r>
        <w:t>和谁：夫妻</w:t>
      </w:r>
    </w:p>
    <w:p>
      <w:r>
        <w:t>玩法：摄影，周末游，半自由行</w:t>
      </w:r>
    </w:p>
    <w:p>
      <w:r>
        <w:t>旅游路线：香溪源，神农架</w:t>
      </w:r>
    </w:p>
    <w:p>
      <w:r>
        <w:t>正文：</w:t>
        <w:br/>
        <w:t>香溪源</w:t>
        <w:br/>
        <w:t>景区位于湖北省</w:t>
        <w:br/>
        <w:t>神农架</w:t>
        <w:br/>
        <w:t>林区木鱼镇西4公里。因哺育过世界四大文化名人之一屈原和中国四大美人之一王昭君而闻名于世。占地面积3009平方公里。海拔2500米以上。香溪源是私人景点，但环境保护得非常好。景色很美！</w:t>
        <w:br/>
        <w:t>香溪源发源于神农架内，水质纯净，古木参天，有古代冰川的遗迹。相传王昭君在出塞和亲之前，曾回故乡省亲，她路过溪边，在溪流中洗脸时，将一串珍珠失落其中，从此，溪水一年四季清澈见底，芳香扑鼻，故名香溪。</w:t>
        <w:br/>
        <w:t>《兴山县志》载：“昭君临水而居，恒于溪中浣手，溪水尽香”。</w:t>
        <w:br/>
        <w:t>香溪源为香溪河发源地，属长江的重要支流。</w:t>
        <w:br/>
        <w:t>“香溪水味甚美，常清浊相间，作碧腻色，两岸多香草”。著名诗人徐迟曾于此亲书“香溪源”三个大字。</w:t>
        <w:br/>
        <w:t>一路向上，小溪上有五—六道连着两岸的各式小桥。各有特色。</w:t>
        <w:br/>
        <w:t>相传这里曾是炎帝神农氏当年采药时的洗药池。池水尽得百草之精华，尽融神农之精神，故渴饮香溪水不仅能使人貌美如昭君，更能使人崇高如屈原。</w:t>
        <w:br/>
        <w:t>源头为一水潭，水质极佳，含有人体所需多种微量元素，相传神农氏洗药池，得神农百药之精华，受天地日月之灵气，唐代茶圣陆羽曾把此水列为天下第十四泉。我们带了好几个矿泉水的瓶子灌满带回家泡茶。茶味的确与自来水不同噢。</w:t>
      </w:r>
    </w:p>
    <w:p>
      <w:r>
        <w:t>评论：</w:t>
        <w:br/>
        <w:t>1.也曾经去过一次，整体感觉也还是可以的。但是没有再去一次的冲动了。</w:t>
        <w:br/>
        <w:t>2.围观~！楼主还有更多照片么？</w:t>
        <w:br/>
        <w:t>3.也曾经去过，还想再去一次。再去的话我一定要好好设计一下了。</w:t>
        <w:br/>
        <w:t>4.赞同！其实再去一次的地方不是太多了 毕竟正式的景点商业模式太浓。自然风景成为名胜区就没再去的欲望了～～～</w:t>
      </w:r>
    </w:p>
    <w:p>
      <w:pPr>
        <w:pStyle w:val="Heading2"/>
      </w:pPr>
      <w:r>
        <w:t>5.2017.1过年宜昌神农架自驾游</w:t>
      </w:r>
    </w:p>
    <w:p>
      <w:r>
        <w:t>https://you.ctrip.com/travels/shennongjia147/3343394.html</w:t>
      </w:r>
    </w:p>
    <w:p>
      <w:r>
        <w:t>来源：携程</w:t>
      </w:r>
    </w:p>
    <w:p>
      <w:r>
        <w:t>发表时间：2017-1-30</w:t>
      </w:r>
    </w:p>
    <w:p>
      <w:r>
        <w:t>天数：7 天</w:t>
      </w:r>
    </w:p>
    <w:p>
      <w:r>
        <w:t>游玩时间：1 月</w:t>
      </w:r>
    </w:p>
    <w:p>
      <w:r>
        <w:t>人均花费：2000 元</w:t>
      </w:r>
    </w:p>
    <w:p>
      <w:r>
        <w:t>和谁：亲子</w:t>
      </w:r>
    </w:p>
    <w:p>
      <w:r>
        <w:t>玩法：</w:t>
      </w:r>
    </w:p>
    <w:p>
      <w:r>
        <w:t>旅游路线：神农架，三峡大坝，宜昌，丽橙酒店，夷陵长江大桥，三峡人家，三峡人家，神农顶，官门山，天生桥</w:t>
      </w:r>
    </w:p>
    <w:p>
      <w:r>
        <w:t>正文：</w:t>
        <w:br/>
        <w:t>这几年，每年春节都不在家国内，出去游山成了惯例，今年定了行程，去</w:t>
        <w:br/>
        <w:t>神农架</w:t>
        <w:br/>
        <w:t>！查了些攻略，轻车熟路，大致计划就出来了。23号出发，24号下午到荆州，玩了古城住宿，25号奔</w:t>
        <w:br/>
        <w:t>三峡大坝</w:t>
        <w:br/>
        <w:t>，然后上山到木鱼镇住宿。26，27在山上，28是初一，睡到自然醒，然后下山，路边有玩的就玩，到岳阳，29号开始往回走，玩个赤壁，回来经过景德镇，买点瓷器，打个尖住宿，30回到苏州。</w:t>
        <w:br/>
        <w:t>时间安排不是很紧张，反正是休闲自驾游，走到哪里，吃到哪里，住哪里就行。</w:t>
        <w:br/>
        <w:t>不过因为是过年在山上，按去年的庐山经历，山上酒店要早定的。在携程上搜了下，发现了一家家庭套房式酒店，据介绍是小区的一室一厅。咨询了情况后，立刻定了，25入住，28号离店。果然是一天比一天贵，大年夜要300多，25号只要100多，初一初二的都没有了。</w:t>
        <w:br/>
        <w:t>既然是家庭套房，可以做饭。出发前准备了餐具灶具吃食等，蔬菜及新鲜荤菜可以在路上买。</w:t>
        <w:br/>
        <w:t>准备点衣服零食，带好现金，卡，行驶证，身份证，驾照，就可以出发了。</w:t>
        <w:br/>
        <w:t>23号</w:t>
        <w:br/>
        <w:t>早上苏州出发，到杭州灵隐寺烧香。这是每年的惯例，祈祷2017全家平安健康顺利。</w:t>
        <w:br/>
        <w:t>玩了就奔湖北了。选的日子比较好，路上几乎没有车，定速巡航，刹车都不要的。走杭徽高速， 途中经过宿松县城，这个地方属于安徽。都说安徽穷，宿松县城可一点都看不出来啊，商业繁华，堵车严重，为了吃个晚饭，足足浪费半个小时（晚饭时间不算）。</w:t>
        <w:br/>
        <w:t>果然是吃完饭开不动车，到达黄冈的黄梅县，开不动了，就住宿了。入住的黄梅中亚大酒店，实在不怎样。设施陈旧，电视机小得都没法看。还要268，估计这个价格是因为含了两个早餐的缘故。</w:t>
        <w:br/>
        <w:t>24号</w:t>
        <w:br/>
        <w:t>我们是三个人，早餐券就两个，我就到外面吃了。事实证明这样的酒店早餐不怎样的。正好酒店对面就是一个面店。安徽人民真是实在，一晚牛肉面只要7块，虽然牛肉也只有三块，不过有豆浆随意喝。比起苏州来，良心真是好多了！</w:t>
        <w:br/>
        <w:t>吃完饭刚好看到有婚车，看上去好没有档次啊，一路上后来还看到好几个，都这个样子。比起大城市来差那么一点。</w:t>
        <w:br/>
        <w:t>吃完继续赶路。我发现一个情况。湖北沪渝高速是两车道，但就算是车还算很多，还是可以开110的。很多车会让路，有点德国高速开车的味道。不比沪宁高速，开80也占超车道。</w:t>
        <w:br/>
        <w:t>中午在武汉蔡店区北河西街的地方下高速吃了个饭，正好在导航上发现前段高速严重堵车，吃个饭走国道可以避开。临时一个饭而已，就不讲究了。</w:t>
        <w:br/>
        <w:t>继续赶路，终于到达第一站，荆州古城。</w:t>
        <w:br/>
        <w:t>荆州古城实在不怎么样，来了后悔，还不如苏州的盘门三景呢。人造景点果然比江浙沪差远了。古城和苏州一样，周围是一圈护城河，进出堵车严重。本来订了这里的酒店的，一看荆州这德行，看完古城的一个城门，立马走人了，改签了酒店，达到</w:t>
        <w:br/>
        <w:t>宜昌</w:t>
        <w:br/>
        <w:t>。</w:t>
        <w:br/>
        <w:t>6点多弄好酒店后，就出去吃饭了，也没啥特色的，普通餐而已，不过点了武昌鱼，确实比较嫩。</w:t>
        <w:br/>
        <w:t>不过这里值得一说的是酒店。</w:t>
        <w:br/>
        <w:t>丽橙酒店</w:t>
        <w:br/>
        <w:t>.智， 是一个新酒店，位于</w:t>
        <w:br/>
        <w:t>夷陵长江大桥</w:t>
        <w:br/>
        <w:t>边上。312含一早，江景标房，很不错，设备新，是公寓式酒店。能看到长江和对岸。就是味道大点，过个一年半载，如果有到宜昌，值得一住。</w:t>
        <w:br/>
        <w:t>25号</w:t>
        <w:br/>
        <w:t>早上到附近的万达买了点菜，吃了早饭，出发去</w:t>
        <w:br/>
        <w:t>三峡人家</w:t>
        <w:br/>
        <w:t>。第一个经过的是西陵峡，长江三峡的起点。</w:t>
        <w:br/>
        <w:t>这里售票处附近都有人要帮你买票的 ，价格大概便宜40%。相信他们。我就这么玩的。他们服务做得很好。让你车停出口处（入口和出口一般不在一个地方），有车再把你拉到入口处。谈好价格他就给你去窗口买票。</w:t>
        <w:br/>
        <w:t>路上的景色：</w:t>
        <w:br/>
        <w:t>我就找人买了西陵峡的票，50块钱1人，玩一个景点，然后乘快艇看看西陵峡。</w:t>
        <w:br/>
        <w:t>三峡人家</w:t>
        <w:br/>
        <w:t>附近的景色</w:t>
        <w:br/>
        <w:t>三峡地方玩的东西很多，匆匆忙忙也得一两天吧。我建议以后可以单独来这里玩两到三天，最好有车。</w:t>
        <w:br/>
        <w:t>有人在玩蹦极，蛮刺激的，可惜我是不敢玩了。</w:t>
        <w:br/>
        <w:t>我们就大概玩了下，直奔三峡大坝了。</w:t>
        <w:br/>
        <w:t>快过年了，这个时候人很少。三峡大坝地区车是可以开进去的，只要在入口的地方办个证就行。景区的话一般车不让进，个人建议就不要进了。大门口，买了票后，有景区大巴送到第一个景点，游玩后，会有车接到下一个景点，多方便啊。</w:t>
        <w:br/>
        <w:t>远看大坝</w:t>
        <w:br/>
        <w:t>虽然现在对大坝的争议还是很多，但大坝这个工程还是很宏伟的。</w:t>
        <w:br/>
        <w:t>玩完了，继续赶路，去神农架。山路18弯，晚上有点难开，6点多到达神农架木鱼镇的心怡宾馆。</w:t>
        <w:br/>
        <w:t>这个宾馆是一个老板买了小区的几个一房一厅组成的。我们租的是家庭房，里面有一个大床和一个高低铺，可以住三个人，有厨房，但没有煤气灶。小区是新的，里面住户很少，停车位充足。</w:t>
        <w:br/>
        <w:t>房间里设施一般，但够用了。建议自己带点毛巾。</w:t>
        <w:br/>
        <w:t>路上的景色：</w:t>
        <w:br/>
        <w:t>26号</w:t>
        <w:br/>
        <w:t>早上睡到自然醒，自己做了早饭。吃完后，去滑雪场。这里有四个滑雪场，一个在</w:t>
        <w:br/>
        <w:t>神农顶</w:t>
        <w:br/>
        <w:t>旁边，很小。我们直奔国际滑雪场。国际滑雪场在山顶，从主路进去12公里左右，全是弯弯曲曲的小路，到达山顶。</w:t>
        <w:br/>
        <w:t>现在是淡季，人不多，每天也就3000-4000人次，旺季只能玩2小时，现在可以玩整天，而且票价158一人（只包含滑板手杖鞋子），其他的要租。眼睛，帽子，衣服，手套等。</w:t>
        <w:br/>
        <w:t>我们东西带足了，本来就是冲滑雪来的。只租了个柜子放包啥的。其实也可以不租，不带上去就可以，放车里，需要的话出来拿，门口离停车场就20米，就是麻烦点而已。</w:t>
        <w:br/>
        <w:t>第一次滑雪，请了个教练，140一小时，3个人就是420。如果一个人的话是200一小时。</w:t>
        <w:br/>
        <w:t>基本功学起来还是比较快的，我的建议是摔就摔了，不怕。稍微学了下我就自己玩了，让教练教女儿她们了。摔了好多交啊。</w:t>
        <w:br/>
        <w:t>玩这个累的很，上去是电梯，下来滑，4个来回就有点搞不动了，尤其是脚累，只能歇息会。我们只玩了3个多小时，就准备下山了，单趟到酒店要个把小时的。 回到酒店，躺着一会，就准备晚餐了。时间足够，就这么任性。</w:t>
        <w:br/>
        <w:t>27号</w:t>
        <w:br/>
        <w:t>早上睡到9点多，看来昨天真的累坏了。吃了早饭面条，就出去了。今天往上山的方向走，依次去了</w:t>
        <w:br/>
        <w:t>官门山</w:t>
        <w:br/>
        <w:t>，神农坛和</w:t>
        <w:br/>
        <w:t>天生桥</w:t>
        <w:br/>
        <w:t>。</w:t>
        <w:br/>
        <w:t>官门山从景区入口到正式景点，开车进去要大概6公里，一路也可以走进去，沿途是名花名草，是一处自然景观加博物馆的组合，可惜冬天这里没怎么下雪，所以看不到比较好的特别的景色，而且冬天是枯水期，所以没有溪水和瀑布。不过这里有很多自然博物馆，地质，动植物，文化等，扫扫盲也是不错的。</w:t>
        <w:br/>
        <w:t>神农坛就在大道边上，纯粹是人工景观了，主要是有古代炎帝的雕像和24节气的一些说明，里面有很多介绍树木的，还有人留了到此一游，算是向炎帝和大自然祈福吧。</w:t>
        <w:br/>
        <w:t>天生桥从主路进去也要开6-7公里，这里个人觉得倒是和官门山一样，值得进去的。景观虽然不大，但天然瀑布还是不错的。这里还布置了很多古代小作坊，例如酿酒，纺纱，立式卧式车水等等，有教育意义。</w:t>
        <w:br/>
        <w:t>本来想去神农顶的，结果最后一天车队不发车，去不了了。神农顶从主道的景区入口到景区有好几公里路，路上有积雪，不让自己开车去，车队大年夜不发车。</w:t>
        <w:br/>
        <w:t>这里温差很大的，从天生桥到国际滑雪场，60公里的路，天气是两个世界。以我们住的木鱼镇为分界点，神农顶和滑雪场下雪的话，我们去的三个景点顶多下雨，有时候雨都不下。山里的天气就这么变化无常。</w:t>
        <w:br/>
        <w:t>三个景点玩下来四点多，打道回府做年夜饭了，然后就看春晚。自从某次春晚觉得不好看后，我几乎10年不怎么看春晚了，这次也不例外，看了会觉得无聊就睡觉了。</w:t>
        <w:br/>
        <w:t>神农架的总结：本来觉得这里应该穷山恶水的，即使不是这样，也觉得路边应该没啥好房，没啥好路的。此次一游，完全颠覆了来时假想。从进山直到山路，双车道水泥路修的很好，路边农家乐，民宿相当漂亮。而且山里建了很多小区，高层，多成都有，跟城市里差不多。可见中国的发展，如此成就，要感谢中国共产党！相信中国会发展得越来越好！</w:t>
        <w:br/>
        <w:t>28号</w:t>
        <w:br/>
        <w:t>9点出发，开始回程道路。进山的路上有王昭君镇，因为对神农架的景点有点小失望，我们就没有去。</w:t>
        <w:br/>
        <w:t>本来计划回程先到岳阳再到赤壁，后到苏州的。弟弟非得要让去杭州聚下，所以放弃了岳阳，直奔赤壁。山区有点下雨，到了山下就不下了。万恶的导航，导了一条断头路，被挡在了长江以北的仙洪高速口。幸亏之前大概了解了路，赶紧和赤壁售票处确认，确定赤壁到对面的洪湖有轮渡，17:30是最后一趟。正好出口下去是S329 到洪湖的。因祸得福，平生第一次坐轮渡。</w:t>
        <w:br/>
        <w:t>到赤壁17:00， 17:30 有一场表演，来了肯定要看啊。这里的整个景区是不收费的，但要进去马场看表演德买票，50一人。表演还是不错的，主要讲述赤壁历史，新野之战，小乔等你来，...篝火， 最后以小苹果结尾。</w:t>
        <w:br/>
        <w:t>18点多从景区出来的时候，任然有大批的人和车涌入，看来这里是火爆的地方啊。我们直奔咸宁，夜宿天池度假酒店。酒店前台是镇江人，好亲切哦。</w:t>
        <w:br/>
        <w:t>29号就是回程了，一路高速到杭州，全家聚会，不再叙了。</w:t>
        <w:br/>
        <w:t>旅途感言：个人觉得，要比人工景观，没有比江浙沪更好的了，比天然景观，有啥啊，不就是树啊山啊的，开车这么累，跑那么远，不太值得。^O^, 主要 还是去看看历史，走走祖国的山水。中国万岁！</w:t>
      </w:r>
    </w:p>
    <w:p>
      <w:r>
        <w:t>评论：</w:t>
        <w:br/>
        <w:t>1.开车方便吗？怕有雪路</w:t>
        <w:br/>
        <w:t>2.楼主照片游记不错，冬天的神农架风景一般，19年春节本来想去神农架的，看来要改夏天去了。</w:t>
        <w:br/>
        <w:t>3.请教作者，今年春节带孩子去耍雪，一家三口重庆出发到大九湖-神农顶景区，冬季自驾车能进山吗，不想做旅游巴士，耍不畅快，防滑链需要提前准备还是到时候去租。</w:t>
        <w:br/>
        <w:t>4.可以可以</w:t>
        <w:br/>
        <w:t>5.5-10月份</w:t>
        <w:br/>
        <w:t>6.游记写的真棒，照片拍的也很好，我能转发吗？会注明地址和作者</w:t>
        <w:br/>
        <w:t>7.谢谢！</w:t>
        <w:br/>
        <w:t>8.想去这里不是两三天了，看你这么玩的很不错呢，做攻略的时候会好好参考的，谢谢分享！</w:t>
        <w:br/>
        <w:t>9.还有更多照片吗？想看~能再更新一些吗？我喜欢看人文的。</w:t>
        <w:br/>
        <w:t>10.一直喜欢旅行，就是没有写游记的习惯，向你学习了！</w:t>
      </w:r>
    </w:p>
    <w:p>
      <w:pPr>
        <w:pStyle w:val="Heading2"/>
      </w:pPr>
      <w:r>
        <w:t>6.神农架神</w:t>
      </w:r>
    </w:p>
    <w:p>
      <w:r>
        <w:t>https://you.ctrip.com/travels/shennongjia147/3343328.html</w:t>
      </w:r>
    </w:p>
    <w:p>
      <w:r>
        <w:t>来源：携程</w:t>
      </w:r>
    </w:p>
    <w:p>
      <w:r>
        <w:t>发表时间：2017-2-3</w:t>
      </w:r>
    </w:p>
    <w:p>
      <w:r>
        <w:t>天数：</w:t>
      </w:r>
    </w:p>
    <w:p>
      <w:r>
        <w:t>游玩时间：</w:t>
      </w:r>
    </w:p>
    <w:p>
      <w:r>
        <w:t>人均花费：</w:t>
      </w:r>
    </w:p>
    <w:p>
      <w:r>
        <w:t>和谁：</w:t>
      </w:r>
    </w:p>
    <w:p>
      <w:r>
        <w:t>玩法：</w:t>
      </w:r>
    </w:p>
    <w:p>
      <w:r>
        <w:t>旅游路线：</w:t>
      </w:r>
    </w:p>
    <w:p>
      <w:r>
        <w:t>正文：</w:t>
        <w:br/>
        <w:t>神农架雪景美的象神话，</w:t>
      </w:r>
    </w:p>
    <w:p>
      <w:r>
        <w:t>评论：</w:t>
        <w:br/>
        <w:t>1.已经被楼主的机智所打动了，智商情商双高啊！</w:t>
        <w:br/>
        <w:t>2.这我去年也过去的，哈哈~不过我当时没有想到写游记，趁着有活动我就补起来~</w:t>
        <w:br/>
        <w:t>3.鼓励一下，顶！鼓励的同时希望楼主下次写出更华丽的文字哦~</w:t>
      </w:r>
    </w:p>
    <w:p>
      <w:pPr>
        <w:pStyle w:val="Heading2"/>
      </w:pPr>
      <w:r>
        <w:t>7.我的微游记</w:t>
      </w:r>
    </w:p>
    <w:p>
      <w:r>
        <w:t>https://you.ctrip.com/travels/youyouctripstar10000/3349638.html</w:t>
      </w:r>
    </w:p>
    <w:p>
      <w:r>
        <w:t>来源：携程</w:t>
      </w:r>
    </w:p>
    <w:p>
      <w:r>
        <w:t>发表时间：2017-2-5</w:t>
      </w:r>
    </w:p>
    <w:p>
      <w:r>
        <w:t>天数：</w:t>
      </w:r>
    </w:p>
    <w:p>
      <w:r>
        <w:t>游玩时间：</w:t>
      </w:r>
    </w:p>
    <w:p>
      <w:r>
        <w:t>人均花费：</w:t>
      </w:r>
    </w:p>
    <w:p>
      <w:r>
        <w:t>和谁：</w:t>
      </w:r>
    </w:p>
    <w:p>
      <w:r>
        <w:t>玩法：</w:t>
      </w:r>
    </w:p>
    <w:p>
      <w:r>
        <w:t>旅游路线：</w:t>
      </w:r>
    </w:p>
    <w:p>
      <w:r>
        <w:t>正文：</w:t>
        <w:br/>
        <w:t>生活在钢筋水泥中的人类，没有绿色环抱，没有恣意呼吸的香甜空气，没有朵朵忘形的云彩。渴望回归自然，来神农架吧。</w:t>
      </w:r>
    </w:p>
    <w:p>
      <w:r>
        <w:t>评论：</w:t>
        <w:br/>
        <w:t>1.暑假正好要去，楼主能再详细介绍一下吗？</w:t>
        <w:br/>
        <w:t>2.不仅仅只是看风景发感叹，要有意义的说~</w:t>
        <w:br/>
        <w:t>3.唯一美中不足的就是图片没有看过瘾</w:t>
        <w:br/>
        <w:t>4.可以的，我是神农架当地向导，敬请关注</w:t>
      </w:r>
    </w:p>
    <w:p>
      <w:pPr>
        <w:pStyle w:val="Heading2"/>
      </w:pPr>
      <w:r>
        <w:t>8.神农架2日滑雪专题游………神农架国际滑雪场与天燕滑雪场</w:t>
      </w:r>
    </w:p>
    <w:p>
      <w:r>
        <w:t>https://you.ctrip.com/travels/shennongjia147/3351758.html</w:t>
      </w:r>
    </w:p>
    <w:p>
      <w:r>
        <w:t>来源：携程</w:t>
      </w:r>
    </w:p>
    <w:p>
      <w:r>
        <w:t>发表时间：2017-2-9</w:t>
      </w:r>
    </w:p>
    <w:p>
      <w:r>
        <w:t>天数：2 天</w:t>
      </w:r>
    </w:p>
    <w:p>
      <w:r>
        <w:t>游玩时间：2 月</w:t>
      </w:r>
    </w:p>
    <w:p>
      <w:r>
        <w:t>人均花费：650 元</w:t>
      </w:r>
    </w:p>
    <w:p>
      <w:r>
        <w:t>和谁：和朋友</w:t>
      </w:r>
    </w:p>
    <w:p>
      <w:r>
        <w:t>玩法：自由行</w:t>
      </w:r>
    </w:p>
    <w:p>
      <w:r>
        <w:t>旅游路线：神农架，天燕滑雪场，惠苑国际</w:t>
      </w:r>
    </w:p>
    <w:p>
      <w:r>
        <w:t>正文：</w:t>
        <w:br/>
        <w:t>正月初八，亲戚几家的小孩想出去滑雪，于是就约了5人一起，开车前往比较近的</w:t>
        <w:br/>
        <w:t>神农架</w:t>
        <w:br/>
        <w:t>去滑雪，因为以前去过神农架和大九湖，所以此次行程不游其他景点，只为滑雪……</w:t>
        <w:br/>
        <w:t>第一天，从十堰市开车前往神农架，全程约2小时50分到达红坪方向的</w:t>
        <w:br/>
        <w:t>天燕滑雪场</w:t>
        <w:br/>
        <w:t>，其中高速1小时，山道将近两小时，路还算可以，部分路面有积雪，天燕滑雪场就在路边，开车就能看到雪场，到达后开始进场滑雪，票价和网上标的一样，因为是周末，相对来讲比较贵，天燕滑雪场滑雪票和押金都可以用信用卡刷，直接退回，国际滑雪场押金必须是现金，这点很烦……滑雪票含雪鞋、雪板，两个滑雪场租用其他物品价格差不多，租金约为：手套15一双，头盔30（国际那边没有头盔，只有雪帽），滑雪服70，雪镜好像15，储物柜25，……个人认为，手套必须有，其他看着办，初学者如果不想租滑雪服可以自己带一条裤子，一般新手容易把裤子摔湿。</w:t>
        <w:br/>
        <w:t>好吧，这是天燕滑雪场大厅，没什么人，不过这也不错，毕竟滑雪人多了是没法滑的，尤其是技术不太好的，……天燕滑雪场有一个好处是初级道、中级道、高级道全部是魔毯，循环速度非常快，而且缓冲区比较大，雪道较为平整，初级道约10度以下，中级道和高级道坡度合适，比较适合初学者</w:t>
        <w:br/>
        <w:t>当然，对于高级玩家来讲可能这就不爽了，但是对于我们这样的野路子自学的人来讲，这简直不能再棒了，人少，坡度适合，缓冲区域大，雪量足，初级道忘记拍了……这是中级道，因为当时对国际滑雪场比较期待，在天燕几乎没怎么拍照……</w:t>
        <w:br/>
        <w:t>晚上看地图觉得木鱼不算远，又看红坪那边酒店条件不算好，就开车前往木鱼镇，结果惊呆了，差不多走了一个多小时，而且中间山路特别弯，如果从红坪方向来滑雪或者旅游的，不是特别介意酒店环境的建议在红坪住，4个滑雪场除了那个龙降坪离木鱼近以外，其他三个滑雪场都离红坪比较近一点，</w:t>
        <w:br/>
        <w:t>本来想订</w:t>
        <w:br/>
        <w:t>惠苑国际</w:t>
        <w:br/>
        <w:t>，最后携程上已经订不到了，于是定了途家斯维登，新装修的酒店，在镇上五星级酒店君兰的对面，停车场用的也是君兰的，性价比还不错，158，</w:t>
        <w:br/>
        <w:t>胖表弟出镜……此时活蹦乱跳的……然而第二天崴到腿了</w:t>
        <w:br/>
        <w:t>吃饭去了大众点评上比较推荐的一家，野人原味，凉拌野菜特别辣……辣到飞起，四五十吧</w:t>
        <w:br/>
        <w:t>网上很推荐的竹笋炒肉……四十五，个人感觉一般</w:t>
        <w:br/>
        <w:t>干煸土豆片，28好像……这个简直不能更赞了，分量不多，一下子抢光</w:t>
        <w:br/>
        <w:t>冷锅鱼……鱼一般，汤还不错，但是性价比不高，好像140还是160来着，</w:t>
        <w:br/>
        <w:t>吃完晚饭，舒舒服服的洗个澡，准备第二天前往国际滑雪场……到大门的时候并没有收取门票……问了保安大叔上面有没有积雪，保安大叔说没有，不用带防滑链，直接上去了</w:t>
        <w:br/>
        <w:t>天气特别好……看到雪感觉眼睛都要亮瞎了……</w:t>
        <w:br/>
        <w:t>一看这停车场……真是惊呆了……车子全满，进大厅是这样的……感觉密集恐惧症啊……上午10点不到，就这样，后来知道原来团队游都是1点前进场，国际滑雪场名气比较大，所以基本上团队来这里的很多，建议来国际滑雪场的同志们选择下午，</w:t>
        <w:br/>
        <w:t>因为分批次放行，所以排队进场用了一个半小时……身边不停有团队游的在叫排队时间太长，他们1点还要出场玩不到多久……衷心提醒团队游的，尽量赶早，或者不选节假日，不然真是排队进去就要出来了，</w:t>
        <w:br/>
        <w:t>……好吧，密集恐惧症的是不是要晕了……这张图上，最左边很平缓、人很多的那个区域是初学练习道，基本没有什么坡度……站在那里都溜不走的那种，练习道左侧有魔毯输送，正中间是初级道坡度一般，难度非常低，但是是牵引索牵引……这里要大力吐槽一下，中高级道分流人群用牵引索差不多，初级道你搞牵引索搞毛线啊，一是好多上初级道的上牵引索站有人摔倒，还有一个就是运送能力太低，太慢了！！排队很长，中间那一溜排队的能排几十号……最后我都是跑去坐初学魔毯再走到初级道的</w:t>
        <w:br/>
        <w:t>这张照片，最高的那个山顶上，是高级道……缆车没开，不让上去，而且特别陡……基本没人上去，山顶往下这个坡是中级道……好吧，我被天燕的中级道忽悠了……来这里直接上了这个中级道，结果不敢下来了，国际这边中级道有两条，山坡左边是相对缓和的中级道，但是没有魔毯、没有牵引，需要自己爬……怨念真是很大，拖着雪板上去了好几次，最后爬不动了，去玩初级道去了，</w:t>
        <w:br/>
        <w:t>山坡右侧是难度大点的中级道，来雪场第一次比较蒙逼，直接坐牵引上去……结果一看，吓尿了，比较陡，缓冲区域非常小，是U型缓冲，不少人下去摔的雪板都飞起……我没都不敢从那里下去</w:t>
        <w:br/>
        <w:t>这是高级道的样子……是不是感觉顿时没人了？</w:t>
        <w:br/>
        <w:t>但是这里不开缆车，没有牵引绳，也没有魔毯，全靠走上去，差不多半小时能爬一轮……累成狗，广播还会不停循环播放，让高级道上的人下来……不让玩……我们一起的两位货被广播叫了好几次</w:t>
        <w:br/>
        <w:t>是不是感觉很爽……然而实际是看着会腿软的，特别是我这样的野路子菜鸟</w:t>
        <w:br/>
        <w:t>玩了三个小时，开始返程啦……看看神农架的大山……冬天不是很美丽……感觉春秋比较好看</w:t>
        <w:br/>
        <w:t>天燕滑雪场正尾巴那里有个深山农家的农家乐，几年前在他家买过中华小蜜蜂蜂蜜，很好喝，这次又跑来买，居然盖得挺气派了，这里做饭也还不错，偏辣，……蜂蜜价格涨的忒吓人了，以前50一斤，现在差不多80一斤，2斤装要160……好吧，可能是滑雪场带动了生意，没那么淳朴了</w:t>
        <w:br/>
        <w:t>现在来比较一下滑雪场吧……（另，以前去过西安的某滑雪场，路比较好，价格比较便宜一些，但是相比之下还是直接来神农架吧）</w:t>
        <w:br/>
        <w:t>1、神农架国际滑雪场，优点：一是大……真的比较大，看着人挺密集，进去也不觉得，有天燕两个大；二是有雪圈、雪地摩托等其他游乐设施，不化雪的老人小孩可以玩别的；缺点：路比较远；教练推销比较多；坡度设置不是很合理，简单的太简单，难的太难；开车上去比较危险，特别是下雪的时候，下雪最好换乘；</w:t>
        <w:br/>
        <w:t>2、天燕：优点：人少，雪量厚，基本没有融雪的地方，不像国际滑雪场部分道上有融雪湿漉漉的，适合初学者，坡度合理，缺点：没有难度，玩的比较好的会觉得不过瘾</w:t>
        <w:br/>
        <w:t>还有一点必须说明……天燕的雪鞋雪板都有尺码，而且是正常标35，36,37这种，国际滑雪场尺码是2.4,2.45,2.5这样的码，雪板没有大小，自己调节，所以一定要注意搞清楚，我们拿鞋子的时候人特别多，国际滑雪场的工作人员随便给的，我们自己不懂这种码，结果我们几乎每个人的鞋码都拿小了1-2码，我大表弟拿小了2个码，脚磨破了，雪板也没调节好，滑雪途中掉了一次……还好我们都会滑，要是不会滑的会比较危险</w:t>
        <w:br/>
        <w:t>还有，美女们记得防晒，太阳大的时候雪地真是很晒</w:t>
        <w:br/>
        <w:t>好吧，就写到这里，作为中部地区长大的孩子，能有个地方滑雪真的还挺不容易，不过为了大家有所准备，我写的都比较实在，不会因为是本省的就一味说好，祝来神农架大家玩得愉快</w:t>
      </w:r>
    </w:p>
    <w:p>
      <w:r>
        <w:t>评论：</w:t>
        <w:br/>
        <w:t>1.先马，准备明年去，到时做攻略时再慢慢参考，或许做攻略时还有疑问，还请楼主赐教</w:t>
        <w:br/>
        <w:t>2.……</w:t>
        <w:br/>
        <w:t>3.……😊希望能给其他来玩的朋友提供一点点有用的信息</w:t>
        <w:br/>
        <w:t>4.😍</w:t>
        <w:br/>
        <w:t>5.我比楼主早出发一个月，回来还没整理好呢，哈哈</w:t>
        <w:br/>
        <w:t>6.写的不错，有自己的感受，不是泛泛而谈，挺不容易呢！</w:t>
        <w:br/>
        <w:t>7.欢迎你在攻略社区安家并发表处女作游记，游游君前来撒花问候喽！送上优质游记指南：http://you.ctrip.com/travels/youyouctripstar10000/1756062.html 很期待再次看到你分享精彩的旅程~~</w:t>
      </w:r>
    </w:p>
    <w:p>
      <w:pPr>
        <w:pStyle w:val="Heading2"/>
      </w:pPr>
      <w:r>
        <w:t>9.世界那么大，总要去看看——湖北</w:t>
      </w:r>
    </w:p>
    <w:p>
      <w:r>
        <w:t>https://you.ctrip.com/travels/wuhan145/3352855.html</w:t>
      </w:r>
    </w:p>
    <w:p>
      <w:r>
        <w:t>来源：携程</w:t>
      </w:r>
    </w:p>
    <w:p>
      <w:r>
        <w:t>发表时间：2017-2-10</w:t>
      </w:r>
    </w:p>
    <w:p>
      <w:r>
        <w:t>天数：</w:t>
      </w:r>
    </w:p>
    <w:p>
      <w:r>
        <w:t>游玩时间：</w:t>
      </w:r>
    </w:p>
    <w:p>
      <w:r>
        <w:t>人均花费：</w:t>
      </w:r>
    </w:p>
    <w:p>
      <w:r>
        <w:t>和谁：</w:t>
      </w:r>
    </w:p>
    <w:p>
      <w:r>
        <w:t>玩法：</w:t>
      </w:r>
    </w:p>
    <w:p>
      <w:r>
        <w:t>旅游路线：</w:t>
      </w:r>
    </w:p>
    <w:p>
      <w:r>
        <w:t>正文：</w:t>
        <w:br/>
        <w:t>这次没去神农架 因为冬天没有什么了就没去 下次有机会一定去一下</w:t>
        <w:br/>
        <w:t>武汉大学 必须去一下才能得瑟自己到了武汉</w:t>
        <w:br/>
        <w:t>这个月份还有樱花</w:t>
        <w:br/>
        <w:t>湖北博物馆不用门票的！</w:t>
        <w:br/>
        <w:t>为了越王勾践的剑来的</w:t>
        <w:br/>
        <w:t>美术馆在博物馆旁边 一般我去哪个地方玩 肯定要去美术馆的 毕竟是学美术的</w:t>
        <w:br/>
        <w:t>黄鹤楼 有的时候会放这种“仙气”？ 就可仙了</w:t>
        <w:br/>
        <w:t>户部巷在黄鹤楼旁边 特别近 要去吃吃小吃</w:t>
        <w:br/>
        <w:t>长江大桥在户部巷附近 吃完小吃就可以去长江大桥了 一定做一下船啊 1.5的船票 可便宜了 来回3块 当时问完价格我都懵 一圈下来 觉得简直和游黄浦江一样了</w:t>
        <w:br/>
        <w:t>武汉的地铁超级粉嫩</w:t>
        <w:br/>
        <w:t>第二天报了一个团去三峡了 据说两天才玩的彻底 但我觉得一天也挺好的</w:t>
        <w:br/>
        <w:t>像九寨沟的感觉啊</w:t>
        <w:br/>
        <w:t>好多猴子 可以带着吃的喂它们</w:t>
        <w:br/>
        <w:t>抛绣球环节一个歪果仁</w:t>
      </w:r>
    </w:p>
    <w:p>
      <w:r>
        <w:t>评论：</w:t>
        <w:br/>
        <w:t>1.那你是说对了</w:t>
        <w:br/>
        <w:t>2.走天下路添人生阅历，人生就在旅行里。</w:t>
        <w:br/>
        <w:t>3.写得不错，挺详细的。要不要再更新一些呢？</w:t>
        <w:br/>
        <w:t>4.除了旅行还有什么兴趣爱好呢？估计是摄影吧~</w:t>
        <w:br/>
        <w:t>5.下次说走就走再更新</w:t>
      </w:r>
    </w:p>
    <w:p>
      <w:pPr>
        <w:pStyle w:val="Heading2"/>
      </w:pPr>
      <w:r>
        <w:t>10.再过一个月，四川的这片山谷将灿若云霞，惊艳整个世界！</w:t>
      </w:r>
    </w:p>
    <w:p>
      <w:r>
        <w:t>https://you.ctrip.com/travels/fengcheng1762/3356078.html</w:t>
      </w:r>
    </w:p>
    <w:p>
      <w:r>
        <w:t>来源：携程</w:t>
      </w:r>
    </w:p>
    <w:p>
      <w:r>
        <w:t>发表时间：2017-2-20</w:t>
      </w:r>
    </w:p>
    <w:p>
      <w:r>
        <w:t>天数：6 天</w:t>
      </w:r>
    </w:p>
    <w:p>
      <w:r>
        <w:t>游玩时间：1 月</w:t>
      </w:r>
    </w:p>
    <w:p>
      <w:r>
        <w:t>人均花费：10000 元</w:t>
      </w:r>
    </w:p>
    <w:p>
      <w:r>
        <w:t>和谁：和朋友</w:t>
      </w:r>
    </w:p>
    <w:p>
      <w:r>
        <w:t>玩法：自由行，摄影</w:t>
      </w:r>
    </w:p>
    <w:p>
      <w:r>
        <w:t>旅游路线：</w:t>
      </w:r>
    </w:p>
    <w:p>
      <w:r>
        <w:t>正文：</w:t>
        <w:br/>
        <w:t>地球北纬30°是一条神奇的地带，在这个地带上深藏了让无数人惊叹的秘密。</w:t>
        <w:br/>
        <w:t>这一次，不是百慕大三角、不是神农架、也不是壮观的318大道，这次，是世界上最大的辛夷花林。</w:t>
        <w:br/>
        <w:t>辛夷花可能你没怎么听过，然而这个名字却是很讨喜的，当然更讨喜的是辛夷花海的美丽。她是春日里的一抹绚烂，也是生病时的一味良药。</w:t>
        <w:br/>
        <w:t>诗人王维的《辛夷坞》描绘了深山辛夷花盛开的景象。</w:t>
        <w:br/>
        <w:t>每年三月底四月初，这里就仿佛成了人间天堂。上万的辛夷花树如烟如霞般竞相怒放，花开成海，如梦似幻……</w:t>
        <w:br/>
        <w:t>漫步在辛夷花林，就如走在开满鲜花的天堂，灿若云霞的天然红色仿佛把天空变成了一幅粉墨水彩画。</w:t>
        <w:br/>
        <w:t>北川·药王谷，她是北川最惊艳的美丽</w:t>
        <w:br/>
        <w:t>最伤痛的北川，有最深刻的美丽，这美丽就是药王谷中那片绚丽惊艳的辛夷花！</w:t>
        <w:br/>
        <w:t>辛夷花是药王谷最著名的药花，也是世界上最壮观的花，这里的辛夷花具有世界独一无二的美。每年3月份开始展现出她那令人震撼的美，颜色由白到粉、由粉到紫，如诗如画，依山成势，堪称奇观。辛夷花的奇特之处还在于，每年六月生成花蕾，要历经十冬腊月，跟“十月怀胎”一样到次年3月才次第开放。</w:t>
        <w:br/>
        <w:t>药王谷所在区域盛产中药材，山林遍生百年药树，相传中华医药始祖岐伯和药王孙思邈都曾长住此山采药治病，山上居民一直有供奉药王菩萨的习俗，药王谷因此得名。</w:t>
        <w:br/>
        <w:t>辛夷花雨是药王谷最壮观的景致之一，当花瓣落下，宛如一阵阵“辛夷花雨”洒下，会让人产生一种步入童话世界的错觉。</w:t>
        <w:br/>
        <w:t>班车</w:t>
        <w:br/>
        <w:t>路线1：成都——绵阳——平武班车，买票时只需买到桂溪的车票，大约20元。</w:t>
        <w:br/>
        <w:t>路线2：成都昭觉寺公交站——江油客运中心（票价48元）——平武，到药王谷下，票价6元。</w:t>
        <w:br/>
        <w:t>火车</w:t>
        <w:br/>
        <w:t>在</w:t>
        <w:br/>
        <w:t>成都站</w:t>
        <w:br/>
        <w:t>乘坐T8908次列车，2.5小时，票价23.5元，在</w:t>
        <w:br/>
        <w:t>江油站</w:t>
        <w:br/>
        <w:t>下车可包车直达药王谷，也可坐1路车到江油客运中心站，转到平武的车。</w:t>
        <w:br/>
        <w:t>自驾</w:t>
        <w:br/>
        <w:t>成绵广高速—绵阳北—江油—平武方向—北川药王谷（全程约2.5小时）</w:t>
        <w:br/>
        <w:t>门票：90.00元</w:t>
        <w:br/>
        <w:t>江油·吴家后山，中国最大的辛夷基地</w:t>
        <w:br/>
        <w:t>吴家后山是我国现存最多最古老的辛夷花原始生态林，在近20多平方公里范围里,野生着上千年的近4万株辛夷花树。</w:t>
        <w:br/>
        <w:t>每年3—4月为花开季节。每当辛夷花开的时候，各种各样的山花争奇斗艳，竞相绽放，吴家后山便成了花的海洋，这在中国大地上无与伦比，当你置身在花林树海之中时，你才真正感觉到什么是人间天堂，世外桃源。</w:t>
        <w:br/>
        <w:t>吴家后山有好多美丽的传说，曾经有一位美丽的皇后叫辛夷，因为思念远征的夫君抑郁成疾，最终客死它乡，死后在它的坟头盛开出一种花朵，人们为了纪念她，也取名叫辛夷。</w:t>
        <w:br/>
        <w:t>另有一说，最早在山顶定居的吴氏家族其实是吴三桂的后人，而这里的辛夷花，也是吴三桂的妃子在逃到吴家后山时栽的。于是，这高山之巅，有了姓吴的人家，有了美丽传说的辛夷花。</w:t>
        <w:br/>
        <w:t>交通</w:t>
        <w:br/>
        <w:t>1、成都（昭觉寺汽车站）——江油南站</w:t>
        <w:br/>
        <w:t>2、江油南站——沙窝子：出南站往右100米有个当地人叫79队的车站，进站买票，给售票员说是看花的沙窝子，他就知道给你什么票了。</w:t>
        <w:br/>
        <w:t>3、沙窝子——吴家后山，可以徒步3-4个小时、可以坐面的先到药王谷，再找摩托到吴家后山的花庙子或者烂房子。</w:t>
      </w:r>
    </w:p>
    <w:p>
      <w:r>
        <w:t>评论：</w:t>
        <w:br/>
        <w:t>1.楼主真是有心人啊！以后再去的话可以借用，先谢啦！</w:t>
        <w:br/>
        <w:t>2.真好，看着你的游记很有去一趟的冲动，让繁忙的工作慢下来。</w:t>
        <w:br/>
        <w:t>3.楼主辛苦，但是还是想再辛苦楼主一下下，再传点照片给我过过眼瘾呗～</w:t>
      </w:r>
    </w:p>
    <w:p>
      <w:pPr>
        <w:pStyle w:val="Heading2"/>
      </w:pPr>
      <w:r>
        <w:t>11.我的微游记</w:t>
      </w:r>
    </w:p>
    <w:p>
      <w:r>
        <w:t>https://you.ctrip.com/travels/shennongjia147/3361234.html</w:t>
      </w:r>
    </w:p>
    <w:p>
      <w:r>
        <w:t>来源：携程</w:t>
      </w:r>
    </w:p>
    <w:p>
      <w:r>
        <w:t>发表时间：2017-2-22</w:t>
      </w:r>
    </w:p>
    <w:p>
      <w:r>
        <w:t>天数：</w:t>
      </w:r>
    </w:p>
    <w:p>
      <w:r>
        <w:t>游玩时间：</w:t>
      </w:r>
    </w:p>
    <w:p>
      <w:r>
        <w:t>人均花费：</w:t>
      </w:r>
    </w:p>
    <w:p>
      <w:r>
        <w:t>和谁：</w:t>
      </w:r>
    </w:p>
    <w:p>
      <w:r>
        <w:t>玩法：</w:t>
      </w:r>
    </w:p>
    <w:p>
      <w:r>
        <w:t>旅游路线：</w:t>
      </w:r>
    </w:p>
    <w:p>
      <w:r>
        <w:t>正文：</w:t>
        <w:br/>
      </w:r>
    </w:p>
    <w:p>
      <w:r>
        <w:t>评论：</w:t>
        <w:br/>
        <w:t>1.写得不错，挺详细的。要不要再更新一些照片呢？</w:t>
        <w:br/>
        <w:t>2.楼主，你图片还不够多啊~~</w:t>
        <w:br/>
        <w:t>3.欢迎你在攻略社区安家并发表处女作游记，游游君前来撒花问候喽！送上优质游记指南：http://you.ctrip.com/travels/youyouctripstar10000/1756062.html 很期待再次看到你分享精彩的旅程~~</w:t>
        <w:br/>
        <w:t>4.去神农架各个景点交通方便吗？不跟团不自驾的话</w:t>
      </w:r>
    </w:p>
    <w:p>
      <w:pPr>
        <w:pStyle w:val="Heading2"/>
      </w:pPr>
      <w:r>
        <w:t>12.2013年湘鄂自驾游</w:t>
      </w:r>
    </w:p>
    <w:p>
      <w:r>
        <w:t>https://you.ctrip.com/travels/wudangshan146/3349183.html</w:t>
      </w:r>
    </w:p>
    <w:p>
      <w:r>
        <w:t>来源：携程</w:t>
      </w:r>
    </w:p>
    <w:p>
      <w:r>
        <w:t>发表时间：2017-3-2</w:t>
      </w:r>
    </w:p>
    <w:p>
      <w:r>
        <w:t>天数：8 天</w:t>
      </w:r>
    </w:p>
    <w:p>
      <w:r>
        <w:t>游玩时间：7 月</w:t>
      </w:r>
    </w:p>
    <w:p>
      <w:r>
        <w:t>人均花费：3500 元</w:t>
      </w:r>
    </w:p>
    <w:p>
      <w:r>
        <w:t>和谁：亲子</w:t>
      </w:r>
    </w:p>
    <w:p>
      <w:r>
        <w:t>玩法：自由行，摄影，人文，自驾，穷游</w:t>
      </w:r>
    </w:p>
    <w:p>
      <w:r>
        <w:t>旅游路线：武当山，太和玄武大酒店，太子坡，逍遥谷，紫霄宫，天柱峰，南岩宫，南天门，龙头香，金殿，黄龙洞</w:t>
      </w:r>
    </w:p>
    <w:p>
      <w:r>
        <w:t>正文：</w:t>
        <w:br/>
        <w:t>武当山太和玄武大酒店</w:t>
        <w:br/>
        <w:t>¥</w:t>
        <w:br/>
        <w:t>99</w:t>
        <w:br/>
        <w:t>起</w:t>
        <w:br/>
        <w:t>立即预订&gt;</w:t>
        <w:br/>
        <w:t>展开更多酒店</w:t>
        <w:br/>
        <w:t>2013年7月31日我们从北京启程前往</w:t>
        <w:br/>
        <w:t>武当山</w:t>
        <w:br/>
        <w:t>。一路顺利下了福银高速天色已晚，在镇上宿</w:t>
        <w:br/>
        <w:t>太和玄武大酒店</w:t>
        <w:br/>
        <w:t>。次日一早开车几分钟进入景区游玩。</w:t>
        <w:br/>
        <w:t>武当山位于湖北十堰市境内，山势雄伟。面临丹江口水库，背依神农架林区。是我国著名的道教圣地之一。进入景区后明显感觉山中空气很好，绿植丰富。</w:t>
        <w:br/>
        <w:t>太子坡</w:t>
        <w:br/>
        <w:t>（复真观），建在武当山狮子峰60度陡坡上的古代建筑，被当今建筑学家广为称赞。</w:t>
        <w:br/>
        <w:t>我俩在看众信徒放生的乌龟</w:t>
        <w:br/>
        <w:t>跟道士学习正确的行礼方式</w:t>
        <w:br/>
        <w:t>在去</w:t>
        <w:br/>
        <w:t>逍遥谷</w:t>
        <w:br/>
        <w:t>的路上看见一群黑天鹅悠哉游哉</w:t>
        <w:br/>
        <w:t>这姿势是在和我打招呼吗</w:t>
        <w:br/>
        <w:t>路上发现这个-蜥蜴还是壁虎？</w:t>
        <w:br/>
        <w:t>在亭子边发现两只猴子，小的人来疯，淘气的窜上窜下折腾</w:t>
        <w:br/>
        <w:t>进了逍遥谷猴子更多了，他们在清凉的河水中快活玩耍</w:t>
        <w:br/>
        <w:t>猴王威严的站在高处观察着</w:t>
        <w:br/>
        <w:t>有情况！猴王一声哨子，全都四散逃走不见了踪影</w:t>
        <w:br/>
        <w:t>紫霄宫</w:t>
        <w:br/>
        <w:t>在武当山的主峰——</w:t>
        <w:br/>
        <w:t>天柱峰</w:t>
        <w:br/>
        <w:t>东北的展旗峰下，建于明永乐十一年（1413年），是武当山上保存较为完整的宫殿古建筑群之一。</w:t>
        <w:br/>
        <w:t>紫霄殿面阔五间，重檐九脊，绿瓦红墙，光彩夺目，其额枋、斗拱、天花，遍施彩绘，藻井浮雕有二龙戏珠，形态生动，宛若真物。彩绘使得全殿显得光彩夺目，富丽堂皇。</w:t>
        <w:br/>
        <w:t>殿后的父母殿，崇楼高举，秀雅俏丽，与紫宵殿相映成辉。</w:t>
        <w:br/>
        <w:t>我们在这儿还遇见了红三军的旧址</w:t>
        <w:br/>
        <w:t>天色渐暗，大有风雨欲来风满楼之势</w:t>
        <w:br/>
        <w:t>我们加快脚步。刚到宫门口大雨却倾盆而下，</w:t>
        <w:br/>
        <w:t>不记得等了多久雨才稍稍变小，赶紧坐摆渡车前往</w:t>
        <w:br/>
        <w:t>南岩宫</w:t>
        <w:br/>
        <w:t>。这里既有泰山之雄，又有华山之险，悬崖、深涧、幽洞、清泉星罗棋布。自古以来便是道家追求仙境的理想之地，相传上古时玄武在此得道飞升。一步一景美如画中游</w:t>
        <w:br/>
        <w:t>南岩宫建在武当山的南岩上。南岩之上林木森翠，山色秀美，其上接碧霄，下临绝涧，是武当山三十六岩中风景最美的一岩。据《太和山志》记载，唐宋时就有道士在此修炼，元代道士在此创建道观，至大元年(1308)“天乙真庆万寿宫”，元末建筑毁于大火，明代永乐十一年(1413)重建，时有大小殿宇六百四十余间，赐额“大圣南岩宫”，清末大部分建筑复毁。现仅存元建石殿、明建</w:t>
        <w:br/>
        <w:t>南天门</w:t>
        <w:br/>
        <w:t>、碑亭、两仪殿等建筑</w:t>
        <w:br/>
        <w:t>龙头香</w:t>
        <w:br/>
        <w:t>是武当山南岩“天乙真庆万寿宫石殿”外绝崖旁的一座雕龙石梁。石梁悬空伸出2.9米，宽约30厘米，上雕盘龙，龙头顶端，雕一香炉，因此号称 “天下第一香——龙头香”。 它是古代工匠采用圆雕、镂雕、影雕等多种手法凿刻的合并为一体的两条龙，造型浑然，两条龙仰视吞噬着一团火球，跃跃欲飞，让人叹为观止。在万仞峭壁上悬空伸展的两条龙传说是玄武大帝的御骑，玄武大帝经常骑着它到处巡视。龙头香又名龙首石，建于公元1314年（元朝延祐元年）。过去有些香客为了表示自己的虔诚，冒着生命危险去烧龙头香， 坠岩殉命者不计其数。公元1673年（清康熙十二年），下令禁烧龙头香，并设栏门加锁。游客依栏俯视，大有“身居瑶台”之感。</w:t>
        <w:br/>
        <w:t>下山路上雨渐渐停了，群山撩开面纱露出真容</w:t>
        <w:br/>
        <w:t>阳光奋力冲破乌云</w:t>
        <w:br/>
        <w:t>明天准备参观金顶，为了赶头一班缆车我们听从司机师傅的劝告，在车站对面的旅馆对付一夜。雨后的清晨空气清新，山峦显出本来的秀色</w:t>
        <w:br/>
        <w:t>金殿</w:t>
        <w:br/>
        <w:t>是武当山的象征，也是武当道教在皇室扶持下走向鼎盛高峰的标志。在殿前，极目四方，八百里武当秀丽风光尽收眼底。 金殿高5.45米，整体为铜铸，外饰鎏金，殿顶翼角飞举，上饰龙凤、海马、仙人等吉祥之物，栩栩如生。各铸件之间严丝合缝，浑然天成。 在金殿的前面还有金钟、玉磬两座保存完好的铜铸亭子</w:t>
        <w:br/>
        <w:t>下了缆车我们先参观道士学习生活的起居区</w:t>
        <w:br/>
        <w:t>建筑上的各种砖雕，木雕刻画生动，惟妙惟肖</w:t>
        <w:br/>
        <w:t>在转运殿我们仨都转了一圈，希望幸运能够降临</w:t>
        <w:br/>
        <w:t>站在此处可以看见对面的南岩宫</w:t>
        <w:br/>
        <w:t>金顶上人太多了，取景器中都是人，只能到背面照张相走人</w:t>
        <w:br/>
        <w:t>手执给弟弟买的马尾毛制成的拂尘留影</w:t>
        <w:br/>
        <w:t>出景区门看到一窝嗷嗷待哺的小燕子鸣叫着召唤妈妈快回家</w:t>
        <w:br/>
        <w:t>结束游览我们奔向下一站丹江口水库，昨天在紫霄宫避雨时，聊天的道士告诉我们那有大型的道教活动，时间允许可以去看看。下午2点我们到达水库，没找到会场干脆直接到岸边玩吧</w:t>
        <w:br/>
        <w:t>童心大发的一对中年人比赛打水漂</w:t>
        <w:br/>
        <w:t>找一找有没有好看的石头可以带回家</w:t>
        <w:br/>
        <w:t>去襄阳的路上，临时决定去古隆中逛逛，随便解决晚饭问题</w:t>
        <w:br/>
        <w:t>超喜欢南方的竹海</w:t>
        <w:br/>
        <w:t>出大门的路上，我和女儿又重温了一遍高中学过的古文《隆中对》</w:t>
        <w:br/>
        <w:t>在襄阳古城用餐，参观后驱车赴张家界景区</w:t>
        <w:br/>
        <w:t>黄龙洞</w:t>
        <w:br/>
        <w:t>在武陵源风景名胜区内，距市区30多公里。因“溶洞奇观”闻名于世。现已探明洞底总面积10万平方米；分为四层，洞中有洞、洞中有山、洞中有河。标志景点是“定海神针”，高19.2米，两端粗，中间细，据推算已生长了二十万年。</w:t>
        <w:br/>
        <w:t>昨夜宿景区旁的客栈（名字忘记了），今天早饭后直接购票参观</w:t>
        <w:br/>
        <w:t>这种花我在家当宝贝一样伺候，人家这儿却是水塘边的草而已！</w:t>
        <w:br/>
        <w:t>出景区继续前行，到达武陵源。它由张家界、索溪峪、天子山、杨家界四大部分组成。砂岩峰林地貌未经任何的人工雕凿，有“大自然迷宫”、“天下第一奇山”之美誉。 武陵源以奇峰、怪石、幽谷、秀水、溶洞闻名于世。我们先去十里画廊，在这条长达十余里的山谷两侧，有着丰富的自然景观，人行其间如在画中。景点有孔雀开屏、采药老人、寿星迎宾、猛虎啸天、转阁楼、仙女拜观音、向王观书。</w:t>
        <w:br/>
        <w:t>三姊妹景点</w:t>
        <w:br/>
        <w:t>采药老人这个角度真挺像</w:t>
        <w:br/>
        <w:t>在木围栏上趴着一只虫，通体金黄</w:t>
        <w:br/>
        <w:t>绕过百龙电梯我们进入金鞭溪</w:t>
        <w:br/>
        <w:t>金鞭溪因流经金鞭岩而得名，全长5710米，金鞭溪沿线是武陵源风景最美的地界。金鞭岩拔地而起380多米，整块岩石为石英砂构成，在阳光的照耀下反射出熠熠金光</w:t>
        <w:br/>
        <w:t>石台上的猴子为了喝到饮料费尽心思</w:t>
        <w:br/>
        <w:t>还有两只看热闹的</w:t>
        <w:br/>
        <w:t>参天的树木挡住外面的骄阳</w:t>
        <w:br/>
        <w:t>走在里面凉爽舒适，惬意极了</w:t>
        <w:br/>
        <w:t>这只胆儿肥，直接讨要吃食</w:t>
        <w:br/>
        <w:t>嗯，真香！</w:t>
        <w:br/>
        <w:t>今天暂时休息一下坐车下山喽，明天再继续吧。宿张家界湘电国际酒店（桂冠国际酒店）</w:t>
        <w:br/>
        <w:t>这家酒店极具当地山水文化特色，将山间的溪水引入园内辅以亭台楼阁。土家深宅大院式建筑布局，大多客房开窗见山深得朕意。</w:t>
        <w:br/>
        <w:t>张家界公园我国第一个国家级森林公园，距市区32公里，东连索溪峪，北邻天子山，面积130平方公里 集神奇、钟秀、雄浑、原始、清新于一体，以岩称奇。主要景观有金鞭溪、黄石寨、腰子寨、琵琶溪、砂刀沟、后花园、朝天观等七条旅游线。</w:t>
        <w:br/>
        <w:t>一夜安眠神清气爽，步行前往森林公园（大约五分钟的样子）。</w:t>
        <w:br/>
        <w:t>坐缆车上黄石寨</w:t>
        <w:br/>
        <w:t>黄狮寨亦称黄石寨，相传张良师傅黄石公曾到此炼丹，因而得名。位于森林公园中部，为一巨大方山台地，海拔1080米，是雄伟、高旷的观景台。</w:t>
        <w:br/>
        <w:t>野猪岩说啥也看不出野猪的样子，唉，想象力太差了</w:t>
        <w:br/>
        <w:t>这是五指峰，起码还有几根立在那里（数学又出问题了，看起来像六指哎）</w:t>
        <w:br/>
        <w:t>一路基本是这样的林间步道</w:t>
        <w:br/>
        <w:t>移步换景</w:t>
        <w:br/>
        <w:t>老同志准备指点江山了</w:t>
        <w:br/>
        <w:t>大自然的力量真的让人叹为观止，心生敬畏</w:t>
        <w:br/>
        <w:t>著名的天下第一桥景观，好像那部大片曾在此取景拍摄呢</w:t>
        <w:br/>
        <w:t>挺拔的松直冲天际</w:t>
        <w:br/>
        <w:t>带着满足和恋恋不舍之情离开景区前往天门山。天门山古称云梦山、嵩梁山，是张家界最早被记入史册的名山。海拔1518.6米 ，山体四周绝壁，拔地临空，气势冲天，发育着成熟的喀斯特岩溶地貌。三国吴永安六年（公元 263 年），嵩梁山忽然峭壁洞开，玄朗如门，形成迄今罕见的世界奇观——天门洞，从此而得名天门山。于高绝奇险中更见秀丽宜人，历来成为名人宦仕的景仰之地，文化底蕴极为深厚，是张家界的文化圣地，被尊为“张家界之魂”，有“湘西第一神山”的美誉。</w:t>
        <w:br/>
        <w:t>去天门山有一个可笑的插曲，路过索道站时某人觉得爬山更有趣，所以一脚油门加速离开。这儿景多好先停车摆pose，照几张相（注意此时表情还很欢快呢）</w:t>
        <w:br/>
        <w:t>尤其是这张相当有创意！</w:t>
        <w:br/>
        <w:t>接下来就不好玩了，路越来越窄，到最后索性连路也没了。那也不停车，不是还有土路吗？终于到门口了，下车一看傻眼了。旧入口早已废弃，上山必须乘索道才行。</w:t>
        <w:br/>
        <w:t>唉，真是不撞南墙不回头的拧种乎！此人曰：此处不留爷，自有留爷处！打道回府直奔岳阳，当晚住下不表......翌日清晨信步来到景区门前</w:t>
        <w:br/>
        <w:t>岳阳楼耸立在市区西头、紧靠洞庭湖畔，自古有“洞庭天下水，岳阳天下楼”之誉，与江西南昌的滕王阁、湖北武汉的黄鹤楼并称为江南三大名楼。 北宋范仲淹脍炙人口的《岳阳楼记》更使岳阳楼著称于世。</w:t>
        <w:br/>
        <w:t>唐宋元明清“五朝楼观”，五朝楼观是用铜材按照1:4的比例打造</w:t>
        <w:br/>
        <w:t>再往里面走就是书法走廊，能看到很多名家的各有特色的书法</w:t>
        <w:br/>
        <w:t>一时兴起开始模仿秀</w:t>
        <w:br/>
        <w:t>岳阳楼的楼顶为层叠相衬的“如意斗拱”托举而成的盔顶式，这种拱而复翘的古代将军头盔式的顶式结构在我国古代建筑史上是独一无二的。</w:t>
        <w:br/>
        <w:t>一二楼是《岳阳楼记》的真赝书法，三楼是毛主席的特色书法。</w:t>
        <w:br/>
        <w:t>所谓“昔闻洞庭水，今上岳阳楼”。昔日八百里洞庭湖，现今只剩下三百里了</w:t>
        <w:br/>
        <w:t>登上岳阳楼令人陡然间心旷神怡，顿觉入了“无我无人”之境。</w:t>
        <w:br/>
        <w:t>气温极高，停车场有喷雾降温措施，很奏效呢</w:t>
        <w:br/>
        <w:t>接着逛逛对面的汴河街，小有收获。接下来是此行的最后一站：黄鹤楼</w:t>
        <w:br/>
        <w:t>武汉今天超过40度的高温，地面烫得不敢挨脚！终于领略火炉的厉害了。我们一路紧走奔室内参观</w:t>
        <w:br/>
        <w:t>非常抱歉此时技术欠佳，凑合看景吧</w:t>
        <w:br/>
        <w:t>正好赶上上下行列车会面</w:t>
        <w:br/>
        <w:t>结束旅程顺利返京。至此用时二个多月终于把之前的经历全部补齐，之间辛苦化作欣慰，虽然略显粗糙，但总算将功补过按时完成了计划。今后将会随玩随发，绝不拖延！通过补写游记也发现了许多有待提高和加强的问题，吾将努力提高摄影水平，为自己也为大家提供更好的游记，加油！</w:t>
      </w:r>
    </w:p>
    <w:p>
      <w:r>
        <w:t>评论：</w:t>
        <w:br/>
        <w:t>1.楼主 太崇拜你了！能留个QQ私聊么？有好多摄影的问题想请教！</w:t>
        <w:br/>
        <w:t>2.春暖花开正当时</w:t>
        <w:br/>
        <w:t>3.旅程实在太精彩了，楼主我打算下个月去，你觉得时间合适哇？</w:t>
        <w:br/>
        <w:t>4.照片太美啦！再来看一看，镜头下面好像能生花啊！</w:t>
      </w:r>
    </w:p>
    <w:p>
      <w:pPr>
        <w:pStyle w:val="Heading2"/>
      </w:pPr>
      <w:r>
        <w:t>13.武当山和神农架</w:t>
      </w:r>
    </w:p>
    <w:p>
      <w:r>
        <w:t>https://you.ctrip.com/travels/youyouctripstar10000/3383737.html</w:t>
      </w:r>
    </w:p>
    <w:p>
      <w:r>
        <w:t>来源：携程</w:t>
      </w:r>
    </w:p>
    <w:p>
      <w:r>
        <w:t>发表时间：2017-3-8</w:t>
      </w:r>
    </w:p>
    <w:p>
      <w:r>
        <w:t>天数：</w:t>
      </w:r>
    </w:p>
    <w:p>
      <w:r>
        <w:t>游玩时间：</w:t>
      </w:r>
    </w:p>
    <w:p>
      <w:r>
        <w:t>人均花费：</w:t>
      </w:r>
    </w:p>
    <w:p>
      <w:r>
        <w:t>和谁：</w:t>
      </w:r>
    </w:p>
    <w:p>
      <w:r>
        <w:t>玩法：</w:t>
      </w:r>
    </w:p>
    <w:p>
      <w:r>
        <w:t>旅游路线：</w:t>
      </w:r>
    </w:p>
    <w:p>
      <w:r>
        <w:t>正文：</w:t>
        <w:br/>
      </w:r>
    </w:p>
    <w:p>
      <w:r>
        <w:t>评论：</w:t>
        <w:br/>
        <w:t>1.请教一下楼主，当地有些什么特产？</w:t>
        <w:br/>
        <w:t>2.我听说一般出行前一个月订机票会比较划算是真的吗？</w:t>
        <w:br/>
        <w:t>3.旅行中有什么感觉遗憾的地方吗？如果时光倒流，楼主会怎么再次安排呢？</w:t>
      </w:r>
    </w:p>
    <w:p>
      <w:pPr>
        <w:pStyle w:val="Heading2"/>
      </w:pPr>
      <w:r>
        <w:t>14.[小脚板游记]北纬30°探险之旅——宜昌'神农架</w:t>
      </w:r>
    </w:p>
    <w:p>
      <w:r>
        <w:t>https://you.ctrip.com/travels/yichang313/3317515.html</w:t>
      </w:r>
    </w:p>
    <w:p>
      <w:r>
        <w:t>来源：携程</w:t>
      </w:r>
    </w:p>
    <w:p>
      <w:r>
        <w:t>发表时间：2017-3-12</w:t>
      </w:r>
    </w:p>
    <w:p>
      <w:r>
        <w:t>天数：3 天</w:t>
      </w:r>
    </w:p>
    <w:p>
      <w:r>
        <w:t>游玩时间：1 月</w:t>
      </w:r>
    </w:p>
    <w:p>
      <w:r>
        <w:t>人均花费：1100 元</w:t>
      </w:r>
    </w:p>
    <w:p>
      <w:r>
        <w:t>和谁：和朋友</w:t>
      </w:r>
    </w:p>
    <w:p>
      <w:r>
        <w:t>玩法：</w:t>
      </w:r>
    </w:p>
    <w:p>
      <w:r>
        <w:t>旅游路线：宜昌，三峡人家，夷陵广场，三峡大坝</w:t>
      </w:r>
    </w:p>
    <w:p>
      <w:r>
        <w:t>正文：</w:t>
        <w:br/>
        <w:t>神奇的北纬30°探险小分队——春节神农探访野人之旅</w:t>
        <w:br/>
        <w:t>听说~北纬30°是一个特别的纬线，这条纬线，贯穿无数人类未解的神秘之地：</w:t>
        <w:br/>
        <w:t>它贯穿四大文明古国、有神秘的百慕大三角洲、横穿埃及金字塔以及传说中沉没的大西洲等</w:t>
        <w:br/>
        <w:t>而这次，小分队决定出发探访“野人”出没的神农架</w:t>
        <w:br/>
        <w:t>逢年过节肯定出门去溜达，成为了我的一个和自己不算约定的约定</w:t>
        <w:br/>
        <w:t>从2015年开始，貌似打开了一个不得了的开端之后，我开始自己一个人走出去，走走看看一些耳闻已久，却从未有机会亲临的城市</w:t>
        <w:br/>
        <w:t>也许，人，是应该要有这样的勇气，敢于走出自己的舒适区，走到一个未知的地域，去看看世界，也看看what you are capable of. 也许就是因为这样，所以总是一逮到空就会往外跑。</w:t>
        <w:br/>
        <w:t>其实，自己一个人旅行多了，反而会怕。会怕自己不知道什么时候失去力气，以及走出去的勇气。</w:t>
        <w:br/>
        <w:t>“只怕无法再有这种情怀”于是连唯一一个与自己对话的机会也失去了。</w:t>
        <w:br/>
        <w:t>行程如下：</w:t>
        <w:br/>
        <w:t>1.27 （火车 广州-</w:t>
        <w:br/>
        <w:t>宜昌</w:t>
        <w:br/>
        <w:t>东 事实证明，如果有时间，以及有卧铺的话，其实我还蛮喜欢搭火车的</w:t>
        <w:br/>
        <w:t>1.28 早上 抵达 宜昌 火车居然前所未有地早点了，于是赶紧加点去了</w:t>
        <w:br/>
        <w:t>三峡人家</w:t>
        <w:br/>
        <w:t>1.28-1.29 宜昌-木鱼镇 木鱼，最靠近神农架景区的小镇</w:t>
        <w:br/>
        <w:t>1.29-1.31 木鱼 神农架</w:t>
        <w:br/>
        <w:t>1.31 Welcome back to GZ</w:t>
        <w:br/>
        <w:t>Station 1：</w:t>
        <w:br/>
        <w:t>三峡人家</w:t>
        <w:br/>
        <w:t>三峡沿岸并非第一次来游览了。上次的重庆之旅，游的就是乌江一带。</w:t>
        <w:br/>
        <w:t>如果下次再来三峡，我想，我会重游李白当年之路“千里江陵一日还”</w:t>
        <w:br/>
        <w:t>或者感受一下郦道元的“巴东三峡巫峡长”</w:t>
        <w:br/>
        <w:t>再或者可以亲身感受一下“即从巴峡穿巫峡”</w:t>
        <w:br/>
        <w:t>从朝天门到宜昌，看看托孤的白帝城，赏赏夔门天下雄。丰都鬼城，有点怕怕……但下次再临长江，我希望游的是这一路~~</w:t>
        <w:br/>
        <w:t>当一个人的心在喧嚣，即使身在桃源，依旧无法逃离现实的藩篱。</w:t>
        <w:br/>
        <w:t>或许有对于现在的我的工作而言，要真正的步出，只能是完全割舍的那天。但究竟我在我现在的工作，能坚守多久呢？</w:t>
        <w:br/>
        <w:t>但是转念又是一想，如果在一处混不下去，转而到别的地方混，好像都还是混不好的哇~~</w:t>
        <w:br/>
        <w:t>今天看回2016.3月台湾的游记，那时候的自己很可爱啊~那么朝气蓬勃地相信着未来未发生的美好。现在也行的呀~~~</w:t>
        <w:br/>
        <w:t>从宜昌东-坐车到了市中心</w:t>
        <w:br/>
        <w:t>夷陵广场</w:t>
        <w:br/>
        <w:t>，就会有交通接驳车接送到</w:t>
        <w:br/>
        <w:t>三峡人家</w:t>
        <w:br/>
        <w:t>，车费15元（人满开车，所以永要等到不知道什么时候才能开车。同理，回来的那一程也是不知道等到什么时候开，于是差点没错过宜昌-木鱼的最后一班车（还好没错过，不然，很多小伙伴就是第二天一早出发的，遇上大雪，在高速上塞了整整7小时！！！）</w:t>
        <w:br/>
        <w:t>感谢小伙伴的等候，千辛万苦终于上到了宜昌-木鱼班车~往木鱼方向驶去</w:t>
        <w:br/>
        <w:t>一路憋着膀胱的充盈，不敢说因为毕竟我是晚到了无数，一路羡慕的眼光看着旁边路过的加油站的厕所，终于放下重担，可以轻松享受司机师傅高超的驾车技艺</w:t>
        <w:br/>
        <w:t>行驶到木鱼的时候，已经全部入夜了。不知道平常的木鱼长得是什么样子</w:t>
        <w:br/>
        <w:t>而第二天的神农架，居然下了一场好大好大的雪~~</w:t>
        <w:br/>
        <w:t>听说，自从</w:t>
        <w:br/>
        <w:t>三峡大坝</w:t>
        <w:br/>
        <w:t>建成之后，神农架好久没有下过这么一场大雪了</w:t>
        <w:br/>
        <w:t>又听说，如果冬天的神农架没有雪，你看到的山头，就是一群光秃秃的树桠</w:t>
        <w:br/>
        <w:t>又又听说……</w:t>
        <w:br/>
        <w:t>不重要，我相信这场是好久没来的雪就好，</w:t>
        <w:br/>
        <w:t>我相信这是今年的第一次大雪就好</w:t>
        <w:br/>
        <w:t>我相信初雪会给人带来好运就好(*^__^*)</w:t>
        <w:br/>
        <w:t>【你在南方的艳阳里，大雪纷飞……】</w:t>
        <w:br/>
        <w:t>在台湾，获得一个称号——阿尔卑斯山的少女（因为我曾经不回“家”跑去了清境）</w:t>
        <w:br/>
        <w:t>阿尔卑斯山少女的运动细胞还是杠杠的！！虽然是第一次滑雪，我觉得我已经是“雪里白条”</w:t>
        <w:br/>
        <w:t>哈哈哈哈啊哈！！！！</w:t>
        <w:br/>
        <w:t>阿尔卑斯定居不是梦！</w:t>
        <w:br/>
        <w:t>酒壶滑雪场~</w:t>
        <w:br/>
        <w:t>远处入镜的小伙伴（吧）</w:t>
        <w:br/>
        <w:t>【论】我迷一样的运动细胞，</w:t>
        <w:br/>
        <w:t>说实在的，我的“持久力”，一直是个迷~可能我就是个居中的家伙比上不足比下有余。</w:t>
        <w:br/>
        <w:t>和小伙伴们在一起，我永远是那只山猴子。</w:t>
        <w:br/>
        <w:t>而当我自己一个，或者跟爸妈在一起的时候，我就是那个媲美林妹妹的小娇弱。</w:t>
        <w:br/>
        <w:t>于是在酒壶度过了完美的滑雪首试2h之后，我们出发向神农顶进发</w:t>
        <w:br/>
        <w:t>大雪之下的神农顶，并不能完全开放</w:t>
        <w:br/>
        <w:t>只好享受沿路冰封的山景</w:t>
        <w:br/>
        <w:t>染成泼墨山水画的天地</w:t>
        <w:br/>
        <w:t>以及被雪覆盖的小可爱雪馒头</w:t>
        <w:br/>
        <w:t>【华中屋脊，神农架】</w:t>
        <w:br/>
        <w:t>为什么选择自由行，因为或行或立，来去自如。</w:t>
        <w:br/>
        <w:t>或许可以停下，好好欣赏风景，可以好好呆坐呆走，脑袋放空，不需要有太多的计划，走到哪算哪</w:t>
        <w:br/>
        <w:t>可以缓缓地看清一个地方的风景，把这个心境刻进脑海，可以把这一刻用镜头记录下来。没有时间的限制，你可以有足够的时间排出一张完全满意的作品，直至你的心情完全用你的镜头说出来</w:t>
        <w:br/>
        <w:t>冰喷泉</w:t>
        <w:br/>
        <w:t>一叶一世界，一方小天地</w:t>
        <w:br/>
        <w:t>抠脚的大师兄，哈</w:t>
        <w:br/>
        <w:t>要避免自己成为鱼目，我要在繁忙之中保持自己珍珠的快乐</w:t>
      </w:r>
    </w:p>
    <w:p>
      <w:r>
        <w:t>评论：</w:t>
        <w:br/>
        <w:t>1.棒呆，我们也要去！希望也有好运伴随。</w:t>
        <w:br/>
        <w:t>2.游记不错，先看看。做点功课什么的。</w:t>
        <w:br/>
        <w:t>3.我们的行程和你的比较接近，只是没有想到回来要写游记，向你学习！</w:t>
        <w:br/>
        <w:t>4.要是有更多美食介绍和贴士就好了呢，吃货就想着吃。。。</w:t>
      </w:r>
    </w:p>
    <w:p>
      <w:pPr>
        <w:pStyle w:val="Heading2"/>
      </w:pPr>
      <w:r>
        <w:t>15.2016武当神农8天自驾游</w:t>
      </w:r>
    </w:p>
    <w:p>
      <w:r>
        <w:t>https://you.ctrip.com/travels/shennongjia147/3383776.html</w:t>
      </w:r>
    </w:p>
    <w:p>
      <w:r>
        <w:t>来源：携程</w:t>
      </w:r>
    </w:p>
    <w:p>
      <w:r>
        <w:t>发表时间：2017-3-13</w:t>
      </w:r>
    </w:p>
    <w:p>
      <w:r>
        <w:t>天数：8 天</w:t>
      </w:r>
    </w:p>
    <w:p>
      <w:r>
        <w:t>游玩时间：7 月</w:t>
      </w:r>
    </w:p>
    <w:p>
      <w:r>
        <w:t>人均花费：2000 元</w:t>
      </w:r>
    </w:p>
    <w:p>
      <w:r>
        <w:t>和谁：亲子</w:t>
      </w:r>
    </w:p>
    <w:p>
      <w:r>
        <w:t>玩法：自驾</w:t>
      </w:r>
    </w:p>
    <w:p>
      <w:r>
        <w:t>旅游路线：神农架，五悦景区，神农顶，天生桥，官门山，神农架，板壁岩，古海山庄，神农祭坛</w:t>
      </w:r>
    </w:p>
    <w:p>
      <w:r>
        <w:t>正文：</w:t>
        <w:br/>
        <w:t>五悦景区连锁酒店(神农架木鱼官门山店)</w:t>
        <w:br/>
        <w:t>¥</w:t>
        <w:br/>
        <w:t>-1</w:t>
        <w:br/>
        <w:t>起</w:t>
        <w:br/>
        <w:t>立即预订&gt;</w:t>
        <w:br/>
        <w:t>神农架宾馆</w:t>
        <w:br/>
        <w:t>¥</w:t>
        <w:br/>
        <w:t>197</w:t>
        <w:br/>
        <w:t>起</w:t>
        <w:br/>
        <w:t>立即预订&gt;</w:t>
        <w:br/>
        <w:t>展开更多酒店</w:t>
        <w:br/>
        <w:t>我2009年买车，7年半行程8万公里，2013年女儿高考后独立自驾</w:t>
        <w:br/>
        <w:t>游云台山</w:t>
        <w:br/>
        <w:t>洛阳，来回4天1400公里，此外最远就是太原，从未出过远门。2016年儿子高考后，决定再来一次自驾游。武当山是世界文化遗产，</w:t>
        <w:br/>
        <w:t>神农架</w:t>
        <w:br/>
        <w:t>是世界自然遗产，三峡大坝举世闻名，吕梁出发，出晋南穿豫西就到了鄂西，不到800公里。这几个景点相距不远，非常适合自驾。七月中旬，一家三口，开着捷达，向豫西前进。</w:t>
        <w:br/>
        <w:t>第一天，7月17日，吕梁8：00出发---襄汾12:00午饭284KM---运城---三门峡15:00，433KM---灵宝---卢氏---十堰武当山0:00，当天里程780KM。</w:t>
        <w:br/>
        <w:t>沿青银高速，转京昆高速，不到12点，到达襄汾。路上提前打电话约好我1986年中专的两位同学，我们刚刚在太原聚会过。我的想法是吃些家常便饭，最好睡上一会，继续前行。可是老同学高速口接车，买水果，定酒店，非常热情地接待我们，既来之则安之。</w:t>
        <w:br/>
        <w:t>惜别同学们，14点出发，渡黄河，过三门峡，夕阳西下，天渐渐暗下来了，穿行在武当山脉连绵的山洞里，二广高速豫西段车辆稀少，黑魆魆的，服务区寥寥无几，我渐渐心怯，加之极度疲劳，快坚持不住了，在爱人的鼓励下，0：00终于抵达武当山下。</w:t>
        <w:br/>
        <w:t>第二天，7月18日，武当山。</w:t>
        <w:br/>
        <w:t>乘景区旅游车到太子坡，再到琼台，索道登金顶，风雨交加，雾锁太和，武当更加神秘了。步行一个多小时到南岩宫广场，不熟悉环境竟错过了南岩宫，到达紫霄宫后再返回。南岩宫是武当山的精华所在，红墙碧瓦的宫殿显示着道教文化的玄妙高深，巍峨的皇家御碑透射着王权的威仪，龙头香凌空欲飞，令人胆战心惊。世上美景众多，南岩宫称得上是一处绝佳胜地。细雨蒙蒙，雾气氤氲，碧绿苍苍，道音袅袅，宫墙巍巍，凡人很难撩起武当山神秘面纱。我们的体力消耗的差不多了，下山入住</w:t>
        <w:br/>
        <w:t>五悦景区</w:t>
        <w:br/>
        <w:t>连锁酒店。</w:t>
        <w:br/>
        <w:t>第三天，7月19日，武当山8：00---房县---神农架木鱼镇14：00，当天里程210KM。</w:t>
        <w:br/>
        <w:t>木鱼镇是</w:t>
        <w:br/>
        <w:t>神农架旅游</w:t>
        <w:br/>
        <w:t>的集散地，从武当山到木鱼镇只有只有高速路30公里，大部是国、省道。一路迎着溪流，随着山势，汽车穿行在崇山峻岭之间，路窄弯多，隧道深幽，沿途风景美不胜收。午后细雨绵绵，温度宜人，历时近5个多小时抵达木鱼，吃饭，休息，累了。</w:t>
        <w:br/>
        <w:t>。</w:t>
        <w:br/>
        <w:t>晚上徜徉在木鱼街道，两旁商店、饭馆、酒店鳞次栉比。盛夏时节，雨后初霁，温润舒畅。顺便打问明天的行程，旅行社倒是不少，但跟团游的游客很少，包车400/天。神农架旅游以自驾游为主，我开了两天车，昨天登山，感到很累，但跟团、包车都不划算，决定明天如不下雨，还是自驾游吧。</w:t>
        <w:br/>
        <w:t>神农架旅游门票是通票，包括</w:t>
        <w:br/>
        <w:t>神农顶</w:t>
        <w:br/>
        <w:t>+大九湖+神农坛+</w:t>
        <w:br/>
        <w:t>天生桥</w:t>
        <w:br/>
        <w:t>+</w:t>
        <w:br/>
        <w:t>官门山</w:t>
        <w:br/>
        <w:t>+天燕六大景点，成人票270元。</w:t>
        <w:br/>
        <w:t>以木鱼镇为中心，天燕景区位于西北部，从武当山到神农架路过，木鱼距离天燕景区66公里。之前对景点行程的功课做的很不够，一直想到了木鱼再说，加之昨天雨天雾大，五个多小时的山路事后想起来心有余悸，也不想走回头路，决定回家时到宜昌上高速，所以放弃天燕景区。神农顶、大九湖位于木鱼镇西部，在一条线上，神农顶距离木鱼26公里，大九湖距离木鱼77公里。神农坛、天生桥、官门山在木鱼的西南部，神农坛距离木鱼6.4公里、天生桥距离木鱼17公里、官门山距离木鱼13公里。在熟悉地理方位、景点分布后，我们计划用两天时间游览神农架。</w:t>
        <w:br/>
        <w:t>目前自驾进入神农架有两条线：如从武当山方向到</w:t>
        <w:br/>
        <w:t>神农架</w:t>
        <w:br/>
        <w:t>，第一天天燕景区，住红坪镇；第二天神农顶、大九湖，住木鱼镇；第三天顺序游览官门山、神农坛、天生桥，住木鱼镇或离开。如从宜昌方向到神农架，与上述顺序相反，可以到武当山或原路返回。这样省时不走回头路。</w:t>
        <w:br/>
        <w:t>第四天，7月20日，木鱼镇7：00--神农顶---大九湖--木鱼镇17：00，当天里程150KM。</w:t>
        <w:br/>
        <w:t>很早太阳就升起来了，丽日蓝天，苍翠的森林，潺潺的流水，空气清新甘冽，神农架太美丽了！</w:t>
        <w:br/>
        <w:t>走走停停，游览拍照，神农顶、神农谷、太子垭、</w:t>
        <w:br/>
        <w:t>板壁岩</w:t>
        <w:br/>
        <w:t>、瞭望塔等，云蒸霞蔚，蔚为壮观，仿佛人间仙境，令人流连往还。</w:t>
        <w:br/>
        <w:t>大九湖是高山湿地，宁静自然，绿草碧水，天宽地阔。从神农顶下山到达大九湖停车场，然后需乘坐景区游览大巴，交通费60元/人，景区各景点之间有小火车接送，包含在60元的交通费内。</w:t>
        <w:br/>
        <w:br/>
        <w:t>下午返回木鱼镇，再住</w:t>
        <w:br/>
        <w:t>古海山庄</w:t>
        <w:br/>
        <w:t>，老板夫妻俩人热情随和，对房价不很在意，三人间100元。入夜下起了雨，香溪一夜欢腾着。朦胧中，我梦游回到了家乡：三十多年前的夏夜，繁星满天，村旁的小河，也像这样流水潺潺，蛙声一片。现在变成了臭水沟，人类有时是破坏大自然的罪魁祸首，如果注意保护生态环境，我的家乡不一定就比这里差，我们何须花钱费物鞍马劳顿远赴他乡到此一游，那个纯朴、美丽、宁静的小山村已经变成悠远的梦境，似睡非睡中，浮想联翩。</w:t>
        <w:br/>
        <w:t>第五天，7月21日，木鱼镇8：00--官门山---神农坛---天生桥12：00---兴山---宜昌16：00，当天里程220KM。</w:t>
        <w:br/>
        <w:t>官门山景区是自然生态博物馆，有珍稀动植物标本、地质科考、民俗展览，对神农架“野人”之谜有最科学权威客观的记述和论证，非常值得一看。</w:t>
        <w:br/>
        <w:t>神农坛景区是人文景观。主体建筑是神农巨型牛首人身雕像，庄严神圣，气势恢宏。有一颗千年古杉，高大挺拔。一进景区大门导游就热情地迎上来，讲解沿途的中药材，慢慢地就引进</w:t>
        <w:br/>
        <w:t>神农祭坛</w:t>
        <w:br/>
        <w:t>广场旁的室内，抽签算卦。这些小儿科骗术对我来说不屑一顾，天下没有免费的午餐，特别在旅游景点一定要提高警惕。儿子被抽签后一脸的不高兴，甚至影响了他的旅游兴致，好说歹说才明白这些所谓看相纯粹是胡说八道。在这样庄严神圣的地方上演这样一出闹剧，实在是对神灵的亵渎。</w:t>
        <w:br/>
        <w:t>天生桥景区是自然旅游景点。流泉飞瀑，栈道壁立，草木葱茏，是夏季休闲的好去处。</w:t>
        <w:br/>
        <w:t>12：00游览完三个景区，驱车180公里经兴山到达宜昌，入住夷陵广场旁的宜锦山庄酒店。途中路过昭君故里，天热劳累，没有进去，有些遗憾。现将唐代诗人杜甫《咏怀古迹其三》诗词抄写如下，表达对这位千古美人的凭吊和景仰。</w:t>
        <w:br/>
        <w:t>群山万壑赴荆门，生长明妃尚有村。</w:t>
        <w:br/>
        <w:t>一去紫台连朔漠，独留青冢向黄昏。</w:t>
        <w:br/>
        <w:t>画图省识春风面，环佩空归月夜魂。</w:t>
        <w:br/>
        <w:t>千载琵琶作胡语，分明怨恨曲中论。</w:t>
        <w:br/>
        <w:t>休息了一会，看了葛洲坝，夜游解放路小吃一条街，品尝小龙虾。气温高达40度，从清爽的神农架，置身于炎热的宜昌市区，很难受。</w:t>
        <w:br/>
        <w:t>第六天，7月22日，宜昌7：00---西陵峡---三峡大坝--宜昌16：00。</w:t>
        <w:br/>
        <w:t>到宜昌，必游三峡大坝。</w:t>
        <w:br/>
        <w:t>我们选择跟团游览两坝一峡。从葛洲坝到三峡大坝中间长达37公里的西陵峡东段，水流平缓，景色壮美。上中学时学过南北朝地理学家郦道元的《三峡》，也学过现代作家刘白羽的散文《长江三日》，他们描写的三峡风光曾经令人无比神往，三十多年后我置身于三峡中，但今日三峡已非过去的三峡了，特别遗憾在三峡大坝建设之前没有游览过这壮丽的风光。游览方式船去车回，停靠在黄陵庙码头，然后乘车去往三峡大坝。三峡工程是当今世界上最大的水利工程，应该利大于弊。景区宏伟壮观，但夏季气温高达40度，热浪翻滚，酷热难当，几欲先走。</w:t>
        <w:br/>
        <w:t>晚上到宜昌步行街逛了一圈，太热了。</w:t>
        <w:br/>
        <w:t>第六天，7月23日，宜昌8：00---荆门---襄阳---南阳---洛阳16：30，当天里程600KM。</w:t>
        <w:br/>
        <w:t>第七天，7月24日，洛阳8：00---晋城---沁水---临汾----吕梁16：00，当天里程570KM。</w:t>
        <w:br/>
        <w:t>三个人，8天，累计消费5800元，其中路费2000元，门票1800元，吃住2000元。</w:t>
        <w:br/>
        <w:t>时隔半年多后，我整理出来这篇游记，是因为武当神农明丽的绿野，清澈的溪水，如梦如幻的云雾，红墙碧瓦的宫殿，以及庄重肃穆的道教文化镌刻在我的脑海里挥之不去，我已深深地爱上了这两个地方。这是我第二次自驾车长途跋涉，累计行程2530公里，非常难忘。也感染了儿子，目前他考取了驾照。未来我们的目标是更换一部越野车，自驾游览大西北，到美丽的青海湖，到多彩的甘南，到神圣的布达拉宫，到辽阔的天山南北，到更远的地方去饱览祖国的大好河山。</w:t>
        <w:br/>
        <w:t>我是中国人，我爱美丽中国。</w:t>
        <w:br/>
        <w:t>二〇一七年二月十五日</w:t>
      </w:r>
    </w:p>
    <w:p>
      <w:r>
        <w:t>评论：</w:t>
        <w:br/>
        <w:t>1.恩恩</w:t>
        <w:br/>
        <w:t>2.对的</w:t>
        <w:br/>
        <w:t>3.恩恩</w:t>
        <w:br/>
        <w:t>4.嗯</w:t>
        <w:br/>
        <w:t>5.哈哈</w:t>
        <w:br/>
        <w:t>6.各有所爱</w:t>
        <w:br/>
        <w:t>7.旅途中总有些难忘的事，记录下来，若干年以后你会有特别的感悟。</w:t>
        <w:br/>
        <w:t>8.楼主喜欢去清静的地方还是热闹的地方呀？</w:t>
        <w:br/>
        <w:t>9.看得出来楼主很想努力的把旅行过程都记录下来呢。</w:t>
        <w:br/>
        <w:t>10.我觉得旅游之后再写下整理整理自己的照片和大家分享也很有趣，你同意吗？</w:t>
      </w:r>
    </w:p>
    <w:p>
      <w:pPr>
        <w:pStyle w:val="Heading2"/>
      </w:pPr>
      <w:r>
        <w:t>16.烟雨四月天，梦入桃花源。醒来里不知身是客，一晌贪欢。</w:t>
      </w:r>
    </w:p>
    <w:p>
      <w:r>
        <w:t>https://you.ctrip.com/travels/chongqing158/3385785.html</w:t>
      </w:r>
    </w:p>
    <w:p>
      <w:r>
        <w:t>来源：携程</w:t>
      </w:r>
    </w:p>
    <w:p>
      <w:r>
        <w:t>发表时间：2017-3-13</w:t>
      </w:r>
    </w:p>
    <w:p>
      <w:r>
        <w:t>天数：3 天</w:t>
      </w:r>
    </w:p>
    <w:p>
      <w:r>
        <w:t>游玩时间：5 月</w:t>
      </w:r>
    </w:p>
    <w:p>
      <w:r>
        <w:t>人均花费：4000 元</w:t>
      </w:r>
    </w:p>
    <w:p>
      <w:r>
        <w:t>和谁：和朋友</w:t>
      </w:r>
    </w:p>
    <w:p>
      <w:r>
        <w:t>玩法：自由行，摄影，人文，美食，自驾，小资，省钱，穷游，周末游，骑行</w:t>
      </w:r>
    </w:p>
    <w:p>
      <w:r>
        <w:t>旅游路线：伏羲洞，重庆，酉阳，石柱，磁器口古镇</w:t>
      </w:r>
    </w:p>
    <w:p>
      <w:r>
        <w:t>正文：</w:t>
        <w:br/>
        <w:t>酉州古城→桃花源→</w:t>
        <w:br/>
        <w:t>伏羲洞</w:t>
        <w:br/>
        <w:t>在世界神秘的北纬30度线上，诞生着无数自然奇迹：埃及金字塔、加勒比海的百慕大、巴比伦的空中花园、北非的撒哈拉...... 从中国北纬30度最东端的杭州湾，到风景奇绝的黄山；从气势磅礴的长江三峡，到苍苍茫茫的神农架，沿着这条神奇的地带跋涉西行。在横亘着绵延起伏的巍巍武陵山脉，在茫茫的大山深处，沉睡着一个神奇的地方，犹如人间仙境的世外桃源：这里就是东晋著名文学家陶渊明笔下“世外桃源”的原型——桃花源。</w:t>
        <w:br/>
        <w:t>它，位于武陵山脉中的</w:t>
        <w:br/>
        <w:t>重庆</w:t>
        <w:br/>
        <w:t>市</w:t>
        <w:br/>
        <w:t>酉阳</w:t>
        <w:br/>
        <w:t>土家族苗族自治县。国家5A景区，因为酉阳地处武陵深山，重庆幅员面积最大、森林覆盖率最高、平均海拔最高的区县，最高气温25度，是重庆唯一一个不享受高温补贴的县。酉阳被称作“火炉”重庆名副其实的“凉都”。</w:t>
        <w:br/>
        <w:t>重庆人对辣椒的热爱这次真的感受到了，到饭点儿的时候，走出门去，大街上空气中都弥漫着辣椒的味道！</w:t>
        <w:br/>
        <w:t>呛得我们这些外地人，咳得完全停不下来╮(╯▽╰)╭</w:t>
        <w:br/>
        <w:t>酉州古城全长1.3公里，是土家族民俗、建筑、历史、文化的“博物馆”。风格各异的土家吊脚楼，在青石板街的两旁，依稀可感受到酉阳800年州府的恢弘气势，尽情演绎着酉阳600多年土司岁月的沧桑。</w:t>
        <w:br/>
        <w:t>据《酉阳直隶州总志》记载：“核其形，与渊明所记桃花源者，毫厘不爽。”另据《四川通志》记载：“酉阳汉属武陵郡之迁陵地，渔郎所问之津，安知不在于此？” 国内外专家、学者从地理、路线、景物、历史、距离和环境等六个方面论证，一致认定这里就是陶渊明笔下的世外桃源。被人们誉为“隐藏在武陵深处的绝世秘境，返璞归真的归隐田园”。</w:t>
        <w:br/>
        <w:t>酉州城，给我的感觉很不同于一般的古城，没有熙熙攘攘的商业氛围，也没有各种喧嚣的叫卖声，人们就是慢慢的过着自己的生活。</w:t>
        <w:br/>
        <w:t>可是呢，他们又特别的淳朴和热情，看到你拿着相机，甚至会主动告诉你哪里可以拍到古城的最佳角度：真是可爱的人儿~</w:t>
        <w:br/>
        <w:t>深山掩映下的世外桃源，原来真的存在。</w:t>
        <w:br/>
        <w:t>“缘溪行，忘路之远近。忽逢桃花林，夹岸数百步，中无杂树，芳草鲜美，落英缤纷.........林尽水源，便得一山，山有小口，仿佛若有光。便舍船，从口入。初极狭，才通人.........复行数十步，豁然开朗。土地平旷，屋舍俨然，有良田美池桑竹之属.........”</w:t>
        <w:br/>
        <w:t>进入桃源的通道：大酉洞造型奇特，鬼斧神工，既是一个狭长的溶洞，又是一座巨大的天生石桥；穿过大酉洞，豁然开朗，阡陌纵横，男耕女织，鸡犬相闻。</w:t>
        <w:br/>
        <w:t>从进洞口到出来，每一步契合陶渊明笔下的神奇描述！今天也当了回打鱼的武陵人，体验了一把阡陌交通，怡然自得的桃源人生活。</w:t>
        <w:br/>
        <w:t>我们这些突然闯入的外人，每个人都带着惊喜的表情，纷纷拿起手中的相机记录下眼前的——良田、美池、桑竹之属.....</w:t>
        <w:br/>
        <w:t>伏羲洞</w:t>
        <w:br/>
        <w:t>一重山来一重水，行至桃源深入，竟然迎来另一重惊喜！越过重重山水，又见神秘洞穴——据当地人讲，这个洞名曰伏羲洞。</w:t>
        <w:br/>
        <w:t>伏羲洞为单斜构造地层走向发育的纵向洞穴系统，洞穴规模庞大，溶洞内沉积物千姿百态，形成惊、险、奇、幽的独特景观。</w:t>
        <w:br/>
        <w:t>洞内石笋丛生，石幔高挂，</w:t>
        <w:br/>
        <w:t>石柱</w:t>
        <w:br/>
        <w:t>巍峨，石帘低垂，石瀑飞流，石坝流叠。行于地下林间，地心惊险奇幽不断，恍若置身神话世界。</w:t>
        <w:br/>
        <w:t>徒步走过漫长的伏羲洞，本来以为要走出去了，柳暗花明峰回路转，谁知第三重景观又一次呈现在眼前：</w:t>
        <w:br/>
        <w:t>利用光影声电控制的，穿越武陵幻境，两旁是森林动物，再穿过一片美丽的桃花林，此行桃花源之旅才算圆满！</w:t>
        <w:br/>
        <w:t>进入溶洞之后，发现洞内非常的空阔，不同于一般见到的溶洞，这里有全国罕见的纵向洞穴系统，很长很长的一座巨型溶洞。</w:t>
        <w:br/>
        <w:t>除此之外，最令人叹为观止的，是洞尽头的几百米的“锦绣山河”！</w:t>
        <w:br/>
        <w:t>这个一定是国内唯一的景观！</w:t>
        <w:br/>
        <w:t>从上而下，倾泻而出，绵延百里，犹如山水画一般震撼！</w:t>
        <w:br/>
        <w:t>当走到出口，爬上高处在尽头回望整个溶洞时，还会神奇的看到“都市夜景”的景观，一瞬间升出一种穿越古今时光的恍惚感！</w:t>
        <w:br/>
        <w:t>这，就是桃花源景区全貌：</w:t>
        <w:br/>
        <w:t>岩溶地质奇观、秦晋农耕文化、土家民俗文化、还有原生态的自然风光，可以说浓缩了中国武陵山区最美的原生态自然田园风光，同时也囊括了土家族、苗族悠久的人文历史与灿烂的民族文化。</w:t>
        <w:br/>
        <w:t>洪崖洞位于重庆市核心商圈解放碑沧白路、长江、嘉陵江两江交汇的滨江地带，是新兴的集娱乐、休闲、观光、餐饮于一体的大型功能区域，也是时下重庆最火爆、最时尚、最具风情的都市休闲区。 以最具巴渝传统建筑特色的“吊脚楼”风貌为主体，依山就势，沿江而建，让解放碑直达江滨。游客可观吊脚群楼、观洪崖滴翠，逛山城老街、赏巴渝文化，烫山城火锅、看两江汇流，品天下美食。 洪崖洞由纸盐河酒吧街、天成巷巴渝风情街、盛宴美食街及异域风情城市阳台四条大街组成。 四条大街分别融汇了当下所有时尚元素，主题迥异、特色鲜明，绝对是今天来重庆不可不去的地方。 天成巷巴渝风情街：为世人展示的一种不同于以往的时尚潮流，以2300前年的巴渝盛景为载体，展示出当时盛行于世的青砖、石瓦、红檐绿瓦的古典民居。 盛宴美食街：展现的则是一种“另类美食城”的盛景，一个集中外古今名店于一堂的美食盛景。 异域风情城市阳台：作为重庆最大的一个城市交通转换站而备受世人注目，需要游逛解放碑或停留在洪崖洞游玩的游客可乘坐扶梯或观光电梯直上解放碑或达到洪崖洞的任何一层楼。</w:t>
        <w:br/>
        <w:t>夜色即将降临，流浪歌手们早已出摊“霸占”地盘，背后就是千厮门大桥和两江美景交汇处，歌手深情的弹唱着一首首歌曲，不仅吸引住了来往游客的目光，更是打动了大家的耳朵。</w:t>
        <w:br/>
        <w:t>晚上的洪崖洞五光十色、光怪陆离，站在马路对面，可以看到整个洪崖洞建筑的全景！</w:t>
        <w:br/>
        <w:t>天鹅恋主题酒店</w:t>
        <w:br/>
        <w:t>晚上从洪崖洞直接回酒店了，没有逛太多的夜市，酒店在龙湖时代天街附近的天鹅恋酒店，酒店是主题风格装修很唯美，适合年轻人和旅游的人来小住。</w:t>
        <w:br/>
        <w:t>磁器口</w:t>
        <w:br/>
        <w:t>每个来重庆都必去的地方，所以导致此地常年游客络绎不绝，节假日更是挤到没朋友。</w:t>
        <w:br/>
        <w:t>所以建议磁器口能有条件，都要错开小长假、周末，平时的时段才能好好逛逛这个重庆的千年古镇。</w:t>
        <w:br/>
        <w:t>磁器口古镇</w:t>
        <w:br/>
        <w:t>拥有"一江两溪三山四街"的独特地貌。</w:t>
        <w:br/>
        <w:t>始建于宋代，作为嘉陵江边重要的水陆码头，曾经"白日里千人拱手，入夜后万盏明灯"繁盛一时。</w:t>
      </w:r>
    </w:p>
    <w:p>
      <w:r>
        <w:t>评论：</w:t>
        <w:br/>
        <w:t>1.整个行程里面最推荐去哪个地方呢？</w:t>
        <w:br/>
        <w:t>2.lz要是要省点钱的话，有哪些地方可以稍微节约点的么？</w:t>
        <w:br/>
        <w:t>3.楼主出去旅游请假困难吗？我很想走走长线，总没有时间。。。</w:t>
        <w:br/>
        <w:t>4.十分感谢lz的分享，请问我7月份去这边景色怎么样呢？</w:t>
      </w:r>
    </w:p>
    <w:p>
      <w:pPr>
        <w:pStyle w:val="Heading2"/>
      </w:pPr>
      <w:r>
        <w:t>17.北京潭柘寺的白皮松</w:t>
      </w:r>
    </w:p>
    <w:p>
      <w:r>
        <w:t>https://you.ctrip.com/travels/beijing1/3387035.html</w:t>
      </w:r>
    </w:p>
    <w:p>
      <w:r>
        <w:t>来源：携程</w:t>
      </w:r>
    </w:p>
    <w:p>
      <w:r>
        <w:t>发表时间：2017-3-14</w:t>
      </w:r>
    </w:p>
    <w:p>
      <w:r>
        <w:t>天数：1 天</w:t>
      </w:r>
    </w:p>
    <w:p>
      <w:r>
        <w:t>游玩时间：3 月</w:t>
      </w:r>
    </w:p>
    <w:p>
      <w:r>
        <w:t>人均花费：1 元</w:t>
      </w:r>
    </w:p>
    <w:p>
      <w:r>
        <w:t>和谁：夫妻</w:t>
      </w:r>
    </w:p>
    <w:p>
      <w:r>
        <w:t>玩法：自由行，人文</w:t>
      </w:r>
    </w:p>
    <w:p>
      <w:r>
        <w:t>旅游路线：北京，潭柘寺，景山公园</w:t>
      </w:r>
    </w:p>
    <w:p>
      <w:r>
        <w:t>正文：</w:t>
        <w:br/>
        <w:t>北京</w:t>
        <w:br/>
        <w:t>潭柘寺</w:t>
        <w:br/>
        <w:t>的白皮松</w:t>
        <w:br/>
        <w:t>关裕年</w:t>
        <w:br/>
        <w:t>到了潭柘寺已经是傍晚时刻，夕阳西下，仰光反而更佳，照射到树上，尤其的醒目。突然，眼前有一棵雪白树皮的白皮松，比起</w:t>
        <w:br/>
        <w:t>景山公园</w:t>
        <w:br/>
        <w:t>的半坡上的那几棵白皮松，这里的白皮松的树皮更加雪白，我们被眼前的景色迷住了。</w:t>
        <w:br/>
        <w:t>在北京市，白皮松并不多见，如果你到了东北的原始森林看到成片的白皮松，并不稀奇，因为那里就是白皮松的故乡。可是在北京就不是这种情况了，少数的几个公园里才能看到美丽的白皮松。</w:t>
        <w:br/>
        <w:t>看一个公园和寺庙的历史，其实就是看树的大小，树是资深的，那么这个公园肯定也是资深的。潭柘寺的每一棵树都是这样高大尚，这就足矣说明，北京的潭柘寺的历史确实悠久。</w:t>
        <w:br/>
        <w:t>白皮松（学名：Pinus bungeana Zucc.）常绿乔木，高达30米。幼树树皮灰绿色，老树树皮灰褐色或灰白色，裂片脱落后露出粉色内皮。叶为3针1束，长5-7厘米。球果长5-7厘米。种子有短翅。果次年10-11月成熟。分布于产神农架东南部的新华和宋洛。生长在海拔800-1300米的岩缝、山脊或山坡。繁殖方式可播种繁殖。产于中国山西（吕梁山、中条山、太行山），河南西部、陕西秦岭、甘肃南部及天水麦积山、四川北部江油观雾山及湖北西部等地。木材加工容易，花纹美丽，耐腐力强，一般供建筑用及制家具、文具等。种子可食或榨油。球果入药，能祛痰、止咳、平喘，主治慢性气管炎、哮喘、咳嗽多。</w:t>
      </w:r>
    </w:p>
    <w:p>
      <w:r>
        <w:t>评论：</w:t>
        <w:br/>
      </w:r>
    </w:p>
    <w:p>
      <w:pPr>
        <w:pStyle w:val="Heading2"/>
      </w:pPr>
      <w:r>
        <w:t>18.这9个地方将成为中国国家公园，离你最近的是哪个？</w:t>
      </w:r>
    </w:p>
    <w:p>
      <w:r>
        <w:t>https://you.ctrip.com/travels/ziyuan980/3393475.html</w:t>
      </w:r>
    </w:p>
    <w:p>
      <w:r>
        <w:t>来源：携程</w:t>
      </w:r>
    </w:p>
    <w:p>
      <w:r>
        <w:t>发表时间：2017-3-22</w:t>
      </w:r>
    </w:p>
    <w:p>
      <w:r>
        <w:t>天数：</w:t>
      </w:r>
    </w:p>
    <w:p>
      <w:r>
        <w:t>游玩时间：</w:t>
      </w:r>
    </w:p>
    <w:p>
      <w:r>
        <w:t>人均花费：</w:t>
      </w:r>
    </w:p>
    <w:p>
      <w:r>
        <w:t>和谁：</w:t>
      </w:r>
    </w:p>
    <w:p>
      <w:r>
        <w:t>玩法：自由行，摄影，穷游，周末游</w:t>
      </w:r>
    </w:p>
    <w:p>
      <w:r>
        <w:t>旅游路线：武夷山，九曲溪</w:t>
      </w:r>
    </w:p>
    <w:p>
      <w:r>
        <w:t>正文：</w:t>
        <w:br/>
        <w:t>今年总理在长达1.86万字的报告中，提出了一个之前报告中从未出现过的新词——</w:t>
        <w:br/>
        <w:t>国家公园</w:t>
        <w:br/>
        <w:t>“国家公园”的概念源自美国，它是具有国家代表性，以资源保护和研究为主，仅准许游客进入一定范围，以作为现代及未来科学、教育、游憩、启智资产的地区。由于国家统一监管且不以盈利为主要目的，风景绝美的国家公园今后将成为旅行爱好者的伊甸园。</w:t>
        <w:br/>
        <w:t>-图片来自 CTRIP © 缪韻-</w:t>
        <w:br/>
        <w:t>世界上第一个公家公园就是上面为大家所耳熟的“黄石国家公园”，目前这类国家公园美国已经有59个，而中国的国家公园也即将到来！</w:t>
        <w:br/>
        <w:t>2016年12月，我国已通过</w:t>
        <w:br/>
        <w:t>９个国家公园体制试点区</w:t>
        <w:br/>
        <w:t>，快来看看谁才是你心目中最能代表中国的国家公园吧~</w:t>
        <w:br/>
        <w:t>青海三江源国家公园</w:t>
        <w:br/>
        <w:t>-图片来自 CTRIP © 周超-</w:t>
        <w:br/>
        <w:t>三江源国家公园体制试点是我国第一个国家公园体制试点，包括长江源、黄河源、澜沧江源3个园区，总面积为12.31万平方公里。这也是目前试点中面积最大的一个。</w:t>
        <w:br/>
        <w:t>-图片来自 CTRIP © 张超-</w:t>
        <w:br/>
        <w:t>作为“中华水塔”的三江源是我国重要的淡水供给地，长江、黄河、澜沧江三大河流维系着全国乃至亚洲水生态安全命脉，是我国生物多样性保护优先区之一。</w:t>
        <w:br/>
        <w:t>-图片来自 CTRIP © 姚璐-</w:t>
        <w:br/>
        <w:t>湖北神农架国家公园</w:t>
        <w:br/>
        <w:t>-图片来自 CTRIP © 石耀臣-</w:t>
        <w:br/>
        <w:t>神农架位于湖北省西北部，拥有被称为“地球之肺”的亚热带森林生态系统、被称为“地球之肾”的泥炭藓湿地生态系统，是世界生物活化石聚集地和古老、珍稀、特有物种避难所，被誉为“北纬３１°的绿色奇迹”。</w:t>
        <w:br/>
        <w:t>-图片来自 CTRIP © 方君尧-</w:t>
        <w:br/>
        <w:t>这里有珙桐、红豆杉等国家重点保护的野生植物３６种，金丝猴、金雕等重点保护野生动物７５种。试点区整合现有的神农架“国字头”保护地，面积为１１７０平方公里。</w:t>
        <w:br/>
        <w:t>-图片来自 CTRIP © 石耀臣-</w:t>
        <w:br/>
        <w:t>福建</w:t>
        <w:br/>
        <w:t>武夷山</w:t>
        <w:br/>
        <w:t>国家公园</w:t>
        <w:br/>
        <w:t>-图片来自 CTRIP © 走爷-</w:t>
        <w:br/>
        <w:t>武夷山位于福建省北部，试点范围包括武夷山国家级自然保护区、武夷山国家级风景名胜区和</w:t>
        <w:br/>
        <w:t>九曲溪</w:t>
        <w:br/>
        <w:t>上游保护地带，总面积９８２．５９平方公里。</w:t>
        <w:br/>
        <w:t>-图片来自 CTRIP © 吴秋煌-</w:t>
        <w:br/>
        <w:t>武夷山是全球生物多样性保护的关键地区，保存了地球同纬度最完整、最典型、面积最大的中亚热带原生性森林生态系统，也是珍稀、特有野生动物的基因库。</w:t>
        <w:br/>
        <w:t>-图片来自 CTRIP © 走爷-</w:t>
        <w:br/>
        <w:t>浙江钱江源国家公园</w:t>
        <w:br/>
        <w:t>钱江源国家公园体制试点位于浙江省开化县，这里拥有大片原始森林，生物丰度、植被覆盖、大气质量、水体质量均居全国前列，是中国特有的世界珍稀濒危物种、国家一级重点保护野生动物白颈长尾雉、黑麂的主要栖息地。</w:t>
        <w:br/>
        <w:t>试点区面积约２５２平方公里，包括古田山国家级自然保护区、钱江源国家级森林公园、钱江源省级风景名胜区以及连接自然保护地之间的生态区域，区域内涵盖４个乡镇。</w:t>
        <w:br/>
        <w:t>湖南南山国家公园</w:t>
        <w:br/>
        <w:t>位于湖南省邵阳市城步苗族自治县，试点区整合了原南山国家级风景名胜区、金童山国家级自然保护区、两江峡谷国家森林公园、白云湖国家湿地公园４个国家级保护地，新增非保护地但资源价值较高的地区，总面积６３５．９４平方公里。</w:t>
        <w:br/>
        <w:t>这里植物区系起源古老，是生物物种遗传基因资源的天然博物馆，生物多样性非常丰富；还是东亚—澳大利亚鸟类迁徙通道。</w:t>
        <w:br/>
        <w:t>北京长城国家公园</w:t>
        <w:br/>
        <w:t>-图片来自 CTRIP © 张林阳-</w:t>
        <w:br/>
        <w:t>目前北京长城国家公园体制试点区总面积５９．９１平方公里，长城总长度２７．４８公里，以八达岭－十三陵风景名胜区（延庆部分）边界为基础。</w:t>
        <w:br/>
        <w:t>-图片来自 CTRIP © 俳优-</w:t>
        <w:br/>
        <w:t>试点区域的选择旨在保护人文资源的同时，带动自然资源的保护和建设，达到人文与自然资源协调发展的目标。通过整合周边各类保护地，形成统一完整的生态系统。</w:t>
        <w:br/>
        <w:t>-图片来自 CTRIP © 张林阳-</w:t>
        <w:br/>
        <w:t>云南香格里拉普达措国家公园</w:t>
        <w:br/>
        <w:t>-图片来自 CTRIP © 舒敏洁-</w:t>
        <w:br/>
        <w:t>试点区位于云南省迪庆藏族自治州香格里拉市境内，试点区域总面积为６０２．１平方公里。</w:t>
        <w:br/>
        <w:t>-图片来自 CTRIP © 李亚宁-</w:t>
        <w:br/>
        <w:t>普达措拥有丰富的生态资源，拥有地质地貌、湖泊湿地、森林草甸、河谷溪流、珍稀动植物等，原始生态环境保存完好。试点区分为严格保护区、生态保育区、游憩展示区和传统利用区，各区分界线尽可能采用山脊、河流、沟谷等自然界线。</w:t>
        <w:br/>
        <w:t>-图片来自 CTRIP © 唐文超-</w:t>
        <w:br/>
        <w:t>东北虎豹国家公园</w:t>
        <w:br/>
        <w:t>-图片来自 CTRIP © 走爷-</w:t>
        <w:br/>
        <w:t>东北虎豹国家公园体制试点选址于吉林、黑龙江两省交界的老爷岭南部区域，总面积１．４６万平方公里。其中，吉林省片区占７１％，黑龙江省片区占２９％</w:t>
        <w:br/>
        <w:t>-图片来自 CTRIP © 左尧-</w:t>
        <w:br/>
        <w:t>该试点区旨在有效保护和恢复东北虎豹野生种群，实现其稳定繁衍生息；有效解决东北虎豹保护与当地发展之间矛盾，实现人与自然和谐共生。</w:t>
        <w:br/>
        <w:t>-图片来自 CTRIP © 谢畅-</w:t>
        <w:br/>
        <w:t>大熊猫国家公园</w:t>
        <w:br/>
        <w:t>-图片来自 CTRIP © 王自立-</w:t>
        <w:br/>
        <w:t>大熊猫国家公园体制试点旨在进一步加强大熊猫栖息地保护。试点区总面积达２．７万平方公里，涉及四川、甘肃、陕西三省，其中四川占７４％。</w:t>
        <w:br/>
        <w:t>-图片来自 CTRIP © 杨科-</w:t>
        <w:br/>
        <w:t>国家公园试点区加强大熊猫栖息地廊道建设，连通相互隔离的栖息地，实现隔离种群之间的基因交流；通过建设空中廊道、地下隧道等方式，为大熊猫及其他动物通行提供方便。</w:t>
        <w:br/>
        <w:t>-图片来自 CTRIP © 走爷-</w:t>
      </w:r>
    </w:p>
    <w:p>
      <w:r>
        <w:t>评论：</w:t>
        <w:br/>
        <w:t>1.浏览过很多的游记，楼主的文字是最棒的，借鉴可参考的写作方式，不知道楼主写了多久的游记啦？</w:t>
        <w:br/>
        <w:t>2.有新游记啦！顶顶顶，我要搬个板凳慢慢看哦~</w:t>
        <w:br/>
        <w:t>3.写游记挺辛苦的吧~不过也是比较有成就感的。</w:t>
      </w:r>
    </w:p>
    <w:p>
      <w:pPr>
        <w:pStyle w:val="Heading2"/>
      </w:pPr>
      <w:r>
        <w:t>19.楚地文化之旅——  2016暑期湖北神农架恩施自由行</w:t>
      </w:r>
    </w:p>
    <w:p>
      <w:r>
        <w:t>https://you.ctrip.com/travels/shennongjia147/3402457.html</w:t>
      </w:r>
    </w:p>
    <w:p>
      <w:r>
        <w:t>来源：携程</w:t>
      </w:r>
    </w:p>
    <w:p>
      <w:r>
        <w:t>发表时间：2017-3-25</w:t>
      </w:r>
    </w:p>
    <w:p>
      <w:r>
        <w:t>天数：11 天</w:t>
      </w:r>
    </w:p>
    <w:p>
      <w:r>
        <w:t>游玩时间：7 月</w:t>
      </w:r>
    </w:p>
    <w:p>
      <w:r>
        <w:t>人均花费：5000 元</w:t>
      </w:r>
    </w:p>
    <w:p>
      <w:r>
        <w:t>和谁：和朋友</w:t>
      </w:r>
    </w:p>
    <w:p>
      <w:r>
        <w:t>玩法：自由行，火车</w:t>
      </w:r>
    </w:p>
    <w:p>
      <w:r>
        <w:t>旅游路线：香溪源，神农架，神农顶，板壁岩，金猴岭，官门山，天生桥</w:t>
      </w:r>
    </w:p>
    <w:p>
      <w:r>
        <w:t>正文：</w:t>
        <w:br/>
        <w:t>Day1 (7月29日) 乘坐上午十点多的动车，下午四点多到</w:t>
        <w:br/>
        <w:t>汉口站</w:t>
        <w:br/>
        <w:t>。地铁2号线到积玉桥站，出租车到达靠近临江大道的中华路34号尚果创意酒店，入住。洗浴休息后，步行到附近的户部巷，先吃了榴莲冰淇淋。后在一小店吃了武汉名小吃，三鲜豆皮，热干面等。转了一圈，各种小吃香味夹杂着扑面而来的阵阵热气，燠热难当，禁不住饕餮美味的诱惑，又品尝了油炸臭豆腐。步行到长江边，欣赏了不远处的长江大桥夜景，灯光闪烁下的大桥和江面景色撩人。</w:t>
        <w:br/>
        <w:t>Day2(7月30日) 上午到户部巷蔡林记吃了热干面后，步行到首义广场，参观了武昌起义纪念馆。</w:t>
        <w:br/>
        <w:t>公交车到</w:t>
        <w:br/>
        <w:t>武昌火车站</w:t>
        <w:br/>
        <w:t>，自动取票机领取了后面几天的火车票。公交车到临江大道汉阳门站，到户部巷吃了鸡翅包饭和炕土豆，回宾馆洗浴休息。三点多出发，步行到解放路过街天桥，来到黄鹤楼西大门。黄鹤楼公园很大，有东南西北四个大门，我们沿着东西方向参观了黄鹤楼和白云阁，从东大门离开时六点多了。</w:t>
        <w:br/>
        <w:t>公交到武汉大学南门，在校园里转悠了一圈（教工宿舍区），走到正门已经很晚，在附近一饭店吃了汤包，买了些面包蛋糕，出租车回酒店，经过楚河汉街和沙湖东湖大桥，霓虹闪耀，夜景迷人。</w:t>
        <w:br/>
        <w:t>Day3(7月31日) 上午7点30的动车从武昌到宜昌东，长途汽车站买了11点50出发到木鱼的大巴车票。一路蓝天风景宜人。</w:t>
        <w:br/>
        <w:t>下午3点左右到达木鱼镇，入住旅游客栈。稍作休息后，步行到附近饭店吃了中饭，菜极贵！</w:t>
        <w:br/>
        <w:t>继续步行到</w:t>
        <w:br/>
        <w:t>香溪源</w:t>
        <w:br/>
        <w:t>，一进去凉意阵阵，暑意顿消。两边茂林修竹，中间流水潺潺。</w:t>
        <w:br/>
        <w:t>游完离开，到客栈找老板联系了后面三天的包车事宜。</w:t>
        <w:br/>
        <w:t>Day4（8月1日）六点多起床，梳洗后出门吃早饭，包车师傅七点来到。开车前往</w:t>
        <w:br/>
        <w:t>神农架</w:t>
        <w:br/>
        <w:t>景区，今天上午的目的地是华中屋脊---</w:t>
        <w:br/>
        <w:t>神农顶</w:t>
        <w:br/>
        <w:t>，海拔3106米，台阶多达2999。购买景区通票后，司机饶师傅开车带我们进入景区大门，首先来到有金丝猴的小龙潭景点，这里的金丝猴都在大笼子里，爬上高低，非常好看。笼子里还有黑熊，趴在铁丝网上等着游人赏赐食物。</w:t>
        <w:br/>
        <w:t>离开小龙潭，来到神农顶景点。开始登顶已经9点半左右，登到顶上12点，停留了半个小时吃了晚上买的饼，开始下山。</w:t>
        <w:br/>
        <w:t>俗话说上山容易下山难，但比起登山的缓慢艰难，我们下山的速度快多了，1点半到达停车场，饶师傅等在那里。接着来到瞭望塔，拍了几张照，随后是天际岭，又叫凉风垭，从栈桥上走过去视野极其开阔，心旷神怡。</w:t>
        <w:br/>
        <w:t>板壁岩</w:t>
        <w:br/>
        <w:t>景点有点像云南“石林”，喀斯特地貌，各种形状，孔雀石，美女照镜等等，惊叹大自然的鬼斧神工！</w:t>
        <w:br/>
        <w:t>最后去的太子垭景点，据说名字的来历跟唐朝中宗皇帝李显有关。不过司机饶师傅笑说，这些都是牵强附会而已。太子垭是一片高山原始森林，里面有栈道蜿蜒向前，一路前行鸟鸣溪溅，水声潺潺，更显林中清静幽深。漫步林间，冷杉参天，箭竹葱茏，再浮躁的心也变得安宁。</w:t>
        <w:br/>
        <w:t>傍晚来到坪阡古镇，在茂源饭店吃饭，外地人开的店，菜品一般，很贵！吃完到网定的天湖山庄，标间还不错。</w:t>
        <w:br/>
        <w:t>Day5（8月2日）本来打算一早坐大九湖4点半的换乘大巴，但听到闹铃响已经五点半，赶紧洗漱完毕电话饶师傅。到售票点6点左右，买票上车，到达大九湖景区的5号6号湖6点半。只见湖面上晨雾缭绕，一派朦胧山水画的韵味。</w:t>
        <w:br/>
        <w:t>吃了点早饭，坐观光小火车来到8号9号湖，这里范围比较大，慢慢逛到枯木逢春（相传唐中宗李显种的树，有1300多年的树龄），再往回走。</w:t>
        <w:br/>
        <w:t>再坐观光小火车到3号4号湖，稍微逛了一下就返回乘坐大巴处，离开大九湖已经12点半。到了一个当地人开的饭店吃饭，菜的味道不错。</w:t>
        <w:br/>
        <w:t>吃饱喝足后买了水和酸奶继续下午的游程。先来到“迷人淌”，一个遍布箭竹的景点，一圈下来就半个小时，空气极好！</w:t>
        <w:br/>
        <w:t>接下来是神农架景区的精华---神农谷，这里跟野人传说有关，整个行程有4300米左右。</w:t>
        <w:br/>
        <w:t>我们耗时3个小时，在栈道上上下下，虽然体力消耗巨大，但一路美景无限，大饱眼福！</w:t>
        <w:br/>
        <w:t>本来还要去</w:t>
        <w:br/>
        <w:t>金猴岭</w:t>
        <w:br/>
        <w:t>，但为时已晚，加上腿酸乏力，我们决定放弃这个景点。</w:t>
        <w:br/>
        <w:t>Day6（8月3日）早上下着雨，去了</w:t>
        <w:br/>
        <w:t>官门山</w:t>
        <w:br/>
        <w:t>、</w:t>
        <w:br/>
        <w:t>天生桥</w:t>
        <w:br/>
        <w:t>和神农坛。官门山景区不大，印象颇深的是里面有一个民俗博物馆，值得一看。</w:t>
        <w:br/>
        <w:t>来到天生桥景区，游人已经很多，汽车停在了景区大门外五十米处。</w:t>
        <w:br/>
        <w:t>入口处竖立了一些刻有图腾标记的木柱，在山峰云雾缭绕的背景衬托下很有民族特色。</w:t>
        <w:br/>
        <w:t>雨还未停，撑着伞进入景区，哗哗的水声迎来了一道瀑布，煞是好看。</w:t>
        <w:br/>
        <w:t>继续前行，拾阶而上，更宽的瀑布展现眼前，水声隆隆，甚为壮观！走到最里面，一潭碧绿的池水赫然出现，这里很容易让人联想到是武侠小说中高人深居之处。从池子那头的石阶一路走出来，快到出口处时，小吃店林立，商业化味道浓。</w:t>
        <w:br/>
        <w:t>离开这个景区，饶师傅带我们直接去神农架景区的标志性景点——神农坛。在这里，后人祭祀尝百草的神农氏。</w:t>
        <w:br/>
        <w:t>吃过中饭后跟饶师傅结了帐，下午在客栈休息。傍晚时在木鱼镇闲逛，买了些土特产。</w:t>
        <w:br/>
        <w:t>Day7（8月4日）上午乘坐中巴车到宜昌，时间还早。寄存了行李，乘坐公交到市中心宜昌国贸商场吃饭。</w:t>
        <w:br/>
        <w:t>饭后转悠至长江边的滨江公园，这里矗立着一座屈原的雕像，是市民休闲好地方，适合漫步、锻炼。放眼望去，江上货轮不断，岸边高楼林立，江边码头有人游泳，还看到当地市民训练的宠物狗去江水里衔东西。</w:t>
        <w:br/>
        <w:t>下午四点多，公交到火车站，乘坐前往恩施的高铁。入住恩施。</w:t>
        <w:br/>
        <w:t>Day8（8月5日）今天乘坐公交游玩恩施土司城，女儿城，参观了恩施规划馆。恩施是土家族聚居的地方，土司城是土家族统治者——土司居住的地方。</w:t>
        <w:br/>
        <w:t>这里依山而建，层层而上，登至最里一层的楼上能俯瞰全貌，建筑风格独特。土司城有专设的土家族歌舞表演，唱演水平俱佳，很有专业水准。</w:t>
        <w:br/>
        <w:t>中午吃了当地的名小吃——张关合渣，其实就是豆腐渣和杂粮搅拌一起加调料，曾经是饥荒年代的主要粮食。</w:t>
        <w:br/>
        <w:t>因为是套餐，伴有干锅和各式小菜，所以价廉物美，宾客盈门。下午来到女儿城——一个集娱乐、休闲和饮食于一体的综合场所。来到这里，感觉来到了一个诗意盎然的小镇，植物装点门楣的小店各有特色，让我想到了桂林的阳朔。参观了硒茶博物馆，了解到恩施是世界上硒含量最丰富的地方，有“世界硒都”的美称。</w:t>
        <w:br/>
        <w:t>逛了一圈，买了些富硒茶。本来打算去参观恩施博物馆，但没想到出租车到恩施文化中心时，已经过了进门的时间，只能参观了旁边的恩施规划馆。</w:t>
        <w:br/>
        <w:t>Day9（8月6日）今天的计划是恩施大峡谷一日游。一早起来步行至汽车站附近的菜场，买了包子油条和豆浆。乘坐直达大峡谷的中巴车，路程将近2个多小时。这里的地缝大峡谷，可以媲美于美国的科罗拉多大峡谷，相当壮观！</w:t>
        <w:br/>
        <w:t>快从这个景区出来时，我的可爱的花洋伞不小心掉在了旁边草丛里，安全起见，没有取回，朋友笑称留个纪念。第二个景点是七星寨景区，这里全程走下来需要五个小时左右（有人说七个小时）。经历了神农顶和神农谷的历练，我们觉得没有问题了。一路行来一路欣赏，心旷神怡，真是无限风光在前方。当小心翼翼行走在绝壁长廊时，当欣喜连连仰望到“一柱香”时，爬山的辛苦早已抛到九霄云外。放眼观望“母与子”景点，对大自然鬼斧神工的敬畏之情油然而生。</w:t>
        <w:br/>
        <w:t>Day10（8月7日）今天利川腾龙洞一日游。早上公交到</w:t>
        <w:br/>
        <w:t>恩施火车站</w:t>
        <w:br/>
        <w:t>，买了八点多的动车票，一个多小时到了利川。一下车就感受到了舒适的凉意，这里温度比恩施更宜人，适合消暑。</w:t>
        <w:br/>
        <w:t>乘坐大巴来到腾龙洞景区，游人不少。这个亚洲最大的溶洞的确名副其实，很大很深，据介绍整个溶洞的形状就是一条飞腾而起的龙，因此得名。洞的来历通过一段20分钟的激光秀得到了精彩演绎，激光秀利用声光电的高科技手段，向游客们展示了有关腾龙洞的爱情传说，美轮美奂！洞内更有吸引眼球的表演，是一个小时的土家族歌舞表演，淋漓尽致地表现了土家族的民俗风情。洞里温度很低，需穿外套，我们乘了两次观光车，深入溶洞最里面，没有人，只有幽幽的绿灯光，越往里面越狭窄，心想这里大概就是龙尾巴了。</w:t>
        <w:br/>
        <w:t>眼看到了返程大巴的时间，没走到最深处便作罢了。大巴到</w:t>
        <w:br/>
        <w:t>利川车站</w:t>
        <w:br/>
        <w:t>坐动车返回恩施，再次来到女儿城，吃了一顿丰盛的晚餐后，买了一些恩施的富硒土特产。本想观看晚上的歌舞表演，但一场突然而至的倾盆大雨把我们留在了商场门口，后来只能冒雨打了出租回到住处。</w:t>
        <w:br/>
        <w:t>Day11（8月8日） 行程的最后一天基本在火车上度过了。一早恩施火车到达宜昌，在车站用过中餐后下午一点多的动车返锡。</w:t>
      </w:r>
    </w:p>
    <w:p>
      <w:r>
        <w:t>评论：</w:t>
        <w:br/>
        <w:t>1.真的不错！</w:t>
        <w:br/>
        <w:t>2.真的不错！</w:t>
        <w:br/>
        <w:t>3.当地人很朴实的，有很多特色小吃！</w:t>
        <w:br/>
        <w:t>4.没什么要特别注意的！</w:t>
        <w:br/>
        <w:t>5.11月份不是旺季，人不会多的！我们7月底8月初去的，人也不算多，尤其是神农架景区非常大，景点分散，也不觉得人很多！</w:t>
        <w:br/>
        <w:t>6.请问有什么需要特别注意的地方么？我担心自己不了解。</w:t>
        <w:br/>
        <w:t>7.看了你的游记，我打算明年11月份去，卤煮你觉得人会多么？</w:t>
        <w:br/>
        <w:t>8.确实特别美，强势推荐惹(*^__^*) 嘻嘻……</w:t>
        <w:br/>
        <w:t>9.楼主~想知道当地的风土人情如何呢？</w:t>
        <w:br/>
        <w:t>10.这两个景点是我的最爱，打算今年游览，有信在网上看到你的游记更加坚定了出游的信心</w:t>
      </w:r>
    </w:p>
    <w:p>
      <w:pPr>
        <w:pStyle w:val="Heading2"/>
      </w:pPr>
      <w:r>
        <w:t>20.50岁前一定要去的85个地方，第1个就害我想入非非！</w:t>
      </w:r>
    </w:p>
    <w:p>
      <w:r>
        <w:t>https://you.ctrip.com/travels/lijiang32/3400674.html</w:t>
      </w:r>
    </w:p>
    <w:p>
      <w:r>
        <w:t>来源：携程</w:t>
      </w:r>
    </w:p>
    <w:p>
      <w:r>
        <w:t>发表时间：2017-3-28</w:t>
      </w:r>
    </w:p>
    <w:p>
      <w:r>
        <w:t>天数：</w:t>
      </w:r>
    </w:p>
    <w:p>
      <w:r>
        <w:t>游玩时间：</w:t>
      </w:r>
    </w:p>
    <w:p>
      <w:r>
        <w:t>人均花费：</w:t>
      </w:r>
    </w:p>
    <w:p>
      <w:r>
        <w:t>和谁：</w:t>
      </w:r>
    </w:p>
    <w:p>
      <w:r>
        <w:t>玩法：自由行，摄影，人文，美食，小资，省钱，穷游，周末游，跟团</w:t>
      </w:r>
    </w:p>
    <w:p>
      <w:r>
        <w:t>旅游路线：泸沽湖，玉龙雪山，丽江古城，新都桥，束河古镇，无锡，鼋头渚，康定，香港，南丫岛，虎跳峡</w:t>
      </w:r>
    </w:p>
    <w:p>
      <w:r>
        <w:t>正文：</w:t>
        <w:br/>
        <w:t>一辈子说长也不长</w:t>
        <w:br/>
        <w:t>算下来也不过大约29200天</w:t>
        <w:br/>
        <w:t>一辈子说短也不短</w:t>
        <w:br/>
        <w:t>足够你看遍世间的美景</w:t>
        <w:br/>
        <w:t>吃够天下的美食</w:t>
        <w:br/>
        <w:t>如果无法延长生命的长度</w:t>
        <w:br/>
        <w:t>不如拓展生命的宽度</w:t>
        <w:br/>
        <w:t>50岁前一定要去的85个地方你去过几个？</w:t>
        <w:br/>
        <w:t>1.</w:t>
        <w:br/>
        <w:t>泸沽湖</w:t>
        <w:br/>
        <w:t>2.</w:t>
        <w:br/>
        <w:t>玉龙雪山</w:t>
        <w:br/>
        <w:t>3.</w:t>
        <w:br/>
        <w:t>丽江古城</w:t>
        <w:br/>
        <w:t>4.九寨沟</w:t>
        <w:br/>
        <w:t>5.昌都然乌湖</w:t>
        <w:br/>
        <w:t>6.甘南</w:t>
        <w:br/>
        <w:t>7.</w:t>
        <w:br/>
        <w:t>新都桥</w:t>
        <w:br/>
        <w:t>8.塔里木胡杨林公园</w:t>
        <w:br/>
        <w:t>9.林芝</w:t>
        <w:br/>
        <w:t>10.罗平</w:t>
        <w:br/>
        <w:t>11.亚龙湾</w:t>
        <w:br/>
        <w:t>12.故宫</w:t>
        <w:br/>
        <w:t>13.牛背山</w:t>
        <w:br/>
        <w:t>14.阿里玛旁雍错</w:t>
        <w:br/>
        <w:t>15.</w:t>
        <w:br/>
        <w:t>束河古镇</w:t>
        <w:br/>
        <w:t>16.双廊</w:t>
        <w:br/>
        <w:t>17.雪乡</w:t>
        <w:br/>
        <w:t>18.雾凇岛</w:t>
        <w:br/>
        <w:t>19.元阳梯田</w:t>
        <w:br/>
        <w:t>20.</w:t>
        <w:br/>
        <w:t>无锡</w:t>
        <w:br/>
        <w:t>鼋头渚</w:t>
        <w:br/>
        <w:t>21.黄山</w:t>
        <w:br/>
        <w:t>22.泰山</w:t>
        <w:br/>
        <w:t>23.华山</w:t>
        <w:br/>
        <w:t>24.若尔盖草原</w:t>
        <w:br/>
        <w:t>25.古堰画乡</w:t>
        <w:br/>
        <w:t>26.东极岛</w:t>
        <w:br/>
        <w:t>27.乌镇</w:t>
        <w:br/>
        <w:t>28.西塘</w:t>
        <w:br/>
        <w:t>29.峨眉山</w:t>
        <w:br/>
        <w:t>30.海螺沟</w:t>
        <w:br/>
        <w:t>31.色达</w:t>
        <w:br/>
        <w:t>32.</w:t>
        <w:br/>
        <w:t>康定</w:t>
        <w:br/>
        <w:t>33.</w:t>
        <w:br/>
        <w:t>香港</w:t>
        <w:br/>
        <w:t>南丫岛</w:t>
        <w:br/>
        <w:t>34.洱海</w:t>
        <w:br/>
        <w:t>35.海舌生态公园</w:t>
        <w:br/>
        <w:t>36.普者黑</w:t>
        <w:br/>
        <w:t>37.扬州</w:t>
        <w:br/>
        <w:t>38.周庄</w:t>
        <w:br/>
        <w:t>39.凤凰</w:t>
        <w:br/>
        <w:t>40.张家界</w:t>
        <w:br/>
        <w:t>41.天山天池</w:t>
        <w:br/>
        <w:t>42.长白山</w:t>
        <w:br/>
        <w:t>43.武夷山</w:t>
        <w:br/>
        <w:t>44.云和梯田</w:t>
        <w:br/>
        <w:t>45.新源杏花沟</w:t>
        <w:br/>
        <w:t>46.西双版纳</w:t>
        <w:br/>
        <w:t>47.</w:t>
        <w:br/>
        <w:t>虎跳峡</w:t>
        <w:br/>
        <w:t>48.呼伦贝尔大草原</w:t>
        <w:br/>
        <w:t>49.喀纳斯</w:t>
        <w:br/>
        <w:t>50.霞浦</w:t>
        <w:br/>
        <w:t>51.莫干山</w:t>
        <w:br/>
        <w:t>52.鼓浪屿</w:t>
        <w:br/>
        <w:t>53.玛嘉沟</w:t>
        <w:br/>
        <w:t>54.长城</w:t>
        <w:br/>
        <w:t>55.丹巴藏寨</w:t>
        <w:br/>
        <w:t>56.趵突泉</w:t>
        <w:br/>
        <w:t>57.阳朔</w:t>
        <w:br/>
        <w:t>58.嵊泗</w:t>
        <w:br/>
        <w:t>59.篁岭</w:t>
        <w:br/>
        <w:t>60.张掖</w:t>
        <w:br/>
        <w:t>61.永福花乡</w:t>
        <w:br/>
        <w:t>62.荔波</w:t>
        <w:br/>
        <w:t>64.和顺古镇</w:t>
        <w:br/>
        <w:t>65.宏村</w:t>
        <w:br/>
        <w:t>66.宽窄巷子</w:t>
        <w:br/>
        <w:t>67.郴州</w:t>
        <w:br/>
        <w:t>68.漓江</w:t>
        <w:br/>
        <w:t>69.青海湖</w:t>
        <w:br/>
        <w:t>70.赛里木湖</w:t>
        <w:br/>
        <w:t>71.兴化</w:t>
        <w:br/>
        <w:t>72.黄姚古镇</w:t>
        <w:br/>
        <w:t>73.西沙群岛</w:t>
        <w:br/>
        <w:t>74.神农架</w:t>
        <w:br/>
        <w:t>75.金川</w:t>
        <w:br/>
        <w:t>76.青岛</w:t>
        <w:br/>
        <w:t>77.丰宁坝上</w:t>
        <w:br/>
        <w:t>78.塔川</w:t>
        <w:br/>
        <w:t>79.千岛湖</w:t>
        <w:br/>
        <w:t>80.北极村</w:t>
        <w:br/>
        <w:t>81.歙县</w:t>
        <w:br/>
        <w:t>82.伊犁</w:t>
        <w:br/>
        <w:t>83.纳木错</w:t>
        <w:br/>
        <w:t>84.布达拉宫</w:t>
        <w:br/>
        <w:t>85.敦煌</w:t>
        <w:br/>
        <w:t>这85个地方</w:t>
        <w:br/>
        <w:t>你还有多少个没有走完？</w:t>
      </w:r>
    </w:p>
    <w:p>
      <w:r>
        <w:t>评论：</w:t>
        <w:br/>
        <w:t>1.我每次出去玩都会照一大堆照片，楼主呢？</w:t>
      </w:r>
    </w:p>
    <w:p>
      <w:pPr>
        <w:pStyle w:val="Heading2"/>
      </w:pPr>
      <w:r>
        <w:t>21.灵秀湖北：巍巍神农架</w:t>
      </w:r>
    </w:p>
    <w:p>
      <w:r>
        <w:t>https://you.ctrip.com/travels/yichang313/1733180.html</w:t>
      </w:r>
    </w:p>
    <w:p>
      <w:r>
        <w:t>来源：携程</w:t>
      </w:r>
    </w:p>
    <w:p>
      <w:r>
        <w:t>发表时间：2017-3-30</w:t>
      </w:r>
    </w:p>
    <w:p>
      <w:r>
        <w:t>天数：3 天</w:t>
      </w:r>
    </w:p>
    <w:p>
      <w:r>
        <w:t>游玩时间：6 月</w:t>
      </w:r>
    </w:p>
    <w:p>
      <w:r>
        <w:t>人均花费：</w:t>
      </w:r>
    </w:p>
    <w:p>
      <w:r>
        <w:t>和谁：</w:t>
      </w:r>
    </w:p>
    <w:p>
      <w:r>
        <w:t>玩法：</w:t>
      </w:r>
    </w:p>
    <w:p>
      <w:r>
        <w:t>旅游路线：</w:t>
      </w:r>
    </w:p>
    <w:p>
      <w:r>
        <w:t>正文：</w:t>
        <w:br/>
        <w:br/>
        <w:t>因地域优势，巍巍神农架早已分别在1992、1997、2008、2010年探访过四次，却都是因工作而行。直到退休数年后，才可能陪同家人和亲友，与神农架第五次亲密接触。将本次旅行拍摄的图片，连同以往去过的若干景点一起晒于此篇图文，算是对神农架最主要景点观感的汇总。</w:t>
        <w:br/>
        <w:t>昭君故里位于兴山县宝坪村，是汉明妃王昭君的故乡。唐杜甫诗“群山万壑赴荆门，生长明妃尚有村"即指此地。昭君出塞后，曾写有“莺啼绿柳弄，春晴晓日鸣。香莲碧水动，风凉夏日长”的诗句，描绘家乡风光。</w:t>
        <w:br/>
        <w:t>从宜昌出发赴神农架，途中经过兴山县高岚景区，四个多小时的路途，如同置身仙境中</w:t>
        <w:br/>
        <w:br/>
        <w:t>昭君故里</w:t>
        <w:br/>
        <w:t>昭君故里</w:t>
        <w:br/>
        <w:br/>
        <w:t>昭君故里</w:t>
        <w:br/>
        <w:t>因三峡大坝蓄水，昭君故里曾后靠重建（对比前后两幅图可见不同）</w:t>
        <w:br/>
        <w:br/>
        <w:t>昭君故里</w:t>
        <w:br/>
        <w:br/>
        <w:t>昭君故里</w:t>
        <w:br/>
        <w:br/>
        <w:t>昭君故里</w:t>
        <w:br/>
        <w:br/>
        <w:t>昭君故里</w:t>
        <w:br/>
        <w:br/>
        <w:t>昭君故里</w:t>
        <w:br/>
        <w:t>位于湖北西部边陲的神农架，恰好处于神秘的北纬30度线。总面积达3253平方公里的巍巍大山，最高峰神农顶海拔3106.2米，被誉为“华中第一峰”。它是中国内陆唯一保存完好的绿洲和世界中纬度地区唯一的绿色宝地。</w:t>
        <w:br/>
        <w:t>神农架之鸭子口，木鱼景区的大门</w:t>
        <w:br/>
        <w:br/>
        <w:t>神农架森林公园</w:t>
        <w:br/>
        <w:br/>
        <w:t>神农架森林公园</w:t>
        <w:br/>
        <w:br/>
        <w:t>神农架森林公园</w:t>
        <w:br/>
        <w:br/>
        <w:t>神农架森林公园</w:t>
        <w:br/>
        <w:t>原始森林</w:t>
        <w:br/>
        <w:br/>
        <w:t>神农架森林公园</w:t>
        <w:br/>
        <w:t>神农架不时传来有“野人”存在的信息，进入景区，首先受到的竟然就是“野人”的热情欢迎。</w:t>
        <w:br/>
        <w:br/>
        <w:t>神农架森林公园</w:t>
        <w:br/>
        <w:t>神农祭坛，据传神农架是华夏始祖、神农炎帝在此搭架采药、疗民疾矢的地方。</w:t>
        <w:br/>
        <w:br/>
        <w:t>神农坛</w:t>
        <w:br/>
        <w:br/>
        <w:t>神农坛</w:t>
        <w:br/>
        <w:br/>
        <w:t>神农坛</w:t>
        <w:br/>
        <w:t>牛首人身的神农氏在这里双目微闭，似思似眠。</w:t>
        <w:br/>
        <w:br/>
        <w:t>神农坛</w:t>
        <w:br/>
        <w:t>千年杉王。这棵树自唐朝末年就生长在神农祭坛，距今已有1260多年的历史。</w:t>
        <w:br/>
        <w:br/>
        <w:t>神农坛</w:t>
        <w:br/>
        <w:t>树高36m，相当于12层楼的高度</w:t>
        <w:br/>
        <w:br/>
        <w:t>神农坛</w:t>
        <w:br/>
        <w:t>板壁岩海拔2590米，素以“野人”的出没地和石林倍受游人注目。标志是北坡的一堵巨石板壁</w:t>
        <w:br/>
        <w:br/>
        <w:t>板壁岩</w:t>
        <w:br/>
        <w:br/>
        <w:t>板壁岩</w:t>
        <w:br/>
        <w:br/>
        <w:t>板壁岩</w:t>
        <w:br/>
        <w:t>雏凤待哺</w:t>
        <w:br/>
        <w:br/>
        <w:t>板壁岩</w:t>
        <w:br/>
        <w:br/>
        <w:t>板壁岩</w:t>
        <w:br/>
        <w:t>野人栖息地。此处曾多次发现过“野人”毛发、粪便。相传上面的横木就是野人用来搭建床铺。</w:t>
        <w:br/>
        <w:br/>
        <w:t>板壁岩</w:t>
        <w:br/>
        <w:br/>
        <w:t>板壁岩</w:t>
        <w:br/>
        <w:br/>
        <w:t>板壁岩</w:t>
        <w:br/>
        <w:t>火炬石熊熊燃烧</w:t>
        <w:br/>
        <w:br/>
        <w:t>板壁岩</w:t>
        <w:br/>
        <w:t>西游记故事：悟空拜唐僧</w:t>
        <w:br/>
        <w:br/>
        <w:t>板壁岩</w:t>
        <w:br/>
        <w:t>凉风垭寒气逼人</w:t>
        <w:br/>
        <w:br/>
        <w:t>板壁岩</w:t>
        <w:br/>
        <w:br/>
        <w:t>板壁岩</w:t>
        <w:br/>
        <w:br/>
        <w:t>板壁岩</w:t>
        <w:br/>
        <w:t>名副其实的“华中第一峰”。 终年雾霭茫茫，岩石裸露，长有苔藓和蕨类植物，箭竹丛生，冷杉林立，杜鹃叶艳，四季常青，古代民间又称它为“四季山”。</w:t>
        <w:br/>
        <w:t>瞭望台。神农美景，一览无余</w:t>
        <w:br/>
        <w:br/>
        <w:t>神农顶</w:t>
        <w:br/>
        <w:t>瞭望台前远眺云遮雾绕的神农顶。</w:t>
        <w:br/>
        <w:br/>
        <w:t>神农顶</w:t>
        <w:br/>
        <w:t>五年前后的神农顶标识，基本没有变化</w:t>
        <w:br/>
        <w:br/>
        <w:t>神农顶</w:t>
        <w:br/>
        <w:t>17年前的神农顶标识，漫天飞雪</w:t>
        <w:br/>
        <w:br/>
        <w:t>神农顶</w:t>
        <w:br/>
        <w:t>神农架自然博物馆中的模型，可清晰地看到瞭望台与神农顶（大神农架）的险峻</w:t>
        <w:br/>
        <w:br/>
        <w:t>神农顶</w:t>
        <w:br/>
        <w:t>神农顶其实是正对此标识石碑的对面山峰。其上放置着巨大的神农鼎。</w:t>
        <w:br/>
        <w:br/>
        <w:t>神农顶</w:t>
        <w:br/>
        <w:t>神农谷。被誉为“神农第一景”，有黄山的险峻、张家界的灵秀，也充满着变化莫测的神秘。</w:t>
        <w:br/>
        <w:br/>
        <w:t>神农谷</w:t>
        <w:br/>
        <w:t>这里过去曾被叫做“风景垭</w:t>
        <w:br/>
        <w:br/>
        <w:t>神农谷</w:t>
        <w:br/>
        <w:br/>
        <w:t>神农谷</w:t>
        <w:br/>
        <w:t>在云遮雾绕下，才可以找到仙境般的感觉</w:t>
        <w:br/>
        <w:br/>
        <w:t>神农谷</w:t>
        <w:br/>
        <w:br/>
        <w:t>神农谷</w:t>
        <w:br/>
        <w:br/>
        <w:t>神农谷</w:t>
        <w:br/>
        <w:br/>
        <w:t>神农谷</w:t>
        <w:br/>
        <w:t>金猴岭海拔3019米，山势高峻，气候寒凉，雨量充沛，森林茂密，是神农架数十万亩原始森林的典型代表。</w:t>
        <w:br/>
        <w:br/>
        <w:t>金猴岭</w:t>
        <w:br/>
        <w:t>对照前后两张同一地点拍摄的照片，17年过去，同一树木居然没有发生变化</w:t>
        <w:br/>
        <w:br/>
        <w:t>金猴岭</w:t>
        <w:br/>
        <w:t>神农架是中国南北植物种类的过渡区域</w:t>
        <w:br/>
        <w:br/>
        <w:t>金猴岭</w:t>
        <w:br/>
        <w:t>拥有各类植物3700多种</w:t>
        <w:br/>
        <w:br/>
        <w:t>金猴岭</w:t>
        <w:br/>
        <w:t>以及各类动物1050多种。</w:t>
        <w:br/>
        <w:br/>
        <w:t>金猴岭</w:t>
        <w:br/>
        <w:t>金猴岭瀑布，飞流直下三千尺</w:t>
        <w:br/>
        <w:br/>
        <w:t>金猴岭</w:t>
        <w:br/>
        <w:br/>
        <w:t>金猴岭</w:t>
        <w:br/>
        <w:br/>
        <w:t>金猴岭</w:t>
        <w:br/>
        <w:t>小龙潭，展示神农架独特的生态环境和生态资源，设置有金丝猴救助驯养基地。</w:t>
        <w:br/>
        <w:br/>
        <w:t>金猴岭</w:t>
        <w:br/>
        <w:t>国家一级保护动物金丝猴，已经失去野外生存能力，依然渴望着外面的世界</w:t>
        <w:br/>
        <w:br/>
        <w:t>金猴岭</w:t>
        <w:br/>
        <w:t>木鱼镇。原名木鱼坪，22年前我第一次到神农架时，它还是一个偏僻的山区小集市，如今已成为车水马龙的旅游集散地。</w:t>
        <w:br/>
        <w:br/>
        <w:t>木鱼镇</w:t>
        <w:br/>
        <w:br/>
        <w:t>木鱼镇</w:t>
        <w:br/>
        <w:br/>
        <w:t>木鱼镇</w:t>
        <w:br/>
        <w:br/>
        <w:t>木鱼镇</w:t>
        <w:br/>
        <w:t>镇外的涓涓溪流，还保持着原始的雾气朦胧</w:t>
        <w:br/>
        <w:br/>
        <w:t>木鱼镇</w:t>
        <w:br/>
        <w:t>神农架松柏镇，林区政府所在地，有华中地区仅此一家的区域性自然博物馆。</w:t>
        <w:br/>
        <w:t>整个博物馆是根据原始森林的特点来布置</w:t>
        <w:br/>
        <w:br/>
        <w:t>松柏镇</w:t>
        <w:br/>
        <w:t>馆内珍藏有1.2万个植物标本和1000多具动物标本，构成了一座别致的绿色宝库</w:t>
        <w:br/>
        <w:br/>
        <w:t>松柏镇</w:t>
        <w:br/>
        <w:t>只有在这里可以看到”野人“的模型</w:t>
        <w:br/>
        <w:br/>
        <w:t>松柏镇</w:t>
        <w:br/>
        <w:t>燕子洞属于燕天景区，现在新建了凌空的彩虹桥。1997年，我平生第一次在燕子洞口看到了“佛光”的出现——远处圆环形的彩虹内，居然呈现出自己的身影，可惜没有相机拍下那激动人心的一幕。</w:t>
        <w:br/>
        <w:br/>
        <w:t>燕子洞</w:t>
        <w:br/>
        <w:br/>
        <w:t>燕子洞</w:t>
        <w:br/>
        <w:t>新辟的景点神农洞，典型的喀斯特地貌溶洞。还可观赏冷杉、珙桐，还有孔雀、黑熊、大鲵以及猕猴等国家一二级保护动物。</w:t>
        <w:br/>
        <w:br/>
        <w:t>神农洞</w:t>
        <w:br/>
        <w:br/>
        <w:t>神农洞</w:t>
        <w:br/>
        <w:br/>
        <w:t>神农洞</w:t>
        <w:br/>
        <w:t>其他景点包括红坪画廊、杉树坪、大九湖和香溪。</w:t>
        <w:br/>
        <w:t>红坪画廊位于神农架天门垭南麓，两边奇峰林立，嶙峋峻峭</w:t>
        <w:br/>
        <w:br/>
        <w:t>神农架其他景点</w:t>
        <w:br/>
        <w:t>杉树坪原始森林地处摩天岭附近。1992年第一次进入神农架，曾深入到坪内探险</w:t>
        <w:br/>
        <w:br/>
        <w:t>神农架其他景点</w:t>
        <w:br/>
        <w:t>神农架唯一未到的重要景点是高山草场、国家湿地公园大九湖，只能留待来年可能的再访</w:t>
        <w:br/>
        <w:br/>
        <w:t>神农架其他景点</w:t>
        <w:br/>
        <w:t>香溪是一条美丽的小溪，发源于神农架香溪源，传说昭君的珍珠曾失落溪中，故水味含香。</w:t>
        <w:br/>
        <w:br/>
        <w:t>神农架其他景点</w:t>
        <w:br/>
        <w:t>返程途中，经过宜昌夷陵区雾渡河，顺便游览号称“华中第一瀑”的三峡大瀑布。三峡大瀑布(原名:白果树瀑布)地处于晓峰旅游景区，是集迷人风光、民俗文化、水上娱乐、旅行探险等多种休闲功能于一体的神奇峡谷。</w:t>
        <w:br/>
        <w:t>途经兴山县境内的朝天吼漂流景区，全长6公里，落差高达128米。</w:t>
        <w:br/>
        <w:br/>
        <w:t>三峡大瀑布</w:t>
        <w:br/>
        <w:t>三峡大瀑布被誉为“中国十大名瀑”</w:t>
        <w:br/>
        <w:br/>
        <w:t>三峡大瀑布</w:t>
        <w:br/>
        <w:br/>
        <w:t>三峡大瀑布</w:t>
        <w:br/>
        <w:br/>
        <w:t>三峡大瀑布</w:t>
        <w:br/>
        <w:br/>
        <w:t>三峡大瀑布</w:t>
        <w:br/>
        <w:br/>
        <w:t>三峡大瀑布</w:t>
        <w:br/>
        <w:t>沿途分布着30多道瀑布</w:t>
        <w:br/>
        <w:br/>
        <w:t>三峡大瀑布</w:t>
        <w:br/>
        <w:br/>
        <w:t>三峡大瀑布</w:t>
        <w:br/>
        <w:br/>
        <w:t>三峡大瀑布</w:t>
        <w:br/>
        <w:br/>
        <w:t>三峡大瀑布</w:t>
        <w:br/>
        <w:t>三峡大瀑布主瀑高102米，宽80米，气势虽大，却是人造的景观。</w:t>
        <w:br/>
        <w:br/>
        <w:t>三峡大瀑布</w:t>
        <w:br/>
        <w:br/>
        <w:t>神农架</w:t>
      </w:r>
    </w:p>
    <w:p>
      <w:r>
        <w:t>评论：</w:t>
        <w:br/>
        <w:t>1.很棒</w:t>
        <w:br/>
        <w:t>2.那是</w:t>
        <w:br/>
        <w:t>3.照片对比 很有岁月的痕迹、</w:t>
        <w:br/>
        <w:t>4.十一去  特此看看  谢谢。</w:t>
        <w:br/>
        <w:t>5.b</w:t>
        <w:br/>
        <w:t>6.风景拍得很好，但是行程能详细地介绍一下就好</w:t>
        <w:br/>
        <w:t>7.太棒了！图文并茂！</w:t>
        <w:br/>
        <w:t>8.我也准备四月底，大概24号，从西安出发。希望不亏此行啊~~~</w:t>
        <w:br/>
        <w:t>9.好美的云</w:t>
        <w:br/>
        <w:t>10.我们准备四月底去，看了您的攻略更加强了信心，谢谢！</w:t>
        <w:br/>
        <w:t>11.很好的帖子，历史底蕴叙述的很详尽</w:t>
      </w:r>
    </w:p>
    <w:p>
      <w:pPr>
        <w:pStyle w:val="Heading2"/>
      </w:pPr>
      <w:r>
        <w:t>22.神农架--任性中的美丽</w:t>
      </w:r>
    </w:p>
    <w:p>
      <w:r>
        <w:t>https://you.ctrip.com/travels/shennongjia147/3407160.html</w:t>
      </w:r>
    </w:p>
    <w:p>
      <w:r>
        <w:t>来源：携程</w:t>
      </w:r>
    </w:p>
    <w:p>
      <w:r>
        <w:t>发表时间：2017-4-1</w:t>
      </w:r>
    </w:p>
    <w:p>
      <w:r>
        <w:t>天数：</w:t>
      </w:r>
    </w:p>
    <w:p>
      <w:r>
        <w:t>游玩时间：</w:t>
      </w:r>
    </w:p>
    <w:p>
      <w:r>
        <w:t>人均花费：</w:t>
      </w:r>
    </w:p>
    <w:p>
      <w:r>
        <w:t>和谁：</w:t>
      </w:r>
    </w:p>
    <w:p>
      <w:r>
        <w:t>玩法：</w:t>
      </w:r>
    </w:p>
    <w:p>
      <w:r>
        <w:t>旅游路线：神农架，神农顶，燕天景区，香溪源，风景垭，燕子洞</w:t>
      </w:r>
    </w:p>
    <w:p>
      <w:r>
        <w:t>正文：</w:t>
        <w:br/>
        <w:t>神农架</w:t>
        <w:br/>
        <w:t>自然保护区位于湖北省西部边陲，东与保康县接壤，西与巫山县毗邻，南依兴山、巴东，北倚房县、竹山。相传上古的神农氏在此搭架上山采药而得名，神农架完好保存洪荒时代风光，以“野人”的发现最为著名。 神农架包括</w:t>
        <w:br/>
        <w:t>神农顶</w:t>
        <w:br/>
        <w:t>国家自然保护区、</w:t>
        <w:br/>
        <w:t>燕天景区</w:t>
        <w:br/>
        <w:t>、</w:t>
        <w:br/>
        <w:t>香溪源</w:t>
        <w:br/>
        <w:t>旅游区和玉泉河旅游区四大景区，是中国内陆唯一保存完好的一片绿洲，拥有在世界中纬度地区唯一保持完好的亚热带森林生态系统，动植物区系成分古老且珍稀。冷杉、岩柏、梭罗、珙桐等遮天蔽日；金丝猴、白熊、苏门羚、大鲵以及白鹤、金雕等出没草丛林间。 这里风景绝妙。神农顶雄踞“华中第一峰”，</w:t>
        <w:br/>
        <w:t>风景垭</w:t>
        <w:br/>
        <w:t>名跻“神农第一景”；红坪峡谷、关门河峡谷、夹道河峡谷、野马河峡谷雄伟壮观；阴峪河、沿渡河、香溪河、大九湖风光绮丽；万燕栖息的</w:t>
        <w:br/>
        <w:t>燕子洞</w:t>
        <w:br/>
        <w:t>、时冷时热的冷热洞、盛夏冰封的冰洞、一天三潮的潮水洞、雷响出鱼的钱鱼洞令人叫绝；泉飞瀑、云海佛光皆为大观。 这里还有古老的传说和古朴的民风民俗，人与自然共同构成中国内地的高山原始生态文化圈。神农氏尝草采药的传说、“野人”之谜、汉民族神话史诗《黑暗传》、川鄂古盐道、土家婚俗、山乡情韵都具有令人神往的诱惑力。</w:t>
      </w:r>
    </w:p>
    <w:p>
      <w:r>
        <w:t>评论：</w:t>
        <w:br/>
      </w:r>
    </w:p>
    <w:p>
      <w:pPr>
        <w:pStyle w:val="Heading2"/>
      </w:pPr>
      <w:r>
        <w:t>23.中国最美旅游胜地</w:t>
      </w:r>
    </w:p>
    <w:p>
      <w:r>
        <w:t>https://you.ctrip.com/travels/xian7/3421840.html</w:t>
      </w:r>
    </w:p>
    <w:p>
      <w:r>
        <w:t>来源：携程</w:t>
      </w:r>
    </w:p>
    <w:p>
      <w:r>
        <w:t>发表时间：2017-4-13</w:t>
      </w:r>
    </w:p>
    <w:p>
      <w:r>
        <w:t>天数：25 天</w:t>
      </w:r>
    </w:p>
    <w:p>
      <w:r>
        <w:t>游玩时间：2 月</w:t>
      </w:r>
    </w:p>
    <w:p>
      <w:r>
        <w:t>人均花费：75000 元</w:t>
      </w:r>
    </w:p>
    <w:p>
      <w:r>
        <w:t>和谁：和朋友</w:t>
      </w:r>
    </w:p>
    <w:p>
      <w:r>
        <w:t>玩法：</w:t>
      </w:r>
    </w:p>
    <w:p>
      <w:r>
        <w:t>旅游路线：西安，曲江海洋世界，华清池《长恨歌》，华清池，西安城墙</w:t>
      </w:r>
    </w:p>
    <w:p>
      <w:r>
        <w:t>正文：</w:t>
        <w:br/>
        <w:t>02鸣沙山-月牙泉</w:t>
        <w:br/>
        <w:t>03响沙湾</w:t>
        <w:br/>
        <w:t>04沙湖</w:t>
        <w:br/>
        <w:t>05库布齐</w:t>
        <w:br/>
        <w:t>06腾格里达来月亮湖</w:t>
        <w:br/>
        <w:t>01神农架大九湖国家湿地公园</w:t>
        <w:br/>
        <w:t>02红河哈尼梯田国家湿地公园</w:t>
        <w:br/>
        <w:t>03盘锦湿地</w:t>
        <w:br/>
        <w:t>04杭州西溪国家湿地公园</w:t>
        <w:br/>
        <w:t>05银川鸣翠湖国家湿地公园</w:t>
        <w:br/>
        <w:t>06广东星湖国家湿地公园</w:t>
        <w:br/>
        <w:t>01敦煌莫高窟</w:t>
        <w:br/>
        <w:t>02云冈石窟</w:t>
        <w:br/>
        <w:t>03龙门石窟</w:t>
        <w:br/>
        <w:t>04克孜尔千佛洞</w:t>
        <w:br/>
        <w:t>05大足石刻</w:t>
        <w:br/>
        <w:t>06麦积山石窟</w:t>
        <w:br/>
        <w:t>01北京</w:t>
        <w:br/>
        <w:t>02</w:t>
        <w:br/>
        <w:t>西安</w:t>
        <w:br/>
        <w:t>02雅鲁藏布江大峡谷</w:t>
        <w:br/>
        <w:t>03澜沧江梅里大峡谷</w:t>
        <w:br/>
        <w:t>04金沙江虎跳峡</w:t>
        <w:br/>
        <w:t>05天山库车大峡谷</w:t>
        <w:br/>
        <w:t>06大宁河小三峡</w:t>
        <w:br/>
        <w:t>08太行山大峡谷</w:t>
        <w:br/>
        <w:t>09金丝大峡谷</w:t>
        <w:br/>
        <w:t>10大渡河金口大峡谷</w:t>
        <w:br/>
        <w:t>01青海湖</w:t>
        <w:br/>
        <w:t>02西湖</w:t>
        <w:br/>
        <w:t>03千岛湖</w:t>
        <w:br/>
        <w:t>04纳木错</w:t>
        <w:br/>
        <w:t>05泸沽湖</w:t>
        <w:br/>
        <w:t>06镜泊湖</w:t>
        <w:br/>
        <w:t>07喀纳斯湖</w:t>
        <w:br/>
        <w:t>08运城盐湖</w:t>
        <w:br/>
        <w:t>09武汉东湖</w:t>
        <w:br/>
        <w:t>10太平湖</w:t>
        <w:br/>
        <w:t>03苏州</w:t>
        <w:br/>
        <w:t>04香港</w:t>
        <w:br/>
        <w:t>05成都</w:t>
        <w:br/>
        <w:t>06洛阳</w:t>
        <w:br/>
        <w:t>01呼伦贝尔草原</w:t>
        <w:br/>
        <w:t>02锡林郭勒大草原</w:t>
        <w:br/>
        <w:t>03祁连山草原</w:t>
        <w:br/>
        <w:t>04甘南草原</w:t>
        <w:br/>
        <w:t>05伊犁草原</w:t>
        <w:br/>
        <w:t>06科尔沁草原</w:t>
        <w:br/>
        <w:t>01武汉黄鹤楼</w:t>
        <w:br/>
        <w:t>02烟台蓬莱阁</w:t>
        <w:br/>
        <w:t>03西安钟鼓楼</w:t>
        <w:br/>
        <w:t>04南昌滕王阁</w:t>
        <w:br/>
        <w:t>05永济鹳雀楼</w:t>
        <w:br/>
        <w:t>06昆明大观楼</w:t>
        <w:br/>
        <w:t>01大连老虎滩极地海洋馆</w:t>
        <w:br/>
        <w:t>02青岛极地海洋世界</w:t>
        <w:br/>
        <w:t>03大连圣亚海洋世界</w:t>
        <w:br/>
        <w:t>04上海海洋水族馆</w:t>
        <w:br/>
        <w:t>05西安</w:t>
        <w:br/>
        <w:t>曲江海洋世界</w:t>
        <w:br/>
        <w:t>01华山御温泉度假</w:t>
        <w:br/>
        <w:t>02腾冲火山热海温泉</w:t>
        <w:br/>
        <w:t>03海螺沟温泉度假区</w:t>
        <w:br/>
        <w:t>04珠海御温泉</w:t>
        <w:br/>
        <w:t>05锦江温泉</w:t>
        <w:br/>
        <w:t>01阳朔《印象·刘三姐》</w:t>
        <w:br/>
        <w:t>02</w:t>
        <w:br/>
        <w:t>华清池《长恨歌》</w:t>
        <w:br/>
        <w:t>03《禅宗少林·音乐大典》</w:t>
        <w:br/>
        <w:t>04《印象·西湖》</w:t>
        <w:br/>
        <w:t>05《印象·丽江》</w:t>
        <w:br/>
        <w:t>01永顺猛洞河漂流</w:t>
        <w:br/>
        <w:t>02万泉河峡谷漂流</w:t>
        <w:br/>
        <w:t>04东江漂流</w:t>
        <w:br/>
        <w:t>05杉木河漂流</w:t>
        <w:br/>
        <w:t>06汶水河峡谷漂流</w:t>
        <w:br/>
        <w:t>01井冈山</w:t>
        <w:br/>
        <w:t>02延安</w:t>
        <w:br/>
        <w:t>03西柏坡</w:t>
        <w:br/>
        <w:t>04遵义</w:t>
        <w:br/>
        <w:t>05韶山</w:t>
        <w:br/>
        <w:t>01广州香江野生动物世界</w:t>
        <w:br/>
        <w:t>02西安野生动物园</w:t>
        <w:br/>
        <w:t>03云南野生动物园</w:t>
        <w:br/>
        <w:t>01亚布力滑雪场</w:t>
        <w:br/>
        <w:t>02阿尔山滑雪场</w:t>
        <w:br/>
        <w:t>03北大湖滑雪场</w:t>
        <w:br/>
        <w:t>01鸟巢水立方</w:t>
        <w:br/>
        <w:t>02日月潭</w:t>
        <w:br/>
        <w:t>03澳门</w:t>
        <w:br/>
        <w:t>01福建土楼</w:t>
        <w:br/>
        <w:t>02开平碉楼</w:t>
        <w:br/>
        <w:t>03王家大院</w:t>
        <w:br/>
        <w:t>04乔家大院</w:t>
        <w:br/>
        <w:t>05皇城相府</w:t>
        <w:br/>
        <w:t>06成都大邑刘氏庄园</w:t>
        <w:br/>
        <w:t>07宏村</w:t>
        <w:br/>
        <w:t>08西递</w:t>
        <w:br/>
        <w:t>09米脂姜氏庄园</w:t>
        <w:br/>
        <w:t>10康百万庄园</w:t>
        <w:br/>
        <w:t>01兵马俑</w:t>
        <w:br/>
        <w:t>02故宫</w:t>
        <w:br/>
        <w:t>03拉萨布达拉宫</w:t>
        <w:br/>
        <w:t>04长城</w:t>
        <w:br/>
        <w:t>05曲阜三孔</w:t>
        <w:br/>
        <w:t>06</w:t>
        <w:br/>
        <w:t>华清池</w:t>
        <w:br/>
        <w:t>07三星堆</w:t>
        <w:br/>
        <w:t>08都江堰</w:t>
        <w:br/>
        <w:t>09西安碑林</w:t>
        <w:br/>
        <w:t>10</w:t>
        <w:br/>
        <w:t>西安城墙</w:t>
      </w:r>
    </w:p>
    <w:p>
      <w:r>
        <w:t>评论：</w:t>
        <w:br/>
        <w:t>1.楼主照片真心好看，求继续带来多有用信息啊。。。</w:t>
        <w:br/>
        <w:t>2.一直想去的地方，看了你的游记更让我想去了，谢谢拉！</w:t>
        <w:br/>
        <w:t>3.你去过的地方我都留下过脚印，但就没想要写下来（￣▽￣）以后要多写写！</w:t>
        <w:br/>
        <w:t>4.年底12月才抽的出时间旅游，要是也和你一样自由欢快就好了。</w:t>
        <w:br/>
        <w:t>5.欢迎你在攻略社区安家并发表处女作游记，游游君前来撒花问候喽！送上优质游记指南http://you.ctrip.com/travels/youyouctripstar10000/1756062.html 很期待再次看到你分享精彩的旅程~</w:t>
      </w:r>
    </w:p>
    <w:p>
      <w:pPr>
        <w:pStyle w:val="Heading2"/>
      </w:pPr>
      <w:r>
        <w:t>24.2016武汉至神农架自驾游记</w:t>
      </w:r>
    </w:p>
    <w:p>
      <w:r>
        <w:t>https://you.ctrip.com/travels/shennongjia147/3421050.html</w:t>
      </w:r>
    </w:p>
    <w:p>
      <w:r>
        <w:t>来源：携程</w:t>
      </w:r>
    </w:p>
    <w:p>
      <w:r>
        <w:t>发表时间：2017-4-13</w:t>
      </w:r>
    </w:p>
    <w:p>
      <w:r>
        <w:t>天数：</w:t>
      </w:r>
    </w:p>
    <w:p>
      <w:r>
        <w:t>游玩时间：</w:t>
      </w:r>
    </w:p>
    <w:p>
      <w:r>
        <w:t>人均花费：</w:t>
      </w:r>
    </w:p>
    <w:p>
      <w:r>
        <w:t>和谁：</w:t>
      </w:r>
    </w:p>
    <w:p>
      <w:r>
        <w:t>玩法：</w:t>
      </w:r>
    </w:p>
    <w:p>
      <w:r>
        <w:t>旅游路线：</w:t>
      </w:r>
    </w:p>
    <w:p>
      <w:r>
        <w:t>正文：</w:t>
        <w:br/>
        <w:t>2016武汉至神农架自驾游记+攻略</w:t>
        <w:br/>
        <w:t>7月27日</w:t>
        <w:br/>
        <w:t xml:space="preserve">      开车早上7点从武汉出发，走机场二通道，武荆高速（G42）,在兴山下高速，一路跟着导航，下午1点钟到达。过路费机场高速15元，黄花涝到兴山210元。</w:t>
        <w:br/>
        <w:t xml:space="preserve">      千万注意，进入神农架林区时立即减速，神农架交通警察电子眼在这里热烈欢迎你的到来，限速70变为40，需要适应一会。请开车的朋友小心超速。</w:t>
        <w:br/>
        <w:t xml:space="preserve">      在神农架入口处有一块大石头上刻有“神农架”三个字，可以在此下车停留了一会儿，下边有一条小溪，时间充足话可以愉快玩耍。</w:t>
        <w:br/>
        <w:t>开车直接到酒店，我们订的“如意大酒店”，在木鱼客运站旁边，有位置停车，价格也相对便宜，条件比一般的快捷酒店和客栈要好一些，但不在主街道上，而且门口是客运站，每天早上都会堵车。中午出门吃饭，问了一下酒店的服务员，热心的服务员就给我们推荐了对面的“姐妹餐厅”，就在街对面，味道不错，环境一般。我们要了鱼香肉丝、小炒肉和香菇肉片汤。除了小炒肉太肥，其它两个菜还真不错。</w:t>
        <w:br/>
        <w:t xml:space="preserve">      吃完中饭，开车到香溪源景区游览。香溪源离木鱼镇很近，只有1公里，开车几分钟就到了。香溪源的水可以用刺骨来形容。简直难以相信，这么热的天气，水怎么能这么冰冷刺骨就连站在瀑布边上也有丝丝凉气逼来。这个景点还算小，只用1个小时就可以玩完。</w:t>
        <w:br/>
        <w:t>晚上本来没有安排活动，但看了看别人的攻略，可以去“炎帝剧场”看梆鼓表演，临近“惠苑大酒店”。我们在携程网上订的票，65元一个人。表演棒棒哒，值得入眼。剧场离我们住的酒店有2公里。边欣赏木鱼恬静的环境，边找餐厅吃晚饭。在路上看到一家餐馆生意不错，名字叫“喝二两”，正在五星级酒店“康帝君兰”对面，所以生意好得不得了。点了麻婆豆腐、辣子鸡、烤羊排、一点烤黄瓜和青椒，除了烤羊排都不太好吃。</w:t>
        <w:br/>
        <w:t xml:space="preserve">      匆忙赶到剧场，等了一小会儿，就开始了震撼的演出。看完节目十点钟，沿着街一路逛回酒店，特别凉爽，心情舒畅。</w:t>
        <w:br/>
        <w:t>7月28日</w:t>
        <w:br/>
        <w:t xml:space="preserve">      早上8点出门，到对面的小摊过早，小摊是几个武汉人开的，感觉特别亲切，豆皮做得不错。早餐后我们决定先玩远一点的天生桥景区。</w:t>
        <w:br/>
        <w:t xml:space="preserve">      神农架景区门票可以分开买，也可以买联票，联票269／人，儿童票135，六大景区5日内通用。我们既然来了就决定好好的玩个遍，所以毫不犹豫的买了联票。联票各个景点门口都可以买，还有学生和老人优惠，大家记得带上学生证和身份证。联票也可以在网上买，只能省5元，而且网上是没有优惠票卖的。我儿子13岁，1米6，询问售票员，她说小朋友可以买半票，出示身份证就可以了，好开心，省了一百多。</w:t>
        <w:br/>
        <w:t xml:space="preserve">      天生桥景区主要是有一个很漂亮的瀑布，景区不大，游览1.5小时左右。出了天生桥，我们去了官门山景区。其实应该去神农坛景区，我们在路上错过了标志牌，先去官门山再去神农坛。</w:t>
        <w:br/>
        <w:t>官门山景区主要是动植物博物馆，许多珍稀动植物保护区，车可以开进去，沿途景点都有标志牌，到了景点路边停车可以下车游览，去了主要是长见识，许多珍稀植物，不去看，你真的不知道神农架的物种有多么的丰富。</w:t>
        <w:br/>
        <w:t>中午回木鱼镇吃了中饭，我们去的饭店名字叫“好食惠野生菜馆”，点了野韭菜炒鸡蛋，铁板牛肉和香菇肉片汤，野韭菜炒鸡蛋非常香，铁板牛肉中的牛肉好像腌制的，硬得牙都咬不动，肉片汤中的肉居然是五花肉，吓死本宝宝了。</w:t>
        <w:br/>
        <w:t xml:space="preserve">      下午去神农坛景区，神农坛的千年杉王，好高好粗，到底是生长了一千多年的树。再往旁边走一点就是神农坛的地坛了，从下面仰望神农雕像，非常宏伟，两边有敲钟和鼓的地方。在这儿敲钟不收钱，想敲几下都可以，旁边的功徳箱放多少钱随缘。</w:t>
        <w:br/>
        <w:t>晚餐在一个名叫“阳光酒楼”的餐馆吃的，点了铁板嫩豆腐、竹笋炒肉和神农土家小鱼，三个菜都不错。</w:t>
        <w:br/>
        <w:t xml:space="preserve">      今天玩了三个景点，而且都在木鱼镇附近，所以一点都不累。三个景点可以随便安排。</w:t>
        <w:br/>
        <w:t>7月29日</w:t>
        <w:br/>
        <w:t xml:space="preserve">      早餐依然是前一天的过早小摊，因为我们只在木鱼订了两晚的酒店，我们决定在大九湖附近的坪阡镇住一晚，携程上订了“欣悦客栈”，带上行李，我们一大早就出发了。我认为，如果时间充裕，可以去大九湖住一晚，因为神农顶景区太大了，想每个景点看一下，一天时间玩神农顶和大九湖时间非常赶。</w:t>
        <w:br/>
        <w:t xml:space="preserve">      进入神农顶景区，大龙潭景点关闭，据说是有金丝猴出没的，但进基地有难度，人数会限制，时间会限制，而且要根据金丝猴的情况来进行预约。比如猴子产崽，公猴争权等等就严禁游客入内。所以能看见金丝猴是需要运气的，我们刚好没有看到，有点遗憾。小龙潭是有金丝猴的，只不过关在笼子里，不能与人亲密接触，所以有点失望。金猴岭是没有猴子的，有一个小瀑布，只逛了逛就奔向下一个景点了。去往神农顶的路上一路风景都特别美，还有一点要说明的是神农顶景点的牌子上写的是“神农营”，我们没有注意，就先去了神农谷，从神农谷折返才去了神农顶。关于神农谷，它在上了山顶后是一条栈道，全程4.8公里，大概3到4个小时走完，我们先上了一座山再往下走了半个小时，一看指示牌发现才走了6百多米时，心都凉了半截。我们决定往回走。当然有毅力的同志可以挑战一下。</w:t>
        <w:br/>
        <w:t>“华中屋脊”——神农顶，海拔3106.2米，青云梯共有2999级台阶，我们中餐就吃了点泡面和带的干粮，下午1点半出发。我们一路走走停停，3点10分到的山顶，比我们预计的要快，从399级台阶开始，每过100级台阶，台阶上都有台阶数，当你每看到一个提示，表明你又登了100级，看到每一个提示成为我一路走下去的动力，当你看到2999级的提示时，心里的那个激动呀～～。山上的风景的确很好，值得一看，希望大家不要错过了。</w:t>
        <w:br/>
        <w:t>一路上路过板壁岩和太子垭，过了太子垭再沿着路走，差不多从神农顶到坪阡镇要1个小时，晚上6点到达坪阡镇。因为要保护大九湖湿地的生态环境，客栈、餐厅要分批搬迁到坪阡镇，所以镇上还有好多地方在建，我们订的客栈不在路边，打电话老板娘，老板娘立即说来接我们，太热情了。客栈的条件虽然没有星级酒店好，但是服务非常给力。坪阡镇的路两边全是客栈、餐厅，越靠近路边的价格越贵，大家一定要理性选择。</w:t>
        <w:br/>
        <w:t xml:space="preserve">      晚餐就是在客栈楼下的“双惠餐厅”吃的，点了青椒肉丝、韭菜炒鸡蛋和一个凉拌野菜，除了野菜不是很好吃，另两个菜吃光了。</w:t>
        <w:br/>
        <w:t xml:space="preserve">      吃完饭本来想好好逛逛，但是由于爬了神农顶，一个个腿都抬不起来了，在附近走了会儿就回去睡觉了。坪阡镇的夜景很漂亮，比起木鱼，我更喜欢这里，美丽又宁静。</w:t>
        <w:br/>
        <w:t>7月30日</w:t>
        <w:br/>
        <w:t xml:space="preserve">     早上在路边摊解决完过早，直奔大九湖景区，车开到景区门口换乘景区车辆，景区内换乘车票要另行购买，票价60元，除了1米2以下儿童免票，1米2至1米4儿童半价，其余都不优惠。先坐大巴到4号门，再坐观光小火车，沿途很多站点，可自行上下，在摇钱树和5号湖有免费自行车出租，押金100元，还车退钱。我们在5号湖租了车，沿着路逛，开心得不得了。车骑到狮子岭，自行车骑到这里就不能再向前了，将车停靠在路边，步行进入燕禺，在这里有风光无限的八、九号湖，的确很赞！大九湖景区内的景色优美，如果时间充足，一天的时间都玩不完。</w:t>
        <w:br/>
        <w:t xml:space="preserve">      往回返回5号湖还自行车，我们就开始返程了。出了大九湖景区，我们在坪阡镇吃中饭，还是昨晚的餐馆，点了酸菜肉丝、麻婆豆腐和紫菜蛋汤，酸菜肉丝很好吃，汤也不错</w:t>
        <w:br/>
        <w:t>回程开车8小时，回到武汉，又回到了烧烤炉里。</w:t>
        <w:br/>
        <w:t xml:space="preserve">      总结一下这次的旅行，神农架比较适合自驾，因为景区之间离得比较远，特别是官山景区和神农顶景区，景区内的景点之间都有点距离，要是不跟团就只能包车了。因为时间的关系天燕景区我们还没有去，但是天燕景区也是离木鱼镇较远的。自驾的朋友，请下好导航，我们下了百度和高德，两个都很好用，在家下好离线地图，山区里面是没有4G、3G、2G和GPRS的信号的，有时找图没反应，都要飙泪了。一路开导航还有一个好处是，有电子眼的地方，它会提醒，也不会开错方向。我们回程时，在神农架入口的地方停车休息，遇到一个问路的司机，他们要去大九湖方向，我当时告诉他们走反了方向。我一看这错得有点太远了，我们已经快出神农架了，大九湖在最西边，路还很有点远。当然如果你不能确定自己走得是不是正确，不妨多问问路，当地的人都会热情的告诉大家的。</w:t>
        <w:br/>
        <w:t xml:space="preserve">      住的地方可以在网上订好，木鱼镇上从家庭客栈到五星级酒店都有，坪阡镇上住的地方以客栈为主，只要先订好住处，旅程没有问题。</w:t>
        <w:br/>
        <w:t xml:space="preserve">      至于吃就更不需要操太多心了，木鱼镇餐馆非常多，基本上都是明码实价的，点餐之前多问几句，不会上当。</w:t>
        <w:br/>
        <w:t xml:space="preserve">      最后祝各位能有一个开心的旅程！</w:t>
      </w:r>
    </w:p>
    <w:p>
      <w:r>
        <w:t>评论：</w:t>
        <w:br/>
        <w:t>1.棒棒哒！</w:t>
        <w:br/>
        <w:t>2.围观~！楼主还有更多照片么？</w:t>
        <w:br/>
        <w:t>3.现在天气凉爽，多带衣服</w:t>
        <w:br/>
        <w:t>4.马上我也要去了哈哈哈，看完楼主的帖子就更期待了~！</w:t>
        <w:br/>
        <w:t>5.在吗</w:t>
        <w:br/>
        <w:t>6.一般来说看游记我都是看图的，走了~~</w:t>
        <w:br/>
        <w:t>7.楼主可以多多上传图片吗？造福一下暂时去不了的我吧</w:t>
        <w:br/>
        <w:t>8.多少照片都不如身临其境</w:t>
        <w:br/>
        <w:t>9.欢迎你在攻略社区安家并发表处女作游记，游游君前来撒花问候喽！送上优质游记指南http://you.ctrip.com/travels/youyouctripstar10000/1756062.html 很期待再次看到你分享精彩的旅程~</w:t>
      </w:r>
    </w:p>
    <w:p>
      <w:pPr>
        <w:pStyle w:val="Heading2"/>
      </w:pPr>
      <w:r>
        <w:t>25.神农架，我们来了!</w:t>
      </w:r>
    </w:p>
    <w:p>
      <w:r>
        <w:t>https://you.ctrip.com/travels/shennongjia147/3434765.html</w:t>
      </w:r>
    </w:p>
    <w:p>
      <w:r>
        <w:t>来源：携程</w:t>
      </w:r>
    </w:p>
    <w:p>
      <w:r>
        <w:t>发表时间：2017-5-1</w:t>
      </w:r>
    </w:p>
    <w:p>
      <w:r>
        <w:t>天数：</w:t>
      </w:r>
    </w:p>
    <w:p>
      <w:r>
        <w:t>游玩时间：</w:t>
      </w:r>
    </w:p>
    <w:p>
      <w:r>
        <w:t>人均花费：</w:t>
      </w:r>
    </w:p>
    <w:p>
      <w:r>
        <w:t>和谁：</w:t>
      </w:r>
    </w:p>
    <w:p>
      <w:r>
        <w:t>玩法：</w:t>
      </w:r>
    </w:p>
    <w:p>
      <w:r>
        <w:t>旅游路线：</w:t>
      </w:r>
    </w:p>
    <w:p>
      <w:r>
        <w:t>正文：</w:t>
        <w:br/>
      </w:r>
    </w:p>
    <w:p>
      <w:r>
        <w:t>评论：</w:t>
        <w:br/>
        <w:t>1.这次我来你这里踩踩，回头也希望自己写的游记你来回踩哦。</w:t>
        <w:br/>
        <w:t>2.走天下路添人生阅历，人生就在旅行里。</w:t>
        <w:br/>
        <w:t>3.我比楼主早出发一个月，回来还没整理好呢，哈哈</w:t>
      </w:r>
    </w:p>
    <w:p>
      <w:pPr>
        <w:pStyle w:val="Heading2"/>
      </w:pPr>
      <w:r>
        <w:t>26.春天的故事一一神龙架</w:t>
      </w:r>
    </w:p>
    <w:p>
      <w:r>
        <w:t>https://you.ctrip.com/travels/shennongjia147/3435683.html</w:t>
      </w:r>
    </w:p>
    <w:p>
      <w:r>
        <w:t>来源：携程</w:t>
      </w:r>
    </w:p>
    <w:p>
      <w:r>
        <w:t>发表时间：2017-5-3</w:t>
      </w:r>
    </w:p>
    <w:p>
      <w:r>
        <w:t>天数：</w:t>
      </w:r>
    </w:p>
    <w:p>
      <w:r>
        <w:t>游玩时间：</w:t>
      </w:r>
    </w:p>
    <w:p>
      <w:r>
        <w:t>人均花费：</w:t>
      </w:r>
    </w:p>
    <w:p>
      <w:r>
        <w:t>和谁：</w:t>
      </w:r>
    </w:p>
    <w:p>
      <w:r>
        <w:t>玩法：</w:t>
      </w:r>
    </w:p>
    <w:p>
      <w:r>
        <w:t>旅游路线：</w:t>
      </w:r>
    </w:p>
    <w:p>
      <w:r>
        <w:t>正文：</w:t>
        <w:br/>
        <w:t>神农架风景区：世界地质公园，国家AAAAA级旅游景区，国家地质公园，国家森林公园，国家湿地公园，国家自然保护区，中国最美十大森林公园，世界生物圈保护网。</w:t>
        <w:br/>
        <w:t>神农架位于湖北省西部一片群峰耸立的高大山地，横亘于长江、汉水之间，方圆3250平方公里，相传上古的神农氏在此搭架上山采药而得名。景区山峰均在海拔3000米以上，堪称“华中屋脊”。是以秀绿的亚高山自然风光，多样的动植物种，人与自然和谐共存为主题的森林生态旅游区。</w:t>
        <w:br/>
        <w:t>神农架主要景点有神农顶、风景垭、板壁岩、了望塔、小龙潭、大龙潭、金猴岭等，以原始、神秘闻名于世，区内山高谷深，林木茂密，气候复杂多变，四季景色迷人。独特的自然环境、人文历史，造就了极其丰富、珍贵的自然和人文景观，也孕育了景色宜人、钟灵毓秀的旅游环境，有“神农天园”之称。</w:t>
        <w:br/>
        <w:t>神农架群山万壑，峰峦迭翠；峡谷天雕，奇洞天成；险崖瀑飞，锦石溪流；深山老林，云流雾绕，高山平原，碧海长天，构成一幅幅山水画卷，一个个诗画长廊。以强大的魅力，吸引着无数中外游人，成为独特的游览胜地。</w:t>
        <w:br/>
        <w:t>2016年7月17日，土耳其伊斯坦布尔举行的第40届世界遗产大会，把中国湖北神农架列入世界遗产名录，中国世遗项目由此达到50个。</w:t>
        <w:br/>
        <w:t>风景垭、板壁岩、大九湖、神农顶、植物园、炎帝祭坛、千年古杉、香溪源、天门垭、燕子垭、植物标本馆、红坪画廊、古犀牛洞等。</w:t>
        <w:br/>
        <w:t>G42高速路重庆出口</w:t>
        <w:br/>
        <w:t>高速路</w:t>
        <w:br/>
        <w:t>昭君村</w:t>
        <w:br/>
        <w:t>昭君村</w:t>
        <w:br/>
        <w:t>水上公路</w:t>
        <w:br/>
        <w:t>水上公路</w:t>
        <w:br/>
        <w:t>水上公路</w:t>
        <w:br/>
        <w:t>水上公路</w:t>
        <w:br/>
        <w:t>水上公路</w:t>
        <w:br/>
        <w:t>水上公路</w:t>
        <w:br/>
        <w:t>水上公路</w:t>
        <w:br/>
        <w:t>水上公路</w:t>
        <w:br/>
        <w:t>水上公路</w:t>
        <w:br/>
        <w:t>水上公路</w:t>
        <w:br/>
        <w:t>水上公路</w:t>
        <w:br/>
        <w:t>水上公路</w:t>
        <w:br/>
        <w:t>水上公路</w:t>
        <w:br/>
        <w:t>水上公路</w:t>
        <w:br/>
        <w:t>神龙架</w:t>
        <w:br/>
        <w:t>神龙架</w:t>
        <w:br/>
        <w:t>神龙架</w:t>
        <w:br/>
        <w:t>神龙架</w:t>
        <w:br/>
        <w:t>神龙架</w:t>
        <w:br/>
        <w:t>神龙架</w:t>
        <w:br/>
        <w:t>神龙架</w:t>
        <w:br/>
        <w:t>神龙架</w:t>
        <w:br/>
        <w:t>神龙架</w:t>
        <w:br/>
        <w:t>神龙架</w:t>
        <w:br/>
        <w:t>神龙架官门山景区</w:t>
        <w:br/>
        <w:t>神龙架官门山景区</w:t>
        <w:br/>
        <w:t>神龙架官门山景区</w:t>
        <w:br/>
        <w:t>神龙架官门山景区</w:t>
        <w:br/>
        <w:t>神龙架官门山景区</w:t>
        <w:br/>
        <w:t>神龙架红坪镇</w:t>
        <w:br/>
        <w:t>神龙架红坪镇</w:t>
        <w:br/>
        <w:t>香溪源景区</w:t>
        <w:br/>
        <w:t>香溪源景区</w:t>
        <w:br/>
        <w:t>香溪源景区</w:t>
        <w:br/>
        <w:t>香溪源景区</w:t>
        <w:br/>
        <w:t>香溪源景区</w:t>
      </w:r>
    </w:p>
    <w:p>
      <w:r>
        <w:t>评论：</w:t>
        <w:br/>
        <w:t>1.好详细哦，仿佛身临其境。楼主的摄影技术赞！</w:t>
        <w:br/>
        <w:t>2.很不错的游记，还想问下住宿的话是不是都得提前预订，当天去订能订到吗？</w:t>
        <w:br/>
        <w:t>3.2000左右</w:t>
        <w:br/>
        <w:t>4.2000元左右</w:t>
        <w:br/>
        <w:t>5.暑假正好要去，楼主能再详细介绍一下吗？</w:t>
        <w:br/>
        <w:t>6.楼主文章长点再长点啊！现在这些根本不够看啊~~</w:t>
        <w:br/>
        <w:t>7.觉得这次旅行哪块费用可以再节省点？</w:t>
        <w:br/>
        <w:t>8.神龙架</w:t>
        <w:br/>
        <w:t>9.宜昌市兴山县</w:t>
      </w:r>
    </w:p>
    <w:p>
      <w:pPr>
        <w:pStyle w:val="Heading2"/>
      </w:pPr>
      <w:r>
        <w:t>27.华中武汉神农架行</w:t>
      </w:r>
    </w:p>
    <w:p>
      <w:r>
        <w:t>https://you.ctrip.com/travels/youyouctripstar10000/3439680.html</w:t>
      </w:r>
    </w:p>
    <w:p>
      <w:r>
        <w:t>来源：携程</w:t>
      </w:r>
    </w:p>
    <w:p>
      <w:r>
        <w:t>发表时间：2017-5-3</w:t>
      </w:r>
    </w:p>
    <w:p>
      <w:r>
        <w:t>天数：</w:t>
      </w:r>
    </w:p>
    <w:p>
      <w:r>
        <w:t>游玩时间：</w:t>
      </w:r>
    </w:p>
    <w:p>
      <w:r>
        <w:t>人均花费：</w:t>
      </w:r>
    </w:p>
    <w:p>
      <w:r>
        <w:t>和谁：</w:t>
      </w:r>
    </w:p>
    <w:p>
      <w:r>
        <w:t>玩法：</w:t>
      </w:r>
    </w:p>
    <w:p>
      <w:r>
        <w:t>旅游路线：</w:t>
      </w:r>
    </w:p>
    <w:p>
      <w:r>
        <w:t>正文：</w:t>
        <w:br/>
        <w:br/>
        <w:t>显示全部5天</w:t>
        <w:br/>
        <w:br/>
        <w:t>收起</w:t>
        <w:br/>
        <w:br/>
        <w:t>五一提前休两天，孩子想去神农架，于是定了机票酒店，参考同学建议报了武汉当地大唐旅游船进神农架三日线路团。</w:t>
        <w:br/>
        <w:t>因为酒店定在户部巷附近，到达后跟随地图来到户部巷。</w:t>
        <w:br/>
        <w:br/>
        <w:t>户部巷</w:t>
        <w:br/>
        <w:t>随便找了家解决中饭</w:t>
        <w:br/>
        <w:br/>
        <w:t>户部巷</w:t>
        <w:br/>
        <w:br/>
        <w:t>户部巷</w:t>
        <w:br/>
        <w:t>孩子说这个汤味道好。</w:t>
        <w:br/>
        <w:br/>
        <w:t>户部巷</w:t>
        <w:br/>
        <w:t>开屏鱼味道不错</w:t>
        <w:br/>
        <w:br/>
        <w:t>户部巷</w:t>
        <w:br/>
        <w:br/>
        <w:t>户部巷</w:t>
        <w:br/>
        <w:t>吃饱喝足，随便看看</w:t>
        <w:br/>
        <w:br/>
        <w:t>户部巷</w:t>
        <w:br/>
        <w:br/>
        <w:t>户部巷</w:t>
        <w:br/>
        <w:br/>
        <w:t>户部巷</w:t>
        <w:br/>
        <w:t>尝尝热干面和豆皮。</w:t>
        <w:br/>
        <w:br/>
        <w:t>户部巷</w:t>
        <w:br/>
        <w:br/>
        <w:t>户部巷</w:t>
        <w:br/>
        <w:br/>
        <w:t>户部巷</w:t>
        <w:br/>
        <w:br/>
        <w:t>户部巷</w:t>
        <w:br/>
        <w:br/>
        <w:t>户部巷</w:t>
        <w:br/>
        <w:t>20元40根，烤鸭肠，味道不错。</w:t>
        <w:br/>
        <w:br/>
        <w:t>户部巷</w:t>
        <w:br/>
        <w:br/>
        <w:t>户部巷</w:t>
        <w:br/>
        <w:br/>
        <w:t>户部巷</w:t>
        <w:br/>
        <w:br/>
        <w:t>户部巷</w:t>
        <w:br/>
        <w:br/>
        <w:t>户部巷</w:t>
        <w:br/>
        <w:br/>
        <w:t>户部巷</w:t>
        <w:br/>
        <w:t>吃完步行到黄鹤楼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武汉大学</w:t>
        <w:br/>
        <w:br/>
        <w:t>武汉大学</w:t>
        <w:br/>
        <w:br/>
        <w:t>武汉大学</w:t>
        <w:br/>
        <w:br/>
        <w:t>武汉大学</w:t>
        <w:br/>
        <w:br/>
        <w:t>武汉大学</w:t>
        <w:br/>
        <w:br/>
        <w:t>武汉长江大桥</w:t>
        <w:br/>
        <w:br/>
        <w:t>武汉长江大桥</w:t>
        <w:br/>
        <w:br/>
        <w:t>武汉长江大桥</w:t>
        <w:br/>
        <w:br/>
        <w:t>武汉长江大桥</w:t>
        <w:br/>
        <w:br/>
        <w:t>武汉长江大桥</w:t>
        <w:br/>
        <w:br/>
        <w:t>武汉长江大桥</w:t>
        <w:br/>
        <w:t>早上赶动车去宜昌。</w:t>
        <w:br/>
        <w:br/>
        <w:t>汉口火车站</w:t>
        <w:br/>
        <w:br/>
        <w:br/>
        <w:t>长江三峡</w:t>
        <w:br/>
        <w:br/>
        <w:br/>
        <w:br/>
        <w:br/>
        <w:t>长江三峡</w:t>
        <w:br/>
        <w:br/>
        <w:br/>
        <w:br/>
        <w:br/>
        <w:t>长江三峡</w:t>
        <w:br/>
        <w:br/>
        <w:br/>
        <w:br/>
        <w:br/>
        <w:t>长江三峡</w:t>
        <w:br/>
        <w:br/>
        <w:br/>
        <w:br/>
        <w:br/>
        <w:t>长江三峡</w:t>
        <w:br/>
        <w:br/>
        <w:br/>
        <w:br/>
        <w:br/>
        <w:t>长江三峡</w:t>
        <w:br/>
        <w:br/>
        <w:br/>
        <w:br/>
        <w:br/>
        <w:t>长江三峡</w:t>
        <w:br/>
        <w:br/>
        <w:br/>
        <w:br/>
        <w:br/>
        <w:t>长江三峡</w:t>
        <w:br/>
        <w:br/>
        <w:br/>
        <w:t>夜宿坪阡镇</w:t>
        <w:br/>
        <w:br/>
        <w:t>坪阡镇</w:t>
        <w:br/>
        <w:br/>
        <w:t>坪阡镇</w:t>
        <w:br/>
        <w:br/>
        <w:t>坪阡镇</w:t>
        <w:br/>
        <w:t>自由自在，真美</w:t>
        <w:br/>
        <w:br/>
        <w:t>大九湖湿地</w:t>
        <w:br/>
        <w:br/>
        <w:t>大九湖湿地</w:t>
        <w:br/>
        <w:t>晨光泄下来</w:t>
        <w:br/>
        <w:br/>
        <w:t>大九湖湿地</w:t>
        <w:br/>
        <w:br/>
        <w:t>大九湖湿地</w:t>
        <w:br/>
        <w:br/>
        <w:t>大九湖湿地</w:t>
        <w:br/>
        <w:br/>
        <w:t>大九湖湿地</w:t>
        <w:br/>
        <w:br/>
        <w:t>大九湖湿地</w:t>
        <w:br/>
        <w:br/>
        <w:t>大九湖湿地</w:t>
        <w:br/>
        <w:br/>
        <w:t>大九湖湿地</w:t>
        <w:br/>
        <w:br/>
        <w:t>大九湖湿地</w:t>
        <w:br/>
        <w:br/>
        <w:t>大九湖湿地</w:t>
        <w:br/>
        <w:t>交通工具是小火车，有人说拖拉机改的。</w:t>
        <w:br/>
        <w:br/>
        <w:t>大九湖湿地</w:t>
        <w:br/>
        <w:br/>
        <w:t>大九湖湿地</w:t>
        <w:br/>
        <w:t>多么傲娇</w:t>
        <w:br/>
        <w:br/>
        <w:t>大九湖湿地</w:t>
        <w:br/>
        <w:t>雏凤待哺</w:t>
        <w:br/>
        <w:br/>
        <w:t>板壁岩</w:t>
        <w:br/>
        <w:br/>
        <w:t>板壁岩</w:t>
        <w:br/>
        <w:br/>
        <w:t>板壁岩</w:t>
        <w:br/>
        <w:br/>
        <w:t>神农顶</w:t>
        <w:br/>
        <w:t>华中第一哨</w:t>
        <w:br/>
        <w:br/>
        <w:t>神农顶</w:t>
        <w:br/>
        <w:br/>
        <w:t>神农谷</w:t>
        <w:br/>
        <w:br/>
        <w:t>神农谷</w:t>
        <w:br/>
        <w:br/>
        <w:t>金猴岭</w:t>
        <w:br/>
        <w:br/>
        <w:t>金猴岭</w:t>
        <w:br/>
        <w:br/>
        <w:t>官门山</w:t>
        <w:br/>
        <w:br/>
        <w:t>官门山</w:t>
        <w:br/>
        <w:br/>
        <w:t>官门山</w:t>
        <w:br/>
        <w:br/>
        <w:t>官门山</w:t>
        <w:br/>
        <w:t>野猕猴桃</w:t>
        <w:br/>
        <w:br/>
        <w:t>官门山</w:t>
        <w:br/>
        <w:br/>
        <w:t>官门山</w:t>
        <w:br/>
        <w:br/>
        <w:t>官门山</w:t>
        <w:br/>
        <w:t>夜宿木鱼镇</w:t>
        <w:br/>
        <w:br/>
        <w:t>木鱼镇</w:t>
        <w:br/>
        <w:br/>
        <w:t>木鱼镇</w:t>
        <w:br/>
        <w:br/>
        <w:t>天生桥</w:t>
        <w:br/>
        <w:br/>
        <w:t>天生桥</w:t>
        <w:br/>
        <w:br/>
        <w:t>天生桥</w:t>
        <w:br/>
        <w:br/>
        <w:t>天生桥</w:t>
        <w:br/>
        <w:br/>
        <w:t>天生桥</w:t>
        <w:br/>
        <w:br/>
        <w:t>天生桥</w:t>
        <w:br/>
        <w:br/>
        <w:t>天生桥</w:t>
        <w:br/>
        <w:br/>
        <w:t>天生桥</w:t>
        <w:br/>
        <w:br/>
        <w:t>天生桥</w:t>
        <w:br/>
        <w:br/>
        <w:t>天生桥</w:t>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t>昭君故里</w:t>
        <w:br/>
        <w:br/>
        <w:t>昭君故里</w:t>
        <w:br/>
        <w:br/>
        <w:t>昭君故里</w:t>
        <w:br/>
        <w:t>坐上大游艇返回宜昌啦</w:t>
        <w:br/>
        <w:br/>
        <w:t>香溪源</w:t>
        <w:br/>
        <w:br/>
        <w:t>香溪源</w:t>
        <w:br/>
        <w:br/>
        <w:t>香溪源</w:t>
        <w:br/>
        <w:br/>
        <w:t>香溪源</w:t>
        <w:br/>
        <w:br/>
        <w:t>香溪源</w:t>
        <w:br/>
        <w:br/>
        <w:t>香溪源</w:t>
        <w:br/>
        <w:t>武汉神农架之旅顺利结束。</w:t>
        <w:br/>
        <w:br/>
        <w:t>武汉天河国际机场</w:t>
      </w:r>
    </w:p>
    <w:p>
      <w:r>
        <w:t>评论：</w:t>
        <w:br/>
      </w:r>
    </w:p>
    <w:p>
      <w:pPr>
        <w:pStyle w:val="Heading2"/>
      </w:pPr>
      <w:r>
        <w:t>28.神农架等你来神</w:t>
      </w:r>
    </w:p>
    <w:p>
      <w:r>
        <w:t>https://you.ctrip.com/travels/shennongjia147/3436515.html</w:t>
      </w:r>
    </w:p>
    <w:p>
      <w:r>
        <w:t>来源：携程</w:t>
      </w:r>
    </w:p>
    <w:p>
      <w:r>
        <w:t>发表时间：2017-5-5</w:t>
      </w:r>
    </w:p>
    <w:p>
      <w:r>
        <w:t>天数：</w:t>
      </w:r>
    </w:p>
    <w:p>
      <w:r>
        <w:t>游玩时间：</w:t>
      </w:r>
    </w:p>
    <w:p>
      <w:r>
        <w:t>人均花费：</w:t>
      </w:r>
    </w:p>
    <w:p>
      <w:r>
        <w:t>和谁：</w:t>
      </w:r>
    </w:p>
    <w:p>
      <w:r>
        <w:t>玩法：</w:t>
      </w:r>
    </w:p>
    <w:p>
      <w:r>
        <w:t>旅游路线：</w:t>
      </w:r>
    </w:p>
    <w:p>
      <w:r>
        <w:t>正文：</w:t>
        <w:br/>
        <w:t>神农架高山杜鹃灿烂时……</w:t>
      </w:r>
    </w:p>
    <w:p>
      <w:r>
        <w:t>评论：</w:t>
        <w:br/>
        <w:t>1.加油！下次让我看到更多内容！！</w:t>
        <w:br/>
        <w:t>2.楼主可以再多发点图片么？</w:t>
        <w:br/>
        <w:t>3.光看些文字描述可不能满足我</w:t>
      </w:r>
    </w:p>
    <w:p>
      <w:pPr>
        <w:pStyle w:val="Heading2"/>
      </w:pPr>
      <w:r>
        <w:t>29.湖北那些隐匿千年的仙境，美到令神仙眷恋，值得一去再去！</w:t>
      </w:r>
    </w:p>
    <w:p>
      <w:r>
        <w:t>https://you.ctrip.com/travels/hubei100067/3440681.html</w:t>
      </w:r>
    </w:p>
    <w:p>
      <w:r>
        <w:t>来源：携程</w:t>
      </w:r>
    </w:p>
    <w:p>
      <w:r>
        <w:t>发表时间：2017-5-10</w:t>
      </w:r>
    </w:p>
    <w:p>
      <w:r>
        <w:t>天数：3 天</w:t>
      </w:r>
    </w:p>
    <w:p>
      <w:r>
        <w:t>游玩时间：5 月</w:t>
      </w:r>
    </w:p>
    <w:p>
      <w:r>
        <w:t>人均花费：1000 元</w:t>
      </w:r>
    </w:p>
    <w:p>
      <w:r>
        <w:t>和谁：一个人</w:t>
      </w:r>
    </w:p>
    <w:p>
      <w:r>
        <w:t>玩法：自由行，摄影，人文，小资</w:t>
      </w:r>
    </w:p>
    <w:p>
      <w:r>
        <w:t>旅游路线：湖北，赤壁，武当山，黄鹤楼，神农架，宜昌，十堰，武汉，兴山，香溪源，恩施，恩施大峡谷，野人岛，黄石，阳新，大冶，咸宁</w:t>
      </w:r>
    </w:p>
    <w:p>
      <w:r>
        <w:t>正文：</w:t>
        <w:br/>
        <w:t>说起</w:t>
        <w:br/>
        <w:t>湖北</w:t>
        <w:br/>
        <w:t>，总是会想起三峡</w:t>
        <w:br/>
        <w:t>赤壁</w:t>
        <w:br/>
        <w:t>武当山</w:t>
        <w:br/>
        <w:t>，</w:t>
        <w:br/>
        <w:t>黄鹤楼</w:t>
        <w:br/>
        <w:t>归元禅寺，但其实它还隐藏着很多不为人知的美景，等待你去发现。</w:t>
        <w:br/>
        <w:t>它们大多居于大山深处，保留着最原始的“野”味。它们美得惊心动魄，却鲜为人知，有的甚至还未对游客开放。</w:t>
        <w:br/>
        <w:t>是不是很好奇呢？多多酱这就带大家来看看这些美得连神仙都眷恋的地方。</w:t>
        <w:br/>
        <w:t>神农架</w:t>
        <w:br/>
        <w:t>大九湖</w:t>
        <w:br/>
        <w:t>湖北的呼伦贝尔</w:t>
        <w:br/>
        <w:t>这里是聂隐娘的拍摄地，世间再难寻遍的仙境。</w:t>
        <w:br/>
        <w:t>出乎意料地，在地无三里平，抬头见雄山，山川交错，林密谷深的神农架，隐藏着一片草原莽莽，湖泊次第的草原湖泊景象——“神农江南”高山平原大九湖。</w:t>
        <w:br/>
        <w:t>一山之外，还藏着九个由小溪串起来的小湖泊，沿着山路一路迂回，到大九湖时，眼前忽而豁然开朗，只见高山环绕之中，一片草原莽莽，湖光粼粼，安静而祥和。</w:t>
        <w:br/>
        <w:t>by 远水近山</w:t>
        <w:br/>
        <w:t>周围雄山环绕，巍峨俊俏，森林繁茂，气势雄伟，林中栖居金丝猴、华南虎等珍稀动物，小湖波光粼粼，高山湖泊相映，美轮美奂。</w:t>
        <w:br/>
        <w:t>【坐标】湖北神农架木鱼镇神农架林区</w:t>
        <w:br/>
        <w:t>【交通】</w:t>
        <w:br/>
        <w:t>宜昌</w:t>
        <w:br/>
        <w:t>、</w:t>
        <w:br/>
        <w:t>十堰</w:t>
        <w:br/>
        <w:t>均有汽车直达；</w:t>
        <w:br/>
        <w:t>重庆—巴东港/香山码头—转班车直达神农架木鱼镇；</w:t>
        <w:br/>
        <w:t>武汉</w:t>
        <w:br/>
        <w:t>—</w:t>
        <w:br/>
        <w:t>兴山</w:t>
        <w:br/>
        <w:t>县/十堰—转汽车直达神农架松柏镇；</w:t>
        <w:br/>
        <w:t>木鱼镇</w:t>
        <w:br/>
        <w:t>香溪源</w:t>
        <w:br/>
        <w:t>美人昭君诞于此</w:t>
        <w:br/>
        <w:t>“香溪水味甚美，常清浊相间，作碧腻色，两岸多香草”，香溪之名由此而来。</w:t>
        <w:br/>
        <w:t>by 老马摄影</w:t>
        <w:br/>
        <w:t>在这条“水色如黛，澄清可掬”的香溪源边，诞生了中国四大美人之一王昭君，传说神农曾于此采摘奇峰茶，在溪边浣洗药草。</w:t>
        <w:br/>
        <w:t>唐代茶叶专家陆羽千里迢迢寻香溪源头之水煮茶，滚烫的香溪水泡上一壶奇峰茶，杯中热气升腾宛如白鹤起舞，香气四溢，“天下第十四泉”的美誉由此而来。</w:t>
        <w:br/>
        <w:t>by 笑婆婆</w:t>
        <w:br/>
        <w:t>这个奇峰竞秀云游雾绕充满灵气的地方，吸引众多探险家前来。林海深处，溪沟纵横，奇花异草，鸟叫虫鸣，奇石嶙峋，灌丛葳蕤。</w:t>
        <w:br/>
        <w:t>by 笑婆婆</w:t>
        <w:br/>
        <w:t>【坐标】湖北神农架木鱼镇神农架林区</w:t>
        <w:br/>
        <w:t>【交通】</w:t>
        <w:br/>
        <w:t>宜昌、十堰均有汽车直达。</w:t>
        <w:br/>
        <w:t>重庆—巴东港/香山码头—转班车直达神农架木鱼镇</w:t>
        <w:br/>
        <w:t>武汉—兴山县/十堰—转汽车直达神农架松柏镇</w:t>
        <w:br/>
        <w:t>鹤峰屏山峡谷·中国的梦幻仙本那</w:t>
        <w:br/>
        <w:t>马来西亚有一个梦幻之岛仙本那，在湖北也有一个与之相媲美的屏山峡谷，河水清澈见底，水面如境，行船如飘在空中，如梦似幻，如人间仙境。</w:t>
        <w:br/>
        <w:t>河水青绿，波澜不惊，午后的阳光透过厚重的云挥洒而下，清澈见底的河水糅杂着金灿灿的阳光，偶有一只两头翘尖的木船从峡口缓缓而来，如行走画中。</w:t>
        <w:br/>
        <w:t>这里是探险者的梦想之地，道路崎岖狭窄，无护栏，山上浓雾缭绕，身下万丈深渊，十分危险。</w:t>
        <w:br/>
        <w:t>【坐标】湖北</w:t>
        <w:br/>
        <w:t>恩施</w:t>
        <w:br/>
        <w:t>土家族苗族自治州鹤峰县</w:t>
        <w:br/>
        <w:t>【周边景点推荐】世界最大的坡立谷景观董家河、世界罕见五彩大理石百鹤玉</w:t>
        <w:br/>
        <w:t>恩施大峡谷</w:t>
        <w:br/>
        <w:t>媲美美国科罗拉多大峡谷</w:t>
        <w:br/>
        <w:t>雄阔的峭壁，巍峨的山岭，原始的森林，千丈的瀑布，远古的村寨……这不是电影《阿凡达》中的虚拟场景，而是现实中的恩施大峡谷。</w:t>
        <w:br/>
        <w:t>恩施大峡谷地貌奇特，既有喀斯特地貌的岩石突露、奇峰林立，又有构造地貌的高低起伏、冰川地貌的槽谷冰碛，驴友称它“与美国科罗拉多大峡谷难分伯仲”！</w:t>
        <w:br/>
        <w:t>峡谷中最精华的一段，便是那全长488m的绝壁栈道，它位于海拔1700m、净高差300m之绝壁山腰间，行走其间，可以说是“步步惊心”，但却步步是景！</w:t>
        <w:br/>
        <w:t>【坐标】湖北省恩施土家族苗族自治州恩施市047乡道附近</w:t>
        <w:br/>
        <w:t>【住宿推荐】恩施峡谷居游多多客栈，位于恩施大峡谷风景区内，距售票处200米，可俯瞰整个大峡谷。</w:t>
        <w:br/>
        <w:t>【交通】</w:t>
        <w:br/>
        <w:t>自驾：</w:t>
        <w:br/>
        <w:t>武汉——向正东方向出——沿江大道——三阳路——解放大道——建一路——龙阳大道——琴台大道——汉蔡高速公路——汉宜高速公路——沪渝高速公路——从恩施东/龙凤坝/G318出口离开——恩施东互通——建设大道——G318——屯渝——隧道——恩施大峡谷马鞍龙游客接待中心（约7小时）。</w:t>
        <w:br/>
        <w:t>黄山仙岛湖</w:t>
        <w:br/>
        <w:t>世界三大千岛湖之一</w:t>
        <w:br/>
        <w:t>仙岛湖有1002个岛屿， 被誉为世界三大千岛湖之一，与加拿大千岛湖其名。</w:t>
        <w:br/>
        <w:t>如果你有拥有上帝的视角，俯瞰这里，灵秀的岛屿一颗颗镶嵌在碧水间，大珠小珠落玉盘，好似加拿大千岛湖。</w:t>
        <w:br/>
        <w:t>在仙岛湖，1002个岛屿镶嵌在银山碧水间，</w:t>
        <w:br/>
        <w:t>野人岛</w:t>
        <w:br/>
        <w:t>就是这千余个岛屿中的一个。这里自然风光旖旎，一群来自泰国、缅甸、云南怒江大峡谷的近原始人类在此形成了一个别样的世界。</w:t>
        <w:br/>
        <w:t>【坐标】坐标湖北省</w:t>
        <w:br/>
        <w:t>黄石</w:t>
        <w:br/>
        <w:t>市阳新县王英镇幕阜山北麓</w:t>
        <w:br/>
        <w:t>【交通】</w:t>
        <w:br/>
        <w:t>汽车：武汉傅家坡长途汽车站—</w:t>
        <w:br/>
        <w:t>阳新</w:t>
        <w:br/>
        <w:t>，13:40发车，仅一班。</w:t>
        <w:br/>
        <w:t>自驾：</w:t>
        <w:br/>
        <w:t>黄石线：武黄高速—黄石—下陆转106国道—</w:t>
        <w:br/>
        <w:t>大冶</w:t>
        <w:br/>
        <w:t>—浮屠镇—三溪大桥—仙岛湖，历时2h。</w:t>
        <w:br/>
        <w:t>107线：武汉—107国道—江夏纸坊—土地堂—贺胜桥—</w:t>
        <w:br/>
        <w:t>咸宁</w:t>
        <w:br/>
        <w:t>横沟收费站转316省道—伍氏宗祠—仙岛湖，历时1.5h。</w:t>
        <w:br/>
        <w:t>湖北居然还有辣么美的地方！</w:t>
        <w:br/>
        <w:t>那么，找一个阳光明媚的日子，出发吧！</w:t>
      </w:r>
    </w:p>
    <w:p>
      <w:r>
        <w:t>评论：</w:t>
        <w:br/>
        <w:t>1.作为一枚吃货，请教下lz去这边哪些东东是必吃的呀？</w:t>
        <w:br/>
        <w:t>2.看的我心痒痒的，话说六月份去这边的话天好嘛？</w:t>
      </w:r>
    </w:p>
    <w:p>
      <w:pPr>
        <w:pStyle w:val="Heading2"/>
      </w:pPr>
      <w:r>
        <w:t>30.跟着南湖去神农架——美食篇</w:t>
      </w:r>
    </w:p>
    <w:p>
      <w:r>
        <w:t>https://you.ctrip.com/travels/youyouctripstar10000/3444975.html</w:t>
      </w:r>
    </w:p>
    <w:p>
      <w:r>
        <w:t>来源：携程</w:t>
      </w:r>
    </w:p>
    <w:p>
      <w:r>
        <w:t>发表时间：2017-5-13</w:t>
      </w:r>
    </w:p>
    <w:p>
      <w:r>
        <w:t>天数：</w:t>
      </w:r>
    </w:p>
    <w:p>
      <w:r>
        <w:t>游玩时间：</w:t>
      </w:r>
    </w:p>
    <w:p>
      <w:r>
        <w:t>人均花费：</w:t>
      </w:r>
    </w:p>
    <w:p>
      <w:r>
        <w:t>和谁：</w:t>
      </w:r>
    </w:p>
    <w:p>
      <w:r>
        <w:t>玩法：</w:t>
      </w:r>
    </w:p>
    <w:p>
      <w:r>
        <w:t>旅游路线：</w:t>
      </w:r>
    </w:p>
    <w:p>
      <w:r>
        <w:t>正文：</w:t>
        <w:br/>
        <w:br/>
        <w:t>显示全部4天</w:t>
        <w:br/>
        <w:br/>
        <w:t>收起</w:t>
        <w:br/>
        <w:br/>
        <w:t>下了飞机的第一餐并不包餐，导游跟我们介绍了三家有特色又实惠的餐馆——自己人、福厨、夷洞天！最后我们选择了“自己人”！</w:t>
        <w:br/>
        <w:t>听说福厨还更不错哦！</w:t>
        <w:br/>
        <w:t>最推荐的——豆米排骨煲</w:t>
        <w:br/>
        <w:br/>
        <w:br/>
        <w:t>宜昌</w:t>
        <w:br/>
        <w:br/>
        <w:br/>
        <w:t>麻婆豆腐（味道不错，就是多了点五香粉）</w:t>
        <w:br/>
        <w:br/>
        <w:br/>
        <w:t>宜昌</w:t>
        <w:br/>
        <w:br/>
        <w:br/>
        <w:t>酸辣土豆丝（就是醋少了点，不够酸）</w:t>
        <w:br/>
        <w:br/>
        <w:br/>
        <w:t>宜昌</w:t>
        <w:br/>
        <w:br/>
        <w:br/>
        <w:t>糖醋里脊（并不推荐，味道一般）</w:t>
        <w:br/>
        <w:br/>
        <w:br/>
        <w:t>宜昌</w:t>
        <w:br/>
        <w:br/>
        <w:br/>
        <w:t>第一个团餐……比较简单，菜式一般</w:t>
        <w:br/>
        <w:br/>
        <w:br/>
        <w:t>神农架</w:t>
        <w:br/>
        <w:br/>
        <w:br/>
        <w:br/>
        <w:br/>
        <w:t>神农架</w:t>
        <w:br/>
        <w:br/>
        <w:br/>
        <w:t>晚上的团餐，菜色比较丰富，亮眼！！！</w:t>
        <w:br/>
        <w:br/>
        <w:t>神农假日酒店</w:t>
        <w:br/>
        <w:br/>
        <w:t>神农假日酒店</w:t>
        <w:br/>
        <w:br/>
        <w:t>神农假日酒店</w:t>
        <w:br/>
        <w:br/>
        <w:t>神农假日酒店</w:t>
        <w:br/>
        <w:br/>
        <w:t>神农假日酒店</w:t>
        <w:br/>
        <w:br/>
        <w:t>神农假日酒店</w:t>
        <w:br/>
        <w:br/>
        <w:t>神农假日酒店</w:t>
        <w:br/>
        <w:br/>
        <w:t>神农假日酒店</w:t>
        <w:br/>
        <w:br/>
        <w:t>神农假日酒店</w:t>
        <w:br/>
        <w:br/>
        <w:t>神农假日酒店</w:t>
        <w:br/>
        <w:br/>
        <w:t>神农假日酒店</w:t>
        <w:br/>
        <w:br/>
        <w:t>神农假日酒店</w:t>
        <w:br/>
        <w:br/>
        <w:t>神农假日酒店</w:t>
        <w:br/>
        <w:t>团餐并没有照(ฅ&gt;ω</w:t>
        <w:br/>
        <w:br/>
        <w:t>门前排了两圈的小铺</w:t>
        <w:br/>
        <w:br/>
        <w:br/>
        <w:t>宜昌</w:t>
        <w:br/>
        <w:br/>
        <w:br/>
        <w:t>大大一锅莲藕排骨！两个人吃一锅超足够了！</w:t>
        <w:br/>
        <w:br/>
        <w:br/>
        <w:t>宜昌</w:t>
        <w:br/>
        <w:br/>
        <w:br/>
        <w:t>最后的晚餐，来到了放翁酒家，全国第一家岩洞餐厅！！！</w:t>
        <w:br/>
        <w:t>进门的一景</w:t>
        <w:br/>
        <w:br/>
        <w:t>三游洞</w:t>
        <w:br/>
        <w:t>餐厅外的景致</w:t>
        <w:br/>
        <w:br/>
        <w:t>三游洞</w:t>
        <w:br/>
        <w:t>餐厅外的景致</w:t>
        <w:br/>
        <w:br/>
        <w:t>三游洞</w:t>
        <w:br/>
        <w:t>餐厅外的景致</w:t>
        <w:br/>
        <w:br/>
        <w:t>三游洞</w:t>
        <w:br/>
        <w:t>新奇的蒜蓉田七苗</w:t>
        <w:br/>
        <w:br/>
        <w:t>三游洞</w:t>
        <w:br/>
        <w:t>看着很肥吃起来却不腻的梅菜扣肉</w:t>
        <w:br/>
        <w:br/>
        <w:t>三游洞</w:t>
      </w:r>
    </w:p>
    <w:p>
      <w:r>
        <w:t>评论：</w:t>
        <w:br/>
      </w:r>
    </w:p>
    <w:p>
      <w:pPr>
        <w:pStyle w:val="Heading2"/>
      </w:pPr>
      <w:r>
        <w:t>31.跟着南湖去神农架</w:t>
      </w:r>
    </w:p>
    <w:p>
      <w:r>
        <w:t>https://you.ctrip.com/travels/youyouctripstar10000/2769637.html</w:t>
      </w:r>
    </w:p>
    <w:p>
      <w:r>
        <w:t>来源：携程</w:t>
      </w:r>
    </w:p>
    <w:p>
      <w:r>
        <w:t>发表时间：2017-5-13</w:t>
      </w:r>
    </w:p>
    <w:p>
      <w:r>
        <w:t>天数：</w:t>
      </w:r>
    </w:p>
    <w:p>
      <w:r>
        <w:t>游玩时间：</w:t>
      </w:r>
    </w:p>
    <w:p>
      <w:r>
        <w:t>人均花费：</w:t>
      </w:r>
    </w:p>
    <w:p>
      <w:r>
        <w:t>和谁：</w:t>
      </w:r>
    </w:p>
    <w:p>
      <w:r>
        <w:t>玩法：</w:t>
      </w:r>
    </w:p>
    <w:p>
      <w:r>
        <w:t>旅游路线：</w:t>
      </w:r>
    </w:p>
    <w:p>
      <w:r>
        <w:t>正文：</w:t>
        <w:br/>
        <w:br/>
        <w:t>显示全部4天</w:t>
        <w:br/>
        <w:br/>
        <w:t>收起</w:t>
        <w:br/>
        <w:br/>
        <w:t>提早两个钟，拿上身份证，托运好行李，准备飞走了！！！</w:t>
        <w:br/>
        <w:br/>
        <w:t>广州白云国际机场</w:t>
        <w:br/>
        <w:t>经过差不多两个钟，到达宜昌——三峡机场！！机场很小，游客服务中心就在门口，有宜昌地图免费取阅！！！一出门口就见到好有特色嘅墙面！！！</w:t>
        <w:br/>
        <w:br/>
        <w:t>宜昌三峡机场</w:t>
        <w:br/>
        <w:br/>
        <w:t>宜昌三峡机场</w:t>
        <w:br/>
        <w:br/>
        <w:t>宜昌三峡机场</w:t>
        <w:br/>
        <w:t>第一晚同最后一晚住嘅酒店！！！外观还算干净！</w:t>
        <w:br/>
        <w:br/>
        <w:t>宜昌万豪快捷酒店</w:t>
        <w:br/>
        <w:br/>
        <w:t>宜昌万豪快捷酒店</w:t>
        <w:br/>
        <w:t>一早八点钟出发，路过昭君故里——昭君镇（原名：高阳镇，因为昭君是皇上御赐高阳公主）可惜认知度不高……就把名字改了……</w:t>
        <w:br/>
        <w:br/>
        <w:t>昭君故里</w:t>
        <w:br/>
        <w:br/>
        <w:t>昭君故里</w:t>
        <w:br/>
        <w:br/>
        <w:t>昭君故里</w:t>
        <w:br/>
        <w:t>经过4个多小时车程，吃过中午饭，正式进入神农架林区……没有雾霾，蓝天跟白云更配哦！！！！！！~\(≧▽≦)/~</w:t>
        <w:br/>
        <w:br/>
        <w:br/>
        <w:t>神农架</w:t>
        <w:br/>
        <w:br/>
        <w:br/>
        <w:br/>
        <w:br/>
        <w:t>神农架</w:t>
        <w:br/>
        <w:br/>
        <w:br/>
        <w:br/>
        <w:br/>
        <w:t>神农架</w:t>
        <w:br/>
        <w:br/>
        <w:br/>
        <w:br/>
        <w:br/>
        <w:t>神农架</w:t>
        <w:br/>
        <w:br/>
        <w:br/>
        <w:br/>
        <w:br/>
        <w:t>神农架</w:t>
        <w:br/>
        <w:br/>
        <w:br/>
        <w:t>真正到达此行最重要目的地——神农架国际滑雪场！！！白雪皑皑，满目纯白！！！臭美一翻，滚雪去！！！(ღˇ◡ˇღ)</w:t>
        <w:br/>
        <w:t>话说滑雪真是个体力活，两个钟的折腾浑身是汗！所以建议想滑雪的亲们可以轻装上阵了！不用怕冷的！！！</w:t>
        <w:br/>
        <w:br/>
        <w:br/>
        <w:t>神农架国际滑雪场</w:t>
        <w:br/>
        <w:br/>
        <w:br/>
        <w:br/>
        <w:br/>
        <w:t>神农架国际滑雪场</w:t>
        <w:br/>
        <w:br/>
        <w:br/>
        <w:br/>
        <w:br/>
        <w:t>神农架国际滑雪场</w:t>
        <w:br/>
        <w:br/>
        <w:br/>
        <w:br/>
        <w:br/>
        <w:t>神农架国际滑雪场</w:t>
        <w:br/>
        <w:br/>
        <w:br/>
        <w:br/>
        <w:br/>
        <w:t>神农架国际滑雪场</w:t>
        <w:br/>
        <w:br/>
        <w:br/>
        <w:br/>
        <w:br/>
        <w:t>神农架国际滑雪场</w:t>
        <w:br/>
        <w:br/>
        <w:br/>
        <w:t>住宿的房间，就在神农架里面，附近超多特产店的！！而且真的是家家户户门口都在晾腊味，腊鸡，腊鸭，腊鱼，腊猪肉……全部只有你想不到，没有他们不能腊的</w:t>
        <w:br/>
        <w:br/>
        <w:t>神农假日酒店</w:t>
        <w:br/>
        <w:br/>
        <w:t>神农假日酒店</w:t>
        <w:br/>
        <w:t>神早起床清新开朗！！！酒店餐厅前嘅美景！！！炊烟袅袅，群山环绕！！</w:t>
        <w:br/>
        <w:br/>
        <w:t>神农假日酒店</w:t>
        <w:br/>
        <w:br/>
        <w:t>神农假日酒店</w:t>
        <w:br/>
        <w:br/>
        <w:t>神农假日酒店</w:t>
        <w:br/>
        <w:br/>
        <w:t>神农假日酒店</w:t>
        <w:br/>
        <w:t>官门山上的神农架自然展览馆！里面有条130几岁嘅娃娃鱼哦！！！</w:t>
        <w:br/>
        <w:br/>
        <w:t>神农架自然博物馆</w:t>
        <w:br/>
        <w:br/>
        <w:t>神农架自然博物馆</w:t>
        <w:br/>
        <w:br/>
        <w:t>神农架自然博物馆</w:t>
        <w:br/>
        <w:br/>
        <w:t>神农架自然博物馆</w:t>
        <w:br/>
        <w:t>係咪好假咧^_^……因为真嘅唔可以影相！要睇坚嘢就要自己亲自嚟咯！！！︿(￣︶￣)︿</w:t>
        <w:br/>
        <w:br/>
        <w:t>神农架自然博物馆</w:t>
        <w:br/>
        <w:br/>
        <w:t>神农架自然博物馆</w:t>
        <w:br/>
        <w:br/>
        <w:t>神农架自然博物馆</w:t>
        <w:br/>
        <w:br/>
        <w:t>神农架自然博物馆</w:t>
        <w:br/>
        <w:br/>
        <w:t>神农架自然博物馆</w:t>
        <w:br/>
        <w:br/>
        <w:t>神农架自然博物馆</w:t>
        <w:br/>
        <w:br/>
        <w:t>神农架自然博物馆</w:t>
        <w:br/>
        <w:br/>
        <w:t>神农架自然博物馆</w:t>
        <w:br/>
        <w:t>一堆好似鼻烟壶嘅药壶╮(╯_╰)╭</w:t>
        <w:br/>
        <w:br/>
        <w:t>神农架自然博物馆</w:t>
        <w:br/>
        <w:t>呢个係竹哦！</w:t>
        <w:br/>
        <w:br/>
        <w:t>神农架自然博物馆</w:t>
        <w:br/>
        <w:t>如果係真嘅野人就好啦(ღˇ◡ˇღ)……导游话一张活体野人相就值500万哦！！！</w:t>
        <w:br/>
        <w:br/>
        <w:t>神农架自然博物馆</w:t>
        <w:br/>
        <w:br/>
        <w:t>神农架自然博物馆</w:t>
        <w:br/>
        <w:t>快乐嘅时间特别快，又係时候讲byebye！离开神农架咯！</w:t>
        <w:br/>
        <w:br/>
        <w:br/>
        <w:t>神农架</w:t>
        <w:br/>
        <w:br/>
        <w:br/>
        <w:br/>
        <w:br/>
        <w:t>神农架</w:t>
        <w:br/>
        <w:br/>
        <w:br/>
        <w:t>临走前同三大宜昌名人（炎帝、屈原、王昭君）留影</w:t>
        <w:br/>
        <w:br/>
        <w:br/>
        <w:t>神农架</w:t>
        <w:br/>
        <w:br/>
        <w:br/>
        <w:t>一早起床，自费船游西陵峡，係葛洲坝体验一级水闸灌水过程(๑• . •๑)</w:t>
        <w:br/>
        <w:br/>
        <w:t>西陵峡口</w:t>
        <w:br/>
        <w:br/>
        <w:t>西陵峡口</w:t>
        <w:br/>
        <w:br/>
        <w:t>西陵峡口</w:t>
        <w:br/>
        <w:br/>
        <w:t>西陵峡口</w:t>
        <w:br/>
        <w:br/>
        <w:t>西陵峡口</w:t>
        <w:br/>
        <w:br/>
        <w:t>西陵峡口</w:t>
        <w:br/>
        <w:br/>
        <w:t>西陵峡口</w:t>
        <w:br/>
        <w:t>游经三峡人家</w:t>
        <w:br/>
        <w:br/>
        <w:t>三峡人家</w:t>
        <w:br/>
        <w:br/>
        <w:t>三峡人家</w:t>
        <w:br/>
        <w:br/>
        <w:t>三峡人家</w:t>
        <w:br/>
        <w:br/>
        <w:t>三峡人家</w:t>
        <w:br/>
        <w:t>食完个中午饭，嚟到最举世闻名嘅三峡大坝！！！</w:t>
        <w:br/>
        <w:br/>
        <w:t>三峡大坝</w:t>
        <w:br/>
        <w:br/>
        <w:t>三峡大坝</w:t>
        <w:br/>
        <w:br/>
        <w:t>三峡大坝</w:t>
        <w:br/>
        <w:br/>
        <w:t>三峡大坝</w:t>
        <w:br/>
        <w:t>三角四面嘅截流石</w:t>
        <w:br/>
        <w:br/>
        <w:t>三峡大坝</w:t>
        <w:br/>
        <w:t>俯瞰五级水闸</w:t>
        <w:br/>
        <w:br/>
        <w:t>三峡大坝</w:t>
        <w:br/>
        <w:t>水闸模型</w:t>
        <w:br/>
        <w:br/>
        <w:t>三峡大坝</w:t>
        <w:br/>
        <w:t>泄洪</w:t>
        <w:br/>
        <w:br/>
        <w:t>三峡大坝</w:t>
        <w:br/>
        <w:br/>
        <w:t>三峡大坝</w:t>
        <w:br/>
        <w:t>三峡大坝！！！雾蒙蒙都完全唔影响佢嘅壮观</w:t>
        <w:br/>
        <w:br/>
        <w:t>三峡大坝</w:t>
        <w:br/>
        <w:br/>
        <w:t>三峡大坝</w:t>
        <w:br/>
        <w:br/>
        <w:t>截流纪念园</w:t>
        <w:br/>
        <w:br/>
        <w:t>截流纪念园</w:t>
        <w:br/>
        <w:br/>
        <w:t>截流纪念园</w:t>
        <w:br/>
        <w:br/>
        <w:t>截流纪念园</w:t>
        <w:br/>
        <w:br/>
        <w:t>截流纪念园</w:t>
        <w:br/>
        <w:br/>
        <w:t>截流纪念园</w:t>
        <w:br/>
        <w:br/>
        <w:t>截流纪念园</w:t>
        <w:br/>
        <w:br/>
        <w:t>截流纪念园</w:t>
        <w:br/>
        <w:t>远眺三峡大坝</w:t>
        <w:br/>
        <w:br/>
        <w:t>截流纪念园</w:t>
        <w:br/>
        <w:br/>
        <w:t>截流纪念园</w:t>
        <w:br/>
        <w:t>真係要byebye啦！都係影多两张相先走！◉‿◉</w:t>
        <w:br/>
        <w:br/>
        <w:t>宜昌三峡机场</w:t>
        <w:br/>
        <w:br/>
        <w:t>宜昌三峡机场</w:t>
      </w:r>
    </w:p>
    <w:p>
      <w:r>
        <w:t>评论：</w:t>
        <w:br/>
      </w:r>
    </w:p>
    <w:p>
      <w:pPr>
        <w:pStyle w:val="Heading2"/>
      </w:pPr>
      <w:r>
        <w:t>32.三峡大老岭国家森林公园自驾线路详解（南进北出，两日行程）</w:t>
      </w:r>
    </w:p>
    <w:p>
      <w:r>
        <w:t>https://you.ctrip.com/travels/yichang313/3444661.html</w:t>
      </w:r>
    </w:p>
    <w:p>
      <w:r>
        <w:t>来源：携程</w:t>
      </w:r>
    </w:p>
    <w:p>
      <w:r>
        <w:t>发表时间：2017-5-13</w:t>
      </w:r>
    </w:p>
    <w:p>
      <w:r>
        <w:t>天数：2 天</w:t>
      </w:r>
    </w:p>
    <w:p>
      <w:r>
        <w:t>游玩时间：4 月</w:t>
      </w:r>
    </w:p>
    <w:p>
      <w:r>
        <w:t>人均花费：150 元</w:t>
      </w:r>
    </w:p>
    <w:p>
      <w:r>
        <w:t>和谁：亲子</w:t>
      </w:r>
    </w:p>
    <w:p>
      <w:r>
        <w:t>玩法：</w:t>
      </w:r>
    </w:p>
    <w:p>
      <w:r>
        <w:t>旅游路线：</w:t>
      </w:r>
    </w:p>
    <w:p>
      <w:r>
        <w:t>正文：</w:t>
        <w:br/>
        <w:t>一：【推荐】南进北出路线（两日行程）：</w:t>
        <w:br/>
        <w:t>PS: 南进北出路线适合于</w:t>
        <w:br/>
        <w:t>宜昌</w:t>
        <w:br/>
        <w:t>城区或者武汉方向游客，这条线从宜昌计算是88km，这条线适合游玩</w:t>
        <w:br/>
        <w:t>三峡大坝</w:t>
        <w:br/>
        <w:t>之后穿越大老岭原始森林继续游玩</w:t>
        <w:br/>
        <w:t>朝天吼漂流</w:t>
        <w:br/>
        <w:t>或者神农架武当山方向的自驾游客。</w:t>
        <w:br/>
        <w:br/>
        <w:t>D1  早晨08：00武汉方向或</w:t>
        <w:br/>
        <w:t>宜昌</w:t>
        <w:br/>
        <w:t>城区途经三峡专用高速→→（前行45公里）（沿路欣赏毛公山）太平溪朱家湾高速出口→→（走206县道约6.5公里）太平溪集镇（五级船闸观景点0.5小时）→→集镇中心（十字路口右转）→→（前行32公里）萧氏茶叶观光园（0.5小时）游览中国最美小镇邓村茶园风情→→（前行3.6公里）到达邓村集镇→→（前行4.5公里）竹林村（路牌指示左转进入较窄马路）→→（前行9公里）大老岭森林检查站→→中午12:00（前行300米右侧坡下）→邓村人家农家乐(午餐1.5个小时）→→（前行6.4公里）森林公园南门售票处→→（前行500米左侧）大老岭植物园景区（游览1.5小时）→→（前行450m）游客中心背后的盘龙岭（千手观音）景区沿森林音乐之路自由漫步同时可远眺五指山观</w:t>
        <w:br/>
        <w:t>屈原故里</w:t>
        <w:br/>
        <w:t>乐平里晚霞（2小时）→→下午17:30沿路返回农家乐晚餐住宿娱乐【早点休息因为次日凌晨起床观日出】或者农家乐露天帐篷或者篝火。</w:t>
        <w:br/>
        <w:t>ps:公园内游客中心有绿叶宾馆，国有接待中心，晚餐时间建议原路返回农家乐住宿晚餐，提前预订，节约时间哟。为啥不在大宾馆住宿吃饭，具体原因你懂的！（提前订餐：农家乐座机0717-7500916）</w:t>
        <w:br/>
        <w:br/>
        <w:t>D2  凌晨4点30分农家乐早餐→→三峡云顶（观日出，云海奇观，置身于人在云端，与天同高境界，拍照留念）→→（云顶返回2km）观云顶天池（情人湖）及千年神树—情人树（30分钟）→→（返回见路标指示）（前往1.5km)猪槽沟原始森林，同时可以远眺五指山→→（时间充）前往2.5公里</w:t>
        <w:br/>
        <w:t>游五指山</w:t>
        <w:br/>
        <w:t>景区（1小时）→→（原路返回前行9km）往药王溪瀑布群（0.5小时）→→（2km)长冲农家乐晚餐→→（前行15km到312省道)左转往高岚方向上高速返宜或者往神农架，武当山方向。</w:t>
        <w:br/>
        <w:t>此时已是车马劳顿，中午休息时间到了。</w:t>
        <w:br/>
        <w:t>景点游玩有两种选择：</w:t>
        <w:br/>
        <w:t>一是时间充裕，当晚夜宿农家旅馆，自由组织活动，凌晨云顶观日出或者农家乐就近观日出，效果非常不错。</w:t>
        <w:br/>
        <w:t>二是下午游玩结束后北门出，高岚上高速返宜。</w:t>
        <w:br/>
        <w:t>三是下午游玩结束后西门出</w:t>
        <w:br/>
        <w:t>秭归</w:t>
        <w:br/>
        <w:t>五指山出屈原诞生地返宜。</w:t>
        <w:br/>
        <w:t>三峡大坝</w:t>
        <w:br/>
        <w:t>最忠诚的绿色护士</w:t>
        <w:br/>
        <w:t>三峡避暑度假胜地，夏季日均21℃</w:t>
        <w:br/>
        <w:t>宜昌</w:t>
        <w:br/>
        <w:t>人身边的神秘仙境</w:t>
        <w:br/>
        <w:t>中国自驾车游三峡地区主营地</w:t>
      </w:r>
    </w:p>
    <w:p>
      <w:r>
        <w:t>评论：</w:t>
        <w:br/>
        <w:t>1.会详细攻略的，亲关注哟</w:t>
        <w:br/>
        <w:t>2.会详细攻略的，亲关注哟</w:t>
        <w:br/>
        <w:t>3.会详细攻略的，亲关注哟</w:t>
        <w:br/>
        <w:t>4.会详细攻略的，亲关注哟</w:t>
        <w:br/>
        <w:t>5.顶顶~楼主等着你再丰富一些图片呢，加油噢</w:t>
        <w:br/>
        <w:t>6.美丽的照片会更吸引我的目光呢</w:t>
        <w:br/>
        <w:t>7.放很多照片的话会给楼主的游记加很多分的</w:t>
      </w:r>
    </w:p>
    <w:p>
      <w:pPr>
        <w:pStyle w:val="Heading2"/>
      </w:pPr>
      <w:r>
        <w:t>33.大老岭国家森林公园自驾游完整路线（1日）（南门进北门出）</w:t>
      </w:r>
    </w:p>
    <w:p>
      <w:r>
        <w:t>https://you.ctrip.com/travels/yichang313/3442587.html</w:t>
      </w:r>
    </w:p>
    <w:p>
      <w:r>
        <w:t>来源：携程</w:t>
      </w:r>
    </w:p>
    <w:p>
      <w:r>
        <w:t>发表时间：2017-5-14</w:t>
      </w:r>
    </w:p>
    <w:p>
      <w:r>
        <w:t>天数：1 天</w:t>
      </w:r>
    </w:p>
    <w:p>
      <w:r>
        <w:t>游玩时间：5 月</w:t>
      </w:r>
    </w:p>
    <w:p>
      <w:r>
        <w:t>人均花费：150 元</w:t>
      </w:r>
    </w:p>
    <w:p>
      <w:r>
        <w:t>和谁：一个人</w:t>
      </w:r>
    </w:p>
    <w:p>
      <w:r>
        <w:t>玩法：自由行，摄影，自驾，穷游，骑行</w:t>
      </w:r>
    </w:p>
    <w:p>
      <w:r>
        <w:t>旅游路线：宜昌，三峡大坝，朝天吼漂流，屈原故里，兴山，秭归，五峰</w:t>
      </w:r>
    </w:p>
    <w:p>
      <w:r>
        <w:t>正文：</w:t>
        <w:br/>
        <w:t>南进北出路线（1日行程）：</w:t>
        <w:br/>
        <w:t>PS:南进北出路线适合于</w:t>
        <w:br/>
        <w:t>宜昌</w:t>
        <w:br/>
        <w:t>城区或者武汉方向游客，这条线从宜昌计算是118km，这条线适合游玩</w:t>
        <w:br/>
        <w:t>三峡大坝</w:t>
        <w:br/>
        <w:t>之后穿越大老岭原始森林继续游玩</w:t>
        <w:br/>
        <w:t>朝天吼漂流</w:t>
        <w:br/>
        <w:t>或者神农架武当山方向的自驾游客。</w:t>
        <w:br/>
        <w:t>武汉方向或宜昌城区途经三峡专用高速→→（前行45公里）（沿路欣赏毛公山）太平溪朱家湾高速出口→→（走206县道约6.5公里）太平溪集镇（五级船闸观景点0.5小时）→→集镇中心（十字路口右转）→→（前行32公里）萧氏茶叶观光园（0.5小时）游览中国最美小镇邓村茶园风情→→（前行3.6公里）到达邓村集镇→→（前行4.5公里）竹林村（路牌指示左转进入较窄马路）→→（前行9公里）大老岭森林检查站→→（前行300米右侧坡下）→邓村人家农家乐(午餐1.5小时）提前订餐：农家乐座机0717-7500916）→→（前行6.4公里）森林公园南门售票处→→（前行500m）大老岭植物园景区（0.5小时）→→（前行450m）游接待中心背后的盘龙岭（千手观音）景区沿森林音乐之路自由漫步同时可远眺五指山观</w:t>
        <w:br/>
        <w:t>屈原故里</w:t>
        <w:br/>
        <w:t>乐平里晚霞（1小时）→→云顶天池（情人湖）及千年神树—情人树（10分钟）→→三峡云顶（观日落，云海奇观，置身于人在云端，与天同高境界，拍照留念）→→（返回见路标指示）（前往1.5km)猪槽沟原始森林，同时可以远眺五指山→→（时间充）前往3公里</w:t>
        <w:br/>
        <w:t>游五指山</w:t>
        <w:br/>
        <w:t>景区（1小时）→→（原路返回）往药王溪瀑布群（0.5小时）→→（3km)长冲农家乐晚餐→→（20km)</w:t>
        <w:br/>
        <w:t>兴山</w:t>
        <w:br/>
        <w:t>高岚方向上高速返宜或者往神农架，武当山方向。</w:t>
        <w:br/>
        <w:t>大老岭在西陵峡北岸的丛山深处，距宜昌城大约97公里，是一个风景绮丽，环境清幽的旅游避暑胜地。大老岭跨宜昌、</w:t>
        <w:br/>
        <w:t>秭归</w:t>
        <w:br/>
        <w:t>、兴山三县，总面积64平方公里，平均海拔约1300米。最高峰天柱峰海拔2008米。大老岭群峰常年云雾缭绕，变幻万千。峭壁深壑，清溪漱瀑，怪石奇树，随处可见。其天然植被保存完好，林木葱郁，有“天然森林公园”之美称。其气候湿润凉爽，年平均气温12-15℃，夏季平均气温22℃，为避暑消夏的好去处。森林覆盖率达89%；</w:t>
        <w:br/>
        <w:t>大老岭国家森林公园以天然原始森林为主体，最佳自驾景点：</w:t>
        <w:br/>
        <w:t>1猪槽沟原始森林景区--位于大老岭国家森林公园猪槽沟地段，5万余亩原始森林分布在该景区的崇山峻岭、悬崖绝壁之上。景区内古树参天、藤蔓攀枝、腐木横亘、苔藓密布，分布有珙桐、水青树、银鹊等珍稀植物群落和白辛、莲香、紫茎等众多珍稀树种，是大老岭国家森林公园物种最丰富、最集中的景区。</w:t>
        <w:br/>
        <w:t>2三峡云顶（天柱山）景区--位于大老岭国家森林公园天柱山地段，该景区有天柱峰、情人湖、对歌树、合欢石、吻别石、恨天石等精品景点，主峰天柱山海拨2008米。山顶常年云雾缥缈，海市蜃楼时有显现，人在山中有置身云间的感觉，故名“三峡云顶”。该景区是大老岭国家森林公园海拨最高、最雄伟险峻的景区，以千年情人树和登顶观日出最具特色。</w:t>
        <w:br/>
        <w:t>3药王溪景区--位于大老岭国家森林公园古江坪地段，该景区溪流、瀑布、森林、藤萝相互交融，相映成趣。近1公里的瀑布群中多级瀑布顺谷而下，其中虎啸瀑百米飞泻直下，浪花飞溅，声若雷鸣，气势磅礴，似猛虎下山，张口咆哮。景区内名贵药材众多，传说神农曾在该景区采药尝百草,故名药王溪。</w:t>
        <w:br/>
        <w:t>4盘龙岭景区--盘龙岭景区又叫怪树岭景区，位于大老岭国家森林公园与秭归县交界的山脊上，因整个山脊左旋右盘若龙、树形怪异若龙得名。景区内尤以千手观音树最为出名。</w:t>
        <w:br/>
        <w:t>5植物园景区--植物园景区紧邻大老岭国家森林公园接待中心，该景区由珍稀植物区、观赏植物区和天然植物区组成，园内有珙桐、金钱松、秦岭冷杉、麦吊云杉、七子花、钟萼木等国家保护珍稀树种。植物园上部有一人工湖泊，名为陷马池，水波荡漾，垂钓爱好者可以在那里一试身手。</w:t>
        <w:br/>
        <w:t>6五指山景区--五指山景区位于森林公园与秭归县交界处，该景区山势险竣,</w:t>
        <w:br/>
        <w:t>五峰</w:t>
        <w:br/>
        <w:t>耸立,形若五指，故名五指山。该景区为道教胜地，山顶道观遗址尚存，时有香客慕名朝拜。</w:t>
      </w:r>
    </w:p>
    <w:p>
      <w:r>
        <w:t>评论：</w:t>
        <w:br/>
        <w:t>1.转眼就要步入婚姻了了，多收藏一些好游记就出发了，以后可能就没有那么多时间了</w:t>
        <w:br/>
        <w:t>2.楼主偶是穷学生一枚，可以怎么样才能更省钱呢？</w:t>
        <w:br/>
        <w:t>3.想去想去，一直想去的地方。看了楼主的游记更加想去了。</w:t>
      </w:r>
    </w:p>
    <w:p>
      <w:pPr>
        <w:pStyle w:val="Heading2"/>
      </w:pPr>
      <w:r>
        <w:t>34.铁军游记：风雨武当行（4）  风雨飘摇武当山</w:t>
      </w:r>
    </w:p>
    <w:p>
      <w:r>
        <w:t>https://you.ctrip.com/travels/wudangshan146/3444874.html</w:t>
      </w:r>
    </w:p>
    <w:p>
      <w:r>
        <w:t>来源：携程</w:t>
      </w:r>
    </w:p>
    <w:p>
      <w:r>
        <w:t>发表时间：2017-5-14</w:t>
      </w:r>
    </w:p>
    <w:p>
      <w:r>
        <w:t>天数：6 天</w:t>
      </w:r>
    </w:p>
    <w:p>
      <w:r>
        <w:t>游玩时间：3 月</w:t>
      </w:r>
    </w:p>
    <w:p>
      <w:r>
        <w:t>人均花费：4000 元</w:t>
      </w:r>
    </w:p>
    <w:p>
      <w:r>
        <w:t>和谁：和朋友</w:t>
      </w:r>
    </w:p>
    <w:p>
      <w:r>
        <w:t>玩法：自由行，人文，自驾</w:t>
      </w:r>
    </w:p>
    <w:p>
      <w:r>
        <w:t>旅游路线：武当山，太和宫，金殿，天柱峰，太子坡，南岩宫，琼台观，紫霄宫，磨针井，南天门，逍遥谷，龙头香</w:t>
      </w:r>
    </w:p>
    <w:p>
      <w:r>
        <w:t>正文：</w:t>
        <w:br/>
        <w:t>2017年4月25日</w:t>
        <w:br/>
        <w:t>武当山</w:t>
        <w:br/>
        <w:t>为</w:t>
        <w:br/>
        <w:t>道教圣地</w:t>
        <w:br/>
        <w:t>，又名太和山、谢罗山、参上山、仙室山，古有"太岳"、"玄岳"、"大岳"之称。</w:t>
        <w:br/>
        <w:t>“武当”之名由来已久，汉高祖刘邦登基第五年（公元前202年），便设置武当县。汉末至魏晋隋唐时期，武当山便是求仙学道者的修练之地。到了宋代，道教经典将传说中的真武大帝与武当山联系起来，认定武当山是真武帝的出生之地和飞升之处。</w:t>
        <w:br/>
        <w:t>武当山的道教信奉“玄天真武大帝”，并将真武大帝奉为武当主神。据说“武当”二字即“非真武不足以当之”之意。</w:t>
        <w:br/>
        <w:t>武当山占地不小，古来号称“八百里武当山”， 现在景区公布的面积为312平方公里。认真讲来，武当山的地理环境确实上佳，东接襄阳古城，西连十堰汽车城，南凭神农架原始森林，北临丹江口沧浪之地。</w:t>
        <w:br/>
        <w:t>到了明代，武当山被痴迷道教的永乐皇帝朱棣封为“大岳”，被尊为至高无上的“皇室家庙”。自此明朝200余年，武当山成了“四大名山皆拱揖，五方仙岳共朝宗”的“五岳之冠”。</w:t>
        <w:br/>
        <w:t>最有意思的是朱棣将明朝定都北京，并将皇宫朝廷之地命名为紫禁城，而将位于武当山之颠，用一道巨石城墙围起来的</w:t>
        <w:br/>
        <w:t>太和宫</w:t>
        <w:br/>
        <w:t>金殿</w:t>
        <w:br/>
        <w:t>命名为“紫金城”，俨然是道教中的小朝廷一般。</w:t>
        <w:br/>
        <w:t>据说，这座紫金城始建于明成祖永乐十七年（公元1419年），是一组建筑在悬崖峭壁上的石砌城墙，从而环绕于主峰</w:t>
        <w:br/>
        <w:t>天柱峰</w:t>
        <w:br/>
        <w:t>顶上的金殿。</w:t>
        <w:br/>
        <w:t>武当山的整个古建筑群建于唐代贞观年间（公元627～649年），而明代则是其发展的鼎盛时期。</w:t>
        <w:br/>
        <w:t>以上这些就是我作功课时所查到得网上资料。</w:t>
        <w:br/>
        <w:t>今天的天气不太好，山中起雾，天下细雨，天地一片迷茫。</w:t>
        <w:br/>
        <w:t>武当山进山的路线分为东西两线，我们选择先走西线，即在</w:t>
        <w:br/>
        <w:t>太子坡</w:t>
        <w:br/>
        <w:t>搭乘客运索道登上紫金城，然后再返回太子坡，換乘大巴走东线，去真武大帝飞升的</w:t>
        <w:br/>
        <w:t>南岩宫</w:t>
        <w:br/>
        <w:t>，然后再返回武当山大门，取车出山。</w:t>
        <w:br/>
        <w:t>我们驱车来到武当山大门（俗称山门），先将车停放于山门外的停车场，然后开始购门票，武当山的门票价格着实不低，进山门票240元（其中含全程大巴票100元），另购</w:t>
        <w:br/>
        <w:t>琼台观</w:t>
        <w:br/>
        <w:t>至紫金城的客运索道票（往返）130元。除此之外，途中还要另购2处门票：</w:t>
        <w:br/>
        <w:t>紫霄宫</w:t>
        <w:br/>
        <w:t>15元，金顶 27元。全部总计412元/人。</w:t>
        <w:br/>
        <w:t>进山第一站，我们从山门处乘大巴至太子坡。</w:t>
        <w:br/>
        <w:t>太子坡的道观名为“复真观”，相传真武太子在这里修炼一段时间后，吃不了苦，意欲下山还俗，行至</w:t>
        <w:br/>
        <w:t>磨针井</w:t>
        <w:br/>
        <w:t>，经“紫气元君”化成的老妇借“铁杵磨成针”的故事点化后，再回到道观里恒心修炼，因此取名“复真观”。从此，这一处道观便成为古今往来的求学祈福之地。</w:t>
        <w:br/>
        <w:t>说起太子坡，就不得不隆重推出“真武帝君”这个大神，此人原为神话传说中的大罗国太子，托生于武当，经过一番磨练，后来在武当山南岩宫的飞升岩破碎虚空，羽化飞升，化为真武大帝。</w:t>
        <w:br/>
        <w:t>在道教世界里，真武大帝可是一个可与玉皇大帝比肩的大人物。关于他的丰功伟绩暂且先丢在一边，光听听他的一堆封号就足以吓瘫方圆百里的一大群土豪们。</w:t>
        <w:br/>
        <w:t>真武大帝又称玄天上帝、玄武大帝、玄天上帝、荡魔天尊、九天荡魔祖师、无量祖师、北方之神、玉京尊神、武当山主神、佑圣帝君、报恩祖师、披发祖师。除此之外，真武大帝还是盘古之子，是玉皇大帝退位后的第三任天帝，他不仅生养有炎黄二帝，还曾降临人间并化身为东方人类始祖伏羲，人面龙身，兼任中华之祖龙……。</w:t>
        <w:br/>
        <w:t>其实从今天的眼光来看，真武大帝实质上就是一位古代道家的修真之人，在武当山修行多年，然后得道飞升，最后成为道教人士心目中的大神。</w:t>
        <w:br/>
        <w:t>至于上面那一大堆高大上的封号，有何来历或讲究，我查了一下，大都是明朝时加上去的，其原因众所周知，明成祖朱棣夺了侄儿建文帝(明太祖朱元璋之孙)的江山，名不正言不顺，为笼络道教及天下教众人心，不但册封了武当山为皇室家庙，而且还免费赠送了武当山主神，即真武大帝一大堆的吓死人的封号。</w:t>
        <w:br/>
        <w:t>至于上面那些的封号如何惊天地，泣鬼神，或目不忍睹，惨绝人寰，结果都不是雄才大略的明成祖皇帝操心的了，对于朱棣而言，送些个不能吃不能穿的封号反正不花什么成本，再多送几个也无所谓了。</w:t>
        <w:br/>
        <w:t>从太子坡歩上石阶至琼台观，我们搭乘索道至琼台中观，再徒步登上紫金城。</w:t>
        <w:br/>
        <w:t>武当山的客运索道很有意思，四面透明的轿厢，近可观赏兀立于危壁之上的道观阁楼，远可眺望山川河流的楚楚风景。</w:t>
        <w:br/>
        <w:t>索道沿山势而起伏，其中一段遇悬崖峭壁而直立而上，与我去年在瑞士乘坐阿尔卑斯山的冰山索道一样，也是索道轿厢遇数百米高的悬崖，忽然快速直立而上，让人恍然有惊骇之间，拔地而起，直上云天的感觉，什么说呢，我只能说，置身于天地瞬间，那种“好风凭借力，送我上青天”的感觉实在是太爽了……。</w:t>
        <w:br/>
        <w:t>下了客运索道，行走不远处，便是旅游地图上标注的“古铜殿”，可我转了一圈也没找到有什么铜殿，只看到一个高台基座上刻着“转运殿”几个大字，心想，那就先上去看看这座“转运殿”是何方神圣吧。</w:t>
        <w:br/>
        <w:t>沿石阶登上高台，迎面便是一座小殿，进得殿门吃了一惊，原来这座小殿之中还有一个小殿，哈哈！这里居然还是一座“殿中殿”。</w:t>
        <w:br/>
        <w:t>此时，我突然一怔：“殿中殿”！ 我想起昨晚读过的武当山介绍，其中就有“殿中殿”一说。</w:t>
        <w:br/>
        <w:t>我再认真打量过去，面前这个小殿不正是青铜所铸吗？难道这个所谓的“转运殿”，就是我找了半天而不得的古铜殿？</w:t>
        <w:br/>
        <w:t>此时身旁正有一位道士经过，我急忙向他请教，方才得知“转运殿”也好， “殿中殿”也罢，其实就是旅游地图上标注的“古铜殿”。</w:t>
        <w:br/>
        <w:t>应该说这三个名字各有所指。</w:t>
        <w:br/>
        <w:t>所谓“古铜殿”是指此殿的材质为青铜浇铸。</w:t>
        <w:br/>
        <w:t>所谓“转运殿”是指其来历。该铜殿为元代所铸，距今已有700余年历史，是我国十大铜殿历史最为久远者。明代时重修武当山金顶，因该铜殿体积仅为3米大小，道士们觉得这个小小的铜殿过于寒酸，实在是与其皇室家庙的尊贵身份不符，便将其从金顶搬迁至此莲小峰上，故称为“转运殿”，即转移搬运的意思。</w:t>
        <w:br/>
        <w:t>所谓“殿中殿” 是指其建筑格局。当时为保护此铜殿免受日晒雨淋，道士们便在铜殿之外再搭建了一座砖墙外殿。</w:t>
        <w:br/>
        <w:t>有意思的是香客们很喜欢“转运殿”名字中的“转运”二字，暗合“否极泰来”之意。同时香客们还身体力行，即在砖墙外殿与铜殿之间形成的夹道里钻进去，在夹道里绕着铜殿转上一圈再钻出来，希望通过绕这一圈便可“转运”。</w:t>
        <w:br/>
        <w:t>望着这一宽窄只有40厘米的夹道，我探头进去，里面漆黑而无亮光。香客们只能侧着身体勉强挤进夹道，从铜殿右侧夹道钻进去，几分钟后再由铜殿左侧夹道里钻出来。</w:t>
        <w:br/>
        <w:t>更有趣的是站在我身旁的道士还不时地喊道：“转过来没有？”紧接着就听见钻进了夹道里的众人大声回答：“转过来了！转过来了！”</w:t>
        <w:br/>
        <w:t>我听到这么滑稽地一问一答，忍不住哈哈大笑起来，侧眼一看身旁的道士，他也忍不住在偷偷地笑……。</w:t>
        <w:br/>
        <w:t>还没等我笑声落地，便又听得夹道里有人在惨叫：“哎呀，不要挤啊！我被夹住了……”，话音未落，又听见一女声在喊：“夹住了就夹住了，鬼叫什么？谁让你吃得那么胖……”。</w:t>
        <w:br/>
        <w:t>这下可好，我、道士和旁边的香客们全都忍不住哈哈大笑起来。</w:t>
        <w:br/>
        <w:t>我后来才知道，古铜殿内供奉的是“玄帝圣父母太安皇崖天帝显定极风天帝”，以及侍卫铜像共计九尊，由于这些神像皆是700年前的元代古蕫，可谓有市无价的宝贝。</w:t>
        <w:br/>
        <w:t>经过了“转运殿”，便可仰望紫金城和金顶了，但要登上金顶，还要爬上一段“之字形”的陡峭石阶，不曾想到，在石阶之上居然还有一处观景平台。当众人爬山气喘之时，凭空降下这么一处平台，既能喘一口气休息，又能欣赏四周的山川风景，真是太幸福了。</w:t>
        <w:br/>
        <w:t>让人更觉有意思的是平台护栏上还锁着无数只锁头，想来这就是那些热恋中青年男女的杰作吧，再想起巴黎塞纳河上的爱情锁桥，栏杆上不也锁着一串串的锁头吗？</w:t>
        <w:br/>
        <w:t>我想，尽管东西方的人种肤色不同，宗教信仰各异，但热爱生活，向往爱情，乞求神灵庇护保佑的心理都是一样的。</w:t>
        <w:br/>
        <w:t>当我们随着登山的人流，埋头爬完几百级的青石阶之后，回头一望，不知不觉，我们已在紫金城的围墙之中了。</w:t>
        <w:br/>
        <w:t>金顶之上便是大名鼎鼎的金殿了，金殿正中，真武大帝塑像披发跣足，安坐于台椅之上，正心安理得地接受着香客们的供奉与香火。</w:t>
        <w:br/>
        <w:t>站在金顶之颠，回望周围的群山，细雨霏霏，云雾涌起，隐隐之中，可见山峦起伏，青翠如水，分外清秀夺目。</w:t>
        <w:br/>
        <w:t>要说当年武当山老道们选址的本事还是不错的，若比起三山五岳的雄伟浩瀚，武当山确实算不上什么“高大上”，但比起三山五岳的钟奇灵秀，武当山则无一不缺。怎么形容武当山呢？我脑海中蹦出了“山奇崖绝，精巧灵珑”几个字。</w:t>
        <w:br/>
        <w:t>武当山的金顶不甚大，比起峨眉山的金顶要小多了。</w:t>
        <w:br/>
        <w:t>眼前的金殿也不甚壮观，但比起刚才去过的古铜殿，则要大气几分。</w:t>
        <w:br/>
        <w:t>从IPAD上查询史料得知，我国现有十大铜殿，且各有特色。其中武当山之元代古铜殿为青铜浇铸，历史最长。武当山之明代金殿为青铜浇铸后再表面镏金，最为华丽壮观。而北京故宫乾清宫前两座清代金殿则小巧玲珑，最为精美。昆明鸣凤山之清代金殿重达２００多吨，则为中国金殿之最大者。</w:t>
        <w:br/>
        <w:t>说起来十分惭愧，我过去对佛教较为熟悉，而对道教则知之不多。只知道教属中国本土特产，其道教为老子所创，其传统教义为入世之说，其居所为“宫、观、洞”，其修行圣地有“三十六洞天，七十二福地”，诸如此类，不一而足……。</w:t>
        <w:br/>
        <w:t>这次进山，我最大收获是初步认识了道教的神仙系统。</w:t>
        <w:br/>
        <w:t>我发现这个神仙系统的人物关系构成，远比西方耶稣及他手下的十二门徒的人物关系复杂。同时，还发现无论是道教还是佛教，其内部的阶级化分都有几分相似之处，而且等级森严，凡在局中行走者，皆不能擅越雷池一步，尤如当代中国之官场。</w:t>
        <w:br/>
        <w:t>比如佛教，金字塔顶上只有一人独裁，无论是过去佛（燃灯佛）、现在佛（如来佛），还是未来佛（弥勒佛），都不过是佛祖释迦牟尼一人之化身而已。佛祖之下有四大菩萨(南海观音菩萨、五台山文殊菩萨、峨眉普贤菩萨、九华山地藏菩萨)，菩萨之下有八百罗汉。</w:t>
        <w:br/>
        <w:t>而道教则是集体领导，其政治局常委由“三清”担任，即所谓“一气化三清”。三清者分为元始天尊、灵宝天尊，道德天尊。其三清之下有若干真人，而真人之下则有五百灵官。</w:t>
        <w:br/>
        <w:t>在这个道教神仙系统中，三清天尊与五百灵官皆各自有名有姓，分工明确，各司其职。但道教的“真人”一职却很含糊，而且其数量也不甚清楚。</w:t>
        <w:br/>
        <w:t>顺便说一句，在明代以前，道教之中“天师”和“真人”是混淆不清的，后来只因明朝开国皇帝朱元璋一句话：“妄甚! 天岂有师乎?”。这句话的大意是：扯蛋！ 上天还有老师吗？ 结果道教只好把“天师”这个高级职称换成了“真人”这个不伦不类的称呼。</w:t>
        <w:br/>
        <w:t>为什么说“真人”这个称呼不伦不类呢？顾名思义，所谓真人，即修真之人，或者修道练功之人。实际上，在道家弟子的队伍里，修真之人比比皆是。</w:t>
        <w:br/>
        <w:t>我只能说，朱元璋确实是个没文化的职业流氓，他随口一句话就将上千年来道教呕心沥血所创立的技术职称和从业职务的关系搞乱了，原本道教的神仙系统的中层干部中只有四大天师，其地位神圣无比，结果自朱元璋之后，道教中各派的掌门都以“真人”自称。一时之间，“真人”封号如同当今大街上悄悄贩卖的山寨文凭一样，遍地皆是，俯身即得，结果造成“真人”封号烂了大街并大幅度贬值，其地位及含金量也就随之江河日下，一日不如一日了。</w:t>
        <w:br/>
        <w:t>所以，现今道教的神仙系统中，其上层和下层的职责是分明的，关系是理顺的，问题出在中层，也就是在“真人”这个层面上，魚龙混杂，良莠不齐，还需要道教中的有识之士，痛定思痛，化悲痛为力量，进一步深化改革，拨乱反正。</w:t>
        <w:br/>
        <w:t>武当山古建筑群始建于唐代贞观年间。兴盛于元代，而明代是其发展的鼎盛时期。此时的武当山“紫金城”不但对应于北京大明朝廷的“紫禁城”，而且还鲤鱼跳龙门，一跃变身为明朝的皇室家庙，使其“金殿”堪与“金銮殿”相比美。</w:t>
        <w:br/>
        <w:t>认真端详武当山的古建筑，确实具有典型的道家风格，其宫观大都建筑在悬崖峭壁之上，保存至今的基本上都是明清两代修建，其中以明代建筑居多，差不多都有600多年的历史了。</w:t>
        <w:br/>
        <w:t>望着眼前这一片古老的红墙，郁绿的琉璃瓦，连接着城墙上的古老角楼，一时之间，仿佛历史的长河正从自已身边缓缓流过一样……。</w:t>
        <w:br/>
        <w:t>从金殿出来，我沿长长的石阶而下，不觉己来到“紫金城”的城墙边。</w:t>
        <w:br/>
        <w:t>据说这道城墙也是武当山一绝，即无论从城墙里或是从城墙外看去，城墙都是倾斜的。</w:t>
        <w:br/>
        <w:t>我想要做到这一点其实并不难，如果取一段城墙的横截面来看，其截面必为一个正三角形。这样从城墙里看，城墙是向外倾斜的，而从城墙外看，城墙则是向里倾斜的，换言之，此乃雕虫小技也。</w:t>
        <w:br/>
        <w:t>但古人这样修建“紫金城”的城墙是有其道理的，所获得的最大好处是保证了城墙的坚固与稳定，毕竟现在每一个中学生都知道正三角形最稳定的原理。</w:t>
        <w:br/>
        <w:t>沿着城墙里悠长的神道，我们出了</w:t>
        <w:br/>
        <w:t>南天门</w:t>
        <w:br/>
        <w:t>。</w:t>
        <w:br/>
        <w:t>再回望金顶，我忽然觉得当年的那一拨道士们特别可笑，这伙老道就这么在金顶上修了一道城墙，圈住了一座巴掌般大小的金殿，居然还起名为“紫金城”，俨然以此与北京的“紫禁城”中的金銮殿相提并论，想来真是有点“蚂蚁缘槐夸大国”的意思了。</w:t>
        <w:br/>
        <w:t>出南天门后，沿太和宫的下山石阶，我们坐上返回山下的索道轿厢，重新体验了一把从上而下的垂直坠落，此时此刻，感觉自已真有些如同天神从云端降临人间一般。</w:t>
        <w:br/>
        <w:t>索道凭空掠过一处道观，俯身下望，只见一身着白袍的老外正在道观前的平台上练习太极拳，平台上绘着巨大的太极阴阳魚，这个老外有一副漆黑的长须，太极拳打得一般般，但胜在卖相不错，身着一袭飘逸的白衣，颇有一番飘飘欲仙的味道……。</w:t>
        <w:br/>
        <w:t>返回太子坡，雨已下得大了。</w:t>
        <w:br/>
        <w:t>每人买了一件薄雨衣，乘车经龙泉观、</w:t>
        <w:br/>
        <w:t>逍遥谷</w:t>
        <w:br/>
        <w:t>，来到了紫霄宫。</w:t>
        <w:br/>
        <w:t>紫霄宫坐落在武当山主峰之天柱峰东北方的展旗峰下，周围山峦天然形成一把二龙戏珠的坐椅，紫霄宫则端坐于坐椅之上。可能正是因为有此风水奇观，明朝永乐帝才将此地加封为"紫霄福地"。</w:t>
        <w:br/>
        <w:t>紫霄宫也是大明朝的皇家宫观之一，主殿里供奉的是真武大帝的青年、中年及老年的塑像。</w:t>
        <w:br/>
        <w:t>对此，我内心十分震撼，这样将一位大神不同年龄阶段的塑像供奉在殿堂神龛之上，这在中国的历朝历代，也是一个“独此一家，别无分店”的创举。</w:t>
        <w:br/>
        <w:t>此外，此处还另有一座龙虎殿，供奉的是道家风水神祗之青龙、白虎的塑像。</w:t>
        <w:br/>
        <w:t>除此之外，大殿神龛里还供有观音、三霄娘娘、送子娘娘等，俗称为百子堂，是香客们向神仙求儿求女的好地方。</w:t>
        <w:br/>
        <w:t>紫霄宫的朝拜殿，供奉着道家八仙之首的吕洞宾和太极祖师爷张三丰，吕洞宾一身汉唐道家风格的服饰倒也平常，张三丰身披太极入卦黄袍，但却戴了一顶元朝蒙古人的圆毡官帽，显得有些不伦不类。</w:t>
        <w:br/>
        <w:t>说起张三丰，且不论他创建了闻名天下的武当派，也不说他发明了如今风靡全世界的太极拳。因为这些英雄事迹无论是虚的还是实的，作为张三丰的骨灰级粉丝兼吹鼓手，那位金庸老先生己说的或写的够多了。</w:t>
        <w:br/>
        <w:t>许久以来，我只是对张三丰的生辰时间感兴趣。</w:t>
        <w:br/>
        <w:t>我曾查过这位张大侠的史料记载，发现他的生辰寿命居然跨越了南宋、蒙元、大明与满清四个朝代，其长寿指数并不亚于传说中的那位自称活了800岁的彭祖老先生，说实话，张大侠的寿命之长，实在是令人叹为观止，不寒而栗。</w:t>
        <w:br/>
        <w:t>所以，我对张三丰的评价是：这是一位为史料证明过的奇人，一位可以秒杀达芬奇和爱因斯坦的奇人，一位可以超时空并玩弄生命于股掌之中的奇人。</w:t>
        <w:br/>
        <w:t>紫霄宫为武当山一大去处，宫殿前面的大平台也是道士与信徒们合练武当剑的教场，不少以武当山道教武术为背景的电影皆取景于此。</w:t>
        <w:br/>
        <w:t>从紫霄宫出来，沿石阶小路登上了乌鸦岭，远方山腰处的南岩宫己隐约可见。</w:t>
        <w:br/>
        <w:t>据说乌鸦岭也是武当山一大奇观，中国民间大多视乌鸦为不祥之物，而在武当山，乌鸦则成为了吉祥物，据说这是因为武当山有“玄武修道、乌鸦唱晓”的神迹传说。修道悟道，乌鸦居然变为圣鸟，可谓天下之大，无奇不有。</w:t>
        <w:br/>
        <w:t>俗话讲，望山跑死马。</w:t>
        <w:br/>
        <w:t>这时，我们上山又下山，南岩宫则可望而不可及。</w:t>
        <w:br/>
        <w:t>此刻，漫天的雨水迎头泼下，山谷里云雾缭绕，尽管买了雨衣，仍然一身湿漉漉地，望着一片雨雾一片山的情景，心中若有所思，口里不由喃喃地冒出一句：南朝四百八十寺,多少楼台烟雨中。</w:t>
        <w:br/>
        <w:t>南岩宫终于到了，这里不但是道教真武大神得道飞升之处，同时还是武当山三十六岩中风光最美的一处。</w:t>
        <w:br/>
        <w:t>南岩宫建于一处长长的绝壁之上，千丈绝壁之下则是一片绿草茵茵的漫坡山谷。电影《藏龙卧虎》中的玉娇龙就是从此绝壁上凭空一跃，飞身扑向李慕白掷出宝剑的……。</w:t>
        <w:br/>
        <w:t>这时我才猛然醒悟过来，为什么道家道观和欧洲中世纪古堡一样，总喜欢建在悬崖绝壁之上的原因。</w:t>
        <w:br/>
        <w:t>其实答案很简单，欧洲中世纪古堡建在悬崖之上，是为了居高临下，防御敌人的进攻。而道观建在绝壁之上，则是修真之人为了有朝一日，内功大成之后，破碎虚空，飞升成仙……。</w:t>
        <w:br/>
        <w:t>想通了这一点，再举目俯视千丈绝壁之下的幽深山谷，似乎自己的恐高症顿时好了许多。</w:t>
        <w:br/>
        <w:t>是啊！昔日真武大帝羽化飞升的壮观情景，我们今天是无缘再见到了，但他身后留在绝壁高崖之上的道观，此时却历历在目，触手可及。</w:t>
        <w:br/>
        <w:t>顺着青石小道侧望过去，只见众多道观皆是沿深涧绝壁而筑，远观势若危卵，近看毛骨悚然，由于地势狭小，这些道观仿佛悬挂在绝壁之上，显得十分袖珍而玲珑。</w:t>
        <w:br/>
        <w:t>这里最为奇特而惊险的是一处叫“</w:t>
        <w:br/>
        <w:t>龙头香</w:t>
        <w:br/>
        <w:t>”的地方。</w:t>
        <w:br/>
        <w:t>在南岩宫石殿外的绝壁之上，有一只石雕龙头伸出于绝壁之外，龙身后倚石雕栏杆，前临千丈深渊，龙头伸出石栏外约3米，龙头宽约30厘米，龙头顶端置有一个香炉，号称 “天下第一香，龙头香”。</w:t>
        <w:br/>
        <w:t>据说这座“龙头香”雕刻于明代永乐年间，距今已有600余年历史了。</w:t>
        <w:br/>
        <w:t>让人更为惊叹的是我们此行的领队陈大教授，居然只身爬上了龙头石栏，置生死于度外，虔诚无比地点燃了一柱“龙头香”……。</w:t>
        <w:br/>
        <w:t>让我说什么好呢？一个人迷信虔诚到了如此玩命的地步，确实也让人为之叹为观止，感概不已。</w:t>
        <w:br/>
        <w:t>出了南岩宫，原路返回乌鸦岭，冒着大雨来到了大巴下客处。</w:t>
        <w:br/>
        <w:t>正好有一辆大巴正在下客，我们淋着大雨等待乘客们下了车，但下了客人的大巴司机却拒绝我们上车，声称此处为下车站，旅客必须去前面的上车站方可上车。</w:t>
        <w:br/>
        <w:t>真不知武当山管理处那伙人哪一根神经搭错了线，居然规定大巴站分为上车站与下车站两处，而且两处车站居然相距300米。</w:t>
        <w:br/>
        <w:t>万般无奈之下，我们只好又追着这辆空无一人且驶向上车站的大巴，迎着扑面而来的倾盆大雨，从下车站跑步300米来到上车站，这才坐上了这辆该死的大巴。</w:t>
        <w:br/>
        <w:t>半个小时后，大巴到了武当山大门处，我们终于看到了武当山的进山牌坊，不由长长地嘘了一口气，天可怜见，太上老君、阿弥托福，满天的神佛保佑，我们终于出山了……。</w:t>
      </w:r>
    </w:p>
    <w:p>
      <w:r>
        <w:t>评论：</w:t>
        <w:br/>
        <w:t>1.游记不错，先看看。做点功课什么的。</w:t>
        <w:br/>
        <w:t>2.虽然游记中也有觉得和我自己不完全一样的地方，不过也觉得挺好~</w:t>
        <w:br/>
        <w:t>3.看了你的游记也想出发了，lz这里10月去好么？</w:t>
      </w:r>
    </w:p>
    <w:p>
      <w:pPr>
        <w:pStyle w:val="Heading2"/>
      </w:pPr>
      <w:r>
        <w:t>35.最新！我国共35家世界地质公园，太震撼了！有你家乡吗？</w:t>
      </w:r>
    </w:p>
    <w:p>
      <w:r>
        <w:t>https://you.ctrip.com/travels/aershan120084/3443293.html</w:t>
      </w:r>
    </w:p>
    <w:p>
      <w:r>
        <w:t>来源：携程</w:t>
      </w:r>
    </w:p>
    <w:p>
      <w:r>
        <w:t>发表时间：2017-5-15</w:t>
      </w:r>
    </w:p>
    <w:p>
      <w:r>
        <w:t>天数：</w:t>
      </w:r>
    </w:p>
    <w:p>
      <w:r>
        <w:t>游玩时间：</w:t>
      </w:r>
    </w:p>
    <w:p>
      <w:r>
        <w:t>人均花费：</w:t>
      </w:r>
    </w:p>
    <w:p>
      <w:r>
        <w:t>和谁：</w:t>
      </w:r>
    </w:p>
    <w:p>
      <w:r>
        <w:t>玩法：</w:t>
      </w:r>
    </w:p>
    <w:p>
      <w:r>
        <w:t>旅游路线：</w:t>
      </w:r>
    </w:p>
    <w:p>
      <w:r>
        <w:t>正文：</w:t>
        <w:br/>
        <w:t>联合国教科文组织5日正式批准中国内蒙古</w:t>
        <w:br/>
        <w:t>阿尔山</w:t>
        <w:br/>
        <w:t>和新疆</w:t>
        <w:br/>
        <w:t>可可托海</w:t>
        <w:br/>
        <w:t>国家地质公园</w:t>
        <w:br/>
        <w:t>加入世界地质公园网络名录，成为中国第34、35个联合国教科文组织世界地质公园。我国同时提交的</w:t>
        <w:br/>
        <w:t>自贡</w:t>
        <w:br/>
        <w:t>世界地质公园和雷琼世界地质公园的扩园申请，也一并顺利通过。</w:t>
        <w:br/>
        <w:t>复杂的地质构造条件和辽阔的疆域，促成了中国丰富的自然景观。截止目前，我国有35个世界地质公园，你去过哪几个？</w:t>
        <w:br/>
        <w:t>从新增的两个开始盘点</w:t>
        <w:br/>
        <w:t>阿尔山</w:t>
        <w:br/>
        <w:t>国家地质公园</w:t>
        <w:br/>
        <w:t>阿尔山</w:t>
        <w:br/>
        <w:t>国家地质公园</w:t>
        <w:br/>
        <w:t>位于内蒙古自治区的东北部，地处连绵起伏的</w:t>
        <w:br/>
        <w:t>大兴安岭</w:t>
        <w:br/>
        <w:t>山脉中段，总面积约3653.21平方公里，以火山遗迹、温泉地貌、花岗岩地貌、高山湖泊及高原曲流河地貌为主要特征，是探索蒙古高原隆升机制以及研究中国北方地质环境演化的一部地学百科全书。</w:t>
        <w:br/>
        <w:t>新疆</w:t>
        <w:br/>
        <w:t>可可托海</w:t>
        <w:br/>
        <w:t>国家地质公园</w:t>
        <w:br/>
        <w:t>新疆</w:t>
        <w:br/>
        <w:t>可可托海</w:t>
        <w:br/>
        <w:t>国家地质公园位于新疆</w:t>
        <w:br/>
        <w:t>阿勒泰</w:t>
        <w:br/>
        <w:t>地区</w:t>
        <w:br/>
        <w:t>富蕴</w:t>
        <w:br/>
        <w:t>县东北部，面积2337.9平方公里，以独特的</w:t>
        <w:br/>
        <w:t>阿尔泰山</w:t>
        <w:br/>
        <w:t>花岗岩地貌、峡谷地貌、世界级伟晶岩型稀有金属矿床遗迹和</w:t>
        <w:br/>
        <w:t>卡拉先格尔地震断裂带</w:t>
        <w:br/>
        <w:t>遗迹为主要景观，是探究中亚造山带地质演化奥秘的一把“金钥匙”。</w:t>
        <w:br/>
        <w:t>昆仑山世界地质公园</w:t>
        <w:br/>
        <w:t>喀喇昆仑不是世界上最大的山脉，却应是最美的山脉。世界上极高的雪峰和最长的冰川高度密集于此。要想欣赏喀喇昆仑的壮美，去克勒青河谷看看吧，一条河谷集中了如此丰富的美景，实属罕见。</w:t>
        <w:br/>
        <w:t>阿拉善沙漠世界地质公园</w:t>
        <w:br/>
        <w:t>阿拉善流沙、戈壁广布，是干旱荒漠高原，自古以“驼乡”著称，因为有了骆驼，浩瀚的荒漠不再是苦海无边，丝绸之路上飞扬起了各国商贾的笑声。骆队在沙漠上缓步前进，撒下声声清脆驼铃。阿拉善双峰驼用强壮的身躯铸就了阿拉善从古至今的文明史，没有它们，人类与戈壁荒漠的关系就无从谈起。</w:t>
        <w:br/>
        <w:t>克什克腾世界地质公园</w:t>
        <w:br/>
        <w:t>克什克腾世界地质公园地处</w:t>
        <w:br/>
        <w:t>大兴安岭</w:t>
        <w:br/>
        <w:t>山脉、燕山山脉、浑善达克沙地三大地貌的结合部。克什克腾世界地质公园是一个由第四纪冰川遗迹、花岗岩地貌、台槽构造缝合线、高原湖泊、河流、火山地貌、沙漠、草原、温泉及高原湿地等遗迹或景观组成的综合型世界地质公园。</w:t>
        <w:br/>
        <w:t>敦煌</w:t>
        <w:br/>
        <w:t>世界地质公园</w:t>
        <w:br/>
        <w:t>沙漠、戈壁、雅丹、彩丘，这些由风神塑造的杰作，沉默地矗立在中国西北这块季风吹拂不到的土地上。在人们通常的印象中，大西北是贫穷和荒凉的代名词，而伴随着观念的变迁，这些天地间的壮美正进入人们的视野，这片景观的富矿正焕发出勃勃的生机。</w:t>
        <w:br/>
        <w:t>五大连池</w:t>
        <w:br/>
        <w:t>世界地质公园</w:t>
        <w:br/>
        <w:t>有人形容</w:t>
        <w:br/>
        <w:t>五大连池</w:t>
        <w:br/>
        <w:t>五个池子里的水是“众山环抱</w:t>
        <w:br/>
        <w:t>翠湖</w:t>
        <w:br/>
        <w:t>清”,这五个湖里的水确是清澈，不过颜色并不相同。头池和二池的水淡棕色里透着淡淡的绿，三池是棕色中带着黄黄的绿，四池黄里透绿，五池淡绿中透着浅黄和浅棕。秋天湖水透明度最高,是欣赏五池湖水的最佳季节。</w:t>
        <w:br/>
        <w:t>黑龙江镜泊湖世界地质公园</w:t>
        <w:br/>
        <w:t>当人们登上火山顶时，眼前会依次出现一个个硕大的火山口，它们由东北向西南，分布在长40公里、宽5公里的狭长地带上。历经千</w:t>
        <w:br/>
        <w:t>万年</w:t>
        <w:br/>
        <w:t>的沧桑变化，原来被岩浆灼伤的地面，如今长出了郁郁葱葱的森林，在低陷的火山口中长成的森林，被人们称为“</w:t>
        <w:br/>
        <w:t>地下森林</w:t>
        <w:br/>
        <w:t>”。</w:t>
        <w:br/>
        <w:t>北京</w:t>
        <w:br/>
        <w:t>·</w:t>
        <w:br/>
        <w:t>房山世界地质公园</w:t>
        <w:br/>
        <w:t>地质公园分为</w:t>
        <w:br/>
        <w:t>周口</w:t>
        <w:br/>
        <w:t>店</w:t>
        <w:br/>
        <w:t>北京</w:t>
        <w:br/>
        <w:t>人遗址科普区、</w:t>
        <w:br/>
        <w:t>石花洞</w:t>
        <w:br/>
        <w:t>溶洞群观光区、十渡岩溶峡谷综合旅游区、上</w:t>
        <w:br/>
        <w:t>方山</w:t>
        <w:br/>
        <w:t>——</w:t>
        <w:br/>
        <w:t>云居寺</w:t>
        <w:br/>
        <w:t>宗教文化游览区等8大园区。图为上方山云居寺石经山</w:t>
        <w:br/>
        <w:t>藏经洞</w:t>
        <w:br/>
        <w:t>前的一口古井，上方山是大</w:t>
        <w:br/>
        <w:t>房山</w:t>
        <w:br/>
        <w:t>的一个支脉，受</w:t>
        <w:br/>
        <w:t>黄山</w:t>
        <w:br/>
        <w:t>店褶皱—逆冲断层构造的影响，南侧断崖雄险壮观，次级断裂造成的沟谷断崖也很发育。</w:t>
        <w:br/>
        <w:t>中国</w:t>
        <w:br/>
        <w:t>延庆</w:t>
        <w:br/>
        <w:t>世界地质公园</w:t>
        <w:br/>
        <w:t>延庆</w:t>
        <w:br/>
        <w:t>国家地质公园所在的位置曾是距今约</w:t>
        <w:br/>
        <w:t>18</w:t>
        <w:br/>
        <w:t>.5亿至8亿年之间的滨海和浅海，在那个时间内，这里沉积了厚达数千米的以碳酸盐岩为主的海相沉积岩层。这些巨厚的岩层在燕山运动时期被掀起、发生断裂、变形和扭转(如图中远处陡立起来的沉积岩层)，在造山运动的间隙，这里又发生了长时间的流水侵蚀和冲积，图中近景的巨大砾石岩层就是当年海岸带冲积的结果。</w:t>
        <w:br/>
        <w:t>山东</w:t>
        <w:br/>
        <w:t>泰山</w:t>
        <w:br/>
        <w:t>世界地质公园</w:t>
        <w:br/>
        <w:t>众人皆知，</w:t>
        <w:br/>
        <w:t>泰山</w:t>
        <w:br/>
        <w:t>的人文与自然融合得最完美最和谐；泰山自古就为国人所崇拜，被视为社稷稳定、民族团结的象征，中华民族一直有“泰山安，四海皆安”的说法；泰山还是我国古代惟一受过皇帝封禅的名山，有72位君王到泰山会诸侯、定大位、刻石记号；文人墨客更是纷纷前去朝山览圣，赋诗留言，留下了20余处古建筑群，2200余处碑碣石刻，从而使泰山成为“天下第一”，并一直成为艺术家和学者的精神源泉。</w:t>
        <w:br/>
        <w:t>云台山</w:t>
        <w:br/>
        <w:t>世界地质公园</w:t>
        <w:br/>
        <w:t>峡谷幽深，障谷深切。</w:t>
        <w:br/>
        <w:t>云台山</w:t>
        <w:br/>
        <w:t>风光最美的要算是红色的峡谷“温盘峪”。两边崖壁陡立，100多米深处一条小道蜿蜒曲折。温盘峪峡谷最窄处不到5米，最宽处不过20来米。站在峡谷里仰头望天，只有一线。</w:t>
        <w:br/>
        <w:t>河南</w:t>
        <w:br/>
        <w:t>嵩山</w:t>
        <w:br/>
        <w:t>世界地质公园</w:t>
        <w:br/>
        <w:t>嵩山</w:t>
        <w:br/>
        <w:t>，中国五岳之中心，不仅是人文荟萃的宝地，也因为它在地质演化记录上的丰富多彩，被批准为世界地质公园。在嵩山七</w:t>
        <w:br/>
        <w:t>十二峰</w:t>
        <w:br/>
        <w:t>里，从最古老的太古代到最近的新生代的岩层都有发现，被称为“</w:t>
        <w:br/>
        <w:t>五世同堂</w:t>
        <w:br/>
        <w:t>”，这在国内外都是十分罕见的，华北地区几乎所有的岩石和地层类型都集中于此，时间跨度达到30亿年，“地质学百科全书”的称誉名副其实。</w:t>
        <w:br/>
        <w:t>王屋山</w:t>
        <w:br/>
        <w:t>-黛</w:t>
        <w:br/>
        <w:t>眉山</w:t>
        <w:br/>
        <w:t>世界地质公园</w:t>
        <w:br/>
        <w:t>王屋山</w:t>
        <w:br/>
        <w:t>-黛</w:t>
        <w:br/>
        <w:t>眉山</w:t>
        <w:br/>
        <w:t>世界地质公园，位于中国太行山南麓，跨越黄河两岸，分布于河南省</w:t>
        <w:br/>
        <w:t>济源</w:t>
        <w:br/>
        <w:t>市西部和</w:t>
        <w:br/>
        <w:t>新安</w:t>
        <w:br/>
        <w:t>县北部。王屋山-黛眉山世界地质公园也是传说中愚公的故乡。</w:t>
        <w:br/>
        <w:t>河南</w:t>
        <w:br/>
        <w:t>伏牛山世界地质公园</w:t>
        <w:br/>
        <w:t>伏牛山地处河南省西</w:t>
        <w:br/>
        <w:t>南部</w:t>
        <w:br/>
        <w:t>，由西北向东南绵延800余里，这古老的大山见证过恐龙的繁盛，更保留下了恐龙没落的秘密。伏牛</w:t>
        <w:br/>
        <w:t>山南</w:t>
        <w:br/>
        <w:t>坡蕴含的恐龙蛋化石数量之大、种类之丰富，全世界无出其右。近两年在伏牛山北坡，还发现了大量的恐龙骨骼化石，这些化石的出现也如恐龙蛋一样在学术界内外成为爆炸性新闻。</w:t>
        <w:br/>
        <w:t>安徽</w:t>
        <w:br/>
        <w:t>天柱山</w:t>
        <w:br/>
        <w:t>世界地质公园</w:t>
        <w:br/>
        <w:t>与</w:t>
        <w:br/>
        <w:t>黄山</w:t>
        <w:br/>
        <w:t>、</w:t>
        <w:br/>
        <w:t>九华山</w:t>
        <w:br/>
        <w:t>一样，</w:t>
        <w:br/>
        <w:t>天柱山</w:t>
        <w:br/>
        <w:t>属于花岗岩山岳型地貌，1.28亿年前形成的岩石，因地壳运动而上升出露地表，又因岩石节理发育，被风化剥蚀形成各种奇特的花岗岩景观。图中那原本完整的一块巨岩，被切蚀后，如鹊桥横空，成为</w:t>
        <w:br/>
        <w:t>天柱</w:t>
        <w:br/>
        <w:t>一绝。</w:t>
        <w:br/>
        <w:t>安徽</w:t>
        <w:br/>
        <w:t>黄山</w:t>
        <w:br/>
        <w:t>世界地质公园</w:t>
        <w:br/>
        <w:t>黄山云海不仅本身是一种独特的自然景观,而且还丰富了山水风景的神采。黄山的奇峰、怪石只有依赖飘忽不定的云雾的烘托,才显得扑朔迷离,怪石愈怪,奇峰更奇,使它们增添诱人的魅力。</w:t>
        <w:br/>
        <w:t>神农架</w:t>
        <w:br/>
        <w:t>世界地质公园</w:t>
        <w:br/>
        <w:t>神农架</w:t>
        <w:br/>
        <w:t>的森林基本上未经过任何砍伐，由于海拔较高，这里的树木和植被的生长周期每年只有有限的几个月，不过树身高大挺直，郁郁葱葱，它们跟山谷中的薄雾交织在一起，看上去通常云遮雾绕。</w:t>
        <w:br/>
        <w:t>虽然同为砂岩沉积地貌，但</w:t>
        <w:br/>
        <w:t>张家界</w:t>
        <w:br/>
        <w:t>地貌的石柱林与嶂石岩和丹霞地貌的红障壁相比，差异非常明显。由于张家界地貌的石英砂岩沉积层中所含的三氧化二铁成分较嶂石岩和丹霞地貌远低，因此张家界地貌的石柱林大部分呈灰色而非红色，这也是张家界地貌的一大特点。</w:t>
        <w:br/>
        <w:t>终南山，山在虚无缥缈间。近处山顶的寺院一派正大光明，让人产生朝觐的渴望。其实，在终南山怀抱中还安详静卧着许许多多不寻常的寺院。</w:t>
        <w:br/>
        <w:t>浙江</w:t>
        <w:br/>
        <w:t>雁荡山</w:t>
        <w:br/>
        <w:t>世界地质公园</w:t>
        <w:br/>
        <w:t>雁荡山</w:t>
        <w:br/>
        <w:t>主要有</w:t>
        <w:br/>
        <w:t>灵峰</w:t>
        <w:br/>
        <w:t>、</w:t>
        <w:br/>
        <w:t>灵岩</w:t>
        <w:br/>
        <w:t>、大龙湫、三折瀑、雁湖、显胜门、羊角洞、仙桥八大景区，有500多处景点。素以独特的奇峰怪石、飞瀑流泉、古洞畸穴、雄嶂胜门和凝翠碧潭扬名海内外，被誉为“海上名山，寰中绝胜”，史称“东南第一山”。</w:t>
        <w:br/>
        <w:t>福建</w:t>
        <w:br/>
        <w:t>泰宁世界地质公园</w:t>
        <w:br/>
        <w:t>福建</w:t>
        <w:br/>
        <w:t>泰宁世界地质公园</w:t>
        <w:br/>
        <w:t>经历了漫长而复杂的地质演化历史。晚三叠世以来，公园一直处于太平洋板块和欧亚大陆板块的相互作用的影响下。公园内蜿蜒曲折的中年期河流、峡谷陡峭的幼年期河流相结合，是区内河流的基本特点，公园内以发育深切峡谷曲流为特色。</w:t>
        <w:br/>
        <w:t>上图为福建</w:t>
        <w:br/>
        <w:t>宁德</w:t>
        <w:br/>
        <w:t>世界地质公园内的</w:t>
        <w:br/>
        <w:t>太姥山</w:t>
        <w:br/>
        <w:t>，在文学界有个争议：有专家经过实地游览考证认为，李白的《梦游天姥吟留别》中描述的</w:t>
        <w:br/>
        <w:t>天姥山</w:t>
        <w:br/>
        <w:t>，其原型实际是太姥山。到底如何？已难以考证了，不妨亲身体验一下，也许能找到“列缺霹雳，丘峦崩摧，洞天石扉，訇然中开”的景象。</w:t>
        <w:br/>
        <w:t>龙虎山</w:t>
        <w:br/>
        <w:t>丹霞地貌类型多样，拥有幼年期、壮年期到老年期丹霞地貌的完整序列，尤以壮年期地貌为主体。整个园区呈现一幅碧水丹山的天然画卷，是具有典型意义的丹霞地貌。</w:t>
        <w:br/>
        <w:t>江西</w:t>
        <w:br/>
        <w:t>三清山</w:t>
        <w:br/>
        <w:t>世界地质公园</w:t>
        <w:br/>
        <w:t>三清山</w:t>
        <w:br/>
        <w:t>地处扬子板块与华夏板块的结合带，经历了10亿多年的地质演变，形成了举世无双的花岗岩峰林地貌。美在古朴自然，奇在形神兼备。三清山在大自然这个艺术大师的精心塑造下，形成了世界罕绝的</w:t>
        <w:br/>
        <w:t>司春女神</w:t>
        <w:br/>
        <w:t>、</w:t>
        <w:br/>
        <w:t>巨蟒出山</w:t>
        <w:br/>
        <w:t>等山岳奇观。</w:t>
        <w:br/>
        <w:t>江西</w:t>
        <w:br/>
        <w:t>庐山</w:t>
        <w:br/>
        <w:t>世界地质公园</w:t>
        <w:br/>
        <w:t>江西</w:t>
        <w:br/>
        <w:t>庐山</w:t>
        <w:br/>
        <w:t>地质公园内发育有地垒式断块山与第四纪冰川遗迹，以及第四纪冰川地层剖面和早元古代星子岩群地层剖面。截止2010年在庐山共发现一百余处重要冰川地质遗迹，完整地记录了冰雪堆积、冰川形成、冰川运动、侵蚀岩体、搬运岩石、沉积泥砾的全过程，是中国东部古气候变化和地质特征的历史记录。</w:t>
        <w:br/>
        <w:t>四川</w:t>
        <w:br/>
        <w:t>自贡</w:t>
        <w:br/>
        <w:t>世界地质公园</w:t>
        <w:br/>
        <w:t>四川</w:t>
        <w:br/>
        <w:t>自贡</w:t>
        <w:br/>
        <w:t>市大山铺是中国第一个发现的大的恐龙坟场，这里的恐龙化石之多，令当时的发掘者都瞠目结舌。四川自贡由此成为了全世界发现侏罗纪恐龙化石最多和最齐全的地方。</w:t>
        <w:br/>
        <w:t>四川</w:t>
        <w:br/>
        <w:t>兴文</w:t>
        <w:br/>
        <w:t>世界地质公园</w:t>
        <w:br/>
        <w:t>二亿三千多</w:t>
        <w:br/>
        <w:t>万年</w:t>
        <w:br/>
        <w:t>前，</w:t>
        <w:br/>
        <w:t>兴文石海</w:t>
        <w:br/>
        <w:t>一带还是一片汪洋大海。250万年前的一次地质构造运动，大面积石灰岩相继出露于地面，形成了</w:t>
        <w:br/>
        <w:t>石海</w:t>
        <w:br/>
        <w:t>的茫茫地表</w:t>
        <w:br/>
        <w:t>石林</w:t>
        <w:br/>
        <w:t>，这一地质变迁已经由兴文石海发现的从坭盆纪到二叠纪时代的大量化石得到佐证。</w:t>
        <w:br/>
        <w:t>云南</w:t>
        <w:br/>
        <w:t>大理</w:t>
        <w:br/>
        <w:t>苍山</w:t>
        <w:br/>
        <w:t>世界地质公园</w:t>
        <w:br/>
        <w:t>苍山</w:t>
        <w:br/>
        <w:t>变质岩系经历了前寒武纪（距今20亿年以前）全球普遍发生的区域性热动力变质地质过程，是杨子地块的古老结晶基底，在遭受多次热动力事件后又经历了喜马拉雅造山运动（距今约6500</w:t>
        <w:br/>
        <w:t>万年</w:t>
        <w:br/>
        <w:t>以来）的动力变质作用，形成了多种多样的变质岩组合，斑斓夺目的</w:t>
        <w:br/>
        <w:t>大理</w:t>
        <w:br/>
        <w:t>石就是这个组合中的一类。</w:t>
        <w:br/>
        <w:t>云南</w:t>
        <w:br/>
        <w:t>石林</w:t>
        <w:br/>
        <w:t>世界地质公园</w:t>
        <w:br/>
        <w:t>霞光中，一片壮美的</w:t>
        <w:br/>
        <w:t>石林</w:t>
        <w:br/>
        <w:t>在绿荫丛中拔地而起。这便是著名的</w:t>
        <w:br/>
        <w:t>云南</w:t>
        <w:br/>
        <w:t>石林世界地质公园。在长达两亿多年的时间里，各种特殊的条件汇聚于此，雕刻出分布总面积达400平方公里的磅礴石林区，拥有十几片形态各异的石林，由此，这里也有着“世界石林博物馆”的美誉。</w:t>
        <w:br/>
        <w:t>贵州</w:t>
        <w:br/>
        <w:t>织金洞</w:t>
        <w:br/>
        <w:t>世界地质公园</w:t>
        <w:br/>
        <w:t>织金洞</w:t>
        <w:br/>
        <w:t>的特征可以概括为“大”、“奇”、“全”，其已开发的47个厅堂中最大的一个——“广寒宫”恰好完美地结合了这三方面的特征：面积5万多平方米，可谓规模宏大；钙质沉积物种类丰富，琳琅满目；又有帽状石笋——霸王盔，堪称奇绝。</w:t>
        <w:br/>
        <w:t>广西</w:t>
        <w:br/>
        <w:t>乐业-凤山世界地质公园</w:t>
        <w:br/>
        <w:t>分布在中国西南喀斯特地区的地表陷坑，像是从很深的地下拔地而起，宽度和深度高达数十米甚至数百米，周围都是陡直的绝壁。这些由大型洞穴崩塌而成的塌陷漏斗，就是天坑。</w:t>
        <w:br/>
        <w:t>中国香港世界地质公园</w:t>
        <w:br/>
        <w:t>上图是</w:t>
        <w:br/>
        <w:t>香港</w:t>
        <w:br/>
        <w:t>自然保护区域示意图，记得，香港不止买买买的节奏~</w:t>
        <w:br/>
        <w:t>中国香港世界地质公园</w:t>
        <w:br/>
        <w:t>位于上图的最右侧绿色区域，公园面积虽然细小，却拥有世界一流的酸性火山岩柱，亦展现了5亿2,000万年至2亿5,000万年前的古生代期间，通过沉积作用形成沉积环境的一段地质历史，极具典型性和稀有性。</w:t>
        <w:br/>
        <w:t>广东</w:t>
        <w:br/>
        <w:t>丹霞山</w:t>
        <w:br/>
        <w:t>世界地质公园</w:t>
        <w:br/>
        <w:t>丹霞地貌(danxialandform)，属于红层地貌，是一种水平构造地貌。它是指红色砂岩经长期风化剥离和流水侵蚀，形成孤立的山峰和陡峭的奇岩怪石，是巨厚红色砂、砾岩层中沿垂直节理发育的各种丹霞奇峰的总称。</w:t>
        <w:br/>
        <w:t>雷琼世界地质公园</w:t>
        <w:br/>
        <w:t>公园属地</w:t>
        <w:br/>
        <w:t>海口</w:t>
        <w:br/>
        <w:t>市、湛江市均为国家历史文化名城，人类活动与火山（玄武岩）和谐发展的火山文化构成公园独特的浓厚的文化底蕴。千姿百态的火山，肥沃的红土，翠绿的椰风海岛，湛蓝的大海，银色的沙滩，有机地融合、调绘出红、蓝、绿和谐之美。</w:t>
      </w:r>
    </w:p>
    <w:p>
      <w:r>
        <w:t>评论：</w:t>
        <w:br/>
        <w:t>1.楼主此程还有更详细的攻略吗？</w:t>
        <w:br/>
        <w:t>2.这篇不错的，我打算截取部分用上，多谢你啊~</w:t>
        <w:br/>
        <w:t>3.带上孩子去不知道方面嘛？</w:t>
      </w:r>
    </w:p>
    <w:p>
      <w:pPr>
        <w:pStyle w:val="Heading2"/>
      </w:pPr>
      <w:r>
        <w:t>36.大熊游记丨“北纬30度神秘线上的第九大奇观”：蹈虚乘舟探寻花山谜窟</w:t>
      </w:r>
    </w:p>
    <w:p>
      <w:r>
        <w:t>https://you.ctrip.com/travels/huangshan120061/3444194.html</w:t>
      </w:r>
    </w:p>
    <w:p>
      <w:r>
        <w:t>来源：携程</w:t>
      </w:r>
    </w:p>
    <w:p>
      <w:r>
        <w:t>发表时间：2017-5-17</w:t>
      </w:r>
    </w:p>
    <w:p>
      <w:r>
        <w:t>天数：1 天</w:t>
      </w:r>
    </w:p>
    <w:p>
      <w:r>
        <w:t>游玩时间：12 月</w:t>
      </w:r>
    </w:p>
    <w:p>
      <w:r>
        <w:t>人均花费：1000 元</w:t>
      </w:r>
    </w:p>
    <w:p>
      <w:r>
        <w:t>和谁：和朋友</w:t>
      </w:r>
    </w:p>
    <w:p>
      <w:r>
        <w:t>玩法：自由行，摄影，人文，自驾，徒步</w:t>
      </w:r>
    </w:p>
    <w:p>
      <w:r>
        <w:t>旅游路线：花山谜窟，新安江，渔梁坝</w:t>
      </w:r>
    </w:p>
    <w:p>
      <w:r>
        <w:t>正文：</w:t>
        <w:br/>
        <w:t>花山谜窟</w:t>
        <w:br/>
        <w:t>在</w:t>
        <w:br/>
        <w:t>新安江</w:t>
        <w:br/>
        <w:t>边上，原名是“古徽州石窟群”，2000年才被当地农民上山砍柴偶然发现，现已探明有36座洞窟，规模宏大，据考证，石窟群距今至少有1700年的历史，但史书中却未见记载。</w:t>
        <w:br/>
        <w:t>2001年，前任大佬视察后改为现名。就名字而言，无功无过吧，少了点历史韵味，多了点形象感。</w:t>
        <w:br/>
        <w:t>与曾经游历过的溶洞不同，花山谜窟纯粹人工开凿，且规模如此之大，在来历上就有多种猜测。由于历史不可考，而成为谜团。</w:t>
        <w:br/>
        <w:t>关于它的来历和作用，目前共有十五种说法，分别为：石窟屯兵说；徽商屯盐说；史前文明说；山丘说；采石场说；皇陵说；道家褔地说；功能转化说；花石纲说；方腊洞说；临安造殿说；徽州府、</w:t>
        <w:br/>
        <w:t>渔梁坝</w:t>
        <w:br/>
        <w:t>说；杀人坞说；巨型石文化建筑说。</w:t>
        <w:br/>
        <w:t>其中占主流的说法主要有两种：一种认为这里曾做屯兵时的驻地和弹药库之用。《新安志》上记载：“东汉时期，孙权为削平黟、歙等地，派威武中郎将贺齐屯兵于溪水之上，后改新安江上游水域为“屯溪”。这既解释了“屯溪”地名的由来，也为石窟群提供了一种答案。这种说法可由窟内遗留的矛、斧、大量未使用过的石块，以及某些岩壁上留有烟熏的痕迹等为佐证。</w:t>
        <w:br/>
        <w:t>另一种说法是采石。花山谜窟恰处于新安江边，石料可通过新安江而运输到徽州各地作为建材？由此得到谜窟因开采石料而形成的说法。但据当地人讲，谜窟之石并不适合做建材用石，且各地也少见石料。此外，从洞窟内部结构来看，洞中套洞，也不像是粗暴的采石所遗留。</w:t>
        <w:br/>
        <w:t>花山谜窟的谜团在于，如此大规模的人工开掘石窟，而且又处在新安文化的中心地带，居然在历史上没有任何信息记录。另外，石窟的开掘年代、用途、石料去向、持续时间、开掘者身份等谜团至今未解。</w:t>
        <w:br/>
        <w:t>各种说法在有其一定合理性的同时，也都有着无法自圆其说的硬伤，迄今仍然未能找到统一的确定答案。</w:t>
        <w:br/>
        <w:t>于是，神秘说兴起，花山谜窟被誉为“北纬30度神秘线上的第九大奇观”。巧合的是，这是北纬30度神秘线上唯一一处石窟群奇观。同在这条神秘线上的还有：北大西洋百慕大三角海域、埃及金字塔及狮身人面像、亚特兰蒂斯大陆、诺亚方舟、死海、撒哈拉大沙漠、珠穆朗玛峰、钱塘江潮、神农架野人之谜等。</w:t>
        <w:br/>
        <w:t>目前花山谜窟开放的有三处洞窟，2号、24号水窟和规模最大的35号石窟。一圈走下来，我更倾向于屯兵一说。一来有历史可溯；二来从洞窟地理位置来看，沿江而凿，藏之水泊，俨然一个梁山泊，进可藏兵，退可守山；三来，洞内结构，规模巨大，洞中套洞，还有错层和洞室，可防守可居住。</w:t>
        <w:br/>
        <w:t>从这里开始，一段神秘之旅就开始了……</w:t>
        <w:br/>
        <w:t>小李广花荣家的射箭场</w:t>
        <w:br/>
        <w:t>远处迷雾中的高楼就是花山谜窟唯一的入口，附近还有跑马场</w:t>
        <w:br/>
        <w:t>通向未知虚空的高楼入口，还真有几分诡异</w:t>
        <w:br/>
        <w:t>大佬的题字</w:t>
        <w:br/>
        <w:t>大雾中的吊桥，茫然不知去处</w:t>
        <w:br/>
        <w:t>江上无往来，但停一叶舟</w:t>
        <w:br/>
        <w:t>过了吊桥，进入谜窟</w:t>
        <w:br/>
        <w:t>2号石窟（环溪石窟）处在半山腰，通过虎口状的洞口，顺坡斜下洞内，窟内阔大，石柱挺立。石窟长达80米，有地下长廊之说。</w:t>
        <w:br/>
        <w:t>石窟有两层，一层地势低，有水，二层干燥，有若干洞室，可住人藏物。而且设计精巧，从洞外向内看，一眼看不到底，从洞内看洞口，却可以一览无余，适合防御瞭望</w:t>
        <w:br/>
        <w:t>24号石窟最有上梁山泊的感觉。先坐船划过天鹅湖，下船，走一段山路，到花山湖，再坐船入洞。</w:t>
        <w:br/>
        <w:t>石窟就藏在树叶掩映的水下洞口</w:t>
        <w:br/>
        <w:t>24号石窟扁长方形，宽约50米，高约30米，内有二十四根这样的方形大石柱，洞窟有四层，每层6根，可以想象其规模之宏大，但是都没在水里，深不见底。清理这一石窟时，曾试图用抽水机将水抽干，但是水始终不断。据今人猜测，可能石窟开凿时不小心打通了新安江。</w:t>
        <w:br/>
        <w:t>出口极低，须伏低身子才能通过</w:t>
        <w:br/>
        <w:t>35号石窟面积最大，有4000平方米，俨然一座地下宫殿。口小洞大，有一段20米长的引洞。据说，环绕大殿有36间石房，最小者其面积仅2平方米，洞中套洞，走在里面都能迷路。时间关系，没来得及走完。</w:t>
        <w:br/>
        <w:t>回去时的新安江上，烟波浩淼</w:t>
        <w:br/>
        <w:t>雾散了，才看到得到江对岸山壁上的”花山谜窟“几个大字</w:t>
        <w:br/>
        <w:t>有朝一日，跟我上花山，大碗喝酒、大块吃肉，可好？</w:t>
      </w:r>
    </w:p>
    <w:p>
      <w:r>
        <w:t>评论：</w:t>
        <w:br/>
        <w:t>1.千人千面，每个人的关注点都略有不同</w:t>
        <w:br/>
        <w:t>2.好汉歌唱起…</w:t>
        <w:br/>
        <w:t>3.秋冬去，再泡个温泉。</w:t>
        <w:br/>
        <w:t>4.记下来，留个印象</w:t>
        <w:br/>
        <w:t>5.这我去年也过去的，哈哈~不过我当时没有想到写游记，趁着有活动我就补起来~</w:t>
        <w:br/>
        <w:t>6.虽然游记中也有觉得和我自己不完全一样的地方，不过也觉得挺好~</w:t>
        <w:br/>
        <w:t>7.棒呆，我们也要去！希望也有好运伴随。</w:t>
        <w:br/>
        <w:t>8.好神秘，第一次听说这个地方</w:t>
      </w:r>
    </w:p>
    <w:p>
      <w:pPr>
        <w:pStyle w:val="Heading2"/>
      </w:pPr>
      <w:r>
        <w:t>37.壶口瀑布，黄河在直立行走</w:t>
      </w:r>
    </w:p>
    <w:p>
      <w:r>
        <w:t>https://you.ctrip.com/travels/chengdu104/3464958.html</w:t>
      </w:r>
    </w:p>
    <w:p>
      <w:r>
        <w:t>来源：携程</w:t>
      </w:r>
    </w:p>
    <w:p>
      <w:r>
        <w:t>发表时间：2017-5-23</w:t>
      </w:r>
    </w:p>
    <w:p>
      <w:r>
        <w:t>天数：22 天</w:t>
      </w:r>
    </w:p>
    <w:p>
      <w:r>
        <w:t>游玩时间：4 月</w:t>
      </w:r>
    </w:p>
    <w:p>
      <w:r>
        <w:t>人均花费：7000 元</w:t>
      </w:r>
    </w:p>
    <w:p>
      <w:r>
        <w:t>和谁：和朋友</w:t>
      </w:r>
    </w:p>
    <w:p>
      <w:r>
        <w:t>玩法：</w:t>
      </w:r>
    </w:p>
    <w:p>
      <w:r>
        <w:t>旅游路线：</w:t>
      </w:r>
    </w:p>
    <w:p>
      <w:r>
        <w:t>正文：</w:t>
        <w:br/>
        <w:br/>
        <w:t>去年烟花三月，我们游览了江南，触摸小桥流水品味水乡泽国。</w:t>
        <w:br/>
        <w:t>今年乍暖还寒，我们直奔大西南，行走三晋秦川蜀地黔北楚域。</w:t>
        <w:br/>
        <w:t>其间，拜水雪域九寨黄龙，轻抚两汉三国蓉俞，蜀南竹海观婀娜，赤水瀑布赏丹霞，探寻夔门白帝城，长江三峡看大坝，攀神农架武当山，登西安城大雁塔。</w:t>
        <w:br/>
        <w:t>两车，四家，八人，50后；老头，老太，退休，逾花甲。此次驱车六千三百多公里，途时二十二天。最后一站，我们选择在黄河边的碛口小镇休整享受安静。黄河水在这里波澜不惊，夕阳下瞬间会闪现出诱人的蓝色波光蜃影。水打着旋涡下泄，浅滩河汊卵石弄姿，岸边的枯草和嫩绿的柳枝亦显多情。看着此时安静的黄河，不禁回味起我们此行的第一站—-壶口瀑布。同样是黄河，形象迥异，水的柔情俊美与桀骜不驯被黄河演绎得淋漓尽致。</w:t>
        <w:br/>
        <w:t>黄河，祖国的母亲河。</w:t>
        <w:br/>
        <w:t>说来我已经是第四次拜谒壶口了。沿途，满怀激情把壶口瀑布的气势讲了，但总觉得词穷不达意，甩下一句‘到时候就知道了’作为搪塞。我们宿临汾，赶清早，一路向壶口进发。</w:t>
        <w:br/>
        <w:t>今非昔比情况变化，车已经不能停在壶口边缘，只能乘坐景区大巴前往。</w:t>
        <w:br/>
        <w:t>走近壶口，震耳欲聋的声音清晰传来。这声音由近及远回音震荡，这声音喧嚣澎湃不可一世，这声音桀骜不羁竭斯底里，这声音憾天动地如雷贯耳，这声音大气磅礴让人奋进，这声音天籁发出舍我其谁！</w:t>
        <w:br/>
        <w:t>近了，看见了。一股股强风袭来，一阵阵水雾扑面，使人有挫顿和推搡感，毫无疑问，这是瀑布自生的威风。</w:t>
        <w:br/>
        <w:t>人们说，黄河九曲十八弯。它发源于青海的巴颜喀拉山，流经青海、四川、甘肃、宁夏、内蒙，在吸纳了沿途的河流后，到了山西、陕西内蒙的结合部。这时，忽的直转南下，变为南北走向，自然天成的成了山西与陕西的分界线。它裹挟着黄土高原的泥沙奔腾而下，到了晋中南，收缩在泛着黑红色怪异岩石的怀抱里，咆哮在窄曲的峭壁林立的大峡谷中，不情愿的收拢了狂羁的身躯。到了山西吉县西北，宽阔的河床一下子变窄，正如明朝人的一句诗所描绘，“源出昆仑衍大流，玉关九转一壶收”，于是，天下奇观黄河壶口瀑布出现了。</w:t>
        <w:br/>
        <w:t>近在咫尺，感觉到其声、其风，其形搅在融在了一起了。观赏壶口瀑布的最佳时间是每年的桃花汛期，此时正当时。</w:t>
        <w:br/>
        <w:t>宽阔的河面瞬间集在一点上，宽不过四五十米，落差三十多米，汹涌的激流猛地砸了下去！几十米高的浪花冲天而起，天籁之音数里可闻，浑浊的黄河水霎时变成雪白的浪花，在“壶”里沸腾了！它吐着凶悍的白沫，嘶鸣着，撕扯着，吼叫着，拥挤着，悍野地向前奔去。浪花腾起的水雾其形狰狞，在没有“壶盖儿”的阻拦下向上飞腾着，随着自生的狂风向两岸飘去，看着心惊，淋在身上战栗。脱缰怒吼的水声，张牙舞爪的浪花，冲天而起的水雾，翻搅不息的白沫，视觉、听觉、感觉，在看到壶口瀑布的瞬间已经凝固了。</w:t>
        <w:br/>
        <w:t>看过其它瀑布，宽也好，落差大也罢，总的是能给人以感觉上的准备时间，有机会去欣赏，去品咂。而这里似乎没有，有的只是极强的视觉冲击力和说不出的震撼。流不迭的水流，在“壶嘴”的陕西界一边，又形成了几十米宽的瀑布，多少显得温柔些，河水垂悬顺势而下，浑浊的水流形成人们常说的“金瀑”，这一静一动，形成强烈的反差，左顾右盼，体会其中。</w:t>
        <w:br/>
        <w:t>记得第二次来的时候天气、运气颇佳。喷珠溅玉后的瀑布被蒸腾出汽化状，刹那间，彩虹飞架在瀑布上方，引得人们啧啧称奇。紧挨瀑布下方有一‘龙洞’，走下去可以近距离观赏瀑布的底部雄姿，当然，费用另计。</w:t>
        <w:br/>
        <w:t>顺着河道向北望去，黒褐色的河底岩石裸露着，被河水冲刷侵蚀的痕迹历历在目。河道很宽，那是黄河曾经的伟岸，岩石嶙峋，那是岁月黄河的杰作。几条小沟壑分解着黄河的水流，静静流淌的姿态有些小家碧玉般的扭捏与温柔，与惊涛骇浪的主流遥相呼应，演绎着着水无常态的传奇。一侧的堤岸参差悬空着锯齿状的岩石，另侧的堤岸则淤积着层梯状的泥沙，裹挟与袭蚀的印记清晰地镶嵌在沟壑两岸。水流淤积蒸腾后一块不大的沙滩上，出现了一幅幅好看的泥花，天公作画令人叫绝。</w:t>
        <w:br/>
        <w:t>游人很多穿红着绿，大呼小叫释放情感。小毛驴，花布衫，羊肚子手巾，还有那慈眉善目的老汉，是这里一道靓丽的风景。如果您愿意，可以穿上这身行头照一张陕北婆姨的影像，叼着烟袋锅牵着小毛驴的老汉会很熟练地配合，您自己牵驴迎娶‘新媳妇’也是不错的选择。我们其中的姜夫人、娄夫人就过了一把瘾，别说，拍出来的姿态真得很哏儿，很风趣，很美。</w:t>
        <w:br/>
        <w:t>您还可以在紧邻瀑布的市上买到正宗的吉县苹果，味道嘛，好极了。陕北婆姨手工缝制的布老虎也会让您爱不释手，烧瓷的黄河鲤鱼制作也很精美，爱好收藏的人也可以慧眼挑选风韵不同的黄河奇石。</w:t>
        <w:br/>
        <w:t>返回景区大门口，一座巍峨的石牌坊映入眼帘。但见：四个方形坚实的石墩上矗立着四条盘龙石柱，中间两柱高，边上两柱低，三跨横梁其上，形成了中间一座大门高，旁边两座侧门底的规制。中间的横梁上阴刻着‘壶口’两个大字，横梁上面趴卧着石雕的二龙戏珠图案，左右侧门的横梁上各雕一龙头隔中对望，左侧门的横梁上刻着‘母亲河’，右侧门的横梁上刻着‘民族魂’，整座牌坊庄严孤耸独树一帜。</w:t>
        <w:br/>
        <w:t>牌坊的左侧是一个小广场，一块黄河石石碑凌空屹立。上面竖刻着‘壶口瀑布’四个大字，红色的基座上‘黄河壶口瀑布国家地质公园’的金色字体分外醒目。</w:t>
        <w:br/>
        <w:t>向南眺望，黄河在释放了角力后回旋出一个大大的弧美曲线。太阳照在水面上，就像镀上了一层金。黄河水衬着黄土地，黄种人看着黄河水，日夜不息流淌的黄河，向着大海奔去。</w:t>
        <w:br/>
        <w:t>“君不见黄河之水天上来，奔流到海不复回。”</w:t>
        <w:br/>
        <w:t>您的浏览器暂不支持播放，我们将尽快解决,建议使用Chrome或FireFox浏览器查看</w:t>
        <w:br/>
        <w:br/>
        <w:br/>
        <w:br/>
        <w:br/>
      </w:r>
    </w:p>
    <w:p>
      <w:r>
        <w:t>评论：</w:t>
        <w:br/>
        <w:t>1.顶顶~楼主等着你后面继续发别的游记哦！</w:t>
        <w:br/>
        <w:t>2.今天刚打开携程就看到你游记，也算一种缘分，互粉下吧~~</w:t>
        <w:br/>
        <w:t>3.前排就坐，慢慢看你的游记~</w:t>
      </w:r>
    </w:p>
    <w:p>
      <w:pPr>
        <w:pStyle w:val="Heading2"/>
      </w:pPr>
      <w:r>
        <w:t>38.北京的白皮松</w:t>
      </w:r>
    </w:p>
    <w:p>
      <w:r>
        <w:t>https://you.ctrip.com/travels/beijing1/3462765.html</w:t>
      </w:r>
    </w:p>
    <w:p>
      <w:r>
        <w:t>来源：携程</w:t>
      </w:r>
    </w:p>
    <w:p>
      <w:r>
        <w:t>发表时间：2017-5-24</w:t>
      </w:r>
    </w:p>
    <w:p>
      <w:r>
        <w:t>天数：1 天</w:t>
      </w:r>
    </w:p>
    <w:p>
      <w:r>
        <w:t>游玩时间：5 月</w:t>
      </w:r>
    </w:p>
    <w:p>
      <w:r>
        <w:t>人均花费：1 元</w:t>
      </w:r>
    </w:p>
    <w:p>
      <w:r>
        <w:t>和谁：夫妻</w:t>
      </w:r>
    </w:p>
    <w:p>
      <w:r>
        <w:t>玩法：</w:t>
      </w:r>
    </w:p>
    <w:p>
      <w:r>
        <w:t>旅游路线：</w:t>
      </w:r>
    </w:p>
    <w:p>
      <w:r>
        <w:t>正文：</w:t>
        <w:br/>
        <w:t>北京</w:t>
        <w:br/>
        <w:t>的白皮松</w:t>
        <w:br/>
        <w:t>关裕年</w:t>
        <w:br/>
        <w:t>什么叫做白皮松呢？</w:t>
        <w:br/>
        <w:t>白皮松（学名：Pinus bungeana Zucc.）常绿乔木，高达30米。幼树树皮灰绿色，老树树皮灰褐色或灰白色，裂片脱落后露出粉色内皮。叶为3针1束，长5-7厘米。球果长5-7厘米。种子有短翅。果次年10-11月成熟。</w:t>
        <w:br/>
        <w:t>分布于产神农架东南部的新华和宋洛。生长在海拔800-1300米的岩缝、山脊或山坡。繁殖方式可播种繁殖。产于中国山西（吕梁山、中条山、太行山），河南西部、陕西秦岭、甘肃南部及天水麦积山、四川北部江油观雾山及湖北西部等地。白皮松木材加工容易，花纹美丽，耐腐力强，一般供建筑用及制家具、文具等。种子可食或榨油。球果入药，能祛痰、止咳、平喘，主治慢性气管炎、哮喘、咳嗽多。</w:t>
        <w:br/>
        <w:br/>
        <w:t>北京</w:t>
        <w:br/>
        <w:t>这个城市，由于半年是属于冬季，所以，植物如果没有抗寒性，就很难生存，所以，北京的树种的保存与生长具有很大的挑剔性。</w:t>
        <w:br/>
        <w:t>白皮松就是被历代精选留存的一个树种，一般来说，凡事在公园里，古迹遗存中生长的白皮松都很茁壮成长，表皮雪白，看着就很高雅，如果生不逢时逢地，土呛呛的看着就不舒服。</w:t>
        <w:br/>
        <w:t>如果有游客前来观赏白皮松，最好是到景山，在通往</w:t>
        <w:br/>
        <w:t>万春亭</w:t>
        <w:br/>
        <w:t>的路上就可以观赏到白皮松，看到这么冰清玉洁的白皮松，也是一种享受。</w:t>
        <w:br/>
        <w:t>您的浏览器暂不支持播放，我们将尽快解决,建议使用Chrome或FireFox浏览器查看</w:t>
      </w:r>
    </w:p>
    <w:p>
      <w:r>
        <w:t>评论：</w:t>
        <w:br/>
      </w:r>
    </w:p>
    <w:p>
      <w:pPr>
        <w:pStyle w:val="Heading2"/>
      </w:pPr>
      <w:r>
        <w:t>39.一觉醒来，已是天堂，在醉美神农架大口呼吸</w:t>
      </w:r>
    </w:p>
    <w:p>
      <w:r>
        <w:t>https://you.ctrip.com/travels/shennongjia147/3468261.html</w:t>
      </w:r>
    </w:p>
    <w:p>
      <w:r>
        <w:t>来源：携程</w:t>
      </w:r>
    </w:p>
    <w:p>
      <w:r>
        <w:t>发表时间：2017-5-27</w:t>
      </w:r>
    </w:p>
    <w:p>
      <w:r>
        <w:t>天数：5 天</w:t>
      </w:r>
    </w:p>
    <w:p>
      <w:r>
        <w:t>游玩时间：5 月</w:t>
      </w:r>
    </w:p>
    <w:p>
      <w:r>
        <w:t>人均花费：1500 元</w:t>
      </w:r>
    </w:p>
    <w:p>
      <w:r>
        <w:t>和谁：和朋友</w:t>
      </w:r>
    </w:p>
    <w:p>
      <w:r>
        <w:t>玩法：自由行</w:t>
      </w:r>
    </w:p>
    <w:p>
      <w:r>
        <w:t>旅游路线：神农架，燕子垭，神农祭坛</w:t>
      </w:r>
    </w:p>
    <w:p>
      <w:r>
        <w:t>正文：</w:t>
        <w:br/>
        <w:t>金丝燕，体态轻盈的留鸟，适逢春天，它们由东南亚中南半岛的海边，飞翔2000多公里，不辞辛苦迁徙定居到</w:t>
        <w:br/>
        <w:t>神农架</w:t>
        <w:br/>
        <w:t>舒适的洞穴。我的幸运比不上金丝燕，虽然在上个月刚刚结束了东南亚的行程，虽然此刻我又深入了神农架这片让人向往的圣地，但是我不知足。我希望我能把这短暂的五天停留刻画成永远。如同如今神农架的金丝燕，不再轻易南迁，从此就在神农架的大山里，活成永远的姿势，一半在阳光里起舞，一半在雨水中微笑。</w:t>
        <w:br/>
        <w:t>（神农架的</w:t>
        <w:br/>
        <w:t>燕子垭</w:t>
        <w:br/>
        <w:t>景区，传说中的金丝燕就生活在这里）</w:t>
        <w:br/>
        <w:t>（鼎鼎有名的彩虹桥，你看见彩虹了吗？）</w:t>
        <w:br/>
        <w:t>（华中最美湿地，人间九湖仙境）</w:t>
        <w:br/>
        <w:t>在这大约在雨季的神农架五月，阴雨连绵着阳光，惊喜却多于遗憾。也许会与漫山遍野的高山杜鹃失之交臂，也许会为神农见首不见尾的神农谷怅然若失。但是，守得云开，总见月明。你不见，下一秒，云潮退去、群山渐露，你不见，下一次，百木浮出，万花争艳。神农架，因为神秘，所以美丽。</w:t>
        <w:br/>
        <w:t>（无论是阴是晴，神农架万变不离的，是它的美）</w:t>
        <w:br/>
        <w:t>气候的四季轮回，海拔的落差高低，天气的阴晴不定，生物的成千上万......让北纬31°的神农架，不再是那片纸上的彩墨和字间的臆想。作为长江、汉水的分水岭，我国南北动、植物过渡的十字路口，它是我国内陆保存完好的唯一一片绿洲，也是世界中纬度地区唯一的一块绿色宝地。</w:t>
        <w:br/>
        <w:t>（在神农架的各个景区，都有这种栩栩如生的大雕像）</w:t>
        <w:br/>
        <w:t>（中国人形动物科考陈列馆，景区的各种展馆配备非常完善）</w:t>
        <w:br/>
        <w:t>（金猴飞瀑，曾经金丝猴的乐园，而今，它们都迁移到大龙潭的金丝猴科研基地去了）</w:t>
        <w:br/>
        <w:t>（山区内基本只有老人居住，他们刚干完农活，就被我们喊来当模特。非常淳朴，非常配合。）</w:t>
        <w:br/>
        <w:t>（神农架的鲜花野草太多，我根本无法记住他们的姹紫嫣红）</w:t>
        <w:br/>
        <w:t>古老而珍稀的数以千年的植物，完整而多样的动物栖息环境，让大自然的一切是如此安详自在、和谐宁静。风度翩翩的珙桐、苍劲挺拔的冷杉、古朴郁香的岩柏、雍容华贵的梭罗、独占一方的铁坚杉，无不枝繁叶茂、遮日蔽天。大鲵、金雕、王蛇、小蜜蜂翔天林间、出没花草。从十几亿年前的古老海洋，到今日地球上为数不多的基因库，神农架不仅是任何动物弥足珍贵的神山圣土，更是人类心灵最深处的那座伊甸园。</w:t>
        <w:br/>
        <w:t>（冰清玉洁的神农架，成就的是谁永远的图腾）</w:t>
        <w:br/>
        <w:t>（这里居住着拥有7000万年进化史的中华小蜜蜂）</w:t>
        <w:br/>
        <w:t>（有小伙伴说，想来这里租一所房子住）</w:t>
        <w:br/>
        <w:t>在地球环境愈来愈遭受破坏的今天，生生不息的神农架,吸引着无数慕名而来又叹为观止的八方游客，成为了天人合一的神往之地。</w:t>
        <w:br/>
        <w:t>它是架木为梯、尝遍百草的神农氏传说，又是备受瞩目、不得真面的野人之谜，是百年前英国植物学家眼中的“Mother Garden”，更是我“剪不断，理还乱”的离别愁绪。</w:t>
        <w:br/>
        <w:t>（一年一度的炎帝民间祭祀大典，庄严隆重）</w:t>
        <w:br/>
        <w:t>在这里，你可以感受炎帝民间祭祀大典的神圣庄严，在载歌载舞的表演中，去感受古人们的智慧与不凡。</w:t>
        <w:br/>
        <w:t>（有山水的地方就有歌舞表演，充满土家特色的炎帝剧场）</w:t>
        <w:br/>
        <w:t>在这里，木鱼不是一种声音，而是一个干净美丽的小镇。在这里，有数不清的山野农特，更有首屈一指的五星级酒店。</w:t>
        <w:br/>
        <w:t>在这里，你可以跟梅花鹿、跑跑羊、黑天鹅来个美女与野兽间的赛跑，甚至还会被一只“好色”的金丝猴抢镜非礼。</w:t>
        <w:br/>
        <w:t>（国家一级保护动物金丝猴，我在此被它成功非礼）</w:t>
        <w:br/>
        <w:t>（跑跑羊，面对我的镜头丝毫不觉得陌生）</w:t>
        <w:br/>
        <w:t>.......</w:t>
        <w:br/>
        <w:t>在这里，此身已若桃花源，心中再无烦忧事。趁着在负离子爆表的湿气中，去尽情来个深呼吸吧！</w:t>
        <w:br/>
        <w:t>（甘甜滋润的清泉水，谁愿同我品尝？）</w:t>
        <w:br/>
        <w:t>（谁家的姑娘？连自拍都这么有意境）</w:t>
        <w:br/>
        <w:t>群峰如此愧丽，清泉如此甘冽，沉醉不知归路。</w:t>
        <w:br/>
        <w:t>（中国最美的乡村水上公路）</w:t>
        <w:br/>
        <w:t>（这张图也许才是打开此文的正确方式）</w:t>
        <w:br/>
        <w:t>PS:楼主有点精神分裂，</w:t>
        <w:br/>
        <w:t>她除了是个资深的伪文艺女青年，更是一个大龄的热心肠逗逼。</w:t>
        <w:br/>
        <w:t>接下来，补充几条【专为挑剔者准备】的友谊小贴士。</w:t>
        <w:br/>
        <w:t>1、吃：什么？腊肉太肥？土豆太腻？你也是够挑的。那我不信你还能拒绝火热的渣广椒还有那有点慵懒的懒豆腐？如果你不是味蕾的挑剔者，那么恭喜你，一桌地地道道的神农土家宴，准能令你大饱口福。</w:t>
        <w:br/>
        <w:t>（特色农家菜馆，吃到光盘都不尽兴）</w:t>
        <w:br/>
        <w:t>2、睡：什么？如果连五星级的都酒店不是你的菜，那就去住藏在深山中的驿站吧，三五好友、门前赏花、屋后采茶、溪畔捞鱼、坐尽秋千、煮酒论史，岂不快哉？</w:t>
        <w:br/>
        <w:t>（我想有所房子，面朝群山，春暖花开）</w:t>
        <w:br/>
        <w:t>3、行：什么？怕路线太远，交通不便。瞎操心，大巴、包车、景区观光车应有尽有。只是只是，如果像我这种追求省钱省心的完美主义者，我会去选择“神农架国旅”和“野人网”的私人定制，导游靓，小伙帅，关键服务太贴心。</w:t>
        <w:br/>
        <w:t>（特别感谢神农架国旅和野人网的小伙伴，全程无微不至的伺候着我们的衣食住行）</w:t>
        <w:br/>
        <w:t>（山水相逢，后会有期。你好，神农架！）</w:t>
        <w:br/>
        <w:t>4、其它？什么？没遇到过这么懒的你，自己百度搜去！</w:t>
        <w:br/>
        <w:t>（自己搜去）</w:t>
      </w:r>
    </w:p>
    <w:p>
      <w:r>
        <w:t>评论：</w:t>
        <w:br/>
        <w:t>1.请我作者你是住在哪个客栈的</w:t>
        <w:br/>
        <w:t>2.行程中有什么更好的调整么？一般都是玩完了才会知道整个流程怎么调整比较好呢。</w:t>
        <w:br/>
        <w:t>3.游记不错，先看看。做点功课什么的。</w:t>
      </w:r>
    </w:p>
    <w:p>
      <w:pPr>
        <w:pStyle w:val="Heading2"/>
      </w:pPr>
      <w:r>
        <w:t>40.神农架武当201705</w:t>
      </w:r>
    </w:p>
    <w:p>
      <w:r>
        <w:t>https://you.ctrip.com/travels/youyouctripstar10000/3467177.html</w:t>
      </w:r>
    </w:p>
    <w:p>
      <w:r>
        <w:t>来源：携程</w:t>
      </w:r>
    </w:p>
    <w:p>
      <w:r>
        <w:t>发表时间：2017-5-30</w:t>
      </w:r>
    </w:p>
    <w:p>
      <w:r>
        <w:t>天数：</w:t>
      </w:r>
    </w:p>
    <w:p>
      <w:r>
        <w:t>游玩时间：</w:t>
      </w:r>
    </w:p>
    <w:p>
      <w:r>
        <w:t>人均花费：</w:t>
      </w:r>
    </w:p>
    <w:p>
      <w:r>
        <w:t>和谁：</w:t>
      </w:r>
    </w:p>
    <w:p>
      <w:r>
        <w:t>玩法：</w:t>
      </w:r>
    </w:p>
    <w:p>
      <w:r>
        <w:t>旅游路线：</w:t>
      </w:r>
    </w:p>
    <w:p>
      <w:r>
        <w:t>正文：</w:t>
        <w:br/>
        <w:br/>
        <w:t>显示全部6天</w:t>
        <w:br/>
        <w:br/>
        <w:t>收起</w:t>
        <w:br/>
        <w:br/>
        <w:br/>
        <w:br/>
        <w:t>神农架森林公园</w:t>
        <w:br/>
        <w:br/>
        <w:br/>
        <w:br/>
        <w:br/>
        <w:t>神农架森林公园</w:t>
        <w:br/>
        <w:br/>
        <w:br/>
        <w:br/>
        <w:br/>
        <w:t>神农架森林公园</w:t>
        <w:br/>
        <w:br/>
        <w:br/>
        <w:br/>
        <w:br/>
        <w:t>神农架森林公园</w:t>
        <w:br/>
        <w:br/>
        <w:br/>
        <w:br/>
        <w:br/>
        <w:t>神农架森林公园</w:t>
        <w:br/>
        <w:br/>
        <w:br/>
        <w:br/>
        <w:br/>
        <w:t>神农架森林公园</w:t>
        <w:br/>
        <w:br/>
        <w:br/>
        <w:br/>
        <w:br/>
        <w:t>神农架森林公园</w:t>
        <w:br/>
        <w:br/>
        <w:br/>
        <w:br/>
        <w:br/>
        <w:t>神农架森林公园</w:t>
        <w:br/>
        <w:br/>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大九湖湿地</w:t>
        <w:br/>
        <w:br/>
        <w:t>风景垭</w:t>
        <w:br/>
        <w:br/>
        <w:t>风景垭</w:t>
        <w:br/>
        <w:br/>
        <w:t>风景垭</w:t>
        <w:br/>
        <w:br/>
        <w:t>风景垭</w:t>
        <w:br/>
        <w:br/>
        <w:t>板壁岩</w:t>
        <w:br/>
        <w:br/>
        <w:t>板壁岩</w:t>
        <w:br/>
        <w:br/>
        <w:t>板壁岩</w:t>
        <w:br/>
        <w:br/>
        <w:t>板壁岩</w:t>
        <w:br/>
        <w:br/>
        <w:t>板壁岩</w:t>
        <w:br/>
        <w:br/>
        <w:t>板壁岩</w:t>
        <w:br/>
        <w:br/>
        <w:t>板壁岩</w:t>
        <w:br/>
        <w:br/>
        <w:t>板壁岩</w:t>
        <w:br/>
        <w:br/>
        <w:t>神农顶</w:t>
        <w:br/>
        <w:br/>
        <w:t>神农顶</w:t>
        <w:br/>
        <w:br/>
        <w:t>神农顶</w:t>
        <w:br/>
        <w:br/>
        <w:t>神农顶</w:t>
        <w:br/>
        <w:br/>
        <w:t>神农顶</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红坪小镇</w:t>
        <w:br/>
        <w:br/>
        <w:t>天生桥</w:t>
        <w:br/>
        <w:br/>
        <w:t>天生桥</w:t>
        <w:br/>
        <w:br/>
        <w:t>天生桥</w:t>
        <w:br/>
        <w:br/>
        <w:t>天生桥</w:t>
        <w:br/>
        <w:br/>
        <w:t>天生桥</w:t>
        <w:br/>
        <w:br/>
        <w:t>天生桥</w:t>
        <w:br/>
        <w:br/>
        <w:t>天生桥</w:t>
        <w:br/>
        <w:br/>
        <w:t>天生桥</w:t>
        <w:br/>
        <w:br/>
        <w:t>官门山</w:t>
        <w:br/>
        <w:br/>
        <w:t>官门山</w:t>
        <w:br/>
        <w:br/>
        <w:t>官门山</w:t>
        <w:br/>
        <w:br/>
        <w:t>官门山</w:t>
        <w:br/>
        <w:br/>
        <w:t>官门山</w:t>
        <w:br/>
        <w:br/>
        <w:t>官门山</w:t>
        <w:br/>
        <w:br/>
        <w:t>官门山</w:t>
        <w:br/>
        <w:br/>
        <w:t>官门山</w:t>
        <w:br/>
        <w:br/>
        <w:t>官门山</w:t>
        <w:br/>
        <w:br/>
        <w:t>官门山</w:t>
        <w:br/>
        <w:br/>
        <w:t>天燕</w:t>
        <w:br/>
        <w:br/>
        <w:t>天燕</w:t>
        <w:br/>
        <w:br/>
        <w:t>天燕</w:t>
        <w:br/>
        <w:br/>
        <w:t>天燕</w:t>
        <w:br/>
        <w:br/>
        <w:t>天燕</w:t>
        <w:br/>
        <w:br/>
        <w:t>天燕</w:t>
        <w:br/>
        <w:br/>
        <w:t>天燕</w:t>
        <w:br/>
        <w:br/>
        <w:t>天燕</w:t>
        <w:br/>
        <w:br/>
        <w:t>天燕</w:t>
        <w:br/>
        <w:br/>
        <w:t>天燕</w:t>
        <w:br/>
        <w:br/>
        <w:t>天燕</w:t>
        <w:br/>
        <w:br/>
        <w:t>天燕</w:t>
        <w:br/>
        <w:br/>
        <w:t>神农顶</w:t>
        <w:br/>
        <w:br/>
        <w:t>神农顶</w:t>
        <w:br/>
        <w:br/>
        <w:t>神农顶</w:t>
        <w:br/>
        <w:br/>
        <w:t>神农顶</w:t>
        <w:br/>
        <w:br/>
        <w:t>神农顶</w:t>
        <w:br/>
        <w:br/>
        <w:t>神农顶</w:t>
        <w:br/>
        <w:br/>
        <w:t>神农顶</w:t>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br/>
        <w:t>武当山金殿</w:t>
        <w:br/>
        <w:br/>
        <w:br/>
        <w:br/>
        <w:t>南岩宫</w:t>
        <w:br/>
        <w:br/>
        <w:t>南岩宫</w:t>
        <w:br/>
        <w:br/>
        <w:t>南岩宫</w:t>
        <w:br/>
        <w:br/>
        <w:t>南岩宫</w:t>
        <w:br/>
        <w:br/>
        <w:t>南岩宫</w:t>
        <w:br/>
        <w:br/>
        <w:t>太和宫</w:t>
        <w:br/>
        <w:br/>
        <w:t>太和宫</w:t>
        <w:br/>
        <w:br/>
        <w:t>太和宫</w:t>
        <w:br/>
        <w:br/>
        <w:t>太和宫</w:t>
        <w:br/>
        <w:br/>
        <w:t>太和宫</w:t>
        <w:br/>
        <w:br/>
        <w:t>太和宫</w:t>
        <w:br/>
        <w:br/>
        <w:br/>
        <w:t>武当山</w:t>
        <w:br/>
        <w:br/>
        <w:br/>
        <w:br/>
        <w:br/>
        <w:t>武当山</w:t>
        <w:br/>
        <w:br/>
        <w:br/>
        <w:br/>
        <w:br/>
        <w:t>武当山</w:t>
        <w:br/>
        <w:br/>
        <w:br/>
        <w:br/>
        <w:t>太子坡</w:t>
        <w:br/>
        <w:br/>
        <w:t>太子坡</w:t>
        <w:br/>
        <w:br/>
        <w:t>太子坡</w:t>
        <w:br/>
        <w:br/>
        <w:t>太子坡</w:t>
        <w:br/>
        <w:br/>
        <w:t>太子坡</w:t>
        <w:br/>
        <w:br/>
        <w:t>太子坡</w:t>
        <w:br/>
        <w:br/>
        <w:t>太子坡</w:t>
      </w:r>
    </w:p>
    <w:p>
      <w:r>
        <w:t>评论：</w:t>
        <w:br/>
      </w:r>
    </w:p>
    <w:p>
      <w:pPr>
        <w:pStyle w:val="Heading2"/>
      </w:pPr>
      <w:r>
        <w:t>41.心之向往，探寻神农架的神秘诗画之美</w:t>
      </w:r>
    </w:p>
    <w:p>
      <w:r>
        <w:t>https://you.ctrip.com/travels/shennongjia147/3467277.html</w:t>
      </w:r>
    </w:p>
    <w:p>
      <w:r>
        <w:t>来源：携程</w:t>
      </w:r>
    </w:p>
    <w:p>
      <w:r>
        <w:t>发表时间：2017-6-1</w:t>
      </w:r>
    </w:p>
    <w:p>
      <w:r>
        <w:t>天数：5 天</w:t>
      </w:r>
    </w:p>
    <w:p>
      <w:r>
        <w:t>游玩时间：5 月</w:t>
      </w:r>
    </w:p>
    <w:p>
      <w:r>
        <w:t>人均花费：3000 元</w:t>
      </w:r>
    </w:p>
    <w:p>
      <w:r>
        <w:t>和谁：和朋友</w:t>
      </w:r>
    </w:p>
    <w:p>
      <w:r>
        <w:t>玩法：</w:t>
      </w:r>
    </w:p>
    <w:p>
      <w:r>
        <w:t>旅游路线：</w:t>
      </w:r>
    </w:p>
    <w:p>
      <w:r>
        <w:t>正文：</w:t>
        <w:br/>
        <w:t>我的朋友对我说，</w:t>
        <w:br/>
        <w:t>神农架</w:t>
        <w:br/>
        <w:t>有种神秘的美，那里云雾缭绕，伸手可接云烟。于是，我就对那片景致充满了向往，想去探寻那里的原始神秘，去体验伸手可接云烟是一种怎样的感受。</w:t>
        <w:br/>
        <w:t>然而，世事难料，说好陪我一起去的朋友，此后杳无音信。但心中的那份期待，并没有丝毫衰减。总想去向那里，也许是为了一份牵挂，一份期许，一份惊喜，或是一段结束。</w:t>
        <w:br/>
        <w:t>于是，就在这个初夏时节，与刚好有出行愿望的姐姐一起，开始了我们5天湖北</w:t>
        <w:br/>
        <w:t>神农架</w:t>
        <w:br/>
        <w:t>之旅。</w:t>
        <w:br/>
        <w:t>湖北离上海相去遥远，两个人的旅途，如果选择自由行，应对崎岖的山路自驾，难以保证安全。索性在携程上参加5日团队游更加的轻松（团费2,550元/人，含全部的交通费、住宿费、所有门票、船票及中间三天的餐费）。除了时间上受限制，行动上不自由外，省心便利是最大优点。此外，可以沿途参观</w:t>
        <w:br/>
        <w:t>三峡大坝</w:t>
        <w:br/>
        <w:t>及沿长江游览两岸风光，也是另外一种感受。</w:t>
        <w:br/>
        <w:t>想象与现实总是存在差距。想象中的</w:t>
        <w:br/>
        <w:t>神农架</w:t>
        <w:br/>
        <w:t>，应该是绵绵不绝的群山，行人在峡谷中沿溪而行，身边是茂密的植被和时而出没的金丝猴，向游客调皮的索要着食品，一路嬉戏一路相伴，轻柔的山风拂过耳畔，清新的空气吸入鼻内，越往深山里走，越是惬意越是安宁。而现实是，游客乘坐游览车，沿着盘山公路一路行驶，到景点短暂停留后，接着奔赴另一个景点，没有了行走的自由，和与旷野山峦亲密接触的狂放不羁。一路漫长的车程，也多少打扰了游览的投入和专注，不似不休不止走到日落黄昏更加让人心醉。</w:t>
        <w:br/>
        <w:t>也许，神农架辽阔广深，景点的分散，是需要这样的盘山公路才能实现。但无论如何，我终于撩开了她神秘的面纱，也终于欣赏到了她的独特的美景。</w:t>
        <w:br/>
        <w:t>D2216自上海8:39出发，16:38到达</w:t>
        <w:br/>
        <w:t>宜昌</w:t>
        <w:br/>
        <w:t>。漫长的旅途因为有了姐姐的陪伴，在聊天中不知不觉的就抵达了。携程导游到火车站接站后，入住</w:t>
        <w:br/>
        <w:t>国贸大酒店</w:t>
        <w:br/>
        <w:t>。</w:t>
        <w:br/>
        <w:t>由于火车上的不注意，姐姐的左脚脖不慎扭伤，疼痛肿胀。短暂的休整后，先去附近的药店买了云南白药气雾剂，然后就在酒店周边的餐馆享用第一顿</w:t>
        <w:br/>
        <w:t>宜昌</w:t>
        <w:br/>
        <w:t>菜。</w:t>
        <w:br/>
        <w:t>晚饭后，沿云集路西行至</w:t>
        <w:br/>
        <w:t>滨江公园</w:t>
        <w:br/>
        <w:t>，正是夕阳西下之时。极目远望长江尽头，夕阳慢慢西沉，红霞堆成了一片，染红了西天和江面，放射出一片柔和的金色光辉来，如血似火，极其壮观。</w:t>
        <w:br/>
        <w:t>独立江边，不经意想起一句话：“人言落日是天涯，忘记天涯不见家”。远离家乡的人，望见落日会想到家人，此时的我，又在思念谁呢？</w:t>
        <w:br/>
        <w:t>酒店内享用简单的早餐后，一团14人坐车沿</w:t>
        <w:br/>
        <w:t>三峡大坝</w:t>
        <w:br/>
        <w:t>专用公路前往三峡大坝库区。</w:t>
        <w:br/>
        <w:t>三峡大坝</w:t>
        <w:br/>
        <w:t>是当今世界上最大的水利工程，于1994年正式动工修建，2006年全线完工。大坝为混凝土重力坝，坝顶总长3035米，坝顶高程185米，正常蓄水位175米，总库容393亿立方米，能够抵御百年一遇的特大洪水。</w:t>
        <w:br/>
        <w:t>三峡大坝旅游区</w:t>
        <w:br/>
        <w:t>目前对游客开放有三个景点：</w:t>
        <w:br/>
        <w:t>坛子岭</w:t>
        <w:br/>
        <w:t>、185平台（观景点）和</w:t>
        <w:br/>
        <w:t>截流纪念园</w:t>
        <w:br/>
        <w:t>，前两个位于长江北岸，截流纪念园位于长江南岸。</w:t>
        <w:br/>
        <w:t>坛子岭</w:t>
        <w:br/>
        <w:t>是观赏三峡工程全景的最佳位置，有上下行双向自动扶梯直达。</w:t>
        <w:br/>
        <w:t>午餐后，车辆先是行驶一段颠簸的公路，然后驶上高速公路，最后经生态公路到达神农架景区，全程约4小时。</w:t>
        <w:br/>
        <w:t>神农架被誉为"华中屋脊"，林区山峦迭嶂，沟壑纵横，河谷深切，山坡陡峻，地势西南高东北低。是以原始森林风光为背景，以神农氏传说和纯朴的山林文化为内涵，集奇树、奇花、奇洞、奇峰与山民奇风异俗为一体，以反映原始悠古、猎奇探秘为主题的原始生态旅游区。此外，神农架也是天然氧吧，每立方厘米有16万个负氧离子。</w:t>
        <w:br/>
        <w:t>下午参观的景点为</w:t>
        <w:br/>
        <w:t>天生桥</w:t>
        <w:br/>
        <w:t>。天生桥飞瀑自峭壁倾盆而下 天生桥，似银河泻地，玉珠飞溅，展出万种风情；天潭地潭，清澈见底，潭中奇石千姿百态，结伴成群的鱼儿自由穿梭，令人心旷神怡。</w:t>
        <w:br/>
        <w:t>游览完</w:t>
        <w:br/>
        <w:t>天生桥</w:t>
        <w:br/>
        <w:t>景区已近黄昏。晚饭后，抵达木鱼镇</w:t>
        <w:br/>
        <w:t>神农山庄</w:t>
        <w:br/>
        <w:t>，该酒店属于木鱼镇第二大酒店，地处高坡，整体硬件设施较好，房间比较宽敞，从酒店可眺望对面的青山。</w:t>
        <w:br/>
        <w:t>木鱼镇木鱼镇地处神农架南部，海拔1200米，有着悠久的历史，是湖北“一江两山”黄金旅游线上的重要节点和游客集散地，可以买些当地的特产带回家。当地的主要特产有：有机茶、核桃、猕猴桃、板栗、香菇木耳、蜂蜜、药材等。</w:t>
        <w:br/>
        <w:t>起床后，远眺窗外映入眼帘的依然是湛蓝的一尘不染的天空。</w:t>
        <w:br/>
        <w:t>早餐后，乘坐旅游中巴车沿盘山公路行驶20分钟，抵达游客中心换乘景区专用旅游大巴。</w:t>
        <w:br/>
        <w:t>第一站到达金猴溪。</w:t>
        <w:br/>
        <w:t>这里涧谷含幽，小径回旋，山花遍缀，葱茏树木间以青藤缠绕，潺潺泉声伴以唧唧鸟鸣。让人不禁想起“明月松间照，清泉石上流”的意境。</w:t>
        <w:br/>
        <w:t>第二站-</w:t>
        <w:br/>
        <w:t>神农谷</w:t>
        <w:br/>
        <w:t>湛蓝的天空明净高远，高山杜鹃娇艳的肆意开放。因天气难得的清澈晴朗，能见度自然好到极致。放眼望去，峰奇谷秀，怪石累累，曲峰丛丛，令人赏心悦目。</w:t>
        <w:br/>
        <w:br/>
        <w:t>第三站-</w:t>
        <w:br/>
        <w:t>神农顶</w:t>
        <w:br/>
        <w:t>海拔3106米，是山峰的最到点。以蓝天白云作为背景的合影，竟然把心情也渲染的那么清爽。</w:t>
        <w:br/>
        <w:t>第四站-</w:t>
        <w:br/>
        <w:t>凉风垭</w:t>
        <w:br/>
        <w:t>这里的凉风清新洁净，即使在炎热的夏天，站在垭口也凉爽宜人，热力荡然无存。</w:t>
        <w:br/>
        <w:t>第五站-</w:t>
        <w:br/>
        <w:t>板壁岩</w:t>
        <w:br/>
        <w:t>景区内的石林，怪石嶙峋、姿态万千，无论正面看、还是侧面观看，形象和神姿都不相同，却都一样栩栩如生，你可以充分发挥自己的想象。</w:t>
        <w:br/>
        <w:t>午饭后，前往今天的</w:t>
        <w:br/>
        <w:t>第六站-大九湖湿地</w:t>
        <w:br/>
        <w:t>。</w:t>
        <w:br/>
        <w:t>大九湖是华中地区面积最大、海拔最高的高山湿地。这里群山环绕，一条小溪串着九个湖泊，大九湖由此而得名。这里远离喧嚣，淡泊静美，微风轻拂的湖面波光粼粼，草原上牛羊成群，四周山丘苍翠欲滴；这里水光潋滟晴方好，明如镜的湖泊映着蓝天白云，也倒映这海棠花娇艳的花朵，幽远静谧，美轮美奂。处于这样的环境中，人生中不如意事都会忘记吧！</w:t>
        <w:br/>
        <w:t>如仙境般美丽的风景，纵是万般不舍，也终要离开。</w:t>
        <w:br/>
        <w:t>离开大九湖，一路沿着盘山公路行驶，周边是悬崖深谷，道路蜿蜒曲折，在昏昏沉沉、头晕目眩中终于抵达了</w:t>
        <w:br/>
        <w:t>第七站：</w:t>
        <w:br/>
        <w:t>小龙潭野考站</w:t>
        <w:br/>
        <w:t>。</w:t>
        <w:br/>
        <w:t>这里是神农架野人考察队的大本营；同时还是金丝猴的主要观察点和野生动物救护站。</w:t>
        <w:br/>
        <w:t>D4：神农架天燕风景区-西陵峡-</w:t>
        <w:br/>
        <w:t>宜昌</w:t>
        <w:br/>
        <w:t>第一站-</w:t>
        <w:br/>
        <w:t>燕子垭</w:t>
        <w:br/>
        <w:t>：</w:t>
        <w:br/>
        <w:t>是一海拔2200米的垭口，崖上松杉吐翠，红桦披锦，远看山崖旁两翼山岭，似飞燕展翅，因邻近有著名的</w:t>
        <w:br/>
        <w:t>燕子洞</w:t>
        <w:br/>
        <w:t>，得名“燕子垭”。</w:t>
        <w:br/>
        <w:t>初夏的</w:t>
        <w:br/>
        <w:t>燕子垭</w:t>
        <w:br/>
        <w:t>，杜鹃花、丁香花竞相开放，远山翠绿蔓延，心旷神怡。</w:t>
        <w:br/>
        <w:t>第二站-</w:t>
        <w:br/>
        <w:t>香溪源</w:t>
        <w:br/>
        <w:t>相传王昭君就出生在</w:t>
        <w:br/>
        <w:t>香溪源</w:t>
        <w:br/>
        <w:t>头的一个小村子里。香溪源头周围，奇峰竞秀，雾绕云游，泉流清澈，瀑布壮观，古木参天，山花烂漫，是林壑幽美钟灵毓秀之地。</w:t>
        <w:br/>
        <w:t>第三站：西陵峡</w:t>
        <w:br/>
        <w:t>午饭后，经1:30的车程，来到了</w:t>
        <w:br/>
        <w:t>兴山</w:t>
        <w:br/>
        <w:t>峡口旅游码头。等待着15:00—17:30沿长江而下的邮轮起航。船上一楼提供免费的座位，二楼和三楼基本上是收费的茶座，提供茶水和小吃，人均80元。</w:t>
        <w:br/>
        <w:t>西陵峡风景区</w:t>
        <w:br/>
        <w:t>西陵峡风景区</w:t>
        <w:br/>
        <w:t>两个半小时的游船时间，在边吹拂着江风边欣赏着美景之中不知不觉就过去了。下船后（可步行上岸，也可乘坐免费的缆车上岸）根据游船上广播的指定旅游车辆，乘车一个小时返回宜昌市区。</w:t>
        <w:br/>
        <w:t>在酒店享用早餐后，沿云集路西行到底又来到了</w:t>
        <w:br/>
        <w:t>滨江公园</w:t>
        <w:br/>
        <w:t>。早晨的江边是一幅悠闲生活的画面。广场舞、交谊舞、健身的人群随处可见。生活在这里的人们应该是惬意的享受着生活吧，不似大都市里行色匆匆的人群那般充满了压抑的渴望。</w:t>
        <w:br/>
        <w:t>11:30旅行社专车前往火车东站,准备乘坐D2218返回上海。</w:t>
        <w:br/>
        <w:t>带着满身的疲惫，投入漫长的旅程，似乎已没有来时聊天的热情，于是小说和视频成了旅行的最佳伴侣。晚上9:20火车终于驶入虹桥。置身人潮拥挤的人流中，恍若隔世。一切的宁静安逸似乎离我远去，又将投入到忙碌的生活中。但关于本次旅游的美好记忆终将留存在脑海中，在疲惫时得到安慰。那里一尘不染的天空，会在回忆里扫除心里的阴霾。</w:t>
        <w:br/>
        <w:t>下一次的出发会是哪天，会在哪里？也许新疆，也许稻城，也许是一次说走就走的随处可见的风景。</w:t>
        <w:br/>
        <w:t>1、费用：团费2,550元/人，除团餐外的餐饮费80元/人，购物（香菇、木耳、小食品等）300元。合计2,930元。团队游少了自由，但还是比较省钱的哦。</w:t>
        <w:br/>
        <w:t>2、因想要游览宜昌和三峡景区，所以选择了5日游到达宜昌进出。对于假期比较短的游客，可以直接从</w:t>
        <w:br/>
        <w:t>上海坐飞机到神农架</w:t>
        <w:br/>
        <w:t>，但飞机不确定性比较强，可能会有备降等情况发生。</w:t>
        <w:br/>
        <w:t>3、即使是炎热的夏季，神农架早晚天气也较凉爽，是个避暑的好地方。如遇天气状况不好，需考虑携带羽绒服。</w:t>
        <w:br/>
      </w:r>
    </w:p>
    <w:p>
      <w:r>
        <w:t>评论：</w:t>
        <w:br/>
        <w:t>1.第二天和第三天都是入住 神农架神农山庄</w:t>
        <w:br/>
        <w:t>2.请问第三天住那里的啊？谢谢</w:t>
        <w:br/>
        <w:t>3.门票是固定的，只能住宿上面节省了</w:t>
        <w:br/>
        <w:t>4.看了你的游记也想出发了，lz这里10月去好么？</w:t>
        <w:br/>
        <w:t>5.谢谢你的建议，有机会去会在秋天再次出发，欣赏五彩斑斓的秋天。重游时会考虑自由行</w:t>
        <w:br/>
        <w:t>6.秋天是色彩斑澜的季节，会有更美的风景等着你。我都希望自己可以有时间去故地重游。</w:t>
        <w:br/>
        <w:t>7.全程行走量不是很大。老年人可以量力而行，板壁岩等需要爬山的景点走小圈即可。</w:t>
        <w:br/>
        <w:t>8.lz要是要省点钱的话，有哪些地方可以稍微节约点的么？</w:t>
        <w:br/>
        <w:t>9.老年人去的话合适么，有没有什么推荐的轻松点的地方？</w:t>
        <w:br/>
        <w:t>10.你记性真好！所有的行程记录的清清楚楚。</w:t>
      </w:r>
    </w:p>
    <w:p>
      <w:pPr>
        <w:pStyle w:val="Heading2"/>
      </w:pPr>
      <w:r>
        <w:t>42.绝尘洗心--遇到不一样的神农架</w:t>
      </w:r>
    </w:p>
    <w:p>
      <w:r>
        <w:t>https://you.ctrip.com/travels/shennongjia147/3471349.html</w:t>
      </w:r>
    </w:p>
    <w:p>
      <w:r>
        <w:t>来源：携程</w:t>
      </w:r>
    </w:p>
    <w:p>
      <w:r>
        <w:t>发表时间：2017-6-1</w:t>
      </w:r>
    </w:p>
    <w:p>
      <w:r>
        <w:t>天数：4 天</w:t>
      </w:r>
    </w:p>
    <w:p>
      <w:r>
        <w:t>游玩时间：5 月</w:t>
      </w:r>
    </w:p>
    <w:p>
      <w:r>
        <w:t>人均花费：2000 元</w:t>
      </w:r>
    </w:p>
    <w:p>
      <w:r>
        <w:t>和谁：亲子</w:t>
      </w:r>
    </w:p>
    <w:p>
      <w:r>
        <w:t>玩法：自由行，摄影，人文，自驾，小资，周末游，火车</w:t>
      </w:r>
    </w:p>
    <w:p>
      <w:r>
        <w:t>旅游路线：神农架</w:t>
      </w:r>
    </w:p>
    <w:p>
      <w:r>
        <w:t>正文：</w:t>
        <w:br/>
        <w:t>神农架</w:t>
        <w:br/>
        <w:t>，湖北宜昌附近的山区，传说有野人出没的地方，我已分别于2014年和2015年去过两次，不算陌生了；以前在神农架的旅行中我已见过娃娃鱼,千年杉王,和金丝猴也有过亲密接触，神农架，真的不陌生了;今年应朋友之邀，我三上神农架，却看到了不同于我认识当中的那个山野神农，质朴神农；山泉洗面，摘几朵野花装饰裙袂，点一瓣心香，神农架确也如此飘逸清新，脱俗绝尘。</w:t>
        <w:br/>
        <w:t>话说我坐火车从北京到了宜昌，从宜昌坐汽车到了神农架木鱼镇，到了汽车站后，坐摆渡车到了龙降坪。从汽车站到龙降坪十几分钟，虽然全都是山路，但是路况不错很平稳。已来了几次神农架，几乎所有的景点都跑了不止一次，也没有回访的想法了，但是这里的纯净天然还是让我迷恋，尤其是深受雾霾和大城市病困扰的现在，我只想找个地方，远离城市的杂乱喧嚣，让心静下来，汲取自然的灵力，听到自己的内在。说通俗点，能几天让我看山看水看自然，少看见点人的地方。</w:t>
        <w:br/>
        <w:t>如果说人有灵性，那就是因为人终其一生都在求得一个答案：我从哪里来，我终去向哪里。这个终极问题常浮出我的脑海，有时我好像能抓住一点答案的尾巴，但是现在仿佛离我越来越远。倏忽之间，年华飞逝，我真的怀疑我每天的认真生活和辛苦工作是否能让我把握住一点不改变的东西。</w:t>
        <w:br/>
        <w:t>一点怀疑把我推到了这里。这里有清风，林啸，溪唱，高浓度的氧气让我酣睡，每天早上（也许是中午）被空灵的鸟啼唤醒，步行在林间和松鼠打个招乎。人究竟该怎么活着，我遥想祖先们的生活，渔猎之余他们如何与天地对话？在这个纯净的自然中我体会到一点点空，一点点忘我，一点点悲喜。在这里我还认识一种了一种叫“色空”的乐器，甚至学会了演奏它。“色空”发出棱棱的清悠古韵，恰合我心。我喜欢徜徉在无尽的茶园，听凭嗅觉感知青茶的香与涩。在这里，我与山为友，白云做伴，任风来去。</w:t>
        <w:br/>
        <w:t>在龙降坪海拔1500米高的山林间，有幸放下俗事，过几天离尘日子，感觉浑身通透轻盈起来。凡尘滚滚，孰能自拔？唯盼神农清风化甘露，于我被凡俗之刀刻划的心间，滋润一棵总不能自认卑微的小芽。</w:t>
        <w:br/>
        <w:t>谁是我,我是谁?也许我曾是神农潭水里一棵飘摇的水草，也许现在开的正艳的几朵雏菊不是开在别处，而正开在我的心里。于看网上文字之时，心于一首偈子突然相应，记在这里：</w:t>
        <w:br/>
        <w:t>洒家本为粗人，四处行走，甚是叫人喜欢</w:t>
        <w:br/>
        <w:t>家父为经略时，家道甚昌，景致无非云烟</w:t>
        <w:br/>
        <w:t>天孤是甚说道，洒家未闻，言说酒肉做伴</w:t>
        <w:br/>
        <w:t>孤星并不常见，世间无佛，修行为何哪般</w:t>
        <w:br/>
        <w:t>星稀正值赶路，鲁达何人？钱江水至深寒</w:t>
        <w:br/>
        <w:t>空灵至此，无穷回味。恰似神农群星闪烁的夜晚。</w:t>
      </w:r>
    </w:p>
    <w:p>
      <w:r>
        <w:t>评论：</w:t>
        <w:br/>
        <w:t>1.不好意思刚看见.是住的神农架阿尔卡迪亚森林酒店,五星级酒店.五一去是四百多,现在暑期价格可能会涨一些,你可以上携程查查价格</w:t>
        <w:br/>
        <w:t>2.亲，这是住的哪里的酒店啊，价位多少</w:t>
        <w:br/>
        <w:t>3.哈哈,谢谢!</w:t>
        <w:br/>
        <w:t>4.谢谢,这次写游记留有遗憾了,下次注意.,</w:t>
        <w:br/>
        <w:t>5.主要是写一种心境,没有反映心境的照片没有放上,谢谢!</w:t>
        <w:br/>
        <w:t>6.谢谢,这次写游记留有遗憾了,下次多拍照片~</w:t>
        <w:br/>
        <w:t>7.感谢楼主分享，看了你的游记我以后出游也要来写写看！</w:t>
        <w:br/>
        <w:t>8.前排就坐，慢慢看你的游记~</w:t>
        <w:br/>
        <w:t>9.唯一美中不足的就是图片没有看过瘾</w:t>
        <w:br/>
        <w:t>10.楼主不海量爆照！让我们有点小小失落啊，多来点惊艳的皂片呗！~</w:t>
      </w:r>
    </w:p>
    <w:p>
      <w:pPr>
        <w:pStyle w:val="Heading2"/>
      </w:pPr>
      <w:r>
        <w:t>43.探秘神农架</w:t>
      </w:r>
    </w:p>
    <w:p>
      <w:r>
        <w:t>https://you.ctrip.com/travels/shennongjia147/3466507.html</w:t>
      </w:r>
    </w:p>
    <w:p>
      <w:r>
        <w:t>来源：携程</w:t>
      </w:r>
    </w:p>
    <w:p>
      <w:r>
        <w:t>发表时间：2017-6-2</w:t>
      </w:r>
    </w:p>
    <w:p>
      <w:r>
        <w:t>天数：2 天</w:t>
      </w:r>
    </w:p>
    <w:p>
      <w:r>
        <w:t>游玩时间：6 月</w:t>
      </w:r>
    </w:p>
    <w:p>
      <w:r>
        <w:t>人均花费：600 元</w:t>
      </w:r>
    </w:p>
    <w:p>
      <w:r>
        <w:t>和谁：和朋友</w:t>
      </w:r>
    </w:p>
    <w:p>
      <w:r>
        <w:t>玩法：自由行，摄影，人文，美食，自驾，小资，穷游，周末游，徒步，美食林</w:t>
      </w:r>
    </w:p>
    <w:p>
      <w:r>
        <w:t>旅游路线：神农架，神农顶</w:t>
      </w:r>
    </w:p>
    <w:p>
      <w:r>
        <w:t>正文：</w:t>
        <w:br/>
        <w:t>小时候在电视上看到新闻里面播报了野人传说，那时候的自己对</w:t>
        <w:br/>
        <w:t>神农架</w:t>
        <w:br/>
        <w:t>充满了好奇，真的有野人？原始森林里面都是很高很粗的大树？森林里全都是金丝猴？树林里面有不有飞流直下三千尺的瀑布呢？爬</w:t>
        <w:br/>
        <w:t>神农顶</w:t>
        <w:br/>
        <w:t>会不会缺氧呢？</w:t>
        <w:br/>
        <w:t>如今的自己带着心中所有的好奇以及疑问背上背包踏上了寻野人之谜的神农架！到达目的地，给我的第一感觉就是空气好清新人也好精神，也许是自己在充满喧嚣的城市呆久了，突然到了一个陌生的地方心情格外的激动！木鱼街充满了欢声笑语，当地人是如此的热情，在收到当地人热情款待之后，我登上了华中第一峰---神农顶。站在山峰之巅，大地在我脚下，那种感觉不是言语所能表达的！有句话叫做“一脚踏四季”真的不是夸张，在木鱼镇的时候天气还有点热热的，到了神农顶就得穿外套! 神农顶有个很特别的就是越往山顶走植被就越少甚至是光秃秃的，不过也挺好看的呢 ! 她们说，我来的不是时候，四五月份杜鹃花开满山，那叫一个美。不过我想说的是我已经满足了， 我走进了原始森林，看到了金猴飞瀑，虽然没有飞流直下三千尺那种壮观，但是它很温柔的缓缓的流下来，在森林里我还看到了神农架有名的药材“江边一碗水”长得就跟荷叶一样，貌似听他们说这个可以治疗蛇虫咬伤，不知道我记错了没有，因为药材实在是太多了。对了，我还看到了我期待已久的蓝脸金丝猴，零距离观看了金丝猴，长得真美！这次的行程很多疑问全部找到了答案，唯独野人之谜我无法解开。。。</w:t>
      </w:r>
    </w:p>
    <w:p>
      <w:r>
        <w:t>评论：</w:t>
        <w:br/>
        <w:t>1.明天我重新放图⭐</w:t>
        <w:br/>
        <w:t>2.整体看，环境还是很不错的。</w:t>
        <w:br/>
        <w:t>3.楼主肯定是私藏了好多好多美图舍不得放出来</w:t>
        <w:br/>
        <w:t>4.唯一美中不足的就是图片没有看过瘾</w:t>
        <w:br/>
        <w:t>5.一般来说看游记我都是看图的，走了~~</w:t>
      </w:r>
    </w:p>
    <w:p>
      <w:pPr>
        <w:pStyle w:val="Heading2"/>
      </w:pPr>
      <w:r>
        <w:t>44.神农架，有比野人更吸引人的</w:t>
      </w:r>
    </w:p>
    <w:p>
      <w:r>
        <w:t>https://you.ctrip.com/travels/shennongjia147/3468938.html</w:t>
      </w:r>
    </w:p>
    <w:p>
      <w:r>
        <w:t>来源：携程</w:t>
      </w:r>
    </w:p>
    <w:p>
      <w:r>
        <w:t>发表时间：2017-6-6</w:t>
      </w:r>
    </w:p>
    <w:p>
      <w:r>
        <w:t>天数：5 天</w:t>
      </w:r>
    </w:p>
    <w:p>
      <w:r>
        <w:t>游玩时间：5 月</w:t>
      </w:r>
    </w:p>
    <w:p>
      <w:r>
        <w:t>人均花费：1000 元</w:t>
      </w:r>
    </w:p>
    <w:p>
      <w:r>
        <w:t>和谁：和朋友</w:t>
      </w:r>
    </w:p>
    <w:p>
      <w:r>
        <w:t>玩法：</w:t>
      </w:r>
    </w:p>
    <w:p>
      <w:r>
        <w:t>旅游路线：神农架，康帝君兰酒店，官门山，神农顶，天生桥，香溪源，神农架，燕子洞，天门垭，燕子垭，老君山，神农祭坛，金猴岭，板壁岩</w:t>
      </w:r>
    </w:p>
    <w:p>
      <w:r>
        <w:t>正文：</w:t>
        <w:br/>
        <w:t>神农架康帝君兰酒店</w:t>
        <w:br/>
        <w:t>¥</w:t>
        <w:br/>
        <w:t>398</w:t>
        <w:br/>
        <w:t>起</w:t>
        <w:br/>
        <w:t>立即预订&gt;</w:t>
        <w:br/>
        <w:t>神农架宾馆</w:t>
        <w:br/>
        <w:t>¥</w:t>
        <w:br/>
        <w:t>197</w:t>
        <w:br/>
        <w:t>起</w:t>
        <w:br/>
        <w:t>立即预订&gt;</w:t>
        <w:br/>
        <w:t>展开更多酒店</w:t>
        <w:br/>
        <w:t>神农架</w:t>
        <w:br/>
        <w:t>，千百年来一直被神秘的面纱笼罩着，吸引着世界各地游人纷至沓来。</w:t>
        <w:br/>
        <w:t>神奇的土地，原始的森林，动植物的王国，还有那扑朔迷离的野人之谜。</w:t>
        <w:br/>
        <w:t>如果你对这个世界失去好奇心，那你已接近死亡。</w:t>
        <w:br/>
        <w:t>有好奇心的人永远年轻。</w:t>
        <w:br/>
        <w:t>若无相欠，便会相见。作为一个爱山之人，神农架，不到两年，我又来啦。</w:t>
        <w:br/>
        <w:t>【到达方式】：</w:t>
        <w:br/>
        <w:t>1、汽车</w:t>
        <w:br/>
        <w:t>十堰三堰客运站每天上午9点发往神农架木鱼镇，夏季和黄金周加开班次。</w:t>
        <w:br/>
        <w:t>宜昌东站</w:t>
        <w:br/>
        <w:t>每天7：00至15：30有4趟班车开往木鱼镇，夏季和黄金周加开至8个班次。</w:t>
        <w:br/>
        <w:t>2、飞机</w:t>
        <w:br/>
        <w:t>目前航线有上海经停武汉，飞到神农架，每天两班，黄金周加飞一班。淡季停飞。</w:t>
        <w:br/>
        <w:t>但是，十飞九不落，下雨就起浓雾，在天上看不清地面的跑道，无法降落，与四川的</w:t>
        <w:br/>
        <w:t>九黄机场</w:t>
        <w:br/>
        <w:t>同样坑人。</w:t>
        <w:br/>
        <w:t>3、自驾</w:t>
        <w:br/>
        <w:t>重庆——巫山——巴东沿渡河——下谷坪乡——大九湖。</w:t>
        <w:br/>
        <w:t>西安、</w:t>
        <w:br/>
        <w:t>郑州——十堰</w:t>
        <w:br/>
        <w:t>——房县——神农架红坪镇——木鱼镇。</w:t>
        <w:br/>
        <w:t>武汉、长沙——雾渡河——高岚镇——兴山县——木鱼镇。</w:t>
        <w:br/>
        <w:t>写了这些多攻略，其实都是废话，谁没部手机呀，开着高德地图或百度地图就能送你到目的地了。</w:t>
        <w:br/>
        <w:t>4、火车</w:t>
        <w:br/>
        <w:t>待我来修铁路。</w:t>
        <w:br/>
        <w:t>【住宿】：</w:t>
        <w:br/>
        <w:t>此行5天4晚的行程中住了4家酒店，每天挪一个窝，所带行李放在9座商务车上。</w:t>
        <w:br/>
        <w:t>木鱼镇</w:t>
        <w:br/>
        <w:t>康帝君兰酒店</w:t>
        <w:br/>
        <w:t>：土豪住的，服务规范。</w:t>
        <w:br/>
        <w:t>官门山</w:t>
        <w:br/>
        <w:t>问山驿站：位于景区内，买了门票方能入，与世隔绝，可逃避俗世。</w:t>
        <w:br/>
        <w:t>坪阡古镇华胥大酒店：大酒店并不大，但在偏僻的山沟里的小镇上竟然有家这么好的酒店，太意外了。</w:t>
        <w:br/>
        <w:t>下谷坪土家族乡金甲寨民宿：条件一般，墟上的和山酒店更好。</w:t>
        <w:br/>
        <w:t>【门票】：神农架IC卡套票268元，包含</w:t>
        <w:br/>
        <w:t>神农顶</w:t>
        <w:br/>
        <w:t>、神农坛、</w:t>
        <w:br/>
        <w:t>天生桥</w:t>
        <w:br/>
        <w:t>、天燕、官门山、大九湖等六大景区。游客可以在第一次打指纹验票后五天内多次进出景区。</w:t>
        <w:br/>
        <w:t>单独门票：</w:t>
        <w:br/>
        <w:t>神农顶140元。</w:t>
        <w:br/>
        <w:t>大九湖120元。</w:t>
        <w:br/>
        <w:t>官门山120元。</w:t>
        <w:br/>
        <w:t>天生桥60元。</w:t>
        <w:br/>
        <w:t>神农坛60元。</w:t>
        <w:br/>
        <w:t>天燕60元。</w:t>
        <w:br/>
        <w:t>此外，</w:t>
        <w:br/>
        <w:t>香溪源</w:t>
        <w:br/>
        <w:t>、神农洞等为私人景点，单独卖票。</w:t>
        <w:br/>
        <w:t>景区内观光换乘车：</w:t>
        <w:br/>
        <w:t>神农顶60元，大九湖120元（有点小贵）。</w:t>
        <w:br/>
        <w:t>与上次不同的是，我不再辛苦的开车，而是从宜昌东站乘坐景区的接送车，相同的是走的还是那条路。</w:t>
        <w:br/>
        <w:t>5月是旅游的黄金时间，也是一年里最最最舒服的季节，雨季刚过，燥热还没来临，春装换成了短袖，到处绿意盎然，一片生机。</w:t>
        <w:br/>
        <w:t>路上的风景因为心情而格外宜人，初夏的景色到处绿油油的，对整天望着电脑修图、写游记的人绝对是治愈系。特别是这条中国最美的水上公路太赞了，尽管浅水给它的美颜打了折扣，但仍博得了大家的高度赞美。这条公路不走一遭，世上公路纵使走遍也枉然。</w:t>
        <w:br/>
        <w:t>路过昭君故里，这位中国古代四大美人为实现汉朝与匈奴的和睦相处，用柔弱的肩担起了民族大义，主动远嫁匈奴和亲，使边塞的战火熄灭了50年。</w:t>
        <w:br/>
        <w:t>由于赶路，未能详探这村里的美人，只能投去渴望的眼神。</w:t>
        <w:br/>
        <w:t>进入神农架的地界，下车拍照，尿尿。</w:t>
        <w:br/>
        <w:t>终于不再怯生生地走进</w:t>
        <w:br/>
        <w:t>康帝君兰酒店</w:t>
        <w:br/>
        <w:t>了，这回是来做上帝的，康帝君兰是木鱼镇上最好的酒店，酒店的对面就是我上回住的旅馆。感谢</w:t>
        <w:br/>
        <w:t>神农架</w:t>
        <w:br/>
        <w:t>旅委、野人网给我的错爱，让我从360名报名者中成为8名幸运者之一。</w:t>
        <w:br/>
        <w:t>康帝君兰闹中取静，多走一步，就到了热闹的街道，退后一步是隔溪的另一个宁静的世界。</w:t>
        <w:br/>
        <w:t>因为高档，所以高级。</w:t>
        <w:br/>
        <w:t>房间里该有的都有，舒适的享受。</w:t>
        <w:br/>
        <w:t>神农架有没有空调，不要问这么幼稚的问题好不好，景交车上的空调只吹热风。</w:t>
        <w:br/>
        <w:t>放下行李，洗潄一番，就到了晚餐时间。</w:t>
        <w:br/>
        <w:t>我明明是在</w:t>
        <w:br/>
        <w:t>康帝君兰酒店</w:t>
        <w:br/>
        <w:t>艾斯本餐厅用的晚餐，可桌上呈给我吃的全是精致美味的粤菜，我是不是走错地方了？</w:t>
        <w:br/>
        <w:t>每盘菜的颜值都很高，厨师看来有两把刷子。</w:t>
        <w:br/>
        <w:t>它撑爆了我的胃，没想到神农架的第一餐就毁掉了我的减肥计划！</w:t>
        <w:br/>
        <w:t>还让不让人做个安安静静的美瘦子了!</w:t>
        <w:br/>
        <w:t>在这里，吃胖是可以被原谅的。</w:t>
        <w:br/>
        <w:t>细打听，原来厨师是酒店集团从广东派来的，也是为了走高端路线，吸引广东人来神农架玩，谁不知道广东人的钱多得烫手。</w:t>
        <w:br/>
        <w:t>两年不见，游客集散地的木鱼镇变了，变得更美了，如今它虽已附加了浓厚的商业气息，餐馆和民宿随处可见，但它依旧保持了淳朴的本质。</w:t>
        <w:br/>
        <w:t>入夜，木鱼镇喧嚣异常，短短的一条街上是满街的旅人，沿街商铺家家灯火通明，千遍一律地卖些木耳、菌菇等山货以及各种我叫不出名称的中药材，神农尝百草的传统在后裔的血脉中发扬光大。</w:t>
        <w:br/>
        <w:t>这天不是普通的日子，是</w:t>
        <w:br/>
        <w:t>中国旅游</w:t>
        <w:br/>
        <w:t>日。</w:t>
        <w:br/>
        <w:t>早安，神农架！</w:t>
        <w:br/>
        <w:t>清晨爬上酒店的房顶去拍日出，然而大山阻挡了拍摄角度，未能遂愿，作罢。</w:t>
        <w:br/>
        <w:t>下到酒店的二楼吃早餐，自助式的。</w:t>
        <w:br/>
        <w:t>有现成的，也有现做的，品种很多，可选余地大。</w:t>
        <w:br/>
        <w:t>味道不错，吃得很满意，还有一个人顺了2个熟鸡蛋出来，他说爬山累着时用得着，精着哩。</w:t>
        <w:br/>
        <w:t>一、天燕，</w:t>
        <w:br/>
        <w:t>燕子洞</w:t>
        <w:br/>
        <w:t>很神奇</w:t>
        <w:br/>
        <w:t>前年十月份来神农架没能去天燕景区，一直后悔着，这次就是冲着它来的。</w:t>
        <w:br/>
        <w:t>我为什么非要来呢，就为这里一个神奇的大洞。这个巨大的洞穴叫燕子洞，全世界都为之叫好。</w:t>
        <w:br/>
        <w:t>在木鱼镇</w:t>
        <w:br/>
        <w:t>康帝君兰酒店</w:t>
        <w:br/>
        <w:t>吃完早餐就向天燕景区出发了，当道路细成了大山的一道掌纹，汽车就像甲壳虫行驶在山脚下，即使将头伸出窗外，依然望不到山巅。七拐八拐后，汽车又穿行到了云端。</w:t>
        <w:br/>
        <w:t>神农架的公路从视野景观来说，那是画廊公路，从乘坐的感受来说，那是月球上的离心失重感，这里的司机都是开飞机的，车行驶在连续N个S形、U形的弯道上简直是漂移啊。</w:t>
        <w:br/>
        <w:t>阳光照进现实，不必再为天气担心，心情大好。</w:t>
        <w:br/>
        <w:t>车轮滚了55公里后到达了目的地：天燕。</w:t>
        <w:br/>
        <w:t>这天恰巧是520，也不知是谁兴起的日子。天燕，我要向你表白吗，要怎样表白呢，是单膝跪地吗，那不是表白，是赤裸裸的胁迫，真正的表白就像我这样，专程来看她。</w:t>
        <w:br/>
        <w:t>天燕面积很大，是个猎奇探秘的原始生态旅游区，分南面的</w:t>
        <w:br/>
        <w:t>天门垭</w:t>
        <w:br/>
        <w:t>和北面的</w:t>
        <w:br/>
        <w:t>燕子垭</w:t>
        <w:br/>
        <w:t>两部分，设南、北两个入口，两个入口都靠近209国道，但相距十多公里。由于新开通了隧道，因此这段的209国道就成了景区的专用旅游公路，自驾车购票后也可驶入。</w:t>
        <w:br/>
        <w:t>我们从李时珍雕像这个门进入景区。奇怪，为何这个雕像不是神农氏。</w:t>
        <w:br/>
        <w:t>天门垭海拔高，由于时常云雾缭绕，登临此垭如上云天，故名。</w:t>
        <w:br/>
        <w:t>雨神刚下班，太阳公公上岗了，所以天空很蓝，就像刚干了的油画。</w:t>
        <w:br/>
        <w:t>每当晴天的清晨，便有云雾穿过山口，山口从而变得若隐若现；若遇阴天，云雾则终日不散，汽车白天行驶时还要亮灯鸣喇叭，有点恐怖。</w:t>
        <w:br/>
        <w:t>天门的门口有座人形动物科考馆，馆内有山魈、山鬼、人熊等类似“野人”的动物介绍。门敞开着，但没有工作人员，一些珍贵的展品也撤走了。</w:t>
        <w:br/>
        <w:t>站在科考馆的楼顶往山下看，便是紫竹河原始森林，这里林木茂盛，常年云遮雾罩，一场大雨过后的晴天便能看到壮丽的云海。</w:t>
        <w:br/>
        <w:t>看上一眼，足以惊艳一整年的时光。</w:t>
        <w:br/>
        <w:t>就是上图的这个山窝，装云海的地方，然而我们的运气差了一点。</w:t>
        <w:br/>
        <w:t>从天门垭到燕子垭的路上，陆续看到几块石碑，上面刻着几个红字：野人目击处。</w:t>
        <w:br/>
        <w:t>到达燕子垭，山上开了家画室，文青的写生部落，画室对面有一家小店，老板搜集了当地的叶子做成树叶书签，卖给游客，以叶养文。</w:t>
        <w:br/>
        <w:t>上山的路上摆满了剧组道具，原来电视剧《武当一剑》刚在这里拍完一场戏。来晚了一天，否则就要审査一下女1号是否国色天姿。</w:t>
        <w:br/>
        <w:t>倒是朴实的山花杜鹃盛开着，向蓝天示威。</w:t>
        <w:br/>
        <w:t>重点来了，前方就是天燕景区的核心景点：燕子洞。</w:t>
        <w:br/>
        <w:t>燕子洞深藏在大山里，不轻易示人，硕大的洞口让人目瞪口呆，野人网的王铮介绍说，洞高20米，洞内宽阔，可容千人。</w:t>
        <w:br/>
        <w:t>洞中有洞，左侧有一偏洞，从半崖中穿出，阳光照射进来。</w:t>
        <w:br/>
        <w:t>洞内钟乳石林立，水滴声如琴。</w:t>
        <w:br/>
        <w:t>走在洞内，冷风嗖嗖，完全是天然空调啊。</w:t>
        <w:br/>
        <w:t>神农架的燕子很娇情，不喜光，为了保护它们，洞里没有像别的溶洞那样安装灯光，因此须打着手电筒在里面行走，洞口出租手电筒的生意人在声撕竭力地吆喝，还不忘欺骗游客：手机灯在里面看不清。</w:t>
        <w:br/>
        <w:t>进洞约50米后，便无光亮，越往里走越黑，不到100米，已伸手不见五指。不少游客借助手机亮光往洞顶走，走不多远就听到了洞上方叽叽喳喳的声音。用手电筒往崖壁上照，洞壁上燕巢密布，密集症患者慎入。</w:t>
        <w:br/>
        <w:t>燕子们的双眼在黑暗中可贼亮了，它们在空中不会撞着崖壁，也不会发生撞机事件，能在黑暗中准确地找到自己的窝。</w:t>
        <w:br/>
        <w:t>这乌央乌央的燕子从何而来，欲往何处，这种不确定性实在令人好奇。</w:t>
        <w:br/>
        <w:t>我还好奇，有人在洞里采燕窝吗。</w:t>
        <w:br/>
        <w:t>虽然在野人洞看不到野人了，但是在燕子洞还是能看到古老的海洋金丝燕的变种——短嘴金丝燕，不失为一种收获。</w:t>
        <w:br/>
        <w:t>燕子洞内还有暗河，还有小洞，大洞套小洞，洞连洞，我们参观完毕就是从上端另一个洞口出去的。</w:t>
        <w:br/>
        <w:t>洞外不远处有棵古红豆杉，这是神农架唯一的一棵，就长在游步道上，我不禁为它的命运担心起来。</w:t>
        <w:br/>
        <w:t>在燕子垭还有一座非常打眼的景观：飞云渡桥。我更愿意称它为彩虹桥，因为似一道彩虹，架在两山之巅。</w:t>
        <w:br/>
        <w:t>当我在山脚下看桥时，感觉有一半在云里，好像从天上架向人间。</w:t>
        <w:br/>
        <w:t>飞云渡桥是一座横亘燕子垭壑口上空的桥，只用来观景，不走车，悬空高、跨度大，是亚洲海拔最高的景观桥。</w:t>
        <w:br/>
        <w:t>从下面抬头看大桥腿软，风起的日子，站立在桥上能感到阵阵震动，让我略有心惊！</w:t>
        <w:br/>
        <w:t>凭栏眺望，眼前是一眼望不到边际的原始森林，老态龙钟的黄杨、古朴郁香的岩柏、苍劲挺拔的冷杉在蓝天白云的映衬下分外美丽。</w:t>
        <w:br/>
        <w:t>燕子垭还有会仙桥、燕舞亭等，会仙桥相传为炎帝神农氏与太上老君会面之处，神农氏就是在这里劝太上老君将炼丹炉改为冶金炉，这两株曲虬苍劲的松柏见证了过去的一切。</w:t>
        <w:br/>
        <w:t>沿小径登临燕舞亭，凭栏饱览云海佛光。不过这种壮观的景色不是想看就能看到的，得看人品。</w:t>
        <w:br/>
        <w:t>一直觉得，美好的事物不能仅凭眼睛来观察，要用心去品味，才能深入肌理。就像一道好菜，要闭上眼睛感知舌尖的氤氲。邂逅天燕，它能用静谧过滤你浮躁的内心，用高洁涤荡你视野的俗尘，用湛蓝驱逐你灰暗的阴霾。</w:t>
        <w:br/>
        <w:t>走过充满画意的一段路，穿行于油画与水墨画之间，感恩有这个机会，让我在这个最喜欢的季节里，看到了我最喜欢的风景。</w:t>
        <w:br/>
        <w:t>从这琴、鼓处的大门出天燕景区，固然我不会弹琴，也不会击鼓，但我仍想讴歌你，天燕，你惊艳了我们的世界。</w:t>
        <w:br/>
        <w:t>当我还沉浸在画意中的天燕时，汽车已将我载回木鱼镇，在福香阁用中餐。</w:t>
        <w:br/>
        <w:t>你出入过无数的豪华酒家包厢，但你在菜园中用过午餐吗，这田野风刮的够猛了。</w:t>
        <w:br/>
        <w:t>也只有当地人找得到这家躲藏的餐馆。</w:t>
        <w:br/>
        <w:t>女老板不在菜市场卖菜，改开餐馆了，镇上人都叫她“木鱼第一美女”，我打量了她一眼，腰比水桶还粗，也不知这名号是不是花钱买来的。</w:t>
        <w:br/>
        <w:t>二、此桥无人架，缘是天然生</w:t>
        <w:br/>
        <w:t>当我们还在谈论着“野人”时，神农架早已不拿野人说事了，人家这里有一座你没见过的桥。</w:t>
        <w:br/>
        <w:t>这座桥不是寻常所见的建筑工人用钢筋混凝土架就的，而是天造地设。</w:t>
        <w:br/>
        <w:t>也许你会说，张家界也有一座这样的桥啊，但我不得不说的是，张家界的桥下千年来一直干涸无水，请问，没有水的桥能称为桥吗，而神农架的不光有水，还是壮观的瀑布。</w:t>
        <w:br/>
        <w:t>午餐后赶到了天生桥景区。这是我喜爱的景区，位于</w:t>
        <w:br/>
        <w:t>老君山</w:t>
        <w:br/>
        <w:t>下，不高，不陡，徒步的距离也不长，走着不累，但处处是景。</w:t>
        <w:br/>
        <w:t>我们到达时《武当一剑》剧组正在撤摊子，遗憾的是没看到一个女演员，没眼福。</w:t>
        <w:br/>
        <w:t>原本是来看美景的，没有美色也不影响我游玩的心情。循着水声望去，一条瀑布悬于山体上，之后坠下山体，接着逶迤远去。</w:t>
        <w:br/>
        <w:t>再往里走，壮观的一座桥赫然在目。</w:t>
        <w:br/>
        <w:t>走过无数的桥，这样的桥还真是少见。</w:t>
        <w:br/>
        <w:t>它不是由人用钢筋水泥架设的，而是水的杰作。</w:t>
        <w:br/>
        <w:t>要冲涮出这么个巨大的洞，得花不少岁月吧。大自然真够执着的。</w:t>
        <w:br/>
        <w:t>有瀑则会有潭，瀑布流到缓冲处即形成潭。此鹰潭，非江西的彼鹰潭。</w:t>
        <w:br/>
        <w:t>继续沿栈道而上，瀑布声愈响。</w:t>
        <w:br/>
        <w:t>飞溅的水花像雨丝飘来，带来阵阵凉爽，在这里行走，观赏眼前的美景，是很容易忘却疲劳的。</w:t>
        <w:br/>
        <w:t>上行至顶端，就是硕大的洞口。</w:t>
        <w:br/>
        <w:t>洞外有个羊潭，潭水如羊一般地宁静。</w:t>
        <w:br/>
        <w:t>羊潭的上游还有个虎潭。虎潭不见虎威。</w:t>
        <w:br/>
        <w:t>虎与羊会愉快地玩耍吗？</w:t>
        <w:br/>
        <w:t>心舟石就没看懂了，瞧了半天，不知指的是哪块石头。求教路人甲。</w:t>
        <w:br/>
        <w:t>这伙人放着“靠山”不靠，舍近求远，都号着头，奢望上天来帮助他们。</w:t>
        <w:br/>
        <w:t>前方就是人造的村寨了，兜售些药材之类的。神农架确实盛产药材。</w:t>
        <w:br/>
        <w:t>神秘的巴人部落，一直吸引人们探寻的目光。</w:t>
        <w:br/>
        <w:t>低调的土司王府，深藏在这大山里。</w:t>
        <w:br/>
        <w:t>正感到有些寂寞时，前面出现了戏台，在热闹地表演。</w:t>
        <w:br/>
        <w:t>戏台不大，设在水上，观众隔水欣赏，挺有意思，比在二氧化碳充斥的剧院里好得多，这里只有氧气没有废气。</w:t>
        <w:br/>
        <w:t>游客还可以参与点节目，10元点一个。</w:t>
        <w:br/>
        <w:t>看完表演，下行数十步，就到了作坊。</w:t>
        <w:br/>
        <w:t>来到这里你一定要喝碗豆浆，纯手工磨制。</w:t>
        <w:br/>
        <w:t>在神农架，家家都不缺做豆腐的高手。山里人做豆腐的准备往往从每年的夏初就开始了，在山地上、田埂上埋下豆种，经过炎炎烈日，山民的滴滴汗水凝成了饱满的豆粒。豆荚开始鼓囊，一颗颗金灿灿的黄豆龇牙咧嘴地成熟了。精挑细选的黄豆子用水浸泡一晚，第二天用石磨细细磨出，豆浆煮开、点卤，豆花便形成了，再用长方形的豆腐架铺上纱帕，豆花瓢于其中，经过半天的重压，去掉水份，那滑嫩如脂的豆腐便是成品了。舀上一小块放在碗里，倒上葱花、酱油，就着那热气腾腾，各中滋味，味蕾早已给了答案。</w:t>
        <w:br/>
        <w:t>还有糖坊，卖些酥饼，吃货的最爱。</w:t>
        <w:br/>
        <w:t>酒坊是少不了的，中国的酒文化博大精深，无处不在。这种奇妙的液体，深深的沁入了世界各国人们的血液里。</w:t>
        <w:br/>
        <w:t>还有城里人没见过的榨油坊，完全使的是人的死力气，简单粗暴地将油菜籽、花生等植物强行地榨出其中的油脂来，厉害了。</w:t>
        <w:br/>
        <w:t>三、官门山，科普的天地</w:t>
        <w:br/>
        <w:t>你想解开“野人”之谜吗，你想认识自然、解读自然吗，那就来官门山吧，它能助我们攀上人生的知识巅峰。</w:t>
        <w:br/>
        <w:t>官门山，其实不叫官门山，自古名为关门山，因左右两座大山形似徐徐关上的大门而得名，待开发成景区后当地一位官员觉得对己仕途不利，便取谐音改成了今天的地名。</w:t>
        <w:br/>
        <w:t>官门山的标志就是大门口的两个对吻的野人，想必是母子俩吧。</w:t>
        <w:br/>
        <w:t>进入景区后一座山岩上挂满了箱子，那不是悬棺，是蜂箱，养着中华小蜜蜂。</w:t>
        <w:br/>
        <w:t>这种蜜蜂只能在这一带成活，产量少，但营养价值比其它蜂蜜高，稀罕得很。</w:t>
        <w:br/>
        <w:t>其所产蜂蜜有个专用名词：岩藏野蜜，好喝，出了这一片林区就买不到了。</w:t>
        <w:br/>
        <w:t>钱多人傻，赶紧买买买。</w:t>
        <w:br/>
        <w:t>野蜜不是这里的重点，官门山其实是一处科普基地，向人们普及自然科学知识，激发人们热爱自然的热情，提高人们保护自然的意识，促进人与自然和谐发展。</w:t>
        <w:br/>
        <w:t>官门山现在最大的亮点是大熊猫馆，你以为神农架只有野人，你以为大熊猫只有四川才有，那是你不了解这里，此处有2只可爱的宝贝。</w:t>
        <w:br/>
        <w:t>国宝生活在舒适的馆内，若是好天气，则会放到室外的大院内散散步，兜兜风，而我们只能隔着玻璃欣赏它的萌态了。</w:t>
        <w:br/>
        <w:t>出了熊猫馆，不远处是民俗馆，陈列着神农架先民的各种生产、生活用品。</w:t>
        <w:br/>
        <w:t>来到官门山并不需爬山，所有参观点都在一条细长的山谷中，它是自然景观与科学普及、科学研究相结合的圣地，遍布着学术馆、地质馆、地貎厅、科考馆。</w:t>
        <w:br/>
        <w:t>尽管馆多，但都难以看到房子，茂密的树林把它们都藏着掖着，环境一流，工作在这里的科学家肯定长寿不老。</w:t>
        <w:br/>
        <w:t>划重点，科考馆里陈列着很多“野人”的实物、图画，有几分诡异。</w:t>
        <w:br/>
        <w:t>展柜、墙上尽所能及地介绍了“野人”的特征、科考人员十余年的艰辛考究历程。看后，你就知道些以前沸沸扬扬的事了。</w:t>
        <w:br/>
        <w:t>神农架是不可破解的，你永远看不透它那迷惑的目光。</w:t>
        <w:br/>
        <w:t>因此，想要揭晓神农架是否有“野人”，你还是省省心吧，就像你永远不可能知道埃及金字塔的秘密。</w:t>
        <w:br/>
        <w:t>科普基地还有珍稀植物保护园，熊孩子来这里会超喜欢。</w:t>
        <w:br/>
        <w:t>珙桐，又称“中国鸽子树”，花如鸽子，展翅飞翔，是植物界著名的活化石。</w:t>
        <w:br/>
        <w:t>我们错过了它的花期，幸运的是看到了珙桐树，这个国家一级保护植物是第三纪古热带植物的孑遗植物，特意翻拍了一张墙上的照片放上来。</w:t>
        <w:br/>
        <w:t>这里种植着众多珍稀植物，其中最有特色的是“五个一”：头顶一棵珠、皇帝一枝笔等等。</w:t>
        <w:br/>
        <w:t>出了地质厅发现上回被忽视了的一座雕像，叫“陈传香勇打金钱豹”，此举在当年还是英雄故事广为传颂，但是到了今天可是犯法的了。所有珍稀动物都受国家法律保护，任何捕杀行为均受法办。</w:t>
        <w:br/>
        <w:t>游完官门山，已近傍晚，我们就近下塌在景区里的“问山驿站”，驿站前身是神农架专家接待中心，房门钥匙上还是“院士楼”字样，今年4月才移交给神农架国旅公司。</w:t>
        <w:br/>
        <w:t>这里的环境十分幽雅，种着一片茶园，养着几十箱蜜蜂，一条山溪日夜伴随着流淌，空气好到不行</w:t>
        <w:br/>
        <w:t>,每吸一口，就可多活一年。</w:t>
        <w:br/>
        <w:t>什么叫无人打扰的世界，让问山驿站告诉你。</w:t>
        <w:br/>
        <w:t>负氧离子太高了，晚上睡着后不要醉氧哦，还能听到小动物们窃窃私语。更奇妙的是昨晚不是开冷空调，而是盖着被子睡。</w:t>
        <w:br/>
        <w:t>吃过全鱼宴，但还真没吃过全土豆宴，土豆片、土豆饼、土豆丝、土豆泥、土豆粉、土豆汤、土豆鸡、土豆肉……蔬菜也是土豆叶，连饭也是土豆烤的，一种食材竟然做出了14个菜，“问山驿站”的厨师，中南海喊你去掌勺。</w:t>
        <w:br/>
        <w:t>土豆有多么营养，我不知道，有多么不好，我也不知道，我只是觉得吃这一大桌的土豆菜，无疑是一次新奇的美食经历，同时对被大鱼大肉腐坏了的胃口，是一次拯救。</w:t>
        <w:br/>
        <w:t>四、梆鼓声声，响彻夜空</w:t>
        <w:br/>
        <w:t>作为著名的旅游景区，神农架又怎么会让你夜晚独守空房呢。晚上若无雨，就在室外举办篝火晚会，若下雨，则移步室内剧场看歌舞晚会，反正就是不让你寂寞无聊。</w:t>
        <w:br/>
        <w:t>我们有幸观看了一场梆鼓晚会，20：00开始演出，历时一个多小时。</w:t>
        <w:br/>
        <w:t>地点：炎帝剧场。就在木鱼镇上。</w:t>
        <w:br/>
        <w:t>从问山驿站坐景区的唯一的一辆电瓶观光车前往剧场，晚风习习。</w:t>
        <w:br/>
        <w:t>剧场有500个座位，我坐一排8号，一场大型原生态风情歌舞晚会拉开了序幕。</w:t>
        <w:br/>
        <w:t>灯光不错，舞美很棒，山沟里出人才啊。</w:t>
        <w:br/>
        <w:t>这是鄂西的一个上了档次的旅游文化精品，分了《神农架梆鼓》、《出来哒》、《叭一口》、《不老的神话》和《梆鼓声声》等节目，一方面神的文化很浓厚，另一方面在艺术上又很严谨，既矛盾又统一，拿捏得很到位。</w:t>
        <w:br/>
        <w:t>演员卖力，敬业，为他们点32个赞。</w:t>
        <w:br/>
        <w:t>坐在舞台下，听着动人的音乐，视线更是无法从她的身上移开，沉醉于她的优美舞姿里。</w:t>
        <w:br/>
        <w:t>演出的过程中，演员们不时走到台下，与观众互动，将气氛掀起一个又一个高潮。</w:t>
        <w:br/>
        <w:t>忘记了从哪里来，要到哪里去，这一刻，只想聆听这美丽的声音，欣赏这难忘的旋律......</w:t>
        <w:br/>
        <w:t>别小瞧了舞台上这些山娃子，人家可是上了北京人民大会堂的舞台演出，还去了香港巡演，裹挟着山野气息的节目叫大城市的观众的眼睛都亮了。</w:t>
        <w:br/>
        <w:t>走出剧场，心情愉快，这是一个美好的夜晚。</w:t>
        <w:br/>
        <w:t>五、神农坛祭祖</w:t>
        <w:br/>
        <w:t>神农炎帝是我们华夏民族的人文始祖，在绵延的神农架群山之间高耸着神农塑像，庄严肃穆。</w:t>
        <w:br/>
        <w:t>5月21日（农历四月二十六）这天，我们来到神农坛景区，与全国各地千余名民间人士一道，在这里隆重参加炎帝民间祭祀大典，祭拜我们的祖先。</w:t>
        <w:br/>
        <w:t>农历四月二十六日是华夏始祖炎帝神农氏的生日，他虽然不是出生在神农架，却是在神农架创业的，相传他在这里搭架攀山采药，为民除病，深受百姓爱戴。</w:t>
        <w:br/>
        <w:t>神农祭坛</w:t>
        <w:br/>
        <w:t>就是根据传说中的神农氏的长相建造的，表现的是农耕部落对牛的崇拜。虽为人造景点，却很有意义。</w:t>
        <w:br/>
        <w:t>仪式开始前富龙我择旁边的茶园小径登到神农坛顶端，俯看祭祀大典全景，气势非凡。</w:t>
        <w:br/>
        <w:t>原本可以沿台阶而下，因这天是神农氏的生日，不可用屁股对着他，因此我们走侧边的小道而下。</w:t>
        <w:br/>
        <w:t>这回仰望才察觉到炎帝不是凡人，他是牛首人身，就像毛爷爷是男人身女人像，原来要成为神首先须长得不同凡响，赶紧掏出镜子照下，哎，爹妈没生好。</w:t>
        <w:br/>
        <w:t>此时的神农氏双目微闭，似乎在洞察世间万物，远比法国罗丹的《思想者》深遂。</w:t>
        <w:br/>
        <w:t>头天晚上还下着中雨，早上起床拉开窗帘时仍下着小雨，到了祭祀，云开雨散，炎帝还是很灵的！</w:t>
        <w:br/>
        <w:t>9时58分，“华夏始祖炎帝神农氏诞辰丁酉年民祭大典”正式开始，来自社会各界的参祭代表神情庄严，肃立于祭祀广场上。</w:t>
        <w:br/>
        <w:t>祭坛两侧摆满了虔诚者敬献的花篮。</w:t>
        <w:br/>
        <w:t>人们高举幡旗缓步而入，黄旗猎猎。</w:t>
        <w:br/>
        <w:t>地坛到天坛有243个台阶，三个数字加起来为9，是阳数至极，寓意九五至尊。</w:t>
        <w:br/>
        <w:t>祭坛置有九鼎八簋和香炉。</w:t>
        <w:br/>
        <w:t>仪仗队敬献三牲、五谷等祭品，生前他没享受过，让他老人家在地下多吃点吧。</w:t>
        <w:br/>
        <w:t>主祭人开始恭诵祭文，颂扬炎帝开启文明、奠基华夏的丰功伟绩。</w:t>
        <w:br/>
        <w:t>全体祭祖人员向炎帝深深三鞠躬，表达内心的敬意。</w:t>
        <w:br/>
        <w:t>人群分三批有序地上前敬献高香，梵香缭绕。</w:t>
        <w:br/>
        <w:t>随后，神农架梆鼓演艺公司的演员展现祭祀舞蹈，献给华夏始祖。</w:t>
        <w:br/>
        <w:t>这位是演艺公司干得最久的演员，也是公司里最漂亮的，放上来作福利，让你流流口水，其他的演员只要翅膀硬了点就飞走了。</w:t>
        <w:br/>
        <w:t>演出结束人群就散了，各自参观景点。</w:t>
        <w:br/>
        <w:t>这棵是“千年杉王”，树高36米，相当于12层楼的高度，胸围7.5米，须六人才能合抱。据考证，它植于宋朝，一般的树满了百岁自个会老死倒地，此棵杉王活了1200年，这不科学啊，难怪称它是神树。</w:t>
        <w:br/>
        <w:t>还有节气园，告诉你24个节气是怎么来的，每个节气有什么作用，中、小学生不可不来的地方。</w:t>
        <w:br/>
        <w:t>当然，肯定应该有中药材博物馆，里面都是宝，而不是我们俗称的“草”。</w:t>
        <w:br/>
        <w:t>民祭大典结束后，到神农味道餐馆吃午饭，就在去小龙潭的路上。</w:t>
        <w:br/>
        <w:t>老板家有几百亩茶园，山下的这一片也是他的，不是风景胜似风景，来到这里，我都不想走了。</w:t>
        <w:br/>
        <w:t>六、大小龙潭，金丝猴的王国</w:t>
        <w:br/>
        <w:t>神农架的猴与峨眉山的猴一样调皮，一样出名，5月22日中午我们来到小龙潭野生动物保护中心参观。</w:t>
        <w:br/>
        <w:t>天下着小雨，入夏又失败了，冲高的气温回落，就像冲七的油价跌回六元时代，深得人心。</w:t>
        <w:br/>
        <w:t>这里目前关养着金丝猴等三种受伤的6只动物，在保护中心的救护下均已痊愈，但它们也从此再回不到原来的世界里了，余生将在“牢中”度过。</w:t>
        <w:br/>
        <w:t>网中的金丝猴，已经失去了野性，它渴望回到外面去。</w:t>
        <w:br/>
        <w:t>有小龙潭就有大龙潭，大龙潭才是我们期待的地方，因为这里的金丝猴是放养的。</w:t>
        <w:br/>
        <w:t>大龙潭偏安一隅，从小龙潭走一条弯曲的砂石路朝深山进去，到了路的尽头还要步行半小时。</w:t>
        <w:br/>
        <w:t>进入神农架金丝猴科研基地，必须换上迷彩服，通过这个紫外线消毒通道。</w:t>
        <w:br/>
        <w:t>大龙潭因这个大潭而得名，其实，大龙潭不大，雨后潭水浑浊。</w:t>
        <w:br/>
        <w:t>在山里走了许久，终于望见金丝猴的身影，它们活泼的样子十分讨巧。</w:t>
        <w:br/>
        <w:t>近距离观看金丝猴，发现它的脸是蓝的，模样俊俏不说还特别萌，其颜值在猴类中是最高的，难怪受大众喜爱。</w:t>
        <w:br/>
        <w:t>生活在神农架的金丝猴，等闲之辈是难以见到的，但是在这里能见到。</w:t>
        <w:br/>
        <w:t>孙大圣，你被放出山了吗。</w:t>
        <w:br/>
        <w:t>金丝猴群没有猴王，但有家长，实行家族制，一个家庭有几十名成员。</w:t>
        <w:br/>
        <w:t>家族里的公猴一夫多妻，很性福。人类办不到的事，猴子办到了。</w:t>
        <w:br/>
        <w:t>但一个家族里只能出现一只公的，若有来篡位、抢老婆的，则发生第二次世界大战，战败者被赶</w:t>
        <w:br/>
        <w:t>出地盘，无家可归，最后都是由动物保护中心收留它们。</w:t>
        <w:br/>
        <w:t>金丝猴好色，没想到它好色得连人类也不放过，见女游客来了，伸出右臂去抓女人的胸部。</w:t>
        <w:br/>
        <w:t>放开她，这技术活让我来。</w:t>
        <w:br/>
        <w:t>更令我想不到的是，面对如此作风败坏的动物，女人们非但不怒，还个个喜笑颜开，很喜爱它们。伟大的人类,这是怎么啦。</w:t>
        <w:br/>
        <w:t>这只猴子也看上了美女，果断去趴女孩子的衣服，竟然没遭到拒绝，更没有遇到一丝反抗。</w:t>
        <w:br/>
        <w:t>科研基地的工作人员拿来食料投给孙大圣们，猴儿们见“开饭”了，纷纷窜过来用餐。</w:t>
        <w:br/>
        <w:t>我们也假装手中有吃的，去逗猴子，猴儿们上当了。</w:t>
        <w:br/>
        <w:t>不过科研基地并不公开开放，欲看它们如何好色，须找野人网、神农架国旅等机构联系，持内部参观劵进去。</w:t>
        <w:br/>
        <w:t>这是一次载入永久记忆的旅行。</w:t>
        <w:br/>
        <w:t>七、</w:t>
        <w:br/>
        <w:t>金猴岭</w:t>
        <w:br/>
        <w:t>无猴，但有飞瀑</w:t>
        <w:br/>
        <w:t>来了神农架，就不要错过金猴岭。</w:t>
        <w:br/>
        <w:t>说金猴岭无猴，是错的，其实若干年前神农架的金丝猴集中在这一带森林中活动，只是人类的频繁活动吵着了它们，它们便迁移到了不远处的大龙潭。</w:t>
        <w:br/>
        <w:t>虽然金猴岭已没了猴子，却有着极美的风光。</w:t>
        <w:br/>
        <w:t>这里有一片原始森林，让我们能看到几十年前的植被。</w:t>
        <w:br/>
        <w:t>适逢下着中雨，导游出于安全考虑，叫我们放弃了那片原始森林，这次还是错过了，下次来一定要补上。</w:t>
        <w:br/>
        <w:t>但是也没关系啦，因为有气势磅湃的金猴飞瀑，声震十里。</w:t>
        <w:br/>
        <w:t>它越过重重山峦，流露出自然的野性，跌宕而下，冲击着岩石，如同轰轰烈烈的恋曲。</w:t>
        <w:br/>
        <w:t>瀑布两侧绿水红花，配合着淙淙水声，演绎着一曲高山流水遇知音。</w:t>
        <w:br/>
        <w:t>飞流而下后，它又悄悄流出深山。</w:t>
        <w:br/>
        <w:t>清幽的金猴溪，潺潺而下，一路歌唱着伴我们而行。</w:t>
        <w:br/>
        <w:t>沟内古木森森，负离子特多，我们被氧气呛着啦。</w:t>
        <w:br/>
        <w:t>八、站在神农顶，伸手可摘星</w:t>
        <w:br/>
        <w:t>站在神农顶上，我与太阳肩并肩。</w:t>
        <w:br/>
        <w:t>神农顶为华中第一高峰，台阶有2999级，中途分别有999、1999级的提示，每层看到的风景不一样，全程攀爬需2-3小时，登上顶峰可一览神农架全景。</w:t>
        <w:br/>
        <w:t>似乎神农顶的存在，就是为了显示人类的渺小。这里的高耸，扶得起你的仰叹，这里的辽阔，配得上你的眺望。</w:t>
        <w:br/>
        <w:t>山脚、山腰、山顶的树种不一样，颜色深浅不一，变幻多端。</w:t>
        <w:br/>
        <w:t>山就在那里，所以我们会攀登不息。</w:t>
        <w:br/>
        <w:t>神龙谷，是这次来的重点，上回只在谷顶上向下俯看了几眼，而真正的风景在谷底，它有黄山的险峻、张家界的灵秀，景色不是一般的壮观，那是相当的壮观，画册上的图片多出自于此。</w:t>
        <w:br/>
        <w:t>不巧遇雨，眼前是白茫茫的一片，布满悬崖峭壁的峡谷无法窺视。不过，云雾笼罩下的神农谷仿佛蓬莱仙境。</w:t>
        <w:br/>
        <w:t>“嘉美猫”也是拚了，为了凹造型，在小雨中将伞丢在了一边。</w:t>
        <w:br/>
        <w:t>“村里姑娘”也不惜在细雨中毁单反，爱美的姑娘总是缺一张照片。</w:t>
        <w:br/>
        <w:t>不要认为到了五月就没有花了，五月的神农架正是杜鹃最红的时候，进入颜值巅峰期，每棵杜鹃都在用大力气地开花，从小龙潭，到神农营，直至神农谷，山上的杜鹃见来了人，毫无顾忌地绽放，随心所欲地盛开，接天连云，硬是把映山红开出了海的气势，红彤彤的一大片，把一生的艳丽全部展示出来，像不会过日子的人，一餐饭就要把家底吃光，这种放肆，令人止不住心头喜爱，看了才知道什么叫无比绚烂。</w:t>
        <w:br/>
        <w:t>杜鹃花，乃迎客之花，古代诗人就留有“水蜂岩蝶俱不知，露红凝艳数千枝”的佳句。它属灌木、小乔木，高1～10米，有时呈攀援状，多分枝，是我国三大天然名花之一，中国十大名花之一。</w:t>
        <w:br/>
        <w:t>鲜艳的杜鹃花开得正好，大红、浅黄、明紫、雪白、淡蓝等色彩纷呈，绮丽灿烂，美得娇艳，令人目不暇接。</w:t>
        <w:br/>
        <w:t>花色洁白中透着粉红，被称为“高山玫瑰”，相当的养眼。</w:t>
        <w:br/>
        <w:t>最让人佩服的还是那些离开群体，独自或者三两棵生长在山坡的杜鹃花，凭借一己之力抵御高山的严寒、狂风和暴风雪，没有极强的生命力是难以存活下来的。</w:t>
        <w:br/>
        <w:t>为什么野花能开得如此艳丽？是因为暴晒的阳光、寒冷的风雪给了它生长的营养。其实人生何尝不是如此呢？</w:t>
        <w:br/>
        <w:t>杜鹃花的花期虽然比樱花、桃花长，但也就那么一个月，因此赏花要抢时间。</w:t>
        <w:br/>
        <w:t>花都开好了，你若不来，上帝都不会答应。</w:t>
        <w:br/>
        <w:t>板壁崖是神农架的一处地质奇观，素以“野人”的出没地和遍地的石林倍受游人注目，其标志是北坡的一堵巨石板壁。</w:t>
        <w:br/>
        <w:t>在海拔2000多米的山顶上，居然有这样一片石林裸露山巅，一块一块、一根一根，像是从天上掉下来的。</w:t>
        <w:br/>
        <w:t>不知道经过多少亿万年的风雪雷电的淬炼，那些石林有的像仰天报晓的公鸡，一唱天下白。</w:t>
        <w:br/>
        <w:t>有的像嗷嗷待哺的雏鸟，等像母亲喂食。形象神姿皆不相同，却都一样栩栩如生。</w:t>
        <w:br/>
        <w:t>“生命之根”不是很形象，你想要多像呢，完全像你的或你的他的？象形石，就是三分形象，七分想象。</w:t>
        <w:br/>
        <w:t>“美女照镜”，鼻子等五官很像，镜子有点牵强。</w:t>
        <w:br/>
        <w:t>“飞来石”向下倾斜着，就是不掉下来。你倒掉呀，掉呀。</w:t>
        <w:br/>
        <w:t>最为奇特的是原先连为一体的一座山劈分为三，中间那极瘦的一截兀自独立，真是鬼斧神工。</w:t>
        <w:br/>
        <w:t>在这</w:t>
        <w:br/>
        <w:t>板壁岩</w:t>
        <w:br/>
        <w:t>有个点就叫“野人栖息地”。神农架之所以神秘，之所以有野人，是有科学道理的，因为它恰好处在北纬30°线上，这是一条神秘的线，是地球上最美丽的线，黄山、庐山、武陵源、神农架、峨眉山、九华山、普陀山、珠穆朗玛峰、埃及金字塔等都处在这条纬度线上，埃及尼罗河、伊拉克幼发拉底河、中国长江、美国密西西比河等世界几大河流均是在这一纬度线入海，它也是一条生死线，令人毛骨悚然的百慕大三角区也在这条线上。</w:t>
        <w:br/>
        <w:t>到</w:t>
        <w:br/>
        <w:t>神农架旅游</w:t>
        <w:br/>
        <w:t>的人，不可能对野人置若罔闻。多少年前，听过野人的传闻，但是多次的科考无法确认。就现代科学的水平，要证明它有，也许会很难，但证明它无，又何尝容易。其实，神农架有无野人并不重要，它的自然风光已足以叫人流连忘返，没有野人的神农架同样精彩。</w:t>
        <w:br/>
        <w:t>继续赶路，来到坪阡古镇，入住华胥大酒店。每晚我们都换一家酒店，高、中、低档的都体验一下。</w:t>
        <w:br/>
        <w:t>没想到山沟里的小镇上有这么好的酒店，硬件、软件各种的到位，完全是五星级的节奏啊。</w:t>
        <w:br/>
        <w:t>顺带提一句，坪阡镇自古以贩盐、茶叶而繁荣了几百年。</w:t>
        <w:br/>
        <w:t>走出大酒店，来到云海风岚饭馆用晚餐。</w:t>
        <w:br/>
        <w:t>现在的人吃饭，不仅仅是填饱肚子这么简单，得讲情怀，店老板就是个有情怀的人，不光爱赚钱，还爱旅游，3杯酒下肚后放言要跟我们一道浪迹天涯。</w:t>
        <w:br/>
        <w:t>饭馆的菜也是一级棒，给个大拇指，现在修图时还流了一地的口水，不再说了，屏幕不防水。</w:t>
        <w:br/>
        <w:t>让我们红尘作伴，吃得白白胖胖。</w:t>
        <w:br/>
        <w:t>起身摸着圆圆滚滚的肚子离开饭桌，又移坐到酒吧，离饭馆不远，也在镇上，位置还更中心，也是这个老板开的。</w:t>
        <w:br/>
        <w:t>击鼓传花的游戏又开始了，输者罚喝一杯啤酒。</w:t>
        <w:br/>
        <w:t>夜已深，传花还在继续。</w:t>
        <w:br/>
        <w:t>众人皆醒，唯我独醉。</w:t>
        <w:br/>
        <w:t>神农架，今夜请将我遗忘。</w:t>
        <w:br/>
        <w:t>次日早餐在华胥大酒店的一楼用自助餐。</w:t>
        <w:br/>
        <w:t>除了我们边吃边拍，还有另外一伙人也来拍照，现在玩摄影的大咖真不少啊。</w:t>
        <w:br/>
        <w:t>九、大九湖，美过洱海胜过泸沽湖</w:t>
        <w:br/>
        <w:t>有人说大九湖是小九寨沟，是小香格里拉，也有人说它是呼伦贝尔大草原，其实，大九湖就是它自己，有着独一无二、谁也无法取代的气质，它的美，惊艳了全世界。</w:t>
        <w:br/>
        <w:t>大九湖，无疑是湖北最耀眼的存在，是一片湿地，是一座大湖，但它不像洱海，也不像泸沽湖，在我眼里，它玲珑剔透，处处透着江南的灵秀。</w:t>
        <w:br/>
        <w:t>在很久以前这里是没有湖的，至于后来为什么又有湖了，那就要从一个神话故事说起。</w:t>
        <w:br/>
        <w:t>相传炎帝神农氏采药酿酒时，召来了九条苍龙，贪饮的九条龙全喝醉了，整个身子醉卧在这山窝里，化作了今天我们所见的神妙景观。</w:t>
        <w:br/>
        <w:t>每天对着电脑，成天低着头玩手机，眼睛酸吗？</w:t>
        <w:br/>
        <w:t>酸就对了！</w:t>
        <w:br/>
        <w:t>快来大九湖给双眼放个假，看看山，听听水，发现生活的美好。</w:t>
        <w:br/>
        <w:t>在大九湖，最让人期待的就是晨雾了。大九湖的早晨，几乎每天都会有雾，有雾的大九湖才叫大九湖，才是我要看的大九湖，才是真正的大九湖。</w:t>
        <w:br/>
        <w:t>没有雨，来得有些晚，湖面上的雾早已散去了，有些失望，但是即便如此依然不失大九湖的美。</w:t>
        <w:br/>
        <w:t>大九湖，有人叫九大湖，不管叫什么，名字只是代号，它兀自美丽着。</w:t>
        <w:br/>
        <w:t>这条自带优美曲线的木栈道引着我从这个湖，走到另一个湖，从一湖到九湖，富龙我且行且摄，把沿途美景收入眼中，纳入镜头里。</w:t>
        <w:br/>
        <w:t>每个湖的景色都不一样，才看到二号湖就被迷住了。湖中央有一艘小渔船，静泊在那里，从没有人去划动，那是用来装点的。</w:t>
        <w:br/>
        <w:t>湖面上波光粼粼，湖畔有几位闲人在埀钓。好愜意的人生啊，想必是财务自由者吧，何时我方能在此虚度半日？</w:t>
        <w:br/>
        <w:t>再往里走，一步一景，湿地朦胧而美丽。</w:t>
        <w:br/>
        <w:t>最大的湖是五号湖，四周沼泽遍野，湖上游船漫行，别样美丽。</w:t>
        <w:br/>
        <w:t>湖泊相连，山水相依，在这处处是湖水倒映青山的地方，每个人都会情不自禁地舒展身体，畅快的呼吸。</w:t>
        <w:br/>
        <w:t>这个被称作“鄂西最后一滴眼泪”的地方，青山、草地与蔚蓝的湖水构成了绝美画卷，多少人远到湖北，只是为了看它一眼。</w:t>
        <w:br/>
        <w:t>但许多人又只是匆匆而过，远远望上一眼，便说自己来过。大九湖的美，绝不是你只扫一眼就能赏尽的。</w:t>
        <w:br/>
        <w:t>天空蓝得让滤镜失效，让人觉得不真实。</w:t>
        <w:br/>
        <w:t>湖是静的，朵朵白云也流连这里不走了，静静地卧在湖面下。湖是动的，太阳和月亮每天轮流在湖面上划动着。</w:t>
        <w:br/>
        <w:t>画，不一定都装在框里、挂在墙上，看画展不必再去美术馆了，看眼前的景色多好啊，是不是我们所说的实景露天画展？</w:t>
        <w:br/>
        <w:t>岂甘只做旁观者，惟愿沦为画中人。</w:t>
        <w:br/>
        <w:t>大九湖的湖面变化不定，有时开阔如漾，水天一色；有时狭窄如港，汊道曲折。</w:t>
        <w:br/>
        <w:t>沿曲水通幽的栈道前行，体验湿地的独特风韵，脱离城市的喧嚣，尽情地簇拥在大自然的怀里，忘记自已此行的目的地。</w:t>
        <w:br/>
        <w:t>茂草丛中野禽栖息，野鸭、白鹭、沙鸥随处可见，水鸟成群，自由出没于湖上水草间，野生鸟禽与湿地原生态共同呈现“细雨鱼儿出，微风燕子斜”美景，令人赞叹不已。</w:t>
        <w:br/>
        <w:t>平静的湖面倒映着山峦和树木，偶尔从树草中飞来的精灵划破了这一刻的宁静。</w:t>
        <w:br/>
        <w:t>这个季节，草绿着，野花开着，奇花遍布，黄的、粉的花，与茂密的水草一起，姹紫嫣红，完全不是我上次见的枯草景象，以前是我误会大九湖了。</w:t>
        <w:br/>
        <w:t>这一刻，时钟仿佛停摆了，不红樱桃，不绿芭蕉，看看野花，等等天晴，就好。</w:t>
        <w:br/>
        <w:t>风吹水皱，野鸭惊起，别忘记拗造型，文艺的，普通的，二逼的，统统拗起来。</w:t>
        <w:br/>
        <w:t>这九条龙至今还没醒吧，这湖水也带了酒气，让我微薰，脚步有点踉跄。</w:t>
        <w:br/>
        <w:t>小满过后的大九湖，天气还不热，来到这里，一定要在草地上好好晒晒太阳。</w:t>
        <w:br/>
        <w:t>躺在草地上，周边是漫天花海，阳光有点温暖，一阵风吹来，日子就该这样过。</w:t>
        <w:br/>
        <w:t>漫步在湖畔，附近村民养的牛、羊、猪都散放在草地上，它们悠闲自在的大快朵颐，吃草、游荡成了游客眼里的一道风景。</w:t>
        <w:br/>
        <w:t>生活在这里的牛羊好幸福啊！</w:t>
        <w:br/>
        <w:t>我只想在这里放羊，牧牛，劈柴，做一名农夫，从此告别成堆的合同、齐肩高的材料。</w:t>
        <w:br/>
        <w:t>路成了牛羊的道，仿佛我们占了人家的地盘，看到成群的牛羊，我恍惚来到了新疆，来到了内蒙古。</w:t>
        <w:br/>
        <w:t>这些羊吃的是中药材，喝的是矿泉水，因此拉出来的是六味地黄丸。</w:t>
        <w:br/>
        <w:t>大九湖挨着重庆境内了，翻过山就是我以前去过的重庆巫溪县、巫山县，所以它有着湖北的地形，重庆的美。</w:t>
        <w:br/>
        <w:t>大九湖挺大，若走路嫌累的话，可以租一辆自行车慢悠悠的逛，景区内也有免费的电瓶观光车噢，很方便的！</w:t>
        <w:br/>
        <w:t>湖水像滤镜似的，让人感觉不真实。</w:t>
        <w:br/>
        <w:t>从嘈杂的都市来到这儿，心中所有的不满会在无边的广阔中瞬间释怀，再忧郁的人，也会被眼前满眼的翠绿所溶解,，再封闭的心，也会被大九湖打开。</w:t>
        <w:br/>
        <w:t>大九湖美得不像话，简直是把天堂下载到了人间，诗人对它难以下笔，画家也拿它没辙，难以泼墨。</w:t>
        <w:br/>
        <w:t>世界上的形容词很多，拿来能准确用在大九湖身上的却没几个。</w:t>
        <w:br/>
        <w:t>面对大九湖，不需要佳能6D3，也不需要ps、lr，用手机随手一拍就是桌面。</w:t>
        <w:br/>
        <w:t>这就是中国的大九湖，也是世界的大九湖。</w:t>
        <w:br/>
        <w:t>这撩得少女心都爆棚了，可惜花自花开，汪有了狗粮。</w:t>
        <w:br/>
        <w:t>有一种说法叫做；不去大九湖，等于没到神农架。我觉得，如果没去大九湖，那只看到了雄浑大气的神农架，而漏掉了温润的神农架。</w:t>
        <w:br/>
        <w:t>带我去大九湖吧，什么季节都行。</w:t>
        <w:br/>
        <w:t>梅花鹿苑也是要去的，它是大九湖的一部分，进鹿苑不需门票，但想与鹿互动，须买10元的食料进去。</w:t>
        <w:br/>
        <w:t>“村里姑娘”买了4个人的票，但我一个大老爷们不好意思沾她一个小姑娘的光，又不想花10元钱巨款，便在栅栏外面看她们在里面与鹿愉快地玩要。</w:t>
        <w:br/>
        <w:t>你们这么调戏梅花鹿，动物保护协会知道吗。</w:t>
        <w:br/>
        <w:t>十、下谷坪，鄂西的禾木村</w:t>
        <w:br/>
        <w:t>生存在这个处处都被施压的社会，看乏了灯红酒绿的城市，不少人开玩笑说，“城市套路深，我要回农村。”</w:t>
        <w:br/>
        <w:t>话说到这份上，到底那个“农村”是最值得我们来的呢？</w:t>
        <w:br/>
        <w:t>当然是下谷坪土家族乡了。</w:t>
        <w:br/>
        <w:t>还没到下谷坪，就已进入仙境了，我愿拿城里的百万元一套的房，换这山下的一间茅屋。</w:t>
        <w:br/>
        <w:t>汽车往前继续开，来到了下谷坪。</w:t>
        <w:br/>
        <w:t>寨子夹在两山之间，不宽的山谷，刚好供这么百来户人家居住。</w:t>
        <w:br/>
        <w:t>这里的人还是从井里打水，做饭还是烧木柴，屋顶上飘的还是炊烟，下谷坪完全有理由为自己的村寨自豪。</w:t>
        <w:br/>
        <w:t>汽车停在金甲寨门口，正是午餐时间，飘来久已不闻的炊烟气味。</w:t>
        <w:br/>
        <w:t>花径不曾缘客扫，逢门今始为君开。</w:t>
        <w:br/>
        <w:t>村中的小路向村子四周的松林延伸，一进入松林便了无痕迹，纯净的生命气息散发在空气中，好似新疆的禾木村。</w:t>
        <w:br/>
        <w:t>有阳光的午后，闻到了草和风的清香。</w:t>
        <w:br/>
        <w:t>未曾踏上的土地，到底还是好奇一些，寨子里的民俗风情浓厚，值得我们来体会。</w:t>
        <w:br/>
        <w:t>这里没有霓虹灯，没有满大街的斑马线，人与人之间隔着肚皮但没隔着心。</w:t>
        <w:br/>
        <w:t>抛却红尘陌上的繁杂，褪下一身华衣，闲散在寨子里。</w:t>
        <w:br/>
        <w:t>女人的相册里总是少了一张这样的照片。</w:t>
        <w:br/>
        <w:t>漫步寨子，塘中水鸭划过，小孩岸边玩闹，妇女溪边浣洗，浓郁的生活百态活灵活现，让我自然地放缓了脚步，品味眼前的美好。</w:t>
        <w:br/>
        <w:t>这样一处淳朴寨子，带我找回了久违的宁静祥和的家园。</w:t>
        <w:br/>
        <w:t>如今的下谷坪寨，一排排白墙黑瓦，是写意山水的主体，既有从远古中的老房子，又有走向未来的现代小洋楼，世代居住在这里的人们，这日子过得太安逸了吧。</w:t>
        <w:br/>
        <w:t>你被撩到了吗？</w:t>
        <w:br/>
        <w:t>有美丽的心灵，才能看见美丽的世界。</w:t>
        <w:br/>
        <w:t>深山里的人家，纯朴，善良，因为初为人识，还没有什么知名度，游客不多，寨里的商店比较冷清，但我相信，游客会越来越多。</w:t>
        <w:br/>
        <w:t>午饭后我们开车去太和山村走访贫困户，山路远不止十八弯，还不时有落石从山崖上滚到路面上，惊吓到了我们。</w:t>
        <w:br/>
        <w:t>好在最美的风景是在路上，我把这座山峰命名为独秀峰，后来得知峰顶上原有一座庙，无登山小径，和尚是架梯而上，文革时破四旧把它废平了。</w:t>
        <w:br/>
        <w:t>到达太和山村委办公楼，这是一栋两层的新楼，为神旅集团扶贫所援建。对面的山窝里散居着几户人家，不要说去一趟乡里不易，就是来一趟村委也要走半天。然而这不是我们要去走访的贫困户，那儿比这要远几倍哩。</w:t>
        <w:br/>
        <w:t>我们的商务车开不进去村里的山路，便换乘当地的带斗车，因为座位少了，刚毕业的导游司晓为让我们坐得舒适一点，她爬到车斗上去了，美其名曰：高级敞蓬车。此行5天她是公益导游，不取分文。给你满赞！叧加32个赞！</w:t>
        <w:br/>
        <w:t>一路颠箥，终于到了一个小村庄，如世外桃源般遗世独立。</w:t>
        <w:br/>
        <w:t>这个隐藏在大山深处的秘境，有一抹繁华都市中难以寻觅的湛蓝，有一缕繁忙之外的悠悠青烟，还有一丝远离喧嚣的清闲。</w:t>
        <w:br/>
        <w:t>迎面是一栋土垒的漏雨透风的房子，主人并非残疾人，而是不到60岁的老村支书记。可以想像其他村民的生活是如何艰辛了。</w:t>
        <w:br/>
        <w:t>面朝黄土背朝天，是他们的现实写照。</w:t>
        <w:br/>
        <w:t>物质上他们是贫乏的，但精神上却比我们富有。</w:t>
        <w:br/>
        <w:t>风景总是垂青于贫脊的人，上帝关上了一扇门，必然会给你打开一扇窗，这个大雁都不愿飞来的地方有着盖世无双的风景。</w:t>
        <w:br/>
        <w:t>这处风景叫三十六把刀，乃原始生态景区，千年来无人相识，一直被上帝独自欣赏，而村民早已熟视无暏，要看的，快来！</w:t>
        <w:br/>
        <w:t>真的须速来，因为已经开始规划了，投资3亿元打通隧道，架索道，迁村民，开发为一个成熟的景区。</w:t>
        <w:br/>
        <w:t>不知几年后的太和山村将会是啥模样，保护与开发始终是一道难解的题。</w:t>
        <w:br/>
        <w:t>在神农架的这几天，虽说预报有雨，但基本是在我们游玩结束之后才下，就算是下，也只是小意思，这5天的行程还是挺顺的。</w:t>
        <w:br/>
        <w:t>晚餐就在回程的路上吃的，餐馆的名字叫静水闲居，有点诗意，装修也精致。如果从恩施的巴东县方向过来，这里算是神农架“最西部第一站”。</w:t>
        <w:br/>
        <w:t>深山里吃着木姜籽、懒豆腐、走地鸡、跑跑猪是种什么体验，来静水闲居就知道了。</w:t>
        <w:br/>
        <w:t>神农架地区有句顺口溜：“吃的洋芋果，烤的疙瘩火，烧酒配着腊肉喝，除了神仙就是我”。这几天，我们把当地特色的腊肉、土豆和懒豆腐吃了个遍。</w:t>
        <w:br/>
        <w:t>晚上的寨子更美，巷弄里发出昏黄的灯光，浓郁的酒香从远处飘进我的鼻孔，让人不想离开。</w:t>
        <w:br/>
        <w:t>然而，我们心里都明白，回家的路终究要踏上，天下没有不散的筵席。</w:t>
        <w:br/>
        <w:t>第5天我们恋恋不舍地踏上了归程，司机走的是沿神农溪并行的路，也是我两年前走的路，看来我初次来时是走对了。路上有处十回首的盘山路让人过目难忘，如今重走一回，恐怕终生难忘了。</w:t>
        <w:br/>
        <w:t>神农架，用它举世无双的美景和独一无二的谜团征服了来来往往的游客。这么神秘又多彩的地方，一生值得去了再去。</w:t>
        <w:br/>
        <w:t>如果去不了天堂，那就去“野人”出没地吧。</w:t>
      </w:r>
    </w:p>
    <w:p>
      <w:r>
        <w:t>评论：</w:t>
        <w:br/>
        <w:t>1.他</w:t>
        <w:br/>
        <w:t>2.幸运儿总有她过人之处！</w:t>
        <w:br/>
        <w:t>3.你好！请问你是跟团还是自由行？跟团的话什么团？自由行的话交通如何解决？</w:t>
        <w:br/>
        <w:t>4.写得真好，景色太美了，一定要去</w:t>
        <w:br/>
        <w:t>5.图文并茂，不错。</w:t>
        <w:br/>
        <w:t>6.只能包车或者自驾么？？？连正规的景区旅游中巴车之类的也没有？？</w:t>
        <w:br/>
        <w:t>7.没有</w:t>
        <w:br/>
        <w:t>8.太棒了，过二天俺们也去</w:t>
        <w:br/>
        <w:t>9.你好，想咨询下，一个人去神农架方便么？？几个景区之间有没有直达的公交车什么的</w:t>
        <w:br/>
        <w:t>10.写得好，看后有种要去的冲动。文采好。</w:t>
      </w:r>
    </w:p>
    <w:p>
      <w:pPr>
        <w:pStyle w:val="Heading2"/>
      </w:pPr>
      <w:r>
        <w:t>45.自娱走神州（八十五）</w:t>
      </w:r>
    </w:p>
    <w:p>
      <w:r>
        <w:t>https://you.ctrip.com/travels/shennongjia147/3478441.html</w:t>
      </w:r>
    </w:p>
    <w:p>
      <w:r>
        <w:t>来源：携程</w:t>
      </w:r>
    </w:p>
    <w:p>
      <w:r>
        <w:t>发表时间：2017-6-8</w:t>
      </w:r>
    </w:p>
    <w:p>
      <w:r>
        <w:t>天数：</w:t>
      </w:r>
    </w:p>
    <w:p>
      <w:r>
        <w:t>游玩时间：11 月</w:t>
      </w:r>
    </w:p>
    <w:p>
      <w:r>
        <w:t>人均花费：</w:t>
      </w:r>
    </w:p>
    <w:p>
      <w:r>
        <w:t>和谁：夫妻</w:t>
      </w:r>
    </w:p>
    <w:p>
      <w:r>
        <w:t>玩法：自由行，摄影，人文，省钱，穷游，火车</w:t>
      </w:r>
    </w:p>
    <w:p>
      <w:r>
        <w:t>旅游路线：神农架，神农顶，板壁岩</w:t>
      </w:r>
    </w:p>
    <w:p>
      <w:r>
        <w:t>正文：</w:t>
        <w:br/>
        <w:t>世界那么大，先去</w:t>
        <w:br/>
        <w:t>神农架</w:t>
        <w:br/>
        <w:t>中华民族通称炎黄子孙，炎帝即神农，尝百草，就在神农架。大山深处，原始森林，熊猫故里，野人踪迹。为什么不叫山，岭，峰，峦，偏要称架？当地有谚：架木成屋，以避风寒；架木成梯，以助攀援；架木成桥，以近水源；架木成火，以保安全。活灵活现是林区的生存法则。</w:t>
        <w:br/>
        <w:t>当今神农架六大看点：一是船进三峽，省却了山路崎岖的奔波，增加了峽江观光的情趣。</w:t>
        <w:br/>
        <w:t>二是顺访昭君故里。否则不知多花几许路费。</w:t>
        <w:br/>
        <w:t>三是金猴瀑布景观，据说常有金丝猴群出没。</w:t>
        <w:br/>
        <w:t>四是海拔3000米的</w:t>
        <w:br/>
        <w:t>神农顶</w:t>
        <w:br/>
        <w:t>，</w:t>
        <w:br/>
        <w:t>号称华中屋脊。五是奇形怪状，美不胜收的</w:t>
        <w:br/>
        <w:t>板壁岩</w:t>
        <w:br/>
        <w:t>天然群雕。</w:t>
        <w:br/>
        <w:t>六是低海拔的阔叶林，高海拔的冷杉林，山顶大面积的箭竹丛。那可是大熊猫几万年进化生存的独特因素之一。</w:t>
      </w:r>
    </w:p>
    <w:p>
      <w:r>
        <w:t>评论：</w:t>
        <w:br/>
        <w:t>1.额~~~我也路过~~~顺带求个图~</w:t>
        <w:br/>
        <w:t>2.楼主要是加图了记得艾特我哦~~</w:t>
        <w:br/>
        <w:t>3.景色很美的，要是能多po点更好看的图片就好啦。</w:t>
      </w:r>
    </w:p>
    <w:p>
      <w:pPr>
        <w:pStyle w:val="Heading2"/>
      </w:pPr>
      <w:r>
        <w:t>46.[2017神农架旅游体验师]曾经沧海难为水，神农归来不看山</w:t>
      </w:r>
    </w:p>
    <w:p>
      <w:r>
        <w:t>https://you.ctrip.com/travels/shennongjia147/3477886.html</w:t>
      </w:r>
    </w:p>
    <w:p>
      <w:r>
        <w:t>来源：携程</w:t>
      </w:r>
    </w:p>
    <w:p>
      <w:r>
        <w:t>发表时间：2017-6-14</w:t>
      </w:r>
    </w:p>
    <w:p>
      <w:r>
        <w:t>天数：5 天</w:t>
      </w:r>
    </w:p>
    <w:p>
      <w:r>
        <w:t>游玩时间：5 月</w:t>
      </w:r>
    </w:p>
    <w:p>
      <w:r>
        <w:t>人均花费：1500 元</w:t>
      </w:r>
    </w:p>
    <w:p>
      <w:r>
        <w:t>和谁：和朋友</w:t>
      </w:r>
    </w:p>
    <w:p>
      <w:r>
        <w:t>玩法：自由行，摄影，美食，自驾</w:t>
      </w:r>
    </w:p>
    <w:p>
      <w:r>
        <w:t>旅游路线：神农架，康帝君兰，天燕景区，天生桥，官门山，大龙潭金丝猴科研基地，神农顶，金猴岭，神农谷，瞭望塔，板壁岩，太子垭，燕天景区，香溪源，红坪画廊，巴桃园景区，五星酒店，燕子洞，燕子垭，天门垭，老君山，大九湖国家湿地公园</w:t>
      </w:r>
    </w:p>
    <w:p>
      <w:r>
        <w:t>正文：</w:t>
        <w:br/>
        <w:t>神农架康帝君兰酒店</w:t>
        <w:br/>
        <w:t>¥</w:t>
        <w:br/>
        <w:t>398</w:t>
        <w:br/>
        <w:t>起</w:t>
        <w:br/>
        <w:t>立即预订&gt;</w:t>
        <w:br/>
        <w:t>神农架荣兴酒店</w:t>
        <w:br/>
        <w:t>¥</w:t>
        <w:br/>
        <w:t>100</w:t>
        <w:br/>
        <w:t>起</w:t>
        <w:br/>
        <w:t>立即预订&gt;</w:t>
        <w:br/>
        <w:t>展开更多酒店</w:t>
        <w:br/>
        <w:t>先晒晒行程吧：</w:t>
        <w:br/>
        <w:t>5.19：15:00左右</w:t>
        <w:br/>
        <w:t>宜昌东站</w:t>
        <w:br/>
        <w:t>专车接站至</w:t>
        <w:br/>
        <w:t>神农架</w:t>
        <w:br/>
        <w:t>木鱼镇，中餐自理，18:00入住</w:t>
        <w:br/>
        <w:t>康帝君兰</w:t>
        <w:br/>
        <w:t>酒店，欢迎晚宴；</w:t>
        <w:br/>
        <w:t>5.20：酒店早餐后8:00参观</w:t>
        <w:br/>
        <w:t>天燕景区</w:t>
        <w:br/>
        <w:t>，12:00木鱼镇福香阁中餐，13:30参观</w:t>
        <w:br/>
        <w:t>天生桥</w:t>
        <w:br/>
        <w:t>景区、</w:t>
        <w:br/>
        <w:t>官门山</w:t>
        <w:br/>
        <w:t>景区入住官门山问山驿站，18:00问山驿站晚餐；19:50欣赏“神农架梆鼓敲起来”晚会；</w:t>
        <w:br/>
        <w:t>5.21：问山驿站简早，8:30参加炎帝民间祭祀大典，12:00小龙潭游客服务中心中餐，14:00参观</w:t>
        <w:br/>
        <w:t>大龙潭金丝猴科研基地</w:t>
        <w:br/>
        <w:t>、</w:t>
        <w:br/>
        <w:t>神农顶</w:t>
        <w:br/>
        <w:t>景区，入住坪阡古镇华胥大酒店，18:00云海风岚晚餐;</w:t>
        <w:br/>
        <w:t>5.22：华胥酒店早餐7:00参观大九湖湿地公园及梅花鹿苑，12:00下谷金甲寨中餐；下午至太和山村公益慰问，晚餐白岭岩“静水闲居”晚返回金甲寨入住。</w:t>
        <w:br/>
        <w:t>5.23：8:30经神农溪返程宜昌，12:30抵达宜昌中餐后送宜昌东站</w:t>
        <w:br/>
        <w:t>第一章 曾经沧海难为水，神农归来不看山</w:t>
        <w:br/>
        <w:t>“曾经沧海难为水,神农归来不看山”这是著名作家李建纲在游览完神农架时写下的不朽诗句。它反映了神农架风姿令人陶醉的诗句。那神农架真的有没有那么好,到底怎样呢那就跟着这个从360名神农架旅游体验师活动报名中有幸成为“2017神农架旅游体验师”的我来一次深度的体验,揭开神农架的真实面目。</w:t>
        <w:br/>
        <w:t>神农架是中国内陆唯一保存完好的一片绿洲和世界中纬度地区唯一的一块绿色宝地。美国国家地理杂志推介为“人一辈子不得不去的地方之一”!神农架生态旅游区内拥有国家级森林和野生动物类型自然保护区!湖北省</w:t>
        <w:br/>
        <w:t>神农架林区</w:t>
        <w:br/>
        <w:t>神农顶景区成立于1998年,是联合国教科文组织人和生物圈保护区网络成员,是具有国际意义的生物多样性研究与保护的14个关键地区之一,是世界自然基金会“国际生物多样性研究”(Ecoreion200)确定的中国生物多样性的关键地区,是“国际化户外自然科学教育与研究示范基地”,是亚洲生物多样性保护示范点,是中国六大生态旅游区之一,是国家森林公园、国家地质公园、国家AAAAA级景区,美国国家地理杂志推介为“人一辈子不得不去的地方之一”,是北纬31°唯一的一片绿洲,是“一江两山”(一江是指长江三峡,两山是指神农架和武当山)文化生态休闲旅游区之一和鄂西生态文化旅游圈核心板块。真是好地方。因为在这里:</w:t>
        <w:br/>
        <w:t>在这里,平均温度只有20度</w:t>
        <w:br/>
        <w:t>在这里,不知霾为何物</w:t>
        <w:br/>
        <w:t>在这里,没有城市的喧闹,只有小镇的安宁</w:t>
        <w:br/>
        <w:t>在这里,有全国最美的高山机场</w:t>
        <w:br/>
        <w:t>在这里,你才知道高山上还有湿地公园</w:t>
        <w:br/>
        <w:t>在这里,你会明白什么是真正的蓝天、白云、青山、绿水</w:t>
        <w:br/>
        <w:t>在这里,你会感到这是一个养生养老的好归宿。</w:t>
        <w:br/>
        <w:t>第二章 交通攻略细斟酌 兵马未动粮草先</w:t>
        <w:br/>
        <w:t>先来回顾一下我们这整个行程的吃住行 。兵马未动粮草先行,在我看来;提前安排好吃住行是旅游顺畅的基本保证。更何况神农架旅游时令性非常强。淡季和旺季简直没有可比性。要想在好的时候轻轻松松看到更好的景色,一定是有代价的。</w:t>
        <w:br/>
        <w:t>神农架的交通情况近两年已逐步完善,机场通航,沪蓉(G42)高速也已开通,具体情况如下:</w:t>
        <w:br/>
        <w:t>1、飞机;神农架机场位于野马河,具木鱼镇约80公里,是湖北省神农架林区一座民用机场,也是华中地区最高的机场。位于湖北省神农架林区红坪镇,机场目前已开通重庆、上海、武汉三座城市的航线,可为您最大限度节约时间成本;机场到木鱼仅需1小时左右车程。目前神农架每天只有一班也是唯一的一班飞机,</w:t>
        <w:br/>
        <w:t>上海——武汉</w:t>
        <w:br/>
        <w:t>——神农架。似乎票价不便宜,</w:t>
        <w:br/>
        <w:t>上海至神农架</w:t>
        <w:br/>
        <w:t>往返每日一架航班(经停</w:t>
        <w:br/>
        <w:t>武汉天河机场</w:t>
        <w:br/>
        <w:t>)。乘客可拨打神农架机场电话(0719-3312187),了解神农架机场航班时刻表详情。</w:t>
        <w:br/>
        <w:t>2、铁路:火车和高铁没有修通,只能坐到宜昌或者十堰、恩施等地再转汽车了。也可以从武汉坐火车先到十堰(晚上十点的火车,早上六点多钟到十堰),然后到汽车站搭七点半的客车,中午就可以到神农架了。</w:t>
        <w:br/>
        <w:t>3、神农架的交通以公路为主。林区内的主要干道有209国道,白果树和红花朵省道,酒壶坪和九湖区道相连。境内公路全长1300多公里、贯穿全区南北东西,并与襄樊、十堰、宜昌、兴山、巴东等市县公路联成网络。高速从任何地方到兴山(宜昌方向)出口,沿渡河(重庆方向)出口。(部分导航未更新,请按实际交通指示)</w:t>
        <w:br/>
        <w:t>宜昌市和十堰市是乘坐汽车来神农架旅游的两个最重要中转站,十堰每天上午有1班发往神农架木鱼镇的客车,旺季会加开班次(票价:80元);宜昌每天至少有3班车到木鱼镇(票价:78元),旺季有5至8班,还可从宜昌乘坐808路城季公交到兴山县(25元)再转车到木鱼(票价15元)。</w:t>
        <w:br/>
        <w:t>宜昌东站每天7:00至15:30有4趟班车开往木鱼镇,夏季和黄金周加开至8个班次。</w:t>
        <w:br/>
        <w:t>还可坐船在巴东港下船,巴东每天5:30有开往神农架的班车。也可以在香溪码头(小型客轮才停留)下船,坐车到兴山后再坐车到神农架木鱼镇,这中间的交通很方便。</w:t>
        <w:br/>
        <w:t>4、自驾车,宜昌至神农架木鱼镇从【宜昌北】上高速至【兴山】出口按指示进入神农架木鱼镇3小时;十堰至木鱼镇,车程约250公里,5小时。</w:t>
        <w:br/>
        <w:t>神农架由于景区(林区)面积太大,景区又分散,自架是最好的旅游方式。</w:t>
        <w:br/>
        <w:t>重庆——巫山——巴东沿渡河——下谷坪乡——大九湖。</w:t>
        <w:br/>
        <w:t>西安、</w:t>
        <w:br/>
        <w:t>郑州——十堰</w:t>
        <w:br/>
        <w:t>——房县——神农架红坪镇——木鱼镇。</w:t>
        <w:br/>
        <w:t>武汉、长沙——雾渡河——高岚镇——兴山县——木鱼镇。</w:t>
        <w:br/>
        <w:t>5、景区交通 神农架景区内交通方便,木鱼镇搭乘公共交通工具到景区换乘中心,车费大约10元/人。早上7:30之前发出的各趟班车均经过各景区。如果错过班车,也可以租小面包车,价格大约在300元-500元/天左右。</w:t>
        <w:br/>
        <w:t>注意、进入木鱼镇(官门山景区大门处有固定测速,限速40),木鱼路和楚林路是单行道,迎宾大道双黄线(加油站路段)不可掉头,请特别注意交通指示牌!</w:t>
        <w:br/>
        <w:t>关于景区</w:t>
        <w:br/>
        <w:t>神农架景点较多,门票较贵(但是神农架的景区对特殊群体还是比较照顾的,持军官证、残疾证、70岁以上老年证(身份证)者门票全免;学生证半票),请不要问哪个景点好玩,哪个景点不好玩,因为仁者见仁,智者见智。另外,一年四季真的有四景,那个季节来体会都会不同;可以在神农架野人网多看看别人发的游记攻略。详情如下:(1-6为一票通319元,野人网预订价269)</w:t>
        <w:br/>
        <w:t>1、神农顶景区(含:小龙潭、</w:t>
        <w:br/>
        <w:t>金猴岭</w:t>
        <w:br/>
        <w:t>、神农源、神农营(神农顶登顶处)、</w:t>
        <w:br/>
        <w:t>神农谷</w:t>
        <w:br/>
        <w:t>、</w:t>
        <w:br/>
        <w:t>瞭望塔</w:t>
        <w:br/>
        <w:t>、迷人淌、</w:t>
        <w:br/>
        <w:t>板壁岩</w:t>
        <w:br/>
        <w:t>、</w:t>
        <w:br/>
        <w:t>太子垭</w:t>
        <w:br/>
        <w:t>等景点)</w:t>
        <w:br/>
        <w:t>2、大九湖湿地公园</w:t>
        <w:br/>
        <w:t>3、官门山景区</w:t>
        <w:br/>
        <w:t>4、神农坛景区</w:t>
        <w:br/>
        <w:t>5、天生桥景区</w:t>
        <w:br/>
        <w:t>6、</w:t>
        <w:br/>
        <w:t>燕天景区</w:t>
        <w:br/>
        <w:t>7、</w:t>
        <w:br/>
        <w:t>香溪源</w:t>
        <w:br/>
        <w:t>景区:门票30元,游览时间约40分钟。(木鱼镇1.5KM)</w:t>
        <w:br/>
        <w:t>8、神农洞景区:门票100元,游览时间约1小时。(木鱼镇15KM,景区位于兴山进入神农架左侧)</w:t>
        <w:br/>
        <w:t>9、</w:t>
        <w:br/>
        <w:t>红坪画廊</w:t>
        <w:br/>
        <w:t>景区:门票40元,游览时间约1小时。(木鱼镇23KM,景区位于十堰进入神农架红坪镇右侧)</w:t>
        <w:br/>
        <w:t>10、</w:t>
        <w:br/>
        <w:t>巴桃园景区</w:t>
        <w:br/>
        <w:t>:门票55元,游览时间约1小时。(木鱼镇55KM,景区位于十堰进入神农架G209左侧)</w:t>
        <w:br/>
        <w:t>关于游览线路</w:t>
        <w:br/>
        <w:t>神农架各个景点相当分散,但所有景点加起来2.5天时间足以走完了,详细规划线路如下,大家以供参考:</w:t>
        <w:br/>
        <w:t>1、神农顶景区+大九湖景区,游览时间1天(需包车的话,费用在400元至600元每台车不等)。</w:t>
        <w:br/>
        <w:t>2、香溪源+官门山+神农坛+天生桥,游览时间1天(需包车的话,费用在100元至200元每台车不等)。</w:t>
        <w:br/>
        <w:t>3、天燕+红坪画廊,游览时间半天(需包车的话,费用300元每台车)。</w:t>
        <w:br/>
        <w:t>特别提醒:黄金周及旺季价格会上浮100-200不等。</w:t>
        <w:br/>
        <w:t>注意事项</w:t>
        <w:br/>
        <w:t>神农架这边儿还差不多能算民风纯朴,童叟无欺(当然及个别的出外啦),过来玩都问题不大,但还是有些需要注意的地方:</w:t>
        <w:br/>
        <w:t>1、请不要一出站就被车站的旅行社和其它拉客人员搞定了,自己先上街逛一逛,问一问,比一比,货比三家才不吃亏嘛。</w:t>
        <w:br/>
        <w:t>2、景区购物请不要冲动盲目。神农架的茶叶、蜂蜜,野生板栗、核桃不错,建议可以买点儿。</w:t>
        <w:br/>
        <w:t>3、自已包车或拼车会玩的更好一些,且价格不会比报团或坐换乘车贵,报团或坐换乘车好多小点和观景台不停车,还会被赶鸭子。</w:t>
        <w:br/>
        <w:t>第三章 沿途美景收眼底 木鱼小镇更风光</w:t>
        <w:br/>
        <w:t>神农架对于我来说,一直有着不可抗拒的魅力。它:神奇的土地,原始苍茫的大森林,动植物的王国,还有那扑朔迷离的野人之谜,很早就一直的吸引着我,这次终于圆梦了。</w:t>
        <w:br/>
        <w:t>5月19日,我经过十几个小时的长途坐车,终于到达了宜昌东站,宜昌东站的建筑风格独特,尤其是车站广场的线条组合的建筑更是深深吸引了我,我拿出像机不停的浪费了数百次的快门,各种角度的构思都进入了我的镜头。</w:t>
        <w:br/>
        <w:t>宜昌东站</w:t>
        <w:br/>
        <w:t>宜昌东站</w:t>
        <w:br/>
        <w:t>由于神农架距离这些周边城市比较远,我们从宜昌东站乘车经过四个小时才能到达神农架所在地——木鱼镇,沿途经过了昭君故里兴山,中国最美公路等处,一下子将我们带进神秘的神农架。</w:t>
        <w:br/>
        <w:t>兴山县</w:t>
        <w:br/>
        <w:t>由于神农架距离这些周边城市比较远,我们从宜昌东站乘车经过四个小时才能到达神农架所在地——木鱼镇,沿途经过了昭君故里兴山,中国最美公路等处,一下子将我们带进神秘的神农架。</w:t>
        <w:br/>
        <w:t>这条架在峡谷与河流之上的公路,因沿途经过的都是美景和河流,景色优秀,被称为中国最美公路。</w:t>
        <w:br/>
        <w:t>这里经过神农架的景区入口,隐藏在绿树丛的神农架三个显得格外清晰。</w:t>
        <w:br/>
        <w:t>脚下是一泓清澈见底的小溪,预示着已到神农架了。</w:t>
        <w:br/>
        <w:t>夜晚入住了木鱼镇最好的</w:t>
        <w:br/>
        <w:t>五星酒店</w:t>
        <w:br/>
        <w:t>——</w:t>
        <w:br/>
        <w:t>康帝君兰</w:t>
        <w:br/>
        <w:t>酒店(关于吃住行,在专门的另一篇体验游记),晚上散步小镇,酒店的门口街道灯火通明。</w:t>
        <w:br/>
        <w:t>夜晚入住了木鱼镇最好的</w:t>
        <w:br/>
        <w:t>五星酒店</w:t>
        <w:br/>
        <w:t>——</w:t>
        <w:br/>
        <w:t>康帝君兰</w:t>
        <w:br/>
        <w:t>酒店(关于吃住行,在专门的另一篇体验游记),晚上散步小镇,酒店的门口街道灯火通明。</w:t>
        <w:br/>
        <w:t>临街的商铺晚上关门较晚,便于游客购物</w:t>
        <w:br/>
        <w:t>好气派的</w:t>
        <w:br/>
        <w:t>五星酒店</w:t>
        <w:br/>
        <w:t>——</w:t>
        <w:br/>
        <w:t>康帝君兰</w:t>
        <w:br/>
        <w:t>酒店,当地最好的一家酒店,高大上!</w:t>
        <w:br/>
        <w:t>早上,木鱼镇新的一天出现,阳光普照小镇的大街与建筑物,天空白云朵朵,难得的好天气!但这样的天气在神农架是每天都是,不像在内地,到处是雾霾。</w:t>
        <w:br/>
        <w:t>第四章 天燕彩虹原生态 奇花洞峰民俗奇</w:t>
        <w:br/>
        <w:t>神农架之行的第一站就是观万燕栖息的</w:t>
        <w:br/>
        <w:t>燕子洞</w:t>
        <w:br/>
        <w:t>、彩虹桥、云海佛光、野人洞等原始风光——天燕风景区。旅游区位于神农架西北部,总面积约926. 24平方公里,是以原始森林风光为背景,以神农氏传说和纯朴的山林文化为内涵,集奇树、奇花、奇洞、奇峰与山民奇风异俗为一体。</w:t>
        <w:br/>
        <w:t>第一站就来到了天燕景区门口，这里立着的塑像不是神农，而是李时珍，具体原因不详，留待各位自己去想吧。</w:t>
        <w:br/>
        <w:t>神农架天燕原始生态旅游区</w:t>
        <w:br/>
        <w:t>神农架天燕原始生态旅游区</w:t>
        <w:br/>
        <w:t>站在高处，远处的山和白云尽收眼底。</w:t>
        <w:br/>
        <w:t>神农架天燕原始生态旅游区</w:t>
        <w:br/>
        <w:t>导览图，需要先看一下，不然不知道怎么游玩。</w:t>
        <w:br/>
        <w:t>入口，从这里开始登山，不过强度不大。</w:t>
        <w:br/>
        <w:t>神农架天燕原始生态旅游区</w:t>
        <w:br/>
        <w:t>没有 走几步，一个空气质量显示牌告诉你现在的空气质量和负离子含量，不过你不用担心，在这里肯定质量好，不受雾霾影响。</w:t>
        <w:br/>
        <w:t>神农架天燕原始生态旅游区</w:t>
        <w:br/>
        <w:t>仰头就看见上方有一条彩虹黄跨空中。</w:t>
        <w:br/>
        <w:t>神农架天燕原始生态旅游区</w:t>
        <w:br/>
        <w:t>这就是</w:t>
        <w:br/>
        <w:t>燕子垭</w:t>
        <w:br/>
        <w:t>，是海拔 2200m 的人造垭口，209 国道穿崖纵贯，彩虹桥飞架两山之上，走在上面非常惊险，远眺四周群山若抱，恍若天边。燕子垭与</w:t>
        <w:br/>
        <w:t>天门垭</w:t>
        <w:br/>
        <w:t>南北相望，下临紫竹河谷。悬崖边上松杉吐翠，红桦披锦，远远看着山崖两旁的山岭就如同飞燕展翅，静静地坐上一会非常享受。</w:t>
        <w:br/>
        <w:t>花开的正艳。</w:t>
        <w:br/>
        <w:t>神农架天燕原始生态旅游区</w:t>
        <w:br/>
        <w:t>相机扫个全景吧。</w:t>
        <w:br/>
        <w:t>神农架天燕原始生态旅游区</w:t>
        <w:br/>
        <w:t>拾级而上，一条石缝出现，渗出山乳。</w:t>
        <w:br/>
        <w:t>神农架天燕原始生态旅游区</w:t>
        <w:br/>
        <w:t>抬头一座横跨的石拱桥跨在山涧。</w:t>
        <w:br/>
        <w:t>神农架天燕原始生态旅游区</w:t>
        <w:br/>
        <w:t>珍贵树种，奇特。树下堆放的箱子等一问是正在山上拍摄电影的道具，赶紧上，说不定还能赶上。</w:t>
        <w:br/>
        <w:t>神农架天燕原始生态旅游区</w:t>
        <w:br/>
        <w:t>前方人多了，出现了一个山洞，这是燕子洞。燕子洞位于燕子垭峡谷的右侧山壁间，洞口宽大可容千人。洞内钟乳下垂，石笋峭立，滴水不绝，叮咚作响。更奇异的是，这里不论春夏秋冬，常年栖息着千万只燕子，其窝密布洞顶与崖壁。</w:t>
        <w:br/>
        <w:t>神农架天燕原始生态旅游区</w:t>
        <w:br/>
        <w:t>洞口很大，好象能容纳上千人，洞内搭建一些脚手架和登子，原来这和来时路上的箱子、架子是一块，刚刚拍摄完《武当一剑》电影，正在拆道具。</w:t>
        <w:br/>
        <w:t>神农架天燕原始生态旅游区</w:t>
        <w:br/>
        <w:t>将来等《武当一剑》上演时，你不要以为，全是在武当山拍摄，特别是山洞内的内容时，记住就是在这里拍摄的。洞内非常黑暗，进去最好带着手电筒或用手机照明。</w:t>
        <w:br/>
        <w:t>神农架天燕原始生态旅游区</w:t>
        <w:br/>
        <w:t>到处都是茂密的原始森林，植被保护的好。</w:t>
        <w:br/>
        <w:t>神农架天燕原始生态旅游区</w:t>
        <w:br/>
        <w:t>珍贵的树种，正在保护。</w:t>
        <w:br/>
        <w:t>神农架天燕原始生态旅游区</w:t>
        <w:br/>
        <w:t>在这里是观看彩虹桥的最佳位置，透过树丛，一道黄色的彩虹飞跨空中。</w:t>
        <w:br/>
        <w:t>神农架天燕原始生态旅游区</w:t>
        <w:br/>
        <w:t>来个特写。</w:t>
        <w:br/>
        <w:t>神农架天燕原始生态旅游区</w:t>
        <w:br/>
        <w:t>神农架天燕原始生态旅游区</w:t>
        <w:br/>
        <w:t>站在彩虹桥中，两边远处的山峰尽收眼中。</w:t>
        <w:br/>
        <w:t>神农架天燕原始生态旅游区</w:t>
        <w:br/>
        <w:t>神农架国家森林公园</w:t>
        <w:br/>
        <w:t>从燕子垭下山，回到车上，继续前行。</w:t>
        <w:br/>
        <w:t>神农架国家森林公园</w:t>
        <w:br/>
        <w:t>这是天燕的另一个口，用一把大琴横立空中，寓意不详。</w:t>
        <w:br/>
        <w:t>神农架国家森林公园</w:t>
        <w:br/>
        <w:t>美景还需要美女配，留下美好的回忆吧。</w:t>
        <w:br/>
        <w:t>第五章 奇桥奇瀑天生桥 银河泄地瀑布幽</w:t>
        <w:br/>
        <w:t>天生桥:景区位于</w:t>
        <w:br/>
        <w:t>老君山</w:t>
        <w:br/>
        <w:t>下,是一个集奇桥、奇瀑为一体的休闲健身、探险揽胜的生态旅游区。山旮旯里树木多,泉水多,瀑布就必不可少,飞溅的水花像雨丝,带来阵阵凉爽,天生桥景区海拔1200米,飞瀑自峭壁倾盆而下,似银河泻地,玉珠飞溅,展现出万种风情。</w:t>
        <w:br/>
        <w:t>天生桥瀑布群</w:t>
        <w:br/>
        <w:t>这是一个天然生成的奇洞桥,自然而成。</w:t>
        <w:br/>
        <w:t>天生桥瀑布群</w:t>
        <w:br/>
        <w:t>天生桥瀑布群</w:t>
        <w:br/>
        <w:t>天生桥隐藏在树丛中，如果不是走近，你是不会发现的。</w:t>
        <w:br/>
        <w:t>天生桥瀑布群</w:t>
        <w:br/>
        <w:t>天生桥景区内别有洞天，巨大的山体从中生出一个巨大的山洞，使得山体上面就像一座天桥，而山谷通向山洞的道路都由木板搭成，迂回曲折、盘旋向上。山谷内绿树成荫，遮天蔽日十分清凉；山涧有许多瀑布直泻而下，溅起的水花使得整个山谷雾气蒙蒙，稍微待久一点，便会觉有些寒意。石桥、瀑布、栈道构成了一幅绚丽多彩的山水画，让人不得的感慨大自然的鬼斧神工。</w:t>
        <w:br/>
        <w:t>天生桥瀑布群</w:t>
        <w:br/>
        <w:t>天生桥瀑布群</w:t>
        <w:br/>
        <w:t>这样拍是不是像丝缎般的感觉</w:t>
        <w:br/>
        <w:t>天生桥瀑布群</w:t>
        <w:br/>
        <w:t>天生桥瀑布群</w:t>
        <w:br/>
        <w:t>小屋，特有特色的山间民居建筑。</w:t>
        <w:br/>
        <w:t>天生桥瀑布群</w:t>
        <w:br/>
        <w:t>从这里上去，可以看到较大的瀑布。</w:t>
        <w:br/>
        <w:t>天生桥瀑布群</w:t>
        <w:br/>
        <w:t>瀑布、小潭。</w:t>
        <w:br/>
        <w:t>天生桥瀑布群</w:t>
        <w:br/>
        <w:t>天生桥瀑布群</w:t>
        <w:br/>
        <w:t>天生桥瀑布群</w:t>
        <w:br/>
        <w:t>瀑、泉、溪、滩连缀一体,动静相间,刚柔并济,清泉自高山穿石桥而下,而成为瀑布,冲至谷底相互激荡,撞出水花四溅。</w:t>
        <w:br/>
        <w:t>天生桥瀑布群</w:t>
        <w:br/>
        <w:t>天生桥瀑布群</w:t>
        <w:br/>
        <w:t>天生桥瀑布群</w:t>
        <w:br/>
        <w:t>在木栈道中漫步,耳闻水声,放眼是满目青翠,呼吸着高含量的负氧离子空气。</w:t>
        <w:br/>
        <w:t>天生桥瀑布群</w:t>
        <w:br/>
        <w:t>天生桥瀑布群</w:t>
        <w:br/>
        <w:t>天生桥瀑布群</w:t>
        <w:br/>
        <w:t>这里有个小潭,潭水如羊一般地宁静。</w:t>
        <w:br/>
        <w:t>天生桥景区</w:t>
        <w:br/>
        <w:t>天生桥景区</w:t>
        <w:br/>
        <w:t>天生桥景区</w:t>
        <w:br/>
        <w:t>天生桥景区</w:t>
        <w:br/>
        <w:t>天生桥景区</w:t>
        <w:br/>
        <w:t>下山走到这里，是一个剧场，演出些当地土家特色的传统节目，山歌、抬轿等。</w:t>
        <w:br/>
        <w:t>台</w:t>
        <w:br/>
        <w:t>天生桥景区</w:t>
        <w:br/>
        <w:t>长廊看台</w:t>
        <w:br/>
        <w:t>天生桥景区</w:t>
        <w:br/>
        <w:t>表演开始了，二位艺人现场演唱山歌</w:t>
        <w:br/>
        <w:t>天生桥景区</w:t>
        <w:br/>
        <w:t>这里是土家特色的生活场景再现，可以看到他们的生活方式。</w:t>
        <w:br/>
        <w:t>天生桥景区</w:t>
        <w:br/>
        <w:t>天生桥景区</w:t>
        <w:br/>
        <w:t>天生桥景区</w:t>
        <w:br/>
        <w:t>天生桥景区</w:t>
        <w:br/>
        <w:t>天生桥景区</w:t>
        <w:br/>
        <w:t>远处掩映在绿树丛中的民居与大自然融合到一块。</w:t>
        <w:br/>
        <w:t>第六章 神农祭祀传文化 神农茶园采茶忙</w:t>
        <w:br/>
        <w:t>5月21日(农历4月26日)是炎帝神农氏的诞辰日。今年神旅集团一改往日的公祭和旅游祭祀的形式,全面开放神农坛,让众多神农架老百姓参加祭拜炎帝神农,让神农架人常怀感恩之心、敬畏之心,继承神农精神、传承神农文化。</w:t>
        <w:br/>
        <w:t>神农坛景区</w:t>
        <w:br/>
        <w:t>神农坛内青山环抱，美丽幽静。其主体建筑是神农巨型牛首人身雕像，像高 21 米，宽 35 米，让人肃然起敬。雕像立于苍翠群山之间，以大地为身驱，双目微闭，似在思索宇宙奥秘。景区内还保存着很多古老的植物活株，最有名的是一棵千年铁树杉，6 人难以合抱，号称“神农老树”。神农架一般于重阳节左右，在这里举行盛大的公祭炎帝仪式，可欣赏到中华远古的文化。</w:t>
        <w:br/>
        <w:t>神农坛景区</w:t>
        <w:br/>
        <w:t>神农架神农坛二十四节气园</w:t>
        <w:br/>
        <w:t>神农架神农坛二十四节气园</w:t>
        <w:br/>
        <w:t>神农架神农坛二十四节气园</w:t>
        <w:br/>
        <w:t>神农架神农坛二十四节气园</w:t>
        <w:br/>
        <w:t>神农架神农坛二十四节气园</w:t>
        <w:br/>
        <w:t>神农架神农坛二十四节气园</w:t>
        <w:br/>
        <w:t>神农架神农坛二十四节气园</w:t>
        <w:br/>
        <w:t>神农架神农坛二十四节气园</w:t>
        <w:br/>
        <w:t>神农坛景区</w:t>
        <w:br/>
        <w:t>神农坛景区</w:t>
        <w:br/>
        <w:t>神农坛景区</w:t>
        <w:br/>
        <w:t>神农坛景区</w:t>
        <w:br/>
        <w:t>神农坛景区</w:t>
        <w:br/>
        <w:t>神农架神农坛二十四节气园</w:t>
        <w:br/>
        <w:t>神农架神农坛二十四节气园</w:t>
        <w:br/>
        <w:t>神农架神农坛二十四节气园</w:t>
        <w:br/>
        <w:t>神农架神农坛二十四节气园</w:t>
        <w:br/>
        <w:t>神农架神农坛二十四节气园</w:t>
        <w:br/>
        <w:t>神农架神农坛二十四节气园</w:t>
        <w:br/>
        <w:t>神农架神农坛二十四节气园</w:t>
        <w:br/>
        <w:t>第七章 石林云雨风景垭 神农绝顶板壁岩</w:t>
        <w:br/>
        <w:t>我们现在来到了金猴岭原始森林游览区,这里也是国家1级保护动物金丝猴的主要活动区域之一,故得名金猴岭。其实现在金猴岭无猴,因为若干年前神农架的金丝猴集中在这一带森林中活动,只是人类的频繁活动吵着了它们,它们便迁移到了不远处的大龙潭。</w:t>
        <w:br/>
        <w:t>金猴岭原始森林</w:t>
        <w:br/>
        <w:t>金猴岭是神农架原始森林保护最好的地方之一，是金丝猴、白熊等珍稀动物的保护区。山上生长着大量的巴山松、华山松等，林木茂密，叠瀑高悬，有着漫山遍野的山花野果，还可以看到参天的古木，闻到清新的空气。</w:t>
        <w:br/>
        <w:t>金猴岭原始森林</w:t>
        <w:br/>
        <w:t>景区内有很多猴子，不要把重要物品如相机、钱包等放在外边，小心会被猴子抢走哦。</w:t>
        <w:br/>
        <w:t>金猴岭原始森林</w:t>
        <w:br/>
        <w:t>金猴岭原始森林</w:t>
        <w:br/>
        <w:t>金猴岭原始森林</w:t>
        <w:br/>
        <w:t>金猴岭原始森林</w:t>
        <w:br/>
        <w:t>金猴岭原始森林</w:t>
        <w:br/>
        <w:t>金猴岭原始森林</w:t>
        <w:br/>
        <w:t>金猴岭原始森林</w:t>
        <w:br/>
        <w:t>金猴岭原始森林</w:t>
        <w:br/>
        <w:t>金猴岭原始森林</w:t>
        <w:br/>
        <w:t>金猴岭原始森林</w:t>
        <w:br/>
        <w:t>金猴岭原始森林</w:t>
        <w:br/>
        <w:t>金猴岭原始森林</w:t>
        <w:br/>
        <w:t>金猴岭原始森林</w:t>
        <w:br/>
        <w:t>从海拔1000多米的木鱼镇开到海拔2800多米的神农谷景区,我们用了近2个小时,在辽阔的旷野景色中,顿感气候宜人,温度下降了好几度。忍不住打开了车的天窗,整个人从头到脚瞬间清醒了。。。</w:t>
        <w:br/>
        <w:t>神农谷（风景垭）神农谷最高海拔处 2950 米，素有“神农第一顶”之称。站在垭口极目四望，可以见到山岳起伏、怪石嶙峋、峰奇谷秀，景色殊为壮观。神农谷的气候瞬息万变，风起云涌，是不可多得的避暑休闲和探险胜地。</w:t>
        <w:br/>
        <w:t>雾太大，远处看不到，只能看见近处的杜鹃。</w:t>
        <w:br/>
        <w:t>神农顶海拔 3106.2 米，是名副其实的“</w:t>
        <w:br/>
        <w:t>华中第一峰</w:t>
        <w:br/>
        <w:t>”。山顶终年雾霭茫茫，岩石裸露，石林参天，长有苔藓和蕨类植物，一片原始洪荒景象。从绝顶上往下看，能清楚地分出三个层次来：一层是箭竹林带，环山而生，有如护卫山寨的坚实城墙；一层是冷杉林带，耸天傲立，苍翠欲滴；一层是艳丽的杜鹃林带，一簇簇偎依在挺拔的冷杉怀抱里，花色夺目。</w:t>
        <w:br/>
        <w:t>可惜雾太大，什么也看不到。只看到一片杜鹃林。</w:t>
        <w:br/>
        <w:t>这满山的植被就是最好的天然空调。山的表面被各种野草野花覆盖,在风中摇曳生姿,仿佛一下子回到了初春。神农谷的奇特之处在于山谷之中有很多自然形成的石柱、石笋,从上向下望去,这些石柱、石笋矗立于云雾之中,仿似人间仙境一样。要不是因为太冷,真不想离开这个地方。</w:t>
        <w:br/>
        <w:t>板壁岩</w:t>
        <w:br/>
        <w:t>板壁岩是一处形态各异的岩石，其上下箭竹林漫山遍野，是天然的屏障，据说这一带经常有神农架野人出没，发现的野人踪迹有毛发、粪便和竹窝之类。景区内的石林，怪石嶙峋姿态万千，有的单独生长，有的成片成林，横看侧看形象和神姿都不相同，却都一样栩栩如生。最惹人注目的是北坡的一尊巨石，远看似骆驼，近看像一群猴在树上嬉戏，细看又像母子相偎，如果你有着丰富的想象力，一定还能看到更多的景致。</w:t>
        <w:br/>
        <w:t>板壁岩</w:t>
        <w:br/>
        <w:t>板壁岩</w:t>
        <w:br/>
        <w:t>板壁岩</w:t>
        <w:br/>
        <w:t>板壁岩</w:t>
        <w:br/>
        <w:t>板壁岩</w:t>
        <w:br/>
        <w:t>板壁岩</w:t>
        <w:br/>
        <w:t>板壁岩</w:t>
        <w:br/>
        <w:t>第八章 生态科普植物园 珍稀动物金丝猴</w:t>
        <w:br/>
        <w:t>官门山生态科普园景区。这里的最大特点就是自然景观与科学普及甚至科学研究相结合,科普园内有生物多样性实验室,自然生态博物馆,兰花、杜鹃、蔷薇、腊梅等花园,还有珍稀植物保护园,野生动物乐园。</w:t>
        <w:br/>
        <w:t>官门山</w:t>
        <w:br/>
        <w:t>从野人雕塑母爱的大门进入,一条蜿蜒的河流贯穿始终,公路依河而筑,河两侧山峰林立,林木葱郁、遮天蔽日。</w:t>
        <w:br/>
        <w:t>官门山</w:t>
        <w:br/>
        <w:t>官门山民俗博物馆，展示了当地的风情民俗。</w:t>
        <w:br/>
        <w:t>官门山</w:t>
        <w:br/>
        <w:t>官门山</w:t>
        <w:br/>
        <w:t>这里展示了日常生活用具。</w:t>
        <w:br/>
        <w:t>官门山</w:t>
        <w:br/>
        <w:t>看到这个很震惊了吧，以为是什么武器呢，原来这是中华蜜蜂园里的土蜂，峰箱装在悬崖峭壁上。</w:t>
        <w:br/>
        <w:t>官门山</w:t>
        <w:br/>
        <w:t>官门山</w:t>
        <w:br/>
        <w:t>这是大熊猫馆，里面饲养着大熊猫，进去看看吧。</w:t>
        <w:br/>
        <w:t>官门山</w:t>
        <w:br/>
        <w:t>熊猫馆出来，再赶到大龙潭金丝猴基地与金丝猴亲密接触。</w:t>
        <w:br/>
        <w:t>神农架大龙潭</w:t>
        <w:br/>
        <w:t>在大龙潭金丝猴保护区,终于见到了金丝猴的身影,它们活泼的样子十分讨巧。</w:t>
        <w:br/>
        <w:t>神农架大龙潭</w:t>
        <w:br/>
        <w:t>神农架大龙潭</w:t>
        <w:br/>
        <w:t>神农架大龙潭</w:t>
        <w:br/>
        <w:t>神农架大龙潭</w:t>
        <w:br/>
        <w:t>神农架大龙潭</w:t>
        <w:br/>
        <w:t>金丝猴的样子十分可爱，同行的伙伴站一排是否更可爱？</w:t>
        <w:br/>
        <w:t>神农架大龙潭</w:t>
        <w:br/>
        <w:t>神农架大龙潭</w:t>
        <w:br/>
        <w:t>神农架大龙潭</w:t>
        <w:br/>
        <w:t>神农架大龙潭</w:t>
        <w:br/>
        <w:t>第九章 玲珑剔透大九湖 原始放养猪牛羊</w:t>
        <w:br/>
        <w:t>听到过一种说法叫做;不去大九湖,等于没到神农架。我觉得,至少没去大九湖,那只看到了雄辉大气的神农架,漏掉了温润、静谧、多姿多彩的神农架,大九湖,不像北方大草原,一马平川,广袤无垠,有人说它像呼伦贝尔,在我眼里,她小巧,玲珑剔透,处处透着江南的灵秀,有一种独一无二的,哪儿都无法取代的气质。</w:t>
        <w:br/>
        <w:t>大九湖</w:t>
        <w:br/>
        <w:t>大九湖国家湿地公园</w:t>
        <w:br/>
        <w:t>位于神农架西端,南北长15公里,东西宽3公里,中间是一抹17平方公里的平川,海拔高度1730多米,四周高山环绕,形成一道天然屏障。这在神农架这片“地无三尺平,抬头见高山”的山区地带,更显得弥足珍贵。</w:t>
        <w:br/>
        <w:t>大九湖</w:t>
        <w:br/>
        <w:t>进入景区，都需要换乘景区内的交通工具小火车，当然是免费的了，或者你可以骑单车慢慢摇。</w:t>
        <w:br/>
        <w:t>大九湖</w:t>
        <w:br/>
        <w:t>可以看到成群的牛羊。</w:t>
        <w:br/>
        <w:t>大九湖</w:t>
        <w:br/>
        <w:t>大九湖</w:t>
        <w:br/>
        <w:t>大九湖</w:t>
        <w:br/>
        <w:t>大九湖</w:t>
        <w:br/>
        <w:t>大九湖</w:t>
        <w:br/>
        <w:t>大九湖</w:t>
        <w:br/>
        <w:t>在这里有大片的草原,草地跑着牛、羊,而且这里的跑都是散养的</w:t>
        <w:br/>
        <w:t>大九湖</w:t>
        <w:br/>
        <w:t>大九湖</w:t>
        <w:br/>
        <w:t>大九湖</w:t>
        <w:br/>
        <w:t>大九湖</w:t>
        <w:br/>
        <w:t>看看猪在这里正悠闲自得的吃草,所以这里出产猪称作跑跑猪,营养价值高。</w:t>
        <w:br/>
        <w:t>大九湖</w:t>
        <w:br/>
        <w:t>散养的羊。</w:t>
        <w:br/>
        <w:t>大九湖</w:t>
        <w:br/>
        <w:t>大九湖</w:t>
        <w:br/>
        <w:t>大九湖</w:t>
        <w:br/>
        <w:t>大九湖</w:t>
        <w:br/>
        <w:t>木栈道蜿蜒曲折,通向远方那浓密的树林子里</w:t>
        <w:br/>
        <w:t>大九湖</w:t>
        <w:br/>
        <w:t>大九湖</w:t>
        <w:br/>
        <w:t>大九湖</w:t>
        <w:br/>
        <w:t>大九湖</w:t>
        <w:br/>
        <w:t>大九湖</w:t>
        <w:br/>
        <w:t>大九湖</w:t>
        <w:br/>
        <w:t>大九湖</w:t>
        <w:br/>
        <w:t>大九湖一路走过来,各有特色,自我感觉,最为漂亮的当属四湖五湖,一湖虽精彩,但感觉还需下番功夫做做建设,石阶呀,木板呀,不然虽有野趣但想来个近距离的接触,只有踩踏泥泞杂草中。八湖九湖附近有不少的人文景观,喜欢历史人文的,不可错过。因为时间关系,我们在大九湖的游玩也仅仅是来去匆匆,蜻蜓点水般。要想深度游玩大九湖,那需要仔细认真的自已安排时间,尽情游玩。</w:t>
        <w:br/>
        <w:t>这里散养着成群的梅花鹿。</w:t>
        <w:br/>
        <w:t>第十章 大山深处有人家 白云深处藏笑声</w:t>
        <w:br/>
        <w:t>午饭后我们开车去太和山村走访贫困户,山路远不止十八弯,还不时有落石从山崖上滚到路面上,路很难走,但风景太美了。</w:t>
        <w:br/>
        <w:t>一座美丽的小山村映入眼帘,仿佛就已进入仙境了。</w:t>
        <w:br/>
        <w:t>大山深处的土地。</w:t>
        <w:br/>
        <w:t>大山深处的人家。</w:t>
        <w:br/>
        <w:t>白云深处有人家,云深不知处,只在此山中。</w:t>
        <w:br/>
        <w:t>云雾缭绕 ,如入仙境。</w:t>
        <w:br/>
        <w:t>村子里偶遇二位聊天的老人,她们生活很知足,开心的一笑。</w:t>
        <w:br/>
        <w:t>这位老哥也很知足,香烟叼在嘴上,会意的一笑。</w:t>
        <w:br/>
        <w:t>第十一章 神农架梆鼓鼓起 山民豪放不羁情</w:t>
        <w:br/>
        <w:t>到神农架旅游,大家一定不陌生,神农架风景不错,云山雾海,随处是景。白天尽情游玩了神农架的美景,品尝了神农架特色的美食,晚上一定要到炎帝刷剧场里再来一场“神农架梆鼓，让神农架梆鼓起来”的文化大宴,那才叫完美!</w:t>
        <w:br/>
        <w:t>梆鼓,是什么是远古时期神农架山民驱赶野兽,保护庄稼不受损害的一种敲击物。后来山民们用它传递情爱,打发漫漫长夜的寂寞。随后,梆鼓又成为神农架人在喜庆的日子里擂动情绪、渲染气氛的一种乐器。神农架梆鼓演艺将这一中华文化留下了神农架人民千百年来的期盼与向往,展示出原始山民豪放不羁的万种风情。</w:t>
        <w:br/>
        <w:t>看!多么雄壮的气势,多么庞大的阵容,鼓声恢宏,震天震地,这是什么它是神农架地区特有的一种鼓声——梆鼓。</w:t>
        <w:br/>
        <w:t>出神入画的表演,声情并茂的动作,将厚重的神农架地方风情表演得淋漓尽致。</w:t>
        <w:br/>
        <w:t>开场《神农架梆鼓鼓起来》震撼了全场,将演艺推到高潮,拉开了节目的开场。随后又表演了在神农架地区有影响力的作品《神农架梆鼓》《出来哒》《叭一口》《不老的神话》《女人歇不得》《梆鼓声声》等等。。。</w:t>
        <w:br/>
        <w:t>《神农架梆鼓》敲起来了,敲出了原生态文化品牌,敲出了楚文化的独特魅力《神农架梆鼓》留下了当地人民千百年来的期盼与向往,更展示出原始山民豪放不羁的万种风情,最后以声声梆鼓为主旋律,集中反映了神农架林区的历史文化、民风民俗。节目在野人的出没与观众互动中结束了,留下了完美的记忆。</w:t>
        <w:br/>
        <w:t>第十二章 神农之行情深深 遗憾留下一串串</w:t>
        <w:br/>
        <w:t>悄悄地,我走了,</w:t>
        <w:br/>
        <w:t>正如我悄悄地来,</w:t>
        <w:br/>
        <w:t>木鱼镇有我拍过的晚霞和日出情怀;</w:t>
        <w:br/>
        <w:t>茂密的原始森林伴着珍稀野生动植物,</w:t>
        <w:br/>
        <w:t>康帝君兰豪华与奢侈</w:t>
        <w:br/>
        <w:t>空山驿站的土豆全宴</w:t>
        <w:br/>
        <w:t>云海凤岚酒吧的消遣</w:t>
        <w:br/>
        <w:t>静水闲居的安静</w:t>
        <w:br/>
        <w:t>盛情的款待,</w:t>
        <w:br/>
        <w:t>烙印脑海;</w:t>
        <w:br/>
        <w:t>悄悄地,我走了,</w:t>
        <w:br/>
        <w:t>正如悄悄地来,</w:t>
        <w:br/>
        <w:t>金猴岭里的欢笑;</w:t>
        <w:br/>
        <w:t>神农顶留下寒冷与潇洒,</w:t>
        <w:br/>
        <w:t>板壁岩里的泼水成冰,</w:t>
        <w:br/>
        <w:t>神农坛祭祀里的神游,</w:t>
        <w:br/>
        <w:t>大九湖的玲珑剔透,</w:t>
        <w:br/>
        <w:t>炎帝神农茶园采茶的欢声笑语,</w:t>
        <w:br/>
        <w:t>满满都是神农的最爱。</w:t>
        <w:br/>
        <w:t>我曾穿越远古与现代,</w:t>
        <w:br/>
        <w:t>神农架神秘野人的故事,</w:t>
        <w:br/>
        <w:t>大山白云深处的欢声笑语</w:t>
        <w:br/>
        <w:t>原生态散养的跑跑动物</w:t>
        <w:br/>
        <w:t>金丝猴的逗猴与缘</w:t>
        <w:br/>
        <w:t>梅花鹿的安静</w:t>
        <w:br/>
        <w:t>都化成历史的烙印。</w:t>
        <w:br/>
        <w:t>悄悄地,我走了,</w:t>
        <w:br/>
        <w:t>挥挥手,作别神农大帝,</w:t>
        <w:br/>
        <w:t>轻轻的带走,</w:t>
        <w:br/>
        <w:t>大九湖沼泽前,一片清新一片海。</w:t>
        <w:br/>
        <w:t>——2017年6月1日于河南</w:t>
        <w:br/>
        <w:t>神农之旅回来好多天了,至今还陶醉在神农架原生态的神秘和野人出没的的记忆,脑海还不时在回味神农神奇,但旅途总是会有些遗憾的。不过谁说遗憾不是旅行的一部分呢。有了这份遗憾才有我们下次再来的理由啊!</w:t>
        <w:br/>
        <w:t>神农架下次再会!我一定还会来圆梦的!</w:t>
        <w:br/>
        <w:t>神农架再会!</w:t>
        <w:br/>
        <w:t>注:版权所有,转载请注明岀处。</w:t>
        <w:br/>
        <w:t>作者:我行我摄郭老师:同程验客达人精英每一名,途牛大玩家、蚂蜂窝旅游达人,驴妈妈旅游达人,高级摄影师,中国摄影家协会会员,2014年法国布列塔尼国际摄影展特别奖获得者。</w:t>
        <w:br/>
        <w:t>微博://weibo.com/lzgym</w:t>
        <w:br/>
        <w:t>微信公众号:永明影像</w:t>
        <w:br/>
        <w:t>微信(手机号)18937248858</w:t>
      </w:r>
    </w:p>
    <w:p>
      <w:r>
        <w:t>评论：</w:t>
        <w:br/>
        <w:t>1.很好</w:t>
        <w:br/>
        <w:t>2.请问楼主，南京自驾到神农架怎么样？那边的景点之间是不是必须坐当地的游览车？</w:t>
        <w:br/>
        <w:t>3.好美啊！求指教，后期如果修片的话什么软件比较好呢？</w:t>
        <w:br/>
        <w:t>4.楼主你这次旅行不算购物的话花了多少啊？我看看我得攒多久。。。</w:t>
        <w:br/>
        <w:t>5.lz一路吃下来最好吃的是哪家店啊？</w:t>
        <w:br/>
        <w:t>6.只要不是黄金周期间，随时都行，主要是神农架太大了，游客分散了，所以不拥挤。</w:t>
        <w:br/>
        <w:t>7.老年人去的话合适么，有没有什么推荐的轻松点的地方？</w:t>
        <w:br/>
        <w:t>8.不想很多人的时候去，淡季大概是什么时候呢？</w:t>
      </w:r>
    </w:p>
    <w:p>
      <w:pPr>
        <w:pStyle w:val="Heading2"/>
      </w:pPr>
      <w:r>
        <w:t>47.穿越神农架</w:t>
      </w:r>
    </w:p>
    <w:p>
      <w:r>
        <w:t>https://you.ctrip.com/travels/yichang313/3477686.html</w:t>
      </w:r>
    </w:p>
    <w:p>
      <w:r>
        <w:t>来源：携程</w:t>
      </w:r>
    </w:p>
    <w:p>
      <w:r>
        <w:t>发表时间：2017-6-14</w:t>
      </w:r>
    </w:p>
    <w:p>
      <w:r>
        <w:t>天数：22 天</w:t>
      </w:r>
    </w:p>
    <w:p>
      <w:r>
        <w:t>游玩时间：4 月</w:t>
      </w:r>
    </w:p>
    <w:p>
      <w:r>
        <w:t>人均花费：</w:t>
      </w:r>
    </w:p>
    <w:p>
      <w:r>
        <w:t>和谁：和朋友</w:t>
      </w:r>
    </w:p>
    <w:p>
      <w:r>
        <w:t>玩法：</w:t>
      </w:r>
    </w:p>
    <w:p>
      <w:r>
        <w:t>旅游路线：</w:t>
      </w:r>
    </w:p>
    <w:p>
      <w:r>
        <w:t>正文：</w:t>
        <w:br/>
        <w:br/>
        <w:br/>
        <w:t>“世界这么大，我想去</w:t>
        <w:br/>
        <w:t>神农架</w:t>
        <w:br/>
        <w:t>”。</w:t>
        <w:br/>
        <w:t>这是央视诱人的广告词。说实在的，几年前就不止一次在地图上端详过</w:t>
        <w:br/>
        <w:t>神农架</w:t>
        <w:br/>
        <w:t>，计算过距离，神往过那大山秘境还有神秘的野人传说。看过不少游记，就连木鱼镇是神农架游览中心都清楚，那里是辐射各景区的最佳位置，‘既在江边站就有望海心’，这次我们真得来了。</w:t>
        <w:br/>
        <w:t>十一点多从</w:t>
        <w:br/>
        <w:t>三峡大坝</w:t>
        <w:br/>
        <w:t>出发，参观过昭君别院已是下午三点多钟，沿209国道直奔木鱼镇。说209国道是一条风景廊道一点儿都不过分，两侧峡谷青山，香溪一水中流，桥悬水上，公路贴山，向前看一个大弧线，向后望一个弧转弯，好一个放大全景的曲径通幽，公路沿着香溪河直奔发源地</w:t>
        <w:br/>
        <w:t>神农架</w:t>
        <w:br/>
        <w:t>。</w:t>
        <w:br/>
        <w:t>越走越觉得山连山、山靠山，满眼是直立的大山；越走越觉得山路陡、坡连坡，车在山间缝隙里转。满山葱郁充盈视觉，水伴青山哗哗作响，大山迎面而来顿觉压抑，青峰悄然而过弯弯再现。一段溪流泛着浪花，几处瀑布山岩垂帘，黑色的路面、白色的浪花，绿色的峰峦，三种颜色挑逗着变幻入眼。</w:t>
        <w:br/>
        <w:t>我们的行车路线是南北走向，其实这刚刚进入</w:t>
        <w:br/>
        <w:t>神农架林区</w:t>
        <w:br/>
        <w:t>边缘，这才是神农架的一角。神农架很大。地图显示：从三峡、巫山、十堰、恩施、襄阳、武当山等多个方向均可进入。</w:t>
        <w:br/>
        <w:t>路的右侧稍变宽，一微型停车场出现。泊车，三块矗立的石柱雕塑映入眼帘。石柱高大挺拔，柱身侧面整体取材的凿痕清晰，石柱上端雕刻着头像，下身则是聊聊几缕粗狂的大写意雕痕。上前细观，原来是神农氏、屈原、王昭君雕像，人神并伍寓意深刻，他们均是此地的殿堂级人物。</w:t>
        <w:br/>
        <w:t>水声入耳，顺着一条小径台阶徐下寻声，阶边一块巨岩上刻‘神农架’三个描红大字。</w:t>
        <w:br/>
        <w:t>来到木鱼镇。正值淡季人少街宽，小镇环山清幽静谧，仰望一处‘半山人家’小旅社有仙居的感觉。镇上酒店标出的价目令人瞠舌同时也暗示着旺季的人流。好在淡季砍价入住后，来到小街寻一‘农家大铁锅，’品尝神农架当地冷水鱼和特色豆腐。</w:t>
        <w:br/>
        <w:t>景区内除了景点，谁人也没那么大胆子敢闯深沟大壑神秘幽谷，猴子猛兽毒蛇出没那可不是闹着玩的，至于野人嘛，那只是个传说。</w:t>
        <w:br/>
        <w:t>不到神农架不知这么大。真要想把神农架景点都转完，起码得三四天或者还多，各景点间相距都不近，景区内没有摆渡公交车，必须自驾才能实现。这一路我们看了大江大河瀑布溪流，况且</w:t>
        <w:br/>
        <w:t>神农顶</w:t>
        <w:br/>
        <w:t>海拔3106.2米，是华中屋脊，所以决定在神农架众多景点中选择最具代表性的‘神农顶’，登上顶峰纪念此次神农之旅。</w:t>
        <w:br/>
        <w:t>驾车来到酒壶坪游客集散中心，广场上一只硕大的酒壶非常吸睛。当下买了</w:t>
        <w:br/>
        <w:t>神农顶</w:t>
        <w:br/>
        <w:t>门票，这时售票小姐有些惊异的说了一句话：“你们买票后可是不能退的”，真的来到了神农顶才明白了这句隐语后的含义。</w:t>
        <w:br/>
        <w:t>沿途是层层旋高临崖的路，数不清弯弯套着的弯弯，山下还是郁郁葱葱，山上已是瑟秋景像，背阴沟里能见到点点未融的积雪。山高了眼阔了，一处弯道稍显宽敞的路边出现了一处平台，台阶上一横一竖两块天然巨石。横卧石上面刻着印章形‘华中屋脊’黄色字迹，竖石上‘</w:t>
        <w:br/>
        <w:t>神农顶</w:t>
        <w:br/>
        <w:t>’红色字体清晰醒目。一架原松交叉搭起的大木架赫然路边，上悬‘华中屋脊由此而进’的木牌。</w:t>
        <w:br/>
        <w:t>来到停车场。通往神农顶的路上又一天然巨石，上书‘平步青云’，右侧的山岩上嵌“青云梯”鎏金大字。沿着道路行走，一侧沟壑，一边山坡，山坡上长满了箭竹还有叫不出名字的树种，草丛中的警示牌不时提醒游客，注意熊、野猪、毒蛇出没。</w:t>
        <w:br/>
        <w:t>来到上山的仰望看不到头的台阶前，恍然明白了售票小姐当时提醒过的隐情，这里的台阶多达2999级，看着都眼晕，犹如登泰山在十八盘仰望南天门一样，没有索道如何上得去？‘青云梯’名符其实。出来半月有余，体力消耗甚大，无奈，只能望山兴叹！好在我们其中的姜先生夫妇花甲刚出头算是最年轻的，加上平时游泳锻炼身体状况颇佳，行了，算是代表吧，羡慕的看着他们攀登向上越来越小的身影。</w:t>
        <w:br/>
        <w:t>在山脚下等待，看看神农架山岩构造的‘刀砍石’，看看山巅傲立的神农松，聊解沉闷遗憾的心情。</w:t>
        <w:br/>
        <w:t>其实，神农架的大美就在路上。看树、看竹、看瀑布；看山、看溪、看葱郁。在这里，呼吸的是大自然的馈赠，入眼的是百转千回的追寻。沿路走来，展示原住民梆鼓风韵的风情园、山坡上的神农人家、泛黄的农田、缀在葱郁中的粉色树花，大美皆是风景无处不在。</w:t>
        <w:br/>
        <w:t>这里是犀牛谷，那里是野人谷，必经的</w:t>
        <w:br/>
        <w:t>天燕景区</w:t>
        <w:br/>
        <w:t>，只要走进去，哪处没有小半天的时间都转不出来。</w:t>
        <w:br/>
        <w:t>不用遴选景致，连途径的小村镇都招贴画般好看。饿了，在路边的小饭店尝尝神农架的山野菜，溪流相伴青翠入眼，吃嘛嘛香。山货的味道太好了，价格也公道，临了经不住诱惑，当然，这是发自内心的情愿，买了山珍作为留念。</w:t>
        <w:br/>
        <w:t>明天就要去拜访武当山，放松一下心情缓解一下劳累，歇宿就选择在前方不远的房县。</w:t>
        <w:br/>
        <w:t>来也匆匆去也匆匆，轻触神农架，体味华中大山伟岸，再见，神农架！</w:t>
        <w:br/>
        <w:br/>
        <w:br/>
        <w:br/>
        <w:br/>
        <w:br/>
        <w:br/>
        <w:br/>
        <w:br/>
        <w:br/>
        <w:br/>
        <w:br/>
        <w:br/>
      </w:r>
    </w:p>
    <w:p>
      <w:r>
        <w:t>评论：</w:t>
        <w:br/>
        <w:t>1.好像很有趣的地方啊，是我的菜！！</w:t>
        <w:br/>
        <w:t>2.好巧啊我才刚到这边，正好借鉴一下。</w:t>
        <w:br/>
        <w:t>3.你的絮絮叨叨我很喜欢。打算一个人去旅行，帮助很大！</w:t>
        <w:br/>
        <w:t>4.收藏下，回去我也去一回感受感受。</w:t>
        <w:br/>
        <w:t>5.看看先~为了以后自己去做功课。</w:t>
      </w:r>
    </w:p>
    <w:p>
      <w:pPr>
        <w:pStyle w:val="Heading2"/>
      </w:pPr>
      <w:r>
        <w:t>48.中国夏天最佳旅行目的地，过一个只有25℃的夏天</w:t>
      </w:r>
    </w:p>
    <w:p>
      <w:r>
        <w:t>https://you.ctrip.com/travels/naqu120387/3497556.html</w:t>
      </w:r>
    </w:p>
    <w:p>
      <w:r>
        <w:t>来源：携程</w:t>
      </w:r>
    </w:p>
    <w:p>
      <w:r>
        <w:t>发表时间：2017-6-22</w:t>
      </w:r>
    </w:p>
    <w:p>
      <w:r>
        <w:t>天数：</w:t>
      </w:r>
    </w:p>
    <w:p>
      <w:r>
        <w:t>游玩时间：</w:t>
      </w:r>
    </w:p>
    <w:p>
      <w:r>
        <w:t>人均花费：</w:t>
      </w:r>
    </w:p>
    <w:p>
      <w:r>
        <w:t>和谁：</w:t>
      </w:r>
    </w:p>
    <w:p>
      <w:r>
        <w:t>玩法：</w:t>
      </w:r>
    </w:p>
    <w:p>
      <w:r>
        <w:t>旅游路线：</w:t>
      </w:r>
    </w:p>
    <w:p>
      <w:r>
        <w:t>正文：</w:t>
        <w:br/>
        <w:t>城市的知了已经是餐桌上的美味，闪闪的萤火虫也不见了踪影，只有空气依旧执着，用高涨的热情告诉大家夏天来了。</w:t>
        <w:br/>
        <w:t>但是暑热绝对不是度过夏天的唯一方式，中国还有太多的地方适合避暑，那里除了25℃上下的凉爽，还有美到窒息的景色。躲空调房里？不如动身出发过一个清凉的夏天！</w:t>
        <w:br/>
        <w:t>那曲羌塘草原</w:t>
        <w:br/>
        <w:t>羌塘草原是大自然的独创，是当今世界上为数很少的一块未开发的处女地。</w:t>
        <w:br/>
        <w:t>在人们的想象中，那里空旷、荒凉、神秘，然而事实上与想象大相径庭，在那里有着美丽富饶而又充满生机的世界。</w:t>
        <w:br/>
        <w:t>夏日的羌塘草原开阔的草原上茵茵绿草点缀鲜花，蔚蓝的天空中白云飘荡、雄鹰自由飞翔，碧蓝的湖水荡漾，天水一色。</w:t>
        <w:br/>
        <w:t>羌塘草原被评为中国最美六大草原之一，花草虫鸟隔绝了城市的喧嚣吵闹，这里只剩下翠色欲流，云霞涌动。</w:t>
        <w:br/>
        <w:t>更重要的是羌塘草原的夏天不见烈阳，不闻热汗，这样一个原始淳朴的秘境，实在是不可多得的夏季旅行圣地。</w:t>
        <w:br/>
        <w:t>伊犁</w:t>
        <w:br/>
        <w:t>昭苏</w:t>
        <w:br/>
        <w:t>昭苏</w:t>
        <w:br/>
        <w:t>没有太多游客，也没有完全开发，但沿途的紫苏花海、冰川美景、草原奇观，每一眼都给你前所未有的惊艳。</w:t>
        <w:br/>
        <w:t>当你走进</w:t>
        <w:br/>
        <w:t>昭苏草原</w:t>
        <w:br/>
        <w:t>，就如同走进了一个广阔的梦境。</w:t>
        <w:br/>
        <w:t>那泛滥的色彩似乎是对你目光的一次挑逗，金色的油菜花田，白色的雪山、绿色的麦田、壮阔的紫苏花海···即使你的目光变成一匹野马，也难以追逐到这些色彩。</w:t>
        <w:br/>
        <w:t>很多人说，</w:t>
        <w:br/>
        <w:t>昭苏</w:t>
        <w:br/>
        <w:t>的夏天太惊艳、太惹人、太张扬。不输青海的油菜花田，比稻城亚丁更原始的冰川草甸，昭苏如同一位神秘的美人，就等待你去发掘的天堂之美！</w:t>
        <w:br/>
        <w:t>山南</w:t>
        <w:br/>
        <w:t>羊卓雍措</w:t>
        <w:br/>
        <w:t>7月的江南炎热无比，但7月的羊卓却是</w:t>
        <w:br/>
        <w:t>人间仙境</w:t>
        <w:br/>
        <w:t>，高原雪域的冰晶湖泊、云雾飘渺的圣洁雪山、繁星烂漫的纯净夜空……</w:t>
        <w:br/>
        <w:t>羊卓雍错意为“天鹅之湖”，在这片蜿蜒的蔚蓝面前，一切的色彩都已被掩盖，天地之间似乎只剩下这丝带般至纯至蓝的湖水。</w:t>
        <w:br/>
        <w:t>羊卓雍措</w:t>
        <w:br/>
        <w:t>的美，是纯粹的，神圣的，不属于人间的，就像是天堂中的圣湖，一尘不染惊为天人！</w:t>
        <w:br/>
        <w:t>锡林郭勒草原</w:t>
        <w:br/>
        <w:t>都市太过嘈杂，生活有些忧虑，所以老天才创造了草原净土，让烦恼被锡林郭勒草原的广阔胸怀所融释。</w:t>
        <w:br/>
        <w:t>穿行在锡林郭勒，定会为那“千里草园铺翡翠”的景象而惊叹，放眼望去，一片无以言喻的美。</w:t>
        <w:br/>
        <w:t>时值盛夏，草原上鸟语花香、空气清新，星星点点的蒙古包上升起缕缕炊烟，微风吹来，牧草飘动，处处“风吹草低见牛羊”。</w:t>
        <w:br/>
        <w:t>不如在这炎热的夏季，走一趟锡林郭勒，随性的躺在草原上，看头上晴朗的天空，白云飘飘，感受一下不到25℃的夏天。</w:t>
        <w:br/>
        <w:t>甘南</w:t>
        <w:br/>
        <w:t>扎尕那</w:t>
        <w:br/>
        <w:t>说起甘肃，乃至西北，人们的脑海里总会不觉地浮现沙漠、戈壁、荒芜人烟的景象。但其实，甘肃也不全是这般雄浑粗犷的大漠景象，在</w:t>
        <w:br/>
        <w:t>甘南</w:t>
        <w:br/>
        <w:t>，有甘肃更柔和的一面。</w:t>
        <w:br/>
        <w:t>甘南</w:t>
        <w:br/>
        <w:t>的藏族村落</w:t>
        <w:br/>
        <w:t>扎尕那</w:t>
        <w:br/>
        <w:t>，静卧在云雾缭绕的三千米深山之中。这里的夏天，有开满花的草甸，山道间弥漫着沁人心脾的酥油茶香。</w:t>
        <w:br/>
        <w:t>承德</w:t>
        <w:br/>
        <w:t>木兰围场</w:t>
        <w:br/>
        <w:t>木兰围场</w:t>
        <w:br/>
        <w:t>曾经是清代皇家猎苑，绿草如茵，林木葱郁，森林覆盖率高达78%，最高气温不超过25°C也在情理之中。</w:t>
        <w:br/>
        <w:t>游览</w:t>
        <w:br/>
        <w:t>木兰围场</w:t>
        <w:br/>
        <w:t>最好的方式是自驾，车驶在广袤的草原上，沿途湖泊、河流、白桦林、大片的野花、成群的马匹···简直就像是人在画中游。</w:t>
        <w:br/>
        <w:t>山地高原交相呼应；丘陵曼甸连绵起伏；河流湖泊星罗棋布；森林草原交错相连。这样的奇观不仅可以避暑，也诱惑着无数摄影师争相奔赴。</w:t>
        <w:br/>
        <w:t>图：@大志的志</w:t>
        <w:br/>
        <w:t>图：@春天的记忆</w:t>
        <w:br/>
        <w:t>阿坝</w:t>
        <w:br/>
        <w:t>牟尼沟</w:t>
        <w:br/>
        <w:t>牟尼沟虽然没有</w:t>
        <w:br/>
        <w:t>九寨沟</w:t>
        <w:br/>
        <w:t>的人气，但它的美色却比九寨更优雅别致。</w:t>
        <w:br/>
        <w:t>牟尼沟的夏天通透诱人，一个个海子相连，如翡翠般，惊艳了懂它的人，每个人都被那抹绿色洗涤出了新的灵魂。</w:t>
        <w:br/>
        <w:t>葱郁密布的针叶树林倒映水中，天地间满眼碧翠葱茏甚是养眼，在遇见下一次惊艳之前，你永远以为美丽止于此。</w:t>
        <w:br/>
        <w:t>荔波</w:t>
        <w:br/>
        <w:t>小七孔</w:t>
        <w:br/>
        <w:t>小七孔</w:t>
        <w:br/>
        <w:t>景区被誉为“小</w:t>
        <w:br/>
        <w:t>九寨沟</w:t>
        <w:br/>
        <w:t>”，丰沛的水汽催生了绿意盎然的</w:t>
        <w:br/>
        <w:t>荔波</w:t>
        <w:br/>
        <w:t>，青苔都肥厚了，置身其中就如同钻进了宫崎骏动画中的精灵森林。</w:t>
        <w:br/>
        <w:t>说不清是树的颜色染绿了水，还是水色本来就绿，只见两岸古木森森，倒映水中，人、波光、树影完美融合，好一条令人心醉的水墨画廊。</w:t>
        <w:br/>
        <w:t>山幽、林静、溪清、湖秀···数不清的景致，吸引了无数国内外的游客前来膜拜。</w:t>
        <w:br/>
        <w:t>大理</w:t>
        <w:br/>
        <w:t>双廊</w:t>
        <w:br/>
        <w:t>来到</w:t>
        <w:br/>
        <w:t>双廊</w:t>
        <w:br/>
        <w:t>，无不被这里的美丽与宁静所打动。</w:t>
        <w:br/>
        <w:t>这里没有没完没了的工作、纠缠不清的感情、狂飚猛进的房价和高低起伏的股票，只有凉风、花香、旧时光。</w:t>
        <w:br/>
        <w:t>来到这里，你可以惬意地躺在静谧的洱海边晒太阳，也可以走访小渔村里享受最简单的快乐，总之，细心感受，</w:t>
        <w:br/>
        <w:t>双廊</w:t>
        <w:br/>
        <w:t>绝对值得你前往。</w:t>
        <w:br/>
        <w:t>恩施</w:t>
        <w:br/>
        <w:t>神农架</w:t>
        <w:br/>
        <w:t>神农架</w:t>
        <w:br/>
        <w:t>被誉为“中国最美风景走廊”，有树林的宁静，有湖水的波澜，有大山的神秘，最适合夏季去探秘最原始的自然味道。</w:t>
        <w:br/>
        <w:t>你可以在这里露营，头顶满天星斗就像拥有了银河系；也可以在山水中畅游，林杉蔽空、云雾飘渺，胜过仙境百倍。</w:t>
        <w:br/>
        <w:t>精力旺盛还可以去“神农第一景”</w:t>
        <w:br/>
        <w:t>神农谷</w:t>
        <w:br/>
        <w:t>，气势雄浑的石林错落有致，这里既有黄山的险峻，也有张家界的灵秀，同时还充满着变幻莫测的神秘。</w:t>
        <w:br/>
        <w:t>在你吹空调的时候，</w:t>
        <w:br/>
        <w:t>荔波</w:t>
        <w:br/>
        <w:t>早已经林木葱郁；在你吃零食的时候，锡林郭勒早已草香弥漫；在你敲着键盘焦头烂额的时候，木兰围场的美景悄然绽放。</w:t>
        <w:br/>
        <w:t>不走出去，你永远不知道自己错过什么；不走出去，你永远不知道这个夏季原来这么美！</w:t>
        <w:br/>
        <w:t>世界那么大，你该去看看！旅行的脚步永远不要停下！</w:t>
      </w:r>
    </w:p>
    <w:p>
      <w:r>
        <w:t>评论：</w:t>
        <w:br/>
        <w:t>1.看了你的游记也想出发了，lz这里10月去好么？</w:t>
        <w:br/>
        <w:t>2.我也好想去这里啊，期待马上来一场说走就走的旅行。</w:t>
        <w:br/>
        <w:t>3.求问总共花费多少，哪块可以再节省一点？</w:t>
        <w:br/>
        <w:t>4.我想说为什么我看着看着就内心躁动起来了.......</w:t>
        <w:br/>
        <w:t>5.前排留名，期待大作！</w:t>
      </w:r>
    </w:p>
    <w:p>
      <w:pPr>
        <w:pStyle w:val="Heading2"/>
      </w:pPr>
      <w:r>
        <w:t>49.中国50项世界遗产名录，国人骄傲，惊艳世界，你去过几个</w:t>
      </w:r>
    </w:p>
    <w:p>
      <w:r>
        <w:t>https://you.ctrip.com/travels/china110000/3494765.html</w:t>
      </w:r>
    </w:p>
    <w:p>
      <w:r>
        <w:t>来源：携程</w:t>
      </w:r>
    </w:p>
    <w:p>
      <w:r>
        <w:t>发表时间：2017-6-22</w:t>
      </w:r>
    </w:p>
    <w:p>
      <w:r>
        <w:t>天数：</w:t>
      </w:r>
    </w:p>
    <w:p>
      <w:r>
        <w:t>游玩时间：</w:t>
      </w:r>
    </w:p>
    <w:p>
      <w:r>
        <w:t>人均花费：</w:t>
      </w:r>
    </w:p>
    <w:p>
      <w:r>
        <w:t>和谁：</w:t>
      </w:r>
    </w:p>
    <w:p>
      <w:r>
        <w:t>玩法：</w:t>
      </w:r>
    </w:p>
    <w:p>
      <w:r>
        <w:t>旅游路线：</w:t>
      </w:r>
    </w:p>
    <w:p>
      <w:r>
        <w:t>正文：</w:t>
        <w:br/>
        <w:t>灿烂的遗产，是文明的印记，是人类发展史上精华中的精华。</w:t>
        <w:br/>
        <w:t>在这横跨九百六十万平方公里的广袤大地上</w:t>
        <w:br/>
        <w:t>中华文明遗存星罗棋布</w:t>
        <w:br/>
        <w:t>其中35处世界文化遗产</w:t>
        <w:br/>
        <w:t>钩沉着泱泱古国的历史记忆</w:t>
        <w:br/>
        <w:t>我国世界遗产总数达到50项，</w:t>
        <w:br/>
        <w:t>总量位列世界第二。</w:t>
        <w:br/>
        <w:t>其中世界自然遗产11项，</w:t>
        <w:br/>
        <w:t>自然与文化双遗产4项，</w:t>
        <w:br/>
        <w:t>文化遗产30项，文化景观5项。</w:t>
        <w:br/>
        <w:t>中国的50项世界遗产你去过几个？</w:t>
        <w:br/>
        <w:t>1、山东泰山：泰山（山东泰安市）、岱庙（山东泰安市）、灵岩寺（山东济南市）</w:t>
        <w:br/>
        <w:t>2、甘肃敦煌莫高窟</w:t>
        <w:br/>
        <w:t>3、周口店北京人遗址</w:t>
        <w:br/>
        <w:t>4、长城</w:t>
        <w:br/>
        <w:t>5、陕西秦始皇陵及兵马俑</w:t>
        <w:br/>
        <w:t>6、明清皇宫：北京故宫 沈阳故宫</w:t>
        <w:br/>
        <w:t>7、安徽黄山</w:t>
        <w:br/>
        <w:t>8、四川黄龙国家级名胜区</w:t>
        <w:br/>
        <w:t>9、湖南武陵源国家级名胜区</w:t>
        <w:br/>
        <w:t>10、四川九寨沟国家级名胜区</w:t>
        <w:br/>
        <w:t>11、湖北武当山古建筑群</w:t>
        <w:br/>
        <w:t>12、山东曲阜的孔庙、孔府及孔林</w:t>
        <w:br/>
        <w:t>13、河北承德避暑山庄及周围寺庙</w:t>
        <w:br/>
        <w:t>14、拉萨布达拉宫历史建筑群（大昭寺、罗布林卡）</w:t>
        <w:br/>
        <w:t>15、四川峨眉山—乐山风景名胜区</w:t>
        <w:br/>
        <w:t>16、江西庐山风景名胜区</w:t>
        <w:br/>
        <w:t>17、苏州古典园林</w:t>
        <w:br/>
        <w:t>18、山西平遥古城</w:t>
        <w:br/>
        <w:t>19、云南丽江古城</w:t>
        <w:br/>
        <w:t>20、北京天坛</w:t>
        <w:br/>
        <w:t>21、北京颐和园</w:t>
        <w:br/>
        <w:t>22、福建省武夷山</w:t>
        <w:br/>
        <w:t>23、重庆大足石刻</w:t>
        <w:br/>
        <w:t>24、安徽古村落：西递、宏村</w:t>
        <w:br/>
        <w:t>25、明清皇家陵寝：明显陵（湖北钟祥市）、清东陵（河北遵化市）、清西陵（河北易县）、明孝陵（江苏南京市）、明十三陵（北京昌平区）、盛京三陵（辽宁沈阳市）</w:t>
        <w:br/>
        <w:t>26、河南洛阳龙门石窟</w:t>
        <w:br/>
        <w:t>27、四川青城山和都江堰</w:t>
        <w:br/>
        <w:t>28、大同云冈石窟</w:t>
        <w:br/>
        <w:t>29、云南“三江并流”自然景观</w:t>
        <w:br/>
        <w:t>30、吉林高句丽王城、王陵及贵族墓葬</w:t>
        <w:br/>
        <w:t>31、澳门历史城区</w:t>
        <w:br/>
        <w:t>32、四川大熊猫栖息地</w:t>
        <w:br/>
        <w:t>33、中国安阳殷墟</w:t>
        <w:br/>
        <w:t>34、中国南方喀斯特</w:t>
        <w:br/>
        <w:t>35、开平碉楼与古村落</w:t>
        <w:br/>
        <w:t>36、福建土楼</w:t>
        <w:br/>
        <w:t>37、江西三清山</w:t>
        <w:br/>
        <w:t>38、山西五台山</w:t>
        <w:br/>
        <w:t>39、河南登封“天地之中”古建筑群（少林寺、东汉三阙）</w:t>
        <w:br/>
        <w:t>40、湖南崀山、广东丹霞山、福建泰宁、贵州赤水、江西龙虎山、浙江江郎山丹霞地貌</w:t>
        <w:br/>
        <w:t>41、杭州西湖文化景观</w:t>
        <w:br/>
        <w:t>42、元上都遗址</w:t>
        <w:br/>
        <w:t>43、澄江化石遗址</w:t>
        <w:br/>
        <w:t>44、新疆天山</w:t>
        <w:br/>
        <w:t>45、红河哈尼梯田文化景观</w:t>
        <w:br/>
        <w:t>46、中国大运河：隋唐大运河、京杭大运河和浙东运河</w:t>
        <w:br/>
        <w:t>47、丝绸之路：长安-天山廊道路网</w:t>
        <w:br/>
        <w:t>48、湖南、贵州、湖北土司遗址</w:t>
        <w:br/>
        <w:t>49、广西左江花山岩画</w:t>
        <w:br/>
        <w:t>50、湖北神农架</w:t>
        <w:br/>
        <w:t>这是一个古老而神秘的东方国度，</w:t>
        <w:br/>
        <w:t>这是一场悠久而灿烂的文明之旅。</w:t>
        <w:br/>
        <w:t>它们让我们记得起历史沧桑，</w:t>
        <w:br/>
        <w:t>看得见岁月留痕，</w:t>
        <w:br/>
        <w:t>留得住文明根脉，</w:t>
        <w:br/>
        <w:t>为后世子孙传承历史记忆。</w:t>
      </w:r>
    </w:p>
    <w:p>
      <w:r>
        <w:t>评论：</w:t>
        <w:br/>
        <w:t>1.不知道七月去会不会如你所见，只怕热得哪都享受不了啦，呵呵</w:t>
        <w:br/>
        <w:t>2.好棒，旅程好丰富，一定是非常开心的，再多上写楼主个人照片吧！</w:t>
        <w:br/>
        <w:t>3.强烈需要一个假期，然后我也想好好度个假。。。</w:t>
        <w:br/>
        <w:t>4.今天刚打开携程就看到你游记，也算一种缘分，互粉下吧~~</w:t>
        <w:br/>
        <w:t>5.真好，看着你的游记很有去一趟的冲动，让繁忙的工作慢下来。</w:t>
      </w:r>
    </w:p>
    <w:p>
      <w:pPr>
        <w:pStyle w:val="Heading2"/>
      </w:pPr>
      <w:r>
        <w:t>50.多彩神农架 醉美大九湖——成都出发自驾5日游</w:t>
      </w:r>
    </w:p>
    <w:p>
      <w:r>
        <w:t>https://you.ctrip.com/travels/shennongjia147/3505987.html</w:t>
      </w:r>
    </w:p>
    <w:p>
      <w:r>
        <w:t>来源：携程</w:t>
      </w:r>
    </w:p>
    <w:p>
      <w:r>
        <w:t>发表时间：2017-7-5</w:t>
      </w:r>
    </w:p>
    <w:p>
      <w:r>
        <w:t>天数：5 天</w:t>
      </w:r>
    </w:p>
    <w:p>
      <w:r>
        <w:t>游玩时间：10 月</w:t>
      </w:r>
    </w:p>
    <w:p>
      <w:r>
        <w:t>人均花费：2500 元</w:t>
      </w:r>
    </w:p>
    <w:p>
      <w:r>
        <w:t>和谁：夫妻</w:t>
      </w:r>
    </w:p>
    <w:p>
      <w:r>
        <w:t>玩法：自驾</w:t>
      </w:r>
    </w:p>
    <w:p>
      <w:r>
        <w:t>旅游路线：神农架，神农顶，瞭望塔</w:t>
      </w:r>
    </w:p>
    <w:p>
      <w:r>
        <w:t>正文：</w:t>
        <w:br/>
        <w:t>金秋十月，在普天同庆的日子，我们从成都出发，一路向西，穿越重庆，来到湖北，想要领略</w:t>
        <w:br/>
        <w:t>神农架</w:t>
        <w:br/>
        <w:t>景区的魅力。神农架，是中国唯一一个以“林区”命名的行政区域。她的神秘，在于传说中的“野人”。当然，现在的“野人”已不复寻觅，但原始的风光，却依然让人着迷。</w:t>
        <w:br/>
        <w:t>第一天：兴山县。本来打算跑到木鱼镇的，但是据说那里住宿紧张，吃的玩的也比较少。我们就只开到兴山县，入住香溪大酒店。特别点出此酒店的名字，是因为酒店的前台很给力，给我们手绘了一张神农架的旅游线路图，详细介绍了神农架的景点情况，也为我们的行程作了很好的建议，如此贴心的服务，让我们倍感亲切。可惜路线图的照片不小心删了，很是遗憾。</w:t>
        <w:br/>
        <w:t>第二天：神农架景区。这个时节，</w:t>
        <w:br/>
        <w:t>神农架林区</w:t>
        <w:br/>
        <w:t>才刚刚着色。淡淡的黄色、浅浅的红色，这儿一片，那儿一片，让整个林区看起来像一个好动的孩子随意而为之的图画。在蓝天白云高原风光的映衬下，多了一份活力，多了一分青春的气息。步入景区，崇山峻岭，奇峰茂林，飞瀑雄壮，小溪潺潺，让久居闹市的都市人暂得宁静，有暂且隐逸的冲动。清新的空气，让人忍不住深呼吸几口，神清气爽。</w:t>
        <w:br/>
        <w:br/>
        <w:t>神农顶</w:t>
        <w:br/>
        <w:t>景区人太多，车也不好停，沿着公路直接开到了</w:t>
        <w:br/>
        <w:t>瞭望塔</w:t>
        <w:br/>
        <w:t>，没去其他景点，也没登2999级的青云梯。不过，在海拔3000+的神农顶上，俯瞰谷底，一片山河尽收眼底；仰望天空，朵朵白云仿佛触手可及。可能是因为黄金周人太多，物价也涨了吧，一碗土豆15元，一路堵车到这里，饥肠辘辘，不得不买。</w:t>
        <w:br/>
        <w:t>一大清早出门时就开始预订大九湖那边的酒店，但是太火了，在携程上约定了好几个，后来都打电话说满了，不得已，只有在携程工作人员的建议下，叫他们帮忙找了一个酒店，能住下就不错了。下午两点过的时候匆忙赶往大九湖。神农顶到大九湖理论车程是一个半小时，因为对路况不熟，又怕堵车，所以神农顶就只有走马观花。</w:t>
        <w:br/>
        <w:t>到了大九湖，找到了住宿，民宿，干净，好停车。安顿好后，到小镇上去吃了个晚餐，后来散步到景区售票大厅，发现还有人值班，但已经不买票了。询问了一下值班人员关于景区卖票的情况，爱理不理，让我们这些远方来客对景区的服务颇有微词，对整个景区的印象大打折扣。后来通过多方打听，知道景区4:30就开始售票了，LG说要早起，怕人多，我还觉得没必要那么早。因为来之前有过攻略，许多人对大九湖的印象都是一般般，看了他们游记的照片，我也觉得很普通，所以对景区的风景不抱太大的希望。</w:t>
        <w:br/>
        <w:t>第三天，五点过起来，迅速买票，坐大巴进入进入景区。车越往里走，内心越振奋——不仅早起值了，这一趟单边十几个小时的车程值了！</w:t>
        <w:br/>
        <w:t>突然想到一句歌词：天青色等烟雨，而我在等你。薄雾笼罩下的湖光山色，随手一拍，就是一幅绝美的山水画。虽然一早寒气逼人，也丝毫挡不住游客早起的热情。晨光熹微，淡淡的烟雾轻柔地飘散在湖中央。近湖远山，朦胧缥缈，好一方仙境乐土！轻轻抬足，似天宫漫步；缓缓举手，似仙池起舞。人们徜徉在大九湖晨雾的太虚幻境之中，或低语，或喧哗；或驻足，或奔跑……</w:t>
        <w:br/>
        <w:t>当月色被打捞起，晕开了美丽。当太阳升起，雾气消散，大九湖便揭开了她神秘的面纱。水墨丹青，每一划都是点睛之作。谁说美得不像画，我说美得太像画。那些抱怨大九湖平淡的人，一定是你懒得早起，才错过了大九湖醉人的美丽。可惜时间有限，来不及欣赏落入余晖下大九湖的风情，这也为我下次再来找到了充足的理由。（温馨提示：大九湖早晚温差大，是夏天的避暑胜地，国庆去的时候一大早要穿羽绒服，太阳升起后温度逐步升高，正午时分穿一件长袖T恤足以。）</w:t>
        <w:br/>
        <w:t>中午时分，太阳当空照，大九湖在强光下的确逊色了不少。我们出了景区，赶往宜昌。入住宜昌火车站附近的麗枫酒店，这家酒店把香氛文化、现代智能完美地结合在了一起。智能灯光窗帘控制系统，智能洗浴系统和特调的薰衣草洗护用品让旅行的疲惫得到了很好的舒缓。</w:t>
        <w:br/>
        <w:t>第四天，清江画廊。一出高速，一路都有当地旅游部门和交警的友情提示，引导游客通过各种路线前往景区。但由于景区人气爆棚，上午十点过就停止售票了。我们只有和其他游客临时组团，包了一艘当地村民的游船。八百里清江美如画，三百里画廊在长阳。人称清江画廊有长江三峡之雄壮，有桂林漓江之清秀，有杭州西湖的温婉。可惜当天天气不好，未能欣赏到她的独特。</w:t>
        <w:br/>
        <w:t>下午赶往利川，入住利川市区。（酒店慎选！）</w:t>
        <w:br/>
        <w:t>第五天：回成都！</w:t>
        <w:br/>
        <w:t>（温馨小贴士：大九湖建议晚上和一早进去两趟！早晚温度较低，备薄羽绒服）</w:t>
      </w:r>
    </w:p>
    <w:p>
      <w:r>
        <w:t>评论：</w:t>
        <w:br/>
        <w:t>1.看了就想跟着你走～～～</w:t>
        <w:br/>
        <w:t>2.哈哈，美女，好想和你一起去旅行😊</w:t>
        <w:br/>
        <w:t>3.神农顶和清江画廊人多，大九湖还好。去景点要赶早。我们是2号出发的，路上还好，几乎没有堵停的时候。神农架景区堵车</w:t>
        <w:br/>
        <w:t>4.在计划十一出游计划，想着自驾神农架的，但是有担心人非常多，不知道楼主去年十一的时候人多不多？</w:t>
        <w:br/>
        <w:t>5.楼主此程还有更详细的攻略吗？</w:t>
        <w:br/>
        <w:t>6.没有，不好意思，去年十月的事情了，忘得差不多了😊</w:t>
        <w:br/>
        <w:t>7.干净整洁，无烟无异味，这两点是我选房的必备条件</w:t>
        <w:br/>
        <w:t>8.酒店方面我特别在乎床的舒适性，其他可以忽略，你呢？</w:t>
        <w:br/>
        <w:t>9.明年十一也要去这里啦~ 人美风景美 谢谢分享啦~~</w:t>
        <w:br/>
        <w:t>10.很高兴能给你带来美的感受。好东西，值得分享～</w:t>
      </w:r>
    </w:p>
    <w:p>
      <w:pPr>
        <w:pStyle w:val="Heading2"/>
      </w:pPr>
      <w:r>
        <w:t>51.龙船调的家 土家的歌舞</w:t>
      </w:r>
    </w:p>
    <w:p>
      <w:r>
        <w:t>https://you.ctrip.com/travels/lichuan984/3505890.html</w:t>
      </w:r>
    </w:p>
    <w:p>
      <w:r>
        <w:t>来源：携程</w:t>
      </w:r>
    </w:p>
    <w:p>
      <w:r>
        <w:t>发表时间：2017-7-5</w:t>
      </w:r>
    </w:p>
    <w:p>
      <w:r>
        <w:t>天数：3 天</w:t>
      </w:r>
    </w:p>
    <w:p>
      <w:r>
        <w:t>游玩时间：6 月</w:t>
      </w:r>
    </w:p>
    <w:p>
      <w:r>
        <w:t>人均花费：1000 元</w:t>
      </w:r>
    </w:p>
    <w:p>
      <w:r>
        <w:t>和谁：和朋友</w:t>
      </w:r>
    </w:p>
    <w:p>
      <w:r>
        <w:t>玩法：自由行，人文，美食</w:t>
      </w:r>
    </w:p>
    <w:p>
      <w:r>
        <w:t>旅游路线：利川，大水井</w:t>
      </w:r>
    </w:p>
    <w:p>
      <w:r>
        <w:t>正文：</w:t>
        <w:br/>
        <w:t>土家人好歌舞，常常用歌舞来表达内心的感情、对生活的喜爱与欺盼，千百年来形成了一种特有和民歌体系，想信好多人都对“妹娃儿要过河”一句和“那个来推你嘛？“我就来推你嘛！”这首民歌很熟悉了，这就是流传发源于湖北</w:t>
        <w:br/>
        <w:t>利川</w:t>
        <w:br/>
        <w:t>的龙船调。龙船调是世界优秀民歌之一，它原是群众逢年过节划采莲船时常唱的一首民歌《种瓜调》，在利川的柏杨、谋道、汪营一带传唱。这首《龙船调》表现了土家人妹娃儿的娇羞、妩媚，秀才的酸腐、挑逗以及艄公的幽黙、野性。</w:t>
        <w:br/>
        <w:t>在</w:t>
        <w:br/>
        <w:t>大水井</w:t>
        <w:br/>
        <w:t>村，农民们自发组织表演了传统民歌《龙船调》。</w:t>
        <w:br/>
        <w:t>跑汉船，艄公和新媳妇正在划船演唱《龙船调》。</w:t>
        <w:br/>
        <w:t>我原本不喜欢民歌，但随着舞蹈表演的升华。龙船调渐渐吸引了我。随后的一组乐器演奏也拉开序幕，这并不是简单的敷衍游客的演出，登台表演的很多是本地的民间艺人，我听不懂他们的唱词，却能感受到他们的绝手拿活中扑面而来的喜庆气氛，摆手舞、肉连响，动感十足，神思飘渺中仿佛与他们一起进入对神灵的祈祷赞叹中。</w:t>
        <w:br/>
        <w:t>半个多小时的演出，神秘厚重的巴文化，看的我如痴如醉。</w:t>
        <w:br/>
        <w:t>土家姑娘自制琴。边弹琴边表演唱，唱出来的是大水井当地的一位为官清廉的好书记。</w:t>
        <w:br/>
        <w:t>土家族的代表舞蹈《土家梆鼓》再次敲响了土家人的欢快。梆鼓，原是远古时期神农架山民驱赶野兽，保护庄稼不受损害的一种敲击物。后来山民们用它传递情爱，打发漫漫长夜的寂寞。随后，梆鼓又成为神农架人在喜庆的日子里擂动情绪、渲染气氛的一种乐器。</w:t>
        <w:br/>
        <w:t>梆鼓，这种粗诳的表演动作，舞动的节奏，土家人浑厚的文化底蕴，大水井村民独特的民俗风情，都展现出来了。</w:t>
        <w:br/>
        <w:t>龙船调这一中华民族的优秀文化代表，利川地区非物质文化遗产代表作，历经数百年来，经过数位艺术家的传唱，最终推向了世界，尤其是歌唱家宋祖英先后在维也纳金色大厅 、美国肯尼迪艺术中心，悉尼歌剧院演唱了《龙船调》在全球抢走了传唱《龙船调》的热潮。</w:t>
      </w:r>
    </w:p>
    <w:p>
      <w:r>
        <w:t>评论：</w:t>
        <w:br/>
        <w:t>1.看了你的游记，我也忍不住下次玩回来写一个了。</w:t>
        <w:br/>
        <w:t>2.我打算带上父母去的，可能还要再看看。</w:t>
        <w:br/>
        <w:t>3.带上孩子去不知道方面嘛？</w:t>
        <w:br/>
        <w:t>4.最近正好要去，看了可以给我一些帮助哦。</w:t>
        <w:br/>
        <w:t>5.想去这里不是两三天了，看你这么玩的很不错呢，做攻略的时候会好好参考的，谢谢分享！</w:t>
        <w:br/>
        <w:t>6.好文章就是要给大家分享美图好心情，也可以给后来者一些经验。谢谢分享！</w:t>
        <w:br/>
        <w:t>7.真好，看着你的游记很有去一趟的冲动，让繁忙的工作慢下来。</w:t>
      </w:r>
    </w:p>
    <w:p>
      <w:pPr>
        <w:pStyle w:val="Heading2"/>
      </w:pPr>
      <w:r>
        <w:t>52.金寨: 湖北人夏天避暑养心的新去处</w:t>
      </w:r>
    </w:p>
    <w:p>
      <w:r>
        <w:t>https://you.ctrip.com/travels/jinzhai2623/3506302.html</w:t>
      </w:r>
    </w:p>
    <w:p>
      <w:r>
        <w:t>来源：携程</w:t>
      </w:r>
    </w:p>
    <w:p>
      <w:r>
        <w:t>发表时间：2017-7-6</w:t>
      </w:r>
    </w:p>
    <w:p>
      <w:r>
        <w:t>天数：3 天</w:t>
      </w:r>
    </w:p>
    <w:p>
      <w:r>
        <w:t>游玩时间：6 月</w:t>
      </w:r>
    </w:p>
    <w:p>
      <w:r>
        <w:t>人均花费：1000 元</w:t>
      </w:r>
    </w:p>
    <w:p>
      <w:r>
        <w:t>和谁：和朋友</w:t>
      </w:r>
    </w:p>
    <w:p>
      <w:r>
        <w:t>玩法：自由行，人文，徒步</w:t>
      </w:r>
    </w:p>
    <w:p>
      <w:r>
        <w:t>旅游路线：金寨，燕子河大峡谷</w:t>
      </w:r>
    </w:p>
    <w:p>
      <w:r>
        <w:t>正文：</w:t>
        <w:br/>
        <w:t>当天气已经进入炎热，感觉热到烦躁的湖北人又开始找地方去避暑了，除了省内的神农架、利川等地，湖北宋君又为大家打探到了一个新地方。</w:t>
        <w:br/>
        <w:t>这个地方就是安徽</w:t>
        <w:br/>
        <w:t>金寨</w:t>
        <w:br/>
        <w:t>，一个四季都值得来，但夏季更值得来的地方。</w:t>
        <w:br/>
        <w:t>武汉人有福了，一个半小时就能高铁到金寨；宜昌人有福了，三个半小时就能高铁到金寨，但有时候在宜昌，三个半小时可能连市都没出了，所以突然有一个高铁直达而且时间较短的地方，是不是有彩蛋。</w:t>
        <w:br/>
        <w:t>金寨火车站</w:t>
        <w:br/>
        <w:t>有通往景区的直通车，但为了更加方便的游览，建议在当地租车自驾，金寨通往景区的交通非常不错。</w:t>
        <w:br/>
        <w:t>红军广场 重温誓言祭先烈</w:t>
        <w:br/>
        <w:t>去红军广场的当天恰逢七一，金寨是一个富有革命光荣传统的地方，金寨县在土地革命时期为红军输送了十万战士，涌现了一大批红色将帅，也因在开国将帅中将军数量为59名，成为全国第二大的“将军县”。</w:t>
        <w:br/>
        <w:t>尽管天空飘着小雨，但这并没有影响到参与人群的热情，人们从四面八方向广场集中，并集体有序在排队进行瞻仰活动，并重温了入党誓词。</w:t>
        <w:br/>
        <w:t>尽管这片土地，还有很多人不太清楚在地图的哪一端，但这并不影响这边红色土地的历史地位，金寨人民为革命作出的历史功绩不可磨灭。</w:t>
        <w:br/>
        <w:t>金寨籍和曾经在金寨流血牺牲的革命烈士们永垂不朽，没有他们艰苦卓绝在皖西这块土地的革命斗争，也就不可能有现在的幸福生活。</w:t>
        <w:br/>
        <w:t>梅山水库 尽览湖光山色</w:t>
        <w:br/>
        <w:t>一个一个蓝色屋顶的建筑，将水库上的坝体装扮的格外赏心悦目，站在坝上，向前眺望，眼前出现了一幅如同千岛湖一样的画面。山青色等烟雨，晕开的是水墨画卷，诠释的是心中希翼。</w:t>
        <w:br/>
        <w:t>岸上看水中乘船的游人是风景，水上又何尝不是在看坝上的风光，湖光山色、水波不兴，来上一壶茶，就着美丽的风景，可以度过一个愉快的下午茶。</w:t>
        <w:br/>
        <w:t>小南京 光伏农业新业态</w:t>
        <w:br/>
        <w:t>从外观看这是一座气势恢宏的建筑群，但内里其实是一个光伏农业智能温室大棚，里面不光有太阳光伏发电，棚内已种植贝贝黄瓜、迷你南瓜、七彩番茄、彩色辣椒、茶树和石斛等品种。</w:t>
        <w:br/>
        <w:t>每一次走进植物的王国，都是一次学习，这里不管棚外是什么天气、温度，棚内都能够提供给植物生长必要的温度、湿度以及适度的光合作用。</w:t>
        <w:br/>
        <w:t>园区的另一处，浓烈的特色小镇风格，大量运用竹子进行装修，给夏日里的第一抹清凉的感觉，在不改变原住民住宅的情况下，进行了大幅度的改造。</w:t>
        <w:br/>
        <w:t>还是乡村，却多了一些精致，让游人有一个留了下来的借口，二楼的房间外观被装饰成谷仓、粮仓，让一些有知青和乡村经历的人感到熟悉。</w:t>
        <w:br/>
        <w:t>还有一位农民收藏家的藏品，很多，很丰富，从门类上来说，可以说已经具备来一个民俗博物馆的馆藏数量了，这些风格浓郁的民俗文化，见证了金寨岁月的变化。</w:t>
        <w:br/>
        <w:t>好客的村民已经备好了薄酒，在等着大家。</w:t>
        <w:br/>
        <w:t>大湾村 感受领导人关怀</w:t>
        <w:br/>
        <w:t>在领导人来到这个村实地了解后，鼓励当地政府和村民要进一步发展。村里发生了很大的变化，公路变宽了，村里建起了民宿，村子里也络绎不绝来着游客，来村里看看变化，看看这个大山里的村子。乡愁依旧，但乡村的面貌大大改善。</w:t>
        <w:br/>
        <w:t>天堂寨 慢走远眺深呼吸</w:t>
        <w:br/>
        <w:t>一步天堂，一步等待。因为时间的关系，在天堂寨我们选择了直接去瀑布群景点。</w:t>
        <w:br/>
        <w:t>从景区大门到瀑布群景点的停车场，需要换景区的中转车，山路危险也不建议自驾上山。</w:t>
        <w:br/>
        <w:t>天堂寨是大别山的公主，因水而温婉，因瀑而热烈。尚还来不及和酷暑告别，就享受了空气清新气温凉快的舒爽。</w:t>
        <w:br/>
        <w:t>飞瀑一个接过一个，每翻转一个山头，就是一座瀑布，走走停停，每一个瀑布都是休息的绝佳场所，飞瀑扑面而来的浪花，湿润了脸颊，沾染了水汽。</w:t>
        <w:br/>
        <w:t>五天飞瀑挂长河，疑是九州垂飞降。慢生活，在这里得到了真正的诠释，负氧离子的高含量，也让本该有些疲惫的行程感到非常轻松。</w:t>
        <w:br/>
        <w:t>燕子河大峡谷</w:t>
        <w:br/>
        <w:t>徒步溯溪欢乐多</w:t>
        <w:br/>
        <w:t>对燕子河大峡谷，感觉到就是一个趣味性比较强的地方，华东超长趣味滑道就是一个老少皆宜的项目，从山上呼啸而下，小小地体验了一把速度与激情。</w:t>
        <w:br/>
        <w:t>红衣美女的指点江山，一幅满满为燕子河大峡谷代言的感觉，走在河道里，高低不平的石头上，走起来有些崎岖。</w:t>
        <w:br/>
        <w:t>但奔流而下的河水，从峡谷中间蜂拥着，肆无忌惮滴冲刷着两岸的石壁，走在峡谷里，有种当了纤夫的错觉。</w:t>
        <w:br/>
        <w:t>走玻璃栈桥的时候，除了假装害怕而营造恐惧的氛围，其实真的还好，走到中间的时候最晃，但是看久了脚下，心里也有些许发毛。</w:t>
        <w:br/>
        <w:t>金寨美食</w:t>
        <w:br/>
        <w:t>到了金寨，湖北人就像回到了家，用那句话来说，和我们湖北的饮食厶得太大差异。金寨的吊锅，是走到哪家农家小院都会推荐的，或者说必点的，来了金寨不吃吊锅，就如同没来。</w:t>
        <w:br/>
        <w:t>吊锅吃的是一个热闹，也是一股温情，在感受食材余温的过程中，就着金寨的小吊酒，那滋味，美的不摆了。</w:t>
        <w:br/>
        <w:t>观音豆腐，虽然有豆腐二字，但是和豆制品一点也不沾边，它是用一种叫做观音树的树叶汁水过滤制成的，质地和凉粉有点像，但是颜色翠绿，像美丽的翡翠。而且口感很软糯，有点布丁的感觉。</w:t>
        <w:br/>
        <w:t>从来没想过，离湖北还有一个这么近的地方，有山有水有人家，有红有绿有金寨，希望明年的夏天，再去金寨，（凉）爽一下！</w:t>
      </w:r>
    </w:p>
    <w:p>
      <w:r>
        <w:t>评论：</w:t>
        <w:br/>
        <w:t>1.谢谢指点，以后争取多发图。</w:t>
        <w:br/>
        <w:t>2.善良细致的楼主，谢谢你的分享！</w:t>
        <w:br/>
        <w:t>3.留爪，下次出游回来也要学着写写看。</w:t>
        <w:br/>
        <w:t>4.楼主，你图片还不够多啊~~</w:t>
        <w:br/>
        <w:t>5.楼主辛苦，但是还是想再辛苦楼主一下下，再传点照片给我过过眼瘾呗～</w:t>
        <w:br/>
        <w:t>6.一般来说看游记我都是看图的，走了~~</w:t>
      </w:r>
    </w:p>
    <w:p>
      <w:pPr>
        <w:pStyle w:val="Heading2"/>
      </w:pPr>
      <w:r>
        <w:t>53.湖北八日半自由行（武汉、宜昌、神农架）</w:t>
      </w:r>
    </w:p>
    <w:p>
      <w:r>
        <w:t>https://you.ctrip.com/travels/shennongjia147/3506887.html</w:t>
      </w:r>
    </w:p>
    <w:p>
      <w:r>
        <w:t>来源：携程</w:t>
      </w:r>
    </w:p>
    <w:p>
      <w:r>
        <w:t>发表时间：2017-7-6</w:t>
      </w:r>
    </w:p>
    <w:p>
      <w:r>
        <w:t>天数：8 天</w:t>
      </w:r>
    </w:p>
    <w:p>
      <w:r>
        <w:t>游玩时间：6 月</w:t>
      </w:r>
    </w:p>
    <w:p>
      <w:r>
        <w:t>人均花费：3500 元</w:t>
      </w:r>
    </w:p>
    <w:p>
      <w:r>
        <w:t>和谁：夫妻</w:t>
      </w:r>
    </w:p>
    <w:p>
      <w:r>
        <w:t>玩法：</w:t>
      </w:r>
    </w:p>
    <w:p>
      <w:r>
        <w:t>旅游路线：武汉，宜昌，神农架，黄鹤楼，户部巷，东湖，武汉大学，湖北省博物馆，宜昌国贸大酒店，秭归，屈原故里，三峡人家，三峡大坝，清江画廊，葛洲坝，滨江公园，神农架，神农山庄，坛子岭，神农顶，金猴岭，板壁岩，大九湖国家湿地公园，香溪源，燕子洞，燕子垭，天门垭，兴山，香溪口</w:t>
      </w:r>
    </w:p>
    <w:p>
      <w:r>
        <w:t>正文：</w:t>
        <w:br/>
        <w:t>神农架宾馆</w:t>
        <w:br/>
        <w:t>¥</w:t>
        <w:br/>
        <w:t>197</w:t>
        <w:br/>
        <w:t>起</w:t>
        <w:br/>
        <w:t>立即预订&gt;</w:t>
        <w:br/>
        <w:t>宜昌国贸大酒店</w:t>
        <w:br/>
        <w:t>¥</w:t>
        <w:br/>
        <w:t>256</w:t>
        <w:br/>
        <w:t>起</w:t>
        <w:br/>
        <w:t>立即预订&gt;</w:t>
        <w:br/>
        <w:t>神农架神农山庄</w:t>
        <w:br/>
        <w:t>¥</w:t>
        <w:br/>
        <w:t>250</w:t>
        <w:br/>
        <w:t>起</w:t>
        <w:br/>
        <w:t>立即预订&gt;</w:t>
        <w:br/>
        <w:t>展开更多酒店</w:t>
        <w:br/>
        <w:t>之所以说是半自由行，是因为前半段从深圳出发到</w:t>
        <w:br/>
        <w:t>武汉</w:t>
        <w:br/>
        <w:t>、</w:t>
        <w:br/>
        <w:t>宜昌</w:t>
        <w:br/>
        <w:t>完全是自己安排的。而</w:t>
        <w:br/>
        <w:t>神农架</w:t>
        <w:br/>
        <w:t>考虑到整个林区面积比较大，自己安排游玩路线和住宿都比较麻烦，就报了一个宜昌出发的小型旅游团。</w:t>
        <w:br/>
        <w:t>第一天（20170611），深圳至武昌的Z24次软卧下铺504.5元，当晚就在火车上渡过。</w:t>
        <w:br/>
        <w:t>第二天（20170612），抵达武汉，住麗枫酒店（武汉</w:t>
        <w:br/>
        <w:t>黄鹤楼</w:t>
        <w:br/>
        <w:t>店），黄鹤楼——</w:t>
        <w:br/>
        <w:t>户部巷</w:t>
        <w:br/>
        <w:t>——</w:t>
        <w:br/>
        <w:t>东湖</w:t>
        <w:br/>
        <w:t>听涛景区</w:t>
        <w:br/>
        <w:t>早上从</w:t>
        <w:br/>
        <w:t>武昌火车站</w:t>
        <w:br/>
        <w:t>出站，坐539路公交到酒店。这家酒店就在黄鹤楼边上，交通比较方便，内部设施条件也不错，就是WiFi速度比较慢。说起来，这次在湖北住的几家酒店WiFi速度都不理想，搞得我经常用流量上网。</w:t>
        <w:br/>
        <w:t>放下行李稍微洗漱下就出了酒店，右转沿着解放路走个几十米再上台阶就到了黄鹤楼西门，大约也就两百多米的路程。黄鹤楼门票80元，网上买会便宜点但要在南门取票，我不想再从外面绕过去，就直接在售票处购买了。</w:t>
        <w:br/>
        <w:t>黄鹤楼是1981年重修的，以清朝楼为蓝本但更加高大。不过当天阴雨连绵，站在楼上只能看到长江大桥，江对岸是一片模糊。</w:t>
        <w:br/>
        <w:t>黄鹤楼正面</w:t>
        <w:br/>
        <w:t>楼内有各个朝代黄鹤楼的模型，个人喜欢宋代的</w:t>
        <w:br/>
        <w:t>雾中的长江大桥</w:t>
        <w:br/>
        <w:t>景区内正在在躲雨的喵</w:t>
        <w:br/>
        <w:t>黄鹤楼作为武汉名胜，有很多游客，也许天气晴朗的时候去会比较好吧。</w:t>
        <w:br/>
        <w:t>中午还是从黄鹤楼西门出来，步行数百米就到了户部巷，这里作为知名小吃街，基本上全是外地游客。点了一碗热干面，吃到一半感觉有点腻。</w:t>
        <w:br/>
        <w:t>从户部巷出来就打车去东湖。东湖很大，分成了好几个景区，之前只去过</w:t>
        <w:br/>
        <w:t>武汉大学</w:t>
        <w:br/>
        <w:t>，也就是珞洪景区。这次本来想去磨山景区的，但是没跟司机交代清楚被拉到了听涛景区。想想反正都没来过，就随便逛逛好了，户部巷到听涛景区是25元。</w:t>
        <w:br/>
        <w:t>当天小雨不断视线有限，不过个人感觉东湖确实不错，值得放松心情慢慢欣赏。</w:t>
        <w:br/>
        <w:t>本来还计划坐船夜游长江的，奈何雨是没完没了，于是回酒店休息了。</w:t>
        <w:br/>
        <w:t>第三天（20170613），</w:t>
        <w:br/>
        <w:t>湖北省博物馆</w:t>
        <w:br/>
        <w:t>，武汉——宜昌，住</w:t>
        <w:br/>
        <w:t>宜昌国贸大酒店</w:t>
        <w:br/>
        <w:t>早上起来退房，把行李寄存到酒店后就直接奔向湖北省博物馆。博物馆免费参观但是限制人数，有工作人员在入口发放参观券。馆藏文物相当丰富，我租了个讲解器在馆里泡了一天，差点误了去宜昌的火车。整个看下来以后，个人最喜欢的是曾侯乙和盘龙城两个展厅。</w:t>
        <w:br/>
        <w:t>曾侯乙铜尊盘，做工相当精美</w:t>
        <w:br/>
        <w:t>曾侯乙编钟</w:t>
        <w:br/>
        <w:t>越王勾践剑</w:t>
        <w:br/>
        <w:t>从博物馆出来，返回酒店取了行李去往</w:t>
        <w:br/>
        <w:t>汉口火车站</w:t>
        <w:br/>
        <w:t>，汉口到宜昌东的D3081次84.5元。因为后面预订了从宜昌出发去神农架的旅游团，当地旅行社安排车子把我接到了酒店。</w:t>
        <w:br/>
        <w:t>第四天（20170614），宜昌——</w:t>
        <w:br/>
        <w:t>秭归</w:t>
        <w:br/>
        <w:t>屈原故里</w:t>
        <w:br/>
        <w:t>——宜昌，住</w:t>
        <w:br/>
        <w:t>宜昌国贸大酒店</w:t>
        <w:br/>
        <w:t>从宜昌出发的一日游，大致有</w:t>
        <w:br/>
        <w:t>三峡人家</w:t>
        <w:br/>
        <w:t>、</w:t>
        <w:br/>
        <w:t>三峡大坝</w:t>
        <w:br/>
        <w:t>、</w:t>
        <w:br/>
        <w:t>清江画廊</w:t>
        <w:br/>
        <w:t>和屈原故里几个地方可以去。其中清江画廊太远第一个被排除了，因为天气不好放弃了</w:t>
        <w:br/>
        <w:t>三峡人家</w:t>
        <w:br/>
        <w:t>，报的旅游团线路里包含了三峡大坝，最后决定去屈原故里。其实三峡大坝和屈原故里挨的挺近，如果全程自由行可以安排到一天。先游三峡大坝从南岸截流纪念园出来后打个车就能过去屈原故里，两个地方各安排半天时间差不多就够了。</w:t>
        <w:br/>
        <w:t>宜昌有两个长途汽车站，都可以到秭归。一个是长途汽车客运站，和我住的</w:t>
        <w:br/>
        <w:t>国贸大酒店</w:t>
        <w:br/>
        <w:t>同在东山大道上，步行即可到达；另一个是客运中心站，位置在</w:t>
        <w:br/>
        <w:t>宜昌东火车站</w:t>
        <w:br/>
        <w:t>旁边。到秭归的客车票是12元，流水发车，路程大约一个小时。有的车子会走一段高速直达，速度比较快。有的就只走省道，但是可以坐到三峡大坝。</w:t>
        <w:br/>
        <w:t>秭归客运站离屈原故里景区也很近，还是比较方便的。屈原故里门票90元，我通过携程购买65元。景区面积不大，慢慢走也只需要两个小时左右。里面游客不多，主要有一些三峡蓄水前搬迁过来的建筑，有一个观景台可以从上游南岸的方位看到三峡大坝。</w:t>
        <w:br/>
        <w:t>屈原祠</w:t>
        <w:br/>
        <w:t>远眺三峡大坝</w:t>
        <w:br/>
        <w:t>从景区出来就坐车回到宜昌。秭归县汽车站往宜昌长途汽车客运站和客运中心站的车子是在挨着的两个车位，注意不要上错了车。回到宜昌是半下午，考虑到明天开始随团会比较紧张就没有再多逛，去超市买些路上吃喝的东西后直接回酒店休息。</w:t>
        <w:br/>
        <w:t>顺便说一句，</w:t>
        <w:br/>
        <w:t>葛洲坝</w:t>
        <w:br/>
        <w:t>就在宜昌市边上，坐公交车即可到达，有兴趣的朋友可以考虑去看看。据说</w:t>
        <w:br/>
        <w:t>滨江公园</w:t>
        <w:br/>
        <w:t>也可以。</w:t>
        <w:br/>
        <w:t>第五天（20170615），宜昌——三峡大坝——</w:t>
        <w:br/>
        <w:t>神农架</w:t>
        <w:br/>
        <w:t>天生桥景区，住</w:t>
        <w:br/>
        <w:t>神农山庄</w:t>
        <w:br/>
        <w:t>今天开始就是随团了。早上坐旅游车到三峡大坝，路上车比较多，开了大约一个半小时到达北岸的景区游客中心，然后换乘观光车游览。国内游客免门票，但需要支付35元观光车费。游玩线路是</w:t>
        <w:br/>
        <w:t>坛子岭</w:t>
        <w:br/>
        <w:t>——185平台——截流纪念园。</w:t>
        <w:br/>
        <w:t>坛子岭是三峡工地的制高点，可以俯瞰三峡大坝，从停车场上下都有自动扶梯，比较方便。</w:t>
        <w:br/>
        <w:t>可以通行万吨轮的双线五级连续船闸</w:t>
        <w:br/>
        <w:t>可以通行三千吨级船只的单线一级垂直升船机</w:t>
        <w:br/>
        <w:t>从坛子岭下来坐电瓶车就到了185平台，可以平视三峡大坝。这段距离并不长，如果当天不是下雨，我们估计就会选择步行过去了。个人觉得这个位置比较适合欣赏三峡大坝。</w:t>
        <w:br/>
        <w:t>正在进入升船机的货轮</w:t>
        <w:br/>
        <w:t>从185平台做观光车到达南岸的截流纪念园，这是一个从下游仰视三峡大坝的位置。据说如果碰上大坝放水的时候会非常壮观，不过三峡大坝并不会提前公布时间，只有看自己运气了。</w:t>
        <w:br/>
        <w:t>从截流纪念园坐景区观光车返回北岸的游客中心，吃过午饭就前往神农架。宜昌去神农架车程三个多小时，路况不太好，比较颠簸，而且沿途有好几个塌方点。中间还需要坐轮渡过香溪河，据导游说旺季时候堵上半天是常事。香溪长江大桥正在修建，建成通车后估计会有所改观。</w:t>
        <w:br/>
        <w:t>下午先到靠近木鱼镇的天生桥景区。景区比较小，沿栈道一圈大约一个小时。景区内风景不错，也很凉爽，LED信息牌上提示温度是13.3度。</w:t>
        <w:br/>
        <w:t>游览完毕后，入住木鱼镇的</w:t>
        <w:br/>
        <w:t>神农山庄</w:t>
        <w:br/>
        <w:t>。</w:t>
        <w:br/>
        <w:t>第六天（20170616），神农架</w:t>
        <w:br/>
        <w:t>神农顶</w:t>
        <w:br/>
        <w:t>景区——大九湖景区，住</w:t>
        <w:br/>
        <w:t>神农山庄</w:t>
        <w:br/>
        <w:t>早上起床到达神农顶游客中心，换乘景区的观光车继续游玩。游客中心距离木鱼镇二十多公里，因为是山路，大概需要四十分钟时间。其实私家车是可以进入神农顶景区的，但是大九湖景区就必须乘坐景区提供的车辆。</w:t>
        <w:br/>
        <w:t>首先是</w:t>
        <w:br/>
        <w:t>金猴岭</w:t>
        <w:br/>
        <w:t>，由于这一带是金丝猴的活动区域而得名</w:t>
        <w:br/>
        <w:t>神农谷，从观光平台望去谷内怪石嶙峋。从这里有栈道可以下到谷底，不过我是跟团，就没法到谷底一游了</w:t>
        <w:br/>
        <w:t>瞭望塔，源自这里有一个森林火灾观测站。从此处可以眺望神农架林区最高的神农顶。据导游说从神农谷登到神农顶大约需要五、六个小时，登山爱好者可以一试</w:t>
        <w:br/>
        <w:t>天际岭，也就是凉风垭，是一个山口，阵阵凉风拂面而来。从这里望下去，阴峪河大峡谷上的云海很是漂亮</w:t>
        <w:br/>
        <w:t>板壁岩</w:t>
        <w:br/>
        <w:t>，是一片高山石林</w:t>
        <w:br/>
        <w:t>太子垭，据说唐中宗李显尚是太子时期曾游览此处，主要是一片原始森林</w:t>
        <w:br/>
        <w:t>接下来前往</w:t>
        <w:br/>
        <w:t>大九湖国家湿地公园</w:t>
        <w:br/>
        <w:t>。顾名思义，这是一个高山盆地中的湿地，溪流把九个湖泊连接起来，最后流入落水孔成为地下暗河。九个湖泊中以中间的四、五、六号湖景色最好</w:t>
        <w:br/>
        <w:t>大九湖出来返回神农顶，去往今天的最后一个景点小龙潭。这是一个野生动物救护站，有一些受伤被救护后暂时无法重返野生环境的动物</w:t>
        <w:br/>
        <w:t>上午开始游玩时候是一个个景点停停走走还没有感觉，从大九湖出来回返到神农顶游客中心坐了大概两小时车又是山路，虽然道路质量不错还是有点不舒服了。</w:t>
        <w:br/>
        <w:t>从今天游玩感受来说，如果自由行的话神农顶景区大概需要一天，推荐金猴岭、神农谷、天际岭和板壁岩这几个地方。而大九湖可能需要大半天，考虑到它离木鱼镇比较远，算上往返路程也要一天。</w:t>
        <w:br/>
        <w:t>第七天（20170617），神农架天燕景区——</w:t>
        <w:br/>
        <w:t>香溪源</w:t>
        <w:br/>
        <w:t>景区——船游西陵峡——宜昌，住</w:t>
        <w:br/>
        <w:t>国贸大酒店</w:t>
        <w:br/>
        <w:t>早上坐车前往天燕景区，这个景区离红坪镇比较近，从木鱼镇过去要差不多两小时。跟团去就</w:t>
        <w:br/>
        <w:t>燕子洞</w:t>
        <w:br/>
        <w:t>比较有意思，对</w:t>
        <w:br/>
        <w:t>燕子垭</w:t>
        <w:br/>
        <w:t>的彩虹桥没啥感觉，</w:t>
        <w:br/>
        <w:t>天门垭</w:t>
        <w:br/>
        <w:t>景色也一般。据说这个景区原生态保持比较好，适合徒步。</w:t>
        <w:br/>
        <w:t>一桥架两峰的彩虹桥</w:t>
        <w:br/>
        <w:t>燕子洞中栖息的金丝燕</w:t>
        <w:br/>
        <w:t>从天燕景区出来开始返回宜昌，首先两个小时到达香溪源景区。这个景区就在木鱼镇旁边，不算大。里面景色不错但似乎也没什么特色，时间充裕还是可以去游玩的。</w:t>
        <w:br/>
        <w:t>接下来就是前往</w:t>
        <w:br/>
        <w:t>兴山</w:t>
        <w:br/>
        <w:t>县</w:t>
        <w:br/>
        <w:t>香溪口</w:t>
        <w:br/>
        <w:t>乘船游览西陵峡了。途中会经过古昭公路，这条公路为了不开山破坏生态是建在河谷中间的，被称为中国最美水上公路。</w:t>
        <w:br/>
        <w:t>自从三峡大坝建成后很多激流险滩被淹没，船游西陵峡是平平稳稳，不过景色也变少了。沿途可以看到好几处被滑坡泥石流冲毁的道路，不由感叹山区交通之痛。</w:t>
        <w:br/>
        <w:t>将要乘坐的游船</w:t>
        <w:br/>
        <w:t>建设中的香溪长江大桥</w:t>
        <w:br/>
        <w:t>西陵峡风光</w:t>
        <w:br/>
        <w:t>船行大约两个半小时到达三峡大坝上的港口，然后上岸换车返回酒店。</w:t>
        <w:br/>
        <w:t>第八天（20170618），</w:t>
        <w:br/>
        <w:t>宜昌至深圳</w:t>
        <w:br/>
        <w:t>G1034次632元，回家。</w:t>
        <w:br/>
        <w:t>这次出游，两个人火车汽车公交等交通费用大约2000元，黄鹤楼和屈原故里门票共计290元，武汉和宜昌两个晚上住宿550元，跟团费用3824元。</w:t>
      </w:r>
    </w:p>
    <w:p>
      <w:r>
        <w:t>评论：</w:t>
        <w:br/>
        <w:t>1.学习一下，路过而已~还要再看看其他人的。</w:t>
        <w:br/>
        <w:t>2.文章很好欢迎回踩哦，我会多关注你的~</w:t>
        <w:br/>
        <w:t>3.等不忙了一定要去一次，认真学习一下先。</w:t>
        <w:br/>
        <w:t>4.感谢楼主分享，看了你的游记我以后出游也要来写写看！</w:t>
      </w:r>
    </w:p>
    <w:p>
      <w:pPr>
        <w:pStyle w:val="Heading2"/>
      </w:pPr>
      <w:r>
        <w:t>54.雨雾中登罗浮山，领略不一样的飘渺</w:t>
      </w:r>
    </w:p>
    <w:p>
      <w:r>
        <w:t>https://you.ctrip.com/travels/boluo954/3512554.html</w:t>
      </w:r>
    </w:p>
    <w:p>
      <w:r>
        <w:t>来源：携程</w:t>
      </w:r>
    </w:p>
    <w:p>
      <w:r>
        <w:t>发表时间：2017-7-10</w:t>
      </w:r>
    </w:p>
    <w:p>
      <w:r>
        <w:t>天数：2 天</w:t>
      </w:r>
    </w:p>
    <w:p>
      <w:r>
        <w:t>游玩时间：7 月</w:t>
      </w:r>
    </w:p>
    <w:p>
      <w:r>
        <w:t>人均花费：300 元</w:t>
      </w:r>
    </w:p>
    <w:p>
      <w:r>
        <w:t>和谁：和朋友</w:t>
      </w:r>
    </w:p>
    <w:p>
      <w:r>
        <w:t>玩法：自由行，摄影，人文，自驾，周末游，徒步</w:t>
      </w:r>
    </w:p>
    <w:p>
      <w:r>
        <w:t>旅游路线：罗浮山，博罗，飞云顶</w:t>
      </w:r>
    </w:p>
    <w:p>
      <w:r>
        <w:t>正文：</w:t>
        <w:br/>
        <w:t>一次说走就走的旅程，三人同行，自驾惠州。广州出发，看着手机导航，一路欢笑，我们顺利来到了广东四大名山的</w:t>
        <w:br/>
        <w:t>罗浮山</w:t>
        <w:br/>
        <w:t>。上山时仙风踏雾，下山时凌云润雨，草木郁翠，奇峰怪石，山涧流溪，雨雾之中宛如蓬莱仙境。</w:t>
        <w:br/>
        <w:t>罗浮山，是罗山与浮山的合体，在</w:t>
        <w:br/>
        <w:t>博罗</w:t>
        <w:br/>
        <w:t>县西北境内东江之滨，距博罗县城35公里。西北分别与增城、龙门接壤，方圆260多平方公里。向来称为百粤群山之祖。《后汉书·地理志》刘昭注：“有浮山自会稽浮往傅罗山”。《太平御览》引南朝宋怀远《南越志》云：“此山本名蓬莱山，一峰在海中与罗山合而为一”。袁宏《山记》称：“罗山自古有之。浮山本蓬莱之一峰，尧时洪水泛海浮来傅于罗山”。这些都是罗浮山得名的传说。</w:t>
        <w:br/>
        <w:t>罗浮山被道教尊为天下第七大洞天、三十四福地，被佛教称为罗浮第一禅林。 不管得名如何，此南粤名山确实名动岭南，众多名人墨客登山观景赋诗。山川秀美，寺庙云集，更有各种各样的神话传奇。</w:t>
        <w:br/>
        <w:t>朱云洞景区门票60元，在全国AAAAA景区里来说，也算是价钱非常的便宜了。我们来时，下着小雨。于我来说，去过很多名山大川，但凡我登峨眉，五台，莽山，张家界，神农架，都是雨露均沾，穿云踏雾的。</w:t>
        <w:br/>
        <w:t>冲虚道观里有着各种的传说，葛洪在这里建庵修炼、筑灶炼丹，著书讲学。这里是我们理想的祈福之地。游走其中，看那蜡烛轻燃，香雾遥绕。体验那不一样的仙风道家风采。</w:t>
        <w:br/>
        <w:t>作为爱国之义教育基地的东江纵队纪念馆此时成为了最佳的避雨之地，呆在里面，我们又回到了那游走于群山之中偷袭日本鬼子的峥嵘岁月，那是东江纵队不朽的诗篇。</w:t>
        <w:br/>
        <w:t>95元的索道票，坐着缆车能来回穿梭半山腰，这是去</w:t>
        <w:br/>
        <w:t>飞云顶</w:t>
        <w:br/>
        <w:t>的捷径。冒着小雨登山的好处是，有可能看到美丽的云雾。果不其然，在上山的时候风吹着云雾，我们坐着缆车穿行其中，有如腾云驾雾，甚为之精彩。</w:t>
        <w:br/>
        <w:t>双人吊椅式索道全长 1800 米 ，高差 500 米 ，海拔 820 米 ，运行速度为 1.25 米 / 秒，单边运行时间为 21 分钟。</w:t>
        <w:br/>
        <w:t>穿梭于雨雾之中，我们顺利来到了索道上站，走在通向飞云顶的小路之山，看路边蓬勃的生机，绿草之中竟然也隐藏着不一样的惊喜。</w:t>
        <w:br/>
        <w:t>看着蛛网，我想起了这么一个念头。 蛛网一结可以管饱，心网结了，解开就难了！</w:t>
        <w:br/>
        <w:t>登山的步道说长不长，与友聊天， 攀爬于山间巨石之上，我们在很快就来到了鹰嘴岩。看到了白茫茫一片的我，在雨中，竟然出现了恐高，天雨路滑，背着背包，自然而然心生惧意，可终究还是来了。</w:t>
        <w:br/>
        <w:t>由此下去还有3公里就到飞云顶，但由于天气实在太不好了，我们只能原路返回。</w:t>
        <w:br/>
        <w:t>下午两点开始登山，往回走时是五点钟，这时下起了大雨。我们在缆车上披着蓝色的雨衣，在狼狈之中仓皇下山。雨雾天登山虽然景色没有晴天那么好，但各自各精彩，我们有着属于雨雾罗浮的回忆。</w:t>
      </w:r>
    </w:p>
    <w:p>
      <w:r>
        <w:t>评论：</w:t>
        <w:br/>
        <w:t>1.最近正好要去，看了可以给我一些帮助哦。</w:t>
        <w:br/>
        <w:t>2.可以写得更好更多些，更干货些的，加油。</w:t>
        <w:br/>
        <w:t>3.明年十一也要去这里啦~ 人美风景美 谢谢分享啦~~</w:t>
        <w:br/>
        <w:t>4.好像很有趣的地方啊，是我的菜！！</w:t>
        <w:br/>
        <w:t>5.我们的行程和你的比较接近，只是没有想到回来要写游记，向你学习！</w:t>
        <w:br/>
        <w:t>6.写得挺好的，对我蛮有帮助的呢，谢谢楼主。</w:t>
        <w:br/>
        <w:t>7.看的我心痒痒的，话说六月份去这边的话天好嘛？</w:t>
      </w:r>
    </w:p>
    <w:p>
      <w:pPr>
        <w:pStyle w:val="Heading2"/>
      </w:pPr>
      <w:r>
        <w:t>55.可可西里、浪鼓屿申遗成功，这些世界遗产你都去过吗</w:t>
      </w:r>
    </w:p>
    <w:p>
      <w:r>
        <w:t>https://you.ctrip.com/travels/japan100041/3512753.html</w:t>
      </w:r>
    </w:p>
    <w:p>
      <w:r>
        <w:t>来源：携程</w:t>
      </w:r>
    </w:p>
    <w:p>
      <w:r>
        <w:t>发表时间：2017-7-10</w:t>
      </w:r>
    </w:p>
    <w:p>
      <w:r>
        <w:t>天数：</w:t>
      </w:r>
    </w:p>
    <w:p>
      <w:r>
        <w:t>游玩时间：</w:t>
      </w:r>
    </w:p>
    <w:p>
      <w:r>
        <w:t>人均花费：</w:t>
      </w:r>
    </w:p>
    <w:p>
      <w:r>
        <w:t>和谁：</w:t>
      </w:r>
    </w:p>
    <w:p>
      <w:r>
        <w:t>玩法：</w:t>
      </w:r>
    </w:p>
    <w:p>
      <w:r>
        <w:t>旅游路线：关帝庙，日本，富士山</w:t>
      </w:r>
    </w:p>
    <w:p>
      <w:r>
        <w:t>正文：</w:t>
        <w:br/>
        <w:t>最近，在波兰召开的第四十一届世界遗产大会上，可可西里获准列入《世界遗产名录》，成为中国第51处世界遗产，并且也是我国面积最大的世界自然遗产地。被世界遗产委员会列入《世界遗产名录》的地方，将成为世界级的名胜，可接受“世界遗产基金”提供的援助，还可由有关单位组织游客进行游览，可可西里，这个美丽 “美丽的少女”将会被世界上越来越多的人所熟知，可可西里成为世界自然遗产地也结束了青藏高原自然遗产空白。</w:t>
        <w:br/>
        <w:t>由于被列入《世界遗产名录》的地方能够得到世界的关注与保护，提高知名度并能产生可观的经济效益和社会效益，各国都积极申报“世界遗产”，目前中国已有52处自然文化遗址和自然景观列入《世界遗产名录》，除了刚刚申遗成功的可可西里、浪鼓屿，还有长城、泰山、丽江古镇、云冈石窟、湖北神农架等等。</w:t>
        <w:br/>
        <w:t>另外，世界各地也有着众多如雷贯耳的世界遗产，众信旅游小编作为出境游的爱好者，在这里跟</w:t>
        <w:br/>
        <w:t>大家</w:t>
        <w:br/>
        <w:t>推荐几处不错的世界遗产，大家有机会不放也去游览一番！</w:t>
        <w:br/>
        <w:t>柬埔寨·吴哥窟 1992年</w:t>
        <w:br/>
        <w:t>令世界各地的旅行者对暹粒趋之若骛的是被列为世界七大奇迹之</w:t>
        <w:br/>
        <w:t>一和</w:t>
        <w:br/>
        <w:t>被列入世界遗产名录的吴哥窟，吴哥寺的护城长廊宏伟壮观，足以让任何人心生敬畏；身处巴戎寺的每个角落，都仿佛有微笑的眼睛注视着你的一举一动；《古墓丽影》中的塔布笼寺，似乎在诉说着一场树与塔的爱恨缠绵……它是柬埔寨的名片，仿佛穿过时光长河，把这个古老王国的历史凝固成了永恒的风景。</w:t>
        <w:br/>
        <w:t>越南·会安古镇1999年</w:t>
        <w:br/>
        <w:t>在会安古镇中，中国式的建筑物到处可见，而且保存得很完整。既没有遭到战争的破坏，也没有因为修建高楼大厦而拆迁。城里有完整的华人聚居的街道，亦称唐人街。唐人街里建有观音庙、</w:t>
        <w:br/>
        <w:t>关帝庙</w:t>
        <w:br/>
        <w:t>等中国式的庙宇。其中最突出的是福建会馆、广肇会馆、潮州会馆、琼府会馆、客家会馆和五帮会馆。这些会馆建筑雄伟壮观、雕梁画栋、金碧辉煌，古色古香。</w:t>
        <w:br/>
        <w:t>日本</w:t>
        <w:br/>
        <w:t>·</w:t>
        <w:br/>
        <w:t>富士山</w:t>
        <w:br/>
        <w:t>2013年</w:t>
        <w:br/>
        <w:t>日本有着17处景点被列入了世界遗产，其中最著名的莫过于富士山，富士山被日本人民誉为“圣岳”，是日本民族的象征。作为日本的国家象征之一，在全球享有盛誉。它也经常被称作“芙蓉峰”或“富岳”以及“不二的高岭”。自古以来，这座山的名字就经常在日本的传统诗歌“和歌”中出现。日本诗人曾用“玉扇倒悬东海天”、“富士白雪映朝阳”等诗句赞美它。</w:t>
        <w:br/>
        <w:t>斯里兰卡·康提圣城1988年</w:t>
        <w:br/>
        <w:t>康提古城，以佛教圣地闻名于世，是辛哈拉国王统治时期的最后一个首都，在1815年被英国人征服之前，曾享有2500多年的文化繁荣。康提的佛牙寺是佛教徒的朝圣之地，成为著名的历史建筑物。</w:t>
        <w:br/>
        <w:t>俄罗斯·贝加尔湖1996年</w:t>
        <w:br/>
        <w:t>贝加尔湖是世界上容量最大，最深的淡水湖，被称为“西伯利亚的蓝眼睛”。加尔湖湖水澄澈清冽，湖上风景秀美、景观奇特，湖内物种丰富，是一座集丰富自然资源于一身的宝库。湖中的动植物比世界上任何一个淡水湖里的都多，其中1083种还是世界上独一无二的特有品种。</w:t>
        <w:br/>
        <w:t>瑞士·少女峰 1996年</w:t>
        <w:br/>
        <w:t>作为</w:t>
        <w:br/>
        <w:t>瑞士旅游</w:t>
        <w:br/>
        <w:t>业的经典景点之一,少女峰一直以冰雪与山峰、阳光与浮云吸引着八方游客少女峰除了有或秀美或壮丽的阿尔卑斯山地景色可观赏外，运送游客上山的少女峰登山铁路本身就是二十世纪初人类的一大工程奇迹。</w:t>
        <w:br/>
        <w:t>加拿大·落基山脉国家公园 1984年</w:t>
        <w:br/>
        <w:t>落基山脉国家公园群，位于加拿大西南部的艾伯塔省和不列颠哥伦比亚省。1984年，联合国教科文组织将落基山脉的国家公园群作为自然遗产，列入《世界遗产名录》。落基山脉的国家公园群，面积23401平方千米。包括贾斯帕、班夫、约霍、库特奈等国家公园，以及汉帕、罗布森、阿西尼伯因等省立公园，是落基山脉中最美丽的地区。</w:t>
        <w:br/>
        <w:t>美国·黄石国家公园 1978年</w:t>
        <w:br/>
        <w:t>黄石国家公园简称黄石公园，是世界第一座国家公园，成立于1872年，于1978年被列入世界自然遗产名录。它拥有世界上面积最大的森林之一。公园内有记录的哺乳动物、鸟类、鱼类和爬行动物有数百种之多，其中包括多种濒危或受威胁物种。园内有黄石湖、黄石河、峡谷、瀑布及温泉等景观。</w:t>
        <w:br/>
        <w:t>澳大利亚·大堡礁 1981年</w:t>
        <w:br/>
        <w:t>大堡礁，是世界上规模最大的珊瑚礁群，它所在的太平洋珊瑚海西部海流十分复杂，但也因此带来了异常丰富的生态系统与瑰丽景色。这是澳大利亚最引以为傲的自然珍宝，在世界上也享有盛誉。</w:t>
      </w:r>
    </w:p>
    <w:p>
      <w:r>
        <w:t>评论：</w:t>
        <w:br/>
        <w:t>1.好游记就会具有一定的参考作用~~</w:t>
        <w:br/>
        <w:t>2.楼主这个旅游节奏令人羡慕啊~</w:t>
        <w:br/>
        <w:t>3.不错  行程部分和我们的差不多 可参考下  赞一个</w:t>
        <w:br/>
        <w:t>4.lz要是要省点钱的话，有哪些地方可以稍微节约点的么？</w:t>
        <w:br/>
        <w:t>5.矮油，怎么就这几张图片啦，没看过瘾！！！</w:t>
        <w:br/>
        <w:t>6.楼主肯定是私藏了好多好多美图舍不得放出来</w:t>
        <w:br/>
        <w:t>7.景色很美的，要是能多po点更好看的图片就好啦。</w:t>
      </w:r>
    </w:p>
    <w:p>
      <w:pPr>
        <w:pStyle w:val="Heading2"/>
      </w:pPr>
      <w:r>
        <w:t>56.游历山水舜王坪——舜耕历山播礼让，圣王庇荫好乘凉</w:t>
      </w:r>
    </w:p>
    <w:p>
      <w:r>
        <w:t>https://you.ctrip.com/travels/qinshui2983/3511953.html</w:t>
      </w:r>
    </w:p>
    <w:p>
      <w:r>
        <w:t>来源：携程</w:t>
      </w:r>
    </w:p>
    <w:p>
      <w:r>
        <w:t>发表时间：2017-7-11</w:t>
      </w:r>
    </w:p>
    <w:p>
      <w:r>
        <w:t>天数：2 天</w:t>
      </w:r>
    </w:p>
    <w:p>
      <w:r>
        <w:t>游玩时间：7 月</w:t>
      </w:r>
    </w:p>
    <w:p>
      <w:r>
        <w:t>人均花费：300 元</w:t>
      </w:r>
    </w:p>
    <w:p>
      <w:r>
        <w:t>和谁：亲子</w:t>
      </w:r>
    </w:p>
    <w:p>
      <w:r>
        <w:t>玩法：</w:t>
      </w:r>
    </w:p>
    <w:p>
      <w:r>
        <w:t>旅游路线：</w:t>
      </w:r>
    </w:p>
    <w:p>
      <w:r>
        <w:t>正文：</w:t>
        <w:br/>
        <w:t>去舜王坪避暑！近两年来已经记不清多少次刺激我的耳膜和眼睛了，终于在高温预警的周末出发成行。</w:t>
        <w:br/>
        <w:t>古老的舜王坪位于山西省翼城、垣曲、</w:t>
        <w:br/>
        <w:t>沁水</w:t>
        <w:br/>
        <w:t>三县交界处历山自然保护区内，传说是上古时代舜帝耕作的地方。周围崇山峻岭，树木茂盛，是华北和黄河中下游惟一保存完好的原始森林。</w:t>
        <w:br/>
        <w:t>理由：</w:t>
        <w:br/>
        <w:t>1、有“山西的神农架”、“华北九寨沟”之称，是距中原最近且华北最高的亚高山草甸。</w:t>
        <w:br/>
        <w:t>2、七、八月间，草甸繁花似锦、犹如天宫飘落的地毯。人在花中，云在脚下，真是人间天上。</w:t>
        <w:br/>
        <w:t>3、景区内植被茂盛、沟壑纵横、山峦奇秀、飞瀑奔腾，自然人文景观众多。</w:t>
        <w:br/>
        <w:t>4、城里太热！！！！人太多！！！！</w:t>
        <w:br/>
        <w:t>行程：</w:t>
        <w:br/>
        <w:t>D1（周六）：早上郑州出发，中午到达下川村安排住宿。下午游舜王坪。晚上篝火晚会。</w:t>
        <w:br/>
        <w:t>D2（周日）：上午游女英峡，下午返程。</w:t>
        <w:br/>
        <w:t>路线：</w:t>
        <w:br/>
        <w:t>可分别由翼城、垣曲、</w:t>
        <w:br/>
        <w:t>沁水</w:t>
        <w:br/>
        <w:t>三个方向进入（三县分别售票），沁水方向路况较好（从芹池镇下晋侯高速，经张村至下川村）且游玩地方较多，推荐！！！</w:t>
        <w:br/>
        <w:t>门票（景区门票很有特点，保证你想不到更没见过，票价90元，两天有效）：</w:t>
        <w:br/>
        <w:t>① 开放时间：8：00—18：00；</w:t>
        <w:br/>
        <w:t>② 儿童票：身高1.2米—1.4米半票，1.2米以下免票；</w:t>
        <w:br/>
        <w:t>③ 凭老年证60-70周岁享受半价，70岁以上免票</w:t>
        <w:br/>
        <w:t>④ 景区小交通每人40元。</w:t>
        <w:br/>
        <w:t>住宿：</w:t>
        <w:br/>
        <w:t>下川村是舜王坪、女英峡、娥皇峡的交叉口，有许多的农家可供食宿（总体民风淳朴厚道）。需要住垣曲的，可预订垣曲黄鹤楼别墅宾馆（</w:t>
        <w:br/>
        <w:t>http://hotels.ctrip.com/hotel/2470385.html#ctm_ref=ctr_hp_sb_lst</w:t>
        <w:br/>
        <w:t>）。</w:t>
        <w:br/>
        <w:t>舜王坪是历山自然保护区的主峰，海拔2358米，是华北最高的亚高山草甸。当天阴天云厚，少了蓝天白云。</w:t>
        <w:br/>
        <w:t>舜即上古五帝之一，姓姚，有虞氏，名重华，史称虞舜。相传舜的家世甚为寒微，虽然是帝颛顼的后裔，但五世为庶人，处于社会下层。舜的遭遇更为不幸，父亲瞽叟，是个盲人，母亲很早去世。瞽叟续娶，继母生弟名叫象。舜生活在"父顽、母嚣、象傲"的家庭环境里，父亲心术不正，继母两面三刀，弟弟桀骜不驯，几个人串通一气，必欲置舜于死地而后快；然而舜对父母不失子道，十分孝顺，与弟弟十分友善，多年如一日，没有丝毫懈怠。</w:t>
        <w:br/>
        <w:t>尧向四岳征询继任人选，四岳就推荐了舜。尧将女英、娥皇两个女儿嫁给舜，以考察他的品行和能力。舜不但使二女与全家和睦相处，而且在各方面都表现出卓越的才干和高尚的人格力量，“舜耕历山，历山之人皆让畔；渔雷泽，雷泽上人皆让居"，只要是他劳作的地方，便兴起礼让的风尚;"陶河滨，河滨器皆不苦窳"，制作陶器，也能带动周围的人认真从事，精益求精，杜绝粗制滥造的现象。他到了哪里，人们都愿意追随，因而"一年而所居成聚，二年成邑，三年成都"。经过多方考验，舜终于得到尧的认可。选择吉日，举行大典，尧禅位于舜。舜在年老的时候，认为自己的儿子商均不肖，就确定了威望最高的禹为继任者，并由禹来摄行政事。故舜与尧一样，都是禅位让贤的圣王。</w:t>
        <w:br/>
        <w:t>历山</w:t>
        <w:br/>
        <w:t>沁水</w:t>
        <w:br/>
        <w:t>一侧有两条峡谷，以其地理位置命名为西峡和东峡，有“秀西峡，险东峡”之说。现在已经分别改称女英峡和娥皇峡。</w:t>
        <w:br/>
        <w:t>女英峡因舜妃女英而得名，峡长约6公里，此峡因水秀而柔美。峡内有飞瀑幽潭，泉水淙淙，五彩巨石，名木奇花，珍禽异兽，是一处寻幽探险，亲近自然，乐水养慧的理想之地 。这里的“奇峰、怪石、清涧、溶洞、冰帘 ”并称为历山“五绝”。</w:t>
        <w:br/>
        <w:t>再见！</w:t>
        <w:br/>
        <w:t>周边景点推荐：珏山、皇城相府</w:t>
      </w:r>
    </w:p>
    <w:p>
      <w:r>
        <w:t>评论：</w:t>
        <w:br/>
        <w:t>1.今天刚打开携程就看到你游记，也算一种缘分，互粉下吧~~</w:t>
        <w:br/>
        <w:t>2.lz要是要省点钱的话，有哪些地方可以稍微节约点的么？</w:t>
        <w:br/>
        <w:t>3.还有更多照片吗？想看~如果可以的话，能不能再多发一些呢？</w:t>
        <w:br/>
        <w:t>4.好有用的游记呢，请问8月去的话是不是也一样美呢？</w:t>
        <w:br/>
        <w:t>5.楼主有没有推荐的查询旅游信息的网站呢？等回复，先感谢啦！</w:t>
        <w:br/>
        <w:t>6.lz你觉得最适合哪个时候去这里啊？是不是其实什么时候去都别有一番滋味？</w:t>
        <w:br/>
        <w:t>7.看了你的游记，真心觉得，在路上真的很幸福。</w:t>
        <w:br/>
        <w:t>8.照片可以再多一些吗？我比较喜欢看美图，字太多不喜欢。</w:t>
        <w:br/>
        <w:t>9.我想说为什么我看着看着就内心躁动起来了.......</w:t>
        <w:br/>
        <w:t>10.谢谢</w:t>
      </w:r>
    </w:p>
    <w:p>
      <w:pPr>
        <w:pStyle w:val="Heading2"/>
      </w:pPr>
      <w:r>
        <w:t>57.《带你看世界》三日游遍神农架</w:t>
      </w:r>
    </w:p>
    <w:p>
      <w:r>
        <w:t>https://you.ctrip.com/travels/shennongjia147/3515759.html</w:t>
      </w:r>
    </w:p>
    <w:p>
      <w:r>
        <w:t>来源：携程</w:t>
      </w:r>
    </w:p>
    <w:p>
      <w:r>
        <w:t>发表时间：2017-7-11</w:t>
      </w:r>
    </w:p>
    <w:p>
      <w:r>
        <w:t>天数：3 天</w:t>
      </w:r>
    </w:p>
    <w:p>
      <w:r>
        <w:t>游玩时间：7 月</w:t>
      </w:r>
    </w:p>
    <w:p>
      <w:r>
        <w:t>人均花费：699 元</w:t>
      </w:r>
    </w:p>
    <w:p>
      <w:r>
        <w:t>和谁：和朋友</w:t>
      </w:r>
    </w:p>
    <w:p>
      <w:r>
        <w:t>玩法：自由行，美食，小资，省钱，摄影，跟团</w:t>
      </w:r>
    </w:p>
    <w:p>
      <w:r>
        <w:t>旅游路线：</w:t>
      </w:r>
    </w:p>
    <w:p>
      <w:r>
        <w:t>正文：</w:t>
        <w:br/>
        <w:t>神农架国家森林公园位于湖北省西北部，由房县、兴山、巴东三县边缘地带组成，面积3250平方公里，林地占85%以上，森林覆盖率69.5%，区内居住着汉、土家、回等民族，人口近8万。由天燕景区、大九湖景区等四大景区组成，是以原始森林风光为背景，以神农氏传说和纯朴的山林文化为内涵，集奇树、奇花、奇洞、奇峰与山民奇风异俗为一体，以反映原始悠古、猎奇探秘为主题的原始生态旅游区。</w:t>
        <w:br/>
        <w:t>今天，为大家分享</w:t>
        <w:br/>
        <w:t>神农架三日游</w:t>
        <w:br/>
        <w:t>游览攻略。</w:t>
        <w:br/>
        <w:t>DAY.1 天燕景区</w:t>
        <w:br/>
        <w:t>早餐过后，七点准时踏上路程。</w:t>
        <w:br/>
        <w:t>经南漳上高速过房县、十堰，大约六小时到达天燕景区售票处。</w:t>
        <w:br/>
        <w:t>路上经过巴桃园、红坪镇、天燕景区门口都有餐厅可以进行午餐。</w:t>
        <w:br/>
        <w:t>午餐后，继续驾车到天燕景区买票。这边买的是套票，包含了景区内的所有景点。票价是269，每次进景区都需要验票，所以这个票要好好保管啦。</w:t>
        <w:br/>
        <w:t>大约14:00就可以开始今天的游览啦！</w:t>
        <w:br/>
        <w:t>天燕景区主要有天门垭和燕子垭，两山之间由彩虹桥连接。</w:t>
        <w:br/>
        <w:t>其中燕子垭上的燕子洞内里面栖息着大量短嘴金丝燕。这种燕子身长16厘米左右，虽然数量巨大，但它们飞进飞出时互相却从不相撞，它们一年四季都生活在神农架，当地优厚的自然环境使它们失去了原先南飞北迁的候鸟特征。洞内冬暖夏凉，水流潺潺，洞壁光洁无比，干燥的石壁上挂满燕窝。 从燕子垭西北面的石阶桥亭上回首观望洞口，可以看到燕群飞舞，如果是太阳出来的时候，还能看到燕子迎着太阳起舞呢！</w:t>
        <w:br/>
        <w:t>在天燕景区逗留至17:00，我们驱车来到木鱼镇进行晚餐和住宿。</w:t>
        <w:br/>
        <w:t>木鱼镇有悠久的历史，自古留传着：“鲤鱼头上立雄狮，猫儿石下藏岩鹰，燕儿口里吐柏树，石牛卧在幸福门，和尚敲得木鱼响，震惊蛾儿扑黄荆”。木鱼镇得名于木鱼村六社有一个形似木鱼的石包，因其夜晚会发出和尚敲木鱼的声音，木鱼镇建镇时由此而得名。</w:t>
        <w:br/>
        <w:t>晚上可以到木鱼镇上逛一逛，不过这边的居民都休息的比较早，大概九点就都关门休息了。</w:t>
        <w:br/>
        <w:t>DAY.2 神农顶景区、大九湖景区</w:t>
        <w:br/>
        <w:t>因为酒店7:00开始提供早餐，所以早餐后大约7:30开始驱车前往神农顶大九湖换乘中心（因为神农顶景区山路复杂，不允许自驾游，并且今年十一后大九湖景区也不允许自驾游，所以我们决定今天一天都换乘景区车辆。）。</w:t>
        <w:br/>
        <w:t>t特别提示，今天游览的景点因海拔高，气温普遍偏低，没带厚衣服的小伙伴可以到换乘中心二楼租羽绒服，价格为40元，另要200元押金。</w:t>
        <w:br/>
        <w:t>结束一切手续后,大约8:30，开心的玩耍去吧！</w:t>
        <w:br/>
        <w:t>首先去看金猴岭，金猴岭海拔3019米，面积为5平方公里。金猴岭内生长着巴山松、华山松以及猕猴动物。山势平缓，雨量充沛，土地肥沃，瀑布飞泻，是神农架原始森林保护较好的地方之一。被列为国家一级保护动物的金丝猴就在这里栖歇，常年吸引不少专家前来考察，使此山成为不可多得的金丝猴、白熊保护区。人们在观赏风景的同时，也有幸目睹金丝猴的真面目。（建议游览时间30-40分钟）</w:t>
        <w:br/>
        <w:t>小龙潭野生动物救护站内有许多珍惜动物，美丽的红腹锦鸡，壮硕的黑熊，可爱的金丝猴.......在这里你都能一一见识。（建议游览时间30分钟）</w:t>
        <w:br/>
        <w:t>神农顶观景台，因为神农顶太高了，山峰海拔在3000米以上，堪称"华中屋脊"，无力挑战，有兴趣的朋友可以多规划一天来登顶。</w:t>
        <w:br/>
        <w:t>在这个观景台你能很好的欣赏神农顶的美景。（建议游览时间20分钟）</w:t>
        <w:br/>
        <w:t>因为这天下着雨，无法看到神农顶，但云雾缭绕的美景别有一番滋味。</w:t>
        <w:br/>
        <w:t>板壁岩是传说中野人的发现地，板壁岩上下箭竹林漫山遍野，密不透风。这里有独特的喀斯特地貌，各种奇形怪状的石柱遍布山中，有“生命之根”、“神女照镜”、“神龟探海”、“雏凤待哺”等等生动形象的石柱。（建议游览时间40分钟）</w:t>
        <w:br/>
        <w:t>到这里神农顶景区的景点就差不多游览完成了，接下来乘车前往坪阡古镇进行午餐。</w:t>
        <w:br/>
        <w:t>午餐后，我们来到大九湖国家湿地公园，因其常见“风吹草低见牛羊”的场景有着南方“呼伦贝尔”之称。我们主要游览的是3-5 号湖。</w:t>
        <w:br/>
        <w:t>备注：自驾游换乘的是这样的小火车哦！它类似于公交车，有经停站。</w:t>
        <w:br/>
        <w:t>接下来的时间都沉浸于大九湖的美景，晚上我们还是回到了木鱼镇，如果你想换换居住环境，可以到坪阡古镇住宿。</w:t>
        <w:br/>
        <w:t>DAY.3 天生桥景区、神农坛景区、官门山景区</w:t>
        <w:br/>
        <w:t>因为这三个景点在木鱼镇往宜昌方向的一条线上，其中由近到远一次是天生桥、神农坛、官门山。</w:t>
        <w:br/>
        <w:t>天生桥飞瀑自峭壁倾盆而下天生桥，似银河泻地，玉珠飞溅，展出万种风情;天潭地潭，清澈见底，潭中奇石千姿百态，结伴成群的鱼儿自由穿梭，令您心旷神怡。</w:t>
        <w:br/>
        <w:t>里面还有少数民族歌舞表演，特产买卖。</w:t>
        <w:br/>
        <w:t>神农坛是神农架民众及炎黄子孙祭奠华夏始祖炎帝神农氏的场所。 神农山风景名胜区动植物种类繁多，被列为国家级保护动物的有金雕、麝等5种，珍稀植物有照山白树、领春木等10种，奇花野草不计其数。 如诗如画的自然景观，内涵丰富的人文景观，险奇旷幽的原始森林，神农坛这一人间仙境，使人心旷神怡,心驰神往……</w:t>
        <w:br/>
        <w:t>来到神农架怎么能不到神农坛祭奠老祖宗呢？</w:t>
        <w:br/>
        <w:t>最后，我们来到官门山景区。里面有许多昆虫博物馆、恐龙博物馆、地质地貌博物馆......</w:t>
        <w:br/>
        <w:t>最让人惊喜、意外的是大熊猫的出现。</w:t>
        <w:br/>
        <w:t>本文为原创，如需转载请注明出自带你看世界襄阳小小</w:t>
      </w:r>
    </w:p>
    <w:p>
      <w:r>
        <w:t>评论：</w:t>
        <w:br/>
        <w:t>1.好，有参考价值</w:t>
        <w:br/>
        <w:t>2.自驾游到了景区只能换景区大巴，不能开车进去了吗？</w:t>
        <w:br/>
        <w:t>3.自驾游到了景区就只能换成景区大巴了么</w:t>
        <w:br/>
        <w:t>4.不知道用什么来表示我的羡慕之情啦</w:t>
        <w:br/>
        <w:t>5.可以的</w:t>
        <w:br/>
        <w:t>6.神农架，现在去最合适，避暑胜地</w:t>
        <w:br/>
        <w:t>7.是的啊</w:t>
        <w:br/>
        <w:t>8.不算冷，是避暑胜地</w:t>
        <w:br/>
        <w:t>9.您好 请问您是最近7月刚去的么 那边上山很冷是么</w:t>
        <w:br/>
        <w:t>10.那可惜了</w:t>
      </w:r>
    </w:p>
    <w:p>
      <w:pPr>
        <w:pStyle w:val="Heading2"/>
      </w:pPr>
      <w:r>
        <w:t>58.暮霭沉沉楚天阔——中夏走鄂西</w:t>
      </w:r>
    </w:p>
    <w:p>
      <w:r>
        <w:t>https://you.ctrip.com/travels/enshi487/3520635.html</w:t>
      </w:r>
    </w:p>
    <w:p>
      <w:r>
        <w:t>来源：携程</w:t>
      </w:r>
    </w:p>
    <w:p>
      <w:r>
        <w:t>发表时间：2017-7-17</w:t>
      </w:r>
    </w:p>
    <w:p>
      <w:r>
        <w:t>天数：</w:t>
      </w:r>
    </w:p>
    <w:p>
      <w:r>
        <w:t>游玩时间：</w:t>
      </w:r>
    </w:p>
    <w:p>
      <w:r>
        <w:t>人均花费：</w:t>
      </w:r>
    </w:p>
    <w:p>
      <w:r>
        <w:t>和谁：</w:t>
      </w:r>
    </w:p>
    <w:p>
      <w:r>
        <w:t>玩法：</w:t>
      </w:r>
    </w:p>
    <w:p>
      <w:r>
        <w:t>旅游路线：</w:t>
      </w:r>
    </w:p>
    <w:p>
      <w:r>
        <w:t>正文：</w:t>
        <w:br/>
        <w:br/>
        <w:t>显示全部9天</w:t>
        <w:br/>
        <w:br/>
        <w:t>收起</w:t>
        <w:br/>
        <w:br/>
        <w:t>小暑过后一天，一年一度的暑期旅行开始了。</w:t>
        <w:br/>
        <w:t>这次的目标是荆楚大地——恩施、神农架、宜昌、武当山。</w:t>
        <w:br/>
        <w:t>动车出行，第一天的行程基本就是在动车上，大致八个钟头左右的时间。</w:t>
        <w:br/>
        <w:t>从无锡出发过了南京便进入了安徽，一直闷热高温的天气也开始下起雨来了。中午前过了合肥，而后动车开始进入大别山，穿过金寨后，便开始频繁的穿越隧道。</w:t>
        <w:br/>
        <w:t>铁路两侧的树木一扫高温暴晒的无精打采，被雨浸润过后，显的油亮又有生气。远山被雾气遮掩，偶尔才露出连绵不绝的形态。树木和远山之间是大片的农田、村舍、河流，一些规模不大的湖泊。</w:t>
        <w:br/>
        <w:t>这趟车，金寨过去在安徽已经没有车站了，所以整个中午基本都在横穿安徽，穿越大别山。这一路，雨很大。</w:t>
        <w:br/>
        <w:t>出发！</w:t>
        <w:br/>
        <w:t>合肥南，抽烟点</w:t>
        <w:br/>
        <w:t>进入山区，雨越下越大。</w:t>
        <w:br/>
        <w:t>某些人啤酒配动车餐。</w:t>
        <w:br/>
        <w:t>汉口，抽烟点。</w:t>
        <w:br/>
        <w:t>成片田野，满眼葱郁。</w:t>
        <w:br/>
        <w:t>山雨压顶。</w:t>
        <w:br/>
        <w:t>宜昌，又一个吸烟点，好吧，这一路就只抽了三根烟。</w:t>
        <w:br/>
        <w:t>午饭后，火车驶进江汉大地。在汉口火车站，终于可以安心在站台上抽根烟了。这个车站有着极其辉煌的历史渊源和沿袭。清末，她与洋务运动、张之洞、卢汉铁路、辛亥革命等历史名词维系在一起，是当时亚洲最大最齐全的火车站；如今，她是名副其实的交通枢纽，全国最大的欧式火车站，是十数条国家级交通线的枢纽。</w:t>
        <w:br/>
        <w:t>沿途，开始热闹和繁华，绿色依旧满满占据着视野，成片的农田星罗棋布，荆楚大地的富饶尽现眼前。</w:t>
        <w:br/>
        <w:t>然后是宜昌站，列车开始不停地在隧道山洞中穿行，手机信号几乎断绝。山连绵不断，没有穷尽。列车几乎每隔几分钟便进入隧道，而且看车外的远处，悬在两山间的铁路桥横跨空中，让少见多怪的我们目瞪咋舌，群山间不晓得雄跨着多少这样的桥，而且我们的列车时不时也疾驰在这样的桥上，透过车窗往外看，目眩……</w:t>
        <w:br/>
        <w:t>一路隧洞和高桥，这种情况一直延续到了第一站目的地：恩施。</w:t>
        <w:br/>
        <w:t>青山延绵。</w:t>
        <w:br/>
        <w:t>远看高高的铁路桥</w:t>
        <w:br/>
        <w:t>名副其实的高架！架在高山两侧的铁路桥。</w:t>
        <w:br/>
        <w:t>恩施全称是恩施土家族苗族自治州，新中国最后成立的一个少数民族自治州，也是湖北唯一一个少数民族自治州，恩施市是其州政府所在地。全州有少数民族二十八、九个，四百多万人口中，汉族比例不到一半，成为了“少数民族”。城市小且干净，巫山、武陵山、齐岳山三山环绕，围起了这座山城，山就在城里，城就在山里，道路起伏，隧洞横穿，空气极其清新，气温适宜。</w:t>
        <w:br/>
        <w:t>“妹娃子要过河，哪个来推我嘛？”</w:t>
        <w:br/>
        <w:t>“我就来推你嘛！”</w:t>
        <w:br/>
        <w:t>这首被联合国科教文组织评为世界25首优秀民歌的《龙船调》，就源于恩施州利川船民的唱腔。</w:t>
        <w:br/>
        <w:t>到达恩施。</w:t>
        <w:br/>
        <w:t>火车站外。</w:t>
        <w:br/>
        <w:t>晚饭前到酒店，安顿好了就出去找食。</w:t>
        <w:br/>
        <w:t>合渣，当地一种小吃，按我的理解就是磨好豆浆后的黄豆渣加入配菜调料，成为新的一道吃食。</w:t>
        <w:br/>
        <w:t>黄鹤楼、白云边、土家豆渣渣，当地的标配。饭后惯例走一走，看风土人情看超市烧烤看黄瓜韭菜看山城百态。</w:t>
        <w:br/>
        <w:t>黄鹤楼，白云边，土碗喝酒，各种当地菜肴。</w:t>
        <w:br/>
        <w:t>当地的特点是点了主菜，配菜任意吃，吃完再上，免费！</w:t>
        <w:br/>
        <w:t>这就是合渣，拌饭好吃到没朋友！</w:t>
        <w:br/>
        <w:t>这么看的话，小城也颇显风采。</w:t>
        <w:br/>
        <w:t>山城风土</w:t>
        <w:br/>
        <w:t>第二天。</w:t>
        <w:br/>
        <w:t>晨跑，喜欢在异地跑步，能看到这个城市醒来后最真切的人情。早上气温才21度，飘着蒙蒙细雨，空气清新，沁入心肺。</w:t>
        <w:br/>
        <w:t>早餐后出发去清江。</w:t>
        <w:br/>
        <w:t>城市在醒来</w:t>
        <w:br/>
        <w:t>清江。因为下雨，市区段很混浊。</w:t>
        <w:br/>
        <w:t>雨后清凉</w:t>
        <w:br/>
        <w:t>街道静谧</w:t>
        <w:br/>
        <w:t>广场舞，羽毛球，每个城市都如此</w:t>
        <w:br/>
        <w:t>今天的游程是畅游土家族的母亲河——清江。</w:t>
        <w:br/>
        <w:t>科普时间：清江，长江一级支流，古称夷水，因“水色清明十丈，人见其清澄”，故名清江。清江发源于湖北省恩施州利川市之齐岳山，流经利川、恩施、宣恩、建始、巴东、长阳、宜都等七个县市，在宜都陆城汇入长江。</w:t>
        <w:br/>
        <w:t>清江全长423公里，流域山明水秀，号称八百里清江画廊。这里主要是土家、汉、苗三族混居地。主要包括白玉湖、花桥水库、平洛湖、柏园岛、柏竹岛、武落钟离山、隔河岩等景点。（百度百科）</w:t>
        <w:br/>
        <w:t>出了恩施市区，旅行车一路沿着山路蜿蜒前行。山路两侧崇山峻岭，山高峡深，转弯处，白云深处人家偶见。一个多小时后到达清江游轮码头。四层游船的顶层是观景层，需另外掏钱。景致确实不错。</w:t>
        <w:br/>
        <w:t>今天全天都在游船上度过。</w:t>
        <w:br/>
        <w:t>景色秀美清新，无法言述～</w:t>
        <w:br/>
        <w:t>清江流过恩施市区时，水色黄浊浑厚。待到游船一路驶入清江深处，江水以肉眼可见的程度逐步变清，总算约略看到清江之名。</w:t>
        <w:br/>
        <w:t>船愈进，景愈秀，青山两岸夹送迎，我望青山多妩媚；清风徐徐，阳光清浅，心旷神怡之感涌上心头。</w:t>
        <w:br/>
        <w:t>群山叠嶂</w:t>
        <w:br/>
        <w:t>半山渐有白云生。</w:t>
        <w:br/>
        <w:t>高桥横跨两山。</w:t>
        <w:br/>
        <w:t>飞架！</w:t>
        <w:br/>
        <w:t>阳光炽烈，水波温柔，心旷神怡</w:t>
        <w:br/>
        <w:t>夹岸山水。可这江水～不是说“水色清明十丈，人见其清澄”，玩nia……清江呢？整没啦？</w:t>
        <w:br/>
        <w:t>水平如镜。中间有一道山瀑悬挂。</w:t>
        <w:br/>
        <w:t>嗯～就是这道瀑布。</w:t>
        <w:br/>
        <w:t>奇峰</w:t>
        <w:br/>
        <w:t>一朵轻云刚出岫</w:t>
        <w:br/>
        <w:t>蓝天白云，青山绿水。</w:t>
        <w:br/>
        <w:t>白云深处有人家。</w:t>
        <w:br/>
        <w:t>十里画廊</w:t>
        <w:br/>
        <w:t>飞流直下</w:t>
        <w:br/>
        <w:t>两岸青山迎客来</w:t>
        <w:br/>
        <w:t>江流天地外，山色有无中。</w:t>
        <w:br/>
        <w:t>清江彩虹大桥</w:t>
        <w:br/>
        <w:t>笑面睡佛。看出来了吗？</w:t>
        <w:br/>
        <w:t>这是远景，再揣摩下，看出来了么？憨态可掬</w:t>
        <w:br/>
        <w:t>蝴蝶崖，蝴蝶瀑。</w:t>
        <w:br/>
        <w:t>远望～</w:t>
        <w:br/>
        <w:t>对于清江为什么没有呈现“水色清明十丈”，导游解释说是因为之前下了好几天的雨，河底泥沙泛起，因此不复清澄。好吧，当然选择原谅咯。</w:t>
        <w:br/>
        <w:t>结束清江游览已近下午四点。昨天八个钟头在火车上，今天八个钟头在船上。尽管一直对坐船情有独钟，但也架不住游船是原路返回这个安排——无非可以从另一个角度再欣赏一遍两岸风光。</w:t>
        <w:br/>
        <w:t>游船码头回市区正好又是晚饭的点，继续觅食。</w:t>
        <w:br/>
        <w:t>华德国际酒店，嗯，听起来好高端的感觉，美团网号称当地超高人气酒店排名第一，必须尝尝。</w:t>
        <w:br/>
        <w:t>好吧，其实菜色一般，不习惯。</w:t>
        <w:br/>
        <w:t>入夜后的小城热闹而喧嚣。</w:t>
        <w:br/>
        <w:t>酒……</w:t>
        <w:br/>
        <w:t>还是酒……</w:t>
        <w:br/>
        <w:t>夜晚八点后小城亮丽热闹</w:t>
        <w:br/>
        <w:t>你懂的……</w:t>
        <w:br/>
        <w:t>第三天。</w:t>
        <w:br/>
        <w:t>今天要去的地方是恩施大峡谷，事实上也是此次出游的主目标。</w:t>
        <w:br/>
        <w:t>出了市区，在清江边一路沿着山路崎岖前进行。清江就在脚下。流经山谷的清江平静清澈，两岸沿着山坡不时有山里人家，炊烟晨雾袅袅。</w:t>
        <w:br/>
        <w:t>大片的茶叶田漫山遍野。这是当地的支柱产业之一——富硒茶。</w:t>
        <w:br/>
        <w:t>到达大峡谷景区前，沿途都是设摊卖茶叶的人家，免费饮茶，跟这阵子我们阳山道路两侧卖桃子的一样。</w:t>
        <w:br/>
        <w:t>腊肉面是这里的标配早餐</w:t>
        <w:br/>
        <w:t>世外桃源般的江边人家。</w:t>
        <w:br/>
        <w:t>清江，跟昨天看到的混浊不一样，清澈。</w:t>
        <w:br/>
        <w:t>清江在这里拐了个弯。唉～去掉那两根栏杆多好。</w:t>
        <w:br/>
        <w:t>山谷里有漫山茶田</w:t>
        <w:br/>
        <w:t>一道清泉出山来，浇灌着当地的茶叶。</w:t>
        <w:br/>
        <w:t>品尝富硒茶</w:t>
        <w:br/>
        <w:t>蛮贵的嘞</w:t>
        <w:br/>
        <w:t>最爱！</w:t>
        <w:br/>
        <w:t>进入景区后，由内部旅游大巴送到索道口。索道上山，再由上往下进入峡谷。</w:t>
        <w:br/>
        <w:t>恩施大峡谷，位于世界硒都——湖北省恩施市境内，被专家赞誉可与美国科罗拉多大峡谷媲美，是清江大峡谷一段，峡谷全长108公里，面积达300平方公里。（百度百科）</w:t>
        <w:br/>
        <w:t>移步换景，一路沿着山路台阶忽上忽下，体力消耗很大。但周遭风景绝对值得。“峡谷中的百里绝壁、千丈瀑布、傲啸独峰、原始森林、远古村寨等景点美不胜收。”</w:t>
        <w:br/>
        <w:t>绝壁栈道上，一边欣赏山下美景，一边战战兢兢。</w:t>
        <w:br/>
        <w:t>一线天，日光一道斜斜射入。</w:t>
        <w:br/>
        <w:t>观景台前，远望群山万壑，心胸舒展。</w:t>
        <w:br/>
        <w:t>回音谷边，悬崖高耸，峭壁直立。</w:t>
        <w:br/>
        <w:t>索道缆车里望出去</w:t>
        <w:br/>
        <w:t>群峰如海面，水波不兴。</w:t>
        <w:br/>
        <w:t>石棺高悬</w:t>
        <w:br/>
        <w:t>极目远眺群峰，最远处仿若天尽头。</w:t>
        <w:br/>
        <w:t>有峰高出惊涛上，宛然舟揖随波漾。</w:t>
        <w:br/>
        <w:t>一线天</w:t>
        <w:br/>
        <w:t>谷底星布野人家</w:t>
        <w:br/>
        <w:t>绝壁栈道</w:t>
        <w:br/>
        <w:t>走在上面，的确心惊</w:t>
        <w:br/>
        <w:t>午饭后稍作休息，继续上山下山。</w:t>
        <w:br/>
        <w:t>下午的山峰都很陡，对膝盖和小腿是个考验。</w:t>
        <w:br/>
        <w:t>跟张家界类似，这里也是喀斯特地貌的典型地区，与张家界因为《阿凡达》的外景拍摄地而蜚声（天知道，就取了一组镜头而已）不同，这里则低调的多。就景色而言，相比张家界的雄壮，恩施大峡谷秀美清新，更觉怡人。且与张家界的喀斯特地形山峰独立成“林”、单独成“柱”不同的是，这里的峰柱更多的是抱拢形成屏风一样的峰群。相同的是，高处尽览奇山险峰，视野开阔处，清江蜿蜒，村寨星布，远山近峰，青天白云，尽入眼底。</w:t>
        <w:br/>
        <w:t>古象岭。据说能看出是一头大象的形状。</w:t>
        <w:br/>
        <w:t>相思鸟</w:t>
        <w:br/>
        <w:t>祥云火炬。自行脑补。</w:t>
        <w:br/>
        <w:t>跟张家界一样的柱状山峰。</w:t>
        <w:br/>
        <w:t>好吧，千里迢迢来恩施就为了看这根玩意儿——擎天一柱香</w:t>
        <w:br/>
        <w:t>大地“山”“川”。三座山峰形成山和川两个字形。</w:t>
        <w:br/>
        <w:t>迪恩波特双子峰。中间细窄的一根就是之前的一柱香石峰。</w:t>
        <w:br/>
        <w:t>再隆重放一下这张照片，迪恩波特双子峰。2012 年4月22日，美国著名冒险家迪恩·波特仅用了3分钟的时间，在恩施大峡谷一炷香景点附近两座孤峰间以超人的勇气和毅力，在无任何安全防护措施情况下高空走扁带41米，刷新了此前他自己创造的世界纪录。当天，这1720米高的双峰被命名为迪恩波特双子峰。</w:t>
        <w:br/>
        <w:t>2.1亿年前震旦纪-三叠纪地层，一层一万年。</w:t>
        <w:br/>
        <w:t>母子情深。自己脑补一下。</w:t>
        <w:br/>
        <w:t>大好河山</w:t>
        <w:br/>
        <w:t>远山近峰一座亭</w:t>
        <w:br/>
        <w:t>尽在一握</w:t>
        <w:br/>
        <w:t>这是今晚入住的酒店，环境相当好，右侧是酒店屋檐，四周群山环绕——好吧，本来就是住在峡谷里。</w:t>
        <w:br/>
        <w:t>晚霞中的酒店</w:t>
        <w:br/>
        <w:t>大型实景剧《龙船调》演出地点</w:t>
        <w:br/>
        <w:t>平台下就是演出舞台，山水实景。票价太贵，没去看。</w:t>
        <w:br/>
        <w:t>再送上两道正宗的恩施菜吧。</w:t>
        <w:br/>
        <w:t>土家油茶汤</w:t>
        <w:br/>
        <w:t>清江鱼</w:t>
        <w:br/>
        <w:t>嗯，再见识一下当地特色——乌梅。后来在武当山，他们叫这是树莓。</w:t>
        <w:br/>
        <w:t>第四天。</w:t>
        <w:br/>
        <w:t>早上是被鸡叫声唤醒的。酒店后面就是一个村子，鸡犬之声相闻，还有早起村民的说话声，也是难得的体验。</w:t>
        <w:br/>
        <w:t>今天继续游览大峡谷的另一部分，著名的云龙河地缝。嗯，昨天上山今天入地。</w:t>
        <w:br/>
        <w:t>科普一下先，“地缝”是地学界的一个“喀斯特地貌”术语，它是指非常狭窄且有相当深度与长度的流水沟谷，形态上表现为地壳表面的一条深切“天然岩缝”。恩施云龙河地缝形成于5千万年前。地缝全长 3.6千米、平均深75米，平均宽15米，两岸岩壁陡峭，飞瀑狂泻、缝底流水潺潺，上通天水暗河，下联莽莽清江。（百度百科）</w:t>
        <w:br/>
        <w:t>小村寨鸡犬相闻，却更显安静。</w:t>
        <w:br/>
        <w:t>群山苏醒～早安！</w:t>
        <w:br/>
        <w:t>山里风云变幻</w:t>
        <w:br/>
        <w:t>出发，离开酒店直奔大裂缝。</w:t>
        <w:br/>
        <w:t>进入云龙河地缝景区后，入目尽是山峰叠嶂，沿着石阶拾步缓缓下降，地缝中峡谷纵横，暗河蜿蜒，地形多逶迤曲折，景色壮观。</w:t>
        <w:br/>
        <w:t>两侧绝壁上绿植苍苔密布，山涧流水淙淙，人未至，声如雷；拐过风雨桥，穿过铁索桥，步移景换；绝壁上亦建有栈道，且有风雨篷，山水滴洒，时轻时重，听着水声，仰首远眺双壁之上青山点点，茂林修竹，蓝天白云，不由得生出“一壶酒，一张琴，一溪云”的超脱念想。</w:t>
        <w:br/>
        <w:t>地缝中岩洞横生，瀑布遥挂，水流湍急，石潭清冽，石桥高悬。</w:t>
        <w:br/>
        <w:t>整个地缝景区长应在七八公里左右，开放的仅1.3公里，尽管路程不长，但山路崎岖，时上时下，倒也费力的很。</w:t>
        <w:br/>
        <w:t>还是那句话——值回票价。</w:t>
        <w:br/>
        <w:t>诗和远方</w:t>
        <w:br/>
        <w:t>山顶望下去，深峡地缝显现。</w:t>
        <w:br/>
        <w:t>风雨桥</w:t>
        <w:br/>
        <w:t>悬崖上被山水侵蚀的窗帘一般的石壁。</w:t>
        <w:br/>
        <w:t>飞瀑跌落</w:t>
        <w:br/>
        <w:t>由下上望风雨桥</w:t>
        <w:br/>
        <w:t>绝壁上的栈道</w:t>
        <w:br/>
        <w:t>这是在地底仰望</w:t>
        <w:br/>
        <w:t>缆车、石桥、铁索桥</w:t>
        <w:br/>
        <w:t>绝壁直立，林木苍碧，风雨栈道，小亭悠然。</w:t>
        <w:br/>
        <w:t>檐上清清水</w:t>
        <w:br/>
        <w:t>湛蓝天空中仿佛横越了一道长虹。</w:t>
        <w:br/>
        <w:t>远看瀑布挂前川</w:t>
        <w:br/>
        <w:t>石潭清幽</w:t>
        <w:br/>
        <w:t>一道山泉。落下便是一道直落的飞瀑。</w:t>
        <w:br/>
        <w:t>嗯，就是这道瀑布。</w:t>
        <w:br/>
        <w:t>壮美！左侧石壁上细看便是昨天的绝壁栈道。</w:t>
        <w:br/>
        <w:t>下午由景区回恩施市区，景点是土司城。</w:t>
        <w:br/>
        <w:t>继续科普：恩施土司城属全国唯一一座规模最大、工程最宏伟、风格最独特、景观最靓丽的土家族地区土司文化标志性工程。土司制度是历史上中央封建王朝，对少数民族地区，实行归属中央，权力自治的一种政治管理体制。土家族地区的土司制度，始于元止于清，历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t>恩施土家族地区的土司建制，历朝都有变化，元代设立29个土司，明代设立31个土司，清代设立20个土司。这一制度止于清雍正年间。（百度百科）</w:t>
        <w:br/>
        <w:t>景区附近一个农家乐。墙上有某领导人和老板阿富的合影。菜不错。</w:t>
        <w:br/>
        <w:t>农家乐</w:t>
        <w:br/>
        <w:t>午饭时刻，猜这是什么？</w:t>
        <w:br/>
        <w:t>午饭后。这云真有质感。</w:t>
        <w:br/>
        <w:t>清江蜿蜒，青山秀丽，云蒸霞蔚（这成语没说错吧？）。</w:t>
        <w:br/>
        <w:t>说是说的挺热闹，真去土司城看了不过如此，跟全国所有的影视城、民族园之类的景点一样，走马观花，半小时解决问题。缺乏文化和历史认同感的人文景观最终的结局是夕阳红团队的休息点。</w:t>
        <w:br/>
        <w:t>看几张照片吧，已竭力拍出沧（装）桑（逼）感来着，凑和看看吧。</w:t>
        <w:br/>
        <w:t>土司城大门</w:t>
        <w:br/>
        <w:t>墨什么楼，土司大王放书画的地方。</w:t>
        <w:br/>
        <w:t>又见风雨桥。</w:t>
        <w:br/>
        <w:t>禀君殿，导游介绍时没听着，不知道什么所在。</w:t>
        <w:br/>
        <w:t>乌龟！</w:t>
        <w:br/>
        <w:t>小天坛。土司办公的地方。</w:t>
        <w:br/>
        <w:t>土司城全貌。</w:t>
        <w:br/>
        <w:t>戏台。土司摆谱，戏台不能高于看台，他得从上往下看。傻缺～不就是相当于买了二楼的票嘛！</w:t>
        <w:br/>
        <w:t>这么一看还挺像回事哈</w:t>
        <w:br/>
        <w:t>好欢乐！</w:t>
        <w:br/>
        <w:t>一心一石，一石千年，千年等一回。</w:t>
        <w:br/>
        <w:t>土司城比较没意思，早早离开去觅食，完了赶火车去宜昌。</w:t>
        <w:br/>
        <w:t>今天中、晚两餐不错。</w:t>
        <w:br/>
        <w:t>晚餐就在这里。施南是恩施的旧称</w:t>
        <w:br/>
        <w:t>晚餐的农家小院</w:t>
        <w:br/>
        <w:t>夏日清新</w:t>
        <w:br/>
        <w:t>只要杯子凑好则放放</w:t>
        <w:br/>
        <w:t>这是到这里的第七顿正餐，餐餐都是这种小明炉，煮鸡汤，包菜，牛肉菌菇等等。今晚煮的是鱼片豆腐汤。</w:t>
        <w:br/>
        <w:t>喜欢这个广告</w:t>
        <w:br/>
        <w:t>再见，恩施～</w:t>
        <w:br/>
        <w:t>再见，美丽的小山城。</w:t>
        <w:br/>
        <w:t>晚上八点半到达宜昌。从车站到酒店这段路程来看，宜昌近些年来经济发展迅猛，当得上湖北第二的名头。</w:t>
        <w:br/>
        <w:t>说起宜昌，两张名片是必须说的。一张是三峡大坝！这是一张刻入宜昌骨髓的名片，宜昌一度差点被命名为三峡市、宜昌周边一度差点被围成三峡省便是实证。另一张则是三国。这个三国时称为夷陵的古战场（科普一下夷陵之战，刘备为给关羽报仇，发兵征讨东吴，东吴联曹应对，吴将陆逊火烧蜀汉连营七百里，蜀汉从此元气大伤）。三国演义中发生在宜昌（夷陵）的故事有三十六个，无愧三国故地之称。关羽被杀后首身分离，这里是身体埋葬地；长坂坡、当阳桥、走麦城等脍炙人口的故事都发生在这里。另外，屈原、昭君等历史文化名人也与这里息息相关。近代的石牌保卫战也让这座城市名垂青史（石牌是宜昌的一个镇），这是中国军队对日本军队以弱胜强、并最终以较小的代价取得较大胜利的一次著名战役。总之，这是一个有着深厚历史文化底蕴的城市。长江、清江穿城而过，“上控巴蜀，下引荆襄”，独特优渥的地理造就了宜昌丰富的旅游资源和未来雄厚的发展基础，将来，这个城市必将成为真正意义上的而不仅仅是地理位置上的中国中心。</w:t>
        <w:br/>
        <w:t>第五天。</w:t>
        <w:br/>
        <w:t>晨跑一小段。宜昌确是个干净怡人的城市，与恩施一样，城市靠山，街道不时会有高低起伏，房屋依坡而建，绿树成荫，街上的行人悠闲自在。跟所有中国的城市一样——车多易堵，在这样后起发力，飞速发展的城市尤显如此。</w:t>
        <w:br/>
        <w:t>早餐后去三峡大坝。</w:t>
        <w:br/>
        <w:t>朝霞满天。</w:t>
        <w:br/>
        <w:t>整洁干净的城市</w:t>
        <w:br/>
        <w:t>科普时间——三峡大坝，位于中国湖北省宜昌市夷陵区三斗坪，距下游已建成的葛洲坝水利枢纽工程38公里；是当今世界最大的水利发电工程。三峡大坝工程包括主体建筑物及导流工程两部分，全长约2308m，坝高185m，工程总投资为900多亿人民币，于1993年正式动工修建，2009年全线修建成功。装机容量达到2240万千瓦。按照设计方案，三峡库区淹没129座城镇，其中包括万州（原万县市，地级）、涪陵市（地级）两座中等城市和十多座小城市，产生113万移民，淹没耕地43.13万亩。（网络综合）</w:t>
        <w:br/>
        <w:t>这里不提业界的不同声音，只说风景。</w:t>
        <w:br/>
        <w:t>这是去三峡大坝高速公路上拍的，中间是一道峡谷，严格来说其实就是三峡中西陵峡的一段。</w:t>
        <w:br/>
        <w:t>三峡大坝这种景点，现在基本以老年团和夏令营团为主，我们也只是附带的游览一下，既没坐船也没有机会近距离感受蓄水泄洪的雄壮。</w:t>
        <w:br/>
        <w:t>作为世界上最大的水利工程，抛开水力发电，清洁能源的实际用处，其象征意义远远大于旅游景点的意义，总觉得可以纳入如延安、瑞金、井冈山一类的红色旅游线路。</w:t>
        <w:br/>
        <w:t>不管怎么说，这种逆天的开拓之举，总吸引着见不到大场面的我们。活活把长江截断，灌注水泥，安装机器设备，算好水位高度，分节导航，截流发电，终究是利国利民的好事。况且，120多座城镇和40余万亩耕田被淹，100多万的移民大计，都是创了记录的壮举。</w:t>
        <w:br/>
        <w:t>好，开始放大招！</w:t>
        <w:br/>
        <w:t>这种景点的主要观光者是夏令营和夕阳红。</w:t>
        <w:br/>
        <w:t>强烈建议横屏看。</w:t>
        <w:br/>
        <w:t>流云蓝天，青山连绵，大坝雄卧。</w:t>
        <w:br/>
        <w:t>清新夏日</w:t>
        <w:br/>
        <w:t>千年江底石。挖大坝时从江底起出，水流冲刷了数千年，玲珑剔透。</w:t>
        <w:br/>
        <w:t>这是什么闸来着？没听清导游说的。</w:t>
        <w:br/>
        <w:t>高峡出平湖。对面就是被淹掉后异地重建的秭归县城。</w:t>
        <w:br/>
        <w:t>这又是一个什么闸，总之很壮观的样子。</w:t>
        <w:br/>
        <w:t>风往何处从不说……</w:t>
        <w:br/>
        <w:t>景区制高点拍摄，感谢专业的业余摄影师周先生分享，难为他爬那么高。</w:t>
        <w:br/>
        <w:t>这是泄洪坝，嗯，听清楚了。</w:t>
        <w:br/>
        <w:t>这张泄洪坝拍得比我好，继续感谢周先生。</w:t>
        <w:br/>
        <w:t>再次强烈建议横屏观赏，谢谢捧场～</w:t>
        <w:br/>
        <w:t>江流石不转</w:t>
        <w:br/>
        <w:t>铁塔林立，嗖嗖地往外发着电～</w:t>
        <w:br/>
        <w:t>船只入江，在大闸前被分流。拍摄者系热情市民周先生。</w:t>
        <w:br/>
        <w:t>这是当年建设大坝时挖掘机用的轮胎，超级大！</w:t>
        <w:br/>
        <w:t>江鱼儿</w:t>
        <w:br/>
        <w:t>午时离开三峡景区，在宜昌市里用完午餐后直奔游程的第三个地方——神农架。</w:t>
        <w:br/>
        <w:t>这一路得近四个钟头车程。高速公路如同长龙般爬行在青山翠谷中。一路驶来，旅行车基本都是行驶在长短不一的隧道中，最长的6.5公里，最短的一驰而过。到神农架前的50公里时下了高速，顺着香溪河一路前驶。路两侧一边是蜿蜒曲折的香溪河，一边是林木苍翠的山坡。这条路也被誉为中国最美的水上公路。</w:t>
        <w:br/>
        <w:t>公路穿过兴山县，应该叫新兴山了。建三峡大坝时老的兴山县被淹了。新兴山县建在香溪河边山上。佩服这些失去家园的人们，沿坡重建了新的家园，还有大片的橙林。香溪河畔的青山秀水回报了勤劳朴实的兴山人民，兴山脐橙成为享誉荆楚大地的名品。</w:t>
        <w:br/>
        <w:t>兴山县里有昭君村。香溪河作为鄂西主要水系，绕村而过，其名字也来源于这位著名美人——当年美女在河边洗手，项链掉河里去了（另一说法是她在河边浣纱），河水变香……</w:t>
        <w:br/>
        <w:t>兴山孕秀，明妃流芳。</w:t>
        <w:br/>
        <w:t>越接近神农架，也越进入山区，手机信号变弱，天气变幻奇特，时而乌云密布时而碧空白云，有时还飘过几滴雨。</w:t>
        <w:br/>
        <w:t>今天在入住酒店前会先游览两个神农架小景区，明后天才开大招。</w:t>
        <w:br/>
        <w:t>在路上，前方即将进入隧道。</w:t>
        <w:br/>
        <w:t>从服务区仰望，公路就在山上。</w:t>
        <w:br/>
        <w:t>香溪河</w:t>
        <w:br/>
        <w:t>河边是兴山的大片橙林</w:t>
        <w:br/>
        <w:t>生长明妃尚有村。嗯，美女就出生在这个小区。</w:t>
        <w:br/>
        <w:t>夹岸高山，溪流潺潺，隔着玻璃几乎都能听到水声。</w:t>
        <w:br/>
        <w:t>进入景区后山路盘旋而上，常常是直接九十度的直角转弯，甚至有的是成锐角的弯路。</w:t>
        <w:br/>
        <w:t>第一个景点是天生桥。</w:t>
        <w:br/>
        <w:t>天生桥是个自然景观，在神农架老君山脚下，溶穿的喀斯特地貌，形成天然山洞，横贯东西两山，呈天桥飞跨之形，山上河水飞流直下，四周树木丰密，青山壁立，飞鸟一掠而过，宛如一副动态山水画卷。</w:t>
        <w:br/>
        <w:t>步入景区，沿着山阶拾级而上，水声隆隆，飞瀑倾泻，依着山势而建的木桥连接着水边山路，美景随处可见，处处景，步步景。</w:t>
        <w:br/>
        <w:t>第二个景点是神农坛。</w:t>
        <w:br/>
        <w:t>基本是人文景观。神农氏早年带领部落众人走遍这里的山山水水，尝百草，利苍生，为部众和后人尊崇为华夏始祖炎帝。</w:t>
        <w:br/>
        <w:t>景区基本就是个大植物园，分地坛、天坛两部分。近年来祭祖之风盛行，每年四月二十六为祭拜炎帝神农的日子，成为当地旅游热点。</w:t>
        <w:br/>
        <w:t>园内有镇山之宝——千年红杉。唐朝就有了，迄今一千二百余年，被当地尊为神树。</w:t>
        <w:br/>
        <w:t>洞在清溪何处边？</w:t>
        <w:br/>
        <w:t>潺潺——下山犹直在，到海得清无。</w:t>
        <w:br/>
        <w:t>毖彼泉水，亦流于淇。</w:t>
        <w:br/>
        <w:t>苔蔓溪——多好听的名字</w:t>
        <w:br/>
        <w:t>飞泄</w:t>
        <w:br/>
        <w:t>云自无心水自闲</w:t>
        <w:br/>
        <w:t>山泉淙淙</w:t>
        <w:br/>
        <w:t>转来深涧满，分出小池平。</w:t>
        <w:br/>
        <w:t>小潭清幽</w:t>
        <w:br/>
        <w:t>苔痕上阶绿</w:t>
        <w:br/>
        <w:t>豁然</w:t>
        <w:br/>
        <w:t>茅檐溪草，山水浅流。</w:t>
        <w:br/>
        <w:t>天生桥远看。下面就是溶蚀后的山洞。</w:t>
        <w:br/>
        <w:t>神农坛，大植物园。</w:t>
        <w:br/>
        <w:t>血皮槭，神奇的树种，这么细却长了二百年，生长缓慢，木质极其坚实。据说曾被用来做飞机螺旋桨。</w:t>
        <w:br/>
        <w:t>惊悚嘛？刺激嘛？</w:t>
        <w:br/>
        <w:t>千年铁坚杉</w:t>
        <w:br/>
        <w:t>杉王全貌</w:t>
        <w:br/>
        <w:t>天色已暗，群峰争奇，百川秀丽。天坛上供奉的牛首神农氏雕像。</w:t>
        <w:br/>
        <w:t>两个小景点游完便去酒店安顿、晚餐。酒店位于神农架山脚的木鱼小镇。</w:t>
        <w:br/>
        <w:t>今晚的晚饭相当有特色，农家柴火灶。</w:t>
        <w:br/>
        <w:t>酒店住的山景房，傍晚时已起雾。</w:t>
        <w:br/>
        <w:t>祝各位牛气冲天！牛是这里尊崇的物种。</w:t>
        <w:br/>
        <w:t>神农八大碗，碗碗吃得饱。</w:t>
        <w:br/>
        <w:t>柴火农家饭</w:t>
        <w:br/>
        <w:t>暮色降临，小镇热闹。</w:t>
        <w:br/>
        <w:t>入夜后的木鱼小镇。</w:t>
        <w:br/>
        <w:t>在湖北吃一碗湖南臭豆腐，自己都服气自己。</w:t>
        <w:br/>
        <w:t>第六天。</w:t>
        <w:br/>
        <w:t>一早被雷声和雨声惊醒，室外居然比空调房间更凉，总算领教了神农架山间的清凉。</w:t>
        <w:br/>
        <w:t>连绵的山伴着连绵的雨，也伴着连绵的雾。山间云雾缥缈，水汽蒸腾，烟雾氤氲；拢起散开，倏忽变幻，聚散离合，如玉带横腰，似冕冠加顶，青山不见顶，林木尽苍翠。鸟啼声声，偶有飞鸟在雨雾中急速掠过，给安详静谧的群山密林划出一道轻快的圆弧。</w:t>
        <w:br/>
        <w:t>早餐后出发上山，雨停了，山雾愈浓……</w:t>
        <w:br/>
        <w:t>车行上山，一路盘旋而上，行驶间能从车里俯瞰山脚下的村庄，半山坡的茶田。云层在山腰，静止，转过一个山坡弯道后，那片云层忽然消散，一片更大的云雾聚在山间；一路驶上盘山公路，云层层，山叠嶂，一山更比一山远，云卷云舒，轻拥峰顶，忽又散开；更远处群山万壑，黛色青山次第变淡，密云压顶，整片山峰笼罩在云雾间，仙境一般，如一幅水墨丹青缓缓展开，人在画中。</w:t>
        <w:br/>
        <w:t>流云飞雾</w:t>
        <w:br/>
        <w:t>山色空濛</w:t>
        <w:br/>
        <w:t>云雾缭绕不见山</w:t>
        <w:br/>
        <w:t>雾锁青山</w:t>
        <w:br/>
        <w:t>云吞雨集，似是山雨欲来久</w:t>
        <w:br/>
        <w:t>美翻了，爱极这张照片。</w:t>
        <w:br/>
        <w:t>客路青山外</w:t>
        <w:br/>
        <w:t>到达景区旅游车换乘点，天降大雨，气温骤降，出发地点气温才15度，雨具冲锋衣的店铺生意超好。</w:t>
        <w:br/>
        <w:t>出发～神农顶！</w:t>
        <w:br/>
        <w:t>雨很大，气温低，上午几个景点都是冒雨草草看过就走。想像中，如果晴天会有多美。</w:t>
        <w:br/>
        <w:t>不过，千篇一律的风景看多了，尝试看看3000米海拔上不一样的远山雨景，也是一种体验。</w:t>
        <w:br/>
        <w:t>崇山峻岭，峭壁悬崖，怪石多姿，石林挺拔，针叶密林，竹林摇曳，高山草甸，在雾中时隐时现，在大雨的滋润下，植物仿佛流淌的绿色一般。</w:t>
        <w:br/>
        <w:t>这魏巍的群山也仿若变得温柔起来。</w:t>
        <w:br/>
        <w:t>远山迷雾神农谷</w:t>
        <w:br/>
        <w:t>青山霁后云犹在</w:t>
        <w:br/>
        <w:t>晴天的时候，这下面峡谷里是一大片石林，看后面那张。</w:t>
        <w:br/>
        <w:t>嗯，就是这样子的。</w:t>
        <w:br/>
        <w:t>青山一道同云雨</w:t>
        <w:br/>
        <w:t>华中第一哨</w:t>
        <w:br/>
        <w:t>想起了班得瑞的音乐</w:t>
        <w:br/>
        <w:t>小小石林</w:t>
        <w:br/>
        <w:t>这块石头啥时掉下来……</w:t>
        <w:br/>
        <w:t>金鸡报晓</w:t>
        <w:br/>
        <w:t>高山针叶林和草甸，薄薄一层雾飘过</w:t>
        <w:br/>
        <w:t>雏凤待哺，灵龟戏雾。</w:t>
        <w:br/>
        <w:t>盆景一般</w:t>
        <w:br/>
        <w:t>擎天一小柱</w:t>
        <w:br/>
        <w:t>远山浓雾</w:t>
        <w:br/>
        <w:t>锦龙画屏</w:t>
        <w:br/>
        <w:t>流淌的绿色</w:t>
        <w:br/>
        <w:t>苍松滴翠</w:t>
        <w:br/>
        <w:t>青山似欲留人住</w:t>
        <w:br/>
        <w:t>下午游览大九湖湿地公园。湿地公园哪哪都有，但海拔一千七百多米的湿地湖泊就不多见了。大九湖湿地位于神农架西南，坐落于长江和汉水的分水岭上，在汉江上游源头。这里是高山草甸、沼泽和湿地的混合区域，一条主溪流串起了九片大小不同的湖泊。因为下着雨，湖水不算清澈，胜在精致灵秀。水面平静，倒映着湖山云雾。湖边灌木丛生，林木茂盛，植被繁密。走在湖边，一股青草的清香气息扑鼻，让人心旷神怡。偶然能看到大型水禽贴着水面凫过，掠起一长串水纹，再慢慢散开。湖边四周群山环绕，云海升腾，雾气愈浓，在山间袅袅。远处的山脚下有农舍和田野，雾蒙蒙的看不清楚，雨大，也懒得走过去，感觉应该不是庄稼。那成片成片绿色的田野应该是青草和野花。有一种浅紫色的花开的很好，淡淡静静的，在雨中飘摇，点缀着漫山遍野的青绿色。</w:t>
        <w:br/>
        <w:t>“这是上天遗落的一块平地，盛满了高山之水。天气晴朗的时候，那片大山上面，有神仙在天上”。</w:t>
        <w:br/>
        <w:t>水势挺大的，水车转的很快。</w:t>
        <w:br/>
        <w:t>山脚下的大片草地</w:t>
        <w:br/>
        <w:t>碧玉盘中一青螺</w:t>
        <w:br/>
        <w:t>桃源仙境，不外如是。</w:t>
        <w:br/>
        <w:t>“高山上的湖水，是躺在地球表面上的一滴眼泪～”</w:t>
        <w:br/>
        <w:t>冬天的时候，这里雪满山，湖封冻；春天时，湖面解冻，野花盛开，这里的人们打鱼、放牧……</w:t>
        <w:br/>
        <w:t>群峰倒映山浮水</w:t>
        <w:br/>
        <w:t>水面初平云脚底</w:t>
        <w:br/>
        <w:t>水碧山青宜入画</w:t>
        <w:br/>
        <w:t>下山路过小龙潭，附近有野生动物救助站</w:t>
        <w:br/>
        <w:t>水流湍急</w:t>
        <w:br/>
        <w:t>被救助的金丝猴，可爱的很。可惜已经没了野外生存能力了。</w:t>
        <w:br/>
        <w:t>快乐的一家人。</w:t>
        <w:br/>
        <w:t>终于看到野人了，嘢～</w:t>
        <w:br/>
        <w:t>回去途中。云海缥缈。</w:t>
        <w:br/>
        <w:t>第七天。</w:t>
        <w:br/>
        <w:t>今天再补一个景点后就离开神农架了，最后游览的是官门山景区。</w:t>
        <w:br/>
        <w:t>官门山景区主要是一个科考馆，陈列、养殖了很多当地特有的野生动物和植物标本，以及一些视频影像资料。娃娃鱼，达氏鲟之类的，嗯，还有野人。</w:t>
        <w:br/>
        <w:t>还好有两只熊猫，可爱～也算不虚此行。</w:t>
        <w:br/>
        <w:t>接下来就直奔武当山。这一路，山路十八弯又十八弯，曲里拐弯，高低起伏，直角拐弯，一百八十度掉头一般的拐弯，公路一侧直壁悬崖，一侧峡谷高深。一直到房山县城吃了饭，才开上G59高速，一个小时后到达武当山景区。</w:t>
        <w:br/>
        <w:t>又到科普时间：武当山，道教圣地，位于湖北省十堰市境内。武当山又名太和山、谢罗山、参上山、仙室山，古有“太岳”、“玄岳”、“大岳”之称。是联合国公布的世界文化遗产地之一。武当武术，是中华武术的重要流派。元末明初，道士张三丰集其大成，开创武当派，并影响至今。</w:t>
        <w:br/>
        <w:t>最早在汉初，出现武当之名称，设置武当县。宋代，道经始将传说中的真武神与武当山联系起来，将武当山附会成真武的出生地和飞升处。至明时，武当声誉地位达到顶点，历代明帝对武当皆有敕建、重修。</w:t>
        <w:br/>
        <w:t>如今以其古建筑、文物、太极武术、道教音乐、养生之道、中医药等蜚声海内。（百度百科）</w:t>
        <w:br/>
        <w:t>早安～群山！</w:t>
        <w:br/>
        <w:t>雨终于停了，温度略低。</w:t>
        <w:br/>
        <w:t>景区入口。蓝天，残月，群山，薄雾，野人。</w:t>
        <w:br/>
        <w:t>处处有流水清泉</w:t>
        <w:br/>
        <w:t>一泓清凉</w:t>
        <w:br/>
        <w:t>树分两枝根连理</w:t>
        <w:br/>
        <w:t>这是几个意思？晒酱</w:t>
        <w:br/>
        <w:t>野人的脚印石膏模型</w:t>
        <w:br/>
        <w:t>光屁股野人～嗯？好面熟！昨天是不是你们俩？</w:t>
        <w:br/>
        <w:t>彩虹</w:t>
        <w:br/>
        <w:t>绿树阴浓夏日长</w:t>
        <w:br/>
        <w:t>蓝的，绿的，仿佛要滴出来一般。</w:t>
        <w:br/>
        <w:t>小可爱</w:t>
        <w:br/>
        <w:t>这段山路曲折，叫十回首。看看地图就明白了，真的十个180度急转弯。</w:t>
        <w:br/>
        <w:t>野人谷，野人沟</w:t>
        <w:br/>
        <w:t>秀水绕青山</w:t>
        <w:br/>
        <w:t>山谷人家</w:t>
        <w:br/>
        <w:t>在十堰房山打尖，离武当山约一个钟头车程。天很热，跟山里完全两个季节。</w:t>
        <w:br/>
        <w:t>天气真好，就是热。</w:t>
        <w:br/>
        <w:t>远山盆地，房山好风光。</w:t>
        <w:br/>
        <w:t>武当山，云外清都，道教圣地，不入五岳胜五岳！怀一颗虔诚的心步入太子坡、紫霄宫、南岩宫，四周绝壁悬崖，林木丰茂，沿路道宫雅舍，溪流山路，石桥曲径，一派清雅古朴。那些山林胜景，群峰万壑，看过神农架后已无太多感觉，武当胜在鬼斧神工中的神灵仙境，天人合一，人与自然的完美和谐。走在道宫大殿里，隐隐感受着大道至理，无为自然，步步踏五行，处处合阴阳。黄昏时漫步下南岩，夕阳透过云层射出光来，厚厚的云层变幻着形态，镶金边走银线，西边的天空时而巨龙翻腾，时而金甲神将走出高山，时而如灵龟戏海，时而如仙蛇穿云。远望紫霄宫，顶上仿佛紫气凝聚，仙风阵阵。没来由的，一股道通天地，万物刍狗的感慨油然而生。</w:t>
        <w:br/>
        <w:t>“子可越海往东，在翼轸之下有山……子可入是山，择众峰之中冲高紫霄者居之。……”</w:t>
        <w:br/>
        <w:t>夜，大雨倾盆，电闪雷鸣，困于饭店，与友闲聊之余，忽悟——意由心生，浮云流水连绵不绝，仰天意、崇自然，方得始终。此刻的山上，亦是风雨瓢泼，席卷纵横沟壑、群峰叠障，群山中松涛阵阵，云雾中百万雄兵。一如多年前老君骑牛入山，太子初生；燕王进京，建文避难；风雨之夜张真人梦里还是多年前那个13岁的懵懂少年……</w:t>
        <w:br/>
        <w:t>山门牌坊</w:t>
        <w:br/>
        <w:t>老君八十二代转世托生为净乐国太子，净乐国善胜王后梦见自己吞日而孕，怀胎十四个月之后，生 下一王子，国王和王后喜爱至极，并将他命名为“太玄”。国王和王后将其视为掌上明珠，然而，太玄只想修行，且一心向道，并发誓要扫尽妖魔。太子在此修道。</w:t>
        <w:br/>
        <w:t>太子坡第一道山门，无门无槛，寓意道教入门易。</w:t>
        <w:br/>
        <w:t>绿瓦红墙，九曲黄河墙</w:t>
        <w:br/>
        <w:t>沧桑</w:t>
        <w:br/>
        <w:t>古井无波倒映天</w:t>
        <w:br/>
        <w:t>云岩初步</w:t>
        <w:br/>
        <w:t>古代建筑的精华和经典，一柱十二梁。</w:t>
        <w:br/>
        <w:t>紫宵宫</w:t>
        <w:br/>
        <w:t>仙人抚我顶，结发受长生。</w:t>
        <w:br/>
        <w:t>那年，13岁的张君宝在华山顶上遇到了16岁的郭襄。第一次相遇，他就喜欢上了她。两年后，他们在少林寺第二次也是最后一次相遇。张君宝并未拿着郭襄给他的信物去找她父母，而是远上武当山，创立武当派。一只金丝手镯和一对铸铁罗汉伴随了张君宝的百年人生——后来，他叫张三丰。</w:t>
        <w:br/>
        <w:t>紫霄殿。背山而建呈太师椅之势，处处彰显道家风水之理。</w:t>
        <w:br/>
        <w:t>大道由中悟，逍遥匪外寻。</w:t>
        <w:br/>
        <w:t>远山流云重重殿</w:t>
        <w:br/>
        <w:t>小小张三丰</w:t>
        <w:br/>
        <w:t>香火袅袅</w:t>
        <w:br/>
        <w:t>南岩宫。建在绝壁上的道宫。</w:t>
        <w:br/>
        <w:t>群山万壑，这里是看日出的绝佳处。</w:t>
        <w:br/>
        <w:t>没啥说法，就觉得好看。</w:t>
        <w:br/>
        <w:t>梦回紫霄</w:t>
        <w:br/>
        <w:t>第八天。</w:t>
        <w:br/>
        <w:t>继续游览武当山，今天是重头戏，爬武当金顶，看武当紫金城。</w:t>
        <w:br/>
        <w:t>又是一路盘山公路上山，有一小段缆车可偷懒。</w:t>
        <w:br/>
        <w:t>游览车送到缆车站的时候，天色阴沉，下起雨来了。</w:t>
        <w:br/>
        <w:t>武当金顶坐落在天柱峰，因峰顶有永乐帝敕建金殿而名，其形制成为国内各大名川寺观金殿的样板。金顶周围环绕着城墙，金殿被围在其中，称为紫金城。天柱峰顶呈龟形，城墙环绕呈蛇形，切合真武大帝龟蛇合形的传说。</w:t>
        <w:br/>
        <w:t>永乐帝下旨：今大岳太和山顶，砌造四周墙垣，其山本身分毫不要修动。其墙务在随山势，高则不论丈尺，但人过不去为止。务要坚固壮实，万万年与天地同其久远。</w:t>
        <w:br/>
        <w:t>下了缆车，在云烟缥缈间拾级而上，路窄山陡，雨雾迷蒙，山风阵阵，脚下渐有白云生；环顾四周，云海升腾，宝观飞檐，红墙翘角，都在云雾间忽隐忽现，天上宫阙。</w:t>
        <w:br/>
        <w:t>金殿外，有人虔诚磕拜，香火鼎盛，道乐飘飘。</w:t>
        <w:br/>
        <w:t>下山依旧山路狭窄湿滑。亦步亦趋间心生感慨，当时用大小一致的青条石垒起，在绝壁山顶建造这么一座紫金城，构筑金顶，得耗费多少人力物力。城墙高耸，殿阁伫立，鳞次栉比，形制精妙，又要凝聚多少智慧和才智——宗教力量无穷，皇权威势无穷。</w:t>
        <w:br/>
        <w:t>道为天人之理，法为人心之天，万法皆由心生，善恶皆由心起，无法则为大成，无欲则为天地！</w:t>
        <w:br/>
        <w:t>空山寂历道心生</w:t>
        <w:br/>
        <w:t>仙乐阵阵。好吧，请自动忽略后面那位。</w:t>
        <w:br/>
        <w:t>天上宫阙</w:t>
        <w:br/>
        <w:t>天上宫阙</w:t>
        <w:br/>
        <w:t>天上宫阙</w:t>
        <w:br/>
        <w:t>紫金城城墙，全部由同一尺寸的青条石筑起。</w:t>
        <w:br/>
        <w:t>峰顶金殿</w:t>
        <w:br/>
        <w:t>铜柱森森</w:t>
        <w:br/>
        <w:t>天上瑶台金阙</w:t>
        <w:br/>
        <w:t>飞檐</w:t>
        <w:br/>
        <w:t>这是金殿的底座，据说是全部用三叶虫化石所筑。</w:t>
        <w:br/>
        <w:t>过岭林更深</w:t>
        <w:br/>
        <w:t>古城墙，满青苔，当年帝王今何在。</w:t>
        <w:br/>
        <w:t>索道缆车</w:t>
        <w:br/>
        <w:t>米芾所题第一山</w:t>
        <w:br/>
        <w:t>午饭后高速去武汉，这次游览也算到了尾声了。</w:t>
        <w:br/>
        <w:t>在G70高速公路上行驶五个多钟头，一路上时而艳阳高照，时而大雨倾盆，总之越接近火炉——越热！</w:t>
        <w:br/>
        <w:t>到武汉住进酒店已近八点。最后一顿晚饭自然得豪吃，光顾着吃了，没图……</w:t>
        <w:br/>
        <w:t>离开武当奔武汉，这是武当山脚下的太极湖。</w:t>
        <w:br/>
        <w:t>高速下雨了</w:t>
        <w:br/>
        <w:t>高速一路</w:t>
        <w:br/>
        <w:t>彩虹！</w:t>
        <w:br/>
        <w:t>彩虹伴一路</w:t>
        <w:br/>
        <w:t>上一张图吧，猜这是什么？</w:t>
        <w:br/>
        <w:t>身处火炉里的正确打开方式</w:t>
        <w:br/>
        <w:t>第九天。</w:t>
        <w:br/>
        <w:t>今天中午的火车回家。上午去逛了武汉著名的小吃街，户部巷。</w:t>
        <w:br/>
        <w:t>什么都好，就是太热，不过各种小吃是真好吃哈……</w:t>
        <w:br/>
        <w:t>这一趟鄂西之行就此完满收官。</w:t>
        <w:br/>
        <w:t>鄂西的大山大水中觅得了一份难得的清凉和闲适。</w:t>
        <w:br/>
        <w:t>入夜梦里，继续与你飞跃这旷世山水，丛林沟壑，找一份绝世的梦想。</w:t>
        <w:br/>
        <w:t>收工！</w:t>
        <w:br/>
        <w:t>桥城武汉</w:t>
        <w:br/>
        <w:t>江城</w:t>
        <w:br/>
        <w:t>汉江</w:t>
        <w:br/>
        <w:t>二环路高架，设计的很漂亮，有顶棚。</w:t>
        <w:br/>
        <w:t>鹦鹉洲大桥</w:t>
        <w:br/>
        <w:t>长江</w:t>
        <w:br/>
        <w:t>武汉长江一桥。中国在长江上建造的第一座大桥。</w:t>
        <w:br/>
        <w:t>好～仔细看江对岸那古色的楼阁——不是黄鹤楼，是晴川阁。</w:t>
        <w:br/>
        <w:t>大武汉</w:t>
        <w:br/>
        <w:t>户部巷</w:t>
        <w:br/>
        <w:t>各色小吃</w:t>
        <w:br/>
        <w:t>户部巷，周黑鸭</w:t>
        <w:br/>
        <w:t>再见，武汉。再见，鄂西美景。</w:t>
        <w:br/>
        <w:t>哈啰～无锡，俺回来了！</w:t>
      </w:r>
    </w:p>
    <w:p>
      <w:r>
        <w:t>评论：</w:t>
        <w:br/>
        <w:t>1.文字有文化   拍摄有水平  旅游有记录</w:t>
        <w:br/>
        <w:t>2.不错不错，图文并茂</w:t>
        <w:br/>
        <w:t>3.大峡谷的住宿酒店叫什么名字呢？有联系方式吗？</w:t>
        <w:br/>
        <w:t>4.写得真好</w:t>
        <w:br/>
        <w:t>5.晚上住在大峡谷里面？</w:t>
        <w:br/>
        <w:t>6.牛肉锅巴</w:t>
      </w:r>
    </w:p>
    <w:p>
      <w:pPr>
        <w:pStyle w:val="Heading2"/>
      </w:pPr>
      <w:r>
        <w:t>59.这是我踏过的足迹，这里有我车辙的印迹——鄂西游（二）</w:t>
      </w:r>
    </w:p>
    <w:p>
      <w:r>
        <w:t>https://you.ctrip.com/travels/yichang313/3510672.html</w:t>
      </w:r>
    </w:p>
    <w:p>
      <w:r>
        <w:t>来源：携程</w:t>
      </w:r>
    </w:p>
    <w:p>
      <w:r>
        <w:t>发表时间：2017-7-18</w:t>
      </w:r>
    </w:p>
    <w:p>
      <w:r>
        <w:t>天数：5 天</w:t>
      </w:r>
    </w:p>
    <w:p>
      <w:r>
        <w:t>游玩时间：6 月</w:t>
      </w:r>
    </w:p>
    <w:p>
      <w:r>
        <w:t>人均花费：1600 元</w:t>
      </w:r>
    </w:p>
    <w:p>
      <w:r>
        <w:t>和谁：和朋友</w:t>
      </w:r>
    </w:p>
    <w:p>
      <w:r>
        <w:t>玩法：自驾</w:t>
      </w:r>
    </w:p>
    <w:p>
      <w:r>
        <w:t>旅游路线：神农架，三峡人家，三峡大坝，长阳，清江画廊，宜昌，巴东，葛洲坝，秭归，三峡人家，灯影峡，坛子岭，五峰，兴山，神农顶</w:t>
      </w:r>
    </w:p>
    <w:p>
      <w:r>
        <w:t>正文：</w:t>
        <w:br/>
        <w:t>“智者乐水，仁者乐山”，无论古人、后人如何诠释其准确含义，这里姑且从字面表达为“游山</w:t>
        <w:br/>
        <w:t>玩水”，而乐水乐山之地在湖北。湖北省位于长江中游，洞庭湖以北，故名湖北，简称鄂，是一个多山多水的地方，她三面环山（山地占56%），水网纵横，湖泊密布，称“千湖之省”。如果说前几年自驾去的武当山，</w:t>
        <w:br/>
        <w:t>神农架</w:t>
        <w:br/>
        <w:t>是“乐山”之行，那么今年我们专程策划的</w:t>
        <w:br/>
        <w:t>三峡人家</w:t>
        <w:br/>
        <w:t>-</w:t>
        <w:br/>
        <w:t>三峡大坝</w:t>
        <w:br/>
        <w:t>-</w:t>
        <w:br/>
        <w:t>长阳</w:t>
        <w:br/>
        <w:t>清江画廊</w:t>
        <w:br/>
        <w:t>-恩施州神农溪纤夫文化长廊自驾游可谓是“乐水”之行了。</w:t>
        <w:br/>
        <w:t>行程5天（全程约1600公里）：</w:t>
        <w:br/>
        <w:t>D1.</w:t>
        <w:br/>
        <w:t>西安-宜昌</w:t>
        <w:br/>
        <w:t>650公里 宿</w:t>
        <w:br/>
        <w:t>宜昌</w:t>
        <w:br/>
        <w:t>D2. 西陵峡-</w:t>
        <w:br/>
        <w:t>三峡人家</w:t>
        <w:br/>
        <w:t>-三峡大坝一日游（跟团游-船去车回） 宿宜昌</w:t>
        <w:br/>
        <w:t>D3. 宜昌-清江画廊-</w:t>
        <w:br/>
        <w:t>巴东</w:t>
        <w:br/>
        <w:t>300公里 游清江画廊 宿巴东</w:t>
        <w:br/>
        <w:t>D4. 巴东-神农溪纤夫文化长廊-神农架-房县 300公里 神农溪纤夫文化长廊漂流 宿房县</w:t>
        <w:br/>
        <w:t>D5. 房县-西安 400公里</w:t>
        <w:br/>
        <w:t>第一天</w:t>
        <w:br/>
        <w:t>陕西-湖北交界</w:t>
        <w:br/>
        <w:t>由于福银高速蓝田段修路，不得不从蓝田下高速至商洛绕道再上福银高速，故傍晚19点才到达宜昌。</w:t>
        <w:br/>
        <w:t>第二天</w:t>
        <w:br/>
        <w:t>宜昌三峡风景区囊括了众多风景区，我们选择了当地旅行社“西陵峡-</w:t>
        <w:br/>
        <w:t>三峡人家</w:t>
        <w:br/>
        <w:t>-三峡大坝一日游（船去车回）”，一天之内将感兴趣的，我们认为核心景点游完。</w:t>
        <w:br/>
        <w:t>上午9点准时登船</w:t>
        <w:br/>
        <w:t>沿途景观</w:t>
        <w:br/>
        <w:t>长江边上的船坞</w:t>
        <w:br/>
        <w:t>宜昌三峡风景区-</w:t>
        <w:br/>
        <w:t>葛洲坝</w:t>
        <w:br/>
        <w:t>葛洲坝水利枢纽位于宜昌市境内的长江三峡末端河段上，距上游的三峡水电站38公里。它是长江上第一座大型水电站，也是世界上最大的低水头大流量、径流式水电站。1971年5月开工兴建，1972年12月停工，1974年10月复工，1988年12月全部竣工。大坝建成后，抬高了长江水位，有效地改善了三峡天然航道。</w:t>
        <w:br/>
        <w:t>葛洲坝水利枢纽全长2561米，高70米，将长江一分为三，如长虹卧波，横断长江，是世界上最长的水坝之一。巨坝共用混凝土1000万立方米，各类金属6.5万吨。主要由大江电站、二江电站、1号船闸、2号船闸、3号船闸、泄洪闸、冲沙闸等组成。</w:t>
        <w:br/>
        <w:t>宜昌三峡风景区-西陵峡</w:t>
        <w:br/>
        <w:t>西陵峡名称的由来，在民间有两种说法：一说是因宜昌市的西陵山而得名，二说因位于楚之西塞和夷陵(宜昌古称)的西边，故叫西陵峡。它西起巴东官渡口，东止宜昌南津关，全长120千米，是长江三峡中最长的峡谷，峡北的</w:t>
        <w:br/>
        <w:t>秭归</w:t>
        <w:br/>
        <w:t>为屈原的故乡，相邻有汉代王昭君的故里，是自然风光最为优美的峡段，北宋著名政治家、文学家欧阳修为此留下了"西陵山水天下佳"的千古名句。</w:t>
        <w:br/>
        <w:t>西陵峡为三峡最险处，礁石林立，浪涛汹涌，两岸怪石横陈，滩多流急，历史上以其航道曲折、怪石林立、滩多水急、行舟惊险而闻名。中华人民共和国成立以后，经过对川江航道的多年治理和葛洲坝水利工程的修建，水势已趋平缓，然绮丽景观如旧。这里是长江的起始点，在西陵峡口，能望到葛洲大坝。三峡大坝建成后，唯有西陵峡保存了一段三十公里左右的原始峡谷风光未被淹没，乘船可沿途欣赏原汁原味的峡谷风光。</w:t>
        <w:br/>
        <w:t>约2个小时游船抵达</w:t>
        <w:br/>
        <w:t>三峡人家</w:t>
        <w:br/>
        <w:t>风景区</w:t>
        <w:br/>
        <w:t>宜昌三峡风景区-三峡人家风景区</w:t>
        <w:br/>
        <w:t>三峡人家风景区——涵盖了三峡的所有景观自然元素与文化旧梦,是中国首创的原生态、场景式、体验型大型旅游区。</w:t>
        <w:br/>
        <w:t>自然景观：“</w:t>
        <w:br/>
        <w:t>三峡人家</w:t>
        <w:br/>
        <w:t>”位于西陵峡境内，三峡大坝和葛洲坝之间，跨越秀丽的</w:t>
        <w:br/>
        <w:t>灯影峡</w:t>
        <w:br/>
        <w:t>两岸。从导览图看，“</w:t>
        <w:br/>
        <w:t>三峡人家</w:t>
        <w:br/>
        <w:t>”一肩挑两坝，一江携两溪"，这里伟岸的山，柔媚的水，神奇的洞，壮丽的瀑，气质的石……多种景观元素巧妙组合，洪荒之美，苍凉之美，阴柔之美，雄浑之美交织在一起，将大自然之天工造化达到了极致。</w:t>
        <w:br/>
        <w:t>人文景观：“</w:t>
        <w:br/>
        <w:t>三峡人家</w:t>
        <w:br/>
        <w:t>”融合三峡文化之精髓，以水上人家、溪边人家、山上人家和今日人家风情项目</w:t>
        <w:br/>
        <w:t>，将巴风楚韵，峡江今昔，一览无余。壮伟的长江哺育了三峡文化,巴楚文化在这里交融、繁衍、发展，博大与神秘结缘，辉煌与厚重联姻。</w:t>
        <w:br/>
        <w:t>上山的电梯和石梯</w:t>
        <w:br/>
        <w:t>*明月湾*</w:t>
        <w:br/>
        <w:t>浩浩长江奔涌至石牌河段向左急转弯110度,改向东去，形成一个巨大的月牙形，这就是“长江三峡第一湾-明月湾”。当年郭沫若先生在过石牌远眺第一湾时，发出了“山塞疑无路，湾回别有天”的感叹。</w:t>
        <w:br/>
        <w:t>*中华第一神牌——石令牌*</w:t>
        <w:br/>
        <w:t>三峡的山峦是连绵牵延的，可是到了这里却腾挪出一个空间，让石令牌恍若横空出世，矗立江岸。它由坚硬的花岗岩组成，前后左右都如刀削一样平整，好象人工精心制作的“牌”一样，形成一大地质奇观。当地有人说石令牌是大禹治水时用神斧劈成的，也有人说石令牌是玉皇大帝降临人间的圣牌，用于保佑当地老百姓的。</w:t>
        <w:br/>
        <w:t>*长江第一石——灯影石*</w:t>
        <w:br/>
        <w:t>灯影石中最负盛名的是沙僧石，被誉为“万里长江第一石”。它矗立在悬崖绝壁之巅，呈蘑菇状，重达100余吨，底部的承重截面仅200余平方厘米，平均每平方厘米承载近半吨的重量，当年郭沫若先生游历灯影峡时，曾题诗赞叹：“唐僧师徒立山头，灯影联翩猪与猴”。</w:t>
        <w:br/>
        <w:t>当地山民卖的路边小吃</w:t>
        <w:br/>
        <w:t>*巴王寨*</w:t>
        <w:br/>
        <w:t>这是2000年前留下的一个巴人寨落，一个用石头和泥土建成的寨子，一个用巨石和原木垒成的城堡。它记录着一个民族从发展壮大到衰落的历史，一个部落首领灿烂的生命历程。这里古老的农耕稼柞用具一应俱全，屋顶炊烟袅袅，屋内茶香泗溢腊味满堂。</w:t>
        <w:br/>
        <w:t>*水上人家*</w:t>
        <w:br/>
        <w:t>龙进溪与长江的交汇处，几只古帆船迎风而立，小渔船撒开了渔网......好一幅古风的画面。世世代代生息于峡江的人们，以一种靠山吃山，靠水吃水的执着形成了一种独特的生存方式和劳动习惯，许多三峡人祖祖辈辈生活在船上，常年以打鱼为生，在水上流动，和风浪搏击，与渔船为伴，形成了"水上人家"。如今渔民生活虽然改善了，但这种古老的习俗却长久地保存了下来，年轻一代仍然撒网捕鱼，风里来雨里去，延续着这种古老的渔文化。</w:t>
        <w:br/>
        <w:t>*龙进溪*</w:t>
        <w:br/>
        <w:t>龙进溪是三峡人家风景区最具风情的景区之一。正对溪口的江北山崖上，一条带状石岭从山顶蜿蜒而下，快临江时向上高高翘起，活象一条巨龙，而看那龙头所向，似要跳进南岸的清溪，回巢歇息，龙进溪因此而得名。</w:t>
        <w:br/>
        <w:t>一道水坝截住了清幽的龙溪水，使溪水抬高了1-2米，溪口斑驳沧桑的龙溪桥横跨其上，一只小渔船和一只竹筏静静地泊在桥下，掩映在摇曳的枝叶中，衬托出一种古朴幽深的意境。"龙溪桥下春波绿，惊鸿照影来"，如梦似幻，令人如痴如醉。</w:t>
        <w:br/>
        <w:t>沿着溪水漫步，一路引入眼帘的是那碧绿的溪水，苍翠的林木，静泊水中的古帆船，掩映竹林的吊脚楼，“咿咿呀呀”在水中转动的水车。山民们怡然自得，自由自在，与世无争，过着原始古朴的生活，唱着心中想唱的情歌，吹着古朴的下里巴人曲，喊一支高亢的峡江号子。舞蹈还是那么野性，菜肴还是那么地道，山民的热情还是那么如酒般浓烈醇厚。走进这条清幽的溪谷，真有一种“步入桃源不知归”的醉意。</w:t>
        <w:br/>
        <w:t>*溪边人家*</w:t>
        <w:br/>
        <w:t>“溪边人家”依山傍水，在群山的环绕下，伴着青山绿水、斜阳草树、雾霭烟雨，如诗如画。吊脚楼上吊着大蒜、包谷、红辣椒、蓑衣、斗笠；屋顶飘出袅袅炊烟，门前的溪水里，鸭鹅嬉戏；吊脚楼前的大石头上，几位山里妹子在捶洗衣服，棒棰捶在石板上，发出清脆悦耳的响声，好似在演奏一曲深情的恋歌。</w:t>
        <w:br/>
        <w:t>三峡人家的猴子具有猴群多不怕人的特点。它们与人相亲，和谐相处，成为景区独具一格的活风景。它们居住在溪谷两岸，在蓝天、白云、溪涧、森林中悠然地生活着。渴了喝山泉水，热了到潭中洗澡，饿了吃树叶。在懒散的阳光下，常见母猴抱着小猴嬉戏，在宛若沙发的卵石上，躺着阳光浴，互相享受着清理毛皮和按摩的美好时光。</w:t>
        <w:br/>
        <w:t>*甘液亭*</w:t>
        <w:br/>
        <w:t>甘液亭 - 顾名思义，因其内有泉眼四季不涸得名，而泉水清凉甘洌并富含硒等微量元素，是优质的天然矿泉水。据查当地土家居民常年饮用此泉者，不仅无病不疾，身体健硕，就连耄耋老者也是口齿清晰，精神矍铄哦……</w:t>
        <w:br/>
        <w:t>*黄龙瀑*</w:t>
        <w:br/>
        <w:t>三峡罕见的瀑布群落，黄龙瀑气魄宏大，奔腾咆哮，四季长流，水质清澈，源头活水来自地下溶洞。</w:t>
        <w:br/>
        <w:t>宜昌三峡风景区-三峡大坝旅游区</w:t>
        <w:br/>
        <w:t>三峡大坝旅游区占地12.8平方公里，目前对游客开放的有三个观景点：</w:t>
        <w:br/>
        <w:t>坛子岭</w:t>
        <w:br/>
        <w:t>、185平台、截流纪念园。登上坛子岭观景点你能鸟瞰三峡工程全貌，体会毛主席诗句“截断巫山云雨，高峡出平湖”的豪迈情怀；站在185平台上向下俯看，感受中华民族的伟大与自豪；走进近坝观景点，你能零距离感受雄伟壮丽的大坝。</w:t>
        <w:br/>
        <w:t>三峡水电站，即长江三峡水利枢纽工程，又称三峡工程，位于湖北省宜昌市境内的长江西陵峡段，与下游的葛洲坝水电站构成梯级电站。三峡水电站大坝高程185米，蓄水高程175米，水库长2335米，总投资954.6亿元人民币，安装32台单机容量为70万千瓦的水电机组。是全世界最大的（装机容量）水力发电站。</w:t>
        <w:br/>
        <w:t>*坛子岭*</w:t>
        <w:br/>
        <w:t>坛子岭景点是三峡坝区最早开放的景区，因其顶端观景台形似一个倒扣的坛子而得名。该景区所在地为大坝建设勘测点，海拔262.48米，是观赏三峡工程全景的最佳位置，不仅仅能欣赏到三峡大坝的雄浑壮伟，还能观看壁立千仞的“长江第四峡”双向五级船闸。整个园区以高度的递增从上至下分为三层，主要由模型展示厅、万年江底石、大江截流石、三峡坝址基石、银版天书及坛子岭观景台等景观，还有壮观的喷泉、秀美的瀑布、蜿蜒的溪水、翠绿的草坪贯穿其间，放眼望去，静中有动，动中有静，仿佛置身于美妙的乐园。</w:t>
        <w:br/>
        <w:t>三峡大坝是巨型的重力坝，是利用结构自重来维持稳定的水利工程建筑，特征是坝体极其厚重坚实。长江三峡坝体高185米，坝顶部宽15.18米，坝底宽130米，正常蓄水水位高175米，长度达2335米，是世界第一大坝，其结构的牢固程度在世界上也是首屈一指的。重力坝的坝基需要与河床和两岸地质结构紧固在一起，形成浑然一体的结构，要撼动这样的巨型钢筋混凝土实心结构决非普通弹药所能够作到的。</w:t>
        <w:br/>
        <w:t>*185观景点*</w:t>
        <w:br/>
        <w:t>185观景点位于三峡大坝坝顶公路的左岸端口处，因与三峡坝顶齐高，同为海拔185米而得名。站在平台上向下俯看，就如同身临坝顶，可以近距离感受大坝雄姿，同时领略高峡出平湖的壮丽景观。</w:t>
        <w:br/>
        <w:t>第三天</w:t>
        <w:br/>
        <w:t>清江画廊风景区位于宜昌长阳土家族自治县，涵盖隔河岩大坝以上至水布垭盐池温泉，沿清江一线的所有旅游景观及景区景点，包含倒影峡、仙人寨、武落钟离山三大核心景区。</w:t>
        <w:br/>
        <w:t>清江画廊是坐游船游清江，途经景点可上岸游玩。有A/B两条线：A线两个上岸景点，约6个小时；B线一个上岸景点，约1.5个小时。我们选择A线，上午10点开船，大约下午4点多回码头，有充裕的时间赶往巴东。</w:t>
        <w:br/>
        <w:t>清江画廊</w:t>
        <w:br/>
        <w:t>"八百里清江美如画，三百里画廊在长阳"。人称清江有长江三峡之雄，桂林漓江之清，杭州西湖之秀，被赞为东方的多瑙河。名扬天下的长阳清江画廊旅游区，峰峦叠嶂，数百翡翠般的岛屿星罗棋布，灿若绿珠。山如青罗带，水如蓝宝石，奇景满眼。</w:t>
        <w:br/>
        <w:t>清江画廊-</w:t>
        <w:br/>
        <w:t>倒影峡</w:t>
        <w:br/>
        <w:t>从隔河岩码头上船，船从大坝右侧驶入一道峡谷，这是清江画廊第一景---倒影峡。倒影峡因山得名，这座山叫做文峰山，阳光灿烂的时候，它雄劲的身姿倒映在清江之中，称为“文峰倒影”。隔河岩大坝蓄水后，便被称之为“倒影峡”。</w:t>
        <w:br/>
        <w:t>倒影峡峡长5公里，水静谷幽，山峰陡峭，两岸的岩石形成独特的天然象形石林景观：文峰倒影，骆驼饮水，孔雀开屏，清江大佛......活灵活现。</w:t>
        <w:br/>
        <w:t>天下第一大天然生成的石佛——清江大佛</w:t>
        <w:br/>
        <w:t>孔雀开屏</w:t>
        <w:br/>
        <w:t>骆驼饮水</w:t>
        <w:br/>
        <w:t>隔河岩大坝</w:t>
        <w:br/>
        <w:t>沿江美景堪称“画廊”</w:t>
        <w:br/>
        <w:t>清江画廊 -</w:t>
        <w:br/>
        <w:t>武落钟离山</w:t>
        <w:br/>
        <w:t>武落钟离山-巴文化发祥地，由武落山和钟离山两山相连而成，又名"佷山"，是清江画廊风景区的主要景点。整个山体若浮湖面，主峰海拔397.5米。山下四面环水，碧波荡漾；岛上</w:t>
        <w:br/>
        <w:t>五峰</w:t>
        <w:br/>
        <w:t>错落，巉岩磷立。武落钟离山是土家族祖先--古代巴人聚居、生息和繁衍的处所，又是巴人首领廪君务相掷剑、浮舟而称王的地方。山顶有魁头岩、牛角岩、盐女岩、石神台、庙凸岩五座石峰。</w:t>
        <w:br/>
        <w:t>武落钟离山终年薄雾缭绕，盛产品质上乘的“佷山贡茶”。“清江鱼”为无污染的绿色食品，尤以"清江银鱼"为最佳。</w:t>
        <w:br/>
        <w:t>坐落江边的吊脚楼，是近为纪念廪君而修建的白虎堂。一楼设有土家族民俗陈列馆，供有一尊玉雕白虎，陈列有大量的反映土家族风土人情的实物。二楼为土家族民俗表演厅，可以观赏到原汁原味的土家族歌舞。</w:t>
        <w:br/>
        <w:t>清江银鱼</w:t>
        <w:br/>
        <w:t>上山路全是这种石阶</w:t>
        <w:br/>
        <w:t>白虎亭处有一尊天然石虎，昂头向上，似乎在伸颈长啸，就要飞身而去了。传说廪君死后化为白虎升天而去，后来土家人就把白虎尊为保护神。</w:t>
        <w:br/>
        <w:t>在历史记载中，凡提到武落钟离山就会提到赤黑二穴。这二穴是各个部落生儿育女的地方，由于年代久远，风雨冲刷，雷电轰击，"山岩为崩"，所以洞穴成了现这个样子。《后汉书》关于廪君的记载中，就说到巴氏之子出于赤穴，另外四姓之子出于黑穴。</w:t>
        <w:br/>
        <w:t>牛角岩孤石耸立，活如一支横出天外的巨型牛角，相传是向王天子使用的牛角化成的。</w:t>
        <w:br/>
        <w:t>盐女岩宛如美丽的土家少女，传说是盐水女神的化身。这位忠贞不二的盐女，数千万年就在这里，俯视清江，俯视土家山寨，保佑他们的后人繁荣昌盛。</w:t>
        <w:br/>
        <w:t>石神台顶有一小庙，供有石神（一对鹅卵石），这是祖先对生殖器的崇拜。据说登上神台去摸一摸石神，它的灵气会带给人好运，夫妻恩爱，不育者可孕。</w:t>
        <w:br/>
        <w:t>山顶处便是向王庙。土家人有云"向王天子一支角，吹出一条清江河"。廪君开发治理清江，有大禹之德，所以土家族人把他尊为向王，并在此建向王庙，供人们顶礼膜拜。这座向王庙曾被日军烧毁，1984年复修。</w:t>
        <w:br/>
        <w:t>山顶拍摄的清江美景</w:t>
        <w:br/>
        <w:t>清爽可口的农家午餐，中间的可是清江银鱼蒸蛋哦。</w:t>
        <w:br/>
        <w:t>去下一个景点沿江画廊</w:t>
        <w:br/>
        <w:t>清江画廊 -</w:t>
        <w:br/>
        <w:t>仙人寨</w:t>
        <w:br/>
        <w:t>景点位于清江画廊风景区门楼处一公里。寨中有奇洞-仙人洞，洞内有奇石-“长阳人”石。</w:t>
        <w:br/>
        <w:t>巴人悬棺</w:t>
        <w:br/>
        <w:t>回到码头</w:t>
        <w:br/>
        <w:t>赶往巴东路拍</w:t>
        <w:br/>
        <w:t>巴东县</w:t>
        <w:br/>
        <w:t>巴东县位于湖北省西南部，长江中上游两岸，居恩施土家族苗族自治州的东北部，隶属恩施土家族苗族自治州，东连宜昌</w:t>
        <w:br/>
        <w:t>兴山</w:t>
        <w:br/>
        <w:t>、秭归、长阳，南接五峰、鹤峰，西交建始、重庆、巫山，北靠神农架林区。巴东山川雄奇秀丽，古迹文物甚多。</w:t>
        <w:br/>
        <w:t>第四天</w:t>
        <w:br/>
        <w:t>清晨的巴东风景</w:t>
        <w:br/>
        <w:t>今天游玩的景点</w:t>
        <w:br/>
        <w:t>神农溪又名沿渡河，发源于神农架南麓，全长60公里，自北而南在距巫峡2.5公里处的西攘口坡壁注入长江</w:t>
        <w:br/>
        <w:t>。</w:t>
        <w:br/>
        <w:t>我们的位置在神农溪下游，而我们订制的是B线，因此必须驾车向上走至“纤夫驿站漂流起点”。上午9点出发，翻了一个多小时山路，来到目的地。</w:t>
        <w:br/>
        <w:t>一曲纤夫的爱，伴随我们飘流在“神农溪纤夫文化长廊”，体验那已经绝迹的非物质文化~纤夫文化的传承。期间的那种艰辛，令我发自内心的向纤夫们真诚的道声“大哥，辛苦了！”</w:t>
        <w:br/>
        <w:t>神农架</w:t>
        <w:br/>
        <w:t>返程“借路”神农架，只为“回家抄近路”，结果在“大界岭游客集散中心”被拦截，等候了近5个小时，下午5点才作为通道过路放行。虽然翻越</w:t>
        <w:br/>
        <w:t>神农顶</w:t>
        <w:br/>
        <w:t>，走了近5个小时，在晚上10点到达房县，但一路收获了</w:t>
        <w:br/>
        <w:t>难得一见的风景。</w:t>
        <w:br/>
        <w:t>重游神农顶，不变的地貌，变幻的天象，雨后的奇景冲击人的眼球。</w:t>
        <w:br/>
        <w:t>第五天</w:t>
        <w:br/>
        <w:t>房县位于鄂西北，南临神农架林区，北交道教圣地武当山。古称“房陵”，因“纵横千里房县，山林四塞，其固高陵，有如房室”而得名。 是楚文化的发祥地之一。因自秦迄宋十四位帝王将相贬居房陵,故房县是与京城联系最紧密的县，民间至今保留着浓厚的宫庭文化色彩。</w:t>
        <w:br/>
        <w:t>湖北-陕西交界</w:t>
        <w:br/>
        <w:t>进入陕西界内，偌大的平利服务区，只见我们孤车一辆，想必这一路顺畅自在。</w:t>
        <w:br/>
        <w:t>短短5天，长江水、清江水、龙进溪水、神农溪水承载我们见证了人类宏大的水利工程，观赏了大自然鬼斧神工般的美好风景，品味了巴楚文化的内涵和底蕴，感受了中国纤夫文化的独特魅力。一路走来，与水的亲密接触使我对水由来已久的情愫得以释怀，令我更加亲水、敬水。</w:t>
        <w:br/>
        <w:t>水：避高趋下是一种谦逊，奔流到海是一种追求，刚柔相济是一种能力，海纳百川是一种大度，滴水穿石是一种毅力，洗涤污淖是一种奉献。</w:t>
        <w:br/>
        <w:t>做人如水，你高，我便退去， 决不淹没你的优点;</w:t>
        <w:br/>
        <w:t>做人如水，你低，我便涌来， 决不暴露你的缺陷;</w:t>
        <w:br/>
        <w:t>做人如水，你动，我便随行， 决不撇下你的孤单;</w:t>
        <w:br/>
        <w:t>做人如水，你静，我便长守， 决不打扰你的安宁;</w:t>
        <w:br/>
        <w:t>做人如水，你冷，我便凝固， 决不漠视你的寒冷;</w:t>
        <w:br/>
        <w:t>做人如水，你热，我便沸腾， 决不妨碍你的热情。</w:t>
      </w:r>
    </w:p>
    <w:p>
      <w:r>
        <w:t>评论：</w:t>
        <w:br/>
        <w:t>1.我早晚也是要去的！现在慢慢看些游记借鉴下经验和心得，收下啦~</w:t>
        <w:br/>
        <w:t>2.佳能5D3，2470镜头。</w:t>
        <w:br/>
        <w:t>3.想知道楼主你是用什么相机和镜头的呢？刚开始玩摄影，想请教一下！</w:t>
        <w:br/>
        <w:t>4.抢了前排~等待留住新作品~</w:t>
        <w:br/>
        <w:t>5.楼主   写的漂亮  照片拍的很好    来做我们的导游</w:t>
        <w:br/>
        <w:t>6.啧啧，看得心里长草啦。。。说走就走的旅行其实就是一念之间。</w:t>
        <w:br/>
        <w:t>7.好美啊，留下脚印！！！</w:t>
        <w:br/>
        <w:t>8.非常好，看了我也想去呢。</w:t>
        <w:br/>
        <w:t>9.只能看看楼主的游记解解馋啦~真心没有时间去旅游啊~呜呜呜！</w:t>
      </w:r>
    </w:p>
    <w:p>
      <w:pPr>
        <w:pStyle w:val="Heading2"/>
      </w:pPr>
      <w:r>
        <w:t>60.神龙架 九寨沟 若尔盖大草原 青海湖 腾格里沙漠 11天5900公里自驾行</w:t>
      </w:r>
    </w:p>
    <w:p>
      <w:r>
        <w:t>https://you.ctrip.com/travels/china110000/3525538.html</w:t>
      </w:r>
    </w:p>
    <w:p>
      <w:r>
        <w:t>来源：携程</w:t>
      </w:r>
    </w:p>
    <w:p>
      <w:r>
        <w:t>发表时间：2017-7-23</w:t>
      </w:r>
    </w:p>
    <w:p>
      <w:r>
        <w:t>天数：11 天</w:t>
      </w:r>
    </w:p>
    <w:p>
      <w:r>
        <w:t>游玩时间：8 月</w:t>
      </w:r>
    </w:p>
    <w:p>
      <w:r>
        <w:t>人均花费：5000 元</w:t>
      </w:r>
    </w:p>
    <w:p>
      <w:r>
        <w:t>和谁：亲子</w:t>
      </w:r>
    </w:p>
    <w:p>
      <w:r>
        <w:t>玩法：</w:t>
      </w:r>
    </w:p>
    <w:p>
      <w:r>
        <w:t>旅游路线：</w:t>
      </w:r>
    </w:p>
    <w:p>
      <w:r>
        <w:t>正文：</w:t>
        <w:br/>
        <w:t>山水湖泊 草原沙漠 古迹民俗美食</w:t>
        <w:br/>
        <w:t>为了迎接今年新的旅程，终于把这篇托了一年之久的简单行程记录完成，遗憾的是因手机坏了好多美景图片都丢了。</w:t>
        <w:br/>
        <w:t>D1：2016.8.20  放飞心情1100公里，出发！！</w:t>
        <w:br/>
        <w:t>行  江苏至湖北省神农架林区，驱车1100公里，一路高速，江苏→安徽→湖北</w:t>
        <w:br/>
        <w:t>吃  午高速服务区   晚木鱼镇 （旅游集中地价格贵且口味一般，有当地特色菜）</w:t>
        <w:br/>
        <w:t>住  晚8点入住湖北神农架林区木鱼镇（450元的标间价格贵且环境一般，建议在距离木鱼镇40左右公里的红花小镇入住，沿途沿河客栈也是不错的选择。）</w:t>
        <w:br/>
        <w:t>D2：2016.8.21神农架+山路美景</w:t>
        <w:br/>
        <w:t>行 早起8：30至神农架景区，游玩神龙顶和大九湖景点后，从大九湖驱车前往重庆。</w:t>
        <w:br/>
        <w:t>吃 早宾馆 中神农架景区 盐镇（神农架景区大九湖景点换乘点）晚重庆奉节县-</w:t>
        <w:br/>
        <w:t>重庆美食</w:t>
        <w:br/>
        <w:t>住 晚7点左右到达重庆奉节县入住夔州宾馆（干净整洁）</w:t>
        <w:br/>
        <w:t>景 神龙架景区印象最深的是神龙顶，有一片草原，初见高山上的草原，虽然不大，但还是很兴奋。蓝天、白云、青山、草原相互映衬，心旷神怡。神农架景区游玩结束，沿山路开往重庆奉节县，行走在山水之间，山顶、山腰、峡谷一路弯道接弯道，欣赏美景的同时，也感受着山路的崎岖，同时考验着车技。总体感觉沿途山路景色优美，胜于神农架景区。</w:t>
        <w:br/>
        <w:t>D3：2016.8.22沿江山路的景，四川火锅的辣，一路驱车前往九寨沟</w:t>
        <w:br/>
        <w:t>行 早丰节县上高速沿高速至甘肃省陇南市文县下高速，沿212国道至四川省阿坝州九寨沟县城。</w:t>
        <w:br/>
        <w:t>吃 早重庆奉节县夔州宾馆 午小县城的四川小餐馆（正宗鱼香肉丝）晚阿坝州九寨沟县城鱼火锅（铺满花椒的辣火锅）</w:t>
        <w:br/>
        <w:t>住 阿坝州九寨沟县城住宿，宾馆很多选择性很大。</w:t>
        <w:br/>
        <w:t>D4：2016.8.23九寨沟的美，翻山绝壁山道的险</w:t>
        <w:br/>
        <w:t>行  早起45公里至九寨沟景区，下午5点九寨沟出发沿若九县至若尔盖县道。1</w:t>
        <w:br/>
        <w:t>吃  早县城早餐点 午九寨沟景区面 晚淳朴藏族母女面馆的面条</w:t>
        <w:br/>
        <w:t>住  23点入住阿坝藏族羌族自治州若尔盖县凯德丰大酒店</w:t>
        <w:br/>
        <w:t>景  九寨沟-国家级自然保护区，著名旅游景点。人特别多，但景色真是美，区内各景点都值得细细观赏，美景无需多言。下午从九寨沟出发前往若尔盖，导航给导了条县道，还是休整中的县道，也因此开启了180公里历时6小时悬崖绝壁无人山路的惊险体验，坐在车里手心鼻子直出汗，动都不敢动，就在悬崖边上开车，沿途没有移动信号、没有车辆行人，整整翻越了一座大山，才见到了很原始的藏族村寨。至今回忆依然感受深刻收获满满：沿途的山野藏族村寨、寺庙、山腰飘扬的巾帆、高山之巅的野牦牛、山间的偌大刺猬、村落藏族面馆等等。</w:t>
        <w:br/>
        <w:t>D5：2016.8.24美丽大草原-“川西北高原的绿洲” 若尔盖</w:t>
        <w:br/>
        <w:t>行 沿诺尔盖草原一路前往青海省海南藏族自治州，沿路游览花湖海景区</w:t>
        <w:br/>
        <w:t>吃 早：若尔盖县凯德丰大酒店 午：清真餐馆（美味牙签羊肉、白切羊肉）晚：青海省海南藏族自治州贵南县贵南宾馆（大羊排、超腥羊肠）</w:t>
        <w:br/>
        <w:t>住 青海省海南藏族自治州贵南县贵南宾馆</w:t>
        <w:br/>
        <w:t>景 行驶在一望无际的草原公路上，感受我国三大湿地之一若尔盖草原的草原风光、黄河九曲第一弯蜿蜒逶迤、草原湿地，水草丰茂，牛羊成群、放牧人家等等。景点花湖海：就是草原的沼泽地，夏季的花湖海，稍有凉意，天高气爽，草原上点缀着无数小湖泊，有一大片的湖泊湖水碧蓝，湖面生活着国家一级保护动物“黑颈鹤”，没有见到繁花似锦的草原美景。</w:t>
        <w:br/>
        <w:t>D6：2016.8.25沿途皆美景，惊叹最美青海湖</w:t>
        <w:br/>
        <w:t>行 早贵南县贵南宾馆出发至清海湖</w:t>
        <w:br/>
        <w:t>吃 早：贵南县贵南宾馆 午：青海省海南藏族自治州州共和县 晚：青海省西宁市（好喝不上头的青稞酒）</w:t>
        <w:br/>
        <w:t>住 青海省西宁市</w:t>
        <w:br/>
        <w:t>景早起从贵南县贵南宾馆出发，夜里刚下过雨道路泥泞，沿途风景不错，成片的青稞、裸露地质岩层的山脉、山路拐角远观青海湖的天际一线。惊叹青海湖的美，无需进景点环湖行车美景尽收眼底，付10元即可驱车到湖边近观、游玩、拍照。</w:t>
        <w:br/>
        <w:t>D7：2016.8.26走进大西北，体验西北风情</w:t>
        <w:br/>
        <w:t>西宁出发前往宁夏，沿途的黄土高坡、漫山的风车。</w:t>
        <w:br/>
        <w:t>行 青海省西宁市出发至宁夏回族自治区中卫市沙坡头 （青海省坎布拉国家森林公园 ）</w:t>
        <w:br/>
        <w:t>吃 早：青海省西宁市 午：高速服务区 晚：沙坡头农家客栈 （满圆蔬果，地道黄河美食）</w:t>
        <w:br/>
        <w:t>住 宁夏回族自治区中卫市沙坡头农家客栈</w:t>
        <w:br/>
        <w:t>景 坎布拉国家森林公园外观观丹霞地貌、沿途的黄土高破、大敦煌影视城感受敦煌文化</w:t>
        <w:br/>
        <w:t>D8：2016.8.27 “大漠孤烟直，长河落日圆”--沙坡头</w:t>
        <w:br/>
        <w:t>行 8：00至沙坡头国家第一批5A级景区游玩，15：40驱车前往宁夏回族自治区灵武市。</w:t>
        <w:br/>
        <w:t>吃 早午农家客栈，尝黄河大鲤鱼。</w:t>
        <w:br/>
        <w:t>住 宁夏回族自治区灵武市</w:t>
        <w:br/>
        <w:t>景 国家AAAAA级旅游景沙坡头，北区沙漠区饱览沙漠美景参与各项娱乐，滑沙、沙漠越野、骑骆驼、等等，刺激又好玩。后游览南区黄河区，乘羊皮筏听筏工高歌。</w:t>
        <w:br/>
        <w:t>D9：2016.8.28园林酒店休整</w:t>
        <w:br/>
        <w:t>尝地道清真美食，手抓羊肉、燥子面。</w:t>
        <w:br/>
        <w:t>D10：2016.8.29向西安</w:t>
        <w:br/>
        <w:t>行 宁夏回族自治区灵武市至陕西省西安市（高速）</w:t>
        <w:br/>
        <w:t>吃 早灵武市宾馆 午高速服务区 晚陕西省西安市临潼区撸串</w:t>
        <w:br/>
        <w:t>住 陕西省西安市临潼区</w:t>
        <w:br/>
        <w:t>D11：2016.8.30兵马俑 归途</w:t>
        <w:br/>
        <w:t>行 8：00宾馆出发至秦始皇兵马俑博物馆，游览结束10：30高速回，23：30到达江苏泰州。</w:t>
        <w:br/>
        <w:t>景 秦始皇兵马俑博物馆，参观三大俑坑。</w:t>
      </w:r>
    </w:p>
    <w:p>
      <w:r>
        <w:t>评论：</w:t>
        <w:br/>
        <w:t>1.我上传了照片但是就没得显示，咋弄啊/</w:t>
        <w:br/>
        <w:t>2.请教一下楼主，这里什么时候去人会相对少点呢？</w:t>
        <w:br/>
        <w:t>3.楼主真的很用心的写了攻略啊，很感谢啊，赞啊！我们全家打算过两个月去。</w:t>
        <w:br/>
        <w:t>4.美丽的照片会更吸引我的目光呢</w:t>
        <w:br/>
        <w:t>5.额~~~我也路过~~~顺带求个图~</w:t>
        <w:br/>
        <w:t>6.欢迎你在攻略社区安家并发表处女作游记，游游君前来撒花问候喽！送上优质游记指南http://you.ctrip.com/travels/youyouctripstar10000/1756062.html 很期待再次看到你分享精彩的旅程~</w:t>
      </w:r>
    </w:p>
    <w:p>
      <w:pPr>
        <w:pStyle w:val="Heading2"/>
      </w:pPr>
      <w:r>
        <w:t>61.走过高高的神农架</w:t>
      </w:r>
    </w:p>
    <w:p>
      <w:r>
        <w:t>https://you.ctrip.com/travels/shennongjia147/3528019.html</w:t>
      </w:r>
    </w:p>
    <w:p>
      <w:r>
        <w:t>来源：携程</w:t>
      </w:r>
    </w:p>
    <w:p>
      <w:r>
        <w:t>发表时间：2017-7-29</w:t>
      </w:r>
    </w:p>
    <w:p>
      <w:r>
        <w:t>天数：14 天</w:t>
      </w:r>
    </w:p>
    <w:p>
      <w:r>
        <w:t>游玩时间：7 月</w:t>
      </w:r>
    </w:p>
    <w:p>
      <w:r>
        <w:t>人均花费：2000 元</w:t>
      </w:r>
    </w:p>
    <w:p>
      <w:r>
        <w:t>和谁：亲子</w:t>
      </w:r>
    </w:p>
    <w:p>
      <w:r>
        <w:t>玩法：</w:t>
      </w:r>
    </w:p>
    <w:p>
      <w:r>
        <w:t>旅游路线：</w:t>
      </w:r>
    </w:p>
    <w:p>
      <w:r>
        <w:t>正文：</w:t>
        <w:br/>
        <w:t>在幽深的原始森林里穿行，在宽广的高山草甸穿行，在雨中的茂密丛林中穿行，睡在溪流潺潺的山涧边，沿着林立的巨石攀爬，最后用2999级台阶结束这艰难的行程。。。。虽然，我们用了足足两天时间才把向导嘴里这一天的路走完。。。。</w:t>
      </w:r>
    </w:p>
    <w:p>
      <w:r>
        <w:t>评论：</w:t>
        <w:br/>
        <w:t>1.欢迎你在攻略社区安家并发表处女作游记，游游君前来撒花问候喽！送上优质游记指南http://you.ctrip.com/travels/youyouctripstar10000/1756062.html 很期待再次看到你分享精彩的旅程~</w:t>
        <w:br/>
        <w:t>2.楼主的文字离实用很近了呢！希望继续加油哦~</w:t>
        <w:br/>
        <w:t>3.希望下次可以从楼主的游记中看到更多的文字攻略呢</w:t>
        <w:br/>
        <w:t>4.鼓励一下，顶！鼓励的同时希望楼主下次写出更华丽的文字哦~</w:t>
        <w:br/>
        <w:t>5.楼主不海量爆照！让我们有点小小失落啊，多来点惊艳的皂片呗！~</w:t>
        <w:br/>
        <w:t>6.希望看到楼主更多的美图哟~~鼓励一下，加油加油！</w:t>
        <w:br/>
        <w:t>7.额~~~我也路过~~~顺带求个图~</w:t>
      </w:r>
    </w:p>
    <w:p>
      <w:pPr>
        <w:pStyle w:val="Heading2"/>
      </w:pPr>
      <w:r>
        <w:t>62.探原始神农，游魅力湖北——神农架恩施宜昌暑期十日亲子自驾游</w:t>
      </w:r>
    </w:p>
    <w:p>
      <w:r>
        <w:t>https://you.ctrip.com/travels/enshi487/3529439.html</w:t>
      </w:r>
    </w:p>
    <w:p>
      <w:r>
        <w:t>来源：携程</w:t>
      </w:r>
    </w:p>
    <w:p>
      <w:r>
        <w:t>发表时间：2017-7-30</w:t>
      </w:r>
    </w:p>
    <w:p>
      <w:r>
        <w:t>天数：10 天</w:t>
      </w:r>
    </w:p>
    <w:p>
      <w:r>
        <w:t>游玩时间：7 月</w:t>
      </w:r>
    </w:p>
    <w:p>
      <w:r>
        <w:t>人均花费：3000 元</w:t>
      </w:r>
    </w:p>
    <w:p>
      <w:r>
        <w:t>和谁：亲子</w:t>
      </w:r>
    </w:p>
    <w:p>
      <w:r>
        <w:t>玩法：</w:t>
      </w:r>
    </w:p>
    <w:p>
      <w:r>
        <w:t>旅游路线：</w:t>
      </w:r>
    </w:p>
    <w:p>
      <w:r>
        <w:t>正文：</w:t>
        <w:br/>
        <w:t>探原始神农，游魅力湖北——</w:t>
        <w:br/>
        <w:t>神农架</w:t>
        <w:br/>
        <w:t>恩施</w:t>
        <w:br/>
        <w:t>宜昌</w:t>
        <w:br/>
        <w:t>暑期十日亲子自驾游</w:t>
        <w:br/>
        <w:t>游记目录:（全程大约3600公里，收费约1500元，加油约1800元）</w:t>
        <w:br/>
        <w:t>D1：下午自驾青岛——菏泽，住菏泽。（6小时，550公里，收费205元）</w:t>
        <w:br/>
        <w:t>D2：菏泽——</w:t>
        <w:br/>
        <w:t>神农架</w:t>
        <w:br/>
        <w:t>红坪镇，住红坪镇。（9.5小时，750公里，收费320元）</w:t>
        <w:br/>
        <w:t>D3：上午游览</w:t>
        <w:br/>
        <w:t>神农架</w:t>
        <w:br/>
        <w:t>天燕景区</w:t>
        <w:br/>
        <w:t>，下午赶到木鱼镇，游</w:t>
        <w:br/>
        <w:t>官门山</w:t>
        <w:br/>
        <w:t>，神农坛，</w:t>
        <w:br/>
        <w:t>天生桥</w:t>
        <w:br/>
        <w:t>景区，住木鱼镇。（2小时，80公里）</w:t>
        <w:br/>
        <w:t>D4：大半天游览</w:t>
        <w:br/>
        <w:t>神农顶</w:t>
        <w:br/>
        <w:t>景区，下午到坪阡镇，住坪阡镇。（2.5小时，80公里）</w:t>
        <w:br/>
        <w:t>D5：全天游大九湖景区，住坪阡镇。</w:t>
        <w:br/>
        <w:t>D6：往</w:t>
        <w:br/>
        <w:t>恩施</w:t>
        <w:br/>
        <w:t>，下午游玩土司城，住</w:t>
        <w:br/>
        <w:t>恩施大峡谷</w:t>
        <w:br/>
        <w:t>。（9小时，370公里，收费70元）</w:t>
        <w:br/>
        <w:t>D7：全天游玩</w:t>
        <w:br/>
        <w:t>恩施大峡谷</w:t>
        <w:br/>
        <w:t>景区，住恩施大峡谷。</w:t>
        <w:br/>
        <w:t>D8：上午往</w:t>
        <w:br/>
        <w:t>宜昌</w:t>
        <w:br/>
        <w:t>，下午游</w:t>
        <w:br/>
        <w:t>三峡大坝</w:t>
        <w:br/>
        <w:t>，住三斗坪镇。（6小时，300公里，收费130元）</w:t>
        <w:br/>
        <w:t>D9：</w:t>
        <w:br/>
        <w:t>宜昌</w:t>
        <w:br/>
        <w:t>——河南商丘永城，住永城县。（9小时，850公里，收费395元）</w:t>
        <w:br/>
        <w:t>D10:游玩淮海战役陈官庄博物馆(有时间可去芒砀山)，后回青岛，结束旅程！（6小时，530公里，收费225元）</w:t>
        <w:br/>
        <w:t>人物：</w:t>
        <w:br/>
        <w:t>一家三口（两大一小），女孩12岁。</w:t>
        <w:br/>
        <w:t>几点说明和要注意的</w:t>
        <w:br/>
        <w:t>1.关于住宿：虽然自驾游临时调整多，但是暑假旅游高峰，所以大部分酒店和景点门票，都是提前预定可取消的，尤其我们三个人一般都定家庭房或者三人间，不住标间，房间比较少。这样一来旅途休息好才能玩好，二来本来旅途劳累现找酒店不一定那么合适，容易焦虑也浪费时间。本次旅行酒店大部分都是住在镇里，基本都是客栈类，价位便宜，条件一般。</w:t>
        <w:br/>
        <w:t>2.关于交通：这次的旅程因为有几天是在山里转，所以盘山路较多，也是长途行车，所以SUV会更好一点。由于</w:t>
        <w:br/>
        <w:t>神农架</w:t>
        <w:br/>
        <w:t>景区内间隔较远，自驾是最好的选择。本次出行全程百度地图，几乎没走冤枉路。</w:t>
        <w:br/>
        <w:t>3.关于门票：这边的门票大部分都是有半价的学生票，但是大巴票什么的很多都是没有优惠票的。</w:t>
        <w:br/>
        <w:t>4.关于饮食：以辣为主，比较重口味。我们是北方人吃不太习惯，所以点菜都是要不辣的，但是厨师没有辣不会做饭，包子都是辣的!顺便说一下，这边的辣就是很辣的那种，微辣就让我们这些平常不怎么吃辣的人受不了了。所以一路吃去，确实不太可口。</w:t>
        <w:br/>
        <w:t>5.关于气候：这几天我们去都是晴天，就算下雨也是五分钟的毛毛雨。但是神农架景区里很凉快，也就20℃左右，红坪镇晚上睡觉都要开电热毯，所以游玩也比较惬意。但是</w:t>
        <w:br/>
        <w:t>恩施</w:t>
        <w:br/>
        <w:t>，宜昌都很热，特别是宜昌，直逼40℃。永城那边比较闷热，有时比较凉快。所以多带几种衣物和做好防晒是必须的。</w:t>
        <w:br/>
        <w:t>具体行程如下：</w:t>
        <w:br/>
        <w:t>D1（19号周三）</w:t>
        <w:br/>
        <w:t>下午两点左右青岛出发至菏泽（胶州湾大桥，540公里，6小时）</w:t>
        <w:br/>
        <w:t>大约八点多到达，夜宿菏泽市区。游览前需要对神农架景区有个大体</w:t>
        <w:br/>
        <w:t>的了解：1.2015年起，神农架施行六大景区联票，可五天内不限次</w:t>
        <w:br/>
        <w:t>数进入各景区。2.门票注明联票包含</w:t>
        <w:br/>
        <w:t>神农顶</w:t>
        <w:br/>
        <w:t>、大九湖、</w:t>
        <w:br/>
        <w:t>官门山</w:t>
        <w:br/>
        <w:t>、</w:t>
        <w:br/>
        <w:t>天生桥</w:t>
        <w:br/>
        <w:t>、神农坛和天燕六大园区，每个园区包含很多小景点，沿路都</w:t>
        <w:br/>
        <w:t>有指示牌，可以选择游览，另外路上还有很多小的观景台，风景都不</w:t>
        <w:br/>
        <w:t>错。这些地方我们都去过了。</w:t>
        <w:br/>
        <w:t>官门山</w:t>
        <w:br/>
        <w:t>可以不去，另外可以添加一个小</w:t>
        <w:br/>
        <w:t>景点，就是快到木鱼镇的路上有一个</w:t>
        <w:br/>
        <w:t>香溪源</w:t>
        <w:br/>
        <w:t>，需要另外门票30元，</w:t>
        <w:br/>
        <w:t>大约游玩1-2小时。可以根据时间和兴趣选择。</w:t>
        <w:br/>
        <w:t>D2（20号周四）</w:t>
        <w:br/>
        <w:t>计划菏泽到十堰房县（640公里，7小时50分钟），出发时间八</w:t>
        <w:br/>
        <w:t>点左右，结果到达房县附近时间尚早，临时决定继续赶路，晚上五点半左右红坪镇入住。车子进入</w:t>
        <w:br/>
        <w:t>神农架</w:t>
        <w:br/>
        <w:t>一开始显示37度，没想到突如其来一阵急雨，温度瞬间下降到了20度。让我们原本担心天气太热的一颗心放了下来。红坪镇距离神农架</w:t>
        <w:br/>
        <w:t>天燕景区</w:t>
        <w:br/>
        <w:t>车程5分钟左右，所以最方便，如果当天住在房县，明天一早需要大约3个小时才能到达天燕，如果住在木鱼镇，则再游览天燕景区需要走回头路两个多小时。所以红坪镇入住应该是最好的选择。夜晚小镇悠闲的溜达一下，也解除开车十几小时带来的疲劳。这里很多类似于农家乐的酒店餐饮，临时没有预定找到住宿应该没有问题，就是要求不能太高。此程住的最差的一晚就是在这里，不过凉爽是最难忘的，插着电热毯睡觉，嘿嘿。入住</w:t>
        <w:br/>
        <w:t>吉象山庄</w:t>
        <w:br/>
        <w:t>还是客栈的，临时找的，进入红坪镇左侧最近的一个，比较了一下附近的算是不错的了，所以价格也是其中偏高的，当然普遍价位不高。其他的客栈我们也有看过，条件倒是差了些，甚至只有床，但是相对应的也比较省钱。晚饭就近在酒店里解决，说实话这边的饭没什么好吃的，可能是不习惯的原因。记得点了一个特色荞麦饼，蘸着蜂蜜吃，油腻腻的，不好吃价格还有点儿坑48元。</w:t>
        <w:br/>
        <w:t>提示：从房县方向进入神农架，到木鱼镇，一路从给到南经过几个点的顺序依次是：房县--天燕园区--红坪镇--</w:t>
        <w:br/>
        <w:t>香溪源</w:t>
        <w:br/>
        <w:t>--木鱼镇。可根据这几个点的距离和游玩时间选择入住和游玩地点。</w:t>
        <w:br/>
        <w:t>D3（21号周五）</w:t>
        <w:br/>
        <w:t>早晨八点左右游览天燕园区(2.5小时)，开车进入后首先看到的</w:t>
        <w:br/>
        <w:t>景点是</w:t>
        <w:br/>
        <w:t>天门垭</w:t>
        <w:br/>
        <w:t>，除了我们游的一个小观景台和野人的展览馆外，底下好像还要有一段路，可以去看看，因为主要的是</w:t>
        <w:br/>
        <w:t>燕子垭</w:t>
        <w:br/>
        <w:t>景区，所以我们就没看。接下来的燕子垭景区的</w:t>
        <w:br/>
        <w:t>燕子洞</w:t>
        <w:br/>
        <w:t>里面很黑，需要用到手电，里面有租用的，我们用的手机手电筒。彩虹桥比较出名，可以拍拍照什么的。至于野人洞我们想着也不会真的看到野人，就没进去。游览结束后开到木鱼镇，快到木鱼镇的路上有一个小景点叫</w:t>
        <w:br/>
        <w:t>香溪源</w:t>
        <w:br/>
        <w:t>，需要另外门票30元，大约游玩1-2小时。朋友去过说不错，人很少，幽静。可以根据时间和兴趣选择。我们没去直接到了酒店。车程约2小时。办理入住，考虑到中午温度高晒，休息到2、3点钟，游览神农坛（半小时）、官门山（不到1个小时）、</w:t>
        <w:br/>
        <w:t>天生桥</w:t>
        <w:br/>
        <w:t>（2-3小时），这几个点距离木鱼镇很近，几个点距离也非常近，天生桥主要是瀑布溪流，不晒，凉爽。官门山主要是各类场馆，也没什么东西，可以不看，但因为总感觉票中包含的六大景区之一不去可惜，就去了。住途家心怡酒店，有停车场。</w:t>
        <w:br/>
        <w:t>提示：神农坛、天生桥、官门山三个园区位置很近，如果时间紧张，半天紧凑点玩也可以。</w:t>
        <w:br/>
        <w:t>D4（22号周六）：游览</w:t>
        <w:br/>
        <w:t>神农顶</w:t>
        <w:br/>
        <w:t>园区。神农顶园区包含很多小景点，开车要看好路标，时间关系也不能都看，也没必要都看。我们一路过去游览的分别是：1.</w:t>
        <w:br/>
        <w:t>金猴岭</w:t>
        <w:br/>
        <w:t>（半小时）个人认为风景还不错，但是也没有看到神农架比较著名的金丝猴，原始森林和瀑布还是可以看看。2.神农顶含华中屋脊和青云梯（海拔3000米、3000个台阶，3小时左右）会比较累，而且山上虽然不是很热但是紫外线很强烈，一定要做好防晒措施，抹高倍防晒霜戴帽子打伞，我们因为天气凉爽疏忽了，所以脖子和胳膊有的地方晒伤了，光戴帽子是不行的。3.</w:t>
        <w:br/>
        <w:t>瞭望塔</w:t>
        <w:br/>
        <w:t>（0.5小时）。4.</w:t>
        <w:br/>
        <w:t>板壁岩</w:t>
        <w:br/>
        <w:t>（1小时），有两条路线，一条长一条很短，我们跟着一个团队的导游走的，基本就是介绍一些不同形状的喀斯特地貌形成的岩石形状像鸡、龙什么的，比较值得一看的石头也都有景区牌子介绍。过程中有一些观景台可以下车看看拍照。游览结束后开车到大九湖坪阡镇大约4点入住。我们住的神湖酒店，老板还挺热心。</w:t>
        <w:br/>
        <w:t>备注：一定看好路标，错过了还要回头，我们当时找路浪费了点时间，另外，神农顶结束后途径</w:t>
        <w:br/>
        <w:t>神农谷</w:t>
        <w:br/>
        <w:t>，去的人也不少，有时间可以看看。个人感觉神农顶园区最美，可能因为当时天气晴朗海拔高的原因，有种进了藏区的感觉。</w:t>
        <w:br/>
        <w:t>D5（23号周日）</w:t>
        <w:br/>
        <w:t>大九湖景区从2016年开始不允许私家车进入景区，所有住宿餐饮也都外迁到了距离景区10几公里的坪阡镇了，所有去之前看到的很多环湖自驾游以及晚上住在大九湖等都已经不可能了，如果天气好，骑自行车环湖游览也还可以，不过个人感觉步行就很好，全是木栈道，也不累，自行车因为木栈道很多行人，骑行有时候不方便。</w:t>
        <w:br/>
        <w:t>早9点左右，开车5分钟到景区乘车点停好车，购买景点观光车门票60元每人，乘坐观光车大巴大约半小时到达大九湖景区内，然后换乘景区小火车依次游览从2号湖到9号湖，当然有时间体力好的话可以全程步行8个湖。从9号湖出来坐车会经过一个叫做鹿苑的站点，里面有梅花鹿，比较坑人的是只有买每份10元的玉米粒鹿饲料才能近距离观看，小孩子会比较感兴趣，大人的话隔着围栏看就好了。不过门口的羊和牛还有油菜花田倒是不错，有一些草原的气息，哈哈（不过这一站下来，再上车容易没有座位）。结束后坐车半小时回到停车处，开自己车回酒店。全程一天很是宽松休闲。依然住大九湖。时间紧张的话，大九湖可以压缩成半天。</w:t>
        <w:br/>
        <w:t>D6（24号周一）</w:t>
        <w:br/>
        <w:t>睡到自然醒，往恩施，300余公里（7小时），仅80公里高速，其余山路。先到恩施市区，游土司城（1-2小时）天比较热，团队也比较多就没有细看，有表演，可以找个导游，但是都是仿古建筑，也没有必要浪费很多时间。景区内的停车场可以停车，貌似才5元，我们停在景区大门对面的一个院子里，20元。后往</w:t>
        <w:br/>
        <w:t>大峡谷</w:t>
        <w:br/>
        <w:t>赶，入住女儿寨度假酒店。宽松赶路的一天。</w:t>
        <w:br/>
        <w:t>D7（25号周二）</w:t>
        <w:br/>
        <w:t>自然醒，步行到景区大巴处，乘车进入</w:t>
        <w:br/>
        <w:t>恩施大峡谷</w:t>
        <w:br/>
        <w:t>，先游览地缝</w:t>
        <w:br/>
        <w:t>（主要是看峡谷瀑布，凉爽，建议第一出口出，否则要继续步行3公里，而且出的时候还要上去在太阳底下走回原来的位置，很多楼梯，我们去的时候终点的电梯坏了，很辛苦，也没什么太多景色可看，就是人少，因为旅行团都第一出口出了，约2小时）。地缝游览结束步行走到</w:t>
        <w:br/>
        <w:t>七星寨景区</w:t>
        <w:br/>
        <w:t>入口，出名的</w:t>
        <w:br/>
        <w:t>一炷香</w:t>
        <w:br/>
        <w:t>、绝壁都在爬山的沿途，前几天神农顶的3000个台阶和被晒伤的皮肤，让我们已经没有勇气据说还要爬5小时的路程继续了，所以索道上电梯下，就是这样也感觉特别累了（索道105元一人，小朋友没有优惠价，但是据说避过了最陡的一段路，节省1小时。要是体力好或者是爬山爱好者可以爬爬山，如果你还有孩子，老人，又爬过了神农顶，走了很长时间的地缝，还是坐索道比较好。电梯比较超值，30一人，省掉据说1000个下山台阶，30元拯救膝盖还是很超值的）。沿途很多吃喝的都有卖，不要负重很多，小土豆好吃。依然住女儿寨酒店，如果为了赶路，赶回到恩施县城住也是来得及的。</w:t>
        <w:br/>
        <w:t>D8（26号周三）</w:t>
        <w:br/>
        <w:t>往宜昌，中午入住三斗坪，休息后游览</w:t>
        <w:br/>
        <w:t>三峡大坝</w:t>
        <w:br/>
        <w:t>，宜昌当天40</w:t>
        <w:br/>
        <w:t>度高温，空调房间里出去都喘不动气，什么都没有兴趣，酒店休息。建议：可安排坐船游览三峡，譬如</w:t>
        <w:br/>
        <w:t>三峡人家</w:t>
        <w:br/>
        <w:t>什么的，还有当地的一些小景观。我们一路走来，审美疲劳，天气炎热，已经没有了兴致。</w:t>
        <w:br/>
        <w:t>D9（27号周四）</w:t>
        <w:br/>
        <w:t>自然醒早饭后回程，我们选择住在河南永城，永城是当年刘邦斩</w:t>
        <w:br/>
        <w:t>蛇起义之处，有芒砀山5A景区，需要大约一天时间游玩。我们到的那天河南温度较高，空气不好，貌似那种雾霾天气，考虑到这种天气看什么风景都好看不到哪里，另外山山水水也有点看够了，所以没有去。需要一提的是，入住的五星级酒店名字叫汉宫，在这个县城也是性价比高的出乎意料。提醒一下到永城下高速有一段土路路况不是一般的差，坑坑洼洼很厉害。建议：也可以选择商丘、襄阳等地方入住，顺便游览小的景点，譬如隆中对、夏邑什么的。</w:t>
        <w:br/>
        <w:t>D10（28号周五）</w:t>
        <w:br/>
        <w:t>一上午酒店休息，下午回程，上高速之前顺路去淮海战役陈官庄</w:t>
        <w:br/>
        <w:t>博物馆（没有空调，没有人），相当于红色教育收尾，返回青岛，大约晚上6点半。结束本次湖北自驾十日游。</w:t>
        <w:br/>
        <w:t>希望我的攻略有用处！！</w:t>
      </w:r>
    </w:p>
    <w:p>
      <w:r>
        <w:t>评论：</w:t>
        <w:br/>
        <w:t>1.我们是夏天去的，很凉快，赶上天气好，朋友比我们玩一周碰到下雨就不如我们幸运。冬天没去过，个人感觉会冷一点吧，不过美丽的地方四季都很美。</w:t>
        <w:br/>
        <w:t>2.加油加油</w:t>
        <w:br/>
        <w:t>3.和家人朋友一起吧！可以分担，可以聊天中不知不觉缓解旅途的疲劳~</w:t>
        <w:br/>
        <w:t>4.是的旅游或许就是带给人幸福的吧</w:t>
        <w:br/>
        <w:t>5.我们夏天去除了有点热都不错！冬天不知道有雪的话会不会在山里比较危险 不过雪景应该也会漂亮的吧</w:t>
        <w:br/>
        <w:t>6.楼主喜欢一个人出游还是和朋友一起呢？</w:t>
        <w:br/>
        <w:t>7.好巧啊我才刚到这边，正好借鉴一下。</w:t>
        <w:br/>
        <w:t>8.看了你的游记，真心觉得，在路上真的很幸福。</w:t>
        <w:br/>
        <w:t>9.学生党只有暑假和寒假能好好的玩！这里到底夏天去好还是冬天去好呢？</w:t>
        <w:br/>
        <w:t>10.支持你哦。继续更新吧！</w:t>
      </w:r>
    </w:p>
    <w:p>
      <w:pPr>
        <w:pStyle w:val="Heading2"/>
      </w:pPr>
      <w:r>
        <w:t>63.宜昌to重庆   世纪神话号游轮五天四夜</w:t>
      </w:r>
    </w:p>
    <w:p>
      <w:r>
        <w:t>https://you.ctrip.com/travels/yichang313/3539924.html</w:t>
      </w:r>
    </w:p>
    <w:p>
      <w:r>
        <w:t>来源：携程</w:t>
      </w:r>
    </w:p>
    <w:p>
      <w:r>
        <w:t>发表时间：2017-8-16</w:t>
      </w:r>
    </w:p>
    <w:p>
      <w:r>
        <w:t>天数：5 天</w:t>
      </w:r>
    </w:p>
    <w:p>
      <w:r>
        <w:t>游玩时间：7 月</w:t>
      </w:r>
    </w:p>
    <w:p>
      <w:r>
        <w:t>人均花费：3000 元</w:t>
      </w:r>
    </w:p>
    <w:p>
      <w:r>
        <w:t>和谁：和父母</w:t>
      </w:r>
    </w:p>
    <w:p>
      <w:r>
        <w:t>玩法：</w:t>
      </w:r>
    </w:p>
    <w:p>
      <w:r>
        <w:t>旅游路线：</w:t>
      </w:r>
    </w:p>
    <w:p>
      <w:r>
        <w:t>正文：</w:t>
        <w:br/>
        <w:t>地点：</w:t>
        <w:br/>
        <w:t>长江三峡</w:t>
        <w:br/>
        <w:t>日期：2017.7.28~2017.8.1</w:t>
        <w:br/>
        <w:t>人物：我，家人，大疆精灵3p无人机（这个。。。。）</w:t>
        <w:br/>
        <w:t>日程（详情每天开头图片）：D1。登船</w:t>
        <w:br/>
        <w:t>D2。</w:t>
        <w:br/>
        <w:t>三峡人家</w:t>
        <w:br/>
        <w:t>，</w:t>
        <w:br/>
        <w:t>三峡大坝</w:t>
        <w:br/>
        <w:t>D3.</w:t>
        <w:br/>
        <w:t>神女溪</w:t>
        <w:br/>
        <w:t>，白帝城</w:t>
        <w:br/>
        <w:t>D4.</w:t>
        <w:br/>
        <w:t>石宝寨</w:t>
        <w:br/>
        <w:t>D5.离船</w:t>
        <w:br/>
        <w:t>自从2016年去</w:t>
        <w:br/>
        <w:t>重庆旅游</w:t>
        <w:br/>
        <w:t>后，就对</w:t>
        <w:br/>
        <w:t>重庆</w:t>
        <w:br/>
        <w:t>有了很深的印象，正如重庆的旅游标语：重庆，非去不可  一样，重庆是那么吸引人，但真正开始这次旅游的原因是16年那次在重庆偶尔发现有游览三峡的船而那次的时间安排不允许，于是，在2017年的七月，开始了这段旅游</w:t>
        <w:br/>
        <w:t>船票是家里人定的，他们选择了世纪游轮公司的  世纪神话  号游轮，这艘船是长江航线上最新的游轮之一，最大的亮点是电力推进，船舱内非常安静且震动很小（实际乘坐后发现确实如此），缺点是航速较慢，导致不够时间停靠</w:t>
        <w:br/>
        <w:t>丰都鬼城</w:t>
        <w:br/>
        <w:t>由于各种原因，在</w:t>
        <w:br/>
        <w:t>宜昌</w:t>
        <w:br/>
        <w:t>呆了三天却没有去神农架，可惜啊。。。。</w:t>
        <w:br/>
        <w:t>八月的</w:t>
        <w:br/>
        <w:t>宜昌</w:t>
        <w:br/>
        <w:t>，天气可不是一般的热， 经过三天的等待，终于迎来了登船的日子，于是早早的来的桃花村码头，见识一下日盼夜盼的游轮</w:t>
        <w:br/>
        <w:t>立刻让人着迷的船上设施</w:t>
        <w:br/>
        <w:t>天气很好，无风，非禁航区内，遂航拍几张~</w:t>
        <w:br/>
        <w:t>第一天夜晚，远处的不明景点</w:t>
        <w:br/>
        <w:t>第二天清晨，游轮已经驶入西陵峡，准备到达第一个景点</w:t>
        <w:br/>
        <w:t>西陵风光</w:t>
        <w:br/>
        <w:t>三峡人家</w:t>
        <w:br/>
        <w:t>为自费景点，只能在船上（和天上）参观咯。。。</w:t>
        <w:br/>
        <w:t>下午，游船到达本次旅途重点景点：</w:t>
        <w:br/>
        <w:t>三峡大坝</w:t>
        <w:br/>
        <w:t>【科普】</w:t>
        <w:br/>
        <w:t>三峡大坝</w:t>
        <w:br/>
        <w:t>，位于中国湖北省</w:t>
        <w:br/>
        <w:t>宜昌</w:t>
        <w:br/>
        <w:t>市境内，距下游</w:t>
        <w:br/>
        <w:t>葛洲坝</w:t>
        <w:br/>
        <w:t>水利枢纽工程38公里；是当今世界最大的水利发电工程——三峡水电站的主体工程、</w:t>
        <w:br/>
        <w:t>三峡大坝旅游区</w:t>
        <w:br/>
        <w:t>的核心景观、三峡水库的东端。</w:t>
        <w:br/>
        <w:t>三峡大坝工程包括主体建筑物及导流工程两部分，全长约2308m，坝高185m，工程总投资为954.6亿人民币，于1994年12月14日正式动工修建，2006年5月20日全线修建成功。（以上文字来自度娘）</w:t>
        <w:br/>
        <w:t>准备下船</w:t>
        <w:br/>
        <w:t>下船后有车直接送到三峡大坝门口，除了天气热，其他都很轻松</w:t>
        <w:br/>
        <w:t>三峡大坝安检</w:t>
        <w:br/>
        <w:t>三峡景区只去了两个地方，截留纪念园没去</w:t>
        <w:br/>
        <w:t>玩了约两小时后回船，值得一提的是，在每次参观结束返回游轮时，船方都准备了擦汗的热毛巾和茶水，这点很赞</w:t>
        <w:br/>
        <w:t>返回船上不久，就下了本次旅途中第一次也是最后一次雨，不但对旅途没有影响，还能看到别样的景色</w:t>
        <w:br/>
        <w:t>船慢慢靠近三峡五级船闸</w:t>
        <w:br/>
        <w:t>此时是船上的欢迎晚会，但人们貌似对过船闸更感兴趣</w:t>
        <w:br/>
        <w:t>船闸里塞满了船。。。</w:t>
        <w:br/>
        <w:t>过闸ing</w:t>
        <w:br/>
        <w:t>过闸视频</w:t>
        <w:br/>
        <w:t>您的浏览器暂不支持播放，我们将尽快解决,建议使用Chrome或FireFox浏览器查看</w:t>
        <w:br/>
        <w:t>大约晚上11点时，游轮通过最后一道船闸，到达大坝的另一边，遇到了下行的长江探索号，船上有人在讨论长江探索号的票价</w:t>
        <w:br/>
        <w:t>三峡大坝的背面</w:t>
        <w:br/>
        <w:t>您的浏览器暂不支持播放，我们将尽快解决,建议使用Chrome或FireFox浏览器查看</w:t>
        <w:br/>
        <w:t>上面的视频是船通过</w:t>
        <w:br/>
        <w:t>巫峡</w:t>
        <w:br/>
        <w:t>时拍的，不知道怎么把视频移到下面。。。</w:t>
        <w:br/>
        <w:t>今天主要景点是</w:t>
        <w:br/>
        <w:t>神女溪</w:t>
        <w:br/>
        <w:t>，此景点风景秀丽，最重要的是几乎全程坐船游览，对船上腿脚不方便的旅客来说是绝大的福音，所以几乎全船的旅客都下去游览了</w:t>
        <w:br/>
        <w:t>正在靠近码头</w:t>
        <w:br/>
        <w:t>全程坐这种小船游览，很轻松</w:t>
        <w:br/>
        <w:t>11点左右，船离开码头，进入</w:t>
        <w:br/>
        <w:t>巫峡</w:t>
        <w:br/>
        <w:t>新</w:t>
        <w:br/>
        <w:t>巫山</w:t>
        <w:br/>
        <w:t>县</w:t>
        <w:br/>
        <w:t>2点左右，游轮进入</w:t>
        <w:br/>
        <w:t>瞿塘峡</w:t>
        <w:br/>
        <w:t>，尽管是三峡中最短的一段峡谷，但风景依然秀丽</w:t>
        <w:br/>
        <w:t>夔门</w:t>
        <w:br/>
        <w:t>，十元rmb背后的图案</w:t>
        <w:br/>
        <w:t>下午，船停靠</w:t>
        <w:br/>
        <w:t>奉节</w:t>
        <w:br/>
        <w:t>港，白帝城为自费景点，没去，于是天上参观奉节</w:t>
        <w:br/>
        <w:t>晚上，这次的表演比上次的给力多了，</w:t>
        <w:br/>
        <w:t>奉节</w:t>
        <w:br/>
        <w:t>航拍视频</w:t>
        <w:br/>
        <w:t>您的浏览器暂不支持播放，我们将尽快解决,建议使用Chrome或FireFox浏览器查看</w:t>
        <w:br/>
        <w:t>第四天只有一个景点，</w:t>
        <w:br/>
        <w:t>石宝寨</w:t>
        <w:br/>
        <w:t>，可能是因为这个船比较慢，所以不停靠</w:t>
        <w:br/>
        <w:t>丰都鬼城</w:t>
        <w:br/>
        <w:t>下午全程在船上，参加了参观驾驶室活动</w:t>
        <w:br/>
        <w:t>晚上是送别晚会，加勒比海盗主题的，挺有意思，参加活动换了罐雪碧</w:t>
        <w:br/>
        <w:t>这是游轮上最后一天了，伴随着阵阵汽笛声，游船渐渐靠近</w:t>
        <w:br/>
        <w:t>重庆</w:t>
        <w:br/>
        <w:t>朝天门</w:t>
        <w:br/>
        <w:t>码头，人们在餐厅吃完最后的早餐，办理好退房，准备离船</w:t>
        <w:br/>
        <w:t>左下第二个为晚上将要乘坐的长江夜游船金碧皇宫号</w:t>
        <w:br/>
        <w:t>最后再看一眼生活了五天四夜的世纪神话号游轮</w:t>
        <w:br/>
        <w:t>~THE END~</w:t>
        <w:br/>
        <w:t>然而并不是这样，当晚乘坐长江夜游船时又看到了此船。。。</w:t>
      </w:r>
    </w:p>
    <w:p>
      <w:r>
        <w:t>评论：</w:t>
        <w:br/>
        <w:t>1.五星的船2星的服务！</w:t>
        <w:br/>
        <w:t>2.程五星级的船，2星级的服务。两周前，陪同老爸实现了他多年的愿望，重游重庆。再登“世纪神化”游船开始从重庆到宜昌的长江三峡游。以为这种方试游会很轻松，但事与愿违。这条船据称是五星级豪华船，船倉内客房，餐厅，酒吧，电影大厅的确也很干净整洁。但是服务软健跟不上，在应急情况处理不到位。例如我们根据日程安排，5/15日晚应该在重庆朝天门上船，但因长江水位底，改为在下一站的丰都上船，接到通知让我们自行到重庆大剧院集合，从酒店到大剧院前后折腾了一个半小时。再程2个半小时大吧车。到丰都码头更傻了眼，要自拎大小行理走下1000左右个台阶，还有一个80多岁的老爸跟着折腾，心痛啊！总之旅程刚开始就给了个下马威。总体服务水准只能是2-3星吧。前台，酒吧小姐更不是5星级服务训练标准，服务态度很差。五星级的船应该有5星级的服务，行理要负责送到船舱啊。哪有五星级的豪华轮天天顿顿吃Buffet“吧啡”呢？离船前在帐单上硬加每人150的小费，说是自愿，学国外加服务小费，但怎么不学人家的服务水准呢？不建议这艘船。</w:t>
        <w:br/>
        <w:t>3.楼主消费观如何？我是觉得随心最重要，不是特别在意价格。</w:t>
        <w:br/>
        <w:t>4.当然是排景</w:t>
        <w:br/>
        <w:t>5.已经很省了，船上初了第一天吃了不包含的晚餐就没消费了，这艘船船票贵</w:t>
        <w:br/>
        <w:t>6.相对来说楼主你更喜欢拍人还是拍景呢？</w:t>
        <w:br/>
        <w:t>7.我就是七月份去的，景色不错</w:t>
        <w:br/>
        <w:t>8.十分感谢lz的分享，请问我7月份去这边景色怎么样呢？</w:t>
        <w:br/>
        <w:t>9.觉得这次旅行哪块费用可以再节省点？</w:t>
        <w:br/>
        <w:t>10.写的不错，有自己的感受，不是泛泛而谈，挺不容易呢！</w:t>
        <w:br/>
        <w:t>11.欢迎你在攻略社区安家并发表处女作游记，游游君前来撒花问候喽！送上优质游记指南http://you.ctrip.com/travels/youyouctripstar10000/1756062.html 很期待再次看到你分享精彩的旅程~</w:t>
      </w:r>
    </w:p>
    <w:p>
      <w:pPr>
        <w:pStyle w:val="Heading2"/>
      </w:pPr>
      <w:r>
        <w:t>64.2017年神农架、武当山、老君山自驾游</w:t>
      </w:r>
    </w:p>
    <w:p>
      <w:r>
        <w:t>https://you.ctrip.com/travels/shennongjia147/3542884.html</w:t>
      </w:r>
    </w:p>
    <w:p>
      <w:r>
        <w:t>来源：携程</w:t>
      </w:r>
    </w:p>
    <w:p>
      <w:r>
        <w:t>发表时间：2017-8-19</w:t>
      </w:r>
    </w:p>
    <w:p>
      <w:r>
        <w:t>天数：12 天</w:t>
      </w:r>
    </w:p>
    <w:p>
      <w:r>
        <w:t>游玩时间：7 月</w:t>
      </w:r>
    </w:p>
    <w:p>
      <w:r>
        <w:t>人均花费：5000 元</w:t>
      </w:r>
    </w:p>
    <w:p>
      <w:r>
        <w:t>和谁：和父母</w:t>
      </w:r>
    </w:p>
    <w:p>
      <w:r>
        <w:t>玩法：自由行</w:t>
      </w:r>
    </w:p>
    <w:p>
      <w:r>
        <w:t>旅游路线：巫山，小三峡，神农架，神农顶，板壁岩，香溪源，燕子洞，官门山，神农祭坛，天生桥，顺达大酒店，武当山，太子坡，紫霄宫，南岩宫，老君山，南天门，燕子垭</w:t>
      </w:r>
    </w:p>
    <w:p>
      <w:r>
        <w:t>正文：</w:t>
        <w:br/>
        <w:t>神农架顺达大酒店</w:t>
        <w:br/>
        <w:t>¥</w:t>
        <w:br/>
        <w:t>95</w:t>
        <w:br/>
        <w:t>起</w:t>
        <w:br/>
        <w:t>立即预订&gt;</w:t>
        <w:br/>
        <w:t>展开更多酒店</w:t>
        <w:br/>
        <w:t>站点1---重庆</w:t>
        <w:br/>
        <w:t>巫山</w:t>
        <w:br/>
        <w:t>---游</w:t>
        <w:br/>
        <w:t>小三峡</w:t>
        <w:br/>
        <w:t>,三峡大坝</w:t>
        <w:br/>
        <w:t>1、北京出发，大约9小时（2个司机的话可直达，1个司机的话建议</w:t>
        <w:br/>
        <w:t>河南住宿</w:t>
        <w:br/>
        <w:t>一夜）</w:t>
        <w:br/>
        <w:t>2、至巫山，要提前联系好可以停车的酒店。</w:t>
        <w:br/>
        <w:t>（云豪宾馆，优点：带麻将桌的江景房，离乘船码头步行15分钟；缺点：在居民区周边正在改造比较乱，房间环境一般，有30元收费停车位）</w:t>
        <w:br/>
        <w:t>3、早8:00开船要提前到，一般12:30回到码头，</w:t>
        <w:br/>
        <w:t>吃饭退房后前往三峡大坝。如赶不上泄洪可以不去观景台（单独收费）和展览馆，可去当地人开发的中堡岛（一个人上车带路，只收50元服务费，坝顶交20停车费即可）</w:t>
        <w:br/>
        <w:t>建议：如不是很喜欢这一站，可以忽略。</w:t>
        <w:br/>
        <w:t>站点2---湖北</w:t>
        <w:br/>
        <w:t>神农架</w:t>
        <w:br/>
        <w:t>林区</w:t>
        <w:br/>
        <w:t>1、巫山出发，大约4小时到神农架大九湖景区附</w:t>
        <w:br/>
        <w:t>近。（要提前联系好可以停车的酒店。大九湖酒店，可停车不收费，离景区很近，步行30分钟，新酒店，房间不大，但比较干净，阳台房可以坐下来喝茶看山景和街景，厨师手艺还不错，性价比比较高。这个镇子有几家新开的大酒店，一般在600元/天以上）</w:t>
        <w:br/>
        <w:t>2、一早（一般5点就有人上山了），步行大九湖景区购票（建议带好水和食物里面较贵）乘景区大巴至四号湖，步行游玩4、5、6号湖，之后乘景区小火车到7号湖，继续游览7、8、9号湖，然后坐小火车到鹿馆参观，之后乘小火车或大巴回到景区入口。</w:t>
        <w:br/>
        <w:t>3、</w:t>
        <w:br/>
        <w:t>神农顶</w:t>
        <w:br/>
        <w:t>（这个老人可以不爬）、</w:t>
        <w:br/>
        <w:t>板壁岩</w:t>
        <w:br/>
        <w:t>、太子垭、大脚印、神农谷、猕猴岭、</w:t>
        <w:br/>
        <w:t>香溪源</w:t>
        <w:br/>
        <w:t>等（可选择性游览）</w:t>
        <w:br/>
        <w:t>4、天燕（有一个</w:t>
        <w:br/>
        <w:t>燕子洞</w:t>
        <w:br/>
        <w:t>和人工的两山之间的高架桥）、</w:t>
        <w:br/>
        <w:t>官门山</w:t>
        <w:br/>
        <w:t>（教学动植物园）、神农坛（</w:t>
        <w:br/>
        <w:t>神农祭坛</w:t>
        <w:br/>
        <w:t>）、</w:t>
        <w:br/>
        <w:t>天生桥</w:t>
        <w:br/>
        <w:t>（瀑布群）这些可以一天，也可以两天。就是离驻地都不是很近。</w:t>
        <w:br/>
        <w:t>（木鱼镇</w:t>
        <w:br/>
        <w:t>顺达大酒店</w:t>
        <w:br/>
        <w:t>，停车困难，房间性价比不高，酒店厨师不错，早点一般般。也可以选择住宿红坪镇）</w:t>
        <w:br/>
        <w:t>建议:</w:t>
        <w:br/>
        <w:t>1、神农架景区是一票通269元/人，可以玩5天，可以重复进入，大九湖没有山道，适合老人，但第二次进入要买60元车票。</w:t>
        <w:br/>
        <w:t>2、在大九湖这边多住一天，木鱼镇住房紧张，性价比不高，停车困难，旺季镇子较乱。</w:t>
        <w:br/>
        <w:t>3、白天景区较晒，晚上很舒爽。有时需薄</w:t>
        <w:br/>
        <w:t>站点3---湖北十堰</w:t>
        <w:br/>
        <w:t>武当山</w:t>
        <w:br/>
        <w:t>1、神农架景区出发，大约6小时。至武当山售票处。存车（24小时30元）购票（门票+专车=240元/人，乘景区班车至</w:t>
        <w:br/>
        <w:t>太子坡</w:t>
        <w:br/>
        <w:t>再换乘班车至南岩，建议住在这里）</w:t>
        <w:br/>
        <w:t>2、如上武当金顶，上下缆车170元，金顶再单收门票27元（如是避暑，对庙宇兴趣不大可忽略）有的殿宇在维修中，但石阶石柱等可以看到历史的遗迹。</w:t>
        <w:br/>
        <w:t>3、目前除</w:t>
        <w:br/>
        <w:t>紫霄宫</w:t>
        <w:br/>
        <w:t>还收15元门票外，其他宫殿都不收门票，不出景区的话游览专车随便坐。</w:t>
        <w:br/>
        <w:t>（南岩宾馆，优点：离</w:t>
        <w:br/>
        <w:t>南岩宫</w:t>
        <w:br/>
        <w:t>很近，很安静，可以看日出日落，有时也可以看到云海，有个很好的小院子，可以喝茶、吃饭、读报、嗑瓜子…..，当地的一种鱼也很美味。厨师在北京干过，饭菜整体水平还成，缺点：房间小，设备陈旧，环境差些。主要是喜欢这个院子，反正自带了床单等，白天不是在景区就是在小院里，只是晚上冲热水澡睡觉，不介意的话还是可选的。老板说十一过后要改造了）</w:t>
        <w:br/>
        <w:t>建议：</w:t>
        <w:br/>
        <w:t>1、可以选择这里避暑，我们自带了一些食材，一个能烧水、煮面，腾面食的小型电热锅（400瓦，还不及酒店提供的水壶瓦数大），以及方便面、午餐肉、金枪鱼等罐头。</w:t>
        <w:br/>
        <w:t>2、南岩有一家高档酒店，都是民宿，没有院子但是有带阳台的山景房，价格较贵。在800元—1400元/天之间。</w:t>
        <w:br/>
        <w:t>站点4---河南栾川</w:t>
        <w:br/>
        <w:t>老君山</w:t>
        <w:br/>
        <w:t>、济源黄河小浪底</w:t>
        <w:br/>
        <w:t>1、武当山景区出发，大约6小时。至老君山景区存车（一次只收10元）。门票48小时有效。</w:t>
        <w:br/>
        <w:t>2、门票+中灵索道（上下）250元/人，枫林索道（上下）80元/人（一般可以不坐，坐的话十里画屏看不到，三个金顶全景看不到。但有三个45度左右，每个195节台阶的路，比较累）</w:t>
        <w:br/>
        <w:t>入住景室主题摄影酒店，性价比较高，风格独特，屋内有几大本老君山和洛阳城的摄影画册，可以很好地了解一下。餐厅设计与酒店一致，饭菜也还可口。</w:t>
        <w:br/>
        <w:t>3、一早从酒店（中天门）出发，穿十里画屏进</w:t>
        <w:br/>
        <w:t>南天门</w:t>
        <w:br/>
        <w:t>上金顶(老人可以坐枫林索道上下)，一路惊心感叹不断。老君山有一大二小三个金顶，呈三角形互望。是在原址上新修复的，但修建的太现代了，没有了沧桑的岁月感，不过结构设计相当震撼，大晴天没有动感，阴雨天笼罩在浓雾中看不到，只有似晴非晴时，能看到金顶高耸入云端的感觉。</w:t>
        <w:br/>
        <w:t>4、从老君山景区出发，一路回城北上，大约3小时到洛阳。（一定不要进入市区，堵，路况不熟，当地开车的，行人规矩意识有待提高。）</w:t>
        <w:br/>
        <w:t>5、在离中心稍远的地方住下（东方易家酒店，洛阳老拖拉机厂附近，房间不大，环境不错，160元/天/间，早餐相对于这个价位还算是不错的，比较适合北方人口味，很舒服。）</w:t>
        <w:br/>
        <w:t>6、入住后打车（不到30元，去城中心著名的真不同水席，人少的话，标准套餐也可以）。餐后延饭店后的老街随意逛一逛，比较旧乱，但也有新奇发现，直至城门，灯火辉煌的。打车回到酒店。老街上特色商品很多，饮料等都很便宜。</w:t>
        <w:br/>
        <w:t>7、早餐后，大约1小时到达黄河小浪底，参观大坝和泄洪口。</w:t>
        <w:br/>
        <w:t>建议：</w:t>
        <w:br/>
        <w:t>1、老君山体力好的话也可以选择住在山下，都是民俗，但统一管理，比较有序。</w:t>
        <w:br/>
        <w:t>2、登山前退房，行李可存放前台。</w:t>
        <w:br/>
        <w:t>3、参观大博物馆有很辛苦的一段路，如赶不上泄洪或者没有兴趣可以不去。只参观泄洪口从东门进入，里面有摆渡车，但不值。分两段收费。3、5分钟一段路，每人10元，2段路的话，每人20元</w:t>
        <w:br/>
        <w:t>站点5--山西、河北</w:t>
        <w:br/>
        <w:t>这是回京途径的两个省，可以顺道看看山西晋祠、王家大院。也可以到河北涉县于家石头村、129师司令部旧址、赤岸古镇、索堡古镇转转（有很多非遗的东西）河北正定隆兴寺（非常值得一看，寺内十字殿，千手观音等非常著名）、河北定兴开元寺，河北易县太行水镇（像密云水镇）、易水湖、满城汉墓等个人感觉这些地方不必单独去，每次回城时可以转一下。</w:t>
        <w:br/>
        <w:t>形成提示</w:t>
        <w:br/>
        <w:t>1、带着老人，每个站点的停留天数自定，带好雨具，长袖外衣，有</w:t>
        <w:br/>
        <w:t>的景区（如神农架的</w:t>
        <w:br/>
        <w:t>燕子垭</w:t>
        <w:br/>
        <w:t>只有17°）</w:t>
        <w:br/>
        <w:t>2、网上订票稍微便宜一些，但景区取票比较麻烦。</w:t>
      </w:r>
    </w:p>
    <w:p>
      <w:r>
        <w:t>评论：</w:t>
        <w:br/>
        <w:t>1.一句“世界那么大，我想去神农架”的广告词，让可爱的老爹👴出资（他可是所有景点免费哦）约我们一起出游避暑🔅。第1⃣站湖北宜昌三峡大坝，登中堡岛一览大坝气势磅礴；第二2⃣站重庆巫山小三峡，乘邮轮沿江领略峡口悬棺雄伟壮观；第3⃣站湖北神农架林区，赏大九湖湿地水天合一美景，观神农顶神农氏架木为梯，走天生桥望百条瀑布奔流而下；进燕子洞听雨燕衔泥声声；第4⃣站湖北十堰武当山，上金顶看云海日出品武当茶香；第5⃣站河南栾川老君山，寻老子归隐山林铁顶修炼圣地；第6⃣站河南济源黄河小浪底，未见滚滚黄河排山倒海一泻千里，但巍峨大坝，横跨黄河的铁索桥依然令人震撼。2⃣0⃣1⃣7⃣年十几天的跋山涉水行程圆满结束。老爹，您呢继续好好养生🍜，好好攒钱💰，好好看广告[捂脸]；我们呢，继续好好上班‼️，好好学习📖，好好锻炼🏃，为明年的出游做充足的准备💪。</w:t>
        <w:br/>
        <w:t>2.期待你补充完善哦。</w:t>
        <w:br/>
        <w:t>3.期待你的补充🌝</w:t>
        <w:br/>
        <w:t>4.谢谢鼓励🌛</w:t>
        <w:br/>
        <w:t>5.这篇不错的，我打算截取部分用上，多谢你啊~</w:t>
        <w:br/>
        <w:t>6.想去这里不是两三天了，看你这么玩的很不错呢，做攻略的时候会好好参考的，谢谢分享！</w:t>
        <w:br/>
        <w:t>7.我觉得楼主的游记差一点就能成为美图呢！楼主还不赶紧加加油~~</w:t>
        <w:br/>
        <w:t>8.楼主下次要多多拍美图呀，回来一定会是美好的回忆！</w:t>
        <w:br/>
        <w:t>9.楼主我超爱看照片的，再上点图呗～</w:t>
        <w:br/>
        <w:t>10.有的，第一次用不是很熟😍</w:t>
      </w:r>
    </w:p>
    <w:p>
      <w:pPr>
        <w:pStyle w:val="Heading2"/>
      </w:pPr>
      <w:r>
        <w:t>65.说走就走：宜昌-神农架-三峡大坝五日亲子游</w:t>
      </w:r>
    </w:p>
    <w:p>
      <w:r>
        <w:t>https://you.ctrip.com/travels/shennongjia147/3548216.html</w:t>
      </w:r>
    </w:p>
    <w:p>
      <w:r>
        <w:t>来源：携程</w:t>
      </w:r>
    </w:p>
    <w:p>
      <w:r>
        <w:t>发表时间：2017-8-27</w:t>
      </w:r>
    </w:p>
    <w:p>
      <w:r>
        <w:t>天数：5 天</w:t>
      </w:r>
    </w:p>
    <w:p>
      <w:r>
        <w:t>游玩时间：6 月</w:t>
      </w:r>
    </w:p>
    <w:p>
      <w:r>
        <w:t>人均花费：2500 元</w:t>
      </w:r>
    </w:p>
    <w:p>
      <w:r>
        <w:t>和谁：亲子</w:t>
      </w:r>
    </w:p>
    <w:p>
      <w:r>
        <w:t>玩法：半自由行</w:t>
      </w:r>
    </w:p>
    <w:p>
      <w:r>
        <w:t>旅游路线：神农架</w:t>
      </w:r>
    </w:p>
    <w:p>
      <w:r>
        <w:t>正文：</w:t>
        <w:br/>
        <w:t>暑假到了，妹妹上午9点微我，暑假可以出去玩了，中午11点就订了机票，订了第二天傍晚的机票，这速度杠杠的吧。</w:t>
        <w:br/>
        <w:t>其实原本心心念念的要去的是新疆，因为几个约好要同行的男士的缺席，只好作罢（打算来次</w:t>
        <w:br/>
        <w:t>新疆自由行</w:t>
        <w:br/>
        <w:t>的，听说那里比较乱，没有男士不敢出门）。</w:t>
        <w:br/>
        <w:t>先报账吧：两妈加两宝，四人</w:t>
        <w:br/>
        <w:t>机票：3110+2360=5470元</w:t>
        <w:br/>
        <w:t>酒店：第一天，丽橙酒店（五一广场店）2间房*226元+早餐100元=552元</w:t>
        <w:br/>
        <w:t>第四天第五天水云岚322元*2=644元</w:t>
        <w:br/>
        <w:t>当地团：船进</w:t>
        <w:br/>
        <w:t>神农架</w:t>
        <w:br/>
        <w:t>+三峡大瀑布三日游1985元</w:t>
        <w:br/>
        <w:t>吃饭：600元</w:t>
        <w:br/>
        <w:t>其他：400元</w:t>
        <w:br/>
        <w:t>合计10000元，分摊到每家一大一小5000元</w:t>
      </w:r>
    </w:p>
    <w:p>
      <w:r>
        <w:t>评论：</w:t>
        <w:br/>
        <w:t>1.请问宝宝多大呢</w:t>
        <w:br/>
        <w:t>2.一般来说看游记我都是看图的，走了~~</w:t>
        <w:br/>
        <w:t>3.楼主肯定是私藏了好多好多美图舍不得放出来</w:t>
        <w:br/>
        <w:t>4.顶顶~楼主等着你再丰富一些图片呢，加油噢</w:t>
      </w:r>
    </w:p>
    <w:p>
      <w:pPr>
        <w:pStyle w:val="Heading2"/>
      </w:pPr>
      <w:r>
        <w:t>66.2017年初秋湖北自驾游（神龙架三峡人家恩施）</w:t>
      </w:r>
    </w:p>
    <w:p>
      <w:r>
        <w:t>https://you.ctrip.com/travels/hubei100067/3549031.html</w:t>
      </w:r>
    </w:p>
    <w:p>
      <w:r>
        <w:t>来源：携程</w:t>
      </w:r>
    </w:p>
    <w:p>
      <w:r>
        <w:t>发表时间：2017-8-30</w:t>
      </w:r>
    </w:p>
    <w:p>
      <w:r>
        <w:t>天数：7 天</w:t>
      </w:r>
    </w:p>
    <w:p>
      <w:r>
        <w:t>游玩时间：8 月</w:t>
      </w:r>
    </w:p>
    <w:p>
      <w:r>
        <w:t>人均花费：2650 元</w:t>
      </w:r>
    </w:p>
    <w:p>
      <w:r>
        <w:t>和谁：和朋友</w:t>
      </w:r>
    </w:p>
    <w:p>
      <w:r>
        <w:t>玩法：</w:t>
      </w:r>
    </w:p>
    <w:p>
      <w:r>
        <w:t>旅游路线：</w:t>
      </w:r>
    </w:p>
    <w:p>
      <w:r>
        <w:t>正文：</w:t>
        <w:br/>
        <w:t>8月19日早7:00南京出发目的地</w:t>
        <w:br/>
        <w:t>宜昌</w:t>
        <w:br/>
        <w:t>（两辆车9位包含两位初高中生）走的沪蓉线合肥段路不好走，湖北汽油和江苏一样，能坚持不在安徽加油最好，中间停了4次服务区，一次中饭（自助餐35/位）。于下午17:00左右进入宜昌市区，就近定了快捷酒店（宜昌火车东站附近，可选酒店很多，不一定要先定好）。鑫德里商务酒店128/晚不含早，楼下既是超市（在湖北发现超市都没鲜奶（纸屋的那种）供应，最多利乐包装的牛奶，无语）。附近早点摊可满足各种需要（酒店出门左手上坡有现炸油条，豆浆豆花）。晚餐附近大众点评一下，我们去的大灶台，步行去方便一些，9人420元，价格不贵。</w:t>
        <w:br/>
        <w:t>20日，我们选择去了</w:t>
        <w:br/>
        <w:t>三峡人家</w:t>
        <w:br/>
        <w:t>，之前纠结的水上线路一日游，全部pass掉，事实证明</w:t>
        <w:br/>
        <w:t>三峡人家</w:t>
        <w:br/>
        <w:t>确实值得一去。</w:t>
        <w:br/>
        <w:t>开车一直到</w:t>
        <w:br/>
        <w:t>三峡人家</w:t>
        <w:br/>
        <w:t>的停车场（跟着高德），有农家乐的老板要求带我们进去，想想反正要吃饭，就跟着进去了。</w:t>
        <w:br/>
        <w:t>车子停在老板家门口，先要求我们点好菜，一个大菜（什么鱼），炒了几个蔬菜（20/蔬菜，40/含肉丝）一共350元/9人。老板开着他的面包车，将我们全部塞进去，送到售票处。门票180,学生105，这个景区我们足足花了5个小时，坐船进去，一路走回来，到最后一个码头再坐船回头。</w:t>
        <w:br/>
        <w:t>这个景点要注意的：登高的部分，能不去就不去了，最顶部看的巴王宫，没啥意思，是好汉最好能登顶，看到一块奇石，类似飞来石，这个才算完美。路上吃食很多，如果和大巴进来的完全可以在景点解决吃饭问题，两岸景色足够让你不停的拍照，什么悬棺啊，猴子啊，都可以看到。表演的部分不用特地赶，一般般。</w:t>
        <w:br/>
        <w:t>下午15:00结束三峡部分，直接杀往木鱼镇，准备第二天的神龙架之旅。</w:t>
        <w:br/>
        <w:t>事实证明这样安排还是有些往返的浪费，直接造成我们没有玩神龙架的其他景区，只跑了神龙顶一个景区。</w:t>
        <w:br/>
        <w:t>神龙架一共分5个景区，套票269，大多数人都会买269，因为你受不了售票员的各种告诫。可是如果你只留了两天，你又碰巧爬了神龙顶，还是算了吧，你最多玩两个地方。会把你累死的。我们就是买了套票，玩了神龙顶和大九湖。单买260，多花了9元，为了心里安慰。</w:t>
        <w:br/>
        <w:t>木鱼镇从住，吃，行，都很成熟，至于吃那家的，都一样，没啥区别。我们住300/间的途家，算是高档一些的，对面还有更高档的，途家没地方停车，要走很远 ，门口是单向，建议早上退房时，一起走到路口，省的取车的人绕一大圈回来接。</w:t>
        <w:br/>
        <w:t>21日是这几天最累的，不过刚刚开始旅行，大家还一腔热血，我们没走回头路，直接上了神龙顶（可以先去</w:t>
        <w:br/>
        <w:t>官门山</w:t>
        <w:br/>
        <w:t>或者天燕）。到了停车场，远看其实就很有挑战，可是对于没上去过得，觉得那都不是事。从海拔2000多米往上2999个台阶，还不包括至少1公里的平路。我们全部完成登顶，上去后除了打卡，其实上面啥也没看到，全部是雾。不过体验不错，心率加快呼吸不畅喉部微甜头痛欲裂这些都除外的话，一路登高对于精神层面的提升还是很有帮助的。下来很快，看着还在努力往上的登山者，我们多是鼓励加油以及呵呵。接下来的去了神龙谷（最佳景点，再累也要去）</w:t>
        <w:br/>
        <w:t>板壁岩</w:t>
        <w:br/>
        <w:t>，一路走走停停，最后大家一致要求下一站酒店，实在审美疲劳加上体力透支。</w:t>
        <w:br/>
        <w:t>21日晚我们入住大九湖镇，镇子是新开发的，一式的建筑，各家装修成不同风格，入住的怡情山水生态酒店</w:t>
        <w:br/>
        <w:t>（都是原木的床架，室内非常简化，床上用品很新，干净）老板微信tyj520100,直接和老板订会很便宜120/间。可以免费洗车，充电，路边吃饭，对面就是山（没有空调，晚上很凉快，需要盖被）。我们去菜场买了菜自己加工，老板收了一些加工费。菜场有腊排骨，很多，可以考虑采购一些带回。晚上在路边吃饭喝酒打掼蛋，快意人生。</w:t>
        <w:br/>
        <w:t>22日早上开车到大九湖，停车换乘60/人，包括大巴及里面的小火车，小火车直接到达5号湖，最大的，走在栈道上，其实可以一直走在栈道上，我们还挑战了7.8号湖最里面的枯树逢春以及两江源头等等（又是一顿好走）    ·每天2万步的节奏，还好我们不是司机，约一上午结束大九湖的游玩，这个景点值得去，不管有没有晨雾，这里都是高海拔的沼泽，湿地，和我们城市附近的湿地有很大的区别，去走走看看，不枉此行。（鹿苑的梅花鹿10元一包谷米可以就近拍照）</w:t>
        <w:br/>
        <w:t>回去大九湖镇清理修整退房，开赴</w:t>
        <w:br/>
        <w:t>恩施大峡谷</w:t>
        <w:br/>
        <w:t>（路上很远，路很不好开），其实还是安排失误，应该直接去</w:t>
        <w:br/>
        <w:t>利川</w:t>
        <w:br/>
        <w:t>（住宿吃饭都很成熟），先玩</w:t>
        <w:br/>
        <w:t>腾龙洞</w:t>
        <w:br/>
        <w:t>，时间不赶，也可以缓冲一下，第二天玩恩施大峡谷。可是酒店已经付钱，所以只能先去大峡谷。</w:t>
        <w:br/>
        <w:t>话不多说，一路哼哧哼哧的开，各种山路，省道，乡道，到大峡谷景区附近的酒店（游多多）已经傍晚，靠景区，没啥吃的，酒店楼下解决，此酒店我要多说两句，看了各种携程，大众，高德，最后看到评价大平台对着山才选择这家，其实哪里满眼都是山，不足为奇。但是酒店的硬件就要说的过去才行，这家说不过去，没有电梯，全部要爬的（领着行李，腿肚子打斗），好多虫子，各种飞，撩，窗户大敞着，只能说是勉强住一晚。饭吃了一半停电，也是奇葩遭遇。</w:t>
        <w:br/>
        <w:t>23日继续我们的大峡谷之旅门票200/人，这里景点值得一看，先是地缝，我们请了一个小姑凉做导游（其实也没介绍啥给我们）。一路下到最底部，有一号线及二号线选择游玩，千万不要走二号线（绝对坑爹），这是为做电梯的游客准备的，可是电梯停运（就是开，个人也不建议走，实在回头路太长）。我们分成两拨，走一号线的足足等了我们1个小时，其实美景前面都已经看到了的，一号线路直接回头即可哈。</w:t>
        <w:br/>
        <w:t>上峡谷时，我们果断选择缆车（前面已经爬伤了），105/人，晃晃悠悠上来，开始我们的翻山越岭。一座接着一座，其实还好啦，老年人会困难些，一路上还有抬轿子的一直鼓动你坐。我们用了大约4小时，最后做的扶梯20元/人下了，包括午饭时间。下午16:00左右我们开始去往利川市，入住</w:t>
        <w:br/>
        <w:t>腾龙洞</w:t>
        <w:br/>
        <w:t>附近的</w:t>
        <w:br/>
        <w:t>城市快捷</w:t>
        <w:br/>
        <w:t>，这个酒店属于东呈集团，下个APP会有很低的优惠活动（建议不要在携程上订了，按照挂牌价给的，不划算）。酒店很新，5楼有洗衣房和烘干机熨烫机，齐全，早餐免费。附近有美食街，餐饮多种选择（好像都是当地的大牌餐饮）。</w:t>
        <w:br/>
        <w:t>24日去</w:t>
        <w:br/>
        <w:t>腾龙洞</w:t>
        <w:br/>
        <w:t>，真的很大的洞，飞机可以驶入，门票180/有点坑。建议做电瓶车，里面走的没多大意义，两场表演的时间要掐准了，走的部分留给到最里面游玩的时候用。电瓶车10元/往返。不需要特地带衣服，老公一路短打也就过来了。腾龙洞最多3小时结束，中饭继续美食街解决（真的选择很多，价格实惠）。结束</w:t>
        <w:br/>
        <w:t>利川</w:t>
        <w:br/>
        <w:t>的游玩，去往</w:t>
        <w:br/>
        <w:t>恩施</w:t>
        <w:br/>
        <w:t>的大土司，酒店继续订的</w:t>
        <w:br/>
        <w:t>城市快捷</w:t>
        <w:br/>
        <w:t>（大土司傍边）。大土司门票50元，赶着进去看了表演，然后一路跟着各种导游混听解说，爬到城墙上，看看恩施的市容，看看大土司的全景，感受当地土豪的生活（看到附近小区的顶跃，大平台，楼顶花园，对比大土司的城墙内的“衣食父母“和“金屋藏娇“）感叹三四五六线城市的幸福生活。想想南京的4万多的房价。</w:t>
        <w:br/>
        <w:t>说到这里游玩部分结束，当地的土特产，我们就近找了家超市解决，腊排骨，什么查查就1块钱一包，还有糍粑，估计也就是买着，回去啥时候吃还不知道。晚上吃饭就在酒店对面的一家鼎罐饭（口碑不错），愉快的旅程结束。</w:t>
        <w:br/>
        <w:t>25日返回南京，这次我们走的安庆铜陵这条线，早上7:30出发，晚上21；00进城，好远，坐傻了。</w:t>
        <w:br/>
        <w:t>合计7个大人2个学生花费了多少呢？车子的费用一辆大概3000元，过路费加油钱。人均2650，怎样，还不错吧。</w:t>
        <w:br/>
        <w:t>餐费    住宿    门票    合计</w:t>
        <w:br/>
        <w:t>3963    4955    8898    17816</w:t>
      </w:r>
    </w:p>
    <w:p>
      <w:r>
        <w:t>评论：</w:t>
        <w:br/>
        <w:t>1.楼主码字辛苦,为你点赞!</w:t>
        <w:br/>
        <w:t>2.全是干货啊！期待楼主的行程游记~一定特别精彩~</w:t>
        <w:br/>
        <w:t>3.路过踩踩，楼主下一个地方去哪？</w:t>
        <w:br/>
        <w:t>4.浏览了一遍，图片要是可以再多一点就更好啦！</w:t>
        <w:br/>
        <w:t>5.希望看到楼主更多的美图哟~~鼓励一下，加油加油！</w:t>
        <w:br/>
        <w:t>6.我觉得旅途中用照片记录一些美好是最值得回忆的，楼主觉得呢</w:t>
        <w:br/>
        <w:t>7.欢迎你在攻略社区安家并发表处女作游记，游游君前来撒花问候喽！送上优质游记指南http://you.ctrip.com/travels/youyouctripstar10000/1756062.html 很期待再次看到你分享精彩的旅程~</w:t>
      </w:r>
    </w:p>
    <w:p>
      <w:pPr>
        <w:pStyle w:val="Heading2"/>
      </w:pPr>
      <w:r>
        <w:t>67.{安然看世界之神农架自驾游}世界这么大，天气这么热，去神农架避避暑吧~~</w:t>
      </w:r>
    </w:p>
    <w:p>
      <w:r>
        <w:t>https://you.ctrip.com/travels/shennongjia147/3553265.html</w:t>
      </w:r>
    </w:p>
    <w:p>
      <w:r>
        <w:t>来源：携程</w:t>
      </w:r>
    </w:p>
    <w:p>
      <w:r>
        <w:t>发表时间：2017-9-5</w:t>
      </w:r>
    </w:p>
    <w:p>
      <w:r>
        <w:t>天数：8 天</w:t>
      </w:r>
    </w:p>
    <w:p>
      <w:r>
        <w:t>游玩时间：7 月</w:t>
      </w:r>
    </w:p>
    <w:p>
      <w:r>
        <w:t>人均花费：1500 元</w:t>
      </w:r>
    </w:p>
    <w:p>
      <w:r>
        <w:t>和谁：亲子</w:t>
      </w:r>
    </w:p>
    <w:p>
      <w:r>
        <w:t>玩法：</w:t>
      </w:r>
    </w:p>
    <w:p>
      <w:r>
        <w:t>旅游路线：</w:t>
      </w:r>
    </w:p>
    <w:p>
      <w:r>
        <w:t>正文：</w:t>
        <w:br/>
        <w:t>今年出去浪的太多，游记实在写不动了~~~就发发图吧~~~~原谅我的懒~~~~</w:t>
        <w:br/>
        <w:t>天气太热，LG放假又想去钓鱼，好吧，只有舍命陪君子了~~~~</w:t>
        <w:br/>
        <w:t>曲江上高速到漫川关ETC打折完是128.2元。下午6点到达十堰，过路费80.十堰竟然比西安还热，怎么搞的，说好的山区呢？温度显示41度，啊啊啊啊啊~~~~是要热死人的节奏么？入住汉庭天津路店，131元一晚，隔壁小户人家吃饭，不贵倒是不贵，但是他们家的招牌鱼不好吃，鲶鱼，实在太肥，全是肥肉~~~~</w:t>
        <w:br/>
        <w:t>想去钓鱼，所以准备去号称钓鱼圣地的-----丹江口水库~~~~~哇哇哇~~~~比十堰还热啊~~~</w:t>
        <w:br/>
        <w:t>早上十堰东上高速到武当山，过路费10元~~~~去水库边转了好大一圈，没有可以钓鱼的地方，水库实在太大了~~~找了一天，放弃了，晚上入住松涛山庄~~~~标间128一晚，看看，一个大别墅，让我们承包了~~~虽然我们只能住一间房，但是整个别墅就我们没人了~~</w:t>
        <w:br/>
        <w:t>晚饭去了江边，听了酒店人员的推荐~~~袁老三~~~~花费170~~~</w:t>
        <w:br/>
        <w:t>味道还可以，就是量好大，都没吃完~~~</w:t>
        <w:br/>
        <w:t>实在热的是出不了门啊，我苦口婆心的劝了好久，终于放弃钓鱼了，改奔真正的目的地----</w:t>
        <w:br/>
        <w:t>神农架</w:t>
        <w:br/>
        <w:t>~~~这才对么，这才是避暑应该去的地方啊~~~~</w:t>
        <w:br/>
        <w:t>丹江口上高速从房县下来，剩下都要走山路了，高速只修到房县~~~过路费65元~~~准备从最远的玩回来，还从房县回去，所以选择直接去了最远的木鱼镇~~~下午5点到达木鱼镇~~~</w:t>
        <w:br/>
        <w:t>神农架</w:t>
        <w:br/>
        <w:t>景区很分散，由好几个景区组成，所以如果没有车，是一件很麻烦的事情~~~一般都休息在木鱼镇~~~</w:t>
        <w:br/>
        <w:t>神农架</w:t>
        <w:br/>
        <w:t>国家森林公园位于湖北省西北部，由房县、兴山、巴东三县边缘地带组成，面积3250平方公里，林地占85%以上，森林覆盖率69.5%，区内居住着汉、土家、回等民族，人口近8万。由</w:t>
        <w:br/>
        <w:t>天燕景区</w:t>
        <w:br/>
        <w:t>、</w:t>
        <w:br/>
        <w:t>古犀牛洞</w:t>
        <w:br/>
        <w:t>景区组成，是以原始森林风光为背景，以神农氏传说和纯朴的山林文化为内涵，集奇树、奇花、奇洞、奇峰与山民奇风异俗为一体，以反映原始悠古、猎奇探秘为主题的原始生态旅游区。</w:t>
        <w:br/>
        <w:t>总面积13333.331公顷。建于1983年，为"森林与野生动物类型"国家级自然保护区。1992年，神衣架自然保护区1990年被联合国教科文织织接纳加入世界生物保护区。</w:t>
        <w:br/>
        <w:t>沿途的风景</w:t>
        <w:br/>
        <w:t>晚上住宿在</w:t>
        <w:br/>
        <w:t>隐约咖啡客栈     复试双床房   360元</w:t>
        <w:br/>
        <w:t>酒店坏境还算不错，主要是他们家的复式房~~~一楼的标间比较潮湿~~~</w:t>
        <w:br/>
        <w:t>是女儿最喜欢的复式，楼上有点热，吹风扇，楼下很凉快，这个客栈没有空调~~~~但是晚上的神农架还是很凉快的~~~~</w:t>
        <w:br/>
        <w:t>晚上在木鱼镇的街道找了一家人挺多的菜馆，土钵菜，花费118元~~~</w:t>
        <w:br/>
        <w:t>早上先去了天生景区，神农架的管理挺混乱的，好多地方都可以逃票，但是我们都是遵纪守法的好孩子~~~~门票还是在网上买的套票，儿童135元，成人523两个人~~</w:t>
        <w:br/>
        <w:t>神农架国家森林公园位于湖北省西北部，由房县、兴山、巴东三县边缘地带组成，面积3250平方公里，林地占85%以上，森林覆盖率69.5%，区内居住着汉、土家、回等民族，人口近8万。 神农架最高峰</w:t>
        <w:br/>
        <w:t>神农顶</w:t>
        <w:br/>
        <w:t>海拔3105.4米，最低处海拔398米，平方海拔1700米，3000米以上山峰有6座，被誉为"华中屋脊"。</w:t>
        <w:br/>
        <w:t>天生桥</w:t>
        <w:br/>
        <w:t>景区离木鱼镇是最近的，所以选择从天生桥开始玩起~~~</w:t>
        <w:br/>
        <w:t>景区不愧是天然氧吧，外面再热，景区内还是比较凉快</w:t>
        <w:br/>
        <w:t>的，路不是很陡，走起来也不累，大概一个小时就逛完了~~~</w:t>
        <w:br/>
        <w:t>走完</w:t>
        <w:br/>
        <w:t>天生桥</w:t>
        <w:br/>
        <w:t>翻山往回走，进入</w:t>
        <w:br/>
        <w:t>神农顶</w:t>
        <w:br/>
        <w:t>和大九湖景区，两个景区是一个大门，必须过完神农顶景区才能到达大九湖~~~</w:t>
        <w:br/>
        <w:t>景区内郁郁葱葱，非常的凉快~~~~</w:t>
        <w:br/>
        <w:t>神农顶风景区</w:t>
        <w:br/>
        <w:t>，位于</w:t>
        <w:br/>
        <w:t>神农架林区</w:t>
        <w:br/>
        <w:t>的西南部，是神农架林区内的精华景区，当地人有“不到</w:t>
        <w:br/>
        <w:t>神农顶</w:t>
        <w:br/>
        <w:t>，没来神农架”的说法。所以来到神农架林区的游客，一般都会把这里作为在整个林区的必游之地。这里有华中地区第一高峰，还有机会看到珍稀动物金丝猴，而整个景区则是一个庞大的森林氧吧，草木茂盛、溪水潺潺。</w:t>
        <w:br/>
        <w:t>因为时间和体力的原因，神农顶我们没有爬，听说来回需要5-6个小时，所以直接放弃了~~~~</w:t>
        <w:br/>
        <w:t>神农顶风景区</w:t>
        <w:br/>
        <w:t>的东大门（大部分游客从这里进入景区），位于木鱼镇西北方向约20公里处，这里紧靠209国道。从这里进入景区开始游览，整个景区包括小龙潭、</w:t>
        <w:br/>
        <w:t>金猴岭</w:t>
        <w:br/>
        <w:t>、神农顶、</w:t>
        <w:br/>
        <w:t>神农谷</w:t>
        <w:br/>
        <w:t>、</w:t>
        <w:br/>
        <w:t>瞭望塔</w:t>
        <w:br/>
        <w:t>、</w:t>
        <w:br/>
        <w:t>板壁岩</w:t>
        <w:br/>
        <w:t>以及最西边的</w:t>
        <w:br/>
        <w:t>太子垭</w:t>
        <w:br/>
        <w:t>等景点。景区内提供交通车，如果你不是自驾游客，那么交通车是少不了的，因为景区实在太大了。交通车停靠景区内的主要景点，一般是人满了就发车，在淡季有十几个乘客也可以发车。交通车在每年的冬季下雪后，只能到达瞭望塔（此时车票会打折），如果冬季游客进入景区游玩，建议游玩到瞭望塔后就返回（约需3小时），余下的景点山路崎岖，雪天游玩不安全。</w:t>
        <w:br/>
        <w:t>瞭望塔</w:t>
        <w:br/>
        <w:t>，则是普通游客在</w:t>
        <w:br/>
        <w:t>神农架林区</w:t>
        <w:br/>
        <w:t>中能够到达的最高点，在这里可以遥望对面的“华中第一高峰”——海拔3105米的神农顶。</w:t>
        <w:br/>
        <w:t>这是野人的脚印吗？？？？</w:t>
        <w:br/>
        <w:t>下面还是短袖短裤，燥热难耐，山顶却是凉风徐徐，让人有些打冷颤~~~~</w:t>
        <w:br/>
        <w:t>翻过神农顶出了景区到了大九湖镇已经下午四点了，这个时候座车上去已经没办法玩了，所以放弃了去大九湖，在镇上找个地方休息~~~以前大九湖可以自驾上去，好像从今年开始不能自驾上去了，只能座景区的观光车上去游览，又是一个收钱的办法~~~~</w:t>
        <w:br/>
        <w:t>晚上住在大九湖镇的瀚嘉酒店，位置比较偏，是门口的一个工作人员自己家开的，为了晚上可以去里面钓鱼，我们就去了这家新开没有多久的酒店，酒店比较干净，标间140元，包含早饭~~~价格还是比较划来的~~~晚上就在他们家吃饭，她老公是个厨师，做饭味道很好~~~值得推荐~~~~</w:t>
        <w:br/>
        <w:t>早上起来在酒店吃完早餐，开车来到大九湖门口的停车场，车费成人60，儿童40~~~门票就用的联票~~~</w:t>
        <w:br/>
        <w:t>大九湖国家湿地公园</w:t>
        <w:br/>
        <w:t>位于</w:t>
        <w:br/>
        <w:t>神农架林区</w:t>
        <w:br/>
        <w:t>西北部，介于四川、重庆、湖北交界处，具有典型的高山草甸特色，素有“湖北的呼伦贝尔”之称。</w:t>
        <w:br/>
        <w:t>大九湖又名九湖坪，九湖坪四周高山环绕，最高峰2800米，形成一道天然屏障。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w:t>
        <w:br/>
        <w:t>大九湖素有“高山盆地”和“天然草场”之美称，自然风光旖旎，气候宜人，被称为“世外桃源”。湿地内，有丰富的高山草甸和湿地蕨类植物，还有鹳、鹤、梅花鹿等珍稀动物，具有极高的科考价值。</w:t>
        <w:br/>
        <w:t>座观光车到山顶后，还有小火车，每个站点都会停，但是不走回头路，所以根据你要去的地方，安排合理的旅游路线~~~</w:t>
        <w:br/>
        <w:t>有几个湖泊因为走路太远的原因也没有去，因为天实在太热太晒了，如果有时间天气好的话，可以去转转~~~</w:t>
        <w:br/>
        <w:t>出来到了鹿苑，想去看看梅花鹿，但是进门看梅花鹿必须要花10元买了饲料才能进去，又是一项收费项目~~~~</w:t>
        <w:br/>
        <w:t>看完大九湖座观光车到了景区门口，取了自己的车顺原路返回重新经过神农顶景区，顺便在里面没去过的景点又看了看~~~~</w:t>
        <w:br/>
        <w:t>出了神农顶景区往房县方向走到达红坪镇，这样的好处是基本不走冤枉路，很多人把休息的地方放到木鱼镇，这样光翻山就要多翻几次，很麻烦，也很费时间，走到最远的地方，一路往回玩，这样比较节省时间~~~~</w:t>
        <w:br/>
        <w:t>晚上5点到达红坪镇，住宿在红坪山庄，三人间220元~~~~红坪山庄算是红坪镇比较好的酒店了~~~~</w:t>
        <w:br/>
        <w:t>晚上在酒店对面的百味土家菜，吃饭110元~~~</w:t>
        <w:br/>
        <w:t>红坪镇还有一个景区是</w:t>
        <w:br/>
        <w:t>红坪画廊</w:t>
        <w:br/>
        <w:t>，听说正在修建，要建成一个更大的景区，所以去不了了~~~</w:t>
        <w:br/>
        <w:t>早起吃完早饭去</w:t>
        <w:br/>
        <w:t>天燕景区</w:t>
        <w:br/>
        <w:t>位于神农架林区西北部的</w:t>
        <w:br/>
        <w:t>天燕旅游区</w:t>
        <w:br/>
        <w:t>（</w:t>
        <w:br/>
        <w:t>天燕景区</w:t>
        <w:br/>
        <w:t>），是林区重要的景区之一。209国道南北方向贯穿整个旅游区，如果你是自驾游客，那么沿着209国道行驶就可以到达旅游区。和神农架林区的其他旅游区一样，这里的面积非常大，有南、北两个入口，两个入口都靠近209国道，相距有十多公里。南边的入口靠近旅游区内的</w:t>
        <w:br/>
        <w:t>天门垭</w:t>
        <w:br/>
        <w:t>景区，北面的入口靠近旅游区内的</w:t>
        <w:br/>
        <w:t>燕子垭</w:t>
        <w:br/>
        <w:t>景区，两个景区是可以沿着公路或者山间栈道步行一并游玩的（自驾车游客可以开车入内）。旅游区也因为有这两个主要景区而得名。</w:t>
        <w:br/>
        <w:t>天门垭</w:t>
        <w:br/>
        <w:t>景区海拔约2000多米，如果你是从木鱼镇出发，由南向北游览，天门垭景区是整个</w:t>
        <w:br/>
        <w:t>天燕旅游区</w:t>
        <w:br/>
        <w:t>的第一站，在景区的门口有个“人形动物博物馆”，在里面可以看到一些关于于“形状像人的动物”的介绍，比如：山魈、山鬼、人熊等类似“野人”的生物。景区内草木茂盛，生长着各类植物，这里常年云雾缭绕，但是在一场暴雨之后的晴天，可以在这里看到壮丽的云海，不过这种壮观的景色难得一见。</w:t>
        <w:br/>
        <w:t>北门入口的</w:t>
        <w:br/>
        <w:t>燕子垭</w:t>
        <w:br/>
        <w:t>景区，相比</w:t>
        <w:br/>
        <w:t>天门垭</w:t>
        <w:br/>
        <w:t>景区面积更大，景区内景点也比较多，包括：野人洞、</w:t>
        <w:br/>
        <w:t>燕子洞</w:t>
        <w:br/>
        <w:t>、犀牛洞、彩虹桥等各主要景点，是</w:t>
        <w:br/>
        <w:t>天燕旅游区</w:t>
        <w:br/>
        <w:t>的核心景区。虽然说在景区内的野人洞已经看不到野人了，但是在燕子洞，还是能够看到古老的海洋金丝燕的变种——短嘴金丝燕，洞穴很深很黑暗，所以游客最好自备手电筒，这样才能看到金丝燕。我们是从北门进去的~~~所以玩的是燕子垭景区~~~</w:t>
        <w:br/>
        <w:t>添加拍摄地</w:t>
        <w:br/>
        <w:t>添加图片描述</w:t>
        <w:br/>
        <w:t>添加拍摄地</w:t>
        <w:br/>
        <w:t>添加图片描述</w:t>
        <w:br/>
        <w:t>在</w:t>
        <w:br/>
        <w:t>燕子垭</w:t>
        <w:br/>
        <w:t>景区内还有一座横卧垭口两侧的全钢结构观景桥——彩虹桥，这座钢桥也是目前是亚洲海拔最高的景观桥，是天燕旅游区标志性的景点。当你登山桥面，眼前是一眼望不到边际的原始森林，黄杨、岩柏，冷杉等树木，在蓝天白云的映衬下分外美丽。在垭口两侧还有沿山路和栈道，你可以沿着这些道路游览整个景区。</w:t>
        <w:br/>
        <w:t>野人洞可以爬上去，不是特别高，小朋友也可以上去~~~</w:t>
        <w:br/>
        <w:t>中午从天燕景区出来，在巴桃园可以吃午饭，吃完饭从房县上高速安康方向下来~~~~~LG还心心念念他的钓鱼，所以我们转战到瀛湖，去了翠屏岛钓鱼~~~找了翠屏岛上的农家乐~~~</w:t>
        <w:br/>
        <w:t>剩下的两天就在翠屏岛的农家乐钓鱼吃饭休息，悠闲的过了几天钓鱼的日子~~~</w:t>
        <w:br/>
        <w:t>去了8天，3个人总共花费4500元，神农架景区夏天去还是很不错的，景色很好，还很凉快~~~~</w:t>
        <w:br/>
        <w:t>建议自驾去，这样时间比较好控制~~~</w:t>
        <w:br/>
        <w:t>建议从最远的木鱼镇开始往回游览，这样不走冤枉路~~~~</w:t>
        <w:br/>
        <w:t>好了，避暑的旅程就这样安全的结束了~~~~</w:t>
        <w:br/>
        <w:t>原谅我的偷懒，因为接连写三篇游记也是很痛苦的~~~~</w:t>
        <w:br/>
        <w:t>这才第二篇，</w:t>
        <w:br/>
        <w:t>我们第三篇再见拉~~~~~~~~~~~~~~~~</w:t>
      </w:r>
    </w:p>
    <w:p>
      <w:r>
        <w:t>评论：</w:t>
        <w:br/>
        <w:t>1.楼主，很喜欢你们的拍摄风格。继续加油噢~~~~~</w:t>
        <w:br/>
        <w:t>2.交通很方便，但是建议自驾游~~~</w:t>
        <w:br/>
        <w:t>3.旅行中有什么感觉遗憾的地方吗？如果时光倒流，楼主会怎么再次安排呢？</w:t>
        <w:br/>
        <w:t>4.交通方面方便吗楼主？已经打算去开始准备起来了。</w:t>
        <w:br/>
        <w:t>5.既感受到了优美的风景，也感受到作者的心情。</w:t>
        <w:br/>
        <w:t>6.订机票方面有啥心得嘛，撒时候定相对来说更划算，价格差太多了！</w:t>
      </w:r>
    </w:p>
    <w:p>
      <w:pPr>
        <w:pStyle w:val="Heading2"/>
      </w:pPr>
      <w:r>
        <w:t>68.神龙架9天自驾游</w:t>
      </w:r>
    </w:p>
    <w:p>
      <w:r>
        <w:t>https://you.ctrip.com/travels/shennongjia147/3549609.html</w:t>
      </w:r>
    </w:p>
    <w:p>
      <w:r>
        <w:t>来源：携程</w:t>
      </w:r>
    </w:p>
    <w:p>
      <w:r>
        <w:t>发表时间：2017-9-6</w:t>
      </w:r>
    </w:p>
    <w:p>
      <w:r>
        <w:t>天数：9 天</w:t>
      </w:r>
    </w:p>
    <w:p>
      <w:r>
        <w:t>游玩时间：8 月</w:t>
      </w:r>
    </w:p>
    <w:p>
      <w:r>
        <w:t>人均花费：2000 元</w:t>
      </w:r>
    </w:p>
    <w:p>
      <w:r>
        <w:t>和谁：亲子</w:t>
      </w:r>
    </w:p>
    <w:p>
      <w:r>
        <w:t>玩法：自由行，自驾</w:t>
      </w:r>
    </w:p>
    <w:p>
      <w:r>
        <w:t>旅游路线：神农架，板壁岩，金猴岭，官门山，燕子洞</w:t>
      </w:r>
    </w:p>
    <w:p>
      <w:r>
        <w:t>正文：</w:t>
        <w:br/>
        <w:t>1、出行：高铁</w:t>
        <w:br/>
        <w:t>2、时间：8.5-8.13</w:t>
        <w:br/>
        <w:t>3、游玩点：</w:t>
        <w:br/>
        <w:t>神农架</w:t>
        <w:br/>
        <w:t>、武汉</w:t>
        <w:br/>
        <w:t>8.4；（8.4坐软卧）</w:t>
        <w:br/>
        <w:t>8.5；宜昌—神龙架</w:t>
        <w:br/>
        <w:t>租车，车程4个小时</w:t>
        <w:br/>
        <w:t>神州租车，起亚79,109（及时下单预定可撤销，没有订到飞度69，99，自我安慰一下，车宽敞很多）</w:t>
        <w:br/>
        <w:t>路线：8.5宜昌—兴山黄梁镇—昭君镇—木鱼—大九湖住宿</w:t>
        <w:br/>
        <w:t>高速限80，国道限60、40，山路环绕，根本快不了。</w:t>
        <w:br/>
        <w:t>满山满地的玉米，可以掰来试试，不甜，粉硬的品种，因为这样有粮食酒买，价格还是好的。</w:t>
        <w:br/>
        <w:t>黄粮镇的美酒</w:t>
        <w:br/>
        <w:t>预定大九湖饭店是个败笔</w:t>
        <w:br/>
        <w:t>看官：入大九湖，必须要购票了，套票的话，这就算一天。我们一天开车、购票、验指纹，耽误了时间，在大九湖门口下午5点，联系了饭店的老板，告知要迟点到酒店，要求留房。结果他把房间全部卖给了旅游团，到酒店门口，才告诉我另找房间，携程协调，无果，说是代理商的房源，因为我约定入住时间是8点，8点半投诉，没效了。我之前5点的通话记录呢？如果下午，联系酒店就告知我不留房间，我还会来饭店吗？肯定下午5点就投诉了，这是常理常情。之后，饭店邀了一群不三不四的人来，居然也穿上制服，骂骂咧咧，威吓的阵势。其实携程可以做的好一些，我们提供通话的记录，就赔钱我们另外找房，这样用户不会没有房住，又遭到恐吓。</w:t>
        <w:br/>
        <w:t>友情提醒大家：1、入住时间尽量填写晚点，路不熟悉，难走等等情况，到店的时间难以确定</w:t>
        <w:br/>
        <w:t>2、如果要改入住时间，建议电话携程，不要和酒店直接联系。</w:t>
        <w:br/>
        <w:t>8.6，大九湖</w:t>
        <w:br/>
        <w:t>住半山上的农家，具体名字忘了，180元一晚，他家晚餐</w:t>
        <w:br/>
        <w:t>8.7 神龙顶。</w:t>
        <w:br/>
        <w:t>太子垭—</w:t>
        <w:br/>
        <w:t>板壁岩</w:t>
        <w:br/>
        <w:t>—迷人淌—瞭望塔—小龙潭—</w:t>
        <w:br/>
        <w:t>金猴岭</w:t>
        <w:br/>
        <w:t>住：山源</w:t>
        <w:br/>
        <w:t>160一晚，早餐10元一位</w:t>
        <w:br/>
        <w:t>吃:中午景区都是糊弄一下，你可以带点鸡蛋、炒面上去，反正景区没饭店，能买到的也是这些。</w:t>
        <w:br/>
        <w:t>晚餐去了木鱼镇吃饭，饭店：农家宴，菜品全程透明，点评、高德都有，没有折扣。味道好，记得野生菌、炸广椒好吃，人多食材新鲜些，能停车，后来看看路边其他的餐馆价格差不多，所以第二天也在那吃，逛街近，可以停车在这个排挡。</w:t>
        <w:br/>
        <w:t>木鱼镇：买了葡萄、5元一斤，绿茶55一斤，木耳，小蘑菇50一斤。还有松子煮熟了卖，镇上有个大超市，在河边的，买点景点需要的食物就可以，我们买了零食，紫心红薯，9.9一斤，贵过广州呀。</w:t>
        <w:br/>
        <w:t>神龙架的人，不十分热情，但也不凶狠，语速较快，人还是实在，可靠。一路上，没有遇见很特别、有趣的人，遗憾少少。</w:t>
        <w:br/>
        <w:t>8.8 天燕、</w:t>
        <w:br/>
        <w:t>官门山</w:t>
        <w:br/>
        <w:t>8.9 神龙鼎、神龙谷、神龙坛</w:t>
        <w:br/>
        <w:t>晚住竹苑山庄，路边加油站对面，看到了，时间差不多就住下了，这一路都是这样的，没有预定，儿子问起，今晚住那？答他不知道，实在不行就睡车上，成吗？小家伙有点担心，惴惴的，住上了，第二天还问，哈哈。</w:t>
        <w:br/>
        <w:t>150一晚，他家吃饭，农家小炒肉，一定要点，其他随便客官，都不好吃，青菜、莲藕都不行。其实离昭君镇已经很近了，各位可以选镇里去，吃的会好很多，晚上还能到处逛逛。</w:t>
        <w:br/>
        <w:t>山庄后面有条路，村子的人都住那，饭前遇到一老头，他告诉我们他不做游客，房子租给林区办事，现在没有地，农产品如蘑菇、木耳都没有做了，好家伙，咱买的呢？呵呵</w:t>
        <w:br/>
        <w:t>靠溪，早上去溪边玩水，干脆洗衣服，儿子挺高兴。</w:t>
        <w:br/>
        <w:t>山庄对面小溪</w:t>
        <w:br/>
        <w:t>8.10神龙架—宜昌—武汉</w:t>
        <w:br/>
        <w:t>直接在昭君镇上的高速，之前知道这镇的橙子出名，路边就有卖，没买，但看了交易中心。</w:t>
        <w:br/>
        <w:t>这儿旁边就可以进去，加工厂，要求我买一箱，50斤，否则不卖，但可以任吃。出来车间门口，看到一块牌上写明：工作场所，不准小孩玩耍，不准偷吃。我儿子吃着送的橙子，指着牌子问我，我眯眯眼，儿子嘎嘎笑。</w:t>
        <w:br/>
        <w:t>这还有根雕，老公说的好，卖的是文化，没气场，生意不行。</w:t>
        <w:br/>
        <w:t>回程没有玉米掰了，所以来时，黄粮镇走的还是正确。</w:t>
        <w:br/>
        <w:t>景点：大九湖</w:t>
        <w:br/>
        <w:t>购买的是套票，265元，5天任意进出，同一景点可以任玩多次，孩子半价票，需要再次购票换乘车。</w:t>
        <w:br/>
        <w:t>大九湖还是要赶早玩，雾气迷蒙时，上天入地的感觉就来了。我们晚去了，远远能看到水雾缭绕，快步走到，已经澄明如镜。</w:t>
        <w:br/>
        <w:t>景区有煎小土豆，5元一碗，煮鸡蛋，5元2个，水5元一瓶，还有方便面之类，没有饭馆。</w:t>
        <w:br/>
        <w:t>有个建议，到九湖的景区里住，换乘后进入，找住宿，150一晚，第二天，日出、水雾什么的就没问题了，住宿老板说，换乘没有问题，不再查。</w:t>
        <w:br/>
        <w:t>环湖大学生自行车比赛</w:t>
        <w:br/>
        <w:t>出来大九湖，在半路上找了家住宿，180元每晚，也不贵。神龙架因为竞争多，很多的住宿，感觉不提前订也没有问题，我们找的这家在半山上，风景绝佳，下图。在他家吃了个冷水鱼火锅，别问味道如何，但给了我们12条鱼，醉美。</w:t>
        <w:br/>
        <w:t>8.6神龙顶</w:t>
        <w:br/>
        <w:t>导览图上有各个景点的标注，值得去的地方板壁岩、神龙谷、小龙潭。</w:t>
        <w:br/>
        <w:t>神龙顶是3000台阶，能不爬可以不爬了，神龙架的风貌—山、雾、松，在哪里看都一样，神龙顶上没有特别之处，如果要体会山巅，群峦、屋脊的可以试试。我们爬上去了，大约1个半小时登顶，还好一路有中华蜂陪伴，休息时，看看它们解点闷，以前一直认为工蜂非常辛苦劳累，这次得到改观，中华蜂的个头大，认真看他们，长针下去，吸2口，随即飞走，但并非没蜜可采，旋即又返，还是2口即止，花丛中翻飞，低鸣，很欢快，没有指标，也没有目的，我突然明白了，这就是最高境界，快乐，不问收获，在这山青、花香、雾绕的乐土，随心而作，蜜是快乐的副产物，所以蜜是甜的。</w:t>
        <w:br/>
        <w:t>道路两旁有黄杨木，看运气好，能捡起根光滑白净的，手感很好。</w:t>
        <w:br/>
        <w:t>但因为这样没有时间去神龙谷，那是真遗憾。</w:t>
        <w:br/>
        <w:t>太子垭，白练界青</w:t>
        <w:br/>
        <w:t>取唐代徐凝诗“今古长如白练飞，一条界破青山色”之意</w:t>
        <w:br/>
        <w:t>神龙架的名，也来自于人文，“蝉噪林愈静、鸟鸣山更幽”，恰如其问，相当应景的词句，情境融汇，悠游意会，平时读诗词，脑补画面，现在活灵活现的就是山水一阙词，灵魂的满足。</w:t>
        <w:br/>
        <w:t>老树，太子垭</w:t>
        <w:br/>
        <w:t>人是要敬畏，要淡薄</w:t>
        <w:br/>
        <w:t>神龙顶</w:t>
        <w:br/>
        <w:t>脚著谢公屐，身登青云梯。半壁见海日，空中闻天鸡。</w:t>
        <w:br/>
        <w:t>就是这么任性，神龙架的点，都有诗句为证。</w:t>
        <w:br/>
        <w:t>登上半山腰，“苦竹成林杉蔽空，龙盘虎踞势豪雄，登临方知群山小，此乃华中第一峰”</w:t>
        <w:br/>
        <w:t>神龙谷要挑阳光好的天去，因为下雨，我们望了一下，完全是雾，所以第二天又去，因为爬了神龙顶，谷要3个小时的时间，中途放弃了。</w:t>
        <w:br/>
        <w:t>刚说看山、雾、松，在哪里都差不多，这里指的是远眺。但，谷修了木质楼梯，盘山而建，那是深深的入了山中，最最近距离的触摸山的纹理，嗅到山的气息，听山风细语，观赏山石天成形态，谷底雾气缥缈，不论有无野人行踪，这份难得的融入其中的感觉，在神龙架，没有第二处了。</w:t>
        <w:br/>
        <w:t>神龙谷木质梯</w:t>
        <w:br/>
        <w:t>板壁岩：</w:t>
        <w:br/>
        <w:t>就是这样在天蓝山青处，一群岩石嶙峋。开车一经过，就会引起你注意、回头、流连。游览时的感觉不是判定和计较象还是不象，我心里装的是：天高云漫，山青草旺，终于石奇也补上了。石质奥黑，有金属亮泽，云纹质清晰，上亿年的风蚀，雕刻，遇见真是一场欢喜。</w:t>
        <w:br/>
        <w:t>板壁岩处儿子捡起一块石，锋利异常，石刀石斧的用途。</w:t>
        <w:br/>
        <w:t>小龙潭可以看2只金丝猴。其他动物寥寥。</w:t>
        <w:br/>
        <w:t>天燕，官门山</w:t>
        <w:br/>
        <w:t>当天大雨，走了</w:t>
        <w:br/>
        <w:t>燕子洞</w:t>
        <w:br/>
        <w:t>，会仙桥，这条线路，没有去野人洞了。</w:t>
        <w:br/>
        <w:t>因为大雨，燕子都在家呆着，一进去，洞里就听见噗噗的声音，手电一扫，看到燕子飞行，速度很快，想用手电光源追逐，失败。</w:t>
        <w:br/>
        <w:t>往内里进，最深处是洞的弯道，可见错综的小洞连接上面，洞壁光滑，有地下水长流，据说这有燕巢。我们不死心，但也没找到。记得到燕子洞一定要带手电，我们带的手电可以调节光圈，聚焦，很好用。</w:t>
        <w:br/>
        <w:t>燕子洞呆的时间不长，我还是喜欢这，有点冒险，窥探，寻找发现的那种。呵呵，燕子一定不喜欢。</w:t>
        <w:br/>
        <w:t>出去天燕后，过隧道出来，惊艳了。就是上面这张，原谅我的水平，拿起手机就照的，因缘际会。准备下车再欣赏一下，但云飘雾散，已经没有了原貌。</w:t>
        <w:br/>
        <w:t>有些深刻的时机，就出现那么一会，因为这样，都不后悔来天燕一趟。</w:t>
        <w:br/>
        <w:t>官门山，真不用去了，只有蜜蜂园，这儿有点意思。看了娃娃鱼、鹿园、松鼠、熊猫馆、地下河，但真的麻麻。如果有时间，去神龙坛，坛前敲鼓、撞钟，巨型神龙像，百十里阶梯，很雄壮，在远近山峰衬托下，神龙最好的归属。</w:t>
        <w:br/>
        <w:t>8.10神龙架—宜昌—武汉</w:t>
        <w:br/>
        <w:t>宜昌还车，中午准备吃四合院，因为点评一搜索就是他，评价也不坏，可是到那里，已经收工，没得吃，看场子的老头，操河南口音，说挺多话，我问给我停车，我找吃的去？四合院旁边就是市政府，还有上访呀什么的同志10来个，警察也出警了，以我的脾气，一准打酱油去，老公不给，还有一次能吃7碗饭的儿子，这时候过了饭点，可以知道他的胃口，也不敢乱停。老头答应了。我们找桂花大饼，也没有了，牛气，只卖上午，旁边就是一排豪气的大排档，全部收场，最后吃肯德基。</w:t>
        <w:br/>
        <w:t>8.11-12武汉</w:t>
        <w:br/>
        <w:t>住五月花大酒店</w:t>
        <w:br/>
        <w:t>吃对面蔡林记，豆皮、烧麦、热干面、饺子、牛肉面、汤包，随便试试，记得他家可以自助的小菜，不可放过，酸、拉、脆。</w:t>
        <w:br/>
        <w:t>土家苑，武汉大学旁边，武昌鱼点上，分量大，其他看着上</w:t>
        <w:br/>
        <w:t>户部巷，大中华酒店，就记得他家的三蒸好吃，面窝中午吃到晚上，最后丢了。</w:t>
        <w:br/>
        <w:t>湖北省博物馆</w:t>
        <w:br/>
        <w:t>省博前</w:t>
        <w:br/>
        <w:t>必去，不收费，周一休馆。</w:t>
        <w:br/>
        <w:t>遇上很好的讲解员，曾侯乙墓，讲解很好，编钟镇馆之宝。</w:t>
        <w:br/>
        <w:t>下午去了东湖，武汉大学，踩摩拜</w:t>
        <w:br/>
        <w:t>黄鹤楼</w:t>
        <w:br/>
        <w:t>楚天极目</w:t>
        <w:br/>
        <w:t>后面就是长江大桥了，烟波江上，因为凌乱的房屋，极目楚天屋（舒）</w:t>
        <w:br/>
        <w:t>昔人黄鹤</w:t>
        <w:br/>
        <w:t>手绘一张，儿子表扬说好，因为他画的下图，呵呵</w:t>
        <w:br/>
        <w:t>武汉长江大桥</w:t>
        <w:br/>
        <w:t>广场</w:t>
        <w:br/>
        <w:t>大禹</w:t>
        <w:br/>
        <w:t>大禹在干嘛？</w:t>
        <w:br/>
        <w:t>大禹在干嘛？干嘛？</w:t>
        <w:br/>
        <w:t>过户部巷，坐渡轮过江，就到这个广场。本来准备去归元寺，但在广场上有一个茶楼，很美妙，就</w:t>
        <w:br/>
        <w:t>喝上茶，昏、晕、困，归元寺也就罢了。</w:t>
        <w:br/>
        <w:t>江边走着，有钓鱼人，很健谈，我坐在他的伞下，他和儿子对话，认识了面包虫，儿子围着他一溜烟跑，不时又过来挨挨我。</w:t>
        <w:br/>
        <w:t>儿子的“为什么”可不是盖的，问的他问：“你为什么这么多为什么？”哈哈哈，儿子跑走，到我身边，我呼他为什么先生。又问：那人说你家的老狐狸是说谁？之后，儿子叫他爸老狐狸。</w:t>
        <w:br/>
        <w:t>钓鱼人收获不错，一杆上来，都有条小鱼。呼哧哧，旁边有个跑过来，汇报他收获了一条，是他的儿子，高、壮、大、傻的.......</w:t>
        <w:br/>
        <w:t>一路上真有什么景点吗？我怎么感觉江上、钓鱼、桥、父子，真美，一晃能够千年。</w:t>
        <w:br/>
        <w:t>什么时候再来，来看他们钓鱼.......儿子问。</w:t>
        <w:br/>
        <w:t>长江大桥，钓鱼</w:t>
      </w:r>
    </w:p>
    <w:p>
      <w:r>
        <w:t>评论：</w:t>
        <w:br/>
        <w:t>1.谢谢</w:t>
        <w:br/>
        <w:t>2.游记是属于自己的美好回忆，却可以分享给很多人。有趣的地方。</w:t>
        <w:br/>
        <w:t>3.哈哈。到了外面，试试当地的特色是要的，但要求不要太高，比如农家的，挑最最常见的，比较和胃口些。</w:t>
        <w:br/>
        <w:t>4.留个鞋印，以后抽空旅游回来也来发！</w:t>
        <w:br/>
        <w:t>5.感觉再怎么节约，吃方面还是要尽量去满足的。</w:t>
        <w:br/>
        <w:t>6.，去之前找攻略，很少见神龙架的，不知道为什么。去了，就觉得值。</w:t>
        <w:br/>
        <w:t>7.我也找攻略，不多写神龙架的。不知道为什么。但真值得去一趟。每个点放在当地就是一个5星的点，他们收费还是套票。</w:t>
        <w:br/>
        <w:t>8.看了这个都想去当地眼见为实一下，太漂亮了。</w:t>
        <w:br/>
        <w:t>9.和喜欢的人一起，到哪里都能快乐</w:t>
        <w:br/>
        <w:t>10.我感觉一个人旅行的体验也是很有趣的，你同意吗？</w:t>
      </w:r>
    </w:p>
    <w:p>
      <w:pPr>
        <w:pStyle w:val="Heading2"/>
      </w:pPr>
      <w:r>
        <w:t>69.【我的年假】7 湖北—神农架没有野人(3)</w:t>
      </w:r>
    </w:p>
    <w:p>
      <w:r>
        <w:t>https://you.ctrip.com/travels/hubei100067/3254152.html</w:t>
      </w:r>
    </w:p>
    <w:p>
      <w:r>
        <w:t>来源：携程</w:t>
      </w:r>
    </w:p>
    <w:p>
      <w:r>
        <w:t>发表时间：2017-9-15</w:t>
      </w:r>
    </w:p>
    <w:p>
      <w:r>
        <w:t>天数：</w:t>
      </w:r>
    </w:p>
    <w:p>
      <w:r>
        <w:t>游玩时间：</w:t>
      </w:r>
    </w:p>
    <w:p>
      <w:r>
        <w:t>人均花费：</w:t>
      </w:r>
    </w:p>
    <w:p>
      <w:r>
        <w:t>和谁：</w:t>
      </w:r>
    </w:p>
    <w:p>
      <w:r>
        <w:t>玩法：</w:t>
      </w:r>
    </w:p>
    <w:p>
      <w:r>
        <w:t>旅游路线：</w:t>
      </w:r>
    </w:p>
    <w:p>
      <w:r>
        <w:t>正文：</w:t>
        <w:br/>
        <w:br/>
        <w:t>显示全部5天</w:t>
        <w:br/>
        <w:br/>
        <w:t>收起</w:t>
        <w:br/>
        <w:br/>
        <w:t>清晨醒来 酒店窗外又是一个好天气！今天要告别宜昌出发去神农架了</w:t>
        <w:br/>
        <w:br/>
        <w:t>宜昌金德瑞国际酒店</w:t>
        <w:br/>
        <w:t>#重武行#D9:</w:t>
        <w:br/>
        <w:t>今天初入神农架生态保护区 原生态的林区空气清新舒爽 和“野人”亲密接触了一回</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天生桥</w:t>
        <w:br/>
        <w:br/>
        <w:t>神农坛</w:t>
        <w:br/>
        <w:br/>
        <w:t>神农坛</w:t>
        <w:br/>
        <w:br/>
        <w:t>神农坛</w:t>
        <w:br/>
        <w:br/>
        <w:t>神农坛</w:t>
        <w:br/>
        <w:br/>
        <w:t>神农坛</w:t>
        <w:br/>
        <w:br/>
        <w:t>神农坛</w:t>
        <w:br/>
        <w:br/>
        <w:t>神农坛</w:t>
        <w:br/>
        <w:br/>
        <w:t>神农坛</w:t>
        <w:br/>
        <w:t>挂水的树</w:t>
        <w:br/>
        <w:br/>
        <w:t>神农坛</w:t>
        <w:br/>
        <w:br/>
        <w:t>神农架自然博物馆</w:t>
        <w:br/>
        <w:br/>
        <w:t>神农架自然博物馆</w:t>
        <w:br/>
        <w:t>官门山入口处的野人母子雕像</w:t>
        <w:br/>
        <w:br/>
        <w:t>神农架自然博物馆</w:t>
        <w:br/>
        <w:br/>
        <w:t>神农架自然博物馆</w:t>
        <w:br/>
        <w:br/>
        <w:t>神农架自然博物馆</w:t>
        <w:br/>
        <w:br/>
        <w:t>神农架自然博物馆</w:t>
        <w:br/>
        <w:br/>
        <w:t>神农架自然博物馆</w:t>
        <w:br/>
        <w:br/>
        <w:t>神农架自然博物馆</w:t>
        <w:br/>
        <w:br/>
        <w:t>神农架自然博物馆</w:t>
        <w:br/>
        <w:br/>
        <w:t>神农架自然博物馆</w:t>
        <w:br/>
        <w:br/>
        <w:t>神农架自然博物馆</w:t>
        <w:br/>
        <w:br/>
        <w:t>神农架自然博物馆</w:t>
        <w:br/>
        <w:t>神农架有个鱼木镇 我们住宿吃饭都在这个镇上</w:t>
        <w:br/>
        <w:br/>
        <w:t>神农架顺达大酒店</w:t>
        <w:br/>
        <w:br/>
        <w:t>神农架顺达大酒店</w:t>
        <w:br/>
        <w:t>#重武行#D10:</w:t>
        <w:br/>
        <w:t>今天进入神农架精华部分 一下子从夏天直降至冬天 特别在近三千海拔的神农顶时瞬间冻成冰棍 幸运的是首次在神农谷看到了云海 激动不已！还见识了漂亮的金丝猴和金丝燕 神农架生态保护区很值得推荐</w:t>
        <w:br/>
        <w:t>今天我们将全天游览神农顶景区 朋友在听说我们要去神农架的时候强烈建议我带上羽绒服 于是我们事先准备好了薄款冲锋衣 在服务大厅里也有租借棉衣的地方 在上神农顶的时候还是需要的</w:t>
        <w:br/>
        <w:t>这里素以“野人”的出没地和石林倍受注目，板壁岩上下箭竹林漫山遍野，密不透风。这一带是神农架野人经常出没的地方，箭竹林中经常发现野人的遗迹、毛发、粪便和竹窝。</w:t>
        <w:br/>
        <w:br/>
        <w:t>板壁岩</w:t>
        <w:br/>
        <w:br/>
        <w:t>板壁岩</w:t>
        <w:br/>
        <w:br/>
        <w:t>板壁岩</w:t>
        <w:br/>
        <w:br/>
        <w:t>板壁岩</w:t>
        <w:br/>
        <w:t>到达板壁岩的时候开始下小雨 只带了一把伞 给老公撑着拍照用 我就全程冲锋衣上阵</w:t>
        <w:br/>
        <w:br/>
        <w:t>板壁岩</w:t>
        <w:br/>
        <w:br/>
        <w:t>板壁岩</w:t>
        <w:br/>
        <w:t>石林</w:t>
        <w:br/>
        <w:br/>
        <w:t>板壁岩</w:t>
        <w:br/>
        <w:br/>
        <w:t>板壁岩</w:t>
        <w:br/>
        <w:br/>
        <w:t>板壁岩</w:t>
        <w:br/>
        <w:br/>
        <w:t>板壁岩</w:t>
        <w:br/>
        <w:br/>
        <w:t>板壁岩</w:t>
        <w:br/>
        <w:br/>
        <w:t>板壁岩</w:t>
        <w:br/>
        <w:br/>
        <w:t>板壁岩</w:t>
        <w:br/>
        <w:t>金鸡报晓</w:t>
        <w:br/>
        <w:br/>
        <w:t>板壁岩</w:t>
        <w:br/>
        <w:br/>
        <w:t>板壁岩</w:t>
        <w:br/>
        <w:br/>
        <w:t>板壁岩</w:t>
        <w:br/>
        <w:br/>
        <w:t>板壁岩</w:t>
        <w:br/>
        <w:br/>
        <w:t>板壁岩</w:t>
        <w:br/>
        <w:br/>
        <w:t>板壁岩</w:t>
        <w:br/>
        <w:br/>
        <w:t>板壁岩</w:t>
        <w:br/>
        <w:br/>
        <w:t>板壁岩</w:t>
        <w:br/>
        <w:br/>
        <w:t>板壁岩</w:t>
        <w:br/>
        <w:t>会仙门</w:t>
        <w:br/>
        <w:br/>
        <w:t>板壁岩</w:t>
        <w:br/>
        <w:t>美女照镜</w:t>
        <w:br/>
        <w:br/>
        <w:t>板壁岩</w:t>
        <w:br/>
        <w:br/>
        <w:t>板壁岩</w:t>
        <w:br/>
        <w:br/>
        <w:t>板壁岩</w:t>
        <w:br/>
        <w:t>我们乖乖的回头一看 就是这张 隐约左边是只大兔兔</w:t>
        <w:br/>
        <w:br/>
        <w:t>板壁岩</w:t>
        <w:br/>
        <w:br/>
        <w:t>板壁岩</w:t>
        <w:br/>
        <w:br/>
        <w:t>板壁岩</w:t>
        <w:br/>
        <w:br/>
        <w:t>板壁岩</w:t>
        <w:br/>
        <w:t>此时我的冲锋衣已经都湿了 不过雨基本停了</w:t>
        <w:br/>
        <w:br/>
        <w:t>板壁岩</w:t>
        <w:br/>
        <w:br/>
        <w:t>板壁岩</w:t>
        <w:br/>
        <w:br/>
        <w:t>板壁岩</w:t>
        <w:br/>
        <w:br/>
        <w:t>板壁岩</w:t>
        <w:br/>
        <w:br/>
        <w:t>板壁岩</w:t>
        <w:br/>
        <w:br/>
        <w:t>板壁岩</w:t>
        <w:br/>
        <w:br/>
        <w:t>板壁岩</w:t>
        <w:br/>
        <w:br/>
        <w:t>板壁岩</w:t>
        <w:br/>
        <w:br/>
        <w:t>板壁岩</w:t>
        <w:br/>
        <w:br/>
        <w:t>板壁岩</w:t>
        <w:br/>
        <w:br/>
        <w:t>板壁岩</w:t>
        <w:br/>
        <w:br/>
        <w:t>板壁岩</w:t>
        <w:br/>
        <w:br/>
        <w:t>板壁岩</w:t>
        <w:br/>
        <w:br/>
        <w:t>板壁岩</w:t>
        <w:br/>
        <w:t>板壁岩出来后雨过天晴</w:t>
        <w:br/>
        <w:br/>
        <w:t>板壁岩</w:t>
        <w:br/>
        <w:t>上神农顶这一段真的是冻成狗 风超大 根本待不了多久就被冻僵了 我们速速拍了几张飞奔上车</w:t>
        <w:br/>
        <w:br/>
        <w:t>神农顶</w:t>
        <w:br/>
        <w:br/>
        <w:t>神农顶</w:t>
        <w:br/>
        <w:br/>
        <w:t>神农顶</w:t>
        <w:br/>
        <w:br/>
        <w:t>神农顶</w:t>
        <w:br/>
        <w:br/>
        <w:t>神农顶</w:t>
        <w:br/>
        <w:br/>
        <w:t>神农顶</w:t>
        <w:br/>
        <w:br/>
        <w:t>神农顶</w:t>
        <w:br/>
        <w:br/>
        <w:t>神农顶</w:t>
        <w:br/>
        <w:t>在这里只能放些手机照了 由于电脑故障导致神农谷以后的部分照片都丢失了 非常非常可惜</w:t>
        <w:br/>
        <w:br/>
        <w:t>神农谷</w:t>
        <w:br/>
        <w:br/>
        <w:t>神农谷</w:t>
        <w:br/>
        <w:br/>
        <w:t>神农谷</w:t>
        <w:br/>
        <w:br/>
        <w:t>金猴岭</w:t>
        <w:br/>
        <w:br/>
        <w:t>金猴岭</w:t>
        <w:br/>
        <w:br/>
        <w:t>金丝猴</w:t>
        <w:br/>
        <w:br/>
        <w:t>神农架燕子洞</w:t>
        <w:br/>
        <w:br/>
        <w:t>神农架燕子洞</w:t>
        <w:br/>
        <w:br/>
        <w:t>燕子垭</w:t>
        <w:br/>
        <w:br/>
        <w:t>十堰武当山玄岳饭店</w:t>
        <w:br/>
        <w:br/>
        <w:t>十堰武当山玄岳饭店</w:t>
        <w:br/>
        <w:br/>
        <w:t>十堰武当山玄岳饭店</w:t>
        <w:br/>
        <w:br/>
        <w:t>十堰武当山玄岳饭店</w:t>
        <w:br/>
        <w:t>酒店窗外一轮红日 预示又是一个艳阳天 今天我们上武当山</w:t>
        <w:br/>
        <w:br/>
        <w:t>十堰武当山玄岳饭店</w:t>
        <w:br/>
        <w:t>#重武行#D11:</w:t>
        <w:br/>
        <w:t>自10年的齐云山 前年的青城山 去年的龙虎山之后 今天终于登临四大道教名山之首—问道武当山！道法自然的理念渗透整座山 曾经朱棣的私人皇家道场 如今万人敬仰 六百多年保存如此完好我是何其幸运得以拜见</w:t>
        <w:br/>
        <w:br/>
        <w:t>太子坡</w:t>
        <w:br/>
        <w:br/>
        <w:t>太子坡</w:t>
        <w:br/>
        <w:br/>
        <w:t>太子坡</w:t>
        <w:br/>
        <w:br/>
        <w:t>太子坡</w:t>
        <w:br/>
        <w:t>上山前我们请了一组香准备虔诚敬拜</w:t>
        <w:br/>
        <w:br/>
        <w:t>太子坡</w:t>
        <w:br/>
        <w:t>上太子坡的游客很多</w:t>
        <w:br/>
        <w:br/>
        <w:t>太子坡</w:t>
        <w:br/>
        <w:br/>
        <w:t>太子坡</w:t>
        <w:br/>
        <w:br/>
        <w:t>太子坡</w:t>
        <w:br/>
        <w:br/>
        <w:t>太子坡</w:t>
        <w:br/>
        <w:br/>
        <w:t>太子坡</w:t>
        <w:br/>
        <w:br/>
        <w:t>太子坡</w:t>
        <w:br/>
        <w:br/>
        <w:t>太子坡</w:t>
        <w:br/>
        <w:br/>
        <w:t>太子坡</w:t>
        <w:br/>
        <w:br/>
        <w:t>太子坡</w:t>
        <w:br/>
        <w:br/>
        <w:t>太子坡</w:t>
        <w:br/>
        <w:br/>
        <w:t>太子坡</w:t>
        <w:br/>
        <w:br/>
        <w:t>太子坡</w:t>
        <w:br/>
        <w:br/>
        <w:t>太子坡</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t>后面那个等待的人成功抢镜</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br/>
        <w:t>武当山金顶</w:t>
        <w:br/>
        <w:t>下金顶的索道箱里偶遇俩可爱的男孩子</w:t>
        <w:br/>
        <w:br/>
        <w:t>武当山金顶</w:t>
        <w:br/>
        <w:br/>
        <w:t>武当山金顶</w:t>
        <w:br/>
        <w:br/>
        <w:t>茶田</w:t>
        <w:br/>
        <w:br/>
        <w:t>茶田</w:t>
        <w:br/>
        <w:br/>
        <w:t>武当山紫霄宫</w:t>
        <w:br/>
        <w:br/>
        <w:t>武当山紫霄宫</w:t>
        <w:br/>
        <w:br/>
        <w:t>武当山紫霄宫</w:t>
        <w:br/>
        <w:br/>
        <w:t>武当山紫霄宫</w:t>
        <w:br/>
        <w:t>精美的壁雕</w:t>
        <w:br/>
        <w:br/>
        <w:t>武当山紫霄宫</w:t>
        <w:br/>
        <w:br/>
        <w:t>武当山紫霄宫</w:t>
        <w:br/>
        <w:br/>
        <w:t>武当山紫霄宫</w:t>
        <w:br/>
        <w:br/>
        <w:t>武当山紫霄宫</w:t>
        <w:br/>
        <w:br/>
        <w:t>武当山紫霄宫</w:t>
        <w:br/>
        <w:br/>
        <w:t>武当山紫霄宫</w:t>
        <w:br/>
        <w:br/>
        <w:t>武当山紫霄宫</w:t>
        <w:br/>
        <w:br/>
        <w:t>武当山紫霄宫</w:t>
        <w:br/>
        <w:br/>
        <w:t>武当山紫霄宫</w:t>
        <w:br/>
        <w:br/>
        <w:t>武当山紫霄宫</w:t>
        <w:br/>
        <w:t>殿顶上的鸽子</w:t>
        <w:br/>
        <w:br/>
        <w:t>武当山紫霄宫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br/>
        <w:t>南岩宫</w:t>
        <w:br/>
        <w:t>从十堰市开往武汉的途中 停靠的一个站点让我印象深刻 因为它和大诗人李白有着很深的渊源 站点里文化气息浓厚 展示了许多李白游览各处美景的诗文</w:t>
        <w:br/>
        <w:br/>
        <w:t>安陆服务站</w:t>
        <w:br/>
        <w:br/>
        <w:t>安陆服务站</w:t>
        <w:br/>
        <w:br/>
        <w:t>安陆服务站</w:t>
        <w:br/>
        <w:t>#重武行#D12:今天告别武当山来到了“火炉”武汉  听说省博每逢周一休馆 下午赶紧去众人推荐的省博参观 领略了四大镇馆之宝：郧县人头骨、曾侯乙编钟、越王勾践剑 可惜的是漏看了元青花梅瓶[流泪] 来到武汉街头一时恍然有种回到上海的感觉 老洋房比比皆是 吃了土匪鱼和巨好吃的顶好牛肉面 推荐</w:t>
        <w:br/>
        <w:t>从汉口火车站到酒店我们选择了坐地铁 没想到很方便</w:t>
        <w:br/>
        <w:br/>
        <w:t>武汉汇豪大酒店</w:t>
        <w:br/>
        <w:t>这里入站刷的是一个小小塑料牌子</w:t>
        <w:br/>
        <w:br/>
        <w:t>武汉汇豪大酒店</w:t>
        <w:br/>
        <w:t>坐到循礼门就是我们要入住的酒店了</w:t>
        <w:br/>
        <w:br/>
        <w:t>武汉汇豪大酒店</w:t>
        <w:br/>
        <w:br/>
        <w:t>武汉汇豪大酒店</w:t>
        <w:br/>
        <w:br/>
        <w:t>武汉汇豪大酒店</w:t>
        <w:br/>
        <w:br/>
        <w:t>武汉汇豪大酒店</w:t>
        <w:br/>
        <w:br/>
        <w:t>武汉汇豪大酒店</w:t>
        <w:br/>
        <w:br/>
        <w:t>武汉汇豪大酒店</w:t>
        <w:br/>
        <w:br/>
        <w:t>武汉汇豪大酒店</w:t>
        <w:br/>
        <w:br/>
        <w:t>武汉汇豪大酒店</w:t>
        <w:br/>
        <w:br/>
        <w:t>武汉汇豪大酒店</w:t>
        <w:br/>
        <w:br/>
        <w:t>武汉汇豪大酒店</w:t>
        <w:br/>
        <w:t>窗外就是轻轨</w:t>
        <w:br/>
        <w:br/>
        <w:t>武汉汇豪大酒店</w:t>
        <w:br/>
        <w:t>整个参观省博下来给我的最大感受就是 仅仅一个曾侯乙墓区就可以好好看上一个小时 非常震撼 其实逛博物馆也是很累人的事情 因为里面温度很低 逛的时间一久就浑身发冷</w:t>
        <w:br/>
        <w:t>在酒店安定妥当 我们用嘀嗒预约了去省博的车</w:t>
        <w:br/>
        <w:br/>
        <w:t>湖北省博物馆</w:t>
        <w:br/>
        <w:t>车主很热情 一路给我们介绍武汉风貌</w:t>
        <w:br/>
        <w:br/>
        <w:t>湖北省博物馆</w:t>
        <w:br/>
        <w:br/>
        <w:t>湖北省博物馆</w:t>
        <w:br/>
        <w:br/>
        <w:t>湖北省博物馆</w:t>
        <w:br/>
        <w:br/>
        <w:t>湖北省博物馆</w:t>
        <w:br/>
        <w:t>我们去总台租借解说器 可惜被告知都借完了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t>知道这是干嘛用的？</w:t>
        <w:br/>
        <w:br/>
        <w:t>湖北省博物馆</w:t>
        <w:br/>
        <w:br/>
        <w:t>湖北省博物馆</w:t>
        <w:br/>
        <w:br/>
        <w:t>湖北省博物馆</w:t>
        <w:br/>
        <w:br/>
        <w:t>湖北省博物馆</w:t>
        <w:br/>
        <w:br/>
        <w:t>湖北省博物馆</w:t>
        <w:br/>
        <w:t>还有详细的铜鉴缶结构图、细节图</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顶好牛肉面店</w:t>
        <w:br/>
        <w:br/>
        <w:t>顶好牛肉面店</w:t>
        <w:br/>
        <w:br/>
        <w:t>顶好牛肉面店</w:t>
        <w:br/>
        <w:br/>
        <w:t>顶好牛肉面店</w:t>
        <w:br/>
        <w:br/>
        <w:t>顶好牛肉面店</w:t>
        <w:br/>
        <w:br/>
        <w:t>顶好牛肉面店</w:t>
        <w:br/>
        <w:br/>
        <w:t>顶好牛肉面店</w:t>
        <w:br/>
        <w:br/>
        <w:t>顶好牛肉面店</w:t>
        <w:br/>
        <w:br/>
        <w:t>顶好牛肉面店</w:t>
        <w:br/>
        <w:t>炸面窝</w:t>
        <w:br/>
        <w:br/>
        <w:t>顶好牛肉面店</w:t>
        <w:br/>
        <w:br/>
        <w:t>顶好牛肉面店</w:t>
        <w:br/>
        <w:br/>
        <w:t>土匪鱼</w:t>
        <w:br/>
        <w:br/>
        <w:t>土匪鱼</w:t>
        <w:br/>
        <w:t>招牌土匪鱼</w:t>
        <w:br/>
        <w:br/>
        <w:t>土匪鱼</w:t>
        <w:br/>
        <w:t>房县小花菇</w:t>
        <w:br/>
        <w:br/>
        <w:t>土匪鱼</w:t>
        <w:br/>
        <w:t>走在武汉的街头 我们偶遇了许多老式洋房 和上海一样 这里曾经作为开埠的港口城市 有一些区域作为租界保留下来很多洋房 我们很喜欢 颇有风情</w:t>
        <w:br/>
        <w:t>这个转角特别象我上班的淮海坊一带 瞬间感觉穿越到上海了</w:t>
        <w:br/>
        <w:br/>
        <w:t>武汉</w:t>
        <w:br/>
        <w:br/>
        <w:t>武汉</w:t>
        <w:br/>
        <w:br/>
        <w:t>武汉</w:t>
        <w:br/>
        <w:br/>
        <w:t>武汉</w:t>
        <w:br/>
        <w:t>上海也有黄兴路</w:t>
        <w:br/>
        <w:br/>
        <w:t>武汉</w:t>
        <w:br/>
        <w:br/>
        <w:t>武汉</w:t>
        <w:br/>
        <w:br/>
        <w:t>武汉</w:t>
        <w:br/>
        <w:br/>
        <w:t>武汉</w:t>
        <w:br/>
        <w:br/>
        <w:t>武汉</w:t>
        <w:br/>
        <w:br/>
        <w:t>武汉</w:t>
        <w:br/>
        <w:br/>
        <w:t>武汉</w:t>
        <w:br/>
        <w:br/>
        <w:t>武汉</w:t>
        <w:br/>
        <w:br/>
        <w:t>武汉</w:t>
        <w:br/>
        <w:br/>
        <w:t>武汉</w:t>
        <w:br/>
        <w:t>黎黄陂路一带已然是比昙华林更具备武汉老式风貌的街区 今天无意在微博上看到之一路已经以步行街的面貌开街了 附上一张路线简图给大家分享</w:t>
        <w:br/>
        <w:br/>
        <w:t>武汉</w:t>
        <w:br/>
        <w:br/>
        <w:t>武汉</w:t>
        <w:br/>
        <w:t>回酒店的车上看到的一所洋行建筑 陡然想起外滩</w:t>
        <w:br/>
        <w:br/>
        <w:t>武汉</w:t>
        <w:br/>
        <w:t>#重武行#尾声：今天去户部巷尝了李林记热干面、豆皮和汤包 点赞！登黄鹤楼一览苏联人建的长江大桥 点赞！昙华林小资情调走一走 老毛的行宫：东湖宾馆看一看 可谓是梅岭一号 随叫随到[偷笑] 毛主席是何等喜爱东湖 曾44次来到这里！风景如画 环境幽静 点赞！归元禅寺里清代王氏父子花了九年时间打造500尊罗汉尊者 神态各异 叹为观止 点赞！</w:t>
        <w:br/>
        <w:t>附：市内游行程</w:t>
        <w:br/>
        <w:t>早餐：品热干面</w:t>
        <w:br/>
        <w:t>上午：户部巷➡️黄鹤楼➡️武汉长江大桥➡️昙华林➡️东湖公园</w:t>
        <w:br/>
        <w:t>午餐：土家苑</w:t>
        <w:br/>
        <w:t>下午：归元禅寺➡️送机</w:t>
        <w:br/>
        <w:t>武汉市内游依然选择了包车 师傅很nice</w:t>
        <w:br/>
        <w:br/>
        <w:t>武汉汇豪大酒店</w:t>
        <w:br/>
        <w:br/>
        <w:t>户部巷</w:t>
        <w:br/>
        <w:br/>
        <w:t>户部巷</w:t>
        <w:br/>
        <w:br/>
        <w:t>户部巷</w:t>
        <w:br/>
        <w:br/>
        <w:t>户部巷</w:t>
        <w:br/>
        <w:br/>
        <w:t>户部巷</w:t>
        <w:br/>
        <w:t>糊米酒</w:t>
        <w:br/>
        <w:br/>
        <w:t>户部巷</w:t>
        <w:br/>
        <w:t>热干面的确很好吃</w:t>
        <w:br/>
        <w:br/>
        <w:t>户部巷</w:t>
        <w:br/>
        <w:t>三鲜豆皮也很赞</w:t>
        <w:br/>
        <w:br/>
        <w:t>户部巷</w:t>
        <w:br/>
        <w:br/>
        <w:t>户部巷</w:t>
        <w:br/>
        <w:br/>
        <w:t>户部巷</w:t>
        <w:br/>
        <w:br/>
        <w:t>户部巷</w:t>
        <w:br/>
        <w:br/>
        <w:t>户部巷</w:t>
        <w:br/>
        <w:br/>
        <w:t>户部巷</w:t>
        <w:br/>
        <w:t>小笼汤包皮薄汤多 非常好吃</w:t>
        <w:br/>
        <w:br/>
        <w:t>户部巷</w:t>
        <w:br/>
        <w:br/>
        <w:t>户部巷</w:t>
        <w:br/>
        <w:br/>
        <w:t>户部巷</w:t>
        <w:br/>
        <w:br/>
        <w:t>户部巷</w:t>
        <w:br/>
        <w:br/>
        <w:t>户部巷</w:t>
        <w:br/>
        <w:br/>
        <w:t>户部巷</w:t>
        <w:br/>
        <w:t>鸭血就一般</w:t>
        <w:br/>
        <w:br/>
        <w:t>户部巷</w:t>
        <w:br/>
        <w:br/>
        <w:t>户部巷</w:t>
        <w:br/>
        <w:t>在户部巷吃饱喝足之后 我们走上立交桥按照指示牌来到大名鼎鼎的黄鹤楼</w:t>
        <w:br/>
        <w:br/>
        <w:t>黄鹤楼</w:t>
        <w:br/>
        <w:br/>
        <w:t>黄鹤楼</w:t>
        <w:br/>
        <w:br/>
        <w:t>黄鹤楼</w:t>
        <w:br/>
        <w:br/>
        <w:t>黄鹤楼</w:t>
        <w:br/>
        <w:br/>
        <w:t>黄鹤楼</w:t>
        <w:br/>
        <w:br/>
        <w:t>黄鹤楼</w:t>
        <w:br/>
        <w:br/>
        <w:t>黄鹤楼</w:t>
        <w:br/>
        <w:br/>
        <w:t>黄鹤楼</w:t>
        <w:br/>
        <w:br/>
        <w:t>黄鹤楼</w:t>
        <w:br/>
        <w:br/>
        <w:t>黄鹤楼</w:t>
        <w:br/>
        <w:br/>
        <w:t>黄鹤楼</w:t>
        <w:br/>
        <w:t>黄鹤楼里有各个年代的黄鹤楼模型 这组是唐代的</w:t>
        <w:br/>
        <w:br/>
        <w:t>黄鹤楼</w:t>
        <w:br/>
        <w:br/>
        <w:t>黄鹤楼</w:t>
        <w:br/>
        <w:t>著名的武汉长江大桥 苏联人的杰作</w:t>
        <w:br/>
        <w:br/>
        <w:t>黄鹤楼</w:t>
        <w:br/>
        <w:br/>
        <w:t>黄鹤楼</w:t>
        <w:br/>
        <w:t>有点似田子坊之类的地方 很一般 一路有些文艺小店 也没什么可逛的</w:t>
        <w:br/>
        <w:br/>
        <w:t>昙华林</w:t>
        <w:br/>
        <w:t>一位在给女友认真拍照的男生</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t>和蓝胖子照一个</w:t>
        <w:br/>
        <w:br/>
        <w:t>昙华林</w:t>
        <w:br/>
        <w:br/>
        <w:t>昙华林</w:t>
        <w:br/>
        <w:br/>
        <w:t>昙华林</w:t>
        <w:br/>
        <w:br/>
        <w:t>昙华林</w:t>
        <w:br/>
        <w:br/>
        <w:t>昙华林</w:t>
        <w:br/>
        <w:br/>
        <w:t>昙华林</w:t>
        <w:br/>
        <w:br/>
        <w:t>昙华林</w:t>
        <w:br/>
        <w:br/>
        <w:t>昙华林</w:t>
        <w:br/>
        <w:br/>
        <w:t>昙华林</w:t>
        <w:br/>
        <w:br/>
        <w:t>昙华林</w:t>
        <w:br/>
        <w:br/>
        <w:t>昙华林</w:t>
        <w:br/>
        <w:br/>
        <w:t>昙华林</w:t>
        <w:br/>
        <w:t>大江大湖大武汉 东湖真的很大 我们只是去了它的听涛景区 加之武汉闷热 我们走到最后也逛不动了</w:t>
        <w:br/>
        <w:br/>
        <w:t>武汉东湖</w:t>
        <w:br/>
        <w:br/>
        <w:t>武汉东湖</w:t>
        <w:br/>
        <w:br/>
        <w:t>武汉东湖</w:t>
        <w:br/>
        <w:br/>
        <w:t>武汉东湖</w:t>
        <w:br/>
        <w:br/>
        <w:t>武汉东湖</w:t>
        <w:br/>
        <w:br/>
        <w:t>武汉东湖</w:t>
        <w:br/>
        <w:t>有武警把守</w:t>
        <w:br/>
        <w:br/>
        <w:t>武汉东湖</w:t>
        <w:br/>
        <w:br/>
        <w:t>武汉东湖</w:t>
        <w:br/>
        <w:br/>
        <w:t>武汉东湖</w:t>
        <w:br/>
        <w:br/>
        <w:t>武汉东湖</w:t>
        <w:br/>
        <w:br/>
        <w:t>武汉东湖</w:t>
        <w:br/>
        <w:br/>
        <w:t>武汉东湖</w:t>
        <w:br/>
        <w:br/>
        <w:t>武汉东湖</w:t>
        <w:br/>
        <w:br/>
        <w:t>武汉东湖</w:t>
        <w:br/>
        <w:br/>
        <w:t>武汉东湖</w:t>
        <w:br/>
        <w:br/>
        <w:t>武汉东湖</w:t>
        <w:br/>
        <w:br/>
        <w:t>武汉东湖</w:t>
        <w:br/>
        <w:br/>
        <w:t>武汉东湖</w:t>
        <w:br/>
        <w:br/>
        <w:t>武汉东湖</w:t>
        <w:br/>
        <w:br/>
        <w:t>武汉东湖</w:t>
        <w:br/>
        <w:t>火炉武汉真的闷热难耐 东湖听涛景区很大 闷热的实在走不动了 我们就选了一处湖景边坐下喝喝茶</w:t>
        <w:br/>
        <w:br/>
        <w:t>武汉东湖</w:t>
        <w:br/>
        <w:br/>
        <w:t>武汉东湖</w:t>
        <w:br/>
        <w:br/>
        <w:t>武汉东湖</w:t>
        <w:br/>
        <w:t>这样坐着看看荷塘 吃吃茶 真的很惬意</w:t>
        <w:br/>
        <w:br/>
        <w:t>武汉东湖</w:t>
        <w:br/>
        <w:t>其实武汉一晚选择汇豪酒店是因为它的地理位置 在汉正街边 还有著名的夜市吉庆街 可由于逛了省博太累 以致晚上根本没力气去逛。反而这家毛主席钟爱的国宾馆给我留下美好的印象 建议以后有机会来武汉的朋友可以订这家试试 我们让师傅开车兜了一圈 环境超棒吖</w:t>
        <w:br/>
        <w:br/>
        <w:t>武汉东湖宾馆</w:t>
        <w:br/>
        <w:br/>
        <w:t>武汉东湖宾馆</w:t>
        <w:br/>
        <w:t>毛主席的座驾</w:t>
        <w:br/>
        <w:br/>
        <w:t>武汉东湖宾馆</w:t>
        <w:br/>
        <w:br/>
        <w:t>武汉东湖宾馆</w:t>
        <w:br/>
        <w:t>路上看到传说中的武大</w:t>
        <w:br/>
        <w:br/>
        <w:t>武汉东湖宾馆</w:t>
        <w:br/>
        <w:t>我们的午餐是师傅推荐的这家土家菜馆 招牌牛蹄真心吃不惯吖 油腻且腥 口味相当重</w:t>
        <w:br/>
        <w:br/>
        <w:t>土家苑</w:t>
        <w:br/>
        <w:br/>
        <w:t>土家苑</w:t>
        <w:br/>
        <w:br/>
        <w:t>土家苑</w:t>
        <w:br/>
        <w:t>秘制牛掌——很油</w:t>
        <w:br/>
        <w:br/>
        <w:t>土家苑</w:t>
        <w:br/>
        <w:br/>
        <w:t>土家苑</w:t>
        <w:br/>
        <w:t>这家的乳腐真的好吃</w:t>
        <w:br/>
        <w:br/>
        <w:t>土家苑</w:t>
        <w:br/>
        <w:t>地耳炒蛋</w:t>
        <w:br/>
        <w:br/>
        <w:t>土家苑</w:t>
        <w:br/>
        <w:t>巴人真菌汤</w:t>
        <w:br/>
        <w:br/>
        <w:t>土家苑</w:t>
        <w:br/>
        <w:br/>
        <w:t>土家苑</w:t>
        <w:br/>
        <w:br/>
        <w:t>归元禅寺</w:t>
        <w:br/>
        <w:br/>
        <w:t>归元禅寺</w:t>
        <w:br/>
        <w:br/>
        <w:t>归元禅寺</w:t>
        <w:br/>
        <w:br/>
        <w:t>归元禅寺</w:t>
        <w:br/>
        <w:br/>
        <w:t>归元禅寺</w:t>
        <w:br/>
        <w:br/>
        <w:t>归元禅寺</w:t>
        <w:br/>
        <w:t>放生池</w:t>
        <w:br/>
        <w:br/>
        <w:t>归元禅寺</w:t>
        <w:br/>
        <w:br/>
        <w:t>归元禅寺</w:t>
        <w:br/>
        <w:br/>
        <w:t>归元禅寺</w:t>
        <w:br/>
        <w:t>这五百尊罗汉表现的其实就是人生百态 信徒可以根据自己的生辰 或者随意从一尊罗汉数起到自己心中默想的数字 那尊罗汉就是你的对应尊者</w:t>
        <w:br/>
        <w:br/>
        <w:t>归元禅寺</w:t>
        <w:br/>
        <w:br/>
        <w:t>归元禅寺</w:t>
        <w:br/>
        <w:br/>
        <w:t>归元禅寺</w:t>
        <w:br/>
        <w:br/>
        <w:t>归元禅寺</w:t>
        <w:br/>
        <w:t>双面观音和圆通阁</w:t>
        <w:br/>
        <w:br/>
        <w:t>归元禅寺</w:t>
        <w:br/>
        <w:br/>
        <w:t>归元禅寺</w:t>
        <w:br/>
        <w:br/>
        <w:t>归元禅寺</w:t>
        <w:br/>
        <w:t>双面观音</w:t>
        <w:br/>
        <w:br/>
        <w:t>归元禅寺</w:t>
        <w:br/>
        <w:br/>
        <w:t>归元禅寺</w:t>
        <w:br/>
        <w:br/>
        <w:t>归元禅寺</w:t>
        <w:br/>
        <w:br/>
        <w:t>归元禅寺</w:t>
        <w:br/>
        <w:br/>
        <w:t>归元禅寺</w:t>
        <w:br/>
        <w:br/>
        <w:t>归元禅寺</w:t>
        <w:br/>
        <w:br/>
        <w:t>归元禅寺</w:t>
        <w:br/>
        <w:br/>
        <w:t>归元禅寺</w:t>
        <w:br/>
        <w:br/>
        <w:t>归元禅寺</w:t>
        <w:br/>
        <w:t>在武汉市内一天游走下来也很充实 晚上的飞机回上海</w:t>
        <w:br/>
        <w:t>这是迄今为止 我买过的最便宜的机票 只有两百多</w:t>
        <w:br/>
        <w:br/>
        <w:t>武汉天河国际机场</w:t>
        <w:br/>
        <w:br/>
        <w:t>武汉天河国际机场</w:t>
        <w:br/>
        <w:br/>
        <w:t>武汉天河国际机场</w:t>
        <w:br/>
        <w:t>为期13天的“重武行”圆满结束了 期间天气真的很给力 几乎没有下过雨 体验了游轮 爬了山 游了溪 包了车 跟了团  一路有辛苦 也有惬意 虽然吃的不太习惯 但总的来说风景优美 行程丰满 再见了！重庆！再见了！湖北！</w:t>
        <w:br/>
        <w:br/>
        <w:t>武汉天河国际机场</w:t>
        <w:br/>
        <w:t>南航上的小点心</w:t>
        <w:br/>
        <w:br/>
        <w:t>武汉天河国际机场</w:t>
      </w:r>
    </w:p>
    <w:p>
      <w:r>
        <w:t>评论：</w:t>
        <w:br/>
      </w:r>
    </w:p>
    <w:p>
      <w:pPr>
        <w:pStyle w:val="Heading2"/>
      </w:pPr>
      <w:r>
        <w:t>70.十月神农架之旅</w:t>
      </w:r>
    </w:p>
    <w:p>
      <w:r>
        <w:t>https://you.ctrip.com/travels/youyouctripstar10000/3184870.html</w:t>
      </w:r>
    </w:p>
    <w:p>
      <w:r>
        <w:t>来源：携程</w:t>
      </w:r>
    </w:p>
    <w:p>
      <w:r>
        <w:t>发表时间：2017-9-16</w:t>
      </w:r>
    </w:p>
    <w:p>
      <w:r>
        <w:t>天数：</w:t>
      </w:r>
    </w:p>
    <w:p>
      <w:r>
        <w:t>游玩时间：</w:t>
      </w:r>
    </w:p>
    <w:p>
      <w:r>
        <w:t>人均花费：</w:t>
      </w:r>
    </w:p>
    <w:p>
      <w:r>
        <w:t>和谁：</w:t>
      </w:r>
    </w:p>
    <w:p>
      <w:r>
        <w:t>玩法：</w:t>
      </w:r>
    </w:p>
    <w:p>
      <w:r>
        <w:t>旅游路线：</w:t>
      </w:r>
    </w:p>
    <w:p>
      <w:r>
        <w:t>正文：</w:t>
        <w:br/>
        <w:br/>
        <w:t>显示全部6天</w:t>
        <w:br/>
        <w:br/>
        <w:t>收起</w:t>
        <w:br/>
        <w:br/>
        <w:t>提前一个月就计划好国庆节到神农架旅游，行程安排:贵阳-＞奉节-＞神农架-＞宜昌-＞贵阳。</w:t>
        <w:br/>
        <w:t>第一天，贵阳到奉节。考虑到假期第一天高速公路会堵车，早上6点就从家出发，但实际情况远比我想象的糟糕。在经历了大货车侧翻，数起小车追尾，道路施工等堵车点后，终于在晚上11点到达奉节县城我们预定的酒店。</w:t>
        <w:br/>
        <w:t>我们入住的位于长江边上的客栈。</w:t>
        <w:br/>
        <w:br/>
        <w:t>重庆奉节</w:t>
        <w:br/>
        <w:t>奉节古时称夔州，是李白诗句“朝辞白帝彩云间”中白帝城的所在地。</w:t>
        <w:br/>
        <w:br/>
        <w:t>重庆奉节</w:t>
        <w:br/>
        <w:br/>
        <w:t>重庆奉节</w:t>
        <w:br/>
        <w:br/>
        <w:t>重庆奉节</w:t>
        <w:br/>
        <w:br/>
        <w:t>重庆奉节</w:t>
        <w:br/>
        <w:t>早上8点从奉节出发，沿沪蓉高速前往神农架。在兴山县下高速，经过昭君镇后，就看到前方水面上一条蜿蜒的公路，路边立着“中国最美水上公路”的路牌，陈先生毫不犹豫的把车开上了这条路。听到导航提示请调头，才知道走错了路。</w:t>
        <w:br/>
        <w:br/>
        <w:t>兴山县</w:t>
        <w:br/>
        <w:br/>
        <w:t>兴山县</w:t>
        <w:br/>
        <w:t>中午12点到达神农架红坪镇，吃过午饭后前往天燕景区。天燕景区因有天门垭和燕子垭两个景点而得名。</w:t>
        <w:br/>
        <w:t>晴空下的天门垭两侧山峰拔地相对，红叶点缀其中，风光尽收眼底。</w:t>
        <w:br/>
        <w:t>景区大门</w:t>
        <w:br/>
        <w:br/>
        <w:t>天门垭</w:t>
        <w:br/>
        <w:br/>
        <w:t>天门垭</w:t>
        <w:br/>
        <w:t>天门垭风光</w:t>
        <w:br/>
        <w:br/>
        <w:t>天门垭</w:t>
        <w:br/>
        <w:t>燕子垭因临近的燕子洞而得名，雄伟壮观的飞云渡横跨在燕子垭的两端。顺着步游栈道到达燕子洞，据说燕子洞中有数不清的金丝燕筑巢，但洞中一片漆黑，洞口有手电筒出租，可以进入洞内寻找燕子。</w:t>
        <w:br/>
        <w:t>飞云渡是亚洲海拔最高的全钢结构观景桥</w:t>
        <w:br/>
        <w:br/>
        <w:t>燕子垭</w:t>
        <w:br/>
        <w:t>燕子洞壁上的壁画不知是何时画上的。</w:t>
        <w:br/>
        <w:br/>
        <w:t>燕子垭</w:t>
        <w:br/>
        <w:t>站在山顶远眺</w:t>
        <w:br/>
        <w:br/>
        <w:t>燕子垭</w:t>
        <w:br/>
        <w:t>晚上入住距离景区一公里的红坪镇，小镇只有一条街，小河穿镇而过，因为假期小镇热闹非凡，所有民居全部客满。</w:t>
        <w:br/>
        <w:t>红坪镇街景</w:t>
        <w:br/>
        <w:br/>
        <w:t>红坪镇</w:t>
        <w:br/>
        <w:t>小镇尽头的巨型犀牛雕像，是犀牛谷的入口</w:t>
        <w:br/>
        <w:br/>
        <w:t>红坪镇</w:t>
        <w:br/>
        <w:t>镇上摆放的十二生肖木雕</w:t>
        <w:br/>
        <w:br/>
        <w:t>红坪镇</w:t>
        <w:br/>
        <w:t>第三天游览神农顶景区，景区有小龙潭，金猴岭，神农顶，神农谷，板壁岩，太子垭等景点。早上8点从红坪镇出发，还没到神农顶景区就开始堵车。进了景区大门，一路龟速前行，路过神农顶山脚下的神农营时，听说上神农顶要爬3000多个台阶，大家一致意见放弃爬山。中午12点到达神农谷，神农谷是神农顶风景最美的地方，峡谷内的石林很像张家界的石峰，但不及张家界的状观。而峡谷外山坡上的高山草甸，冷杉，杜鹃在蓝天白云下显得更加美丽。</w:t>
        <w:br/>
        <w:t>远眺神农营</w:t>
        <w:br/>
        <w:br/>
        <w:t>神农顶</w:t>
        <w:br/>
        <w:t>神农谷的石林</w:t>
        <w:br/>
        <w:br/>
        <w:t>神农顶</w:t>
        <w:br/>
        <w:t>高山草甸</w:t>
        <w:br/>
        <w:br/>
        <w:t>神农顶</w:t>
        <w:br/>
        <w:br/>
        <w:t>神农顶</w:t>
        <w:br/>
        <w:br/>
        <w:t>神农顶</w:t>
        <w:br/>
        <w:br/>
        <w:t>神农顶</w:t>
        <w:br/>
        <w:br/>
        <w:t>神农顶</w:t>
        <w:br/>
        <w:t>瞭望塔</w:t>
        <w:br/>
        <w:br/>
        <w:t>神农顶</w:t>
        <w:br/>
        <w:t>板壁岩的石林，让你尽情发挥想象。</w:t>
        <w:br/>
        <w:br/>
        <w:t>板壁岩</w:t>
        <w:br/>
        <w:br/>
        <w:t>板壁岩</w:t>
        <w:br/>
        <w:t>美女照镜</w:t>
        <w:br/>
        <w:br/>
        <w:t>板壁岩</w:t>
        <w:br/>
        <w:br/>
        <w:t>板壁岩</w:t>
        <w:br/>
        <w:br/>
        <w:t>板壁岩</w:t>
        <w:br/>
        <w:br/>
        <w:t>板壁岩</w:t>
        <w:br/>
        <w:br/>
        <w:t>板壁岩</w:t>
        <w:br/>
        <w:t>大九湖距离神农顶60公里，游完神农顶，经过一个小时的车程，我们于下午5点半到达大九湖坪阡镇。为保护大九湖环境，大九湖景区里的居民大都搬迁到坪阡镇。</w:t>
        <w:br/>
        <w:t>大九湖景区大门的雕塑是神农架的标志。</w:t>
        <w:br/>
        <w:br/>
        <w:t>大九湖湿地</w:t>
        <w:br/>
        <w:t>大九湖由九个高山湖泊组成，是一个高山湿地公园。进入大九湖景区需要换乘景区车辆，为避免出现前一天被堵的局面，早上4点我们就出发乘坐景区的第一班车进入景区。车行半个小时，我们在5号湖下车，四周一片漆黑，还好有几个本地居民摆的卖早餐的摊位，让人感觉到一点温暖。等了一个多小时，天开始发亮，晨曦中的湖面逐渐显现。树影在晨雾里若隐若现，仿佛仙境一般。</w:t>
        <w:br/>
        <w:br/>
        <w:t>大九湖湿地</w:t>
        <w:br/>
        <w:br/>
        <w:t>大九湖湿地</w:t>
        <w:br/>
        <w:br/>
        <w:t>大九湖湿地</w:t>
        <w:br/>
        <w:t>等到早上7点半，太阳还没有出来，我们决定到8号湖的观景台观赏7，8，9号湖。登上观景台，出现在我们眼前的是一片云海，让人不禁欢呼起来。</w:t>
        <w:br/>
        <w:t>云海</w:t>
        <w:br/>
        <w:br/>
        <w:t>大九湖湿地</w:t>
        <w:br/>
        <w:t>云海</w:t>
        <w:br/>
        <w:br/>
        <w:t>大九湖湿地</w:t>
        <w:br/>
        <w:t>从观景台下来，我们行走在晨曦中。</w:t>
        <w:br/>
        <w:br/>
        <w:t>大九湖湿地</w:t>
        <w:br/>
        <w:br/>
        <w:t>大九湖湿地</w:t>
        <w:br/>
        <w:t>走到湖边，雾慢慢散开，湖面完全呈现我们面前，美丽的湖光山色仿佛一幅水墨画。</w:t>
        <w:br/>
        <w:t>清晨的大九湖</w:t>
        <w:br/>
        <w:br/>
        <w:t>大九湖湿地</w:t>
        <w:br/>
        <w:br/>
        <w:t>大九湖湿地</w:t>
        <w:br/>
        <w:br/>
        <w:t>大九湖湿地</w:t>
        <w:br/>
        <w:t>从大九湖出来，我们又返回神农顶，回程很顺利，没有堵车。在我的强烈要求下，我们在小龙潭停留下来。小龙潭是一个野生动物救助站，救助的动物有神农架特有的金丝猴。</w:t>
        <w:br/>
        <w:t>金丝猴</w:t>
        <w:br/>
        <w:br/>
        <w:t>神农顶</w:t>
        <w:br/>
        <w:t>离开神农顶，我们前往距离木鱼镇7公里的神农坛。神农坛是为了祭拜炎帝神农氏而修建的祭坛，景区内还有各种古老植物和千年古杉。</w:t>
        <w:br/>
        <w:t>神农坛大门</w:t>
        <w:br/>
        <w:br/>
        <w:t>神农坛</w:t>
        <w:br/>
        <w:br/>
        <w:t>神农坛</w:t>
        <w:br/>
        <w:t>官门山景区由多个生态博物馆和生态园组成，在全长8公里的道路两边分布有兰花园，百果园等植物园和大鲵，梅花鹿等野生动物园，此外还建有地质馆，生物馆，民俗馆和科考馆等博物馆。我们在大鲵园中看到一条长1.2米，重33斤的野生娃娃鱼。</w:t>
        <w:br/>
        <w:t>景区大门野人雕像母爱</w:t>
        <w:br/>
        <w:br/>
        <w:t>官门山</w:t>
        <w:br/>
        <w:t>民俗馆</w:t>
        <w:br/>
        <w:br/>
        <w:t>官门山</w:t>
        <w:br/>
        <w:t>生物馆</w:t>
        <w:br/>
        <w:br/>
        <w:t>官门山</w:t>
        <w:br/>
        <w:t>早上7点，我们离开木鱼镇，前往三峡大坝。提前在网上看到经过三峡专用公路前往三峡大坝的车辆需要进行登记，于是我们先到达宜昌三角地游客接待站拿着行车证登记我们的车牌号，顺便买了游览大坝的观光车票和船票。但当我们经过检查站的时候发现警察叔叔在给没有登记的车发放空白登记卡，我们才知道其实不用提前登记的。</w:t>
        <w:br/>
        <w:t>到达游客换乘中心，我们先乘坐观光车来到坛子岭。坛子岭是三峡工程的制高点，是观赏三峡工程全景的最佳位置，因其外形象一个倒扣的泡菜坛子而得名。</w:t>
        <w:br/>
        <w:t>截流石模型和坛子岭观景台</w:t>
        <w:br/>
        <w:br/>
        <w:t>三峡大坝</w:t>
        <w:br/>
        <w:t>三峡大坝上游和下游之间的水位落差有110米，大船必须通过五级船闸从下游驶向上游，每过一个船闸，水位提升一段，就像爬楼梯一样。只是爬楼梯的速度很慢，要4个小时才能通过船闸。</w:t>
        <w:br/>
        <w:t>双线五级船闸的下游船闸</w:t>
        <w:br/>
        <w:br/>
        <w:t>三峡大坝</w:t>
        <w:br/>
        <w:t>上游船闸</w:t>
        <w:br/>
        <w:br/>
        <w:t>三峡大坝</w:t>
        <w:br/>
        <w:t>从坛子岭步行到185观景平台，185平台因与三峡坝顶海拔同为185米而得名。站在185平台可以看到三峡大坝上游的全貌。</w:t>
        <w:br/>
        <w:t>大坝上游</w:t>
        <w:br/>
        <w:br/>
        <w:t>三峡大坝</w:t>
        <w:br/>
        <w:t>我们再次乘坐观光车来到大坝下游的截流纪念园，从下游观看大坝，更能体会大坝的雄伟壮观。</w:t>
        <w:br/>
        <w:br/>
        <w:t>三峡大坝</w:t>
        <w:br/>
        <w:br/>
        <w:t>三峡大坝</w:t>
        <w:br/>
        <w:t>回到游客换乘中心，我们又乘车来到大坝上游的游船码头，登上游船欣赏大坝上游的风光，体验高峡出平湖的感觉。</w:t>
        <w:br/>
        <w:br/>
        <w:t>三峡大坝</w:t>
        <w:br/>
        <w:br/>
        <w:t>三峡大坝</w:t>
        <w:br/>
        <w:t>最后一天错开返程高峰，我们顺利从宜昌返回贵阳。</w:t>
      </w:r>
    </w:p>
    <w:p>
      <w:r>
        <w:t>评论：</w:t>
        <w:br/>
      </w:r>
    </w:p>
    <w:p>
      <w:pPr>
        <w:pStyle w:val="Heading2"/>
      </w:pPr>
      <w:r>
        <w:t>71.大美川西，一次说走就走的旅行（一）</w:t>
      </w:r>
    </w:p>
    <w:p>
      <w:r>
        <w:t>https://you.ctrip.com/travels/chengdu104/3560486.html</w:t>
      </w:r>
    </w:p>
    <w:p>
      <w:r>
        <w:t>来源：携程</w:t>
      </w:r>
    </w:p>
    <w:p>
      <w:r>
        <w:t>发表时间：2017-9-18</w:t>
      </w:r>
    </w:p>
    <w:p>
      <w:r>
        <w:t>天数：</w:t>
      </w:r>
    </w:p>
    <w:p>
      <w:r>
        <w:t>游玩时间：</w:t>
      </w:r>
    </w:p>
    <w:p>
      <w:r>
        <w:t>人均花费：</w:t>
      </w:r>
    </w:p>
    <w:p>
      <w:r>
        <w:t>和谁：</w:t>
      </w:r>
    </w:p>
    <w:p>
      <w:r>
        <w:t>玩法：</w:t>
      </w:r>
    </w:p>
    <w:p>
      <w:r>
        <w:t>旅游路线：成都，春熙路</w:t>
      </w:r>
    </w:p>
    <w:p>
      <w:r>
        <w:t>正文：</w:t>
        <w:br/>
        <w:t>八点半从家中出发，打开导航，选择从兴山沿G42沪渝高速线路，一路向西。 车过兴山，进入神农架林区，眼前山色若碧，高饱和的浓绿再也化不开，随着车行，却也一路流淌；天空澄澈通透，洁白的云朵游弋在莹莹的蓝天，便感觉到心也变得空灵安静下来。索性打开车窗，干净的空气随即充盈了车厢，清香中，丝丝甜味沁入心脾，顿然神清气爽，也不觉得了80码限速的烦扰了。G42一直到</w:t>
        <w:br/>
        <w:t>成都</w:t>
        <w:br/>
        <w:t>，沿途其实风景都不错，植被丰茂，空气清新。 开到巫山，已经要十二点了，本来准备到巫山县城吃中饭，刚下高速不远，右手边有一个鱼馆，环境看来挺不错，鱼可是我的最爱，停车也方便，就这儿了。我们去的时候还没什么人，不一会儿，一辆接一辆当地县城的车停在了门前，饭馆竟然瞬间爆棚，原来这是当地一家鱼做得最好的饭馆！我们选了一条二斤六两的野生江鲶，鱼肉红烧，鱼头烧汤，吃后才知道我们的选择还真的没错，不说别的，那江鲶绝对是野生的，老板非常实在，绝不以次充好。这么大一条鲶鱼，除了肚子，一点点，其它真的一点油也没有，老板手艺也不错，做出来的味道真心不错，必须点赞！ 吃过午饭，老板打开储藏间的门，里面有电扇还有枕头，门一关，隔开嘈杂，安然睡了个午觉，舒服！ 下午精神特别好，一路经奉节、云阳、万州、遂宁直接开到了成都</w:t>
        <w:br/>
        <w:t>春熙路</w:t>
        <w:br/>
        <w:t>，倒也没觉得困倦，停下车，先找吃的，在一个苍蝇馆子再点一份水煮鱼，一个青菜，鱼虽然没中午的味道好，倒也不是很差，吃饱了再去找住宿，费了一番周折，找到一家公寓式 酒店，价钱不便宜，房间倒也干净，时间已经不早了，好好睡一觉，明天开始见识大美川西！收起</w:t>
      </w:r>
    </w:p>
    <w:p>
      <w:r>
        <w:t>评论：</w:t>
        <w:br/>
        <w:t>1.谢谢</w:t>
        <w:br/>
        <w:t>2.会越来越美的！</w:t>
        <w:br/>
        <w:t>3.谢谢鼓励</w:t>
        <w:br/>
        <w:t>4.谢谢😜</w:t>
        <w:br/>
        <w:t>5.楼主下次的图一定会比这次更多更美的对嘛～～</w:t>
        <w:br/>
        <w:t>6.写的不错，有自己的感受，不是泛泛而谈，挺不容易呢！</w:t>
        <w:br/>
        <w:t>7.我比较喜欢看图片~鼓励一下，加油~~</w:t>
        <w:br/>
        <w:t>8.路过~!不支持一下感觉不太厚道啊。</w:t>
      </w:r>
    </w:p>
    <w:p>
      <w:pPr>
        <w:pStyle w:val="Heading2"/>
      </w:pPr>
      <w:r>
        <w:t>72.神农架国家公园的绿色翡翠——龙降坪离您最近的“香格里拉”</w:t>
      </w:r>
    </w:p>
    <w:p>
      <w:r>
        <w:t>https://you.ctrip.com/travels/shennongjia147/3566940.html</w:t>
      </w:r>
    </w:p>
    <w:p>
      <w:r>
        <w:t>来源：携程</w:t>
      </w:r>
    </w:p>
    <w:p>
      <w:r>
        <w:t>发表时间：2017-9-28</w:t>
      </w:r>
    </w:p>
    <w:p>
      <w:r>
        <w:t>天数：3 天</w:t>
      </w:r>
    </w:p>
    <w:p>
      <w:r>
        <w:t>游玩时间：9 月</w:t>
      </w:r>
    </w:p>
    <w:p>
      <w:r>
        <w:t>人均花费：1500 元</w:t>
      </w:r>
    </w:p>
    <w:p>
      <w:r>
        <w:t>和谁：和朋友</w:t>
      </w:r>
    </w:p>
    <w:p>
      <w:r>
        <w:t>玩法：</w:t>
      </w:r>
    </w:p>
    <w:p>
      <w:r>
        <w:t>旅游路线：</w:t>
      </w:r>
    </w:p>
    <w:p>
      <w:r>
        <w:t>正文：</w:t>
        <w:br/>
        <w:t>http://www.iqiyi.com/v_19rr8su4os.html （中国国家公园体制视频链接）</w:t>
        <w:br/>
        <w:br/>
        <w:t>神农架</w:t>
        <w:br/>
        <w:t>国家公园是中国唯一（全球仅有2个）获得</w:t>
        <w:br/>
        <w:t>“联合国教科文组织人与生物圈自然保护区、世界地质公园、世界遗产”三冠王称号的北纬31°唯一绿色奇迹</w:t>
        <w:br/>
        <w:t>，集美国黄石国家公园地质奇迹及非洲埃托沙国家公园震撼动物奇观于一身，是</w:t>
        <w:br/>
        <w:t>全球最值得期待的国家公园</w:t>
        <w:br/>
        <w:t>。</w:t>
        <w:br/>
        <w:br/>
        <w:t>神农架</w:t>
        <w:br/>
        <w:t>是全球旅游度假圣地，被国家地理杂志推介为“人一辈子不得不去的地方”，美的不食人间烟火，让人敬畏！神农架旅游集散中心木鱼镇往上6公里处的神农架﹒龙降坪国际度假区在传承神农架大气磅礴的同时，更可亲近自然，可置身参与其中，畅享原始森林秋日奇趣。</w:t>
        <w:br/>
        <w:t>到龙降坪国际度假区，去看最璀璨的浩瀚银河星空</w:t>
        <w:br/>
        <w:t>到龙降坪国际度假区，站在云海之巅，看独特云海仙境，感受云海从脚下升腾飞起</w:t>
        <w:br/>
        <w:br/>
        <w:t>到龙降坪国际度假区，邂逅最美丽清晰可见的彩虹，色彩斑斓的弧线，宛如一座七彩“彩虹桥”，镶嵌在巍峨的群山之间</w:t>
        <w:br/>
        <w:t>到龙降坪国际度假区，到</w:t>
        <w:br/>
        <w:t>神农架</w:t>
        <w:br/>
        <w:t>唯一的无边泳池畅游一次</w:t>
        <w:br/>
        <w:br/>
        <w:t>到龙降坪国际度假区，坐在阳台上静静发一天的呆，远看山川云海的云卷云舒</w:t>
        <w:br/>
        <w:br/>
        <w:t>到龙降坪国际度假区，走进神秘的原始森林，去看龙降坪最美丽的秋色，与神农架的野生动物们面对面亲密互动，亲身动手采摘野外猕猴桃、野板栗、野核桃等</w:t>
        <w:br/>
        <w:br/>
        <w:t>神农架·龙降坪国家生态旅游度假区位于神农架旅游集散中心木鱼镇西南向向上6.4公里的龙降坪， 整个景区规划面积1.17平方公里，现已开放养生谷、养心谷两大4A级原生态峡谷公园、阿尔卡五星级天宫酒店、云海观景平台、星光国际滑雪场等核心旅游景点，作为神农架旅游的一张亮丽名片，璀璨星空银河、云海缥缈仙境、峡谷瀑布、山间无头涌泉等奇特景观，原始森林公园里各类野生动物亲密互动，野外猕猴桃、野板栗、野核桃等采摘乐趣，吸引着众多的游客慕名而来。</w:t>
        <w:br/>
        <w:t>武汉区域：建议3天游玩</w:t>
        <w:br/>
        <w:t>交通方式：武汉乘坐高铁至</w:t>
        <w:br/>
        <w:t>宜昌东站</w:t>
        <w:br/>
        <w:t>，宜昌东站的长途汽车站乘坐到神农架木鱼客运站，有木鱼客运站坐班车约10分钟至龙降坪国际度假区</w:t>
        <w:br/>
        <w:t>游玩核心建议：</w:t>
        <w:br/>
        <w:t>天宫酒店，银河星空，观景台看云海仙境，养心谷养生谷两大4A级原始生态公园、原始森林公园野趣采摘</w:t>
        <w:br/>
        <w:t>游玩路线建议：入住阿尔卡迪亚天宫酒店（当天）——参观游玩龙降坪度假区（当天下午）——看银河星空（当天夜晚）养生谷4A级原始生态公园游玩采摘（第二天上午）——云雾观景台（第二天下午）——看银河星空（第二天夜晚）——养心谷4A级原始生态公园游玩（第三天上午）——下午木鱼镇游玩并离开</w:t>
        <w:br/>
        <w:t>宜昌区域：建议2天游玩</w:t>
        <w:br/>
        <w:t>交通方式：</w:t>
        <w:br/>
        <w:t>宜昌东站</w:t>
        <w:br/>
        <w:t>的长途汽车站乘坐到神农架木鱼客运站，有木鱼客运站坐班车约10分钟至龙降坪国际度假区</w:t>
        <w:br/>
        <w:t>游玩核心建议：</w:t>
        <w:br/>
        <w:t>天宫酒店，银河星空，观景台看云海仙境，养心谷养生谷两大4A级原始生态公园、原始森林公园野趣采摘</w:t>
        <w:br/>
        <w:t>游玩路线建议：入住阿尔卡迪亚天宫酒店（当天）——云雾观景台（第二天下午）——看银河星空（当天夜晚）养生谷4A级原始生态公园游玩采摘（第二天上午）——养心谷4A级原始生态公园游玩（第二天下午）——下午木鱼镇游玩并离开</w:t>
        <w:br/>
        <w:t>温馨提示：</w:t>
        <w:br/>
        <w:t>1、选在两、三天游玩龙降坪，建议住在度假区里面的酒店，白天看山川云海，晚上可以欣赏璀璨银河，不仅如此，还可以吃到五星级天宫酒店本地特色食材菜</w:t>
        <w:br/>
        <w:t>2、龙降坪滑雪场开放时间预计11月中下旬</w:t>
        <w:br/>
        <w:t>游玩前的准备工作：</w:t>
        <w:br/>
        <w:t>1、景区需全程徒步：建议轻装上阵，穿运动服饰和运动鞋；</w:t>
        <w:br/>
        <w:t>2、旅途大巴车时间长：建议途中备些零食和娱乐（如手机电影视频、音乐等）</w:t>
        <w:br/>
        <w:t>3、神农架天气多变：建议备好雨衣、雨伞及鞋套（雨天使用），雨天游玩龙降坪，更有独特景色风味，云雾缭绕仙境与龙降坪更配，犹如仙境一般</w:t>
      </w:r>
    </w:p>
    <w:p>
      <w:r>
        <w:t>评论：</w:t>
        <w:br/>
        <w:t>1.什么阿卡酒店的托吧，这么贵来住，坑人</w:t>
        <w:br/>
        <w:t>2.5号上海出发，我们自由行，有一同的吗？</w:t>
        <w:br/>
        <w:t>3.山外皆凡人</w:t>
        <w:br/>
        <w:t>4.春有百花，秋有红叶，夏有凉风，冬滑雪！大美神农架，爱上龙降坪，来了就不想走的人间天堂！值得去，别错过！</w:t>
        <w:br/>
        <w:t>5.邂逅野人不如在这成为闲云野鹤之人</w:t>
        <w:br/>
        <w:t>6.美，值得一去</w:t>
        <w:br/>
        <w:t>7.山里住着神仙</w:t>
        <w:br/>
        <w:t>8.一个来了不想走的人间天堂，大美神农架，爱上龙降坪，稀缺的原生态自然环境，原始古朴的高山文化，独特的山间立体小气候！不可错过的龙降坪国际旅游度假区森林公寓，抢占先机，买到就赚到！</w:t>
        <w:br/>
        <w:t>9.采茶冬篱下，悠然见南山^_^^_^^_^</w:t>
      </w:r>
    </w:p>
    <w:p>
      <w:pPr>
        <w:pStyle w:val="Heading2"/>
      </w:pPr>
      <w:r>
        <w:t>73.人从众𠈌的小长假，不如从厦门到湖北，畅游三峡、武当、神农架</w:t>
      </w:r>
    </w:p>
    <w:p>
      <w:r>
        <w:t>https://you.ctrip.com/travels/hubei100067/3566955.html</w:t>
      </w:r>
    </w:p>
    <w:p>
      <w:r>
        <w:t>来源：携程</w:t>
      </w:r>
    </w:p>
    <w:p>
      <w:r>
        <w:t>发表时间：2017-9-29</w:t>
      </w:r>
    </w:p>
    <w:p>
      <w:r>
        <w:t>天数：5 天</w:t>
      </w:r>
    </w:p>
    <w:p>
      <w:r>
        <w:t>游玩时间：9 月</w:t>
      </w:r>
    </w:p>
    <w:p>
      <w:r>
        <w:t>人均花费：7000 元</w:t>
      </w:r>
    </w:p>
    <w:p>
      <w:r>
        <w:t>和谁：和朋友</w:t>
      </w:r>
    </w:p>
    <w:p>
      <w:r>
        <w:t>玩法：</w:t>
      </w:r>
    </w:p>
    <w:p>
      <w:r>
        <w:t>旅游路线：湖北，武汉，百里荒，十堰，武当山</w:t>
      </w:r>
    </w:p>
    <w:p>
      <w:r>
        <w:t>正文：</w:t>
        <w:br/>
        <w:t>“请大家翻开《孤独星球》</w:t>
        <w:br/>
        <w:t>湖北</w:t>
        <w:br/>
        <w:t>册的48页，将目光投向省会</w:t>
        <w:br/>
        <w:t>武汉</w:t>
        <w:br/>
        <w:t>，简单阅读之后，有请湖北省的相关同仁为大家回答和解读相关问题……”</w:t>
        <w:br/>
        <w:t>昨日，一场特别的旅游推介会在厦门开展。来自湖北与厦门两地的60多家旅行社代表、厦门30多家主流媒体、10多位旅游达人，人手一本</w:t>
        <w:br/>
        <w:t>湖北旅游指南</w:t>
        <w:br/>
        <w:t>，在书香中一同“悦读”湖北，分享</w:t>
        <w:br/>
        <w:t>湖北旅游</w:t>
        <w:br/>
        <w:t>心得与体验。</w:t>
        <w:br/>
        <w:t>武当剑术表演，</w:t>
        <w:br/>
        <w:t>百里荒</w:t>
        <w:br/>
        <w:t>“山楂树之恋”短剧生动展示了湖北的文化内涵，而现场提问环节，则把推介会推向高潮。</w:t>
        <w:br/>
        <w:t>参会者阅读了《孤独星球》湖北册后，抛出“武汉分为武昌、汉阳、汉口三镇，这三镇是如何规划的，各有什么功能和特色呢？、“</w:t>
        <w:br/>
        <w:t>十堰</w:t>
        <w:br/>
        <w:t>武当山</w:t>
        <w:br/>
        <w:t>被称作“悬崖上的故宫”，可否为我们展开介绍？”等问题，湖北旅游界人士的解答，让与会者更加深刻全面了解湖北的文化历史，以及湖北最新最好的旅游产品，向热爱生活的厦门民众展示了一个有着悠久文化底蕴、有着丰富山水资源、有着高品质旅游产品的湖北。</w:t>
        <w:br/>
        <w:t>该活动由湖北省旅游发展委员会主办，湖北康辉国际旅行社有限责任公司承办。湖北省旅游委、福建省旅游委相关领导出席推介会，并分享了自己的“悦读”湖北心得。</w:t>
        <w:br/>
        <w:t>湖北省旅游委副主任徐勇说，厦门是国家“一带一路”战略的重点城市，独特的区位优势决定了厦门在“一带一路”战略中具有举足轻重的地位。湖北是长江旅游的重要板块，未来我们将以“长江旅游+”的模式积极对接海上丝绸之路等美丽中国品牌线路，让更多海内外消费者透过长江和海上丝绸之路认识古老悠久的华夏文明。希望通过此次推介会的举办，进一步推动湖北、厦门两地旅游业者深度对接，共同推动两地旅游业快速发展。</w:t>
        <w:br/>
        <w:t>厦门市旅游发展委员会副主任张国良表示，</w:t>
        <w:br/>
        <w:t>据介绍，后期，鄂闽两地将通过业界产品上架、纸媒推广、社区推广、微信征稿等形式启动秋游、冬</w:t>
        <w:br/>
        <w:t>游湖北</w:t>
        <w:br/>
        <w:t>旅游活动。推介会现场，两地部分旅游企业达成合作意向，将在资源共享、互送游客等方面开展合作。</w:t>
      </w:r>
    </w:p>
    <w:p>
      <w:r>
        <w:t>评论：</w:t>
        <w:br/>
      </w:r>
    </w:p>
    <w:p>
      <w:pPr>
        <w:pStyle w:val="Heading2"/>
      </w:pPr>
      <w:r>
        <w:t>74.武汉-神农架自驾游攻略</w:t>
      </w:r>
    </w:p>
    <w:p>
      <w:r>
        <w:t>https://you.ctrip.com/travels/shennongjia147/3568978.html</w:t>
      </w:r>
    </w:p>
    <w:p>
      <w:r>
        <w:t>来源：携程</w:t>
      </w:r>
    </w:p>
    <w:p>
      <w:r>
        <w:t>发表时间：2017-10-7</w:t>
      </w:r>
    </w:p>
    <w:p>
      <w:r>
        <w:t>天数：4 天</w:t>
      </w:r>
    </w:p>
    <w:p>
      <w:r>
        <w:t>游玩时间：9 月</w:t>
      </w:r>
    </w:p>
    <w:p>
      <w:r>
        <w:t>人均花费：1500 元</w:t>
      </w:r>
    </w:p>
    <w:p>
      <w:r>
        <w:t>和谁：夫妻</w:t>
      </w:r>
    </w:p>
    <w:p>
      <w:r>
        <w:t>玩法：</w:t>
      </w:r>
    </w:p>
    <w:p>
      <w:r>
        <w:t>旅游路线：</w:t>
      </w:r>
    </w:p>
    <w:p>
      <w:r>
        <w:t>正文：</w:t>
        <w:br/>
        <w:t>神龙架套票包含：</w:t>
        <w:br/>
        <w:t>神农顶</w:t>
        <w:br/>
        <w:t>景区（重点景区），</w:t>
        <w:br/>
        <w:t>大九湖国家湿地公园</w:t>
        <w:br/>
        <w:t>（重点景区），</w:t>
        <w:br/>
        <w:t>神农祭坛</w:t>
        <w:br/>
        <w:t>景区，</w:t>
        <w:br/>
        <w:t>天生桥</w:t>
        <w:br/>
        <w:t>景区，</w:t>
        <w:br/>
        <w:t>官门山</w:t>
        <w:br/>
        <w:t>景区，天燕风景区。网上预订260-280之间，景区售票厅300元。买票需要身份证，门票可用五天，大九湖要换乘景区车辆，票价60元/人/天。带好长袖长裤，洗漱用品和零食矿泉水。</w:t>
        <w:br/>
        <w:t>神农架林区</w:t>
        <w:br/>
        <w:t>部分区域海拔较高，在2000-3000米之间，注意发生高原反应。</w:t>
        <w:br/>
        <w:t>第一天：</w:t>
        <w:br/>
        <w:t>武汉—神农架</w:t>
        <w:br/>
        <w:t>木鱼—</w:t>
        <w:br/>
        <w:t>天生桥</w:t>
        <w:br/>
        <w:t>景区住：木鱼镇</w:t>
        <w:br/>
        <w:t>武汉出发（大约7-8小时）：武汉-荆门-当阳-宜昌-兴山方向：武汉走G42（沪蓉高速）至宜昌，走宜巴高速至平邑口（兴山）下高速，走209国道至神龙架红坪镇，到</w:t>
        <w:br/>
        <w:t>神农架</w:t>
        <w:br/>
        <w:t>木鱼镇。</w:t>
        <w:br/>
        <w:t>早上6：30武汉出发，中午宜昌市休息一小时吃饭，顺便把油加满，下午大约15：30到木鱼镇。宿木鱼，订好酒店，免得到时候手足无措，艺龙、去哪儿、携程都可以直接，不放心的话可以打电话和酒店确认。平日130-280元的房价，国庆可能飙升到了380-800</w:t>
        <w:br/>
        <w:t>元！</w:t>
        <w:br/>
        <w:t>神农架</w:t>
        <w:br/>
        <w:t>也有很多民宿，民宿的 价格一般都在200以内，环境也不错，唯一担心的就是个人安全问题。</w:t>
        <w:br/>
        <w:t>定好酒店之后，去景区取票。木鱼镇到</w:t>
        <w:br/>
        <w:t>天生桥</w:t>
        <w:br/>
        <w:t>景区12公里，大约40分钟。四点左右到达天生桥景区，换取了景区通票，并开启了正式的游览。天生桥是</w:t>
        <w:br/>
        <w:t>神农架</w:t>
        <w:br/>
        <w:t>六大景区之一，景区不大属于别致的一类，因奇特的拱形山体而得名，溪水从山拱下流过，形成软缎般的瀑布。约么1-2个小时就可以漫步景区一周，也算舒缓一下劳顿的旅程。</w:t>
        <w:br/>
        <w:t>晚上随便找家农家乐吃饭~~</w:t>
        <w:br/>
        <w:t>第二天：木鱼--</w:t>
        <w:br/>
        <w:t>神农顶</w:t>
        <w:br/>
        <w:t>景区住：坪阡古镇</w:t>
        <w:br/>
        <w:t>木鱼镇—</w:t>
        <w:br/>
        <w:t>神农顶</w:t>
        <w:br/>
        <w:t>景区=神农顶—</w:t>
        <w:br/>
        <w:t>神农谷</w:t>
        <w:br/>
        <w:t>—神农源—</w:t>
        <w:br/>
        <w:t>金猴岭</w:t>
        <w:br/>
        <w:t>—小龙潭</w:t>
        <w:br/>
        <w:t>早晨大概6点半起床，7:20出发去神农顶。木鱼有过早摊点。</w:t>
        <w:br/>
        <w:t>带上食物（要在山里待很长时间）和水补充体能；注意防晒和防雨。游玩</w:t>
        <w:br/>
        <w:t>神农谷</w:t>
        <w:br/>
        <w:t>大约需要5小时（爬山），神农顶登顶往返需要3-4小时。神农源—</w:t>
        <w:br/>
        <w:t>金猴岭</w:t>
        <w:br/>
        <w:t>—小龙潭都是小景点，体力支持，就全玩到。</w:t>
        <w:br/>
        <w:t>神农谷</w:t>
        <w:br/>
        <w:t>—（16.5公里）—神农顶景区—（6公里）坪阡古镇</w:t>
        <w:br/>
        <w:t>第三天：</w:t>
        <w:br/>
        <w:t>大九湖国家湿地公园</w:t>
        <w:br/>
        <w:t>--</w:t>
        <w:br/>
        <w:t>官门山</w:t>
        <w:br/>
        <w:t>景区住：松柏镇</w:t>
        <w:br/>
        <w:t>坪阡古镇—（大约17公里）—</w:t>
        <w:br/>
        <w:t>大九湖国家湿地公园</w:t>
        <w:br/>
        <w:t>—（60公里）—</w:t>
        <w:br/>
        <w:t>官门山</w:t>
        <w:br/>
        <w:t>景区</w:t>
        <w:br/>
        <w:t>清晨早起大九湖国家湿地公园看云雾。大九湖需要强制换乘景区车辆，费用是60/人/天。换乘景区的大巴车到1号湖换乘小火车，每个湖都会停，整个行程边玩边走要4个小时，建议带些吃喝，里边只有一进去会有几个卖东西的，后边就没有了</w:t>
        <w:br/>
        <w:t>在大九湖游玩，一定要走湖中栈道。依次是一至五号湖。四号湖与五号湖几乎连为一体，最大也最美，可以在湖里泛舟。栈道边绿草如茵、灌木丛生，湿地里田畴交错、溪流潺潺，有茂密的灌木丛，许多溪流散漫地把九个湖连接起来。五号湖与六号湖之间是景区公路。经过六至八号湖，就是九号湖和落水孔景区。可以骑行也可以乘景交车过去。大九湖地区所有的湖水都汇集到这里，从落水孔里渗入地下暗河，成为堵河源头。落水孔景区里，有一大片草地。里面还有江汉的分流处。登上小山上的观景台，可以欣赏大九湖的大部分美景。</w:t>
        <w:br/>
        <w:t>回程的路上，可以路过官门山景区（大约需要2-3小时游玩）</w:t>
        <w:br/>
        <w:t>第四天：</w:t>
        <w:br/>
        <w:t>神农架</w:t>
        <w:br/>
        <w:t>天燕风景区</w:t>
        <w:br/>
        <w:t>第四天就在神农架天燕风景区游玩，然后再返程回汉。</w:t>
        <w:br/>
        <w:t>天燕风景区位于从木鱼镇往松柏镇的路上，离木鱼镇大概1个多小时吧。景区内有万燕栖息的</w:t>
        <w:br/>
        <w:t>燕子洞</w:t>
        <w:br/>
        <w:t>，一桥飞架两峰的彩虹桥，运气好的还可以看到云海佛光，这里的野人洞据说曾经有野人出没。远眺对面的群山，连绵起伏，层峦叠翠。一般的游客游完燕子洞和彩虹桥就走了。</w:t>
        <w:br/>
        <w:t>目前</w:t>
        <w:br/>
        <w:t>神农架林区</w:t>
        <w:br/>
        <w:t>露营主要有三个地方。</w:t>
        <w:br/>
        <w:t>第一个：木鱼镇樟宝河营地，有小木屋及帐篷出租。</w:t>
        <w:br/>
        <w:t>第二个：神农营露营地，也是有这些出租的。</w:t>
        <w:br/>
        <w:t>第三个：</w:t>
        <w:br/>
        <w:t>老君山</w:t>
        <w:br/>
        <w:t>露营地。</w:t>
        <w:br/>
        <w:t>油费，门票，住宿，吃饭，四天大概是2800元以内。</w:t>
      </w:r>
    </w:p>
    <w:p>
      <w:r>
        <w:t>评论：</w:t>
        <w:br/>
        <w:t>1.四天都住木鱼镇吗？</w:t>
      </w:r>
    </w:p>
    <w:p>
      <w:pPr>
        <w:pStyle w:val="Heading2"/>
      </w:pPr>
      <w:r>
        <w:t>75.龙虎山横店影视城石桅岩海宁观潮六日游</w:t>
      </w:r>
    </w:p>
    <w:p>
      <w:r>
        <w:t>https://you.ctrip.com/travels/china110000/3569467.html</w:t>
      </w:r>
    </w:p>
    <w:p>
      <w:r>
        <w:t>来源：携程</w:t>
      </w:r>
    </w:p>
    <w:p>
      <w:r>
        <w:t>发表时间：2017-10-11</w:t>
      </w:r>
    </w:p>
    <w:p>
      <w:r>
        <w:t>天数：6 天</w:t>
      </w:r>
    </w:p>
    <w:p>
      <w:r>
        <w:t>游玩时间：10 月</w:t>
      </w:r>
    </w:p>
    <w:p>
      <w:r>
        <w:t>人均花费：2000 元</w:t>
      </w:r>
    </w:p>
    <w:p>
      <w:r>
        <w:t>和谁：亲子</w:t>
      </w:r>
    </w:p>
    <w:p>
      <w:r>
        <w:t>玩法：</w:t>
      </w:r>
    </w:p>
    <w:p>
      <w:r>
        <w:t>旅游路线：</w:t>
      </w:r>
    </w:p>
    <w:p>
      <w:r>
        <w:t>正文：</w:t>
        <w:br/>
        <w:t>D3(2017.10.3)前往横店影视城，游明清宫苑，梦幻谷，住义乌</w:t>
        <w:br/>
        <w:t>D4(2017.10.4)前往横店影视城，游秦王宫，清明上河图，前往温州，住温州</w:t>
        <w:br/>
        <w:t>D5(2017.10.5)石桅岩，岭上人家，前往海宁，住海宁</w:t>
        <w:br/>
        <w:t>D6(2017.10.6)</w:t>
        <w:br/>
        <w:t>游海宁</w:t>
        <w:br/>
        <w:t>观潮胜地公园，回合肥</w:t>
        <w:br/>
        <w:t>2017国庆去哪里？早就构思了国庆去湖北神农架，结果突如其来的雨水，让神农架之旅直接泡进了水里。赶紧重新规划路线，江西龙虎山-横店影视城-楠溪江-海宁钱塘潮就这样出炉了。</w:t>
        <w:br/>
        <w:t>2017年10月1日，早上6点接上内弟家两口，借着灰蒙蒙的天色出发了。经过京台高速，合安高速，济广高速，经过5个半小时，抵达江西龙虎山。</w:t>
        <w:br/>
        <w:br/>
        <w:t>一进游客中心大门，右手边为龙虎山地质馆，馆中详细介绍了龙虎山丹霞地貌的形成，以及独特的悬棺之谜，为了揭开这个千古谜底，现在已发掘了悬棺39具，完整人骨16具，并从棺中取出各种陶器、青瓷器、丝麻织品、乐器、木竹器200余件，经过专家鉴定，这些洞穴崖葬都是春秋战国时期古越人的坟墓，距今已有2600年的历史。地质馆中陈列了三具从龙虎山悬棺中取出的尸体，其中有一个男女合葬的，男尸保存完好，女尸就只剩下一个头颅了。</w:t>
        <w:br/>
        <w:t>进入景区大门，就可以坐景区内的观光车了，景区观光车是免费的，从游客中心上车，中间停靠高空栈道，象鼻山东门，象鼻山南门，无蚊村，竹筏码头，最后是到天一观。如果你打算去上清古镇，天师府，上清宫，需要在天一观，换乘去上清古镇的车，去上清宫需要在上清古镇再换乘。</w:t>
        <w:br/>
        <w:t>考虑到天气问题，当日当地气温足足有38度，带着孩子，我们直接坐车从竹筏码头下车，从龙虎山最精华的部分开始。</w:t>
        <w:br/>
        <w:t>竹筏漂在泸溪河上，河水清澈见底，两边是丹霞地貌群山倒影在河水中，碧水青山，水围绕着山 ，山在水中映。踏着水波，穿越时空，感受世界双遗的独特美景、惬意！龙虎山竹筏漂流是游览龙虎山景区统一门票的一个游览项目之一，验一下联票即可上筏。竹筏漂流的路线也不短，从正一观景区的竹筏码头到仙水岩景区的仙女岩码头，水路约七里，时间40分钟，沿途丹山碧水，景色美不胜收。</w:t>
        <w:br/>
        <w:t>撑船大哥，会在船上向你介绍龙虎山的一些景点，当然前面2分钟是免费的，你如果想听就要收费了，一船100元，大概10元/人吧。个人觉得可以还个价，听听还是不错的，还有山歌唱哦。</w:t>
        <w:br/>
        <w:t>猜猜崖顶上的白色是怎么形成的？</w:t>
        <w:br/>
        <w:t>一路走着，边走边听船工娓娓介绍，什么鲁迅峰啊，狮子峰啊蘑菇峰啊，张天师砍了乌龟的脑袋啊。</w:t>
        <w:br/>
        <w:t>水面上竹筏点点，还不时有水上人家的卖粽子小舟划到你的面前兜售当地特产粽子，粽子是当地野生板栗做的，味道还不错，1元一个，一串10元。</w:t>
        <w:br/>
        <w:br/>
        <w:t>图中的洞穴就是古阅人放置棺木的所在，地质馆中的男女合葬棺就出自图中右下角的那个八字洞。</w:t>
        <w:br/>
        <w:br/>
        <w:t>一路听着船工的介绍，有一点点少儿不宜哦，很快就到了仙女岩码头。</w:t>
        <w:br/>
        <w:t>上岸后，顺着山路走，很快就看到了大地之母。</w:t>
        <w:br/>
        <w:t>继续沿着升棺表演的指示，我们过桥来到河的对岸，休息一会，看鸬鹚捕鱼和升棺和表演。表演当天最后一场为下午4点。</w:t>
        <w:br/>
        <w:t>依山临水的飞云阁，悬棺吊装表演的地方。在泸溪河畔仙女岩的悬崖上，高低不平的散布着大小不一、形态各异的洞穴，还清晰可见洞穴里面淡黄色的棺木，有的一洞一棺，有的一洞多棺。现在的问题是，悬棺内所葬何人？为何要费这么大劲冒险葬在悬崖的洞穴里？这些棺木是如何放进悬崖峭壁的洞穴之中的？人们百思不得其解。</w:t>
        <w:br/>
        <w:t>先看鸬鹚捕鱼表演，只见青山碧水中，四叶竹筏载着鱼鹰徐徐划来，就在我们的面前再现了当年临水而居捕鱼为生的古越族人的生活场景，博得了游客阵阵掌声。</w:t>
        <w:br/>
        <w:t>鸬鹚捕鱼表演结束后，飞云阁前响起了爆竹声，唢呐奏出了道家乐章，身着黄色服装的表演者自峰顶轻轻腾空跳起，沿着垂直悬挂到江面的绳子攀缘而下，直到接近削壁中间的岩洞时，只见他们剧烈地摇晃绳索，借着惯性，以迅雷不及掩耳之势窜入洞中。然后是地面上的楠木悬棺缓缓升空，上升到接近洞口时，岩洞里的人用短索牵引，上下合力把悬棺送入洞中。</w:t>
        <w:br/>
        <w:t>看完表演，继续坐景区观光车，到了正一观。</w:t>
        <w:br/>
        <w:t>正一观是第四代天师张盛为了弘扬道教和祭祀祖天师，在当年张道陵炼丹的地方建造的一座庙宇，还修复了祖天师的玄坛和丹灶旧址，并在此居住下来，所以这里就成了历代天师炼丹修性之所。现在的正一观为2000年重建的。</w:t>
        <w:br/>
        <w:t>从牌坊往里走，通过仪门、钟楼和鼓楼，迎面就是正殿了。</w:t>
        <w:br/>
        <w:t>正殿为祖师殿，殿中供奉张天师和其弟子神像。</w:t>
        <w:br/>
        <w:t>从正一观出来，天色已经暗了，景区的交通车最晚为6点钟，抓紧时间坐车返回游客中心。</w:t>
        <w:br/>
        <w:t>可惜没有看到寻梦龙虎山的演出。</w:t>
        <w:br/>
        <w:t>游客中心的旁边，水浒主题饭店，三碗不过岗，晚饭就在这里吃了。</w:t>
        <w:br/>
        <w:t>味道还不错。</w:t>
        <w:br/>
        <w:t>吃完后，返回鹰潭市区住宿，鹰潭市区离龙虎山景区也就只有20公里，大家去</w:t>
        <w:br/>
        <w:t>龙虎山游玩</w:t>
        <w:br/>
        <w:t>，可考虑住鹰潭市区，火车站有直达的公交车到龙虎山。</w:t>
        <w:br/>
        <w:t>D2，10月2日，早上酒店中吃完早饭，开车前往龙虎山，今天景区游客明显要多于昨天，乘坐景区交通车也需要排队了，坐上小火车出发了，今天的计划是先由远到近。在正一观转车到上清古镇换转上清宫的景区车，到达今天的第一个景点-上清宫。</w:t>
        <w:br/>
        <w:br/>
        <w:t>大上清宫始建于东汉，原来是张道陵的草堂，以后成了历代天师祈祷、打醮、拜祭天地的宗教场所，是我国规模最大、历史最悠久的古老道宫之一。</w:t>
        <w:br/>
        <w:t>验过票后，我们从福地门进去，大门两旁一副楹联：福地那容凡客到，仙源未许俗人窥。走完了甬道，到了下马亭。下马亭相当于皇宫的仪门，亭前有道长和道童迎接的塑像，边上树碑题刻：“文官下轿武官下马，步正踏斗礼诚神灵”，可见当年大上清宫是何等的威严。过下马亭走不多远就是棂星门，这可是大上清宫唯一现存的罕见文物，难得一见。据说只有帝王天师才能从中间大门进出，身份较低的从左边偏门进出，下等随从人员只能从右边小门进出。东隐院据说是大上清宫唯一保留下来的明清建筑，院内还残存着善恶井、梦床、神树等文物古迹，还有几个道士给游人看相。</w:t>
        <w:br/>
        <w:t>最后是伏魔殿，殿中有口镇妖井，井口被天师用“符”封着，这里就是《水浒传》第一回“张天师</w:t>
        <w:br/>
        <w:t>祈禳瘟疫</w:t>
        <w:br/>
        <w:t>，</w:t>
        <w:br/>
        <w:t>洪太尉误走</w:t>
        <w:br/>
        <w:t>妖魔”放出井内三十六员天罡，七十二座地煞的</w:t>
        <w:br/>
        <w:t>地方。注意殿中有道士算命，如不信又抹不开面子的朋友最好就不要进去了，门口看看就是。</w:t>
        <w:br/>
        <w:t>在乘车返回上清古镇。</w:t>
        <w:br/>
        <w:t>上清古镇依水而建，周围群山环绕，自然环境优美。始建于南北朝时期，千年来商贾云集，农商兴旺，民风淳朴。在长达3里多的沿河古街上，店铺林立，多为卖当地特产板栗，米酒等。</w:t>
        <w:br/>
        <w:t>天师府全称</w:t>
        <w:br/>
        <w:t>“嗣汉天师府”，亦称“大真人府”，是历代天师的讲道和居住的府邸。天师府就在上清古镇内，明太祖洪武元年(1368)建于今址。整个府第由府门、大堂、后堂、私第、殿宇、书屋、花园等部分构成。规模宏大，雄伟壮观，建筑华丽，工艺精致，是一处王府式样的建筑，也是我国现存封建社会“大府第”之一。院内豫樟成林，古木参天，浓荫散绿，环境清幽，有“北孔南张”之称。</w:t>
        <w:br/>
        <w:t>从上清古镇坐景区观光车到正一观，再换乘返回游客中心的小火车到象鼻山东门下。检票后进入大门顺山路而上就是著名的象鼻山了。</w:t>
        <w:br/>
        <w:t>象鼻山是经过多年的风吹日晒，雨水冲刷形成的，比桂林的要大很多，有人说桂林的象是只亚洲象而龙虎山的则是非洲象。远远看去是不是象只大象正伸长了鼻子在吸水呢。</w:t>
        <w:br/>
        <w:t>象鼻山是高空栈道的最后一段，是高空栈道的精华所在。可以从这里上浴仙池下，也可以反向而行，都是可以坐到景区交通车的，看你的行程是怎么安排了。高空栈道全长3.5公里，大约步行需要1.5小时。龙虎山的高空栈道实际上并不怎么高，像一条游龙蜿蜒缠绕在悬崖峭壁之上，沿途也比较平缓错落起伏不大。</w:t>
        <w:br/>
        <w:t>整条栈道沿线有浴仙池、醉猴梦仙、蜡烛峰、象鼻山等30多个景点，设有多个观景平台。</w:t>
        <w:br/>
        <w:t>尽管山势十分陡峭峻险，但在栈道上行走如履平地，平时无法进入的险要地方走到了，平时无法欣赏的美景看到了，在龙虎山开辟一段高空栈道确实不错。</w:t>
        <w:br/>
        <w:t>龙虎山一日游</w:t>
        <w:br/>
        <w:t>的，建议象鼻山东门上在最后一段栈道爬一下，然后象鼻山拍几张照片，算是游过了。</w:t>
        <w:br/>
        <w:t>龙虎山的几处景点，无蚊村没去，据导游说那里主要就是游客爬过高空栈道象鼻山后中午在那里打尖吃饭的，不过确是九虎一龙的最佳拍摄地。考虑到晚上要赶去义乌，没有过多停留，取车出发。</w:t>
        <w:br/>
        <w:t>龙虎山景区到义乌大约400公里，4个半小时。一路顺畅，8点多钟抵达</w:t>
        <w:br/>
        <w:t>义乌住宿</w:t>
        <w:br/>
        <w:t>。</w:t>
        <w:br/>
        <w:t>因此次行程为临时确定的，所以横店相对实惠的酒店都已经满房了，在百度地图上搜了一下，义乌距离横店也就只有30多公里，开车大约1小时。如果您不是追星族，可以考虑住义乌，酒店的选择相对多些。</w:t>
        <w:br/>
        <w:t>酒店楼下吃的虾蟹粥后回酒店睡觉，明天出发横店影视城。</w:t>
        <w:br/>
        <w:t>D3.(10月3日）横店影视城明清宫苑</w:t>
        <w:br/>
        <w:t>横店影视城位于浙江省金华市东阳市横店镇，处于江、浙、沪、闽、赣四小时交通旅游经济圈内。是集影视、旅游、度假、休闲、观光为一体的大型综合性旅游区，为国家5A级景区。1996年，为配合著名导演谢晋拍摄历史巨片《鸦片战争》而建，并对社会正式开放。有广州街·香港街、明清宫苑、秦王宫、清明上河图、华夏文化园、明清民居博览城六大主题景区以及梦幻谷、屏岩洞府、大智禅寺、红军长征博览城、春秋·唐园、圆明新园等共13个景区。被美国《好莱坞》杂志称为"中国好莱坞"。</w:t>
        <w:br/>
        <w:t>门票网上订的440/人，（6个主题景区中任选3个，送梦幻谷晚场票及大智禅寺门票）</w:t>
        <w:br/>
        <w:t>其实北京故宫，开封的清明上河园都有去过，大概也就是应了那句老话，没去过的地方总想去看看吧。</w:t>
        <w:br/>
        <w:t>选择的3个景区是明清宫苑，秦王宫和清明上河图</w:t>
        <w:br/>
        <w:t>“明清宫苑”是按照北京紫禁城一比一的比例修建的，占地1500亩，汇聚了京城宫殿、皇家园林、王府衙门、胡同民宅等四大建筑系列</w:t>
        <w:br/>
        <w:t>明清宫苑主要的演出有紫禁大典，八旗马站，清宫秘戏等，</w:t>
        <w:br/>
        <w:t>午门门前，有在新版水浒中演鲁智深的在表演鼻子喝啤酒，估计也是群众演员出身，还是蛮拼的。</w:t>
        <w:br/>
        <w:t>清宫秘戏的门口，介绍了一些拍戏中的小窍门，还是能涨些见识的，就是游客太多，乌压压的全是人。</w:t>
        <w:br/>
        <w:t>紫禁大典叙述了自永乐帝开始修建紫禁城到1949年全国解放，紫禁城的风风雨雨，还是很有看头的。</w:t>
        <w:br/>
        <w:t>从明清宫苑出来后已经是下午3点多了，直接去了梦幻谷。</w:t>
        <w:br/>
        <w:t>梦幻谷景区包括梦文化村、横店老街、江南水乡、水世界四大区域，占地430亩，是一个以火山爆发、暴雨山洪等各种自然现象及自然风貌展示为主，配以各种游乐设施和演艺活动等内容的大型夜间影视体验主题公园。“</w:t>
        <w:br/>
        <w:t>梦幻谷十一期间有小丑嘉年华的活动，节假日还是要留一天的时间，人实在是太多了，否则不光是游乐设施玩不好，景区内的演出也不能都看到，我们就只选择了最有代表性的（网上说的）暴雨山洪和梦幻太极，海豚表演，小鸟加油都只有放弃了。</w:t>
        <w:br/>
        <w:t>雪山月亮就排了一个小时的队，看着时间暴雨山洪还有半个小时，其他游乐设施肯定是来不及了，到小街上找的吃的吧，小吃街上吃的还是挺多。还有旧时上海滩的巡警，买烟的姑娘，还有东方不败呢。</w:t>
        <w:br/>
        <w:t>一个集声、光、电、影视特技、 舞蹈艺术为一体，融古老、原始、神秘、宗教、自然于一身的大型实景“灾难性”演艺项目。山洪从山顶冲下的场景还是有点小震撼。</w:t>
        <w:br/>
        <w:t>演出结束，距离梦幻太极演出还有将近2个小时，来到海豚湾欣赏一下海洋生物吧。</w:t>
        <w:br/>
        <w:t>美丽的水母，大大的海龟，灵巧的海豚，贪吃的海豹，孩子们还是蛮开心的，打发时间排了半小时队坐了一次无聊的小火车。</w:t>
        <w:br/>
        <w:t>梦幻太极以“太极”为元素，着力表现《易经》中的“和”文化，阐释人与自然、人与万物之间的或相斥或相融的关系，具象地演绎了“和则两利，斥则相残”、“和生万物”的和谐理念。该剧分为《春》——生命．繁衍、《夏》——爱情．童话、《秋》——收获．和谐、《冬》灾难．降临、《新春》——复始．新生等五大篇章。炫目的服装、迷人的舞姿、震撼的音乐、瑰丽的色彩，加上极具想像力的故事和玄妙诡异的情节，确实是值得一看的。</w:t>
        <w:br/>
        <w:t>演出结束已经是晚上9点多了，整个横店景区也要关门了。</w:t>
        <w:br/>
        <w:t>开车回到义乌的酒店已经是晚上10点多了，洗洗睡吧，明天秦王宫，清明上河图。</w:t>
        <w:br/>
        <w:t>D4.(10月4日）</w:t>
        <w:br/>
        <w:t>今天的第一站是秦王宫。是1997年为著名导演陈凯歌拍摄历史巨片《荆柯刺秦王》而建，占地面积800亩，建筑面积达11万平方米。有雄伟壮观的王宫宝殿27座，主宫“四海归一殿” 。</w:t>
        <w:br/>
        <w:t>秦王宫的第一道大门，彰显帝王天命所归的威严。进入大门，就是前广场了，前广场主要是帝王用于祭祀天地，祈求五谷丰登，国泰民安。既是屯兵设防的第一道关口，同时也是阅兵、演礼的重要场地。通道两侧摆放着青龙，白虎，玄武，朱雀以及持戈的武士。</w:t>
        <w:br/>
        <w:t>左手为拍摄攻城场面的一些攻城车，石头等，还有大秦帝国猎猎生风的大旗。</w:t>
        <w:br/>
        <w:t>通过中宫门，两侧的甬道中摆放着一些在此拍摄的影视剧的剧照。</w:t>
        <w:br/>
        <w:t>可惜对于我这个早过了追星年龄的人来说，实在是没几个能叫出名字的。</w:t>
        <w:br/>
        <w:t>这个就是秦王宫的主殿四海归一殿了，秦王登基表演就在这个门口的九十九级台阶上。右边是比剑的演出现场，左边是表演梦回秦汉的，2个演出的时间是一样的，而且秦王宫的演出现场容量太小，早早就已经满员了，不适合节假日过来。本是报着看演出而来的，只有遗憾了。</w:t>
        <w:br/>
        <w:t>清明上河图与秦王宫相距不远，是根据北宋著名画家张择端的巨作《清明上河图》为蓝本，取其神韵，结合北宋时期的社会背景、民俗、民风及宋时的古建特色，按影视拍摄的需要建造而成的影视基地。</w:t>
        <w:br/>
        <w:t>御街门口就是汴梁一梦的演出现场了，演出就是杂技表演，展示了当年汴梁城的繁华，可以看看。</w:t>
        <w:br/>
        <w:t>汴梁城外，还有包大人在这里设立的公平秤哦。</w:t>
        <w:br/>
        <w:t>一处处建筑，四角高挑，飞阁流檐，色彩浓丽，更有亭台楼阁、轩廊水榭装点其中，再现了千年前北宋东京汴河漕运的繁华景象及市井生活、民俗风情，不愧是当年世界上最富有的国家。</w:t>
        <w:br/>
        <w:t>一直看网上说在横店可以看见大明星，官网上说国庆期间，杨幂，阮经天，佘诗曼等人都在这里拍戏，我转了2天都没有看到，终于在我要离开的时候，看到了一处拍摄现场，可惜这两位我都不认识，有谁认识的朋友可以告诉我吗？</w:t>
        <w:br/>
        <w:t>出了横店影视城，上车往温州出发，明天计划</w:t>
        <w:br/>
        <w:t>游楠溪江</w:t>
        <w:br/>
        <w:t>，横店距离温州160公里，预计2个半小时，诸永高速一路隧道，不断有车祸发生，国庆放假大家还是要小心驾驶啊。</w:t>
        <w:br/>
        <w:t>今天是中秋节，温州的月亮有没有合肥圆呢？</w:t>
        <w:br/>
        <w:t>D5.(10月5日）早餐后出发， 楠溪江，总面积671平方公里的景区分为大楠溪 、石桅岩、大若岩、太平岩、岩坦溪、四海岩、岩头七大景区，我计划是先游石桅岩和下午竹筏漂流。</w:t>
        <w:br/>
        <w:t>从温州市区到石桅岩约70公里，本来以为2小时可以到，结果才上高速就塞车了，一路走走停停，10点半才到达石桅岩，石桅岩景区位于下岙村北约500米处的峡谷中，有一巨峰，擎天拔地，因形似船桅，故名石桅岩，其相对高度306米，通体皆石，呈浅红色，岩顶如并蒂莲蕾，比肩而耸。此岩有“浙南天柱”之誉。</w:t>
        <w:br/>
        <w:t>石桅岩就在景区入口处，不需要买票就可以看到。顺着景区进去，前面有岔路，两条路其实都是到游船码头的，门票中含了游船费。景区这点很不好，标识不够清晰，所有人都在费力的辨识应该怎么走。网上说小山峡的景色很美，原打算走到小山峡，老婆带儿子从后门出去岭上人家吃烤全羊，我返回正门开车。结果被景区的标识弄的糊里糊涂就转了一圈回到景区正门了。</w:t>
        <w:br/>
        <w:t>石桅岩景色优美，河水清澈见底，小鱼在里面游来游去，青山绿水，有心旷神怡的感觉，孩子们戏水捉鱼忙的不亦乐乎。</w:t>
        <w:br/>
        <w:t>沿着寨门往上走，在石桅岩南面脚下有一深潭，就是游船码头了，乘竹船溯流而西，潭两岸是黝黑如铁的悬崖。眼看到了绝境，倏然间，游船一转，原来就到了水仙洞了，左边是回景区入口，右手边是去玻璃栈道的山路，旁边卖东西的阿姨说上去看了还要下来的，于是孩子们都说不去了，顺左边山路一直走，路过大鹏峰，石生树，红军哨卡，孔雀石等就回到了进来的地方。</w:t>
        <w:br/>
        <w:t>时间已经是2点了，开了车去岭上人家，交警半路拦住了，说前面车多要求从鹤盛乡转去，一路上都是车，到了岭上人家还有1公里多的地方，车走不动了，到岭上人家坐下已经是下午3点半了，楠溪江竹筏漂流就只能留到以后了。</w:t>
        <w:br/>
        <w:t>岭上人家，是不是有点贵州西乡苗寨的感觉。</w:t>
        <w:br/>
        <w:t>味道还不错，吃完饭就要往海宁跑了，儿子7号有课，明天就是出来玩的最后一天了。</w:t>
        <w:br/>
        <w:t>岭上人家到海宁约300公里，经过了5个半小时，终于在晚上10点半赶到所住的酒店了。</w:t>
        <w:br/>
        <w:t>D6(10月6日）之前问了酒店的服务员，说是今天的潮水是在12点40左右到，因此美美的睡了个懒觉，9点半从酒店出发，半小时后来到海宁盐官观潮景区，旺季观潮门票：100元，景区联票：150元。</w:t>
        <w:br/>
        <w:t>著名武侠小说家金庸先生就是海宁人，他笔下《书剑恩仇录》就是取自海宁清朝陈阁老的传说。</w:t>
        <w:br/>
        <w:t>近代国学大师王国维先生的故居。</w:t>
        <w:br/>
        <w:t>宋人潘阆《酒泉子》</w:t>
        <w:br/>
        <w:t>长忆观潮，满郭人争江上望。来疑沧海尽成空。万面鼓声中。</w:t>
        <w:br/>
        <w:t>弄潮儿向涛头立。手把红旗旗不湿。别来几向梦中看。梦觉尚心寒。</w:t>
        <w:br/>
        <w:t>早就向往这观潮盛景了，今天终于是身临其境了，潮水一天有2次，日潮和夜潮，间隔12个小时。广播中预报今日日潮时间是约中午12点15分。11点不到，整个观潮公园就已经是人满为患了，这里是观一线潮的最佳位置。</w:t>
        <w:br/>
        <w:t>12点15分，人群突然间动起来了，很多人在呼喊着，潮来了，只见远远的天际中一道白线在迅速的向我们扑来。</w:t>
        <w:br/>
        <w:t>很快从我们身边经过，向着远方奔去。</w:t>
        <w:br/>
        <w:t>忽然觉得有点失落，印象中的钱塘潮应该是迎面扑来，逐浪排空，卷起千堆雪的印象，应该是关西大汉手执铜琵琶唱着大江东去，而不是这种十七、八少女清唱杨柳岸晓风残月的这种温婉的调调啊。</w:t>
        <w:br/>
        <w:t>再一想，其实大多数的景点都是这样，百闻不如一见吧，何况也许是我选错了地方，应该去看回头潮呢。来了，看了，也就是了。</w:t>
        <w:br/>
        <w:t>熙熙攘攘的人群，据说当天钱塘江沿线观潮的人超过了20万人。</w:t>
        <w:br/>
        <w:t>经过了6个小时的400多公里，我们结束了此次国庆的旅行，顺利达到合肥的家。</w:t>
        <w:br/>
        <w:t>此次旅行六天，经过三省，行程1500多公里，人均消费2000元，因是临时更改的行程，中有很多不尽如人意的地方，还请观者见谅。</w:t>
      </w:r>
    </w:p>
    <w:p>
      <w:r>
        <w:t>评论：</w:t>
        <w:br/>
        <w:t>1.会的，相信旅游一定会使你身心愉悦的！</w:t>
        <w:br/>
        <w:t>2.棒呆，我们也要去！希望也有好运伴随。</w:t>
        <w:br/>
        <w:t>3.谢谢</w:t>
        <w:br/>
        <w:t>4.不同的心情带来不同的旅行感受，向楼主学习。</w:t>
      </w:r>
    </w:p>
    <w:p>
      <w:pPr>
        <w:pStyle w:val="Heading2"/>
      </w:pPr>
      <w:r>
        <w:t>76.花千谷.爱情石林—亿万年的守候，只为等你而来</w:t>
      </w:r>
    </w:p>
    <w:p>
      <w:r>
        <w:t>https://you.ctrip.com/travels/baokang143871/3574538.html</w:t>
      </w:r>
    </w:p>
    <w:p>
      <w:r>
        <w:t>来源：携程</w:t>
      </w:r>
    </w:p>
    <w:p>
      <w:r>
        <w:t>发表时间：2017-10-12</w:t>
      </w:r>
    </w:p>
    <w:p>
      <w:r>
        <w:t>天数：2 天</w:t>
      </w:r>
    </w:p>
    <w:p>
      <w:r>
        <w:t>游玩时间：10 月</w:t>
      </w:r>
    </w:p>
    <w:p>
      <w:r>
        <w:t>人均花费：500 元</w:t>
      </w:r>
    </w:p>
    <w:p>
      <w:r>
        <w:t>和谁：亲子</w:t>
      </w:r>
    </w:p>
    <w:p>
      <w:r>
        <w:t>玩法：</w:t>
      </w:r>
    </w:p>
    <w:p>
      <w:r>
        <w:t>旅游路线：</w:t>
      </w:r>
    </w:p>
    <w:p>
      <w:r>
        <w:t>正文：</w:t>
        <w:br/>
        <w:t>启程篇——探秘花千谷爱情石林</w:t>
        <w:br/>
        <w:t>秋天是一个集色彩和自然美于一体童话般的季节。秋风起，天微凉，叶纷飞，花馨香。逢一个周末好时光，带上朋友或家人，来一个说走就走的浪漫自驾赏秋之旅吧！</w:t>
        <w:br/>
        <w:t>提起鄂西北的旅游胜地，大多数人会想到神农架和武当山风景区。然而我们即将去探秘的</w:t>
        <w:br/>
        <w:t>花千谷爱情石林景区</w:t>
        <w:br/>
        <w:t>，就是被《国家地理》所遗漏的亿万年来低调隐匿在山谷中的壮丽地质奇观。</w:t>
        <w:br/>
        <w:t>花千谷爱情石林位于中国最美休闲乡村—美丽的鄂西北</w:t>
        <w:br/>
        <w:t>保康</w:t>
        <w:br/>
        <w:t>县南大门的店垭镇格栏坪村，村庄在四县交界处，被一条隔不住、拦不住的小河环绕几千年，由西向东在小盆地内蜿蜒东流，穿山而去融入沮水、汇入长江。沿河展开900米，地势高差约150米，近百块3亿年前形状各异的大石块林立，形成天然的创意石林。</w:t>
        <w:br/>
        <w:t>这里是楚文化的发源地，积淀了几千年的历史文化；这里是花海、石林与河流的伊甸园，穿越了亿万年的爱情胜地。只为等你而来~</w:t>
        <w:br/>
        <w:t>生态休闲民宿放空一切，心灵自在</w:t>
        <w:br/>
        <w:t>一草一木用心栽植，一柱一石倾心搭建，花千谷爱情石林原创生态休闲民宿，融合本土元素，运用原木、石头、竹子、石铺、花草……打造温馨、幸福、和谐的艺术休闲空间。山风吹过，蝉鸣淡淡传来，弥漫在身边，拂在心里，不由感叹：人生就是用来浪费的啊~</w:t>
        <w:br/>
        <w:br/>
        <w:t>▼现在拨打预订电话0710-5102111，</w:t>
        <w:br/>
        <w:t>可直接预订小木屋哦！</w:t>
        <w:br/>
        <w:t>豪华观景套房</w:t>
        <w:br/>
        <w:t>临泉阁、鸟鸣居（一室一厅398元）</w:t>
        <w:br/>
        <w:t>豪华商务套房</w:t>
        <w:br/>
        <w:t>望月轩，揽翠楼（一室一厅458元）</w:t>
        <w:br/>
        <w:t>豪华两居套房</w:t>
        <w:br/>
        <w:t>拙归园、锦美庐、桃花境、彩蝶谷、枕溪亭、花溪涧</w:t>
        <w:br/>
        <w:t>（两室一厅688元）</w:t>
        <w:br/>
        <w:t>豪华大床套间358元</w:t>
        <w:br/>
        <w:t>豪华双床套间368元</w:t>
        <w:br/>
        <w:t>动物饲养区探索神奇的动物王国</w:t>
        <w:br/>
        <w:t>动物，是孩子最亲密的朋友，教会他们怎样去爱。金秋时节，带着孩子一起去花千谷的动物饲养区，摘一把青菜，拿一个胡萝卜，当一天饲养员，近距离观察动物们如何进食，跟孩子们讲解动物的生活习性、饮食爱好……探索动物王国行动开始啦！</w:t>
        <w:br/>
        <w:t>亲子游乐区森林运动会开始啦</w:t>
        <w:br/>
        <w:t>花儿微笑，小鸟唱歌，蝴蝶飞舞，这么美的花千谷，怎么能没有小动物的光临呢？花千谷景区为迎接小朋友们的到来，引进了一批栩栩如生的创意动物造型哦！有优雅的天鹅、勤劳的小蜜蜂、烂漫的小兔子、还有带我们乘坐时光机回到童年的哆啦A梦哦！小宝贝们在游玩之余和自己喜欢的动物来一次亲密接触，搞怪拍照，嬉笑玩耍，那是最美的场景！</w:t>
        <w:br/>
        <w:t>木屋超市区特色商品   应有尽有</w:t>
        <w:br/>
        <w:t>来了景区，怎么能不带一些纪念品回家呢？为了满足不同游客的购物需求，花千谷建立了一座专属于景区的木屋小超市，区别于传统超市销售的产品，这里的产品都是与花朵、原生态相关的特色产品，例如野生花果酒、鲜花饼、手工皂、精油等等，还有小朋友们喜欢的蝴蝶头饰造型、泡泡机、水枪、捕碟网等等，更有各种特色美食供大家选购哦！</w:t>
        <w:br/>
        <w:t>儿童游乐场孩子们的最爱</w:t>
        <w:br/>
        <w:t>有孩子的地方 ，怎么少得了游乐场呢！为了让小朋友们在景区畅快游玩，花千谷人工打造了一个适合孩子们玩的游乐场，这里不同于城市里的充气城堡、塑料彩色球池，这里有的是轮胎造型的秋千、天然细沙堆成的小沙池，爱玩沙的小朋友们可以接接地气儿，体验一下父母那个年代的“玩沙子”，这才是真正的童年好嘛！</w:t>
        <w:br/>
        <w:t>自驾露营区野外生存，亲子体验</w:t>
        <w:br/>
        <w:t>花千谷拥有大片的草地和山坡，非常适合自驾露营。这个假期，带上孩子、打包好装备，找一个背山临水的好地方，支起帐篷、搭起炉灶，体验怎样与自然和谐共存。夜幕降临，在帐篷里，在星空下，和孩子一起聊天谈心，讲讲月亮的故事，共享最亲密的童年时光！</w:t>
        <w:br/>
        <w:t>自行车骑行区快乐骑行，亲子时光</w:t>
        <w:br/>
        <w:t>花千谷爱情石林拥有最美的山路，选一处山路，带着孩子和爱人，脚踏单车，面朝阳光，春暖花开……亲子骑行，是一次亲子关系深刻变化的旅行，经历骑行的孩子，会欣赏到不同的风景，也会在骑行中学会解决骑行中遇到的困难，会更愿意拥抱外面的世界。</w:t>
        <w:br/>
        <w:t>篝火烧烤区唯美景与美食不可辜负</w:t>
        <w:br/>
        <w:t>美景与美食皆不可辜负，森林烧烤、土灶烧烤，原汁原味。用膳过后，可漫步森林，也可以搭帐篷小憩，不亦乐乎。花千谷爱情石林烧烤露营区就可以满足你这个美丽的愿望！</w:t>
        <w:br/>
        <w:t>婚纱摄影区留下爱情最美的纪念</w:t>
        <w:br/>
        <w:t>金色初秋，时光真好，不在这里拍一组爱的留念，怎么对得起这美丽的花海呢！和心爱的人一起，牵着她的手，望着她深情的眼眸，面朝花海，拍摄一套唯美的爱情写真，给这次旅行留下一个最美的纪念吧。</w:t>
        <w:br/>
        <w:t>婚庆活动区梦中的婚礼</w:t>
        <w:br/>
        <w:t>是否幻想过美式乡村的草坪婚礼？花千谷爱情石林婚庆活动区由韩国顶尖景观设计团队倾力打造，梦幻唯美的婚纱摄影基地。花海草地、宛若仙境的欧洲古堡、浪漫的荷兰风车，更有神圣庄严的教堂，让你梦中的婚礼成真！</w:t>
        <w:br/>
        <w:br/>
        <w:t>1、学生、60岁及以上老年人，可凭有效证件购买半价票；</w:t>
        <w:br/>
        <w:t>2、身高1.2米及以下儿童免票、离休干部、革命残疾军人、现役军人、残疾人、65岁及以上老年、导游、记者凭有效证件免票；</w:t>
        <w:br/>
        <w:t>3、关注花千谷微信平台在线购票，原价68元的门票只需30元；</w:t>
        <w:br/>
        <w:t>4、格栏坪当地村民持个人身份证免费入园游玩。</w:t>
        <w:br/>
        <w:t>或</w:t>
        <w:br/>
        <w:t>1、在花千谷微信公众号下拉菜单栏点击门票预订；</w:t>
        <w:br/>
        <w:t>2、进入花千谷商城；</w:t>
        <w:br/>
        <w:t>3、点击“花千谷景区十一特惠门票”，进入门票详情页；</w:t>
        <w:br/>
        <w:t>4、点击  “立即购买”，进入购买页面，填写收货地址；</w:t>
        <w:br/>
        <w:t>5、填好后，点击“保存并使用”，确认订票信息，并提交订单；</w:t>
        <w:br/>
        <w:t>6、进入付款页面，选择适合自己的付款方式；</w:t>
        <w:br/>
        <w:t>7、如选择的是微信付款，点击确认支付即可；</w:t>
        <w:br/>
        <w:t>8、支付成功；</w:t>
        <w:br/>
        <w:t>9、点击查看订单，您会看到自己已经下单的门票，凭此截图可现场去售票点取票哦。</w:t>
        <w:br/>
        <w:t>1、请提前查看天气情况，自行增减衣物，根据自身情况安排好交通工具；</w:t>
        <w:br/>
        <w:t>2、为保障您的游玩安全，请严格遵守各项活动相关规定，听从工作人员安排；</w:t>
        <w:br/>
        <w:t>3、如果您在游玩中遇到问题，可以拨打景区热线电话咨询：0710-5102111；</w:t>
        <w:br/>
        <w:t>4、活动举办：保康花千谷休闲旅游有限公司（湖北中奥城投集团旗下企业）；</w:t>
        <w:br/>
        <w:t>5、本活动最终活动解释权归保康花千谷休闲旅游有限公司所有。</w:t>
        <w:br/>
        <w:t>启程篇——探秘花千谷爱情石林</w:t>
        <w:br/>
        <w:t>秋天是一个集色彩和自然美于一体童话般的季节。秋风起，天微凉，叶纷飞，花馨香。逢一个周末好时光，带上朋友或家人，来一个说走就走的浪漫自驾赏秋之旅吧！</w:t>
        <w:br/>
        <w:t>提起鄂西北的旅游胜地，大多数人会想到神农架和武当山风景区。然而我们即将去探秘的</w:t>
        <w:br/>
        <w:t>花千谷爱情石林景区</w:t>
        <w:br/>
        <w:t>，就是被《国家地理》所遗漏的亿万年来低调隐匿在山谷中的壮丽地质奇观。</w:t>
        <w:br/>
        <w:t>花千谷爱情石林位于中国最美休闲乡村—美丽的鄂西北</w:t>
        <w:br/>
        <w:t>保康</w:t>
        <w:br/>
        <w:t>县南大门的店垭镇格栏坪村，村庄在四县交界处，被一条隔不住、拦不住的小河环绕几千年，由西向东在小盆地内蜿蜒东流，穿山而去融入沮水、汇入长江。沿河展开900米，地势高差约150米，近百块3亿年前形状各异的大石块林立，形成天然的创意石林。</w:t>
        <w:br/>
        <w:t>这里是楚文化的发源地，积淀了几千年的历史文化；这里是花海、石林与河流的伊甸园，穿越了亿万年的爱情胜地。只为等你而来~</w:t>
        <w:br/>
        <w:t>生态休闲民宿放空一切，心灵自在</w:t>
        <w:br/>
        <w:t>一草一木用心栽植，一柱一石倾心搭建，花千谷爱情石林原创生态休闲民宿，融合本土元素，运用原木、石头、竹子、石铺、花草……打造温馨、幸福、和谐的艺术休闲空间。山风吹过，蝉鸣淡淡传来，弥漫在身边，拂在心里，不由感叹：人生就是用来浪费的啊~</w:t>
        <w:br/>
        <w:br/>
        <w:t>▼现在拨打预订电话0710-5102111，</w:t>
        <w:br/>
        <w:t>可直接预订小木屋哦！</w:t>
        <w:br/>
        <w:t>豪华观景套房</w:t>
        <w:br/>
        <w:t>临泉阁、鸟鸣居（一室一厅398元）</w:t>
        <w:br/>
        <w:t>豪华商务套房</w:t>
        <w:br/>
        <w:t>望月轩，揽翠楼（一室一厅458元）</w:t>
        <w:br/>
        <w:t>豪华两居套房</w:t>
        <w:br/>
        <w:t>拙归园、锦美庐、桃花境、彩蝶谷、枕溪亭、花溪涧</w:t>
        <w:br/>
        <w:t>（两室一厅688元）</w:t>
        <w:br/>
        <w:t>豪华大床套间358元</w:t>
        <w:br/>
        <w:t>豪华双床套间368元</w:t>
        <w:br/>
        <w:t>动物饲养区探索神奇的动物王国</w:t>
        <w:br/>
        <w:t>动物，是孩子最亲密的朋友，教会他们怎样去爱。金秋时节，带着孩子一起去花千谷的动物饲养区，摘一把青菜，拿一个胡萝卜，当一天饲养员，近距离观察动物们如何进食，跟孩子们讲解动物的生活习性、饮食爱好……探索动物王国行动开始啦！</w:t>
        <w:br/>
        <w:t>亲子游乐区森林运动会开始啦</w:t>
        <w:br/>
        <w:t>花儿微笑，小鸟唱歌，蝴蝶飞舞，这么美的花千谷，怎么能没有小动物的光临呢？花千谷景区为迎接小朋友们的到来，引进了一批栩栩如生的创意动物造型哦！有优雅的天鹅、勤劳的小蜜蜂、烂漫的小兔子、还有带我们乘坐时光机回到童年的哆啦A梦哦！小宝贝们在游玩之余和自己喜欢的动物来一次亲密接触，搞怪拍照，嬉笑玩耍，那是最美的场景！</w:t>
        <w:br/>
        <w:t>木屋超市区特色商品   应有尽有</w:t>
        <w:br/>
        <w:t>来了景区，怎么能不带一些纪念品回家呢？为了满足不同游客的购物需求，花千谷建立了一座专属于景区的木屋小超市，区别于传统超市销售的产品，这里的产品都是与花朵、原生态相关的特色产品，例如野生花果酒、鲜花饼、手工皂、精油等等，还有小朋友们喜欢的蝴蝶头饰造型、泡泡机、水枪、捕碟网等等，更有各种特色美食供大家选购哦！</w:t>
        <w:br/>
        <w:t>儿童游乐场孩子们的最爱</w:t>
        <w:br/>
        <w:t>有孩子的地方 ，怎么少得了游乐场呢！为了让小朋友们在景区畅快游玩，花千谷人工打造了一个适合孩子们玩的游乐场，这里不同于城市里的充气城堡、塑料彩色球池，这里有的是轮胎造型的秋千、天然细沙堆成的小沙池，爱玩沙的小朋友们可以接接地气儿，体验一下父母那个年代的“玩沙子”，这才是真正的童年好嘛！</w:t>
        <w:br/>
        <w:t>自驾露营区野外生存，亲子体验</w:t>
        <w:br/>
        <w:t>花千谷拥有大片的草地和山坡，非常适合自驾露营。这个假期，带上孩子、打包好装备，找一个背山临水的好地方，支起帐篷、搭起炉灶，体验怎样与自然和谐共存。夜幕降临，在帐篷里，在星空下，和孩子一起聊天谈心，讲讲月亮的故事，共享最亲密的童年时光！</w:t>
        <w:br/>
        <w:t>自行车骑行区快乐骑行，亲子时光</w:t>
        <w:br/>
        <w:t>花千谷爱情石林拥有最美的山路，选一处山路，带着孩子和爱人，脚踏单车，面朝阳光，春暖花开……亲子骑行，是一次亲子关系深刻变化的旅行，经历骑行的孩子，会欣赏到不同的风景，也会在骑行中学会解决骑行中遇到的困难，会更愿意拥抱外面的世界。</w:t>
        <w:br/>
        <w:t>篝火烧烤区唯美景与美食不可辜负</w:t>
        <w:br/>
        <w:t>美景与美食皆不可辜负，森林烧烤、土灶烧烤，原汁原味。用膳过后，可漫步森林，也可以搭帐篷小憩，不亦乐乎。花千谷爱情石林烧烤露营区就可以满足你这个美丽的愿望！</w:t>
        <w:br/>
        <w:t>婚纱摄影区留下爱情最美的纪念</w:t>
        <w:br/>
        <w:t>金色初秋，时光真好，不在这里拍一组爱的留念，怎么对得起这美丽的花海呢！和心爱的人一起，牵着她的手，望着她深情的眼眸，面朝花海，拍摄一套唯美的爱情写真，给这次旅行留下一个最美的纪念吧。</w:t>
        <w:br/>
        <w:t>婚庆活动区梦中的婚礼</w:t>
        <w:br/>
        <w:t>是否幻想过美式乡村的草坪婚礼？花千谷爱情石林婚庆活动区由韩国顶尖景观设计团队倾力打造，梦幻唯美的婚纱摄影基地。花海草地、宛若仙境的欧洲古堡、浪漫的荷兰风车，更有神圣庄严的教堂，让你梦中的婚礼成真！</w:t>
        <w:br/>
        <w:br/>
        <w:t>1、学生、60岁及以上老年人，可凭有效证件购买半价票；</w:t>
        <w:br/>
        <w:t>2、身高1.2米及以下儿童免票、离休干部、革命残疾军人、现役军人、残疾人、65岁及以上老年、导游、记者凭有效证件免票；</w:t>
        <w:br/>
        <w:t>3、关注花千谷微信平台在线购票，原价68元的门票只需30元；</w:t>
        <w:br/>
        <w:t>4、格栏坪当地村民持个人身份证免费入园游玩。</w:t>
        <w:br/>
        <w:t>或</w:t>
        <w:br/>
        <w:t>1、在花千谷微信公众号下拉菜单栏点击门票预订；</w:t>
        <w:br/>
        <w:t>2、进入花千谷商城；</w:t>
        <w:br/>
        <w:t>3、点击“花千谷景区十一特惠门票”，进入门票详情页；</w:t>
        <w:br/>
        <w:t>4、点击  “立即购买”，进入购买页面，填写收货地址；</w:t>
        <w:br/>
        <w:t>5、填好后，点击“保存并使用”，确认订票信息，并提交订单；</w:t>
        <w:br/>
        <w:t>6、进入付款页面，选择适合自己的付款方式；</w:t>
        <w:br/>
        <w:t>7、如选择的是微信付款，点击确认支付即可；</w:t>
        <w:br/>
        <w:t>8、支付成功；</w:t>
        <w:br/>
        <w:t>9、点击查看订单，您会看到自己已经下单的门票，凭此截图可现场去售票点取票哦。</w:t>
        <w:br/>
        <w:t>1、请提前查看天气情况，自行增减衣物，根据自身情况安排好交通工具；</w:t>
        <w:br/>
        <w:t>2、为保障您的游玩安全，请严格遵守各项活动相关规定，听从工作人员安排；</w:t>
        <w:br/>
        <w:t>3、如果您在游玩中遇到问题，可以拨打景区热线电话咨询：0710-5102111；</w:t>
        <w:br/>
        <w:t>4、活动举办：</w:t>
        <w:br/>
        <w:t>保康</w:t>
        <w:br/>
        <w:t>花千谷休闲旅游有限公司（湖北中奥城投集团旗下企业）；</w:t>
        <w:br/>
        <w:t>5、本活动最终活动解释权归保康花千谷休闲旅游有限公司所有。</w:t>
        <w:br/>
        <w:t>保康县——花千谷爱情石林线路：</w:t>
        <w:br/>
        <w:t>南漳县——花千谷爱情石林线路：</w:t>
        <w:br/>
        <w:t>远安县——花千谷爱情石林线路：</w:t>
      </w:r>
    </w:p>
    <w:p>
      <w:r>
        <w:t>评论：</w:t>
        <w:br/>
        <w:t>1.楼主，之前有去过其他什么地方吗？</w:t>
        <w:br/>
        <w:t>2.强烈需要一个假期，然后我也想好好度个假。。。</w:t>
      </w:r>
    </w:p>
    <w:p>
      <w:pPr>
        <w:pStyle w:val="Heading2"/>
      </w:pPr>
      <w:r>
        <w:t>77.神农架，我来了，读《苗疆蛊事》后最想去的地方之一</w:t>
      </w:r>
    </w:p>
    <w:p>
      <w:r>
        <w:t>https://you.ctrip.com/travels/shennongjia147/3574447.html</w:t>
      </w:r>
    </w:p>
    <w:p>
      <w:r>
        <w:t>来源：携程</w:t>
      </w:r>
    </w:p>
    <w:p>
      <w:r>
        <w:t>发表时间：2017-10-13</w:t>
      </w:r>
    </w:p>
    <w:p>
      <w:r>
        <w:t>天数：8 天</w:t>
      </w:r>
    </w:p>
    <w:p>
      <w:r>
        <w:t>游玩时间：9 月</w:t>
      </w:r>
    </w:p>
    <w:p>
      <w:r>
        <w:t>人均花费：4000 元</w:t>
      </w:r>
    </w:p>
    <w:p>
      <w:r>
        <w:t>和谁：亲子</w:t>
      </w:r>
    </w:p>
    <w:p>
      <w:r>
        <w:t>玩法：</w:t>
      </w:r>
    </w:p>
    <w:p>
      <w:r>
        <w:t>旅游路线：</w:t>
      </w:r>
    </w:p>
    <w:p>
      <w:r>
        <w:t>正文：</w:t>
        <w:br/>
        <w:t>终于孩子已经上大学了，我的前半生就这样匆匆过去了，在以后的岁月中我要给自己一个目标，去想去的地方看看。闲暇时读了一本书《苗疆蛊事》，不知不觉被书中的故事吸引，明知很多情节是神话，但是想去远方看看的心情却更坚定，旅行是去过就会上瘾的东西。旅行的意义到底是什么，这个问题每个人都有不同的解释。对我而言旅行的意义就是观赏不同地方独特的风景，品味不同地方的美食，感受不同地方的文化。</w:t>
        <w:br/>
        <w:t>D1唐山--武汉（宿武汉怡航酒店）</w:t>
        <w:br/>
        <w:t>http://hotels.ctrip.com/hotel/6456012.html?checkin=2017-10-12&amp;checkout=2017-10-13&amp;OperationAction=HotelDetail&amp;RepeatAction=HotelDomestic_Repeat_HotelDetail</w:t>
        <w:br/>
        <w:t>我订的256元的费用，返现70元，等于186元，有接送机服务，到机场是晚上12点，离机场很近，转机住宿还是很方便的，这是我第一次住在携程上订的酒店，感觉携程的评价很真实。</w:t>
        <w:br/>
        <w:t>D2武汉-木鱼镇、</w:t>
        <w:br/>
        <w:t>神农架</w:t>
        <w:br/>
        <w:t>（宿途家斯维登度假公寓（神农架心怡店））</w:t>
        <w:br/>
        <w:t>http://hotels.ctrip.com/hotel/5840610.html?checkin=2017-10-12&amp;checkout=2017-10-13&amp;OperationAction=HotelDetail&amp;RepeatAction=HotelDomestic_Repeat_HotelDetail</w:t>
        <w:br/>
        <w:t>孩子在武汉上大学，这次赶上10.1黄金周来看看她，然后一起到周边玩一下。所以提前买票是必不可少的准备，近途的火车票是极为抢手的，事先看了下火车票，从武汉到宜昌有很多次车，但是提前开始卖票的当天，居然差点没买到，只买到了一个早上5:50开车的火车票，太早了。不得不感叹下。到达</w:t>
        <w:br/>
        <w:t>宜昌东站</w:t>
        <w:br/>
        <w:t>时间还算早，到宜昌客运站买汽车票。事先看了几个攻略，说是宜昌到木鱼镇的长途汽车很少，每天只有4趟，一般买不到直达的，建议到兴山县转车。居然赶上了国庆加车，坐上了直达的加车，8:35开，12点到达木鱼镇，好开心。</w:t>
        <w:br/>
        <w:t>入住途家斯维登度假公寓，这个酒店在木鱼镇中心，位置优越，关键是酒店的设施特别好，上下跃层的小loft，干净整洁。酒店没有早餐，但周围吃早饭的地方很多，有一家重庆小面，感觉味道不错。我们在这里住了4天，每天689元，国庆期间，有点贵，没办法，只有这个时间才能聚在一起出行。如果能错锋出行就太完美了。</w:t>
        <w:br/>
        <w:t>下午有半天时间，我们计划去</w:t>
        <w:br/>
        <w:t>香溪源</w:t>
        <w:br/>
        <w:t>看看。香溪源门票30元。一直以为香溪是条小溪，水量不会太大，没想到香溪算是河，水量还是比较大的。我们座大巴车来木鱼镇的沿途，就与一条河流相伴，这就是著名的香溪河，一条河养育了三位名人，神农、昭君、屈原。香溪源离木鱼镇很近，我们是徒步走上去的，沿途的景色迷人，回头望下，云烟缭绕的小镇，有种不真实的感觉。</w:t>
        <w:br/>
        <w:t>香溪源</w:t>
        <w:br/>
        <w:t>被称为天下第十四泉，水是甜的，有一 种恒大冰泉的感觉。</w:t>
        <w:br/>
        <w:t>水量很丰沛</w:t>
        <w:br/>
        <w:t>D3  木鱼镇--</w:t>
        <w:br/>
        <w:t>天生桥</w:t>
        <w:br/>
        <w:t>、神农坛、</w:t>
        <w:br/>
        <w:t>官门山</w:t>
        <w:br/>
        <w:t>神农架</w:t>
        <w:br/>
        <w:t>的景点比较分散，各景点相距比较远，为了方便，我们决定包车游览，共包车4天，每天500元，是一辆5座的越野车。在全国各地景区人满为患的国庆期间，神农架的客流量还不算太大。分析原因有两点，一是景区比较大，二是赶上下雨天。据说已经下了半个月了，这点也是此行的遗憾，很多景色没有看到，全是一片雾蒙蒙。但从另一点想，更接近原生态，更有一种《苗疆蛊事》的氛围。因为未知，所以神秘。</w:t>
        <w:br/>
        <w:t>根据我们的行程，买套票还是很划算的，269元/人，学生票135元/人。第一次进景区需要入指纹，一张套票可以用5天，包含6大景区：</w:t>
        <w:br/>
        <w:t>天生桥</w:t>
        <w:br/>
        <w:t>、神农坛、</w:t>
        <w:br/>
        <w:t>官门山</w:t>
        <w:br/>
        <w:t>、天燕、</w:t>
        <w:br/>
        <w:t>神农顶</w:t>
        <w:br/>
        <w:t>、大九湖。</w:t>
        <w:br/>
        <w:t>第一个景区：</w:t>
        <w:br/>
        <w:t>天生桥</w:t>
        <w:br/>
        <w:t>水流经过亿万年的冲刷，冲出的一个大洞，而且现在桥下有水，水流还很大，大自然的鬼斧神工。</w:t>
        <w:br/>
        <w:t>第二个景区 神农坛</w:t>
        <w:br/>
        <w:t>神农祭坛</w:t>
        <w:br/>
        <w:t>，来</w:t>
        <w:br/>
        <w:t>神农架</w:t>
        <w:br/>
        <w:t>必去景点，也是神农架标志建筑。神农祭坛景区不大，需要爬243级台阶，在中国传统文化中，9代表着至尊级别，这里的台阶每组均是9的倍数，有兴趣的朋友可以数下。</w:t>
        <w:br/>
        <w:t>上山之前先去看看千年古杉树，1260年的大杉树。</w:t>
        <w:br/>
        <w:t>上山参观祭坛，八簋九鼎。从右侧下山，那里有大片茶园，郁郁葱葱的，是个照相最佳地点，如果走左侧下山，则可以看到24节气的介绍。还可以看看路边的牌子，学习下各种草药的名称和功能，长长见识。</w:t>
        <w:br/>
        <w:t>第三个景区</w:t>
        <w:br/>
        <w:t>官门山</w:t>
        <w:br/>
        <w:t>以前去过的很多博物馆大多建在平地（主要是北京）。这里的博物馆是依山而建，更接近自然，也更真实。感触最深的是大熊猫，这里的熊猫干净活波，津津有味的吃着新鲜的宽竹叶，毛色顺滑，黑白分明，圆滚滚的特别可爱。北方某动物园的熊猫可能是环境差别太大，吃着有些发黄的细竹叶，忍受着北方噪热的天气，无精打采的趴在树叉上，任热情的观众百般招呼也无动于衷。</w:t>
        <w:br/>
        <w:t>很多珍惜植物展馆里面有介绍、外面有实物，感觉是不是特别真实。</w:t>
        <w:br/>
        <w:t>D4</w:t>
        <w:br/>
        <w:t>天燕景区</w:t>
        <w:br/>
        <w:t>、</w:t>
        <w:br/>
        <w:t>神农谷</w:t>
        <w:br/>
        <w:t>天燕景区</w:t>
        <w:br/>
        <w:t>是</w:t>
        <w:br/>
        <w:t>天门垭</w:t>
        <w:br/>
        <w:t>和</w:t>
        <w:br/>
        <w:t>燕子垭</w:t>
        <w:br/>
        <w:t>的合称，两个景区是可以沿着公路或者山间栈道步行一并游玩的（包车游客可以开车入内）。旅游区也因为有这两个主要景区而得名。 天门垭景区海拔约2000多米，在景区的门口有个“人形动物博物馆”。燕子垭景区比较大，有彩虹桥、</w:t>
        <w:br/>
        <w:t>燕子洞</w:t>
        <w:br/>
        <w:t>、野人洞等主要景点。彩虹桥是亚洲海拔最高的景观桥，是</w:t>
        <w:br/>
        <w:t>天燕旅游区</w:t>
        <w:br/>
        <w:t>标志性的景点。站在桥上风特别大，我们去时还下着雨，只能快速通过了。</w:t>
        <w:br/>
        <w:t>下午游览</w:t>
        <w:br/>
        <w:t>神农谷</w:t>
        <w:br/>
        <w:t>，可惜下着雨，只看到一片片浓雾。</w:t>
        <w:br/>
        <w:t>D5  大九湖</w:t>
        <w:br/>
        <w:t>海拔1700米的大九湖是神农架群山环抱中的一片湿地。这种极为少见的高山湿地形成的高原草甸不同于北方的草原，动植物种类更丰富，气候更湿润。面积比北方的大草原虽然小，但更富于层次。四周的群山环绕，走在长长的栈道上，看着脚下的流水，水中各种不知名的植物，旁边星罗棋布着种类繁多的树木，树上结着果实，果实上挂着水珠，晶莹剔透、恍如置身仙境。</w:t>
        <w:br/>
        <w:t>这里的动物种类也不同北京的草原，看羊群，有白的，黑的，棕色的，还有花的；还有天鹅，还有梅花鹿</w:t>
        <w:br/>
        <w:t>D6</w:t>
        <w:br/>
        <w:t>太子垭</w:t>
        <w:br/>
        <w:t>、</w:t>
        <w:br/>
        <w:t>板壁岩</w:t>
        <w:br/>
        <w:t>、</w:t>
        <w:br/>
        <w:t>神农顶</w:t>
        <w:br/>
        <w:t>、</w:t>
        <w:br/>
        <w:t>金猴岭</w:t>
        <w:br/>
        <w:t>、小龙潭</w:t>
        <w:br/>
        <w:t>太子垭</w:t>
        <w:br/>
        <w:t>里是一眼望不到头，茂密的原始森林。顺着林中的木制栈道徜徉其间，呼吸着新鲜的空气，心情愉快。林中有成片高大的野生杜鹃林，若是在花开时节一定是非常壮观。</w:t>
        <w:br/>
        <w:t>天终于晴了，太阳出来了，云海出现了，路上的风光一样迷人。</w:t>
        <w:br/>
        <w:t>板壁岩</w:t>
        <w:br/>
        <w:t>，位于</w:t>
        <w:br/>
        <w:t>神农顶风景区</w:t>
        <w:br/>
        <w:t>内，是原始森林中的一片高山石林。</w:t>
        <w:br/>
        <w:t>神农顶</w:t>
        <w:br/>
        <w:t>，看了下面这张图，是不是登顶之心油然而生，势不可挡？</w:t>
        <w:br/>
        <w:t>金猴岭</w:t>
        <w:br/>
        <w:t>是</w:t>
        <w:br/>
        <w:t>神农顶风景区</w:t>
        <w:br/>
        <w:t>一个重要的景点，沿金猴溪而下，瀑布飞泻，金猴飞瀑落差极大。</w:t>
        <w:br/>
        <w:t>小龙潭，海拔2120米，这里主要是看金丝猴，一直以为金丝猴会在室外，可能还会被攻击，结果只是被关在笼子里。不过即使在笼子里也无法掩盖猴哥的英姿，金丝猴比动物园的大猴子还是漂亮多了。</w:t>
        <w:br/>
        <w:t>D7  木鱼镇、宜昌、武汉</w:t>
        <w:br/>
        <w:t>木鱼镇每天有四趟到宜昌的直达班车，可以提前在网上订票，感谢携程网强大的订票功能，网上可以订汽车票。汽车顺利到达宜昌，</w:t>
        <w:br/>
        <w:t>宜昌东站</w:t>
        <w:br/>
        <w:t>到武汉的火车很多趟，但需要提单买票，否则可能没座位。</w:t>
        <w:br/>
        <w:t>http://hotels.ctrip.com/hotel/4612333.html?checkin=2017-10-13&amp;checkout=2017-10-14&amp;OperationAction=HotelDetail&amp;RepeatAction=HotelDomestic_Repeat_HotelDetail，离火车站很近，有接站服务，很方便。</w:t>
        <w:br/>
        <w:t>总体感觉携程的酒店评价特别真实，值得信任。</w:t>
        <w:br/>
        <w:br/>
      </w:r>
    </w:p>
    <w:p>
      <w:r>
        <w:t>评论：</w:t>
        <w:br/>
        <w:t>1.多谢鼓励</w:t>
        <w:br/>
        <w:t>2.写的好，很细心。这一直是我想去的地方。</w:t>
        <w:br/>
        <w:t>3.看你的游记勾起回忆啦，回头再走一遍！</w:t>
        <w:br/>
        <w:t>4.最爱这种风格的地方了，一定要去了下次。</w:t>
        <w:br/>
        <w:t>5.好像很有趣的地方啊，是我的菜！！</w:t>
        <w:br/>
        <w:t>6.不错不错😊</w:t>
        <w:br/>
        <w:t>7.欢迎你在攻略社区安家并发表处女作游记，游游君前来撒花问候喽！送上优质游记指南http://you.ctrip.com/travels/youyouctripstar10000/1756062.html 很期待再次看到你分享精彩的旅程~</w:t>
      </w:r>
    </w:p>
    <w:p>
      <w:pPr>
        <w:pStyle w:val="Heading2"/>
      </w:pPr>
      <w:r>
        <w:t>78.2017.10.20中下旬自驾神农架宜昌襄阳南阳八日</w:t>
      </w:r>
    </w:p>
    <w:p>
      <w:r>
        <w:t>https://you.ctrip.com/travels/shennongjia147/3580651.html</w:t>
      </w:r>
    </w:p>
    <w:p>
      <w:r>
        <w:t>来源：携程</w:t>
      </w:r>
    </w:p>
    <w:p>
      <w:r>
        <w:t>发表时间：2017-10-27</w:t>
      </w:r>
    </w:p>
    <w:p>
      <w:r>
        <w:t>天数：8 天</w:t>
      </w:r>
    </w:p>
    <w:p>
      <w:r>
        <w:t>游玩时间：10 月</w:t>
      </w:r>
    </w:p>
    <w:p>
      <w:r>
        <w:t>人均花费：2500 元</w:t>
      </w:r>
    </w:p>
    <w:p>
      <w:r>
        <w:t>和谁：夫妻</w:t>
      </w:r>
    </w:p>
    <w:p>
      <w:r>
        <w:t>玩法：</w:t>
      </w:r>
    </w:p>
    <w:p>
      <w:r>
        <w:t>旅游路线：</w:t>
      </w:r>
    </w:p>
    <w:p>
      <w:r>
        <w:t>正文：</w:t>
        <w:br/>
        <w:t>260元套票</w:t>
        <w:br/>
        <w:t>含</w:t>
        <w:br/>
        <w:t>神农顶</w:t>
        <w:br/>
        <w:t>+神农坛+大九湖+</w:t>
        <w:br/>
        <w:t>天生桥</w:t>
        <w:br/>
        <w:t>+</w:t>
        <w:br/>
        <w:t>官门山</w:t>
        <w:br/>
        <w:t>+天燕景点</w:t>
        <w:br/>
        <w:t>方案：</w:t>
        <w:br/>
        <w:t>D1 郑州至</w:t>
        <w:br/>
        <w:t>神农架</w:t>
        <w:br/>
        <w:t>天燕景区</w:t>
        <w:br/>
        <w:t>住红坪镇</w:t>
        <w:br/>
        <w:t>D2游</w:t>
        <w:br/>
        <w:t>香溪源</w:t>
        <w:br/>
        <w:t>-</w:t>
        <w:br/>
        <w:t>天生桥</w:t>
        <w:br/>
        <w:t>-神农坛</w:t>
        <w:br/>
        <w:t>官门山</w:t>
        <w:br/>
        <w:t>，住木鱼镇 、</w:t>
        <w:br/>
        <w:t>D3 游</w:t>
        <w:br/>
        <w:t>神农顶</w:t>
        <w:br/>
        <w:t>住坪阡古镇</w:t>
        <w:br/>
        <w:t>D4游大九湖（直接游三至九号湖）  住宜昌</w:t>
        <w:br/>
        <w:t>D5宜昌两坝三峡游（最晚要在游玩前1天23:00前下单8:00前游客中心拿票）</w:t>
        <w:br/>
        <w:t>D6晚住宜昌</w:t>
        <w:br/>
        <w:t>D7宜昌至襄阳襄城区古城，襄阳至南阳老界岭住老界岭农家</w:t>
        <w:br/>
        <w:t>D8 回郑州</w:t>
      </w:r>
    </w:p>
    <w:p>
      <w:r>
        <w:t>评论：</w:t>
        <w:br/>
        <w:t>1.整体看，环境还是很不错的。</w:t>
        <w:br/>
        <w:t>2.去年去过的吗，哈哈，今年还想再去！</w:t>
      </w:r>
    </w:p>
    <w:p>
      <w:pPr>
        <w:pStyle w:val="Heading2"/>
      </w:pPr>
      <w:r>
        <w:t>79.神农架景区三日游</w:t>
      </w:r>
    </w:p>
    <w:p>
      <w:r>
        <w:t>https://you.ctrip.com/travels/shennongjia147/3582123.html</w:t>
      </w:r>
    </w:p>
    <w:p>
      <w:r>
        <w:t>来源：携程</w:t>
      </w:r>
    </w:p>
    <w:p>
      <w:r>
        <w:t>发表时间：2017-10-31</w:t>
      </w:r>
    </w:p>
    <w:p>
      <w:r>
        <w:t>天数：3 天</w:t>
      </w:r>
    </w:p>
    <w:p>
      <w:r>
        <w:t>游玩时间：10 月</w:t>
      </w:r>
    </w:p>
    <w:p>
      <w:r>
        <w:t>人均花费：1000 元</w:t>
      </w:r>
    </w:p>
    <w:p>
      <w:r>
        <w:t>和谁：一个人</w:t>
      </w:r>
    </w:p>
    <w:p>
      <w:r>
        <w:t>玩法：</w:t>
      </w:r>
    </w:p>
    <w:p>
      <w:r>
        <w:t>旅游路线：</w:t>
      </w:r>
    </w:p>
    <w:p>
      <w:r>
        <w:t>正文：</w:t>
        <w:br/>
        <w:t>第一天：</w:t>
        <w:br/>
        <w:t>天燕景区</w:t>
        <w:br/>
        <w:t>&gt;野人目击地 &gt;</w:t>
        <w:br/>
        <w:t>古犀牛洞</w:t>
        <w:br/>
        <w:t>&gt;</w:t>
        <w:br/>
        <w:t>红坪画廊</w:t>
        <w:br/>
        <w:t>&gt;</w:t>
        <w:br/>
        <w:t>神农架</w:t>
        <w:br/>
        <w:t>木鱼镇</w:t>
        <w:br/>
        <w:t>第二天：</w:t>
        <w:br/>
        <w:t>香溪源</w:t>
        <w:br/>
        <w:t>&gt;</w:t>
        <w:br/>
        <w:t>神农顶</w:t>
        <w:br/>
        <w:t>&gt;</w:t>
        <w:br/>
        <w:t>金猴岭</w:t>
        <w:br/>
        <w:t>&gt;</w:t>
        <w:br/>
        <w:t>神农谷</w:t>
        <w:br/>
        <w:t>&gt;</w:t>
        <w:br/>
        <w:t>太子垭</w:t>
        <w:br/>
        <w:t>第三天：大九湖</w:t>
        <w:br/>
        <w:t>第一天</w:t>
        <w:br/>
        <w:t>天燕景区</w:t>
        <w:br/>
        <w:t>到木鱼镇路线</w:t>
        <w:br/>
        <w:t>第一天我从十堰出发，早上在</w:t>
        <w:br/>
        <w:t>神农架</w:t>
        <w:br/>
        <w:t>松柏镇用过早餐后，前往天燕原始生态旅游区</w:t>
        <w:br/>
        <w:t>天燕景区</w:t>
        <w:br/>
        <w:t>里面有名的是两个景点</w:t>
        <w:br/>
        <w:t>天门垭</w:t>
        <w:br/>
        <w:t>和</w:t>
        <w:br/>
        <w:t>燕子垭</w:t>
        <w:br/>
        <w:t>天燕景区给我印象最深就是天燕桥，幸好当天下雾了，不然恐高的我恐怕是走不过去的，下午转战</w:t>
        <w:br/>
        <w:t>官门山</w:t>
        <w:br/>
        <w:t>。</w:t>
        <w:br/>
        <w:t>很low的小木牌。。。</w:t>
        <w:br/>
        <w:t>幸好发现了一个不错的的纪念币，带回去做纪念喽！</w:t>
        <w:br/>
        <w:t>今天观壮观燕群，寻野人足迹，松杉吐翠、红桦披锦，山岭如同飞燕展翅。悬崖、青松、奇石，景色美不胜收。区内植物、动物资源丰富，空气清新、环境静谧，适合游玩散心。在</w:t>
        <w:br/>
        <w:t>天燕旅游区</w:t>
        <w:br/>
        <w:t>游玩一天后，建议傍晚时分乘车前往木鱼镇。</w:t>
        <w:br/>
        <w:t>第二天木鱼镇到大九湖路线</w:t>
        <w:br/>
        <w:t>第二天从</w:t>
        <w:br/>
        <w:t>香溪源</w:t>
        <w:br/>
        <w:t>走到神农坛。神农坛人比较多。没怎么停留准备去</w:t>
        <w:br/>
        <w:t>金猴岭</w:t>
        <w:br/>
        <w:t>看小猴子去。</w:t>
        <w:br/>
        <w:t>在神农坛也发现了一个纪念币 应该是一个系列果断收藏之。神农坛人比较多。没怎么停留准备去</w:t>
        <w:br/>
        <w:t>金猴岭</w:t>
        <w:br/>
        <w:t>看小猴子去。</w:t>
        <w:br/>
        <w:t>神农顶风景区</w:t>
        <w:br/>
        <w:t>内没有住宿和餐饮服务，游玩过程中需要游客自备水、面包、鸡蛋、饼干、巧克力等速食食品，游客集散中心和景区内会有一些小超市，游客也可自行购买。游玩神农顶风景区之后可到九湖镇上享用晚餐。九湖镇上的二字号是比较繁华的地带，附近有很多的农家乐、酒楼、餐馆，可以在这里尝一尝</w:t>
        <w:br/>
        <w:t>神农架</w:t>
        <w:br/>
        <w:t>九湖乡的特色美食。</w:t>
        <w:br/>
        <w:t>第三天游览大九湖</w:t>
        <w:br/>
        <w:t>大九湖很美丽，有人说大九湖是生长在湖北的呼伦贝尔是神农笔下的江南。</w:t>
        <w:br/>
        <w:t>大九湖就是大九湖迤逦于群山之间像恋人眼眸清澈而温柔。</w:t>
        <w:br/>
        <w:t>罩住所有的狂热与躁动。</w:t>
        <w:br/>
        <w:t>夕阳西下，一片晚霞。当时间允许的情况下，可以租一辆自行车，环湖一周，全景游览360度无死角的大九湖。</w:t>
      </w:r>
    </w:p>
    <w:p>
      <w:r>
        <w:t>评论：</w:t>
        <w:br/>
        <w:t>1.感谢楼主分享，看了你的游记我以后出游也要来写写看！</w:t>
        <w:br/>
        <w:t>2.游记不错，先看看。做点功课什么的。</w:t>
        <w:br/>
        <w:t>3.楼主可以多多上传图片吗？造福一下暂时去不了的我吧</w:t>
        <w:br/>
        <w:t>4.美丽的照片会更吸引我的目光呢</w:t>
      </w:r>
    </w:p>
    <w:p>
      <w:pPr>
        <w:pStyle w:val="Heading2"/>
      </w:pPr>
      <w:r>
        <w:t>80.千车万人游襄阳 ――保康尧治河</w:t>
      </w:r>
    </w:p>
    <w:p>
      <w:r>
        <w:t>https://you.ctrip.com/travels/xiangyang414/3595353.html</w:t>
      </w:r>
    </w:p>
    <w:p>
      <w:r>
        <w:t>来源：携程</w:t>
      </w:r>
    </w:p>
    <w:p>
      <w:r>
        <w:t>发表时间：2017-11-24</w:t>
      </w:r>
    </w:p>
    <w:p>
      <w:r>
        <w:t>天数：2 天</w:t>
      </w:r>
    </w:p>
    <w:p>
      <w:r>
        <w:t>游玩时间：6 月</w:t>
      </w:r>
    </w:p>
    <w:p>
      <w:r>
        <w:t>人均花费：400 元</w:t>
      </w:r>
    </w:p>
    <w:p>
      <w:r>
        <w:t>和谁：和朋友</w:t>
      </w:r>
    </w:p>
    <w:p>
      <w:r>
        <w:t>玩法：</w:t>
      </w:r>
    </w:p>
    <w:p>
      <w:r>
        <w:t>旅游路线：</w:t>
      </w:r>
    </w:p>
    <w:p>
      <w:r>
        <w:t>正文：</w:t>
        <w:br/>
        <w:br/>
        <w:t>千车万人</w:t>
        <w:br/>
        <w:t>游襄阳</w:t>
        <w:br/>
        <w:t>――</w:t>
        <w:br/>
        <w:t>保康</w:t>
        <w:br/>
        <w:t>尧治河</w:t>
        <w:br/>
        <w:t>－－－－康同平</w:t>
        <w:br/>
        <w:t>告别了溪流蜿蜓、群峰奔涌的五道峡景区，已经是下午5时，旅游客车又开始了它的群山之行，翻过高大险峻的荆山主峰，车继续西进。行车途中导游讲：马桥镇山高林深，交通不便，物价比较高，团队餐标准高、质量差，花了钱也吃不好，大家可以依据各人不同情况，自行解决晚餐。又是4个小时的路程才到达马桥镇。入住农发宾馆，简单的洗漱之后，同周主任一行到镇上寻找就餐点。</w:t>
        <w:br/>
        <w:t>马桥镇人口不多，听说很富裕，街道不是那么平坦，但很干净整洁，刚入夜的马桥镇，也是华灯初照，灯红酒绿、五彩缤纷。我们在一个名叫“喜得来”的小酒馆坐下，店老板是一对小夫妻，年龄不太，很会做生意，见我们一行经过，非常热情的迎了上来，只用了三言二语，就把他经营的单人火锅的特点、质量、卫生和实惠的价格显露出来。素菜6元/份、荤菜18元/份。我们三家六人点了6荤、6素和一份花生米。</w:t>
        <w:br/>
        <w:t>老板非常麻利，不一会的功夫就把菜上齐了。周主任的朋友从包里拿出一瓶白酒，经介绍是周主任爱人陈娟娟一个公司同事。小伙子姓陈，是公司的董事会的董事，坐在小伙子身旁的是他老婆，是公司董事会的监事。我对老婆讲，对面三位年青人中，有二位董事，一位监事，我们今天算是遇上了前途和财力不可限量老板们了。这几位年青帅气、美丽的老板非常有礼貌向我这个老头子敬酒干杯。三杯过后，大家细说着人世间的真情实谊评论着五道峡美景的真与假。大山深处的夜晚，雨后清风阵阵扑面，那个爽、那个美，别提多惬意了。我们在美食、美酒的对饮中，尽情的享受着这莽莽青山绿水的宁静。</w:t>
        <w:br/>
        <w:t>早上起来，导游又同大家发生了很多不愉快的插曲，先是三位游客没有吃上早饭，其次是因为退房又出现了差错，最后是酒店按排的向导不能到位，本来计划8点钟就应该出发的车，到9点半多才开出酒店。等我们到达尧治河时，已经是快10点了。</w:t>
        <w:br/>
        <w:t>尧治河村位于</w:t>
        <w:br/>
        <w:t>保康</w:t>
        <w:br/>
        <w:t>县马桥镇西部，与房县神农架林区交界，东西长6.3公里，南北长5.3公里。版图面积33.4平方公里，全村两个居民区，160多户，600多人。耕地700多亩。我们这次要参观的是滴水岩景点、磷矿石博物馆和别墅农庄。</w:t>
        <w:br/>
        <w:t>车到尧治河村，本来应该在游客按待中心登记，由于导游的失误，把旅游车开在一个山洞口停了下来，她只是对大家说在此等等，就让车退了回去，大家只能在埋怨声中焦急的等待，等导游再来时，车上又多了一名地导。你还别说，自从地导来了以后，我们这团队才算是真正的旅游团队。地导姓李，毕业于</w:t>
        <w:br/>
        <w:t>襄阳</w:t>
        <w:br/>
        <w:t>职业技术学院，讲一口流利的普通话，是刚刚上岗不到一个月新手，你别小瞧她是个新手，她只用了尧治河村的新旧传说，很快的走近了大家。</w:t>
        <w:br/>
        <w:t>古老的传说是：相传在远古时期，这里有一岩洞，洞中藏有一条恶龙，常常出来为非作歹、伤害百姓，尧帝知道后，即派雷公前来，将恶龙劈死，使人们得以安宁。尧治河也就由此而得名。</w:t>
        <w:br/>
        <w:t>新的传说是：尧帝虽然能将恶龙劈死，并不能使当地人们过上幸福的生活。1988年，勤劳勇敢的尧治河人，在村支书孙开林的带领下，开山修路，利用得天独厚的磷矿资源，梯级小水电站、增强了集体经济的实力，让100%的农户住上了洋房别墅，还有一部分人购买了小汽车，使尧治河人过上了幸福的生活。</w:t>
        <w:br/>
        <w:t>导游的讲解，充满着对孙开林书记的感恩之情。我没有细听导游所说的尧治河新传，只是把目光聚集在大自然鬼斧神工的雕饰之中，细细的去聆听，鸟儿在枝头唱歌，虫儿在草中齐鸣。听着听着，只见远处白云连横群山，群峰奔涌而至。当滳水岩景点到时，也没有将我的思绪打断。</w:t>
        <w:br/>
        <w:t>滳水岩景点不大，是尧治河人自已后天修建的景点，在景点小广场上，树立了一组现代愚公的雕塑，左边是花岗岩的台阶，台阶弯弯曲曲，跨过乱石、绕过枯木、顺着岩壁向上延伸，一直延伸到滳水岩下。在滳水岩下，有一九曲过道，中间有一凉亭，游客可以在此休息拍照。说是滳水岩瀑布，却看不见浪花四溅的玉带，找不到岩石下的深潭，只能看到有点潮潮的岩壁。真让人大跌眼镜，而且是把镜片跌的满地都是。右边上山，左边下山，下山的路是木制栈道，栈道曲曲折折，被灌木藤萝遮掩其中，若隐若现，时常散发着古朴的气息，像一个天然的原始乐园，大家只能走在木制的栈道上，去寻找回归大自然的真实情感。</w:t>
        <w:br/>
        <w:t>从滳水岩景点上车，路过磷矿石博物馆，博物馆建设的非常大气，共有三层建筑，层高有20几米，一、二层是多种磷矿石标本展厅，在声、光、电的作用下，给我们带来了一个丰富多彩的磷矿石世界。我对磷矿石不了解，也不懂，只是在馆内转了一转就出来了。</w:t>
        <w:br/>
        <w:t>按照行程，最后一站是尧治河村，大家提议要到孙开林书记家去看一看，导游说“可以，孙开林书记，是一个非常好客尧治河人”，冷华又问“现在是中午了，如果遇见了孙书记，他要留大家吃中午饭怎么办呀？”大家一阵喜笑，算是替导游做了回答。</w:t>
        <w:br/>
        <w:t>旅游车在盘山路吃力的前进，从车上可以看到山坳中的青山、碧水、蓝天、白云、红瓦顶的居民小区。我们参观了两户人家，别墅的面积都是在300―400平方米，40－50平米的客厅，光摆设就得3万元以上，什么真皮沙发、液晶电视、柜式空调、红木茶几等等，让人大开眼界，当我们走近餐厅时，更是让人一惊，餐厅少说也有30几平米，一张1.8－2米的大园桌，也没有将餐厅装满。整个别墅上下，没有见到当地的村民，游客可以自由的参观，这是尧治河人居住环境的真实写照吗？如果是，我真由衷的为他们感到高兴。</w:t>
        <w:br/>
        <w:t>参观完了居民小区，回来的路上，我又向导游打听了村民的医疗和教育的情况，导游讲：村民的医疗，还是合作医疗，最好的还是教育，无论是村民，还是外来务工人员，在这里从小学到高中都是免费的。同事候雅杰一听就对导游说，她愿意带着小孩来这里居住、上学，我接过话茬说“你不是说把你儿子壮壮留在这里吗”。她儿子一听吓得哇哇乱叫。从这以后，只要她儿子在车不听话，就把这话拿出来吓他，你还别说还真管用，小家伙一路之上，再也就没有那么闹腾了。</w:t>
        <w:br/>
        <w:t>午饭过后，已是1.30分了，旅游客车开始返程。两天17个小时的车程，太彼劳了，再加九洲旅行社按排调度失误，让人感到不爽。快到</w:t>
        <w:br/>
        <w:t>襄阳</w:t>
        <w:br/>
        <w:t>的时候，导游又同游客发生了争执。这个导游素质太差，除了跟游客无谓的争执外，导游该干的事，一样也没有干好，特别是一到景区就变成了哑吧，完全是一个哑吧导游，同样的话，从她口中一出，就会产生歧意。唉，算了，这些都快乐之行中的支流，和谐、开心、快乐还是我们这次旅行主旋律。</w:t>
        <w:br/>
        <w:br/>
        <w:br/>
        <w:br/>
        <w:t>2014年6月于</w:t>
        <w:br/>
        <w:t>襄阳</w:t>
        <w:br/>
        <w:t>鱼梁洲</w:t>
      </w:r>
    </w:p>
    <w:p>
      <w:r>
        <w:t>评论：</w:t>
        <w:br/>
        <w:t>1.六月份去非常好，只要在4－10月份去都好。</w:t>
        <w:br/>
        <w:t>2.适合家族旅游的地方呢！</w:t>
        <w:br/>
        <w:t>3.看的我心痒痒的，话说六月份去这边的话天好嘛？</w:t>
        <w:br/>
        <w:t>4.特别接地气的攻略了哈哈哈</w:t>
      </w:r>
    </w:p>
    <w:p>
      <w:pPr>
        <w:pStyle w:val="Heading2"/>
      </w:pPr>
      <w:r>
        <w:t>81.冬日游—感受恬静的古村落刘家桥</w:t>
      </w:r>
    </w:p>
    <w:p>
      <w:r>
        <w:t>https://you.ctrip.com/travels/xianning861/3604810.html</w:t>
      </w:r>
    </w:p>
    <w:p>
      <w:r>
        <w:t>来源：携程</w:t>
      </w:r>
    </w:p>
    <w:p>
      <w:r>
        <w:t>发表时间：2017-12-19</w:t>
      </w:r>
    </w:p>
    <w:p>
      <w:r>
        <w:t>天数：1 天</w:t>
      </w:r>
    </w:p>
    <w:p>
      <w:r>
        <w:t>游玩时间：12 月</w:t>
      </w:r>
    </w:p>
    <w:p>
      <w:r>
        <w:t>人均花费：267 元</w:t>
      </w:r>
    </w:p>
    <w:p>
      <w:r>
        <w:t>和谁：情侣</w:t>
      </w:r>
    </w:p>
    <w:p>
      <w:r>
        <w:t>玩法：自驾，自由行，周末游</w:t>
      </w:r>
    </w:p>
    <w:p>
      <w:r>
        <w:t>旅游路线：咸宁，九宫山</w:t>
      </w:r>
    </w:p>
    <w:p>
      <w:r>
        <w:t>正文：</w:t>
        <w:br/>
        <w:t>又到了每年寒风呼呼，只适合宅在家里，躲在被窝里，钻进某人怀里取暖的冬天了（当然前提是需要捕获一只啦）。说实话，南方冬天真心没有什么好玩的，要雪没雪，要冰没冰，只有潮潮的寒风直刺骨。不过这并不能阻挡我出去浪的脚步。要说冬天，最适合的肯定就是滑雪了，可惜湖北的滑雪场在神农架，太远，价格太高，两天来回太累。不过我无意中找到了一个“传说中”保护得还不错，商业化程度也不高的古村落-刘家桥。</w:t>
        <w:br/>
        <w:t>刘家桥，位于中华桂花之乡</w:t>
        <w:br/>
        <w:t>咸宁</w:t>
        <w:br/>
        <w:t>桂花镇境内，距华中重镇武汉90公里，距国家级风景名胜区</w:t>
        <w:br/>
        <w:t>九宫山</w:t>
        <w:br/>
        <w:t>100公里，距温泉16公里。具有文化和历史的一个村庄，风景优美（来自百度百科）。</w:t>
        <w:br/>
        <w:t>停车场边上关于刘家桥的简介，快500年的村子了。虽说上面写的有740间屋子，但实际看起来貌似并没有那么多。</w:t>
        <w:br/>
        <w:t>武汉去刘家桥没有直达的长途客车，倒车也很麻烦，我果断选择了租车自驾前往。周日早早地叫起女友，吃了早饭，就直奔租车网点了。小哥办事效率很快，三下五除二就搞定了。开着导航，一路开到刘家桥。本来以为要走一段坑坑洼洼的县道，还特意租了个迷你型的SUV，结果发现根本就是多虑了，村子就在209省道边上，很好找。</w:t>
        <w:br/>
        <w:t>村子里有个免费的小型停车场，能够停些小客车。因为商业化程度不高，也没有什么旅行团来，就算是在周日，也没有大多数景区的喧闹和人头攒动。刘家桥就在停车场边上，没有什么过多的装饰，简单挂了几个红灯笼，却已经屹立百年不倒。桥的一面有个牌匾，写着刘家桥几个字。河对岸有着一排小饭馆，大概就是村子里的人装修了一下自己的房子，开作饭馆了。</w:t>
        <w:br/>
        <w:t>既然到了地方了，赶紧掏出手机，拍照吧！</w:t>
        <w:br/>
        <w:t>“著名景点”刘家桥~水清得很，水中倒影，也算是有了一番意境</w:t>
        <w:br/>
        <w:t>走到哪儿都要萌萌哒</w:t>
        <w:br/>
        <w:t>刘家桥的内部结构，简单不华丽的装饰</w:t>
        <w:br/>
        <w:t>小河里几只家禽中的王者，瞬间想起了小时候被支配的恐惧</w:t>
        <w:br/>
        <w:t>有些年份的水车，上面都已经长满了青苔，完全依靠水流带动</w:t>
        <w:br/>
        <w:t>大多数人家，尤其是老房子，基本都是随意敞开着大门，可以走进去参观。这里的人貌似只要家里有老人都会提前买好棺材，放在院子里（女友说拍照不吉利，我只好作罢）。</w:t>
        <w:br/>
        <w:t>被我吓得不轻的老母鸡</w:t>
        <w:br/>
        <w:t>被女友吓得也不轻的老母鸡们</w:t>
        <w:br/>
        <w:t>马路对面的老房子</w:t>
        <w:br/>
        <w:t>河边的竹筏，上去拍照的话3块钱一个人，也没有标价，一下来，旁边的老太太就上来要钱。好吧，我已经感觉到了，这地方再开发一下，也就离商业化景区不远了</w:t>
        <w:br/>
        <w:t>村民家奇怪样子的窗户，并不懂这是啥，求大神解答</w:t>
        <w:br/>
        <w:t>小河边的饭馆。特别奇怪的是，别的饭馆都没人，就这家人特多，貌似好多人都是特地来这里吃饭的。不过味道倒是确实还不错</w:t>
        <w:br/>
        <w:t>老板号称的土鸡蛋，贼黄贼黄，味道也不赖</w:t>
        <w:br/>
        <w:t>老板声称的当地特色小黄鱼，味道还可以。特色吗~倒是不敢恭维</w:t>
        <w:br/>
        <w:t>再上两张我家美美哒的婆娘~</w:t>
        <w:br/>
        <w:t>村子不大，没几步就能走完了，不过保护得确实不错，老房子都在，是个拍照的好地方。小小的村子，我和女友走几步就会停下来拍一张。吃了午饭，我们顺道去了一下附近的南川水库，可惜告示说汛期，不能停车，也就没有拍照片。表示并不懂，冬天也是汛期？</w:t>
        <w:br/>
        <w:t>高速上路过的不知道究竟是咸安还是xianning的服务区</w:t>
        <w:br/>
        <w:t>路过的鸡汤小镇，全是卖鸡汤的，还能打包，真是天下之大无奇不有。路上也没看到养鸡场，那么多鸡都是运进来的？</w:t>
        <w:br/>
        <w:t>总结：</w:t>
        <w:br/>
        <w:t>1、跟别的那些作假的古村落相比，刘家桥可以称得上是个真的古村落了，古建筑保护得都还不错。据说这里的建筑风格是徽派建筑，不懂建筑的我表示并没有看出个所以然来，只知道屋檐的角是有些像徽派建筑。村子小了些，村民也大多是老人了，大概也和中国其他的村子一样面临着青壮年劳动力流失的问题吧，不知道这样的古村子还能存在多久。</w:t>
        <w:br/>
        <w:t>2、商业化程度不高，村民也都还很朴素，从不关门这点也能略见一斑。饭馆的价格也不贵，值得一尝。就是公共交通还不算方便，虽然路边有乡村公交的站台，我们来的路上倒是一辆乡村公交也没看到，建议还是自驾游比较好。</w:t>
        <w:br/>
        <w:t>费用结算：</w:t>
        <w:br/>
        <w:t>人数：2人</w:t>
        <w:br/>
        <w:t>租车：218元</w:t>
        <w:br/>
        <w:t>餐饮：早饭20元，午饭80元</w:t>
        <w:br/>
        <w:t>过路费：45元*2</w:t>
        <w:br/>
        <w:t>油费：120元</w:t>
        <w:br/>
        <w:t>竹筏拍照：3元*2</w:t>
        <w:br/>
        <w:t>总计：534元，人均267元</w:t>
      </w:r>
    </w:p>
    <w:p>
      <w:r>
        <w:t>评论：</w:t>
        <w:br/>
        <w:t>1.肯定会有的～lucky！</w:t>
        <w:br/>
        <w:t>2.棒呆，我们也要去！希望也有好运伴随。</w:t>
      </w:r>
    </w:p>
    <w:p>
      <w:pPr>
        <w:pStyle w:val="Heading2"/>
      </w:pPr>
      <w:r>
        <w:t>82.这些美得像仙境的地方，错过只能等来年！</w:t>
      </w:r>
    </w:p>
    <w:p>
      <w:r>
        <w:t>https://you.ctrip.com/travels/shennongjia147/3605452.html</w:t>
      </w:r>
    </w:p>
    <w:p>
      <w:r>
        <w:t>来源：携程</w:t>
      </w:r>
    </w:p>
    <w:p>
      <w:r>
        <w:t>发表时间：2017-12-20</w:t>
      </w:r>
    </w:p>
    <w:p>
      <w:r>
        <w:t>天数：3 天</w:t>
      </w:r>
    </w:p>
    <w:p>
      <w:r>
        <w:t>游玩时间：12 月</w:t>
      </w:r>
    </w:p>
    <w:p>
      <w:r>
        <w:t>人均花费：300 元</w:t>
      </w:r>
    </w:p>
    <w:p>
      <w:r>
        <w:t>和谁：和朋友</w:t>
      </w:r>
    </w:p>
    <w:p>
      <w:r>
        <w:t>玩法：</w:t>
      </w:r>
    </w:p>
    <w:p>
      <w:r>
        <w:t>旅游路线：</w:t>
      </w:r>
    </w:p>
    <w:p>
      <w:r>
        <w:t>正文：</w:t>
        <w:br/>
        <w:t>心还留在秋意浓浓的美景里，转眼就已进入冬季，总是听朋友说冬天不适合外出旅行，不如就宅在暖和的家里，不过小旅倒觉得一年四季都有它独特的美，比如初冬季节山中的云海，好似仙境的画面，如此美景只有在冬季才能见到的哦，错过可是要再等一年啦~凭腾旅e卡通可以全年免费游玩50多家景区，更多优惠精彩活动请关注腾旅旅游微信</w:t>
        <w:br/>
        <w:t>1、三峡大老岭</w:t>
        <w:br/>
        <w:t>大老岭是湖北三峡地区第一家国家级森林公园，地处高峡平湖北岸。公园主峰天柱峰海拨 2008米，是三峡大坝库首高峰，自古就有“三峡云顶”的美称。</w:t>
        <w:br/>
        <w:t>这里全年最高气温28℃，最低气温-15℃，早晚温差大。山上森林覆盖率达97%，公园现已开发三峡云顶、猪槽沟原始森林、盘龙岭（植物园）、药王溪高山瀑布群四大风景区。</w:t>
        <w:br/>
        <w:t>园内有雄伟壮丽的险峰峡谷景观、气势磅薄的瀑布景观、神秘原始的森林景观、变幻莫测的气象景观，而如今正值初冬，最值得看的当然就是原始的森林景观和神奇的气象景观了。</w:t>
        <w:br/>
        <w:t>“身临大老岭，心似在云端”。此地离三峡大坝很近，水雾充足，加上植被茂盛，云海出现的几率很高。主峰天柱山海拨2008米，无需吃力攀爬开车就能直达。山顶常年云雾缥缈，海市蜃楼时有显现，人在山中有置身云间的感觉，故名“三峡云顶”。</w:t>
        <w:br/>
        <w:br/>
        <w:br/>
        <w:t>站在最高处往下看，即使没有看到云海，那黛青色的山峦和薄雾缭绕，也能收获一个无与伦比的美丽心情。早晨和夜晚是大雾最密集的时候，放眼望去，分不清哪里是天，哪里是山，自己又站在哪。</w:t>
        <w:br/>
        <w:t>这里并没有熙熙攘攘的游客，吸入鼻腔的每一口空气都倍感清新，在这里整个人都感觉被大自然所环绕。据说这里的负氧离子每立方厘米1.28万个，难怪可以实现零PM2.5。</w:t>
        <w:br/>
        <w:t>自驾路线：武汉—汉宜高速—三峡专用公路—三峡坝区—夷陵区太平溪镇—三峡大老岭度假旅游区</w:t>
        <w:br/>
        <w:br/>
        <w:br/>
        <w:t>2、</w:t>
        <w:br/>
        <w:t>神农架</w:t>
        <w:br/>
        <w:t>景区</w:t>
        <w:br/>
        <w:t>神农顶</w:t>
        <w:br/>
        <w:br/>
        <w:t>神农顶风景区</w:t>
        <w:br/>
        <w:t>位于湖北省</w:t>
        <w:br/>
        <w:t>神农架</w:t>
        <w:br/>
        <w:t>国家级自然保护区，是神农架规模最大、生态最佳、景观最优的生态旅游区。这里有保存完好的北亚热带森林生态系统，以原始洪荒地貌和典型生物多样性为特质，感受人与原始自然的和谐。</w:t>
        <w:br/>
        <w:br/>
        <w:t>海拔1500-3106.2米、总面积800多平方公里的景区，森林覆盖率高达98%。由于</w:t>
        <w:br/>
        <w:t>神农架</w:t>
        <w:br/>
        <w:t>清溪环绕，湖泊众多，空气终年湿润，所以山顶经常能看见“云海”景观。</w:t>
        <w:br/>
        <w:br/>
        <w:br/>
        <w:t>“原始、生态、神奇、神秘”是神农架景区最主要的特点，登上</w:t>
        <w:br/>
        <w:t>神农顶</w:t>
        <w:br/>
        <w:t>，若是见不到阳光，便可见漫山乳白色的云雾，把这里称作“仙境”，一点都不为过。</w:t>
        <w:br/>
        <w:br/>
        <w:t>高海拔的空气中含有高浓度的负氧离子，有助于排出肺部积尘，更新心肺功能，置身在顶峰，犹如身处天然氧吧，行走在云端，让人身心愉悦！</w:t>
        <w:br/>
        <w:t>自驾路线：汉蔡高速—下出口后走汉宜高速—宜昌市区/小溪塔—出口走发展大道—右转走三峡专用公路—前往发展大道—在环形交叉口第1个出口上312省道—沿312省道前行—转入252省道前行—进入209国道—向右转到达景区</w:t>
        <w:br/>
        <w:t>3、鹤峰</w:t>
        <w:br/>
        <w:br/>
        <w:t>湖北之美在恩施，恩施之美在鹤峰，鹤峰的美，只有去亲自感受才能完全体会。如果要用短短几个字形容鹤峰，应该就是“鹤舞云峰”了，有峰的意境和鹤的飘逸、优雅。</w:t>
        <w:br/>
        <w:br/>
        <w:t>鹤峰县位于湖北省西南部，恩施州的东南部，与湖南省毗邻。这里地处亚热带，雨热同季，因为此地比较湿润，空气间湿度大，蒸发少，所以雾多，因此早晚山间雾气弥漫是常有的画面。</w:t>
        <w:br/>
        <w:t>鹤峰县走马镇的木耳山茶园是湖北最大的连片茶园，是湖北茶叶出口第一县。全县茶园面积达13.2万多亩，其中连片茶园3500亩。茶叶年产量10400吨，产值2.1亿多元，为农民提供现金收入近亿元，"鹤峰茶"畅销德国、阿尔及利亚、瑞典、比利时、荷兰等十几个国家和地区。</w:t>
        <w:br/>
        <w:t>云雾中的木耳山茶园同时作为生态旅游观光的项目成为一道亮丽的风景线，吸引了不少山外来客。登上木耳山，那无数浑圆的山丘，被一片片迷雾所笼罩，远近层叠的茶叶，直逼蓝天白云。</w:t>
        <w:br/>
        <w:t>自驾路线：武汉—汉宜高速—荆宜高速/沪蓉高速—汉宜高速出口—宜都/五峰—318国道—沪蓉高速出口—254省道/荆门山大道—杨守敬大道—325省道—242省道—中坝街—中路—溇水大道—鹤峰</w:t>
        <w:br/>
        <w:br/>
        <w:t>4、大九湖湿地</w:t>
        <w:br/>
        <w:br/>
        <w:t>大九湖国家湿地公园</w:t>
        <w:br/>
        <w:t>位于湖北西北端大巴山脉东麓的神农架西南边陲，坐落于长江和汉水的分水岭上。它可谓“一脚踏三省六县”：西南与重庆市巫山县、巫溪县接壤，东南是通向神农溪、大三峡的要冲，北与竹山、房县毗邻。</w:t>
        <w:br/>
        <w:br/>
        <w:t>它深处神农架最深处的山间盆地，是我国为数不多的典型高山湿地地区。四周高山耸立，中间低洼平坦，总面积36平方公里，海拔1700余米，被称为“湖北的呼仑贝尔”。</w:t>
        <w:br/>
        <w:br/>
        <w:t>群山环绕的大九湖湿地沃野千顷、碧波荡漾、绿草如茵、牛羊满地，云气蒸腾中景象如诗如画。如果有幸看到此幅场景，难免会有归隐山居的想法吧！</w:t>
        <w:br/>
        <w:t>据说这里还是揭开“野人”之迷的重要探察地，当整个公园被雾气弥漫的时候，一种神秘感油然而生，也让人仿佛置身仙境。</w:t>
        <w:br/>
        <w:t>自驾路线：武汉—沪蓉高速—荆门—当阳—兴山雾渡河—宜巴高速—神农架木鱼镇，穿过</w:t>
        <w:br/>
        <w:t>神农顶</w:t>
        <w:br/>
        <w:t>景区两个小时左右到达大九湖景区</w:t>
        <w:br/>
        <w:br/>
        <w:t>5、利川</w:t>
        <w:br/>
        <w:br/>
        <w:t>湖北利川市昼夜温差大，夏无酷暑，云多雾大，日照较少，雨量充沛，空气潮湿。独特的地理位置和气候形成了利川不同于全国其它地区的“云海景观”。</w:t>
        <w:br/>
        <w:br/>
        <w:t>这里的云海一年四季都有，其中尤以齐跃山、大茅坡云海最为壮观。</w:t>
        <w:br/>
        <w:t>自驾路线：武汉—汉宜高速—渝宜高速—途径宜昌、恩施—到凉城利川</w:t>
        <w:br/>
        <w:br/>
        <w:t>6、随州大洪山</w:t>
        <w:br/>
        <w:br/>
        <w:t>随州是湖北省最年轻的地级市，地处湖北省北部。这里还有风光秀丽，景观奇特的千年银杏谷、“楚北天空第一峰”的荆楚名胜大洪山，每到冬季大洪山就变成了一个冰雪世界。</w:t>
        <w:br/>
        <w:t>从山顶望去，雪后的大洪山无论是山还是建筑都是银色的，浓浓的云海滚滚而来，已经分不清是山还是海。</w:t>
        <w:br/>
        <w:t>自驾路线：武汉—汉十高速—均川开口下—到达大洪山</w:t>
      </w:r>
    </w:p>
    <w:p>
      <w:r>
        <w:t>评论：</w:t>
        <w:br/>
        <w:t>1.旅行中有什么遗憾的地方么？如果时光倒流，会怎么再次安排呢？</w:t>
        <w:br/>
        <w:t>2.继续努力，下次再来看你游记~希望看到更多更美的图片~~</w:t>
      </w:r>
    </w:p>
    <w:p>
      <w:pPr>
        <w:pStyle w:val="Heading2"/>
      </w:pPr>
      <w:r>
        <w:t>83.神农野人脚丫大 ，武当日出美如画！湖南崀山 神农架 武当山 长沙——九天国庆自驾</w:t>
      </w:r>
    </w:p>
    <w:p>
      <w:r>
        <w:t>https://you.ctrip.com/travels/langshan1445165/3606718.html</w:t>
      </w:r>
    </w:p>
    <w:p>
      <w:r>
        <w:t>来源：携程</w:t>
      </w:r>
    </w:p>
    <w:p>
      <w:r>
        <w:t>发表时间：2017-12-29</w:t>
      </w:r>
    </w:p>
    <w:p>
      <w:r>
        <w:t>天数：9 天</w:t>
      </w:r>
    </w:p>
    <w:p>
      <w:r>
        <w:t>游玩时间：10 月</w:t>
      </w:r>
    </w:p>
    <w:p>
      <w:r>
        <w:t>人均花费：3600 元</w:t>
      </w:r>
    </w:p>
    <w:p>
      <w:r>
        <w:t>和谁：夫妻</w:t>
      </w:r>
    </w:p>
    <w:p>
      <w:r>
        <w:t>玩法：</w:t>
      </w:r>
    </w:p>
    <w:p>
      <w:r>
        <w:t>旅游路线：</w:t>
      </w:r>
    </w:p>
    <w:p>
      <w:r>
        <w:t>正文：</w:t>
        <w:br/>
        <w:br/>
        <w:t>哎，选择国庆出游真是很无奈……黄金周出发还是要趁早，就为了贪睡一点，9点出发，结果下午太阳快下山还堵在清远，非常壮观的塞车大军在落日余晖下来了个大阅兵，哈哈……</w:t>
        <w:br/>
        <w:t>一年一度的国庆众众众出游已经见怪不怪，但每次想到后面有未知的旅程，满满的惊喜，就靠着这样的信念一直支撑到半夜12点才到达仅仅相距700公里的湖南，邵阳茛山。</w:t>
        <w:br/>
        <w:t>开波之前，介绍这一次行程，主要目的地</w:t>
        <w:br/>
        <w:t>神农架</w:t>
        <w:br/>
        <w:t>，行程都是围绕去神农架而展开的。</w:t>
        <w:br/>
        <w:t>广州 —— 湖南茛山 —— 木鱼镇（</w:t>
        <w:br/>
        <w:t>神农架</w:t>
        <w:br/>
        <w:t>） ——</w:t>
        <w:br/>
        <w:t>神农顶</w:t>
        <w:br/>
        <w:t>（神农架） —— 大九湖（神农架） —— 红坪镇（神农架） ——</w:t>
        <w:br/>
        <w:t>天燕景区</w:t>
        <w:br/>
        <w:t>（神农架） ——</w:t>
        <w:br/>
        <w:t>武当山</w:t>
        <w:br/>
        <w:t>——</w:t>
        <w:br/>
        <w:t>荆州</w:t>
        <w:br/>
        <w:t>——</w:t>
        <w:br/>
        <w:t>长沙</w:t>
        <w:br/>
        <w:t>—— 广州</w:t>
        <w:br/>
        <w:t>足足9天，有3天几乎是全程在开车，累死狗的3000多公里！！即使是一趟比较累的行程，还好老婆也轮着开效率高了不少~~看着沿途的美景也不觉得累啦！</w:t>
        <w:br/>
        <w:t>第一站是湖南的</w:t>
        <w:br/>
        <w:t>崀山</w:t>
        <w:br/>
        <w:t>，其实做攻略以前完全没有听说过，只是在查去</w:t>
        <w:br/>
        <w:t>神农架</w:t>
        <w:br/>
        <w:t>路上的景点时候才发现的，对比了宜昌的三峡和崀山，发现还是崀山距离更适合做沿途的途经点。</w:t>
        <w:br/>
        <w:t>然后就各种研究，一看介绍竟然是与广东丹霞山齐名的丹霞风景区，哥俩一起申请世界遗产，来头不小呢，这次去神农架顺路就过来看看了~</w:t>
        <w:br/>
        <w:t>路上没有什么值得记录的事情，除了堵车，就是半夜11点左右，快到</w:t>
        <w:br/>
        <w:t>崀山</w:t>
        <w:br/>
        <w:t>的时候，看着导航一直是头文字D一样的N连发夹弯，我这是到了秋名山了么？</w:t>
        <w:br/>
        <w:t>后来，镇上在修路，跟着指引被逼走一条伸手不见五指的，没有沥青，宽度刚够一台车的原始山路，又窄又难走，最终技术不过关，把车右边侧裙连根拔起了……哭……</w:t>
        <w:br/>
        <w:br/>
        <w:t>来到茛山才发现这是一个很大的风景区，这个范围内有几个分景区，八角寨、天一巷、辣椒峰，门票是通票，几天内都有效。景区与景区之间都是普通的生活区，客栈啊，餐馆啊，商店啊，什么都有，这里的客栈都属于景区范围内。</w:t>
        <w:br/>
        <w:t>因为景区很大，基本上很容易就找到景区内的客栈，价格都不会很贵，因为真的太多客栈了。</w:t>
        <w:br/>
        <w:t>我们的客栈靠近天一巷和八角寨，停车还算方便，各家各户门前都有空位，一早来一份热气腾腾的米粉很酸爽哈！瞄了瞄周围，几乎每个客栈都会在自家楼下提供早餐~吃住的话还是挺方便滴。</w:t>
        <w:br/>
        <w:br/>
        <w:t>10月3日，刚好碰上冷空气驾到，</w:t>
        <w:br/>
        <w:t>崀山</w:t>
        <w:br/>
        <w:t>镇上气温一下子凉快了很多，但是也变得烟雾朦胧，我们担心下午下雨，想趁着还没下雨决定先去必去的景点——八角寨。</w:t>
        <w:br/>
        <w:t>八角寨景区位于崀山风景名胜区南部，因主峰平地拔起、鹤立鸡群、斜伸八个翘角而得名。主峰八角寨属典型的丹霞方山，海拔818米，为崀山景区最高点和最佳观景处。</w:t>
        <w:br/>
        <w:t>八角寨植被覆盖率真的很高，景区满眼都是绿色，不过天气不好雾蒙蒙，看不到远处的山峦和丹霞地貌。刚出发，精力充沛各种自拍，但随着山上人越来越多，能见度越来越差，就只剩徒步和挥汗了……</w:t>
        <w:br/>
        <w:br/>
        <w:br/>
        <w:br/>
        <w:br/>
        <w:t>选择崀山，原以为是一个冷门的景点，估计国庆应该不会太多人才对，没想到啊，应该是我们孤陋寡闻了，这么"冷门“的景点也难逃厄运，沿着八角寨的登山步道一直都是人头涌涌，而且游览线路走的都是回头路，上山下山的人交汇在狭窄的山道，真是完全没了游览的兴致。。。</w:t>
        <w:br/>
        <w:br/>
        <w:t>天气也变得很潮湿，20℃左右的气温，爬了1/3路已经汗流浃背了，周围雾蒙蒙，什么景致都看不到，我们都觉得权当是锻炼好了……</w:t>
        <w:br/>
        <w:t>当大名鼎鼎的茛山丹霞公园，遇上国庆和坏天气，我们看到的沿途风景是这样的。。。</w:t>
        <w:br/>
        <w:t>地图上传说中的景点，群螺观天，鲸鱼闹海，</w:t>
        <w:br/>
        <w:t>龙头香</w:t>
        <w:br/>
        <w:t>，当我们来到山顶，全都变成了一个样子……</w:t>
        <w:br/>
        <w:br/>
        <w:br/>
        <w:t>好吧，没关系，打击不到我的，听说八角寨最佳观景台能拍出下图这样的美景，如果能看到就不枉此行。</w:t>
        <w:br/>
        <w:t>结果看到的是这样的……</w:t>
        <w:br/>
        <w:t>站在原本应该是“仙人下棋”的观景台上，只能自己给自己加加戏了……</w:t>
        <w:br/>
        <w:t>山顶的一个重头戏是</w:t>
        <w:br/>
        <w:t>龙头香</w:t>
        <w:br/>
        <w:t>，八角寨最陡峭的一角，在寺院遗址北面：从绝壁出五十余米，峰尖似昂首翘立的龙头。就在这奇险无比的翘角顶端，竟有一座山神小庙，这就是著名的“龙头香”。</w:t>
        <w:br/>
        <w:t>你可以买一支长香，道士帮你在通往龙头的山脊小径，手足并用，匍匐前进很惊险地到山体外一个悬崖孤石上点燃祈福！这真真是高危职业啊……</w:t>
        <w:br/>
        <w:t>您的浏览器暂不支持播放，我们将尽快解决,建议使用Chrome或FireFox浏览器查看</w:t>
        <w:br/>
        <w:br/>
        <w:br/>
        <w:br/>
        <w:br/>
        <w:br/>
        <w:br/>
        <w:br/>
        <w:t>八角寨又名云台山，其实一半属于湖南，一半属于广西，位于广西资源县梅溪镇大坨村和湖南新宁县崀山镇的崀山景区交接处，八角寨一边属资源县，一边属新宁县，因此名称上有新宁八角寨和资源八角寨。</w:t>
        <w:br/>
        <w:t>崀山每个景点，八角寨也好，天一巷也好，辣椒峰也好，每一个景点都需要爬山，其中只有八角寨是有缆车可以坐到接近山顶的时候，如果大家想要一天游览完整个景区，建议可以先趁体力好的时候游览天一巷和辣椒峰，最后再根据自己的体力选择是否要坐缆车游览八角寨。</w:t>
        <w:br/>
        <w:t>我们是因为怕下午天气不好，所以考虑再三还是先把必玩的八角寨玩了先，没想到……下午天气反而好一点……</w:t>
        <w:br/>
        <w:t>八角寨除了缆车，还可以选择骑马，但是用时比较长，也比较贵。</w:t>
        <w:br/>
        <w:br/>
        <w:t>接近中午，阳光拨开了云雾，能见度一下子好了许多，其实崀山的景色还是挺原始的，各种栈道也修得比较有意思，如果不是能集中看到丹霞地貌，其实就是一个比较原始的森林公园，周末来锻炼吸氧还是不错的，就不知道本地人来是不是也这么贵。</w:t>
        <w:br/>
        <w:br/>
        <w:t>哈哈哈，好有趣地，路上还看到了很漂亮的蝴蝶和草蜢共吃玉米棒~</w:t>
        <w:br/>
        <w:t>下山后，吃过午饭后继续下一个景点——天一巷，里面其实亮点就是天下第一巷，天一巷长238.8米，两侧高80~120余米，最宽处0.8米，最窄处仅0.33米，简直衡量胖瘦的标尺啊……有点后悔吃完饭才来了……万一过不去会不会很糗。。。</w:t>
        <w:br/>
        <w:t>先来个远景，远看真的很窄很窄，刚进去的人就好像被吞噬一样不见了。</w:t>
        <w:br/>
        <w:br/>
        <w:br/>
        <w:br/>
        <w:br/>
        <w:br/>
        <w:br/>
        <w:br/>
        <w:br/>
        <w:t>YEAH，毫无压力地走完天一巷，看来上午走了3小时的八角寨已经有成效了~哈哈！</w:t>
        <w:br/>
        <w:t>八角寨爬了3小时，天一巷也爬了2小时，最后来到辣椒峰的时候，已经累趴了，辣椒峰景区眼看还有两个山峰，辣椒峰和骆驼峰，听别人说每座峰耗时2个半小时左右。</w:t>
        <w:br/>
        <w:br/>
        <w:br/>
        <w:t>下图就是在山脚看到的，不用我说应该能猜到这就是辣椒峰了。</w:t>
        <w:br/>
        <w:br/>
        <w:br/>
        <w:t>我们选择辣椒峰爬山，爬了一个多小时，实在太累了，爬不动了，走到一号观景台后原路返回了。</w:t>
        <w:br/>
        <w:t>走到一号观景台，已经比上午的能见度好了许多，虽然还是白蒙蒙，但依稀能见到远处的丹霞地貌和群山的气势。同时辣椒峰的一号观景台还可以看到远处的 骆驼峰，仔细是否发现到了两个驼峰？</w:t>
        <w:br/>
        <w:t>看不到，没关系，等我用形象的图片告诉你吧……哈哈哈……</w:t>
        <w:br/>
        <w:br/>
        <w:br/>
        <w:br/>
        <w:t>一天下来，虽然自认体力不算太差，但看到这个健康数据，总算知道我们今天是怎么累趴的……</w:t>
        <w:br/>
        <w:t>步数2万多不不算逆天，但是爬了222层的，我们都可以徒步走上台北101大厦两次了……</w:t>
        <w:br/>
        <w:t>傍晚的田间美景眼前一亮，肚子打鼓咕咕咕，本来打算火速回到客栈开饭，但又遇到拦路的鸭子一大家子，哈哈，看来只能多留一会儿看看眼前的稻田。</w:t>
        <w:br/>
        <w:br/>
        <w:t>这边的客栈基本有餐厅，住客图方便也都在自家客栈就餐，土鸡真的好好吃哦，肥肉都不多，鸡汁拌饭一流。另外黑乎乎的是菌菇炒肉，还有野菜，也都一般般，但是饿起来也是吃嘛嘛香滴……</w:t>
        <w:br/>
        <w:t>巧遇隔壁桌广东顺德来的同胞，吐槽几下才知道人家前一天早上6点就从顺德出门，结果傍晚就到了，下一次看来还是不能贪睡，饱餐一顿一天的劳累也烟消云散……</w:t>
        <w:br/>
        <w:t>意外之喜，吃饭的时候，附近竟然放了烟花~</w:t>
        <w:br/>
        <w:t>您的浏览器暂不支持播放，我们将尽快解决,建议使用Chrome或FireFox浏览器查看</w:t>
        <w:br/>
        <w:t>结束了崀山体育锻炼之后，接下来就要进军湖北啦！</w:t>
        <w:br/>
        <w:t>这一天赶路800公里，几乎全程都下着倾盆大雨，雨刮几乎一直开着三挡，气温也随着北上一路走低，看着车子仪表盘显示外面的温度，从18℃，跌到15℃，再跌到10℃，有种一夜入冬的感觉啊…</w:t>
        <w:br/>
        <w:br/>
        <w:br/>
        <w:t>路过宜昌，远远就看到这座巨型吊桥，宜昌长江公路大桥，照片都没有现场看到那么大，气势磅礴！</w:t>
        <w:br/>
        <w:t>穿过宜昌，快要到达</w:t>
        <w:br/>
        <w:t>神农架林区</w:t>
        <w:br/>
        <w:t>的时候，有一段沿着河流的道路，雨后云雾的山间小镇很宁静！</w:t>
        <w:br/>
        <w:t>山区遇到一台霸气十足的JEEP牧马人，硬汉配山路，真是绝配，台型十足……</w:t>
        <w:br/>
        <w:br/>
        <w:br/>
        <w:br/>
        <w:br/>
        <w:br/>
        <w:br/>
        <w:t>十个小时的“乘风破浪”，到达木鱼镇真是彻底变冬天了，又是山区，又赶上降温，同一天上午在崀山出发还是18℃，傍晚到达木鱼镇竟然只有9℃！！怪不得都说神农架是避暑的圣地呢！</w:t>
        <w:br/>
        <w:t>大家来到木鱼镇就会发现，木鱼镇本身没什么东西玩，但如果是从南方进入神农架，木鱼镇就一定是必经之路，它就像神农架的南大门，也是最早发展起来的一个旅游小镇，游客都会以木鱼镇作为中转站，所以这里客栈餐馆多如牛毛，比一个县城也差不了多少了。</w:t>
        <w:br/>
        <w:t>木鱼镇客栈高中低档全都有，数量有多少？国庆来到的时候都还看到有客栈写着“今日有空房”。不过我们可不敢来到再订，国庆建议大家都是提前预定吧，选择多还不会被宰。</w:t>
        <w:br/>
        <w:br/>
        <w:br/>
        <w:br/>
        <w:t>一天温差接近十几度，出门前还是小看了神农架这边的低温，到了木鱼镇实在顶不住了，装备没带齐，得马上去超市买了两对厚袜子才顶得住……</w:t>
        <w:br/>
        <w:t>天寒地冻，开了足足10多个小时的车，这个时候已经又冷又累又饿啦，在点评网搜到一家本地的，口碑极佳人气超高的“老地方”餐馆，</w:t>
        <w:br/>
        <w:t>神农架林区</w:t>
        <w:br/>
        <w:t>最有名的几大火锅，跑跑猪辣排骨土豆火锅、 跑跑猪腊排骨炖土豆、香菇炖土鸡土豆火锅，他全都有。周围看了一下，一个火锅分量都超大，两个人都不一定吃得玩，今天就先点了个香菇炖土鸡火锅吧…………群众的眼睛果然都是雪亮的，土鸡肉无敌嫩滑，蘑菇土豆炖得非常入味，这么冷的天气吃上这一口太爽了！</w:t>
        <w:br/>
        <w:t>这一天晚上入住了人气很高的</w:t>
        <w:br/>
        <w:t>向家大院</w:t>
        <w:br/>
        <w:t>，这个位置还真是名副其实的“闹中取静”，在最繁华的路段一个小山坡上来。入住的时候有个小插曲，两个都说是向家大院的小伙子问我订的哪家</w:t>
        <w:br/>
        <w:t>向家大院</w:t>
        <w:br/>
        <w:t>，搞清楚才知道原来有两家，两兄弟分开做的，共享在一个大院里，但却是两个老板。房间很多，但车位太少了，我们来的时候已经傍晚了，只能停在最外面。</w:t>
        <w:br/>
        <w:t>可能是因为神农架夏天不热，冬天不冷吧，很多客栈是没有装暖气的，也没有装空调，订房的时候还真没留意这个茬，减肥当中的我们这次旅游连瑜伽垫都带上了，本打算晚上在客栈可以坚持每天的运动，没有暖气，房间太冷了……但是还是坚持下来了，为了瘦，为了瘦，永远不要低估一颗想要瘦的~~~</w:t>
        <w:br/>
        <w:t>这客栈晚上洗澡水压还要便秘一样。。。心塞。。。晚上真的只能一洗完澡就跑进被窝取暖去了……</w:t>
        <w:br/>
        <w:br/>
        <w:br/>
        <w:br/>
        <w:t>第二天一早，顶着7℃湿冷的天气起来，当然要试试湖北名菜，是什么呢？当然是耳熟能详，全国闻名的经典早餐——热干面啦，哈哈！客栈路口出来，就看见一家热气腾腾人气爆棚的早点摊，尝到了本地人做的热干面，价格也不贵，萝卜干和芝麻酱搭配，面条也跟广东的面条不一样，更弹牙，虽然没有在其他地方吃过热干面，但是相信这么好吃起码应该点赞吧！吃完整个人暖和不少，元气满满开始踏进神农架找野人啦！</w:t>
        <w:br/>
        <w:br/>
        <w:br/>
        <w:t>神农架一直给我感觉很神秘，也许是跟小时候看过的纪录片有关吧，神农架在我心里的标签一直是荒无人烟，原始森林，野生动物，未被开发的一块山区，几年前还一直以为是只有科考科研队伍才能进去，不对外开放的。也曾经幻想过如果要来神农架玩，是不是需要背着帐篷，跟着贝尔学好一身野外求生的好本领才行。当知道其实神农架已经是一个很成熟的景区，游客很多，其实我曾经有过一种信仰崩塌的感觉。</w:t>
        <w:br/>
        <w:t>这一次来了神农架，也算是遂了多年的心愿，真正来过神农架之后，心里的标签没有摘掉，荒无人烟，原始森林，野生动物，还有很大部分未被开发，确实跟我对它的印象一样。真心希望这片净土永远不要被破坏。</w:t>
        <w:br/>
        <w:t>好啦，跟野人约会之前，先说说我们的游览路线吧，也算是给同学们参考参考哈。</w:t>
        <w:br/>
        <w:t>下面等我用拙劣的画工来展示我们神农架的路线。看红色箭头顺序，我们从东南方的宜昌进入神农架大景区，首先进入第一个镇，木鱼镇，游览路线是 木鱼镇 →</w:t>
        <w:br/>
        <w:t>神农顶风景区</w:t>
        <w:br/>
        <w:t>→</w:t>
        <w:br/>
        <w:t>大九湖国家湿地公园</w:t>
        <w:br/>
        <w:t>→ 神农顶风景区again → 红坪/天燕原始生态旅游区 → 北上十堰</w:t>
        <w:br/>
        <w:t>武当山</w:t>
        <w:br/>
        <w:t>。</w:t>
        <w:br/>
        <w:t>我们安排神农架是三天：第①天，</w:t>
        <w:br/>
        <w:t>神农顶</w:t>
        <w:br/>
        <w:t>一天深度，当晚搬到大九湖湿地公园旁边的坪阡古镇入住（很多人其实是想连续几天都住在木鱼镇，看地图，木鱼镇到神农顶30km，到大九湖78km，距离不算远，但事实上全程都是山路，实际去神农顶要走1小时，大九湖要走2.5小时）。</w:t>
        <w:br/>
        <w:t>第②天，游览大九湖湿地公园，下午原路东行返回，横穿</w:t>
        <w:br/>
        <w:t>神农顶</w:t>
        <w:br/>
        <w:t>，再向北面的红坪/</w:t>
        <w:br/>
        <w:t>天燕景区</w:t>
        <w:br/>
        <w:t>，晚上住在天燕景区旁边的红坪镇。（大九湖的西边的出口没有路往北走的，需要往北的话，必须向东走，重新进入神农顶景区，再一次横跨神农顶整个景区，再往北走，所以如果神农顶第一次经过没玩够，在回程的时候还可以多玩一次，提醒大家，这样的路线，需要两次进入神农顶景区）</w:t>
        <w:br/>
        <w:t>第③天，上午游览天燕原始生态区，下午前往</w:t>
        <w:br/>
        <w:t>武当山</w:t>
        <w:br/>
        <w:t>。</w:t>
        <w:br/>
        <w:br/>
        <w:t>第一站，神农顶！神农顶自东向西贯穿，我们安排了整整一天的时间给这个很重要的景点呢。出行前仔细研究过里面的各个景点，小景点很多，其中要爬山爬很久的是华中屋脊，也就是很著名的2999级天梯啦，一来一回据说要4小时。另外一个是</w:t>
        <w:br/>
        <w:t>神农谷</w:t>
        <w:br/>
        <w:t>，走完全程也要3小时，以我们喜欢攀山涉水的性格，怎么可以浪费这样一个减肥的机会呢？所以安排了足足一整天给神农顶，一定玩尽兴哈！</w:t>
        <w:br/>
        <w:t>门票价格就不一一说了，大部分来的都是买的269元六大景区通票，售票大厅很贴心地为游客准备了免费姜茶，太Sweet了！为神农架的管理点个赞！</w:t>
        <w:br/>
        <w:t>售票大厅外面几个有趣的雕塑，每次旅游我们都发挥逗比本质，各种自拍，哈哈哈~~反正旁边也没有人认识我们~~</w:t>
        <w:br/>
        <w:t>过了售票大厅，就进入神农顶+大九湖的检票机，神农顶景区都可以开车进去（除了大九湖需要另外换乘景区摆渡车），其他乘客下车过检后在里面等着，司机一个人开车过检。</w:t>
        <w:br/>
        <w:t>给大家提个醒，从木鱼镇经神农顶去大九湖，必须购买有神农顶和大九湖两个景区的门票（或者通票）。想要去大九湖，一般不可以只买大九湖门票，没有神农顶门票是过不去大九湖的。</w:t>
        <w:br/>
        <w:t>除非是从西边重庆方向过来，才可以先进入大九湖，但他们若需去其他景区，同样也要购买神农顶景区门票才可通过。说来说去，其实买联票最方便，也划算。</w:t>
        <w:br/>
        <w:t>简单说，神农顶景区是连接东西的枢纽，从一边过去另外一边，都绕不开神农顶。建议大家买几大景区的联票比较划算，联票五天有效，足够深度游览各个地方了。</w:t>
        <w:br/>
        <w:br/>
        <w:br/>
        <w:t>神农架每个景区都很大，进来了才感觉，还是自驾车好啊，不然真的很难深度游览各个景区。从木鱼镇进入神农顶，沿着下图的方向，自东向西游览。里面的华中屋脊就是鼎鼎大名的2999天梯的神农顶，在景区里面也叫神农营。</w:t>
        <w:br/>
        <w:t>区进来第一个是大龙潭，其实也是神农架重要的金丝猴科研救助基地，野生的金丝猴受伤发现了会被送来这里救助，虽然我们不太喜欢动物被圈养的，但救助站跟动物园完全不一样，全靠这些救助站才能保住这些珍稀动物，我们也难得有机会近距离看到长得这么漂亮的金丝猴~~</w:t>
        <w:br/>
        <w:t>科研基地还救助野生的黑熊，鹰和小猴子，神农架的物种丰富真是名不虚传~</w:t>
        <w:br/>
        <w:br/>
        <w:br/>
        <w:t>被救助的黑鹰，高傲地站在木桩上沉思，游客跟他打招呼完全不瞅不睬，岿然不动，好霸气！</w:t>
        <w:br/>
        <w:br/>
        <w:br/>
        <w:t>接下来是最脆弱的金丝猴一大家子了，近看金丝猴才发现长得真的很漂亮啊，金黄色毛发，雪白的脸庞，我倒是觉得有点像《权力的游戏》里面的White Walker……哈哈……</w:t>
        <w:br/>
        <w:t>看完这几只可爱漂亮的金丝猴，特意科普了一下金丝猴，金丝猴珍稀程度堪比熊猫，并称中国四大国宝级珍稀动物（大熊猫、朱鹮、金丝猴、羚牛），是神农架保护动物的重中之重。</w:t>
        <w:br/>
        <w:t>金丝猴在神农架一般在大龙潭、小龙潭、</w:t>
        <w:br/>
        <w:t>金猴岭</w:t>
        <w:br/>
        <w:t>这一带出没，很多人来神农架都试过跟金丝猴亲密接触。但是我们除了在这个科研基地笼子里见到金丝猴，其他地方基本上没有见到，想来国庆人太多了，肯定都躲起来了。</w:t>
        <w:br/>
        <w:br/>
        <w:br/>
        <w:br/>
        <w:br/>
        <w:br/>
        <w:t>您的浏览器暂不支持播放，我们将尽快解决,建议使用Chrome或FireFox浏览器查看</w:t>
        <w:br/>
        <w:t>看完金丝猴，从大龙潭出来，有种很像糯米糍，白雪雪的一种东西，很好吃，不像糯米糍那个粘牙，也不会太甜，可惜没拍照片，各位童鞋要是来到自然会看到的~</w:t>
        <w:br/>
        <w:t>这一天时间很充裕，我们每看到一个感兴趣的景点都进去溜达一下，下一个就是</w:t>
        <w:br/>
        <w:t>金猴岭</w:t>
        <w:br/>
        <w:t>，据介绍是一片极为原始无污染的原生态森林，是野生栖息地想着说不定能看到金猴岭呢，看不到也当吸吸氧气~~金猴岭比想象中还要原始，不只是植被深厚，而且青苔很多，树木参天，走的路都是湿漉漉滑溜溜的，一看就知道平常也不太多人来。</w:t>
        <w:br/>
        <w:br/>
        <w:br/>
        <w:br/>
        <w:t>走着走着，哇，竟然发现“野人的脚印”，哈哈，真有心，走起来都觉得有趣很多~</w:t>
        <w:br/>
        <w:br/>
        <w:br/>
        <w:br/>
        <w:br/>
        <w:br/>
        <w:br/>
        <w:br/>
        <w:br/>
        <w:br/>
        <w:t>怪不得说</w:t>
        <w:br/>
        <w:t>金猴岭</w:t>
        <w:br/>
        <w:t>是野生动物经常出没的栖息地，里面的原生态森林几乎没有什么人为的改造，树林茂密又高又粗，水汽充足，石板路上也是满布青苔，环境保护得很好，在开发这么成熟的景区有这样一个世外桃源真的值得点赞！</w:t>
        <w:br/>
        <w:t>应该是由于金猴岭交通比较不方便吧，不是自驾车的话很难进来，所以游客相对较少，国庆也看不到几个人，我们倒希望一直这样，希望这一片净土一直清净，不要打扰到小动物。</w:t>
        <w:br/>
        <w:br/>
        <w:br/>
        <w:br/>
        <w:br/>
        <w:t>记录一下那一天唯一看到阳光的一刻，接下来的行程风云突变，神农架的天气真的说翻脸就翻脸啊，见证着蓝天白云阳光，顿时刮风飘雨，大雾锁山。气温一下子duang duang duang跌到2℃！！！雨粉粉打在身上，完全有零度以下的感觉！还好我们穿着都是冲锋衣疏水的，不然真的要冷死了……</w:t>
        <w:br/>
        <w:br/>
        <w:br/>
        <w:br/>
        <w:br/>
        <w:br/>
        <w:t>没想到神农顶这么大的景区，国庆期间还是堵车了，当我们来到神农营，也就是最著名的华中屋脊，准备登上2999级天梯的时候，停车场却爆了，车流想进进不去，停在里面想出出不来，一直堵了很久。后来打听了下，平时不至于这么堵的，原来是突然下雨，很多人来到以后风雨太大上不去了，加上刚从山顶下来的人说上面一片大雾什么都看不到，所以很多人希望在这里等雨停，无数车辆逗留在这里。</w:t>
        <w:br/>
        <w:t>我们看这情形，果断跳过神农营，直奔下个景点</w:t>
        <w:br/>
        <w:t>神农谷</w:t>
        <w:br/>
        <w:t>，毕竟两天后回程还会经过神农顶，想着还有一次机会再来补回来，说不定那时候天气转好了呢（当时的我们真的不知道运气有时候真的可以很差）</w:t>
        <w:br/>
        <w:t>华中屋脊，据说全程下来要4小时，来到下一站到</w:t>
        <w:br/>
        <w:t>神农谷</w:t>
        <w:br/>
        <w:t>，也是要爬山。不同的是，屋脊是先上山后下山，神农谷是先下谷底，后上来。来到神农谷，天气仍然没有好转，但是雨没那么大了，我们留着满满的体力无处释放，决定走走神农谷吧，或者走着走着天气就好了呢？</w:t>
        <w:br/>
        <w:t>上个小视频感受一下现场的风雨~~有木有身临其境，有木有觉得冷了？</w:t>
        <w:br/>
        <w:t>您的浏览器暂不支持播放，我们将尽快解决,建议使用Chrome或FireFox浏览器查看</w:t>
        <w:br/>
        <w:br/>
        <w:br/>
        <w:br/>
        <w:t>好吧，正如你们所见，不说风吹到秀发乱了，不说跌破零度冷得牙震，不说肚子饿得咕咕叫，断断续续走了大半个小时，看到的都是这样像重度雾霾的样子。。。路上遇到从谷底徒步回来的壮士，无一例外，边喘气边说谷底就跟这里一样的天气，啥都看不到。。。然后还苦言相劝我们不要往下走了，不值得，走也白走。。。</w:t>
        <w:br/>
        <w:br/>
        <w:br/>
        <w:br/>
        <w:br/>
        <w:t>看着老婆孤独的背影，大家就可以知道她此时是怎样复杂的心情，说好的神农谷高山草甸呢？说好的云海呢？说好的，这一刻只能靠想象了……</w:t>
        <w:br/>
        <w:t>神农谷未够尽兴，等来到</w:t>
        <w:br/>
        <w:t>板壁岩</w:t>
        <w:br/>
        <w:t>的时候，简单吃了点东西就继续走了！神农架的景区里面的小吃摊几乎都是千篇一律的食物，炒土豆，炒饭，炒粉，通通10元一碗，还有烤红薯之类的，其实味道还算不错，尤其这么冷的时候有热食算不错的了！</w:t>
        <w:br/>
        <w:t>板壁岩</w:t>
        <w:br/>
        <w:t>，其实是一处有很多古怪形状石峰的地方，景区开发的人想破了脑袋，根据它的形状发挥无穷的想象力，把这个石头那个石头编造很多故事，让石头变得有趣起来。</w:t>
        <w:br/>
        <w:br/>
        <w:br/>
        <w:br/>
        <w:br/>
        <w:br/>
        <w:br/>
        <w:br/>
        <w:t>听说前几天在神农架山顶下雪了，今天天气冷得小草也结了霜，没想到国庆在湖北也能看到结霜，太意外了…哈哈，北方人是没有办法体会南方人见到这些的心情…</w:t>
        <w:br/>
        <w:t>几乎一整天都被雨雾跟随着，华中屋脊爬不了啦，神农谷没东西看，后面的</w:t>
        <w:br/>
        <w:t>板壁岩</w:t>
        <w:br/>
        <w:t>也是朦朦胧胧，整个神农顶都不是最美的时候，其实心情是挺失望的………可是在我们离开了神农顶景区的时候，竟然看到了今天最美的风景！</w:t>
        <w:br/>
        <w:t>没想到啊，哈哈，最美的居然是路上看到的全视觉云海！雨后提供了充足的水汽，云海比往常要深厚很多。</w:t>
        <w:br/>
        <w:t>有时候旅游上这些惊喜真的很有趣，要是晴天也许就看到这么美轮美奂的云海盛景了，还真是矛盾啊……</w:t>
        <w:br/>
        <w:br/>
        <w:br/>
        <w:br/>
        <w:br/>
        <w:br/>
        <w:br/>
        <w:br/>
        <w:br/>
        <w:t>从神农顶开车到大九湖，一路上都是下山，外面凉快也没开空调，竟然误打误撞刷新了车子的最佳油耗！2.4？？！！Excuse me？这也太夸张了吧……</w:t>
        <w:br/>
        <w:br/>
        <w:t>下一站来到大九湖景区的坪阡古镇，很宁静的小镇，房屋仿照古镇的样式，没有高楼，没有喧闹，跟木鱼镇的人气相比不是一个数量级啊！</w:t>
        <w:br/>
        <w:t>坪阡古镇进来就是一条主街和一条河流，大部分客栈都不在主街上，不过客栈和餐馆还是很多的，既安静又方便，相比木鱼镇，我反而更喜欢坪阡古镇给我的感觉。当然最重要的是，这里住宿比木鱼镇便宜多了……</w:t>
        <w:br/>
        <w:br/>
        <w:br/>
        <w:br/>
        <w:br/>
        <w:t>晚上不多废话啦，再次点评网搜索人气最高的土菜馆，今晚终于要尝尝心心念念的跑跑猪腊蹄火锅，即使减肥中吃饭要计算热量这一顿也不管啦，哈哈哈……</w:t>
        <w:br/>
        <w:t>神农架特有的 “跑跑猪”腊肉，这是当地人们招待贵宾用的一道主菜。当地山民养猪，实行全天然，无污染地放养，人们称之为“跑跑猪”，天黑之前，各户放养的“跑跑猪”会认得回家的路，这样放养的猪，瘦肉多肥肉少，而且肥肉也不腻。类似我们广东的走地鸡，哈哈，似乎叫走地猪更接地气……</w:t>
        <w:br/>
        <w:t>所以跑跑猪的肉质鲜美特别，既有传统的猪肉香味，更有一种野猪肉的风味。</w:t>
        <w:br/>
        <w:t>我们后来在游览大九湖的时候就真的见到了满世界跑的，满身肌肉，矫健如飞的跑跑猪！</w:t>
        <w:br/>
        <w:br/>
        <w:br/>
        <w:t>跑跑猪果然名不虚传，肉质真的几乎没有肥肉，皮也不肥，连我们平时很少吃腊肉吃猪蹄的都美美滋滋地吃得一个不剩，点个赞~比前一天的香菇炖土鸡印象还深刻呢~</w:t>
        <w:br/>
        <w:t>但是！！！以下这个菜真的要提一提，湖北名菜……懒豆腐……看着很多客人都点了，而且声名在外，所以忍不住也点一份尝尝。</w:t>
        <w:br/>
        <w:t>湖北省许多地区（尤其是宜昌）以及土家族山区，农家人做豆腐过程中，将黄豆和水用石磨打磨成浆，然后不用包袱布过滤豆渣，直接将其放入锅中，加入各种青菜叶和油盐佐料等，用火熬制，熟后即食。因不用过滤和卤水点制，十分方便，故得名“懒豆腐”。</w:t>
        <w:br/>
        <w:t>懒豆腐，总结下来就是，豆腐+葱+芹菜+蒜，豆腐还有渣，口感也不滑，一口下来满嘴葱蒜味，对我来说，基本可以排在吃过的暗黑料理前十位了……湖北的同学不要打我……可能真的是个人口味问题…</w:t>
        <w:br/>
        <w:br/>
        <w:t>晚上入住的大九湖酒店，同样的价格比在木鱼镇舒服多了，不过又要说的是……这么干净舒适的酒店，还是没有空调！没有暖气！当时我就真的很奇怪，于是忍不住跑去问酒店老板，我说你们怎么没有空调啊，夏天太热了怎么办，冬天这么冷怎么办，老板说我们夏天也是很凉快的啊，根本不用空调啊，我说“那冬天呢”，老板的回答让我猝不及防……冬天我们不做生意啦，都去玩了~~~~~去玩了~~~</w:t>
        <w:br/>
        <w:t>好吧，老板，你赢了……</w:t>
        <w:br/>
        <w:br/>
        <w:t>又是一个冷冰冰的早晨，我们住的酒店并不在主街上，小酒店也没有早餐提供，一觉醒来来到离远就听到喧闹声的主街上，早点摊几乎都集中在主街上，坪阡古镇的早晨同样热闹，早上7点~9点是这个时候最热闹的时候了，四方来的游客都聚集在这里吃早点，这边消费水平稍微比木鱼镇贵一点点，但出品同样好吃。</w:t>
        <w:br/>
        <w:br/>
        <w:br/>
        <w:t>坪阡古镇距离大九湖景区，很近很近，开车过来2公里不到，步行也能到达。大九湖是一级水源保护区，是神农架唯一一个不能开车进去的景区，在售票处检票后，要另外乘坐60元（必买的）的景区游览车大概40分钟，才能进去大九湖的核心景区。</w:t>
        <w:br/>
        <w:br/>
        <w:br/>
        <w:t>乘坐售票处至核心景区的大巴车后，就到了景区第二个接待处，这里要排队乘坐景区的小火车，小火车是沿着景区单向运行的，游客可以在每个湖上车和下车。大家一般都会先在一号湖下车，开始游览，体力好的话可以一直沿着栈道步行游览。</w:t>
        <w:br/>
        <w:t>体力不好可以每一个湖都坐车，国庆人有点多，小火车接待不过来，又加开了几节“普通火车”。</w:t>
        <w:br/>
        <w:br/>
        <w:br/>
        <w:t>上车前看到一个 神农架纪念章的售货机，虽然有点小贵，40元/个，但是看着做工非常精细，纪念章的一边是野人，一边是美丽的金丝猴，我们有个习惯，每一趟旅程都会买一个特别的冰箱贴贴在自家冰箱上，看见这么漂亮的纪念章，于是决定买回去当作冰箱贴留为纪念了~</w:t>
        <w:br/>
        <w:br/>
        <w:br/>
        <w:t>没有和带着小孩子的家长们固执地一定要等小火车，我们果断坐上“普通火车”就出发啦！</w:t>
        <w:br/>
        <w:t>几分钟就到达第一个站，一号湖，我们就在一号湖下车，大九湖很大，我们安排了整整一天打算牵着手拍拍拖，慢慢悠悠步行玩下去~</w:t>
        <w:br/>
        <w:t>大九湖，又名九湖坪，九湖坪四周高山环绕，最高峰2800米，形成一道天然屏障。大九湖由9个湖泊连接而成，是世界上不可多得的中纬度高山湿地，有湖北“呼伦贝尔”高山平原之称。</w:t>
        <w:br/>
        <w:t>大九湖既是木材基地，又是天然牧场，各种经济林木遍布山野，除金丝猴、华南虎等珍稀动物外，还建有人工养鹿场。大九湖自然风光怡人，区内还有娘娘坟、卸甲套等遗址和古迹。 这里保持着原始古朴的民风民俗，人们安居乐业，人与自然和谐相处，融为一体，独现“风吹草低现牛羊”的致美景观。</w:t>
        <w:br/>
        <w:t>自从国庆旅程开始，似乎雨水就一直如影随行，不过自从在神农顶看见了雨后的云海，我们也不再抱怨天气不好了，旅途的本身就应该包含期待和遗憾，未知和惊喜，无论晴天，还是风雨，都应该是旅途上宝贵的一部分——一直就是这样安慰自己……</w:t>
        <w:br/>
        <w:t>来到大九湖，天气依然是雨后般氤氲朦胧，但放在大九湖湿地公园，却别有一般滋味，宁静而安详，雨后的空气更加清新湿润，冷冷的水汽吹到脸上清爽无比！</w:t>
        <w:br/>
        <w:t>沿着这些木栈道，按地图一个湖一个湖看，越来越觉得地图的比例可能是错的，一个湖实在太大了，这样看来大九湖真的大得恐怖。</w:t>
        <w:br/>
        <w:t>一路走下来，一路对大九湖渐渐改观了。坐景区车进去核心景区之前，看到沿路的风景，就是很普通的山啊，水啊，甚至连广东都有不少那样的景区，我们心想，不会吧，就这样的景色，还要120元+60元，太坑爹了吧……当时的内心其实是很失望也很恼怒的……觉得好像被坑了……就这样的景色完全不值得来！！</w:t>
        <w:br/>
        <w:t>然而，来到核心景区，沿着每个湖边走边看，大九湖湿地公园真的名副其实的湿地公园，景色跟没进来看到的完全不同，规模比我原来以为的大得多了，生态环境极为原始，保护得非常好，完全就与我们曾经去过的新西兰格林诺奇湿地公园一模一样，唯一不同是游客多了点。</w:t>
        <w:br/>
        <w:t>进来以后我也不抱怨为什么非要坐景区车禁止私家车进入了，确实这一处世外桃源值得好好保护，再怎么保护都不为过。</w:t>
        <w:br/>
        <w:br/>
        <w:br/>
        <w:br/>
        <w:br/>
        <w:br/>
        <w:t>一开始天气只是多云，山间偶有烟雾萦绕，但能见度还是挺好的。可是后来渐渐湖面也开始升起了水汽，整个世界忽然进入了云层一般，甚至连前往20米都看不清楚了，体感温度更加冷了，空气都能拧出水来……</w:t>
        <w:br/>
        <w:br/>
        <w:br/>
        <w:br/>
        <w:br/>
        <w:br/>
        <w:br/>
        <w:br/>
        <w:br/>
        <w:br/>
        <w:br/>
        <w:t>最喜欢这一处休息平台，可惜开始下雨了，不然在这个湖边椅子坐着思考人生，还不逼格满满？看吧，随手一拍都是大片，难得老婆对我的摄影技术点赞…</w:t>
        <w:br/>
        <w:t>休息平台另外一边又是神农架熟悉的小吃，炒土豆，烤红薯……</w:t>
        <w:br/>
        <w:br/>
        <w:t>细雨落在植物枝丫上，造就一张张恬静的构图。景区真的很大，开头还有旅行团在附近，深入景区之后大部分时间附近都没什么人了，而这里的生物种群也长期不受干扰，看看这些完整的蜘蛛网就知道平时真的人迹罕至，在大九湖生活的动物确实幸福。</w:t>
        <w:br/>
        <w:br/>
        <w:br/>
        <w:br/>
        <w:br/>
        <w:br/>
        <w:t>噔噔噔，接下来是大九湖的野生动物篇啦！首先隆重登场就是传说中的跑跑猪！</w:t>
        <w:br/>
        <w:t>沿着大九湖每一个湖的木栈道游览，都能很容易看到当地居民放养的跑跑猪，完全不怕生，真幸福啊，整个大九湖公园就是它们的乐园，天天满世界地乱窜，怪不得一身的肌肉，比一般家养的猪矫健得多，一身肌肉背影跟马都差不多了呢~</w:t>
        <w:br/>
        <w:br/>
        <w:br/>
        <w:t>除了跑跑猪，还有任意放养的羊群，真的没有人管的，山羊一家子傻乎乎地沿着道路在走，遇见我们也不害怕，只是好奇得打量着我们，看着我们拿起相机竟然……摆了pose露了个笑容给我拍照~太可爱了~</w:t>
        <w:br/>
        <w:t>超级喜欢大九湖这个景区，除了贴近大自然的环境，更好的是看到动物可以无拘无束无忧无虑地在这里生活，你可以跟他们亲密接触，大家保持一定的距离，互相好奇，又互相尊重。</w:t>
        <w:br/>
        <w:br/>
        <w:br/>
        <w:br/>
        <w:br/>
        <w:br/>
        <w:t>大九湖还有个一个人工梅花鹿养殖场，我猜梅花鹿还是不敢随便放养吧，毕竟是国家保护动物呢。原来梅花鹿场是免费的！但是只能隔着围栏看他们，如果想要进去梅花鹿园喂食购买专用的饲料就可以进去里面了…</w:t>
        <w:br/>
        <w:t>鹿场出来就差不多到出口了，这一次虽然七八九号水位上升被淹了不能进去，但是前6个湖也已经好好看了一天，我们全程都是走路的，一天下来其实也有点累了………</w:t>
        <w:br/>
        <w:br/>
        <w:br/>
        <w:br/>
        <w:br/>
        <w:br/>
        <w:br/>
        <w:br/>
        <w:br/>
        <w:br/>
        <w:br/>
        <w:t>回味无穷地结束了的大九湖的行程，当天要出发到下一站啦！</w:t>
        <w:br/>
        <w:t>为了第二天上午可以有充足的时间在</w:t>
        <w:br/>
        <w:t>天燕景区</w:t>
        <w:br/>
        <w:t>，这一天要重新横跨神农顶景区，再往东北方向，搬家到北边的红坪镇，沿路都是山路，用时两个半钟，尤其下雨，真的要非常小心小心地开车。</w:t>
        <w:br/>
        <w:t>傍晚来到的红坪镇算是神农架的北大门了，北方来的游客先经过的就是红坪镇，这里离天燕原始生态区景区很近很近，同时这里也是</w:t>
        <w:br/>
        <w:t>神农架滑雪场</w:t>
        <w:br/>
        <w:t>的位置，冬天12月份滑雪场就可以滑雪啦。</w:t>
        <w:br/>
        <w:t>红坪镇真的很小很小，大概就是一条街而已，我们入住的</w:t>
        <w:br/>
        <w:t>红坪画廊</w:t>
        <w:br/>
        <w:t>阁酒店在镇上的规模简直是属于鹤立鸡群了，不过设施很旧，在镇的尽头位置，与主街有几百米距离，位置相对偏一些。酒店旁边是镇政府，镇政府旁边是另外一家已经废弃了，但与画廊阁同等规模的酒店，看这架势这两家酒店当年都是接待来访领导的…现在也逐渐没落了…</w:t>
        <w:br/>
        <w:br/>
        <w:br/>
        <w:br/>
        <w:br/>
        <w:t>红坪镇里面还有个很冷门的犀牛谷景点，不属于神农架通票包含的，还要另外收费，不见几个人来，真不知道怎么营业下去的…</w:t>
        <w:br/>
        <w:t>吼吼吼，隆重推荐今晚这道菜——竹笋炒腊肉！！！回味无穷啊！！竹笋鲜甜爽口，腊肉是用跑跑猪腌制的，肥而不腻，没有一般腊肉的肥猪肉味，即使是老婆平常不吃腊肉的都对这家腊肉赞不绝口。</w:t>
        <w:br/>
        <w:t>越吃越停不了，两个三个菜还吃两大碗饭都吃得精光了……</w:t>
        <w:br/>
        <w:t>突然想到可不可以在餐馆老板这里买些腊肉和竹笋带回广州呢，跟老板沟通了一下，老板也很搞笑，竹笋可以卖，腊肉就不行了，自己做生意都不够用呢！最后真的就40元/斤买了一斤竹笋回家了~</w:t>
        <w:br/>
        <w:t>（带回家的竹笋，起码要用温水泡开24到48小时才能煮，两个月后，我回家煮的时候贪方便只泡了1小时，结果煮出来太咸了）</w:t>
        <w:br/>
        <w:t>算上第一天晚上到达木鱼镇，今天已经是来到神农架的第四天了，今天上午先到天燕原始生态旅游区，下午需要在5点前赶到武当山并进入景区内。为什么一定要5点前呢？先卖个关子，后面再说。</w:t>
        <w:br/>
        <w:t>红坪镇早上的早餐店少得可怜，加起来数好像都不够10家，今天不吃湖北菜了，试了下重庆小面，味道还不赖哈！</w:t>
        <w:br/>
        <w:br/>
        <w:t>过去几天已经不介意天气不佳，烟雨朦胧虽然也别具风情，但当今天出门阳光灿烂，整个世界光亮清爽的时候，还是忍不住一阵心旷神怡哈！</w:t>
        <w:br/>
        <w:t>太阳公公终于又出来了！刚进入天燕原始生态区就看到一片阳光普照的森林，刚过中秋，其实</w:t>
        <w:br/>
        <w:t>红坪画廊</w:t>
        <w:br/>
        <w:t>还没到最佳的节气，深秋才是最美的时候，但现在已经初具秋色！</w:t>
        <w:br/>
        <w:br/>
        <w:br/>
        <w:br/>
        <w:br/>
        <w:br/>
        <w:br/>
        <w:t>哈哈哈，相信看过神农架攻略做过功课的童鞋都见过这块石头，原来是躲在天燕景区里面的，不过真实性应该已经无从考究了，既然来了，就留个纪念吧。。。</w:t>
        <w:br/>
        <w:t>天燕原始生态旅游区，必游景点TOP3，</w:t>
        <w:br/>
        <w:t>天门垭</w:t>
        <w:br/>
        <w:t>，</w:t>
        <w:br/>
        <w:t>燕子垭</w:t>
        <w:br/>
        <w:t>，</w:t>
        <w:br/>
        <w:t>燕子洞</w:t>
        <w:br/>
        <w:t>，燕子垭和燕子洞其实是在一起的。</w:t>
        <w:br/>
        <w:t>我们从南门进入，第一个经过的</w:t>
        <w:br/>
        <w:t>天门垭</w:t>
        <w:br/>
        <w:t>，第一眼就被壮阔的云海震撼到“哇~~~”一声！</w:t>
        <w:br/>
        <w:t>天门垭</w:t>
        <w:br/>
        <w:t>海拔2328米，每当晴天清晨，云雾弥漫或阳光斜射时，云雾穿过山口，山口若隐若现；阴天，云雾终日不散，汽车白天通过时还要亮灯鸣号。由于时常云遮雾绕，登临此垭如上云天，故名。</w:t>
        <w:br/>
        <w:t>躲在天门垭后面我们发现一个牌坊，以为有什么未知的山路，于是神神秘秘地进去探秘一番，原来没什么特别，十分钟就走完的断头路，后面封住了，原来是科考队伍的专用路呢！</w:t>
        <w:br/>
        <w:br/>
        <w:br/>
        <w:br/>
        <w:br/>
        <w:br/>
        <w:br/>
        <w:br/>
        <w:br/>
        <w:br/>
        <w:br/>
        <w:br/>
        <w:t>我们很幸运，过去几天的雨天变成水汽，今天的晴天又提供了很好的能见度，才见到这么霸气的景色！</w:t>
        <w:br/>
        <w:t>如果图片还不够说服力，各位观众，请看大屏幕……</w:t>
        <w:br/>
        <w:br/>
        <w:t>您的浏览器暂不支持播放，我们将尽快解决,建议使用Chrome或FireFox浏览器查看</w:t>
        <w:br/>
        <w:br/>
        <w:br/>
        <w:t>接下来是另外一个重头戏，也是天燕景区的名字的由来啦，</w:t>
        <w:br/>
        <w:t>燕子洞</w:t>
        <w:br/>
        <w:t>和</w:t>
        <w:br/>
        <w:t>燕子垭</w:t>
        <w:br/>
        <w:t>，其实这两个景点是连在一起的，左边上山后，先经过燕子洞，然后继续往上走，就到了风景最美的燕子垭彩虹桥上。</w:t>
        <w:br/>
        <w:t>几乎每一个游客来到此处，从山下望上一眼，都情不自禁“哇~”一声叫出声~</w:t>
        <w:br/>
        <w:t>背景是清晰的蓝天白云，初秋赋予了植物五彩的生命，一条高耸入云的彩虹桥横跨山顶，这个画面这个构图实在太美了~</w:t>
        <w:br/>
        <w:br/>
        <w:br/>
        <w:br/>
        <w:br/>
        <w:br/>
        <w:br/>
        <w:t>在通往</w:t>
        <w:br/>
        <w:t>燕子洞</w:t>
        <w:br/>
        <w:t>的路上，沿途我们遇到一只褐色和一只白色的类似老鼠的小动物跳下来，样子呆萌，也不怕生，在我们近距离的拍摄中竟然不躲不跑不慌张，足足在我们的镜头下啃草啃了一两分钟才又嗖一声溜进山林里！样子超级可爱，与老鼠给人的感觉不一样！</w:t>
        <w:br/>
        <w:br/>
        <w:br/>
        <w:t>带着疑惑，我们苦苦在网上搜寻刚刚看到的是什么物种，说老鼠但没有尾巴，而且体型也不像，眼神也可爱得多，神情反而有点像兔子。终于在微博上搜到了答案！我们竟然意外地发现了稀有物种，原来这是鼠兔！鼠兔！鼠兔！而且与网上的报道的天燕景区通往燕子洞路上完全吻合！</w:t>
        <w:br/>
        <w:t>网上没有提到有白色的鼠兔，但一对照，我们刚刚看到的明明就是鼠兔无疑了！白色鼠兔可能真是稀世物种了！</w:t>
        <w:br/>
        <w:br/>
        <w:t>通往燕子洞的路上处处是乐趣，刚发现了可爱的鼠兔，沿路又见到金黄橙红的一片秋色，随便拍，随便装，随便思考人生都有日本京都feel~哈哈哈哈哈哈……</w:t>
        <w:br/>
        <w:t>今天的天燕景区仿佛是要把我们过去几天丢失的颜色一下子补回来，处处都像打翻了调色盘，连走的栈道都变得有趣~</w:t>
        <w:br/>
        <w:br/>
        <w:br/>
        <w:br/>
        <w:br/>
        <w:br/>
        <w:br/>
        <w:br/>
        <w:br/>
        <w:br/>
        <w:br/>
        <w:t>一小时不到，就来到燕子洞，燕子洞是</w:t>
        <w:br/>
        <w:t>燕子垭</w:t>
        <w:br/>
        <w:t>标志性的景观。</w:t>
        <w:br/>
        <w:t>可惜这个季节燕子已经看不到了，但是燕窝还是有很多的，如果要进去看一定一定不要省燕子洞外面15元租用一次的强光探照灯，普通电筒和手机电筒进去完全没有一点用处，完全照不到燕窝的。</w:t>
        <w:br/>
        <w:t>燕子洞很深，高约20米洞内钟乳石林立，水滴声如琴，燕巢遍布洞壁，进洞约50米后，便无光亮，越往里走越黑，不到100米，已伸手不见五指。气温也比外面骤然下降起码5℃，我们穿过里面的小瀑布，矮着身子钻进最里面的小洞，终于用探照灯照到了洞壁上一个一个的燕窝。</w:t>
        <w:br/>
        <w:br/>
        <w:br/>
        <w:br/>
        <w:t>进去几十米，一个拐弯就已经伸手不见五指了，这样的环境手机的电筒只能照亮眼前的路，想要照亮洞壁上燕窝一定要用洞外商店出租的强光探照灯。有个小哥看我们租了，一直跟着我们进来，也如愿看到了燕窝，哈哈……</w:t>
        <w:br/>
        <w:br/>
        <w:br/>
        <w:br/>
        <w:br/>
        <w:t>燕子洞出来，继续爬山，就来到刚刚看到的彩虹桥——飞云渡，也就是远眺燕子垭的地方了。</w:t>
        <w:br/>
        <w:t>飞云渡是一座横亘燕子垭壑口上空的全钢结构的观景桥，这座钢桥悬空高、跨度大，是亚洲海拔最高的景观桥。登上燕天飞渡，变幻莫测的自然景观，一眼望不到边际的原始森林，是那样令人惊奇和痴迷。</w:t>
        <w:br/>
        <w:br/>
        <w:br/>
        <w:br/>
        <w:t>哈哈哈哈哈哈，看到最经典的中国大妈式拍照，桥上风很大，正合适大妈……实在忍不住了，一定要记录下来……</w:t>
        <w:br/>
        <w:t>飞云渡上可以看到远处的燕子垭，燕子垭是一海拔2200米的人工垭口，209国道穿崖纵贯，远看山崖旁两翼山岭，似飞燕展翅，因邻近有著名的燕子洞，得名“燕子垭”。燕子垭是人造壑口，当年为使209国道贯通，有被称为一百单八将的108个工人，每4人1组，日夜两班作业，用50多天的时间在这里打了27个爆破竖井。然后将每口竖井都灌满炸药，其中正垭口的一口竖井装入炸药7500公斤。爆破这一天，只见启爆电机一转动，顿时声震长空，岩石四分五裂，飞沙走石，呼啸而过，有排山倒海之势。之后就出现了这一人工壑口。</w:t>
        <w:br/>
        <w:br/>
        <w:br/>
        <w:br/>
        <w:br/>
        <w:br/>
        <w:br/>
        <w:t>啊~~~我畏高…………腿软啊……救命啊……</w:t>
        <w:br/>
        <w:br/>
        <w:br/>
        <w:br/>
        <w:t>一天在天燕景区，就一直被这种看着很可怕的飞虫跟随着，有些还跑到车子里，搞得都不敢开车窗了……</w:t>
        <w:br/>
        <w:t>在飞云渡桥下来的小吃店里，真的要好好推荐野生猕猴桃干，还有各种蜜饯类的东西，都很好吃，10元一包，我们一下子买了10包回去自用送人都很合适了~</w:t>
        <w:br/>
        <w:br/>
        <w:t>天燕景区原定12点结束，可是天气太好，风景太美了，最后都舍不得走了，一直拖到1点多才从天燕北门离开，然后全速赶去武当山，要赶在5点前进入景区！</w:t>
        <w:br/>
        <w:t>为什么要在5点呢？那是因为，为方便第二天可以最快速度爬山武当山顶看日出，我们就选择了武当山半山腰，位于七星树位置的客栈（武当山山顶是没有客栈的，最近也只能在半山）。但是景区下午5点将会停止售票，景区摆渡车也会随之停止运营。上武当山，在售票处检票后，必须乘坐景区车进入景区。</w:t>
        <w:br/>
        <w:t>一旦赶不上车，我们就去不了预定的客栈了……所以才有一定要五点前赶到一说…</w:t>
        <w:br/>
        <w:br/>
        <w:t>虽然说时间上有点赶，但是其实路程不算很远，正常来说2个小时多就可以到达。所以我们开着开着，眼看也没有堵车，很顺畅，感觉应该能提前到，也就忘记了在赶路，一直在欣赏着路上的风景，偶尔看见路上的山羊也会停下来逗逗他们，中途看见一个很奇怪的建筑，原来是连输水管都这么别致……</w:t>
        <w:br/>
        <w:br/>
        <w:t>山区道路的边上遇见一家养蜂的农户，海拔2000多米的地方，这才是正宗的高山蜂蜜啊，旁边十几个养蜂箱嗡嗡嗡，无数的jQuery17101961103487777871_1514537984740围绕左右。童叟无欺的无添加原生态，瓶子盖上还围着一堆蜜蜂呢！价格也非常便宜，才40元/斤，我们整整买了8斤，4大瓶，浓而香，泡水好好喝啊！</w:t>
        <w:br/>
        <w:br/>
        <w:t>进入湖北十堰，就看到一条村子全都是 黄酒洑汁 的广告牌，家家户户几乎都有自己酿制的黄酒和洑汁，门口前都在晒稻谷，原来，洑汁正正就是十堰房县的特产，这倒是在之前不知道误打误撞却来到了~！</w:t>
        <w:br/>
        <w:t>大娘给我们科普啊，洑汁是糯米发酵后的汁，没有一点水兑入，普通的黄酒是经过兑水兑曲二次发酵。洑汁属于精华，喝一小口在嘴里有种会粘嘴的感觉，普通的黄酒不会有这种感觉，除非加糖了。</w:t>
        <w:br/>
        <w:t>想着反正开着车带手信也方便，洑汁也不贵，8元/斤，一整瓶也才40元，于是也买了一大瓶带回家了~甜甜的，酒味反而不是很浓，很好入口，女孩子喝也没问题。</w:t>
        <w:br/>
        <w:t>下午4点左右，还是按时到达了武当山，好不容易找到停车位，把换洗衣服和这两天需要的东西都装进大背包，我们就“弃车上山”啦！</w:t>
        <w:br/>
        <w:t>武当山现在还不给私家车进去，买了门票，过了检票口，然后都得换乘它的景区车进入景区，价格还真的太贵了…门票140元…景区车120元…景区车你还不买不行，从检票口到核心景区还有接近20公里的路，景区车还要走一个小时，步行太难为人了…</w:t>
        <w:br/>
        <w:br/>
        <w:br/>
        <w:br/>
        <w:t>为了第二天日出前能够最快速度登顶，特意订的是距离山顶（金顶）最近的客栈，其实也只是半山腰而已，距离山顶还得步行2公里，脚程快的话也要走一个小时，一般人得一个半小时。</w:t>
        <w:br/>
        <w:t>景区车就到终点站，南岩，我们的客栈就订在这里。客栈老板服务很周到，早早安排了人在这里接我们，前一天就发短信告知怎么坐车啊，怎么下车，天气怎么样。</w:t>
        <w:br/>
        <w:t>怪不得要有人来接，原来下了车还得再走1.5公里才能到达七星树，这里算是登顶最快的位置了。我的妈呀，上午天气还晴空万里，来到武当山又变成“重度雾霾”了，而且还在下雨，能见度很低，连山林间的树都看不到。</w:t>
        <w:br/>
        <w:t>我们不禁又有点失望和担忧，明天还要不要早起去看日出呢？这样的鬼天气怎么可能有日出看呀。当我们犹豫不定的时候，老板却说这几天在半山腰都是这样的天气，可是我的房客上去都说看到日出呢，不过不知道是不是呢，你们明天可以去试试呀，反正来都来了。</w:t>
        <w:br/>
        <w:t>对呀，来都来了，豁出去了！明天四点半，出发！</w:t>
        <w:br/>
        <w:t>.</w:t>
        <w:br/>
        <w:br/>
        <w:br/>
        <w:t>第二天凌晨4点半，带着老板娘送的祈福带，穿着冲锋衣全套装备，在阴冷漆黑的山腰出发了！</w:t>
        <w:br/>
        <w:t>出门的时候，依然是伸手不见五指，依然是飘着细雨，依然是大雾封山，依然只有8℃，仅仅靠着胸前手机的照明一步一步小心的走。</w:t>
        <w:br/>
        <w:t>全程几乎就是摸着黑前进，尽管外面很冷，但爬了十几分钟山已经汗流浃背，最后脱得只剩一件衣服了….</w:t>
        <w:br/>
        <w:t>这个牌子，是一个很关键的位置，客栈老板娘千叮万嘱，一定要记得，靠左，靠左，靠左！靠左往金顶百步梯去才是对的，千万不要走右边的</w:t>
        <w:br/>
        <w:t>朝天宫</w:t>
        <w:br/>
        <w:t>。</w:t>
        <w:br/>
        <w:t>后来我们才明白，左边是前山，右边是后山，其实两个方向都可以到山顶，甚至朝天宫那边路程更短一些，但那边走得是很陡峭的路，是从前古人上山的古神道，很多路段年久失修，破破烂烂，有些地方还布满青苔，雨湿路滑，日出前黑乎乎的话看不清很危险，而且陡坡上山也很累，反而没有前山这边上山来得快。</w:t>
        <w:br/>
        <w:t>而这里说的古神道我们下山就从那边下去所以看到了，白天看到古神道，确实明白客栈老板的提醒真的很正确！</w:t>
        <w:br/>
        <w:br/>
        <w:t>走了将进一个小时，一直都是穿梭在雨雾中，在快到山顶时神奇的一幕发生了！</w:t>
        <w:br/>
        <w:t>几步的功夫，竟一下子突破了半山的云层，忽然拨开云雾见青天，晴朗的夜空马上出现在头顶，明亮的启明星就在远处闪闪发光，夜幕下能隐约看到萦绕在半山的云层已经变成脚下的云海，静谧地等待着黎明。</w:t>
        <w:br/>
        <w:br/>
        <w:br/>
        <w:br/>
        <w:t>天气预报查询到日出时间是6:34，我们4:40从七星树半山客栈出发，步行了一小时多，大概5:50到达金顶。</w:t>
        <w:br/>
        <w:t>没有想象的那么冷，上来只是感觉凉风阵阵。这个时候山顶已经聚集了不少人啦，目测全都是摄影发烧友，长枪短炮的霸占了最正中的靓位，还好我们都不算太晚，勉强也占到了一个非常不错的位置，只是后面是个垃圾堆，所以才是最后被霸占的</w:t>
        <w:br/>
        <w:t>调好参数，用手机开了延迟拍摄架好脚架放在了栏杆外面一个不会受人来人往干扰的地方，开始从6:00记录这一天的日出全过程。</w:t>
        <w:br/>
        <w:br/>
        <w:br/>
        <w:br/>
        <w:t>山顶越来越多人了，可是最前面的好位置已经满人了，这时候我们就很庆幸选择离山顶最近的客栈住，也没有贪睡，早早来到了山顶，不然辛辛苦苦上来了只能在后面看了…</w:t>
        <w:br/>
        <w:t>后来上来的所有人，在踏上观景平台的一刻都会忍不住感叹“哇，好漂亮啊”！</w:t>
        <w:br/>
        <w:t>而这只是太阳还没出来的时候，看到整片的云海静静地躺在那里，世界很宁静。</w:t>
        <w:br/>
        <w:br/>
        <w:br/>
        <w:br/>
        <w:br/>
        <w:br/>
        <w:br/>
        <w:br/>
        <w:br/>
        <w:br/>
        <w:br/>
        <w:br/>
        <w:br/>
        <w:br/>
        <w:br/>
        <w:br/>
        <w:br/>
        <w:br/>
        <w:br/>
        <w:br/>
        <w:br/>
        <w:t>太震撼了！！在寒风中等待的时间不觉得太长，当太阳以肉眼可见的速度升起的时候，整个山顶沸腾了，太壮观了！连刚开门的小卖部老板娘也说，你们太幸运了，这样厚的云海一年我们也没见到几次呢，刚好下了几天雨云海才能这么厚，这么密。</w:t>
        <w:br/>
        <w:t>从4点多顶着寒风，顶着细雨，顶着大雾，顶着这么坏的天气，顶着极有可能看不到日出的风险，仍然义无反顾地登顶，这一刻一切都是值得的！上天还是眷顾固执的人！</w:t>
        <w:br/>
        <w:t>分享一条手机记录下半个小时的日出全过程的延迟拍摄，这个云海，这个日出，无得输！多得这个无人干扰的位置，终于第一次如愿拍到了日出的全过程，而且还是如此壮观！！简直是我的代表作！</w:t>
        <w:br/>
        <w:t>您的浏览器暂不支持播放，我们将尽快解决,建议使用Chrome或FireFox浏览器查看</w:t>
        <w:br/>
        <w:br/>
        <w:br/>
        <w:br/>
        <w:t>太阳彻底升上来之后，我们已经饿得不行了，为了拍摄难得的美景一直忍着饿肚子…现在该是在这个绝美的观景台上好好享用早餐的时候了……虽然这个早餐只是普通的康师傅海鲜面……但是仍然吃得津津有味…</w:t>
        <w:br/>
        <w:br/>
        <w:br/>
        <w:br/>
        <w:br/>
        <w:t>日出过后，山顶的</w:t>
        <w:br/>
        <w:t>金殿</w:t>
        <w:br/>
        <w:t>也开门营业了，刚刚的观景平台角度虽然好，但却不是武当山的巅峰，这个另外收费25元的金殿才是真正的武当之巅！</w:t>
        <w:br/>
        <w:t>金顶 坐落在武当山主峰天峰柱上，是我国最大的铜铸鎏金大殿，建于明永乐十四年（1416年）。殿高5.5米，宽5.8米，进深4.2米。殿内栋梁和藻井都有精细的花纹图案。藻井上悬挂一颗鎏金明珠，人称“避风仙珠”。传说这颗宝珠能镇住山风，不能吹进殿门，以保证殿内神灯长明不灭。其实山风吹不进是因为殿壁及殿门的各个铸件，非常严密、精确。</w:t>
        <w:br/>
        <w:t>金殿</w:t>
        <w:br/>
        <w:t>内有“真武”铜像，重达10吨。殿外是白玉石栏杆台，台下是长约1500米的紫金城。城墙由巨大的长方形条石依山势垒砌而成。这座金殿建在武当山群峰中最雄奇险峻的</w:t>
        <w:br/>
        <w:t>天柱峰</w:t>
        <w:br/>
        <w:t>上，具有“天上瑶台金阙“的效果。</w:t>
        <w:br/>
        <w:br/>
        <w:br/>
        <w:br/>
        <w:br/>
        <w:br/>
        <w:br/>
        <w:t>从</w:t>
        <w:br/>
        <w:t>金殿</w:t>
        <w:br/>
        <w:t>溜出来一只小猫咪，生活在这个一览众山小，天天看云海的天堂，也算是猫生赢家了！</w:t>
        <w:br/>
        <w:br/>
        <w:br/>
        <w:br/>
        <w:t>金殿的最高峰也是这个全视觉的观景台，比看日出的地方更广阔，今天的云海实在太夸张了，几乎是360度都有，整个武当山峰就像琼台楼阁一样伫立在这一片云海仙境之上。</w:t>
        <w:br/>
        <w:br/>
        <w:br/>
        <w:br/>
        <w:t>您的浏览器暂不支持播放，我们将尽快解决,建议使用Chrome或FireFox浏览器查看</w:t>
        <w:br/>
        <w:br/>
        <w:br/>
        <w:br/>
        <w:br/>
        <w:br/>
        <w:br/>
        <w:br/>
        <w:br/>
        <w:br/>
        <w:br/>
        <w:br/>
        <w:br/>
        <w:t>顺利将祈福带带上金殿的祈福树上，算是圆满地好好到此一游了，这一刻我就站在武当之巅！准备下山噜！</w:t>
        <w:br/>
        <w:br/>
        <w:br/>
        <w:br/>
        <w:br/>
        <w:t>下山的路上，尝试了一下道教五行糕，其实口感一般般，咸的馅儿，吃完会粘牙，有点像糯米糍的口感。</w:t>
        <w:br/>
        <w:br/>
        <w:br/>
        <w:br/>
        <w:br/>
        <w:br/>
        <w:br/>
        <w:br/>
        <w:br/>
        <w:br/>
        <w:br/>
        <w:br/>
        <w:br/>
        <w:br/>
        <w:br/>
        <w:t>沿着后山的古神道阶梯下山，就看到不同的门，这就是以前古人上山的路，阶梯非常陡峭，如果是上山的话确实会很累。</w:t>
        <w:br/>
        <w:t>又看见一颗许愿树，老婆顺利把祈福带也抛上去啦，似乎这一天一切都很顺利呢！</w:t>
        <w:br/>
        <w:t>您的浏览器暂不支持播放，我们将尽快解决,建议使用Chrome或FireFox浏览器查看</w:t>
        <w:br/>
        <w:br/>
        <w:br/>
        <w:br/>
        <w:br/>
        <w:br/>
        <w:br/>
        <w:t>下山到一半，又进入了半山的云雾当中，身处其中你很难想象此时山顶正烈日当空，晴空万里。</w:t>
        <w:br/>
        <w:t>我们一路下山，遇到不少上山的朋友。</w:t>
        <w:br/>
        <w:t>“请问一下，到山顶还有多久啊”</w:t>
        <w:br/>
        <w:t>“这里啊，起码要一小时哦”</w:t>
        <w:br/>
        <w:t>“oh，还有这么远，累死了”</w:t>
        <w:br/>
        <w:t>“上面有什么看吗？现在这么大雾”</w:t>
        <w:br/>
        <w:t>“放心吧，山顶天气好着呢，可以看到云海”</w:t>
        <w:br/>
        <w:t>几乎所有听到这一句的人都会突然打了鸡血一样精神一震，一脸的不可思议：真的吗？</w:t>
        <w:br/>
        <w:t>随后就燃起浓浓的斗志，我们会心一笑，哈哈，原来传递正能量就是这么简单</w:t>
        <w:br/>
        <w:br/>
        <w:br/>
        <w:t>这一路我们就直接下山了，没有再去南岩寺和其他景点再看了，因为我们已经确信已经把最好的记下了。</w:t>
        <w:br/>
        <w:t>上完武当山，感觉连武功都进步了，似乎打通了任督二脉，哈哈哈，看招~~~~~~</w:t>
        <w:br/>
        <w:t>非常幸运的武当山之旅，再会！</w:t>
        <w:br/>
        <w:br/>
        <w:br/>
        <w:br/>
        <w:t>为了腾出时间到</w:t>
        <w:br/>
        <w:t>长沙</w:t>
        <w:br/>
        <w:t>，这一天下了武当山，即时南下，当晚就选择住在刘皇叔一借无回头的……</w:t>
        <w:br/>
        <w:t>荆州</w:t>
        <w:br/>
        <w:t>城</w:t>
        <w:br/>
        <w:t>荆州</w:t>
        <w:br/>
        <w:t>没有什么特色可以写的，晚上只是逛了逛古城墙，印象最深就是试了荆州最著名的“鱼糕”了，味道很不错！</w:t>
        <w:br/>
        <w:t>荆州鱼糕，又叫荆州花糕，是湖北荆州的一道名菜，是十大特色名菜之一，以“吃鱼不见鱼，鱼含肉味，肉有鱼香，清香滑嫩，入口即溶”被人称道。源于战国。相传战国时楚都</w:t>
        <w:br/>
        <w:t>纪南城</w:t>
        <w:br/>
        <w:t>内有一家专门烹制鲜鱼的酒店，一年夏天，店主购进许多鲜鱼，客人少，剩鱼多，眼看鱼肉将腐，店主急中生智，做成鱼糕。食客尝后觉得鲜嫩可口，回味无穷，皆交口称赞。</w:t>
        <w:br/>
        <w:br/>
        <w:br/>
        <w:br/>
        <w:br/>
        <w:br/>
        <w:br/>
        <w:br/>
        <w:br/>
        <w:t>从荆州城到</w:t>
        <w:br/>
        <w:t>长沙</w:t>
        <w:br/>
        <w:t>，一个上午就到。长沙一直是我们期待的地方之一，没有什么特别原因，就因为长沙有好多小吃呀！哈哈哈！</w:t>
        <w:br/>
        <w:t>小吃遍地的长沙，还有成都，都是我们这两个吃货流连忘返的地方，毕竟我们是啥都想到吃的广东同胞哈！</w:t>
        <w:br/>
        <w:t>在酒店丢下行李就马上出动来到坡子街，先试了黑色经典的长沙臭豆腐，多年前我出差来长沙其实就吃过一次，对这个味道无比怀念，来之前就一直给老婆安利如何如何好吃，结果也没有让她失望哈，汁多陷儿也好吃！点赞！</w:t>
        <w:br/>
        <w:br/>
        <w:t>午餐选择了据说很坑爹的</w:t>
        <w:br/>
        <w:t>火宫殿</w:t>
        <w:br/>
        <w:t>（坡子街总店），虽然口碑好坏参半，但是这家火宫殿不仅仅是这个餐厅，更是一个历史建筑，也是一个必游景点呢！</w:t>
        <w:br/>
        <w:t>火宫殿(坡子街总店)</w:t>
        <w:br/>
        <w:t>，位于长</w:t>
        <w:br/>
        <w:t>沙市</w:t>
        <w:br/>
        <w:t>坡子街。</w:t>
        <w:br/>
        <w:t>火宫殿</w:t>
        <w:br/>
        <w:t>一开始并不是小吃聚集的地方。而是祭祀火神的地方~这里是最早的</w:t>
        <w:br/>
        <w:t>火神庙</w:t>
        <w:br/>
        <w:t>所在地，周围因为历史上一直有小吃摊和庙会，所以小吃文化盛行。</w:t>
        <w:br/>
        <w:t>建国后，市场日益繁荣，饮食业日趋发达，到1956年公私合营乃成立</w:t>
        <w:br/>
        <w:t>火宫殿</w:t>
        <w:br/>
        <w:t>饮食店。而后一步步扩建，形成了现在的规模。当然，也得益于毛主席对这里的喜爱，先后有好多名人来吃小吃，火宫殿才越来越出名~</w:t>
        <w:br/>
        <w:t>火宫殿作为美食城现在在长沙有4处，1家总店，3家分店，但最著名的还是坡子路上的火宫殿原址。如果外地来的游客想要一次性尝遍长沙和湖南所有美食的话，这里确实是一个不错的选择。</w:t>
        <w:br/>
        <w:t>我们步入火宫殿的正门后，发现右边一块戏台，据说新春庙会会有演出，包括花鼓戏、二人转、杂技、小品等。</w:t>
        <w:br/>
        <w:br/>
        <w:br/>
        <w:br/>
        <w:br/>
        <w:br/>
        <w:br/>
        <w:t>火宫殿简直是小吃的天堂啊！价格又便宜，份量不大，刚好是什么都可以尝尝又不会太饱的程度，太赞了！两个人一口气点了人气最高的几样，几乎都尝遍了！</w:t>
        <w:br/>
        <w:t>肉丝撒子，龙脂猪血，双燕云吞，刮凉粉，糖油耙耙，我们觉得最好吃的是糖油耙耙，甜而不腻，吃上两个刚刚好。</w:t>
        <w:br/>
        <w:br/>
        <w:br/>
        <w:br/>
        <w:br/>
        <w:br/>
        <w:br/>
        <w:br/>
        <w:br/>
        <w:br/>
        <w:t>从坡子街走过来</w:t>
        <w:br/>
        <w:t>太平街</w:t>
        <w:br/>
        <w:t>，十分近，几分钟的路程，太平街是长沙古城保留原有街巷格局最完整的一条街。整治后的太平街历史文化街区不仅保留了</w:t>
        <w:br/>
        <w:t>贾谊故居</w:t>
        <w:br/>
        <w:t>、长怀井、明吉藩王府西牌楼旧址、辛亥革命共进会旧址、四正社旧址等文物古迹和近代历史遗迹，也给乾益升粮栈、利生盐号、洞庭春茶馆、宜春园茶楼等历史悠久的老字号注入生机。</w:t>
        <w:br/>
        <w:t>太平老街其实很短，但要慢慢吃吃喝喝却可以在这里流连一个下午…</w:t>
        <w:br/>
        <w:br/>
        <w:br/>
        <w:br/>
        <w:br/>
        <w:br/>
        <w:br/>
        <w:br/>
        <w:br/>
        <w:t>吃完午饭，经过太平老街的各种其他小吃店都忍着没吃，我们计划是穿过</w:t>
        <w:br/>
        <w:t>太平街</w:t>
        <w:br/>
        <w:t>，先逛一轮，再散步到一个地铁站远的</w:t>
        <w:br/>
        <w:t>橘子洲</w:t>
        <w:br/>
        <w:t>，天黑后再回来太平街，这样不但可以看到太平街的日与夜，还可以尝到更多的小吃啦！</w:t>
        <w:br/>
        <w:t>橘子洲</w:t>
        <w:br/>
        <w:t>风景区位于湖南省长</w:t>
        <w:br/>
        <w:t>沙市</w:t>
        <w:br/>
        <w:t>市区对面的</w:t>
        <w:br/>
        <w:t>湘江</w:t>
        <w:br/>
        <w:t>江心，是湘江中最大的名洲，由南至北，横贯江心，西望</w:t>
        <w:br/>
        <w:t>岳麓山</w:t>
        <w:br/>
        <w:t>，东临长沙城，四面环水，绵延数十里，狭处横约40米，宽处横约140米，形状是一个长岛，是国家重点风景名胜区。</w:t>
        <w:br/>
        <w:t>从</w:t>
        <w:br/>
        <w:t>太平街</w:t>
        <w:br/>
        <w:t>步行过来也不远，十几分钟就可以走到。</w:t>
        <w:br/>
        <w:br/>
        <w:br/>
        <w:br/>
        <w:br/>
        <w:br/>
        <w:br/>
        <w:br/>
        <w:br/>
        <w:br/>
        <w:br/>
        <w:br/>
        <w:br/>
        <w:t>晚上的太平老街感觉是真正的老街，人气比白天旺了很多。</w:t>
        <w:br/>
        <w:t>在太平老街几乎可以找到所有连锁网红店，只要是叫得出名字的店，在太平街都有分店，我只是终于发了一个在长沙的朋友圈，马上收到了评论里起码20个攻略全都是推荐我去哪里哪里吃啊，哪里哪里喝啊，哈哈哈…我们只有两个人啊，哪能全部都吃了呀…</w:t>
        <w:br/>
        <w:t>不过这家10个有9个人推荐的茶颜悦色真的要试试，怪不得这么多人排队，怪不得这么多人推荐，味道真的很出名~~~点赞！</w:t>
        <w:br/>
        <w:br/>
        <w:br/>
        <w:br/>
        <w:br/>
        <w:br/>
        <w:br/>
        <w:t>噔噔噔噔，接下来是我们一本正经地胡说八道时间——黑色经典PK文和友 臭豆腐横向评测报告！</w:t>
        <w:br/>
        <w:t>首先晚上我们终于也尝了文和友的臭豆腐。</w:t>
        <w:br/>
        <w:t>首先出场，1号佳丽，文和友臭豆腐</w:t>
        <w:br/>
        <w:t>颜值：★★★★★</w:t>
        <w:br/>
        <w:t>现炸豆腐色泽很好，出品整体颜色搭配跟店铺装修风格都比较文艺小清新</w:t>
        <w:br/>
        <w:t>口感：★★★</w:t>
        <w:br/>
        <w:t>真正外脆内软，但外皮有点粗糙，吃完舌头有点疼</w:t>
        <w:br/>
        <w:t>味道：★★★★</w:t>
        <w:br/>
        <w:t>现炸豆腐，配上肉酱，辣椒酱，酱萝卜粒和酱油，因为后加的配料不均匀，每块豆腐会因为配比不同都有一些差异，整体是酱油的咸味。</w:t>
        <w:br/>
        <w:br/>
        <w:br/>
        <w:br/>
        <w:br/>
        <w:t>然后是2号佳丽，黑色经典的臭豆腐。</w:t>
        <w:br/>
        <w:t>颜值：★★★</w:t>
        <w:br/>
        <w:t>同样是现炸的豆腐，色泽很好，臭豆腐整体颜色搭配比较传统，看着有点重口味但很有食欲，店铺装修则没什么特色。</w:t>
        <w:br/>
        <w:t>口感：★★★★</w:t>
        <w:br/>
        <w:t>豆腐非常脆，而且没有粗糙感，由于炸得脆，稍微损失了豆腐内部的柔软口感，但豆腐内部被灌了汤汁，咬下去汤汁会流出来，口感更丰富！</w:t>
        <w:br/>
        <w:t>味道：★★★★★</w:t>
        <w:br/>
        <w:t>豆腐现炸后先加辣椒酱，然后会灌入调好的汤汁，汤汁鲜美带一点点酸，每块豆腐都同时有酸，辣，鲜的味道。</w:t>
        <w:br/>
        <w:t>就我们个人口味而言，整体评分：</w:t>
        <w:br/>
        <w:t>文和友：★★★☆，颜值高+外脆内软！</w:t>
        <w:br/>
        <w:t>黑色经典：★★★★，皮脆+汤汁酸辣鲜！</w:t>
        <w:br/>
        <w:t>对于一个广东吃货，似乎还是觉得黑色经典更对胃口哈！</w:t>
        <w:br/>
        <w:br/>
        <w:br/>
        <w:br/>
        <w:br/>
        <w:br/>
        <w:br/>
        <w:br/>
        <w:br/>
        <w:br/>
        <w:br/>
        <w:br/>
        <w:br/>
        <w:br/>
        <w:br/>
        <w:br/>
        <w:br/>
        <w:br/>
        <w:br/>
        <w:br/>
        <w:br/>
      </w:r>
    </w:p>
    <w:p>
      <w:r>
        <w:t>评论：</w:t>
        <w:br/>
        <w:t>1.漂亮的大片，回头我去的话也要好好拍一回写游记！</w:t>
        <w:br/>
        <w:t>2.看了楼主的游记，我的wish list清单上又多了一个地方！</w:t>
        <w:br/>
        <w:t>3.看完啦，太有意思啦！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