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1.潜入山城飘过恩施</w:t>
      </w:r>
    </w:p>
    <w:p>
      <w:r>
        <w:t>https://you.ctrip.com/travels/chongqing158/3325971.html</w:t>
      </w:r>
    </w:p>
    <w:p>
      <w:r>
        <w:t>来源：携程</w:t>
      </w:r>
    </w:p>
    <w:p>
      <w:r>
        <w:t>发表时间：2017-1-4</w:t>
      </w:r>
    </w:p>
    <w:p>
      <w:r>
        <w:t>天数：4 天</w:t>
      </w:r>
    </w:p>
    <w:p>
      <w:r>
        <w:t>游玩时间：4 月</w:t>
      </w:r>
    </w:p>
    <w:p>
      <w:r>
        <w:t>人均花费：3000 元</w:t>
      </w:r>
    </w:p>
    <w:p>
      <w:r>
        <w:t>和谁：夫妻</w:t>
      </w:r>
    </w:p>
    <w:p>
      <w:r>
        <w:t>玩法：</w:t>
      </w:r>
    </w:p>
    <w:p>
      <w:r>
        <w:t>旅游路线：</w:t>
      </w:r>
    </w:p>
    <w:p>
      <w:r>
        <w:t>正文：</w:t>
        <w:br/>
        <w:br/>
        <w:t>显示全部4天</w:t>
        <w:br/>
        <w:br/>
        <w:t>收起</w:t>
        <w:br/>
        <w:br/>
        <w:br/>
        <w:br/>
        <w:t>磁器口古镇</w:t>
        <w:br/>
        <w:br/>
        <w:br/>
        <w:br/>
        <w:br/>
        <w:t>磁器口古镇</w:t>
        <w:br/>
        <w:br/>
        <w:br/>
        <w:br/>
        <w:br/>
        <w:t>磁器口古镇</w:t>
        <w:br/>
        <w:br/>
        <w:br/>
        <w:br/>
        <w:br/>
        <w:t>磁器口古镇</w:t>
        <w:br/>
        <w:br/>
        <w:br/>
        <w:br/>
        <w:br/>
        <w:t>长江索道</w:t>
        <w:br/>
        <w:br/>
        <w:br/>
        <w:br/>
        <w:br/>
        <w:t>长江索道</w:t>
        <w:br/>
        <w:br/>
        <w:br/>
        <w:br/>
        <w:br/>
        <w:t>长江索道</w:t>
        <w:br/>
        <w:br/>
        <w:br/>
        <w:br/>
        <w:br/>
        <w:t>长江索道</w:t>
        <w:br/>
        <w:br/>
        <w:br/>
        <w:br/>
        <w:br/>
        <w:t>南山一棵树观景台</w:t>
        <w:br/>
        <w:br/>
        <w:br/>
        <w:br/>
        <w:br/>
        <w:t>重庆</w:t>
        <w:br/>
        <w:br/>
        <w:br/>
        <w:br/>
        <w:br/>
        <w:t>重庆</w:t>
        <w:br/>
        <w:br/>
        <w:br/>
        <w:br/>
        <w:br/>
        <w:t>重庆</w:t>
        <w:br/>
        <w:br/>
        <w:br/>
        <w:br/>
        <w:br/>
        <w:t>洪崖洞商业街</w:t>
        <w:br/>
        <w:br/>
        <w:br/>
        <w:br/>
        <w:br/>
        <w:t>重庆</w:t>
        <w:br/>
        <w:br/>
        <w:br/>
        <w:br/>
        <w:br/>
        <w:t>武隆天坑地缝国家地质公园</w:t>
        <w:br/>
        <w:br/>
        <w:br/>
        <w:br/>
        <w:br/>
        <w:t>武隆天坑地缝国家地质公园</w:t>
        <w:br/>
        <w:br/>
        <w:br/>
        <w:br/>
        <w:br/>
        <w:t>武隆天坑地缝国家地质公园</w:t>
        <w:br/>
        <w:br/>
        <w:br/>
        <w:br/>
        <w:br/>
        <w:t>武隆天坑地缝国家地质公园</w:t>
        <w:br/>
        <w:br/>
        <w:br/>
        <w:br/>
        <w:br/>
        <w:t>武隆天坑地缝国家地质公园</w:t>
        <w:br/>
        <w:br/>
        <w:br/>
        <w:br/>
        <w:br/>
        <w:t>武隆天坑地缝国家地质公园</w:t>
        <w:br/>
        <w:br/>
      </w:r>
    </w:p>
    <w:p>
      <w:r>
        <w:t>评论：</w:t>
        <w:br/>
        <w:t>1.好想好想好想跟楼主出去旅游啊！！！真的好赞。</w:t>
        <w:br/>
        <w:t>2.下个月去，貌似是雨季！楼主在那边雨天多吗？</w:t>
        <w:br/>
        <w:t>3.顶顶~~写得不错哟！感受到风景，人文和你的心情。</w:t>
        <w:br/>
        <w:t>4.欢迎你在攻略社区安家并发表处女作游记，游游君前来撒花问候喽！送上优质游记指南：http://you.ctrip.com/travels/youyouctripstar10000/1756062.html 很期待再次看到你分享精彩的旅程~~</w:t>
      </w:r>
    </w:p>
    <w:p>
      <w:pPr>
        <w:pStyle w:val="Heading2"/>
      </w:pPr>
      <w:r>
        <w:t>2.向着阿尔卑斯山—天鹅堡</w:t>
      </w:r>
    </w:p>
    <w:p>
      <w:r>
        <w:t>https://you.ctrip.com/travels/fussen1040/3325875.html</w:t>
      </w:r>
    </w:p>
    <w:p>
      <w:r>
        <w:t>来源：携程</w:t>
      </w:r>
    </w:p>
    <w:p>
      <w:r>
        <w:t>发表时间：2017-1-7</w:t>
      </w:r>
    </w:p>
    <w:p>
      <w:r>
        <w:t>天数：8 天</w:t>
      </w:r>
    </w:p>
    <w:p>
      <w:r>
        <w:t>游玩时间：9 月</w:t>
      </w:r>
    </w:p>
    <w:p>
      <w:r>
        <w:t>人均花费：18000 元</w:t>
      </w:r>
    </w:p>
    <w:p>
      <w:r>
        <w:t>和谁：夫妻</w:t>
      </w:r>
    </w:p>
    <w:p>
      <w:r>
        <w:t>玩法：自由行，摄影，人文，美食，自驾，小资，省钱，穷游，徒步，周末游，购物，美食林</w:t>
      </w:r>
    </w:p>
    <w:p>
      <w:r>
        <w:t>旅游路线：新天鹅堡，因斯布鲁克，Nassereith，富森，Hohenschwangau，高天鹅堡，福尔根湖，Luitpoldpark-Hotel</w:t>
      </w:r>
    </w:p>
    <w:p>
      <w:r>
        <w:t>正文：</w:t>
        <w:br/>
        <w:t>福森路易波德公园酒店(Luitpoldpark-Hotel Füssen)</w:t>
        <w:br/>
        <w:t>¥</w:t>
        <w:br/>
        <w:t>554</w:t>
        <w:br/>
        <w:t>起</w:t>
        <w:br/>
        <w:t>立即预订&gt;</w:t>
        <w:br/>
        <w:t>展开更多酒店</w:t>
        <w:br/>
        <w:t>原计划在</w:t>
        <w:br/>
        <w:t>因斯布鲁克游玩</w:t>
        <w:br/>
        <w:t>两天，不想仅用半天时间就完成了老城区的走马观花。与司导小陈商议修改行程计划，决定明天上午在北山游览后，直接往</w:t>
        <w:br/>
        <w:t>新天鹅堡</w:t>
        <w:br/>
        <w:t>，晚上再返回</w:t>
        <w:br/>
        <w:t>因斯布鲁克</w:t>
        <w:br/>
        <w:t>。</w:t>
        <w:br/>
        <w:t>搭乘德罗德帕克缆车道</w:t>
        <w:br/>
        <w:t>前往因斯布鲁克雄伟的北山游玩，最好的方式就是搭乘有建筑界女巫之称——扎哈.哈蒂德（Zaha Hadid）设计的德罗德帕克缆车道。9月9日早晨不到9点，我们就来到了因斯布鲁克议会和海关大厦（Congress Innsbruck-Dogana）前，议会站（Congress）是德罗德帕克缆车道的始发站，站台和售票处都在地下，缆车道议会站的地面建筑很别致，全部采用绿色玻璃搭建的流线型棚架结构同呆板的议会大楼形成鲜明对比，远远的就可分辨出来。</w:t>
        <w:br/>
        <w:t>我们买完票眼看一列缆车整装待发，车上人也不多，本想很轻松的上车的，没想奥地利人同德国人一样死板，哨声一响，闸门就关上了，无奈只得又等候15分钟。</w:t>
        <w:br/>
        <w:t>第二趟缆车情况差了许多，上车的乘客把车厢都挤满了，当缆车从隧道里爬出，除了拥挤的人群，什么也看不到，心里只盼望尽早到站。好不容易到达海拔860米的亨格堡站（Hungerburg），大部分乘客都要在这里转换第二段缆车线。跟着人群走出站口，出站口前是一个很大观景台，站在这里</w:t>
        <w:br/>
        <w:t>眺望，城市风光尽收眼底，但见四周群山围抱，茵河(Inn)环绕穿城而过，无怪乎因斯布鲁克的德语意思为“茵河”上的桥！遗憾的是我们碰到多云天气，加上又是逆光，雾霾弥漫，景象不是十分清晰，遂打消继续向上的念头。</w:t>
        <w:br/>
        <w:t>乘坐返程缆车的人较少，缆车贴着山坡缓速下滑，一路景色变幻无穷令人欣喜。返程缆车不走隧道，行驶到茵河附近时专门停下，方便游客观赏茵河对岸风景。蓝天白云下，更显阿尔卑斯山高大雄伟，小河水流缓缓，五颜六色的建筑隐藏在岸上茂密的树林之中，看着山坡上小教堂钟楼的尖顶，真有置身童话世界的感觉。</w:t>
        <w:br/>
        <w:t>上午10点10分，返回到因斯布鲁克老城区议会站（Congress），本来还打算在美丽的霍夫花园内转转，但树林中正是旅游马车的休息站，周围空气中弥漫着一股刺鼻的马粪尿味，迫使我们不得不尽快离去。</w:t>
        <w:br/>
        <w:t>远眺纳瑟莱特（</w:t>
        <w:br/>
        <w:t>Nassereith</w:t>
        <w:br/>
        <w:t>）</w:t>
        <w:br/>
        <w:t>10点半离开因斯布鲁克老城区，直奔西北方向的</w:t>
        <w:br/>
        <w:t>富森</w:t>
        <w:br/>
        <w:t>（Füssen）。一路之上,阿尔卑斯山脉连绵不断，灰白色的岩石山峰厚重险峻、气势震撼；山下松林茂密，牧草肥美，村镇鲜花簇拥，房屋整洁，人口甚少，显得这里的人们生活十分美满富足。</w:t>
        <w:br/>
        <w:t>汽车在经过一处盘行下坡路段时，路面突然变的很宽，有些汽车停靠路边，还有人围坐空地进行野餐，我们也顺便停下休息。见一堆西班牙人依靠公路外围的水泥护障上指指画画，出于好奇走向前去，原来这段公路正处半山腰上，山下是一片川地，散布在田野上的几处村镇相连成串，、松树林环绕其外，几座巨大的石头山形成合抱之势，景色甚是美丽壮观。沿着公路护栏围墙寻找最佳拍摄位置，猛然发现护栏外架设的大型图片介绍，原来這儿是专门开辟的观景台啊！</w:t>
        <w:br/>
        <w:t>通过图片知道，我们脚下的那个小村庄叫Dormitz，村庄附近建有骑马场、网球场、排球场和足球场，可以在此钓鱼、划船、攀岩，各项体育游乐项目一应俱全。Dormitz游乐场后方那个较大的村镇就是大名鼎鼎的纳瑟莱特（Nassereith），纳瑟莱特是一个美丽古老的村镇，其历史可以追溯到公元前200年，是奥地利著名的旅游区。这里不仅是前往费恩山口（Fernpaß）的必经之处，也是通往新天鹅堡的必经之处，顺着这条公路还可以绕到阿尔卑斯山脉的楚格峰。</w:t>
        <w:br/>
        <w:t>路过方恩斯坦湖（Fernsteinsee)</w:t>
        <w:br/>
        <w:t>离开观景台，继续北上，过了纳瑟莱特镇正式进入山区。前行约十分钟，公路在经过一道桥梁时转了个九十度弯，看到桥下松树林中有一汪孔雀绿般的湖水，我们急急在路边停靠下来，依在路障上俯身下望，只见湖水清澈，周边是茂密的松树林，铺满草坪的半岛被湖水衬托出微黄，岛上摆着几张沙滩椅，湖边栈桥码头停靠着几艘小船。岸边还设有长椅，这里显然是一个绝佳的度假休闲胜地。</w:t>
        <w:br/>
        <w:t>观察四周，桥头坐落着一座四星级方恩斯坦湖城堡酒店(Hotel Schloss Fernsteinsee)，酒店后面的山坡上还有一座旧城堡。</w:t>
        <w:br/>
        <w:t>我们停车位置的前方，有一幢小房子，房顶上方挂着一块广告牌，内容是身穿潜水服的潜水员水下形象，画面书写“潜水天堂方恩斯坦湖”（Taucher Paradigm Fernsteinseen）。很明显这里是方恩斯坦湖售票处，可以买票入内探险游玩。事后查找资料得知，这个高山小湖属于私人所有，湖水最深处到达17米，水质清澈，在水下可看到许多鱼类和保存完好的奇异树木。</w:t>
        <w:br/>
        <w:t>离开方恩斯坦湖，汽车一路上行，山路显得比较狭窄，行至费恩山口（Fernpaß）由于维修路面，有的地方双向道被挤成单行道，不过外国人讲求行车礼貌，路面秩序很好，只是速度慢点罢了。过了费恩山口，一路下行，路况好了许多。走完这段山路我们汽车油箱也快没油了，大家在加油站休息了一会儿才继续上路。</w:t>
        <w:br/>
        <w:t>霍恩施万高（</w:t>
        <w:br/>
        <w:t>Hohenschwangau</w:t>
        <w:br/>
        <w:t>）</w:t>
        <w:br/>
        <w:t>中午12点过40分，我们终于进入德国境内，到达霍恩施万高（Hohenschwangau），穿越施万高林间大道时，首先映入眼帘的是山崖上米黄色的</w:t>
        <w:br/>
        <w:t>高天鹅堡</w:t>
        <w:br/>
        <w:t>（Schloss Hohenschwangau）。高天鹅堡建于12世纪，城堡的主人和建造者是施万高的骑士。16世纪时，施万高的骑士全部去世了，城堡濒于坍塌，由于城堡地理位置极佳，路德维希二世的父亲马克西米连二世国王，，将废墟购买下来，并于1832年至1836年加以重新修整。路德维希二世在这里度过了他生命中的大部分时光，高天鹅堡内的浪漫主义风格对他的性格产生了重大的影响。</w:t>
        <w:br/>
        <w:t>汽车沿着公路转过九十度弯，就可以看见矗立在半山腰上白色的新天鹅堡（Schloss Neuschwanstein）。新天鹅堡周围已经形成一个完整的配套旅游服务链，餐厅、咖啡厅、商场、旅店和停车场等应有尽有，停车场都分了几处，场地还非常大，从停车场走到售票处就用了十五分钟。我们运气不错，售票处排队的人不多，很出乎小陈的意料。小陈持有官方导游证，景点买票本来就不需排队，很快拿到参观新天鹅堡的门票，我们的入场时间为下午14点20分。</w:t>
        <w:br/>
        <w:t>拥挤的玛丽安桥(Marienbrücke)</w:t>
        <w:br/>
        <w:t>就近在售票处侧面的快餐店吃了份快餐，按照小陈坐汽车上山，乘马车下山的计划安排，餐后我们直奔新天鹅堡专线公共汽车站，正好一辆空车进站，很顺利的把我们带到景区。</w:t>
        <w:br/>
        <w:t>山上游客很多，小陈带着我们首先来到玛丽安桥(Marienbrücke)，玛丽安桥在新天鹅堡南面两座山之间，横跨于山谷和瀑布之上，地势及其险峻。这里原本是一座木桥，路德维希二世国王为了使桥能够保存更久，更便于他欣赏城堡，将其重修成铁桥。并以自己母亲——玛丽安皇后的名字命名了这座桥。</w:t>
        <w:br/>
        <w:t>因为玛丽安桥上是拍摄新天鹅堡的最佳位置，几乎每位游客都会来此，通过小桥登山的游客很少，变成了大家从一侧上下桥，所以桥上显得比较拥挤。景区保安在现场控制上桥人群的数量，游客也是一拨一拨的，我们上桥时挤得动都不能动，可下了桥，回看桥上人少了许多。</w:t>
        <w:br/>
        <w:t>从玛丽安桥下山折返新天鹅堡的路上，可以看到在高天鹅堡的山脊两侧，各有一个湖泊，犹如镶嵌在山间的两颗宝石，其左边大的是阿尔卑湖（alpsee），右边小的是天鹅湖（schwansee）。</w:t>
        <w:br/>
        <w:t>游览新天鹅堡（Schloss Neuschwanstein）</w:t>
        <w:br/>
        <w:t>顺着通往城堡去的路上，沿途都可以拍到新天鹅堡的全景画面，真的到达城堡之下，镜头就装不下了。</w:t>
        <w:br/>
        <w:t>在城堡前，路边竖立着醒目的公示牌，上面标注着旅游线路图和要求事项，包括参观城堡内部时不可拍照摄影，不准吸烟、打电话和带宠物。</w:t>
        <w:br/>
        <w:t>从城堡大门前下望，可看见对面咖啡厅外的观景台，这个观景台是拍摄新天鹅堡正门影像的最佳地点。</w:t>
        <w:br/>
        <w:t>走入城堡大门，里面是个四面围墙的院子，电子大屏幕不时跳出预约时间入场排队信息，人们都在此等候入场。</w:t>
        <w:br/>
        <w:t>围墙内二层台阶之上有个小广场，那是计划城堡阅兵时的场所。站在二层台阶之上可以很清楚的看到两座山峰之间的玛丽安桥。</w:t>
        <w:br/>
        <w:t>终于轮到我们进城堡了，在二楼走廊口可以领取中文解说器，每个展厅门口都需要将手持解说器在门框处激活，感觉中文解说内容比较简单。</w:t>
        <w:br/>
        <w:t>各个时间段的参观群都有专门的导游带领，但导游不负责解说，只管带队。参观中不能拍照，所以对城堡内印象不很深刻，有记忆的就是路德维希二世国王的起居室，雕刻精细的带顶棚的木床、自来水装置的涮洗盆和枱子上的白天鹅；城堡中还装饰着一处冰窟，有小瀑布和水池，里面居然还有灯光做梦幻式照明；另外，国王宫殿大厅上的吊灯是由许多只烛光组成，点蜡烛就是一项大工程；再就是宴会和歌手厅，大厅豪华的家具及墙上的油画给人留下依稀记忆。</w:t>
        <w:br/>
        <w:t>我始终记住小陈的交代，在楼上参观完毕后，前往阳台处咖啡厅方向。这里阳台是开放的，站在阳台上远眺高天鹅堡和玛丽安桥视角恰恰正好，但此时拍摄正对阳光，带上遮光镜效果会好些。</w:t>
        <w:br/>
        <w:t>从展厅纪念品卖场出来后，通过的长长隧道方才走出城堡，整个参观过程刚好用了一个小时。小陈接着又带我们转到城堡大门正对的观景台，只有在这里才可拍摄到新天鹅堡的正面，还是遇到逆光这个老问题，看来上午来新天鹅堡游玩较好。</w:t>
        <w:br/>
        <w:t>走到观景平台的另一面，正好面对山下田野，白墙红瓦的农舍，星星点点散布在绿色的牧场上；松树林成带、成片覆盖着原野山丘；班瓦尔德湖（Bannwaldsee）水平如镜，</w:t>
        <w:br/>
        <w:t>福尔根湖</w:t>
        <w:br/>
        <w:t>（Forggensee）已成帆船爱好者的天堂。蓝蓝的天上除了堆积的白云，还有不时飘过彩色滑翔伞。看来这里除了游览城堡，还有爬山、游船和跳伞等许多选择，是可以多玩几天的。</w:t>
        <w:br/>
        <w:t>为了节省体力，乘坐马车下山也是不错的选择，一般需要排队等候十几分钟，车夫为了多挣钱，尽量多装乘客，几乎每辆马车坐的都很挤。有对中国夫妻抱着孩子坐在对面，我一路都在担心别将孩子掉下车去。</w:t>
        <w:br/>
        <w:t>富森小镇（Füssen）和莱赫峡谷 （Lechfall）</w:t>
        <w:br/>
        <w:t>离开新天鹅堡，我们决定先到富森（Füssen）吃点东西再返回因斯布鲁克。到达富森的时间是下午16点40分，将车停靠在路易波德-酒店（</w:t>
        <w:br/>
        <w:t>Luitpoldpark-Hotel</w:t>
        <w:br/>
        <w:t>）门口后，跨过Luitpoldstraße大街，小陈熟门熟路领着大家绕过满街的咖啡座，经过一条僻静小巷来到富森小镇的中心Reichenstraße大街，Reichenstraße大街显然是一条历史久远的街道，方石铺就的路面不宽，鸽子在人群间大模大样的踱步，街两侧是各类小商铺，门楣侧高挂着各家独特样式的招牌，古老的欧式房屋涂上鲜明的色彩，给人梦幻般的感觉。</w:t>
        <w:br/>
        <w:t>由于目标中餐馆不营业，我们最后只能在Brunnengasse街一间</w:t>
        <w:br/>
        <w:t>越南餐馆</w:t>
        <w:br/>
        <w:t>吃快餐，这家</w:t>
        <w:br/>
        <w:t>越南餐厅</w:t>
        <w:br/>
        <w:t>饭菜量给的足，饭菜样式也好看，但饭菜味道就只能说凑合了。担心晚上挨饿，临走还特意在Reichenstraße大街的布伦纳面包店（Bäckerei Brunner）买了些糕点，不过后来没用上，事实证明越南饭份量经得起考验！</w:t>
        <w:br/>
        <w:t>在富森小镇停留了一个小时，下午17点40分离开。出镇不远，见山间隘口处不仅有停车场，还专设着宣传牌，急下车前往观看。这儿是德国和奥地利的边界，桥边竖立着欧盟界牌。站在桥上观望，只见宝石蓝一样的莱希河至西而来，在此遇阻化为浅滩小湖，脚下是人工修筑的拦水堤坝，河水沿坝泄下，形成多级叠加小瀑布，水珠四溅，好似银帘。瀑下河道窄窄，两岸犹如悬崖，岩石料峭，积水成潭，潭水呈蓝色不知深浅。原来这里便是大名鼎鼎的富森莱赫峡谷 （Lechfall）。莱赫峡谷产生于冰河时期，由于河道是由石灰岩和白云岩组成，含镁量较高，所以河水呈蓝色。1784年因工业需要，炸开岩石形成莱赫瀑布。莱赫瀑布落差有7米，在1903年便开始用于发电，但我站在那座1895年修建的小桥上观察了许久，没有见到发电站。</w:t>
        <w:br/>
        <w:t>沿岸东行，可见河对岸绝壁上有一石龛，内有人物半身雕像。再看告示牌得知，此为马格纳斯台地，石龛内乃巴戈利亚国王马克西米利安二世的雕像。</w:t>
        <w:br/>
        <w:t>莱赫峡谷风景秀丽，很值得一游，可惜时间太晚，为行车安全，我们必须在天黑前赶回因斯布鲁克。下午18点，我们再次启程，背向落日，在蓝天白云的陪伴下，奔驰在阿尔卑斯山脉的崇山峻岭之中。</w:t>
      </w:r>
    </w:p>
    <w:p>
      <w:r>
        <w:t>评论：</w:t>
        <w:br/>
        <w:t>1.楼主的照片色彩拿捏的很好啊，后期调色都是用哪个软件啊...</w:t>
        <w:br/>
        <w:t>2.照片太美啦！再来看一看，镜头下面好像能生花啊！</w:t>
        <w:br/>
        <w:t>3.多谢夸赞！都是手机拍照，没有调色，没雾霾，容易成像！</w:t>
        <w:br/>
        <w:t>4.恩恩  好的</w:t>
        <w:br/>
        <w:t>5.楼主游记写得很赞，看过之前的游记～出新游记了赶紧过来看，嘿嘿</w:t>
        <w:br/>
        <w:t>6.楼主这次旅行累吗？我每次都感觉心有余而力不足啊。</w:t>
        <w:br/>
        <w:t>7.多谢多谢！多谢大侠捧场哈！</w:t>
        <w:br/>
        <w:t>8.多谢大侠！</w:t>
        <w:br/>
        <w:t>9.我很累！但世界太大，总得去看看，对吗！</w:t>
        <w:br/>
        <w:t>10.跟着楼主的脚步！</w:t>
      </w:r>
    </w:p>
    <w:p>
      <w:pPr>
        <w:pStyle w:val="Heading2"/>
      </w:pPr>
      <w:r>
        <w:t>3.恩施 _____姐妹再聚乐逍遥</w:t>
      </w:r>
    </w:p>
    <w:p>
      <w:r>
        <w:t>https://you.ctrip.com/travels/yichang313/3337237.html</w:t>
      </w:r>
    </w:p>
    <w:p>
      <w:r>
        <w:t>来源：携程</w:t>
      </w:r>
    </w:p>
    <w:p>
      <w:r>
        <w:t>发表时间：2017-1-12</w:t>
      </w:r>
    </w:p>
    <w:p>
      <w:r>
        <w:t>天数：9 天</w:t>
      </w:r>
    </w:p>
    <w:p>
      <w:r>
        <w:t>游玩时间：10 月</w:t>
      </w:r>
    </w:p>
    <w:p>
      <w:r>
        <w:t>人均花费：1600 元</w:t>
      </w:r>
    </w:p>
    <w:p>
      <w:r>
        <w:t>和谁：和朋友</w:t>
      </w:r>
    </w:p>
    <w:p>
      <w:r>
        <w:t>玩法：自由行，人文，美食，火车</w:t>
      </w:r>
    </w:p>
    <w:p>
      <w:r>
        <w:t>旅游路线：宜昌，宜都，恩施，恩施大峡谷，腾龙洞，兴山，巴东，清江画廊，长阳</w:t>
      </w:r>
    </w:p>
    <w:p>
      <w:r>
        <w:t>正文：</w:t>
        <w:br/>
        <w:t>我与宁波的阿曼和广州的阿米分别约会五，六次，同游三，四次了捏。</w:t>
        <w:br/>
        <w:t>2010年10月19日晨六点多，爱睡懒觉的我特精神地来到</w:t>
        <w:br/>
        <w:t>武昌站</w:t>
        <w:br/>
        <w:t>等候阿曼，很幸运火车只晚点了几分钟，人群中我们第一时间就扫描到了彼此，当然还是老习惯，见面第一件事就是紧紧地拥抱。我们边吃早餐边聊后，在车站周边转悠拍照，继续等待阿米的到站，这次她在南昌办事乘动车10:40点准时到达啦，她也是第一眼就看到了朝我们招手示意，见面同样还是老习惯，我们紧紧地拥抱成团，阿米的待遇就是不一样左拥右抱，回想我好像没有享受过这种待遇捏，在这里偷偷地小醋一把。</w:t>
        <w:br/>
        <w:t>我们紧接着打车去</w:t>
        <w:br/>
        <w:t>汉口站</w:t>
        <w:br/>
        <w:t>，到汉口站后在附近的“真功夫”家对付了午餐，每人一份套餐一瓶啤酒，虽然是凑合但那开心劲比吃啥更香。接着乘3：00点的火车，在火车上五个多小时的时间，我们谈天说地，回味，挖苦，挑逗，评论一直没消停，没有一点累和疲倦的感觉噢，充分体现了姐妹情比山高比海深。</w:t>
        <w:br/>
        <w:t>我们八点左右到达</w:t>
        <w:br/>
        <w:t>宜昌</w:t>
        <w:br/>
        <w:t>。</w:t>
        <w:br/>
        <w:t>我与</w:t>
        <w:br/>
        <w:t>宜都</w:t>
        <w:br/>
        <w:t>阿文见面同游过两次了，阿筝是阿文的朋友一次见面。接我们的阿文和阿筝早就在宜昌站等候我们了，车晚点半个小时哦。见面后阿文给我们介绍了阿筝彼此微笑后就直接去了宾馆。入住后一起聊了几句立马各自休息了。</w:t>
        <w:br/>
        <w:t>20号清晨, 我们乘车去</w:t>
        <w:br/>
        <w:t>恩施</w:t>
        <w:br/>
        <w:t>，午饭后游第一站土司城。</w:t>
        <w:br/>
        <w:t>土司城：国家4A级景区，距州府恩施市中心1.5公里，属古迹与建筑类园林景观民俗风景区。包括门楼、土家族民居、九进堂、城墙、钟楼、卧虎铁桥、等景区和景点。公元前361年被强大的秦国所灭，部分巴人则退居到湘鄂川黔山水毗连的武陵地区，并与当地的一些部族相融合，形成土家族。土司制度是历史上中央封建王朝，对少数民族地区，实行归属中央，权力自治的一种政治管理体制。</w:t>
        <w:br/>
        <w:t>路边的野花煞是好看，开得那样恣意，没有一点矫饰。毫不掩饰她的热情，她的美丽，以及她的寂寞，不管有人还是无人去欣赏她都自然地倾心挥洒着娇艳与芬芳。。。。。。从野花身上，我看到了她顺其自然的乐观和随遇而安的豁达。在大自然的怀抱中，虽没有人精心的呵护和培育，风雨来临的时候，也没有谁来为她挡住风雪，可她仍然顽强乐观地为人们送去清香，她选择了大自然，并赋予了她别样的清香和野趣，也赋予了她独立寒霜的傲骨与无惧。</w:t>
        <w:br/>
        <w:t>游完土司城阿文在恩施的李同学坐庄，我们与他当地的五，六个同学共进晚餐。举起酒杯一番互敬后就聊开了。晚餐后大家散步到了具有少数名族建筑特色的风雨桥。</w:t>
        <w:br/>
        <w:t>21号游第二站</w:t>
        <w:br/>
        <w:t>恩施大峡谷</w:t>
        <w:br/>
        <w:t>。</w:t>
        <w:br/>
        <w:t>看驴友拍的恩施大峡谷图片，我就一直向往大峡谷，最主要是它正在开发，酒店和索道都还在建造中，自然和原生态吸引着我。清晨，李同学，还有三个同学和两部车带我们去了大峡谷。</w:t>
        <w:br/>
        <w:t>恩施大峡谷位于恩施市屯堡乡和板桥镇境内，是清江大峡谷一段。峡谷中的百里绝壁、千丈瀑布、傲啸独峰、原始森林、远古村寨等景点美不胜收。大峡谷有五大奇观：一是清江升白云。二是绝壁环峰丛。三是天桥连洞群。四是地缝接飞瀑。五是地缝配竖井（天坑与地缝相通）。</w:t>
        <w:br/>
        <w:t>这一天走下来，山还是那座山，腿不是那条腿了，嘿嘿~~~我，曼和米先到山下的，我们在路边小摊上买了蒸红薯，烤玉米和玉米酒边喝，边吃，边聊等着他们，敞开心扉地谈笑着人不累腿也不觉得疼了，山脚下尘土飞扬也别有一番情趣。晚餐选择了农家小院，印象最深的就是炖的新鲜河鱼和腊肉，每块鱼，肉都巨大夹起来费劲呵呵，不过，夹一块就足够你吃的了，还有金包银米饭。嗯~~~腊肉的味道好极了，饱餐了一顿。</w:t>
        <w:br/>
        <w:t>22号我们游第三站</w:t>
        <w:br/>
        <w:t>腾龙洞</w:t>
        <w:br/>
        <w:t>。</w:t>
        <w:br/>
        <w:t>我们包了一辆车去腾龙洞。腾龙洞距利川市城6公里。由旱洞和水洞组成，据说洞穴中排名世界第七、亚洲第一。在这里我们可以看到洞内生态剧场-腾龙剧场，欣赏到土家原生态歌舞剧—《夷水丽川》。优美的歌舞把人带入土家寨子：亦悲亦喜的哭嫁歌，忧伤激愤的初夜权，轻盈刚劲的铜铃舞，喜气腾腾的采莲船……把一幕幕土家风情展现在眼前，使人如梦如幻。</w:t>
        <w:br/>
        <w:t>出了腾龙洞，又来到“卧龙吞江”的清江进水口。站在绝壁上，看着浩浩荡荡的清江水飞流直下，浪花飞溅，宛若一条巨龙张开大口，一口吞掉清江。让我不禁赞叹大自然的鬼斧神工，雕刻出如此壮美画面。洞中有山，山中有洞，绝壁飞瀑，惊叹水的力量，洞的神奇，大自然的神秘。腾龙洞我的感觉只有两个字---宏大!</w:t>
        <w:br/>
        <w:t>22号晚上我们回到了宜昌。按原计划下一站是去神龙架。可阿文和阿米深感体力的透支。于是，我们决定分两队行动。阿米，阿文和阿筝乘船游三峡，我和阿曼去神龙架，各队游玩回家。我和阿曼去过三峡但不是乘船游的，当时真动心想再次同游，但种种原因我和阿曼最后选择了不去。这个晚上我们开始了分别前的嘱咐，拥抱和离别前的亲热。</w:t>
        <w:br/>
        <w:t>23-24号我们随团游第四站神龙架。</w:t>
        <w:br/>
        <w:t>神农架位于湖北省西部边陲，东与湖北省保康县接壤，西与重庆市巫山县毗邻，南依</w:t>
        <w:br/>
        <w:t>兴山</w:t>
        <w:br/>
        <w:t>、</w:t>
        <w:br/>
        <w:t>巴东</w:t>
        <w:br/>
        <w:t>而濒三峡。神龙架野人的传说由来已久，从到屈原的山鬼到曾经的历史记录以及科学考察的有关资料表明：神龙架确实存在着野人，但除了收集到野人的毛发和脚印外，至今仍未捕捉到野人的更加有力的证据和实体。</w:t>
        <w:br/>
        <w:t>一路上散发着的野花扑鼻的芬芳，混合着青草、树木的淡淡的清香，让我们忘记了旅途的劳顿，只想尽情陶醉在这大自然的怀抱中，与大自然同呼吸。天格外蓝，云格外靓，树格外绿，感觉大山里秋的韵味也格外浓。。。。</w:t>
        <w:br/>
        <w:t>翻过一劈山崖，野人没见着，倒看到了野人休息的一个天然石穴——野人栖息地。那个石穴很大，由好几块大石头围住，可容纳上十人，上可遮雨，四周可挡风也可透气，是个很不错的栖息之地。一直爬上山顶，不由有点气喘吁吁了。顶上的太阳也直晒下来，这才感觉有些热得流汗了。继续走，便是下山的路了。野人是找不着了，看来旅游开发后，这么多的人早把野人给吓跑了，也许野人看我们就是野人捏，嘿嘿~~~</w:t>
        <w:br/>
        <w:t>按原计划接下来一站是</w:t>
        <w:br/>
        <w:t>游武当山</w:t>
        <w:br/>
        <w:t>。可是武当山取消了两日游，索道也在试运行中，这样上不去金顶那也就意味着白去一趟了。有三日游可我们的返程票已买好，所以剩下来的两天我们选择了去车溪和</w:t>
        <w:br/>
        <w:t>清江画廊</w:t>
        <w:br/>
        <w:t>。</w:t>
        <w:br/>
        <w:t>哈哈~~~再次重逢的机会立马到来了，决定后马上短信她们告知我们计划的改变。25号中午游三峡的她们就该回到宜昌，我们估计去车溪下午五点也可以回到宜昌。又可以在此汇合。</w:t>
        <w:br/>
        <w:t>我们从车溪四点半早早地回到了宜昌，她们半个小时后才到达宜昌，我们目送阿文和阿筝回宜都。我们三个人进宾馆收拾了一下，决定去附近一家餐厅共进晚餐，可到了那里说停煤气了。眼看时间也晚了于是就在一家面馆坐下，每人一碗面一瓶酒，听说过饺子就酒越喝越有，可我们是面条就酒长长久久。举杯欢笑声结束后，立马回到宾馆拿起行李陪阿米前往火车站，宜昌火车站那叫一个绝，要爬估计有五层楼那么高才能到进站口，因阿米精神和体力都超负荷运转，我的颈椎和肩周处于僵持，只能眼睁睁地看着此时的阿曼，这台阶呀立下汗马功劳的就数阿曼了。到了进站口紧紧地“抱抱”和“啃啃”难舍难分地告别了。火车开动后阿米还一个劲地短信心疼阿曼噢，我们送走了阿米漫步回到了宾馆。</w:t>
        <w:br/>
        <w:t>25号我们游第五站车溪。</w:t>
        <w:br/>
        <w:t>车溪民俗游览区是三峡黄牛岩生态旅游风景区的南大门，以“梦里老家”为主题，以田园风光和土家民俗文化为特色的风景区。车溪就是巴楚文化的重要发源地，也是楚文化的势力范围，所以这里有着奇特的地方民族文化。一路上都在下雨了，车子沿一条潺潺的小溪绕行，溪水清沏透明，动中有静，静方显动，株株水草随流动起舞。喜欢水车的朋友在车溪可以一饱眼福了，那儿水车汇集，林林总总，大大小小都有，成了一个水车的小世界。还有各种形态各异的农具、美丽的土家族传统服饰，土家族博物馆等等。本打算在车溪品尝车溪鱼的美味，可谁想到那么难吃捏，而且那金包银的米饭硬的像枪子儿。</w:t>
        <w:br/>
        <w:t>26号我们游第六站清江画廊。</w:t>
        <w:br/>
        <w:t>清江画廊风景区位于三峡·宜昌的</w:t>
        <w:br/>
        <w:t>长阳</w:t>
        <w:br/>
        <w:t>土家族自治县，涵盖隔河岩大坝以上至水布垭盐池温泉，沿清江一线的所有旅游景观及景区景点。</w:t>
        <w:br/>
        <w:t>老天特别眷顾我们，昨下雨今天晴。而且这趟一日游，一名司机，一名导游，游客就我们两人。三十岁左右的陈司机超级热情，他一路为我们背包，主动要求给我们拍合影照。22岁的葛导游也很耐心为我一路讲解。。。。。。景点游客也不多，我们尽情地欣赏和拍照。午餐自理我们点了一锅清江鱼和一盘野菜真香噢。回到宜昌天都很黑了。司机和导游没一点的指责，还把我们送到了宾馆门口。玩得自由自在而尽兴，</w:t>
        <w:br/>
        <w:t>清江画廊真美！船在江中行，人在画中游，心在乐中漂。如果说，漓江山水美在秀丽，那么清江画廊是秀丽中带着一丝神秘；如果说，黄山风景美在神韵，那么清江画廊是蒙胧中带着三分险峻。。。。。。八百里清江美如画，三百里画廊在长阳。依山畔水的三峡，人杰地灵的长阳，清江画廊无意识一颗镶嵌在清江之畔闪闪发光的明珠，熠熠生辉！</w:t>
        <w:br/>
        <w:t>现代人就是在这样的矛盾心态下生活着：享受着科技带来的高速和富裕，又频频回首来时路，为那些万劫不复的或者渐已远去的东西黯然神伤。厌倦了紧张的都市生活之后，又渴望寻找一片舒适和淳朴的天地，呼吸着清新的空气，和着泥土的芬芳，领略回归大自然的乐趣。</w:t>
        <w:br/>
        <w:t>走进大自然，才能真正地聆听到地球母亲的真切呼吸，走近大自然，才能感受到这世界人的渺小与微不足道。那些莫名的悲哀又算得了什么，那些无故的叹息又多么可笑。生命原来是可以感受到那么多的美好的。</w:t>
        <w:br/>
        <w:t>朋友，闲暇之时到大自然的怀抱中放松一下，涤净城市的灰尘，让那几乎快忘了什么叫“感动”的麻木神经和疲累的身心去一次天然的氧吧，我想这样我们的身心和灵魂都得以洗涤和升华。</w:t>
      </w:r>
    </w:p>
    <w:p>
      <w:r>
        <w:t>评论：</w:t>
        <w:br/>
        <w:t>1.看了你的游记也想出发了，lz这里10月去好么？</w:t>
        <w:br/>
        <w:t>2.我10月去的 春季也成。个人感觉大部分地区四季景色不同 取决于每个人的心境吧。假设时间允许我喜欢人少时去</w:t>
        <w:br/>
        <w:t>3.旅行中有什么感觉遗憾的地方吗？如果时光倒流，楼主会怎么再次安排呢？</w:t>
        <w:br/>
        <w:t>4.同感！先网游也不错 有空再实游</w:t>
        <w:br/>
        <w:t>5.习惯每天在上班路上打开携程游记看几篇，羡慕一下也是极好的。</w:t>
      </w:r>
    </w:p>
    <w:p>
      <w:pPr>
        <w:pStyle w:val="Heading2"/>
      </w:pPr>
      <w:r>
        <w:t>4.四城四夫妻，鄂渝川九日自驾游</w:t>
      </w:r>
    </w:p>
    <w:p>
      <w:r>
        <w:t>https://you.ctrip.com/travels/chongqing158/3341270.html</w:t>
      </w:r>
    </w:p>
    <w:p>
      <w:r>
        <w:t>来源：携程</w:t>
      </w:r>
    </w:p>
    <w:p>
      <w:r>
        <w:t>发表时间：2017-1-25</w:t>
      </w:r>
    </w:p>
    <w:p>
      <w:r>
        <w:t>天数：9 天</w:t>
      </w:r>
    </w:p>
    <w:p>
      <w:r>
        <w:t>游玩时间：10 月</w:t>
      </w:r>
    </w:p>
    <w:p>
      <w:r>
        <w:t>人均花费：4500 元</w:t>
      </w:r>
    </w:p>
    <w:p>
      <w:r>
        <w:t>和谁：和朋友</w:t>
      </w:r>
    </w:p>
    <w:p>
      <w:r>
        <w:t>玩法：自驾</w:t>
      </w:r>
    </w:p>
    <w:p>
      <w:r>
        <w:t>旅游路线：恩施，重庆，金顶，万州，荆门，荆州，涪陵，宜宾，峨眉山，眉山，奉节，巫山，荆州古城，张居正故居，关帝庙，沙市，恩施土司城，恩施大峡谷，7天连锁，如家快捷酒店（峨眉山步行街店），万年寺，白帝城，朝天门广场，重庆饭店，雷洞坪，夔门</w:t>
      </w:r>
    </w:p>
    <w:p>
      <w:r>
        <w:t>正文：</w:t>
        <w:br/>
        <w:t>如家酒店(峨眉山步行街店)</w:t>
        <w:br/>
        <w:t>¥</w:t>
        <w:br/>
        <w:t>98</w:t>
        <w:br/>
        <w:t>起</w:t>
        <w:br/>
        <w:t>立即预订&gt;</w:t>
        <w:br/>
        <w:t>展开更多酒店</w:t>
        <w:br/>
        <w:t>2015年深秋，两车八人，行程3800千米，游鄂渝川。八个人来自安徽的四个城市，分别是合肥、安庆、铜陵和马鞍山。四对夫妻，虽在不同城市，但经常相聚，感情甚笃。经数次酝酿，促成此行。2016年秋风乍起之时，一年一游的计划化作泡影，作《忆旅途》以记之。现整理成游记，与大家共享。也许对你的旅程有点帮助。</w:t>
        <w:br/>
        <w:t>忆旅途</w:t>
        <w:br/>
        <w:t>去岁今日旅程中，四地八人自驾游。</w:t>
        <w:br/>
        <w:t>荆楚拜谒关圣帝，平湖惊叹三峡陡，</w:t>
        <w:br/>
        <w:t>清江夜雨</w:t>
        <w:br/>
        <w:t>恩施</w:t>
        <w:br/>
        <w:t>濛，巴国涪陵川菜酬，</w:t>
        <w:br/>
        <w:t>览罢水下白鹤梁，</w:t>
        <w:br/>
        <w:t>重庆</w:t>
        <w:br/>
        <w:t>朝天磁器口，</w:t>
        <w:br/>
        <w:t>长江源头戎州酒，乐山弥勒众生佑，</w:t>
        <w:br/>
        <w:t>峨眉</w:t>
        <w:br/>
        <w:t>金顶</w:t>
        <w:br/>
        <w:t>瞻佛光，古纱縠行笑少游，</w:t>
        <w:br/>
        <w:t>回程更把新路辟，江边洗衣是</w:t>
        <w:br/>
        <w:t>万州</w:t>
        <w:br/>
        <w:t>，</w:t>
        <w:br/>
        <w:br/>
        <w:t>荆门</w:t>
        <w:br/>
        <w:t>夜饮惜离别，鲁台午餐终分手。</w:t>
        <w:br/>
        <w:t>秋风又起聚无期，山河依旧不说愁。</w:t>
        <w:br/>
        <w:t>全程路线：安徽--</w:t>
        <w:br/>
        <w:t>荆州</w:t>
        <w:br/>
        <w:t>--三峡大坝--恩施--</w:t>
        <w:br/>
        <w:t>涪陵</w:t>
        <w:br/>
        <w:t>--重庆--</w:t>
        <w:br/>
        <w:t>宜宾</w:t>
        <w:br/>
        <w:t>--乐山</w:t>
        <w:br/>
        <w:t>--</w:t>
        <w:br/>
        <w:t>峨眉山</w:t>
        <w:br/>
        <w:t>--</w:t>
        <w:br/>
        <w:t>眉山</w:t>
        <w:br/>
        <w:t>--万州--</w:t>
        <w:br/>
        <w:t>奉节</w:t>
        <w:br/>
        <w:t>--</w:t>
        <w:br/>
        <w:t>巫山</w:t>
        <w:br/>
        <w:t>--荆门--各回各家。</w:t>
        <w:br/>
        <w:t>Day1：合肥（马鞍山、铜陵、安庆）至荆州，约680公里；</w:t>
        <w:br/>
        <w:t>景点：</w:t>
        <w:br/>
        <w:t>荆州古城</w:t>
        <w:br/>
        <w:t>、</w:t>
        <w:br/>
        <w:t>张居正故居</w:t>
        <w:br/>
        <w:t>、</w:t>
        <w:br/>
        <w:t>关帝庙</w:t>
        <w:br/>
        <w:t>、</w:t>
        <w:br/>
        <w:t>沙市</w:t>
        <w:br/>
        <w:t>中山公园；</w:t>
        <w:br/>
        <w:t>夜宿：锦江之星（荆州北京中路长途汽车站店）</w:t>
        <w:br/>
        <w:t>http://hotels.ctrip.com/hotel/1410421.html#ctm_ref=ctr_hp_sb_lst</w:t>
        <w:br/>
        <w:t>Day2：荆州——三峡大坝——恩施，约390公里；</w:t>
        <w:br/>
        <w:t>景点：三峡大坝、</w:t>
        <w:br/>
        <w:t>恩施土司城</w:t>
        <w:br/>
        <w:t>、清江画廊之风雨桥；</w:t>
        <w:br/>
        <w:t>夜宿：恩施江景宜欣商务酒店</w:t>
        <w:br/>
        <w:t>http://hotels.ctrip.com/hotel/853286.html#ctm_ref=hod_map_ne</w:t>
        <w:br/>
        <w:t>_ def _n_7</w:t>
        <w:br/>
        <w:t>Day3：恩施——</w:t>
        <w:br/>
        <w:t>恩施大峡谷</w:t>
        <w:br/>
        <w:t>——涪陵，约330公里；</w:t>
        <w:br/>
        <w:t>景点：云龙地缝、恩施大峡谷；</w:t>
        <w:br/>
        <w:t>夜宿：</w:t>
        <w:br/>
        <w:t>7天连锁</w:t>
        <w:br/>
        <w:t>酒店（重庆涪陵南门山步行街店）</w:t>
        <w:br/>
        <w:t>http://hotels.ctrip.com/hotel/1844433.html</w:t>
        <w:br/>
        <w:t>Day4：涪陵——重庆，约110公里；</w:t>
        <w:br/>
        <w:t>景点：白鹤梁、磁器口、朝天门；</w:t>
        <w:br/>
        <w:t>夜宿：如家快捷酒店（重庆两路口地铁站店）</w:t>
        <w:br/>
        <w:t>http://hotels.ctrip.com/hotel/448359.html#ctm_ref=hod_hp_sb_lst</w:t>
        <w:br/>
        <w:t>Day5：重庆——宜宾——乐山——峨眉山市，约480公里；</w:t>
        <w:br/>
        <w:t>景点：长江源头、乐山大佛；</w:t>
        <w:br/>
        <w:t>夜宿：</w:t>
        <w:br/>
        <w:t>如家快捷酒店（峨眉山步行街店）</w:t>
        <w:br/>
        <w:t>http://hotels.ctrip.com/hotel/2310270.html#ctm_ref=hod_map_lst</w:t>
        <w:br/>
        <w:t>_ def _n_0</w:t>
        <w:br/>
        <w:t>Day6：峨眉山——眉山，约140公里；</w:t>
        <w:br/>
        <w:t>景点：</w:t>
        <w:br/>
        <w:t>万年寺</w:t>
        <w:br/>
        <w:t>、十方普贤广场、峨眉金顶；</w:t>
        <w:br/>
        <w:t>夜宿：7天连锁酒店（眉山三苏祠小北街店）</w:t>
        <w:br/>
        <w:t>http://hotels.ctrip.com/hotel/1344737.html#ctm_ref=hod_hp_sb_lst</w:t>
        <w:br/>
        <w:t>Day7：眉山——万州，约580公里；</w:t>
        <w:br/>
        <w:t>景点：古纱毂行、三苏祠、三峡175米蓄水成功；</w:t>
        <w:br/>
        <w:t>夜宿：7天连锁酒店（重庆万州万达广场店）</w:t>
        <w:br/>
        <w:t>http://hotels.ctrip.com/hotel/1920648.html?isFull=F#ctm_ref=hod_sr_lst_dl_n_1_3</w:t>
        <w:br/>
        <w:t>Day8：万州——奉节——巫山——荆门，约490公里；</w:t>
        <w:br/>
        <w:t>景点：</w:t>
        <w:br/>
        <w:t>白帝城</w:t>
        <w:br/>
        <w:t>、神女广场、白云观；</w:t>
        <w:br/>
        <w:t>夜宿：7天连锁酒店（荆门虎牙关店）</w:t>
        <w:br/>
        <w:t>http://hotels.ctrip.com/hotel/2304308.html</w:t>
        <w:br/>
        <w:t>Day9：荆门——鲁台服务区——（合肥、马鞍山；安庆、铜陵），约600公里；</w:t>
        <w:br/>
        <w:t>感语：如果按照百分制打分，我们这趟旅程只能打六十分。主要是攻略没有做好，只做了一个简单旅行计划。好不容易促成一次伟大的旅程，建议你多花费心血做一个详实的旅游攻略，保证沿途风景、美食一网打尽。既然是多人组团，攻略要多次讨论，取长补短，相互理解，求同存异。由于影响旅程的因素很多，再好的攻略也不能十全十美，因此，不能为实现计划而疲于奔命。随遇而安，只要心情好，处处好风景！</w:t>
        <w:br/>
        <w:t>驾车安全最重要，只要有疲倦感，马上换驾或休息为上策，千万不可硬撑！</w:t>
        <w:br/>
        <w:t>年休假15天，分三次休，可休27天。年休假真好！</w:t>
        <w:br/>
        <w:t>团长若生气，后果很严重！</w:t>
        <w:br/>
        <w:t>第一天 10月24日</w:t>
        <w:br/>
        <w:t>铜陵的C、Z两人早上5:30就由儿子开车送往安庆，与S、Z并车出发，途径潜山、太湖、宿松至湖北江夏服务区等待；10月23日下午马鞍山的Y、H赶到合肥，准备第二天一早和C、L搭伙同行。晚上无事，到包河公园转了两圈，为晨练选好路线。次早5:30徒步1小时，天亮时用手机拍拍，推荐一张并配上两句：多情最是合肥人，秋尽包河柳未凋。</w:t>
        <w:br/>
        <w:t>次日早上7:30接到C、L，原计划从六安方向走的，因C总的提议改走安庆。怎奈雾大高速封闭，至庐江才上得高速，耽搁两个多小时，下午一点多才赶到江夏会合。吃点面条打尖，继续西行，下午4:30赶到当日目的地----荆州。未经团长S批准，我们就驱车直奔古城，L夫人急匆匆买了门票，大伙上得城墙，观光怀古拍照。只需二刻许，下得城来，附近就是张居正故居，门口看看，未进，就去城南拜武圣关公关羽关云长。</w:t>
        <w:br/>
        <w:t>唏嘘……发几张照片凭吊，敬仰。</w:t>
        <w:br/>
        <w:t>晚上住锦江之星，没吃到特色莲藕炖排骨有点遗憾。晚饭后大家一起去沙市市中山公园散步，夜景不错。可半程就有5人返回，可气的是S君自己没走完还怀疑我们3人也未完成绕湖一周。发发照片证明吧！</w:t>
        <w:br/>
        <w:t>再发一张望月桥的图片，意境中应有一位长发美女临溪浣纱，可惜了……</w:t>
        <w:br/>
        <w:t>荆州，古之江陵县，故事太多，暂静不下心来细细品尝。民间有云：“关云长大意失荆州”，我解读为“大义失荆州”。</w:t>
        <w:br/>
        <w:t>第二天 10月25日</w:t>
        <w:br/>
        <w:t>早饭后，上高速经当阳到宜昌转上三峡高速，目标三峡工程。S君和C君都去过，所以带路。不知为何，出高速，S君就一路狂奔，甩掉我们。可怜我等只能一边电话联系一边紧追。忽来电话，要用车辆行驶证登记买票，我们已过，无处掉头，只好紧急带停车，挠头。焦虑中C总复电询问前面是否还有办证处，良久，回复有。轻舒一口气，车到三斗坪镇，办证买票进景区。本应换乘的，S君发挥专长搭上一个地（野）导，从小路直上中堡岛观景台。雾茫茫一片，三峡大坝只隐约可见。</w:t>
        <w:br/>
        <w:t>听导游说中堡岛从未淹没的故事，又上一观景台拍下水库中人工堆起的中堡岛。</w:t>
        <w:br/>
        <w:t>四处观望，猛发现几十米处有一测量标志，老本行很亲切，拍照留念。</w:t>
        <w:br/>
        <w:t>观罢三峡大坝，上车走翻坝高速至S323省道下行，中午土城乡就餐，再沿S323省道西南行，上沪渝高速，16:30时许下高速，请示团长后直奔土司城。买票参观拍照。土司城风水不错，有些气势。</w:t>
        <w:br/>
        <w:t>晚饭后散步清江两岸及风雨桥，夜景美不胜收，不枉有清江画廊之称。</w:t>
        <w:br/>
        <w:t>小插曲：S君与太太小别，说睡大床房不习惯，旁边多个人睡不着。哈哈，欲盖弥彰。</w:t>
        <w:br/>
        <w:t>第三天 10月26日</w:t>
        <w:br/>
        <w:t>一夜温馨。</w:t>
        <w:br/>
        <w:t>天未亮，雨沥沥；撑雨伞，再游历。可惜雨浓，难载清江缘。风雨桥长约二百米，柱成双，佳联一对对。想起昨晚S君用黄梅调一遍遍吟诵，还真有点斯文样。</w:t>
        <w:br/>
        <w:t>听铜陵C君一次次推荐，今</w:t>
        <w:br/>
        <w:t>游恩施</w:t>
        <w:br/>
        <w:t>大狭谷。期待中已到景区，却奈何零雨其濛。犹豫良久，最后拍板，来都来了，买票！</w:t>
        <w:br/>
        <w:t>先看云龙地缝，从桥上往下看，沟壑百丈，真的很震撼，岂是照片能够反映！</w:t>
        <w:br/>
        <w:t>沿阶下到栈道，感觉又是不同，看原先走过的桥，还有上面的缆车，再有下面的栈桥，感慨大自然的鬼斧神工。</w:t>
        <w:br/>
        <w:t>还有一条瀑布喷泻而下，疑是黄龙飞出涧。</w:t>
        <w:br/>
        <w:t>拾阶再上到地平线，汗如雨下。休整片刻，补充一些干粮，减轻背包重量，决定乘缆车看大峡谷。</w:t>
        <w:br/>
        <w:t>恩施大峡谷与其他狭谷不一样，是从绝壁上往下看，类似张家界，不过这里是灰岩。</w:t>
        <w:br/>
        <w:t>丝雨蒙蒙，云中带雾。走过四个山头，历时三个多小时，夸张一点说什么都没看到，正如C君所说：一头雾水。</w:t>
        <w:br/>
        <w:t>不管怎样，还是发几张照片。第一张是最著名的景点：一炷香。</w:t>
        <w:br/>
        <w:t>下面S君这张图片很有老将出马之势，有点意思吧！</w:t>
        <w:br/>
        <w:t>下山路很长，真的感到上山不易下山难啊。最后都走不动了，买票乘手扶电梯（4部，坏了一部）下山。</w:t>
        <w:br/>
        <w:t>三点多钟到达山下，四点出发去涪陵。沿路都是大山，一路赏景无话，只是湖北高速限速太厉害了，一般路段80码，隧道60码。</w:t>
        <w:br/>
        <w:t>到达涪陵已快7点了，晚餐用正宗的重庆火锅，除了S君和Z大姐外，都不是很适应。辣，太辣！后来服务员教了一招，调料里多放芝麻油。果然！</w:t>
        <w:br/>
        <w:t>用完晚膳，看乌江汇入长江夜景，快哉！</w:t>
        <w:br/>
        <w:t>S君近来不知和谁学来“好笑”二字，一路上时不时从嘴里蹦出，有些场景下还真的好笑。</w:t>
        <w:br/>
        <w:t>第四天 11月27日</w:t>
        <w:br/>
        <w:t>早上照例晨练，天亮迟，找不到路，想去乌江边，无意误入一家停车场，被一泼妇骂出，好在没听懂骂些什么。后沿乌江向下，经乌江二桥，到广场，在沿长江向上走，全程6千米，还未感到腿疼。</w:t>
        <w:br/>
        <w:t>晨练回来正赶上其他人等出门，匆匆换上衣服，又到江边汇合。团长决定先玩白鹤梁，再去重庆。早餐是豆腐花、杂酱面。</w:t>
        <w:br/>
        <w:t>涪陵就能感受山城的特色了。宾馆前面就是一个百十多级的台阶路，上下二趟，有点意思。</w:t>
        <w:br/>
        <w:t>白鹤梁已淹在水下，其中一段用无压力玻璃罩着，外面再盖一个通道，两边用手扶电梯上下供人游览，很科学。</w:t>
        <w:br/>
        <w:t>10时许，向重庆开拨。找宾馆花了一个多小时，都是C总惹的祸，导航只导大概位置，也许别的地方可以，重庆肯定不行。S君似乎很在行，建议住在城外，想来也是馊主意。安顿好行李住处，听团长话坐地铁去古镇磁器口。虽然快下午2点了，还是进饭店，吃了土菜。随后，进入市场，人山人海，生意异常兴隆。</w:t>
        <w:br/>
        <w:t>陈麻花格外火爆，排很长队，我们每家也买了几斤。</w:t>
        <w:br/>
        <w:t>紧催蛮赶，乘地铁去朝天门。可惜晚了一些，天正在暗下来。爬恩施大峡谷的反应强烈了，腿都痛的走不动路。在一片叹息抱怨中，终于在天黑之前走到</w:t>
        <w:br/>
        <w:t>朝天门广场</w:t>
        <w:br/>
        <w:t>。本来很好的地方，在建什么工程，大煞风景。</w:t>
        <w:br/>
        <w:t>嘉陵江流向长江的欲望很强，把朝天门挤得细瘦狭长。大家疲倦地坐着，等岸上的灯一处一处亮起来，着实迷人。若非肚子唱起空城计，真的不忍离开。</w:t>
        <w:br/>
        <w:t>游罢，找到</w:t>
        <w:br/>
        <w:t>重庆饭店</w:t>
        <w:br/>
        <w:t>请客，并商定下面行程。会上，有左倾盲动主义，有右倾逃跑主义。经过象遵义会议一样的激烈斗争，终于形成一致意见，行程放缓。</w:t>
        <w:br/>
        <w:t>H太太在宾馆登记时，服务台提醒今天是她生日，晚上众人买了蛋糕庆贺，很感动！</w:t>
        <w:br/>
        <w:t>第五天 10月28日</w:t>
        <w:br/>
        <w:t>早饭时，S君要到宜宾买酒，C总也有同学在彼，于是临时决定去宜宾，也不绕路。快到宜宾才知道，C总同学已搬到成都，同学的妻兄接待。午饭后游长江源头，三江口，岷江，金沙江。</w:t>
        <w:br/>
        <w:t>接待我们那位仁兄很江湖，风趣说哪有出门带老婆的，不好耍！哈哈！</w:t>
        <w:br/>
        <w:t>这个地方是长江流域地标图，大家各就各位站到自己所在的城市留影。但这也有争议，夫妻出生地不同，该依谁为主呢？</w:t>
        <w:br/>
        <w:t>从宜宾到乐山，车子开得快，五点不到就到了。虽然游客中心已停止售票，但告知景区门口还在卖票，开车过去，问人，来得及。</w:t>
        <w:br/>
        <w:t>进门后不久，又请得一位导游，说的很精彩，乐山大佛，弥勒佛也。南无阿弥陀佛！</w:t>
        <w:br/>
        <w:t>乐山是红砂土岩，易风化。大佛能千年不坏，真神奇也。南无阿弥陀佛！</w:t>
        <w:br/>
        <w:t>下图是岷江和大渡河的交汇处，大渡河上游5千米，还有一条四川的母亲河，青衣江。</w:t>
        <w:br/>
        <w:t>乐山到峨眉山市很近，一致意见住峨眉。快到峨眉的路边路灯很美，可是S君的车子快没油了，不敢停车拍照，可惜了。</w:t>
        <w:br/>
        <w:t>第六天 10月29日</w:t>
        <w:br/>
        <w:t>今天的日程只有一个，登峨眉山，拜普贤菩萨！</w:t>
        <w:br/>
        <w:t>本人早上起得早，在市区拍了几张片子。</w:t>
        <w:br/>
        <w:t>车往山上开，一路很多导游拦车，都未谈妥。反正C君和C总都去过，自己找。第一站，万年寺。虽然车子开过了一段，好在知道及时回头。停好车，准备乘缆车，有要开车送我们上去的，有抬滑杆的，导游也多。买好缆车票，请了导游，不再有人纠缠。后问导游才知，山上每户人家可出一人在景区工作，或导游，或抬滑杆，或管理，等等。导游都是自己揽生意，可还价。</w:t>
        <w:br/>
        <w:t>万年寺上香很有特色，有人指导协助，要拍照费，不拍照的要给小费。</w:t>
        <w:br/>
        <w:t>下一站金顶，开车到零公里处改乘景区大巴。约1小时到达</w:t>
        <w:br/>
        <w:t>雷洞坪</w:t>
        <w:br/>
        <w:t>车站，再步行800米到达金顶索道下站。途中有猴子，猴子被游客喂得肥肥的。</w:t>
        <w:br/>
        <w:t>途中休息时出点状况，H太太面色很差，说是饿的，赶快补充营养。其时海拔已有2500米，很可能是高山反应。</w:t>
        <w:br/>
        <w:t>乘索道上去后，再走约800米到达十方普贤广场，拍照敬存，南无阿弥陀佛！南无普贤菩萨！</w:t>
        <w:br/>
        <w:t>金顶，海拔3068米，金碧辉煌，气势非凡，令人敬仰。</w:t>
        <w:br/>
        <w:t>在金顶膜拜良久，我和C总等不到其他人。再三找过，终发现S君带人坐在一个厕所前，说是要等看佛光咯！好笑？</w:t>
        <w:br/>
        <w:t>下山时，只有C君没坐缆车，走下去的，佩服。到达零公里停车处后，S团长问是否住下，明天看猴子？众人曰：已看到猴子，不看了。惹得团长哇哇大叫。现在想来有些内疚，团长猴性较重，有类聚情结应该理解。闲话少叙，趁时光尚早，奔眉山去也。</w:t>
        <w:br/>
        <w:t>第七天 10月30日</w:t>
        <w:br/>
        <w:t>眉山，人杰地灵，孕育了文豪三苏。昨天到达较晚，导航出问题，不走大道，尽走小路，而且还是集市。没找到合适的饭店，也就没吃到东坡肉。不过早上的豆腐花、杂酱面都好吃，算是补偿。</w:t>
        <w:br/>
        <w:t>古纱毂行牌坊沿街而立，但未见到门前万竿竹，更未见到庭上书和丝绸之类。</w:t>
        <w:br/>
        <w:t>三苏祠还在修缮，只好门前拜谒。想起苏家轶事，厚面皮弄斧一下：三苏文章又小妹，眉州水月难少游。</w:t>
        <w:br/>
        <w:t>别过苏祠，就是回程，首站万州。一路东行无话，到达万州天还未黑，匆忙越过万达广场，江边咔嚓：</w:t>
        <w:br/>
        <w:t>说来凑巧，两天后有新闻称：三峡水库蓄水175米成功，万州人搬着洗衣机到江边洗衣服。看来鄙人还有点新闻敏锐力。晚上吃诸葛烤鱼，不错。</w:t>
        <w:br/>
        <w:t>第八天 10月31日</w:t>
        <w:br/>
        <w:t>既是回程，难免匆匆。早起晨练拍下几张就向奉节去了。 刚入奉节境内，就收到这样的短信：欢迎您来到千年白帝万古</w:t>
        <w:br/>
        <w:t>夔门</w:t>
        <w:br/>
        <w:t>绝世天坑诗城奉节！我们马鞍山也号称诗城，如果在其后，当时的市领导岂不是一群井底之蛙。不过两地确有相似之处，马鞍山可以描绘：千年采石万古天门绝世怪坡。调侃！</w:t>
        <w:br/>
        <w:t>先到白帝城，未买票未进景区，岸上看看足也。</w:t>
        <w:br/>
        <w:t>想乘船游三峡，在奉节找了半天都未赶上，只得作罢。</w:t>
        <w:br/>
        <w:t>驾车顺江而下，到达巫山，饭后去了神女广场，不能舟游三峡，岸上看看，聊以自慰。诗云：</w:t>
        <w:br/>
        <w:t>三峡流缓出平湖，</w:t>
        <w:br/>
        <w:t>巫山云雾永不休，</w:t>
        <w:br/>
        <w:t>神女本是众生梦，</w:t>
        <w:br/>
        <w:t>岂可襄王独占有。</w:t>
        <w:br/>
        <w:t>又云：</w:t>
        <w:br/>
        <w:t>三峡水涨两百尺，</w:t>
        <w:br/>
        <w:t>巫山依旧十二峰，</w:t>
        <w:br/>
        <w:t>他日我若为水吏，</w:t>
        <w:br/>
        <w:t>开闸放水原貌游。</w:t>
        <w:br/>
        <w:t>途中没计划好，耽搁大把时光，很晚才到达荆门。没有更多选择，晚上吃蒸汽石锅鱼。</w:t>
        <w:br/>
        <w:t>第九天 11月1日</w:t>
        <w:br/>
        <w:t>早上独自开车去望月湖晨练，可惜找错了地方，没有湖，一个下水沟而已。</w:t>
        <w:br/>
        <w:t>早饭到白云观对面的小摊上吃的，稀饭包子，平常的和平常吃的一样。今日就要散伙，都有点依依难舍。</w:t>
        <w:br/>
        <w:t>按约定在武汉西面的汉川服务区分手，加好油后又重新约定在武汉北面的鲁台服务区午饭后再别。</w:t>
        <w:br/>
        <w:t>依依之情，难以言表。期待下一个聚会、旅游……早日成行!</w:t>
        <w:br/>
        <w:t>当晚各回各家，平安大吉！C君有儿子开车到安庆迎接，C总亦是儿子开车到高速出口迎接，尽享天伦之乐！</w:t>
      </w:r>
    </w:p>
    <w:p>
      <w:r>
        <w:t>评论：</w:t>
        <w:br/>
        <w:t>1.漂亮的大片，回头我去的话也要好好拍一回写游记！</w:t>
        <w:br/>
        <w:t>2.好漂亮~~~~~mark~~~以后备用~~</w:t>
        <w:br/>
        <w:t>3.看了你的游记，真心觉得，在路上真的很幸福。</w:t>
        <w:br/>
        <w:t>4.要是11月份去的话，这边还是那么美腻么？</w:t>
        <w:br/>
        <w:t>5.秋天雾大，春夏更好。</w:t>
        <w:br/>
        <w:t>6.几个处的来的朋友一起，很快乐。</w:t>
        <w:br/>
        <w:t>7.一起玩最开心！</w:t>
        <w:br/>
        <w:t>8.好</w:t>
        <w:br/>
        <w:t>9.好的</w:t>
      </w:r>
    </w:p>
    <w:p>
      <w:pPr>
        <w:pStyle w:val="Heading2"/>
      </w:pPr>
      <w:r>
        <w:t>5.滑雪+洗肺，去茅草坝滑雪场享受一场冬日盛宴！</w:t>
      </w:r>
    </w:p>
    <w:p>
      <w:r>
        <w:t>https://you.ctrip.com/travels/fengjie120033/3340729.html</w:t>
      </w:r>
    </w:p>
    <w:p>
      <w:r>
        <w:t>来源：携程</w:t>
      </w:r>
    </w:p>
    <w:p>
      <w:r>
        <w:t>发表时间：2017-2-4</w:t>
      </w:r>
    </w:p>
    <w:p>
      <w:r>
        <w:t>天数：1 天</w:t>
      </w:r>
    </w:p>
    <w:p>
      <w:r>
        <w:t>游玩时间：2 月</w:t>
      </w:r>
    </w:p>
    <w:p>
      <w:r>
        <w:t>人均花费：200 元</w:t>
      </w:r>
    </w:p>
    <w:p>
      <w:r>
        <w:t>和谁：和朋友</w:t>
      </w:r>
    </w:p>
    <w:p>
      <w:r>
        <w:t>玩法：自由行，摄影，人文，美食</w:t>
      </w:r>
    </w:p>
    <w:p>
      <w:r>
        <w:t>旅游路线：恩施，奉节，建始</w:t>
      </w:r>
    </w:p>
    <w:p>
      <w:r>
        <w:t>正文：</w:t>
        <w:br/>
        <w:t>最近一段时间，去茅草坝滑雪，成为令很多重庆和</w:t>
        <w:br/>
        <w:t>恩施</w:t>
        <w:br/>
        <w:t>人神往的一件事。我们的朋友圈里每天，都会传回一些这样的现场。↓↓↓</w:t>
        <w:br/>
        <w:t>那么，茅草坝滑雪场在哪里？</w:t>
        <w:br/>
        <w:t>茅草坝滑雪场，</w:t>
        <w:br/>
        <w:t>位于与恩施毗邻的重庆市</w:t>
        <w:br/>
        <w:t>奉节</w:t>
        <w:br/>
        <w:t>县兴隆镇旅游环线内，该滑雪场占地面积6万平方米，滑雪场总体规划分为核心滑雪区、冰雪主题乐园、休闲服务区、基础设施四大部分。雪场总体建成后可同时容纳1000多人滑雪，日接待能力达3000人次。广阔的滑雪面积，丰富的滑雪设备，工作人员的优质服务，一直作为奉节滑雪风向标，引领奉节滑雪的新动向！</w:t>
        <w:br/>
        <w:t>滑雪场距恩施100公里左右，仅2小时多一点车程：</w:t>
        <w:br/>
        <w:t>从恩施出发，经龙凤坝、白杨坪、太阳河、三角坝即可到达，</w:t>
        <w:br/>
        <w:t>是离恩施最近的标准滑雪场，一天轻松来回。</w:t>
        <w:br/>
        <w:t>↓↓↓</w:t>
        <w:br/>
        <w:t>据了解，2017春节三天，茅草坝滑雪场接待游客超万人！！！</w:t>
        <w:br/>
        <w:t>来自全国各地的游客相遇在滑雪场，感受滑雪的乐趣，拍照留影，春节气氛浓郁，一起度过热闹的春节假日，你是不是那上万分之一呢？</w:t>
        <w:br/>
        <w:t>这次的大雪终于不再是“撩完就跑”，可算是有点“雪样儿”了！很多人都看到了白恺恺的一片，既然“雪姑娘”都这么“实惠”的约你了，咱也别磨磨叽叽的了！立即出发，茅草坝滑雪场，走你！</w:t>
        <w:br/>
        <w:t>雪花飘飘，路上雪景惊艳动人，给我们带来欢乐的同时，也给交通状况造成了不小的麻烦，不过雪友们不用担心，通往茅草坝滑雪场的道路已经全部畅通。</w:t>
        <w:br/>
        <w:t>通往雪场主路的积雪已全部融化，雪场内的道路我们已经在第一时间清理干净。我们有专业的除雪除冰设备，请广大雪友放心，无论天气如何，茅草坝滑雪场都在等待着您的光临。</w:t>
        <w:br/>
        <w:t>今天我们想告诉大家的是</w:t>
        <w:br/>
        <w:t>春节前后，能滑雪的时间已不多了！</w:t>
        <w:br/>
        <w:t>错峰滑雪正当时！是时候去滑雪场，做些冬天该做的事情了！</w:t>
        <w:br/>
        <w:t>美团、携程、 同程、驴妈妈、去哪儿等均可优惠购票：原价210元的茅草坝滑雪场滑雪套票（滑雪场门票+雪鞋、雪仗、雪板滑雪三件套全包）周一~周五只要168元/张，周末及节假日178元/张，单门票26元/张！</w:t>
        <w:br/>
        <w:t>没有索道费用和观光车费用，门票+滑雪只要168！</w:t>
        <w:br/>
        <w:t>赶紧约上朋友出发吧！</w:t>
        <w:br/>
        <w:t>线路</w:t>
        <w:br/>
        <w:t>恩施至茅草坝</w:t>
        <w:br/>
        <w:t>1、恩施-沐抚-板桥-兴隆-茅草坝</w:t>
        <w:br/>
        <w:t>2、恩施-白杨坪-太阳河-茅草坝</w:t>
        <w:br/>
        <w:t>3、恩施-</w:t>
        <w:br/>
        <w:t>建始</w:t>
        <w:br/>
        <w:t>-磺厂坪-火烧坝-茅草坝</w:t>
        <w:br/>
        <w:t>重庆至茅草坝</w:t>
        <w:br/>
        <w:t>主城—（渝宜高速）—梁平—万州—云阳—奉节县城—兴隆镇-茅草坝</w:t>
        <w:br/>
        <w:t>地址：重庆奉节兴隆镇旅游环线天鹅池路段</w:t>
      </w:r>
    </w:p>
    <w:p>
      <w:r>
        <w:t>评论：</w:t>
        <w:br/>
        <w:t>1.好想好想好想跟楼主出去旅游啊！！！真的好赞。</w:t>
        <w:br/>
        <w:t>2.游记不错，先看看。做点功课什么的。</w:t>
        <w:br/>
        <w:t>3.棒呆，我们也要去！希望也有好运伴随。</w:t>
        <w:br/>
        <w:t>4.年底12月才抽的出时间旅游，要是也和你一样自由欢快就好了。</w:t>
      </w:r>
    </w:p>
    <w:p>
      <w:pPr>
        <w:pStyle w:val="Heading2"/>
      </w:pPr>
      <w:r>
        <w:t>6.宜昌、恩施大峡谷游记！</w:t>
      </w:r>
    </w:p>
    <w:p>
      <w:r>
        <w:t>https://you.ctrip.com/travels/enshi487/3347956.html</w:t>
      </w:r>
    </w:p>
    <w:p>
      <w:r>
        <w:t>来源：携程</w:t>
      </w:r>
    </w:p>
    <w:p>
      <w:r>
        <w:t>发表时间：2017-2-6</w:t>
      </w:r>
    </w:p>
    <w:p>
      <w:r>
        <w:t>天数：</w:t>
      </w:r>
    </w:p>
    <w:p>
      <w:r>
        <w:t>游玩时间：</w:t>
      </w:r>
    </w:p>
    <w:p>
      <w:r>
        <w:t>人均花费：</w:t>
      </w:r>
    </w:p>
    <w:p>
      <w:r>
        <w:t>和谁：</w:t>
      </w:r>
    </w:p>
    <w:p>
      <w:r>
        <w:t>玩法：</w:t>
      </w:r>
    </w:p>
    <w:p>
      <w:r>
        <w:t>旅游路线：</w:t>
      </w:r>
    </w:p>
    <w:p>
      <w:r>
        <w:t>正文：</w:t>
        <w:br/>
        <w:t>恩施大峡谷</w:t>
        <w:br/>
        <w:t>大年初三值班，初四在家休息，初九之前不用值班，于是临时决定出去逛逛，老婆一万个同意！于是简单收拾些行李，初五早上就出发！</w:t>
        <w:br/>
        <w:t>去哪里呢？出去逛这事老婆没谱，那就去个没去过的地方吧！去湖北宜昌、恩施大峡谷，从重庆转一圈回来！老婆说：好好！</w:t>
        <w:br/>
        <w:t>上了西安绕城高速，沿包茂高速向十堰方向走，刚过蓝关进入秦岭山区，路上积雪多了起来！路边看到四起车祸，路滑！车速保持在30--60之间，一度有放弃出行想法！过了山阳，积雪慢慢消退，继续前行……</w:t>
        <w:br/>
        <w:t>冰雪路面</w:t>
        <w:br/>
        <w:t>天刚黑到了宜昌市，开车转了一会，没啥好玩的，就找了个江边客栈住下！阴冷，顺便定了第二天的两坝一峡一日游（船去车回），票价181元.</w:t>
        <w:br/>
        <w:t>葛洲坝夜景</w:t>
        <w:br/>
        <w:t>第二天赶到交运码头，停车取票，上船！</w:t>
        <w:br/>
        <w:t>长江九号游船</w:t>
        <w:br/>
        <w:t>江里游泳的人</w:t>
        <w:br/>
        <w:t>过葛洲坝船闸</w:t>
        <w:br/>
        <w:t>西陵峡，有薄雾！</w:t>
        <w:br/>
        <w:t>江边人家</w:t>
        <w:br/>
        <w:t>约1点到三里坪码头下船，大巴车接到附近大棚里吃了简单的午饭！十分钟解决，你懂的！然后游观景台、大坝、截流纪念碑！</w:t>
        <w:br/>
        <w:t>花开正艳，应该是桃花吧！</w:t>
        <w:br/>
        <w:t>三峡大坝</w:t>
        <w:br/>
        <w:t>游完三峡大坝，坐大巴回宜昌交运码头，17:30，看看时间还早，决定向恩施进发……，沿沪渝高速隧道极多，限速60--80。路上雾特大，车多，龟速前进！快到野三关时发现车快没油了，且刚错过一个加油站，为了安全起见下高速加油！野三关是个镇，都是外地车在加油，等了40分钟，已经8点了，找个酒店住下，问老板娘这儿有啥好玩的地方，说不出所以然！洗洗睡吧！</w:t>
        <w:br/>
        <w:t>大雾弥漫，视线极差</w:t>
        <w:br/>
        <w:t>第二天早起，街道上冷冷清清，也没个吃早餐的地方，直接上高速，继续恩施方向前进.</w:t>
        <w:br/>
        <w:t>在恩施没停留，向大峡谷景区进发</w:t>
        <w:br/>
        <w:t>恩施市区到大峡谷景区有60多公里，都是爬山盘山道，爬啊爬啊爬！</w:t>
        <w:br/>
        <w:t>道路伸入云里</w:t>
        <w:br/>
        <w:t>路边的土家寨</w:t>
        <w:br/>
        <w:t>云雾缭绕</w:t>
        <w:br/>
        <w:t>路边景色</w:t>
        <w:br/>
        <w:t>十一点多到景区，买了云龙地缝、上行索道及七星寨景区联票！三个人750元！</w:t>
        <w:br/>
        <w:t>云龙地缝</w:t>
        <w:br/>
        <w:t>瀑布</w:t>
        <w:br/>
        <w:t>逛完地缝约一个小时，爬上爬下很辛苦</w:t>
        <w:br/>
        <w:t>从地缝钻出来，乘索道上行直接到七星寨景区</w:t>
        <w:br/>
        <w:t>雾淞</w:t>
        <w:br/>
        <w:t>云海</w:t>
        <w:br/>
        <w:t>一炷香</w:t>
        <w:br/>
        <w:t>仙境</w:t>
        <w:br/>
        <w:t>逛完七星寨，赶回恩施市区，住下，找个酒店住下，想想明天的安排</w:t>
        <w:br/>
        <w:t>第二天早上赶到恩施女儿城！吃个早餐，没啥看的，决定返程.</w:t>
        <w:br/>
        <w:t>女儿城</w:t>
        <w:br/>
        <w:t>沿成渝高速到利川，下高速，沿318国道到万州，吃完饭已经下午三点，咬咬牙，继续前行，经开江、达州、万源、安康，晚12点回到家，结束旅程！</w:t>
        <w:br/>
        <w:t>中途318国道旁的天下第一水杉！</w:t>
        <w:br/>
        <w:t>万州街景</w:t>
      </w:r>
    </w:p>
    <w:p>
      <w:r>
        <w:t>评论：</w:t>
        <w:br/>
        <w:t>1.好的</w:t>
        <w:br/>
        <w:t>2.顶顶~楼主等着你后面继续发别的游记哦！</w:t>
        <w:br/>
        <w:t>3.我觉得酒店要选择比较经济实惠型的，更多的钱花在旅途中，楼主你怎么看？</w:t>
        <w:br/>
        <w:t>4.同感</w:t>
        <w:br/>
        <w:t>5.时间紧张，没法安排周全，要有时间的话我还会去四渡河大桥看看世界第一高度悬索桥</w:t>
        <w:br/>
        <w:t>6.旅行中有什么感觉遗憾的地方吗？如果时光倒流，楼主会怎么再次安排呢？</w:t>
        <w:br/>
        <w:t>7.我全看完了，还挺有意思的呢。平时看游记的感觉好像我也一起旅行了一样。</w:t>
        <w:br/>
        <w:t>8.说走就走的旅行，没法周全</w:t>
      </w:r>
    </w:p>
    <w:p>
      <w:pPr>
        <w:pStyle w:val="Heading2"/>
      </w:pPr>
      <w:r>
        <w:t>7.2017寒假西行游记——自驾南京出发，往返3500公里，途经武汉张家界武陵源重庆成都巫山小三峡宜昌</w:t>
      </w:r>
    </w:p>
    <w:p>
      <w:r>
        <w:t>https://you.ctrip.com/travels/chengdu104/3348638.html</w:t>
      </w:r>
    </w:p>
    <w:p>
      <w:r>
        <w:t>来源：携程</w:t>
      </w:r>
    </w:p>
    <w:p>
      <w:r>
        <w:t>发表时间：2017-2-6</w:t>
      </w:r>
    </w:p>
    <w:p>
      <w:r>
        <w:t>天数：12 天</w:t>
      </w:r>
    </w:p>
    <w:p>
      <w:r>
        <w:t>游玩时间：1 月</w:t>
      </w:r>
    </w:p>
    <w:p>
      <w:r>
        <w:t>人均花费：5000 元</w:t>
      </w:r>
    </w:p>
    <w:p>
      <w:r>
        <w:t>和谁：亲子</w:t>
      </w:r>
    </w:p>
    <w:p>
      <w:r>
        <w:t>玩法：自由行，摄影，人文，美食，自驾，小资，省钱，购物，美食林</w:t>
      </w:r>
    </w:p>
    <w:p>
      <w:r>
        <w:t>旅游路线：重庆，成都，武汉，张家界，恩施，巫山，宜昌，武陵源，江汉路步行街，十里画廊，百龙天梯，袁家界，天子山，春熙路，都江堰，宽窄巷子，锦里，武侯祠，杜甫草堂，小三峡，小小三峡，三峡大坝</w:t>
      </w:r>
    </w:p>
    <w:p>
      <w:r>
        <w:t>正文：</w:t>
        <w:br/>
        <w:t>家有小吃货一枚，一直嚷嚷着想去</w:t>
        <w:br/>
        <w:t>重庆</w:t>
        <w:br/>
        <w:t>吃火锅，去</w:t>
        <w:br/>
        <w:t>成都</w:t>
        <w:br/>
        <w:t>吃小吃，刚好公司很早就确定了放假时间，所以2017春节我们就来了个西行逛吃逛吃之旅。</w:t>
        <w:br/>
        <w:t>我们这次行程一共12天。1月23日从南京出发，中途分别在</w:t>
        <w:br/>
        <w:t>武汉</w:t>
        <w:br/>
        <w:t>、</w:t>
        <w:br/>
        <w:t>张家界</w:t>
        <w:br/>
        <w:t>、</w:t>
        <w:br/>
        <w:t>恩施</w:t>
        <w:br/>
        <w:t>、重庆、成都、</w:t>
        <w:br/>
        <w:t>巫山</w:t>
        <w:br/>
        <w:t>、</w:t>
        <w:br/>
        <w:t>宜昌</w:t>
        <w:br/>
        <w:t>、武汉几个城市停留，2月3日回到南京。</w:t>
        <w:br/>
        <w:t>D1:南京——武汉</w:t>
        <w:br/>
        <w:t>D2:</w:t>
        <w:br/>
        <w:t>武汉——张家界</w:t>
        <w:br/>
        <w:t>D3:张家界</w:t>
        <w:br/>
        <w:t>武陵源</w:t>
        <w:br/>
        <w:t>D4:张家界——恩施</w:t>
        <w:br/>
        <w:t>D5:恩施——重庆</w:t>
        <w:br/>
        <w:t>D6:</w:t>
        <w:br/>
        <w:t>重庆——成都</w:t>
        <w:br/>
        <w:t>D7:成都</w:t>
        <w:br/>
        <w:t>D8:成都</w:t>
        <w:br/>
        <w:t>D9: 成都——巫山</w:t>
        <w:br/>
        <w:t>D10：巫山——宜昌</w:t>
        <w:br/>
        <w:t>D11:宜昌——武汉</w:t>
        <w:br/>
        <w:t>D12:武汉——南京</w:t>
        <w:br/>
        <w:t>正文：</w:t>
        <w:br/>
        <w:t>D1：南京——武汉</w:t>
        <w:br/>
        <w:t>1月23日早上7点30半从南京出发，经长江隧道上宁合高速，上了高速不到10分钟就开始堵车，一路蜗牛爬，特别是在合肥境内，春运以来一直处于“肠梗阻”状态，直到下午2点左右才出了六安界到湖北界，路终于好走了，到达武汉是下午5点多。预定的酒店位于</w:t>
        <w:br/>
        <w:t>江汉路步行街</w:t>
        <w:br/>
        <w:t>附近，由于不熟悉路况，江汉路附近又有很多单行线，被导航坑的来回绕了好几圈，然后在路人的帮助下才终于找到酒店。办理完入住后就带着女儿到汉江路步行街解决晚饭问题。</w:t>
        <w:br/>
        <w:t>其实全国各地的步行街都大同小异，没什么好逛的，在家美食广直场里点了份海鲜干锅，在回酒店的路上又买了点周黑鸭的鸭脖、鸭舌预备着明天路上啃。</w:t>
        <w:br/>
        <w:t>D2：武汉——张家界</w:t>
        <w:br/>
        <w:t>由于老公单位有事，他要坚持到27号才能放假，所以此次旅程的前半段（</w:t>
        <w:br/>
        <w:t>南京——重庆</w:t>
        <w:br/>
        <w:t>）都是我一人开车。</w:t>
        <w:br/>
        <w:t>第一天从南京到武汉差不多开了10个小时，有点疲惫，第二天早上睡到自然醒，吃过早餐又继续出发，还好，从</w:t>
        <w:br/>
        <w:t>武汉到张家界</w:t>
        <w:br/>
        <w:t>这一路都很好开，大约下午3点多到达武陵源景区大门附近的酒店。</w:t>
        <w:br/>
        <w:t>女儿很喜欢这家酒店，可以泡温泉，还有儿童游乐场，另外也有自助晚餐和宵夜。</w:t>
        <w:br/>
        <w:t>D3：武陵源风景区</w:t>
        <w:br/>
        <w:t>早上在酒店吃过早餐步行到武陵源标志门，由于是淡季，周边很多小吃餐馆都关门了，一路上显得比较冷清。不过也有很多好处，那就是不管干什么都不用排队，且景区门票景区交通都有折扣。</w:t>
        <w:br/>
        <w:t>我们先去的</w:t>
        <w:br/>
        <w:t>十里画廊</w:t>
        <w:br/>
        <w:t>景点，没有多想直接选择了单程小火车上山步行下山。</w:t>
        <w:br/>
        <w:t>游完十里画廊后乘景区交通车到</w:t>
        <w:br/>
        <w:t>百龙天梯</w:t>
        <w:br/>
        <w:t>玩</w:t>
        <w:br/>
        <w:t>袁家界</w:t>
        <w:br/>
        <w:t>，然后再去的</w:t>
        <w:br/>
        <w:t>天子山</w:t>
        <w:br/>
        <w:t>，最后从天子山坐索道下山回酒店。袁家界应是整个武陵源景区的核心区，风景真的很美，一座座山峰拔地而地，奇峰成林。</w:t>
        <w:br/>
        <w:t>武陵源景区面积非常大，景区内各个景点相距较远，但都有景区交通车免费接驳，所以个人觉得玩武陵源比玩黄山轻松很多。</w:t>
        <w:br/>
        <w:t>女儿心性未定，每到一个景点，匆匆看几眼就不停地催我走走走，在十里画廊时听说等会儿有百龙天梯，就急吼吼吵着要去，到了袁家界以后，又催着我去天子山，要坐天子山的缆车。</w:t>
        <w:br/>
        <w:t>而我最喜欢的就是这种原始的山川风光，一路上被她不停地催促，其实心里真的有点窝火，但一直强忍着没发作。</w:t>
        <w:br/>
        <w:t>回到酒店后，女儿就要去泡温泉，又因为穿什么衣服下楼与我纠结半天，我好不容易忍住的怒火立刻爆发了。跟很多妈妈一样，发完火后又觉得后悔，晚上跟她聊天时，问她今天有什么感受，她回答我说：妈妈你今天就像只羊，我就是个牧羊人，牧羊人不停地羊身后赶着，但羊由于没吃饱，最后冲着主人咩咩地直叫，牧羊人也很无奈。。。。。。</w:t>
        <w:br/>
        <w:t>D4：武陵源景区——恩施</w:t>
        <w:br/>
        <w:t>今天主要玩武陵源里的金鞭溪，由于是冬季，处于枯水季节，山谷间的草木很多都枯萎了，所以个人觉得金鞭溪景色一般，只走了半程就回程，提前出发去恩施。</w:t>
        <w:br/>
        <w:t>应该是临近春节，从张家界到恩施的路上车很少，我们走了一段张花高速，印象比较深的是其中桥隧相连的路段团雾非常大，真的是百米不同天。由于导航选择的路线中有一段省道，但当我们走到省道时，就看到前方坚着一个大大的牌子"前方施工，禁止通行“！oh my god ! 最犯嫌最担心的事就是在陌生的地方遇到修路，然后导航也跟着迷路找不到方向了！而且当地的方言还听不懂！兜兜转转好不容易上了209国道，然后经由恩来高速到达恩施。到达恩施这天是大年二十九下午3点多，小城很热闹，街上还有好多小吃店开着，大街小巷到处挂着大红灯笼，瞬间我又感觉到融入人群了，真的，这种回归群体的安全感真的让人觉得很幸福！之前路上遇到的团雾、迷路等等不快也立即烟消云散！</w:t>
        <w:br/>
        <w:t>到酒店后稍作休整，在附近的肯德基解决了晚饭问题，又去了超市采购些路上吃的零食，就早早的回酒店休息了。</w:t>
        <w:br/>
        <w:t>D5：恩施——重庆</w:t>
        <w:br/>
        <w:t>今天大年三十，我和女儿从恩施出发去重庆，老公从南京坐动车到重庆跟我们汇合。女儿非常兴奋，一是终于可以吃到想念已久的重庆火锅，另外也可以跟爸爸相聚。</w:t>
        <w:br/>
        <w:t>只是天气不太好，小雨绵绵的，雾很大，出门的时候非常担心高速封路，小心翼翼地开到了高速入口，还好，没封！去重庆的路上隧道又多又长，雾又大，车速基本就保持在80左右，一路开着雾灯加双闪。我们是下午3点到的酒店，老公是5点到的，女儿见到爸爸后就迫不急待跟他讲这几天来发生的种种，说武汉的周黑鸭鸭舌很好吃，在</w:t>
        <w:br/>
        <w:t>张家界酒店</w:t>
        <w:br/>
        <w:t>里泡温泉和游泳，他们店里的自助餐里的青菜超出想象的好吃，估计是从武陵源的大山里长出来的。。。。。。</w:t>
        <w:br/>
        <w:t>女儿说的时候，我也不时在旁附和，老公在开车，我们的声音把导航的音量都掩盖了，直到老公提醒他听不到导航提醒不知道怎么走，要我们安静闭嘴。</w:t>
        <w:br/>
        <w:t>重庆的路网建设很不错，高架立交指示也明确，我们连夜饭在洪涯洞附近的一家老火锅店解决，大厅里人很多，看起来都是当地人，他们基本都是一大家子祖孙三代。</w:t>
        <w:br/>
        <w:t>总体来说这家味道还可以，但没有想象中好吃，不过鸭血很不错，很新鲜很嫩，菜的份量很足，锅底也很辣，虽然我们点的是微辣，但我们吃完以后，一直感觉胃里有把火在烧！</w:t>
        <w:br/>
        <w:t>连夜饭结束后，便在洪涯洞和大桥上逛了逛，当天重庆的雾霾很重，视野不大好，勉强拍了几张洪涯洞夜景，新年新气象，山城处处充满了节日的节氛。在这也恭祝所有的朋友们快乐每一天。</w:t>
        <w:br/>
        <w:t>D6：重庆瓷器口——成都</w:t>
        <w:br/>
        <w:t>大年初一上午逛瓷器口，9点左右到的，人不多街道也不拥挤，就悠闲的逛吃逛吃。红糖糍粑、锅盔、麻花、重庆小面、臭豆腐、鱿鱼一家家吃过去，每样小吃口味都不错，特别是臭豆腐真的非常好吃，而且价格也都还好。</w:t>
        <w:br/>
        <w:t>到10点以后，人就越来越多了，想买东西都得排队。等11点多我们从里往外走的时候，已经是人山人海人挤人。既然吃也吃过了，逛也逛了，就即刻决定启程去成都。</w:t>
        <w:br/>
        <w:t>重庆到成都</w:t>
        <w:br/>
        <w:t>的路上比较好走，车也不多，到 了成都第一件事就是决定今天晚上吃什么？在网上找了家人气比较旺，评价比较好的餐厅，5点左右到店拿号，前面排了10多桌人，等了大概40分钟左右终于轮到我们，点菜时很想把店里的菜都各来一份，可惜我们只有三张嘴，更痛恨自己不是土豪，只好随意点了几道，手擂茄子、腊味拼盘、毛血旺、辣子鸡、麻婆豆腐、锅边馍样样都很好吃，特别是锅边馍又香又脆，还带着甜！非常好吃非常赞！</w:t>
        <w:br/>
        <w:t>他们家的香肠我也很喜欢，并且可以外卖，50一斤，我想买4斤的，结果服务员说今天店里只有最后几根了，过称称了下只有2斤半，立马打包拿下。</w:t>
        <w:br/>
        <w:t>吃过晚饭就在</w:t>
        <w:br/>
        <w:t>春熙路</w:t>
        <w:br/>
        <w:t>逛了一圈，天府之国的夜景对我们来说没有太多吸引力，由于距离酒店不算远，就决定走路回去以便消食。</w:t>
        <w:br/>
        <w:t>D7：</w:t>
        <w:br/>
        <w:t>都江堰</w:t>
        <w:br/>
        <w:t>一日游</w:t>
        <w:br/>
        <w:t>大年初二，出城的车子非常多，高速上也有点堵，几十公里的路开了两个多小时才到。都江堰一直以来如雷贯耳，这座两千多年前建造的伟大工程，两千多年来一直发挥着防洪灌溉的作用，从使成都平原成为水旱从人、沃野千里的"天府之国"，必须要带小朋友来见识感受一下。受益于现代科技的发展，在参观完实景以后，还可以通过VR眼镜 360度全景了解整个都江堰，看下图中小朋友的表现就知道有多精彩多震撼了！</w:t>
        <w:br/>
        <w:t>晚饭是回到成都后吃的，今天选择吃干锅，吃的人也很多，但个人觉得口味一般：板栗闷鸡太油腻，排骨虾的排骨不太好，小炒肉还不错，就是肉太少辣椒太多，红糖锅盔不错赞一个。</w:t>
        <w:br/>
        <w:t>晚饭后到著名的</w:t>
        <w:br/>
        <w:t>宽窄巷子</w:t>
        <w:br/>
        <w:t>转转，依然是人挤人，逛了一圈就回去休息了。</w:t>
        <w:br/>
        <w:t>D8：成都市内一日游</w:t>
        <w:br/>
        <w:t>在成都的第三天， 早上一大早我们先去的新开寺街，这条小街上有好几家当地专门制作香肠腊肉的小店，据说都不错。只是有些担心他们春节期间是否营业，停车的时候询问了收费员是否知道具体地址，该怎么走？收费员告诉我说就在旁边的小区里，还好，这家小店是位老婆婆开的，就在单元楼的一楼，这里也是她的家。我们到的时候还遇到一位从上海来的大姐，也是专门来采购腊肉香肠，她说她之前吃过朋友带的，觉得口味不错。</w:t>
        <w:br/>
        <w:t>婆婆家的腊味品类挺全，麻辣的、五香的、微甜的香肠全都有。肉也有好几种，什么熏肉、腊肉、腌肉反正我分不太清楚，看着顺眼的就一样挑了一些，走的时候向婆婆要了电话，以便吃完了或是来年再定。</w:t>
        <w:br/>
        <w:t>采购结束后，去往武候祠和</w:t>
        <w:br/>
        <w:t>锦里</w:t>
        <w:br/>
        <w:t>，真的是去了就后悔了，中国的节假日啊，到处人挤人，挤的我太心烦，草草的在</w:t>
        <w:br/>
        <w:t>武侯祠</w:t>
        <w:br/>
        <w:t>和锦里逛了一圈就出来，原本计划内的</w:t>
        <w:br/>
        <w:t>杜甫草堂</w:t>
        <w:br/>
        <w:t>也不想去了，估计也是一样人超多。</w:t>
        <w:br/>
        <w:t>回到酒店睡了个午觉，4点半去附近的一家知名火锅店，没想到人还是超多，前面排了30多桌，由于之前就预定了晚上8点30的演出票，担心等我们吃完饭再去时间就来不及了，于是又去了春熙路，谁知春熙路这边的几家火锅店排队更夸张，其中有家排队400多桌！终于在找了几家以后，找到一家只排了7桌的火锅店，真心不容易。不过还不错，这家的口味也很赞。</w:t>
        <w:br/>
        <w:t>晚上锦江剧场的演出还蛮精彩，川剧传统的变脸、吐火、矮子功及三英战吕布都让人拍手叫好，小朋友看了也非常喜欢和惊叹。</w:t>
        <w:br/>
        <w:t>待续</w:t>
        <w:br/>
        <w:t>D9：成都——巫山</w:t>
        <w:br/>
        <w:t>大年初四，我们从今天开始正式返程，路上的车有点多有点堵，但还算好，比原计划晚了一个小时到达巫山小城。其实巫山是个真正的山城，出门不是上山就是下山，且落差非常大，为了吃个晚饭还要翻山越岭，爬的人气喘吁吁，最崩溃的是等我们走到饭店门前却大门紧锁，女儿压抑了很久的情绪瞬间就爆发了，站在路边嚎啕大哭。最后在山底找了一家重庆的连锁火锅，吃的人很多但口味一般。</w:t>
        <w:br/>
        <w:t>D10：巫山——宜昌</w:t>
        <w:br/>
        <w:t>冬季的小三峡风光依旧不错，绿水青山，游船上有导游一路讲解，船仓内也有空调和热茶。</w:t>
        <w:br/>
        <w:t>从小三峡到小小三峡需要换乘小木船，上小船没多久天上还飘起了小雨，冷的让人受不了，还好路程不长，半小时后就返回到大船上了。</w:t>
        <w:br/>
        <w:t>返到大船以后，坐在我们旁边的一家三口点了份江鱼在船仓内吃起来，我家女儿是个十足的小吃货，人家问她：你要不要吃点鱼啊？女儿立刻直点头，非常干脆爽快的同意了！而且吃起来毫不客气，比人家自己家孩子吃的鱼还要多，真的有点无语！</w:t>
        <w:br/>
        <w:t>女儿在船上解决了午饭问题，但我和她爸还饿着肚子，上岸后又继续爬山翻山，找了家街边小店点了一条烤鱼，味道非常好而且价格很便宜。</w:t>
        <w:br/>
        <w:t>下午启程去宜昌，大年初五，长假的倒数第二天，路上非常堵，开了7个小时，一直到晚上9点多才到宜昌，三个人都是又累又饿，还好，酒店旁边有家不错的火锅店。是的，你们没看错，今天还是吃火锅，已经连续吃了三天火锅，但女儿和她爸仍然要吃，虽然我的嘴角已经开始上火，但也只能少数服从多数舍命陪君子！</w:t>
        <w:br/>
        <w:t>宜昌的这家火锅人气很高，虽然都是晚上9点多了，但还有人排队。点了一个店家推荐的温柔辣豆浆锅，豆浆锅很独特很好吃，豆味很浓很香，味道非常惊艳，不论是在锅里下晕菜还是素菜都非常好，而外圈的辣锅则很普通，与成都重庆的锅底无法相比。</w:t>
        <w:br/>
        <w:t>D11：宜昌——武汉</w:t>
        <w:br/>
        <w:t>其实在宜昌的这天天气不太好，能见度很低，我是不太想去看三峡大坝的，但老公强烈要求，说一定要带女儿去看看。</w:t>
        <w:br/>
        <w:t>逛完三峡大坝以后，下午继续启程前往武汉。</w:t>
        <w:br/>
        <w:t>今天是大年初六了，高速公路变成了停车场，汽车走走停停，事故接连发生，而且还有很多车主直接将车开到应急车道上。服务区里人满为患，满地垃圾，国人的素质真心让人汗颜！</w:t>
        <w:br/>
        <w:t>我们大概以自行车的车速，终于在晚上11点半到达武汉城。武汉的宵夜店还挺多，口味做的也不错，女儿今天一天都很不开心，因为在车里坐的太久太乏，但在吃到热腾腾的美食后，所有的不快又立即烟消云散了。对她来说， 最大的快乐就是吃吃吃，美食当前，幸福就是如此简单！</w:t>
        <w:br/>
        <w:t>D12：武汉——南京</w:t>
        <w:br/>
        <w:t>由于年前来武汉途经合肥时遇到大堵车，回程老公决定绕开合肥，改从安庆铜陵方向回南京，由于过了长假免费通行时间，路上的车子少了很多，一路上还算顺利，于晚上9点安全到达。</w:t>
        <w:br/>
        <w:br/>
        <w:t>全文完</w:t>
      </w:r>
    </w:p>
    <w:p>
      <w:r>
        <w:t>评论：</w:t>
        <w:br/>
        <w:t>1.楼主，你很厉害！一个人从南京开到重庆，想听听你一路开过去的感受。我打算八月自驾去重庆。</w:t>
        <w:br/>
        <w:t>2.请问楼主去这边最合适的是哪几个月啊？我最怕反季节了，精华的看不到的。</w:t>
        <w:br/>
        <w:t>3.春夏秋都可以，三峡秋天去会更美，会有很多红叶</w:t>
        <w:br/>
        <w:t>4.这篇游记很不错，值得我参考，就是不知道带着两个孩子去能不能吃得消。</w:t>
        <w:br/>
        <w:t>5.对我来说旅行就是一路上吃吃吃买买买，楼主你觉得旅行又是什么呢？</w:t>
        <w:br/>
        <w:t>6.恩恩</w:t>
        <w:br/>
        <w:t>7.同意</w:t>
      </w:r>
    </w:p>
    <w:p>
      <w:pPr>
        <w:pStyle w:val="Heading2"/>
      </w:pPr>
      <w:r>
        <w:t>8.灵秀湖北：恩施大峡谷</w:t>
      </w:r>
    </w:p>
    <w:p>
      <w:r>
        <w:t>https://you.ctrip.com/travels/enshi487/1737193.html</w:t>
      </w:r>
    </w:p>
    <w:p>
      <w:r>
        <w:t>来源：携程</w:t>
      </w:r>
    </w:p>
    <w:p>
      <w:r>
        <w:t>发表时间：2017-2-11</w:t>
      </w:r>
    </w:p>
    <w:p>
      <w:r>
        <w:t>天数：3 天</w:t>
      </w:r>
    </w:p>
    <w:p>
      <w:r>
        <w:t>游玩时间：7 月</w:t>
      </w:r>
    </w:p>
    <w:p>
      <w:r>
        <w:t>人均花费：</w:t>
      </w:r>
    </w:p>
    <w:p>
      <w:r>
        <w:t>和谁：</w:t>
      </w:r>
    </w:p>
    <w:p>
      <w:r>
        <w:t>玩法：</w:t>
      </w:r>
    </w:p>
    <w:p>
      <w:r>
        <w:t>旅游路线：</w:t>
      </w:r>
    </w:p>
    <w:p>
      <w:r>
        <w:t>正文：</w:t>
        <w:br/>
        <w:br/>
        <w:t>显示全部4天</w:t>
        <w:br/>
        <w:br/>
        <w:t>收起</w:t>
        <w:br/>
        <w:br/>
        <w:t>藏在大山深处的恩施土家族苗族自治州是湖北最美的地方之一，多年因交通不便始终笼罩着一层神秘的面纱。因工作需要我N次走过了恩施州的大部分县市，同样也是在退休后，才可能携家带口，走马观花式地再次浏览恩施州的核心景区：腾龙洞、大峡谷、土司城……</w:t>
        <w:br/>
        <w:t>宜万铁路，全称宜（昌）万（州）铁路，经过世界上最复杂的地质，是我国铁路史上修建难度最大、公里造价最高、历时最长的山区铁路。从武汉出发，乘坐动车，经宜昌至宜万铁路，到达目的地恩施利川市，只要5个小时。</w:t>
        <w:br/>
        <w:br/>
        <w:t>宜万铁路</w:t>
        <w:br/>
        <w:t>腾龙洞，位于利川市城郊6公里处，全长52.8公里，洞穴面积达2000多万平方米，目前开放的只是前面约5公里支洞。高大雄伟，气势恢弘，洞穴最高处235米，最宽处174米，为亚洲第一、世界第七大溶洞，属世界特级洞穴之一。</w:t>
        <w:br/>
        <w:br/>
        <w:t>腾龙洞</w:t>
        <w:br/>
        <w:t>腾龙洞实际上是由旱洞和水洞组成，水旱两洞仅一壁之隔。</w:t>
        <w:br/>
        <w:br/>
        <w:t>腾龙洞</w:t>
        <w:br/>
        <w:br/>
        <w:t>腾龙洞</w:t>
        <w:br/>
        <w:t>落水洞景区：奔流不息的正是清江上游的活水源头。</w:t>
        <w:br/>
        <w:br/>
        <w:t>腾龙洞</w:t>
        <w:br/>
        <w:t>23米高的腾龙大瀑布，似卧龙吞江，吼声如雷，气势磅礴。</w:t>
        <w:br/>
        <w:br/>
        <w:t>腾龙洞</w:t>
        <w:br/>
        <w:t>震撼腾龙洞。洞口高74米，宽64米，可由一架直升机自由进出。</w:t>
        <w:br/>
        <w:br/>
        <w:t>腾龙洞</w:t>
        <w:br/>
        <w:t>洞中有5座山峰，10个大厅，地下瀑布10余处</w:t>
        <w:br/>
        <w:br/>
        <w:t>腾龙洞</w:t>
        <w:br/>
        <w:t>旱洞其实就是古老的清江水道。</w:t>
        <w:br/>
        <w:br/>
        <w:t>腾龙洞</w:t>
        <w:br/>
        <w:t>洞内表演的原生态歌舞剧《夷水丽川》</w:t>
        <w:br/>
        <w:br/>
        <w:t>腾龙洞</w:t>
        <w:br/>
        <w:br/>
        <w:t>腾龙洞</w:t>
        <w:br/>
        <w:t>中国最美六大旅游洞穴之一</w:t>
        <w:br/>
        <w:br/>
        <w:t>腾龙洞</w:t>
        <w:br/>
        <w:br/>
        <w:t>腾龙洞</w:t>
        <w:br/>
        <w:t>清江流经腾龙水洞潜入山底，流程16.8公里再次复出，成为世界罕见的江河伏流。</w:t>
        <w:br/>
        <w:br/>
        <w:t>腾龙洞</w:t>
        <w:br/>
        <w:t>夜宿利川，利川市是中国优秀旅游城市，世界25首优秀民歌之一传唱全球的“龙船调”的故乡。</w:t>
        <w:br/>
        <w:br/>
        <w:t>利川</w:t>
        <w:br/>
        <w:t>恩施大峡谷位于恩施市屯堡乡和板桥镇境内，全长108公里，终年云雾缭绕，清江紧傍峡谷流过，有百里绝壁、千丈瀑布、独峰傲啸、原始森林和远古村寨；谷内间有树丛、梯田和村落，美丽如画，可比美国科罗拉多大峡谷。</w:t>
        <w:br/>
        <w:br/>
        <w:t>恩施大峡谷</w:t>
        <w:br/>
        <w:br/>
        <w:t>恩施大峡谷</w:t>
        <w:br/>
        <w:t>恩施大峡谷之远古山寨</w:t>
        <w:br/>
        <w:br/>
        <w:t>恩施大峡谷</w:t>
        <w:br/>
        <w:br/>
        <w:t>恩施大峡谷</w:t>
        <w:br/>
        <w:br/>
        <w:t>恩施大峡谷</w:t>
        <w:br/>
        <w:br/>
        <w:t>恩施大峡谷</w:t>
        <w:br/>
        <w:t>恩施大峡谷之云龙地缝</w:t>
        <w:br/>
        <w:br/>
        <w:t>恩施大峡谷</w:t>
        <w:br/>
        <w:br/>
        <w:t>恩施大峡谷</w:t>
        <w:br/>
        <w:t>恩施大峡谷之天地风骨</w:t>
        <w:br/>
        <w:br/>
        <w:t>恩施大峡谷</w:t>
        <w:br/>
        <w:br/>
        <w:t>恩施大峡谷</w:t>
        <w:br/>
        <w:br/>
        <w:t>恩施大峡谷</w:t>
        <w:br/>
        <w:br/>
        <w:t>恩施大峡谷</w:t>
        <w:br/>
        <w:br/>
        <w:t>恩施大峡谷</w:t>
        <w:br/>
        <w:br/>
        <w:t>恩施大峡谷</w:t>
        <w:br/>
        <w:t>恩施大峡谷之龙门石林</w:t>
        <w:br/>
        <w:br/>
        <w:t>恩施大峡谷</w:t>
        <w:br/>
        <w:br/>
        <w:t>恩施大峡谷</w:t>
        <w:br/>
        <w:br/>
        <w:t>恩施大峡谷</w:t>
        <w:br/>
        <w:br/>
        <w:t>恩施大峡谷</w:t>
        <w:br/>
        <w:t>恩施大峡谷之侠骨柔情</w:t>
        <w:br/>
        <w:br/>
        <w:t>恩施大峡谷</w:t>
        <w:br/>
        <w:t>民族服饰的导游MM</w:t>
        <w:br/>
        <w:br/>
        <w:t>恩施大峡谷</w:t>
        <w:br/>
        <w:br/>
        <w:t>恩施大峡谷</w:t>
        <w:br/>
        <w:br/>
        <w:t>恩施大峡谷</w:t>
        <w:br/>
        <w:br/>
        <w:t>恩施大峡谷</w:t>
        <w:br/>
        <w:t>恩施大峡谷之绝壁长廊</w:t>
        <w:br/>
        <w:br/>
        <w:t>恩施大峡谷</w:t>
        <w:br/>
        <w:br/>
        <w:t>恩施大峡谷</w:t>
        <w:br/>
        <w:t>恩施大峡谷之山路弯弯</w:t>
        <w:br/>
        <w:br/>
        <w:t>恩施大峡谷</w:t>
        <w:br/>
        <w:br/>
        <w:t>恩施大峡谷</w:t>
        <w:br/>
        <w:br/>
        <w:t>恩施大峡谷</w:t>
        <w:br/>
        <w:br/>
        <w:t>恩施大峡谷</w:t>
        <w:br/>
        <w:br/>
        <w:t>恩施大峡谷</w:t>
        <w:br/>
        <w:t>恩施大峡谷之群星峰岭</w:t>
        <w:br/>
        <w:br/>
        <w:t>恩施大峡谷</w:t>
        <w:br/>
        <w:t>恩施大峡谷之大石楼门</w:t>
        <w:br/>
        <w:br/>
        <w:t>恩施大峡谷</w:t>
        <w:br/>
        <w:t>恩施大峡谷之一柱心香</w:t>
        <w:br/>
        <w:br/>
        <w:t>恩施大峡谷</w:t>
        <w:br/>
        <w:br/>
        <w:t>恩施大峡谷</w:t>
        <w:br/>
        <w:br/>
        <w:t>恩施大峡谷</w:t>
        <w:br/>
        <w:br/>
        <w:t>恩施大峡谷</w:t>
        <w:br/>
        <w:t>恩施大峡谷之母子情深</w:t>
        <w:br/>
        <w:br/>
        <w:t>恩施大峡谷</w:t>
        <w:br/>
        <w:t>恩施大峡谷之母子情深</w:t>
        <w:br/>
        <w:br/>
        <w:t>恩施大峡谷</w:t>
        <w:br/>
        <w:br/>
        <w:t>恩施大峡谷</w:t>
        <w:br/>
        <w:br/>
        <w:t>恩施大峡谷</w:t>
        <w:br/>
        <w:t>恩施大峡谷之天梯天路</w:t>
        <w:br/>
        <w:br/>
        <w:t>恩施大峡谷</w:t>
        <w:br/>
        <w:t>恩施市内这个颇有特色的土司城，是全国唯一的一座规模最大、风格最独特、景观最靓丽的土家族土司文化标志性建筑。</w:t>
        <w:br/>
        <w:t>恩施土司城门楼，显示土司威仪和功德的纪念性建筑</w:t>
        <w:br/>
        <w:br/>
        <w:t>恩施土司城</w:t>
        <w:br/>
        <w:br/>
        <w:t>恩施土司城</w:t>
        <w:br/>
        <w:br/>
        <w:t>恩施土司城</w:t>
        <w:br/>
        <w:br/>
        <w:t>恩施土司城</w:t>
        <w:br/>
        <w:t>土司王宫九进堂</w:t>
        <w:br/>
        <w:br/>
        <w:t>恩施土司城</w:t>
        <w:br/>
        <w:br/>
        <w:t>恩施土司城</w:t>
        <w:br/>
        <w:br/>
        <w:t>恩施土司城</w:t>
        <w:br/>
        <w:t>土家先民很早就生活在清江，与水朝夕与共</w:t>
        <w:br/>
        <w:br/>
        <w:t>恩施土司城</w:t>
        <w:br/>
        <w:br/>
        <w:t>恩施土司城</w:t>
        <w:br/>
        <w:br/>
        <w:t>恩施土司城</w:t>
        <w:br/>
        <w:t>土司王实际上就是地方的土皇帝</w:t>
        <w:br/>
        <w:br/>
        <w:t>恩施土司城</w:t>
        <w:br/>
        <w:br/>
        <w:t>恩施土司城</w:t>
        <w:br/>
        <w:t>摆手堂，现在不知为何改为“什用殿”</w:t>
        <w:br/>
        <w:br/>
        <w:t>恩施土司城</w:t>
        <w:br/>
        <w:t>土司城墙（含钟楼、鼓楼）</w:t>
        <w:br/>
        <w:br/>
        <w:t>恩施土司城</w:t>
        <w:br/>
        <w:t>后堂，土家叫“惹巴楼”</w:t>
        <w:br/>
        <w:br/>
        <w:t>恩施土司城</w:t>
        <w:br/>
        <w:br/>
        <w:t>恩施土司城</w:t>
        <w:br/>
        <w:br/>
        <w:t>恩施土司城</w:t>
        <w:br/>
        <w:t>芭蕉侗族乡地处恩施市西南，系湖北省十个少数民族乡镇之一，也是恩施市唯一的少数民族乡，这里是名茶的故乡，早在唐代就有“施南方茶”的记载，清朝康熙年间，研制出享誉四海的“恩施玉露”。</w:t>
        <w:br/>
        <w:br/>
        <w:t>芭蕉侗族乡</w:t>
        <w:br/>
        <w:br/>
        <w:t>芭蕉侗族乡</w:t>
        <w:br/>
        <w:br/>
        <w:t>芭蕉侗族乡</w:t>
        <w:br/>
        <w:br/>
        <w:t>芭蕉侗族乡</w:t>
        <w:br/>
        <w:br/>
        <w:t>芭蕉侗族乡</w:t>
        <w:br/>
        <w:br/>
        <w:t>芭蕉侗族乡</w:t>
        <w:br/>
        <w:t>芭蕉茶香</w:t>
        <w:br/>
        <w:br/>
        <w:t>芭蕉侗族乡</w:t>
        <w:br/>
        <w:br/>
        <w:t>芭蕉侗族乡</w:t>
        <w:br/>
        <w:br/>
        <w:t>芭蕉侗族乡</w:t>
        <w:br/>
        <w:t>梨花一树春带雨</w:t>
        <w:br/>
        <w:br/>
        <w:t>芭蕉侗族乡</w:t>
        <w:br/>
        <w:br/>
        <w:t>芭蕉侗族乡</w:t>
        <w:br/>
        <w:br/>
        <w:t>芭蕉侗族乡</w:t>
        <w:br/>
        <w:t>侗族小MM</w:t>
        <w:br/>
        <w:br/>
        <w:t>芭蕉侗族乡</w:t>
        <w:br/>
        <w:br/>
        <w:t>芭蕉侗族乡</w:t>
        <w:br/>
        <w:br/>
        <w:t>芭蕉侗族乡</w:t>
        <w:br/>
        <w:br/>
        <w:t>芭蕉侗族乡</w:t>
        <w:br/>
        <w:t>侗乡春早</w:t>
        <w:br/>
        <w:br/>
        <w:t>芭蕉侗族乡</w:t>
        <w:br/>
        <w:t>从恩施机场乘飞机直飞武汉</w:t>
        <w:br/>
        <w:br/>
        <w:t>恩施</w:t>
        <w:br/>
        <w:t>恩施大峡谷行摄图</w:t>
        <w:br/>
        <w:br/>
        <w:t>恩施</w:t>
      </w:r>
    </w:p>
    <w:p>
      <w:r>
        <w:t>评论：</w:t>
        <w:br/>
        <w:t>1.没有交通信息</w:t>
        <w:br/>
        <w:t>2.好羡慕你！！！</w:t>
        <w:br/>
        <w:t>3.楼主的图片很赞啊。</w:t>
      </w:r>
    </w:p>
    <w:p>
      <w:pPr>
        <w:pStyle w:val="Heading2"/>
      </w:pPr>
      <w:r>
        <w:t>9.恩施大峡谷（2016年2月24日）</w:t>
      </w:r>
    </w:p>
    <w:p>
      <w:r>
        <w:t>https://you.ctrip.com/travels/enshi487/3356942.html</w:t>
      </w:r>
    </w:p>
    <w:p>
      <w:r>
        <w:t>来源：携程</w:t>
      </w:r>
    </w:p>
    <w:p>
      <w:r>
        <w:t>发表时间：2017-2-16</w:t>
      </w:r>
    </w:p>
    <w:p>
      <w:r>
        <w:t>天数：</w:t>
      </w:r>
    </w:p>
    <w:p>
      <w:r>
        <w:t>游玩时间：</w:t>
      </w:r>
    </w:p>
    <w:p>
      <w:r>
        <w:t>人均花费：</w:t>
      </w:r>
    </w:p>
    <w:p>
      <w:r>
        <w:t>和谁：</w:t>
      </w:r>
    </w:p>
    <w:p>
      <w:r>
        <w:t>玩法：</w:t>
      </w:r>
    </w:p>
    <w:p>
      <w:r>
        <w:t>旅游路线：</w:t>
      </w:r>
    </w:p>
    <w:p>
      <w:r>
        <w:t>正文：</w:t>
        <w:br/>
        <w:t>一路赶往湖北恩施大峡谷  ​​​</w:t>
        <w:br/>
        <w:t>先在地缝里走一趟</w:t>
        <w:br/>
        <w:t>准备坐缆车</w:t>
        <w:br/>
        <w:t>登上缆车空中鸟瞰了整个恩施大峡谷的地缝----我刚刚走过的地方</w:t>
        <w:br/>
        <w:t>平弦稳定的地质构造</w:t>
        <w:br/>
        <w:t>湖北恩施大峡谷的核心景观，需要徒步5小时，8公里上上下下山路、爬台阶路，最后看到大自然鬼斧神工之笔，值！[嘻嘻][嘻嘻][哈哈][哈哈]  ​​​</w:t>
      </w:r>
    </w:p>
    <w:p>
      <w:r>
        <w:t>评论：</w:t>
        <w:br/>
        <w:t>1.可惜没有任何精神归属感的壮美环境</w:t>
        <w:br/>
        <w:t>2.可惜没有任何精神归属感的壮美环境</w:t>
        <w:br/>
        <w:t>3.祝贺🎊🍾️🎉</w:t>
        <w:br/>
        <w:t>4.不晕车，上山游缆车</w:t>
        <w:br/>
        <w:t>5.上山有晕车么</w:t>
        <w:br/>
        <w:t>6.你好，在哪吃的都忘了，就记得我住的恩施亚洲大酒店附近，小铺子卖的丑橘好吃无比，味道真有橘子味道</w:t>
        <w:br/>
        <w:t>7.上山的车每个人都会发一个塑料袋😄😅</w:t>
        <w:br/>
        <w:t>8.lz一路吃下来最好吃的是哪家店啊？</w:t>
        <w:br/>
        <w:t>9.前排坐，差不多还有2个礼拜我就去啦~</w:t>
      </w:r>
    </w:p>
    <w:p>
      <w:pPr>
        <w:pStyle w:val="Heading2"/>
      </w:pPr>
      <w:r>
        <w:t>10.清江流域的森呼吸，恩施峡谷居的洗肺之旅</w:t>
      </w:r>
    </w:p>
    <w:p>
      <w:r>
        <w:t>https://you.ctrip.com/travels/enshi487/3358839.html</w:t>
      </w:r>
    </w:p>
    <w:p>
      <w:r>
        <w:t>来源：携程</w:t>
      </w:r>
    </w:p>
    <w:p>
      <w:r>
        <w:t>发表时间：2017-2-17</w:t>
      </w:r>
    </w:p>
    <w:p>
      <w:r>
        <w:t>天数：3 天</w:t>
      </w:r>
    </w:p>
    <w:p>
      <w:r>
        <w:t>游玩时间：2 月</w:t>
      </w:r>
    </w:p>
    <w:p>
      <w:r>
        <w:t>人均花费：1520 元</w:t>
      </w:r>
    </w:p>
    <w:p>
      <w:r>
        <w:t>和谁：一个人</w:t>
      </w:r>
    </w:p>
    <w:p>
      <w:r>
        <w:t>玩法：自由行，摄影，人文，美食，半自由行</w:t>
      </w:r>
    </w:p>
    <w:p>
      <w:r>
        <w:t>旅游路线：恩施大峡谷，恩施</w:t>
      </w:r>
    </w:p>
    <w:p>
      <w:r>
        <w:t>正文：</w:t>
        <w:br/>
        <w:t>北纬30°的森呼吸丨</w:t>
        <w:br/>
        <w:t>恩施大峡谷</w:t>
        <w:br/>
        <w:t>景区</w:t>
        <w:br/>
        <w:t>恩施大峡谷位于</w:t>
        <w:br/>
        <w:t>恩施</w:t>
        <w:br/>
        <w:t>市屯堡乡和板桥镇境内，是清江大峡谷一段，峡谷内有地缝，有层层叠叠的峰丛，还有近乎垂直于峡谷的大断崖。景区实行的是联票制，门票与观光车票一同销售。</w:t>
        <w:br/>
        <w:t>景区可以分为山下的云龙河地缝和山中区域。进入景区后，先乘坐观光车前往云龙河地缝，游玩后继续乘坐观光车到达景点“倒灌水”（观光车到这里结束）。从这里开始，沿着一条环形的山间台阶可以游遍整个山中区域，不用走回头路。游客可以全程步行（约3小时），也可以在上山途中选择一段索道，在下山途中选择一段电梯。下山后，再次乘坐观光车到达景区大门。</w:t>
        <w:br/>
        <w:t>恩施大峡谷云龙地缝</w:t>
        <w:br/>
        <w:t>在云龙河地缝中，你可以沿着垂壁上的栈梯下到地缝中的渊谷深处，抬头看天，只是一条蔚蓝的缝隙。而深谷中寒气袭人，几条瀑布从两边的绝壁上飞泻而下，形成阵阵水雾。</w:t>
        <w:br/>
        <w:t>恩施大峡谷绝壁长廊</w:t>
        <w:br/>
        <w:t>从“倒灌水”开始进入山中区域。其中主要景点有一线天、绝壁长廊和一炷香等。恩施大峡谷的一线天是一条弯弯曲曲的线，两边的高崖扭曲着冲向高天，离岸边壁石乱牙交互，窄处侧身难过。出了一线天，就到了绝壁长廊，这是一条悬崖栈道，行走在300米高的天然垂直绝壁上，足下悬空，向远方望去，众山绵延，脚下是村庄田园。“一炷香”是高达150多米，最小直径只有4米的峰柱，是整个景区的标志，是大峡谷的镇谷之宝。</w:t>
        <w:br/>
        <w:t>恩施大峡谷一炷香</w:t>
        <w:br/>
        <w:t>整个景区被郁郁葱葱的原始森林所覆盖，处处草木茂盛，空气非常清新。登山的途中有不少当地乡民摆摊设点，卖一些小吃、山货和土特产，当地居民多为土家族。景区内设有酒店和农家乐，有兴趣的游客可以在景区内住宿一夜，感受下山中的宁静夜晚。</w:t>
        <w:br/>
        <w:t>北纬30°的森呼吸丨黔湘渝与土家美食的交融</w:t>
        <w:br/>
        <w:t>恩施这个神奇美丽的地方，是世界优秀民歌《龙船调》的故乡，是鄂西生态文化旅游圈的核心区，除了独特的生态文化，当地颇具土家族和苗族特色的风味小吃更是吸引了不少的游人。恩施地处于鄂西，靠近重庆，湖南，贵州，吃的方面集各地的风格于一身，她有贵州的酸，湖南的辣，重庆的麻，但是又不是简单的重合，又有着自己独特的特点。</w:t>
        <w:br/>
        <w:t>【土家油茶汤】</w:t>
        <w:br/>
        <w:t>土家油茶汤是一种似茶饮汤质类的点心小吃，香、脆、滑、鲜，味美适口，提神解渴，是土家人传统的非常钟爱的风味食品，故有民谚曰：“不喝油茶汤，心里就发慌”，“一日三餐三大碗，做起活来硬邦邦”。同时，喝油茶汤又是土家人招待客人的一种传统礼仪，凡是贵客临门，土家人都要奉上一碗香喷喷的油茶汤款待。</w:t>
        <w:br/>
        <w:t>【张关合渣】</w:t>
        <w:br/>
        <w:t>合渣，又名懒豆腐。恩施土家人对合渣有着深厚的感情，特别是在兵荒马乱之年，由于粮食奇缺，合渣救下了不少人的性命，流传有“辣椒当盐，合渣过年”的民谚。</w:t>
        <w:br/>
        <w:t>在恩施，合渣的吃法很多，其中张关合渣是制作合渣火锅的典型。张关合渣因宣恩一小集镇“张关”而得名，是将合渣煮好后点卤变得稍干，加鲜汤配猪肉、仔鸡、鸡蛋等做成鲜肉合渣、仔鸡合渣、鸡蛋合渣等系列合渣火锅，尤以镇上一位黄姓老太婆制作的最有名、最为地道。</w:t>
        <w:br/>
        <w:t>【鲊广椒炒腊肉】</w:t>
        <w:br/>
        <w:t>土家人喜食腊肉，土家腊肉色泽焦黄、肉质坚实、熏香浓郁、风味独特。鲊广椒，也称为鲊辣椒，它是以恩施本地鲜红辣椒和苞谷面（玉米面）为主要原料加工而成。将鲊广椒在锅中焙熟后与土家腊肉一起炒食或作扣碗底料蒸食，成品色泽微红，酸辣味十分特别。</w:t>
        <w:br/>
        <w:t>【葵花年肉】</w:t>
        <w:br/>
        <w:t>相传，年肉滥觞于一场战乱。有一年除夕前，土家山寨突遭军队攻入，土家人正在热火朝天地做团年饭，做梦也没有想到在这样的日子会罹此大难，纷纷抛家舍业，拖儿带女四散奔逃。部分逃进深山石洞的人虽然侥幸脱离了虎口，但饱受冻馁之苦。幸好有一长者于仓促中带出了一大块熟猪肉，于是大家每人都分得了一小片肉，这才和着眼泪熬过了这个凄惶的年关。</w:t>
        <w:br/>
        <w:t>战乱平息后，为了记取这次血的教训，土家人过年时，家家户户都应蒸几大块熟肉，以防再次遭受类似的祸患。以后相沿成习，年肉便进入了土家人春节菜谱，是土家人春节期间筵席上的主菜。</w:t>
        <w:br/>
        <w:t>北纬30°的森呼吸丨恩施峡谷居的洗肺之旅</w:t>
        <w:br/>
        <w:t>北纬30度，是一条神秘而又奇特的纬线，贯穿四大文明古国。而这条纬线更闻名于神秘的景色：在这条纬线附近有神秘的百慕大三角，著名的埃及金字塔，传说中沉没的大西洲，世界最高峰珠穆朗玛峰和湖北恩施的大峡谷······</w:t>
        <w:br/>
        <w:t>恩施的神秘与美丽，如同深山中的精灵让人动容。在这样的恩施也有一家客栈——恩施峡谷居游多多客栈，客栈的气质一如女主人丽姐一番：优雅，灵气，又有一股平静的禅意。</w:t>
        <w:br/>
        <w:t>恩施峡谷居游多多客栈</w:t>
        <w:br/>
        <w:t>客栈大厅，无论从天花板上古朴文艺的吊灯，还是到客厅清新优雅的藤编座椅，映入眼前的都是浓浓中国风，在峡谷居游多多客栈，这种走心风格随处可见。安静舒适，让人一眼爱上，所有自以为无处可解的烦恼，顷刻间烟消云散。更让人兴奋的是，客栈掌柜为了远道而来的旅者，特意更新了大厅，不仅软装了砖块堆砌而成的前台接待处、木质的楼梯扶手，甚至连那楼梯口的吊灯都是中国风十足的水墨荷花。</w:t>
        <w:br/>
        <w:t>恩施峡谷居游多多客栈大厅</w:t>
        <w:br/>
        <w:t>压轴的总在后面，沿着楼梯一直到楼顶，楼顶有个超大的，专为休息与观景而设的院子。大红灯笼排排挂，大红遮阳伞齐张开，秋千在夕阳中摇曳。一个人，坐在秋千椅上，被青翠山脉层层包围，眺望者远处的峰峦起伏，相信一定会有“采菊东篱下，悠然见南山”之感。</w:t>
        <w:br/>
        <w:t>恩施峡谷居游多多客栈的顶楼</w:t>
        <w:br/>
        <w:t>除了周围的好风景，峡谷居游多多客栈里也随处可见勃勃生机。房间除了干净整洁外，尤爱那置于茶几上的花束。淡淡的小黄花，透着淡淡的温馨。还有那生机盎然的一抹绿，让心灵陡增许多力气。安安静静，轻轻陪伴，仿佛所有你心中的烦忧，它们都能找到为你消除的方法。</w:t>
        <w:br/>
        <w:t>房间一角-古典雅致</w:t>
        <w:br/>
        <w:t>当夜幕降临时，慢悠悠的洗个热水澡，看会儿书，打开窗户，被迎面而来的混着泥土与绿叶芳香的空气，还有那美轮美奂的星空。在峡谷居游多多客栈的每一晚，都能带着甜甜的舒心，步入梦中的伊甸园。</w:t>
        <w:br/>
        <w:t>客栈房间—宽敞洁净</w:t>
        <w:br/>
        <w:t>最感人的瞬间都在没分寸间的细节，这是峡谷居最让人感动的地方，也是最爱它的地方。</w:t>
        <w:br/>
        <w:t>北纬30°的森呼吸丨如何到达</w:t>
        <w:br/>
        <w:t>恩施峡谷居游多多客栈位于大峡谷景区中心位置，靠近（云龙地缝景区入口/七星寨景区入口）距离大峡谷售票处紧200米，毗邻女儿寨度假酒店。因此到达恩施大峡谷景区便能到达。</w:t>
        <w:br/>
        <w:t>自驾车：</w:t>
        <w:br/>
        <w:t>（1）G50沪渝高速—恩施互通站下—航空大道—G318国道行1.2公里右手下国道（屯渝公路）---恩施大峡谷游客中心（恩施大峡谷七星寨景区）。</w:t>
        <w:br/>
        <w:t>（2）G50沪渝高速—</w:t>
        <w:br/>
        <w:t>利川站</w:t>
        <w:br/>
        <w:t>下—腾龙大道第三个红绿灯右转—318国道—行23公里左右—团堡三叉路口左边下318到063乡道左边直走出团堡镇—经过马南坡，大峡谷大桥，卡门，搬木村—恩施大峡谷游客中心（恩施大峡谷七星寨景区）。</w:t>
        <w:br/>
        <w:t>公共交通：</w:t>
        <w:br/>
        <w:t>（1）湖北省恩施市—恩施大峡谷：</w:t>
        <w:br/>
        <w:t>恩施火车站</w:t>
        <w:br/>
        <w:t>---2、6、11、22路公交车—恩施广场站下--航空路车站乘坐到恩施大峡谷或者是（沐抚）的中巴车（25元/人），上车告诉司机，前往恩施大峡谷游客接待中心。</w:t>
        <w:br/>
        <w:t>（2）湖北省利川市-恩施大峡谷：</w:t>
        <w:br/>
        <w:t>利川火车站</w:t>
        <w:br/>
        <w:t>-乘坐专线车—恩施大峡谷。</w:t>
      </w:r>
    </w:p>
    <w:p>
      <w:r>
        <w:t>评论：</w:t>
        <w:br/>
        <w:t>1.你是报团还是？</w:t>
        <w:br/>
        <w:t>2.看看把我房子照下来了</w:t>
        <w:br/>
        <w:t>3.好像很high的样子呀，打算也看看攻略准备起来了。</w:t>
        <w:br/>
        <w:t>4.要是明年的2月份去的话，这边还是那么美吗？要计划下了。</w:t>
        <w:br/>
        <w:t>5.光看些文字描述可不能满足我</w:t>
      </w:r>
    </w:p>
    <w:p>
      <w:pPr>
        <w:pStyle w:val="Heading2"/>
      </w:pPr>
      <w:r>
        <w:t>11.恩施行</w:t>
      </w:r>
    </w:p>
    <w:p>
      <w:r>
        <w:t>https://you.ctrip.com/travels/hubei100067/1816280.html</w:t>
      </w:r>
    </w:p>
    <w:p>
      <w:r>
        <w:t>来源：携程</w:t>
      </w:r>
    </w:p>
    <w:p>
      <w:r>
        <w:t>发表时间：2017-2-21</w:t>
      </w:r>
    </w:p>
    <w:p>
      <w:r>
        <w:t>天数：</w:t>
      </w:r>
    </w:p>
    <w:p>
      <w:r>
        <w:t>游玩时间：</w:t>
      </w:r>
    </w:p>
    <w:p>
      <w:r>
        <w:t>人均花费：</w:t>
      </w:r>
    </w:p>
    <w:p>
      <w:r>
        <w:t>和谁：</w:t>
      </w:r>
    </w:p>
    <w:p>
      <w:r>
        <w:t>玩法：</w:t>
      </w:r>
    </w:p>
    <w:p>
      <w:r>
        <w:t>旅游路线：</w:t>
      </w:r>
    </w:p>
    <w:p>
      <w:r>
        <w:t>正文：</w:t>
        <w:br/>
        <w:br/>
        <w:t>显示全部5天</w:t>
        <w:br/>
        <w:br/>
        <w:t>收起</w:t>
        <w:br/>
        <w:br/>
        <w:t>在六安车站等待……</w:t>
        <w:br/>
        <w:br/>
        <w:t>六安火车站</w:t>
        <w:br/>
        <w:t>为啥不睡觉！</w:t>
        <w:br/>
        <w:br/>
        <w:t>六安火车站</w:t>
        <w:br/>
        <w:t>菜筐</w:t>
        <w:br/>
        <w:br/>
        <w:t>恩施土司城</w:t>
        <w:br/>
        <w:t>早餐</w:t>
        <w:br/>
        <w:br/>
        <w:t>恩施土司城</w:t>
        <w:br/>
        <w:br/>
        <w:t>恩施土司城</w:t>
        <w:br/>
        <w:br/>
        <w:t>恩施土司城</w:t>
        <w:br/>
        <w:br/>
        <w:t>恩施土司城</w:t>
        <w:br/>
        <w:t>俯视土司城</w:t>
        <w:br/>
        <w:br/>
        <w:t>恩施土司城</w:t>
        <w:br/>
        <w:t>这就是有点恐怖的，鱼腥草！</w:t>
        <w:br/>
        <w:br/>
        <w:t>恩施</w:t>
        <w:br/>
        <w:t>渣合张</w:t>
        <w:br/>
        <w:br/>
        <w:t>恩施</w:t>
        <w:br/>
        <w:t>恩施火车站</w:t>
        <w:br/>
        <w:br/>
        <w:t>恩施</w:t>
        <w:br/>
        <w:t>炒米汤</w:t>
        <w:br/>
        <w:br/>
        <w:t>恩施</w:t>
        <w:br/>
        <w:t>怎么这么多呢？哈哈</w:t>
        <w:br/>
        <w:br/>
        <w:t>恩施</w:t>
        <w:br/>
        <w:t>向恩施大峡谷 挺进！</w:t>
        <w:br/>
        <w:br/>
        <w:t>恩施</w:t>
        <w:br/>
        <w:br/>
        <w:t>恩施</w:t>
        <w:br/>
        <w:br/>
        <w:t>恩施</w:t>
        <w:br/>
        <w:br/>
        <w:t>恩施</w:t>
        <w:br/>
        <w:t>如果没有电线，还真不错！</w:t>
        <w:br/>
        <w:br/>
        <w:t>恩施</w:t>
        <w:br/>
        <w:br/>
        <w:t>恩施</w:t>
        <w:br/>
        <w:br/>
        <w:t>恩施</w:t>
        <w:br/>
        <w:br/>
        <w:t>恩施</w:t>
        <w:br/>
        <w:t>来了！</w:t>
        <w:br/>
        <w:br/>
        <w:t>恩施</w:t>
        <w:br/>
        <w:t>向大峡谷挺进！</w:t>
        <w:br/>
        <w:br/>
        <w:t>恩施</w:t>
        <w:br/>
        <w:t>幽深的峡谷。</w:t>
        <w:br/>
        <w:br/>
        <w:t>恩施</w:t>
        <w:br/>
        <w:t>土家美女！</w:t>
        <w:br/>
        <w:br/>
        <w:t>恩施</w:t>
        <w:br/>
        <w:br/>
        <w:t>恩施</w:t>
        <w:br/>
        <w:t>飞流直下三千尺，疑似银河落九天！</w:t>
        <w:br/>
        <w:br/>
        <w:t>恩施</w:t>
        <w:br/>
        <w:br/>
        <w:t>恩施</w:t>
        <w:br/>
        <w:t>大自然的杰作！听说十年后会消失。</w:t>
        <w:br/>
        <w:br/>
        <w:t>恩施</w:t>
        <w:br/>
        <w:t>恩施大峡谷。</w:t>
        <w:br/>
        <w:br/>
        <w:t>恩施</w:t>
        <w:br/>
        <w:br/>
        <w:t>恩施</w:t>
        <w:br/>
        <w:br/>
        <w:t>恩施</w:t>
        <w:br/>
        <w:br/>
        <w:t>恩施</w:t>
        <w:br/>
        <w:t>超级辣！！！</w:t>
        <w:br/>
        <w:br/>
        <w:t>恩施土司城</w:t>
        <w:br/>
        <w:t>米渣肉！</w:t>
        <w:br/>
        <w:br/>
        <w:t>恩施土司城</w:t>
        <w:br/>
        <w:t>饭店里还有擦皮鞋！！！</w:t>
        <w:br/>
        <w:br/>
        <w:t>恩施土司城</w:t>
        <w:br/>
        <w:t>峡谷从这里开始！</w:t>
        <w:br/>
        <w:br/>
        <w:t>腾龙洞</w:t>
        <w:br/>
        <w:t>腾龙洞</w:t>
        <w:br/>
        <w:br/>
        <w:t>腾龙洞</w:t>
        <w:br/>
        <w:t>腾龙洞里的大舞台！</w:t>
        <w:br/>
        <w:br/>
        <w:t>腾龙洞</w:t>
        <w:br/>
        <w:t>山洞里的大舞台。</w:t>
        <w:br/>
        <w:br/>
        <w:t>腾龙洞</w:t>
        <w:br/>
        <w:br/>
        <w:t>腾龙洞</w:t>
        <w:br/>
        <w:br/>
        <w:t>腾龙洞</w:t>
        <w:br/>
        <w:t>由于行程太远，考虑时间问题，改乘飞机！</w:t>
        <w:br/>
        <w:br/>
        <w:t>恩施</w:t>
        <w:br/>
        <w:br/>
        <w:t>恩施</w:t>
        <w:br/>
        <w:br/>
        <w:t>恩施</w:t>
      </w:r>
    </w:p>
    <w:p>
      <w:r>
        <w:t>评论：</w:t>
        <w:br/>
        <w:t>1.已然被楼主的游记吓cry了，别问我为什么了。</w:t>
        <w:br/>
        <w:t>2.哇，真不错啊，凑个假期我也去</w:t>
        <w:br/>
        <w:t>3.太精彩了，言简意赅。我一直向往的地方</w:t>
        <w:br/>
        <w:t>4.照片真美哈！好贴支持！</w:t>
        <w:br/>
        <w:t>5.哇~~~</w:t>
        <w:br/>
        <w:t>6.小手一抖经验到手~</w:t>
        <w:br/>
        <w:t>7.楼主加油，谢谢分享</w:t>
        <w:br/>
        <w:t>8.mark. ~</w:t>
        <w:br/>
        <w:t>9.好漂亮啊！</w:t>
        <w:br/>
        <w:t>10.留个脚印</w:t>
      </w:r>
    </w:p>
    <w:p>
      <w:pPr>
        <w:pStyle w:val="Heading2"/>
      </w:pPr>
      <w:r>
        <w:t>12.张家界，你还有个名字叫“光雾山”</w:t>
      </w:r>
    </w:p>
    <w:p>
      <w:r>
        <w:t>https://you.ctrip.com/travels/zhangjiajie23/3361436.html</w:t>
      </w:r>
    </w:p>
    <w:p>
      <w:r>
        <w:t>来源：携程</w:t>
      </w:r>
    </w:p>
    <w:p>
      <w:r>
        <w:t>发表时间：2017-2-23</w:t>
      </w:r>
    </w:p>
    <w:p>
      <w:r>
        <w:t>天数：3 天</w:t>
      </w:r>
    </w:p>
    <w:p>
      <w:r>
        <w:t>游玩时间：1 月</w:t>
      </w:r>
    </w:p>
    <w:p>
      <w:r>
        <w:t>人均花费：1000 元</w:t>
      </w:r>
    </w:p>
    <w:p>
      <w:r>
        <w:t>和谁：夫妻</w:t>
      </w:r>
    </w:p>
    <w:p>
      <w:r>
        <w:t>玩法：自由行，摄影，人文</w:t>
      </w:r>
    </w:p>
    <w:p>
      <w:r>
        <w:t>旅游路线：张家界，天波府，武陵源，百龙天梯，杨家界，大观台，老屋场，天子山，袁家界，黄石寨，十里画廊，腰子寨，乌龙寨</w:t>
      </w:r>
    </w:p>
    <w:p>
      <w:r>
        <w:t>正文：</w:t>
        <w:br/>
        <w:t>友：小猪，春节你们去湖南哪里玩了？</w:t>
        <w:br/>
        <w:t>小猪：光雾山。</w:t>
        <w:br/>
        <w:t>友：光雾山不是在四川巴中么？</w:t>
        <w:br/>
        <w:t>小猪：湖南也有光雾山！</w:t>
        <w:br/>
        <w:t>友：??？</w:t>
        <w:br/>
        <w:t>-1-</w:t>
        <w:br/>
        <w:t>如果用一个词形容我与</w:t>
        <w:br/>
        <w:t>张家界</w:t>
        <w:br/>
        <w:t>的关系，那必定是“错失”，不止一次。</w:t>
        <w:br/>
        <w:t>第一次错失，是在武汉读大学的时候。那时候的我啊，人幼闻寡，只听说“三山五岳”，不知道“九寨沟看水，张家界看峰”。因为感冒，同学相约去</w:t>
        <w:br/>
        <w:t>游张家界</w:t>
        <w:br/>
        <w:t>的时候，选择了放弃。后来看到照片，惊艳不已。这山，真配得上“只应天上有”这句话。即使是黑白影像，也遮挡不住仙气四溢。而且，从照片上看，此山之美，非登顶不得窥其妙处。爬这座山，一定能体会“会当临绝顶，一览众山小”的气概。区区小病怎么就挡住了我探寻美的脚步！真是“最远的距离是我们近在咫尺，你却不知我爱你”——遗憾！</w:t>
        <w:br/>
        <w:t>第二次错失，又是身体开的小玩笑。16年春节计划去张家界过年。临行前一个月，脚突然出了状况，走久一点都疼，更不要说爬山了。气馁之余，改道重庆。游完武隆和龚滩，时间尚早，一时性起，决定到附近的恩施大峡谷走一趟。这个仓促的决定导致了连续7个多小时的山间行走。脚应该叫苦不迭了吧？可是，它居然相当给力，并没有很疼。这是怎样错综复杂的心情啊！有点骄傲，也有点后悔，早知自己这么有战斗力，不如去张家界了。又一次与张家界擦肩而过——遗憾！</w:t>
        <w:br/>
        <w:t>（恩施七星寨：一炷香）</w:t>
        <w:br/>
        <w:t>2017年春节，无论身体状况如何，都要去张家界了。可是，居然又遭遇了一次错失。如果说前两次是自己的放弃，2017年的这一次错失，就叫做天公不作美。</w:t>
        <w:br/>
        <w:t>冬季是</w:t>
        <w:br/>
        <w:t>张家界旅游</w:t>
        <w:br/>
        <w:t>的淡季，门票比旺季便宜108元。可恶的是，春节期间价格又涨回去了（除非是除夕买票并入景区一次），美其名曰“春节旺季价“。国内旅游业真是摆脱不了门票经济的思路啊，兼有趁火打劫的传统。正常情况下，门票的定价应与景区的观赏价值成正比，而与游客的相对数量无关。供求关系不是划分淡旺季的唯一标准，也不应是临时提价的借口。若是都依照“需求推动价格“的逻辑，不是变相在假日收“附加税”吗？这究竟是鼓励假期旅游还是抑制假期消费呢？不过，风景是稀缺资源，管理当局更有定价权，普通的游客，除了用脚投票，就只有无奈挨宰的命运了。</w:t>
        <w:br/>
        <w:t>12月至次年2月为什么成为张家界的淡季，有气候条件造成的观赏性下降的因素，例如江湖传闻中部分景点（如：</w:t>
        <w:br/>
        <w:t>天波府</w:t>
        <w:br/>
        <w:t>）冬季不开放（事实如何，后文再说）。可是，众所皆知，可观赏性与实际观赏效果不是一回事。风景最佳的时节，也就是游人高度聚集的时候。人人都想看到美景，结果看的最多的往往是人头。所以，抛开“风景四季皆有、四时不同“的陈词滥调不说，淡季的优势还是很明显——人少！人少，就避免了拍照观景时抢占“出人头地”制高点的争斗；人少，也避免了按小时计数的天梯、索道的漫长等待。就这两样换来的好心情，就足够补偿一个不是最美的风景了。此外，冬季还有一个福利，就是有望看到银色张家界：披雪挂霜的群峰，构筑出的童话世界。</w:t>
        <w:br/>
        <w:t>-2-</w:t>
        <w:br/>
        <w:t>怀着对雪中张家界的期待，我们出发了。除夕凌晨三点，到下午三点，横穿了川、渝、鄂、湘四省市，我们抵达了张家界。到了才发现，我们进入的不是天然氧吧，而是霾伏圈。武陵山区的雾霾指数居然比成都平原还高！在驱之不散的霾的阴影下，每个人都仿佛佩戴了半透明的隐形眼镜，难得一见纯净的世界。在这个时刻，我无比想念图片编辑软件的一个功能——除雾。</w:t>
        <w:br/>
        <w:t>天气虽然令人失望，但张家界的山还是令人大开眼界，刀削斧劈，只能是鬼斧神工。除了单座山峰的奇、险，峰丛的布局精妙也极具特色。</w:t>
        <w:br/>
        <w:t>（霾葬中的迷魂台）</w:t>
        <w:br/>
        <w:t>（乾坤柱：《阿凡达》中哈利路亚山的原型）</w:t>
        <w:br/>
        <w:t>（大猪说这是变形金刚的脑袋）</w:t>
        <w:br/>
        <w:t>作为世界地质公园，张家界拥有着独特的砂岩峰林地貌组合，包括：方山、台地、峰墙、峰丛、峰林、石门、天生桥及峡谷、嶂谷等丰富的地貌景观。最独树一帜的，是它的峰丛和峰墙。用大白话说，就是这里的山是用“根”和“堵”来形容的。粗壮的、纤细的条状山峰，以超乎想象的姿态，屹立在险峻的峡谷里，根根分明，抓人眼球。峰墙，则薄壁千仞，直插平地，起伏绵延，宛若天然屏障。说它是天然长城，亦不为过。“横看成岭侧成峰”，完全不是张家界的写照。</w:t>
        <w:br/>
        <w:t>（天然长城，也就是天波府的另一面。大雾后，只能在一片茫茫中脑补一下墙山的画面。顺带说一下，天波府冬季并不关闭，可是由于雾霾天气，有可能消失在你的视线里。）</w:t>
        <w:br/>
        <w:t>这里是山峰的世外桃源。景区大门之外，山依旧是普通的模样，深入进去，却是另一个天地。这里的山，险、峻、奇、美，与植被相映成趣，说是地球上的巨型盆景，毫不夸张。3.8亿年的地球运动+风雨河流之力，才造就了这种奇观。</w:t>
        <w:br/>
        <w:t>“养在深闺人未识”。张家界的美，直到上个世纪70年代，由于画家吴冠中的采风，才渐渐为人所知。1992年12月7日，</w:t>
        <w:br/>
        <w:t>武陵源</w:t>
        <w:br/>
        <w:t>风景名胜区，被联合国教科文组织列入了“世界自然遗产保护名录”，此后，张家界的旅游开发渐渐成熟起来。我终于释然，大学时期的我，也不算太孤陋寡闻，当时的张家界，的确还只是个小家碧玉呀。</w:t>
        <w:br/>
        <w:t>（</w:t>
        <w:br/>
        <w:t>百龙天梯</w:t>
        <w:br/>
        <w:t>上升中看到的景色）</w:t>
        <w:br/>
        <w:t>垂直高度326米的百龙天梯，一直被诟病为世界上最丑陋的人工作品之一，是对自然遗产的无情破坏（至今我也是如此认为）。这座冰冷的钢铁怪兽在张家界的美景里很突兀。</w:t>
        <w:br/>
        <w:t>但是，客观地评价，对于日益依赖汽车、电梯进行水平和垂直移动的都市人来说，这个设施还是很实用的，让生理和心理上的“老弱病残”都可以有观赏美景的机会。旅游界的登山，已不是过去那种“脚爬手攀”的概念了，所以，就对人类宽容一点吧。毕竟，张家界，的确是一座考验体力、意志和胆量的山。</w:t>
        <w:br/>
        <w:t>杨家界</w:t>
        <w:br/>
        <w:t>的一步登天和天波府，在临门一脚的关键时刻，必须要攀爬天梯，才能看到惊艳的景观。</w:t>
        <w:br/>
        <w:t>由于霾，我们错失了清晰的张家界；由于雾，我们错失了整个张家界！</w:t>
        <w:br/>
        <w:t>一场大雾，谱下了大年初二的基调：悲惨。别说</w:t>
        <w:br/>
        <w:t>大观台</w:t>
        <w:br/>
        <w:t>或是</w:t>
        <w:br/>
        <w:t>老屋场</w:t>
        <w:br/>
        <w:t>的日出了，整个山顶，惟余茫茫。临近中午，雾也没有消散的意思。</w:t>
        <w:br/>
        <w:t>天子山</w:t>
        <w:br/>
        <w:t>，俨然就是一座“光雾山”。不禁理解了，在天波府的时候，一个游客对另一个问询者的回答：“昨天的景色棒极了“。这固然只是一个普通游客的看法，但，有霾，毕竟还有能见度，大雾，可什么也看不见啊。整个张家界森林公园景区，包括：</w:t>
        <w:br/>
        <w:t>袁家界</w:t>
        <w:br/>
        <w:t>、杨家界、金鞭溪、天子山、</w:t>
        <w:br/>
        <w:t>黄石寨</w:t>
        <w:br/>
        <w:t>、</w:t>
        <w:br/>
        <w:t>十里画廊</w:t>
        <w:br/>
        <w:t>、</w:t>
        <w:br/>
        <w:t>腰子寨</w:t>
        <w:br/>
        <w:t>等多个小景点，由于雾霾，我们错失了至少1/3的美景。</w:t>
        <w:br/>
        <w:t>（下行索道上看天子山，影影绰绰，风姿绰约）</w:t>
        <w:br/>
        <w:t>山顶的风景无法欣赏，只好连闯三道鬼门关，过把</w:t>
        <w:br/>
        <w:t>乌龙寨</w:t>
        <w:br/>
        <w:t>剿匪的瘾。据天险，占地利，上山之路要经过三个狭小的通道，加上台阶陡峭，爬起来真是不易。昔日的土匪也是会挑地方安营扎寨，确实是一夫当关，万夫莫开。如今，爬乌龙寨，就是自虐，累并快乐着。特别是笨拙地穿越一线天后，立马鼓足了要减肥的雄心壮志。</w:t>
        <w:br/>
        <w:t>由于雾，山脚下的十里画廊和金鞭溪变得更美了，多了几分虚无缥缈的仙气，弥补了些许一无所获的遗憾。</w:t>
        <w:br/>
        <w:t>冬日的金鞭溪，水量很小，水质清冽，静静地倒印着四周的奇峰。鸟鸣声声，特别悦耳，完全是《鸟鸣涧》的意境。</w:t>
        <w:br/>
        <w:t>“月出惊山鸟，时鸣春涧中。”没有落花，没有朗月，惟有怀着春山探景心情的我们，开心地在金鞭溪畔雀跃。</w:t>
        <w:br/>
        <w:t>（魔发）</w:t>
        <w:br/>
        <w:t>（降龙十八掌）</w:t>
        <w:br/>
        <w:t>（老人采药，无需注解，栩栩如生）</w:t>
        <w:br/>
        <w:t>（三姐妹，羞答答地躲在云雾里）</w:t>
        <w:br/>
        <w:t>野生的猕猴安静地坐在路旁，吃着食物，如果没有过路游人的逗引，彼此都是相安无事。</w:t>
        <w:br/>
        <w:t>唯一没有错失的，是张家界的地方特色——三下锅。从除夕中午开始，一连吃了四顿，而且每家的配菜和口味都不同，也算是对我们的张家界之行的一点小安慰了。作为吃货，还是不虚此行。</w:t>
        <w:br/>
        <w:t>一次次的错失，更加深了我对张家界的向往。好吧，此前权当探路。张家界，等我再来。</w:t>
        <w:br/>
        <w:t>谢谢阅读。如果想看到更多的文章，请关注我们的公众号“自游自在的猪”。</w:t>
      </w:r>
    </w:p>
    <w:p>
      <w:r>
        <w:t>评论：</w:t>
        <w:br/>
        <w:t>1.今天刚打开携程就看到你游记，也算一种缘分，互粉下吧~~</w:t>
        <w:br/>
        <w:t>2.谢谢，欢迎阅读我们的微信公众号“自游自在的猪”，一直在更新哦</w:t>
        <w:br/>
        <w:t>3.游记挺精彩哟~！頂一個~！</w:t>
        <w:br/>
        <w:t>4.你们费用总共花了多少呢？有点担心费用。</w:t>
        <w:br/>
        <w:t>5.明年十一也要去这里啦~ 人美风景美 谢谢分享啦~~</w:t>
        <w:br/>
        <w:t>6.不贵啊。淡季门票加单边索道、天梯、小火车大概400，住宿山下+山上400左右。吃饭也就100左右1顿啦。</w:t>
      </w:r>
    </w:p>
    <w:p>
      <w:pPr>
        <w:pStyle w:val="Heading2"/>
      </w:pPr>
      <w:r>
        <w:t>13.2017，爱上旅行，从这20个美景地开始！太美啦！</w:t>
      </w:r>
    </w:p>
    <w:p>
      <w:r>
        <w:t>https://you.ctrip.com/travels/dunhuang8/3371241.html</w:t>
      </w:r>
    </w:p>
    <w:p>
      <w:r>
        <w:t>来源：携程</w:t>
      </w:r>
    </w:p>
    <w:p>
      <w:r>
        <w:t>发表时间：2017-2-28</w:t>
      </w:r>
    </w:p>
    <w:p>
      <w:r>
        <w:t>天数：</w:t>
      </w:r>
    </w:p>
    <w:p>
      <w:r>
        <w:t>游玩时间：</w:t>
      </w:r>
    </w:p>
    <w:p>
      <w:r>
        <w:t>人均花费：</w:t>
      </w:r>
    </w:p>
    <w:p>
      <w:r>
        <w:t>和谁：</w:t>
      </w:r>
    </w:p>
    <w:p>
      <w:r>
        <w:t>玩法：自由行，摄影，人文，美食，自驾</w:t>
      </w:r>
    </w:p>
    <w:p>
      <w:r>
        <w:t>旅游路线：敦煌，大理，苍山，洱海，青海，塔尔寺，鹤庆，哈尔滨，中央大街，黄山</w:t>
      </w:r>
    </w:p>
    <w:p>
      <w:r>
        <w:t>正文：</w:t>
        <w:br/>
        <w:t>还记得自己的第一次旅行是什么时候么？</w:t>
        <w:br/>
        <w:t>从什么时候起，你开始一段时间不旅行，</w:t>
        <w:br/>
        <w:t>就会感到焦躁；</w:t>
        <w:br/>
        <w:t>从什么时候起，行李箱放在房间最明显的地方，</w:t>
        <w:br/>
        <w:t>还没来得及收起，</w:t>
        <w:br/>
        <w:t>就已经要开启下一段旅程；</w:t>
        <w:br/>
        <w:t>2017，爱上旅行，</w:t>
        <w:br/>
        <w:t>就从这20个地方开始吧。</w:t>
        <w:br/>
        <w:t>张家界</w:t>
        <w:br/>
        <w:t>在这儿可探寻《阿凡达》中群山漂浮、星罗棋布的玄幻莫测世界，大自然的鬼斧神工，难以用言辞表达。</w:t>
        <w:br/>
        <w:t>敦煌</w:t>
        <w:br/>
        <w:t>如果你还没来过敦煌旅行，你一定在准备的路上；如果你还不想去敦煌，你一定是还不知道敦煌到底有多美。</w:t>
        <w:br/>
        <w:t>大理</w:t>
        <w:br/>
        <w:t>观赏大理“风花雪月”四景，“下关风，上关花，</w:t>
        <w:br/>
        <w:t>苍山</w:t>
        <w:br/>
        <w:t>雪，</w:t>
        <w:br/>
        <w:t>洱海</w:t>
        <w:br/>
        <w:t>月”，泛舟洱海，体验浓郁的白族风情，这里安静的想要停留。</w:t>
        <w:br/>
        <w:t>青海</w:t>
        <w:br/>
        <w:t>青海冬天的平均最低温度可达到-20摄氏度，最高温度也只有-7摄氏度，十分的寒冷，但冬季的青海寺院和农村会有较多的传统活动，可以选组裹上厚实的羽绒服在正月十五去</w:t>
        <w:br/>
        <w:t>塔尔寺</w:t>
        <w:br/>
        <w:t>看法事。</w:t>
        <w:br/>
        <w:t>婺源</w:t>
        <w:br/>
        <w:t>冬季山水间飘渺着的朦胧雾纱、古意盎然的民居、石径、廊桥，青山绿水环绕其间，全然剔透着一派水墨丹青的韵味，一下雪，更是美成一幅画。</w:t>
        <w:br/>
        <w:t>丽江</w:t>
        <w:br/>
        <w:t>我们来丽江，遇见自己，遗忘过往，漫步古城感受闲适光阴里的一花一木，让午后的一米阳光一下子照进心中最柔软的地方。</w:t>
        <w:br/>
        <w:t>鹤庆</w:t>
        <w:br/>
        <w:t>茶马古道上的一个安静小镇，不被人们所熟知，却闲适、柔美和原始。</w:t>
        <w:br/>
        <w:t>凤凰古城</w:t>
        <w:br/>
        <w:t>你是否想过有这样一个地方，接近你想象中的模样。 这样一座淡泊的古城，经过了岁月的洗刷沉淀。默默的以它不动声色的力量，吸引着每一个人。</w:t>
        <w:br/>
        <w:t>宁夏</w:t>
        <w:br/>
        <w:t>有着“塞上江南”之称的宁夏，既有大漠戈壁之雄浑，又有落日孤烟之壮阔，那份震撼必定直至心灵。</w:t>
        <w:br/>
        <w:t>甘南</w:t>
        <w:br/>
        <w:t>那一年，转山转水，升起风马，在落满皑皑白雪的藏族村落寻找那些尘封的故事，窗外白龙江源头正传来久远的召唤。</w:t>
        <w:br/>
        <w:t>图片来自图虫网</w:t>
        <w:br/>
        <w:t>阳朔</w:t>
        <w:br/>
        <w:t>适合安静的住上一段时间的地方，远离城市喧嚣，江水清澄见底，宛如罗带的漓江蜿蜒于苍翠雄奇的群山之间，人称“百里漓江，百里画廊”。</w:t>
        <w:br/>
        <w:t>杭州西湖</w:t>
        <w:br/>
        <w:t>西湖的美，在于晴中见潋滟，雨中显空蒙，无论雨雪晴阴都能成景。</w:t>
        <w:br/>
        <w:t>湖北恩施</w:t>
        <w:br/>
        <w:t>一到冬天，这里就变成了中国的阿尔卑斯。恩施土家族的民族风情，更是赋予这片土地不一样的味道。</w:t>
        <w:br/>
        <w:t>吉林雾凇岛</w:t>
        <w:br/>
        <w:t>这里树形奇特，沿江的垂柳挂满了洁白晶莹的霜花，江风吹拂银丝闪烁，景色既野又美。</w:t>
        <w:br/>
        <w:t>哈尔滨</w:t>
        <w:br/>
        <w:t>赴一场关于冰雪的约，那个关于北方的，关于雪的幻想，哈尔滨统统满足你，</w:t>
        <w:br/>
        <w:t>中央大街</w:t>
        <w:br/>
        <w:t>的马迭尔冰棍儿，让你越吃越暖。</w:t>
        <w:br/>
        <w:t>山东威海</w:t>
        <w:br/>
        <w:t>这个四季分明、依山傍水的海滨城市，微风中带着淡淡海水的味道，清晨赶一次海，融入当地人的生活当中。</w:t>
        <w:br/>
        <w:t>江西庐山</w:t>
        <w:br/>
        <w:t>世外桃源般动人的山水，“春如梦、夏如滴、秋如醉、冬如玉”的庐山一如清新淡雅的少女，长久地牵动着游人情怀。</w:t>
        <w:br/>
        <w:t>黄山</w:t>
        <w:br/>
        <w:t>黄山归来不看岳，仿佛穿梭在人间与仙境。 去黄山，看的是奇绝变幻的云海，追的是气势磅礴的日出，去做一个云游四方的“霞客”吧！</w:t>
        <w:br/>
        <w:t>重庆</w:t>
        <w:br/>
        <w:t>它依山建筑是“山城”，它云轻雾重是“雾都”，它夏长酷热是“火炉”，更是吃货的天堂。</w:t>
        <w:br/>
        <w:t>成都</w:t>
        <w:br/>
        <w:t>闲适的生活节奏是这座城市的名片，而满街的川菜馆、火锅店、小吃店更是让人流连忘返的罪魁祸首。成都，仿佛一张柔软的沙发，仓促的步履行到此处便不禁放缓。</w:t>
        <w:br/>
        <w:t>从第一次踏上远方的列车，内心就再也不甘于平淡，爱上旅行变成了一件生命中最值得骄傲的事儿。</w:t>
        <w:br/>
        <w:t>2017，我已收好行囊，你呢？</w:t>
      </w:r>
    </w:p>
    <w:p>
      <w:r>
        <w:t>评论：</w:t>
        <w:br/>
        <w:t>1.期待你的下一騙遊記，繼續努力，好精彩焦片也好漂亮</w:t>
        <w:br/>
        <w:t>2.我们的行程和你的比较接近，只是没有想到回来要写游记，向你学习！</w:t>
        <w:br/>
        <w:t>3.赞一下，我们假期也要去~，正好参考一下楼主的线路</w:t>
        <w:br/>
        <w:t>4.写得不错，挺详细的。要不要再更新一些照片呢？</w:t>
        <w:br/>
        <w:t>5.我看你去过不少地，但是后来的照片是微信里的，我们都看不了啊。</w:t>
      </w:r>
    </w:p>
    <w:p>
      <w:pPr>
        <w:pStyle w:val="Heading2"/>
      </w:pPr>
      <w:r>
        <w:t>14.恩施大峡谷</w:t>
      </w:r>
    </w:p>
    <w:p>
      <w:r>
        <w:t>https://you.ctrip.com/travels/enshi487/3371458.html</w:t>
      </w:r>
    </w:p>
    <w:p>
      <w:r>
        <w:t>来源：携程</w:t>
      </w:r>
    </w:p>
    <w:p>
      <w:r>
        <w:t>发表时间：2017-3-1</w:t>
      </w:r>
    </w:p>
    <w:p>
      <w:r>
        <w:t>天数：1 天</w:t>
      </w:r>
    </w:p>
    <w:p>
      <w:r>
        <w:t>游玩时间：9 月</w:t>
      </w:r>
    </w:p>
    <w:p>
      <w:r>
        <w:t>人均花费：200 元</w:t>
      </w:r>
    </w:p>
    <w:p>
      <w:r>
        <w:t>和谁：亲子</w:t>
      </w:r>
    </w:p>
    <w:p>
      <w:r>
        <w:t>玩法：自由行</w:t>
      </w:r>
    </w:p>
    <w:p>
      <w:r>
        <w:t>旅游路线：</w:t>
      </w:r>
    </w:p>
    <w:p>
      <w:r>
        <w:t>正文：</w:t>
        <w:br/>
        <w:t>久歷经年，仍魂牵梦萦。。。</w:t>
        <w:br/>
        <w:t>前世劫、今生缘。。。</w:t>
        <w:br/>
        <w:t>愿未来明媚如春，樱桃红，芭蕉绿，抛掉流失的年华，重新上路</w:t>
      </w:r>
    </w:p>
    <w:p>
      <w:r>
        <w:t>评论：</w:t>
        <w:br/>
        <w:t>1.照片拍的真棒！专业！好！</w:t>
        <w:br/>
        <w:t>2.很喜欢这种地方，下次一定要去！</w:t>
        <w:br/>
        <w:t>3.我也不擅长写游记，虽然很想写。</w:t>
        <w:br/>
        <w:t>4.楼主你有什么可以分享出来的写文经验吗？</w:t>
      </w:r>
    </w:p>
    <w:p>
      <w:pPr>
        <w:pStyle w:val="Heading2"/>
      </w:pPr>
      <w:r>
        <w:t>15.有这么一个地方如在画中游，至今无铁路无高速无水运无机场无国道的处女地</w:t>
      </w:r>
    </w:p>
    <w:p>
      <w:r>
        <w:t>https://you.ctrip.com/travels/hefeng1446199/3372279.html</w:t>
      </w:r>
    </w:p>
    <w:p>
      <w:r>
        <w:t>来源：携程</w:t>
      </w:r>
    </w:p>
    <w:p>
      <w:r>
        <w:t>发表时间：2017-3-5</w:t>
      </w:r>
    </w:p>
    <w:p>
      <w:r>
        <w:t>天数：2 天</w:t>
      </w:r>
    </w:p>
    <w:p>
      <w:r>
        <w:t>游玩时间：3 月</w:t>
      </w:r>
    </w:p>
    <w:p>
      <w:r>
        <w:t>人均花费：200 元</w:t>
      </w:r>
    </w:p>
    <w:p>
      <w:r>
        <w:t>和谁：一个人</w:t>
      </w:r>
    </w:p>
    <w:p>
      <w:r>
        <w:t>玩法：自由行，人文，省钱，穷游，周末游，火车</w:t>
      </w:r>
    </w:p>
    <w:p>
      <w:r>
        <w:t>旅游路线：</w:t>
      </w:r>
    </w:p>
    <w:p>
      <w:r>
        <w:t>正文：</w:t>
        <w:br/>
        <w:t>在湖北有这样一个地方—恩施鹤峰屏山峡谷，清澈见底的河上，船行上面犹如漂浮空中，光看图都已经醉了。因此处交通不便利，也给当地的环境保护带来了好处，泛舟河上，真可以体验到世外桃源的幽静！</w:t>
        <w:br/>
        <w:t>首先，要前往恩施鹤峰县。</w:t>
        <w:br/>
        <w:t>屏山风景区</w:t>
        <w:br/>
        <w:t>，距离鹤峰县城约11公里。这里地势险要，风光奇特，四壁峭壁耸立，碧水环绕，青山翠绿，构成了十分罕见的地缝风光。</w:t>
        <w:br/>
        <w:t>进入景区时，首先就要通过的土司寨门，进入屏山地缝景区的绝壁公路。</w:t>
        <w:br/>
        <w:t>多角度欣赏屏山地缝峡谷</w:t>
        <w:br/>
        <w:t>进入屏山地缝景区的713级台阶的隧道</w:t>
        <w:br/>
        <w:t>沿隧道中途左行而下，便可见一峡谷深潭，碧水蓝天。船行上面尤如飘浮空中。</w:t>
        <w:br/>
        <w:t>空气清新，河水清澈，森林覆盖率高，天然氧吧，休闲养生的好地方。泛舟河上，真可以体验到世外桃源的幽静！如此绝佳美景，你想来么？</w:t>
        <w:br/>
        <w:t>行：</w:t>
        <w:br/>
        <w:t>火车：全国各地到</w:t>
        <w:br/>
        <w:t>恩施站</w:t>
        <w:br/>
        <w:t>的火车，出站到对面坐6路、22路、30路公交车到航空路客运中心下车转坐去鹤峰的县际班车约60元/人3小时即到鹤峰县城。县城到景点（燕子村）约40分钟车程。</w:t>
        <w:br/>
        <w:t>自驾：G50沪渝高速恩施出口下转S233省道到鹤峰县容美镇</w:t>
        <w:br/>
        <w:t>吃：张关合渣、炕洋芋、土家腊肉</w:t>
        <w:br/>
        <w:t>住：坐火车和汽车都可以到航空路汽车站对面的</w:t>
        <w:br/>
        <w:t>恩施喜木屋汽车连锁旅店</w:t>
        <w:br/>
        <w:t>入住，价格118元/晚</w:t>
      </w:r>
    </w:p>
    <w:p>
      <w:r>
        <w:t>评论：</w:t>
        <w:br/>
        <w:t>1.欢迎来屏山躲避峡游玩，土生土长的当地人小张承接团队，个人旅游，提供木船拍太空悬浮照片，橡皮艇游玩峡谷，可以安排恩施到鹤峰县屏山躲避峡的车和宾馆。向导小张全程陪同！15171046888微信同号！</w:t>
        <w:br/>
        <w:t>2.屏山躲避峡旅游地接小陈承接户外，自驾，团队旅游。也可以安排恩施――鹤峰――屏山用车服务及宾馆，餐饮。全程陪同景区游玩。木船拍太空漂浮，橡皮艇游玩穿越峡谷。有需要咨询进一步了解可打电话或者加我微信。电话：18671843586</w:t>
        <w:br/>
        <w:t>3.屏山躲避峡旅游地接小陈承接户外，自驾，团队旅游。也可以安排恩施――鹤峰――屏山用车服务及宾馆，餐饮。全程陪同景区游玩。木船拍太空漂浮，橡皮艇游玩穿越峡谷。有需要咨询进一步了解可打电话或者加我微信。电话：18671843586</w:t>
        <w:br/>
        <w:t>4.恩施鹤峰屏山躲避峡地接小殷，承接自驾、户外、团队旅游，全程陪同。配备太空船、皮划艇、救生衣、防水鞋装备齐全。还有用车、宾馆、餐饮提供安排。</w:t>
        <w:br/>
        <w:t>5.详细咨询可电话微信:</w:t>
        <w:br/>
        <w:t>6.15586686526同微信号（小殷）</w:t>
        <w:br/>
        <w:t>7.13997773625同微信号（小殷）</w:t>
        <w:br/>
        <w:t>8.这个是当代人带路进去的还是买门票进去的</w:t>
        <w:br/>
        <w:t>9.想六月份去，到了县城怎么进去景点？</w:t>
        <w:br/>
        <w:t>10.4月底也想去，可以给点建议么，或者行程安排</w:t>
        <w:br/>
        <w:t>11.没得问题，可以直接问我</w:t>
        <w:br/>
        <w:t>12.谢谢，继续加油</w:t>
        <w:br/>
        <w:t>13.可以写得更好更多些，更干货些的，加油。</w:t>
      </w:r>
    </w:p>
    <w:p>
      <w:pPr>
        <w:pStyle w:val="Heading2"/>
      </w:pPr>
      <w:r>
        <w:t>16.湖北竟然藏着一处如此仙境般的地方，不去真的不知什么叫人间仙境</w:t>
      </w:r>
    </w:p>
    <w:p>
      <w:r>
        <w:t>https://you.ctrip.com/travels/hefeng1446199/3373785.html</w:t>
      </w:r>
    </w:p>
    <w:p>
      <w:r>
        <w:t>来源：携程</w:t>
      </w:r>
    </w:p>
    <w:p>
      <w:r>
        <w:t>发表时间：2017-3-5</w:t>
      </w:r>
    </w:p>
    <w:p>
      <w:r>
        <w:t>天数：10 天</w:t>
      </w:r>
    </w:p>
    <w:p>
      <w:r>
        <w:t>游玩时间：11 月</w:t>
      </w:r>
    </w:p>
    <w:p>
      <w:r>
        <w:t>人均花费：150000 元</w:t>
      </w:r>
    </w:p>
    <w:p>
      <w:r>
        <w:t>和谁：一个人</w:t>
      </w:r>
    </w:p>
    <w:p>
      <w:r>
        <w:t>玩法：</w:t>
      </w:r>
    </w:p>
    <w:p>
      <w:r>
        <w:t>旅游路线：鹤峰，屏山峡谷</w:t>
      </w:r>
    </w:p>
    <w:p>
      <w:r>
        <w:t>正文：</w:t>
        <w:br/>
        <w:t>此般震撼到令人尖叫的景象，简直媲美沙巴的仙本那！这就是湖北恩施的</w:t>
        <w:br/>
        <w:t>鹤峰</w:t>
        <w:br/>
        <w:t>屏山峡谷</w:t>
        <w:br/>
        <w:t>！</w:t>
        <w:br/>
        <w:t>鹤峰是全国少有的交通“五无”县(无铁路、无高速、无国道、无机场、无水运)。交通的不便利，给鹤峰的环境保护却带来了好处，鹤峰县非常注重环境保护，屏山等许多地方都还处于原生态保护之中。</w:t>
        <w:br/>
        <w:t>屏山自古桃源，俨然一幅美妙绝伦的画卷。</w:t>
        <w:br/>
        <w:t>置身于充满神奇魅力的屏山，你就会有一种如痴如醉、返朴归真的梦幻般的感觉。</w:t>
        <w:br/>
        <w:t>观赏峡谷地缝，游弋天然氧吧，领略中国最后一个土司部落风采，品味土司民俗文化的博大精深。</w:t>
        <w:br/>
        <w:t>泛舟河上，真可以体验到世外桃源的幽静！如此绝佳美景，你想去么？</w:t>
      </w:r>
    </w:p>
    <w:p>
      <w:r>
        <w:t>评论：</w:t>
        <w:br/>
        <w:t>1.欢迎全国各地的游客来湖北省恩施州鹤峰县屏山躲避峡，中国的仙本那游玩，体验悬浮太空船之旅，土生土长的当地人小张专程承接，团队，个人旅游，提供木船拍悬浮照片，橡皮艇游玩峡谷，救生衣，雨鞋，给您不一样的感觉，加我微信看图片，了解在决定，请致电15171046888微信同号</w:t>
        <w:br/>
        <w:t>2.屏山躲避峡旅游地接小陈承接户外，自驾，团队旅游。也可以安排恩施――鹤峰――屏山用车服务及宾馆，餐饮。全程陪同景区游玩。木船拍太空漂浮，橡皮艇游玩穿越峡谷。有需要咨询进一步了解可打电话或者加我微信。电话：18671843586</w:t>
        <w:br/>
        <w:t>3.恩施鹤峰屏山躲避峡地接小殷，承接自驾、户外、团队旅游，全程陪同。配备太空船、皮划艇、救生衣、防水鞋装备齐全。还有用车、宾馆、餐饮提供安排。</w:t>
        <w:br/>
        <w:t>4.详细咨询可电话微信:</w:t>
        <w:br/>
        <w:t>5.15586686526同微信号（小殷）</w:t>
        <w:br/>
        <w:t>6.13997773625同微信号（小殷）</w:t>
        <w:br/>
        <w:t>7.相信楼主再po上几张美图，一定会更棒</w:t>
        <w:br/>
        <w:t>8.美丽的照片这种东西，那当然是多多益善啊，照片才能更直接的了解美景哟</w:t>
        <w:br/>
        <w:t>9.欢迎你在攻略社区安家并发表处女作游记，游游君前来撒花问候喽！送上优质游记指南：http://you.ctrip.com/travels/youyouctripstar10000/1756062.html 很期待再次看到你分享精彩的旅程~~</w:t>
      </w:r>
    </w:p>
    <w:p>
      <w:pPr>
        <w:pStyle w:val="Heading2"/>
      </w:pPr>
      <w:r>
        <w:t>17.春节出游十天——主游陕鄂渝重点景观</w:t>
      </w:r>
    </w:p>
    <w:p>
      <w:r>
        <w:t>https://you.ctrip.com/travels/chongqing158/3348402.html</w:t>
      </w:r>
    </w:p>
    <w:p>
      <w:r>
        <w:t>来源：携程</w:t>
      </w:r>
    </w:p>
    <w:p>
      <w:r>
        <w:t>发表时间：2017-3-6</w:t>
      </w:r>
    </w:p>
    <w:p>
      <w:r>
        <w:t>天数：8 天</w:t>
      </w:r>
    </w:p>
    <w:p>
      <w:r>
        <w:t>游玩时间：1 月</w:t>
      </w:r>
    </w:p>
    <w:p>
      <w:r>
        <w:t>人均花费：3000 元</w:t>
      </w:r>
    </w:p>
    <w:p>
      <w:r>
        <w:t>和谁：和父母</w:t>
      </w:r>
    </w:p>
    <w:p>
      <w:r>
        <w:t>玩法：自由行，人文，美食，自驾，省钱</w:t>
      </w:r>
    </w:p>
    <w:p>
      <w:r>
        <w:t>旅游路线：重庆，武隆，大足石刻，渣滓洞，白公馆，大足，圣寿寺，夜游两江，解放碑步行街，万豪酒店，磁器口古镇，仙女山，天生三桥</w:t>
      </w:r>
    </w:p>
    <w:p>
      <w:r>
        <w:t>正文：</w:t>
        <w:br/>
        <w:t>重庆新华会议中心</w:t>
        <w:br/>
        <w:t>¥</w:t>
        <w:br/>
        <w:t>337</w:t>
        <w:br/>
        <w:t>起</w:t>
        <w:br/>
        <w:t>立即预订&gt;</w:t>
        <w:br/>
        <w:t>重庆万豪酒店</w:t>
        <w:br/>
        <w:t>¥</w:t>
        <w:br/>
        <w:t>557</w:t>
        <w:br/>
        <w:t>起</w:t>
        <w:br/>
        <w:t>立即预订&gt;</w:t>
        <w:br/>
        <w:t>展开更多酒店</w:t>
        <w:br/>
        <w:t>等孩子上了学，全家集体自驾出游的机会就越来越少了，所以我们继去年国庆西北长途跋涉之后，今年春节再来一次长途自由行，娃爹一人驾车4000多公里，经过河北、河南、陕西、湖北、四川、</w:t>
        <w:br/>
        <w:t>重庆</w:t>
        <w:br/>
        <w:t>，重点停留在西安和重庆。因为我非常喜欢重庆这个城市，经常念叨那里怎么好，所以成功的在娃爹心中种下了草，这次也可以算是一场拔草之旅。</w:t>
        <w:br/>
        <w:t>这是著名的朝天门码头，现在很乱，因为在建设中，等5年后来福士广场全面运营起来，这里应该会成为重庆的标志。</w:t>
        <w:br/>
        <w:t>这趟行程最大的感受就是春节的确不宜出门！为什么这么说呢，因为过年期间，住宿——贵！服务卫生还跟不上；吃饭——少！开张的饭馆实在有限，即使开业的饭馆，厨师服务员也跟不上用餐人的节奏；景点——挤！所有的主要旅游景点，人员爆满，管理疏忽，很容易发生安全事故。好处有两点：高速路上车少！高速免费！</w:t>
        <w:br/>
        <w:t>下面开始介绍我们的行程</w:t>
        <w:br/>
        <w:t>时间：大年初二出发——初十回京</w:t>
        <w:br/>
        <w:t>停留：陕西西安2晚、重庆市区2晚、重庆</w:t>
        <w:br/>
        <w:t>武隆</w:t>
        <w:br/>
        <w:t>1晚、湖北恩施1晚、河南南阳1晚、河北邯郸1晚</w:t>
        <w:br/>
        <w:t>景点：西安（兵马俑、回民街）、重庆（</w:t>
        <w:br/>
        <w:t>大足石刻</w:t>
        <w:br/>
        <w:t>、歌乐山</w:t>
        <w:br/>
        <w:t>渣滓洞</w:t>
        <w:br/>
        <w:t>、</w:t>
        <w:br/>
        <w:t>白公馆</w:t>
        <w:br/>
        <w:t>、红岩纪念馆、朝天门码头、洪崖洞、武隆）、恩施（土司城）、南阳（山陕会馆）</w:t>
        <w:br/>
        <w:t>费用：加油2500、住宿5000（每晚两间房）、饮食3000（餐馆+自带食品）、购物1500、门票800</w:t>
        <w:br/>
        <w:t>过路过桥680、总计：13480；人均：3370（不算孩子）</w:t>
        <w:br/>
        <w:t>大年初二 6:30出发</w:t>
        <w:br/>
        <w:t>既是过年，又是清晨，北京的街头无车无人。</w:t>
        <w:br/>
        <w:t>进河北了，天还没亮呢！（没超速）</w:t>
        <w:br/>
        <w:t>第一天必须一站到西安，否则后面就会耽误时间，车程大约1000公里。擦黑出京城，摸黑进古都。沿路也也是经历了各种天气状况，发张拼图大家看看。</w:t>
        <w:br/>
        <w:t>携程订的酒店，春节期间将近400元的价格，也就只能订到商务酒店这个水平了。春节期间服务人员少，早饭也就是外面早餐摊的水平，不过有的吃总比出去四处找强多了，入住时感觉好像还挺满。酒店旁边有个大超市，酒店正门旁边也有便利店，这点还是挺方便的。</w:t>
        <w:br/>
        <w:t>办完手续先找地方吃饭，周围原本不错的饭馆关的也没剩几家了，唯一开着还算大的饭馆直接进去吃吧，管不了那么多了。由于厨师都回家了，菜谱直接改成手写的菜单。上菜速度还好，吃饭人也真是不少，估计大家都是没地方吃饭了。</w:t>
        <w:br/>
        <w:t>赶紧休息，第二天兵分两路，两位老太太去曲江公园和大唐芙蓉园看灯，我们一家去兵马俑。</w:t>
        <w:br/>
        <w:t>我和老公都是多年前来的兵马俑了，十年我以为会有很大变化，没想到，这里相当没有进步。停车场车位严重不足，崭新的售票大厅居然没有网络取票机，只能去外面露天排队等待人工验票。</w:t>
        <w:br/>
        <w:t>人多时候大门口的围栏也不相应加长，人们排队拥挤不堪。</w:t>
        <w:br/>
        <w:t>一号坑</w:t>
        <w:br/>
        <w:t>能看到两边密密麻麻的人吗？能够顺利挤进一号坑参观，还没有出安全事故，就阿弥陀佛吧！虽然是单向参观，但是人真的多到一不小心踩到脚后跟，就会出现踩踏的地步！工作人员匮乏！没有循环的安全广播提示，偶尔看到一两个保安或者工作人员，不知道是不是大年初一上班有情绪，都是站着，既不说话也不指挥。</w:t>
        <w:br/>
        <w:t>这是二号坑单独几个兵马俑展示的柜子周围，人挤人，照相机闪光灯很多人都不关，无奈。。。</w:t>
        <w:br/>
        <w:t>铜车马在较新的博物馆里展出，而且还在地下一层，由于文物保护的需要，展馆中灯光特别暗，人多不说，闪光灯刺眼，垃圾随意丢弃，想往出走都费劲。</w:t>
        <w:br/>
        <w:t>看看这看完铜车马以后的出口，狭窄不堪，人挤人，没有秩序，没有指挥，进入楼梯间的光线也不够亮，简直是超级可怕的一次参观体验！我真服了！！！估计下次再来就等再一个十年后了，希望那时，现任或将来任领导能对这个5A级的旅游区更科学合理的建设和管理。停车场进不去，我们就停在了景区对面饭馆门前，缴费50元（当时的情况是能有地方停就不错了，其他都可以忽略不计）因为知道临潼地区的石榴和苹果都特别好吃，在停车的旁边10元买了3个石榴，结果包的好好的，谁成想里面是坏的，陕西人做生意怎么也没了信天游里的实在了？？？</w:t>
        <w:br/>
        <w:t>还好回市区高速没堵车，直奔回民街与两位老太太汇合。</w:t>
        <w:br/>
        <w:t>回民街周边也是人满为患状态，果断找地方停车不行，从街北口往南走。在天锡楼吃羊肉泡馍、biangbiang面、八宝粥，填饱肚子再逛。</w:t>
        <w:br/>
        <w:t>10年前回民街留给我的最美好的回忆就是“镜糕”，好吃不贵！如今来了，必须吃上这一口！</w:t>
        <w:br/>
        <w:t>十年间镜糕的物价翻了4倍，以前5毛，现在2元，味道还好没变！老板说以前只有玫瑰酱，现在果酱种类多，所以可选的口味也多了。</w:t>
        <w:br/>
        <w:t>回民街走到一半，两位老太太就累了，回酒店休息，直接备战晚餐。趁她们休息的空档，我在酒店隔壁来了一碗魏家凉皮，到了陕西不吃凉皮怎么行。说真心话，这边米皮，凉皮，肉夹馍都太便宜了，凉皮才8元一份。</w:t>
        <w:br/>
        <w:t>晚餐得说说了，原本计划稍微晚一点，到钟楼饭店“西安饭庄”老店去吃一顿，结果，不仅停车场进不去，8点半了居然还排队，要想吃上起码得等1个小时。WORD妈呀！果断改地方吧。为了不再发愁停车问题，车子不动，过马路去众汇美食广场找了一家新疆风味的馆子。没想到被安排了一个绝佳的就餐位置，为了这个位置，这顿饭也值了！（见右下图）</w:t>
        <w:br/>
        <w:t>吃完饭去钟楼饭店取车，西安饭庄还在排队！真心崩溃。。。这个城市的确不适合在公众假期时来玩，从景点到饭馆只能看见人。回酒店休整，明天出发~</w:t>
        <w:br/>
        <w:t>1月31日（大年初四）向重庆进发</w:t>
        <w:br/>
        <w:t>这段路不太好走，一路钻隧道，爬坡，下坡，气候变化大。出西安不久，就见识了19公里长的国家级秦岭终南山公路隧道，只能说，我们国家太厉害了！见山开洞，逢水搭桥，没有这些优秀的工人们的努力，交通不可能如此四通八达。就想想咱们的快递，3天陆路运输，重庆就到北京了！</w:t>
        <w:br/>
        <w:t>为了缓解驾驶人员的视觉疲劳，这样的缓冲带19公里中一共有4段。手机完全没有拍出其梦幻的效果</w:t>
        <w:br/>
        <w:t>过了秦岭进入陕西安康境内开始飞雪</w:t>
        <w:br/>
        <w:t>雪越下越大，一冬我在北京都没见过这么大的雪。</w:t>
        <w:br/>
        <w:t>离开陕西，进入四川境内，温度上升，雪变成了雨。巴山夜雨是不是这么来的？路上又是雪又是雨，交通事故也不少，一路限速80，老公开得很累，休息时，户外呼吸到的空气好湿润。小娃也很兴奋~~~</w:t>
        <w:br/>
        <w:t>逐渐进入重庆范围后，车明显多了不少，山上的雾气大了起来，温度高了，树也是绿的，花儿也开了。心情好！</w:t>
        <w:br/>
        <w:t>抵达重庆已是晚7点半，住在两路口附近，携程订的商务酒店，之前预计是直奔重庆，当时定的解放碑附近酒店，早定还相对便宜，结果等我们根据路上行程，改道先停西安两天后，取消重庆酒店再订时价格已经涨了三分之一。实地考察后，我发现如果你决定来重庆，还是应该住在解放碑附近，因为那边更方便。第一晚，酒店旁边小饭馆吃饱后赶快休息，为了第二天能更好的玩耍！</w:t>
        <w:br/>
        <w:t>在重庆开车，导航开着，最好有副驾驶能看着路看着导航，因为这里单行线太多，很多路都需要绕着圈开，而且岔路口很多，不是重庆本地人，肯定开车很不习惯。不过重庆，夜景太美了，过节的灯光装饰太漂亮了，我敢说，没几个城市可以比！</w:t>
        <w:br/>
        <w:t>2月1日（大年初五）大足石刻+洪崖洞晚餐</w:t>
        <w:br/>
        <w:t>携程现在提供一个很方便的服务就是，只要你有去哪里的订单，就会允许你加入去那里的微信群，一般都是临近时间去往同一个目的地的人们。春节期间，我加入这个群，大家互相通报哪里人少，哪里爆棚，哪里饭馆还开业，给群里的朋友还是提供了不少可以参考的有用信息。我就是因为看群里朋友都说市内景点爆满，于是果断决定初五先去城外的</w:t>
        <w:br/>
        <w:t>大足</w:t>
        <w:br/>
        <w:t>，等初六人们开始返程了再在市内玩。</w:t>
        <w:br/>
        <w:t>重庆阴天，气温虽然比北京高，但是我们出门穿得一点也没比北京少，羽绒服是必须的。大足石刻最主要的是有很多可以讲的故事，建议找个导游讲讲，否则光看的话很快就看完了。</w:t>
        <w:br/>
        <w:t>可惜最著名的卧佛在维修！游完大足，下山时经过</w:t>
        <w:br/>
        <w:t>圣寿寺</w:t>
        <w:br/>
        <w:t>，凭大足门票免费参观。时值中午，看到“饭堂”，走进去看了看菜色，果断决定来一顿寺庙素斋。每位5元，吃完负责洗碗刷盘。</w:t>
        <w:br/>
        <w:t>米饭、萝卜汤随意吃，豆花、土豆、凉拌菜拼盘根据人数有服务人员定量配餐。不知道是饿了，还是这样的素斋很少有机会吃，我们一家五口吃得很舒服，很饱，尤其土豆感觉很香。大足的当地特色就是豆花饭。</w:t>
        <w:br/>
        <w:t>饭后大家都在这里洗碗，然后摆回碗柜，继续给下面的人使用。</w:t>
        <w:br/>
        <w:t>圣寿寺的香火还算挺旺的，我看重庆人在寺庙除了烧香，还烧一种类似“纸钱”样的黄色东西，有重庆朋友告诉我，他们一般会在春节给祖先上坟祭祀。</w:t>
        <w:br/>
        <w:t>离开大足之前，有个博物馆值得去参观，凭门票免费。环幕电影介绍了中国主要的石窟，以及大足的历史。</w:t>
        <w:br/>
        <w:t>下午3点多回到市中心，果断把车放在酒店停车场，从两路口站坐地铁到朝天门码头，然后再去洪崖洞和解放碑游览。</w:t>
        <w:br/>
        <w:t>因为时间、人多的关系，穿梭于楼群间的轻轨没有坐，过江缆车也没有坐。微信群里的游友们好多都排了2、3个小时才坐上，所以这个项目我们也断然放弃了！从小什字下车，走了挺远才到朝天门码头。不过由于围挡施工，景色的确打折扣了。但是坐船</w:t>
        <w:br/>
        <w:t>夜游两江</w:t>
        <w:br/>
        <w:t>的人还是相当多，摩肩接踵的。据说5年后，新加坡投资的来福士广场全面建成运营起来了，这里恐怕将会成为重庆的新地标~~~</w:t>
        <w:br/>
        <w:t>原本朝天门到洪崖洞并没有太远，但是老的小的都有些走不动了，看到一辆小巴，5元一人可以开到洪崖洞，果断上车节省体力。晚餐有重庆的朋友请吃火锅！</w:t>
        <w:br/>
        <w:t>我们是在洪鼎吃的相对高大上的重庆火锅，不是老灶九宫格，主要考虑到一行老人孩子吃不了那么辣，另外自己小锅可以随意涮。</w:t>
        <w:br/>
        <w:t>这顿饭炒鸡丰盛，喝了重庆啤酒，吃了辣火锅，以及各种重庆特有的涮材。</w:t>
        <w:br/>
        <w:t>包房望出去的风景，眼前是嘉陵江。刚到的时候天还没全黑！</w:t>
        <w:br/>
        <w:t>等我们吃完，已经灯火通明了~夜景超美！汽车、轻轨列车、游轮全画面。</w:t>
        <w:br/>
        <w:t>吃完饭，也正是洪崖洞最最热闹的时候，电梯完全上不去。只好步行6层，上楼去解放碑了。</w:t>
        <w:br/>
        <w:t>这才是我心中过节的样子，大家都出来happy！晚上8点刚刚开始哦~~~</w:t>
        <w:br/>
        <w:t>解放碑这里也好漂亮，这个灯光城市打造得相当成功！！！绝对不逊色香港</w:t>
        <w:br/>
        <w:t>从解放碑准备离开，此时已是晚上10点，火锅店门口依然排着长龙，这里的人到底是有多爱吃火锅啊~~~</w:t>
        <w:br/>
        <w:t>2月2日（大年初六）</w:t>
        <w:br/>
        <w:t>早饭——重庆前五强小面</w:t>
        <w:br/>
        <w:t>解放碑步行街</w:t>
        <w:br/>
        <w:t>旁边</w:t>
        <w:br/>
        <w:t>万豪酒店</w:t>
        <w:br/>
        <w:t>侧马路——鲁祖花市的小面，端着碗在路边吃，才是正确姿势。</w:t>
        <w:br/>
        <w:t>早饭后我陪老妈去家乐福解放碑店采购，老妈最爱当地腊肉和花椒。</w:t>
        <w:br/>
        <w:t>采买结束，开车向歌乐山出发，准备接受红色教育！本以为躲避了人潮，满心觉得初六开始离渝的人们都应该走得差不多了，谁成想，我们的车刚开到歌乐山与</w:t>
        <w:br/>
        <w:t>磁器口古镇</w:t>
        <w:br/>
        <w:t>的分叉处，就已然石化了。去往两边景区的车根本就是蜗牛速度行进！</w:t>
        <w:br/>
        <w:t>车停半山某小区周边道路，一个不是保安也不是物业的人过来就收钱，40元！穿梭在车队中间，人们全改徒步了。大概走了15分钟，到了渣滓洞大门口。</w:t>
        <w:br/>
        <w:t>严格说来，渣滓洞排队的人确实比前两天微信群里游友们发的少多了。比起15年前来参观时的环境没有很大区别，不过对歌乐山整体进行红色教育打包开发，还是不错的想法。就是参观人员过度集中时，管理有些跟不上。</w:t>
        <w:br/>
        <w:t>墙上写的这些，能做到的有几个？？？</w:t>
        <w:br/>
        <w:t>全是人脑袋，孩子看着铁链子，老虎凳有些害怕，我早早带她出来了。</w:t>
        <w:br/>
        <w:t>白公馆的人也同样这么多</w:t>
        <w:br/>
        <w:t>小萝卜头的故事很多人都知道</w:t>
        <w:br/>
        <w:t>看完这十二条守则，不得不说，如果当年的国民党党员哪怕有一半能按照这个去做，他们也不至于逃到台湾。</w:t>
        <w:br/>
        <w:t>就这八条，无论国度、无论党派，放之四海而皆准~</w:t>
        <w:br/>
        <w:t>原计划初六游歌乐山+磁器口，然后奔赴武隆。结果，一个歌乐山，花了我们多半天的时间，不仅整个歌乐山的山路全成了停车场，不管是景区旅游车，还是私家车通通开不动。徒步+景区大巴（20元一位）结合，最后总算下山了！其实这就是明显的管理问题，既然暴露了，希望重庆还是避免以后长假时再出现吧！特别是旅游人员高度集中的时间，私家车应该一律禁止上山，红岩旅游大巴只要循环开起来，不仅不会造成景点拥堵，也会最大程度的疏散人流，同时也增加景区收入（即车辆运营收入——现在很多景区都是采取这样的方式）。长假期间出游品质肯定是要大打折扣的，通过这次出行，我已经深有体会，并做好思想准备了。明年春节，还是得选非热门的境外旅游更适合。</w:t>
        <w:br/>
        <w:t>游走了几个小时，大家都是又饿又累，歌乐山那边也没什么可吃的，辣子鸡压根没看到，到处都是人，我们就随便买了点糍粑，烤玉米什么的凑合了。因为放弃了去磁器口，朋友推荐了去武隆的高速路必经的地方吃饭。全家人吃得相当舒服！</w:t>
        <w:br/>
        <w:t>一只老鸭+一堆涮的肉和菜。我去旁边一家小面店额外买了小面，另外糍粑这次算是吃过瘾了。吃饱喝好之后，去武隆喽~~~</w:t>
        <w:br/>
        <w:t>出巴南，我们就算离开重庆市区了。磁器口没去，过江缆车没坐，南山没去观景吃火锅...突然发现留下的遗憾还挺多，不过老公对重庆并不感冒，他说还是喜欢成都。我决定，等五年后朝天门码头彻底运营起来以后，必须再来！！！</w:t>
        <w:br/>
        <w:t>还没下高速，我就被这五光十色的变幻惊呆了！以为又进重庆市区了，这就是重庆市的武隆区！</w:t>
        <w:br/>
        <w:t>刚下高速口五彩缤纷很是美丽，订的别墅酒店在</w:t>
        <w:br/>
        <w:t>仙女山</w:t>
        <w:br/>
        <w:t>镇，离武隆游客中心不远。一路上山，道路较窄，视线不好，黑天不太好开。这些都还好办，只要慢点开就行了。可没想到真正的考验在后头呢！</w:t>
        <w:br/>
        <w:t>刚看到仙女山镇的大招牌，就发现，山上开始起雾了，而且越往里开，雾气越重，雨刷器也根本不顶用了。最后一公里，我们以时速5公里的蜗牛速度前行，且必须两边车窗打开，用目视看路，否则很容易开到人行道上去。这次体验估计以后不会再有了，记住两点：一、夜间不要开山路；二、冬季春季夜晚山上（无论什么山）极易起雾。</w:t>
        <w:br/>
        <w:t>2月4日（大年初七）上班第一天，我们正式踏上返家路。</w:t>
        <w:br/>
        <w:t>早上，酒店露真容了，昨天夜里白雾茫茫啊~ 感觉其实就是别墅卖不出去，改经营酒店了。</w:t>
        <w:br/>
        <w:t>酒店离游客中心不远，开车停在停车场，买了老人票，再加上之前携程门票换票，坐景区巴士进旅游区。</w:t>
        <w:br/>
        <w:t>这里是排队坐电梯下到</w:t>
        <w:br/>
        <w:t>天生三桥</w:t>
        <w:br/>
        <w:t>，天坑的地方，初七人已经少很多了，可排队完全无序，加三二的人众多。无论干什么事，自觉的人永远自觉，不守规矩的，有约束也无视，就看你想做哪种人了。</w:t>
        <w:br/>
        <w:t>下天坑的电梯，我们大概排队1个小时。两部电梯运力有限，所以到了下面，人就没那么聚集了，拍照、慢走，人都不多。</w:t>
        <w:br/>
        <w:t>岩体上自然风化成了大象的模样</w:t>
        <w:br/>
        <w:t>这就是我坚持要来武隆的原因！！！就是为了这个角度看这个景观，不知道为什么，我就觉得这里很美很美。</w:t>
        <w:br/>
        <w:t>喀斯特地貌不用多说，大家都看过不少了，这里也并没有太稀奇的。真要说起来，这里恐怕还是《满城尽带黄金甲》、《变形金刚》对于它的影响力反而更大一些吧。</w:t>
        <w:br/>
        <w:t>武隆的风景不错，值得来看看。</w:t>
        <w:br/>
        <w:t>大概下午3点多，离开武隆，高速开始收费喽！因为回程没那么赶，一路看着导航，开到哪儿就住哪儿，原则就是不开夜路。回程第一停，我们选择了湖北恩施。</w:t>
        <w:br/>
        <w:t>路上用携程订的酒店，确认超快，酒店也不错，价格比春节期间便宜又好。</w:t>
        <w:br/>
        <w:t>饿了饿了，酒店对面有一家吃鱼的，不开车，老公想喝在西安买的稠酒，这里是定量配餐的，一人50元，他们给准备。菜做得不错，我们饿了，吃得很香，老板还特意又给加了一份鱼。吃完回房间踏踏实实睡一觉，明天玩玩继续走。</w:t>
        <w:br/>
        <w:t>2月5日（大年初八）上班第二天，回家的心情不错</w:t>
        <w:br/>
        <w:t>我们住的江景房，冬季水很少，也没搞清楚是什么江。小娃一路上最大的进步是，随时写生，跟我要求回北京给她报名画画班。</w:t>
        <w:br/>
        <w:t>早饭后直奔土司城。恩施市内的著名景点，很像丽江的木府。</w:t>
        <w:br/>
        <w:t>这个景观看出去，是不是以为在丽江。</w:t>
        <w:br/>
        <w:t>后来回京了，无意间看到一个帖子，恩施被评为中国最美的30个地方里的第一名。被称为最适宜人类居住的祖国“三大后花园”之一。</w:t>
        <w:br/>
        <w:t>离开土司城，老妈到了她最爱的地方，专卖地方土特产的市场，不过大部分是新鲜的食材，如果不是因为不能一站回北京，我都想买了带回去炒了吃。</w:t>
        <w:br/>
        <w:t>为了能开远点路，没有在恩施吃午餐，就出发了，小娃最开心，因为她又可以吃“方便面”了！</w:t>
        <w:br/>
        <w:t>过宜昌长江公路大桥——邓小平题字</w:t>
        <w:br/>
        <w:t>湖北的庄稼都长好高了，很多地里还有小片的油菜花也都开了呢！</w:t>
        <w:br/>
        <w:t>出湖北进入河南境，回程第二停——南阳。酒店也是路上携程订的，误打误撞订了空气清新房，还真就派上用场了，到了南阳开始雾霾，第二天更甚！</w:t>
        <w:br/>
        <w:t>南阳特色是“牛肉汤”，居然大年初七了很多馆子都还没营业，只好酒店附近解决了，这边人好像特别喜欢吃牛肉，各种牛肉馆子非常多。我们住的酒店也巧了，赶上当地开两会，政协委员入住，进门还得安检，晚上有警察站岗保卫。</w:t>
        <w:br/>
        <w:t>今晚上绝对可以睡个踏实觉</w:t>
        <w:br/>
        <w:t>2月5日（大年初八）今日休息，我们遭遇大雾。</w:t>
        <w:br/>
        <w:t>自驾出门这么多次，第一次遇到大雾封路的情况，高速路口堵了长长的车队，原计划今日抵京看来是没戏了。</w:t>
        <w:br/>
        <w:t>这是市区的状况</w:t>
        <w:br/>
        <w:t>高速彻底封闭，我们也只好转道先找个地方玩玩好了。导航发现可以去社旗县的山陕会馆。</w:t>
        <w:br/>
        <w:t>社旗县广场上正在上演地方大戏，看戏的人好多，真像过节。</w:t>
        <w:br/>
        <w:t>没什么人参观，门票很便宜，15元。当年是山陕二省商人集资兴建的同乡会馆，做生意的人都会供奉关公，所以不大的景区内，生意经、七十二行的祖师爷、大家应该遵守的生意规矩都有体现。这里值得慢慢看看。我们因为是临时决定来此，所以没有过多停留，走马观花而已。</w:t>
        <w:br/>
        <w:t>从赊店古城往高速路入口开，时至中午，高速放开，虽然路可以走了，但是雾霾还是挺重的，往两边的田野看去非常明显，还是要小心。</w:t>
        <w:br/>
        <w:t>中国治雾治霾真是任重道远啊~</w:t>
        <w:br/>
        <w:t>到了郑州休息站，特意吃了一碗烩面，20元一碗，见不到两片肉，卖面的人还记不住谁要几碗，跟几拨人又吵架，害得大家的面就煮在锅里不捞，等我们拿到面时，面已经煮软不好吃了。哎。。。</w:t>
        <w:br/>
        <w:t>这一天使劲赶路，结果也不可能到北京了，进河北时已经傍晚，决定多住一碗，宿邯郸。</w:t>
        <w:br/>
        <w:t>高速出来遇到一条接上有很多饭馆，有火锅店、海鲜店、最后选了个保定食府吃驴肉，不怎么好吃</w:t>
        <w:br/>
        <w:t>2月6日（大年初九）回京</w:t>
        <w:br/>
        <w:t>吃过早饭就往回走了，邯郸没有再找地方玩，雾霾中度。路口执勤的都是女交警，她们为什么都不戴口罩呢？这个我没明白，交警也是人，也得懂得自我保护啊！</w:t>
        <w:br/>
        <w:t>回京道路一马平川，没几辆车，好开！</w:t>
        <w:br/>
        <w:t>正式踏出河北界</w:t>
        <w:br/>
        <w:t>进京前必堵，过年也不例外。</w:t>
        <w:br/>
        <w:t>进北京啦~~~ 回来第一件事，到金源购物中心5层，喝南拳粥铺的养生粥。此行圆满！</w:t>
      </w:r>
    </w:p>
    <w:p>
      <w:r>
        <w:t>评论：</w:t>
        <w:br/>
        <w:t>1.我也去过这地方啊，怎么就没楼主你拍的这么好呢。。。</w:t>
        <w:br/>
        <w:t>2.旅程实在太精彩了，楼主我打算下个月去，你觉得时间合适哇？</w:t>
        <w:br/>
        <w:t>3.楼主是根据什么来选择交通工具的啊？</w:t>
        <w:br/>
        <w:t>4.想去的地方太多了，楼主你推荐个适合学生穷游的呢？</w:t>
      </w:r>
    </w:p>
    <w:p>
      <w:pPr>
        <w:pStyle w:val="Heading2"/>
      </w:pPr>
      <w:r>
        <w:t>18.楚地文化之旅——  2016暑期湖北神农架恩施自由行</w:t>
      </w:r>
    </w:p>
    <w:p>
      <w:r>
        <w:t>https://you.ctrip.com/travels/shennongjia147/3402457.html</w:t>
      </w:r>
    </w:p>
    <w:p>
      <w:r>
        <w:t>来源：携程</w:t>
      </w:r>
    </w:p>
    <w:p>
      <w:r>
        <w:t>发表时间：2017-3-25</w:t>
      </w:r>
    </w:p>
    <w:p>
      <w:r>
        <w:t>天数：11 天</w:t>
      </w:r>
    </w:p>
    <w:p>
      <w:r>
        <w:t>游玩时间：7 月</w:t>
      </w:r>
    </w:p>
    <w:p>
      <w:r>
        <w:t>人均花费：5000 元</w:t>
      </w:r>
    </w:p>
    <w:p>
      <w:r>
        <w:t>和谁：和朋友</w:t>
      </w:r>
    </w:p>
    <w:p>
      <w:r>
        <w:t>玩法：自由行，火车</w:t>
      </w:r>
    </w:p>
    <w:p>
      <w:r>
        <w:t>旅游路线：香溪源，神农架，神农顶，板壁岩，金猴岭，官门山，天生桥</w:t>
      </w:r>
    </w:p>
    <w:p>
      <w:r>
        <w:t>正文：</w:t>
        <w:br/>
        <w:t>Day1 (7月29日) 乘坐上午十点多的动车，下午四点多到</w:t>
        <w:br/>
        <w:t>汉口站</w:t>
        <w:br/>
        <w:t>。地铁2号线到积玉桥站，出租车到达靠近临江大道的中华路34号尚果创意酒店，入住。洗浴休息后，步行到附近的户部巷，先吃了榴莲冰淇淋。后在一小店吃了武汉名小吃，三鲜豆皮，热干面等。转了一圈，各种小吃香味夹杂着扑面而来的阵阵热气，燠热难当，禁不住饕餮美味的诱惑，又品尝了油炸臭豆腐。步行到长江边，欣赏了不远处的长江大桥夜景，灯光闪烁下的大桥和江面景色撩人。</w:t>
        <w:br/>
        <w:t>Day2(7月30日) 上午到户部巷蔡林记吃了热干面后，步行到首义广场，参观了武昌起义纪念馆。</w:t>
        <w:br/>
        <w:t>公交车到</w:t>
        <w:br/>
        <w:t>武昌火车站</w:t>
        <w:br/>
        <w:t>，自动取票机领取了后面几天的火车票。公交车到临江大道汉阳门站，到户部巷吃了鸡翅包饭和炕土豆，回宾馆洗浴休息。三点多出发，步行到解放路过街天桥，来到黄鹤楼西大门。黄鹤楼公园很大，有东南西北四个大门，我们沿着东西方向参观了黄鹤楼和白云阁，从东大门离开时六点多了。</w:t>
        <w:br/>
        <w:t>公交到武汉大学南门，在校园里转悠了一圈（教工宿舍区），走到正门已经很晚，在附近一饭店吃了汤包，买了些面包蛋糕，出租车回酒店，经过楚河汉街和沙湖东湖大桥，霓虹闪耀，夜景迷人。</w:t>
        <w:br/>
        <w:t>Day3(7月31日) 上午7点30的动车从武昌到宜昌东，长途汽车站买了11点50出发到木鱼的大巴车票。一路蓝天风景宜人。</w:t>
        <w:br/>
        <w:t>下午3点左右到达木鱼镇，入住旅游客栈。稍作休息后，步行到附近饭店吃了中饭，菜极贵！</w:t>
        <w:br/>
        <w:t>继续步行到</w:t>
        <w:br/>
        <w:t>香溪源</w:t>
        <w:br/>
        <w:t>，一进去凉意阵阵，暑意顿消。两边茂林修竹，中间流水潺潺。</w:t>
        <w:br/>
        <w:t>游完离开，到客栈找老板联系了后面三天的包车事宜。</w:t>
        <w:br/>
        <w:t>Day4（8月1日）六点多起床，梳洗后出门吃早饭，包车师傅七点来到。开车前往</w:t>
        <w:br/>
        <w:t>神农架</w:t>
        <w:br/>
        <w:t>景区，今天上午的目的地是华中屋脊---</w:t>
        <w:br/>
        <w:t>神农顶</w:t>
        <w:br/>
        <w:t>，海拔3106米，台阶多达2999。购买景区通票后，司机饶师傅开车带我们进入景区大门，首先来到有金丝猴的小龙潭景点，这里的金丝猴都在大笼子里，爬上高低，非常好看。笼子里还有黑熊，趴在铁丝网上等着游人赏赐食物。</w:t>
        <w:br/>
        <w:t>离开小龙潭，来到神农顶景点。开始登顶已经9点半左右，登到顶上12点，停留了半个小时吃了晚上买的饼，开始下山。</w:t>
        <w:br/>
        <w:t>俗话说上山容易下山难，但比起登山的缓慢艰难，我们下山的速度快多了，1点半到达停车场，饶师傅等在那里。接着来到瞭望塔，拍了几张照，随后是天际岭，又叫凉风垭，从栈桥上走过去视野极其开阔，心旷神怡。</w:t>
        <w:br/>
        <w:t>板壁岩</w:t>
        <w:br/>
        <w:t>景点有点像云南“石林”，喀斯特地貌，各种形状，孔雀石，美女照镜等等，惊叹大自然的鬼斧神工！</w:t>
        <w:br/>
        <w:t>最后去的太子垭景点，据说名字的来历跟唐朝中宗皇帝李显有关。不过司机饶师傅笑说，这些都是牵强附会而已。太子垭是一片高山原始森林，里面有栈道蜿蜒向前，一路前行鸟鸣溪溅，水声潺潺，更显林中清静幽深。漫步林间，冷杉参天，箭竹葱茏，再浮躁的心也变得安宁。</w:t>
        <w:br/>
        <w:t>傍晚来到坪阡古镇，在茂源饭店吃饭，外地人开的店，菜品一般，很贵！吃完到网定的天湖山庄，标间还不错。</w:t>
        <w:br/>
        <w:t>Day5（8月2日）本来打算一早坐大九湖4点半的换乘大巴，但听到闹铃响已经五点半，赶紧洗漱完毕电话饶师傅。到售票点6点左右，买票上车，到达大九湖景区的5号6号湖6点半。只见湖面上晨雾缭绕，一派朦胧山水画的韵味。</w:t>
        <w:br/>
        <w:t>吃了点早饭，坐观光小火车来到8号9号湖，这里范围比较大，慢慢逛到枯木逢春（相传唐中宗李显种的树，有1300多年的树龄），再往回走。</w:t>
        <w:br/>
        <w:t>再坐观光小火车到3号4号湖，稍微逛了一下就返回乘坐大巴处，离开大九湖已经12点半。到了一个当地人开的饭店吃饭，菜的味道不错。</w:t>
        <w:br/>
        <w:t>吃饱喝足后买了水和酸奶继续下午的游程。先来到“迷人淌”，一个遍布箭竹的景点，一圈下来就半个小时，空气极好！</w:t>
        <w:br/>
        <w:t>接下来是神农架景区的精华---神农谷，这里跟野人传说有关，整个行程有4300米左右。</w:t>
        <w:br/>
        <w:t>我们耗时3个小时，在栈道上上下下，虽然体力消耗巨大，但一路美景无限，大饱眼福！</w:t>
        <w:br/>
        <w:t>本来还要去</w:t>
        <w:br/>
        <w:t>金猴岭</w:t>
        <w:br/>
        <w:t>，但为时已晚，加上腿酸乏力，我们决定放弃这个景点。</w:t>
        <w:br/>
        <w:t>Day6（8月3日）早上下着雨，去了</w:t>
        <w:br/>
        <w:t>官门山</w:t>
        <w:br/>
        <w:t>、</w:t>
        <w:br/>
        <w:t>天生桥</w:t>
        <w:br/>
        <w:t>和神农坛。官门山景区不大，印象颇深的是里面有一个民俗博物馆，值得一看。</w:t>
        <w:br/>
        <w:t>来到天生桥景区，游人已经很多，汽车停在了景区大门外五十米处。</w:t>
        <w:br/>
        <w:t>入口处竖立了一些刻有图腾标记的木柱，在山峰云雾缭绕的背景衬托下很有民族特色。</w:t>
        <w:br/>
        <w:t>雨还未停，撑着伞进入景区，哗哗的水声迎来了一道瀑布，煞是好看。</w:t>
        <w:br/>
        <w:t>继续前行，拾阶而上，更宽的瀑布展现眼前，水声隆隆，甚为壮观！走到最里面，一潭碧绿的池水赫然出现，这里很容易让人联想到是武侠小说中高人深居之处。从池子那头的石阶一路走出来，快到出口处时，小吃店林立，商业化味道浓。</w:t>
        <w:br/>
        <w:t>离开这个景区，饶师傅带我们直接去神农架景区的标志性景点——神农坛。在这里，后人祭祀尝百草的神农氏。</w:t>
        <w:br/>
        <w:t>吃过中饭后跟饶师傅结了帐，下午在客栈休息。傍晚时在木鱼镇闲逛，买了些土特产。</w:t>
        <w:br/>
        <w:t>Day7（8月4日）上午乘坐中巴车到宜昌，时间还早。寄存了行李，乘坐公交到市中心宜昌国贸商场吃饭。</w:t>
        <w:br/>
        <w:t>饭后转悠至长江边的滨江公园，这里矗立着一座屈原的雕像，是市民休闲好地方，适合漫步、锻炼。放眼望去，江上货轮不断，岸边高楼林立，江边码头有人游泳，还看到当地市民训练的宠物狗去江水里衔东西。</w:t>
        <w:br/>
        <w:t>下午四点多，公交到火车站，乘坐前往恩施的高铁。入住恩施。</w:t>
        <w:br/>
        <w:t>Day8（8月5日）今天乘坐公交游玩恩施土司城，女儿城，参观了恩施规划馆。恩施是土家族聚居的地方，土司城是土家族统治者——土司居住的地方。</w:t>
        <w:br/>
        <w:t>这里依山而建，层层而上，登至最里一层的楼上能俯瞰全貌，建筑风格独特。土司城有专设的土家族歌舞表演，唱演水平俱佳，很有专业水准。</w:t>
        <w:br/>
        <w:t>中午吃了当地的名小吃——张关合渣，其实就是豆腐渣和杂粮搅拌一起加调料，曾经是饥荒年代的主要粮食。</w:t>
        <w:br/>
        <w:t>因为是套餐，伴有干锅和各式小菜，所以价廉物美，宾客盈门。下午来到女儿城——一个集娱乐、休闲和饮食于一体的综合场所。来到这里，感觉来到了一个诗意盎然的小镇，植物装点门楣的小店各有特色，让我想到了桂林的阳朔。参观了硒茶博物馆，了解到恩施是世界上硒含量最丰富的地方，有“世界硒都”的美称。</w:t>
        <w:br/>
        <w:t>逛了一圈，买了些富硒茶。本来打算去参观恩施博物馆，但没想到出租车到恩施文化中心时，已经过了进门的时间，只能参观了旁边的恩施规划馆。</w:t>
        <w:br/>
        <w:t>Day9（8月6日）今天的计划是恩施大峡谷一日游。一早起来步行至汽车站附近的菜场，买了包子油条和豆浆。乘坐直达大峡谷的中巴车，路程将近2个多小时。这里的地缝大峡谷，可以媲美于美国的科罗拉多大峡谷，相当壮观！</w:t>
        <w:br/>
        <w:t>快从这个景区出来时，我的可爱的花洋伞不小心掉在了旁边草丛里，安全起见，没有取回，朋友笑称留个纪念。第二个景点是七星寨景区，这里全程走下来需要五个小时左右（有人说七个小时）。经历了神农顶和神农谷的历练，我们觉得没有问题了。一路行来一路欣赏，心旷神怡，真是无限风光在前方。当小心翼翼行走在绝壁长廊时，当欣喜连连仰望到“一柱香”时，爬山的辛苦早已抛到九霄云外。放眼观望“母与子”景点，对大自然鬼斧神工的敬畏之情油然而生。</w:t>
        <w:br/>
        <w:t>Day10（8月7日）今天利川腾龙洞一日游。早上公交到</w:t>
        <w:br/>
        <w:t>恩施火车站</w:t>
        <w:br/>
        <w:t>，买了八点多的动车票，一个多小时到了利川。一下车就感受到了舒适的凉意，这里温度比恩施更宜人，适合消暑。</w:t>
        <w:br/>
        <w:t>乘坐大巴来到腾龙洞景区，游人不少。这个亚洲最大的溶洞的确名副其实，很大很深，据介绍整个溶洞的形状就是一条飞腾而起的龙，因此得名。洞的来历通过一段20分钟的激光秀得到了精彩演绎，激光秀利用声光电的高科技手段，向游客们展示了有关腾龙洞的爱情传说，美轮美奂！洞内更有吸引眼球的表演，是一个小时的土家族歌舞表演，淋漓尽致地表现了土家族的民俗风情。洞里温度很低，需穿外套，我们乘了两次观光车，深入溶洞最里面，没有人，只有幽幽的绿灯光，越往里面越狭窄，心想这里大概就是龙尾巴了。</w:t>
        <w:br/>
        <w:t>眼看到了返程大巴的时间，没走到最深处便作罢了。大巴到</w:t>
        <w:br/>
        <w:t>利川车站</w:t>
        <w:br/>
        <w:t>坐动车返回恩施，再次来到女儿城，吃了一顿丰盛的晚餐后，买了一些恩施的富硒土特产。本想观看晚上的歌舞表演，但一场突然而至的倾盆大雨把我们留在了商场门口，后来只能冒雨打了出租回到住处。</w:t>
        <w:br/>
        <w:t>Day11（8月8日） 行程的最后一天基本在火车上度过了。一早恩施火车到达宜昌，在车站用过中餐后下午一点多的动车返锡。</w:t>
      </w:r>
    </w:p>
    <w:p>
      <w:r>
        <w:t>评论：</w:t>
        <w:br/>
        <w:t>1.真的不错！</w:t>
        <w:br/>
        <w:t>2.真的不错！</w:t>
        <w:br/>
        <w:t>3.当地人很朴实的，有很多特色小吃！</w:t>
        <w:br/>
        <w:t>4.没什么要特别注意的！</w:t>
        <w:br/>
        <w:t>5.11月份不是旺季，人不会多的！我们7月底8月初去的，人也不算多，尤其是神农架景区非常大，景点分散，也不觉得人很多！</w:t>
        <w:br/>
        <w:t>6.请问有什么需要特别注意的地方么？我担心自己不了解。</w:t>
        <w:br/>
        <w:t>7.看了你的游记，我打算明年11月份去，卤煮你觉得人会多么？</w:t>
        <w:br/>
        <w:t>8.确实特别美，强势推荐惹(*^__^*) 嘻嘻……</w:t>
        <w:br/>
        <w:t>9.楼主~想知道当地的风土人情如何呢？</w:t>
        <w:br/>
        <w:t>10.这两个景点是我的最爱，打算今年游览，有信在网上看到你的游记更加坚定了出游的信心</w:t>
      </w:r>
    </w:p>
    <w:p>
      <w:pPr>
        <w:pStyle w:val="Heading2"/>
      </w:pPr>
      <w:r>
        <w:t>19.不负蜀地三月天赴约油菜千里田爱恋一场油菜花开鲜黄烂漫跟拍一世油菜美若夏花</w:t>
      </w:r>
    </w:p>
    <w:p>
      <w:r>
        <w:t>https://you.ctrip.com/travels/chengdu104/3399682.html</w:t>
      </w:r>
    </w:p>
    <w:p>
      <w:r>
        <w:t>来源：携程</w:t>
      </w:r>
    </w:p>
    <w:p>
      <w:r>
        <w:t>发表时间：2017-3-30</w:t>
      </w:r>
    </w:p>
    <w:p>
      <w:r>
        <w:t>天数：60 天</w:t>
      </w:r>
    </w:p>
    <w:p>
      <w:r>
        <w:t>游玩时间：2 月</w:t>
      </w:r>
    </w:p>
    <w:p>
      <w:r>
        <w:t>人均花费：280 元</w:t>
      </w:r>
    </w:p>
    <w:p>
      <w:r>
        <w:t>和谁：夫妻</w:t>
      </w:r>
    </w:p>
    <w:p>
      <w:r>
        <w:t>玩法：</w:t>
      </w:r>
    </w:p>
    <w:p>
      <w:r>
        <w:t>旅游路线：</w:t>
      </w:r>
    </w:p>
    <w:p>
      <w:r>
        <w:t>正文：</w:t>
        <w:br/>
        <w:t>照片来源：Nikon D7000 套机 及Iphone6S</w:t>
        <w:br/>
        <w:t>大头像均为自己举手机自拍，我的全身像均为夫君为我拍摄</w:t>
        <w:br/>
        <w:t>受拍油菜花田遍布：</w:t>
        <w:br/>
        <w:t>重庆</w:t>
        <w:br/>
        <w:t>合川</w:t>
        <w:br/>
        <w:t>，</w:t>
        <w:br/>
        <w:t>遂宁</w:t>
        <w:br/>
        <w:t>，</w:t>
        <w:br/>
        <w:t>成都</w:t>
        <w:br/>
        <w:t>锦江白鹭湿地，成都</w:t>
        <w:br/>
        <w:t>三圣花乡旅游区</w:t>
        <w:br/>
        <w:t>，</w:t>
        <w:br/>
        <w:t>都江堰</w:t>
        <w:br/>
        <w:t>青城山</w:t>
        <w:br/>
        <w:t>，</w:t>
        <w:br/>
        <w:t>大邑</w:t>
        <w:br/>
        <w:t>县，及川蜀渝</w:t>
        <w:br/>
        <w:t>各条高速路的沿线。</w:t>
        <w:br/>
        <w:t>关于【人均花费】来源的填写说明：因为我是随夫受邀到</w:t>
        <w:br/>
        <w:t>成都</w:t>
        <w:br/>
        <w:t>蓝顶美术馆艺术驻留，夫君的所有吃住费用均免，对我每月吃住也只收取1000元，还有一路上的住宿加油过路费及餐费总计，再分摊到每一天。</w:t>
        <w:br/>
        <w:t>1、缘起与开篇</w:t>
        <w:br/>
        <w:t>去年，我夫君受邀到</w:t>
        <w:br/>
        <w:t>成都</w:t>
        <w:br/>
        <w:t>蓝顶美术馆艺术驻留，我随他前往。</w:t>
        <w:br/>
        <w:t>2016年的早春二月我们离开北京，驱车向着目的地成都，再次开始一段自驾自助的旅行。一路上我们悠悠闲闲走走停停，穿过河南河北两省，首先小游河南</w:t>
        <w:br/>
        <w:t>开封府</w:t>
        <w:br/>
        <w:t>，住宿携程预订的</w:t>
        <w:br/>
        <w:t>开封</w:t>
        <w:br/>
        <w:t>西方财富大酒店。第二天进入湖北</w:t>
        <w:br/>
        <w:t>宜昌</w:t>
        <w:br/>
        <w:t>，夜宿携程网预订的</w:t>
        <w:br/>
        <w:t>宜昌桃花岭饭店</w:t>
        <w:br/>
        <w:t>，吃住停车十分满意。新的一天直抵湖北</w:t>
        <w:br/>
        <w:t>恩施大峡谷</w:t>
        <w:br/>
        <w:t>，用了两天时间游览全部景区，在携程网预定的</w:t>
        <w:br/>
        <w:t>恩施</w:t>
        <w:br/>
        <w:t>亚洲大酒店住宿两天。然后开始直奔</w:t>
        <w:br/>
        <w:t>重庆</w:t>
        <w:br/>
        <w:t>大区，携程网预订了在</w:t>
        <w:br/>
        <w:t>重庆雾都宾馆</w:t>
        <w:br/>
        <w:t>，奢侈入住了三天，每日看窗外</w:t>
        <w:br/>
        <w:t>嘉陵江</w:t>
        <w:br/>
        <w:t>水缓缓流过城市的两岸，在周边走街串巷寻川味小吃。而后离开重庆市中心一路向北，经过北碚</w:t>
        <w:br/>
        <w:t>缙云山</w:t>
        <w:br/>
        <w:t>，在那里收获了第一眼惊喜，遇见此生第一次的油菜田。继续前行，住进</w:t>
        <w:br/>
        <w:t>遂宁</w:t>
        <w:br/>
        <w:t>温馨时尚的蜀国小城，入住携程预定的</w:t>
        <w:br/>
        <w:t>遂宁东旭锦江国际酒店</w:t>
        <w:br/>
        <w:t>，客居两日，参观了音故里。在车来车往的小城闲游中，双眼不停的寻找一片片鲜艳的黄色，每见到一次黄色，就禁不住一声欢呼！在继续西行的高速上，在满眼黄灿灿的余光中，我们终于抵达目的地成都，在西三环外的锦江区白鹭湿地、</w:t>
        <w:br/>
        <w:t>三圣花乡旅游区</w:t>
        <w:br/>
        <w:t>的核心区，找到了成都蓝顶美术馆，在这里我夫君将进驻开始绘画创作两个月，我也由此开始一段闲悠惬意的日子。在前后两个月的时光里，我尽情饱览随处可见的油菜花，任由这亦菜亦花、亦树亦籽的植物精灵，每天用它周身拥有的色彩和美艳、奉献与牺牲，来营养我的双眼与内心！我用相机、手机随时记录附近油菜花田里的油菜，从长叶开花到结荚打籽的过程，拍下的每张照片里都记载着我所遇见的油菜花和油菜田，记录了那一段绚烂与荣美，那一世鞠躬与尽瘁！</w:t>
        <w:br/>
        <w:t>2、</w:t>
        <w:br/>
        <w:t>在</w:t>
        <w:br/>
        <w:t>重庆</w:t>
        <w:br/>
        <w:t>合川</w:t>
        <w:br/>
        <w:t>：我与蜀国油菜花的乍见之喜</w:t>
        <w:br/>
        <w:t>2月28日离开重庆一路向北，路过北碚，绕过</w:t>
        <w:br/>
        <w:t>缙云山</w:t>
        <w:br/>
        <w:t>进入重庆北郊区</w:t>
        <w:br/>
        <w:t>合川</w:t>
        <w:br/>
        <w:t>区，汽车沿着弯弯曲曲的G212国道行驶，一路上我的双眼总看不够那不断闪过的生机盎然的原野，突然，前车窗映进一幅山水画，画中碧绿基底里，跳出了一抹明黄，如此抢眼，啊! 这就是油菜花啊！我欣喜万分，我从未想到这趟蜀地之行，上天会馈赠我做梦都想不到的油菜花！做为东北人，我只是在画册或网络中看过油菜花，而今天，实实在在的油菜花就呈现在我眼前！从此，我两个月的蜀地之旅一直都有油菜花和油菜田的温馨陪伴，带给我每日清晨的第一缕期盼，拨动着我内心喜悦的琴弦！</w:t>
        <w:br/>
        <w:br/>
        <w:br/>
        <w:t>这是我初来乍到蜀国，平生第一次亲眼看见油菜花，第一次见到油菜田，居然这么诗意的画面，小桥流水人家，油菜毛竹田梗！</w:t>
        <w:br/>
        <w:t>黄绿分明，以田埂分界的两片油菜地是主人不同时间栽种的结果。</w:t>
        <w:br/>
        <w:t>看着到处盛开着油菜花，内心在一声声喝彩，哪里忍得住啊！双腿飞奔直接钻进黄花丛中，我，无意与花争春美，只与群花舞蹁跹！</w:t>
        <w:br/>
        <w:t>油菜花啊！你们是我来到蜀地最大的意外之喜，最美的乍见之欢！</w:t>
        <w:br/>
        <w:t>油菜花啊！庆幸！我们到来的时刻正好，你们花开正浓！</w:t>
        <w:br/>
        <w:t>只见田间地头，随处可见一株株一墩墩黄灿灿的油菜花田</w:t>
        <w:br/>
        <w:t>我在暮春的田野，</w:t>
        <w:br/>
        <w:t>分享油菜花开的瞬间</w:t>
        <w:br/>
        <w:t>！</w:t>
        <w:br/>
        <w:t>房前屋后，乡道左右，高高低低的田埂，无处不在的油菜花喧闹着茁壮成长。</w:t>
        <w:br/>
        <w:t>弯弯曲曲的乡野小路，因油菜花黄的色彩，舞出了春天的轻快韵律！</w:t>
        <w:br/>
        <w:t>推窗即可看见油菜的生长发育，花开花谢，住在这里的乡民是何等的惬意！</w:t>
        <w:br/>
        <w:t>从此，相机不离身，手机不离手，拍不过来的画面，收不过来的欣喜！</w:t>
        <w:br/>
        <w:t>墙里墙外，只要有方寸之地，就有油菜花随风摇曳的身影！</w:t>
        <w:br/>
        <w:t>前方，已进入成都的外环，高速路上飞奔着我们的车，丝毫不影响我手机迅速抓拍，扑入眼帘的连片田野，黄悠悠的油菜田，用它美丽的明黄装扮着雾霭中城市，为早春的蓉城带来铺天盖地的春讯，给多少远方的游客带来身心愉悦与灵魂欢呼啊！</w:t>
        <w:br/>
        <w:t>3、在成都三圣花乡：本篇游记最精彩的照片在这里，我钻进油菜地里，因为，油菜之美，靠近才知道！</w:t>
        <w:br/>
        <w:t>在</w:t>
        <w:br/>
        <w:t>成都外环高速下道，在成都</w:t>
        <w:br/>
        <w:t>三圣花乡旅游区</w:t>
        <w:br/>
        <w:t>、白鹭湿地公园旅游区，诗意与湿意的植物花卉的包围中，在环荷路、荷塘月色，诸多美丽的名字中，</w:t>
        <w:br/>
        <w:t>成都蓝顶艺术区</w:t>
        <w:br/>
        <w:t>，成都蓝顶美术馆到了！</w:t>
        <w:br/>
        <w:t>艺术区周边满满的艺术氛围，空气中阵阵鸟语花香，艺术与设计，植物与环境，自然与人工，在这里完美汇合，在这里彼此成就！</w:t>
        <w:br/>
        <w:t>我在这里断续居住了两个月，伴着每天清晨的第一缕阳光，心头瞬间升腾对油菜花的向往，每日的大部分时间里我在白鹭湿地、三圣花乡看似闲悠散步，实在满眼寻找，手机相机时刻等待，情迷油菜地，花痴油菜田！</w:t>
        <w:br/>
        <w:t>走出成都蓝顶美术馆大门外，第一眼见到的就是这几颗油菜花</w:t>
        <w:br/>
        <w:t>去超市走在尘土飞扬的乡间小路，两侧的闲置破野上迎风摇曳着油菜田，根本不分土地的贵与贱！</w:t>
        <w:br/>
        <w:t>路过建筑工地的临时堆土，上面旺盛开着油菜花</w:t>
        <w:br/>
        <w:t>这是我敬仰的一株油菜花，完全生长在废弃屋棚的垃圾场，我舍不得裁剪照片的任何一点，我想完整保留油菜的顽强生命力，我看不够它美艳的黄花出污泥而不染，高洁的品性暗淡了周围的破旧与脏乱！</w:t>
        <w:br/>
        <w:t>每天回到成都蓝顶美术馆的高雅餐厅用餐，享受院子里温馨宁静的绿色，我心里却是惦记着油菜田</w:t>
        <w:br/>
        <w:t>小路的两侧，油菜艳黄的色彩盖过四周的碧绿菜地，夺目耀眼惊艳了我的眼球，吸引着我走进油菜田</w:t>
        <w:br/>
        <w:t>这里！---成都三圣花乡、荷塘月色环荷路附近、</w:t>
        <w:br/>
        <w:t>成都蓝顶艺术区</w:t>
        <w:br/>
        <w:t>南门前，是我特意选择的拍摄地，前前后后，早早晚晚我来过七八次，用同一个地点作为自己的拍摄地，分别与三月初和四月下旬的多次近距离体验拍摄，使我近身亲眼看着油菜的一世花开，如何从鲜花绽放，再经历经日夜生长，到一步步走向成熟，让我全面看见走到生命尽头的油菜田又是何等模样！！！</w:t>
        <w:br/>
        <w:t>这个美好的春季，油菜花给了我身心巨大的愉悦，清晨醒来的第一缕思想，就是尽快去到附近的油菜田，真是看不够的油菜花，拍不完的黄灿灿！</w:t>
        <w:br/>
        <w:t>这里是花的海洋，这里是黄色的色彩世界，这里是画家笔下的印象派，这是我和油菜花约会的地方！</w:t>
        <w:br/>
        <w:br/>
        <w:t>我站在这片油菜花海旁边的高地，心中一阵犹疑，一个念头要闯进去徜徉花海，成为那万黄丛中的一点自我，另一个念头出来马上制止：不要去破坏这画面的和谐，不要进去踩踏，不要伤害任何一只努力旺盛生长的花苗！</w:t>
        <w:br/>
        <w:t>让我对油菜花深情的远眺，记录在镜头，记忆在心间！</w:t>
        <w:br/>
        <w:t>最让我难忘的另一个时刻，当我走向田埂的尽端，刹那间令我屛住呼吸，一片紫梗油菜闪现眼前，色彩搭配完美，颜色对比强烈，正午的艳阳高挂，紫色依旧勇夺色彩抢眼之冠！</w:t>
        <w:br/>
        <w:t>一片紫梗，上承花团锦簇，下接土地生根！万朵黄花，左右飘摇，前后舞动</w:t>
        <w:br/>
        <w:t>比起绿色枝梗的油菜，紫色枝梗的油菜枝干更加粗壮挺拔，叶片更加宽大厚实，而黄色的花蕊愈加亭亭玉立，尽显绝代芳华！</w:t>
        <w:br/>
        <w:t>用来做窗帘、被面的图案吧，不为过！</w:t>
        <w:br/>
        <w:br/>
        <w:t>几次流连忘返与油菜田的田埂，今天终于找到一条稍宽的田埂，终于</w:t>
        <w:br/>
        <w:t>我钻进了油菜田啦！我如此近距离的来到向往已久的油菜花身边！</w:t>
        <w:br/>
        <w:t>我今天素颜到此，不施粉黛怕搅动了花的不安！</w:t>
        <w:br/>
        <w:t>居然有万黄丛中的一点紫色淡雅！为心中再次带来惊喜连连！</w:t>
        <w:br/>
        <w:t>这是主人插种的美丽清秀、开淡紫色小花的萝卜菜田。</w:t>
        <w:br/>
        <w:t>紫色黄色，两个品种，一样的美艳，竞相拥抱到来的春</w:t>
        <w:br/>
        <w:t>天。</w:t>
        <w:br/>
        <w:t>我是如此小心翼翼，走的步履维艰，脚下的田埂湿湿滑滑，油菜颗株过于浓密，我怕碰伤了任何一枝叶梗，更怕撞落一片花瓣！</w:t>
        <w:br/>
        <w:br/>
        <w:t>我欣喜嗅闻到油菜花吐露的丝丝芬芳，沁人心脾</w:t>
        <w:br/>
        <w:t>我仔细观看陆续开放的油菜花，有点像绣球一样，每一小朵有四个花瓣，均匀围着枝干，拥挤着喧闹盛开。</w:t>
        <w:br/>
        <w:t>好似黄色的绣球花</w:t>
        <w:br/>
        <w:t>嫩绿嫩黄油菜花朵，好怕菜农掐尖做菜！</w:t>
        <w:br/>
        <w:t>那白色小花的又是什么花？</w:t>
        <w:br/>
        <w:t>啊！耳边嗡嗡叫的声音划过，蜜蜂光临！带着任务庄严上岗，收集花粉，酿蜜、蜂忙！</w:t>
        <w:br/>
        <w:t>蜂忙蝶恋油菜花，比我到来还早的蝴蝶和蜜蜂，各自从事着本能的工作，聚精会神全神贯注的忙碌着，就连我把镜头对准它们按下快门，咔嚓咔嚓的声音它们都全然不予理会。</w:t>
        <w:br/>
        <w:t>为了进入油菜花的世界，想象我也成为了蜜蜂与蝴蝶，于是狠心牺牲了几只油菜花串，戴在了发卡里，任由花粉也一同落进我的头发里。</w:t>
        <w:br/>
        <w:br/>
        <w:t>我轻轻柔柔的继续往油菜地里钻，生怕碰倒了油菜枝株、更不想撞落了花瓣，我想听花的对话，听花开的声音！当我仔细聆听，似乎透过空气，真的传来窸窸窣窣花瓣打开的声音了！更是听见花团锦簇的群花蜜语，听见它们议论纷纷，好似对我这个不速之客判断不清。</w:t>
        <w:br/>
        <w:t>对镜贴花黄</w:t>
        <w:br/>
        <w:t>为了近拍油菜花，我沿着油菜地的田埂，顺着垄沟继续往油菜田里钻，闻着油菜地泛起的泥土芳香，也闻得到油菜花散发的淡淡芬芳。滑滑腻腻的油菜花粉洒满了我的衣服，也沾染在我的裤子和相机，我依旧乐此不疲！</w:t>
        <w:br/>
        <w:t>凄美！壮美！ 幼嫩的花瓣飘落如雪，茁壮的油菜叶片托接着花瓣，一片黄黄绿绿、斑斑点点的可人色彩。</w:t>
        <w:br/>
        <w:t>我无从下脚了，因为我不想踩到这一地的</w:t>
        <w:br/>
        <w:t>花瓣！</w:t>
        <w:br/>
        <w:t>花瓣凋落好似我的发丝在每日的生命的新陈代谢中，总有脱落。</w:t>
        <w:br/>
        <w:t>在暗褐色的泥土上黄艳艳的花瓣显得如此清丽可人，我的镜头还你们一世的荣美，尽情展露献给世人！</w:t>
        <w:br/>
        <w:t>截拍油菜的中间一段，简直是油画的一个片段，绿色宽大的油菜叶片托举着黄色的花瓣，多么像对生命的深情挽留与依依不舍！</w:t>
        <w:br/>
        <w:t>仰拍几张，看油菜挺拔向上，微风轻拂花朵的场景</w:t>
        <w:br/>
        <w:t>几株紫菜花，出来欢迎我，希望我拍它，展给世人</w:t>
        <w:br/>
        <w:t>多么像插花</w:t>
        <w:br/>
        <w:t>今天来的不是时候，正是中午时分，油菜花们在睡觉</w:t>
        <w:br/>
        <w:t>睡觉时的油菜田，静悄悄，所有油菜颗株一动不动，我哪里忍心惊扰它们！</w:t>
        <w:br/>
        <w:t>回到蓝顶美术馆，我也睡午觉，可是当我推开后窗口，又是几眼油菜黄，愿你们带我入梦乡，梦里依旧与黄花叙旧，情意绵绵！</w:t>
        <w:br/>
        <w:t>上下两张都是我住美术馆的后窗外的油菜田</w:t>
        <w:br/>
        <w:t>下午3点了，再次钻进油菜田，这次我完全臣服于时空，俯首于眼前！因为这些照片是我躺在油菜地额垄沟里拍的！大家多看几眼，不妄我泥水沾身！</w:t>
        <w:br/>
        <w:t>全部都是躺地仰拍作品</w:t>
        <w:br/>
        <w:br/>
        <w:t>上下照片，均为我躺拍！</w:t>
        <w:br/>
        <w:t>我脸几乎贴着土地，鼻子也碰着油菜树的粗壮枝干</w:t>
        <w:br/>
        <w:br/>
        <w:t>当我起身，带着满身的泥土与泥水站立的片刻，我好像听到油菜花们的掌声，它们异口同声对我回报：“感谢你来拍我们，感谢你用镜头记录下我们一生中最灿烂美丽的时刻！”</w:t>
        <w:br/>
        <w:t>油菜花田，不用谢我，我们相互传递彼此给予的快乐！</w:t>
        <w:br/>
        <w:br/>
        <w:t>一周以后，我再次来看油菜花，我发现，经过短短七天，油菜树上的许多油菜花朵都不见了，取而代之的是长出绿色的、长长的、细细的、像豌豆角一样的豆荚！</w:t>
        <w:br/>
        <w:t>曾经的油菜树身上巨大的叶子也都干枯凋零落进菜地的田埂，混入泥土。</w:t>
        <w:br/>
        <w:t>叶子脱落，花瓣变身，唯独留下密密匝匝的油菜籽豆荚！好似蝉蛹即将化蝶，迎接生命那裂变的时刻，等待从油菜花开到结荚成籽的华丽转身！</w:t>
        <w:br/>
        <w:t>4、在</w:t>
        <w:br/>
        <w:t>都江堰</w:t>
        <w:br/>
        <w:t>青城山</w:t>
        <w:br/>
        <w:t>后山：那片油菜田里，我着红妆欲与蜀地繁花争艳，却发现自己更爱油菜花黄！</w:t>
        <w:br/>
        <w:br/>
        <w:t>三月中旬，某个周末，夫君绘画间隙，我们抽空去游览</w:t>
        <w:br/>
        <w:t>都江堰</w:t>
        <w:br/>
        <w:t>，住宿</w:t>
        <w:br/>
        <w:t>青城山</w:t>
        <w:br/>
        <w:t>，透过朦朦胧胧的早春之雾，周身尽浸湿润的水汽，亲历到都江堰之水，滋润着蜀地的万古桑田。当车开到在青城山的后山，我们发现了一片油菜田！只见远山近野，遍地花黄！我身着淘宝购来的西瓜红色丝绒衣裤，还特意从衣里剪下一条红色布条做为发带，为了和蜀国的色彩之春争得一片春光，我真是费劲了心机！</w:t>
        <w:br/>
        <w:t>远处那美丽的青城山，近处这片黄绿参半的油菜田，带着诗意与湿意，恍如梦境在眼前！</w:t>
        <w:br/>
        <w:t>大雾完全遮挡了油菜田尽头的青城山！</w:t>
        <w:br/>
        <w:t>透过油菜树的缝隙看到我们的坐骑，是它一路辛苦把我们载到这里！</w:t>
        <w:br/>
        <w:t>我在田野里歌唱，红飘带随风飞扬，为了这丝丝缕缕的黄色芬芳！为了在蜀地与油菜花开的遇见！</w:t>
        <w:br/>
        <w:t>夫君的镜头对准我，一个爱花赏花懂花的花娘</w:t>
        <w:br/>
        <w:t>大雾此刻突然散去，青城山露出笑脸！遍野的油菜花欢声雀跃，一起迎接即将出现的阳光！</w:t>
        <w:br/>
        <w:t>因遍野的油菜花开，为我的每段旅程都倍添色彩</w:t>
        <w:br/>
        <w:t>5、在成都三圣花乡：一个月再返那片油菜田，惊鸿一瞥，满怀深情！面对眼前的横卧竖躺，行将死去的油菜，再次举起手中的相机！</w:t>
        <w:br/>
        <w:br/>
        <w:t>时间转眼一个月过去，4月8日，我再次来到我和油菜的老地方，眼前完全更换了世界，村屋依旧，黄花全无，田埂依旧湿滑，油菜叶子完全不见了踪影，这里已经回归绿色色彩的时间段，满目油菜豆荚长得气势汹汹！</w:t>
        <w:br/>
        <w:t>我于是接受现实的变化，举起手中的相机开始拍摄油菜的中老年。我发现油菜由青年逐渐长到老迈，油菜田也由金黄色首先变成黄绿色。油菜花则完全谢了，不见了！</w:t>
        <w:br/>
        <w:t>油菜花的退场换来油菜身体的转换，结成一条条细细长长的油菜豆荚，豆荚日夜生长，里面开始结籽</w:t>
        <w:br/>
        <w:t>油菜籽颗粒越饱满，豆荚越长越臌胀，整颗油菜树最终变得沉甸甸</w:t>
        <w:br/>
        <w:t>油菜树不堪重负，终于在自身果实的重压下一步步躺倒！</w:t>
        <w:br/>
        <w:t>我尽可能的寻找能够走进油菜田的小路，来拍摄一组老年的油菜特写</w:t>
        <w:br/>
        <w:t>等待黄昏之刻，走进油菜的暮年！</w:t>
        <w:br/>
        <w:t>我的后窗外，也换了世界</w:t>
        <w:br/>
        <w:t>夕阳无限好，只是近黄昏，就是眼前的情景！</w:t>
        <w:br/>
        <w:t>彼此依附难舍难分！</w:t>
        <w:br/>
        <w:t>上下两张是等光的结果，近景突出，是想多留一眼油菜的记忆！</w:t>
        <w:br/>
        <w:t>油菜啊！这里就是我蹲着，躺着，拍摄过你们的曾经花开满树的地方！你们还记得吗！？</w:t>
        <w:br/>
        <w:br/>
        <w:t>4月17日，</w:t>
        <w:br/>
        <w:t>我再次次来到我和油菜之约的老地方，拍摄油菜的暮年，是油菜籽豆荚越长越大，曾经的油菜花树都长成了油菜籽树，豆荚长得鼓鼓的，压弯了枝枝干干，放眼一看，曾经的步调一致向上生长的绿色枝干如今水分枯竭，鞠躬尽瘁到最后一刻，直至全部东倒西歪的全部躺下了，我再也无法钻进油菜地的田埂里去了。</w:t>
        <w:br/>
        <w:br/>
        <w:t>一片壮丽与壮烈的场面，一幅安然赴死的从容，油菜的伟大，活生生于此！</w:t>
        <w:br/>
        <w:t>我再也无法走进田埂里面，坑坑洼洼连绵躺倒的油菜，安然行走在生命的进程</w:t>
        <w:br/>
        <w:t>我依旧喜爱与留恋油菜的这样身姿</w:t>
        <w:br/>
        <w:br/>
        <w:t>我的镜头对准油菜一条条枝干的油菜籽，手指每一次按下相机的快门，都是对油菜生命的深切挽留！都是对自己落寞情怀的一声声抚慰！</w:t>
        <w:br/>
        <w:t>豆荚愈加的鼓胀，油菜籽愈加的成熟</w:t>
        <w:br/>
        <w:t>清晨与黄昏，我多次来看油菜田，每分每秒都感受到了油菜的颜色在一点点褪去，变成雾一样，灰蒙蒙的！</w:t>
        <w:br/>
        <w:t>4月26日这天，我最后一次来到油菜之约的老地方！我的镜头来记录了油菜接籽的最后模样。所有油菜田全部脱去靓丽的黄色，统一换上了灰绿色的衣服，好像我们人的一生，每个人都是赤条条来最后依旧赤条条离开人世一样。但是它们曾经灿烂、曾经繁花似锦的绽放过了，也算不枉做为油菜的一生了！也如同我们人类，在最美好的年龄里尽我们所能的创造与生活过，在无论多么无情的现实里仍然全力深情的活着一样！</w:t>
        <w:br/>
        <w:t>可歌可泣的场面，坚定与从容的面容</w:t>
        <w:br/>
        <w:t>成熟，多一点成熟，由黄色变灰色是进程</w:t>
        <w:br/>
        <w:t>再拍一次不算多，一遍遍强化着我的记忆，记忆里的油菜是伟大的，奉献的，鞠躬尽瘁的！</w:t>
        <w:br/>
        <w:t>最后的油菜树，枝干已经何等的粗壮，里边密林一般</w:t>
        <w:br/>
        <w:t>我不能进前一步，怕踩碎了一地油菜籽</w:t>
        <w:br/>
        <w:t>油菜籽全部成熟了，黑黑亮亮的菜籽鼓起每条豆荚，等着主人来收割，等着送去榨成菜籽油，浑身是宝的油菜就这样完成了它们的一生，以己之躯营养着人类的一生！</w:t>
        <w:br/>
        <w:t>油菜的豆荚上长满了腻虫</w:t>
        <w:br/>
        <w:t>再见！油菜田！</w:t>
        <w:br/>
        <w:t>再见！这一世的油菜花开！</w:t>
        <w:br/>
        <w:t>再见！这一季的油菜之梦，完美绝伦！</w:t>
        <w:br/>
        <w:t>再见！蜀地之行，完美收官！</w:t>
      </w:r>
    </w:p>
    <w:p>
      <w:r>
        <w:t>评论：</w:t>
        <w:br/>
        <w:t>1.金灿灿一片，好美</w:t>
        <w:br/>
        <w:t>2.旅行中的主要攻略是来自哪里的呢？有点好奇。</w:t>
        <w:br/>
        <w:t>3.烟花三月看菜花</w:t>
        <w:br/>
        <w:t>4.楼主的照片好美啊！看得我好想去。。不过还得好久才有空。。。呜呜呜呜呜。。。。</w:t>
        <w:br/>
        <w:t>5.有什么特产适合带回家送人的呢？跪求推荐！</w:t>
        <w:br/>
        <w:t>6.路过踩踩，楼主下一个地方去哪？</w:t>
        <w:br/>
        <w:t>7.还有更多照片吗？想看~能再更新一些吗？我喜欢看人文的。</w:t>
        <w:br/>
        <w:t>8.楼主有没有推荐的查询旅游信息的网站呢？等回复，先感谢啦！</w:t>
        <w:br/>
        <w:t>9.一个人去这里的话有什么特别要注意的地方么？</w:t>
        <w:br/>
        <w:t>10.楼主你的图片与言语中透着灵气，写的真不错呢，很稀饭！</w:t>
      </w:r>
    </w:p>
    <w:p>
      <w:pPr>
        <w:pStyle w:val="Heading2"/>
      </w:pPr>
      <w:r>
        <w:t>20.恩施土司城</w:t>
      </w:r>
    </w:p>
    <w:p>
      <w:r>
        <w:t>https://you.ctrip.com/travels/enshi487/3405173.html</w:t>
      </w:r>
    </w:p>
    <w:p>
      <w:r>
        <w:t>来源：携程</w:t>
      </w:r>
    </w:p>
    <w:p>
      <w:r>
        <w:t>发表时间：2017-4-3</w:t>
      </w:r>
    </w:p>
    <w:p>
      <w:r>
        <w:t>天数：</w:t>
      </w:r>
    </w:p>
    <w:p>
      <w:r>
        <w:t>游玩时间：</w:t>
      </w:r>
    </w:p>
    <w:p>
      <w:r>
        <w:t>人均花费：</w:t>
      </w:r>
    </w:p>
    <w:p>
      <w:r>
        <w:t>和谁：</w:t>
      </w:r>
    </w:p>
    <w:p>
      <w:r>
        <w:t>玩法：</w:t>
      </w:r>
    </w:p>
    <w:p>
      <w:r>
        <w:t>旅游路线：</w:t>
      </w:r>
    </w:p>
    <w:p>
      <w:r>
        <w:t>正文：</w:t>
        <w:br/>
        <w:t>土司城在市区可以坐公交到达，火车站坐31路过去大概半小时，门票在携程买的42元。现在拿门票可以赠明信片，表演的话上午十点有一场，下午还有一场</w:t>
        <w:br/>
        <w:t>当地的富硒茶，按位收的一位十元</w:t>
        <w:br/>
        <w:t>吊脚楼</w:t>
      </w:r>
    </w:p>
    <w:p>
      <w:r>
        <w:t>评论：</w:t>
        <w:br/>
        <w:t>1.谢谢</w:t>
        <w:br/>
        <w:t>2.谢谢</w:t>
        <w:br/>
        <w:t>3.努力</w:t>
        <w:br/>
        <w:t>4.谢谢</w:t>
        <w:br/>
        <w:t>5.我想说为什么我看着看着就内心躁动起来了.......</w:t>
        <w:br/>
        <w:t>6.看着游记就像是自己去旅行一般，写得有血有肉的。</w:t>
        <w:br/>
        <w:t>7.楼主可以多多码字吗？造福更多在路上的人～</w:t>
        <w:br/>
        <w:t>8.文字虽然比不上图片那么直接，却给了人遐想的空间，两者并重，肯定很完美，楼主加油～！！</w:t>
      </w:r>
    </w:p>
    <w:p>
      <w:pPr>
        <w:pStyle w:val="Heading2"/>
      </w:pPr>
      <w:r>
        <w:t>21.非常好的一次旅行，王导人很好很细心，经验丰富也很幽默，真个团队氛围特别好很开心，戛纳和尼斯景色很美非</w:t>
      </w:r>
    </w:p>
    <w:p>
      <w:r>
        <w:t>https://you.ctrip.com/travels/hohenschwangau46205/3403818.html</w:t>
      </w:r>
    </w:p>
    <w:p>
      <w:r>
        <w:t>来源：携程</w:t>
      </w:r>
    </w:p>
    <w:p>
      <w:r>
        <w:t>发表时间：2017-4-7</w:t>
      </w:r>
    </w:p>
    <w:p>
      <w:r>
        <w:t>天数：</w:t>
      </w:r>
    </w:p>
    <w:p>
      <w:r>
        <w:t>游玩时间：</w:t>
      </w:r>
    </w:p>
    <w:p>
      <w:r>
        <w:t>人均花费：</w:t>
      </w:r>
    </w:p>
    <w:p>
      <w:r>
        <w:t>和谁：</w:t>
      </w:r>
    </w:p>
    <w:p>
      <w:r>
        <w:t>玩法：</w:t>
      </w:r>
    </w:p>
    <w:p>
      <w:r>
        <w:t>旅游路线：</w:t>
      </w:r>
    </w:p>
    <w:p>
      <w:r>
        <w:t>正文：</w:t>
        <w:br/>
      </w:r>
    </w:p>
    <w:p>
      <w:r>
        <w:t>评论：</w:t>
        <w:br/>
        <w:t>1.看来我要自己去一次了，看楼主的照片根本不过瘾。</w:t>
        <w:br/>
        <w:t>2.相信楼主再po上几张美图，一定会更棒</w:t>
        <w:br/>
        <w:t>3.楼主下次多拍点好嘛~虽然拍摄是件很辛苦的事情，不过辛苦的同时能满足到那么多的观众呢~~</w:t>
      </w:r>
    </w:p>
    <w:p>
      <w:pPr>
        <w:pStyle w:val="Heading2"/>
      </w:pPr>
      <w:r>
        <w:t>22.3月春光乍现时，游酉阳桃花源，走石门河山径小路，赏阿蓬江风景画廊</w:t>
      </w:r>
    </w:p>
    <w:p>
      <w:r>
        <w:t>https://you.ctrip.com/travels/enshi487/3406885.html</w:t>
      </w:r>
    </w:p>
    <w:p>
      <w:r>
        <w:t>来源：携程</w:t>
      </w:r>
    </w:p>
    <w:p>
      <w:r>
        <w:t>发表时间：2017-4-8</w:t>
      </w:r>
    </w:p>
    <w:p>
      <w:r>
        <w:t>天数：6 天</w:t>
      </w:r>
    </w:p>
    <w:p>
      <w:r>
        <w:t>游玩时间：3 月</w:t>
      </w:r>
    </w:p>
    <w:p>
      <w:r>
        <w:t>人均花费：2500 元</w:t>
      </w:r>
    </w:p>
    <w:p>
      <w:r>
        <w:t>和谁：和父母</w:t>
      </w:r>
    </w:p>
    <w:p>
      <w:r>
        <w:t>玩法：跟团，火车</w:t>
      </w:r>
    </w:p>
    <w:p>
      <w:r>
        <w:t>旅游路线：恩施，酉阳，建始，农科院大酒店，伏羲洞，龚滩古镇，龚滩古镇，黄鹤桥峰林，小西湖</w:t>
      </w:r>
    </w:p>
    <w:p>
      <w:r>
        <w:t>正文：</w:t>
        <w:br/>
        <w:t>酉阳龚滩古镇夏家院子</w:t>
        <w:br/>
        <w:t>¥</w:t>
        <w:br/>
        <w:t>168</w:t>
        <w:br/>
        <w:t>起</w:t>
        <w:br/>
        <w:t>立即预订&gt;</w:t>
        <w:br/>
        <w:t>恩施农科院大酒店</w:t>
        <w:br/>
        <w:t>¥</w:t>
        <w:br/>
        <w:t>128</w:t>
        <w:br/>
        <w:t>起</w:t>
        <w:br/>
        <w:t>立即预订&gt;</w:t>
        <w:br/>
        <w:t>酉阳龚滩古镇文卿客栈</w:t>
        <w:br/>
        <w:t>¥</w:t>
        <w:br/>
        <w:t>89</w:t>
        <w:br/>
        <w:t>起</w:t>
        <w:br/>
        <w:t>立即预订&gt;</w:t>
        <w:br/>
        <w:t>展开更多酒店</w:t>
        <w:br/>
        <w:t>3月春光乍现时，陪着妈妈到美丽的</w:t>
        <w:br/>
        <w:t>恩施游玩</w:t>
        <w:br/>
        <w:t>，看看山山水水，呼吸新鲜空气！</w:t>
        <w:br/>
        <w:t>超过70周岁以上的老年人坐飞机，都需要三级以上的医院开健康证明，又因为高铁的位置空间比飞机大多了，走动非常方便，老年人们更愿意选择高铁出行；就是10个多小时的路程，对于我来说还是觉得时间太长了，但好在同行的都是熟识的人，聊聊天，打会牌，倒也容易打发的。</w:t>
        <w:br/>
        <w:t>出发吧！</w:t>
        <w:br/>
        <w:t>美丽的</w:t>
        <w:br/>
        <w:t>恩施</w:t>
        <w:br/>
        <w:t>，我们来啦！</w:t>
        <w:br/>
        <w:t>简要行程：</w:t>
        <w:br/>
        <w:t>D1 上海虹桥高铁站--</w:t>
        <w:br/>
        <w:t>恩施火车站</w:t>
        <w:br/>
        <w:t>；</w:t>
        <w:br/>
        <w:t>D2 恩施--重庆黔江“芭拉胡”--</w:t>
        <w:br/>
        <w:t>酉阳</w:t>
        <w:br/>
        <w:t>“桃花源景区”--“酉州古城”D3 重庆“龚滩古镇”，船游“乌江百里画廊”；</w:t>
        <w:br/>
        <w:t>D4 重庆黔江“濯水古镇”--恩施武陵地区“土家女儿城”；</w:t>
        <w:br/>
        <w:t>D5 恩施</w:t>
        <w:br/>
        <w:t>建始</w:t>
        <w:br/>
        <w:t>县“野三峡风景区”：“黄鹤桥风景区”+“清江大峡谷风景区”（船游“清江画廊风景区”）；</w:t>
        <w:br/>
        <w:t>D6 恩施“石门河古风旅游区”--恩施火车站；</w:t>
        <w:br/>
        <w:t>D7 到达</w:t>
        <w:br/>
        <w:t>上海火车站</w:t>
        <w:br/>
        <w:t>南站；</w:t>
        <w:br/>
        <w:t>详细行程：</w:t>
        <w:br/>
        <w:t>D1 上海虹桥高铁站--恩施火车站</w:t>
        <w:br/>
        <w:t>上海虹桥高铁站：大厅非常的宽敞明亮，过了安检之后就到了候车大厅：售票窗口、退换票窗口、网上购票自助取票机，设备很先进，各种指示牌清晰明了，连清洁工阿姨都十分热情地指路，服务一流！↓↓↓↓↓</w:t>
        <w:br/>
        <w:t>高铁速度很快，车厢非常整洁，座椅前后的间距够宽敞，坐着舒服。↓↓↓↓↓</w:t>
        <w:br/>
        <w:t>高铁上的盒饭：这份是加了虾仁的60元/份，普通的是40元/份，口感不错。↓↓↓↓↓</w:t>
        <w:br/>
        <w:t>初春到来，沿途的地里，油菜花已然大片地盛开了，煞是美丽！↓↓↓↓↓</w:t>
        <w:br/>
        <w:t>10个小时之后，到达恩施火车站。↓↓↓↓↓</w:t>
        <w:br/>
        <w:t>恩施火车站不大，走走2分钟就到了出站口。↓↓↓↓↓</w:t>
        <w:br/>
        <w:t>火车站的马路对面就是非常明显的指示牌，出租、公交都十分方便。还提醒大家不要乘坐黑车。↓↓↓↓↓</w:t>
        <w:br/>
        <w:t>恩施火车站正门。↓↓↓↓↓</w:t>
        <w:br/>
        <w:t>恩施火车站正面。↓↓↓↓↓</w:t>
        <w:br/>
        <w:t>火车站东面大大的显示屏，向广大的旅客同志宣传着恩施是个富含“硒”的地方。↓↓↓↓↓</w:t>
        <w:br/>
        <w:t>火车站马路对面的“</w:t>
        <w:br/>
        <w:t>恩施旅游</w:t>
        <w:br/>
        <w:t>集散中心”。↓↓↓↓↓</w:t>
        <w:br/>
        <w:t>恩施汽车客运中心和旅游集散中心在一起。↓↓↓↓↓</w:t>
        <w:br/>
        <w:t>火车站至停车场的路边，幺妹们在售卖当地的土特产：烤土豆、一种糖（不知怎么表述）（经网友指正：”那个糖如果是白色的，就是“包谷糖”，纯玉米熬制的，如果是黑色的，就是“苕糖”，红薯熬制的，如果没有加假的白糖进去，就甜而不腻非常好吃，这两种糖几乎是每个恩施儿女童年最美好的记忆，那时候只有过年才吃得到。）、类似于糯米饼的一种饼（急着赶路，也没问）。↓↓↓↓↓</w:t>
        <w:br/>
        <w:t>坐大巴赶到晚餐点的时候天已经完全黑了，华灯初上，也很美啊。</w:t>
        <w:br/>
        <w:t>华龙城是一个很大的建筑群，很气派的，据说是当地的华龙集团所建，有住房、酒店、宴会厅等设施齐全。↓↓↓↓↓</w:t>
        <w:br/>
        <w:t>从住宿的</w:t>
        <w:br/>
        <w:t>农科院大酒店</w:t>
        <w:br/>
        <w:t>看到的华龙城门楼。↓↓↓↓↓</w:t>
        <w:br/>
        <w:t>宴会会议中心的大门，很高，很气派。↓↓↓↓↓</w:t>
        <w:br/>
        <w:t>宴会楼的大厅，很高，装修得很气派。↓↓↓↓↓</w:t>
        <w:br/>
        <w:t>宴会楼的餐厅，装饰的很好的。↓↓↓↓↓</w:t>
        <w:br/>
        <w:t>广告做的无处不在。↓↓↓↓↓</w:t>
        <w:br/>
        <w:t>30元/人的团餐，炒猪肝、手撕包菜、豆角肉末、土豆肉片、粉色的酸甜脆萝卜、西红柿炒鸡蛋、炒青菜、花生米等，有一道菜类似于上海的咸豆浆（经热心网友指正：“这道菜是土家族的特色美食“合渣”，恩施人夏天离不开它。”），非常好吃，后来几天都没有吃到。事先关照厨房不放麻、辣，厨师的手艺得到了上海阿姨妈妈们的肯定：味道不错的！↓↓↓↓↓</w:t>
        <w:br/>
        <w:t>晚上住的</w:t>
        <w:br/>
        <w:t>农科院大酒店</w:t>
        <w:br/>
        <w:t>。↓↓↓↓↓</w:t>
        <w:br/>
        <w:t>挂牌价格不高。↓↓↓↓↓</w:t>
        <w:br/>
        <w:t>大厅略显陈旧，只有1部电梯上下，几个团一到，就挤得水泄不通了。↓↓↓↓↓</w:t>
        <w:br/>
        <w:t>房间略小，但床品都很干净，这是出门在外最重要的。↓↓↓↓↓</w:t>
        <w:br/>
        <w:t>卫生间有些简陋，没装门，只用布帘子作隔断；淋浴房没有门，看着应该是装好后来被拆掉的。↓↓↓↓↓</w:t>
        <w:br/>
        <w:t>一次性的洗漱用品是有的，吹风机也有。↓↓↓↓↓</w:t>
        <w:br/>
        <w:t>接待我们的当地导游：万良琴，万幺妹非常的热情和纯朴，先作了自我介绍、自己的电话、微信、大巴车牌号，让我们感受到了4.05万土苗儿女的热情！全程服务我们非常周到。↓↓↓↓↓</w:t>
        <w:br/>
        <w:t>交通：D2216 上海虹桥 8:39- 恩施 18:50</w:t>
        <w:br/>
        <w:t>午餐：火车上自理；</w:t>
        <w:br/>
        <w:t>晚餐：“华龙成宴会楼”</w:t>
        <w:br/>
        <w:t>相关产品链接（携程）：</w:t>
        <w:br/>
        <w:br/>
        <w:t>http://you.ctrip.com/hotels/enshishi1446196/21317540.html</w:t>
        <w:br/>
        <w:t>住宿：恩施“</w:t>
        <w:br/>
        <w:t>农科院大酒店</w:t>
        <w:br/>
        <w:t>”</w:t>
        <w:br/>
        <w:t>相关产品链接（携程）：</w:t>
        <w:br/>
        <w:br/>
        <w:t>http://hotels.ctrip.com/hotel/1862468.html#ctm_ref=ctr_hp_sb_lst</w:t>
        <w:br/>
        <w:t>D2 恩施--重庆黔江“芭拉胡”--酉阳“桃花源景区”--“酉州古城”</w:t>
        <w:br/>
        <w:t>早上6点半的恩施街道。↓↓↓↓↓</w:t>
        <w:br/>
        <w:t>就在</w:t>
        <w:br/>
        <w:t>农科院大酒店</w:t>
        <w:br/>
        <w:t>边上的外婆小厨，有堂吃，也有外卖各种早点。↓↓↓↓↓</w:t>
        <w:br/>
        <w:t>当地的米粉非常好吃。↓↓↓↓↓</w:t>
        <w:br/>
        <w:t>早餐配了各种小菜：凉拌鱼腥草、凉拌豆皮、油炸小豌豆、凉拌卷心菜，除了鱼腥草的味道实在是难以接受以外，其他的小菜都很爽口的。还有包子、馒头、鸡蛋、面条等，品种非常的丰富，味道也很清淡，适合上海阿姨的口味。↓↓↓↓↓</w:t>
        <w:br/>
        <w:t>酒店边上的小马路，俨然是个菜市场，有卖各种早点，各种时令蔬菜，品种非常丰富。↓↓↓↓↓</w:t>
        <w:br/>
        <w:t>到处有卖新鲜的鱼腥草，看来我们不能接受的味道，在当地可是家家必备的餐桌美食啊。↓↓↓↓↓</w:t>
        <w:br/>
        <w:t>削好皮的荸荠8元/斤，非常好吃，跟上海的荸荠根本不是一个品种的，除了个头大以外，肉质非常细腻、爽口，甜度也要高很多，特别好吃，买来当水果吃。导游万幺妹自豪地将这一点归功于“这里可是世界硒都哦！”，满满的自豪啊！土壤中富含的硒，令当地产的各种蔬菜和水果的口感都特别的好吃，而且富有营养。所以我们昨天晚餐和今天的早餐都吃到的土豆，口感也是非常的细腻软糯的，同行的小朋友吃着根本停不下来啊。大家有机会来，一定要尝尝！↓↓↓↓↓</w:t>
        <w:br/>
        <w:t>这种食物应该叫“轧广椒”吧（说错了请指正哈），是把辣椒剁碎后与小米相拌的一种佐料，然后与肉一起蒸着吃、吵着吃，都可以。特地买了一些回来，自己做菜试试。↓↓↓↓↓</w:t>
        <w:br/>
        <w:t>吃完早餐后，大巴车行驶了2小时，到达“重庆市黔江区芭拉胡景区”。“芭拉胡”，土家语中是“峡谷”的意思。</w:t>
        <w:br/>
        <w:t>恩施到重庆黔江芭拉胡的沿途看到的风景，阴天，有些雾蒙蒙的，好有意境啊。↓↓↓↓↓</w:t>
        <w:br/>
        <w:t>芭拉胡景区(城市峡谷）--位于黔江主城、新城舟白和正阳三大城市组团的核心，“中国唯一的城市大峡谷，世界罕见的砾岩溶洞群”，形成了“城在峡谷上，峡谷城中央”的“峡谷峡江之城”城市景观。</w:t>
        <w:br/>
        <w:t>（以上文字摘自”芭拉胡景区官网“：http://www.qjblh.cc/）</w:t>
        <w:br/>
        <w:t>芭拉胡景区的全景图介绍。↓↓↓↓↓</w:t>
        <w:br/>
        <w:t>我们将会沿着下图中右上方的栈道，一直走到图中桥的右侧，右转继续走。↓↓↓↓↓</w:t>
        <w:br/>
        <w:t>进入景区，有一段玻璃栈道，透明度极高，脚下的山壁、树木看得清清楚楚的，不免有些腿抖，赶紧的快速通过（其实很安全的，玻璃非常厚实牢固）。↓↓↓↓↓</w:t>
        <w:br/>
        <w:t>刚刚还在远处的大桥，现在站在栈道上看到已经快到桥边了，下面是很深的河谷。↓↓↓↓↓</w:t>
        <w:br/>
        <w:t>我们沿着栈道走，过了大桥后右转，来到一块空地，空地的左侧是一条河，河对岸的崖壁上雕刻着非常非常大的“观音像”，在这里有文字介绍。↓↓↓↓↓</w:t>
        <w:br/>
        <w:t>接着来到了“”回音坪“。↓↓↓↓↓</w:t>
        <w:br/>
        <w:t>芭拉胡景区的出口处。↓↓↓↓↓</w:t>
        <w:br/>
        <w:t>午餐时间来到“民族风情城”，距离芭拉胡景区10几分钟车程，但在地图上怎么也找不到这个地方了。听导游介绍说，这一片是最近才开发的新城，所以人气不是很旺。↓↓↓↓↓</w:t>
        <w:br/>
        <w:t>为了招揽人气，广场上正在举办“特色小吃展”、“汽车展”。↓↓↓↓↓</w:t>
        <w:br/>
        <w:t>店铺略显冷清。↓↓↓↓↓</w:t>
        <w:br/>
        <w:t>看到这个名字觉得好有意思，不知有否特别的解释。↓↓↓↓↓</w:t>
        <w:br/>
        <w:t>在这家吃了团餐。干净，味道很好。↓↓↓↓↓</w:t>
        <w:br/>
        <w:t>店家特地给了自制的辣椒酱，看着就很美，偏辣，不像上海吃到的味道是偏咸的。↓↓↓↓↓</w:t>
        <w:br/>
        <w:t>行车途中看到的沿途风景，虽是阴天，却还是很清澈，加上片片油菜花地，景色怡人啊！↓↓↓↓↓</w:t>
        <w:br/>
        <w:t>来到“酉阳桃花源景区”。</w:t>
        <w:br/>
        <w:t>酉阳桃花源的购票链接（携程）</w:t>
        <w:br/>
        <w:t>http://you.ctrip.com/sight/chongqing158/10373.html#ctm_ref=www_hp_bs_lst</w:t>
        <w:br/>
        <w:t>↓↓↓↓↓</w:t>
        <w:br/>
        <w:t>这里可是"5A"级景区哦。3月22日到来，游人不是很多。↓↓↓↓↓</w:t>
        <w:br/>
        <w:t>服务大厅的装饰满特别的。↓↓↓↓↓</w:t>
        <w:br/>
        <w:t>“景点收费标准公示牌”，价格一目了然。↓↓↓↓↓</w:t>
        <w:br/>
        <w:t>全景导游图。↓↓↓↓↓</w:t>
        <w:br/>
        <w:t>先要经过“</w:t>
        <w:br/>
        <w:t>伏羲洞</w:t>
        <w:br/>
        <w:t>”，穿过2.48km的时光隧道哦！才能看到桃花源啊。↓↓↓↓↓</w:t>
        <w:br/>
        <w:t>头顶上的“一线天”。↓↓↓↓↓</w:t>
        <w:br/>
        <w:t>“秦人足迹”↓↓↓↓↓</w:t>
        <w:br/>
        <w:t>洞内各式的地貌风景，加上各种绚丽的灯光照射下，分外美丽、幽静和神秘。↓↓↓↓↓</w:t>
        <w:br/>
        <w:t>走过一段步道后，来到一个非常大的空间，又高又大、又高又大↓↓↓↓↓</w:t>
        <w:br/>
        <w:t>这个石柱，想否一只猫头鹰呢？↓↓↓↓↓</w:t>
        <w:br/>
        <w:t>在这里看的是水面倒影。↓↓↓↓↓</w:t>
        <w:br/>
        <w:t>再来一处“水面倒影”↓↓↓↓↓</w:t>
        <w:br/>
        <w:t>"将军冠"↓↓↓↓↓</w:t>
        <w:br/>
        <w:t>“伏羲洞”的出口处↓↓↓↓↓</w:t>
        <w:br/>
        <w:t>出了“伏羲洞”，眼前豁然开朗！↓↓↓↓↓</w:t>
        <w:br/>
        <w:t>在这个“桃汁坊”的边上是洗手间哦！↓↓↓↓↓</w:t>
        <w:br/>
        <w:t>走出“伏羲洞”，弯弯绕绕的，就来到了“桃花源”了，这里大多是复原陶渊明笔下的“桃花源记”所造。边看边想着古诗，在这阳春三月、细雨蒙蒙的日子里，别有一番意味。↓↓↓↓↓</w:t>
        <w:br/>
        <w:t>开放的迎春花↓↓↓↓↓</w:t>
        <w:br/>
        <w:t>初露的桃花。↓↓↓↓↓</w:t>
        <w:br/>
        <w:t>盛开的梨花。↓↓↓↓↓</w:t>
        <w:br/>
        <w:t>这里是诗人与友人喝酒作诗的场景再现。↓↓↓↓↓</w:t>
        <w:br/>
        <w:t>大大的石磨坊和水牛。↓↓↓↓↓</w:t>
        <w:br/>
        <w:t>卫生间的门帘很赞。↓↓↓↓↓</w:t>
        <w:br/>
        <w:t>热情的幺妹在卖的是酥糕，把米粉炒熟后压严实，就可以成块的卖了。5元3块，味道不是很甜，入口很干，但非常的香酥。↓↓↓↓↓</w:t>
        <w:br/>
        <w:t>下图中背景中的亭子、小桥、小船，是恩施酉阳桃花源景区的标志性景点，幺妹来抢镜了。↓↓↓↓↓</w:t>
        <w:br/>
        <w:t>桃花源出口。↓↓↓↓↓</w:t>
        <w:br/>
        <w:t>游玩桃花源，是有2种路线的。我们行走的方向的终点，就在这里了。↓↓↓↓↓</w:t>
        <w:br/>
        <w:t>出口处有明显的交通指示牌。↓↓↓↓↓</w:t>
        <w:br/>
        <w:t>桃花源景点的出口处，就是“酉州古城”南门了。↓↓↓↓↓</w:t>
        <w:br/>
        <w:t>由于我们住在“酉州古城”的北门处，又坐车到了位于接近北门的“玖公馆”。</w:t>
        <w:br/>
        <w:t>“酉州古城”北门的门楼。↓↓↓↓↓</w:t>
        <w:br/>
        <w:t>“桃花源景区”的导览图。↓↓↓↓↓</w:t>
        <w:br/>
        <w:t>城门边上有很古老的秋千，看着非常的亲切。↓↓↓↓↓</w:t>
        <w:br/>
        <w:t>古城的两边都是各种店铺，由于还在休整期，3月23日到时，很多店面还没有开门营业。↓↓↓↓↓</w:t>
        <w:br/>
        <w:t>“玖公馆”外观。↓↓↓↓↓</w:t>
        <w:br/>
        <w:t>通道。↓↓↓↓↓</w:t>
        <w:br/>
        <w:t>大厅。↓↓↓↓↓</w:t>
        <w:br/>
        <w:t>上楼的楼梯。↓↓↓↓↓</w:t>
        <w:br/>
        <w:t>价目表，作为民宿，这个价格一般。↓↓↓↓↓</w:t>
        <w:br/>
        <w:t>装修的满考究的，里里外外都是木制装修。↓↓↓↓↓</w:t>
        <w:br/>
        <w:t>古色古香。↓↓↓↓↓</w:t>
        <w:br/>
        <w:t>房间满宽敞的，床品都很干净的。↓↓↓↓↓</w:t>
        <w:br/>
        <w:t>空调下面安装了晾衣架，非常的贴心，即取暖，又把衣服吹干了。↓↓↓↓↓</w:t>
        <w:br/>
        <w:t>卫生间很大，但是淋浴处没有门、也没有帘，淋浴时水溅得到处都是，还只有塑料拖鞋，湿哒哒的直接进房内的木制地板，看着地板遇水就心疼，还没有一次性拖鞋。↓↓↓↓↓</w:t>
        <w:br/>
        <w:t>贴心设计。↓↓↓↓↓</w:t>
        <w:br/>
        <w:t>4楼的套房中还有这么个机器：桑拿蒸汽室，但可惜只是摆设，既没通电也没通水。↓↓↓↓↓</w:t>
        <w:br/>
        <w:t>整条街上都是各式民宿、酒店、食府、小吃等店铺。↓↓↓↓↓</w:t>
        <w:br/>
        <w:t>华灯初上的酉州古城，沿着古城的街道一直走，就到了古城的南门，就是桃花源出口处了。↓↓↓↓↓</w:t>
        <w:br/>
        <w:t>交通：大巴 2小时车程</w:t>
        <w:br/>
        <w:t>早餐：酒店边上的"外婆小厨"</w:t>
        <w:br/>
        <w:t>午餐：重庆“民族风情城”中的“刘记铁板烧”</w:t>
        <w:br/>
        <w:t>晚餐：“酉州古城”中的“玖公馆”</w:t>
        <w:br/>
        <w:t>住宿：“酉州古城”中的“玖公馆”</w:t>
        <w:br/>
        <w:t>酉阳桃花源的购票链接（携程）</w:t>
        <w:br/>
        <w:t>http://you.ctrip.com/sight/chongqing158/10373.html#ctm_ref=www_hp_bs_lst</w:t>
        <w:br/>
        <w:br/>
        <w:t>D3 船游“乌江百里画廊”，重庆“龚滩古镇”；</w:t>
        <w:br/>
        <w:t>“</w:t>
        <w:br/>
        <w:t>龚滩古镇</w:t>
        <w:br/>
        <w:t>”的产品链接（携程）：</w:t>
        <w:br/>
        <w:t>http://you.ctrip.com/sight/youyang1903/43803.html</w:t>
        <w:br/>
        <w:br/>
        <w:t>“龚滩古镇”有着1800多年的悠久历史，保存得非常完好，镇上还有好多常住居民。龚滩古镇的碑楼。↓↓↓↓↓</w:t>
        <w:br/>
        <w:t>镇上有座庙。↓↓↓↓↓</w:t>
        <w:br/>
        <w:t>“三抚庙”。↓↓↓↓↓</w:t>
        <w:br/>
        <w:t>古镇街道上售卖的各种小点心，豆腐干非常好吃。↓↓↓↓↓</w:t>
        <w:br/>
        <w:t>先做的酥糕。↓↓↓↓↓</w:t>
        <w:br/>
        <w:t>镇上的居民，现在仍然在使用背篓装各种东西，是主要的运输工具。↓↓↓↓↓</w:t>
        <w:br/>
        <w:t>逛完镇子，沿着河岸可以走到停车场。↓↓↓↓↓</w:t>
        <w:br/>
        <w:t>桃花初开时的美景。↓↓↓↓↓</w:t>
        <w:br/>
        <w:t>从河滩上背石子黄沙水泥的老人家，1背篓有百来斤重，5元钱一背篓，看着叫人心疼啊，这些老人。↓↓↓↓↓</w:t>
        <w:br/>
        <w:t>这位老人有60多岁，我们经过时唯一能做的，就是赶紧靠边走，给她让道！好让他尽快到达目的地，卸下重物。↓↓↓↓↓</w:t>
        <w:br/>
        <w:t>交通： 大巴1.5小时</w:t>
        <w:br/>
        <w:t>早餐：“酉州古城”中的“玖公馆”</w:t>
        <w:br/>
        <w:t>午餐：“龚滩古镇”中的餐厅</w:t>
        <w:br/>
        <w:t>晚餐：“酉州古城”中的“玖公馆”</w:t>
        <w:br/>
        <w:t>住宿：“酉州古城”中的“玖公馆”</w:t>
        <w:br/>
        <w:t>“</w:t>
        <w:br/>
        <w:t>龚滩古镇</w:t>
        <w:br/>
        <w:t>”的产品链接（携程）：</w:t>
        <w:br/>
        <w:t>http://you.ctrip.com/sight/youyang1903/43803.html</w:t>
        <w:br/>
        <w:t>D4 重庆黔江“濯水古镇”--恩施武陵地区“土家女儿城”；</w:t>
        <w:br/>
        <w:t>今天一早出发，沿着阿蓬江逆流而上，车行1小时左右，到达“黔江区的濯水古镇”，属于侗族少数民族居住区，镇上的建筑物据说都是原貌保留的，很少人为后期修建的，保存得非常完好；但少数民族的居民们也大都已被汉化，光靠服饰是分辨不出来的。</w:t>
        <w:br/>
        <w:t>这里有“亚洲第一风雨廊桥--濯水风雨桥”，桥长303米，全木质榫卯结构，中间哪一年曾遇到过火灾，后来以旧修旧，按原貌修复的，现在去看基本看不出来的。上图！↓↓↓↓↓</w:t>
        <w:br/>
        <w:t>在停车场只能隐约看到的远处的山，全是雾。↓↓↓↓↓</w:t>
        <w:br/>
        <w:t>从停车场到古镇牌楼的马路两侧，都是卖小吃的摊位，各种当地小吃，这是一种饼，类似于山东煎饼的做法，摊好后涂点调料就可以吃了。吃完了也没吃出来是啥原料，5元/份，味道不错。↓↓↓↓↓</w:t>
        <w:br/>
        <w:t>最传统的爆米花机器已被改良，不再是人工手摇，而是靠小电机带动自己转动了，其他操作都一样，师傅大喊一声“开啦”，“嘭”的一声巨响，空气中弥漫着爆米花的香味。儿时的回忆中，这可以节日般开心的日子啊！口水直流，赞啊！↓↓↓↓↓</w:t>
        <w:br/>
        <w:t>油炸小鱼。↓↓↓↓↓</w:t>
        <w:br/>
        <w:t>小鱼干，据说是阿蓬江里的鱼，我就看看。↓↓↓↓↓</w:t>
        <w:br/>
        <w:t>濯水古镇的牌楼。↓↓↓↓↓</w:t>
        <w:br/>
        <w:t>服务中心，旁边有银行柜员机。↓↓↓↓↓</w:t>
        <w:br/>
        <w:t>导览全景图。先逛左侧的“濯水风雨桥”，原路返回后再逛古镇。↓↓↓↓↓</w:t>
        <w:br/>
        <w:t>“濯水风雨桥”的简介。↓↓↓↓↓</w:t>
        <w:br/>
        <w:t>这里竟然有“相亲角”。在这里相亲，是很浪漫的事情啊！↓↓↓↓↓</w:t>
        <w:br/>
        <w:t>站在桥上看到的远山。↓↓↓↓↓</w:t>
        <w:br/>
        <w:t>廊桥的桥身。↓↓↓↓↓</w:t>
        <w:br/>
        <w:t>遇火重建的介绍。↓↓↓↓↓</w:t>
        <w:br/>
        <w:t>从廊桥返回，就到古镇逛逛吧。国家湿地公园的宣教中心，免费开放。↓↓↓↓↓</w:t>
        <w:br/>
        <w:t>古镇的创业示范街。↓↓↓↓↓</w:t>
        <w:br/>
        <w:t>博物馆：烟房钱庄。↓↓↓↓↓</w:t>
        <w:br/>
        <w:t>钱庄里收藏着各式钱币，喜欢的游客可以停下来慢慢的细细品味。↓↓↓↓↓</w:t>
        <w:br/>
        <w:t>3月24日到来的时候，游人很少，非常满足的想着：这个镇子只有我啊！↓↓↓↓↓</w:t>
        <w:br/>
        <w:t>古街道尽头有个很大的戏台，仿佛看到场地上人头攒动，舞台上卖力演出的场景。↓↓↓↓↓</w:t>
        <w:br/>
        <w:t>从老街往左侧下台阶，沿着河岸走，会看到别样的风景哦！</w:t>
        <w:br/>
        <w:t>在河岸看到的濯水风雨桥的愿景，虽是阴天，也十分的漂亮哦！↓↓↓↓↓</w:t>
        <w:br/>
        <w:t>岸边停放的乌篷船，是可以付费乘坐的。↓↓↓↓↓</w:t>
        <w:br/>
        <w:t>在老街上发现一家“春来茶馆”，第一反应是阿庆嫂的茶馆。↓↓↓↓↓</w:t>
        <w:br/>
        <w:t>售卖的这种是糯米饭，地下一层是当地的土豆，与铁锅亲密接触后略有焦香，口感软绵，非常好吃；中间是糯米饭，加了熏肉丁及葱花，软糯可口，不粘牙，非常好吃。5元/碗。↓↓↓↓↓</w:t>
        <w:br/>
        <w:t>沿着河岸走一段之后，拾阶而上，又返回到老街上，走道出口处，就是我们吃午饭的地方了。↓↓↓↓↓</w:t>
        <w:br/>
        <w:t>大院的大厅里挂满了自家做的熏肉等制品。↓↓↓↓↓</w:t>
        <w:br/>
        <w:t>餐厅很大，看来旺季时会有很多游客哦。↓↓↓↓↓</w:t>
        <w:br/>
        <w:t>果然12点刚过，进来几个旅行团，瞬间爆满。↓↓↓↓↓</w:t>
        <w:br/>
        <w:t>30元/人的团餐，还是蛮丰富的。↓↓↓↓↓</w:t>
        <w:br/>
        <w:t>餐厅的后院，是住宿的“诚悦庄客楼”。↓↓↓↓↓</w:t>
        <w:br/>
        <w:t>住宿部的前台在餐厅的侧边。装修也很漂亮的。↓↓↓↓↓</w:t>
        <w:br/>
        <w:t>离开濯水古镇之后，中途参观了“硒产品检测中心”，了解了一下当地的富硒情况，还看到长寿村的百岁老人的照片及介绍，据说也是跟当地水土中富含硒有关。</w:t>
        <w:br/>
        <w:t>沿途路过“湖北民族学院”，感觉名头好大啊，地点在恩施（经网友指正：“恩施不是县，是州，相当于市，是州城。”）↓↓↓↓↓</w:t>
        <w:br/>
        <w:t>临近清明节，街边的小店售卖者各种挂在坟地上的祭祀用品，五颜六色，煞是好看。一路上导游万幺妹给我们介绍着当地的风土人情，过清明节的风俗，女孩子出嫁要“哭嫁“7天的风俗、家里老人过世要当喜事来办请戏班子唱戏等等；又说到吃的食物“榨广椒”“辣椒当盐、合渣过年”（可能音同字不同）。合渣是一道菜名：青菜切碎了和豆腐乳炒着吃。↓↓↓↓↓</w:t>
        <w:br/>
        <w:t>下一站，来到了“华中第一女儿城”，这是一座与“丽江古城”、“凤凰城”同样有名的人造古城。由于是阴天，手机取景的效果会差一些。↓↓↓↓↓</w:t>
        <w:br/>
        <w:t>又一次看到大大的戏台，想来这里的民风民俗还是喜欢热闹的场面啊！↓↓↓↓↓</w:t>
        <w:br/>
        <w:t>各式的米面制品。↓↓↓↓↓</w:t>
        <w:br/>
        <w:t>“土家子吧（正确地两个字打不出来了）”，经过炭火烤热后，饼饼的中间变成空心、上下层分开隆起，外表是香脆的，口感十分好，幺妹会在饼上撒上黄豆粉、芝麻粉等，夹着一起吃，非常的香酥可口。↓↓↓↓↓</w:t>
        <w:br/>
        <w:t>这个叫什么糖来着？当时请教过，没记住呀，是要从整块上面桥下来零卖的，看着就非常的甜啊。↓↓↓↓↓</w:t>
        <w:br/>
        <w:t>整条小吃街有各式烤肉之类的吃食。</w:t>
        <w:br/>
        <w:t>豆腐花，咸的加辣子花生米榨菜末、甜的加糖，这个味道比上海的要好吃，没有石碱的味道。5元/碗。↓↓↓↓↓</w:t>
        <w:br/>
        <w:t>各式水果，比较受欢迎。↓↓↓↓↓</w:t>
        <w:br/>
        <w:t>甘蔗是青皮的，跟在崇明吃到过的一样，水分很多又甜，但是纤维非常的粗糙、老，咬不断，不像红皮的甘蔗，横向的咬还比较好咬断；店家似乎是体贴游客的食用吧，削皮之后使用了这样的简易切刀，把甘蔗切成小段后再买，方便食用，非常贴心啊！10元/根。↓↓↓↓↓</w:t>
        <w:br/>
        <w:t>为了便于保存，3月的甘蔗，都是在收割下来后预埋在土里的，要吃时再从土里挖出来，所以周身都是泥土。↓↓↓↓↓</w:t>
        <w:br/>
        <w:t>从小吃街转弯出来，瞬间跳跃到未来时间。像坐了时光穿梭机啊！↓↓↓↓↓</w:t>
        <w:br/>
        <w:t>巧手的大姐在售卖全手工的婴儿鞋，非常漂亮！想到我儿小时他的歪脖外婆也做这样的鞋子呢，自己纳千层底、自己胡鞋面、自己缝鞋。↓↓↓↓↓</w:t>
        <w:br/>
        <w:t>大街上的雕塑表现了当地人们载歌载舞的场景。↓↓↓↓↓</w:t>
        <w:br/>
        <w:t>巧手的姑娘们，做的各式棉花糖，全当艺术品呢（看到那么多五颜六色的原料，只当观赏吧），赏心悦目啊！↓↓↓↓↓</w:t>
        <w:br/>
        <w:t>这种用粽叶包的小吃，像我们的粽子。↓↓↓↓↓</w:t>
        <w:br/>
        <w:t>现做的饼，是用高粱磨成粉后做的，妈妈说她们小时候也吃这个，我们这里叫“发黍”，我是第一次吃，口感很粗糙，里面包了豆沙馅，吃起来像上海的“定胜糕”，但比定胜糕软糯一些。很艰难的把手里的一个吃完了，而妈妈是开开心心的吃完了1个，她吃的可是满满的回忆啊！↓↓↓↓↓</w:t>
        <w:br/>
        <w:t>在古镇上逛时，遇见敲锣打鼓游街的人群，穿着服饰，抬着一头猪，以为是演出，后来一打听才知道是古镇上哪家饭店开张办的仪式，说是杀猪宴，店家煮了全猪宴后，全镇子的人都可以去吃呢，包括游客。这是多么热闹的场景啊，让人回忆起我们小时候还是以村落为单位的，村上哪户人家杀个猪、羊的，也是这样全村人共享的呢。↓↓↓↓↓</w:t>
        <w:br/>
        <w:t>从“女儿城”出来，当天的晚饭在这里吃的。环境挺好的，餐食也不错，出门在外，30元/人的标准，吃的干净卫生、能吃饱就好。↓↓↓↓↓</w:t>
        <w:br/>
        <w:t>交通： 大巴往返</w:t>
        <w:br/>
        <w:t>早餐：“酉州古城”中的“玖公馆”</w:t>
        <w:br/>
        <w:t>午餐：“濯水古镇”中的“捌方美食大院”</w:t>
        <w:br/>
        <w:t>晚餐：红旗兄弟鲜活大饭店</w:t>
        <w:br/>
        <w:t>住宿：恩施</w:t>
        <w:br/>
        <w:t>农科院大酒店</w:t>
        <w:br/>
        <w:t>“濯水古镇”的产品链接（携程）：</w:t>
        <w:br/>
        <w:t>http://you.ctrip.com/SearchSite/?query=%u91CD%u5E86%20%u6FEF%u6C34%u53E4%u9547</w:t>
        <w:br/>
        <w:t>D5 恩施建始县“野三峡风景区”：“</w:t>
        <w:br/>
        <w:t>黄鹤桥峰林</w:t>
        <w:br/>
        <w:t>景区”+“清江大峡谷风景区”（船游“清江画廊风景区”）；</w:t>
        <w:br/>
        <w:t>早晨到达时，还有非常浓郁的雾呢。↓↓↓↓↓</w:t>
        <w:br/>
        <w:t>雾蒙蒙的美景！↓↓↓↓↓</w:t>
        <w:br/>
        <w:t>下山的路。↓↓↓↓↓</w:t>
        <w:br/>
        <w:t>接下来是“黄鹤峰林景区”。↓↓↓↓↓</w:t>
        <w:br/>
        <w:t>游船码头。↓↓↓↓↓</w:t>
        <w:br/>
        <w:t>恩施“清江画廊”的蝴蝶崖。↓↓↓↓↓</w:t>
        <w:br/>
        <w:t>船长非常的认真地开船哦！↓↓↓↓↓</w:t>
        <w:br/>
        <w:t>晚上入住小西湖度假村，在边上的土苗农庄晚餐。↓↓↓↓↓</w:t>
        <w:br/>
        <w:t>30元/人的团餐。↓↓↓↓↓</w:t>
        <w:br/>
        <w:t>晚上入住“小西湖度假村”，据说这里是度假避暑胜地，每年7-10月份，有很多人来这里住上2-3个月避暑，因此，这边度假村里是不安装空调的，只有电热毯，我们3月下旬到时还很冷，开了电热毯被窝里是热的，但房间里依然很冷，都没办法洗澡。↓↓↓↓↓</w:t>
        <w:br/>
        <w:t>交通： 大巴</w:t>
        <w:br/>
        <w:t>早餐：恩施</w:t>
        <w:br/>
        <w:t>农科院大酒店</w:t>
        <w:br/>
        <w:t>午餐：--</w:t>
        <w:br/>
        <w:t>晚餐：“</w:t>
        <w:br/>
        <w:t>小西湖</w:t>
        <w:br/>
        <w:t>度假中心”边上的“土苗农庄”</w:t>
        <w:br/>
        <w:t>住宿：“</w:t>
        <w:br/>
        <w:t>小西湖</w:t>
        <w:br/>
        <w:t>度假中心“</w:t>
        <w:br/>
        <w:t>“野三峡风景区”的产品链接（携程）：</w:t>
        <w:br/>
        <w:t>http://hotels.ctrip.com/hotel/jianshi20922/k1</w:t>
        <w:br/>
        <w:br/>
        <w:t>第二天一早6:30起床后在附近到处走走，看到当地的老人。↓↓↓↓↓</w:t>
        <w:br/>
        <w:t>发现这户农家屋顶上在冒烟，大门也开着，就冒昧的进去拜访了。↓↓↓↓↓</w:t>
        <w:br/>
        <w:t>当地农家的厨房，也用瓶装液化气。↓↓↓↓↓</w:t>
        <w:br/>
        <w:t>厨房的隔壁是正屋的后面半间，还保持着传统的用途：下面放柴火，上面熏肉。整个屋子被熏得乌黑乌黑的，另一面墙上还挂着好多的肉。主人介绍说，这屋子的上面是木板的不是水泥楼板，上面放着玉米等粮食，下面熏肉的同时，上面的玉米也被烘干了，这样才可以长期地保存，不会变质。↓↓↓↓↓</w:t>
        <w:br/>
        <w:t>今天经过约1小时的车程，要游览的是高坪镇的“石门河景区”，全场5.8km。导游这次带我们行走的路线，是从“舒心谷--问心谷--洗心谷”，刚开始的路程有一些上坡的，妈妈心脏不适很好，拄着登山杖走走停停，同行的一位叔叔有哮喘，也是喘的不行，导游万幺妹就一直在不远处等我们，或者陪我们一起走在最后，一直对我们说不要着急， 慢慢走走停停，才能看到美丽的风景，并且不时的给我们唱山歌，真正的山歌哦，明亮的嗓音在山谷间回荡，好听极了！令我们忘却了走路的疲劳。过了这段上坡的，剩下的都是平坦的栈道，略有些倾斜下坡，走着一点也不吃力。↓↓↓↓↓</w:t>
        <w:br/>
        <w:t>看到这个介绍，才知道这里还有这么多岩降、桥降等现代运动项目。↓↓↓↓↓</w:t>
        <w:br/>
        <w:t>佳音亭，可以去打打鼓哦，然后整个山谷萦绕着鼓声。↓↓↓↓↓</w:t>
        <w:br/>
        <w:t>看山看水↓↓↓↓↓</w:t>
        <w:br/>
        <w:t>半山腰上有滑道的项目，我们3月到时，还没开放呢。↓↓↓↓↓</w:t>
        <w:br/>
        <w:t>导游万幺妹介绍说，这面石壁上是可以看出“八仙过海”的，张果老倒骑毛驴，大家发挥想象吧！↓↓↓↓↓</w:t>
        <w:br/>
        <w:t>终于到达终点了！我们欢呼胜利！↓↓↓↓↓</w:t>
        <w:br/>
        <w:t>出来景区，到达吃午饭的点。↓↓↓↓↓</w:t>
        <w:br/>
        <w:t>饭店边上的新老房子在一起，形成鲜明的对比。不禁让人感叹：时间都去哪儿了。↓↓↓↓↓</w:t>
        <w:br/>
        <w:t>饭店内木制的小板凳非常有特色，我们家里都是用竹子做成这样高低、形状差不多的凳子的。↓↓↓↓↓</w:t>
        <w:br/>
        <w:t>30元/人的团餐。↓↓↓↓↓</w:t>
        <w:br/>
        <w:t>今天吃完午饭就直接到恩施火车站了，准备回家啦！</w:t>
        <w:br/>
        <w:t>恩施火车站出发大厅。↓↓↓↓↓</w:t>
        <w:br/>
        <w:t>绿皮火车。↓↓↓↓↓</w:t>
        <w:br/>
        <w:t>绿皮火车上的盒饭15元/份，比高铁上的便宜。↓↓↓↓↓</w:t>
        <w:br/>
        <w:t>绿皮火车上的硬卧铺车厢。↓↓↓↓↓</w:t>
        <w:br/>
        <w:t>交通： 大巴+硬卧（约20小时，第二天上午10:00左右到</w:t>
        <w:br/>
        <w:t>上海南站</w:t>
        <w:br/>
        <w:t>）</w:t>
        <w:br/>
        <w:t>早餐：“</w:t>
        <w:br/>
        <w:t>小西湖</w:t>
        <w:br/>
        <w:t>度假中心”边的“土苗农庄”</w:t>
        <w:br/>
        <w:t>午餐：“石门湖景区”附近的“谭家菜农夫山庄”</w:t>
        <w:br/>
        <w:t>晚餐：</w:t>
        <w:br/>
        <w:t>恩施--上海</w:t>
        <w:br/>
        <w:t>的火车上 自理</w:t>
        <w:br/>
        <w:t>住宿：恩施--上海的火车上</w:t>
        <w:br/>
        <w:t>“石门河风景区”的产品链接（携程）：</w:t>
        <w:br/>
        <w:t>http://tuan.ctrip.com/group/8650985.html#ctm_ref=www_hp_bs_lst</w:t>
        <w:br/>
        <w:t>D7 上午10:00左右 到达上海火车站南站，结束了愉快的恩施之行。</w:t>
        <w:br/>
        <w:t>这次的游玩，妈妈的表现非常棒！72岁是团中年龄最长的一位，坚持下来了整个行程：钻溶洞、爬山，走了不少的路，平时常说腰疼，行程中尽然也没提起过。看来，老人们就像孩子们一样要哄的，有子女在身边陪着出游，到大自然中走走，注意力分散了，精神好了，身体的痛呀、痒啊，都好了一半了。</w:t>
        <w:br/>
        <w:t>各位亲，有时间多陪陪老人哦，不一定要一起出门游玩，打个电话说会儿话，就是最好的陪伴啊，毕竟这样的日子对于他们来说是每天在做减法的。</w:t>
        <w:br/>
        <w:t>春光乍现，去亲近大自然吧！</w:t>
      </w:r>
    </w:p>
    <w:p>
      <w:r>
        <w:t>评论：</w:t>
        <w:br/>
        <w:t>1.写的太好了，谢谢你！</w:t>
        <w:br/>
        <w:t>2.好啊，恩施是个好地方，玩得开心！</w:t>
        <w:br/>
        <w:t>3.您好！谢谢指正，马上更正哈。</w:t>
        <w:br/>
        <w:t>4.“合渣”的确非常好吃啊，大爱！</w:t>
        <w:br/>
        <w:t>5.以后要再到恩施，的确山美、水美、空气美！</w:t>
        <w:br/>
        <w:t>6.导游万幺妹非常热情，给我留下了非常好的印象。</w:t>
        <w:br/>
        <w:t>7.楼主那个不是什么咸豆浆，是土家族的特色美食“合渣”，恩施人夏天离不开它，那个糖如果是白色的，就是“包谷糖”，纯玉米熬制的，如果是黑色的，就是“苕糖”，红薯熬制的，如果没有加假的白糖进去，就甜而不腻非常好吃，这两种糖几乎是每个恩施儿女童年最美好的记忆，那时候只有过年才吃得到。最重要的，湖北民族学院不是在县城啊，恩施不是县，是州，相当于市，是州城。欢迎楼主再来哦。</w:t>
        <w:br/>
        <w:t>8.好啊，我们同行吧！</w:t>
        <w:br/>
        <w:t>9.谢谢指出，已更正。</w:t>
        <w:br/>
        <w:t>10.谢谢指出，已更正哈。</w:t>
        <w:br/>
        <w:t>11.基本上都会写一写，过段时间拿出来看看，回忆一下，故地重游啊，哈哈！</w:t>
        <w:br/>
        <w:t>12.有时间、条件允许就四处走走吧，自己亲身所感与看来、听来的是完全不同的感受啊！</w:t>
        <w:br/>
        <w:t>13.谢谢指出，已更正。</w:t>
      </w:r>
    </w:p>
    <w:p>
      <w:pPr>
        <w:pStyle w:val="Heading2"/>
      </w:pPr>
      <w:r>
        <w:t>23.仙游旅游圣地——夏村坝</w:t>
      </w:r>
    </w:p>
    <w:p>
      <w:r>
        <w:t>https://you.ctrip.com/travels/enshi487/3413837.html</w:t>
      </w:r>
    </w:p>
    <w:p>
      <w:r>
        <w:t>来源：携程</w:t>
      </w:r>
    </w:p>
    <w:p>
      <w:r>
        <w:t>发表时间：2017-4-12</w:t>
      </w:r>
    </w:p>
    <w:p>
      <w:r>
        <w:t>天数：</w:t>
      </w:r>
    </w:p>
    <w:p>
      <w:r>
        <w:t>游玩时间：</w:t>
      </w:r>
    </w:p>
    <w:p>
      <w:r>
        <w:t>人均花费：</w:t>
      </w:r>
    </w:p>
    <w:p>
      <w:r>
        <w:t>和谁：</w:t>
      </w:r>
    </w:p>
    <w:p>
      <w:r>
        <w:t>玩法：</w:t>
      </w:r>
    </w:p>
    <w:p>
      <w:r>
        <w:t>旅游路线：</w:t>
      </w:r>
    </w:p>
    <w:p>
      <w:r>
        <w:t>正文：</w:t>
        <w:br/>
        <w:t>有一条河叫清江，它是我们土家族的母亲河。</w:t>
        <w:br/>
        <w:t>有一个地方在三江之界，那里有一个美丽而原始的村落。</w:t>
        <w:br/>
        <w:t>有一个地方，它有原始村落，有绝壁走廊，有洞穴，有梯田，有河流，有云海！</w:t>
        <w:br/>
        <w:t>今天我带领大家走进清江，走进清江边的原始村落！</w:t>
        <w:br/>
        <w:t>清江画廊上的:休闲旅游，户外徒步，露营，野炊，避暑，一直都在等着你的到来。农家菜:无公害，土家腊肉:绝对香秀。</w:t>
        <w:br/>
        <w:t>香椿，给你菜谱上的美味</w:t>
        <w:br/>
        <w:t>野樱桃，给你野果上的诱惑</w:t>
        <w:br/>
        <w:t>。。。。。。</w:t>
        <w:br/>
        <w:t>。          。金子台</w:t>
        <w:br/>
        <w:t>金子台与清江垂直距离约1000米，站在金子台上俯看清江，清江画廊的美尽收眼底，如果说大峡谷和建始石门河是幽柔的美——女人之美，那么你眼前的金子台就属于阳刚的美——男人之美；如果说恩施大峡谷和建始石门河是谷底狭窄之美，那么你眼前的金子台就属于山巅开阔之美。脚下云雾缠绕，你会觉得自己身处仙境，飘然欲仙。</w:t>
        <w:br/>
        <w:t>天梯长廊</w:t>
        <w:br/>
        <w:t>“屹立山顶瞰山河，纵横交错汇一流。峡江美景藏闺处，更待何时来人游。”站在海拔1000多米的恩施市沙地乡麦淌村夏村坝一处悬崖上鸟瞰清江，途径的小河与大江纵横交错，青山绿水，构成三江托凤凰，凤凰即建始县景阳镇凤凰村，清江江沙地乡落都村与建始县景阳镇、恩施市红土乡紧紧相连，渐远渐淡的山峦和日夜奔腾的河流，气势磅礴，依稀可见的乡村公路，沿着清江岸边，穿越田块之间，犹如天梯，一块块梯田，一桩桩农舍，勾勒出一幅壮丽、恬静、绝美的山村田园图画，其绝妙的清江美景尽收眼底。</w:t>
        <w:br/>
        <w:t>神掌石：</w:t>
        <w:br/>
        <w:t>位于我村夏村坝沙湾组，从茂密的树林中沿着70度的陡坡缓缓行至神奇的神掌石下，你会惊叹大自然的鬼斧神工，神掌石从悬崖边拔地而起，好似人工堆砌而成，站在神掌石上远望彼岸，大江小河交汇，顿显清江的温婉灵秀和大山的大气磅礴，从神掌石的另一测仰看神掌石又好似一只千年神龟常年守护着我们美丽的清江画廊。</w:t>
        <w:br/>
        <w:t>“仙缘桥”</w:t>
        <w:br/>
        <w:t>悬崖边的惊叹仙境，独道立处深渊绝壁之上，望眼欲穿万丈悬崖下的绿色山水画；惊叹刺激赋予给 你一种玉腿软骨之感。</w:t>
        <w:br/>
        <w:t>沙地乡夏村坝坐落在清江岸边，三面环水，东隔巴溪河与建始毗邻，南有清江与本市红土、新塘相望，西有马水河，平均海拔1400米。清江作为长江一级支流，古称夷水，因“水色清明十丈，人见其清澄”，故名清江。清江发源于利川市境内，流经利川、恩施、建始、巴东、长阳、宜都等县市，在该乡境内绵延30公里，最终在宜都陆城汇入长江，因清江流域山明水秀，号称八百里清江画廊。 近年来，随着清江水布垭库区正式蓄水，该乡境内将形成全市面积最广的平湖，最宽处过2—3公里，最窄处仅200米，平湖与峡谷相连。其平湖区域、山水相映，碧波涟涟，峡谷地带，河谷幽深，丛林茂密，蓝天一线。尤其是两岸因岩层断裂、陷落，形成绝壁绵延上百里，绝壁上，图案纷呈，千奇百怪，让人暇想联篇，泛船江上行走于白云碧波之间或驾车行驶在清江沿岸，观百里绝壁，赏万千图画，可谓人间仙境。</w:t>
      </w:r>
    </w:p>
    <w:p>
      <w:r>
        <w:t>评论：</w:t>
        <w:br/>
        <w:t>1.美丽的仙景善良的人们</w:t>
        <w:br/>
        <w:t>2.宇芳之后桂芝</w:t>
        <w:br/>
        <w:t>3.有一年放假去的，人山人海，好多中国人。</w:t>
        <w:br/>
        <w:t>4.本来排除了这里的，但是看了楼主的游记又考虑起来了哈哈。</w:t>
        <w:br/>
        <w:t>5.也曾经去过，还想再去一次。再去的话我一定要好好设计一下了。</w:t>
        <w:br/>
        <w:t>6.好，我当向导</w:t>
        <w:br/>
        <w:t>7.欢迎你们来夏村坝做客</w:t>
      </w:r>
    </w:p>
    <w:p>
      <w:pPr>
        <w:pStyle w:val="Heading2"/>
      </w:pPr>
      <w:r>
        <w:t>24.游大峡谷 看《龙船调》</w:t>
      </w:r>
    </w:p>
    <w:p>
      <w:r>
        <w:t>https://you.ctrip.com/travels/enshi487/3422276.html</w:t>
      </w:r>
    </w:p>
    <w:p>
      <w:r>
        <w:t>来源：携程</w:t>
      </w:r>
    </w:p>
    <w:p>
      <w:r>
        <w:t>发表时间：2017-4-16</w:t>
      </w:r>
    </w:p>
    <w:p>
      <w:r>
        <w:t>天数：2 天</w:t>
      </w:r>
    </w:p>
    <w:p>
      <w:r>
        <w:t>游玩时间：4 月</w:t>
      </w:r>
    </w:p>
    <w:p>
      <w:r>
        <w:t>人均花费：800 元</w:t>
      </w:r>
    </w:p>
    <w:p>
      <w:r>
        <w:t>和谁：一个人</w:t>
      </w:r>
    </w:p>
    <w:p>
      <w:r>
        <w:t>玩法：</w:t>
      </w:r>
    </w:p>
    <w:p>
      <w:r>
        <w:t>旅游路线：恩施大峡谷，利川，恩施</w:t>
      </w:r>
    </w:p>
    <w:p>
      <w:r>
        <w:t>正文：</w:t>
        <w:br/>
        <w:t>前言</w:t>
        <w:br/>
        <w:t>对于旅行 从来都是记忆模糊的 因为去过的 和想去的地方太多 记忆 幻想重叠 忘了去过什么地方 走过那些路 遇见过什么人 去旅行不在于记忆 而在于当时的那份心情</w:t>
        <w:br/>
        <w:t>一向热爱旅游的我因为工作的关系几乎已经一年多没有出去过了 趁着清明小长假 我又拾起久违的行囊 去看我的诗和远方</w:t>
        <w:br/>
        <w:t>国家节假日 从来都是旅游的巅峰时期 相比较于去那些哪儿哪儿都是人的著名景点 我更愿意去追寻那些至今还保留着原始和淳朴 没有被如织人潮所侵蚀的地方</w:t>
        <w:br/>
        <w:t>从重庆出发 到</w:t>
        <w:br/>
        <w:t>恩施大峡谷</w:t>
        <w:br/>
        <w:t>出发前看了很多攻略 游记 路线指南。我知道从</w:t>
        <w:br/>
        <w:t>利川</w:t>
        <w:br/>
        <w:t>转道向大峡谷比从</w:t>
        <w:br/>
        <w:t>恩施</w:t>
        <w:br/>
        <w:t>近的多，但是我还是觉得从恩施。“恩施”那个地方开始吸引我的并不是哪儿的风景或者特色小吃 就只是仅仅“恩施”两个字 不知道从哪儿说起 只是觉得这地名太美了 心里觉得一定要去一次。那怕时间有限，只能去住一晚上。</w:t>
        <w:br/>
        <w:t>到达</w:t>
        <w:br/>
        <w:t>恩施火车站</w:t>
        <w:br/>
        <w:t>的时候已经是傍晚的6点多钟 根据原计划 在恩施会有一天的逗留 坐计程车赶到提前在网</w:t>
        <w:br/>
        <w:t>上定好的酒店，酒店的位置很好找，也很有特色。在女儿城 。 女儿城也是当地的一个特色旅游地区，这也是我选择酒店的原因。</w:t>
        <w:br/>
        <w:t>酒店的价格很实惠 环境也不错 最主要的是附近有一条美食街 都是当地最具特色的地方美食 外出旅行 除了是慰藉灵魂以外 身为一个实实在在吃货的我 最主要的就是寻访美食 恩施当地餐饮既有蜀地麻辣特色又具潇湘咸辣风格。特别是当地颇具土家族和苗族特色的风味小吃有“格格”、合渣、腊肉、土豆干 榨广椒 土家掉渣烧饼等</w:t>
        <w:br/>
        <w:t>第二天一早在女儿城的美食街吃的是特色早点“煮豆皮” 味道不错 很有嚼劲。吃过早点就“滴滴打车”送我到汽车站 坐直达车到大峡谷风景区。：另说一下 恩施的滴滴师傅态度都超好的，上车之后就很热情的聊天，得知我要去大峡谷还亲自帮忙联系车，并嘱咐一些注意事项。点个赞哦、、、、</w:t>
        <w:br/>
        <w:t>（因为到的时候已经晚上，坐车累 光线不是很好 拍了几张照片 但都不是很好看 就不上传了）</w:t>
        <w:br/>
        <w:t>坐上开往大峡谷的汽车 这趟旅行就算是正式开始了，路途中绵延数里的断壁高万丈，公路外侧深不见底，一座座山峰如灵兽侧卧，错落的雨云在巅峰跳跃着，谷底的溪流蜿蜒流淌形成一条玉带，又似祥云将灵兽托起，更增几分神秘感，给景色添韵不少。恩施沐抚大峡谷距离恩施市区约65公里，车程约2个小时。</w:t>
        <w:br/>
        <w:t>在景区入口买了票 就开始了这一路征程 为什么说是征程呢 因为一开始就是给游客一个重大的考验，攀登大于60度的之字形阶梯群，花了40分钟达到半山。一问，水平游程才过去150米！然后下面的行程也是断续上坡，一个个游客都是气喘吁吁，到达第一座山顶总共约花二个多小时 。没爬多久就开始气喘吁吁了，山挺陡的。</w:t>
        <w:br/>
        <w:t>爬爬停停，已经到达一定高度了，很多路牌标示着“走路不看景，看景不走路”，注意一定要停下来再拍照，山陡</w:t>
        <w:br/>
        <w:t>往前走了没有多久就是绝壁长廊 我只敢靠着山这边走，都不敢挨扶手，后来还是壮着胆子去拍了张照片，胆量决定照片质量，这惊险我无法描绘出来，唯有亲身体验。</w:t>
        <w:br/>
        <w:t>还有号称”镇谷之宝“的一柱香。旁边有专门合影留念的摄像师。</w:t>
        <w:br/>
        <w:t>一株小小的迎客松，突然想起黄山还没有去过，以前总觉得离得近什么时候都可以去，没想到离得越来越远了。。。不过这个颗迎客松的面积是不是有点太小了</w:t>
        <w:br/>
        <w:t>走这些陡峭的路心里其实很爽的，构不成胆怯的小刺激</w:t>
        <w:br/>
        <w:t>独酌吟诗的好去处，因为是坐的电梯下来了 所以没有去成 有点小可惜 大峡谷的电梯号称是世界最长的</w:t>
        <w:br/>
        <w:t>大好山河 绝壁与峰丛并存的岩溶奇观，来了就知道开阔的不只是视野</w:t>
        <w:br/>
        <w:t>泼墨山水，下山到2号停车场，有卖特色纪念品的地方，如果是夏天就能买一个西兰卡普拿回去配长裙穿了，对了，下山时买了山里晒得干果，价格味道都挺不错的。</w:t>
        <w:br/>
        <w:t>从这里到1号停车场坐车回去，经过一个超市，看，脑白金广告无处不在</w:t>
        <w:br/>
        <w:t>因为体力有限 只爬完了七星寨 地缝当天并没有去</w:t>
        <w:br/>
        <w:t>区内部小线路</w:t>
        <w:br/>
        <w:t>恩施大峡谷游客接待中心乘坐景区观光车——-云龙地缝景区入口——云龙地缝出口——乘坐客运索道（或乘观光车）至七星寨景区入口-——小楼门——漫天游栈道——中楼门—一炷香——大楼门服务中心——观光电梯-----甘堰塘返程中心——乘车返回到游客接</w:t>
        <w:br/>
        <w:t>五、温馨提示：</w:t>
        <w:br/>
        <w:t>1，大峡谷全程山路，女士尽量不要穿高跟鞋，裙子。</w:t>
        <w:br/>
        <w:t>2,高温时期去玩，做好携带防中暑药品，太阳伞等相关准备。</w:t>
        <w:br/>
        <w:t>3，去大峡谷的道路多曲折，晕车的朋友可提前吃点晕车药。</w:t>
        <w:br/>
        <w:t>4，可适当备点干粮。</w:t>
        <w:br/>
        <w:t>游大峡谷的行程就结束了 当天晚上 并没有下山 而是选择在山上的女儿寨酒店住一晚 以便观看大峡谷的实景山水演出“龙船调”具当地导游介绍《龙船调》原是恩施民歌，上世纪80年代被联合国科教文组织评选为世界25首优秀民歌之一。大型峡谷实景音乐剧《龙船调》自同名民歌改编而来，以恩施地区土司时代的一对土家少男少女的爱情故事为蓝本，描写他们挣脱封建束缚、追求自由爱情的感人故事。</w:t>
        <w:br/>
        <w:t>演出晚上八点开始 去那里的自助餐厅吃了个饭，回酒店休息了一下，晚上7点多我们一行人就马不停蹄的赶到了剧场。</w:t>
        <w:br/>
        <w:t>演出开始的时候，剧场里的灯光一打亮，舞台上就增添了绚丽的色彩。我的目光就随着灯光的引导，在这样一个偌大的剧场里寻找着舞台的中心。然后我就看见一群穿着民族服饰的人在舞台上跳着很具有民族特色的舞蹈，女演员们的舞蹈柔美灵动，男演员们的舞蹈则比较粗犷大气。他们的服饰也非常有特色。我对这些不了解，朋友告诉我说这个是土家族的特色服饰，他们的头上都会带着布帽，男的裸着上身，穿着短裤，而女的穿着漂亮的布裙子，身上带着许多银饰。整个剧场里都洋溢着浓浓的民族风情。当时我就想结束了以后我也弄一套穿一穿，肯定特有感觉！</w:t>
        <w:br/>
        <w:t>男女主角出场时，灯光打向剧场里的两个吊脚楼，是土家族的特色木质的房子，看起来复古又诡异。河里还泊着一条小船，这船和我平时看见的那种小船不一样，它的船尾翘得高高的，男主角瓠子坐在船里，等着搭载幺妹过河。然后随着宏伟的背景音乐就听见洪亮的歌声唱着“妹娃要过河，哪个来推我嘛”，因为是方言唱的，所以我听了还是倍感亲切的。</w:t>
        <w:br/>
        <w:t>《龙船调》主要将的就是土司制度时期，土司老爷拥有初夜权，人民憎恨土司老爷的专横纷纷诅咒其生女儿且找不到真爱。土司的女儿幺妹长大后在女儿会中与鞘公的儿子瓠子一见钟情，想在一起，结果瓠子受诅咒命悬一线，幺妹勇敢救情郎，感动天地最终在一起的故事。</w:t>
        <w:br/>
        <w:t>在整个的表演中，亮点太多，有那种高科技制作出来的风雨、飞雪、山崩等特效，效果非常好，我沉浸在剧情中的时候都会被这些特效给吓到。演员们的演技那也是不用多说的，每个角色的人物形象都非常清晰有特色，美丽多情的幺妹，深情帅气的瓠子、刁蛮贪婪的土司……</w:t>
        <w:br/>
        <w:t>在我还为幺妹和瓠子的痴情而感动，为他们的爱情打抱不平时，这个剧的高潮来了！</w:t>
        <w:br/>
        <w:t>在喜庆的音乐中，两人都穿着大红色的衣服，和所有的人一起在舞台上欢快的跳舞，庆祝这样美好的结局。虽然只是表演，但是我的内心也为他们的圆满结局感到开心。走出剧场后，我还一直回味着剧情，一路上和朋友微信聊着《龙船调》 回到的酒店。</w:t>
      </w:r>
    </w:p>
    <w:p>
      <w:r>
        <w:t>评论：</w:t>
        <w:br/>
        <w:t>1.我文笔不好，一直没怎么写游记，要向你多多学习。</w:t>
        <w:br/>
        <w:t>2.我觉得旅行中最可以节约的是住宿。</w:t>
        <w:br/>
        <w:t>3.请问去了几天，每天晚上住哪里的酒店</w:t>
      </w:r>
    </w:p>
    <w:p>
      <w:pPr>
        <w:pStyle w:val="Heading2"/>
      </w:pPr>
      <w:r>
        <w:t>25.酉阳有个世外桃源，龚滩有个绝美古镇</w:t>
      </w:r>
    </w:p>
    <w:p>
      <w:r>
        <w:t>https://you.ctrip.com/travels/youyang1903/3419681.html</w:t>
      </w:r>
    </w:p>
    <w:p>
      <w:r>
        <w:t>来源：携程</w:t>
      </w:r>
    </w:p>
    <w:p>
      <w:r>
        <w:t>发表时间：2017-4-18</w:t>
      </w:r>
    </w:p>
    <w:p>
      <w:r>
        <w:t>天数：3 天</w:t>
      </w:r>
    </w:p>
    <w:p>
      <w:r>
        <w:t>游玩时间：4 月</w:t>
      </w:r>
    </w:p>
    <w:p>
      <w:r>
        <w:t>人均花费：2000 元</w:t>
      </w:r>
    </w:p>
    <w:p>
      <w:r>
        <w:t>和谁：和朋友</w:t>
      </w:r>
    </w:p>
    <w:p>
      <w:r>
        <w:t>玩法：摄影，人文，半自由行，火车</w:t>
      </w:r>
    </w:p>
    <w:p>
      <w:r>
        <w:t>旅游路线：酉阳，桃花源，冉家院子</w:t>
      </w:r>
    </w:p>
    <w:p>
      <w:r>
        <w:t>正文：</w:t>
        <w:br/>
        <w:t>酉阳龚滩古镇冉家院子</w:t>
        <w:br/>
        <w:t>¥</w:t>
        <w:br/>
        <w:t>193</w:t>
        <w:br/>
        <w:t>起</w:t>
        <w:br/>
        <w:t>立即预订&gt;</w:t>
        <w:br/>
        <w:t>展开更多酒店</w:t>
        <w:br/>
        <w:t>一年之内，又一次来到了重庆，这次，我想带大家去看看两个也许你们不知道的地方，却能惊艳你的世界。</w:t>
        <w:br/>
        <w:t>一、初见酉州城，闻古色古香</w:t>
        <w:br/>
        <w:t>从</w:t>
        <w:br/>
        <w:t>重庆江北机场</w:t>
        <w:br/>
        <w:t>驱车5小时，到达</w:t>
        <w:br/>
        <w:t>酉阳</w:t>
        <w:br/>
        <w:t>时，天色渐暗，酉州古城的古色古香渐渐弥漫开来。</w:t>
        <w:br/>
        <w:t>交通信息先知道：</w:t>
        <w:br/>
        <w:t>1.飞机：</w:t>
        <w:br/>
        <w:t>（1）酉阳距黔江</w:t>
        <w:br/>
        <w:t>武陵山机场</w:t>
        <w:br/>
        <w:t>40分钟车程，该机场已经开通重庆、北京、上海、昆明、西安、海口、杭州、成都等城市固定航班。</w:t>
        <w:br/>
        <w:t>（2）酉阳距</w:t>
        <w:br/>
        <w:t>铜仁凤凰机场</w:t>
        <w:br/>
        <w:t>1.5小时车程，该机场已经开通全国各地固定航班。</w:t>
        <w:br/>
        <w:t>2.火车/动车/高铁：</w:t>
        <w:br/>
        <w:t>（1）渝怀铁路经过酉阳，桃花源景区距火车站30分钟车程。</w:t>
        <w:br/>
        <w:t>（2）酉阳至铜仁高铁站、怀化高铁站分别2小时、2.5小时车程。</w:t>
        <w:br/>
        <w:t>3.高速公路：</w:t>
        <w:br/>
        <w:t>（1）重庆至酉阳4小时车程；</w:t>
        <w:br/>
        <w:t>（2）恩施至酉阳2.5小时车程；</w:t>
        <w:br/>
        <w:t>（3）张家界至酉阳2小时车程；</w:t>
        <w:br/>
        <w:t>（4）凤凰至酉阳2小时车程；</w:t>
        <w:br/>
        <w:t>（5）武隆至酉阳2小时车程。</w:t>
        <w:br/>
        <w:t>晚餐过后，出了城门，夜游桃花园。</w:t>
        <w:br/>
        <w:t>晚间的桃花源，灯光璀璨，像是到了一个新的世界。</w:t>
        <w:br/>
        <w:t>亭子的影子倒映在水面，拍打着光彩的绚烂，相得益彰！</w:t>
        <w:br/>
        <w:t>出了桃花源的大门，返回酉州古城，看见民族风情街，这里集土家族、苗族建筑、民俗风情于一体，是游人领略渝东南土苗文化的窗口。</w:t>
        <w:br/>
        <w:t>不管是夜晚的宁静，还是一早的牛肉面等美食，都是旅途路上最好的伴侣！</w:t>
        <w:br/>
        <w:t>勤劳朴实的劳动人民，都是乘着晨曦的光辉，开始劳作，然后太阳的色彩才开始慢慢冒将出来。</w:t>
        <w:br/>
        <w:t>与桃花源相连的一个景点，叫做太古洞。</w:t>
        <w:br/>
        <w:t>据传这里是作为古代</w:t>
        <w:br/>
        <w:t>桃花源</w:t>
        <w:br/>
        <w:t>人家躲避官方搜捕的最后藏身之地，所以太古洞又称为“桃源秘径”，长约3公里，距今已经有3亿多年历史，至今仍在不断生长发育。</w:t>
        <w:br/>
        <w:t>洞府体量庞大，气势磅礴，有宽敞的大厅、曲折的廊道，险峻的峡谷，幽深的地下河，还有五彩缤纷的钟乳石，景观秀丽。</w:t>
        <w:br/>
        <w:t>洞内钟乳挺拔，石笋丛生，石幔高挂，石柱巍峨，石帘低垂，石瀑飞流，地下河幽深。洞体规模之巨大，可谓集洞穴岩溶景观之大成。</w:t>
        <w:br/>
        <w:t>经过灯饰点缀的溶洞，五彩缤纷，如梦似幻，堪称“地下桃花源”。</w:t>
        <w:br/>
        <w:t>世界著名岩溶洞穴学专家朱学稳教授评价该洞穴是我国已开发洞穴中科研价值最高、历史最悠久、最神奇的地下地质奇观，是大自然赋予的鬼斧神工的艺术宫殿。</w:t>
        <w:br/>
        <w:t>3亿年的发育，3公里的行程，洞内竟有3个小广场，这怕是我见过最“规则”的溶洞了…</w:t>
        <w:br/>
        <w:t>依山而建，傍水而居，好安逸的酉州古城；桃花源秘境，好绚烂的灯光。</w:t>
        <w:br/>
        <w:t>我们一起去看看桃花源吧！</w:t>
        <w:br/>
        <w:t>二、“世外桃源”，并不只是在书上</w:t>
        <w:br/>
        <w:t>“晋太元中，武陵人捕鱼为业，缘溪行，忘路之远近，忽逢桃花林……”1600多年前，东晋伟大文学家、大诗人陶渊明写下千古名篇《桃花源记》，留下一个千百年来让世人苦苦追寻的“世外桃源”。</w:t>
        <w:br/>
        <w:t>其实，在武陵大山深处的重庆酉阳，就有一个远离喧嚣尘世的“世外桃源”。</w:t>
        <w:br/>
        <w:t>据《酉阳直隶州总志》记载：“有秦人，负书笈，辗转来酉。”</w:t>
        <w:br/>
        <w:t>据传，2200多年前，十余名咸阳儒生为躲避“焚书坑儒”之祸和频仍的战乱，背负经书，携妻带子，从陕西咸阳经汉中，过剑门，沿嘉陵江而下，从今天的重庆涪陵沿乌江而上，最终来到酉阳，寻找到这一处与世隔绝之地，从此“不复出焉”，在此生生不息，过着与世无争、没有战乱、没有剥削、宁静和谐的隐世生活，直到武陵渔父黄道其发现桃花源时，其后人“问今是何世，乃不知有汉，无论魏晋”。</w:t>
        <w:br/>
        <w:t>武陵渔父黄道其离开桃花源后，世人屡屡再寻桃花源均无果而终，桃花源从此消失在茫茫武陵山中。</w:t>
        <w:br/>
        <w:t>湘西里耶秦城遗址发据的古代文物中，有一枚刻着“酉阳丞印”的印章，表明在秦朝时已设置“酉阳县”，据《水经注?沅水》记载，汉高祖二年（公元前205年）割黔中故治为武陵郡，酉阳县属于武陵郡治下。</w:t>
        <w:br/>
        <w:t>据《后汉书?郡国志》记、《晋书?地理志》、《旧唐书?地理三》、《明史?四川土司》、《四川通志》、《湖南通志》等载明：酉阳一直属于武陵郡属县。</w:t>
        <w:br/>
        <w:t>《酉阳直隶州总志》对酉阳桃花源的描述：“核其形，与渊明所记桃花源者毫厘不爽。”《四川通志》也记载：“酉阳汉属武陵郡之迁陵地，渔郎所问之津，安知不在于此？”</w:t>
        <w:br/>
        <w:t>这里的吃喝用度、生活起居、建筑风貌、丝竹器乐等生活场景，均还原秦晋时代风格，让人充分感受秦人、秦俗、秦貌、秦趣等古风古韵。</w:t>
        <w:br/>
        <w:t>国内外专家、学者从地理、路线、景物、历史、距离和环境等六个方面论证，一致认定这里就是陶渊明笔下的“世外桃源”原型。</w:t>
        <w:br/>
        <w:t>重庆酉阳桃花源是按照陶渊明千古名篇《桃花源记》描述的意境，进行全面提档升级之后呈现给大家的，真正还原“世外桃源”原型。</w:t>
        <w:br/>
        <w:t>“给我100天，还您2000年！”</w:t>
        <w:br/>
        <w:t>酉阳桃花源高调宣传闭园升级，并一度在网络上引发激烈的“桃花源原型地之争”，这里成为全国新闻焦点，被推上舆论的风口浪尖。</w:t>
        <w:br/>
        <w:t>酉阳桃花源经过百余天完全封闭式的“闭关修炼”，实现了“凤凰涅槃，浴火重生”，按照陶渊明《桃花源记》所描述意境。</w:t>
        <w:br/>
        <w:t>酉阳桃花源还原了一个“问今是何世，乃不知有汉，无论魏晋”的遗世独立的“秦人村落”，让人恍若穿越千年时光，梦回“世外桃源”，真真切切地体验远古风情。</w:t>
        <w:br/>
        <w:t>世外桃源，与“桃源梦境”给了我可一边默念《桃花源记》，一边体验“晋太元中”武陵渔人发现桃花源的“神奇之旅”。</w:t>
        <w:br/>
        <w:t>穿上袍衣褶裙，通过服装穿越回到秦晋时代，行走在去陶渊明笔下的“世外桃源”。</w:t>
        <w:br/>
        <w:t>世外桃源区域的入迷津、秦乐坊、廋辞亭、归园田居、忘归廊、陶公学堂、命子堂、躬耕园、桃汁坊、秦趣苑、桃源茶坊、九氏嘉谷、麻布记忆、大秦食客等与秦晋生活元素紧密相联的景点，让人恍若置身2000多年前的秦人村落，不由令人产生“问今是何世”的幻觉，亲身体验远古风情。</w:t>
        <w:br/>
        <w:t>我们承受着巨大的工作和生活压力，我们渴望能够远离尘世喧嚣，放下凡尘俗事，过上“世外桃源”极尽简单而宁静的生活。</w:t>
        <w:br/>
        <w:t>酉阳桃花源正好为我们提供了一处理想境地，带上家人、朋友、恋人，暂时逃离红尘烦扰，到桃花源里过上一段静心养生、休闲度假的美好时光，在这里可以实现“穿越”，回到2000多年前的“世外桃源”，体验隐逸悠远、宁静和谐的田园诗画生活。</w:t>
        <w:br/>
        <w:t>“世界上有两个桃花源，一个在您心中，一个在重庆酉阳！”</w:t>
        <w:br/>
        <w:t>三、百里画廊，浪漫龚滩古镇</w:t>
        <w:br/>
        <w:t>从酉阳驱车1个半小时，抵达龚滩古镇，这里让你重新定义古镇的含义，颠覆你心中的理想世界！</w:t>
        <w:br/>
        <w:t>古镇石板街光可鉴人，文物古建筑别具一格，四合院古朴幽静，土家吊脚楼形态各异，是国内保存完好且颇具规模的明清建筑群，被专家学者誉为“建筑奇葩”。清代诗人梅若翁有诗赞誉龚滩古镇·乌江画廊：“蜀中山水奇，应推此第一。”</w:t>
        <w:br/>
        <w:t>国画大师吴冠中先生称“是唐街，是宋城，是爷爷奶奶的家！”从龚滩古镇沿乌江溯水而上，经土坨子峡、白芨峡，直至荔枝峡，是乌江百里画廊的精华，以“奇山、怪石、碧水、险滩、廊桥、纤道、悬葬”而著称。</w:t>
        <w:br/>
        <w:t>说到龚滩，我们先谈一谈它名称的由来。龚滩地处乌江和阿蓬江两江交汇之地，乌江雄秀、阿蓬江险奇。这两条江的两岸都是崇山峻岭、奇秀无比，从空中俯视，这两条江就宛如一块巨大的翡翠中间两条美丽无比的绿色裂纹，因此人们传说这两条江原为两条龙所开辟，大的一条龙是哥哥叫乌龙，小的叫阿龙。</w:t>
        <w:br/>
        <w:t>乌龙力大而猛，就开凿了乌江，阿龙体小力弱，在川黔交界处就和乌龙汇合共同努力，奋力越过川黔的崇山峻岭，形成一条水流湍急的险滩，因为是两条龙交汇之处，正如龚字的字形——上面是“龙，下面是共”，所以人们就把这个险滩叫龚滩。</w:t>
        <w:br/>
        <w:t>龚滩是龙汇之地，汇集了乌江流域的钱财货物，称为“钱龚滩”，龙汇之地，自然也会汇集万千灵气，人才辈出，因此，传说贤俊之人到了龚滩，沾了两条龙的灵气，就会更加飞黄腾达。</w:t>
        <w:br/>
        <w:t>依山傍水的民居，都是纯木结构悬空而吊，独具匠心，这一排排穿斗房，吊脚楼，“蛮”味依旧，古风犹存。它们就是土家祖辈生活的空间和时间。</w:t>
        <w:br/>
        <w:t>乌江水急滩险，龚滩更是严重，常有水患。这里就修建了一座川主庙，是希望借李冰之神力变水患为水利。然而本土之神终究敌不过其他正规神仙，所以川主庙后来有了其他佛道神像。</w:t>
        <w:br/>
        <w:t>在龚滩古镇，流行着一首人尽皆知的民谣：</w:t>
        <w:br/>
        <w:t>“陈家湾烟雾沉沉，郑家门前鲤鱼跃龙门，</w:t>
        <w:br/>
        <w:t>黄葛树上出妖怪，夏家院子出美人。”</w:t>
        <w:br/>
        <w:t>这四句话其实是古镇的四大景点。这民谣道出了龚滩老街陈家湾一带，昔日那阴惨昏沉而又别有洞天的景象。</w:t>
        <w:br/>
        <w:t>走进龚滩，就如同走进了一幅大写意、大泼墨的山水画，这幅山水画不会生长在秀丽江南，不会镶嵌在边陲小镇，单单会出现在乌江峡谷边。因为这是大山大水成就的峡谷古镇，这里有全国最大的吊脚楼建筑群，这里有迷人的乌江画廊和如同仙境般的阿蓬江，这里还有一条著名的石板街。</w:t>
        <w:br/>
        <w:t>这条石板街，就是著名国画家吴冠中画笔下的《老街》，吴冠中一走进龚滩，就深深地爱上了这条曲曲折折的石板街，他说龚滩“是宋城、是唐街、是爷爷奶奶的家”，在这里寄托了他对我们精神文化起源的乡愁。</w:t>
        <w:br/>
        <w:t>冉家院子</w:t>
        <w:br/>
        <w:t>右邻西秦会馆，处于街道转折变化之处，是主要的建筑之一。总平面呈三合院，建筑在立面处理和装饰上较有特色，占地约150平方米。</w:t>
        <w:br/>
        <w:t>冉家院子</w:t>
        <w:br/>
        <w:t>坐东朝西，侧面进入院子，临石板街的是吊脚楼的商铺。冉家院子的建筑结构与其他民居一样是穿斗结构，有3个开间，“五榨四挂”，青瓦屋面，室内花窗雕饰精美，建筑材料主要是木材，左右两侧为砖墙砌筑的封火墙。</w:t>
        <w:br/>
        <w:t>冉家院子</w:t>
        <w:br/>
        <w:t>是由冉三爷土司修建的，至今已有百多年历史，一直由冉姓土司家族居住。雍正年改土归流后，遂落入普通人家。现为冉氏后代居住使用。相传，南宋绍兴元年（1131年），酉阳龚滩爆发金头和尚农民起义，冉家人冉守忠因镇压农民起义有功，南宋朝廷授冉守忠御前兵马使，任酉阳知州，开始实行羁縻制，土官世袭。至元二十年（1283年），酉阳爆发“九溪十八洞”蛮民起义，封建王朝为稳定少数民族地区，采取“以夷治夷”的政策，在酉阳实行土司制，改酉阳羁縻州为酉阳宣慰司，冉守忠第8代嫡孙冉载朝为宣慰使，土司嫡长子世袭。从此，酉阳作为武陵山区3大土司之一，历时420年，冉氏土司世袭20代。清雍正十三年（1734年），中央王朝在酉阳实行“改土归流”，恢复酉阳州实行“流官”制，酉阳土司制方宣告结束。</w:t>
        <w:br/>
        <w:t>现在这里成了影视外景及摄影爱好者的理想境地。《赵世炎》《武陵山剿匪记》《桐子花开》《奇人安世敏》都在这里拍摄过，大家可以在此休息一下，多拍几张照片。</w:t>
        <w:br/>
        <w:t>这里流传着很多故事与典故：</w:t>
        <w:br/>
        <w:t>故事一：一百多年前，本镇冉家的儿子和梅家的女儿从小青梅竹马，私定终身。但是不行啊，因为当时的种族和门当户对的观念在龚滩根深蒂固，他们遭到双方父母的反对。他们无法反对父母，但也不愿意分开，他们想，恐怕今生再也不能在一起了，于是在临街的地方各修了一栋楼，二楼相依相偎，成为他们爱的象征。多年之后，他们的举动终于得到乡亲的认可，鸳鸯楼也就成为一个故事流传下来，激励后来人珍惜眼前人，珍惜一份真挚的情感。</w:t>
        <w:br/>
        <w:t>故事二：董家是世代书香门第，据说祖上是一位名医，医德高尚，医术精湛，远近闻名。家族中不少人曾任过地方官吏。</w:t>
        <w:br/>
        <w:t>董家祠堂和董家院子迄今都有一百多年的历史。董家祠堂位于老街中心位置，与川主庙一墙之隔，大门与川主庙并列，宗族祠堂敢与四川的地方神庙比肩，且得到乡民认可，由此可见地位就非同一般。</w:t>
        <w:br/>
        <w:t>故事三：这里有一块天然巨石，镶嵌于古墙之中，半边露出墙外，有鱼的嘴、腮、鳍、尾都系天成，真有一跃而过的雄姿。靠水而居的人们认为这是老天的恩赐，认为这条石鲤具有灵性。</w:t>
        <w:br/>
        <w:t>这里流传一个说法，摸摸鲤鱼头，福气跟着走；拍拍鲤鱼背，长命又百岁；碰碰鲤鱼尾，好运长相随。我们称之为鲤鱼跃龙门！</w:t>
        <w:br/>
        <w:t>临江一侧的峭壁上曾生长有一棵巨大的古黄葛树，比现存的龚滩标志性黄葛树还要古老，还要粗壮。其树枝一侧伸向老街，弯曲如门，而对面堡坎内隐隐有一巨石，天然形成的"鲤鱼跳龙门"。一块鱼形的石头突兀的横在道路边的石壁中,犹如一条正在侧身跃龙门的鲤鱼,靠河吃饭的龚滩人坚持认为，这是河神的化身,是可以庇护船只出行的。</w:t>
        <w:br/>
        <w:t>这里还有一个夏家，夏家的爷爷的爷爷说过：从江西来，过运河，穿洞庭，翻千山踏百桥来了很多人……</w:t>
        <w:br/>
        <w:t>夏家的奶奶的奶奶深沉余味的唠叨：夏家的家眷很多，丫鬟也多，个个都漂亮，知书达理、贤惠、孝顺……。从前的夏家，也是一个经营盐业的富商。所以，夏家的女眷都衣着鲜丽、落落大方，得到了“美人”的称号。</w:t>
        <w:br/>
        <w:t>轻舟慢，乌江长，</w:t>
        <w:br/>
        <w:t>一叶飘渡过画廊</w:t>
        <w:br/>
        <w:t>吊脚楼旁雾茫茫</w:t>
        <w:br/>
        <w:t>转角店中苦荞香</w:t>
        <w:br/>
        <w:t>悠扬的木叶吹起来</w:t>
        <w:br/>
        <w:t>多情的土家人爱歌唱</w:t>
        <w:br/>
        <w:t>千年的龚滩</w:t>
        <w:br/>
        <w:t>古老的歌谣，幸福的地方</w:t>
        <w:br/>
        <w:t>石板街、老院墙，一梦回首情悠长</w:t>
        <w:br/>
        <w:t>桥重桥边房叠房</w:t>
        <w:br/>
        <w:t>织女楼上哭嫁娘</w:t>
        <w:br/>
        <w:t>欢乐的摆手跳起来</w:t>
        <w:br/>
        <w:t>好客的土家人把歌唱</w:t>
        <w:br/>
        <w:t>千年的龚滩，</w:t>
        <w:br/>
        <w:t>梦中的港湾，心灵的故乡</w:t>
        <w:br/>
        <w:t>此时此刻，一首词直抒胸臆，缓缓流出：</w:t>
        <w:br/>
        <w:t>阿蓬秀，乌江长，</w:t>
        <w:br/>
        <w:t>轻舟漫漫过画廊。</w:t>
        <w:br/>
        <w:t>吊脚楼下春草绿，</w:t>
        <w:br/>
        <w:t>转角店中苦荞香。</w:t>
        <w:br/>
        <w:t>石板街，老院墙，</w:t>
        <w:br/>
        <w:t>一梦回首情悠扬。</w:t>
        <w:br/>
        <w:t>桥重桥边屋叠屋，</w:t>
        <w:br/>
        <w:t>织女楼上哭嫁娘。</w:t>
        <w:br/>
        <w:t>唐街宋城换新颜。</w:t>
        <w:br/>
        <w:t>爷爷奶奶家风亮。</w:t>
        <w:br/>
        <w:t>清风揽月再相会，</w:t>
        <w:br/>
        <w:t>把酒临风话家常。</w:t>
        <w:br/>
        <w:t>龚滩梦，梦飞扬，</w:t>
        <w:br/>
        <w:t>凤鸣古镇颂涅槃，</w:t>
        <w:br/>
        <w:t>情醉千年日月长。</w:t>
        <w:br/>
        <w:t>夜幕低垂，夜色渐浓。</w:t>
        <w:br/>
        <w:t>青石板路，灯光熹微，百里画廊，浪漫龚滩古镇……</w:t>
        <w:br/>
        <w:t>尾声：龚滩一梦情醉千年</w:t>
        <w:br/>
        <w:t>第三天一大早，在鸟语声和船桨声当中自然醒来。</w:t>
        <w:br/>
        <w:t>然后乘着游船，细细品味乌江画廊。</w:t>
        <w:br/>
        <w:t>乌江百里画廊“山似斧劈、水如碧玉、虬枝盘旋、水鸟嬉翔”，“奇山、怪石、碧水、险滩、古镇、廊桥、纤道、悬葬”构成了乌江画廊的景观要素。</w:t>
        <w:br/>
        <w:t>青山无墨千秋画，流水似弦万古音——游览乌江画廊，品味千年文化，融入自然山水。</w:t>
        <w:br/>
        <w:t>全副武装，还好天气给力。</w:t>
        <w:br/>
        <w:t>离开的时候，在一个高处，专门停下车来，以航拍的视角记录下了这美好的场景与完美的意境。</w:t>
        <w:br/>
        <w:t>淳朴的劳动人民，永远值得我们尊敬。</w:t>
        <w:br/>
        <w:t>让我在看一看，看一看这里的山，看一看这里的水，然后美美地做个梦吧！</w:t>
        <w:br/>
        <w:t>也许，还会再见，因为这里已经走进了我的心里。</w:t>
        <w:br/>
        <w:t>别了，酉阳桃花源，别了，龚滩古镇，不远的一个时间节点，我们再会吧！</w:t>
      </w:r>
    </w:p>
    <w:p>
      <w:r>
        <w:t>评论：</w:t>
        <w:br/>
        <w:t>1.想和楼主一起旅行，约吗？哈哈，不知道自己是否有一定吸引力。</w:t>
        <w:br/>
        <w:t>2.现在这个季节去合适吗？你怎么看待反季节旅行？</w:t>
      </w:r>
    </w:p>
    <w:p>
      <w:pPr>
        <w:pStyle w:val="Heading2"/>
      </w:pPr>
      <w:r>
        <w:t>26.2017春遊江西十日(四)~~~三清山~~南清園景區</w:t>
      </w:r>
    </w:p>
    <w:p>
      <w:r>
        <w:t>https://you.ctrip.com/travels/sanqingshan159/3422460.html</w:t>
      </w:r>
    </w:p>
    <w:p>
      <w:r>
        <w:t>来源：携程</w:t>
      </w:r>
    </w:p>
    <w:p>
      <w:r>
        <w:t>发表时间：2017-4-19</w:t>
      </w:r>
    </w:p>
    <w:p>
      <w:r>
        <w:t>天数：10 天</w:t>
      </w:r>
    </w:p>
    <w:p>
      <w:r>
        <w:t>游玩时间：3 月</w:t>
      </w:r>
    </w:p>
    <w:p>
      <w:r>
        <w:t>人均花费：</w:t>
      </w:r>
    </w:p>
    <w:p>
      <w:r>
        <w:t>和谁：和朋友</w:t>
      </w:r>
    </w:p>
    <w:p>
      <w:r>
        <w:t>玩法：自由行</w:t>
      </w:r>
    </w:p>
    <w:p>
      <w:r>
        <w:t>旅游路线：三清山，巨蟒出山</w:t>
      </w:r>
    </w:p>
    <w:p>
      <w:r>
        <w:t>正文：</w:t>
        <w:br/>
        <w:t>3/22 第五天~~~~~ 婺源~~~~</w:t>
        <w:br/>
        <w:t>三清山</w:t>
        <w:br/>
        <w:t>山下~~~~~ 宿南星道家賓館</w:t>
        <w:br/>
        <w:t>十點在雨中離開江彎酒店，一整天雨未停過，11:44分到南星賓館，酒店主動升等，真是太棒了，好大一個房間，有客廳，液晶電視就有兩台，房間寬敞舒適，設陳典雅。棉被極柔</w:t>
        <w:br/>
        <w:t>軟，真是賺到了!服務也好，還送好吃的水果，真是太棒了!雨天也不能去哪裡溜達，只好窩在房裡，三點大家齊聚財務房內，哈拉聊天。</w:t>
        <w:br/>
        <w:t>3/23 第六天 ~~~~ 南星賓館 ~~~~ 三清山風景區 ~~~~~ 南清園景區~~~~~ 宿日上山莊</w:t>
        <w:br/>
        <w:t>八點離開南星賓館，搭索道上山`，下纜車後，還須走一路向上的階梯二十幾分鐘，真把我們累壞了!辦理好入住後，我們先玩南清園景區，雲霧時隱時現，我們順時鐘走，先上後下，走來相對輕鬆些，有做功課就有這好處，待我們走下坡時，看到一群群遊客逆行而上，迎接他們的是，好幾段很陡很陡的階梯，光看就讓人怯步，若跟團，只有拼命趕路，真的會讓人絕望，這裡比恩施大峽谷更具挑戰，風景也比恩施大峽谷好看很多很多!我們住在山上，時間充裕，可慢慢逛，兩點雲霧籠罩時，我們已回到旅館，山上的住宿條件真的不好，溼氣重，吃住是山下的三倍。傍晚，雲霧漸散，一小時的清朗，讓大家看到了不一樣的三清山。</w:t>
        <w:br/>
        <w:t>上下兩張僅相差兩秒，一張清楚一張濛。</w:t>
        <w:br/>
        <w:t>光滑的石頭上，竟然有植物生長，佩服呀!</w:t>
        <w:br/>
        <w:t>南清園很有名的</w:t>
        <w:br/>
        <w:t>巨蟒出山</w:t>
        <w:br/>
        <w:t>，因霧，我拍到的是這樣</w:t>
        <w:br/>
        <w:t>這不知是否就是~萬笏朝天石~</w:t>
        <w:br/>
        <w:t>有遊客說:最頂端的小石頭是~狐狸啃雞~像不?我看不像。</w:t>
        <w:br/>
        <w:t>巨蟒出山石</w:t>
        <w:br/>
        <w:t>知名的東方女神，被雲霧籠罩，甚麼也看不到，這張有後製，不然女神峰三字是看不到的</w:t>
        <w:br/>
        <w:t>當地人稱，這兩棵樹為~~生死戀~~一榮一枯。</w:t>
        <w:br/>
        <w:t>大陸一般景區道路都修得很好，就是無法避免要走無數又上又下的階梯，很累人的!</w:t>
      </w:r>
    </w:p>
    <w:p>
      <w:r>
        <w:t>评论：</w:t>
        <w:br/>
        <w:t>1.看看先~为了以后自己去做功课。</w:t>
      </w:r>
    </w:p>
    <w:p>
      <w:pPr>
        <w:pStyle w:val="Heading2"/>
      </w:pPr>
      <w:r>
        <w:t>27.【 德国波茨坦 · 无忧宫 】——东欧之旅（13）</w:t>
      </w:r>
    </w:p>
    <w:p>
      <w:r>
        <w:t>https://you.ctrip.com/travels/potsdam26709/3420510.html</w:t>
      </w:r>
    </w:p>
    <w:p>
      <w:r>
        <w:t>来源：携程</w:t>
      </w:r>
    </w:p>
    <w:p>
      <w:r>
        <w:t>发表时间：2017-4-21</w:t>
      </w:r>
    </w:p>
    <w:p>
      <w:r>
        <w:t>天数：</w:t>
      </w:r>
    </w:p>
    <w:p>
      <w:r>
        <w:t>游玩时间：</w:t>
      </w:r>
    </w:p>
    <w:p>
      <w:r>
        <w:t>人均花费：</w:t>
      </w:r>
    </w:p>
    <w:p>
      <w:r>
        <w:t>和谁：</w:t>
      </w:r>
    </w:p>
    <w:p>
      <w:r>
        <w:t>玩法：摄影，人文，小资，跟团</w:t>
      </w:r>
    </w:p>
    <w:p>
      <w:r>
        <w:t>旅游路线：波茨坦，韦尔，柏林，无忧宫，德国，贝尔</w:t>
      </w:r>
    </w:p>
    <w:p>
      <w:r>
        <w:t>正文：</w:t>
        <w:br/>
        <w:br/>
        <w:t>波茨坦</w:t>
        <w:br/>
        <w:t>是勃兰登堡州的首府，坐落于哈</w:t>
        <w:br/>
        <w:t>韦尔</w:t>
        <w:br/>
        <w:t>河边，是二战末期著名的波茨坦会议的召开之地。古都波茨坦被易北河、哈弗尔河以及众多的湖泊和森林簇拥围绕着。城区一半已经遍布宾馆、赌场、音乐客和购物中心。附近公园里有喷泉、林荫道、长椅，视线的尽头是宫殿和遗址。 勃兰登堡首府波茨坦与</w:t>
        <w:br/>
        <w:t>柏林</w:t>
        <w:br/>
        <w:t>仅相距半个小时的高速铁路的路程。 我们前往的是位于波茨坦的</w:t>
        <w:br/>
        <w:t>无忧宫</w:t>
        <w:br/>
        <w:t>，1990年联合国教科文组织将无忧宫宫殿建筑与其宽广的公园列为世界文化遗产。无忧宫（Sans Souci Palace）是18世纪德意志王宫和园林，位于</w:t>
        <w:br/>
        <w:t>德国</w:t>
        <w:br/>
        <w:t>波茨坦市北郊，为普鲁士国王腓特烈二世模仿法国凡尔赛宫所建。宫名取自法文的“无忧”或“莫愁”。整个王宫及园林面积为90公顷 ，因建于一个沙丘上，故又称“沙丘上的宫殿”。无忧宫是18世纪德国建筑艺术的精华，全部建筑工程延续时间达50年之久。虽经战争，但从未遭受炮火的轰击，至今仍保存十分完好。 我们比预约的时间早到达了无忧宫，导游安排大家先前往后面的花园走走。无忧宫著名的园林风景是由腓特列大帝决定在伯恩施泰德（Bornstedt）的南侧山坡上建立梯形的葡萄山开始的。在这以前，这只是一块种有橡树的小丘。在军曹皇帝腓特烈·威廉一世时期，这里的树木被砍伐，用于建筑波茨坦市和加固泥泞的沼泽地带。</w:t>
        <w:br/>
        <w:t>1744年8月10日腓特列大帝下令，将这片当时的“沙漠之山”开垦成葡萄梯形露台。这片斜坡被规划成六个宽阔的梯形露台。为了达到尽可能的利用太阳射线的目的，墙被建成了以台阶为中心的微弓形状。其中承重墙的墙面被更换，取而代之的则是来自葡萄牙，意大利和法国的单株葡萄藤。在168个玻璃罩子里面，则被种上了无花果树。梯形露台的前端则被绿色草坪覆盖。并被种植上了紫杉树，和灌木加以分割。120阶台阶（今天是132阶）被建筑在中轴线上，这个梯形露台被分成六个部分。山的两边并都建有坡道。</w:t>
        <w:br/>
        <w:t>建筑在这葡萄山的无忧宫，无疑又一次体现了人与环境融为一体的和谐。早在十三世纪在马克勃兰登堡地区已经及为普遍的葡萄种植园从未被皇家作为观赏花园的装饰。而在无忧宫，这些普通的葡萄藤则成为了葡萄山梯形露台的中心装饰。再配上山顶上那座小巧的精致的宫殿，就更加的日臻完美。 用腓特列大帝的话来讲，它是我在葡萄山上的小屋。 对于无忧宫来说一年中最美的时节是夏季。每当这位普鲁士国王站在的葡萄山上，如画风景尽收眼底。而他身后则是可以让他尽情享受和发挥个人才艺爱好的无忧之宫。</w:t>
        <w:br/>
        <w:t>1745年山下的空地上被建起了一座巴洛克风格的观赏花园。从1748年开始，花园的正中心建起了一个带有喷泉的蓄水池。 但是令人遗憾的是，腓特列大帝从未能亲眼看见喷泉喷水。因为在他的那个时代，还没有足够的技术让喷泉喷出水来。从1750年开始有大理石雕刻成的罗马神话人物，美神维纳斯，商业神墨丘利，太阳神阿波罗，月神狄安娜，生育、婚姻之神朱诺，众神之神朱庇特，战神玛尔斯以及智慧之神米诺娃和连同具有比喻意义的四元素，火，水， 风，土被放置在水池的四周。 其中爱神维纳斯，商业神墨丘利的雕刻家是皮嘉尔（Jean Baptiste Pigalle），以及两组狩猎队。 风和水的雕像则出于朗</w:t>
        <w:br/>
        <w:t>贝尔</w:t>
        <w:br/>
        <w:t>亚当（Lambert Sigisbert Adam）之手。他们是法王路易十五的礼物。其它的雕像则来自于一个叫弗朗索瓦 亚当（Francois Gaspard Adam）的人的创作室。 而他的法式雕塑室则是腓特列大帝在柏林亲自组建的。 这个完整的法式圆形花坛广场只保持到了1764年。</w:t>
        <w:br/>
        <w:t>我们沿着花园中间的台阶往上走，漂亮精致的无忧宫呈现在我们面前。无忧宫中央的部分往前突起，成圆弧状，屋檐上刻有SANS SOUCI字样。柱子突出外墙，上方依附著各种体态的女人雕像。每个雕像至少有一只手做出往上撑着屋檐的姿态，下半身则是波浪状的裙子，往下演变成破碎的样子而逐渐消失，有一种力、动态与幻想的美感。</w:t>
        <w:br/>
        <w:t>参观完无忧宫的花园，我们沿着旁边的通道，来到无忧宫的另外一面，也是我们参观无忧宫的入口处。</w:t>
        <w:br/>
        <w:t>其实无忧宫的面积并不大，和欧洲其他著名的宫殿相比，属于非常小的，进入参观，因为不能拍摄，我也无法展示里面的各个房间装饰和摆设，只能贴张无忧宫的导游图。</w:t>
        <w:br/>
        <w:t>参观结束后再拍拍门口的庭院长廊。</w:t>
        <w:br/>
        <w:t>离开无忧宫，这是门口的街道和卖艺人。</w:t>
        <w:br/>
        <w:t>宫门外10米处一个风车磨坊比这皇宫年纪还大。当时弗里德里希二世在修建皇宫时曾经要求磨坊主拆掉或迁开这个挡住皇宫大门的磨坊。但磨坊主认为皇帝的要求是无理的，与时上告到当时的法院，最后磨坊主胜诉，磨坊得以保留下来。今年东欧气温比往年高，本想来此看秋叶的我们，只能看见刚刚开始变色的秋叶，拍上几张算是看过拍过。</w:t>
      </w:r>
    </w:p>
    <w:p>
      <w:r>
        <w:t>评论：</w:t>
        <w:br/>
        <w:t>1.去年去的，当时意犹未尽，读完这篇游记真想马上再去一回</w:t>
        <w:br/>
        <w:t>2.楼主大人，有什么推荐的美食吗？我对饮食比较注重的。</w:t>
        <w:br/>
        <w:t>3.楼主的旅途好像挺丰富的，我偷去借用啦。</w:t>
        <w:br/>
        <w:t>4.好多年前去的了，现在都有些忘了，很后悔以前没有写游记的习惯</w:t>
        <w:br/>
        <w:t>5.写的不错，有自己的感受，不是泛泛而谈，挺不容易呢！</w:t>
      </w:r>
    </w:p>
    <w:p>
      <w:pPr>
        <w:pStyle w:val="Heading2"/>
      </w:pPr>
      <w:r>
        <w:t>28.西藏寻真之旅！</w:t>
      </w:r>
    </w:p>
    <w:p>
      <w:r>
        <w:t>https://you.ctrip.com/travels/enshi487/3422508.html</w:t>
      </w:r>
    </w:p>
    <w:p>
      <w:r>
        <w:t>来源：携程</w:t>
      </w:r>
    </w:p>
    <w:p>
      <w:r>
        <w:t>发表时间：2017-4-23</w:t>
      </w:r>
    </w:p>
    <w:p>
      <w:r>
        <w:t>天数：</w:t>
      </w:r>
    </w:p>
    <w:p>
      <w:r>
        <w:t>游玩时间：</w:t>
      </w:r>
    </w:p>
    <w:p>
      <w:r>
        <w:t>人均花费：</w:t>
      </w:r>
    </w:p>
    <w:p>
      <w:r>
        <w:t>和谁：</w:t>
      </w:r>
    </w:p>
    <w:p>
      <w:r>
        <w:t>玩法：</w:t>
      </w:r>
    </w:p>
    <w:p>
      <w:r>
        <w:t>旅游路线：</w:t>
      </w:r>
    </w:p>
    <w:p>
      <w:r>
        <w:t>正文：</w:t>
        <w:br/>
        <w:t>西藏！在人们心中一直是个神圣又神秘的地方！最近这几年经历了人生的生离死别，各种痛苦纠葛，是时候找一个神圣的地方扫去心上的阴霾，找回本真的那个没心没肺没烦恼的自己，重新开始新的生活！</w:t>
        <w:br/>
        <w:t>4月21日，对于我来说人生不可能忘记的日子，选择今天出发！早上十点出发，京开高速晚上六点半到达开封！</w:t>
        <w:br/>
        <w:t>晚上品尝一下萧记烩面！味道不错！</w:t>
        <w:br/>
        <w:t>休息一晚，继续出发，早饭在酒店门口的早点摊吃了一个酸菜包子，一个鸡蛋，一碗粥，价格便宜！8点30出发S82-G4-G50，晚上八点半到达恩施！</w:t>
        <w:br/>
        <w:t>宜昌长江大桥，逆光拍摄！</w:t>
        <w:br/>
        <w:t>长江，远处应该是三峡！</w:t>
        <w:br/>
        <w:t>开了一天车，非常累，楼下饭馆吃饭，菜炒的不错！</w:t>
        <w:br/>
        <w:t>恩施想休息两天，第二天中午航天城品尝张关合渣！按人头收费，要的腊肉鲜笋，45一个人！味道不错，配菜超多！</w:t>
        <w:br/>
        <w:t>米饭不限量，土豆饭好吃！</w:t>
        <w:br/>
        <w:t>吃完饭逛逛吐司城！</w:t>
        <w:br/>
        <w:t>吐司城内杜鹃开的正艳！</w:t>
        <w:br/>
        <w:t>城墙上拍的！</w:t>
        <w:br/>
        <w:t>晚上逛逛女儿城，晚上7点40有演出！</w:t>
        <w:br/>
        <w:t>烤糍粑！</w:t>
        <w:br/>
        <w:t>油香！</w:t>
        <w:br/>
        <w:t>晚上的实景演出很专业！</w:t>
        <w:br/>
        <w:t>休息一晚，早饭在酒店门口吃的腊肉面，味道好极了！</w:t>
        <w:br/>
        <w:t>恩施大峡谷，市内开车过去需要一个小时，盘山公路！我们去了核心景区七星寨！</w:t>
        <w:br/>
        <w:t>休息一晚，继续出发，重庆！恩施到重庆的高速恩施段限速低一般80，重庆限速正常了！下午到达！选择住在江北新区的江边公寓！</w:t>
        <w:br/>
        <w:t>到了重庆当然要吃火锅！</w:t>
        <w:br/>
        <w:t>这家火锅不错！食材新鲜，服务态度好！</w:t>
        <w:br/>
        <w:t>吃完火锅江边散步！</w:t>
        <w:br/>
        <w:t>休息一晚，尝尝牛肉小面，真辣真油，但是牛肉做的软烂！</w:t>
        <w:br/>
        <w:t>这两天一直下雨，下着大雨逛逛八一路！</w:t>
        <w:br/>
        <w:t>晚上辣子鸡！辣死我了！</w:t>
        <w:br/>
        <w:t>休息一晚，早上在公寓外终于找到我想吃的小面！味道赞！</w:t>
        <w:br/>
        <w:t>朝天门看看！</w:t>
        <w:br/>
        <w:t>重庆休息三晚，继续出发，想看看四大古城之一的阆中古城，开了两个小时车，真是失望，完全商业化的地方，照片都懒得拍了，这里的店铺不是卖牛肉就是醋和红糖馍！休息一晚继续出发，为了躲避五一假期，广元住两晚！广元真是山清水秀的地方！</w:t>
        <w:br/>
        <w:t>街边小店，菜炒的非常好吃！</w:t>
        <w:br/>
        <w:t>广元万达内的小吃！红糖糍粑！</w:t>
        <w:br/>
        <w:t>凉粉！</w:t>
        <w:br/>
        <w:t>粉蒸肉！</w:t>
        <w:br/>
        <w:t>广元休息两天，这里真的山清水秀！</w:t>
        <w:br/>
        <w:t>广元出发，九寨沟，高速路上走错路，无巧不成书的把高速车祸路段错过了！走了很长一段的G108，G5京昆大货车车祸高速从早上封路！开了九个小时才到九寨沟！</w:t>
        <w:br/>
        <w:t>住在九宫宾馆，四星设施，200的价格！酒店内可以直接买门票，非常方便！第二天早上开车到景区门口，没有停车位，又把车开回打车去的！其实这样合算，停车50，打车来回40！😄</w:t>
        <w:br/>
        <w:t>休息时间晚继续出发！九寨沟去成都，一路风景不错！</w:t>
        <w:br/>
        <w:t>成都打算休息三晚！第一天看看我们的国宝！上次来成都由于下大雨没看成！</w:t>
        <w:br/>
        <w:t>晚上逛逛锦里！</w:t>
        <w:br/>
        <w:t>第二天陈麻婆家尝尝！</w:t>
        <w:br/>
        <w:t>麻婆豆腐！个人比较喜欢以前的白色盘子，这个明明是韩国泡菜锅！😫</w:t>
        <w:br/>
        <w:t>成都人气爆棚的串串！五点就开始排队！</w:t>
        <w:br/>
        <w:t>排队一个小时终于吃上！味道不错！最喜欢肠节和撒尿牛丸！</w:t>
        <w:br/>
        <w:t>今天赶上停电，点着蜡烛也要吃！</w:t>
        <w:br/>
        <w:t>继续出发！乐山！</w:t>
        <w:br/>
        <w:t>建议坐船看大佛，又轻松又能看到全景！</w:t>
        <w:br/>
        <w:t>晚上尝尝乐山美食！排名第一的跷脚牛肉！</w:t>
        <w:br/>
        <w:t>肉很嫩，汤鲜美！</w:t>
        <w:br/>
        <w:t>凉糕，5元一份，凉凉的非常好吃！</w:t>
        <w:br/>
        <w:t>甜皮鸭！鸭肉咸味，鸭皮甜的，酥脆！</w:t>
        <w:br/>
        <w:t>冰粉！</w:t>
        <w:br/>
        <w:t>休息一晚，峨眉山！</w:t>
        <w:br/>
        <w:t>峨眉山上非常冷，可以租大衣！山下阴天，山上大雾！正在烧香时，雾突然散了，可以清晰的看到大佛！只有一分钟，大雾又笼罩！</w:t>
        <w:br/>
        <w:t>游记肥肠！百年老字号，个人觉得太油腻了！</w:t>
        <w:br/>
        <w:t>休息一晚，雅安！雅安有三雅：雅雨、雅鱼、雅女！</w:t>
        <w:br/>
        <w:t>砂锅雅鱼！汤好喝，鱼肉跟草鱼差不多！</w:t>
        <w:br/>
        <w:t>雅鱼头内的宝剑，据说辟邪！</w:t>
        <w:br/>
        <w:t>来到四川正赶上枇杷季，终于知道新鲜枇杷的味道！</w:t>
        <w:br/>
        <w:t>雅安人生活很舒适！我们在路边小店吃饭，路上买小吃的特别多，这是糍粑！</w:t>
        <w:br/>
        <w:t>素豆花，想起了（舌尖上的中国）里的！</w:t>
        <w:br/>
        <w:t>五星枇杷！</w:t>
        <w:br/>
        <w:t>休息一晚继续出发！终于踏上了G318！</w:t>
        <w:br/>
        <w:t>没出雅安多远就开始堵车！</w:t>
        <w:br/>
        <w:t>明年就建好的高速！</w:t>
        <w:br/>
        <w:t>著名的二郎山！</w:t>
        <w:br/>
        <w:t>泸定桥！</w:t>
        <w:br/>
        <w:t>大渡河的河水蓝绿色，远处的桥是在建高速！中国工人真伟大！</w:t>
        <w:br/>
        <w:t>下午六点到达康定，一路上大车特别多，路况还不错！好久没吃快餐了，正好酒店旁边就是德克士！</w:t>
        <w:br/>
        <w:t>酒店门前的河！</w:t>
        <w:br/>
        <w:t>跑马山！</w:t>
        <w:br/>
        <w:t>酒店休息一晚，318继续！</w:t>
        <w:br/>
        <w:t>路况不错！</w:t>
        <w:br/>
        <w:t>折多山！晚上雅江休息！</w:t>
        <w:br/>
        <w:t>318继续！雅江出来弯路比较多，早上还下了雨！天路十八弯！</w:t>
        <w:br/>
        <w:t>下雪了！</w:t>
        <w:br/>
        <w:t>这一路又雨又雪又冰粒，终于到达稻城香格里拉！</w:t>
        <w:br/>
        <w:t>休息一晚，亚丁景区！今天早上晴天，昨晚下了一晚上雨！昨天跟同客栈的朋友聊天说牛奶湖路太难走，而且现在也不好看，果断决定放弃！</w:t>
        <w:br/>
        <w:t>冲古寺！</w:t>
        <w:br/>
        <w:t>马上要开的杜鹃花！</w:t>
        <w:br/>
        <w:t>仙乃日，海拔6032，观世音菩萨的化身！非常美！十分钟后天色突变，阴天然后大雪纷飞！非常幸运晴天时拍到了！</w:t>
        <w:br/>
        <w:t>大雪！</w:t>
        <w:br/>
        <w:br/>
        <w:t>景区出来立马阳光明媚，开车回稻城没走十分钟就又下大雨了！</w:t>
        <w:br/>
        <w:t>稻城！晴天！高原的天气真是服了！</w:t>
        <w:br/>
        <w:t>开始高反，三晚没有睡觉，换了高原安加安眠药，在稻城休息两晚，还是难受！</w:t>
        <w:br/>
        <w:t>早上昏昏沉沉，头痛，我们决定离开稻城去巴塘，因为那里海拔相对的低！理塘，海拔跟稻城一样！</w:t>
        <w:br/>
        <w:t>步行川藏！佩服！</w:t>
        <w:br/>
        <w:t>海子山！</w:t>
        <w:br/>
        <w:t>过了海子山，开始在山间穿行，路上落石非常多！</w:t>
        <w:br/>
        <w:t>到了沟沟底村，景色不一样了！路边的核桃树非常高大茂盛！</w:t>
        <w:br/>
        <w:t>巴塘休息一晚，出发！</w:t>
        <w:br/>
        <w:t>芒康！正式进入藏区！需要登记身份证件！</w:t>
        <w:br/>
        <w:t>过了金沙江大桥路不太好走，有几公里路面塌陷，再往前路面状况也不是太好了！</w:t>
        <w:br/>
        <w:t>东达山！</w:t>
        <w:br/>
        <w:t>晚上住左贡，早上酒店旁面馆的面不错！继续出发！</w:t>
        <w:br/>
        <w:t>在邦达需要领限速条！</w:t>
        <w:br/>
        <w:t>邦达到八宿限定时间！</w:t>
        <w:br/>
        <w:t>晚上八宿休息一晚！</w:t>
        <w:br/>
        <w:t>早上继续出发！</w:t>
        <w:br/>
        <w:t>没想到这里也可以看到油菜花！</w:t>
        <w:br/>
        <w:t>八宿到然乌湖行驶2个半小时！</w:t>
        <w:br/>
        <w:t>湖边呆萌的牛牛！</w:t>
        <w:br/>
        <w:t>然乌湖！</w:t>
        <w:br/>
        <w:t>然乌湖是由三个湖泊组成，看过了两个饿得不行！</w:t>
        <w:br/>
        <w:t>八宿镇老兵饭馆！</w:t>
        <w:br/>
        <w:t>过了八宿镇两公里有一家正在建的酒店，观景平台免费开放！</w:t>
        <w:br/>
        <w:t>观景平台喝杯咖啡！</w:t>
        <w:br/>
        <w:t>观景平台下来继续往前开，一路美景！过了八宿镇的然乌湖更加美！</w:t>
        <w:br/>
        <w:t>过了八宿镇大概90公里，路非常不好走，进八宿时警察提醒修路晚上六点半才可以通行，前面的伙伴先过去发现可以通行！路全部是坑坑洼洼！</w:t>
        <w:br/>
        <w:t>晚上波密县城休息一晚！</w:t>
        <w:br/>
        <w:t>第二天继续出发，今晚到林芝！路上通麦小馆吃午饭！</w:t>
        <w:br/>
        <w:t>通麦大桥！</w:t>
        <w:br/>
        <w:t>鲁朗，小镇完全商业开发、没有进去！</w:t>
        <w:br/>
        <w:t>色季拉山！</w:t>
        <w:br/>
        <w:t>虔诚的信徒！</w:t>
        <w:br/>
        <w:t>晚上到达林芝，休息一晚，雅鲁藏布江大峡谷，离林芝80多公里，一路风景不错，这是泥洋河！</w:t>
        <w:br/>
        <w:t>雅鲁藏布江！</w:t>
        <w:br/>
        <w:t>路过的村庄干净，这里生活比较富裕！</w:t>
        <w:br/>
        <w:t>到处是油菜花，青稞！</w:t>
        <w:br/>
        <w:t>丹娘沙丘！</w:t>
        <w:br/>
        <w:t>雅鲁藏布江大峡谷！</w:t>
        <w:br/>
        <w:t>南迦巴瓦峰，今天云层很厚！</w:t>
        <w:br/>
        <w:t>大峡谷游玩需要一天的时间，晚上林芝继续！</w:t>
        <w:br/>
        <w:t>第二天，拉萨！从拉萨出发可以走133公里的林拉高速！</w:t>
        <w:br/>
        <w:t>过了工布林卡，开始限速，路况也变的非常差！</w:t>
        <w:br/>
        <w:t>一路限速，根本开不快，而且是点到点限速！快到晚上六点才上最后一段高速！这一路八个多小时！</w:t>
        <w:br/>
        <w:t>终于到达拉萨！心情激动！拉萨河！</w:t>
        <w:br/>
        <w:t>终于看到布达拉宫了！</w:t>
        <w:br/>
        <w:t>晚饭在八廓街的安多吉藏餐吃的！他家的特色盖饼牦牛肉！味道不错！老板也非常热情！</w:t>
        <w:br/>
        <w:t>休息一晚，早上起来去布达拉宫广场西侧预约第二天的门票（布达拉宫门票需要提前一天预约）！</w:t>
        <w:br/>
        <w:t>预约了第二天中午11点的门票！预约完直奔大昭寺！大昭寺是藏传佛教信徒朝圣的终点，是名符其实的藏传佛教圣地和中心！大唐文成公主入藏时从长安带来释迦牟尼十二岁等身像供奉于大昭寺内，成为镇寺之宝！</w:t>
        <w:br/>
        <w:t>晚上尝尝著名的玛吉阿米餐厅！</w:t>
        <w:br/>
        <w:t>坐在餐厅二楼看看八廓街！</w:t>
        <w:br/>
        <w:t>休息一晚，第二天十点参观布达拉宫！布达拉宫门票的预约时间可以提前一小时进入，但是迟到就不行了！</w:t>
        <w:br/>
        <w:t>找了个藏族导游仔细讲解一下！一定要藏族导游最好！</w:t>
        <w:br/>
        <w:t>参观布达拉宫需要两个小时，爬台阶时还是有点喘！</w:t>
        <w:br/>
        <w:t>西藏有吉隆口岸可以进入尼泊尔，原来的樟木口岸由于地震已经关闭，陆路进入尼泊尔需要办理签证，如果飞机进入可以办理落地签！休息一晚和另外四个路上遇到的伙伴一起去办理尼泊尔签证！拉萨办理尼泊尔签证的地方在罗布林卡附近！有很多代办的门店！这张是尼泊尔驻拉萨领事馆！</w:t>
        <w:br/>
        <w:t>我们想尽快拿到签证，所以找了代办的门店，填表、拍照、交表，当天下午拿签证一共需要每个人50元！尼泊尔签证现在是免费的，如果自己交表，需要第二天下午4点以后领取签证！还是代表比较快！这个老板非常实在！</w:t>
        <w:br/>
        <w:t>老板叫多吉！</w:t>
        <w:br/>
        <w:t>等签证的时候路边尝尝甜茶！</w:t>
        <w:br/>
        <w:t>当天下午4点准时拿到签证，给的30天签证！</w:t>
        <w:br/>
        <w:t>继续出发，下一站珠峰大本营！需要开三天可以到达！进藏一路上遇到很多朋友！大家一路相伴，这是在日喀则聚餐，当地有一家东北饺子非常不错，一路川菜终于换换口味了！</w:t>
        <w:br/>
        <w:t>这是两对六十岁以上的伙伴，为他们的精神点赞！背景是然而湖！</w:t>
        <w:br/>
        <w:t>去日喀则的路上区间测速非常多，千万要注意！日喀则休息一晚继续出发！</w:t>
        <w:br/>
        <w:t>路上遇到的小孩！一直叫我姐姐，让我挂经幡祈福，看看他真的无法拒绝！车上带了很多糖果和零食，给他抓了很多！</w:t>
        <w:br/>
        <w:t>路上放羊的男孩，给他一大把糖，他就露出的笑容！可是我心里却酸酸的！</w:t>
        <w:br/>
        <w:t>晚上住在白坝，没有住在定日县城！这里的住宿条件有限！不过还算干净！</w:t>
        <w:br/>
        <w:t>到达珠峰大本营，需要买门票进入！再换乘景区专车！</w:t>
        <w:br/>
        <w:t>车也需要买票！司机就不用买票了！票价真是不便宜！</w:t>
        <w:br/>
        <w:t>弯路非常多！</w:t>
        <w:br/>
        <w:t>恶劣的环境下也有花朵！</w:t>
        <w:br/>
        <w:t>珠峰！</w:t>
        <w:br/>
        <w:t>珠峰大本营从景区大门进入到乘车点需要开车两个小时，其实到大本营没什么可玩的，也就是拍照留念！那里风非常大，最好戴口罩！</w:t>
        <w:br/>
        <w:t>珠峰大本营返回，本来和四个朋友一起想吉隆口岸坐车去尼泊尔，后来听去过的人介绍尼泊尔路况非常不好，150公里的路需要开十个小时，而且由于2015年地震，路况非常差，出于安全考虑，我们选择坐飞机去尼泊尔！珠峰大本营出来我们直接返回了日喀则！</w:t>
        <w:br/>
        <w:t>晚上很晚才到日喀则，休息一晚，扎什伦布寺！札什伦布寺是班禅的驻锡地！个人感觉这个寺非常不错，僧人非常友好！</w:t>
        <w:br/>
        <w:t>僧人下课了！</w:t>
        <w:br/>
        <w:t>参观完继续出发，回拉萨，路过羊卓雍措（羊湖）！羊湖名不虚传！</w:t>
        <w:br/>
        <w:t>其实去羊湖没必要买门票，沿湖有许多观景台！</w:t>
        <w:br/>
        <w:t>晚上九点多才到达拉萨，休息一晚，尼泊尔！飞机上人非常少！如果可以要坐在右边靠窗，可以从空中俯瞰珠峰！</w:t>
        <w:br/>
        <w:t>美丽的珠峰！</w:t>
        <w:br/>
        <w:t>到达尼泊尔机场，海拔1700！终于可以顺畅呼吸了！</w:t>
        <w:br/>
        <w:t>换点钱！人民币换卢比，1比14.5！两个人三天换了1500的！</w:t>
        <w:br/>
        <w:t>选的这家酒店！</w:t>
        <w:br/>
        <w:t>挺不错的！</w:t>
        <w:br/>
        <w:t>到达尼泊尔首都加德满都已经是下午三点了，打个出租车到酒店，记得砍价，最少砍去三分之一！饥肠辘辘，这家餐厅是当地大众点评排名第一的，主要是披萨，正宗意大利披萨！</w:t>
        <w:br/>
        <w:t>千层面！</w:t>
        <w:br/>
        <w:t>薯片！</w:t>
        <w:br/>
        <w:t>披萨味道不错！</w:t>
        <w:br/>
        <w:t>尼泊尔在2015年地震后街道还没有完全恢复！</w:t>
        <w:br/>
        <w:t>休息一晚，去参观猴庙！打车到猴庙300卢比！</w:t>
        <w:br/>
        <w:t>傲娇的小猴子！</w:t>
        <w:br/>
        <w:t>杜巴广场！很多建筑在地震中遭到破坏！</w:t>
        <w:br/>
        <w:t>在杜巴广场可以看到活女神，不允许拍照！女神是经过严格筛选出来的小女孩！</w:t>
        <w:br/>
        <w:t>街边一起念经的妇女！</w:t>
        <w:br/>
        <w:t>晚上在酒店吃晚餐，两个人1000卢比！菠菜汤太好喝了！</w:t>
        <w:br/>
        <w:t>在尼泊尔的最后一天当然是购物！买了几条羊绒围巾，大概人民币200，左右一条！这是世界著名的廓叶军刀，可以快递发国内，据说价格是国内的十分之一！</w:t>
        <w:br/>
        <w:t>买了三把军刀，大概八百人民币，寄回国内的邮费大概500人民币！</w:t>
        <w:br/>
        <w:t>休息一晚，返回拉萨！航班延误3个小时，晚上到达拉萨！</w:t>
        <w:br/>
        <w:t>拉萨休息一晚，离开拉萨时把车存在了酒店，休息一晚继续自驾之旅！下午三点到达纳木错！湖边非常冷，有雪花飘落，风也非常大！</w:t>
        <w:br/>
        <w:t>纳木措实在太冷了！湖边玩了一个会，返回当雄休息一晚！进入青藏线后，高反开始发作，青藏线海拔普遍偏高！</w:t>
        <w:br/>
        <w:t>住在当雄最好的酒店，酒店有地暖和制氧！但是海拔太高了！一晚上没有睡！早上5点出发去格尔木，青藏海拔太高让我们无法休息，决定一气开到海拔低的格尔木！</w:t>
        <w:br/>
        <w:t>导航显示我们晚上九点半才可以到达格尔木，可想而知这一段路程的长度！路况时好时坏，过那曲县城就有十公里在修路！</w:t>
        <w:br/>
        <w:t>路边起伏大，像波浪线！</w:t>
        <w:br/>
        <w:t>前面有事故开始堵车，时间不长！</w:t>
        <w:br/>
        <w:t>一路大货车翻车事故特别多！个人感觉都是因为速度太快，限速对于他们就是白纸，大货车经常快速超越我们按照限速开的小车！</w:t>
        <w:br/>
        <w:t>唐古拉山口是青藏线的最高海拔地区！</w:t>
        <w:br/>
        <w:t>著名的五道梁！</w:t>
        <w:br/>
        <w:t>过了这里就开始堵车，由于前面两辆大车追尾，其他车改道超车致使路口茬死从早上六点到我们到时下午五点都不能通行！</w:t>
        <w:br/>
        <w:t>路政说不知道堵多长时间，海拔太高让我的头痛的特别厉害！车上三瓶氧气都用完了！在路上堵的绝望！有不少车从河床上穿行，可是河床砂石太多，路虎都过不去！陷在泥里，我老公和同行的蒙古朋友一起帮忙才让路虎脱困！我看的桥另一边的河床可以过车，我们同行的两个车决定闯过去，内蒙的朋友很快就过去了，由于河边泥沙厚我们的车也陷进去了，还好朋友帮我们拖车一下就出来了！这次经历终生难忘！</w:t>
        <w:br/>
        <w:br/>
        <w:t>终于离开了堵车点，路上大车排的长龙有几十公里！凌晨五点到达格尔木！24小时的车程太累了！</w:t>
        <w:br/>
        <w:t>格尔木休息一天，洗洗车，吃点好吃的！</w:t>
        <w:br/>
        <w:t>去外地我最爱逛农贸市场！</w:t>
        <w:br/>
        <w:t>休息一晚，出发西宁！顺路看着青海湖！</w:t>
        <w:br/>
        <w:t>阴天，青海湖看不到美景！</w:t>
        <w:br/>
        <w:t>西宁休息两天！早上塔尔寺！</w:t>
        <w:br/>
        <w:t>青海的酸奶真是太好喝了！</w:t>
        <w:br/>
        <w:t>中午尝尝烤肉！</w:t>
        <w:br/>
        <w:t>餐厅旁有个农贸市场，我肯定不会放过的！买了超级大的杏！非常甜！</w:t>
        <w:br/>
        <w:t>西宁市内大清真寺！</w:t>
        <w:br/>
        <w:t>休息一晚，早上品尝杂碎汤！这家非常好！</w:t>
        <w:br/>
        <w:t>晚上到达中卫市，城市非常干净，道路宽阔！</w:t>
        <w:br/>
        <w:t>中卫有一条美食街！个人感觉都是为了旅游的时候开的！</w:t>
        <w:br/>
        <w:t>中卫休息一晚，继续出发，晚上到达榆林！</w:t>
        <w:br/>
        <w:t>拼三鲜！榆林特色菜！</w:t>
        <w:br/>
        <w:t>醋泼羊头肉！</w:t>
        <w:br/>
        <w:t>西藏一个月，体重直线下降，回来一路就想吃美食，原谅吃货的我只发美食图片！😄榆林休息一晚，继续出发，到达回京之前的最后一站：大同！大同美食真是不少，关键价格还非常便宜！</w:t>
        <w:br/>
        <w:t>需要排队的凤来阁！</w:t>
        <w:br/>
        <w:t>烧卖是招牌！</w:t>
        <w:br/>
        <w:t>浑源凉粉！</w:t>
        <w:br/>
        <w:t>过油肉！</w:t>
        <w:br/>
        <w:t>8元一份的刀削面！</w:t>
        <w:br/>
        <w:t>这个肉非常好吃！大同连住两天，吃美圆满完成52天西藏自驾之旅！下午顺利到家！</w:t>
      </w:r>
    </w:p>
    <w:p>
      <w:r>
        <w:t>评论：</w:t>
        <w:br/>
        <w:t>1.坑锅羊排！</w:t>
        <w:br/>
        <w:t>2.留个脚印，下次我也写个游记发发~</w:t>
        <w:br/>
        <w:t>3.烤好的糍粑，撒上熟豆面和白糖，有特色！</w:t>
      </w:r>
    </w:p>
    <w:p>
      <w:pPr>
        <w:pStyle w:val="Heading2"/>
      </w:pPr>
      <w:r>
        <w:t>29.桃源秘境 静守流年</w:t>
      </w:r>
    </w:p>
    <w:p>
      <w:r>
        <w:t>https://you.ctrip.com/travels/youyang1903/3428635.html</w:t>
      </w:r>
    </w:p>
    <w:p>
      <w:r>
        <w:t>来源：携程</w:t>
      </w:r>
    </w:p>
    <w:p>
      <w:r>
        <w:t>发表时间：2017-4-25</w:t>
      </w:r>
    </w:p>
    <w:p>
      <w:r>
        <w:t>天数：3 天</w:t>
      </w:r>
    </w:p>
    <w:p>
      <w:r>
        <w:t>游玩时间：4 月</w:t>
      </w:r>
    </w:p>
    <w:p>
      <w:r>
        <w:t>人均花费：</w:t>
      </w:r>
    </w:p>
    <w:p>
      <w:r>
        <w:t>和谁：和朋友</w:t>
      </w:r>
    </w:p>
    <w:p>
      <w:r>
        <w:t>玩法：</w:t>
      </w:r>
    </w:p>
    <w:p>
      <w:r>
        <w:t>旅游路线：</w:t>
      </w:r>
    </w:p>
    <w:p>
      <w:r>
        <w:t>正文：</w:t>
        <w:br/>
        <w:t>飞机：</w:t>
        <w:br/>
        <w:t>（1）</w:t>
        <w:br/>
        <w:t>酉阳</w:t>
        <w:br/>
        <w:t>距黔江</w:t>
        <w:br/>
        <w:t>武陵山机场</w:t>
        <w:br/>
        <w:t>40分钟车程，该机场已经开通</w:t>
        <w:br/>
        <w:t>重庆</w:t>
        <w:br/>
        <w:t>、北京、上海、昆明、西安、海口、杭州、成都等城市固定航班。</w:t>
        <w:br/>
        <w:t>（2）</w:t>
        <w:br/>
        <w:t>酉阳</w:t>
        <w:br/>
        <w:t>距</w:t>
        <w:br/>
        <w:t>铜仁凤凰机场</w:t>
        <w:br/>
        <w:t>1.5小时车程，该机场已经开通全国各地固定航班。</w:t>
        <w:br/>
        <w:t>火车/动车/高铁：</w:t>
        <w:br/>
        <w:t>（1）渝怀铁路经过</w:t>
        <w:br/>
        <w:t>酉阳</w:t>
        <w:br/>
        <w:t>，</w:t>
        <w:br/>
        <w:t>桃花源</w:t>
        <w:br/>
        <w:t>景区距火车站30分钟车程。</w:t>
        <w:br/>
        <w:t>（2）酉阳至铜仁高铁站、怀化高铁站分别2小时、2.5小时车程。</w:t>
        <w:br/>
        <w:t>高速公路：</w:t>
        <w:br/>
        <w:t>（1）</w:t>
        <w:br/>
        <w:t>重庆</w:t>
        <w:br/>
        <w:t>至酉阳4小时车程；</w:t>
        <w:br/>
        <w:t>（2）恩施至酉阳2.5小时车程；</w:t>
        <w:br/>
        <w:t>（3）张家界至酉阳2小时车程；</w:t>
        <w:br/>
        <w:t>（4）凤凰至酉阳2小时车程；</w:t>
        <w:br/>
        <w:t>（5）</w:t>
        <w:br/>
        <w:t>武隆</w:t>
        <w:br/>
        <w:t>至酉阳2小时车程。</w:t>
        <w:br/>
        <w:t>油茶汤：</w:t>
        <w:br/>
        <w:t>土家语中的“色斯泽沙”，便是对土家族人来说一日三餐不可或缺的“油茶汤”。每天早上浓浓地茶香飘满街头，就着一碗油茶汤两个油粑粑开始一天的生活。炸玉米粒与茶汤混合在 ，既能充饥填肚，又能提神解渴。</w:t>
        <w:br/>
        <w:t>龚滩绿豆粉：</w:t>
        <w:br/>
        <w:t>龚滩人爱做绿豆粉，更爱吃绿豆粉。绿豆清热，吃了不上火，将米粒、绿豆和青菜混合的原料磨成将，这里绿豆的比例极其严格，少了无味，多了则不绵扎。制作的过程也极具艺术化，先将铁锅涂满菜油，在漏眼细细的漏斗里盛满米浆，以锅为纸，以浆为墨，制作者晃动着手臂，自铁锅最里圈开始，飞快地旋转着，一圈一圈向铁锅的边缘扩展。一个个的近乎同心的圆井然有序，绝不交叉，旋到锅边时，漏斗里的浆也刚好滴完。</w:t>
        <w:br/>
        <w:t>绿豆粉烙好后浇上卤好的肉汤，洒上葱花香菜，一碗让人垂涎欲滴地绿豆粉则呈现于眼前。</w:t>
        <w:br/>
        <w:t>米豆腐：</w:t>
        <w:br/>
        <w:t>顾名思义，是由大米浸泡后加水磨成米浆，加碱熬制后，经冷却，形成“豆腐“状。配以大头菜、盐菜、酥黄豆或酥花生，不同佐料与汤汁浇于米豆腐上即成。</w:t>
        <w:br/>
        <w:t>逛</w:t>
        <w:br/>
        <w:t>酉州古城</w:t>
        <w:br/>
        <w:t>，一定要体验一下本地客栈。</w:t>
        <w:br/>
        <w:t>酉州会馆</w:t>
        <w:br/>
        <w:t>，灵秀、古朴的风格，原汁原味的呈现了土家族四合院风貌。</w:t>
        <w:br/>
        <w:t>从</w:t>
        <w:br/>
        <w:t>重庆</w:t>
        <w:br/>
        <w:t>市区驱车五六个小时，长途汽车沿宽阔地高速行走，穿梭于各种隧道，我戴着耳机靠窗而坐，自得其乐。这路途太遥远，山景太美丽，已不知道自己睡醒几觉，身处何方。</w:t>
        <w:br/>
        <w:t>酉阳是这样的一个地方，去之前对她懵懂未知，从脚踏入这片未有预料的土地上时，就被那桃园秘境还有远离尘世喧嚣的古镇村落所打动。一路奔波的疲惫感立即消散，取而代之的是对“</w:t>
        <w:br/>
        <w:t>桃花源</w:t>
        <w:br/>
        <w:t>”这熟悉而又陌生的好奇。</w:t>
        <w:br/>
        <w:t>行走在</w:t>
        <w:br/>
        <w:t>酉州古城</w:t>
        <w:br/>
        <w:t>，这个原名武陵古州的古城镇，土家族苗族风情颇为浓厚，各色客栈、酒肆林立，突然发现应该感受下“舌尖上的酉阳”了，以此慰藉我们早已饥肠辘辘地胃。</w:t>
        <w:br/>
        <w:t>按照千古名作《</w:t>
        <w:br/>
        <w:t>桃花源</w:t>
        <w:br/>
        <w:t>记》描述的意境，</w:t>
        <w:br/>
        <w:t>酉阳桃花源</w:t>
        <w:br/>
        <w:t>景区为了真实还原，经过百余天完全封闭式的“闭关修炼”，实现了“凤凰涅槃，浴火重生”。</w:t>
        <w:br/>
        <w:t>夜晚的桃花源，这里就像是避开尘世纷扰的圣境，不枉我跋山涉水，遁迹人群。</w:t>
        <w:br/>
        <w:t>清晨薄雾中的桃花源又是另一番景象，隐逸悠远，若隐若现。太古洞，据传是作为古代</w:t>
        <w:br/>
        <w:t>桃花源</w:t>
        <w:br/>
        <w:t>人家躲避官方搜捕的最后藏身之地，经过灯饰点缀的溶洞，这里将色彩运用到极致，各种颜色交织在一起梦幻异常，长达3公里的路程，让人有种穿越时空的错觉。出口呈S型，让人看不到尽端，沿着曲折的廊道继续前行，便到达了“世外桃源”，上演了“一不小心”闯入桃花源的桥段。正如书中所描述的：复行数十步，豁然开朗。</w:t>
        <w:br/>
        <w:t>或许我们还在抱怨如今空气不再清新，都市里的车水马龙太过扰耳，那么“世外桃源”在一片与外界隔绝的山谷中，颇有遗世独立之感。阡陌小路，觥筹交错，良田美池，小溪竹林，眼前宁静和谐、男耕女织的田园生活，终于神思恍惚起来。</w:t>
        <w:br/>
        <w:t>桃花源的魅力源自于“忠于原著，还原神形”，难以再次复制这样一个复杂而丰富的地方，在这里的吃喝用度、建筑风貌、丝竹器乐等都还原了秦晋时代的古风古韵，可以身着袍衣褶裙归隐田居，栽桑养蚕，也可以在竹林深处的桃源茶坊，焚一柱香，泡一盏清茶，静守流年。</w:t>
        <w:br/>
        <w:t>与之相隔六十多公里外的</w:t>
        <w:br/>
        <w:t>龚滩古镇</w:t>
        <w:br/>
        <w:t>，翡翠般颜色地江水，将龚滩古镇细细密密的线条铺陈而出，依山而建，顺江而砌，无论从哪个角度看上去，都是错落着。</w:t>
        <w:br/>
        <w:t>这里是龙汇之地，自然也会汇集万千灵气。安安静静的小镇，古老曲折的街巷，古朴的岁月痕迹，恰到好处的商业配套，不会喧宾夺主。宁静安逸，却又不可思议，如此细腻温润却又气象万千。</w:t>
        <w:br/>
        <w:t>在小巷里轻轻走过，沿着用木材构筑的古朴吊角楼，走过转角店，喜欢体会这种不同时空的物貌人情。当地流传着这样一句话：上街莫惹冉，惹冉下不了坎，下街莫惹罗，惹罗过不了河。冉姓和罗姓在这儿的势力之大，可见一般，这一带就是罗家的集居地，转弯抹角，因而得名。</w:t>
        <w:br/>
        <w:t>一块天然巨石，嵌于古墙之中，半边露出墙外，细看颇有鲤鱼一跃而过的雄姿。靠水而居的当地人认为这条石鲤具有灵性，那就摸摸石鲤，蹭个好运吧。</w:t>
        <w:br/>
        <w:t>石块垒彻而成的石梯，稍有吃力的爬过，便是川主庙。神秘原始的氛围让人对神灵敬畏，过去乌江水急滩险，龚滩常有水患，修建川主庙，是希望借李冰之神力变水患为水利。</w:t>
        <w:br/>
        <w:t>“文昌”只是三垣二十八宿之一，其虽象征文学，但并非人格神祗。龚滩的文昌阁与其他地方略有不同，靠水而居的龚滩人信奉鱼神，认为是鱼神的庇佑才有平顺、温饱的生活；寒门学子期望就是鱼跃龙门，凭借着此种虔诚地信念，当地人将每层阁檐予以鲤鱼点缀，总共二十四条，代表二十四节气。文昌神妙的力量，在老人心中信仰已久，学子们求取功名，将不安的情绪诉说给他听，并祈求神明的庇佑。</w:t>
        <w:br/>
        <w:t>吴冠中先生画笔下曲折的石板街，他曾说龚滩“是唐街、是宋城、是爷爷奶奶的家”。我们都曾渴望外面的世界，而后去过了，走遍了，甚至经历更加遥远的地方，但始终摆脱不掉的仍是精神文化起源的乡愁。</w:t>
        <w:br/>
        <w:t>愿你出走半生，归来仍是少年！</w:t>
      </w:r>
    </w:p>
    <w:p>
      <w:r>
        <w:t>评论：</w:t>
        <w:br/>
        <w:t>1.谢谢肯定哟！景儿也确实给力，哈！</w:t>
        <w:br/>
        <w:t>2.照片拍的太美啦！特别喜欢这种色调，特别有意境！</w:t>
        <w:br/>
        <w:t>3.哈，景儿确实美，三四月去最好，桃花开得很旺。当地美食很合胃口，不过就是太辣</w:t>
        <w:br/>
        <w:t>4.这照片照的真美，看着吃的，我也想吃。</w:t>
      </w:r>
    </w:p>
    <w:p>
      <w:pPr>
        <w:pStyle w:val="Heading2"/>
      </w:pPr>
      <w:r>
        <w:t>30.三日酉阳行 l 收获小确幸文艺范的深度发呆之旅</w:t>
      </w:r>
    </w:p>
    <w:p>
      <w:r>
        <w:t>https://you.ctrip.com/travels/youyang1903/3436750.html</w:t>
      </w:r>
    </w:p>
    <w:p>
      <w:r>
        <w:t>来源：携程</w:t>
      </w:r>
    </w:p>
    <w:p>
      <w:r>
        <w:t>发表时间：2017-4-27</w:t>
      </w:r>
    </w:p>
    <w:p>
      <w:r>
        <w:t>天数：3 天</w:t>
      </w:r>
    </w:p>
    <w:p>
      <w:r>
        <w:t>游玩时间：4 月</w:t>
      </w:r>
    </w:p>
    <w:p>
      <w:r>
        <w:t>人均花费：2300 元</w:t>
      </w:r>
    </w:p>
    <w:p>
      <w:r>
        <w:t>和谁：和朋友</w:t>
      </w:r>
    </w:p>
    <w:p>
      <w:r>
        <w:t>玩法：自由行，摄影</w:t>
      </w:r>
    </w:p>
    <w:p>
      <w:r>
        <w:t>旅游路线：酉阳，伏羲洞，桃花源</w:t>
      </w:r>
    </w:p>
    <w:p>
      <w:r>
        <w:t>正文：</w:t>
        <w:br/>
        <w:t>序：</w:t>
        <w:br/>
        <w:t>人人都说世上哪最好的向往就是桃花源，我认为这是一种心灵寄托。在这世界上却没有一处如同桃花源的净土存在，唯有与之相似的景区存在，那便是酉阳桃花源。实际上</w:t>
        <w:br/>
        <w:t>酉阳</w:t>
        <w:br/>
        <w:t>就是一处藏在山里的桃花源，这里距离重庆城区车程4小时，位于贵州、湖南、湖北的交界处，也是这样的大山才让这样的地方以动人的原生态姿势保存至今朝。在酉阳的日子让我忘记了时间，我沉醉于那美丽的桃花源，也留恋乌江边上慢慢细数时光的龚滩古镇。如果哪位一直在路上的旅人有一天疲倦，我想酉阳是个歇息的好地方。</w:t>
        <w:br/>
        <w:t>第一天：入驻酉州会馆、夜游桃花源</w:t>
        <w:br/>
        <w:t>第二天：桃花源景区：</w:t>
        <w:br/>
        <w:t>伏羲洞</w:t>
        <w:br/>
        <w:t>-古桃源景区-木叶吹奏-土家织锦-秦晋农耕-古茶道。</w:t>
        <w:br/>
        <w:t>中餐之后转至(龚滩古镇景区）-古镇街景-吊脚楼</w:t>
        <w:br/>
        <w:t>第三天：(龚滩古镇) -(乌江画廊) 返程重庆</w:t>
        <w:br/>
        <w:t>1.飞机：</w:t>
        <w:br/>
        <w:t>（1）酉阳距黔江</w:t>
        <w:br/>
        <w:t>武陵山机场</w:t>
        <w:br/>
        <w:t>40分钟车程，该机场已经开通重庆、北京、上海、昆明、西安、海口、杭州、成都等城市固定航班。</w:t>
        <w:br/>
        <w:t>（2）酉阳距</w:t>
        <w:br/>
        <w:t>铜仁凤凰机场</w:t>
        <w:br/>
        <w:t>1.5小时车程，该机场已经开通全国各地固定航班。</w:t>
        <w:br/>
        <w:t>2.火车/动车/高铁：</w:t>
        <w:br/>
        <w:t>（1）渝怀铁路经过酉阳，桃花源景区距火车站30分钟车程。</w:t>
        <w:br/>
        <w:t>（2）酉阳至铜仁高铁站、怀化高铁站分别2小时、2.5小时车程。</w:t>
        <w:br/>
        <w:t>3.高速公路：</w:t>
        <w:br/>
        <w:t>（1）重庆至酉阳4小时车程；</w:t>
        <w:br/>
        <w:t>（2）恩施至酉阳2.5小时车程；</w:t>
        <w:br/>
        <w:t>（3）张家界至酉阳2小时车程；</w:t>
        <w:br/>
        <w:t>（4）凤凰至酉阳2小时车程；</w:t>
        <w:br/>
        <w:t>（5）武隆至酉阳2小时车程。</w:t>
        <w:br/>
        <w:t>然而，我们的路线是重庆。从重庆出发还可以分为以下方式到达：</w:t>
        <w:br/>
        <w:t>1 自驾</w:t>
        <w:br/>
        <w:t>走渝湘高速直达，</w:t>
        <w:br/>
        <w:t>酉阳站</w:t>
        <w:br/>
        <w:t>下高速，约15分钟到酉阳县城（即到桃花源）</w:t>
        <w:br/>
        <w:t>2 汽车</w:t>
        <w:br/>
        <w:t>重庆四公里长途汽车站乘坐汽车抵达酉阳城北汽车站，汽车站下车后走路或者打的至桃花源景区门口</w:t>
        <w:br/>
        <w:t>3 火车</w:t>
        <w:br/>
        <w:t>重庆北站</w:t>
        <w:br/>
        <w:t>乘坐火车至酉阳站（龙潭），下车后转座公交大巴(火车站至酉阳城南汽车站) 乘101路公交车至桃源金水岸下车，穿过桃花源广场即到。重庆北站每天大概有五班火车前往酉阳。</w:t>
        <w:br/>
        <w:t>4 酉阳县城到龚滩古镇</w:t>
        <w:br/>
        <w:t>约80公里，可以乘坐客运班车前往，单程1.5小时，龚滩古镇的汽车站就在龚滩古镇景区入口旁。</w:t>
        <w:br/>
        <w:t>注：酉阳县城内打的可直接到桃花源景区门口</w:t>
        <w:br/>
        <w:t>重庆到酉阳约360公里，可乘火车或大巴直达，行程5到6个小时左右。</w:t>
        <w:br/>
        <w:t>门票古城维护费:20元/张,优惠价16元/张。</w:t>
        <w:br/>
        <w:t>乌江画廊精品游:98元/张,优惠价80元/张</w:t>
        <w:br/>
        <w:t>在途中让人心心念念的不止是路上的风景，还有一路相伴的美食。到一个地方品品当地最正宗的美食是一种态度，是向当地原始风土人文的一种致敬。我历来主张深入到旅行目的地的灵魂中体验，因为我们的每一次旅行更像是一种交流，与当下的时空，与所处地域的交流。虽然有时候很难获得这么深层的感受，那也许我们可以从美食开始。</w:t>
        <w:br/>
        <w:t>酉阳的美食深的山城重庆的影响，主要的味觉感受是层次分明的辣，在辣的同时又有十分厚重的香气散发，让人欲罢不能。酉阳的美食却也没有完全和重庆的菜系一摸一样，在麻辣爽口的风味下又吸收了土家族苗族等少数民族饮食的习惯，达到了兼容并济的味觉感受。</w:t>
        <w:br/>
        <w:t>一千六百多年前，晋代大诗人陶渊明写下了《桃花源记》，留下了一个令世人追逐的“世外桃源”。然而中国各地自称“桃花源”的景区很多，且呈现出百家争鸣的态势。位于重庆市酉阳县城北一公里处的桃花源是通过国内外专家、学者从多方面进行考证后得出结论，是最贴近《桃花源记》所描述的实景地。</w:t>
        <w:br/>
        <w:t>桃花源 酉州古城夜色 图文／胡文凯</w:t>
        <w:br/>
        <w:t>专家学者的结论我自然是不在乎的，互相打起争夺战也什么值得让人关注的，倒是酉阳桃花源的一些做法让我对其产生了浓厚兴趣。</w:t>
        <w:br/>
        <w:t>桃花源 夜游桃花源 入口 图文／胡文凯</w:t>
        <w:br/>
        <w:t>酉阳桃花源是全国唯一一家主动闭园进行提档升级的国家5A级旅游景区，在闭园提档升级的时候就发出了“给我100天，还你2000年”的豪言壮语。这家景区如此个性让我为之倾慕，这种感觉竟然强烈到在我发呆时会喃喃自语出《桃花源记》里面诸如：忽逢桃花林，夹岸数百步......又或者是初极狭，才通人。复行数十步，豁然开朗.....这些自小就背诵全文的熟烂于心的句子。于是，我打定主意找个时间来造访一下桃花源。</w:t>
        <w:br/>
        <w:t>桃花源 夜游桃花源 入口 二 图文／胡文凯</w:t>
        <w:br/>
        <w:t>寻得大段闲时，我带上相机这个老朋友踏上了前往酉阳的路上。在饱览沿途壮丽的高山峡谷，穿越无数个隧道之后终于到达了酉州古城外的停车场，看了一下时间从重庆到酉阳用时4小时左右。不由得感叹酉阳县就是个藏在大山深处的桃花源啊！</w:t>
        <w:br/>
        <w:t>桃花源 夜游桃花源 图文／胡文凯</w:t>
        <w:br/>
        <w:t>长时间的车程造成的萎靡也被一番推杯换盏重新激活，得知酉阳桃花源景区经过100多天的完全封闭式提档升级，酉阳桃花源景区品质实现大幅提升，景区面貌发生巨大变化。在景点打造方面，酉阳桃花源紧紧围绕“桃源梦境”主题进行布景，完全还原了陶渊明笔下的“世外桃源”原型。尤其是桃花源开通的夜游桃花源项目，让古桃源更加迷人。来不及多耽误，只想尽快进桃花源一探究竟。</w:t>
        <w:br/>
        <w:t>走进夜幕中的景区，入口的一侧就是一条从古桃源狭窄的天然大拱门流出的小溪。小溪在夜色中被现代等表达手打装点得如同待字闺中的佳丽一般婉约和宁静，溪水的色彩在灯光的变幻中也呈现出多种色彩来。走过小溪来到通向天然大拱门的栈道，这里有一处制高点以供居高观赏宛如华盖般的天然大拱门内有的各式景观。灯光将拱门内的道路上色成一步一步的石台阶，分割开来的水池就在拱门内的空地上，水池内的鱼儿来回游动，好像还挺怕生。我就将相机放在水池内拍摄已取得较佳的画面。</w:t>
        <w:br/>
        <w:t>走过有太古藏书的天然拱门，就能一睹古桃源的精华美景——问津亭。传说当年武陵渔人沿着洞前的桃花溪水自洞口行舟进入，来到溪畔有一个四角木质小亭的地方。靠岸停下舟船，向</w:t>
        <w:br/>
        <w:t>桃花源</w:t>
        <w:br/>
        <w:t>住民询问道路。这个四角小亭子也就得名为“问津亭”了。仰视洞口高处，著名历史学家马识途先生题写的“桃花源”三个大字。</w:t>
        <w:br/>
        <w:t>桃花源 夜游桃花源 景区牌坊 图文／胡文凯</w:t>
        <w:br/>
        <w:t>古桃源的夜色至问津亭此处就游览完毕。整个夜游过程中景区的灯光并不强烈，连安装的这支普通镜头都能捕捉到天空中的微弱星光，要是景区的灯光强烈是不可能办到的，这样的灯光又刚好能够保障视线的清晰，在安全的程度中最大限度地让人体会到了一个藏于隐世的桃花源梦。</w:t>
        <w:br/>
        <w:t>桃花源 伏羲洞 图文／胡文凯</w:t>
        <w:br/>
        <w:t>白天的行程是从太古洞开始的。据传此处是古代</w:t>
        <w:br/>
        <w:t>桃花源</w:t>
        <w:br/>
        <w:t>人家躲避官方的最后藏身之地，洞府体量庞大，气势磅礴，有宽敞的大厅、曲折的廊道，险峻的峡谷，幽深的地下河，还有五彩缤纷的钟乳石，景观秀丽。洞内钟乳挺拔，石笋丛生，石幔高挂，石柱巍峨，石帘低垂，石瀑飞流，地下河幽深。洞体规模之巨大，可谓集洞穴岩溶景观之大成，堪称“地下的世外桃源”。世界著名岩溶洞穴学专家朱学稳教授评价该洞穴是我国已开发洞穴中科研价值最高、历史最悠久、最神奇的地下地质奇观，是大自然赋予的鬼斧神工的艺术宫殿。</w:t>
        <w:br/>
        <w:t>桃花源 绝壁栈道 图文／胡文凯</w:t>
        <w:br/>
        <w:t>沿着太古洞出门便是一条横亘在绝壁上的栈道，这条栈道能够通道桃花源的森林公园。绝壁和森林一共为桃花源构建了天然的保护屏障，让其几千年来能够一直与世隔绝，如同大仙设置的一道结界一样。</w:t>
        <w:br/>
        <w:t>桃花源 金鱼池 图文／胡文凯</w:t>
        <w:br/>
        <w:t>夜色中的桃花源被现代灯光点缀得如梦如幻，那么白天的桃花源呢？白天的桃花源同样能够带给人一种梦境般的体验。在太古洞下的水池边，我和来往的游客一样趴在护栏上看着水中争夺投下鱼食的大群大群锦鲤。游动的鱼儿还未让我回过神来，水池内的烟雾便弥漫开来，整个水面变身成为了一个大舞台，鱼儿便是其中的演员，假山和园艺就成了壮丽的舞台背景。桃花源升级后的这包药，我服！</w:t>
        <w:br/>
        <w:t>桃花源 先秦民居 图文／胡文凯</w:t>
        <w:br/>
        <w:t>先世避秦时乱，率妻子邑人来此绝境，不复出焉，遂与外人间隔。升级后的桃花源能够让人完全进入，陶渊明所著的《桃花源记》内原住民于2000年前秦代沿袭下来的村落环境内。游客甚至可以从太古洞溶洞出来只花十块钱换一身古装玩一次汉服cos，这样的体验更能让人溶于大诗人描述的梦境之中吧。</w:t>
        <w:br/>
        <w:t>桃花源 阡陌桑田 图文／胡文凯</w:t>
        <w:br/>
        <w:t>看过房屋之后，便有了：良田美池桑竹之属。阡陌交通，鸡犬相闻这般古代农耕文化时期的田野景观。连鸭鹅在这里生活得都是宁静致远的模样，吃饱之后就把头插在羽毛里面打起了盹，往来行人都不能将其打扰。</w:t>
        <w:br/>
        <w:t>桃花源 古桃源 图文／胡文凯</w:t>
        <w:br/>
        <w:t>又来到了武陵打鱼人靠岸停船的问津亭，打鱼人的出现让</w:t>
        <w:br/>
        <w:t>桃花源</w:t>
        <w:br/>
        <w:t>内的原住民惊讶不已。村内的人都来和这位有缘进入其间的渔人交谈，这一谈才方知已过数百上千年！村中人为避免战乱，从秦代到达这处桃花源后不再出去，自给自足地生活在其中。连朝代的更迭都不知道，或者也不用去知道。汉武大帝开疆拓土的荣耀在这里不会存在。有了这片乐土，这已经都不重要也不关心。渔人在这里受到每家每户的盛情款待，待渔人打算归去时被告知，不得对外人在谈及桃花源。渔人显然没有把这话放在心上，回去就给当地太守报告了。好在太守带着人再也没能找到这片桃花源。渔人啊，真乃贪欲也！</w:t>
        <w:br/>
        <w:t>酉阳桃花源自现代发现来，逐步成为人们心中的桃花源。也是印证了那句时下流传的话：世界上有两个桃花源，一个在您心中，一个就在酉阳。最后我要感叹一句，幸亏没生在古代啊。</w:t>
        <w:br/>
        <w:t>古镇过不少了，比起热门的乌镇、西塘、周庄，我更喜欢龚滩古镇的这份恬静。自打去年9月造访过龚滩后，便倾心于此地。龚滩古镇的江、水、楼、街、粉，心心念念着。吃一碗绿豆粉 佐料是山水间</w:t>
        <w:br/>
        <w:t>龚滩古镇 一碗绿豆粉 图文／胡文凯</w:t>
        <w:br/>
        <w:t>坐于乌江江畔，端一碗绿豆粉，大快朵颐！这就是在龚滩的早饭，看似简单却蕴藏不凡。因为有乌江水和着峡谷的秀丽，让美味的此面有了不同的感受。吃一碗面，佐料是山水间！爽口的味蕾体验和山水间佐料造就的视觉享受会让人对这碗绿豆粉大加赞赏。比起去年的味道，更多的是亲切。放下碗筷，我打算寻找到它神奇的来源。</w:t>
        <w:br/>
        <w:t>龚滩古镇 路灯 图文／胡文凯</w:t>
        <w:br/>
        <w:t>古镇依偎在乌江畔，高低错落地修建在陡峭的岸边，一条石板街横穿过整个古镇。除了这条石板街，江边还有一条沿江的道路，合适看风景。石板街每隔不远就有石阶沿着陡峭的岸通向沿江的道路，石阶转弯处又一个木制的路灯柱子，柱子上挂着两个只有农家孩子才能认得出来的煤油灯，这灯这柱子会勾起多少人的回忆呢？我并没有沿着石阶吓到江边宽阔的道路上去，因为这条石板街才是龚滩古镇的王道，沿街净是商户，大多数是饭馆，楼上是客栈。没有其他古镇那么多的酒吧和喧闹的商业气息，甚至连一家咖啡馆都没有。不过也好，要是那样的话就会破坏这份恬静。</w:t>
        <w:br/>
        <w:t>龚滩古镇 藤蔓 图文／胡文凯</w:t>
        <w:br/>
        <w:t>当地人说这条石板街上有四座桥，关于这四座桥的故事我是真没听清楚。同行的小可爱倒是一路在数，还时不时因为有了关于这几座桥的新发现而惊叫起来。而我呢？沿街找到了不少文艺的新发现，藤蔓下的座椅会不会因为一袭长裙的姑娘惊艳不已？</w:t>
        <w:br/>
        <w:t>龚滩古镇 花盆 图文／胡文凯</w:t>
        <w:br/>
        <w:t>四月的龚滩古镇显然气温不是太高，台阶上的花没有那么繁茂地开放。倒是花盆又引起了我的注意，因为这个花盆其实是父辈们使用的那款脸盆。所以我完全理解吴冠中老先生关于龚滩古镇的那句话：是唐街是宋城是爷爷奶奶的家。我坦言自己是个农家孩子，尽管这个时代的变迁很大，幸运的是我的童年从来没有缺席过父爱和母爱。那些消失了的记忆会因为这些物品，这些元素重新构筑。</w:t>
        <w:br/>
        <w:t>龚滩古镇 电话 图文／胡文凯</w:t>
        <w:br/>
        <w:t>街边的电话我不知道是好的还是坏的，就算是好的也没有一位可以随时能接听我电话的人。作为人像摄影师又犯起了职业病，我想要是有人在这里拉起电话拨打，拍摄下来一定是美美哒的作品。</w:t>
        <w:br/>
        <w:t>龚滩古镇 倩影 图文／胡文凯</w:t>
        <w:br/>
        <w:t>龚滩古镇 古街游客 图文／胡文凯</w:t>
        <w:br/>
        <w:t>街头的倩影，巷尾的老人。各年龄层的人都有，甚至一位阿姨用肢体语言请求我给拍照，接过iPad看见屏幕上的泰国文字，我才发现阿姨是外国游客。古镇开始有了越来越多的人造访。</w:t>
        <w:br/>
        <w:t>龚滩古镇 乌江吊脚楼 全貌 图文／胡文凯</w:t>
        <w:br/>
        <w:t>龚滩古镇 乌江吊脚楼 局部 图文／胡文凯</w:t>
        <w:br/>
        <w:t>龚滩古镇唯一的一处广场修建在乌江弯曲的谷底处，此处可以一览龚滩古镇吊脚楼的精华面貌，当然也是游客留影的最佳拍摄地点。</w:t>
        <w:br/>
        <w:t>龚滩古镇 乌江吊脚楼 图文／胡文凯</w:t>
        <w:br/>
        <w:t>龚滩古镇 乌江吊脚楼 二 图文／胡文凯</w:t>
        <w:br/>
        <w:t>青瓦房顶，木质墙体，大红灯笼，吊脚楼背靠青山安详地看着乌江绿水已过百年。这是一座因盐而兴起的古镇，在古代盐的重要性完全可以与金银相比，归朝廷管理。贩卖私盐是大罪，几乎没人敢这么冒险。水运的没落使得龚滩古镇在大山深处沉寂多年，当中国高速的城市化进程带来的飞速变化时，外人惊叹于乌江畔龚滩古镇吊脚楼那不变的传统，怀旧的气息在老旧情怀中开始蔓延。</w:t>
        <w:br/>
        <w:t>龚滩古镇 绿豆粉的制作 图文／胡文凯</w:t>
        <w:br/>
        <w:t>龚滩古镇 绿豆粉的制作 二 图文／胡文凯</w:t>
        <w:br/>
        <w:t>我沿着广场边向上的石阶也寻得了那碗美味绿豆粉的诞生地，老板娴熟的制作技艺并没有因为我这个不请自来的人而打扰。我静静观看完了整个绿豆粉的制作过程，我了解清楚了绿豆粉的组成材料后。我开始了拍摄，在离开的最后关头我买了一些带走，大叔告诉我全是新鲜的绿豆、大米、青菜制作的，所以保鲜期极短，建议我尽快吃。和贴心大叔告别，我带着一包绿豆粉回客栈休息去了。</w:t>
        <w:br/>
        <w:t>龚滩古镇 夕阳下的乌江吊脚楼 图文／胡文凯</w:t>
        <w:br/>
        <w:t>龚滩古镇 夕阳下的乌江吊脚楼 二 图文／胡文凯</w:t>
        <w:br/>
        <w:t>下午的时候，寻得一处高楼观整个古镇。大片大片的屋顶就在眼前，无奈遇到了阴天。虽然是阴天，倒是夕阳色彩还是在天空涂抹了一些色彩。傍晚的乌江随着光线的黯淡将龚滩古镇衬托地愈发慈祥。古镇在乌江畔静静等候夜晚的降临。</w:t>
        <w:br/>
        <w:t>龚滩古镇 鳞次栉比的吊脚楼 图文／胡文凯</w:t>
        <w:br/>
        <w:t>龚滩古镇 吊脚楼上的灯笼 图文／胡文凯</w:t>
        <w:br/>
        <w:t>龚滩古镇 巴适的客栈 图文／胡文凯</w:t>
        <w:br/>
        <w:t>这一处观景的地点并不是古镇的观景台，这个制高点叫做六号客栈。在鳞次栉比的建筑群内寻找制高点是摄影人必备的功夫，在航拍流行的情况下着实让摄影人方便了不少，不过我还是相信经过一番彻骨寒后再领略到的梅花香是不一般的。艺术就是一种不断的实验，尽管这很有风险。旅行也是，不亲自居高而望又何谈迷人？</w:t>
        <w:br/>
        <w:t>龚滩古镇 融情于景 图文／胡文凯</w:t>
        <w:br/>
        <w:t>龚滩古镇 灯火渐晚 图文／胡文凯</w:t>
        <w:br/>
        <w:t>那夜我在乌江边一直等到灯火阑珊。夜色中，乌江是一面镜子，从水岸边的分界线开始，将连片吊脚楼组成的古城倒影在水中，于是乌江再造了一个龚滩。风吹动水面，微波中古镇开始朦胧，有了幻境般的不俗的模样。</w:t>
        <w:br/>
        <w:t>龚滩带给我因为久居城市后缺乏的浓烈乡愁。我喜欢这样慢慢品味日子的感觉，我喜欢这样淡淡的清欢。如果有一天我累了，我会来龚滩，长居于此。所以时光慢点走，所以龚滩请等住我。</w:t>
        <w:br/>
        <w:t>龚滩古镇，一个品味漫漫时光的地方。</w:t>
        <w:br/>
        <w:t>闲庭信步般走过石板街，静如止水般坐在乌江边，在龚滩古镇细细品味漫漫时光。岸上的欢愉还充溢于心间，水上的魅力又开始吸引着岸上的人想要登上百里画廊的游船。</w:t>
        <w:br/>
        <w:t>乌江画廊 岸边龚滩 图文／胡文凯</w:t>
        <w:br/>
        <w:t>乌江画廊 早晨岸边龚滩 图文／胡文凯</w:t>
        <w:br/>
        <w:t>时间还算早，我们的船已经离开岸边了。从乌江中看龚滩古镇真是美极了。峡谷还未大亮，古镇在岸边还很朦胧，天空的光芒揉合着薄雾，还差一轮红日就和印象派大师莫奈的传世经典画作《日出》所表达的意境一摸一样了。</w:t>
        <w:br/>
        <w:t>乌江画廊 乌江水 图文／胡文凯</w:t>
        <w:br/>
        <w:t>乌江画廊 嶙峋的岸边 图文／胡文凯</w:t>
        <w:br/>
        <w:t>螺旋桨划出的水花在船尾翻滚，我想找个手电照耀这片幽暗的水面，它总让人对水底的模样产生种种幻想。多变的景观让我来不及多思索水里面的种种模样，船就这样保持着不快不慢的行驶速度，这刚刚好能够欣赏到两岸的秀丽景色。峡谷的一侧是绝壁，几乎是以90度矗立在乌江边。岸边的一些建筑很让人费解，甚至不能说其是建筑，因为简陋的就只有几个木条呼吸依偎和支撑。是瞭望台吗？可在江边这么低的地方又能望些什么？</w:t>
        <w:br/>
        <w:t>乌江画廊 晨曦 一 图文／胡文凯</w:t>
        <w:br/>
        <w:t>乌江画廊 晨曦 二 图文／胡文凯</w:t>
        <w:br/>
        <w:t>乌江画廊 晨曦 三 图文／胡文凯</w:t>
        <w:br/>
        <w:t>游船在第一个三岔河口沿着左边河道进入一个山势更加险要的峡谷，晨曦中的峡谷是个摄影创作的好地方。山峦叠嶂，微光向早，薄雾升腾。除了我这位痴心山水的摄影人，船上倒是还有很多拍风景拍人的游客。同行的人无不为此发出赞叹的声音。</w:t>
        <w:br/>
        <w:t>乌江画廊 绝壁竹林 图文／胡文凯</w:t>
        <w:br/>
        <w:t>江面的微风拂动岸边树木，风过的瞬间我格外精神，倒不是因为穿的衣服少，是一片顽强竹林让我震撼。就在一片岩石裸露的绝壁上竟然长出了上下分布的层层竹林，这生命力真是顽强。横着生长的竹子，竖着向下的石壁纹理构成了一个若有若无的网状分布图，极具视觉享受。</w:t>
        <w:br/>
        <w:t>乌江画廊 分界线 图文／胡文凯</w:t>
        <w:br/>
        <w:t>这条乌江就穿行于重庆和贵州的边界线上，当地的人告诉我爬上对面的山顶就是贵州了。我很好奇那边的风景是怎么样的，就如同小时候学习的那篇课文一样。我很好奇山的那边是海吗？却从来没有去看过是不是海。倒也爬过山，看见的自然也还是山。乌江的这座山对于喜欢冒险的我来讲，自然是很想爬，除了陡峭和密布的树立，我更喜欢的是寻找一条自己的路。即使寻找到的是曾经上山的路，那也是和前辈们一起走在路上。</w:t>
        <w:br/>
        <w:t>乌江画廊 江面 图文／胡文凯</w:t>
        <w:br/>
        <w:t>这片宽阔的江面就是游船返航的地方，路上手机震动了一下。我回到船舱里面慢慢掏出手机，惊奇的发现是贵州的通信运营商发来的短信。原来在江面上手机也漫游了一把。</w:t>
        <w:br/>
        <w:t>乌江画廊 打鱼人 图文／胡文凯</w:t>
        <w:br/>
        <w:t>返程的路上打渔人也开始了工作，站在船头的打渔人专注于水面，不知道他会不会也在对水里面的模样产生想象，毕竟那艘小船是他希望的全部承载。在这水流平静的江面上，打渔人肯定能有一番好收获。</w:t>
        <w:br/>
        <w:t>乌江画廊 江边老屋 图文／胡文凯</w:t>
        <w:br/>
        <w:t>江边的老屋很是破旧，出发的时候我觉得这么破旧的房屋肯定是没有人居住的，返航的路上我也这么想。可是不知道从哪飘出来的炊烟让我开始对这片老屋重新聚焦了起来。这片老屋的规模不大，老旧的程度却让人对其产生关于小时候生存环境的共鸣。思绪终于还是因为行进的船一起离开了这片老屋，也该到终点了。</w:t>
        <w:br/>
        <w:t>靠岸的地方是龚滩古镇的二号码头，码头上的一面墙上写满了合适字体的“盐”字。大抵是因为当年运输盐的商队商船也是在这里靠岸的缘故，制盐工艺的提升和原理采集的便捷让这片喧闹的岸边重归静寂。这早上的码头好似历史重现， 虽然尽力让自己穿越到那个时候去体验，可我还是恨清晰地知道，过不了几十分钟这个码头就会有新的喧闹。</w:t>
        <w:br/>
        <w:t>乌江画廊 上岸点 图文／胡文凯</w:t>
        <w:br/>
        <w:t>踏着木板上岸虽然不摇晃，可我还是走得很慢。是对这美丽乌江不舍得，在水路上体验到的乌江和游览项目的名字一样，画廊！百里画廊！甚至更甚一筹！</w:t>
        <w:br/>
        <w:t>尾：</w:t>
        <w:br/>
        <w:t>回到工作的城市，在闲暇的时候我偶尔翻起这一次酉阳之旅的照片，合上电脑，在这次旅行途中的那些有趣情景，越来越清晰的浮现在眼前。那梦幻的桃花源，还我一片净土。那美丽的龚滩古镇，带给我乡愁。 那百里画廊的微风，给我念想。酉阳之行虽然只有三天，但是酉阳给我的不止三天。</w:t>
      </w:r>
    </w:p>
    <w:p>
      <w:r>
        <w:t>评论：</w:t>
        <w:br/>
        <w:t>1.很好的游记，我马上就想去到这里了。</w:t>
        <w:br/>
        <w:t>2.字里行间都有着行家的韵味~继续加油哦</w:t>
        <w:br/>
        <w:t>3.好想一家人其乐融融的去旅行啊，看了你的游记想去实现它！</w:t>
        <w:br/>
        <w:t>4.我也去过酉阳，那边挺好玩的…</w:t>
      </w:r>
    </w:p>
    <w:p>
      <w:pPr>
        <w:pStyle w:val="Heading2"/>
      </w:pPr>
      <w:r>
        <w:t>31.阆中风情</w:t>
      </w:r>
    </w:p>
    <w:p>
      <w:r>
        <w:t>https://you.ctrip.com/travels/langzhong831/3437163.html</w:t>
      </w:r>
    </w:p>
    <w:p>
      <w:r>
        <w:t>来源：携程</w:t>
      </w:r>
    </w:p>
    <w:p>
      <w:r>
        <w:t>发表时间：2017-4-30</w:t>
      </w:r>
    </w:p>
    <w:p>
      <w:r>
        <w:t>天数：2 天</w:t>
      </w:r>
    </w:p>
    <w:p>
      <w:r>
        <w:t>游玩时间：</w:t>
      </w:r>
    </w:p>
    <w:p>
      <w:r>
        <w:t>人均花费：</w:t>
      </w:r>
    </w:p>
    <w:p>
      <w:r>
        <w:t>和谁：夫妻</w:t>
      </w:r>
    </w:p>
    <w:p>
      <w:r>
        <w:t>玩法：</w:t>
      </w:r>
    </w:p>
    <w:p>
      <w:r>
        <w:t>旅游路线：阆中，阆中古城，华光楼</w:t>
      </w:r>
    </w:p>
    <w:p>
      <w:r>
        <w:t>正文：</w:t>
        <w:br/>
        <w:t>阆中</w:t>
        <w:br/>
        <w:t>风情</w:t>
        <w:br/>
        <w:t>四月四日是清明小长假最后一天，我们出发开始了今年第二次出行。设计路线：第一站四川南充</w:t>
        <w:br/>
        <w:t>阆中古城</w:t>
        <w:br/>
        <w:t>；第二站重庆大足石刻；第三站重庆云阳龙缸；第四站湖北恩施大峡谷；第五站宜昌两坝一峡，随后各自取道返回西安。</w:t>
        <w:br/>
        <w:t>阆中是三国名城，张飞曾担任这里最高军政长官，他粗中有细、治理有方，深得子民爱戴，为纪念之设庙祭祀至今。</w:t>
        <w:br/>
        <w:t>阆中地处川东北，嘉陵江于此拐了个U形大弯，三面环抱这所古城，真乃山秀江青、物产丰富、地杰人灵的宝地。</w:t>
      </w:r>
    </w:p>
    <w:p>
      <w:r>
        <w:t>评论：</w:t>
        <w:br/>
        <w:t>1.旅行就是这样，放松心情，舒展身体，不一样的体会不一样的享受。</w:t>
        <w:br/>
        <w:t>2.看得我心痒痒，我也要去，也要写游记，嘻嘻</w:t>
        <w:br/>
        <w:t>3.有新游记啦！顶顶顶，我要搬个板凳慢慢看哦~</w:t>
      </w:r>
    </w:p>
    <w:p>
      <w:pPr>
        <w:pStyle w:val="Heading2"/>
      </w:pPr>
      <w:r>
        <w:t>32.旅游夏村坝；行走的力量。</w:t>
      </w:r>
    </w:p>
    <w:p>
      <w:r>
        <w:t>https://you.ctrip.com/travels/enshi487/3439470.html</w:t>
      </w:r>
    </w:p>
    <w:p>
      <w:r>
        <w:t>来源：携程</w:t>
      </w:r>
    </w:p>
    <w:p>
      <w:r>
        <w:t>发表时间：2017-5-1</w:t>
      </w:r>
    </w:p>
    <w:p>
      <w:r>
        <w:t>天数：</w:t>
      </w:r>
    </w:p>
    <w:p>
      <w:r>
        <w:t>游玩时间：</w:t>
      </w:r>
    </w:p>
    <w:p>
      <w:r>
        <w:t>人均花费：</w:t>
      </w:r>
    </w:p>
    <w:p>
      <w:r>
        <w:t>和谁：</w:t>
      </w:r>
    </w:p>
    <w:p>
      <w:r>
        <w:t>玩法：</w:t>
      </w:r>
    </w:p>
    <w:p>
      <w:r>
        <w:t>旅游路线：</w:t>
      </w:r>
    </w:p>
    <w:p>
      <w:r>
        <w:t>正文：</w:t>
        <w:br/>
        <w:t>阳光下的村子，里面住着祖祖辈辈朴素真诚而热情友好的村民，我是这里土生土长的人；早早起床简单的吃过早饭就接到了武汉朋友的电话，让我去给他们做向导，要来旅游我们家乡(夏村坝)。</w:t>
        <w:br/>
        <w:t>我们今天第一站:阴湾</w:t>
        <w:br/>
        <w:t>阴湾——这里可以看见母亲河，为什么这里叫阴湾:因为这里从早到晚沟里都晒不了太阳，而我对这里永远不会忘怀；这里有一口祖祖辈辈都饮用的阴湾水井养育我们成长。</w:t>
        <w:br/>
        <w:t>第二站:罩阴崖</w:t>
        <w:br/>
        <w:t>罩阴崖，也许朋友们会说这里肯定太阳一直照不了太阳☀吧！呵呵，非也。罩阴崖:我对这个地方观察了很久，太阳东起可以在这里看见我们的母亲河羞涩的出现在眼前，云海翻腾，也证明新的一天从这里开始升起；雨后雾气冲天，当然啦，这里一直到太阳西下的时候才会阴的。</w:t>
        <w:br/>
        <w:t>边走边拍边玩欣赏沿崖下的母亲河风景。下一站:金子台</w:t>
        <w:br/>
        <w:t>金子台与清江垂直距离约1000米，站在金子台上俯看清江，清江画廊的美尽收眼底，如果说大峡谷和建始石门河是幽柔的美——女人之美，那么你眼前的金子台就属于阳刚的美——男人之美；如果说恩施大峡谷和建始石门河是谷底狭窄之美，那么你眼前的金子台就属于山巅开阔之美。脚下云雾缠绕，你会觉得自己身处仙境，飘然欲仙。</w:t>
        <w:br/>
        <w:t>时间往往总是过的这么快，一晃又是中午要吃午饭的时候了，伙伴们商量一了下今天就不在游玩其他地方了，要好好的吃一顿我们土家族的满汉全席和我做的竹筒饭，开始行动起来吧！</w:t>
        <w:br/>
        <w:t>竹筒材料准备好了，我就开始做饭:土家腊肉必须有，蒸肉，香椿，折耳根，。。。。就不多说了。</w:t>
        <w:br/>
        <w:t>幸福快乐不是只有家人，而也可以和对的人一起旅行。夏村坝一个原始村庄，这里有你想不到的也有你吃不到的，只要看见每一个人从我们这里返程的时候能看见他们的笑容，我们就满意了。旅游，徒步，避暑，美食这里大自然夏村坝有你想要和需要的。夏村坝欢迎你</w:t>
      </w:r>
    </w:p>
    <w:p>
      <w:r>
        <w:t>评论：</w:t>
        <w:br/>
        <w:t>1.今天刚打开携程就看到你游记，也算一种缘分，互粉下吧~~</w:t>
        <w:br/>
        <w:t>2.好的，很高兴认识你</w:t>
        <w:br/>
        <w:t>3.你会每天都快乐</w:t>
        <w:br/>
        <w:t>4.会经常更新的</w:t>
        <w:br/>
        <w:t>5.写得不错，挺详细的。要不要再更新一些呢？</w:t>
        <w:br/>
        <w:t>6.旅行就是这样，放松心情，舒展身体，不一样的体会不一样的享受。</w:t>
        <w:br/>
        <w:t>7.旅游的意义就是寻找刺激快乐</w:t>
        <w:br/>
        <w:t>8.是的，旅行的意义就是寻找快乐</w:t>
        <w:br/>
        <w:t>9.罩阴崖日出</w:t>
        <w:br/>
        <w:t>10.生活就是太缺少刺激快乐了，所以才要旅行</w:t>
      </w:r>
    </w:p>
    <w:p>
      <w:pPr>
        <w:pStyle w:val="Heading2"/>
      </w:pPr>
      <w:r>
        <w:t>33.实景剧《龙船调》重装升级开演——恩施大峡谷旅游提前进入旺季</w:t>
      </w:r>
    </w:p>
    <w:p>
      <w:r>
        <w:t>https://you.ctrip.com/travels/enshi487/3435769.html</w:t>
      </w:r>
    </w:p>
    <w:p>
      <w:r>
        <w:t>来源：携程</w:t>
      </w:r>
    </w:p>
    <w:p>
      <w:r>
        <w:t>发表时间：2017-5-2</w:t>
      </w:r>
    </w:p>
    <w:p>
      <w:r>
        <w:t>天数：7 天</w:t>
      </w:r>
    </w:p>
    <w:p>
      <w:r>
        <w:t>游玩时间：5 月</w:t>
      </w:r>
    </w:p>
    <w:p>
      <w:r>
        <w:t>人均花费：7 元</w:t>
      </w:r>
    </w:p>
    <w:p>
      <w:r>
        <w:t>和谁：和朋友</w:t>
      </w:r>
    </w:p>
    <w:p>
      <w:r>
        <w:t>玩法：</w:t>
      </w:r>
    </w:p>
    <w:p>
      <w:r>
        <w:t>旅游路线：恩施大峡谷，恩施</w:t>
      </w:r>
    </w:p>
    <w:p>
      <w:r>
        <w:t>正文：</w:t>
        <w:br/>
        <w:t>4月28日晚，世界经典《龙船调》在湖北省</w:t>
        <w:br/>
        <w:t>恩施大峡谷</w:t>
        <w:br/>
        <w:t>景区公演，让众多游客享受了一场奇幻绚丽、生动感人、美轮美奂的艺术盛宴。这次五一假期前公演也拉开了恩施大峡谷2017年演出季帷幕。</w:t>
      </w:r>
    </w:p>
    <w:p>
      <w:r>
        <w:t>评论：</w:t>
        <w:br/>
        <w:t>1.等着看你更多的游记哇！不要让我等太久。。。</w:t>
        <w:br/>
        <w:t>2.好想好想好想跟楼主出去旅游啊！！！真的好赞。</w:t>
      </w:r>
    </w:p>
    <w:p>
      <w:pPr>
        <w:pStyle w:val="Heading2"/>
      </w:pPr>
      <w:r>
        <w:t>34.恩施土司城</w:t>
      </w:r>
    </w:p>
    <w:p>
      <w:r>
        <w:t>https://you.ctrip.com/travels/enshi487/3435586.html</w:t>
      </w:r>
    </w:p>
    <w:p>
      <w:r>
        <w:t>来源：携程</w:t>
      </w:r>
    </w:p>
    <w:p>
      <w:r>
        <w:t>发表时间：2017-5-3</w:t>
      </w:r>
    </w:p>
    <w:p>
      <w:r>
        <w:t>天数：1 天</w:t>
      </w:r>
    </w:p>
    <w:p>
      <w:r>
        <w:t>游玩时间：</w:t>
      </w:r>
    </w:p>
    <w:p>
      <w:r>
        <w:t>人均花费：</w:t>
      </w:r>
    </w:p>
    <w:p>
      <w:r>
        <w:t>和谁：夫妻</w:t>
      </w:r>
    </w:p>
    <w:p>
      <w:r>
        <w:t>玩法：</w:t>
      </w:r>
    </w:p>
    <w:p>
      <w:r>
        <w:t>旅游路线：恩施，恩施大峡谷</w:t>
      </w:r>
    </w:p>
    <w:p>
      <w:r>
        <w:t>正文：</w:t>
        <w:br/>
        <w:t>湖北</w:t>
        <w:br/>
        <w:t>恩施</w:t>
        <w:br/>
        <w:t>是我们此行的第四站，这里打算参观土司城、逛逛土家女儿城，而游览</w:t>
        <w:br/>
        <w:t>恩施大峡谷</w:t>
        <w:br/>
        <w:t>则是最主要的目的。头天离开龙岗前往恩施，为了不走夜路中途在</w:t>
        <w:br/>
        <w:t>万州住宿</w:t>
        <w:br/>
        <w:t>。翌日早早抵达恩施直接奔土司城参观。 土司城是历史上这里土家族统治者的王府，有城墙、钟楼、鼓楼，王府是依山而建，九重土家风格的府邸建筑逐次拔高故曰九进堂，凭高望颇有气势。今天土司城已成为群众游览、休憩，观赏土家建筑风格和土家族民俗的场所。</w:t>
      </w:r>
    </w:p>
    <w:p>
      <w:r>
        <w:t>评论：</w:t>
        <w:br/>
        <w:t>1.准备5月份去，人会很多么？人挤人很可怕啊。</w:t>
        <w:br/>
        <w:t>2.棒呆，我们也要去！希望也有好运伴随。</w:t>
      </w:r>
    </w:p>
    <w:p>
      <w:pPr>
        <w:pStyle w:val="Heading2"/>
      </w:pPr>
      <w:r>
        <w:t>35.小长假游江城</w:t>
      </w:r>
    </w:p>
    <w:p>
      <w:r>
        <w:t>https://you.ctrip.com/travels/china110000/3439629.html</w:t>
      </w:r>
    </w:p>
    <w:p>
      <w:r>
        <w:t>来源：携程</w:t>
      </w:r>
    </w:p>
    <w:p>
      <w:r>
        <w:t>发表时间：2017-5-5</w:t>
      </w:r>
    </w:p>
    <w:p>
      <w:r>
        <w:t>天数：3 天</w:t>
      </w:r>
    </w:p>
    <w:p>
      <w:r>
        <w:t>游玩时间：4 月</w:t>
      </w:r>
    </w:p>
    <w:p>
      <w:r>
        <w:t>人均花费：2500 元</w:t>
      </w:r>
    </w:p>
    <w:p>
      <w:r>
        <w:t>和谁：夫妻</w:t>
      </w:r>
    </w:p>
    <w:p>
      <w:r>
        <w:t>玩法：</w:t>
      </w:r>
    </w:p>
    <w:p>
      <w:r>
        <w:t>旅游路线：</w:t>
      </w:r>
    </w:p>
    <w:p>
      <w:r>
        <w:t>正文：</w:t>
        <w:br/>
        <w:t>才过清明节各大热门城市的高铁票几乎就被抢购一空，还好大</w:t>
        <w:br/>
        <w:t>武汉</w:t>
        <w:br/>
        <w:t>的票还尚有余存，二话不说赶紧把票抢到手。接着定酒店，选的是</w:t>
        <w:br/>
        <w:t>临江大道</w:t>
        <w:br/>
        <w:t>33号的[城市快捷酒店]不到500一天，主要是地理位置好（后面细说）洗澡水也不错，干净卫生，满足基本要求吧~~</w:t>
        <w:br/>
        <w:t>…┉═∞═…┉═∞═…┉═∞═…┉═∞═…┉═∞═…┉═∞═…┉═∞═…┉…┉═∞═…┉…┉═</w:t>
        <w:br/>
        <w:br/>
        <w:t>TIPS ○|￣|_ 交通</w:t>
        <w:br/>
        <w:br/>
        <w:t>武汉</w:t>
        <w:br/>
        <w:t>3个火车站</w:t>
        <w:br/>
        <w:t>汉口站</w:t>
        <w:br/>
        <w:t>（老火车站）</w:t>
        <w:br/>
        <w:t>武昌站</w:t>
        <w:br/>
        <w:br/>
        <w:t>武汉站</w:t>
        <w:br/>
        <w:t>（新高铁站）</w:t>
        <w:br/>
        <w:t>3站相距比较远，为不耽误您的出行，建议先查好公交车和出行线路，3个站都设有很多的公交车，还是很方便的，但是</w:t>
        <w:br/>
        <w:t>武汉</w:t>
        <w:br/>
        <w:t>公交虽然多，但路上经常性的堵车，一定要留有充裕的时间，不要耽误发车时间。</w:t>
        <w:br/>
        <w:t>武汉的公交是1元（空调2元）武汉的公交系统非常的健全，覆盖面之广，自由行</w:t>
        <w:br/>
        <w:t>游武汉</w:t>
        <w:br/>
        <w:t>的各大景点，选择公交、地铁、共享单车是最正确、明智的选择。因为出租车是真的很难打到，手机软件叫车也没有人抢单，尤其是节假日简直跟中彩票一样！</w:t>
        <w:br/>
        <w:br/>
        <w:t>我的┏(＾0＾)┛ 行程</w:t>
        <w:br/>
        <w:t>DAY1</w:t>
        <w:br/>
        <w:t>4.28下午14：50</w:t>
        <w:br/>
        <w:t>天津西站</w:t>
        <w:br/>
        <w:t>出发经过了6个小时的高铁终于到达</w:t>
        <w:br/>
        <w:t>武汉站</w:t>
        <w:br/>
        <w:t>，出高铁倒4号线地铁在复兴路下车然后打车（一口价15元）到酒店。放下行李去吃东西。【</w:t>
        <w:br/>
        <w:t>户部巷</w:t>
        <w:br/>
        <w:t>】走路5分钟就到啦，已经10点多了，我和老公简单吃了点热干面和莲藕汤，明天一早再来。</w:t>
        <w:br/>
        <w:t>DAY2</w:t>
        <w:br/>
        <w:t>江城人过早【</w:t>
        <w:br/>
        <w:t>户部巷</w:t>
        <w:br/>
        <w:t>】吃之前我先搜罗一遍都有啥，我拍拍拍！热干面、 三鲜豆皮、恩施炕土豆、脆皮奶油香蕉、铁板鱿鱼串……</w:t>
        <w:br/>
        <w:t>…┉═∞═…┉═∞═…┉═∞═…┉═∞═…┉═∞═…┉═∞═…┉═∞═…┉…┉═∞═…┉…┉══</w:t>
        <w:br/>
        <w:t>吃饱喝足溜达着去【</w:t>
        <w:br/>
        <w:t>黄鹤楼</w:t>
        <w:br/>
        <w:t>】大概15分钟就到啦！门票80/人，排队上楼，里面设有电梯，但仅限下肢不方便的人使用。正常人这能靠腿儿的，话说刚才过早吃的有点多，腿儿腿儿全当锻炼了！</w:t>
        <w:br/>
        <w:t>先沾点仙气儿~~~~~~</w:t>
        <w:br/>
        <w:t>不远处就是【长江大桥】我下午就去，嘻嘻\(^o^)/</w:t>
        <w:br/>
        <w:t>参观完</w:t>
        <w:br/>
        <w:t>黄鹤楼</w:t>
        <w:br/>
        <w:t>，继续腿儿着，距离不远处就是【</w:t>
        <w:br/>
        <w:t>红楼</w:t>
        <w:br/>
        <w:t>】这里是凭证件进去不要门票的。</w:t>
        <w:br/>
        <w:t>离开</w:t>
        <w:br/>
        <w:t>红楼</w:t>
        <w:br/>
        <w:t>我们决定再步行回到【</w:t>
        <w:br/>
        <w:t>户部巷</w:t>
        <w:br/>
        <w:t>】因为午饭时间要到啦，吃完回酒店休息。</w:t>
        <w:br/>
        <w:t>…┉═∞═…┉═∞═…┉═∞═…┉═∞═…┉═∞═…┉═∞═…┉═∞═…┉…┉═∞═…┉…┉══</w:t>
        <w:br/>
        <w:t>下午【长江大桥】从长江大桥上溜达去汉阳，好大的太阳啊！虽然出来之前涂了防晒霜，这还打着伞，但还是感觉被晒黑了，有点后悔走着去了，大概用时30分钟，终于下来了，感觉是我大天津海河的3倍宽。</w:t>
        <w:br/>
        <w:t>步行去</w:t>
        <w:br/>
        <w:t>晴川阁</w:t>
        <w:br/>
        <w:t>也就10分钟左右，很方便，晴川阁也不用买门票的，只需要登记就可入内参观。里面并不大，慢慢悠悠的逛下来也就40分钟的样子。</w:t>
        <w:br/>
        <w:t>…┉═∞═…┉═∞═…┉═∞═…┉═∞═…┉═∞═…┉═∞═…┉═∞═…┉…┉═∞═…┉…┉══</w:t>
        <w:br/>
        <w:t>离</w:t>
        <w:br/>
        <w:t>古琴台</w:t>
        <w:br/>
        <w:t>不算远可以顺便去了，骑个共享单车吧~~大概15分钟就到了，只可惜我们下午3点才从酒店出来，溜完</w:t>
        <w:br/>
        <w:t>晴川阁</w:t>
        <w:br/>
        <w:t>再到这已经关门了，跟大门合个影吧！</w:t>
        <w:br/>
        <w:t>…┉═∞═…┉═∞═…┉═∞═…┉═∞═…┉═∞═…┉═∞═…┉═∞═…┉…┉═∞═…┉…┉══</w:t>
        <w:br/>
        <w:t>汉阳，汉水之阳。这里流传着大禹治水、俞伯牙钟子期高山流水遇知音、关羽洗马、李白夜游的传说。这里与汉口连成一片，有</w:t>
        <w:br/>
        <w:t>古琴台</w:t>
        <w:br/>
        <w:t>、</w:t>
        <w:br/>
        <w:t>归元禅寺</w:t>
        <w:br/>
        <w:t>、</w:t>
        <w:br/>
        <w:t>晴川阁</w:t>
        <w:br/>
        <w:t>等名胜古迹。</w:t>
        <w:br/>
        <w:t>下一站【汉江路步行商业街】江汉路是全国最长的步行街，有“天下第一步行街”的美誉，位于武汉汉口中心地带。它在美我也想留着力气啊，毕竟都是大商场，我们大天津卖嘛的都有，随便看看就去咪西了，饿啊。大众点评附近的美食【甜蜜蜜】邓丽君的歌啊~~看看评价和菜谱还不错，决定就这家拔草了！果然没让我们失望，吃的我大快朵颐，基本没剩嘛。</w:t>
        <w:br/>
        <w:t>…┉═∞═…┉═∞═…┉═∞═…┉═∞═…┉═∞═…┉═∞═…┉═∞═…┉…┉═∞═…┉…┉══</w:t>
        <w:br/>
        <w:t>打算去【汉江公园】看看，江边的夜景可是不能错过啊~~还是骑共享单车mobike</w:t>
        <w:br/>
        <w:t>溜达完坐渡轮回武昌，白天的渡轮是1.5元/人，而从晚上20:10 到24:00的渡轮称为零点航班，5元/位。下了渡轮走个5分钟就到酒店啦！</w:t>
        <w:br/>
        <w:t>…┉═∞═…┉═∞═…┉═∞═…┉═∞═…┉═∞═…┉═∞═…┉═∞═…┉…┉═∞═…┉…┉══</w:t>
        <w:br/>
        <w:t>DAY3</w:t>
        <w:br/>
        <w:t>还是户部巷过早，之后回到酒店这边坐公交去</w:t>
        <w:br/>
        <w:t>东湖</w:t>
        <w:br/>
        <w:t>，幸亏是总站啊，有个坐位，要不这一路人挤的啊，晃晃悠悠一个小时才到。进园之后先看看地图，这东湖好大呀，是中国最大的城中湖。是西湖水域面积的六倍还拐弯那，估计要想玩一圈，今儿一天就甭干别的了，既然这么着我们也别划船泛舟了，走马观花算了。</w:t>
        <w:br/>
        <w:t>中午了，出了</w:t>
        <w:br/>
        <w:t>东湖</w:t>
        <w:br/>
        <w:t>准备去【</w:t>
        <w:br/>
        <w:t>武汉大学</w:t>
        <w:br/>
        <w:t>】这次打车还比较顺利，让司机师傅把我们送到离武大最近吃饭的地方，吃了一顿湖北菜，想着大学校园太大了还是骑小车吧！好嘛这进去就是上坡儿啊，骑不动啊，下来推着走吧，一个坡儿接着一个坡儿，这回也打不了伞了，彻底晒黑了(╥╯^╰╥)迷路中......七拐八拐到了樱花大道，这会可只剩下大道了，哈哈！</w:t>
        <w:br/>
        <w:t>从凌波门出来回酒店休息。没有出租车啊，骑车吧，找到一个车站，直接回去的车都爆满，只好随便坐了2站别的车下来再打车。这里要说一下，如果在酒店附近找到直接来这个门的车最好了，对面就是</w:t>
        <w:br/>
        <w:t>东湖</w:t>
        <w:br/>
        <w:t>。</w:t>
        <w:br/>
        <w:t>先去户部巷买点小吃，打包回酒店吃，然后睡觉，好嘛这一觉醒来就9点多了，离着户部巷近就是好，吃夜宵去</w:t>
        <w:br/>
        <w:t>…┉═∞═…┉═∞═…┉═∞═…┉═∞═…┉═∞═…┉═∞═…┉═∞═…┉…┉═∞═…┉…┉══</w:t>
        <w:br/>
        <w:t>DAY4</w:t>
        <w:br/>
        <w:t>睡到自然醒9点多，过早之后骑车去【</w:t>
        <w:br/>
        <w:t>昙华林</w:t>
        <w:br/>
        <w:t>】15分钟吧，真的是去哪都好方便呐，这里和厦门的鼓浪屿，北京的南锣鼓巷都类似，又下着小雨，我们随便逛逛不到一个小时就回去了。</w:t>
        <w:br/>
        <w:t>回酒店收拾行李退房，下午2:30的火车，已经12点了，午饭我们决定去车站吃了。太难打车了，站在雨里将近半个小时啊！最后给司机加钱才打上的。</w:t>
        <w:br/>
        <w:t>这个城市给我留下的印象一般般，要来的小伙伴们尽量避开节假日吧~~这就告别大武汉了。</w:t>
      </w:r>
    </w:p>
    <w:p>
      <w:r>
        <w:t>评论：</w:t>
        <w:br/>
        <w:t>1.呵呵，不错的地方哈！好多年没有去~\(≧▽≦)/~啦啦啦</w:t>
        <w:br/>
        <w:t>2.想去这里呢，先看看你的游记感受下。</w:t>
        <w:br/>
        <w:t>3.原来这里也可以玩的这么high啊，真是给跪了。。。</w:t>
        <w:br/>
        <w:t>4.酒店住在哪里附近，比较好呢</w:t>
      </w:r>
    </w:p>
    <w:p>
      <w:pPr>
        <w:pStyle w:val="Heading2"/>
      </w:pPr>
      <w:r>
        <w:t>36.到酉阳邂逅梦里桃花源，在龚滩漫步峡谷古镇</w:t>
      </w:r>
    </w:p>
    <w:p>
      <w:r>
        <w:t>https://you.ctrip.com/travels/chongqing158/3438608.html</w:t>
      </w:r>
    </w:p>
    <w:p>
      <w:r>
        <w:t>来源：携程</w:t>
      </w:r>
    </w:p>
    <w:p>
      <w:r>
        <w:t>发表时间：2017-5-5</w:t>
      </w:r>
    </w:p>
    <w:p>
      <w:r>
        <w:t>天数：3 天</w:t>
      </w:r>
    </w:p>
    <w:p>
      <w:r>
        <w:t>游玩时间：4 月</w:t>
      </w:r>
    </w:p>
    <w:p>
      <w:r>
        <w:t>人均花费：1000 元</w:t>
      </w:r>
    </w:p>
    <w:p>
      <w:r>
        <w:t>和谁：和朋友</w:t>
      </w:r>
    </w:p>
    <w:p>
      <w:r>
        <w:t>玩法：自由行，摄影，人文，美食，周末游</w:t>
      </w:r>
    </w:p>
    <w:p>
      <w:r>
        <w:t>旅游路线：酉阳桃花源，重庆，酉阳，涪陵，阿蓬江，桃花源，龚滩古镇，龚滩古镇，江景客栈，酉州会馆，石柱，武隆，彭水</w:t>
      </w:r>
    </w:p>
    <w:p>
      <w:r>
        <w:t>正文：</w:t>
        <w:br/>
        <w:t>酉阳酉州会馆</w:t>
        <w:br/>
        <w:t>¥</w:t>
        <w:br/>
        <w:t>-1</w:t>
        <w:br/>
        <w:t>起</w:t>
        <w:br/>
        <w:t>立即预订&gt;</w:t>
        <w:br/>
        <w:t>酉阳龚滩古镇文卿客栈</w:t>
        <w:br/>
        <w:t>¥</w:t>
        <w:br/>
        <w:t>89</w:t>
        <w:br/>
        <w:t>起</w:t>
        <w:br/>
        <w:t>立即预订&gt;</w:t>
        <w:br/>
        <w:t>展开更多酒店</w:t>
        <w:br/>
        <w:t>酉阳桃花源</w:t>
        <w:br/>
        <w:t>，一个陶渊明笔下的乌托邦。</w:t>
        <w:br/>
        <w:t>龚滩古镇，一个有着历史厚度的古镇。</w:t>
        <w:br/>
        <w:t>乌江画廊，一个有着神奇风光的峡谷水道。</w:t>
        <w:br/>
        <w:t>重庆</w:t>
        <w:br/>
        <w:t>除了麻辣火锅，还有许多有意思的地方值得一去</w:t>
        <w:br/>
        <w:t>三天的时间</w:t>
        <w:br/>
        <w:t>在酉阳桃花源邂逅陶渊明笔下的“世外桃源”，</w:t>
        <w:br/>
        <w:t>在龚滩古镇聆听历史的足音。</w:t>
        <w:br/>
        <w:t>酉阳桃花源</w:t>
        <w:br/>
        <w:t>酉阳桃花源，出自陶渊明诗《桃花源诗并序》，诗的序《桃花源记》记述一个武陵渔人出入桃花源的经过和在桃花源中的所见所闻；《桃花源诗》是以诗人的口吻讲述桃花源人民生活的和平、安宁。“世界上有两个桃花源，一个在您心中，一个在重庆</w:t>
        <w:br/>
        <w:t>酉阳</w:t>
        <w:br/>
        <w:t>。”“世界上有两个桃花源，一个在您心中，一个在重庆酉阳。”这是酉，这里的风景陶渊明笔下的“世外桃源”极其吻合。</w:t>
        <w:br/>
        <w:t>龚滩古镇</w:t>
        <w:br/>
        <w:t>龚滩古镇源于蜀汉（据刘琳《华阳国志校注》：“汉复县，三国蜀汉置，属</w:t>
        <w:br/>
        <w:t>涪陵</w:t>
        <w:br/>
        <w:t>郡，治所在今酉阳县龚滩镇），置建于唐（麟德二年（公元665年）迁洪杜县于龚滩），至今已有大约1800年历史。这里有亚洲最大的吊脚楼群，这里有迷人的乌江画廊和如同仙境般的</w:t>
        <w:br/>
        <w:t>阿蓬江</w:t>
        <w:br/>
        <w:t>，这里还有一条著名的石板街，这条石板街就是著名国画家吴冠中画笔下的《老街》，他说龚滩“是宋城、是唐街、是爷爷奶奶的家”。</w:t>
        <w:br/>
        <w:t>行程推荐</w:t>
        <w:br/>
        <w:t>Day 1</w:t>
        <w:br/>
        <w:t>乘坐汽车/火车/飞机（黔江</w:t>
        <w:br/>
        <w:t>武陵山机场</w:t>
        <w:br/>
        <w:t>）至酉阳；晚餐品尝当地特色美食；晚上游览</w:t>
        <w:br/>
        <w:t>桃花源</w:t>
        <w:br/>
        <w:t>景区和酉州古城，入住酉州古城内酒店。</w:t>
        <w:br/>
        <w:t>Day 2</w:t>
        <w:br/>
        <w:t>早餐在酉州古城内品尝绿豆粉；上午游览太古洞、桃花源景区；午餐品尝当地特色美食；午餐后乘车前往龚滩古镇；下午游览龚滩古镇；晚餐品尝当地特色美食；晚上游览</w:t>
        <w:br/>
        <w:t>龚滩古镇</w:t>
        <w:br/>
        <w:t>；入住</w:t>
        <w:br/>
        <w:t>龚滩古镇</w:t>
        <w:br/>
        <w:t>内特色</w:t>
        <w:br/>
        <w:t>江景客栈</w:t>
        <w:br/>
        <w:t>。</w:t>
        <w:br/>
        <w:t>Day 3</w:t>
        <w:br/>
        <w:t>早餐在龚滩古镇内品尝当地小吃；上午船游乌江画廊；午餐品尝当地特色美食；午餐后乘坐汽车/火车/飞机（黔江武陵山机场）离开。</w:t>
        <w:br/>
        <w:t>如果时间宽裕的话还可以顺便走走附近的其他地方，譬如张家界景区、凤凰古城景区、恩施大峡谷景区、梵净山景区这些都是不错的选择哦！</w:t>
        <w:br/>
        <w:t>Day1乘坐汽车至酉阳；晚上游览桃花源景区和酉州古城。</w:t>
        <w:br/>
        <w:t>酉阳全称为“酉阳土家族苗族自治县”，位于重庆市东南部，与鄂、湘、黔接壤，素有"渝东南门户、湘黔咽喉"之称。酉阳虽属重庆市范围，但距离市中心有三百五十多公里，可一点都不近哦！不过为了一睹陶渊明笔下“世外桃源”的原型,辛苦些也是值得的。</w:t>
        <w:br/>
        <w:t>晚餐：土家八大碗</w:t>
        <w:br/>
        <w:t>因为晚上要夜游桃花源景区，所以晚餐直接安排在距离酒店不远且同样位于酉州古城内的“土家八大碗”。店家选用的均是绝对地道的绿色食材，经过原生古朴的方法烹饪后为我们呈上了一席极具古酉州及土苗特色的地方菜肴。</w:t>
        <w:br/>
        <w:t>游览：桃花源景区</w:t>
        <w:br/>
        <w:t>桃花源景区经过全国5A级景区中史无前例的100天“闭门谢客”升级改造后推出了夜游项目，在内部试运营阶段我们有幸成为首批“吃螃蟹”的游客。精心设计的彩色灯光布置将景致的轮廓勾勒得恰到好处，使夜色下的“世外桃源”在静谧中透着一股神秘感。徜徉其中，心情也变得莫名的宁静与愉悦。放空之时只听得相机的快门声在周围此起彼伏，看来大家都是贪婪的，总希冀能将此美景记录下来。</w:t>
        <w:br/>
        <w:t>游览：酉州古城</w:t>
        <w:br/>
        <w:t>古城始建于明洪武年间，是酉阳第12代土司冉兴邦修建的土司衙门，后经10余世土司的传承修缮，一度成为渝、鄂、湘、黔结合部政治、经济、文化的中心。随着清雍正十三年酉阳土司"改土归流"，古城慢慢荒废没落。如今的酉州古城是复建的，分为南城和北城，主要景观是一条依山而建、全长1.3公里、以土家族苗族文化为载体、集土家族苗族建筑和民俗风情于一体的民族风情街。漫步其中一边观赏风格各异的土家吊脚楼，一边感受酉阳800年州府的恢弘气势和600多年土司岁月的沧桑。</w:t>
        <w:br/>
        <w:t>住宿：</w:t>
        <w:br/>
        <w:t>酉州会馆</w:t>
        <w:br/>
        <w:t>与在城市旅行不同，到了酉州古城自然要体验一下最原汁原味的土家四合大院落！这里有着一般客栈和民宿小清新、小资路线完全不一样的“大气”！四周环水、鸟语花香、青枝绿叶的土家园林风格在这里得到了完整的呈现，而且酉州会馆的地理位置相当优越，距离桃花源景区大门步行仅需2分钟。</w:t>
        <w:br/>
        <w:t>Day2上午游览太古洞、桃花源景区；午餐后乘车前往龚滩古镇；下午和晚上游览龚滩古镇。</w:t>
        <w:br/>
        <w:t>早餐：酉滋味绿豆粉</w:t>
        <w:br/>
        <w:t>一觉睡到天亮，洗漱完毕后就迫不及待出门觅食啦！酉州古城1.3公里的民族风情街两旁各式各样的食肆林立，各种美食小吃一路吃过去都可以不带重样的。不过既然酉州会馆隔壁的“酉滋味”可以吃到地道的绿豆粉，我们自然不瞎跑了。</w:t>
        <w:br/>
        <w:t>到酉阳必须吃绿豆粉，必须吃绿豆粉，必须吃绿豆粉……重要的事情说三遍！绿豆粉的主要原材料是大米和一定比例的绿豆，经过“泡、磨、烙、烫”四道工序后绿豆粉的清热不上火和米粉的绵软溜滑完美结合在一起。略显黄绿色的新鲜的绿豆粉在沸水里煮半分钟左右捞在碗里，加肉再浇淋上各式佐料，一碗热气腾腾口感清爽的绿豆牛肉粉就上桌啦！</w:t>
        <w:br/>
        <w:t>游览：太古洞</w:t>
        <w:br/>
        <w:t>今天的游览线路是“太古洞—世外桃源—酉州古城”，所以早餐后我们直接乘坐景区游览车到主游客中心。作为全国唯一一家高速公路可直达的国家5A级旅游景区，桃花源景区太古洞入口从渝湘高速公路（G65）酉阳北（桃花源）收费站下来只需要2分钟车程，十分方便。</w:t>
        <w:br/>
        <w:t>而据传作为古代</w:t>
        <w:br/>
        <w:t>桃花源</w:t>
        <w:br/>
        <w:t>人家躲避官方的最后藏身之地的“太古洞”发育形成于大约3亿年前，是天坑与洞穴的最佳组合体，全长约3000米，最宽处130米，最高处108米，被誉为“桃源秘径”，世界著名岩溶洞穴学专家朱学稳教授曾评价这个“太古洞”是我国目前已开发洞穴中科研价值最高、历史最悠久、最神奇的地下地质奇观，是大自然赋予的鬼斧神工的艺术宫殿。</w:t>
        <w:br/>
        <w:t>刚刚步入洞穴入口便让人惊艳不已：蜿蜒曲折的狭长通道在灯光的作用下呈现出超现实感，而石壁上的那些被破译了不到3%的神秘千字“酉阳天书”更是让人仿佛置身于时空隧道中。</w:t>
        <w:br/>
        <w:t>洞穴内部更是震撼，林立的石笋、</w:t>
        <w:br/>
        <w:t>石柱</w:t>
        <w:br/>
        <w:t>，千姿百态的石花、石幔，玲珑剔透的石钟乳以及幽深的地下河在灯光的作用下变得五彩斑斓，让人目不暇接、叹为观止，真可谓是“地下的世外桃源”。</w:t>
        <w:br/>
        <w:t>游览：世外桃源</w:t>
        <w:br/>
        <w:t>从“太古洞”另一端的洞口出来后，走下石梯就正式进入按照“桃源梦境”打造的“世外桃源”主题园区了。尽管当年上学时期曾熟读背诵的《桃花源记》现在或许无法默念出一二，但也丝毫不影响我们体验一次“晋太元中”武陵渔人发现桃花源时的“神奇之旅”。如果想玩COSPLAY，可以租一套（只需要付洗涤费10元）的秦服，在入迷津、秦乐坊、廋辞亭、归园田居、忘归廊、陶公学堂、命子堂、躬耕园、桃汁坊、秦趣苑、桃源茶坊、九氏嘉谷、麻布记忆、大秦食客等等这些与秦晋生活元素紧密相联的景点闲庭信步，绝对恍若置身2000多年前的古秦人村落。</w:t>
        <w:br/>
        <w:t>问津亭</w:t>
        <w:br/>
        <w:t>问津亭据说是当年武陵渔人黄道其弃舟上岸步行处，“问津亭”得名于南宋诗人谢枋得诗“寻得桃源好避秦，桃红又是一年春，花飞莫谴随流水，怕有渔郎来问津”。</w:t>
        <w:br/>
        <w:t>太古藏书</w:t>
        <w:br/>
        <w:t>唐代段成式《酉阳杂俎》中记载“大酉藏书”，又名太古藏书。据《酉阳直隶州总志》记载：“有秦人，负书笈，辗转来酉”。公元前221年，秦始皇统一六国，建立中国历史上第一个大一统的中央集权王朝。公元前213年，秦始皇为了统一思想和维护集权统治，下令销毁六国史书和藏于民间的《诗》《书》，坑杀儒生，一直持续到公元前206年秦朝灭亡，史称“焚书坑儒”。相传有一群咸阳儒生，背负诗书，携妻带子，逃离咸阳，经汉中、剑门关，顺嘉陵江而下，至江州（今重庆），沿长江至枳城（今涪陵），再沿乌江而上来到龚滩，辗转来到桃花源，从此与世隔绝，不通音信，在此生息繁衍，自食其力，保存了大量珍贵的诗书典籍。后人有诗曰：“千卷遗书秦火后，几人负笈酉山阳。”这也与《桃花源记》中的描述：“自云语先世避秦始乱，率妻子邑人来此绝境，不复出焉，遂于外人间隔。”完全一致。</w:t>
        <w:br/>
        <w:t>美池</w:t>
        <w:br/>
        <w:t>《桃花源记》中描述：“复行数十步，豁然开朗。土地平旷，屋舍俨然，有良田、美池、桑竹之属……”，从狭窄的洞口穿过，视野开阔，顿时“豁然开朗”。美池中有桃涧亭和桑竹廊。桃涧亭取自阳春三月，桃花瓣飘落溪中，随溪而流，宛若“桃涧流红”；桑竹廊取义“桑竹田园”。</w:t>
        <w:br/>
        <w:t>午餐：酉滋味</w:t>
        <w:br/>
        <w:t>桃花源中隐逸古朴的田园风光让人流连忘返，不知不觉间竟游玩到中午时分。虽然意犹未尽但也扛不住饥肠辘辘和美食的双重诱惑，出了景区大门直奔酉滋味。</w:t>
        <w:br/>
        <w:t>游览：龚滩古镇</w:t>
        <w:br/>
        <w:t>“龚滩”之名的由来</w:t>
        <w:br/>
        <w:t>1、这个滩的东岸居民姓龚的特别多，而且是望族，故名“龚滩”；</w:t>
        <w:br/>
        <w:t>2、“龚者大也”，龚滩就是大滩；</w:t>
        <w:br/>
        <w:t>3、很久以前，有一姓共的氏族首领避难至此地的大山之中定居，改“共”为“龚”，故此地称“龚滩”；</w:t>
        <w:br/>
        <w:t>4、传说乌江与阿蓬江是由大小两条龙共同开凿而成的，故称之为“龚湍”，又称为“龚滩”。</w:t>
        <w:br/>
        <w:t>吊脚楼和青石板街被誉为龚滩古镇最著名的两大奇绝。龚滩的吊脚楼从南宋一直修到1963年，其经久耐用程度堪与现代建筑媲美。龚滩镇的青石板老街被经年累月人们的足迹打磨的油亮。</w:t>
        <w:br/>
        <w:t>龚滩在古代是通向五溪、夜郎的咽喉和军事要地和重要口岸。明末清初，重庆、涪陵、自贡等地的商人纷纷云集此地，上运大宗食盐及日用百货，下行大量生漆、桐油、粮食，古镇上集中了10余家大盐号和百余家商号，横贯南北长约5里的青石板街就是在这一时期形成的。</w:t>
        <w:br/>
        <w:t>阿弥陀佛桥</w:t>
        <w:br/>
        <w:t>阿弥陀佛桥是下街向上走的第一桥，弧形单拱，桥体也雄伟，但由于桥身与石板街浑然一体，不注意看还挺难发现的。桥边的围墙里有一尊石雕阿弥陀佛像，佛像神态十分生动逼真。土家人信奉土姑跟白虎，这座桥就是为纪念圣女土姑而建造的。</w:t>
        <w:br/>
        <w:t>杨家桥</w:t>
        <w:br/>
        <w:t>清朝雍正十三年，雍正皇帝推行改土归流的政策后，从江西、江苏一带迁过来很多姓杨的居民在这里居住，所以这座桥就以姓命名，叫做杨家桥。</w:t>
        <w:br/>
        <w:t>半边仓</w:t>
        <w:br/>
        <w:t>这其实是一座高两层、悬空25米的吊脚楼仓库，因为只有半边屋檐,所以叫“半边仓”。这里以前是装盐的仓库，盐的来源为四川自贡的井盐，楼房的右下角都是一些大大的横木板，这是过去为了方便取盐而专门设计的。</w:t>
        <w:br/>
        <w:t>转角店</w:t>
        <w:br/>
        <w:t>当时古镇流传这样一句话：“上街莫惹冉，惹冉下不了坎，下街莫惹罗，惹罗过不了河。”冉姓和罗姓曾经在这里的势力很大，所以这一带就是罗家的集居地，这里转弯抹角，呈现“之”字形方拐，因而得名。</w:t>
        <w:br/>
        <w:t>檐灯</w:t>
        <w:br/>
        <w:t>檐灯其实就是屋檐下的灯笼。土家族的檐灯除了起到照明的作用之外，它还是一个传统的民族习俗。如果说这家有尚待闺中的女孩，那么它的灯面上就有一个莲藕的独特图案。</w:t>
        <w:br/>
        <w:t>西秦会馆</w:t>
        <w:br/>
        <w:t>西秦会馆不仅是整个龚滩古镇最高大宏伟的建筑，也是最具有明显外来风格的建筑。清光绪年间陕西商人张朋久最早来龚滩开设盐号，并亲自经手修建了这间用于同乡人聚会的“西秦会馆”。会馆四周围以烽火墙，外壁朱红粉饰，馆内地面都以石板铺就，大门临街西开，内设正殿、偏殿、耳房、戏楼。</w:t>
        <w:br/>
        <w:t>川主庙</w:t>
        <w:br/>
        <w:t>李冰因为修建了都江堰，善于治水，因此被四川人神化而奉为“川主”。而乌江水急滩险，龚滩更是严重，常有水患。龚滩古镇修建川主庙是希望借李冰之神力变水患为水利，不过现在川主庙只剩一座带耳房的戏楼、一个看台，而两旁厢房也没了。</w:t>
        <w:br/>
        <w:t>董家祠堂</w:t>
        <w:br/>
        <w:t>董家是世代书香门第，据说祖上是一位名医，医德高尚，医术精湛，远近闻名。家族中不少人曾任过地方官吏。位于老街市中心的董家祠堂迄今有一百多年历史,是董氏家族最高权威的凝聚地。</w:t>
        <w:br/>
        <w:t>鲤鱼跳龙门</w:t>
        <w:br/>
        <w:t>鲤鱼跳龙门是一块镶嵌于古墙之中的巨石天然形成的，鱼的嘴、腮、鳍、尾都系天成，颇有一跃而过的雄姿。靠河吃饭的龚滩人固执的认为这是河神的化身,这里流传着这样的说法，摸摸鲤鱼头，福气跟着走；拍拍鲤鱼背，长命又百岁；碰碰鲤鱼尾，好运长相随。</w:t>
        <w:br/>
        <w:t>夏家院子</w:t>
        <w:br/>
        <w:t>夏家院子是龚滩“院子”的典型代表，其实这并不是一个四面合围的真正的院子，顶多能算半个院。它的建筑平面为“一正二横”，北端一横实则为带阁楼的朝门，临江一面是全开放的，高高的堡坎起到了围墙的作用，凭着低矮的石栏便可饱览古镇风光和一江秀色。</w:t>
        <w:br/>
        <w:t>第一关</w:t>
        <w:br/>
        <w:t>在古代一般只有城市才有城门，但龚滩作为一个小镇却也有一座“城门”，这就是“第一关”。第一关位于常乐街，关门内侧有一硕大的刻石，上镌双钩阴刻楷书“第一关”三字，是明代万历癸丑年李德谷书所题。当地佐县衙门为了加强盐业的管理，打压私盐的流通，在这险要的地方用条石垒彻了两层石门，均设有厚大木门，凭牌限时出入。</w:t>
        <w:br/>
        <w:t>文昌阁</w:t>
        <w:br/>
        <w:t>龚滩的文昌阁与其他地方相比略有不同，共有三层，每层阁檐均有八条鲤鱼，那么总共就是二十四条，这代表的是我国的二十四节气，而上边要做成鱼代表两个意思：一是靠水而居的龚滩人信奉鱼神，认为是鱼神的庇佑才有平顺、温饱的生活；二是寒门学子最大的期望就是鱼跃龙门。</w:t>
        <w:br/>
        <w:t>晚餐：五哥客栈</w:t>
        <w:br/>
        <w:t>入住：八哥客栈</w:t>
        <w:br/>
        <w:t>古镇夜景</w:t>
        <w:br/>
        <w:t>古镇美食</w:t>
        <w:br/>
        <w:t>文创小店</w:t>
        <w:br/>
        <w:t>Day3上午船游乌江画廊；午餐品尝当地特色美食；午餐后乘坐汽车返回重庆市区。</w:t>
        <w:br/>
        <w:t>早餐：酒酿丸子</w:t>
        <w:br/>
        <w:t>游览：乌江画廊</w:t>
        <w:br/>
        <w:t>龚滩位于乌江东岸，贵州和重庆交界的土坨峡中，它的上游和下游都为贵州管辖，独有凸现于中间的龚滩属重庆管辖。</w:t>
        <w:br/>
        <w:t>大自然的鬼斧神工造就了乌江画廊神奇的山水和风光。</w:t>
        <w:br/>
        <w:t>午餐：五哥客栈</w:t>
        <w:br/>
        <w:t>重庆市交通</w:t>
        <w:br/>
        <w:t>1.</w:t>
        <w:br/>
        <w:t>重庆火车站</w:t>
        <w:br/>
        <w:t>重庆火车站是老火车站，位于重庆市渝中区。</w:t>
        <w:br/>
        <w:t>地址：重庆市渝中区菜袁路6号</w:t>
        <w:br/>
        <w:t>公交：乘坐公交至“菜园坝”、“菜园坝南广场”、“菜园坝火车站”下车。</w:t>
        <w:br/>
        <w:t>轻轨：1号线、3号线至“两路口”下车</w:t>
        <w:br/>
        <w:t>2.重庆火车北站</w:t>
        <w:br/>
        <w:t>重庆火车北站俗称龙头寺火车站，位于渝北区渝北龙头寺。</w:t>
        <w:br/>
        <w:t>地址：重庆市渝北区龙头寺天宫殿大道正前方(距解放碑约8km)</w:t>
        <w:br/>
        <w:t>公交：乘坐公交至“重庆火车北站”、“泰山大道东段”、“火车北站”、“天宫大道”下车。</w:t>
        <w:br/>
        <w:t>轻轨：3号线至“</w:t>
        <w:br/>
        <w:t>重庆北站</w:t>
        <w:br/>
        <w:t>下车”。</w:t>
        <w:br/>
        <w:t>3.客车</w:t>
        <w:br/>
        <w:t>重庆市内到区县各地以及四川、湖南、贵州等省都有专线长途汽车，班次也很频繁。重庆的汽车站主要有重庆汽车站、重庆长途汽车站、南坪汽车站、龙头寺汽车站、重庆沙坪坝站、重庆汽车北站、陈家坪汽车站、四公里交通换乘枢纽等。</w:t>
        <w:br/>
        <w:t>重庆酉阳桃花源交通</w:t>
        <w:br/>
        <w:t>1、客车：</w:t>
        <w:br/>
        <w:t>重庆市内“四公里交通枢纽站”乘坐终点站为“酉阳”的班车，从汽车站乘坐出租车至桃花源景区约5分钟或乘坐101路公交车可到达景区。</w:t>
        <w:br/>
        <w:t>2、火车</w:t>
        <w:br/>
        <w:t>从火车站到酉阳县城40分钟车程，公交车的票价是10.5元。到县城后，可坐出租车直达酉阳桃花源景区。</w:t>
        <w:br/>
        <w:t>3、自驾车</w:t>
        <w:br/>
        <w:t>先通过高速公路到达涪陵，然后走319国道，途中要经过</w:t>
        <w:br/>
        <w:t>武隆</w:t>
        <w:br/>
        <w:t>、</w:t>
        <w:br/>
        <w:t>彭水</w:t>
        <w:br/>
        <w:t>、黔江。约6个小时后，可到达酉阳县城。快进城时，就可看到酉阳桃花源景区。</w:t>
        <w:br/>
        <w:t>4、飞机</w:t>
        <w:br/>
        <w:t>酉阳最近的机场是黔江</w:t>
        <w:br/>
        <w:t>舟白机场</w:t>
        <w:br/>
        <w:t>，目前开通了长春、长沙、重庆、成都、大连、迪庆、广州、杭州、海口、济南、九寨沟、昆明、六盘水、拉萨、兰州、南京、宁波、南宁、青岛、上海、深圳、沈阳、天津、铜仁市、腾冲、太原、乌鲁木齐、武汉、厦门、西安、银川、珠海、郑州、北京、北海、百色的航线。在黔江27队汽车站乘坐至酉阳县城班车，约1小时，票价35.5元。</w:t>
        <w:br/>
        <w:t>住宿</w:t>
        <w:br/>
        <w:t>1、酉阳桃花源景区</w:t>
        <w:br/>
        <w:t>建议直接住在</w:t>
        <w:br/>
        <w:t>桃花源</w:t>
        <w:br/>
        <w:t>景区附近的酉州古城内。</w:t>
        <w:br/>
        <w:t>2、龚滩古镇</w:t>
        <w:br/>
        <w:t>目前古镇老街上有多家当地人开的客栈，只要不是大的节假日收费很实惠。建议预订的时候直接要求江景景观房。</w:t>
      </w:r>
    </w:p>
    <w:p>
      <w:r>
        <w:t>评论：</w:t>
        <w:br/>
        <w:t>1.小手一抖经验到手~我一直都比较欣赏爱写游记的人。</w:t>
        <w:br/>
        <w:t>2.想知道楼主你是用什么相机和镜头的呢？刚开始玩摄影，想请教一下！</w:t>
        <w:br/>
        <w:t>3.幸福和美丽都是需要用心去发现的。感谢作者的分享！</w:t>
        <w:br/>
        <w:t>4.请教一下楼主，这里什么时候去人会相对少点呢？</w:t>
      </w:r>
    </w:p>
    <w:p>
      <w:pPr>
        <w:pStyle w:val="Heading2"/>
      </w:pPr>
      <w:r>
        <w:t>37.土家女儿城</w:t>
      </w:r>
    </w:p>
    <w:p>
      <w:r>
        <w:t>https://you.ctrip.com/travels/enshi487/3436308.html</w:t>
      </w:r>
    </w:p>
    <w:p>
      <w:r>
        <w:t>来源：携程</w:t>
      </w:r>
    </w:p>
    <w:p>
      <w:r>
        <w:t>发表时间：2017-5-5</w:t>
      </w:r>
    </w:p>
    <w:p>
      <w:r>
        <w:t>天数：2 天</w:t>
      </w:r>
    </w:p>
    <w:p>
      <w:r>
        <w:t>游玩时间：</w:t>
      </w:r>
    </w:p>
    <w:p>
      <w:r>
        <w:t>人均花费：</w:t>
      </w:r>
    </w:p>
    <w:p>
      <w:r>
        <w:t>和谁：夫妻</w:t>
      </w:r>
    </w:p>
    <w:p>
      <w:r>
        <w:t>玩法：自驾</w:t>
      </w:r>
    </w:p>
    <w:p>
      <w:r>
        <w:t>旅游路线：恩施，恩施大峡谷</w:t>
      </w:r>
    </w:p>
    <w:p>
      <w:r>
        <w:t>正文：</w:t>
        <w:br/>
        <w:t>离开土司城我们去了</w:t>
        <w:br/>
        <w:t>恩施</w:t>
        <w:br/>
        <w:t>的土家女儿城，这里就像是丽江大研古城的一个微缩版，丽江展示纳西族建筑与风情，这两则展示当地土家族建筑与风情。商铺鳞次节比，民族情调的宾馆、客栈一家接一家，绿树红花，流水叮咚的渠边分布着琳琅满的各种地方特色小吃店铺，中心街区有身着民族服饰的土家歌舞表演。环境不错，停车方便安全于是决定在这里安排食宿，选择一家名为“巷小里花园客栈住宿”，吃饭除了品尝小吃外，大多是在这家名叫“土家大排档“的餐馆，吃住都相当满意。原本打算第二天去</w:t>
        <w:br/>
        <w:t>恩施大峡谷</w:t>
        <w:br/>
        <w:t>，没料到夜间开始下雨，而且没有停下来的指望，只好安排在这儿休整其实是无奈的等待了。虽然下着雨，这等待的一天也不能闲着，硬是把不大的女儿城角角落落游逛个够。</w:t>
      </w:r>
    </w:p>
    <w:p>
      <w:r>
        <w:t>评论：</w:t>
        <w:br/>
        <w:t>1.出发前看了你这篇游记，心里踏实多了，谢谢！</w:t>
        <w:br/>
        <w:t>2.这照片漂亮的让人欲罢不能。LZ加快速度，等着学习。</w:t>
        <w:br/>
        <w:t>3.加油啊！真的是照片太美太美了，怎么可以拍到那么美，后期也很赞。</w:t>
      </w:r>
    </w:p>
    <w:p>
      <w:pPr>
        <w:pStyle w:val="Heading2"/>
      </w:pPr>
      <w:r>
        <w:t>38.【恩施】地质奇观恩施大峡谷</w:t>
      </w:r>
    </w:p>
    <w:p>
      <w:r>
        <w:t>https://you.ctrip.com/travels/youyouctripstar10000/3439693.html</w:t>
      </w:r>
    </w:p>
    <w:p>
      <w:r>
        <w:t>来源：携程</w:t>
      </w:r>
    </w:p>
    <w:p>
      <w:r>
        <w:t>发表时间：2017-5-5</w:t>
      </w:r>
    </w:p>
    <w:p>
      <w:r>
        <w:t>天数：</w:t>
      </w:r>
    </w:p>
    <w:p>
      <w:r>
        <w:t>游玩时间：</w:t>
      </w:r>
    </w:p>
    <w:p>
      <w:r>
        <w:t>人均花费：</w:t>
      </w:r>
    </w:p>
    <w:p>
      <w:r>
        <w:t>和谁：</w:t>
      </w:r>
    </w:p>
    <w:p>
      <w:r>
        <w:t>玩法：</w:t>
      </w:r>
    </w:p>
    <w:p>
      <w:r>
        <w:t>旅游路线：</w:t>
      </w:r>
    </w:p>
    <w:p>
      <w:r>
        <w:t>正文：</w:t>
        <w:br/>
        <w:br/>
        <w:t>显示全部5天</w:t>
        <w:br/>
        <w:br/>
        <w:t>收起</w:t>
        <w:br/>
        <w:br/>
        <w:t>原本票价337元</w:t>
        <w:br/>
        <w:t>由于订票晚了，只好买到重庆的，而且还加了30元手续费，单程多花119元</w:t>
        <w:br/>
        <w:t>15:30单位出发16:45到西站，然后取票、进站、超市购物，17:15分到候车口。</w:t>
        <w:br/>
        <w:t>开始自虐之旅 哈哈</w:t>
        <w:br/>
        <w:t>小长假人真是多呀</w:t>
        <w:br/>
        <w:t>火车上拍的</w:t>
        <w:br/>
        <w:t>火车上 快到站了</w:t>
        <w:br/>
        <w:t>期待美景，这张是网上的</w:t>
        <w:br/>
        <w:t>恩施大峡谷，位于世界硒都——湖北省恩施市境内，被专家赞誉可与美国科罗拉多大峡谷媲美，是清江大峡谷一段，峡谷全长108公里，面积达300平方公里。团队门票180元</w:t>
        <w:br/>
        <w:t>出站已经9:30了，车站前找到北京户外网的队旗，等待队伍集合，然后坐车赶往大峡谷，路上在汽车里拍的。</w:t>
        <w:br/>
        <w:t>11:30到大峡谷景区</w:t>
        <w:br/>
        <w:t>坐观光车几分钟就到第一站云龙地缝</w:t>
        <w:br/>
        <w:t>景区很规范呦</w:t>
        <w:br/>
        <w:t>集合去往地缝景区</w:t>
        <w:br/>
        <w:t>真是一条缝呀</w:t>
        <w:br/>
        <w:t>这是我们团队的两个小朋友</w:t>
        <w:br/>
        <w:t>云龙地缝</w:t>
        <w:br/>
        <w:t>云龙地缝瀑布</w:t>
        <w:br/>
        <w:t>彩虹 导游说彩虹是很难看到的，今天我们是很幸运的。</w:t>
        <w:br/>
        <w:t>云龙地缝</w:t>
        <w:br/>
        <w:t>彩虹瀑布</w:t>
        <w:br/>
        <w:t>有点晃，不要害怕呦</w:t>
        <w:br/>
        <w:t>壁河桥</w:t>
        <w:br/>
        <w:t>从地缝上来</w:t>
        <w:br/>
        <w:t>13:30分终于从云龙地缝上来了 哈哈</w:t>
        <w:br/>
        <w:t>等待队友</w:t>
        <w:br/>
        <w:t>地缝上来去大峡谷可以做一段缆车，缆车票105元，步行要1个小时，是上山最险要的地段。</w:t>
        <w:br/>
        <w:t>为了保存体力我选择了缆车</w:t>
        <w:br/>
        <w:t>缆车上面看地缝</w:t>
        <w:br/>
        <w:t>去往七星寨</w:t>
        <w:br/>
        <w:t>山里正是山花烂漫时</w:t>
        <w:br/>
        <w:t>不知名字的花</w:t>
        <w:br/>
        <w:t>悬空栈道</w:t>
        <w:br/>
        <w:t>去往一炷香路上</w:t>
        <w:br/>
        <w:t>党参、天麻</w:t>
        <w:br/>
        <w:t>卖东西的小姑娘</w:t>
        <w:br/>
        <w:t>仔细看有一点像哈</w:t>
        <w:br/>
        <w:t>火炬石</w:t>
        <w:br/>
        <w:t>火炬石</w:t>
        <w:br/>
        <w:t>迎客松</w:t>
        <w:br/>
        <w:t>原来导游说山上食品有点贵，到了山顶一看价位比北京并不算贵。</w:t>
        <w:br/>
        <w:t>一炷香</w:t>
        <w:br/>
        <w:t>一张照片是照不全的</w:t>
        <w:br/>
        <w:t>双子塔</w:t>
        <w:br/>
        <w:t>双子塔</w:t>
        <w:br/>
        <w:t>玉女峰、玉笔锋、玉屏峰 大地山川</w:t>
        <w:br/>
        <w:t>是不是很壮观</w:t>
        <w:br/>
        <w:t>情侣峰</w:t>
        <w:br/>
        <w:t>母子情深</w:t>
        <w:br/>
        <w:t>看到台阶了吗？我们可是要走下去，加油。可以30元坐电梯下山。</w:t>
        <w:br/>
        <w:t>看见中间的台阶了吗，我可是走下来的，可以30元坐电梯下山，但是我没有坐电梯，哈哈主要是怕花钱。</w:t>
        <w:br/>
        <w:t>17点到山下，坐景区环保车出景区，今晚住在鹿院坪农家乐，要走1520台阶，鹿院坪还没有通公路，村里只有30多户人家，进出只有靠两条腿，我们今晚住在鹿院坪，明天去鹿院坪地缝、三、四级瀑布再穿越出山，要走近20公里，不穿越的可以原路上1520台阶上来。</w:t>
        <w:br/>
        <w:t>图片下面就是电梯</w:t>
        <w:br/>
        <w:t>17:20分到停车场</w:t>
        <w:br/>
        <w:t>大峡谷景区一共徒步2万多</w:t>
        <w:br/>
        <w:t>去往鹿院坪的路上</w:t>
        <w:br/>
        <w:t>去往鹿坪院</w:t>
        <w:br/>
        <w:t>去往鹿院坪的路非常狭窄，车辆很少，遇到一辆面包车，好几分钟才错过去。</w:t>
        <w:br/>
        <w:t>鹿院坪位于恩施大峡谷开发区内的恩施市板桥镇，平均海拔1700米，但也有两条河流，一条叫刘廖河，一条叫中间河，鹿院坪即在中间河流域，深陷峡谷地缝中，四周绝壁环绕，至今未通公路。从山上桥湾垭口到谷底桥湾，垂直落差500多米，从悬崖上凿路下去，因用了数十道之字拐，则要走1000多米当地人叫“四十二拐”的山间小道共有1520级台阶，差不多一公里路。因这种特殊的地势使得鹿院坪的山水林田路及农舍至今保持原生态。</w:t>
        <w:br/>
        <w:t>进出村落，还全靠两条腿。</w:t>
        <w:br/>
        <w:t>村里的人们还沿用着几百年前的耕作方式。自种茶叶自煮酒，用木柴烧火做饭。取暖随便出门就能挖到煤(煤是露裸在地表外的一种岩煤）。</w:t>
        <w:br/>
        <w:t>村民的房屋都是以吊脚楼为主，主屋用木板架成，四周用栏杆围拢，非常通风、保暖，上盖瓦顶，楼上住人，楼下关牲畜、堆杂物。这些老式的家居建筑，显着历史的风貌，是土家族传统建筑的活化石。</w:t>
        <w:br/>
        <w:br/>
        <w:t>车停在这里进行补给，然后带上洗漱用品明天的换洗衣服和明天中路餐，走1520个台阶下山到鹿院坪。          今晚住在鹿院坪吉祥农家乐，鹿院坪还没有通公路，村里只有30多户人家，进出只有靠两条腿，我们今晚住在鹿院坪，明天去鹿院坪地缝、三、四级瀑布再穿越出山，要走近20公里，不穿越的可以原路上1520台阶上来。</w:t>
        <w:br/>
        <w:br/>
        <w:t>鹿院坪</w:t>
        <w:br/>
        <w:t>19:43开始徒步1520台阶去鹿院坪，鹿院坪现在还不收门票，过几年就不好说了。</w:t>
        <w:br/>
        <w:br/>
        <w:t>鹿院坪</w:t>
        <w:br/>
        <w:t>下河谷要走1520台阶，这是我们在走台阶，只有1米宽。</w:t>
        <w:br/>
        <w:br/>
        <w:t>鹿院坪</w:t>
        <w:br/>
        <w:t>天越来越黑了，带的手电可派上用场了，天空的星星非常的美丽，在北京是见不到这样美丽的天空的，哈哈 你懂的...</w:t>
        <w:br/>
        <w:br/>
        <w:t>鹿院坪</w:t>
        <w:br/>
        <w:br/>
        <w:t>鹿院坪</w:t>
        <w:br/>
        <w:br/>
        <w:t>鹿院坪</w:t>
        <w:br/>
        <w:t>下台阶走了一段路，过了个小木桥，见到了灯光，以为到了住宿的地方，没想到不是我们住的地方，还要走1个小时。</w:t>
        <w:br/>
        <w:br/>
        <w:t>鹿院坪</w:t>
        <w:br/>
        <w:t>也许是黑天，感觉走好长一段时间又看见一个农家乐“幺妹农家乐”，依然不是，继续前行。                              过了幺妹农家乐走了一段，又开始爬山，真是太累了，大家开始发起了牢骚，毕竟今天游览大峡谷已经很累了，我有些后悔不该省那30元。</w:t>
        <w:br/>
        <w:br/>
        <w:t>鹿院坪</w:t>
        <w:br/>
        <w:t>21:36终于到了住宿的地方，走了大概两个小时。终于到了吉祥农家乐。   由于地接领队没有告知这么远，我们以为下了1520个台阶就到了，也都是太累了，小朋友的妈妈可能担心孩子夜间走路不安全还跟地接吵了起来，其实，这种4A级别的穿越，三天要走40多公里就不应该带孩子。</w:t>
        <w:br/>
        <w:br/>
        <w:t>鹿院坪</w:t>
        <w:br/>
        <w:t>住宿的地方非常简陋，不过在这样的地方又是小长假有地方住已经不错了</w:t>
        <w:br/>
        <w:br/>
        <w:t>鹿院坪</w:t>
        <w:br/>
        <w:t>21:56终于吃上饭了，这是真正的农家饭，大家都饿了，一扫而光，哈哈ヾ（^▽^）ヾ，晚餐每人40元，当然不是就这几个菜，都饿了没有拍菜齐了的照片。</w:t>
        <w:br/>
        <w:br/>
        <w:t>鹿院坪</w:t>
        <w:br/>
        <w:t>哈哈 今天走了3万多步呦</w:t>
        <w:br/>
        <w:br/>
        <w:t>鹿院坪</w:t>
        <w:br/>
        <w:t>2017.4.30 8:10出发去看3集和4级瀑布</w:t>
        <w:br/>
        <w:t>由于昨天到的太晚了，什么都看不清，一早起来才发现住宿的地方这么美，老板也很实在。</w:t>
        <w:br/>
        <w:br/>
        <w:t>鹿院坪</w:t>
        <w:br/>
        <w:br/>
        <w:t>鹿院坪</w:t>
        <w:br/>
        <w:t>上边有队友留字：“天涯户外 乐在天涯” 2017.4.30</w:t>
        <w:br/>
        <w:br/>
        <w:t>鹿院坪</w:t>
        <w:br/>
        <w:t>看到北京户外网的旗子了吧，上面可是有我签名呦</w:t>
        <w:br/>
        <w:br/>
        <w:t>鹿院坪</w:t>
        <w:br/>
        <w:t>早餐每人10元，一碗面条和一个鸡蛋还有土豆丝。</w:t>
        <w:br/>
        <w:br/>
        <w:t>鹿院坪</w:t>
        <w:br/>
        <w:t>哈哈，看到了吧，墙上满都是各个户外的留字，房子后面不远处就是三级和四级瀑布。</w:t>
        <w:br/>
        <w:br/>
        <w:t>鹿院坪</w:t>
        <w:br/>
        <w:t>吉祥农家乐合影</w:t>
        <w:br/>
        <w:br/>
        <w:t>鹿院坪</w:t>
        <w:br/>
        <w:t>来张集体照</w:t>
        <w:br/>
        <w:br/>
        <w:t>鹿院坪</w:t>
        <w:br/>
        <w:t>这山很美吧</w:t>
        <w:br/>
        <w:br/>
        <w:t>鹿院坪</w:t>
        <w:br/>
        <w:t>住宿人家不远就是去三级瀑布，可是根本没有路，太难走了。</w:t>
        <w:br/>
        <w:br/>
        <w:t>鹿院坪</w:t>
        <w:br/>
        <w:t>真是无限风光在险峰呀，要想看到别人看不到的风景，就要比别人多付出，其实上去以后更难走，路滑而且边上就是悬崖，照片就不敢拍了ヾ（^▽^）ヾ</w:t>
        <w:br/>
        <w:br/>
        <w:t>鹿院坪</w:t>
        <w:br/>
        <w:t>真的很美吧</w:t>
        <w:br/>
        <w:br/>
        <w:t>鹿院坪</w:t>
        <w:br/>
        <w:br/>
        <w:t>鹿院坪</w:t>
        <w:br/>
        <w:br/>
        <w:t>鹿院坪</w:t>
        <w:br/>
        <w:br/>
        <w:t>鹿院坪</w:t>
        <w:br/>
        <w:t>小野花</w:t>
        <w:br/>
        <w:br/>
        <w:t>鹿院坪</w:t>
        <w:br/>
        <w:br/>
        <w:t>鹿院坪</w:t>
        <w:br/>
        <w:t>这是四级瀑布</w:t>
        <w:br/>
        <w:br/>
        <w:t>鹿院坪</w:t>
        <w:br/>
        <w:br/>
        <w:t>鹿院坪</w:t>
        <w:br/>
        <w:t>四级瀑布</w:t>
        <w:br/>
        <w:br/>
        <w:t>鹿院坪</w:t>
        <w:br/>
        <w:t>这里的风景也很美呦</w:t>
        <w:br/>
        <w:br/>
        <w:t>鹿院坪</w:t>
        <w:br/>
        <w:t>看过瀑布从小山上下来。去往鹿院坪地缝，昨晚就是从这里上去的，觉得好远呀，白天走觉得快多了(•̀ω•́)谁会想到这小路上去还有人家。</w:t>
        <w:br/>
        <w:br/>
        <w:t>鹿院坪</w:t>
        <w:br/>
        <w:br/>
        <w:t>鹿院坪</w:t>
        <w:br/>
        <w:t>去往地缝</w:t>
        <w:br/>
        <w:br/>
        <w:t>地缝、鹿院坪穿越</w:t>
        <w:br/>
        <w:t>饮鹿潭瀑布</w:t>
        <w:br/>
        <w:br/>
        <w:t>地缝、鹿院坪穿越</w:t>
        <w:br/>
        <w:t>想见到真潭可不是那么容易的，要从小河踩着石头过去。</w:t>
        <w:br/>
        <w:br/>
        <w:t>地缝、鹿院坪穿越</w:t>
        <w:br/>
        <w:br/>
        <w:t>地缝、鹿院坪穿越</w:t>
        <w:br/>
        <w:t>鹿饮谭瀑布 好漂亮</w:t>
        <w:br/>
        <w:br/>
        <w:t>地缝、鹿院坪穿越</w:t>
        <w:br/>
        <w:br/>
        <w:t>地缝、鹿院坪穿越</w:t>
        <w:br/>
        <w:t>这么辛苦过来拍一张吧</w:t>
        <w:br/>
        <w:br/>
        <w:t>地缝、鹿院坪穿越</w:t>
        <w:br/>
        <w:br/>
        <w:t>地缝、鹿院坪穿越</w:t>
        <w:br/>
        <w:t>地缝</w:t>
        <w:br/>
        <w:br/>
        <w:t>地缝、鹿院坪穿越</w:t>
        <w:br/>
        <w:br/>
        <w:t>地缝、鹿院坪穿越</w:t>
        <w:br/>
        <w:br/>
        <w:t>地缝、鹿院坪穿越</w:t>
        <w:br/>
        <w:br/>
        <w:t>地缝、鹿院坪穿越</w:t>
        <w:br/>
        <w:br/>
        <w:t>地缝、鹿院坪穿越</w:t>
        <w:br/>
        <w:br/>
        <w:t>地缝、鹿院坪穿越</w:t>
        <w:br/>
        <w:br/>
        <w:t>地缝、鹿院坪穿越</w:t>
        <w:br/>
        <w:br/>
        <w:t>地缝、鹿院坪穿越</w:t>
        <w:br/>
        <w:br/>
        <w:t>地缝、鹿院坪穿越</w:t>
        <w:br/>
        <w:br/>
        <w:t>地缝、鹿院坪穿越</w:t>
        <w:br/>
        <w:br/>
        <w:t>地缝、鹿院坪穿越</w:t>
        <w:br/>
        <w:t>爬上来好累呀</w:t>
        <w:br/>
        <w:br/>
        <w:t>地缝、鹿院坪穿越</w:t>
        <w:br/>
        <w:t>集合准备穿越，今天的行程是算上瀑布和地缝要走20公里，上升高度800米，从地缝上来好累呀，本来打算穿越的又有两人退出了，参加过骑行150公里的、昨晚坚决要穿越的小王也退出了，我也犹豫起来，穿越怕走不下来，因为一旦出发就没有回头路，不穿越干嘛走户外，跟旅行社多舒服，在领队“唯一”的鼓励下，决定出发。</w:t>
        <w:br/>
        <w:br/>
        <w:t>地缝、鹿院坪穿越</w:t>
        <w:br/>
        <w:t>10:50出发准备穿越，难度4A，图片里的人就是地接领队。穿越根据地理条件共分6级</w:t>
        <w:br/>
        <w:t>5级：整条线路惊险刺激，走起来比较艰险，需要翻山越岭，高海拔行军，不同种危险的地形穿越，不仅需要一定的体力和耐力，还要有相关的野外知识</w:t>
        <w:br/>
        <w:t>4级：徒步路线一般惊险刺激，难度适中，中间偶尔会有一两个难点，主要是为了观赏美景</w:t>
        <w:br/>
        <w:br/>
        <w:br/>
        <w:t>地缝、鹿院坪穿越</w:t>
        <w:br/>
        <w:t>啊 杜鹃花</w:t>
        <w:br/>
        <w:br/>
        <w:t>地缝、鹿院坪穿越</w:t>
        <w:br/>
        <w:t>这个季节杜鹃花刚刚开</w:t>
        <w:br/>
        <w:br/>
        <w:t>地缝、鹿院坪穿越</w:t>
        <w:br/>
        <w:br/>
        <w:t>地缝、鹿院坪穿越</w:t>
        <w:br/>
        <w:t>我们这次要穿越三座山，前面的是第一座山。</w:t>
        <w:br/>
        <w:br/>
        <w:t>地缝、鹿院坪穿越</w:t>
        <w:br/>
        <w:br/>
        <w:t>地缝、鹿院坪穿越</w:t>
        <w:br/>
        <w:br/>
        <w:t>地缝、鹿院坪穿越</w:t>
        <w:br/>
        <w:br/>
        <w:t>地缝、鹿院坪穿越</w:t>
        <w:br/>
        <w:br/>
        <w:t>地缝、鹿院坪穿越</w:t>
        <w:br/>
        <w:br/>
        <w:t>地缝、鹿院坪穿越</w:t>
        <w:br/>
        <w:br/>
        <w:t>地缝、鹿院坪穿越</w:t>
        <w:br/>
        <w:t>刚进山就来了个下马威，根本没有路，只好用四肢攀爬。</w:t>
        <w:br/>
        <w:br/>
        <w:t>地缝、鹿院坪穿越</w:t>
        <w:br/>
        <w:br/>
        <w:t>地缝、鹿院坪穿越</w:t>
        <w:br/>
        <w:t>这么高呀，真实觉得自己个子太矮了。</w:t>
        <w:br/>
        <w:br/>
        <w:t>地缝、鹿院坪穿越</w:t>
        <w:br/>
        <w:t>太难了，爬上去费了好大劲呀。</w:t>
        <w:br/>
        <w:br/>
        <w:t>地缝、鹿院坪穿越</w:t>
        <w:br/>
        <w:t>我们领队“唯一”</w:t>
        <w:br/>
        <w:br/>
        <w:t>地缝、鹿院坪穿越</w:t>
        <w:br/>
        <w:t>真美呀 值吧ヾ（^▽^）ヾ</w:t>
        <w:br/>
        <w:br/>
        <w:t>地缝、鹿院坪穿越</w:t>
        <w:br/>
        <w:br/>
        <w:t>地缝、鹿院坪穿越</w:t>
        <w:br/>
        <w:t>一定要小心呦，小木桥都已经糟了。</w:t>
        <w:br/>
        <w:br/>
        <w:t>地缝、鹿院坪穿越</w:t>
        <w:br/>
        <w:t>越来越近了</w:t>
        <w:br/>
        <w:br/>
        <w:t>地缝、鹿院坪穿越</w:t>
        <w:br/>
        <w:t>鼠曲草</w:t>
        <w:br/>
        <w:br/>
        <w:t>地缝、鹿院坪穿越</w:t>
        <w:br/>
        <w:t>鼠曲草</w:t>
        <w:br/>
        <w:br/>
        <w:t>地缝、鹿院坪穿越</w:t>
        <w:br/>
        <w:br/>
        <w:t>地缝、鹿院坪穿越</w:t>
        <w:br/>
        <w:t>如果都是这样的路该多好</w:t>
        <w:br/>
        <w:br/>
        <w:t>地缝、鹿院坪穿越</w:t>
        <w:br/>
        <w:br/>
        <w:t>地缝、鹿院坪穿越</w:t>
        <w:br/>
        <w:t>穿越行进中</w:t>
        <w:br/>
        <w:br/>
        <w:t>地缝、鹿院坪穿越</w:t>
        <w:br/>
        <w:br/>
        <w:t>地缝、鹿院坪穿越</w:t>
        <w:br/>
        <w:t>看到了，这哪是路。</w:t>
        <w:br/>
        <w:br/>
        <w:t>地缝、鹿院坪穿越</w:t>
        <w:br/>
        <w:t>不错，有三根木头。</w:t>
        <w:br/>
        <w:br/>
        <w:t>地缝、鹿院坪穿越</w:t>
        <w:br/>
        <w:br/>
        <w:t>地缝、鹿院坪穿越</w:t>
        <w:br/>
        <w:t>最难的是第二座山，路滑又陡，有些四方山边上窄窄的小路，边上就是悬崖，脚下一滑就可能掉下去，而且还会遇到相反方向穿越的队伍，根本无法错开，只能一方停下来扶着树侧着身子将就着过去。</w:t>
        <w:br/>
        <w:br/>
        <w:t>地缝、鹿院坪穿越</w:t>
        <w:br/>
        <w:t>边上可是万丈深渊，千万不要掉下去呦，其实最险要的地方并没有拍下来，不敢呀。</w:t>
        <w:br/>
        <w:br/>
        <w:t>地缝、鹿院坪穿越</w:t>
        <w:br/>
        <w:br/>
        <w:t>地缝、鹿院坪穿越</w:t>
        <w:br/>
        <w:t>在这里休息了一会儿，吃了点东西。</w:t>
        <w:br/>
        <w:br/>
        <w:t>地缝、鹿院坪穿越</w:t>
        <w:br/>
        <w:br/>
        <w:t>地缝、鹿院坪穿越</w:t>
        <w:br/>
        <w:t>蝴蝶花</w:t>
        <w:br/>
        <w:br/>
        <w:t>地缝、鹿院坪穿越</w:t>
        <w:br/>
        <w:br/>
        <w:t>地缝、鹿院坪穿越</w:t>
        <w:br/>
        <w:t>到达第二座山顶有个补给站，可以补充一些水和食物，这里的老乡太淳朴了，这么高背上来卖的还真不贵，一瓶脉动和王老吉才12元。真是太累了，连张照片也忘了拍。</w:t>
        <w:br/>
        <w:br/>
        <w:t>地缝、鹿院坪穿越</w:t>
        <w:br/>
        <w:t>山中小野花</w:t>
        <w:br/>
        <w:br/>
        <w:t>地缝、鹿院坪穿越</w:t>
        <w:br/>
        <w:t>第三座山就轻松一些，有希望了，看到公路了。</w:t>
        <w:br/>
        <w:br/>
        <w:t>地缝、鹿院坪穿越</w:t>
        <w:br/>
        <w:br/>
        <w:t>地缝、鹿院坪穿越</w:t>
        <w:br/>
        <w:br/>
        <w:t>地缝、鹿院坪穿越</w:t>
        <w:br/>
        <w:br/>
        <w:t>地缝、鹿院坪穿越</w:t>
        <w:br/>
        <w:br/>
        <w:t>地缝、鹿院坪穿越</w:t>
        <w:br/>
        <w:br/>
        <w:t>地缝、鹿院坪穿越</w:t>
        <w:br/>
        <w:br/>
        <w:t>地缝、鹿院坪穿越</w:t>
        <w:br/>
        <w:t>图上这位姐，今年58了，步伐轻盈，看来我要好好锻炼呀。</w:t>
        <w:br/>
        <w:br/>
        <w:t>地缝、鹿院坪穿越</w:t>
        <w:br/>
        <w:br/>
        <w:t>地缝、鹿院坪穿越</w:t>
        <w:br/>
        <w:br/>
        <w:t>地缝、鹿院坪穿越</w:t>
        <w:br/>
        <w:br/>
        <w:t>地缝、鹿院坪穿越</w:t>
        <w:br/>
        <w:br/>
        <w:t>地缝、鹿院坪穿越</w:t>
        <w:br/>
        <w:t>蝴蝶花</w:t>
        <w:br/>
        <w:br/>
        <w:t>地缝、鹿院坪穿越</w:t>
        <w:br/>
        <w:t>野生草莓</w:t>
        <w:br/>
        <w:br/>
        <w:t>地缝、鹿院坪穿越</w:t>
        <w:br/>
        <w:br/>
        <w:t>地缝、鹿院坪穿越</w:t>
        <w:br/>
        <w:t>走过桥，在上个小山包就出去了。</w:t>
        <w:br/>
        <w:br/>
        <w:t>地缝、鹿院坪穿越</w:t>
        <w:br/>
        <w:br/>
        <w:t>地缝、鹿院坪穿越</w:t>
        <w:br/>
        <w:br/>
        <w:t>地缝、鹿院坪穿越</w:t>
        <w:br/>
        <w:br/>
        <w:t>地缝、鹿院坪穿越</w:t>
        <w:br/>
        <w:br/>
        <w:t>地缝、鹿院坪穿越</w:t>
        <w:br/>
        <w:br/>
        <w:t>地缝、鹿院坪穿越</w:t>
        <w:br/>
        <w:t>云龙河</w:t>
        <w:br/>
        <w:br/>
        <w:t>地缝、鹿院坪穿越</w:t>
        <w:br/>
        <w:br/>
        <w:t>地缝、鹿院坪穿越</w:t>
        <w:br/>
        <w:br/>
        <w:t>地缝、鹿院坪穿越</w:t>
        <w:br/>
        <w:br/>
        <w:t>地缝、鹿院坪穿越</w:t>
        <w:br/>
        <w:br/>
        <w:t>地缝、鹿院坪穿越</w:t>
        <w:br/>
        <w:br/>
        <w:t>地缝、鹿院坪穿越</w:t>
        <w:br/>
        <w:t>穿越快出去了，集体合个影吧。</w:t>
        <w:br/>
        <w:br/>
        <w:t>地缝、鹿院坪穿越</w:t>
        <w:br/>
        <w:br/>
        <w:t>地缝、鹿院坪穿越</w:t>
        <w:br/>
        <w:br/>
        <w:t>地缝、鹿院坪穿越</w:t>
        <w:br/>
        <w:br/>
        <w:t>地缝、鹿院坪穿越</w:t>
        <w:br/>
        <w:br/>
        <w:t>地缝、鹿院坪穿越</w:t>
        <w:br/>
        <w:t>终于出山了，地接领队说我们从“驴毛”变成“强驴”了，哈哈</w:t>
        <w:br/>
        <w:br/>
        <w:t>地缝、鹿院坪穿越</w:t>
        <w:br/>
        <w:t>应该是山泉水吧，鹿院坪有露天煤，村民取暖只要去外边挖点回来就可以了，本来拍了一张照片的，怎么没有了，领队说只是煤的硫含量超高。</w:t>
        <w:br/>
        <w:br/>
        <w:t>地缝、鹿院坪穿越</w:t>
        <w:br/>
        <w:t>16:40终于上来了，完成了鹿院坪20公里山地穿越，大家都在买吃的，我是一点都不饿。</w:t>
        <w:br/>
        <w:br/>
        <w:t>地缝、鹿院坪穿越</w:t>
        <w:br/>
        <w:t>今晚住宿真实高大上，两人一间，我们住的居然是套房，两张1米5的大床，卫生间也是两个，这是住宿的宾馆外边风景，超漂亮吧。</w:t>
        <w:br/>
        <w:br/>
        <w:t>地缝、鹿院坪穿越</w:t>
        <w:br/>
        <w:t>恩施的早晨 冉冉升起的雾--只有雾没有霾                       ヾ（^▽^）ヾヾ（^▽^）ヾヾ（^▽^）ヾ</w:t>
        <w:br/>
        <w:br/>
        <w:br/>
        <w:t>恩施</w:t>
        <w:br/>
        <w:br/>
        <w:br/>
        <w:t>宾馆窗外</w:t>
        <w:br/>
        <w:br/>
        <w:br/>
        <w:t>恩施</w:t>
        <w:br/>
        <w:br/>
        <w:br/>
        <w:br/>
        <w:br/>
        <w:t>恩施</w:t>
        <w:br/>
        <w:br/>
        <w:br/>
        <w:t>清江古代是在地表流淌的，不知何时地质发生了变化，在腾龙洞改为伏流了。清江在腾龙洞进入地下，伏流十多公里。从利川观彩峡到清江伏流出口黑洞一带，过去曾是清江故道，清江改道后就留下了这段古河床。喀斯特地貌，有丛林、草坡、峡谷、又有碎石坡、巨石阵，原始洞穴、攀爬路段，堪称利川最美的户外徒步线路。</w:t>
        <w:br/>
        <w:t>去往古河床车窗外</w:t>
        <w:br/>
        <w:br/>
        <w:br/>
        <w:t>恩施清江古河床</w:t>
        <w:br/>
        <w:br/>
        <w:br/>
        <w:t>沿路美景</w:t>
        <w:br/>
        <w:br/>
        <w:br/>
        <w:t>恩施清江古河床</w:t>
        <w:br/>
        <w:br/>
        <w:br/>
        <w:t>沿路风光</w:t>
        <w:br/>
        <w:br/>
        <w:br/>
        <w:t>恩施清江古河床</w:t>
        <w:br/>
        <w:br/>
        <w:br/>
        <w:t>云雾缭绕</w:t>
        <w:br/>
        <w:br/>
        <w:br/>
        <w:t>恩施清江古河床</w:t>
        <w:br/>
        <w:br/>
        <w:br/>
        <w:t>车窗外</w:t>
        <w:br/>
        <w:br/>
        <w:br/>
        <w:t>恩施清江古河床</w:t>
        <w:br/>
        <w:br/>
        <w:br/>
        <w:br/>
        <w:br/>
        <w:t>恩施清江古河床</w:t>
        <w:br/>
        <w:br/>
        <w:br/>
        <w:t>太美了</w:t>
        <w:br/>
        <w:br/>
        <w:br/>
        <w:t>恩施清江古河床</w:t>
        <w:br/>
        <w:br/>
        <w:br/>
        <w:br/>
        <w:br/>
        <w:t>恩施清江古河床</w:t>
        <w:br/>
        <w:br/>
        <w:br/>
        <w:t>恩施的旅游还不成熟，道路也不行，遇到这样拐弯还要有人下车指挥，太可怕了。</w:t>
        <w:br/>
        <w:br/>
        <w:br/>
        <w:t>恩施清江古河床</w:t>
        <w:br/>
        <w:br/>
        <w:br/>
        <w:t>车子停在爱情谷客栈前面，然后走着去古河床</w:t>
        <w:br/>
        <w:br/>
        <w:br/>
        <w:t>恩施清江古河床</w:t>
        <w:br/>
        <w:br/>
        <w:br/>
        <w:br/>
        <w:br/>
        <w:t>恩施清江古河床</w:t>
        <w:br/>
        <w:br/>
        <w:br/>
        <w:t>由于下了点小雨，路上非常泥泞。</w:t>
        <w:br/>
        <w:br/>
        <w:br/>
        <w:t>恩施清江古河床</w:t>
        <w:br/>
        <w:br/>
        <w:br/>
        <w:t>领队太有经验了，鞋子外面套双袜子，走在长满青苔的石头上就不滑了。其他队的有好几个滑倒的，还劝我们不要去了，既然来了不去哪行。</w:t>
        <w:br/>
        <w:br/>
        <w:br/>
        <w:t>恩施清江古河床</w:t>
        <w:br/>
        <w:br/>
        <w:br/>
        <w:br/>
        <w:br/>
        <w:t>恩施清江古河床</w:t>
        <w:br/>
        <w:br/>
        <w:br/>
        <w:br/>
        <w:br/>
        <w:t>恩施清江古河床</w:t>
        <w:br/>
        <w:br/>
        <w:br/>
        <w:br/>
        <w:br/>
        <w:t>恩施清江古河床</w:t>
        <w:br/>
        <w:br/>
        <w:br/>
        <w:t>岁月冲刷的痕迹，历史雕刻的神奇——于利川清江古河床</w:t>
        <w:br/>
        <w:br/>
        <w:br/>
        <w:t>恩施清江古河床</w:t>
        <w:br/>
        <w:br/>
        <w:br/>
        <w:br/>
        <w:br/>
        <w:t>恩施清江古河床</w:t>
        <w:br/>
        <w:br/>
        <w:br/>
        <w:t>下面就是地下河，掉下去可就飘远了。</w:t>
        <w:br/>
        <w:br/>
        <w:br/>
        <w:t>恩施清江古河床</w:t>
        <w:br/>
        <w:br/>
        <w:br/>
        <w:br/>
        <w:br/>
        <w:t>恩施清江古河床</w:t>
        <w:br/>
        <w:br/>
        <w:br/>
        <w:br/>
        <w:br/>
        <w:t>恩施清江古河床</w:t>
        <w:br/>
        <w:br/>
        <w:br/>
        <w:br/>
        <w:br/>
        <w:t>恩施清江古河床</w:t>
        <w:br/>
        <w:br/>
        <w:br/>
        <w:br/>
        <w:br/>
        <w:t>恩施清江古河床</w:t>
        <w:br/>
        <w:br/>
        <w:br/>
        <w:t>走到这考虑大家的安全，地接没有让我们继续前行，就往回走了。</w:t>
        <w:br/>
        <w:br/>
        <w:br/>
        <w:t>恩施清江古河床</w:t>
        <w:br/>
        <w:br/>
        <w:br/>
        <w:br/>
        <w:br/>
        <w:t>恩施清江古河床</w:t>
        <w:br/>
        <w:br/>
        <w:br/>
        <w:br/>
        <w:br/>
        <w:t>恩施清江古河床</w:t>
        <w:br/>
        <w:br/>
        <w:br/>
        <w:br/>
        <w:br/>
        <w:t>恩施清江古河床</w:t>
        <w:br/>
        <w:br/>
        <w:br/>
        <w:br/>
        <w:br/>
        <w:t>恩施清江古河床</w:t>
        <w:br/>
        <w:br/>
        <w:br/>
        <w:br/>
        <w:br/>
        <w:t>恩施清江古河床</w:t>
        <w:br/>
        <w:br/>
        <w:br/>
        <w:br/>
        <w:br/>
        <w:t>恩施清江古河床</w:t>
        <w:br/>
        <w:br/>
        <w:br/>
        <w:br/>
        <w:br/>
        <w:t>恩施清江古河床</w:t>
        <w:br/>
        <w:br/>
        <w:br/>
        <w:br/>
        <w:br/>
        <w:t>恩施清江古河床</w:t>
        <w:br/>
        <w:br/>
        <w:br/>
        <w:br/>
        <w:br/>
        <w:t>恩施清江古河床</w:t>
        <w:br/>
        <w:br/>
        <w:br/>
        <w:br/>
        <w:br/>
        <w:t>恩施清江古河床</w:t>
        <w:br/>
        <w:br/>
        <w:br/>
        <w:br/>
        <w:br/>
        <w:t>恩施清江古河床</w:t>
        <w:br/>
        <w:br/>
        <w:br/>
        <w:br/>
        <w:br/>
        <w:t>恩施清江古河床</w:t>
        <w:br/>
        <w:br/>
        <w:br/>
        <w:br/>
        <w:br/>
        <w:t>恩施清江古河床</w:t>
        <w:br/>
        <w:br/>
        <w:br/>
        <w:br/>
        <w:br/>
        <w:t>恩施清江古河床</w:t>
        <w:br/>
        <w:br/>
        <w:br/>
        <w:br/>
        <w:br/>
        <w:t>恩施清江古河床</w:t>
        <w:br/>
        <w:br/>
        <w:br/>
        <w:t>青苔</w:t>
        <w:br/>
        <w:br/>
        <w:br/>
        <w:t>恩施清江古河床</w:t>
        <w:br/>
        <w:br/>
        <w:br/>
        <w:br/>
        <w:br/>
        <w:t>恩施清江古河床</w:t>
        <w:br/>
        <w:br/>
        <w:br/>
        <w:br/>
        <w:br/>
        <w:t>恩施清江古河床</w:t>
        <w:br/>
        <w:br/>
        <w:br/>
        <w:br/>
        <w:br/>
        <w:t>恩施清江古河床</w:t>
        <w:br/>
        <w:br/>
        <w:br/>
        <w:br/>
        <w:br/>
        <w:t>恩施清江古河床</w:t>
        <w:br/>
        <w:br/>
        <w:br/>
        <w:br/>
        <w:br/>
        <w:t>恩施清江古河床</w:t>
        <w:br/>
        <w:br/>
        <w:br/>
        <w:br/>
        <w:br/>
        <w:t>恩施清江古河床</w:t>
        <w:br/>
        <w:br/>
        <w:br/>
        <w:br/>
        <w:br/>
        <w:t>恩施清江古河床</w:t>
        <w:br/>
        <w:br/>
        <w:br/>
        <w:br/>
        <w:br/>
        <w:t>恩施清江古河床</w:t>
        <w:br/>
        <w:br/>
        <w:br/>
        <w:br/>
        <w:br/>
        <w:t>恩施清江古河床</w:t>
        <w:br/>
        <w:br/>
        <w:br/>
        <w:t>爱情谷</w:t>
        <w:br/>
        <w:br/>
        <w:br/>
        <w:t>恩施清江古河床</w:t>
        <w:br/>
        <w:br/>
        <w:br/>
        <w:t>上坡后就一个四面环山的谷，就是所谓的爱情谷，左边天然门洞上去是独家寨，据说溶洞的天梯，是他一凿一锤铭刻，山门的石阶，一级一步是他平凡一生的眷念，独家寨老夫妇的爱情故事留在这美丽的土地。</w:t>
        <w:br/>
        <w:t>就是这位老人，为了让老伴走路方便，上山的路都是老人家自己修的，现在老伴不在了，只剩下孤独的老人，进入独家寨要给老人2元钱。媒体曾经报道过，称这里为情人谷</w:t>
        <w:br/>
        <w:br/>
        <w:br/>
        <w:t>恩施清江古河床</w:t>
        <w:br/>
        <w:br/>
        <w:br/>
        <w:br/>
        <w:br/>
        <w:t>恩施清江古河床</w:t>
        <w:br/>
        <w:br/>
        <w:br/>
        <w:br/>
        <w:br/>
        <w:t>恩施清江古河床</w:t>
        <w:br/>
        <w:br/>
        <w:br/>
        <w:br/>
        <w:br/>
        <w:t>恩施清江古河床</w:t>
        <w:br/>
        <w:br/>
        <w:br/>
        <w:br/>
        <w:br/>
        <w:t>恩施清江古河床</w:t>
        <w:br/>
        <w:br/>
        <w:br/>
        <w:t>豌豆花</w:t>
        <w:br/>
        <w:br/>
        <w:br/>
        <w:t>恩施清江古河床</w:t>
        <w:br/>
        <w:br/>
        <w:br/>
        <w:t>木板墙上有老两口的照片</w:t>
        <w:br/>
        <w:br/>
        <w:br/>
        <w:t>恩施清江古河床</w:t>
        <w:br/>
        <w:br/>
        <w:br/>
        <w:br/>
        <w:br/>
        <w:t>恩施清江古河床</w:t>
        <w:br/>
        <w:br/>
        <w:br/>
        <w:br/>
        <w:br/>
        <w:t>恩施清江古河床</w:t>
        <w:br/>
        <w:br/>
        <w:br/>
        <w:t>老人家门前</w:t>
        <w:br/>
        <w:br/>
        <w:br/>
        <w:t>恩施清江古河床</w:t>
        <w:br/>
        <w:br/>
        <w:br/>
        <w:br/>
        <w:br/>
        <w:t>恩施清江古河床</w:t>
        <w:br/>
        <w:br/>
        <w:br/>
        <w:br/>
        <w:br/>
        <w:t>恩施清江古河床</w:t>
        <w:br/>
        <w:br/>
        <w:br/>
        <w:t>真正的田园生活</w:t>
        <w:br/>
        <w:br/>
        <w:br/>
        <w:t>恩施清江古河床</w:t>
        <w:br/>
        <w:br/>
        <w:br/>
        <w:br/>
        <w:br/>
        <w:t>恩施清江古河床</w:t>
        <w:br/>
        <w:br/>
        <w:br/>
        <w:br/>
        <w:br/>
        <w:t>恩施清江古河床</w:t>
        <w:br/>
        <w:br/>
        <w:br/>
        <w:br/>
        <w:br/>
        <w:t>恩施清江古河床</w:t>
        <w:br/>
        <w:br/>
        <w:br/>
        <w:br/>
        <w:br/>
        <w:t>恩施清江古河床</w:t>
        <w:br/>
        <w:br/>
        <w:br/>
        <w:br/>
        <w:br/>
        <w:t>恩施清江古河床</w:t>
        <w:br/>
        <w:br/>
        <w:br/>
        <w:t>开始穿洞，今天要穿越三个洞，只有第三个洞最长，而且里边漆黑一片，地面又坑洼不平还很泥泞，没有照明是走不过去的。</w:t>
        <w:br/>
        <w:br/>
        <w:br/>
        <w:t>恩施清江古河床</w:t>
        <w:br/>
        <w:br/>
        <w:br/>
        <w:t>我们领队帅吧</w:t>
        <w:br/>
        <w:br/>
        <w:br/>
        <w:t>恩施清江古河床</w:t>
        <w:br/>
        <w:br/>
        <w:br/>
        <w:br/>
        <w:br/>
        <w:t>恩施清江古河床</w:t>
        <w:br/>
        <w:br/>
        <w:br/>
        <w:br/>
        <w:br/>
        <w:t>恩施清江古河床</w:t>
        <w:br/>
        <w:br/>
        <w:br/>
        <w:br/>
        <w:br/>
        <w:t>恩施清江古河床</w:t>
        <w:br/>
        <w:br/>
        <w:br/>
        <w:br/>
        <w:br/>
        <w:t>恩施清江古河床</w:t>
        <w:br/>
        <w:br/>
        <w:br/>
        <w:br/>
        <w:br/>
        <w:t>恩施清江古河床</w:t>
        <w:br/>
        <w:br/>
        <w:br/>
        <w:br/>
        <w:br/>
        <w:t>恩施清江古河床</w:t>
        <w:br/>
        <w:br/>
        <w:br/>
        <w:br/>
        <w:br/>
        <w:t>恩施清江古河床</w:t>
        <w:br/>
        <w:br/>
        <w:br/>
        <w:br/>
        <w:br/>
        <w:t>恩施清江古河床</w:t>
        <w:br/>
        <w:br/>
        <w:br/>
        <w:br/>
        <w:br/>
        <w:t>恩施清江古河床</w:t>
        <w:br/>
        <w:br/>
        <w:br/>
        <w:br/>
        <w:br/>
        <w:t>恩施清江古河床</w:t>
        <w:br/>
        <w:br/>
        <w:br/>
        <w:br/>
        <w:br/>
        <w:t>恩施清江古河床</w:t>
        <w:br/>
        <w:br/>
        <w:br/>
        <w:t>洞里</w:t>
        <w:br/>
        <w:br/>
        <w:br/>
        <w:t>恩施清江古河床</w:t>
        <w:br/>
        <w:br/>
        <w:br/>
        <w:br/>
        <w:br/>
        <w:t>恩施清江古河床</w:t>
        <w:br/>
        <w:br/>
        <w:br/>
        <w:br/>
        <w:br/>
        <w:t>恩施清江古河床</w:t>
        <w:br/>
        <w:br/>
        <w:br/>
        <w:t>穿过洞就是绿草坪和好汉坡</w:t>
        <w:br/>
        <w:br/>
        <w:br/>
        <w:t>恩施清江古河床</w:t>
        <w:br/>
        <w:br/>
        <w:br/>
        <w:br/>
        <w:br/>
        <w:t>恩施清江古河床</w:t>
        <w:br/>
        <w:br/>
        <w:br/>
        <w:br/>
        <w:br/>
        <w:t>恩施清江古河床</w:t>
        <w:br/>
        <w:br/>
        <w:br/>
        <w:br/>
        <w:br/>
        <w:t>恩施清江古河床</w:t>
        <w:br/>
        <w:br/>
        <w:br/>
        <w:br/>
        <w:br/>
        <w:t>恩施清江古河床</w:t>
        <w:br/>
        <w:br/>
        <w:br/>
        <w:br/>
        <w:br/>
        <w:t>恩施清江古河床</w:t>
        <w:br/>
        <w:br/>
        <w:br/>
        <w:t>穿过来又返回去了</w:t>
        <w:br/>
        <w:br/>
        <w:br/>
        <w:t>恩施清江古河床</w:t>
        <w:br/>
        <w:br/>
        <w:br/>
        <w:br/>
        <w:br/>
        <w:t>恩施清江古河床</w:t>
        <w:br/>
        <w:br/>
        <w:br/>
        <w:t>中间是我呦</w:t>
        <w:br/>
        <w:br/>
        <w:br/>
        <w:t>恩施清江古河床</w:t>
        <w:br/>
        <w:br/>
        <w:br/>
        <w:t>出去就是停车场</w:t>
        <w:br/>
        <w:br/>
        <w:br/>
        <w:t>恩施清江古河床</w:t>
        <w:br/>
        <w:br/>
        <w:br/>
        <w:br/>
        <w:t>恩施火车站</w:t>
        <w:br/>
        <w:t>火车站小生意</w:t>
        <w:br/>
        <w:br/>
        <w:t>恩施火车站</w:t>
        <w:br/>
        <w:t>百度到这家车站附近的土家小饭馆</w:t>
        <w:br/>
        <w:br/>
        <w:t>恩施火车站</w:t>
        <w:br/>
        <w:br/>
        <w:t>恩施火车站</w:t>
        <w:br/>
        <w:t>一个人吃了晚餐花费39元，腊肉烧春笋很好吃，腊肉好多，都剩下了。</w:t>
        <w:br/>
        <w:br/>
        <w:t>恩施火车站</w:t>
        <w:br/>
        <w:t>这都是卖的什么呀？不知道好吃不好吃，哈哈。</w:t>
        <w:br/>
        <w:br/>
        <w:t>恩施火车站</w:t>
        <w:br/>
        <w:br/>
        <w:t>恩施火车站</w:t>
        <w:br/>
        <w:br/>
        <w:t>恩施火车站</w:t>
        <w:br/>
        <w:t>这是一次真正的户外运动，行程长、难度大，第一天11:30开始恩施大峡谷徒步、登山、走夜路，到达鹿院坪住宿的地方已经21点36分，全天徒步长达10小时；第二天观看瀑布、地缝、穿越三座山峰，真是爬山涉水，难度系数4A；第三天冒小雨走泥泞山路徒步清江古河床。</w:t>
        <w:br/>
        <w:t>这次户外既锻炼了身体又磨练了意志，体验了户外穿越，真正体会了什么叫累并快乐着，了解了当地风土人情，品尝了当地农家饭，感受到了大山里老乡的淳朴和生活的艰辛，鹿院坪至今尚未通公路，生活极为不便，倍加感受到城市生活的优越，增加了幸福感。</w:t>
      </w:r>
    </w:p>
    <w:p>
      <w:r>
        <w:t>评论：</w:t>
        <w:br/>
      </w:r>
    </w:p>
    <w:p>
      <w:pPr>
        <w:pStyle w:val="Heading2"/>
      </w:pPr>
      <w:r>
        <w:t>39.云龙地缝  恩施.湖北</w:t>
      </w:r>
    </w:p>
    <w:p>
      <w:r>
        <w:t>https://you.ctrip.com/travels/yunlong2203/3437909.html</w:t>
      </w:r>
    </w:p>
    <w:p>
      <w:r>
        <w:t>来源：携程</w:t>
      </w:r>
    </w:p>
    <w:p>
      <w:r>
        <w:t>发表时间：2017-5-9</w:t>
      </w:r>
    </w:p>
    <w:p>
      <w:r>
        <w:t>天数：1 天</w:t>
      </w:r>
    </w:p>
    <w:p>
      <w:r>
        <w:t>游玩时间：</w:t>
      </w:r>
    </w:p>
    <w:p>
      <w:r>
        <w:t>人均花费：</w:t>
      </w:r>
    </w:p>
    <w:p>
      <w:r>
        <w:t>和谁：夫妻</w:t>
      </w:r>
    </w:p>
    <w:p>
      <w:r>
        <w:t>玩法：</w:t>
      </w:r>
    </w:p>
    <w:p>
      <w:r>
        <w:t>旅游路线：云龙</w:t>
      </w:r>
    </w:p>
    <w:p>
      <w:r>
        <w:t>正文：</w:t>
        <w:br/>
        <w:t>在女儿城休息一天，当天傍晚雨终于停了，大峡谷之行应该没问题了，再说已经等了一天，即使明天下刀子也是非去不可的。第二天虽没下雨，可云雾弥漫，我们毅然出发。一路上景色甚好，省道山路窄小多弯，不能随意停车，寻觅到安全处下车拍了几张。</w:t>
      </w:r>
    </w:p>
    <w:p>
      <w:r>
        <w:t>评论：</w:t>
        <w:br/>
        <w:t>1.这里如果住宿的话，楼主你是更推荐酒店还是民宿呢？想听听过来人的意见！</w:t>
        <w:br/>
        <w:t>2.一直想去呢，看你的游记先热热身~</w:t>
      </w:r>
    </w:p>
    <w:p>
      <w:pPr>
        <w:pStyle w:val="Heading2"/>
      </w:pPr>
      <w:r>
        <w:t>40.游恩施，感自然</w:t>
      </w:r>
    </w:p>
    <w:p>
      <w:r>
        <w:t>https://you.ctrip.com/travels/enshi487/3443144.html</w:t>
      </w:r>
    </w:p>
    <w:p>
      <w:r>
        <w:t>来源：携程</w:t>
      </w:r>
    </w:p>
    <w:p>
      <w:r>
        <w:t>发表时间：2017-5-9</w:t>
      </w:r>
    </w:p>
    <w:p>
      <w:r>
        <w:t>天数：</w:t>
      </w:r>
    </w:p>
    <w:p>
      <w:r>
        <w:t>游玩时间：</w:t>
      </w:r>
    </w:p>
    <w:p>
      <w:r>
        <w:t>人均花费：</w:t>
      </w:r>
    </w:p>
    <w:p>
      <w:r>
        <w:t>和谁：</w:t>
      </w:r>
    </w:p>
    <w:p>
      <w:r>
        <w:t>玩法：</w:t>
      </w:r>
    </w:p>
    <w:p>
      <w:r>
        <w:t>旅游路线：恩施，恩施大峡谷，恩施清江闯滩，利川，腾龙洞</w:t>
      </w:r>
    </w:p>
    <w:p>
      <w:r>
        <w:t>正文：</w:t>
        <w:br/>
        <w:t>湖北</w:t>
        <w:br/>
        <w:t>恩施</w:t>
        <w:br/>
        <w:t>，恩施的咸丰县、咸丰县的坪坝营！在原始森林与地球特殊的纬度的先天性条件下成为了坪坝营特殊的湿地、问题、高度、空气洁净度与人居舒适度。所谓真正的天然氧吧，何谓真正的森林，真正的让我在感同身受的环境下认识到了无破坏、无污染的森林的清洁带来的洗肺之悦！</w:t>
        <w:br/>
        <w:t>那清凉的负氧离子使你的呼吸系统顿然间兴奋不已！</w:t>
        <w:br/>
        <w:t>那原始的森林环境让你的视觉感官忽然间不再黯淡！</w:t>
        <w:br/>
        <w:t>这里的山高陡峭，而吊桥非常的多而且很有意思的哦</w:t>
        <w:br/>
        <w:t>徜徉其间，不仅仅是肺部的养生，更是精神上的放松！</w:t>
        <w:br/>
        <w:t>吸收了自然的氧气，就差一个舒服的大床了！</w:t>
        <w:br/>
        <w:t>入住的是城市便捷恩施土司城店，看看照片你就知道为啥我要特别推荐啦~！！干净，卫生，舒服，住在这里感受的大自然的气息！！！</w:t>
        <w:br/>
        <w:t>每一个房间都是整洁而干净，酒店提供免费的矿泉水2瓶，前台服务员也是周到而细心</w:t>
        <w:br/>
        <w:t>酒店的走道，电梯口都是那么的一尘不染，舒服且美观</w:t>
        <w:br/>
        <w:t>酒店的卫生间也是干湿分离，所有洗漱用品都是一次性环保材料，每一个部位都体现在简洁舒适且美观的感受。</w:t>
        <w:br/>
        <w:t>大厅里还配有一个商务书吧，在这里约会朋友，谈谈工作也是非常惬意的一件事。</w:t>
        <w:br/>
        <w:t>最值得一提的是美味的自助早餐，放眼望去不低于20个品种的早餐，营养且健康，供应时间到10点才结束，睡一个美美的懒觉也是可以的。。</w:t>
        <w:br/>
        <w:t>舒适的睡眠，给新的一天，带来了更大的动力，前进</w:t>
        <w:br/>
        <w:t>恩施大峡谷</w:t>
        <w:br/>
        <w:t>！</w:t>
        <w:br/>
        <w:t>一炷香</w:t>
        <w:br/>
        <w:t>据说这是恩是大峡谷的镇谷之宝，很多游客在这里讨论它的不倒之谜，导游在这里讲了它的传说故事，话说，它是上天赐予的圣香，有着有求必应的本事。</w:t>
        <w:br/>
        <w:t>望夫石</w:t>
        <w:br/>
        <w:t>那年，你匆匆的来；我还没来得及吻你，你就匆匆离去。留下我，落得满身相思。于是，我在这里痴望，祈祷来年。等你，我的爱人。</w:t>
        <w:br/>
        <w:t>恩施大峡谷，在我的角度来看是真的不错，只是可惜此行无人同行，大峡谷，等下次，下次我等到你来帮我拎包、拍照，我一定会再来的。恩施大峡谷，我一定会回来的！！</w:t>
        <w:br/>
        <w:t>下一站来到了恩施女儿城</w:t>
        <w:br/>
        <w:t>土家女儿城位于恩施市区七里坪，仿古与土家吊脚楼相结合，体现了土家族的民风民俗。有众多的小商品、风情客栈、土家特色餐饮、综合运动中心以及全国首创室内情景剧场-女儿城大剧院，还有水上乐园。</w:t>
        <w:br/>
        <w:t>当地特色小吃，客栈休闲，酒吧风情，购物卖土特产的大型人造景点，免费，晚上去玩比较好玩，又吃又看.</w:t>
        <w:br/>
        <w:t>恩施还有很多的地方，我会在下次的恩施之旅与你携手吸氧！</w:t>
        <w:br/>
        <w:t>恩施清江闯滩</w:t>
        <w:br/>
        <w:t>——因为清江大坝的原因，已经没有曾经的险滩了。但青山绿水依然，两岸猿啼鸟鸣，不时有一两朵金黄色的金针花点缀其中，遇到江水落差时，少许湿身。</w:t>
        <w:br/>
        <w:t>利川</w:t>
        <w:br/>
        <w:t>腾龙洞</w:t>
        <w:br/>
        <w:t>——《中国国家地理》杂志排名，中国最美的旅游洞穴第4名。高74米，宽64米，以其雄伟而著名，洞很深，没有溶洞那种形态各异的钟乳石，一路傻走也很无趣，于是就开发出两场在洞内的演出，一为光影秀，一为土家歌舞。</w:t>
      </w:r>
    </w:p>
    <w:p>
      <w:r>
        <w:t>评论：</w:t>
        <w:br/>
        <w:t>1.太美了，明年，就也去这里，转转。</w:t>
        <w:br/>
        <w:t>2.好文章就是要给大家分享美图好心情，也可以给后来者一些经验。谢谢分享！</w:t>
        <w:br/>
        <w:t>3.楼主这个旅游节奏令人羡慕啊~</w:t>
        <w:br/>
        <w:t>4.留爪，收藏以后有空慢慢看！</w:t>
        <w:br/>
        <w:t>5.感谢，推荐！暑假就去耍……哈哈</w:t>
      </w:r>
    </w:p>
    <w:p>
      <w:pPr>
        <w:pStyle w:val="Heading2"/>
      </w:pPr>
      <w:r>
        <w:t>41.恩施大峡谷</w:t>
      </w:r>
    </w:p>
    <w:p>
      <w:r>
        <w:t>https://you.ctrip.com/travels/enshi487/3435727.html</w:t>
      </w:r>
    </w:p>
    <w:p>
      <w:r>
        <w:t>来源：携程</w:t>
      </w:r>
    </w:p>
    <w:p>
      <w:r>
        <w:t>发表时间：2017-5-9</w:t>
      </w:r>
    </w:p>
    <w:p>
      <w:r>
        <w:t>天数：1 天</w:t>
      </w:r>
    </w:p>
    <w:p>
      <w:r>
        <w:t>游玩时间：</w:t>
      </w:r>
    </w:p>
    <w:p>
      <w:r>
        <w:t>人均花费：</w:t>
      </w:r>
    </w:p>
    <w:p>
      <w:r>
        <w:t>和谁：和朋友</w:t>
      </w:r>
    </w:p>
    <w:p>
      <w:r>
        <w:t>玩法：</w:t>
      </w:r>
    </w:p>
    <w:p>
      <w:r>
        <w:t>旅游路线：恩施大峡谷，恩施</w:t>
      </w:r>
    </w:p>
    <w:p>
      <w:r>
        <w:t>正文：</w:t>
        <w:br/>
        <w:t>游完地缝乘车来到索道站乘索道上行，索道箱很大每箱可以乘坐6人。山下天气还好，远处景色也看得清楚，越往上走雾气越重，眼前的景色也模模糊糊看不清了！</w:t>
      </w:r>
    </w:p>
    <w:p>
      <w:r>
        <w:t>评论：</w:t>
        <w:br/>
        <w:t>1.敢问楼主现在去这里的人多么？我希望清静一些。</w:t>
        <w:br/>
        <w:t>2.不是全国性集中的假日，人应该不是很多！</w:t>
        <w:br/>
        <w:t>3.我拍照喜欢拍人物，景色比较少。感觉人是最打动我的。</w:t>
        <w:br/>
        <w:t>4.照片太美了，我计划明年再去。</w:t>
      </w:r>
    </w:p>
    <w:p>
      <w:pPr>
        <w:pStyle w:val="Heading2"/>
      </w:pPr>
      <w:r>
        <w:t>42.湖北那些隐匿千年的仙境，美到令神仙眷恋，值得一去再去！</w:t>
      </w:r>
    </w:p>
    <w:p>
      <w:r>
        <w:t>https://you.ctrip.com/travels/hubei100067/3440681.html</w:t>
      </w:r>
    </w:p>
    <w:p>
      <w:r>
        <w:t>来源：携程</w:t>
      </w:r>
    </w:p>
    <w:p>
      <w:r>
        <w:t>发表时间：2017-5-10</w:t>
      </w:r>
    </w:p>
    <w:p>
      <w:r>
        <w:t>天数：3 天</w:t>
      </w:r>
    </w:p>
    <w:p>
      <w:r>
        <w:t>游玩时间：5 月</w:t>
      </w:r>
    </w:p>
    <w:p>
      <w:r>
        <w:t>人均花费：1000 元</w:t>
      </w:r>
    </w:p>
    <w:p>
      <w:r>
        <w:t>和谁：一个人</w:t>
      </w:r>
    </w:p>
    <w:p>
      <w:r>
        <w:t>玩法：自由行，摄影，人文，小资</w:t>
      </w:r>
    </w:p>
    <w:p>
      <w:r>
        <w:t>旅游路线：湖北，赤壁，武当山，黄鹤楼，神农架，宜昌，十堰，武汉，兴山，香溪源，恩施，恩施大峡谷，野人岛，黄石，阳新，大冶，咸宁</w:t>
      </w:r>
    </w:p>
    <w:p>
      <w:r>
        <w:t>正文：</w:t>
        <w:br/>
        <w:t>说起</w:t>
        <w:br/>
        <w:t>湖北</w:t>
        <w:br/>
        <w:t>，总是会想起三峡</w:t>
        <w:br/>
        <w:t>赤壁</w:t>
        <w:br/>
        <w:t>武当山</w:t>
        <w:br/>
        <w:t>，</w:t>
        <w:br/>
        <w:t>黄鹤楼</w:t>
        <w:br/>
        <w:t>归元禅寺，但其实它还隐藏着很多不为人知的美景，等待你去发现。</w:t>
        <w:br/>
        <w:t>它们大多居于大山深处，保留着最原始的“野”味。它们美得惊心动魄，却鲜为人知，有的甚至还未对游客开放。</w:t>
        <w:br/>
        <w:t>是不是很好奇呢？多多酱这就带大家来看看这些美得连神仙都眷恋的地方。</w:t>
        <w:br/>
        <w:t>神农架</w:t>
        <w:br/>
        <w:t>大九湖</w:t>
        <w:br/>
        <w:t>湖北的呼伦贝尔</w:t>
        <w:br/>
        <w:t>这里是聂隐娘的拍摄地，世间再难寻遍的仙境。</w:t>
        <w:br/>
        <w:t>出乎意料地，在地无三里平，抬头见雄山，山川交错，林密谷深的神农架，隐藏着一片草原莽莽，湖泊次第的草原湖泊景象——“神农江南”高山平原大九湖。</w:t>
        <w:br/>
        <w:t>一山之外，还藏着九个由小溪串起来的小湖泊，沿着山路一路迂回，到大九湖时，眼前忽而豁然开朗，只见高山环绕之中，一片草原莽莽，湖光粼粼，安静而祥和。</w:t>
        <w:br/>
        <w:t>by 远水近山</w:t>
        <w:br/>
        <w:t>周围雄山环绕，巍峨俊俏，森林繁茂，气势雄伟，林中栖居金丝猴、华南虎等珍稀动物，小湖波光粼粼，高山湖泊相映，美轮美奂。</w:t>
        <w:br/>
        <w:t>【坐标】湖北神农架木鱼镇神农架林区</w:t>
        <w:br/>
        <w:t>【交通】</w:t>
        <w:br/>
        <w:t>宜昌</w:t>
        <w:br/>
        <w:t>、</w:t>
        <w:br/>
        <w:t>十堰</w:t>
        <w:br/>
        <w:t>均有汽车直达；</w:t>
        <w:br/>
        <w:t>重庆—巴东港/香山码头—转班车直达神农架木鱼镇；</w:t>
        <w:br/>
        <w:t>武汉</w:t>
        <w:br/>
        <w:t>—</w:t>
        <w:br/>
        <w:t>兴山</w:t>
        <w:br/>
        <w:t>县/十堰—转汽车直达神农架松柏镇；</w:t>
        <w:br/>
        <w:t>木鱼镇</w:t>
        <w:br/>
        <w:t>香溪源</w:t>
        <w:br/>
        <w:t>美人昭君诞于此</w:t>
        <w:br/>
        <w:t>“香溪水味甚美，常清浊相间，作碧腻色，两岸多香草”，香溪之名由此而来。</w:t>
        <w:br/>
        <w:t>by 老马摄影</w:t>
        <w:br/>
        <w:t>在这条“水色如黛，澄清可掬”的香溪源边，诞生了中国四大美人之一王昭君，传说神农曾于此采摘奇峰茶，在溪边浣洗药草。</w:t>
        <w:br/>
        <w:t>唐代茶叶专家陆羽千里迢迢寻香溪源头之水煮茶，滚烫的香溪水泡上一壶奇峰茶，杯中热气升腾宛如白鹤起舞，香气四溢，“天下第十四泉”的美誉由此而来。</w:t>
        <w:br/>
        <w:t>by 笑婆婆</w:t>
        <w:br/>
        <w:t>这个奇峰竞秀云游雾绕充满灵气的地方，吸引众多探险家前来。林海深处，溪沟纵横，奇花异草，鸟叫虫鸣，奇石嶙峋，灌丛葳蕤。</w:t>
        <w:br/>
        <w:t>by 笑婆婆</w:t>
        <w:br/>
        <w:t>【坐标】湖北神农架木鱼镇神农架林区</w:t>
        <w:br/>
        <w:t>【交通】</w:t>
        <w:br/>
        <w:t>宜昌、十堰均有汽车直达。</w:t>
        <w:br/>
        <w:t>重庆—巴东港/香山码头—转班车直达神农架木鱼镇</w:t>
        <w:br/>
        <w:t>武汉—兴山县/十堰—转汽车直达神农架松柏镇</w:t>
        <w:br/>
        <w:t>鹤峰屏山峡谷·中国的梦幻仙本那</w:t>
        <w:br/>
        <w:t>马来西亚有一个梦幻之岛仙本那，在湖北也有一个与之相媲美的屏山峡谷，河水清澈见底，水面如境，行船如飘在空中，如梦似幻，如人间仙境。</w:t>
        <w:br/>
        <w:t>河水青绿，波澜不惊，午后的阳光透过厚重的云挥洒而下，清澈见底的河水糅杂着金灿灿的阳光，偶有一只两头翘尖的木船从峡口缓缓而来，如行走画中。</w:t>
        <w:br/>
        <w:t>这里是探险者的梦想之地，道路崎岖狭窄，无护栏，山上浓雾缭绕，身下万丈深渊，十分危险。</w:t>
        <w:br/>
        <w:t>【坐标】湖北</w:t>
        <w:br/>
        <w:t>恩施</w:t>
        <w:br/>
        <w:t>土家族苗族自治州鹤峰县</w:t>
        <w:br/>
        <w:t>【周边景点推荐】世界最大的坡立谷景观董家河、世界罕见五彩大理石百鹤玉</w:t>
        <w:br/>
        <w:t>恩施大峡谷</w:t>
        <w:br/>
        <w:t>媲美美国科罗拉多大峡谷</w:t>
        <w:br/>
        <w:t>雄阔的峭壁，巍峨的山岭，原始的森林，千丈的瀑布，远古的村寨……这不是电影《阿凡达》中的虚拟场景，而是现实中的恩施大峡谷。</w:t>
        <w:br/>
        <w:t>恩施大峡谷地貌奇特，既有喀斯特地貌的岩石突露、奇峰林立，又有构造地貌的高低起伏、冰川地貌的槽谷冰碛，驴友称它“与美国科罗拉多大峡谷难分伯仲”！</w:t>
        <w:br/>
        <w:t>峡谷中最精华的一段，便是那全长488m的绝壁栈道，它位于海拔1700m、净高差300m之绝壁山腰间，行走其间，可以说是“步步惊心”，但却步步是景！</w:t>
        <w:br/>
        <w:t>【坐标】湖北省恩施土家族苗族自治州恩施市047乡道附近</w:t>
        <w:br/>
        <w:t>【住宿推荐】恩施峡谷居游多多客栈，位于恩施大峡谷风景区内，距售票处200米，可俯瞰整个大峡谷。</w:t>
        <w:br/>
        <w:t>【交通】</w:t>
        <w:br/>
        <w:t>自驾：</w:t>
        <w:br/>
        <w:t>武汉——向正东方向出——沿江大道——三阳路——解放大道——建一路——龙阳大道——琴台大道——汉蔡高速公路——汉宜高速公路——沪渝高速公路——从恩施东/龙凤坝/G318出口离开——恩施东互通——建设大道——G318——屯渝——隧道——恩施大峡谷马鞍龙游客接待中心（约7小时）。</w:t>
        <w:br/>
        <w:t>黄山仙岛湖</w:t>
        <w:br/>
        <w:t>世界三大千岛湖之一</w:t>
        <w:br/>
        <w:t>仙岛湖有1002个岛屿， 被誉为世界三大千岛湖之一，与加拿大千岛湖其名。</w:t>
        <w:br/>
        <w:t>如果你有拥有上帝的视角，俯瞰这里，灵秀的岛屿一颗颗镶嵌在碧水间，大珠小珠落玉盘，好似加拿大千岛湖。</w:t>
        <w:br/>
        <w:t>在仙岛湖，1002个岛屿镶嵌在银山碧水间，</w:t>
        <w:br/>
        <w:t>野人岛</w:t>
        <w:br/>
        <w:t>就是这千余个岛屿中的一个。这里自然风光旖旎，一群来自泰国、缅甸、云南怒江大峡谷的近原始人类在此形成了一个别样的世界。</w:t>
        <w:br/>
        <w:t>【坐标】坐标湖北省</w:t>
        <w:br/>
        <w:t>黄石</w:t>
        <w:br/>
        <w:t>市阳新县王英镇幕阜山北麓</w:t>
        <w:br/>
        <w:t>【交通】</w:t>
        <w:br/>
        <w:t>汽车：武汉傅家坡长途汽车站—</w:t>
        <w:br/>
        <w:t>阳新</w:t>
        <w:br/>
        <w:t>，13:40发车，仅一班。</w:t>
        <w:br/>
        <w:t>自驾：</w:t>
        <w:br/>
        <w:t>黄石线：武黄高速—黄石—下陆转106国道—</w:t>
        <w:br/>
        <w:t>大冶</w:t>
        <w:br/>
        <w:t>—浮屠镇—三溪大桥—仙岛湖，历时2h。</w:t>
        <w:br/>
        <w:t>107线：武汉—107国道—江夏纸坊—土地堂—贺胜桥—</w:t>
        <w:br/>
        <w:t>咸宁</w:t>
        <w:br/>
        <w:t>横沟收费站转316省道—伍氏宗祠—仙岛湖，历时1.5h。</w:t>
        <w:br/>
        <w:t>湖北居然还有辣么美的地方！</w:t>
        <w:br/>
        <w:t>那么，找一个阳光明媚的日子，出发吧！</w:t>
      </w:r>
    </w:p>
    <w:p>
      <w:r>
        <w:t>评论：</w:t>
        <w:br/>
        <w:t>1.作为一枚吃货，请教下lz去这边哪些东东是必吃的呀？</w:t>
        <w:br/>
        <w:t>2.看的我心痒痒的，话说六月份去这边的话天好嘛？</w:t>
      </w:r>
    </w:p>
    <w:p>
      <w:pPr>
        <w:pStyle w:val="Heading2"/>
      </w:pPr>
      <w:r>
        <w:t>43.家乡的路</w:t>
      </w:r>
    </w:p>
    <w:p>
      <w:r>
        <w:t>https://you.ctrip.com/travels/enshi487/3451737.html</w:t>
      </w:r>
    </w:p>
    <w:p>
      <w:r>
        <w:t>来源：携程</w:t>
      </w:r>
    </w:p>
    <w:p>
      <w:r>
        <w:t>发表时间：2017-5-17</w:t>
      </w:r>
    </w:p>
    <w:p>
      <w:r>
        <w:t>天数：</w:t>
      </w:r>
    </w:p>
    <w:p>
      <w:r>
        <w:t>游玩时间：</w:t>
      </w:r>
    </w:p>
    <w:p>
      <w:r>
        <w:t>人均花费：</w:t>
      </w:r>
    </w:p>
    <w:p>
      <w:r>
        <w:t>和谁：</w:t>
      </w:r>
    </w:p>
    <w:p>
      <w:r>
        <w:t>玩法：</w:t>
      </w:r>
    </w:p>
    <w:p>
      <w:r>
        <w:t>旅游路线：</w:t>
      </w:r>
    </w:p>
    <w:p>
      <w:r>
        <w:t>正文：</w:t>
        <w:br/>
        <w:t>上世纪八十年代，乡亲们凭着满腔热情，握紧钢钎，抡起大锤，顶烈日，冒酷暑，扒积雪，抗严冬，一锤一锤凿开了夏村坝通往外界的路。撒石子，清边沟成了这么多年的必修之课。三面悬崖，一面崇山峻岭，毗邻重庆四川，正是李白笔下的“蜀道难难于上青天”的真实描述加感叹！随着铁道、高速路的相继开通，大峡谷、土司城等旅游项目的飞速发展，成了恩施地区的新航标，由于夏村坝独特的地理位置，终将变为武陵山脉的一颗璀璨明珠！</w:t>
        <w:br/>
        <w:t>生在中部地区，曾是时代的弃儿，不具备东部沿海与国际接轨的战略位置，也不具备西部大开发的扶贫攻坚的地理条件！没有东北粮田千顷，没有西北油田万亩，没有东南商贾云集，没有西南集聚关注！曾有人调侃，既不是东，也不是西，总的说来不是东西！调侃归调侃，生活还得继续。日出而作，日落而息，用辛勤的汗水换来一个又一个丰收年！虽然生活不富裕，生活在这青山绿水之间，用四川话讲，也是蛮安逸的哟！</w:t>
        <w:br/>
        <w:br/>
        <w:t>划中部地区</w:t>
      </w:r>
    </w:p>
    <w:p>
      <w:r>
        <w:t>评论：</w:t>
        <w:br/>
        <w:t>1.看到你这篇游记，我都想照着它走一遍了！</w:t>
        <w:br/>
        <w:t>2.可以留下联系方式。</w:t>
      </w:r>
    </w:p>
    <w:p>
      <w:pPr>
        <w:pStyle w:val="Heading2"/>
      </w:pPr>
      <w:r>
        <w:t>44.两坝一峡游</w:t>
      </w:r>
    </w:p>
    <w:p>
      <w:r>
        <w:t>https://you.ctrip.com/travels/yichang313/3446844.html</w:t>
      </w:r>
    </w:p>
    <w:p>
      <w:r>
        <w:t>来源：携程</w:t>
      </w:r>
    </w:p>
    <w:p>
      <w:r>
        <w:t>发表时间：2017-5-17</w:t>
      </w:r>
    </w:p>
    <w:p>
      <w:r>
        <w:t>天数：1 天</w:t>
      </w:r>
    </w:p>
    <w:p>
      <w:r>
        <w:t>游玩时间：</w:t>
      </w:r>
    </w:p>
    <w:p>
      <w:r>
        <w:t>人均花费：</w:t>
      </w:r>
    </w:p>
    <w:p>
      <w:r>
        <w:t>和谁：夫妻</w:t>
      </w:r>
    </w:p>
    <w:p>
      <w:r>
        <w:t>玩法：</w:t>
      </w:r>
    </w:p>
    <w:p>
      <w:r>
        <w:t>旅游路线：宜昌，葛洲坝，三峡大坝</w:t>
      </w:r>
    </w:p>
    <w:p>
      <w:r>
        <w:t>正文：</w:t>
        <w:br/>
        <w:t>下一个目的地是</w:t>
        <w:br/>
        <w:t>宜昌</w:t>
        <w:br/>
        <w:t>，恩施到宜昌不到三百公里路程，但是高速路限速却很低每小时不能超过80公里，约需6小时。抵达宜昌后先安排了食宿，再联系当地旅行社报名参加“两坝一峡”一日游。两坝是</w:t>
        <w:br/>
        <w:t>葛洲坝</w:t>
        <w:br/>
        <w:t>和</w:t>
        <w:br/>
        <w:t>三峡大坝</w:t>
        <w:br/>
        <w:t>，以及两坝之间的这一段即长江西陵峡。宜昌这种短途旅游组织的很好，随便哪家宾馆都有资料提供，打电话就可以敲定。宜昌小飞指数低，花费不多吃得比较满意。还有主要道路路口最右侧专设一条掉头车道，有指示灯管理。这样掉头车子的转弯半径加大许多，车子掉头顺利通畅，这点值得其他地方学习参考。 第二天旅行社准时来宾馆接我们到码头，江边停靠着很多游轮，按照船票上的规定，各路游人秩序井然地登上各自乘坐的游轮。邮轮起航往长江上游开进，我们坐在舷窗边的茶座沙发上一边品茗香茶，一边欣赏着沿途窗外的美景，十分舒适惬意。</w:t>
      </w:r>
    </w:p>
    <w:p>
      <w:r>
        <w:t>评论：</w:t>
        <w:br/>
        <w:t>1.楼主喜欢去清静的地方还是热闹的地方呀？</w:t>
        <w:br/>
        <w:t>2.订机票方面有啥心得嘛，撒时候定相对来说更划算，价格差太多了！</w:t>
        <w:br/>
        <w:t>3.请问楼主这里旺季是什么时候呢，想住宿的话要不要提前预定？</w:t>
        <w:br/>
        <w:t>4.个人感觉宜昌宾馆多，价格不高，比较好找，除非大节假日一般不需提前预订。</w:t>
      </w:r>
    </w:p>
    <w:p>
      <w:pPr>
        <w:pStyle w:val="Heading2"/>
      </w:pPr>
      <w:r>
        <w:t>45.日本高山市白川乡 | 到山中去寻雪，看世界遗产</w:t>
      </w:r>
    </w:p>
    <w:p>
      <w:r>
        <w:t>https://you.ctrip.com/travels/shirakawamura60526/3450338.html</w:t>
      </w:r>
    </w:p>
    <w:p>
      <w:r>
        <w:t>来源：携程</w:t>
      </w:r>
    </w:p>
    <w:p>
      <w:r>
        <w:t>发表时间：2017-5-19</w:t>
      </w:r>
    </w:p>
    <w:p>
      <w:r>
        <w:t>天数：1 天</w:t>
      </w:r>
    </w:p>
    <w:p>
      <w:r>
        <w:t>游玩时间：1 月</w:t>
      </w:r>
    </w:p>
    <w:p>
      <w:r>
        <w:t>人均花费：500 元</w:t>
      </w:r>
    </w:p>
    <w:p>
      <w:r>
        <w:t>和谁：亲子</w:t>
      </w:r>
    </w:p>
    <w:p>
      <w:r>
        <w:t>玩法：自由行，摄影，人文，美食</w:t>
      </w:r>
    </w:p>
    <w:p>
      <w:r>
        <w:t>旅游路线：北海道，小樽，岐阜县，中部，日本，东京，名古屋</w:t>
      </w:r>
    </w:p>
    <w:p>
      <w:r>
        <w:t>正文：</w:t>
        <w:br/>
        <w:t>文/小嘿</w:t>
        <w:br/>
        <w:t>图/XOXO</w:t>
        <w:br/>
        <w:t>惊鸿一瞥“姜饼屋”</w:t>
        <w:br/>
        <w:t>16年底开始计划17年初的出行计划，</w:t>
        <w:br/>
        <w:t>起先中意是</w:t>
        <w:br/>
        <w:t>北海道</w:t>
        <w:br/>
        <w:t>，《情书》里的</w:t>
        <w:br/>
        <w:t>小樽</w:t>
        <w:br/>
        <w:t>午夜梦回了好多次，</w:t>
        <w:br/>
        <w:t>然而机票和酒店都奇贵无比，</w:t>
        <w:br/>
        <w:t>偶然间，朋友发给我一张白川乡“合掌村”的标准点灯照。</w:t>
        <w:br/>
        <w:t>一瞬间就心动了，马上决定去白川乡。</w:t>
        <w:br/>
        <w:t>白川乡位于高山市</w:t>
        <w:br/>
        <w:t>岐阜县</w:t>
        <w:br/>
        <w:t>的群山中，这一地区因合掌造而著称。</w:t>
        <w:br/>
        <w:t>合掌造为木造建筑，通常采用结实的雪松做立柱，在兴建的过程中完全不用钉子，代之以卡榫和结绳固定。屋顶的防积雪设计呈60度，铺着厚厚的茅草。</w:t>
        <w:br/>
        <w:t>白川乡目前共有五座合掌村落，其中尤以拥有114座合掌屋的荻町村最为壮观。</w:t>
        <w:br/>
        <w:t>我们此行去的就是荻町村。</w:t>
        <w:br/>
        <w:t>1995年，白川乡与五箇山等合掌村落被登为联合国教科文组织的世界遗产。</w:t>
        <w:br/>
        <w:t>终于还是下了点雪，Lucky!</w:t>
        <w:br/>
        <w:t>在出发的前半个月，每天都在关注白川乡的天气，</w:t>
        <w:br/>
        <w:t>偏偏2017年是暖冬，雪下下停停，</w:t>
        <w:br/>
        <w:t>就是积不起来，眼看寻雪无望了。</w:t>
        <w:br/>
        <w:t>在出发去白川乡的一早，终于飘起来一点雪花，</w:t>
        <w:br/>
        <w:t>坐大巴到达时，雪停了，</w:t>
        <w:br/>
        <w:t>村子里仅有的一点积雪还是一周前下的，</w:t>
        <w:br/>
        <w:t>老天也算是让我们看到了一点雪景。</w:t>
        <w:br/>
        <w:t>元旦假期，游客不多，很清静</w:t>
        <w:br/>
        <w:t>这棵柿子树是村子里的一景，从秋天被拍到冬天，</w:t>
        <w:br/>
        <w:t>几乎每个游客都会拍下它的红果子</w:t>
        <w:br/>
        <w:t>登高去展望台拍村落“标准照”</w:t>
        <w:br/>
        <w:t>进村以后，我们先爬山去看村子全景，</w:t>
        <w:br/>
        <w:t>一路走走停停，倒也爬了半小时。</w:t>
        <w:br/>
        <w:t>来到观景处，眼前一片开阔，</w:t>
        <w:br/>
        <w:t>云雾缭绕中，欣赏了村子的全景，</w:t>
        <w:br/>
        <w:t>要说和点灯日的美景相比（文中第一张标准照），</w:t>
        <w:br/>
        <w:t>真的算不上完美，</w:t>
        <w:br/>
        <w:t>但那一刻，看着群山环绕的小村庄，</w:t>
        <w:br/>
        <w:t>自然和人文景观如此融洽，</w:t>
        <w:br/>
        <w:t>还是蛮感动的。</w:t>
        <w:br/>
        <w:t>想起上一次被这种云雾感动到，</w:t>
        <w:br/>
        <w:t>是走完恩施大峡谷后，</w:t>
        <w:br/>
        <w:t>下山后一回头，</w:t>
        <w:br/>
        <w:t>发现背后的群山如水墨仙境一样。</w:t>
        <w:br/>
        <w:t>这种旅行中的美感和心动，</w:t>
        <w:br/>
        <w:t>不论身处何地，</w:t>
        <w:br/>
        <w:t>都会在那一瞬间出现。</w:t>
        <w:br/>
        <w:t>我们拍的标准照，不够完美，仍十分喜爱</w:t>
        <w:br/>
        <w:t>虽然当天的积雪不够厚，</w:t>
        <w:br/>
        <w:t>但对从没见过雪的小X宝宝来说，</w:t>
        <w:br/>
        <w:t>这些积雪已经是“惊喜”啦！</w:t>
        <w:br/>
        <w:t>和雪人合影、刨积雪玩、甚至尝一口雪水，</w:t>
        <w:br/>
        <w:t>都能让他开心得不得了，</w:t>
        <w:br/>
        <w:t>小人就是这样“好骗”。</w:t>
        <w:br/>
        <w:t>白川乡的吉祥玩偶</w:t>
        <w:br/>
        <w:t>找好吃哒：朴叶烧、牛肉土豆饼</w:t>
        <w:br/>
        <w:t>朴叶烧是</w:t>
        <w:br/>
        <w:t>中部</w:t>
        <w:br/>
        <w:t>地区的山野美食，</w:t>
        <w:br/>
        <w:t>以朴叶为底，放上味增，小火烤制，</w:t>
        <w:br/>
        <w:t>还可以加入牛肉、豆腐等食材，</w:t>
        <w:br/>
        <w:t>我们吃了最简单的味增朴叶烧配荞麦面，</w:t>
        <w:br/>
        <w:t>浓厚热烈的味增加上爽滑劲道的面，</w:t>
        <w:br/>
        <w:t>居然很合适，吃得很舒服。</w:t>
        <w:br/>
        <w:t>给小X点了他最喜欢的咖喱乌冬，</w:t>
        <w:br/>
        <w:t>也是满意得一扫而光。</w:t>
        <w:br/>
        <w:t>值得一说的是吃饭的地方就是合掌造房屋，</w:t>
        <w:br/>
        <w:t>里面保留了传统的取暖设备，</w:t>
        <w:br/>
        <w:t>可以一边取暖一边烧水，</w:t>
        <w:br/>
        <w:t>当然也配备了电取暖器。</w:t>
        <w:br/>
        <w:t>电视里正在放的是马拉松比赛，</w:t>
        <w:br/>
        <w:t>吃饭的时候觉得时空错乱，</w:t>
        <w:br/>
        <w:t>仿佛身处百年前，却能看到电视里的现代都市。</w:t>
        <w:br/>
        <w:t>飞驒牛肉是这一地区乃至</w:t>
        <w:br/>
        <w:t>日本</w:t>
        <w:br/>
        <w:t>有名的牛肉，</w:t>
        <w:br/>
        <w:t>因此各种牛肉食品很受欢迎。</w:t>
        <w:br/>
        <w:t>此地特色小吃牛肉土豆饼外酥内软，</w:t>
        <w:br/>
        <w:t>馅料似乎有点咖喱味，</w:t>
        <w:br/>
        <w:t>趁热吃很不错。</w:t>
        <w:br/>
        <w:t>别样景致，古朴温柔的美</w:t>
        <w:br/>
        <w:t>“相逢桥”，相逢记得画桥头</w:t>
        <w:br/>
        <w:t>荻町村有两个出入口。</w:t>
        <w:br/>
        <w:t>我们乘坐的大巴是从观景台步道附近下来，</w:t>
        <w:br/>
        <w:t>另一个出入口是一座名为“相逢桥”的吊桥。</w:t>
        <w:br/>
        <w:t>不知意思是人和人在桥上相逢，</w:t>
        <w:br/>
        <w:t>还是过了桥，我们和村子相逢。</w:t>
        <w:br/>
        <w:t>再见……不是再见。</w:t>
        <w:br/>
        <w:t>Tips</w:t>
        <w:br/>
        <w:t>1、亮灯：白川乡亮灯仪式白川乡每年1月中旬到2月下旬的周末都会举行亮灯仪式。亮灯时间以官网为准：http://lightup.asia/schedule/</w:t>
        <w:br/>
        <w:t>2、景点：和田家（400年悠久历史）、 神田家（四层建筑的合掌造型房屋）、 长濑家（500年前的佛坛展示）、城山展望台（俯瞰白川乡全景，是摄影的最佳地点）、 白川八幡神社 （隐于山林的古老神社，每年10月举行浊酒祭）</w:t>
        <w:br/>
        <w:t>3、交通：</w:t>
        <w:br/>
        <w:t>a .乘坐 JR 东海道新干线从</w:t>
        <w:br/>
        <w:t>东京</w:t>
        <w:br/>
        <w:t>车站到</w:t>
        <w:br/>
        <w:t>名古屋</w:t>
        <w:br/>
        <w:t>车站约 1 小时 40 分钟，然后换乘 JR 高山本线到美浓太田车站约 45 分钟。</w:t>
        <w:br/>
        <w:t>b.从高山巴士站乘坐浓飞巴士，或者高山市打车即可前往。</w:t>
      </w:r>
    </w:p>
    <w:p>
      <w:r>
        <w:t>评论：</w:t>
        <w:br/>
        <w:t>1.会继续更新游记的，谢谢！</w:t>
        <w:br/>
        <w:t>2.前排留名，期待大作！</w:t>
        <w:br/>
        <w:t>3.赶紧整理，留着回忆。</w:t>
        <w:br/>
        <w:t>4.哈哈，多谢表扬！再接再厉</w:t>
        <w:br/>
        <w:t>5.我比楼主早出发一个月，回来还没整理好呢，哈哈</w:t>
        <w:br/>
        <w:t>6.写的不错，有自己的感受，不是泛泛而谈，挺不容易呢！</w:t>
      </w:r>
    </w:p>
    <w:p>
      <w:pPr>
        <w:pStyle w:val="Heading2"/>
      </w:pPr>
      <w:r>
        <w:t>46.DAY7 天鹅堡</w:t>
      </w:r>
    </w:p>
    <w:p>
      <w:r>
        <w:t>https://you.ctrip.com/travels/hohenschwangau46205/3460253.html</w:t>
      </w:r>
    </w:p>
    <w:p>
      <w:r>
        <w:t>来源：携程</w:t>
      </w:r>
    </w:p>
    <w:p>
      <w:r>
        <w:t>发表时间：2017-5-21</w:t>
      </w:r>
    </w:p>
    <w:p>
      <w:r>
        <w:t>天数：</w:t>
      </w:r>
    </w:p>
    <w:p>
      <w:r>
        <w:t>游玩时间：</w:t>
      </w:r>
    </w:p>
    <w:p>
      <w:r>
        <w:t>人均花费：</w:t>
      </w:r>
    </w:p>
    <w:p>
      <w:r>
        <w:t>和谁：</w:t>
      </w:r>
    </w:p>
    <w:p>
      <w:r>
        <w:t>玩法：</w:t>
      </w:r>
    </w:p>
    <w:p>
      <w:r>
        <w:t>旅游路线：</w:t>
      </w:r>
    </w:p>
    <w:p>
      <w:r>
        <w:t>正文：</w:t>
        <w:br/>
        <w:t>这次旅行，最正确就是选择来天鹅堡。照片不及实景十分之一。我订的拜仁当日票，慕尼黑往返福森，七点五十一分出发，一早我就又来到了中心火车站，照旧选了肉多的肉夹馍，由于早上太冷还是去星爸爸要了个热flat white，迷你杯我很满意，大师傅还拉了个心，一个人的旅行顿时多了一些幸福感，31号站台出发，天鹅堡我来啦！</w:t>
        <w:br/>
        <w:t>美景从路上就开始撩动人，我呢不愿意和大家争抢座位，就坐在了车窗边的临时散座，看看窗外发发呆</w:t>
        <w:br/>
        <w:t>指引人生方向的云彩</w:t>
        <w:br/>
        <w:t>两个小时的火车很快就到了，下了车有人指引坐公交，公交时间跟火车衔接得很好，完全搞得定，跟着人流上车就好，78/73路都到。一路上体会福森小镇的安静美好，下次有机会打算住在这。车很快就到了，下车便可远远的看到新天鹅堡。我的攻略是下车别BB，赶紧找路标走起。当然这都是在天朝时间久了，学会的资源紧缺解决方式，干啥都要趁早。我这种急脾气吧，就是不喜欢看到大长队。从车下来顺着ticket指引，到了售票大厅，由于提前预定了，排了预定队，人少很多，顺利的取票，当然，插曲就是原本只预定了新天鹅堡，但是本着来了都来了的思维定式，当即决定把旧天鹅堡一并看了（当然不参观内部可以不预约），也就是这个决定让我时间特别紧凑，高天鹅堡11:45，新天鹅堡13:45。大概十点多取到票，端详了下地图，于是规划了先去高天鹅堡拍外景，在去湖边，然后再回去高天鹅堡参观，然后新天鹅堡廊桥拍照，然后新天鹅堡参观，然后返回的折腾路线</w:t>
        <w:br/>
        <w:t>下公交后看到的新天鹅堡</w:t>
        <w:br/>
        <w:t>在往高天鹅堡去的路上</w:t>
        <w:br/>
        <w:t>高天鹅堡</w:t>
        <w:br/>
        <w:t>站在高天鹅堡前，那边是奥地利了</w:t>
        <w:br/>
        <w:t>高天鹅堡拍的福森小镇</w:t>
        <w:br/>
        <w:t>从高天鹅堡下来的大美湖畔，真的是很美</w:t>
        <w:br/>
        <w:t>外景之后返回高天鹅堡，基本轮到我参观了，时间把握还不错</w:t>
        <w:br/>
        <w:t>出来发现时间不够啦，惨惨的我只能啃一个这个，当然这也是一个人旅行的好处，你不用问队友是不是可以接受，哈哈哈哈</w:t>
        <w:br/>
        <w:t>边啃边走，这个时候大概已经十二点四十了，越过人群，直奔拍照圣地，山不难爬，路也不远，到了廊桥大概一点出头，于是开启拍拍拍模式，如果有时间建议多待一会儿，因为真心太美！随着阳光，云层，角度的变化，总有不一样的美呈现给你。不过风真的好大，而且总觉得人跟景色格格不入的。看看时间一点十几多，去参观啦</w:t>
        <w:br/>
        <w:t>往廊桥去，会先经过她</w:t>
        <w:br/>
        <w:t>沿途的景色</w:t>
        <w:br/>
        <w:t>就这样我到啦！当真的有点小激动</w:t>
        <w:br/>
        <w:t>风大的真的是彻底放飞了</w:t>
        <w:br/>
        <w:t>每个角度每个光影都美</w:t>
        <w:br/>
        <w:t>路人照，本次出行最满意</w:t>
        <w:br/>
        <w:t>从廊桥下来返回新天鹅堡等待进去参观，沿途看看时间还够，就又掏出了自拍杆</w:t>
        <w:br/>
        <w:t>参观结束后出来的路上，在咖啡馆外的阳台上也是拍照点，尽收眼底的高天鹅堡，湖水和福森小镇</w:t>
        <w:br/>
        <w:t>拍不好，我又闹脾气了</w:t>
        <w:br/>
        <w:t>从天鹅堡出来，基本两点四十了，我四点的火车，于是奔袭下山，到公交站三点，然后开始漫长的等车，看到空无一人的公交站台，我就知道要等很久了，可是等了快四十分钟，我都着急了，担心赶不上车，事实证明我多想了，人家公交和火车的时间衔接太好了，我三点四十上车，居然妥妥的坐上了四点六分的车，再见啦大美的天鹅堡</w:t>
        <w:br/>
        <w:t>回程</w:t>
        <w:br/>
        <w:t>火车上饿到几乎晕厥，下车后直奔麦当劳，高热量晚餐后回去睡觉！明天准备宁芬堡</w:t>
        <w:br/>
        <w:t>高热量带来超满足感</w:t>
      </w:r>
    </w:p>
    <w:p>
      <w:r>
        <w:t>评论：</w:t>
        <w:br/>
        <w:t>1.说走就走！</w:t>
        <w:br/>
        <w:t>2.七月似乎更好哦，雨水少，大晴天多</w:t>
        <w:br/>
        <w:t>3.不知道七月去会不会如你所见，只怕热得哪都享受不了啦，呵呵</w:t>
        <w:br/>
        <w:t>4.好帖啊，谢谢了。顶个。世界那么大，也想去看看。</w:t>
        <w:br/>
        <w:t>5.看看先~为了以后自己去做功课。</w:t>
        <w:br/>
        <w:t>6.嗯啊，我知道有那么个地方但是据说路途遥远，一日游旅客来不及了哈哈哈</w:t>
        <w:br/>
        <w:t>7.拍新天鹅堡最好的地方其实在另一个山头，完全正面，白雪公主别墅的即视感，哈哈，就迪士尼那个</w:t>
      </w:r>
    </w:p>
    <w:p>
      <w:pPr>
        <w:pStyle w:val="Heading2"/>
      </w:pPr>
      <w:r>
        <w:t>47.恩施女儿城(2)</w:t>
      </w:r>
    </w:p>
    <w:p>
      <w:r>
        <w:t>https://you.ctrip.com/travels/youyouctripstar10000/3462748.html</w:t>
      </w:r>
    </w:p>
    <w:p>
      <w:r>
        <w:t>来源：携程</w:t>
      </w:r>
    </w:p>
    <w:p>
      <w:r>
        <w:t>发表时间：2017-5-21</w:t>
      </w:r>
    </w:p>
    <w:p>
      <w:r>
        <w:t>天数：</w:t>
      </w:r>
    </w:p>
    <w:p>
      <w:r>
        <w:t>游玩时间：</w:t>
      </w:r>
    </w:p>
    <w:p>
      <w:r>
        <w:t>人均花费：</w:t>
      </w:r>
    </w:p>
    <w:p>
      <w:r>
        <w:t>和谁：</w:t>
      </w:r>
    </w:p>
    <w:p>
      <w:r>
        <w:t>玩法：</w:t>
      </w:r>
    </w:p>
    <w:p>
      <w:r>
        <w:t>旅游路线：</w:t>
      </w:r>
    </w:p>
    <w:p>
      <w:r>
        <w:t>正文：</w:t>
        <w:br/>
        <w:br/>
        <w:br/>
        <w:br/>
        <w:t>恩施女儿城</w:t>
        <w:br/>
        <w:br/>
        <w:br/>
        <w:br/>
        <w:br/>
        <w:t>恩施女儿城</w:t>
        <w:br/>
        <w:br/>
        <w:br/>
        <w:br/>
        <w:br/>
        <w:t>恩施女儿城</w:t>
        <w:br/>
        <w:br/>
        <w:br/>
        <w:br/>
        <w:br/>
        <w:t>恩施女儿城</w:t>
        <w:br/>
        <w:br/>
        <w:br/>
        <w:br/>
        <w:br/>
        <w:t>恩施女儿城</w:t>
        <w:br/>
        <w:br/>
        <w:br/>
        <w:br/>
        <w:br/>
        <w:t>恩施女儿城</w:t>
        <w:br/>
        <w:br/>
        <w:br/>
        <w:t>smoke pork</w:t>
        <w:br/>
        <w:br/>
        <w:br/>
        <w:t>恩施女儿城</w:t>
        <w:br/>
        <w:br/>
        <w:br/>
        <w:br/>
        <w:br/>
        <w:t>恩施女儿城</w:t>
        <w:br/>
        <w:br/>
        <w:br/>
        <w:br/>
        <w:br/>
        <w:t>恩施女儿城</w:t>
        <w:br/>
        <w:br/>
        <w:br/>
        <w:br/>
        <w:br/>
        <w:t>恩施女儿城</w:t>
        <w:br/>
        <w:br/>
        <w:br/>
        <w:t>seasoning</w:t>
        <w:br/>
        <w:br/>
        <w:br/>
        <w:t>恩施女儿城</w:t>
        <w:br/>
        <w:br/>
      </w:r>
    </w:p>
    <w:p>
      <w:r>
        <w:t>评论：</w:t>
        <w:br/>
      </w:r>
    </w:p>
    <w:p>
      <w:pPr>
        <w:pStyle w:val="Heading2"/>
      </w:pPr>
      <w:r>
        <w:t>48.恩施随拍(1)</w:t>
      </w:r>
    </w:p>
    <w:p>
      <w:r>
        <w:t>https://you.ctrip.com/travels/youyouctripstar10000/3464246.html</w:t>
      </w:r>
    </w:p>
    <w:p>
      <w:r>
        <w:t>来源：携程</w:t>
      </w:r>
    </w:p>
    <w:p>
      <w:r>
        <w:t>发表时间：2017-5-21</w:t>
      </w:r>
    </w:p>
    <w:p>
      <w:r>
        <w:t>天数：</w:t>
      </w:r>
    </w:p>
    <w:p>
      <w:r>
        <w:t>游玩时间：</w:t>
      </w:r>
    </w:p>
    <w:p>
      <w:r>
        <w:t>人均花费：</w:t>
      </w:r>
    </w:p>
    <w:p>
      <w:r>
        <w:t>和谁：</w:t>
      </w:r>
    </w:p>
    <w:p>
      <w:r>
        <w:t>玩法：</w:t>
      </w:r>
    </w:p>
    <w:p>
      <w:r>
        <w:t>旅游路线：</w:t>
      </w:r>
    </w:p>
    <w:p>
      <w:r>
        <w:t>正文：</w:t>
        <w:br/>
        <w:br/>
        <w:br/>
        <w:br/>
        <w:t>恩施风雨桥</w:t>
        <w:br/>
        <w:br/>
        <w:br/>
        <w:br/>
        <w:br/>
        <w:t>恩施风雨桥</w:t>
        <w:br/>
        <w:br/>
        <w:br/>
        <w:br/>
        <w:br/>
        <w:t>恩施风雨桥</w:t>
        <w:br/>
        <w:br/>
        <w:br/>
        <w:br/>
        <w:br/>
        <w:t>恩施风雨桥</w:t>
        <w:br/>
        <w:br/>
        <w:br/>
        <w:br/>
        <w:br/>
        <w:t>恩施风雨桥</w:t>
        <w:br/>
        <w:br/>
        <w:br/>
        <w:t>恩施火车站</w:t>
        <w:br/>
        <w:br/>
        <w:br/>
        <w:t>恩施</w:t>
        <w:br/>
        <w:br/>
        <w:br/>
        <w:br/>
        <w:br/>
        <w:t>恩施</w:t>
        <w:br/>
        <w:br/>
        <w:br/>
        <w:br/>
        <w:br/>
        <w:t>恩施</w:t>
        <w:br/>
        <w:br/>
        <w:br/>
        <w:br/>
        <w:br/>
        <w:t>恩施</w:t>
        <w:br/>
        <w:br/>
        <w:br/>
        <w:br/>
        <w:br/>
        <w:t>恩施</w:t>
        <w:br/>
        <w:br/>
        <w:br/>
        <w:br/>
        <w:br/>
        <w:t>恩施</w:t>
        <w:br/>
        <w:br/>
        <w:br/>
        <w:t>雨后的清江河</w:t>
        <w:br/>
        <w:br/>
        <w:br/>
        <w:t>恩施</w:t>
        <w:br/>
        <w:br/>
        <w:br/>
        <w:t>炸酱豆皮</w:t>
        <w:br/>
        <w:br/>
        <w:br/>
        <w:t>恩施</w:t>
        <w:br/>
        <w:br/>
        <w:br/>
        <w:t>油香</w:t>
        <w:br/>
        <w:br/>
        <w:br/>
        <w:t>恩施</w:t>
        <w:br/>
        <w:br/>
        <w:br/>
        <w:t>油香</w:t>
        <w:br/>
        <w:br/>
        <w:br/>
        <w:t>恩施</w:t>
        <w:br/>
        <w:br/>
        <w:br/>
        <w:br/>
        <w:br/>
        <w:t>恩施</w:t>
        <w:br/>
        <w:br/>
        <w:br/>
        <w:br/>
        <w:br/>
        <w:t>恩施</w:t>
        <w:br/>
        <w:br/>
        <w:br/>
        <w:br/>
        <w:br/>
        <w:t>恩施</w:t>
        <w:br/>
        <w:br/>
        <w:br/>
        <w:t>登高望恩施城</w:t>
        <w:br/>
        <w:br/>
        <w:br/>
        <w:t>恩施</w:t>
        <w:br/>
        <w:br/>
      </w:r>
    </w:p>
    <w:p>
      <w:r>
        <w:t>评论：</w:t>
        <w:br/>
      </w:r>
    </w:p>
    <w:p>
      <w:pPr>
        <w:pStyle w:val="Heading2"/>
      </w:pPr>
      <w:r>
        <w:t>49.仆人沿着多瑙河一路歌唱，终于找回英格兰国王</w:t>
      </w:r>
    </w:p>
    <w:p>
      <w:r>
        <w:t>https://you.ctrip.com/travels/austria100027/3465648.html</w:t>
      </w:r>
    </w:p>
    <w:p>
      <w:r>
        <w:t>来源：携程</w:t>
      </w:r>
    </w:p>
    <w:p>
      <w:r>
        <w:t>发表时间：2017-5-26</w:t>
      </w:r>
    </w:p>
    <w:p>
      <w:r>
        <w:t>天数：13 天</w:t>
      </w:r>
    </w:p>
    <w:p>
      <w:r>
        <w:t>游玩时间：4 月</w:t>
      </w:r>
    </w:p>
    <w:p>
      <w:r>
        <w:t>人均花费：</w:t>
      </w:r>
    </w:p>
    <w:p>
      <w:r>
        <w:t>和谁：和朋友</w:t>
      </w:r>
    </w:p>
    <w:p>
      <w:r>
        <w:t>玩法：摄影，人文</w:t>
      </w:r>
    </w:p>
    <w:p>
      <w:r>
        <w:t>旅游路线：多瑙河，奥地利，维也纳，Emmersdorf，魏森基兴</w:t>
      </w:r>
    </w:p>
    <w:p>
      <w:r>
        <w:t>正文：</w:t>
        <w:br/>
        <w:t>多瑙河</w:t>
        <w:br/>
        <w:t>到了</w:t>
        <w:br/>
        <w:t>奥地利</w:t>
        <w:br/>
        <w:t>瓦豪地区，形成了多个迂回弯道，两岸山峦青翠，古老的小镇错落岸边，山光水色应接不暇。一条热门的旅游线路，从梅尔克坐游船出发，顺流而下，一路上会停靠埃默斯多夫、施皮茨、杜恩施坦等几个小镇，如果有时间，也可以挑几个小镇慢慢玩。</w:t>
        <w:br/>
        <w:t>多瑙河是欧洲第二大河，流经十多个国家，不仅是风光旖旎的旅游目的地，也是一些内陆国重要的运输枢纽，不时有货船从身边驶过，有点像我们京杭大运河景象。</w:t>
        <w:br/>
        <w:t>瓦豪河谷有很悠久的葡萄种植历史，可以追溯到凯尔特人居住的时代，中世纪时期，这里的葡萄种植传统被废弃，直到文艺复兴时期葡萄酒酿造业再一次兴盛，如今瓦豪地区已经成为奥地利主要的葡萄酒产区。四月葡萄藤还没有长出，但架势已经蓄势待发。</w:t>
        <w:br/>
        <w:t>杜恩施坦常住人口不足1000人，被认为瓦豪河谷最迷人的小镇，坐落在山势峻峭的多瑙河一个拐弯处，依山而建的彩色古建筑若隐若现，迂回的小街曲径通幽，宁静安详。</w:t>
        <w:br/>
        <w:t>从沿河的古镇外围的一条小径走过，古堡墙上爬满藤蔓，当年防御性的建筑坚固和缜密，烽烟的岁月让人充满联系想。</w:t>
        <w:br/>
        <w:t>初期的小镇是一个古堡的模型，尽管后期的许多建筑渐渐包围它，但通往小镇主街还是从一个古城墙的拱门通过，仿佛穿过一个时光隧道，进入叱咤风云的中世纪。</w:t>
        <w:br/>
        <w:t>一些酒窖就建在沿街，女主人将自己酿造的琳琅满目的葡萄酒，果酒陈列在门口，以示自己是酿酒世家。</w:t>
        <w:br/>
        <w:t>人们可以围坐在橡木桶周围品酒论道，奥地利葡萄酒或清冽或醇厚，橡木桶的精心制作是葡萄酒优良品质的重要保证。数百年的葡萄酒文化，时尚的葡萄酒在瓦豪河谷可找到正统的土壤：原始岩、粘土和黄土，这里生长香味丰富和果味突出的高贵白葡萄。</w:t>
        <w:br/>
        <w:t>这里店家的名称并不打在墙上，是横空一道招牌，设计精巧别致，铁艺雕花，古色古香，各具特色，就像中国古镇的酒旗招展。</w:t>
        <w:br/>
        <w:t>一座巴洛克式蓝白色奥古斯汀修道院伫立在多瑙河畔的一片红色的屋瓦之中，从空中俯瞰，特别的醒目。</w:t>
        <w:br/>
        <w:t>修道院沿河的一边修建的非常坚固，大概是为了战争年代的防御，也可以抵御泛滥时期的河水侵袭。在欧洲的土地上，各种教堂、古堡星罗棋布，每个教堂都是他们心灵寄托的地方，每一个古堡都有一段惊心动魄的传说和动人的故事，折射出历史上欧洲的政治、经济、社会、文化特征。如今大多教堂还是那样的富丽堂皇，而大多的古堡早已坍塌，只留下断壁残垣，呈现一种残缺的美。</w:t>
        <w:br/>
        <w:t>这个宁静安详的小镇，历史更是传说不断，大名鼎鼎。史书上记载，800多年前，第三次十字军东征归来的英格兰狮心王理查，就在这里栽了跟头。</w:t>
        <w:br/>
        <w:t>远远望去，古镇的后山有一座建于中世纪的古堡遗址，1193年，英国的“狮心王”理查在第三次十字军东征返回途中，因与巴登堡的利奥波德五世的恩怨，在</w:t>
        <w:br/>
        <w:t>维也纳</w:t>
        <w:br/>
        <w:t>附近被捕，最后被送到这座城堡中秘密囚禁起来。查理的仆人为了找到他的下落，沿着多瑙河一路整日整日地唱着理查王喜欢的歌曲，终于在这里得到了国王的呼应，找到他的下落，最后被英格兰王室重金赎回。</w:t>
        <w:br/>
        <w:t>这座被青山与河谷围绕的小镇我认为是多瑙河在中欧地区瓦豪河谷的代表性风貌，相对封闭的区域，让瓦豪河谷的大部分地区古建筑保存完好，古堡、葡萄园已经与这里的多瑙河自然风光融为一体，流传的仆人寻找国王的动人故事，让小镇更具传奇色彩。</w:t>
        <w:br/>
        <w:t>南麂土著小贴士：</w:t>
        <w:br/>
        <w:t>1．游船信息 瓦豪河谷地区有两家游船公司：DDSG和Brandner。Brandner公司停靠的站点比DDSG多2个，一个是</w:t>
        <w:br/>
        <w:t>Emmersdorf</w:t>
        <w:br/>
        <w:t>，一个是</w:t>
        <w:br/>
        <w:t>魏森基兴</w:t>
        <w:br/>
        <w:t>。建议选择在梅尔克游览修道院后上船，在克雷姆斯下船，这样是顺流比较节约时间，全程大约为1小时45分钟。如果是逆流而上则需要3小时。游客可以根据自己的时间和观光安排选择在中途停靠点下船。 夏季旅游旺季一天有多班游船，秋季进入淡季一天一家公司只有一班游船，冬季游船不开放。 如果是自驾车，可以将车停放在码头的停车场，然后乘坐游船下行，下船后再乘坐大巴返回停车场取车。</w:t>
        <w:br/>
        <w:t>2. 公共交通 有多个线路的巴士围绕河谷运行，可以乘坐大巴游览瓦豪河谷，几乎在中间所有小镇都有车站，非常方便。</w:t>
        <w:br/>
        <w:t>作者：南麂土著</w:t>
        <w:br/>
        <w:t>新浪微博：@南麂土著</w:t>
        <w:br/>
        <w:t>微信公众号：nanjtz</w:t>
      </w:r>
    </w:p>
    <w:p>
      <w:r>
        <w:t>评论：</w:t>
        <w:br/>
        <w:t>1.棒呆，我们也要去！希望也有好运伴随。</w:t>
        <w:br/>
        <w:t>2.这一趟旅行下来蛮累的吧，我一般玩4天就差不多咯~~</w:t>
        <w:br/>
        <w:t>3.有一年放假去的，人山人海，好多中国人。</w:t>
        <w:br/>
        <w:t>4.不知道用什么来表示我的羡慕之情啦</w:t>
      </w:r>
    </w:p>
    <w:p>
      <w:pPr>
        <w:pStyle w:val="Heading2"/>
      </w:pPr>
      <w:r>
        <w:t>50.脚踏绝壁栈道，身临云海仙境</w:t>
      </w:r>
    </w:p>
    <w:p>
      <w:r>
        <w:t>https://you.ctrip.com/travels/enshi487/3470371.html</w:t>
      </w:r>
    </w:p>
    <w:p>
      <w:r>
        <w:t>来源：携程</w:t>
      </w:r>
    </w:p>
    <w:p>
      <w:r>
        <w:t>发表时间：2017-5-30</w:t>
      </w:r>
    </w:p>
    <w:p>
      <w:r>
        <w:t>天数：2 天</w:t>
      </w:r>
    </w:p>
    <w:p>
      <w:r>
        <w:t>游玩时间：</w:t>
      </w:r>
    </w:p>
    <w:p>
      <w:r>
        <w:t>人均花费：</w:t>
      </w:r>
    </w:p>
    <w:p>
      <w:r>
        <w:t>和谁：</w:t>
      </w:r>
    </w:p>
    <w:p>
      <w:r>
        <w:t>玩法：</w:t>
      </w:r>
    </w:p>
    <w:p>
      <w:r>
        <w:t>旅游路线：</w:t>
      </w:r>
    </w:p>
    <w:p>
      <w:r>
        <w:t>正文：</w:t>
        <w:br/>
        <w:t>鸟瞰</w:t>
        <w:br/>
        <w:t>恩施大峡谷</w:t>
        <w:br/>
        <w:t>绝壁长廊</w:t>
        <w:br/>
        <w:t>绝壁栈道</w:t>
        <w:br/>
        <w:t>是</w:t>
        <w:br/>
        <w:t>恩施大峡谷</w:t>
        <w:br/>
        <w:t>七星寨景区</w:t>
        <w:br/>
        <w:t>著名的景点之一，因其险、绝，更因是观景的绝佳选择而深受广大游客喜爱。</w:t>
        <w:br/>
        <w:t>绝壁栈道</w:t>
        <w:br/>
        <w:t>始建于2006年8月，历时1年零8个月建成，栈道位于山体东侧的直立悬崖絶壁山腰，海拔约1700余米，与绝壁融为一体。</w:t>
        <w:br/>
        <w:t>该工程既汲取了巴蜀古栈道营造法，又结合现代钢筋砼施工之先进工艺，科学安全，大气壮观，凝聚着施工者的勇气与智慧。</w:t>
        <w:br/>
        <w:t>▲鸟瞰群峰</w:t>
        <w:br/>
        <w:t>走近</w:t>
        <w:br/>
        <w:t>绝壁长廊</w:t>
      </w:r>
    </w:p>
    <w:p>
      <w:r>
        <w:t>评论：</w:t>
        <w:br/>
        <w:t>1.非常欢迎哦，有时间来走走</w:t>
        <w:br/>
        <w:t>2.看了你的游记，真心觉得，在路上真的很幸福。</w:t>
        <w:br/>
        <w:t>3.看到你这篇游记，我都想照着它走一遍了！</w:t>
        <w:br/>
        <w:t>4.好文章就是要给大家分享美图好心情，也可以给后来者一些经验。谢谢分享！</w:t>
      </w:r>
    </w:p>
    <w:p>
      <w:pPr>
        <w:pStyle w:val="Heading2"/>
      </w:pPr>
      <w:r>
        <w:t>51.幽深地缝，恩施大峡谷一大自然奇观</w:t>
      </w:r>
    </w:p>
    <w:p>
      <w:r>
        <w:t>https://you.ctrip.com/travels/enshi487/3467775.html</w:t>
      </w:r>
    </w:p>
    <w:p>
      <w:r>
        <w:t>来源：携程</w:t>
      </w:r>
    </w:p>
    <w:p>
      <w:r>
        <w:t>发表时间：2017-5-30</w:t>
      </w:r>
    </w:p>
    <w:p>
      <w:r>
        <w:t>天数：2 天</w:t>
      </w:r>
    </w:p>
    <w:p>
      <w:r>
        <w:t>游玩时间：</w:t>
      </w:r>
    </w:p>
    <w:p>
      <w:r>
        <w:t>人均花费：</w:t>
      </w:r>
    </w:p>
    <w:p>
      <w:r>
        <w:t>和谁：</w:t>
      </w:r>
    </w:p>
    <w:p>
      <w:r>
        <w:t>玩法：</w:t>
      </w:r>
    </w:p>
    <w:p>
      <w:r>
        <w:t>旅游路线：</w:t>
      </w:r>
    </w:p>
    <w:p>
      <w:r>
        <w:t>正文：</w:t>
        <w:br/>
        <w:t>鸟瞰</w:t>
        <w:br/>
        <w:t>恩施大峡谷</w:t>
        <w:br/>
        <w:t>云龙地缝</w:t>
        <w:br/>
        <w:t>大自然的鬼斧神工，造就的幽深地缝，成为了</w:t>
        <w:br/>
        <w:t>恩施大峡谷</w:t>
        <w:br/>
        <w:t>一大自然奇观。</w:t>
        <w:br/>
        <w:t>“地缝”（Difeng）为“喀斯特地貌”术语，指非常狭窄且有相当深度与长度的峡谷或流水沟谷，形态上表现为地壳表面的一条深切“天然岩缝”。</w:t>
        <w:br/>
        <w:t>云龙地缝在地质历史上属于一条暗河，</w:t>
        <w:br/>
        <w:t>恩施大峡谷</w:t>
        <w:br/>
        <w:t>上游河水经过此处都会转入地下再汇入清江，当时地表见不到此“缝”，随着地下水与地表水对其溶蚀、切割，暗河顶部最终在重力作用下突然垮塌，形成了现在的“地缝”。</w:t>
        <w:br/>
        <w:t>云龙地缝属云龙河下游汇入清江的最窄河段，宽15米、深80-100米，长3.6千米，两岸河壁陡立，如用巨大切割机在地面切出的一条深缝。</w:t>
        <w:br/>
        <w:t>云龙地缝，平面呈“之”字型，近南北向展布，全长3.6千米，平均深达75米，平均宽度15米，河谷深邃，岸壁陡直，有“十里百丈绝壁”之称，是云龙地缝景区的主体观光区域。</w:t>
        <w:br/>
        <w:t>云龙地缝两壁陡直，近于平行，上下宽窄基本一致，断面呈“U”字形，极为罕见，具有稀缺性、独特性。</w:t>
      </w:r>
    </w:p>
    <w:p>
      <w:r>
        <w:t>评论：</w:t>
        <w:br/>
      </w:r>
    </w:p>
    <w:p>
      <w:pPr>
        <w:pStyle w:val="Heading2"/>
      </w:pPr>
      <w:r>
        <w:t>52.我眼中的大美武汉</w:t>
      </w:r>
    </w:p>
    <w:p>
      <w:r>
        <w:t>https://you.ctrip.com/travels/china110000/3465693.html</w:t>
      </w:r>
    </w:p>
    <w:p>
      <w:r>
        <w:t>来源：携程</w:t>
      </w:r>
    </w:p>
    <w:p>
      <w:r>
        <w:t>发表时间：2017-5-31</w:t>
      </w:r>
    </w:p>
    <w:p>
      <w:r>
        <w:t>天数：</w:t>
      </w:r>
    </w:p>
    <w:p>
      <w:r>
        <w:t>游玩时间：</w:t>
      </w:r>
    </w:p>
    <w:p>
      <w:r>
        <w:t>人均花费：</w:t>
      </w:r>
    </w:p>
    <w:p>
      <w:r>
        <w:t>和谁：</w:t>
      </w:r>
    </w:p>
    <w:p>
      <w:r>
        <w:t>玩法：</w:t>
      </w:r>
    </w:p>
    <w:p>
      <w:r>
        <w:t>旅游路线：</w:t>
      </w:r>
    </w:p>
    <w:p>
      <w:r>
        <w:t>正文：</w:t>
        <w:br/>
        <w:t>我眼中的大美武汉，全程高能攻略！</w:t>
        <w:br/>
        <w:t>我的城市，我的家！大武汉，小怡情。</w:t>
        <w:br/>
        <w:t>最初，刚来到武汉的时候，对武汉的印象，就是那一碗热腾腾的热干面。</w:t>
        <w:br/>
        <w:t>但是真的认识武汉，了解武汉，才明白武汉拥有的不仅仅是那碗看似简单的、透着芝麻香气的热干面。他的人文气息，他的海纳百川，他的千姿百态。会让你喜欢并爱上他。</w:t>
        <w:br/>
        <w:t>DAY1这次入住的是城市便捷酒店蔡甸广场店，期待有个美好的体验~~</w:t>
        <w:br/>
        <w:t>酒店外观看着非常的大气</w:t>
        <w:br/>
        <w:t>前台的办理手续还算比较快的，而且服务态度特别好，很喜欢前台MM的笑容。</w:t>
        <w:br/>
        <w:br/>
        <w:t>房间挺大，床是1.8米的大床，有着大大的窗户，房间温馨而整洁</w:t>
        <w:br/>
        <w:br/>
        <w:t>房间卫生间很大，最主要的是干净整洁。</w:t>
        <w:br/>
        <w:t>酒店楼层还配有洗衣房，洗衣房里熨烫机，挂烫机都有，这个很便利。</w:t>
        <w:br/>
        <w:t>早上7点起床，就来到了12楼的餐厅用早餐，早餐品质很多，而且摆放得也让人食欲大开！</w:t>
        <w:br/>
        <w:t>接下来就开始了我的旅程啦~~</w:t>
        <w:br/>
        <w:t>温馨小提示：来到武汉超过3天以上建议大家一定要办一张武汉通，地铁，公交，轮渡，都可以使用。</w:t>
        <w:br/>
        <w:t>武汉地铁，现在已经开展到6号线了，去哪里都是非常的方便……</w:t>
        <w:br/>
        <w:t>双层巴士，也是这个城市的大爱……</w:t>
        <w:br/>
        <w:t>坐上轮渡，跨越长江……坐在轮渡上面，或者是下了轮渡就可以看到武汉著名的长江大桥了。不同的时间段，这个历史性悠久的大桥，带给我们的感受也是不一样的。</w:t>
        <w:br/>
        <w:t>建议你可以在大桥上走一走，感受一下他的魅力。</w:t>
        <w:br/>
        <w:br/>
        <w:t>酒店附近有个著名的后官湖湿地，从酒店到后官湖湿地开车20分钟也就到了。</w:t>
        <w:br/>
        <w:t>后官湖省级湿地公园规划面积达3186.3公顷，是东湖湿地公园的3倍，成为目前武汉建设的最大的湿地公园。位于三环线以西、蔡甸中北部，包括百镰湖、皮泗湖、筲箕湖、王家湖、高湖及沿岸用地。那里有水鸟和林鸟130种，国家一级保护鸟类白头鹤有71只，国二级的灰鹤有383只，还生存着鯮、鳤、光唇蛇鮈、长吻鮠等4种湖北省重点保护鱼类，华南兔、狗獾、猪獾、小麂等4种省级保护兽类。</w:t>
        <w:br/>
        <w:t>随意走走逛逛，感受花儿的芳香，感受微风的轻抚，绝对会让你心情舒畅！就这样呆上一整天也是可以的！</w:t>
        <w:br/>
        <w:br/>
        <w:t>DAY2 户部巷</w:t>
        <w:br/>
        <w:t>从酒店门口坐公交266，40分钟左右到达汉阳大道十里铺公交车站，转乘607公交到达解放路后长街下车，步行4分钟即可到达户部巷！</w:t>
        <w:br/>
        <w:t>说到吃的，本姑娘就忍不住吞口水了！！！</w:t>
        <w:br/>
        <w:t>看看这人，就知道这个地方有多受吃货们的欢迎了……</w:t>
        <w:br/>
        <w:br/>
        <w:t>必尝项：武汉特色的豆皮（建议留到后面再吃，因为有糯米，很容易吃饱哦）</w:t>
        <w:br/>
        <w:t>必尝项：恩施炕土豆（孜然味是我的最爱，当然爱辣的你也可以选择麻辣味，还有特别的“怪味”你也可是尝试一下呢）</w:t>
        <w:br/>
        <w:t>必尝项：舌尖上的中国，特色推荐的蔡林记的热干面。（友情提示，热干面分量很少，胃口大的你可以选择大份）</w:t>
        <w:br/>
        <w:t>必尝项：油炸香蕉（外焦里嫩，加上外面的番茄酱，特别美味）</w:t>
        <w:br/>
        <w:br/>
        <w:t>必尝项：特色小龙虾，有蒜蓉、清蒸、红油，辣与不辣，口味多多。不多说，你懂得，来武汉不吃小龙虾等于白来，哈哈哈~~这绝对是武汉人的最爱。</w:t>
        <w:br/>
        <w:br/>
        <w:br/>
        <w:t>小吃的品种太多啦，大家看图</w:t>
        <w:br/>
        <w:br/>
        <w:br/>
        <w:t>一下子上传这么多图片还是挺累的，哈哈，剩下的部分等着我有空继续给大家整理分享哈，期待呦~~</w:t>
      </w:r>
    </w:p>
    <w:p>
      <w:r>
        <w:t>评论：</w:t>
        <w:br/>
      </w:r>
    </w:p>
    <w:p>
      <w:pPr>
        <w:pStyle w:val="Heading2"/>
      </w:pPr>
      <w:r>
        <w:t>53.全球最长旅游观光手扶电梯 土家青瓦盖顶 有味！</w:t>
      </w:r>
    </w:p>
    <w:p>
      <w:r>
        <w:t>https://you.ctrip.com/travels/enshi487/3466770.html</w:t>
      </w:r>
    </w:p>
    <w:p>
      <w:r>
        <w:t>来源：携程</w:t>
      </w:r>
    </w:p>
    <w:p>
      <w:r>
        <w:t>发表时间：2017-5-31</w:t>
      </w:r>
    </w:p>
    <w:p>
      <w:r>
        <w:t>天数：</w:t>
      </w:r>
    </w:p>
    <w:p>
      <w:r>
        <w:t>游玩时间：</w:t>
      </w:r>
    </w:p>
    <w:p>
      <w:r>
        <w:t>人均花费：</w:t>
      </w:r>
    </w:p>
    <w:p>
      <w:r>
        <w:t>和谁：</w:t>
      </w:r>
    </w:p>
    <w:p>
      <w:r>
        <w:t>玩法：</w:t>
      </w:r>
    </w:p>
    <w:p>
      <w:r>
        <w:t>旅游路线：</w:t>
      </w:r>
    </w:p>
    <w:p>
      <w:r>
        <w:t>正文：</w:t>
        <w:br/>
        <w:t>有道是，上山容易下山难。游</w:t>
        <w:br/>
        <w:t>恩施大峡谷</w:t>
        <w:br/>
        <w:t>，走</w:t>
        <w:br/>
        <w:t>绝壁栈道</w:t>
        <w:br/>
        <w:t>、看奇峰异石；欣赏峡谷风光，仰望“一炷石香”，下山时，来到大楼门，观光扶梯入口就在眼前。已经有些畏惧下山难的心，一下就放松了下来。</w:t>
        <w:br/>
        <w:t>旅游的功课做得不好，见到这可以送我下山的扶梯感到有些意外。导游告知，这是“世界上最长的观光自动扶梯”，全长688米，海拔高度1428米。一路上，观景拍照，更多的还是看这世界最长的扶梯。</w:t>
        <w:br/>
        <w:t>原来，这电梯2016年10月1日就正式开放了。该电梯修建于</w:t>
        <w:br/>
        <w:t>七星寨景区</w:t>
        <w:br/>
        <w:t>，起于大楼门，止于甘堰塘返程中心，电梯全长688米，是一座旅游观光型的户外手扶电梯。整座电梯依山势而建，呈“∑”形布置，远观如山野卧苍龙，气势贯如虹。</w:t>
        <w:br/>
        <w:t>电梯采用钢筋砼框架结构加木结构，上部结构选用原木建成，顶部采取土家风格的青瓦盖顶，凸显民族风。长梯周围种植大量攀藤植物，与大峡谷鬼斧神工的自然景观融为一体。游客乘坐电梯下山理论时间18分钟，沿途可以欣赏美景，极大地提升了舒适度和体验感。请看沿途拍下的照片——</w:t>
      </w:r>
    </w:p>
    <w:p>
      <w:r>
        <w:t>评论：</w:t>
        <w:br/>
        <w:t>1.拍照不能停</w:t>
        <w:br/>
        <w:t>2.的确如此</w:t>
        <w:br/>
        <w:t>3.哈哈，就喜欢要求图的你</w:t>
        <w:br/>
        <w:t>4.好好拍照，天天向上~~</w:t>
        <w:br/>
        <w:t>5.世界很大，要一一去看~顺便可以用图片记录一下~</w:t>
        <w:br/>
        <w:t>6.楼主看你的图片，如果再多一点图就更完美了呢~</w:t>
      </w:r>
    </w:p>
    <w:p>
      <w:pPr>
        <w:pStyle w:val="Heading2"/>
      </w:pPr>
      <w:r>
        <w:t>54.我眼中的大美武汉 全程高能攻略</w:t>
      </w:r>
    </w:p>
    <w:p>
      <w:r>
        <w:t>https://you.ctrip.com/travels/wuhan145/3466769.html</w:t>
      </w:r>
    </w:p>
    <w:p>
      <w:r>
        <w:t>来源：携程</w:t>
      </w:r>
    </w:p>
    <w:p>
      <w:r>
        <w:t>发表时间：2017-5-31</w:t>
      </w:r>
    </w:p>
    <w:p>
      <w:r>
        <w:t>天数：</w:t>
      </w:r>
    </w:p>
    <w:p>
      <w:r>
        <w:t>游玩时间：</w:t>
      </w:r>
    </w:p>
    <w:p>
      <w:r>
        <w:t>人均花费：</w:t>
      </w:r>
    </w:p>
    <w:p>
      <w:r>
        <w:t>和谁：</w:t>
      </w:r>
    </w:p>
    <w:p>
      <w:r>
        <w:t>玩法：</w:t>
      </w:r>
    </w:p>
    <w:p>
      <w:r>
        <w:t>旅游路线：武汉，东湖，户部巷</w:t>
      </w:r>
    </w:p>
    <w:p>
      <w:r>
        <w:t>正文：</w:t>
        <w:br/>
        <w:t>我眼中的大美</w:t>
        <w:br/>
        <w:t>武汉</w:t>
        <w:br/>
        <w:t>，全程高能攻略！</w:t>
        <w:br/>
        <w:t>我的城市，我的家！大武汉，小怡情。</w:t>
        <w:br/>
        <w:t>最初，刚来到武汉的时候，对武汉的印象，就是那一碗热腾腾的热干面。</w:t>
        <w:br/>
        <w:t>但是真的认识武汉，了解武汉，才明白武汉拥有的不仅仅是那碗看似简单的、透着芝麻香气的热干面。他的人文气息，他的海纳百川，他的千姿百态。会让你喜欢并爱上他。</w:t>
        <w:br/>
        <w:t>DAY1这次入住的是城市便捷酒店蔡甸广场店，期待有个美好的体验~~</w:t>
        <w:br/>
        <w:t>酒店外观看着非常的大气。</w:t>
        <w:br/>
        <w:t>前台的办理手续还算比较快的，而且服务态度特别好，很喜欢前台MM的笑容。</w:t>
        <w:br/>
        <w:t>房间挺大，床是1.8米的大床，有着大大的窗户，房间温馨而整洁</w:t>
        <w:br/>
        <w:t>房间卫生间很大，最主要的是干净整洁。</w:t>
        <w:br/>
        <w:t>酒店楼层还配有洗衣房，洗衣房里熨烫机，挂烫机都有，这个很便利。</w:t>
        <w:br/>
        <w:t>早上7点起床，就来到了12楼的餐厅用早餐，早餐品质很多，而且摆放得也让人食欲大开！</w:t>
        <w:br/>
        <w:t>接下来就开始了我的旅程啦~~</w:t>
        <w:br/>
        <w:t>温馨小提示：来到武汉超过3天以上建议大家一定要办一张武汉通，地铁，公交，轮渡，都可以使用。</w:t>
        <w:br/>
        <w:t>武汉地铁，现在已经开展到6号线了，去哪里都是非常的方便……</w:t>
        <w:br/>
        <w:t>双层巴士，也是这个城市的大爱……</w:t>
        <w:br/>
        <w:t>坐上轮渡，跨越长江……坐在轮渡上面，或者是下了轮渡就可以看到武汉著名的长江大桥了。不同的时间段，这个历史性悠久的大桥，带给我们的感受也是不一样的。建议你可以在大桥上走一走，感受一下他的魅力。</w:t>
        <w:br/>
        <w:t>酒店附近有个著名的后官湖湿地，从酒店到后官湖湿地开车20分钟也就到了。</w:t>
        <w:br/>
        <w:t>后官湖省级湿地公园规划面积达3186.3公顷，是</w:t>
        <w:br/>
        <w:t>东湖</w:t>
        <w:br/>
        <w:t>湿地公园的3倍，成为目前武汉建设的最大的湿地公园。位于三环线以西、蔡甸中北部，包括百镰湖、皮泗湖、筲箕湖、王家湖、高湖及沿岸用地。那里有水鸟和林鸟130种，国家一级保护鸟类白头鹤有71只，国二级的灰鹤有383只，还生存着鯮、鳤、光唇蛇鮈、长吻鮠等4种湖北省重点保护鱼类，华南兔、狗獾、猪獾、小麂等4种省级保护兽类。</w:t>
        <w:br/>
        <w:t>随意走走逛逛，感受花儿的芳香，感受微风的轻抚，绝对会让你心情舒畅！就这样呆上一整天也是可以的！</w:t>
        <w:br/>
        <w:t>DAY2</w:t>
        <w:br/>
        <w:t>户部巷</w:t>
        <w:br/>
        <w:t>从酒店门口坐公交266，40分钟左右到达汉阳大道十里铺公交车站，转乘607公交到达解放路后长街下车，步行4分钟即可到达户部巷！</w:t>
        <w:br/>
        <w:t>说到吃的，本姑娘就忍不住吞口水了！！！</w:t>
        <w:br/>
        <w:t>看看这人，就知道这个地方有多受吃货们的欢迎了……</w:t>
        <w:br/>
        <w:t>必尝项：武汉特色的豆皮（建议留到后面再吃，因为有糯米，很容易吃饱哦）</w:t>
        <w:br/>
        <w:t>必尝项：恩施炕土豆（孜然味是我的最爱，当然爱辣的你也可以选择麻辣味，还有特别的“怪味”你也可是尝试一下呢）</w:t>
        <w:br/>
        <w:t>必尝项：舌尖上的中国，特色推荐的蔡林记的热干面。（友情提示，热干面分量很少，胃口大的你可以选择大份）</w:t>
        <w:br/>
        <w:t>必尝项：油炸香蕉（外焦里嫩，加上外面的番茄酱，特别美味）</w:t>
        <w:br/>
        <w:t>必尝项：特色小龙虾，有蒜蓉、清蒸、红油，辣与不辣，口味多多。不多说，你懂得，来武汉不吃小龙虾等于白来，哈哈哈~~这绝对是武汉人的最爱。</w:t>
        <w:br/>
        <w:t>小吃的品种太多啦，大家看图</w:t>
        <w:br/>
        <w:t>一下子上传这么多图片还是挺累的，哈哈，剩下的部分等着我有空继续给大家整理分享哈，期待呦~~</w:t>
      </w:r>
    </w:p>
    <w:p>
      <w:r>
        <w:t>评论：</w:t>
        <w:br/>
        <w:t>1.谢谢夸奖，有机会来武汉玩</w:t>
        <w:br/>
        <w:t>2.谢谢夸奖。。。</w:t>
        <w:br/>
        <w:t>3.我文笔不好，一直没怎么写游记，要向你多多学习。</w:t>
        <w:br/>
        <w:t>4.我也曾经去过的哦~看着也带我回到了以前的记忆~！</w:t>
        <w:br/>
        <w:t>5.我大姑他们年初去过，工作有事我就错过了没去，很遗憾呢。</w:t>
        <w:br/>
        <w:t>6.给力~真心点赞！改天再来拜见楼主的游记</w:t>
        <w:br/>
        <w:t>7.真好，看着你的游记很有去一趟的冲动，让繁忙的工作慢下来。</w:t>
      </w:r>
    </w:p>
    <w:p>
      <w:pPr>
        <w:pStyle w:val="Heading2"/>
      </w:pPr>
      <w:r>
        <w:t>55.河南游记之洛阳王城公园</w:t>
      </w:r>
    </w:p>
    <w:p>
      <w:r>
        <w:t>https://you.ctrip.com/travels/luoyang198/3468304.html</w:t>
      </w:r>
    </w:p>
    <w:p>
      <w:r>
        <w:t>来源：携程</w:t>
      </w:r>
    </w:p>
    <w:p>
      <w:r>
        <w:t>发表时间：2017-6-2</w:t>
      </w:r>
    </w:p>
    <w:p>
      <w:r>
        <w:t>天数：20 天</w:t>
      </w:r>
    </w:p>
    <w:p>
      <w:r>
        <w:t>游玩时间：5 月</w:t>
      </w:r>
    </w:p>
    <w:p>
      <w:r>
        <w:t>人均花费：4000 元</w:t>
      </w:r>
    </w:p>
    <w:p>
      <w:r>
        <w:t>和谁：夫妻</w:t>
      </w:r>
    </w:p>
    <w:p>
      <w:r>
        <w:t>玩法：自由行，摄影，人文</w:t>
      </w:r>
    </w:p>
    <w:p>
      <w:r>
        <w:t>旅游路线：洛阳，龙潭大峡谷，王城公园，洛阳市文化馆</w:t>
      </w:r>
    </w:p>
    <w:p>
      <w:r>
        <w:t>正文：</w:t>
        <w:br/>
        <w:t>2017年5月4日上午10点40分K131次列车出发，第一站商丘到</w:t>
        <w:br/>
        <w:t>洛阳</w:t>
        <w:br/>
        <w:t>。这是今年我们两口的第二次出行，也是我们非常擅长和喜爱的旅行形式自助游。出行目的地是河南的洛阳，陕西的华山和汉中，四川的阆中，重庆的万州，湖北的恩施和宜昌，时间约20天左右。之所以这样走，主要是采取分段短途慢游，即深度休闲，又力度适中，最适合我们中老年型游客。</w:t>
        <w:br/>
        <w:t>最初时间打的满，提前预订了5月26日荆门回商丘的卧铺票。后来，根据行程的微调，改签到23日提前返回，直至最后一天，我们都是按照计划，按部就班，按期完成，非常顺利。5月24日到家，整理照片和资料，直到今天，才开始陆续发博，敬请期待。</w:t>
        <w:br/>
        <w:t>选择5月4日出发，正所谓见缝插针，淡季出游。好处不必多说，仅住宿费就可节省一笔不小的开支，拿洛阳作比，5.1之前牡丹节期间，住宿费是平时的两到三倍。而节后，100多元的住宿就已很好。我们下午3点半左右到达</w:t>
        <w:br/>
        <w:t>洛阳车站</w:t>
        <w:br/>
        <w:t>，入住预订好的车站附近的乔世宾馆，房价98元。其实洛阳的住宿选择面很大，我们选择在车站附近，最大的好处就是出行方便。那么选择在乔世宾馆，当然是价格比较便宜，另外网上评价也不错，但入住后的感受是，最好还是入住口碑较佳的连锁酒店为好。不是说这家酒店不行，条件倒也不错，酒店该有的都有，卫生也可以。就是位置在一个小区，环境比较乱，总感觉像一个家庭宾馆，另外老板不够诚实。当我询问去</w:t>
        <w:br/>
        <w:t>龙潭大峡谷</w:t>
        <w:br/>
        <w:t>的发车时间和地点时，他竟介绍我们参加一日游旅行团，并且说车站的车回来没有保障，还要转车，似乎有拉团的嫌疑，后来事实证明车站发的专线车来回都有保障。这是我对酒店的又一层不悦。另外，如果不是节假日，一般的酒店不要在网上预订，其实到店更便宜，后来我们发现乔世宾馆最低80元就可以入住，当我们向老板提出能不能便宜一点，我们要入住三天。老板却以各种理由不同意降价，已经交过钱，也奈何他不得。我们曾经在连锁酒店遇到过这种情况，都能够顺利解决，所以这也是一个教训，以后能够入住品牌连锁酒店的尽量不住一般的私人酒店。</w:t>
        <w:br/>
        <w:t>安顿好住宿，下午4点多，还有时间，决定去</w:t>
        <w:br/>
        <w:t>王城公园</w:t>
        <w:br/>
        <w:t>，车站有103路电车，始发站就在火车站对面马路边，可以到公园，说不定还能看到牡丹花。</w:t>
        <w:br/>
        <w:t>到达王城公园，原来以为还要购票，其实是免费公园，只有在牡丹节期间才会售票。里面的节日华灯还没有撤除，琳琅满目，尚是一景，问工作人员晚上是否有灯展，回答已无。再看牡丹园，由于花期已过，只有凌乱的雕残的几朵牡丹在那里应景，其余都是绿枝翠叶。也莫怪，免费欣赏，还有何求。</w:t>
        <w:br/>
        <w:t>其实王城公园除了牡丹，还有很多看点，面积也很大，够你足足看几个时辰。王城公园，又名洛阳王城公园。坐落在十三朝古都洛阳西工区，因修建在东周王城遗址上而得名。公园始建于1955年，坐落在</w:t>
        <w:br/>
        <w:t>洛阳市文化馆</w:t>
        <w:br/>
        <w:t>西的全国重点文物保护单位——东周王城遗址上。占地一千零八十亩，包含古文化区、牡丹花圃、动物馆、游乐场等几个部分，它是全国第一座遗址公园，也是河南省最大的综合性公园。知道王城公园也是从牡丹节开始，多次想到洛阳看牡丹，但是每次都被节日期间高昂的住宿费和拥挤的人流吓退，只好赶这个节日的末尾，领略些它的余韵。刚好，天气还算不错，太阳傍晚的余辉将湖面浸润，柳丝依依，和风习习，一次旅行的良好开端，预示着此行会好事连连，一切顺利。</w:t>
        <w:br/>
        <w:t>下午6点左右我们走出王城公园，在附近买了小吃，要了碗馄饨，权当晚饭。然后乘车返回火车站，顺便将第二天去龙潭大峡谷的汽车信息考察清楚，</w:t>
        <w:br/>
        <w:t>洛阳火车站</w:t>
        <w:br/>
        <w:t>对过东南面的汽车站有直达龙潭大峡谷的专线车，每天早晨8点和9点两班车，售票口正在售票，可以提前购买第二天的车票，我们购买了8点的车票，每人22元，其实是20元，如果不说，她会直接给你2元钱的保险，如果不要须提前告知，车站都是这个德行，只要不说就卖给你，从来不会主动告知你。我们就是这样，开始想与之理论，想想算了，以后注意就是。完毕，返回酒店休息。</w:t>
      </w:r>
    </w:p>
    <w:p>
      <w:r>
        <w:t>评论：</w:t>
        <w:br/>
        <w:t>1.作为一枚吃货，请教下lz去这边哪些东东是必吃的呀？</w:t>
        <w:br/>
        <w:t>2.十分感谢lz的分享，请问我7月份去这边景色怎么样呢？</w:t>
        <w:br/>
        <w:t>3.你的絮絮叨叨我很喜欢。打算一个人去旅行，帮助很大！</w:t>
        <w:br/>
        <w:t>4.很不错的游记，还想问下住宿的话是不是都得提前预订，当天去订能订到吗？</w:t>
      </w:r>
    </w:p>
    <w:p>
      <w:pPr>
        <w:pStyle w:val="Heading2"/>
      </w:pPr>
      <w:r>
        <w:t>56.清幽的辅道路</w:t>
      </w:r>
    </w:p>
    <w:p>
      <w:r>
        <w:t>https://you.ctrip.com/travels/enshi487/3474441.html</w:t>
      </w:r>
    </w:p>
    <w:p>
      <w:r>
        <w:t>来源：携程</w:t>
      </w:r>
    </w:p>
    <w:p>
      <w:r>
        <w:t>发表时间：2017-6-3</w:t>
      </w:r>
    </w:p>
    <w:p>
      <w:r>
        <w:t>天数：</w:t>
      </w:r>
    </w:p>
    <w:p>
      <w:r>
        <w:t>游玩时间：</w:t>
      </w:r>
    </w:p>
    <w:p>
      <w:r>
        <w:t>人均花费：</w:t>
      </w:r>
    </w:p>
    <w:p>
      <w:r>
        <w:t>和谁：</w:t>
      </w:r>
    </w:p>
    <w:p>
      <w:r>
        <w:t>玩法：</w:t>
      </w:r>
    </w:p>
    <w:p>
      <w:r>
        <w:t>旅游路线：</w:t>
      </w:r>
    </w:p>
    <w:p>
      <w:r>
        <w:t>正文：</w:t>
        <w:br/>
        <w:t>厦门大学是我来厦门去的第一个景点，很多路公交可以到达，交通十分便利。学校南校门毗邻南普陀寺，东门出来过天桥则是白城沙滩和胡里山炮台景点。</w:t>
        <w:br/>
        <w:t>首先说一下厦大对外开放时间为周一至周五:12:00-14:00（中午限300名游客）；17:00-24:00（晚上不限人数）；双休日、节假日、寒暑假正常开放，而且游客只能从大南和群贤校门进入，凭二代身份证刷卡进校，不是周末来玩的朋友一定要注意开放时间。</w:t>
        <w:br/>
        <w:t>曾厝垵出发交通：</w:t>
        <w:br/>
        <w:t>1、曾厝垵公交站上车乘坐112路/29路/857路/47路/751路等途径4站到厦大艺术学院站下车，步行两分钟即到厦大了。</w:t>
        <w:br/>
        <w:t>2、科技中学站上车乘坐2路/87路/92路途径3站到厦大艺术学院站下车，步行两分钟即到厦大了。</w:t>
        <w:br/>
        <w:t>以上公交也可坐到厦大西村下车，厦大西村站下车即是厦门大学南门，且途径胡里山炮台和白城沙滩景点。</w:t>
        <w:br/>
        <w:t>厦大的校园很安静，主干道宽敞干净，两边高大的树木笔直挺立，在明媚的阳光下真是感叹生活如此美好。</w:t>
        <w:br/>
        <w:t>站在操场旁边，不禁想起学校时代时每晚跑步于操场的自己，毕业后几乎没在操场上跑过步了，也因此中断了跑步锻炼。</w:t>
        <w:br/>
        <w:t>厦大校园里还有芙蓉湖、芙蓉隧道等景点，芙蓉湖边的小道幽静，湖边的景色更是漂亮，岸边的垂柳，湖中露出水面的石块，宛如一幅山水画。在芙蓉湖旁边不远处还有一家咖啡厅，可以边喝下午茶边欣赏眼前的湖景，这样的环境真是谈恋爱的好去处，果真应着“谈情说爱在厦大”之说。</w:t>
        <w:br/>
        <w:t>芙蓉隧道离学校白城入口很近，芙蓉隧道不通车是供厦大学生实验用的，隧道的两边是各种各样的绘图，十分漂亮，隧道并不长，来参观的人特别多，隧道里还有一家小店铺，里面卖的是特色商品和盖章本等。</w:t>
        <w:br/>
        <w:t>学校的设施十分齐全，在去芙蓉隧道的路两边是打印店、奶茶铺、饰品店等各种商铺和超市以及工商银行、建设银行、交通银行等，生活用品齐全。</w:t>
        <w:br/>
        <w:t>学校有多处食堂，但是只有芙蓉食堂的二楼是对游客开放的，其余的食堂不收现金都必须刷学生饭卡才可以，不好意思向学生借饭卡的我还是乖乖去了芙蓉食堂。食堂的食物品种特别多，入口粗还有水果拼盘，素菜一般8元/份，荤菜一份在15元及其以上。在入口的最右边里面是充值处，你需要先去充钱领卡刷卡买饭菜，吃完后再去退卡可以把剩余的钱退还给你，由于到处是人头我就没拍照片了。</w:t>
        <w:br/>
        <w:t>厦门的教学建筑和住宿建筑是两种风格，教学楼外观洁白大气，住宿楼则是红砖堆砌，各种不同风格的建筑组成了厦门大学的美景。</w:t>
        <w:br/>
        <w:t>白城沙滩就在厦门大学的白城入口，离胡里山炮台也就两三分钟的路程。我是从厦门大学的白城入口出来到白城沙滩的。</w:t>
        <w:br/>
        <w:t>白天，白城沙滩人很多，小朋友则都是带着小铁铲和塑料盒在沙堆里堆形状、铲细沙等玩的不亦乐乎。大人有的安静的坐在沙滩上晒太阳，有的在海边追赶海浪。海面上有静卧着的小船，也有大小不一的石块，偶尔海面上有邮轮驶过，听到其长长的鸣笛声穿过耳洞。</w:t>
        <w:br/>
        <w:t>白城沙滩边有出租自行车的，可以沿着环岛路骑行欣赏海上的风景。有双人、三人、亲子骑行自行车，双人车第一个小时30元，第一个小时后每30分钟5元；亲子、三人车第一个小时40元，第一个小时后每30分钟10元；凭有效证件预交300元，其中押金200元，预存费用100元。</w:t>
        <w:br/>
        <w:t>夜晚的白城沙滩更美丽，夜光下的沙滩除了涨潮的海水拍打沙滩的声音外没有了白天的喧闹，坐着看海浪涌来又褪去，那声音不知道在诉说着什么，此刻，你可以全身心的放松自己，来一场与海水的心灵交汇。</w:t>
        <w:br/>
        <w:t>这次遗憾的就是没有亲手捡到贝壳，不过离开的时候买了几个别人穿好的可以当挂饰的贝壳。</w:t>
        <w:br/>
        <w:t>如果你来厦门，即使白天有在白城沙滩嬉戏玩耍，晚上也不要忘记来看看它的宁静，听听它的倾诉。</w:t>
        <w:br/>
        <w:t>南普陀寺在厦门大学的南门附近，从白城沙滩坐公交车过去的。</w:t>
        <w:br/>
        <w:t>南普陀寺主要是爬山和体验佛教文化了，寺院里有很多来祈福的，沿着旅游线路走，可依次抵达庐山亭、太虚塔、太虚台、须摩提国等景点，站在山顶的高处你可以俯瞰厦门的美景，厦门的独特尽收眼底，爬山来回大概约2小时。</w:t>
        <w:br/>
        <w:t>最后是去胡里山炮台，胡里山炮台门票15元/位，上午10：00和下午16：00有表演，下午17：30关门。我到景点已经16：30，里面最主要的就是看大炮和子弹。也可以到海边吹吹风，看看太阳落山时的美景。在接近17：30时，喇叭里便一直重复放入播放提示游客速速离开的广播。</w:t>
        <w:br/>
        <w:t>厦门大学--清幽的辅道路，独特的屋顶设计，不同的彩绘图案给人留下深刻印象</w:t>
        <w:br/>
        <w:t>厦门大学--主干道边陈嘉庚的雕塑</w:t>
        <w:br/>
        <w:t>厦门大学-地图，我很喜欢这幅地图的整体色调，而且可以很迅速的找到你要去的地方和路线；地图在手，游校无忧。</w:t>
        <w:br/>
        <w:t>厦门大学--芙蓉湖，湖堤边的垂柳，波光粼粼的湖面，湖中的礁石，宛如一幅画中生活。</w:t>
        <w:br/>
        <w:t>厦门大学--芙蓉湖边的石碑刻字，鄙人才学疏浅，觉得“美参东南”应该不是正解，哈哈。</w:t>
        <w:br/>
        <w:t>厦门大学--芙蓉湖边洁白少女的雕塑，不知道其代表的寓意</w:t>
        <w:br/>
        <w:t>上午睡到自然醒，洗漱完毕去青年路、国办街、中山街找食物。</w:t>
        <w:br/>
        <w:t>曾厝垵，我来厦门的第一站，选择这儿住宿主要是美食多而且交通和住宿都很方便，住宿的客栈距文青路、中山街和国办街两三分钟的路程，而且离厦门大学、白城沙滩、南普陀寺和胡里山炮台景点很近，公交也是十多分钟路程。</w:t>
        <w:br/>
        <w:t>曾厝垵公交站挨着是一座天桥，天桥的一边是美食、购物和住宿的集中区，另一边则是海滩，白天退潮可以在沙滩上玩耍，夜晚涨潮后可观看海的夜景，倾听海水拍打崖壁的声音，像是在诉说着什么。</w:t>
        <w:br/>
        <w:t>曾厝垵的美食以海鲜为主，在这里的海鲜不贵，甚至便宜到让我不敢吃，大螃蟹3只15元，生蚝1元1只，鱿鱼10元5-7串不等，不同美食铺价格不一样。另外各种我没吃过也没见过甚至也没听说过的美食也很多，有虾扯蛋、冻竹笋、榴芒膏等。其他的赖皮鸭、印度飞饼、雪梨汤、鱼丸汤、旋风土豆、臭豆腐、厚吐司等等美食我就不一一列举了。</w:t>
        <w:br/>
        <w:t>在这美食街里当然也少不了饮料和水果啦，很多新鲜的椰汁、西瓜汁等，各种水果拼盘，一般小份是10元/份，芒果你也可以买后让再让老板在你雪成块装在盒子里，在文青路买了大份超芒巨无霸，加上奶油很好吃。</w:t>
        <w:br/>
        <w:t>在这三条美食街上，中山街算是购物街了，很多饰品店和特产店，这儿购买特产店家是可以帮忙邮寄的，邮费自理。牛轧糖、各种鼓浪屿糕点、各种口味的鱿鱼以及其它海鲜，芒果也是邮寄的，这些特产并不贵，喜欢的自是可以带一点喽。饰品店就是各种特色的饰品和盖章本，其实我也买了一本，只是忙着吃没盖章。</w:t>
        <w:br/>
        <w:t>中山路的杨小贤这家店也是朋友介绍来的，绵绵冰本身是牛奶冻成的，奶香十足，不加果料就已经很好吃了，而且入口轻薄飘渺的质地让人欲罢不能啊，而且芒果果料十足，果然不负大家的推荐，而且价格特别实惠。</w:t>
        <w:br/>
        <w:t>位于中华城的宝宝，在公众号上看见1元推广活动，正好逛到附近就打算凑个热闹，万万没想到6点不到就大排长龙... 所以放弃了没有喝到。</w:t>
        <w:br/>
        <w:t>简单评价环境和店员服务，装修简洁，透明的操作间可以看见正在制作各种珍珠挺有趣的，店员MM很亲切，面对大排长龙的人群也没有烦躁，点赞。</w:t>
        <w:br/>
        <w:t>鼓浪屿是一座岛屿，只有乘坐轮渡过去。轮渡是每隔二十分钟一班，往返票35元/人，20天之内刷身份证往返均有效。此次鼓浪屿之行我是用了一天半的时间，前半天用来逛吃的和小巷子，后面一整天则是去景点。</w:t>
        <w:br/>
        <w:t>我这次的观景路线是日光岩（西林门出）—郑成功纪念博物馆—百鸟园—海滨浴场—国际刻字博物馆—菽庄花园--皓月园—风琴博物馆，每个景点的参观游览时间不一样，有的是下午5：30就禁止参观了，有的是晚上8：00才截止参观，来玩的游客要根据自己出发的时间确定参观行程。另外既然有钢琴博物馆和风琴博物馆，那说明鼓浪屿肯定还是音乐的沃土和音乐家的天堂吧。</w:t>
        <w:br/>
        <w:t>鼓浪屿上面美食主要集中在龙头路，另外有日光岩、百鸟园、美华海滨浴场、郑成功纪念博物馆、菽庄花园、国际刻字博物馆、皓月园、风琴博物馆等大的景点。日光岩有古寨门、伞亭、仙脚桶、曲径通幽、古避暑洞、观复台等景点</w:t>
        <w:br/>
        <w:t>鼓浪屿环境清幽，是一座步行岛屿，除了旅游观光电瓶车外禁止其他一切非机动车辆行驶，本想租电瓶车环岛的打算也成为泡沫了，好在岛屿不大，逛起来也不怎么费时间。鼓浪屿的住房建筑风格多样化，汇集和保留了中外风格各异的建筑物。另外让我头痛的就是鼓浪屿上鼓浪屿街道短小，纵横交错，小巷子太多，门牌号不是按顺序排列，导致我每天回客栈都要在周围绕很多圈才找到。</w:t>
        <w:br/>
        <w:t>再回来曾厝垵重温美好的时光，享受这里的阳光，海岸，沙滩。</w:t>
        <w:br/>
        <w:t>下午去中山街购买特产，游荡于这热闹又孤独的街市中。</w:t>
        <w:br/>
        <w:t>晚上去莲花路吃麻辣烫，亲爱的麻辣烫一改以前我对麻辣烫的印象，简直是麻辣烫界的一股清流。印象中的麻辣烫，环境杂乱，食物也不太卫生。亲爱的麻辣烫颠覆了我的印象，店里干净整洁，麻辣烫自选区也井井有条。这家的麻辣烫是按斤算的，一斤17.8元，吃一碗感觉20块就撑死了。</w:t>
        <w:br/>
        <w:t>厦门，再见！</w:t>
        <w:br/>
        <w:t>我的第一次一个人的旅行即将结束。</w:t>
      </w:r>
    </w:p>
    <w:p>
      <w:r>
        <w:t>评论：</w:t>
        <w:br/>
        <w:t>1.感觉再怎么节约，吃方面还是要尽量去满足的。</w:t>
        <w:br/>
        <w:t>2.这一趟旅行下来蛮累的吧，我一般玩4天就差不多咯~~</w:t>
        <w:br/>
        <w:t>3.看了这个都想去当地眼见为实一下，太漂亮了。</w:t>
      </w:r>
    </w:p>
    <w:p>
      <w:pPr>
        <w:pStyle w:val="Heading2"/>
      </w:pPr>
      <w:r>
        <w:t>57.湖北鹤峰屏山躲避峡---中国的仙本那</w:t>
      </w:r>
    </w:p>
    <w:p>
      <w:r>
        <w:t>https://you.ctrip.com/travels/hubei100067/3474949.html</w:t>
      </w:r>
    </w:p>
    <w:p>
      <w:r>
        <w:t>来源：携程</w:t>
      </w:r>
    </w:p>
    <w:p>
      <w:r>
        <w:t>发表时间：2017-6-6</w:t>
      </w:r>
    </w:p>
    <w:p>
      <w:r>
        <w:t>天数：3 天</w:t>
      </w:r>
    </w:p>
    <w:p>
      <w:r>
        <w:t>游玩时间：5 月</w:t>
      </w:r>
    </w:p>
    <w:p>
      <w:r>
        <w:t>人均花费：2000 元</w:t>
      </w:r>
    </w:p>
    <w:p>
      <w:r>
        <w:t>和谁：和朋友</w:t>
      </w:r>
    </w:p>
    <w:p>
      <w:r>
        <w:t>玩法：</w:t>
      </w:r>
    </w:p>
    <w:p>
      <w:r>
        <w:t>旅游路线：</w:t>
      </w:r>
    </w:p>
    <w:p>
      <w:r>
        <w:t>正文：</w:t>
        <w:br/>
        <w:t>一次看朋友照片，那些船怎么都悬浮在水面？是去了那个马来西亚的仙本那？朋友告诉我是在中国湖北的</w:t>
        <w:br/>
        <w:t>鹤峰</w:t>
        <w:br/>
        <w:t>，于是去湖北鹤峰寻找那美丽的静湖就成了我的美梦。由于是尚未开发成熟，景点是不对外开放的，我等了整整一年半，今年有一些特殊原因，实在是等不急了，算好了天气和时间，来了个说走就走的旅行。</w:t>
        <w:br/>
        <w:t>看湖最怕是下雨，看了整整5月份的天气终于等到了天气预报说这几天没有雨，于是从北京买了飞</w:t>
        <w:br/>
        <w:t>恩施</w:t>
        <w:br/>
        <w:t>的机票，在一嗨网上订了一部SUV车，用手机里面的高德地图做导航，就这样出发了。因为之前了解了</w:t>
        <w:br/>
        <w:t>鹤峰</w:t>
        <w:br/>
        <w:t>县的一般情况，主要是道路情况，心里还是有些准备的，尽管这样，当走在233省道上还是惊恐不小，从恩施出发一路都是山路，100米之内就没有直行路，都是弯路加弯路，拐弯加胳膊肘弯，好在路上车不算太多，路面也算平整，海拔1200米左右，一般都能够适应。</w:t>
        <w:br/>
        <w:t>恩施</w:t>
        <w:br/>
        <w:t>到</w:t>
        <w:br/>
        <w:t>鹤峰</w:t>
        <w:br/>
        <w:t>县城210多公里，公里数不多，但都是山路，车开不出来速度，到鹤峰县城开了7个小时，当然一路的田园风光一定会让你留恋不舍。</w:t>
        <w:br/>
        <w:t>早上从</w:t>
        <w:br/>
        <w:t>恩施</w:t>
        <w:br/>
        <w:t>出发到达鹤峰县城已经是下午3点，找个酒店入住。在鹤峰县城能够找到3星级酒店已经不错了，感谢酒店能够提供停车位置。（推荐携程预订</w:t>
        <w:br/>
        <w:t>华荣商务</w:t>
        <w:br/>
        <w:t>酒店，性价比极好）</w:t>
        <w:br/>
        <w:t>鹤峰的农家菜很不错，是按照人位收费，你可以根据自己的情况在40-100元价格之间点饭菜，按人收费，由饭店根据你选定的价格给你安排饭菜。我们选了每人70元的饭菜，荤多于素，还有汤，特别是那个土豆饭和咋广椒炒腊肉很好吃，蔬菜就更新鲜了，就是他们家地里挖的，量很大。</w:t>
        <w:br/>
        <w:t>第二天早上6点，我们就开始向鹤峰屏山躲避峡出发。从县城到景区路程不多，最近的上游才只有8公里，下游有10多公里，但是路不好走，因为在修路都是裸露的石头路和土路。</w:t>
        <w:br/>
        <w:t>现在景区管理的严格，大峡谷的上游根本就进不去，24小时有人看守，因为地方政府将这个景区交给了私人投资管理，下游还是可以找人带进去的。但是要走路远，还要爬山，是峡谷顾名思义就是要到山底。虽然过程比较艰苦，但是等到你下到山谷，你就忘记了疲劳，美丽的风景就在你眼前。</w:t>
        <w:br/>
        <w:t>从山上的停车点到谷底走了1个小时终于看见那静湖</w:t>
        <w:br/>
        <w:t>就是这样从这里划船进去</w:t>
        <w:br/>
        <w:t>怎么是这样的？不是我想像和看到的景色</w:t>
        <w:br/>
        <w:t>曲径通幽，也不错</w:t>
        <w:br/>
        <w:t>太阳出来了，我终于找到了感觉。这是我想要看到的</w:t>
        <w:br/>
        <w:t>这就是我一直计划想去的中国的仙本那，虽然没有想象的那么宏伟、那么动心，但是也满意了，看到了，感觉到了。其实很多美景都在过程中，不一定就是目的。</w:t>
      </w:r>
    </w:p>
    <w:p>
      <w:r>
        <w:t>评论：</w:t>
        <w:br/>
        <w:t>1.欢迎全国各地的游客来湖北省恩施州鹤峰县屏山躲避峡，中国的仙本那游玩，体验悬浮太空船之旅，土生土长的当地人小张专程承接，团队，个人旅游，提供木船拍悬浮照片，橡皮艇游玩峡谷，救生衣，雨鞋，给您不一样的感觉，加我微信看图片，了解在决定，请致电15171046888微信同号</w:t>
        <w:br/>
        <w:t>2.欢迎来到屏山大峡谷，屏山人民欢迎你，这里空气新鲜，欢迎游客的光临屏山大峡谷来游玩，13177122667/15171936097，同微。接待住宿￼包车，领队，带路。欢迎致电。</w:t>
        <w:br/>
        <w:t>3.屏山躲避峡旅游地接小陈承接户外，自驾，团队旅游。也可以安排恩施――鹤峰――屏山用车服务及宾馆，餐饮。全程陪同景区游玩。木船拍太空漂浮，橡皮艇游玩穿越峡谷。有需要咨询进一步了解可打电话或者加我微信。电话：18671843586</w:t>
        <w:br/>
        <w:t>4.恩施鹤峰屏山躲避峡地接小殷，承接自驾、户外、团队旅游，全程陪同。配备太空船、皮划艇、救生衣、防水鞋装备齐全。还有用车、宾馆、餐饮提供安排。</w:t>
        <w:br/>
        <w:t>5.详细咨询可电话微信:</w:t>
        <w:br/>
        <w:t>6.15586686526同微信号（小殷）</w:t>
        <w:br/>
        <w:t>7.13997773625同微信号（小殷）</w:t>
        <w:br/>
        <w:t>8.这就是我老家湖北恩施鹤峰屏山峡谷，景色很美，也要看老天帮不帮忙了，天气好就可以看见☞太空悬奇景☜</w:t>
        <w:br/>
        <w:t>9.楼主此程还有更详细的攻略吗？</w:t>
        <w:br/>
        <w:t>10.整个行程里面最推荐去哪个地方呢？</w:t>
        <w:br/>
        <w:t>11.楼主在旅程中有遇到什么印象深刻的人或者事儿吗？</w:t>
        <w:br/>
        <w:t>12.看你的游记勾起回忆啦，回头再走一遍！</w:t>
        <w:br/>
        <w:t>13.楼主喜欢去清静的地方还是热闹的地方呀？</w:t>
      </w:r>
    </w:p>
    <w:p>
      <w:pPr>
        <w:pStyle w:val="Heading2"/>
      </w:pPr>
      <w:r>
        <w:t>58.鄂游记</w:t>
      </w:r>
    </w:p>
    <w:p>
      <w:r>
        <w:t>https://you.ctrip.com/travels/yichang313/2285494.html</w:t>
      </w:r>
    </w:p>
    <w:p>
      <w:r>
        <w:t>来源：携程</w:t>
      </w:r>
    </w:p>
    <w:p>
      <w:r>
        <w:t>发表时间：2017-6-9</w:t>
      </w:r>
    </w:p>
    <w:p>
      <w:r>
        <w:t>天数：</w:t>
      </w:r>
    </w:p>
    <w:p>
      <w:r>
        <w:t>游玩时间：</w:t>
      </w:r>
    </w:p>
    <w:p>
      <w:r>
        <w:t>人均花费：</w:t>
      </w:r>
    </w:p>
    <w:p>
      <w:r>
        <w:t>和谁：</w:t>
      </w:r>
    </w:p>
    <w:p>
      <w:r>
        <w:t>玩法：</w:t>
      </w:r>
    </w:p>
    <w:p>
      <w:r>
        <w:t>旅游路线：</w:t>
      </w:r>
    </w:p>
    <w:p>
      <w:r>
        <w:t>正文：</w:t>
        <w:br/>
        <w:br/>
        <w:t>显示全部8天</w:t>
        <w:br/>
        <w:br/>
        <w:t>收起</w:t>
        <w:br/>
        <w:br/>
        <w:t>本次旅行，是以这样的情形开始的……</w:t>
        <w:br/>
        <w:t>上海－汉口</w:t>
        <w:br/>
        <w:t>襄阳，2010年由襄樊改名而来，长江最大支流汉江穿城而过，原来分属襄阳、樊城，是湖北第二大城市。刘备“三顾茅庐”请诸葛发生在这里，就是金庸小说中郭靖大战蒙古军队的那个襄阳。</w:t>
        <w:br/>
        <w:t>金庸小说通常有正史的影子，历史上宋军和蒙古人在此投入兵力共计80万人，没有小说中的精彩绝伦，却远比那艰苦卓绝。公元1273年，宋军因断粮投降，而后六年“崖山之战”陆秀夫背着小皇帝跳海，十万军民跳海殉国，这是汉人的灭族之战，华夏文明从此被奴役，史家称“崖山之后无中国”。</w:t>
        <w:br/>
        <w:t>从这一点说，这里是中华民族的伤心地……</w:t>
        <w:br/>
        <w:t>汉江大桥。</w:t>
        <w:br/>
        <w:br/>
        <w:t>襄阳古城墙</w:t>
        <w:br/>
        <w:t>襄阳古城墙</w:t>
        <w:br/>
        <w:br/>
        <w:t>襄阳古城墙</w:t>
        <w:br/>
        <w:t>护城河据说全国最宽，可是最终没能阻挡蒙古人的铁骑。</w:t>
        <w:br/>
        <w:br/>
        <w:t>襄阳古城墙</w:t>
        <w:br/>
        <w:t>杨过的大雕曾在这里飞过吧。</w:t>
        <w:br/>
        <w:br/>
        <w:t>襄阳古城墙</w:t>
        <w:br/>
        <w:t>这个小码头名曰“檀溪”，很美的名字。</w:t>
        <w:br/>
        <w:br/>
        <w:t>襄阳古城墙</w:t>
        <w:br/>
        <w:t>春花夜赏。</w:t>
        <w:br/>
        <w:br/>
        <w:t>襄阳古城墙</w:t>
        <w:br/>
        <w:br/>
        <w:t>襄阳古城墙</w:t>
        <w:br/>
        <w:t>亮躬耕陇亩，好为《梁父吟》。身长八尺，每自比于管仲、乐毅，时人莫之许也。——《隆中对》</w:t>
        <w:br/>
        <w:t>臣本布衣，躬耕于南阳，苟全性命于乱世，不求闻达于诸侯。先帝不以臣卑鄙，猥自枉屈，三顾臣于草庐之中，咨臣以当世之事，由是感激，遂许先帝以驱驰。——《出师表》</w:t>
        <w:br/>
        <w:t>上面两篇上学时要背诵的。</w:t>
        <w:br/>
        <w:t>河南南阳卧龙岗也号称诸葛亮躬耕地，襄阳古属南阳郡，近年作为争夺旅游资源双方争执不休，我在南阳时河南人民为此愤愤不平。从蒋介石捐资修缮此地来看，近代应该是认可此处为正宗吧，这是我的猜测。</w:t>
        <w:br/>
        <w:t>诸葛亮名头太大，家喻户晓，无须赘述。</w:t>
        <w:br/>
        <w:br/>
        <w:t>古隆中</w:t>
        <w:br/>
        <w:t>相传诸葛亮躬耕时打的井。大凡此类，通常不可考，后人杜撰成分居多。</w:t>
        <w:br/>
        <w:br/>
        <w:t>古隆中</w:t>
        <w:br/>
        <w:t>蒋总统拨款修缮。</w:t>
        <w:br/>
        <w:br/>
        <w:t>古隆中</w:t>
        <w:br/>
        <w:t>诸葛祠</w:t>
        <w:br/>
        <w:br/>
        <w:t>古隆中</w:t>
        <w:br/>
        <w:t>三顾茅庐处</w:t>
        <w:br/>
        <w:br/>
        <w:t>古隆中</w:t>
        <w:br/>
        <w:t>三顾堂中绿萼梅</w:t>
        <w:br/>
        <w:br/>
        <w:t>古隆中</w:t>
        <w:br/>
        <w:t>武当山，道教圣地，位于湖北省西北部的十堰市丹江口市境内， 属大巴山东段。武当山又名太和山、谢罗山、参上山、仙室山，古有“太岳”、“玄岳”、“大岳”之称。</w:t>
        <w:br/>
        <w:t>武当山是联合国公布的世界文化遗产地之一，是中国国家重点风景名胜区、国家AAAAA级风景区。武当山也是道教名山和武当武术的发源地，被称为“亘古无双胜境，天下第一仙山”。</w:t>
        <w:br/>
        <w:t>武当为道教四大名山，供奉的北方之神真武大帝，亦是水神。</w:t>
        <w:br/>
        <w:t>武当山山上众多的道教古建筑始建于唐，宋、元两代继续扩展。明代是武当山建筑的鼎盛时期。明永乐年间，“北修故宫，南建武当”。明成祖大修武当山，耗资数以百万计，日役军民工匠30万人，历时14年，建成9宫8观等33座建筑群。——1994年被列为世界遗产名录。</w:t>
        <w:br/>
        <w:t>相传最初有太子于此修道，今曰復真宫。</w:t>
        <w:br/>
        <w:br/>
        <w:t>太子坡</w:t>
        <w:br/>
        <w:t>今日正月初九。正月初九俗称天公生，汉族传统农历节日之一，是天界最高神祇玉皇大帝的诞辰。这样重要的道家节日，并不见道观中有众多信徒，可见与佛教相比，信众少许多。</w:t>
        <w:br/>
        <w:br/>
        <w:t>太子坡</w:t>
        <w:br/>
        <w:t>通常讲：道教修今生，佛教修来世。道教的诉求都很实际也很世俗，其实在当下中国应该更多信众才是，如此冷落不应该啊？！</w:t>
        <w:br/>
        <w:br/>
        <w:t>太子坡</w:t>
        <w:br/>
        <w:br/>
        <w:t>太子坡</w:t>
        <w:br/>
        <w:br/>
        <w:t>太子坡</w:t>
        <w:br/>
        <w:t>一柱十二梁位于复真观五云楼内。12米高的金丝楠木主体立柱在最上层又托架起十二根梁，被誉为中国古建筑的奇迹。</w:t>
        <w:br/>
        <w:br/>
        <w:t>太子坡</w:t>
        <w:br/>
        <w:t>古银杏</w:t>
        <w:br/>
        <w:br/>
        <w:t>太子坡</w:t>
        <w:br/>
        <w:t>山中七日 世上前年</w:t>
        <w:br/>
        <w:br/>
        <w:t>太子坡</w:t>
        <w:br/>
        <w:t>网上查询，据说这是米芾的字。书法我不很懂，不过确实没看出好来。</w:t>
        <w:br/>
        <w:br/>
        <w:t>武当山金殿</w:t>
        <w:br/>
        <w:t>雾凇，俗称树挂，是在严寒季节里，空气中过于饱和的水气遇冷凝华而成，是非常难得的自然奇观。                                                          武当山金殿偶遇雾凇，难能可贵，美轮美奂。——合当有此机缘啊！</w:t>
        <w:br/>
        <w:br/>
        <w:t>武当山金殿</w:t>
        <w:br/>
        <w:br/>
        <w:t>武当山金殿</w:t>
        <w:br/>
        <w:t>王灵官壁画，已有残缺。</w:t>
        <w:br/>
        <w:br/>
        <w:t>武当山金殿</w:t>
        <w:br/>
        <w:t>金殿是武当山最著名的道教建筑，是武当山的象征，也是武当道教在皇室扶持下走向鼎盛高峰的标志。</w:t>
        <w:br/>
        <w:t>金殿是分件铸造，榫铆拼焊，连接精密，浑然一体，毫无铸凿之痕，虽经历五百余年风霜雪雨和雷电的侵袭，至今仍金碧辉煌，绚丽如初，堪称中国古代建筑和铸造工艺中的一颗明珠。它也是全国最早的一级文物。</w:t>
        <w:br/>
        <w:br/>
        <w:t>武当山金殿</w:t>
        <w:br/>
        <w:br/>
        <w:t>武当山金殿</w:t>
        <w:br/>
        <w:br/>
        <w:t>武当山金殿</w:t>
        <w:br/>
        <w:br/>
        <w:t>武当山金殿</w:t>
        <w:br/>
        <w:br/>
        <w:t>武当山金殿</w:t>
        <w:br/>
        <w:br/>
        <w:t>武当山金殿</w:t>
        <w:br/>
        <w:t>武当山的风景，春秋来的话，必是极好的。</w:t>
        <w:br/>
        <w:t>武当山到房县一路是山，高速公路已部分通车，这样的工程难度不小。明日去往神农架，选择此地夜宿。</w:t>
        <w:br/>
        <w:br/>
        <w:t>房县</w:t>
        <w:br/>
        <w:t>今天游览神农架，从房县过去还有一段路。</w:t>
        <w:br/>
        <w:t>1970年5月，国务院批准将房县、兴山、巴东的24个公社和2个药材场、1个农场划为神农架林区的行政区划，是中国唯一以“林区”命名的省辖行政区。</w:t>
        <w:br/>
        <w:t>它是国家级自然保护区，小时候听到过许多神农架野人的传说。</w:t>
        <w:br/>
        <w:t>这是一个气候多变的季节。</w:t>
        <w:br/>
        <w:t>随着海拔上升，道路开始结冰。安全是旅行的第一要素，经过统一思想，改变计划，前往宜昌。</w:t>
        <w:br/>
        <w:t>奔袭500公里，至宜昌。</w:t>
        <w:br/>
        <w:t>三峡是一个庞大的工程，耗费了天量资金，但对于它的利弊，至今争论不休。当年全国人大投票时，三分之一的代表投了反对票或弃权票，这是此前未见的。当年反对派领军人黄万里教授预见的灾害性后果，已逐渐显现，人不会胜天，不尊重科学必将付出重大代价。三峡是举全国人民之力兴建的，但产生的巨大效益是谁家的？！</w:t>
        <w:br/>
        <w:t>联想到这两天看到退休的建设部副部长批评南水北调的文章，深感忧虑。</w:t>
        <w:br/>
        <w:t>大坝高185米，上下游落差最大113米。这样看，并不如想象的壮观，是因为体量太大，无法摄得全景，这个问题可能航拍方能搞定。</w:t>
        <w:br/>
        <w:br/>
        <w:t>三峡大坝</w:t>
        <w:br/>
        <w:t>施工中的垂直升降船闸</w:t>
        <w:br/>
        <w:br/>
        <w:t>三峡大坝</w:t>
        <w:br/>
        <w:t>大坝远眺</w:t>
        <w:br/>
        <w:br/>
        <w:t>三峡大坝</w:t>
        <w:br/>
        <w:t>对岸是屈原的故乡——秭归</w:t>
        <w:br/>
        <w:br/>
        <w:t>三峡大坝</w:t>
        <w:br/>
        <w:br/>
        <w:t>三峡大坝</w:t>
        <w:br/>
        <w:t>当年的工程车</w:t>
        <w:br/>
        <w:br/>
        <w:t>三峡大坝</w:t>
        <w:br/>
        <w:br/>
        <w:t>三峡大坝</w:t>
        <w:br/>
        <w:t>五级船闸</w:t>
        <w:br/>
        <w:br/>
        <w:t>三峡大坝</w:t>
        <w:br/>
        <w:t>此处餐饮不过如此</w:t>
        <w:br/>
        <w:br/>
        <w:t>宜昌夜市</w:t>
        <w:br/>
        <w:br/>
        <w:t>宜昌夜市</w:t>
        <w:br/>
        <w:br/>
        <w:t>宜昌夜市</w:t>
        <w:br/>
        <w:t>此处“江山如画”一词最是贴切。</w:t>
        <w:br/>
        <w:br/>
        <w:t>三峡人家</w:t>
        <w:br/>
        <w:t>我问他还有人穿草鞋吗？他说：现在有身份的人才穿草鞋。可是我只有身份证，惭愧！只能作罢。</w:t>
        <w:br/>
        <w:br/>
        <w:t>三峡人家</w:t>
        <w:br/>
        <w:t>活人“道具”是此景点特色，此前不曾见。</w:t>
        <w:br/>
        <w:br/>
        <w:t>三峡人家</w:t>
        <w:br/>
        <w:t>有没有九寨沟的感觉。</w:t>
        <w:br/>
        <w:br/>
        <w:t>三峡人家</w:t>
        <w:br/>
        <w:t>女书是目前世界上唯一的妇女专用文字，看过电影《自梳》中似乎有此情节。但经网上查，其实它的发源在湖南永州，放在此处牵强。现在所谓的打造旅游文化通常不严肃，更多流于杜撰，不要说“贻笑大方”，连我等都看不下去了。</w:t>
        <w:br/>
        <w:br/>
        <w:t>三峡人家</w:t>
        <w:br/>
        <w:t>此地是“石牌保卫战”故址，该战役被称为“东方的斯大林格勒保卫战”，当时中日双方投入25万军队，是一场惊心动魄的战役，日寇进攻重庆的目标失败。这是国民党军队的丰功伟绩，天朝自然不宣传的，人们通常只知道地道战和铁道游击队。这场战役的情节比所有抗日神剧加起来都要感天动地。向先烈致敬！   强烈建议百度该战役。</w:t>
        <w:br/>
        <w:br/>
        <w:t>三峡人家</w:t>
        <w:br/>
        <w:t>人在画中 相映成趣</w:t>
        <w:br/>
        <w:br/>
        <w:t>三峡人家</w:t>
        <w:br/>
        <w:t>春色三分 二分尘土 一分流水</w:t>
        <w:br/>
        <w:br/>
        <w:t>三峡人家</w:t>
        <w:br/>
        <w:t>野渡无人舟自横</w:t>
        <w:br/>
        <w:br/>
        <w:t>三峡人家</w:t>
        <w:br/>
        <w:t>春来江水绿如蓝</w:t>
        <w:br/>
        <w:br/>
        <w:t>三峡人家</w:t>
        <w:br/>
        <w:t>此地猴子并不怕人</w:t>
        <w:br/>
        <w:br/>
        <w:t>三峡人家</w:t>
        <w:br/>
        <w:t>这条金毛非常淡定，混的是游轮码头，自是阅人无数。</w:t>
        <w:br/>
        <w:br/>
        <w:t>三峡人家</w:t>
        <w:br/>
        <w:br/>
        <w:t>远处是葛洲坝大坝，葛洲坝水利枢距上游的三峡水电站38公里。它是长江上第一座大型水电站，也是世界上最大的低水头大流量、径流式水电站。</w:t>
        <w:br/>
        <w:br/>
        <w:t>西陵峡口</w:t>
        <w:br/>
        <w:t>葛洲坝导流明渠。</w:t>
        <w:br/>
        <w:br/>
        <w:t>西陵峡口</w:t>
        <w:br/>
        <w:t>三峡中的西陵峡在宜昌境内，而巫峡、瞿塘峡在重庆境内。</w:t>
        <w:br/>
        <w:br/>
        <w:t>西陵峡口</w:t>
        <w:br/>
        <w:br/>
        <w:t>西陵峡口</w:t>
        <w:br/>
        <w:t>长江航运很繁忙，所以被称为“黄金水道”。</w:t>
        <w:br/>
        <w:br/>
        <w:t>西陵峡口</w:t>
        <w:br/>
        <w:t>告别宜昌，赶往下一个目的地：恩施，一路山洞隧道，全线限速。</w:t>
        <w:br/>
        <w:t>它是湖北省唯一的少数民族自治州，四省交界，有土家族、苗族、侗族、汉族、回族、蒙古族、彝族、纳西族、壮族等29个民族。</w:t>
        <w:br/>
        <w:t>矿产资源丰富，森林覆盖率极高。</w:t>
        <w:br/>
        <w:t>小时候就对这个地名很有感觉，因为那一刻它让我联想起《水浒》中的“金眼彪”施恩。</w:t>
        <w:br/>
        <w:br/>
        <w:t>恩施土家族苗族自治州</w:t>
        <w:br/>
        <w:br/>
        <w:t>恩施土家族苗族自治州</w:t>
        <w:br/>
        <w:br/>
        <w:t>恩施土家族苗族自治州</w:t>
        <w:br/>
        <w:t>这城市有这样的酒店，真心不错</w:t>
        <w:br/>
        <w:br/>
        <w:t>恩施土家族苗族自治州</w:t>
        <w:br/>
        <w:br/>
        <w:t>恩施土家族苗族自治州</w:t>
        <w:br/>
        <w:br/>
        <w:t>恩施土家族苗族自治州</w:t>
        <w:br/>
        <w:t>必须赞这个酒店，有恒温龙头的酒店非常少。太有诚意！</w:t>
        <w:br/>
        <w:br/>
        <w:t>恩施土家族苗族自治州</w:t>
        <w:br/>
        <w:t>大赞恩施夜市</w:t>
        <w:br/>
        <w:br/>
        <w:t>恩施夜市</w:t>
        <w:br/>
        <w:br/>
        <w:t>恩施夜市</w:t>
        <w:br/>
        <w:br/>
        <w:t>恩施夜市</w:t>
        <w:br/>
        <w:t>此处夜市很兴旺</w:t>
        <w:br/>
        <w:br/>
        <w:t>恩施夜市</w:t>
        <w:br/>
        <w:br/>
        <w:t>恩施夜市</w:t>
        <w:br/>
        <w:br/>
        <w:t>恩施夜市</w:t>
        <w:br/>
        <w:br/>
        <w:t>恩施夜市</w:t>
        <w:br/>
        <w:t>恩施大峡谷，是清江大峡谷一段，峡谷全长108公里，号称中国的科罗拉多。</w:t>
        <w:br/>
        <w:t>今天的天气很不给力，全程大雾，在景区内无法感受到峡谷的雄奇，甚至无法看到50米开外的景点，变成了烟雨峡谷、水墨峡谷，简直像缩微景观。全程只是攀山而没有游览，杯具！</w:t>
        <w:br/>
        <w:t>一个土家族导游告诉我许多他们民族的民俗和风情。山区人们的贫困和艰辛，不身临其境很难想象，她说她父亲努力坚持使得她得以念完初中，而她的同龄人许多不上学。我答应送她地理和旅游方面的书。由于闭塞，这里的人们还很淳朴，此地正在申报5A景区，多年以后，这里一定发展起来，他们会从中收益，大概也会像其他旅游热点的人一样，变得唯利是图，面目可憎，甚至本民族的传承都找不到了。这样的发展，是弊大于利还是利大于弊，真是不好说。这甚至是整个中国的问题……</w:t>
        <w:br/>
        <w:t>大峡谷是宜居的，人口密度很高，公路两侧民居大多如此。</w:t>
        <w:br/>
        <w:br/>
        <w:t>恩施大峡谷</w:t>
        <w:br/>
        <w:t>白云深处有人家</w:t>
        <w:br/>
        <w:br/>
        <w:t>恩施大峡谷</w:t>
        <w:br/>
        <w:t>只在此山中 云深不知处</w:t>
        <w:br/>
        <w:br/>
        <w:t>恩施大峡谷</w:t>
        <w:br/>
        <w:t>背景是大雾，而不是天空。</w:t>
        <w:br/>
        <w:br/>
        <w:t>恩施大峡谷</w:t>
        <w:br/>
        <w:br/>
        <w:t>恩施大峡谷</w:t>
        <w:br/>
        <w:t>山间温度还很低</w:t>
        <w:br/>
        <w:br/>
        <w:t>恩施大峡谷</w:t>
        <w:br/>
        <w:t>清江如画——清江全长423公里，流域山明水秀，号称八百里清江画廊。这里主要是土家、汉、苗三族混居地。</w:t>
        <w:br/>
        <w:br/>
        <w:t>恩施大峡谷</w:t>
        <w:br/>
        <w:br/>
        <w:t>恩施大峡谷</w:t>
        <w:br/>
        <w:br/>
        <w:t>恩施大峡谷</w:t>
        <w:br/>
        <w:t>这是两张网上的照片，如果天气好，它有这样的景致。人家的照片是这样的，而我的是那样的，欲哭无泪啊！</w:t>
        <w:br/>
        <w:br/>
        <w:t>恩施大峡谷</w:t>
        <w:br/>
        <w:br/>
        <w:t>恩施大峡谷</w:t>
        <w:br/>
        <w:t>夜宿山中小镇，全新感受。比想象的好，但还是连路灯都没有呢！</w:t>
        <w:br/>
        <w:br/>
        <w:t>建始 高坪</w:t>
        <w:br/>
        <w:br/>
        <w:t>建始 高坪</w:t>
        <w:br/>
        <w:t>吃了老板娘的定制早餐，赶往下一站——神农架，山路200多公里。</w:t>
        <w:br/>
        <w:t>一日有四季 十里不同天——沿途翻山越岭，海拔变化所致。</w:t>
        <w:br/>
        <w:t>重峦叠嶂——大巴山</w:t>
        <w:br/>
        <w:t>山中积雪尚未融化，俨然世外。</w:t>
        <w:br/>
        <w:t>玉树琼花</w:t>
        <w:br/>
        <w:t>长江在巴东转弯</w:t>
        <w:br/>
        <w:t>这景致，突然联想起沈从文的小说。我还要去湘西看一看。</w:t>
        <w:br/>
        <w:t>红杏枝头春意闹</w:t>
        <w:br/>
        <w:t>这里的峡谷，土地并不贫瘠，所以人员稠密，充满生机。</w:t>
        <w:br/>
        <w:t>巴东县城的收获：这是一副奇特的眼镜，赠品配送偏光、太阳、3D镜片，感谢湖北人民啊！</w:t>
        <w:br/>
        <w:t>可惜，这并不是一个合适的季节。</w:t>
        <w:br/>
        <w:t>旅游季在5-10月。工作人员说，这里最好的时候在5月中旬，春天到了，杜鹃漫山遍野。而此时，山下已入夏。想起白居易的《大林寺桃花》——人间四月芳菲尽,山寺桃花始盛开。长恨春归无觅处，不知转入此中来。</w:t>
        <w:br/>
        <w:t>游客很少，大部分宾馆饭店在休假状态。</w:t>
        <w:br/>
        <w:t>希望有机会在那个时节再来。</w:t>
        <w:br/>
        <w:t>木鱼镇</w:t>
        <w:br/>
        <w:br/>
        <w:t>神农架</w:t>
        <w:br/>
        <w:t>这车也是价值不菲</w:t>
        <w:br/>
        <w:br/>
        <w:t>神农架</w:t>
        <w:br/>
        <w:t>这家饭店味道不错，店主夫妻二人很会做生意却也不失热情淳朴。四层的房子，是他们在05年花费20万元买的宅基地上修建，现在是一笔不小的资产了。</w:t>
        <w:br/>
        <w:br/>
        <w:t>神农架</w:t>
        <w:br/>
        <w:br/>
        <w:t>神农架</w:t>
        <w:br/>
        <w:t>这是天气多变的季节，小雪，自驾上山不成功，退回镇里。无法接受二次失败的事实，于是雇了镇上司机开着柴油车再次上山，终于成功！✊</w:t>
        <w:br/>
        <w:t>海拔3100米神农顶，这个季节冰雪封山，无法进入。</w:t>
        <w:br/>
        <w:t>改道神农山国际滑雪场，海拔2500米。经过结结实实的摔了三跤后，初步掌握了滑雪基本动作，很有趣，但对体力要求很高。教练说，普通人通过5-7天，可以基本掌握滑雪技巧。就这样完成了我的第一滑，希望有机会学会这个技能。</w:t>
        <w:br/>
        <w:t>这里，处处皆景。</w:t>
        <w:br/>
        <w:t>行进车中抓拍的这张照片，和中国画的构图方式极为吻合，极美。所以画家要写生，因为美在大自然中，你无法想象。</w:t>
        <w:br/>
        <w:t>加装防滑链上山</w:t>
        <w:br/>
        <w:t>朋友说这不是滑雪，是摆pose，可是不摆好姿势很容易摔跟头知道吧！</w:t>
        <w:br/>
        <w:br/>
        <w:t>神农架国际滑雪场</w:t>
        <w:br/>
        <w:br/>
        <w:t>神农架国际滑雪场</w:t>
        <w:br/>
        <w:br/>
        <w:t>神农架国际滑雪场</w:t>
        <w:br/>
        <w:t>驱车6个小时赶到武汉，这里是本次旅行最后一站。</w:t>
        <w:br/>
        <w:t>这个在武汉随处可见，要求人人会背，并检查。这些领导为了能进步，真是很拼的，不过这样折腾百姓就是无耻！</w:t>
        <w:br/>
        <w:br/>
        <w:t>武汉</w:t>
        <w:br/>
        <w:t>户部巷名气很大，不过如此。</w:t>
        <w:br/>
        <w:br/>
        <w:t>武汉</w:t>
        <w:br/>
        <w:t>口气很大</w:t>
        <w:br/>
        <w:br/>
        <w:t>武汉</w:t>
        <w:br/>
        <w:t>各地夜市，大抵如此。空气中弥漫着臭豆腐的味道。</w:t>
        <w:br/>
        <w:br/>
        <w:t>武汉</w:t>
        <w:br/>
        <w:t>武汉最著名的早餐店，本地人称吃早饭为“过早”。</w:t>
        <w:br/>
        <w:t>大名鼎鼎的热干面，味道可以接受，主要调料为芝麻酱。这是豪华版的，12元，其实4元的基础版即可。</w:t>
        <w:br/>
        <w:t>成分复杂的豆花。</w:t>
        <w:br/>
        <w:t>黄鹤楼三国始建，史上屡毁屡建。</w:t>
        <w:br/>
        <w:t>历代黄鹤楼 链接：</w:t>
        <w:br/>
        <w:t>http://m.baidu.com/from=1000950i/bd_page_type=1/ssid=0/uid=0/pu=sz%401320_2001%2Cta%40iphone_1_8.1_3_534/baiduid=016F578811FE981F5D09CD316554FBEB/w=0_10_%E6%B8%85%E4%BB%A3%E9%BB%84%E9%B9%A4%E6%A5%BC/t=iphone/l=3/tc?ref=www_iphone&amp;lid=11910864734883246526&amp;order=2&amp;vit=osres&amp;tj=www_normal_2_0_10_title&amp;m=8&amp;srd=1&amp;cltj=cloud_title&amp;dict=30&amp;nt=wnor&amp;sec=1777&amp;di=204648d1f8c15dc5&amp;bdenc=1&amp;nsrc=IlPT2AEptyoA_yixCFOxXnANedT62v3IEQGG_ytQ_zSvo5ika0rgHtkfEFXwRXPTUS3bdD4KxBt8wHC70WMz7qRBrKNlq7Ig6Tq6s_Go</w:t>
        <w:br/>
        <w:t>门票80元，连晨练的老人都看不到，强烈批评！</w:t>
        <w:br/>
        <w:br/>
        <w:t>黄鹤楼</w:t>
        <w:br/>
        <w:t>绿水烟岚</w:t>
        <w:br/>
        <w:br/>
        <w:t>黄鹤楼</w:t>
        <w:br/>
        <w:t>黄鹤楼大修，没有拍到外形照片。80年代中期完工的项目就要大修，古代那些建筑都是怎么屹立成百上千年？！</w:t>
        <w:br/>
        <w:br/>
        <w:t>黄鹤楼</w:t>
        <w:br/>
        <w:t>岳武穆在此驻军抗金多年</w:t>
        <w:br/>
        <w:br/>
        <w:t>黄鹤楼</w:t>
        <w:br/>
        <w:br/>
        <w:t>黄鹤楼</w:t>
        <w:br/>
        <w:br/>
        <w:t>黄鹤楼</w:t>
        <w:br/>
        <w:t>弄影</w:t>
        <w:br/>
        <w:br/>
        <w:t>黄鹤楼</w:t>
        <w:br/>
        <w:br/>
        <w:t>武汉东湖</w:t>
        <w:br/>
        <w:t>全国最大城中湖</w:t>
        <w:br/>
        <w:br/>
        <w:t>武汉东湖</w:t>
        <w:br/>
        <w:br/>
        <w:t>武汉东湖</w:t>
        <w:br/>
        <w:t>设计建设很漂亮的博物馆</w:t>
        <w:br/>
        <w:br/>
        <w:t>湖北省博物馆</w:t>
        <w:br/>
        <w:t>很完整地描述了武汉</w:t>
        <w:br/>
        <w:br/>
        <w:t>湖北省博物馆</w:t>
        <w:br/>
        <w:t>春秋古剑</w:t>
        <w:br/>
        <w:br/>
        <w:t>湖北省博物馆</w:t>
        <w:br/>
        <w:br/>
        <w:t>湖北省博物馆</w:t>
        <w:br/>
        <w:t>隋朝的12生肖像</w:t>
        <w:br/>
        <w:br/>
        <w:t>湖北省博物馆</w:t>
        <w:br/>
        <w:t>地藏菩萨</w:t>
        <w:br/>
        <w:br/>
        <w:t>湖北省博物馆</w:t>
        <w:br/>
        <w:t>这个展览展示了国军抗战的千秋功勋</w:t>
        <w:br/>
        <w:br/>
        <w:t>湖北省博物馆</w:t>
        <w:br/>
        <w:br/>
        <w:t>汉口火车站</w:t>
        <w:br/>
        <w:br/>
        <w:t>汉口火车站</w:t>
        <w:br/>
        <w:t>就这样，结束了驱车2400公里的旅程，</w:t>
        <w:br/>
        <w:t>一朵野花在荒原里开了又落了,</w:t>
        <w:br/>
        <w:t>不想到这小生命,向着太阳发笑,</w:t>
        <w:br/>
        <w:t>上帝给他的聪明他自己知道,</w:t>
        <w:br/>
        <w:t>他的欢喜,他的诗,在风前轻摇.</w:t>
        <w:br/>
        <w:t>一朵野花在荒原里开了又落了,</w:t>
        <w:br/>
        <w:t>他看见春天,看不见自己的渺小,</w:t>
        <w:br/>
        <w:t>听惯风的温柔,听惯风的怒号,</w:t>
        <w:br/>
        <w:t>就连他自己的梦也容易忘掉.</w:t>
        <w:br/>
        <w:t>——以陈梦家的《一朵野花》作为结语。</w:t>
      </w:r>
    </w:p>
    <w:p>
      <w:r>
        <w:t>评论：</w:t>
        <w:br/>
      </w:r>
    </w:p>
    <w:p>
      <w:pPr>
        <w:pStyle w:val="Heading2"/>
      </w:pPr>
      <w:r>
        <w:t>59.穿越神农架</w:t>
      </w:r>
    </w:p>
    <w:p>
      <w:r>
        <w:t>https://you.ctrip.com/travels/yichang313/3477686.html</w:t>
      </w:r>
    </w:p>
    <w:p>
      <w:r>
        <w:t>来源：携程</w:t>
      </w:r>
    </w:p>
    <w:p>
      <w:r>
        <w:t>发表时间：2017-6-14</w:t>
      </w:r>
    </w:p>
    <w:p>
      <w:r>
        <w:t>天数：22 天</w:t>
      </w:r>
    </w:p>
    <w:p>
      <w:r>
        <w:t>游玩时间：4 月</w:t>
      </w:r>
    </w:p>
    <w:p>
      <w:r>
        <w:t>人均花费：</w:t>
      </w:r>
    </w:p>
    <w:p>
      <w:r>
        <w:t>和谁：和朋友</w:t>
      </w:r>
    </w:p>
    <w:p>
      <w:r>
        <w:t>玩法：</w:t>
      </w:r>
    </w:p>
    <w:p>
      <w:r>
        <w:t>旅游路线：</w:t>
      </w:r>
    </w:p>
    <w:p>
      <w:r>
        <w:t>正文：</w:t>
        <w:br/>
        <w:br/>
        <w:br/>
        <w:t>“世界这么大，我想去</w:t>
        <w:br/>
        <w:t>神农架</w:t>
        <w:br/>
        <w:t>”。</w:t>
        <w:br/>
        <w:t>这是央视诱人的广告词。说实在的，几年前就不止一次在地图上端详过</w:t>
        <w:br/>
        <w:t>神农架</w:t>
        <w:br/>
        <w:t>，计算过距离，神往过那大山秘境还有神秘的野人传说。看过不少游记，就连木鱼镇是神农架游览中心都清楚，那里是辐射各景区的最佳位置，‘既在江边站就有望海心’，这次我们真得来了。</w:t>
        <w:br/>
        <w:t>十一点多从</w:t>
        <w:br/>
        <w:t>三峡大坝</w:t>
        <w:br/>
        <w:t>出发，参观过昭君别院已是下午三点多钟，沿209国道直奔木鱼镇。说209国道是一条风景廊道一点儿都不过分，两侧峡谷青山，香溪一水中流，桥悬水上，公路贴山，向前看一个大弧线，向后望一个弧转弯，好一个放大全景的曲径通幽，公路沿着香溪河直奔发源地</w:t>
        <w:br/>
        <w:t>神农架</w:t>
        <w:br/>
        <w:t>。</w:t>
        <w:br/>
        <w:t>越走越觉得山连山、山靠山，满眼是直立的大山；越走越觉得山路陡、坡连坡，车在山间缝隙里转。满山葱郁充盈视觉，水伴青山哗哗作响，大山迎面而来顿觉压抑，青峰悄然而过弯弯再现。一段溪流泛着浪花，几处瀑布山岩垂帘，黑色的路面、白色的浪花，绿色的峰峦，三种颜色挑逗着变幻入眼。</w:t>
        <w:br/>
        <w:t>我们的行车路线是南北走向，其实这刚刚进入</w:t>
        <w:br/>
        <w:t>神农架林区</w:t>
        <w:br/>
        <w:t>边缘，这才是神农架的一角。神农架很大。地图显示：从三峡、巫山、十堰、恩施、襄阳、武当山等多个方向均可进入。</w:t>
        <w:br/>
        <w:t>路的右侧稍变宽，一微型停车场出现。泊车，三块矗立的石柱雕塑映入眼帘。石柱高大挺拔，柱身侧面整体取材的凿痕清晰，石柱上端雕刻着头像，下身则是聊聊几缕粗狂的大写意雕痕。上前细观，原来是神农氏、屈原、王昭君雕像，人神并伍寓意深刻，他们均是此地的殿堂级人物。</w:t>
        <w:br/>
        <w:t>水声入耳，顺着一条小径台阶徐下寻声，阶边一块巨岩上刻‘神农架’三个描红大字。</w:t>
        <w:br/>
        <w:t>来到木鱼镇。正值淡季人少街宽，小镇环山清幽静谧，仰望一处‘半山人家’小旅社有仙居的感觉。镇上酒店标出的价目令人瞠舌同时也暗示着旺季的人流。好在淡季砍价入住后，来到小街寻一‘农家大铁锅，’品尝神农架当地冷水鱼和特色豆腐。</w:t>
        <w:br/>
        <w:t>景区内除了景点，谁人也没那么大胆子敢闯深沟大壑神秘幽谷，猴子猛兽毒蛇出没那可不是闹着玩的，至于野人嘛，那只是个传说。</w:t>
        <w:br/>
        <w:t>不到神农架不知这么大。真要想把神农架景点都转完，起码得三四天或者还多，各景点间相距都不近，景区内没有摆渡公交车，必须自驾才能实现。这一路我们看了大江大河瀑布溪流，况且</w:t>
        <w:br/>
        <w:t>神农顶</w:t>
        <w:br/>
        <w:t>海拔3106.2米，是华中屋脊，所以决定在神农架众多景点中选择最具代表性的‘神农顶’，登上顶峰纪念此次神农之旅。</w:t>
        <w:br/>
        <w:t>驾车来到酒壶坪游客集散中心，广场上一只硕大的酒壶非常吸睛。当下买了</w:t>
        <w:br/>
        <w:t>神农顶</w:t>
        <w:br/>
        <w:t>门票，这时售票小姐有些惊异的说了一句话：“你们买票后可是不能退的”，真的来到了神农顶才明白了这句隐语后的含义。</w:t>
        <w:br/>
        <w:t>沿途是层层旋高临崖的路，数不清弯弯套着的弯弯，山下还是郁郁葱葱，山上已是瑟秋景像，背阴沟里能见到点点未融的积雪。山高了眼阔了，一处弯道稍显宽敞的路边出现了一处平台，台阶上一横一竖两块天然巨石。横卧石上面刻着印章形‘华中屋脊’黄色字迹，竖石上‘</w:t>
        <w:br/>
        <w:t>神农顶</w:t>
        <w:br/>
        <w:t>’红色字体清晰醒目。一架原松交叉搭起的大木架赫然路边，上悬‘华中屋脊由此而进’的木牌。</w:t>
        <w:br/>
        <w:t>来到停车场。通往神农顶的路上又一天然巨石，上书‘平步青云’，右侧的山岩上嵌“青云梯”鎏金大字。沿着道路行走，一侧沟壑，一边山坡，山坡上长满了箭竹还有叫不出名字的树种，草丛中的警示牌不时提醒游客，注意熊、野猪、毒蛇出没。</w:t>
        <w:br/>
        <w:t>来到上山的仰望看不到头的台阶前，恍然明白了售票小姐当时提醒过的隐情，这里的台阶多达2999级，看着都眼晕，犹如登泰山在十八盘仰望南天门一样，没有索道如何上得去？‘青云梯’名符其实。出来半月有余，体力消耗甚大，无奈，只能望山兴叹！好在我们其中的姜先生夫妇花甲刚出头算是最年轻的，加上平时游泳锻炼身体状况颇佳，行了，算是代表吧，羡慕的看着他们攀登向上越来越小的身影。</w:t>
        <w:br/>
        <w:t>在山脚下等待，看看神农架山岩构造的‘刀砍石’，看看山巅傲立的神农松，聊解沉闷遗憾的心情。</w:t>
        <w:br/>
        <w:t>其实，神农架的大美就在路上。看树、看竹、看瀑布；看山、看溪、看葱郁。在这里，呼吸的是大自然的馈赠，入眼的是百转千回的追寻。沿路走来，展示原住民梆鼓风韵的风情园、山坡上的神农人家、泛黄的农田、缀在葱郁中的粉色树花，大美皆是风景无处不在。</w:t>
        <w:br/>
        <w:t>这里是犀牛谷，那里是野人谷，必经的</w:t>
        <w:br/>
        <w:t>天燕景区</w:t>
        <w:br/>
        <w:t>，只要走进去，哪处没有小半天的时间都转不出来。</w:t>
        <w:br/>
        <w:t>不用遴选景致，连途径的小村镇都招贴画般好看。饿了，在路边的小饭店尝尝神农架的山野菜，溪流相伴青翠入眼，吃嘛嘛香。山货的味道太好了，价格也公道，临了经不住诱惑，当然，这是发自内心的情愿，买了山珍作为留念。</w:t>
        <w:br/>
        <w:t>明天就要去拜访武当山，放松一下心情缓解一下劳累，歇宿就选择在前方不远的房县。</w:t>
        <w:br/>
        <w:t>来也匆匆去也匆匆，轻触神农架，体味华中大山伟岸，再见，神农架！</w:t>
        <w:br/>
        <w:br/>
        <w:br/>
        <w:br/>
        <w:br/>
        <w:br/>
        <w:br/>
        <w:br/>
        <w:br/>
        <w:br/>
        <w:br/>
        <w:br/>
        <w:br/>
      </w:r>
    </w:p>
    <w:p>
      <w:r>
        <w:t>评论：</w:t>
        <w:br/>
        <w:t>1.好像很有趣的地方啊，是我的菜！！</w:t>
        <w:br/>
        <w:t>2.好巧啊我才刚到这边，正好借鉴一下。</w:t>
        <w:br/>
        <w:t>3.你的絮絮叨叨我很喜欢。打算一个人去旅行，帮助很大！</w:t>
        <w:br/>
        <w:t>4.收藏下，回去我也去一回感受感受。</w:t>
        <w:br/>
        <w:t>5.看看先~为了以后自己去做功课。</w:t>
      </w:r>
    </w:p>
    <w:p>
      <w:pPr>
        <w:pStyle w:val="Heading2"/>
      </w:pPr>
      <w:r>
        <w:t>60.张家界清肺之旅三日游</w:t>
      </w:r>
    </w:p>
    <w:p>
      <w:r>
        <w:t>https://you.ctrip.com/travels/zhangjiajie23/3469897.html</w:t>
      </w:r>
    </w:p>
    <w:p>
      <w:r>
        <w:t>来源：携程</w:t>
      </w:r>
    </w:p>
    <w:p>
      <w:r>
        <w:t>发表时间：2017-6-14</w:t>
      </w:r>
    </w:p>
    <w:p>
      <w:r>
        <w:t>天数：5 天</w:t>
      </w:r>
    </w:p>
    <w:p>
      <w:r>
        <w:t>游玩时间：5 月</w:t>
      </w:r>
    </w:p>
    <w:p>
      <w:r>
        <w:t>人均花费：1300 元</w:t>
      </w:r>
    </w:p>
    <w:p>
      <w:r>
        <w:t>和谁：和朋友</w:t>
      </w:r>
    </w:p>
    <w:p>
      <w:r>
        <w:t>玩法：</w:t>
      </w:r>
    </w:p>
    <w:p>
      <w:r>
        <w:t>旅游路线：</w:t>
      </w:r>
    </w:p>
    <w:p>
      <w:r>
        <w:t>正文：</w:t>
        <w:br/>
        <w:t>清晨赶着第一缕阳光，从恩施出发坐最早的绿皮火车达到宜昌，九点半下车直奔万达广场，先来一杯冷萃咖啡，提神醒脑，坐在江边看雄伟的长江流过，所有的烦心事就这样随风而散。</w:t>
        <w:br/>
        <w:t>1点13分从襄阳开往湛江的列车到达宜昌，经历了将近五个小时的晃晃悠悠，夕阳西下时到达</w:t>
        <w:br/>
        <w:t>张家界</w:t>
        <w:br/>
        <w:t>。一座接一座的大山，虽然不知道名字，但我知道清（pa）肺(shan)之旅开始了。</w:t>
        <w:br/>
        <w:t>第一晚住宿选择了具有土家风情的客栈，大大的落地窗，倚靠着窗户喝茶聊天，规划着旅程，享受着夕阳~</w:t>
        <w:br/>
        <w:t>DAY 1:</w:t>
        <w:br/>
        <w:t>张家界</w:t>
        <w:br/>
        <w:t>中心汽车站——张家界森林公园门票站</w:t>
        <w:br/>
        <w:t>看了一晚上的攻略，顶着水肿的眼睛，一进去森林公园，小猴子们三三两两围绕在你身边，欣喜又激动（主要是抢你的吃的），人与自然和谐的融入在一起。</w:t>
        <w:br/>
        <w:br/>
        <w:t>张家界</w:t>
        <w:br/>
        <w:t>森林公园位于张家界市</w:t>
        <w:br/>
        <w:t>武陵源</w:t>
        <w:br/>
        <w:t>区，进入森林公园有五个入口可以选择，门票四天有效，指纹打卡实名制进入。我们当天选择从森林公园门票站进入，浏览路线主要为金鞭溪——</w:t>
        <w:br/>
        <w:t>乱窜坡</w:t>
        <w:br/>
        <w:t>——</w:t>
        <w:br/>
        <w:t>袁家界</w:t>
        <w:br/>
        <w:t>（后花园、阿凡达悬浮山、</w:t>
        <w:br/>
        <w:t>天下第一桥</w:t>
        <w:br/>
        <w:t>），下午乘景交车换两趟坐到</w:t>
        <w:br/>
        <w:t>天子山</w:t>
        <w:br/>
        <w:t>门票站出口，夜宿天子山门票站外（从2017年4月以后，张家界森林公园经过整顿，取消了山里所有的住宿，夜晚必须出山住宿）</w:t>
        <w:br/>
        <w:t>金鞭溪是《西游记》的取景地，依次有猪八戒照镜子、</w:t>
        <w:br/>
        <w:t>神鹰护鞭</w:t>
        <w:br/>
        <w:t>、双龟探溪、</w:t>
        <w:br/>
        <w:t>千里相会</w:t>
        <w:br/>
        <w:t>等景点，来到山里三分相像，七分想象，充分发挥天马行空的想象力才是这个旅途成功的开始······</w:t>
        <w:br/>
        <w:t>两个小时的走走停停，到达</w:t>
        <w:br/>
        <w:t>千里相会</w:t>
        <w:br/>
        <w:t>的分岔路，右边经过</w:t>
        <w:br/>
        <w:t>水绕四门</w:t>
        <w:br/>
        <w:t>乘坐</w:t>
        <w:br/>
        <w:t>百龙天梯</w:t>
        <w:br/>
        <w:t>（票价：72）到达</w:t>
        <w:br/>
        <w:t>袁家界</w:t>
        <w:br/>
        <w:t>境内，而左边要爬山</w:t>
        <w:br/>
        <w:t>乱窜坡</w:t>
        <w:br/>
        <w:t>数千级台阶到达袁家界，对于我这种体力超群天赋异禀的少女来说毫不犹豫的选择了乱窜坡（主要是省钱 掩面···）</w:t>
        <w:br/>
        <w:t>一路高歌，一路喘气，一路鼓励终于爬到了</w:t>
        <w:br/>
        <w:t>袁家界</w:t>
        <w:br/>
        <w:t>境内，哈利路亚山我来啦······</w:t>
        <w:br/>
        <w:t>袁家界境内最有名的莫过于</w:t>
        <w:br/>
        <w:t>乾坤柱</w:t>
        <w:br/>
        <w:t>（因电影《阿凡达》哈利路亚山取景于此，现也被称作哈利路亚山），不过个人觉得还是乾坤柱这个名字霸气，一路寻找的过程中，经过后花园，经过</w:t>
        <w:br/>
        <w:t>迷魂台</w:t>
        <w:br/>
        <w:t>，经过</w:t>
        <w:br/>
        <w:t>连心桥</w:t>
        <w:br/>
        <w:t>，其实发现最美的风景就是一路的过程~~</w:t>
        <w:br/>
        <w:t>为了赶景交车，走完</w:t>
        <w:br/>
        <w:t>天下第一桥</w:t>
        <w:br/>
        <w:t>就坐车出山了。到达</w:t>
        <w:br/>
        <w:t>天子山</w:t>
        <w:br/>
        <w:t>门票站外，在客栈稍作休息洗漱，再出门已是天色微暗，只有一条小吃街，饭菜是统一的贵，垄断市场只得妥协。回到小院里，闲聊起来张家界的旅游起步发展很早，90年代初来张家界可能吃饭都不要钱，淳朴的少数民族人民热情好客，对游客关怀备至，然后随着市场经济的发展，旅游业的迅猛起飞，全民旅游时代的到来，应接不暇的游客，一切的服务只有明码标价，这也是张家界现在给我的感觉,自然风光独一无二，人文关怀缺乏温情。</w:t>
        <w:br/>
        <w:t>Day 2：张家界森林公园</w:t>
        <w:br/>
        <w:t>游览路线：1、景交车到</w:t>
        <w:br/>
        <w:t>杨家界</w:t>
        <w:br/>
        <w:t>（爬</w:t>
        <w:br/>
        <w:t>乌龙寨</w:t>
        <w:br/>
        <w:t>，登</w:t>
        <w:br/>
        <w:t>天波府</w:t>
        <w:br/>
        <w:t>）原路进原路出，时长2小时</w:t>
        <w:br/>
        <w:t>2、景交车到</w:t>
        <w:br/>
        <w:t>天子山</w:t>
        <w:br/>
        <w:t>（</w:t>
        <w:br/>
        <w:t>贺龙公园</w:t>
        <w:br/>
        <w:t>——登云青岩十大观景平台 ——沿路下山——</w:t>
        <w:br/>
        <w:t>十里画廊</w:t>
        <w:br/>
        <w:t>——返回</w:t>
        <w:br/>
        <w:t>武陵源</w:t>
        <w:br/>
        <w:t>城区）</w:t>
        <w:br/>
        <w:t>山里的早餐还是简朴而又温馨的，人均15，老板准备了无限量供应的稀饭，馒头，咸菜，正赶上端午节还特意送了粽子，此刻正在厨房下面条。吃了这顿，就要接着在山里行走了，所以很快就被我们光盘了。</w:t>
        <w:br/>
        <w:br/>
        <w:t>乌龙寨</w:t>
        <w:br/>
        <w:t>因《乌龙山剿匪记》而出名，说实话，乌龙山剿匪记对我们90后这代人还是比较陌生的，而后与一位姐姐的聊天中，她告诉我属于她们那代人关于乌龙山剿匪记的独特记忆：榜爷、四丫头、东北虎、钻山豹、田嫂·····</w:t>
        <w:br/>
        <w:t>乌龙山开始就是一段不同寻常的旅程，经过三道关，爬上接近90度的天梯，更不必说中间徒手爬过的石头，不远的距离却要花费将近两个小时的时间，体会“一夫当关，万夫莫开”，克服心理障碍，变得更加勇敢，这是这段路程带给我的体验和记忆。</w:t>
        <w:br/>
        <w:t>到达</w:t>
        <w:br/>
        <w:t>天波府</w:t>
        <w:br/>
        <w:t>也就到达了这段路程的终点，历经千辛万苦，只为了这最后的风景，人生不也是这样嘛，一路辛苦，一路披荆斩棘，只为了登上顶峰，看看别人不曾看到的风景~~~~~~~</w:t>
        <w:br/>
        <w:t>开始第二条路线，一路坐车景交车到达天子山风景区，规模虽大，但是时间有限，只能挑着走走看看。穿过</w:t>
        <w:br/>
        <w:t>贺龙公园</w:t>
        <w:br/>
        <w:t>，下去就是最大的观景台之一，云青岩观景台，喀斯特地貌的鬼斧神工尽收眼底。</w:t>
        <w:br/>
        <w:t>下午两点钟的太阳炙烤着，已经五六个小时没有进食，观景台下来就准备沿着</w:t>
        <w:br/>
        <w:t>十里画廊</w:t>
        <w:br/>
        <w:t>返程了，然而到达十里画廊的路远非想象的那么简单，路途不陡峭，就是远啊  走不完的台阶，下不完的山，沿途几度又累又饿，也几度遇到一起跟团出来边唱歌边下山边互相鼓励的大爷大妈们，就这样想着再坚持一下下，终于两个多小时，拖着哆哆嗦嗦的腿下了天子山，来到了十里画廊的起点。</w:t>
        <w:br/>
        <w:br/>
        <w:t>十里画廊</w:t>
        <w:br/>
        <w:t>全长五公里左右，观光小火车和步行都有不同的趣味，想想38元的票价，我又选择了步行~~~ 哈哈，一路看着天看着山发着呆，不知不觉也就到了景交车停车场，森林公园二日游马上结束了，还留下好多遗憾。</w:t>
        <w:br/>
        <w:t>老屋场</w:t>
        <w:br/>
        <w:t>线的</w:t>
        <w:br/>
        <w:t>空中田园</w:t>
        <w:br/>
        <w:t>，</w:t>
        <w:br/>
        <w:t>杨家界</w:t>
        <w:br/>
        <w:t>的</w:t>
        <w:br/>
        <w:t>一步登天</w:t>
        <w:br/>
        <w:t>线路、</w:t>
        <w:br/>
        <w:t>黄石寨</w:t>
        <w:br/>
        <w:t>区域，都因各种各样的原因擦肩而过，也收获了很多，坚持到底的毅力，克服障碍的勇气，勇攀高峰的决心，爬山既要看风景，更要体会过程。张家界森林公园，不想说再见，希望有一天能再次相遇。</w:t>
        <w:br/>
        <w:t>Day 3： 张家界天门山（门票258）</w:t>
        <w:br/>
        <w:t>天门山就在张家界市内，下了火车一抬头，你可能看到的就是天门山，第三天的旅程本来准备去张家界的玻璃桥和大峡谷，但是因为预约时间较晚的原因，无法买到当天的票，然后就选择了市区的天门山。</w:t>
        <w:br/>
        <w:t>不得不坐的索道，是天门山的一大特色，</w:t>
        <w:br/>
        <w:t>天门山索道</w:t>
        <w:br/>
        <w:t>是世界最长的高山客运索道，从市区直达天门山顶，时长约半小时，中间还要经过中转站，在一个小小的索道车厢内，依次俯瞰张家界市全景，俯瞰99道弯，俯瞰一座又一座的山，壮观。</w:t>
        <w:br/>
        <w:t>天门山顶的游览路线，可以分为东西两条，都有玻璃栈道，所以走哪条路线都可以，而我们时间比较充足，就沿着山顶环绕一圈，两条路线都走了一遍。</w:t>
        <w:br/>
        <w:t>玻璃栈道全长只有60米，刚刚走上去还是有点心惊胆战的，适应之后就可以各种凹造型拍照啦~~~</w:t>
        <w:br/>
        <w:t>天气真好，可以乘坐这种开放式的索道到达</w:t>
        <w:br/>
        <w:t>李娜别墅</w:t>
        <w:br/>
        <w:t>天门洞</w:t>
        <w:br/>
        <w:t>，偶遇移步登天世界跑酷大赛，没能走成999级台阶，却体验了最长的山里电梯。</w:t>
        <w:br/>
        <w:t>The end：</w:t>
        <w:br/>
        <w:t>张家界的旅游名气很大，游客数量也多，来自全国甚至世界各地的游客都有，作为一个旅游体验者，吃住行游娱购在这里都可以满足，但总是缺少那一点人文的温情和关怀，看很多游记都说到张家界处处都是坑，一不小心就上当，我也差点报了旅行团，也在山里跟着黑导游找了住宿，没有那么坑，也绝不比你想象的单纯，在市场经济化的过程中，人容易被金钱和利益所驱使，张家界也一样，低工资高物价的城市，人们仅仅能依靠旅游业来多谋取些利益，也可以理解。总之来张家界旅行要做好攻略，擦亮眼睛，提高判断力，祝各位玩的开心愉快~~~~~~</w:t>
      </w:r>
    </w:p>
    <w:p>
      <w:r>
        <w:t>评论：</w:t>
        <w:br/>
        <w:t>1.我是去年去的，感觉真好，还想再去多住几天</w:t>
        <w:br/>
        <w:t>2.今天刚打开携程就看到你游记，也算一种缘分，互粉下吧~~</w:t>
        <w:br/>
        <w:t>3.不知道用什么来表示我的羡慕之情啦</w:t>
        <w:br/>
        <w:t>4.楼主敢问你这一趟大概多少钱？是不是人更多的时候更划算。</w:t>
        <w:br/>
        <w:t>5.围观~！楼主还有更多照片么？</w:t>
        <w:br/>
        <w:t>6.带上孩子去不知道方面嘛？</w:t>
        <w:br/>
        <w:t>7.去天门山还是方便的 不累，但是去张家界森林公园就比较累了，山路较多，当然山内也有很多索道，可以坐索道，实现不行还有滑竿，都可以帮你节省体力。</w:t>
        <w:br/>
        <w:t>8.羡慕什么呢？旅行就是说走就走 不要有太多顾虑 嘿嘿</w:t>
        <w:br/>
        <w:t>9.欢迎你在攻略社区安家并发表处女作游记，游游君前来撒花问候喽！送上优质游记指南http://you.ctrip.com/travels/youyouctripstar10000/1756062.html 很期待再次看到你分享精彩的旅程~</w:t>
        <w:br/>
        <w:t>10.还有啊  很多照片 哈哈 都是手机拍的 也没有修过</w:t>
      </w:r>
    </w:p>
    <w:p>
      <w:pPr>
        <w:pStyle w:val="Heading2"/>
      </w:pPr>
      <w:r>
        <w:t>61.雨天，重走徽杭古道</w:t>
      </w:r>
    </w:p>
    <w:p>
      <w:r>
        <w:t>https://you.ctrip.com/travels/jixi2627/3487743.html</w:t>
      </w:r>
    </w:p>
    <w:p>
      <w:r>
        <w:t>来源：携程</w:t>
      </w:r>
    </w:p>
    <w:p>
      <w:r>
        <w:t>发表时间：2017-6-16</w:t>
      </w:r>
    </w:p>
    <w:p>
      <w:r>
        <w:t>天数：1 天</w:t>
      </w:r>
    </w:p>
    <w:p>
      <w:r>
        <w:t>游玩时间：6 月</w:t>
      </w:r>
    </w:p>
    <w:p>
      <w:r>
        <w:t>人均花费：80 元</w:t>
      </w:r>
    </w:p>
    <w:p>
      <w:r>
        <w:t>和谁：情侣</w:t>
      </w:r>
    </w:p>
    <w:p>
      <w:r>
        <w:t>玩法：</w:t>
      </w:r>
    </w:p>
    <w:p>
      <w:r>
        <w:t>旅游路线：</w:t>
      </w:r>
    </w:p>
    <w:p>
      <w:r>
        <w:t>正文：</w:t>
        <w:br/>
        <w:t>作为一个一直在北方生活的人来说，南方的大山大水是一直想亲近的。我家在鲁南地区，属平原，县城最高的一坐山海拔也不过八百多米，其他的都应该算是丘陵之类的了，这些山多独立而起，冬天的时候，只剩下枯草和山石还有稀疏的松树，整个是黄土的颜色，现在这个季节，还可以看见些点点随风飘摇的杂草，多了些绿意。</w:t>
        <w:br/>
        <w:t>去年夏天从</w:t>
        <w:br/>
        <w:t>重庆回南京</w:t>
        <w:br/>
        <w:t>的路上，经湖北恩施一带，窗外景色让我惊叹不已，蓝天下全是连绵起伏的被绿树包裹的群山，绿树覆盖得平坦而均匀，显得很圆润可爱，不像我家那里，总是有棱有角有山尖。一座座山随着车往后退，像一幅横着的卷帘画，偶尔有坐大桥横亘期间，或是几户人家零散散布。从湖北往安徽这一路几乎都是这种风景，这让我兴奋不已，和张家界、黄山相比，它们更贴合自然，不大的村落安静地卧在其间，多了些静谧悠然的美感，所以回来之后我一直想找这种地方领略一番。</w:t>
        <w:br/>
        <w:t>其实皖南就是多山的地带，离南京不远，有名的大山就有黄山、九华山、天柱山等等。经一番搜寻，此次出行的地点选在了宣城市</w:t>
        <w:br/>
        <w:t>绩溪</w:t>
        <w:br/>
        <w:t>县，宣城是李白钟爱的地方，相传他在宣城共留下83首诗作，“相看两不厌，只有敬亭山”、“抽刀断水水更流，举杯消愁愁更愁”等这些脍炙人口的句子就写于此。而绩溪县城在宣城南部，黄山以北，往东可以进入皖浙边界的天目山山系。</w:t>
        <w:br/>
        <w:t>地点算是选对了，离得近，也可以让我使劲看个够，即便几天来全是雨，也没有减弱丝毫兴致。起初我们打算去</w:t>
        <w:br/>
        <w:t>鄣山大峡谷</w:t>
        <w:br/>
        <w:t>，想象着“夹岸高山，皆生寒树，负势竞上，互相轩邈，争高直指，千百成峰”，必是让人“窥谷忘反”，然而当地人说雨天路滑不安全，不建议我们去，于是我们临时决定改道</w:t>
        <w:br/>
        <w:t>徽杭古道</w:t>
        <w:br/>
        <w:t>。徽杭古道在此之前我略有了解，是历史上徽商与浙商交流贸易的重要通道，是继“丝绸之路”、“茶马古道”之后的第三条古道。路相对好走些，但路程较长，全长20多公里。</w:t>
        <w:br/>
        <w:t>买好票、雨披、登山杖我们就出发了，时间是上午11点钟。雨不大，细细密密，带着淡灰色的迷蒙，反倒让人觉得烟波浩渺。前一小段是在峡谷中，河水和栈道平行，耳边全是水流撞击巨石发出的哗哗声，两边因落差较大，形成多级小型瀑布，形成了颇为迷人的幽谷奇观。</w:t>
        <w:br/>
        <w:t>从峡谷往上，需要翻过一座山，栈道也变成了山路、石路，路很窄，“之”字型。我们与大山更为贴近，被雨打过的叶子绿得亮眼，晃在你的身边和头顶，路边老树和岩石上挂满了喝水喝得饱饱的苔藓，松针末端依稀可见晶莹剔透的水珠，似乎能透射出整个大山的空灵。</w:t>
        <w:br/>
        <w:t>然而爬山的路是累的，我折了根不粗不细的竹子拿在另一只手里，“四只脚”走路。我的肚子也随之向我呼喊，一翻包，唯一一包昨天吃剩的饼干也没了。</w:t>
        <w:br/>
        <w:t>随着海拔的升高，雾也更加浓郁了，这些雾气像是被一阵妖风吹来的，瞬间把人包围，弥漫了整个路面，视野只能锁定在数步之内，已难知前方之物。看指示牌，不多远应该就是</w:t>
        <w:br/>
        <w:t>蓝天凹</w:t>
        <w:br/>
        <w:t>这个观景地了，蓝天凹是</w:t>
        <w:br/>
        <w:t>徽杭古道</w:t>
        <w:br/>
        <w:t>的制高点，因两座山峰呈“凹”字型，蓝天白云嵌入其中得名。我至今记得在最高处的感觉，大自然像是变了脸，什么若隐若现、恍若仙境的温柔气质全变成了阴森与恐怖。和着稀稀拉拉的雨，一阵风吹来，雾气紧紧往你身上逼，似乎还要把你卷携而走。所以，那写有“蓝天凹“的大石头我们没有看见，亦或是真的到了蓝天凹，我们也不能感受到“一览众山小”的豪迈。我只想快点下山，对自然，我有点畏惧。</w:t>
        <w:br/>
        <w:t>下山的路走得快，不久就到了山腰位置，没有了雾气的笼罩，俯身往下看，视野变得清晰无比，像换了一个世界：满眼浓密的绿色，繁茂的树和翠绿的竹林，曾经的那让我欣喜和兴奋的绿色大概就是我这眼前、身边的这一丛丛树吧。它们在山间自然生长，在群山环绕之中，我似乎感受到了它们生长的力量。山路时上时下，时坡时陡，处处都有泉水飞漱而下。</w:t>
        <w:br/>
        <w:t>继续前行，不知是下雨的原因还是路标标识不清，我们走着走着竟迷路了。我们打紧急求救电话，然而也说不清自己的位置，电话里只是在重复今天回</w:t>
        <w:br/>
        <w:t>绩溪</w:t>
        <w:br/>
        <w:t>县城很难，只能住客栈或包车。总之，我们知道了并不能让人乐观的结果，却并不知道到底该往哪里走。</w:t>
        <w:br/>
        <w:t>此时天色稍稍变暗，山铁青着脸，我再也无心看这些山山水水。继续走吧，我们沿着环山路。十几分钟后，路边有一个广告牌，牌上写着，前方某某客栈，位于古道出口，步行二十分钟。于是我们便知道了出口位置大概还有不远的距离，眼看着天色变暗，我们加快了脚步。</w:t>
        <w:br/>
        <w:t>出口就这么出现了，我们终于出来了，有点措手不及，这个出口太简陋，简陋得让人一点惊喜都没有。询问工作人员，答案依然是住客栈或包车，由于已经在县城订好了酒店，我们只想包车回去。两个小时的路全是盘山路，曲折蜿蜒，近150公里之后稍微平缓一些，原来，</w:t>
        <w:br/>
        <w:t>绩溪</w:t>
        <w:br/>
        <w:t>县城到了。</w:t>
        <w:br/>
        <w:t>听司机师傅讲，他祖祖辈辈都在山里，如果冬天下雪，可能要走上半天才能出来。“前世不修，生在徽州；十三四岁，往外一丢。”这是当地一句流传很久的民谣，由于山地众多，田地极少，所以徽州人家无法养活自己的子孙，男孩子到了13、4岁就会外出学徒，学不成不能归家的。但它同时也造就了徽州男人的吃苦耐劳的非凡毅力，造就了辉煌一时的徽商和徽州文化。</w:t>
        <w:br/>
        <w:t>古道行，让我领略了大山和大自然。</w:t>
        <w:br/>
        <w:t>回到南京，出地铁站，我的手机信号满格，不是很明媚的阳光却有点刺眼，身前车水马龙。</w:t>
      </w:r>
    </w:p>
    <w:p>
      <w:r>
        <w:t>评论：</w:t>
        <w:br/>
        <w:t>1.行程中有什么更好的调整么？一般都是玩完了才会知道整个流程怎么调整比较好呢。</w:t>
        <w:br/>
        <w:t>2.太美啦。。。我也想去，不知道订哪个行程好？能不能给个联系私下请教请教啊？</w:t>
        <w:br/>
        <w:t>3.世界很大，要一一去看~顺便可以用图片记录一下~</w:t>
        <w:br/>
        <w:t>4.继续努力，下次再来看你游记~希望看到更多更美的图片~~</w:t>
        <w:br/>
        <w:t>5.顶顶~楼主等着你再丰富一些图片呢，加油噢</w:t>
        <w:br/>
        <w:t>6.第一次，忘记添加图片啦</w:t>
        <w:br/>
        <w:t>7.谢谢哇</w:t>
        <w:br/>
        <w:t>8.后来听司机说这个地方比较适合跟团游，自驾和散客不是很合适，耗时久加之不能原路返回，当地交通也多有不便，不过美的风景和经历值得一去</w:t>
      </w:r>
    </w:p>
    <w:p>
      <w:pPr>
        <w:pStyle w:val="Heading2"/>
      </w:pPr>
      <w:r>
        <w:t>62.恩施之旅 —— 一次愉快的旅行</w:t>
      </w:r>
    </w:p>
    <w:p>
      <w:r>
        <w:t>https://you.ctrip.com/travels/enshi487/3503643.html</w:t>
      </w:r>
    </w:p>
    <w:p>
      <w:r>
        <w:t>来源：携程</w:t>
      </w:r>
    </w:p>
    <w:p>
      <w:r>
        <w:t>发表时间：2017-6-23</w:t>
      </w:r>
    </w:p>
    <w:p>
      <w:r>
        <w:t>天数：5 天</w:t>
      </w:r>
    </w:p>
    <w:p>
      <w:r>
        <w:t>游玩时间：6 月</w:t>
      </w:r>
    </w:p>
    <w:p>
      <w:r>
        <w:t>人均花费：2000 元</w:t>
      </w:r>
    </w:p>
    <w:p>
      <w:r>
        <w:t>和谁：和朋友</w:t>
      </w:r>
    </w:p>
    <w:p>
      <w:r>
        <w:t>玩法：</w:t>
      </w:r>
    </w:p>
    <w:p>
      <w:r>
        <w:t>旅游路线：</w:t>
      </w:r>
    </w:p>
    <w:p>
      <w:r>
        <w:t>正文：</w:t>
        <w:br/>
        <w:t>交通：南通到</w:t>
        <w:br/>
        <w:t>恩施</w:t>
        <w:br/>
        <w:t>动车</w:t>
        <w:br/>
        <w:t>住宿：</w:t>
        <w:br/>
        <w:t>恩施</w:t>
        <w:br/>
        <w:t>市航空路</w:t>
        <w:br/>
        <w:t>长城酒店</w:t>
        <w:br/>
        <w:t>费用：人均2000元</w:t>
        <w:br/>
        <w:t>每年高考，要放假，趁这个机会，我们几个呆不住，这次选择去</w:t>
        <w:br/>
        <w:t>恩施</w:t>
        <w:br/>
        <w:t>，因为南通到恩施通了动车，朋友早就告诉我那儿值得一游。</w:t>
        <w:br/>
        <w:t>于是大家分头做准备工作：老蒋负责动车票，我在规划几天的初步行程路线，住宿方位，景点之间的交通方式。玉米还是管我们的吃住，还有白开水、雪梅、云帆三人也做着各项准备工作。</w:t>
        <w:br/>
        <w:t>南通至恩施动车，上午8:48南通出发，下午18:45到达恩施，10个小时左右，可我们竟然坐了17个小时，原因是宜昌</w:t>
        <w:br/>
        <w:t>巴东</w:t>
        <w:br/>
        <w:t>一段下了暴雨，造成铁路路基松动，动车无法正常行驶，只能慢慢地开，有时还停下来等等，好在我们吃的东西带了不少，打打牌，玩玩手机，人多也不觉得寂寞无聊，一直到晚上12点多才到</w:t>
        <w:br/>
        <w:t>恩施站</w:t>
        <w:br/>
        <w:t>。</w:t>
        <w:br/>
        <w:t>还好，还能打车到我们预订的航空路上的</w:t>
        <w:br/>
        <w:t>长城酒店</w:t>
        <w:br/>
        <w:t>，到了酒店，也太想睡了，晚饭也没吃，大家洗洗就上床睡觉。</w:t>
        <w:br/>
        <w:t>吃过早餐，我们步行近10分钟来到航空路长途车站，本想坐公交大巴到大峡谷的，可在车站门口遇到个面的小哥，被忽悠了一下，包了他的车，6个人来回300元。（包车的优点，快，省事，司机人不错还帮着买门票，景区出来迟些也不用担心，缺点，山路安全性差一些）</w:t>
        <w:br/>
        <w:t>出了恩施市，山路弯弯曲曲，感觉司机很牛气，在崇山峻岭间开车，即便是180°大转弯爬坡，也不见减速的，现实版坐过山车的感觉。心跳的感觉还没消失，车就驶到了山顶处，走在平路上，顿时觉得有点失重。一路开了近一个半小时，9点半左右到达大峡谷游客中心。司机帮我们买了票，玉米付了钱，进入景区。</w:t>
        <w:br/>
        <w:t>大峡谷景区分为山下的云龙河地缝和山中</w:t>
        <w:br/>
        <w:t>七星寨景区</w:t>
        <w:br/>
        <w:t>。进入景区，我们排队乘坐观光车，前往云龙河地缝，沿着垂壁上的栈梯下到地缝中的渊谷深处，抬头看天，只是一条蔚蓝的缝隙。而深谷中寒气袭人，几条瀑布从两边的绝壁上飞泻而下，形成阵阵水雾。</w:t>
        <w:br/>
        <w:t>大概一个半小时大家回到地面上，地缝出口处有一路的小吃摊，卖的有黄瓜、玉米、土豆、方便面等。我们随便吃了点，玉米、雪梅顺便跟摊主问路问风俗问哪儿好玩的，深感此处民风淳朴。我还特意问了景区管理员，山上的安全措施、有没滑杆，滑杆的价格等，为防万一。</w:t>
        <w:br/>
        <w:t>从地缝去七星寨两种方法，一种方法是从地缝出口坐105元的上行缆车，能拉到半山腰，之后的大部分山路还要自己爬，这种方法能避开一段难走的上山路，但白开水不太敢坐缆车。另一种方法是从地缝出口坐观光车到</w:t>
        <w:br/>
        <w:t>七星寨景区</w:t>
        <w:br/>
        <w:t>入口，从山脚下往上爬。考虑到全程有近万个台阶，不包括平地，整趟徒步下来20000多步，我们选择了缆车上山，尽量能节省点体力。</w:t>
        <w:br/>
        <w:t>5点多种，我们坐上了租的小面的车，回到恩施市区还真的有点累了，不想走远路了，晚餐就在航空路上一家叫大碗厨的小餐馆解决。</w:t>
        <w:br/>
        <w:t>清江</w:t>
        <w:br/>
        <w:t>土家人的母亲河，洋洋洒洒八百里宛如一条蓝色漂带，穿山越峡，自</w:t>
        <w:br/>
        <w:t>利川</w:t>
        <w:br/>
        <w:t>齐跃山逶逶西来，横贯鄂西南10多县市，两岸独特的喀斯特地貌，峰峦叠峰，直刺苍穹，湖内数百翡翠般的岛屿星罗棋布、灿若绿珠。如黛江水烟波浩渺，高峡绿林曲径通幽，人称清江有长江三峡之雄，桂林漓江之清，风光无限，无与伦比。清江的山，清江的水，清江的人，清江的民族………融汇在一起的是一江生生不息，浩浩荡荡， 博大精深的文化，如诗，如画，如梦，如歌。倘佯期间，足以使人惊愕 、亢奋、醉然。有古诗中写道：“三百里清江美如画”，清江画廊风景区因此得名（来自百度）。主要是在以江面上乘船游玩、观赏两岸风光为主，往返耗时约4-5小时；考虑到第一天太累，白开水等建议选择第二天坐船游玩。</w:t>
        <w:br/>
        <w:t>为游玩青江画廊，我们还费了不少脑筋，因为网上查看了，上船的地点有几个，也分不清那个合适，玉米在网上找了"想游"的旅行社，详细询问了上船地点，时间，服务内容，到码头的交通方式，费用等，特别是我们乘坐旅游大巴的时间，玉米要求先接别的游客，最后来接我们，这样的话，我们早上可以多休息一会了，为这，玉米一直联系到深夜近12点才回到自己的房间的休息。</w:t>
        <w:br/>
        <w:t>早上吃过早餐，来到酒店门口的航空路上，7:30左右，我们坐上想游旅行社的大巴，一个半小时后，到达浑水码头。导游小姐带领大家上了游船，我们找了个靠边一点位置坐下，把一堆吃的放在了桌子上，稍等了一会，游船出发开启今天的行程。</w:t>
        <w:br/>
        <w:t>到了蝴蝶岩风景区，游船渐i渐停下来，让大家拍拍照片，欣赏这一山雄水柔，瀑悬千仞，耸峙独秀的生物写意和绝壁飞瀑溅玉的景观，然后打转返回。</w:t>
        <w:br/>
        <w:t>下午3点结束清江画廊上的游玩，近5点回到了市区，一路上大家商量了明天的行程安排，一个方案是游</w:t>
        <w:br/>
        <w:t>腾龙洞</w:t>
        <w:br/>
        <w:t>，另一个方案是去水布垭石林，考虑到天气热，还有景色的多样性，我们选择了腾龙洞，不过后来发现选择腾龙洞是不太合适。</w:t>
        <w:br/>
        <w:t>恩施土家女儿城</w:t>
        <w:br/>
        <w:t>回到市区还蛮早呢，商量了一下去女儿城，那儿好吃的还不少，还有歌舞演出等。于是，打车前往，没想到，这个经济不太发达的小山城，也有下班高峰，一些交通要道堵塞也很严重，车子也只能慢慢开。</w:t>
        <w:br/>
        <w:t>土家女儿城是人造古镇，合理且精心的谋划了整体建筑风格，仿古与土家吊脚楼相结合，完美的体现了土家族的民风民俗。</w:t>
        <w:br/>
        <w:t>腾龙洞风景区</w:t>
        <w:br/>
        <w:t>位于利川市郊约8公里处。考虑到距离我们住的酒店90多公里远，想想还是去找旅行社，</w:t>
        <w:br/>
        <w:t>长城酒店</w:t>
        <w:br/>
        <w:t>边上正好有家规模很大的，昨晚，我和玉米两人去了解了下情况，感觉还可以，玉米压压价，争取到每人180元的价格（含来回交通、门票），还是很划算的。</w:t>
        <w:br/>
        <w:t>早上7点多，我们就坐上了旅行社开往</w:t>
        <w:br/>
        <w:t>腾龙洞</w:t>
        <w:br/>
        <w:t>的大巴。车上导游小姐简单地介绍了一下腾龙洞、游玩内容及注意事项。腾龙洞是世界上已探明的最大洞穴。风景区的开放地段分为前洞与后洞两个部分，前洞的规模较大，里面有山峰、有大厅，可以说是洞中有山，山中有洞。腾龙洞内会有独特的梦幻激光秀和大型土家族歌舞剧的表演。歌舞剧分为上中下三篇，能帮助了解土家族文化，也有熟悉的《龙船调》，激光秀在每天的9:30点开始表演，节目时间约20分钟；土家族歌舞表演在每天11:00点开始，节目时间约1小时。</w:t>
        <w:br/>
        <w:t>有人说洞内飞飞机没问题，也有人说打仗时作为防空洞很不错，都有道理，边看边聊，我们看激光秀表演还略迟到了一小会儿，也就只能坐后排了。</w:t>
        <w:br/>
        <w:t>然后再看土家歌舞表演夷水丽川，看完歌舞表演出来，觉得这个演出的质量还是很不错的，舞美、灯光、策划、组织还有演员的表演，特别是演员的表情。虽然演员的单个的水平并不见得很高，但是表演还很卖力。整场表演场面较大，人数较多，而且最后谢幕时，每个节目的主要演员都着装出来谢幕，这个明显是告诉观众，我不是一套班子客串多个节目的草台，等等，这台演出还是花了心思的，虽然算不上视听盛宴，但也确实物有所值，值得欣赏！</w:t>
        <w:br/>
        <w:t>然后再看土家歌舞表演夷水丽川，看完歌舞表演出来，觉得这个演出的质量还是很不错的，舞美、灯光、策划、组织还有演员的表演，特别是演员的表情。虽然演员的单个的水平并不见得很高，但是表演还很卖力。整场表演场面较大，人数较多，而且最后谢幕时，每个节目的主要演员都着装出来谢幕，这个明显是告诉观众，我不是一套班子客串多个节目的草台，等等，这台演出还是花了心思的，虽然算不上视听盛宴，但也确实物有所值，值得欣赏！</w:t>
        <w:br/>
        <w:t>恩施土司城</w:t>
        <w:br/>
        <w:t>恩施土司城</w:t>
        <w:br/>
        <w:t>是土家文化的展示区，土家苗寨风情博物馆，是目前国内规模最大、风格独特、景观壮丽、以休闲和修学旅游为主要功能、集土家族、苗族、侗族建筑艺术于一体的“中华土家第一城”。所以主要是可以了解土家族和土司历史文化。</w:t>
        <w:br/>
        <w:t>恩施土司城</w:t>
        <w:br/>
        <w:t>依山而建，占地300多亩，距恩施市中心仅500米，分为广场商务区、民族文化展示区、休闲娱乐区和宾馆接待区等四个功能区。主要景观有门楼、风雨桥、廪君祠、土家民居、土司王府(九进堂)、城墙、烽火台、钟楼、鼓楼、六角亭、百花园、白虎雕像、卧龙索桥等（来自百度）。</w:t>
        <w:br/>
        <w:t>我们去的时候土司城内游客不多，大家一直走到九进堂，最后我还爬了一段依山取势修造的土司城墙，看看烽火台。将近5点才参观完离开。</w:t>
      </w:r>
    </w:p>
    <w:p>
      <w:r>
        <w:t>评论：</w:t>
        <w:br/>
        <w:t>1.好地方，值得去。</w:t>
        <w:br/>
        <w:t>2.拚车较为省</w:t>
        <w:br/>
        <w:t>3.有什么需要帮助的话请提问</w:t>
        <w:br/>
        <w:t>4.可以去的</w:t>
        <w:br/>
        <w:t>5.是的，</w:t>
        <w:br/>
        <w:t>6.看了你的游记打算再去一次，要好好静下心来感受美丽。</w:t>
        <w:br/>
        <w:t>7.游记里的长城酒店是在航空路吗？</w:t>
        <w:br/>
        <w:t>8.我最近也很想去下这个地方，但是工作太忙一直抽不出空，不过很感谢你发的游记，一旦我有时间了，肯定去玩玩。</w:t>
        <w:br/>
        <w:t>9.夏天较好</w:t>
        <w:br/>
        <w:t>10.学生党只有暑假和寒假能好好的玩！这里到底夏天去好还是冬天去好呢？</w:t>
      </w:r>
    </w:p>
    <w:p>
      <w:pPr>
        <w:pStyle w:val="Heading2"/>
      </w:pPr>
      <w:r>
        <w:t>63.徒步丈量大恩施（上）</w:t>
      </w:r>
    </w:p>
    <w:p>
      <w:r>
        <w:t>https://you.ctrip.com/travels/enshi487/3506048.html</w:t>
      </w:r>
    </w:p>
    <w:p>
      <w:r>
        <w:t>来源：携程</w:t>
      </w:r>
    </w:p>
    <w:p>
      <w:r>
        <w:t>发表时间：2017-6-30</w:t>
      </w:r>
    </w:p>
    <w:p>
      <w:r>
        <w:t>天数：6 天</w:t>
      </w:r>
    </w:p>
    <w:p>
      <w:r>
        <w:t>游玩时间：8 月</w:t>
      </w:r>
    </w:p>
    <w:p>
      <w:r>
        <w:t>人均花费：500 元</w:t>
      </w:r>
    </w:p>
    <w:p>
      <w:r>
        <w:t>和谁：和朋友</w:t>
      </w:r>
    </w:p>
    <w:p>
      <w:r>
        <w:t>玩法：</w:t>
      </w:r>
    </w:p>
    <w:p>
      <w:r>
        <w:t>旅游路线：</w:t>
      </w:r>
    </w:p>
    <w:p>
      <w:r>
        <w:t>正文：</w:t>
        <w:br/>
        <w:t>生活在城市钢筋水泥林中的人们，只有投身户外，远离尘嚣，来到大自然的怀抱，才能看到旷野美丽的绿水青山。2016年8月8日至14日的盛夏时节，我们一行奔向慕名已久的</w:t>
        <w:br/>
        <w:t>恩施</w:t>
        <w:br/>
        <w:t>，零距离亲近了仙境一样的大自然。以下请分享我们一路上的徒步穿越：</w:t>
        <w:br/>
        <w:t>一、利川市清江古河谷</w:t>
        <w:br/>
        <w:t>悠悠龙船调的故乡利川市，位于湖北省西南部，为清江发源地。清江古河床方圆十里无人烟，其风光十分秀美。这里有绝壁、瀑布、原始森林、古村寨等景点美不胜收。古河床地质结构复杂多样，沿途风光秀丽，在它的遗址上溶洞，陡崖，坍蹋的巨石比比皆是。这条线路，被利川市称为“十大经典户外徒步线路”。</w:t>
        <w:br/>
        <w:t>第一天徒步，我们先爬一座小山到农家院子，也就是地陪王导的家，大家添了热水、各买了两条玉米后，就从村尾那头的一线天岩石地缝，沿着木搭的梯子依次而下，到了两边峭壁有百米的天坑底部，面前是一片竹海，在竹海里很容易迷路，我们紧跟着王导在竹海里弯腰摸索前进，不一会儿，我们就穿越到了一座山顶上。突然我们被山下的自然风光惊呆了，但见眼前山重叠，路崎岖，满眼绿油油的美景美色，大伙都忙着站在高处拍照留影啊。</w:t>
        <w:br/>
        <w:t>我们接着沿着蜿蜒曲折山路而下，因为路陡且滑下山缓慢，大概半小时下到山底的一片绿草地，前面就看见一个石洞，这一带喀斯特地貌，地下河和溶洞很多。我们路过古村落、爱情谷和独家寨，连续穿越3号龙门、2号龙门及1号龙门的“三大龙门”，洞中有洞，洞洞相连，可谓千般姿态尽在其中。一路翻山越岭，一路溯溪而上，最突如其来最震撼我们的，莫过于眼前这清江古河床的巨石阵，因为所有人之前都没有见过这种独特的石头啊！据王导说，之前好几个广东来的驴友，特意雇人把古河床石头锯一大块背回去呢！</w:t>
        <w:br/>
        <w:t>在古河床巨石上行走，石头上布满青苔和斑痕，尽管我小心翼翼，还是被重重滑了一跤，手上尽是血迹伤痕，看后面好像咚咚同一地方也滑了一下。脚下的古河床，石灰岩层层叠叠，岩层挤压变形的痕迹清晰可见，石头虽然经受了千万年的清江水冲蚀，变得圆润光滑了许多，但岩石缝隙防不胜防，每走一步都要把前路看准。那些千斤大块甚至重达数十吨的石灰岩块在古河床上横七竖八的躺着，架构成一种古老的奇观。这些石块，虽经历了千万年侵蚀冲刷，却自始至终的蛮横着，与山水对峙着。接近中午，我们三三两两在古河床层层叠叠的石头上，干粮午餐。</w:t>
        <w:br/>
        <w:t>这段古河床因其处在深山峡谷中所识者甚少，故依旧保持着原始的风貌，古河床的神奇在于其海拔在千米之上，两岸既有原始丛林，高山草坡，又有百米悬崖，秀丽河谷。千年古河谷，怪石林立，洞穴成群。背靠层叠的巨石阵，放眼望去，寂静和深沉从眼底划过，沧桑之感油然而生。美丽的利川古河床峡谷，风光如此旖旎秀美，原始的风貌让徒步而来的我们留连忘返。也是初次来探路的安安，似乎带着任务而来，在古河床上拼命拍照，好像要把每一块大石头都拍下来啊！</w:t>
        <w:br/>
        <w:t>出了古河谷，大草坪的前方是几百米的好汉坡要爬。我们随着山体的崎岖不平的小路向下走向大山的深处，空气中透着绿草的清香，置身于此，纷扰的城市已远远抛在脑后。再穿过一片竹海，翻越一线天，终于完成了一天的行程。今天我们登奇峰，下幽谷，穿溶洞，越树林，徒步穿越约13公里路，全程约7小时。</w:t>
        <w:br/>
        <w:br/>
        <w:t>二、恩施大峡谷</w:t>
        <w:br/>
        <w:t>恩施大峡谷，被专家誉为与美国科罗拉多大峡谷难分伯仲。大峡谷景区由大中小楼门峰林、云龙地缝、前山绝壁、后山独峰等组成。大峡谷的景观有天坑，有地缝，有层层叠叠的峰丛，还有近乎垂直于大峡谷的大断崖。世所罕见奇山、异水、怪洞、珍禽数不胜数。</w:t>
        <w:br/>
        <w:t>第二天徒步，我们一早就到了久闻大名的国家5A级景区恩施大峡谷景区门口，远山美景如画，大家抓紧时间在有“恩施大峡谷”红色大字的大石头前拍了集体照，就进入景区大门。我们坐了五分钟景区大巴，先到景点第一站云龙地缝。云龙地缝景点呈U型状，全长3.6公里，深近百米。我们顺着栈道逐渐下山观赏地缝。</w:t>
        <w:br/>
        <w:t>一路上树木葱茏，凉气逼人！行至地缝边缘，才发现这深藏地下百米深的狭长峡谷里别有洞天，两侧峭壁直达地面，绿植、藻类、钙化沉积，因地势自上而下的飞瀑随处可见，峭壁上被钙化物冲刷累积的石灰岩形态各异。我们三五成群随栈道行至谷底观景台，天空渐成一线，那时感慨的是生命的渺小与宇宙的宏大。</w:t>
        <w:br/>
        <w:t>接着我们继续坐了二十几分钟景区大巴到达景点第二站。七星寨不是七个寨子，而是紧挨着峡谷的几座大山，像养在深闺的少女，美的让人怜惜，让人心醉痴迷。它由大中小楼门组成，有绝壁、奇峰、峡谷等景观，是整个清江大断裂的精华。七星寨景区有两种游览线路：一是徒步，二是索道。我们一行都选择前者，爬坡上山，登上了888步陡峭天梯。攀登此路段时，看见美驴樱子、咚咚等一路拍照留影，想从正面反面侧面尽情留住大峡谷的美景啊！</w:t>
        <w:br/>
        <w:t>继续在山峰里行走，穿越至一线天，就到了著名的绝壁长廊。绝壁栈道坐落在1700米的山崖上，有好几公里长，它像盘在山腰上的一条卧龙。栈道沿途景点有龙门群峰，一炷香，火炬峰，母子情深，双子峰，大地山川等等。一炷香高150米，傲立群峰之中，保护着这片神秘土地，乃镇谷之宝。行走其间，峰回路转，一步一景，令人惊叹不几，虽然路途疲劳，但也深感不虚此行。中午时分，安安在微信群里喊话，我们在接近中楼门服务区的栈道边集中路餐，看见城门四驴，奋斗及风雨兼程等都在此处。</w:t>
        <w:br/>
        <w:t>恩施大峡谷乃本次徒步穿越的重头戏！景区全程需要攀爬四个山头，上下台阶近万个，至最高点就已穿越6699步，相当于走了3.5公里，此处海拔1542米。而且中间没有别的出路，只能一条道走到底。虽然一路辛苦，但5A级的云龙地缝和七星寨自然风光，非常值得！今天全程大概7小时左右，徒步约12公里，下午16:00左右结束大峡谷之旅。</w:t>
      </w:r>
    </w:p>
    <w:p>
      <w:r>
        <w:t>评论：</w:t>
        <w:br/>
        <w:t>1.请问游古河床的向导可以推荐一下嘛</w:t>
        <w:br/>
        <w:t>2.谢谢阅读，欢迎徒步恩施。</w:t>
        <w:br/>
        <w:t>3.夏天适宜去，清凉绿色世界。</w:t>
        <w:br/>
        <w:t>4.旅行快乐，徒步健康。</w:t>
        <w:br/>
        <w:t>5.还有下集，谢谢欣赏。</w:t>
        <w:br/>
        <w:t>6.目前网上最全面，最具体的攻略！很适合我的需要！</w:t>
        <w:br/>
        <w:t>7.前排就坐，慢慢看你的游记~</w:t>
        <w:br/>
        <w:t>8.等着看你更多的游记哇！不要让我等太久。。。</w:t>
        <w:br/>
        <w:t>9.楼主几时再写下一次游记啊？我等着哦！</w:t>
        <w:br/>
        <w:t>10.旅行就是这样，放松心情，舒展身体，不一样的体会不一样的享受。</w:t>
      </w:r>
    </w:p>
    <w:p>
      <w:pPr>
        <w:pStyle w:val="Heading2"/>
      </w:pPr>
      <w:r>
        <w:t>64.五一带上皮皮虾游大峡谷</w:t>
      </w:r>
    </w:p>
    <w:p>
      <w:r>
        <w:t>https://you.ctrip.com/travels/enshi487/3509459.html</w:t>
      </w:r>
    </w:p>
    <w:p>
      <w:r>
        <w:t>来源：携程</w:t>
      </w:r>
    </w:p>
    <w:p>
      <w:r>
        <w:t>发表时间：2017-7-1</w:t>
      </w:r>
    </w:p>
    <w:p>
      <w:r>
        <w:t>天数：1 天</w:t>
      </w:r>
    </w:p>
    <w:p>
      <w:r>
        <w:t>游玩时间：5 月</w:t>
      </w:r>
    </w:p>
    <w:p>
      <w:r>
        <w:t>人均花费：400 元</w:t>
      </w:r>
    </w:p>
    <w:p>
      <w:r>
        <w:t>和谁：和朋友</w:t>
      </w:r>
    </w:p>
    <w:p>
      <w:r>
        <w:t>玩法：自由行，人文，徒步</w:t>
      </w:r>
    </w:p>
    <w:p>
      <w:r>
        <w:t>旅游路线：恩施大峡谷，利川，恩施</w:t>
      </w:r>
    </w:p>
    <w:p>
      <w:r>
        <w:t>正文：</w:t>
        <w:br/>
        <w:t>前言：</w:t>
        <w:br/>
        <w:t>对于旅行 从来都是记忆模糊的 因为去过的 和想去的地方太多 记忆 幻想重叠 忘了去过什么地方 走过那些路 遇见过什么人 去旅行不在于记忆 而在于当时的那份心情</w:t>
        <w:br/>
        <w:t>一向热爱旅游的我因为工作的关系几乎已经一年多没有出去过了 趁着清明小长假 我又拾起久违的行囊 去看我的诗和远方</w:t>
        <w:br/>
        <w:t>国家节假日 从来都是旅游的巅峰时期 相比较于去那些哪儿哪儿都是人的著名景点 我更愿意去追寻那些至今还保留着原始和淳朴 没有被如织人潮所侵蚀的地方</w:t>
        <w:br/>
        <w:t>阳春四月 不负时光 皮皮虾 我们走</w:t>
        <w:br/>
        <w:t>从重庆出发 到</w:t>
        <w:br/>
        <w:t>恩施大峡谷</w:t>
        <w:br/>
        <w:t>出发前看了很多攻略 游记 路线指南。我知道从</w:t>
        <w:br/>
        <w:t>利川</w:t>
        <w:br/>
        <w:t>转道向大峡谷比从</w:t>
        <w:br/>
        <w:t>恩施</w:t>
        <w:br/>
        <w:t>近的多，但是我还是觉得从恩施。“恩施”那个地方开始吸引我的并不是哪儿的风景或者特色小吃 就只是仅仅“恩施”两个字 不知道从哪儿说起 只是觉得这地名太美了 心里觉得一定要去一次。那怕时间有限，只能去住一晚上。</w:t>
        <w:br/>
        <w:t>到达</w:t>
        <w:br/>
        <w:t>恩施火车站</w:t>
        <w:br/>
        <w:t>的时候已经是傍晚的6点多钟 根据原计划 在恩施会有一天的逗留 坐计程车赶到提前在网</w:t>
        <w:br/>
        <w:t>上定好的酒店，酒店的位置很好找，也很有特色。在女儿城 。 女儿城也是当地的一个特色旅游地区，这也是我选择酒店的原因。</w:t>
        <w:br/>
        <w:t>酒店的价格很实惠 环境也不错 最主要的是附近有一条美食街 都是当地最具特色的地方美食 外出旅行 除了是慰藉灵魂以外 身为一个实实在在吃货的我 最主要的就是寻访美食 恩施当地餐饮既有蜀地麻辣特色又具潇湘咸辣风格。特别是当地颇具土家族和苗族特色的风味小吃有“格格”、合渣、腊肉、土豆干 榨广椒 土家掉渣烧饼等</w:t>
        <w:br/>
        <w:t>第二天一早在女儿城的美食街吃的是特色早点“煮豆皮” 味道不错 很有嚼劲。吃过早点就“滴滴打车”送我到汽车站 坐直达车到大峡谷风景区。：另说一下 恩施的滴滴师傅态度都超好的，上车之后就很热情的聊天，得知我要去大峡谷还亲自帮忙联系车，并嘱咐一些注意事项。点个赞哦、、、、</w:t>
        <w:br/>
        <w:t>（因为到的时候已经晚上，坐车累 光线不是很好 拍了几张照片 但都不是很好看 就不上传了）</w:t>
        <w:br/>
        <w:t>坐上开往大峡谷的汽车 这趟旅行就算是正式开始了，路途中绵延数里的断壁高万丈，公路外侧深不见底，一座座山峰如灵兽侧卧，错落的雨云在巅峰跳跃着，谷底的溪流蜿蜒流淌形成一条玉带，又似祥云将灵兽托起，更增几分神秘感，给景色添韵不少。恩施沐抚大峡谷距离恩施市区约65公里，车程约2个小时。</w:t>
        <w:br/>
        <w:t>在景区入口买了票 就开始了这一路征程 为什么说是征程呢 因为一开始就是给游客一个重大的考验，攀登大于60度的之字形阶梯群，花了40分钟达到半山。一问，水平游程才过去150米！然后下面的行程也是断续上坡，一个个游客都是气喘吁吁，到达第一座山顶总共约花二个多小时 。没爬多久就开始气喘吁吁了，山挺陡的。</w:t>
      </w:r>
    </w:p>
    <w:p>
      <w:r>
        <w:t>评论：</w:t>
        <w:br/>
        <w:t>1.lz你觉得最适合哪个时候去这里啊？</w:t>
        <w:br/>
        <w:t>2.敢问楼主现在去这里的人多么？是不是都是人？</w:t>
        <w:br/>
        <w:t>3.楼主可以再多发点图片么？</w:t>
        <w:br/>
        <w:t>4.我想细细的了解这个地方的美丽，可以多放些好看的照片吗？楼主</w:t>
        <w:br/>
        <w:t>5.一般来说看游记我都是看图的，走了~~</w:t>
      </w:r>
    </w:p>
    <w:p>
      <w:pPr>
        <w:pStyle w:val="Heading2"/>
      </w:pPr>
      <w:r>
        <w:t>65.这个夏天，浪在恩施</w:t>
      </w:r>
    </w:p>
    <w:p>
      <w:r>
        <w:t>https://you.ctrip.com/travels/enshi487/3506886.html</w:t>
      </w:r>
    </w:p>
    <w:p>
      <w:r>
        <w:t>来源：携程</w:t>
      </w:r>
    </w:p>
    <w:p>
      <w:r>
        <w:t>发表时间：2017-7-4</w:t>
      </w:r>
    </w:p>
    <w:p>
      <w:r>
        <w:t>天数：</w:t>
      </w:r>
    </w:p>
    <w:p>
      <w:r>
        <w:t>游玩时间：</w:t>
      </w:r>
    </w:p>
    <w:p>
      <w:r>
        <w:t>人均花费：</w:t>
      </w:r>
    </w:p>
    <w:p>
      <w:r>
        <w:t>和谁：</w:t>
      </w:r>
    </w:p>
    <w:p>
      <w:r>
        <w:t>玩法：自由行，美食，徒步，火车</w:t>
      </w:r>
    </w:p>
    <w:p>
      <w:r>
        <w:t>旅游路线：恩施，恩施大峡谷，绝壁栈道，七星寨景区，绝壁长廊，迎客松，一炷香，大地山川，楼门石浪，石帘</w:t>
      </w:r>
    </w:p>
    <w:p>
      <w:r>
        <w:t>正文：</w:t>
        <w:br/>
        <w:t>恩施</w:t>
        <w:br/>
        <w:t>有着全球最美的大峡谷，恩施是龙船调的故乡，恩施有着唐崖河地心漂流。心心念念了很久的恩施，这个夏天我来了。</w:t>
        <w:br/>
        <w:t>虽说恩施是属于湖北的，其实恩施离重庆更加近，从成都到恩施和武汉到恩施的时间差不多，并且恩施方言也和重庆话一样，除了土家特色的美食之外，其实口味也倾向于川渝地区。所以即使是在恩施，我总觉得自己还在四川。</w:t>
        <w:br/>
        <w:t>楼主的微博@YIYI笔记</w:t>
        <w:br/>
        <w:t>微信：Zhang_Yi1</w:t>
        <w:br/>
        <w:t>一组照片先看</w:t>
        <w:br/>
        <w:t>恩施大峡谷</w:t>
        <w:br/>
        <w:t>的险！——悬崖边的</w:t>
        <w:br/>
        <w:t>绝壁栈道</w:t>
        <w:br/>
        <w:t>行程攻略</w:t>
        <w:br/>
        <w:t>【行程】</w:t>
        <w:br/>
        <w:t>D1:成都——恩施大峡谷（女儿寨度假酒店）</w:t>
        <w:br/>
        <w:t>D2:恩施大峡谷</w:t>
        <w:br/>
        <w:t>D3:清江蝴蝶崖游船——女儿城</w:t>
        <w:br/>
        <w:t>D4:黄金洞——麻柳溪——</w:t>
        <w:br/>
        <w:t>利川</w:t>
        <w:br/>
        <w:t>——成都</w:t>
        <w:br/>
        <w:t>【交通】</w:t>
        <w:br/>
        <w:t>恩施开通了高铁，从成都到恩施坐高铁只需要4小时就到，其实还是很方便的。</w:t>
        <w:br/>
        <w:t>恩施火车站</w:t>
        <w:br/>
        <w:t>坐6路公交车到航空路客运站，再乘坐线路车到恩施大峡谷。</w:t>
        <w:br/>
        <w:t>如果打算和我们一样行程，推荐到当地包车或者租车游玩比较好，景区之间的公共交通不是特别方便。如果只去恩施大峡谷，可以坐公共交通。</w:t>
        <w:br/>
        <w:t>【酒店】</w:t>
        <w:br/>
        <w:t>恩施大峡谷：女儿寨度假酒店，410元/晚</w:t>
        <w:br/>
        <w:t>http://hotels.ctrip.com/hotel/1339556.html#ctm_ref=hod_hp_sb_lst</w:t>
        <w:br/>
        <w:br/>
        <w:t>女儿城：女儿城艺术酒店，260元/晚</w:t>
        <w:br/>
        <w:t>http://hotels.ctrip.com/hotel/1939167.html#ctm_ref=hod_hp_sb_lst</w:t>
        <w:br/>
        <w:br/>
        <w:t>【门票】</w:t>
        <w:br/>
        <w:t>恩施大峡谷：门票(七星寨+云龙地缝+观光车)200元/人，索道105元／人，电梯30元/人，索道和电梯都要坐，否则累成狗别怪我。</w:t>
        <w:br/>
        <w:t>龙船调：218-398元/人，不同位置价格不一样。</w:t>
        <w:br/>
        <w:t>清江蝴蝶崖游船：180元/人，每天上午09:30准点开船（需提前24小时拨打景区热线0718-8277436预定船位和船期）；乘船地址：恩施市三岔乡汾水河北岸旅游码头（导航输入：恩施浑水河大桥）</w:t>
        <w:br/>
        <w:t>黄金洞：80元/人</w:t>
        <w:br/>
        <w:t>麻柳溪小火车：20元/人</w:t>
        <w:br/>
        <w:t>徒步恩施大峡谷</w:t>
        <w:br/>
        <w:t>刚到恩施，便直奔恩施大峡谷而来，想想住在景区还是比较方便，第二天有足够的时间可以在景区里玩。</w:t>
        <w:br/>
        <w:t>从</w:t>
        <w:br/>
        <w:t>恩施站</w:t>
        <w:br/>
        <w:t>到恩施大峡谷其实还挺远的，坐车都坐了2个小时，而且到大峡谷的路都是盘山公路。在游客中心下车后，往下走5分钟就是女儿寨度假酒店。</w:t>
        <w:br/>
        <w:t>酒店的房间里有个大阳台，在阳台上就能观大峡谷山景，非常惬意。</w:t>
        <w:br/>
        <w:t>我们住的是8号楼，房间的装修比较精致，古色古香，加入了土家族特色的民族元素。酒店是标准的四星级酒店，也是恩施大峡谷景区最好的一家酒店。</w:t>
        <w:br/>
        <w:t>房间里有一张小小的办公桌，对于我而言，晚上用电脑非常方便。</w:t>
        <w:br/>
        <w:t>酒店里也有餐厅，所以晚上就在酒店用晚餐。</w:t>
        <w:br/>
        <w:t>恩施特产</w:t>
        <w:br/>
        <w:t>莼菜，口感的圆融、鲜美滑嫩。</w:t>
        <w:br/>
        <w:t>豆腐炖鱼汤，鱼肉细嫩，味道鲜美。</w:t>
        <w:br/>
        <w:t>炖猪蹄，土家常做的一道菜，尤其是汤特别好喝。</w:t>
        <w:br/>
        <w:t>一大早就准备徒步恩施大峡谷，恩施大峡谷拥有“世界地质奇观－东方科罗拉多”之美誉，景区分为云龙地缝景区和</w:t>
        <w:br/>
        <w:t>七星寨景区</w:t>
        <w:br/>
        <w:t>，恩施大峡谷最经典的</w:t>
        <w:br/>
        <w:t>绝壁长廊</w:t>
        <w:br/>
        <w:t>就在七星寨景区。</w:t>
        <w:br/>
        <w:t>景区内可以看到丰富的喀斯特地质地貌，天坑、地缝、溶洞、暗河、石林、峰丛、岩柱，一应俱全。并且恩施大峡谷是世界上唯一的“地缝—天坑—岩柱群”同时存在的喀斯特地貌“天然博物馆”。</w:t>
        <w:br/>
        <w:t>恩施大峡谷游览路线：游客中心——乘景区交通车——云龙地缝景区——客运索道上行——七星寨景区（绝壁长廊——</w:t>
        <w:br/>
        <w:t>迎客松</w:t>
        <w:br/>
        <w:t>——</w:t>
        <w:br/>
        <w:t>一炷香</w:t>
        <w:br/>
        <w:t>——大楼门扶梯）——游客返程中心——乘景区交通车——游客中心，</w:t>
        <w:br/>
        <w:t>大概从早上9点到云龙地缝景区，下午4点到游客返程中心，游览时间约7小时。</w:t>
        <w:br/>
        <w:t>通常的地缝是下面窄、上面宽，有的是上面窄、下面宽，而云龙地缝却十分独特，上下垂直一致断面呈“U”字形。</w:t>
        <w:br/>
        <w:t>云龙地缝被称“地球最美丽的伤痕”，云龙地缝最美的景色莫过于悬瀑和岩石，地缝共有7条半瀑布，从崖壁上飞驰而下，每一条瀑布都不一样，千姿百态，尤为壮观。目前夏季水量颇大，所以现在也是观瀑最佳时段。</w:t>
        <w:br/>
        <w:t>禅杖云梯，因岩壁上长出的岩石酷似禅杖而得名，神奇的喀斯特地貌也形成了不同形状的石柱。</w:t>
        <w:br/>
        <w:t>云龙地缝分为一期和二期，大多数的游客走完一期基本上就走完云龙地缝，我们把二期也走完了。其实走完二期也不难，难度主要在后面爬楼梯，先让我缓缓后面再讲。</w:t>
        <w:br/>
        <w:t>这里的石头因酷似数条龙从岩壁中钻出，仿佛欲奔向地缝谷底戏水，因而得名群龙戏水。群龙戏水为钟乳石景观，由溶洞顶部倾斜伸向地缝。</w:t>
        <w:br/>
        <w:t>云龙地缝的河底有很多的大石块，也是若干年前地壳运动形成的。</w:t>
        <w:br/>
        <w:t>走到这里就走完云龙地缝全程，总体而言，云龙地缝的难度系数比较低，全程几乎都是平路，上坡下坡路比较少，对体力要求也不高。</w:t>
        <w:br/>
        <w:t>原本到这里就可以坐电梯上去的，但前段时间电梯出问题了，到现在还没开，不得不走楼梯上去。如果你下次到这里电梯已经开放，那一定要坐电梯上去，爬楼梯太累了，把体力留到七星寨景区。</w:t>
        <w:br/>
        <w:t>来吧，和我一起爬这段看不到尽头的台阶。台阶是盘山而建，坡度还是比较陡，一口气走到顶上累成狗。</w:t>
        <w:br/>
        <w:t>爬上这段台阶后，再走一段平路就到坐缆车的地方。缆车附近有卖小吃的，中午可以在这里吃小吃，土豆、玉米、香肠、腊排骨、醪糟等等都有，价格也不是很贵。</w:t>
        <w:br/>
        <w:t>缆车在两座悬崖之间，速度比较慢，一个缆车可以坐6人，只要不恐高就不会觉得害怕，反而在缆车上观景很美。</w:t>
        <w:br/>
        <w:t>七星寨景区有滑竿可以坐，毕竟走下来还是有点累。从索达出去后就到小楼门，在小楼门入口，有很多滑竿，入口处还有小卖部。</w:t>
        <w:br/>
        <w:t>滑竿明码标价，全程800元，不过没必要坐全程，爬爬山还是挺有意思的。</w:t>
        <w:br/>
        <w:t>索道上站——一线天：150元</w:t>
        <w:br/>
        <w:t>中楼门——峡谷轩酒店：200元</w:t>
        <w:br/>
        <w:t>峡谷轩酒店——迎客松：150元</w:t>
        <w:br/>
        <w:t>迎客松——一炷香：100元</w:t>
        <w:br/>
        <w:t>一炷香——</w:t>
        <w:br/>
        <w:t>大地山川</w:t>
        <w:br/>
        <w:t>：100元</w:t>
        <w:br/>
        <w:t>一炷香：云梯入凡：100元</w:t>
        <w:br/>
        <w:t>除了滑竿外，还有专门背小孩的背篓。不过一路下来看到背背篓的比较少，滑竿比较多。</w:t>
        <w:br/>
        <w:t>楼门石浪</w:t>
        <w:br/>
        <w:t>是一片石林，步入石林，在石林里穿行，好似在迷宫里一般。像假山一样的一片石林，其实这是一片真的石林。山石十分奇特，光滑而有规律的纹理，在道路两边起伏连绵。</w:t>
        <w:br/>
        <w:t>一线天的巨型裂缝宽仅60厘米，高6米，长达40米，穿梭而过，抬头仰望只见一线天空。一线天又称“七星门”，通过这道门就成了天上的神仙。狭窄的过道对游客的身材也是一种考验，最窄的地方差不多只能容纳下一个人左右。</w:t>
        <w:br/>
        <w:t>过了一线天就开始了绝壁长廊，也是能拍出恩施大峡谷最险的一段。</w:t>
        <w:br/>
        <w:t>绝壁长廊建于2006年8月，历时1年零8个月才建成，与悬崖绝壁融为一体。不敢想象当初这个栈道是如何修建的，竟然能够修建在这样险峻悬空的地段。</w:t>
        <w:br/>
        <w:t>站在绝壁长廊上将恩施大峡谷的景色尽收眼底，高揽群峰耸峙，远望众山绵延。</w:t>
        <w:br/>
        <w:t>最喜欢的一段路，远远就能看到栈道悬空在绝壁之上，看起来可谓是惊心动魄，在这样的栈道行走还是需要具备不畏高的勇气。走在栈道山，一路欣赏大好风光，不过脚下临空，确实挺刺激的。</w:t>
        <w:br/>
        <w:t>绝壁长廊虽是悬空，当真正走在栈道上的时候看不到底下，反而没有害怕之感。如果把绝壁长廊建为透明的玻璃栈道，想想肾上腺素都能瞬间飙升。</w:t>
        <w:br/>
        <w:t>在恩施大峡谷，总是能见到各种奇峰怪石、独峰矗立，是一个真真正正的喀斯特地貌天然博物馆。</w:t>
        <w:br/>
        <w:t>生在山崖的边上的迎客松，可媲美黄山“迎客松”。沿壁而生，树的枝叶向着外面微微倾斜，好似对人鞠躬一般，也恰好代表着土家族好客之道。</w:t>
        <w:br/>
        <w:t>一炷香曾被外媒评为中国最美的40个景点之一，也是恩施大峡谷的最精华景点。一炷香高约150米，最小直径只有4米，一座细小的山峰就这样屹立在两山之间，我在想这样的形态是如何保证千万年依旧屹立不倒。听朋友讲，如果是阴雨天来到这里，一炷香周围会升起一层朦胧雾气，若隐若现，更有一炷香之意境。</w:t>
        <w:br/>
        <w:t>徒步恩施大峡谷，就是一段一段上山路，再一段一段下山路，直到下到腿软。</w:t>
        <w:br/>
        <w:t>这两座山峰，有没有双子塔的既视感。</w:t>
        <w:br/>
        <w:t>下图左边最小最细的这座山峰就是情侣峰，两峰相拥恰似一对恩爱痴缠的情侣。</w:t>
        <w:br/>
        <w:t>2017年6月16日一对英国攀岩夫妇成功攀登上了这座情侣峰，你没看错，就是这座看起来没有任何攀登道路的险峰。</w:t>
        <w:br/>
        <w:t>远处的河水是绿色的，有种喀纳斯河的错觉。</w:t>
        <w:br/>
        <w:t>这一排又一排弯弯曲曲的房子就是电梯啦，远远的就看到了手扶电梯，但实际上也走了很久才到电梯入口。</w:t>
        <w:br/>
        <w:t>俯瞰大峡谷的地貌真的非常美，村庄、田亩、峡谷、河流，心旷神怡。我们来的路，我们住的酒店，都在这座山谷中。</w:t>
        <w:br/>
        <w:t>这便是大楼门扶梯的入口，电梯是从大楼门至景区出口广场的一段自动扶梯，需要单独买票，20元/人，全长688米。电梯比较慢，和平时商场里的电梯一样，从扶梯入口到景区出口广场都要20多分钟。</w:t>
        <w:br/>
        <w:t>从保护膝盖节省体力和时间方面来说，强烈推荐要乘坐这段扶梯，全是下坡台阶，很伤膝盖。</w:t>
        <w:br/>
        <w:t>扶梯以土家族的风格建筑盖顶，青瓦人字斜顶木柱支撑结构，层层相叠依山势而蜿蜒，成就了恩施大峡谷独特的一抹亮丽的风景。</w:t>
        <w:br/>
        <w:t>坐完扶手电梯，差不多就回到了之前出发地方，徒步恩施大峡谷就到此结束啦。</w:t>
        <w:br/>
        <w:t>【徒步恩施大峡谷TIPS】</w:t>
        <w:br/>
        <w:t>1.建议穿平底鞋，虽然全程路况都很好，但路程较远，全程都是上山下山的状态，走完全程很累。</w:t>
        <w:br/>
        <w:t>2.一定要带水，一瓶就好，中途可以再买水。</w:t>
        <w:br/>
        <w:t>3.可以不用带零食，到观光缆车的地方有卖小吃的。七星寨景区的峡谷轩酒店可以住宿也可以用餐，大概在景区走一半的位置。</w:t>
        <w:br/>
        <w:t>4.虽然徒步过程中树很多，但也有很多地方没遮挡物，晴天还是比较少，要做好防晒准备。</w:t>
        <w:br/>
        <w:t>5.有缆车、有电梯的时候一定要坐，除非你体力非常好。</w:t>
        <w:br/>
        <w:t>6.晚上回酒店后泡泡脚，扭下小腿，否则第二天小腿会很痛。</w:t>
        <w:br/>
        <w:t>妹娃要过河，是哪个来推我嘛！</w:t>
        <w:br/>
        <w:t>“妹娃要过河，是哪个来推我嘛！”</w:t>
        <w:br/>
        <w:t>一首代表土家族民俗的《龙船调》，来到恩施自然也不能错过。</w:t>
        <w:br/>
        <w:t>恩施大峡谷的《龙船调》为大型山水实景音乐剧，露天的剧场，以10余座山峰为天然的背景，复原了恩施地区清末民初的土司楼、牌坊和吊脚楼群，还原来观众一个真实的场景。《龙船调》剧场是世界上最大的峡谷实景剧场，亲临现场的感觉非常的震撼，尤其是剧中的细节处理，我给100个赞！</w:t>
        <w:br/>
        <w:t>《龙船调》采用土家民族音乐元素和表现形式,融入土家文化,并结合恩施大峡谷的特色,将惊艳的舞台特效技术展现在故事中,给观们众带来一场美轮美奂的艺术盛宴。</w:t>
        <w:br/>
        <w:t>龙船调一共分为四幕，咒怨、选瓜、骂神、融冰，以恩施土家族土司制度统治下的历史为背景，还原当时的民风、民俗，讲述了土司之女与艄公之子跨越门第、阶级，与被诅咒的命运抗争，誓死捍卫爱情的动人故事。</w:t>
        <w:br/>
        <w:t>剧情刚开上演的时候，演员们个个都穿上土家族特色的民族服饰，狂野自由，从开头到结束，从剧情的不断变化，演员们也换了很多套精致的服装，给剧组加个鸡腿。</w:t>
        <w:br/>
        <w:t>夜幕降临，故事还在进行中，天空中一轮明月高挂，多么应景的天然夜色。</w:t>
        <w:br/>
        <w:t>龙船调用方言的形式来演绎，给观众更加有代入感。其实方言和四川话是差不多的，听不懂也没关系，前方还有字幕。</w:t>
        <w:br/>
        <w:t>龙船调剧场拥有全世界跨度最大的开河系统——河道全长120多米，河道裂开后宽度达到10米，河道深度达到10多米，开裂后形成巨大的流水瀑布。结合精美的灯光和音乐，融入当时的剧情，上演一场山崩地裂、地动山摇的壮美景观，在现场只会感到无比的震撼。</w:t>
        <w:br/>
        <w:t>故事以Happy ending结束，幺妹和瓠子的爱情终于冲破重重阻挠，走到了一起。 在喜庆的音乐中，两人都穿上大红色衣服拜堂成亲，和所有的人一起在舞台上欢快的跳舞，庆祝最后的美好结局。</w:t>
        <w:br/>
        <w:t>回酒店的路上还在回味着剧情，幸而故事是圆满结局。如果你也到了恩施大峡谷，记得不要错过了《龙船调》。</w:t>
        <w:br/>
        <w:t>【龙船调TIPS】</w:t>
        <w:br/>
        <w:t>龙船调门票：218-398元/人，不同位置价格不一样，在景区游客中心售票处窗口可以购买。</w:t>
        <w:br/>
        <w:t>售票时间：8:30-19:00，发车时间：18:40-19:30，在景区售票处可坐车到龙船调剧场。</w:t>
        <w:br/>
        <w:t>演出开始时间：20:10，演出时长70分钟。</w:t>
        <w:br/>
        <w:t>屏峦山入画，飞流瀑为歌</w:t>
        <w:br/>
        <w:t>坐上游船游清江，而《龙船调》中“妹娃要过河”的“河”指的便是清江，从此一首《龙船调》也将清江唱红了。</w:t>
        <w:br/>
        <w:t>我们游清江坐的就是这条大船，一共有四层，如果要上楼顶，会单独收费。不过建议早点上船，楼下有一层是包间，一层大厅里有沙发空调，比较舒适。我们上船时间比较晚，只能坐到楼顶吹风，赶上这样的好天气，其实是很热的。</w:t>
        <w:br/>
        <w:t>游船的终点是清江蝴蝶崖，整条路线西起恩施市汾水河，东至</w:t>
        <w:br/>
        <w:t>巴东</w:t>
        <w:br/>
        <w:t>县水布垭，全长87公里，却又是清江最美、最具原生态特色的河段。</w:t>
        <w:br/>
        <w:t>虽然在船顶坐着还是挺热的，但看风景特别过瘾。峡谷两岸屏峦入画，山峰雄奇，绝壁林泉，瀑布飘逸，如诗如画，还有两岸的吊脚楼群和土家田园掩映在青山碧水之间。三峡之景大概也如此般醉人。</w:t>
        <w:br/>
        <w:t>中午在船上包午餐，可以到食堂自行领取，不过菜色的确不咋样，建议打算游船的朋友们自带午餐。</w:t>
        <w:br/>
        <w:t>如蝴蝶般的山崖便是游船的终点蝴蝶崖，两山像是蝴蝶的翅膀，而中间其实是有瀑布的，今天天气太热，水量比较小，据说天气阴凉的时候流水量比较大，蝴蝶中间的瀑布流量也很大。</w:t>
        <w:br/>
        <w:t>游船到这里就掉头了，沿着原来的航线回到起点。</w:t>
        <w:br/>
        <w:t>回到清江游船的地方，直接返回市区到女儿城，晚上入住女儿城艺术酒店。</w:t>
        <w:br/>
        <w:t>客房和大厅是分开的，客房在另外一栋楼里，还要爬楼梯才能到大楼入口，提着行李箱有点忧伤。</w:t>
        <w:br/>
        <w:t>女儿城就像是一个小丽江，不一样的是，这里是具有土家族风情的古城，晚上在古城里有非常民族风格的特色表演，还有女儿会，其实就是相亲会哦，不过现在还不是女儿会的时候。恩施女儿会也叫土家女儿会，也是土家情人节，一般每年的农历7月7日至12日，是传统的“女儿会”吉日。其实晚上住在这里出来逛逛还是挺好玩的。</w:t>
        <w:br/>
        <w:t>不得不提的是土家族的“摔碗酒”，晚上在【巴人堂】用餐就能体验一下。</w:t>
        <w:br/>
        <w:t>巴人堂的大堂里高高挂着的灯笼，这里的桌椅碗酒的摆设有着一种江湖气息。在这里喝酒用的是专用“摔碗酒”碗，没错，就是喝一碗酒摔一个碗！如果碗没摔坏就要连干三碗酒！</w:t>
        <w:br/>
        <w:t>在这里吃晚饭，就能听到旁边“砰砰”的摔碗声，还是有点小害怕，吃这顿饭都是心惊胆战的，不过很好玩儿就对了。</w:t>
        <w:br/>
        <w:t>地面上这些碎片全都是摔碎的碗。其实这些有小饭碗那么大，是陶做的，并不精细，一块钱一个碗。</w:t>
        <w:br/>
        <w:t>探秘黄金洞，观光麻柳溪</w:t>
        <w:br/>
        <w:t>黄金洞位于恩施、</w:t>
        <w:br/>
        <w:t>咸丰</w:t>
        <w:br/>
        <w:t>、利川交界之地，从市区坐车过去还是有点远。</w:t>
        <w:br/>
        <w:t>黄金洞景区目前主要景点包括：黄金洞、麻柳溪、地心漂流，我们去的那天天气有点冷，地心漂流没有去体验，不过感觉挺刺激的。地心漂流在唐崖河上游，漂流全程六公里，用时两小时左右，在地上有四公里激情闯滩，还有在地心溶洞两公里穿越，非常神秘刺激。</w:t>
        <w:br/>
        <w:t>唐崖河的水是绿色的，非常美妙。</w:t>
        <w:br/>
        <w:t>黄金洞其实是一个巨大的溶洞，形成于侏罗纪以前，迄今已有1.5亿年，洞里有着罕见的地质奇观。</w:t>
        <w:br/>
        <w:t>洞里有着巨大的钟乳石，形态各异，身临其间非常壮观。黄金洞有七层，分上中下三个洞口，里面有五条主洞，27条支洞，不得不说太神奇了！</w:t>
        <w:br/>
        <w:t>其实在刚进洞的时候，还有着世界上最大火药遗址群。</w:t>
        <w:br/>
        <w:t>石帘</w:t>
        <w:br/>
        <w:t>幽梦，洞顶的钟乳石如珠链一般。</w:t>
        <w:br/>
        <w:t>米粮川，世界上面积最大的钙化池，一层一层，灯光打上很梦幻。</w:t>
        <w:br/>
        <w:t>黄金洞里还有观光索桥，连接着两座山崖。</w:t>
        <w:br/>
        <w:t>从黄金洞出来之后，在麻柳溪坐上观光小火车。麻柳溪村位于唐崖河上游，在这里隐居着羌族部落，以前还以为只有四川才有羌族。</w:t>
        <w:br/>
        <w:t>依山而居，这里以种茶为主，过着世外桃源般的生活，大片大片绿色的茶园，不过我发现一个很神奇的现场，这里的茶叶很平，像草原一样。</w:t>
        <w:br/>
        <w:t>坐着观光小火车，中途还会停留足够的时间在村子里自由闲逛。小桥流水的村子，别有一番魅力。</w:t>
        <w:br/>
        <w:t>【黄金洞TIPS】</w:t>
        <w:br/>
        <w:t>景区离利川比较近，如果把这里作为最后一站的朋友，可以选择从利川返回。</w:t>
        <w:br/>
        <w:t>我也坐上最晚的高铁回到成都，关于恩施，后会有期！</w:t>
      </w:r>
    </w:p>
    <w:p>
      <w:r>
        <w:t>评论：</w:t>
        <w:br/>
        <w:t>1.您好:大峡谷大门票(265元)全包含，绝壁栈道也在大峡谷内需另收费吗?</w:t>
        <w:br/>
        <w:t>2.恩施和四川之间隔着一个重庆，还能感觉出恩施更像四川，牛</w:t>
        <w:br/>
        <w:t>3.请问如果在女儿寨住，第二天怎么去大清江风景区，谢谢</w:t>
        <w:br/>
        <w:t>4.8月打算开车去恩施，有什么建议？谢谢</w:t>
        <w:br/>
        <w:t>5.亲，请问怎么去的黄金洞和麻柳溪？</w:t>
        <w:br/>
        <w:t>6.楼主妹妹你好！看了你写的游记非常好。今年夏天我想开车去，但不知道路况怎么样？能给说说吗？（起点天津）</w:t>
        <w:br/>
        <w:t>7.545662</w:t>
        <w:br/>
        <w:t>8.你好我就想知道  游客少吗？我看图片没啥游客啊？</w:t>
        <w:br/>
        <w:t>9.你好，我这次清明小长假准备去恩施玩决定按照你的线路走，上面其他都OK的，就是最后的黄金洞怎么去，如果住在了女儿城怎么过去，来回要多久，谢谢</w:t>
        <w:br/>
        <w:t>10.我很胖，最窄的地方过得去吗？</w:t>
      </w:r>
    </w:p>
    <w:p>
      <w:pPr>
        <w:pStyle w:val="Heading2"/>
      </w:pPr>
      <w:r>
        <w:t>66.恩施大峡谷</w:t>
      </w:r>
    </w:p>
    <w:p>
      <w:r>
        <w:t>https://you.ctrip.com/travels/enshi487/3509280.html</w:t>
      </w:r>
    </w:p>
    <w:p>
      <w:r>
        <w:t>来源：携程</w:t>
      </w:r>
    </w:p>
    <w:p>
      <w:r>
        <w:t>发表时间：2017-7-4</w:t>
      </w:r>
    </w:p>
    <w:p>
      <w:r>
        <w:t>天数：3 天</w:t>
      </w:r>
    </w:p>
    <w:p>
      <w:r>
        <w:t>游玩时间：11 月</w:t>
      </w:r>
    </w:p>
    <w:p>
      <w:r>
        <w:t>人均花费：2500 元</w:t>
      </w:r>
    </w:p>
    <w:p>
      <w:r>
        <w:t>和谁：夫妻</w:t>
      </w:r>
    </w:p>
    <w:p>
      <w:r>
        <w:t>玩法：自由行，火车</w:t>
      </w:r>
    </w:p>
    <w:p>
      <w:r>
        <w:t>旅游路线：恩施</w:t>
      </w:r>
    </w:p>
    <w:p>
      <w:r>
        <w:t>正文：</w:t>
        <w:br/>
        <w:t>夜行火车驶出深圳，冲进暮色渐浓的南粤大地。车轮与钢轨敲击出来的铿锵声音，竟然也能转换成催眠曲的音符，将我带入了一个轰隆轰隆的梦境。一觉醒来，已身处江汉平原。</w:t>
        <w:br/>
        <w:t>一碗热干面过早，继续搭乘洁白的和谐号动车，飞驰鄂西</w:t>
        <w:br/>
        <w:t>恩施</w:t>
        <w:br/>
        <w:t>。</w:t>
        <w:br/>
        <w:t>感谢高效快捷的铁路网，群山里的恩施土家族苗族自治州得以东连武汉，西接重庆，八方游客，高速通达。</w:t>
        <w:br/>
        <w:t>下火车，转乘大峡谷专线巴士，经过一个多小时山道弯弯，抵达游客中心。</w:t>
        <w:br/>
        <w:t>不远处，一座崭新的女儿寨度假酒店，依山势而建，一栋连着一栋，错落有致，漂亮别致。山野里的豪华，丝毫不输城市。打开房门，放下背包，窗外山峦叠翠，夕阳正艳，一路奔波劳顿，尽数融化在了女儿寨。</w:t>
        <w:br/>
        <w:t>翌日，太阳很勤奋，早早就把金光洒满山间，白云悠悠蓝天边，微风轻轻拂脸面，秋高气爽，难得好天气。</w:t>
        <w:br/>
        <w:t>天气好，心情也好，减轻了对门票太贵的抱怨。登上景区巴士，奔向第一站：云龙地缝。</w:t>
        <w:br/>
        <w:t>地缝即峡谷，从天上看，就像是大地裂开的一道缝。缝的底部流淌着一条小河，叫云龙河。云和龙都在天上翻滚，眼前的小河却在谷底波澜不惊，起名字的大概是个诗人。栈道修筑在离谷底几十米的山腰间，地缝底部的嶙峋危石，只能凭栏而望，却不能脚踏其上。沿途有几挂瀑布飞落，为地缝之旅增添了一点声响。广告册上所谓的“暗河接飞瀑”只有专业地质人员和探险者才能亲眼目睹，“天坑配地缝”也必须飞到高空才能看见，华丽的文字噱头对游人而言还不如镜中月和水中花，连个影子都看不到。不过，在负离子浓度极高的峡谷栈道上闲庭信步，总比在车水马龙的城市大街上更让人赏心悦目。</w:t>
        <w:br/>
        <w:t>出云龙地缝，就是索道站，扶摇直上第二站七星寨景区，可节省近一个小时脚力。</w:t>
        <w:br/>
        <w:t>山上好风光。最先看到的“石芽迷宫”是一丛丛长在山顶的石林，没有到过云南路南石林的游人可以在里面兜兜转转，感受大自然的魔力。然后按照路牌指引，过了那道我见过的最宽的“一线天”，就到了令患有恐高症者望而却步的“绝壁长廊”。它修筑在海拔1700米，净高差300多米的绝壁山腰间，总长近一里，漫步栈道，如临深渊，看武陵莽莽，赞能工巧匠。</w:t>
        <w:br/>
        <w:t>走完长廊，前行不远就到了中楼门服务区。有遮阳长亭，有餐馆商店，休息午餐后，直奔七星寨主景区。</w:t>
        <w:br/>
        <w:t>一路上行，气喘连连，有抬滑竿者在道边揽客。二十几年前曾在峨眉山好奇坐过一次，感觉是把自己的命交给了别人，此后再没坐过，命运还是自己握着放心。</w:t>
        <w:br/>
        <w:t>到了古象岭，山谷中一座山崖经过千万年的流水切割，画成了一长排大象的长鼻子，它们拉开了七星寨主景区精彩的大幕。</w:t>
        <w:br/>
        <w:t>先是一块被大自然切割成像手风琴风箱一般的大石头搁在道旁，演奏着无声的迎宾曲，接着是一颗长在崖顶绝壁上的迎客松舒展长臂，欢迎远道而来的游人登上七星寨观景台，山谷对面的大门楼群峰，身披金色外衣，列队耸立，犹如接受检阅的仪仗队，威风帅气。山下清江如带，田野如画。行至此处，才刚刚领略到此山之精妙，心里也总算有了一点满足感。</w:t>
        <w:br/>
        <w:t>下一个期待是宣传册上重点介绍的“一炷香”。拐过一座山体，前方呈现两道垂直崖壁，一个天然的小平台将它们相连，看上去就像一个没有顶的大镜框，一个可以称得上苗条的石柱就峭立在镜框之中，石柱中间比两头细，还有点错位，像是一个细腰女郎正在扭动腰肢，顶部郁郁葱葱，还生长着一颗小树，仿佛是小姑娘扎了一根翘起的小辫。呵，此处堪称绝景。怪不得“一炷香”被冠以镇谷之宝的名号，名副其实，名至实归。山中的石柱看过不少，只有眼前这根最美，目前还没有之一。</w:t>
        <w:br/>
        <w:t>七星寨景区的游览大戏演到这里，已经达到了高潮，接着就是尾声了。</w:t>
        <w:br/>
        <w:t>尾声也很美。一组宏大的“大地山川”和惟妙惟肖的“母子情深”，为我留下了美好回忆。</w:t>
        <w:br/>
        <w:t>太阳西去，游人下山，竟然有自动扶梯建在山坡上，花20元，可省去膝关节震荡999次的下行之苦。</w:t>
        <w:br/>
        <w:t>回眸仰望，那根“一炷香”变成了一根细细的手指，指向蓝天。</w:t>
      </w:r>
    </w:p>
    <w:p>
      <w:r>
        <w:t>评论：</w:t>
        <w:br/>
        <w:t>1.这几张比较有代表性呢</w:t>
        <w:br/>
        <w:t>2.照片在于精而不在于多，否则看得多累啊</w:t>
        <w:br/>
        <w:t>3.房间要大，环境也要好，家私最好也要好一点，哈哈。</w:t>
        <w:br/>
        <w:t>4.酒店方面我特别在乎床的舒适性，其他可以忽略，你呢？</w:t>
        <w:br/>
        <w:t>5.做了好多功课啊赞一下，喜欢生活中的每一个用心人</w:t>
        <w:br/>
        <w:t>6.坐等楼主下篇游记了，我已经关注你了。</w:t>
        <w:br/>
        <w:t>7.楼主不海量爆照！让我们有点小小失落啊，多来点惊艳的皂片呗！~</w:t>
        <w:br/>
        <w:t>8.我想细细的了解这个地方的美丽，可以多放些好看的照片吗？楼主</w:t>
        <w:br/>
        <w:t>9.楼主下次多拍点好嘛~虽然拍摄是件很辛苦的事情，不过辛苦的同时能满足到那么多的观众呢~~</w:t>
      </w:r>
    </w:p>
    <w:p>
      <w:pPr>
        <w:pStyle w:val="Heading2"/>
      </w:pPr>
      <w:r>
        <w:t>67.穿越亿年光景，我在恩施等你，愿你出走归来，仍是少年</w:t>
      </w:r>
    </w:p>
    <w:p>
      <w:r>
        <w:t>https://you.ctrip.com/travels/enshi487/3510272.html</w:t>
      </w:r>
    </w:p>
    <w:p>
      <w:r>
        <w:t>来源：携程</w:t>
      </w:r>
    </w:p>
    <w:p>
      <w:r>
        <w:t>发表时间：2017-7-5</w:t>
      </w:r>
    </w:p>
    <w:p>
      <w:r>
        <w:t>天数：3 天</w:t>
      </w:r>
    </w:p>
    <w:p>
      <w:r>
        <w:t>游玩时间：6 月</w:t>
      </w:r>
    </w:p>
    <w:p>
      <w:r>
        <w:t>人均花费：1000 元</w:t>
      </w:r>
    </w:p>
    <w:p>
      <w:r>
        <w:t>和谁：和朋友</w:t>
      </w:r>
    </w:p>
    <w:p>
      <w:r>
        <w:t>玩法：自由行，小资，徒步</w:t>
      </w:r>
    </w:p>
    <w:p>
      <w:r>
        <w:t>旅游路线：恩施，建始，腾龙洞，恩施大峡谷，利川，咸丰，巴东，女儿城</w:t>
      </w:r>
    </w:p>
    <w:p>
      <w:r>
        <w:t>正文：</w:t>
        <w:br/>
        <w:t>恩施女儿城艺术酒店</w:t>
        <w:br/>
        <w:t>¥</w:t>
        <w:br/>
        <w:t>130</w:t>
        <w:br/>
        <w:t>起</w:t>
        <w:br/>
        <w:t>立即预订&gt;</w:t>
        <w:br/>
        <w:t>展开更多酒店</w:t>
        <w:br/>
        <w:t>有一种旅行，不为跋涉千里的向往</w:t>
        <w:br/>
        <w:t>只是为了漫无目的的闲逛</w:t>
        <w:br/>
        <w:t>不为人山人海的名胜，只为怡然自得的快乐</w:t>
        <w:br/>
        <w:t>有一种旅行，是生日的隆重远行</w:t>
        <w:br/>
        <w:t>为心里的一份纪念，也愿你出走归来仍是少年</w:t>
        <w:br/>
        <w:t>一个人总要走陌生的路，去陌生的地方</w:t>
        <w:br/>
        <w:t>看陌生的风景，听陌生的歌</w:t>
        <w:br/>
        <w:t>然后在某个不经意的瞬间，你会发现</w:t>
        <w:br/>
        <w:t>原本努力想要忘记的事情真的就这么忘记了</w:t>
        <w:br/>
        <w:t>湖北省</w:t>
        <w:br/>
        <w:t>恩施</w:t>
        <w:br/>
        <w:t>土家族苗族自治州</w:t>
        <w:br/>
        <w:t>恩施土家族苗族自治州，位于湖北省西南部，首府恩施市。这里冬少严寒，夏无酷暑，雨量充沛，四季分明；海拔落差大，小气候特征明显，垂直差异突出，“一山有四季，十里不同天”，而恩施州的旅游资源也是相当丰富。</w:t>
        <w:br/>
        <w:t>这里，是巴文化的发祥地，是世界优秀民歌《龙船调》的故乡，是鄂西生态文化旅游圈的核心区。这里有200多万年前“</w:t>
        <w:br/>
        <w:t>建始</w:t>
        <w:br/>
        <w:t>直立人”留下的世界最早的“古人类文化”，有与楚渝文化交相辉映的“巴文化”；有中国南方杆栏式建筑经典土家吊脚楼；有亚洲第一洞“</w:t>
        <w:br/>
        <w:t>腾龙洞</w:t>
        <w:br/>
        <w:t>”；有可与美国科罗拉多大峡谷媲美的“</w:t>
        <w:br/>
        <w:t>恩施大峡谷</w:t>
        <w:br/>
        <w:t>”等等。</w:t>
        <w:br/>
        <w:t>前言</w:t>
        <w:br/>
        <w:t>记得去年生日的时候许下了几个愿望，其中有一个就是希望今年来一场生日旅行，一路斩荆披靡的打天下，多年来已经没有了庆祝生日的习惯。每一年更希望的是，在这个特殊的日子安安静静的和家人待在一起，亦或者出门远行，我喜欢走在路上的感觉，看路上的风景，这样抛开工作事业走在路上的放空，让你有时间去回首来时路，怀念过往曾经，也去憧憬美好将来。</w:t>
        <w:br/>
        <w:t>目的地：恩施大峡谷、清江蝴蝶崖景区、黄金洞、唐崖河景区</w:t>
        <w:br/>
        <w:t>行程安排：</w:t>
        <w:br/>
        <w:t>Day1：成都-</w:t>
        <w:br/>
        <w:t>利川</w:t>
        <w:br/>
        <w:t>，宿恩施大峡谷</w:t>
        <w:br/>
        <w:t>Day2：恩施大峡谷七星寨景区，宿恩施大峡谷</w:t>
        <w:br/>
        <w:t>Day3：恩施大峡谷-清江蝴蝶崖景区，宿恩施女儿城</w:t>
        <w:br/>
        <w:t>Day4：恩施-利川</w:t>
        <w:br/>
        <w:t>咸丰</w:t>
        <w:br/>
        <w:t>唐崖河景区-利川-成都</w:t>
        <w:br/>
        <w:t>恩施大峡谷</w:t>
        <w:br/>
        <w:t>清江升白瀑，绝壁环峰丛，天桥连洞群，地缝接飞瀑、地缝配竖井。这就是湖北美丽的恩施大峡谷，它长在那山河浩荡的地方，让你我这样的行者一路寻来。它燃一炷悠古的高香，把几亿年的仙踪，用裸呈于千山万水的气魄，勾兑了这如诗如画风景。</w:t>
        <w:br/>
        <w:t>有人说“恩施大峡谷每一寸都是风景”，恩施大峡谷景区的奇境中有许多诡异的山峰——与其说是山峰，不如说是峰柱——孤立百丈，不依不靠，如同巨大的火箭直指苍穹。</w:t>
        <w:br/>
        <w:t>恩施峡谷中的百里绝壁、千丈瀑布、傲啸独峰、原始森林、远古村寨等景点美不胜收。这里的峡谷狭窄成了一条缝隙，长不见头尾，深不见底，垂壁直下，宽不过十余米，植被茂盛，狭窄处两岸树冠几乎在空中相接，所以在远处，根本看不出这山地间还有一条峡谷——这就是“云龙河地缝”。</w:t>
        <w:br/>
        <w:t>云龙地缝：地球最美丽的伤痕</w:t>
        <w:br/>
        <w:t>进入恩施大峡谷景区，首先抵达的是云龙地缝，云龙地缝曾是云龙河的伏流段，以暗河形式沉睡地下二、三千万年，后因水流在地下强烈掏蚀，在地表不断剥蚀、致使暗河顶部坍塌，地缝才得于面世，成为恩施大峡谷一大奇观。而据中国地质大学实地考证，这是世界上唯一两岸不同地质年代的地缝。右岸为1.8-2.3亿年前形成的三迭纪地层，左岸是2.5-2.8亿年前形成的二迭纪地层。</w:t>
        <w:br/>
        <w:t>峡谷深深，行走于地缝的栈道之间，有种身处秘境的感觉，每走一段路，就有瀑布映入眼帘，在这样的夏天让人感到无限清凉。大峡谷的夏天并不炎热，尤其行走在地缝之间，一步一景，处处清凉。</w:t>
        <w:br/>
        <w:t>因为小蛮腰电梯还没有投入使用，所以走到这里我们便要攀爬一段崖边栈道，才能走到地面，这一段路会稍微辛苦一点。以后小蛮腰电梯投入使用后，大概就能节约半个小时的时间，也可以节约体力啦。</w:t>
        <w:br/>
        <w:t>走出云龙地缝，我们便乘坐2000多米的缆车登上了恩施大峡谷小楼门群峰，开始游览恩施大峡谷胜景。</w:t>
        <w:br/>
        <w:t>绝壁长廊：无限风光在险峰</w:t>
        <w:br/>
        <w:t>绝壁长廊，又叫“绝壁栈道”,始建于2007年10月，全长488米，118个台阶。位于海拔1700余米、净高差300余米之绝壁山腰间。</w:t>
        <w:br/>
        <w:t>我其实是个挺恐高的人，走在绝壁栈道上，一路都是靠在里边的岩壁行走，但又好奇于外面的绝美风景，于是就拍下了下面这张照片，为自己的生日定格一个画面。</w:t>
        <w:br/>
        <w:t>绝壁栈道共有七道弯八道拐，寓意是：路七弯八拐，心始终如一。而游客每到一个转弯的观景平台，便是一幅画映入眼帘，细细品味更能感悟到大自然的鬼斧神工。</w:t>
        <w:br/>
        <w:t>一炷香：大峡谷的镇谷之宝</w:t>
        <w:br/>
        <w:t>走过“绝壁长廊”，就来到了大峡谷的镇谷之宝 “一炷香”景点。</w:t>
        <w:br/>
        <w:t>恩施大峡谷“一炷香”，高约150余米，最小直径只有4米，上大下小的结构也风吹不倒，雨打不动，傲立群峰之中千万年，据说此地的岩石的抗压强度高达800千克每立方厘米，他就这样伫立在这里守护着这片神秘的土地，俨然成了大峡谷中的镇谷之宝。</w:t>
        <w:br/>
        <w:t>在这里游览的时候，听当地的人说，一炷香还有一个美丽的传说，据传这根石柱是天神送给当地百姓的一根难香，如遇灾难将他点燃，天神看到寥寥一炷香烟，就会下凡来救苦救难，所以当地百姓称它为“难香”。</w:t>
        <w:br/>
        <w:t>晴空万里时，一朵白云叠在峰顶，远远看去就像天上的香火，宛若仙境；阴雨天气时，升起的一层薄雾，就像一缕青纱，将它打扮得若隐若现，妩媚动人。</w:t>
        <w:br/>
        <w:t>全球最长旅游观光电梯 全长688米</w:t>
        <w:br/>
        <w:t>游览过大峡谷的主要景点，就要一路下行返程了，走到途中我们可以选择步行下山或者乘坐景区的观光电梯。如此有特色的电梯肯定要尝试一下的。而且在大峡谷中行走了一天也有些许疲惫了，所以乘坐电梯无疑是最好的选择。</w:t>
        <w:br/>
        <w:t>据说这是全球最长的观光电梯，全长688米，是一座旅游观光型的户外手扶电梯。整座电梯依山势而建，呈“∑”形布置，远观如山野卧苍龙，气势贯如虹。</w:t>
        <w:br/>
        <w:t>大峡谷的美，是自然的美、民俗的美、文化的美、历史的美、这里的“山、水、洞、情、谷”所展示出来的“奇、俊、险、美、秀”给我此次的旅行留下了深刻的印象。</w:t>
        <w:br/>
        <w:t>恩施大峡谷门票小贴士：</w:t>
        <w:br/>
        <w:t>售票时间：</w:t>
        <w:br/>
        <w:t>08：00—16:00（3月1日------10月31日）</w:t>
        <w:br/>
        <w:t>08:00—15:00（11月1日---次年2月28日）</w:t>
        <w:br/>
        <w:t>大峡谷门票价格：</w:t>
        <w:br/>
        <w:t>旺季：170元/张（七星寨120元/张、云龙地缝50元/张）（3月1日-11月30日）</w:t>
        <w:br/>
        <w:t>淡季：130元/张（七星寨80元/张、云龙地缝50元/张）（12月1日—次年2月28日）</w:t>
        <w:br/>
        <w:t>索 道：110元</w:t>
        <w:br/>
        <w:t>景交车：30元/次·人（含往返） 观光电梯：20元/次·人（单程）</w:t>
        <w:br/>
        <w:t>龙船调山水实景音乐剧</w:t>
        <w:br/>
        <w:t>当“妹娃要过河哇，哪个来推我嘛”歌声一起之时，便会让人联想到土家族的《龙船调》。</w:t>
        <w:br/>
        <w:t>恩施大峡谷山水实景音乐剧讲述了瓠子与土司的女儿为爱冲破封建桎梏，感动河神的故事。以恩施大峡谷的绝壁为背景，音乐，灯光，舞蹈的完美结合，让人震撼，为这场轰轰烈烈的爱情潸然泪下，一句“只有你一生陪着我才能叫活着”更是唱出了爱情的真谛。</w:t>
        <w:br/>
        <w:t>恩施女儿寨度假酒店</w:t>
        <w:br/>
        <w:t>到恩施大峡谷，在女儿寨度假酒店住了两天，依山而建的酒店，房间设施都力求精致完美，房间有大阳台，视野开阔，风景很好。这里的夏天不热，非常凉爽，空气清新，来这避暑真是不错的选择。。。</w:t>
        <w:br/>
        <w:t>在这夏日炎炎里，遇见女儿寨，会让你欣喜不已，让你住在这里就不想离开啦，以后有机会希望还能过来小住一下。</w:t>
        <w:br/>
        <w:t>恩施清江蝴蝶崖风景区</w:t>
        <w:br/>
        <w:t>#想和你在船上吹吹风#</w:t>
        <w:br/>
        <w:t>屏峦山入画飞流瀑为歌</w:t>
        <w:br/>
        <w:t>中国最清江土家最美河</w:t>
        <w:br/>
        <w:t>悠悠龙船调浓浓清江情</w:t>
        <w:br/>
        <w:t>———恩施清江蝴蝶崖景区</w:t>
        <w:br/>
        <w:t>恩施清江蝴蝶崖风景区西起恩施市汾水河，东至</w:t>
        <w:br/>
        <w:t>巴东</w:t>
        <w:br/>
        <w:t>县水布垭，全长87公里，是清江最美、最深、最具原生态特色的河段。全程共分为红花峡、千瀑峡、蝴蝶峡三个峡段，峡谷两岸屏峦入画，石峰雄奇，绝壁林泉，瀑布飘逸，更有两岸的吊脚楼群和土家田园掩映在青山碧水之间，风景迷人，风情醉人，被中外游客赞誉为：“中国最清江，土家最美河”。</w:t>
        <w:br/>
        <w:t>清江，古称夷水，全长八百里，或咆哮奔腾，或飞珠溅玉，或潜伏地心，或激荡明崖,自西向东横贯恩施土家族苗族自治州，哺育了世世代代土家儿女，被称为“土家人”的母亲河。</w:t>
        <w:br/>
        <w:t>乘船游览清江蝴蝶崖景区的时间大概是五个小时，中午会在船上用餐，大概在下午三点返回码头，船上有大小包房可供选择，顶层的观光茶室也还是不错的，收费好像是30元每人。我们选择的是最顶层的观光层。</w:t>
        <w:br/>
        <w:t>站在船上听听舒缓的音乐，看看沿岸美丽的江景，也是一场温馨享乐的旅途。匆忙不该是你应有的状态，你应该停下来，去感受，去享受生活，于是我在忙碌之后总会去旅行。毕淑敏说人生有三件事情不能节省，其中一件就是旅行，旅行让我们的身体感悟到不同的风和水，我们的头脑也在不同风情的滋养下变得机敏和多彩，所以愿我能够有闲有钱，多去到远方，去看遍美景。</w:t>
        <w:br/>
        <w:t>旅行小贴士：恩施清江蝴蝶崖景区</w:t>
        <w:br/>
        <w:t>营业时间</w:t>
        <w:br/>
        <w:t>：每天上午09:30准点开船（散客需提前24小时拨打景区热线0718-8277436预定船位和船期）；</w:t>
        <w:br/>
        <w:t>地址：恩施市三岔乡汾水河北岸旅游码头（汽车导航输入：恩施浑水河大桥）；</w:t>
        <w:br/>
        <w:t>船票政策：</w:t>
        <w:br/>
        <w:t>挂牌价：</w:t>
        <w:br/>
        <w:t>180元/人</w:t>
        <w:br/>
        <w:t>优惠价：</w:t>
        <w:br/>
        <w:t>120元/人</w:t>
        <w:br/>
        <w:t>恩施女儿城</w:t>
        <w:br/>
        <w:t>游览完清江蝴蝶崖景区，晚上我们的行程计划是入住恩施</w:t>
        <w:br/>
        <w:t>女儿城</w:t>
        <w:br/>
        <w:t>世间男子不二心，天下女儿第一城，遇见女儿城，在这如此宁静的夜里，在此时此刻，我的心里只有这座美丽的恩施女儿城。。。</w:t>
        <w:br/>
        <w:t>恩施</w:t>
        <w:br/>
        <w:t>黄金洞景区</w:t>
        <w:br/>
        <w:t>黄金洞景区位于中国唯一与皇帝帝号同名咸丰县，是中国最大的原生态土司文化旅游区。黄金洞景区目前主要景点包括：</w:t>
        <w:br/>
        <w:t>黄金</w:t>
        <w:br/>
        <w:t>洞、麻柳溪、地心漂流</w:t>
        <w:br/>
        <w:t>。</w:t>
        <w:br/>
        <w:t>黄金洞古称黑洞，古时是土司藏宝与屯兵之地，它地处恩施、利川、咸丰交界之地，据中国和比利时洞穴专家联合考证，此洞形成于侏罗纪以前，迄今已有1.5亿年，其罕见的地质奇观，璀璨的人类文明，堪称世界级自然与文化宝库。</w:t>
        <w:br/>
        <w:t>这里是世界最大的七层洞穴大厦。置身洞中，巨型石钟乳顶天立地，万顷钙化池美轮美奂，地心大峡谷雄奇震撼，观光索桥凌虚飞渡，伏流洞瀑溅玉飞珠，天窗流光溢彩，曲径神鬼测。</w:t>
        <w:br/>
        <w:t>据景区的导游介绍，唐崖土司·黄金洞景区是一方福地，古巴人在此诞生、土司在此扎根、神兵在此发源、贺龙元帅在此写下传奇，胡耀邦、胡锦涛两位总书记在此留下足迹！</w:t>
        <w:br/>
        <w:t>沧海已变桑田，海洋珍禽短嘴金丝燕却仍在此集聚、生息，土苗羌少数民族在此繁衍生息，哭嫁歌、摆手舞、傩戏、茅古斯等等，绘就一幅幅浓墨重彩的风情画卷……</w:t>
        <w:br/>
        <w:t>中国中部最后的香格里拉—麻柳溪，位于唐崖河上游，是一个多民族聚居的村寨，其中以羌族、土家族、苗族最具代表性。以前去四川阿坝州的次数比较多，下意识的以为只有那里才有羌族，也是今天才知道恩施州也有羌族，而这里隐居着中国腹地唯一的羌族部落。</w:t>
        <w:br/>
        <w:t>“依山居之、垒石为室”、“立木为架、编竹为墙”，营造出具有独特风格的羌式土家吊脚楼，种茶为生，过着世外桃源般的生活····，小桥，流水，人家，这片洋溢着浪漫的诗意世外仙境，被誉为“中国中部最后的香格里拉”。</w:t>
        <w:br/>
        <w:t>返程离开的时候，利川的天气格外晴好，连火车站都异常的美丽，结束本次的恩施之行，也就圆满的完成了今年的生日旅行。以后的日子，愿自由也快乐，愿自己也愿看到此文的你们，能够挤得出来时间，有钱有闲，在有生之年，去到自己向往的远方，过上自己喜欢的生活。</w:t>
        <w:br/>
        <w:t>日子就像一杯茶，每一炮的味道都不一样。每一个季节的景色和留给你的惊喜也不一样。那些抵达过的远方，照片记录过的风景，经历过的往事，快乐或者忧愁，都融进了这杯茶，浓淡总相宜，聚散离合皆是缘。</w:t>
        <w:br/>
        <w:t>即将结束的远行</w:t>
        <w:br/>
        <w:t>只愿归去后抹去所有流浪的记忆</w:t>
        <w:br/>
        <w:t>阳光蓝天云朵远山还有那个你</w:t>
        <w:br/>
        <w:t>只愿从一张洁白的纸张开始</w:t>
        <w:br/>
        <w:t>谱写成更为平淡的一生</w:t>
        <w:br/>
        <w:t>角落生角落去</w:t>
        <w:br/>
        <w:t>不曾遇见不曾远离</w:t>
      </w:r>
    </w:p>
    <w:p>
      <w:r>
        <w:t>评论：</w:t>
        <w:br/>
        <w:t>1.看了很心动,我要启动我的2018之旅</w:t>
        <w:br/>
        <w:t>2.楼主此程还有更详细的攻略吗？</w:t>
        <w:br/>
        <w:t>3.照片好漂亮~内容好详细~看得我心窝念念哈！！</w:t>
        <w:br/>
        <w:t>4.这照片漂亮的让人欲罢不能。LZ加快速度，等着学习。</w:t>
        <w:br/>
        <w:t>5.我文笔不好，一直没怎么写游记，要向你多多学习。</w:t>
        <w:br/>
        <w:t>6.带上孩子去不知道方面嘛？</w:t>
        <w:br/>
        <w:t>7.我也去过这地方啊，怎么就没楼主你拍的这么好呢。。。</w:t>
        <w:br/>
        <w:t>8.请问总费用大概多少？不包括购物的话~</w:t>
      </w:r>
    </w:p>
    <w:p>
      <w:pPr>
        <w:pStyle w:val="Heading2"/>
      </w:pPr>
      <w:r>
        <w:t>68.佛宝山大峡谷瀑布 百变飞流叹为观止</w:t>
      </w:r>
    </w:p>
    <w:p>
      <w:r>
        <w:t>https://you.ctrip.com/travels/shunchang1446192/3507090.html</w:t>
      </w:r>
    </w:p>
    <w:p>
      <w:r>
        <w:t>来源：携程</w:t>
      </w:r>
    </w:p>
    <w:p>
      <w:r>
        <w:t>发表时间：2017-7-5</w:t>
      </w:r>
    </w:p>
    <w:p>
      <w:r>
        <w:t>天数：3 天</w:t>
      </w:r>
    </w:p>
    <w:p>
      <w:r>
        <w:t>游玩时间：6 月</w:t>
      </w:r>
    </w:p>
    <w:p>
      <w:r>
        <w:t>人均花费：800 元</w:t>
      </w:r>
    </w:p>
    <w:p>
      <w:r>
        <w:t>和谁：和朋友</w:t>
      </w:r>
    </w:p>
    <w:p>
      <w:r>
        <w:t>玩法：自由行，自驾，跟团</w:t>
      </w:r>
    </w:p>
    <w:p>
      <w:r>
        <w:t>旅游路线：</w:t>
      </w:r>
    </w:p>
    <w:p>
      <w:r>
        <w:t>正文：</w:t>
        <w:br/>
        <w:t>一提起峡谷瀑布，所有人都会想到黄果树瀑布、长白山天池瀑布、恩施大峡谷等，很少有人知道利川市佛宝山大峡谷，但佛宝山相比是更有味，更值得前往。所以去利川，一定要到佛宝山风景区走一走、看一看。</w:t>
        <w:br/>
        <w:t>利川市佛宝山大峡谷景区地处国家森林公园、全国农业旅游示范区——佛宝山境内，景区由佛宝山大峡谷漂流、瀑布群观光、望瀑山庄、莼情居所、高空索道观光、户外拓展基地、莼菜采摘体验等项目组成。佛宝山属于巫山山脉，是清江和郁江“两江”的发源地，境内峡谷巍峨，飞瀑成群，森林茂密，气候凉爽，是休闲避暑、漂流运动、峡谷探险、风情体验的绝佳之地。</w:t>
        <w:br/>
        <w:t>一进入佛宝山景区，远远就望见从下而下飘着一道白亮。这就是佛宝山峡谷的瀑布。</w:t>
        <w:br/>
        <w:t>继续前行，离佛宝山瀑布更近了。</w:t>
        <w:br/>
        <w:t>再前行，瀑布更近了，可以听到水声，感觉到水雾。</w:t>
        <w:br/>
        <w:t>湍急的水流在山谷中制造出巨大回声，一霎时水柱急泄百米、飞珠溅玉、水雾乍起，景象煞是壮观。</w:t>
        <w:br/>
        <w:t>靠近瀑布拍摄，瀑布水势形成的水雾更大了，瀑布溅起的雨雾直冲我的像机，将镜头都打湿了，形成了这种魔幻效果。</w:t>
        <w:br/>
        <w:t>这里常年绿树成荫、流水潺潺，呼吸纯氧，陶醉山林。</w:t>
        <w:br/>
        <w:t>佛宝山峡谷内山峰逶迤，水源丰沛、森林茂密，森林覆盖率在90%以上，负氧离子含量高，是湖北西部著名的天然氧吧。</w:t>
        <w:br/>
        <w:t>绿树成荫、流水潺潺。</w:t>
        <w:br/>
        <w:t>瀑布溪流穿行峡谷，所到之处绿树丛丛。</w:t>
        <w:br/>
        <w:t>流水丝缓，形成了丝状。</w:t>
        <w:br/>
        <w:t>行走其间，可以说是步步惊心，但却步步是景！</w:t>
        <w:br/>
        <w:t>向山下奔腾而去，缓缓而流。</w:t>
        <w:br/>
        <w:t>这个就是著名的三叠水瀑布，瀑布从对面两座山峰之间喷涌而出，由于山岩的突出阻挡，瀑布被分割成三迭，最终跌落至漂流河谷里。故名三迭水瀑布。</w:t>
        <w:br/>
        <w:t>这里瀑布泛滥，有高洞岩瀑、三叠水瀑、姊妹瀑、一线瀑、珍珠瀑、水帘瀑、满天星瀑、望天石瀑、一线天瀑、飘云瀑、双狭峰瀑等瀑布，四季长流，形态各异，气势不凡。</w:t>
        <w:br/>
        <w:t>这是最后拍摄的一张，由于雨越下越大，相机像头不时的进水，只好赶紧拍了一张，谁知虚了！唉！！</w:t>
        <w:br/>
        <w:t>在这里，我尽情地呼吸，与神奇的原始森林零距离接触，在这里，我静静地与雄奇险峻的山峦对话，听大山深处的声音。</w:t>
        <w:br/>
        <w:t>除此之外，我还提到了...</w:t>
        <w:br/>
        <w:t>景区距G50“佛宝山”出口仅7公里，利川城区、火车站仅28公里。东距</w:t>
        <w:br/>
        <w:t>恩施机场</w:t>
        <w:br/>
        <w:t>、火车站约1小时车程。北距</w:t>
        <w:br/>
        <w:t>万州机场</w:t>
        <w:br/>
        <w:t>、火车站约1小时车程。西距重庆动车1.5小时，交通极其便利。</w:t>
      </w:r>
    </w:p>
    <w:p>
      <w:r>
        <w:t>评论：</w:t>
        <w:br/>
        <w:t>1.好有用的游记呢，请问8月去的话是不是也一样美呢？</w:t>
        <w:br/>
        <w:t>2.楼主这次旅行累吗？我每次都感觉心有余而力不足啊。</w:t>
        <w:br/>
        <w:t>3.楼主很用心，期待越来越精彩的旅程！</w:t>
        <w:br/>
        <w:t>4.学生党只有暑假和寒假能好好的玩！这里到底夏天去好还是冬天去好呢？</w:t>
        <w:br/>
        <w:t>5.过年的时候去吧。实在是没时间，哎。为了生活不容易！</w:t>
        <w:br/>
        <w:t>6.有新游记啦！顶顶顶，我要搬个板凳慢慢看哦~</w:t>
        <w:br/>
        <w:t>7.感觉再怎么节约，吃方面还是要尽量去满足的。</w:t>
        <w:br/>
        <w:t>8.LZ辛苦了，码字累么？不用回答了，累。。。</w:t>
      </w:r>
    </w:p>
    <w:p>
      <w:pPr>
        <w:pStyle w:val="Heading2"/>
      </w:pPr>
      <w:r>
        <w:t>69.千娇百媚的玉龙洞</w:t>
      </w:r>
    </w:p>
    <w:p>
      <w:r>
        <w:t>https://you.ctrip.com/travels/enshi487/3509676.html</w:t>
      </w:r>
    </w:p>
    <w:p>
      <w:r>
        <w:t>来源：携程</w:t>
      </w:r>
    </w:p>
    <w:p>
      <w:r>
        <w:t>发表时间：2017-7-5</w:t>
      </w:r>
    </w:p>
    <w:p>
      <w:r>
        <w:t>天数：3 天</w:t>
      </w:r>
    </w:p>
    <w:p>
      <w:r>
        <w:t>游玩时间：6 月</w:t>
      </w:r>
    </w:p>
    <w:p>
      <w:r>
        <w:t>人均花费：800 元</w:t>
      </w:r>
    </w:p>
    <w:p>
      <w:r>
        <w:t>和谁：和朋友</w:t>
      </w:r>
    </w:p>
    <w:p>
      <w:r>
        <w:t>玩法：自由行，人文，美食</w:t>
      </w:r>
    </w:p>
    <w:p>
      <w:r>
        <w:t>旅游路线：利川，腾龙洞，玉龙洞</w:t>
      </w:r>
    </w:p>
    <w:p>
      <w:r>
        <w:t>正文：</w:t>
        <w:br/>
        <w:t>曾经有人说过，到</w:t>
        <w:br/>
        <w:t>利川</w:t>
        <w:br/>
        <w:t>避暑旅游不看</w:t>
        <w:br/>
        <w:t>腾龙洞</w:t>
        <w:br/>
        <w:t>就不等于说到过利川，不管这话是对是错，都说明了利川腾龙洞的壮观，也是利川对外旅游的一个招牌。由于利川岩溶地貌广泛，是一个溶洞的王国，奇洞异窟，星罗棋布;象形山石，栩栩如生。其中最出名的除了腾龙洞外，位于腾龙洞身边的</w:t>
        <w:br/>
        <w:t>玉龙洞</w:t>
        <w:br/>
        <w:t>则以千娇百媚的石幔、石花、石莲招来了八方游客。玉龙洞因洞内化学沉积物洁白如玉和洞中一景酷似飞龙，故名玉龙洞。</w:t>
        <w:br/>
        <w:t>玉龙洞，以其独特的石花、石幔、石莲等招来顾客。当你步入洞内，迎面的花窗格奇特的造型吸引着你。</w:t>
        <w:br/>
        <w:t>入洞迎面就是一根簪相思的钟乳石立在天地间。</w:t>
        <w:br/>
        <w:t>一群银象拖着长长的鼻子向你致意，欢迎远道而来的客人。</w:t>
        <w:br/>
        <w:t>远望像一排排石林，矗立着。</w:t>
        <w:br/>
        <w:t>一排排石林似擎天玉柱，定海神针，像雨后春笋、孔雀展翅。</w:t>
        <w:br/>
        <w:t>一座多彩石，赤橙黄绿蓝白，闪着片片鳞光，五彩缤纷，耀眼夺目，美不胜收。</w:t>
        <w:br/>
        <w:t>这些像观音菩萨、如来佛、天鹅孵蛋、大雾青松。在洞中忽隐忽现，让人感觉到人间天上的意境，领略到仙山虚无缥缈的神韵。</w:t>
        <w:br/>
        <w:t>这些像雨后春笋，或拔地而起，或顶上垂下，似高山流水，如鸟语争鸣。</w:t>
        <w:br/>
        <w:t>西方的比萨斜塔，维妙维肖！</w:t>
        <w:br/>
        <w:t>这些少林十八罗汉，栩栩如生，惟妙惟肖。</w:t>
        <w:br/>
        <w:t>亿万年的运动，将一对情人分开，他们在努力向一块靠拢，长相思。</w:t>
        <w:br/>
        <w:t>一座五壁塔林使人联想到“宝塔尖尖七层四面八方，玉手摇摇五指三长二短”的传说。</w:t>
        <w:br/>
        <w:t>顶上的石花、石莲千姿百态。使人领略到仙山的虚无缥缈的神韵。</w:t>
        <w:br/>
        <w:t>一排的石柱像雨后春笋，遍地开花。</w:t>
        <w:br/>
        <w:t>一块错位石，像巨龙腾飞。</w:t>
        <w:br/>
        <w:t>玉龙洞，说不完的千般妩媚，道不完的万景奇观。面对这样的壮观情景，谁不为之倾倒？面对这样的绮丽，谁不为之迷恋？玉龙洞的风姿，大自然的奇观。</w:t>
      </w:r>
    </w:p>
    <w:p>
      <w:r>
        <w:t>评论：</w:t>
        <w:br/>
        <w:t>1.我也好想去这里啊，期待马上来一场说走就走的旅行。</w:t>
        <w:br/>
        <w:t>2.感谢楼主的分享！希望楼主开心每一天！</w:t>
        <w:br/>
        <w:t>3.看过路过，谢谢。</w:t>
        <w:br/>
        <w:t>4.留个脚印，下次我也写个游记发发~</w:t>
        <w:br/>
        <w:t>5.我也曾经去过的哦~看着也带我回到了以前的记忆~！</w:t>
        <w:br/>
        <w:t>6.楼主敢问你这一趟大概多少钱？是不是人更多的时候更划算。</w:t>
        <w:br/>
        <w:t>7.写的不错，有自己的感受，不是泛泛而谈，挺不容易呢！</w:t>
        <w:br/>
        <w:t>8.回帖赚个2分经验！嘿嘿~楼主可以关注我嘛~</w:t>
      </w:r>
    </w:p>
    <w:p>
      <w:pPr>
        <w:pStyle w:val="Heading2"/>
      </w:pPr>
      <w:r>
        <w:t>70.恩施-走一回大峡谷，看一场龙船调，游一回大清江，探一次黄金洞</w:t>
      </w:r>
    </w:p>
    <w:p>
      <w:r>
        <w:t>https://you.ctrip.com/travels/enshi487/3508486.html</w:t>
      </w:r>
    </w:p>
    <w:p>
      <w:r>
        <w:t>来源：携程</w:t>
      </w:r>
    </w:p>
    <w:p>
      <w:r>
        <w:t>发表时间：2017-7-5</w:t>
      </w:r>
    </w:p>
    <w:p>
      <w:r>
        <w:t>天数：4 天</w:t>
      </w:r>
    </w:p>
    <w:p>
      <w:r>
        <w:t>游玩时间：7 月</w:t>
      </w:r>
    </w:p>
    <w:p>
      <w:r>
        <w:t>人均花费：2500 元</w:t>
      </w:r>
    </w:p>
    <w:p>
      <w:r>
        <w:t>和谁：和朋友</w:t>
      </w:r>
    </w:p>
    <w:p>
      <w:r>
        <w:t>玩法：自由行，摄影，人文，美食，省钱，穷游，周末游，徒步，火车，邮轮</w:t>
      </w:r>
    </w:p>
    <w:p>
      <w:r>
        <w:t>旅游路线：恩施，恩施大峡谷，利川，女儿城，神农溪</w:t>
      </w:r>
    </w:p>
    <w:p>
      <w:r>
        <w:t>正文：</w:t>
        <w:br/>
        <w:t>恩施女儿城艺术酒店</w:t>
        <w:br/>
        <w:t>¥</w:t>
        <w:br/>
        <w:t>130</w:t>
        <w:br/>
        <w:t>起</w:t>
        <w:br/>
        <w:t>立即预订&gt;</w:t>
        <w:br/>
        <w:t>展开更多酒店</w:t>
        <w:br/>
        <w:t>【导语】</w:t>
        <w:br/>
        <w:t>世界那么大，一起去</w:t>
        <w:br/>
        <w:t>恩施</w:t>
        <w:br/>
        <w:t>看看！神秘的北纬30度，给了恩施无限的惊喜。这里有奇特的自然景观、良好的生态环境、宜人的气候条件、浓郁的民族文化、丰富的物产资源......全市年平均气温16℃左右，空气质量优良，被誉为“天然大氧吧"！是炎热夏季消暑纳凉的好去处。</w:t>
        <w:br/>
        <w:t>我第一次来到这个地方，还是去年过年的时候，跟妈妈一起去探亲，当时时间仓促，没有好好的游玩一番，心里多多少少留有遗憾，还好这个夏天，又和一群爱好摄影的朋友们约在了这里去采风。</w:t>
        <w:br/>
        <w:t>美景总是令人心情愉悦，并能与人的心灵达到共鸣。恩施就是这样一个令人愉悦的地方，青山秀水、四季分明、奇峰异洞、悬崖飞瀑。快快跟随我的脚步，一起来发现它的美吧！</w:t>
        <w:br/>
        <w:t>【行程规划】</w:t>
        <w:br/>
        <w:t>第一天：重庆出发去恩施 抵达女儿寨度假酒店，办理入住休息 ，享用土家族特色大餐。</w:t>
        <w:br/>
        <w:t>第二天：</w:t>
        <w:br/>
        <w:t>恩施大峡谷</w:t>
        <w:br/>
        <w:t>一日游，夜看龙船调</w:t>
        <w:br/>
        <w:t>第三天：游土家最美的河—恩施大清江,宿女儿城艺术酒店</w:t>
        <w:br/>
        <w:t>第四天：探密黄金洞，</w:t>
        <w:br/>
        <w:t>利川</w:t>
        <w:br/>
        <w:t>回重庆</w:t>
        <w:br/>
        <w:t>【行前准备】</w:t>
        <w:br/>
        <w:t>1、防晒必备三件套：防晒霜（我带的安耐晒小金瓶）、遮阳帽、墨镜，还有防蚊虫叮咬的喷雾。</w:t>
        <w:br/>
        <w:t>2、必备衣物：可以带一件薄外套，穿夏天的衣服就好。</w:t>
        <w:br/>
        <w:t>3、数码产品：我此次出行相机装备：D810+24-70镜头，iphone 6.</w:t>
        <w:br/>
        <w:t>4、房间预定：可以在携程网站预定，也可以去当地预定民宿！相比酒店，我更喜欢民宿，所以我平时在外旅行，大部分住宿是在Airbnb这个网站预定的，这是一个全球都非常有名的民宿网站，他们的折扣力度很大，新用户通过老用户的要求注册可以满500减207，相当于半价折扣了，非常划算，我每次订房都会换新帐号，一路下来能省下好几百的差价。建议通过我发的这个邀请链接用微信或者微博注册一个账户： zh.airbnb.com/c/ranj17 订房的时候是可以立减现金的，非常给力！</w:t>
        <w:br/>
        <w:t>5、旅行保障：我觉得出行前买份保险还是挺有必要的，不为别的，就为防止意外，反正价格也不贵，我选的是美亚畅游神州境内旅行保障计划，它的保障主要是国内旅游特点来定制的，我对比了下，像航班延误、信用卡盗刷以及相机财物损失之类的常见问题都能保，性价比很高。有需要的朋友可以看看：//u.kaixinbao.com/link?aid=265823&amp;cpsUserId=a1041086、旅途安全：旅游有时会经过一些危险区域景点，如陡坡密林、悬崖蹊径、急流深洞等，在这些危险区域，要尽量结伴而行，千万不要独自冒险前往。</w:t>
        <w:br/>
        <w:t>6、准备一些药品。出门在外，难免会遇到头疼脑热，水土不服的情况。所以提前准备一些药品，以备不时之需。药品量不需要的太多，但种类尽量齐全，比如止泻药、抗过敏药、消炎药、感冒药等都需要准备一些。如果本人对自己比较了解，可以准备一些自己可能需要的药品。比如晕车的人准备一些晕车药，肠胃不好的人准备一些胃药等。8、准备好必备的证件。外出旅行，一定要带好身份证，不然乘坐火车、飞机、甚至住店等都会很麻烦。所以在外出旅行之前，一点要仔细再仔细地检查几遍自己的证件，以免因为疏忽大意造成不必要的麻烦。学生的话请带好学生证，一路下来门票可以打半价，非常划算。</w:t>
        <w:br/>
        <w:t>一切准备就绪，出发....</w:t>
        <w:br/>
        <w:t>【Day1 重庆出发恩施，入住女儿寨度假酒店】</w:t>
        <w:br/>
        <w:t>去当地有多种交通方式（飞机、火车、汽车）可以选，很方便，建议大家选择最合适自己的。我和朋友们是从重庆坐动车过去的，两个半小时内即可到达，票价99.5元。</w:t>
        <w:br/>
        <w:t>到了恩施，由于第二天的行程就是一早去爬山，便坐大巴车直达大峡谷景区周边，入住了依山而建的女儿寨度假酒店，据说是当地最好的酒店（四星)，均价在400以上一晚。</w:t>
        <w:br/>
        <w:t>携程预定链接：</w:t>
        <w:br/>
        <w:t>http://hotels.ctrip.com/hotel/1339556.html#ctm_ref=hod_hp_sb_lst</w:t>
        <w:br/>
        <w:br/>
        <w:t>遇见蓝天白云的时候，眼前的景色美的跟一副画一样。</w:t>
        <w:br/>
        <w:t>酒店借助批判地域主义与鄂西土家“女儿会”文化及大峡谷神奇的自然景色相结合的设计理念，并充分融合原生态自然景观的整体建筑风格，是恩施建筑中的一大特色。</w:t>
        <w:br/>
        <w:t>客房还不错，最爱大阳台，推开窗户就可以感受最纯净的空气，静静享受大自然所带来的恬静与悠然。</w:t>
        <w:br/>
        <w:t>收拾完毕，晚餐必须来一顿正宗的土家族美食，让身体元气满满。</w:t>
        <w:br/>
        <w:t>恩施由于其特殊的地理环境，所以当地餐饮既有蜀地麻辣特色又具潇湘香辣风格，特别是当地颇具土家族和苗族特色的风味小吃更是吸引了不少的游人。</w:t>
        <w:br/>
        <w:t>图片中的当时我只顾着自己吃，忘记菜名了，推荐大家自己去当地尝一尝。</w:t>
        <w:br/>
        <w:t>吃饱喝足，便和朋友们早早休息了，因为去大峡谷得花一天的时间，保持体力很重要哟......</w:t>
        <w:br/>
        <w:t>【Day2 大峡谷一日游 夜看龙船调】</w:t>
        <w:br/>
        <w:t>酒店提供免费的早餐，享用完毕就出发目的地啦，大家都兴奋的不得了，想去探索这全球最长、最美丽的拥有“世界地质奇观－东方科罗拉多”之美誉的大峡谷。</w:t>
        <w:br/>
        <w:t>爬完全程约4~6小时，建议大家穿运动鞋或者方便舒适的鞋子。如果有老人小孩及身体较弱者，建议在山下买根木拐杖，很结实，不刺手。很容易砍价。零食、水等建议自带，因为越到山上要价越高，可以翻几倍。中途没有捷径下山，也不走回头路，所以是在走不动的朋友可以坐滑竿（还是自己走比较好，锻炼身体）。景区出口3公里处可自费坐电梯，电梯可送到返程中心1公里处。</w:t>
        <w:br/>
        <w:t>门票挂牌价：旺季（3月1日-11月30日） 170元/人，淡季（12月1日—次年2月末） 130元/人。景交车：30元/人·次（含往返）索道上行：110元/人·次（单 程）索道下行：90元/人·次 （单 程）</w:t>
        <w:br/>
        <w:t>手扶电梯：20元/人·次 （单 程）</w:t>
        <w:br/>
        <w:t>以下是我爬山途中拍的美景，供大家欣赏哈~</w:t>
        <w:br/>
        <w:t>沿着山路一直向前，凉快又惬意，就像行走在画中一样....</w:t>
        <w:br/>
        <w:t>每个人都精力充沛，享受着眼前的美景。</w:t>
        <w:br/>
        <w:t>经过云龙暗河，这是全世界最长的地下暗河，全长50多公里...</w:t>
        <w:br/>
        <w:t>最耗费体力的就是崖边窄道，本来是可以坐观光电梯上去的，不过当时由于在维修中，就只能走路了。用一句话来形容当时的感受，就是累并快乐着。</w:t>
        <w:br/>
        <w:t>到了山顶，白云朵朵飘，站在山顶的那一刻，极目远望，眼前的美景尽收眼底，感觉一切都值了！</w:t>
        <w:br/>
        <w:t>再走一段路大概就到了中午吃饭的时间，可以选择在山上的酒店或者路边的小摊吃，个人建议自备干粮和水，因为到坐下一程坐缆车的地方，大概是下午两点左右的样子，中途肯定会饿肚子。</w:t>
        <w:br/>
        <w:t>坐缆车到的下一站，便是此行中最精华、风景最美的“绝壁长廊”。当你沿着栈道游览，一路可以欣赏大武陵风光。该栈道共有七道弯八道拐,寓意是：路七弯八拐，心始终如一。</w:t>
        <w:br/>
        <w:t>走完窄道，最后出现的是恩施岩柱群，会看到一炷香、情侣峰、大地山川、母子情深等令人惊喜的景点，真可谓步步为景，美不胜收。</w:t>
        <w:br/>
        <w:t>大峡谷的美，是自然的美、民俗的美、文化的美、历史的美、这里的“山、水、洞、情、谷”所展示出来的“奇、俊、险、美、秀”一定会给来湖北恩施的你留下深刻的印象。</w:t>
        <w:br/>
        <w:t>晚上6点以后从景区回到酒店，饱饱的吃上一餐再去看一场大型山水实景音乐剧《龙船调》，实在完美。这是一生必看的演出，讲述的是一对土家少男少女挣脱封建束缚、追求自由爱情的感人故事。全剧以恩施大峡谷的绝美风景为背景，以恩施土家民族文化为素材，营造出一场奇幻绚丽、生动感人、美轮美奂的艺术盛宴。</w:t>
        <w:br/>
        <w:t>附票价图一张。</w:t>
        <w:br/>
        <w:t>第一幕：选瓜·定情</w:t>
        <w:br/>
        <w:t>宁静的夜晚，沉睡的村寨里，河岸上燃起火把，贫穷的艄公家和庄严的土司楼中，同一声婴儿的啼哭声打破了寂静的夜空......时光飞逝，美丽善良的土司女儿和勤劳朴实艄公儿子长大成人。一年一度的土家情人节---女儿会，人们穿上节日的盛装，踏着歌声翩翩起舞，大峡谷中一片欢乐的海洋。豪放大胆的朴实瓠子引起了貌美的幺妹注意，两人四目相对一见钟情。</w:t>
        <w:br/>
        <w:t>第二幕：情殇·毒誓</w:t>
        <w:br/>
        <w:t>“千缕线，一腔情，妹娃窗前来织锦，月光可知妹娃心，织锦为了心上人。”两人在龙船河边倾诉着相思之苦，情难自控，偷尝禁果，私定终身。土司老爷发现了缠绵的两人，即命巫师梯玛下咒处置。龙船河上顿时燃起熊熊烈火，将整个河面燃烧成狰狞的火龙，誓要燃尽幺妹的思恋。幺妹为救心上人性命，违心起誓，今生不再相见。</w:t>
        <w:br/>
        <w:t>第三幕：重逢·犯神</w:t>
        <w:br/>
        <w:t>土司择日嫁女，看着心爱的人远嫁他方，瓠子肝肠寸断、伤心欲绝。幺妹违背誓言出现在心上人面前，誓言骤然应验，瓠子摔倒在地，一动不动。 冰冷的焰火自一炷香发出，呼啸着，蜿蜒抵达河面，隐隐可见河神诡秘的面目。两人的爱情不能得到族人的祝福，愿在黄泉双宿双栖，一场冥婚渐渐展开......</w:t>
        <w:br/>
        <w:t>第四幕：冰释·传奇</w:t>
        <w:br/>
        <w:t>大雪纷纷，寒风凛冽，龙船河一湾碧水凝结成冰，痴情的幺妹怀抱着奄奄一息的瓠子，祈求着河神。用自己赤裸的身躯温热河神冰冷的心......众乡亲高举火把，从四面八方闻讯赶来，以土家特有的方式声援妹倌。缄默的河神终于开口，龙船河应声裂开，山崩地裂，天地为之动容，咒语解除。得到上天与众人的祝福，在《龙船调》的歌声中，幺妹和瓠子举行盛大的土家婚礼，为旷世的传奇爱情画上圆满的句号。</w:t>
        <w:br/>
        <w:t>看完你会觉得值回票价，可以触碰到内心的情感，希望全天下的爱情都可以有情人终成眷属。</w:t>
        <w:br/>
        <w:t>【Day3 游土家最美的河—恩施大清江,宿女儿城艺术酒店】</w:t>
        <w:br/>
        <w:t>第三天我们要去恩施清江蝴蝶崖风景区，由于大峡谷过去蛮远，请来这里的小伙伴预留出足够的时间哦，建议3小时。</w:t>
        <w:br/>
        <w:t>“妹娃要过河，是哪个来推我嘛！”悠悠龙船调，浓浓清江情。这首名列“世界民歌”之一的《龙船调》，将“妹娃要过河”的“河”---清江唱红了世界。</w:t>
        <w:br/>
        <w:t>清江，古称夷水，全长八百里，或咆哮奔腾，或飞珠溅玉，或潜伏地心，或激荡明崖,自西向东横贯恩施土家族苗族自治州，哺育了世世代代土家儿女，被称为“土家人”的母亲河。</w:t>
        <w:br/>
        <w:t>游完大清江，晚上可以选择入住在</w:t>
        <w:br/>
        <w:t>女儿城</w:t>
        <w:br/>
        <w:t>。</w:t>
        <w:br/>
        <w:t>世间男子不二心，天下女儿第一城！中国恩施土家女儿城，位于湖北省恩施市区七里坪，是全国土家族文化集聚地，也是武陵地区城市娱乐消费中心和旅游集散地。</w:t>
        <w:br/>
        <w:t>我入住的酒店叫做</w:t>
        <w:br/>
        <w:t>女儿城</w:t>
        <w:br/>
        <w:t>艺术酒店，环境干净卫生，价格大概200多一晚，值得入住。</w:t>
        <w:br/>
        <w:t>女儿街是女儿城的代表，位于古城的核心位置，是城区最繁华的街道，同时也是恩施市区商业最为繁华的街区之一。</w:t>
        <w:br/>
        <w:t>晚上可以来小吃街吃东西，非常热闹。</w:t>
        <w:br/>
        <w:t>对了，来这里不得不喝土家族的摔碗酒，当地的习俗是喝完酒，要将碗摔碎，如果没有碎，要罚酒三杯,再摔三个碗。我们当晚吃饭，完全就是在一阵猛烈的砸碗声中进行的，非常有趣....</w:t>
        <w:br/>
        <w:t>【Day 4 探秘黄金洞 利川回重庆】</w:t>
        <w:br/>
        <w:t>在恩施的最后一天，我们去了黄金洞-中国土司人文地质博物馆，正好可以从这里去利川回重庆，非常方便。这里拥有世界八大自然和人文奇观，是世界最大的七层洞穴大厦、武陵秘境中的秘境、鄂西山水中的福地、探索者的乐园...</w:t>
        <w:br/>
        <w:t>全程浏览约1.5小时。</w:t>
        <w:br/>
        <w:t>一、世界最大的洞穴人文地质公园，世界上最大的七层洞穴的洞穴大厦，以及世界上绝无仅有的洞内多层漂流水系；</w:t>
        <w:br/>
        <w:t>二、世界上最大的地心大峡谷漂流；</w:t>
        <w:br/>
        <w:t>三、世界上面积最大的地下钙化池；</w:t>
        <w:br/>
        <w:t>四、世界上最密集的地下古栈道群和神秘藏宝传说；</w:t>
        <w:br/>
        <w:t>五、世界上最大的火药工坊遗址群；</w:t>
        <w:br/>
        <w:t>六、世界上最长的洞中观光索桥；</w:t>
        <w:br/>
        <w:t>七、世界上面积最大的土司文化遗址——唐崖土司皇城；</w:t>
        <w:br/>
        <w:t>八、中国建筑奇葩、世界唯一的羌式吊脚楼山寨群落。</w:t>
        <w:br/>
        <w:t>不赶时间的小伙伴还可以在洞外体验一下唐崖河地心第一漂，全程2小时，记得备好换洗衣服一套，漂流结束后好换洗 漂流过程中手机照相机等物品尽量不要携带。</w:t>
        <w:br/>
        <w:t>最后再坐一坐观光小火车游览茶海羌寨麻柳溪（全程约2小时）。</w:t>
        <w:br/>
        <w:t>麻柳溪位于唐崖河上游，是一个多民族聚居的村寨，其中以羌族、土家族、苗族最具代表性。整个村子里共有365户人家、1200多人，这里隐居着中国腹地唯一的羌族部落。“依山居之、垒石为室”、“立木为架、编竹为墙”，营造出具有独特风格的羌式土家吊脚楼，种茶为生，过着世外桃源般的生活·····</w:t>
        <w:br/>
        <w:t>PS:旅行结束，一定要预留足够的时间去火车站，不要错过自己的班车哟。</w:t>
        <w:br/>
        <w:t>开销：</w:t>
        <w:br/>
        <w:t>四天三晚吃住行门票人均预计3000以内搞定。</w:t>
        <w:br/>
        <w:t>交通：</w:t>
        <w:br/>
        <w:t>恩施土家族苗族自治州位于中国湖北省西南部，交通还算便利。</w:t>
        <w:br/>
        <w:t>恩施建有自己的民用机场，游客可以乘坐飞机前往恩施。</w:t>
        <w:br/>
        <w:t>恩施的铁路也已经开通，可以从全国各地乘坐火车前往。</w:t>
        <w:br/>
        <w:t>但到达恩施最便捷的方式还是乘坐长途汽车，大多从武汉、重庆、宜昌出发。</w:t>
        <w:br/>
        <w:t>有条件的游客还可以自驾前往。</w:t>
        <w:br/>
        <w:t>自驾去恩施一般有两条路选择，一条是从武汉出发，一条是从重庆出发。恩施州境内都是山路，自驾出游一定要减速慢行，不要赶夜路。</w:t>
        <w:br/>
        <w:t>武汉—恩施</w:t>
        <w:br/>
        <w:t>大约560公里，需6小时左右，单程路费是350元（高速）。</w:t>
        <w:br/>
        <w:t>1）武汉—宜昌—长阳，高速400km，3小时；</w:t>
        <w:br/>
        <w:t>2）宜昌—恩施，高速160km，3小时。</w:t>
        <w:br/>
        <w:t>重庆—恩施</w:t>
        <w:br/>
        <w:t>大约390km，需6小时左右，单程路费265元。</w:t>
        <w:br/>
        <w:t>1）重庆—利川，320km，4.5小时；</w:t>
        <w:br/>
        <w:t>2）利川—恩施，70km，1.5小时。</w:t>
        <w:br/>
        <w:t>恩施本地有出租车，价格便宜，起步价只要3元；也有公交，有15条线路，票价1元。</w:t>
        <w:br/>
        <w:t>除此外还可以乘坐当地的摩的，在人流比较集中的地方随处可见。</w:t>
        <w:br/>
        <w:t>注意事项：</w:t>
        <w:br/>
        <w:t>恩施州山多、水多、峡谷多，是漂流运动的乐园。全州有多处闻名省内外甚至蜚声全国的漂流河段，如著名的</w:t>
        <w:br/>
        <w:t>神农溪</w:t>
        <w:br/>
        <w:t>、清江闯滩等。但是，漂流不仅要选择好合适的时机和河段，还有很多其他需要注意的事项。</w:t>
        <w:br/>
        <w:t>1、漂流属于一种户外水上竞技旅游活动，严重的心脏病、精神病、高血压、高度近视等疾病患者不宜参与此类活动；</w:t>
        <w:br/>
        <w:t>2、参与漂流者在整个漂流组织者或船工的组织和安排；</w:t>
        <w:br/>
        <w:t>3、漂流者在漂流途中未经许可不得离艇下水；</w:t>
        <w:br/>
        <w:t>4、如发生翻船落水，漂流者不必惊慌，救生衣绝对保证了你的安全，积极配合船工的救护措施进行救护，重新上船继续漂流；</w:t>
        <w:br/>
        <w:t>5、漂流者在整个漂流活动中，要团结、友爱、互助，在紧张刺激、快乐安全中漂流全程</w:t>
      </w:r>
    </w:p>
    <w:p>
      <w:r>
        <w:t>评论：</w:t>
        <w:br/>
        <w:t>1.带上行囊，说走就走</w:t>
        <w:br/>
        <w:t>2.这算挺详细了哈~ 其他亲也可以百度参考一下</w:t>
        <w:br/>
        <w:t>3.支持你去哈~</w:t>
        <w:br/>
        <w:t>4.我是自由行 全程大巴车</w:t>
        <w:br/>
        <w:t>5.你猜~</w:t>
        <w:br/>
        <w:t>6.请问楼主，您是自由行还是跟团的？去景点的交通方便吗？感觉景点都比较分散，准备去，正在做行程，麻烦您指点指点</w:t>
        <w:br/>
        <w:t>7.旅行中的主要攻略是来自哪里的呢？有点好奇。</w:t>
        <w:br/>
        <w:t>8.准备今年和伙伴去 ，细心打算行程，是否有好的建议呢？</w:t>
        <w:br/>
        <w:t>9.楼主此程还有更详细的攻略吗？</w:t>
        <w:br/>
        <w:t>10.写得好详尽哟啊，一直想去这里玩，看了以后更想去了！</w:t>
      </w:r>
    </w:p>
    <w:p>
      <w:pPr>
        <w:pStyle w:val="Heading2"/>
      </w:pPr>
      <w:r>
        <w:t>71.盛夏，去恩施度过凉爽一夏。</w:t>
      </w:r>
    </w:p>
    <w:p>
      <w:r>
        <w:t>https://you.ctrip.com/travels/enshi487/3509293.html</w:t>
      </w:r>
    </w:p>
    <w:p>
      <w:r>
        <w:t>来源：携程</w:t>
      </w:r>
    </w:p>
    <w:p>
      <w:r>
        <w:t>发表时间：2017-7-6</w:t>
      </w:r>
    </w:p>
    <w:p>
      <w:r>
        <w:t>天数：4 天</w:t>
      </w:r>
    </w:p>
    <w:p>
      <w:r>
        <w:t>游玩时间：6 月</w:t>
      </w:r>
    </w:p>
    <w:p>
      <w:r>
        <w:t>人均花费：2000 元</w:t>
      </w:r>
    </w:p>
    <w:p>
      <w:r>
        <w:t>和谁：和朋友</w:t>
      </w:r>
    </w:p>
    <w:p>
      <w:r>
        <w:t>玩法：</w:t>
      </w:r>
    </w:p>
    <w:p>
      <w:r>
        <w:t>旅游路线：</w:t>
      </w:r>
    </w:p>
    <w:p>
      <w:r>
        <w:t>正文：</w:t>
        <w:br/>
        <w:br/>
        <w:t>第一次真正意义上的旅行就是几年前去的一次湖北，花很多时间制定行程路线，当时的心情还记忆犹新，去了武汉之后才发现这里的确是传说中的火炉，所以一直对湖北的印象就停留于对于武汉的初印象。后来在朋友那里得知了湖北有个大峡谷，一直没有时间，却一直惦记着。</w:t>
        <w:br/>
        <w:t>前段时间去了一趟这些年心念念的</w:t>
        <w:br/>
        <w:t>恩施大峡谷</w:t>
        <w:br/>
        <w:t>，冬无严寒，夏无酷暑，在盛夏的这个时节去这里很是不错。</w:t>
        <w:br/>
        <w:t>微博：北小欧步履不停</w:t>
        <w:br/>
        <w:t>微信：capricornus_pj（请注明）</w:t>
        <w:br/>
        <w:t>欢迎来聊~</w:t>
        <w:br/>
        <w:t>【预告片】</w:t>
        <w:br/>
        <w:br/>
        <w:br/>
        <w:br/>
        <w:br/>
        <w:br/>
        <w:br/>
        <w:br/>
        <w:br/>
        <w:br/>
        <w:t>【关于行程】</w:t>
        <w:br/>
        <w:t>DAY1：成都-</w:t>
        <w:br/>
        <w:t>利川</w:t>
        <w:br/>
        <w:t>（宿</w:t>
        <w:br/>
        <w:t>恩施大峡谷</w:t>
        <w:br/>
        <w:t>女儿寨酒店）</w:t>
        <w:br/>
        <w:t>DAY2：</w:t>
        <w:br/>
        <w:t>恩施大峡谷</w:t>
        <w:br/>
        <w:t>景区（云龙地缝，七星寨，龙船调表演），（宿女儿寨酒店）</w:t>
        <w:br/>
        <w:t>DAY3：恩施大峡谷-清江蝴蝶崖景区（宿</w:t>
        <w:br/>
        <w:t>恩施</w:t>
        <w:br/>
        <w:t>女儿城）</w:t>
        <w:br/>
        <w:t>DAY4：</w:t>
        <w:br/>
        <w:t>恩施</w:t>
        <w:br/>
        <w:t>-利丰唐崖河景区（黄金洞，麻柳溪）-成都</w:t>
        <w:br/>
        <w:t>恩施</w:t>
        <w:br/>
        <w:t>土家族苗族自治州，位于湖北省西北部，是湖北省唯一的少数民族自治州。恩施州属亚热带季风性山地湿润气候，冬无严寒，夏无酷暑，，四季分明；海拔落差大，气候特征明显，是避暑的好地方。恩施州境内以山区地形为主，喀斯特地貌，自然风光奇特。天坑、地缝、绝壁、峰丛、岩柱群、溶洞、暗河等地质景观一应俱全。</w:t>
        <w:br/>
        <w:t>从成都到恩施大峡谷，最方便的就是坐动车或者高铁到达</w:t>
        <w:br/>
        <w:t>利川</w:t>
        <w:br/>
        <w:t>，再乘车到达大峡谷。如果从恩施过去的话，路程就会远一点。</w:t>
        <w:br/>
        <w:br/>
        <w:br/>
        <w:br/>
        <w:br/>
        <w:t>景区周围有很多客栈民宿酒店，这次入住了恩施大峡谷女儿寨酒店，据说是周围最好的一个酒店，就在游客中心附近，很是方便。</w:t>
        <w:br/>
        <w:br/>
        <w:t>我很喜欢房间内的装修，诺达的房间，现代化的设计又搭配着民族风的点缀，立刻退却了旅途的疲劳。</w:t>
        <w:br/>
        <w:br/>
        <w:br/>
        <w:br/>
        <w:t>超大的阳台，即使躺在床上也能看到对面的山景，很是惬意。</w:t>
        <w:br/>
        <w:br/>
        <w:t>一个酒店房间，我最喜欢的就是有一个写字台，即使不用办公，在那里翻翻杂志也会度过一个愉快的时光。</w:t>
        <w:br/>
        <w:br/>
        <w:t>恩施大峡谷是</w:t>
        <w:br/>
        <w:t>清江大峡谷</w:t>
        <w:br/>
        <w:t>的一段，目前开放两个景区，云龙地缝和</w:t>
        <w:br/>
        <w:t>七星寨景区</w:t>
        <w:br/>
        <w:t>。从酒店直达景区门口，先是游览云龙地缝，再乘索道山上到达七星寨景区，如果不乘坐索道，可以选择景区提供的大巴到达七星寨门口，但是这样会多攀一个山头。</w:t>
        <w:br/>
        <w:br/>
        <w:t>来之前我只知道恩施有个大峡谷，却不知恩施还有一条地缝。在湖北与重庆交界地带的境内，隐藏着一条神秘而奇异的地缝，就是云龙地缝。这里有着独特的景观，形态各异的瀑布，U型的地缝奇观，神秘又奇特。</w:t>
        <w:br/>
        <w:br/>
        <w:t>站在横跨地缝的桥上望下去，曲折蜿蜒，不见头尾。据说云龙河地缝至少形成于5千万年前，是世界上唯一两岸不同地质年代的地缝。</w:t>
        <w:br/>
        <w:br/>
        <w:br/>
        <w:t>这里的瀑布众多，但每一条都形态各异，从悬崖上飞泻而下，特别是夏季水量较大，尤为壮观。</w:t>
        <w:br/>
        <w:br/>
        <w:t>地缝两侧绝壁陡峭，清澈的河水缓缓流过，行走在栈道间，各种凉意袭来。</w:t>
        <w:br/>
        <w:br/>
        <w:t>在绝壁间开辟的一条栈道，因为是通往电梯的道路，而电梯并没有修建好，除了我们一行人，甚少有游客同行。</w:t>
        <w:br/>
        <w:br/>
        <w:br/>
        <w:br/>
        <w:br/>
        <w:t>因为电梯还未开通，望着这看不到顶的台阶只能一声叹息。我一直很讨厌爬山，去年爬黄山时就说过以后就算是男神约我爬山也不行。可是这个景区是不用走回头路的，退而不得，只得硬着头皮爬上去。许是这段时间一直在家养精蓄锐，或是前两天的暴走带来了成效，超越了大部分的小伙伴爬到了山顶。</w:t>
        <w:br/>
        <w:br/>
        <w:br/>
        <w:t>游览完地缝，爬上山顶便坐着缆车去了</w:t>
        <w:br/>
        <w:t>七星寨景区</w:t>
        <w:br/>
        <w:t>。去往七星寨景区有两种方式，一种就是缆车，一种就是景区内提供的大巴，如果体力好的可以选择后者，因为后者要多攀一个山头。</w:t>
        <w:br/>
        <w:t>我是一直很抗拒坐缆车这种高空的交通工具（不要问我坐飞机怕不怕，遇到气流我还是很怕的），特别是建在两座悬崖之间。还好一个缆车里可以坐六人，大家聊聊天不一会儿就到了终点。</w:t>
        <w:br/>
        <w:br/>
        <w:br/>
        <w:t>七星寨景区</w:t>
        <w:br/>
        <w:t>大概是整个行程景色最让我惊艳的地方。这里的一柱香，</w:t>
        <w:br/>
        <w:t>绝壁长廊</w:t>
        <w:br/>
        <w:t>，情侣峰，</w:t>
        <w:br/>
        <w:t>迎客松</w:t>
        <w:br/>
        <w:t>，双子塔等都让我为之赞叹。</w:t>
        <w:br/>
        <w:br/>
        <w:br/>
        <w:t>一线天，又称步云关，经过风化，溶蚀，崩塌行程了巨型裂缝。穿梭期间，抬头仰望，又见一线蓝天。</w:t>
        <w:br/>
        <w:t>穿过一线天，便到了大峡谷的整个精华所在，</w:t>
        <w:br/>
        <w:t>绝壁长廊</w:t>
        <w:br/>
        <w:t>。</w:t>
        <w:br/>
        <w:br/>
        <w:br/>
        <w:t>绝壁栈道</w:t>
        <w:br/>
        <w:t>始建于2006年8月，全长488米，净高差300余米之绝壁山腰间。如我这般胆小的人，只敢靠着山壁慢慢向前走。</w:t>
        <w:br/>
        <w:br/>
        <w:t>无法想象当时修建这个悬空与半山腰的栈道是有多辛苦。</w:t>
        <w:br/>
        <w:br/>
        <w:t>大概是烂脸的缘故，如今外出甚少拍照，不过既然是心念念的几年的地方，那还是留一个到此一游吧。</w:t>
        <w:br/>
        <w:br/>
        <w:br/>
        <w:br/>
        <w:t>行走在</w:t>
        <w:br/>
        <w:t>绝壁长廊</w:t>
        <w:br/>
        <w:t>，仿佛行走于云端一样。即使是石板路，心中还是充满忐忑，也曾脑补过，如果这一段全是玻璃栈道，我是否还有勇气去走一走。</w:t>
        <w:br/>
        <w:br/>
        <w:br/>
        <w:t>大峡谷中的镇谷之宝便是这个一柱香，是稀有的单体三叠系灰岩柱，高度为150米，柱体底部直径6米，傲立群峰之中千万年，守护着这片神秘的土地。晴空万里时，一朵白云叠在峰顶，远远看去就像天上的香火，宛若仙境；阴雨天气时，升起的一层薄雾，就像一缕青纱，将它打扮得若隐若现。</w:t>
        <w:br/>
        <w:t>这里是最后一个景区内提供的合照景点，所以异常热闹。</w:t>
        <w:br/>
        <w:br/>
        <w:br/>
        <w:br/>
        <w:t>行走于峡谷间，体力肯定是要耗去很多的。如果累了，走不动了，或者是老人小孩体力不佳的，可以选择滑竿这种方式继续游览景区。明码标价，不会存在宰客想象。</w:t>
        <w:br/>
        <w:br/>
        <w:br/>
        <w:br/>
        <w:t>大峡谷内，山峦连绵不绝，奇峰甚多，而情侣峰就是其中的一处险峰。因两峰相拥，像极了一对情侣，故名为情侣峰。</w:t>
        <w:br/>
        <w:t>今年6月，一对英国夫妇听闻了情侣峰，便决定登顶情侣峰，并攀登成功。这个没有任何道路又险峻的山峰，难度可想而知。</w:t>
        <w:br/>
        <w:br/>
        <w:br/>
        <w:t>在半山腰往下看能发现一段河流，这就是清江河了。翠绿色的河水有了旁边村庄的点缀，一切都显得那么生机盎然。</w:t>
        <w:br/>
        <w:br/>
        <w:br/>
        <w:t>这就是上午从地缝上来没有开放的电梯，回头看看上午在地缝走过的路，再拿出手机看了看今天行走的步数，心里给自己点了无数的赞。</w:t>
        <w:br/>
        <w:br/>
        <w:br/>
        <w:t>连续的下坡使得每个人的膝盖都不好受，于是选择了电梯下山。前方还有400米到达，眼看着电梯就在前方，却不知这400米让我们走了好久，果然望山跑死马这句话是有道理的。</w:t>
        <w:br/>
        <w:br/>
        <w:br/>
        <w:t>关于大峡谷的几点建议：</w:t>
        <w:br/>
        <w:t>1、体力和我差不多（常年在家沙发瘫）的小伙伴，在云龙地缝电梯没开通前可以只到一期，因为后面的七星寨也是很费体力的。</w:t>
        <w:br/>
        <w:t>2、七星寨能坐缆车就坐缆车，毕竟坐大巴要多耗费很多体力和时间。</w:t>
        <w:br/>
        <w:t>3、七星寨下行电梯还是建议坐，因为后面全程下山路，膝盖吃不消的。</w:t>
        <w:br/>
        <w:t>4、要穿一双好走的鞋，开始我打算穿拖鞋，后来很庆幸小伙伴阻止了我。</w:t>
        <w:br/>
        <w:t>5、装备能简单就简单，我带了一个长焦上去，还好有小伙伴帮忙背，不然我应该要哭着回家吧。</w:t>
        <w:br/>
        <w:br/>
        <w:t>很喜欢每到一个地方就看一场当地特色的表演，这样更容易快速的了解当地文化。既然来到了龙船调的故乡，那肯定是要看一场龙船调了。</w:t>
        <w:br/>
        <w:t>第一次看以实景舞台为背景的表演，之前看的表演基本都是室内，所以很是期待。恩施大峡谷大型实景音乐剧《龙船调》以恩施地区土司时期为创作背景，以恩施大峡谷的绝壁景观为舞台背景，融入土家悠久的历史文化，结合恩施大峡谷景点特色。讲诉了美丽善良的土司女儿爱上了平凡淳朴的土家汉子，为挣脱封建束缚、世俗的眼光、自由忠贞的爱情故事。</w:t>
        <w:br/>
        <w:br/>
        <w:t>因为是实景音乐剧，室外的座位除了蚊虫较多也没啥缺点了。</w:t>
        <w:br/>
        <w:br/>
        <w:t>整个表演分为四幕，除了第三幕看得比较压抑之外，其他的感觉都很好。</w:t>
        <w:br/>
        <w:br/>
        <w:br/>
        <w:br/>
        <w:br/>
        <w:t>第一幕讲述了美丽善良的土家小姐和勤劳朴实的艄公儿子长大成人，在一年一度的土家情人节上一见钟情。</w:t>
        <w:br/>
        <w:br/>
        <w:br/>
        <w:br/>
        <w:br/>
        <w:t>第二幕讲述了两人在龙船河边倾诉了相思之苦，私定终身。土司老人发现了两人，便命令巫师下咒处置，土司小姐为救心上人性命，违心起誓，今生不再相见。</w:t>
        <w:br/>
        <w:br/>
        <w:br/>
        <w:br/>
        <w:br/>
        <w:t>第三幕土司择日嫁女，看着心爱的人远嫁他方，瓠子肝肠寸断、伤心欲绝。幺妹违背誓言出现在心上人面前，誓言骤然应验，瓠子摔倒在地，一动不动。</w:t>
        <w:br/>
        <w:t>我不太喜欢悲剧的故事，就连看电视剧看小说都喜欢那种一直甜下去，没有误会没有分离的。所以这一幕看得我各种压抑。我很喜欢这幕里面的歌词，“只有你亲口唱出来的才叫情歌，只有你亲手摘下来的才叫花朵”，爱情不就是这样的吗。</w:t>
        <w:br/>
        <w:br/>
        <w:t>第四幕痴情的幺妹怀抱着奄奄一息的瓠子，祈求着河神。用自己赤裸的身躯温热河神冰冷的心，缄默的河神为之动容，咒语解除。幺妹和瓠子举行盛大的土家婚礼，为旷世的传奇爱情画上圆满的句号。</w:t>
        <w:br/>
        <w:br/>
        <w:t>好在是个大团圆结局，整个剧最惊叹的应该就是最后了，为了营造天崩地裂的效果，剧场还建造了全世界跨度最大的开河系统。全剧各种细节好评，场面震撼，同时演员阵容强大，精美的灯光设计，演员服装的精致，不得不给这个剧场点赞。总之是一场不容错过的体验。</w:t>
        <w:br/>
        <w:br/>
        <w:br/>
        <w:t>附上一张座位表，如果想要体验正中的位置，那就选A区，靠近B1区的位置。</w:t>
        <w:br/>
        <w:t>每周一剧场休息，其他时间如果没有天气原因都会开放。</w:t>
        <w:br/>
        <w:br/>
        <w:br/>
        <w:t>八百里清江，八百里画廊，风景美如画。坐船游荡到达蝴蝶崖，不得不感叹大自然的鬼斧神工。</w:t>
        <w:br/>
        <w:t>妹娃要过河，是哪个来推我嘛！”悠悠的龙船调，浓浓的清江情。这首龙船调中的“妹娃要过河”的“河”便是指的清江，这首世界名歌龙船调也将清江唱红了。</w:t>
        <w:br/>
        <w:br/>
        <w:br/>
        <w:t>恩施清江蝴蝶崖风景区</w:t>
        <w:br/>
        <w:t>，地处长江三峡和张家界两大国际知名景区之间。东起</w:t>
        <w:br/>
        <w:t>巴东</w:t>
        <w:br/>
        <w:t>县水布垭，西至恩施市汾水河，全长87公里，是清江最美、最深、最具原生态特色的河段。</w:t>
        <w:br/>
        <w:br/>
        <w:br/>
        <w:t>坐船游览清江是最好不过的选择了。每天09:30准时开船，每天一班，可提前一天拨打景区热线，预订船期和船位。</w:t>
        <w:br/>
        <w:t>我们到达时已经是最后一批游客了，包间的位置基本都没有了，所以只好去了顶层。顶层是观光的最佳位置，所以每人要多收取30元的门票，刚开始很是舒服，到了正午太阳太大就热得受不了了。还是建议提早去，一楼的包间里有空调，顶层观光虽好，如果不是凉爽的天气还是不建议花钱去顶层。</w:t>
        <w:br/>
        <w:br/>
        <w:br/>
        <w:t>没有去过三峡，想去三峡也想了好几年，同行的小伙伴说三峡和这的风光差不多，那就先让我看一睹这的风采吧。</w:t>
        <w:br/>
        <w:t>清风拂面，船行碧波上，人在画中游。</w:t>
        <w:br/>
        <w:br/>
        <w:br/>
        <w:t>奇形怪状的山峰，碧波流淌的江水，抬头望山，低头看谁。两旁的风景顺水绵延，使人目不转睛，只得一直按着手中的快门，记录下这美景。</w:t>
        <w:br/>
        <w:br/>
        <w:t>景阳大桥，全场519米，是连接景阳河镇南北两岸的惟一通道，在船上看尤为壮观。</w:t>
        <w:br/>
        <w:br/>
        <w:br/>
        <w:t>笑面睡佛：岩壁间的黑色水印，勾勒出一个笑面睡佛，眼睛、鼻子、嘴巴、袈裟依稀可见。如果没有导游的解说，最开始还没认出佛像在哪里，后来把这组照片发到了朋友圈，猜出的朋友也是极少的。</w:t>
        <w:br/>
        <w:br/>
        <w:br/>
        <w:t>清江游船的终点站，蝴蝶崖。因两片山崖形似蝴蝶展翅而得名，传说由盐池女神幻化而成。因为停留的时间较少，拍照的小伙伴一定要快速解决。蝴蝶崖中间是有一条瀑布的，因为晴天水量较少，如果是阴雨天的话，水量就会很大。</w:t>
        <w:br/>
        <w:br/>
        <w:t>在恩施这块神奇又美丽的土地上，因为地质的原因，有着很多大大小小的溶洞。在恩施的最后一天，我们去了唐崖河景区，这个景区位于中国唯一与皇帝帝号同名的咸丰县，是中国最大的原生态土司文化旅游区。目前的主要景点包括：黄金洞、麻柳溪和地心漂流。</w:t>
        <w:br/>
        <w:br/>
        <w:t>黄金洞，古称黑洞，位于连接318和209国道的省道利咸段60公里处，据中外洞穴专家考证，此洞形成于侏罗纪以前，迄今已有1.5亿年。洞口嵌于千仞绝壁，险奇神秘。巨瀑从洞口之上飞落而下，日照生红；倒流三千八百里经乌江注入长江的唐岩河从洞的下层穿流而过，相映成趣。</w:t>
        <w:br/>
        <w:br/>
        <w:t>黄金洞景区是世界最大的火药坊，同时也是古时土司藏宝屯兵的地方。</w:t>
        <w:br/>
        <w:br/>
        <w:t>巨大的溶洞里，不知有多少秘密藏于此。因为地处较远，游客甚少，不喜热闹的游客可以选择这里作为目的地，绝对会带来不一样的体验。</w:t>
        <w:br/>
        <w:br/>
        <w:br/>
        <w:t>巨大的溶洞里，不知有多少秘密藏于此。因为地处较远，游客甚少，不喜热闹的游客可以选择这里作为目的地，绝对会带来不一样的体验。</w:t>
        <w:br/>
        <w:t>黄金洞至今仍有四层主洞尚未开发，你看，这个像心形一样的洞口。</w:t>
        <w:br/>
        <w:t>黄金洞有着世界上最长的洞中观光索桥。黄金洞的最后一段感觉像是走迷宫一样，还好洞内都有标识的路线。脱离了讲解员，几个小伙伴一起走，对溶洞还是很恐惧的，一直跟随小伙伴的脚步，结果还是被躲在前面的人吓了一跳。</w:t>
        <w:br/>
        <w:t>最爱黄金洞的一个景点大概就是最后在高处眺望对面的亭子。下面是翠绿的流水，景色很美。好像地心漂流就会从这漂过。</w:t>
        <w:br/>
        <w:br/>
        <w:t>最后去的一个景点是麻柳溪羌寨，位于唐崖河上游，是一个多民族聚居的村寨，其中以羌族、土家族、苗族最具代表性。</w:t>
        <w:br/>
        <w:t>去麻柳溪羌寨，可以在大门口乘坐小火车浏览，总行程大概两小时左右。</w:t>
        <w:br/>
        <w:br/>
        <w:t>因为去过很多次川西，也看过很多羌寨的建筑。而这里的羌寨建筑不同的是，它有着土家吊脚楼的独特风格。小桥、流水、人家、茶园，这里的一切仿佛一个世外桃源，不受外界的打扰。</w:t>
        <w:br/>
        <w:t>行程的最后，因为当天很凉爽，就没有去体验地心漂流的项目。漂流全程六公里，用时大概会在两个小时左右，地上四公里激情闯滩，地心两公里梦幻穿越。如果去漂流的小伙伴，一定要带一套换洗的衣服。</w:t>
        <w:br/>
        <w:t>这些年随着旅行次数的增加，看了太多的风景，认识了太多的人，而我总希望我还是当时的我，不忘初心。</w:t>
        <w:br/>
        <w:br/>
        <w:br/>
        <w:br/>
      </w:r>
    </w:p>
    <w:p>
      <w:r>
        <w:t>评论：</w:t>
        <w:br/>
        <w:t>1.不能哦</w:t>
        <w:br/>
        <w:t>2.楼主您好 恩施峡谷是不是不能泛舟 竹排之类 谢谢</w:t>
        <w:br/>
        <w:t>3.想问问当地的热心人多不多呢？路盲表示出门很容易迷路！</w:t>
        <w:br/>
        <w:t>4.楼主这一趟的住宿费用是多少啊？</w:t>
        <w:br/>
        <w:t>5.很喜欢你拍的照片…可以推荐点好吃的美食吗？</w:t>
        <w:br/>
        <w:t>6.善良细致的楼主，谢谢你的分享！</w:t>
        <w:br/>
        <w:t>7.朋友您写的非常nice，这一刻的想法，要多出去走走！</w:t>
        <w:br/>
        <w:t>8.楼主大人，有什么推荐的美食吗？我对饮食比较注重的。</w:t>
        <w:br/>
        <w:t>9.赞</w:t>
        <w:br/>
        <w:t>10.别说你不看，看了才了解恩施！最新最全恩施游记攻略:http://t.cn/RK2CD9i</w:t>
      </w:r>
    </w:p>
    <w:p>
      <w:pPr>
        <w:pStyle w:val="Heading2"/>
      </w:pPr>
      <w:r>
        <w:t>72.恩施，你怎么那么美</w:t>
      </w:r>
    </w:p>
    <w:p>
      <w:r>
        <w:t>https://you.ctrip.com/travels/enshi487/3507098.html</w:t>
      </w:r>
    </w:p>
    <w:p>
      <w:r>
        <w:t>来源：携程</w:t>
      </w:r>
    </w:p>
    <w:p>
      <w:r>
        <w:t>发表时间：2017-7-6</w:t>
      </w:r>
    </w:p>
    <w:p>
      <w:r>
        <w:t>天数：4 天</w:t>
      </w:r>
    </w:p>
    <w:p>
      <w:r>
        <w:t>游玩时间：6 月</w:t>
      </w:r>
    </w:p>
    <w:p>
      <w:r>
        <w:t>人均花费：1000 元</w:t>
      </w:r>
    </w:p>
    <w:p>
      <w:r>
        <w:t>和谁：和朋友</w:t>
      </w:r>
    </w:p>
    <w:p>
      <w:r>
        <w:t>玩法：</w:t>
      </w:r>
    </w:p>
    <w:p>
      <w:r>
        <w:t>旅游路线：恩施，恩施大峡谷，利川，巴东</w:t>
      </w:r>
    </w:p>
    <w:p>
      <w:r>
        <w:t>正文：</w:t>
        <w:br/>
        <w:t>恩施</w:t>
        <w:br/>
        <w:t>土家族苗族自治州，位于湖北省西南部，首府恩施市。这里，是巴文化的发祥地，是世界优秀民歌《龙船调》的故乡，是鄂西生态文化旅游圈的核心区</w:t>
        <w:br/>
        <w:t>恩施有着全球最美的大峡谷，恩施是龙船调的故乡，恩施有着唐崖河地心漂流。心心念念了很久的恩施，这个夏天我来了。</w:t>
        <w:br/>
        <w:t>恩施开通了高铁，从重庆到恩施坐高铁只需要2小时就到，其实还是很方便的。</w:t>
        <w:br/>
        <w:t>恩施火车站</w:t>
        <w:br/>
        <w:t>坐6路公交车到航空路客运站，再乘坐线路车到</w:t>
        <w:br/>
        <w:t>恩施大峡谷</w:t>
        <w:br/>
        <w:t>。</w:t>
        <w:br/>
        <w:t>如果打算和我们一样行程，推荐到当地包车或者租车游玩比较好，景区之间的公共交通不是特别方便。如果只去恩施大峡谷，可以坐公共交通。</w:t>
        <w:br/>
        <w:t>行程】</w:t>
        <w:br/>
        <w:t>D1重庆——恩施大峡谷（女儿寨度假酒店）</w:t>
        <w:br/>
        <w:t>D2:恩施大峡谷</w:t>
        <w:br/>
        <w:t>D3:清江蝴蝶崖游船——女儿城</w:t>
        <w:br/>
        <w:t>D4:黄金洞——麻柳溪——</w:t>
        <w:br/>
        <w:t>利川</w:t>
        <w:br/>
        <w:t>——成都</w:t>
        <w:br/>
        <w:t>【门票】</w:t>
        <w:br/>
        <w:t>恩施大峡谷：门票(七星寨+云龙地缝+观光车)200元/人，索道105元／人，电梯30元/人，索道和电梯都要坐，否则累成狗别怪我。</w:t>
        <w:br/>
        <w:t>龙船调：218-398元/人，不同位置价格不一样。</w:t>
        <w:br/>
        <w:t>清江蝴蝶崖游船：180元/人，每天上午09:30准点开船（需提前24小时拨打景区热线0718-8277436预定船位和船期）；乘船地址：恩施市三岔乡汾水河北岸旅游码头（导航输入：恩施浑水河大桥）</w:t>
        <w:br/>
        <w:t>黄金洞：80元/人</w:t>
        <w:br/>
        <w:t>徒步恩施大峡谷</w:t>
        <w:br/>
        <w:t>恩施土家族苗族自治州下属的恩施市，森林覆盖率达到了70%，就连空气中也透出一股清甜。盘山公路在云雾中盘旋着，两旁的青山若隐若现。</w:t>
        <w:br/>
        <w:t>八百里清江，俯首皆美景。“一个峡谷，两条河流，三大板块，四大神奇，五大特色”，恩施大峡谷也被视为与美国科罗拉多大峡谷难分伯仲的景点。</w:t>
        <w:br/>
        <w:t>恩施大峡谷是世界上唯一的“地缝—天坑—岩柱群”同时并存的复合型喀斯特地貌“天然博物馆”。自然风光原始古朴，如诗如画，万米绝壁画廊、千丈飞瀑流芳、百座独峰矗立、十里深壑幽长，奇山、异水、怪洞、珍禽数不胜数。</w:t>
        <w:br/>
        <w:t>我们先来到的是恩施大峡谷的云龙地缝。云龙地缝至少形成于5千万年前，说不定你随便捡到的一块石头就是几万年了。</w:t>
        <w:br/>
        <w:t>现在地缝的2期工程已经快要完工了，以后可以乘坐“小蛮腰”电梯从峡谷上来，免去爬梯之“苦”。</w:t>
        <w:br/>
        <w:t>云龙地缝的瀑布很漂亮，在峡谷往上看，感觉就像从天上流下来的。水花打在石头上，把石头的菱角磨平。</w:t>
        <w:br/>
        <w:t>云龙地缝的水也是特别的好看。因为到了枯水期，个别地方形成了一个水池，颜色碧绿，与沙的颜色交相辉映，好不漂亮。</w:t>
        <w:br/>
        <w:t>河床上还有很多奇怪的石头，一看这就是有故事的地缝。</w:t>
        <w:br/>
        <w:t>恩施大峡谷的七星寨景区游览线路总长度约8公里，一般步行需要登上768级天梯，耗时近5个小时。</w:t>
        <w:br/>
        <w:t>大概从早上9点到云龙地缝景区，下午4点到游客返程中心，游览时间约7小时。</w:t>
        <w:br/>
        <w:t>恩施大峡谷的索道也是十分的有特色。索道全长2284米，线路高差792米，在索道上可把峡谷的风光尽收眼底。在云雾天乘坐索道是最有感觉的，感觉自己就像来到了天上。</w:t>
        <w:br/>
        <w:t>苏轼曾经说过“横看成岭侧成峰，远近高低各不同。”虽然这是形容庐山的，但是用在大峡谷毫不为过。</w:t>
        <w:br/>
        <w:t>景区最刺激的就算这个绝壁栈道了，位于海拔1700余米、净高差300余米之绝壁山腰间，汲取了巴蜀古栈道营造法，一面是峭壁，一面是悬崖。胆子小一点的人走在上面还真的挺怕的。</w:t>
        <w:br/>
        <w:t>此动作不要轻易模仿</w:t>
        <w:br/>
        <w:t>恩施大峡谷最著名的景点“一炷香”，高约150余米，最小直径只有4米，此地的岩石的抗压强度是800千克每立方厘米，它风吹不倒，雨打不动，傲立群峰之中千万年。他近观犹如男根，展示着他威武的雄姿，是大峡谷中的镇谷之宝。当地人奉为“神香”，守护着这片神秘的土地。</w:t>
        <w:br/>
        <w:t>恩施大峡谷，不偏不倚落脚于神秘的“北纬30度”，是全球最长、最美丽的大峡谷之一，非常值得领略。</w:t>
        <w:br/>
        <w:t>向大家推荐一下恩施大峡谷的演出《龙船调》。《龙船调》以恩施地区土司时期为创作背景，以恩施大峡谷的绝壁景观为舞台背景，汲取恩施地区极具特色的土家民族音乐元素和表现形式，融入土家悠久的历史文化，结合恩施大峡谷景点特色。讲诉了美丽善良的土司女儿爱上了平凡淳朴的土家汉子，为挣脱封建束缚、世俗的眼光、自由忠贞的爱情故事。我看完了觉得真的很感动。</w:t>
        <w:br/>
        <w:t>船调实景剧场拥有全世界跨度最大的开河系统---河道全长120多米，河道裂开后宽度达近10米，河道深度达到10多米，开裂后，可形成巨大的流水瀑布。配合精美的灯光设计，给观众的视觉感官上将上演一场山崩地裂、地动山摇的壮美景观......可移动升降式舞台把河道和观众席紧密相连，让广大游客能身临其境的融入整场演出。该剧还把具有土家族独特建筑风格的吊脚楼旧址完全还原到剧场村寨，并建设了一栋具有容合土司时期建筑风格的土司主楼,气势磅礴，庄严肃穆。</w:t>
        <w:br/>
        <w:t>清江蝴蝶崖</w:t>
        <w:br/>
        <w:t>八百里清江，八百里画廊。这句话就知道了清江有多美。妹娃要过河，是哪个来推我嘛！”悠悠龙船调，浓浓清江情。这首名列“世界民歌”之一的《龙船调》，将“妹娃要过河”的“河”——“清江”唱红了世界。</w:t>
        <w:br/>
        <w:t>清江，古称夷水，全长八百里，或咆哮奔腾，或飞珠溅玉，或潜伏地心，或激荡明崖,自西向东横贯恩施土家族苗族自治州，哺育了世世代代土家儿女，被称为“土家人”的母亲河。</w:t>
        <w:br/>
        <w:t>qi</w:t>
        <w:br/>
        <w:t>景区内奇山秀水，风光如画。泛舟湖面，两岸不时有迷人的风景与醉人的风情，使人目不暇接。</w:t>
        <w:br/>
        <w:t>红花淌石林、大岩洞瀑布、千瀑峡、彩虹桥、五花暮霭、景阳峡谷、思过崖、笑面睡佛、清江石屏、清江壁画、五兄弟峰、世界第一高坝等景点相继出现。全程共分为红花峡、千瀑峡、蝴蝶峡三个峡段，峡谷两岸屏峦入画，石峰雄奇，绝壁林泉，瀑布飘逸，更有两岸的吊脚楼群和土家田园掩映在青山碧水之间，风景迷人，风情醉人，被中外游客赞誉为：“中国最清江，土家最美河”</w:t>
        <w:br/>
        <w:t>最漂亮的莫过于这个蝴蝶崖两山并立，形似蝴蝶展翅，大自然的神奇造化不由地为之感叹！</w:t>
        <w:br/>
        <w:t>中国中部最后的香格里拉——唐崖河景区</w:t>
        <w:br/>
        <w:t>唐崖河景区位于唯一与皇帝帝号同名咸丰县，是中国最大的原生态土司文化旅游区。目前主要景点包括：黄金洞、麻柳溪、地心漂流。</w:t>
        <w:br/>
        <w:t>恩施，是一个你来了不想离开的地方，夏季也是一个避暑胜地。恩施，你非去不可。</w:t>
      </w:r>
    </w:p>
    <w:p>
      <w:r>
        <w:t>评论：</w:t>
        <w:br/>
        <w:t>1.楼主有没有探索到这里有什么特色的美食没啊？求推荐呐~</w:t>
        <w:br/>
        <w:t>2.来给楼主打气~楼主要继续去更多的地方哟！</w:t>
        <w:br/>
        <w:t>3.最爱这种风格的地方了，一定要去了下次。</w:t>
        <w:br/>
        <w:t>4.一直喜欢旅行，就是没有写游记的习惯，向你学习了！</w:t>
      </w:r>
    </w:p>
    <w:p>
      <w:pPr>
        <w:pStyle w:val="Heading2"/>
      </w:pPr>
      <w:r>
        <w:t>73.徒步丈量大恩施（下）</w:t>
      </w:r>
    </w:p>
    <w:p>
      <w:r>
        <w:t>https://you.ctrip.com/travels/enshi487/3506207.html</w:t>
      </w:r>
    </w:p>
    <w:p>
      <w:r>
        <w:t>来源：携程</w:t>
      </w:r>
    </w:p>
    <w:p>
      <w:r>
        <w:t>发表时间：2017-7-6</w:t>
      </w:r>
    </w:p>
    <w:p>
      <w:r>
        <w:t>天数：6 天</w:t>
      </w:r>
    </w:p>
    <w:p>
      <w:r>
        <w:t>游玩时间：8 月</w:t>
      </w:r>
    </w:p>
    <w:p>
      <w:r>
        <w:t>人均花费：500 元</w:t>
      </w:r>
    </w:p>
    <w:p>
      <w:r>
        <w:t>和谁：和朋友</w:t>
      </w:r>
    </w:p>
    <w:p>
      <w:r>
        <w:t>玩法：</w:t>
      </w:r>
    </w:p>
    <w:p>
      <w:r>
        <w:t>旅游路线：</w:t>
      </w:r>
    </w:p>
    <w:p>
      <w:r>
        <w:t>正文：</w:t>
        <w:br/>
        <w:t>三、</w:t>
        <w:br/>
        <w:t>恩施</w:t>
        <w:br/>
        <w:t>鹿院坪</w:t>
        <w:br/>
        <w:t>鹿院坪位于恩施市的板桥镇，这是目前为止恩施乃至湖北唯一不通公路的一个小村落，仅有人工开凿的石阶古道供当地村民通往外面的世界，进出村落全靠两条腿走路。平均海拔1700米，鹿院坪位于中间河流域，深陷峡谷地缝中，四周绝壁环绕，从山上下到谷底，垂直落差500多米之高。因这种特殊的地势，使得鹿院坪的山水至今保持原生态。</w:t>
        <w:br/>
        <w:t>第三天徒步，由于前两天路途艰辛，队友风雨兼程和艾琳呆在住店休息。我们15人早上驱车到一公路边，沿着山崖石阶古道拾级而下，约40分钟到了山下溪谷，溪中大石刻有鹿院坪的红色大字，此时大家都在拍照。我们越过溪流，接着便向与世隔绝的世外桃源鹿院坪进发，极目四望，但见鹿院坪犹如一口碗，坪内开阔平坦，四周悬崖峭壁，突兀挺拔的山峰尽收眼底。一路上满眼山清水秀，树木葱茏。大概中午10点半，我们大部分人就徒步到了晚上要住宿的位于鹿院坪中心条件极其简陋的农家，有几个人包括林子、安安及老魏等因走错岔口，至到11点半才回到农家。</w:t>
        <w:br/>
        <w:t>休整了近2小时，叫程的老板还买了头当地土鸡给大家分享。面条午餐后，继续穿越鹿院坪。王导带我们绕着农家的后山出发，去观赏山里的瀑布。看了第一个瀑布后，再向上找第二个瀑布，途中要攀爬一个简陋的竹梯子，找到了水帘瀑，接着继续去看山谷中的第三个瀑布。这一路上我们观赏了从山上流淌下来的发出轰鸣声的各具特色的三个瀑布，那天女散花的瀑布，那丰富的绿色植被，那险峻的山峰，无不让你感叹大自然的恩赐。</w:t>
        <w:br/>
        <w:t>为了看这三个瀑布走了2个多小时，路上喜欢摄影的太阳一直在帮大家拍照，想把每处的美景留住啊。这时王导问我们是回去休息还是把第二天早上的景点一起看完？强驴安德、梦云及奋斗等一致要求继续行程。我们向着景区尚未开发路途有点危险的地缝峡谷鳄鱼潭方向前进！美妙逼真的鳄鱼潭，鹿饮潭，斧劈刀削的悬崖，曲折蜿蜒的深涧河流，以最原始的方式向我们展示了自然美态。</w:t>
        <w:br/>
        <w:t>因昨晚下雨，路况不是很好，道路泥泞而湿滑，着实有点危险异常难走，路上遇见天津驴友一家三口还手挽手往峡谷走。我们一路沿着山边岩石左边行走，这里保持的风貌感觉比昨天走过的恩施云龙地缝更原始啊！一路上不得不惊叹大自然的鬼斧神工，有瀑布，有深潭，以及天然形成的绝壁栈道，我们犹如置身一幅泼墨山水画之中。最后我们终于来到了峡谷里的鳄鱼潭，此处大家都忙于拍照，而安安独个下到谷底深处，恨不得把青山绿水甚至石头都拍下来。接着马上返程，记得因泥泞路滑我走的很慢，好心人行者在后面一直陪我走。我实在不敢快，路边下面可是万丈悬崖啊。傍晚快5点，整整绕了一圈，我们又回到住宿的农家。</w:t>
        <w:br/>
        <w:t>今天全程大概7小时左右，徒步穿越约12公里路。疲劳累了一天，晚上自然是腐败大餐，又是白酒又是啤酒，喝的热火朝天。值得一提的是酒量并不好的林子，用满罐啤酒打了个通关，结果不胜酒力差点醉倒。我不习惯喝冰啤酒肚子不爽先回房间休息。但楼下劲歌狂舞让我又下去观看，只见奋斗、樱子在录像中，那城门四驴、咚咚及安安等在热舞中嗨翻了天。黑夜中刚刚徒步回到农家叫傲雪的江苏无锡驴友，很大方地一下子融入劲舞中。也许是被气氛感染了，附近能歌善舞的土家苗族村民，纷纷出来唱起了恩施当地动人的山歌，歌声在夜空中久久回荡。</w:t>
        <w:br/>
        <w:br/>
        <w:t>四、</w:t>
        <w:br/>
        <w:t>恩施土司城</w:t>
        <w:br/>
        <w:t>第四天徒步，我们从鹿院坪往山外返程，同样过了溪谷，就往石阶古道向上爬山。脚下一条“之”字形小道蜿蜒于峭壁之上，因用了数十道拐要走1000多米，当地人叫“42道拐”，共有1520级台阶。小道狭窄，开凿于陡峭山坡之上，有些还是天然的石缝，这应该是鹿院坪通往外面世界最好走的山路了，也是必经之路。为了拍照，我走在队伍最前面，强驴安德和梦云紧跟着。攀爬到路口，我看表用了26分钟。因为昨晚喝酒缘故，老魏老驴艰难走在队伍最后面了。</w:t>
        <w:br/>
        <w:t>接着我们坐车几个小时到恩施土司城，中途在路边小店午餐。坐落在市区西北，占地面积300多亩的土司城，包括门楼、风雨桥、土司王宫--九进堂、钟楼、鼓楼等。记得下午2点多我们进入土司城，迎面一座赫然高耸的是土司城门楼。门楼外观庄重华丽，体现了土家族的思想观念和聪明才智。</w:t>
        <w:br/>
        <w:t>接着是风雨桥，桥亭耸立于桥廊之上，飞檐翘角，画栋雕梁。风雨桥桥廊两边专设有栏杆和长坐板，以供肩挑背驮的商旅行人歇气纳凉、遮荫避雨，因而称"风雨桥。这座风雨桥,虽无挑担背力的行人过往，但却是游人歇息或休闲纳凉、聊天或恋人幽会的好地方。</w:t>
        <w:br/>
        <w:t>九进堂是整个土司城的核心部分，3点我们俩在戏楼二层，欣赏了龙船调等当地歌舞表演。看完演出，继续往里走去，迈上最高处的楼顶，举目望去，亭台楼角，层檐飞爪，高低上下，错落有致。巍峨和富丽堂皇的九进堂，也就是道地的一座土司皇城。据路上的导游介绍，土司城墙全长2300多米，依山取势修造，逶逶延绵，雄伟壮观。</w:t>
        <w:br/>
        <w:t>大概下午5点，我们快马加鞭驱车前往恩施州的</w:t>
        <w:br/>
        <w:t>鹤峰</w:t>
        <w:br/>
        <w:t>县，路上用了大概3个小时，路过</w:t>
        <w:br/>
        <w:t>宣恩</w:t>
        <w:br/>
        <w:t>县，中间还因为山上要爆破停了半个小时，天黑时分才到恩施东部的鹤峰县。今天路程比较轻松，我们走了4个多小时，徒步大约8公里。</w:t>
        <w:br/>
        <w:br/>
        <w:t>五、</w:t>
        <w:br/>
        <w:t>鹤峰</w:t>
        <w:br/>
        <w:t>县屏山躲避峡</w:t>
        <w:br/>
        <w:t>位于鹤峰县屏山镇的躲避峡，这个全国少有的交通“五无”县（无铁路、无高速、无国道、无机场、无水运），交通的不便利，给鹤峰的环境保护带来了好处，许多地方都还处于原生态之中。这里森林覆盖率高，是天然的氧吧。或许正是因为它的偏僻，才让这个隐藏在深山秘境的躲避峡依然保留着最原始的模样。</w:t>
        <w:br/>
        <w:t>第五天溯溪，我们一大早七点坐车前往景区，一路上山路蜿蜒曲折，道路颠簸。见下坡山路危险，我们要求司机把车停在半山处，步行下坡到了船东老丁家。穿了救生衣我们继续往山下峡谷下坡，路上是极其的湿滑，一不小心就会滑倒。我问跟随我俩走的小丁，又没有下雨路怎么这么滑？他说早上树木草边有露水自然会滑，下午出太阳就好些了。</w:t>
        <w:br/>
        <w:t>我们队伍往是右边路下峡谷，而我们俩却从左边路下峡谷，老丁家的船少，从湖北武汉、十堰、宜昌来的暑假学生特多，故排队整整等了45分钟才勉强上船。由于是溯溪而上，船不能一直上行，只能一会儿停下溯溪峡谷水中，一会儿再上船前进。在空幽的峡谷里，只见船行在清澈见底的河上。</w:t>
        <w:br/>
        <w:t>船沿着峡谷的溪流而上，看见我们队伍的老魏、太阳等已经下来了。恰在此时遇见最热心的人行者！本来他和求砺两人坐在木船上，见我们俩在等船，果断下船让坐我们俩。由于木船漏水我们还把船翻过来把水倒掉，接着他居然下水游泳在船后推船前进，因为他若坐上小木船会超重翻船呢！这是七天恩施之行最感动我的事，当时我就想把这个好事记录下来啊！</w:t>
        <w:br/>
        <w:t>去过马来西亚仙本那的，一定觉得仙本那的海水美极了，船在水上犹如悬浮在空中一般。而鹤峰屏山躲避峡四周峭壁悬空，犹如群山中的孤岛，简直就是中国版的“仙本那”，虽然沙滩换成了峡谷，海水换成了溪水，但这里峡谷幽深，船行其中恍若身处仙境，感受到的是水的纯净与空灵。</w:t>
        <w:br/>
        <w:t>清澈见底的潺潺溪水汇聚于此，像宝石般的碧绿清透，太阳透过山间空隙斜洒进来，伴着碧绿的水波荡起层层涟漪。阳光把船身的阴影深深的留在了水底，轻舟似悬浮于天际摆渡于此，据导游说，要观赏如此美景，最好要连续三天晴朗的天气。下午2点我们徒步回到半山腰，坐车4个小时回到恩施城内。今天路程最少，只走了2个多小时，徒步大约6公里。</w:t>
        <w:br/>
        <w:t>恩施山青、水秀、石美、洞奇，八百里清江尽画廊。特别是恩施大峡谷，有举世无双的绝壁与峰林，集雄、奇、美、绝为一体，构成一幅幅天然美景。如果你不出去徒步穿越，永远不知道远方的景色有多美；如果你不去恩施看看，永远不知道什么叫遗憾！一条古老的千年河谷，一片藏在大山深处的人间净土，一个中国版的“仙本那”，一座雄伟的大峡谷，足以构成神奇的大恩施！</w:t>
      </w:r>
    </w:p>
    <w:p>
      <w:r>
        <w:t>评论：</w:t>
        <w:br/>
        <w:t>1.是的。旅行开心就好，好心情好收获。</w:t>
        <w:br/>
        <w:t>2.说走就走的旅行，想去的地方太多了。</w:t>
        <w:br/>
        <w:t>3.且行且记，留下回忆。</w:t>
        <w:br/>
        <w:t>4.服楼主有这莫好的的耐性，游记写的这么的详尽，给计划去玩的人很多的信息参考</w:t>
        <w:br/>
        <w:t>5.楼主消费观如何？我是觉得随心最重要，不是特别在意价格。</w:t>
        <w:br/>
        <w:t>6.坐等楼主下篇游记了，我已经关注你了。</w:t>
        <w:br/>
        <w:t>7.楼主这个旅游节奏令人羡慕啊~</w:t>
        <w:br/>
        <w:t>8.好想好想好想跟楼主出去旅游啊！！！真的好赞。</w:t>
        <w:br/>
        <w:t>9.我觉得旅行中最可以节约的是住宿。</w:t>
        <w:br/>
        <w:t>10.感觉再怎么节约，吃方面还是要尽量去满足的。</w:t>
      </w:r>
    </w:p>
    <w:p>
      <w:pPr>
        <w:pStyle w:val="Heading2"/>
      </w:pPr>
      <w:r>
        <w:t>74.地球最美丽的伤痕，我不是恩施人却始终待你如初恋</w:t>
      </w:r>
    </w:p>
    <w:p>
      <w:r>
        <w:t>https://you.ctrip.com/travels/enshi487/3506197.html</w:t>
      </w:r>
    </w:p>
    <w:p>
      <w:r>
        <w:t>来源：携程</w:t>
      </w:r>
    </w:p>
    <w:p>
      <w:r>
        <w:t>发表时间：2017-7-6</w:t>
      </w:r>
    </w:p>
    <w:p>
      <w:r>
        <w:t>天数：4 天</w:t>
      </w:r>
    </w:p>
    <w:p>
      <w:r>
        <w:t>游玩时间：6 月</w:t>
      </w:r>
    </w:p>
    <w:p>
      <w:r>
        <w:t>人均花费：1000 元</w:t>
      </w:r>
    </w:p>
    <w:p>
      <w:r>
        <w:t>和谁：和朋友</w:t>
      </w:r>
    </w:p>
    <w:p>
      <w:r>
        <w:t>玩法：自由行，摄影，人文，自驾，徒步</w:t>
      </w:r>
    </w:p>
    <w:p>
      <w:r>
        <w:t>旅游路线：恩施，恩施大峡谷，巴东，利川，咸丰，中国地心第一漂</w:t>
      </w:r>
    </w:p>
    <w:p>
      <w:r>
        <w:t>正文：</w:t>
        <w:br/>
        <w:t>大山，隐藏在蓝天下；山的尽头，瞥见一世的繁华；站在蜿蜒起伏的大山之巅，俯首尽览这绝美的青山绿水，一条清江河映衬于千山绿水之间，一天的蓝，一地的绿，过河爬坡唱山歌，峡谷内载歌载舞，一曲龙船调：“妹娃想过河，是哪个来推我嘛”！拉开了全世界最大的山水实景剧的序幕。</w:t>
        <w:br/>
        <w:t>第二次来</w:t>
        <w:br/>
        <w:t>恩施</w:t>
        <w:br/>
        <w:t>，但却是第一次看中国最清江，土家最美河，八百里清江画廊，百年女儿会，还有千年黄金洞，都让你称赞道好，其实无论你来多少次，无论你走过多少回，这地球上最美丽的伤痕，都会让你无理由地喜欢她，心疼她，我不是恩施人，却始终待你如初恋。</w:t>
        <w:br/>
        <w:t>地球最美丽的伤痕—云龙河地缝</w:t>
        <w:br/>
        <w:t>许多人都知道，在湖北恩施地面上有一条雄奇壮丽的大峡谷，但你是否知道，在恩施的地面之下还深藏着另一道绝美景观——云龙河地缝。在中国的地缝中它并非最深最长，却蕴藏着诸多独特的奇异景观：世所罕见的U形地缝、形态各异的瀑布群、多姿多彩的喀斯特象形石……</w:t>
        <w:br/>
        <w:t>云龙河地缝，两岸悬崖陡峭，谷底流水清亮，瀑布飞泻，峡谷深幽，林木葱郁，飞流急湍。</w:t>
        <w:br/>
        <w:t>走在石桥上从上往下看，感觉就像是沉香劈山，两边巍峨岩壁，山体表面有很多小型的钟乳石，瀑布飞来的雨滴顺着钟乳石往下滴就像一串串的珍珠一样，我们边拍边走，虽然拖了大家的后腿，走在最后，但看不完的美景不断在镜头里闪现，用最真实的镜头记录着地缝里的美景，深度体验地心之旅。</w:t>
        <w:br/>
        <w:t>世界最美丽的大峡谷—</w:t>
        <w:br/>
        <w:t>恩施大峡谷</w:t>
        <w:br/>
        <w:t>恩施大峡谷是“清江大峡谷”的一段，它位于长江三峡附近的鄂西南恩施土家族苗族自治州恩施市屯堡乡和板桥镇境内，峡谷全长108公里，总面积达300余平方公里，景区森林覆盖率高达90%以上，冬少严寒，夏无酷暑，生态环境得天独厚，自然风光原始古朴。如诗如画，万米绝壁画廊、千丈飞瀑流芳、百座独峰矗立、十里深壑幽长，奇山、异水、怪洞、珍禽数不胜数，凡天下奇景无不包容。恩施大峡谷是世界上唯一的“地缝—天坑—岩柱群”同时并存的复合型喀斯特地貌“天然博物馆”，恩施大峡谷云龙地缝被称“地球最美丽的伤痕”。</w:t>
        <w:br/>
        <w:t>有人说：恩施大峡谷是世界上最美丽的大峡谷，即使走马观花也令人如痴如醉。第二次走进恩施大峡谷，我们坐了很长很长的索道，速度很快，迅速地把我们带到景区山上，远山如黛、蓝天白云，就像是到天境一样，就这样我们就步入了云端。</w:t>
        <w:br/>
        <w:t>我们沿着导游说的路线，时而走在谷底穿过只能容一人通过的一线天，时而“悬”在半山腰沿着凸出在山体之外的栈道前行，享受着大自然带来的这一鬼斧神工。</w:t>
        <w:br/>
        <w:t>恩施大峡谷由三座大山连成，路程较长，爬完全程须4~6小时。而且中途没有捷径下山，更没有回头路可走。人总是无可退路的情况下，突破自己的极限。看到漫漫而修远的栈道时，只能带着冒险的心情一路向前走，然后不知不觉中，便邂逅了美景。</w:t>
        <w:br/>
        <w:t>我们走在“绝壁长廊”上，令人惊心动魄，近看——奇峰、奇石、奇松、奇谷，每个景点都会给我们讲述出一个古老而动人的故事；远眺蓝天下的的白云，秀美山川；俯瞰山道弯弯、村落星布使人感概万千。</w:t>
        <w:br/>
        <w:t>站在栈道上，头顶是刀削峭壁，脚下为万仞绝崖，真的很险！见好几个游客，身子紧贴着山壁往前挪，不敢靠近外侧扶手。第一次来我们也是这个状态，现在栈道似乎修的更让人有安全感了，或许是第二次走的缘故，我们可以随意大胆地拍照，走动，玩耍……</w:t>
        <w:br/>
        <w:t>迎客松，千年情，独守悬崖，不知迎来多少文人墨客，太多的赞美，太多的美图，都无法表现你千年的英姿，它那坚韧不拔的坚强意志让我们每一个人都跟它合影留恋，笑迎八方宾客。</w:t>
        <w:br/>
        <w:t>恩施大峡谷最为神奇的当属 “一炷香”了。它高度为150米，最细部分的直径是4米，高高矗立在七星寨上，却是雨水冲刷不垮，大风也吹不倒，创造了一个地质传奇，成为是大峡谷的镇谷之宝和形象代表。</w:t>
        <w:br/>
        <w:t>站在一柱香的面前，许愿，祈福，每个人都在用不同的方式纷纷去表达对大自然的敬畏和崇拜。</w:t>
        <w:br/>
        <w:t>离开一炷香，就到了情侣峰，他们相偎相依，千年前就拥抱在一起，到他们是永世不分，不离不弃，见证着一对又一对来观赏他们的情侣，都向着他们那样去爱对方，去珍惜对方，去为对方着想，或许，爱，就这么简单！</w:t>
        <w:br/>
        <w:t>准备下山，俗话说，上山容易下山难，在遇到稍微有一点下坡的时候，脚就开始打闪闪，膝盖骨直痛，扶着围着的栅栏，下台阶也只能横着脚慢慢一步一脚印地走。在漫山的丛林中，植被茂盛、地貌变化丰富，还有许多奇特的山石，有的近在咫尺，千姿百态，绝壁绝景。</w:t>
        <w:br/>
        <w:t>脚疼了，腰酸了，但还是阻挡不了拍照的激动。全程走完再一次验证了平时缺乏锻炼，膝盖骨痛的要命，像脱节了似的，以后得常来，不但可以锻炼身体，还可以在云端拍美照，清洗在城市让人窒息得要命被污染的肝肺。这里还可以让你的身心犹如置身于天下为你所作，她的美！不需要言语，也不需要表白自己，她也更不会掩饰自己，因为，她的美！是无瑕疵的美，她的美，是让观者自己去品，自己去味之。</w:t>
        <w:br/>
        <w:t>恩施大峡谷，期待我们下次再约！</w:t>
        <w:br/>
        <w:t>旅游贴士：</w:t>
        <w:br/>
        <w:t>售票时间：</w:t>
        <w:br/>
        <w:t>08：00—16:00（3月1日------ 10月31日）</w:t>
        <w:br/>
        <w:t>08: 00—15:00（11月1日---次年2月28日）</w:t>
        <w:br/>
        <w:t>大峡谷门票价格：</w:t>
        <w:br/>
        <w:t>旺 季：200元/张（单票：七星寨150元/张、云龙地缝80元/张，含车票）（3月1日-11月30日）</w:t>
        <w:br/>
        <w:t>淡 季：160元/张（单票：七星寨110元/张、云龙地缝80元/张，含车票）（12月1日—次年2月28日）</w:t>
        <w:br/>
        <w:t>索 道：105元</w:t>
        <w:br/>
        <w:t>景 交 车：30元/次·人（含往返） 观光电梯：30元/次·人（单 程）</w:t>
        <w:br/>
        <w:t>大型山水实景剧—龙船调</w:t>
        <w:br/>
        <w:t>龙 船 调</w:t>
        <w:br/>
        <w:t>“这里有座山，山里住神仙；</w:t>
        <w:br/>
        <w:t>这里有首歌，歌中有传奇；</w:t>
        <w:br/>
        <w:t>这里有条河，河上跑龙船；</w:t>
        <w:br/>
        <w:t>传奇龙船调，唱开有情天。</w:t>
        <w:br/>
        <w:t>妹娃儿要过河，是哪个来推我嘛——”</w:t>
        <w:br/>
        <w:t>“我来推你嘛！”</w:t>
        <w:br/>
        <w:t>如镜的蛮寨里，飘出缕缕炊烟，间或听见慈母的唤儿声，隐约闻见馋人的饭菜香。</w:t>
        <w:br/>
        <w:t>建筑风格奇特的吊脚楼间，牛羊鸡鸣狗叫声此起彼伏，土家人特有的生活气息扑面而来。</w:t>
        <w:br/>
        <w:t>“妹娃要过河，哪个来推我嘛?”随着音乐的开启，眩美灯光瞬间在世间罕见的峡谷剧场内，尽情呈现在观众眼前。营造出令人赞叹的视觉效果：天宽地阔，大地歌飞，一片恩施土家山寨特有的旖旎画卷展现在眼前。</w:t>
        <w:br/>
        <w:t>在这样一个偌大的剧场里寻找着舞台的中心，我就看见一群穿着民族服饰的人在舞台上跳着很具有民族特色的舞蹈，女演员们的舞蹈柔美灵动，男演员们的舞蹈则比较粗犷大气。他们的服饰也非常有特色。整个剧场里都洋溢着浓浓的民族风情。当时我就想结束了以后我也能弄一套穿一穿，那肯定特有范儿！</w:t>
        <w:br/>
        <w:t>大峡谷的夏天，被枝头聒噪的蝉鸣掀开了性感的面纱。突如其来的轻佻骚情的歌声，唤醒了一年一度地爱情饕餮盛宴——女儿会。</w:t>
        <w:br/>
        <w:t>“妹娃要过河，是哪个来推我嘛”，在女儿会“选瓜”现场，瓠子和幺妹情窦初开！</w:t>
        <w:br/>
        <w:t>幺妹年轻貌美，如花似玉，大胆勇敢的龙船河艄公之子瓠子和美若天仙的幺妹两人一见钟情、互生情愫……</w:t>
        <w:br/>
        <w:t>正当他们尽情欢愉，瓠子拉着幺妹想离开时，土司出现了，打破了这浪漫温馨的一幕，并宣读神秘土家法典，最后把瓠子进猪笼，幺妹为救瓠子性命，幺妹面对河神发毒誓：毒誓出口会发芽，幺妹爱他，他就遭天杀！</w:t>
        <w:br/>
        <w:t>幺妹发完毒誓，土司就把幺妹押回去了，瓠子望着远去的幺妹，声泪俱下……</w:t>
        <w:br/>
        <w:t>“为何相爱的人注定要分离，为何爱到最后是苦涩……”</w:t>
        <w:br/>
        <w:t>“难道有人生来就该寂寞，难道有人生来就有错，为何爱到最后是苦涩……”</w:t>
        <w:br/>
        <w:t>土司嫁女，大办宴席，发糖喝酒，村民和土司同乐，而谁也不知道瓠子此时的心情，他只有独自喝着酒，唱着情歌，解解忧愁……</w:t>
        <w:br/>
        <w:t>“就让我为爱生，为爱活，为爱死也值得……”</w:t>
        <w:br/>
        <w:t>“就让我拼了一辈子，只为你唱情歌……”</w:t>
        <w:br/>
        <w:t>“哥要过河，是哪个来推我……”就在瓠子伤心欲绝的时候，忽然耳边响起了“妹娃要过河，是哪个来推我嘛……”瓠子不相信自己的眼睛和耳朵，打了自己几耳光，赶紧答道：“我就来推你嘛……”，原来坐上花轿而去的是替幺妹的丫鬟，他们幸福地紧紧拥抱在了一起！</w:t>
        <w:br/>
        <w:t>幕天席地的背景，壮美的演出场景，火辣撩人的音乐，土家风格的建筑，曲折动人的故事情节令人目不暇接，灯光波光星光交相辉映，歌声乐声水声时高时低，惹人柔情无限。</w:t>
        <w:br/>
        <w:t>他们缠绵，不舍，歌声嘶嘶，相互搀扶，鼓励，他们在一起了，幸福而甜蜜，本该以为在这儿幸福结束，随之，就在他们决定走到一起时，河神的诅咒应验了，瓠子踉跄倒下……</w:t>
        <w:br/>
        <w:t>幺妹对瓠子的深深爱恋，感动了一炷香神，在一炷香神的提示下，幺妹不顾身单力薄，山高路险，孤身单影，爬大山，过大河，穿森林……只身背着沉重的瓠子，艰难地去求救于龙船河神，请求河神解除咒语，救活瓠子。</w:t>
        <w:br/>
        <w:t>漫漫长路，艰险，曲折，幺妹一路背着瓠子，走了好长好长的路，从春走到夏，从夏走到冬，不管是刮风下雨，还是大雪纷飞，亦或是山崩火焰，幺妹都没有抛弃，没有放弃，始终为爱，为瓠子坚守着……</w:t>
        <w:br/>
        <w:t>经过千难万险，他们终于到达龙船河神，在河神冰面上，幺妹看着眼前一动不动的瓠子，伤心欲绝，并恳求河神救救瓠子。</w:t>
        <w:br/>
        <w:t>“没有你，船儿空在原地；没有你，溪水不会流了！你快醒来，你快醒来……”</w:t>
        <w:br/>
        <w:t>此时，天空飘起了鹅毛大雪，幺妹为爱感动天地，在大峡谷的冬天，她深情的歌声唤不醒瓠子，她远眺一炷香，近看冰凌河，毅然脱去衣衫，赤身俯卧冰面，用体温暖化坚冰。</w:t>
        <w:br/>
        <w:t>看到这里，拿相机的手不断颤抖着，为爱付出，为爱坚守，刹那间，古时候的爱情是那么忠贞不渝，此时的大峡谷一片宁静，像似等待着什么，或许有太多的感动，亦或许有太多的浮躁，不知不觉，相机快门那里留下了一滴热泪，擦了擦眼角，转过身，看到身边也有人悄悄在抹眼泪，我知道，面对这样一幅动人的画面，谁不为之动容，谁不为之感动……</w:t>
        <w:br/>
        <w:t>我感动天，感动地，终于感动了土司，感动河神，土司向河神发出请求，此时河面发出巨大的轰鸣声，冰面开始破裂，观众席前那条平静的小河竟然断裂开来，形成巨大的流水瀑布！</w:t>
        <w:br/>
        <w:t>来自四面八方的歌声，感天动地，刹那间，高耸的大楼门绝壁摇晃，应声倒塌，化为碎片，龙船河突然裂开一道地缝，瓠子慢慢恢复元气，起身站起，一对有情人终于眷属……天地为之动容，百姓为之感动。在乡亲们的相助下，河神终于开口，解除了咒语。</w:t>
        <w:br/>
        <w:t>最终，幺妹和瓠子终于冲破重重阻挠走到了一起，幺妹喃喃低语“妹娃儿要过河，是哪个来推我嘛”，瓠子回应“我来推你嘛……”，他们喜极而泣，幸福相拥……</w:t>
        <w:br/>
        <w:t>二人在众人的祝福下喜结良缘。</w:t>
        <w:br/>
        <w:t>恩施清江蝴蝶崖</w:t>
        <w:br/>
        <w:t>“妹娃要过河，是哪个来推我嘛！”悠悠龙船调，浓浓清江情。这首名列“世界民歌”之一的《龙船调》，将“妹娃要过河”的“河”---“清江”唱红了世界。</w:t>
        <w:br/>
        <w:t>清江，古称夷水，全长八百里，或咆哮奔腾，或飞珠溅玉，或潜伏地心，或激荡明崖,哺育了世世代代土家儿女，被称为“土家人”的母亲河。</w:t>
        <w:br/>
        <w:t>恩施清江蝴蝶崖风景区西起恩施市汾水河，东至</w:t>
        <w:br/>
        <w:t>巴东</w:t>
        <w:br/>
        <w:t>县水布垭，全长87公里，是清江最美、最深、最具原生态特色的河段。全程共分为红花峡、千瀑峡、蝴蝶峡三个峡段，峡谷两岸屏峦入画，石峰雄奇，绝壁林泉，瀑布飘逸，更有两岸的吊脚楼群和土家田园掩映在青山碧水之间，风景迷人，风情醉人，被中外游客赞誉为：“中国最清江，土家最美河”。</w:t>
        <w:br/>
        <w:t>清江画廊目前拥有480客位游船一艘、300客位游船两艘、280客位游船一艘、200客位游船两艘，25客位快艇两艘，趸船三艘，总运力近4000人。现有水布垭旅游码头一座，汾水河在建旅游码头一座，汾水河游客接待中心及大型停车场一处，可同时停放105台旅游大巴，50台中小型汽车，拥有4条游览线路，集中并生动展现恩施“山、水、情”精品旅游景观。</w:t>
        <w:br/>
        <w:t>旅游贴士：</w:t>
        <w:br/>
        <w:t>一、营业时间：</w:t>
        <w:br/>
        <w:t>每天上午09:30准点开船（散客需提前24小时拨打景区热线0718-8277436预定船位和船期）；</w:t>
        <w:br/>
        <w:t>地址：恩施市三岔乡汾水河北岸旅游码头（汽车导航输入：恩施浑水河大桥）；</w:t>
        <w:br/>
        <w:t>二、船票政策：</w:t>
        <w:br/>
        <w:t>挂牌价：180元/人</w:t>
        <w:br/>
        <w:t>优惠价：120元/人</w:t>
        <w:br/>
        <w:t>1、享受优惠票群体：</w:t>
        <w:br/>
        <w:t>（1）、60岁以上的老年人（含60岁）（凭老年证或身份证）；</w:t>
        <w:br/>
        <w:t>（2）、持《士兵证》或《军官证》的现役军人；</w:t>
        <w:br/>
        <w:t>（3）、残疾人（凭有效残疾证）；</w:t>
        <w:br/>
        <w:t>（4）、全日制大学本科及以下学历凭学生证；</w:t>
        <w:br/>
        <w:t>（5）、1.2米-1.5米儿童（含1.5米）。</w:t>
        <w:br/>
        <w:t>2、享受船票全免群体：</w:t>
        <w:br/>
        <w:t>（1）、1.2米以下儿童（含1.2米）；</w:t>
        <w:br/>
        <w:t>（2）、持国家旅游局颁发的导游证的带团导游、带团领队（凭领队证）。</w:t>
        <w:br/>
        <w:t>女人的王国—女儿城</w:t>
        <w:br/>
        <w:t>女儿城，女儿城，顾名思义，这里肯定全是女人，就像西游记里的女儿国，这是我第一次来这里的认为，我们来这里想偶遇一个土家幺妹，再带一个回去，那是多么幸福的事儿啊，哈哈……</w:t>
        <w:br/>
        <w:t>其实这里的一切不是我们所想象的，男人到处有啊，哈哈……女儿城的每个角落都让人觉得都很有趣，我们可以慢下脚步一个一个的去玩赏去感受，乐在其中。</w:t>
        <w:br/>
        <w:t>在女儿城吃土家菜，喝土家酒，全是美女，争相出风，其乐融融。</w:t>
        <w:br/>
        <w:t>女儿城有名的巴人堂，具体故事呢就自己在网上搜吧，我们重庆人吃饭前都是一箱一箱啤酒向饭桌提，而在巴人堂则是一箱一箱瓷碗，喝酒摔碗，喝一碗摔一个碗，到处一片摔碗声，一片吆喝声，如果碗没摔碎，那就是不耿直，将要罚酒继续摔，个个摔劲十足啊，不知道是不是有人故意的呢，那个碗不大就偏偏有人摔不碎或许是想喝酒了，最后喝得满堂都是摔碗声，有南方的，有北方的，喝酒都那么霸气。拿着相机的我小心翼翼护着，时不时拿出来拍两张，整个巴人堂就是摔碗发泄的节奏，和着弄堂里的音乐，还另有一番情调。</w:t>
        <w:br/>
        <w:t>仙居恩施，风情恩施。这里更是举世无双的土家女儿风情园、世界相亲之都，希望下次能有机会去能偶遇到一个么妹，再带一个走，哈哈……</w:t>
        <w:br/>
        <w:t>原生态土司文化—唐崖河</w:t>
        <w:br/>
        <w:t>唐崖河景区也是一方福地，古巴人在此诞生、土司在此扎根、神兵在此发源！沧海已变桑田，海洋珍禽短嘴金丝燕却仍在此集聚、生息，土苗羌少数民族在此繁衍生息，哭嫁歌、摆手舞、傩戏、茅古斯等等，绘就一幅幅浓墨重彩的风情画卷……</w:t>
        <w:br/>
        <w:t>唐崖河景区位于中国唯一与皇帝帝号同名咸丰县，是中国最大的原生态土司文化旅游区。目前主要景点包括：黄金洞、麻柳溪、地心漂流。</w:t>
        <w:br/>
        <w:t>黄金洞古称黑洞，古时是土司藏宝与屯兵之地，它地处恩施、</w:t>
        <w:br/>
        <w:t>利川</w:t>
        <w:br/>
        <w:t>、</w:t>
        <w:br/>
        <w:t>咸丰</w:t>
        <w:br/>
        <w:t>交界之地，据中国和比利时洞穴专家联合考证，此洞形成于侏罗纪以前，迄今已有1.5亿年，其罕见的地质奇观，璀璨的人类文明，堪称世界级自然与文化宝库。</w:t>
        <w:br/>
        <w:t>这里是世界最大的七层洞穴大厦。置身洞中，巨型石钟乳顶天立地，万顷钙化池美轮美奂，地心大峡谷雄奇震撼，观光索桥凌虚飞渡，伏流洞瀑溅玉飞珠，天窗流光溢彩，曲径神鬼测??????这里也是武陵秘境中的秘境，古老的巴人从黑洞走出，四大发明之一的火药在此炸响，土司的宝藏深隐其中，神兵的刀光剑影仿佛还在眼前??????</w:t>
        <w:br/>
        <w:t>这里是探索者的乐园。黄金洞是大自然赐予我们的艺术迷宫，是古人留给我们的宝贵财富，七层帘洞，支洞无数，三层水洞，迷津难寻，绝壁栈道，可望不可即！黄金洞到底有多大？多深？还有多少秘密？这一切都还有待探寻！</w:t>
        <w:br/>
        <w:t>麻柳溪位于唐崖河上游，是一个多民族聚居的村寨，其中以羌族、土家族、苗族最具代表性。整个村子里共有365户人家、1200多人，这里隐居着中国腹地唯一的羌族部落。“依山居之、垒石为室”、“立木为架、编竹为墙”，营造出具有独特风格的羌式土家吊脚楼，种茶为生，过着世外桃源般的生活?????</w:t>
        <w:br/>
        <w:t>2010年，这里的有机茶园被农业部验收通过，成为我国第一块有机茶基地，这里的吊脚楼建造工艺入选国家非物质文化遗产。徜徉绿色 “茶海”，采茶、品茗，令人神清气爽；留恋吊脚楼畔，对歌，起舞，让人梦回桃源；小桥，流水，人家，这片洋溢着浪漫的诗意世外仙境，被誉为“中国中部最后的香格里拉”。</w:t>
        <w:br/>
        <w:t>地心漂流位于神奇倒流的唐崖河上游，唐崖河是古冰川故道，峡谷峻美，水流湍急，五彩卵石遍布，誉为</w:t>
        <w:br/>
        <w:t>中国地心第一漂</w:t>
        <w:br/>
        <w:t>。</w:t>
        <w:br/>
        <w:t>漂流全程六公里，用时两小时左右，地上四公里激情闯滩，地心两公里梦幻穿越，展现给游客一个风景优美、湍流曲折和洞穴幽深的神秘世界。激情浪漫有惊无险的漂流，让游客领略地心大穿越的神奇魅力。惊世地质奇观，原始民族风情，中国中部最后的香格里拉！</w:t>
        <w:br/>
        <w:t>无论你来多少次，无论你走过多少回，这地球上最美丽的伤痕，都会让你无理由地喜欢她，心疼她，我不是恩施人，却始终待你如初恋。</w:t>
        <w:br/>
        <w:t>离别的车站，又是开向下一站的相聚列车，不停的脚步，不变的心，我们再回首，恩施美丽时光！</w:t>
      </w:r>
    </w:p>
    <w:p>
      <w:r>
        <w:t>评论：</w:t>
        <w:br/>
        <w:t>1.楼主的照片真心漂亮，真的运气也很好，天气很给力~~赞一个~~</w:t>
        <w:br/>
        <w:t>2.夏天去好</w:t>
        <w:br/>
        <w:t>3.谢谢</w:t>
        <w:br/>
        <w:t>4.热心人多</w:t>
        <w:br/>
        <w:t>5.7月的天也很不错</w:t>
        <w:br/>
        <w:t>6.学生党只有暑假和寒假能好好的玩！这里到底夏天去好还是冬天去好呢？</w:t>
        <w:br/>
        <w:t>7.想问问当地的热心人多不多呢？路盲表示出门很容易迷路！</w:t>
        <w:br/>
        <w:t>8.别说你不看，看了才了解恩施！最新最全恩施游记攻略:http://t.cn/RK2CD9i</w:t>
        <w:br/>
        <w:t>9.看的我心痒痒的，话说六月份去这边的话天好嘛？</w:t>
        <w:br/>
        <w:t>10.照片很赞。。。想起自己小半年都没整理照片，羞愧的飘走。。。</w:t>
      </w:r>
    </w:p>
    <w:p>
      <w:pPr>
        <w:pStyle w:val="Heading2"/>
      </w:pPr>
      <w:r>
        <w:t>75.清江画廊蝴蝶崖，峡谷柔情一炷香</w:t>
      </w:r>
    </w:p>
    <w:p>
      <w:r>
        <w:t>https://you.ctrip.com/travels/enshi487/3515134.html</w:t>
      </w:r>
    </w:p>
    <w:p>
      <w:r>
        <w:t>来源：携程</w:t>
      </w:r>
    </w:p>
    <w:p>
      <w:r>
        <w:t>发表时间：2017-7-7</w:t>
      </w:r>
    </w:p>
    <w:p>
      <w:r>
        <w:t>天数：2 天</w:t>
      </w:r>
    </w:p>
    <w:p>
      <w:r>
        <w:t>游玩时间：5 月</w:t>
      </w:r>
    </w:p>
    <w:p>
      <w:r>
        <w:t>人均花费：980 元</w:t>
      </w:r>
    </w:p>
    <w:p>
      <w:r>
        <w:t>和谁：和朋友</w:t>
      </w:r>
    </w:p>
    <w:p>
      <w:r>
        <w:t>玩法：自由行，摄影，美食，小资</w:t>
      </w:r>
    </w:p>
    <w:p>
      <w:r>
        <w:t>旅游路线：恩施，巴东，恩施大峡谷</w:t>
      </w:r>
    </w:p>
    <w:p>
      <w:r>
        <w:t>正文：</w:t>
        <w:br/>
        <w:t>“妹娃要过河，是哪个来推我嘛！”，这里的河就是指的清江。悠悠龙船调，浓浓清江情。每当听到这激情动人有故事又好玩的调调，都想来到清江一探究竟，看看清江到底是有多美，产生了如此动人的龙船调。就在这个夏天，有幸来到了</w:t>
        <w:br/>
        <w:t>恩施</w:t>
        <w:br/>
        <w:t>的清江画廊蝴蝶崖景区，满足了心愿。</w:t>
        <w:br/>
        <w:t>清江，古称夷水，全长八百里，或咆哮奔腾，或飞珠溅玉，或潜伏地心，或激荡明崖,自西向东横贯恩施土家族苗族自治州，哺育了世世代代土家儿女，被称为“土家人”的母亲河。</w:t>
        <w:br/>
        <w:t>恩施清江蝴蝶崖风景区西起恩施市汾水河，东至</w:t>
        <w:br/>
        <w:t>巴东</w:t>
        <w:br/>
        <w:t>县水布垭，全长87公里，是清江最美、最深、最具原生态特色的河段。船游清江，不用爬山涉水欣赏两岸风光，当然是最惬意的事情。</w:t>
        <w:br/>
        <w:t>全程共分为红花峡、千瀑峡、蝴蝶峡三个峡段。我们一一体验。</w:t>
        <w:br/>
        <w:t>峡谷两岸屏峦入画，石峰雄奇，绝壁林泉，瀑布飘逸，让人心旷神怡。</w:t>
        <w:br/>
        <w:t>船行其间，犹如置身山水画廊中，不论在船头还是船尾，都能欣赏到不同角度的山水美景，微风习习，快和逍遥。</w:t>
        <w:br/>
        <w:t>瞧，两岸的山间飞瀑，虽然还不是雨季最大的时候，但是层层叠叠顺山势而下，奏出了美妙和谐的乐章，充分体现了飞流瀑为歌的意境。</w:t>
        <w:br/>
        <w:t>这清江的水多绿呀，更有两岸的吊脚楼群和土家田园掩映在青山碧水之间，风景迷人，风情醉人，被中外游客赞誉为：“中国最清江，土家最美河”。</w:t>
        <w:br/>
        <w:t>两岸的奇峰如诗如画，象形的还很多，有的似猴，有的像狗，特别是下面这段山峰连绵，就像一个躺着的巨大的睡佛，这就是睡佛山了，很形象吧！</w:t>
        <w:br/>
        <w:t>睡佛山</w:t>
        <w:br/>
        <w:t>当然既然是清江画廊蝴蝶崖景区，最出名的就是单程尽头的蝴蝶峡景区了，两块巨大的斑纹山体岩石紧靠，就像一只展翅飞舞的神仙蝴蝶，让人不得不感叹大自然的鬼斧神工！</w:t>
        <w:br/>
        <w:t>清江画廊蝴蝶崖的行船往返游览生动的展现了恩施州“山、水、情”精品旅游景观。非常值得体验，每天上午9：30在恩施市三岔乡汾水河北岸旅游码头开船，180元的往返票价含中午简餐咯。（自驾导航输入：恩施浑水河大桥）</w:t>
        <w:br/>
        <w:t>晚上可以住在</w:t>
        <w:br/>
        <w:t>恩施大峡谷</w:t>
        <w:br/>
        <w:t>外的客栈或者酒店，房间里就能看到风景咯。走，去品尝一下恩施大峡谷女儿寨度假酒店的美味——</w:t>
        <w:br/>
        <w:t>都是土家环保菜哟，多吃点。</w:t>
        <w:br/>
        <w:t>农家回锅肉</w:t>
        <w:br/>
        <w:t>铁板鱼排</w:t>
        <w:br/>
        <w:t>土家香肠</w:t>
        <w:br/>
        <w:t>酸辣莼菜</w:t>
        <w:br/>
        <w:t>酥皮香鸭</w:t>
        <w:br/>
        <w:t>晚餐后感兴趣还可以伴着晚霞去到两公里外峡谷看一场无边天幕的实景剧《龙船调》。</w:t>
        <w:br/>
        <w:t>一条摆渡阴阳的神秘爱河，一对为爱守候的年轻恋人......</w:t>
        <w:br/>
        <w:t>————————————————休息一会，晚安！——————————————</w:t>
        <w:br/>
        <w:t>清晨，拉开阳台门，就可以看到大峡谷雄奇的外景哟，住在这里度假不错。恩施大峡谷，不偏不倚落脚于神秘的“北纬30度”，是全球最长、最美丽的大峡谷之一，峡谷全长108公里，总面积达300余平方公里。</w:t>
        <w:br/>
        <w:t>雨后初霁，我们来到被称为地球“最美丽的伤痕”恩施大峡谷云龙地缝，十里深壑幽长，奇山、异水、怪洞、珍禽数不胜数，凡天下奇景无不包容。</w:t>
        <w:br/>
        <w:t>千丈飞瀑流芳，只捧一口芳心。</w:t>
        <w:br/>
        <w:t>恩施大峡谷是世界上唯一的“地缝—天坑—岩柱群”同时并存的复合型喀斯特地貌“天然博物馆”，地缝内飞瀑震天、流水潺潺相得益彰。</w:t>
        <w:br/>
        <w:t>景区森林覆盖率高达90%以上，冬少严寒，夏无酷暑，生态环境得天独厚，自然风光原始古朴，如诗如画。万米绝壁画廊、千丈飞瀑流芳、百座独峰矗立、十里深壑幽长，奇山、异水、怪洞、珍禽数不胜数，凡天下奇景无不包容。</w:t>
        <w:br/>
        <w:t>这块巨石酷似一高置的棺材，古时就有寓意棺材“升官发财”之意。</w:t>
        <w:br/>
        <w:t>恩施大峡谷的悬空栈道全场有488米，118个台阶，关键是海拔有1700余米，有心脏疾病的客人谨慎。</w:t>
        <w:br/>
        <w:t>站在凌空栈道吹风观景，视野相当开阔，云卷云舒，绝壁环峰丛，大有我欲乘风归去的仙感，爽！</w:t>
        <w:br/>
        <w:t>大峡谷景区拥有清江升白云、绝壁环峰丛、天桥连洞群、暗河接飞瀑、天坑配地缝五大地质奇观。这是在迎客松观景，可以远眺清江升白云。</w:t>
        <w:br/>
        <w:t>恩施大峡谷中瀑布群、一线天、绝壁长廊、迎客松、一炷香、情侣峰、大地山川、母子情深，步步为景，美不胜收。</w:t>
        <w:br/>
        <w:t>我最欣赏的就是上图的一炷香景点，融险、奇、峻、秀为一身，伟岸峻拔而略带孤独伤感，充分体现了峡谷柔情的气魄和内涵，很多善男信女在这里祈福示爱表忠贞，祈求姻缘。大峡谷也是“东方情人节——土家浪漫女儿会”的发源地之一！相约大峡谷，爱在一炷香。</w:t>
        <w:br/>
        <w:t>北纬30°总是有很多神奇存在，全球最长最美丽的大峡谷之一~恩施大峡谷。这里的地缝深邃幽长，这里的绝壁美如画廊;这里步步为景，号称东方科罗拉多！大峡谷的美，是自然的美、民俗的美、文化的美、历史的美、这里的“山、水、洞、情、谷”所展示出来的“奇、俊、险、美、秀”值得来体验。</w:t>
      </w:r>
    </w:p>
    <w:p>
      <w:r>
        <w:t>评论：</w:t>
        <w:br/>
        <w:t>1.写写吧，快乐帮助别人</w:t>
        <w:br/>
        <w:t>2.可以凉快点去看看</w:t>
        <w:br/>
        <w:t>3.不错的</w:t>
        <w:br/>
        <w:t>4.好的，已粉</w:t>
        <w:br/>
        <w:t>5.分享给大家，帮助更多的人</w:t>
        <w:br/>
        <w:t>6.你是人文大师</w:t>
        <w:br/>
        <w:t>7.我拍照喜欢拍人物，景色比较少。感觉人是最打动我的。</w:t>
        <w:br/>
        <w:t>8.今天刚打开携程就看到你游记，也算一种缘分，互粉下吧~~</w:t>
        <w:br/>
        <w:t>9.太赞了，我们打算4月下旬去呢，现在看到你这个好开心啊，已经做好安排了</w:t>
        <w:br/>
        <w:t>10.等不忙了一定要去一次，认真学习一下先。</w:t>
      </w:r>
    </w:p>
    <w:p>
      <w:pPr>
        <w:pStyle w:val="Heading2"/>
      </w:pPr>
      <w:r>
        <w:t>76.建始黄鹤桥风景区一日游</w:t>
      </w:r>
    </w:p>
    <w:p>
      <w:r>
        <w:t>https://you.ctrip.com/travels/enshi487/3512640.html</w:t>
      </w:r>
    </w:p>
    <w:p>
      <w:r>
        <w:t>来源：携程</w:t>
      </w:r>
    </w:p>
    <w:p>
      <w:r>
        <w:t>发表时间：2017-7-8</w:t>
      </w:r>
    </w:p>
    <w:p>
      <w:r>
        <w:t>天数：</w:t>
      </w:r>
    </w:p>
    <w:p>
      <w:r>
        <w:t>游玩时间：</w:t>
      </w:r>
    </w:p>
    <w:p>
      <w:r>
        <w:t>人均花费：</w:t>
      </w:r>
    </w:p>
    <w:p>
      <w:r>
        <w:t>和谁：</w:t>
      </w:r>
    </w:p>
    <w:p>
      <w:r>
        <w:t>玩法：</w:t>
      </w:r>
    </w:p>
    <w:p>
      <w:r>
        <w:t>旅游路线：</w:t>
      </w:r>
    </w:p>
    <w:p>
      <w:r>
        <w:t>正文：</w:t>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br/>
        <w:br/>
        <w:br/>
        <w:t>建始黄鹤桥景区</w:t>
        <w:br/>
        <w:br/>
      </w:r>
    </w:p>
    <w:p>
      <w:r>
        <w:t>评论：</w:t>
        <w:br/>
        <w:t>1.欢迎你在攻略社区安家并发表处女作游记，游游君前来撒花问候喽！送上优质游记指南http://you.ctrip.com/travels/youyouctripstar10000/1756062.html 很期待再次看到你分享精彩的旅程</w:t>
      </w:r>
    </w:p>
    <w:p>
      <w:pPr>
        <w:pStyle w:val="Heading2"/>
      </w:pPr>
      <w:r>
        <w:t>77.6月走过凉城利川，清凉一夏！</w:t>
      </w:r>
    </w:p>
    <w:p>
      <w:r>
        <w:t>https://you.ctrip.com/travels/lichuan984/3512637.html</w:t>
      </w:r>
    </w:p>
    <w:p>
      <w:r>
        <w:t>来源：携程</w:t>
      </w:r>
    </w:p>
    <w:p>
      <w:r>
        <w:t>发表时间：2017-7-8</w:t>
      </w:r>
    </w:p>
    <w:p>
      <w:r>
        <w:t>天数：4 天</w:t>
      </w:r>
    </w:p>
    <w:p>
      <w:r>
        <w:t>游玩时间：6 月</w:t>
      </w:r>
    </w:p>
    <w:p>
      <w:r>
        <w:t>人均花费：1500 元</w:t>
      </w:r>
    </w:p>
    <w:p>
      <w:r>
        <w:t>和谁：和朋友</w:t>
      </w:r>
    </w:p>
    <w:p>
      <w:r>
        <w:t>玩法：自由行，摄影，人文，美食，徒步</w:t>
      </w:r>
    </w:p>
    <w:p>
      <w:r>
        <w:t>旅游路线：利川，蓝波湾国际大酒店，大水井，腾龙洞，蓝波湾国际大酒店，朝阳洞</w:t>
      </w:r>
    </w:p>
    <w:p>
      <w:r>
        <w:t>正文：</w:t>
        <w:br/>
        <w:t>利川蓝波湾国际大酒店</w:t>
        <w:br/>
        <w:t>¥</w:t>
        <w:br/>
        <w:t>407</w:t>
        <w:br/>
        <w:t>起</w:t>
        <w:br/>
        <w:t>立即预订&gt;</w:t>
        <w:br/>
        <w:t>展开更多酒店</w:t>
        <w:br/>
        <w:t>写在前面</w:t>
        <w:br/>
        <w:t>从凉城</w:t>
        <w:br/>
        <w:t>利川</w:t>
        <w:br/>
        <w:t>回来已近十天了，成都的夏天一如往年，窗外灰蒙蒙的天空挂着一轮昏黄的太阳，没有一丝云，没有一点风，连树叶也耸拉着脑袋，一幅无精打采、懒洋洋的样子。还是九点来钟的清晨，地上已像是着了火，坐着不动也浑身冒汗，热的让人踹不过气来。</w:t>
        <w:br/>
        <w:t>三哥说，武汉不是说是火炉吗？你去利川还不是一样的热！我说，不，在凉城利川，连空调都只是摆设，那里，是一个清凉避暑的好地方。当我打下这一行字的时候，我仿佛又回到了那几天，在利川四处游荡的样子。</w:t>
        <w:br/>
        <w:t>清凉一夏</w:t>
        <w:br/>
        <w:t>关于利川</w:t>
        <w:br/>
        <w:t>利川地处鄂西南边陲，西靠蜀渝，东接恩施，南邻潇湘，北依三峡，与重庆四县两区交界，因为土地肥沃，物产丰富，为有利之川，故名“利川”。利川人口以土家族和苗族为主，民族气氛浓郁，境内平均海拔1100米，年均气温15℃，夏无酷暑，冬无严寒，被誉为“天然氧吧、避暑凉城”。</w:t>
        <w:br/>
        <w:t>近年来，利川先后获得“中国歌舞之乡”、“中国诗词楹联文化城市”、“中国西部文化名城”、“中国最具民俗文化特色旅游目的地”、“中国优秀旅游城市 ”、“中国避暑休闲百佳县”、“百佳深呼吸小城”等荣誉称号。不得不说，作为她的邻居，我真多对她充满了好奇，总牵挂着要去看一看。</w:t>
        <w:br/>
        <w:t>关于交通</w:t>
        <w:br/>
        <w:t>有的人一听说湖北，感觉就像是离成都好远好远，然而，其实真的不远，四个小时的动车，感觉就像是在城里约个饭一样，记得每次和小伙伴们约在我们家吃饭他们来都会花上两三个小时好么......</w:t>
        <w:br/>
        <w:t>动车怎么坐？其实很简单，12306上面可以直接网上订票，根据你出行的时间订好票，出发的时候提前到</w:t>
        <w:br/>
        <w:t>成都东站</w:t>
        <w:br/>
        <w:t>取票就可以了（最近利川超级火爆，我一直点点点到27号了都只有少量余票），自助取票机非常之多，相当方便。只是东站路行复杂，一定要看清指示牌再走，不然真多像是进了迷宫，走得人头晕眼花。</w:t>
        <w:br/>
        <w:t>回程建议预定下午三点至四点的车，这样路上不用太赶时间，回到成都晚上七点多，这个时候并不晚，回家什么的坐公交车或者地铁都还有车，非常方便。如果你像我一样家在双流，可以直接买东站到</w:t>
        <w:br/>
        <w:t>双流机场</w:t>
        <w:br/>
        <w:t>到高铁票，15分钟就到，超级快哒，需要注意的是成都东到双流机场最晚的车是八点七分，利川回成都的时候需要把时间算好哦。</w:t>
        <w:br/>
        <w:t>关于行程</w:t>
        <w:br/>
        <w:t>第一天：成都坐动车到利川，入住</w:t>
        <w:br/>
        <w:t>蓝波湾国际大酒店</w:t>
        <w:br/>
        <w:t>，午餐就在酒店不远处到麻辣香鸭架子解决的，话说他们家的鸭架子真心超级赞，回味无穷。餐后回酒店休息了下，然后和小伙伴们一起走了十来分钟，在耍乐堂看演出，玩游戏，享用当地美食。</w:t>
        <w:br/>
        <w:t>第二天：乘车去清江古河床山地马拉松赛道徒步，钻山洞，听土家幺果儿幺妹儿唱歌，下午去佛宝山看莼菜采摘，瀑布群，玻璃栈道，玩峡谷漂流，虽然遇上暴雨并没有漂成。晚上篝火晚会，一起唱歌跳舞的感觉棒棒哒</w:t>
        <w:br/>
        <w:t>第三天：晨游苏马荡，看十里杜鹃长廊，午餐后去柏杨坝镇</w:t>
        <w:br/>
        <w:t>大水井</w:t>
        <w:br/>
        <w:t>景区看古建筑群李家庄园和李家祠堂，还偶遇了当地龙船调表演。接着乘车去了不远处的玉龙洞，流光溢彩的山洞让人惊叹。</w:t>
        <w:br/>
        <w:t>第四天：刚好是山地马拉松比赛日，跟着伙伴们一起去看马拉松比赛，然后在终点</w:t>
        <w:br/>
        <w:t>腾龙洞</w:t>
        <w:br/>
        <w:t>看激光表演，民俗演出，等马拉松运动健儿们归来。午餐后，踏上归程。</w:t>
        <w:br/>
        <w:t>关于住宿</w:t>
        <w:br/>
        <w:t>第一天晚上我们入住的</w:t>
        <w:br/>
        <w:t>蓝波湾国际大酒店</w:t>
        <w:br/>
        <w:t>，离利川高铁站十来分钟车程，非常之近，对于第一次来利川的我们来说，是一件非常方便的事情。酒店周围商铺之类并不多，很安静的位置，房间采光较也不错，装修风格比较商务，干净整洁，松软的被褥就像是从空中扯下来的浮云，非常舒适。</w:t>
        <w:br/>
        <w:t>第二天晚上入住谋道镇依林郡酒店，虽然在镇上，但是感觉非常赞，酒店前有一个非常大的广场，晚上广场上还会有篝火晚会，我们住的靠广场这边的房间，推开窗就可以看到广场上的盛景。</w:t>
        <w:br/>
        <w:t>第三天晚上入住的是白鹊山义门人家民宿，带着满满哒青春气息，因为地处乡下有些飞蛾之类会飞到房间来，进出一定注意关门和窗。房间自带阳台，可以在阳台上喝茶聊天，也可以坐在吊篮上玩耍，房子周围种满了马鞭草，正是花开的季节，到处一片朦胧的紫。</w:t>
        <w:br/>
        <w:t>耍乐堂</w:t>
        <w:br/>
        <w:t>耍乐堂是利川唯一一家以饮食及歌舞表演为载体传播土家族文化的餐厅，就在离我们住宿不远的地方，利川市清源大道200号，位于城区却有着独有的土家吊脚楼建筑风格，可以说是利川城区地标性建筑。</w:t>
        <w:br/>
        <w:t>耍乐堂的美食都有其标识，仅此一家，新鲜的食材经过精心烹饪，每一道菜都精致得像是一件艺术品，让人不忍心下口。拍了照片发朋友圈妥妥的引起了一大波的羡慕嫉妒恨，哈哈哈哈</w:t>
        <w:br/>
        <w:t>说了是有歌舞，怎么可能少得了呢，边吃边看不易消化，吃饱喝足，回到中庭院子里，舞台已经拉开了序幕，每晚6:30进行的演出已经让小院热闹起来。</w:t>
        <w:br/>
        <w:t>耍乐堂不仅饭菜好吃，歌舞也是相当吸引人的，宽阔的院子周围或站或坐来了许许多多的人围观，据说这里的演出为免费观看的哦。</w:t>
        <w:br/>
        <w:t>龙船调，肚皮王，缩骨功，当地原生态的演出让人一边惊叹，一边震撼，不得不叹一句“高手在民间”啊</w:t>
        <w:br/>
        <w:t>中途还有和观众互动的环节，玩游戏领取奖品，同行的小伙伴们都玩得好嗨，可惜了我的视频传不上来......直到演出结束，伙伴们一起回酒店的路上，还在兴奋的回味着刚舞台上发生的故事，这么精彩的演出真的很难看到哒</w:t>
        <w:br/>
        <w:t>清江古河床</w:t>
        <w:br/>
        <w:t>日复一日，年复一年，平平淡淡的日子似水滑过，不经意间光阴湮没了流年，故事里的人和事，已经模糊不清，去的去了，散的散了。总以为青山不老，绿水长存，可命途多舛那其中的玄机，总让人辨识不清。抓不住起因，摸不清缘由，清江河就那么改了道，古河床出现在世人面前。</w:t>
        <w:br/>
        <w:t>“我从前风闻有你，现在亲眼见你”，迎着早起的阳光，我们来到了这个神秘的地方。汽车行驶在蜿蜒群山之间，窗外那些翠绿的山木竹林起伏连绵，当汽车在徒步起点停下，我们带着三分好奇，七分惊叹走上了这一条山地马拉松赛道之路，也是当地一条经典的徒步路线。</w:t>
        <w:br/>
        <w:t>走在布满碎石的小路上，细小的野花沿着崎岖的山路上开得热闹，手巧的小姐姐们采下花枝，编织成一个个花冠戴在头上，瞬间变身为清新靓丽的小仙女儿。在伸出的树枝上，在茂密的草地旁，火红色的2017马拉松赛指示带被系在上面，它们将指引着马拉松运动员们前进。</w:t>
        <w:br/>
        <w:t>在地里劳作的大爷一边除草一边唱着美妙的山歌儿，和着节拍，分外精神。看着我们一行人过来对着他拍照录视频，大爷干脆停下手里的农活，专心给我们唱起了当地的民歌，土家族人热情仿佛灼烧了我们，不由得跟着大爷一起嗨了起来。</w:t>
        <w:br/>
        <w:t>经过古时候河水长期的冲刷，古河床两岸大多是垂直的绝壁，两岸陡峭的山壁雄浑而苍茫，宁静而清幽。悠扬的歌声顺着清风拂来的方向断断续续传来，在“之”字行的下山路上，几位土家大哥正对着对面的青山白云深情歌唱。</w:t>
        <w:br/>
        <w:t>土家儿女世世代代生活在大山里，在交通靠走，通讯靠吼的年代里，人与人之间的交往和沟通，乃至情感上的交流都十分困难，不得不以呼喊和唱山歌的方式来表达。从农耕时代开始，民歌就成了他们生活中不可缺少的精神食粮。</w:t>
        <w:br/>
        <w:t>土家民歌歌词内容非常丰富，比如，谈情说爱唱“情歌”、倾诉苦情唱“苦歌”、上山打猎唱“打猎歌”、孤独寂寞唱“咏叹歌”、比能赛智唱“盘歌”、女儿出嫁唱“哭嫁歌”、红白喜事唱“开席歌”、“劝酒歌”、正月里来唱“说春歌”、修房造屋唱“福事歌”、“上梁歌”、百年归天“打绕棺”、“唱孝歌”……真可谓“婚丧嫁娶设歌堂、喜怒哀乐都是歌”。</w:t>
        <w:br/>
        <w:t>从垭口下来经过好汉坡曲折的山路下到谷底，巨大的青绿草坪宛如一方美玉搁置在群山怀抱之中，同行的小姐姐在谷中不停的快乐奔跑，土家幺果和幺妹儿忍不住即兴歌唱起来，引来掌声阵阵！</w:t>
        <w:br/>
        <w:t>整个清江古河床只有零星的几户人家，分布在不同的山头，人迹罕至的地方总是生态保护得极好，古河床也是如此。好几十号人在山里欢呼，也没有唤醒沉默的大山，苍茫的群山仿佛一个个慈祥的老者静静等看着顽皮的孩子嬉戏。</w:t>
        <w:br/>
        <w:t>再往前是一个巨形的溶洞，是这条线上最长的一个溶洞，没有开发的山洞黑漆漆一片，大家只能拿出手机用手电筒作为临时照明工具。偶尔头顶钟乳石上掉落下来几颗水滴，砸得人有些些懵，脚下湿滑的泥土让人有些忧郁，只能慢慢的往前挪。</w:t>
        <w:br/>
        <w:t>穿过第一个山洞，还有两个短短的溶洞，看着前方出现的绿色曙光，就像是满身的疲惫自动消除，剩下的只有满满的兴奋。</w:t>
        <w:br/>
        <w:t>三个溶洞走完，传奇的独家寨出现在我们眼前，只有一家人的寨子。</w:t>
        <w:br/>
        <w:t>从独家寨对面的山路经过，来到一个宛如“一线天”的石缝，从这里上去就可以很快回到大马路上。</w:t>
        <w:br/>
        <w:t>当我们走完这一段路时，平时缺乏锻炼的我们有些疲惫，想想马拉松那些跑几十公里的选手，不免暗自告诫自己，该增强锻炼了，孩子！</w:t>
        <w:br/>
        <w:t>佛宝山</w:t>
        <w:br/>
        <w:t>在利川每一顿餐桌上都会出现一种奇怪的野菜，在别的地方我没有见过，至少，在咱们成都没有。莼菜，这种生于池塘湖沼的胶原蛋白质，口感的圆融、鲜美滑嫩，不由对它们的生长环境颇为好奇，没想到在佛宝山的时候刚巧看到正在采摘嫩叶的景象。</w:t>
        <w:br/>
        <w:t>当时，天空正飘着细雨，平静的湖面被雨滴打破，洒下点点涟漪。</w:t>
        <w:br/>
        <w:t>山与水的缘总是相依相连，“山得水而活，水得山而媚”，有水的地方不一定有山，有山的地方却一定有水。山，静而巍峨，水，动而奔流，一动一静，相互配合，山因水而增色，水有山而添秀，有山有水的地方更近仙境，更富有灵气。</w:t>
        <w:br/>
        <w:t>从来不知道在湖北利川，还有这么一个神奇的地方，完美的自然山水本色，北纬30度独特的珍稀植被，由原始瀑布群和峡谷栈道组成，又增添了峡谷漂流和3D玻璃栈道观光，融悠久灿烂的土苗文化和佛教文化于一身的绿色明珠，消夏避暑的绝佳胜地。</w:t>
        <w:br/>
        <w:t>我们到达佛宝山景区的那一天，空气中飘着清凉的雨丝，空气中满满的都是丛林的芬芳，夹杂着不知名的花香。踏上“甩甩桥”那一刻，在小伙伴们故意晃动之下，甩甩桥甩得越来越厉害，走在桥上仿佛喝醉了一样跟着摇摇晃晃，也许，是真的醉了，醉在这一片绿丛里。</w:t>
        <w:br/>
        <w:t>走过甩甩桥，一道瀑布从天际奔腾而下，声如奔雷，澎湃咆哮，下泄的洪流砸落在石壁突出的岩石上，琼浆飞溅，珠花迸发，飞扬的水花形成大片喷雾，如飞烟如薄纱轻轻缭绕。</w:t>
        <w:br/>
        <w:t>踏着瀑布飞溅出的水雾沿着山谷的木栈道一直往前，可以到达山谷的另一端坐索道的地方，不用走回头路就可以回到下车处。举头望去，悬崖峭壁，嶙峋怪石，给这寂静的山谷更增添了一抹神秘。</w:t>
        <w:br/>
        <w:t>路遇一株光彩四射的四照花树，“落花如你，四照玲珑”，四照花的花叶入秋时会变红，而且不会轻易落叶，留存在树上达一月有余，供人们观赏。</w:t>
        <w:br/>
        <w:t>走完这一段木栈道，前面是一个岔路口，往右可以去山上感受一下玻璃栈道，继续前行则可以去索道口坐索道回到停车场，也可以感受一段佛宝山的原始峡谷漂流。</w:t>
        <w:br/>
        <w:t>有些小伙伴已经迫不及待的想要到山上去挑战一下自己的胆量了，昂首挺胸大步向前。</w:t>
        <w:br/>
        <w:t>去玻璃栈道需要徒步走一段水泥栈道上山，新建的栈道很少有人踏足，没有经过时间的洗礼，青苔还来不及留下痕迹，连落叶都还没有来得及亲近这一新伙伴。</w:t>
        <w:br/>
        <w:t>佛宝山大概真的是瀑布的故乡，上山的路上也有着许许多多的小瀑布群，没有受雨水的影响，这里的小瀑布们宛如白练，顺着岩壁冲刷下来落入潭中，水潭碧绿清幽，清澈见底。</w:t>
        <w:br/>
        <w:t>走完蜿蜒曲折的山道，听过山泉清音，踏上水泥台阶的最后一步，巨大的玻璃栈道出现在眼前，从栈道边往下看，还能看到刚才走过的蜿蜒栈道。</w:t>
        <w:br/>
        <w:t>以前听说过张家界的玻璃栈道吓哭了很多人儿，这一次好不容易看到真实的，忍不住想要多走几回。</w:t>
        <w:br/>
        <w:t>旁边有一块玻璃坏了，维修工人正冒雨重装，脚下是200来米高的悬崖，胆小的人儿看一眼都觉得头晕，不免对工人们多了一分敬重，因为他们辛苦的结果，才有了我们眼前别样的体验。</w:t>
        <w:br/>
        <w:t>这是湖北首家3D玻璃栈道，全长约200米，悬挑1.8米，走上玻璃栈道的时候工作人员会给一幅防滑的鞋套穿上，尽管如此，有些人还是害怕得挪不开脚，然而更多的是假装害怕，在拍完照后淡定的穿过栈道，兴奋的诉说着自己的感受。</w:t>
        <w:br/>
        <w:t>走完玻璃栈道，山下薄雾升腾上来，渐渐得整个栈道消失在白茫茫的雾气中。</w:t>
        <w:br/>
        <w:t>从另一侧的水泥栈道下山，远处的群山，近处的丛林，满眼都是清新的绿，空气好得不像话。</w:t>
        <w:br/>
        <w:t>很快，滴滴答答的暴雨盆泼而下，身上穿着的雨衣似乎作用也并不大了，被雨水沾湿的裙摆贴在腿上有些难受，好在很快，在栈道的尽头就是索道口。</w:t>
        <w:br/>
        <w:t>抖了抖身上的水赶紧踏上缆车，看着渐行渐远的谷底，没有来得及去感受的漂流只能等下回再来。</w:t>
        <w:br/>
        <w:t>从索道出来，步行大概五分钟就可以到我们下车的地方，远远的，瀑布、亭子依旧，比起刚来的时候多了些亲切。后来和朋友说起这个地方时，朋友说以前夏天就特别喜欢来这个地方，小住几天特别舒服，那么，你呢？</w:t>
        <w:br/>
        <w:t>苏马荡 . 十里长廊</w:t>
        <w:br/>
        <w:t>第一次听到苏马荡这个名字是在我们刚到利川的那一天，好吧，我就是一个不记行程的主儿，说走就跟着走，说停跟着停的旅行白痴。当时直觉听错了，因为这个名字实在太奇怪。</w:t>
        <w:br/>
        <w:t>苏马荡位于谋道镇，风景如画、森林密布、气候凉爽、宁静自然，风情独特，保留着土家族原生态特色，堪称“森林中的伊甸园”，有“中国最美小地方”之美誉。</w:t>
        <w:br/>
        <w:t>从十里长廊往崖下看，丛林梯田，青色瓦房坐落，一片悠然的田园风光尽收眼底，远处偶尔传来几声犬吠，将这如画儿般的美景打破，却又更增添了几分生动。</w:t>
        <w:br/>
        <w:t>据说，清晨早起的时候，这里云雾升腾，白雾翻滚，是观云海日出的好地方，可惜，我们来的时候太晚了，白雾已在阳光下逐渐消散。</w:t>
        <w:br/>
        <w:t>宛如藤蔓的护栏网造型奇特，偶尔还会遇上格外陡峭的地方，需得小心翼翼才能继续前行，好在这样的地方并不多。三三两两的行人穿梭，和当地的朋友闲聊才知道，这里就是他们休闲玩耍的地方，没事的时候总是会来走几圈。</w:t>
        <w:br/>
        <w:t>大水井</w:t>
        <w:br/>
        <w:t>何为大水井？难道仅仅是修建得比较高大上的水井？好茫然......</w:t>
        <w:br/>
        <w:t>当土家幺妹儿给我们推荐大水井的时候，我是拒绝的，大老远跑来就让我看一口水井，简直没毛病！直到下车我还在百度上搜索着关于大水井这个地方的一切......</w:t>
        <w:br/>
        <w:t>利川大水井位于利川市区西北47公里的柏杨坝镇，由“李氏宗祠”和“李氏庄园”两大建筑组成，是清代修建的庄园。同时，这里还是大家所熟知的土家龙船调的故乡。</w:t>
        <w:br/>
        <w:t>沿着宽敞的青石板路，拾级而上，映入眼帘的便是翘角凌空的朝门庑殿顶和高高悬挂于门楣的“青莲美荫”四个大字，攀护李白为祖先，借扬李氏身份不俗。气派宏伟，不乏文化内涵。</w:t>
        <w:br/>
        <w:t>中间大门是中式门洞，二层楼房及走廊、廊柱装饰、半圆吊跨均为西洋式；紧接着左右横楼是采用吊脚楼的土家族传统方式，土洋结合的建筑格式令人耳目一新。</w:t>
        <w:br/>
        <w:t>主体建筑三进四厢，共有24个天井，174间房屋，房屋多2-3层的楼房，其中有大厅、套房、客厅、客房、小姐楼、帐房、仓房等。楼梯沿天井回旋，逐台升高，楼道互通，彩楼迂回高耸，凭栏可观整座大院。“小姐楼”、“绣花楼”构件精巧别致，显得富丽堂皇。</w:t>
        <w:br/>
        <w:t>有资料表明，清乾隆二十六年（1761年，也有说四十一年即1776年），湖南岳州府巴陵县（今岳阳）人李廷龙因当地遭水灾，为谋生计，便带着兄弟李廷凤逃荒至四川夔州府奉节县（今属重庆）龙桥一带，得一黄姓士绅接纳，初为长工，后充黄家账房，借管钱管粮之机经商，进而经营盐业，至嘉庆五年（1800年）李廷龙过世时，已成为巨富，成为一方望族。李廷龙、李廷凤兄弟发家后，他们大兴土木，建成了一个以李氏宗祠为中心，外加八个庄园的庞大建筑群。</w:t>
        <w:br/>
        <w:t>李氏族人非常重视学习与孝道，为祀奉先祖李勐，专门在山顶上修建一座巴陵祠，人称“学士庙”。后人在祠后又修建“魁山书屋”，作李氏家族学校。该校为大水井李氏族人培养秀才70余名，廪生10余名、举人1名、进士1名，有功名者达91人。其中著名的有李祖盛、李永坤、李盖武等人。其后子孙繁衍，历廷、祖、远、胜、先等六代，官绅迭出，成为川东显族。</w:t>
        <w:br/>
        <w:t>李氏族规极严，族长是典型的封建家长，严厉而护内，族内如有人不守规矩，必定会被重罚，但族人若在外面惹了事，外族人找上门来，族长反而会为之极力开脱。当时人们说李家人：“逃得过国法，躲不过家法。”</w:t>
        <w:br/>
        <w:t>李氏祠堂离李家庄园步行不过两三分钟的路程，一路绿树成荫，颇为舒爽。宗祠的建于道光年间，建筑模式模仿成都文殊院，祠堂依山建有石墙堞垛，上有炮眼。</w:t>
        <w:br/>
        <w:t>从侧楼可以登上石墙，观看祠堂全貌，整个祠堂建有大殿3个、厢房4排、天井6个，共房屋69间，占地3800平方米。</w:t>
        <w:br/>
        <w:t>历经风雨，石墙现如今长满了野草青苔，若是想绕整个石墙走一圈，大概需要10-15分钟左右的时间，看着很近，走起来倒是挺远的。石墙一边有各种果树伸出树枝，站在墙上可以触摸到还未成熟的杏儿呢</w:t>
        <w:br/>
        <w:t>宗祠中轴线上排列着三大殿是教化族人、祭祀祖先，商讨政务、军务、族务的活动中心，丰富的楹联，精美的木雕石刻，别致彩瓷浮雕图案，异彩纷呈，一片辉煌。大殿右则的讲礼堂，则是生杀予夺的“审判厅”，门前有巨石铺就的“过失桥”，中心刻着太极风纹，四周雕有蝙蝠纹，桥上建廊，左右对称，两侧功不同。过去犯了李氏族法的，跪在此“桥上”聆听“讲礼”，等待判决，如若从承恩门出去，则意味着“死刑”，将押至龙桥河悬崖摔死。判生则从“生门”放归。</w:t>
        <w:br/>
        <w:t>东侧有口小井，周围也用巨石砌起了高高的围墙，围墙壁正面刻有“大水井”三字，这也是大水井名字的来历。相传最后一任族长李盖五坚守宗祠，因水源被断，不得不投降讲和，后来才建起了这座坚实的城墙。当我们看到这口水井时，不禁有些失望，因为它太小了，而且水已经变得有些污浊不清了。</w:t>
        <w:br/>
        <w:t>玉龙洞</w:t>
        <w:br/>
        <w:t>利川岩溶地貌广泛，是一个溶洞的王国，奇洞异窟，星罗棋布；象形山石，栩栩如生。玉龙洞为利川最出名的四洞（腾龙洞、玉龙洞、</w:t>
        <w:br/>
        <w:t>朝阳洞</w:t>
        <w:br/>
        <w:t>、水帘洞）之一。因洞内化学沉积物洁白如玉和洞中一景酷似飞龙而得名。</w:t>
        <w:br/>
        <w:t>和印象中其他地方的溶洞 不一样，玉龙洞身在半山腰，需要穿过一大片茂密的丛林蜿蜒曲折之下才能到达洞口，步行近20分钟的时间。</w:t>
        <w:br/>
        <w:t>此洞唯有天上有，人间难得几回游，来一次真的不虚此行。</w:t>
        <w:br/>
        <w:t>玉龙洞是一个原生洞，其景观小巧玲珑，景点多姿多彩，十分集中。这座大自然塑造的地下迷宫中，诸如“擎天玉柱”、“洞中舞厅”，令人叫绝；“天鹅孵蛋”、“雨后春笋”，栩栩如生；“群象迎宾”、“万寿宫”，雄伟壮观；“玉龙飞腾”、“泉奏八音”，维妙维肖；“金蛋银窝”、“慈禧皇冠”、“石林大观”、“九龙杯”等等，完全是一个童话世界。</w:t>
        <w:br/>
        <w:t>据说，1992年夏天天旱，当地农民李玉凤、江书华为了寻找水源，抗旱救灾，偶然发现此洞，经发现后，</w:t>
        <w:br/>
        <w:t>利川市旅游</w:t>
        <w:br/>
        <w:t>局和团堡镇政府联合进行前期探测和开发，将洞内灯光线路进行了改造，现代化采光，新建登山电梯，凉亭，房屋更新装修，各种配套服务设施完善，使玉龙洞美景更加光彩夺目。</w:t>
        <w:br/>
        <w:t>在洞口的时候就可以感受到一阵阵冰凉的冷风从洞穴中吹来，进入洞中之后，很快被迷离梦幻的灯光吸引，清凉舒爽的温度更是让人欣喜，活脱脱一个让人震撼的避暑乐园。</w:t>
        <w:br/>
        <w:t>目前游览景点主要有一条主洞和三个支洞，主洞最高处80米，最宽处40米，而洞中最狭窄处仅容许一人通过，非常隐秘。偶尔抬头看看，会发现顶部风光更让人惊叹。</w:t>
        <w:br/>
        <w:t>马拉松山地赛</w:t>
        <w:br/>
        <w:t>最后一天的时候原本我们准备去腾龙洞这个区利川必到的打卡点看看，朋友说正好是山地马拉松比赛的日子，而且腾龙洞还是马拉松赛的终点站，干脆我们也去起点看看。想了想从来没有参与过这样的活动，很是怀念读书时代的运动会，忍不住一起坐车来了马拉松会场。</w:t>
        <w:br/>
        <w:t>等我们到达现场的时候，那里已是人山人海，高举旗帜的运动健儿们满脸灿烂的笑，轻易的感染了我们这些来凑热闹的人儿，忍不住和他们一起嗨起来。利川的萌物“杉杉”也出现在现场，和大家互动，顽皮的他更是吸引了一大拨人的目光。</w:t>
        <w:br/>
        <w:t>各个参赛团队也忍不住纷纷合影，我和小伙伴们穿梭其中，忍不住蹭了几张他们的合照，虽然没有参赛，但是那种青春热血的感情还是有哒，必须得怀恋一下自己逝去的青春啊</w:t>
        <w:br/>
        <w:t>舞台前面，和大部分活动一样，各种摄像机照相机排了一排排，肉连响、龙船调等各种民族歌舞纷纷登场，悠扬的歌声在广场上空飘荡。</w:t>
        <w:br/>
        <w:t>随着一声枪响，早已肃清的跑道上一群运动员匀速跑来，预示着比赛正式开始。跑道两旁围满观众，大家都在为他们加油打气，没有多余的话语，他们早已承载着大伙儿的希望想着终点而去。</w:t>
        <w:br/>
        <w:t>腾龙洞</w:t>
        <w:br/>
        <w:t>同行的都是跑几十几百米木有问题，但是长跑就呵呵哒的朋友，没有跟着运动员们往前跑，而是直接坐车到了腾龙洞，比赛的终点位置等待，顺便看已经心仪了很久的激光表演。</w:t>
        <w:br/>
        <w:t>腾龙洞分为水洞和旱洞。旱洞全长59.8公里，洞口高74米，宽64米，为亚洲第一大旱洞，水洞则吸尽了清江水，清江至此变成长16.8公里的地下暗流。神奇的是，水旱两洞仅一壁之隔。</w:t>
        <w:br/>
        <w:t>进景区穿过水洞再往上步行两三分钟就可以到达旱洞口，一路上有指示牌非常好找。旱洞终年恒温14一18℃，空气流畅，因洞顶非常高给人的感觉就像是进了一个巨大的地下宫殿。洞里目前共有10个大厅，激光表演和歌舞表演分别在其中不同的大厅。</w:t>
        <w:br/>
        <w:t>从洞口到激光表演大厅有电瓶车到达，也可以步行，只是路面湿滑，而且电瓶车速度较快，注意不要走到电瓶车道了，安全第一。进洞切记要穿外套，真心非常非常凉快。</w:t>
        <w:br/>
        <w:t>这还是我第一次看激光表演，一个巨龙和土家姑娘的爱情故事，伴随着悦耳的音乐和迷幻的灯光，仿佛自己也被带到了故事里面，和舞台上的男女主角一起经历了一段属于他们的爱恨情仇。</w:t>
        <w:br/>
        <w:t>整个激光表演只有18分钟的时间，大部分时间都被迷离的灯光迷惑，恍若梦境，一直到演出结束，我还有些词穷，不知道该用什么样的字眼来描述这一段震撼人心的精彩。</w:t>
        <w:br/>
        <w:t>等激光表演结束出大厅，可以在旁边坐电瓶车到另一个大厅，土家歌舞表演即将开始，民族文化的宣扬和传递，同样精彩绝伦。时间充足的朋友还可以到已开放的山洞里看看，但是需要注意的是腾龙洞面积巨大，还有很大部分没有开放，不要见到洞口就进入，避免迷路。</w:t>
        <w:br/>
        <w:t>不是火炉武汉，这里是凉城利川，山高水长，龙船小调，在这里，静静等你，一直一直都在......</w:t>
        <w:br/>
        <w:t>我的微博：@沐家菇娘</w:t>
        <w:br/>
        <w:t>我的微信：cdws0329</w:t>
      </w:r>
    </w:p>
    <w:p>
      <w:r>
        <w:t>评论：</w:t>
        <w:br/>
        <w:t>1.请问楼主去那些景点都有巴士吗？交通方便吗？还是报的团？</w:t>
        <w:br/>
        <w:t>2.楼主的美图和如此详细的攻略，坚定了去的决心。谢谢楼主分享，这个贴必须顶一个</w:t>
        <w:br/>
        <w:t>3.楼主 太崇拜你了！能留个QQ私聊么？有好多摄影的问题想请教！</w:t>
        <w:br/>
        <w:t>4.既感受到了优美的风景，也感受到作者的心情。</w:t>
        <w:br/>
        <w:t>5.照片拍的真好，让人看了也跃跃欲试了，以后我粗去玩也要向你学习多多拍照！</w:t>
        <w:br/>
        <w:t>6.心动就行动，来一场说走就走的旅行，我已经订好了机票自己一个人去。</w:t>
        <w:br/>
        <w:t>7.喜欢你的游记，看了那么多游记你的这篇真正是实用、条理性强！</w:t>
        <w:br/>
        <w:t>8.看着这些图片，我心动了，我要开始行动了O(∩_∩)O</w:t>
        <w:br/>
        <w:t>9.好漂亮~~~~~mark~~~以后备用~~</w:t>
        <w:br/>
        <w:t>10.请问你是自助游还是跟团游啊？清江古河床跟苏马荡收费吗？</w:t>
      </w:r>
    </w:p>
    <w:p>
      <w:pPr>
        <w:pStyle w:val="Heading2"/>
      </w:pPr>
      <w:r>
        <w:t>78.湖北游记之利川腾龙洞</w:t>
      </w:r>
    </w:p>
    <w:p>
      <w:r>
        <w:t>https://you.ctrip.com/travels/lichuan984/3514262.html</w:t>
      </w:r>
    </w:p>
    <w:p>
      <w:r>
        <w:t>来源：携程</w:t>
      </w:r>
    </w:p>
    <w:p>
      <w:r>
        <w:t>发表时间：2017-7-11</w:t>
      </w:r>
    </w:p>
    <w:p>
      <w:r>
        <w:t>天数：20 天</w:t>
      </w:r>
    </w:p>
    <w:p>
      <w:r>
        <w:t>游玩时间：5 月</w:t>
      </w:r>
    </w:p>
    <w:p>
      <w:r>
        <w:t>人均花费：4000 元</w:t>
      </w:r>
    </w:p>
    <w:p>
      <w:r>
        <w:t>和谁：夫妻</w:t>
      </w:r>
    </w:p>
    <w:p>
      <w:r>
        <w:t>玩法：自由行，摄影，火车</w:t>
      </w:r>
    </w:p>
    <w:p>
      <w:r>
        <w:t>旅游路线：利川，腾龙洞</w:t>
      </w:r>
    </w:p>
    <w:p>
      <w:r>
        <w:t>正文：</w:t>
        <w:br/>
        <w:t>2017年5月16日早晨6点半起床，在附近吃了早餐，7点半到火车站广场东边一个小院，那里有发往</w:t>
        <w:br/>
        <w:t>利川</w:t>
        <w:br/>
        <w:t>腾龙洞</w:t>
        <w:br/>
        <w:t>的公交专线车，早晨8点第一班，每半个小时发一班。同时，我们也看到有到恩施大峡谷的车，每天早晨8点半一班。本来，我们想从利川去大峡谷，然后由大峡谷去恩施，这样不走回头路，也节省时间和金钱，但是需要拖着行李，不太方便，后来还是决定从恩施去大峡谷，那里车很多。所以，在利川我们只去腾龙洞。在车上，我们碰到两个北京的旅友，他们是走大峡谷再去恩施的路线，不过，他们要在大峡谷住宿一夜，带着行李也无妨。</w:t>
        <w:br/>
        <w:t>8点发车，中巴车已基本上满，14人，全部是到腾龙洞的散客，票价每人5元。8点半到景区，腾龙洞门票每人180元，半价90元。</w:t>
        <w:br/>
        <w:t>腾龙洞风景名胜区，是国家地质公园，距湖北利川市城区6公里，景区总面积69平方公里，集山、水、洞、林于一体，以雄、险、奇、幽、秀而驰名中外。该洞洞口高74米，宽64米，洞内最高处235米，初步探明洞穴总长度52.8公里，其中水洞伏流16.8公里，洞穴面积200多万平方米。洞中有5座山峰，10个大厅，地下瀑布10余处，洞中有山，山中有洞，水洞旱洞相连，主洞支洞互通，无毒气，无蛇蝎，无污染，洞内终年恒温14一18℃，空气流畅。旱洞全长59.8公里，洞口高74米，宽64米，为亚洲第一大旱洞，水洞则吸尽了清江水，更形成了23米高的瀑布，清江水至此变成长16.8公里的地下暗流。神奇的是，水旱两洞仅一壁之隔，在2008年的地震中，遭到不同程度的损坏，正在修复中。</w:t>
        <w:br/>
        <w:t>1988年，经25名中外洞穴专家历时32天实地考察论证：腾龙洞属中国目前最大的溶洞，世界特级洞穴之一。1989年，湖北省人民政府审定为省级风景名胜区，1999年被命名为全省爱国主义教育基地，2005年被国家级权威刊物《中国国家地理》评为“中国最美的地方”、“中国最美六大旅游洞穴——震撼腾龙洞”。</w:t>
        <w:br/>
        <w:t>2015年12月，利川腾龙洞入选长江三峡30个最佳旅游新景观之一。</w:t>
        <w:br/>
        <w:t>进入景区先是从水洞口上面的栈桥穿过，看到那汹涌澎湃的青江水流入洞口，就像黄河壶口瀑布一般，让人震撼。距离水洞5分钟的路程，就是那更加令人震撼的腾龙洞旱洞，这是我看到的我国最大的天然洞穴，超高的洞口，据说直升飞机可以飞入洞内。腾龙洞不但超大，而且超长，洞内不远处有电瓶车供游客乘坐，往返10元，我在纳闷，难道洞内还要乘车吗？我们没有乘坐，只想看看洞内的景象。但是，途中除了感觉洞的高大之外，还真没有什么稀奇古怪，可圈可点的亮点。我们顺着灯光一直往里走，先是看到一个舞台，这是其中一个演出场所，演出时间为11点10分，是最后结束时看节目的地方。跟着人们继续往里走，约有一公里，又到了一个演出场所，这里已是人声嘈杂，座位上有许多人。这里10点20有一场演出，看看表，还有20分钟的时间，我们继续往里走。灯光下看到一块大石头，上面显示里面是后洞，我们打算进去走走看。后洞的景色的确不同于前洞，洞穴比较狭窄，有钟乳石，灯光五彩缤纷，洞内显然也漂亮了许多，可是不知里面到底有多深，是不是会耽误我们看演出。正在犹豫间，对面过来游客，问我们来路还有多远，我们感觉，是不是前面还有出口，不需要走回头路。经我们询问，确定前面很快就到演出场地，我们加快了步伐。果然，几分钟后，我们看到前面舞台的灯光，刚刚到达，演出已经开始。</w:t>
        <w:br/>
        <w:t>这里我们要提醒，腾龙洞旱洞分为前洞和后洞，前洞没有什么可看，电瓶车的终点就是后洞的起点，最好先坐电瓶车到达后洞游玩，后洞是一个循环。等出了后洞看第一场演出，演出结束，坐电瓶车到第二个演出场地，看完演出，步行出景区即可。我们就是不知有后洞，慢慢走过去，再看后洞时间就很紧张。</w:t>
        <w:br/>
        <w:t>腾龙洞之所以门票那么贵，全凭两场演出在支撑，如果仅仅是洞内风光，性价比就很低。不过，但但为了看演出到洞里来，又有点似无必要。所以，是否到腾龙洞游玩，根据个人的需要，酌情而定。</w:t>
        <w:br/>
        <w:t>平心而论，两场演出中规中矩，一场是灯光秀，在水幕上显现一个传说中的爱情故事，在所有的地方都似曾相识；另一场是当地民族歌舞表演，电视上经常看到的那种，不知道在洞里看演出有什么不同。</w:t>
        <w:br/>
        <w:t>中午11点40分左右，两场演出结束，也结束了腾龙洞的游览，赶紧往景区大门走，出门就有返回利川的车。12点40分回到</w:t>
        <w:br/>
        <w:t>利川火车站</w:t>
        <w:br/>
        <w:t>，到售票口买了下午1点30分到恩施的动车，票价每人18.5元。回酒店取行李，吃饭，然后进站上车，该动车是利川始发，终点宜昌，车上人很少。下午2点到达恩施，出站乘6路车到中大御城站下车，入住恩施如家酒店。</w:t>
      </w:r>
    </w:p>
    <w:p>
      <w:r>
        <w:t>评论：</w:t>
        <w:br/>
        <w:t>1.你觉得整个旅途中最推荐的是什么啊？</w:t>
        <w:br/>
        <w:t>2.当地的居民都热情好客吗？环境怎么样？</w:t>
        <w:br/>
        <w:t>3.请问楼主这里旺季是什么时候呢，想住宿的话要不要提前预定？</w:t>
        <w:br/>
        <w:t>4.好详细哦，仿佛身临其境。楼主的摄影技术赞！</w:t>
        <w:br/>
        <w:t>5.走天下路添人生阅历，人生就在旅行里。</w:t>
        <w:br/>
        <w:t>6.看了你的游记也想出发了，lz这里10月去好么？</w:t>
        <w:br/>
        <w:t>7.想知道楼主你是用什么相机和镜头的呢？刚开始玩摄影，想请教一下！</w:t>
      </w:r>
    </w:p>
    <w:p>
      <w:pPr>
        <w:pStyle w:val="Heading2"/>
      </w:pPr>
      <w:r>
        <w:t>79.湖北游记之恩施土司城</w:t>
      </w:r>
    </w:p>
    <w:p>
      <w:r>
        <w:t>https://you.ctrip.com/travels/enshi487/3514270.html</w:t>
      </w:r>
    </w:p>
    <w:p>
      <w:r>
        <w:t>来源：携程</w:t>
      </w:r>
    </w:p>
    <w:p>
      <w:r>
        <w:t>发表时间：2017-7-12</w:t>
      </w:r>
    </w:p>
    <w:p>
      <w:r>
        <w:t>天数：20 天</w:t>
      </w:r>
    </w:p>
    <w:p>
      <w:r>
        <w:t>游玩时间：5 月</w:t>
      </w:r>
    </w:p>
    <w:p>
      <w:r>
        <w:t>人均花费：4000 元</w:t>
      </w:r>
    </w:p>
    <w:p>
      <w:r>
        <w:t>和谁：夫妻</w:t>
      </w:r>
    </w:p>
    <w:p>
      <w:r>
        <w:t>玩法：自由行，摄影，人文</w:t>
      </w:r>
    </w:p>
    <w:p>
      <w:r>
        <w:t>旅游路线：恩施，恩施土司城，咸丰，唐崖土司城</w:t>
      </w:r>
    </w:p>
    <w:p>
      <w:r>
        <w:t>正文：</w:t>
        <w:br/>
        <w:t>2017年5月16日下午2点，我们到达</w:t>
        <w:br/>
        <w:t>恩施</w:t>
        <w:br/>
        <w:t>，出火车站乘6路车在中大御城下车，入住如家酒店，房价119元。这里地处繁华，交通便利，汽车站就在附近，几乎恩施所有的景点都可以在此乘公交到达。我们安排好住宿，出来吃了碗面。然后乘30路公交，到达土司城，时间是下午3点10分。土司城景区门票是50元，半价25元。</w:t>
        <w:br/>
        <w:t>恩施土司城</w:t>
        <w:br/>
        <w:t>坐落在恩施市西北，小地名叫对山湾的地方，距市政府所在地500米。属全国唯一一座规模最大、工程最宏伟、风格最独特、景观最靓丽的土家族地区土司文化标志性工程。</w:t>
        <w:br/>
        <w:t>包括门楼、侗族风雨桥、廪君祠、校场、土家族民居、土司王宫--九进堂、城墙、钟楼、鼓楼、百花园、白虎雕像、卧虎铁桥、听涛茶楼、民族艺苑等12个景区30余个景点。经全国人大副委员长、著名社会学家费孝通先生题写为"恩施土司城"。</w:t>
        <w:br/>
        <w:t>土司城是土家族头领政治活动和生活居住的场所。土家族历史悠久，为远古巴人的后裔。巴人早年生活在江汉平原一带，后楚人强大，巴楚相争，巴人失败。巴人退入现在叫清江古称为夷水的一带，沿夷水西进，势力达到川东地区。在春秋时期建立了巴人第一个奴隶制诸侯国巴子国。公元前361年被强大的秦国所灭，部分巴人则退居到湘鄂川黔山水毗连的武陵地区，并与当地的一些部族相融合，形成土家族。土家族自称"毕兹卡"或"贝京卡"。宋代时则称这一带生活的巴人为"土人"，以后土人称外来汉人为"客家"，称自己为土家。</w:t>
        <w:br/>
        <w:t>土司制度是历史上中央封建王朝，对少数民族地区，实行归属中央，权力自治的一种政治管理体制。土家族地区的土司制度，则起于元代止于清朝雍正13年的"改土归流"，历经元明清三朝，前后450余年。土司与中央封建王朝的关系，就是土司对中央封建王朝纳贡称臣，中央王朝对土司实行册封，准予自治。土司土地不入中央王朝版图，人口不入中央王朝户籍，生杀在掌、称雄一方。土司王：实际就是一个地方的土皇帝。</w:t>
        <w:br/>
        <w:t>恩施土家族地区的土司建制，历朝都有变化，元代设立29个土司，明代设立31个土司，清代设立20个土司。土司管辖地区包括今天恩施州清江以南地区及现属宜昌的长阳、五峰的部分地区。</w:t>
        <w:br/>
        <w:t>恩施土司城是作为旅游新开发建设的景区，其实就是一个人造景观。现在已经被联合国教科文组织批准的世界历史文化遗产的土司城遗址是在恩施</w:t>
        <w:br/>
        <w:t>咸丰</w:t>
        <w:br/>
        <w:t>的</w:t>
        <w:br/>
        <w:t>唐崖土司城</w:t>
        <w:br/>
        <w:t>。由于距恩施还有一段路程，我们这次没有安排前往。</w:t>
        <w:br/>
        <w:t>土司城景区大门就是土司城的门楼，门楼高25米，宽12米，是栋纯粹榫卯结构的木楼。高大壮观、结构精良；布局精巧合理。两边走马转角楼梯可盘旋至顶，层层相通相连。门楼门窗由200扇门，189块镂空雕花图案组成，内容多为戏文及民间传奇故事。有趣的是，整座门楼还隐含着许多奇巧而又寓意双关的数字，如门楼高4层、12根柱、24根梁。那意味着什么呢？意味着一年中的4季、12个月和24个节气。还有门楼屋顶上数只蝙蝠拱托着一枚古钱的装饰雕塑，它叫"福在眼前"。福就是借指蝙蝠，钱就是那枚铜钱了。真算是无字胜似有字，于无声处说吉祥了。</w:t>
        <w:br/>
        <w:t>进入大门不远就可以看到一座风雨桥，虽然是仿古建筑，基本上可以反映土家族的民族风格，两座桥亭耸立于桥廊之上，飞檐翘角，画栋雕梁，十分精致美观。</w:t>
        <w:br/>
        <w:t>沿着河边继续往前走，路的左首，有一尊廪君庙。廪君，是土家族十分崇尚的先祖，廪君庙为三层三进重檐廊柱式建筑，坐西朝东，雄峙山腰，巍峨气势。紧傍庙宇，沿山壁绘有巨大长卷壁画，壁画记载了廪君一生的豪情壮举，谓之"廪君开疆拓土胜迹图"。</w:t>
        <w:br/>
        <w:t>要说土司城主要的建筑群和景区主要的游览区域就数九进堂了。九进堂是整个土司城的核心部分，为土家族干栏式吊脚楼仿古建筑群落。它将传统的土家吊脚楼、摆手堂、官言堂、书院及月台、戏楼等融为一体，亭台楼角，层檐飞爪，高低上下，错落有致，十分雄奇、巍峨。九进堂建筑群落总高99.9米，宽29.9米，呈纵向层台递进式布局，全部建筑构件中，有333个柱础(恩施称磉墩)，333道门，90个窗户，全由榫铆相接的木结构组成。总建筑面积4300平方米。其中所有门柱楹联为省内名家书写和题咏，直草隶篆各具风采，吟山咏水、韵致无穷。所有雕花门窗也全从民间征集收藏而来。无论从构思、布局构造、工艺技术，以及规模、风格、景观等，都属于全国目前规模最大，最别致、最壮丽的土家族仿古建筑。九进堂，也就是道地的一座土司皇城。</w:t>
        <w:br/>
        <w:t>九进堂大门外，两座白虎分列左右，中为“龙凤呈祥”深浮石雕，两边崖雕为土家族四大天神。正中虎门上面的府徽标志，由书、剑、犁图案元素组成，表明土司崇文尚武和勤耕的思想。左侧门为“哭来门”，右侧门为“笑去门”，哭来笑去，从生到死，表达的是土家人豁达的生死观和坚强的生命意识。左右小屋一男一女悄然探身而出，他们四目相对，笑容甜蜜，一看就知是一对相爱幽会的男女。这反映了在土司统治时期，男女之间可自由恋爱而结百年之好，不受封建礼教束缚，这和当时的汉域婚姻形成鲜明的对比。正是这种人性的解放，促进了土司文化的发展。九进堂是土司城的小宫殿，虽然比不上北京的故宫，但是也是三宫九院，一应俱全。有土司办公的地方，有家眷居住的卧室，都是木质结构，雕梁画栋，别具一格。我们进入堂内，戏楼上正在演出节目，少男少女，民族歌舞，演出结束后，台上的演员走下舞台与游客载歌载舞，共聚一堂，这是景区安排的联欢互动项目，其乐也融融。游罢九进堂，基本上可以结束游览，其他如城墙，百花园之类，可以根据本人的时间自行安排。我们出景区时已是下午5点，乘1路公交回到住地，在附近一家饭店吃了晚饭，然后回酒店休息。</w:t>
      </w:r>
    </w:p>
    <w:p>
      <w:r>
        <w:t>评论：</w:t>
        <w:br/>
        <w:t>1.这里当时路过呢，但是没好好玩玩，真是可惜了。。。</w:t>
        <w:br/>
        <w:t>2.看了你的游记也想出发了，lz这里10月去好么？</w:t>
        <w:br/>
        <w:t>3.漂亮的图片，很细腻的感情，我们也准备出发了，留一个赞~！！</w:t>
        <w:br/>
        <w:t>4.马上我也要去了哈哈哈，看完楼主的帖子就更期待了~！</w:t>
        <w:br/>
        <w:t>5.想和楼主一起旅行，约吗？哈哈，不知道自己是否有一定吸引力。</w:t>
        <w:br/>
        <w:t>6.很喜欢这种地方，下次一定要去！</w:t>
        <w:br/>
        <w:t>7.漂亮的！我也好想请假出去看看精彩的世界哟。</w:t>
        <w:br/>
        <w:t>8.请问有什么需要特别注意的地方么？比如人文方面的。</w:t>
      </w:r>
    </w:p>
    <w:p>
      <w:pPr>
        <w:pStyle w:val="Heading2"/>
      </w:pPr>
      <w:r>
        <w:t>80.湖北游记之恩施大峡谷</w:t>
      </w:r>
    </w:p>
    <w:p>
      <w:r>
        <w:t>https://you.ctrip.com/travels/enshi487/3519538.html</w:t>
      </w:r>
    </w:p>
    <w:p>
      <w:r>
        <w:t>来源：携程</w:t>
      </w:r>
    </w:p>
    <w:p>
      <w:r>
        <w:t>发表时间：2017-7-13</w:t>
      </w:r>
    </w:p>
    <w:p>
      <w:r>
        <w:t>天数：20 天</w:t>
      </w:r>
    </w:p>
    <w:p>
      <w:r>
        <w:t>游玩时间：5 月</w:t>
      </w:r>
    </w:p>
    <w:p>
      <w:r>
        <w:t>人均花费：4000 元</w:t>
      </w:r>
    </w:p>
    <w:p>
      <w:r>
        <w:t>和谁：夫妻</w:t>
      </w:r>
    </w:p>
    <w:p>
      <w:r>
        <w:t>玩法：自由行，摄影，徒步</w:t>
      </w:r>
    </w:p>
    <w:p>
      <w:r>
        <w:t>旅游路线：恩施，恩施大峡谷</w:t>
      </w:r>
    </w:p>
    <w:p>
      <w:r>
        <w:t>正文：</w:t>
        <w:br/>
        <w:t>2017年5月17日早晨6点20起床，在如家自助餐厅吃过早餐，7点20步行前往</w:t>
        <w:br/>
        <w:t>恩施</w:t>
        <w:br/>
        <w:t>航空路客运站，到达客运站正好赶上7点半的一班车。恩施客运站往大峡谷每天6点半就有车，以后20分钟一班，票价25元。从大峡谷返回最晚一班是5点半。班车在出城时出现了堵车，路特别窄，好多大车，还有路班施工，也没用交警疏通。大概堵了40分钟左右，我们的车拐上一个叉道，才摆脱车流的纠缠，一路畅通到达大峡谷景区，时间已经上午10点多。</w:t>
        <w:br/>
        <w:t>国家AAAAA级景区</w:t>
        <w:br/>
        <w:t>恩施大峡谷</w:t>
        <w:br/>
        <w:t>位于湘、渝、鄂三省交界处，是清江流域最美丽的一段，被誉为全球最美丽的大峡谷，万米绝壁画廊、千丈飞瀑流芳、百座独峰矗立、十里深壑幽长，雄奇秀美的世界地质奇观，与美国科罗拉多大峡谷不分伯仲。2004年8月，中法联合探险队来到恩施,在崇山峻岭之中,意外地发现了一条美得令人窒息的大峡谷,命名为“恩施大峡谷”。</w:t>
        <w:br/>
        <w:t>恩施大峡谷已开放七星寨和云龙地缝两大核心景区，总面积35.2平方公里，天坑、地缝、绝壁、峰丛、岩柱群、溶洞、暗河等地质景观一应俱全，被称为“喀斯特地形地貌天然博物馆”，拥有众多世界级旅游资源。</w:t>
        <w:br/>
        <w:t>大峡谷联票每人200元，包括云龙地缝50元，七星寨120元，交通车30元，半价100元，各景点不能分开购买。索道另购。购买过门票，由游客中心乘车进入景区，私家车不能进入。到达第一个景点云龙地缝，下车后有三个选择，一是步行去云龙地缝景区，二是另外转车去七星寨景区，三是乘索道去七星寨。在交通车上景区导游会建议先</w:t>
        <w:br/>
        <w:t>游云龙</w:t>
        <w:br/>
        <w:t>地缝，再去七星寨，而且特别推荐索道上山，说可以比乘车后步行登山节省两个小时左右的时间，这里有一个猫腻，下面我会谈起。</w:t>
        <w:br/>
        <w:t>通常游客大多会接受导游的建议，先去云龙地缝，我们也是按照这个路线行走。云龙地缝很近，步行过去即可。云龙地缝呈“U”型，上下垂直一致，全长3600米，平均深75米，是奇异独特的喀斯特景观。</w:t>
        <w:br/>
        <w:t>云龙地缝囊括了众多旅游资源单体，外部绝壁巨壑环抱，山峦叠障，地形多变；地缝内流水淙淙，飞瀑跌落，五彩黄龙瀑布、彩虹瀑布、云龙瀑布、冰瀑、沐抚飞瀑都是观景的好去处。它的地貌特征与贵州兴义市的马岭河峡谷十分相像，一条深邃的峡谷在地平线下延伸，所以叫地缝更为贴切。游客是在峡谷半壁的栈道上游走，向下看到谷底的溪水，蜿蜒流淌，往上看到瀑布联袂，与一抹蓝天争宠。那景色，的确令人心醉。</w:t>
        <w:br/>
        <w:t>但是我要提醒，游云龙地缝只需走上半程即可，在云龙瀑布处有一个出口，由此上去，正好是索道下站，乘车去七星寨也很近。我们听信了工作人员说后半程是二期工程，才继续前行。结果多耽搁了40多分钟的时间，走的气喘吁吁，最后上行的出口，有电梯没有开通，爬上那个高高的台阶特别费力，关键是没有多少景色可观，这里预先告知，仅为参考。</w:t>
        <w:br/>
        <w:t>从云龙地缝出来，要步行回到索道下站，这里很多旅行团的成员在休息，人那么多，我们怕乘索道排队，赶忙去购买索道票，售票处却出奇的人少，并没有人排队，票价不低，每人100元。买过票，乘索道上行，距离还真不近，行走了约20分钟，我们想如果不乘索道，步行该是多么艰难。快到索道上站时，我向下观看，一辆景区交通车停在一个大门前，有人从车上下来，那里显然是交通车的终点站，也是步行道的开端，怎么就在脚下，那么近的距离，目测其到索道上站的路程大概也就半个小时左右。事实上后来得到了印证，我们在山上碰到一对年轻夫妻，带着一个小女孩，不到5岁的样子，问孩子是乘索道上来的吗，她爸爸说是走上来的，到索道上站也就半个小时。我们这才醒悟，无怪乘坐索道的游客那么少，原来交通车可以直接到达将近山顶的地方，半个小时就可走到索道上站，而且不需要另外购买交通票。只有我们外地人不明就里，傻呵呵购买索道票。为什么景区导游竭力在推销索道，将步行上山时间夸大到两个小时，其用心昭然若揭。我们是过来人，提醒大家到恩施大峡谷时，慎重选择那票价高达100元的索道。</w:t>
        <w:br/>
        <w:t>索道上来后，就是七星寨景区。七星寨景区由小楼门、中楼门、大楼门组成，是整个清江大断裂景观的精华。沿着8.5公里长的旅游步道，可以欣赏小楼门群峰、龙门石浪、一线天、绝壁长廊、祥云火炬、迎客松、一炷香、双子塔、玉笔峰、玉女峰、玉屏峰等著名景点。</w:t>
        <w:br/>
        <w:t>其中的一炷香，是恩施大峡谷的代表作，也是大峡谷的绝配。一炷香是地球上稀有的单体三叠系灰岩柱，高度为150米，柱体底部直径6米，最小直径只有4米，此地的岩石的抗压强度是800千克每立方厘米，风吹他不倒，雨打他不动，傲立群峰之中千万年，守护着这片神秘的土地，实属罕有。</w:t>
        <w:br/>
        <w:t>他近观犹如男根，展示着他威武的雄姿，俨然成了大峡谷中的镇谷之宝。</w:t>
        <w:br/>
        <w:t>相传，这根石柱是天神送给当地百姓的一根难香，如遇灾难将他点燃，天神看到寥寥青烟，就会下凡来救苦救难，所以当地百姓称它为“难香”，这难香又长又细，晴空万里时，一朵白云叠在峰顶，远远看去就像天上的香火，宛若仙境；阴雨天气时，升起的一层薄雾，就像一缕青纱，将它打扮得若隐若现，妩媚动人。</w:t>
        <w:br/>
        <w:t>从地质学上讲，由于长江水系、清江水系长期交错的影响，不断地侵蚀，不断地冲刷，才形成如今陡峭的石柱，由于保存极度困难，所以地球上类似细长的石柱并不多见，而最长最大的莫过于此。</w:t>
        <w:br/>
        <w:t>山上几公里的行程，自然风光无限，风情万种，但是与一炷香相比，均甘拜下风。一炷香的风头，无景可及。看过一炷香，已经接近了恩施大峡谷景区的尾声。还需要再提的是，下山时有一个旅游观光电梯，就是有扶手，缓缓下行，基本上平行，如超市里的那种。结果我们没有走到那条路上，也不知价格如何，其实乘坐与否已没有什么意思，省力吗，下山也没有感觉多吃力。不到山底，就有交通车站。乘车可以直接返回景区游客中心。但是令人诟病的是下车后的通道引导非常气人，让游客在购物点绕来绕去，这还不说，出来去停车场，更是让人在太阳底下走一条远道，游客莫不吐槽烦言。</w:t>
        <w:br/>
        <w:t>回到停车场，此刻已经下午4点，正好有一班回恩施的公交车。车没上满，就按时发车，车票仍然是每人25元。回程路上没有再堵车，很顺畅。5点40分到达客运站。出站后去寻找饭店吃饭。然后回酒店休息，这一天的大峡谷的确十分疲惫。</w:t>
      </w:r>
    </w:p>
    <w:p>
      <w:r>
        <w:t>评论：</w:t>
        <w:br/>
        <w:t>1.楼主，你写的太详细了，准备去自由行，太有用了</w:t>
        <w:br/>
        <w:t>2.整体看，环境还是很不错的。</w:t>
        <w:br/>
        <w:t>3.套票就是200元的门票，包括交通票，不包括索道票。交通车可以到达两个景区，汽车到七星寨景区的山半腰，距索道上站仅有半个小时的行程，所以索道没有必要乘坐，100元的索道费用，性价比太低。</w:t>
        <w:br/>
        <w:t>4.那应该买什么样的套票呢，你这是一天就可以玩所有的景点吗，是不需要买索道的票吗，不买索道的票应该怎么走</w:t>
        <w:br/>
        <w:t>5.作为一枚吃货，请教下lz去这边哪些东东是必吃的呀？</w:t>
      </w:r>
    </w:p>
    <w:p>
      <w:pPr>
        <w:pStyle w:val="Heading2"/>
      </w:pPr>
      <w:r>
        <w:t>81.攻略 | Freestyle浪在恩施，行走在山间的那些日子</w:t>
      </w:r>
    </w:p>
    <w:p>
      <w:r>
        <w:t>https://you.ctrip.com/travels/enshi487/3521946.html</w:t>
      </w:r>
    </w:p>
    <w:p>
      <w:r>
        <w:t>来源：携程</w:t>
      </w:r>
    </w:p>
    <w:p>
      <w:r>
        <w:t>发表时间：2017-7-14</w:t>
      </w:r>
    </w:p>
    <w:p>
      <w:r>
        <w:t>天数：4 天</w:t>
      </w:r>
    </w:p>
    <w:p>
      <w:r>
        <w:t>游玩时间：6 月</w:t>
      </w:r>
    </w:p>
    <w:p>
      <w:r>
        <w:t>人均花费：3500 元</w:t>
      </w:r>
    </w:p>
    <w:p>
      <w:r>
        <w:t>和谁：和朋友</w:t>
      </w:r>
    </w:p>
    <w:p>
      <w:r>
        <w:t>玩法：自由行，摄影，人文，美食，自驾，小资，省钱，穷游，徒步</w:t>
      </w:r>
    </w:p>
    <w:p>
      <w:r>
        <w:t>旅游路线：恩施，恩施大峡谷，张家界大峡谷，张家界，恩施土司城，腾龙洞，坪坝营原生态休闲旅游区</w:t>
      </w:r>
    </w:p>
    <w:p>
      <w:r>
        <w:t>正文：</w:t>
        <w:br/>
        <w:t>我对</w:t>
        <w:br/>
        <w:t>恩施</w:t>
        <w:br/>
        <w:t>的最初了解，源于热门微博</w:t>
        <w:br/>
        <w:t>据说在湖北恩施鹤峰屏山峡谷，</w:t>
        <w:br/>
        <w:t>藏着一个仙境 ，它被誉为“中国的仙本那” ，</w:t>
        <w:br/>
        <w:t>峡谷幽深，地理位置偏僻，像隐藏在秘境的水上天堂。</w:t>
        <w:br/>
        <w:t>旅行是一种病，</w:t>
        <w:br/>
        <w:t>当你把身边的人都传染了，</w:t>
        <w:br/>
        <w:t>而你自己根本不想从中跑出来。</w:t>
        <w:br/>
        <w:t>遇到一位兴趣相投的“病友”是你值得珍惜的小幸运。</w:t>
        <w:br/>
        <w:t>这次的出发</w:t>
        <w:br/>
        <w:t>目的地恩施</w:t>
        <w:br/>
        <w:t>理由不需要阐述太多，</w:t>
        <w:br/>
        <w:t>一个字就可以概括全部：走。</w:t>
        <w:br/>
        <w:t>要说起来，比起这里的风景，这儿更值得一看的，是土家族风土人情，峡谷的静谧，远离世俗的田园风光。</w:t>
        <w:br/>
        <w:t>?????? 我的行程 ??????</w:t>
        <w:br/>
        <w:t>先介绍最重要的两点！</w:t>
        <w:br/>
        <w:t>咱们先从这次大致行程开始讲！??</w:t>
        <w:br/>
        <w:t>旅行的时间4天，唐山出发，石家庄转乘，目的地恩施。</w:t>
        <w:br/>
        <w:t>自驾距离约为830公里</w:t>
        <w:br/>
        <w:t>这次恩施行，有很多很棒的景点因为时间原因，我们都没有去到！我也一起写上来给大家，有时间去的话，大家一定不要错过！！！！！！！</w:t>
        <w:br/>
        <w:t>?????? 当地交通 ??????</w:t>
        <w:br/>
        <w:t>强烈推荐大家去恩施要租车或包车！！！！！！要租车！！！要租车！！</w:t>
        <w:br/>
        <w:t>恩施景点</w:t>
        <w:br/>
        <w:t>和景点之间离得有些距离，天气又热，所以去之前我们就在一嗨订好了车。有了车就像有了移动的家，刮风下雨都不怕。美中不足的是当地山路居多，对车技有一定要求，幸亏我俩都是老司机，哈哈～</w:t>
        <w:br/>
        <w:t>租车价位大概是130元／天，按天数计算，由于我们是在恩施租车，</w:t>
        <w:br/>
        <w:t>张家界机场</w:t>
        <w:br/>
        <w:t>还车，所以还要另付600元异地还车手续费（比租车还贵??）。</w:t>
        <w:br/>
        <w:t>恩施大峡谷</w:t>
        <w:br/>
        <w:t>推荐指数：??????????</w:t>
        <w:br/>
        <w:t>推荐理由：自然景观美！</w:t>
        <w:br/>
        <w:t>预留时间：早晨进入景区下午出来～有两条线路，时间有限的选择走精华部分，体力好时间充裕的可游遍整个大峡谷。</w:t>
        <w:br/>
        <w:t>交通：从</w:t>
        <w:br/>
        <w:t>恩施火车站</w:t>
        <w:br/>
        <w:t>到恩施大峡谷景区大概75公里，由于山路限速严重，国道、省道限速60km/h,隧道40km/h,高速80km/h,(</w:t>
        <w:br/>
        <w:t>超速摄像头很多)路程大概需要2.5小时。</w:t>
        <w:br/>
        <w:t>达到景区后，统一乘坐景区观光巴士进出景区。停车场免费哦～</w:t>
        <w:br/>
        <w:t>费用：景区门票305（七星寨+地缝+观光车+上行索道）</w:t>
        <w:br/>
        <w:t>下行索道90</w:t>
        <w:br/>
        <w:t>景点导游200</w:t>
        <w:br/>
        <w:t>毕竟是5A级景区，各方面设施都很完善，每隔不远就会有景区导图，提示当前位置，所以时间宽裕的话大可过足峡谷徒步的瘾。</w:t>
        <w:br/>
        <w:t>大名鼎鼎的云龙地缝</w:t>
        <w:br/>
        <w:t>（不知为什么，我对地缝、天坑这类的地方毫无抵抗力，神秘却向往）</w:t>
        <w:br/>
        <w:t>云龙地缝被称为“地球最美丽的伤痕”，其最美的景色莫过于悬瀑和岩石，地缝共有7条半瀑布，从崖壁上飞驰而下，每一条瀑布都不一样，千姿百态，尤为壮观。目前夏季水量颇大，也是观瀑最佳时段。</w:t>
        <w:br/>
        <w:t>值得一提的是，我们当天有幸遇到了罕见的双层彩虹，这也是我第一次看到这种景致，再次被大自然深深折服，我想这也预示着我们这次的旅行会顺利，多彩</w:t>
        <w:br/>
        <w:t>走了很久，我们到了绝壁长廊，栈道与悬崖绝壁融为一体。不敢想象当初这个栈道是如何修建的，竟然能够修建在这样险峻悬空的地段。</w:t>
        <w:br/>
        <w:t>行走拍照新姿势，你有没有get到我的freestyle~~呦呦~</w:t>
        <w:br/>
        <w:t>登山远眺层峦叠嶂，这是山顶一处纳凉的地方，很适合远眺，放空~~</w:t>
        <w:br/>
        <w:t>“一炷香”曾被外媒评为中国最美的40个景点之一，也是恩施大峡谷的最精华景点。一座细小的山峰就这样屹立在两山之间，不偏不倚。听向导讲，如果是阴雨天来到这里，一炷香周围会升起一层朦胧雾气，若隐若现，更有一炷香之意境。</w:t>
        <w:br/>
        <w:t>恩施土家女儿城</w:t>
        <w:br/>
        <w:t>推荐指数：??????</w:t>
        <w:br/>
        <w:t>推荐理由：感受人文，欣赏土家吊脚楼</w:t>
        <w:br/>
        <w:t>预留时间：停留大概半小时，多是些旅行商品店铺～</w:t>
        <w:br/>
        <w:t>费用：免费</w:t>
        <w:br/>
        <w:t>看到这两个水车，我还以为到了丽江古城……不一样的是，这里是具有土家族风情的古城。</w:t>
        <w:br/>
        <w:t>当地特色小吃，味道嘛……你懂的。</w:t>
        <w:br/>
        <w:t>在土家女儿城，可以买到当地的一些特色产品，我们走马观花地逛着，什么都没买。可能是旅行的地方多了，也就渐渐没有买纪念品的习惯了，除非是特别有特色的东西。照片和游记才是我最好的记忆和纪念。你们说呢？</w:t>
        <w:br/>
        <w:t>石门河</w:t>
        <w:br/>
        <w:t>推荐指数：????????</w:t>
        <w:br/>
        <w:t>推荐理由：人少，适合拍照，对体力的挑战</w:t>
        <w:br/>
        <w:t>费用：150元</w:t>
        <w:br/>
        <w:t>先给大家上图，元宝山！真的很像金元宝有没有，于是我对着山虔诚地许下心愿（认真脸），哈哈哈~~</w:t>
        <w:br/>
        <w:t>这个景区很低调，迎接游客的居然是如此禅意小门，进去之后感觉整个人都不一样了</w:t>
        <w:br/>
        <w:t>景区还没有完全开发，只能步行！只能步行！只能步行！全程5.8公里，不走回头路，对缺乏锻炼的我俩来说是个很大的挑战。</w:t>
        <w:br/>
        <w:t>古树，黄杨木，世代安家于山脊和石缝中，是制作盆景的优良之才，此外，黄杨木的根和叶子还能祛除风湿，行气活血，有“木中君子”之称。</w:t>
        <w:br/>
        <w:t>青龙抬头，土家以龙头节的形式，敬龙祈求风调雨顺、五谷丰登、人丁兴旺。</w:t>
        <w:br/>
        <w:t>继续行走在山间栈道，感觉双腿已经迈不动步子，我想不远了，不能放弃，于是鼓起了勇气，又努力奋斗了一大段路，可是怎么还不到？我停下来问工作人员：“还有多远？”“刚走了三分之一。”我大惊！此刻我的内心是崩溃的。</w:t>
        <w:br/>
        <w:t>走不动了，停下脚在阴凉处打个坐，可谁知，打坐容易起身难！不过作为备受强迫症困扰的我来说，一定是要么不爬山、要爬就要爬到山顶，不能放弃。</w:t>
        <w:br/>
        <w:t>（虽然之后步速越来越慢）</w:t>
        <w:br/>
        <w:t>虽然累，好在几步就有不一样的美景。</w:t>
        <w:br/>
        <w:t>这里水流清澈灵动，四周被群山环绕，恍如隔世。</w:t>
        <w:br/>
        <w:t>山谷里很潮湿，因此生长着丰富的藓类植物，阳光洒下，让我也看到了一丝胜利的曙光。就这样我们用了将近6个小时，用双脚丈量了群山的维度，虽然很累，但我又一次证明我做到了。</w:t>
        <w:br/>
        <w:t>为了犒劳自己，晚餐有些任性，当地特色石头饼，和蒜蓉小龙虾，还有两份凉菜，统统都吃光。</w:t>
        <w:br/>
        <w:t>鹤峰屏山躲避峡</w:t>
        <w:br/>
        <w:t>推荐指数：????????</w:t>
        <w:br/>
        <w:t>推荐理由：人较少，原生态景区，红人拍照必到之地</w:t>
        <w:br/>
        <w:t>交通：开车到鹤峰县后，须由当地人带领进入</w:t>
        <w:br/>
        <w:t>费用：230</w:t>
        <w:br/>
        <w:t>这里是我此次旅行最期待的一站，正是因为躲避峡我才知道恩施这个地方。</w:t>
        <w:br/>
        <w:t>（无知，见谅！）躲避峡一夜风靡网络，成了当下网红景点... 它被誉为“中国的仙本那”，河水清澈见底，很多人来这就是为了一睹“悬浮船”的神奇，哈哈哈～ ～～</w:t>
        <w:br/>
        <w:t>由于地理位置隐蔽，一定要提前联系好当地向导。景区还处在初期开发阶段，配套设施没有，只有当地山上的一户农家可做歇息，原始山路，峡谷河道，想看到美景必要付出“湿身”代价，所以建议娇气或者满身公主病的就不要去了</w:t>
        <w:br/>
        <w:t>这里真的和网上的图片一模一样！随你怎么拍都是仙境的样子。但是，行路难！行路难！去躲避峡的路，总的来说就是一路石头山路，一路牛粪，一路淌水过去的，到达目的地之后颇有一番千淘万漉虽辛苦,吹尽黄沙始到金的感觉。</w:t>
        <w:br/>
        <w:t>这是下山前最后一户，也是离峡谷最近的一户农家，当地向导在这里稍事准备的时间，我也就不自觉得和这位“小当家”玩到了一起。</w:t>
        <w:br/>
        <w:t>据说这个背篓是背孩子用的，我试了一下，光这个架子背在肩上就已经让我不堪重负，更别提里面再装个孩子，生活不易，珍惜当下。</w:t>
        <w:br/>
        <w:t>“小当家”玩儿欢了，非要我坐着玩具车一起满院跑，我能感觉到她很开心。看着她我想到了自己小时候的样子，无忧无虑，开心就笑，难过就哭，怎一个任性了得，但是谁都会长大，这就是人生。经历即拥有，我满足，我珍惜。</w:t>
        <w:br/>
        <w:t>向导要求我们必须穿雨靴下山，为的是防止滑倒，起初我不信，没走几步就接连踉跄，罢了，别跟安全过不去，乖乖穿上雨靴继续前进。这张图片有石阶算是好走的，其余大部分是泥路。</w:t>
        <w:br/>
        <w:t>泥路VS石阶路,期待曲径通幽后的豁然开朗。</w:t>
        <w:br/>
        <w:t>女文青秒变女汉子</w:t>
        <w:br/>
        <w:t>行走江湖就不能犯公主病，鞋里灌水算什么，裤子湿透又奈我何？既然想要看世界，就得不怕脏，敢席地而坐；不怕累，到处都能睡，为了梦想，这些算什么？</w:t>
        <w:br/>
        <w:t>向导给我们摞起来的石头塔，看起来容易，其实还是需要费一番功夫的。心情好，几块石头都能玩开心。</w:t>
        <w:br/>
        <w:t>向导小哥背景第一次出镜，人很实在，会玩，会拍照，有去鹤峰玩的朋友可以和他联系。（评论回复联系方式）</w:t>
        <w:br/>
        <w:t>悬浮船也有人叫太空船，不过这都要看你的运气，如果光线和天气不作美，是无法拍出悬浮效果的。</w:t>
        <w:br/>
        <w:t>张家界大峡谷</w:t>
        <w:br/>
        <w:t>推荐指数：????????</w:t>
        <w:br/>
        <w:t>推荐理由：</w:t>
        <w:br/>
        <w:t>张家界</w:t>
        <w:br/>
        <w:t>玻璃桥是真人秀节目“爱上超模”取景地之一，体验刺激，悬空感觉</w:t>
        <w:br/>
        <w:t>费用：门票 259</w:t>
        <w:br/>
        <w:t>景点向导 200</w:t>
        <w:br/>
        <w:t>玻璃桥，其实来张家界很匆忙，所以只选择了我们两个都想去的景点，那就是玻璃桥！我是个敢跳伞能深潜的人，并不害怕这些玻璃桥、玻璃栈道之类的东西。可我的闺蜜就不同，她很害怕，起初不敢走，后来逐渐适应了，真为她开心。</w:t>
        <w:br/>
        <w:t>可能这两天峡谷看太多了，所以到了张家界大峡谷的游览就略显平淡。</w:t>
        <w:br/>
        <w:t>山上的瀑布形成的水帘。注意！容易湿身！</w:t>
        <w:br/>
        <w:t>其他景点</w:t>
        <w:br/>
        <w:t>再来安利一些我行前计划却没来得及到过的景点，你们去了分享给我！！！</w:t>
        <w:br/>
        <w:t>（以下图片来源于网络）</w:t>
        <w:br/>
        <w:t>恩施土司城</w:t>
        <w:br/>
        <w:t>腾龙洞</w:t>
        <w:br/>
        <w:t>风景区</w:t>
        <w:br/>
        <w:t>恩施梭布垭景区</w:t>
        <w:br/>
        <w:br/>
        <w:t>坪坝营原生态休闲旅游区</w:t>
        <w:br/>
        <w:t>ps：感觉你们就像我家人似的，每次写攻略都想把所有细节交代的清清楚楚，面面俱到，深怕你们在外玩儿经验不够 被骗 被坑 走弯路??????</w:t>
        <w:br/>
        <w:t>一定要注意安全啊！！记住没有！！！！！！！</w:t>
        <w:br/>
        <w:t>最后送上我很喜欢的的段句话</w:t>
        <w:br/>
        <w:t>一个人，一条路，在途中，心随景动，</w:t>
        <w:br/>
        <w:t>从起点，到尽头，也许快乐，或有时孤独，</w:t>
        <w:br/>
        <w:t>如果心在远方，只需勇敢前行，梦想自会引路，</w:t>
        <w:br/>
        <w:t>有多远，走多远，把足迹连成生命线。</w:t>
      </w:r>
    </w:p>
    <w:p>
      <w:r>
        <w:t>评论：</w:t>
        <w:br/>
        <w:t>1.欢迎全国各地的游客来湖北省恩施州鹤峰县屏山躲避峡，中国的仙本那游玩，体验悬浮太空船之旅，土生土长的当地人小张专程承接，团队，个人旅游，提供木船拍悬浮照片，橡皮艇游玩峡谷，救生衣，雨鞋，给您不一样的感觉，加我微信看图片，了解在决定，请致电15171046888微信同号</w:t>
        <w:br/>
        <w:t>2.求鹤峰小哥联系方式，谢谢啦😊</w:t>
        <w:br/>
        <w:t>3.恩施鹤峰屏山躲避峡地接小殷，承接自驾、户外、团队旅游，全程陪同。配备太空船、皮划艇、救生衣、防水鞋装备齐全。还有用车、宾馆、餐饮提供安排。</w:t>
        <w:br/>
        <w:t>4.详细咨询可电话微信:</w:t>
        <w:br/>
        <w:t>5.15586686526同微信号（小殷）</w:t>
        <w:br/>
        <w:t>6.13997773625同微信号（小殷）</w:t>
        <w:br/>
        <w:t>7.屏山躲避峡旅游地接小陈承接户外，自驾，团队旅游。也可以安排恩施――鹤峰――屏山用车服务及宾馆，餐饮。全程陪同景区游玩。木船拍太空漂浮，橡皮艇游玩穿越峡谷。有需要咨询进一步了解可打电话或者加我微信。电话：18671843586</w:t>
        <w:br/>
        <w:t>8.恩施鹤峰屏山躲避峡地接小殷，承接自驾、户外、团队旅游，全程陪同。配备太空船、皮划艇、救生衣、防水鞋装备齐全。还有用车、宾馆、餐饮提供安排。</w:t>
        <w:br/>
        <w:t>9.详细咨询可电话微信:</w:t>
        <w:br/>
        <w:t>10.15586686526同微信号（小殷）</w:t>
        <w:br/>
        <w:t>11.13997773625同微信号（小殷）</w:t>
        <w:br/>
        <w:t>12.谢谢美女的分享，能提供向导的联系方式么？</w:t>
        <w:br/>
        <w:t>13.求向导小哥电话</w:t>
        <w:br/>
        <w:t>14.美女你好，我喜欢独行，求向导小哥联系方式，谢谢啦！</w:t>
        <w:br/>
        <w:t>15.问一下石门河与躲避峡哪一个更值得去？如果排在一天时间上来的及吗？还有就是小哥电话</w:t>
        <w:br/>
        <w:t>16.有没有13号左右一起的</w:t>
      </w:r>
    </w:p>
    <w:p>
      <w:pPr>
        <w:pStyle w:val="Heading2"/>
      </w:pPr>
      <w:r>
        <w:t>82.绿皮车环游大西南之十：Z50成都-北京西 • 蜀水巴山</w:t>
      </w:r>
    </w:p>
    <w:p>
      <w:r>
        <w:t>https://you.ctrip.com/travels/enshi487/3518947.html</w:t>
      </w:r>
    </w:p>
    <w:p>
      <w:r>
        <w:t>来源：携程</w:t>
      </w:r>
    </w:p>
    <w:p>
      <w:r>
        <w:t>发表时间：2017-7-14</w:t>
      </w:r>
    </w:p>
    <w:p>
      <w:r>
        <w:t>天数：</w:t>
      </w:r>
    </w:p>
    <w:p>
      <w:r>
        <w:t>游玩时间：</w:t>
      </w:r>
    </w:p>
    <w:p>
      <w:r>
        <w:t>人均花费：</w:t>
      </w:r>
    </w:p>
    <w:p>
      <w:r>
        <w:t>和谁：</w:t>
      </w:r>
    </w:p>
    <w:p>
      <w:r>
        <w:t>玩法：</w:t>
      </w:r>
    </w:p>
    <w:p>
      <w:r>
        <w:t>旅游路线：恩施，巴东，宜昌</w:t>
      </w:r>
    </w:p>
    <w:p>
      <w:r>
        <w:t>正文：</w:t>
        <w:br/>
        <w:t>2014年利用APEC假期第一次入川的时候，从</w:t>
        <w:br/>
        <w:t>成都回北京</w:t>
        <w:br/>
        <w:t>被车站工作人员赶着去二次安检;这回又逢一带一路，不用提醒熟门熟路地去排队了，光身份证就查了三次。</w:t>
        <w:br/>
        <w:t>从</w:t>
        <w:br/>
        <w:t>成都到宜昌</w:t>
        <w:br/>
        <w:t>段的铁路风光不逊于成昆线，巴山蜀水名不虚传，沿途依次经过沱江、涪江(下图)</w:t>
        <w:br/>
        <w:t>嘉陵江(下图)</w:t>
        <w:br/>
        <w:t>长江涪陵段(下图)</w:t>
        <w:br/>
        <w:t>以及湖北</w:t>
        <w:br/>
        <w:t>恩施</w:t>
        <w:br/>
        <w:t>巴东</w:t>
        <w:br/>
        <w:t>境内壮阔又不失秀美的连绵峰峦</w:t>
        <w:br/>
        <w:t>到</w:t>
        <w:br/>
        <w:t>宜昌</w:t>
        <w:br/>
        <w:t>再次与长江相会。</w:t>
        <w:br/>
        <w:t>随着技术设备的进步，这段铁路不必再顺着水势迂回，而是逢山打洞、遇水建桥，线路平直，行驶平稳高速; 单座隧道的长度比成昆线上的不知长了多少，也因此让我无法预测火车钻出隧道的瞬间以做好抓拍的准备，就这么懵懂着被高科技裹挟出了大西南。</w:t>
      </w:r>
    </w:p>
    <w:p>
      <w:r>
        <w:t>评论：</w:t>
        <w:br/>
        <w:t>1.也曾经去过一次，整体感觉也还是可以的。但是没有再去一次的冲动了。</w:t>
        <w:br/>
        <w:t>2.感觉挺经济实惠的，收藏喜欢啦，也希望和你互粉。</w:t>
        <w:br/>
        <w:t>3.回帖赚个2分经验！嘿嘿~楼主可以关注我嘛~</w:t>
        <w:br/>
        <w:t>4.好帖啊，谢谢了。顶个。世界那么大，也想去看看。</w:t>
        <w:br/>
        <w:t>5.赞一下，我们假期也要去~，正好参考一下楼主的线路</w:t>
      </w:r>
    </w:p>
    <w:p>
      <w:pPr>
        <w:pStyle w:val="Heading2"/>
      </w:pPr>
      <w:r>
        <w:t>83.湖北游记之恩施梭布垭石林</w:t>
      </w:r>
    </w:p>
    <w:p>
      <w:r>
        <w:t>https://you.ctrip.com/travels/enshi487/3518946.html</w:t>
      </w:r>
    </w:p>
    <w:p>
      <w:r>
        <w:t>来源：携程</w:t>
      </w:r>
    </w:p>
    <w:p>
      <w:r>
        <w:t>发表时间：2017-7-14</w:t>
      </w:r>
    </w:p>
    <w:p>
      <w:r>
        <w:t>天数：20 天</w:t>
      </w:r>
    </w:p>
    <w:p>
      <w:r>
        <w:t>游玩时间：5 月</w:t>
      </w:r>
    </w:p>
    <w:p>
      <w:r>
        <w:t>人均花费：4000 元</w:t>
      </w:r>
    </w:p>
    <w:p>
      <w:r>
        <w:t>和谁：夫妻</w:t>
      </w:r>
    </w:p>
    <w:p>
      <w:r>
        <w:t>玩法：自由行，摄影，徒步</w:t>
      </w:r>
    </w:p>
    <w:p>
      <w:r>
        <w:t>旅游路线：恩施，梭布垭石林，磨子沟，大峡谷</w:t>
      </w:r>
    </w:p>
    <w:p>
      <w:r>
        <w:t>正文：</w:t>
        <w:br/>
        <w:t>2017年5月18日早晨6点半起床，7点吃自助早餐，7点半乘6路车到清江桥下车，到</w:t>
        <w:br/>
        <w:t>恩施</w:t>
        <w:br/>
        <w:t>挂榜岩客运站，前往</w:t>
        <w:br/>
        <w:t>梭布垭石林</w:t>
        <w:br/>
        <w:t>。这里发往太阳河的班车路过景区，每半个小时一班。8点10分发车，将近10点到达景区大门。景区门票60元，另购30元的交通车费。</w:t>
        <w:br/>
        <w:t>梭布垭石林被称为世界第一奥陶纪石林，全国第二大石林，国家AAAA级旅游景区。位于湖北省恩施市太阳河乡境内，总面积21平方公里，整个石林外形象一只巨大的葫芦，四周翠屏环绕，群峰竞秀。梭布垭石林拥有大小共100多个经典的自然景观，目前开放的有青龙寺、莲花寨、</w:t>
        <w:br/>
        <w:t>磨子沟</w:t>
        <w:br/>
        <w:t>、九龙汇四大景区，每个景区各具特色，景区内独特的“溶纹”、“戴冠”景观，是一大亮点，狭缝秘境、化石古迹随处可见，堪称一座远古地质博物馆。经中山大学、中国地质大学考证，确定石林形成4.6亿年前的奥陶纪时期，整个石林犹如一座海底迷宫，美轮美奂。</w:t>
        <w:br/>
        <w:t>也许因为石林景区比较偏僻，当天游客不多。交通车将游客直接送至最远的青龙寺景区，青龙寺景区因青龙寺而得名，该寺庙因青龙而修建，也因青龙屹立一千多年后被天火焚毁，后仅剩断壁残垣，现在修复如初，青龙寺迎接四方来客，香火鼎盛。青龙寺景区面积之大，景点之丰富居四大景区之首。青龙寺主要景点包括青龙寺遗址、骆驼峰、镇龙玉珠、玉帝天书、廪君靴、田好汉巡山、廪君冠等。青龙寺景区就是一部土家族千年历“石”（史），记载着土家族盛衰的点点滴滴，赏亿年奇石，品千年历史。</w:t>
        <w:br/>
        <w:t>游览青龙寺景区大概需要一个小时的时间，景区内基本是上上上下下的石径，不需要攀登多高的台阶，石林的形态与云南石林有所区别，林区分布零散，植被比较丰富，观赏度稍有缺憾。从青龙寺景区出来，到换乘车站，广场上停着一辆景区交通车，车上没人，询问旁边的老乡，告诉司机去吃午饭。这是景区的问题，怎么可以让游客等待司机吃午饭，那游客的时间就不金贵，这让我一头雾水，还真没在景区碰见过这种情况。一会司机过来，就我们两人，司机马上开车走人，还好没再让我们等待。</w:t>
        <w:br/>
        <w:t>下一站是莲花寨景区，不多远就到，景区入口有一个小广场，周围环绕着颗颗石柱，景观非比寻常。从狭窄的石缝间进入景区，就像误入迷宫。莲花寨景区石林分布密集，自天空俯视，整个景区以石莲为花、绿树为泉，犹如朵朵白莲生于碧泉，莲花摇曳间馨香万里。置身其中，石莲更是处处可见，应接不暇。这里不仅有鬼斧神工的自然景观：出淤泥而不染的莲花寨，铠甲士兵森严守护的神石广场，一夫当关万夫莫开的南门关，沐浴春雨之后的笋子淌。</w:t>
        <w:br/>
        <w:t>莲花寨与磨子沟景区相连，出这个景区可以直接进入下一个景区，不需要换乘车。所不同的是景区之间有一个农家乐，也是让游客缓冲，休息，吃饭的一个停留点。正好也到了饭时，我们在此每人要了碗素面，价格7元，分量很足，景区内的确算得上便宜。吃过饭，我们进入磨子沟景区继续游览，注意每一个景区还要重新检票，票不要丢失。</w:t>
        <w:br/>
        <w:t>磨子沟景区以溶洞和天然石缝为主，这里鸟语花香、集飞流、悬树、吊石、奇岩、异峰、峡谷于一体，这里的一峰一石、一草一木、一山一水，都是自然雕琢的精品。因为土家祖先傩公傩婆在此地定情，所以这里是土家的发源之地、古老爱情归属之所。主要景点有傩婆石、一线天、响水洞、磨子石等，猎奇七彩溶洞、回首奇石异峰、俯瞰万千石林、仰望一线长空。</w:t>
        <w:br/>
        <w:t>磨子沟有一个特殊的去处犀牛沟，一条深深的地缝，走到底，从一个旋转的铁梯攀援而上，出来是一个洞口，真可谓别有洞天。</w:t>
        <w:br/>
        <w:t>九龙汇是石林最后一个景区，也是最小，可以忽略不计的一个景点，景色也一般。许多游客不在此停留，直接乘车返回景区大门，我们还是以不遗漏为原则，坚持看完，其中的九龙汇，就是一个怪石嶙峋的竖井，有淅淅沥沥的泉水，貌似还有些看头，其它就不敢恭维。</w:t>
        <w:br/>
        <w:t>看完最后一个景点，乘车返回景区大门。在候车点等候回恩施的班车，因为景区不是班车的始发点，要从太阳河乡过来。在景区内看不到几个游客，等车时却有7、8人之多，果然过来的车上面已经有不少旅客，本来就是小巴，上不了几个人，动作慢了会没有座位，好在我们抢先上去，找了座位。回到恩施市区，已经是下午4点。路过火车站时，我们下车到车站购买第二天下午去宜昌的火车票。买过票，乘6路车回到酒店，休息片刻，出外吃饭。饭后回去的路上，恰巧遇上在</w:t>
        <w:br/>
        <w:t>利川</w:t>
        <w:br/>
        <w:t>认识的两位北京夫妇，他们刚刚到恩施，是从</w:t>
        <w:br/>
        <w:t>大峡谷</w:t>
        <w:br/>
        <w:t>过来。也是住的如家，现在找地方吃饭，我们向他们介绍了吃饭的地方，然后约定晚上在酒店见面。</w:t>
        <w:br/>
        <w:t>晚上8点，他们如约到我们房间，我们相互交流了这次出行的体会和经验。他们下一站也到宜昌，然后从</w:t>
        <w:br/>
        <w:t>武汉返回北京</w:t>
        <w:br/>
        <w:t>。我们要从宜昌直接回家。旅行路上，会遇到许多人在途中的旅友，萍水相逢，似曾相识，何问缘由，也许今后天各一方，永无见面机缘。但是，那相遇的瞬间，就是缘分，愿每人深深珍藏心中。</w:t>
      </w:r>
    </w:p>
    <w:p>
      <w:r>
        <w:t>评论：</w:t>
        <w:br/>
        <w:t>1.楼主觉得跟团游和自由行你更加青睐哪种啊？</w:t>
        <w:br/>
        <w:t>2.楼主大人，感谢分享呀~~有什么推荐的美食吗？嘿嘿~~我是吃货君一枚呀</w:t>
        <w:br/>
        <w:t>3.老年人去的话合适么，有没有什么推荐的轻松点的地方？</w:t>
        <w:br/>
        <w:t>4.十分感谢lz的分享，请问我7月份去这边景色怎么样呢？</w:t>
        <w:br/>
        <w:t>5.楼主想知道当地出行的怎样比较方便呢？自由行的话</w:t>
        <w:br/>
        <w:t>6.看完之后又是各种按耐不住~~~~~想出去玩~~~~</w:t>
        <w:br/>
        <w:t>7.这里有的人说好，有的人说不好，看来还是要自己去感受一下才好啊。</w:t>
        <w:br/>
        <w:t>8.真是太棒了！请问这里1月份去合适么？</w:t>
      </w:r>
    </w:p>
    <w:p>
      <w:pPr>
        <w:pStyle w:val="Heading2"/>
      </w:pPr>
      <w:r>
        <w:t>84.湖北游记之恩施女儿城</w:t>
      </w:r>
    </w:p>
    <w:p>
      <w:r>
        <w:t>https://you.ctrip.com/travels/enshi487/3521953.html</w:t>
      </w:r>
    </w:p>
    <w:p>
      <w:r>
        <w:t>来源：携程</w:t>
      </w:r>
    </w:p>
    <w:p>
      <w:r>
        <w:t>发表时间：2017-7-15</w:t>
      </w:r>
    </w:p>
    <w:p>
      <w:r>
        <w:t>天数：20 天</w:t>
      </w:r>
    </w:p>
    <w:p>
      <w:r>
        <w:t>游玩时间：5 月</w:t>
      </w:r>
    </w:p>
    <w:p>
      <w:r>
        <w:t>人均花费：4000 元</w:t>
      </w:r>
    </w:p>
    <w:p>
      <w:r>
        <w:t>和谁：夫妻</w:t>
      </w:r>
    </w:p>
    <w:p>
      <w:r>
        <w:t>玩法：自由行，摄影，人文</w:t>
      </w:r>
    </w:p>
    <w:p>
      <w:r>
        <w:t>旅游路线：恩施</w:t>
      </w:r>
    </w:p>
    <w:p>
      <w:r>
        <w:t>正文：</w:t>
        <w:br/>
        <w:t>2017年5月19日早晨6点起床，将行李存入酒店前台。吃过酒店自助早餐，在门口乘12路车，终点站就是女儿城。</w:t>
        <w:br/>
        <w:t>恩施</w:t>
        <w:br/>
        <w:t>女儿城，有“世间男子不二心，天下女儿第一城！”之称。中国恩施土家女儿城，位于湖北省恩施市区七里坪，是全国土家族文化集聚地，也是武陵地区城市娱乐消费中心和旅游集散地，旨在打造中国西部首家文化旅游商业古镇、中国的相亲之都。作为全国第八个人造古镇，土家女儿城合理且精心的谋划了整体建筑风格，仿古与土家吊脚楼相结合，完美的体现了土家族的民风民俗。</w:t>
        <w:br/>
        <w:t>土家女儿城囊括300家小商品，500间风情客栈，30家特色餐饮，40家美味小吃，8000平景观草坪，10000平综合运动中心以及全国首创室内情景剧场-女儿城大剧院，同时还拥有湖北省内最大的水上乐园。恩施土家最负盛名的特色民俗相亲活动—女儿会，也将永久落户土家女儿城！</w:t>
        <w:br/>
        <w:t>自2013年10月19日开城以来，古城内的旅游业和商业得到了迅猛的发展，主要包括旅游、餐饮、住宿、商业、休闲娱乐、文化等各种业态。这些业态大致可以分为四类，即住宿(特色客栈)、餐饮(主题餐馆、特色餐厅、本地小吃)、购物(特色购物商店)和休闲娱乐(酒吧、咖啡馆、书吧等)。</w:t>
        <w:br/>
        <w:t>恩施女儿城是由恩施市政府重点招商，香江集团老板女儿预计投资50亿元以上的项目。现在对外开放的只是一期工程。由于项目还在进行中，所以，一些基础设施还不够完善。下车后走过去，马路两边比较杂乱。进入到景区，才看到女儿城已初具规模。女儿城其实并不是一个景区，不要门票，而是一个具有民族特色的风情小镇，它主要的功能是吸引大众消费，里面大都是酒店，饭馆，商场店铺，当地土特产。也有一些民俗博物馆，兼具风情游览。我们是在媒体宣传上知道女儿城，所以到此一觑，总体感觉就像成都的宽窄巷子，但是人气显然不足，要待慢慢的培养。</w:t>
        <w:br/>
        <w:t>由于现在女儿城的面积较小，一个小时左右就可逛完，如果没有什么消费，走马观花看看即可。上午9点半我们离开女儿城，前往恩施博物馆。</w:t>
      </w:r>
    </w:p>
    <w:p>
      <w:r>
        <w:t>评论：</w:t>
        <w:br/>
        <w:t>1.照片很漂亮，广角就是高端大气上档次，加油啊。</w:t>
        <w:br/>
        <w:t>2.不知道用什么来表示我的羡慕之情啦</w:t>
        <w:br/>
        <w:t>3.楼主~想知道当地的风土人情如何呢？</w:t>
        <w:br/>
        <w:t>4.图文并茂32个赞，看完之后让人有种马上就要出发的冲动！</w:t>
        <w:br/>
        <w:t>5.楼主觉得淡季出游好还是旺季出游更好呢？我还在纠结中，想听听过来人的经验。</w:t>
        <w:br/>
        <w:t>6.好文章就是要给大家分享美图好心情，也可以给后来者一些经验。谢谢分享！</w:t>
        <w:br/>
        <w:t>7.有一年放假去的，人山人海，好多中国人。</w:t>
        <w:br/>
        <w:t>8.趁年轻还有精力，必须得多出去看看</w:t>
      </w:r>
    </w:p>
    <w:p>
      <w:pPr>
        <w:pStyle w:val="Heading2"/>
      </w:pPr>
      <w:r>
        <w:t>85.湖北游记之恩施博物馆</w:t>
      </w:r>
    </w:p>
    <w:p>
      <w:r>
        <w:t>https://you.ctrip.com/travels/enshi487/3518178.html</w:t>
      </w:r>
    </w:p>
    <w:p>
      <w:r>
        <w:t>来源：携程</w:t>
      </w:r>
    </w:p>
    <w:p>
      <w:r>
        <w:t>发表时间：2017-7-16</w:t>
      </w:r>
    </w:p>
    <w:p>
      <w:r>
        <w:t>天数：20 天</w:t>
      </w:r>
    </w:p>
    <w:p>
      <w:r>
        <w:t>游玩时间：5 月</w:t>
      </w:r>
    </w:p>
    <w:p>
      <w:r>
        <w:t>人均花费：4000 元</w:t>
      </w:r>
    </w:p>
    <w:p>
      <w:r>
        <w:t>和谁：夫妻</w:t>
      </w:r>
    </w:p>
    <w:p>
      <w:r>
        <w:t>玩法：自由行，摄影，人文</w:t>
      </w:r>
    </w:p>
    <w:p>
      <w:r>
        <w:t>旅游路线：恩施，建始</w:t>
      </w:r>
    </w:p>
    <w:p>
      <w:r>
        <w:t>正文：</w:t>
        <w:br/>
        <w:t>2017年5月19日上午9点40分，我们乘12路在公路局下车，转乘22路到硒都茶城，</w:t>
        <w:br/>
        <w:t>恩施</w:t>
        <w:br/>
        <w:t>博物馆就在这里。为什么此站不设为博物馆站，而名之为一个商业机构，让外地人不知所终，容易让人误解当地政府重经济而不重文化。一个地方要服务好旅游，就应该将旅游景点首先在公交车站显示清楚，以方便外地游客的行程，这是最起码的待客之道。前面12路到女儿城也是如此，终点站不叫女儿城，叫什么华硒生态园，让人一头雾水。</w:t>
        <w:br/>
        <w:t>恩施土家族苗族自治州博物馆地处恩施市凤凰山东麓，是湖北省规模最大、文物藏品最丰富的地区级综合性少数民族博物馆，也是湖北省少数民族文物陈列、保管、研究的中心博物馆。该馆占地面积约33400平方米，依山傍水，风景宜人。主体建筑为一座具有民族建筑风格的四层陈列、库房综合大楼，面积3500平方米，其中陈列展览面积2000平方米。</w:t>
        <w:br/>
        <w:t>恩施土家族苗族自治州博物馆肩负着弘扬民族文化的历史使命，自建馆之始，就十分注重对文物的征集和收藏。通过调拨、征集、购买、考古发掘等多种方式收藏文物七万余件，极具巴文化特色。如“双虎钮錞于”、“巴式甬钟”、“巴式矛”、“巴式剑”以及“土司帽”、“土司印章”、土司夫人使用的“金凤冠”等珍贵文物。特别是“双虎钮錞于”于1999年10月参加了法国钟铃艺术节，可谓是该馆的镇馆之宝。</w:t>
        <w:br/>
        <w:t>馆内基本陈列有《巴风土韵》　由“历史文物篇”和“民族民俗篇”两个部分组成。“历史文物篇”重点从“</w:t>
        <w:br/>
        <w:t>建始</w:t>
        <w:br/>
        <w:t>直立人”、清江流域的巴文化到鄂西南地区元、明、清土司文化和奇特的崖葬文化，展示恩施地区人类形成、发展、壮大的整个历程。“民族民俗篇”则从土家族、苗族的吃、穿、用、行等方面，重点反映恩施州各民族创造的丰富多彩的民族民俗文化。</w:t>
        <w:br/>
        <w:t>《红色土地》　革命文物陈列主要展示了第二次国内革命战争时期贺龙领导的红二、六军团在湘、鄂、川、黔革命根据地活动的文物及图片。</w:t>
        <w:br/>
        <w:t>馆内珍贵藏品有双虎钮錞于　虎纽錞于是土家先民巴人所使用的一种军乐器，也是巴人进行祭祀、娱乐等活动时所使用的乐器。该器物是中国唯一具有明确出土时间、出土地点的双虎纽錞于，特别珍贵。</w:t>
        <w:br/>
        <w:t>金凤冠　明代。该凤冠为西王母乘坐凤凰状。凤凰呈展翅飞翔状，凤凰尾部设花卉装饰，西王母盘坐在莲花上，四周环绕金丝飘带。共由29小件组成。</w:t>
        <w:br/>
        <w:t>马鞍　是贺龙同志在红三军负责时使用的马鞍。等等。</w:t>
        <w:br/>
        <w:t>参观完博物馆，在博物馆的旁边是恩施市规划馆，我们也顺便一看。结束时是上午11点半，在门前乘22路返回酒店，在附近吃了午饭，到酒店取行李，稍事休息，乘6路车赶往火车站。</w:t>
        <w:br/>
        <w:t>下午3点16分的火车，到宜昌东已经下午6点多，现在宜昌的火车，无论普通或动车都在宜昌东停靠。从车站广场乘9路车前往客运站，我们预定的如家酒店就在客运站楼上。公交车走了40分钟到达果园二路，一位当地人告诉我们汽车站就在该站下车。到达酒店办理入住后，已经是晚上7点多，我们溜达到夷陵广场先查看前往三峡人家的公交车。宜昌到三峡人家景区的专线车始发站是在夷陵广场西面马路旁，公交车线路是10-1路，这个线路名称比较蹊跷。</w:t>
        <w:br/>
        <w:t>这样，我们确定好第二天出发地点心里比较踏实，回酒店的路上，在一家小酒店解决了晚餐，然后回酒店休息。</w:t>
      </w:r>
    </w:p>
    <w:p>
      <w:r>
        <w:t>评论：</w:t>
        <w:br/>
        <w:t>1.一直想去的地方，看了你的游记更让我想去了，谢谢拉！</w:t>
        <w:br/>
        <w:t>2.楼主照片拍得真好行程安排也不错，紧凑不忙乱</w:t>
        <w:br/>
        <w:t>3.写的即全面又专业, 阅读后感觉收获很大. 谢谢你给我们的分享!</w:t>
        <w:br/>
        <w:t>4.老年人去的话合适么，有没有什么推荐的轻松点的地方？</w:t>
        <w:br/>
        <w:t>5.来沾沾楼主喜气！我也打算去呀~</w:t>
        <w:br/>
        <w:t>6.最佳旅游季节是什么时候呢？其实我觉得淡季去也行，省钱。</w:t>
        <w:br/>
        <w:t>7.楼主觉得淡季出游好还是旺季出游更好呢？我还在纠结中，想听听过来人的经验。</w:t>
        <w:br/>
        <w:t>8.lz要是要省点钱的话，有哪些地方可以稍微节约点的么？</w:t>
      </w:r>
    </w:p>
    <w:p>
      <w:pPr>
        <w:pStyle w:val="Heading2"/>
      </w:pPr>
      <w:r>
        <w:t>86.暮霭沉沉楚天阔——中夏走鄂西</w:t>
      </w:r>
    </w:p>
    <w:p>
      <w:r>
        <w:t>https://you.ctrip.com/travels/enshi487/3520635.html</w:t>
      </w:r>
    </w:p>
    <w:p>
      <w:r>
        <w:t>来源：携程</w:t>
      </w:r>
    </w:p>
    <w:p>
      <w:r>
        <w:t>发表时间：2017-7-17</w:t>
      </w:r>
    </w:p>
    <w:p>
      <w:r>
        <w:t>天数：</w:t>
      </w:r>
    </w:p>
    <w:p>
      <w:r>
        <w:t>游玩时间：</w:t>
      </w:r>
    </w:p>
    <w:p>
      <w:r>
        <w:t>人均花费：</w:t>
      </w:r>
    </w:p>
    <w:p>
      <w:r>
        <w:t>和谁：</w:t>
      </w:r>
    </w:p>
    <w:p>
      <w:r>
        <w:t>玩法：</w:t>
      </w:r>
    </w:p>
    <w:p>
      <w:r>
        <w:t>旅游路线：</w:t>
      </w:r>
    </w:p>
    <w:p>
      <w:r>
        <w:t>正文：</w:t>
        <w:br/>
        <w:br/>
        <w:t>显示全部9天</w:t>
        <w:br/>
        <w:br/>
        <w:t>收起</w:t>
        <w:br/>
        <w:br/>
        <w:t>小暑过后一天，一年一度的暑期旅行开始了。</w:t>
        <w:br/>
        <w:t>这次的目标是荆楚大地——恩施、神农架、宜昌、武当山。</w:t>
        <w:br/>
        <w:t>动车出行，第一天的行程基本就是在动车上，大致八个钟头左右的时间。</w:t>
        <w:br/>
        <w:t>从无锡出发过了南京便进入了安徽，一直闷热高温的天气也开始下起雨来了。中午前过了合肥，而后动车开始进入大别山，穿过金寨后，便开始频繁的穿越隧道。</w:t>
        <w:br/>
        <w:t>铁路两侧的树木一扫高温暴晒的无精打采，被雨浸润过后，显的油亮又有生气。远山被雾气遮掩，偶尔才露出连绵不绝的形态。树木和远山之间是大片的农田、村舍、河流，一些规模不大的湖泊。</w:t>
        <w:br/>
        <w:t>这趟车，金寨过去在安徽已经没有车站了，所以整个中午基本都在横穿安徽，穿越大别山。这一路，雨很大。</w:t>
        <w:br/>
        <w:t>出发！</w:t>
        <w:br/>
        <w:t>合肥南，抽烟点</w:t>
        <w:br/>
        <w:t>进入山区，雨越下越大。</w:t>
        <w:br/>
        <w:t>某些人啤酒配动车餐。</w:t>
        <w:br/>
        <w:t>汉口，抽烟点。</w:t>
        <w:br/>
        <w:t>成片田野，满眼葱郁。</w:t>
        <w:br/>
        <w:t>山雨压顶。</w:t>
        <w:br/>
        <w:t>宜昌，又一个吸烟点，好吧，这一路就只抽了三根烟。</w:t>
        <w:br/>
        <w:t>午饭后，火车驶进江汉大地。在汉口火车站，终于可以安心在站台上抽根烟了。这个车站有着极其辉煌的历史渊源和沿袭。清末，她与洋务运动、张之洞、卢汉铁路、辛亥革命等历史名词维系在一起，是当时亚洲最大最齐全的火车站；如今，她是名副其实的交通枢纽，全国最大的欧式火车站，是十数条国家级交通线的枢纽。</w:t>
        <w:br/>
        <w:t>沿途，开始热闹和繁华，绿色依旧满满占据着视野，成片的农田星罗棋布，荆楚大地的富饶尽现眼前。</w:t>
        <w:br/>
        <w:t>然后是宜昌站，列车开始不停地在隧道山洞中穿行，手机信号几乎断绝。山连绵不断，没有穷尽。列车几乎每隔几分钟便进入隧道，而且看车外的远处，悬在两山间的铁路桥横跨空中，让少见多怪的我们目瞪咋舌，群山间不晓得雄跨着多少这样的桥，而且我们的列车时不时也疾驰在这样的桥上，透过车窗往外看，目眩……</w:t>
        <w:br/>
        <w:t>一路隧洞和高桥，这种情况一直延续到了第一站目的地：恩施。</w:t>
        <w:br/>
        <w:t>青山延绵。</w:t>
        <w:br/>
        <w:t>远看高高的铁路桥</w:t>
        <w:br/>
        <w:t>名副其实的高架！架在高山两侧的铁路桥。</w:t>
        <w:br/>
        <w:t>恩施全称是恩施土家族苗族自治州，新中国最后成立的一个少数民族自治州，也是湖北唯一一个少数民族自治州，恩施市是其州政府所在地。全州有少数民族二十八、九个，四百多万人口中，汉族比例不到一半，成为了“少数民族”。城市小且干净，巫山、武陵山、齐岳山三山环绕，围起了这座山城，山就在城里，城就在山里，道路起伏，隧洞横穿，空气极其清新，气温适宜。</w:t>
        <w:br/>
        <w:t>“妹娃子要过河，哪个来推我嘛？”</w:t>
        <w:br/>
        <w:t>“我就来推你嘛！”</w:t>
        <w:br/>
        <w:t>这首被联合国科教文组织评为世界25首优秀民歌的《龙船调》，就源于恩施州利川船民的唱腔。</w:t>
        <w:br/>
        <w:t>到达恩施。</w:t>
        <w:br/>
        <w:t>火车站外。</w:t>
        <w:br/>
        <w:t>晚饭前到酒店，安顿好了就出去找食。</w:t>
        <w:br/>
        <w:t>合渣，当地一种小吃，按我的理解就是磨好豆浆后的黄豆渣加入配菜调料，成为新的一道吃食。</w:t>
        <w:br/>
        <w:t>黄鹤楼、白云边、土家豆渣渣，当地的标配。饭后惯例走一走，看风土人情看超市烧烤看黄瓜韭菜看山城百态。</w:t>
        <w:br/>
        <w:t>黄鹤楼，白云边，土碗喝酒，各种当地菜肴。</w:t>
        <w:br/>
        <w:t>当地的特点是点了主菜，配菜任意吃，吃完再上，免费！</w:t>
        <w:br/>
        <w:t>这就是合渣，拌饭好吃到没朋友！</w:t>
        <w:br/>
        <w:t>这么看的话，小城也颇显风采。</w:t>
        <w:br/>
        <w:t>山城风土</w:t>
        <w:br/>
        <w:t>第二天。</w:t>
        <w:br/>
        <w:t>晨跑，喜欢在异地跑步，能看到这个城市醒来后最真切的人情。早上气温才21度，飘着蒙蒙细雨，空气清新，沁入心肺。</w:t>
        <w:br/>
        <w:t>早餐后出发去清江。</w:t>
        <w:br/>
        <w:t>城市在醒来</w:t>
        <w:br/>
        <w:t>清江。因为下雨，市区段很混浊。</w:t>
        <w:br/>
        <w:t>雨后清凉</w:t>
        <w:br/>
        <w:t>街道静谧</w:t>
        <w:br/>
        <w:t>广场舞，羽毛球，每个城市都如此</w:t>
        <w:br/>
        <w:t>今天的游程是畅游土家族的母亲河——清江。</w:t>
        <w:br/>
        <w:t>科普时间：清江，长江一级支流，古称夷水，因“水色清明十丈，人见其清澄”，故名清江。清江发源于湖北省恩施州利川市之齐岳山，流经利川、恩施、宣恩、建始、巴东、长阳、宜都等七个县市，在宜都陆城汇入长江。</w:t>
        <w:br/>
        <w:t>清江全长423公里，流域山明水秀，号称八百里清江画廊。这里主要是土家、汉、苗三族混居地。主要包括白玉湖、花桥水库、平洛湖、柏园岛、柏竹岛、武落钟离山、隔河岩等景点。（百度百科）</w:t>
        <w:br/>
        <w:t>出了恩施市区，旅行车一路沿着山路蜿蜒前行。山路两侧崇山峻岭，山高峡深，转弯处，白云深处人家偶见。一个多小时后到达清江游轮码头。四层游船的顶层是观景层，需另外掏钱。景致确实不错。</w:t>
        <w:br/>
        <w:t>今天全天都在游船上度过。</w:t>
        <w:br/>
        <w:t>景色秀美清新，无法言述～</w:t>
        <w:br/>
        <w:t>清江流过恩施市区时，水色黄浊浑厚。待到游船一路驶入清江深处，江水以肉眼可见的程度逐步变清，总算约略看到清江之名。</w:t>
        <w:br/>
        <w:t>船愈进，景愈秀，青山两岸夹送迎，我望青山多妩媚；清风徐徐，阳光清浅，心旷神怡之感涌上心头。</w:t>
        <w:br/>
        <w:t>群山叠嶂</w:t>
        <w:br/>
        <w:t>半山渐有白云生。</w:t>
        <w:br/>
        <w:t>高桥横跨两山。</w:t>
        <w:br/>
        <w:t>飞架！</w:t>
        <w:br/>
        <w:t>阳光炽烈，水波温柔，心旷神怡</w:t>
        <w:br/>
        <w:t>夹岸山水。可这江水～不是说“水色清明十丈，人见其清澄”，玩nia……清江呢？整没啦？</w:t>
        <w:br/>
        <w:t>水平如镜。中间有一道山瀑悬挂。</w:t>
        <w:br/>
        <w:t>嗯～就是这道瀑布。</w:t>
        <w:br/>
        <w:t>奇峰</w:t>
        <w:br/>
        <w:t>一朵轻云刚出岫</w:t>
        <w:br/>
        <w:t>蓝天白云，青山绿水。</w:t>
        <w:br/>
        <w:t>白云深处有人家。</w:t>
        <w:br/>
        <w:t>十里画廊</w:t>
        <w:br/>
        <w:t>飞流直下</w:t>
        <w:br/>
        <w:t>两岸青山迎客来</w:t>
        <w:br/>
        <w:t>江流天地外，山色有无中。</w:t>
        <w:br/>
        <w:t>清江彩虹大桥</w:t>
        <w:br/>
        <w:t>笑面睡佛。看出来了吗？</w:t>
        <w:br/>
        <w:t>这是远景，再揣摩下，看出来了么？憨态可掬</w:t>
        <w:br/>
        <w:t>蝴蝶崖，蝴蝶瀑。</w:t>
        <w:br/>
        <w:t>远望～</w:t>
        <w:br/>
        <w:t>对于清江为什么没有呈现“水色清明十丈”，导游解释说是因为之前下了好几天的雨，河底泥沙泛起，因此不复清澄。好吧，当然选择原谅咯。</w:t>
        <w:br/>
        <w:t>结束清江游览已近下午四点。昨天八个钟头在火车上，今天八个钟头在船上。尽管一直对坐船情有独钟，但也架不住游船是原路返回这个安排——无非可以从另一个角度再欣赏一遍两岸风光。</w:t>
        <w:br/>
        <w:t>游船码头回市区正好又是晚饭的点，继续觅食。</w:t>
        <w:br/>
        <w:t>华德国际酒店，嗯，听起来好高端的感觉，美团网号称当地超高人气酒店排名第一，必须尝尝。</w:t>
        <w:br/>
        <w:t>好吧，其实菜色一般，不习惯。</w:t>
        <w:br/>
        <w:t>入夜后的小城热闹而喧嚣。</w:t>
        <w:br/>
        <w:t>酒……</w:t>
        <w:br/>
        <w:t>还是酒……</w:t>
        <w:br/>
        <w:t>夜晚八点后小城亮丽热闹</w:t>
        <w:br/>
        <w:t>你懂的……</w:t>
        <w:br/>
        <w:t>第三天。</w:t>
        <w:br/>
        <w:t>今天要去的地方是恩施大峡谷，事实上也是此次出游的主目标。</w:t>
        <w:br/>
        <w:t>出了市区，在清江边一路沿着山路崎岖前进行。清江就在脚下。流经山谷的清江平静清澈，两岸沿着山坡不时有山里人家，炊烟晨雾袅袅。</w:t>
        <w:br/>
        <w:t>大片的茶叶田漫山遍野。这是当地的支柱产业之一——富硒茶。</w:t>
        <w:br/>
        <w:t>到达大峡谷景区前，沿途都是设摊卖茶叶的人家，免费饮茶，跟这阵子我们阳山道路两侧卖桃子的一样。</w:t>
        <w:br/>
        <w:t>腊肉面是这里的标配早餐</w:t>
        <w:br/>
        <w:t>世外桃源般的江边人家。</w:t>
        <w:br/>
        <w:t>清江，跟昨天看到的混浊不一样，清澈。</w:t>
        <w:br/>
        <w:t>清江在这里拐了个弯。唉～去掉那两根栏杆多好。</w:t>
        <w:br/>
        <w:t>山谷里有漫山茶田</w:t>
        <w:br/>
        <w:t>一道清泉出山来，浇灌着当地的茶叶。</w:t>
        <w:br/>
        <w:t>品尝富硒茶</w:t>
        <w:br/>
        <w:t>蛮贵的嘞</w:t>
        <w:br/>
        <w:t>最爱！</w:t>
        <w:br/>
        <w:t>进入景区后，由内部旅游大巴送到索道口。索道上山，再由上往下进入峡谷。</w:t>
        <w:br/>
        <w:t>恩施大峡谷，位于世界硒都——湖北省恩施市境内，被专家赞誉可与美国科罗拉多大峡谷媲美，是清江大峡谷一段，峡谷全长108公里，面积达300平方公里。（百度百科）</w:t>
        <w:br/>
        <w:t>移步换景，一路沿着山路台阶忽上忽下，体力消耗很大。但周遭风景绝对值得。“峡谷中的百里绝壁、千丈瀑布、傲啸独峰、原始森林、远古村寨等景点美不胜收。”</w:t>
        <w:br/>
        <w:t>绝壁栈道上，一边欣赏山下美景，一边战战兢兢。</w:t>
        <w:br/>
        <w:t>一线天，日光一道斜斜射入。</w:t>
        <w:br/>
        <w:t>观景台前，远望群山万壑，心胸舒展。</w:t>
        <w:br/>
        <w:t>回音谷边，悬崖高耸，峭壁直立。</w:t>
        <w:br/>
        <w:t>索道缆车里望出去</w:t>
        <w:br/>
        <w:t>群峰如海面，水波不兴。</w:t>
        <w:br/>
        <w:t>石棺高悬</w:t>
        <w:br/>
        <w:t>极目远眺群峰，最远处仿若天尽头。</w:t>
        <w:br/>
        <w:t>有峰高出惊涛上，宛然舟揖随波漾。</w:t>
        <w:br/>
        <w:t>一线天</w:t>
        <w:br/>
        <w:t>谷底星布野人家</w:t>
        <w:br/>
        <w:t>绝壁栈道</w:t>
        <w:br/>
        <w:t>走在上面，的确心惊</w:t>
        <w:br/>
        <w:t>午饭后稍作休息，继续上山下山。</w:t>
        <w:br/>
        <w:t>下午的山峰都很陡，对膝盖和小腿是个考验。</w:t>
        <w:br/>
        <w:t>跟张家界类似，这里也是喀斯特地貌的典型地区，与张家界因为《阿凡达》的外景拍摄地而蜚声（天知道，就取了一组镜头而已）不同，这里则低调的多。就景色而言，相比张家界的雄壮，恩施大峡谷秀美清新，更觉怡人。且与张家界的喀斯特地形山峰独立成“林”、单独成“柱”不同的是，这里的峰柱更多的是抱拢形成屏风一样的峰群。相同的是，高处尽览奇山险峰，视野开阔处，清江蜿蜒，村寨星布，远山近峰，青天白云，尽入眼底。</w:t>
        <w:br/>
        <w:t>古象岭。据说能看出是一头大象的形状。</w:t>
        <w:br/>
        <w:t>相思鸟</w:t>
        <w:br/>
        <w:t>祥云火炬。自行脑补。</w:t>
        <w:br/>
        <w:t>跟张家界一样的柱状山峰。</w:t>
        <w:br/>
        <w:t>好吧，千里迢迢来恩施就为了看这根玩意儿——擎天一柱香</w:t>
        <w:br/>
        <w:t>大地“山”“川”。三座山峰形成山和川两个字形。</w:t>
        <w:br/>
        <w:t>迪恩波特双子峰。中间细窄的一根就是之前的一柱香石峰。</w:t>
        <w:br/>
        <w:t>再隆重放一下这张照片，迪恩波特双子峰。2012 年4月22日，美国著名冒险家迪恩·波特仅用了3分钟的时间，在恩施大峡谷一炷香景点附近两座孤峰间以超人的勇气和毅力，在无任何安全防护措施情况下高空走扁带41米，刷新了此前他自己创造的世界纪录。当天，这1720米高的双峰被命名为迪恩波特双子峰。</w:t>
        <w:br/>
        <w:t>2.1亿年前震旦纪-三叠纪地层，一层一万年。</w:t>
        <w:br/>
        <w:t>母子情深。自己脑补一下。</w:t>
        <w:br/>
        <w:t>大好河山</w:t>
        <w:br/>
        <w:t>远山近峰一座亭</w:t>
        <w:br/>
        <w:t>尽在一握</w:t>
        <w:br/>
        <w:t>这是今晚入住的酒店，环境相当好，右侧是酒店屋檐，四周群山环绕——好吧，本来就是住在峡谷里。</w:t>
        <w:br/>
        <w:t>晚霞中的酒店</w:t>
        <w:br/>
        <w:t>大型实景剧《龙船调》演出地点</w:t>
        <w:br/>
        <w:t>平台下就是演出舞台，山水实景。票价太贵，没去看。</w:t>
        <w:br/>
        <w:t>再送上两道正宗的恩施菜吧。</w:t>
        <w:br/>
        <w:t>土家油茶汤</w:t>
        <w:br/>
        <w:t>清江鱼</w:t>
        <w:br/>
        <w:t>嗯，再见识一下当地特色——乌梅。后来在武当山，他们叫这是树莓。</w:t>
        <w:br/>
        <w:t>第四天。</w:t>
        <w:br/>
        <w:t>早上是被鸡叫声唤醒的。酒店后面就是一个村子，鸡犬之声相闻，还有早起村民的说话声，也是难得的体验。</w:t>
        <w:br/>
        <w:t>今天继续游览大峡谷的另一部分，著名的云龙河地缝。嗯，昨天上山今天入地。</w:t>
        <w:br/>
        <w:t>科普一下先，“地缝”是地学界的一个“喀斯特地貌”术语，它是指非常狭窄且有相当深度与长度的流水沟谷，形态上表现为地壳表面的一条深切“天然岩缝”。恩施云龙河地缝形成于5千万年前。地缝全长 3.6千米、平均深75米，平均宽15米，两岸岩壁陡峭，飞瀑狂泻、缝底流水潺潺，上通天水暗河，下联莽莽清江。（百度百科）</w:t>
        <w:br/>
        <w:t>小村寨鸡犬相闻，却更显安静。</w:t>
        <w:br/>
        <w:t>群山苏醒～早安！</w:t>
        <w:br/>
        <w:t>山里风云变幻</w:t>
        <w:br/>
        <w:t>出发，离开酒店直奔大裂缝。</w:t>
        <w:br/>
        <w:t>进入云龙河地缝景区后，入目尽是山峰叠嶂，沿着石阶拾步缓缓下降，地缝中峡谷纵横，暗河蜿蜒，地形多逶迤曲折，景色壮观。</w:t>
        <w:br/>
        <w:t>两侧绝壁上绿植苍苔密布，山涧流水淙淙，人未至，声如雷；拐过风雨桥，穿过铁索桥，步移景换；绝壁上亦建有栈道，且有风雨篷，山水滴洒，时轻时重，听着水声，仰首远眺双壁之上青山点点，茂林修竹，蓝天白云，不由得生出“一壶酒，一张琴，一溪云”的超脱念想。</w:t>
        <w:br/>
        <w:t>地缝中岩洞横生，瀑布遥挂，水流湍急，石潭清冽，石桥高悬。</w:t>
        <w:br/>
        <w:t>整个地缝景区长应在七八公里左右，开放的仅1.3公里，尽管路程不长，但山路崎岖，时上时下，倒也费力的很。</w:t>
        <w:br/>
        <w:t>还是那句话——值回票价。</w:t>
        <w:br/>
        <w:t>诗和远方</w:t>
        <w:br/>
        <w:t>山顶望下去，深峡地缝显现。</w:t>
        <w:br/>
        <w:t>风雨桥</w:t>
        <w:br/>
        <w:t>悬崖上被山水侵蚀的窗帘一般的石壁。</w:t>
        <w:br/>
        <w:t>飞瀑跌落</w:t>
        <w:br/>
        <w:t>由下上望风雨桥</w:t>
        <w:br/>
        <w:t>绝壁上的栈道</w:t>
        <w:br/>
        <w:t>这是在地底仰望</w:t>
        <w:br/>
        <w:t>缆车、石桥、铁索桥</w:t>
        <w:br/>
        <w:t>绝壁直立，林木苍碧，风雨栈道，小亭悠然。</w:t>
        <w:br/>
        <w:t>檐上清清水</w:t>
        <w:br/>
        <w:t>湛蓝天空中仿佛横越了一道长虹。</w:t>
        <w:br/>
        <w:t>远看瀑布挂前川</w:t>
        <w:br/>
        <w:t>石潭清幽</w:t>
        <w:br/>
        <w:t>一道山泉。落下便是一道直落的飞瀑。</w:t>
        <w:br/>
        <w:t>嗯，就是这道瀑布。</w:t>
        <w:br/>
        <w:t>壮美！左侧石壁上细看便是昨天的绝壁栈道。</w:t>
        <w:br/>
        <w:t>下午由景区回恩施市区，景点是土司城。</w:t>
        <w:br/>
        <w:t>继续科普：恩施土司城属全国唯一一座规模最大、工程最宏伟、风格最独特、景观最靓丽的土家族地区土司文化标志性工程。土司制度是历史上中央封建王朝，对少数民族地区，实行归属中央，权力自治的一种政治管理体制。土家族地区的土司制度，始于元止于清，历元明清三朝，前后450余年。土司与中央封建王朝的关系，就是土司对中央封建王朝纳贡称臣，中央王朝对土司实行册封，准予自治。土司土地不入中央王朝版图，人口不入中央王朝户籍，生杀在掌、称雄一方。土司王：实际就是一个地方的土皇帝。</w:t>
        <w:br/>
        <w:t>恩施土家族地区的土司建制，历朝都有变化，元代设立29个土司，明代设立31个土司，清代设立20个土司。这一制度止于清雍正年间。（百度百科）</w:t>
        <w:br/>
        <w:t>景区附近一个农家乐。墙上有某领导人和老板阿富的合影。菜不错。</w:t>
        <w:br/>
        <w:t>农家乐</w:t>
        <w:br/>
        <w:t>午饭时刻，猜这是什么？</w:t>
        <w:br/>
        <w:t>午饭后。这云真有质感。</w:t>
        <w:br/>
        <w:t>清江蜿蜒，青山秀丽，云蒸霞蔚（这成语没说错吧？）。</w:t>
        <w:br/>
        <w:t>说是说的挺热闹，真去土司城看了不过如此，跟全国所有的影视城、民族园之类的景点一样，走马观花，半小时解决问题。缺乏文化和历史认同感的人文景观最终的结局是夕阳红团队的休息点。</w:t>
        <w:br/>
        <w:t>看几张照片吧，已竭力拍出沧（装）桑（逼）感来着，凑和看看吧。</w:t>
        <w:br/>
        <w:t>土司城大门</w:t>
        <w:br/>
        <w:t>墨什么楼，土司大王放书画的地方。</w:t>
        <w:br/>
        <w:t>又见风雨桥。</w:t>
        <w:br/>
        <w:t>禀君殿，导游介绍时没听着，不知道什么所在。</w:t>
        <w:br/>
        <w:t>乌龟！</w:t>
        <w:br/>
        <w:t>小天坛。土司办公的地方。</w:t>
        <w:br/>
        <w:t>土司城全貌。</w:t>
        <w:br/>
        <w:t>戏台。土司摆谱，戏台不能高于看台，他得从上往下看。傻缺～不就是相当于买了二楼的票嘛！</w:t>
        <w:br/>
        <w:t>这么一看还挺像回事哈</w:t>
        <w:br/>
        <w:t>好欢乐！</w:t>
        <w:br/>
        <w:t>一心一石，一石千年，千年等一回。</w:t>
        <w:br/>
        <w:t>土司城比较没意思，早早离开去觅食，完了赶火车去宜昌。</w:t>
        <w:br/>
        <w:t>今天中、晚两餐不错。</w:t>
        <w:br/>
        <w:t>晚餐就在这里。施南是恩施的旧称</w:t>
        <w:br/>
        <w:t>晚餐的农家小院</w:t>
        <w:br/>
        <w:t>夏日清新</w:t>
        <w:br/>
        <w:t>只要杯子凑好则放放</w:t>
        <w:br/>
        <w:t>这是到这里的第七顿正餐，餐餐都是这种小明炉，煮鸡汤，包菜，牛肉菌菇等等。今晚煮的是鱼片豆腐汤。</w:t>
        <w:br/>
        <w:t>喜欢这个广告</w:t>
        <w:br/>
        <w:t>再见，恩施～</w:t>
        <w:br/>
        <w:t>再见，美丽的小山城。</w:t>
        <w:br/>
        <w:t>晚上八点半到达宜昌。从车站到酒店这段路程来看，宜昌近些年来经济发展迅猛，当得上湖北第二的名头。</w:t>
        <w:br/>
        <w:t>说起宜昌，两张名片是必须说的。一张是三峡大坝！这是一张刻入宜昌骨髓的名片，宜昌一度差点被命名为三峡市、宜昌周边一度差点被围成三峡省便是实证。另一张则是三国。这个三国时称为夷陵的古战场（科普一下夷陵之战，刘备为给关羽报仇，发兵征讨东吴，东吴联曹应对，吴将陆逊火烧蜀汉连营七百里，蜀汉从此元气大伤）。三国演义中发生在宜昌（夷陵）的故事有三十六个，无愧三国故地之称。关羽被杀后首身分离，这里是身体埋葬地；长坂坡、当阳桥、走麦城等脍炙人口的故事都发生在这里。另外，屈原、昭君等历史文化名人也与这里息息相关。近代的石牌保卫战也让这座城市名垂青史（石牌是宜昌的一个镇），这是中国军队对日本军队以弱胜强、并最终以较小的代价取得较大胜利的一次著名战役。总之，这是一个有着深厚历史文化底蕴的城市。长江、清江穿城而过，“上控巴蜀，下引荆襄”，独特优渥的地理造就了宜昌丰富的旅游资源和未来雄厚的发展基础，将来，这个城市必将成为真正意义上的而不仅仅是地理位置上的中国中心。</w:t>
        <w:br/>
        <w:t>第五天。</w:t>
        <w:br/>
        <w:t>晨跑一小段。宜昌确是个干净怡人的城市，与恩施一样，城市靠山，街道不时会有高低起伏，房屋依坡而建，绿树成荫，街上的行人悠闲自在。跟所有中国的城市一样——车多易堵，在这样后起发力，飞速发展的城市尤显如此。</w:t>
        <w:br/>
        <w:t>早餐后去三峡大坝。</w:t>
        <w:br/>
        <w:t>朝霞满天。</w:t>
        <w:br/>
        <w:t>整洁干净的城市</w:t>
        <w:br/>
        <w:t>科普时间——三峡大坝，位于中国湖北省宜昌市夷陵区三斗坪，距下游已建成的葛洲坝水利枢纽工程38公里；是当今世界最大的水利发电工程。三峡大坝工程包括主体建筑物及导流工程两部分，全长约2308m，坝高185m，工程总投资为900多亿人民币，于1993年正式动工修建，2009年全线修建成功。装机容量达到2240万千瓦。按照设计方案，三峡库区淹没129座城镇，其中包括万州（原万县市，地级）、涪陵市（地级）两座中等城市和十多座小城市，产生113万移民，淹没耕地43.13万亩。（网络综合）</w:t>
        <w:br/>
        <w:t>这里不提业界的不同声音，只说风景。</w:t>
        <w:br/>
        <w:t>这是去三峡大坝高速公路上拍的，中间是一道峡谷，严格来说其实就是三峡中西陵峡的一段。</w:t>
        <w:br/>
        <w:t>三峡大坝这种景点，现在基本以老年团和夏令营团为主，我们也只是附带的游览一下，既没坐船也没有机会近距离感受蓄水泄洪的雄壮。</w:t>
        <w:br/>
        <w:t>作为世界上最大的水利工程，抛开水力发电，清洁能源的实际用处，其象征意义远远大于旅游景点的意义，总觉得可以纳入如延安、瑞金、井冈山一类的红色旅游线路。</w:t>
        <w:br/>
        <w:t>不管怎么说，这种逆天的开拓之举，总吸引着见不到大场面的我们。活活把长江截断，灌注水泥，安装机器设备，算好水位高度，分节导航，截流发电，终究是利国利民的好事。况且，120多座城镇和40余万亩耕田被淹，100多万的移民大计，都是创了记录的壮举。</w:t>
        <w:br/>
        <w:t>好，开始放大招！</w:t>
        <w:br/>
        <w:t>这种景点的主要观光者是夏令营和夕阳红。</w:t>
        <w:br/>
        <w:t>强烈建议横屏看。</w:t>
        <w:br/>
        <w:t>流云蓝天，青山连绵，大坝雄卧。</w:t>
        <w:br/>
        <w:t>清新夏日</w:t>
        <w:br/>
        <w:t>千年江底石。挖大坝时从江底起出，水流冲刷了数千年，玲珑剔透。</w:t>
        <w:br/>
        <w:t>这是什么闸来着？没听清导游说的。</w:t>
        <w:br/>
        <w:t>高峡出平湖。对面就是被淹掉后异地重建的秭归县城。</w:t>
        <w:br/>
        <w:t>这又是一个什么闸，总之很壮观的样子。</w:t>
        <w:br/>
        <w:t>风往何处从不说……</w:t>
        <w:br/>
        <w:t>景区制高点拍摄，感谢专业的业余摄影师周先生分享，难为他爬那么高。</w:t>
        <w:br/>
        <w:t>这是泄洪坝，嗯，听清楚了。</w:t>
        <w:br/>
        <w:t>这张泄洪坝拍得比我好，继续感谢周先生。</w:t>
        <w:br/>
        <w:t>再次强烈建议横屏观赏，谢谢捧场～</w:t>
        <w:br/>
        <w:t>江流石不转</w:t>
        <w:br/>
        <w:t>铁塔林立，嗖嗖地往外发着电～</w:t>
        <w:br/>
        <w:t>船只入江，在大闸前被分流。拍摄者系热情市民周先生。</w:t>
        <w:br/>
        <w:t>这是当年建设大坝时挖掘机用的轮胎，超级大！</w:t>
        <w:br/>
        <w:t>江鱼儿</w:t>
        <w:br/>
        <w:t>午时离开三峡景区，在宜昌市里用完午餐后直奔游程的第三个地方——神农架。</w:t>
        <w:br/>
        <w:t>这一路得近四个钟头车程。高速公路如同长龙般爬行在青山翠谷中。一路驶来，旅行车基本都是行驶在长短不一的隧道中，最长的6.5公里，最短的一驰而过。到神农架前的50公里时下了高速，顺着香溪河一路前驶。路两侧一边是蜿蜒曲折的香溪河，一边是林木苍翠的山坡。这条路也被誉为中国最美的水上公路。</w:t>
        <w:br/>
        <w:t>公路穿过兴山县，应该叫新兴山了。建三峡大坝时老的兴山县被淹了。新兴山县建在香溪河边山上。佩服这些失去家园的人们，沿坡重建了新的家园，还有大片的橙林。香溪河畔的青山秀水回报了勤劳朴实的兴山人民，兴山脐橙成为享誉荆楚大地的名品。</w:t>
        <w:br/>
        <w:t>兴山县里有昭君村。香溪河作为鄂西主要水系，绕村而过，其名字也来源于这位著名美人——当年美女在河边洗手，项链掉河里去了（另一说法是她在河边浣纱），河水变香……</w:t>
        <w:br/>
        <w:t>兴山孕秀，明妃流芳。</w:t>
        <w:br/>
        <w:t>越接近神农架，也越进入山区，手机信号变弱，天气变幻奇特，时而乌云密布时而碧空白云，有时还飘过几滴雨。</w:t>
        <w:br/>
        <w:t>今天在入住酒店前会先游览两个神农架小景区，明后天才开大招。</w:t>
        <w:br/>
        <w:t>在路上，前方即将进入隧道。</w:t>
        <w:br/>
        <w:t>从服务区仰望，公路就在山上。</w:t>
        <w:br/>
        <w:t>香溪河</w:t>
        <w:br/>
        <w:t>河边是兴山的大片橙林</w:t>
        <w:br/>
        <w:t>生长明妃尚有村。嗯，美女就出生在这个小区。</w:t>
        <w:br/>
        <w:t>夹岸高山，溪流潺潺，隔着玻璃几乎都能听到水声。</w:t>
        <w:br/>
        <w:t>进入景区后山路盘旋而上，常常是直接九十度的直角转弯，甚至有的是成锐角的弯路。</w:t>
        <w:br/>
        <w:t>第一个景点是天生桥。</w:t>
        <w:br/>
        <w:t>天生桥是个自然景观，在神农架老君山脚下，溶穿的喀斯特地貌，形成天然山洞，横贯东西两山，呈天桥飞跨之形，山上河水飞流直下，四周树木丰密，青山壁立，飞鸟一掠而过，宛如一副动态山水画卷。</w:t>
        <w:br/>
        <w:t>步入景区，沿着山阶拾级而上，水声隆隆，飞瀑倾泻，依着山势而建的木桥连接着水边山路，美景随处可见，处处景，步步景。</w:t>
        <w:br/>
        <w:t>第二个景点是神农坛。</w:t>
        <w:br/>
        <w:t>基本是人文景观。神农氏早年带领部落众人走遍这里的山山水水，尝百草，利苍生，为部众和后人尊崇为华夏始祖炎帝。</w:t>
        <w:br/>
        <w:t>景区基本就是个大植物园，分地坛、天坛两部分。近年来祭祖之风盛行，每年四月二十六为祭拜炎帝神农的日子，成为当地旅游热点。</w:t>
        <w:br/>
        <w:t>园内有镇山之宝——千年红杉。唐朝就有了，迄今一千二百余年，被当地尊为神树。</w:t>
        <w:br/>
        <w:t>洞在清溪何处边？</w:t>
        <w:br/>
        <w:t>潺潺——下山犹直在，到海得清无。</w:t>
        <w:br/>
        <w:t>毖彼泉水，亦流于淇。</w:t>
        <w:br/>
        <w:t>苔蔓溪——多好听的名字</w:t>
        <w:br/>
        <w:t>飞泄</w:t>
        <w:br/>
        <w:t>云自无心水自闲</w:t>
        <w:br/>
        <w:t>山泉淙淙</w:t>
        <w:br/>
        <w:t>转来深涧满，分出小池平。</w:t>
        <w:br/>
        <w:t>小潭清幽</w:t>
        <w:br/>
        <w:t>苔痕上阶绿</w:t>
        <w:br/>
        <w:t>豁然</w:t>
        <w:br/>
        <w:t>茅檐溪草，山水浅流。</w:t>
        <w:br/>
        <w:t>天生桥远看。下面就是溶蚀后的山洞。</w:t>
        <w:br/>
        <w:t>神农坛，大植物园。</w:t>
        <w:br/>
        <w:t>血皮槭，神奇的树种，这么细却长了二百年，生长缓慢，木质极其坚实。据说曾被用来做飞机螺旋桨。</w:t>
        <w:br/>
        <w:t>惊悚嘛？刺激嘛？</w:t>
        <w:br/>
        <w:t>千年铁坚杉</w:t>
        <w:br/>
        <w:t>杉王全貌</w:t>
        <w:br/>
        <w:t>天色已暗，群峰争奇，百川秀丽。天坛上供奉的牛首神农氏雕像。</w:t>
        <w:br/>
        <w:t>两个小景点游完便去酒店安顿、晚餐。酒店位于神农架山脚的木鱼小镇。</w:t>
        <w:br/>
        <w:t>今晚的晚饭相当有特色，农家柴火灶。</w:t>
        <w:br/>
        <w:t>酒店住的山景房，傍晚时已起雾。</w:t>
        <w:br/>
        <w:t>祝各位牛气冲天！牛是这里尊崇的物种。</w:t>
        <w:br/>
        <w:t>神农八大碗，碗碗吃得饱。</w:t>
        <w:br/>
        <w:t>柴火农家饭</w:t>
        <w:br/>
        <w:t>暮色降临，小镇热闹。</w:t>
        <w:br/>
        <w:t>入夜后的木鱼小镇。</w:t>
        <w:br/>
        <w:t>在湖北吃一碗湖南臭豆腐，自己都服气自己。</w:t>
        <w:br/>
        <w:t>第六天。</w:t>
        <w:br/>
        <w:t>一早被雷声和雨声惊醒，室外居然比空调房间更凉，总算领教了神农架山间的清凉。</w:t>
        <w:br/>
        <w:t>连绵的山伴着连绵的雨，也伴着连绵的雾。山间云雾缥缈，水汽蒸腾，烟雾氤氲；拢起散开，倏忽变幻，聚散离合，如玉带横腰，似冕冠加顶，青山不见顶，林木尽苍翠。鸟啼声声，偶有飞鸟在雨雾中急速掠过，给安详静谧的群山密林划出一道轻快的圆弧。</w:t>
        <w:br/>
        <w:t>早餐后出发上山，雨停了，山雾愈浓……</w:t>
        <w:br/>
        <w:t>车行上山，一路盘旋而上，行驶间能从车里俯瞰山脚下的村庄，半山坡的茶田。云层在山腰，静止，转过一个山坡弯道后，那片云层忽然消散，一片更大的云雾聚在山间；一路驶上盘山公路，云层层，山叠嶂，一山更比一山远，云卷云舒，轻拥峰顶，忽又散开；更远处群山万壑，黛色青山次第变淡，密云压顶，整片山峰笼罩在云雾间，仙境一般，如一幅水墨丹青缓缓展开，人在画中。</w:t>
        <w:br/>
        <w:t>流云飞雾</w:t>
        <w:br/>
        <w:t>山色空濛</w:t>
        <w:br/>
        <w:t>云雾缭绕不见山</w:t>
        <w:br/>
        <w:t>雾锁青山</w:t>
        <w:br/>
        <w:t>云吞雨集，似是山雨欲来久</w:t>
        <w:br/>
        <w:t>美翻了，爱极这张照片。</w:t>
        <w:br/>
        <w:t>客路青山外</w:t>
        <w:br/>
        <w:t>到达景区旅游车换乘点，天降大雨，气温骤降，出发地点气温才15度，雨具冲锋衣的店铺生意超好。</w:t>
        <w:br/>
        <w:t>出发～神农顶！</w:t>
        <w:br/>
        <w:t>雨很大，气温低，上午几个景点都是冒雨草草看过就走。想像中，如果晴天会有多美。</w:t>
        <w:br/>
        <w:t>不过，千篇一律的风景看多了，尝试看看3000米海拔上不一样的远山雨景，也是一种体验。</w:t>
        <w:br/>
        <w:t>崇山峻岭，峭壁悬崖，怪石多姿，石林挺拔，针叶密林，竹林摇曳，高山草甸，在雾中时隐时现，在大雨的滋润下，植物仿佛流淌的绿色一般。</w:t>
        <w:br/>
        <w:t>这魏巍的群山也仿若变得温柔起来。</w:t>
        <w:br/>
        <w:t>远山迷雾神农谷</w:t>
        <w:br/>
        <w:t>青山霁后云犹在</w:t>
        <w:br/>
        <w:t>晴天的时候，这下面峡谷里是一大片石林，看后面那张。</w:t>
        <w:br/>
        <w:t>嗯，就是这样子的。</w:t>
        <w:br/>
        <w:t>青山一道同云雨</w:t>
        <w:br/>
        <w:t>华中第一哨</w:t>
        <w:br/>
        <w:t>想起了班得瑞的音乐</w:t>
        <w:br/>
        <w:t>小小石林</w:t>
        <w:br/>
        <w:t>这块石头啥时掉下来……</w:t>
        <w:br/>
        <w:t>金鸡报晓</w:t>
        <w:br/>
        <w:t>高山针叶林和草甸，薄薄一层雾飘过</w:t>
        <w:br/>
        <w:t>雏凤待哺，灵龟戏雾。</w:t>
        <w:br/>
        <w:t>盆景一般</w:t>
        <w:br/>
        <w:t>擎天一小柱</w:t>
        <w:br/>
        <w:t>远山浓雾</w:t>
        <w:br/>
        <w:t>锦龙画屏</w:t>
        <w:br/>
        <w:t>流淌的绿色</w:t>
        <w:br/>
        <w:t>苍松滴翠</w:t>
        <w:br/>
        <w:t>青山似欲留人住</w:t>
        <w:br/>
        <w:t>下午游览大九湖湿地公园。湿地公园哪哪都有，但海拔一千七百多米的湿地湖泊就不多见了。大九湖湿地位于神农架西南，坐落于长江和汉水的分水岭上，在汉江上游源头。这里是高山草甸、沼泽和湿地的混合区域，一条主溪流串起了九片大小不同的湖泊。因为下着雨，湖水不算清澈，胜在精致灵秀。水面平静，倒映着湖山云雾。湖边灌木丛生，林木茂盛，植被繁密。走在湖边，一股青草的清香气息扑鼻，让人心旷神怡。偶然能看到大型水禽贴着水面凫过，掠起一长串水纹，再慢慢散开。湖边四周群山环绕，云海升腾，雾气愈浓，在山间袅袅。远处的山脚下有农舍和田野，雾蒙蒙的看不清楚，雨大，也懒得走过去，感觉应该不是庄稼。那成片成片绿色的田野应该是青草和野花。有一种浅紫色的花开的很好，淡淡静静的，在雨中飘摇，点缀着漫山遍野的青绿色。</w:t>
        <w:br/>
        <w:t>“这是上天遗落的一块平地，盛满了高山之水。天气晴朗的时候，那片大山上面，有神仙在天上”。</w:t>
        <w:br/>
        <w:t>水势挺大的，水车转的很快。</w:t>
        <w:br/>
        <w:t>山脚下的大片草地</w:t>
        <w:br/>
        <w:t>碧玉盘中一青螺</w:t>
        <w:br/>
        <w:t>桃源仙境，不外如是。</w:t>
        <w:br/>
        <w:t>“高山上的湖水，是躺在地球表面上的一滴眼泪～”</w:t>
        <w:br/>
        <w:t>冬天的时候，这里雪满山，湖封冻；春天时，湖面解冻，野花盛开，这里的人们打鱼、放牧……</w:t>
        <w:br/>
        <w:t>群峰倒映山浮水</w:t>
        <w:br/>
        <w:t>水面初平云脚底</w:t>
        <w:br/>
        <w:t>水碧山青宜入画</w:t>
        <w:br/>
        <w:t>下山路过小龙潭，附近有野生动物救助站</w:t>
        <w:br/>
        <w:t>水流湍急</w:t>
        <w:br/>
        <w:t>被救助的金丝猴，可爱的很。可惜已经没了野外生存能力了。</w:t>
        <w:br/>
        <w:t>快乐的一家人。</w:t>
        <w:br/>
        <w:t>终于看到野人了，嘢～</w:t>
        <w:br/>
        <w:t>回去途中。云海缥缈。</w:t>
        <w:br/>
        <w:t>第七天。</w:t>
        <w:br/>
        <w:t>今天再补一个景点后就离开神农架了，最后游览的是官门山景区。</w:t>
        <w:br/>
        <w:t>官门山景区主要是一个科考馆，陈列、养殖了很多当地特有的野生动物和植物标本，以及一些视频影像资料。娃娃鱼，达氏鲟之类的，嗯，还有野人。</w:t>
        <w:br/>
        <w:t>还好有两只熊猫，可爱～也算不虚此行。</w:t>
        <w:br/>
        <w:t>接下来就直奔武当山。这一路，山路十八弯又十八弯，曲里拐弯，高低起伏，直角拐弯，一百八十度掉头一般的拐弯，公路一侧直壁悬崖，一侧峡谷高深。一直到房山县城吃了饭，才开上G59高速，一个小时后到达武当山景区。</w:t>
        <w:br/>
        <w:t>又到科普时间：武当山，道教圣地，位于湖北省十堰市境内。武当山又名太和山、谢罗山、参上山、仙室山，古有“太岳”、“玄岳”、“大岳”之称。是联合国公布的世界文化遗产地之一。武当武术，是中华武术的重要流派。元末明初，道士张三丰集其大成，开创武当派，并影响至今。</w:t>
        <w:br/>
        <w:t>最早在汉初，出现武当之名称，设置武当县。宋代，道经始将传说中的真武神与武当山联系起来，将武当山附会成真武的出生地和飞升处。至明时，武当声誉地位达到顶点，历代明帝对武当皆有敕建、重修。</w:t>
        <w:br/>
        <w:t>如今以其古建筑、文物、太极武术、道教音乐、养生之道、中医药等蜚声海内。（百度百科）</w:t>
        <w:br/>
        <w:t>早安～群山！</w:t>
        <w:br/>
        <w:t>雨终于停了，温度略低。</w:t>
        <w:br/>
        <w:t>景区入口。蓝天，残月，群山，薄雾，野人。</w:t>
        <w:br/>
        <w:t>处处有流水清泉</w:t>
        <w:br/>
        <w:t>一泓清凉</w:t>
        <w:br/>
        <w:t>树分两枝根连理</w:t>
        <w:br/>
        <w:t>这是几个意思？晒酱</w:t>
        <w:br/>
        <w:t>野人的脚印石膏模型</w:t>
        <w:br/>
        <w:t>光屁股野人～嗯？好面熟！昨天是不是你们俩？</w:t>
        <w:br/>
        <w:t>彩虹</w:t>
        <w:br/>
        <w:t>绿树阴浓夏日长</w:t>
        <w:br/>
        <w:t>蓝的，绿的，仿佛要滴出来一般。</w:t>
        <w:br/>
        <w:t>小可爱</w:t>
        <w:br/>
        <w:t>这段山路曲折，叫十回首。看看地图就明白了，真的十个180度急转弯。</w:t>
        <w:br/>
        <w:t>野人谷，野人沟</w:t>
        <w:br/>
        <w:t>秀水绕青山</w:t>
        <w:br/>
        <w:t>山谷人家</w:t>
        <w:br/>
        <w:t>在十堰房山打尖，离武当山约一个钟头车程。天很热，跟山里完全两个季节。</w:t>
        <w:br/>
        <w:t>天气真好，就是热。</w:t>
        <w:br/>
        <w:t>远山盆地，房山好风光。</w:t>
        <w:br/>
        <w:t>武当山，云外清都，道教圣地，不入五岳胜五岳！怀一颗虔诚的心步入太子坡、紫霄宫、南岩宫，四周绝壁悬崖，林木丰茂，沿路道宫雅舍，溪流山路，石桥曲径，一派清雅古朴。那些山林胜景，群峰万壑，看过神农架后已无太多感觉，武当胜在鬼斧神工中的神灵仙境，天人合一，人与自然的完美和谐。走在道宫大殿里，隐隐感受着大道至理，无为自然，步步踏五行，处处合阴阳。黄昏时漫步下南岩，夕阳透过云层射出光来，厚厚的云层变幻着形态，镶金边走银线，西边的天空时而巨龙翻腾，时而金甲神将走出高山，时而如灵龟戏海，时而如仙蛇穿云。远望紫霄宫，顶上仿佛紫气凝聚，仙风阵阵。没来由的，一股道通天地，万物刍狗的感慨油然而生。</w:t>
        <w:br/>
        <w:t>“子可越海往东，在翼轸之下有山……子可入是山，择众峰之中冲高紫霄者居之。……”</w:t>
        <w:br/>
        <w:t>夜，大雨倾盆，电闪雷鸣，困于饭店，与友闲聊之余，忽悟——意由心生，浮云流水连绵不绝，仰天意、崇自然，方得始终。此刻的山上，亦是风雨瓢泼，席卷纵横沟壑、群峰叠障，群山中松涛阵阵，云雾中百万雄兵。一如多年前老君骑牛入山，太子初生；燕王进京，建文避难；风雨之夜张真人梦里还是多年前那个13岁的懵懂少年……</w:t>
        <w:br/>
        <w:t>山门牌坊</w:t>
        <w:br/>
        <w:t>老君八十二代转世托生为净乐国太子，净乐国善胜王后梦见自己吞日而孕，怀胎十四个月之后，生 下一王子，国王和王后喜爱至极，并将他命名为“太玄”。国王和王后将其视为掌上明珠，然而，太玄只想修行，且一心向道，并发誓要扫尽妖魔。太子在此修道。</w:t>
        <w:br/>
        <w:t>太子坡第一道山门，无门无槛，寓意道教入门易。</w:t>
        <w:br/>
        <w:t>绿瓦红墙，九曲黄河墙</w:t>
        <w:br/>
        <w:t>沧桑</w:t>
        <w:br/>
        <w:t>古井无波倒映天</w:t>
        <w:br/>
        <w:t>云岩初步</w:t>
        <w:br/>
        <w:t>古代建筑的精华和经典，一柱十二梁。</w:t>
        <w:br/>
        <w:t>紫宵宫</w:t>
        <w:br/>
        <w:t>仙人抚我顶，结发受长生。</w:t>
        <w:br/>
        <w:t>那年，13岁的张君宝在华山顶上遇到了16岁的郭襄。第一次相遇，他就喜欢上了她。两年后，他们在少林寺第二次也是最后一次相遇。张君宝并未拿着郭襄给他的信物去找她父母，而是远上武当山，创立武当派。一只金丝手镯和一对铸铁罗汉伴随了张君宝的百年人生——后来，他叫张三丰。</w:t>
        <w:br/>
        <w:t>紫霄殿。背山而建呈太师椅之势，处处彰显道家风水之理。</w:t>
        <w:br/>
        <w:t>大道由中悟，逍遥匪外寻。</w:t>
        <w:br/>
        <w:t>远山流云重重殿</w:t>
        <w:br/>
        <w:t>小小张三丰</w:t>
        <w:br/>
        <w:t>香火袅袅</w:t>
        <w:br/>
        <w:t>南岩宫。建在绝壁上的道宫。</w:t>
        <w:br/>
        <w:t>群山万壑，这里是看日出的绝佳处。</w:t>
        <w:br/>
        <w:t>没啥说法，就觉得好看。</w:t>
        <w:br/>
        <w:t>梦回紫霄</w:t>
        <w:br/>
        <w:t>第八天。</w:t>
        <w:br/>
        <w:t>继续游览武当山，今天是重头戏，爬武当金顶，看武当紫金城。</w:t>
        <w:br/>
        <w:t>又是一路盘山公路上山，有一小段缆车可偷懒。</w:t>
        <w:br/>
        <w:t>游览车送到缆车站的时候，天色阴沉，下起雨来了。</w:t>
        <w:br/>
        <w:t>武当金顶坐落在天柱峰，因峰顶有永乐帝敕建金殿而名，其形制成为国内各大名川寺观金殿的样板。金顶周围环绕着城墙，金殿被围在其中，称为紫金城。天柱峰顶呈龟形，城墙环绕呈蛇形，切合真武大帝龟蛇合形的传说。</w:t>
        <w:br/>
        <w:t>永乐帝下旨：今大岳太和山顶，砌造四周墙垣，其山本身分毫不要修动。其墙务在随山势，高则不论丈尺，但人过不去为止。务要坚固壮实，万万年与天地同其久远。</w:t>
        <w:br/>
        <w:t>下了缆车，在云烟缥缈间拾级而上，路窄山陡，雨雾迷蒙，山风阵阵，脚下渐有白云生；环顾四周，云海升腾，宝观飞檐，红墙翘角，都在云雾间忽隐忽现，天上宫阙。</w:t>
        <w:br/>
        <w:t>金殿外，有人虔诚磕拜，香火鼎盛，道乐飘飘。</w:t>
        <w:br/>
        <w:t>下山依旧山路狭窄湿滑。亦步亦趋间心生感慨，当时用大小一致的青条石垒起，在绝壁山顶建造这么一座紫金城，构筑金顶，得耗费多少人力物力。城墙高耸，殿阁伫立，鳞次栉比，形制精妙，又要凝聚多少智慧和才智——宗教力量无穷，皇权威势无穷。</w:t>
        <w:br/>
        <w:t>道为天人之理，法为人心之天，万法皆由心生，善恶皆由心起，无法则为大成，无欲则为天地！</w:t>
        <w:br/>
        <w:t>空山寂历道心生</w:t>
        <w:br/>
        <w:t>仙乐阵阵。好吧，请自动忽略后面那位。</w:t>
        <w:br/>
        <w:t>天上宫阙</w:t>
        <w:br/>
        <w:t>天上宫阙</w:t>
        <w:br/>
        <w:t>天上宫阙</w:t>
        <w:br/>
        <w:t>紫金城城墙，全部由同一尺寸的青条石筑起。</w:t>
        <w:br/>
        <w:t>峰顶金殿</w:t>
        <w:br/>
        <w:t>铜柱森森</w:t>
        <w:br/>
        <w:t>天上瑶台金阙</w:t>
        <w:br/>
        <w:t>飞檐</w:t>
        <w:br/>
        <w:t>这是金殿的底座，据说是全部用三叶虫化石所筑。</w:t>
        <w:br/>
        <w:t>过岭林更深</w:t>
        <w:br/>
        <w:t>古城墙，满青苔，当年帝王今何在。</w:t>
        <w:br/>
        <w:t>索道缆车</w:t>
        <w:br/>
        <w:t>米芾所题第一山</w:t>
        <w:br/>
        <w:t>午饭后高速去武汉，这次游览也算到了尾声了。</w:t>
        <w:br/>
        <w:t>在G70高速公路上行驶五个多钟头，一路上时而艳阳高照，时而大雨倾盆，总之越接近火炉——越热！</w:t>
        <w:br/>
        <w:t>到武汉住进酒店已近八点。最后一顿晚饭自然得豪吃，光顾着吃了，没图……</w:t>
        <w:br/>
        <w:t>离开武当奔武汉，这是武当山脚下的太极湖。</w:t>
        <w:br/>
        <w:t>高速下雨了</w:t>
        <w:br/>
        <w:t>高速一路</w:t>
        <w:br/>
        <w:t>彩虹！</w:t>
        <w:br/>
        <w:t>彩虹伴一路</w:t>
        <w:br/>
        <w:t>上一张图吧，猜这是什么？</w:t>
        <w:br/>
        <w:t>身处火炉里的正确打开方式</w:t>
        <w:br/>
        <w:t>第九天。</w:t>
        <w:br/>
        <w:t>今天中午的火车回家。上午去逛了武汉著名的小吃街，户部巷。</w:t>
        <w:br/>
        <w:t>什么都好，就是太热，不过各种小吃是真好吃哈……</w:t>
        <w:br/>
        <w:t>这一趟鄂西之行就此完满收官。</w:t>
        <w:br/>
        <w:t>鄂西的大山大水中觅得了一份难得的清凉和闲适。</w:t>
        <w:br/>
        <w:t>入夜梦里，继续与你飞跃这旷世山水，丛林沟壑，找一份绝世的梦想。</w:t>
        <w:br/>
        <w:t>收工！</w:t>
        <w:br/>
        <w:t>桥城武汉</w:t>
        <w:br/>
        <w:t>江城</w:t>
        <w:br/>
        <w:t>汉江</w:t>
        <w:br/>
        <w:t>二环路高架，设计的很漂亮，有顶棚。</w:t>
        <w:br/>
        <w:t>鹦鹉洲大桥</w:t>
        <w:br/>
        <w:t>长江</w:t>
        <w:br/>
        <w:t>武汉长江一桥。中国在长江上建造的第一座大桥。</w:t>
        <w:br/>
        <w:t>好～仔细看江对岸那古色的楼阁——不是黄鹤楼，是晴川阁。</w:t>
        <w:br/>
        <w:t>大武汉</w:t>
        <w:br/>
        <w:t>户部巷</w:t>
        <w:br/>
        <w:t>各色小吃</w:t>
        <w:br/>
        <w:t>户部巷，周黑鸭</w:t>
        <w:br/>
        <w:t>再见，武汉。再见，鄂西美景。</w:t>
        <w:br/>
        <w:t>哈啰～无锡，俺回来了！</w:t>
      </w:r>
    </w:p>
    <w:p>
      <w:r>
        <w:t>评论：</w:t>
        <w:br/>
        <w:t>1.文字有文化   拍摄有水平  旅游有记录</w:t>
        <w:br/>
        <w:t>2.不错不错，图文并茂</w:t>
        <w:br/>
        <w:t>3.大峡谷的住宿酒店叫什么名字呢？有联系方式吗？</w:t>
        <w:br/>
        <w:t>4.写得真好</w:t>
        <w:br/>
        <w:t>5.晚上住在大峡谷里面？</w:t>
        <w:br/>
        <w:t>6.牛肉锅巴</w:t>
      </w:r>
    </w:p>
    <w:p>
      <w:pPr>
        <w:pStyle w:val="Heading2"/>
      </w:pPr>
      <w:r>
        <w:t>87.这是我踏过的足迹，这里有我车辙的印迹——鄂西游（二）</w:t>
      </w:r>
    </w:p>
    <w:p>
      <w:r>
        <w:t>https://you.ctrip.com/travels/yichang313/3510672.html</w:t>
      </w:r>
    </w:p>
    <w:p>
      <w:r>
        <w:t>来源：携程</w:t>
      </w:r>
    </w:p>
    <w:p>
      <w:r>
        <w:t>发表时间：2017-7-18</w:t>
      </w:r>
    </w:p>
    <w:p>
      <w:r>
        <w:t>天数：5 天</w:t>
      </w:r>
    </w:p>
    <w:p>
      <w:r>
        <w:t>游玩时间：6 月</w:t>
      </w:r>
    </w:p>
    <w:p>
      <w:r>
        <w:t>人均花费：1600 元</w:t>
      </w:r>
    </w:p>
    <w:p>
      <w:r>
        <w:t>和谁：和朋友</w:t>
      </w:r>
    </w:p>
    <w:p>
      <w:r>
        <w:t>玩法：自驾</w:t>
      </w:r>
    </w:p>
    <w:p>
      <w:r>
        <w:t>旅游路线：神农架，三峡人家，三峡大坝，长阳，清江画廊，宜昌，巴东，葛洲坝，秭归，三峡人家，灯影峡，坛子岭，五峰，兴山，神农顶</w:t>
      </w:r>
    </w:p>
    <w:p>
      <w:r>
        <w:t>正文：</w:t>
        <w:br/>
        <w:t>“智者乐水，仁者乐山”，无论古人、后人如何诠释其准确含义，这里姑且从字面表达为“游山</w:t>
        <w:br/>
        <w:t>玩水”，而乐水乐山之地在湖北。湖北省位于长江中游，洞庭湖以北，故名湖北，简称鄂，是一个多山多水的地方，她三面环山（山地占56%），水网纵横，湖泊密布，称“千湖之省”。如果说前几年自驾去的武当山，</w:t>
        <w:br/>
        <w:t>神农架</w:t>
        <w:br/>
        <w:t>是“乐山”之行，那么今年我们专程策划的</w:t>
        <w:br/>
        <w:t>三峡人家</w:t>
        <w:br/>
        <w:t>-</w:t>
        <w:br/>
        <w:t>三峡大坝</w:t>
        <w:br/>
        <w:t>-</w:t>
        <w:br/>
        <w:t>长阳</w:t>
        <w:br/>
        <w:t>清江画廊</w:t>
        <w:br/>
        <w:t>-恩施州神农溪纤夫文化长廊自驾游可谓是“乐水”之行了。</w:t>
        <w:br/>
        <w:t>行程5天（全程约1600公里）：</w:t>
        <w:br/>
        <w:t>D1.</w:t>
        <w:br/>
        <w:t>西安-宜昌</w:t>
        <w:br/>
        <w:t>650公里 宿</w:t>
        <w:br/>
        <w:t>宜昌</w:t>
        <w:br/>
        <w:t>D2. 西陵峡-</w:t>
        <w:br/>
        <w:t>三峡人家</w:t>
        <w:br/>
        <w:t>-三峡大坝一日游（跟团游-船去车回） 宿宜昌</w:t>
        <w:br/>
        <w:t>D3. 宜昌-清江画廊-</w:t>
        <w:br/>
        <w:t>巴东</w:t>
        <w:br/>
        <w:t>300公里 游清江画廊 宿巴东</w:t>
        <w:br/>
        <w:t>D4. 巴东-神农溪纤夫文化长廊-神农架-房县 300公里 神农溪纤夫文化长廊漂流 宿房县</w:t>
        <w:br/>
        <w:t>D5. 房县-西安 400公里</w:t>
        <w:br/>
        <w:t>第一天</w:t>
        <w:br/>
        <w:t>陕西-湖北交界</w:t>
        <w:br/>
        <w:t>由于福银高速蓝田段修路，不得不从蓝田下高速至商洛绕道再上福银高速，故傍晚19点才到达宜昌。</w:t>
        <w:br/>
        <w:t>第二天</w:t>
        <w:br/>
        <w:t>宜昌三峡风景区囊括了众多风景区，我们选择了当地旅行社“西陵峡-</w:t>
        <w:br/>
        <w:t>三峡人家</w:t>
        <w:br/>
        <w:t>-三峡大坝一日游（船去车回）”，一天之内将感兴趣的，我们认为核心景点游完。</w:t>
        <w:br/>
        <w:t>上午9点准时登船</w:t>
        <w:br/>
        <w:t>沿途景观</w:t>
        <w:br/>
        <w:t>长江边上的船坞</w:t>
        <w:br/>
        <w:t>宜昌三峡风景区-</w:t>
        <w:br/>
        <w:t>葛洲坝</w:t>
        <w:br/>
        <w:t>葛洲坝水利枢纽位于宜昌市境内的长江三峡末端河段上，距上游的三峡水电站38公里。它是长江上第一座大型水电站，也是世界上最大的低水头大流量、径流式水电站。1971年5月开工兴建，1972年12月停工，1974年10月复工，1988年12月全部竣工。大坝建成后，抬高了长江水位，有效地改善了三峡天然航道。</w:t>
        <w:br/>
        <w:t>葛洲坝水利枢纽全长2561米，高70米，将长江一分为三，如长虹卧波，横断长江，是世界上最长的水坝之一。巨坝共用混凝土1000万立方米，各类金属6.5万吨。主要由大江电站、二江电站、1号船闸、2号船闸、3号船闸、泄洪闸、冲沙闸等组成。</w:t>
        <w:br/>
        <w:t>宜昌三峡风景区-西陵峡</w:t>
        <w:br/>
        <w:t>西陵峡名称的由来，在民间有两种说法：一说是因宜昌市的西陵山而得名，二说因位于楚之西塞和夷陵(宜昌古称)的西边，故叫西陵峡。它西起巴东官渡口，东止宜昌南津关，全长120千米，是长江三峡中最长的峡谷，峡北的</w:t>
        <w:br/>
        <w:t>秭归</w:t>
        <w:br/>
        <w:t>为屈原的故乡，相邻有汉代王昭君的故里，是自然风光最为优美的峡段，北宋著名政治家、文学家欧阳修为此留下了"西陵山水天下佳"的千古名句。</w:t>
        <w:br/>
        <w:t>西陵峡为三峡最险处，礁石林立，浪涛汹涌，两岸怪石横陈，滩多流急，历史上以其航道曲折、怪石林立、滩多水急、行舟惊险而闻名。中华人民共和国成立以后，经过对川江航道的多年治理和葛洲坝水利工程的修建，水势已趋平缓，然绮丽景观如旧。这里是长江的起始点，在西陵峡口，能望到葛洲大坝。三峡大坝建成后，唯有西陵峡保存了一段三十公里左右的原始峡谷风光未被淹没，乘船可沿途欣赏原汁原味的峡谷风光。</w:t>
        <w:br/>
        <w:t>约2个小时游船抵达</w:t>
        <w:br/>
        <w:t>三峡人家</w:t>
        <w:br/>
        <w:t>风景区</w:t>
        <w:br/>
        <w:t>宜昌三峡风景区-三峡人家风景区</w:t>
        <w:br/>
        <w:t>三峡人家风景区——涵盖了三峡的所有景观自然元素与文化旧梦,是中国首创的原生态、场景式、体验型大型旅游区。</w:t>
        <w:br/>
        <w:t>自然景观：“</w:t>
        <w:br/>
        <w:t>三峡人家</w:t>
        <w:br/>
        <w:t>”位于西陵峡境内，三峡大坝和葛洲坝之间，跨越秀丽的</w:t>
        <w:br/>
        <w:t>灯影峡</w:t>
        <w:br/>
        <w:t>两岸。从导览图看，“</w:t>
        <w:br/>
        <w:t>三峡人家</w:t>
        <w:br/>
        <w:t>”一肩挑两坝，一江携两溪"，这里伟岸的山，柔媚的水，神奇的洞，壮丽的瀑，气质的石……多种景观元素巧妙组合，洪荒之美，苍凉之美，阴柔之美，雄浑之美交织在一起，将大自然之天工造化达到了极致。</w:t>
        <w:br/>
        <w:t>人文景观：“</w:t>
        <w:br/>
        <w:t>三峡人家</w:t>
        <w:br/>
        <w:t>”融合三峡文化之精髓，以水上人家、溪边人家、山上人家和今日人家风情项目</w:t>
        <w:br/>
        <w:t>，将巴风楚韵，峡江今昔，一览无余。壮伟的长江哺育了三峡文化,巴楚文化在这里交融、繁衍、发展，博大与神秘结缘，辉煌与厚重联姻。</w:t>
        <w:br/>
        <w:t>上山的电梯和石梯</w:t>
        <w:br/>
        <w:t>*明月湾*</w:t>
        <w:br/>
        <w:t>浩浩长江奔涌至石牌河段向左急转弯110度,改向东去，形成一个巨大的月牙形，这就是“长江三峡第一湾-明月湾”。当年郭沫若先生在过石牌远眺第一湾时，发出了“山塞疑无路，湾回别有天”的感叹。</w:t>
        <w:br/>
        <w:t>*中华第一神牌——石令牌*</w:t>
        <w:br/>
        <w:t>三峡的山峦是连绵牵延的，可是到了这里却腾挪出一个空间，让石令牌恍若横空出世，矗立江岸。它由坚硬的花岗岩组成，前后左右都如刀削一样平整，好象人工精心制作的“牌”一样，形成一大地质奇观。当地有人说石令牌是大禹治水时用神斧劈成的，也有人说石令牌是玉皇大帝降临人间的圣牌，用于保佑当地老百姓的。</w:t>
        <w:br/>
        <w:t>*长江第一石——灯影石*</w:t>
        <w:br/>
        <w:t>灯影石中最负盛名的是沙僧石，被誉为“万里长江第一石”。它矗立在悬崖绝壁之巅，呈蘑菇状，重达100余吨，底部的承重截面仅200余平方厘米，平均每平方厘米承载近半吨的重量，当年郭沫若先生游历灯影峡时，曾题诗赞叹：“唐僧师徒立山头，灯影联翩猪与猴”。</w:t>
        <w:br/>
        <w:t>当地山民卖的路边小吃</w:t>
        <w:br/>
        <w:t>*巴王寨*</w:t>
        <w:br/>
        <w:t>这是2000年前留下的一个巴人寨落，一个用石头和泥土建成的寨子，一个用巨石和原木垒成的城堡。它记录着一个民族从发展壮大到衰落的历史，一个部落首领灿烂的生命历程。这里古老的农耕稼柞用具一应俱全，屋顶炊烟袅袅，屋内茶香泗溢腊味满堂。</w:t>
        <w:br/>
        <w:t>*水上人家*</w:t>
        <w:br/>
        <w:t>龙进溪与长江的交汇处，几只古帆船迎风而立，小渔船撒开了渔网......好一幅古风的画面。世世代代生息于峡江的人们，以一种靠山吃山，靠水吃水的执着形成了一种独特的生存方式和劳动习惯，许多三峡人祖祖辈辈生活在船上，常年以打鱼为生，在水上流动，和风浪搏击，与渔船为伴，形成了"水上人家"。如今渔民生活虽然改善了，但这种古老的习俗却长久地保存了下来，年轻一代仍然撒网捕鱼，风里来雨里去，延续着这种古老的渔文化。</w:t>
        <w:br/>
        <w:t>*龙进溪*</w:t>
        <w:br/>
        <w:t>龙进溪是三峡人家风景区最具风情的景区之一。正对溪口的江北山崖上，一条带状石岭从山顶蜿蜒而下，快临江时向上高高翘起，活象一条巨龙，而看那龙头所向，似要跳进南岸的清溪，回巢歇息，龙进溪因此而得名。</w:t>
        <w:br/>
        <w:t>一道水坝截住了清幽的龙溪水，使溪水抬高了1-2米，溪口斑驳沧桑的龙溪桥横跨其上，一只小渔船和一只竹筏静静地泊在桥下，掩映在摇曳的枝叶中，衬托出一种古朴幽深的意境。"龙溪桥下春波绿，惊鸿照影来"，如梦似幻，令人如痴如醉。</w:t>
        <w:br/>
        <w:t>沿着溪水漫步，一路引入眼帘的是那碧绿的溪水，苍翠的林木，静泊水中的古帆船，掩映竹林的吊脚楼，“咿咿呀呀”在水中转动的水车。山民们怡然自得，自由自在，与世无争，过着原始古朴的生活，唱着心中想唱的情歌，吹着古朴的下里巴人曲，喊一支高亢的峡江号子。舞蹈还是那么野性，菜肴还是那么地道，山民的热情还是那么如酒般浓烈醇厚。走进这条清幽的溪谷，真有一种“步入桃源不知归”的醉意。</w:t>
        <w:br/>
        <w:t>*溪边人家*</w:t>
        <w:br/>
        <w:t>“溪边人家”依山傍水，在群山的环绕下，伴着青山绿水、斜阳草树、雾霭烟雨，如诗如画。吊脚楼上吊着大蒜、包谷、红辣椒、蓑衣、斗笠；屋顶飘出袅袅炊烟，门前的溪水里，鸭鹅嬉戏；吊脚楼前的大石头上，几位山里妹子在捶洗衣服，棒棰捶在石板上，发出清脆悦耳的响声，好似在演奏一曲深情的恋歌。</w:t>
        <w:br/>
        <w:t>三峡人家的猴子具有猴群多不怕人的特点。它们与人相亲，和谐相处，成为景区独具一格的活风景。它们居住在溪谷两岸，在蓝天、白云、溪涧、森林中悠然地生活着。渴了喝山泉水，热了到潭中洗澡，饿了吃树叶。在懒散的阳光下，常见母猴抱着小猴嬉戏，在宛若沙发的卵石上，躺着阳光浴，互相享受着清理毛皮和按摩的美好时光。</w:t>
        <w:br/>
        <w:t>*甘液亭*</w:t>
        <w:br/>
        <w:t>甘液亭 - 顾名思义，因其内有泉眼四季不涸得名，而泉水清凉甘洌并富含硒等微量元素，是优质的天然矿泉水。据查当地土家居民常年饮用此泉者，不仅无病不疾，身体健硕，就连耄耋老者也是口齿清晰，精神矍铄哦……</w:t>
        <w:br/>
        <w:t>*黄龙瀑*</w:t>
        <w:br/>
        <w:t>三峡罕见的瀑布群落，黄龙瀑气魄宏大，奔腾咆哮，四季长流，水质清澈，源头活水来自地下溶洞。</w:t>
        <w:br/>
        <w:t>宜昌三峡风景区-三峡大坝旅游区</w:t>
        <w:br/>
        <w:t>三峡大坝旅游区占地12.8平方公里，目前对游客开放的有三个观景点：</w:t>
        <w:br/>
        <w:t>坛子岭</w:t>
        <w:br/>
        <w:t>、185平台、截流纪念园。登上坛子岭观景点你能鸟瞰三峡工程全貌，体会毛主席诗句“截断巫山云雨，高峡出平湖”的豪迈情怀；站在185平台上向下俯看，感受中华民族的伟大与自豪；走进近坝观景点，你能零距离感受雄伟壮丽的大坝。</w:t>
        <w:br/>
        <w:t>三峡水电站，即长江三峡水利枢纽工程，又称三峡工程，位于湖北省宜昌市境内的长江西陵峡段，与下游的葛洲坝水电站构成梯级电站。三峡水电站大坝高程185米，蓄水高程175米，水库长2335米，总投资954.6亿元人民币，安装32台单机容量为70万千瓦的水电机组。是全世界最大的（装机容量）水力发电站。</w:t>
        <w:br/>
        <w:t>*坛子岭*</w:t>
        <w:br/>
        <w:t>坛子岭景点是三峡坝区最早开放的景区，因其顶端观景台形似一个倒扣的坛子而得名。该景区所在地为大坝建设勘测点，海拔262.48米，是观赏三峡工程全景的最佳位置，不仅仅能欣赏到三峡大坝的雄浑壮伟，还能观看壁立千仞的“长江第四峡”双向五级船闸。整个园区以高度的递增从上至下分为三层，主要由模型展示厅、万年江底石、大江截流石、三峡坝址基石、银版天书及坛子岭观景台等景观，还有壮观的喷泉、秀美的瀑布、蜿蜒的溪水、翠绿的草坪贯穿其间，放眼望去，静中有动，动中有静，仿佛置身于美妙的乐园。</w:t>
        <w:br/>
        <w:t>三峡大坝是巨型的重力坝，是利用结构自重来维持稳定的水利工程建筑，特征是坝体极其厚重坚实。长江三峡坝体高185米，坝顶部宽15.18米，坝底宽130米，正常蓄水水位高175米，长度达2335米，是世界第一大坝，其结构的牢固程度在世界上也是首屈一指的。重力坝的坝基需要与河床和两岸地质结构紧固在一起，形成浑然一体的结构，要撼动这样的巨型钢筋混凝土实心结构决非普通弹药所能够作到的。</w:t>
        <w:br/>
        <w:t>*185观景点*</w:t>
        <w:br/>
        <w:t>185观景点位于三峡大坝坝顶公路的左岸端口处，因与三峡坝顶齐高，同为海拔185米而得名。站在平台上向下俯看，就如同身临坝顶，可以近距离感受大坝雄姿，同时领略高峡出平湖的壮丽景观。</w:t>
        <w:br/>
        <w:t>第三天</w:t>
        <w:br/>
        <w:t>清江画廊风景区位于宜昌长阳土家族自治县，涵盖隔河岩大坝以上至水布垭盐池温泉，沿清江一线的所有旅游景观及景区景点，包含倒影峡、仙人寨、武落钟离山三大核心景区。</w:t>
        <w:br/>
        <w:t>清江画廊是坐游船游清江，途经景点可上岸游玩。有A/B两条线：A线两个上岸景点，约6个小时；B线一个上岸景点，约1.5个小时。我们选择A线，上午10点开船，大约下午4点多回码头，有充裕的时间赶往巴东。</w:t>
        <w:br/>
        <w:t>清江画廊</w:t>
        <w:br/>
        <w:t>"八百里清江美如画，三百里画廊在长阳"。人称清江有长江三峡之雄，桂林漓江之清，杭州西湖之秀，被赞为东方的多瑙河。名扬天下的长阳清江画廊旅游区，峰峦叠嶂，数百翡翠般的岛屿星罗棋布，灿若绿珠。山如青罗带，水如蓝宝石，奇景满眼。</w:t>
        <w:br/>
        <w:t>清江画廊-</w:t>
        <w:br/>
        <w:t>倒影峡</w:t>
        <w:br/>
        <w:t>从隔河岩码头上船，船从大坝右侧驶入一道峡谷，这是清江画廊第一景---倒影峡。倒影峡因山得名，这座山叫做文峰山，阳光灿烂的时候，它雄劲的身姿倒映在清江之中，称为“文峰倒影”。隔河岩大坝蓄水后，便被称之为“倒影峡”。</w:t>
        <w:br/>
        <w:t>倒影峡峡长5公里，水静谷幽，山峰陡峭，两岸的岩石形成独特的天然象形石林景观：文峰倒影，骆驼饮水，孔雀开屏，清江大佛......活灵活现。</w:t>
        <w:br/>
        <w:t>天下第一大天然生成的石佛——清江大佛</w:t>
        <w:br/>
        <w:t>孔雀开屏</w:t>
        <w:br/>
        <w:t>骆驼饮水</w:t>
        <w:br/>
        <w:t>隔河岩大坝</w:t>
        <w:br/>
        <w:t>沿江美景堪称“画廊”</w:t>
        <w:br/>
        <w:t>清江画廊 -</w:t>
        <w:br/>
        <w:t>武落钟离山</w:t>
        <w:br/>
        <w:t>武落钟离山-巴文化发祥地，由武落山和钟离山两山相连而成，又名"佷山"，是清江画廊风景区的主要景点。整个山体若浮湖面，主峰海拔397.5米。山下四面环水，碧波荡漾；岛上</w:t>
        <w:br/>
        <w:t>五峰</w:t>
        <w:br/>
        <w:t>错落，巉岩磷立。武落钟离山是土家族祖先--古代巴人聚居、生息和繁衍的处所，又是巴人首领廪君务相掷剑、浮舟而称王的地方。山顶有魁头岩、牛角岩、盐女岩、石神台、庙凸岩五座石峰。</w:t>
        <w:br/>
        <w:t>武落钟离山终年薄雾缭绕，盛产品质上乘的“佷山贡茶”。“清江鱼”为无污染的绿色食品，尤以"清江银鱼"为最佳。</w:t>
        <w:br/>
        <w:t>坐落江边的吊脚楼，是近为纪念廪君而修建的白虎堂。一楼设有土家族民俗陈列馆，供有一尊玉雕白虎，陈列有大量的反映土家族风土人情的实物。二楼为土家族民俗表演厅，可以观赏到原汁原味的土家族歌舞。</w:t>
        <w:br/>
        <w:t>清江银鱼</w:t>
        <w:br/>
        <w:t>上山路全是这种石阶</w:t>
        <w:br/>
        <w:t>白虎亭处有一尊天然石虎，昂头向上，似乎在伸颈长啸，就要飞身而去了。传说廪君死后化为白虎升天而去，后来土家人就把白虎尊为保护神。</w:t>
        <w:br/>
        <w:t>在历史记载中，凡提到武落钟离山就会提到赤黑二穴。这二穴是各个部落生儿育女的地方，由于年代久远，风雨冲刷，雷电轰击，"山岩为崩"，所以洞穴成了现这个样子。《后汉书》关于廪君的记载中，就说到巴氏之子出于赤穴，另外四姓之子出于黑穴。</w:t>
        <w:br/>
        <w:t>牛角岩孤石耸立，活如一支横出天外的巨型牛角，相传是向王天子使用的牛角化成的。</w:t>
        <w:br/>
        <w:t>盐女岩宛如美丽的土家少女，传说是盐水女神的化身。这位忠贞不二的盐女，数千万年就在这里，俯视清江，俯视土家山寨，保佑他们的后人繁荣昌盛。</w:t>
        <w:br/>
        <w:t>石神台顶有一小庙，供有石神（一对鹅卵石），这是祖先对生殖器的崇拜。据说登上神台去摸一摸石神，它的灵气会带给人好运，夫妻恩爱，不育者可孕。</w:t>
        <w:br/>
        <w:t>山顶处便是向王庙。土家人有云"向王天子一支角，吹出一条清江河"。廪君开发治理清江，有大禹之德，所以土家族人把他尊为向王，并在此建向王庙，供人们顶礼膜拜。这座向王庙曾被日军烧毁，1984年复修。</w:t>
        <w:br/>
        <w:t>山顶拍摄的清江美景</w:t>
        <w:br/>
        <w:t>清爽可口的农家午餐，中间的可是清江银鱼蒸蛋哦。</w:t>
        <w:br/>
        <w:t>去下一个景点沿江画廊</w:t>
        <w:br/>
        <w:t>清江画廊 -</w:t>
        <w:br/>
        <w:t>仙人寨</w:t>
        <w:br/>
        <w:t>景点位于清江画廊风景区门楼处一公里。寨中有奇洞-仙人洞，洞内有奇石-“长阳人”石。</w:t>
        <w:br/>
        <w:t>巴人悬棺</w:t>
        <w:br/>
        <w:t>回到码头</w:t>
        <w:br/>
        <w:t>赶往巴东路拍</w:t>
        <w:br/>
        <w:t>巴东县</w:t>
        <w:br/>
        <w:t>巴东县位于湖北省西南部，长江中上游两岸，居恩施土家族苗族自治州的东北部，隶属恩施土家族苗族自治州，东连宜昌</w:t>
        <w:br/>
        <w:t>兴山</w:t>
        <w:br/>
        <w:t>、秭归、长阳，南接五峰、鹤峰，西交建始、重庆、巫山，北靠神农架林区。巴东山川雄奇秀丽，古迹文物甚多。</w:t>
        <w:br/>
        <w:t>第四天</w:t>
        <w:br/>
        <w:t>清晨的巴东风景</w:t>
        <w:br/>
        <w:t>今天游玩的景点</w:t>
        <w:br/>
        <w:t>神农溪又名沿渡河，发源于神农架南麓，全长60公里，自北而南在距巫峡2.5公里处的西攘口坡壁注入长江</w:t>
        <w:br/>
        <w:t>。</w:t>
        <w:br/>
        <w:t>我们的位置在神农溪下游，而我们订制的是B线，因此必须驾车向上走至“纤夫驿站漂流起点”。上午9点出发，翻了一个多小时山路，来到目的地。</w:t>
        <w:br/>
        <w:t>一曲纤夫的爱，伴随我们飘流在“神农溪纤夫文化长廊”，体验那已经绝迹的非物质文化~纤夫文化的传承。期间的那种艰辛，令我发自内心的向纤夫们真诚的道声“大哥，辛苦了！”</w:t>
        <w:br/>
        <w:t>神农架</w:t>
        <w:br/>
        <w:t>返程“借路”神农架，只为“回家抄近路”，结果在“大界岭游客集散中心”被拦截，等候了近5个小时，下午5点才作为通道过路放行。虽然翻越</w:t>
        <w:br/>
        <w:t>神农顶</w:t>
        <w:br/>
        <w:t>，走了近5个小时，在晚上10点到达房县，但一路收获了</w:t>
        <w:br/>
        <w:t>难得一见的风景。</w:t>
        <w:br/>
        <w:t>重游神农顶，不变的地貌，变幻的天象，雨后的奇景冲击人的眼球。</w:t>
        <w:br/>
        <w:t>第五天</w:t>
        <w:br/>
        <w:t>房县位于鄂西北，南临神农架林区，北交道教圣地武当山。古称“房陵”，因“纵横千里房县，山林四塞，其固高陵，有如房室”而得名。 是楚文化的发祥地之一。因自秦迄宋十四位帝王将相贬居房陵,故房县是与京城联系最紧密的县，民间至今保留着浓厚的宫庭文化色彩。</w:t>
        <w:br/>
        <w:t>湖北-陕西交界</w:t>
        <w:br/>
        <w:t>进入陕西界内，偌大的平利服务区，只见我们孤车一辆，想必这一路顺畅自在。</w:t>
        <w:br/>
        <w:t>短短5天，长江水、清江水、龙进溪水、神农溪水承载我们见证了人类宏大的水利工程，观赏了大自然鬼斧神工般的美好风景，品味了巴楚文化的内涵和底蕴，感受了中国纤夫文化的独特魅力。一路走来，与水的亲密接触使我对水由来已久的情愫得以释怀，令我更加亲水、敬水。</w:t>
        <w:br/>
        <w:t>水：避高趋下是一种谦逊，奔流到海是一种追求，刚柔相济是一种能力，海纳百川是一种大度，滴水穿石是一种毅力，洗涤污淖是一种奉献。</w:t>
        <w:br/>
        <w:t>做人如水，你高，我便退去， 决不淹没你的优点;</w:t>
        <w:br/>
        <w:t>做人如水，你低，我便涌来， 决不暴露你的缺陷;</w:t>
        <w:br/>
        <w:t>做人如水，你动，我便随行， 决不撇下你的孤单;</w:t>
        <w:br/>
        <w:t>做人如水，你静，我便长守， 决不打扰你的安宁;</w:t>
        <w:br/>
        <w:t>做人如水，你冷，我便凝固， 决不漠视你的寒冷;</w:t>
        <w:br/>
        <w:t>做人如水，你热，我便沸腾， 决不妨碍你的热情。</w:t>
      </w:r>
    </w:p>
    <w:p>
      <w:r>
        <w:t>评论：</w:t>
        <w:br/>
        <w:t>1.我早晚也是要去的！现在慢慢看些游记借鉴下经验和心得，收下啦~</w:t>
        <w:br/>
        <w:t>2.佳能5D3，2470镜头。</w:t>
        <w:br/>
        <w:t>3.想知道楼主你是用什么相机和镜头的呢？刚开始玩摄影，想请教一下！</w:t>
        <w:br/>
        <w:t>4.抢了前排~等待留住新作品~</w:t>
        <w:br/>
        <w:t>5.楼主   写的漂亮  照片拍的很好    来做我们的导游</w:t>
        <w:br/>
        <w:t>6.啧啧，看得心里长草啦。。。说走就走的旅行其实就是一念之间。</w:t>
        <w:br/>
        <w:t>7.好美啊，留下脚印！！！</w:t>
        <w:br/>
        <w:t>8.非常好，看了我也想去呢。</w:t>
        <w:br/>
        <w:t>9.只能看看楼主的游记解解馋啦~真心没有时间去旅游啊~呜呜呜！</w:t>
      </w:r>
    </w:p>
    <w:p>
      <w:pPr>
        <w:pStyle w:val="Heading2"/>
      </w:pPr>
      <w:r>
        <w:t>88.湖北游记之长阳清江画廊</w:t>
      </w:r>
    </w:p>
    <w:p>
      <w:r>
        <w:t>https://you.ctrip.com/travels/changyang2690/3523250.html</w:t>
      </w:r>
    </w:p>
    <w:p>
      <w:r>
        <w:t>来源：携程</w:t>
      </w:r>
    </w:p>
    <w:p>
      <w:r>
        <w:t>发表时间：2017-7-19</w:t>
      </w:r>
    </w:p>
    <w:p>
      <w:r>
        <w:t>天数：20 天</w:t>
      </w:r>
    </w:p>
    <w:p>
      <w:r>
        <w:t>游玩时间：5 月</w:t>
      </w:r>
    </w:p>
    <w:p>
      <w:r>
        <w:t>人均花费：4000 元</w:t>
      </w:r>
    </w:p>
    <w:p>
      <w:r>
        <w:t>和谁：夫妻</w:t>
      </w:r>
    </w:p>
    <w:p>
      <w:r>
        <w:t>玩法：自由行，摄影，人文</w:t>
      </w:r>
    </w:p>
    <w:p>
      <w:r>
        <w:t>旅游路线：清江画廊，长阳</w:t>
      </w:r>
    </w:p>
    <w:p>
      <w:r>
        <w:t>正文：</w:t>
        <w:br/>
        <w:t>2017年5月22日6点多起床，收拾行李，将行李存入前台，然后到街上吃早餐。饭毕，去汽车站，汽车站发往</w:t>
        <w:br/>
        <w:t>清江画廊</w:t>
        <w:br/>
        <w:t>最早一班车是9点20分，每天只有三班车，其后分别为10点30和12点20，后来才知道，班车对应着班船，清江画廊是乘船游玩，去早了没有船也不行。</w:t>
        <w:br/>
        <w:t>专线车车票每人5元，9点20分发车，奇怪车上人很少，当天是星期日啊，为什么？专线车9点50分到达景区售票处，司机让我们下车买票，告诉买过票继续上车前往景区码头。清江画廊门票100元，另外需要购买58元的船票。门票可以半价，船票没有优惠。</w:t>
        <w:br/>
        <w:t>到了码头我们才看到乘船的游客很多，突然从哪里冒出这么多人，大多是旅游大巴和私家车拉过来的。</w:t>
        <w:br/>
        <w:t>游船10点半开航，先是去清江倒影峡江面上游弋一圈，然后去另外两个景点。当天仍然是阴天，云雾缭绕，能见度很低，不过清江画廊以另一种姿态展现它的不同，它的阴柔和诗意。</w:t>
        <w:br/>
        <w:t>清江画廊风景区位于湖北省宜昌市的</w:t>
        <w:br/>
        <w:t>长阳</w:t>
        <w:br/>
        <w:t>土家族自治县境内，涵盖隔河岩水电站大坝以上至湖北省恩施土家族苗族自治州巴东县水布垭镇盐池温泉，沿清江一线的所有旅游景观及景区景点。重点打造了清江古城、倒影峡、仙人寨、武落钟离山等景点。</w:t>
        <w:br/>
        <w:t>清江画廊风景区属湖北省省级风景名胜区和旅游度假区，也是国家林业局批准建设的国家森林公园和湖北省旅游局命名的全省四大甲级旅游风景区之一。2012年12月19日，湖北宜昌市长阳清江画廊旅游度假区收到国家旅游局景观质量等级评定委员会函件，确认清江画廊成为国家5A级景区，也是国家地质公园。</w:t>
        <w:br/>
        <w:t>清江是长江的一颗明珠，“水色清明十丈，人见其清澄，故名清江。”她发源于鄂西利川市龙洞沟，流经恩施、长阳、巴东，在宜都市注入长江，全长423公里，有“八百里清江美如画，三百里画廊在长阳”的盛誉。清江是一首抒情的诗、是一曲优美的歌、更是一幅迷人的画。三百里的清江画廊，境内峰峦叠嶂，数百翡翠般的岛屿星罗棋布，灿若绿珠。犹如黛江水烟波浩渺，高峡绿林曲径通幽。人称清江有长江三峡之雄，桂林漓江之清，杭州西湖之秀。这里被赞为东方的多瑙河,被称为桨声灯影的梦乡！。名扬天下的长阳清江画廊旅游区，山如青罗带，水如蓝宝石，奇景满眼，花香四溢。但最让人感到美妙的是，一切美景都是在你的不经意间跃入眼前，都是不用吹灰之力就能见到。有人把这种轻轻松松赏游清江画廊的过程称为"躺着"游清江。</w:t>
        <w:br/>
        <w:t>清江画廊游船主要到达三个地点或是景点，第一站是倒影峡，不下船，在江面上观赏两岸景色。由于当天天气不好，只可在朦朦胧胧中发现妙不可言，至于倒影吗，就有些影影绰绰，不尽人意。</w:t>
        <w:br/>
        <w:t>大约半个小时后，游船会到达仙人寨，游客上岸游玩，要爬一段山路。路线走一个环形，上船处已不在原来的地点，因此不打算上岸的乘客就呆在船上观景。仙人寨是一座重重叠叠的土家吊脚楼群,古色古香,金碧辉煌。寨中有奇洞名为仙人洞,洞内有奇石,名为“长阳人”石；世界奇草“仙香草”,奇香无比；成群的野生猕猴在这里与人交流,其乐无穷；文峰寺中高大南吾阿弥陀佛、观音菩萨,引来一群群善男信女叩首礼拜,寨中有三眼圣泉水井,相传：饮得此水：可脑清目明,由此,而得名为“聪明泉”。大约40分钟就可游览完毕。上船到下一个景点武落钟离山。</w:t>
        <w:br/>
        <w:t>武落钟离山是由武落山和钟离山两山相连而成，山高300余米，距龙舟坪西30公里，在船码头乘船1小时可抵达山脚，山虽不高却极陡险，历史上记载此处为土家族祖先巴人发祥地。山顶有魁头岩、牛角岩、盐女岩、石神台、庙凸岩五座石峰。牛角岩孤石耸立，就像牛角号；盐女岩宛如美丽的土家少女，传说是盐水女神的化身；石神台顶有一小庙，供有石神；庙凸岩临空悬立，建有向王庙，让人们祭祀朝拜；山腰有石穴二处，一穴赤如丹，一穴黑如漆，为《水经注》所载土家先民巴人祖先诞生地。</w:t>
        <w:br/>
        <w:t>游船到达武落钟离山，就是此行的最后一站，这里景区面积比较大，景点比较集中，也是清江画廊最为壮观和优美的亮点所在。另外这里有饭店餐饮，土特产品，也是一处游客休闲购物的场所。到达这里，导游告诉大家下船后可以自由活动，下午2点45分按时返回船上。</w:t>
        <w:br/>
        <w:t>下船上岸，当地村民迎上码头，拉客吃饭，我们自己带点吃的垫吧垫吧，接着往上走。码头广场的上面是廪君殿，下面是白虎堂，白虎是土家人的图腾，廪君是土家族的祖先。土家人的祖地武落钟离山当然要有这两个象征。但是这两处建筑的确是新修的，缺乏历史感。山上的遗祖陈迹，倒感觉真实可信，但太过简陋，无多欣赏价值。不过，登上山顶再看清江，那一幕让人惊为天人。</w:t>
        <w:br/>
        <w:t>这时，天开始慢慢放晴，远山云雾缭绕，云遮雾罩，清流蜿蜒，江山如画，清江欲遮还羞的一面展现无遗。这里，我们看到的是最美的清江，最诗情画意的清江。来此，已不虚此行。</w:t>
        <w:br/>
        <w:t>下午将近3点，我们开始返程，3点50到达景区码头。码头上面的舞台正有演出，我们也顾不得欣赏，赶快往外走，因为我们当天要赶回宜昌。走出景区大门，门外停着一辆班车，上车就我们两个人，又上来一个人后，车马上发车。好奇怪，里面那么多游客，作为散客，人怎么那么少。回到汽车站，我们赶忙回酒店取行李，又到附近超市买了几袋密封包装的清江鱼，快要回家，怎么也要带一些当地的土特产。然后乘803路5点10分的班车，回到宜昌汽车站已是晚上6点多，安排在如家住宿。这样，湖北宜昌的主要景区都已看过，包括以前到过的长江三峡大坝。</w:t>
      </w:r>
    </w:p>
    <w:p>
      <w:r>
        <w:t>评论：</w:t>
        <w:br/>
        <w:t>1.要是11月份去的话，这边还是那么美腻么？</w:t>
        <w:br/>
        <w:t>2.十分感谢lz的分享，请问我7月份去这边景色怎么样呢？</w:t>
        <w:br/>
        <w:t>3.太美了，好幸福！我们也准备去玩，lz有什么特别推荐的美食么？</w:t>
        <w:br/>
        <w:t>4.浏览过很多的游记，楼主的文字是最棒的，借鉴可参考的写作方式，不知道楼主写了多久的游记啦？</w:t>
        <w:br/>
        <w:t>5.我最近也很想去下这个地方，但是工作太忙一直抽不出空，不过很感谢你发的游记，一旦我有时间了，肯定去玩玩。</w:t>
        <w:br/>
        <w:t>6.作为一枚吃货，请教下lz去这边哪些东东是必吃的呀？</w:t>
        <w:br/>
        <w:t>7.用了十多分钟看完  不错  很完美的旅程 ！！</w:t>
        <w:br/>
        <w:t>8.留个鞋印，以后抽空旅游回来也来发！</w:t>
        <w:br/>
        <w:t>9.出去旅游走长线的话很辛苦，是什么动力促使着楼主出游呢？</w:t>
        <w:br/>
        <w:t>10.顶级的图片，果然充满亲身前往的冲动。楼主威武！！！</w:t>
      </w:r>
    </w:p>
    <w:p>
      <w:pPr>
        <w:pStyle w:val="Heading2"/>
      </w:pPr>
      <w:r>
        <w:t>89.忙碌的生活，错过了太多太多的风景</w:t>
      </w:r>
    </w:p>
    <w:p>
      <w:r>
        <w:t>https://you.ctrip.com/travels/zhangjiajie23/3524504.html</w:t>
      </w:r>
    </w:p>
    <w:p>
      <w:r>
        <w:t>来源：携程</w:t>
      </w:r>
    </w:p>
    <w:p>
      <w:r>
        <w:t>发表时间：2017-7-24</w:t>
      </w:r>
    </w:p>
    <w:p>
      <w:r>
        <w:t>天数：3 天</w:t>
      </w:r>
    </w:p>
    <w:p>
      <w:r>
        <w:t>游玩时间：7 月</w:t>
      </w:r>
    </w:p>
    <w:p>
      <w:r>
        <w:t>人均花费：3000 元</w:t>
      </w:r>
    </w:p>
    <w:p>
      <w:r>
        <w:t>和谁：和朋友</w:t>
      </w:r>
    </w:p>
    <w:p>
      <w:r>
        <w:t>玩法：自由行</w:t>
      </w:r>
    </w:p>
    <w:p>
      <w:r>
        <w:t>旅游路线：张家界</w:t>
      </w:r>
    </w:p>
    <w:p>
      <w:r>
        <w:t>正文：</w:t>
        <w:br/>
        <w:t>当你埋头工作的时候</w:t>
        <w:br/>
        <w:t>阿拉斯加的鳕鱼正跃出水面</w:t>
        <w:br/>
        <w:t>当你正在玩游戏的时候</w:t>
        <w:br/>
        <w:t>梅里雪山的金丝猴刚好爬上树尖</w:t>
        <w:br/>
        <w:t>当你奋力挤进地铁时</w:t>
        <w:br/>
        <w:t>西藏的山鹰一直盘旋云端</w:t>
        <w:br/>
        <w:t>忙碌的生活总是让你错过太多太多的风景</w:t>
        <w:br/>
        <w:t>在自己有限的生命里</w:t>
        <w:br/>
        <w:t>尽可能的去更多的地方</w:t>
        <w:br/>
        <w:t>你会发现生命的意义会大有不同</w:t>
        <w:br/>
        <w:t>旅行会改变心态</w:t>
        <w:br/>
        <w:t>让你看到不一样的世界</w:t>
        <w:br/>
        <w:t>踏上一片</w:t>
        <w:br/>
        <w:t>你从未想过会涉足的土地</w:t>
        <w:br/>
        <w:t>惊艳了时光</w:t>
        <w:br/>
        <w:t>走遍这个世界</w:t>
        <w:br/>
        <w:t>才知道有多少让人心动的角落</w:t>
        <w:br/>
        <w:t>趁年轻，赶紧拉上个小伙伴儿去看看世界吧</w:t>
        <w:br/>
        <w:t>荔波</w:t>
        <w:br/>
        <w:t>抬头</w:t>
        <w:br/>
        <w:t>张家界</w:t>
        <w:br/>
        <w:t>，低头九寨沟。贵州有个山与张家界同秀，水与九寨沟媲美，被称为“地球腰带上的绿宝石”的地方，叫荔波。</w:t>
        <w:br/>
        <w:t>这里以原始、古朴、神奇、多姿多彩而著称于世。</w:t>
        <w:br/>
        <w:t>恩施大峡谷</w:t>
        <w:br/>
        <w:t>恩施大峡谷位于世界硒都——湖北省恩施市境内被专家赞誉可与科罗拉多大峡谷媲美。</w:t>
        <w:br/>
        <w:t>伊犁</w:t>
        <w:br/>
        <w:t>不到新疆不知国之大；不到伊犁不知疆之美。这是每一个到过伊犁的人无不发自肺腑感慨。</w:t>
        <w:br/>
        <w:t>这里有灿烂的阳光和苍茫的天空，蓝天白云低垂在一眼望不到边的草原，似乎心里承受的重可以就此放下；</w:t>
        <w:br/>
        <w:t>霞浦</w:t>
        <w:br/>
        <w:t>如果你想看最美滩涂，感受大气磅礴的海边风光，那就去霞浦。</w:t>
        <w:br/>
        <w:t>张家界</w:t>
        <w:br/>
        <w:t>如果你想看山，张家界无疑是你最好的选择。</w:t>
        <w:br/>
        <w:t>到这里，可以看到雄险秀野，神态各异的三千奇峰，峡谷深处，千百根石峰石柱奇伟突立。</w:t>
        <w:br/>
        <w:t>成都</w:t>
        <w:br/>
        <w:t>在我们的印象里，成都除了“天府之国”的美称外，它还是一座慢悠悠的城市。</w:t>
        <w:br/>
        <w:t>城市里的每个角落，都将其悠闲、乐观、宁静、繁华又洒脱的独有特质，渲染得淋漓尽致。</w:t>
        <w:br/>
        <w:t>拉萨</w:t>
        <w:br/>
        <w:t>拉萨全年多晴朗天气，降雨稀少，冬无严寒，夏无酷暑，气候宜人。全年日照时间在3000小时以上，素有“日光城”的美誉。</w:t>
        <w:br/>
        <w:t>布达拉宫依山垒砌，群楼重迭，殿宇嵯峨，气势雄伟。</w:t>
        <w:br/>
        <w:t>旅行是一种病。一旦感染了，你就再也无法摆脱。趁年轻，趁还有梦想，想去的地方，现在就要去。想做的事情，现在就去做。哪怕搭车、睡沙发、住客栈，享受在路上，看风景是不变的信念！离开，看到一个不一样的自己，这就是旅行的意义。</w:t>
        <w:br/>
        <w:t>（如有侵权，请联系我们删除）</w:t>
        <w:br/>
        <w:t>微博：@李可为-三亚会奖旅游</w:t>
      </w:r>
    </w:p>
    <w:p>
      <w:r>
        <w:t>评论：</w:t>
        <w:br/>
        <w:t>1.我觉得旅行中最可以节约的是住宿。</w:t>
        <w:br/>
        <w:t>2.我想说为什么我看着看着就内心躁动起来了.......</w:t>
        <w:br/>
        <w:t>3.有新游记啦！顶顶顶，我要搬个板凳慢慢看哦~</w:t>
        <w:br/>
        <w:t>4.看过楼主的介绍，脑海里又过了一遍愿望清单，每年争取出去一次，\(^o^)/~</w:t>
      </w:r>
    </w:p>
    <w:p>
      <w:pPr>
        <w:pStyle w:val="Heading2"/>
      </w:pPr>
      <w:r>
        <w:t>90.只是想來聽一聲~川江號子</w:t>
      </w:r>
    </w:p>
    <w:p>
      <w:r>
        <w:t>https://you.ctrip.com/travels/sichuan100009/3528030.html</w:t>
      </w:r>
    </w:p>
    <w:p>
      <w:r>
        <w:t>来源：携程</w:t>
      </w:r>
    </w:p>
    <w:p>
      <w:r>
        <w:t>发表时间：2017-7-30</w:t>
      </w:r>
    </w:p>
    <w:p>
      <w:r>
        <w:t>天数：8 天</w:t>
      </w:r>
    </w:p>
    <w:p>
      <w:r>
        <w:t>游玩时间：5 月</w:t>
      </w:r>
    </w:p>
    <w:p>
      <w:r>
        <w:t>人均花费：</w:t>
      </w:r>
    </w:p>
    <w:p>
      <w:r>
        <w:t>和谁：一个人</w:t>
      </w:r>
    </w:p>
    <w:p>
      <w:r>
        <w:t>玩法：</w:t>
      </w:r>
    </w:p>
    <w:p>
      <w:r>
        <w:t>旅游路线：</w:t>
      </w:r>
    </w:p>
    <w:p>
      <w:r>
        <w:t>正文：</w:t>
        <w:br/>
        <w:t>這種固體的麻辣火鍋底料，在瓷器口古鎮上隨處可見，讓我的味蕾蠢蠢欲動起來、、、</w:t>
        <w:br/>
        <w:t>類天壇的建築立於重慶，它是重慶的代表性名片之一?人民大禮堂、、、</w:t>
        <w:br/>
        <w:t>爬呀爬，我這次一直步行爬樓梯到洪崖洞吊腳樓的最上層，來看這美麗的山城，周圍霧氣還在，江面上有微風吹來，我不停的換著位置，用不同角度來看、、、</w:t>
        <w:br/>
        <w:t>連我自己都不知道，為什麼自己會在悶熱的天氣中隨大批的人潮，也湧向石寶寨塔樓的那個越往上越陡峭的木階梯、、、</w:t>
        <w:br/>
        <w:t>走進去，勇敢的走進去，這世界鬼不可怕，可怕的是人?走進鬼門關、、、</w:t>
        <w:br/>
        <w:t>小學生都耳熟能詳的李白詩句，讓參觀白帝城這個景點的遊客一直絡繹不絕、、、</w:t>
        <w:br/>
        <w:t>觀光小船在神女溪中穿梭不停，船上的導覽阿妹在短暫的景點介紹中，急速的滲透著推銷賣貨的訊息、、、</w:t>
        <w:br/>
        <w:t>山花爛漫和三峽大壩的雄偉氣勢相得益彰，互展風華、、、</w:t>
        <w:br/>
        <w:t>走一趟恩施大峽谷，在老天的眷顧下，晴朗無霧，遍覽秀麗的群峰，一轉身一風景、、、</w:t>
        <w:br/>
        <w:t>從入口處的位置看恩施土司城，不是很起眼，走進去以後覺得還是很值得一看的，是當地土家族地區土司文化的一個縮影、、、</w:t>
        <w:br/>
        <w:t>在天坑三橋景區，唯一讓我一直不能忘的就是這個?大猩猩的臉，天然形成的噢、、、</w:t>
        <w:br/>
        <w:t>那一晚，我在濛濛的小雨中，來看印象武隆秀、、、</w:t>
        <w:br/>
        <w:t>在重慶杜莎夫人蠟像館中眾多的蠟像中，我還是偏愛這一個、、、</w:t>
        <w:br/>
        <w:t>懶洋洋的窩在遊輪甲板上，陪伴我的是刺眼的太陽和陣陣的暖風，幻想自己能聽到一聲?川江號子、、、</w:t>
      </w:r>
    </w:p>
    <w:p>
      <w:r>
        <w:t>评论：</w:t>
        <w:br/>
        <w:t>1.图文并茂的话，说不定会更好哦，楼主～～加油</w:t>
        <w:br/>
        <w:t>2.楼主要是加图了记得艾特我哦~~</w:t>
        <w:br/>
        <w:t>3.放很多照片的话会给楼主的游记加很多分的</w:t>
        <w:br/>
        <w:t>4.矮油，怎么就这几张图片啦，没看过瘾！！！</w:t>
        <w:br/>
        <w:t>5.额~~~我也路过~~~顺带求个图~</w:t>
        <w:br/>
        <w:t>6.楼主码字辛苦啦，还有更多照片分享吗？</w:t>
      </w:r>
    </w:p>
    <w:p>
      <w:pPr>
        <w:pStyle w:val="Heading2"/>
      </w:pPr>
      <w:r>
        <w:t>91.探原始神农，游魅力湖北——神农架恩施宜昌暑期十日亲子自驾游</w:t>
      </w:r>
    </w:p>
    <w:p>
      <w:r>
        <w:t>https://you.ctrip.com/travels/enshi487/3529439.html</w:t>
      </w:r>
    </w:p>
    <w:p>
      <w:r>
        <w:t>来源：携程</w:t>
      </w:r>
    </w:p>
    <w:p>
      <w:r>
        <w:t>发表时间：2017-7-30</w:t>
      </w:r>
    </w:p>
    <w:p>
      <w:r>
        <w:t>天数：10 天</w:t>
      </w:r>
    </w:p>
    <w:p>
      <w:r>
        <w:t>游玩时间：7 月</w:t>
      </w:r>
    </w:p>
    <w:p>
      <w:r>
        <w:t>人均花费：3000 元</w:t>
      </w:r>
    </w:p>
    <w:p>
      <w:r>
        <w:t>和谁：亲子</w:t>
      </w:r>
    </w:p>
    <w:p>
      <w:r>
        <w:t>玩法：</w:t>
      </w:r>
    </w:p>
    <w:p>
      <w:r>
        <w:t>旅游路线：</w:t>
      </w:r>
    </w:p>
    <w:p>
      <w:r>
        <w:t>正文：</w:t>
        <w:br/>
        <w:t>探原始神农，游魅力湖北——</w:t>
        <w:br/>
        <w:t>神农架</w:t>
        <w:br/>
        <w:t>恩施</w:t>
        <w:br/>
        <w:t>宜昌</w:t>
        <w:br/>
        <w:t>暑期十日亲子自驾游</w:t>
        <w:br/>
        <w:t>游记目录:（全程大约3600公里，收费约1500元，加油约1800元）</w:t>
        <w:br/>
        <w:t>D1：下午自驾青岛——菏泽，住菏泽。（6小时，550公里，收费205元）</w:t>
        <w:br/>
        <w:t>D2：菏泽——</w:t>
        <w:br/>
        <w:t>神农架</w:t>
        <w:br/>
        <w:t>红坪镇，住红坪镇。（9.5小时，750公里，收费320元）</w:t>
        <w:br/>
        <w:t>D3：上午游览</w:t>
        <w:br/>
        <w:t>神农架</w:t>
        <w:br/>
        <w:t>天燕景区</w:t>
        <w:br/>
        <w:t>，下午赶到木鱼镇，游</w:t>
        <w:br/>
        <w:t>官门山</w:t>
        <w:br/>
        <w:t>，神农坛，</w:t>
        <w:br/>
        <w:t>天生桥</w:t>
        <w:br/>
        <w:t>景区，住木鱼镇。（2小时，80公里）</w:t>
        <w:br/>
        <w:t>D4：大半天游览</w:t>
        <w:br/>
        <w:t>神农顶</w:t>
        <w:br/>
        <w:t>景区，下午到坪阡镇，住坪阡镇。（2.5小时，80公里）</w:t>
        <w:br/>
        <w:t>D5：全天游大九湖景区，住坪阡镇。</w:t>
        <w:br/>
        <w:t>D6：往</w:t>
        <w:br/>
        <w:t>恩施</w:t>
        <w:br/>
        <w:t>，下午游玩土司城，住</w:t>
        <w:br/>
        <w:t>恩施大峡谷</w:t>
        <w:br/>
        <w:t>。（9小时，370公里，收费70元）</w:t>
        <w:br/>
        <w:t>D7：全天游玩</w:t>
        <w:br/>
        <w:t>恩施大峡谷</w:t>
        <w:br/>
        <w:t>景区，住恩施大峡谷。</w:t>
        <w:br/>
        <w:t>D8：上午往</w:t>
        <w:br/>
        <w:t>宜昌</w:t>
        <w:br/>
        <w:t>，下午游</w:t>
        <w:br/>
        <w:t>三峡大坝</w:t>
        <w:br/>
        <w:t>，住三斗坪镇。（6小时，300公里，收费130元）</w:t>
        <w:br/>
        <w:t>D9：</w:t>
        <w:br/>
        <w:t>宜昌</w:t>
        <w:br/>
        <w:t>——河南商丘永城，住永城县。（9小时，850公里，收费395元）</w:t>
        <w:br/>
        <w:t>D10:游玩淮海战役陈官庄博物馆(有时间可去芒砀山)，后回青岛，结束旅程！（6小时，530公里，收费225元）</w:t>
        <w:br/>
        <w:t>人物：</w:t>
        <w:br/>
        <w:t>一家三口（两大一小），女孩12岁。</w:t>
        <w:br/>
        <w:t>几点说明和要注意的</w:t>
        <w:br/>
        <w:t>1.关于住宿：虽然自驾游临时调整多，但是暑假旅游高峰，所以大部分酒店和景点门票，都是提前预定可取消的，尤其我们三个人一般都定家庭房或者三人间，不住标间，房间比较少。这样一来旅途休息好才能玩好，二来本来旅途劳累现找酒店不一定那么合适，容易焦虑也浪费时间。本次旅行酒店大部分都是住在镇里，基本都是客栈类，价位便宜，条件一般。</w:t>
        <w:br/>
        <w:t>2.关于交通：这次的旅程因为有几天是在山里转，所以盘山路较多，也是长途行车，所以SUV会更好一点。由于</w:t>
        <w:br/>
        <w:t>神农架</w:t>
        <w:br/>
        <w:t>景区内间隔较远，自驾是最好的选择。本次出行全程百度地图，几乎没走冤枉路。</w:t>
        <w:br/>
        <w:t>3.关于门票：这边的门票大部分都是有半价的学生票，但是大巴票什么的很多都是没有优惠票的。</w:t>
        <w:br/>
        <w:t>4.关于饮食：以辣为主，比较重口味。我们是北方人吃不太习惯，所以点菜都是要不辣的，但是厨师没有辣不会做饭，包子都是辣的!顺便说一下，这边的辣就是很辣的那种，微辣就让我们这些平常不怎么吃辣的人受不了了。所以一路吃去，确实不太可口。</w:t>
        <w:br/>
        <w:t>5.关于气候：这几天我们去都是晴天，就算下雨也是五分钟的毛毛雨。但是神农架景区里很凉快，也就20℃左右，红坪镇晚上睡觉都要开电热毯，所以游玩也比较惬意。但是</w:t>
        <w:br/>
        <w:t>恩施</w:t>
        <w:br/>
        <w:t>，宜昌都很热，特别是宜昌，直逼40℃。永城那边比较闷热，有时比较凉快。所以多带几种衣物和做好防晒是必须的。</w:t>
        <w:br/>
        <w:t>具体行程如下：</w:t>
        <w:br/>
        <w:t>D1（19号周三）</w:t>
        <w:br/>
        <w:t>下午两点左右青岛出发至菏泽（胶州湾大桥，540公里，6小时）</w:t>
        <w:br/>
        <w:t>大约八点多到达，夜宿菏泽市区。游览前需要对神农架景区有个大体</w:t>
        <w:br/>
        <w:t>的了解：1.2015年起，神农架施行六大景区联票，可五天内不限次</w:t>
        <w:br/>
        <w:t>数进入各景区。2.门票注明联票包含</w:t>
        <w:br/>
        <w:t>神农顶</w:t>
        <w:br/>
        <w:t>、大九湖、</w:t>
        <w:br/>
        <w:t>官门山</w:t>
        <w:br/>
        <w:t>、</w:t>
        <w:br/>
        <w:t>天生桥</w:t>
        <w:br/>
        <w:t>、神农坛和天燕六大园区，每个园区包含很多小景点，沿路都</w:t>
        <w:br/>
        <w:t>有指示牌，可以选择游览，另外路上还有很多小的观景台，风景都不</w:t>
        <w:br/>
        <w:t>错。这些地方我们都去过了。</w:t>
        <w:br/>
        <w:t>官门山</w:t>
        <w:br/>
        <w:t>可以不去，另外可以添加一个小</w:t>
        <w:br/>
        <w:t>景点，就是快到木鱼镇的路上有一个</w:t>
        <w:br/>
        <w:t>香溪源</w:t>
        <w:br/>
        <w:t>，需要另外门票30元，</w:t>
        <w:br/>
        <w:t>大约游玩1-2小时。可以根据时间和兴趣选择。</w:t>
        <w:br/>
        <w:t>D2（20号周四）</w:t>
        <w:br/>
        <w:t>计划菏泽到十堰房县（640公里，7小时50分钟），出发时间八</w:t>
        <w:br/>
        <w:t>点左右，结果到达房县附近时间尚早，临时决定继续赶路，晚上五点半左右红坪镇入住。车子进入</w:t>
        <w:br/>
        <w:t>神农架</w:t>
        <w:br/>
        <w:t>一开始显示37度，没想到突如其来一阵急雨，温度瞬间下降到了20度。让我们原本担心天气太热的一颗心放了下来。红坪镇距离神农架</w:t>
        <w:br/>
        <w:t>天燕景区</w:t>
        <w:br/>
        <w:t>车程5分钟左右，所以最方便，如果当天住在房县，明天一早需要大约3个小时才能到达天燕，如果住在木鱼镇，则再游览天燕景区需要走回头路两个多小时。所以红坪镇入住应该是最好的选择。夜晚小镇悠闲的溜达一下，也解除开车十几小时带来的疲劳。这里很多类似于农家乐的酒店餐饮，临时没有预定找到住宿应该没有问题，就是要求不能太高。此程住的最差的一晚就是在这里，不过凉爽是最难忘的，插着电热毯睡觉，嘿嘿。入住</w:t>
        <w:br/>
        <w:t>吉象山庄</w:t>
        <w:br/>
        <w:t>还是客栈的，临时找的，进入红坪镇左侧最近的一个，比较了一下附近的算是不错的了，所以价格也是其中偏高的，当然普遍价位不高。其他的客栈我们也有看过，条件倒是差了些，甚至只有床，但是相对应的也比较省钱。晚饭就近在酒店里解决，说实话这边的饭没什么好吃的，可能是不习惯的原因。记得点了一个特色荞麦饼，蘸着蜂蜜吃，油腻腻的，不好吃价格还有点儿坑48元。</w:t>
        <w:br/>
        <w:t>提示：从房县方向进入神农架，到木鱼镇，一路从给到南经过几个点的顺序依次是：房县--天燕园区--红坪镇--</w:t>
        <w:br/>
        <w:t>香溪源</w:t>
        <w:br/>
        <w:t>--木鱼镇。可根据这几个点的距离和游玩时间选择入住和游玩地点。</w:t>
        <w:br/>
        <w:t>D3（21号周五）</w:t>
        <w:br/>
        <w:t>早晨八点左右游览天燕园区(2.5小时)，开车进入后首先看到的</w:t>
        <w:br/>
        <w:t>景点是</w:t>
        <w:br/>
        <w:t>天门垭</w:t>
        <w:br/>
        <w:t>，除了我们游的一个小观景台和野人的展览馆外，底下好像还要有一段路，可以去看看，因为主要的是</w:t>
        <w:br/>
        <w:t>燕子垭</w:t>
        <w:br/>
        <w:t>景区，所以我们就没看。接下来的燕子垭景区的</w:t>
        <w:br/>
        <w:t>燕子洞</w:t>
        <w:br/>
        <w:t>里面很黑，需要用到手电，里面有租用的，我们用的手机手电筒。彩虹桥比较出名，可以拍拍照什么的。至于野人洞我们想着也不会真的看到野人，就没进去。游览结束后开到木鱼镇，快到木鱼镇的路上有一个小景点叫</w:t>
        <w:br/>
        <w:t>香溪源</w:t>
        <w:br/>
        <w:t>，需要另外门票30元，大约游玩1-2小时。朋友去过说不错，人很少，幽静。可以根据时间和兴趣选择。我们没去直接到了酒店。车程约2小时。办理入住，考虑到中午温度高晒，休息到2、3点钟，游览神农坛（半小时）、官门山（不到1个小时）、</w:t>
        <w:br/>
        <w:t>天生桥</w:t>
        <w:br/>
        <w:t>（2-3小时），这几个点距离木鱼镇很近，几个点距离也非常近，天生桥主要是瀑布溪流，不晒，凉爽。官门山主要是各类场馆，也没什么东西，可以不看，但因为总感觉票中包含的六大景区之一不去可惜，就去了。住途家心怡酒店，有停车场。</w:t>
        <w:br/>
        <w:t>提示：神农坛、天生桥、官门山三个园区位置很近，如果时间紧张，半天紧凑点玩也可以。</w:t>
        <w:br/>
        <w:t>D4（22号周六）：游览</w:t>
        <w:br/>
        <w:t>神农顶</w:t>
        <w:br/>
        <w:t>园区。神农顶园区包含很多小景点，开车要看好路标，时间关系也不能都看，也没必要都看。我们一路过去游览的分别是：1.</w:t>
        <w:br/>
        <w:t>金猴岭</w:t>
        <w:br/>
        <w:t>（半小时）个人认为风景还不错，但是也没有看到神农架比较著名的金丝猴，原始森林和瀑布还是可以看看。2.神农顶含华中屋脊和青云梯（海拔3000米、3000个台阶，3小时左右）会比较累，而且山上虽然不是很热但是紫外线很强烈，一定要做好防晒措施，抹高倍防晒霜戴帽子打伞，我们因为天气凉爽疏忽了，所以脖子和胳膊有的地方晒伤了，光戴帽子是不行的。3.</w:t>
        <w:br/>
        <w:t>瞭望塔</w:t>
        <w:br/>
        <w:t>（0.5小时）。4.</w:t>
        <w:br/>
        <w:t>板壁岩</w:t>
        <w:br/>
        <w:t>（1小时），有两条路线，一条长一条很短，我们跟着一个团队的导游走的，基本就是介绍一些不同形状的喀斯特地貌形成的岩石形状像鸡、龙什么的，比较值得一看的石头也都有景区牌子介绍。过程中有一些观景台可以下车看看拍照。游览结束后开车到大九湖坪阡镇大约4点入住。我们住的神湖酒店，老板还挺热心。</w:t>
        <w:br/>
        <w:t>备注：一定看好路标，错过了还要回头，我们当时找路浪费了点时间，另外，神农顶结束后途径</w:t>
        <w:br/>
        <w:t>神农谷</w:t>
        <w:br/>
        <w:t>，去的人也不少，有时间可以看看。个人感觉神农顶园区最美，可能因为当时天气晴朗海拔高的原因，有种进了藏区的感觉。</w:t>
        <w:br/>
        <w:t>D5（23号周日）</w:t>
        <w:br/>
        <w:t>大九湖景区从2016年开始不允许私家车进入景区，所有住宿餐饮也都外迁到了距离景区10几公里的坪阡镇了，所有去之前看到的很多环湖自驾游以及晚上住在大九湖等都已经不可能了，如果天气好，骑自行车环湖游览也还可以，不过个人感觉步行就很好，全是木栈道，也不累，自行车因为木栈道很多行人，骑行有时候不方便。</w:t>
        <w:br/>
        <w:t>早9点左右，开车5分钟到景区乘车点停好车，购买景点观光车门票60元每人，乘坐观光车大巴大约半小时到达大九湖景区内，然后换乘景区小火车依次游览从2号湖到9号湖，当然有时间体力好的话可以全程步行8个湖。从9号湖出来坐车会经过一个叫做鹿苑的站点，里面有梅花鹿，比较坑人的是只有买每份10元的玉米粒鹿饲料才能近距离观看，小孩子会比较感兴趣，大人的话隔着围栏看就好了。不过门口的羊和牛还有油菜花田倒是不错，有一些草原的气息，哈哈（不过这一站下来，再上车容易没有座位）。结束后坐车半小时回到停车处，开自己车回酒店。全程一天很是宽松休闲。依然住大九湖。时间紧张的话，大九湖可以压缩成半天。</w:t>
        <w:br/>
        <w:t>D6（24号周一）</w:t>
        <w:br/>
        <w:t>睡到自然醒，往恩施，300余公里（7小时），仅80公里高速，其余山路。先到恩施市区，游土司城（1-2小时）天比较热，团队也比较多就没有细看，有表演，可以找个导游，但是都是仿古建筑，也没有必要浪费很多时间。景区内的停车场可以停车，貌似才5元，我们停在景区大门对面的一个院子里，20元。后往</w:t>
        <w:br/>
        <w:t>大峡谷</w:t>
        <w:br/>
        <w:t>赶，入住女儿寨度假酒店。宽松赶路的一天。</w:t>
        <w:br/>
        <w:t>D7（25号周二）</w:t>
        <w:br/>
        <w:t>自然醒，步行到景区大巴处，乘车进入</w:t>
        <w:br/>
        <w:t>恩施大峡谷</w:t>
        <w:br/>
        <w:t>，先游览地缝</w:t>
        <w:br/>
        <w:t>（主要是看峡谷瀑布，凉爽，建议第一出口出，否则要继续步行3公里，而且出的时候还要上去在太阳底下走回原来的位置，很多楼梯，我们去的时候终点的电梯坏了，很辛苦，也没什么太多景色可看，就是人少，因为旅行团都第一出口出了，约2小时）。地缝游览结束步行走到</w:t>
        <w:br/>
        <w:t>七星寨景区</w:t>
        <w:br/>
        <w:t>入口，出名的</w:t>
        <w:br/>
        <w:t>一炷香</w:t>
        <w:br/>
        <w:t>、绝壁都在爬山的沿途，前几天神农顶的3000个台阶和被晒伤的皮肤，让我们已经没有勇气据说还要爬5小时的路程继续了，所以索道上电梯下，就是这样也感觉特别累了（索道105元一人，小朋友没有优惠价，但是据说避过了最陡的一段路，节省1小时。要是体力好或者是爬山爱好者可以爬爬山，如果你还有孩子，老人，又爬过了神农顶，走了很长时间的地缝，还是坐索道比较好。电梯比较超值，30一人，省掉据说1000个下山台阶，30元拯救膝盖还是很超值的）。沿途很多吃喝的都有卖，不要负重很多，小土豆好吃。依然住女儿寨酒店，如果为了赶路，赶回到恩施县城住也是来得及的。</w:t>
        <w:br/>
        <w:t>D8（26号周三）</w:t>
        <w:br/>
        <w:t>往宜昌，中午入住三斗坪，休息后游览</w:t>
        <w:br/>
        <w:t>三峡大坝</w:t>
        <w:br/>
        <w:t>，宜昌当天40</w:t>
        <w:br/>
        <w:t>度高温，空调房间里出去都喘不动气，什么都没有兴趣，酒店休息。建议：可安排坐船游览三峡，譬如</w:t>
        <w:br/>
        <w:t>三峡人家</w:t>
        <w:br/>
        <w:t>什么的，还有当地的一些小景观。我们一路走来，审美疲劳，天气炎热，已经没有了兴致。</w:t>
        <w:br/>
        <w:t>D9（27号周四）</w:t>
        <w:br/>
        <w:t>自然醒早饭后回程，我们选择住在河南永城，永城是当年刘邦斩</w:t>
        <w:br/>
        <w:t>蛇起义之处，有芒砀山5A景区，需要大约一天时间游玩。我们到的那天河南温度较高，空气不好，貌似那种雾霾天气，考虑到这种天气看什么风景都好看不到哪里，另外山山水水也有点看够了，所以没有去。需要一提的是，入住的五星级酒店名字叫汉宫，在这个县城也是性价比高的出乎意料。提醒一下到永城下高速有一段土路路况不是一般的差，坑坑洼洼很厉害。建议：也可以选择商丘、襄阳等地方入住，顺便游览小的景点，譬如隆中对、夏邑什么的。</w:t>
        <w:br/>
        <w:t>D10（28号周五）</w:t>
        <w:br/>
        <w:t>一上午酒店休息，下午回程，上高速之前顺路去淮海战役陈官庄</w:t>
        <w:br/>
        <w:t>博物馆（没有空调，没有人），相当于红色教育收尾，返回青岛，大约晚上6点半。结束本次湖北自驾十日游。</w:t>
        <w:br/>
        <w:t>希望我的攻略有用处！！</w:t>
      </w:r>
    </w:p>
    <w:p>
      <w:r>
        <w:t>评论：</w:t>
        <w:br/>
        <w:t>1.我们是夏天去的，很凉快，赶上天气好，朋友比我们玩一周碰到下雨就不如我们幸运。冬天没去过，个人感觉会冷一点吧，不过美丽的地方四季都很美。</w:t>
        <w:br/>
        <w:t>2.加油加油</w:t>
        <w:br/>
        <w:t>3.和家人朋友一起吧！可以分担，可以聊天中不知不觉缓解旅途的疲劳~</w:t>
        <w:br/>
        <w:t>4.是的旅游或许就是带给人幸福的吧</w:t>
        <w:br/>
        <w:t>5.我们夏天去除了有点热都不错！冬天不知道有雪的话会不会在山里比较危险 不过雪景应该也会漂亮的吧</w:t>
        <w:br/>
        <w:t>6.楼主喜欢一个人出游还是和朋友一起呢？</w:t>
        <w:br/>
        <w:t>7.好巧啊我才刚到这边，正好借鉴一下。</w:t>
        <w:br/>
        <w:t>8.看了你的游记，真心觉得，在路上真的很幸福。</w:t>
        <w:br/>
        <w:t>9.学生党只有暑假和寒假能好好的玩！这里到底夏天去好还是冬天去好呢？</w:t>
        <w:br/>
        <w:t>10.支持你哦。继续更新吧！</w:t>
      </w:r>
    </w:p>
    <w:p>
      <w:pPr>
        <w:pStyle w:val="Heading2"/>
      </w:pPr>
      <w:r>
        <w:t>92.探秘山城重庆畅游云阳县，开启小城三日走心之旅，踮脚在火锅上的盛宴</w:t>
      </w:r>
    </w:p>
    <w:p>
      <w:r>
        <w:t>https://you.ctrip.com/travels/yunyang120028/3529603.html</w:t>
      </w:r>
    </w:p>
    <w:p>
      <w:r>
        <w:t>来源：携程</w:t>
      </w:r>
    </w:p>
    <w:p>
      <w:r>
        <w:t>发表时间：2017-8-1</w:t>
      </w:r>
    </w:p>
    <w:p>
      <w:r>
        <w:t>天数：3 天</w:t>
      </w:r>
    </w:p>
    <w:p>
      <w:r>
        <w:t>游玩时间：1 月</w:t>
      </w:r>
    </w:p>
    <w:p>
      <w:r>
        <w:t>人均花费：499 元</w:t>
      </w:r>
    </w:p>
    <w:p>
      <w:r>
        <w:t>和谁：情侣</w:t>
      </w:r>
    </w:p>
    <w:p>
      <w:r>
        <w:t>玩法：摄影，人文，美食，穷游，跟团，购物</w:t>
      </w:r>
    </w:p>
    <w:p>
      <w:r>
        <w:t>旅游路线：云阳，张飞庙</w:t>
      </w:r>
    </w:p>
    <w:p>
      <w:r>
        <w:t>正文：</w:t>
        <w:br/>
        <w:t>2017年的元旦，正是我们单位放假的时候，公司也是做旅游的，所有对于去哪里旅行我还是比较在意的。恰巧男朋友也放假了，我们难的一聚，想着</w:t>
        <w:br/>
        <w:t>西安周边游</w:t>
        <w:br/>
        <w:t>，三日的行程，就定在了重庆。</w:t>
        <w:br/>
        <w:t>本次是选择的重庆市的</w:t>
        <w:br/>
        <w:t>云阳</w:t>
        <w:br/>
        <w:t>县，我们为了省事，直接报了当地的一个旅行团。</w:t>
        <w:br/>
        <w:t>刚到云阳县境内，就路过这个斜拉式桥——云阳大桥。车子行走的比较快，摄像稍微有些不到位，但是这个桥还是很不错的。接下来我给大家普及一下云阳县的相关知识：</w:t>
        <w:br/>
        <w:t>云阳县地处东经108°24′－109°14′，北纬30° 34′－31°27′。位于重庆市东北部，长江三峡 工程库区腹心地带。东与奉节县 相连，西与万州区相接，南与湖北省恩施州利川市 相邻，北与开县、巫溪县 为界。县境东西最大距离约70.2公里，南北最大距离约99.5公里。总面积3649平方公里。耕地面积60294公顷。云阳县位于重庆市东北部的三峡库区 腹心，地处万州区、云阳县、开县、奉节县4个连片百万人口大县（区）的中心，是三峡库区生态经济区沿江经济走廊承东启西、南引北联的重要枢纽。云阳县城西距重庆主城区 公路里程310公里（全高速），东距湖北宜昌 市区水路里程291公里。县政府驻双江街道杏花路60号。全县幅员面积3649平方公里，其中耕地面积60679公顷。2010年，辖22个镇、16个乡、4个街道办事处 。总人口134.21万人，其中，农业人口114.43万人，非农业人口 19.78万人。人口密度368人/平方公里。云阳县历史悠久，置县已有2300年左右，古先民留下了丰厚的历史遗存，列入《全国文物分布图》的古建筑、古遗址 、古墓葬、石刻造像等文物145处，其中：国家级文物保护单位 1处，省级保护单位3处，县级文物保护单位16处，名列长江三峡库区各县之首。</w:t>
        <w:br/>
        <w:t>早上6点从西安出发，到了下午四点的时候到达目的地。我们一下车就被导游带到了这个景点，这里是</w:t>
        <w:br/>
        <w:t>张飞庙</w:t>
        <w:br/>
        <w:t>。</w:t>
        <w:br/>
        <w:t>张飞庙位于长江南岸飞凤山麓，始建于蜀汉末期，距今已有1700余年。庙内留存有大量珍贵的字画和碑刻，被誉为“巴蜀胜景、文藻胜地”。</w:t>
        <w:br/>
        <w:t>张飞庙临江而建，山水园林与庙宇建筑浑然一体，蔚为壮观。庙外环境清幽，庙前临江石壁上刻有“江上风清”四个大字，字体雄劲秀逸。庙内塑有张飞像，珍藏有汉唐以来的大量诗文碑刻书画及其他文物数百件，多为稀世珍品。素有三绝(文章绝世，书法绝世，镌刻绝世)之誉。</w:t>
        <w:br/>
        <w:t>张飞，字益德(翼德)，东汉末年跟随刘备起兵，情同手足。刘备定益州称帝后，封张飞为司隶校尉、巴西太守镇守阆中前后七年之久。公元221年，张飞为急于报东吴杀害关羽之仇，逼迫部下赶制白盔白甲，被部将范强、张达杀害，葬于阆中，被追封为桓侯。</w:t>
        <w:br/>
        <w:t>国家级重点文物保护单位，里面最值得看的是碑刻书法当然还有风景，有颜真卿、苏轼、黄庭坚、米芾等的手迹，还有岳飞泼墨挥毫的前后《出师表》，郑板桥清雅的竹、石、兰等，也正是这些，成就了张飞庙“文藻胜地”的地位。</w:t>
        <w:br/>
        <w:t>张飞庙是原址搬迁过去一砖一瓦都是原来编好号组装上去的，跟老庙相差无几，过去三峡的遗址都被水淹了，这座庙当时花了3000多万，可见影响力。所以我们现在看到的这个张飞庙是被搬过来了的。</w:t>
        <w:br/>
        <w:t>更有意思的是这个雕像是杜甫的，杜甫和张飞庙在同一个景点中，是非常罕见的，理由的话就是上面说到的原因。杜甫曾经在这里住过一段时间。</w:t>
        <w:br/>
        <w:t>张飞庙广场有座张飞石刻雕塑，高12.9米重12吨，是四川美院的一位教授的作品，按照三国演义里张飞的形象雕琢，据导游说这座是武张飞，护佑云阳一方百姓，庙里还有一座文张飞，很多当地人求学求仕途都去里面祭拜非常有意思。</w:t>
        <w:br/>
        <w:t>这里是江上风清，从底向上看，还是非常的好看呢！感觉得到深厚的文化底蕴~</w:t>
        <w:br/>
        <w:t>从这里游玩结束后，就直接被拉到县城半小时车程之外的一个酒店了，这里的环境还是可以的，地处深山，环境清幽，只是周遭正在施工，不免有些荒凉。</w:t>
        <w:br/>
        <w:t>第二天，早10点，我们来到了云阳县著名的景点：龙缸景区。</w:t>
        <w:br/>
        <w:t>天下龙缸位于云阳县境内东南隅，紧邻湖北利川市，重庆市的奉节县和万州区，核心区离县城80公里。西起泥溪乡的海螺溪，东至石笋河，南与湖北省利川市交界，北于黄陵峡出口，南北长37公里，东西宽19公里，包括整个清水土家族乡、耀灵乡、堰坪乡和蔈草乡、泥溪乡的一部分，总面积296平方公里，涉及人口10万余人。</w:t>
        <w:br/>
        <w:t>这是相当大的一个溶洞，从里面进去后，可以看到千奇百怪的石头，我们驻足观看，停停走走，大约30分钟后从这里出来。</w:t>
        <w:br/>
        <w:t>洞口出来后，是一个标记性的石洞，里面有以前住人的痕迹，盆盆碗碗、还有床头的生活用品，一看很有历史感。最有趣的是，墙上的这一张结婚证书，见证了悠久的历史。</w:t>
        <w:br/>
        <w:t>景区地貌奇特，溶洞密布，奇峰怪石、石笋摩天、雄险俊秀、千姿百态、多彩多姿，是自然科学的博物馆，地质景观的大观园。主要景点有龙缸、龙洞、老寨子、映月洞、石笋河、老鸦峡、黄陵峡、龙窟峡、火山峡、藏龙峡、岐山草场（森林）、蔈草古长城、岐阳关古道遗址、盖下坝湖泊等。集雄、奇、险、峻、幽、静、秀丽各种神韵于一体。</w:t>
        <w:br/>
        <w:t>龙缸还是很大的。里面的景点众多，景色各异。从溶洞出来后，直接沿着路面向下行走，然后看到一条碧绿的湖泊来。</w:t>
        <w:br/>
        <w:t>我们被要求穿上救生衣，我们都不会游泳，坐在船上，有一种飘荡在风里的感觉。人在画中游，或许也就指的是这种吧~</w:t>
        <w:br/>
        <w:t>我们看到了岩石上的好多猴子，在尖叫，然后到了一个港湾处，行走在透明的玻璃上，看着脚底下的鱼儿游来游去，实在是可爱极了！</w:t>
        <w:br/>
        <w:t>晚上自由行时间，我们美团了一个重庆火锅去吃，虽然是微辣的，里面还是好多的辣椒，味道超级赞，就是嘴辣的变了香肠！</w:t>
        <w:br/>
        <w:t>第三天早上，导游带着我们体验了一下重庆山城的，我们在县城里面看了好多人在这里坐着早操，这里的人生活比较自在，街角的广播一瞬间让我感到回到了好多年前。这里还是有老时代的味道！</w:t>
      </w:r>
    </w:p>
    <w:p>
      <w:r>
        <w:t>评论：</w:t>
        <w:br/>
        <w:t>1.来陕西黄陵国家森林公园，这里的风景很不错 还有树屋</w:t>
        <w:br/>
        <w:t>2.恩 去个别的地方吧 你如果去陕西黄陵国家森林公园，加我微信1553565040</w:t>
        <w:br/>
        <w:t>3.我是报团的 所以还好</w:t>
        <w:br/>
        <w:t>4.这里的美食还是比较辣的，北方人受不了，但是空气很好，环境不错</w:t>
        <w:br/>
        <w:t>5.也曾经去过，还想再去一次。再去的话我一定要好好设计一下了。</w:t>
        <w:br/>
        <w:t>6.太美了，好幸福！我们也准备去玩，lz有什么特别推荐的美食么？</w:t>
        <w:br/>
        <w:t>7.最爱这种风格的地方了，一定要去了下次。</w:t>
        <w:br/>
        <w:t>8.楼主 感谢分享呀~~我特别想独自去那边呀~~楼主能给我一些建议吗？感激不尽</w:t>
        <w:br/>
        <w:t>9.我们的行程和你的比较接近，只是没有想到回来要写游记，向你学习！</w:t>
        <w:br/>
        <w:t>10.看过楼主的介绍，脑海里又过了一遍愿望清单，每年争取出去一次，\(^o^)/~</w:t>
      </w:r>
    </w:p>
    <w:p>
      <w:pPr>
        <w:pStyle w:val="Heading2"/>
      </w:pPr>
      <w:r>
        <w:t>93.恩施轻松自由行</w:t>
      </w:r>
    </w:p>
    <w:p>
      <w:r>
        <w:t>https://you.ctrip.com/travels/enshi487/3531545.html</w:t>
      </w:r>
    </w:p>
    <w:p>
      <w:r>
        <w:t>来源：携程</w:t>
      </w:r>
    </w:p>
    <w:p>
      <w:r>
        <w:t>发表时间：2017-8-3</w:t>
      </w:r>
    </w:p>
    <w:p>
      <w:r>
        <w:t>天数：4 天</w:t>
      </w:r>
    </w:p>
    <w:p>
      <w:r>
        <w:t>游玩时间：7 月</w:t>
      </w:r>
    </w:p>
    <w:p>
      <w:r>
        <w:t>人均花费：600 元</w:t>
      </w:r>
    </w:p>
    <w:p>
      <w:r>
        <w:t>和谁：亲子</w:t>
      </w:r>
    </w:p>
    <w:p>
      <w:r>
        <w:t>玩法：自由行，省钱</w:t>
      </w:r>
    </w:p>
    <w:p>
      <w:r>
        <w:t>旅游路线：连珠塔，腾龙洞，恩施，利川</w:t>
      </w:r>
    </w:p>
    <w:p>
      <w:r>
        <w:t>正文：</w:t>
        <w:br/>
        <w:t>因为带两老60+，一小4+，选的都是随便逛逛不累人的景点和路线，整个行程基本上很顺利，满意。</w:t>
        <w:br/>
        <w:t>第一天</w:t>
        <w:br/>
        <w:t>女儿城</w:t>
        <w:br/>
        <w:t>到的时候已经是晚上啦，就感觉很热闹，错过了表演时间，直接吃饭去了。选了土家大院吃饭，进去发现土家客栈（住宿的），土家大院（餐饮），土家大排档（餐饮）都是一家经营的，土家大排档价格更实惠需要排队，土家大院环境比较好价格稍微高点。</w:t>
        <w:br/>
        <w:t>一楼是大厅散座，中间池里养了中华鲟和鸭嘴鲟，二三楼都是包房。可惜坐的比较偏，空调明显打不到，服务员搬电风扇解决了。菜色不错，价格不贵，推荐西红柿江鲢（可以做不辣的），味道和鲶鱼有点像，一点也不腥，肘子肉切的很薄，沾酱味美。</w:t>
        <w:br/>
        <w:t>吃完出来随便逛逛，各种卖小商品的，地道小吃的，回来拼车的，10元一人到火车站。</w:t>
        <w:br/>
        <w:t>第二天</w:t>
        <w:br/>
        <w:t>上午</w:t>
        <w:br/>
        <w:t>连珠塔</w:t>
        <w:br/>
        <w:t>免票，香火随意，人超级少，非常清净。塔高6层全部是石头垒起的，爬起来有点费劲，登高之后景色很不错。逛逛一个多小时，服务人员都很好，喝了免费茶水，还有爷爷给了糖，感觉超级赞。</w:t>
        <w:br/>
        <w:t>交通部分有点困难，建议自驾或者打车前往。我们下山的时候走一点路，到五峰公社，问了当地人家，说只有中午以前有公交车下山，我们来回都是滴滴打车的。</w:t>
        <w:br/>
        <w:t>下午土司城（网上订票42，2小时后可用）</w:t>
        <w:br/>
        <w:t>景区不大，也就造了十几年，半天足够。</w:t>
        <w:br/>
        <w:t>门口有80元导游服务可以购买，当然蹭导游也是不错的选择。</w:t>
        <w:br/>
        <w:t>记忆比较深刻的是城墙，城墙里是土砖土瓦土建筑，城墙外就是非常现代化的建筑了。城墙不高，就算有老人也可以爬一下，下来的时候注意安全。</w:t>
        <w:br/>
        <w:t>下午三点有表演，表演区二楼有一排免费的座位，去的时候已经全部满员，有老有小的就花了20元人头费买座，40分钟表演，凑个热闹吧。</w:t>
        <w:br/>
        <w:t>第三天</w:t>
        <w:br/>
        <w:t>腾龙洞</w:t>
        <w:br/>
        <w:t>（网上订票170）</w:t>
        <w:br/>
        <w:t>从</w:t>
        <w:br/>
        <w:t>恩施</w:t>
        <w:br/>
        <w:t>到</w:t>
        <w:br/>
        <w:t>利川</w:t>
        <w:br/>
        <w:t>坐火车，出站后有大巴或中巴，一人5元，满员即走，去的时候没看到站点在哪里，就打车40，回来的站点好找，景区对面有个站牌很醒目，就坐巴士回来了，最后一班据说是五点半。</w:t>
        <w:br/>
        <w:t>洞口超级大，无敌了，非常壮观。稍微走点就有电瓶车，可以少走几公里，10元往返也不贵。</w:t>
        <w:br/>
        <w:t>电瓶车下来往里走就是激光秀广场，穿过广场再进去就是后洞，全部逛完大概1个小时，不走回头路一个环形回到激光秀广场。记忆最深刻是一个小瀑布，还有三圣堂。</w:t>
        <w:br/>
        <w:t>关于演出，15.20-15.40激光秀，结束后坐电瓶车直接到演艺广场，16.20-17.20歌舞演出，为了赶火车没有全部看完，看到17点出来的。激光秀故事有点傻，声光效果还不错。歌舞演出领舞表演可以，舞台设计不错，情节也满紧凑的，值这个票价。</w:t>
        <w:br/>
        <w:t>特别提醒，洞里常年18度，大人一件T+一件薄线衫+防晒服差不多，否则会越来越冷，门口有租衣服的或者买个大围巾。洞里都是泥水，白鞋子出来就是泥鞋子了。</w:t>
        <w:br/>
        <w:t>上面是激光秀表演，下面是歌舞表演</w:t>
        <w:br/>
        <w:t>第四天</w:t>
        <w:br/>
        <w:t>今天是博物馆和红色文化教育日，特别提醒：博物馆周一闭馆的哦。</w:t>
        <w:br/>
        <w:t>上午恩施文化中心民俗博物馆（携程上的名字，馆里拿到的宣传手册上写的是恩施自治州博物馆）</w:t>
        <w:br/>
        <w:t>从广场中间的大楼梯上二楼左手边，身份证免费换票。</w:t>
        <w:br/>
        <w:t>一楼展厅是恩施的历史文化，二楼抗战一个厅，自然一个厅。很多实物，大型布景，带孩子都可以逛的很开心，1.5-2小时。</w:t>
        <w:br/>
        <w:t>下午 恩施博物馆（携程上的名字，实际是恩施抗战历史陈列馆）</w:t>
        <w:br/>
        <w:t>图片为主，红色教育，30分钟就出来了。</w:t>
        <w:br/>
        <w:t>叶挺纪念馆</w:t>
        <w:br/>
        <w:t>叶挺被软居的一处原址，感叹英雄就是这样被蹉跎的，地方很小，有当年用过的实物，也有图片展览，一小时游览足够。</w:t>
        <w:br/>
        <w:t>关于住：前三晚住在火车站附近奥山世纪城凤玺天，三人间房间比较大，最后一天换到隔壁尚居客，明显差一个档次。</w:t>
        <w:br/>
        <w:t>关于吃:住的奥山世纪城里有很多吃的，不过适合江浙不爱辣口味的店家不多，推荐奥山雅居酒店里的餐饮部，美团98元2-3人套餐，我们把ABC套餐都吃遍了，最好吃的是西红柿江鲢，鲜美的很。还可以微信点菜打折，环境好，菜色也不错。</w:t>
        <w:br/>
        <w:t>另外，每天晚上7点，歌舞演员会绕奥山世纪城表演，最后到恩施大舞台，正对舞台的几个店铺边吃边看还是挺舒服的。</w:t>
        <w:br/>
        <w:t>关于交通：火车站出来的基本都是讲价的出租车，建议滴滴打车或者公交，比较靠谱。</w:t>
      </w:r>
    </w:p>
    <w:p>
      <w:r>
        <w:t>评论：</w:t>
        <w:br/>
        <w:t>1.火车站附近推荐城市快捷或者速8，不差钱的可以住奥山</w:t>
        <w:br/>
        <w:t>2.千岛湖</w:t>
        <w:br/>
        <w:t>3.楼主写的真好！我这个暑假也想去玩，楼主推荐一下，住哪几家酒店好</w:t>
        <w:br/>
        <w:t>4.准备按着楼主的路线游玩，正好适合孕妇游玩</w:t>
        <w:br/>
        <w:t>5.美图美文顶一下！请教一下9月份去的话合适咩？</w:t>
        <w:br/>
        <w:t>6.本来排除了这里的，但是看了楼主的游记又考虑起来了哈哈。</w:t>
        <w:br/>
        <w:t>7.路过踩踩，楼主下一个地方去哪？</w:t>
        <w:br/>
        <w:t>8.朋友推荐过来看，看了一下午，注册个账号支持一个。</w:t>
        <w:br/>
        <w:t>9.有新游记啦！顶顶顶，我要搬个板凳慢慢看哦~</w:t>
        <w:br/>
        <w:t>10.我打算带上父母去的，可能还要再看看。</w:t>
      </w:r>
    </w:p>
    <w:p>
      <w:pPr>
        <w:pStyle w:val="Heading2"/>
      </w:pPr>
      <w:r>
        <w:t>94.巴东野三关森林花海开园 美景如画引客来</w:t>
      </w:r>
    </w:p>
    <w:p>
      <w:r>
        <w:t>https://you.ctrip.com/travels/enshi487/3539057.html</w:t>
      </w:r>
    </w:p>
    <w:p>
      <w:r>
        <w:t>来源：携程</w:t>
      </w:r>
    </w:p>
    <w:p>
      <w:r>
        <w:t>发表时间：2017-8-10</w:t>
      </w:r>
    </w:p>
    <w:p>
      <w:r>
        <w:t>天数：</w:t>
      </w:r>
    </w:p>
    <w:p>
      <w:r>
        <w:t>游玩时间：</w:t>
      </w:r>
    </w:p>
    <w:p>
      <w:r>
        <w:t>人均花费：</w:t>
      </w:r>
    </w:p>
    <w:p>
      <w:r>
        <w:t>和谁：</w:t>
      </w:r>
    </w:p>
    <w:p>
      <w:r>
        <w:t>玩法：美食，小资，穷游，周末游，徒步，半自由行，邮轮</w:t>
      </w:r>
    </w:p>
    <w:p>
      <w:r>
        <w:t>旅游路线：巴东，恩施，神农溪</w:t>
      </w:r>
    </w:p>
    <w:p>
      <w:r>
        <w:t>正文：</w:t>
        <w:br/>
        <w:t>层层花海波澜起伏，万寿菊、鸡冠花、孔雀草、醉蝶花、夏堇、鼠尾草等数十种鲜花呈阶梯式分布，背靠青山，奇石、木屋点缀其间，清新质朴的大自然，令人陶醉。7000多名游客投入花海怀抱，或与花儿合影，或探寻植物迷宫，或进入滑草场嬉戏，或睡上露天吊床小憩，或乘坐老爷车观赏原始森林、或品味特色小吃……</w:t>
        <w:br/>
        <w:t>8月8日，湖北省</w:t>
        <w:br/>
        <w:t>巴东</w:t>
        <w:br/>
        <w:t>县野三关森林花海正式开园，数万只蝴蝶放飞花田，20万只风车迎风舞动，数百亩鲜花点头含笑，向全国各地游客发出休闲避暑的邀请。</w:t>
        <w:br/>
        <w:t>“这里真的太美了，下回拍婚纱照可以就到这儿拍。”来自</w:t>
        <w:br/>
        <w:t>恩施</w:t>
        <w:br/>
        <w:t>的准新娘刘小姐一下车就被眼前一望无际的花海迷住了。</w:t>
        <w:br/>
        <w:t>野三关森林花海位于海拔1600米的巴东县野三关镇，总投资1800万元，占地780余亩，包括道路、观景台、游步道、花卉种植、森林迷宫、木屋建设、停车场等9大项目，是野三关铁厂荒休闲旅游度假区首先开发的项目。这里年均温度8℃左右，有“华中林海”之美誉，是北纬30°自江汉平原进入中西部的第一个海拔至高点，离东部最近的西部，离平原最近的高山，拥有难得的高负氧离子空气和夏季清凉的气候资源，是盛夏户外游客的理想去处。</w:t>
        <w:br/>
        <w:t>“我们7月19号就到野三关来了，打算住到伏天结束再回武汉！”开园现场，武汉退休教师刘永曼感叹，凉爽、景美、热情，到野三关休闲避暑，值！和刘永曼一同入住野三关的还有10多人，分别来自北京、上海和珠海等地，他们对野三关森林花海、四渡河大桥、穿心岩、石桥坪等景区赞不绝口。</w:t>
        <w:br/>
        <w:t>近年来，巴东大力推进全域旅游，围绕打造全国知名的生态文化旅游基地目标，加快推进</w:t>
        <w:br/>
        <w:t>神农溪</w:t>
        <w:br/>
        <w:t>景区提档升级，延伸开发女人谷景区，统筹开发大面山、盈彩水岸、巫峡古镇、链子溪、无源洞、寇准文化公园等环城游憩带旅游资源，打造巫峡口旅游风景区；深度开发并打造野三关高山休闲国际旅游度假区和清江旅游风景区。今年1至6月，全县接待游客346.7万人次，完成旅游综合收入23.89亿元，均位居全州第三。</w:t>
        <w:br/>
        <w:t>本次开园活动将持续到九月中旬，期间，以开园、康养、避暑、纳凉为主题的七大活动将陆续登台，为游客们盛上一道道休闲避暑的美味佳肴。(文/向东平 图/方汶峰 张厚渊 张周清提供)</w:t>
      </w:r>
    </w:p>
    <w:p>
      <w:r>
        <w:t>评论：</w:t>
        <w:br/>
        <w:t>1.留个鞋印，以后抽空旅游回来也来发！</w:t>
        <w:br/>
        <w:t>2.顶顶~楼主等着你再丰富一些图片呢，加油噢</w:t>
        <w:br/>
        <w:t>3.年底12月才抽的出时间旅游，要是也和你一样自由欢快就好了。</w:t>
        <w:br/>
        <w:t>4.我也曾经去过的哦~看着也带我回到了以前的记忆~！</w:t>
        <w:br/>
        <w:t>5.美丽的照片会更吸引我的目光呢</w:t>
      </w:r>
    </w:p>
    <w:p>
      <w:pPr>
        <w:pStyle w:val="Heading2"/>
      </w:pPr>
      <w:r>
        <w:t>95.2017武汉至恩施自驾游</w:t>
      </w:r>
    </w:p>
    <w:p>
      <w:r>
        <w:t>https://you.ctrip.com/travels/enshi487/3539552.html</w:t>
      </w:r>
    </w:p>
    <w:p>
      <w:r>
        <w:t>来源：携程</w:t>
      </w:r>
    </w:p>
    <w:p>
      <w:r>
        <w:t>发表时间：2017-8-11</w:t>
      </w:r>
    </w:p>
    <w:p>
      <w:r>
        <w:t>天数：5 天</w:t>
      </w:r>
    </w:p>
    <w:p>
      <w:r>
        <w:t>游玩时间：8 月</w:t>
      </w:r>
    </w:p>
    <w:p>
      <w:r>
        <w:t>人均花费：1800 元</w:t>
      </w:r>
    </w:p>
    <w:p>
      <w:r>
        <w:t>和谁：亲子</w:t>
      </w:r>
    </w:p>
    <w:p>
      <w:r>
        <w:t>玩法：</w:t>
      </w:r>
    </w:p>
    <w:p>
      <w:r>
        <w:t>旅游路线：</w:t>
      </w:r>
    </w:p>
    <w:p>
      <w:r>
        <w:t>正文：</w:t>
        <w:br/>
        <w:t>2017</w:t>
        <w:br/>
        <w:t>武汉至恩施</w:t>
        <w:br/>
        <w:t>自驾游</w:t>
        <w:br/>
        <w:t>本次自驾5天四晚，出发时行程未定，是一趟说走就走的旅行。只在网上搜了想去的景点，在地图上搜了景点之间的线路，确定了基本方向，来了一趟随意之旅。本来准备一路玩到</w:t>
        <w:br/>
        <w:t>恩施</w:t>
        <w:br/>
        <w:t>再回，结果第一天出了意外，先到的恩施再一路玩回来，同样不错。</w:t>
        <w:br/>
        <w:t>本次旅游带上了我69岁的老妈，一路玩下来，老人家很开心。老妈坚持走下来，非常不错。</w:t>
        <w:br/>
        <w:t>从市内走机场二通道上武荆高速，一路跟着导航走，过路费315。回来从高坪上高速，走武荆高速，上机场二通道，过路费260。（导航上有两条路，汉宜和武荆，汉宜稍近，但我们选的武荆，路好车少，小车限速120公里）</w:t>
        <w:br/>
        <w:t>住宿篇</w:t>
        <w:br/>
        <w:t>第一天由于在来的路上遭遇遂道车祸，堵车2小时，所以改变了行程，晚上才在携程上订了一间酒店。天悦商务宾馆，携程上评价不错，可能我订得太晚，体验不是很好，主要是很便宜，我们才住了这家酒店。</w:t>
        <w:br/>
        <w:t>第二天去大峡谷，怕起晚了，所以在沐抚镇（离</w:t>
        <w:br/>
        <w:t>恩施大峡谷</w:t>
        <w:br/>
        <w:t>最近的镇子）住，依然是在携程上订的酒店，名为西头山庄，因为山庄就是一家家庭客栈，所以硬件设施条件有限，但是老板人很好。沐抚镇离大峡谷景区很近，距离只有2公里，开车5分钟就能到。早上起不了早床，对住宿要求不高的游客可以在镇上住。</w:t>
        <w:br/>
        <w:t>第三天住在</w:t>
        <w:br/>
        <w:t>建始</w:t>
        <w:br/>
        <w:t>花坪镇，晚上9点到镇子上找住处，找了个条件还不错的住处，叫好客居酒店。因为花坪镇是避暑胜地，所以镇上的酒店都没有空调，好在非常凉快。客栈的硬件设施比较差，但是很便宜，我们找的这家还不错 ，又干净还有电梯，比客栈条件好多了。</w:t>
        <w:br/>
        <w:t>第四天住在</w:t>
        <w:br/>
        <w:t>建始</w:t>
        <w:br/>
        <w:t>高坪镇的天昊大酒店，这里据说是镇子上最好的酒店，（百度地图上找得到），硬件设施和三星酒店差不多，比很多客栈的价格还低，这个酒店是本次旅行中性价比最高的酒店，推荐大家也住一住。在携程可以预定，因总共只有4层，没有电梯。</w:t>
        <w:br/>
        <w:t>总之，景点附近的镇上都有许多客栈，如果不是旺季，可以不用预定，可以多比较几家再住。携程网上评分高的不一定就是最好的，各人见解不同主观判断有差异，这次就碰到了高评分低体验和低评分高享受的情况。</w:t>
        <w:br/>
        <w:t>饮食篇</w:t>
        <w:br/>
        <w:t>第一天去女儿城，吃的著名的“十大碗”。这家餐馆是按人头收费的，有30元、40元、50元标准，主要是根据菜品种不同，有腊猪蹄，炖排骨，土鸡汤、牛肉等等，然后根据吃饭的人数上菜，我们有4个人，点的土鸡汤，50一个人，另上了粉蒸肉、滑藕片、茭白炒肉、炒上海青和一碗合渣。除了合渣我们不太习惯，其它的都非常好吃，这些正宗的土家风味，去到</w:t>
        <w:br/>
        <w:t>恩施</w:t>
        <w:br/>
        <w:t>一定要尝一尝</w:t>
        <w:br/>
        <w:t>。</w:t>
        <w:br/>
        <w:t>第二天早餐在酒店对面当地的小摊上吃的，牛肉面超级好吃。去</w:t>
        <w:br/>
        <w:t>恩施</w:t>
        <w:br/>
        <w:t>可以试一下恩施的牛肉面，牛肉是用当地特制的酱炒的，味道和我们武汉卤的牛肉面不一样，后来有一</w:t>
        <w:br/>
        <w:t>天我们在花坪镇早餐吃的牛肉面也是一样的好吃。</w:t>
        <w:br/>
        <w:t>上午去了土司城，出来后中午小龙坎吃的火锅。没想到吧，恩施也有小龙坎，比武汉排队的人少，而且比武汉的便宜，味道也是一样的好。</w:t>
        <w:br/>
        <w:t>晚上就在西头山庄的楼下的餐厅吃的，菜很新鲜，份量很足，就是味道一般，老板说了，自己会做的可以自己下厨。</w:t>
        <w:br/>
        <w:t>高坪镇的天昊大酒店楼下有一个餐馆，环境不错，味道非常好，价格也便宜，有许多当地人在那儿吃，我们在那儿吃了两餐，都很满意。</w:t>
        <w:br/>
        <w:t>除了这几家，我们都是在路边找餐馆，车开到哪里就吃到哪里，只要不是在景点附近，恩施的餐馆普遍都很便宜，味道有点儿偏辣，很适合武汉人的口味。</w:t>
        <w:br/>
        <w:t>景点篇</w:t>
        <w:br/>
        <w:t>说到景点，我不得不吐槽一下各个景点门票的价格了。</w:t>
        <w:br/>
        <w:t>女儿城是免费的</w:t>
        <w:br/>
        <w:t>恩施大峡谷</w:t>
        <w:br/>
        <w:br/>
        <w:t>云龙地缝＋七星寨＋观光车＋上行索道，305元（携程价285元）下行电梯30元，学生票和老年人优惠票220元</w:t>
        <w:br/>
        <w:t>土司城门票50元（携程价42元）学生票和老年人优惠票25元</w:t>
        <w:br/>
        <w:t>黄鹤桥峰林</w:t>
        <w:br/>
        <w:t>＋</w:t>
        <w:br/>
        <w:t>清江大峡谷</w:t>
        <w:br/>
        <w:t>＋船票    240元，学生票和老年人优惠票170元，   免费送蝴蝶崖景区门票。上行索道40元，下山滑梯25元，上行电梯20元（这个其实不必坐，最后上楼梯也只有一点点，没有多高）</w:t>
        <w:br/>
        <w:t>石门河</w:t>
        <w:br/>
        <w:t>150元（携程价128元）学生票和老年人优惠票75元</w:t>
        <w:br/>
        <w:t>门票价格是真的贵，携程上一般只能订成人票，学生票和老年人优惠票要现场买，而且只优惠门票，观光车、索道、船票等都是没有优惠的。我们这次出行的费用，门票占了我们总费用的41％，吃饭占23％，住宿占15%，过路费占9%，油费占8%，其它4%。</w:t>
        <w:br/>
        <w:t>恩施女儿城</w:t>
        <w:br/>
        <w:t>爬大峡谷是真的累，上山索道，下山电梯，走走停停，差不多7个小时，风景好，值得一游。在这儿，不得不表扬一下景区内东西的价格，所有商店统一明码标价，山上的矿泉水只要5元，老冰棍10元3根。中楼门“土家幺妹儿”餐厅，中式套餐28元，儿子点了个鱼香肉丝套餐，除了菜和鸡蛋不能加，咸菜、米饭和汤都可以加，超划算，吃的人也很多。怕累的同志们就不要背那么多的水和食物了。</w:t>
        <w:br/>
        <w:br/>
        <w:t>土司城</w:t>
        <w:br/>
        <w:t>内看表演，</w:t>
        <w:br/>
        <w:t>二楼雅座，第一排的每人50，第二排的每人30，我们去得晚了点，安排了个加座，每人20元，位置也不错，还有茶水喝，表演40分钟，挺不错的，赞一个。</w:t>
        <w:br/>
        <w:t>黄鹤桥峰林</w:t>
        <w:br/>
        <w:t>这个景区很值得一看，从山上可以看到</w:t>
        <w:br/>
        <w:t>清江大峡谷</w:t>
        <w:br/>
        <w:t>全貌，也有</w:t>
        <w:br/>
        <w:t>绝壁栈道</w:t>
        <w:br/>
        <w:t>，人少景好，也没有大峡谷那么累，大概3小时走完。</w:t>
        <w:br/>
        <w:t>清江大峡谷</w:t>
        <w:br/>
        <w:t>是坐船游览，清江水清，两岸景美，大概1小时到蝴蝶崖景区，上岸游览，沿着溪流上去，可以沿途玩水，景区尚未开发完，大概1小时就可以玩完了。返程40分钟，吹着微风，迎着夕阳，感受不一样的生活。</w:t>
        <w:br/>
        <w:t>石门河</w:t>
        <w:br/>
        <w:t>景区 全程6公里，没有索道，没有电梯，连抬滑杆的都没有，很累（主要是连着爬了几天），谷底的河水太漂亮了，有一种惊艳的美感。</w:t>
        <w:br/>
        <w:t>总结这几天的行程，山好水甜人美，视觉感受美美美，两条腿是累累累。恩施人都很淳朴，这几天遇到的人都热情好客，让人感觉很亲切。</w:t>
      </w:r>
    </w:p>
    <w:p>
      <w:r>
        <w:t>评论：</w:t>
        <w:br/>
        <w:t>1.楼主是一个人去的吗？要是照片可以多发几张就好了哟。</w:t>
        <w:br/>
        <w:t>2.打算2个月以后去，先在你这边过个眼瘾啦。</w:t>
        <w:br/>
        <w:t>3.欢迎你在攻略社区安家并发表处女作游记，游游君前来撒花问候喽！送上优质游记指南http://you.ctrip.com/travels/youyouctripstar10000/1756062.html 很期待再次看到你分享精彩的旅程~</w:t>
      </w:r>
    </w:p>
    <w:p>
      <w:pPr>
        <w:pStyle w:val="Heading2"/>
      </w:pPr>
      <w:r>
        <w:t>96.2017盛夏恩施六日游</w:t>
      </w:r>
    </w:p>
    <w:p>
      <w:r>
        <w:t>https://you.ctrip.com/travels/enshi487/3537955.html</w:t>
      </w:r>
    </w:p>
    <w:p>
      <w:r>
        <w:t>来源：携程</w:t>
      </w:r>
    </w:p>
    <w:p>
      <w:r>
        <w:t>发表时间：2017-8-11</w:t>
      </w:r>
    </w:p>
    <w:p>
      <w:r>
        <w:t>天数：6 天</w:t>
      </w:r>
    </w:p>
    <w:p>
      <w:r>
        <w:t>游玩时间：7 月</w:t>
      </w:r>
    </w:p>
    <w:p>
      <w:r>
        <w:t>人均花费：3000 元</w:t>
      </w:r>
    </w:p>
    <w:p>
      <w:r>
        <w:t>和谁：和朋友</w:t>
      </w:r>
    </w:p>
    <w:p>
      <w:r>
        <w:t>玩法：</w:t>
      </w:r>
    </w:p>
    <w:p>
      <w:r>
        <w:t>旅游路线：</w:t>
      </w:r>
    </w:p>
    <w:p>
      <w:r>
        <w:t>正文：</w:t>
        <w:br/>
        <w:t>2017年盛夏</w:t>
        <w:br/>
        <w:t>恩施游记</w:t>
        <w:br/>
        <w:t>赫赫温风扇，炎炎夏日徂。</w:t>
        <w:br/>
        <w:t>火威驰迥野，畏景烁遥途。</w:t>
        <w:br/>
        <w:t>2017年盛夏，上海遭遇145年以来最热的酷暑。7月22日，和同事共四组家庭相约伴游我的老家——湖北</w:t>
        <w:br/>
        <w:t>恩施</w:t>
        <w:br/>
        <w:t>，一谓游山玩水，二谓避暑降温。六日行程，看石，游水，爬山，洗肺，观洞；也抗住了高温，挥洒了汗水，迈开了腿脚，品尝了美味。古人有云：仁者乐山，智者乐水，此次旅程也算当了一回仁者和智者。现游玩归来，著文以记之。</w:t>
        <w:br/>
        <w:t>7月22日    抵达</w:t>
        <w:br/>
        <w:t>恩施</w:t>
        <w:br/>
        <w:t>同事乘坐动卧抵达</w:t>
        <w:br/>
        <w:t>恩施</w:t>
        <w:br/>
        <w:t>，从上海到恩施推荐高铁D952次，早上8:30分从</w:t>
        <w:br/>
        <w:t>上海站</w:t>
        <w:br/>
        <w:t>(新客站噢)出发，下午4:50到恩施，中途停靠5站，应该是最快的一趟高铁。</w:t>
        <w:br/>
        <w:br/>
        <w:t>上海至恩施</w:t>
        <w:br/>
        <w:t>乘坐飞机现在航班也较多，但多是经停武汉的(到武汉需要下飞机，再重新登机)，全程要4-5个小时，如果遇到天气不好(夏季的天气大家懂的)，再加上提前到机场安检的时间，和乘坐高铁差不多的。</w:t>
        <w:br/>
        <w:t>直飞的航班目前只有</w:t>
        <w:br/>
        <w:t>春秋航空</w:t>
        <w:br/>
        <w:t>有，来回都是红眼航班，时间都较晚，并且是隔天才有班次，不考虑航空公司和夜航的筒子可以选择。</w:t>
        <w:br/>
        <w:t>恩施许家坪机场</w:t>
        <w:br/>
        <w:t>离市区很近，这是比较好的一点。</w:t>
        <w:br/>
        <w:t>入住恩施瑞享酒店，这是当地最好的五星级酒店，委托国外酒店集团管理，软硬件条件都不错，早餐丰富，游泳池健身房棋牌室中餐厅咖啡吧都有。</w:t>
        <w:br/>
        <w:t>酒店室外游泳池一角。</w:t>
        <w:br/>
        <w:t>晚餐用餐考虑到舟车劳顿，就在酒店中餐厅用餐，环境不错，菜式也挺好，唯一不足的就是上菜太快，满满一桌菜，让人食欲大减。适逢当日是同事家属生日，特准备了蛋糕和鲜花。（本团有两位寿星生日同一天，真是缘分啊。可惜第一天只有一位寿星到场）</w:t>
        <w:br/>
        <w:t>7月23日   看石——</w:t>
        <w:br/>
        <w:t>梭布垭石林</w:t>
        <w:br/>
        <w:t>石林高几许，金刹在中峰。白日空山梵，清霜后夜钟。</w:t>
        <w:br/>
        <w:t>竹窗回翠壁，苔径入寒松。幸接无生法，疑心怯所从。</w:t>
        <w:br/>
        <w:br/>
        <w:t>梭布垭石林</w:t>
        <w:br/>
        <w:t>是国家AAAA级旅游景区，距恩施54公里，车程约1.5小时，游览约3-4小时，中国第二大石林（第一应该是云南石林吧），形成4.6亿年前的奥陶纪时期，其植被居全国石林之首。现已开发出7平方公里，属典型的喀斯特地貌，景区因地质岩溶现象而形成，是以石林为主的自然生态风景区，梭布垭石林拥有大小共100多个经典的自然景观，目前开放的有青龙寺、莲花寨、</w:t>
        <w:br/>
        <w:t>磨子沟</w:t>
        <w:br/>
        <w:t>、九龙汇四大景区，每个景区各具特色，景区内独特的“溶纹”、“戴冠”景观，是一大亮点，狭缝秘境、化石（三叶虫化石、震旦角石）古迹随处可见，堪称一座远古地质博物馆。</w:t>
        <w:br/>
        <w:t>一大早被morning call叫醒，导游估计平时带散团多了，时间总是打足余量，后面我们摸清了套路了，路程2小时，肯定1.5小时就能到。瑞享酒店的早餐还是挺丰富的，并且同行有2名小学生，早餐没有算人头，这点还是值得表扬的。很多五星酒店1.2米以上小孩至少算半个成人。</w:t>
        <w:br/>
        <w:t>吃完早餐，乘坐旅游车抵达</w:t>
        <w:br/>
        <w:t>梭布垭石林</w:t>
        <w:br/>
        <w:t>，正式开始了我们的旅程。石林入口，来张合影。</w:t>
        <w:br/>
        <w:t>12人的团，有一位要下午才能到恩施，所以游玩梭布垭只有11人。照片中少了一人，去哪里了？不是在拍照噢：）。</w:t>
        <w:br/>
        <w:t>梭布在土家语里是三个的意思，垭就是高地，垭口的意思，也就是有三个垭口。作为土家儿女，我是对土家语一无所知。我们首先进去的是莲花寨景区，铁甲广场。</w:t>
        <w:br/>
        <w:t>土家族的对歌表演</w:t>
        <w:br/>
        <w:t>您的浏览器暂不支持播放，我们将尽快解决,建议使用Chrome或FireFox浏览器查看</w:t>
        <w:br/>
        <w:t>树 石相间</w:t>
        <w:br/>
        <w:t>中午在景区里吃的农家乐，或许是又累又饿，这一餐吃的很香，特别是大山里的蔬菜，好吃，原本担心同事们吃不惯，看来可以放心了。照片没有，因为四位男同胞在一旁斗地主，7位女同胞先开吃了，估计老板要看不懂了，以前都是女人不上桌，这上海来的朋友怎么男人不上桌呢？：）</w:t>
        <w:br/>
        <w:t>吃完午餐，再游了一个景点，名字忘了，可能是九龙汇吧，游玩就回酒店了。在酒店新成员回合后，我们12人来到了恩施女儿城吃晚饭——土家大排档。4男带着8女到女儿城也是贴切。</w:t>
        <w:br/>
        <w:t>女儿城里的土家民俗博物馆</w:t>
        <w:br/>
        <w:t>土家女儿城位于湖北省恩施市区七里坪，作为全国第八个人造古镇，土家女儿城合理且精心的谋划了整体建筑风格，仿古与土家吊脚楼相结合，完美的体现了土家族的民风民俗。</w:t>
        <w:br/>
        <w:t>土家女儿城囊括300家小商品，500间风情客栈，30家特色餐饮，40家美味小吃，8000平景观草坪，10000平综合运动中心以及全国首创室内情景剧场-女儿城大剧院，同时还拥有湖北省内最大的水上乐园。恩施土家最负盛名的特色民俗相亲活动-女儿会，也将永久落户土家女儿城!</w:t>
        <w:br/>
        <w:t>女儿城每天晚上都有情景剧表演，土家族特有的摔碗酒、摆手舞、哭嫁这里都能看到。可惜我们此行未能体验一下摔碗酒，在巴人堂才有，一元一个碗。</w:t>
        <w:br/>
        <w:t>您的浏览器暂不支持播放，我们将尽快解决,建议使用Chrome或FireFox浏览器查看</w:t>
        <w:br/>
        <w:t>7月24日   游水——八百里清江</w:t>
        <w:br/>
        <w:t>八月长江去浪平，片帆一道带风轻。</w:t>
        <w:br/>
        <w:t>极目不分天水色，南山南是岳阳城。</w:t>
        <w:br/>
        <w:t>【清江画廊】（距市中心40公里，车行70分钟，游览3.5小时）位于恩施市新塘乡和三岔乡交界处。景区以峡谷俊雄、石屏垂立、壁画神奇、瀑布飘逸、土家风情著称于世。春百花，夏飞瀑，秋彩叶，冬雾雪。风景迷人，风情醉人，风水养人。奇山秀水典藏、峡谷风光如画的恩施清江画廊，主要景点有：红花淌石林、大岩洞瀑布、千瀑峡、彩虹桥、五花暮霭、</w:t>
        <w:br/>
        <w:t>景阳峡谷</w:t>
        <w:br/>
        <w:t>、思过崖、笑面睡佛、清江石屏、清江壁画、蝴蝶崖、廪君山、武落钟离山（三里城）、五兄弟峰、世界第一高坝（水布垭大坝）。</w:t>
        <w:br/>
        <w:t>今天的行程就是坐船，看风景，清江的风景和三峡风光一脉相承。每天开船大概就2趟，早上9点半前要上船，否则就只能“望船兴叹”了。</w:t>
        <w:br/>
        <w:t>游船有四层，一二层为公共区域，类似于饭店的大堂，提供沙发和茶几，3人一个沙发，坐满为止。三楼为包厢，有688和888两种价格，差别是688小一点，没有自动麻将机。我们选择了888的包厢，带卫生间，12人全部坐里面还是略挤的，好在走廊外也可以坐的，可以看风景，吹江风，不错。</w:t>
        <w:br/>
        <w:t>选择包厢大家注意一下太阳朝向，船是开一个来回，要避开太阳直射，否则走廊外是没法坐人的，来回都会晒的。虽说恩施没有像火炉城市那么热，但是日照也是蛮厉害的。这里要为我们团队成员的机智点个赞！</w:t>
        <w:br/>
        <w:t>船上就是看风景拍照嘎山湖，上午大家还有兴致看风景，下午回程就无趣了，只能在包厢里打牌、玩手机。</w:t>
        <w:br/>
        <w:br/>
        <w:t>疏影横斜水清浅</w:t>
        <w:br/>
        <w:t>小巴辣子开会了，大小朋友一起“干瞪眼”。</w:t>
        <w:br/>
        <w:t>远水无人渡，孤舟尽日横</w:t>
        <w:br/>
        <w:t>高山飞瀑</w:t>
        <w:br/>
        <w:t>单程最后一个景点：蝴蝶峡</w:t>
        <w:br/>
        <w:br/>
        <w:t>7月25日  爬山——</w:t>
        <w:br/>
        <w:t>恩施大峡谷</w:t>
        <w:br/>
        <w:t>壑环峻岳岭岚幻，峡卧平湖岸影胧。石立千寻傲峰柱，泉飞万丈怒涛泷。</w:t>
        <w:br/>
        <w:t>锦屏隐翳烟霞外，绝壁合围缥缈中。镌犬雕羊铸白虎，腾猴跃马舞苍龙。</w:t>
        <w:br/>
        <w:t>鱼翔缕缕绿鸭泛，鹤振翩翩白鹭翀。拔地香烛风骨劲，擎天玉笋信心雄。</w:t>
        <w:br/>
        <w:t>被专家赞誉可与美国科罗拉多大峡谷媲美的【</w:t>
        <w:br/>
        <w:t>恩施大峡谷</w:t>
        <w:br/>
        <w:t>】（国家AAAAA级景区，距恩施66公里，车程约1.5小时），这是恩施地区唯一一个5A景区。景区主要有两个景点，云龙地缝和七星寨。景区门票170元/人，学生有半价优惠。</w:t>
        <w:br/>
        <w:t>云龙河地缝形成于2.1-2.9亿年间世界上极为罕见的“U”字形段崖，这是世界上唯一两岸不同地质年代的地缝。右岸为1.8-2.3亿年前形成的三迭纪地层，左岸是2.5-2.8亿年前形成的二迭纪地层。该景观带构成了集水蚀峡谷、溶岩洞穴、绝壁峰丛、天坑地缝、瀑布跌水为一体的水文地质大观，加之独具特色的土家民居，景观丰富多样。</w:t>
        <w:br/>
        <w:t>游大峡谷，随身拐杖不可少，15-20元一根，我们每组家庭备一根，还是相当管用的。景区入口还有租用的，价格不详。</w:t>
        <w:br/>
        <w:t>云龙地缝</w:t>
        <w:br/>
        <w:t>地缝清流</w:t>
        <w:br/>
        <w:br/>
        <w:t>飞瀑合影</w:t>
        <w:br/>
        <w:t>飞流直下三千尺</w:t>
        <w:br/>
        <w:t>您的浏览器暂不支持播放，我们将尽快解决,建议使用Chrome或FireFox浏览器查看</w:t>
        <w:br/>
        <w:t>空中的缆车和桥</w:t>
        <w:br/>
        <w:t>游览地缝的人流，人相当的多，大家都是冲着这个景点来的吧</w:t>
        <w:br/>
        <w:t>中午在景区内吃团餐，这顿是本次行程最差的一餐，环境脏乱差，服务人员只负责上菜，餐巾纸要自备，菜、饭很一般，但在景区也没有其他选择，只能管饱。</w:t>
        <w:br/>
        <w:t>下午开始游览七星寨(游览约4小时，上山索道105元/人，下山手扶电梯30元/人），目前已开放的游步道全长7.5公里，沿途景点有小龙门群峰、龙门石林、一线天、</w:t>
        <w:br/>
        <w:t>绝壁长廊</w:t>
        <w:br/>
        <w:t>、轿顶山、</w:t>
        <w:br/>
        <w:t>鞠躬松</w:t>
        <w:br/>
        <w:t>、一柱香、天路、</w:t>
        <w:br/>
        <w:t>母子情深</w:t>
        <w:br/>
        <w:t>等。索道站观赏峡谷中的百里绝壁、千丈悬崖、</w:t>
        <w:br/>
        <w:t>绝壁栈道</w:t>
        <w:br/>
        <w:t>、傲啸独峰、原始森林、远古村寨、大峡谷梯田等景点美不胜收。</w:t>
        <w:br/>
        <w:t>七星寨是最耗时耗力的一个景点，索道上去之后还要翻越四座山，徒步3-4个小时，那是相当累的，全程走完，脚都不是自己的了。但是风景也是最好的，所谓“无限风光在险峰”。走不动的小朋友可以找“背夫”用土家族特有的背篓背，一座山80元，想想路程，价格不算贵的，并且很多都是上年纪的大妈在招揽生意，不容易的。还可以坐轿子，两人抬的，据说全程800元。</w:t>
        <w:br/>
        <w:t>一桥飞架南北</w:t>
        <w:br/>
        <w:t>山顶好风光</w:t>
        <w:br/>
        <w:t>行军小伙伴们，导游带我们走了另一段路，几乎没有其他游客。七星寨游玩都是靠右走，这条路是靠左的，所有人很少。当然风景没有那边好。</w:t>
        <w:br/>
        <w:t>绝壁栈道</w:t>
        <w:br/>
        <w:t>绝壁栈道</w:t>
        <w:br/>
        <w:t>2，两个小朋友不肯走完全程，小朵一定要黏着我，没法只好我们4人从第一座山返回，再坐索道下去。</w:t>
        <w:br/>
        <w:t>层峦叠翠的赶脚，有没有get到？</w:t>
        <w:br/>
        <w:br/>
        <w:t>大峡谷最知名的景点——</w:t>
        <w:br/>
        <w:t>一炷香</w:t>
        <w:br/>
        <w:t>，来自同伴的照片分享</w:t>
        <w:br/>
        <w:t>再来一张</w:t>
        <w:br/>
        <w:t>提前回到酒店的俩娃已经开始游泳了，爬山爬不动，游泳倒是体力充沛的。</w:t>
        <w:br/>
        <w:t>晚餐到了朋友推荐的地方——颐园酒店，环境很好，就是生意没有以前好了。大众点评可以搜到。</w:t>
        <w:br/>
        <w:t>最后放一张大峡谷日出旅游照，摘自网络。</w:t>
        <w:br/>
        <w:br/>
        <w:t>7月26日   洗肺——</w:t>
        <w:br/>
        <w:t>咸丰</w:t>
        <w:br/>
        <w:t>坪坝营</w:t>
        <w:br/>
        <w:t>艅艎何泛泛，空水共悠悠。</w:t>
        <w:br/>
        <w:t>阴霞生远岫，阳景逐回流。</w:t>
        <w:br/>
        <w:t>蝉噪林逾静，鸟鸣山更幽。</w:t>
        <w:br/>
        <w:t>咸丰县【坪坝营森林公园】（国家AAAA级景区，距恩施约135公里，车程约3.5小时，游览约2小时）景区包含</w:t>
        <w:br/>
        <w:t>四洞峡</w:t>
        <w:br/>
        <w:t>、万亩古树乔木杜鹃林，青云阁等景点，坪坝营旅游区以古、奇、秀、幽、野等景致构成的浓郁原始气息为显著特色，是中西部连接最大的原始森林群落。区内12万亩原始森林，8万亩原始次森林，7万亩人工林。加上延伸至酉阳、黔江的原始森林群落部分，为武陵山区最大的原始森林生态群落区，森林履盖率96%以上。是鄂西南天然氧吧。有国家二级以上保护植物和1300多种植物树种;生活着锦鸡、香獐、大灵猫等128种珍禽异兽。罕见的穿洞群落、幽深的峡谷急流，堪称树的王国、花的海洋、动物的乐园、人间的仙境和天然的原始风情博览园。</w:t>
        <w:br/>
        <w:t>坪坝营位于</w:t>
        <w:br/>
        <w:t>咸丰</w:t>
        <w:br/>
        <w:t>，离恩施距离较远，要接近4个小时的车程。我们一早退房后出发到咸丰，已是中午。原本预定的小木屋，照片看上去很美，但是木屋房间小，很闷热，没有空调，晚上蚊虫多。最终还是加价换到了木屋宾馆的标准间，比小木屋好多了。小木屋旅行社价格是388元/晚。门票140元(含索道和景区交通)</w:t>
        <w:br/>
        <w:t>在坪坝营吃饭的地方比较少，就一排饭店，大概3-4家，我们选择了中间一家店，味道还不错，晚餐也在这里吃的。生意好像最右边一家最好。在恩施吃饭点菜主要点大菜即可，标价都是*元/位，分量是你点几位就按照几位的量做。我们12人，就点了3-4个大菜，每个菜按照3-4人份量来点，如腊猪蹄40元/人，点3个人的，结账就是120元。素菜都是店家直接配的，并且吃完了还可以加。一般一个大菜点了几个人，就配几个素菜。</w:t>
        <w:br/>
        <w:t>吃饭地方的秋千椅</w:t>
        <w:br/>
        <w:t>吃完午餐，下午开始游坪坝营。主要两个景点，鸡公山和</w:t>
        <w:br/>
        <w:t>四洞峡</w:t>
        <w:br/>
        <w:t>。鸡公山就是坐索道，上去兜一圈再索道下来，没有多大意思。可以选择不去。</w:t>
        <w:br/>
        <w:t>鸡公山索道，这个索道特别长，相当于爬两座山。</w:t>
        <w:br/>
        <w:t>索道上去，走到‘北纬30度’的一个观景点，就没有了。放一张老婆的靓照：）</w:t>
        <w:br/>
        <w:t>第二个景点，</w:t>
        <w:br/>
        <w:t>四洞峡</w:t>
        <w:br/>
        <w:t>。顾名思义，就是有四个洞组成，全程走下来大概1.5-2小时。对昨天刚爬完大峡谷的同志们又是一个考验啊。</w:t>
        <w:br/>
        <w:t>第一洞，远处都是梯子，可以从洞中走到山顶，有体力的可以去爬一下。</w:t>
        <w:br/>
        <w:t>第二洞，</w:t>
        <w:br/>
        <w:t>恩施旅游</w:t>
        <w:br/>
        <w:t>局应该给这四个洞命个名</w:t>
        <w:br/>
        <w:t>第三洞</w:t>
        <w:br/>
        <w:t>第四洞，用导游的话说，此洞形状只可意会，不可言传。</w:t>
        <w:br/>
        <w:t>光怪陆离</w:t>
        <w:br/>
        <w:t>水波荡漾</w:t>
        <w:br/>
        <w:t>7月27日   观洞——</w:t>
        <w:br/>
        <w:t>利川</w:t>
        <w:br/>
        <w:t>腾龙洞</w:t>
        <w:br/>
        <w:t>福地洞天胜景幽，神工鬼斧历千秋。</w:t>
        <w:br/>
        <w:t>四通八达多诗意，百态千姿若画留。</w:t>
        <w:br/>
        <w:t>泉水饮甜添禄寿，和风拂爽喜心头。</w:t>
        <w:br/>
        <w:t>游人玩赏留连返，搏展情怀乐唱酬。</w:t>
        <w:br/>
        <w:br/>
        <w:t>腾龙洞</w:t>
        <w:br/>
        <w:t>评选中被评为“最具旅游价值溶洞”的世界六大特级溶洞之一，“亚洲第一大溶洞”【腾龙洞】（国家AAAA级景区，距利川市区10-15分钟车程，游览约2小时），旱洞全长59.8公里，洞口高74米，宽64米，水洞则吸进了清江水，更形成了23米高的瀑布，清江水至此变成长16.8公里的地下暗流，清江至此跌落形成“卧龙吞江”瀑布，落差20余米，吼声如雷，气势磅礴。门票158元/人。</w:t>
        <w:br/>
        <w:br/>
        <w:t>利川</w:t>
        <w:br/>
        <w:t>是我的故乡，</w:t>
        <w:br/>
        <w:t>腾龙洞</w:t>
        <w:br/>
        <w:t>还未开发出来时就去玩过，那是还是用手电筒进洞，洞里还有山，有河，有石钟乳，有透明鱼和娃娃鱼。高中时班主任带着全班同学走完腾龙洞，至今记忆深刻。</w:t>
        <w:br/>
        <w:t>“井底观天”</w:t>
        <w:br/>
        <w:t>照片是2011年拍的，和现在主要是进口处有些不一样了。那时小朵才3岁。</w:t>
        <w:br/>
        <w:t>吊桥，现在好像已经没有了。</w:t>
        <w:br/>
        <w:t>洞内美景，来自朋友的专业相机</w:t>
        <w:br/>
        <w:t>卧龙吞江</w:t>
        <w:br/>
        <w:t>洞中美景，来自网络</w:t>
        <w:br/>
        <w:t>后续</w:t>
        <w:br/>
        <w:t>住宿篇</w:t>
        <w:br/>
        <w:t>恩施推荐：瑞享酒店（五星），旅行社双早价格600元，软硬件都不错</w:t>
        <w:br/>
        <w:t>华龙城（五星），未实地考察，据说也不错，环境比瑞享好。价格300左右</w:t>
        <w:br/>
        <w:t>利川</w:t>
        <w:br/>
        <w:t>推荐：新世界酒店（四星），数一数二的酒店，有KTV、西餐厅，周边有大型商场和</w:t>
        <w:br/>
        <w:t>超市，利川唯一一家KFC就在边上，比较便利。</w:t>
        <w:br/>
        <w:t>蓝波湾酒店（四星），装修比新世界好，中餐厅环境更好，但周边环境不灵</w:t>
        <w:br/>
        <w:t>行程篇</w:t>
        <w:br/>
        <w:t>自然风光，主要景点就是我们行程安排的。看水的话还可以选择</w:t>
        <w:br/>
        <w:t>石门河</w:t>
        <w:br/>
        <w:t>，看山的话还可以选择利川</w:t>
        <w:br/>
        <w:t>佛宝山</w:t>
        <w:br/>
        <w:t>，漂流目前只有两处：坪坝营</w:t>
        <w:br/>
        <w:t>幺妹河漂流</w:t>
        <w:br/>
        <w:t>和佛宝山漂流。</w:t>
        <w:br/>
        <w:t>另外还有一个</w:t>
        <w:br/>
        <w:t>屏山峡谷</w:t>
        <w:br/>
        <w:t>景点，号称中国的仙本那，因为未开发，旅行社是无法带游客去的，位于</w:t>
        <w:br/>
        <w:t>鹤峰</w:t>
        <w:br/>
        <w:t>县。网上可以找当地人，然后带进去。待考证。</w:t>
        <w:br/>
        <w:t>人文景观：</w:t>
        <w:br/>
        <w:t>恩施土司城</w:t>
        <w:br/>
        <w:t>、女儿城、利川</w:t>
        <w:br/>
        <w:t>大水井</w:t>
        <w:br/>
        <w:t>、</w:t>
        <w:br/>
        <w:t>鱼木寨</w:t>
        <w:br/>
        <w:t>吃饭</w:t>
        <w:br/>
        <w:t>恩施：瑞享酒店中餐厅环境菜色都不错，推荐</w:t>
        <w:br/>
        <w:t>女儿城有很多大型饭店，巴人堂，张关合渣、土家大排档等，味道都差不多</w:t>
        <w:br/>
        <w:t>颐园饭店，环境不错</w:t>
        <w:br/>
        <w:t>还有一个新开的硒都茶城，也有几家饭店，可在点评上搜到</w:t>
        <w:br/>
        <w:t>利川：蓝波湾酒店中餐厅</w:t>
        <w:br/>
        <w:t>农家乐，现在利川有很多农家乐搞的都不错，推荐丽森度假村。</w:t>
        <w:br/>
        <w:t>点菜介绍参见坪坝营篇。</w:t>
      </w:r>
    </w:p>
    <w:p>
      <w:r>
        <w:t>评论：</w:t>
        <w:br/>
        <w:t>1.我想问一下第一次坐动卧，上海到恩施的动卧是什么样的呢？是一间包厢吗谢谢</w:t>
        <w:br/>
        <w:t>2.不是自助游，一行12人自己组团，找旅行社负责车子和导游的。人少就自己租车也很方便的</w:t>
        <w:br/>
        <w:t>3.请问是自助游吗？那中间的车程是租车还是如何操作呢</w:t>
        <w:br/>
        <w:t>4.值得去</w:t>
        <w:br/>
        <w:t>5.谢谢关注，第一次写游记</w:t>
        <w:br/>
        <w:t>6.欢迎你在攻略社区安家并发表处女作游记，游游君前来撒花问候喽！送上优质游记指南http://you.ctrip.com/travels/youyouctripstar10000/1756062.html 很期待再次看到你分享精彩的旅程~</w:t>
        <w:br/>
        <w:t>7.坐等楼主下篇游记了，我已经关注你了。</w:t>
        <w:br/>
        <w:t>8.最爱这种风格的地方了，一定要去了下次。</w:t>
        <w:br/>
        <w:t>9.楼主加油哦↖(^ω^)↗</w:t>
        <w:br/>
        <w:t>10.嗯嗯 好哦</w:t>
      </w:r>
    </w:p>
    <w:p>
      <w:pPr>
        <w:pStyle w:val="Heading2"/>
      </w:pPr>
      <w:r>
        <w:t>97.恩施腾龙洞游感（含照片）</w:t>
      </w:r>
    </w:p>
    <w:p>
      <w:r>
        <w:t>https://you.ctrip.com/travels/trangprovince23194/3541794.html</w:t>
      </w:r>
    </w:p>
    <w:p>
      <w:r>
        <w:t>来源：携程</w:t>
      </w:r>
    </w:p>
    <w:p>
      <w:r>
        <w:t>发表时间：2017-8-16</w:t>
      </w:r>
    </w:p>
    <w:p>
      <w:r>
        <w:t>天数：1 天</w:t>
      </w:r>
    </w:p>
    <w:p>
      <w:r>
        <w:t>游玩时间：8 月</w:t>
      </w:r>
    </w:p>
    <w:p>
      <w:r>
        <w:t>人均花费：280 元</w:t>
      </w:r>
    </w:p>
    <w:p>
      <w:r>
        <w:t>和谁：和朋友</w:t>
      </w:r>
    </w:p>
    <w:p>
      <w:r>
        <w:t>玩法：</w:t>
      </w:r>
    </w:p>
    <w:p>
      <w:r>
        <w:t>旅游路线：恩施，武汉，腾龙洞</w:t>
      </w:r>
    </w:p>
    <w:p>
      <w:r>
        <w:t>正文：</w:t>
        <w:br/>
        <w:t>我是和朋友一南一北乘飞机抵达</w:t>
        <w:br/>
        <w:t>恩施</w:t>
        <w:br/>
        <w:t>，中途在</w:t>
        <w:br/>
        <w:t>武汉</w:t>
        <w:br/>
        <w:t>汇合。在酒店大堂的旅行社报一日游。</w:t>
        <w:br/>
        <w:t>2017年8月11日上午游览</w:t>
        <w:br/>
        <w:t>腾龙洞</w:t>
        <w:br/>
        <w:t>，下午游览土司城。</w:t>
        <w:br/>
        <w:t>我们早上5点多集合，天还是黑的，散客拼团大巴车从市区出发，车程约3小时，大家在车上补觉。准备去游这个景点的要提前准备好早餐。 腾龙洞外有山民卖吃的，不便宜。一个比鹌鹑蛋大不了多少的鸡蛋2元，一个玉米5元。一纸碗土豆8-10元，个别商贩还看人报价，随意叫价。</w:t>
        <w:br/>
        <w:t>腾龙洞是个旱洞，这个景区还在开发中。所以保持适当的心里期待，这里可不像北京的石花洞那么五光十色哦。记得多穿件衣服，洞里温度偏低，凉爽得很，尤其看演出的时候容易冻着。如果懒得带太多衣服，洞口有租衣服的。</w:t>
        <w:br/>
        <w:t>腾龙洞口高大巍峨，可以拍拍照，坦率地讲，洞里可没有什么值得拍得了。</w:t>
        <w:br/>
        <w:t>腾龙洞内有电瓶车，10元。每辆电瓶车乘坐14人左右，坐满发车，发车频率高，几分钟抵达目的地，非常快。大家排队乘车，但是有些家庭尤其是带小孩子老人的不愿意拆散乘车，导致电瓶车有1个空座，也要等人上齐才能发车，耽误大家的时间。所以建议年轻人这时最好有些担当，如果遇到需要分乘2辆车时就分乘吧，几分钟后就能见面，即使是情侣也不在乎分离这几分钟的。</w:t>
        <w:br/>
        <w:t>其它路段步行，没有景观。有2个表演场地，一场是激光秀，故事情节有些简陋，小朋友们看的很开心，观众席时不时爆发出小孩子“哇哇”的惊叹。 如果你来自大都市，可能看这场激光秀就没什么感觉了。 男女两位舞者，女舞者明显演绎更敬业一些。</w:t>
        <w:br/>
        <w:t>另一场演出主要讲土家民族生活出嫁等生活习俗，热热闹闹，表演尚可，只是故事情节有点荒诞，消同行有客笑说：消遣而已。由于场地，布景，剧情，演员等限制，不能期待和张艺谋导演的印象系列在一个水准。腾龙洞里实在没有其它可观赏的了。 头天晚上听当地人讲：腾龙洞里会给你们游客讲一些我们都没听过的故事。想必即指这两场演出。</w:t>
      </w:r>
    </w:p>
    <w:p>
      <w:r>
        <w:t>评论：</w:t>
        <w:br/>
        <w:t>1.抱歉，好多年不写游记，操作不熟练，照片漏掉了，不过只有一张照片，那里实在没有太多精致可拍。我看看能不能补传</w:t>
        <w:br/>
        <w:t>2.看来楼主是只顾着玩了，都没得时间上传照片哼！</w:t>
        <w:br/>
        <w:t>3.等着看你更多的游记哇！不要让我等太久。。。</w:t>
        <w:br/>
        <w:t>4.支持一下~!下次楼主你也要支持我哦~</w:t>
      </w:r>
    </w:p>
    <w:p>
      <w:pPr>
        <w:pStyle w:val="Heading2"/>
      </w:pPr>
      <w:r>
        <w:t>98.恩施土司城游感（含照片）</w:t>
      </w:r>
    </w:p>
    <w:p>
      <w:r>
        <w:t>https://you.ctrip.com/travels/beijing1/3541988.html</w:t>
      </w:r>
    </w:p>
    <w:p>
      <w:r>
        <w:t>来源：携程</w:t>
      </w:r>
    </w:p>
    <w:p>
      <w:r>
        <w:t>发表时间：2017-8-16</w:t>
      </w:r>
    </w:p>
    <w:p>
      <w:r>
        <w:t>天数：1 天</w:t>
      </w:r>
    </w:p>
    <w:p>
      <w:r>
        <w:t>游玩时间：8 月</w:t>
      </w:r>
    </w:p>
    <w:p>
      <w:r>
        <w:t>人均花费：230 元</w:t>
      </w:r>
    </w:p>
    <w:p>
      <w:r>
        <w:t>和谁：和朋友</w:t>
      </w:r>
    </w:p>
    <w:p>
      <w:r>
        <w:t>玩法：</w:t>
      </w:r>
    </w:p>
    <w:p>
      <w:r>
        <w:t>旅游路线：腾龙洞，北京，故宫，咸丰</w:t>
      </w:r>
    </w:p>
    <w:p>
      <w:r>
        <w:t>正文：</w:t>
        <w:br/>
        <w:t>我和朋友报名一日游参团。</w:t>
        <w:br/>
        <w:t>2017年8月11日上午从</w:t>
        <w:br/>
        <w:t>腾龙洞</w:t>
        <w:br/>
        <w:t>返回市区，遇到堵车，没能赶上观看土司城15：00的表演。</w:t>
        <w:br/>
        <w:t>土司城不大，导游边走边讲解用不了2小时就可以逛完。当地人将土司城比作</w:t>
        <w:br/>
        <w:t>北京</w:t>
        <w:br/>
        <w:t>的</w:t>
        <w:br/>
        <w:t>故宫</w:t>
        <w:br/>
        <w:t>，哈哈。</w:t>
        <w:br/>
        <w:t>雄踞一方的吐司老爷家没有我想象中的高大上。 城外城墙上四座巨大的雕像。</w:t>
        <w:br/>
        <w:t>一侧是曾经在</w:t>
        <w:br/>
        <w:t>咸丰</w:t>
        <w:br/>
        <w:t>年间率领军队南下抗击倭寇的吐司和他的副手。胸前有护心镜的是吐司将军。 看到少数民族有此气节，我在将军的雕像前鞠躬致敬！ 另一侧是土家版花木兰将军和她的副手。由于奉行男尊女卑的缘故，因为副手是男人，仍然在左侧。</w:t>
        <w:br/>
        <w:t>进城没走多远便能见到隔水而建的喧闹的迎宾戏台，戏台上的演员看见有人群涌入时就敲锣欢庆。一旁的荷花池里有美丽的荷花在静静绽放，一动一静，很是别致。（大家别往荷花池投垃圾啊，太煞风景啦）</w:t>
        <w:br/>
        <w:t>土司城楼依山而建九进院落，爬上去虽然不累，也得喘口气，土司家里还有个小戏台，土司老爷卧室住的高，想当年土司老爷两口子下一次楼也怪不容易的。整座城楼门窗雕栏破旧，倒是彰显历史沧桑。</w:t>
        <w:br/>
        <w:t>最得宠的小妾和土司老爷的父母住同一楼层门对门，土家人这种布局超出我的预料。</w:t>
        <w:br/>
        <w:t>有只超过900岁的老龟在展出，专门一位工作人员看护。老龟是活得，不动。有告示牌写着不许摸，不许拍照。总有不自觉的游客故意违规，若没工作人员保护，只怕老龟惨了。再去的游客记得啊，不能摸不能拍照，咱中国是礼仪之邦，咱们都是受过教育有素质的人，懂规矩。再说那900多岁的老龟是有仙气儿的，若冒犯了老龟保不齐惹祸上身~~~</w:t>
        <w:br/>
        <w:t>土司楼外一侧有片青翠小竹林，众多游客在这里歇脚。想象无人的清晨和夜晚，这竹林应是个幽静典雅所在。另一侧依山路而上有很多小商店，卖土特产，小玩意儿和吃的，为了找个座位休息会儿，花5元买了碗好小好小的冰镇凉粉。幸喜还算干净。</w:t>
      </w:r>
    </w:p>
    <w:p>
      <w:r>
        <w:t>评论：</w:t>
        <w:br/>
        <w:t>1.啊？絮叨吗？我以为我早改了这毛病呢~</w:t>
        <w:br/>
        <w:t>2.你的絮絮叨叨我很喜欢。打算一个人去旅行，帮助很大！</w:t>
        <w:br/>
        <w:t>3.不错  行程部分和我们的差不多 可参考下  赞一个</w:t>
        <w:br/>
        <w:t>4.不错的地方，我也要去一次！！不止一次，哈！</w:t>
        <w:br/>
        <w:t>5.美丽的照片会更吸引我的目光呢</w:t>
      </w:r>
    </w:p>
    <w:p>
      <w:pPr>
        <w:pStyle w:val="Heading2"/>
      </w:pPr>
      <w:r>
        <w:t>99.印象中的“恩施大峡谷”</w:t>
      </w:r>
    </w:p>
    <w:p>
      <w:r>
        <w:t>https://you.ctrip.com/travels/china110000/3541104.html</w:t>
      </w:r>
    </w:p>
    <w:p>
      <w:r>
        <w:t>来源：携程</w:t>
      </w:r>
    </w:p>
    <w:p>
      <w:r>
        <w:t>发表时间：2017-8-17</w:t>
      </w:r>
    </w:p>
    <w:p>
      <w:r>
        <w:t>天数：1 天</w:t>
      </w:r>
    </w:p>
    <w:p>
      <w:r>
        <w:t>游玩时间：</w:t>
      </w:r>
    </w:p>
    <w:p>
      <w:r>
        <w:t>人均花费：300 元</w:t>
      </w:r>
    </w:p>
    <w:p>
      <w:r>
        <w:t>和谁：一个人</w:t>
      </w:r>
    </w:p>
    <w:p>
      <w:r>
        <w:t>玩法：</w:t>
      </w:r>
    </w:p>
    <w:p>
      <w:r>
        <w:t>旅游路线：</w:t>
      </w:r>
    </w:p>
    <w:p>
      <w:r>
        <w:t>正文：</w:t>
        <w:br/>
        <w:t>最近，总听有人说，恩施大峡谷是“东方的科罗拉多大峡谷”，我听了以后总感觉到很不爽！自以为这句话不是对恩施大峡谷的褒奖之词，而是謫贬之言。如果没去过这样两个地方，我说这话是我的放肆和张狂，而今我已经亲身经历过，游历过科罗拉多大峡谷和恩施大峡谷。所以我有这个发言权。说恩施大峡谷是“东方的科罗拉多大峡谷”，实在是太不自爱！是的，恩施大峡谷就其生成的地理范围而言，与科罗拉多大峡谷不分伯仲，甚或是可以说科罗拉多大峡谷的地理面积要更大些，可是那又能怎样呢？恩施大峡谷的美是科罗拉多大峡谷永远都不可比拟的！客观上而言，科罗拉多大峡谷也很美，它位于美国亚利桑那州西北部，科罗拉多高原西南部。大峡谷全长446千米，平均宽度16千米，最深处2133米，平均深度超过1500米，总面积为2724平方千米。大峡谷是科罗拉多河的杰作。科罗拉多河发源于科罗拉多州的落基山，洪流奔泻，经犹他州、亚利桑那州，由加利福尼亚州的加利福尼亚湾入海，全长2320千米。而科罗拉多河的"科罗拉多"，在西班牙语中，意为"红河"，这是由于河中夹带着大量的泥沙，河水常显红色，故有此名。依我所见过的科罗拉多大峡谷，可以说它所给我的印象应该是另一类的美，是一种地老天荒的美 ，是自人类开天辟地时就有的那种黄土峡谷，寸草难生的苍凉美，美得让人大吃一惊！反观我们的恩施大峡谷，它位于长江三峡附近、世界硒都--湖北省恩施市屯堡乡和板桥镇境内，它是清江大峡谷中的一段。峡谷全长108公里，总面积300多平方公里，它是世界上一个最美丽的大峡谷。而它的美是原始森林，远古村寨，百里深峡、千个瀑布、峰高陡壁、云遮雾罩。这是一种难以言表的大自然的美，旷世奇观的美和美不胜收的美！也是一种让人如临仙境，如痴如醉，终生难忘的美！</w:t>
        <w:br/>
        <w:br/>
        <w:t>今年八月十四日早上七点半钟，我从利川市区出发，踏上了去游览恩施大峡谷的旅程。据说从利川到大峡谷只有五十公里的路程，可是我们的中巴车却走了两个多钟头，那是一条蜿蜒曲折的上坡路，山是越爬越高，越爬越大，真正不变的只有那一路上漫山遍野的绿色森林和那许多个散落在山间丛林里的古老村落。在上午十点多钟，我们翻过一座大山，走过十多分钟的下坡路，终于抵达了恩施大峡谷公园的游客接待中心。稍作休息，办好入园的一应手续，我们就随着导游乘坐园内的接驳车，前往索道站搭乘索道上山。那天的天气很不稳定，在前往索道站的途中，突然峡谷里腾起了一股浓云，披天盖地而来，把我们周边的景物淹没了个干净，能见度恐怕只有四、五百米。如果一直像这样下去，我们当天的旅游前景就真的令人堪忧了。如果什么都看不到，我们只能是一场欢喜一场空，铩羽而归了！担心归担心，走了一半的路程总得把它走完！说来也怪，也许是天公给我们开了一个玩笑。当我们到达高山峡谷顶端的七星寨景区时，浓云消散，视野豁然开朗。站在高山峡谷顶端回望脚下那来的地方，接待中心大楼和索道站已不再高大，而是十分渺小，却又不失那种浮云轻烟笼罩的神秘感。七星寨景区属于恩施大峡谷的山上区域。后来QQ告诉我，那天我一共走了一万九千多步。在七星寨景区徒步旅游需要爬过四座山，在这个过程中人们可以边走边欣赏美景。如果步行得快的话在五个小时左右，一般走走停停的就要六个半小时左右，这是对于游客体力，脚力与心理承受力极大的考验。事实证明，我虽说是六十八岁的人了，却也经历了这样的锻炼和考验。</w:t>
        <w:br/>
        <w:t>穿过“一线天”最窄处时，我是侧身缓缓通过的。而它的绝壁长廊，是建在悬崖的腰部，有扶手，是用石板铺就的空中栈桥。我走在上面多少还是有些害怕，人越多的地方就越害怕，生怕大家把那栈桥压垮，而全都跌入万丈深渊。当然，行走其上又可以眺望峡谷对面的山川、峰林以及缭绕其间的朵朵白云，也就或多或少地缓解了我的一些恐怖感。在我们目所能及的峰林中，“一炷香”峰林可算是是镇谷之宝，它高100米，直径不超过4米，仿佛风一吹就会折断。而它从出世到现在究竟过了多少年，无人能知。时至今日，任日出日落，风来雨往，它仍然是那样的刚强挺拔，纹丝不动。我尽情尽兴的在峡谷绝壁的群山间游玩，象什么前山绝壁、大中小龙门峰林、后山独峰和双子峰，我都一一走过或浏览过，我还登临过朝天门以上的最高峰，海拔1697米的顶峰。看到过它那几乎布满峰顶的紫荆花，如同紫气蒸腾，祥云袅袅。下午三点半钟以后，我开始了下山的行程，下山虽然没走索道，等我走得很累的时候，似乎难得支撑下去的时候，下山扶梯像是如约而至，出现在我的眼前，我快步走了过去，并终于借助扶梯的力量，走完了七星寨景区。</w:t>
        <w:br/>
        <w:br/>
        <w:t>下山以后，虽然体力不支，可游兴仍旺。知道云龙河地缝仍在深达近百米的地下，我也坚持着要下到地缝里去看看。大峡谷内的云龙河地缝全长7.5公里，深达75米，地缝很窄，大约在四到七米之间。我从云龙河地缝的入口处拾级往下走，来到地缝底层，站在绝壁栈桥上抬头看天，所能看见的只是一条蔚蓝色的缝隙。走在峡谷中，脚下一路有流水相伴，地底里冒出的寒气尤为袭人。只见那一道道瀑布从头顶上倾泻而下，形成阵阵水雾弥漫在人的周身。瀑布把地缝河涧里硕大的石块冲洗得光滑无比，那可算是它千百年来的工作成果。地缝怪石遍布，五彩斑斓。绝壁上遍是苔藻，古木苍翠。那飞瀑流泉的轰鸣声伴着地下河流潺潺的流水声，无异于是一场地缝里的交响乐演奏会，真的令我感到别开生面的震撼，喜不自禁的心旷神怡。</w:t>
        <w:br/>
        <w:br/>
        <w:t>差不多在五点一刻钟左右，我才算是走完了恩施大峡谷一日游的全程 ，回到了游客接待中心。一天的游玩，让我获益良多，也让我初步的见识了恩施大峡谷。我万分的感激苍天的眷顾，给了我蓝天白云，青山绿水的标配，让我看到了美到极致的恩施大峡谷！我万分的感激大地的支撑，给了我力量和勇气，让我走遍了眼前的峡谷景区，实现了游览恩施大峡谷的夙愿！</w:t>
        <w:br/>
        <w:br/>
      </w:r>
    </w:p>
    <w:p>
      <w:r>
        <w:t>评论：</w:t>
        <w:br/>
        <w:t>1.也曾经去过一次，整体感觉也还是可以的。但是没有再去一次的冲动了。</w:t>
        <w:br/>
        <w:t>2.好好拍照，天天向上~~</w:t>
        <w:br/>
        <w:t>3.看来楼主是光顾着玩了，照片都没怎么拍？</w:t>
        <w:br/>
        <w:t>4.楼主可以再多发点图片么？</w:t>
      </w:r>
    </w:p>
    <w:p>
      <w:pPr>
        <w:pStyle w:val="Heading2"/>
      </w:pPr>
      <w:r>
        <w:t>100.夷水泛舟，美不胜收（恩施清江画廊游记，含照片）</w:t>
      </w:r>
    </w:p>
    <w:p>
      <w:r>
        <w:t>https://you.ctrip.com/travels/changyang2690/3542471.html</w:t>
      </w:r>
    </w:p>
    <w:p>
      <w:r>
        <w:t>来源：携程</w:t>
      </w:r>
    </w:p>
    <w:p>
      <w:r>
        <w:t>发表时间：2017-8-19</w:t>
      </w:r>
    </w:p>
    <w:p>
      <w:r>
        <w:t>天数：1 天</w:t>
      </w:r>
    </w:p>
    <w:p>
      <w:r>
        <w:t>游玩时间：8 月</w:t>
      </w:r>
    </w:p>
    <w:p>
      <w:r>
        <w:t>人均花费：255 元</w:t>
      </w:r>
    </w:p>
    <w:p>
      <w:r>
        <w:t>和谁：和朋友</w:t>
      </w:r>
    </w:p>
    <w:p>
      <w:r>
        <w:t>玩法：</w:t>
      </w:r>
    </w:p>
    <w:p>
      <w:r>
        <w:t>旅游路线：清江画廊</w:t>
      </w:r>
    </w:p>
    <w:p>
      <w:r>
        <w:t>正文：</w:t>
        <w:br/>
        <w:t>2017年8月12日安排</w:t>
        <w:br/>
        <w:t>清江画廊</w:t>
        <w:br/>
        <w:t>一日游 我和朋友在当地酒店报名旅行团，其实这一日游没有什么可请导游讲解的，只因为人地生疏，报团图一个交通方便。</w:t>
        <w:br/>
        <w:t>早上7点大巴车到酒店门口接我们。乘车约1.5小时抵达码头。大巴上有一对儿穿着体面，但是相貌又丑又凶的老夫妻因为发现旅行社没有给他们全市最低价，一路上为了能再降低20元，一直在大声而激烈地争吵，时时爆出元气充沛的爆破音，整整持续1.5个小时！这老两口体力真不错。</w:t>
        <w:br/>
        <w:t>因为他们的座位距离我很近，我很担心吐沫星子会飞到我头上~~~</w:t>
        <w:br/>
        <w:t>本来大家早起可以在车上打个盹儿，结果被这对老夫妻搅黄了。他们引发一车人的反感，幸好导游向导对于他们的无理纠缠保持了克制，始终客客气气的。 同车的人也表现了很好的耐受力。 出门在外重要的是心 情，如果不是经济上真的有困难，对这种小钱还是看开些。哪里保证次次出行都享受最低价呢？ 当地经济不发达，即使价格略高一点，只是几十元差价，权当做支援当地建设，也算一件善事吧。</w:t>
        <w:br/>
        <w:t>我们抵达码头比较早，码头已有一大一小两艘邮轮，我们选乘大的那艘。大多数游客登船后飞奔向2层，大概希望站得高望的远吧。我和朋友则相中一层船舱有舒适的沙发茶几。我们有幸坐在靠船头位置，沙发是三人座，由于一层布局宽松，游客相对少一点，所以我们这个沙发只坐了我和朋友两个人，十分幸运。</w:t>
        <w:br/>
        <w:t>游轮在清江上往返100公里，历时5个多小时。中午船上提供简餐盒饭，一层有服务部，零食泡面饮水都可以解决，价格肯定要高些，买瓶 380ml矿泉水要5元。洗手间也还算干净。</w:t>
        <w:br/>
        <w:t>船上有现炸现卖的清江鱼，鱼不大，清江鱼不用鱼钩只用鱼饵穿线即可钓上来。油炸后的清江小鱼酥脆可口，味道很香，带着热气，用塑料碗盛着，30元/碗。值得品尝！ 如果嫌贵，可以等到快下船时，没售出的清江鱼会大幅降价出售。大！幅！降！ 价！ 我个人还是建议一边品尝，一边赏景，心情大好！</w:t>
        <w:br/>
        <w:t>游船启动后两岸美景如画，船上有语音讲解，一一路过夫妻崖，蝴蝶崖等等，蓝天白云，青山绿水。我们出行时天有点阴，间或下点小雨，中途出了太阳。阳光充足时，色彩清晰艳丽，景色更美！船上有塑料方凳，游客可以自行搬到船舷上坐着，观赏两岸风景。不过风大，老人和小孩子还 是留在室内好。</w:t>
        <w:br/>
        <w:t>二层船舱木椅木桌，人多一些，再往上有收费的观景台。 5个小时对我们而言是惬意的，但是对很多游客则嫌太长，尤其是孩子们。从几岁到十 几岁的孩子们在船上无所事事，小孩子没有耐心看5个小时风景的，少不得追跑打闹， 喧哗吵嚷。怨不得小孩子，这是他们的天性。有些成年人上船后也只是吃吃喝喝，然后歪在沙发看手机，或者呼呼大睡。建议带孩子的家长事先给孩子们找好消遣项目，打打游戏或者看看书，否则孩子们真的好无聊好无聊好无聊的！</w:t>
        <w:br/>
        <w:t>船上的时光除了环境嘈杂外，总体还是美好的。 由于大家各有零食，引来了苍蝇。有位四岁的胖嘟嘟的小女孩儿闲着无事，穿着小花裙蝴蝶一般在各桌之间穿梭，以小嘴吹气的方式驱赶苍蝇。我和她搭了句话，这可爱的孩子立即腻在我身边说个不停，不远处她的父母则睡着了。</w:t>
        <w:br/>
        <w:t>我们用巧克力奖励这位轰赶苍蝇的小姑娘~~~</w:t>
        <w:br/>
        <w:t>我没啥摄影技巧，也没习惯P图，照片大家凑合着看，实景比照片美~~~</w:t>
      </w:r>
    </w:p>
    <w:p>
      <w:r>
        <w:t>评论：</w:t>
        <w:br/>
        <w:t>1.谢谢鼓励~</w:t>
        <w:br/>
        <w:t>2.马上我也要去了哈哈哈，看完楼主的帖子就更期待了~！</w:t>
        <w:br/>
        <w:t>3.如果再多点漂亮的照片，那这篇游记简直是完美的</w:t>
        <w:br/>
        <w:t>4.楼主我超爱看照片的，再上点图呗～</w:t>
      </w:r>
    </w:p>
    <w:p>
      <w:pPr>
        <w:pStyle w:val="Heading2"/>
      </w:pPr>
      <w:r>
        <w:t>101.恩施大峡谷游记（干货内容，含照片）</w:t>
      </w:r>
    </w:p>
    <w:p>
      <w:r>
        <w:t>https://you.ctrip.com/travels/enshi487/3543543.html</w:t>
      </w:r>
    </w:p>
    <w:p>
      <w:r>
        <w:t>来源：携程</w:t>
      </w:r>
    </w:p>
    <w:p>
      <w:r>
        <w:t>发表时间：2017-8-19</w:t>
      </w:r>
    </w:p>
    <w:p>
      <w:r>
        <w:t>天数：1 天</w:t>
      </w:r>
    </w:p>
    <w:p>
      <w:r>
        <w:t>游玩时间：8 月</w:t>
      </w:r>
    </w:p>
    <w:p>
      <w:r>
        <w:t>人均花费：280 元</w:t>
      </w:r>
    </w:p>
    <w:p>
      <w:r>
        <w:t>和谁：和朋友</w:t>
      </w:r>
    </w:p>
    <w:p>
      <w:r>
        <w:t>玩法：半自由行</w:t>
      </w:r>
    </w:p>
    <w:p>
      <w:r>
        <w:t>旅游路线：恩施大峡谷，恩施</w:t>
      </w:r>
    </w:p>
    <w:p>
      <w:r>
        <w:t>正文：</w:t>
        <w:br/>
        <w:t>2017年8月13日 我和朋友安排</w:t>
        <w:br/>
        <w:t>恩施大峡谷</w:t>
        <w:br/>
        <w:t>一日游。</w:t>
        <w:br/>
        <w:t>大峡谷是我们在整个</w:t>
        <w:br/>
        <w:t>恩施</w:t>
        <w:br/>
        <w:t>行程中特意安排的最后一站，因为知道这一天的行程需要体力。</w:t>
        <w:br/>
        <w:t>仍然是在酒店报团，早上6:30乘车集合，2个多小时的车程，途中部分山路较陡，大巴司机的技术真是过硬！透过车窗，公路边小小的护栏外是几乎垂直的山谷。</w:t>
        <w:br/>
        <w:t>晕车的游客提前准备好啊。</w:t>
        <w:br/>
        <w:t>抵达恩施大峡谷瞬间就被周围的美景吸引，青山耸立，云雾缭绕！我知道在山脚看到的通常是当地最普通的景色，更美的景色一定在进山后！所以克制了拍照的欲望。节省好内存空间~~~</w:t>
        <w:br/>
        <w:t>刚下过小雨的峡谷空气清新，草木青翠欲滴，惹人怜爱！</w:t>
        <w:br/>
        <w:t>导游反复叮嘱进山路线，在这里也和大家分享一下：</w:t>
        <w:br/>
        <w:t>恩施大峡谷尚在开发初期，一期基本竣工，二期正在施工。整个行程一共有三座山头，需步行10.5km山路。只有第一座山头有上下行两段索道。建议花105元买上行索道票，然后准备好徒步山路，很多景致都在后两座山头。除非体力和时间不足，否则不建议乘下行索道。上下索道都乘，只能游览一个山头。</w:t>
        <w:br/>
        <w:t>山里所有的分岔路虽然都可以抵达目的地，但是路程远近相差颇大。有个规则：遇到岔路走右首！右首！右首！（重要的事讲三遍）才是行程最短的。大家一定记得啊！好重要！</w:t>
        <w:br/>
        <w:t>大家进入景区，须先乘坐大巴走一段路，然后从地缝进入峡谷，这里人多路窄，部分路段仅容一人通过，游客众多，只能耐心排队挪动！挪动! 挪动！ 拖家带口的一定拉好小孩子，避免走散了。大家别挤别赶，看好脚下的路，安全第一。</w:t>
        <w:br/>
        <w:t>地缝狭长湿润，有多条飞流而下的瀑布，有人用瓶子接了山泉水，果然清澈透亮，可以直接饮用。</w:t>
        <w:br/>
        <w:t>游客们不用看到第一个瀑布就急急忙忙摆POSE拍照，因为瀑布不止一个。停下拍照会挡住后面游客前行，人群拥堵危险太大。进入恩施大峡谷，美景有的是！有的是！有的是！</w:t>
        <w:br/>
        <w:t>地缝里虽然潮湿，非常感谢修路的工人采用的石砖防滑，整个行程我都没有看到一位游客滑倒！</w:t>
        <w:br/>
        <w:t>进入一线天，（这里建议想拍照就边走边拍，千万不要站着不动！挡住后面众多游客不仅招人骂，而且很危险，一旦人流失控发生踩踏，躲都没地方躲！）</w:t>
        <w:br/>
        <w:t>地缝里是最难走的一段，大约1个小时，因为这段山路人多，速度不由自己控制，有时走走停停。其中一段阶梯上行的路口，有景区的警察为了分散人流，动员大家选择左侧岔路，区别是多走1公里，同样可以抵达目的地。但是这条路人少，速度快。大家可以根据自己体力选择。</w:t>
        <w:br/>
        <w:t>走出地缝后抵达一个很大的观景台，可以在这里吃点东西补充能量，赏景拍照。看到有游客采用航拍，真是好羡慕~~~~~</w:t>
        <w:br/>
        <w:t>这里的美景让你觉得不虚此行！</w:t>
        <w:br/>
        <w:t>休息好后继续前行，后面要考验体能了。我平常保持锻炼，10.5km山路虽然没有问题，但是回家后仍能感觉到小腿肌肉痛。老人和小孩可能会有困难。山民提供滑竿，按路段收费，如果全程都用滑竿，大约800元，不是山民要价高，而是确实走起来很辛苦。还有女性山民背着小孩子可以坐的进入的大背篓，背篓里有干净的垫子，如果小孩子走不动，家长也抱不动，就请山民帮你吧，她们挣这份辛苦钱不易。</w:t>
        <w:br/>
        <w:t>我只看到一位中年男士乘坐滑竿。大概因为他非老非幼，正值盛年，所到之处，其他游客行注目礼，有点“游街示众”的感觉~~~</w:t>
        <w:br/>
        <w:t>沿着栈道前行，这里路虽不是很宽，游人已经不拥挤，速度可以自己掌控，美景更让人心旷神怡！这一天是阴天，天空有厚厚的积云。优点是天气凉爽，且对于我这样日光过敏的人能避免晒伤，老天爷真是厚待我。缺点是景色没有晴天时那么色彩分明。</w:t>
        <w:br/>
        <w:t>不过对我而言，已经够惊艳了！</w:t>
        <w:br/>
        <w:t>沿途有千年迎客松，一炷香，双子塔峰，情侣峰等等景点。</w:t>
        <w:br/>
        <w:t>还有官方提供的免费拍照，帮你将照片镶如钥匙串中留作纪念。</w:t>
        <w:br/>
        <w:t>山上有官方的游客服务中心，非常好。凉粉凉面馄饨，售价8-10元，在我走过的景区，这个价格非常好了。毕竟是在山上。服务中心的东西比小商贩卖的便宜实惠。</w:t>
        <w:br/>
        <w:t>山上还有饭店酒店，众多小商贩。如果你懒得背食物饮水上山，那就备好银子，山上饮食一点儿都不缺。</w:t>
        <w:br/>
        <w:t>看到有企业员工在这里搞拓展训练，好幸福~~~</w:t>
        <w:br/>
        <w:t>离山下游客服务中心大约800米时有电梯，30元/人。如果你实在体力不济了，就乘电梯吧，和步行下山一个速度，电梯是扶梯式，缓慢下行，可以赏景。我的朋友走不动了，选择乘电梯。终点都是游客服务中心，中心有售出饮食和土特产。我吃了甜筒冰激凌，4元。</w:t>
        <w:br/>
        <w:t>在游客中心排队再乘一次大巴车才能抵达景区大门口的集合地。</w:t>
        <w:br/>
        <w:t>脚力快的，整个行程要3-4小时左右。脚力慢的也不要着急，旅行团都给老人小孩留出充分时间。</w:t>
        <w:br/>
        <w:t>我们这车人基本都在导游约定的时间之前抵达山脚。</w:t>
        <w:br/>
        <w:t>我没啥摄影技巧，没有P图习惯，照片大家凑合看，实景比照片美~~~</w:t>
      </w:r>
    </w:p>
    <w:p>
      <w:r>
        <w:t>评论：</w:t>
        <w:br/>
        <w:t>1.天地良心，有好照片我一准儿晒出来</w:t>
        <w:br/>
        <w:t>2.抱歉，我不擅长摄影，木有照片啦。我以后努力~~~</w:t>
        <w:br/>
        <w:t>3.谢谢！</w:t>
        <w:br/>
        <w:t>4.继续努力，下次再来看你游记~希望看到更多更美的图片~~</w:t>
        <w:br/>
        <w:t>5.楼主肯定是私藏了好多好多美图舍不得放出来</w:t>
        <w:br/>
        <w:t>6.我想细细的了解这个地方的美丽，可以多放些好看的照片吗？楼主</w:t>
      </w:r>
    </w:p>
    <w:p>
      <w:pPr>
        <w:pStyle w:val="Heading2"/>
      </w:pPr>
      <w:r>
        <w:t>102.恩施游</w:t>
      </w:r>
    </w:p>
    <w:p>
      <w:r>
        <w:t>https://you.ctrip.com/travels/enshi487/3543794.html</w:t>
      </w:r>
    </w:p>
    <w:p>
      <w:r>
        <w:t>来源：携程</w:t>
      </w:r>
    </w:p>
    <w:p>
      <w:r>
        <w:t>发表时间：2017-8-24</w:t>
      </w:r>
    </w:p>
    <w:p>
      <w:r>
        <w:t>天数：5 天</w:t>
      </w:r>
    </w:p>
    <w:p>
      <w:r>
        <w:t>游玩时间：8 月</w:t>
      </w:r>
    </w:p>
    <w:p>
      <w:r>
        <w:t>人均花费：1500 元</w:t>
      </w:r>
    </w:p>
    <w:p>
      <w:r>
        <w:t>和谁：和朋友</w:t>
      </w:r>
    </w:p>
    <w:p>
      <w:r>
        <w:t>玩法：</w:t>
      </w:r>
    </w:p>
    <w:p>
      <w:r>
        <w:t>旅游路线：</w:t>
      </w:r>
    </w:p>
    <w:p>
      <w:r>
        <w:t>正文：</w:t>
        <w:br/>
        <w:t>2017年8月16日因为火车票紧张，购买不到南昌直达</w:t>
        <w:br/>
        <w:t>恩施</w:t>
        <w:br/>
        <w:t>的火车票，只好乘车到武汉，再到武昌转恩施，多花了半天的时间。出发前看天气预报，恩施天天下雨，担心行程，到了恩施后天天好天气，好心情也来了。</w:t>
        <w:br/>
        <w:t>17日 第一站</w:t>
        <w:br/>
        <w:t>恩施土司城</w:t>
        <w:br/>
        <w:t>，走进恩施土司城，迎面一座赫然高耸的是土司城门楼。进入景区，是一座仿古风雨桥，路过土家族十分崇尚的先祖“廪君”庙，到达吐司豪宅九进堂。</w:t>
        <w:br/>
        <w:br/>
        <w:br/>
        <w:br/>
        <w:br/>
        <w:br/>
        <w:br/>
        <w:br/>
        <w:br/>
        <w:br/>
        <w:br/>
        <w:br/>
        <w:br/>
        <w:br/>
        <w:t>下一站</w:t>
        <w:br/>
        <w:t>梭布垭石林</w:t>
        <w:br/>
        <w:t>，中午吃饭时间到的梭布垭景区，周围吃饭的地方很少，吃个饭等了很久景区开发的不是很好，但景色还是不错的，可以与云南昆明石林比一比，不一样的感觉。石林由奥陶纪灰岩组成，目前开放有青龙寺、莲花寨、</w:t>
        <w:br/>
        <w:t>磨子沟</w:t>
        <w:br/>
        <w:t>、九龙汇四大景区。梭布垭景区比较大，在石林里兜兜转转，安排3个小时比较合适。漫步在几亿年沉积灰岩组成的石林中，只能感叹大自然的鬼斧神功。</w:t>
        <w:br/>
        <w:br/>
        <w:br/>
        <w:br/>
        <w:br/>
        <w:br/>
        <w:br/>
        <w:br/>
        <w:br/>
        <w:br/>
        <w:br/>
        <w:br/>
        <w:br/>
        <w:br/>
        <w:t>第二天早早起床赶往</w:t>
        <w:br/>
        <w:t>恩施大峡谷</w:t>
        <w:br/>
        <w:t>。9点坐</w:t>
        <w:br/>
        <w:t>景区观光车先去云龙地缝，欣赏地缝中的溪水和瀑布，大概要1.5--2个小时游完。游完地缝到七星寨入口坐缆车上</w:t>
        <w:br/>
        <w:t>七星寨景区</w:t>
        <w:br/>
        <w:t>。其中主要景点有一线天、</w:t>
        <w:br/>
        <w:t>绝壁长廊</w:t>
        <w:br/>
        <w:t>、</w:t>
        <w:br/>
        <w:t>一炷香</w:t>
        <w:br/>
        <w:t>和</w:t>
        <w:br/>
        <w:t>母子情深</w:t>
        <w:br/>
        <w:t>等。累了，又坐电梯下的山。全程花了6个多小时。个人认为景区物价不贵，云龙地缝没东西可买，七星寨有购物的地方，体力不好就不要带那么多东西走了。</w:t>
        <w:br/>
        <w:br/>
        <w:br/>
        <w:br/>
        <w:br/>
        <w:br/>
        <w:br/>
        <w:br/>
        <w:br/>
        <w:br/>
        <w:br/>
        <w:br/>
        <w:br/>
        <w:br/>
        <w:br/>
        <w:br/>
        <w:br/>
        <w:br/>
        <w:br/>
        <w:br/>
        <w:br/>
        <w:br/>
        <w:br/>
        <w:br/>
        <w:br/>
        <w:t>第三天是我旅游最失败的，记忆最深刻的一次经历。说好的中国仙本那变了，被带到够了去了。原本想去平山躲避峡，因景点是未开发的，请当地人带去，不想带去了下游的小水沟。</w:t>
        <w:br/>
        <w:br/>
        <w:br/>
        <w:br/>
        <w:br/>
        <w:br/>
        <w:br/>
        <w:br/>
      </w:r>
    </w:p>
    <w:p>
      <w:r>
        <w:t>评论：</w:t>
        <w:br/>
        <w:t>1.要2到3小时吧！</w:t>
        <w:br/>
        <w:t>2.大峡谷缆车坐完还需要爬多久才能到顶？</w:t>
        <w:br/>
        <w:t>3.走完全程的时间2—3小时</w:t>
        <w:br/>
        <w:t>4.吃得好、住得好也是旅游的一部分，个人的要求不一样而已。我只写了旅游。</w:t>
        <w:br/>
        <w:t>5.有时间就出去走走，旅游是享受生活的一部分</w:t>
        <w:br/>
        <w:t>6.看得我心痒痒，我也要去，也要写游记，嘻嘻</w:t>
        <w:br/>
        <w:t>7.我觉得旅行中最可以节约的是住宿。</w:t>
        <w:br/>
        <w:t>8.对的，</w:t>
      </w:r>
    </w:p>
    <w:p>
      <w:pPr>
        <w:pStyle w:val="Heading2"/>
      </w:pPr>
      <w:r>
        <w:t>103.爱上鹤峰屏山躲避峡仙本那</w:t>
      </w:r>
    </w:p>
    <w:p>
      <w:r>
        <w:t>https://you.ctrip.com/travels/china110000/3547735.html</w:t>
      </w:r>
    </w:p>
    <w:p>
      <w:r>
        <w:t>来源：携程</w:t>
      </w:r>
    </w:p>
    <w:p>
      <w:r>
        <w:t>发表时间：2017-8-24</w:t>
      </w:r>
    </w:p>
    <w:p>
      <w:r>
        <w:t>天数：1 天</w:t>
      </w:r>
    </w:p>
    <w:p>
      <w:r>
        <w:t>游玩时间：8 月</w:t>
      </w:r>
    </w:p>
    <w:p>
      <w:r>
        <w:t>人均花费：150 元</w:t>
      </w:r>
    </w:p>
    <w:p>
      <w:r>
        <w:t>和谁：夫妻</w:t>
      </w:r>
    </w:p>
    <w:p>
      <w:r>
        <w:t>玩法：</w:t>
      </w:r>
    </w:p>
    <w:p>
      <w:r>
        <w:t>旅游路线：</w:t>
      </w:r>
    </w:p>
    <w:p>
      <w:r>
        <w:t>正文：</w:t>
        <w:br/>
        <w:t>之前在一次聚会中一哥们偶然提到了湖北</w:t>
        <w:br/>
        <w:t>鹤峰</w:t>
        <w:br/>
        <w:t>一个叫躲避峡的地方，那哥们说那儿的水深达数十米清澈见底，我刚开始还不信，难道会有那样的地方？由于我特别喜欢山水风景所以就持续的关注了躲避峡好久，甚至从卫星地图上观看，但是还是难解心中的疑惑和充满神秘的仙本那的诱惑。于是在今年的8月初带上家人开启了神秘躲避峡之旅，我们一家是自己开车到湖北的，一直开到湖北五峰县就看见了沿途的美景，五峰有高到离谱的千丈岩，真是美呆了。反正沿途是看不完的美景，像我们这种从来没有看过山水的大城市的人到了山里就异常的兴奋，一点都不感觉到累，到了离躲避峡还有五六公里的地方一个拐弯处找了一处农家乐歇歇脚，补充了一下长途奔波消耗的体力，当天已是下午六点就在这里住了下来，第二天就找了个当地人带我们去神秘的躲避峡，果然如朋友所说，躲避峡的水真的是清澈见底，水里的小鱼游来游去都看的很清楚，游船漂在上面犹如漂在太空中一样，不愧是中国的仙本那。</w:t>
      </w:r>
    </w:p>
    <w:p>
      <w:r>
        <w:t>评论：</w:t>
        <w:br/>
        <w:t>1.欢迎来屏山躲避峡游玩，土生土长的当地人小张承接团队，个人旅游，提供木船拍太空悬浮照片，橡皮艇游玩峡谷，可以安排恩施到鹤峰县屏山躲避峡的车和宾馆。向导小张全程陪同！</w:t>
        <w:br/>
        <w:t>2.欢迎来屏山躲避峡游玩，土生土长的当地人小张承接团队，个人旅游，提供木船拍太空悬浮照片，橡皮艇游玩峡谷，可以安排恩施到鹤峰县屏山躲避峡的车和宾馆。向导小张全程陪同！15171046888微信同号！</w:t>
        <w:br/>
        <w:t>3.欢迎来屏山躲避峡游玩，土生土长的当地人小张承接团队，个人旅游，提供木船拍太空悬浮照片，橡皮艇游玩峡谷，可以安排恩施到鹤峰县屏山躲避峡的车和宾馆。向导小张全程陪同！15171046888微信同号！</w:t>
        <w:br/>
        <w:t>4.屏山躲避峡旅游地接小陈承接户外，自驾，团队旅游。也可以安排恩施――鹤峰――屏山用车服务及宾馆，餐饮。全程陪同景区游玩。木船拍太空漂浮，橡皮艇游玩穿越峡谷。有需要咨询进一步了解可打电话或者加我微信。电话：18671843586</w:t>
        <w:br/>
        <w:t>5.恩施鹤峰屏山躲避峡地接小殷，承接自驾、户外、团队旅游，全程陪同。配备太空船、皮划艇、救生衣、防水鞋装备齐全。还有用车、宾馆、餐饮提供安排。</w:t>
        <w:br/>
        <w:t>6.详细咨询可电话微信:</w:t>
        <w:br/>
        <w:t>7.15586686526同微信号（小殷）</w:t>
        <w:br/>
        <w:t>8.13997773625同微信号（小殷）</w:t>
        <w:br/>
        <w:t>9.朋友们一定要来玩哦，中国的仙本那，世外桃源，当地向导免费服务一三五九三六二八七零七</w:t>
        <w:br/>
        <w:t>10.确实是个很美的地方，山青水秀，人美！值得一去！</w:t>
        <w:br/>
        <w:t>11.看了小编提到的地方，我下午就联系了所说的那个人，真的好美，人也很棒，确实值得一看</w:t>
        <w:br/>
        <w:t>12.世界很大，要一一去看~顺便可以用图片记录一下~</w:t>
      </w:r>
    </w:p>
    <w:p>
      <w:pPr>
        <w:pStyle w:val="Heading2"/>
      </w:pPr>
      <w:r>
        <w:t>104.醉美京娘湖，太行山下的小三峡</w:t>
      </w:r>
    </w:p>
    <w:p>
      <w:r>
        <w:t>https://you.ctrip.com/travels/handan495/3547071.html</w:t>
      </w:r>
    </w:p>
    <w:p>
      <w:r>
        <w:t>来源：携程</w:t>
      </w:r>
    </w:p>
    <w:p>
      <w:r>
        <w:t>发表时间：2017-8-25</w:t>
      </w:r>
    </w:p>
    <w:p>
      <w:r>
        <w:t>天数：3 天</w:t>
      </w:r>
    </w:p>
    <w:p>
      <w:r>
        <w:t>游玩时间：8 月</w:t>
      </w:r>
    </w:p>
    <w:p>
      <w:r>
        <w:t>人均花费：1000 元</w:t>
      </w:r>
    </w:p>
    <w:p>
      <w:r>
        <w:t>和谁：和朋友</w:t>
      </w:r>
    </w:p>
    <w:p>
      <w:r>
        <w:t>玩法：</w:t>
      </w:r>
    </w:p>
    <w:p>
      <w:r>
        <w:t>旅游路线：</w:t>
      </w:r>
    </w:p>
    <w:p>
      <w:r>
        <w:t>正文：</w:t>
        <w:br/>
        <w:t>您的浏览器暂不支持播放，我们将尽快解决,建议使用Chrome或FireFox浏览器查看</w:t>
        <w:br/>
        <w:t>说到三峡，大多数人都会不由想到长江沿线上自宜昌经恩施到重庆的干流上，风景如画，名扬千万里的长江三峡。殊不知，在河北</w:t>
        <w:br/>
        <w:t>邯郸</w:t>
        <w:br/>
        <w:t>武安</w:t>
        <w:br/>
        <w:t>西北北部的太行山脉腹部，亦有一个奇峰错落、山环水绕、重岩叠嶂、丹崖林立的太行三峡——</w:t>
        <w:br/>
        <w:t>京娘湖</w:t>
        <w:br/>
        <w:t>。</w:t>
        <w:br/>
        <w:t>－</w:t>
        <w:br/>
        <w:t>京娘湖</w:t>
        <w:br/>
        <w:t>距</w:t>
        <w:br/>
        <w:t>武安</w:t>
        <w:br/>
        <w:t>城区约30公里，距</w:t>
        <w:br/>
        <w:t>邯郸</w:t>
        <w:br/>
        <w:t>约60公里，因宋太祖赵匡胤千里送京娘的故事而得名。它最大水面达2500亩，湖面呈倒着的“人”字型，分东西两支，湖水绿如翡翠，水波荡漾，湖边群峰竞秀、林森茂盛，层峦叠嶂，美不盛收。</w:t>
        <w:br/>
        <w:t>－</w:t>
        <w:br/>
        <w:t>京娘湖</w:t>
        <w:br/>
        <w:t>的天然植被覆盖率高达98％，空气中每立方厘米的负氧离子含量更是高达10000个以上，享有“冀南养生之都”的称号，同时也是国家级4A旅游景区，国家森林公园，国家地质公园和国家水利风景区。</w:t>
        <w:br/>
        <w:t>京娘湖位于河北省</w:t>
        <w:br/>
        <w:t>邯郸</w:t>
        <w:br/>
        <w:t>市</w:t>
        <w:br/>
        <w:t>武安</w:t>
        <w:br/>
        <w:t>市西北部山区的口上村北，亦称口上水库，京娘湖有“太行三峡”之称。距武安城30公里，距邯郸约60公里，位居太行山脉腹地。因宋太祖赵匡胤千里送京娘的故事发生在这一带，故得此名。</w:t>
        <w:br/>
        <w:t>湖面呈倒“人”字型，分东西两支，长短各3公里。这里山水环绕，群峰竞秀，层峦叠嶂，川谷深幽，赤壁丹崖，色彩斑斓，林木茂盛，波光粼粼，风景秀美，造化神奇。现已成为旅游风景区和避暑胜地。</w:t>
        <w:br/>
        <w:t>京娘湖景区分为水上游览区，贞义岛游览区和码头休闲、度假区三大区域。包括：高峡平湖，仙灵峡，宋祖峡，京娘峡，怒狮昂首，神龟探头，雄鹰视，屯山积粮神女舍粟叠桥戏月驼峰竟秀，妆寒潭遗恨，云崖寄志古岩飘绵，青峰开屏危岩藏经等18景点。</w:t>
        <w:br/>
        <w:t>景区游览推荐游线：码头乘船→思幽谷→龙凤泉→黑松林→山里人家→龙壁岩瀑布→云中寺（玻璃栈道)→山里人家→桃花境→京娘祠→赤壁栈道→鹊桥</w:t>
        <w:br/>
        <w:t>鹊桥→京娘祠→桃花境→情诗廊→公子峰→云中寺(玻璃栈道)→龙壁岩瀑布→山里人家→黑松林→桃花境→京娘祠→鹊桥</w:t>
        <w:br/>
        <w:t>如何到京娘湖？</w:t>
        <w:br/>
        <w:t>航空</w:t>
        <w:br/>
        <w:t>邯郸马头机场已开通了至上海、广州、南京、深圳、重庆、大连等9条航线。</w:t>
        <w:br/>
        <w:t>邯郸马头机场有机场专用快速路直达市区，从邯郸马头机场到火车站11公里，距京娘湖景区71公里。</w:t>
        <w:br/>
        <w:t>铁路</w:t>
        <w:br/>
        <w:t>目前只能乘火车或高铁到达</w:t>
        <w:br/>
        <w:t>邯郸站</w:t>
        <w:br/>
        <w:t>或</w:t>
        <w:br/>
        <w:t>邯郸东站</w:t>
        <w:br/>
        <w:t>，再从武安客运站转乘班车前往。</w:t>
        <w:br/>
        <w:t>客运</w:t>
        <w:br/>
        <w:t>从邯郸暂时没有直达京娘湖的车，只能从武安客运站转班车前往。</w:t>
        <w:br/>
        <w:t>邯郸站</w:t>
        <w:br/>
        <w:t>--武安客运站：从火车站广场乘808南路公交前往 （车程一个多小时，全程7元）</w:t>
        <w:br/>
        <w:t>邯郸东站</w:t>
        <w:br/>
        <w:t>--武安客运站：从东站广场乘49路公交（2元）再在特凿处站转乘808北路公交车前往</w:t>
        <w:br/>
        <w:t>武安站</w:t>
        <w:br/>
        <w:t>（808北路公交到武安客运站车程一个多小时，全程7元,特别说明：特凿处站站牌上没有标注808北路，一般30-45分一班，请耐心等候）</w:t>
        <w:br/>
        <w:t>武安汽车站--京娘湖：从武安客运站乘坐前往京娘湖的班车，班车约每45分钟一班，运行时间 8：30--17：00，车程大约1小时，票价10元。</w:t>
        <w:br/>
        <w:t>自驾</w:t>
        <w:br/>
        <w:t>自驾车：从京深高速公路邯郸北口下，穿过市区沿309国道西行过武安市至沙洺，沿平涉公路向西北过活水乡即可到达。</w:t>
        <w:br/>
        <w:t>京娘湖</w:t>
        <w:br/>
        <w:t>地址：河北省邯郸市武安市西北部山区的口上村北</w:t>
        <w:br/>
        <w:t>开放时间：8:30-18:00</w:t>
        <w:br/>
        <w:t>观光门票：70元（网上预订价60元）</w:t>
        <w:br/>
        <w:t>观光门票+船票：100元（网上预订价79元） （到景区码头乘船坐到思幽谷码头下船，登山观光景点。）</w:t>
        <w:br/>
        <w:t>优待政策</w:t>
        <w:br/>
        <w:t>身高1.2米（不含）以下的儿童免船票和观光票，现役军人持军官证免观光票。</w:t>
        <w:br/>
        <w:t>60周岁（含）以上的老人持有效证件半票；残疾人持残疾证半票；军残持军残证半票（半价仅限于观光票）。</w:t>
        <w:br/>
        <w:t>游玩项目：</w:t>
        <w:br/>
        <w:t>索道单程：30元       双程票60元（网上预订双程票55元）</w:t>
        <w:br/>
        <w:t>玻璃栈道：10元</w:t>
        <w:br/>
        <w:t>山地过山车：40元</w:t>
        <w:br/>
        <w:t>高空飞降：30元</w:t>
        <w:br/>
        <w:t>DAY1:</w:t>
        <w:br/>
        <w:t>武汉--邯郸</w:t>
        <w:br/>
        <w:t>东--武安--京娘湖</w:t>
        <w:br/>
        <w:t>夜宿  京娘河谷公寓</w:t>
        <w:br/>
        <w:t>DAY2：乘船游京娘湖---思幽谷---龙凤泉---黑松林----山里人家---宋祖峰---玻璃栈道、太行猕猴-----情诗廊（山地过山车上站）---桃花境---京娘祠----一线天----鹊桥</w:t>
        <w:br/>
        <w:t>夜宿  京娘湖</w:t>
        <w:br/>
        <w:t>地博园</w:t>
        <w:br/>
        <w:t>假日酒店</w:t>
        <w:br/>
        <w:t>DAY3：京娘湖--邯郸东--武汉</w:t>
        <w:br/>
        <w:t>先来张京娘湖小全景镇个楼，是不是很有点三峡的味道？一样的绿水，一样的青山，一样的层峦叠嶂，一样的船行碧波，风景美如画！</w:t>
        <w:br/>
        <w:t>京娘湖风景区整个景区很大，分为水上游览区，贞义岛游览区和码头休闲度假区三大区域。因地理位置特殊，到京娘湖，先乘船水上游览一圈，往往更能体会它别样的韵味。青山碧水间，任微风轻轻拂面，赏两岸景观，那寥寥一掠而过的游船，就是山水画中看似轻描淡写，实则撼动人心的浓重一笔。</w:t>
        <w:br/>
        <w:t>这是登船码头，各种大小型号，各规格的游船，可以和其它游客同乘一艘，人多的话也可以包船。</w:t>
        <w:br/>
        <w:t>游船上看到的风景，两岸美景尽收眼底。船后激起的浪花，也是山水间最和谐的点缀。</w:t>
        <w:br/>
        <w:t>不知道你们有没有去过长江三峡之中的巫峡，船行京娘湖时，这个角度看上去，真的和巫峡感觉一般无二。</w:t>
        <w:br/>
        <w:t>注意看，一侧的崖壁上，沿途设置了狭长的水上栈道，不坐船的话，去上面走走也不错。</w:t>
        <w:br/>
        <w:t>总有人好奇，为什么同样一侧的崖壁上会被均匀的区分出两种颜色，上面是红，下面侧偏白。这个，其实原本它们都是上截那样漂亮的红色，然后历经多年的水涨水落，湖水给崖壁上留下了下排那样整齐划一的记号。</w:t>
        <w:br/>
        <w:t>说个故事。相传，京娘随父去烧香时遇劫，被赵匡胤拔刀救下并独行千里护送京娘回家。一路上赵匡胤的体贴关怀，侠骨柔肠打动了京娘，京娘向其诉说爱慕之情被赵婉拒，而后，京娘投湖。京娘湖中的“京娘投潭处”，据说就是当年京娘投湖之地。</w:t>
        <w:br/>
        <w:t>作为国家森林公园，京娘湖拥有着完整的次生林景观，像贞义岛森林覆盖率达到98%以上，一年四季野趣盎然，拥有各种叫得上名，叫不上名的珍奇树种，药材药草和飞禽走兽，景色也美不胜收。目前，贞义岛景区游览有三条路线：</w:t>
        <w:br/>
        <w:t>①思幽谷---龙凤泉---黑松林----山里人家---宋祖峰---玻璃栈道、太行猕猴-----情诗廊（山地过山车上站）---桃花境---京娘祠----一线天----鹊桥</w:t>
        <w:br/>
        <w:t>②鹊桥---一线天----京娘祠----桃花境（山地过山车下站）----情诗廊----玻璃栈道、太行猕猴--宋祖峰—黑松林--桃花境---京娘祠----高空飞降</w:t>
        <w:br/>
        <w:t>③鹊桥---一线天----京娘祠----桃花境（山地过山车下站）----情诗廊---玻璃栈道、太行猕猴---宋祖峰---黑松林---桃花境---京娘祠---水上栈道---鹊桥</w:t>
        <w:br/>
        <w:t>这次我选择了游览了其中景点最全的一条路线：乘船从思幽谷上山---龙凤泉---黑松林----山里人家---宋祖峰---玻璃栈道、太行猕猴-----情诗廊（山地过山车上站）---桃花境---京娘祠----一线天----鹊桥（最后又折返回走水上栈道，高空飞降直接回地博园酒店）</w:t>
        <w:br/>
        <w:t>思幽谷</w:t>
        <w:br/>
        <w:t>乘船游完京娘湖水上游览区，船停靠码头，接下来的行程就是从思幽谷开始步行游览贞义岛游览区。</w:t>
        <w:br/>
        <w:t>思幽谷“如缝开裂，陡径通幽，杂本茂盛，满谷清秀。”</w:t>
        <w:br/>
        <w:t>顺着步行阶梯向上，细看两边的岩壁，每一个印迹都仿佛一幅带着故事的雕版画。</w:t>
        <w:br/>
        <w:t>龙凤泉</w:t>
        <w:br/>
        <w:t>高山丛林激情漂流大夏天的，有什么比漂流更让人兴奋的呢。如果一定要有，那可能就是在高山丛林间激情漂流了吧？天蓝水清，一路尖叫，一路欢笑，笑声在山谷间荡漾~</w:t>
        <w:br/>
        <w:t>龙壁岩瀑布</w:t>
        <w:br/>
        <w:t>龙壁岩瀑布很适合近观，层层叠叠银白水色水流倾泻而下，撞在岩石上，激起白色的浪花，如飞珠碎玉般晶莹透亮。有风吹过时，水花会变成轻雾，仿佛给龙壁岩罩了一件清凉又仙气十足的白纱。</w:t>
        <w:br/>
        <w:t>宋祖峰索道</w:t>
        <w:br/>
        <w:t>宋祖，指的宋太祖赵匡胤。宋祖峰是贞义岛上最高的山峰，海拔1088米，周边群山环绕，呈群星拱月之象，为山川精华之所在，蓬勃大气。</w:t>
        <w:br/>
        <w:t>宋祖峰索道上的箱式缆车点缀在山间时显得格外可爱。</w:t>
        <w:br/>
        <w:t>再往前就是云中寺。</w:t>
        <w:br/>
        <w:t>寺前是一尊金色的弥勒佛祖，“笑口常开，笑天下可笑之人，大肚能容，容天下难容之事”。</w:t>
        <w:br/>
        <w:t>山不在高有仙则灵，水不在深有龙则灵。</w:t>
        <w:br/>
        <w:t>云中寺不大，但名气不小，它和杭州灵隐寺，汉南相国寺，洛阳白马寺齐名，并称为中国四大灵寺。每年接待无数来求平安好运的善男信女，香火极旺。</w:t>
        <w:br/>
        <w:t>云中寺始建于宋神宗年间，曾毁于战火，我们现在看到的座是己丑年重新修建的。</w:t>
        <w:br/>
        <w:t>整个云中寺共分三层，</w:t>
        <w:br/>
        <w:t>第一层就是云中寺的正殿，</w:t>
        <w:br/>
        <w:t>第二层是过道，</w:t>
        <w:br/>
        <w:t>第三层是观景楼。</w:t>
        <w:br/>
        <w:t>登上观景楼举目远眺，周边的群山一览无遗，有一览众山小的豪迈感。</w:t>
        <w:br/>
        <w:t>这些，</w:t>
        <w:br/>
        <w:t>这些，</w:t>
        <w:br/>
        <w:t>以及后面那些，都是从云中寺顶层观景台上看出去的风景。</w:t>
        <w:br/>
        <w:t>猕猴园</w:t>
        <w:br/>
        <w:t>从云中寺下来就是猕猴园。</w:t>
        <w:br/>
        <w:t>园中的猴子大多都是散养的，树林里到处可以看到。</w:t>
        <w:br/>
        <w:t>这里的猴子很是活泼，买了花生喂它们，速度稍慢一点，就要提防被小猴子们抢走。</w:t>
        <w:br/>
        <w:t>除了吃，猴子们玩儿高兴了还会在路边的树干上来个倒挂金钟，金鸡独立啥的。</w:t>
        <w:br/>
        <w:t>给小猴来个特写，树上有什么呢？你看得这么出神？</w:t>
        <w:br/>
        <w:t>玻璃栈道和猴园相连的有紧贴岩壁的高空玻璃栈道。透明玻璃下是美景，也是深谷，这样的栈道还是蛮挑战胆量的。</w:t>
        <w:br/>
        <w:t>胆大的能大跨步勇往直前，恐高的，可能就得扶着岩壁，慢慢向前了。</w:t>
        <w:br/>
        <w:t>在玻璃栈道上，可以看到公子峰全貌。这样远远看上去，有没有点像官帽？</w:t>
        <w:br/>
        <w:t>不知道是因为景区空气条件优渥，环境好，还是因为环卫工人给力，玻璃栈道锃亮锃亮的闪着光。</w:t>
        <w:br/>
        <w:t>走完玻璃栈道再加头看，好像，这样看着更吓人是不是？</w:t>
        <w:br/>
        <w:t>如果你恐高不去挑战玻璃栈道的话，旁边也有另一条路可以选择下山。石板台阶也别有趣味。</w:t>
        <w:br/>
        <w:t>乘坐小火车行驶途中会经过瞭望塔，由于道路狭窄，中途不会停车，要想登高观景的话，就看作何取舍了。</w:t>
        <w:br/>
        <w:t>瞭望塔</w:t>
        <w:br/>
        <w:t>穿过情诗画廊，最快捷的下山方式就是乘山地过山车下行，而最省心的是出来就是京娘祠景点。</w:t>
        <w:br/>
        <w:t>进入京娘祠，首先看到的是京娘像。</w:t>
        <w:br/>
        <w:t>京娘祠是为纪念赵匡胤千里送京娘而修建。正殿是宋代单檐歇山样式结构。内堂供奉宋太祖和赵京娘的泥塑彩绘塑像，四周以画像、画卷、塑雕、版画等形式将京娘的传说故事生动展现。</w:t>
        <w:br/>
        <w:t>京娘祠也有观景台，在观景台上放眼望去是这样景像......</w:t>
        <w:br/>
        <w:t>从京娘祠下来，此时有三条路线可以选择，要么直接高空飞降离开景区，要么从一线天到鹊桥再离开景区，或者从水上栈道走到鹊桥离开，为了不给此行留下遗憾，只多费些体力就把余下这些的景点都走到了，是不是很想知道是怎么做到的，其实方法很简单，从水上栈道走到鹊桥，再折返回一线天，然后高空飞降离开景区，形式多样又有趣。</w:t>
        <w:br/>
        <w:t>水上栈道</w:t>
        <w:br/>
        <w:t>鹊桥</w:t>
        <w:br/>
        <w:t>提起鹊桥，很多人会想到牛郎织女的凄美爱情故事，京娘湖上的这座鹊桥说的却是赵匡胤和京娘的故事。它是一座铁索桥，桥长198米，宽3.6米。</w:t>
        <w:br/>
        <w:t>据说，恋爱中男女在鹊桥上走一走，会“有情人终成眷属”的；而已经结婚的夫妻在鹊桥上走走，爱情会天长地久。</w:t>
        <w:br/>
        <w:t>桥上挂满的爱情锁。或许，每一个，都有一段或美丽或曲折的现代爱情故事。</w:t>
        <w:br/>
        <w:t>从高处向下看鹊桥，这样的角度，每个行人，都是浪漫的所在。</w:t>
        <w:br/>
        <w:t>一线天</w:t>
        <w:br/>
        <w:t>一线天两边的岩，赤壁丹崖，色彩斑斓，形状奇特。</w:t>
        <w:br/>
        <w:t>“仰望蓝天一线，俯视碧水一带”。</w:t>
        <w:br/>
        <w:t>老虎洞</w:t>
        <w:br/>
        <w:t>老虎洞，据说，早前那是老虎的家，后来因为筑坝蓄湖，老虎不知何处去，只留虎洞空悠悠。现在的老虎洞是财神殿，除了财神，还有福禄寿禧 塑像，供人们祈福敬拜。</w:t>
        <w:br/>
        <w:t>老虎洞出来，顺着阶梯向上的观景台上，半个京娘湖的美景都尽收眼底。</w:t>
        <w:br/>
        <w:t>远处的鹊桥、大坝，在绿树环绕，烟波浩淼的京娘湖掩映下，更多了些风情。</w:t>
        <w:br/>
        <w:t>高空飞降</w:t>
        <w:br/>
        <w:t>京娘湖之行吃住都在位于景区的</w:t>
        <w:br/>
        <w:t>地博园</w:t>
        <w:br/>
        <w:t>假日酒店。先来看吃的哈，菜品精致又豪迈，碗碗都是大份量。</w:t>
        <w:br/>
        <w:t>这是极品合碗，名字很雅致，口感口味么，和咱们的梅干菜扣肉颇为相似，干菜打底，上面扣着的是软糯的猪五花肉。</w:t>
        <w:br/>
        <w:t>开心悄悄话，你猜是什么？猜不出来的看图看图</w:t>
        <w:br/>
        <w:t>金果牛肉粒</w:t>
        <w:br/>
        <w:t>红烧山猪肉，浓油赤酱的，肉也很香，光这个菜，我可以吃两碗米饭。</w:t>
        <w:br/>
        <w:t>红烧鲤鱼。每次到北方一带吃到鲤鱼都觉得好吃，可不知道为什么，湖北人都不太吃这种鱼，在湖北的菜市场是甚至都不容易看到鲤鱼的身影。</w:t>
        <w:br/>
        <w:t>旱地小米炒鸡蛋，这个是第一次，印象很是深刻。</w:t>
        <w:br/>
        <w:t>玫瑰茄子</w:t>
        <w:br/>
        <w:t>以及造型颇拉风的糯米南瓜羹</w:t>
        <w:br/>
        <w:t>还有小米焖饭</w:t>
        <w:br/>
        <w:t>果木素三鲜</w:t>
        <w:br/>
        <w:t>武安小炒</w:t>
        <w:br/>
        <w:t>芝麻山野菜</w:t>
        <w:br/>
        <w:t>以及小炒面</w:t>
        <w:br/>
        <w:t>住么，两晚住了完全不同的风格。一晚是京娘湖</w:t>
        <w:br/>
        <w:t>地博园</w:t>
        <w:br/>
        <w:t>假日酒店，就在京娘湖风景度假区，三面环湖，站在阳台上就可以欣赏湖光山色。</w:t>
        <w:br/>
        <w:t>房间内部的陈设也是走的简单奢华路线。</w:t>
        <w:br/>
        <w:t>看图看图，房间装潢、陈设、布置都颇为不错，地板亮的都能反光了，床品也不错，一夜好眠。</w:t>
        <w:br/>
        <w:t>这是卫生间</w:t>
        <w:br/>
        <w:t>这是酒店的露台，也是个赏湖景的绝好去处。白天能看船游京娘湖，看白云翩翩，夜晚更有满天星斗的浪漫和雅致。</w:t>
        <w:br/>
        <w:t>另一晚是低调朴实的京娘河谷公寓，公寓在山谷下，周围负氧离子充足，空气格外清新。</w:t>
        <w:br/>
        <w:t>和前面的地博园比，公寓的条件还是颇有些差距的。但它，胜在性价比！这样的双人套间，面积不小，床品，电视，沙发，卫生间什么一应俱全的房间，在活动价时每晚不过几十块钱人民币，听说常有人来这一住半个月一个月享受山居生活。</w:t>
        <w:br/>
        <w:t>这样的房间，那样的价格，最主要的是还处在那样的环境，想想还是蛮值的。</w:t>
        <w:br/>
        <w:t>好了，京娘湖的行程写到这该结束了，我尽量写到很详细很清楚了，如果有什么不清楚的地方，欢迎随时留言问我，定知无不言，言无不尽！最后的最后，用一张京娘湖景给这篇做个结，祝愉快！</w:t>
        <w:br/>
        <w:t>【关于作者】</w:t>
        <w:br/>
        <w:t>微博:@江涛视觉</w:t>
        <w:br/>
        <w:t>想遇到和我一样喜欢旅行和摄影的你，请关注我吧。。。</w:t>
      </w:r>
    </w:p>
    <w:p>
      <w:r>
        <w:t>评论：</w:t>
        <w:br/>
        <w:t>1.请教一下楼主，这里什么时候去人会相对少点呢？</w:t>
        <w:br/>
        <w:t>2.作为一枚吃货，请教下lz去这边哪些东东是必吃的呀？</w:t>
        <w:br/>
        <w:t>3.楼主的内心世界好感性好丰富，让人迫不及待的想去了！</w:t>
      </w:r>
    </w:p>
    <w:p>
      <w:pPr>
        <w:pStyle w:val="Heading2"/>
      </w:pPr>
      <w:r>
        <w:t>105.奥匈帝国自驾游（二）~穿梭于德奥边境</w:t>
      </w:r>
    </w:p>
    <w:p>
      <w:r>
        <w:t>https://you.ctrip.com/travels/ramsaubeiberchtesgaden46220/3548360.html</w:t>
      </w:r>
    </w:p>
    <w:p>
      <w:r>
        <w:t>来源：携程</w:t>
      </w:r>
    </w:p>
    <w:p>
      <w:r>
        <w:t>发表时间：2017-8-25</w:t>
      </w:r>
    </w:p>
    <w:p>
      <w:r>
        <w:t>天数：19 天</w:t>
      </w:r>
    </w:p>
    <w:p>
      <w:r>
        <w:t>游玩时间：7 月</w:t>
      </w:r>
    </w:p>
    <w:p>
      <w:r>
        <w:t>人均花费：23000 元</w:t>
      </w:r>
    </w:p>
    <w:p>
      <w:r>
        <w:t>和谁：夫妻</w:t>
      </w:r>
    </w:p>
    <w:p>
      <w:r>
        <w:t>玩法：</w:t>
      </w:r>
    </w:p>
    <w:p>
      <w:r>
        <w:t>旅游路线：</w:t>
      </w:r>
    </w:p>
    <w:p>
      <w:r>
        <w:t>正文：</w:t>
        <w:br/>
        <w:t>Day 1：7月22日 星期六</w:t>
        <w:br/>
        <w:t>从家到</w:t>
        <w:br/>
        <w:t>浦东机场</w:t>
        <w:br/>
        <w:t>T2一路顺利。值机的时候柜台把两段航班的登机牌都打出来给了我们，行李无需办理中转托运。泰航行李额是每人30公斤，但是出发的时候行李并不重，有些浪费。</w:t>
        <w:br/>
        <w:t>上海到</w:t>
        <w:br/>
        <w:t>曼谷</w:t>
        <w:br/>
        <w:t>的TG665航程不觉得长，中间吃了顿晚饭。</w:t>
        <w:br/>
        <w:t>到了</w:t>
        <w:br/>
        <w:t>曼谷</w:t>
        <w:br/>
        <w:t>素万那普国际机场(Bangkok Suvarnabhumi International Airport/BKK)，按照有中文的指示牌的引导，前往转机。素万那普的转机柜台分东西两处，要确认好自己的航班属于哪处，具体可以在航班信息牌上查询。</w:t>
        <w:br/>
        <w:t>因为我们在浦东已经联程值机，经过一道检查和安检后便可直接到登机门前等候。离境大厅有的餐厅、免税店和其他各种商店可供消磨时光。</w:t>
        <w:br/>
        <w:t>Day 2：7月23日 星期日</w:t>
        <w:br/>
        <w:t>等到</w:t>
        <w:br/>
        <w:t>曼谷</w:t>
        <w:br/>
        <w:t>时间凌晨登机，TG924准时起飞。这段的飞行时间就长了，可以好好睡上一觉。</w:t>
        <w:br/>
        <w:t>准时降落在</w:t>
        <w:br/>
        <w:t>慕尼黑</w:t>
        <w:br/>
        <w:t>机场T2(Flughafen München)。换上国内买的手机卡，立马搜索到了信号。这是沃达丰</w:t>
        <w:br/>
        <w:t>德国</w:t>
        <w:br/>
        <w:t>的卡，包含了2G的4G流量和100分钟电话，人手一卡，完全满足我们16天的自驾需求。通话和流量可以在欧盟范围漫游，十分方便。</w:t>
        <w:br/>
        <w:t>慕尼黑</w:t>
        <w:br/>
        <w:t>机场的通道层与众不同，是在最高一层，先上再下，来到边检。过关的手续十分简单，就问了问你要去哪，然后就盖章放行了。提取行李后，从G/H区中间的走廊出去，这里是</w:t>
        <w:br/>
        <w:t>德国</w:t>
        <w:br/>
        <w:t>海关的检查点，我们一行人被引入旁边的房间。我本以为是要开箱查验，结果是接受了几个问题的盘问。配枪的工作人员询问了以下几个问题：“有无烟草酒类需要申报？”，“带了多少现金？”，“是否拜访德国的朋友，携带了什么礼物”之类。一一作答后便放行了。出了走廊的自动门，便进入到达大厅的迎接区域，算是完全进入申根区了。</w:t>
        <w:br/>
        <w:t>继续向前出了大厅，绕过机场广场，进入机场中央区取车。停车场不远，从柜台旁的走廊出去，换电梯就到了。</w:t>
        <w:br/>
        <w:t>因为是星期天，</w:t>
        <w:br/>
        <w:t>德国</w:t>
        <w:br/>
        <w:t>的商店超市都不开张，我们便在机场的EDEKA超市采购了些补给。机场也有拜仁</w:t>
        <w:br/>
        <w:t>慕尼黑</w:t>
        <w:br/>
        <w:t>足球俱乐部的纪念品商店，和</w:t>
        <w:br/>
        <w:t>安联球场</w:t>
        <w:br/>
        <w:t>的价格一样，所以球迷如果不打算去看球场的话，可以在这里购买。</w:t>
        <w:br/>
        <w:t>出了机场，直奔慕尼黑市郊的</w:t>
        <w:br/>
        <w:t>安联球场</w:t>
        <w:br/>
        <w:t>(Allianz Arena)，巴伐利亚的天气时阴时雨。由于高速走错了路口，多花了20分钟才到安联球场。作为德国足坛劲旅拜仁慕尼黑和慕尼黑1860的共同主场，还举办过2006年德国世界杯的揭幕战。</w:t>
        <w:br/>
        <w:t>拜仁慕尼黑足球俱乐部世界(</w:t>
        <w:br/>
        <w:t>FC Bayern Erlebniswelt</w:t>
        <w:br/>
        <w:t>)是一个集合了球队历史和人物介绍的博物馆，拜仁专卖店(FC Bayern Megastore)则是球队纪念品的天堂。</w:t>
        <w:br/>
        <w:t>短暂的游览之后，我们便立马赶往135km之外的</w:t>
        <w:br/>
        <w:t>霍恩施万高</w:t>
        <w:br/>
        <w:t>(Hohenschwangau)，游览巴伐利亚乃至德国的标志城堡——</w:t>
        <w:br/>
        <w:t>新天鹅堡</w:t>
        <w:br/>
        <w:t>(Schloss Neuschwanstein)。除了新天鹅堡之外，还有近在咫尺的</w:t>
        <w:br/>
        <w:t>高天鹅堡</w:t>
        <w:br/>
        <w:t>(Schloss Hohenschwangau)和</w:t>
        <w:br/>
        <w:t>玛丽安桥</w:t>
        <w:br/>
        <w:t>(</w:t>
        <w:br/>
        <w:t>Marienbrücke</w:t>
        <w:br/>
        <w:t>)。当年，巴伐利亚末代国王路德维希二世(Ludwig II/ Ludwig Otto Friedrich Wilhelm)在19世纪晚期，住在高天鹅堡里设计的新天鹅堡。路德维希二世一身唯一的成就，就是这个年代并不久远的新天鹅堡了，如今成了全球迪士尼乐园睡美人城堡和灰姑娘城堡的原型。</w:t>
        <w:br/>
        <w:t>下午</w:t>
        <w:br/>
        <w:t>13点半到达</w:t>
        <w:br/>
        <w:t>霍恩施万高</w:t>
        <w:br/>
        <w:t>，停好车后走到小镇中的公交车站(前往</w:t>
        <w:br/>
        <w:t>新天鹅堡</w:t>
        <w:br/>
        <w:t>的)，购票后排队登车。车站就位于</w:t>
        <w:br/>
        <w:t>高天鹅堡</w:t>
        <w:br/>
        <w:t>的山脚下。上山车票是每人1.8欧，下山则为1欧，车站只出售上山的单程票，下山的票要在山上跟司机买。</w:t>
        <w:br/>
        <w:t>盘山而上后公交车停在了一个不大的停车场，这里有两条路，往上的通往</w:t>
        <w:br/>
        <w:t>玛丽安桥</w:t>
        <w:br/>
        <w:t>，往下的就是前往</w:t>
        <w:br/>
        <w:t>新天鹅堡</w:t>
        <w:br/>
        <w:t>的路了。我们决定先上桥，由于是众所周知的拍摄新天鹅堡最佳的位置，桥上人满为患。</w:t>
        <w:br/>
        <w:t>下桥后前往新天鹅堡，沿路可以遥望</w:t>
        <w:br/>
        <w:t>高天鹅堡</w:t>
        <w:br/>
        <w:t>和</w:t>
        <w:br/>
        <w:t>阿尔卑斯湖</w:t>
        <w:br/>
        <w:t>(</w:t>
        <w:br/>
        <w:t>Alpsee</w:t>
        <w:br/>
        <w:t>)。因时间所限，没有进入新天鹅堡内部。</w:t>
        <w:br/>
        <w:t>16点半，离开</w:t>
        <w:br/>
        <w:t>霍恩施万高</w:t>
        <w:br/>
        <w:t>，前往今晚的住宿地，位于</w:t>
        <w:br/>
        <w:t>奥地利</w:t>
        <w:br/>
        <w:t>的</w:t>
        <w:br/>
        <w:t>因斯布鲁克</w:t>
        <w:br/>
        <w:t>(</w:t>
        <w:br/>
        <w:t>Innsbruck</w:t>
        <w:br/>
        <w:t>)。导航指引的这条路需要翻越阿尔卑斯山，因而一路上耳膜不时的会随着海拔的变化而塞住。在出德国边境前，在加油站购买了奥地利的高速票。</w:t>
        <w:br/>
        <w:t>到达</w:t>
        <w:br/>
        <w:t>因斯布鲁克</w:t>
        <w:br/>
        <w:t>后入住华美达酒店(</w:t>
        <w:br/>
        <w:t>Ramada Innsbruck Tivoli</w:t>
        <w:br/>
        <w:t>)，然后前往</w:t>
        <w:br/>
        <w:t>老城</w:t>
        <w:br/>
        <w:t>游览。老城景点，基本都集中在中世纪玛利亚特蕾西亚大街(Maria-Theresien-Strasse)。我们先把车开到</w:t>
        <w:br/>
        <w:t>凯旋门</w:t>
        <w:br/>
        <w:t>(Triumphpforte)附近停车库，然后步行前往凯旋门，沿着中世纪玛利亚特蕾西亚大街一路游览。</w:t>
        <w:br/>
        <w:t>玛利亚特蕾西亚大街还算宽敞，与之相交的小街就狭窄了，哥特风格的楼房鳞次栉比，巴洛克式的大门和文艺复兴式的连拱廊展现出古城的中世纪风貌。</w:t>
        <w:br/>
        <w:t>凯旋门</w:t>
        <w:br/>
        <w:t>(Triumphpforte)</w:t>
        <w:br/>
        <w:t>安娜柱</w:t>
        <w:br/>
        <w:t>(Annaseule/St. Anna's Column)</w:t>
        <w:br/>
        <w:t>海尔布陵屋</w:t>
        <w:br/>
        <w:t>(Helbling Haus)</w:t>
        <w:br/>
        <w:t>城市塔楼(Stadtturm)</w:t>
        <w:br/>
        <w:t>黄金屋顶</w:t>
        <w:br/>
        <w:t>(Goldenes Dachl)</w:t>
        <w:br/>
        <w:t>因斯布鲁克皇宫</w:t>
        <w:br/>
        <w:t>(Hofburg</w:t>
        <w:br/>
        <w:t>Innsbruck</w:t>
        <w:br/>
        <w:t>)</w:t>
        <w:br/>
        <w:t>宫廷教堂</w:t>
        <w:br/>
        <w:t>(Hofkirche)</w:t>
        <w:br/>
        <w:t>由于到的时间太晚，这一路景点就走马观花了。晚饭在</w:t>
        <w:br/>
        <w:t>宫廷教堂</w:t>
        <w:br/>
        <w:t>旁的餐厅里吃的，整个</w:t>
        <w:br/>
        <w:t>因斯布鲁克</w:t>
        <w:br/>
        <w:t>街道上感觉人烟稀少，除了玛利亚特蕾西亚大街。</w:t>
        <w:br/>
        <w:t>Day 3：7月24日 星期一</w:t>
        <w:br/>
        <w:t>早餐在酒店的楼顶，内容还算丰富。</w:t>
        <w:br/>
        <w:t>城里高楼本就不多，因而这里是环视因斯布鲁克的制高点。城市处于阿尔卑斯山的怀抱，山峰连绵起伏，因为雨天缘故，山峰不时的被云雾缠绕。冬季便是雪山环绕，是滑雪的圣地，曾举办冬奥会，赛事场馆就在不远处。</w:t>
        <w:br/>
        <w:t>饭后退房，返回德国，前往德奥边境的</w:t>
        <w:br/>
        <w:t>贝希特斯加登</w:t>
        <w:br/>
        <w:t>(Berchtesgaden)。沿途的</w:t>
        <w:br/>
        <w:t>奥地利</w:t>
        <w:br/>
        <w:t>乡村风景十分的怡人。加油站上个厕所要投币0.5欧，程序和进地铁一样。</w:t>
        <w:br/>
        <w:t>天公不作美，原本打算先去</w:t>
        <w:br/>
        <w:t>鹰巢</w:t>
        <w:br/>
        <w:t>(Das Kehlsteinhaus)的，考虑到雨天山上能见度低，于是便直奔</w:t>
        <w:br/>
        <w:t>国王湖</w:t>
        <w:br/>
        <w:t>(Konigssee又称</w:t>
        <w:br/>
        <w:t>柯尼希湖</w:t>
        <w:br/>
        <w:t>)。在游客中心前的停车场下车后，穿过湖畔小镇来到湖边的码头(Konigssee Seelande)。</w:t>
        <w:br/>
        <w:t>游船的售票亭就在码头旁，买好票就排队登船了。此时雨势大增，雨中游湖在所难免。</w:t>
        <w:br/>
        <w:t>国王湖</w:t>
        <w:br/>
        <w:t>是德国的度假胜地，水质清澈色泽碧绿，整个湖面是瘦长型的，两边长满绿树的高山巍峨耸立，不时还有瀑布飞流而下。</w:t>
        <w:br/>
        <w:t>游船从出发码头Konigssee Seelande到终点Salet单程约55分钟，沿途依次停靠Kessel、St. Bartholoma和Salet共3站。Kessel 站非必停，除非有游客要求，多数是徒步爱好者从此下船步行深入。St. Bartholoma是必停的，这里有</w:t>
        <w:br/>
        <w:t>国王湖</w:t>
        <w:br/>
        <w:t>的招牌景点圣巴托洛梅修道院，又称红顶教堂。 终点站Salet是前往</w:t>
        <w:br/>
        <w:t>上湖</w:t>
        <w:br/>
        <w:t>(</w:t>
        <w:br/>
        <w:t>Obersee</w:t>
        <w:br/>
        <w:t>)的必经之处。去程坐在船的右侧，回程坐在左侧，可以看到最好的风景。</w:t>
        <w:br/>
        <w:t>船票票价：</w:t>
        <w:br/>
        <w:t>从出发码头到ST.bartholoma，成人往返14.8欧元，单程8欧元；</w:t>
        <w:br/>
        <w:t>从出发码头到Salet，成人往返17.8欧元，单程9.5欧元；</w:t>
        <w:br/>
        <w:t>从ST.bartholoma到Salet，成人往返5欧元，单程3欧元。</w:t>
        <w:br/>
        <w:t>船次时刻表和船票更新可查询网站：</w:t>
        <w:br/>
        <w:t>船开出不久驶入峡湾，船员开始表演吹小号，听两侧峭壁的回声。</w:t>
        <w:br/>
        <w:t>您的浏览器暂不支持播放，我们将尽快解决,建议使用Chrome或FireFox浏览器查看</w:t>
        <w:br/>
        <w:t>我们先到Salet下船，徒步20分钟，即可到达</w:t>
        <w:br/>
        <w:t>上湖</w:t>
        <w:br/>
        <w:t>。天气原因，没有看到那如镜子般的湖面和倒影，但是感受到了这里的宁静。</w:t>
        <w:br/>
        <w:t>然后到St. Bartholoma参观圣巴托洛梅修道院(Kirche St. Bartholoma)，素闻红顶教堂旁的国王湖烤鱼非常鲜嫩，我们吃了仅剩的烟熏鱼，味道的确不错。</w:t>
        <w:br/>
        <w:t>最后返回出发码头。前往附近的小镇舍瑙(Schonau)，入住科普勒克酒店(Hotel Koppeleck)。酒店依山，周边环境非常怡人。</w:t>
        <w:br/>
        <w:t>Day 4：7月25日 星期二</w:t>
        <w:br/>
        <w:t>早晨还是细雨蒙蒙，和老婆早早起床，在酒店附近逛逛，领略一下巴伐利亚乡村小镇的风情。只有十几度的气温，深呼吸一口凉爽的空气，真是沁人心肺，能够避开上海四十多度的盛夏享受这份凉意，真是天大的满足。</w:t>
        <w:br/>
        <w:t>早饭还算不错，欧式早餐的品种还是相对固定的。</w:t>
        <w:br/>
        <w:t>退房后前往</w:t>
        <w:br/>
        <w:t>拉姆绍</w:t>
        <w:br/>
        <w:t>(</w:t>
        <w:br/>
        <w:t>Ramsau</w:t>
        <w:br/>
        <w:t>)，沿着穿过拉姆绍</w:t>
        <w:br/>
        <w:t>魔法森林</w:t>
        <w:br/>
        <w:t>(Zauberwald)的公路，走到底便是后湖(Hintersee，又称欣特塞湖)，这是个不大但很纯净的湖。</w:t>
        <w:br/>
        <w:t>您的浏览器暂不支持播放，我们将尽快解决,建议使用Chrome或FireFox浏览器查看</w:t>
        <w:br/>
        <w:t>原路返回离开后湖，能够路过</w:t>
        <w:br/>
        <w:t>拉姆绍</w:t>
        <w:br/>
        <w:t>小镇(</w:t>
        <w:br/>
        <w:t>Ramsau</w:t>
        <w:br/>
        <w:t>)。这个被誉为德国最美乡村、德国世外桃源的迷你小镇，有着巴伐利亚乡间令人窒息的美景和静谧。小镇夹在山峰中间，清澈晶莹的拉姆绍阿赫河(Ramsauer Ache)欢快地穿镇流过，建于1512年的小教堂圣塞巴斯蒂安教区礼拜堂(Pfarrkirche St.Sebastian) 位于镇中心。此时天气转晴，蓝天、小桥、流水和淳朴的乡间教堂编织的完美画面让人赏心悦目。</w:t>
        <w:br/>
        <w:t>趁着天好，决定直奔</w:t>
        <w:br/>
        <w:t>奥地利</w:t>
        <w:br/>
        <w:t>的</w:t>
        <w:br/>
        <w:t>哈尔施塔特</w:t>
        <w:br/>
        <w:t>(Hallstatt)，第3次穿越德奥边境。来到哈尔施塔特时刚过午后，小镇人满为患车位难求，绕了个来回后见停车无望，于是先去附近约半小时车程的格伦德尔湖(Grundlsee)和毗邻的小镇巴特奥塞(Bad Aussee)游玩。</w:t>
        <w:br/>
        <w:t>格伦德尔湖面积不大，约4平方公里，四周山峦环绕，林木苍郁，湖水碧绿清亮，因为游客稀少而格外宁静，宛若世外桃源的模样。</w:t>
        <w:br/>
        <w:t>巴特奥塞是个毗邻格伦德尔湖的小镇，来回都路过此地，P2停车便宜，就驻足逛了一圈。</w:t>
        <w:br/>
        <w:t>回到</w:t>
        <w:br/>
        <w:t>哈尔施塔特</w:t>
        <w:br/>
        <w:t>，停车场车位依旧没有腾出空位，只得在小镇外一处湖边草地上消磨时光，拍拍天鹅。</w:t>
        <w:br/>
        <w:t>17点半，终于停进了P1停车场。下车后走向</w:t>
        <w:br/>
        <w:t>哈尔施塔特湖</w:t>
        <w:br/>
        <w:t>(Hallst?tter See)，然后沿着湖岸向北，开始游览这个因景色秀丽被称为“世界上最美的小镇”的</w:t>
        <w:br/>
        <w:t>哈尔施塔特</w:t>
        <w:br/>
        <w:t>。</w:t>
        <w:br/>
        <w:t>进入镇内的</w:t>
        <w:br/>
        <w:t>集市广场</w:t>
        <w:br/>
        <w:t>(</w:t>
        <w:br/>
        <w:t>Central Square</w:t>
        <w:br/>
        <w:t>Markplatz)，这是当地居民的生活中心。广场周围有很多工艺品商店和餐厅，广场上有雕塑和喷泉。旁边是哈尔施塔特基督教堂(Hallstatt Lutheran Church)，小镇的地标式建筑，具有哥特式风格。</w:t>
        <w:br/>
        <w:t>继续沿湖向北，往上坡走不久，就到了</w:t>
        <w:br/>
        <w:t>明信片角度</w:t>
        <w:br/>
        <w:t>观景点</w:t>
        <w:br/>
        <w:t>(Aussichtspunkt Hallstatt/Classic Village Viewpoint Postcard Angle)。尽管明信片的拍摄角度出自某处民居，我们不得而知也无法进入。</w:t>
        <w:br/>
        <w:t>离开哈尔施塔特已快20点了，前往</w:t>
        <w:br/>
        <w:t>萨尔茨堡</w:t>
        <w:br/>
        <w:t>(Salzburg)住宿。途中在巴德伊舍(Bad Ischl又称</w:t>
        <w:br/>
        <w:t>伊施尔河</w:t>
        <w:br/>
        <w:t>)停留吃了晚饭。夜晚的巴德伊舍街上都没什么人，给人空城的感觉。</w:t>
        <w:br/>
        <w:t>赶到</w:t>
        <w:br/>
        <w:t>萨尔茨堡</w:t>
        <w:br/>
        <w:t>的贝斯特韦斯特爱米迪亚艺术酒店(Best Western Plus Amedia Art Salzburg)，已是22点了。</w:t>
        <w:br/>
        <w:t>Day 5：7月26日 星期三</w:t>
        <w:br/>
        <w:t>一觉醒来，发现</w:t>
        <w:br/>
        <w:t>萨尔茨堡</w:t>
        <w:br/>
        <w:t>雨下的还不小，只能冒雨游览这个奥地利历史最悠久的城市了。</w:t>
        <w:br/>
        <w:t>先去电影《音乐之声》的取景地之一的米拉贝尔宫(Schloss Mirabell)和米拉贝尔花园(Mirabellgarten)。米拉贝尔宫如今这里成为了萨尔茨堡的</w:t>
        <w:br/>
        <w:t>市政厅</w:t>
        <w:br/>
        <w:t>。紧邻的米拉贝尔花园中有许多雕像，处处充满了浪漫与童话色彩。站在花园，发现和</w:t>
        <w:br/>
        <w:t>萨尔茨堡城堡</w:t>
        <w:br/>
        <w:t>要塞遥相呼应。</w:t>
        <w:br/>
        <w:t>离开米拉贝尔宫，从</w:t>
        <w:br/>
        <w:t>巴克小桥</w:t>
        <w:br/>
        <w:t>(Makartsteg)过河前往</w:t>
        <w:br/>
        <w:t>老城</w:t>
        <w:br/>
        <w:t>。这是一座人行桥，在这座小桥的护栏上挂满了同心锁，是很多人爱情的见证。</w:t>
        <w:br/>
        <w:t>萨尔茨堡</w:t>
        <w:br/>
        <w:t>老城</w:t>
        <w:br/>
        <w:t>在1996年被联合国科教文组织列入世界文化遗产的名单。进老城后先步入</w:t>
        <w:br/>
        <w:t>粮食胡同</w:t>
        <w:br/>
        <w:t>(</w:t>
        <w:br/>
        <w:t>Getreidegasse</w:t>
        <w:br/>
        <w:t>又称谷物巷)，这条不长的街道商店林立，各式铁艺铸铁招牌是一道风景。街上一座米黄色6层楼房就是</w:t>
        <w:br/>
        <w:t>莫扎特出生地</w:t>
        <w:br/>
        <w:t>博物馆(Mozarts Geburtshaus)，黄色的外墙十分抢眼。</w:t>
        <w:br/>
        <w:t>主教宫</w:t>
        <w:br/>
        <w:t>广场(</w:t>
        <w:br/>
        <w:t>Residenzplatz</w:t>
        <w:br/>
        <w:t>)是萨尔茨堡老城的中心，南侧是</w:t>
        <w:br/>
        <w:t>萨尔茨堡大教堂</w:t>
        <w:br/>
        <w:t>(Dom zu Salzburg)，西侧是</w:t>
        <w:br/>
        <w:t>萨尔茨堡主教宫</w:t>
        <w:br/>
        <w:t>(</w:t>
        <w:br/>
        <w:t>Salzburger Residenz</w:t>
        <w:br/>
        <w:t>)，东侧是</w:t>
        <w:br/>
        <w:t>萨尔茨堡博物馆</w:t>
        <w:br/>
        <w:t>。</w:t>
        <w:br/>
        <w:t>莫扎特广场</w:t>
        <w:br/>
        <w:t>(Mozart Square /Mozartplatz)位于</w:t>
        <w:br/>
        <w:t>主教广场</w:t>
        <w:br/>
        <w:t>东北侧，广场上的莫扎特塑像于1842落成。</w:t>
        <w:br/>
        <w:t>萨尔茨堡城堡</w:t>
        <w:br/>
        <w:t>要塞(Festung Hohensalzburg)是城内的标志性建筑，建于老城区山上，始建于1077年，是欧洲最大的中世纪城堡之一，有“从未被攻破的要塞”之美誉。城堡有直达缆车。登上城堡后，除了城堡本身的历史沧桑可供细细品味，也是俯瞰萨尔茨堡的绝佳制高点，城堡最高处的平台应该就是萨尔茨堡建筑的最高处了。</w:t>
        <w:br/>
        <w:t>在萨尔茨堡第一次感受到游人的熙熙攘攘。作为莫扎特的出生地，莫扎特已然是这个城市的名片而无所不在。</w:t>
        <w:br/>
        <w:t>回到米拉贝尔宫旁的停车场已是16点了，停车费结算后是17.1欧，市区停车真是贵。</w:t>
        <w:br/>
        <w:t>接下来要暂别奥地利了，前往斯洛文尼亚的布莱德(Bled)。这一路基本是高速，途径两个穿山隧道需要另外买票的，出境前购买斯洛文尼亚高速票。</w:t>
        <w:br/>
        <w:t>待续。。。奥匈帝国自驾游（三）~斯洛文尼亚匆匆一瞥</w:t>
      </w:r>
    </w:p>
    <w:p>
      <w:r>
        <w:t>评论：</w:t>
        <w:br/>
        <w:t>1.华为P9plus</w:t>
        <w:br/>
        <w:t>2.楼主的图片真漂亮啊，啥相机拍的？继续等待大片</w:t>
        <w:br/>
        <w:t>3.看过楼主的介绍，脑海里又过了一遍愿望清单，每年争取出去一次，\(^o^)/~</w:t>
        <w:br/>
        <w:t>4.楼主你的图片与言语中透着灵气，写的真不错呢，很稀饭！</w:t>
      </w:r>
    </w:p>
    <w:p>
      <w:pPr>
        <w:pStyle w:val="Heading2"/>
      </w:pPr>
      <w:r>
        <w:t>106.清江画廊、恩施、咸宁、武汉之行，湖北七日自驾游</w:t>
      </w:r>
    </w:p>
    <w:p>
      <w:r>
        <w:t>https://you.ctrip.com/travels/wuhan145/3549011.html</w:t>
      </w:r>
    </w:p>
    <w:p>
      <w:r>
        <w:t>来源：携程</w:t>
      </w:r>
    </w:p>
    <w:p>
      <w:r>
        <w:t>发表时间：2017-8-29</w:t>
      </w:r>
    </w:p>
    <w:p>
      <w:r>
        <w:t>天数：7 天</w:t>
      </w:r>
    </w:p>
    <w:p>
      <w:r>
        <w:t>游玩时间：8 月</w:t>
      </w:r>
    </w:p>
    <w:p>
      <w:r>
        <w:t>人均花费：2400 元</w:t>
      </w:r>
    </w:p>
    <w:p>
      <w:r>
        <w:t>和谁：和父母</w:t>
      </w:r>
    </w:p>
    <w:p>
      <w:r>
        <w:t>玩法：自由行，美食，自驾</w:t>
      </w:r>
    </w:p>
    <w:p>
      <w:r>
        <w:t>旅游路线：清江画廊，恩施，女儿城，恩施大峡谷，咸宁，武汉，湖北省博物馆，湖北，襄阳，宜昌，温泉谷大酒店，雅斯特酒店，东湖，孝感</w:t>
      </w:r>
    </w:p>
    <w:p>
      <w:r>
        <w:t>正文：</w:t>
        <w:br/>
        <w:t>恩施女儿城艺术酒店</w:t>
        <w:br/>
        <w:t>¥</w:t>
        <w:br/>
        <w:t>130</w:t>
        <w:br/>
        <w:t>起</w:t>
        <w:br/>
        <w:t>立即预订&gt;</w:t>
        <w:br/>
        <w:t>雅斯特酒店(咸宁温泉沃尔玛广场店)</w:t>
        <w:br/>
        <w:t>¥</w:t>
        <w:br/>
        <w:t>158</w:t>
        <w:br/>
        <w:t>起</w:t>
        <w:br/>
        <w:t>立即预订&gt;</w:t>
        <w:br/>
        <w:t>展开更多酒店</w:t>
        <w:br/>
        <w:t>行程安排，从8月6日开始，第一天到达</w:t>
        <w:br/>
        <w:t>宜昌住宿</w:t>
        <w:br/>
        <w:t>；第二天游</w:t>
        <w:br/>
        <w:t>清江画廊</w:t>
        <w:br/>
        <w:t>，晚上到</w:t>
        <w:br/>
        <w:t>恩施</w:t>
        <w:br/>
        <w:t>市住宿；第三天游土司城、</w:t>
        <w:br/>
        <w:t>女儿城</w:t>
        <w:br/>
        <w:t>，晚上到</w:t>
        <w:br/>
        <w:t>恩施大峡谷</w:t>
        <w:br/>
        <w:t>住宿；第四天</w:t>
        <w:br/>
        <w:t>游云龙</w:t>
        <w:br/>
        <w:t>地缝和恩施大峡谷，晚上到宜昌住宿；第五天去</w:t>
        <w:br/>
        <w:t>咸宁</w:t>
        <w:br/>
        <w:t>泡温泉；第六天</w:t>
        <w:br/>
        <w:t>游潜山</w:t>
        <w:br/>
        <w:t>公园，到</w:t>
        <w:br/>
        <w:t>武汉</w:t>
        <w:br/>
        <w:t>去宜家；第七天去</w:t>
        <w:br/>
        <w:t>湖北省博物馆</w:t>
        <w:br/>
        <w:t>，晚上到家。景点不多，但求开心！</w:t>
        <w:br/>
        <w:br/>
        <w:t>8月6日早上8：00时，驾驶自家车，由洛阳出发。到达河南与</w:t>
        <w:br/>
        <w:t>湖北</w:t>
        <w:br/>
        <w:t>的交界处，先把高速费交给河南，然后到湖北的第一个服务区——</w:t>
        <w:br/>
        <w:t>襄阳</w:t>
        <w:br/>
        <w:t>服务区——吃午饭。服务区条件很差，幸好早有准备，自带了午饭。</w:t>
        <w:br/>
        <w:t>行驰7个多小时（中间去了好几个服务区），下午4点到达</w:t>
        <w:br/>
        <w:t>宜昌</w:t>
        <w:br/>
        <w:t>临江的国际大酒店。条件不错，房间干净也比较宽敞。出门向右走大约500米过马路就是“巴楚人家”，那里的江鱼很美味。</w:t>
        <w:br/>
        <w:t>饭后到长江边走走，吹吹江风十分惬意。</w:t>
        <w:br/>
        <w:t>8月7日早上7：00时，去酒店的顶楼吃自助早餐，餐费含在住宿费中，如果带小孩，另加20元。餐厅条件很好，食品丰富，而且还是旋转的，可以边吃边欣赏风景。</w:t>
        <w:br/>
        <w:t>吃过早饭，开始出发去清江画廊。过长江大桥，行驶大约1个半小时，到达码头。大的画廊船可以坐200人左右，票价110元，可以游览2个小时，路线、时间固定。还有一种小船可以坐10人，6人以上起包，每人130元，可以游览6个小时，随便你怎么玩，全程船家讲解，还送西瓜。我们选择了这种小船，头一天联系了一个网评超好的船家，全家5个人，掏了6个人的钱，但玩得开心，觉得比较值。</w:t>
        <w:br/>
        <w:t>码头实际上是个水电站，江水有160米深，很绿很干净，一级水质。这里可以带上游泳圈在山脚下游泳玩水，可惜没有带泳衣。中间到达（武落钟离山），山并不是很高，用不了多长时间，在这里吃了午饭，有江鱼和江虾。</w:t>
        <w:br/>
        <w:t>大约下午4：00时，从清江画廊出发，向恩施市行进。一路有20多个隧道，最长的有8.7公里。快到恩施时，路窄、车多不好走。</w:t>
        <w:br/>
        <w:t>晚上8点多到了预定的酒店“一路同行”，酒店很干净宽敞，但是不管早餐。周围都是烧烤为主的饭店，这个时间真心吃不下！</w:t>
        <w:br/>
        <w:t>第二天，8号早上，去外面小店买了早饭。饭后，先出发去土司城，由于不好停车，且只有8分钟的车程，打的是最好的选择。土司城还不错，玩了大约快3个小时，回酒店退房。</w:t>
        <w:br/>
        <w:t>开车去女儿城，大约20分钟，有很多大的停车场。女儿城是商业为主，主要是饭店和卖特产。特产没有什么特色，吃的倒还不错，选了土家大排档，外面看着不大，里面却很大，东西味道挺好。</w:t>
        <w:br/>
        <w:t>吃完饭又转了转，大约3点多，出发去恩施大峡谷。一路上都是窄窄的两车道，而且很多弯道，真是考验人。大约用了1个半小时，到达大峡谷“游多多”酒店。这里的“女儿寨”酒店超贵，一晚上400元起，但停车场免费，附近的都可以使用。“游多多”便宜点，200多元，虽然条件差点，但还是比较</w:t>
        <w:br/>
        <w:t>干净的。其它几十元的，还是不用考虑了。</w:t>
        <w:br/>
        <w:t>晚上8点有“龙船调”演出，178元一位，很想去看，可惜由于下雨没看成。</w:t>
        <w:br/>
        <w:t>9号早上，7：30分去游客中心排队买票。本来是8：00开始售票，酒店的老板说，夏天起得早，卖票也早。于是我们乘第一班旅游大巴车去了云龙地缝。</w:t>
        <w:br/>
        <w:t>大峡谷有两个路线，有老人和孩子的可以坐索道，少爬2个山头，坐索道的门票（305）元；有力气的可以从七星寨爬山，门票（200）元。两个模式在索道出口汇合。下面还有两条路线，一条走一线天和绝壁，胆小的可以走另一条，土司城堡线路，最后在中楼门汇合。</w:t>
        <w:br/>
        <w:t>后面的景观可以一起走，下山时，如果不想走可以做下行电梯，9段，每段都很长，每人30元（另外付费）。</w:t>
        <w:br/>
        <w:t>整个游玩时间轻轻松松大约6个小时。午饭返回游客中心解决，可选择性不多。然后出发回宜昌，仍住第一天晚上住的国际大酒店，仍在第二天早上吃了旋转餐厅的自助早餐。</w:t>
        <w:br/>
        <w:t>10号早上，到酒店的自助餐厅吃早餐，这可能是目前为止，我见到的最好的自助餐厅了，不过带了孩子要加38元，但绝对物有所值。</w:t>
        <w:br/>
        <w:t>餐后去酒店旁边的潜山公园去爬山，这是个森林景区，风景非常美，路宽平缓，两边的树把路映得都绿了，稀稀落落的几个人，在幽静的林间道上慢慢地散步。</w:t>
        <w:br/>
        <w:t>悠闲的转了一圈，大概10点半，我们开始出发去武汉。顺路特意去了和平饭店，听说这里的鸡汤特别有名。点了鸡汤和几个菜，不太饿，都吃不多，鸡汤倒喝光了。饭间，有武汉的旅游团就餐后，人手一盒店里的鸡汤煲带回去。不过后来在镇上走一路发现密密麻麻全是和平鸡汤店，也不知道哪家更地道点，有机会再尝试吧。</w:t>
        <w:br/>
        <w:t>饭后花了1个半小时到武汉，入住预定的</w:t>
        <w:br/>
        <w:t>雅斯特酒店</w:t>
        <w:br/>
        <w:t>。虽说是全国联锁的，但这里却是此次旅行中最不好的一家酒店了。没有自已的停车场，停车一夜收30元；酒店的自助早餐，地方小的可怜，食品种类少得可怜，但孩子的收费仍是38元；服务员的态度也是最差的。只所以选择它，是因为它离</w:t>
        <w:br/>
        <w:t>东湖</w:t>
        <w:br/>
        <w:t>近，距离湖北省博物馆只有500米远。</w:t>
        <w:br/>
        <w:t>入住酒店后，我们开了近1个小时的车，来到武汉的宜家购物中心。这里不仅有宜家家居，还有很多知名品牌店，可以满足购物的欲望。最主要的是，我们在这里买了武汉的特产周黑鸭。晚上在宜家的餐厅吃了晚饭，大约10多回到酒店。</w:t>
        <w:br/>
        <w:t>11号早上，在雅斯特吃了一顿糟心的自助早餐后，来到省博物馆。据说来武汉的人都要来这里，不仅是免费的，而且这里有四大镇馆宝物：勾践的剑+夫差的矛、元青花四爱图瓷瓶、原始人头骨化石、曾侯乙编钟。</w:t>
        <w:br/>
        <w:t>游完博物馆已近12点，全家人都不饿，于是决定回程。刚从武汉出发，天就开始下雨，说起来这一路上几乎没有碰到下雨天，也算是天公作美。回程路上到了</w:t>
        <w:br/>
        <w:t>孝感</w:t>
        <w:br/>
        <w:t>服务区，觉得这里比较干净，吃得小铺也相对较多，就在这里解决了午饭。一路顺利，回到家时，晚上7点多，天还没有全黑，全家人虽累但心情愉快！</w:t>
      </w:r>
    </w:p>
    <w:p>
      <w:r>
        <w:t>评论：</w:t>
        <w:br/>
        <w:t>1.要是想经济一些的旅游，可以节省的地方在吃，住，旅游点选择上做做功课，同时要运用好学生证之类的证件，很多景点门票可以半价。比如恩施大峡谷景区有很多农家住宿，价格优惠，大峡谷的门票学生半价，不选择索道可以省110元。大峡谷景区附近有个鹿苑坪，正在开发，是个免费景点，只是要住农家，本来我打算去的，只是这次带的老人，不适合走山道。</w:t>
        <w:br/>
        <w:t>2.要是有更多美食介绍和贴士就好了呢，吃货就想着吃。。。</w:t>
        <w:br/>
        <w:t>3.楼主偶是穷学生一枚，可以怎么样才能更省钱呢？</w:t>
        <w:br/>
        <w:t>4.欢迎你在攻略社区安家并发表处女作游记，游游君前来撒花问候喽！送上优质游记指南http://you.ctrip.com/travels/youyouctripstar10000/1756062.html 很期待再次看到你分享精彩的旅程~</w:t>
        <w:br/>
        <w:t>5.在同一个地方拍过照片哟，就像又去了一次一样。</w:t>
      </w:r>
    </w:p>
    <w:p>
      <w:pPr>
        <w:pStyle w:val="Heading2"/>
      </w:pPr>
      <w:r>
        <w:t>107.桂林一天三夜游</w:t>
      </w:r>
    </w:p>
    <w:p>
      <w:r>
        <w:t>https://you.ctrip.com/travels/guilin28/3549399.html</w:t>
      </w:r>
    </w:p>
    <w:p>
      <w:r>
        <w:t>来源：携程</w:t>
      </w:r>
    </w:p>
    <w:p>
      <w:r>
        <w:t>发表时间：2017-8-29</w:t>
      </w:r>
    </w:p>
    <w:p>
      <w:r>
        <w:t>天数：3 天</w:t>
      </w:r>
    </w:p>
    <w:p>
      <w:r>
        <w:t>游玩时间：8 月</w:t>
      </w:r>
    </w:p>
    <w:p>
      <w:r>
        <w:t>人均花费：600 元</w:t>
      </w:r>
    </w:p>
    <w:p>
      <w:r>
        <w:t>和谁：一个人</w:t>
      </w:r>
    </w:p>
    <w:p>
      <w:r>
        <w:t>玩法：</w:t>
      </w:r>
    </w:p>
    <w:p>
      <w:r>
        <w:t>旅游路线：</w:t>
      </w:r>
    </w:p>
    <w:p>
      <w:r>
        <w:t>正文：</w:t>
        <w:br/>
        <w:t>时光流转，七十后的我已经到了大婶的年纪了，上有年过古稀的双亲，下有正值青春期的儿子，身旁是大腹便便、面临中年危机的老公，我的日常生活就是柴米油盐酱醋茶，两点一线的周而复始。每年半个月的旅游，是我调济心情、放松自己的重要时刻，一到新年伊始，就开始在各大旅游网站上闲逛，琢磨着最新的旅游计划。如无意外，我一般选择三、四月或十、十一月，前者春光灿烂，后者秋高气爽，气候相当适宜，最重要的，这几个月都算得上是旅游淡季，旅行花费是很让人满意的。</w:t>
        <w:br/>
        <w:t>今年，不知怎么，忙忙碌碌的，春天就过去了，眼看夏天也只剩下了尾巴，于是，匆匆决定今年的旅行方向。一方面，我想去湖北，品味户部巷的小吃，观赏武当山的武术，追寻神龙架的野人，再领略恩施大峡谷的壮美风光。另一方面，我又想去广西，徜徉于</w:t>
        <w:br/>
        <w:t>漓江</w:t>
        <w:br/>
        <w:t>烟雨，徘徊在黄姚古巷，去龙脊欣赏梯田日出，来涠洲大啖鲜活虾蟹。最终，广西战胜了湖北，而原定的同伴也因故不能成行，于是，有了以下的独</w:t>
        <w:br/>
        <w:t>游广西</w:t>
        <w:br/>
        <w:t>。</w:t>
        <w:br/>
        <w:t>1、10月15日，晚乘K815火车由</w:t>
        <w:br/>
        <w:t>武汉至桂林</w:t>
        <w:br/>
        <w:t>。</w:t>
        <w:br/>
        <w:t>2、10月16日，早10点到</w:t>
        <w:br/>
        <w:t>桂林</w:t>
        <w:br/>
        <w:t>，上午</w:t>
        <w:br/>
        <w:t>游象山</w:t>
        <w:br/>
        <w:t>公园、双塔公园，下午</w:t>
        <w:br/>
        <w:t>游靖江</w:t>
        <w:br/>
        <w:t>王府，</w:t>
        <w:br/>
        <w:t>正阳步行街</w:t>
        <w:br/>
        <w:t>闲逛，晚上两河四湖夜游，住桂林。</w:t>
        <w:br/>
        <w:t>3、10月17日，早8：30火车南站发车去龙脊，11：30至大寨停车场，由三号景点上山，观日落，入住一号景点处万景楼。</w:t>
        <w:br/>
        <w:t>4、10月18日，早观日出，游览二号景点，中午11：30从大寨停车场返回</w:t>
        <w:br/>
        <w:t>桂林</w:t>
        <w:br/>
        <w:t>，住桂林。</w:t>
        <w:br/>
        <w:t>交通：350元</w:t>
        <w:br/>
        <w:t>基本上是城市间的交通费，一路上基本上没打车，这方面是比较节约的。</w:t>
        <w:br/>
        <w:t>住宿：900元</w:t>
        <w:br/>
        <w:t>独自出游，住宿是个大问题，我没有洁癖，也不算挑剔，干净整洁、交通便利，带独立卫生间是我的基本要求，最好在城市繁华处或步行街附近，晚上逛得晚了也不担心安全问题。因此，14天只花了以上的价格是我花费了N多时间和精力在网上查询来的，一路行走下来，大部分都还不错，当然，也有上当受骗的，后文有详细记录。</w:t>
        <w:br/>
        <w:t>门票：300元</w:t>
        <w:br/>
        <w:t>维也纳酒店</w:t>
        <w:br/>
        <w:t>，1993年，</w:t>
        <w:br/>
        <w:t>维也纳</w:t>
        <w:br/>
        <w:t>酒店集团创立，秉承“深睡眠，大健康”的用户核心价值，形成了“舒适典雅、顶尖美食、豪华品质、安全环保、音乐艺术、健康助眠”6大品牌价值体系。</w:t>
        <w:br/>
        <w:t>这是一座按五星级装修标准建设的精品商务连锁酒店，</w:t>
        <w:br/>
        <w:t>酒店大堂宽敞明亮，</w:t>
        <w:br/>
        <w:t>两根罗马柱“支撑”起金碧辉煌的圆形吊顶，欧陆风情设计、</w:t>
        <w:br/>
        <w:t>格调高雅，</w:t>
        <w:br/>
        <w:t>音乐艺术营造出魅力无穷的视觉体享受。</w:t>
        <w:br/>
        <w:t>武昌到</w:t>
        <w:br/>
        <w:t>桂林</w:t>
        <w:br/>
        <w:t>的这趟列车夕发朝至，时间非常合适。在火车上认识了几位老人，刚从武当山下来，年纪最大的一位已有八十多岁了，虽然是跟团行，他们的精力仍让我吃惊。在路上，经常能碰到这样的银发旅行者，总是不怕老、不服输，拥有非常年轻的心态。</w:t>
        <w:br/>
        <w:t>前天到武汉的火车晚点，让人焦虑不已，而今天这趟车给了我们惊喜，居然早点了半个小时。心情大好地走出车站，顺利地拿到网上订的门票，又顺利地找到了</w:t>
        <w:br/>
        <w:t>维也纳酒店</w:t>
        <w:br/>
        <w:t>。我的房间不算大，不过床很舒服，热水很足，有这些就足够了。</w:t>
        <w:br/>
        <w:t>武汉那随便的一碗热干面破坏了我之前所有的想象，今天，无论如何要找一家口碑好的米粉店。汽车站对面的这家日头火，很特别的名字，就它了。五元钱一碗牛腩粉，居然有七八块牛腩，加了酸豆角和酸萝卜，一口下去，软滑嫩香，太好吃了。我以风卷残云之势扫了大半，又加了骨头汤，哦，汤也很鲜。五元钱就能吃得心满意足，这是很多年都没有的体验。</w:t>
        <w:br/>
        <w:t>桂林公园的门票之贵，一直为广大旅行者所诟病，可难得来一次，总得看几样代表一下吧，选了象山公园，是因为它是桂林的城徽，选了</w:t>
        <w:br/>
        <w:t>靖江王城</w:t>
        <w:br/>
        <w:t>，是因为买了一张包括夜游</w:t>
        <w:br/>
        <w:t>两江四湖</w:t>
        <w:br/>
        <w:t>的联票，非常便宜。</w:t>
        <w:br/>
        <w:t>来象山公园的大多是团队，看那一面面彩旗，还有蜂拥在</w:t>
        <w:br/>
        <w:t>象鼻山</w:t>
        <w:br/>
        <w:t>前留影的人们。我也同样庸俗地留了影，还被一口齿伶俐的大姐怂恿着租了苗族服装，唉，花了几十大洋，拿了几张注定会束之高阁的照片。好了，就当我是全价买了象山的门票好了，我自我阿Q道。象山公园细细地逛下来还是挺有意思的，有几只小石象的这一边，几处景点设计的颇具匠心，还可以爬上象鼻山，一览桂林全貌。</w:t>
        <w:br/>
        <w:t>桂林真是很小，从</w:t>
        <w:br/>
        <w:t>象鼻山</w:t>
        <w:br/>
        <w:t>到杉湖，一不留神就走过了，查了半天地图，又原路返回。</w:t>
        <w:br/>
        <w:t>日月双塔</w:t>
        <w:br/>
        <w:t>据说是世界上最高的水中塔，日塔为金塔，月塔为琉璃塔，一金一银，相映成趣。在双塔边的金龙寨就餐，服务很好，菜也上得很快，一道旱蒸剑骨鱼、一道蒜茸粉丝娃娃菜，量都非常大，味道也不错。我努力地将鱼吃光，娃娃菜只吃了一小半，又消灭了两只流沙包，已经饱得要扶墙而出了。</w:t>
        <w:br/>
        <w:t>一路走到</w:t>
        <w:br/>
        <w:t>靖江王城</w:t>
        <w:br/>
        <w:t>，目的是消食，其实也只是二十分钟路程。靖江王城是我国保存最完好的明清王府，实际上，现存的建筑已经不多了。应该看得出，管理者很努力地提高它的内涵，所有游客都由专门的导游带领讲解，从靖王府的历史、文化，讲到王府中奇特的树木。还有一些互动项目，有摊舞的表演，</w:t>
        <w:br/>
        <w:t>贡院</w:t>
        <w:br/>
        <w:t>的模拟考试，太岁的民俗，还是煞费苦心的，虽然有一些商业的倾向，但也不勉强，也就算不上过分了。</w:t>
        <w:br/>
        <w:t>独秀峰</w:t>
        <w:br/>
        <w:t>位于王府中央，孤零零的一座拨地而起，如刀削斧砍，上山的路很陡，但值得一攀，鸟瞰城市全景。这个景点只需花一个多小时，同其五A级景区的地位、一百三十元的门票非常不符。游览时遇到几位游人，他们是被出租车司机忽悠来的，买全票而入，参观结束后大呼后悔。</w:t>
        <w:br/>
        <w:t>第一夜</w:t>
        <w:br/>
        <w:t>夜游</w:t>
        <w:br/>
        <w:t>两江四湖</w:t>
        <w:br/>
        <w:t>是</w:t>
        <w:br/>
        <w:t>桂林旅游</w:t>
        <w:br/>
        <w:t>局大力推荐的，满街都是大幅的广告牌，不少游人将之视为桂林必游之处。晚上七点十分，夜游从</w:t>
        <w:br/>
        <w:t>桃花江</w:t>
        <w:br/>
        <w:t>正式开始，临近南门桥时，有独角亭、浮雕和牌坊，白天数次经过时，都忽视了。经过西门桥，游船就要进入四湖了，需要抬高四米水位，这种设置同三峡大坝的相仿，就是规模小得多。杉湖中有</w:t>
        <w:br/>
        <w:t>日月双塔</w:t>
        <w:br/>
        <w:t>，在夜色中熠熠闪亮。榕湖中有老榕树和湖心岛，还有一座晶莹剔透的玻璃桥。连接杉榕二湖的这座阳桥，可从桥下穿行，人在桥下的感觉非常奇妙。桂湖极为狭长，经过其间，可看到各式各样的桥，有榕溪桥、迎宾桥、丽泽桥、观猗桥、宝贤桥、木龙桥等等，它们不仅形状不同，色彩不同，连桥下的设计也不同，有充满童趣的画，有丹青墨记，有关于两江四湖的纪念文章，还有浮雕画像，一座座看来，令人目不暇接。木龙湖虽小，却也独有特色，陈设着一组仿宋建筑，有面向满面湖面的多个舞台，有女子乐坊的演奏，有侗族的鼓乐表演，还有女孩儿们的载歌载舞，乐声悠扬，舞姿妩媚，鼓声响遏行云。</w:t>
        <w:br/>
        <w:t>游船进入</w:t>
        <w:br/>
        <w:t>漓江</w:t>
        <w:br/>
        <w:t>时，江面宽阔，世界变得安静了，两旁有山的轮廓，影影绰绰，如有星光月光，必是美妙无比。今夜无星无月，仍有凉风拂面，静夜无声。</w:t>
        <w:br/>
        <w:t>感受完一场美丽的夜游，我又在</w:t>
        <w:br/>
        <w:t>正阳步行街</w:t>
        <w:br/>
        <w:t>闲逛许久，这里有美衣美食，还有特色的店铺。</w:t>
        <w:br/>
        <w:t>第二夜</w:t>
        <w:br/>
        <w:t>在龙脊时遇雨，一直到桂林还是淅淅沥沥。路上饿着肚子拒绝了司机介绍的农家菜，桂林的一份叉烧饭要味美价廉的多了。在宾馆的大厅里舒舒服服地坐了两个小时，补了这两天的游记，天色渐黑，雨也停了，该是吃晚饭的时候了。沿中山中路向北有一条西城路步行街，那里，该有一些特别的美食吧。</w:t>
        <w:br/>
        <w:t>半小时后，我失望地离开了步行街，都是些火锅和炒菜馆，实在不适合单独一个人，看到别人呼朋结伴、暄嚣热闹，我是不会让他们衬托我的形单影只的。穿过一条小巷，一家人声鼎沸的小馆子引起了我的注意，喜刷刷数码砂锅饭，看那里人来人往，好象都是本地人，应该不错吧。刚走进去，热情的老板娘就招呼起来，得知我略吃辣时，便向我推荐了外婆饭。看着墙面的饭牌，我暗自诧异怎么才七八种，而且那么多白牌子是什么意思，后来走时发现只剩下四五种饭牌了，我才知道原来卖完了就翻牌了，由此可见这家小店生意之火爆。</w:t>
        <w:br/>
        <w:t>闻着香气耐着饥火等了十分钟，我的饭终于来了，干萝卜酸豆角配着腊肉铺了厚厚的一层，拨开菜，是雪白晶莹的米饭。当第一口饭吃进嘴里时，我就顾不得东想西想了，只是一勺接一勺地将美味送进口中，直到将焦香的锅巴都吃进肚中，才满足地叹了口气。</w:t>
        <w:br/>
        <w:t>又吃多了，于是决定去榕湖边散步消食。这里的夜色是相当漂亮的，湖中曲廊如长龙卧波，玻璃桥玲珑剔透，</w:t>
        <w:br/>
        <w:t>古南门</w:t>
        <w:br/>
        <w:t>流光溢彩，一群人正长枪短炮地围着，力图拍出最美的相片。附近有音乐声，一群阿姨们正翩翩起舞，咦，她们没有跳简单的秧歌步或健身操，而是颇有难度的恰恰。起手、转身、跳跃，尤其是领头的那位，身段姣好</w:t>
        <w:br/>
        <w:t>舞姿轻盈，很专业的感觉。一段音乐停止，下一段音乐响起，这次是古典音乐，她们又舒缓着手臂，跳起了古典舞。南门的另一侧，几位年轻些的大姐也在跳舞，这段音乐非常熟悉，这是新疆舞，领头的是位年轻的姑娘，这位就更专业了，估计是学舞蹈的。伫足观赏了一会儿，时间已不早，匆匆穿过阳桥回转，桥那边又有吉它声、歌声传来，年轻的男孩儿在放声歌唱，只是没时间再看了，夜了，该是寻梦的时候了。</w:t>
        <w:br/>
        <w:t>第三夜</w:t>
        <w:br/>
        <w:t>在桂林的第三个夜晚，目标是</w:t>
        <w:br/>
        <w:t>尚水美食街</w:t>
        <w:br/>
        <w:t>。慢悠悠散步过去，为防止自己饿昏了头，看到一样可吃的就把自己塞饱了，我先喝了杯玉米汁垫一垫，没有黄记玉米汁精致，不过价格也便宜了许多。把</w:t>
        <w:br/>
        <w:t>尚水街</w:t>
        <w:br/>
        <w:t>从头到尾转了一遍，选择目标一是没吃过，二是不易饱，好多吃几样。这家锡纸花甲看起来不错，花甲汤装入锡纸内，加热，加粉丝，再加点儿辣椒，香气四溢啊。然后又吃了几样点心和一份起司马玲薯，炸过的马铃薯加玉米香肠丁，浇上浓稠的起司，真是美味啊。</w:t>
        <w:br/>
        <w:t>在广场上等待，刚到八点半，一声清脆的锣声响起，所有的眼睛都望向</w:t>
        <w:br/>
        <w:t>漓江</w:t>
        <w:br/>
        <w:t>瀑布饭店，水流开始沿玻璃墙缓缓而下，慢慢地，水流越来越大，音乐声中，这七十米米的瀑布墙流光溢彩，非常壮观。聚拢观看的人很多，身边一老外喃喃道：“这玻璃清洁的非常干净。”周围的人一愕复又一笑。仅仅十分钟，瀑布时间结束，人流散去。明天同一时间，精彩将继续，这已经成为了桂林的必游景点了。</w:t>
        <w:br/>
        <w:t>路过阳桥时，一支小小的乐队在演出，三位年轻的男孩儿，用最真挚的声音，来倾诉他们的青春、梦想、追求。那些熟悉的老歌，引起了不少回忆。每一曲结束，大家都热烈鼓掌，这是一个温暖的夜晚。</w:t>
        <w:br/>
        <w:t>一天三夜桂林之行结束了，虽然玩得精疲力尽，但仍有意犹未尽之感。桂林真的是个好地方，有句话说的真不错“桂林山水甲天下”果然名不虚传！</w:t>
      </w:r>
    </w:p>
    <w:p>
      <w:r>
        <w:t>评论：</w:t>
        <w:br/>
        <w:t>1.继续顶！虽然跟我的行程不一样但是很精彩！希望我的旅程也一样精彩！</w:t>
        <w:br/>
        <w:t>2.找到了楼主的这篇文，照片和注解都精彩，真是不错！</w:t>
      </w:r>
    </w:p>
    <w:p>
      <w:pPr>
        <w:pStyle w:val="Heading2"/>
      </w:pPr>
      <w:r>
        <w:t>108.我对冲泡的茶没兴趣</w:t>
      </w:r>
    </w:p>
    <w:p>
      <w:r>
        <w:t>https://you.ctrip.com/travels/enshi487/3551534.html</w:t>
      </w:r>
    </w:p>
    <w:p>
      <w:r>
        <w:t>来源：携程</w:t>
      </w:r>
    </w:p>
    <w:p>
      <w:r>
        <w:t>发表时间：2017-8-30</w:t>
      </w:r>
    </w:p>
    <w:p>
      <w:r>
        <w:t>天数：</w:t>
      </w:r>
    </w:p>
    <w:p>
      <w:r>
        <w:t>游玩时间：</w:t>
      </w:r>
    </w:p>
    <w:p>
      <w:r>
        <w:t>人均花费：</w:t>
      </w:r>
    </w:p>
    <w:p>
      <w:r>
        <w:t>和谁：</w:t>
      </w:r>
    </w:p>
    <w:p>
      <w:r>
        <w:t>玩法：</w:t>
      </w:r>
    </w:p>
    <w:p>
      <w:r>
        <w:t>旅游路线：</w:t>
      </w:r>
    </w:p>
    <w:p>
      <w:r>
        <w:t>正文：</w:t>
        <w:br/>
        <w:t>想想这次厦门行距离上一次外游都有一年多了。</w:t>
        <w:br/>
        <w:t>厦门是一直想要去一次的地方，但总是说去说去却一直没能成行。</w:t>
        <w:br/>
        <w:t>这次总算是下定决心，趁着暑期档快到前去了一趟。</w:t>
        <w:br/>
        <w:t>对于厦门，真的，喜欢拍照的亲们一定不能错过。（我。喜欢拍照，手上却只有一台操作容易的手机，四天下来拍了四百张照片也是很满足。）</w:t>
        <w:br/>
        <w:t>PS：厦门，包括鼓浪屿现时都在搞建设，道路工程到处可见，不急的可以迟点再去。。。。。只是建设好之后，可能又会涨价。</w:t>
        <w:br/>
        <w:t>早上8时的动车广州出发厦门。到达厦门直接到厦鼓码头登船上岛（购买的旅游套餐包含了车站接送，所以免去了自己坐车的麻烦）。然后就在岛上闲游找乐。</w:t>
        <w:br/>
        <w:t>PS：厦门有两个火车站，一个是</w:t>
        <w:br/>
        <w:t>厦门站</w:t>
        <w:br/>
        <w:t>，另一个是</w:t>
        <w:br/>
        <w:t>厦门北站</w:t>
        <w:br/>
        <w:t>。不同的哦。是酒店的大堂经理告诉我的。</w:t>
        <w:br/>
        <w:t>厦门站附近商铺林立。早到了的话可以逛逛。</w:t>
        <w:br/>
        <w:t>厦门北站听说附近是没有地方可以逛的。</w:t>
        <w:br/>
        <w:t>回程的时候在厦门站遇到一对小情侣，拿着厦门站的票去错了厦门北站，赶回来厦门站时已经过时了，想改签，但当天最后一班回深圳的车已经停止售票了。想退也不给退。结果。。。。。我也不知道</w:t>
        <w:br/>
        <w:t>去往厦门的动车上，天气真真好！！</w:t>
        <w:br/>
        <w:t>本人很喜欢拍云～～～让人看着超想躺一躺</w:t>
        <w:br/>
        <w:t>PS：旅游套餐里是包含船票的。</w:t>
        <w:br/>
        <w:t>一轮折磨之后，还是自己买票上船，然后我得到船票退款的红包</w:t>
        <w:br/>
        <w:t>明显涨价了。。。。</w:t>
        <w:br/>
        <w:t>想吃它的话就请从内厝澳码头上岛吧</w:t>
        <w:br/>
        <w:t>PM时间还未吃午餐的我，带着海蛎煎迅速躲进了酒店。。。。</w:t>
        <w:br/>
        <w:t>办理入住时酒店主动给了一份鼓浪屿的地图（价值18元），和酒店自制明信片，还有一包迷你小吃（吃不饱的那种～～嘻嘻！）</w:t>
        <w:br/>
        <w:t>PS：其实到达厦门的的当天气温还不算高，有乌云，还伴有雷，但就是下不出雨，至少岛上下不出。该庆幸一下～～～</w:t>
        <w:br/>
        <w:t>酒店确实不好找，因为到达之后才知道自己上岸的码头不对，所以路痴的我，打了三四个电话跟酒店前台问路才问到，多花了有半个小时吧</w:t>
        <w:br/>
        <w:t>吃完半份海蛎煎，是时候出外走走，顺便想想晚餐吃什么的问题</w:t>
        <w:br/>
        <w:t>相机拍的照片竟然没有手机拍的好看，这也是我要思考的问题。。。。。</w:t>
        <w:br/>
        <w:t>看到的乌云，迎不来的雨。</w:t>
        <w:br/>
        <w:t>这片小沙滩可以拣贝壳哦～</w:t>
        <w:br/>
        <w:t>我本身去旅行就是意不在这些景点上，随处逛一下就够了，这些对于我来说是白花钱，进去肯定是没多少惊喜。</w:t>
        <w:br/>
        <w:t>我后来到曾厝垵时，发现明信片也有这个景。我还惊讶了一下，看了好久，觉得很熟悉，后来翻看自己拍的照片时才恍然大悟</w:t>
        <w:br/>
        <w:t>很拉风～～～～～但我看到那一身毛，就觉得很热</w:t>
        <w:br/>
        <w:t>本来就是想进去看一下，除了门前这些类似果汁的，里面都是卖冲泡茶的。我对冲泡的茶没兴趣，所以不好意思地买了一瓶奶瓶，就出来了。</w:t>
        <w:br/>
        <w:t>店员特意跟我说了一下，就是拿瓶子回去可以半价续杯。。。结果，这瓶东西我吸了两天才吸完（我是真的用吸的，没有开盖喝）。味道就是果汁。至于可不可以到其他店去续杯就不知道了。不过一杯果汁15块也不便宜啊～～～</w:t>
        <w:br/>
        <w:t>一路走着，其实都可以发现，像这种精致小店，真的没什么生意，显得很冷清。有时还可以看到店员无奈的表情。</w:t>
        <w:br/>
        <w:t>岛上像这种快凋零的风景很多。跟广州沙面的建筑的风格相似</w:t>
        <w:br/>
        <w:t>岛上再游个半天，下午回市区，酒店附近有可以步行去的景点。</w:t>
        <w:br/>
        <w:t>吃完酒店的自助早餐后，寄存好行李，再次出发。</w:t>
        <w:br/>
        <w:t>前一天傍晚还阴云密布（雨没下成），早上醒来太阳晒得不像话。</w:t>
        <w:br/>
        <w:t>离岛的话决定在内厝澳码头，不能再走冤路了。</w:t>
        <w:br/>
        <w:t>在这里说说酒店的其他吧～～</w:t>
        <w:br/>
        <w:t>这酒店是没有电梯的。</w:t>
        <w:br/>
        <w:t>最高的楼层好像也是三楼，分很多小幢，应该是不同的房间类型吧。</w:t>
        <w:br/>
        <w:t>早点吃完，然后进入今天的行程。。。</w:t>
        <w:br/>
        <w:t>说真的，岛上的路可不是跟着路牌走就一定能到达你想去的地方。。。</w:t>
        <w:br/>
        <w:t>找酒店的时候我就领教了一回。</w:t>
        <w:br/>
        <w:t>明明看到是酒店地址所在的那条路的路牌了，但是～～～～酒店偏偏不在那里，而是在你意想不到的另一头同名的路。</w:t>
        <w:br/>
        <w:t>说白了就是有点像迷宫，转来转去都可能还是回到那个地方。</w:t>
        <w:br/>
        <w:t>PS：*会看地图的就都请拿地图吧～～</w:t>
        <w:br/>
        <w:t>*时间不充足但又想把岛上的重要景点逛一片的就请坐景区的车或者花钱请个私人导游（他们都会自己找你的，但我就不知道多少钱走一回～～）</w:t>
        <w:br/>
        <w:t>*真的不建议晚上登岛住宿，特别没什么方向感的人。除非有酒店接送。因为岛上偏一点的路，路灯都很暗，想要找路有点难。</w:t>
        <w:br/>
        <w:t>其实想要拍特色景致的，就真的不要跟大路走（那是旅游团承包的路），必须得拐进小巷里去。不会出不来，只是会多走了点冤路罢了。。。。。</w:t>
        <w:br/>
        <w:t>我感觉就是已经荒废了的一个地方，只是还保存着它的外观。。。</w:t>
        <w:br/>
        <w:t>沿路有很多拍婚纱照的，看着那叫一个热。</w:t>
        <w:br/>
        <w:t>看来做什么事情都需要选好的日子</w:t>
        <w:br/>
        <w:t>亲爱的麻辣烫地点：公交站莲花二村站旁，店铺比较小，很好找。</w:t>
        <w:br/>
        <w:t>环境：环境干净整洁，清新靓丽，很符合店铺宗旨干净卫生的麻辣烫。</w:t>
        <w:br/>
        <w:t>味道：本人是四川人，跟四川的麻辣烫很不一样。汤底是没有加辣椒的，所以你不加辣呢清汤符合这边的口味，我加了点辣椒，只能说不能入味，表面上的辣。清汤可能更好吃。下次尝试清汤。</w:t>
        <w:br/>
        <w:t>价格：店里的荤的和素菜都是一个价，17.8元一斤，荤的丸子居多，我呢不怎么喜欢丸子。但是没有选择也就将就吧。</w:t>
        <w:br/>
        <w:t>总体体验不错，想吃干净卫生的麻辣烫可以去，建议可以实行梯形价格，荤菜可以加一些种类，比如千层肚，牛肉，鹅肠等。可选择的多一点。</w:t>
        <w:br/>
        <w:t>点了一碗什么甜汤，说来自台湾的。15块就那么点东西，加点水果就要25块了，解渴一下还可以。（没有拍照，但真的不值。岛上的物价普遍有点高，花了大把钱也吃不饱的那种。市区还正常一点）</w:t>
        <w:br/>
        <w:t>PM2点多的时候顺利坐上船去市区酒店。</w:t>
        <w:br/>
        <w:t>海湾公园。太晒。没有人。晚上应该会好点吧～～看着应该有喷泉</w:t>
        <w:br/>
        <w:t>白鹭洲公园。</w:t>
        <w:br/>
        <w:t>这边是跟海湾公园接头的那边。</w:t>
        <w:br/>
        <w:t>白鹭洲公园那叫一个大啊～～～～整一个下午我都被困在那里团团转。</w:t>
        <w:br/>
        <w:t>旁边的马路边上就是西堤咖啡街。超级失望。。。</w:t>
        <w:br/>
        <w:t>可能真的不应该选在炎炎下午来，整条路找个人都难，更不要说想看到一片在大好时光下品咖啡下午茶的闲人们的景致。</w:t>
        <w:br/>
        <w:t>那一片静谧真让人止步，想进店里看一下有什么吃的也不好意思。</w:t>
        <w:br/>
        <w:t>其实我的本意不是要走这个公园，我的目的是想找到‘小眼镜大排档’（结果当然是找不到）。</w:t>
        <w:br/>
        <w:t>查阅过功略，湖滨中路是有一家的，然后地图上湖滨中路也确实在附近，于是自以为是地走着找～～～～～</w:t>
        <w:br/>
        <w:t>我只能说厦门的路都是用来坑人的，同一个路名的路可以分成‘平衡线’可以分成‘丁字向’但就是不能成一条线。。。。。</w:t>
        <w:br/>
        <w:t>走完之后实在太累了，赶快回酒店休息。鹭江道没去成</w:t>
        <w:br/>
        <w:t>今天行程都很集中，至少看地图是这样的，没什么距离似的。。。。</w:t>
        <w:br/>
        <w:t>但实际是～坐车吧，自行车也可以，但别选择走路。</w:t>
        <w:br/>
        <w:t>当然旁边附带着的什么五老峰植物园，我都没去。。。</w:t>
        <w:br/>
        <w:t>早餐吃得够，所以还没到中午饭的时间（应该是要避开午饭时间的人潮）就早早进入素菜馆坐下了。</w:t>
        <w:br/>
        <w:t>冷气很足，坐着不想走了。</w:t>
        <w:br/>
        <w:t>说说这照片里的泥吧～～看功略两年前是卖20块的。16年最新报价是42块，而且是小份的。大份的要60块。</w:t>
        <w:br/>
        <w:t>旁边围绕的是炸茶叶吧（没看错的话），外面一点点甜，里面有咸肉馅的。刚吃几口还挺新鲜的。</w:t>
        <w:br/>
        <w:t>多吃会腻哦～～结果是当然吃不完，只吃得下大半。</w:t>
        <w:br/>
        <w:t>出来之后，不停听到有人评价素菜馆的菜贵死又不好吃。。。。</w:t>
        <w:br/>
        <w:t>为了等厦大迎客（周一到五要中午12时给进），在普陀寺坐了一下吹吹风</w:t>
        <w:br/>
        <w:t>还未到开放时间门外已经排起长龙。而且烈日当下，差点就要打退堂鼓。</w:t>
        <w:br/>
        <w:t>不过想想，都来到门口，不进去也太浪费了。所以只好倔起意志，挤进了长长的人群中。</w:t>
        <w:br/>
        <w:t>PS：给了5块当地人插的队，只是快了一点点。</w:t>
        <w:br/>
        <w:t>外面的人不知道为什么会在树底下乘凉，其实隧道里面更凉快。。。</w:t>
        <w:br/>
        <w:t>PS：隧道的另一头出口处树着一个牌子，说到白城沙滩要坐车。。</w:t>
        <w:br/>
        <w:t>所以决定走回头路，毕竟隧道里比较阴凉，另一头的出口净是光突突的大路，看到那猛烈的阳光就放弃走出去的念头了。</w:t>
        <w:br/>
        <w:t>走回到校园内，按指示牌走到了白城沙滩</w:t>
        <w:br/>
        <w:t>白城沙滩。</w:t>
        <w:br/>
        <w:t>厦大的一个小门口出来，走过天桥就是沙滩了。</w:t>
        <w:br/>
        <w:t>看见太阳又不想下沙滩，没有太阳的沙滩又觉得少了点什么。。。。人啊，可不要太矛盾了！</w:t>
        <w:br/>
        <w:t>本来有意从这里走路去曾厝垵的，但太阳OPPA实在消耗了我太多太多的能量了。所以，坐车去吧～～～</w:t>
        <w:br/>
        <w:t>其实说到底这些店都是在卖格调，里面的真正在售的东西都是大同小异</w:t>
        <w:br/>
        <w:t>在曾厝垵里蹭了没多久就出来了。</w:t>
        <w:br/>
        <w:t>本想是等晚一点再进去看一下有什么可以做晚餐的，于是又走回到沙滩那一边。找到了一块可以下去泡水的地方</w:t>
        <w:br/>
        <w:t>凉快啊～～～</w:t>
        <w:br/>
        <w:t>看到我在泡脚，陆续地就有人下水玩了。。。然后人就多起来了。</w:t>
        <w:br/>
        <w:t>最后决定还是回酒店那边再找吃的。</w:t>
        <w:br/>
        <w:t>这边没车直达酒店，只好按原路转车回去。</w:t>
        <w:br/>
        <w:t>不过没有记下它的名字。</w:t>
        <w:br/>
        <w:t>决定再去一次曾厝垵，因为前一天走得太累了，所以只走了一半就出来了，没有走回头路，所以决定一早再去一趟曾厝垵，然后从那边坐车回鹭江道和中山路。</w:t>
        <w:br/>
        <w:t>出游这么天一天懒觉也没睡上。。。呵呵～</w:t>
        <w:br/>
        <w:t>早餐时，旁边一桌子日本人。。。。</w:t>
        <w:br/>
        <w:t>害我又被太阳汗蒸了一番～～～～</w:t>
        <w:br/>
        <w:t>好吧～～中山路就真的没什么兴趣，都是商业化的，广州也有，就没多花时间去细逛。</w:t>
        <w:br/>
        <w:t>我估计应该晚上过去人气会好一点。</w:t>
        <w:br/>
        <w:t>PS：中山路除了主干道正常之后，那些一旁的后街什么的都在修路，走的心情都没有了，走进去之后就完全没有了方向感，哪里都不通。</w:t>
        <w:br/>
        <w:t>中山路唯一让我满意的就是一家叫做杨小贤绵绵冰的店。杨小贤应该算得上是整个中山路最有名的绵绵冰店了吧，首先是装修，这家店的装潢，简约中透着文艺清新的范。店门口的植物瞬间增添了不少的生机，店里的墙上贴着许多来这里的客人们写下的小纸条，很随意地钉在这里，各种心情和记忆，特别温馨。另外，绵绵冰的味道也是不错的哦，里面也可以加各种的配料，最主要的是不那么甜，是冰和牛奶最原始的味道。</w:t>
        <w:br/>
        <w:t>珍宝宝是中华城北区一楼新开的一家饮品店，在周围众多同类型店铺的包围中，凭借其极简主义的装修风格一下子就吸引了我的注意。店面不大，但是一点也不会拥挤，门口有许多座椅可以坐下来休息。</w:t>
        <w:br/>
        <w:t>点了一杯红火龙果百香芒果果茶，名字是有点拗口，不过却是货真价实。芒果和火龙果都是现切现榨的，分量很足，对得起27块的价钱。里面的珍珠是红色的，大概是火龙果泡出来的吧，我不是很清楚。</w:t>
        <w:br/>
        <w:t>到海滨去逛一下吧～～</w:t>
        <w:br/>
        <w:t>这图片是邮轮码头。</w:t>
        <w:br/>
        <w:t>附近有人在做生意，说是可以带人从邮轮码头直接过去鼓浪屿。但不知道价格。</w:t>
        <w:br/>
        <w:t>黑压压的云又来了。</w:t>
        <w:br/>
        <w:t>到这里为止，我的厦门行就算结束了。。。</w:t>
        <w:br/>
        <w:t>最后的什么跌路公园，植物园都没去成。著名的沙茶面，海鲜也没吃成。。。</w:t>
        <w:br/>
        <w:t>对于厦门的印象还是不错的，很适合一个人的旅行。</w:t>
      </w:r>
    </w:p>
    <w:p>
      <w:r>
        <w:t>评论：</w:t>
        <w:br/>
        <w:t>1.有机会去其他地方，也发游记哈，照片太棒了，看了心情超好！</w:t>
        <w:br/>
        <w:t>2.绝对的心灵之旅，楼主一定颇多感悟吧，希望楼主可以和大家分享。</w:t>
        <w:br/>
        <w:t>3.楼主的照片很好看啊，你拍照片有专门练过么？</w:t>
        <w:br/>
        <w:t>4.一个人去这里的话有什么特别要注意的地方么？</w:t>
      </w:r>
    </w:p>
    <w:p>
      <w:pPr>
        <w:pStyle w:val="Heading2"/>
      </w:pPr>
      <w:r>
        <w:t>109.2017年初秋湖北自驾游（神龙架三峡人家恩施）</w:t>
      </w:r>
    </w:p>
    <w:p>
      <w:r>
        <w:t>https://you.ctrip.com/travels/hubei100067/3549031.html</w:t>
      </w:r>
    </w:p>
    <w:p>
      <w:r>
        <w:t>来源：携程</w:t>
      </w:r>
    </w:p>
    <w:p>
      <w:r>
        <w:t>发表时间：2017-8-30</w:t>
      </w:r>
    </w:p>
    <w:p>
      <w:r>
        <w:t>天数：7 天</w:t>
      </w:r>
    </w:p>
    <w:p>
      <w:r>
        <w:t>游玩时间：8 月</w:t>
      </w:r>
    </w:p>
    <w:p>
      <w:r>
        <w:t>人均花费：2650 元</w:t>
      </w:r>
    </w:p>
    <w:p>
      <w:r>
        <w:t>和谁：和朋友</w:t>
      </w:r>
    </w:p>
    <w:p>
      <w:r>
        <w:t>玩法：</w:t>
      </w:r>
    </w:p>
    <w:p>
      <w:r>
        <w:t>旅游路线：</w:t>
      </w:r>
    </w:p>
    <w:p>
      <w:r>
        <w:t>正文：</w:t>
        <w:br/>
        <w:t>8月19日早7:00南京出发目的地</w:t>
        <w:br/>
        <w:t>宜昌</w:t>
        <w:br/>
        <w:t>（两辆车9位包含两位初高中生）走的沪蓉线合肥段路不好走，湖北汽油和江苏一样，能坚持不在安徽加油最好，中间停了4次服务区，一次中饭（自助餐35/位）。于下午17:00左右进入宜昌市区，就近定了快捷酒店（宜昌火车东站附近，可选酒店很多，不一定要先定好）。鑫德里商务酒店128/晚不含早，楼下既是超市（在湖北发现超市都没鲜奶（纸屋的那种）供应，最多利乐包装的牛奶，无语）。附近早点摊可满足各种需要（酒店出门左手上坡有现炸油条，豆浆豆花）。晚餐附近大众点评一下，我们去的大灶台，步行去方便一些，9人420元，价格不贵。</w:t>
        <w:br/>
        <w:t>20日，我们选择去了</w:t>
        <w:br/>
        <w:t>三峡人家</w:t>
        <w:br/>
        <w:t>，之前纠结的水上线路一日游，全部pass掉，事实证明</w:t>
        <w:br/>
        <w:t>三峡人家</w:t>
        <w:br/>
        <w:t>确实值得一去。</w:t>
        <w:br/>
        <w:t>开车一直到</w:t>
        <w:br/>
        <w:t>三峡人家</w:t>
        <w:br/>
        <w:t>的停车场（跟着高德），有农家乐的老板要求带我们进去，想想反正要吃饭，就跟着进去了。</w:t>
        <w:br/>
        <w:t>车子停在老板家门口，先要求我们点好菜，一个大菜（什么鱼），炒了几个蔬菜（20/蔬菜，40/含肉丝）一共350元/9人。老板开着他的面包车，将我们全部塞进去，送到售票处。门票180,学生105，这个景区我们足足花了5个小时，坐船进去，一路走回来，到最后一个码头再坐船回头。</w:t>
        <w:br/>
        <w:t>这个景点要注意的：登高的部分，能不去就不去了，最顶部看的巴王宫，没啥意思，是好汉最好能登顶，看到一块奇石，类似飞来石，这个才算完美。路上吃食很多，如果和大巴进来的完全可以在景点解决吃饭问题，两岸景色足够让你不停的拍照，什么悬棺啊，猴子啊，都可以看到。表演的部分不用特地赶，一般般。</w:t>
        <w:br/>
        <w:t>下午15:00结束三峡部分，直接杀往木鱼镇，准备第二天的神龙架之旅。</w:t>
        <w:br/>
        <w:t>事实证明这样安排还是有些往返的浪费，直接造成我们没有玩神龙架的其他景区，只跑了神龙顶一个景区。</w:t>
        <w:br/>
        <w:t>神龙架一共分5个景区，套票269，大多数人都会买269，因为你受不了售票员的各种告诫。可是如果你只留了两天，你又碰巧爬了神龙顶，还是算了吧，你最多玩两个地方。会把你累死的。我们就是买了套票，玩了神龙顶和大九湖。单买260，多花了9元，为了心里安慰。</w:t>
        <w:br/>
        <w:t>木鱼镇从住，吃，行，都很成熟，至于吃那家的，都一样，没啥区别。我们住300/间的途家，算是高档一些的，对面还有更高档的，途家没地方停车，要走很远 ，门口是单向，建议早上退房时，一起走到路口，省的取车的人绕一大圈回来接。</w:t>
        <w:br/>
        <w:t>21日是这几天最累的，不过刚刚开始旅行，大家还一腔热血，我们没走回头路，直接上了神龙顶（可以先去</w:t>
        <w:br/>
        <w:t>官门山</w:t>
        <w:br/>
        <w:t>或者天燕）。到了停车场，远看其实就很有挑战，可是对于没上去过得，觉得那都不是事。从海拔2000多米往上2999个台阶，还不包括至少1公里的平路。我们全部完成登顶，上去后除了打卡，其实上面啥也没看到，全部是雾。不过体验不错，心率加快呼吸不畅喉部微甜头痛欲裂这些都除外的话，一路登高对于精神层面的提升还是很有帮助的。下来很快，看着还在努力往上的登山者，我们多是鼓励加油以及呵呵。接下来的去了神龙谷（最佳景点，再累也要去）</w:t>
        <w:br/>
        <w:t>板壁岩</w:t>
        <w:br/>
        <w:t>，一路走走停停，最后大家一致要求下一站酒店，实在审美疲劳加上体力透支。</w:t>
        <w:br/>
        <w:t>21日晚我们入住大九湖镇，镇子是新开发的，一式的建筑，各家装修成不同风格，入住的怡情山水生态酒店</w:t>
        <w:br/>
        <w:t>（都是原木的床架，室内非常简化，床上用品很新，干净）老板微信tyj520100,直接和老板订会很便宜120/间。可以免费洗车，充电，路边吃饭，对面就是山（没有空调，晚上很凉快，需要盖被）。我们去菜场买了菜自己加工，老板收了一些加工费。菜场有腊排骨，很多，可以考虑采购一些带回。晚上在路边吃饭喝酒打掼蛋，快意人生。</w:t>
        <w:br/>
        <w:t>22日早上开车到大九湖，停车换乘60/人，包括大巴及里面的小火车，小火车直接到达5号湖，最大的，走在栈道上，其实可以一直走在栈道上，我们还挑战了7.8号湖最里面的枯树逢春以及两江源头等等（又是一顿好走）    ·每天2万步的节奏，还好我们不是司机，约一上午结束大九湖的游玩，这个景点值得去，不管有没有晨雾，这里都是高海拔的沼泽，湿地，和我们城市附近的湿地有很大的区别，去走走看看，不枉此行。（鹿苑的梅花鹿10元一包谷米可以就近拍照）</w:t>
        <w:br/>
        <w:t>回去大九湖镇清理修整退房，开赴</w:t>
        <w:br/>
        <w:t>恩施大峡谷</w:t>
        <w:br/>
        <w:t>（路上很远，路很不好开），其实还是安排失误，应该直接去</w:t>
        <w:br/>
        <w:t>利川</w:t>
        <w:br/>
        <w:t>（住宿吃饭都很成熟），先玩</w:t>
        <w:br/>
        <w:t>腾龙洞</w:t>
        <w:br/>
        <w:t>，时间不赶，也可以缓冲一下，第二天玩恩施大峡谷。可是酒店已经付钱，所以只能先去大峡谷。</w:t>
        <w:br/>
        <w:t>话不多说，一路哼哧哼哧的开，各种山路，省道，乡道，到大峡谷景区附近的酒店（游多多）已经傍晚，靠景区，没啥吃的，酒店楼下解决，此酒店我要多说两句，看了各种携程，大众，高德，最后看到评价大平台对着山才选择这家，其实哪里满眼都是山，不足为奇。但是酒店的硬件就要说的过去才行，这家说不过去，没有电梯，全部要爬的（领着行李，腿肚子打斗），好多虫子，各种飞，撩，窗户大敞着，只能说是勉强住一晚。饭吃了一半停电，也是奇葩遭遇。</w:t>
        <w:br/>
        <w:t>23日继续我们的大峡谷之旅门票200/人，这里景点值得一看，先是地缝，我们请了一个小姑凉做导游（其实也没介绍啥给我们）。一路下到最底部，有一号线及二号线选择游玩，千万不要走二号线（绝对坑爹），这是为做电梯的游客准备的，可是电梯停运（就是开，个人也不建议走，实在回头路太长）。我们分成两拨，走一号线的足足等了我们1个小时，其实美景前面都已经看到了的，一号线路直接回头即可哈。</w:t>
        <w:br/>
        <w:t>上峡谷时，我们果断选择缆车（前面已经爬伤了），105/人，晃晃悠悠上来，开始我们的翻山越岭。一座接着一座，其实还好啦，老年人会困难些，一路上还有抬轿子的一直鼓动你坐。我们用了大约4小时，最后做的扶梯20元/人下了，包括午饭时间。下午16:00左右我们开始去往利川市，入住</w:t>
        <w:br/>
        <w:t>腾龙洞</w:t>
        <w:br/>
        <w:t>附近的</w:t>
        <w:br/>
        <w:t>城市快捷</w:t>
        <w:br/>
        <w:t>，这个酒店属于东呈集团，下个APP会有很低的优惠活动（建议不要在携程上订了，按照挂牌价给的，不划算）。酒店很新，5楼有洗衣房和烘干机熨烫机，齐全，早餐免费。附近有美食街，餐饮多种选择（好像都是当地的大牌餐饮）。</w:t>
        <w:br/>
        <w:t>24日去</w:t>
        <w:br/>
        <w:t>腾龙洞</w:t>
        <w:br/>
        <w:t>，真的很大的洞，飞机可以驶入，门票180/有点坑。建议做电瓶车，里面走的没多大意义，两场表演的时间要掐准了，走的部分留给到最里面游玩的时候用。电瓶车10元/往返。不需要特地带衣服，老公一路短打也就过来了。腾龙洞最多3小时结束，中饭继续美食街解决（真的选择很多，价格实惠）。结束</w:t>
        <w:br/>
        <w:t>利川</w:t>
        <w:br/>
        <w:t>的游玩，去往</w:t>
        <w:br/>
        <w:t>恩施</w:t>
        <w:br/>
        <w:t>的大土司，酒店继续订的</w:t>
        <w:br/>
        <w:t>城市快捷</w:t>
        <w:br/>
        <w:t>（大土司傍边）。大土司门票50元，赶着进去看了表演，然后一路跟着各种导游混听解说，爬到城墙上，看看恩施的市容，看看大土司的全景，感受当地土豪的生活（看到附近小区的顶跃，大平台，楼顶花园，对比大土司的城墙内的“衣食父母“和“金屋藏娇“）感叹三四五六线城市的幸福生活。想想南京的4万多的房价。</w:t>
        <w:br/>
        <w:t>说到这里游玩部分结束，当地的土特产，我们就近找了家超市解决，腊排骨，什么查查就1块钱一包，还有糍粑，估计也就是买着，回去啥时候吃还不知道。晚上吃饭就在酒店对面的一家鼎罐饭（口碑不错），愉快的旅程结束。</w:t>
        <w:br/>
        <w:t>25日返回南京，这次我们走的安庆铜陵这条线，早上7:30出发，晚上21；00进城，好远，坐傻了。</w:t>
        <w:br/>
        <w:t>合计7个大人2个学生花费了多少呢？车子的费用一辆大概3000元，过路费加油钱。人均2650，怎样，还不错吧。</w:t>
        <w:br/>
        <w:t>餐费    住宿    门票    合计</w:t>
        <w:br/>
        <w:t>3963    4955    8898    17816</w:t>
      </w:r>
    </w:p>
    <w:p>
      <w:r>
        <w:t>评论：</w:t>
        <w:br/>
        <w:t>1.楼主码字辛苦,为你点赞!</w:t>
        <w:br/>
        <w:t>2.全是干货啊！期待楼主的行程游记~一定特别精彩~</w:t>
        <w:br/>
        <w:t>3.路过踩踩，楼主下一个地方去哪？</w:t>
        <w:br/>
        <w:t>4.浏览了一遍，图片要是可以再多一点就更好啦！</w:t>
        <w:br/>
        <w:t>5.希望看到楼主更多的美图哟~~鼓励一下，加油加油！</w:t>
        <w:br/>
        <w:t>6.我觉得旅途中用照片记录一些美好是最值得回忆的，楼主觉得呢</w:t>
        <w:br/>
        <w:t>7.欢迎你在攻略社区安家并发表处女作游记，游游君前来撒花问候喽！送上优质游记指南http://you.ctrip.com/travels/youyouctripstar10000/1756062.html 很期待再次看到你分享精彩的旅程~</w:t>
      </w:r>
    </w:p>
    <w:p>
      <w:pPr>
        <w:pStyle w:val="Heading2"/>
      </w:pPr>
      <w:r>
        <w:t>110.2017年8月暑期南太行自驾纪实（七）</w:t>
      </w:r>
    </w:p>
    <w:p>
      <w:r>
        <w:t>https://you.ctrip.com/travels/huixian2313/3552399.html</w:t>
      </w:r>
    </w:p>
    <w:p>
      <w:r>
        <w:t>来源：携程</w:t>
      </w:r>
    </w:p>
    <w:p>
      <w:r>
        <w:t>发表时间：2017-9-2</w:t>
      </w:r>
    </w:p>
    <w:p>
      <w:r>
        <w:t>天数：9 天</w:t>
      </w:r>
    </w:p>
    <w:p>
      <w:r>
        <w:t>游玩时间：8 月</w:t>
      </w:r>
    </w:p>
    <w:p>
      <w:r>
        <w:t>人均花费：3000 元</w:t>
      </w:r>
    </w:p>
    <w:p>
      <w:r>
        <w:t>和谁：和朋友</w:t>
      </w:r>
    </w:p>
    <w:p>
      <w:r>
        <w:t>玩法：自驾，徒步</w:t>
      </w:r>
    </w:p>
    <w:p>
      <w:r>
        <w:t>旅游路线：辉县，八里沟</w:t>
      </w:r>
    </w:p>
    <w:p>
      <w:r>
        <w:t>正文：</w:t>
        <w:br/>
        <w:t>离开张良故居，驱车前往</w:t>
        <w:br/>
        <w:t>辉县</w:t>
        <w:br/>
        <w:t>。</w:t>
        <w:br/>
        <w:t>过郑州桃花峪黄河大桥（山丘还是第一次驾车过黄河，周六在南京过了长江）；在郑州西服务区休息。</w:t>
      </w:r>
    </w:p>
    <w:p>
      <w:r>
        <w:t>评论：</w:t>
        <w:br/>
        <w:t>1.求问总共花费多少，哪块可以再节省一点？</w:t>
        <w:br/>
        <w:t>2.照片的细节很打动人。跟我的角度确实不一样。收获了。</w:t>
        <w:br/>
        <w:t>3.你给我邮箱，我发你</w:t>
        <w:br/>
        <w:t>4.有的，你给我邮箱，发给你。这是我的邮箱，ruoruo1080@163.com</w:t>
        <w:br/>
        <w:t>5.看了你的照片深刻理解了这句话，世界上并不缺少美，只是缺少发现美的眼睛。</w:t>
        <w:br/>
        <w:t>6.你好，请问有整个旅行的计划表吗？非常需要呀。谢谢！</w:t>
        <w:br/>
        <w:t>7.楼主消费观如何？我是觉得随心最重要，不是特别在意价格。</w:t>
      </w:r>
    </w:p>
    <w:p>
      <w:pPr>
        <w:pStyle w:val="Heading2"/>
      </w:pPr>
      <w:r>
        <w:t>111.鹤峰县屏山大峡谷全攻略</w:t>
      </w:r>
    </w:p>
    <w:p>
      <w:r>
        <w:t>https://you.ctrip.com/travels/hefeng1446199/3553191.html</w:t>
      </w:r>
    </w:p>
    <w:p>
      <w:r>
        <w:t>来源：携程</w:t>
      </w:r>
    </w:p>
    <w:p>
      <w:r>
        <w:t>发表时间：2017-9-5</w:t>
      </w:r>
    </w:p>
    <w:p>
      <w:r>
        <w:t>天数：1 天</w:t>
      </w:r>
    </w:p>
    <w:p>
      <w:r>
        <w:t>游玩时间：9 月</w:t>
      </w:r>
    </w:p>
    <w:p>
      <w:r>
        <w:t>人均花费：299 元</w:t>
      </w:r>
    </w:p>
    <w:p>
      <w:r>
        <w:t>和谁：和朋友</w:t>
      </w:r>
    </w:p>
    <w:p>
      <w:r>
        <w:t>玩法：</w:t>
      </w:r>
    </w:p>
    <w:p>
      <w:r>
        <w:t>旅游路线：鹤峰</w:t>
      </w:r>
    </w:p>
    <w:p>
      <w:r>
        <w:t>正文：</w:t>
        <w:br/>
        <w:t>（</w:t>
        <w:br/>
        <w:t>鹤峰</w:t>
        <w:br/>
        <w:t>县中心太空船基地麒麟瀑布景区299元人含车费90元人向导费）目前是唯一鹤峰县委员会鹤峰县政府官方许可前往旅游的景区。地址位置鹤峰县红渔村1组。距离鹤峰县53公里、其中13米宽柏油马路33公里、村道4米宽路20公里。步行道路90分钟（4公里山路）。</w:t>
        <w:br/>
        <w:t>接待：贝锦卡国际艺术摄影 鹤峰县基地 恩施全州接待贝锦卡国际、张家界、宜昌接待接站接机支持。</w:t>
        <w:br/>
        <w:t>特别公告</w:t>
        <w:br/>
        <w:t>【鹤峰县屏山大峡谷景区】试运营258元人含船票。直接景区购买门票都可以。</w:t>
        <w:br/>
        <w:t>【鹤峰县 花蝶泉秘境采琴海100元人含皮筏艇木船拍摄等】</w:t>
        <w:br/>
        <w:t>屏山大峡谷各个码头介绍各位向往屏山大峡谷躲避峡的驴友与艺术爱好者敬请注意。贝锦卡国际艺术协会公示：提示：您前往躲避峡那一天、一定要购买100万以上的户外专业保险。为了您个人家庭幸福。建议您购买年度户外保险。</w:t>
        <w:br/>
        <w:t>屏山躲避峡范围现状：</w:t>
        <w:br/>
        <w:t>鹤峰县屏山大峡谷景区不仅仅指躲避峡是指的9个自然村共同组成的屏山国家风景区。（下坪乡上村村拥有三姊妹尖最高峰、二等岩村拥有北部屏山、白泉河村拥有西北屏山区域部分、容美镇屏山村拥有27平方公里山顶山峰等缓坡、容美镇庙湾村与屏山村共同拥有南屏山3号码头躲避峡黑龙渊小景区、燕子镇新寨村拥有全部躲避峡上游2/4号码头与5、6号码头及画屏景区太空船核心1号码头区域燕子镇北古荒村与朝阳村拥有源头丘台瀑布景区、西屏山则是容美镇部分村落与屏山共同拥有溇江屏山大峡谷）。</w:t>
        <w:br/>
        <w:t>目前、3号码头出于封闭状态、由当地一家旅游公司在开发施工。如果您是投资商或者等有点权力的人。您可以恳请开发商开门让您进去考察投资、您免费进入到3号码头拍摄太空船。可能开发商比较好客的法、还会请您品尝容美土司四道茶。其它码头当地政府严禁任何人进出游玩。所有网上公布的游览项目、均是当地爱好自然人士、帮助外地人进入屏山躲避峡的友善之举、您既然选择进入躲避峡、就一定要有足够的风险承担意识与能力。请勿要指责当地人对您的帮助。</w:t>
        <w:br/>
        <w:t>您想去屏山躲避峡游玩、任何时候当地人都能帮助您进去。不过您仔细看看这个文字下面提示：</w:t>
        <w:br/>
        <w:t>由于鹤峰县政府严禁任何人进出躲避峡6个码头、而且在经常去的4号码头、鹤峰县海事局、安监局、容美镇、公安局、交警队经常联合执法、每日上午9点半就下到4号码头、检查工作、禁止驴友进入4号码头游玩。一般在中午12点半以后结束检查工作。因此您游玩太空船漂浮、就需要配合当地人对您的告诫。做好被批评的思想准备。</w:t>
        <w:br/>
        <w:t>躲避峡游玩注意事项：</w:t>
        <w:br/>
        <w:t>1：必须穿好救生衣。再热也要穿。安全第一</w:t>
        <w:br/>
        <w:t>2：必须自己准备购买好防水套设备、包装好手机与相机。防止滑落水里。</w:t>
        <w:br/>
        <w:t>3：由于屏山景区、缺乏必须维护秩序卫生设备、驴友们一定要带走所有垃圾、一经发现丢弃垃圾者、拘役7日、罚款1000元。并将曝光、现在屏山景区周边布满隐藏的高清摄像头、严格监视您们的肆意破坏环境的行为。</w:t>
        <w:br/>
        <w:t>4：由于景区是非正规景区、接待人数有限、加上做屏山景区旅游的有100多个人、每个人可能给您介绍的不一样、您就一定认真参考本攻略最新提示。景区本身不具备接待能力。您来了。就要安心等候、听从在躲避峡里一线当地橡皮艇操作工、做好安全防范与人多游玩时间会缩短的心理准备。花了钱后。您就别骂骂咧咧、要开心、原始景区最佳就是心态要欢乐、您出来不是怄气来的。景区每个人欣赏水平不一样、凡是普通游客基本上都对躲避峡不感冒、游玩后都会觉得上当了不好玩。凡是艺术家、有学问的驴友、环境保护者、科学家都觉得鹤峰县处处都是美景。因此、您不具备欣赏美景的心态、建议您就别来建议别来中央原始森林公园容美土司故里五峰县、鹤峰县。</w:t>
        <w:br/>
        <w:t>5：需要步行的时间与距离及拍摄天气。您去躲避峡漂浮、山顶停车场步行到峡谷底部距离是945米。如果您是高血压、心脏病、恐高症、癫痫患者、重度糖尿病患者、高度近视眼建议您就别来这里、非正常景区道路。是山路土路。正常锻炼过身体的步行往返时间大约是50分钟。峡谷底部再到码头4号是距离320米、距离乾隆古桥距离90米。距离3号码头是4公里。您选择到躲避峡、实际就是拍摄个漂浮的太空船效果、这个是不能下雨的、必须拍摄的时候是平静水面、人多也不行、所以您去躲避峡最佳是越早越好、下雨建议您就去白鹤湖游玩别来屏山大峡谷。鹤峰县是大雨拍摄瀑布、阴天晴天拍摄太空船。</w:t>
        <w:br/>
        <w:t>6：中国太空船各个码头价格：鹤峰县屏山大峡谷中心鹤峰县太空船基地299元人（含车费40元1正餐与向导费）以下基地不含车费餐饮向导费。1号码头游玩价格是399元人、2号码头游玩100元人、3号码头游玩399元人、4号码头游玩199元人、5号码头200元人6号码头是399元人邬阳乡龙门峡太空船399元人西兰卡普花湖太空船399元人、摩天岭云彩太空船399元人。</w:t>
        <w:br/>
        <w:t>7：吃饭肯定是要花钱的现在40元50元吃饭您觉得贵的话。建议别来中央原始森林公园鹤峰县、待在家里最好。坐车是要花钱的、包个农村客运车辆带司机的车子每日400元-500元您觉得贵的话。建议您就在自己城市公园里继续雾霾。花钱100元-400元去躲避峡给帮助您游玩的人、您觉得贵的话、建议您最好是在家里电脑上欣赏艺术家、摄影家、驴友拍摄的鹤峰县美景的照片。这个世界上没有贵的物品、只有不成熟的旅游消费思想、出来旅游要注意、吃住行哪样都要花钱的、还有最关键的保险一定要买。</w:t>
        <w:br/>
        <w:t>8:车费攻略恩施=鹤峰县往返的小汽车车费160元人、宜昌往返的车费是300元人、张家界往返鹤峰县城车费200元人。鹤峰县城往返4号码头车费60元人（6人起步车费）包车价格400-500元天（6座面包客运车）</w:t>
        <w:br/>
        <w:t>9：住宿贝锦卡国际艺术接待基地98元间、128元间、158元间、398元间、258元间各类型房间均有当然也有当地旅社50元间、60元间80元客房都有。更有套房888元、588元的。贝锦卡国际艺术酒店：龙硒大酒店指定。需要全款定金提前15日团队。散客自行订房。艺术旅舍需要提前10日全款定金。团队订房都需要定金。鹤峰县总共才640个床位干净的带有洗手间的。您来鹤峰前要三思、每日鹤峰县自发自驾游客就是1500人。您要下手快才有房间住宿、否则您自己带好帐篷。</w:t>
        <w:br/>
        <w:t>10：自驾车怎么进去屏山村、当地人带您去。距离鹤峰县城码头停车场是15公里。屏山村1组8号。距离新寨村山顶停车场建议您就别带车去。车去了、当地人不准您进去的。由于您是外地车。您进去了。当地的客运车辆没有生意了。所以当地燕子镇新寨村的人就不允许您车进入，本身了县政府就严禁任何车辆与人进去躲避峡的。您要理解。建议您如果选择的是走燕子镇新寨村进入太空船码头。您就准备好思想、这里进去有时候是60元中转车费。旺季还可能上浮到80元人往返。所以建议您自行决定是走屏山村进峡谷还是新寨村进峡谷。您在咨询您找得网上的当地人向导时候一定详细的问清楚是走哪边。这样您自驾才会顺利。</w:t>
        <w:br/>
        <w:t>11:停车场收费、鹤峰县景区停车场一般收费是10-20元天。县城停车场收费是20元-30元天。五峰县西兰卡普花湖与摩天岭景区停车免费。</w:t>
        <w:br/>
        <w:t>12：洗手间。由于鹤峰县景区没有洗手间、您一定注意。尽量找农家的洗手间。</w:t>
        <w:br/>
        <w:t>13：自驾车注意事项行车、在中国中央原始森林公园（容美土司故里鹤峰县、五峰县等区域行车）、凡是对您友善的。主动让您先行的一定是土家族、凡是对您恶意的一定是汉族、您就理解理解、不是每个汉族人都文明的。在鹤峰县城由于面积小、当地交警被迫严管、使用全城电子20-30秒就拍照罚款扣分。鹤峰县城里面一定要注意、单行道多。一会禁止左转、一会禁止右转、看的您糊涂、最好玩的是当地的指示牌子非常小、每次您看到时候您已经违章被拍摄了。所以了建议您自驾的时候。尽量问您的向导在那里会面后再进城。避免不必要的罚款违章。</w:t>
        <w:br/>
        <w:t>14：自备水鞋、也可以租赁（租赁费10元次）</w:t>
        <w:br/>
        <w:t>15：餐饮价格。鹤峰县城快餐10元-20元、小火锅30元-200元人。</w:t>
      </w:r>
    </w:p>
    <w:p>
      <w:r>
        <w:t>评论：</w:t>
        <w:br/>
        <w:t>1.走遍世界、没后免费午餐、没有穷游、旅游从来就是奢侈品、什么叫旅游。想好后。再出去。旅游不是走马观花。需要钱与内心。</w:t>
        <w:br/>
        <w:t>2.说来说去都是花钱花钱，不花钱还鄙视别人在家玩。就这素质怕去山沟沟里被打哦</w:t>
        <w:br/>
        <w:t>3.欢迎全国各地的游客来湖北省恩施州鹤峰县屏山躲避峡，中国的仙本那游玩，体验悬浮太空船之旅，土生土长的当地人小张专程承接，团队，个人旅游，提供木船拍悬浮照片，橡皮艇游玩峡谷，救生衣，雨鞋，给您不一样的感觉，加我微信看图片，了解在决定，请致电15171046888微信同号</w:t>
        <w:br/>
        <w:t>4.屏山躲避峡旅游地接小陈承接户外，自驾，团队旅游。也可以安排恩施――鹤峰――屏山用车服务及宾馆，餐饮。全程陪同景区游玩。木船拍太空漂浮，橡皮艇游玩穿越峡谷。有需要咨询进一步了解可打电话或者加我微信。电话：18671843586</w:t>
        <w:br/>
        <w:t>5.恩施鹤峰屏山躲避峡地接小殷，承接自驾、户外、团队旅游，全程陪同。配备太空船、皮划艇、救生衣、防水鞋装备齐全。还有用车、宾馆、餐饮提供安排。</w:t>
        <w:br/>
        <w:t>6.详细咨询可电话微信:</w:t>
        <w:br/>
        <w:t>7.15586686526同微信号（小殷）</w:t>
        <w:br/>
        <w:t>8.13997773625同微信号（小殷）</w:t>
        <w:br/>
        <w:t>9.楼主我想看美图可以满足一下我嘛~~</w:t>
        <w:br/>
        <w:t>10.楼主不海量爆照！让我们有点小小失落啊，多来点惊艳的皂片呗！~</w:t>
        <w:br/>
        <w:t>11.浏览了一遍，图片要是可以再多一点就更好啦！</w:t>
      </w:r>
    </w:p>
    <w:p>
      <w:pPr>
        <w:pStyle w:val="Heading2"/>
      </w:pPr>
      <w:r>
        <w:t>112.2017年8月暑期南太行自驾纪实（十五）</w:t>
      </w:r>
    </w:p>
    <w:p>
      <w:r>
        <w:t>https://you.ctrip.com/travels/yangcheng2076/3554235.html</w:t>
      </w:r>
    </w:p>
    <w:p>
      <w:r>
        <w:t>来源：携程</w:t>
      </w:r>
    </w:p>
    <w:p>
      <w:r>
        <w:t>发表时间：2017-9-6</w:t>
      </w:r>
    </w:p>
    <w:p>
      <w:r>
        <w:t>天数：9 天</w:t>
      </w:r>
    </w:p>
    <w:p>
      <w:r>
        <w:t>游玩时间：8 月</w:t>
      </w:r>
    </w:p>
    <w:p>
      <w:r>
        <w:t>人均花费：3000 元</w:t>
      </w:r>
    </w:p>
    <w:p>
      <w:r>
        <w:t>和谁：和朋友</w:t>
      </w:r>
    </w:p>
    <w:p>
      <w:r>
        <w:t>玩法：自驾，徒步</w:t>
      </w:r>
    </w:p>
    <w:p>
      <w:r>
        <w:t>旅游路线：美韵花园大酒店，阳城</w:t>
      </w:r>
    </w:p>
    <w:p>
      <w:r>
        <w:t>正文：</w:t>
        <w:br/>
        <w:t>阳城美韵花园大酒店</w:t>
        <w:br/>
        <w:t>¥</w:t>
        <w:br/>
        <w:t>332</w:t>
        <w:br/>
        <w:t>起</w:t>
        <w:br/>
        <w:t>立即预订&gt;</w:t>
        <w:br/>
        <w:t>展开更多酒店</w:t>
        <w:br/>
        <w:t>﻿</w:t>
        <w:br/>
        <w:t>美韵花园大酒店</w:t>
        <w:br/>
        <w:t>地处</w:t>
        <w:br/>
        <w:t>阳城</w:t>
        <w:br/>
        <w:t>绿道边，当晚不少人晚餐后酒店周边跑跑步，异地跑步具有新鲜感。</w:t>
        <w:br/>
        <w:t>25日 周五</w:t>
        <w:br/>
        <w:t>一早起来，老鱼头发现轮胎上有个钉子，轮胎尚未报警，建议不要去修，外地小地方补胎水平不行，后一直带回到上海再补，和15年我恩施之旅一样，也是带回到上海补胎的；大史的轮胎有些气亏，去轮胎店补了些气。</w:t>
        <w:br/>
        <w:t>今天的目的地是：圣王坪。</w:t>
        <w:br/>
        <w:t>从阳城县城到圣王坪60多公里的，和白经古道一样也是山路崎岖；从县里出来，有三条路可走，我们几车分别走了三条路到圣王坪。</w:t>
        <w:br/>
        <w:t>顺着山势的增高，气温渐渐下降</w:t>
      </w:r>
    </w:p>
    <w:p>
      <w:r>
        <w:t>评论：</w:t>
        <w:br/>
        <w:t>1.片子拍的真棒！文字也很客观，好贴一定要支持！</w:t>
        <w:br/>
        <w:t>2.一直想去呢，看你的游记先热热身~</w:t>
        <w:br/>
        <w:t>3.路过踩踩，楼主下一个地方去哪？</w:t>
        <w:br/>
        <w:t>4.楼主大人，感谢分享呀~~有什么推荐的美食吗？嘿嘿~~我是吃货君一枚呀</w:t>
        <w:br/>
        <w:t>5.既感受到了优美的风景，也感受到作者的心情。</w:t>
        <w:br/>
        <w:t>6.趁年轻还有精力，必须得多出去看看</w:t>
      </w:r>
    </w:p>
    <w:p>
      <w:pPr>
        <w:pStyle w:val="Heading2"/>
      </w:pPr>
      <w:r>
        <w:t>113.2017年8月暑期南太行自驾纪实（十七）大结局</w:t>
      </w:r>
    </w:p>
    <w:p>
      <w:r>
        <w:t>https://you.ctrip.com/travels/nanjing9/3557548.html</w:t>
      </w:r>
    </w:p>
    <w:p>
      <w:r>
        <w:t>来源：携程</w:t>
      </w:r>
    </w:p>
    <w:p>
      <w:r>
        <w:t>发表时间：2017-9-7</w:t>
      </w:r>
    </w:p>
    <w:p>
      <w:r>
        <w:t>天数：9 天</w:t>
      </w:r>
    </w:p>
    <w:p>
      <w:r>
        <w:t>游玩时间：8 月</w:t>
      </w:r>
    </w:p>
    <w:p>
      <w:r>
        <w:t>人均花费：3000 元</w:t>
      </w:r>
    </w:p>
    <w:p>
      <w:r>
        <w:t>和谁：和朋友</w:t>
      </w:r>
    </w:p>
    <w:p>
      <w:r>
        <w:t>玩法：自驾，徒步</w:t>
      </w:r>
    </w:p>
    <w:p>
      <w:r>
        <w:t>旅游路线：南京，牛首山</w:t>
      </w:r>
    </w:p>
    <w:p>
      <w:r>
        <w:t>正文：</w:t>
        <w:br/>
        <w:t>﻿8月27日，周日</w:t>
        <w:br/>
        <w:t>今天是暑期南太行的最后一天了。</w:t>
        <w:br/>
        <w:t>利辛离上海600公里；计划在</w:t>
        <w:br/>
        <w:t>南京</w:t>
        <w:br/>
        <w:t>江宁的大塘金生态村休息午餐。</w:t>
        <w:br/>
        <w:t>江宁是个美丽的地方，哪里有许多生态小村和古村。</w:t>
        <w:br/>
        <w:t>15年暑期的恩施之行，来回我们都是在江宁休息午餐的。</w:t>
        <w:br/>
        <w:t>中午12点到达江宁大塘村。</w:t>
      </w:r>
    </w:p>
    <w:p>
      <w:r>
        <w:t>评论：</w:t>
        <w:br/>
        <w:t>1.出去旅游走长线的话很辛苦，是什么动力促使着楼主出游呢？</w:t>
        <w:br/>
        <w:t>2.去过，爱过。真想故地重游，楼主让我想起了过去的旧时光</w:t>
        <w:br/>
        <w:t>3.小手一抖经验到手~我一直都比较欣赏爱写游记的人。</w:t>
        <w:br/>
        <w:t>4.字里行间都有着行家的韵味~继续加油哦</w:t>
      </w:r>
    </w:p>
    <w:p>
      <w:pPr>
        <w:pStyle w:val="Heading2"/>
      </w:pPr>
      <w:r>
        <w:t>114.中国的科罗拉多--恩施7天6晚家庭游全记录+行程安排+攻略</w:t>
      </w:r>
    </w:p>
    <w:p>
      <w:r>
        <w:t>https://you.ctrip.com/travels/enshi487/3558947.html</w:t>
      </w:r>
    </w:p>
    <w:p>
      <w:r>
        <w:t>来源：携程</w:t>
      </w:r>
    </w:p>
    <w:p>
      <w:r>
        <w:t>发表时间：2017-9-12</w:t>
      </w:r>
    </w:p>
    <w:p>
      <w:r>
        <w:t>天数：7 天</w:t>
      </w:r>
    </w:p>
    <w:p>
      <w:r>
        <w:t>游玩时间：8 月</w:t>
      </w:r>
    </w:p>
    <w:p>
      <w:r>
        <w:t>人均花费：2800 元</w:t>
      </w:r>
    </w:p>
    <w:p>
      <w:r>
        <w:t>和谁：亲子</w:t>
      </w:r>
    </w:p>
    <w:p>
      <w:r>
        <w:t>玩法：</w:t>
      </w:r>
    </w:p>
    <w:p>
      <w:r>
        <w:t>旅游路线：</w:t>
      </w:r>
    </w:p>
    <w:p>
      <w:r>
        <w:t>正文：</w:t>
        <w:br/>
        <w:t>缘起</w:t>
        <w:br/>
        <w:t>老公是</w:t>
        <w:br/>
        <w:t>恩施</w:t>
        <w:br/>
        <w:t>人，不是市区，而是底下一个花坪乡里的。今年初的时候，不知怎么，大家说想去看看，顺便</w:t>
        <w:br/>
        <w:t>恩施游玩</w:t>
        <w:br/>
        <w:t>一下。花坪是远近闻名的避暑胜地，夏天最热的时候，最高温度也不过30度左右，而且家里几个小朋友暑假比较合适，于是定了8月。</w:t>
        <w:br/>
        <w:t>最终确认出行的，一共14个大人+5个娃，祖孙三代人，年龄最大的我妈，63岁，最小的我儿子，2岁，其他小孩也都不超过6岁，含一位孕妇，我表弟妹。</w:t>
        <w:br/>
        <w:t>带着这样一个旅行团出游，我压力山大，做足了前期准备，唯恐哪里没有安排好。最后还好，旅程圆满完成，大家都玩的十分开心。而我也对于这次的行程安排很自豪，觉得十分值得分享出来。话比较啰嗦，攻略和注意事项夹杂其中昂~</w:t>
        <w:br/>
        <w:br/>
        <w:t>Day1 上海-</w:t>
        <w:br/>
        <w:t>建始</w:t>
        <w:br/>
        <w:t>花坪是个小山村，没有火车，我们坐火车先到</w:t>
        <w:br/>
        <w:t>建始</w:t>
        <w:br/>
        <w:t>县，上海过去有动车，基本都是早上出发，下午/傍晚到，车程9个小时多点。我们选了早上7点多的车，大家大包小包浩浩荡荡的上车，那节车厢顿时热闹非凡。</w:t>
        <w:br/>
        <w:t>有老一辈同行的好处是，我们准备午餐无非面包泡面，而妈妈和小姨准备的午餐是菜饭，舅舅还带了白酒花生米牛肉干，中午吃得有滋有味。几个娃还相互交换了零食和饮料。</w:t>
        <w:br/>
        <w:t>下午的时间相对漫长些，17点多我们到达</w:t>
        <w:br/>
        <w:t>建始</w:t>
        <w:br/>
        <w:t>。老公的妹妹嫁到这里，妹夫带了家里几个哥哥姐姐，开车来火车站接我们去晚餐。</w:t>
        <w:br/>
        <w:t>晚餐在一家大院里，露天几张桌子，大家围坐着吃现烤的羊肉、鸡肉、兔肉，喝土家摔碗酒。</w:t>
        <w:br/>
        <w:t>恩施</w:t>
        <w:br/>
        <w:t>是土家族苗族自治州，老公一家是土家族。这摔碗酒是土家特色的一种习俗。大家用浅浅的粗瓷碗盛酒，碰碗以后一口喝掉，然后直接把碗摔在地上，必须要把碗摔碎，如果没碎，是要罚酒的。</w:t>
        <w:br/>
        <w:t>这一口闷一甩膀子摔的动作间，喝酒的豪气和朋友间的情谊喷薄而出，不亲自来一碗是感受不到的，而喝过摔过之后，基本会上瘾，还想再来一碗。</w:t>
        <w:br/>
        <w:t>那天，喝的是妹夫一位伯伯自酿的包谷酒，里面加了不少名贵药材，这酒闻着香浓无比，喝起来舒爽，连我妈妈、小姨都喝了好几碗，老公直接喝断片了。我那两个爱酒，喝了半辈子酒的舅舅都说，这是他们喝过最好的白酒了。</w:t>
        <w:br/>
        <w:br/>
        <w:t>Day 2 建始-花坪</w:t>
        <w:br/>
        <w:t>住在建始，早上去吃早饭，本地叫法：过早。我推荐大家吃豆皮，是一种玉米粉做的，外观像面条的吃食，也像面条一样，有许多浇头。豆皮爽口不粘牙，柔软有韧劲，获得了大家的一致好评。</w:t>
        <w:br/>
        <w:t>然后出发去花坪，我租了一辆20人的中巴车，含司机包吃住，1200元一天，不限公里数，油费自理。这几天，这辆中巴车就带我们去各个景点，方便、自由。</w:t>
        <w:br/>
        <w:t>一个小时车程，来到老公家里，在公婆家里坐了坐，我们就去</w:t>
        <w:br/>
        <w:t>黄鹤桥峰林</w:t>
        <w:br/>
        <w:t>了。提前在携程上看，黄鹤桥峰林和</w:t>
        <w:br/>
        <w:t>清江大峡谷</w:t>
        <w:br/>
        <w:t>都属于野三峡风景区，一般理解两处肯定是一块儿的。然而实际上，两处景区并不在一处，相隔还挺远。</w:t>
        <w:br/>
        <w:t>黄</w:t>
        <w:br/>
        <w:t>鹤峰</w:t>
        <w:br/>
        <w:t>门票原价80，清江180，携程上买套票两处一共180元。60岁以上老人和1.2-1.4m之间的小孩155元，1.2m以下儿童免费。</w:t>
        <w:br/>
        <w:t>黄鹤桥峰林</w:t>
        <w:br/>
        <w:t>对本地身份证有优惠，30元一张，清江没有本地优惠。由于计划明天去</w:t>
        <w:br/>
        <w:t>腾龙洞</w:t>
        <w:br/>
        <w:t>，我直接买的是携程上3处的成人联票，更优惠。</w:t>
        <w:br/>
        <w:t>黄</w:t>
        <w:br/>
        <w:t>鹤峰</w:t>
        <w:br/>
        <w:t>上山有索道，40元一位不分老少。如果不坐索道，自己爬上去大约半小时左右。时间、体力充裕的话，建议爬一爬。如果后面还有行程，不如去</w:t>
        <w:br/>
        <w:t>恩施大峡谷</w:t>
        <w:br/>
        <w:t>，那还是省点力气吧！</w:t>
        <w:br/>
        <w:t>一路风景优美，可以俯瞰清江两岸美景。这天阴天，不雨不晒，真是天公作美。黄</w:t>
        <w:br/>
        <w:t>鹤峰</w:t>
        <w:br/>
        <w:t>所在的花坪乡，是远近闻名的避暑胜地，夏季也凉爽宜人，白天正午也就30度左右，那里家家都不装空调，不需要啊！大山环绕，空气也好，清肺好去处。据说每年暑期，从武汉等处慕名来避暑的人，把乡里人家大大小小的民宿都住满了，来晚了只好失望而回。</w:t>
        <w:br/>
        <w:t>索道基本就把我们送到山顶了，然后就是长长的下山之路。走了一路，就遇到一处石头滑梯。25元一个人，我的建议是要坐，省力是其次，关键是趣味。会给你穿好“护臀”戴好手套，别用鞋子去摩擦，躺下一些就呼呼的往下滑了，很刺激。想减速就用手在两侧抓紧，因为有手套，不疼而且摩擦力够。在丛林间，凉风习习从耳边飞过，满目苍翠，飞驰而下，大家都很高兴，小朋友们尤其是乐坏了。</w:t>
        <w:br/>
        <w:t>再走一段，就是玻璃电梯了。这个建造在悬崖峭壁上的观光电梯，可是颇费了一番功夫建成的，站在里面往上升的时候，感觉还是很好的。20元一位，这一处基本属于固定消费了，不坐，也不晓得要如何爬上去，两侧都是峭壁，难道徒手攀岩？</w:t>
        <w:br/>
        <w:t>出了电梯走几步就是出口了。此时我的小腿开始酸疼，上山用大腿，下山则是小腿。今天几乎都是下山路，在随后的几天里，我的小腿保持着这样的酸疼，直到爬完</w:t>
        <w:br/>
        <w:t>恩施大峡谷</w:t>
        <w:br/>
        <w:t>，到最后那一段下坡路，小腿的酸疼到达顶峰，一脚下去开始发抖打颤。然后那天晚上睡了一觉，居然奇迹般的痊愈了。这是后话。</w:t>
        <w:br/>
        <w:t>中午在老公家里吃饭，虽然吃的菜从做法到口味都与江浙沪这一带差别很大，而且家人基本都不能吃辣，但不止我，家里所有人都说好吃。自家养的猪，自己地里种的菜，全程有机，无饲料无污染纯天然啊！</w:t>
        <w:br/>
        <w:t>下午我们去了</w:t>
        <w:br/>
        <w:t>清江大峡谷</w:t>
        <w:br/>
        <w:t>，进门以后就是一个码头，清江游船，不坐船进去了其实没什么好看好逛的。官方的公告是每天早上9:00和下午14:00两个发船时间，然而实际上应该不止，首先人多，一船根本坐不下。其次过了点，门口仍旧在售船票。当然，也许人少了还真就两班船，大家还是尽量控制好时间比较稳妥。</w:t>
        <w:br/>
        <w:t>船甲板并不宽敞，倒是船顶风光宜人，而且有棚不怕晒。不过船顶的座位不多，建议想去的人早点上去占位子。船基本上坐满就出发了，先往左游览，到尽头折返往右，再转个弯到一处山坳里，有个码头上岸，上面是蝴蝶谷。</w:t>
        <w:br/>
        <w:t>经过了早上的</w:t>
        <w:br/>
        <w:t>黄鹤桥峰林</w:t>
        <w:br/>
        <w:t>，大家都有些疲累，下午坐船游览还是很惬意的。清江是长江最大的支流，江水碧绿，里面鱼类丰富（有我最爱的清江鱼，嘿嘿）。据说7月刚举办了江钓比赛，舅舅们决定下次带钓鱼竿来，哈哈。</w:t>
        <w:br/>
        <w:t>蝴蝶谷是个小山谷，沿着清澈的溪水逆流而上，终点是一个很大的天然溶洞。一路上我们并没有看到几个蝴蝶，到是沁凉透心的溪水，引得我们一再踏入其中。记得一定要穿溯溪鞋，走这一程就十分乐趣了。</w:t>
        <w:br/>
        <w:t>下午大约17:30的时候，我们回到蝴蝶谷码头，据说这是最后一班船回去。</w:t>
        <w:br/>
        <w:t>一天之中，游了山玩了水，大家都挺高兴的。晚上回家吃过丰盛的晚餐，心满意足的各自安睡。舅舅们拿个小板凳，在院子里抽个烟喝个茶，就着满天繁星聊聊天，感觉回到了我儿时的童年时光。</w:t>
        <w:br/>
        <w:br/>
        <w:t>Day3 花坪-</w:t>
        <w:br/>
        <w:t>利川</w:t>
        <w:br/>
        <w:t>腾龙洞</w:t>
        <w:br/>
        <w:t>-</w:t>
        <w:br/>
        <w:t>恩施大峡谷</w:t>
        <w:br/>
        <w:t>早晨早早起来，简单吃了个早饭，我们就告别公公婆婆，驱车去往</w:t>
        <w:br/>
        <w:t>利川</w:t>
        <w:br/>
        <w:t>了。因为路上需要3个小时的车程，我们计划8点出发，人多，拖拖拉拉实际8点半才依依不舍的出发。车上继续补睡。</w:t>
        <w:br/>
        <w:t>由于高速修路，我们换了国道，一路盘山公路倒也顺畅，只是多绕了些路。快到</w:t>
        <w:br/>
        <w:t>腾龙洞</w:t>
        <w:br/>
        <w:t>的时候，已经是11:30了。我先跟大家讲了讲喀斯特地貌的形成、特点等（大家自己百度做功课哈），腾龙洞和恩施大峡谷是喀斯特地貌的两大典型景观，如果不先简单了解一下，无法看出其中的壮丽。然后，没时间吃饭了，我下车买了些饮料面包，我们车上解决。</w:t>
        <w:br/>
        <w:t>为什么没时间吃饭呢？因为携程上介绍，腾龙洞下午的灯光秀是13:00开始，所以我们最好12点入园，那么13点正好可以到达灯光秀所在的山洞，而且早点去还能找个靠前的好位子。</w:t>
        <w:br/>
        <w:t>凭短信取票很方便，</w:t>
        <w:br/>
        <w:t>恩施</w:t>
        <w:br/>
        <w:t>各个景区都有网络取票的专用窗口，报个取票码很快就能取到票，基本不用排队。虽然今天太阳很大，然而我们今天的游览地点是洞里，感觉这两天老天爷太给力了。</w:t>
        <w:br/>
        <w:t>入园以后迎面而来就是一个瀑布，水声哗哗的很响，绕过这个瀑布，再往前走一些，就是一个开阔的平地，旁边就是山洞入口，一个天然大溶洞。</w:t>
        <w:br/>
        <w:t>洞口竖了块醒目的牌子，说洞内温度低云云。我早就做好了攻略，让大家今天穿长裤，带好外套。如果没带衣裤，看到这块牌子也不要急，门口就有出租长外套的。我觉得里面并没有牌子上说的温度那么低，倒是挺潮湿的，穿长裤有必要，以防小腿抽筋膝盖受凉，带一件皮肤风衣就够了，主要是防潮。老公全程短袖，也没觉得多冷。</w:t>
        <w:br/>
        <w:t>实际上灯光秀是下午13:30，13点的时候有电瓶车送过去，来回10元一人。这一段路开车大约5-10分钟，是直路。但走走起码半小时，因为人行道是弯弯曲曲上上下下的，电瓶车道不允许行人走。</w:t>
        <w:br/>
        <w:t>我的建议是坐车，因为前洞大（真心大，来之前说里面可以开飞机，我觉得太夸张了，来之后我信了！），但景色一般，坐电瓶车也能看到。灯光秀场后面还有个后洞，并不大，没有车，想去就要步行，把时间和体力放在这里更合适。</w:t>
        <w:br/>
        <w:t>灯光秀还不错，溶洞里潮湿，可能会有水滴落头上，脚底下也是湿湿的，洞里虽然干净，但总有些泥泞之处，建议大家仍旧溯溪鞋或防水的运动鞋入内。</w:t>
        <w:br/>
        <w:t>由于下一场土家歌舞秀还要等两个小时，去后洞转一圈不足以打发，而且小朋友们被乌漆嘛黑的洞里“诡异”的灯光秀吓到了，所以我们放弃了下一场表演，原路返回，离开了腾龙洞。</w:t>
        <w:br/>
        <w:t>总的来说，腾龙洞很震撼，很难想象这是一个天然形成的，如此巨大的溶洞。但洞里石钟乳并不多，景色一般。两台秀虽然不错，但为此而把门票定在180元的价格，性价比有些低了。除去两台秀，那就完全不值这个价格了。携程上优惠价也要170元呢！</w:t>
        <w:br/>
        <w:t>利川</w:t>
        <w:br/>
        <w:t>是个小县城，没什么好呆的，我们直接上车去往恩施大峡谷住宿。</w:t>
        <w:br/>
        <w:t>一路山路，到达恩施大峡谷我定的那个民宿，大约一个半小时车程。可以提前致电老板，准备晚饭，免得去了临时点菜，出现没菜的情况。虽然是景点里，但价格并不宰客，我们两桌老老小小19个人，一共550元。菜还算可以，有一条据说当地河里野生的鱼，蛮鲜嫩的，就是鱼刺又细又多。自酿的包谷酒，几块钱一两，我们喝了几两，老板没收钱。</w:t>
        <w:br/>
        <w:t>大峡谷的民宿很多，质量好坏参差不齐，去之前我也是选择困难症犯了很久，好不容易选定一家，看中它有个大平台，面朝山谷，风景绝美。没想到当天停电，临时随便换了一家，没有风景，房间也只能说凑合。好在老板还挺不错，挺爽快的。</w:t>
        <w:br/>
        <w:t>去过一次就知道了，我一路考察，从location的角度推荐两家民宿给大家：实景山庄（携程上叫途窝假日酒店）和游多多精品客栈。实景山庄是一栋单独的小楼，就建在山谷边，三面环山，一面是公路，两旁没有其他建筑，地理位置满分，风景更是不用说了，看日出日落，全方位无死角。游多多也不错，也是面朝大山的，也有一个观景大平台，当初我差点就定了这家的，来到</w:t>
        <w:br/>
        <w:t>大峡谷</w:t>
        <w:br/>
        <w:t>看到了，后悔不已。两者区别在于游多多旁边有不少民宿并排，没了实景山庄遗世独立的意境。</w:t>
        <w:br/>
        <w:t>大峡谷也有酒店，女儿寨度假酒店和龙船调剧场门口的一个酒店（名字忘记了），我更推荐民宿，因为</w:t>
        <w:br/>
        <w:t>大峡谷</w:t>
        <w:br/>
        <w:t>里没什么饭店，酒店的饮食肯定不如民宿里的农家乐好吃，而且我更喜欢跟老板打交道的居家感。对了，看《龙船调》演出，找老板买票，比携程更优惠哦！</w:t>
        <w:br/>
        <w:t>许多游记里都推荐《龙船调》这一山水实景音乐剧，里面有土家女儿会等土家族文化民俗，还有被联合国教科文组织评为世界上最美的25首民歌之一的《龙船调》。夜宿大峡谷，反正天黑看不到风景了，闲着也是闲着，去看看吧！</w:t>
        <w:br/>
        <w:t>老板开车送我们去，因为只有他亲自买票，可以拿到优惠价。一般大家都买最低票价的B区票，我们比较土豪，要A区的，原价268，携程228，老板200一张。B区原价218，携程178，老板价格我没问。</w:t>
        <w:br/>
        <w:t>A区和B区都在一楼，A区是中间的区域，B区则是两边。还有VIP和贵宾座，都在二楼。实地看了我发现，只要别太靠边，B区的位子与A区相差不多。主要是座位要靠前一点，因为不是大屏幕，是真人实景演出，靠前才能看清楚。20排是面对剧场的第一排，倒数往后，1排是最远的。而二楼的位子更远，不拿望远镜完全没必要去二楼，而且价格还贵，大概因为是包厢吧！</w:t>
        <w:br/>
        <w:t>那首贯穿始终的《龙船调》确实悠扬柔美、风情十足，整个演出也很震撼人心。我们都觉得不虚此行，唯一要抱怨的是剧场是下沉式的，往返门口要走很多很多的楼梯，没有电梯。如果是白天走完大峡谷，晚上来看，估计走到半路就要放弃了。</w:t>
        <w:br/>
        <w:t>大峡谷不如花坪凉爽，晚上没有空调的话，略嫌热了些。</w:t>
        <w:br/>
        <w:br/>
        <w:t>Day4 恩施大峡谷-恩施女儿城</w:t>
        <w:br/>
        <w:t>我们大约是早上9:30左右进的大峡谷，提前网上订好票能优惠不少。不像野三峡这类相对冷门的景区，大峡谷也算是大景区了，某宝上也有订门票，比携程略优惠些。60岁以上老人现场凭身份证买票，有优惠。</w:t>
        <w:br/>
        <w:t>进门以后，先是坐大巴送我们入景区，下车后，往前是云龙地缝，往后是索道去七星寨主景区。通常的顺序是先去云龙地缝，一圈后到达索道入口，去往七星寨。很少有人倒过来，因为走完七星寨的四座山峰，估计你也是没力气再去云龙地缝了。而且，下山后大巴是直接送回景区出入口的，要去云龙地缝，还得回去。也可以放弃，不去地缝，直接去七星寨。</w:t>
        <w:br/>
        <w:t>不要听大巴车上导游的胡扯，让你们下车后赶紧买干粮。地缝里确实没得买了，但整个地缝基本上最多1个半小时就结束了。往索道入口的一路上，许多特色小吃美食可供挑选，价格也不贵，完全没必要抗着干粮走地缝，中午啃干巴巴的面包。顶多买瓶水吧，路上喝几口。特别推荐路上小摊的腊排骨，喷香美味，我们吃的赞不绝口。</w:t>
        <w:br/>
        <w:t>不知道是不是山崩地裂形成了这么个大地缝，可以深入下去到地缝底下转一圈，但还要爬很多台阶上来，颇费体力。特别是最后连续的陡峭的上坡台阶，把大家都走的气喘不已。到上面了很是休息了一把，我的小侄女儿才3周岁，几乎全程要抱，她爸爸没来，我小舅只好充当苦力，这一路累的，直接不敢去七星寨爬山了。</w:t>
        <w:br/>
        <w:t>我买的票是包含了上行索道的，这一段索道很长很高，叹为观止。强烈建议大家乘坐索道，不要自己爬上山，一来保存体力，二来确实索道上风景开阔，远眺群山，一览众山小。索道厢体很大，是封闭式的，工作人员说可以坐8个人，稳稳的完全不恐高。</w:t>
        <w:br/>
        <w:t>下了索道以后，有许多抬轿子的工人在招揽生意，他们会告诉你后面有4座山峰，很累人，两人抬的竹轿子很巴适，一程100-150元不等，如果土豪坐全程，大概是900元。还有一些小背篓，是帮你背娃儿的，一座山峰80元，背全程4座山峰可以优惠一些。背篓里有坐垫，还有小玩偶，考虑很周全。</w:t>
        <w:br/>
        <w:t>以小舅为代表的大多数人，都被后面的四座山直接吓跑了，什么主景区什么重头戏，统统不去了，宝宝要回家。大大小小19个人，其中大舅和小姨，走了一个</w:t>
        <w:br/>
        <w:t>绝壁栈道</w:t>
        <w:br/>
        <w:t>，就折返了。其他人直接坐下行索道回去了，最后只剩下5大带着2小，毅然决然的准备走完全程（路线是单程的，一条道走到黑，或者原路返回，没有其他的路）。</w:t>
        <w:br/>
        <w:t>这几个壮士分别是：我和老公带着2岁的儿子、我妈、我姨夫和我弟弟带着他6岁的女儿。</w:t>
        <w:br/>
        <w:t>后面的路不多说了，上上下下的享受，一路上儿子和侄女携手而行，引得路人纷纷感叹，这么小的娃来爬大峡谷，太牛逼了！风景也不说了，各种美不胜收，各种感叹大自然的鬼斧神工。景区里完全不宰客，我们在山顶吃午餐，一份套餐有荤有素有汤38元，一份凉皮10元，一瓶矿泉水5元…毕竟这是在山顶，而且不是一座山，是连绵起伏的山脉。</w:t>
        <w:br/>
        <w:t>最后一座山顶往下，是连绵的下山陡坡，有下行的电扶梯，但标志牌上写着还有500米，我们觉得很近了，好开心。然而埋头走了许久，看到标志牌：400米。不是吧！又埋头下坡下坡下坡，350米。崩溃！感觉计量方式不对啊！儿子趴在我肩头睡熟了，每一步往下，我的小腿肚都在打颤，感觉随时都会直接坐在台阶上。</w:t>
        <w:br/>
        <w:t>300米、200米、150米、100米、50米…终于来到扶梯入口，果断买了票，30一位。站在扶梯上，我只想说：给个小板凳坐坐吧！我们坐扶梯大概花了十几分钟，来到山脚下，沿途看到有人没选择扶梯，自己走下来的，向他们的小腿致敬！</w:t>
        <w:br/>
        <w:t>扶梯下来以后，有一些卖小吃的小摊和一些卖特产的商店，老公十块钱买了碗炕洋芋，很好吃，赞不绝口，要求我必须推荐一下。其他特产价格也不贵，可以挑一挑。</w:t>
        <w:br/>
        <w:t>我们是下午15:30左右爬完七星寨四座山峰的，一共花了6小时，因为我们人多，有老有小，我觉得这个时间是很悠闲宽裕了，给大家参考。如果没有老的小的，肯定时间会缩短一些，当然，如果不坐缆车、索道、扶梯，时间也肯定会延长一些。</w:t>
        <w:br/>
        <w:t>然后坐大巴车去往恩施市区的女儿城，2个半小时的车程，因为到市区的时候正好是晚高峰，稍微堵了一下车。女儿城有几个停车场，机动车是开不进里面的，只能停在停车场里。</w:t>
        <w:br/>
        <w:t>到达女儿城后，中巴就结束了。大峡谷是整个行程的高潮，也是最累的一个景点，所以安排在压轴，接下来我们都住在女儿城内休整，景点只有一个市内半小时车程的土司城，小景点。以及最后一天从女儿城去高铁站，这两处打个车就好，就没必要中巴车陪着了。</w:t>
        <w:br/>
        <w:br/>
        <w:t>Day5 女儿城</w:t>
        <w:br/>
        <w:t>今天自由活动。</w:t>
        <w:br/>
        <w:t>女儿城有许多小店，还有儿童乐园，里面还有游泳池，所以这一天基本上是：女人们逛街，男人们睡觉，孩子们玩乐。</w:t>
        <w:br/>
        <w:t>关于吃饭，各个大饭店其实味道都不错，我们吃了土家大院、土家大牌档、纳西小院、张关合渣，都很不错。特别是张关合渣，很有特色。我们一行大大小小19人，基本都是两桌，因为每个饭店15人以上的大桌就那么1-2个，不提前预定肯定没有。</w:t>
        <w:br/>
        <w:t>恩施旅游</w:t>
        <w:br/>
        <w:t>给我们的感觉最好的是不宰客，即使在女儿城这样游客聚集的地方，吃饭消费并不吓人，对比上海的消费水平，甚至可以说性价比高得感人。菜量比较大，所以不用点太多菜，我们几乎每餐人均都在50以内。</w:t>
        <w:br/>
        <w:t>有一个窍门，如果要喝白酒，不要点酒水单上面的商品酒，那些贵而且不好喝，就问服务员点店里的自酿酒，什么包谷酒、桂花酒等等，一般都是几块钱一两，又便宜又好喝。</w:t>
        <w:br/>
        <w:br/>
        <w:t>Day6 土司城</w:t>
        <w:br/>
        <w:t>恩施市里唯一的景点，打卡。从女儿城去土司城打车也就15元左右，土司城门口比较拥堵。土司城就是土司的家，并不大，如果只是进去参观一下，半小时就ok了。</w:t>
        <w:br/>
        <w:t>同样，大概是为了丰富游览项目，提高门票附加值，里面也有表演。表演每天2场，在土司老爷家的戏台上演出。这演出有主持人串场，会讲一些土家民俗，教教土家方言什么的，还挺有滋有味的。</w:t>
        <w:br/>
        <w:t>只是即使早去，也抢不到好位置，因为正对戏台的地方都要收费，一个小板凳30元，有桌子有茶水的更贵些。而且是围起来的，不能让站着的人挡住花钱坐着的人。其他不收费的地方站满了人，早去的需要等待许久，晚到的连站的位置都找不到。如果身高有优势还好，不然就听听声音吧！</w:t>
        <w:br/>
        <w:t>我们没看完表演就出来了，打车去了市中心。</w:t>
        <w:br/>
        <w:t>其实到一处地方旅游，去当地的大超市，比如家乐福、乐购什么的逛逛、买特产，是最合适的选择。由于明天就要离开了，我们买了一些路上吃的喝的。特产主要是腊肉，超市有真空小包装的即食腊肉，我们买了许多。</w:t>
        <w:br/>
        <w:br/>
        <w:t>Day7</w:t>
        <w:br/>
        <w:t>恩施-上海</w:t>
        <w:br/>
        <w:t>现在这个时节，去程的火车票并不难买，回程的火车票却根本买不到。并不是恩施来上海的人特别多，而是因为起始站的问题。</w:t>
        <w:br/>
        <w:t>恩施到上海</w:t>
        <w:br/>
        <w:t>的火车都是经过恩施而已，并非始发，所以票量很少很少。同一班次，重庆始发，我们搜</w:t>
        <w:br/>
        <w:t>重庆到上海</w:t>
        <w:br/>
        <w:t>，就大量的余票。</w:t>
        <w:br/>
        <w:t>无奈，我们只好买了丰都（离恩施最近的站，重庆境内）到上海的车票，每张票贵了60元。</w:t>
        <w:br/>
        <w:t>女儿城到火车站不远，打车半小时。为确保稳妥，我们提前订好了出租车。司机说打表大约27、28元，我们答应30元不打表。一路顺利，不堵车。</w:t>
        <w:br/>
        <w:t>虽说归心似箭，然而不知为何，我们都反而觉得回程的火车开的特别快，没多久就回到了江南自己的家里。一周的</w:t>
        <w:br/>
        <w:t>恩施游</w:t>
        <w:br/>
        <w:t>，热热闹闹的结束了，留下很多回忆，大家都意犹未尽，我也忍不住畅想，以后如果每年这样一大家子人一起，开开心心的旅个游，该多美好！</w:t>
        <w:br/>
        <w:t>附上行程单：</w:t>
      </w:r>
    </w:p>
    <w:p>
      <w:r>
        <w:t>评论：</w:t>
        <w:br/>
        <w:t>1.写的超棒的，给你大大的一个👍👍👍👍</w:t>
        <w:br/>
        <w:t>2.写的好，很细心。这一直是我想去的地方。</w:t>
        <w:br/>
        <w:t>3.人多出门是最麻烦的，你们能这么和谐真是不容易啊！游记也写的真不错，对我的帮助很大，多谢了！</w:t>
        <w:br/>
        <w:t>4.一把心酸泪啊，还有那么多没去过的地方，我该如何是好</w:t>
        <w:br/>
        <w:t>5.求问总共花费多少，哪块可以再节省一点？</w:t>
        <w:br/>
        <w:t>6.请问有什么需要特别注意的地方么？比如人文方面的。</w:t>
      </w:r>
    </w:p>
    <w:p>
      <w:pPr>
        <w:pStyle w:val="Heading2"/>
      </w:pPr>
      <w:r>
        <w:t>115.上海出发湖北恩施+重庆6日游</w:t>
      </w:r>
    </w:p>
    <w:p>
      <w:r>
        <w:t>https://you.ctrip.com/travels/enshi487/3558962.html</w:t>
      </w:r>
    </w:p>
    <w:p>
      <w:r>
        <w:t>来源：携程</w:t>
      </w:r>
    </w:p>
    <w:p>
      <w:r>
        <w:t>发表时间：2017-9-13</w:t>
      </w:r>
    </w:p>
    <w:p>
      <w:r>
        <w:t>天数：6 天</w:t>
      </w:r>
    </w:p>
    <w:p>
      <w:r>
        <w:t>游玩时间：9 月</w:t>
      </w:r>
    </w:p>
    <w:p>
      <w:r>
        <w:t>人均花费：3000 元</w:t>
      </w:r>
    </w:p>
    <w:p>
      <w:r>
        <w:t>和谁：和朋友</w:t>
      </w:r>
    </w:p>
    <w:p>
      <w:r>
        <w:t>玩法：自由行，美食，自驾，省钱，穷游，徒步，火车</w:t>
      </w:r>
    </w:p>
    <w:p>
      <w:r>
        <w:t>旅游路线：重庆，恩施，腾龙洞，恩施大峡谷，恩施国际大酒店</w:t>
      </w:r>
    </w:p>
    <w:p>
      <w:r>
        <w:t>正文：</w:t>
        <w:br/>
        <w:t>贺州都市便捷酒店</w:t>
        <w:br/>
        <w:t>¥</w:t>
        <w:br/>
        <w:t>136</w:t>
        <w:br/>
        <w:t>起</w:t>
        <w:br/>
        <w:t>立即预订&gt;</w:t>
        <w:br/>
        <w:t>展开更多酒店</w:t>
        <w:br/>
        <w:t>前言</w:t>
        <w:br/>
        <w:t>世界辣么大，一起去</w:t>
        <w:br/>
        <w:t>重庆</w:t>
        <w:br/>
        <w:t>、</w:t>
        <w:br/>
        <w:t>恩施</w:t>
        <w:br/>
        <w:t>看看！</w:t>
        <w:br/>
        <w:t>恩施— —这里有奇特的自然景观、优良的生态环境、宜人的气候条件、浓郁的民族文化、丰富的物产资源。</w:t>
        <w:br/>
        <w:t>重庆— —简称渝，别称巴渝、山城、雾都、渝都、桥都、江城 ，中华人民共和国四大中央直辖市之一，五大国家中心城市之一，国家历史文化名城，长江上游地区经济中心、金融中心和创新中心，及政治、航运、文化、科技、教育、通信等中心。</w:t>
        <w:br/>
        <w:t>行程安排</w:t>
        <w:br/>
        <w:t>第一天：</w:t>
        <w:br/>
        <w:t>上海&gt;恩施（下午17：14分的火车软卧，到达恩施为早上9：00左右）</w:t>
        <w:br/>
        <w:t>第二天：</w:t>
        <w:br/>
        <w:t>早上到达恩施后（人多建议租车，直接在车站门口取车）自驾前往</w:t>
        <w:br/>
        <w:t>腾龙洞</w:t>
        <w:br/>
        <w:t>，全程约40公里左右。晚上入住“恩施大峡谷女儿寨度假酒店”</w:t>
        <w:br/>
        <w:t>第三天：</w:t>
        <w:br/>
        <w:t>用完早餐后退房自驾前往</w:t>
        <w:br/>
        <w:t>恩施大峡谷</w:t>
        <w:br/>
        <w:t>（全程红37公里左右）。10点左右开始登大峡谷，景区有免费车辆送至登山处，全程游玩约5个小时。建议爬上去（风景很美），下山可以座扶梯下来（费用30元）</w:t>
        <w:br/>
        <w:t>下山时约17点左右，自驾前往酒店，入住市区的“</w:t>
        <w:br/>
        <w:t>恩施国际大酒店</w:t>
        <w:br/>
        <w:t>”</w:t>
        <w:br/>
        <w:t>第四天：</w:t>
        <w:br/>
        <w:t>恩施前往重庆，动车约2.5小时。入住重庆泊联汇公馆（当年重庆日报社，民国装修风格值得一住）</w:t>
        <w:br/>
        <w:t>第五天：</w:t>
        <w:br/>
        <w:t>基本自由活动，可游玩重庆解放碑、洪崖洞、磁器口、博物馆（门票免费，值得一去。可以了解一下整个重庆古今)</w:t>
        <w:br/>
        <w:t>第六天：</w:t>
        <w:br/>
        <w:t>乘坐下午的飞机至上海。</w:t>
        <w:br/>
        <w:t>整个行程结束。重庆这三天基本以吃为主，整个行程比较轻松</w:t>
      </w:r>
    </w:p>
    <w:p>
      <w:r>
        <w:t>评论：</w:t>
        <w:br/>
        <w:t>1.游记挺精彩哟~！頂一個~！</w:t>
        <w:br/>
        <w:t>2.我文笔不好，一直没怎么写游记，要向你多多学习。</w:t>
        <w:br/>
        <w:t>3.我大姑他们年初去过，工作有事我就错过了没去，很遗憾呢。</w:t>
        <w:br/>
        <w:t>4.感觉挺经济实惠的，收藏喜欢啦，也希望和你互粉。</w:t>
        <w:br/>
        <w:t>5.沙发自己座</w:t>
      </w:r>
    </w:p>
    <w:p>
      <w:pPr>
        <w:pStyle w:val="Heading2"/>
      </w:pPr>
      <w:r>
        <w:t>116.5年来最悲惨旅游：恩施大峡谷</w:t>
      </w:r>
    </w:p>
    <w:p>
      <w:r>
        <w:t>https://you.ctrip.com/travels/enshi487/3560342.html</w:t>
      </w:r>
    </w:p>
    <w:p>
      <w:r>
        <w:t>来源：携程</w:t>
      </w:r>
    </w:p>
    <w:p>
      <w:r>
        <w:t>发表时间：2017-9-16</w:t>
      </w:r>
    </w:p>
    <w:p>
      <w:r>
        <w:t>天数：3 天</w:t>
      </w:r>
    </w:p>
    <w:p>
      <w:r>
        <w:t>游玩时间：9 月</w:t>
      </w:r>
    </w:p>
    <w:p>
      <w:r>
        <w:t>人均花费：750 元</w:t>
      </w:r>
    </w:p>
    <w:p>
      <w:r>
        <w:t>和谁：和父母</w:t>
      </w:r>
    </w:p>
    <w:p>
      <w:r>
        <w:t>玩法：自由行，省钱，火车</w:t>
      </w:r>
    </w:p>
    <w:p>
      <w:r>
        <w:t>旅游路线：恩施大峡谷，恩施，大峡谷，一炷香</w:t>
      </w:r>
    </w:p>
    <w:p>
      <w:r>
        <w:t>正文：</w:t>
        <w:br/>
        <w:t>从11年开始，四处去旅游，看过很多景点，今年去的</w:t>
        <w:br/>
        <w:t>恩施大峡谷</w:t>
        <w:br/>
        <w:t>，几年来最悲惨的旅游。</w:t>
        <w:br/>
        <w:t>首先，百度一下：峡谷，峡谷是深度大于宽度谷坡陡峻的谷地。V形谷的一种。</w:t>
        <w:br/>
        <w:t>恩施大峡谷包括地缝和七星寨，去之前看了很多游记，大部分说耗时很久，于是决定坐动车去</w:t>
        <w:br/>
        <w:t>恩施</w:t>
        <w:br/>
        <w:t>的当天就去</w:t>
        <w:br/>
        <w:t>大峡谷</w:t>
        <w:br/>
        <w:t>周边住宿，住的71元一天，环境还不错。然后第二天开始去大峡谷。</w:t>
        <w:br/>
        <w:t>很顺利的搭车到地缝，地缝景色还不错，大概一个小时就结束了，不知道出于什么心里，一直很平缓的路在出地缝的时候是比较高的台阶据说一共388个，爬的真累啊，下来的时候台阶高度很适合为啥出口就、、、、、、、、</w:t>
        <w:br/>
        <w:t>上去之后直接搭缆车上山，刚下缆车就听到抬滑竿的说：要爬四座山，直接抬上去。当时还不信，大峡谷怎么会全是爬山呢？结果，7个小时下来确实就只是围着山转，上上下下，除了</w:t>
        <w:br/>
        <w:t>一炷香</w:t>
        <w:br/>
        <w:t>附近和栈道不错其他时间完全就是爬山啊。最后下山的时候电梯还一段维修，同样的价多下了一段台阶。</w:t>
        <w:br/>
        <w:t>第二天去土司城，腿都不是直的。土司城10点的表演很幸运的赶上了，期间碰到旅行社，看他们一来就走，总算体会到自由行的好处了。土司城除了九进堂外，城墙和钟楼也不错，只是在照相时现代建筑老抢镜。由于爬大峡谷太累，女儿国没有去，成为了唯一一次没有吃当地小吃的旅行。</w:t>
        <w:br/>
        <w:br/>
        <w:t>恩施旅游</w:t>
        <w:br/>
        <w:t>正确的顺序应该是：第一天土司城和女儿国，第二天石林然后在</w:t>
        <w:br/>
        <w:t>大峡谷</w:t>
        <w:br/>
        <w:t>旁住宿，第三天看地缝，这样特色就都玩到了，至于那座山上不上都无所谓。恩施市区住航空路汽车站附件就好，交通方便。</w:t>
      </w:r>
    </w:p>
    <w:p>
      <w:r>
        <w:t>评论：</w:t>
        <w:br/>
        <w:t>1.坐索道之后要爬四座山头啊。我索道上电梯下的。</w:t>
        <w:br/>
        <w:t>2.明明可以做索道上山啊！你自己要爬</w:t>
        <w:br/>
        <w:t>3.所以到底值得去玩不那</w:t>
        <w:br/>
        <w:t>4.不值得，尤其是爬山别去</w:t>
        <w:br/>
        <w:t>5.恩施大峡谷就没啥景色啊，网上吹的好但是和其他地方比起来就没啥了</w:t>
        <w:br/>
        <w:t>6.欢迎你在攻略社区安家并发表处女作游记，游游君前来撒花问候喽！送上优质游记指南http://you.ctrip.com/travels/youyouctripstar10000/1756062.html 很期待再次看到你分享精彩的旅程~</w:t>
        <w:br/>
        <w:t>7.光看些文字描述可不能满足我</w:t>
        <w:br/>
        <w:t>8.楼主下次多拍点好嘛~虽然拍摄是件很辛苦的事情，不过辛苦的同时能满足到那么多的观众呢~~</w:t>
        <w:br/>
        <w:t>9.还有更多图嘛 亲～</w:t>
      </w:r>
    </w:p>
    <w:p>
      <w:pPr>
        <w:pStyle w:val="Heading2"/>
      </w:pPr>
      <w:r>
        <w:t>117.一生中最难忘的三峡之旅</w:t>
      </w:r>
    </w:p>
    <w:p>
      <w:r>
        <w:t>https://you.ctrip.com/travels/changjiangsanxia109/3560083.html</w:t>
      </w:r>
    </w:p>
    <w:p>
      <w:r>
        <w:t>来源：携程</w:t>
      </w:r>
    </w:p>
    <w:p>
      <w:r>
        <w:t>发表时间：2017-9-18</w:t>
      </w:r>
    </w:p>
    <w:p>
      <w:r>
        <w:t>天数：4 天</w:t>
      </w:r>
    </w:p>
    <w:p>
      <w:r>
        <w:t>游玩时间：10 月</w:t>
      </w:r>
    </w:p>
    <w:p>
      <w:r>
        <w:t>人均花费：500 元</w:t>
      </w:r>
    </w:p>
    <w:p>
      <w:r>
        <w:t>和谁：和朋友</w:t>
      </w:r>
    </w:p>
    <w:p>
      <w:r>
        <w:t>玩法：</w:t>
      </w:r>
    </w:p>
    <w:p>
      <w:r>
        <w:t>旅游路线：</w:t>
      </w:r>
    </w:p>
    <w:p>
      <w:r>
        <w:t>正文：</w:t>
        <w:br/>
        <w:t>开始了在国内三峡和湖北之旅。</w:t>
        <w:br/>
        <w:t>长江三峡</w:t>
        <w:br/>
        <w:t>是我们许多年来一直想去旅行的地方，</w:t>
        <w:br/>
        <w:t>三峡大坝</w:t>
        <w:br/>
        <w:t>建成以后，这个愿望愈发强烈。这次我们从</w:t>
        <w:br/>
        <w:t>重庆</w:t>
        <w:br/>
        <w:t>乘坐游轮顺长江而下，直达</w:t>
        <w:br/>
        <w:t>宜昌</w:t>
        <w:br/>
        <w:t>，终于圆了我们的夙愿，还顺便游了湖北的荆州和恩施两地。</w:t>
        <w:br/>
        <w:t>三峡大坝</w:t>
        <w:br/>
        <w:t>建成蓄水后，整个三峡的水位抬升，河道开阔，即便是万吨巨轮在三峡航行也十分安全舒适和平稳。但是，由于水位的大幅抬升，原先沿岸许多历史悠久的人文景观已被江水淹没，两岸雄伟俊秀的自然风光也大打折扣，峡谷不再显得高耸幽深，险滩消失了，江水也不再喘急，两岸的城镇村落民居基本都是新的，这个现实与我们多年以来对三峡的想象产生了巨大的落差，三峡的整个游程虽然很舒适，但是我们一直没有获得旅行带来的兴奋点，感觉整个三峡游览过程实在太平淡了，以致我们有好几个景点都懒得上去游览，因为那些景点要么是新建的，要么是由于江水上涨而使得原有的景点已失去了它原有的动人魅力。游完三峡后只是感觉到少许惆怅，这次三峡游最大的遗憾就是我们人虽到了三峡大坝，可是却没有机会到大坝的下游也就是大坝放水的那一面游览参观，没有机会目睹三峡大坝放水的那种雄伟风姿，这主要是游轮游也是和跟团游一样身不由己呀。不过总算是到过三峡了，也看到了三峡的新貌，做人要求也不能太高了。</w:t>
        <w:br/>
        <w:t>实用信息</w:t>
        <w:br/>
        <w:t>游轮船票：</w:t>
        <w:br/>
        <w:t>我们计划到达</w:t>
        <w:br/>
        <w:t>重庆</w:t>
        <w:br/>
        <w:t>后再购买，提前就在网上看了价格，到达重庆后，在官方网站上购买的，长江游轮票务联网销售中心，购买次日的美国维多利亚凯珍号游轮（阳台标准间），</w:t>
        <w:br/>
        <w:t>重庆—宜昌</w:t>
        <w:br/>
        <w:t>下水的船票，票价是1750元/人，同时预定了30元/人的</w:t>
        <w:br/>
        <w:t>宜昌</w:t>
        <w:br/>
        <w:t>新世纪码头接送至宜昌火车东站服务。</w:t>
        <w:br/>
        <w:t>行程：</w:t>
        <w:br/>
        <w:t>D1：</w:t>
        <w:br/>
        <w:t>重庆</w:t>
        <w:br/>
        <w:t>—三峡游船上</w:t>
        <w:br/>
        <w:t>D2：三峡游船上—</w:t>
        <w:br/>
        <w:t>丰都鬼城</w:t>
        <w:br/>
        <w:t>D3：三峡游船上—</w:t>
        <w:br/>
        <w:t>瞿塘峡</w:t>
        <w:br/>
        <w:t>段—</w:t>
        <w:br/>
        <w:t>巫峡</w:t>
        <w:br/>
        <w:t>段—</w:t>
        <w:br/>
        <w:t>神女溪</w:t>
        <w:br/>
        <w:t>—游船经过</w:t>
        <w:br/>
        <w:t>三峡大坝</w:t>
        <w:br/>
        <w:t>船闸</w:t>
        <w:br/>
        <w:t>D4：三峡游船—三峡大坝—西陵峡—</w:t>
        <w:br/>
        <w:t>宜昌</w:t>
        <w:br/>
        <w:t>新世纪码头—荆州</w:t>
        <w:br/>
        <w:t>第一天：</w:t>
        <w:br/>
        <w:t>19:05到达</w:t>
        <w:br/>
        <w:t>重庆江北机场</w:t>
        <w:br/>
        <w:t>，接着坐轻轨2号线到达临江门（6元/人）站。</w:t>
        <w:br/>
        <w:t>出了轻轨，就在轻轨旁的重庆</w:t>
        <w:br/>
        <w:t>大唐诺亚</w:t>
        <w:br/>
        <w:t>入住，双人间258元，不包早餐，免费WIFI。这个宾馆地处繁华的</w:t>
        <w:br/>
        <w:t>解放碑</w:t>
        <w:br/>
        <w:t>商圈，距离解放碑商业步行街0.5公里，步行约5分钟； 距离</w:t>
        <w:br/>
        <w:t>洪崖洞</w:t>
        <w:br/>
        <w:t>民俗风貌区1.1公里，步行约15分钟，酒店的条件还可以。</w:t>
        <w:br/>
        <w:t>到了重庆不可少的，就是去吃一次又麻又辣的火锅</w:t>
        <w:br/>
        <w:t>饿过头了，点了一大堆，吃不了啊。</w:t>
        <w:br/>
        <w:t>第二天：</w:t>
        <w:br/>
        <w:t>早上起来，重庆下着小雨，心情立刻不爽，冒雨出去吃个重庆小面，还没拍照。今天晚上要坐三峡游船，白天的时间去哪里呢？商量一下，还是去</w:t>
        <w:br/>
        <w:t>洪崖洞</w:t>
        <w:br/>
        <w:t>民俗风景区吧，步行约15分钟到达洪崖洞民俗风景区，逛完后，再步行到新华路</w:t>
        <w:br/>
        <w:t>长江索道</w:t>
        <w:br/>
        <w:t>10元/人，打的到</w:t>
        <w:br/>
        <w:t>解放碑</w:t>
        <w:br/>
        <w:t>，步行到</w:t>
        <w:br/>
        <w:t>朝天门</w:t>
        <w:br/>
        <w:t>5号码头，18:20上了</w:t>
        <w:br/>
        <w:t>维多利亚</w:t>
        <w:br/>
        <w:t>凯珍号游船，住二层223房，21:00启航，开始三峡旅游。</w:t>
        <w:br/>
        <w:t>重庆美术馆</w:t>
        <w:br/>
        <w:t>，建筑造型很新颖。</w:t>
        <w:br/>
        <w:t>洪崖洞</w:t>
        <w:br/>
        <w:t>位于重庆市核心商圈</w:t>
        <w:br/>
        <w:t>解放碑</w:t>
        <w:br/>
        <w:t>沧白路，在长江与</w:t>
        <w:br/>
        <w:t>嘉陵江</w:t>
        <w:br/>
        <w:t>两江交汇的滨江地带，集城市旅游景观、商务休闲景观和城市人文景观于一体。以最具巴渝传统建筑特色的“吊脚楼”风貌为主体，依山就势，沿江而建，通过再现老重庆的真实写照，成为了重庆市亮丽的名片。</w:t>
        <w:br/>
        <w:t>重庆既是山城又是江城，设为直辖市后城市建设更是日新月异，好几座长江大桥横跨江面，便利了两岸的交通。</w:t>
        <w:br/>
        <w:t>洪崖洞民俗风貌区景观。</w:t>
        <w:br/>
        <w:t>洪崖洞民俗风貌区的首层汇聚了许多川渝名特土产店铺。</w:t>
        <w:br/>
        <w:t>洪崖洞民俗风貌区景观。</w:t>
        <w:br/>
        <w:t>重庆市区目前仅存的一处过江索道位于新华路。由于长江上大桥建的多了，以往重庆人来往长江两岸主要的交通工具索道逐渐失去了交通的功能，而渐渐变为观光旅游的城市名片。</w:t>
        <w:br/>
        <w:t>长江索道</w:t>
        <w:br/>
        <w:t>的轿厢挺大的，一次可以载几十个人，票价单程30元。</w:t>
        <w:br/>
        <w:t>重庆闹市中心，</w:t>
        <w:br/>
        <w:t>解放碑步行街</w:t>
        <w:br/>
        <w:t>夜色中的</w:t>
        <w:br/>
        <w:t>朝天门</w:t>
        <w:br/>
        <w:t>码头景观。</w:t>
        <w:br/>
        <w:t>维多利亚凯珍号游船的船票是在长江游轮票务联网销售中心官网上预定的www.cjsanxia.com，我们计划到达重庆后再购买，提前就在网上看了价格，到达重庆后，购买美国维多利亚凯珍号游轮（阳台标准间），</w:t>
        <w:br/>
        <w:t>重庆—宜昌</w:t>
        <w:br/>
        <w:t>下水的船票，票价是1750元/人，同时还预定了15元/人的宜昌新世纪码头—宜昌火车东站的汽车接送。</w:t>
        <w:br/>
        <w:t>维多利亚号</w:t>
        <w:br/>
        <w:t>游船是目前</w:t>
        <w:br/>
        <w:t>长江三峡</w:t>
        <w:br/>
        <w:t>最大和最豪华的游船，由一家外资公司经营，有四条相同的姊妹船。</w:t>
        <w:br/>
        <w:t>凯珍号游轮具有五星级酒店的功能配置，气度非凡、精致华丽的五层高透空旋转大堂；四部从主甲板直上各楼层的豪华观光电梯；配置高档，集商务、休闲于一体的网吧（24小时无线上网）；设备先进、视听一体的会议室；娴雅宁静、内容丰富的阅览室；设备先进服务周到的美容室（SPA）、洗脚按摩室；装潢雅致的扬子酒吧及多功能厅；设施新颖、环境轻松的健身中心；设计大气辉煌的皇朝餐厅；拥有精美纯西式点菜服务的VIP餐厅；24小时提供高质量医疗服务的医务室</w:t>
        <w:br/>
        <w:t>凯珍号的客房，24小时不间断热水供应；卫生间采用国际上最先进的整体式卫浴； 24小时开通的可同时收看国内、国际各个频道的卫星电视电话（壁挂液晶电视）、保险箱、小冰箱、内线电话、中央空调等一应俱全。</w:t>
        <w:br/>
        <w:t>开船前，船长助理召集游客介绍行程、注意事项和船上有关情况。</w:t>
        <w:br/>
        <w:t>长江上现在有许多轮船公司，其游轮也都十分漂亮豪华。</w:t>
        <w:br/>
        <w:t>第三天：</w:t>
        <w:br/>
        <w:t>早6:30到5楼品尝免费早茶、早咖啡、精美茶点，7:00用完自助早餐后，8:15下船游览中国神曲之乡——</w:t>
        <w:br/>
        <w:t>丰都鬼城</w:t>
        <w:br/>
        <w:t>，11:30上船，午餐后，13:30听</w:t>
        <w:br/>
        <w:t>长江三峡</w:t>
        <w:br/>
        <w:t>讲座，16:00停靠</w:t>
        <w:br/>
        <w:t>石宝寨</w:t>
        <w:br/>
        <w:t>（自费260元/人），18:30船长举行欢迎酒会和晚餐， 晚餐后观看由船上工作人员自编自演的迎宾文艺表演。</w:t>
        <w:br/>
        <w:t>清晨可品尝免费早茶、早咖啡、茶点，有教练辅导练太极，不过好像只有一个学员。</w:t>
        <w:br/>
        <w:t>在游轮的每日三餐都是自助，伙食还不错。</w:t>
        <w:br/>
        <w:t>早餐后，下船游览鬼城。</w:t>
        <w:br/>
        <w:t>丰都鬼城</w:t>
        <w:br/>
        <w:t>，旧名酆都鬼城，又称为“幽都”，位于重庆市下</w:t>
        <w:br/>
        <w:t>游丰都</w:t>
        <w:br/>
        <w:t>县的长江北岸。</w:t>
        <w:br/>
        <w:t>丰都鬼城位于四川盆地东南边缘，地处长江上游。它是一座依山面水的古城，春秋时称“巴子别都”，它是从重庆顺</w:t>
        <w:br/>
        <w:t>游长江三峡</w:t>
        <w:br/>
        <w:t>的第一个旅游景区。传说这里是人死后灵魂归宿的地方。</w:t>
        <w:br/>
        <w:t>奈何桥这是一座沟通历史与现实，连接阴曹和阳界，审视善良与罪恶，宣制生存与死亡的“试金桥”。 左边是健康桥，象征着年年健康，右边是财富桥，象征着年年有财，这就是大名鼎鼎的“试金桥”了。</w:t>
        <w:br/>
        <w:t>请</w:t>
        <w:br/>
        <w:t>“</w:t>
        <w:br/>
        <w:t>望乡台</w:t>
        <w:br/>
        <w:t>上望家乡，黄泉路上泪汪汪，劝君从善莫为恶，不枉鬼城走一趟”。</w:t>
        <w:br/>
        <w:t>泥塑的十八层地狱里的各种酷刑。虽说是封建迷信的东西，但是自古以来也一直起到警示后人，弃恶扬善的教育作用。</w:t>
        <w:br/>
        <w:t>三峡大坝蓄水后，水位上涨几十米甚至上百米，原来三峡的许多景点除了少部分采取了搬迁保存，大多数都沉入水下，十分的可惜。丰都鬼城也不例外，有一部分也被水淹了。现在鬼城的许多建筑都是新建的，目前还在继续建设中。</w:t>
        <w:br/>
        <w:t>游轮经过</w:t>
        <w:br/>
        <w:t>忠县</w:t>
        <w:br/>
        <w:t>，忠县长江大桥气势雄伟飞跨长江南北两岸。</w:t>
        <w:br/>
        <w:t>游轮到达</w:t>
        <w:br/>
        <w:t>石宝寨</w:t>
        <w:br/>
        <w:t>码头。</w:t>
        <w:br/>
        <w:t>下午游轮到达位于重庆</w:t>
        <w:br/>
        <w:t>忠县</w:t>
        <w:br/>
        <w:t>境内长江北岸边的</w:t>
        <w:br/>
        <w:t>石宝寨</w:t>
        <w:br/>
        <w:t>，这是国家级文物保护单位，国家4A级旅游景区。石宝寨，距忠县城45千米。此处临江有一俯高十多丈，陡壁孤峰拔起的巨石，相传为女娲补天所遗的一尊五彩石，故称“石宝”。此石形如玉印，又名“玉印山”。明末谭宏起义，据此为寨，“石宝寨”名由此而来。</w:t>
        <w:br/>
        <w:t>石宝寨是一座拔地而起四壁如削的孤峰。清乾隆初年，借助架于石壁上的铁索在山顶修建了一座寺庙，嘉庆年间又聘请能工巧匠研究如何取代铁索上山，于是便依山取势修建这座九层楼阁 从此，香客及游人可免攀援铁索之苦，上楼直达山顶，1956年又加以修建改为12层，如今这里已成为游客眺望长江景色的"小蓬莱"了</w:t>
        <w:br/>
        <w:t>晚上举行船长欢迎酒会</w:t>
        <w:br/>
        <w:t>晚餐后观看由船上工作人员自编自演的迎宾文艺表演。</w:t>
        <w:br/>
        <w:t>第四天：</w:t>
        <w:br/>
        <w:t>早上船到</w:t>
        <w:br/>
        <w:t>奉节</w:t>
        <w:br/>
        <w:t>，9:00下船到夔州古城转了转，约10点左右游船进入</w:t>
        <w:br/>
        <w:t>瞿塘峡</w:t>
        <w:br/>
        <w:t>段。10:30游船进入秀丽的</w:t>
        <w:br/>
        <w:t>巫峡</w:t>
        <w:br/>
        <w:t>段。午餐后跟随导游换乘小船游览</w:t>
        <w:br/>
        <w:t>神女溪</w:t>
        <w:br/>
        <w:t>，19:00船长主持欢送晚宴。晚上22:00游船经过三峡大坝船闸，体验随游船乘坐“水上电梯”的感受，历时约4小时。</w:t>
        <w:br/>
        <w:t>经过一夜航行，早上到达</w:t>
        <w:br/>
        <w:t>奉节</w:t>
        <w:br/>
        <w:t>，因为奉节古称夔州，所以也称其为</w:t>
        <w:br/>
        <w:t>夔门</w:t>
        <w:br/>
        <w:t>。</w:t>
        <w:br/>
        <w:t>三峡大坝的提升式船闸，船只进入到这种船闸后，就像坐电梯一样提升上来，可以大大缩短通过的时间。</w:t>
        <w:br/>
        <w:t>早餐后下船到</w:t>
        <w:br/>
        <w:t>奉节</w:t>
        <w:br/>
        <w:t>游览。</w:t>
        <w:br/>
        <w:t>奉节县城在三峡大坝建成后实施了整体搬迁，老县城现在已沉入江底，目前的建筑及其景点都是新修的，为了修建三峡大坝，库区的人们做出了很大的贡献，付出了巨大的牺牲，移民成百万，这一奇迹也只有在我们这样的社会主义国家才能够实现。</w:t>
        <w:br/>
        <w:t>两位渔民肩挑刚从长江捕上来的一条大鱼。</w:t>
        <w:br/>
        <w:t>在江面上翘望奉节县城风情</w:t>
        <w:br/>
        <w:t>长江三峡又名大三峡，位于中国重庆市和湖北省境内的长江干流上，西起重庆市奉节县的白帝城，东至湖北省宜昌市的</w:t>
        <w:br/>
        <w:t>南津关</w:t>
        <w:br/>
        <w:t>，全长193公里，由</w:t>
        <w:br/>
        <w:t>瞿塘峡</w:t>
        <w:br/>
        <w:t>、</w:t>
        <w:br/>
        <w:t>巫峡</w:t>
        <w:br/>
        <w:t>、西陵峡组成。长江三峡在湖北宜昌境内建成世界上最大的水利枢纽工程——长江三峡水利枢纽工程。其中瞿塘峡位于重庆奉节境内，巫峡位于重庆</w:t>
        <w:br/>
        <w:t>巫山</w:t>
        <w:br/>
        <w:t>和湖北恩施州的巴东两县境内，西陵峡在湖北宜昌市</w:t>
        <w:br/>
        <w:t>秭归</w:t>
        <w:br/>
        <w:t>县境内。长江三峡其间有两个国家5A级旅游景区：三峡大坝和</w:t>
        <w:br/>
        <w:t>三峡人家</w:t>
        <w:br/>
        <w:t>风景区，是中国十大名胜古迹之一，首批国家级风景名胜区。人民币十元纸币背面的三峡</w:t>
        <w:br/>
        <w:t>夔门</w:t>
        <w:br/>
        <w:t>景观更彰显了长江三峡在中国悠久历史文化中重要的标志地位。</w:t>
        <w:br/>
        <w:t>船过奉节，顺流而下，遥望瞿塘峡口，但见长江北岸高耸的山头上，有一幢幢飞檐楼阁，掩映在郁郁葱葱的绿树丛中，这就是三峡的著名游览胜地白帝城。</w:t>
        <w:br/>
        <w:t>白帝城位于长江北岸，距奉节城东8公里。它一面靠山，三面环水，背倚高峡，前临长江，气势十分雄伟壮观，是三峡旅游线上久享盛名的景点。李白“朝辞白帝彩云间，千里江陵一日还。两岸猿声啼不住，轻舟已过万重山”的诗句，更是脍炙人口。</w:t>
        <w:br/>
        <w:t>著名的历史文化景点—白帝城。由于三峡库区蓄水，江面上升一百多米，白帝城如今变成长江中的一个小岛。三国时刘备伐吴，被陆逊火烧连营，兵败白帝城，在此一病不起，向诸葛亮托孤后呜呼，白帝城因此而千古流芳。</w:t>
        <w:br/>
        <w:t>从白帝城向东，便进入长江三峡中最西面的瞿塘峡。它包括</w:t>
        <w:br/>
        <w:t>风箱峡</w:t>
        <w:br/>
        <w:t>和错开峡两段水峡，从白帝城到</w:t>
        <w:br/>
        <w:t>巫山</w:t>
        <w:br/>
        <w:t>县大溪镇（黛溪镇），全长约八公里，在三峡中最短，也是最为雄伟险峻风景最美的峡谷，不过由于三峡大坝蓄水后水位抬升的原因，现在瞿塘峡的江面变得又宽又平稳，原先那种雄峻险奇的景观已经大打折扣，也可以说完全不是当年的景象了。</w:t>
        <w:br/>
        <w:t>瞿塘峡两岸的崖壁上现在还可看到许多石刻，但是大多数古代留下的精美石刻已被江水覆盖了。</w:t>
        <w:br/>
        <w:t>因瞿塘峡地当川东门户，故又别称</w:t>
        <w:br/>
        <w:t>夔门</w:t>
        <w:br/>
        <w:t>。陈毅元帅诗曰：“三峡束长江，欲令江流改。谁知破夔门，东流成大海”。</w:t>
        <w:br/>
        <w:t>一桥飞架南北，天塹变通途。横跨瞿塘峡的这座大桥气势恢宏，造型优美，远方江岸就是新的奉节城。</w:t>
        <w:br/>
        <w:t>巫峡是三峡中最长也是最整齐的一峡，沿岸青山连绵，群峰如屏，尤以</w:t>
        <w:br/>
        <w:t>神女峰</w:t>
        <w:br/>
        <w:t>最令人神往。</w:t>
        <w:br/>
        <w:t>巫峡最著名的</w:t>
        <w:br/>
        <w:t>神女峰</w:t>
        <w:br/>
        <w:t>，也称</w:t>
        <w:br/>
        <w:t>望霞峰</w:t>
        <w:br/>
        <w:t>或美人峰，是</w:t>
        <w:br/>
        <w:t>巫山</w:t>
        <w:br/>
        <w:t>十二峰之一，位于巫山县城东约15公里处的巫峡大江北岸。一根巨石突兀于青峰云霞之中，宛若一个亭亭玉立、美丽动人的少女，故名神女峰。古人有“峰峦上主云霄，山脚直插江中。每当云烟缭绕峰顶，那人形</w:t>
        <w:br/>
        <w:t>石柱</w:t>
        <w:br/>
        <w:t>，像披上薄纱似的，更显脉脉含情，妩媚动人。每天第一个迎来灿烂的朝霞，又最后一个送走绚丽的晚霞，故名“望霞峰”。</w:t>
        <w:br/>
        <w:t>中午，游轮停靠</w:t>
        <w:br/>
        <w:t>神女溪</w:t>
        <w:br/>
        <w:t>码头，</w:t>
        <w:br/>
        <w:t>神女峰</w:t>
        <w:br/>
        <w:t>就在对岸，游客在此下船转乘小游艇游览神女溪。</w:t>
        <w:br/>
        <w:t>神女溪是青石镇与飞凤峰之间的一条小溪，溪长１５公里，由于水面湍急、溪浅道窄，其中有１０公里为人迹罕至的原始山谷。二期蓄水已使水位上涨、水面趋于平稳；三期蓄水后，游客可到溪内峡谷纵深处探密，优美的风景与原生态居民“惊现”在游客面前，昔日只有少数摄影家知道的奇峰丽景，将成为三峡游的新亮点。神女溪离“巫山十二峰”神女峰最近，登过神女峰，转身即进神女溪。</w:t>
        <w:br/>
        <w:t>我们乘坐这种画舫式的游艇，每船约20人，配一名当地导游，一路介绍神女溪的历史、景观、及当地风俗习惯等，还兼卖当地的土特产品。</w:t>
        <w:br/>
        <w:t>神女溪的终点码头，景色确实挺美的，不过我们来的还是早了一些，如果再晚个十天左右，满山的树叶都红遍了，就更美了。</w:t>
        <w:br/>
        <w:t>导游与游客一起跳起欢快的土家族舞蹈。</w:t>
        <w:br/>
        <w:t>游轮航行在巫峡江面，除了轮船机器的轰鸣声，两岸一派寂静，落日余晖洒满江面，让人不由为此时此景而陶醉。</w:t>
        <w:br/>
        <w:t>晚上，游轮为游客举办了一个隆重和丰盛的欢送晚宴。</w:t>
        <w:br/>
        <w:t>晚宴后，船上的员工为游客表演了自编自演的文艺节目。</w:t>
        <w:br/>
        <w:t>入夜，游轮到达三峡大坝五级船闸，排队等候过闸。</w:t>
        <w:br/>
        <w:t>三峡工程完全建成后，长江的航运能力得到大大的提高。水库回水至重庆</w:t>
        <w:br/>
        <w:t>丰都</w:t>
        <w:br/>
        <w:t>，从</w:t>
        <w:br/>
        <w:t>宜昌至重庆</w:t>
        <w:br/>
        <w:t>660公里长江航道中139处急流、险滩、浅滩淹没水中，可以使原先只能行驶3000吨级船队提高到万吨级，从上海长江口直达重庆，而长江的单向年通航能力也可从原来约1000万吨提高到5000万吨，其运输成本则比以前减少35%—37%。 三峡天堑变成坦途后，船舶的运行周期大大缩短，宜昌至重庆的深水航道，可就是水上“高速公路”了，航行时间比天然河道可节省6至8个小时。 同时，蓄水通航后，库区港口水域宽阔，码头条件优越，船舶航行条件极大改善，将使运输船队有条件扩大规模、加大载量，有利于船型、船队向标准化、大型化方向发展，给长江水上运输的结构性优化调整提供了契机。三峡船闸通航已成为长江航运发展史上的一个重要里程碑。</w:t>
        <w:br/>
        <w:t>三峡船闸是举世无双的双线五级船闸，是世界上最大的船闸。它全长6.4公里，其中船闸主体部分1.6公里，引航道4.8公里。船闸的水位落差之大，堪称世界之最。三峡大坝坝前正常蓄水位为海拔175米高程，而坝下通航最低水位62米高程，这就是说，船闸上下落差达113米，船舶通过船闸要翻越40层楼房的高度。此前，世界水位落差最大的船闸也只有68米。 建造难度世界第一。为建船闸，建设者们削平了18座山头，硬是在坝区左岸山岗中劈出一条道来，解决了世界水利建设中的一道难题。</w:t>
        <w:br/>
        <w:t>天下第一门。永久船闸共有24扇人字闸门。三分之二的人字门高38.5米，宽20米，厚3米，重达850吨，面积接近两个篮球场，其外形与重量均为世界之最，号称“天下第一门”。</w:t>
        <w:br/>
        <w:t>三峡五级船闸创造了世界船闸衬砌式结构高度之最。 这样一个庞然大物，完全是中国人自己制造的，而且制造水平相当高，不仅开关自如，还滴水不漏。 攻克世界级技术难题 三峡五级船闸是世界上规模最大，水头和技术难度最高，它要解决的问题都远远超过了一般的船闸。三峡船闸的建成，表明我国在这方面的技术已达到世界领先水平。</w:t>
        <w:br/>
        <w:t>三峡五级船闸，船只通过最快也要大约2小时35分钟。</w:t>
        <w:br/>
        <w:t>第五天：</w:t>
        <w:br/>
        <w:t>早餐后，下船，乘车前往【三峡大坝】景区游览（游览约2.5小时）。返回游船后，11:00船过俊秀的西陵峡峡段。约12时30分游船抵达宜昌新世纪码头，结束三峡之旅。</w:t>
        <w:br/>
        <w:t>到达码头（预定船票的同时预定了15元/人的码头接送至宜昌火车东站服务），司机已在码头等候，直接送至火车站，购买动车车票，宜昌东-荆州25.5元/人，前往荆州，入住荆州古城内的相府客栈，140元/间，古城内闲逛。</w:t>
        <w:br/>
        <w:t>游轮于夜晚通过三峡五级船闸后，停靠三斗坪镇码头。三斗坪镇隶属于湖北省宜昌市夷陵区，地处“三峡画廊”之称的西陵峡畔，是举世瞩目的长江三峡工程坝址所在地，誉称三峡坝首第一镇。早餐后下船参观游览三峡大坝。</w:t>
        <w:br/>
        <w:t>晨曦中的五级船闸。平时看似庞然大物的船只在巨大的闸坞中都像玩具似的。</w:t>
        <w:br/>
        <w:t>下船后乘坐大巴到达三峡大坝景区，经过安检后进入景区，先乘坐自动扶梯抵达大坝最高点。</w:t>
        <w:br/>
        <w:t>在高处俯瞰五级船闸。</w:t>
        <w:br/>
        <w:t>三斗坪西与</w:t>
        <w:br/>
        <w:t>秭归</w:t>
        <w:br/>
        <w:t>新县城接壤，东与宜昌市毗邻。上扼巴蜀天府之水，下连荆楚鱼米之乡，素有川鄂咽喉之称，又称“西陵画廊”。</w:t>
        <w:br/>
        <w:t>游览完三峡大坝后，回到游轮，开船离开码头，前往宜昌，从三峡大坝到宜昌的这一段就是西陵峡。西陵峡与瞿塘峡、巫峡并称为长江三峡。</w:t>
        <w:br/>
        <w:t>西陵峡以西陵山而得名。西起湖北省</w:t>
        <w:br/>
        <w:t>秭归</w:t>
        <w:br/>
        <w:t>县</w:t>
        <w:br/>
        <w:t>香溪口</w:t>
        <w:br/>
        <w:t>，东至宜昌市</w:t>
        <w:br/>
        <w:t>南津关</w:t>
        <w:br/>
        <w:t>，全长约66公里，是三峡中最长的一段峡谷，以滩险流急峡长山奇而著称。西陵峡中有著名的</w:t>
        <w:br/>
        <w:t>兵书宝剑峡</w:t>
        <w:br/>
        <w:t>、</w:t>
        <w:br/>
        <w:t>牛肝马肺峡</w:t>
        <w:br/>
        <w:t>、黄牛峡、</w:t>
        <w:br/>
        <w:t>灯影峡</w:t>
        <w:br/>
        <w:t>等。</w:t>
      </w:r>
    </w:p>
    <w:p>
      <w:r>
        <w:t>评论：</w:t>
        <w:br/>
        <w:t>1.对我帮助很大</w:t>
        <w:br/>
        <w:t>2.你好，深深的被楼主您的游记吸引了丫，真的很棒。</w:t>
        <w:br/>
        <w:t>3.楼主是一个人去的吗？要是照片可以多发几张就好了哟。</w:t>
        <w:br/>
        <w:t>4.楼主下次要多多拍美图呀，回来一定会是美好的回忆！</w:t>
        <w:br/>
        <w:t>5.楼主可以再多发点图片么？</w:t>
      </w:r>
    </w:p>
    <w:p>
      <w:pPr>
        <w:pStyle w:val="Heading2"/>
      </w:pPr>
      <w:r>
        <w:t>118.摸秋地心谷，石门河，就这样被你征服</w:t>
      </w:r>
    </w:p>
    <w:p>
      <w:r>
        <w:t>https://you.ctrip.com/travels/china110000/3559829.html</w:t>
      </w:r>
    </w:p>
    <w:p>
      <w:r>
        <w:t>来源：携程</w:t>
      </w:r>
    </w:p>
    <w:p>
      <w:r>
        <w:t>发表时间：2017-9-19</w:t>
      </w:r>
    </w:p>
    <w:p>
      <w:r>
        <w:t>天数：5 天</w:t>
      </w:r>
    </w:p>
    <w:p>
      <w:r>
        <w:t>游玩时间：9 月</w:t>
      </w:r>
    </w:p>
    <w:p>
      <w:r>
        <w:t>人均花费：2000 元</w:t>
      </w:r>
    </w:p>
    <w:p>
      <w:r>
        <w:t>和谁：和朋友</w:t>
      </w:r>
    </w:p>
    <w:p>
      <w:r>
        <w:t>玩法：</w:t>
      </w:r>
    </w:p>
    <w:p>
      <w:r>
        <w:t>旅游路线：</w:t>
      </w:r>
    </w:p>
    <w:p>
      <w:r>
        <w:t>正文：</w:t>
        <w:br/>
        <w:t>峡河彩虹跑</w:t>
        <w:br/>
        <w:t>国庆、中秋假期接踵而至，2017金秋“最美之旅”——探访世界罕见高山喀斯特岩溶景观：中国第一嶂谷、巴楚第一古道、施南第一佳要神奇美景；感触人类起源地、巴人发祥地土家最原始古朴民俗美史；品尝石门河流域最独特民族美食：土家十大碗、土家月月红、土家刨汤宴、土家吊锅汤、土家摔碗酒；牵手心仪最佳土家美女黄四姐，摸秋赏月，地心狂欢，无疑将成为国庆中秋“朋友圈摄影大赛”最强烈冲击的视觉热潮。</w:t>
        <w:br/>
        <w:t>溪降</w:t>
      </w:r>
    </w:p>
    <w:p>
      <w:r>
        <w:t>评论：</w:t>
        <w:br/>
      </w:r>
    </w:p>
    <w:p>
      <w:pPr>
        <w:pStyle w:val="Heading2"/>
      </w:pPr>
      <w:r>
        <w:t>119.享受惬意的下午茶</w:t>
      </w:r>
    </w:p>
    <w:p>
      <w:r>
        <w:t>https://you.ctrip.com/travels/xiamen21/3563783.html</w:t>
      </w:r>
    </w:p>
    <w:p>
      <w:r>
        <w:t>来源：携程</w:t>
      </w:r>
    </w:p>
    <w:p>
      <w:r>
        <w:t>发表时间：2017-9-22</w:t>
      </w:r>
    </w:p>
    <w:p>
      <w:r>
        <w:t>天数：1 天</w:t>
      </w:r>
    </w:p>
    <w:p>
      <w:r>
        <w:t>游玩时间：9 月</w:t>
      </w:r>
    </w:p>
    <w:p>
      <w:r>
        <w:t>人均花费：30 元</w:t>
      </w:r>
    </w:p>
    <w:p>
      <w:r>
        <w:t>和谁：亲子</w:t>
      </w:r>
    </w:p>
    <w:p>
      <w:r>
        <w:t>玩法：</w:t>
      </w:r>
    </w:p>
    <w:p>
      <w:r>
        <w:t>旅游路线：</w:t>
      </w:r>
    </w:p>
    <w:p>
      <w:r>
        <w:t>正文：</w:t>
        <w:br/>
        <w:t>带上孩子到集美的美岁天地玩，二楼处看到悠蓝茶香这家店，在做特价活动，每天都有一款芝士奶盖系列12元，于是来看看。</w:t>
        <w:br/>
        <w:t>入门就闻到了茶香，很是舒服，装修风格也很有特色，茶叶，精致的放着透亮的玻璃瓶中。</w:t>
        <w:br/>
        <w:t>小朋友比较推荐水果茶</w:t>
        <w:br/>
        <w:t>超霸果果</w:t>
        <w:br/>
        <w:t>满满的水果，现切，加入泡制的茶水，茶水与水果的味道，小朋友很是喜欢，水果茶，超好喝，喝完茶，还可以把水果吃掉，很不错哦。</w:t>
        <w:br/>
        <w:t>红颜西柚绿雾</w:t>
        <w:br/>
        <w:t>大大的西柚，红艳艳的颜色，很是招人喜欢，覆盖了大半个杯子，甜中未带些酸涩。</w:t>
        <w:br/>
        <w:t>芝士奶盖茶，可够选择的口味不少，玄米烘青、恩施玉露、幽谷锡兰、桃子乌龙</w:t>
        <w:br/>
        <w:t>水果茶和芝士奶盖茶，厚厚的芝士，相当的诱惑，奶盖有着三种可以自由和茶搭配，原味、咸芝士、榴莲味。</w:t>
        <w:br/>
        <w:t>作为榴莲控，不可错过的榴莲奶盖，那诱人的榴莲香，与茶味融合，口感极好，很是舒服。</w:t>
        <w:br/>
        <w:t>咸芝士，芝士奶盖直接喝有点太咸，但是一旦混茶喝真的很香，入口，满满体会那美妙的感觉。</w:t>
        <w:br/>
        <w:t>甜品方面</w:t>
        <w:br/>
        <w:t>各色甜品，是下午茶的绝佳选择，小恶魔，金桔柠檬蛋糕，柠香百里切片，辛德瑞拉，颜值不错，价格也很实惠，来上一份，惬意的下午茶。</w:t>
        <w:br/>
        <w:t>在岛外，能有一家这样的店，价格实惠，真不错。</w:t>
      </w:r>
    </w:p>
    <w:p>
      <w:r>
        <w:t>评论：</w:t>
        <w:br/>
        <w:t>1.美丽的照片会更吸引我的目光呢</w:t>
        <w:br/>
        <w:t>2.楼主这里玩有什么美食值得一吃吗？</w:t>
      </w:r>
    </w:p>
    <w:p>
      <w:pPr>
        <w:pStyle w:val="Heading2"/>
      </w:pPr>
      <w:r>
        <w:t>120.慢游万盛，两天一晚周末亲子游</w:t>
      </w:r>
    </w:p>
    <w:p>
      <w:r>
        <w:t>https://you.ctrip.com/travels/chongqing158/3564030.html</w:t>
      </w:r>
    </w:p>
    <w:p>
      <w:r>
        <w:t>来源：携程</w:t>
      </w:r>
    </w:p>
    <w:p>
      <w:r>
        <w:t>发表时间：2017-9-24</w:t>
      </w:r>
    </w:p>
    <w:p>
      <w:r>
        <w:t>天数：2 天</w:t>
      </w:r>
    </w:p>
    <w:p>
      <w:r>
        <w:t>游玩时间：8 月</w:t>
      </w:r>
    </w:p>
    <w:p>
      <w:r>
        <w:t>人均花费：300 元</w:t>
      </w:r>
    </w:p>
    <w:p>
      <w:r>
        <w:t>和谁：亲子</w:t>
      </w:r>
    </w:p>
    <w:p>
      <w:r>
        <w:t>玩法：</w:t>
      </w:r>
    </w:p>
    <w:p>
      <w:r>
        <w:t>旅游路线：</w:t>
      </w:r>
    </w:p>
    <w:p>
      <w:r>
        <w:t>正文：</w:t>
        <w:br/>
        <w:t>不知不觉嘟嘟都4岁了，幼儿园都要上中班了，这个暑假不是在住院，就是在去医院的路上（大人小孩都生病），年初还去</w:t>
        <w:br/>
        <w:t>华岩寺</w:t>
        <w:br/>
        <w:t>烧香了，没想到……想想一直挺亏欠嘟嘟的，工作性质决定很多时候都在忙，今年最远去了乐和乐都，最近也就是方特了，趁着还有暑期还没过完，6月朋友去了万盛回来，安利给我们一个亲子主题乐园，说一定要带着宝贝去一次，我们一家三口也决定去一次，散心放松一下。原本打算周五出发，可以多玩几个景点，可惜有点事情耽搁了，周六一大早，全家积极出动，8点出发，9点半就到了万盛，规划的路线是玩板辽金沙滩、</w:t>
        <w:br/>
        <w:t>蘑菇总动员</w:t>
        <w:br/>
        <w:t>，一天一个景区，晚上住黑山.谷语房车营地，周天耍完直接上高速（中途还有意外收获），开心开心开心！</w:t>
        <w:br/>
        <w:t>1、8月19日板辽金沙滩（住黑山.谷语房车营地）</w:t>
        <w:br/>
        <w:t>2、8月20日</w:t>
        <w:br/>
        <w:t>蘑菇总动员</w:t>
        <w:br/>
        <w:t>（没想到还有灯光音乐节）</w:t>
        <w:br/>
        <w:t>3、过路费、油费来回200带点，主城自驾过去不堵车1小时左右</w:t>
        <w:br/>
        <w:t>4、门票两个景区门票成人都是60元，小朋友1.2米以下免门票2个成人120</w:t>
        <w:br/>
        <w:t>5、住宿黑山.谷语房车营地不仅有房车，还有帐篷酒店，特别适合一家周末度假游 ，房车600多一晚，帐篷800多一晚，偶尔奢侈腐败一下</w:t>
        <w:br/>
        <w:t>6、吃饭景区周边有很多那种三餐和住宿都包的，还可以麻将，100~150一人，菜都是家常菜和农家小炒，根据人数搭配，我们三个人只点了晚餐，4菜一汤，才75，真的是良心价了</w:t>
        <w:br/>
        <w:t>第一站 板辽金沙滩</w:t>
        <w:br/>
        <w:t>推荐自驾路线：</w:t>
        <w:br/>
        <w:t>1·重庆城区/遵义→渝黔高速→綦万高速→万盛下道口转盘左转沿指示牌行驶，即可到达</w:t>
        <w:br/>
        <w:t>板辽湖</w:t>
        <w:br/>
        <w:t>景区。</w:t>
        <w:br/>
        <w:t>2·</w:t>
        <w:br/>
        <w:t>万州</w:t>
        <w:br/>
        <w:t>/恩施/道真→南万高速→万盛下道口转盘左转沿指示牌行驶，即可到达</w:t>
        <w:br/>
        <w:t>板辽湖</w:t>
        <w:br/>
        <w:t>景区。</w:t>
        <w:br/>
        <w:t>在没去万盛之前，对板辽金沙滩完全没有印象，头条上瞄过一眼，孟非开园的时候去了，每次图文推荐都是适合慢游，</w:t>
        <w:br/>
        <w:t>板辽湖</w:t>
        <w:br/>
        <w:t>四周都是茶山，每年的3、4月份，茶友都会慕名而来，品鉴茶文化、欣赏茶艺表演。据说还被称为“</w:t>
        <w:br/>
        <w:t>重庆</w:t>
        <w:br/>
        <w:t>小马代”，是内陆最具特色的沙滩，景区除了部分水上项目需要另外收费以外，其他都是包含在60门票以内的。</w:t>
        <w:br/>
        <w:t>第二站黑山·谷语房车营地</w:t>
        <w:br/>
        <w:t>我们在携程订的，因为怕周末打挤，每个房型价格不一样，单门U型沙发+大床房、单门U型沙发+标准间、双门大床+标准间、单门儿童床+大床，我们选的单门的，600多一晚，不过还好，就像一个移动的小家，里面卫生间、电视、空调、WiFi、机麻这些都有，有院落、秋千、休闲椅、园林式的小景观，走的是轻奢的路线。这个露营地还有帐篷酒店，三面落地窗构成，每到清晨时分，云蒸霞蔚的壮美景色尽收眼底，高大上的感觉，就是有点小贵。</w:t>
        <w:br/>
        <w:t>第三站</w:t>
        <w:br/>
        <w:t>蘑菇总动员</w:t>
        <w:br/>
        <w:t>蘑菇总动员位于万盛丛林镇，离高速下道口很近，整个园区以蘑菇为主题，据说是中国内陆首家蘑菇亲子主题乐园呢，蘑菇大碰撞、奇幻海洋、精灵小火车、亲子厨房、森林采菇，都是小朋友比较喜欢的项目，亲子主题游乐区可以玩个一上午，我们和其他游客开玩笑说，要是把宝贝扔在这里，估计爹妈走开，天黑之前都不会主动去找爸妈了，早就被这些玩具俘虏了。</w:t>
        <w:br/>
        <w:t>亲子主题游乐区</w:t>
        <w:br/>
        <w:t>海盗船、不锈钢滑桶、不锈钢滑梯、彩虹钻洞、山坡爬网、攀岩、爬网钻洞、传声筒、树衩秋千、鸟巢秋千、远古部落组合滑梯等，这才是小朋友的游乐天堂！</w:t>
        <w:br/>
        <w:t>超级玛丽、蓝精灵、山顶美丽菇，造型奇特的蘑菇建筑、熟悉的童年小玩件，特大棒棒糖和五颜六色的糖果，蜗牛、七星瓢虫……</w:t>
        <w:br/>
        <w:t>按照原计划，傍晚就该到家了，到了蘑菇总动员才发现竟然有龙虾音乐节，还有梦幻灯光秀，在嘟嘟同学的强烈要求下，我们就在景区磨蹭了一整天，终于等待了他想要的。</w:t>
        <w:br/>
        <w:t>看完了灯光秀，去音乐节现场待了一会，就开车回家了，到家已经快凌晨了，虽然有点累，但周末过得超值。总的来说，万盛景区太多了，有特色的、有挑战的、有适合慢游的、有自然风景区，想要一次性都搞定的话，那就只有十一黄金周了，这样才不累，时间倒是够了，可是又怕人挤人，所以选择周末，自己挑个线路，也是特别赞的。不得不说，乡下还是百度地图靠谱，明明黑山谷和蘑菇总动员之间有条新路，很近，可是高德地图导航，最后走的是山路，折腾了接近1小时。万盛近来发展旅游，服务还是可以的，希望保持！</w:t>
      </w:r>
    </w:p>
    <w:p>
      <w:r>
        <w:t>评论：</w:t>
        <w:br/>
        <w:t>1.要是11月份去的话，这边还是那么美腻么？</w:t>
        <w:br/>
        <w:t>2.走天下路添人生阅历，人生就在旅行里。</w:t>
        <w:br/>
        <w:t>3.棒呆，我们也要去！希望也有好运伴随。</w:t>
        <w:br/>
        <w:t>4.很喜欢这种地方，下次一定要去！</w:t>
      </w:r>
    </w:p>
    <w:p>
      <w:pPr>
        <w:pStyle w:val="Heading2"/>
      </w:pPr>
      <w:r>
        <w:t>121.冼太庙游记</w:t>
      </w:r>
    </w:p>
    <w:p>
      <w:r>
        <w:t>https://you.ctrip.com/travels/gaozhou337/3565057.html</w:t>
      </w:r>
    </w:p>
    <w:p>
      <w:r>
        <w:t>来源：携程</w:t>
      </w:r>
    </w:p>
    <w:p>
      <w:r>
        <w:t>发表时间：2017-9-25</w:t>
      </w:r>
    </w:p>
    <w:p>
      <w:r>
        <w:t>天数：1 天</w:t>
      </w:r>
    </w:p>
    <w:p>
      <w:r>
        <w:t>游玩时间：8 月</w:t>
      </w:r>
    </w:p>
    <w:p>
      <w:r>
        <w:t>人均花费：80 元</w:t>
      </w:r>
    </w:p>
    <w:p>
      <w:r>
        <w:t>和谁：和朋友</w:t>
      </w:r>
    </w:p>
    <w:p>
      <w:r>
        <w:t>玩法：周末游</w:t>
      </w:r>
    </w:p>
    <w:p>
      <w:r>
        <w:t>旅游路线：高州</w:t>
      </w:r>
    </w:p>
    <w:p>
      <w:r>
        <w:t>正文：</w:t>
        <w:br/>
        <w:t>周末假期，约上几位同事，驱车来到广东省“三高”农业策源地--</w:t>
        <w:br/>
        <w:t>高州</w:t>
        <w:br/>
        <w:t>市冼太古庙游玩，放松下紧张的工作情绪，倒也其乐融融。</w:t>
        <w:br/>
        <w:t>位于广东省西南部的高州市，史称高凉古郡。始建于隋开皇十八年（公元598年）的高州城，为历代州，郡，路，府，道，专区之治所，是粤西政治，经济，军事，文化中心，现为省级历史文化名城。</w:t>
        <w:br/>
        <w:t>当我们到达高州城区人民路旁的冼太庙时，已是人流如潮，香缭绕。冼太庙不大，仅600平方米，分前，中，后三殿，整个建筑物为穿斗式梁架结构，飞龙雕栋，金碧辉煌，顶灰塑双龙戏珠等饰物，气势不凡。登上台阶，抬头就见大门上方”冼太庙“三个苍劲的大字，两边副对联是”恩施岭南，纲目三书；威镇边疆，流芳百世。“正殿中厅上方县挂着清朝同治皇帝敕赐谯国夫人”慈佑“封号的大金匾；殿中神龛上的冼夫人凤冠霞披，慈眉善目中透着一丝威严，她端坐金交椅，手扶楠杖，左右两侍女侍立，栩栩如生，神龛正面是”双凤朝阳“木雕，两旁还各有一条盘龙柱左右对称，我们又信步来到庙前所立的《洗夫人记》，《恭谒冼夫人庙书》等碑刻前，凭藉久远的石刻追寻那段尘封的历史。。。。。。</w:t>
        <w:br/>
        <w:t>对冼夫人，周总理赞为”中国巾帼第一人“《隋书》专作《谯国夫人传》一章，苏轼，郭沫若等名家也作诗颂之。</w:t>
        <w:br/>
        <w:t>短短的高州冼太庙一日游结束了，带着末尽的游兴，我们踏上了归程。再见，冼太庙，我还会再来的。</w:t>
      </w:r>
    </w:p>
    <w:p>
      <w:r>
        <w:t>评论：</w:t>
        <w:br/>
        <w:t>1.楼主我超爱看照片的，再上点图呗～</w:t>
        <w:br/>
        <w:t>2.图片还不够多哟，楼主要加油~~</w:t>
        <w:br/>
        <w:t>3.欢迎你在攻略社区安家并发表处女作游记，游游君前来撒花问候喽！送上优质游记指南http://you.ctrip.com/travels/youyouctripstar10000/1756062.html 很期待再次看到你分享精彩的旅程~</w:t>
        <w:br/>
        <w:t>4.文字是无法代替照片的，对吗？</w:t>
        <w:br/>
        <w:t>5.好！</w:t>
      </w:r>
    </w:p>
    <w:p>
      <w:pPr>
        <w:pStyle w:val="Heading2"/>
      </w:pPr>
      <w:r>
        <w:t>122.跟我2000多公里，就为了想在黄金周前开这辆车</w:t>
      </w:r>
    </w:p>
    <w:p>
      <w:r>
        <w:t>https://you.ctrip.com/travels/chengdu104/3568752.html</w:t>
      </w:r>
    </w:p>
    <w:p>
      <w:r>
        <w:t>来源：携程</w:t>
      </w:r>
    </w:p>
    <w:p>
      <w:r>
        <w:t>发表时间：2017-10-5</w:t>
      </w:r>
    </w:p>
    <w:p>
      <w:r>
        <w:t>天数：8 天</w:t>
      </w:r>
    </w:p>
    <w:p>
      <w:r>
        <w:t>游玩时间：9 月</w:t>
      </w:r>
    </w:p>
    <w:p>
      <w:r>
        <w:t>人均花费：</w:t>
      </w:r>
    </w:p>
    <w:p>
      <w:r>
        <w:t>和谁：和朋友</w:t>
      </w:r>
    </w:p>
    <w:p>
      <w:r>
        <w:t>玩法：摄影，自驾</w:t>
      </w:r>
    </w:p>
    <w:p>
      <w:r>
        <w:t>旅游路线：成都，宽窄巷子</w:t>
      </w:r>
    </w:p>
    <w:p>
      <w:r>
        <w:t>正文：</w:t>
        <w:br/>
        <w:t>记忆中“雪铁龙”大都是普通版的轿车，发过来的自驾体验信息是“东风雪铁龙C6”，顶配的旗舰版，有些欣喜若狂。提车前去美发店要求发型师帮我做了一个“雪铁龙”发型，表示自己很期待这趟自驾旅行。</w:t>
        <w:br/>
        <w:t>从长江入海口的魔都上海开到天府之国的</w:t>
        <w:br/>
        <w:t>成都</w:t>
        <w:br/>
        <w:t>，最近的距离都要2000多公里，穿越大半个中国，2013年从杭州出发进藏区，自驾走的是杭州、婺源、武汉、恩施、重庆、</w:t>
        <w:br/>
        <w:t>成都到拉萨</w:t>
        <w:br/>
        <w:t>来回，2015年赴重庆办事，回来走的是重庆、宜昌、武汉、合肥、杭州。这次我选了一条从浙江、江西、湖南、重庆、四川的南线，我大中华，如今高速公路四通八达。</w:t>
        <w:br/>
        <w:t>是夜与“县长”小酌，他和我一样，7、8年来一直在开越野车，刚想体验一下顶配的轿车跑长途是一种什么滋味。他的名字里有一个“县”字，朋友圈里给他取了个外号叫“县长”。就为了想开这辆车，他给自己放了一个星期的假。</w:t>
        <w:br/>
        <w:t>婺源已经来过多次，春天的油菜花，深秋的红枫林，国庆黄金周长假前的思溪延村，安静闲适，平整的泊油路可以将车站开到村口。思溪延村至今已有800余年历史，当时建村者俞氏以（鱼）思念清溪水而名。几百年来在江西、浙江、上海乃至湖南广西等地经商的村民，致富后携资归故里买田置房、兴建书院，创建了大批府第楼阁、祠堂碑坊，成了如今徽州文化的标志村落。秋风轻拂，村口传统的晒秋习俗已悄悄开始。</w:t>
        <w:br/>
        <w:t>入夜在底蕴深厚的徽州故里，点几个</w:t>
        <w:br/>
        <w:t>婺源特色小吃</w:t>
        <w:br/>
        <w:t>，子糕、韭菜豆腐包、湖菜、、、“江南婺”配徽州淡淡的咸，浅浅的辣，一夜听雨声。</w:t>
        <w:br/>
        <w:t>从江西的婺源到湖南的岳阳将近600公里，沿途车辆少，我设置好车载导航让“县长”一路巡航定速，120码妥妥地开，自己在副驾位置将座椅放到平躺，美美的睡个午觉，湘西崎岖的路况如履平地。谁叫他喜欢开。</w:t>
        <w:br/>
        <w:t>岳阳楼位于岳阳市古城西门城墙之上，下瞰洞庭，前望君山，自古有“洞庭天下水，岳阳天下楼”之美誉，“江南三大名楼”中唯一保持原貌的古建筑，其独特的盔顶结构，更是体现古代劳动人民的聪明智慧和能工巧匠的精巧设计和技能。北宋范仲淹脍炙人口的《岳阳楼记》更使岳阳楼著称于世。傍晚，落霞余辉映照在风尘仆仆的脸庞。</w:t>
        <w:br/>
        <w:t>洞庭湖是中国第二大淡水湖，为长江最重要的调蓄湖泊，“衔远山，吞长江，浩浩汤汤，横无际涯”的磅礴气势。第一次到岳阳，把雪铁龙C6开到湖边，湖风拂面，感受“八百里洞庭”的浩瀚气势，车辆沙地爬坡轻松自如。</w:t>
        <w:br/>
        <w:t>杭瑞高速直达张家界，在武陵源有一个出口，景区入口我们换着开一段时，各自绕了一个相反的方向，好吧，握个手吧，你在车之头，我在车之尾。</w:t>
        <w:br/>
        <w:t>武陵源森林公园是张家界代表性的景区，独特的石英砂岩峰林在国内外均属罕见，有“奇峰三千”之称。峰林造型若人、若神、若仙、若禽、若兽、若物，变化万千，突兀的岩壁峰石，连绵万顷。每当雨过天晴或阴雨连绵天气，山谷中生出的云雾缭绕在层峦叠嶂之间，云海时浓时淡，石峰若隐若现，景象变幻万千。</w:t>
        <w:br/>
        <w:t>武陵源景区前的溪布街有3条街，其中的一条可以将自驾车开进去，一边是停车位，一边是许多客栈的前门，车停在这里也安全，有家的感觉。“县长”看中了这家颇具湘西风情的客栈，率先进去落实今晚的住宿了。溪布街沿400米索溪河岸水景，是全国唯一集水上酒吧街、中华名特小吃街、湘西民俗购物精品街、休闲客栈、创意工坊等为一体的复合型旅游商业步行街，晚上这里还有篝火晚会哦！</w:t>
        <w:br/>
        <w:t>沿途许多的景区无法将车开进去，需要改坐环保车。武隆天坑景区虽然在仙女镇的山上，但是道路还是顺畅，景区入口的停车场宽阔平整，下车后按一下遥控钥匙，后视镜自动收起，不怕刮擦。</w:t>
        <w:br/>
        <w:t>因《满城尽带黄金甲》外景拍摄地而闻名的天坑，又拍摄了《变形金刚4》和《爸爸去那儿2》，越来越被大家熟知，2007年就被列入世界自然遗产名录的天坑群，堪称南方喀斯特地质地貌经典，谷深林幽，气势逼人，行走其中，仿佛黑衣人飞檐走壁，空降偷袭古驿站的情景历历在目。座驾的舒适和良好的休息，绕天坑2小时并不觉得累。</w:t>
        <w:br/>
        <w:t>长江发源于“世界屋脊”——青藏高原的唐古拉山脉，在世界大河中长度仅次于非洲的尼罗河和南美洲的亚马逊河，居世界第三位。差不多逆江而上将近2000公里后，在长江边靠一靠，气贯半个中国的旅途仿若闲庭信步。</w:t>
        <w:br/>
        <w:t>重庆是个多雾多雨的城市，雨天湿滑的道路疾驶，抓地性能一点都不输越野车，不打滑，不漂移，“县长”萌发了再买一辆轿车的念头。</w:t>
        <w:br/>
        <w:t>此次行程的最后一站，成都的晴天也总是在午后开出太阳，舒适的驾乘让我和“县长”都显得轻松，停歇下来想在成都的街头走一走，多少次的路过，还是第一次去</w:t>
        <w:br/>
        <w:t>宽窄巷子</w:t>
        <w:br/>
        <w:t>。宽窄巷子由宽巷子、窄巷子和井巷子三条平行排列的老式街道及四合院落群组成，其建筑风格兼具川西民居与北方四合院的特点，是老成都“千年少城”城市格局和百年原真建筑格局的最后遗存，也是北方胡同文化和建筑风格在南方的“孤本”，记录了老成都的沧桑历史。</w:t>
        <w:br/>
        <w:t>晚上刷一顿火锅，带不走的，只有你！</w:t>
      </w:r>
    </w:p>
    <w:p>
      <w:r>
        <w:t>评论：</w:t>
        <w:br/>
      </w:r>
    </w:p>
    <w:p>
      <w:pPr>
        <w:pStyle w:val="Heading2"/>
      </w:pPr>
      <w:r>
        <w:t>123.今日登上三清山</w:t>
      </w:r>
    </w:p>
    <w:p>
      <w:r>
        <w:t>https://you.ctrip.com/travels/sanqingshan159/3569173.html</w:t>
      </w:r>
    </w:p>
    <w:p>
      <w:r>
        <w:t>来源：携程</w:t>
      </w:r>
    </w:p>
    <w:p>
      <w:r>
        <w:t>发表时间：2017-10-6</w:t>
      </w:r>
    </w:p>
    <w:p>
      <w:r>
        <w:t>天数：27 天</w:t>
      </w:r>
    </w:p>
    <w:p>
      <w:r>
        <w:t>游玩时间：8 月</w:t>
      </w:r>
    </w:p>
    <w:p>
      <w:r>
        <w:t>人均花费：8000 元</w:t>
      </w:r>
    </w:p>
    <w:p>
      <w:r>
        <w:t>和谁：夫妻</w:t>
      </w:r>
    </w:p>
    <w:p>
      <w:r>
        <w:t>玩法：</w:t>
      </w:r>
    </w:p>
    <w:p>
      <w:r>
        <w:t>旅游路线：</w:t>
      </w:r>
    </w:p>
    <w:p>
      <w:r>
        <w:t>正文：</w:t>
        <w:br/>
        <w:t>今日登上</w:t>
        <w:br/>
        <w:t>三清山</w:t>
        <w:br/>
        <w:t>三清山</w:t>
        <w:br/>
        <w:t>之妙处，大概在道场、奇石、栈道和云雾之共存吧。三天时间登上两座名山，考验的何止只是体力。夫人恐高，那年去恩施，就放弃了著名的恩施大峡谷，所以今天原来的计划就是走到栈道跟前看上一眼。谁知上到栈道前竟然需要花费很大的体力，登上数不清的台阶，何况那个栈道的名称又称之为</w:t>
        <w:br/>
        <w:t>西海栈道</w:t>
        <w:br/>
        <w:t>（当然有西海自然会有东海了）。之所以称之为海，就是栈道在悬崖峭壁上凿作然后用水泥浇筑而成，人们走在栈道</w:t>
        <w:br/>
        <w:t>上犹</w:t>
        <w:br/>
        <w:t>如行走在云山雾海之中。如此这般，感觉既然来到眼前岂能看看就走，实在可惜。于是，夫人就开创了登高而不恐惧的先例，虽然一步也离不开我的手，但万事开头难，只要迈出第一步，就没有回头路。栈道凌空而建，宽处不到两米，山峰的拐角处最窄也就七八十公分而已，鼓足勇气，战胜自我，我们也在潇洒地在这西海栈道上走了一走，闯了一闯。</w:t>
        <w:br/>
        <w:t>我们上下山路，几乎所有的轿夫都打招呼求营生，虽然同行中和我等年龄相近的老人也并不算少，可未见有人来坐。然而我们却遇到了一对乘坐着轿子上山的三十出头的夫妇。虽说人家有钱，虽说交易也算公平，但在成群结队的上下登山的人流中穿过，那种不协调，那种不自然，其实更多的反倒体现在乘坐者一方，也许这就是中国传统文化的基本理念吧。</w:t>
        <w:br/>
        <w:t>三清山</w:t>
        <w:br/>
        <w:t>离我们相对远了一些，但它和黄山属于一个山系，一种山石。正如我在九华所说，看石头要充分发挥自己的想象力，那你就会想啥得啥，想说是什么也就自然天成了。而我们则是选择来寻找一种新的感受，得到一个新的收获而已。</w:t>
        <w:br/>
        <w:t>三清山的名声很可能暂时不如九华山，更不如黄山，但其实际风光和体验要不了多久，就会和它们齐名了。</w:t>
        <w:br/>
        <w:t>此行的登山活动暂时告一段落，今晚住</w:t>
        <w:br/>
        <w:t>上饶</w:t>
        <w:br/>
        <w:t>，需要调整调整，明日去去“气压江城十四州”的金华。</w:t>
      </w:r>
    </w:p>
    <w:p>
      <w:r>
        <w:t>评论：</w:t>
        <w:br/>
        <w:t>1.看得出来楼主很想努力的把旅行过程都记录下来呢。</w:t>
        <w:br/>
        <w:t>2.我打算带上父母去的，可能还要再看看。</w:t>
      </w:r>
    </w:p>
    <w:p>
      <w:pPr>
        <w:pStyle w:val="Heading2"/>
      </w:pPr>
      <w:r>
        <w:t>124.广西龙脊梯田、桂林、北海，贵州西江千户苗寨、梵净山自由行</w:t>
      </w:r>
    </w:p>
    <w:p>
      <w:r>
        <w:t>https://you.ctrip.com/travels/tongren680/3568184.html</w:t>
      </w:r>
    </w:p>
    <w:p>
      <w:r>
        <w:t>来源：携程</w:t>
      </w:r>
    </w:p>
    <w:p>
      <w:r>
        <w:t>发表时间：2017-10-8</w:t>
      </w:r>
    </w:p>
    <w:p>
      <w:r>
        <w:t>天数：7 天</w:t>
      </w:r>
    </w:p>
    <w:p>
      <w:r>
        <w:t>游玩时间：9 月</w:t>
      </w:r>
    </w:p>
    <w:p>
      <w:r>
        <w:t>人均花费：2500 元</w:t>
      </w:r>
    </w:p>
    <w:p>
      <w:r>
        <w:t>和谁：和朋友</w:t>
      </w:r>
    </w:p>
    <w:p>
      <w:r>
        <w:t>玩法：自由行，自驾</w:t>
      </w:r>
    </w:p>
    <w:p>
      <w:r>
        <w:t>旅游路线：龙脊梯田，西街，兴坪古镇，世外桃源，十里画廊，涠洲岛，滴水丹屏，梵净山，阳朔，图腾古道，工农桥，遇龙河，大榕树，月亮山，聚龙潭，九马画山，莲花岩，鳄鱼山景区，天主教堂，五彩滩，江口</w:t>
      </w:r>
    </w:p>
    <w:p>
      <w:r>
        <w:t>正文：</w:t>
        <w:br/>
        <w:t>一、行程：</w:t>
        <w:br/>
        <w:t>D1 湖北恩施至广西龙胜县</w:t>
        <w:br/>
        <w:t>龙脊梯田</w:t>
        <w:br/>
        <w:t>，平安寨看日落，宿龙脊梯田金坑景区瑶寨。</w:t>
        <w:br/>
        <w:t>D2 龙脊梯田金坑景区看日出，下午至桂林象山景区，游象山景区，独秀峰王城，至</w:t>
        <w:br/>
        <w:t>阳朔游</w:t>
        <w:br/>
        <w:t>西街</w:t>
        <w:br/>
        <w:t>，</w:t>
        <w:br/>
        <w:t>至</w:t>
        <w:br/>
        <w:t>兴坪古镇</w:t>
        <w:br/>
        <w:t>，宿兴坪。</w:t>
        <w:br/>
        <w:t>D3 游漓江，兴坪古镇，游</w:t>
        <w:br/>
        <w:t>世外桃源</w:t>
        <w:br/>
        <w:t>，蝴蝶泉，</w:t>
        <w:br/>
        <w:t>十里画廊</w:t>
        <w:br/>
        <w:t>，至梧州市宿。</w:t>
        <w:br/>
        <w:t>D4 至北海，船至</w:t>
        <w:br/>
        <w:t>涠洲岛</w:t>
        <w:br/>
        <w:t>滴水丹屏</w:t>
        <w:br/>
        <w:t>看日落，宿滴水村。</w:t>
        <w:br/>
        <w:t>D5</w:t>
        <w:br/>
        <w:t>游涠洲岛</w:t>
        <w:br/>
        <w:t>，出岛，游银滩，逛北海老街，至贵州省凯里市。</w:t>
        <w:br/>
        <w:t>D6 至贵州千户苗寨，下午游千户苗寨，至</w:t>
        <w:br/>
        <w:t>梵净山</w:t>
        <w:br/>
        <w:t>宿景区。</w:t>
        <w:br/>
        <w:t>D7 游梵净山，结束行程。</w:t>
        <w:br/>
        <w:t>二、龙脊梯田</w:t>
        <w:br/>
        <w:t>龙脊梯田是广西区龙胜县一个规模宏大的梯田群，这里座落着几个少数民族古寨，居住着壮、瑶两个民族。景区由东向西分为金坑·大寨红瑶梯田景观区（大寨红瑶梯田）、平安壮族梯田景观区（平安壮族梯田）、龙脊古壮寨梯田景观区三部分。我们先到平安梯田九龙五虎观景台看日落。</w:t>
        <w:br/>
        <w:t>“九龙五虎”，最著名，不知你有没有看出九龙五虎？</w:t>
        <w:br/>
        <w:t>看梯田日出几乎是每个来到这里的游客都不得不做的事，甚至许多摄影发烧友就是冲着日出而来，但真正能拍到满意的照片却很难得。在大寨红瑶梯田有三个绝佳的日出日落观景点：1号观景点西山韶乐是海拔最高的观景点，距离较远，但视野也最开阔，龙脊梯田的宣传片很多都拍自这里；去2号千层天梯的路比较好走，距离也比较近，这里能看到瑶族人家的寨子，能感受人文与自然融为一体，适合看日出；3号金佛顶是拍摄日落的最佳地点，有大寨景区门口直达金佛顶的缆车，来这里拍照很方便。我们住在2号观景点下的寨子里，故选择了上2号观景点看日出。早上6点上山，20分钟到达观景点。</w:t>
        <w:br/>
        <w:t>二，桂林</w:t>
        <w:br/>
        <w:t>阳朔</w:t>
        <w:br/>
        <w:t>桂林象山景区是桂林市中心的一个公园，面积很小，却很著名。景区内的象鼻山山形酷似一头伸着鼻子汲饮漓水的巨象，是桂林最著名的标志性景观之一。</w:t>
        <w:br/>
        <w:t>这是象鼻山脚下的酒窖，桂林三花酒是当地很有名气和历史的老酒。</w:t>
        <w:br/>
        <w:t>阳朔西街是一条有着1400多年历史的老街，沿街的建筑有着小青瓦、坡屋面、白粉墙、吊阳台的风格。西街也是外国人在中国比较密集的一条街，西街不长，总共只有不到一公里，白天的西街是一条安静的老街，不多的游人在街头懒散地闲逛，晚上是西街最风情万种的时候，这里的夜景很美，沿街店铺霓虹闪烁，酒吧放着音乐，世界各地的游客在街边喝酒聊天。这里的啤酒鱼可能是最普遍最出名的本地特色菜了。</w:t>
        <w:br/>
        <w:t>桂花糕是又一大特色食品。</w:t>
        <w:br/>
        <w:t>十里画廊是沿321国道阳朔城南段的景观带，路两侧群山连绵，风景如画。许多人选择骑自行车或者电动车的方式来游览，轻快地踩着自行车的踏板，自由自在看路边风景，感觉极佳。</w:t>
        <w:br/>
        <w:t>沿线第一个景点是</w:t>
        <w:br/>
        <w:t>图腾古道</w:t>
        <w:br/>
        <w:t>，图腾古道展现了原始部落的粗犷，感受率真淳朴的土人。其实我真实的感受就是商业化和演出的味道太浓。</w:t>
        <w:br/>
        <w:t>沿线第二个景点是天籁.蝴蝶泉，蝴蝶泉的大门上有很大的一只假蝴蝶，可以拍下照片留念，里面是个溶洞，还有精彩的民俗表演。</w:t>
        <w:br/>
        <w:t>第三个景点是</w:t>
        <w:br/>
        <w:t>工农桥</w:t>
        <w:br/>
        <w:t>，可以在工农桥上看</w:t>
        <w:br/>
        <w:t>遇龙河</w:t>
        <w:br/>
        <w:t>竹筏。</w:t>
        <w:br/>
        <w:t>第四个景点就是</w:t>
        <w:br/>
        <w:t>大榕树</w:t>
        <w:br/>
        <w:t>了，虽然单一却是这段里面比较值得一看的景点，《刘三姐》的好多镜头在这个景区拍摄。</w:t>
        <w:br/>
        <w:t>继续向前就是</w:t>
        <w:br/>
        <w:t>月亮山</w:t>
        <w:br/>
        <w:t>，月亮山位于十里画廊景区末端，山上有一个天然的大石拱，两面贯通，远看酷似天上明月高挂。还有</w:t>
        <w:br/>
        <w:t>聚龙潭</w:t>
        <w:br/>
        <w:t>等景点。总体感觉不是很值得，其中的最不爽的是当地政府居然把国道交通管制了，自驾车白天不能通行，要坐景区公交，而每个景点都是单独收门票。</w:t>
        <w:br/>
        <w:t>天下第一假蝶</w:t>
        <w:br/>
        <w:t>兴坪古镇是年代久远的一个古镇，美国总统克林顿都对这里赞不绝口。细细品味却与其它古镇有着不同的韵味。我们在兴坪镇的农家饭庄住宿，总体还是不错。</w:t>
        <w:br/>
        <w:t>“桂林山水甲天下，阳朔山水甲桂林，阳朔最美在兴坪”。兴坪镇境内不仅有</w:t>
        <w:br/>
        <w:t>九马画山</w:t>
        <w:br/>
        <w:t>、螺蛳山、</w:t>
        <w:br/>
        <w:t>莲花岩</w:t>
        <w:br/>
        <w:t>、天水寨、灵宝阁等八大景区、24个风景点让人叹为观止，还有文物古迹和深厚的历史文化积淀。漓江最美的一段就在兴坪。</w:t>
        <w:br/>
        <w:t>20元人民币就是用的这景色。</w:t>
        <w:br/>
        <w:t>三、北海</w:t>
        <w:br/>
        <w:t>来到北海，先去了涠洲岛。</w:t>
        <w:br/>
        <w:t>涠洲岛是北部湾中部的一个小岛，东望雷州半岛，东南与斜阳岛毗邻，南与海南岛隔海相望，西面面向越南。岛内的最高海拔79米。在250万年之后到7000年之间该地区发生了至少数以百次的火山喷发，形成了现在岛上死火山地层主体。</w:t>
        <w:br/>
        <w:t>岛内景区主要集中在西面和南面。包括</w:t>
        <w:br/>
        <w:t>鳄鱼山景区</w:t>
        <w:br/>
        <w:t>、滴水丹屏景区、石螺口景区、</w:t>
        <w:br/>
        <w:t>天主教堂</w:t>
        <w:br/>
        <w:t>景区和</w:t>
        <w:br/>
        <w:t>五彩滩</w:t>
        <w:br/>
        <w:t>景区等。最值得玩味的是鳄鱼山和滴水丹屏景区。</w:t>
        <w:br/>
        <w:t>在北海乘船时可同时预订岛上宾馆。我们一行住岛上最繁华的滴水丹屏附近滴水村里，这里还没有过度的商业开发，民风淳朴。在滴水丹屏看日落，如梦如幻，这美景不是言语能形容的。</w:t>
        <w:br/>
        <w:t>鳄鱼山是涠洲岛不得不去的地方，是整个涠洲岛火山地质景观的精华所在。</w:t>
        <w:br/>
        <w:t>北海银滩沙质十分细腻，在海滩上漫步几乎都不会留下脚印。由于是上等的石英砂，整个沙滩在阳光的照射下会泛出银色的光，很是好看，这片沙滩也因此被称为“银滩”</w:t>
        <w:br/>
        <w:t>北海老街是一条始建于1883年的街道，这条1.5公里长的老街两旁，分布着英法德等国领事馆旧址、德国森宝洋行旧址和天主教堂女修院旧址等许多中西合璧的骑楼式建筑，见证了北海曾经的繁华。</w:t>
        <w:br/>
        <w:t>这样的小巷子直通海洋码头，很早前老街的货物就是从这些小巷运进来的。</w:t>
        <w:br/>
        <w:t>我们见证了这位七八十岁的老者出海归来满满的喜悦感。</w:t>
        <w:br/>
        <w:t>四、贵州西江千户苗寨</w:t>
        <w:br/>
        <w:t>西江千户苗寨由十余个依山而建的自然村寨相连成片，是目前中国乃至全世界最大的苗族聚居村寨。山坡上层层叠叠的苗家木质吊脚楼，白水河将寨子一分为二，来这里主要是感受下少数民族的民俗风情，逛逛这日益商业化的新的老街。</w:t>
        <w:br/>
        <w:t>手鼓在很多的古镇都有，节奏感很强，好学不易精。买一个回家可以陶冶情操。</w:t>
        <w:br/>
        <w:t>打糍粑还真是体力活。</w:t>
        <w:br/>
        <w:t>这种拦门酒，长桌宴还是打造得很有特色的，规模很大，很享受。</w:t>
        <w:br/>
        <w:t>五、寨沙侗寨，梵净山</w:t>
        <w:br/>
        <w:t>贵州省</w:t>
        <w:br/>
        <w:t>江口</w:t>
        <w:br/>
        <w:t>县太平乡梵净山寨沙侗寨距离县城27公里，距国家级自然保护区梵净山山门3公里，这里花草，树木，瓜果，小桥，流水，可谓一户一景，让人流连忘返。</w:t>
        <w:br/>
        <w:t>在这里一定要住在侗寨里面，感受下不一样的乡土情结。</w:t>
        <w:br/>
        <w:t>梵净山原名“三山谷”，得名于“梵天净土”，是一座避暑名山和佛教名山。梵净山拥有丰富的野生动植物资源，有黔金丝猴、珙桐等珍稀物种。</w:t>
        <w:br/>
        <w:t>梵净山每日限游客8000人，建议提前购票，或者第一天宿寨沙侗寨，购第二天票。我们一行早上8点到达，门票就已售完，幸得有特别优惠证件，还购了高价票，加上正值国庆期间，上山和下山共排队5个小时，景区游玩3个小时，才得以当天游完。</w:t>
        <w:br/>
        <w:t>上山必须要乘索道，再徒步200米（可能是垂直距离）到达景区最得意的翻天盖和蘑菇石。</w:t>
        <w:br/>
        <w:t>天公作美，上山时还是小雨，雾气濛濛，现在已是晴空万里。</w:t>
        <w:br/>
        <w:t>老鹰嘴</w:t>
        <w:br/>
        <w:t>万卷经书</w:t>
        <w:br/>
        <w:t>山上有两个金顶，一个是红云金顶，一个是老金顶，我们选择最高的老金顶。从老金顶向下是不是有震撼感。</w:t>
        <w:br/>
        <w:t>在老金顶上看见了少见的太阳反射，好像是从云雾中刚刚升起的时候。</w:t>
        <w:br/>
        <w:t>这实际已是夕阳西下了。</w:t>
        <w:br/>
        <w:t>由于天色渐晚，红云金顶只能远望，很遗憾，查询资料可知红云金顶景色很独特，建议在精神体力许可时要去红云金顶。</w:t>
        <w:br/>
        <w:t>一周的行程园满结束，全程3100公里，一台车5 人，人均消费2500元，真是一趟不错的愉快旅行。</w:t>
      </w:r>
    </w:p>
    <w:p>
      <w:r>
        <w:t>评论：</w:t>
        <w:br/>
        <w:t>1.楼主，很喜欢你们的拍摄风格。继续加油噢~~~~~</w:t>
        <w:br/>
        <w:t>2.普通的地方都能拍得好看，看来楼主真是很会拍照啊！</w:t>
        <w:br/>
        <w:t>3.梵净山真是太美了，大赞一下！</w:t>
      </w:r>
    </w:p>
    <w:p>
      <w:pPr>
        <w:pStyle w:val="Heading2"/>
      </w:pPr>
      <w:r>
        <w:t>125.重庆-恩施一周游</w:t>
      </w:r>
    </w:p>
    <w:p>
      <w:r>
        <w:t>https://you.ctrip.com/travels/chongqing158/3518538.html</w:t>
      </w:r>
    </w:p>
    <w:p>
      <w:r>
        <w:t>来源：携程</w:t>
      </w:r>
    </w:p>
    <w:p>
      <w:r>
        <w:t>发表时间：2017-10-8</w:t>
      </w:r>
    </w:p>
    <w:p>
      <w:r>
        <w:t>天数：</w:t>
      </w:r>
    </w:p>
    <w:p>
      <w:r>
        <w:t>游玩时间：</w:t>
      </w:r>
    </w:p>
    <w:p>
      <w:r>
        <w:t>人均花费：</w:t>
      </w:r>
    </w:p>
    <w:p>
      <w:r>
        <w:t>和谁：</w:t>
      </w:r>
    </w:p>
    <w:p>
      <w:r>
        <w:t>玩法：</w:t>
      </w:r>
    </w:p>
    <w:p>
      <w:r>
        <w:t>旅游路线：</w:t>
      </w:r>
    </w:p>
    <w:p>
      <w:r>
        <w:t>正文：</w:t>
        <w:br/>
        <w:br/>
        <w:t>显示全部6天</w:t>
        <w:br/>
        <w:br/>
        <w:t>收起</w:t>
        <w:br/>
        <w:br/>
        <w:t>7.7 18:00</w:t>
        <w:br/>
        <w:t>坐车卧铺出发重庆，18个小时！打牌，聊天</w:t>
        <w:br/>
        <w:br/>
        <w:t>重庆北站</w:t>
        <w:br/>
        <w:t>中午到达重庆北</w:t>
        <w:br/>
        <w:t>坐大巴入住重庆汉庭酒店七星岗店</w:t>
        <w:br/>
        <w:t>下午两点半在路边吃重庆小面</w:t>
        <w:br/>
        <w:t>14元碗杂面，微微辣</w:t>
        <w:br/>
        <w:t>口味不错，物美价廉</w:t>
        <w:br/>
        <w:t>食用条件太差，没有空调，吃一身汗</w:t>
        <w:br/>
        <w:br/>
        <w:t>重庆</w:t>
        <w:br/>
        <w:br/>
        <w:t>重庆</w:t>
        <w:br/>
        <w:br/>
        <w:t>重庆</w:t>
        <w:br/>
        <w:br/>
        <w:t>重庆</w:t>
        <w:br/>
        <w:t>下午四点半出发去朝天门，步行回来</w:t>
        <w:br/>
        <w:t>朝天门 各种各样的船</w:t>
        <w:br/>
        <w:t>中途下雨 李老师帮买伞10￥</w:t>
        <w:br/>
        <w:t>洪崖洞 上上下下 买水12￥</w:t>
        <w:br/>
        <w:t>解放碑 合影</w:t>
        <w:br/>
        <w:t>木巷火锅 单价很贵，结算竟然这么便宜￥公共资金</w:t>
        <w:br/>
        <w:t>步行回来 零食￥8.5</w:t>
        <w:br/>
        <w:t>水果￥3</w:t>
        <w:br/>
        <w:br/>
        <w:t>大足石刻</w:t>
        <w:br/>
        <w:t>上午八点半大巴出发</w:t>
        <w:br/>
        <w:t>十一点多到大足</w:t>
        <w:br/>
        <w:t>午饭 农家乐套餐 610</w:t>
        <w:br/>
        <w:t>买水 5</w:t>
        <w:br/>
        <w:t>门票24**</w:t>
        <w:br/>
        <w:t>车费 95</w:t>
        <w:br/>
        <w:t>买纪念品 石头 30 书签15</w:t>
        <w:br/>
        <w:t>晚上吃火锅</w:t>
        <w:br/>
        <w:t>买冰棒，西瓜</w:t>
        <w:br/>
        <w:t>早晨八点半出发</w:t>
        <w:br/>
        <w:t>肚子疼，开始拉</w:t>
        <w:br/>
        <w:t>上午去渣滓洞，白公馆</w:t>
        <w:br/>
        <w:t>中午磁器口聚餐 ￥660</w:t>
        <w:br/>
        <w:t>下午 歌乐山烈士陵园</w:t>
        <w:br/>
        <w:t>晚上五点回酒店</w:t>
        <w:br/>
        <w:t>七点与弘毅，丁昊吃粤菜 ￥183</w:t>
        <w:br/>
        <w:t>九点与丁昊逛街 天子烟 ￥20</w:t>
        <w:br/>
        <w:t>7.11</w:t>
        <w:br/>
        <w:t>上午八点半出发</w:t>
        <w:br/>
        <w:t>长江索道 19*30＝570 孙老师代付</w:t>
        <w:br/>
        <w:t>湖广会馆门票 240</w:t>
        <w:br/>
        <w:t>书签纪念品 13</w:t>
        <w:br/>
        <w:t>周公馆</w:t>
        <w:br/>
        <w:t>午饭 476</w:t>
        <w:br/>
        <w:t>桂园 照相</w:t>
        <w:br/>
        <w:t>下午两点半去重庆北</w:t>
        <w:br/>
        <w:t>四点动车去恩施</w:t>
        <w:br/>
        <w:t>七点到</w:t>
        <w:br/>
        <w:t>晚饭 聚餐 赵记腊肉 360</w:t>
        <w:br/>
        <w:t>逛街 黄鹤楼烟 35</w:t>
        <w:br/>
        <w:t>脉动 4</w:t>
        <w:br/>
        <w:t>8.30 大巴出发，目的地大峡谷</w:t>
        <w:br/>
        <w:t>10.30 两小时山路到达游客中心</w:t>
        <w:br/>
        <w:t>中途加水，购买茶叶 阙叔代付180，未还</w:t>
        <w:br/>
        <w:t>买票，优惠票成人票分开，全票不用身份证。老师440公共卡，16张全票4880，我卡代付</w:t>
        <w:br/>
        <w:t>介绍信需要学院提前向景区通知来函，切记</w:t>
        <w:br/>
        <w:t>11.00 游客中心景区车</w:t>
        <w:br/>
        <w:t>地缝</w:t>
        <w:br/>
        <w:t>12.30-13.00午饭 两位老师请，蛋炒饭</w:t>
        <w:br/>
        <w:t>七星寨</w:t>
        <w:br/>
        <w:t>17.07 电梯下山 30*18＝540 我代付现金</w:t>
        <w:br/>
        <w:t>17.40 大巴车运回游客中心</w:t>
        <w:br/>
        <w:t>18.00 游客中心回市区</w:t>
        <w:br/>
        <w:t>晚饭 老师请客</w:t>
        <w:br/>
        <w:t>超市买火车吃的，泡面八宝粥 12元</w:t>
      </w:r>
    </w:p>
    <w:p>
      <w:r>
        <w:t>评论：</w:t>
        <w:br/>
        <w:t>1.欢迎你在攻略社区安家并发表处女作游记，游游君前来撒花问候喽！送上优质游记指南http://you.ctrip.com/travels/youyouctripstar10000/1756062.html 很期待再次看到你分享精彩的旅程~</w:t>
      </w:r>
    </w:p>
    <w:p>
      <w:pPr>
        <w:pStyle w:val="Heading2"/>
      </w:pPr>
      <w:r>
        <w:t>126.湘赣鄂游记（二）</w:t>
      </w:r>
    </w:p>
    <w:p>
      <w:r>
        <w:t>https://you.ctrip.com/travels/hefeng1446199/3570061.html</w:t>
      </w:r>
    </w:p>
    <w:p>
      <w:r>
        <w:t>来源：携程</w:t>
      </w:r>
    </w:p>
    <w:p>
      <w:r>
        <w:t>发表时间：2017-10-10</w:t>
      </w:r>
    </w:p>
    <w:p>
      <w:r>
        <w:t>天数：20 天</w:t>
      </w:r>
    </w:p>
    <w:p>
      <w:r>
        <w:t>游玩时间：8 月</w:t>
      </w:r>
    </w:p>
    <w:p>
      <w:r>
        <w:t>人均花费：5000 元</w:t>
      </w:r>
    </w:p>
    <w:p>
      <w:r>
        <w:t>和谁：夫妻</w:t>
      </w:r>
    </w:p>
    <w:p>
      <w:r>
        <w:t>玩法：自驾</w:t>
      </w:r>
    </w:p>
    <w:p>
      <w:r>
        <w:t>旅游路线：</w:t>
      </w:r>
    </w:p>
    <w:p>
      <w:r>
        <w:t>正文：</w:t>
        <w:br/>
        <w:t>自驾游第七站：湖南湘西凤凰古称。凤凰城古称镇筸，几经战乱兴衰历朝重建，如今古城墙仍有遗迹在。文人沈从文的一篇小说《边城》让古城红遍大江南北，众多国际友人也纷纷慕名而来。目前已被誉为与云南丽江、山西平遥齐名的最美丽古城之一，尤其是美丽的夜景。来这里可以静下心来游玩几日，享受一下慢生活节奏，体会和品位小桥流水、小镇人家、美食糕点的魅力。这里食宿也很方便，只是商业的气氛浓烈一些吧。</w:t>
        <w:br/>
        <w:t>自驾游第八站：湖北恩施。</w:t>
        <w:br/>
        <w:t>恩施旅游景点</w:t>
        <w:br/>
        <w:t>不少，其中鹤峰县地区是最早的红色根据地之一，当年贺龙等一大批革命先辈在此进行过艰苦卓绝的斗争，为新中国的到来抛头颅洒热血才有今天的太平盛世，才有我们的今天的幸福。鹤峰躲避峡景区因保持着原生态的自然景观，到此旅游的人不算多，尽管山路崎岖难行，但那一幅“峡谷悬浮照”，使人不由心生向往。经过几番周折，在乡间崎岖小路上颠簸摇曳近1小时，终于来到这个风景如画的峡谷。</w:t>
        <w:br/>
        <w:t>走过屏山大峡谷躲避峡约6公里，还有10多公里的山谷，因天气入秋无法淌水前行作罢，盛夏时节这里绝对是不二的选择。这里的村民淳朴厚道，看看我们的向导老陈给我们做的面，10元一碗还有腊肉加辣椒，中午每人30元钱，做了10个菜，比饭店的是不是厚道多了。如果不是太讲究，在那里可以租住帐篷，农家提供。小住一下也是别有韵味的。</w:t>
      </w:r>
    </w:p>
    <w:p>
      <w:r>
        <w:t>评论：</w:t>
        <w:br/>
        <w:t>1.欢迎来屏山躲避峡游玩，土生土长的当地人小张承接团队，个人旅游，提供木船拍太空悬浮照片，橡皮艇游玩峡谷，可以安排恩施到鹤峰县屏山躲避峡的车和宾馆。向导小张全程陪同！</w:t>
        <w:br/>
        <w:t>2.欢迎来屏山躲避峡游玩，土生土长的当地人小张承接团队，个人旅游，提供木船拍太空悬浮照片，橡皮艇游玩峡谷，可以安排恩施到鹤峰县屏山躲避峡的车和宾馆。向导小张全程陪同！15171046888微信同号！</w:t>
        <w:br/>
        <w:t>3.屏山躲避峡旅游地接小陈承接户外，自驾，团队旅游。也可以安排恩施――鹤峰――屏山用车服务及宾馆，餐饮。全程陪同景区游玩。木船拍太空漂浮，橡皮艇游玩穿越峡谷。有需要咨询进一步了解可打电话或者加我微信。电话：18671843586</w:t>
        <w:br/>
        <w:t>4.谢谢欣赏。</w:t>
        <w:br/>
        <w:t>5.太多，留着今后的回忆！</w:t>
        <w:br/>
        <w:t>6.围观~！楼主还有更多照片么？</w:t>
        <w:br/>
        <w:t>7.前排就坐，慢慢看你的游记~</w:t>
        <w:br/>
        <w:t>8.旅行就是这样，放松心情，舒展身体，不一样的体会不一样的享受。</w:t>
      </w:r>
    </w:p>
    <w:p>
      <w:pPr>
        <w:pStyle w:val="Heading2"/>
      </w:pPr>
      <w:r>
        <w:t>127.山城印象——游湖北恩施&amp;重庆</w:t>
      </w:r>
    </w:p>
    <w:p>
      <w:r>
        <w:t>https://you.ctrip.com/travels/youyouctripstar10000/3570369.html</w:t>
      </w:r>
    </w:p>
    <w:p>
      <w:r>
        <w:t>来源：携程</w:t>
      </w:r>
    </w:p>
    <w:p>
      <w:r>
        <w:t>发表时间：2017-10-10</w:t>
      </w:r>
    </w:p>
    <w:p>
      <w:r>
        <w:t>天数：</w:t>
      </w:r>
    </w:p>
    <w:p>
      <w:r>
        <w:t>游玩时间：</w:t>
      </w:r>
    </w:p>
    <w:p>
      <w:r>
        <w:t>人均花费：</w:t>
      </w:r>
    </w:p>
    <w:p>
      <w:r>
        <w:t>和谁：</w:t>
      </w:r>
    </w:p>
    <w:p>
      <w:r>
        <w:t>玩法：</w:t>
      </w:r>
    </w:p>
    <w:p>
      <w:r>
        <w:t>旅游路线：</w:t>
      </w:r>
    </w:p>
    <w:p>
      <w:r>
        <w:t>正文：</w:t>
        <w:br/>
        <w:br/>
        <w:t>显示全部6天</w:t>
        <w:br/>
        <w:br/>
        <w:t>收起</w:t>
        <w:br/>
        <w:br/>
        <w:t>本人较懒，琐碎的就不多说了。</w:t>
        <w:br/>
        <w:br/>
        <w:br/>
        <w:t>恩施</w:t>
        <w:br/>
        <w:br/>
        <w:br/>
        <w:br/>
        <w:br/>
        <w:t>恩施</w:t>
        <w:br/>
        <w:br/>
        <w:br/>
        <w:br/>
        <w:br/>
        <w:t>恩施</w:t>
        <w:br/>
        <w:br/>
        <w:br/>
        <w:br/>
        <w:br/>
        <w:t>恩施</w:t>
        <w:br/>
        <w:br/>
        <w:br/>
        <w:br/>
        <w:br/>
        <w:t>恩施</w:t>
        <w:br/>
        <w:br/>
        <w:br/>
        <w:br/>
        <w:br/>
        <w:t>恩施</w:t>
        <w:br/>
        <w:br/>
        <w:br/>
        <w:br/>
        <w:t>恩施土司城</w:t>
        <w:br/>
        <w:br/>
        <w:t>恩施土司城</w:t>
        <w:br/>
        <w:br/>
        <w:t>恩施土司城</w:t>
        <w:br/>
        <w:br/>
        <w:t>恩施土司城</w:t>
        <w:br/>
        <w:br/>
        <w:t>恩施土司城</w:t>
        <w:br/>
        <w:br/>
        <w:t>恩施土司城</w:t>
        <w:br/>
        <w:br/>
        <w:t>恩施土司城</w:t>
        <w:br/>
        <w:br/>
        <w:t>恩施土司城</w:t>
        <w:br/>
        <w:br/>
        <w:t>恩施土司城</w:t>
        <w:br/>
        <w:br/>
        <w:t>恩施土司城</w:t>
        <w:br/>
        <w:br/>
        <w:br/>
        <w:t>恩施女儿寨</w:t>
        <w:br/>
        <w:br/>
        <w:br/>
        <w:br/>
        <w:br/>
        <w:t>恩施女儿寨</w:t>
        <w:br/>
        <w:br/>
        <w:br/>
        <w:br/>
        <w:br/>
        <w:t>恩施女儿寨</w:t>
        <w:br/>
        <w:br/>
        <w:br/>
        <w:br/>
        <w:br/>
        <w:t>恩施女儿寨</w:t>
        <w:br/>
        <w:br/>
        <w:br/>
        <w:br/>
        <w:br/>
        <w:t>恩施女儿寨</w:t>
        <w:br/>
        <w:br/>
        <w:br/>
        <w:br/>
        <w:br/>
        <w:t>恩施女儿寨</w:t>
        <w:br/>
        <w:br/>
        <w:br/>
        <w:br/>
        <w:br/>
        <w:t>恩施女儿寨</w:t>
        <w:br/>
        <w:br/>
        <w:br/>
        <w:br/>
        <w:br/>
        <w:t>恩施女儿寨</w:t>
        <w:br/>
        <w:br/>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t>恩施大峡谷</w:t>
        <w:br/>
        <w:br/>
        <w:br/>
        <w:t>恩施云龙地缝</w:t>
        <w:br/>
        <w:br/>
        <w:br/>
        <w:br/>
        <w:br/>
        <w:t>恩施云龙地缝</w:t>
        <w:br/>
        <w:br/>
        <w:br/>
        <w:br/>
        <w:br/>
        <w:t>恩施云龙地缝</w:t>
        <w:br/>
        <w:br/>
        <w:br/>
        <w:br/>
        <w:br/>
        <w:t>恩施云龙地缝</w:t>
        <w:br/>
        <w:br/>
        <w:br/>
        <w:br/>
        <w:br/>
        <w:t>恩施云龙地缝</w:t>
        <w:br/>
        <w:br/>
        <w:br/>
        <w:br/>
        <w:br/>
        <w:t>恩施云龙地缝</w:t>
        <w:br/>
        <w:br/>
        <w:br/>
        <w:br/>
        <w:br/>
        <w:t>恩施云龙地缝</w:t>
        <w:br/>
        <w:br/>
        <w:br/>
        <w:br/>
        <w:br/>
        <w:t>恩施云龙地缝</w:t>
        <w:br/>
        <w:br/>
        <w:br/>
        <w:br/>
        <w:br/>
        <w:t>恩施云龙地缝</w:t>
        <w:br/>
        <w:br/>
        <w:br/>
        <w:br/>
        <w:br/>
        <w:t>恩施云龙地缝</w:t>
        <w:br/>
        <w:br/>
        <w:br/>
        <w:br/>
        <w:br/>
        <w:t>恩施云龙地缝</w:t>
        <w:br/>
        <w:br/>
        <w:br/>
        <w:br/>
        <w:br/>
        <w:t>恩施云龙地缝</w:t>
        <w:br/>
        <w:br/>
        <w:br/>
        <w:br/>
        <w:br/>
        <w:t>恩施云龙地缝</w:t>
        <w:br/>
        <w:br/>
        <w:br/>
        <w:br/>
        <w:br/>
        <w:t>恩施云龙地缝</w:t>
        <w:br/>
        <w:br/>
        <w:br/>
        <w:br/>
        <w:t>恩施大峡谷</w:t>
        <w:br/>
        <w:br/>
        <w:t>恩施大峡谷</w:t>
        <w:br/>
        <w:br/>
        <w:t>恩施大峡谷</w:t>
        <w:br/>
        <w:br/>
        <w:t>恩施火车站</w:t>
        <w:br/>
        <w:br/>
        <w:t>恩施火车站</w:t>
        <w:br/>
        <w:br/>
        <w:t>恩施火车站</w:t>
        <w:br/>
        <w:br/>
        <w:t>恩施火车站</w:t>
        <w:br/>
        <w:br/>
        <w:t>洪崖洞</w:t>
        <w:br/>
        <w:br/>
        <w:t>洪崖洞</w:t>
        <w:br/>
        <w:br/>
        <w:t>洪崖洞</w:t>
        <w:br/>
        <w:br/>
        <w:t>洪崖洞</w:t>
        <w:br/>
        <w:br/>
        <w:t>洪崖洞</w:t>
        <w:br/>
        <w:br/>
        <w:t>洪崖洞</w:t>
        <w:br/>
        <w:br/>
        <w:t>洪崖洞</w:t>
        <w:br/>
        <w:br/>
        <w:t>洪崖洞</w:t>
        <w:br/>
        <w:br/>
        <w:t>洪崖洞</w:t>
        <w:br/>
        <w:br/>
        <w:t>洪崖洞</w:t>
        <w:br/>
        <w:br/>
        <w:t>洪崖洞</w:t>
        <w:br/>
        <w:br/>
        <w:t>洪崖洞</w:t>
        <w:br/>
        <w:br/>
        <w:t>磁器口古镇</w:t>
        <w:br/>
        <w:br/>
        <w:t>磁器口古镇</w:t>
        <w:br/>
        <w:br/>
        <w:t>磁器口古镇</w:t>
        <w:br/>
        <w:br/>
        <w:t>解放碑</w:t>
        <w:br/>
        <w:br/>
        <w:t>解放碑</w:t>
        <w:br/>
        <w:br/>
        <w:t>解放碑</w:t>
        <w:br/>
        <w:br/>
        <w:t>解放碑</w:t>
        <w:br/>
        <w:br/>
        <w:t>解放碑</w:t>
        <w:br/>
        <w:br/>
        <w:t>解放碑</w:t>
        <w:br/>
        <w:br/>
        <w:t>长江索道</w:t>
        <w:br/>
        <w:br/>
        <w:t>长江索道</w:t>
        <w:br/>
        <w:br/>
        <w:br/>
        <w:t>重庆港客运站</w:t>
        <w:br/>
        <w:br/>
        <w:br/>
        <w:br/>
        <w:br/>
        <w:t>重庆港客运站</w:t>
        <w:br/>
        <w:br/>
        <w:br/>
        <w:br/>
        <w:br/>
        <w:t>重庆港客运站</w:t>
        <w:br/>
        <w:br/>
        <w:br/>
        <w:br/>
        <w:br/>
        <w:t>重庆港客运站</w:t>
        <w:br/>
        <w:br/>
        <w:br/>
        <w:br/>
        <w:br/>
        <w:t>朝天门</w:t>
        <w:br/>
        <w:br/>
        <w:br/>
        <w:br/>
        <w:br/>
        <w:t>朝天门</w:t>
        <w:br/>
        <w:br/>
        <w:br/>
        <w:br/>
        <w:br/>
        <w:t>朝天门</w:t>
        <w:br/>
        <w:br/>
        <w:br/>
        <w:br/>
        <w:br/>
        <w:t>朝天门</w:t>
        <w:br/>
        <w:br/>
        <w:br/>
        <w:br/>
        <w:t>解放碑</w:t>
        <w:br/>
        <w:br/>
        <w:t>解放碑</w:t>
        <w:br/>
        <w:br/>
        <w:t>解放碑</w:t>
        <w:br/>
        <w:br/>
        <w:t>解放碑</w:t>
        <w:br/>
        <w:br/>
        <w:t>解放碑</w:t>
        <w:br/>
        <w:br/>
        <w:t>解放碑</w:t>
        <w:br/>
        <w:br/>
        <w:t>洪崖洞</w:t>
        <w:br/>
        <w:br/>
        <w:t>洪崖洞</w:t>
        <w:br/>
        <w:br/>
        <w:t>洪崖洞</w:t>
        <w:br/>
        <w:br/>
        <w:t>洪崖洞</w:t>
        <w:br/>
        <w:br/>
        <w:t>洪崖洞</w:t>
        <w:br/>
        <w:br/>
        <w:t>洪崖洞</w:t>
        <w:br/>
        <w:br/>
        <w:t>洪崖洞</w:t>
      </w:r>
    </w:p>
    <w:p>
      <w:r>
        <w:t>评论：</w:t>
        <w:br/>
      </w:r>
    </w:p>
    <w:p>
      <w:pPr>
        <w:pStyle w:val="Heading2"/>
      </w:pPr>
      <w:r>
        <w:t>128.#酒店测评# 舒适安逸的恩施咸丰坪坝营森林树上宾馆</w:t>
      </w:r>
    </w:p>
    <w:p>
      <w:r>
        <w:t>https://you.ctrip.com/travels/xianfeng2720/3573794.html</w:t>
      </w:r>
    </w:p>
    <w:p>
      <w:r>
        <w:t>来源：携程</w:t>
      </w:r>
    </w:p>
    <w:p>
      <w:r>
        <w:t>发表时间：2017-10-15</w:t>
      </w:r>
    </w:p>
    <w:p>
      <w:r>
        <w:t>天数：2 天</w:t>
      </w:r>
    </w:p>
    <w:p>
      <w:r>
        <w:t>游玩时间：6 月</w:t>
      </w:r>
    </w:p>
    <w:p>
      <w:r>
        <w:t>人均花费：1200 元</w:t>
      </w:r>
    </w:p>
    <w:p>
      <w:r>
        <w:t>和谁：夫妻</w:t>
      </w:r>
    </w:p>
    <w:p>
      <w:r>
        <w:t>玩法：</w:t>
      </w:r>
    </w:p>
    <w:p>
      <w:r>
        <w:t>旅游路线：咸丰坪坝营森林树上宾馆，恩施，咸丰，巴东，来凤，利川，清江宾馆</w:t>
      </w:r>
    </w:p>
    <w:p>
      <w:r>
        <w:t>正文：</w:t>
        <w:br/>
        <w:t>咸丰坪坝营景区酒店</w:t>
        <w:br/>
        <w:t>¥</w:t>
        <w:br/>
        <w:t>318</w:t>
        <w:br/>
        <w:t>起</w:t>
        <w:br/>
        <w:t>立即预订&gt;</w:t>
        <w:br/>
        <w:t>展开更多酒店</w:t>
        <w:br/>
        <w:t>一辈子不一样的特别的一夜</w:t>
        <w:br/>
        <w:t>天刚朦朦亮</w:t>
        <w:br/>
        <w:t>我被鸟儿甜蜜的唤醒</w:t>
        <w:br/>
        <w:t>走出小木屋</w:t>
        <w:br/>
        <w:t>只觉得</w:t>
        <w:br/>
        <w:t>漫步在绿色海洋一样的森林里</w:t>
        <w:br/>
        <w:t>空气都是甜的</w:t>
        <w:br/>
        <w:t>湿漉漉的</w:t>
        <w:br/>
        <w:t>情不自禁要深呼吸几口</w:t>
        <w:br/>
        <w:t>这才知道什么叫做“沁人心脾”</w:t>
        <w:br/>
        <w:t>这里真是天然氧吧</w:t>
        <w:br/>
        <w:t>夏季避暑胜地啊！</w:t>
        <w:br/>
        <w:t>坪坝营原生态AAAA级休闲旅游区：</w:t>
        <w:br/>
        <w:t>国家森林公园、青云阁、四洞峡、流花溪等</w:t>
        <w:br/>
        <w:t>携程网</w:t>
        <w:br/>
        <w:t>咸丰坪坝营森林树上宾馆</w:t>
        <w:br/>
        <w:t>预订链接：</w:t>
        <w:br/>
        <w:t>http://hotels.ctrip.com/hotel/1869132.html#ctm_ref=ctr_hp_sb_lst</w:t>
        <w:br/>
        <w:br/>
        <w:t>地址：</w:t>
        <w:br/>
        <w:t>咸丰坪坝营森林树上宾馆</w:t>
        <w:br/>
        <w:t>位于湖北省</w:t>
        <w:br/>
        <w:t>恩施</w:t>
        <w:br/>
        <w:t>州咸丰县境内的坪坝营原生态（国家AAAA级景区、国家森林公园）休闲旅游区，现为全国首家园林式全木质结构别墅型浪漫酒店。</w:t>
        <w:br/>
        <w:t>森林小木屋住宿登记处</w:t>
        <w:br/>
        <w:t>住宿登记完毕后，沿着林荫大道前往住宿处——森林树上宾馆</w:t>
        <w:br/>
        <w:t>右拐看见指示牌“树上宾馆”也就是所谓的森林小木屋，前行100米即到。</w:t>
        <w:br/>
        <w:t>北欧式风情的小木屋虽小，五脏俱全，整个四星的标准让你住的舒舒服服！</w:t>
        <w:br/>
        <w:t>森林小木屋是全国首家森林式全木质结构别墅型浪漫宾馆。据本人观察体验，小木屋建筑很有特色，每栋小别墅都是依着苍天古木的生长间距，相形而建；普遍运用了土家吊脚楼的建筑原理，将别墅的底层“架空”，使森林树上宾馆的小木屋全都悬在古木树干的半空中；这些建在树上的小木屋通过狭窄的木桥连通，小木屋之间的所有道路和各种设施等等都是木头做成的。当你踩着木楼梯登高而上，步入奇妙的树上生活，空气中飘着花草的清香，确实令人心旷神怡。</w:t>
        <w:br/>
        <w:t>价格：</w:t>
        <w:br/>
        <w:t>豪华标准间双床房454元。</w:t>
        <w:br/>
        <w:t>酒店介绍：</w:t>
        <w:br/>
        <w:t>咸丰</w:t>
        <w:br/>
        <w:t>坪坝</w:t>
        <w:br/>
        <w:t>营森林树上</w:t>
        <w:br/>
        <w:t>宾馆的小屋都悬在空中，狭窄的木桥连接着建在树上的小屋，一切都是木头做的。客人踩着木楼梯登高，步入奇妙的树上生活，空气中飘着花草的清香，令人心旷神怡。宾馆能为您提供豪华单间、豪华标间、商务套房、豪华套房、联体房（1单间+1标间）、绳梯房（单间）等多种房型，内部设施一流，相关配置达四星级标准，可提供网络、国内电话拨打、数字电视等优质服务。宾馆内还配套建设有休闲露天广场、小酒吧，可以品茶、饮酒、跳舞，为您的入住更添许多乐趣。</w:t>
        <w:br/>
        <w:t>咸丰坪坝营欧式森林小木屋座落在林间的小木屋欧式风格设计，简洁舒适，空间紧凑。它已经不是过去我们传统中的木结构简易板房，而是符合现代生活、住宅功能齐全的木屋。“全木结构”是它主要特征，是会呼吸的房子。</w:t>
        <w:br/>
        <w:t>推荐大家住森林小木屋，毕竟这可不是随便哪个景区都有的，而且房间里面不潮湿也没有蚊虫，住着非常舒服，早上七点多都是被鸟儿的叫声唤醒的，那种感觉真的非常舒服，一打开门就感觉自己在森林里，空气真的清爽幽静、清新宜人，这才是真的亲近自然啊！</w:t>
        <w:br/>
        <w:t>看惯了、住久了钢筋混凝土、砖瓦水泥的楼宇住宅，顿觉小木屋非常奇特。</w:t>
        <w:br/>
        <w:t>啊！</w:t>
        <w:br/>
        <w:t>盖上被子，</w:t>
        <w:br/>
        <w:t>呼吸着充满松木和不知名野花香气中酣然入睡吧，</w:t>
        <w:br/>
        <w:t>好一个盛夏的坪坝营，</w:t>
        <w:br/>
        <w:t>我-好-爱-你！</w:t>
        <w:br/>
        <w:t>品尝土家特色美味佳肴</w:t>
        <w:br/>
        <w:t>如果说坪坝营的景留住了咱的心，那么它的美食留住了咱的胃！来这里旅游观光的游客谁都是胃口大开，是不折不扣的吃货。</w:t>
        <w:br/>
        <w:t>早餐：是稀饭、鸡蛋、咸菜、馒头、面条的标配，每人20元。</w:t>
        <w:br/>
        <w:t>特别推荐：野猪肉、南瓜土豆汤、野芹菜粑粑，简直太好吃了，而且他们的花生米也超级好吃！</w:t>
        <w:br/>
        <w:t>木制结构的饭店由于其特殊的地理环境，所以当地餐饮既有蜀地麻辣特色又具潇湘咸辣风格。特别是当地颇具土家族和苗族特色的风味小吃更是吸引了不少的游人，比如有“格格”、合渣、腊肉、土豆干等。有柏杨豆干、</w:t>
        <w:br/>
        <w:t>巴东</w:t>
        <w:br/>
        <w:t>豆干、莼菜、薇菜、榨辣椒、合渣、熏肉、</w:t>
        <w:br/>
        <w:t>来凤</w:t>
        <w:br/>
        <w:t>凤头姜、</w:t>
        <w:br/>
        <w:t>利川</w:t>
        <w:br/>
        <w:t>根芭凉粉、泡菜、宣恩苞谷粑粑、土家烧饼、土家咂酒、苞谷酒。</w:t>
        <w:br/>
        <w:t>公共交通小贴士：</w:t>
        <w:br/>
        <w:t>大交通没必要细作交代，天上飞的，地下高铁普快，南来的北往的，到武汉去恩施，转乘班车即可到达咸丰县坪坝营景区，非常方便。</w:t>
        <w:br/>
        <w:t>北京----恩施</w:t>
        <w:br/>
        <w:t>T49次，直达恩施，免去了倒车转乘的麻烦。硬卧票价：351元，乘车时间为21小时，多为夜间行驶，剩下了住宿费用哦。</w:t>
        <w:br/>
        <w:t>武汉——恩施</w:t>
        <w:br/>
        <w:t>动车：4小时，票价148不等</w:t>
        <w:br/>
        <w:t>火车：7.5小时，硬卧144，硬座81</w:t>
        <w:br/>
        <w:t>自驾：525.1公里，6-7小时，耗油333元，收费站230元</w:t>
        <w:br/>
        <w:t>恩施——坪坝营</w:t>
        <w:br/>
        <w:t>自驾：车程约2小时，一个小时多一点到咸丰，全程高速（去年12月建好），路况非常好；到咸丰后约40分钟山路到坪坝营，路况很好。</w:t>
        <w:br/>
        <w:t>汽车：1.恩施——坪坝营（新开路线，车次少，据说只有上午7:30一班）80元/人</w:t>
        <w:br/>
        <w:t>2.恩施——咸丰——坪坝营（一般路线）恩施到咸丰35元/人</w:t>
        <w:br/>
        <w:t>咸丰客运站有直达坪坝营的车，每天三趟，早上八点多，中午一点四十多，晚上五点多一趟，具体时 间可以前去询问。随着开发的完善，车辆班次将逐步增多。</w:t>
        <w:br/>
        <w:t>3.恩施——咸丰——甲马池——坪坝营（转车较复杂）咸丰去坪坝营的车次较少，可以先坐车到甲马池镇，10元/人，约1小时，再从甲马池坐车到坪坝营，一小时一趟，8元/人，约1小时。</w:t>
        <w:br/>
        <w:t>4.从</w:t>
        <w:br/>
        <w:t>清江宾馆</w:t>
        <w:br/>
        <w:t>和舞阳车站都有班车前往咸丰，路程约100公里。到了咸丰县再转当地交通工具前往景区。</w:t>
      </w:r>
    </w:p>
    <w:p>
      <w:r>
        <w:t>评论：</w:t>
        <w:br/>
        <w:t>1.收到了，谢谢游游君🙏</w:t>
        <w:br/>
        <w:t>2.恭喜你写出优质酒店游记，礼品卡马上送上！</w:t>
        <w:br/>
        <w:t>3.啊呀，情人说好就好。</w:t>
        <w:br/>
        <w:t>4.谢谢好友鼓励！</w:t>
        <w:br/>
        <w:t>5.好(✪▽✪)</w:t>
        <w:br/>
        <w:t>6.拍得不错</w:t>
      </w:r>
    </w:p>
    <w:p>
      <w:pPr>
        <w:pStyle w:val="Heading2"/>
      </w:pPr>
      <w:r>
        <w:t>129.游三峡，看红叶，座三峡游轮</w:t>
      </w:r>
    </w:p>
    <w:p>
      <w:r>
        <w:t>https://you.ctrip.com/travels/changjiangsanxia109/3573303.html</w:t>
      </w:r>
    </w:p>
    <w:p>
      <w:r>
        <w:t>来源：携程</w:t>
      </w:r>
    </w:p>
    <w:p>
      <w:r>
        <w:t>发表时间：2017-10-15</w:t>
      </w:r>
    </w:p>
    <w:p>
      <w:r>
        <w:t>天数：5 天</w:t>
      </w:r>
    </w:p>
    <w:p>
      <w:r>
        <w:t>游玩时间：11 月</w:t>
      </w:r>
    </w:p>
    <w:p>
      <w:r>
        <w:t>人均花费：800 元</w:t>
      </w:r>
    </w:p>
    <w:p>
      <w:r>
        <w:t>和谁：情侣</w:t>
      </w:r>
    </w:p>
    <w:p>
      <w:r>
        <w:t>玩法：</w:t>
      </w:r>
    </w:p>
    <w:p>
      <w:r>
        <w:t>旅游路线：</w:t>
      </w:r>
    </w:p>
    <w:p>
      <w:r>
        <w:t>正文：</w:t>
        <w:br/>
        <w:t>一直以来，三峡以“雄、奇、险、秀”的自然风景名扬天下。而大多数人在11月时游三峡，多是冲着巫山的红叶去的。当船行至巫山段时，发现气势磅礴的红色渐渐迫近眼前了。两岸先是青中夹黄，后为小小浅浅的红点缀其中，青红黄三色相接，煞是好看。</w:t>
        <w:br/>
        <w:t>三峡旅游和九寨桂林等名胜齐名,号称"中国十大风景名胜之首",是集游览观光、科考怀古、艺术鉴赏、文化研究、民俗采风、建筑考察等为一体的国家级旅游风景名胜区。</w:t>
        <w:br/>
        <w:t>长江三峡</w:t>
        <w:br/>
        <w:t>是万里长江中最为山水壮丽的大峡谷,由瞿塘峡、巫峡、西陵峡组成,西起重庆奉节县的白帝城，东至湖北</w:t>
        <w:br/>
        <w:t>宜昌</w:t>
        <w:br/>
        <w:t>市的</w:t>
        <w:br/>
        <w:t>南津关</w:t>
        <w:br/>
        <w:t>,全长191公里.整个三峡位于崇山峻岭之中，两岸山高谷深，悬崖绝壁，群峰竞秀。三峡“山水峡林泉洞，包罗万象；雄奇秀险峻幽，无奇不有”；其景色之壮观，气象之宏阔，占尽天下所有自然景色，被称为"天然博物馆"，是世界知名的旅游热线。</w:t>
        <w:br/>
        <w:t>船游三峡红叶指南：深秋玩法</w:t>
        <w:br/>
        <w:t>三峡红叶生长面积大，遍布整个</w:t>
        <w:br/>
        <w:t>长江三峡</w:t>
        <w:br/>
        <w:t>流域。广袤的群山峡谷，东至湖北</w:t>
        <w:br/>
        <w:t>宜昌</w:t>
        <w:br/>
        <w:t>南津关</w:t>
        <w:br/>
        <w:t>，西至重庆奉节瞿塘峡，南至恩施，北至大巴山山脉，几乎70%的山体上都被成片的红色覆盖。但夔峡太短，西岭峡太散，唯巫峡集山峰之精粹，集红叶之精华，是最佳的去处。巫山县境内有红叶遍布巫峡十二峰、小三峡、小小三峡、神女溪等地，尤以神女、翠屏、集仙等峰及小三峡巴雾峡最为集中。</w:t>
        <w:br/>
        <w:t>船行在巫峡，悠悠行驶，刚送走一幅风景，迎面又来无限旖旎，令人目不暇接。倚在船舷旁，只见秋日的阳光懒懒地洒在两岸青翠的峡谷中，照射着红枫黄叶更为绚烂，那种色彩，无论怎样的丹青高手也无法调配而得。</w:t>
        <w:br/>
        <w:t>再往前，红叶夹道，红色便成了视野中的主色调。江上氤氲而起的薄雾，穿行过长长的美景长廊，雾里看枫红，一时间有点不知身在何处之感。想起神女峰以她神奇的女性光芒在巫峡铭刻了千百年，现在映衬着满山的红叶，远看倒真是幅巧夺天工的泼墨山水画。</w:t>
        <w:br/>
        <w:t>在巫山看红叶，既可乘车上山，随公路盘旋，一览众山红叶于眼底；亦可坐船饱览三峡红叶于两岸；还可以徒步山野红叶林中小道，骡马古道，与红叶亲密接触。在红叶中摄影，在红叶中寻找诗的灵感，采集红叶作标本……其乐无穷。</w:t>
        <w:br/>
        <w:t>长江三峡</w:t>
        <w:br/>
        <w:t>看红叶最佳地点：巫峡</w:t>
        <w:br/>
        <w:t>三峡红叶集中在巫山峡。秋季，巫山的峡巅谷底，被红霞浸染。这红叶，红似胭脂，色彩艳丽，江、山、红叶三位一体，巫山将展现出高峡平湖与漫山红叶交相辉映的壮丽新景观，让人醉而不知其返。</w:t>
        <w:br/>
        <w:br/>
        <w:t>船游三峡红叶指南：出行参考</w:t>
        <w:br/>
        <w:t>如今三峡旅游已经进入“慢旅游”时代，就是乘豪华游轮游三峡。</w:t>
        <w:br/>
        <w:t>重庆到宜昌</w:t>
        <w:br/>
        <w:t>的三峡豪华游轮很多，本人在这里列举几艘最豪华的游轮，跟大家分享乘坐三峡豪华游轮去三峡游玩的经验。</w:t>
        <w:br/>
        <w:t>重庆到三峡旅游-豪华游轮系列大全 重庆到三峡旅游有9大系列，30多艘豪华游轮可以选择。三峡旅游一般以乘坐豪华游轮为主要游览方式，三峡游轮分为：</w:t>
        <w:br/>
        <w:t>1、三峡游轮按档次分为：三峡豪华游轮和三峡普通游船 。三峡豪华游轮为4-5星酒店标准，包含双人标准间住宿、餐费、门票、以及部分娱乐等费用。三峡普通游轮为1-2星酒店标准，包含2-6人间住宿、门票、导服费，部分行程含餐。</w:t>
        <w:br/>
        <w:t>2、三峡豪华游轮按航线分为：</w:t>
        <w:br/>
        <w:t>重庆到宜昌</w:t>
        <w:br/>
        <w:t>单程四天</w:t>
        <w:br/>
        <w:t>宜昌到重庆</w:t>
        <w:br/>
        <w:t>单程五天。</w:t>
        <w:br/>
        <w:t>3、三峡豪华游轮按星级标准分为：超五星级、五星级。</w:t>
        <w:br/>
        <w:t>三峡豪华游轮推荐：</w:t>
        <w:br/>
        <w:t>世纪传奇    世纪神话    黄金七号  总统七号   总统八号    凯珍号   神女2号</w:t>
        <w:br/>
        <w:t>豪华游轮分类</w:t>
        <w:br/>
        <w:t>世纪系列： 世纪传奇  世纪神话   世纪天子  世纪辉煌</w:t>
        <w:br/>
        <w:t>黄金系列：  黄金一号  黄金二号   黄金三号  黄金五号   黄金六号   黄金七号</w:t>
        <w:br/>
        <w:t>总统系列：   总统六号  总统七号   总统八号</w:t>
        <w:br/>
        <w:t>美国维多利亚系列：  凯珍号     凯蒂号    凯琳号     凯娜号     凯蕾号   凯莎</w:t>
        <w:br/>
        <w:t>长海系列：   长江一号   长江二号     蓝鲸号</w:t>
        <w:br/>
        <w:t>华夏神女系列：  神女1号    神女2号</w:t>
        <w:br/>
        <w:t>豪华游轮船期表：</w:t>
        <w:br/>
        <w:t>重庆到宜昌</w:t>
        <w:br/>
        <w:t>单程4日游（重庆朝天门码头直接上船）</w:t>
        <w:br/>
        <w:t>星期一：黄金一号    蓝鲸号       凯珍号</w:t>
        <w:br/>
        <w:t>星期二：总统六号    黄金七号    凯娜号     世纪神话</w:t>
        <w:br/>
        <w:t>星期三：总统七号    黄金六号    凯蒂号</w:t>
        <w:br/>
        <w:t>星期四：黄金三号    神女一号    长江二号    凯莎号</w:t>
        <w:br/>
        <w:t>星期五：总统八号    黄金五号    凯蕾号      世纪辉煌</w:t>
        <w:br/>
        <w:t>星期六：黄金二号    长江一号    世纪传奇</w:t>
        <w:br/>
        <w:t>星期天：凯琳号       世纪天子    神女二号</w:t>
        <w:br/>
        <w:t>宜昌到重庆</w:t>
        <w:br/>
        <w:t>单程5日游</w:t>
        <w:br/>
        <w:t>周一：黄金五号     世纪辉煌     美维凯蕾      总统八号</w:t>
        <w:br/>
        <w:t>周二：黄金二号    世纪传奇     长江一号</w:t>
        <w:br/>
        <w:t>周三：世纪天子     美维凯琳     华夏神女二号</w:t>
        <w:br/>
        <w:t>周四：黄金一号     美维凯珍      蓝鲸</w:t>
        <w:br/>
        <w:t>周五：黄金七号     世纪神话     美维凯娜      总统六号</w:t>
        <w:br/>
        <w:t>周六：黄金六号     美维凯蒂     总统七号</w:t>
        <w:br/>
        <w:t>周日：黄金三号     美维凯莎     长江二号     华夏神女一号</w:t>
        <w:br/>
        <w:t>国内普通游船：</w:t>
        <w:br/>
        <w:t>三峡神女水陆线单程二日游   （统一坐旅游大巴前往奉节上船）</w:t>
        <w:br/>
        <w:t>三峡神女水陆线往返三日游   （统一坐旅游大巴前往奉节上船）</w:t>
        <w:br/>
        <w:t>三峡精华单程二日游             （统一坐旅游大巴前往奉节上船）</w:t>
        <w:br/>
        <w:t>三峡精华往返三日游             （统一坐旅游大巴前往奉节上船）</w:t>
        <w:br/>
        <w:t>三峡人车同行单程三日游      （统一坐旅游大巴前往奉节上船）</w:t>
        <w:br/>
        <w:t>三峡单程四日阳光游             （重庆朝天门码头直接上船）</w:t>
        <w:br/>
        <w:t>途中经过：</w:t>
        <w:br/>
        <w:t>瞿塘峡，又名夔[kuí]峡，雄踞长江三峡之首，西起重庆市奉节县的白帝城，东至巫山县的大溪镇，虽然全长仅约8公里，是长江三峡中最短的一个峡，却是最令人屏息的一段江峡。两岸峭壁千仞，一赤一白，红装素裹，格外分明。山体逼仄，紧束长江，山高流急，有“西控巴渝收万壑，东连荆楚压群山”的雄伟气势，自古就有“险莫若剑阁，雄莫若夔”之誉，以其奇、狭、险、峻的特色著称于世。</w:t>
        <w:br/>
        <w:t>巫峡，长江三峡第二峡，在重庆巫山和湖北巴东两县境内，西起重庆市巫山县城东面的大宁河口，东至巴东县官渡口，全长46公里，有大峡之称，包括金蓝银甲峡和铁棺峡，峡谷特别幽深曲折，是长江横切巫山主脉背斜而形成的。巴东属段22公里，西起边域溪，东至县境官渡口镇，古又称巴峡。</w:t>
        <w:br/>
        <w:t>西陵峡，因</w:t>
        <w:br/>
        <w:t>宜昌</w:t>
        <w:br/>
        <w:t>市的西陵山而得名，西起</w:t>
        <w:br/>
        <w:t>秭归</w:t>
        <w:br/>
        <w:t>县</w:t>
        <w:br/>
        <w:t>香溪口</w:t>
        <w:br/>
        <w:t>，东止宜昌市</w:t>
        <w:br/>
        <w:t>南津关</w:t>
        <w:br/>
        <w:t>，全长约76公里，是长江三峡中最长的峡谷，也是自然风光最为优美的峡段，以险峻闻名于世。北宋著名政治家、文学家欧阳修为此留下了“西陵山水天下佳”的千古名句。</w:t>
        <w:br/>
        <w:t>长江三峡除了我们通常指的三峡(瞿塘峡、巫峡、西陵峡)以外，还有小三峡和小小三峡。从上面的线路图中我们也可以找到。</w:t>
        <w:br/>
        <w:t>其中我们要途经那些景点啦！如下是我的们途经的景点介绍：</w:t>
        <w:br/>
        <w:t>小三峡是大宁河下游流经巫山境内的龙门峡、巴雾峡、滴翠峡的总称，巫山小三峡小三峡南起巫山县，北至大昌古城，这三段峡谷全长60公里。</w:t>
        <w:br/>
        <w:t>小三峡里面还有一个小小三峡，下面我给大家介绍一下，小小三峡：如下</w:t>
        <w:br/>
        <w:t>小小三峡在大宁河滴翠峡处的支流马渡河上，是三撑峡、秦王峡、长滩峡的总称。小小三峡是大宁河小三峡的姊妹峡，全长15公里 ，因比大宁河小三峡更小，故名“小小三峡”。巫山小小三峡被誉为全国最佳漂流区，有惊无险的回归大自然参与式漂流——“中国第一漂”。</w:t>
        <w:br/>
        <w:t>白帝城，奉节白帝城，国家首批AAAA级旅游景区、国家级风景名胜区、国家级重点文物保护单位，距重庆市区400公里，车程约4小时，位于长江三峡第一峡瞿塘峡西口，是长江三峡的起点。白帝庙内明良殿、武侯祠、观星亭等建筑均为明清所建，古朴典雅；</w:t>
        <w:br/>
        <w:t>世界上最大的诸葛亮塑像矗立忠义广场中，与汉白玉出师表雕刻交相辉映；新建的文臣武将厅、蜀汉厅、伐吴堂、八阵厅、彩云厅和十贤堂通过文物陈列和历史人物塑像展示的方式再现三国历史；在竹枝园旁的古人悬棺陈列室内游客可通过视频、悬棺实物真切感受千年悬棺之谜。该景区还是夔门的最佳观景点，游客更可乘坐仿古游船近距离观看夔门。</w:t>
        <w:br/>
        <w:t>三峡旅游_三峡游轮_三峡旅游攻略_三峡游船_三峡豪华游轮_重庆江运游轮管理有限公司</w:t>
        <w:br/>
        <w:t>订票享免费送站 点击网址可报名</w:t>
        <w:br/>
        <w:t>三峡游轮预定中心_长江游轮票务联网销售中心官方网站：www.cjsanxia.com</w:t>
        <w:br/>
        <w:t>丰都鬼城：丰都鬼城，国家首批AAAA级风景名胜区，堪称“中国神曲之乡，人类灵魂之都”，位于长江北岸，距重庆市区174公里，车程约1.5小时，是顺游三峡的第一个景区。该景区由丰都名山、鬼国神宫、双桂山三部分组成。它融道教、佛教、儒家思想等宗教文化于一体，是中国民俗文化的重要载体。丰都鬼城古刹多达27座，“阴曹地府”塑像群分别模拟人间诉讼、法庭、监狱、酷刑等，构思奇特，神态逼真，集中反映了中国人的神和鬼，天堂和地狱的观念。</w:t>
        <w:br/>
        <w:t>石宝寨：国家AAAA级旅游景区，国家级重点文物保护单位，长江三峡30个最佳旅游新景观之一，美国探索频道中国七大奇观之一，世界八大奇异建筑之一。石宝寨位于重庆市忠县境内长江北岸边，被称为“江上明珠”，距忠县城45千米。此处临江有一俯高十多丈，陡壁孤峰拔起的巨石，相传为女娲补天所遗的一尊五彩石，故称“石宝”。此石形如玉印，又名“玉印山”。明末谭宏起义，自称“武陵王”，据此为寨，“石宝寨”由此而来。</w:t>
        <w:br/>
        <w:t>张飞庙：云阳张飞庙，国家首批AAAA级旅游景区，全国重点文物保护单位，位于长江南岸飞凤山麓，离重庆市区382公里，车程约3.5小时，与云阳县城隔江相望，是为纪念三国名将张飞而建的祠宇，素有"三绝"(文章绝世，书法绝世，镌刻绝世)之盛誉，号称"文藻胜地"、"巴渝一胜境"。据史载，其始建于蜀汉末年，后经宋、元、明、清历代扩建，已有1700多年历史，因三峡工程，按原貌搬于现址。</w:t>
        <w:br/>
        <w:t>神女溪：神女溪位于长江南岸，发源于重庆巫山县的官度区。上游名官度河，下游名紫阳河、神女溪，在神女峰麓对面的青石镇汇入长江。神女溪，当地人又称为“美女溪”，溪长15公里，由于水面湍急、溪浅道窄，其中有10公里为人迹罕至的原始山谷。三期蓄水后，可到溪内峡谷纵深处探密，优美的风景与原生态居民“惊现”在游人面前，昔日只有少数摄影家知道的奇峰丽景，将成为三峡游的新亮点。</w:t>
        <w:br/>
      </w:r>
    </w:p>
    <w:p>
      <w:r>
        <w:t>评论：</w:t>
        <w:br/>
      </w:r>
    </w:p>
    <w:p>
      <w:pPr>
        <w:pStyle w:val="Heading2"/>
      </w:pPr>
      <w:r>
        <w:t>130.[探索发现]北纬30度秘境之旅,一起揭秘“仙山贡水，浪漫宣恩”</w:t>
      </w:r>
    </w:p>
    <w:p>
      <w:r>
        <w:t>https://you.ctrip.com/travels/china110000/3574644.html</w:t>
      </w:r>
    </w:p>
    <w:p>
      <w:r>
        <w:t>来源：携程</w:t>
      </w:r>
    </w:p>
    <w:p>
      <w:r>
        <w:t>发表时间：2017-10-16</w:t>
      </w:r>
    </w:p>
    <w:p>
      <w:r>
        <w:t>天数：5 天</w:t>
      </w:r>
    </w:p>
    <w:p>
      <w:r>
        <w:t>游玩时间：8 月</w:t>
      </w:r>
    </w:p>
    <w:p>
      <w:r>
        <w:t>人均花费：2500 元</w:t>
      </w:r>
    </w:p>
    <w:p>
      <w:r>
        <w:t>和谁：和朋友</w:t>
      </w:r>
    </w:p>
    <w:p>
      <w:r>
        <w:t>玩法：</w:t>
      </w:r>
    </w:p>
    <w:p>
      <w:r>
        <w:t>旅游路线：</w:t>
      </w:r>
    </w:p>
    <w:p>
      <w:r>
        <w:t>正文：</w:t>
        <w:br/>
        <w:br/>
        <w:t>宣恩</w:t>
        <w:br/>
        <w:t>县在湖北省西南部、清江上游，是恩施土家族苗族自治州所辖的一个县。地处鄂西南边陲，接鹤峰，西邻咸丰、北与恩施市交界，西南同来凤毗连，东南与湖南省龙山、桑植等县接壤。民族风情浓郁，境内聚居着汉、土家、回、苗、侗等24个民族。境内自然资源丰富，矿产资源种类较为齐全，动植物资源种类繁多。宣恩县有着独具特色的旅游资源，境内有酉水河风景区，贡水河风景区，七姊妹山景区，</w:t>
        <w:br/>
        <w:t>狮子关旅游区</w:t>
        <w:br/>
        <w:t>，彭家寨，庆阳凉亭古街，伍子岩景区，锣圈岩天坑 ，伍家台景区 黄金梨基地 等景点。</w:t>
        <w:br/>
        <w:t>最佳旅行时间 ：</w:t>
        <w:br/>
        <w:t>春秋适宜</w:t>
        <w:br/>
        <w:t>建议游玩天数：一周</w:t>
        <w:br/>
        <w:t>气候：亚热带季风气候</w:t>
        <w:br/>
        <w:t>添加拍摄地</w:t>
        <w:br/>
        <w:t>清晨的千户土家-水田坝</w:t>
        <w:br/>
        <w:t>添加拍摄地</w:t>
        <w:br/>
        <w:t>伍家台景区  皇恩宠赐  差旅文化起源之一</w:t>
        <w:br/>
        <w:t>添加拍摄地</w:t>
        <w:br/>
        <w:t>俯视全城，这个山城也是充满现代化气息的</w:t>
        <w:br/>
        <w:t>添加拍摄地</w:t>
        <w:br/>
        <w:t>添加图片描述</w:t>
        <w:br/>
        <w:t>添加拍摄地</w:t>
        <w:br/>
        <w:t>值得骄傲的贡水河   穿城而过的音乐喷泉。</w:t>
        <w:br/>
        <w:t>添加拍摄地</w:t>
        <w:br/>
        <w:t>添加图片描述</w:t>
        <w:br/>
        <w:t>添加拍摄地</w:t>
        <w:br/>
        <w:t>伍子岩景区的风筝节  这个庞然大物可吸引不少眼球的哟~</w:t>
        <w:br/>
        <w:t>添加拍摄地</w:t>
        <w:br/>
        <w:t>添加图片描述</w:t>
        <w:br/>
        <w:t>添加拍摄地</w:t>
        <w:br/>
        <w:t>最高海拔下的椿木营，是否感觉自己已在云端，如果告诉你这上面可以开水上运动会你信吗？滑雪赛道？</w:t>
        <w:br/>
        <w:t>添加拍摄地</w:t>
        <w:br/>
        <w:t>一马平川的天然跑马场</w:t>
        <w:br/>
        <w:t>添加拍摄地</w:t>
        <w:br/>
        <w:t>这里就是总理挂牵的黄金梨基地，最美乡村--黄坪</w:t>
        <w:br/>
        <w:t>添加拍摄地</w:t>
        <w:br/>
        <w:t>添加图片描述</w:t>
        <w:br/>
        <w:t>添加拍摄地</w:t>
        <w:br/>
        <w:t>天然形成，不用多说，罗圈岩天坑，来了不去你会后悔</w:t>
        <w:br/>
        <w:t>北纬30°是地球上最为神秘的地带，他贯穿四大文明古国，在这条纬线附近有神秘的百慕大三角，著名的埃及金字塔、狮身人面像、远古玛雅文明、中国三星堆、传说中沉落的大西洲、世界最高峰珠穆朗玛峰、雅鲁藏布大峡谷、世界最深的海沟等等</w:t>
        <w:br/>
        <w:t>今天我要说的是：在中国，北纬30°还是条优质茶叶产区带，不仅盛产名茶，而且贯穿中国优质茶产区；中国十大名茶中，有九大名茶产于北纬30°区域，他们是：西湖龙井、洞庭碧螺春、君山银针、黄山毛峰、蒙顶甘露、庐山云雾、太平猴魁、六安瓜片、信阳毛尖；只有著名乌龙茶安溪铁观音产地不在这一区域内。</w:t>
        <w:br/>
        <w:t>在北纬30°出产的茶叶有3大特点：外形秀美、香气悠长、浓淡适中；</w:t>
        <w:br/>
        <w:t>除了以上10大名茶以外，还有很多北纬30°的茶叶也很好，但由于交通不便的原因，并不出名；</w:t>
        <w:br/>
        <w:br/>
        <w:t>宣恩</w:t>
        <w:br/>
        <w:t>的伍家台贡茶刚好在北纬30°上，好茶的特点一应俱全！</w:t>
        <w:br/>
        <w:t>伍家台茶在乾隆年间已经被定为贡茶，并赐匾：“皇恩宠赐”！</w:t>
        <w:br/>
        <w:t>路线是：县城出发--直达伍家台</w:t>
        <w:br/>
        <w:t>自驾外地：</w:t>
        <w:br/>
        <w:t>宣恩</w:t>
        <w:br/>
        <w:t>高速路口下--向县城方向行驶30分钟即可到达，如有不知可以在里高速路口800米左右</w:t>
        <w:br/>
        <w:t>（君悦商务客栈领取免费路线图，咨询详细路线  前台电话：0718-7102658）</w:t>
        <w:br/>
        <w:t>伍家台村在好几座茶山上都修了很好的路，供游人进入参观、拍照！</w:t>
        <w:br/>
        <w:t>不收门票，是免费的！费用就是住宿、吃饭的费用，宣恩的消费不高；四星级的</w:t>
        <w:br/>
        <w:t>金源国际</w:t>
        <w:br/>
        <w:t>大酒店标准间才178元（含早），酒店停车方便，设施非常好，非常超值；还有就是购买茶叶、购买腊肉、腊肠等特产的费用；</w:t>
        <w:br/>
        <w:t>在昌臣茶厂，250-300元，就可以买到相当于一级龙井的茶叶了（可以适当讲价），本人喝西湖龙井茶30年以上；还有20元至1000元/斤的各种茶叶；都是新茶，很好的，就看个人喜好了；</w:t>
        <w:br/>
        <w:t>伍家台村里有几家卖茶叶的，最大的在村最里头，有茶厂、广场，叫：昌臣茶叶（伍家台茶叶创始人叫：伍昌臣）；可以隔着玻璃窗参观茶叶生产；</w:t>
        <w:br/>
        <w:t>村里还有几家茶园农家乐、停车、吃饭、住宿、购买茶叶都可以，穿过整个伍家台村也就2-3公里；</w:t>
        <w:br/>
        <w:t>到宣恩，伍家台茶厂是必去的，参观、游览、购买茶叶等，到了伍家台，身心全放松！</w:t>
        <w:br/>
        <w:t>“文澜桥”又称“宣恩风雨桥”，于2002年12月30日破土动工，2004年8月全部竣工。该桥为步行桥，长80米，宽10米，高约26米。桥下部为钢混结构，五礅四跨；上部为全木质结构，采用侗族花桥和鼓楼土家族及苗族凉亭桥相结合的民族特点建筑风格，22架木排采用中国南方特有的穿斗式组合结构，榫铆衔接的梁柱体系，亭檐上下均为飞角斗拱，屋脊瓦沿设有古朴装饰，二楼过道设有靠背座板，桥头南北两面有砖石结构的门楼，门楼南北门外分别立有座式麒麟和走式独角兽各一对。该桥其造型工艺、建桥风格目前当属湖北省之最。真可谓：“一桥穿南北，民族团结和谐添新景”。</w:t>
        <w:br/>
        <w:t>宣恩 古有侗族诗人姚复旦，今有栏剧大师田浩然。宣恩 清澈、俊秀、质朴。宣恩 犹如一个清秀可人的处子，静卧在鄂西南崇山峻岭。为了打造宣恩的旅游形象，提升宣恩的旅游品位，推广宣恩的旅游资源，丰富宣恩的文化生活。我县通过对中国大型音乐喷泉的考察，设计了一座具有兼容宣恩独特文化、景观以及最新音乐技术的大型音乐喷泉。该喷泉长300米，宽40米，为迄今为止中国最大拥有最长跑泉的内陆河喷泉，为</w:t>
        <w:br/>
        <w:t>宣恩旅游</w:t>
        <w:br/>
        <w:t>打造一道亮丽的风景线。</w:t>
        <w:br/>
        <w:t>您的浏览器暂不支持播放，我们将尽快解决,建议使用Chrome或FireFox浏览器查看</w:t>
        <w:br/>
        <w:t>双龙湖位于宣恩县城西2公里的贡水河上，由双龙湖、峡谷、溶洞等景观组成。双龙湖青山环抱，湖水碧绿、游船、快艇游弋其间，游人可尽情饱览龙潭堡、钓鱼台、情人湾的湖光山色。</w:t>
        <w:br/>
        <w:t>峡谷长20公里，有7峡3洞，24个景点，最窄处抬头只见一线蓝天，伸手可摘山花野果，迈脚可攀险岩奇峰。峡谷中有“仙女岩”、“火烧壁”、“腾龙山”、“莲花池”、“油菜峡”，引人入胜。溶洞有“仙神洞”、“天门洞”、“三艳洞”三洞，洞中石乳遍布，石笋丛生，各具神态。自1992年龙洞水库建成以来，寓自然山水风光和现代建筑工程于一体的龙洞风景区，已成为恩施自治州的旅游景点。</w:t>
        <w:br/>
        <w:t>首站：上好硒博园  AAA博物馆</w:t>
        <w:br/>
        <w:t>上好硒博园由广东上好集团投资兴建和管理，是第二届中国硒博会分会场，园区规划5万平方米商铺区。硒博园首创硒文化产业概念，以硒文化体验中心带动硒产业发展、硒文化建设、硒产品流通等。</w:t>
        <w:br/>
        <w:t>硒博园通过全国连销总部、电子商务总部、生产商展示总部3大营销中心，及电子商务、展销交易、检   测认证、品牌孵化4大平台，立足武陵山区，面向世界，兼顾线上线下产品销售，利用万余终端，打造硒产品</w:t>
        <w:br/>
        <w:t>流通平台。</w:t>
        <w:br/>
        <w:t>您的浏览器暂不支持播放，我们将尽快解决,建议使用Chrome或FireFox浏览器查看</w:t>
        <w:br/>
        <w:t>这里既有湖北土司文化“活化石”施南土司皇城遗址，又有中国历史文化民村庆阳土家凉亭古街；既有洗草坝千亩江南湿地草原，又有水田坝万亩有机生态茶园。春茶秋梨，夏凉冬暖，既有底蕴深厚的悠长古街，又有整洁明亮的特色民居，是休闲养生、怡情养性的好地方。千户土家位于宣恩县椒园镇水田坝村，只要你走进这里，就仿佛行走在一幅宁静的山水画卷中，层楼叠院、鳞次栉比；山水田园，相得益彰。动静相宜，空灵蕴藉；亦步亦景，步步入画，气韵深远。</w:t>
        <w:br/>
        <w:t>庆阳凉亭老街距离宣恩县城15公里，长380米。它保持古代土家生活遗风，且延续至今。如今，每逢农历二、五、八赶场，有1000多人在街市内从事竹编、山货、铁石器、理发等多种经营，其门面设置、经营门类、交易方式全都保持着清代遗风。</w:t>
        <w:br/>
        <w:t>庆阳凉亭老街的建筑与街巷空间互融，集市街巷忽而明亮，忽而没入过街楼，忽而连通风雨桥，街市空间与建筑高度一体化，由此可见，兴盛于欧美发达国家的现代城市设计思想在我国土家地区早已肇始。</w:t>
        <w:br/>
        <w:t>庆阳凉亭老街靠河一边的店铺全是吊脚楼，人们在吊脚楼的立体空间中做买卖，既最大限度地利用了地形，又可凭借高举的良好环境凭窗享受自然风光。</w:t>
        <w:br/>
        <w:t>华中科技大学的三位专家称，庆阳凉亭老街具有重要的历史价值、文化价值、旅游开发价值和建筑学价值，保持着民族生活的原真性，是研究民族建筑文化不可多得的瑰宝，是研究我国民族地区的商业文化、民俗风情、社会交往、城市与建筑发展史的“活化石”。</w:t>
        <w:br/>
        <w:t>洗草坝景点</w:t>
        <w:br/>
        <w:br/>
        <w:t>位于宣恩县城西北22公里处有一个面积约5平方公里的山间小盆地，它就是被人们誉为江南草原的洗草坝。小溪穿坝而过，像一条水龙弯弯曲曲地蜷缩在巨大的绿绒毯上。柏油乡村公路直达洗草坝，两边是翠绿的大山。该坝地势平坦，呈椭圆形，目前的洗草坝仍然是个纯天然、久养深闺的人间天堂。</w:t>
        <w:br/>
        <w:t>在洗草坝，最具特色的算是当地的“野牛”。据当地人说，每年的春末至冬初期间，洗草坝就好像铺上了一层厚厚的绿油油的绒毯，上面有青黑色的水牛，成群的牛儿惬意地在水塘里打滚，然后裹着厚厚的泥壳，在温暖的阳光下吃草。这一幕，几年前被不经意间前去游玩的游客看到，惊呼发现“野牛群”。</w:t>
        <w:br/>
        <w:t>在穿坝而过的小溪上，有很多说不出名字的野鸟儿在上面撒欢。洗草坝美就美在这些成群结队的牛儿、无人惊扰的野鸟、清澈见底的溪流，还有那沉默的草地和自我欣赏的野花。它们就好比洗草坝的细胞，将它们组合在一起，展现在人们面前的就是一个不施粉黛但却妩媚多姿的洗草坝及一幅旖旎无限的草原风景。</w:t>
        <w:br/>
        <w:t>夏天的夜晚，到处都是蛙声一片。很多游客自行携带帐篷，身临其境地感受田园牧歌般的生活。同时还吸引大量游客来此玩乐。目前，洗草坝已实现“六通”，即通电、通水、通路、通讯、通邮、通有线电视。</w:t>
        <w:br/>
        <w:t>目前，洗草坝的景点完全处于原生态，无需门票，没人管理，是一块亟待开发的草原处女地，一个远离城市喧嚣的真空带，一个集休闲、旅游为一体的好去处。不过，去那里游玩的人在离开时最好随身带走身边的垃圾，还人们一个生态、健康的洗草坝，别让洗草坝因此而“哭泣”。</w:t>
        <w:br/>
        <w:br/>
        <w:t>锣鼓圈岩溶石林</w:t>
        <w:br/>
        <w:br/>
        <w:t>地处湖北省鹤峰县西部，与宣恩县雪落寨林场相连，南与湖南八大公山国家级自然保护区毗邻。鸦来省道横穿东西。距县城32km，总面积约10km2。境内山峦起伏，支蔓交错，沟壑纵横，落差大、切谷深。四周群山环抱，岩峰林立，溶洞天坑密布。特别是以锣鼓圈为核心的天生石桥、石林壁峰一线天、石大迷宫、燕子岩、双狮迎珠、摩芋口的骏马林以及土司古战场等景观著名，形成特有的岩溶山地景观和独特的山地生态气候区。</w:t>
        <w:br/>
        <w:t>奇特的岩溶石林面积2km2，怪石林立，星罗棋布，石木参天，错落有致，石林与森林融为一体，交相辉映，悬岩峭壁上布满圆型盘石，似锣鼓，故名锣鼓圈。</w:t>
        <w:br/>
        <w:t>由于锣鼓圈内相对高度大，受地域小气候的影响，其气候特点为春暖冬寒，夏季温和，秋季凉爽，春迟秋早，潮湿多雾，四季分明，小气候明显，雨热同期，光照条件好，降雨量充沛。独特的小气候适宜多种植物的生长及野生动物生存繁衍。共有木本植物81科、289种。主要代表性物种有光叶珙桐、银鹊、水青树、鹅掌楸等。野生动物共有兽类28种、鸟类68种、爬行动物14种。主要动物有云豹、穿山甲、斑鸠、刺腹蛙等。</w:t>
        <w:br/>
        <w:t>锣鼓圈由于自中生代保罗纪以来，受第三、第四纪冰川的影响较小，成为第三纪动植物区的“避难所”。集中分布了第三纪古亚热带植物区分子遗种或更古老成分，珍稀濒危动植物种类繁多。据调查资料统计，境内属国家第一批重点保护的植物有光叶珙桐、南方红豆杉、粗榧、连香树、楠木、鹅掌楸、水青树、榉树、对开蕨、光叶蕨等12种；属国家重点保护的动物有林麝、云豹、豺、岩羊、黑熊、黑麂、穿山甲、锦鸡、老虎等13种；省级保护的动物有野猪、花面狸等8种。</w:t>
        <w:br/>
        <w:t>谭家村酒业的故事</w:t>
        <w:br/>
        <w:t>相传很久很久以前，山西王姓人家之子王子太，深谙酿酒之道，云游四方沿途授业，壮年途径巴蜀栈道，继而入乡随俗，娶谭氏为妻，以酿酒为业，因此，成就了谭家村。</w:t>
        <w:br/>
        <w:t>西汉夏阳人司马迁，元封三年出使巴蜀，登上了海拔1200米的雪山，来到酒香十里的谭家村，清香纯正的土灶老烧留住了司马迁的脚步，他回望那绵延起伏的山岭诗兴大发，惊叹道“此为天下第三关也”乘兴疾书“野三关”。云游四海的经历著成他流于后世的《史记》，也因此让野三关留下了许多传奇。</w:t>
        <w:br/>
        <w:t>三国时期，刘备、诸葛亮率大军西征巴蜀，一路西进，从荆州到达野三关谭家村，见这里客栈林立，灯火通明，家家都有上乘的好酒，处处弥漫着醉人的清香。刘备大悦，随令大军休整三日，开怀畅饮。</w:t>
        <w:br/>
        <w:t>唐代诗人李白穿越蜀道途径野三关，沉醉于谭家村的酒香绵甜之中，诗兴大发，挥毫写下千古绝句“雄关横亘巴蜀道，不锁酒香三千里”。</w:t>
        <w:br/>
        <w:t>北宋年间（公元981年），寇准任巴东县令，亲身到谭家村劝农，举杯共唱《劝农歌》：“苍天在上、后土在下、效我神农、五谷丰登、挽草为业，定居稼穑，后土归民，传之子孙”，同时，寇准还将谭家村的苞谷酒列为贡品，运往京城······后来谭家村的人们建亭纪念寇准，取名为“劝农亭”至今完好。</w:t>
        <w:br/>
        <w:br/>
        <w:t>君悦商务客栈，共有27间客房，客栈外观采用干挂石材及浮雕，搭配玻璃幕墙，突出庄重大气，整体豪华中突显内敛；室内装饰为简约现代新中式风格，突出艺术性与舒适性相结合。总体来说，君悦商务客栈集商务、休闲为一体，融时尚与经典于一体，汇名品与美景于一体，风格别致、设计新颖、高端大气。是社会各界朋友下榻、休闲、商务交友的首选之处</w:t>
        <w:br/>
        <w:br/>
        <w:t>农家印象文化传媒有限公司旗下的农家印象生态园旨在用活态的形式，传承与展示本地土家、苗族的饮食文化和民俗风情，并坚持生态环保的理念。用地道的大土碗盛菜，所用原料绝对绿色生态、地道土产，加工方法原生古朴。自然而然形成了“农家印象-土家八大碗(宴席)”独特的极具施南及土苗特色的地方菜肴，构筑了一幅浓缩的土苗食俗风情画</w:t>
        <w:br/>
        <w:t>依托黄金梨基地“四季花海”种植基地的成片土地优势，分季种植油菜、向日葵等农作物和波斯菊等花卉，营造四季有花海的壮美景观；挖掘本土各农业企业的农场优势，培育推介水果采摘、精品花卉观赏、体验农作生活、品味特色农家乐等休闲观光项目，吸引游客前来农家印象休闲观光，助推现代生态农业和服务业的发展。</w:t>
        <w:br/>
        <w:t>相关链接介绍点击：http://www.toutiao.com/i6408713197825556994/</w:t>
        <w:br/>
        <w:t>七姊妹山是七座紧密相连的山峰，耸立在湖北省宣恩县东北部椿木营和长潭河两乡的交界处，与秦家大山、八大公山相望，并用海拔2014.5米的主峰，筑起了"宣恩屋脊"。每年的"五一"前后的10天进入七姊妹山，则可欣赏植物"活化石"--珙桐，近万亩原始珙桐群落组成花的海洋，漫山遍野，似万鸽展翅，飘然而飞。七姊妹山的神奇之处，不仅仅在于其丰富、珍贵的自然资源，还有她那幽美的自然风光。</w:t>
        <w:br/>
        <w:t>狮子关景区</w:t>
        <w:br/>
        <w:t>北纬30°最神秘的水电站莫过于宣恩县狮子关水电站，若不是身临其境，你无法参透其中秘密。</w:t>
        <w:br/>
        <w:t>狮子关距宣恩县城13公里。为宣恩古三大关隘之一，也是宣恩古集市之一。此地山势雄伟，有大小岩山五座，山形如虎牙交错，其中有两座石山，状似狮子，扼守通往长潭河的要道，狮子关因而得名。2002年在此拦截洪家河兴建狮子关水电站成为宣恩乃至湖北最有看点的神秘景区之一。</w:t>
        <w:br/>
        <w:t>八宝铜铃舞</w:t>
        <w:br/>
        <w:t>八宝铜铃舞是土家族民间的一种传统舞蹈，八宝铜铃舞又名"解钱"，宣恩一带最为流行。是土老师祭祀时起舞的一种歌舞形式。土家人祈求五谷丰登、人畜兴旺之时，人们便向祖先和神灵许愿、还愿，请来土老师跳神"解钱 "。土老师跳神"解钱"是手持师刀、罡剑边唱神歌边舞，动作粗犷、敏捷，剑端所系的八个铜铃叮当有声，独具特色而受人喜爱，故称"八宝铜铃"舞。左手执八宝铜铃，右手执师刀，口唱着神歌。</w:t>
        <w:br/>
        <w:t>滚龙莲湘</w:t>
        <w:br/>
        <w:t>是一种流传鄂西南的运动项目。莲湘即霸王鞭，又称连响。滚龙莲湘是打莲湘的人在地上滚出若干姿势和动作，边滚边打。莲湘击打身体和地面，让莲湘上下翻飞，击打者或立或滚演绎各种套路。</w:t>
        <w:br/>
        <w:t>摆手舞</w:t>
        <w:br/>
        <w:t>摆手舞是土家族古老的传统舞蹈，主要流传在鄂、湘、渝、黔交界的酉水河和乌江流域，以重庆市秀山县、酉阳县、贵州沿河土家族自治县、湖北恩施自治州的来凤、湖南湘西自治州的龙山、永顺为主要传承地，共有四节。现在恩施土家族苗族自治州有改编的新版摆手舞，更易于学习和传承。</w:t>
        <w:br/>
        <w:t>摆手舞它分大摆手和小摆手两种。小摆手，土家语叫"Sevbax(舍巴)"或"Sevbaxbax(舍巴巴)";大摆手，土家语称为Yevtixhhex(叶梯黑)。它集舞蹈艺术与体育健身于一体，有"东方迪斯科"之称。</w:t>
        <w:br/>
        <w:t>摆手舞反映土家人的生产生活。如狩猎舞表现狩猎活动和摹拟禽兽活动姿态。包括"赶猴子"、"拖野鸡尾巴"、"犀牛望月"、"磨鹰闪翅"、"跳蛤蟆"等十多个动作。列中国第一批国家级非物质文化遗产名录。</w:t>
        <w:br/>
        <w:t>侗族大歌</w:t>
        <w:br/>
        <w:t>侗族有"饭养身、歌养心"的谚语。侗族民间音乐最有名的是侗族大歌，它是一种多声部、无指挥、无伴奏的侗族民间合唱音乐。它以其独特的魅力，主要流传于贵州黎平、从江、榕江及广西三江部分地区。1986年贵州侗歌合唱团赴法国演出。</w:t>
        <w:br/>
        <w:t>成年礼仪式</w:t>
        <w:br/>
        <w:t>侗族人有一种独特的成年礼仪式。一个人一辈子过生日要滚三次烂泥巴，一次是五岁，一次是十岁，一次是十五岁。侗族人有句俗语:"从母亲那里学到善良，从父亲那里学到勤劳，从祖父那里学到耐性。"五岁的侗族孩子，就要脱离母亲善良的怀抱，开始跟父亲学习劳动，接受艰苦的磨炼，所以母亲就会把孩子领到田边，由父亲在田坝那边接着，孩子从烂泥巴里滚爬过去。到十岁，则由父亲把他领到田边，由祖父在田坝那边接着(没有祖父则请寨里德高望重的老人)。意思是孩子初步养成了劳动的习惯，下一步要向祖父学习和锻炼意志，培养耐性了。到了十五岁，则由祖父把他带到田边，对面田坝上没人接，意思是从这时候起，你即将长大成人了，需要自己去体味人间的艰辛，闯出一条自己的生活道路。侗家风情舞《滚烂泥巴》就是由此而来。</w:t>
      </w:r>
    </w:p>
    <w:p>
      <w:r>
        <w:t>评论：</w:t>
        <w:br/>
      </w:r>
    </w:p>
    <w:p>
      <w:pPr>
        <w:pStyle w:val="Heading2"/>
      </w:pPr>
      <w:r>
        <w:t>131.武汉园博园精品游线之灵秀湖北游，十六个市洲园展区，都在这儿了！</w:t>
      </w:r>
    </w:p>
    <w:p>
      <w:r>
        <w:t>https://you.ctrip.com/travels/wuhan145/3575089.html</w:t>
      </w:r>
    </w:p>
    <w:p>
      <w:r>
        <w:t>来源：携程</w:t>
      </w:r>
    </w:p>
    <w:p>
      <w:r>
        <w:t>发表时间：2017-10-18</w:t>
      </w:r>
    </w:p>
    <w:p>
      <w:r>
        <w:t>天数：1 天</w:t>
      </w:r>
    </w:p>
    <w:p>
      <w:r>
        <w:t>游玩时间：10 月</w:t>
      </w:r>
    </w:p>
    <w:p>
      <w:r>
        <w:t>人均花费：50 元</w:t>
      </w:r>
    </w:p>
    <w:p>
      <w:r>
        <w:t>和谁：亲子</w:t>
      </w:r>
    </w:p>
    <w:p>
      <w:r>
        <w:t>玩法：</w:t>
      </w:r>
    </w:p>
    <w:p>
      <w:r>
        <w:t>旅游路线：</w:t>
      </w:r>
    </w:p>
    <w:p>
      <w:r>
        <w:t>正文：</w:t>
        <w:br/>
        <w:t>湖北是楚文化的发祥地。</w:t>
        <w:br/>
        <w:t>武汉园博园</w:t>
        <w:br/>
        <w:t>的神奇之处，在于“缩千里江山于方寸”——足不出园，看遍微缩的荆楚之最。</w:t>
        <w:br/>
        <w:t>当您置身于湖北园和十六个地市州园，每走一步触摸的都是荆楚千年文脉，感知到一草一木的“荆楚味”。亲，你去过几个呢？</w:t>
        <w:br/>
        <w:t>下面就让小编先给大家介绍十六个地市洲园：襄阳园、恩施园、随州园、鄂州园、咸宁园、十堰园、黄石园、神龙架园、潜江园、仙桃园、孝感园、黄冈园、荆州园、荆门园、宜昌园、天门园。以及沿途而上的湖北园、长江文明馆、绿雕展区。</w:t>
        <w:br/>
        <w:t>玩转园博园精品游线</w:t>
        <w:br/>
        <w:t>之</w:t>
        <w:br/>
        <w:t>灵秀湖北游</w:t>
        <w:br/>
        <w:br/>
        <w:t>【游线简介】从东门入园，沿园内道路向南步行，依次游览湖北地市州展园（共16座）—湖北园—长江文明馆—绿雕展区，最后出园博园北门。</w:t>
        <w:br/>
        <w:t>湖北地市州园：极目楚天舒</w:t>
        <w:br/>
        <w:t>【一、襄阳园】</w:t>
        <w:br/>
        <w:br/>
        <w:t>襄阳古城 三国文化</w:t>
        <w:br/>
        <w:t>襄阳园以“襄阳古城、汉水文化、三国文化”为主线，通过历史名人串联园中各景。主体建筑以古城楼“临汉门”为设计原型，展现襄阳古城文化。</w:t>
        <w:br/>
        <w:t>游线看点：园内有“米芾拜石”“隆中对”景墙、“穿天石”和“襄阳名人录”等雕塑作品，值得驻足观赏。</w:t>
        <w:br/>
        <w:t>【二、恩施园】</w:t>
        <w:br/>
        <w:t>恩施园以营造恩施地形地貌为主，创造特色山石景观，营造石窟空间，用造园景观的手法营造出“仙居恩施”的主题意象。</w:t>
        <w:br/>
        <w:t>游线看点：眼前的仙佛寺石窟，它还原了恩施当地特色景点“仙佛寺”，拥有长江中游、两湖地区唯一的唐代摩崖造像，同时也是现存规模最大的摩崖造像。</w:t>
        <w:br/>
        <w:t>【三、随州园】</w:t>
        <w:br/>
        <w:t>古乐之都 编钟悠</w:t>
        <w:br/>
        <w:t>随州园又称神韵园，展园中轴布置编钟演奏台，两侧各设一处编钟乐舞和蕙兰砖雕文化景墙，生态以神农尝百草为主题，种植品种丰富多样的乔灌花草，美誉“百草园”。</w:t>
        <w:br/>
        <w:t>游线看点：曾侯乙编钟古乐的演奏以及与游人的互动，体现了随州“编钟古乐之都”悠久的青铜文化历史。</w:t>
        <w:br/>
        <w:br/>
        <w:t>【四、鄂州园】</w:t>
        <w:br/>
        <w:t>文武之道 刚柔相济</w:t>
        <w:br/>
        <w:t>鄂州园结合地形，使用环路式布局，以水池为中心将展园分为前后两个区，前庭突出“文”元素，后庭则彰显“武”魅力，“文武之道，刚柔相济”，鄂州自然景观与人文景观交相辉映的特色景观充分展现在大家面前。</w:t>
        <w:br/>
        <w:t>【五、咸宁园】</w:t>
        <w:br/>
        <w:t>香城泉都 魅力之城</w:t>
        <w:br/>
        <w:t>“咸宁园”以香城泉都为主要的设计理念，以“一城十二泉”为主线，通过对桂、泉、竹这三大特色元素的诠释和对咸宁民居建筑和历史文化的展示，使各位从视觉、听觉、嗅觉、触觉全方位的感受咸宁的香•泉文化，感受咸宁文化、宜居、生态的魅力。</w:t>
        <w:br/>
        <w:t>【六、十堰园】</w:t>
        <w:br/>
        <w:t>道教圣地 魅力车城</w:t>
        <w:br/>
        <w:br/>
        <w:t>十堰园以中国传统造园手法，营造体现武当山文化与风貌的山水庭院，结合现代科技和时代审美情趣，彰显武当文化“天人合一”的哲学思想。</w:t>
        <w:br/>
        <w:t>【七、黄石园】</w:t>
        <w:br/>
        <w:t>工业摇篮 生态转型</w:t>
        <w:br/>
        <w:t>游线看点：园内中心是一片开阔的矿石广场，紧邻广场的是一片由五色矿石汇成的下沉式矿石雨水花园，直观的展示着黄石特有的自然禀赋。如果大家走累了，矿石池边一组临池的台阶坐凳可供您休憩、眺望对岸。</w:t>
        <w:br/>
        <w:t>【八、神农架园】</w:t>
        <w:br/>
        <w:t>华中屋脊 绿色宝库</w:t>
        <w:br/>
        <w:t>“远古自然”是神农架园的设计主题，这里更像是个原始森林，到处都是绿意盎然的植物 。神农架园入口立造“神”字雕塑、栩栩如生的大树根等景观，再往里走，神秘的“野人洞”洞口赫然立于眼前。</w:t>
        <w:br/>
        <w:t>十六个地市洲园的另外八座：潜江园、仙桃园、孝感园、黄冈园、荆州园、荆门园、宜昌园、天门园。以及沿途而上的湖北园、长江文明馆、绿雕展区。</w:t>
        <w:br/>
        <w:t>【九、潜江园】</w:t>
        <w:br/>
        <w:t>在中国古典园林发展史上，潜江章华台占有极高的地位，被誉为“天下第一台”。相传章华台高23米，向上登顶需要休息三次，所以又叫“三休台”，宫女们爬搂爬得腰都变细了，“细腰台”</w:t>
        <w:br/>
        <w:t>【十、仙桃园】</w:t>
        <w:br/>
        <w:t>人间仙境 世外桃源</w:t>
        <w:br/>
        <w:t>仙桃园以水乡环境为形，体操精神为神，神形兼备来充分展现仙桃独特的城市魅力。</w:t>
        <w:br/>
        <w:t>【十一、孝感园】</w:t>
        <w:br/>
        <w:br/>
        <w:t>“孝”感天地 爱聚展园</w:t>
        <w:br/>
        <w:t>孝感园演绎了董永和七仙女的爱情故事，园内共设计了5个情节：从入口镜水象征董永与七仙女的“相识”；槐荫树、七色花海、覆土建筑;层层递进，到最后两人走上理丝桥，赞美两人爱情的“升华”。</w:t>
        <w:br/>
        <w:t>祝携手心爱之人，走上理丝桥，都会得到美好的祝愿——“祝愿天下有情人终成眷属”。</w:t>
        <w:br/>
        <w:t>【十二、黄冈园】</w:t>
        <w:br/>
        <w:t>黄冈园展览主题为“江山如画，东坡遗韵”，以文学大家为造园主线，唯黄冈一园；依词赋造园景设山石，亦黄冈一园。</w:t>
        <w:br/>
        <w:t>【十三、荆州园】</w:t>
        <w:br/>
        <w:t>荆楚记忆 文化水乡</w:t>
        <w:br/>
        <w:t>游线看点：入口广场有一座“楚王出巡车马”铸铜雕塑，四匹疾驰的骏马、豪华的车室，体现出春秋五霸之一的楚庄王尊贵的身份。为了让游客参与互动，设计师特意设计空出后面的座位，让游客坐上去“当一回楚庄王”。</w:t>
        <w:br/>
        <w:t>【十四、荆门园】</w:t>
        <w:br/>
        <w:t>荆山门户 农谷之源</w:t>
        <w:br/>
        <w:t>游线看点：在园内东侧，有一条极具特色的步道：24节气园路。这条长约50米的园路，有3段是玻璃路面，透过玻璃可以看见地下埋藏的各种古代陶罐。这些陶罐就是屈家岭文化遗址出土的黑陶、灰陶的仿制品。</w:t>
        <w:br/>
        <w:t>【十五、宜昌园】</w:t>
        <w:br/>
        <w:t>水电之都 峡江风情</w:t>
        <w:br/>
        <w:t>游线看点：在园区的最高点，建有一座全木结构的土家族吊脚楼。游人可在此驻足休息、赏景，感受宜昌非物质遗产——听峡江号子，观土家跳丧，赏花鼓楠管，品山歌谜语，感受到浓郁的峡江风情。</w:t>
        <w:br/>
        <w:t>【十六、天门园】</w:t>
        <w:br/>
        <w:t>茶圣故里 色香满园</w:t>
        <w:br/>
        <w:br/>
        <w:t>游线看点：进入天门园，首先看到的就是落杯泉景观，打造仿真茶壶的跌水景观。矗立在展园门口，直径足有4米的大茶壶通体黝黑，下面还有一个直径4米的巨大茶碗雕塑，一股清泉从壶口注入茶碗，形成生动的水景，别有一番意趣。</w:t>
        <w:br/>
        <w:t>（二）湖北园</w:t>
        <w:br/>
        <w:t>楚风汉韵，辉耀中华</w:t>
        <w:br/>
        <w:br/>
        <w:t>游线看点：湖北园的十二花语漫步环一定不要错过。也可返回观演区，再次领略这浪漫而未失雄奇，灵动而不失秀雅的湖北文化。</w:t>
        <w:br/>
        <w:t>（三）创意绿雕</w:t>
        <w:br/>
        <w:t>走完同心长廊，顺着小路直行，在第一个路口右转，可以看到“佛山园”，向北依次穿过“佛山园”、“连云港园”，很快就能回到园博园北部的一级园路上，从“兰州园”至“滁州园”，在这条路的两边依次展出了十余处大型创意绿雕。</w:t>
        <w:br/>
        <w:t>游线看点：爱情城堡、流淌的花桶、凤之子家族、一见倾心、揽月飞天、国庆花篮等十余组创意绿色植物雕塑夹道迎宾，一座座以花草为主角的绿雕成为展示园博园新形象的靓丽风景。</w:t>
        <w:br/>
        <w:t>[交通指南]</w:t>
        <w:br/>
        <w:t>【公交】 东门（推荐）：园博园东路园博园东门站：342、336、375、790、792等</w:t>
        <w:br/>
        <w:t>北门：金山大道园博园北门站：207、216、353、381、603、730等</w:t>
        <w:br/>
        <w:t>西门：古田二路园博园西门站：311、353、357、377、506、589、602、605、791、792、H100等</w:t>
        <w:br/>
        <w:t>【地铁】 地铁6号线园博园北门站下车，步行即到。</w:t>
        <w:br/>
        <w:t>【自驾】 园博园东门（推荐）：三环、常青路。导航：园博园东路1号、2号停车场</w:t>
        <w:br/>
        <w:t>园博园北门：金山大道。导航：园博园北路停车场</w:t>
        <w:br/>
        <w:t>园博园西门：古田二路三环线口。导航：园博园西门停车场</w:t>
        <w:br/>
        <w:t>汉口里</w:t>
        <w:br/>
        <w:t>停车场三小时内免费</w:t>
        <w:br/>
        <w:t>凭腾旅e卡通可以免费游玩</w:t>
        <w:br/>
        <w:t>武汉园博园</w:t>
        <w:br/>
        <w:t>，还有57个优质景区哦~</w:t>
      </w:r>
    </w:p>
    <w:p>
      <w:r>
        <w:t>评论：</w:t>
        <w:br/>
      </w:r>
    </w:p>
    <w:p>
      <w:pPr>
        <w:pStyle w:val="Heading2"/>
      </w:pPr>
      <w:r>
        <w:t>132.媲美科罗拉多大峡谷，惊动BBC，湖北这条峡谷却低调得让人心疼！</w:t>
      </w:r>
    </w:p>
    <w:p>
      <w:r>
        <w:t>https://you.ctrip.com/travels/enshi487/3578178.html</w:t>
      </w:r>
    </w:p>
    <w:p>
      <w:r>
        <w:t>来源：携程</w:t>
      </w:r>
    </w:p>
    <w:p>
      <w:r>
        <w:t>发表时间：2017-10-24</w:t>
      </w:r>
    </w:p>
    <w:p>
      <w:r>
        <w:t>天数：</w:t>
      </w:r>
    </w:p>
    <w:p>
      <w:r>
        <w:t>游玩时间：10 月</w:t>
      </w:r>
    </w:p>
    <w:p>
      <w:r>
        <w:t>人均花费：</w:t>
      </w:r>
    </w:p>
    <w:p>
      <w:r>
        <w:t>和谁：亲子</w:t>
      </w:r>
    </w:p>
    <w:p>
      <w:r>
        <w:t>玩法：自由行，摄影，自驾</w:t>
      </w:r>
    </w:p>
    <w:p>
      <w:r>
        <w:t>旅游路线：恩施，恩施大峡谷</w:t>
      </w:r>
    </w:p>
    <w:p>
      <w:r>
        <w:t>正文：</w:t>
        <w:br/>
        <w:t>中国之大，美丽无奇不在。</w:t>
        <w:br/>
        <w:t>而在湖北，有个地方能看到毫不逊色于美国的峡谷奇观、不逊色于沙巴的碧海云天的美景，被誉为</w:t>
        <w:br/>
        <w:t>“中国的科罗拉多大峡谷”</w:t>
        <w:br/>
        <w:t>。</w:t>
        <w:br/>
        <w:t>这里曾荣登过英国B</w:t>
        <w:br/>
        <w:t>BC</w:t>
        <w:br/>
        <w:t>，在BBC各大品牌新闻栏目和黄金时段，</w:t>
        <w:br/>
        <w:t>全天候滚动播出3个月！</w:t>
        <w:br/>
        <w:t>还被美国CNN评选为中国最美仙境</w:t>
        <w:br/>
        <w:t>，更是被列入</w:t>
        <w:br/>
        <w:t>《世界遗产名录》</w:t>
        <w:br/>
        <w:t>。</w:t>
        <w:br/>
        <w:t>这里被选为</w:t>
        <w:br/>
        <w:t>《三生三世》</w:t>
        <w:br/>
        <w:t>的核心取景地，满屏都是浩瀚唯美的人间仙境！这四海八荒的美景，你们感受下：</w:t>
        <w:br/>
        <w:t>这个神奇的地方，知道的人却不多</w:t>
        <w:br/>
        <w:t>就连湖北人都不一定去过</w:t>
        <w:br/>
        <w:t>它叫</w:t>
        <w:br/>
        <w:t>恩施</w:t>
        <w:br/>
        <w:t>大</w:t>
        <w:br/>
        <w:t>峡谷</w:t>
        <w:br/>
        <w:t>没去过恩施的人，艳羡她拥有如此绝色般的仙境，却如此低调。</w:t>
        <w:br/>
        <w:t>而去过恩施的人，则被她的景迷得神魂颠倒——</w:t>
        <w:br/>
        <w:t>/</w:t>
        <w:br/>
        <w:t>恩施大峡谷</w:t>
        <w:br/>
        <w:t>，被自然翻了牌子/</w:t>
        <w:br/>
        <w:t>《三生三世》中白浅落入凡间，与夜华誓起俊疾山，</w:t>
        <w:br/>
        <w:t>这缥缈的仙气，壮观神奇的峡谷，</w:t>
        <w:br/>
        <w:t>眼尖的多多酱一眼就认出，</w:t>
        <w:br/>
        <w:t>这不就是湖北的恩施大峡谷吗？</w:t>
        <w:br/>
        <w:t>恩施大峡谷，处于神秘的北纬30度，是清江大峡谷一段，峡谷全长108公里，时而江水烟波浩渺，时而高峡绿林曲径通幽，时而平湖卷波涛。</w:t>
        <w:br/>
        <w:t>大峡谷中的景观都是自然形成，</w:t>
        <w:br/>
        <w:t>原始森林、</w:t>
        <w:br/>
        <w:t>百里绝壁、</w:t>
        <w:br/>
        <w:t>千丈瀑布、山顶云海，还有喀斯特地貌、</w:t>
        <w:br/>
        <w:t>远古村寨等景点美不胜收</w:t>
        <w:br/>
        <w:t>，被专家誉为可以媲美美国科罗拉多大峡谷。</w:t>
        <w:br/>
        <w:t>在湖北，</w:t>
        <w:br/>
        <w:t>有一种超越时空的视觉震撼，</w:t>
        <w:br/>
        <w:t>叫</w:t>
        <w:br/>
        <w:t>恩施大峡谷</w:t>
        <w:br/>
        <w:t>。</w:t>
        <w:br/>
        <w:t>前些年的</w:t>
        <w:br/>
        <w:t>《阿凡达》的悬浮山</w:t>
        <w:br/>
        <w:t>让本已名扬天下的张家界，再次火了一把。</w:t>
        <w:br/>
        <w:t>但你知道在湖北的，有同样有着神秘的“悬浮山”吗？</w:t>
        <w:br/>
        <w:t>阿凡达悬浮山</w:t>
        <w:br/>
        <w:t>大峡谷里到处都是绝壁险峰，烟雾缭绕之中，山峰就犹如一座座漂浮在雾海之上的“悬浮山”。</w:t>
        <w:br/>
        <w:t>恩施大峡谷，是神奇的。</w:t>
        <w:br/>
        <w:t>这里有高达150米、最细部分的直径只有4米，却屹立不倒的地质奇迹“一炷香”：</w:t>
        <w:br/>
        <w:t>一炷香</w:t>
        <w:br/>
        <w:t>一炷香就是峡谷的镇山之宝，150余米高犹如一炷青香，经过千万年来风雨洗礼，仍然傲立于群峰之中，当你亲眼见到会惊叹：这完全不科学！</w:t>
        <w:br/>
        <w:t>从网上发布的很多海报可以看出</w:t>
        <w:br/>
        <w:t>电影里的画面美如仙境</w:t>
        <w:br/>
        <w:t>这张海报画面</w:t>
        <w:br/>
        <w:t>取景点正是恩施大峡谷的一炷香</w:t>
        <w:br/>
        <w:t>恩施大峡谷，是魔幻的。</w:t>
        <w:br/>
        <w:t>云龙地缝</w:t>
        <w:br/>
        <w:t>游览恩施大峡谷首先要经过峡谷山脚的云龙地缝，地缝最深处近100米，两侧绝壁陡峭。</w:t>
        <w:br/>
        <w:t>地缝里一道道形态各异的瀑布飞泻直下，到处是U型的地缝奇观，</w:t>
        <w:br/>
        <w:t>缝底云龙河潺潺淌过，水质清澈见底，缝壁茂密的灌木相互掩映，斑斑阳光洒入缝中，亿万年来，这里都是地球上最魔幻的“潘多拉”。</w:t>
        <w:br/>
        <w:t>碧水环绕，青山翠绿。恩施大峡谷承包了所有的绿色,舟行碧波上，人在画中游。这里的水是清澈见底的，每一张照片都不需要PS。</w:t>
        <w:br/>
        <w:t>恩施大峡谷，也是惊险的。</w:t>
        <w:br/>
        <w:t>沿着七星寨绝壁长廊，走在悬崖栈道上，头顶是刀削峭壁，脚下为万仞绝崖，胆子再大的人也会不由得打个冷颤。</w:t>
        <w:br/>
        <w:t>七星寨景区</w:t>
        <w:br/>
        <w:t>一路沿着恩施大峡谷的绝壁栈道游览，眼前是欣赏叠叠的山峦峡谷风光，脚下却是万仞悬崖！</w:t>
        <w:br/>
        <w:t>绝壁栈道1700余米，共有七道弯八道拐，寓意是：路七弯八拐，心始终如一。栈道上步步惊心，步步是景。</w:t>
        <w:br/>
        <w:t>这里除了丰富的小吃和山里的特产外，还能听到龙船调的悠婉，体验到摔碗酒的酣畅。</w:t>
        <w:br/>
        <w:t>晚上可以欣赏恩施大峡谷的大型实景演出——《龙船调》，以峡谷做舞台，山河当道具，营造出一场奇幻绚丽、生动感人的艺术盛宴。</w:t>
        <w:br/>
        <w:t>有人爱大峡谷的奇峰，有人痴迷大峡谷地缝里的彩虹，也有人醉心七星寨的云海日出，和峡谷里壮美的日落。</w:t>
        <w:br/>
        <w:t>可以在景区住宿一晚，品茶观山色，卧榻赏日落，第二天看美美的云海日出。</w:t>
        <w:br/>
        <w:t>在峡谷里，有一家只有资深驴友才知道的，由恩施美女——丽姐开的客栈——</w:t>
        <w:br/>
        <w:t>恩施峡谷居游多多客栈。</w:t>
        <w:br/>
        <w:t>客栈位于大峡谷景区中心位置，距离大峡谷售票处仅100米，共4层楼，楼顶设有开放式观景露台，正对七星寨优美景色——</w:t>
        <w:br/>
        <w:t>阳台外面就是七星寨山峰，俯首可以看见魔幻的地缝奇观，仿佛真的住到了“潘多拉”星球上。</w:t>
        <w:br/>
        <w:t>所谓借山而居，大抵就是如此吧。</w:t>
        <w:br/>
        <w:t>客栈的气质优雅，灵气，又有一股平静的禅意， 如同它的主人。不难想象，在这潘多拉星球上居住的，是怎样的一个女主人。</w:t>
        <w:br/>
        <w:t>峡谷居的丽姐，家里在广东经营着大宗生意，本该过着阔太太生活的她，却突然来到与世隔绝的大峡谷里，开起了客栈。</w:t>
        <w:br/>
        <w:t>提起开客栈的缘由，丽姐打趣说：“就因为这家客栈，我没少被老公念叨。当时老公给了我300万买车，我对车没有什么研究，车对我来说只是代步的工具。</w:t>
        <w:br/>
        <w:t>我本人是恩施人，虽然在广东十几年了，骨子里流的还是恩施的血液，买车前我回来了恩施，站在峡谷居这块土地上，峡谷里的灯火，对岸的千仞悬崖，与不远处的河流尽收眼底。</w:t>
        <w:br/>
        <w:t>“万米绝壁画廊，千丈飞瀑流芳”这是我当时的感受。我想与更多人分享这样的景色，想让更多人知道我的家乡。</w:t>
        <w:br/>
        <w:t>那一刻我改变了主意，用买车的钱建了这家客栈，也从此留在了恩施，和朋友泡泡茶，看看风景，生活好不惬意。”</w:t>
        <w:br/>
        <w:t>文艺青年自是多情，峡谷里的生活虽不比城市里多姿多彩，但山水之美也足以排解她内心对大城市快节奏生活的惆怅与无奈。</w:t>
        <w:br/>
        <w:t>走在峡谷居里，每走一步，像是不小心穿越回了二十年前一般。复古的古砖、茶座、古墙面，轻轻唤一声，会不会有一位白衣飘飘的温婉女子粲然一笑？</w:t>
        <w:br/>
        <w:t>交通</w:t>
        <w:br/>
        <w:t>恩施火车站</w:t>
        <w:br/>
        <w:t>—恩施大峡谷：</w:t>
        <w:br/>
        <w:t>恩施火车站搭乘6路或者22路公交车到恩施航空路车站下车，在航空路车站内搭乘【恩施—大峡谷专线车】，单程25元，车程2小时。</w:t>
        <w:br/>
        <w:t>自驾：</w:t>
        <w:br/>
        <w:t>沪陕高速—沪蓉高速—武汉绕城高速—沪蓉高速—沪渝高速—七里大街—五峰山路—土桥大道—舞阳大道—恩施土家族苗族自治州</w:t>
        <w:br/>
        <w:t>看腻了都市，走遍了繁华，</w:t>
        <w:br/>
        <w:t>只想在大自然中沉淀自己，</w:t>
        <w:br/>
        <w:t>不妨到恩施沉淀心情，</w:t>
        <w:br/>
        <w:t>这里的自然景观，</w:t>
        <w:br/>
        <w:t>就像一股清新的空气，</w:t>
        <w:br/>
        <w:t>会带给你全新的感受。</w:t>
      </w:r>
    </w:p>
    <w:p>
      <w:r>
        <w:t>评论：</w:t>
        <w:br/>
      </w:r>
    </w:p>
    <w:p>
      <w:pPr>
        <w:pStyle w:val="Heading2"/>
      </w:pPr>
      <w:r>
        <w:t>133.大自然的恩施</w:t>
      </w:r>
    </w:p>
    <w:p>
      <w:r>
        <w:t>https://you.ctrip.com/travels/enshi487/3578577.html</w:t>
      </w:r>
    </w:p>
    <w:p>
      <w:r>
        <w:t>来源：携程</w:t>
      </w:r>
    </w:p>
    <w:p>
      <w:r>
        <w:t>发表时间：2017-10-25</w:t>
      </w:r>
    </w:p>
    <w:p>
      <w:r>
        <w:t>天数：5 天</w:t>
      </w:r>
    </w:p>
    <w:p>
      <w:r>
        <w:t>游玩时间：</w:t>
      </w:r>
    </w:p>
    <w:p>
      <w:r>
        <w:t>人均花费：2300 元</w:t>
      </w:r>
    </w:p>
    <w:p>
      <w:r>
        <w:t>和谁：和朋友</w:t>
      </w:r>
    </w:p>
    <w:p>
      <w:r>
        <w:t>玩法：</w:t>
      </w:r>
    </w:p>
    <w:p>
      <w:r>
        <w:t>旅游路线：恩施，梭布垭石林</w:t>
      </w:r>
    </w:p>
    <w:p>
      <w:r>
        <w:t>正文：</w:t>
        <w:br/>
        <w:t>许多朋友推荐</w:t>
        <w:br/>
        <w:t>恩施</w:t>
        <w:br/>
        <w:t>，日前终于前往一游。途中，同行者出了一些意外，不得不提前中止了行程。</w:t>
        <w:br/>
        <w:t>途中所记，缀成一篇。</w:t>
        <w:br/>
        <w:t>土司城 枫香坡</w:t>
        <w:br/>
        <w:t>到恩施当日，计划游览</w:t>
        <w:br/>
        <w:t>梭布垭石林</w:t>
        <w:br/>
        <w:t>和土司城，由于连日阴雨，前方道路塌方，就先游了土司城。</w:t>
        <w:br/>
        <w:t>土司城进门处车辆川流不息，游人挨挨挤挤，就没拍门楼大照，近门后，背面倒也蛮有气派，拍了一张，门楣上书“墨衝楼”。大门右侧一面石壁，镌刻“东南第一功”五个大字。想当年，土司城在恩施一带的地位非同小可。</w:t>
        <w:br/>
        <w:t>土司城内的九进堂颇有气势，堂分九进，逐进递升。不知是第几进了，仰首上望，塔式顶棚居然如此华美。登临最后一进，凭窗眺望，俯瞰土司城全景，一进一进殿宇，一层一层屋脊，展现无余，别有风味。堂外有通道上城楼，其实就是“土围子”~土司城城墙上的甬道。城墙依山而建，起伏蜿蜒，高处雄峙烽火台。在土司当权时代，土司城当真是易守难攻，能保一方平安。土司城里可游览寻访之处不少，跟团就只能走马观花了。</w:t>
        <w:br/>
        <w:t>游了土司城，利用下午时间去了枫香坡侗族村寨，是茶山农家乐。茶园遍坡，满目青翠，空气清新，乃休闲之佳地也。</w:t>
        <w:br/>
        <w:t>在农舍休憩时，发现有几张桌子悬挂围帘，围帘缝隙内透出红红炭火，原来当地有烤火民俗，桌边一坐，享受一把，舒服。</w:t>
        <w:br/>
        <w:t>九进堂</w:t>
        <w:br/>
        <w:t>塔式顶棚</w:t>
        <w:br/>
        <w:t>晚上搜检照片，选出几张，随吟数行。</w:t>
        <w:br/>
        <w:t>枫香坡，</w:t>
        <w:br/>
        <w:t>山岚缥缈，</w:t>
        <w:br/>
        <w:t>欲掩又微透。</w:t>
        <w:br/>
        <w:t>远山，</w:t>
        <w:br/>
        <w:t>含情频投眸。</w:t>
        <w:br/>
        <w:t>苇穗垂首，</w:t>
        <w:br/>
        <w:t>摇曳迎候。</w:t>
        <w:br/>
        <w:t>道旁，</w:t>
        <w:br/>
        <w:t>草棚简陋，</w:t>
        <w:br/>
        <w:t>叠叠园磨，</w:t>
        <w:br/>
        <w:t>“好事多磨”，</w:t>
        <w:br/>
        <w:t>磨到年暮。</w:t>
        <w:br/>
        <w:t>戏楼，</w:t>
        <w:br/>
        <w:t>画栏高台，</w:t>
        <w:br/>
        <w:t>有红妆丽人步履款款，</w:t>
        <w:br/>
        <w:t>惜少贵妃醉酒。</w:t>
        <w:br/>
        <w:t>烽火台烽燧宁，</w:t>
        <w:br/>
        <w:t>喜笑颜逐缓步城楼。</w:t>
        <w:br/>
        <w:t>且抛闲愁，</w:t>
        <w:br/>
        <w:t>但约来日再游‘，</w:t>
        <w:br/>
        <w:t>能够。’</w:t>
        <w:br/>
        <w:t>枫香坡</w:t>
        <w:br/>
        <w:t>戏台</w:t>
        <w:br/>
        <w:t>清江画廊</w:t>
        <w:br/>
        <w:t>美矣哉，清江画廊。</w:t>
        <w:br/>
        <w:t>游船江上行，船后荡开层层涟漪，波光粼粼。两岸植被丰茂，岩壁斑驳，绿褐相间，巨幅山水自如舒卷，真是穿行画廊之中。</w:t>
        <w:br/>
        <w:t>阴天，乌云压山山不摧，昂然向天锷未残。</w:t>
        <w:br/>
        <w:t>未几，云稍散，水平如境，美丽山丘忙里抽闲细细梳妆，顾影自怜，惹游人纷纷抓拍。</w:t>
        <w:br/>
        <w:t>顷见银瀑飞泻，直钻江底，潜龙矫捷，画境生辉。</w:t>
        <w:br/>
        <w:t>白云驱走乌云，舒展飞舞，丝滑柔软，就似白绸围脖，缭绕群峰，更添数分妩媚。</w:t>
        <w:br/>
        <w:t>航程尽头，两垛巨大岩壁紧紧相挨，岩壁间飞流直下，观之，似银色蝶身，展开两张褐色巨翅，故名蝴蝶崖。巨蝶扬翅形似亦神似也。</w:t>
        <w:br/>
        <w:t>倒影</w:t>
        <w:br/>
        <w:t>绿褐相间</w:t>
        <w:br/>
        <w:t>瀑布倒影</w:t>
        <w:br/>
        <w:t>蝴蝶崖</w:t>
        <w:br/>
        <w:t>朋友见老猪图文，和诗二首，录之。</w:t>
        <w:br/>
        <w:t>其一：清江游船荡涟漪，云锁云飞山色奇。一线飞瀑划为界，两岩振翼飞蝴蝶。</w:t>
        <w:br/>
        <w:t>其二：雾卷游船渡清江，云锁山色露媚颜。飞瀑作剑划巨岩，顿成飞碟镇清江。</w:t>
        <w:br/>
        <w:t>女儿城</w:t>
        <w:br/>
        <w:t>《西游记》、《镜花缘》中都有女儿国，世人难睹其容。恩施却有个女儿城，成为旅游一大名片。当街矗立的巨石勒刻“土家女儿城”五个大字，引导人们走进女儿城。</w:t>
        <w:br/>
        <w:t>街心一尊雕塑，象征着城主的地位。三个壮汉肩扛巨鼓，鼓面上，一个妙龄少女翩然起舞，秀发飘逸，扬臂呼唤，迎接远道而来的客人。</w:t>
        <w:br/>
        <w:t>池塘一方，鹅鸭凫游，水车提水，静谧安详。</w:t>
        <w:br/>
        <w:t>客舍深深，少女头饰，当楼为尊。闪烁银光。</w:t>
        <w:br/>
        <w:t>厅堂空敞，火塘温暖，竹椅围坐，熏肉飘香。</w:t>
        <w:br/>
        <w:t>布机唧唧，织女端坐，巧手穿梭，云锦艳靓。</w:t>
        <w:br/>
        <w:t>柜台铺陈，恭候指引，宾至如归，风情别样。</w:t>
        <w:br/>
        <w:t>巴人堂内，土家美酒，醇厚豪饮，摔碗连响。</w:t>
        <w:br/>
        <w:t>居家小院，轻荡秋千，儿女情深。其乐洋洋。</w:t>
        <w:br/>
        <w:t>斯女儿城，非西游之幻界，无镜花之空缘，可游也。</w:t>
        <w:br/>
        <w:t>呼唤迎客</w:t>
        <w:br/>
        <w:t>客舍头饰</w:t>
        <w:br/>
        <w:t>围坐火塘</w:t>
        <w:br/>
        <w:t>巴人酒店大堂</w:t>
        <w:br/>
        <w:t>朋友和诗</w:t>
        <w:br/>
        <w:t>土家女儿城，女儿万钟情。银饰闪房头，机柕飞云锦。</w:t>
        <w:br/>
        <w:t>备酒但豪饮，起舞弄身影。镜花了前缘，西游逢仙境。</w:t>
        <w:br/>
        <w:t>云龙地缝</w:t>
        <w:br/>
        <w:t>大自然的恩施</w:t>
        <w:br/>
        <w:t>如椽巨笔深深一划</w:t>
        <w:br/>
        <w:t>游走于地底的潜龙</w:t>
        <w:br/>
        <w:t>激水伴云而出</w:t>
        <w:br/>
        <w:t>暗河奔涌千万斯年</w:t>
        <w:br/>
        <w:t>劈山夺路</w:t>
        <w:br/>
        <w:t>拉开天色微曙的大幕</w:t>
        <w:br/>
        <w:t>五彩黄龙瀑布</w:t>
        <w:br/>
        <w:t>彩虹瀑布</w:t>
        <w:br/>
        <w:t>云龙瀑布</w:t>
        <w:br/>
        <w:t>一个又一个美名</w:t>
        <w:br/>
        <w:t>可是</w:t>
        <w:br/>
        <w:t>美名难以形容美图</w:t>
        <w:br/>
        <w:t>群瀑奔涌</w:t>
        <w:br/>
        <w:t>飞珠溅玉</w:t>
        <w:br/>
        <w:t>迷蒙的雨雾，</w:t>
        <w:br/>
        <w:t>急瀑涓流</w:t>
        <w:br/>
        <w:t>同归深渊河谷</w:t>
        <w:br/>
        <w:t>一路行来</w:t>
        <w:br/>
        <w:t>步步美景</w:t>
        <w:br/>
        <w:t>尽揽于心灵的窗户</w:t>
        <w:br/>
        <w:t>切莫彳亍</w:t>
        <w:br/>
        <w:t>且继续前行</w:t>
        <w:br/>
        <w:t>七星寨</w:t>
        <w:br/>
        <w:t>就在前途</w:t>
        <w:br/>
        <w:t>下探地缝</w:t>
        <w:br/>
        <w:t>雨雾迷蒙</w:t>
        <w:br/>
        <w:t>步步惊心</w:t>
        <w:br/>
        <w:t>七星寨，景区介绍，原名七惊寨。旧时，山皇帝（黑土司）为御敌修建了七座寨门，星折蛇行，相互勾连，形似北斗，故而得名。</w:t>
        <w:br/>
        <w:t>上山难，难在壁峭坡陡路窄。</w:t>
        <w:br/>
        <w:t>先过一线天。一线天就是崖壁间一道裂罅，仅容只身而过。摸黑而行，时而上坡，时而折拐，偶而，顶上透出一线天光，真“一线天”也。</w:t>
        <w:br/>
        <w:t>过了一线天，就来到绝壁长廊，好似进了八阵图，嶙峋怪石壁立，多岔路，若无路引，则真要迷于其中了。</w:t>
        <w:br/>
        <w:t>继而，大段绝壁栈道，栈道悬于崖壁，下临莫测深渊，看似惊险，却不惊心。因为足下栈道今非昔比，乃钢骨水泥修筑而成，方便了大批慕名而来的游客。看，绝壁万仞数点红，指点江山分外娇。但是，当年绿林占山为王的时候，仅有羊肠小道山间盘旋，那真是既惊险又惊心了。言之一夫当关万夫莫开，不过也。</w:t>
        <w:br/>
        <w:t>上得山来，天地之间一炷香高耸眼前，蔚为奇观。虔心诚敬，除尘垢，净灵魂，莫大之幸事也。</w:t>
        <w:br/>
        <w:t>把手伸向崖壁，又一奇观，掣来火炬高擎，山间飞来祥云。</w:t>
        <w:br/>
        <w:t>再看，三峰并峙，川立屏障，大地田园，满目锦绣，宁和安康。</w:t>
        <w:br/>
        <w:t>青松侧过身躯，扬枝展臂，热情欢迎宾客。</w:t>
        <w:br/>
        <w:t>这样的美景，这样的氛围，深受感染的游人顿时忘了数个时辰跋涉之疲惫。</w:t>
        <w:br/>
        <w:t>曾经步步惊心，如今再不惊心。</w:t>
        <w:br/>
        <w:t>年轻的母亲正在亲吻孩子，生活，一天比一天甜。</w:t>
        <w:br/>
        <w:t>秋天，为大地山川染上了金色，等待我们收获的，是幸福。</w:t>
        <w:br/>
        <w:t>绝壁长廊</w:t>
        <w:br/>
        <w:t>绝壁万仞数点红</w:t>
        <w:br/>
        <w:t>一炷香</w:t>
        <w:br/>
        <w:t>祥云火炬</w:t>
        <w:br/>
        <w:t>大地山川</w:t>
        <w:br/>
        <w:t>迎客松</w:t>
        <w:br/>
        <w:t>母子情深</w:t>
        <w:br/>
        <w:t>友人和诗</w:t>
        <w:br/>
        <w:t>七寨勾连如北斗，寨设峭壁路险绝。天似一线穿裂壁，迷宫出来栈道接。</w:t>
        <w:br/>
        <w:t>艰难登顶奇景现，三峰突兀并肩列。田野五彩金秋织，平复惊心安康携。</w:t>
      </w:r>
    </w:p>
    <w:p>
      <w:r>
        <w:t>评论：</w:t>
        <w:br/>
        <w:t>1.敢问楼主现在去这里的人多么？我希望清静一些。</w:t>
        <w:br/>
        <w:t>2.等着看你更多的游记哇！不要让我等太久。。。</w:t>
      </w:r>
    </w:p>
    <w:p>
      <w:pPr>
        <w:pStyle w:val="Heading2"/>
      </w:pPr>
      <w:r>
        <w:t>134.恩施 荆州 岳阳 彭泽 2017.10.17-25日</w:t>
      </w:r>
    </w:p>
    <w:p>
      <w:r>
        <w:t>https://you.ctrip.com/travels/enshi487/3580785.html</w:t>
      </w:r>
    </w:p>
    <w:p>
      <w:r>
        <w:t>来源：携程</w:t>
      </w:r>
    </w:p>
    <w:p>
      <w:r>
        <w:t>发表时间：2017-10-27</w:t>
      </w:r>
    </w:p>
    <w:p>
      <w:r>
        <w:t>天数：9 天</w:t>
      </w:r>
    </w:p>
    <w:p>
      <w:r>
        <w:t>游玩时间：10 月</w:t>
      </w:r>
    </w:p>
    <w:p>
      <w:r>
        <w:t>人均花费：3900 元</w:t>
      </w:r>
    </w:p>
    <w:p>
      <w:r>
        <w:t>和谁：一个人</w:t>
      </w:r>
    </w:p>
    <w:p>
      <w:r>
        <w:t>玩法：</w:t>
      </w:r>
    </w:p>
    <w:p>
      <w:r>
        <w:t>旅游路线：</w:t>
      </w:r>
    </w:p>
    <w:p>
      <w:r>
        <w:t>正文：</w:t>
        <w:br/>
        <w:t>2017年10月17日</w:t>
        <w:br/>
        <w:t>上午8.30分</w:t>
        <w:br/>
        <w:t>上海站</w:t>
        <w:br/>
        <w:t>坐动车卧铺690元，下午16.45分到</w:t>
        <w:br/>
        <w:t>恩施站</w:t>
        <w:br/>
        <w:t>，坐公交到旅店休息了一下，到对面“张关合渣”吃了晚饭（合渣是</w:t>
        <w:br/>
        <w:t>恩施</w:t>
        <w:br/>
        <w:t>的地方特色吃食，用黄豆制成），街上走了走回旅店。</w:t>
        <w:br/>
        <w:t>张关合渣</w:t>
        <w:br/>
        <w:t>10月18日</w:t>
        <w:br/>
        <w:t>9点出门坐公交半小时到女儿城，女儿城就是由一些仿土家族吊脚楼的建筑组成的一个景区，景区内小吃不少，啤酒屋也挺多的，估计晚上会很热闹，游览了一个多小时，返回旅店休息。下午一点多，出门坐公交到土司城游览了一个多小时，所谓土司城其实也是1997年仿建的可看性不强，回去路上绕道去看了下施南古城，唉！就是一街面君楼仿古的商业街，稍微看了看既公交回旅店。</w:t>
        <w:br/>
        <w:t>女儿城</w:t>
        <w:br/>
        <w:t>土司城</w:t>
        <w:br/>
        <w:t>10月19日</w:t>
        <w:br/>
        <w:t>早七点步行十分钟到</w:t>
        <w:br/>
        <w:t>恩施</w:t>
        <w:br/>
        <w:t>航空路客运站，坐上去</w:t>
        <w:br/>
        <w:t>恩施大峡谷</w:t>
        <w:br/>
        <w:t>的班车，25元7.15分开9点到大峡谷，进入景区除了乘坐观光车，索道步道电梯，还步行了将近5个小时，由于是雾霾天气，什么也看不清楚，很是扫兴。到下午三点多坐上回程的车。</w:t>
        <w:br/>
        <w:t>恩施大峡谷</w:t>
        <w:br/>
        <w:t>10月20日</w:t>
        <w:br/>
        <w:t>上午坐公交到</w:t>
        <w:br/>
        <w:t>恩施火车站</w:t>
        <w:br/>
        <w:t>，坐上去</w:t>
        <w:br/>
        <w:t>荆州</w:t>
        <w:br/>
        <w:t>的动车，88.5元12.20分到</w:t>
        <w:br/>
        <w:t>荆州站</w:t>
        <w:br/>
        <w:t>，公交去旅馆休息了一下，下午二点出门到</w:t>
        <w:br/>
        <w:t>荆州古城</w:t>
        <w:br/>
        <w:t>东门，步行加共享单车，游览了</w:t>
        <w:br/>
        <w:t>关帝庙</w:t>
        <w:br/>
        <w:t>，</w:t>
        <w:br/>
        <w:t>关羽祠</w:t>
        <w:br/>
        <w:t>，</w:t>
        <w:br/>
        <w:t>张居正故居</w:t>
        <w:br/>
        <w:t>，所谓古城除了城墙部分是老的，其余都是近几年建的仿古建筑，至下午五时多回到旅馆休息、晚餐。</w:t>
        <w:br/>
        <w:t>荆州古城</w:t>
        <w:br/>
        <w:t>墙</w:t>
        <w:br/>
        <w:t>10月21日</w:t>
        <w:br/>
        <w:t>上午坐公交到客运枢纽站（火车站附近），坐上8点左右的班车到张场村，步行十分钟左右到达楚王兵马阵景区，蹭着导游参观了一个多小时，又步行回到张场，等了近一小时才坐上回程的班车回到枢纽站，坐公交到</w:t>
        <w:br/>
        <w:t>沙市</w:t>
        <w:br/>
        <w:t>客运站乘二点的班车到</w:t>
        <w:br/>
        <w:t>岳阳</w:t>
        <w:br/>
        <w:t>（晚点了一个小时三点才发车），票价70元，到岳阳7.30分。</w:t>
        <w:br/>
        <w:t>楚王兵马阵</w:t>
        <w:br/>
        <w:t>10月22日</w:t>
        <w:br/>
        <w:t>早餐后8点公交二个站，到五里牌汽车站，坐上去张谷英的班车</w:t>
        <w:br/>
        <w:t>，20元二个小时到，步行十分钟进入景区，跟着免费导游游览了一个多小时，午饭后十二点就回程了，一路堵车三点多才到汽车站，在边上长途汽车站买了24日去九江的大巴票，然后坐公交去了</w:t>
        <w:br/>
        <w:t>汴河街</w:t>
        <w:br/>
        <w:t>，闲逛了一个多小时，回旅馆休息，晚餐去耿兄弟排挡吃了姜辣蛇，味道不错特别酥软缺点就是太贵158元1斤饭后回旅馆休息。</w:t>
        <w:br/>
        <w:t>张谷英村</w:t>
        <w:br/>
        <w:t>10月23日</w:t>
        <w:br/>
        <w:t>今天时间很充裕，早餐后九点坐公交到</w:t>
        <w:br/>
        <w:t>岳阳楼</w:t>
        <w:br/>
        <w:t>景区，游览了二个小时，公交回旅馆休息，下午三点出门去商业街看看，然后回酒店休息。</w:t>
        <w:br/>
        <w:t>洞庭湖</w:t>
        <w:br/>
        <w:t>畔</w:t>
        <w:br/>
        <w:t>岳阳楼</w:t>
        <w:br/>
        <w:t>10月24日</w:t>
        <w:br/>
        <w:t>早八点坐公交到长途汽车站，坐九点开往九江的大巴，164元2点多到九江，转去</w:t>
        <w:br/>
        <w:t>彭泽</w:t>
        <w:br/>
        <w:t>的班车27元，一个多小时到彭泽汽车站，找旅馆住下，到江边了解了明天去小孤山的渡船情况，小孤山40年前在彭泽岸边远眺了一次，那时还没开放游览，不能上去，深以为憾，这次特地绕道来了却心愿。</w:t>
        <w:br/>
        <w:t>10月25日</w:t>
        <w:br/>
        <w:t>早6点多出门步行15分钟到码头，等到七点开船，15分钟抵达小孤山脚下，小孤山近几年，由于长江淤泥的堆积已经和北岸相连，所以从北岸宿松也可乘车抵达，景区不大，从景区大门一路攀爬，近半小时到山顶，休息一会返回山下，坐9点15分的渡船回到</w:t>
        <w:br/>
        <w:t>彭泽</w:t>
        <w:br/>
        <w:t>，到汽车站坐10点10分的班车回上海，票价220元。</w:t>
        <w:br/>
        <w:t>此次旅行花费人民币3800元</w:t>
        <w:br/>
        <w:t>小孤山</w:t>
        <w:br/>
      </w:r>
    </w:p>
    <w:p>
      <w:r>
        <w:t>评论：</w:t>
        <w:br/>
        <w:t>1.美景美文！</w:t>
        <w:br/>
        <w:t>2.你的絮絮叨叨我很喜欢。打算一个人去旅行，帮助很大！</w:t>
        <w:br/>
        <w:t>3.做了好多功课啊赞一下，喜欢生活中的每一个用心人</w:t>
      </w:r>
    </w:p>
    <w:p>
      <w:pPr>
        <w:pStyle w:val="Heading2"/>
      </w:pPr>
      <w:r>
        <w:t>135.慢游，深度体验如仙景般的恩施大峡谷</w:t>
      </w:r>
    </w:p>
    <w:p>
      <w:r>
        <w:t>https://you.ctrip.com/travels/enshi487/3581836.html</w:t>
      </w:r>
    </w:p>
    <w:p>
      <w:r>
        <w:t>来源：携程</w:t>
      </w:r>
    </w:p>
    <w:p>
      <w:r>
        <w:t>发表时间：2017-10-28</w:t>
      </w:r>
    </w:p>
    <w:p>
      <w:r>
        <w:t>天数：</w:t>
      </w:r>
    </w:p>
    <w:p>
      <w:r>
        <w:t>游玩时间：10 月</w:t>
      </w:r>
    </w:p>
    <w:p>
      <w:r>
        <w:t>人均花费：</w:t>
      </w:r>
    </w:p>
    <w:p>
      <w:r>
        <w:t>和谁：和朋友</w:t>
      </w:r>
    </w:p>
    <w:p>
      <w:r>
        <w:t>玩法：自由行，徒步</w:t>
      </w:r>
    </w:p>
    <w:p>
      <w:r>
        <w:t>旅游路线：恩施大峡谷，恩施</w:t>
      </w:r>
    </w:p>
    <w:p>
      <w:r>
        <w:t>正文：</w:t>
        <w:br/>
        <w:t>这是华中游的其中一段。武汉一</w:t>
        <w:br/>
        <w:t>恩施大峡谷</w:t>
        <w:br/>
        <w:t>。出行之前浏览众多的攻略，结合本次偕同三位中年女性，考虑体力问题。决定下午到达</w:t>
        <w:br/>
        <w:t>恩施</w:t>
        <w:br/>
        <w:t>，包车（在携程预订的酒店帮忙约车150元单程）前往大峡谷附近入住。结果表明当初的决定是多么英明。</w:t>
        <w:br/>
        <w:t>游玩前的准备工作</w:t>
        <w:br/>
        <w:t>游玩景区前的准备工作：建议轻装上阵，穿运动服饰和运动鞋，备好雨衣及鞋套（雨天和云龙地缝</w:t>
        <w:br/>
        <w:t>使用）</w:t>
        <w:br/>
        <w:t>雨天游玩恩施大峡谷会别有风味，别怪天气影响旅行心情，实际下雨天与恩施大峡谷更配喔～云雾缭绕，犹如仙境。</w:t>
        <w:br/>
        <w:t>恩施大峡谷现已开放七星寨和云龙地缝两大核心景区，总面积35.2平方公里。</w:t>
        <w:br/>
        <w:t>景区总共约有2万6千多步的阶梯。除开索道和电梯的行程部分，全程都需要走7公里的山路共6个山头来游玩。如果乘索道少1500步。别小看这1500步，其中1000步是45°的大跨步连续台阶。建议体力不是特别好的还是坐索道避开这个耗能的地方。毕竟后面还有7公里的上山路。（卖弄一下:偶可是8分钟走完这段台阶。）</w:t>
        <w:br/>
        <w:t>恩施大峡谷景区最佳游玩方案</w:t>
        <w:br/>
        <w:t>早上游玩七星寨景区</w:t>
        <w:br/>
        <w:t>早上游玩七星寨不仅有机会身处清晨云雾弥漫的仙境中，还能等到太阳爬上山头，就有机会看到云海日出的景观。到了早上11点多，云雾全散去后，视野一下打开，你还欣赏到蓝天白云和一览无际的山峰天际连接。并且七星寨的清晨， 湿气重、温度低，运动也不会出太多汗。</w:t>
        <w:br/>
        <w:t>下午游玩云龙地缝景区</w:t>
        <w:br/>
        <w:t>下午游玩云龙地缝，游客会相对少一些。小伙伴可以尽情拿出相机，随意摆POSS拍照啦，也没人跟你抢绝佳拍照位置，可以肆无忌惮地刷爆朋友圈啦。完全不用顾及POSS动作太大而打别人的脸，如果下午有太阳，还有机会欣赏到瀑布的双彩虹。而且下午温度热起来之后，云龙地缝就会非常凉快。</w:t>
        <w:br/>
        <w:t>七星寨游玩方案</w:t>
        <w:br/>
        <w:t>从游客中心坐景交车开始出发，先驶入到云龙地缝景区，所有人都需要在这里下车。下车地点是云龙地缝的入口也是缆车的出发点。（这里有一个貌似全中国景区的最厚道的平价超市，可在这里准备2瓶水及少量食品，景区内有炒饭5元/碗及烤红薯。）</w:t>
        <w:br/>
        <w:t>如果未购买缆车门票且想先游玩七星寨的你，需要往前走30米，换乘景交车前往七星寨。景交车在七星寨门前停车。进入山门开始爬山（前文提及的45°的大跨步连续台阶）。这段阶梯爬完后，会有个休息区域，你可以稍做休息。下个目标就是索道终点，如果你已休息就不想坚持下去，那我告诉你一个口诀，那就是“有美景在前方等着我，为了几张朋友圈装逼的旅游照片， 我必须坚持”！！！（我只能帮到这里了）不过，前方的美景是真的。到达索道终点后，平视远方，一览无遗的山峰耸立在你面前，蓝天与山峰相连。更开心地是接下来的路虽然还有6公里的山路但不会太难走了。如果体力不是很好的人来说，还是建议坐索道上去（上行索道票105元/人）</w:t>
        <w:br/>
        <w:t>下山最好乘大扶梯下来（30元）（节省时间和体力以</w:t>
        <w:br/>
        <w:t>游云龙</w:t>
        <w:br/>
        <w:t>地缝景区）乘景交车往游客中心。上车前告诉司机到云龙地缝，到时他会在云龙地缝景区口停车。</w:t>
        <w:br/>
        <w:t>大峡谷上山《七星寨》游览最好预计5小时，地缝预计1.5~2小时。</w:t>
        <w:br/>
        <w:t>因此，如果在恩施市住宿。早上开往大峡谷的头班车是07:30车程约2小时。大峡谷往恩施的未班车是17:00。如果要一天来回只能是匆匆而过（边走边考虑回去的车），对不起如此仙景。</w:t>
        <w:br/>
        <w:t>建议:头天晚上住大峡谷附近，第二天一早店里早餐后（8元/人）店家用车送到游客中心09:00前。进山。先上《七星寨》（此时有足够的体力）下午14:30前乘大扶梯（30元）下山。乘景区车回。上车前跟司机说到“地缝”他到时会中途停车让你下车。到“地缝”游览。约17:00从景区出来电话约店家来接回酒店（此时你会累的跟狗一样）。晚上住这。第二天早餐后包车或坐班车回恩施。</w:t>
        <w:br/>
        <w:t>这里的吃饭一定在住的地方（前不着村后不着店）。基本上是按人头算。50-60元/人。早餐是8元/人。</w:t>
        <w:br/>
        <w:t>补充: 在《七星寨》景区如看到“两条路都通往下一个景点”，亳不犹豫往右，虽然陡一点但近很多。</w:t>
        <w:br/>
        <w:t>在预订的酒店时一定要跟酒店落实到景区的接送。</w:t>
      </w:r>
    </w:p>
    <w:p>
      <w:r>
        <w:t>评论：</w:t>
        <w:br/>
        <w:t>1.进山后只有一条路走下去共8公里6个山头，做好心理准备</w:t>
        <w:br/>
        <w:t>2.已阅，请问楼主有哪些有意思的地方一定要去的呀？</w:t>
        <w:br/>
        <w:t>3.留下一个携印，打算踏步走了。</w:t>
        <w:br/>
        <w:t>4.旅行中有什么遗憾的地方么？如果时光倒流，会怎么再次安排呢？</w:t>
        <w:br/>
        <w:t>5.太美了，好幸福！我们也准备去玩，lz有什么特别推荐的美食么？</w:t>
        <w:br/>
        <w:t>6.水雾轻随道路去，卷云更关苍穹岩。遥看幽径与晴色，但见参天入秋寒。</w:t>
      </w:r>
    </w:p>
    <w:p>
      <w:pPr>
        <w:pStyle w:val="Heading2"/>
      </w:pPr>
      <w:r>
        <w:t>136.Two days in Heaven   Enshi, Hubei province</w:t>
      </w:r>
    </w:p>
    <w:p>
      <w:r>
        <w:t>https://you.ctrip.com/travels/china110000/3582090.html</w:t>
      </w:r>
    </w:p>
    <w:p>
      <w:r>
        <w:t>来源：携程</w:t>
      </w:r>
    </w:p>
    <w:p>
      <w:r>
        <w:t>发表时间：2017-10-30</w:t>
      </w:r>
    </w:p>
    <w:p>
      <w:r>
        <w:t>天数：3 天</w:t>
      </w:r>
    </w:p>
    <w:p>
      <w:r>
        <w:t>游玩时间：10 月</w:t>
      </w:r>
    </w:p>
    <w:p>
      <w:r>
        <w:t>人均花费：</w:t>
      </w:r>
    </w:p>
    <w:p>
      <w:r>
        <w:t>和谁：和朋友</w:t>
      </w:r>
    </w:p>
    <w:p>
      <w:r>
        <w:t>玩法：自由行，摄影，人文</w:t>
      </w:r>
    </w:p>
    <w:p>
      <w:r>
        <w:t>旅游路线：恩施，恩施大峡谷</w:t>
      </w:r>
    </w:p>
    <w:p>
      <w:r>
        <w:t>正文：</w:t>
        <w:br/>
        <w:t>Enshi, Hubei province</w:t>
        <w:br/>
        <w:t>“ Travel is the best teacher. The only way to an open mind is by taking a plane out into the open world. “</w:t>
        <w:br/>
        <w:t>That’s exactly how my short journey started. The way to opening my mind was pretty comfortable. I arrived to the Beijing Capital International Airport around 11am, checked in, handed in my luggage and boarded on the plane to Wuhan city. That’s where I was supposed to board on another plane which was going to Enshi, which is located in the southwest of Hubei province, surrounded by mountains at all sides, beautiful nature and unique folkways, and has 27 nationalities living there including Tujia, Miao, Han and Dong.</w:t>
        <w:br/>
        <w:t>As soon as we landed to the small Enshi Xuijiaping Airport (which is near from the city centre) and as I got my luggage, I saw a pretty Chinese girl waiting for me. She was our tour guide for the first day. As we got out of the airport I felt the amazing fresh air and delightful autmn breeze. It was almost 8pm when we arrived to the hotel (Yihe International Hotel or颐和国际酒店</w:t>
        <w:br/>
        <w:t>恩施</w:t>
        <w:br/>
        <w:t>) which was about to be our “home” for the next three nights.</w:t>
        <w:br/>
        <w:t>I was tired, but after a while I just felt the need to explore the cit, as there was not enough time. The ladies from reception told me that the most popular place for tourists is 女儿城 or as I would translate it Girls’ town. So, I took the taxi (which was pretty cheap compared to the ones in Beijing, starting ftom 5kuai) from our hotel and went to check it out. It was 9pm, and the rain started to fall, so as I arrived to the place, the beautiful Girls’ town was in front of me, but no girls, neither boys were there. It was pretty nice to see the little street and talk with some of the locals, which I prefer to do while traveling. I took a short walk, enjoyed the rain and decided to find the taxi and go back to the hotel and have a good sleep, so I can be ready for the next day.</w:t>
        <w:br/>
        <w:t>Day 1- Over expectations</w:t>
        <w:br/>
        <w:t>Waking up at 6am, after an hour having Chinese- style breakfast in a restaurant of the hotel, as well as meeting the crew for this trip, and all of as were from different countries such as Russia, Macedonia, U.S. , England, Kazakhstan, Egypt, China, and including me Serbia. After we had a good and tasty breakfast we took a van to go to our first destination. After two hours and a half of talking to each other, singing, laughing and a little bit sleeping we arrived to the Great Alpine Garden or 奇石大观园. It was raining and it was a little bit cold, but we were already amazed by the beautiful nature.</w:t>
        <w:br/>
        <w:t>We had a great tour guide that was wearing red, authentic Chinese clothes and she was singing traditional Chinese songs whille guiding, which we found very interesting. Everybody was smiling and we could feel the great energy between each other. The scenery was just breathtaking, especially when we took the cable car and came to the top of the mountain. There was silence. Everyone was just enjoying the breathtaking view at the height of more than 1000 meters, looking over the Qingjiang river or 清江河. The power of the beautiful nature made us speachless. We were smiling brom the bottom of our hearts. Beautiful mountains, scenery to never forget, clouds and fog that just added to the fairytale. I closed my eyes and I was trully happy to be there. I felt the huge gratitude and my soul was screaming of how excited I was, but I just remained calm, because I did’t want anything to stop that amazing silence which cured us in a way. Of course, we had to take a picture, actually a lot of them, just to never forget those moments.</w:t>
        <w:br/>
        <w:t>We werent sure how are we going to go back to our van, but soon we found out that there was a slide in the mountain that would make our way back easier and for sure more exciting. Who’s going to go first? There was a “battle”, Russia or Serbia. This time Russia won, so she was the first one to get the adrenaline by sliding down the path, a little bit dangerous one, but we had a lot of fun. I felt fulfilled.</w:t>
        <w:br/>
        <w:t>After having a great experience at Great Alpine Garden, our stomachs reminded us that it’s time for lunch, so our amazing guides took us to a Chinese restaurant where we enjoyed vast variety of Chinese dishes, rested for a while and took the road to the Qing Jiang Valley or 清江大峡谷. After a 10 minutes walk we arrived to the boat that we embarked to and stayed on for the next two hours. The colors, the nature, trees, all the greenery, combined with the releasing scent of the river and the wind, made us appreciate the trip more and more. We weren’t alone on the boat. We got to talk to one group of elder Chinese tourists, who were all wearing colorful clothes, who were dancing, smiling and taking pictures, enjoying as much as they could.</w:t>
        <w:br/>
        <w:t>As the boat was floating on the Qing Jiang river, new horizons were opening just in front of us. We were laughing, taking pictures, including those ones with our new happy friends with colorful clothes. We enjoyed the view to interesting mountains, stunning waterfalls, and untouched flora.</w:t>
        <w:br/>
        <w:t>What really impressed me was a mountain that had baby-sleeping- like “image” on it, which I couldn’t notice at first, but it got pretty clear after our tour guide explained us which part of the body is on which side of the mountain.</w:t>
        <w:br/>
        <w:t>After two hours of drifting along the Qing Jiang river it was time to stand on the ground again, go to our van and take the way back to the city. Two hours and a half of sleeping in the van, little bit of little talks and we were in front of the place we were supposed to have our dinner. This one was my favourite. Not sure yet whether because I was starving or because it was prepared in a better way than other times. With our full stomachs, we decided to take a walk to the hotel (leaded by the Chinese saying “吃饭后百步走, 能活九十九.”). Under the excitement we got during the long day, also pretty tired, we went to our rooms to take rest, and finally sleep. We needed a LOT of strength for the next day.</w:t>
        <w:br/>
        <w:t>Day 2- A lot of stairs and incredible Enshi Grand Canyon (</w:t>
        <w:br/>
        <w:t>恩施大峡谷</w:t>
        <w:br/>
        <w:t>)</w:t>
        <w:br/>
        <w:t>Here we go again. Waking up at 6, having Chinese- style breakfast at 7, this time knowing the crew, enjoying the tasty food and talking about our previous day. Hurry up! It’s time to go. There is so much to be seen today. And climbed as well. We had a new tour guide who was singing a famous Enshi song for us, called 六口茶 or 6 sips of tea. I think it is the song of our trip, together with 直尕思得 (恩施民歌), folk song from Enshi. Our next destination was Enshi Grand Canyon (National AAAAA grade Scenic Spot) which is about 40 miles from Enshi downtown and that required 2 hours of driving. We enjoyed the landscape through the windowglass, different villages and finally arrived. This area is famous for the cliffs on two sides called Yunlong Ground Fissure, and they are formed in two different periods. Also, there is Seven Star Village (七星村) which has stones of various shapes and it is really interesting place for tourists, because there is a lot to be seen, as different culture and customs of Tu people, ethnic group from this area. These two areas are core ones within the canyon and they cover 35.2 square kilometers. What we learnt is that the Grand Canyon of Enshi features 10 miles lengthy ravine, it has the cliff area of 10 thousand meters, thousand plunging waterfall and soaring peaks that count 100 and plenty of other tourism resources. I was in awe as I gazed out toward the mystical land.</w:t>
        <w:br/>
        <w:t>Some of us also got the chance to taste the special tea from that area (特色的茶) which had pretty light taste, but was really refreshing after climbing 2 of 4 mountainious areas.</w:t>
        <w:br/>
        <w:t>The day was rainy and really foggy, so unfortunately we didn’t get to see the whole image of this beatiful canyon, but we all agreed at one thing- the rain made everything look more fresh and more green and the fog was adding to the mistery of this huge place and gave us a reason to come back in future. Also, the reason is that Enshi bears subtropical mountain climate which is influenced by monsoon, so all year round weather is humid and moderate, often rainy and foggy. Altogether, we hiked four of the five precipices in Enshi Canyon. Forest- covered mountains of this area and the feeling of complete freedom will always remain in my memories. And stairs! Oh, so many of them. I can still “see” them in front of my eyes, while feeling the pain in my legs. Everyone was exhausted! We were already warned that it’s going to be a tough day, but we thought that it was emphasized. We were so wrong. All the stairs, nobody dared himself to count, but there was a lot of laughter, exchanging the knowledge, the impressions, the unforgettable moments, and from strangers we became a little international family that enjoyed all the way long and we couldn’t have better time. What we also found interesting was learning new Chinese words.</w:t>
        <w:br/>
        <w:t>Walking through the green area, forest and passing by stones with various shapes, we got ourselves just in the zone of the Innocent stone wich looked simply marvelous.</w:t>
        <w:br/>
        <w:t>Also, we came across villagers who were selling various things like sweet potatoes, drinks, fruits, bracelets, bags, combs, and some interesting colored rocks, and at first we thought that those were eggs. There was variety of supply.</w:t>
        <w:br/>
        <w:t>We got to try some blue banana with big seeds, while we were amazed by the fact that people who work there have to hike up and down the mountains everyday, while carring big sacks which were strapped on their back, and they are elder people.</w:t>
        <w:br/>
        <w:t>We were proud of them and we showed our big respect for that. And that was pretty motivational.</w:t>
        <w:br/>
        <w:t>Arriving to the peak of the last mountain of the four from five that we went through made everyone speachless. We also had a company. One of the Chinese ladies brought her dog to the stunning spot. Everyone felt release, and after a short break, we felt really hungry so it was time for lunch.</w:t>
        <w:br/>
        <w:t>Passing the path which was leading to he exit, we could see the sign for the karst heirographen formed from denudation and dissolution of Triassic limestones, having a long history. Maternal Love or 母子情深how it’s called is a 25 meter-high isolated peak, which collapsed at some moment in time and by that formed an artificial human head on the right and a baby shape on the left side. These two sides look like the woman is kissing her baby while holding it. Demostrating great maternal love, it is considered to be a gift from the nature. So, we were all gratefull for that.</w:t>
        <w:br/>
        <w:t>The way to the exit was kind of long, or it was just us who had that perception of the time, because of the fact that we were starving. One part of the path required us to use the stairs and the other one helped us a little bit, showing us the sign for escalators. Even there, we enjoyed the view.</w:t>
        <w:br/>
        <w:t>After leaving the Grand Canyon of China, we took the road to the restaurant where we were supposed to have lunch. Smiling faces were everywhere and we were sad to leave this amazing part of the world’s beauty, but are stomachs were happy. Soon they’ll “meet” food.</w:t>
        <w:br/>
        <w:t>The atmosphere in the restaurant was home-like one and that is what we appreciate.</w:t>
        <w:br/>
        <w:t>As soon as we finished eating all of the spicy, but simply delicious Chinese dishes, we hit the road and needed littl bit more than 2 hours to get to the Girls’ Town or, as I already mentioned 女儿成. We arrived around 6pm and this time the show was on the track. It was crowded, we could hear music coming from everywhere. From the small sops, from the restaurants, from the main stage...</w:t>
        <w:br/>
        <w:t>We had our dinner in the most popular restaurant of the “town” which was made in modern times, but the architecture was traditionally Chinese.</w:t>
        <w:br/>
        <w:t>That was the craziest dinner I ever had in my life! First the tables and the chairs were pretty low, there was a stage where artists were performing traditional Chinese dances and songs well known for that area, and you could see the broken bowls everywhere! From each corner we could hear “ganbei干杯“ which means cheers, including drinking at once. So, after the 梅子酒 or plum alchol (wine) was poured in the brown, ceramic bowl, everyone should stand up, say “ganbei”, drink the all the alcohol and find a safe place to just throw it on the ground and by that break it. Even now while writing this, just remembering the scenes makes me laugh! Some of us didn’t like it, saying it’s dangerous and a complete waste, but honestly, I have to admit that I really did like it. For me it was a place of pure happiness, free spirit, great fun and it was a great opportunity to “chase away some bad spirits away” by breaking the bowl, like people before used to believe.</w:t>
        <w:br/>
        <w:t>Finally, it was time for going back to the hotel. That was one long and amazing day that gave us a lot of knowledge.</w:t>
        <w:br/>
        <w:t>As it was our last night, we decided to spend some more time in the lobby of the hotel we were staying at, enjoying the free talk, laughter, emotions and amazing music that Tatiana, a girl from Russia was playing on a piano, like a real professional.</w:t>
        <w:br/>
        <w:t>Also, it was a birthday of one of our new friends, Vivian, a Chinese girl, so each of us sang a birthday song in our mother languages and soon after that the tiredness just made us go back to our rooms and sleep.</w:t>
        <w:br/>
        <w:t>Day 4 (October 21st) For some more sightseeing- for three of us going back to Beijing</w:t>
        <w:br/>
        <w:t>Saturday, 8am, our last- together- breakfast in the restaurant of the hotel. All the luggages were already packed, but I was sad that for me this journey had to finish, as there was just one flight fro Enshi to Beijing that day. We finished our breakfast and three of us that were about to wait for the transfer to the Enshi Xuijiaping Airport, followed the rest of the crew to the main doors. Hugs, smiles and “so happy to meet you” as well as “hope to see you again” were there. It was such a pleasure to meet all of those people and share such an amazing time and new adventures with them. While looking at their smiles of fulfillment, I just thought ”Life is beautiful!”. We waved to each other and three of us went back to our rooms before we go to have lunch and hit the road to the airport.</w:t>
        <w:br/>
        <w:t>The flight to Beijing went without any complications, the route was from Enshi to Wuhan, then in Wuhan we stopped for an hour and then boarded on the same plane which was going to Bejing. Unfortunately that wasn’t also the case for other people from our crew, for which I’m sure that they could explain much better.</w:t>
        <w:br/>
        <w:t>This trip was a big lesson for me. I’m gratefull for having the opportunity to travel to such a magnificient area which just reminded me why I love China. Every time I visit new places I just keep falling in love all over again. With landscapes, smiling faces, silly jokes, breathtaking moments that go straight to My Box of Life’s Treasure. All the people along the road will always have a place in my heart. This trip showed me that, no matter where do we come from, the language of love everyone understands. That added to the quality of my life, made my mind wide opened, as well as my heart, and there is nothing that could makeall these memories fade away. I feel like I grew a little bit as a person and I have to say that my belief in humanity is restored. I also faced the challenge and tasted the unknown piece of the world, saw a complete new horizon and felt the complete peace and happiness.</w:t>
        <w:br/>
        <w:t>The last, but for sure not the least, I can’t help but mention that the Ctrip crew, the tour guides and organization itself was without any mistake and all I can do is express a big gratitude towards everyone. Thank you for making our trip unforgettable!</w:t>
        <w:br/>
        <w:t>P.S. Don’t forget to drink the fresh, clean water from the cracks of the mountains!</w:t>
        <w:br/>
        <w:t>Sincerely,</w:t>
        <w:br/>
        <w:t>Silvija Isaki</w:t>
      </w:r>
    </w:p>
    <w:p>
      <w:r>
        <w:t>评论：</w:t>
        <w:br/>
        <w:t>1.真好，看着你的游记很有去一趟的冲动，让繁忙的工作慢下来。</w:t>
        <w:br/>
        <w:t>2.支持你哦。继续更新吧！</w:t>
      </w:r>
    </w:p>
    <w:p>
      <w:pPr>
        <w:pStyle w:val="Heading2"/>
      </w:pPr>
      <w:r>
        <w:t>137.3 days trip in EnShi city</w:t>
      </w:r>
    </w:p>
    <w:p>
      <w:r>
        <w:t>https://you.ctrip.com/travels/enshi487/3580889.html</w:t>
      </w:r>
    </w:p>
    <w:p>
      <w:r>
        <w:t>来源：携程</w:t>
      </w:r>
    </w:p>
    <w:p>
      <w:r>
        <w:t>发表时间：2017-10-30</w:t>
      </w:r>
    </w:p>
    <w:p>
      <w:r>
        <w:t>天数：3 天</w:t>
      </w:r>
    </w:p>
    <w:p>
      <w:r>
        <w:t>游玩时间：</w:t>
      </w:r>
    </w:p>
    <w:p>
      <w:r>
        <w:t>人均花费：</w:t>
      </w:r>
    </w:p>
    <w:p>
      <w:r>
        <w:t>和谁：和朋友</w:t>
      </w:r>
    </w:p>
    <w:p>
      <w:r>
        <w:t>玩法：半自由行</w:t>
      </w:r>
    </w:p>
    <w:p>
      <w:r>
        <w:t>旅游路线：恩施大峡谷，腾龙洞</w:t>
      </w:r>
    </w:p>
    <w:p>
      <w:r>
        <w:t>正文：</w:t>
        <w:br/>
        <w:t>3 days trip in EnShi city – need to be visited place in China</w:t>
        <w:br/>
        <w:t>3 days trip in EnShi city – will remember this for the rest of my life</w:t>
        <w:br/>
        <w:t>Enshi city The total area is 24,000 square kilometres and the population is 3,800,000. 52.6% of the population belong to the Tujia and Miao nationalities. Should to know what Enshi is the only autonomous prefecture in Hubei province, Best way to get to this place is to take flight from Wuhan. is located 1 hours flight away from Wuhan. The city has many hotels, restaurants and spas.The enchanting scenery and rich Tujia ethnic culture have drawn many visitors from whole world and abroad to this southwest corner of Hubei Province.</w:t>
        <w:br/>
        <w:t>The Nature of Enshi , HuangHeQiao</w:t>
        <w:br/>
        <w:t>1 day :</w:t>
        <w:br/>
        <w:t>My first day was incredibly exciting the first place was be visited is The Three Gorges – HuangHeQiao . We are entered the section where there is a very deep limestone gorge. It was as good as any gorge I have ever seen. I was surprised when I see 88-meter sightseeing elevator. This elevator built between cliffs. The construction of the elevator which cost 10 million yuan was completed in 2013.Now I know in China , the focus is on creature comfort. But the people living here are far away from technology and global advancement , more than you can imagine , yet happy in their own space. Sometimes we need it that , leave big city and just find a place where you can find yourself. It is better than nothing , and absolutely Enshi city is the best place for that,at the time hiking this mountains give me the new inspiration and motivation for future ,this mountains tell me: open your eyes Sayat you can do it anything! We met a lot of Tujia and talk with them , what we learn from them is the sense of fulfillment in their lives. Happiness , they say comes not from money but from within. And that’s the kind</w:t>
        <w:br/>
        <w:t>of fulfillment we nomads feel every time we climb these peaks. They believe that they are the sons of white tigers. After that, I also wanted to become Tujia.</w:t>
        <w:br/>
        <w:t>Day was an adventure we have seat a boat and tour through the river and mountainsand we also see a lot of spectacular waterfalls. The boats looks tradition Chinese boats but powered by engines, and fully air conditioned, so comfortable. Qingjiang River is regarded as the "mother river of the Tujia ethnic group. The water in the river is so clear that can be taken as a mirror and the scenic beauty is excellent.</w:t>
        <w:br/>
        <w:t>Amazing vies of waterfall at Qingjiang River</w:t>
        <w:br/>
        <w:t>Dream team from different countries as like Kazakhstan, Macedonia, Russia , Egypt , England, U.S and Serbia ,China</w:t>
        <w:br/>
        <w:t>Five Stars Red Flag at Qingjiang River 五星红旗</w:t>
        <w:br/>
        <w:t>2 day:</w:t>
        <w:br/>
        <w:t>Enshi Grand Canyon(</w:t>
        <w:br/>
        <w:t>恩施大峡谷</w:t>
        <w:br/>
        <w:t>)</w:t>
        <w:br/>
        <w:t>My second day in Enshi city was also very interesting. I was able to visit Enshi Grand Canyon. This Grand Canyon its about 2 hours drive from Enshi City , view on he way to canyon is also amazing.The total trek is around 10 kilometers and takes around 4-5 hours with many stops for photo taking. We take the cable car and I’m seating there and just enjoy the such a beautiful breathtaking views. Even this day was so foggy and rainy , but the area look so photogenic during misty weather. The fog blown around by the wind exposing crags and peaks , the freshness and clarity of the air after the rain , and the occasional gusts of wind. i felt alive ,truly. After that we did an incredible hike in enshi grand canyon . after climbing hundreds of stairs ,we were rewarded with the best view. The magnificent Enshi Grand Canyon is imposing yet spacious , presenting diverse layers of landscapes . The mountains and the QingJiang river valley are deep , different from other mountains. So that’s what I’m everytime cant tired to say : “Nature is the cheapest and most beautiful attraction you can visit”. And yeap that place namedby the CNN of USA is one of the 40 most beautiful places in China.</w:t>
        <w:br/>
        <w:t>Virgin Tower (Enshi Grand Canyon)</w:t>
        <w:br/>
        <w:t>After good workout in grand canyon in the evening we went to Girls City. It’s the kind of place where you want to sit down , people watch , listen to the street musicians and enjoy everything around you ,and that’s what we did.The food in this city is so spicy , especially spicy fried potatoes ,but I love it, its so amazing to try some Tujia delicious.</w:t>
        <w:br/>
        <w:t>3 day:</w:t>
        <w:br/>
        <w:t>The third last day was rather exciting. We headed to The TengLongDong Cave (</w:t>
        <w:br/>
        <w:t>腾龙洞</w:t>
        <w:br/>
        <w:t>). It is the famous karst phenomena in the region.</w:t>
        <w:br/>
        <w:t>The TengLongDong Cave (腾龙洞)</w:t>
        <w:br/>
        <w:t>Is located about six kilometers from Lichuan city , Central China’s Hubei province. It is believed to be the longest monomer karst cave system in the world and It is regarded as the biggest cave in China . The cave’s entrance is 74 meters high and 64 meters wide, leading to 59.8 kilometers of passage way. In 2005 , it was ranked among China’s six wonderful caves. Into the cave was a performance. We sat in the forefront as very important guests. It was very amazing, national costumes, showed their rich culture.I was just shocked by all this!</w:t>
        <w:br/>
        <w:t>I'm so happy that I have participated this 3 days tour in Enshi city . We made fantastic journey here. It is quite nice and well worth the journey . In conclusion , if you do see anything in Hubei , Enshi city – you must at least see the 88-meter sightseeing elevator of Huangheqiao and Enshi Grand Canyon – you’ll be glad you went! I can’t imagine Enshi will be so beautiful , best time to visit Enshi all year round =) I'm very grateful to the company Ctrip I love you guys and Thank you for making our trip unforgettable! And in the end just a poet by Lord Byron: “There is pleasure in the pathless woods , there is rapture in the lonely shore , there is society where none intrudes , by the deep sea ,and music in its roar : I love not man the less, but nature more”.</w:t>
      </w:r>
    </w:p>
    <w:p>
      <w:r>
        <w:t>评论：</w:t>
        <w:br/>
        <w:t>1.应该是Enshi  autonomous  prefecture（恩施自治州）吧？</w:t>
        <w:br/>
        <w:t>2.看我的《慢游，深度体验如仙景般的恩施大峡谷》http://you.ctrip.com/travels/enshi487/3581836.html    绝对的干货</w:t>
        <w:br/>
        <w:t>3.看得出楼主写的还是很走心的，但是再多点干货就完美了</w:t>
        <w:br/>
        <w:t>4.路过~!不支持一下感觉不太厚道啊。</w:t>
        <w:br/>
        <w:t>5.楼主这里玩有什么美食值得一吃吗？</w:t>
        <w:br/>
        <w:t>6.欢迎你在攻略社区安家并发表处女作游记，游游君前来撒花问候喽！送上优质游记指南http://you.ctrip.com/travels/youyouctripstar10000/1756062.html 很期待再次看到你分享精彩的旅程~</w:t>
      </w:r>
    </w:p>
    <w:p>
      <w:pPr>
        <w:pStyle w:val="Heading2"/>
      </w:pPr>
      <w:r>
        <w:t>138.五岳之行~嵩山攻略游记~</w:t>
      </w:r>
    </w:p>
    <w:p>
      <w:r>
        <w:t>https://you.ctrip.com/travels/songshan178/3583440.html</w:t>
      </w:r>
    </w:p>
    <w:p>
      <w:r>
        <w:t>来源：携程</w:t>
      </w:r>
    </w:p>
    <w:p>
      <w:r>
        <w:t>发表时间：2017-11-1</w:t>
      </w:r>
    </w:p>
    <w:p>
      <w:r>
        <w:t>天数：2 天</w:t>
      </w:r>
    </w:p>
    <w:p>
      <w:r>
        <w:t>游玩时间：7 月</w:t>
      </w:r>
    </w:p>
    <w:p>
      <w:r>
        <w:t>人均花费：500 元</w:t>
      </w:r>
    </w:p>
    <w:p>
      <w:r>
        <w:t>和谁：一个人</w:t>
      </w:r>
    </w:p>
    <w:p>
      <w:r>
        <w:t>玩法：</w:t>
      </w:r>
    </w:p>
    <w:p>
      <w:r>
        <w:t>旅游路线：嵩山，少林寺，太室山景区，嵩阳书院，老母洞，峻极峰，法王寺，登封，中岳庙，嵩岳寺塔，卢崖瀑布，嵩阳景区，中岳景区，三皇寨</w:t>
      </w:r>
    </w:p>
    <w:p>
      <w:r>
        <w:t>正文：</w:t>
        <w:br/>
        <w:t>旅行•一个人也可以~</w:t>
        <w:br/>
        <w:t>•关于独自旅行•</w:t>
        <w:br/>
        <w:t>刚开始一个人旅行看到别人成群结伴，确实有些羡慕，随着旅行越来越深入越发体会到独自旅行带来的舒适感，少了等候多了一份自由，少了一些琐碎提高了效率。</w:t>
        <w:br/>
        <w:t>用文艺的心态生活，理性的方式过生活。</w:t>
        <w:br/>
        <w:t>•五岳•</w:t>
        <w:br/>
        <w:t>华山 | 险</w:t>
        <w:br/>
        <w:br/>
        <w:t>嵩山</w:t>
        <w:br/>
        <w:t>| 峻</w:t>
        <w:br/>
        <w:t>恒山 | 幽</w:t>
        <w:br/>
        <w:t>泰山 | 雄</w:t>
        <w:br/>
        <w:t>衡山 | 秀</w:t>
        <w:br/>
        <w:t>东西横跨1175公里、南北纵跃1432公里</w:t>
        <w:br/>
        <w:t>在征服五岳途中</w:t>
        <w:br/>
        <w:t>找寻内心深处那个最真实的自己</w:t>
        <w:br/>
        <w:t>五岳归来不看山</w:t>
        <w:br/>
        <w:t>东</w:t>
        <w:br/>
        <w:t>岳泰山之雄，西岳华山之险，中岳嵩山之峻，北岳恒山之幽，南岳衡山之秀。</w:t>
        <w:br/>
        <w:t>五岳是远古山神崇敬拜、五行观念和帝王巡猎封禅相结合的产物，后为道教所继承，被视为道教名山。</w:t>
        <w:br/>
        <w:t>东岳泰山巍峨陡峻，气势磅礴。东周文人孔子曾有“登泰山而小天下”之叹，而唐代诗人杜甫则写下了“会当凌绝顶，一览众山小”的豪言壮语。南岳衡山地临湘水之滨，林木苍郁，景色幽秀，享有“五岳独秀”的美名。西岳华山，险居五岳之首。“自古华山一条路”，登临犹比上天难，不吃豹子胆，只能望峰叹。北岳恒山则山势陡峭，沟谷深邃。交通不便，偏是深山藏宝，“悬空寺”便隐匿其中。中岳嵩山雄险有之，奇秀有之，似乎突出在一个“奥”字上：在中岳嵩山留下了覆盖经济、文化、艺术、宗教、科技全方位博奥精深的“天地之中”世界历史文化遗产，“佛、道、儒”三教荟萃，“天、地、人”竞相生辉，“山、寺、貌”互补争艳。“五岳”被誉为中国的“五大奇观”。</w:t>
        <w:br/>
        <w:t>一时兴起 • 走五岳</w:t>
        <w:br/>
        <w:t>由于出行只习惯于安排第一个地点的行程，恩施之行后整个人因为大峡谷急行军疲惫不堪，又不想外出几天后匆忙踏上归途，在酒店躺着想下一站去哪，人就是这样当你正儿八经想事的时候总是想不起。</w:t>
        <w:br/>
        <w:t>习惯性打开B站，关于</w:t>
        <w:br/>
        <w:t>少林寺</w:t>
        <w:br/>
        <w:t>的视频赫然出现在了推荐视频内，哎哟喂~老夫儿时的武侠梦啊！打开携程看了下目的地攻略发现还可以顺便爬下嵩山，五岳也可以顺道一起拿下，马上订票，嵩山少林老夫来了~</w:t>
        <w:br/>
        <w:t>中岳嵩山</w:t>
        <w:br/>
        <w:t>嵩山分为少室山和</w:t>
        <w:br/>
        <w:t>太室山景区</w:t>
        <w:br/>
        <w:t>，票是分开卖的，之前看了攻略少室山要难走些，所以先去了太室山爬嵩山。</w:t>
        <w:br/>
        <w:t>嵩阳书院</w:t>
        <w:br/>
        <w:t>| 大门</w:t>
        <w:br/>
        <w:t>嵩阳书院是古代高等学府，是中国四大书院之一。爬嵩山经典路线必经之地，去的时候太早还未开放，直接绕过全力登顶。</w:t>
        <w:br/>
        <w:t>中岳嵩山 | 石碑</w:t>
        <w:br/>
        <w:t>嵩阳书院到嵩山售票处大约1.6公里，经过上山步道走了近半个小时终于看到了嵩山售票处，一路上很多大爷大妈很是厉害，一个个爬山不带喘气的。佩服~</w:t>
        <w:br/>
        <w:t>寻真 | 牌坊</w:t>
        <w:br/>
        <w:t>上山途中看到很多工作人员在这用背撞牌坊柱子，打听了一下他们说可以祛湿，看这印记估计不少人都来试过吧，他们让我试试，想想还是算了山上湿气这么大，我怕越祛越湿，哈哈哈哈。</w:t>
        <w:br/>
        <w:t>老母洞</w:t>
        <w:br/>
        <w:t>| 道家</w:t>
        <w:br/>
        <w:t>嵩山售票处到老母洞水平距离约268米，全程为坡度较急石阶，耗时约20分钟。因为石阶很陡，可以在这里适当休息，因为后面石阶会越来越多，这里有很多道家的庙宇，不算新，烟火也没那么旺，可能都被少林寺给瓜分了吧。</w:t>
        <w:br/>
        <w:t>中岳 | 行宫</w:t>
        <w:br/>
        <w:t>由老母洞到中岳行宫会经过观音阁、峻极宫、嵩阳运动，全程约754米，真的是无限爬石阶，耗时约1个多小时。中岳行宫往上全部是登山台阶，而且离三皇口比较远，因为到这个地方体力也基本消耗差不多了，所以后面开始就是真正的挑战。所以该休息就休息吧。</w:t>
        <w:br/>
        <w:t>天梯</w:t>
        <w:br/>
        <w:t>由中岳行宫直上，很多人在这休息补充能量，当你准备好最后的挑战时，转角遇到爱，陡峭悠长的石阶赫然出现在眼前，忍不住说了声：卧槽！！！！身后休息区的人们，都发出了一阵阵笑声，我算是知道为什么这里有这么多人休息。在历经了直线爬坡的痛苦，走不动却只能硬着头皮迎难之上。</w:t>
        <w:br/>
        <w:t>三皇口丨石标</w:t>
        <w:br/>
        <w:t>经过近半个小时，终于见到三皇口，因为途中速度加快除了山里的工人外几乎看不到其他游客。这是最挣扎的心情。</w:t>
        <w:br/>
        <w:t>所以你能体验当看到三皇口的弧形石标如见至亲的那种心情。过了三皇口之后上山坡度会减缓，但是还是一路台阶往上，顶峰就在不远处，渐渐汇聚在此的游客都在互相鼓劲，加油！！！</w:t>
        <w:br/>
        <w:t>峻极峰</w:t>
        <w:br/>
        <w:t>| 峰顶</w:t>
        <w:br/>
        <w:t>由三皇口到峻极峰全程为较缓登山步道，耗时约40分钟终于登上峰顶，这种心情既激动又平淡。激动的是历经辛苦终于登顶的成就感，平淡的是峰顶除了这块国家地理海拔碑外，峰顶一无是处。But由于是最高峰，向下的风景还是不错。休息补充体力，准备下山。</w:t>
        <w:br/>
        <w:t>幽静石道 | 下山</w:t>
        <w:br/>
        <w:t>由于路线不同加上听说</w:t>
        <w:br/>
        <w:t>法王寺</w:t>
        <w:br/>
        <w:t>不错，所以选择由三皇口下山钻进游客稀少的石道经法王寺下山，刚开始还很兴奋，但是由于游客很少整个下山石道幽静的可怕，很怕突然冒出什么野生动物，放些音乐减少紧张感。后半程渐渐遇到零散的游客，整个人都轻松下来。</w:t>
        <w:br/>
        <w:t>法王寺 | 大门</w:t>
        <w:br/>
        <w:t>下山耗时近1个半小时终于到达法王寺，虽然经历过重新，景区也在振兴法王寺，但是由于少林寺的原因，整个寺庙香火不旺，游客稀少。更多的是在这里练武，和法师聊天参禅意。</w:t>
        <w:br/>
        <w:t>法王寺 | 习武</w:t>
        <w:br/>
        <w:t>法王寺里有一个武学院，几个印度人在此学习练武，也有很多当地人来咨询把自家小孩送来武校需要的程序。游览半小时，乘当地人的车下山，票价十元，此次太室山之旅全程耗时近6小时。</w:t>
        <w:br/>
        <w:t>攻略</w:t>
        <w:br/>
        <w:t>一、交通</w:t>
        <w:br/>
        <w:t>郑州——</w:t>
        <w:br/>
        <w:t>登封</w:t>
        <w:br/>
        <w:t>郑州到登封全程约87公里，坐汽车需耗时约一个半小时。郑州到登封的车主要由两个汽车站发出。一个是位于火车站东广场对面的</w:t>
        <w:br/>
        <w:t>郑州旅游</w:t>
        <w:br/>
        <w:t>汽车站，大巴车到登封汽车西站（位于嵩阳路与中岳大街十字路口西50米路北）。建议在这个汽车站坐车到登封，到登封汽车西站出门就有去少林寺的公交车（小中巴），去嵩阳书院和</w:t>
        <w:br/>
        <w:t>中岳庙</w:t>
        <w:br/>
        <w:t>也很方便。另一个由郑州到登封的汽车站是郑州汽车总站（位于京广路和航海路口）大巴车停靠在登封汽车客运总站（位于颍河路与阳城路口），票价23元。登封汽车客运总站到登封汽车西站可乘坐1路公交车（出站左手方向20米红绿灯处大马路（颍河路）边上等即可）到石油公司站下车，往回走100米即是登封汽车西站。</w:t>
        <w:br/>
        <w:t>洛阳——登封</w:t>
        <w:br/>
        <w:t>洛阳到登封全程约80公里，坐汽车需耗时约一个半小时。洛阳到登封的车由洛阳汽车站发出。汽车站就在</w:t>
        <w:br/>
        <w:t>洛阳火车站</w:t>
        <w:br/>
        <w:t>旁，下火车后可以直接去汽车站买票，流水班人满即走，到站登封汽车总站，票价24元。</w:t>
        <w:br/>
        <w:t>登封市内去景区有公交车，但市内的公交车站牌不详尽，会有很多站名省略，那些站是存在的，到站时公交车会停靠报站只不过这些站没印在公交站牌上而已。由于太麻烦第二天本人也找了很久，百度地图也没有公交路线，所以直接坐车去景区，票价十元左右。</w:t>
        <w:br/>
        <w:t>二、住宿</w:t>
        <w:br/>
        <w:t>登封由于是县级市住宿费用不高，喜欢青旅的可以选择网上搜索一下，由于当时没住青旅，所以本人也不知道哪个青旅较好。喜欢酒店的可以看一下我推荐的这个——登封忆和精品酒店，装修很好2017年新开业，地理位置很方便，酒店是全原木，关键是价格很便宜，我住宿的时候是150多一晚。</w:t>
        <w:br/>
        <w:t>三、景区票价，路线</w:t>
        <w:br/>
        <w:t>嵩山－太室山：门票50元。有三个入口。</w:t>
        <w:br/>
        <w:t>嵩阳书院东侧入口，经老母洞，峻极宫到峻极峰。</w:t>
        <w:br/>
        <w:t>嵩阳书院西侧入口，经</w:t>
        <w:br/>
        <w:t>嵩岳寺塔</w:t>
        <w:br/>
        <w:t>，法王寺到峻极峰，由此入口可以坐车到法王寺，也可坐车到老母洞。</w:t>
        <w:br/>
        <w:br/>
        <w:t>卢崖瀑布</w:t>
        <w:br/>
        <w:t>入口，经卢崖瀑布，一线天到峻极峰。</w:t>
        <w:br/>
        <w:t>三个入口是相通的，任意入口可以通往其他两个入口，一票制，门票50元是通票。</w:t>
        <w:br/>
        <w:t>网上订票时会出现四个景区：</w:t>
        <w:br/>
        <w:t>嵩阳景区</w:t>
        <w:br/>
        <w:t>：门票包含嵩阳书院（单独门票30元）和嵩山景区（太室山）（单独门票50元）</w:t>
        <w:br/>
        <w:t>中岳景区</w:t>
        <w:br/>
        <w:t>：门票包含中岳庙（单独门票30元）和嵩山景区（太室山）（单独门票50元）</w:t>
        <w:br/>
        <w:t>三皇寨</w:t>
        <w:br/>
        <w:t>景区：位于少室山，可以穿到少林寺，包含少林寺门票，通票100元。</w:t>
        <w:br/>
        <w:t>少林寺景区：位于少室山，可以穿到三皇寨景区，通票100元。</w:t>
        <w:br/>
        <w:t>五岳之行</w:t>
        <w:br/>
        <w:t>To be continued</w:t>
        <w:br/>
        <w:t>Y H</w:t>
        <w:br/>
        <w:t>翻一座座的山，想让自己走得更远的是心的旅程。</w:t>
        <w:br/>
        <w:t>扫描二维码</w:t>
        <w:br/>
        <w:t>关注『旅行上的风景』</w:t>
        <w:br/>
        <w:t>臻藏｜点滴｜岁月</w:t>
      </w:r>
    </w:p>
    <w:p>
      <w:r>
        <w:t>评论：</w:t>
        <w:br/>
        <w:t>1.支持你哦。继续更新吧！</w:t>
        <w:br/>
        <w:t>2.开销这次自己觉得算大了，700左右，主要是住的酒店，没有计划好。</w:t>
        <w:br/>
        <w:t>3.看你的游记勾起回忆啦！</w:t>
        <w:br/>
        <w:t>4.楼主棒棒哒！想问下这一趟开销多少~</w:t>
        <w:br/>
        <w:t>5.你的游记让我也萌生了写游记的想法哦~</w:t>
        <w:br/>
        <w:t>6.欢迎你在攻略社区安家并发表处女作游记，游游君前来撒花问候喽！送上优质游记指南http://you.ctrip.com/travels/youyouctripstar10000/1756062.html 很期待再次看到你分享精彩的旅程~</w:t>
      </w:r>
    </w:p>
    <w:p>
      <w:pPr>
        <w:pStyle w:val="Heading2"/>
      </w:pPr>
      <w:r>
        <w:t>139.Two days in Enshi</w:t>
      </w:r>
    </w:p>
    <w:p>
      <w:r>
        <w:t>https://you.ctrip.com/travels/china110000/3582775.html</w:t>
      </w:r>
    </w:p>
    <w:p>
      <w:r>
        <w:t>来源：携程</w:t>
      </w:r>
    </w:p>
    <w:p>
      <w:r>
        <w:t>发表时间：2017-11-2</w:t>
      </w:r>
    </w:p>
    <w:p>
      <w:r>
        <w:t>天数：3 天</w:t>
      </w:r>
    </w:p>
    <w:p>
      <w:r>
        <w:t>游玩时间：10 月</w:t>
      </w:r>
    </w:p>
    <w:p>
      <w:r>
        <w:t>人均花费：</w:t>
      </w:r>
    </w:p>
    <w:p>
      <w:r>
        <w:t>和谁：和朋友</w:t>
      </w:r>
    </w:p>
    <w:p>
      <w:r>
        <w:t>玩法：</w:t>
      </w:r>
    </w:p>
    <w:p>
      <w:r>
        <w:t>旅游路线：</w:t>
      </w:r>
    </w:p>
    <w:p>
      <w:r>
        <w:t>正文：</w:t>
        <w:br/>
        <w:t>As Ibn Battuta said, ‘‘Traveling leaves you speechless, then turns you into a storyteller’’. You never really understand the true meaning of things in life unless you actually experience them in the right way.</w:t>
        <w:br/>
        <w:t>That is exactly what happened to me after going on an amazing trip to EnShi located in western Hubei Province, People’s Republic of China with the lovely C-Trip crew.</w:t>
        <w:br/>
        <w:t>We can say that nature differs from a country to another. But the most amazing thing is that how nature can differ from one side of the county to another, especially when it’s a big country like China. I also think that every place has its own beauty and charm that attracts different people with different tastes from all over the world.</w:t>
        <w:br/>
        <w:t>Last Wednesday my short journey had started when going on a trip to Enshi, so all the people met in the airport, off, and few hours later we landed to the beautiful small city.</w:t>
        <w:br/>
        <w:t>Day 1</w:t>
        <w:br/>
        <w:t>Once all the people gathered in the airport together after landing, we were all trying to meet each other and getting to know the people we would be with for the next few days, which personally I thought was amazing, because there were people from different countries, and I didn’t always get to have the chance to be in a very international company like that. So we talked and shared our traditions, opinions, and small chitchats. Then we headed to the cute hotel where we were staying. Dinner was later on delivered to our rooms.</w:t>
        <w:br/>
        <w:br/>
        <w:t>Day 2:</w:t>
        <w:br/>
        <w:t>On the second day, the journey had officially started, so the first we went to the beautiful Wild in the three gorges where we were hiking. The place was so beautiful everyone was taking so many pictures. To me personally, it was the first time seeing these incredible sceneries, because back in Egypt we do not have that amount of green area nor mountains with these incredible heights. So it was a new and an unbelievably exciting experience for me. After that we took a boat through Qing Jiang scenic area and enjoyed the ride. The weather was much healthier than Beijing, no pollution; you could see the sky and breath proper clean and fresh air, which haven’t felt for a long while. I was absolutely fascinated by the beauty of the nature, which I didn’t appreciate before, because I sincerely was never very interested into traveling to small cities before, but now especially after EnShi, I have definitely changed my mind and will make more ‘nature-trips’. Afterwards we were headed to have lunch in a famous restaurant in the city, which served the local food of the region. It was probably my first time trying some local Chinese food, because back in Beijing we always cook or eat fast food, but I’m glad I tried Chinese food because it turned out to be very delicious and now I’m more encouraged to go eat in a Chinese restaurant than I was before.</w:t>
        <w:br/>
        <w:br/>
        <w:t>Day 3:</w:t>
        <w:br/>
        <w:br/>
        <w:t>On our third day, the plan was decided to go to He-Qiao Huang hoodoo scenic area, which is also a mountain but higher and wilder, but the scenery was quite different, so it was very interesting. There, we were trying some local snacks, so I had the chance to try something that’s called Chinese Wild banana, which I never thought existed or that i would ever eat it, but fortunately I did, and it was very tasty. Later on, we were taken to a famous street in the city, which was called Nv-hair Cheng, where I have witnessed a very strange tradition but that is very common in the region. So the thing is that you use very small and traditionally made bowls to drink wine and after you are done drinking it, you just break the bowls, weird tradition, but was also cool and interesting watching it. After we ate and drank to the full, we went on a little walk around, watching the nice shows in the street and some of us were buying some souvenirs for the shops. Soon on, everyone got tired so we decided to go back to the hotel and have a goodnight sleep after a long day.</w:t>
        <w:br/>
        <w:t>Overall, the trip has been an amazingly beautiful one, as far as I can say, it was an interesting experience for me and I bet for the others as well. During these wonderful three days, I have experienced and learned a lot I can’t even imagine. First of all, I met new beautiful people from different places of this big world we live in, got to know them, and learned a little about their cultures. Also got to try some Chinese food that I never had the courage to try and that I absolutely loved. I also saw another totally different side of China which is totally different than Beijing and that was incredible. The organizers were very kind, respectful and gave their best to make us feel confortable, happy. So I would like to thank every single person that was with me in this unforgettable trip, from lovely organizers to friendly guests because it really was perfect.</w:t>
        <w:br/>
        <w:t>Sincerely,</w:t>
        <w:br/>
        <w:t>Mahmoud Khaled.</w:t>
      </w:r>
    </w:p>
    <w:p>
      <w:r>
        <w:t>评论：</w:t>
        <w:br/>
        <w:t>1.人家都叫吃货，而我就是图货，希望楼主可以满足一下下我啦~</w:t>
        <w:br/>
        <w:t>2.楼主，你图片还不够多啊~~</w:t>
      </w:r>
    </w:p>
    <w:p>
      <w:pPr>
        <w:pStyle w:val="Heading2"/>
      </w:pPr>
      <w:r>
        <w:t>140.重庆到宜昌，长江游轮旅游攻略</w:t>
      </w:r>
    </w:p>
    <w:p>
      <w:r>
        <w:t>https://you.ctrip.com/travels/yichang313/3584021.html</w:t>
      </w:r>
    </w:p>
    <w:p>
      <w:r>
        <w:t>来源：携程</w:t>
      </w:r>
    </w:p>
    <w:p>
      <w:r>
        <w:t>发表时间：2017-11-6</w:t>
      </w:r>
    </w:p>
    <w:p>
      <w:r>
        <w:t>天数：5 天</w:t>
      </w:r>
    </w:p>
    <w:p>
      <w:r>
        <w:t>游玩时间：12 月</w:t>
      </w:r>
    </w:p>
    <w:p>
      <w:r>
        <w:t>人均花费：800 元</w:t>
      </w:r>
    </w:p>
    <w:p>
      <w:r>
        <w:t>和谁：和朋友</w:t>
      </w:r>
    </w:p>
    <w:p>
      <w:r>
        <w:t>玩法：</w:t>
      </w:r>
    </w:p>
    <w:p>
      <w:r>
        <w:t>旅游路线：</w:t>
      </w:r>
    </w:p>
    <w:p>
      <w:r>
        <w:t>正文：</w:t>
        <w:br/>
        <w:t>由长江游轮票务联网销售中心整理！</w:t>
        <w:br/>
        <w:t>长江三峡</w:t>
        <w:br/>
        <w:t>又名峡江或大三峡，位于中国</w:t>
        <w:br/>
        <w:t>重庆</w:t>
        <w:br/>
        <w:t>市、恩施州、</w:t>
        <w:br/>
        <w:t>宜昌</w:t>
        <w:br/>
        <w:t>市地区境内的长江干流上，西起重庆市</w:t>
        <w:br/>
        <w:t>奉节</w:t>
        <w:br/>
        <w:t>县的白帝城，经过恩施，东至湖北省宜昌市的</w:t>
        <w:br/>
        <w:t>南津关</w:t>
        <w:br/>
        <w:t>，全长193千米，由</w:t>
        <w:br/>
        <w:t>瞿塘峡</w:t>
        <w:br/>
        <w:t>、</w:t>
        <w:br/>
        <w:t>巫峡</w:t>
        <w:br/>
        <w:t>、西陵峡组成。长江三峡位于中国的腹地，属亚热带季风气候区，跨重庆奉节、重庆</w:t>
        <w:br/>
        <w:t>巫山</w:t>
        <w:br/>
        <w:t>、湖北巴东、湖北</w:t>
        <w:br/>
        <w:t>秭归</w:t>
        <w:br/>
        <w:t>、湖北宜昌。除了著名的长江三峡外，全国各地多条河流上都有名为三峡的景点。另有以三峡为题材的诗作。</w:t>
        <w:br/>
        <w:t>著名工程有：</w:t>
        <w:br/>
        <w:t>三峡大坝</w:t>
        <w:br/>
        <w:t>、三峡水电站、三峡水库。</w:t>
        <w:br/>
        <w:t>长江三峡</w:t>
        <w:br/>
        <w:t>西起</w:t>
        <w:br/>
        <w:t>重庆</w:t>
        <w:br/>
        <w:t>市</w:t>
        <w:br/>
        <w:t>奉节</w:t>
        <w:br/>
        <w:t>县白帝城，东至湖北</w:t>
        <w:br/>
        <w:t>宜昌</w:t>
        <w:br/>
        <w:t>市</w:t>
        <w:br/>
        <w:t>南津关</w:t>
        <w:br/>
        <w:t>，全长193千米，沿途两岸奇峰陡立、峭壁对峙，自西向东依次为</w:t>
        <w:br/>
        <w:t>瞿塘峡</w:t>
        <w:br/>
        <w:t>、</w:t>
        <w:br/>
        <w:t>巫峡</w:t>
        <w:br/>
        <w:t>、西陵峡。</w:t>
        <w:br/>
        <w:t>重庆</w:t>
        <w:br/>
        <w:t>市</w:t>
        <w:br/>
        <w:t>巫山</w:t>
        <w:br/>
        <w:t>县境内，有大宁河</w:t>
        <w:br/>
        <w:t>小三峡</w:t>
        <w:br/>
        <w:t>、</w:t>
        <w:br/>
        <w:t>马渡河小小三峡</w:t>
        <w:br/>
        <w:t>。长江沿线重庆境内，有“水下碑林”</w:t>
        <w:br/>
        <w:t>白鹤梁</w:t>
        <w:br/>
        <w:t>，“东方神曲之乡”</w:t>
        <w:br/>
        <w:t>丰都鬼城</w:t>
        <w:br/>
        <w:t>，建筑风格奇特的</w:t>
        <w:br/>
        <w:t>石宝寨</w:t>
        <w:br/>
        <w:t>、“巴蜀胜境”</w:t>
        <w:br/>
        <w:t>张飞庙</w:t>
        <w:br/>
        <w:t>、蜀汉皇帝刘备的</w:t>
        <w:br/>
        <w:t>托孤堂</w:t>
        <w:br/>
        <w:t>、龙骨坡巫山文化遗址等景观。</w:t>
        <w:br/>
        <w:t>长江三峡</w:t>
        <w:br/>
        <w:t>也是中国古文化的发源地之一。</w:t>
        <w:br/>
        <w:t>大峡</w:t>
        <w:br/>
        <w:t>深谷，曾是三国古战场，是无数英雄豪杰用武之地。这儿有许多名胜古迹：白帝城、黄陵、</w:t>
        <w:br/>
        <w:t>南津关</w:t>
        <w:br/>
        <w:t>孙夫人庙等，它们同旖旎的山水风光交相辉映，名扬四海。“朝辞白帝彩云间，千里江陵一日还。两岸猿声啼不住，轻舟已过万重山。”李白的诗句犹然在耳，在都市生活的喧嚣扰攘中，你可以抽个时间像古人那样，乘一叶扁舟顺江而下，看白云流水悠悠，两岸青山如黛，随口吟一首诗，昂首唱一曲渔歌……</w:t>
        <w:br/>
        <w:t>三峡地跨重庆湖北两省市。两岸崇山峻岭，悬崖绝壁，风光奇绝，两岸陡峭连绵的山峰，一般高出江面700-800米左右。江面最狭处有100米左右；随着规模巨大的三峡工程的兴建，这里更成了世界知名的旅游热线。三峡旅游区优美景区众多，其中最著名的</w:t>
        <w:br/>
        <w:t>丰都鬼城</w:t>
        <w:br/>
        <w:t>，</w:t>
        <w:br/>
        <w:t>忠县</w:t>
        <w:br/>
        <w:t>石宝寨</w:t>
        <w:br/>
        <w:t>，</w:t>
        <w:br/>
        <w:t>云阳</w:t>
        <w:br/>
        <w:t>张飞庙</w:t>
        <w:br/>
        <w:t>，</w:t>
        <w:br/>
        <w:t>瞿塘峡</w:t>
        <w:br/>
        <w:t>，</w:t>
        <w:br/>
        <w:t>巫峡</w:t>
        <w:br/>
        <w:t>，西陵峡，宏伟的三峡工程，大宁河</w:t>
        <w:br/>
        <w:t>小三峡</w:t>
        <w:br/>
        <w:t>等。长江三峡为中国10大风景名胜之一，中国40佳旅游景观之首。</w:t>
        <w:br/>
        <w:t>1、从重庆顺江而下快节奏地观赏三峡的奇特风光；</w:t>
        <w:br/>
        <w:t>2、从上海、南京、</w:t>
        <w:br/>
        <w:t>武汉</w:t>
        <w:br/>
        <w:t>逆流而上游览长江沿途美景；</w:t>
        <w:br/>
        <w:t>3、从三峡的东口</w:t>
        <w:br/>
        <w:t>宜昌</w:t>
        <w:br/>
        <w:t>出发饱览神奇美丽的长江三峡风光。长江三峡，无限风光。瞿塘峡的雄伟，巫峡的秀丽，西陵峡的险峻，还有三段峡谷中的大宁河、香溪、神农溪的神奇与古朴，使这驰名世界的山水画廊气象万千——这里的群峰，重岩叠嶂，峭壁对峙，烟笼雾锁；这里的江水，汹涌奔腾，惊涛拍岸，百折不回；这里的奇石，嶙峋峥嵘，千姿百态，似人若物；这里的溶洞，奇形怪状，空旷深邃，神秘莫测……三峡的一山一水，一景一物，无不如诗如画，并伴随着许多美丽的神话和动人的传说，令人心驰神往。</w:t>
        <w:br/>
        <w:t>1.</w:t>
        <w:br/>
        <w:t>重庆-宜昌</w:t>
        <w:br/>
        <w:t>三天二晚普通船的行程船票800起（包含重庆到</w:t>
        <w:br/>
        <w:t>奉节</w:t>
        <w:br/>
        <w:t>的长途车费、白帝城门票和跟团游览</w:t>
        <w:br/>
        <w:t>三峡大坝</w:t>
        <w:br/>
        <w:t>）</w:t>
        <w:br/>
        <w:t>预定好船票后，会有工作人员联系你。当天下午1点从重庆出发坐长途车前往奉节县，也就是三峡起点坐船，到奉节的时间大概是晚上八九点，在船上住一晚，第二天游览</w:t>
        <w:br/>
        <w:t>白帝城</w:t>
        <w:br/>
        <w:t>、瞿塘峡和巫峡，晚上住船上，第三天上午游览</w:t>
        <w:br/>
        <w:t>三峡大坝</w:t>
        <w:br/>
        <w:t>和</w:t>
        <w:br/>
        <w:t>黄陵庙</w:t>
        <w:br/>
        <w:t>，之后前往宜昌码头，结束行程。所以虽说是游三峡，但实际坐这个船只游了两峡。</w:t>
        <w:br/>
        <w:t>2.有</w:t>
        <w:br/>
        <w:t>重庆-宜昌</w:t>
        <w:br/>
        <w:t>四天三晚的豪华旅游行程船票2000起（包含</w:t>
        <w:br/>
        <w:t>重庆到宜昌</w:t>
        <w:br/>
        <w:t>的三个上岸景点，舱位，餐费）</w:t>
        <w:br/>
        <w:t>预定好船票后，会有工作人员联系你。当天下午6-9点登船；</w:t>
        <w:br/>
        <w:t>重庆至宜昌</w:t>
        <w:br/>
        <w:t>下水行程</w:t>
        <w:br/>
        <w:t>4天3晚顺流而下，船行千里，每到景点登岸观光，顺风顺水人在画中游。</w:t>
        <w:br/>
        <w:t>DAY1：18:00-20:00 重庆</w:t>
        <w:br/>
        <w:t>朝天门</w:t>
        <w:br/>
        <w:t>码头登船，住宿船上</w:t>
        <w:br/>
        <w:t>DAY2：全天游览，重庆至</w:t>
        <w:br/>
        <w:t>云阳</w:t>
        <w:br/>
        <w:t>、奉节航段，住宿船上</w:t>
        <w:br/>
        <w:t>DAY3：全天游览，奉节至宜昌航段，住宿船上</w:t>
        <w:br/>
        <w:t>DAY4：08:00-13:00，游览三峡大坝，结束行程</w:t>
        <w:br/>
        <w:t>船分两种，一种叫游轮，一种是邮轮。虽然拼音音调都一样，但价格和档次差很多。</w:t>
        <w:br/>
        <w:t>邮轮是旅游性质的，就像是流动型的大酒店，船上娱乐设施应有尽有，是旅游目的地。三峡邮轮有国内邮轮，涉外邮轮，现在发展的都差不多了，价格也类似，3000左右，我一直都在"长江游轮票务联网销售中心官方网站"上咨询起的，都快一个月了，他们很专业，服务相当的不错，值得推荐！可以到百度上一搜都出来了。</w:t>
        <w:br/>
        <w:t>游轮基本就是载客工具了，虽然但里面也是房间形式的，只是没什么娱乐项目罢了，跟邮轮比呢就是快捷宾馆跟五星酒店的区别，价格在800左右。考虑到经济原因，我这次选的是高峡平湖号游轮，从重庆出发顺流而下。</w:t>
        <w:br/>
        <w:t>长江游轮</w:t>
        <w:br/>
        <w:t>长江两岸群山环绕、陡峭无比，车行十分不易，因此长江游轮便应运而生。乘坐游轮游览三峡，不仅能够饱览长江胜景，更因为长江游轮能够提供完美的度假体验。</w:t>
        <w:br/>
        <w:t>长江游轮分为两类，国内游船和涉外游轮。现如今长江游轮涉外游轮占了多数，涉外游轮拥有精致的舱房、奢华的舞会、迎风破浪的雄姿。乘坐豪华游轮是最奢侈、最享受的旅行方式之一，游客在船上可以尽情吃喝玩乐，或享受水天一色簇拥的悠闲时光，船上还会举办花样百出的各种活动，让旅途再也不是枯燥无聊。游轮停靠的地点也都是风景名胜，安排游客上岸游览，游客既不需带着行李一路奔波，也不用为三天两头换旅馆而困扰。</w:t>
        <w:br/>
        <w:t>豪华游轮更像是航行在江上的五星级度假饭店，包括餐厅、咖啡厅、酒吧、迪斯科、夜总会、影院、图书馆、游泳池、SPA室、购物商店、健身房等设施一应俱全。只要你愿意，每分每秒都过得多姿多彩！ 最重要的是，乘坐游轮，千万不要一直缩在房间里，那样你可会错过游轮旅行最具特色的部分。长江游轮大多在重庆和宜昌之间航行，上水宜昌开航，是4晚后抵达重庆；下水是重庆开航，是3晚后抵达宜昌。来回正好一个星期。一般三月份开始全年的航次，一直到11月结束。4-5月，9-10月为旺季，其他月份是淡季。冬季航次比较少，价格最低。</w:t>
        <w:br/>
        <w:br/>
        <w:t>长江三峡由瞿塘峡，巫峡，西陵峡完美的组合而成，共同构造了一幅壮观瑰丽的画卷。</w:t>
        <w:br/>
        <w:t>瞿塘峡山势雄峻，上悬下陡，如斧削而成，其中</w:t>
        <w:br/>
        <w:t>夔门</w:t>
        <w:br/>
        <w:t>山势尤为雄奇，堪称天下雄关，因而有“夔门天下雄”之称。有诗称之“众水会涪万，瞿塘争一门。”江水至此，水急涛吼，蔚为大观。清代诗人何明礼有一首诗写得至为贴切：“夔门通一线，怪石插流横。峰与天关接，舟从地窟行”。</w:t>
        <w:br/>
        <w:t>巫峡幽深奇秀，两岸峰峦挺秀，山色如黛；古树青藤，繁生于岩间；飞瀑悬泉，悬泻于峭壁。峡中九曲回肠，船行其间，颇有“曲水通幽”之感。巫峡最享盛名的是</w:t>
        <w:br/>
        <w:t>巫山</w:t>
        <w:br/>
        <w:t>十二峰，其中，又以</w:t>
        <w:br/>
        <w:t>神女峰</w:t>
        <w:br/>
        <w:t>最富魅力，她耸立江边，宛若一幅浓淡相宜的山水国画。有唐代诗人元稹之诗为证：“曾经沧海难为水，除却巫山不是云”。</w:t>
        <w:br/>
        <w:t>西陵峡滩多水急，其中的泄滩、青滩、崆岭滩，为著名的三大险滩。</w:t>
        <w:br/>
        <w:t>瞿塘峡</w:t>
        <w:br/>
        <w:t>别名虁峡。西起奉节县的白帝城，东至巫山县的大溪镇，全长8千米，景色最为雄伟险峻。这是峡谷入口处，两面隔江对峙的绝壁，组成了一道天造地设的大门，这就是</w:t>
        <w:br/>
        <w:t>夔门</w:t>
        <w:br/>
        <w:t>。夔门自古以来就有“天下雄”的美称。瞿塘峡虽然只有短短的8公里，但两岸的风景名胜却非常的多。</w:t>
        <w:br/>
        <w:t>瞿塘峡</w:t>
        <w:br/>
        <w:t>夔门</w:t>
        <w:br/>
        <w:t>，摄于1999年三峡大坝蓄水前</w:t>
        <w:br/>
        <w:t>瞿塘峡夔门，摄于1999年三峡大坝蓄水前</w:t>
        <w:br/>
        <w:t>主要景点（包括已淹没的景观，下同）有奉节古城，八阵图，鱼复塔，古栈道，</w:t>
        <w:br/>
        <w:t>风箱峡</w:t>
        <w:br/>
        <w:t>，粉壁墙，孟良梯，犀牛望月。 刘皇叔托孤的故事就出于此。在长江三峡中，虽然它最短，却最为雄伟险峻。</w:t>
        <w:br/>
        <w:t>西陵峡</w:t>
        <w:br/>
        <w:t>西起</w:t>
        <w:br/>
        <w:t>香溪口</w:t>
        <w:br/>
        <w:t>，东至南津关，全长76千米，以宜昌市的西陵山而得名。历史上以其航道曲折、怪石林立、滩多水急、行舟惊险而闻名。</w:t>
        <w:br/>
        <w:t>西陵峡有三个之最。首先是三峡中最长的一个峡。其次，是自然风光最为优美的一个峡。最后也是三峡的最险处。青滩北岸有一座“白骨塔”，以堆积死难船工的尸骨而得名的。还有黄猫峡、</w:t>
        <w:br/>
        <w:t>灯影峡</w:t>
        <w:br/>
        <w:t>、</w:t>
        <w:br/>
        <w:t>崆岭峡</w:t>
        <w:br/>
        <w:t>、米仓峡又名</w:t>
        <w:br/>
        <w:t>兵书宝剑峡</w:t>
        <w:br/>
        <w:t>。</w:t>
        <w:br/>
        <w:t>三峡旅游_三峡游轮_三峡旅游攻略_三峡游船_三峡豪华游轮_重庆江运游轮管理有限公司</w:t>
        <w:br/>
        <w:t>三峡游轮预定中心_长江游轮票务联网销售中心官方网站：www.cjsanxia.com</w:t>
        <w:br/>
        <w:t>建国后，经过对川江航道的多年治理和</w:t>
        <w:br/>
        <w:t>葛洲坝</w:t>
        <w:br/>
        <w:t>水利工程建成后，水势已趋于平缓，然绮丽景观如旧。</w:t>
        <w:br/>
        <w:t>巫峡</w:t>
        <w:br/>
        <w:t>西起重庆市巫山县城东面的大宁河口，东迄湖北省巴东县官渡口，绵延45千米三峡，包括金蓝银甲峡和铁棺峡，峡谷特别幽深曲折，是长江横切巫山主脉背斜而形成的。它又名</w:t>
        <w:br/>
        <w:t>大峡</w:t>
        <w:br/>
        <w:t>，以幽深秀丽著称。整个峡区奇峰突兀，怪石嶙峋，峭壁屏列，绵延不断，是三峡中最可观的一段。巫峡峡长谷深，奇峰嵯峨连绵，烟云氤氲缭绕，景色清幽之极，宛如一条迂回曲折的美不胜收的画廊，充满诗情画意。其中著名景观包括：神女十二峰、</w:t>
        <w:br/>
        <w:t>小三峡</w:t>
        <w:br/>
        <w:t>、</w:t>
        <w:br/>
        <w:t>小小三峡</w:t>
        <w:br/>
        <w:t>、</w:t>
        <w:br/>
        <w:t>大昌古镇</w:t>
        <w:br/>
        <w:t>。</w:t>
        <w:br/>
        <w:t>景点简介</w:t>
        <w:br/>
        <w:t>自2014年9月25日起，三峡大坝旅游景点对中国游客（含港、澳、台同胞、海外侨胞）施行门票免费。此次门票免费涵盖的旅游景点包括</w:t>
        <w:br/>
        <w:t>坛子岭</w:t>
        <w:br/>
        <w:t>园区、</w:t>
        <w:br/>
        <w:t>185观景平台</w:t>
        <w:br/>
        <w:t>、</w:t>
        <w:br/>
        <w:t>截流纪念园</w:t>
        <w:br/>
        <w:t>。游客进入三峡坝区后，需在游客换乘中心通过安全检查、换乘景区专用观光车游览景点。与此前收取门票时相比，游客游览方式、游览景点和游览线路基本不变。景区交通服务为有偿服务。需要实名预约，单日接待游客量上限为4万人。</w:t>
        <w:br/>
        <w:t>三峡水库景区多，有150多处国家级文物古迹，自宜昌三斗坪至重庆650千米江段及支流河谷将增添一批可作为旅游景点的岛湖风光，其中湖泊11个、岛屿及半岛14个。如著名的白帝城湖泊环绕、水鸟栖息的白帝岛，</w:t>
        <w:br/>
        <w:t>石宝寨</w:t>
        <w:br/>
        <w:t>变成石宝岛。</w:t>
        <w:br/>
        <w:t>沿途景点</w:t>
        <w:br/>
        <w:t>重庆</w:t>
        <w:br/>
        <w:t>一、</w:t>
        <w:br/>
        <w:t>丰都</w:t>
        <w:br/>
        <w:t>：</w:t>
        <w:br/>
        <w:t>丰都鬼城</w:t>
        <w:br/>
        <w:t>、丰都</w:t>
        <w:br/>
        <w:t>雪玉洞</w:t>
        <w:br/>
        <w:t>瞿塘峡</w:t>
        <w:br/>
        <w:t>瞿塘峡</w:t>
        <w:br/>
        <w:t>二、</w:t>
        <w:br/>
        <w:t>忠县</w:t>
        <w:br/>
        <w:t>：石宝寨</w:t>
        <w:br/>
        <w:t>三、</w:t>
        <w:br/>
        <w:t>万州</w:t>
        <w:br/>
        <w:t>：太白岩、天生城、青龙瀑布</w:t>
        <w:br/>
        <w:t>四、</w:t>
        <w:br/>
        <w:t>云阳</w:t>
        <w:br/>
        <w:t>：</w:t>
        <w:br/>
        <w:t>张飞庙</w:t>
        <w:br/>
        <w:t>五、奉节：白帝城、瞿塘峡</w:t>
        <w:br/>
        <w:t>六、巫山：小三峡、</w:t>
        <w:br/>
        <w:t>小小三峡</w:t>
        <w:br/>
        <w:t>、</w:t>
        <w:br/>
        <w:t>大昌古镇</w:t>
        <w:br/>
        <w:t>湖北</w:t>
        <w:br/>
        <w:t>七、巴东：神农溪</w:t>
        <w:br/>
        <w:t>八、</w:t>
        <w:br/>
        <w:t>秭归</w:t>
        <w:br/>
        <w:t>：三峡大坝、</w:t>
        <w:br/>
        <w:t>屈原祠</w:t>
        <w:br/>
        <w:t>、香溪、古</w:t>
        <w:br/>
        <w:t>黄陵庙</w:t>
        <w:br/>
        <w:t>、九畹溪、太平溪</w:t>
      </w:r>
    </w:p>
    <w:p>
      <w:r>
        <w:t>评论：</w:t>
        <w:br/>
        <w:t>1.感谢支持</w:t>
        <w:br/>
        <w:t>2.还去过其他的地方，不过感觉三峡最漂亮了。去了三次还想去</w:t>
        <w:br/>
        <w:t>3.楼主，之前有去过其他什么地方吗？</w:t>
        <w:br/>
        <w:t>4.文章很好欢迎回踩哦，我会多关注你的~</w:t>
        <w:br/>
        <w:t>5.等不忙了一定要去一次，认真学习一下先。</w:t>
      </w:r>
    </w:p>
    <w:p>
      <w:pPr>
        <w:pStyle w:val="Heading2"/>
      </w:pPr>
      <w:r>
        <w:t>141.国庆湖北恩施自驾游</w:t>
      </w:r>
    </w:p>
    <w:p>
      <w:r>
        <w:t>https://you.ctrip.com/travels/enshi487/3584128.html</w:t>
      </w:r>
    </w:p>
    <w:p>
      <w:r>
        <w:t>来源：携程</w:t>
      </w:r>
    </w:p>
    <w:p>
      <w:r>
        <w:t>发表时间：2017-11-6</w:t>
      </w:r>
    </w:p>
    <w:p>
      <w:r>
        <w:t>天数：6 天</w:t>
      </w:r>
    </w:p>
    <w:p>
      <w:r>
        <w:t>游玩时间：10 月</w:t>
      </w:r>
    </w:p>
    <w:p>
      <w:r>
        <w:t>人均花费：3000 元</w:t>
      </w:r>
    </w:p>
    <w:p>
      <w:r>
        <w:t>和谁：和朋友</w:t>
      </w:r>
    </w:p>
    <w:p>
      <w:r>
        <w:t>玩法：摄影，人文，美食，自驾</w:t>
      </w:r>
    </w:p>
    <w:p>
      <w:r>
        <w:t>旅游路线：</w:t>
      </w:r>
    </w:p>
    <w:p>
      <w:r>
        <w:t>正文：</w:t>
        <w:br/>
      </w:r>
    </w:p>
    <w:p>
      <w:r>
        <w:t>评论：</w:t>
        <w:br/>
        <w:t>1.还没看过瘾呢，照片要嗨起来呀</w:t>
      </w:r>
    </w:p>
    <w:p>
      <w:pPr>
        <w:pStyle w:val="Heading2"/>
      </w:pPr>
      <w:r>
        <w:t>142.去三峡旅游，如何选择合适的三峡游轮？</w:t>
      </w:r>
    </w:p>
    <w:p>
      <w:r>
        <w:t>https://you.ctrip.com/travels/yichang313/3584866.html</w:t>
      </w:r>
    </w:p>
    <w:p>
      <w:r>
        <w:t>来源：携程</w:t>
      </w:r>
    </w:p>
    <w:p>
      <w:r>
        <w:t>发表时间：2017-11-7</w:t>
      </w:r>
    </w:p>
    <w:p>
      <w:r>
        <w:t>天数：5 天</w:t>
      </w:r>
    </w:p>
    <w:p>
      <w:r>
        <w:t>游玩时间：12 月</w:t>
      </w:r>
    </w:p>
    <w:p>
      <w:r>
        <w:t>人均花费：800 元</w:t>
      </w:r>
    </w:p>
    <w:p>
      <w:r>
        <w:t>和谁：一个人</w:t>
      </w:r>
    </w:p>
    <w:p>
      <w:r>
        <w:t>玩法：</w:t>
      </w:r>
    </w:p>
    <w:p>
      <w:r>
        <w:t>旅游路线：</w:t>
      </w:r>
    </w:p>
    <w:p>
      <w:r>
        <w:t>正文：</w:t>
        <w:br/>
        <w:t>瞿塘峡</w:t>
        <w:br/>
        <w:t>、</w:t>
        <w:br/>
        <w:t>巫峡</w:t>
        <w:br/>
        <w:t>和西陵峡，四百里的险峻通道和三个动听的名字，容纳了无尽的旖旎风光。如一幅美丽的山水画卷，拥有沿途神奇美景。</w:t>
        <w:br/>
        <w:t>长江三峡</w:t>
        <w:br/>
        <w:t>是万里长江一段山水壮丽的大峡谷，为中国十大风景名胜区之一。 长江三峡建成世界上最大的水利枢纽工程—三峡工程。其中</w:t>
        <w:br/>
        <w:t>瞿塘峡</w:t>
        <w:br/>
        <w:t>，位于</w:t>
        <w:br/>
        <w:t>重庆</w:t>
        <w:br/>
        <w:t>奉节</w:t>
        <w:br/>
        <w:t>境内，</w:t>
        <w:br/>
        <w:t>巫峡</w:t>
        <w:br/>
        <w:t>，位于重庆</w:t>
        <w:br/>
        <w:t>巫山</w:t>
        <w:br/>
        <w:t>和湖北恩施州巴东两县境内，西陵峡在湖北</w:t>
        <w:br/>
        <w:t>宜昌</w:t>
        <w:br/>
        <w:t>市</w:t>
        <w:br/>
        <w:t>秭归</w:t>
        <w:br/>
        <w:t>县境内。 长江三峡，是世界上唯一可以乘船游览的大峡谷，是中国最早向世界推荐的两条黄金旅游线之一，以壮丽河山的天然胜景闻名中外。 长江三峡它是中国古文化的发源地之一。</w:t>
        <w:br/>
        <w:t>大峡</w:t>
        <w:br/>
        <w:t>深谷，曾是三国古战场，是无数英雄豪杰用武之地。这儿有许多名胜古迹：白帝城、黄陵、</w:t>
        <w:br/>
        <w:t>南津关</w:t>
        <w:br/>
        <w:t>孙夫人庙等。他们同旖旎的山水风光交相辉映，名扬四海。李白乘舟经过这里留下了优美的诗句：“朝辞白帝彩云间，千里江陵一日还。两岸猿声啼不住，轻舟已过万重山。” 三峡特产：美景、美人、美石。美景有：三峡自然风光、</w:t>
        <w:br/>
        <w:t>三峡人家</w:t>
        <w:br/>
        <w:t>、</w:t>
        <w:br/>
        <w:t>三峡大坝</w:t>
        <w:br/>
        <w:t>，美人：有王昭君；美石有：景观奇石幻彩虹、三峡浪。</w:t>
        <w:br/>
        <w:t>到达与离开：</w:t>
        <w:br/>
        <w:t>长江三峡</w:t>
        <w:br/>
        <w:t>是万里长江一段大峡谷，其间有三个国家5A级旅游景区，去往</w:t>
        <w:br/>
        <w:t>三峡大坝</w:t>
        <w:br/>
        <w:t>游览需要坐游轮。 外地的游客可以选择乘坐飞机或火车先到</w:t>
        <w:br/>
        <w:t>重庆</w:t>
        <w:br/>
        <w:t>、</w:t>
        <w:br/>
        <w:t>宜昌</w:t>
        <w:br/>
        <w:t>，然后再前往当地的码头乘坐游轮。 三峡游轮一般选择“</w:t>
        <w:br/>
        <w:t>重庆—宜昌</w:t>
        <w:br/>
        <w:t>”（下水）或“</w:t>
        <w:br/>
        <w:t>宜昌—重庆</w:t>
        <w:br/>
        <w:t>”（上水）段，整个游程一般为3天左右，上水航行用时比下水航行用时要长1天左右。</w:t>
        <w:br/>
        <w:t>景区类型：峡谷</w:t>
        <w:br/>
        <w:t>最佳季节：春秋季节最佳 最不适合旅游季节：夏、冬。比较炎热和阴冷。 游览不用考虑枯水期和丰水期。因为在</w:t>
        <w:br/>
        <w:t>三峡大坝</w:t>
        <w:br/>
        <w:t>建成后，三峡段水位上涨100多米，在游览</w:t>
        <w:br/>
        <w:t>小三峡</w:t>
        <w:br/>
        <w:t>、</w:t>
        <w:br/>
        <w:t>小小三峡</w:t>
        <w:br/>
        <w:t>上，不存在丰水、枯水之差，只不过一些低水位区的古迹和风景被淹没。</w:t>
        <w:br/>
        <w:t>上下水行程：目前，涉外旅游船分为下水和上水两种行程，均停靠沿岸景点：</w:t>
        <w:br/>
        <w:t>上水的优点：船行较慢，上水游船平均时速达每小时为15—18公里，游客有充足的时间欣赏两岸风景并留影；费用低，上水一般比下水时间长，但价格低10—30%，按每天计算费用，单价更低；船上安排的活动时间较为轻松，不像下水那样紧凑，所以游客也有了更多的时间去了解游轮，享受船上的休闲时光，参加船上的各种娱乐活动。</w:t>
        <w:br/>
        <w:t>上水的缺点：船速慢，有时为了准时到达下一参观景点，要在晚间或凌晨开始航行，影响休息或影响少部分沿江三峡景观的观光；通过船闸的时间也许是上午2时或晚上12时，影响休息和第二天上午的活动。目前各涉外豪华游船大都比较注意上水船上和上岸活动的安排，让您饱览三峡美景的同时，享受无拘无束的生活,自由自在地品尝</w:t>
        <w:br/>
        <w:t>中国美食</w:t>
        <w:br/>
        <w:t>和传统文化。</w:t>
        <w:br/>
        <w:t>下水的优点：船速快，顺水行舟，平均时速28—30公里；时间短，行程紧凑；晚间一般不行船，在船上的休息娱乐不受行程的影响；白天安排停靠景点，并且游船按时等待，三峡两岸风光可一览无余。</w:t>
        <w:br/>
        <w:t>下水的缺点：下水费用较高；行船快，通过景点的时间快。如8公里长的</w:t>
        <w:br/>
        <w:t>瞿塘峡</w:t>
        <w:br/>
        <w:t>几分钟就可过，可能在欣赏、拍照、听导游讲解的时候会有点耳目不暇。</w:t>
        <w:br/>
        <w:t>景点游览：目前我国内河旅游航线做的比较成熟的是</w:t>
        <w:br/>
        <w:t>长江三峡</w:t>
        <w:br/>
        <w:t>航线，而这一段航线也是著名的风景线，沿线景点多达三百多个，其中包括了多个国家4A、5A级旅游景点，如三峡大坝、</w:t>
        <w:br/>
        <w:t>三峡人家</w:t>
        <w:br/>
        <w:t>、</w:t>
        <w:br/>
        <w:t>石宝寨</w:t>
        <w:br/>
        <w:t>、</w:t>
        <w:br/>
        <w:t>丰都鬼城</w:t>
        <w:br/>
        <w:t>、白帝城等人文景观，而自然景观更是多不胜数，青山绿水、长峡幽渠、奇峰峻岭，瑰丽多姿。现在三峡流域的游轮船票中或多或少都会包含几个景点门票在内，并安排车、导游、服务人员等陪同游览，所以游客在选择游轮的时候记得咨询一下船票的包含景点。</w:t>
        <w:br/>
        <w:t>船票内容：游轮船票的一般价格为全包价，包含了船费、住宿费、餐饮费、船上娱乐设施费用及部分景点门票的费用。所以游客在选择游轮的时候不要单看它的船票价格，要进行综合对比之后再下定论，这样才能选择到性价比高的游轮。比如说同是上水航程的两艘邮轮，A游轮的船票售价为1500元，而B游轮的船票售价为1800元，表面上看，B游轮的船票价格比A游轮的船票价格高出了300元，但如果B游轮的船票价格比A船票的包含内容多了一个晚上的住宿，多包含了一个景点门票，一天的吃、住、游、娱乐综合起来才300元，那B游轮的性价比就比A游轮多高很多。</w:t>
        <w:br/>
        <w:br/>
        <w:t>三峡旅游_三峡游轮_三峡旅游攻略_三峡游船_三峡豪华游轮_</w:t>
        <w:br/>
        <w:t>重庆</w:t>
        <w:br/>
        <w:t>江运游轮管理有限公司</w:t>
        <w:br/>
        <w:t>三峡游轮预定中心_长江游轮票务联网销售中心官方网站：www.cjsanxia.com</w:t>
        <w:br/>
        <w:t>房间选择：游轮被称为“水上流动的豪华宾馆”，房间以双人标准间为主，四星级以上的豪华游船还设有豪华标准间、单人间和总统套房等豪华房型，同时，也会有内舱房和阳台房之分，内舱房的房间面积相对较小，没有窗户，当然了价格就比较便宜了；而阳台房的价格比内舱房要贵些，面积也大些，有私人观景阳台，在享受个人空间的时候也可以享受到美景。同时，在选择房间的时候记得优先选择楼层高一点离发动机远一点的房间，楼层高，视野更好，离发动机远一点，噪音也就越小。</w:t>
        <w:br/>
        <w:t>游轮资质：长江三峡国内旅游船以国内客人参团为主，不过部分的</w:t>
        <w:br/>
        <w:t>长江三峡游</w:t>
        <w:br/>
        <w:t>轮已取得了涉外的资格，如“总统”系列豪华游轮，像这种已具备涉外资格的游轮，他们的客源不只是国内游客，同时也具备了接待外国来宾的资格，因此，他们在硬件设施和服务标准上面对应的要求也会相当高。像宾馆一样，当硬件设施和服务标准已达到星级标准，他们的船票费用自然也会同比增加。</w:t>
      </w:r>
    </w:p>
    <w:p>
      <w:r>
        <w:t>评论：</w:t>
        <w:br/>
        <w:t>1.棒呆，我们也要去！希望也有好运伴随。</w:t>
        <w:br/>
        <w:t>2.看过路过，谢谢。</w:t>
      </w:r>
    </w:p>
    <w:p>
      <w:pPr>
        <w:pStyle w:val="Heading2"/>
      </w:pPr>
      <w:r>
        <w:t>143.坐游轮去赏巫山红叶节</w:t>
      </w:r>
    </w:p>
    <w:p>
      <w:r>
        <w:t>https://you.ctrip.com/travels/changjiangsanxia109/3584806.html</w:t>
      </w:r>
    </w:p>
    <w:p>
      <w:r>
        <w:t>来源：携程</w:t>
      </w:r>
    </w:p>
    <w:p>
      <w:r>
        <w:t>发表时间：2017-11-8</w:t>
      </w:r>
    </w:p>
    <w:p>
      <w:r>
        <w:t>天数：5 天</w:t>
      </w:r>
    </w:p>
    <w:p>
      <w:r>
        <w:t>游玩时间：11 月</w:t>
      </w:r>
    </w:p>
    <w:p>
      <w:r>
        <w:t>人均花费：800 元</w:t>
      </w:r>
    </w:p>
    <w:p>
      <w:r>
        <w:t>和谁：情侣</w:t>
      </w:r>
    </w:p>
    <w:p>
      <w:r>
        <w:t>玩法：</w:t>
      </w:r>
    </w:p>
    <w:p>
      <w:r>
        <w:t>旅游路线：</w:t>
      </w:r>
    </w:p>
    <w:p>
      <w:r>
        <w:t>正文：</w:t>
        <w:br/>
        <w:t>长江流经四川盆地东缘时冲开崇山峻岭，夺路奔流形成了壮丽雄奇、举世无双的大峡谷，即</w:t>
        <w:br/>
        <w:t>长江三峡</w:t>
        <w:br/>
        <w:t>。三峡西起重庆市奉节县的白帝城，东至湖北省</w:t>
        <w:br/>
        <w:t>宜昌</w:t>
        <w:br/>
        <w:t>市的</w:t>
        <w:br/>
        <w:t>南津关</w:t>
        <w:br/>
        <w:t>，由瞿塘峡、巫峡、西陵峡组成。其中瞿塘峡位于重庆奉节境内，巫峡位于重庆巫山和湖北恩施州巴东两县境内，西陵峡在湖北宜昌市</w:t>
        <w:br/>
        <w:t>秭归</w:t>
        <w:br/>
        <w:t>县境内。四百里的险峻通道和三个动听的名字，容纳了无尽的旖旎风光，是长江上最为奇秀壮丽的山水画廊。</w:t>
        <w:br/>
        <w:t>长江三峡</w:t>
        <w:br/>
        <w:t>也是中国古文化的发源地之一。大峡深谷，曾是三国古战场，是无数英雄豪杰用武之地。这儿有许多名胜古迹：白帝城、黄陵、</w:t>
        <w:br/>
        <w:t>南津关</w:t>
        <w:br/>
        <w:t>孙夫人庙等，它们同旖旎的山水风光交相辉映，名扬四海。“朝辞白帝彩云间，千里江陵一日还。两岸猿声啼不住，轻舟已过万重山。”李白的诗句犹然在耳，在都市生活的喧嚣扰攘中，你可以抽个时间像古人那样，乘一叶扁舟顺江而下，看白云流水悠悠，两岸青山如黛，随口吟一首诗，昂首唱一曲渔歌……</w:t>
        <w:br/>
        <w:t>人们说三峡孕育了华夏文人豪放豁达的人文情怀；人们说三峡铸就了中华民族坚韧顽强的性格；人们说三峡是中国独一无二的精神走廊。伟岸的群峰与山崖仍在，咆哮的江河的怒吼与放荡不羁才是三峡本来的性格。</w:t>
        <w:br/>
        <w:t>每到秋季，山层林尽染，火红的枫叶、交相辉映，太阳升起时，整座山泛着金光。站在山顶，可远眺贡嘎日松贡布神山，景色十分壮观。</w:t>
        <w:br/>
        <w:t>又是红叶满山时，相约一起赏红叶、访神女、游三峡。 三峡西起四川奉节白帝城，东至湖北</w:t>
        <w:br/>
        <w:t>宜昌</w:t>
        <w:br/>
        <w:t>南津关</w:t>
        <w:br/>
        <w:t>，全长193公里，由瞿塘峡、巫峡、西陵峡三段峡谷组成。在这幅绵延700多公里的山水画卷上，神话般的胜景与古迹毗连交错，融为一体，令古今观者无不忘情其中，乐而忘返。</w:t>
        <w:br/>
        <w:t>长江三峡</w:t>
        <w:br/>
        <w:t>最佳看红叶时间：11月初开始，到来年的1月。</w:t>
        <w:br/>
        <w:t>游览三峡最适宜的季节莫过于春秋两季，届时气候温和，阳光明媚，无论是绿树还是秋叶，都很唯美。如果夏季和冬季游玩，气温比较极端，岸上参观总不太舒适。</w:t>
        <w:br/>
        <w:t>乘坐三峡游船旅行全程，大体有3晚在船上过夜，峡谷山间气候潮湿多变，最好携带保暖外套以及雨具，游船行驶时风浪不小，不要在甲板上停留时间太长，以防感冒受凉。</w:t>
        <w:br/>
        <w:t>春秋季三峡沿岸平均气温在10℃-20℃，最好带毛衣、轻夹克和防雨的、有帽的风衣。长江沿途上岸参观都要爬石阶梯和有短距离的山路行走路程，一只舒适、轻便的旅游鞋是绝对需要的。</w:t>
        <w:br/>
        <w:t>三峡流经重庆、湖北</w:t>
        <w:br/>
        <w:t>宜昌</w:t>
        <w:br/>
        <w:t>两市，沿途居民说话一般带有当地口音，但大多数人都可以说普通话，不用担心沟通问题。</w:t>
        <w:br/>
        <w:t>携带护照、身份证（学生可带学生证，军人请带士官证，老年游客请带上离、退休证件）、台胞证等。请注意你的证件的有效性，如果你的证件过期或失效，有可能会被拒绝登船。</w:t>
        <w:br/>
        <w:t>根据自己的情况，主要以休闲、轻松的服装为主；因上岸参观时徒步行走的时间较长，我们建议您准备便鞋、轻便口杯、水壶；雨伞或雨衣（四季都要准备，峡谷中风云多变）；腰包或便于随身携带的小巧、结实耐磨的挎包，最好不是拎包（贵重物品请随身携带）；豪华游轮上多有船长欢迎晚宴，最好带上一套适用于正式场合的晚礼服。</w:t>
        <w:br/>
        <w:t>春秋：备毛衣，夹克和防雨的、有帽的风衣。</w:t>
        <w:br/>
        <w:t>夏季：三峡地区夏季时气温较高，且日照时间较长，最好能准备帽子，太阳镜，防晒霜等物品。</w:t>
        <w:br/>
        <w:t>冬季：行船时室外相当寒冷，应备防雨的大衣、防寒服等。</w:t>
        <w:br/>
        <w:t>三峡旅游自古已有，古人也曾乘船畅游三峡！三峡旅游有其特殊性，石宝寨、丰都鬼城、白帝城、神女溪等景点均遍布两岸，两岸群山峻岭不宜行车等，所以经水路游三峡最为理想，一般提及游三峡即为乘船游。游玩三峡最惬意的方式是乘坐游轮，饱览江景，每到名胜登岸观光，既免去了每日更换酒店的奔波之苦，又可享受每日不同的窗外景观。</w:t>
        <w:br/>
        <w:t>三峡的游轮有两种，一种是涉外游轮，一种是国内游船，现将两种游轮为大家介绍如下：</w:t>
        <w:br/>
        <w:t>涉外游船又称涉外游轮、豪华游轮，其初衷是为满足国际政务接待的要求，设计的环境达到酒店标准的游轮。现如今全面开放，真正让国人享受到高品质舒适的三峡游轮旅行。这里的攻略也着重为大家讲解涉外游轮的相关情况。</w:t>
        <w:br/>
        <w:t>三峡游轮预定中心_长江游轮票务联网销售中心官方网站：www.cjsanxia.com</w:t>
        <w:br/>
        <w:t>涉外游轮系列介绍：总统系列（总统六七八号）、世纪系列（神话、传奇、钻石、宝石、天子、辉煌）、黄金系列（黄金一、二、三、五、六、七、八号）、美维系列（凯珍、凯琳、凯莎、凯娜、凯蒂、凯蕾、凯娅）、长海系列（长一、长二、维五、维七、蓝鲸）、神女系列（神一、神二）、其他系列（长江探索、皇家公主）等。</w:t>
        <w:br/>
        <w:t>国内船又称普通游船分四个舱等，三等为六人间，二等为四人间，一等为二人间，特等为大床间或标准间，船票费用在450-1300元/人之间，饮食费用在200元/人左右，消费相对低廉，比较适合经济旅行。</w:t>
        <w:br/>
        <w:t>◆</w:t>
        <w:br/>
        <w:t>重庆至宜昌</w:t>
        <w:br/>
        <w:t>下水，乘船时间为3天2晚，即第一天早上上船，第三天上午下船；</w:t>
        <w:br/>
        <w:t>或4天3晚，即第一天晚上上船，第四天早上下船。</w:t>
        <w:br/>
        <w:t>重庆至武汉</w:t>
        <w:br/>
        <w:t>下水，乘船时间为4天3晚，即第一天早上上船，第四天午餐前后下船。</w:t>
        <w:br/>
        <w:t>重庆至上海</w:t>
        <w:br/>
        <w:t>下水，乘船时间为8天7晚，即第一天上午上船，第八天上午下船。</w:t>
        <w:br/>
        <w:t>◆</w:t>
        <w:br/>
        <w:t>宜昌至重庆</w:t>
        <w:br/>
        <w:t>上水，乘船时间为4天3晚，即第一天早上上船，第四天早上下船；</w:t>
        <w:br/>
        <w:t>或5天4晚，即第一天晚上上船，第五天早上下船。</w:t>
        <w:br/>
        <w:t>武汉至重庆</w:t>
        <w:br/>
        <w:t>上水，乘船时间为6天5晚，即第一天傍晚上船，第六天上午下船。</w:t>
        <w:br/>
        <w:t>上海至重庆</w:t>
        <w:br/>
        <w:t>上水，乘船时间为9天8晚，即第一天早上上船，第九天早上下船。</w:t>
        <w:br/>
        <w:t>二、三峡国内普通游船乘船时间：</w:t>
        <w:br/>
        <w:t>◆</w:t>
        <w:br/>
        <w:t>重庆至宜昌</w:t>
        <w:br/>
        <w:t>下水，乘船时间为4天3晚，即第一天晚上上船，第四天早上下船。</w:t>
        <w:br/>
        <w:t>重庆至上海</w:t>
        <w:br/>
        <w:t>下水，乘船时间为8天7晚，即第一天晚上上船，第八天上午下船。</w:t>
        <w:br/>
        <w:t>◆</w:t>
        <w:br/>
        <w:t>宜昌至重庆</w:t>
        <w:br/>
        <w:t>上水，乘船时间为4天3晚，即第一天早上上船，第四天早上下船。</w:t>
        <w:br/>
        <w:t>上海至重庆</w:t>
        <w:br/>
        <w:t>上水，乘船时间为8天7晚，即第一天晚上上船，第八天上午下船。</w:t>
        <w:br/>
        <w:t>瞿 塘峡的名胜古迹，多而又集中，游览者称便。峡口的上游，有奉节古城、八阵图、鱼复塔。峡内北岸山顶有文物珍藏甚多的白帝城，惊险万状的古栈道、神秘莫测的 风箱峡；南岸有题刻满壁的粉壁墙，富于传说孟良梯、倒吊和尚、盔甲洞，洞幽泉甘的凤凰饮泉等。在风箱峡下游不远处的南岸，有一座奇形异状的山峰，突起江 边，人称"犀牛望月"，惟妙惟肖。距白帝城仅几公里的杜甫草堂遗址，更是诗人流连忘返之处。</w:t>
        <w:br/>
        <w:t>西 陵峡，可谓大峡套小峡，峡中还有峡，如破水峡、</w:t>
        <w:br/>
        <w:t>兵书宝剑峡</w:t>
        <w:br/>
        <w:t>（米仓峡）、白狗峡、镇山峡、</w:t>
        <w:br/>
        <w:t>牛肝马肺峡</w:t>
        <w:br/>
        <w:t>、</w:t>
        <w:br/>
        <w:t>灯影峡</w:t>
        <w:br/>
        <w:t>等等。西陵峡两岸有许多著名的溪、泉、石、洞，屈原、昭君、陆羽、白居易、元稹、欧阳修、苏洵、苏轼、苏 辙、寇准、陆游、冯玉祥等众多的历史名人都在这里留下了千古传颂的名篇诗赋。 西陵峡以滩多水急著称，著名的新滩，崆岭滩等，这些险滩，有的是两岸山岩崩落而成，有的是上游砂石冲积所致，有的是岸边伸出的岩脉，有的是江底突起的礁 石。滩险处，水流如沸，泡漩翻滚，汹涌激荡，惊险万状。</w:t>
        <w:br/>
        <w:t>巫峡又名大峡，以幽深秀丽著称。整个峡区奇峰突兀，怪石嶙峋，峭壁屏列，绵延不断，是三峡中最可观的一段，宛如一条迂回曲折的画廊，充满诗情书意。巫峡峡长千谷深，迂回曲折，奇峰嵯峨连绵，烟云氤氲缭绕，景色清幽之极，如一条美不胜收千奇百怪的画廊</w:t>
        <w:br/>
        <w:t>小 三峡—小小三峡旅游风景区，1991年被评为“</w:t>
        <w:br/>
        <w:t>中国旅游胜地</w:t>
        <w:br/>
        <w:t>四十佳”、2004年11月评为“国家AAAA级旅游景区”，2007年5月被评为“国家 AAAAA级旅游景区”，同时还被评为“中国国家级重点风景名胜区”，“重庆文明景区”，“重庆安全景区”，被名人誉为“中华奇观”，“天下绝景”。</w:t>
        <w:br/>
        <w:t>白 帝城位于重庆奉节县瞿塘峡口的长江北岸，奉节东白帝山上，三峡的著名游览胜地。原名子阳城，为西汉末年割据蜀地的公孙述所建，公孙述自号白帝，故名城为 “白帝城”。白帝城是观“夔门天下雄”的最佳地点。历代著名诗人李白、杜甫、白居易、刘禹锡、苏轼、黄庭坚、范成大、陆游等都曾登白帝，游夔门，留下大量 诗篇，因此白帝城又有“诗城”之美誉。</w:t>
        <w:br/>
        <w:t>西汉末年公孙述据蜀，在山上 筑城，因城中一井常冒白气，宛如白龙，他便借此自号白帝，并名此城为白帝城。公孙述死后，当地人在山上建庙立公孙述像，称白帝庙。由于公孙述非正统而系僭 称，明正德七年（1512年）四川巡抚毁公孙述像，祀江神、土神和马援像，改称“三功祠”。明嘉靖二十年（1533年）又改祀刘备、诸葛亮像，名“正义 祠”，以后又添供关羽、张飞像，逐形成白帝庙内无白帝，而长祀蜀汉人物的格局。</w:t>
        <w:br/>
        <w:t>丰 都鬼城旧名酆都鬼城，古为“巴子别都”，东汉和帝永元二年置县，距今已有近2000年的历史 ，位于重庆市下</w:t>
        <w:br/>
        <w:t>游丰都</w:t>
        <w:br/>
        <w:t>县的长江北岸，是长江游轮旅客的一个观光胜地。丰都鬼城又称为“幽都”、“鬼国京都 ”、“中国神曲之乡”。鬼城以各种阴曹地府的建筑和造型而著名。鬼城内有哼哈祠、天子殿、奈河桥、黄泉路、望乡台、药王殿等多座表现阴间的建筑。</w:t>
        <w:br/>
        <w:t>国家首批AAAA级旅游区——丰都鬼城，是一座起源于汉代的历史文化名城，被人们传为“鬼国京都”、“阴曹地府”，成为人类亡灵的归宿之地。它不仅是传说中的鬼城，还是集儒、道、佛为一体的民俗文化艺术宝库，是长江黄金旅游线上最著名的人文景观之一。</w:t>
        <w:br/>
        <w:t>石 宝寨，是国家级文物保护单位，国家4A级旅游景区。石宝寨位于重庆忠县境内长江北岸边，故又被称为“江上明珠”。距忠县城45千米，此处临江有一俯高十多 丈，陡壁孤峰拔起的巨石，相传为女娲补天所遗的一尊五彩石，故称“石宝”。此石形如玉印，又名“玉印山”。明末谭宏起义，据此为寨，“石宝寨”名由此而 来。</w:t>
        <w:br/>
        <w:t>石宝寨塔楼倚玉印山修建，依山耸势，飞檐展翼，造型十分奇异。 整个建筑由寨门、寨身、阁楼（寨顶石刹）组成，共12层，高56米，全系木质结构。始建于明万历年间，经康熙、乾隆年间修建完善。原建9层，寨顶有古刹天 子殿。隐含“九重天”之意。顶上3层为1956年修补建筑时所建，石宝寨作为穿斗结构层数多体构大乃国内罕见，又被称为“世界八大奇异建筑”之一。 投资八千余万元人民币的石宝寨保护工程——石宝寨围堰。工程完工后，石宝寨将成为世界上最大的“盆景”和江中“小蓬莱”。美国探索频道中国七大奇观之一。</w:t>
        <w:br/>
        <w:t>第五套人民币10元背面即是夔门，位于瞿塘峡西端入口处，两岸断崖壁立，高数百丈，宽不及百米，江面最窄处不及50米，波涛汹涌，呼啸奔腾，素有“夔门天下雄”之称。</w:t>
        <w:br/>
        <w:t>三峡大坝</w:t>
        <w:br/>
        <w:t>储水之后，夔门依旧是天下奇观，一江清水现夔门，平湖秀色悄然出。如果秋季到冬季三峡，还能看到两岸的层林尽染的红叶。</w:t>
        <w:br/>
        <w:t>位于巫山的小三峡风光旖旎，有龙门峡、巴雾峡、滴翠峡，途中有人工栈道。船行其间，时时处在山重水复疑无路，片刻后又柳暗花明。相比于大三峡的大开大合，小三峡的碧水青山更像个盆景，安静恬淡，精致秀丽。</w:t>
        <w:br/>
        <w:t>在三峡瞿塘峡、大宁河巴雾峡等地都有留存上千年的悬棺，悬棺所在之处山势陡峭，绝壁千仞，饱受风吹日晒、雨打霜滋而不朽。对于悬棺有多种猜测和解读，但其神秘和奇异之处还是会令人遐想万千，亲眼见到悬崖峭壁上的悬棺你不得不敬畏古代巴人的智慧，也可以充分发挥想象，对悬棺之谜做出解释。</w:t>
        <w:br/>
        <w:t>三峡船闸是举世无双的双线五级船闸，是世界上最大的船闸，全长6.4公里，上下落差达113米，也就意味着船舶通过船闸要翻越40层楼房的高度，船只通过最快也要大约2小时35分钟。如果你的运气好，可以恰好看到放闸关闸通过船只的盛景，平时看似庞然大物的船只在巨大的闸坞中都如玩具一般。</w:t>
        <w:br/>
        <w:t>在快乐谷景区内的三峡蹦极高度有61米，相当于二十多层楼的高度，是目前为止全国峡谷中最高的蹦极跳台。跳下去的一刻，可以体验眼球与水面越来越近的视觉冲击，也可以闭上眼睛，张开双臂，让自己随着那根绳子自由上下弹动。整个过程充满了对身体素质和心里素质的考验，有胆量的年轻人不如在最美的峡谷内挑战一下自己吧。</w:t>
        <w:br/>
        <w:t>位于三峡</w:t>
        <w:br/>
        <w:t>三游洞</w:t>
        <w:br/>
        <w:t>内的放翁酒家是全球九大奇妙洞穴餐厅之一，大堂和餐厅分别利用天然的山洞，中间以悬空的栈道相通。可以一边吃饭一边欣赏壮丽的风景，还能看得见对面蹦极娱乐的现场直播。</w:t>
        <w:br/>
        <w:t>乘坐三峡游轮一般选择“</w:t>
        <w:br/>
        <w:t>重庆—宜昌</w:t>
        <w:br/>
        <w:t>（或</w:t>
        <w:br/>
        <w:t>宜昌—重庆</w:t>
        <w:br/>
        <w:t>）”段，沿途停靠涪陵、丰都、忠县、万州、云阳、奉节、巫山、巴东、归州等站，普通游船分一等舱（2人间）、二等舱（2人间）和三等舱（6人间）三个级别舱位，不设散席。普通游轮主要有江山系列、三峡观光系列、海内观光系列、东方系列等，全程票价从650元（三等舱）到2100元左右（一等舱），票价不包含餐饮等其他服务费用。</w:t>
        <w:br/>
        <w:t>另外，三峡航线上还有一些豪华游轮航线，如维多利亚系列、长江海外系列、世纪系列、长江天使系列、长江公主系列等，设施更为豪华，房间类型分为双人标准间、套房和总统套房，票价从1700元左右（标准间）到13600元左右（总统套房）不等，包含船上餐饮、行程中所列的景点门票、导游讲解、船上歌舞表演及晚会的费用。三峡豪华游轮以海外游客为主，国内游客需最好提前15天在游船长江游轮票务联网销售中心 官网预定船票，做好出行计划。</w:t>
        <w:br/>
        <w:t>乘船游览三峡主要费用为船费和景点门票，根据自己乘坐游轮等级不同，费用在几百至上万不等。自助游览三峡，费用在2000元左右，如只游览宜昌段三峡，费用在1000元左右。</w:t>
      </w:r>
    </w:p>
    <w:p>
      <w:r>
        <w:t>评论：</w:t>
        <w:br/>
      </w:r>
    </w:p>
    <w:p>
      <w:pPr>
        <w:pStyle w:val="Heading2"/>
      </w:pPr>
      <w:r>
        <w:t>144.三峡游轮旅游</w:t>
      </w:r>
    </w:p>
    <w:p>
      <w:r>
        <w:t>https://you.ctrip.com/travels/changjiangsanxia109/3586892.html</w:t>
      </w:r>
    </w:p>
    <w:p>
      <w:r>
        <w:t>来源：携程</w:t>
      </w:r>
    </w:p>
    <w:p>
      <w:r>
        <w:t>发表时间：2017-11-13</w:t>
      </w:r>
    </w:p>
    <w:p>
      <w:r>
        <w:t>天数：5 天</w:t>
      </w:r>
    </w:p>
    <w:p>
      <w:r>
        <w:t>游玩时间：11 月</w:t>
      </w:r>
    </w:p>
    <w:p>
      <w:r>
        <w:t>人均花费：800 元</w:t>
      </w:r>
    </w:p>
    <w:p>
      <w:r>
        <w:t>和谁：和朋友</w:t>
      </w:r>
    </w:p>
    <w:p>
      <w:r>
        <w:t>玩法：</w:t>
      </w:r>
    </w:p>
    <w:p>
      <w:r>
        <w:t>旅游路线：</w:t>
      </w:r>
    </w:p>
    <w:p>
      <w:r>
        <w:t>正文：</w:t>
        <w:br/>
        <w:t>瞿塘峡、巫峡和西陵峡，四百里的险峻通道和三个动听的名字，容纳了无尽的旖旎风光。如一幅美丽的山水画卷，拥有沿途神奇美景。</w:t>
        <w:br/>
        <w:t>走进</w:t>
        <w:br/>
        <w:t>长江三峡</w:t>
        <w:br/>
        <w:t>长江三峡</w:t>
        <w:br/>
        <w:t>是万里长江一段山水壮丽的大峡谷，为中国十大风景名胜区之一。 长江三峡建成世界上最大的水利枢纽工程—三峡工程。其中瞿塘峡，位于重庆奉节境内，巫峡，位于重庆巫山和湖北恩施州巴东两县境内，西陵峡在湖北</w:t>
        <w:br/>
        <w:t>宜昌</w:t>
        <w:br/>
        <w:t>市</w:t>
        <w:br/>
        <w:t>秭归</w:t>
        <w:br/>
        <w:t>县境内。 长江三峡，是世界上唯一可以乘船游览的大峡谷，是中国最早向世界推荐的两条黄金旅游线之一，以壮丽河山的天然胜景闻名中外。 长江三峡它是中国古文化的发源地之一。大峡深谷，曾是三国古战场，是无数英雄豪杰用武之地。这儿有许多名胜古迹：白帝城、黄陵、</w:t>
        <w:br/>
        <w:t>南津关</w:t>
        <w:br/>
        <w:t>孙夫人庙等。他们同旖旎的山水风光交相辉映，名扬四海。李白乘舟经过这里留下了优美的诗句：“朝辞白帝彩云间，千里江陵一日还。两岸猿声啼不住，轻舟已过万重山。” 三峡特产：美景、美人、美石。美景有：三峡自然风光、</w:t>
        <w:br/>
        <w:t>三峡人家</w:t>
        <w:br/>
        <w:t>、</w:t>
        <w:br/>
        <w:t>三峡大坝</w:t>
        <w:br/>
        <w:t>，美人：有王昭君；美石有：景观奇石幻彩虹、三峡浪。</w:t>
        <w:br/>
        <w:t>到达与离开：</w:t>
        <w:br/>
        <w:t>长江三峡</w:t>
        <w:br/>
        <w:t>是万里长江一段大峡谷，其间有三个国家5A级旅游景区，去往</w:t>
        <w:br/>
        <w:t>三峡大坝</w:t>
        <w:br/>
        <w:t>游览需要坐游轮。 外地的游客可以选择乘坐飞机或火车先到重庆、</w:t>
        <w:br/>
        <w:t>宜昌</w:t>
        <w:br/>
        <w:t>，然后再前往当地的码头乘坐游轮。 三峡游轮一般选择“</w:t>
        <w:br/>
        <w:t>重庆—宜昌</w:t>
        <w:br/>
        <w:t>”（下水）或“</w:t>
        <w:br/>
        <w:t>宜昌—重庆</w:t>
        <w:br/>
        <w:t>”（上水）段，整个游程一般为3天左右，上水航行用时比下水航行用时要长1天左右。</w:t>
        <w:br/>
        <w:t>1、选船</w:t>
        <w:br/>
        <w:t>上网找了很久三峡游轮相关的攻略，可惜凤毛菱角参考意义还不大。无奈之下只好先找一些三峡游轮相关的网站，游轮网站比当时找攻略网站可容易多了，在网上了解了各游轮之间的不同，最后总算是选定了“长江黄金3号”，主要考虑到船新，而且标准客房的面积较大，最美的是当时有活动价。其实要说客房面积大，长江探索号最给力，标间都有20平米以上，但价格远远超出了我的预期，但我还没笨到要打肿脸充胖子，贵了哥不坐就是。</w:t>
        <w:br/>
        <w:t>2、定船票</w:t>
        <w:br/>
        <w:t>三峡游轮基本都是采用的分销模式，也有少数直销的，我在找游轮资料的时候，直接咨询过长江海外系列游轮的总部直销客服，尼玛，那态度在理不理，问什么回答都慢半拍，后来才发现别人是国企，是大爷，没办法呀。还是找个代理旅行社，省事。问了很多旅行社，中旅，国旅，青旅都一一咨询对比过，价格上基本都没多大的差距，但关键是感觉这些大旅行社在三峡游轮业务方面不是很专业，以前在这些大旅行社订过普通旅游线路，当时就感觉他们客服人员对整个线路是很熟悉的，什么细节都可以给出回答，很放心；但这次问到三峡游轮却显得很生疏。最要命的是要收定金，而在此之前我了解到三峡游轮没有实体的船票之类的凭证，甚至连电子票都没有，仅凭登船在前台报自己的名字和省份证来确认。由于我也是第一次坐三峡游轮，还是希望保险起见，谁敢在什么票据都没有的情况下就先付订金，我是不敢。后来才发现要在自己不熟悉的领域找到一家可靠到游轮代理是考耐心和毅力的工作，功夫不付有心人，原来比较靠谱的三游轮代理还是有的，几个感觉还比较专业的， 新三峡、艾普斯，还有淘宝上的都联系过，态度都差不多，没有特别热情也没有不耐烦，价格也没有特别大的差距。其中艾普斯应该是解答最认真的，但是价格也是相对最高的。后来和一个新闻国旅的小妹妹多聊了几句，是一个20来岁的小姑娘，她告诉我长江黄金3号暂时停航，到处帮落实其他等级游轮的船票，推荐我坐总统旗舰号，感觉特别特别的想做成这笔生意，而且“总统旗舰”号这名字还不错，外加小姑娘长得特别可爱声音也很甜（呃，我这是什么奇怪的兴趣啊。。。），最最重要的，她给我提到不用支付定金，用支付宝付款，像淘宝买卖一样，上了船，在确定付款，感觉安全，就在她家订了。公平的来说，这家服务的确很不错，而且会很用心的帮我落实我问的所有细节问题，比如我只是随口问了那小姑娘一句游轮晚上是停靠在码头的还是晚上也要航行呢，当时她自己也不知道，意外的是当天晚上她求证船方后又特意打来电话告诉我。小姑娘自己对业务也不是很熟练，选择这家的唯一原因就是我家老婆调侃我的——“看上人家小姑娘了”。</w:t>
        <w:br/>
        <w:t>三、准备登船</w:t>
        <w:br/>
        <w:t>25号中午到重庆朝天门，帮我订船票的小姑娘在码头接待我们，由于是晚上6点后登船，MM的热情带我们去洪崖洞逛了一圈，虽然火锅没吃上，不过重庆的小吃都能把人撑死-吃的自己都不知道停嘴了。</w:t>
        <w:br/>
        <w:t>晚上6点顺利登船，后来证明总统旗舰号游轮还不错，很大很豪华，主要是服务周到，有游客至上的感觉。</w:t>
        <w:br/>
        <w:t>上船的时候，船上的工作人员会给每个人递上一张热的湿手帕用来擦汗，同时还会有人送上一杯茶水解渴。就在我在总台领取房间钥匙的时候，发现老婆正在大堂休息处缠着一个外国小黑合影——！</w:t>
        <w:br/>
        <w:t>四、游轮时光</w:t>
        <w:br/>
        <w:t>1、吃</w:t>
        <w:br/>
        <w:t>豪华游轮和国内游轮不同，豪华游轮的餐饮是全部包含在船票之中的，可以说是一票制，在游轮上，基本不用再额外花钱，当然你若是要去享受一下VIP餐厅的点餐服务，以及想品尝一下游轮酒吧的法国葡萄酒，那么当我什么也没说。 每天早餐和中餐是自助餐，味道不错，放开肚皮吃吧，反正以及付过钱了。晚上是中国游客都比较喜欢的围桌餐，10人一桌，坐在一起就是朋友。</w:t>
        <w:br/>
        <w:t>每天的菜品都不重样，吃货应该会喜欢。</w:t>
        <w:br/>
        <w:t>第一天晚上是欢迎酒会，船长会出席，主要就是讲下游轮大致介绍、行程安排以及一些注意事项，坑爹的是所谓的酒会，第一杯就是免费的，在续杯就要收费了，不知道是总统旗舰号上面是这样的，还是所有豪华游轮都是如此...</w:t>
        <w:br/>
        <w:t>2、客房</w:t>
        <w:br/>
        <w:t>我们选的最基本的豪华标间，26.5㎡的房间，两张1m*2m的单人床，带半开放的浴室卫生间。客房里面有电话、液晶电视、冰箱，那个冰箱，从上船到最后结束旅途，都没用得上它——！比较安逸是有个临江独立阳台，有两张躺椅，一个圆桌，傍晚可以躺着感受李白当“年两岸猿声抵不住，轻舟已过万重山”的洒脱与豪迈。当时选的是3楼的客房，其实客房是以2楼也就是大厅所在的楼层为基础的，往上面升一楼就要多掏150元，因为听说游轮上唯一的两间总统套房就在3楼，可以判定，3楼无论是在欣赏风景方面还是在游轮噪音方面，都有得天独厚的优势，这是我自己领悟的，可别告诉别人哈。</w:t>
        <w:br/>
        <w:t>3、娱乐</w:t>
        <w:br/>
        <w:t>在订船之前，旅行社的客服告诉我说三峡豪华游轮完全可以算得上一张水上度假村，上面的娱乐设施都非常齐全，可以说是一座移动的水上五星酒店，保证您不会无聊寂寞的。暂且不讨论客服有无夸张的成分，但游船上确实是想着法子让你不会感到无聊。每天晚上都有文艺演出什么的，最让我刚到惊奇的是，晚上参加表演的人员全部都是游轮上的服务人员，也许白天为您服务的厨师，在白天为您展示精湛的厨艺，而晚上在文艺表演中，他就是一个魔术师，正在为您表演啼笑皆非的魔法！年轻人最好的两个去出是网吧，和酒吧，与我还是喜欢在房间里静静的躺在，枕着月光，看着飘窗外的繁星点点入梦，而老婆常让我无法如愿以偿。</w:t>
        <w:br/>
        <w:t>6、景色</w:t>
        <w:br/>
        <w:t>高峡出平湖，瞿塘峡、巫峡、西陵峡，船过五级船闸。</w:t>
        <w:br/>
        <w:t>三峡游轮预定中心_长江游轮票务联网销售中心官方网站：www.cjsanxia.com</w:t>
        <w:br/>
        <w:t>关键词|三峡旅游,三峡游轮,三峡旅游攻略,三峡游船,三峡豪华游轮,重庆江运游轮管理有限公司</w:t>
        <w:br/>
        <w:br/>
        <w:t>三峡度假旅游方式——游轮</w:t>
        <w:br/>
        <w:t>【世纪神话】超五星豪华游轮长江三峡5日游（</w:t>
        <w:br/>
        <w:t>宜昌至重庆</w:t>
        <w:br/>
        <w:t>）</w:t>
        <w:br/>
        <w:t>三峡旅游自古已有，古人也曾乘船畅游三峡！三峡旅游有其特殊性，石宝寨、丰都鬼城、白帝城、神女溪等景点均遍布两岸，两岸群山峻岭不宜行车等，所以经水路游三峡最为理想，一般提及游三峡即为乘船游。游玩三峡最惬意的方式是乘坐游轮，饱览江景，每到名胜登岸观光，既免去了每日更换酒店的奔波之苦，又可享受每日不同的窗外景观。</w:t>
        <w:br/>
        <w:t>2013年</w:t>
        <w:br/>
        <w:t>首航</w:t>
        <w:br/>
        <w:t>的世纪神话游船及世纪传奇游船基于顺应世界追求“环保、节能、可持续发展”的潮流，紧扣“长江旅游的休闲游特性”，结合“舵桨合一，电力推进”技术，吧船舶打造理念上升为更符合游船小费高端人群“环保、低碳、节能和人性化”的价值理念，真正满足高品位、真时尚的消费需求，越临世界最高水平，掀起长江豪华游船行业又一次产业革命。</w:t>
        <w:br/>
        <w:t>新世纪系列【世纪神话】</w:t>
        <w:br/>
        <w:t>特别订制世界内河功能最完善客房：长江首创全玻璃开放阳台；睡眠和娱乐分隔；独家配以柔软温暖的SLEEP-IN床垫与床上用品；所有客房配备浴缸，干湿分区；所有客房配备有全净化直饮水系统、自动空调系统、直播电话、液晶卫星电视</w:t>
        <w:br/>
        <w:br/>
        <w:t>第1天</w:t>
        <w:br/>
        <w:t>宜昌</w:t>
        <w:br/>
        <w:t>行程：</w:t>
        <w:br/>
        <w:t>18：30-21：30   宜昌码头登船，</w:t>
        <w:br/>
        <w:t>21:00                游船说明会</w:t>
        <w:br/>
        <w:t>21：30         6楼阳光甲板举行盛大的迎宾酒会</w:t>
        <w:br/>
        <w:br/>
        <w:t>第2天 西陵峡-</w:t>
        <w:br/>
        <w:t>三峡大坝</w:t>
        <w:br/>
        <w:t>行程：</w:t>
        <w:br/>
        <w:t>06:30-07:00  免费早茶、早咖啡、精美茶点</w:t>
        <w:br/>
        <w:t>06:30-07:00  太极拳晨练</w:t>
        <w:br/>
        <w:t>07:00-08:30  自助早餐</w:t>
        <w:br/>
        <w:t>约 08:00       游船经过西陵峡</w:t>
        <w:br/>
        <w:t>08:30-11:30  在船自由活动</w:t>
        <w:br/>
        <w:t>12:00-13:30  自助午餐</w:t>
        <w:br/>
        <w:t>13:30-16:00  上岸免费游览----三峡大坝</w:t>
        <w:br/>
        <w:t>16:00-17:00  文化活动</w:t>
        <w:br/>
        <w:t>约 17:10        游船经过三峡大坝五级船闸</w:t>
        <w:br/>
        <w:t>18:15-19:00   船长欢迎酒会</w:t>
        <w:br/>
        <w:t>19:00-20:30  自助晚餐</w:t>
        <w:br/>
        <w:t>20：30-21：30  参加“加勒比船长”主题酒宴（敬请各位游客盛装打扮，建议女士着礼服，男士着西装）</w:t>
        <w:br/>
        <w:br/>
        <w:t>第3天 巫峡-神女溪-瞿塘峡</w:t>
        <w:br/>
        <w:t>行程：</w:t>
        <w:br/>
        <w:t>06:30-07:00 免费早茶、早咖啡、精美茶点</w:t>
        <w:br/>
        <w:t>06:30-07:00 太极拳晨练</w:t>
        <w:br/>
        <w:t>07:00-08:30 自助早餐 约</w:t>
        <w:br/>
        <w:t>07:30           游船经过巫峡</w:t>
        <w:br/>
        <w:t>08:30-13:00 换小船游览----神女溪（游览时间约2.5小时）</w:t>
        <w:br/>
        <w:t>13:00-14:30 自助午餐 约</w:t>
        <w:br/>
        <w:t>15:00          游船经过瞿塘峡</w:t>
        <w:br/>
        <w:t>14:30-18:00 在船自由活动*</w:t>
        <w:br/>
        <w:t>19:00-20:30 自助晚餐</w:t>
        <w:br/>
        <w:t>21:00          娱乐晚会</w:t>
        <w:br/>
        <w:br/>
        <w:t>第4天 石宝寨</w:t>
        <w:br/>
        <w:t>行程：</w:t>
        <w:br/>
        <w:t>06:30-07:00 免费早茶、早咖啡、精美茶点</w:t>
        <w:br/>
        <w:t>06:30-07:00 太极拳晨练</w:t>
        <w:br/>
        <w:t>07:00-08:30 自助早餐</w:t>
        <w:br/>
        <w:t>09:00-12:00 上岸游览----石宝寨</w:t>
        <w:br/>
        <w:t>12:00-13:30 自助午餐</w:t>
        <w:br/>
        <w:t>15:00-17:00 文化活动</w:t>
        <w:br/>
        <w:t>18:00 离船说明会</w:t>
        <w:br/>
        <w:t>19:00-20:30 船长欢送晚宴(桌餐) (2015年3月1日起改为自助餐)</w:t>
        <w:br/>
        <w:t>20:00-22:30 结帐</w:t>
        <w:br/>
        <w:t>第5天 重庆码头</w:t>
        <w:br/>
        <w:t>行程：</w:t>
        <w:br/>
        <w:t>06:30-08:00 自助早餐</w:t>
        <w:br/>
        <w:t>7:30 退房</w:t>
        <w:br/>
        <w:t>8:00起 重庆港--游客离船</w:t>
        <w:br/>
        <w:t>交通工具：游轮</w:t>
        <w:br/>
        <w:br/>
        <w:t>景点介绍：瞿塘峡</w:t>
        <w:br/>
        <w:t>夔 门 天 下 雄</w:t>
        <w:br/>
        <w:t>夔门，又名瞿塘峡、瞿塘关，瞿塘峡之西</w:t>
        <w:br/>
        <w:br/>
        <w:t>两岸断崖壁立，高数百丈，</w:t>
        <w:br/>
        <w:t>宽不及百米，形同门户，故名。</w:t>
        <w:br/>
        <w:t>长江上游之水纳于此门而入峡；</w:t>
        <w:br/>
        <w:t>是长江三峡的西大门， 峡中水深流急，</w:t>
        <w:br/>
        <w:t>江面最窄处不及50米，</w:t>
        <w:br/>
        <w:t>波涛汹涌，呼啸奔腾，令人心悸，</w:t>
        <w:br/>
        <w:t>素有“夔门天下雄”之称。</w:t>
        <w:br/>
        <w:t>因瞿塘峡地当川东门户，故又别称夔门。</w:t>
        <w:br/>
        <w:t>景点介绍：西陵峡</w:t>
        <w:br/>
        <w:t>西 陵峡，可谓大峡套小峡，峡中还有峡，如破水峡、</w:t>
        <w:br/>
        <w:t>兵书宝剑峡</w:t>
        <w:br/>
        <w:t>（米仓峡）、白狗峡、镇山峡、</w:t>
        <w:br/>
        <w:t>牛肝马肺峡</w:t>
        <w:br/>
        <w:t>、</w:t>
        <w:br/>
        <w:t>灯影峡</w:t>
        <w:br/>
        <w:t>等等。西陵峡两岸有许多著名的溪、泉、石、洞，屈原、昭君、陆羽、白居易、元稹、欧阳修、苏洵、苏轼、苏 辙、寇准、陆游、冯玉祥等众多的历史名人都在这里留下了千古传颂的名篇诗赋。 西陵峡以滩多水急著称，著名的新滩，崆岭滩等，这些险滩，有的是两岸山岩崩落而成，有的是上游砂石冲积所致，有的是岸边伸出的岩脉，有的是江底突起的礁 石。滩险处，水流如沸，泡漩翻滚，汹涌激荡，惊险万状。</w:t>
        <w:br/>
        <w:t>景点介绍：巫峡</w:t>
        <w:br/>
        <w:t>除 却 巫 山 不 是 云</w:t>
        <w:br/>
        <w:t>作为三峡中最为风情万种的一段，不需要广告，</w:t>
        <w:br/>
        <w:t>巫峡早已给世人留下了既文艺又浪漫的色彩。</w:t>
        <w:br/>
        <w:t>巫峡谷深狭长，极易形成云雾。</w:t>
        <w:br/>
        <w:t>有的云飘渺如纱，有的雾如腰带挂在山间，</w:t>
        <w:br/>
        <w:t>中国传统的山水画就在这里。</w:t>
        <w:br/>
        <w:br/>
        <w:t>景点介绍：小三峡</w:t>
        <w:br/>
        <w:t>小 三峡—小小三峡旅游风景区，1991年被评为“</w:t>
        <w:br/>
        <w:t>中国旅游胜地</w:t>
        <w:br/>
        <w:t>四十佳”、2004年11月评为“国家AAAA级旅游景区”，2007年5月被评为“国家 AAAAA级旅游景区”，同时还被评为“中国国家级重点风景名胜区”，“重庆文明景区”，“重庆安全景区”，被名人誉为“中华奇观”，“天下绝景”。</w:t>
        <w:br/>
        <w:t>景点介绍：白帝城</w:t>
        <w:br/>
        <w:t>白帝城是三峡第一峡——瞿塘峡的起点，</w:t>
        <w:br/>
        <w:t>原本高出长江水面160米，三峡库区蓄水后，</w:t>
        <w:br/>
        <w:t>水位抬升102米至半山腰，</w:t>
        <w:br/>
        <w:t>白帝城从半岛变为“孤岛”，</w:t>
        <w:br/>
        <w:t>在高峡平湖的映衬下，十分美丽。</w:t>
        <w:br/>
        <w:t>景点介绍：丰都鬼城</w:t>
        <w:br/>
        <w:t>丰 都鬼城旧名酆都鬼城，古为“巴子别都”，东汉和帝永元二年置县，距今已有近2000年的历史 ，位于重庆市下</w:t>
        <w:br/>
        <w:t>游丰都</w:t>
        <w:br/>
        <w:t>县的长江北岸，是长江游轮旅客的一个观光胜地。丰都鬼城又称为“幽都”、“鬼国京都 ”、“中国神曲之乡”。鬼城以各种阴曹地府的建筑和造型而著名。鬼城内有哼哈祠、天子殿、奈河桥、黄泉路、望乡台、药王殿等多座表现阴间的建筑。</w:t>
        <w:br/>
        <w:t>国家首批AAAA级旅游区——丰都鬼城，是一座起源于汉代的历史文化名城，被人们传为“鬼国京都”、“阴曹地府”，成为人类亡灵的归宿之地。它不仅是传说中的鬼城，还是集儒、道、佛为一体的民俗文化艺术宝库，是长江黄金旅游线上最著名的人文景观之一。</w:t>
        <w:br/>
        <w:t>景点介绍：石宝寨</w:t>
        <w:br/>
        <w:t>石 宝寨，是国家级文物保护单位，国家4A级旅游景区。石宝寨位于重庆忠县境内长江北岸边，故又被称为“江上明珠”。距忠县城45千米，此处临江有一俯高十多 丈，陡壁孤峰拔起的巨石，相传为女娲补天所遗的一尊五彩石，故称“石宝”。此石形如玉印，又名“玉印山”。明末谭宏起义，据此为寨，“石宝寨”名由此而 来。</w:t>
        <w:br/>
        <w:t>石宝寨塔楼倚玉印山修建，依山耸势，飞檐展翼，造型十分奇异。 整个建筑由寨门、寨身、阁楼（寨顶石刹）组成，共12层，高56米，全系木质结构。始建于明万历年间，经康熙、乾隆年间修建完善。原建9层，寨顶有古刹天 子殿。隐含“九重天”之意。顶上3层为1956年修补建筑时所建，石宝寨作为穿斗结构层数多体构大乃国内罕见，又被称为“世界八大奇异建筑”之一。 投资八千余万元人民币的石宝寨保护工程——石宝寨围堰。工程完工后，石宝寨将成为世界上最大的“盆景”和江中“小蓬莱”。美国探索频道中国七大奇观之一。</w:t>
        <w:br/>
        <w:t>景点介绍：神 女</w:t>
        <w:br/>
        <w:t>朝 风 暮 水 浴 神 女</w:t>
        <w:br/>
        <w:t>“与其在悬崖上展览千年，不如在爱人肩头痛哭一晚”</w:t>
        <w:br/>
        <w:t>在去神女峰的路上，我念叨着舒婷的诗句，</w:t>
        <w:br/>
        <w:t>我也在想，</w:t>
        <w:br/>
        <w:t>是什么样的风景引发了女诗人如此的感叹。</w:t>
        <w:br/>
        <w:br/>
        <w:t>重庆江北机场</w:t>
        <w:br/>
        <w:t>——朝天门码头</w:t>
        <w:br/>
        <w:t>1、出租车：打表60元左右，不打表100元左右，预计时间40分钟左右</w:t>
        <w:br/>
        <w:t>2、轻 轨：</w:t>
        <w:br/>
        <w:t>江北机场</w:t>
        <w:br/>
        <w:t>乘轻轨3号线到两路口站下车，不出站换成地铁1号线朝天门方向，到终点站小什字站下车，这乘坐出租车（8元，5分钟），耗时1小时20分钟，轻轨+地铁换乘费用7元+小什字出租车到朝天门8元，总共15元。</w:t>
        <w:br/>
        <w:t>3、机场大巴：从</w:t>
        <w:br/>
        <w:t>江北机场</w:t>
        <w:br/>
        <w:t>坐机场大巴到上清寺（15元）下车，打车到朝天门码头（15元左右）总费用30元左右，耗时1小时15分钟左右。</w:t>
        <w:br/>
        <w:t>重庆火车北站——朝天门码头</w:t>
        <w:br/>
        <w:t>1、出租车：打表50元左右，不打表80元左右，预计时间30分钟左右。</w:t>
        <w:br/>
        <w:t>2、轻轨：重庆火车北站乘轻轨3号线到两路口站小车，不出站换成地铁1号线朝天门方向，到终点站小什字站下车，再乘坐出租车（8元，5分钟）耗时1小时20分钟，轻轨+地铁换成费用4元+小什字出租车到朝天门8元，总共12元。</w:t>
        <w:br/>
        <w:t>宜昌三峡机场</w:t>
        <w:br/>
        <w:t>——新世纪码头/桃花村码头</w:t>
        <w:br/>
        <w:t>1、预计时间60分钟左右，打表80元左右，不打表130元左右，机场出租车一段拒绝打表。</w:t>
        <w:br/>
        <w:t>2、机场大巴：在机场坐机场大巴到终点站清江大厦下车，乘出租新世纪/桃花村码头，总里程52公里。耗时1小时30分钟左右，机场大巴25元/人+出租车25元。总费用50元左右。</w:t>
        <w:br/>
        <w:t>宜昌火车站——新世纪码头/桃花村码头</w:t>
        <w:br/>
        <w:t>1、出租车：预计时间40分钟左右，打表60元左右，不打表80元左右。火车站出租车一般拒绝打表。</w:t>
        <w:br/>
        <w:t>2、</w:t>
        <w:br/>
        <w:t>宜昌东站</w:t>
        <w:br/>
        <w:t>（公交9路）到330工程局下车，转乘公交10路，在终点站</w:t>
        <w:br/>
        <w:t>三游洞</w:t>
        <w:br/>
        <w:t>下车。步行300米左右到达新世纪国旅码头，步行1000米左右到桃花村码头，总里程21公里左右，耗时1小时左右，公交车1元/次。</w:t>
        <w:br/>
        <w:br/>
      </w:r>
    </w:p>
    <w:p>
      <w:r>
        <w:t>评论：</w:t>
        <w:br/>
      </w:r>
    </w:p>
    <w:p>
      <w:pPr>
        <w:pStyle w:val="Heading2"/>
      </w:pPr>
      <w:r>
        <w:t>145.中国南方最精彩的马战表演，感觉土家族比蒙古族还擅于马战</w:t>
      </w:r>
    </w:p>
    <w:p>
      <w:r>
        <w:t>https://you.ctrip.com/travels/wuhan145/3588385.html</w:t>
      </w:r>
    </w:p>
    <w:p>
      <w:r>
        <w:t>来源：携程</w:t>
      </w:r>
    </w:p>
    <w:p>
      <w:r>
        <w:t>发表时间：2017-11-17</w:t>
      </w:r>
    </w:p>
    <w:p>
      <w:r>
        <w:t>天数：4 天</w:t>
      </w:r>
    </w:p>
    <w:p>
      <w:r>
        <w:t>游玩时间：11 月</w:t>
      </w:r>
    </w:p>
    <w:p>
      <w:r>
        <w:t>人均花费：888 元</w:t>
      </w:r>
    </w:p>
    <w:p>
      <w:r>
        <w:t>和谁：和朋友</w:t>
      </w:r>
    </w:p>
    <w:p>
      <w:r>
        <w:t>玩法：自由行，摄影，人文</w:t>
      </w:r>
    </w:p>
    <w:p>
      <w:r>
        <w:t>旅游路线：武汉，锦里沟</w:t>
      </w:r>
    </w:p>
    <w:p>
      <w:r>
        <w:t>正文：</w:t>
        <w:br/>
        <w:t>《风云土司寨》是</w:t>
        <w:br/>
        <w:t>武汉</w:t>
        <w:br/>
        <w:t>锦里沟</w:t>
        <w:br/>
        <w:t>每日下午定期举行的一场盛大的实景演出秀，大概讲述的故事是从鄂西迁来武汉有三支土家族，三位土司和善忠厚，土家百姓团结友爱。可是，一窝马匪打破了这里的宁静，人们在三位土司的带领下，奋起反击，誓死保卫家园……依渝帆分解，整个演出可以分为和谐土家族、土家联姻、土匪来袭、土司练兵、决战土司寨几个章节，既展示了土家族的风土人情，又展示了土家族人热爱生活、保卫家园的决心。</w:t>
        <w:br/>
        <w:t>在人们的印象中，土家族一般生活中渝东南、湘西、鄂西、贵州等地，武汉怎么会有土家族呢？原来在清朝雍正年间，土家族地区施南土司下属的忠峒土司第十七代土司王从鄂西恩施州宣恩县迁至鄂东，选中了黄陂区蔡店街道，经过近300年的发展变迁，现在这里拥有大量的土家山寨。而锦里沟就是其中的一个土家山寨发展起来的一个旅游景点，占地约10平方公里，现为国家AAAA级旅游景区。</w:t>
        <w:br/>
        <w:t>这个部分主要以展示土家族人的和谐生活，演员们为大家献上了蹬桌、蹬缸等表演，精彩的表演让观众连连叫好。一个女演员蹬缸已让人感到很惊奇了，没想到缸里居然还有一个大小伙子，这得需要多大的脚力啊！</w:t>
        <w:br/>
        <w:t>我们去得比较晚，前面还有一些节目我们没有拍到，坐下来的时候看到一位演员正在顶一张大方桌，尔后便是上面的顶缸，再接着就是头顶瓷瓶。</w:t>
        <w:br/>
        <w:t>就在当地老百姓过着幸福生活的时候，出现了一些二流子（社会流莽）到寨子里来惹是生非。</w:t>
        <w:br/>
        <w:t>寨子里的人岂能容忍，于是对这些二流子一顿痛打，把他们打了个落花流水。</w:t>
        <w:br/>
        <w:t>这一部份写的是另两支土家山寨的土司（封疆与光祖）到锦里沟土司王府来拜访田璋，通过封疆的做媒，光祖的公子和田璋的小姐田月娥结成了秦晋之好，婚礼就定在当日在王府前举办。阖府上下都在为婚礼忙碌着，王府前人们载歌载舞，一派喜庆气氛。</w:t>
        <w:br/>
        <w:t>三位兄弟久别重逢，一说联姻，马上就办</w:t>
        <w:br/>
        <w:t>于是各自回府，准备婚礼喜事。随后漂亮的喜娘坐碰上金色的吊船从天而降</w:t>
        <w:br/>
        <w:t>帅气的新郎也是衣着一袭喜庆的红装，骑着骏马而来</w:t>
        <w:br/>
        <w:t>然后土司府上下正热热闹闹的举办婚礼。</w:t>
        <w:br/>
        <w:t>正当人们沉侵在一片喜庆之中时，一大群土匪不期而至，打乱了土司府的平静。青龙环绕过，白虎堂上坐，无灾也无祸，锦里沟这块风水宝地和新娘田月娥的美貌引起了土匪的觊觎。</w:t>
        <w:br/>
        <w:t>在这喜庆的日子里土匪却前来抢劫，生活顿时失去了宁静。土匪头子对王爷宣称：交出田月娥，退出土司寨。</w:t>
        <w:br/>
        <w:t>土家人民岂能束手就擒？自然不可能答应土匪的要求，于是双方开始发生冲突。</w:t>
        <w:br/>
        <w:t>土匪头子掏出了当时还很先进的手枪，对土司府发起了猛攻。</w:t>
        <w:br/>
        <w:t>接下来免不了一场乱战，土司府上上下下因为准备不足，也是仓促应战，好在拥有易守难攻的有利地形，最终一帮土匪还是被打得落荒而逃。</w:t>
        <w:br/>
        <w:t>但是土司府因为准备不足，加上又在操办喜事，还是出现了一定的伤亡，府里管家就因为拼命护着新娘田月娥而中了土匪头子的手枪而身亡。</w:t>
        <w:br/>
        <w:t>土匪被击退后，三位土司召集全府家丁，土司王爷号召族人誓死保卫自己的家园，发出了：“宁肯站着死，决不跪着生”的豪言，于是决定要好好练兵！</w:t>
        <w:br/>
        <w:t>接着我们看到了马背上的十余般武艺，这是马上倒立</w:t>
        <w:br/>
        <w:t>马上翻身</w:t>
        <w:br/>
        <w:t>马上飞翔（不好意思，这些名字是渝帆自己取的，有懂这专业的，欢迎大家留言补充）</w:t>
        <w:br/>
        <w:t>王爷以身作则，自己亲自上马练习</w:t>
        <w:br/>
        <w:t>马上</w:t>
        <w:br/>
        <w:t>马上直立</w:t>
        <w:br/>
        <w:t>马上转身</w:t>
        <w:br/>
        <w:t>马上飞腿</w:t>
        <w:br/>
        <w:t>正当土司寨练兵之际，土匪们回去搬来大帮人马，卷土重来，一时喊杀声大起，数十骑人马来热汹汹。</w:t>
        <w:br/>
        <w:t>一看也是训练有素，来者不 善。</w:t>
        <w:br/>
        <w:t>但是兵来将挡，水来土掩，一场决战一触即发。</w:t>
        <w:br/>
        <w:t>只见这位土司爷以一乱二，情势危急</w:t>
        <w:br/>
        <w:t>不过姜还是老的辣，一局战罢，土匪最终人仰马翻，血溅沙场。</w:t>
        <w:br/>
        <w:t>一局战罢，双方猛将再次出战</w:t>
        <w:br/>
        <w:t>最后土匪头子一声令下，倾巢而出，大举进攻</w:t>
        <w:br/>
        <w:t>这边土司府王爷亲自上战</w:t>
        <w:br/>
        <w:t>最终杀得土匪们片甲不留，正义终于战胜了邪恶。</w:t>
        <w:br/>
        <w:t>末了，新娘田月娥和英勇作战的新郎继续着他们的婚礼。</w:t>
        <w:br/>
        <w:t>整个马战演出过程中，优美的歌声、乐曲穿插于土家族的风土人情中，于刀光剑影中把土匪的邪恶和马战的惊险刺激表现得淋漓尽致，气势恢宏的场面、精彩的马战表演更是让观众大饱眼福。</w:t>
        <w:br/>
        <w:t>最后，问题来了，南方的土家族人真有这么高超的马技吗？</w:t>
      </w:r>
    </w:p>
    <w:p>
      <w:r>
        <w:t>评论：</w:t>
        <w:br/>
        <w:t>1.去过，看完想回去翻过去的照片，回到属于自己的回忆。</w:t>
        <w:br/>
        <w:t>2.去年去过的吗，哈哈，今年还想再去！</w:t>
      </w:r>
    </w:p>
    <w:p>
      <w:pPr>
        <w:pStyle w:val="Heading2"/>
      </w:pPr>
      <w:r>
        <w:t>146.大峽谷-恩施</w:t>
      </w:r>
    </w:p>
    <w:p>
      <w:r>
        <w:t>https://you.ctrip.com/travels/enshi487/3570048.html</w:t>
      </w:r>
    </w:p>
    <w:p>
      <w:r>
        <w:t>来源：携程</w:t>
      </w:r>
    </w:p>
    <w:p>
      <w:r>
        <w:t>发表时间：2017-11-25</w:t>
      </w:r>
    </w:p>
    <w:p>
      <w:r>
        <w:t>天数：4 天</w:t>
      </w:r>
    </w:p>
    <w:p>
      <w:r>
        <w:t>游玩时间：9 月</w:t>
      </w:r>
    </w:p>
    <w:p>
      <w:r>
        <w:t>人均花费：1500 元</w:t>
      </w:r>
    </w:p>
    <w:p>
      <w:r>
        <w:t>和谁：夫妻</w:t>
      </w:r>
    </w:p>
    <w:p>
      <w:r>
        <w:t>玩法：</w:t>
      </w:r>
    </w:p>
    <w:p>
      <w:r>
        <w:t>旅游路线：恩施，恩施大峡谷，利川</w:t>
      </w:r>
    </w:p>
    <w:p>
      <w:r>
        <w:t>正文：</w:t>
        <w:br/>
        <w:t>九月十八日一大早，阳光明媚，我们背起行囊向</w:t>
        <w:br/>
        <w:t>广州火车站</w:t>
        <w:br/>
        <w:t>出发，早上的广州火车站广场干净，人流不大，是我无数次出行最清新的一次，从进站安检，验票入闸给我一个全新的感觉，以前过安检，高音喇叭不停喊，大包小包，钱包全部放入安检机，人头攒动，真怕自己的贵重物品丢失，现</w:t>
        <w:br/>
        <w:t>不一样了，过去一个，放好行李，再放下一个，也没有了那烦人的嗽叭叫喊。</w:t>
        <w:br/>
        <w:t>这个行程可以乘坐动车，动车8小时，620元，8个小时座位路途太辛苦，我选择了k356次卧下铺351元，</w:t>
        <w:br/>
        <w:t>广州至重庆</w:t>
        <w:br/>
        <w:t>北，在</w:t>
        <w:br/>
        <w:t>恩施</w:t>
        <w:br/>
        <w:t>下车。乘坐这趟列车也舒服，这廂六个铺，只有我俩下铺，碰巧，全程中上铺都没人，包廂了。闲来可看看书，上上网，欣赏沿途风光，累了，可以躺下休息，中午还可以做做美梦，乘坐长途火车已经久违多年了。这么任性还是首次，多舒适的一趟列车啊！</w:t>
        <w:br/>
        <w:t>我家老先生还说起六十年代的乘火车的无座情景，当年的情景，今天是无法承受的。</w:t>
        <w:br/>
        <w:t>下午十五点十分，</w:t>
        <w:br/>
        <w:t>衡阳站</w:t>
        <w:br/>
        <w:t>16.40株洲火车站到了</w:t>
        <w:br/>
        <w:t>停留了十分钟。下车拍车站，记得九十年代中期，老先生单位去张家界国家森林公园旅游，我是随团的家属，那时候的火车是烧煤的，列车转弯时，我们都看見火车头拖着长长的黑烟，脸上都感到有东西打着，用手一摸原来是黑色的粉末。停站三十分，同事们都在购物聊天，转身不见了先生，焦急万分，见火车就上，先生也找不到我，突然发现我上错车，立马将我提下车，刚下车，列车就开拨，这列车是开往沈阳的，乱中出错，差点我就要上北方，闯关东了。从那以后，即使独行，我再也没有上错车。</w:t>
        <w:br/>
        <w:t>列车进入</w:t>
        <w:br/>
        <w:t>长沙站</w:t>
        <w:br/>
        <w:t>。</w:t>
        <w:br/>
        <w:t>列车上的晚餐，25元，不在是过去的样子，品质很不错哦，长途列车上不错的选择。</w:t>
        <w:br/>
        <w:t>晚上的23.35列车进入</w:t>
        <w:br/>
        <w:t>武昌火车站</w:t>
        <w:br/>
        <w:t>，在这个车站，列车运行变方向了，原来京广线是从南向北行驶，现在要从东方，向西方行驶。</w:t>
        <w:br/>
        <w:t>深夜里，武昌火车站灯火通。</w:t>
        <w:br/>
        <w:br/>
        <w:t>恩施站</w:t>
        <w:br/>
        <w:t>到了，带着行囊，离开了二十三个小时的火车车厢,向大峽谷进发。</w:t>
        <w:br/>
        <w:t>恩施站，有完善的配套设施，火车站广场有多路公交车直达市中心和客运站，在不久的将来，火车站广场的对面，将是一个大型的旅游客运中心。6路公交车，途经是恩施客运站，二元投币，在航空路下车，车站的对着客运站，过天桥，大峡谷景区专线车从恩施客运站出发，30十分钟一班前往大峡谷景区。全程25元</w:t>
        <w:br/>
        <w:t>沿途的风景也不错[[沿途的风景]，离开市区后，汽车沿着清江，向大峽谷前进，一路风景秀丽，</w:t>
        <w:br/>
        <w:t>路过这山，山峰峻美‘只可惜汽车一闪而过。</w:t>
        <w:br/>
        <w:t>在携程网订的酒店，住在景区，有阳台，在阳台上观赏山景，能见到上山的缆车，酒店就座落在女儿寨的后面，距离游客服务中心只有200米，从景区回来的环保车还可以在酒店门口停车，不用从游客中心往回走。</w:t>
        <w:br/>
        <w:t>房间里的阳台能观赏到景区的云雾缭绕的美景，空气清新，如果再来，还要住这里。</w:t>
        <w:br/>
        <w:t>如果从恩施到大峡谷，当天上山，乘上山的索道是必须的，不然的话只能住山上了。</w:t>
        <w:br/>
        <w:t>这个景观很有趣，它是一个洗手间，“熊大”在门口等着。</w:t>
        <w:br/>
        <w:t>缆车到了山上，大雨滂沱，天空恢蒙蒙，这里的气候很像黄山，雾霾一到，啥都看不见。</w:t>
        <w:br/>
        <w:t>悬空栈道。</w:t>
        <w:br/>
        <w:t>这里的山崖很特别，在这山岰里，好像进了迷宫一样</w:t>
        <w:br/>
        <w:t>【一线天】</w:t>
        <w:br/>
        <w:t>站在云雾中，眼前一座【大地山川】被云雾笼罩了，在下山的扶梯里云雾散去，这座【大地山川】只能这样看。</w:t>
        <w:br/>
        <w:t>行走了好几个小时了，风吹云散，【迎客松】出现在眼前，上天有眼，让我能见这美景。</w:t>
        <w:br/>
        <w:t>一柱香.云雾缭绕，即使近在咫尺，也没办法照相。</w:t>
        <w:br/>
        <w:t>【兄弟俩】</w:t>
        <w:br/>
        <w:t>【睡美人】路上的睡美人，离出口不远了，这一路上上下下”差不多徒步走了4心时了，天时下雨，，天空笼罩在云雾中，大雨如注，我们撑着伞，还穿了雨衣，看天快一黑了，还要赶紧下山，</w:t>
        <w:br/>
        <w:t>人走到最不想走的时候，亚洲最长的手扶电梯，最出现在眼前，大门楼入口处，票价30元。</w:t>
        <w:br/>
        <w:t>九月十九日，我们从火车下来，马不停蹄奔向大峽谷景区，连续徒步了五座山峰，还要走很长的路，要不是有电梯，我是不可能完成这五座山的路上数不完的台阶，山上风光无限，我们不可能再来。</w:t>
        <w:br/>
        <w:t>在下榻的酒店，尝一盘青江新鲜鱼，一个字“鲜”好吃，108元，</w:t>
        <w:br/>
        <w:t>第二天游览 【云龙地缝】，我们从上午九点三十分开始进入景区，</w:t>
        <w:br/>
        <w:t>从底部往向上看【地缝】有些地方就像刀切似的。如果昨天不乘上山索道，对“地缝”的理解不一定深刻，从高空俯瞰，观赏地球上最美的伤痕就得更确切。要观赏【地缝】必须乘上山索道，不然的话，就遗憾了。</w:t>
        <w:br/>
        <w:t>在地缝下面观赏瀑布最好是带上雨伞。</w:t>
        <w:br/>
        <w:t>／</w:t>
        <w:br/>
        <w:t>这地缝像刀切似的直。</w:t>
        <w:br/>
        <w:t>云龙地缝的电梯,</w:t>
        <w:br/>
        <w:t>电梯旁的瀑布，我们要从这里开始向顶端前进。</w:t>
        <w:br/>
        <w:t>我们从九点三十进了【地缝】景区，从上往下走，又从下往上爬，很多人，只走了一半就在第一个出口就离开了，我们坚持要找到电梯，要是见到电梯，就必须走完全程。见到电梯了，只可惜电梯今天不开放，也可能还没有验收合格吧。如果有电梯，那该多好哦，省时省力。地缝景区内有完善的保安，每到一地，或是险要处，都有安保候着，全程虽然有时前后都没有随尾的，但柳暗花明又一村。【地缝】景区从入口徒步开始，我都没见到过小卖部，因此要带水和小吃，要不然有钱也没用呢。</w:t>
        <w:br/>
        <w:t>傍晚十六点客运专线返回恩施城。【恩施女儿城】这里头热闹非凡，每天晚上七点三十分都有表演，有游旅餐厅，一元钱一个碗，你可一边喝酒一边接摔,在这里吃团餐都这样，摔碗是土家特色。一顿饭摔出满堂彩，尽兴而归。</w:t>
        <w:br/>
        <w:t>巴人客栈的大堂，今晚下榻的酒店，250元。</w:t>
        <w:br/>
        <w:t>地道菜关张合渣，我不恭维了。</w:t>
        <w:br/>
        <w:t>二小时的车程，来到宜川，火车站广场，二元公交车，来到了葛洲坝水利枢纽工程船阐，想当年乘游轮从重庆市的朝天门码头出发游三峡，饱览三峡美好风光，船驶入船阐的情景，好像就昨晚上发生一样，浮现眼前。时光流逝，转眼已经步入暮年。</w:t>
        <w:br/>
        <w:t>游船码头。</w:t>
        <w:br/>
        <w:t>宜昌市中心街道。</w:t>
        <w:br/>
        <w:t>游</w:t>
        <w:br/>
        <w:t>恩施大峡谷</w:t>
        <w:br/>
        <w:t>景区和地綘景区是有完善的接驳交通‘，如果去</w:t>
        <w:br/>
        <w:t>利川</w:t>
        <w:br/>
        <w:t>，游清江画廊和其他旅游景点，最好还是自驾游或包车为好。</w:t>
      </w:r>
    </w:p>
    <w:p>
      <w:r>
        <w:t>评论：</w:t>
        <w:br/>
        <w:t>1.楼主这次旅行累吗？我每次都感觉心有余而力不足啊。</w:t>
        <w:br/>
        <w:t>2.楼主这一趟的交通和住宿加在一起多少钱？</w:t>
      </w:r>
    </w:p>
    <w:p>
      <w:pPr>
        <w:pStyle w:val="Heading2"/>
      </w:pPr>
      <w:r>
        <w:t>147.你和养生之间只差去次</w:t>
      </w:r>
    </w:p>
    <w:p>
      <w:r>
        <w:t>https://you.ctrip.com/travels/enshi487/3594873.html</w:t>
      </w:r>
    </w:p>
    <w:p>
      <w:r>
        <w:t>来源：携程</w:t>
      </w:r>
    </w:p>
    <w:p>
      <w:r>
        <w:t>发表时间：2017-11-25</w:t>
      </w:r>
    </w:p>
    <w:p>
      <w:r>
        <w:t>天数：3 天</w:t>
      </w:r>
    </w:p>
    <w:p>
      <w:r>
        <w:t>游玩时间：11 月</w:t>
      </w:r>
    </w:p>
    <w:p>
      <w:r>
        <w:t>人均花费：1999 元</w:t>
      </w:r>
    </w:p>
    <w:p>
      <w:r>
        <w:t>和谁：和朋友</w:t>
      </w:r>
    </w:p>
    <w:p>
      <w:r>
        <w:t>玩法：自由行，人文，省钱，周末游</w:t>
      </w:r>
    </w:p>
    <w:p>
      <w:r>
        <w:t>旅游路线：恩施，利川</w:t>
      </w:r>
    </w:p>
    <w:p>
      <w:r>
        <w:t>正文：</w:t>
        <w:br/>
        <w:t>恩施</w:t>
        <w:br/>
        <w:t>的好常常被人遗忘，在全民养生的时代，我必须不断为这个人间养老圣地打call，不仅是老人，也是年轻一族在忙碌生活中调息身心的不二选择。</w:t>
        <w:br/>
        <w:t>最近听到个笑话，说：你和养生之间只差一个保温杯，但是我要告诉你，养生最重要的不是买得到的保温杯，而是与生存息息相关，用钱也买不到的空气和水。</w:t>
        <w:br/>
        <w:t>身在大城市的我，每天被雾霾笼罩，想要深呼吸还要挑个污染少的日子出去，出门戴口罩已经是我的日常习惯。不过到了恩施之后，呼吸道不顺畅这些症状都会神奇的消失，这并不是夸张，而是这个天然氧吧带来的益处。</w:t>
        <w:br/>
        <w:t>恩施地处湖北，是近几年才开始做旅游推广后，才被游客慢慢了解的地方。土家族苗族的文化孕育这一方的儿女们，在这里，拥有着独特的建筑特色和饮食特点。</w:t>
        <w:br/>
        <w:t>住宿决定你的旅行品质好坏，因为我这次是第二次来恩施，所以相对于第一次的来说更有经验，这里是乡间，如果你想住高星酒店的话，就不适合来这里旅行，这里的住宿必须是要让你身体，环境，文化融合且像家一样的地方，接下来我就来介绍几个我觉得还不错的民宿。</w:t>
        <w:br/>
        <w:t>恩施</w:t>
        <w:br/>
        <w:t>利川</w:t>
        <w:br/>
        <w:t>白鹊山书舍</w:t>
        <w:br/>
        <w:t>白鹊山书舍是整个白鹊山村的民宿中比较有特色的一家，这个地方的民宿用高起点来规划，高品位设计，高标准建设，结合休闲和乡村旅游来打造的。每一栋别墅各有特色，适合一大家子或者几家亲戚一同出行居住的地方，有适合小朋友的榻榻米，小帐篷，复式别墅的内部设计，有一丝丝的时尚感，但又有那种复古的山间庭院的感觉。</w:t>
        <w:br/>
        <w:t>恩施利川丽森休闲度假村</w:t>
        <w:br/>
        <w:t>在利川的南坪乡的丽森休闲度假村，和白鹊山书舍有着不同的感觉。这里的楼房都是古老的吊脚楼设计，巴楚文化，土家苗家文化满满充斥在这里，无公害蔬果，儿童乐园，森林烤吧，娱乐设施也齐全，有院子也有独栋，还有整幢的住宿可以根据自己的预算选择。</w:t>
        <w:br/>
        <w:t>在丽森又一特色就是美食，我在这里吃了一顿农家晚餐，菜式很丰富，若不是现在天凉了，夏季的娱乐活动会更加丰富多彩。</w:t>
        <w:br/>
        <w:t>恩施宣恩水田坝联华民宿</w:t>
        <w:br/>
        <w:t>房前屋后流水淙淙的椒园镇水田坝村，片片茶园曲径通幽，吊脚楼旁翠竹掩映，小桥流水炊烟袅袅，在这里生活享受的是田园风光，让你忘却在城市里的烦恼，沏一壶茶放空一个下午。</w:t>
        <w:br/>
        <w:t>恩施宣恩最美苗乡板辽村联华民宿</w:t>
        <w:br/>
        <w:t>如果你恰好喜欢吃柚子，这个季节漫山遍野的柚子树一定会让你欣喜若狂，这里的柚子品种不是那种很薄的皮，但是柚子的肉，多汁可口，而且不会黏住皮，很容易就可以剥干净。当地的家庭主妇和老人们精神特别好，还正好看到她们在表演“打莲香”这是一项非物质文化遗产，我也是第一次看到这样的演出，在板辽村还有一样很特别的就是富硒产品，临走前买了一盒富硒人参鸡蛋，看了介绍是上过星光大道节目，由中科院研究出来的养生佳品，鸡蛋由于成分特殊，打完以后颜色是和牛奶一样雪白雪白的。</w:t>
        <w:br/>
        <w:t>恩施枫香坡景区茶花山居</w:t>
        <w:br/>
        <w:t>在枫香坡景区里，有一位很有情怀的侗族女子，用自己的几个10年推动整个村落的民宿发展，也打造了她自己心中的茶花山居。有很多名人到这里住过，吴小莉，李小双等，没想到在这样一个地方，有这样茂林修竹，满山茶园，世外桃源一样的一处居所。</w:t>
        <w:br/>
        <w:t>恩施女儿城巴人客栈</w:t>
        <w:br/>
        <w:t>如果你准备去恩施旅行，不得不去女儿城，这是个以文化为主打的商业街，一整天都会有演出团队出现在这里跟游客互动，还有博物馆里那些古老的传统文化你可以花一点点时间慢慢品味，看看雕画，听听山歌，欣赏西兰卡普制品。巴人客栈的位置正对面就是博物馆，斜对面就是女儿城里最大的餐饮馆巴人堂，也算是恩施数一数二的客栈了。</w:t>
        <w:br/>
        <w:t>推荐了那么多，有没有你喜欢的那一家呢？可能会有我写的不足的地方，也喜欢各位来补充，更希望的是，你和我一样，去体验一下这些有灵魂，很用心打造的民宿。</w:t>
        <w:br/>
        <w:t>你一定会爱上恩施的民宿。</w:t>
        <w:br/>
        <w:t>如需转载，请标明作者及出处，谢谢配合。</w:t>
      </w:r>
    </w:p>
    <w:p>
      <w:r>
        <w:t>评论：</w:t>
        <w:br/>
        <w:t>1.夏季去最好，避暑</w:t>
        <w:br/>
        <w:t>2.请问楼主，，一般把这些好玩的地方玩遍要多长时间啊、、、</w:t>
        <w:br/>
        <w:t>3.最佳旅游季节是什么时候呢？其实我觉得淡季去也行，省钱。</w:t>
      </w:r>
    </w:p>
    <w:p>
      <w:pPr>
        <w:pStyle w:val="Heading2"/>
      </w:pPr>
      <w:r>
        <w:t>148.云游恩施大峡谷，探秘鄂西世外桃源</w:t>
      </w:r>
    </w:p>
    <w:p>
      <w:r>
        <w:t>https://you.ctrip.com/travels/enshi487/3603116.html</w:t>
      </w:r>
    </w:p>
    <w:p>
      <w:r>
        <w:t>来源：携程</w:t>
      </w:r>
    </w:p>
    <w:p>
      <w:r>
        <w:t>发表时间：2017-12-13</w:t>
      </w:r>
    </w:p>
    <w:p>
      <w:r>
        <w:t>天数：3 天</w:t>
      </w:r>
    </w:p>
    <w:p>
      <w:r>
        <w:t>游玩时间：12 月</w:t>
      </w:r>
    </w:p>
    <w:p>
      <w:r>
        <w:t>人均花费：2500 元</w:t>
      </w:r>
    </w:p>
    <w:p>
      <w:r>
        <w:t>和谁：和朋友</w:t>
      </w:r>
    </w:p>
    <w:p>
      <w:r>
        <w:t>玩法：</w:t>
      </w:r>
    </w:p>
    <w:p>
      <w:r>
        <w:t>旅游路线：</w:t>
      </w:r>
    </w:p>
    <w:p>
      <w:r>
        <w:t>正文：</w:t>
        <w:br/>
        <w:t>恩施</w:t>
        <w:br/>
        <w:t>，曾经若隐若现在脑海里的名字。</w:t>
        <w:br/>
        <w:t>如果我不是亲自来到这里，也许这个地方，我可能一直无法想象它的模样。</w:t>
        <w:br/>
        <w:t>直到这个冬季，我到</w:t>
        <w:br/>
        <w:t>恩施</w:t>
        <w:br/>
        <w:t>了。才知道，原来恩施不只是一个城市。原来这里是土家族和苗族人生活的地方，是一个少数民族自治州啊。</w:t>
        <w:br/>
        <w:t>这里距离重庆不远，反倒是距离湖北的省会武汉市挺远的，所以和我想象的一样，这里的口味偏辣。这里的食物也是我喜欢的味道。到了</w:t>
        <w:br/>
        <w:t>恩施</w:t>
        <w:br/>
        <w:t>，听说了许多关于恩施的称号，比如“鄂西林海”、 “华中药库”、 “烟草王国”、“世界硒都”。</w:t>
        <w:br/>
        <w:t>到达恩施的时候是傍晚，天已经黑了许多。入住的是恩施国际大酒店。然后在天黑的时候，在恩施州府所在地 恩施市逛了一逛，这里给我的感觉很朴实，没有那么喧嚣，夜幕降临的恩施市，没有一线城市的繁华，没有沿海城市的风吹，有的，只有普普通通的生活氛围，也许，那就是我寻找许久的小生活吧。</w:t>
        <w:br/>
        <w:t>路线：</w:t>
        <w:br/>
        <w:t>day 1:</w:t>
        <w:br/>
        <w:t>恩施土司城</w:t>
        <w:br/>
        <w:t>－</w:t>
        <w:br/>
        <w:t>石门河</w:t>
        <w:br/>
        <w:t>景区－恩施女儿城－恩施国际大酒店</w:t>
        <w:br/>
        <w:t>day 2:</w:t>
        <w:br/>
        <w:t>恩施大峡谷</w:t>
        <w:br/>
        <w:t>云龙河地缝－</w:t>
        <w:br/>
        <w:t>七星寨景区</w:t>
        <w:br/>
        <w:t>－</w:t>
        <w:br/>
        <w:t>利川</w:t>
        <w:br/>
        <w:t>蓝波湾酒店</w:t>
        <w:br/>
        <w:t>day 3:</w:t>
        <w:br/>
        <w:t>利川</w:t>
        <w:br/>
        <w:t>腾龙河景区－回程</w:t>
        <w:br/>
        <w:t>第一天上午8点，我们坐车来到位于恩施市区的土司城。</w:t>
        <w:br/>
        <w:t>这座土司城不是最大的土司城，但却是保存最完好的土司城。里面保存着古时候土司工作、休息以及各将领的办公场所。到达土司城，可以看见一个很大的建筑，上面写着</w:t>
        <w:br/>
        <w:t>恩施土司城</w:t>
        <w:br/>
        <w:t>五个大字，这里也是景区售票的地方，通过检票口，我们正式进入土司城了。</w:t>
        <w:br/>
        <w:t>土司城包括门楼、侗族风雨桥、廪君祠、校场、土家族民居、土司王宫—九进堂、城墙、钟楼、鼓楼、百花园、白虎雕像、卧虎铁桥、听涛茶楼、民族艺苑等景点。</w:t>
        <w:br/>
        <w:t>而众多景点中最值得参观的就是土司的王宫，九进堂。九进堂是整个土司城的核心，由333根柱子、333个石柱础、330道门、90余个窗、数千块雕花木窗、上千根檩子、上万根椽木组合而成，是目前国内罕见的纯榫卯相接的木结构建筑。从九进堂往外看去，可以看到远处的亭台楼阁错落有致，想象一下在遥远的古代，这里曾经是一代王侯生活的地方。</w:t>
        <w:br/>
        <w:t>地址：湖北省恩施市土司路138号，距州府恩施市中心1.5公里，可直接打车前往，较便利。</w:t>
        <w:br/>
        <w:t>开放时间：4月1日~10月31日：08:00~18:30 ；11月1日~3月31日：08:30~17:30。</w:t>
        <w:br/>
        <w:t>门票：50元。</w:t>
        <w:br/>
        <w:t>逛完了土司城，我们沿着318国道恩施段前往</w:t>
        <w:br/>
        <w:t>石门河</w:t>
        <w:br/>
        <w:t>景区。我们先乘车在高速上2小时，之后下高速沿着318国道。我们的午餐也是在这里吃的。</w:t>
        <w:br/>
        <w:t>吃完午饭，我们买票进入</w:t>
        <w:br/>
        <w:t>石门河</w:t>
        <w:br/>
        <w:t>景区。景区位于湖北</w:t>
        <w:br/>
        <w:t>建始</w:t>
        <w:br/>
        <w:t>县高坪镇，是恩施母亲河八百里清江的支流。</w:t>
        <w:br/>
        <w:t>其实，对于恩施的印象，可能仅限于</w:t>
        <w:br/>
        <w:t>恩施大峡谷</w:t>
        <w:br/>
        <w:t>。到石门河景区之前，我从未听说过这里，并且没有太多的向往。我们走进景区，需要乘坐景区公交到达山间。景区的结构位于两座山之间的一条河流。我们需要从山间慢慢下山，沿着河流参观到最深处，然后从另外一端爬山出景区。</w:t>
        <w:br/>
        <w:t>刚开始的景区画面，其实和其他的山水并没什么不同，一样是山峦重叠，一样有一座吊桥。当我们慢慢沿着山路往下，发现岩石开始发生变化，这里的石头和其他山林的石头不同。听导游说，这里的石头是喀斯特地貌特征，是一个集“幽、险、奇、秀、古”于一体的景区。</w:t>
        <w:br/>
        <w:t>更神奇的是石门河与百慕大三角、埃及金字塔、珠穆朗玛峰、中国黄山同处于北纬30度线上。因北纬30度地区躲过了第四纪冰川运动的侵袭，成为许多珍稀植物的避乱所。被世界教科文组织评定为“最适合人类居住的环境之一”。</w:t>
        <w:br/>
        <w:t>地址：湖北省恩施土家族苗族自治州</w:t>
        <w:br/>
        <w:t>建始</w:t>
        <w:br/>
        <w:t>县高坪镇</w:t>
        <w:br/>
        <w:t>开放时间：8:00-17:30</w:t>
        <w:br/>
        <w:t>门票：成人128元（含景交，景区公交单独购买30元）</w:t>
        <w:br/>
        <w:t>逛完了石门河景区已经是下午三点半了，我们开始上高速返程。到达恩施女儿城吃晚饭。</w:t>
        <w:br/>
        <w:t>恩施女儿城位于湖北省恩施市区七里坪，是中国第八个人造古镇，古镇建筑风格仿古与土家吊脚楼相结合，体现了土家族的民风民俗。我们是在女儿城的土家大排档吃饭的，吃晚饭，我们在街边可以看见马路对面的巴人堂有土家族的表演，男女对唱情歌。表演结束，里面的人会端出一些酒，拿到酒的人会将酒一饮而尽，然后把碗摔碎，这就是土家族的风俗。</w:t>
        <w:br/>
        <w:t>之后，我们在女儿城逛了一下，然后乘车回到恩施国家大酒店。</w:t>
        <w:br/>
        <w:t>第二天，我们起早前往著名的5a级景区</w:t>
        <w:br/>
        <w:t>恩施大峡谷</w:t>
        <w:br/>
        <w:t>，这里也是我对恩施的向往，我知道恩施这个地方，也是因为这里。这里被专家赞誉可与美国科罗拉多大峡谷媲美，是</w:t>
        <w:br/>
        <w:t>清江大峡谷</w:t>
        <w:br/>
        <w:t>一段，可见在国际的地位，它位于恩施市屯堡乡和板桥镇境内。我们乘车2小时到达了恩施大峡谷。恩施大峡谷分为云龙河地缝和</w:t>
        <w:br/>
        <w:t>七星寨景区</w:t>
        <w:br/>
        <w:t>。我们先逛了云龙河地缝。</w:t>
        <w:br/>
        <w:t>云龙河地缝，位于峡谷下方，地缝至少形成于5千万年前，从地缝顶部到地缝底部的地层主要为形成于2.1－2.9亿年间、跨二迭与三迭纪的灰岩；全长3.6千米、平均深75米，平均宽15米。我们去的时候已经是冬天了，峡谷间的瀑布并没有夏天的雨水充足，但是依然可以看见一些瀑布从峡谷上方流下，形成了独特的景观。</w:t>
        <w:br/>
        <w:t>地缝形状呈U字形，全长3.6千米、平均深75米，对外开放1.6公里。所以半小时左右，我们就逛完了云龙河地缝。地缝的出口，也刚好是七星寨缆车的起点。</w:t>
        <w:br/>
        <w:t>我们乘坐缆车前往</w:t>
        <w:br/>
        <w:t>七星寨景区</w:t>
        <w:br/>
        <w:t>，索道全长2284米，从起点到终点的海拔高度相差792米，乘坐索道到达终点站需要将近7分钟时间，所以距离还是挺久的。索道的上站房位于小楼门“龙门石浪”西北侧的山坡上，海拔1641米，冬天来次游玩，还是很冷的。我们从这里开始游玩七星寨景区。</w:t>
        <w:br/>
        <w:t>七星寨和云龙河地缝不同，地缝是位于峡谷下方，而七星寨景区位于山间，我们可以站着高处远眺远处的山林，也可以看下下方许多村庄公路。景区有</w:t>
        <w:br/>
        <w:t>迎客松</w:t>
        <w:br/>
        <w:t>、</w:t>
        <w:br/>
        <w:t>一炷香</w:t>
        <w:br/>
        <w:t>、一线天、</w:t>
        <w:br/>
        <w:t>母子情深</w:t>
        <w:br/>
        <w:t>等景点。</w:t>
        <w:br/>
        <w:t>我和小伙伴沿着峡谷峭壁行走，往下看非常震撼，犹如漂浮在空中。这条栈道全长488米，因为栈道建于悬崖峭壁之上，所以称为</w:t>
        <w:br/>
        <w:t>绝壁栈道</w:t>
        <w:br/>
        <w:t>。我用随身携带的无人机拍摄峭壁，画面也是极其震撼。</w:t>
        <w:br/>
        <w:t>我们继续沿着峭壁行走，走到</w:t>
        <w:br/>
        <w:t>一炷香</w:t>
        <w:br/>
        <w:t>的时候，被这细长的山峰所震惊，一炷香高150米，最小直径只有4米，如果在阴雨天气来这里观看，可以看见升起的一层薄雾，就像一缕青纱，将它打扮得若隐若现，妩媚动人。这么细的石柱，保存极其困难，所以在世界上也是非常罕见的。</w:t>
        <w:br/>
        <w:t>我们逛完了恩施大峡谷，乘车前往利川市，我们今天晚上将住在利川市，第二天所要逛的腾龙河景区就在利川市区附近。</w:t>
        <w:br/>
        <w:t>地址：湖北省恩施土家族苗族自治州恩施市屯堡乡和板桥镇</w:t>
        <w:br/>
        <w:t>开放时间：3-11月 8:00-16:00；12-2月 8:00-15:00</w:t>
        <w:br/>
        <w:t>门票：155元</w:t>
        <w:br/>
        <w:t>利川市是恩施土家族苗族自治州的另外一个县级市，利川市最著名的景点是</w:t>
        <w:br/>
        <w:t>腾龙洞</w:t>
        <w:br/>
        <w:t>景区。说到腾龙洞我有太多话想说，有着很多震撼的奇观。腾龙洞的洞口非常大，可以容纳一架民用飞机，也有直升机在此飞行。洞口高74米，宽64米，洞内最高的地方有235米。其实是长度，腾龙洞全长52.8公里，开放游览的地方大约7公里左右。 整个洞内可以容纳1000万人。简直是震惊到我了，洞内恒温14－18度，对于冬天游玩的我们，进洞犹如进了暖气里，非常暖和。</w:t>
        <w:br/>
        <w:t>对了，介绍那么多，突然忘记了说，</w:t>
        <w:br/>
        <w:t>腾龙洞</w:t>
        <w:br/>
        <w:t>是亚洲最大的天然洞穴，世界特级洞穴之一。并且被《中国国家地理》评为“中国最美的地方”、“中国最美六大旅游洞穴”。</w:t>
        <w:br/>
        <w:t>我们通过检票口进入景区，经过一段水流瀑布，非常好看。然后我们沿着洞口进入，乘坐洞内电瓶车到达内部参观。洞内很多五彩斑斓的灯光，刚好和凹凸不平的岩壁形成了独特的景观，在视觉上也有很大的冲击。我们到达洞内刚好10:25，赶上了10:30的灯光秀。我也去过很多岩洞，看过许多表演和灯光秀，但是第一次在这么深的洞内观看。而且，这个灯光秀表演也是我见过最好看的，无论是从视觉效果，还是从故事的丰富性，都是非常棒的。</w:t>
        <w:br/>
        <w:t>地址：湖北省利川市城郊6.8公里处</w:t>
        <w:br/>
        <w:t>开放时间：8:30-17:30</w:t>
        <w:br/>
        <w:t>门票：180元</w:t>
        <w:br/>
        <w:t>逛完了</w:t>
        <w:br/>
        <w:t>腾龙洞</w:t>
        <w:br/>
        <w:t>景区，我们在利川市区吃了午饭，然后前往</w:t>
        <w:br/>
        <w:t>利川火车站</w:t>
        <w:br/>
        <w:t>，开始返程了。</w:t>
        <w:br/>
        <w:t>就这样，我们为期3天的恩施之旅也结束了。</w:t>
        <w:br/>
        <w:t>去过很多地方，见过很多山水。恩施大峡谷比江南山水要宏伟，要震撼。在这里，除了风景秀丽的景色，还可以呼吸丰富的氧离子，生活在这里的居民们，皮肤都要比其他地方的更好。在这里，可以感受到土家族的文化气息和底蕴。</w:t>
        <w:br/>
        <w:t>这一次，了解了更多土家族的历史人文景观，和他们的生活方式。也被土家族的村民热情好客的气氛所感染，有机会再来和土家族的居民们一起喝酒］一起跳舞、一起唱山歌。</w:t>
      </w:r>
    </w:p>
    <w:p>
      <w:r>
        <w:t>评论：</w:t>
        <w:br/>
        <w:t>1.如果天气好一点就特别棒了。恩施大峡谷效果会更壮观的。</w:t>
        <w:br/>
        <w:t>2.当然是自由行，可能自己会多费劲查询一些东西， 也可能交通不方便自己去解决。但是这样的旅行自己会更深刻的。 记忆更清楚。交通，住宿，门票，全部自己解决。自己会记得很清楚来过这里的感受。</w:t>
        <w:br/>
        <w:t>3.如果春夏来玩，肯定更棒。</w:t>
        <w:br/>
        <w:t>4.山水拍的不错，不过就是天气不好哇</w:t>
        <w:br/>
        <w:t>5.哇 你拍得照片好棒，恩施好美啊</w:t>
        <w:br/>
        <w:t>6.最喜欢恩施大峡谷吧，毕竟是五a级景区, 很壮观。如果天气再好一点，就更棒了。</w:t>
        <w:br/>
        <w:t>7.楼主觉得跟团游和自由行你更加青睐哪种啊？</w:t>
        <w:br/>
        <w:t>8.请教下楼主，整个行程里最推荐去哪个地方呢？</w:t>
      </w:r>
    </w:p>
    <w:p>
      <w:pPr>
        <w:pStyle w:val="Heading2"/>
      </w:pPr>
      <w:r>
        <w:t>149.风情恩施，梦幻“硒”游</w:t>
      </w:r>
    </w:p>
    <w:p>
      <w:r>
        <w:t>https://you.ctrip.com/travels/enshi487/3604264.html</w:t>
      </w:r>
    </w:p>
    <w:p>
      <w:r>
        <w:t>来源：携程</w:t>
      </w:r>
    </w:p>
    <w:p>
      <w:r>
        <w:t>发表时间：2017-12-16</w:t>
      </w:r>
    </w:p>
    <w:p>
      <w:r>
        <w:t>天数：3 天</w:t>
      </w:r>
    </w:p>
    <w:p>
      <w:r>
        <w:t>游玩时间：12 月</w:t>
      </w:r>
    </w:p>
    <w:p>
      <w:r>
        <w:t>人均花费：3000 元</w:t>
      </w:r>
    </w:p>
    <w:p>
      <w:r>
        <w:t>和谁：和朋友</w:t>
      </w:r>
    </w:p>
    <w:p>
      <w:r>
        <w:t>玩法：</w:t>
      </w:r>
    </w:p>
    <w:p>
      <w:r>
        <w:t>旅游路线：</w:t>
      </w:r>
    </w:p>
    <w:p>
      <w:r>
        <w:t>正文：</w:t>
        <w:br/>
        <w:t>最近身在北方的我，除了冷以外就是每天都雾蒙蒙的，空气质量不佳，感觉呼吸都不顺畅。国内不少网站和旅游公司推出了“天然氧吧”为主题的“洗肺游”，爱旅游的我也开启我的洗肺之旅，我选择的是</w:t>
        <w:br/>
        <w:t>恩施</w:t>
        <w:br/>
        <w:t>土家族苗族自治州。</w:t>
        <w:br/>
        <w:t>为什么会是选择</w:t>
        <w:br/>
        <w:t>恩施</w:t>
        <w:br/>
        <w:t>，那就是因为硒，硒元素是强效免疫调节剂,能增强人体免疫力，硒被誉为"天然解毒剂"、硒被称为"抗癌之王"，它还是美容尚品，硒具有抗氧化作用,是自由基的清除剂,具有抗衰老的功效。</w:t>
        <w:br/>
        <w:t>冲出“霾”伏最纯净地洗肺之旅，那就从</w:t>
        <w:br/>
        <w:t>恩施</w:t>
        <w:br/>
        <w:t>，全国最“硒”有的城市开启，第一站就是石门。</w:t>
        <w:br/>
        <w:t>石门河</w:t>
        <w:br/>
        <w:t>，虽然是一条在流域并不宽广的小河，但它却是隐藏在峡谷中曼妙的自然风景，如同山水画卷一般的存在！</w:t>
        <w:br/>
        <w:t>曲径通幽，一路走来感觉既有南方的清秀，又有北方的大气。山路十八弯俯身往下看尽是悬崖绝壁，</w:t>
        <w:br/>
        <w:t>石门河</w:t>
        <w:br/>
        <w:t>它在连绵不断的山峦中劈开一条深谷，穿行在旖旎山水风光之中，你禁不住会感叹一下大自然的鬼斧神工！</w:t>
        <w:br/>
        <w:t>它已经在历史的长河中打磨出了美丽的诗篇，而隐藏在其峡谷中的惊世骇俗的自然风景，更是一段妙趣横生的山水画廊！</w:t>
        <w:br/>
        <w:t>石门桥南行二华里，石级千回百折而上石门。石门上有绝壁，下有深渊，一夫当关，万夫莫开。步入石门，门中有洞，形如覆盆，阶旁野草青葱，洞壁光滑如洗。对面的白虎山，形似伏虎，雄伟奇特。</w:t>
        <w:br/>
        <w:t>恩施土家族苗族自治州说到土家你会想到什么？是不是充满神秘色彩的土司，那就不能不去土司城。</w:t>
        <w:br/>
        <w:t>走进</w:t>
        <w:br/>
        <w:t>恩施土司城</w:t>
        <w:br/>
        <w:t>，迎面一座赫然高耸的是土司城门楼。土司城门楼也称土司朝门或看楼，是显示土司威仪和功德的纪念性建筑。</w:t>
        <w:br/>
        <w:t>非常大气磅礴，门楼前面左右两座神人牵着龙的雕像，叫作"天王送子"，表现的是土家人普遍存在"望子成龙"心理 。</w:t>
        <w:br/>
        <w:t>这座仿古风雨桥，两座桥亭耸立于桥廊之上，飞檐翘角，画栋雕梁，十分精致美观。</w:t>
        <w:br/>
        <w:t>城墙上走一走蛮有感觉的，看看烽火台，抒发思古之情，则集中体现了土家族的人文思想空间观念和技术上的聪明才智。</w:t>
        <w:br/>
        <w:t>站到高出看整个土司城更壮观，反映了土家族的历史渊源，展示了土家族古老而淳厚的民风民俗。</w:t>
        <w:br/>
        <w:t>举目望去，处处是亭台楼角，显得富丽堂皇，这里也是道地的一座土司皇城。</w:t>
        <w:br/>
        <w:t>恩施土司城</w:t>
        <w:br/>
        <w:t>是风格最独特的土家族地区土司文化标志性工程，也是全国土家族吊脚楼中规模最大、风格最典型的仿古建筑群。</w:t>
        <w:br/>
        <w:t>放眼望去脑海里浮现出的画面，篝火点起来、歌唱起来、摆手舞跳起来非常有感触不信的话你就来看看吧～</w:t>
        <w:br/>
        <w:t>恩施土司城</w:t>
        <w:br/>
        <w:t>，距离恩施市区约2公里，是全国规模最大的土家族地区土司文化标志性工程，也是全国土家族吊脚楼中规模最大、风格最典型的仿古建筑群。</w:t>
        <w:br/>
        <w:t>九进堂是整个土司城的核心部分，由333根柱子、333个石柱础、330道门、数千块雕花木窗、上千根檩子、上万根椽木组合而成。是目前国内罕见的纯榫卯相接的木结构建筑。</w:t>
        <w:br/>
        <w:t>看过《西游记》都知道女儿国，那来恩施晚上的时候一定要去女儿城，土家女儿城位于湖北省恩施市区七里坪，作为全国第八个人造古镇，土家女儿城合理且精心的谋划了整体建筑风格，仿古与土家吊脚楼相结合，完美的体现了土家族的民风民俗。</w:t>
        <w:br/>
        <w:t>土家女儿城囊括300家小商品，500间风情客栈，30家特色餐饮，40家美味小吃，8000平景观草坪，10000平综合运动中心以及全国首创室内情景剧场-女儿城大剧院，同时还拥有湖北省内最大的水上乐园。</w:t>
        <w:br/>
        <w:t>恩施土家最负盛名的特色民俗相亲活动—女儿会，也将永久落户土家女儿城！</w:t>
        <w:br/>
        <w:t>带小朋友的家长女儿城也适合小朋友，不仅有美食、土特产，可以看摆手舞、喝摔碗酒、吃土家十大碗，还有适合小朋友的儿童乐园和海底世界。</w:t>
        <w:br/>
        <w:t>第二天驱车来到恩施标志性景点就是</w:t>
        <w:br/>
        <w:t>恩施大峡谷</w:t>
        <w:br/>
        <w:t>了，它原始、古朴，没有人工的雕饰，自然景观像是一幅天然的画卷诗篇。</w:t>
        <w:br/>
        <w:t>这里有山有水有瀑布，天坑、地缝、绝壁、峰丛、岩柱群、溶洞、暗河等地质景观一应俱全，就像是一座地质博物馆。</w:t>
        <w:br/>
        <w:t>进入景区后，先乘坐观光车前往云龙河地缝，在云龙河地缝中，你可以沿着垂壁上的栈梯下到地缝中的渊谷深处，抬头看天，只是一条蔚蓝的缝隙。</w:t>
        <w:br/>
        <w:t>深谷中寒气袭人，几条瀑布从两边的绝壁上飞泻而下，形成阵阵水雾。</w:t>
        <w:br/>
        <w:t>大峡谷沿着一条环形的山间台阶可以游遍整个山中区域，不用走回头路。</w:t>
        <w:br/>
        <w:t>沿着8.5公里长的步道，可以欣赏小楼门群峰、龙门石浪、一线天、</w:t>
        <w:br/>
        <w:t>绝壁长廊</w:t>
        <w:br/>
        <w:t>、祥云火炬、</w:t>
        <w:br/>
        <w:t>迎客松</w:t>
        <w:br/>
        <w:t>、</w:t>
        <w:br/>
        <w:t>一炷香</w:t>
        <w:br/>
        <w:t>、玉女峰……</w:t>
        <w:br/>
        <w:t>整个景区被郁郁葱葱的原始森林所覆盖，处处草木茂盛，空气非常清新。登山的途中有不少当地乡民摆摊设点，卖一些小吃、山货和土特产，当地居民多为土家族。景区内设有酒店和农家乐，有兴趣的游客可以在景区内住宿一夜，感受下山中的宁静夜晚。</w:t>
        <w:br/>
        <w:t>其中主要景点有一线天、</w:t>
        <w:br/>
        <w:t>绝壁长廊</w:t>
        <w:br/>
        <w:t>和</w:t>
        <w:br/>
        <w:t>一炷香</w:t>
        <w:br/>
        <w:t>等。“一炷香”是高达150多米，最小直径只有4米的峰柱，是整个景区的标志，是大峡谷的镇谷之宝。</w:t>
        <w:br/>
        <w:t>恩施大峡谷</w:t>
        <w:br/>
        <w:t>的一线天是一条弯弯曲曲的线，两边的高崖扭曲着冲向高天，离岸边壁石乱牙交互，窄处侧身难过。</w:t>
        <w:br/>
        <w:t>游客可以全程步行（约3小时），也可以在上山途中选择一段索道，在下山途中选择一段电梯。下山后，再次乘坐观光车到达景区大门。</w:t>
        <w:br/>
        <w:t>从大峡谷我去了</w:t>
        <w:br/>
        <w:t>利川</w:t>
        <w:br/>
        <w:t>，到利川要比回恩施近了半个多小时的车程，为了第二天去</w:t>
        <w:br/>
        <w:t>腾龙洞风景区</w:t>
        <w:br/>
        <w:t>更方便，晚上就住宿在利川。</w:t>
        <w:br/>
        <w:t>腾龙洞</w:t>
        <w:br/>
        <w:t>是一个面积巨大的溶洞，洞内全长约五十多公里，目前被开放、可以供游客游玩的约6公里。它也是亚洲最大的溶洞。</w:t>
        <w:br/>
        <w:t>腾龙洞</w:t>
        <w:br/>
        <w:t>有两个落水洞，水洞吸进清江水，形成了23米高的瀑布，清江水至此变成长16.8公里的地下暗流，更神奇的是水旱两洞只有一壁之隔。</w:t>
        <w:br/>
        <w:t>腾龙洞</w:t>
        <w:br/>
        <w:t>整个洞穴庞大复杂，洞中景观千姿百态，神秘莫测，真是洞中有山，山中有洞。</w:t>
        <w:br/>
        <w:t>亿年的地壳变化，使得腾龙洞景区内形成了“观彩峡”、“白玉石林”、“三龙门”等洞中景点，这里还是世界已探明的最大洞穴。</w:t>
        <w:br/>
        <w:t>风景区的开放地段分为前洞与后洞两个部分，前洞的规模较大，里面有山峰、有大厅，可以说是洞中有山，山中有洞。</w:t>
        <w:br/>
        <w:t>后洞的景色就和一般的溶洞没有什么两样。洞中有观光车，建议游客步行进入，游览完毕后坐车出来，观光车的费用包含在门票内。洞中一年四季温度都不高，如果你是夏季前往，也请多带件外衣，以免着凉。</w:t>
        <w:br/>
        <w:t>上午你可以在洞内看到奇幻的激光秀，下午更有土家大型情景歌舞，带你进入地道的土家生活画卷。</w:t>
        <w:br/>
        <w:t>我在这里心中除了感叹大自然的力量，还在想…</w:t>
        <w:br/>
        <w:t>激光秀在每天的13:00点开始表演，节目时间约20分钟；土家族歌舞表演在每天14:00点开始，节目时间约1小时。两场表演的费用包含在门票内。</w:t>
        <w:br/>
        <w:t>恩施还有非常多的景区，因为时间关系我没有走完，也有更多的土家族苗族的风情节目，建议大家3、4月前往，开始前你一年的</w:t>
        <w:br/>
        <w:t>风情恩施，梦幻“硒”游。</w:t>
      </w:r>
    </w:p>
    <w:p>
      <w:r>
        <w:t>评论：</w:t>
        <w:br/>
        <w:t>1.很不错</w:t>
        <w:br/>
        <w:t>2.学习一下，路过而已~还要再看看其他人的。</w:t>
        <w:br/>
        <w:t>3.还不够多吗？下次发更多一点</w:t>
        <w:br/>
        <w:t>4.土家族</w:t>
        <w:br/>
        <w:t>5.这种拥抱好风光的体验真心太好咯，可以的</w:t>
        <w:br/>
        <w:t>6.还有更多照片吗？想看~能再更新一些吗？我喜欢看人文的。</w:t>
        <w:br/>
        <w:t>7.太适合旅游了，风景那么美，真的很喜欢</w:t>
        <w:br/>
        <w:t>8.哇哦，最喜欢这样的风俗了</w:t>
        <w:br/>
        <w:t>9.有机会我也要到这里去玩</w:t>
        <w:br/>
        <w:t>10.有时间的话也要到这里来走一走，放松心情</w:t>
      </w:r>
    </w:p>
    <w:p>
      <w:pPr>
        <w:pStyle w:val="Heading2"/>
      </w:pPr>
      <w:r>
        <w:t>150.神仙来了都想居住的恩施，隐藏着怎样的美景</w:t>
      </w:r>
    </w:p>
    <w:p>
      <w:r>
        <w:t>https://you.ctrip.com/travels/enshi487/3604087.html</w:t>
      </w:r>
    </w:p>
    <w:p>
      <w:r>
        <w:t>来源：携程</w:t>
      </w:r>
    </w:p>
    <w:p>
      <w:r>
        <w:t>发表时间：2017-12-17</w:t>
      </w:r>
    </w:p>
    <w:p>
      <w:r>
        <w:t>天数：</w:t>
      </w:r>
    </w:p>
    <w:p>
      <w:r>
        <w:t>游玩时间：</w:t>
      </w:r>
    </w:p>
    <w:p>
      <w:r>
        <w:t>人均花费：</w:t>
      </w:r>
    </w:p>
    <w:p>
      <w:r>
        <w:t>和谁：一个人</w:t>
      </w:r>
    </w:p>
    <w:p>
      <w:r>
        <w:t>玩法：自由行，摄影，自驾</w:t>
      </w:r>
    </w:p>
    <w:p>
      <w:r>
        <w:t>旅游路线：恩施，利川，建始，巴东，恩施大峡谷，恩施土司城，腾龙洞，女儿城</w:t>
      </w:r>
    </w:p>
    <w:p>
      <w:r>
        <w:t>正文：</w:t>
        <w:br/>
        <w:t>恩施女儿城艺术酒店</w:t>
        <w:br/>
        <w:t>¥</w:t>
        <w:br/>
        <w:t>130</w:t>
        <w:br/>
        <w:t>起</w:t>
        <w:br/>
        <w:t>立即预订&gt;</w:t>
        <w:br/>
        <w:t>展开更多酒店</w:t>
        <w:br/>
        <w:t>位于湖北省西南部的</w:t>
        <w:br/>
        <w:t>恩施</w:t>
        <w:br/>
        <w:t>土家族苗族自治州，是湖北省唯一的少数民族自治州。地处鄂、湘、渝三省市交汇处，交通便利并且旅游资源丰富。这里不仅有着多彩的少数民族风情，还隐藏着峡谷、溶洞等壮丽秀美的自然景观。恩施拥有世界最大的独立硒矿床，境内硒矿蕴藏量居世界第一，是全球唯一获得“世界硒都”称号的城市。森林覆盖率近70%，故有“鄂西林海”之称。四季分明、降水充沛，是最适宜人类居住的地区之一。</w:t>
        <w:br/>
        <w:t>清江是恩施的母亲河，是长江一级支流。发源于</w:t>
        <w:br/>
        <w:t>利川</w:t>
        <w:br/>
        <w:t>，流经恩施州境内的恩施、宣恩、</w:t>
        <w:br/>
        <w:t>建始</w:t>
        <w:br/>
        <w:t>、</w:t>
        <w:br/>
        <w:t>巴东</w:t>
        <w:br/>
        <w:t>、长阳、宜都等县市，在宜都陆城汇入长江。八百里清江流域山清水秀，不仅哺育着沿线人民，还创造了许多秀美的景色。</w:t>
        <w:br/>
        <w:t>恩施大峡谷</w:t>
        <w:br/>
        <w:t>是清江大峡谷中的一段，被专家赞誉可与美国科罗拉多大峡谷媲美，峡谷中的百里绝壁、千丈瀑布、傲啸独峰、原始森林、等景点美不胜收。恩施大峡谷现已开放七星寨和云龙地缝两大核心景区。景区总共约有2万6千多级台阶。除了索道和电梯部分，全程都需要走。所以想要看恩施大峡谷的美景，是需要点付出体力的。一般在恩施大峡谷景区的游览顺序是先游览云龙地缝再乘坐缆车开始游览大峡谷。那我们的游览也先从云龙河地缝开始吧。</w:t>
        <w:br/>
        <w:t>从景区游客中心出来后乘坐景区巴士到云龙地缝入口，接着就可以下到地缝探索这用几亿年形成的自然奇观。</w:t>
        <w:br/>
        <w:t>云龙地缝曾是云龙河的伏流段，以暗河形式沉睡地下二、三千万年，后因水流在地下强烈掏蚀，在地表不断剥蚀、致使暗河顶部坍塌，地缝才得于面世。</w:t>
        <w:br/>
        <w:t>云龙地缝是世界上唯一两岸不同地质年代的地缝，右岸为三迭纪地层，左岸是二迭纪地层，两岸相隔了0.6亿年。</w:t>
        <w:br/>
        <w:t>从地缝上来，就能到达乘坐七星寨索道的站点。也可以选择不坐索道，步行上山。</w:t>
        <w:br/>
        <w:t>到达山顶后就可以开始游览啦，虽然路上会有一点累，但是每走几步就会有美景在等着</w:t>
        <w:br/>
        <w:t>修建在悬崖峭壁上的“绝壁栈道”</w:t>
        <w:br/>
        <w:t>从左往右分别是玉笔峰、玉女峰和玉屏峰</w:t>
        <w:br/>
        <w:t>恩施大峡谷的地标性景点——一炷香</w:t>
        <w:br/>
        <w:t>从一炷香再往前不远，就能乘坐观光电梯下山，全长688米的恩施大峡谷观光电梯是全球最长旅游观光电梯，就算乘坐电梯，也能欣赏到沿途很多美景。</w:t>
        <w:br/>
        <w:t>在恩施州还保留有许多土司遗址，在恩施市的</w:t>
        <w:br/>
        <w:t>恩施土司城</w:t>
        <w:br/>
        <w:t>就是众多土司城的一个缩影。</w:t>
        <w:br/>
        <w:t>土司是古代少数民族的一个管理制度，我国少数民族的“土司”的制度由来已久，用于封授给西北、西南地区的少数民族首领，土司制度对于中国少数民族的管理具有巨大的意义。元朝始置，清代逐渐被废除</w:t>
        <w:br/>
        <w:t>一共有九进的恩施土司城，每一进都有独特的用处</w:t>
        <w:br/>
        <w:t>石门河地处恩施州的建始县，不仅自然风光独特，自古以来还承载着厚重的历史文化。</w:t>
        <w:br/>
        <w:t>石门古道是巴蜀古盐道、商道、官道，石门古寺承载着厚重的佛教文化，石门河这条并不宽广的流域蕴藏着千古神话！</w:t>
        <w:br/>
        <w:t>位于恩施州利川市高74米，宽64米的</w:t>
        <w:br/>
        <w:t>腾龙洞</w:t>
        <w:br/>
        <w:t>是亚洲最大的天然岩洞，洞口大到能够直接起降直升飞机</w:t>
        <w:br/>
        <w:t>洞外风光山清水秀，水洞口的卧龙吞江瀑布落差20余米，气势磅礴。洞中景观更是千姿百态、变化莫测。被《中国国家地理》评为“中国最美的地方”。</w:t>
        <w:br/>
        <w:t>洞中还有民族舞蹈表演和灯光秀，在感叹自然景观带来震撼的同时，也能欣赏到灯光音响效果带来的视听盛宴。</w:t>
        <w:br/>
        <w:t>虽说地处鄂西，但是恩施的交通十分方便，不管是从重庆还是武汉来到恩施，乘坐高铁两小时就能到达。沪蓉和沪渝高速都有经过恩施。</w:t>
        <w:br/>
        <w:t>恩施机场</w:t>
        <w:br/>
        <w:t>也能够通达国内主要的城市。</w:t>
        <w:br/>
        <w:t>如果你有三天时间来游览恩施，可以这么玩：</w:t>
        <w:br/>
        <w:t>D1：到达恩施，游览恩施土司城和恩施</w:t>
        <w:br/>
        <w:t>女儿城</w:t>
        <w:br/>
        <w:t>，住宿</w:t>
        <w:br/>
        <w:t>女儿城</w:t>
        <w:br/>
        <w:t>D2：游览恩施大峡谷云龙地缝和七星寨，住宿恩施大峡谷景区</w:t>
        <w:br/>
        <w:t>D3：前往利川游览腾龙洞景区，随后从利川返回</w:t>
        <w:br/>
        <w:t>多彩的民族风情，丰富的地方美食，以及奇特的自然风光。这个“世界硒都”恩施值得一去！</w:t>
      </w:r>
    </w:p>
    <w:p>
      <w:r>
        <w:t>评论：</w:t>
        <w:br/>
        <w:t>1.交通方面方便吗楼主？已经打算去开始准备起来了。</w:t>
        <w:br/>
        <w:t>2.我拍照喜欢拍人物，景色比较少。感觉人是最打动我的。</w:t>
      </w:r>
    </w:p>
    <w:p>
      <w:pPr>
        <w:pStyle w:val="Heading2"/>
      </w:pPr>
      <w:r>
        <w:t>151.世界“硒都”，中国恩施</w:t>
      </w:r>
    </w:p>
    <w:p>
      <w:r>
        <w:t>https://you.ctrip.com/travels/chongqing158/3604688.html</w:t>
      </w:r>
    </w:p>
    <w:p>
      <w:r>
        <w:t>来源：携程</w:t>
      </w:r>
    </w:p>
    <w:p>
      <w:r>
        <w:t>发表时间：2017-12-18</w:t>
      </w:r>
    </w:p>
    <w:p>
      <w:r>
        <w:t>天数：4 天</w:t>
      </w:r>
    </w:p>
    <w:p>
      <w:r>
        <w:t>游玩时间：12 月</w:t>
      </w:r>
    </w:p>
    <w:p>
      <w:r>
        <w:t>人均花费：2000 元</w:t>
      </w:r>
    </w:p>
    <w:p>
      <w:r>
        <w:t>和谁：和朋友</w:t>
      </w:r>
    </w:p>
    <w:p>
      <w:r>
        <w:t>玩法：自由行，摄影，人文，美食，自驾，省钱，周末游，半自由行</w:t>
      </w:r>
    </w:p>
    <w:p>
      <w:r>
        <w:t>旅游路线：恩施，重庆，恩施土司城，腾龙洞，石柱，建始，恩施大峡谷</w:t>
      </w:r>
    </w:p>
    <w:p>
      <w:r>
        <w:t>正文：</w:t>
        <w:br/>
        <w:t>写在前面</w:t>
        <w:br/>
        <w:t>恩施</w:t>
        <w:br/>
        <w:t>全称叫恩施土家族苗族自治州，这里是我去过的第一个民族自治州。从山西太原出发坐火车居然没有直达的，坐飞机也不是每一天都有飞的，索性就从太原先飞到</w:t>
        <w:br/>
        <w:t>重庆</w:t>
        <w:br/>
        <w:t>，再从重庆坐高铁到恩施了。山城重庆一直是我向往去的地方，在网上经常能看到重庆的一些奇葩事情，比如地铁从楼房里穿过，七楼出去是公路......从太原坐飞机坐到重庆还有一个好处就是飞机票便宜呀，常年机票只需要两三百，比坐火车到重庆还要便宜。再从重庆坐个二三小时的火车就能到达恩施，也是很方便的，顺便还能体验一番重庆的奇葩事！</w:t>
        <w:br/>
        <w:t>恩施她与百慕大三角、埃及金字塔、珠穆朗玛峰、中国黄山同处于北纬30度线上。因北纬30度地区躲过了第四纪冰川运动的侵袭，成为许多珍稀植物的避乱所。被世界教科文组织评定为“最适合人类居住的环境之一”。</w:t>
        <w:br/>
        <w:t>关于作者</w:t>
        <w:br/>
        <w:t>@背着背包go</w:t>
        <w:br/>
        <w:t>90后职业旅行者，各大旅游网站旅游达人，各自媒体平台作者，签约摄影师，酒店试睡员。</w:t>
        <w:br/>
        <w:t>微信：785199895</w:t>
        <w:br/>
        <w:t>微博：背着背包go</w:t>
        <w:br/>
        <w:t>如需合作欢迎加我微信。</w:t>
        <w:br/>
        <w:t>美图预热</w:t>
        <w:br/>
        <w:t>恩施土司城</w:t>
        <w:br/>
        <w:t>石门河景区</w:t>
        <w:br/>
        <w:t>石门河景区</w:t>
        <w:br/>
        <w:t>腾龙洞</w:t>
        <w:br/>
        <w:t>重庆</w:t>
        <w:br/>
        <w:t>重庆洪崖洞</w:t>
        <w:br/>
        <w:t>1day</w:t>
        <w:br/>
        <w:t>土司制度是流行于中国古代西南的一种中央对少数民族的管理制度，所谓的土司制度就是由中央册封当地少数民族的领袖为土司，土司拥有很大的自制权利，可以拥有自己的法律，中央对土司地区的人口、土地等不纳入国家的总人口、总土地内。</w:t>
        <w:br/>
        <w:t>在恩施，留存着很多土司城，或大或小，或存或毁。今天我们要去到的地方就是恩施土司城，恩施土司城位于恩施市的市区内，在恩施市区坐公交车便可直达。这座土司城是全国唯一一座规模最大、工程最宏伟、风格最独特、景观最靓丽的土家族地区土司文化标志性工程。</w:t>
        <w:br/>
        <w:t>据介绍，土司制度兴起于元朝时期，止于清朝雍正13年的"改土归流"，历经元明清三朝，前后450余年。土司与中央封建王朝的关系，就是土司对中央封建王朝纳贡称臣，中央王朝对土司实行册封，准予自治。土司土地不入中央王朝版图，人口不入中央王朝户籍，生杀在掌、称雄一方。土司王：实际就是一个地方的土皇帝。</w:t>
        <w:br/>
        <w:t>恩施土司城内的所有房子都不是正对着门口修建的，所有的房子都有一点向左倾斜，具体的寓意已经被我的大脑忘掉了。</w:t>
        <w:br/>
        <w:t>九进堂是整个土司城的核心部分，由333根柱子、333个</w:t>
        <w:br/>
        <w:t>石柱</w:t>
        <w:br/>
        <w:t>础、330道门、90余个窗、数千块雕花木窗、上千根檩子、上万根椽木组合而成。进深99.99米、宽33米，总建筑面积3999平方米，是目前国内罕见的纯榫卯相接的木结构建筑。</w:t>
        <w:br/>
        <w:t>建筑可以是激昂的，可以是静谧的，身临其境的人也会受其感染，如果你懂它，也可以跟它保持一样的或悠长、或昂扬的呼吸节奏，比如壮丽浩瀚的岳阳楼记，比如古朴悠然的醉翁亭记，都是因美好的建筑，激发的美好的情绪，并以建筑为传导，向天地自然发出对生命华美的赞叹。</w:t>
        <w:br/>
        <w:t>举目望去，亭台楼角、层檐飞爪，高低上下，错落有致，显出雄奇，巍峨和富丽堂皇。九进堂，也就是道地的一座土司皇城。</w:t>
        <w:br/>
        <w:t>土司城墙全长2320米，宽1.2米，依山取势修造，逶逶延绵，雄伟壮观。土司时期，各土司为发展壮大经济实力，一方面广泛开恳荒土，发展生产；另一方面又相互间争田夺地，甚至劫掠百姓，扩充劳动力。造成土司间攻城掠寨的战争不断发生。</w:t>
        <w:br/>
        <w:t>各土司修筑城墙、寨墙进行戌守，就成了重要防护手段。在城墙上还广设烽火台，实行狼烟报警。</w:t>
        <w:br/>
        <w:t>廪君殿是土家族十分崇尚的先祖廪君，廪君殿为三层三进重檐廊柱式建筑，坐西朝东，雄峙山腰，巍峨气势。紧傍庙宇，沿山壁绘有巨大长卷壁画，壁画记载了廪君一生的豪情壮举，谓之"廪君开疆拓土胜迹图"。</w:t>
        <w:br/>
        <w:t>美食当前，总能有所思，或馋性千娇，食前观察、吃中思想、品后体味， 食为天性，静静地咀嚼，轻轻地回味，非比寻常的韵致。</w:t>
        <w:br/>
        <w:t>这道菜名曰炕洋芋，这几天在恩施餐餐都吃到了这一道菜，是我最喜欢的一道菜。炕洋芋是湖北西部地区流行的美食。“炕”是湖北省西部地区的方言，是煎炒焖炸之外的一种做菜方式，介于用少量食用油煎与炸之间的一种烹饪方式。“洋芋”就是土豆。俗话说“高山的洋芋，低山的苕。</w:t>
        <w:br/>
        <w:t>石门河景区位于神秘的北纬30度上面，北纬30度还是一条贯穿四大文明古国的纬线。沿地球北纬30°线前行，既有许多奇妙的自然景观，又存在着许多令人难解的神秘、怪异现象，存在着许多地球文明信息。</w:t>
        <w:br/>
        <w:t>中科院在石门河边发掘的化石，经专家鉴定为古人类化石，因为有人工敲打碎石的痕迹被中科院命名为“</w:t>
        <w:br/>
        <w:t>建始</w:t>
        <w:br/>
        <w:t>直立人”。这个命题是对人类非洲起源学说的有力挑战。</w:t>
        <w:br/>
        <w:t>这几天去的地方我最喜欢的就是石门河了，喜欢这里绿的像宝石一样的水，喜欢这里发白的石头，喜欢这里的峡谷，喜欢这里的一切。</w:t>
        <w:br/>
        <w:t>这个峡谷的小溪都是经过上万年的流水冲击而成，石头这么白，可能是含钙量比较高，经过上万年的化学反应才变成这样的。</w:t>
        <w:br/>
        <w:t>这个景区是才开发不久的，所以来这里的人并不是很多，如果你是一个喜欢小众游，不喜欢人挤人，到了恩施那就来这里玩吧。</w:t>
        <w:br/>
        <w:t>2day</w:t>
        <w:br/>
        <w:t>恩施大峡谷</w:t>
        <w:br/>
        <w:t>距离恩施市区比较远，早上八点出发，到达大峡谷大约需要四五个小时，从恩施到大峡谷需要经过318国道，318国道被称作中国的人文景观之路。318国道起点是上海的人民广场，终点为西藏聂拉木县樟木镇友谊桥。因其横跨中国东中西部，揽括了平原、丘陵、盆地、山地、高原景观，包含了江浙水乡文化、天府盆地文化、西藏人文景观，拥有从成都平原到青藏高原的高山峡谷一路的惊、险、绝、美、雄、壮的景观，而被中国国家地理杂志在2006年第10期评为“中国人的景观大道”。</w:t>
        <w:br/>
        <w:t>神秘的恩施大峡谷于2004年才被中法探险队发现，全长108公里，峡谷中遍布奇峰飞崖，流水飞瀑。</w:t>
        <w:br/>
        <w:t>峡谷中的百里绝壁、千丈瀑布、傲啸独峰、原始森林、远古村寨等景点美不胜收。</w:t>
        <w:br/>
        <w:t>这条修建于山上的绝壁，当你沿着栈道游览，一路可以欣赏大武陵风光。对于有恐高症的小伙伴来说，这里绝对能吓破你的胆，小编在这里走的时候一直都是扶着墙走的。</w:t>
        <w:br/>
        <w:t>这个铁环是当时修建绝壁栈道时，修筑工人在绝壁上打的铁环。栈道修完后，铁环并没有被摘除，可能是为了让世人皆知当时修建栈道的不易。站在万丈深渊之上，向下俯瞰，腿不时地在发软，想象不到，当时修建这条栈道的工人们是需要多大的勇气与胆量才能完成这么一大的工程，稍不小心，就会坠入万丈深渊，摔得粉身碎骨。</w:t>
        <w:br/>
        <w:t>恩施大峡谷的山让我想起了同在北纬三十度的黄山，这里的山与黄山一样称奇。同样是怪石嶙峋、千奇百怪。</w:t>
        <w:br/>
        <w:t>恩施大峡谷全程8.5公里，爬完全程约4~6小时，爱美的女士也建议穿上运动鞋、布鞋，方便舒适。如果有老人小孩及身体较弱者，建议在山下买根木拐杖，很结实，不刺手。很容易砍价。</w:t>
        <w:br/>
        <w:t>零食、水等建议自带，因为越到山上要价越高，可以翻几倍。中途没有捷径下山，也不走回头路，所以是在走不动的朋友可以坐滑竿（还是自己走比较好，锻炼身体）。景区出口3公里处可自费坐电梯，电梯可送到返程中心1公里处。</w:t>
        <w:br/>
        <w:t>一块石头名曰“一炷香”，高约150米，它风吹不倒，雨打不动，傲立群峰之中千万年，守护着这片神秘的土地。据说当年有两个人徒手爬上了顶，还在顶上面跳舞。</w:t>
        <w:br/>
        <w:t>这里有一条电梯被称做世界最长的电梯，从这里下去可以节省一部分下山的时间和体力。电梯全长688米，总共有九段，从最高处到山脚下用时需要十多分钟，票价20元。</w:t>
        <w:br/>
        <w:t>3day</w:t>
        <w:br/>
        <w:t>腾龙洞位于恩施州利川市，距离市区只有6公里。腾龙洞是中国目前最大的溶洞，该洞洞口高74米，宽64米，洞内最高处235米，初步探明洞穴总长度52.8公里，其中水洞伏流16.8公里，洞穴面积200多万平方米。</w:t>
        <w:br/>
        <w:t>腾龙洞目前对外开放的仅仅是其中的很小一部分，还有很大一部分没有被发现与待开发。2005年被国家级权威刊物《中国国家地理》评为“中国最美的地方”、“中国最美六大旅游洞穴——震撼腾龙洞”。</w:t>
        <w:br/>
        <w:t>洞外风光山清水秀，水洞口的卧龙吞江瀑布落差20余米，吼声如雷，气势磅礴。</w:t>
        <w:br/>
        <w:t>腾龙洞的门票为180元，个人感觉略贵，可以适当的降一下票价，会吸引更多的游客前往。腾龙洞的形成是受亿万年的流水冲击而成，能冲击成这么大这么长一个洞，真的很令人震撼。</w:t>
        <w:br/>
        <w:t>进入洞内后只有微弱的光照耀在钟乳石上面，钟乳石经过光的照射后，格外的显得漂亮。洞内冬暖夏凉，今天的天下外面还是很冷的，但是进入洞内后，能明显的感受到一股热流。而在夏天进入腾龙洞，会超级的冷，据说夏天要穿着一件薄羽绒衣才能进入洞内。因为洞内终年恒温，真是一个冬天避寒夏天避暑的好去处。</w:t>
        <w:br/>
        <w:t>入洞后要注意安全，不要见洞就钻，以免迷路。应当听从管理人员的告诫。　游腾龙洞最好带上手电，偶尔用得上。 入洞后可乘坐电瓶车往返（票包含往返，请勿遗失）。 若走路，需较长时间，注意防滑，不要走到电瓶车道上，车速高易伤人。</w:t>
        <w:br/>
        <w:t>洞中景观千姿百态，神秘莫测。</w:t>
        <w:br/>
        <w:t>4day</w:t>
        <w:br/>
        <w:t>这次的目的地其实主要还是恩施啦，重庆只是顺带玩一下，主要这么多年来一直想去重庆，也一直没有去，今天正好趁着这个机会来到了念念不忘的重庆。</w:t>
        <w:br/>
        <w:t>因为时间的关系，到达重庆已经下午4点了，第二天六点二十还要坐飞机回太原，所以真正能在重庆呆的时间不多，所以就来到了重庆的洪崖洞解放碑这一块。</w:t>
        <w:br/>
        <w:t>重庆的夜景真心的不错，可惜在这里不能呆很长的时间，在这里还有一位流浪歌手，一晚上的时间大概一半的时间就全部花费在了听他唱歌上面，喜欢一座城可能是因为一个人、一件事、一处风景、一段故事、一份美食，而重庆让我喜欢的是这里的市井文化。</w:t>
        <w:br/>
        <w:t>注意事项</w:t>
        <w:br/>
        <w:t>恩施的最佳旅游季节是四、五月份。</w:t>
        <w:br/>
        <w:t>恩施土家族苗族自治州属季风性山地气候，夏无酷暑，冬少严寒，雾多，雨量充沛。</w:t>
        <w:br/>
        <w:t>由于地形复杂，海拔高差悬殊，恩施州平均海拔1000米左右，最高三千多米，最低六十多米，民间素有“低山称谷、高山围炉”、“十里不同天，百里不同俗”的谚语。气温随海拔升高而递减，全年气温最低在1月，最高在7月。</w:t>
        <w:br/>
        <w:t>恩施州多蛇，三月三、蛇出山。夏季带些雄黄，走山间草路时脚步响一点，最好拄一根棍子边走边打草惊蛇。虽然蛇一般不会主动攻击行人，但是还是要提防。</w:t>
        <w:br/>
        <w:t>恩施美食</w:t>
        <w:br/>
        <w:t>腊肉：是当地的特色之一，你可以在小摊或者小饭馆里品尝到。当顾客挑选好腊肉后，店主或摊主就先把客人挑的肉放到煤炉上去烧，直烧的滋滋流油，然后扔到放了碱的开水里去泡着，再拿清洁球在肉的表面拼命擦，不一会儿，一块皮黄肉鲜的腊肉就完工了。</w:t>
        <w:br/>
        <w:t>合渣：其实就是一个小火锅，里面放些豆渣、花生渣、肉末等底料，再加上猪肉、牛肉或者羊肉等原料以构成各种口味，一般每人花费7、8元就可以吃到一个合渣了，无论一锅有几人吃，都按照人头收费。在吃合渣的同时还会配有几小碟凉菜，比如花生米、凉菜、豆干等，这些凉菜也都是随合渣一起奉送的。</w:t>
        <w:br/>
        <w:t>炕洋芋：“炕”是恩施地区的方言，是煎炒焖炸之外的一种做菜方式，介于用少量食用油煎与炸之间的一种烹饪方式。“洋芋”就是土豆。俗话说“高山的洋芋，低山的苕。”就是说高山上的洋芋味道好，在湖北西部高山上出产的洋芋味道都非常受食客的欢迎，提出了做洋芋类的家常菜，吃洋芋有多种吃法，特别是炕洋芋，松泡味美。“炕”是指少放油（油量打湿锅底就行），让洋芋尽量与锅底接触，而不是油多来炸。炕熟后，洋芋吃在嘴里感觉不油有种烤熟的香甜感。</w:t>
        <w:br/>
        <w:t>油香儿：油香儿（儿发音）是湖北恩施的一种风味小吃，当地街边、餐馆都十分普遍，是恩施人常见的小吃之一。油香儿以其价格低，制作快速，口味香酥得到人们的喜爱。</w:t>
      </w:r>
    </w:p>
    <w:p>
      <w:r>
        <w:t>评论：</w:t>
        <w:br/>
        <w:t>1.漂亮的！我也好想请假出去看看精彩的世界哟。</w:t>
        <w:br/>
        <w:t>2.十分感谢lz的分享，请问我7月份去这边景色怎么样呢？</w:t>
        <w:br/>
        <w:t>3.出发前看了你这篇游记，心里踏实多了，谢谢！</w:t>
      </w:r>
    </w:p>
    <w:p>
      <w:pPr>
        <w:pStyle w:val="Heading2"/>
      </w:pPr>
      <w:r>
        <w:t>152.灵秀湖北 硒都恩施</w:t>
      </w:r>
    </w:p>
    <w:p>
      <w:r>
        <w:t>https://you.ctrip.com/travels/enshi487/3605105.html</w:t>
      </w:r>
    </w:p>
    <w:p>
      <w:r>
        <w:t>来源：携程</w:t>
      </w:r>
    </w:p>
    <w:p>
      <w:r>
        <w:t>发表时间：2017-12-19</w:t>
      </w:r>
    </w:p>
    <w:p>
      <w:r>
        <w:t>天数：3 天</w:t>
      </w:r>
    </w:p>
    <w:p>
      <w:r>
        <w:t>游玩时间：12 月</w:t>
      </w:r>
    </w:p>
    <w:p>
      <w:r>
        <w:t>人均花费：1500 元</w:t>
      </w:r>
    </w:p>
    <w:p>
      <w:r>
        <w:t>和谁：和朋友</w:t>
      </w:r>
    </w:p>
    <w:p>
      <w:r>
        <w:t>玩法：自由行，摄影，周末游，火车</w:t>
      </w:r>
    </w:p>
    <w:p>
      <w:r>
        <w:t>旅游路线：恩施，恩施大峡谷，腾龙洞</w:t>
      </w:r>
    </w:p>
    <w:p>
      <w:r>
        <w:t>正文：</w:t>
        <w:br/>
        <w:t>豪情的土家摔碗酒，是</w:t>
        <w:br/>
        <w:t>恩施</w:t>
        <w:br/>
        <w:t>风情的记忆；幽深的</w:t>
        <w:br/>
        <w:t>恩施大峡谷</w:t>
        <w:br/>
        <w:t>，是灵秀湖北的回忆。恩施，一个有情有义又神奇的地方，无论来多少次，总是能发现新奇的地方，总是能感受到土家人的热情和豪放。</w:t>
        <w:br/>
        <w:t>媲美科罗多的恩施大峡谷，中国最美的地方</w:t>
        <w:br/>
        <w:t>腾龙洞</w:t>
        <w:br/>
        <w:t>，蕴藏着千古之谜的石门河，还有那座威严神秘的土司城；这一次的恩施之旅，感受着土家风情，更是了解了这座世界硒都......</w:t>
        <w:br/>
        <w:t>想起了第一次来恩施大峡谷徒步的两万步，从清晨的迷雾笼罩着山顶，到下午到太阳落到了山后；那是一段令人难忘的经历，在这里浮躁的社会，忙碌的生活与工作，让我们很少再有时间放下一切来爬山。</w:t>
        <w:br/>
        <w:t>冬天的阴雨，也没阻挡我徒步峡谷的步伐，毅然来了这里。幽深的峡谷，茂盛的植被，蜿蜒曲折的栈道，是大峡谷景区的风景，碧蓝的水、青色的山，蓝天白云。冬天的大峡谷，虽比夏季看起来萧条，却有了另一番味道。</w:t>
        <w:br/>
        <w:t>很早就听说过腾龙洞，据说那是中国国家地理评为中国最美的地方。一到这里我就震惊了，洞高是我曾没有见过的，更是乘着电瓶车进到溶洞里，真是奇妙的体验。虽然你会说，全世界的溶洞都一样，但这里可是中国最大的溶洞了。</w:t>
        <w:br/>
        <w:t>令我更惊喜的是，这里有一场在溶洞里的激光秀。讲述了龙与土家女儿的悲壮爱情故事，这绝对是一场令你难忘的表情；因为我也未曾在溶洞里看过激光秀，看过表演。腾龙洞，就是如此，给你惊喜。</w:t>
        <w:br/>
        <w:t>恩施是一个有故事的地方，石门河就蕴藏着一个千古之谜；在施南的第一佳要，四周环山，幽深而寂静，长长的峡谷之中，就是那条石门河。这里的古树、古人、古寺、古道，都曾是一个谜。</w:t>
        <w:br/>
        <w:t>石门河是神秘的，碧波荡漾、植被丛生、沟壑纵横。若是不到这里，我不曾知道，原来在恩施，竟然藏着如此一个仙境。走在那长长的栈道，一直下到谷底，那是一种奇妙的体验。</w:t>
        <w:br/>
        <w:t>恩施最有名的其一是土司文化，看过贵阳的土司城，再来看一看恩施的土司城；这里仿佛更佳的原始和生态，不是只有威严与高耸的城楼，更是有一种人间烟火的气息。</w:t>
        <w:br/>
        <w:t>穿过城楼，走过府邸，细细的品读土司文化，了解恩施。在恩施这个养生的地方，还有历史与文化令人寻味，无论是哪个季节来到这里，都会有一番味道吧。如今这土司城，还看得见飞檐翘角的风雨桥河庄严神秘廪君庙。</w:t>
      </w:r>
    </w:p>
    <w:p>
      <w:r>
        <w:t>评论：</w:t>
        <w:br/>
        <w:t>1.看得出来楼主很想努力的把旅行过程都记录下来呢。</w:t>
      </w:r>
    </w:p>
    <w:p>
      <w:pPr>
        <w:pStyle w:val="Heading2"/>
      </w:pPr>
      <w:r>
        <w:t>153.大话硒游丨4天3晚游恩施，赏北纬30°的自然恩赐</w:t>
      </w:r>
    </w:p>
    <w:p>
      <w:r>
        <w:t>https://you.ctrip.com/travels/enshi487/3604112.html</w:t>
      </w:r>
    </w:p>
    <w:p>
      <w:r>
        <w:t>来源：携程</w:t>
      </w:r>
    </w:p>
    <w:p>
      <w:r>
        <w:t>发表时间：2017-12-19</w:t>
      </w:r>
    </w:p>
    <w:p>
      <w:r>
        <w:t>天数：4 天</w:t>
      </w:r>
    </w:p>
    <w:p>
      <w:r>
        <w:t>游玩时间：12 月</w:t>
      </w:r>
    </w:p>
    <w:p>
      <w:r>
        <w:t>人均花费：2000 元</w:t>
      </w:r>
    </w:p>
    <w:p>
      <w:r>
        <w:t>和谁：和朋友</w:t>
      </w:r>
    </w:p>
    <w:p>
      <w:r>
        <w:t>玩法：</w:t>
      </w:r>
    </w:p>
    <w:p>
      <w:r>
        <w:t>旅游路线：</w:t>
      </w:r>
    </w:p>
    <w:p>
      <w:r>
        <w:t>正文：</w:t>
        <w:br/>
        <w:t>第一次知道湖北有一个叫作</w:t>
        <w:br/>
        <w:t>恩施</w:t>
        <w:br/>
        <w:t>的地方，源于大学时同寝室的女同学，她是恩施人，土家族，那时经常听她说恩施的美食、恩施的美景，每年寒假室友回到恩施老家过春节，开学回来必定会带一样恩施的特产，还有她们家自己做的酱料用来下饭，民以食为天，重口味如我，每次她带回寝室的特产，过不了几天便会被一扫而空。享用了美食，美景看不到也是遗憾，室友总说明年暑假，我带你们去恩施玩一圈，然后明年复明年，转眼大学四年光阴即逝，毕业后大家各奔东西，室友当了妈，在外地定居，每个人都守在一方城市奋斗打拼，于是，我们的恩施之旅就只成了我们青春时期最美丽的幻想。而如今，我终于拔足恩施，心底多少是有些感慨和激动的，虽然来回只有四天，但恩施的山水、恩施的峡谷、恩施的土司文化，终于可以让我与大学室友描绘的最美恩施对上了号。</w:t>
        <w:br/>
        <w:t>行程概览：</w:t>
        <w:br/>
        <w:t>D1：</w:t>
        <w:br/>
        <w:t>上海飞机到重庆</w:t>
        <w:br/>
        <w:t>，重庆动车到</w:t>
        <w:br/>
        <w:t>恩施</w:t>
        <w:br/>
        <w:t>，入住恩施国际大酒店</w:t>
        <w:br/>
        <w:t>D2：上午</w:t>
        <w:br/>
        <w:t>恩施土司城</w:t>
        <w:br/>
        <w:t>，下午</w:t>
        <w:br/>
        <w:t>恩施</w:t>
        <w:br/>
        <w:t>石门河</w:t>
        <w:br/>
        <w:t>景区，入住恩施国际大酒店</w:t>
        <w:br/>
        <w:t>D3：从酒店驱车前往</w:t>
        <w:br/>
        <w:t>恩施大峡谷</w:t>
        <w:br/>
        <w:t>，</w:t>
        <w:br/>
        <w:t>大峡谷</w:t>
        <w:br/>
        <w:t>游览一天，入住</w:t>
        <w:br/>
        <w:t>利川</w:t>
        <w:br/>
        <w:t>蓝波湾酒店</w:t>
        <w:br/>
        <w:t>D4：游览</w:t>
        <w:br/>
        <w:t>利川</w:t>
        <w:br/>
        <w:t>亚洲最大的溶洞</w:t>
        <w:br/>
        <w:t>腾龙洞</w:t>
        <w:br/>
        <w:t>，观看激光秀表演，下午从恩施动车返回重庆，再从</w:t>
        <w:br/>
        <w:t>重庆飞回上海</w:t>
        <w:br/>
        <w:t>交通信息：</w:t>
        <w:br/>
        <w:t>12月正值旅游淡季，大部分地区的机票折扣力度很大，从</w:t>
        <w:br/>
        <w:t>上海往返重庆</w:t>
        <w:br/>
        <w:t>的机票平均单程是四百多块，重庆到往返恩施的动车车票只要81.5元，且路程只需要2个多小时。详见下文D1部分。</w:t>
        <w:br/>
        <w:t>住宿信息：</w:t>
        <w:br/>
        <w:t>恩施国际大酒店，位于恩施市核心区，毗邻舞阳坝、中百仓储，距离</w:t>
        <w:br/>
        <w:t>恩施许家坪机场</w:t>
        <w:br/>
        <w:t>及</w:t>
        <w:br/>
        <w:t>恩施火车站</w:t>
        <w:br/>
        <w:t>均为20分钟车程，交通极为便利。酒店虽然是老四星了，但依旧服务周到，干净安全，而且酒店大门外面就是恩施繁华的商业街区，琳琅满目的店铺分布于街道两侧，日常生活所需的一切应有尽有。</w:t>
        <w:br/>
        <w:t>利川</w:t>
        <w:br/>
        <w:t>蓝波湾酒店，位于利川市清源大道西头美丽的清江河畔，空气清新，风景优美。酒店特别之大，室内装修颇具度假村风格，房间干净整洁，服务员热情周到，据说这里是利川市最好的酒店，距离</w:t>
        <w:br/>
        <w:t>利川火车站</w:t>
        <w:br/>
        <w:t>又近，方便的很。</w:t>
        <w:br/>
        <w:t>门票信息：</w:t>
        <w:br/>
        <w:t>恩施土司城</w:t>
        <w:br/>
        <w:t>：成人票50元，儿童/老人为25元</w:t>
        <w:br/>
        <w:t>石门河</w:t>
        <w:br/>
        <w:t>风景区：成人票150元（含景区交通）</w:t>
        <w:br/>
        <w:t>恩施大峡谷</w:t>
        <w:br/>
        <w:t>：成人套票（七星寨+地缝+观光车）155元</w:t>
        <w:br/>
        <w:t>腾龙洞</w:t>
        <w:br/>
        <w:t>：成人票（含演出）180元</w:t>
        <w:br/>
        <w:t>知道要来恩施兴奋之情难于言表，正如前面所说，这是为了还青春期的一个梦，于是迅速的查询往返恩施的交通信息。其实从</w:t>
        <w:br/>
        <w:t>上海出发去恩施</w:t>
        <w:br/>
        <w:t>，有多种路线可以选择。</w:t>
        <w:br/>
        <w:t>比如一：可以从上海乘坐高铁动车亦或是飞机前往武汉，再从武汉乘坐动车前往恩施，但这样有一个问题就是</w:t>
        <w:br/>
        <w:t>武汉到恩施</w:t>
        <w:br/>
        <w:t>只有动车，行程大约六个多小时，全程下来人还是相对比较疲劳的。</w:t>
        <w:br/>
        <w:t>比如二：从上海乘坐高铁动车亦或是飞机前往湖北宜昌，再从宜昌乘坐动车前往恩施，同样从宜昌到恩施也只有动车，行程大约两个多小时，唯一的问题就是</w:t>
        <w:br/>
        <w:t>上海到宜昌</w:t>
        <w:br/>
        <w:t>直飞的航班比较少，大多数需要在某地中转，如果乘坐高铁动车亦需要七、八个小时，加上宜昌到恩施的两个小时时间，真心累。</w:t>
        <w:br/>
        <w:t>再比如三：就是我选择的这趟行程，因为重庆到恩施的动车只需两个多小时，</w:t>
        <w:br/>
        <w:t>上海飞重庆</w:t>
        <w:br/>
        <w:t>的机票又及其便宜且都是直飞航班，所以我妥妥的选择了第三者，只唯一有一件需要看运气的事儿，就是重庆是雾都，12月时无论是上海或重庆，都会有雾、霾天气会影响飞机起飞，所以飞机延误不延误，拼人品吧。</w:t>
        <w:br/>
        <w:t>从</w:t>
        <w:br/>
        <w:t>重庆江北机场</w:t>
        <w:br/>
        <w:t>到</w:t>
        <w:br/>
        <w:t>重庆北站</w:t>
        <w:br/>
        <w:t>，乘坐地铁非常方便，但要注意的是，重庆北站有两个广场，南北广场不能直通，需要短驳，高铁动车都是在北广场的，倘若买了高铁动车票，一定要选择到北广场搭乘，不会耽误时间。到达恩施已是晚饭时间，导游接到我们安排了晚餐便送我们去酒店休息了。</w:t>
        <w:br/>
        <w:t>这里所说的恩施，全称为恩施土家族苗族自治州，世界硒都，下设恩施市和利川市，也就是我们这次下榻以及游玩的地方了。这两个城市并不大，但生活设施一应俱全，晚上各种小吃饭馆应有尽有，只是恩施市区距离机场很近，所以无人机自然是飞不得的了。恩施州境地形以山区为主，喀斯特地貌发育，溶洞溶洼众多，自然风光以“雄、奇、秀、幽、险”著称，此行一定是大饱眼福了。</w:t>
        <w:br/>
        <w:t>第二天是我们行程的开始，导游为我们安排了两个景点，一个是人文景点</w:t>
        <w:br/>
        <w:t>恩施土司城</w:t>
        <w:br/>
        <w:t>，一个是自然景观：</w:t>
        <w:br/>
        <w:t>石门河</w:t>
        <w:br/>
        <w:t>风景区，一文一武搭配的刚刚好。早晨七点半，我们在酒店用完早餐，便踏着薄雾出发了。</w:t>
        <w:br/>
        <w:t>最早了解到土司制度还是因为去了藏区，后来去了泸沽湖，又了解了摩梭人的土司文化，而如今来到土家族人的地界儿，这里居然也有土司。土司，而非吐司，是一种政治体制，它是历史上中央封建王朝，对少数民族地区，实行归属中央，权力自治的一种，皇帝给予土司册封，土司对当朝皇帝称臣，尽管如此，土司的土地不会纳入中央王朝版图，人口不入中央王朝户籍，生杀在掌、称雄一方，也就是当地少数民族的土皇帝。</w:t>
        <w:br/>
        <w:t>而土家族地区的土司制度，则起于元代止于清朝雍正13年的"改土归流"，历经元明清三朝，前后450余年，历朝都有变化，然而清代为加强中央统治而实行改土归流政策，故在改土归流后几无痕迹，如今我们所见到的这座土司城是1998年恩施州民委策划建设，2002年建成开放的仿古土司庄园建筑群，为世人呈现土家族地区土司时期的政治、经济和文化，反映土家族的历史渊源，展示土家族古老而淳厚的民风民俗。</w:t>
        <w:br/>
        <w:t>走进土司城，迎面一座赫然高耸的土司门楼，也叫土司朝门或看楼，来显示土司威仪和功德的，最重要是派头够庄重华丽，这不仅仅只是显示土司的权威，更重要它代表了土家族先人的智慧。而城内最核心的建筑莫过于九进堂了，通俗来说就是当时土司的宫殿，它是由333根柱子、333个石柱础、330道门、90余个窗、数千块雕花木窗、上千根檩子、上万根椽木组合而成。大厅两侧一侧为土司金屋藏娇的居所，另一处为储物间，石头底座加木质房屋，牢固至今，而登上九进堂的最高处，也是最佳的拍摄地点，可以俯拍整个殿堂，亭台楼角、层檐飞爪，错落有致，巍峨壮观、富丽堂皇。九进堂的背后就是土司的城墙了，城墙全长2320米，宽1.2米，虽不及万里长城之巍峨，却也有其之雄浑，登上城墙远眺，四面绵延的山陵守护着整个土司城堡，甚是壮观。</w:t>
        <w:br/>
        <w:t>离开代表着恩施土家文化的土司城堡之后，下午便去了石门河风景区。不得不说，我发了一组石门河景区的图片到朋友圈，好多小伙伴都惊叹这里太美嚷嚷着要去，一下午六公里的徒步，看到石门河这与众不同的喀斯特地貌，兴奋之余竟不觉累，值了。</w:t>
        <w:br/>
        <w:t>石门河风景区与百慕大、金字塔、珠穆朗玛峰一样，处于北纬30°之上，北纬30°有绝境，这里有典型的喀斯特地貌带，绝壁古洞、山水险峻、漫道雄关。作为巴人发祥地，中科院还在这里发掘并鉴定了古人类化石，所以这里享有“世界第一古人、中国第一古河、巴楚第一古道、施南第一佳要”的美誉。</w:t>
        <w:br/>
        <w:t>进入景区内，天堑铁索桥最先映入眼帘，走过后便是通往出口的一条步行栈道了。栈道蜿蜒而下，古木参天，鸟虫咏叹，绝壁之上怪石嵯峨、千姿万态，绝壁之下是一线碧绿的河道，顺河道而下一层一层掀开石门河那静谧深邃的神秘。</w:t>
        <w:br/>
        <w:t>但最让我意外和惊叹的是景区深处的层层书岩，其实就是喀斯特地貌的典型，但在这狭窄的河道两侧，一层一层的白色岩石或延展而去，或与碧水互相融合，在长年累月的水噬之下，逐渐形成像书页一样的岩石形状，这是岁月雕琢而出的杰作，堆积于此，诉说着自然的传奇，演绎着时光之沧桑。</w:t>
        <w:br/>
        <w:br/>
        <w:t>素闻</w:t>
        <w:br/>
        <w:t>恩施大峡谷</w:t>
        <w:br/>
        <w:t>雄奇险峻，可以与美国科罗拉多大峡谷媲美，所以来之前最期待的也是大峡谷了，虽然前人不断忠告游大峡谷有多虐，需要带好徒步的保护装备，比如护膝、登山杖、手套等，但最后我们还是轻装走完了全程。虽遇到大阴天，谷内雾气弥漫，行走在雾气腾腾的百里绝壁、千丈瀑布、傲啸独峰之间，玩的不仅仅心跳，还有号称全球最长的观光电梯下山哦！最重要这里空气中的负离子含量远超国际标准，名副其实的天然氧吧有木有，超级超级宜居。</w:t>
        <w:br/>
        <w:t>这一天走下来十公里的脚程，虽然腿已经不是我的腿，但总是没有想象中那么虐的，景区内全程石阶步道，进入景区首先便是云龙地缝，它是经过亿年时光山地抬升和水流沿断裂薄弱带长期下切、侵蚀，而形成这一条巨型深谷地缝，两岸陡峭，巨壑环抱，奇石林立、山峦叠嶂，其间飞瀑狂泻、缝底流水潺潺，上通天水暗河，下联莽莽清江，但也许因为“不识庐山真面目，只缘身在此山中”的原因，我觉得观得最为壮观的地缝一面，是在空中，没有无人机如我，大可以选择坐一段缆车，这条缆车是云龙地缝景区通往</w:t>
        <w:br/>
        <w:t>七星寨景区</w:t>
        <w:br/>
        <w:t>的重要交通工具，最重要这条缆车线可跨过云龙地缝，从空中俯瞰这条巨龙放佛地球上的一道伤疤壮观无比。</w:t>
        <w:br/>
        <w:t>通过缆车到达</w:t>
        <w:br/>
        <w:t>七星寨景区</w:t>
        <w:br/>
        <w:t>，我想这应该是整个峡谷最为刺激惊险的一段。攀登七星寨景区虽全程步道，但这镶嵌在悬崖峭壁上的步道，位于海拔1700余米、净高差300余米之绝壁山腰间，先蜿蜒而下，再盘旋而上，跌宕起伏，一波三折，惊心动魄。凭栏而望，脚下绝壁深渊，恐高如我只敢沿着石壁而行，远眺一下雾气弥漫的山峦叠嶂和若隐若现的林立奇石。</w:t>
        <w:br/>
        <w:t>顺步道前行，不知道翻过几座山，终于看到了传说中的“</w:t>
        <w:br/>
        <w:t>一炷香</w:t>
        <w:br/>
        <w:t>”，这是一个奇迹，高约150余米，最小直径只有4米，于千万年河水侵蚀而傲立于此，不怕风吹雨打日晒雨淋，实为一绝。这里本身就是一道绝美的风景，无需任何粉饰，倘若晴空万里固然是绝美，但这迷雾之中，却更添神秘，岂不是更称得绝境之称赞。这些原始的姿态，或野性、或娇媚、或英朗，书写了恩施大峡谷特有的诗情画意。</w:t>
        <w:br/>
        <w:t>下山可以选择乘坐全球最长的观光电梯，30元一位，绝对物超所值，最后从</w:t>
        <w:br/>
        <w:t>大峡谷</w:t>
        <w:br/>
        <w:t>坐车前往利川市入住，以方便下一日的利川</w:t>
        <w:br/>
        <w:t>腾龙洞</w:t>
        <w:br/>
        <w:t>之旅。</w:t>
        <w:br/>
        <w:t>最后一天离别之前，我们一行来到了一座巨大的山洞，这里号称亚洲最大溶洞，亚洲第一大旱洞，世界特级洞穴之一，《中国国家地理》评它为“中国最美的地方”、“中国最美六大旅游洞穴—震撼腾龙洞”，这么多牛X的标签，给了一个地方，就是湖北利川的腾龙洞。除了洞中的天然奇观以外，景区还设立了激光秀演出，通过激光秀和演员的演绎，将洞穴由来的传说通过一个有情人终成眷属的故事表现出来，鲜活生动。</w:t>
        <w:br/>
        <w:t>腾龙洞以其雄、险、奇、幽、绝的独特魅力驰名，洞口高72m，宽64m，洞内最高处235m，洞中有5座山峰，10个大厅，地下瀑布10余处，这些数据之充分的说明了一个问题，就是这座山洞太大了。而且水洞旱洞相连，主洞支洞互通，且无毒气，无蛇蝎，无污染，洞内终年恒温14-18℃，空气流畅。</w:t>
        <w:br/>
        <w:t>进入洞中，首先映入眼帘的是呼啸而去的瀑布，水势较大，流淌于山谷之中声如洪钟。旱洞太大，景区内实则是有电瓶车车入车出的，从洞口搭乘景区电瓶车深入洞内，才发现这巨型山洞竟然洞中有山，山中有洞，据说洞中共有150余个洞厅，象形石140余种，规模庞大，看花了双眼，陶醉于这千姿百态的自然体态之中。</w:t>
        <w:br/>
        <w:t>深入洞内，分别有可以提供表演的舞台，因为时间关系，我们只欣赏了上午就可以看到的激光秀，这台演出筹备精心且耗资巨大，打造出了这个全国唯一的集激光、音效、视频、水幕、烟雾、灯光于一体的“激光秀”，激光秀水幕高5米、宽20米，就是利用这个水幕为现场观众讲述了一个关于腾龙洞的美丽传说。</w:t>
        <w:br/>
        <w:t>景区采用最先进的技术，配以精心编排的现代歌舞，融合了激光、球幕、水幕、喷泉、火焰、 雾凇、电脑灯、音响等多种元素，以及高科技手段的全新融入，虚与实的完美融合。而表演内容包含腾龙洞的地质形成、火山喷发、山崩地裂、斗转星移、溪水湖泊、巨龙喷火、孔雀开屏等场景片段，完美演绎出中华图腾龙与心爱的土家族少女两情相悦、冲破艰难万阻最终有情人于此终成眷属的美丽神话，精彩绝伦。</w:t>
      </w:r>
    </w:p>
    <w:p>
      <w:r>
        <w:t>评论：</w:t>
        <w:br/>
        <w:t>1.谢谢亲，这边跟重庆很近，巴蜀的口味，他们的摔碗酒一定要体验。</w:t>
        <w:br/>
        <w:t>2.谢谢亲，全年都适合，只是冬季多穿点就好</w:t>
        <w:br/>
        <w:t>3.看了你的游记也想出发了，lz这里适合几月份去呢？</w:t>
        <w:br/>
        <w:t>4.看了你的文章也想去呢，请问饮食方面有什么推荐的么？</w:t>
      </w:r>
    </w:p>
    <w:p>
      <w:pPr>
        <w:pStyle w:val="Heading2"/>
      </w:pPr>
      <w:r>
        <w:t>154.长江三峡又名峡江或大三峡</w:t>
      </w:r>
    </w:p>
    <w:p>
      <w:r>
        <w:t>https://you.ctrip.com/travels/yichang313/3605181.html</w:t>
      </w:r>
    </w:p>
    <w:p>
      <w:r>
        <w:t>来源：携程</w:t>
      </w:r>
    </w:p>
    <w:p>
      <w:r>
        <w:t>发表时间：2017-12-19</w:t>
      </w:r>
    </w:p>
    <w:p>
      <w:r>
        <w:t>天数：5 天</w:t>
      </w:r>
    </w:p>
    <w:p>
      <w:r>
        <w:t>游玩时间：12 月</w:t>
      </w:r>
    </w:p>
    <w:p>
      <w:r>
        <w:t>人均花费：800 元</w:t>
      </w:r>
    </w:p>
    <w:p>
      <w:r>
        <w:t>和谁：和父母</w:t>
      </w:r>
    </w:p>
    <w:p>
      <w:r>
        <w:t>玩法：</w:t>
      </w:r>
    </w:p>
    <w:p>
      <w:r>
        <w:t>旅游路线：</w:t>
      </w:r>
    </w:p>
    <w:p>
      <w:r>
        <w:t>正文：</w:t>
        <w:br/>
        <w:t>长江三峡</w:t>
        <w:br/>
        <w:t>又名峡江或大三峡，位于中国</w:t>
        <w:br/>
        <w:t>重庆</w:t>
        <w:br/>
        <w:t>市、恩施州、</w:t>
        <w:br/>
        <w:t>宜昌</w:t>
        <w:br/>
        <w:t>市地区境内的长江干流上，西起重庆市</w:t>
        <w:br/>
        <w:t>奉节</w:t>
        <w:br/>
        <w:t>县的白帝城，东至湖北省宜昌市的</w:t>
        <w:br/>
        <w:t>南津关</w:t>
        <w:br/>
        <w:t>，全长193千米，由</w:t>
        <w:br/>
        <w:t>瞿塘峡</w:t>
        <w:br/>
        <w:t>、</w:t>
        <w:br/>
        <w:t>巫峡</w:t>
        <w:br/>
        <w:t>、西陵峡组成。</w:t>
        <w:br/>
        <w:t>长江三峡</w:t>
        <w:br/>
        <w:t>位于中国的腹地，属亚热带季风气候区，跨</w:t>
        <w:br/>
        <w:t>重庆</w:t>
        <w:br/>
        <w:t>奉节</w:t>
        <w:br/>
        <w:t>、重庆</w:t>
        <w:br/>
        <w:t>巫山</w:t>
        <w:br/>
        <w:t>、湖北巴东、湖北</w:t>
        <w:br/>
        <w:t>秭归</w:t>
        <w:br/>
        <w:t>、湖北</w:t>
        <w:br/>
        <w:t>宜昌</w:t>
        <w:br/>
        <w:t>。</w:t>
        <w:br/>
        <w:br/>
        <w:t>中文名称</w:t>
        <w:br/>
        <w:t>长江三峡</w:t>
        <w:br/>
        <w:t>所辖地区</w:t>
        <w:br/>
        <w:t>瞿塘峡</w:t>
        <w:br/>
        <w:t>，</w:t>
        <w:br/>
        <w:t>巫峡</w:t>
        <w:br/>
        <w:t>和西陵峡</w:t>
        <w:br/>
        <w:t>气候特点</w:t>
        <w:br/>
        <w:t>亚热带季风气候</w:t>
        <w:br/>
        <w:t>风景区</w:t>
        <w:br/>
        <w:t>重庆</w:t>
        <w:br/>
        <w:t>巫山小三峡</w:t>
        <w:br/>
        <w:t>、</w:t>
        <w:br/>
        <w:t>三峡大坝</w:t>
        <w:br/>
        <w:t>长江三峡位于中国的腹地，西起重庆市</w:t>
        <w:br/>
        <w:t>奉节</w:t>
        <w:br/>
        <w:t>县的白帝城，东至湖北省</w:t>
        <w:br/>
        <w:t>宜昌</w:t>
        <w:br/>
        <w:t>市的</w:t>
        <w:br/>
        <w:t>南津关</w:t>
        <w:br/>
        <w:t>，全长193千米属亚热带季风气候区，跨重庆奉节、重庆</w:t>
        <w:br/>
        <w:t>巫山</w:t>
        <w:br/>
        <w:t>、湖北巴东、湖北</w:t>
        <w:br/>
        <w:t>秭归</w:t>
        <w:br/>
        <w:t>、湖北宜昌。</w:t>
        <w:br/>
        <w:t>是</w:t>
        <w:br/>
        <w:t>瞿塘峡</w:t>
        <w:br/>
        <w:t>，</w:t>
        <w:br/>
        <w:t>巫峡</w:t>
        <w:br/>
        <w:t>和西陵峡三段峡谷的总称。三峡是由于这一地区地壳不断上升，长江水强烈下切而形成的，因此水力资源极为丰富。两岸高山对峙崖壁陡峭山峰一般高出江面1000—1500米最窄处不足百米。</w:t>
        <w:br/>
        <w:t>长江三峡人杰地灵,</w:t>
        <w:br/>
        <w:t>大峡</w:t>
        <w:br/>
        <w:t>深谷曾是三国古战场,是无数英雄豪杰用武之地。这儿有许多名胜古迹，白帝城、黄陵、</w:t>
        <w:br/>
        <w:t>南津关</w:t>
        <w:br/>
        <w:t>、孙夫人庙等。他们同旖旎的山水风光交相辉映，名扬四海。长江三峡是世界大峡谷之一，以壮丽河山的天然胜景闻名中外</w:t>
        <w:br/>
        <w:t>地理位置</w:t>
        <w:br/>
        <w:t>长江三峡中国10大风景名胜之一中国40佳旅游景观之首。长江三峡西起重庆奉节的白帝城，东到湖北宜昌的南津关。是瞿塘峡、巫峡和西陵峡三段峡谷的总称，是长江上最为奇秀壮丽的山水画廊，全长200千米左右，也就是常说的“大三峡”。除此之外，还有大宁的“</w:t>
        <w:br/>
        <w:t>小三峡</w:t>
        <w:br/>
        <w:t>”和马渡河的“</w:t>
        <w:br/>
        <w:t>小小三峡</w:t>
        <w:br/>
        <w:t>”。这里两岸高峰夹峙，港面狭窄曲折，港中滩礁棋布，水流汹涌湍急。“万山磅礴水泱漭，山环水抱争萦纡。时则岸山壁立如着斧。相间似欲两相扶。时则危崖屹立水中堵，港流阻塞路疑无。”郭沫若在《蜀道奇》一诗中把峡区风光的雄奇秀逸描绘得淋漓尽致。我国古代有一部名叫《水经注》的地理名著是北魏时郦道元写的，书中有一段关于三峡的生动叙述“自三峡七百里中，两岸连山，略无阙处。重岩叠嶂，隐天蔽日。自非亭午夜分，不见曦月。至于夏水襄陵，沿溯阻绝。或王命急宣，有时朝发白帝，暮到江陵，其间千二百里，虽乘奔御风，不以疾也。春冬之时，则素湍绿潭回清倒影。绝巘多生怪柏，悬泉瀑布，飞漱其间。清荣峻茂，良多趣味。每至晴初霜旦，林寒涧肃，常有高猿长啸，属引凄异，空谷传响，哀转久绝。故渔者歌曰：‘巴东三峡巫峡长，猿鸣三声泪沾裳！’”</w:t>
        <w:br/>
        <w:br/>
        <w:t>气候条件</w:t>
        <w:br/>
        <w:t>长江三峡属亚热带季风气候区，2001年度（2000年12月～2001年11月）三峡库区气候总体特征为偏旱偏暖。各地年度降水量普遍偏少，气温普遍偏高。与常年相比，库区冬季降水偏多，春、夏、秋季降水持续偏少。年内气温变化较大，与常年相比，冬季、秋季及初春、盛夏气温偏高，仲春、初夏及夏末气温偏低。库区平均风速略小于常年且季节变化不大。</w:t>
        <w:br/>
        <w:t>三峡游轮</w:t>
        <w:br/>
        <w:t>三峡游轮主要是指航行在长江上，从事三峡旅游业务的客运游轮。现今三峡游轮按装修等次和主营对象被分为国内游轮与涉外游轮两大类。</w:t>
        <w:br/>
        <w:t>来历</w:t>
        <w:br/>
        <w:t>中国古代皇帝南巡时，在长江上乘坐的是有几层楼的木制官船。它可能是中国最早的游船，没有动力，仅靠风力和人力。150年前，长江木船除利用风帆外没有其它动力，逆水而上主要是靠上百个纤夫，在雄浑苍凉的号子声中，艰难地拖曳前行。从</w:t>
        <w:br/>
        <w:t>宜昌到重庆</w:t>
        <w:br/>
        <w:t>，需要一个月才能走完五百公里的航程。鸦片战争爆发后，1842年，中国人才第一次见到汽轮发动的战船——英军炮舰。</w:t>
        <w:br/>
        <w:t>国内游轮</w:t>
        <w:br/>
        <w:t>国内游轮又称普通游船，设计最高标准为国内3星级酒店标准，一般0、1、2星级较多，分四个舱等，三等为六人间，二等为四人间，一等为二人间，特等为大床间或标准间，船票费用在450-1300元/人之间，饮食费用在200元/人左右，消费相对低廉，比较适合经济旅行。</w:t>
        <w:br/>
        <w:t>涉外游轮</w:t>
        <w:br/>
        <w:t>简介</w:t>
        <w:br/>
        <w:t>涉外游轮又称豪华游轮，其初衷是为满足国际政务接待的要求，设计的环境达到酒店标准的游轮。随后因东南亚华侨回国游长江的人数日益增多，从2005年开始，三峡涉外旅游业进入飞速发展的黄金时期。从2007年开始，涉外的意思越来越淡薄，游客中追求旅游品质的大陆游客的比例急剧上升，外宾和内宾的比例已经达到四、六开。市旅游局正在有意识地增加涉外游轮数量以替代国内船。</w:t>
        <w:br/>
        <w:t>等级分类</w:t>
        <w:br/>
        <w:t>正因国际政务接待的设计初衷，三峡涉外游轮不论是在住宿、餐饮、服务还是在娱乐节目安排、导游管理、私人空间上都较国内游船有更高的要求。涉外游轮的房间都是以国家四星级及以上标准建造的，其房间也分为标准间，豪华套房，总统套房三等，标准间的客户选择率为80%。涉外游轮餐饮选择十分丰富，主打中西结合的自助餐牌，航行过程中下午茶、酒吧、咖啡厅也都正常开放。另外涉外游轮给每个房间配备私人观景台与增加太极、国画、瑜伽、舰长欢迎酒会等高端娱乐项目是其最重要的竞争手段。</w:t>
        <w:br/>
        <w:t>涉外游轮分为四个档次，四星、五星、超五星、顶级。其船票价格分别为1200-1600元/人,1500-2400元/人,2000-3000元/人、3000-5000元/人（船票为稀缺资源，节假日涨幅较大，此数据为平均数据，不完全准确）。因涉外游轮全部包餐点，所以四星级游轮总费用与国内游船高等舱位总费用基本持平。</w:t>
        <w:br/>
        <w:t>游轮介绍</w:t>
        <w:br/>
        <w:t>三峡旅游一般以乘坐三峡游轮为主要游览方式，三峡游轮分为：</w:t>
        <w:br/>
        <w:t>1、三峡游轮按档次分为：三峡豪华游轮和三峡普通游轮（请点击查看两者区别）。</w:t>
        <w:br/>
        <w:t>三峡豪华游轮为4-5星酒店标准，包含双人标准间住宿、餐费、门票、导服费和娱乐等费用。</w:t>
        <w:br/>
        <w:t>三峡普通游轮为1-2星酒店标准，包含2-6人间住宿、门票、导服费。不含餐费。</w:t>
        <w:br/>
        <w:t>2、三峡游轮按航线分为：</w:t>
        <w:br/>
        <w:t>重庆到宜昌</w:t>
        <w:br/>
        <w:t>、</w:t>
        <w:br/>
        <w:t>万州到宜昌</w:t>
        <w:br/>
        <w:t>、</w:t>
        <w:br/>
        <w:t>重庆到武汉</w:t>
        <w:br/>
        <w:t>、</w:t>
        <w:br/>
        <w:t>重庆到上海</w:t>
        <w:br/>
        <w:t>3、三峡豪华游轮按星级标准分为：超五星级、五星级、四星级、三星级。</w:t>
        <w:br/>
        <w:t>超五星级豪华游轮</w:t>
        <w:br/>
        <w:t>2013年将运行的超五星豪华游轮有：长江海外系列：长江二号、长江一号；总统系列：总统旗舰号、总统七号、总统八号；美国维多利亚系列：凯珍号、凯娜号、凯蒂号、凯琳号、凯莎号、凯娅号；东方皇家系列：长江探索号；世纪系列：世纪神话号、世纪传奇号、世纪</w:t>
        <w:br/>
        <w:t>宝石号</w:t>
        <w:br/>
        <w:t>、世纪钻石号、世纪天子号、世纪</w:t>
        <w:br/>
        <w:t>辉煌号</w:t>
        <w:br/>
        <w:t>。其中除长江探索号外，其余都是近几年才</w:t>
        <w:br/>
        <w:t>首航</w:t>
        <w:br/>
        <w:t>。顶级豪华游轮别于长江上其他游轮，主打奢侈风，其风格更像是海上游轮。如现今最有名的黄金一号至八号，直立观光电梯、天台阳光游泳池、舰上停机坪应有尽有。虽价格较高，但满载率极高。</w:t>
        <w:br/>
        <w:t>1、超五星级：</w:t>
        <w:br/>
        <w:t>东方皇家：长江探索</w:t>
        <w:br/>
        <w:t>黄金系列：黄金八号 黄金七号、黄金一号、黄金二号、黄金三号、黄金五号、黄金六号</w:t>
        <w:br/>
        <w:t>美维系列：美维凯珍、美维凯蒂、美维凯娜、美维凯琳、美维凯莎、美维凯娅、美维凯蕾</w:t>
        <w:br/>
        <w:t>世纪系列：世纪神话、世纪传奇、世纪宝石、世纪钻石、世纪天子、世纪辉煌、世纪之星</w:t>
        <w:br/>
        <w:t>长海系列：长江二号、长江一号 长江天使号</w:t>
        <w:br/>
        <w:t>总统系列：总统旗舰、总统一号、总统七号、总统八号</w:t>
        <w:br/>
        <w:t>2、五星级：</w:t>
        <w:br/>
        <w:t>长海系列：长江天使、长海神州、长海蓝鲸、维多二号、维多三号、维多五号、维多七号</w:t>
        <w:br/>
        <w:t>龙腾系列：龙腾星光、龙腾盛世、龙腾欢乐、龙腾璀璨</w:t>
        <w:br/>
        <w:t>其他系列：华夏神女、皇家公主</w:t>
        <w:br/>
        <w:t>3、四星级：</w:t>
        <w:br/>
        <w:t>其他系列：东方大帝、维多一号、长江公主、长江明珠</w:t>
        <w:br/>
        <w:t>4、三星级：</w:t>
        <w:br/>
        <w:t>其他系列：三峡明珠、天龙系列</w:t>
        <w:br/>
        <w:t>三峡旅游_三峡游轮_三峡旅游攻略_三峡游船_三峡豪华游轮_重庆江运游轮管理有限公司</w:t>
        <w:br/>
        <w:t>三峡游轮预定中心_长江游轮票务联网销售中心官方网站：www.cjsanxia.com</w:t>
        <w:br/>
        <w:t>停靠景点</w:t>
        <w:br/>
        <w:t>游船</w:t>
        <w:br/>
        <w:br/>
        <w:t>重庆-宜昌</w:t>
        <w:br/>
        <w:br/>
        <w:t>宜昌-重庆</w:t>
        <w:br/>
        <w:br/>
        <w:t>总统系列</w:t>
        <w:br/>
        <w:br/>
        <w:t>石宝寨</w:t>
        <w:br/>
        <w:t>、神农溪、大坝</w:t>
        <w:br/>
        <w:br/>
        <w:t>大坝、神农溪、酆都鬼城</w:t>
        <w:br/>
        <w:br/>
        <w:t>美国维多利亚系列</w:t>
        <w:br/>
        <w:br/>
        <w:t>酆都鬼城、神农溪、大坝</w:t>
        <w:br/>
        <w:br/>
        <w:t>大坝、</w:t>
        <w:br/>
        <w:t>小三峡</w:t>
        <w:br/>
        <w:t>、酆都鬼城</w:t>
        <w:br/>
        <w:br/>
        <w:t>长江海外系列</w:t>
        <w:br/>
        <w:br/>
        <w:t>酆都鬼城、</w:t>
        <w:br/>
        <w:t>小三峡</w:t>
        <w:br/>
        <w:t>、大坝</w:t>
        <w:br/>
        <w:br/>
        <w:t>大坝、神农溪、酆都鬼城</w:t>
        <w:br/>
        <w:br/>
        <w:t>东方皇家系列</w:t>
        <w:br/>
        <w:br/>
        <w:t>酆都鬼城、神农溪、大坝</w:t>
        <w:br/>
        <w:br/>
        <w:t>大坝、神农溪、酆都鬼城</w:t>
        <w:br/>
        <w:br/>
        <w:t>龙腾系列</w:t>
        <w:br/>
        <w:br/>
        <w:t>酆都鬼城、神农溪、大坝</w:t>
        <w:br/>
        <w:br/>
        <w:t>大坝、神农溪、酆都鬼城</w:t>
        <w:br/>
        <w:br/>
        <w:t>新世纪游船</w:t>
        <w:br/>
        <w:br/>
        <w:t>石宝寨</w:t>
        <w:br/>
        <w:t>、神农溪、大坝</w:t>
        <w:br/>
        <w:br/>
        <w:t>大坝、小三峡、</w:t>
        <w:br/>
        <w:t>石宝寨</w:t>
        <w:br/>
        <w:br/>
        <w:t>东方大帝</w:t>
        <w:br/>
        <w:br/>
        <w:t>酆都鬼城、神农溪、大坝</w:t>
        <w:br/>
        <w:br/>
        <w:t>大坝、小三峡、酆都鬼城</w:t>
        <w:br/>
        <w:br/>
        <w:t>皇家公主系列</w:t>
        <w:br/>
        <w:br/>
        <w:t>酆都鬼城、</w:t>
        <w:br/>
        <w:t>神女溪</w:t>
        <w:br/>
        <w:t>、大坝</w:t>
        <w:br/>
        <w:br/>
        <w:t>大坝、</w:t>
        <w:br/>
        <w:t>神女溪</w:t>
        <w:br/>
        <w:t>、酆都鬼城</w:t>
        <w:br/>
        <w:br/>
        <w:t>长江黄金系列</w:t>
        <w:br/>
        <w:br/>
        <w:t>酆都鬼城、小三峡、大坝</w:t>
        <w:br/>
        <w:br/>
        <w:t>大坝、小三峡、酆都鬼城</w:t>
        <w:br/>
        <w:br/>
        <w:t>长江三峡</w:t>
        <w:br/>
        <w:t>三峡地跨重庆、湖北两省市。两岸崇山峻岭，悬崖绝壁，风光奇绝，两岸陡峭连绵的山峰，一般高出江面700-800米左右。江面最狭处有100米左右；随着规模巨大的三峡工程的兴建，这里更成了世界知名的旅游热线。</w:t>
        <w:br/>
        <w:t>区景区众多，其中最著名的</w:t>
        <w:br/>
        <w:t>丰都鬼城</w:t>
        <w:br/>
        <w:t>，</w:t>
        <w:br/>
        <w:t>忠县</w:t>
        <w:br/>
        <w:t>石宝寨，</w:t>
        <w:br/>
        <w:t>云阳</w:t>
        <w:br/>
        <w:t>张飞庙</w:t>
        <w:br/>
        <w:t>，瞿塘峡，巫峡，西陵峡，宏伟的三峡工程，大宁河小三峡等。</w:t>
        <w:br/>
        <w:t>三峡是瞿塘峡、巫峡、西陵峡的总称。</w:t>
        <w:br/>
        <w:t>三峡西起四川省奉节县的白帝城，东至湖北省宜昌市的南津关，跨奉节、</w:t>
        <w:br/>
        <w:t>巫山</w:t>
        <w:br/>
        <w:t>、巴东、</w:t>
        <w:br/>
        <w:t>秭归</w:t>
        <w:br/>
        <w:t>、宜昌五县市，全长约200公里。</w:t>
        <w:br/>
        <w:t>主要景点：</w:t>
        <w:br/>
        <w:t>石宝寨：</w:t>
        <w:br/>
        <w:t>忠县</w:t>
        <w:br/>
        <w:t>的石宝斋位于一座拔地而起四壁如削的孤峰上，高12层，登顶可览长江风光。</w:t>
        <w:br/>
        <w:t>张飞庙</w:t>
        <w:br/>
        <w:t>：位于四川省</w:t>
        <w:br/>
        <w:t>云阳</w:t>
        <w:br/>
        <w:t>县城靠长江南岸的飞凤山麓上，有结义楼、望云轩、助风阁、得月亭等建筑，“江上清风”四个大字远远可见。</w:t>
        <w:br/>
        <w:t>八阵图：位于奉节县城外江边，是当年诸葛亮以“天、地、风、云、龙、虎、鸟、蛇”推演兵法之地。</w:t>
        <w:br/>
        <w:t>白帝城：坐落于江边紫色的</w:t>
        <w:br/>
        <w:t>白帝山</w:t>
        <w:br/>
        <w:t>上，原名紫阳城，当年刘备托孤之地，李白“朝辞白帝彩云间”即是指此。</w:t>
        <w:br/>
        <w:t>瞿塘峡：以“雄”著称的瞿塘峡全长8公里，是三峡中最短的一个。峡口山岩上有“</w:t>
        <w:br/>
        <w:t>夔门</w:t>
        <w:br/>
        <w:t>天下雄”五个大字，沿江而下有粉壁墙、孟良梯、倒吊和尚、犀牛望月等景。</w:t>
        <w:br/>
        <w:t>巫峡：以“秀”著称的巫峡西起大宁河（小三峡）口，东到湖北的官渡口，长约40公里。两岸青山连绵，群峰如画。峡两岸为巫山十二峰，以</w:t>
        <w:br/>
        <w:t>神女峰</w:t>
        <w:br/>
        <w:t>最为俏丽，“神女应无恙”即是指此。</w:t>
        <w:br/>
        <w:t>西陵峡：以“奇”著称，西起秭归县香溪，东止宜昌市南津关，长约76公里。峡内有</w:t>
        <w:br/>
        <w:t>兵书宝剑峡</w:t>
        <w:br/>
        <w:t>、</w:t>
        <w:br/>
        <w:t>牛肝马肺峡</w:t>
        <w:br/>
        <w:t>等。</w:t>
        <w:br/>
        <w:t>香溪：历史上出过两位名人：一乃三闾大夫屈原，一乃倾国美女王昭君。</w:t>
        <w:br/>
        <w:br/>
        <w:br/>
      </w:r>
    </w:p>
    <w:p>
      <w:r>
        <w:t>评论：</w:t>
        <w:br/>
        <w:t>1.我比楼主早出发一个月，回来还没整理好呢，哈哈</w:t>
        <w:br/>
        <w:t>2.看你的游记勾起回忆啦，回头再走一遍！</w:t>
      </w:r>
    </w:p>
    <w:p>
      <w:pPr>
        <w:pStyle w:val="Heading2"/>
      </w:pPr>
      <w:r>
        <w:t>155.冲着这炷香，我就值得专程去！</w:t>
      </w:r>
    </w:p>
    <w:p>
      <w:r>
        <w:t>https://you.ctrip.com/travels/enshi487/3603060.html</w:t>
      </w:r>
    </w:p>
    <w:p>
      <w:r>
        <w:t>来源：携程</w:t>
      </w:r>
    </w:p>
    <w:p>
      <w:r>
        <w:t>发表时间：2017-12-20</w:t>
      </w:r>
    </w:p>
    <w:p>
      <w:r>
        <w:t>天数：4 天</w:t>
      </w:r>
    </w:p>
    <w:p>
      <w:r>
        <w:t>游玩时间：12 月</w:t>
      </w:r>
    </w:p>
    <w:p>
      <w:r>
        <w:t>人均花费：2000 元</w:t>
      </w:r>
    </w:p>
    <w:p>
      <w:r>
        <w:t>和谁：和朋友</w:t>
      </w:r>
    </w:p>
    <w:p>
      <w:r>
        <w:t>玩法：摄影，人文，半自由行，火车</w:t>
      </w:r>
    </w:p>
    <w:p>
      <w:r>
        <w:t>旅游路线：恩施，恩施国际大酒店，恩施土司城，建始，避暑山庄，恩施大峡谷，蓝波湾国际大酒店，利川，腾龙洞</w:t>
      </w:r>
    </w:p>
    <w:p>
      <w:r>
        <w:t>正文：</w:t>
        <w:br/>
        <w:t>贺州都市便捷酒店</w:t>
        <w:br/>
        <w:t>¥</w:t>
        <w:br/>
        <w:t>136</w:t>
        <w:br/>
        <w:t>起</w:t>
        <w:br/>
        <w:t>立即预订&gt;</w:t>
        <w:br/>
        <w:t>利川蓝波湾国际大酒店</w:t>
        <w:br/>
        <w:t>¥</w:t>
        <w:br/>
        <w:t>407</w:t>
        <w:br/>
        <w:t>起</w:t>
        <w:br/>
        <w:t>立即预订&gt;</w:t>
        <w:br/>
        <w:t>展开更多酒店</w:t>
        <w:br/>
        <w:t>余文乐结个婚让朋友圈都变成灰色？年底焦虑的人们别丧，还有</w:t>
        <w:br/>
        <w:t>恩施</w:t>
        <w:br/>
        <w:t>的美景值得我们期待！</w:t>
        <w:br/>
        <w:t>眼看2017年快过去了，这一年就没了，于是我抓住年尾巴报名参加了携程网组织的恩施体验游活动。我才不做佛系大叔。</w:t>
        <w:br/>
        <w:t>恩施是一个从不缺好山好水的地方，一山有四季，十里不同天，是恩施最真实的写照，恩施也是巴文化的发祥地，是世界优秀民歌《龙船调》的故乡。</w:t>
        <w:br/>
        <w:t>没去过恩施的人，艳羡她拥有如此绝色的仙境，却如此低调。而去过恩施的人，则被她的景迷得神魂颠倒。</w:t>
        <w:br/>
        <w:t>那么就跟随富龙的步伐，去发现生活中的美好。</w:t>
        <w:br/>
        <w:t>12月6日晚8点到达</w:t>
        <w:br/>
        <w:t>恩施火车站</w:t>
        <w:br/>
        <w:t>，用完晚餐的一车人集体到站来接我，太隆重了点吧，携程办事就是靠谱，还不忘给我打包了一份饭，我能说已经在高铁上吃过吗。</w:t>
        <w:br/>
        <w:t>入住</w:t>
        <w:br/>
        <w:t>恩施国际大酒店</w:t>
        <w:br/>
        <w:t>，当晚没作活动安排，有的外出拍夜景去了，更多的是呆在酒店里。</w:t>
        <w:br/>
        <w:t>酒店的位置不错，连续两晚住这里，在市中心。名头很大，冠以国际，门头低调，一不小心就会走过。</w:t>
        <w:br/>
        <w:t>一、走进</w:t>
        <w:br/>
        <w:t>恩施土司城</w:t>
        <w:br/>
        <w:t>，揭开消亡的土司王国的神秘面纱</w:t>
        <w:br/>
        <w:t>有着“世界硒都”之称的恩施，除了大峡谷，还有最具地域特色的土司历史文化。</w:t>
        <w:br/>
        <w:t>7日，伙伴们六点半就起床了，吃过早点就奔土司城而去。</w:t>
        <w:br/>
        <w:t>恩施的土司制度，起于元代，止于清朝雍正年间，历经元明清三朝，前后450余年。</w:t>
        <w:br/>
        <w:t>说到土司，其实就与现在的民族区域自治差不多，后来实行“改土归流”，就没土司什么事了。</w:t>
        <w:br/>
        <w:t>在恩施市郊约2公里处就有座土司城，还是国家4A级景区，被誉为“中华土家第一城”，是体验土家族文化的最好去处。</w:t>
        <w:br/>
        <w:t>迎面一座赫然高耸的是土司城门楼，也称土司朝门，是显示土司威仪和功德的建筑，庄重华丽，我们到达时门楼的维修还在施工中。</w:t>
        <w:br/>
        <w:t>门楼前左右各一座神人牵着龙的雕像，叫做“天王送子”，适应了大众的“望子成龙”心理。</w:t>
        <w:br/>
        <w:t>门楼屋顶上数只蝙蝠拱托着一枚古钱，它叫“福在眼前”，真是无字胜有字，于无声处说吉祥了。</w:t>
        <w:br/>
        <w:t>进了土司城，迎面有一座风雨桥，搁这儿虽无担货的苦力过往，但却是游人歇息、摆龙门阵以及恋人幽会的好地方，那时的人们就这么友爱。</w:t>
        <w:br/>
        <w:t>左侧山上是廪君庙，廪君是土家族世代尊奉的生命之神，廪君庙就是为他建的，是座三层三进重檐廊柱式建筑，雄峙山腰，气势巍峨。</w:t>
        <w:br/>
        <w:t>紧傍庙宇，沿山壁绘有巨大长卷壁画，记载着廪君一生的豪情壮举，谓之“廪君开疆拓土胜迹图”。有人说廪君是负心汉，欺骗了痴情的盐神。</w:t>
        <w:br/>
        <w:t>出了廪君庙，有几十根木桩，高低不一，才不是和尚练功的梅花桩，人家这是苗兵练穿行的步伍掠阵，打仗能派上用场，厉害着哩。</w:t>
        <w:br/>
        <w:t>平复下激动的心情来到九进堂——土司王的宫殿，九进堂有着十分复杂的建筑风格，由若干个3、若干个9的柱子、椽木组成，是目前国内罕见的纯榫卯相接的木结构建筑。</w:t>
        <w:br/>
        <w:t>举目望去，亭台楼阁，翘檐飞爪，错落有致，处处显出富丽堂皇。</w:t>
        <w:br/>
        <w:t>堂前有一只长啸的白虎，之所以能占据如此重要的位置，是因为它是土家族崇拜的图腾，是土家族的族徽。</w:t>
        <w:br/>
        <w:t>楼阁下的一面巨鼓很打眼，那是土家鼓王。古时视鼓为通天神器，击鼓能带来平安吉祥。</w:t>
        <w:br/>
        <w:t>再往里有个戏台，每天上午十点和下午三点在此表演民族歌舞，节目有哭嫁、摆手舞等，更有《王爷迎宾》、《王爷断案》和《王爷招亲》等桥段，让游客身临其境，恍若置身于土家土司那个古老年代。</w:t>
        <w:br/>
        <w:t>最叫好的是《六口茶》：</w:t>
        <w:br/>
        <w:t>“你喝茶就喝茶呀哪来这多话，眼前这个妹纸今年一十八......”</w:t>
        <w:br/>
        <w:t>古代人早就是撩妺撩汉的高手啊。</w:t>
        <w:br/>
        <w:t>说完欢快的，来点严肃的，往里就是“什用殿”，初时不明“什用”的含义，看了一旁的介绍，原来是土司断案的法庭。</w:t>
        <w:br/>
        <w:t>又是一进，已记不清是第几进了，反正叫逸院是没错的，这是土司为女儿招亲的擂台，想当官二代、富二代的快快报名上来。</w:t>
        <w:br/>
        <w:t>逸院是土司家的后院入口，有正门与侧门之分，身份尊贵的土司及家亲从正门进出，丫环与奴仆须从侧门进出，土司时期的等级观念由此可见一斑。</w:t>
        <w:br/>
        <w:t>既然是土司城，当然得有土司办公的地方，光有办公室还不够，得有个窝啊，才不是我们的三室一厅这么小的。九进堂第九进叫“惹巴楼”，意思是很美丽的地方，属内府中最高贵之地，假山参差，碧水游鱼，曲栏幽径，土司王室于园中赏花、赋诗、抚琴、吟咏以及猜谜、斗鸡，极尽奢靡，而下人和杂役人员连门也不准进。</w:t>
        <w:br/>
        <w:t>一路向上，来到土司城最高处——钟楼，亭内悬挂着一口重达3000余斤的大铜钟，是为显赫土司王权的至高无上。</w:t>
        <w:br/>
        <w:t>每当钟声响起，土司便率领文武众官及王室宗亲、兵丁土民一起梵香朝拜，十分隆重而神圣。</w:t>
        <w:br/>
        <w:t>土司城墙依山取势修造，逶迤延绵，雄伟壮观，在红叶的映衬下又添几分妖娆。</w:t>
        <w:br/>
        <w:t>后山上城墙蜿蜒，沿山脊而建，坚不可摧。</w:t>
        <w:br/>
        <w:t>站在城墙上，向外望去，视野辽阔，顿感意气风发啊。</w:t>
        <w:br/>
        <w:t>远处的烽火台早已结束其使命，历史上攻城掠地、刀光剑影已成过去式，但土司兵丁的骁勇善战的精神不能不令人敬佩。</w:t>
        <w:br/>
        <w:t>土司城里还有座寨子，叫太阳寨，两侧茶楼酒肆林立。</w:t>
        <w:br/>
        <w:t>我们来得有些早，店铺大多还没开门。</w:t>
        <w:br/>
        <w:t>寨子的最高处有座庙，供奉着战神。</w:t>
        <w:br/>
        <w:t>别致的土家族吊脚楼、典型的仿古建筑群……让富龙我在这层峦叠嶂之间感受鄂西的独特文化。</w:t>
        <w:br/>
        <w:t>游土司城就象穿越时空的隧道，走进一间间老房子，轻易地捕捉到土家族的历史和古老淳厚的民风民俗，土司的神秘就这样一层一层地被揭开。</w:t>
        <w:br/>
        <w:t>二、看过石门河，天下的峡谷、河道、古道可以忽略了！</w:t>
        <w:br/>
        <w:t>城市生活太枯燥，我都快忘了这世界还有很多的惊喜。作为国家4A级景区，隐藏在峡谷之间的湖北</w:t>
        <w:br/>
        <w:t>建始</w:t>
        <w:br/>
        <w:t>县石门河，是巴人故里，是楚文化和蜀文化的交汇地带。作为地球上神秘的养生圣地，它与百慕大三角、埃及金字塔、珠穆朗玛峰、中国黄山等不偏不倚地同处于北纬30度线上！</w:t>
        <w:br/>
        <w:t>现在出去玩感觉哪儿哪儿都是人，想拍张干干净净的全身照几乎不可能，但来到恩施石门河让我如愿以偿了，不光人少，更关键的是景色绝美，每一寸都震撼人心。</w:t>
        <w:br/>
        <w:t>提起石门河，可能有些人还不知道，不过没关系，我也是第一次来，来了你就会爱上这里，此处遍地是美景。</w:t>
        <w:br/>
        <w:t>有人说，最美的风景要么远离尘世，要么在心里，这话说对了，去石门河就得考验你的征途的耐心。</w:t>
        <w:br/>
        <w:t>从恩施土司城出来，我们又马不停蹄地赶往石门河。</w:t>
        <w:br/>
        <w:t>石门河位于建始县高坪镇，肩担重庆、武汉，却是“两大火炉”之间的</w:t>
        <w:br/>
        <w:t>避暑山庄</w:t>
        <w:br/>
        <w:t>，奇怪了，不过眼下是冬季，倒希望它是火炉。</w:t>
        <w:br/>
        <w:t>“石门对石虎，黄金二万五，哪个先找到，买下施南府”，可见此地是旧时乱世英雄落败后偷埋宝藏的地方呀。首先申明，我不是冲着宝藏来的。</w:t>
        <w:br/>
        <w:t>石门者，山石中洞如门，往来人出入门以为路。来到石门河，果不其然，看来我的智商没问题。</w:t>
        <w:br/>
        <w:t>自高坪集镇向东北两公里，在连绵的山峦中被劈开一条深谷，这条挂在两面峡壁的险峻道路便成了宜昌与恩施往来的重要驿道。</w:t>
        <w:br/>
        <w:t>过了验票口，对面就是一座四面孤立的山，险峻异常，非鸟类不能达。</w:t>
        <w:br/>
        <w:t>当我满怀激情地端起照相机欲按下快门时，傻眼了，无法收纳完整的山体，超广角镜头咋懂变焦的痛。经济基础决定上层建筑，这话永远是真理。</w:t>
        <w:br/>
        <w:t>纵览群山，林木茂盛，颜色翠绿，绿得逼眼，绿得沁心，绿得润肺，足以让富龙我回味一生！</w:t>
        <w:br/>
        <w:t>为了让游客欣赏到别样的风景，伟大的人类在两山之间搭桥。陡峭的悬崖让架桥者无从下手，聪明的建设者便凿洞施工，因此欲登桥者先要穿过一个山洞，这叫暗渡陈仓，极富创意。</w:t>
        <w:br/>
        <w:t>悬索桥名叫步云桥，我们来到时天气不给力，少了云雾，没能体验到步入云端的飘渺感觉。想要腾云驾雾还得人品好。</w:t>
        <w:br/>
        <w:t>总有那么几个人，走在晃动的桥上，小心脏一直是颤抖的。</w:t>
        <w:br/>
        <w:t>从桥上俯瞰谷底，顿时倒吸一口寒气，心脏不良者切勿好奇脚下。</w:t>
        <w:br/>
        <w:t>这个大峡谷有多特别呢，总之是非常厉害就好了。</w:t>
        <w:br/>
        <w:t>过了桥就是绝壁栈道，悬空而立。栈道像一条腰带缠着山际，不离不弃。</w:t>
        <w:br/>
        <w:t>栈道先盘旋而上，再蜿蜒而下，千回万转，依山而绕，直插云天。没有审美的疲倦，有的是步步惊叹，步步惊喜。</w:t>
        <w:br/>
        <w:t>这挂在绝壁上的栈道，就是神话中才有的天梯，跌宕起伏，一波三折，惊心动魄，本身就是一道绝美的风景，是一幅充满写意的画。</w:t>
        <w:br/>
        <w:t>但见原始森林遮天蔽日，犹如坠入一个大氧吧，清新的空气能涤荡掉所有的心灵尘埃。</w:t>
        <w:br/>
        <w:t>不用抢机位，不用打断腿，随意可以走在无人的角度，欣赏无遮挡的风景。</w:t>
        <w:br/>
        <w:t>人在空中走，景在脚下游。来到这里，最适合溜溜自己一颗爱爬山的心。</w:t>
        <w:br/>
        <w:t>山势险要，不是华山，险似华山。</w:t>
        <w:br/>
        <w:t>前过石门滩，昨饭石门洞。</w:t>
        <w:br/>
        <w:t>千峰接万峰，骨立寒天空。</w:t>
        <w:br/>
        <w:t>相对面两崖，无路许携从。</w:t>
        <w:br/>
        <w:t>偶从发浩呼，四谷响交哅。</w:t>
        <w:br/>
        <w:t>向上看，绝壁千仞，把蓝天挤成窄窄的一线。</w:t>
        <w:br/>
        <w:t>栈道沿线还不时缀有小景点，比如升棺石，是天然形成的，悬于头顶。</w:t>
        <w:br/>
        <w:t>也有八卦图，乃后人添加。</w:t>
        <w:br/>
        <w:t>行走在栈道上一点也不害怕，如履平地。</w:t>
        <w:br/>
        <w:t>但若远看别人正在行走的栈道，有的人还是会心生一丝恐惧。</w:t>
        <w:br/>
        <w:t>栈道时而在山体的右侧，一转身又到左侧去了。</w:t>
        <w:br/>
        <w:t>路过“日月门”，导游说在此可以晨观日出东方，暮看晚霞染天，可是今天我与这两个奇观均无缘。</w:t>
        <w:br/>
        <w:t>两山紧逼，回旋不过十丈，而石门河就在此夹缝间挣扎了千万年，对这种洪荒之力，自生敬畏。</w:t>
        <w:br/>
        <w:t>行走在栈道上并不乏味，一路上有各种景观吸引游人的眼球，路的上方有棵树，形似龙头，得名“龙头树”。我们都是龙的儿女，见者都应该恭敬地看一眼吧，何况这还是我的属相。</w:t>
        <w:br/>
        <w:t>看到一块写着“巨猿头像”的景点牌，往前方四望，遍寻不得，同行的熊伟与我一起寻找，回头往上张望，咦，原来在这！</w:t>
        <w:br/>
        <w:t>“白虎迎宾”，太客气了，谁敢要它迎接呀。</w:t>
        <w:br/>
        <w:t>昔日徐霞客看不到的风景，有了栈道后，险处的景色就这么轻易地呈现在我们眼前。</w:t>
        <w:br/>
        <w:t>这就是传说中的“天门”，门内还是凡间，门外就是仙界了。</w:t>
        <w:br/>
        <w:t>我们放弃去天宫，走台阶往山下而去，山下是条河了。</w:t>
        <w:br/>
        <w:t>两山夹一河，山是翠绿的主色调，水是碧蓝的宝玉，再没有比这好看的景了。</w:t>
        <w:br/>
        <w:t>这条河就是石门河，别看它水浅、河道狭窄，在古代时它水深成河，是一条运输的河道。河道的岸边有一条沿河的铁链，每隔一段有一个固定的铁环，现在锈迹斑斑，过去纤夫拉纤时全仗着它使力。</w:t>
        <w:br/>
        <w:t>如今河道已不成为河道了，峡谷下的河流似一条桀骜不驯的蛟龙，却被大山钳制在狭窄的谷底，蛟龙不服，发出不屈的咆哮。</w:t>
        <w:br/>
        <w:t>有人说石门河是天堂与地狱的临界点，它时而咆哮嘶吼，令人不寒而栗，时而欢快流荡，让人心情大好。</w:t>
        <w:br/>
        <w:t>中国有很多条河，但像石门河这样的并不多，貌似只有马岭河能媲美。曲曲折折的河床，分明的落差，使得河流左冲右突，形成瀑，汇成潭。</w:t>
        <w:br/>
        <w:t>潭好，名也好，景区把它分为上中下三段，分别叫问心谷、洗心谷、舒心谷。</w:t>
        <w:br/>
        <w:t>其实只是这么一说，游人是不可下去洗的。</w:t>
        <w:br/>
        <w:t>事实上，并不是要你下水去真洗，人家是指这负离子，不要会错意思哦。</w:t>
        <w:br/>
        <w:t>潭水如宝石般的晶莹，蓝得纯粹，蓝得彻底，蓝得让人沉醉。</w:t>
        <w:br/>
        <w:t>潭中倒影着绝壁，游鱼、细石，历历可见。</w:t>
        <w:br/>
        <w:t>凝视这蓝得过份的水，我猜测它是仙女的泪水化成的。</w:t>
        <w:br/>
        <w:t>生活需要一些时间与自己的内心对话，静静地呆在这里，哪怕只有十几分钟，也能治愈城里人的焦虑症。</w:t>
        <w:br/>
        <w:t>沉醉山水间，一梦是经年。</w:t>
        <w:br/>
        <w:t>它的美与九寨相通，却又有别于九寨的童话世界。</w:t>
        <w:br/>
        <w:t>望着这湛蓝的水，硬汉子不禁温柔了起来。</w:t>
        <w:br/>
        <w:t>无论秋的萧瑟还是冬的荒凉，都无法遮掩你春的容颜，走近你，会越陷越深，如同走进蜂巢，幸福包围着我们。</w:t>
        <w:br/>
        <w:t>石门河堪称植物王国，路边的一棵紫薇树引起了大家的注目，千年老树了，一些信男信女给它系上了红绸带。</w:t>
        <w:br/>
        <w:t>紫薇树守护着一座千年古桥，“背背包”同学在此留影后也留下了背包，临出景区大门时才恢复了记忆，所幸后面的众多游客没有顺手牵羊。</w:t>
        <w:br/>
        <w:t>从这里就要往上走了，前方是景区的出入口。看到这被岁月磨得发亮、凹凸不平的石板，我知道这是古道，不是景区人为地仿旧做出来的，今天，我的双脚也给它磨了一层。</w:t>
        <w:br/>
        <w:t>你以为万木枯败的冬季，却有着独特的风景，听自然之音，守岁月静美，在流年里许一场清欢，在这里静享一段柔软时光。</w:t>
        <w:br/>
        <w:t>我以为景点就这些，结果打我脸了，导游说对面半山腰的那条斜路是盐巴古道，斗转星移，岁月更替，古道早已废弃，只有狭窄的石板路还在诉说曾经的沧海。</w:t>
        <w:br/>
        <w:t>古道奇窄，只容一人行走，一侧是崖壁，另一侧是万丈深渊，倘若脚下不慎一滑，子女就见不着了。</w:t>
        <w:br/>
        <w:t>视线拉回，眼前是一样的悬崖，一样的栈道，却是不一样的风景。</w:t>
        <w:br/>
        <w:t>沿石级古道，赏河谷两岸翠峰，观壁岩天然图画，叫人思绪飞扬。</w:t>
        <w:br/>
        <w:t>山是险峻的，树是青翠的，水是碧绿的，来了，你就入画了。</w:t>
        <w:br/>
        <w:t>这里没有汽车的躁鸣声，甚至游客也很少，简直不要太美，</w:t>
        <w:br/>
        <w:t>对面远处的山头形似大佛的上半身，五官和身材都极像，被誉为“中华一绝”，名曰“开门见佛”，但对我们来说是关门见佛了，走到这里就结束了游览。石门河景区呈长条形状，不走回头路，从北门进的即从南门出。</w:t>
        <w:br/>
        <w:t>去过一个石门河，就等于去了峡谷、河道、古道三个景区，太划算了。</w:t>
        <w:br/>
        <w:t>作为一个“四季美人”，她一舞轻纱水袖，便幻化成了恩施的美。</w:t>
        <w:br/>
        <w:t>石门河还没啥名气，知道的人不算多，因此来的每个游客都可以从容地欣赏它的美。</w:t>
        <w:br/>
        <w:t>现在景区又在施工完善设施，一是增加恐怖的3D玻璃桥，二是增加上下山的玻璃电梯，反正跟玻璃较上劲了。</w:t>
        <w:br/>
        <w:t>听说亚马逊很美，我没去过，但我猜想，大抵是石门河酱紫的吧。</w:t>
        <w:br/>
        <w:t>石门河的美，值得每一个人前往。</w:t>
        <w:br/>
        <w:t>游完石门河，回到恩施市区，傍㬇车子直接开到了女儿城。</w:t>
        <w:br/>
        <w:t>女儿城，中国八大人造古镇，一个起错了名字的古镇</w:t>
        <w:br/>
        <w:t>女儿城，是只有女儿吗，是我的女儿，还是别人家的女儿？都是，都不是。其实，应该叫女生城，或是女人城，才对。</w:t>
        <w:br/>
        <w:t>它，缘由恩施的“女儿会”，女儿会是一个相亲的民俗。</w:t>
        <w:br/>
        <w:t>女儿城，完全是在一块山地上人工打造出来的，就像北京的古北古镇。</w:t>
        <w:br/>
        <w:t>愿计划利用空档时间去游此古镇，没成想组织者安排到这里吃晚饭，着实惊喜了一下下。</w:t>
        <w:br/>
        <w:t>女儿城没有土著居民，全是吃住玩的店，我们在土家大牌档酒楼吃吃喝喝，喝摔碗酒，第一次玩这个，挺有意思的。</w:t>
        <w:br/>
        <w:t>它的对面是巴人堂酒楼，每晚有场民俗表演。</w:t>
        <w:br/>
        <w:t>三、媲美科罗拉多大峡谷，惊动英国BBC，</w:t>
        <w:br/>
        <w:t>恩施大峡谷</w:t>
        <w:br/>
        <w:t>究竟有怎样的神奇？</w:t>
        <w:br/>
        <w:t>中国之大，美丽无处不在，无奇不有。</w:t>
        <w:br/>
        <w:t>在湖北，就有个地方毫不逊色于美国的峡谷奇观，它被专家誉为“中国的科罗拉多大峡谷”。但它不是科罗拉多，它是正版的恩施大峡谷，它有自己的姓名，有自己的出生地。</w:t>
        <w:br/>
        <w:t>这里曾荣登过英国BBC，在BBC各大品牌新闻栏目和黄金时段全天候滚动播出3个月！</w:t>
        <w:br/>
        <w:t>还被美国CNN评选为中国最美仙境，更是被列入《世界遗产名录》。</w:t>
        <w:br/>
        <w:t>8日上午，出了恩施市区，中巴车沿清江行驶，一路上山峦倒映水面，景色丝毫不逊漓江，恍惚间我又以为来到了富春山居图。</w:t>
        <w:br/>
        <w:t>驶离清江，汽车开始登山爬坡了，盘山公路的两边是各种名称的硒茶厂，这里的山民家家种茶，户户卖茶，含硒的茶叶对人的身体特别有益，卖价也高些。</w:t>
        <w:br/>
        <w:t>恩施大峡谷是世界上唯一的“地缝—天坑—岩柱群”集一身的喀斯特地貌“天然博物馆”，有着天坑、地缝、溶洞、暗河、石林、峰丛、岩柱等诸多景观。</w:t>
        <w:br/>
        <w:t>游客中心的对面，群峰耸立，这就是大峡谷的七星寨景区；而游客中心与七星寨之间低洼的断裂处，就是“云龙地缝”。</w:t>
        <w:br/>
        <w:t>贫穷限制了我的出行，也照样限制了我的想象力，真的想象不出恩施大峡谷原来是酱紫的，虽早有所闻大峡谷，但当我真正走近它时，还是被它的磅礴气势震撼了！</w:t>
        <w:br/>
        <w:t>云龙地缝位于峡谷山脚，形成于5千万年前，全长3.6公里，最深处近100米，地缝两侧绝壁陡峭，一道道瀑布飞泻直下，上通天水暗河，下联莽莽清江，以险、俊、奇、幽的自然景象展现在我们眼前。</w:t>
        <w:br/>
        <w:t>它曾以暗河形式沉睡地下几千万年，后因水流在地下强烈掏蚀，致使暗河顶部坍塌，地缝才得于面世，成为一大奇观。</w:t>
        <w:br/>
        <w:t>这条被称为“地球最美丽的伤痕”的地缝，其最美的景色莫过于悬瀑和岩石，地缝共有7条半瀑布，从崖壁上飞驰而下，每一条瀑布都不一样，千姿百态，尤为壮观，而这个枯水的冬季则大打折扣。</w:t>
        <w:br/>
        <w:t>不一会便下到地缝的人行栈道，到处是U型的地缝奇观，平视可观悬崖峭壁，怪石嶙峋；仰望可视峡壁飞瀑，古木苍翠。</w:t>
        <w:br/>
        <w:t>缝底云龙河潺潺淌过，水质清澈见底，缝壁茂密的灌木相互掩映，亿万年来，这里都是地球上最魔幻的“潘多拉”。</w:t>
        <w:br/>
        <w:t>远处隐约传来跌落的水声，待声大如雷鸣时，一条巨幅瀑布从绝壁上倾泻而下，似一匹巨幅白绸，遥挂前川，气势磅礴，这便是五彩黄龙瀑布。</w:t>
        <w:br/>
        <w:t>往前行，不多时又出了彩虹瀑布。</w:t>
        <w:br/>
        <w:t>一道道形态各异的瀑布飞泻直下，瀑布一个连着一个，彩虹瀑、飞瀑、帘布瀑，不一而足，各有精彩。</w:t>
        <w:br/>
        <w:t>在不见天日的地缝中穿行，耳边不断传来哗哗啦啦的声音，瀑布倾泻而下，响声震天，水激花溅。</w:t>
        <w:br/>
        <w:t>在无雨的冬季里倘能有这么大的流水，足够幸运，若是在雨量充沛的春夏季节来，想必更是气壮山河。</w:t>
        <w:br/>
        <w:t>转过一个弯，又来一个弯，穿越一条瀑布，又来一条瀑布，山伟岸，水灵动，树葱茏，被如此流云瀑布所环抱，有四个字很适合形容那不胜愉悦的心情，就是“飘飘欲仙”。</w:t>
        <w:br/>
        <w:t>碧水环绕，青山翠绿，恩施大峡谷承包了所有的绿色，人在画中游。这里的水是清澈见底的，每一张照片都不需要PS。</w:t>
        <w:br/>
        <w:t>大的瀑布如大坝决堤，气势恢宏，潇洒的飘落下来；小的瀑布如涓涓细流，从山间树丛间流下，有的如白练飞舞，有的直达谷底的河面，泛起浪花几朵，有的还在半山，便腾化为雾，在谷间漫延。</w:t>
        <w:br/>
        <w:t>地缝非常的原始，也非常的窄，仿佛两扇故宫的大门只开了一条门缝，这条云龙瀑布从游客的头上流过，却不会淋湿游人，得益于景区在上面做了手脚。</w:t>
        <w:br/>
        <w:t>这条地缝美炸了，我为它疯狂打call，但我只给99分，扣1分怕你傲娇。</w:t>
        <w:br/>
        <w:t>重庆也有几条地缝，我去过奉节地缝，但奉节的少了瀑布，一条瀑布也没有，因而缺乏柔美的一面。</w:t>
        <w:br/>
        <w:t>让人遗憾的是由于阴天，阳光一直没出来，更没有照入谷中，这里常见的瀑布彩虹交汇的奇观无缘相见。</w:t>
        <w:br/>
        <w:t>走到这里就走完云龙地缝全程，坐电梯上去七星寨。</w:t>
        <w:br/>
        <w:t>看清地缝的面目竟然是离开地缝之后，坐上七星寨索道回头俯瞰时意外地从空中看清了地缝的全貌。</w:t>
        <w:br/>
        <w:t>地缝壮观无比，可以遥想当年形成地缝之时是何等的山崩地裂。</w:t>
        <w:br/>
        <w:t>只可惜隔着座舱玻璃拍，又没带偏振镜，效果惨不忍睹。</w:t>
        <w:br/>
        <w:t>缆车继续平稳向上，平视、俯视、仰视七星寨诸峰，每一个角度都是那么撼人心魄。</w:t>
        <w:br/>
        <w:t>大峡谷最经典的?点就在七星寨，想想就非常期待。</w:t>
        <w:br/>
        <w:t>随着缆车不断深入大山</w:t>
        <w:br/>
        <w:t>壁立万仞的峡谷美景开始展现</w:t>
        <w:br/>
        <w:t>刚才还遥不可及的绝壁</w:t>
        <w:br/>
        <w:t>现在已经触手可及</w:t>
        <w:br/>
        <w:t>好另类的山峰，仿佛是神话照进现实的瑰丽奇景。</w:t>
        <w:br/>
        <w:t>天气不给力，拍出来的山是灰灰色的，那是山的低调。</w:t>
        <w:br/>
        <w:t>相比张家界的峰林，我更爱这里的石峰。</w:t>
        <w:br/>
        <w:t>前些年的阿凡达悬浮山让本已名扬天下的张家界，再次火了一把。</w:t>
        <w:br/>
        <w:t>但你知道在恩施，同样有着神秘的“悬浮山”吗？</w:t>
        <w:br/>
        <w:t>走下缆车，便进入七星寨景区。</w:t>
        <w:br/>
        <w:t>楼门的“石芽迷宫”是一片石林，步入石林，在里面穿行，狵如在迷宫里。</w:t>
        <w:br/>
        <w:t>一块薄石挡在道路中间，是为手风琴。</w:t>
        <w:br/>
        <w:t>有人说“恩施大峡谷每一寸都是风景”，的确如此，当你漫步其间，总有一块怪石、总有一片奇峰让你流连忘返，驻足欣赏。</w:t>
        <w:br/>
        <w:t>地质运动将一块巨石搁在山顶，因状似棺材，故名“悬棺石”，这也是每个人的最终归?。</w:t>
        <w:br/>
        <w:t>“一线天”是峡谷的衍生物，在七星寨也有个“一线天”，又叫“七星门”，相传过了这道门，就从凡间到了仙界。</w:t>
        <w:br/>
        <w:t>走进“一线天”，就走进了一个黑白的世界，光线时明时暗，狭窄的过道对游客的身材也是一种检验，心宽体胖者慎往。</w:t>
        <w:br/>
        <w:t>出了“一线天”，就到达了另一处景点：绝壁长廊，这是大峡谷最险的一段，也是出片的地方。</w:t>
        <w:br/>
        <w:t>绝壁长廊实际上是一条悬崖栈道，它修建在300米高的天然垂直绝壁山腰上，走在上面就算不是恐高的人也会心生几分胆怯。</w:t>
        <w:br/>
        <w:t>绝壁长廊并不短，有1.7公里长，共七道弯八道拐，可谓步步惊心，却也是步步为景。</w:t>
        <w:br/>
        <w:t>这段绵延的栈道集结了大峡谷的精髓，行走在绝壁长廊，仿佛步入云端。</w:t>
        <w:br/>
        <w:t>然而恐高的人对这变态的绝壁长廊很恼火，走在我前面的一位妇女突然落在我身后了，没别的原因，她须左手扶着里侧的崖壁、右肩由女儿搀着才敢迈腿。这应该是《杀死老妈的50种方式》中的一种吧。母女俩并不忌讳我拍她们，可是背景太乱，人太多，富龙我终究没按下快门。</w:t>
        <w:br/>
        <w:t>自己选择的高空栈道，跪着也要走完。在大自然面前人类是多么渺小。</w:t>
        <w:br/>
        <w:t>而对我来说，任何段位的恐怖栈道都不叫事。</w:t>
        <w:br/>
        <w:t>如果说恩施石门河的水温婉柔情，如同妹子般贤良，那么大峡谷的山就是霸气侧漏，一股男子汉的英雄气概！</w:t>
        <w:br/>
        <w:t>八百里清江中，恩施大峡谷是武陵山的一个翘楚，以壮阔的绝壁险峰，称奇于世。</w:t>
        <w:br/>
        <w:t>一座座山，各有千秋，各有姿态，各有气势。放眼远眺，无限风光尽收眼底，美不胜收！</w:t>
        <w:br/>
        <w:t>它犹如大地的伤疤</w:t>
        <w:br/>
        <w:t>狰狞得有种决裂的壮美</w:t>
        <w:br/>
        <w:t>震！撼！灵！魂！</w:t>
        <w:br/>
        <w:t>仿佛拒人于千里之外</w:t>
        <w:br/>
        <w:t>一眼便足以万年，简直是浪漫主义的作品。</w:t>
        <w:br/>
        <w:t>走完绝壁长廊，就进入中楼门景区，相传女娲娘娘就是通过这道门去补天的，山上的石头是女娲娘娘补天的材料。</w:t>
        <w:br/>
        <w:t>不过这应该是传说，说它是一扇门倒是十分形象。</w:t>
        <w:br/>
        <w:t>山势善变，此时变得雄浑了。</w:t>
        <w:br/>
        <w:t>中午我们在峡谷轩酒店用餐，吃的是团餐，中规中矩吧。</w:t>
        <w:br/>
        <w:t>吃得咋样不重要，风景给满分啊。</w:t>
        <w:br/>
        <w:t>饭后继续游山，高不可攀的山峰变成平视的了，人生的巅峰就这样实现了。</w:t>
        <w:br/>
        <w:t>古象岭，因形似大象得名。</w:t>
        <w:br/>
        <w:t>祥云火炬，的确形象传神。</w:t>
        <w:br/>
        <w:t>站在七星观景台四望，群山高耸，恩施大峡谷凭这般姿势成为鄂西之王，以高傲的地位接受众山臣服。</w:t>
        <w:br/>
        <w:t>能在凡间与仙界自由切换的，太概也只有这儿了。</w:t>
        <w:br/>
        <w:t>大楼门群峰，代表中国冠绝世界，</w:t>
        <w:br/>
        <w:t>“迎客松”，沿壁而生，树枝向外倾斜，好似对人鞠躬，也恰好代表着土家族热情好客。</w:t>
        <w:br/>
        <w:t>跟黄山的迎客松相比，黄山的是长在地上，而恩施的这棵却长在天上。</w:t>
        <w:br/>
        <w:t>这里被选为《三生三世》的核心取景地，满屏都是浩瀚唯美的人间仙境！</w:t>
        <w:br/>
        <w:t>《三生三世》中白浅落入凡间，与夜华誓起俊疾山，</w:t>
        <w:br/>
        <w:t>这缥缈的仙气，壮观神奇的峡谷，</w:t>
        <w:br/>
        <w:t>眼尖的人一眼就认出，</w:t>
        <w:br/>
        <w:t>这不就是恩施大峡谷吗？</w:t>
        <w:br/>
        <w:t>因为云雾的造就，我有了身处仙境的享受。</w:t>
        <w:br/>
        <w:t>这里有个“美人关”，说的不是考验英雄是否贪色，而是检验女人是否苗条，体胖者要速速减肥啦。</w:t>
        <w:br/>
        <w:t>不要相信自己的眼睛，她其实很苗条的。</w:t>
        <w:br/>
        <w:t>路的中间竟然睡了一个美人，喂，进入冬季了，睡地上会着凉的，我扶你起来。</w:t>
        <w:br/>
        <w:t>连续遇到两个美人后，“一炷香”又在前面等着我。</w:t>
        <w:br/>
        <w:t>“一炷香”乃恩施大峡谷的镇山之宝，是一根高百米的天然石柱，上大下小，犹如一根香烛，故名之。</w:t>
        <w:br/>
        <w:t>它孤傲独立，一枝独秀，曾被外媒评为中国最美的40个景点之一，在我所看过的石柱中，三清山的“蟒蛇出山”算是另一处。</w:t>
        <w:br/>
        <w:t>一炷香历经千年风雨洗礼，依然傲立于群峰之中，当你亲眼见到时也会像我一样惊叹：这完全不科学！</w:t>
        <w:br/>
        <w:t>这是富龙我见过的最不正经的一炷香。我就想问，给这炷香买保险了吗。先申明一点，我不是卖保险的。</w:t>
        <w:br/>
        <w:t>这是一根点不燃的香，但它燃烧了千年，接受了千万人的膜拜。</w:t>
        <w:br/>
        <w:t>独一无二的一炷香，把我惊得嘴巴张开得大大的，我无以言述你，更不了解你的来历和身世。</w:t>
        <w:br/>
        <w:t>相传，这根石柱是天神送给当地百姓的一根难香，如遇灾难将他点燃，天神看到寥寥青烟，就会下凡来救苦救难，所以当地百姓称它为“难香”。</w:t>
        <w:br/>
        <w:t>这炷香早该列入《国家宝藏》，它的神奇完全超出了我的想像。</w:t>
        <w:br/>
        <w:t>每个到此的游客都会在这拍一张留影照，没有例外。</w:t>
        <w:br/>
        <w:t>晕死，竟然是逆光，拍出来的是剪影。</w:t>
        <w:br/>
        <w:t>开始下山，峡谷内既有裸崖，更有茂密的植被，负氧离子高，人称悬在天堂上的氧吧。</w:t>
        <w:br/>
        <w:t>这种美，震撼世界，却让世界无法复制。</w:t>
        <w:br/>
        <w:t>两座距一炷香不远的的山峰叫迪恩波特双子峰，是一位号称世界探险第一人、名叫迪恩波特的美国的探险家在双峰之间挑战高空无保护走软绳而来的名字。</w:t>
        <w:br/>
        <w:t>最后出场的是玉女峰、玉笔峰和玉屏峰，它是我国峡谷行业的形象代表，虽然没有雅鲁藏布江峡谷那么雄浑，但它雄奇啊。</w:t>
        <w:br/>
        <w:t>玉女峰是众多奇峰中的一处：那年，你匆匆的来；我还没来得及吻你，你就匆匆离去。留下我，落得满身相思。于是，我在这里痴望，祈祷来年。等你，我的爱人。</w:t>
        <w:br/>
        <w:t>今年6月16日，一对英国夫妇徒手攀爬上了玉女峰，还有这样的操作？！</w:t>
        <w:br/>
        <w:t>要攀上这个没有任何道路的山峰，难度可想而知。</w:t>
        <w:br/>
        <w:t>站在高处俯瞰天地，山峦光彩夺目，整个画面就像一幅五彩斑斓的重彩油画。</w:t>
        <w:br/>
        <w:t>玉笔峰，好粗的一支毛笔，用它来写书法，肯定能加入中国书协。</w:t>
        <w:br/>
        <w:t>拇指峰，像不像人的大拇指呢。</w:t>
        <w:br/>
        <w:t>玉屏峰，一扇巨大无比的屏风。</w:t>
        <w:br/>
        <w:t>大自然的伟力很魔幻，给我们雕琢出如此生动形象的物体，供我们细细玩赏。</w:t>
        <w:br/>
        <w:t>石柱拔地而起，撑起天地间瘦弱的脊梁。</w:t>
        <w:br/>
        <w:t>山峰险峻，有仰天长啸之浩气。</w:t>
        <w:br/>
        <w:t>站在大峡谷之巅，不禁豪情万丈！</w:t>
        <w:br/>
        <w:t>这里离天堂很近，离尘嚣很远，无论是单反还是傻瓜机都能拍到美的画面。</w:t>
        <w:br/>
        <w:t>回望玉女峰、玉笔峰和玉屏峰，又换了一个模样，人随路走，景随路变，在游客的眼中，全在个人的审美判断。</w:t>
        <w:br/>
        <w:t>白云生幽谷，秀中藏秀，奇中出奇。</w:t>
        <w:br/>
        <w:t>游兴正浓时，毛毛细雪悄然落下，犹如仙女散花，叫人好生欢喜，大家欣喜若狂。</w:t>
        <w:br/>
        <w:t>过了这三座峰就开始下山了，有自动扶梯解放你的双脚。</w:t>
        <w:br/>
        <w:t>扶梯犹如一条巨龙，往山脚盘旋而去，大峡谷的游程就要圆满结束了。</w:t>
        <w:br/>
        <w:t>似乎没有太辛苦便到了下山的路段，这应该是景美的功劳。</w:t>
        <w:br/>
        <w:t>人们常说有山必有寺，但大峡谷却无一座寺庙，不过，在佛系看来，有没有都没关系，随缘即是，南无阿弥陀佛。</w:t>
        <w:br/>
        <w:t>这么壮观的大峡谷，自应是“佛系”的旅行地。</w:t>
        <w:br/>
        <w:t>再次眺望恩施大峡谷，不禁想起赵朴初先生描写石林的五言绝句“高山为谷谷为陵，三亿年前海底行；可惜前人文罕记，石林异境晚知名”。恩施大峡谷正如诗中所言，这座山、这条峡谷还仍然隐藏着人们不知道的秘密，云龙地缝还隐藏着多少罕见的自然风光尚未可知，只有等待大峡谷的进一步开发，再来体验它的神奇与神秘。</w:t>
        <w:br/>
        <w:t>恩施大峡谷用任何文字都不能表达出它的气势，用任何语言都无法诉说它的雄奇，再没有比这还神奇的山峰，张家界发来嫉妒的眼神。</w:t>
        <w:br/>
        <w:t>不邂逅恩施大峡谷，人生就缺少了一种色彩。</w:t>
        <w:br/>
        <w:t>为什么我眼里含着泪水，因为我对大峡谷爱得深沉。</w:t>
        <w:br/>
        <w:t>如果只能去一个大峡谷，那我会选择恩施。</w:t>
        <w:br/>
        <w:t>游完大峡谷，我们往利川市赶去。途经白鹊山，这是利川市乃至恩施市的一张名片，虽不及莫干山民宿那般名气大，但它的品位丝毫不差，尤其是房价可爱得诱人。</w:t>
        <w:br/>
        <w:t>我国著名的景观公路318国道从这穿过，有童鞋特地下车拍张他搭车的片子，余毒不浅啊。</w:t>
        <w:br/>
        <w:t>进入利川市区，入住</w:t>
        <w:br/>
        <w:t>蓝波湾国际大酒店</w:t>
        <w:br/>
        <w:t>，这是今年第二次来住了。</w:t>
        <w:br/>
        <w:t>团队游客大多住这家酒店，虽不在市中心，但这里胜在安静，出来住宿不就图个肃静吗。</w:t>
        <w:br/>
        <w:t>再说，这个酒店的软硬件都难以挑剔。</w:t>
        <w:br/>
        <w:t>晚餐并没在酒店吃，开车去了城郊的巴蜀人家。环境有点田野风，口味也不错。</w:t>
        <w:br/>
        <w:t>四、躲冬何必远飞三亚，来</w:t>
        <w:br/>
        <w:t>利川</w:t>
        <w:br/>
        <w:t>腾龙洞</w:t>
        <w:br/>
        <w:t>给你四季如春</w:t>
        <w:br/>
        <w:t>悠悠八百里清江，孕育了神奇的巴土文化，高大宽敞的腾龙洞，无疑是其桂冠上的明珠。</w:t>
        <w:br/>
        <w:t>腾龙洞风景区位于利川市郊6公里处，在</w:t>
        <w:br/>
        <w:t>利川火车站</w:t>
        <w:br/>
        <w:t>乘坐景区的专线车可直达，也可从市区步行前往，建有一条专业的绿步道，许多市民每天从家里跑步或散步去那儿。</w:t>
        <w:br/>
        <w:t>今年夏天享受了它的凉爽，冬天我又接着重游，不管来过几次，它始终是我的心头爱。</w:t>
        <w:br/>
        <w:t>我在腾龙洞里脱下了棉袄，听说你在家里的棉被里缩着。</w:t>
        <w:br/>
        <w:t>进入十二月，天气一天冷过一天，寒冷总是跟人的体温较劲，这时选择一个躲冬的地方才是正经事。正当大家都挤着去三亚时，却忽略了湖北私藏了一个避寒的好地方。腾龙洞，一年四季都不会让我失望，夏天来时气温低至18度，避暑之良地，冬季我再来此处时却温暖如春，避寒之佳地。是的，腾龙洞就是这么魔幻，要它冷就冷，想它暖就暖。</w:t>
        <w:br/>
        <w:t>作为中国最美的旅游洞穴，国家4A级景区的称号确实实至名归。不接受反驳。</w:t>
        <w:br/>
        <w:t>亲眼看见神奇的自然经过亿年的地壳变化，塑造了这个令人叹为观止的洞穴奇观，那场面不亚于一场魔术！</w:t>
        <w:br/>
        <w:t>进入景区后首先就是“卧龙吞江”</w:t>
        <w:br/>
        <w:t>八百里清江到这里跌落30米</w:t>
        <w:br/>
        <w:t>转化为长达16.8公里地下暗流</w:t>
        <w:br/>
        <w:t>这就构成腾龙洞水洞的全部</w:t>
        <w:br/>
        <w:t>壮烈激越的水声从千米外就传入耳膜，浩浩荡荡的清江迎面奔腾而来，江水挤在狭窄的洞口处翻滚着，突然跌落几十米的深渊，齐刷刷地跌落，流进洞内，形成“卧龙吞江”的奇观。</w:t>
        <w:br/>
        <w:t>每昼夜数亿吨的水流量奔涌而来，接着奔涌而下！</w:t>
        <w:br/>
        <w:t>江水自天降，逐浪滔天，似一群从笼子里跑出来的老虎，咆哮如雷，爆发出大自然的最强音，直撞我的心灵。</w:t>
        <w:br/>
        <w:t>一睹腾龙洞的奇观，体会那穷极一切想象力都无法企及的画面。</w:t>
        <w:br/>
        <w:t>浪沫翻滚，击石飞溅，气势磅礴，壶口瀑布见了也会汗颜！</w:t>
        <w:br/>
        <w:t>这么凶猛的画面，我拍完就想晒。在朋友圈晒它才真的很加分。果然，晒出不多时就收割了几十个赞。</w:t>
        <w:br/>
        <w:t>就问你一句，你难道不想去看吗。</w:t>
        <w:br/>
        <w:t>江水进洞后，淸江水至此变成了地下暗河。</w:t>
        <w:br/>
        <w:t>刚才那黄河壶口瀑布般的水，转眼就没了，是谁偷走了奔涌的江水？</w:t>
        <w:br/>
        <w:t>面对这大好河山，不去耍便是辜负了自己。</w:t>
        <w:br/>
        <w:t>过了桥，前方左侧有个小旱洞，正因其小，常被人忽视，我上次来就没发现它，但它仍有小巧精致的欣赏价值。</w:t>
        <w:br/>
        <w:t>旱洞中有块状如棺材的大石头，见者会升官发财，因而又名官财石。</w:t>
        <w:br/>
        <w:t>继续前行就看见一大片草地，草地后面便是巨大的旱洞。</w:t>
        <w:br/>
        <w:t>站在洞口往上望，平常说话严谨的人面对这大洞，情不自禁地从嘴里崩出两个字：“我x”！</w:t>
        <w:br/>
        <w:t>腾龙洞，世界最大的洞穴，从不缺世人的惊叹。</w:t>
        <w:br/>
        <w:t>中国的词汇其内涵十分丰富，这两个字极其普通，但涵义却又非常广泛，没有人能说透，但每个人又都能理解其意思。有意思！</w:t>
        <w:br/>
        <w:t>不少专家说腾龙洞是亚洲最大的旱洞，Emmm，没错。为了形象地展示洞之大，当地曾租来了一架飞机，在洞口横冲直撞，还有这样操作？！</w:t>
        <w:br/>
        <w:t>腾龙洞的前洞相当宽敞，</w:t>
        <w:br/>
        <w:t>观光车飞野似的大行其间，</w:t>
        <w:br/>
        <w:t>人行栈道就在观光道旁边，</w:t>
        <w:br/>
        <w:t>大自然的神奇不是人类所能企及的。</w:t>
        <w:br/>
        <w:t>亿年的地壳变化，使得腾龙洞内形成了众多景点，是世界已探明的最大洞穴，洞内全长50多公里，目前开放给游客游玩的只有6公里，分为前洞与后洞两个部分。</w:t>
        <w:br/>
        <w:t>利川有冬天？在腾龙洞不存在的。</w:t>
        <w:br/>
        <w:t>本着科学的精神，问了权威的机构，真的是14度，不太冷，有点暖。</w:t>
        <w:br/>
        <w:t>洞内夏季18度，冬季则保持在14度的恒温，没有0度，天天都是这个不冷的温度，即使到了晚上也是如此，从不结冰，简直不要太温暖了。</w:t>
        <w:br/>
        <w:t>如果说这里是人间仙境，到过的人都会同意我的观点。</w:t>
        <w:br/>
        <w:t>洞里有两处表演场所，一个是激光秀，一个是歌舞表演，每个场所每天均有两场表演，大型土家族原生态情景歌舞《夷水丽川》既能让你充分感受腾龙洞震撼之美，也能带你情不自禁地融入原始古朴的土家文化民族风情，演员们个个是戏精，观戏人次已超过一亿了，朋友圈越来越大。进入冬季的淡季，歌舞表演每天只有下午四点的一场了，故而我这次就没得戏了。</w:t>
        <w:br/>
        <w:t>虽然歌舞节目没看成，但我们去后洞有的看啊，夏季来时没空游后洞，这次补齐了。</w:t>
        <w:br/>
        <w:t>后洞也精彩，各种拟人状物的景观很多。</w:t>
        <w:br/>
        <w:t>洞洞生奇，上下相通，构成了一个庞大而雄奇的洞穴景观，当年的“地道战”没准就是从这儿得到的启示~~</w:t>
        <w:br/>
        <w:t>越往里走，景色越奇，大文豪王安石早就说过了：“入之愈深，其进愈难，而其愈奇”。</w:t>
        <w:br/>
        <w:t>“沧海桑田”，袁隆平的吨粮田也不及这儿吧。</w:t>
        <w:br/>
        <w:t>“时光隧道”，穿越到穴居时代。</w:t>
        <w:br/>
        <w:t>游完后洞我们回到激光秀表演厅，这是我第二次来欣赏了，由衷地点赞。</w:t>
        <w:br/>
        <w:t>激光秀讲述着一个神话，变出了“腾龙”的来历，配上激光的绚烂，真可以。</w:t>
        <w:br/>
        <w:t>通过激光、洞内天然音效、喷水等手段，演绎腾龙王子与苗家少女凄美的爱情传说，可以说是一个4D土家爱情故事。</w:t>
        <w:br/>
        <w:t>激光在跳舞，人也在跳舞，交替进行，有时根本分不清那个是真人演的，那个是电脑制作的。</w:t>
        <w:br/>
        <w:t>激光真人秀，炫彩夺目。高科技，真吸睛！</w:t>
        <w:br/>
        <w:t>出了洞，三天的行程也结束了，太阳公公高兴了，露脸了，你早干嘛去了呀，害得我们都不能好好拍片子了。</w:t>
        <w:br/>
        <w:t>回到市区吃午饭，是座尚未装修完毕的私家楼，得知这家人的楼有十七层，同行中的北上广的人哭晕在厕所。</w:t>
        <w:br/>
        <w:t>12月9日下午返程，这趟四天三晚的旅行，往返高铁票是携程给我买的，吃住玩是免费的，我很开心的了。</w:t>
      </w:r>
    </w:p>
    <w:p>
      <w:r>
        <w:t>评论：</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