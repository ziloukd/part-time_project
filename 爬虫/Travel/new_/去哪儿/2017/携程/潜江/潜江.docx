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1.二月，去丙中洛看看。南京到丙中洛自驾游</w:t>
      </w:r>
    </w:p>
    <w:p>
      <w:r>
        <w:t>https://you.ctrip.com/travels/bingzhongluo120050/3350218.html</w:t>
      </w:r>
    </w:p>
    <w:p>
      <w:r>
        <w:t>来源：携程</w:t>
      </w:r>
    </w:p>
    <w:p>
      <w:r>
        <w:t>发表时间：2017-2-15</w:t>
      </w:r>
    </w:p>
    <w:p>
      <w:r>
        <w:t>天数：9 天</w:t>
      </w:r>
    </w:p>
    <w:p>
      <w:r>
        <w:t>游玩时间：2 月</w:t>
      </w:r>
    </w:p>
    <w:p>
      <w:r>
        <w:t>人均花费：3561 元</w:t>
      </w:r>
    </w:p>
    <w:p>
      <w:r>
        <w:t>和谁：夫妻</w:t>
      </w:r>
    </w:p>
    <w:p>
      <w:r>
        <w:t>玩法：摄影，人文，自驾，省钱</w:t>
      </w:r>
    </w:p>
    <w:p>
      <w:r>
        <w:t>旅游路线：丙中洛</w:t>
      </w:r>
    </w:p>
    <w:p>
      <w:r>
        <w:t>正文：</w:t>
        <w:br/>
        <w:t>丙中洛</w:t>
        <w:br/>
        <w:t>，位于云南省的西北角，西邻缅甸，北邻西藏。著名的进藏线路丙察察的起点。高黎贡山、碧罗雪山和怒江与其相伴，属基本未开发的旅游圣地。全程南京往返丙中洛约6000公里。途中顺道看了凤凰古城和大理双廊镇。</w:t>
        <w:br/>
        <w:t>D1，南京到潜江 大约8小时。住</w:t>
        <w:br/>
        <w:t>如家</w:t>
        <w:br/>
        <w:t>派柏.云酒店，每晚149元。厕所有异味。</w:t>
        <w:br/>
        <w:t>D2，潜江到凤凰县</w:t>
        <w:br/>
        <w:t>凤凰古城</w:t>
        <w:br/>
        <w:t>，大约7小时。顺道看一看湘西小城，沈从文大师的故乡，湘西苗族土家族聚集地凤凰古城。和丽江古城有类似的地方，但感觉比丽江要好。旅游管理上也比丽江要强。历史上湘西土匪猖獗，共产党执政后开展了湘西剿匪，这样的影视作品也是不少。</w:t>
        <w:br/>
        <w:t>沱江河穿城而过。</w:t>
        <w:br/>
        <w:t>当晚到达时可以看看小城夜景</w:t>
        <w:br/>
        <w:t>我们这次是住在了古城边上。其实如果不是旺季，可以先把车停进停车场，然后到沿河边的客栈中寻找住宿。那样伴着沱江河的流水声入眠会更有意境。</w:t>
        <w:br/>
        <w:t>第二天可以利用半天时间围绕古城转一圈。</w:t>
        <w:br/>
        <w:t>老百姓卖的湘西腊肉很便宜，25元一斤。</w:t>
        <w:br/>
        <w:t>这个大姐背篓和篮子里是小鱼干和虾米。</w:t>
        <w:br/>
        <w:t>街头的腊味店。二师兄怎么啦？</w:t>
        <w:br/>
        <w:t>湘西有匪情？</w:t>
        <w:br/>
        <w:t>小城也很文艺</w:t>
        <w:br/>
        <w:t>但我们依然希望多看到传统的东西</w:t>
        <w:br/>
        <w:t>中餐可以在古城边的苗家饭店解决。价格还可以。酸汤鱼是必须的。苗家饭店播放着一首老歌“远方的客人请你留下来”。</w:t>
        <w:br/>
        <w:t>中饭后继续出发，很快进入了贵州境内。贵州的大山风景也是了得，可惜高速不能停车，拍不到美景。等有时间了，要沿着非高速路面慢慢走走。</w:t>
        <w:br/>
        <w:t>当晚入住安顺如家塔山广场店，125每晚。</w:t>
        <w:br/>
        <w:t>D3，今天一路狂奔，安顺------大理。11个小时后到达大理。上一次来大理是跟着旅行团的，在携程报的名，没想到携程也有堕落的时候，一个坑人的团，和你在网上看到的视频一样。买买买！居然连双廊这个地方都没有安排。希望携程珍惜自己的名誉好自为之吧。</w:t>
        <w:br/>
        <w:t>来双廊看洱海才是名副其实的看洱海。我觉得不来双廊算不得来过大理。洱海边有人圈起了一小块地，配上一点道具，倒也非常增彩。收费每人5元，完全可以接受。如果要上一壶普洱茶，人均消费在15元以上则免了拍照5元的费用。</w:t>
        <w:br/>
        <w:t>看看我家的模特吧。</w:t>
        <w:br/>
        <w:t>双廊街上的小饭店多数白族人家开设。价格公道，分量充足。个人喜欢腊排骨汤。</w:t>
        <w:br/>
        <w:t>因为这次只逛了双廊，所以下午就继续开始了向丙中洛的进发。如果完整的玩一玩大理古城，就再预留一天时间吧。住私家客栈，200元每晚。</w:t>
        <w:br/>
        <w:t>D4，上午在双廊。下午双廊-----六库。离开双廊大约一个半小时后离开杭瑞高速公路。一离开高速，一旁伴行的是澜沧江。这段路是G320国道。</w:t>
        <w:br/>
        <w:t>这两张就是澜沧江。</w:t>
        <w:br/>
        <w:t>三江并流，这次我们会看到两个江，澜沧江和怒江。</w:t>
        <w:br/>
        <w:t>继续往北前行，脱离G320驶入S228省道，到了一个叫上江镇的地方，就看到怒江了。</w:t>
        <w:br/>
        <w:t>进入上江镇之前道路分岔口的指示牌。</w:t>
        <w:br/>
        <w:t>这是此行第一次看到的怒江。</w:t>
        <w:br/>
        <w:t>这个季节来看到的江水是翡翠蓝的。冬季雨水少，冲入江中的泥沙少，所以来丙中洛最好的季节就是二、三月份。今晚住六库镇，泸水观景大酒店，每晚165。硬件不错的酒店。可惜说好有双早，等到8点5分还没餐厅开张，只好放弃早餐了。</w:t>
        <w:br/>
        <w:t>D5，</w:t>
        <w:br/>
        <w:t>六库</w:t>
        <w:br/>
        <w:t>途径</w:t>
        <w:br/>
        <w:t>福贡</w:t>
        <w:br/>
        <w:t>到</w:t>
        <w:br/>
        <w:t>贡山</w:t>
        <w:br/>
        <w:t>。250公里的路，车速在40公里以内。全程沿着怒江一路向北。S228省道。</w:t>
        <w:br/>
        <w:t>怒江上这样的铁索桥很多。多数应该是第二代铁索桥。第一代多数建于上世纪五、六十年代，上面刻有很多标语，和那个时代的政治气候有关。多数第一代桥已废弃不用。现在用的可以跑车，但多数标示5吨以内。</w:t>
        <w:br/>
        <w:t>从桥上看江面。</w:t>
        <w:br/>
        <w:t>除了铁索桥，也有少量的溜索还在使用。游客想要溜一下，可以有当地人陪着溜，往返要价50元。</w:t>
        <w:br/>
        <w:t>河对面背柴的山民。目前山民们烧火做饭仍要用木柴。</w:t>
        <w:br/>
        <w:t>过了六库，先是看到了澡塘会。</w:t>
        <w:br/>
        <w:t>怒江澡塘会是怒江地区的傈僳族一个独具民族特色的传统盛会。每年春节从大年初二到初六，住在高山峡谷的傈僳人都要背毯子、被子，带着米、肉、油、盐、菜和炊具，相会到怒江边有温泉的地方。</w:t>
        <w:br/>
        <w:t>他们在岩壁下、石洞里、石缝中铺上干草，展开被子，成就他们七天的“家”。开起了露天宴，下到简易石砌温泉澡池中，洗去污垢，舒展筋骨，然后聚在一起谈天说地，对歌跳舞。男男女女，老老少少相聚在热气腾腾的温泉水中一边搓洗，一边说笑，嬉戏打闹，其乐融融，人与自然和谐共存。“澡塘会”，其实就是傈僳族的狂欢节。</w:t>
        <w:br/>
        <w:t>这种风俗是缘于傈僳人多散居于山里，人与人的交往受到交通不便的限制，缺少联系往来，澡塘会就是他们进行社交的盛大聚会，而且他们还认为；用这个天然温泉的水洗过，一年里都不会生病，所以又叫“洗百病”。</w:t>
        <w:br/>
        <w:t>澡塘会期间，百里十乡的歌手们都会聚集到这里进行赛歌，边赛歌边品尝各自带来的香甜美酒，交换生产生活经验，常常是三天三夜唱不完、道不尽，说不完。怒江地区由于常年被大山阻隔，傈僳族青年男女之间交流也被阻隔在大山深处，一年一度的澡塘会给予了交流的时间和机会，每年都通过澡塘会的相识、相交、相爱而结成不少终身伴侣。</w:t>
        <w:br/>
        <w:t>这个澡塘会可是光着洗的哦。感兴趣就上网查查吧。</w:t>
        <w:br/>
        <w:t>路边的飞来石。匪夷所思的飞来石啊。</w:t>
        <w:br/>
        <w:t>在云南怒江东岸，有一奇石，被称为“飞来石”，高3米多，宽约2米，重达数十吨，所处位置为原福贡县匹河怒族乡民族中学校舍院内。那这一巨石是如何飞入“校园的”呢？</w:t>
        <w:br/>
        <w:t>据悉，1983年3月19日凌晨2点，一声巨响，校舍内10多名教师被惊醒，发现一块巨石飞至院内，傲然屹立于脚下的扁型磐石上，这一幢三合小院校舍本就建在磐石之上，而巨石飞落立于院中，除北边小平房屋檐与飞石紧靠稍有损坏外，周围建筑皆毫发无损。教师们害怕之余，无不称奇。</w:t>
        <w:br/>
        <w:t>更为离奇的是，从方位判断，巨石应该是从校园东面的碧落雪山上面滚下来的。当年政府就组织了科技人员顺山而上，反复搜寻。始终没有找到巨石原来的位置与滚落的痕迹。学校上面的山坡是一片苞谷地，他们一直没有搞明白，一头牛走过都会留下蹄印，数十吨的巨石竟然不留一点蛛丝马迹。</w:t>
        <w:br/>
        <w:t>再往前走，就是老姆登村。老姆登村在半山腰。</w:t>
        <w:br/>
        <w:t>从山上往下看。下面整齐的村落是政府的扶贫项目。</w:t>
        <w:br/>
        <w:t>看到皇冠山了吗？</w:t>
        <w:br/>
        <w:t>老姆登半山腰的风景也是令人心旷神怡。鹅黄的油菜花已盛开。</w:t>
        <w:br/>
        <w:t>这里怒族人的房子外面都用篾片装饰着，很有特色。传统的这一带怒族人的房子外墙就这样了，现在盖的房子外墙已用了免烧砖，但外墙依然用这样的篾片包了一层。</w:t>
        <w:br/>
        <w:t>老姆登客栈的老板。因为此地没有停留一晚，也就没有入住，但我们相聊甚欢。</w:t>
        <w:br/>
        <w:t>在外面看了看老姆登的基督教教堂。据说老姆登的村民定期的礼拜时合唱的颂歌，居然能唱出四个声部。</w:t>
        <w:br/>
        <w:t>在怒江,基督教、天主教、藏传佛教和各民族原始宗教平和共存,相安无事 。很奇怪，一百多年前，一批法国传教士是怎么克服高山大川的交通不便，语言不通，民族纷繁，说服山民们信奉了来自西方的基督教以及天主教并保持至今？真是信仰的力量！</w:t>
        <w:br/>
        <w:t>然后继续上山看了知子罗。其实，知子罗这个废城是没什么可看的。属于食之无味，弃之可惜那一类。</w:t>
        <w:br/>
        <w:t>知子罗上世纪七十年代前是怒江州政府所在地。后来州政府搬到六库，这里就渐渐荒凉起来，有不少残垣断壁。</w:t>
        <w:br/>
        <w:t>保存完好的是这座八角楼，据说原先是州图书馆。</w:t>
        <w:br/>
        <w:t>当年的痕迹依然历历在目。</w:t>
        <w:br/>
        <w:t>再往前就是石月亮了。这就是大自然的鬼斧神工了。</w:t>
        <w:br/>
        <w:t>六库到贡山途径大概十余个小镇或村庄，常有堵车，车速也快不了。</w:t>
        <w:br/>
        <w:t>今晚住</w:t>
        <w:br/>
        <w:t>贡山</w:t>
        <w:br/>
        <w:t>旺咱卡酒店。每晚123元。没有</w:t>
        <w:br/>
        <w:t>如家</w:t>
        <w:br/>
        <w:t>的地方，只能靠</w:t>
        <w:br/>
        <w:t>携程</w:t>
        <w:br/>
        <w:t>的订房了。一般般可以吧。毕竟价格在这里。</w:t>
        <w:br/>
        <w:t>虽然贡山到丙中洛只有45公里左右，但建议不要开夜车。山路弯弯，忽高忽低。一边是陡壁，一边是悬崖，怒江峡谷的路车速限制在40公里每小时有它的道理。</w:t>
        <w:br/>
        <w:t>D6，贡山到丙中洛。</w:t>
        <w:br/>
        <w:t>先是看到了不一样的村落，一种原始的味道感受到了。</w:t>
        <w:br/>
        <w:t>然后看到大戏：怒江第一拐</w:t>
        <w:br/>
        <w:t>然后是桃花岛，此时大部分桃花还未盛开。也称怒江第二拐。一个明显区别是有条铁索桥和对岸相连。</w:t>
        <w:br/>
        <w:t>然后是标志性石碑</w:t>
        <w:br/>
        <w:t>看看丙中洛全镇大景吧</w:t>
        <w:br/>
        <w:t>继续沿怒江西侧前行大约5公里，过石门关，江对岸半山坡上就是雾里村了。</w:t>
        <w:br/>
        <w:t>隔着怒江看对岸的山坡上的小村。木制的屋子，是不是很淳朴和原始？据说拍摄雾里村最好的时间是傍晚，当然是有阳光的日子，夕阳照射时。此时正是中午，时间上差了点。</w:t>
        <w:br/>
        <w:t>然后继续向前，大约二公里左右，过一座铁索桥，左拐就是去号称中国最美村庄的秋那桶。右拐就是通过古老的茶马古道，去雾里村。这是目前雾里村和外界的唯一通道。</w:t>
        <w:br/>
        <w:t>第一代铁索桥已经残破</w:t>
        <w:br/>
        <w:t>第二代桥可以通过小型车辆，我们就是通过这座桥去秋那桶的。第三代的现代化的公路桥正在修建中。</w:t>
        <w:br/>
        <w:t>茶马古道一米五左右。右边就是怒江。恰巧有山民在盖新房。使用的砖块要通过茶马古道搬运过去。村民免费来帮忙。女的，每人背二块砖。男子则骑摩托，每次可运四块。在路幅这么窄的路上骑摩托，一侧是悬崖深谷的怒江，还要遇到拐弯处。真是太需要勇气胆略和技能了。</w:t>
        <w:br/>
        <w:t>这个女孩十五岁。</w:t>
        <w:br/>
        <w:t>过桥左拐，再前行二、三公里就能看到前往秋那桶的路标了。</w:t>
        <w:br/>
        <w:t>往前，则继续丙察察之行。往右，去秋那桶。</w:t>
        <w:br/>
        <w:t>秋那桶村实际上位于一座山上，分为三个小组，均是</w:t>
        <w:br/>
        <w:t>怒族</w:t>
        <w:br/>
        <w:t>人家，分布在山的不同位置高度上。上山途中，遇两个村姑要求搭车，一问就是这个村里的人。一女子已远嫁四川，这次是有个妹妹在医院手术回来探望的。俩村姑热情相邀去家中坐坐。</w:t>
        <w:br/>
        <w:t>房屋均是木制的，一般每家两幢。一幢住人，另一幢是厨房兼餐厅兼舞厅。</w:t>
        <w:br/>
        <w:t>烧饭用柴。在房屋的一角点火炒菜。烧饭用电饭煲。地是木板的，但这一个区域地面铺了隔火的的材料，忘了问是铁皮还是石料。</w:t>
        <w:br/>
        <w:t>炉火上方挂满了腊肉，天天烟熏火燎就成了烟熏肉。</w:t>
        <w:br/>
        <w:t>看到一只烟熏的大老鼠吗？当地人认为非常有营养，专门留给孩子吃。</w:t>
        <w:br/>
        <w:t>这间屋子被熏得漆黑。到了吃饭时间，主人热情的留我们吃饭，为了体验民情，我们也欣然答应。</w:t>
        <w:br/>
        <w:t>这间房屋的另一角，就是吃饭的饭桌。</w:t>
        <w:br/>
        <w:t>左侧坐着的两位女士就是搭我们车的这家的俩表姐妹。</w:t>
        <w:br/>
        <w:t>主人拿出自酿的青稞酒，四个菜，一盘豆腐炒青菜，一盘炒香菇，一盘炒花菜，一盘炒腊肉。因为看到了烟熏腊老鼠，所以一直不能确定那盘腊肉是否为老鼠，也没好意思问，所以没吃那盘腊肉。饭后才得知，是盘腊猪肚。</w:t>
        <w:br/>
        <w:t>这顿饭是这家的儿媳妇烧的。</w:t>
        <w:br/>
        <w:t>这家的儿媳妇和小孙子。</w:t>
        <w:br/>
        <w:t>饭后我们两人留了五十元作为餐费。</w:t>
        <w:br/>
        <w:t>主人说遇到节日，他们也在这间屋子里载歌载舞。他们还自豪地说，怒族人还会讲傈僳族语，藏语，加上怒族语，汉语，至少四种语言。</w:t>
        <w:br/>
        <w:t>和男主人合个影</w:t>
        <w:br/>
        <w:t>随着来秋那桶的人不断增加，男主人有开个农家乐的想法。我鼓励他开。原汁原味就好。吃当地的蔬菜，自家的熏肉就可以嘛。我向他要了电话，我也建议他快点学会微信。本来那顿饭，我打算付100元的，后来我觉得还是要引导他向合理的利润空间思考，所以就付了50元（两人）。</w:t>
        <w:br/>
        <w:t>要说不符合卫生的布局就是这屋下的猪圈了。</w:t>
        <w:br/>
        <w:t>村里已开始退耕还林。村民享受低保待遇。村里小卖部挂着横幅，看来政府是鼓励外出打工的。</w:t>
        <w:br/>
        <w:t>只在一片区域少量种着点大蒜，种子由政府无偿提供。</w:t>
        <w:br/>
        <w:t>一个老奶奶在田里忙活着。</w:t>
        <w:br/>
        <w:t>拍了一些村里的照片</w:t>
        <w:br/>
        <w:t>家家户户都在酿酒，原料是玉米。</w:t>
        <w:br/>
        <w:t>看看村里可爱的动物吧。</w:t>
        <w:br/>
        <w:t>酣睡的狗狗</w:t>
        <w:br/>
        <w:t>对陌生人充满好奇心的“小黑”</w:t>
        <w:br/>
        <w:t>红光满面的鸡公</w:t>
        <w:br/>
        <w:t>憨态可掬的牛牛</w:t>
        <w:br/>
        <w:t>悠闲的鸭鸭</w:t>
        <w:br/>
        <w:t>积极寻食的芦花鸡</w:t>
        <w:br/>
        <w:t>鸡妈妈和她的孩子们</w:t>
        <w:br/>
        <w:t>鸡大王吗？</w:t>
        <w:br/>
        <w:t>多么悠闲的山村啊</w:t>
        <w:br/>
        <w:t>村里的孩子摩托骑得熟练</w:t>
        <w:br/>
        <w:t>遇到拾柴的老奶奶</w:t>
        <w:br/>
        <w:t>村里的核桃树很大很粗，想必有年头了。</w:t>
        <w:br/>
        <w:t>秋那桶给我们带来的是一种原生态的美，其背后是原住民相对的离现代文明的差距。当现代文明逐步渗透进这片土壤之后，这片美景还能涛声依旧吗？愿多少年之后，这些画面前，能有一班后生在听我慢慢叙说。</w:t>
        <w:br/>
        <w:t>D7，返回了。丙中洛到大理，开了11个小时。前几天都是晴天，今天下起小雨。怒江两岸云雾缭绕。</w:t>
        <w:br/>
        <w:t>D8，大理到贵州铜仁。12小时。</w:t>
        <w:br/>
        <w:t>D9，铜仁到南京。14小时。</w:t>
        <w:br/>
        <w:t>总花费7122元，人均3561元。其中油费2615.5，过路费2598.5，住宿1123。</w:t>
        <w:br/>
        <w:t>如果时间允许，可以再增加二到三天。路上加一天，不用跑得太辛苦，黄果树瀑布加一天，丙中洛再住上一天。</w:t>
        <w:br/>
        <w:t>《完》</w:t>
      </w:r>
    </w:p>
    <w:p>
      <w:r>
        <w:t>评论：</w:t>
        <w:br/>
        <w:t>1.发点作品来看看</w:t>
        <w:br/>
        <w:t>2.这些地方我都去过，只不过是背包独游，没有自驾那么爽，你到铜仁没去梵净山，已经没多远，景色很独特。另外也建议你今后有机会去贵州黔西看看百里杜鹃，五颜六色，花山，花海，非常震撼，可以看看我的游记。</w:t>
        <w:br/>
        <w:t>3.时间关系，这次贵州没有停留。明年会安排时间去贵州走走。还有独龙江也得补上。</w:t>
        <w:br/>
        <w:t>4.好的</w:t>
        <w:br/>
        <w:t>5.当然是自由行啦</w:t>
        <w:br/>
        <w:t>6.喜欢自己开车去旅行。享受风景，美食，人文以及驾驶者的乐趣。</w:t>
        <w:br/>
        <w:t>7.楼主觉得跟团游和自由行你更加青睐哪种啊？</w:t>
        <w:br/>
        <w:t>8.楼主是根据什么来选择交通工具的啊？</w:t>
        <w:br/>
        <w:t>9.美文！话说写这样一篇游记要花费公子多少精力呀？</w:t>
        <w:br/>
        <w:t>10.我拍照喜欢拍人物，景色比较少。感觉人是最打动我的。</w:t>
      </w:r>
    </w:p>
    <w:p>
      <w:pPr>
        <w:pStyle w:val="Heading2"/>
      </w:pPr>
      <w:r>
        <w:t>2.流光溢彩青西园，姹紫嫣红蔡浜村 ——青西郊野湿地公园、蔡浜村徒步纪实（三）</w:t>
      </w:r>
    </w:p>
    <w:p>
      <w:r>
        <w:t>https://you.ctrip.com/travels/shanghai2/3442816.html</w:t>
      </w:r>
    </w:p>
    <w:p>
      <w:r>
        <w:t>来源：携程</w:t>
      </w:r>
    </w:p>
    <w:p>
      <w:r>
        <w:t>发表时间：2017-5-16</w:t>
      </w:r>
    </w:p>
    <w:p>
      <w:r>
        <w:t>天数：1 天</w:t>
      </w:r>
    </w:p>
    <w:p>
      <w:r>
        <w:t>游玩时间：5 月</w:t>
      </w:r>
    </w:p>
    <w:p>
      <w:r>
        <w:t>人均花费：15 元</w:t>
      </w:r>
    </w:p>
    <w:p>
      <w:r>
        <w:t>和谁：和朋友</w:t>
      </w:r>
    </w:p>
    <w:p>
      <w:r>
        <w:t>玩法：自驾，徒步</w:t>
      </w:r>
    </w:p>
    <w:p>
      <w:r>
        <w:t>旅游路线：上海，东方绿舟，青浦</w:t>
      </w:r>
    </w:p>
    <w:p>
      <w:r>
        <w:t>正文：</w:t>
        <w:br/>
        <w:t>离开青西郊野公园，按计划前去淀山湖畔的蔡浜村。</w:t>
        <w:br/>
        <w:t>蔡浜村是</w:t>
        <w:br/>
        <w:t>上海</w:t>
        <w:br/>
        <w:t>的最美乡村之一，2014年被评为上海市美丽乡村示范村。曾去过两次，但没有全部走全。蔡浜村紧邻上海最大的自然湖泊——淀山湖，东、南、北三面被淀山湖怀抱，与对岸的</w:t>
        <w:br/>
        <w:t>东方绿舟</w:t>
        <w:br/>
        <w:t>隔湖相望，因此素有“湖中之岛”之美誉。</w:t>
        <w:br/>
        <w:t>湖边有亭子可供游人休息，边上有块空地可停车。</w:t>
        <w:br/>
        <w:t>湖边一丛丛野菊花泼泼辣辣地开放了，鼻息里又闯进了野菊那带着泥土气息又混着一缕淡淡的药香的独特的味儿。</w:t>
        <w:br/>
        <w:t>情不自禁地驻足，走近她，抚摸她，亲吻她，打量她，读她……</w:t>
      </w:r>
    </w:p>
    <w:p>
      <w:r>
        <w:t>评论：</w:t>
        <w:br/>
        <w:t>1.看了你的游记，我打算明年11月份去，卤煮你觉得人会多么？</w:t>
        <w:br/>
        <w:t>2.这里如果住宿的话，楼主你是更推荐酒店还是民宿呢？想听听过来人的意见！</w:t>
        <w:br/>
        <w:t>3.照片很赞。。。想起自己小半年都没整理照片，羞愧的飘走。。。</w:t>
      </w:r>
    </w:p>
    <w:p>
      <w:pPr>
        <w:pStyle w:val="Heading2"/>
      </w:pPr>
      <w:r>
        <w:t>3.楠哥和玲姐自驾房车行天下(49)！勇闯俄罗斯！一出发就偶遇凑齐了七台房车</w:t>
      </w:r>
    </w:p>
    <w:p>
      <w:r>
        <w:t>https://you.ctrip.com/travels/jingzhou413/3481540.html</w:t>
      </w:r>
    </w:p>
    <w:p>
      <w:r>
        <w:t>来源：携程</w:t>
      </w:r>
    </w:p>
    <w:p>
      <w:r>
        <w:t>发表时间：2017-6-8</w:t>
      </w:r>
    </w:p>
    <w:p>
      <w:r>
        <w:t>天数：</w:t>
      </w:r>
    </w:p>
    <w:p>
      <w:r>
        <w:t>游玩时间：</w:t>
      </w:r>
    </w:p>
    <w:p>
      <w:r>
        <w:t>人均花费：</w:t>
      </w:r>
    </w:p>
    <w:p>
      <w:r>
        <w:t>和谁：</w:t>
      </w:r>
    </w:p>
    <w:p>
      <w:r>
        <w:t>玩法：自由行，摄影，人文，美食，自驾，小资</w:t>
      </w:r>
    </w:p>
    <w:p>
      <w:r>
        <w:t>旅游路线：荆州，公安</w:t>
      </w:r>
    </w:p>
    <w:p>
      <w:r>
        <w:t>正文：</w:t>
        <w:br/>
        <w:t>2017旅行记DAY01、DAY02：蛰伏一月有余，终于再次出发！2017旅行记开始，为期半年，流水账走起今天占高速便宜，一口气溜出424公里，油耗喜人，一公里算下来0.65元创下新低难道是技术有长进？下午到达武隆地质公园余脉，热门的不去了，专挑冷门凑一凑，17:30以后居然又是免票的节奏和本地人探讨了一下停车场的设施，水卫齐全还有开水，必须五星级毫无保留的分享出来望看官们笑纳！午夜安静得能听见心跳声，图7便是窗外的景致，可喜可贺，第一天一切顺利还非常如意！期待明天新发现</w:t>
        <w:br/>
        <w:t>2017旅行记DAY03 多么吉利的数字888.9公里，历时两天，时隔五年再次回到</w:t>
        <w:br/>
        <w:t>荆州</w:t>
        <w:br/>
        <w:t>。此窝曾是我当年的驻地，没想到过了这么久再回来，一切依旧！北城门的三义街其实是条挺窄的巷子，青石板路面让你感觉到置身于无比辉煌的楚国都城当中。问了N个路人都一致推荐的</w:t>
        <w:br/>
        <w:t>公安</w:t>
        <w:br/>
        <w:t>锅盔果然名不虚传这种犄角旮旯里的传统小吃一定是每一个旅行者不能错过的体验。此店没有门头，没有叫卖，唯一的辨识只能是清早排队购买的场景！这是到达荆州的第一个早晨，完美开局，期待接下来的发现</w:t>
        <w:br/>
        <w:t>2017旅行记DAY04！继续蜗居古城根下，趁着天气好转立马升空感受清晨宁静的城墙下一片祥和，如果时光倒转，这可是当年中原大地上首屈一指的国际大都会环绕一圈22.5公里步行甚佳今天最大亮点莫过于菜市场觅得特色食材鱼糕，这种用白鲢捶打出来的糕状物，鲜香适中入口即化，简直就是荆州最具代表的桌上佳肴！如果想要深度了解这个兵家必争的历史名城，博物馆是绝对不能错过的好去处，楚国400年、三国重镇等等等等，当千年硝烟散尽，落得满园樱花时，沉静下来的荆州，满满故事等待你来解读…………</w:t>
        <w:br/>
        <w:t>2017旅行记DAY05：有没有江南的感觉？这就是荆州实实在在的味道！城墙之上虽然布满湿滑的苔藓，但这一踩一滑之间，真有回到东汉末年的画面感。墙砖上镌刻着工匠的印记，多数风化，但仔细寻找，很容易发现这些建筑的严谨！古城东门游客甚多，这是在告诉路人甲乙丙丁，此处隶属于吃货老颠踩着积雨云大驾光临带领我们找到这家地道的美食餐厅。强烈推荐：五香边鱼，口感紧实，香辣刺激，用武昌鱼腌制而成是一道不可多得的优秀凉菜！美食窝窝送上，期待后来人的点评！</w:t>
        <w:br/>
        <w:t>2017旅行记DAY06：认真贯彻中国好邻居的理念和精神，这是在荆州的第四天，在窝窝和本地朋友静姐和张哥也越发熟悉，每天问候聊聊天儿，一起再拼个餐，这感觉，很棒下一站将是潜江，又会认识不同的朋友，满怀期待，迎接明天惊喜在这里真心谢谢给我们提供咨询和帮助的朋友们！</w:t>
        <w:br/>
        <w:t>2017旅行记DAY07：偶遇偶遇！都是通过窝友之家APP找到的窝窝，一觉醒来，营地凑齐了七台房车也不枉费寻窝人付出的艰辛和分享的精神，这绝对是大爱！不过在此也呼吁，尽可能的做到文明，爱护我们共同的窝窝五天时间，总算是搜罗了一些具有实际意义的窝和大家分享，基本能够保证这是美团携程无法帮你实现的地道窝，只在这里，房车的窝友之家最后推荐，荆州的牛肉粉，和店家商量加2元能品尝一圈所有的冒子中午我们拔营了，留下新来的三台房车继续窝居在此，前人栽树后人乘凉，谢谢那些奉献出好窝的窝友们！</w:t>
      </w:r>
    </w:p>
    <w:p>
      <w:r>
        <w:t>评论：</w:t>
        <w:br/>
        <w:t>1.支持作者，等着更多游记！等着更多的感动呢！</w:t>
        <w:br/>
        <w:t>2.挺不错的楼主，记录一下旅行的过程，才能不忘记旅行的意义。</w:t>
        <w:br/>
        <w:t>3.感谢楼主分享呀~~有什么推荐的美食吗？吃货一枚尽想着吃了！</w:t>
        <w:br/>
        <w:t>4.好像很有趣的地方啊，是我的菜！！</w:t>
        <w:br/>
        <w:t>5.喜欢这里耶！本来很纠结，现在不了，豁然开朗。</w:t>
      </w:r>
    </w:p>
    <w:p>
      <w:pPr>
        <w:pStyle w:val="Heading2"/>
      </w:pPr>
      <w:r>
        <w:t>4.2016张家界自驾之旅</w:t>
      </w:r>
    </w:p>
    <w:p>
      <w:r>
        <w:t>https://you.ctrip.com/travels/zhangjiajie23/3501447.html</w:t>
      </w:r>
    </w:p>
    <w:p>
      <w:r>
        <w:t>来源：携程</w:t>
      </w:r>
    </w:p>
    <w:p>
      <w:r>
        <w:t>发表时间：2017-6-24</w:t>
      </w:r>
    </w:p>
    <w:p>
      <w:r>
        <w:t>天数：6 天</w:t>
      </w:r>
    </w:p>
    <w:p>
      <w:r>
        <w:t>游玩时间：7 月</w:t>
      </w:r>
    </w:p>
    <w:p>
      <w:r>
        <w:t>人均花费：1600 元</w:t>
      </w:r>
    </w:p>
    <w:p>
      <w:r>
        <w:t>和谁：和朋友</w:t>
      </w:r>
    </w:p>
    <w:p>
      <w:r>
        <w:t>玩法：</w:t>
      </w:r>
    </w:p>
    <w:p>
      <w:r>
        <w:t>旅游路线：</w:t>
      </w:r>
    </w:p>
    <w:p>
      <w:r>
        <w:t>正文：</w:t>
        <w:br/>
        <w:t>一直没时间整理，终于放假了，把去年暑假出去玩分享给大家。2016年7月10日，我们这一排门面上，有个书店朋友是湖南</w:t>
        <w:br/>
        <w:t>张家界</w:t>
        <w:br/>
        <w:t>慈利</w:t>
        <w:br/>
        <w:t>的。他二宝满月，邀请我们去玩，顺便去</w:t>
        <w:br/>
        <w:t>张家界游玩</w:t>
        <w:br/>
        <w:t>。一行40多人，（大人，小孩）8辆车。3辆SUV+5辆小车。浩浩荡荡。队伍壮观。</w:t>
        <w:br/>
        <w:t>路线： 武汉——公安—— 临鳢  ——石门——</w:t>
        <w:br/>
        <w:t>慈利</w:t>
        <w:br/>
        <w:t>下面镇里朋友家</w:t>
        <w:br/>
        <w:t>在潜江服务区休息了一下。</w:t>
        <w:br/>
        <w:t>中五就到朋友家，吃中饭。两桌正宗农家饭，没拍照，太饿了。一行人又往县城订酒店。</w:t>
        <w:br/>
        <w:t>第二天清晨过完早，就往</w:t>
        <w:br/>
        <w:t>张家界</w:t>
        <w:br/>
        <w:t>赶，把车放市政府停车场。在当地找了个旅游团。</w:t>
        <w:br/>
        <w:t>住在山上，吃住不太好，有蚊子。被子是湿的，有雾，估计空气湿度大。只能说山上只有这些条件，外地人买矿泉水5块，当地人只要3块。幸好我们一路有朋友陪同。主要是爬山。蛮累。</w:t>
        <w:br/>
        <w:t>这是电影《阿凡达》场景。有没有在潘多拉星球的感觉。</w:t>
        <w:br/>
        <w:t>清早，和导游一起向天门山进发。有A，B两条线，我们走的A线，先坐车到天门山山脚下，阴天，不过大家的兴趣还是很高。不过又出现了一个小茶曲。下面说。。。。。。</w:t>
        <w:br/>
        <w:t>在进入景区门口，女导游叫我们每人交35元上山，坐电梯的钱。我们和她理论，愿意爬就爬，不原意就交钱坐电梯。可是女导游非叫我们全部交钱。僵持中，我们这边女同志发火了，女导游吓死了，坐车跑了。天又下起了大雨，没人管 我们了。与旅行社交涉，她又带了一个女的来，态度还是不好。叫我们给她找导游旗。。。。。。简直无语。黑心。。。。。。。我们叫她把票给我们，我们自己上去，不要她。好话说了半天，欠打，还是一个女同志直接从她手里抢了票。</w:t>
        <w:br/>
        <w:t>分了票，已经过12：30，再过一会，就不让进了。这时大雨也停了，大家心情也没有受多大影响。</w:t>
        <w:br/>
        <w:br/>
        <w:t>感受</w:t>
        <w:br/>
        <w:t>99道弯的险。</w:t>
        <w:br/>
        <w:t>远望天门山的洞口。身边雾气环绕。仙境！</w:t>
        <w:br/>
        <w:t>这是坐在车中上山，不敢看车窗，旁边就是悬崖。有时耳鸣，头痛。难道还有高原反应？？？</w:t>
        <w:br/>
        <w:t>在山顶，天空晴空万里，白云都在脚下。</w:t>
        <w:br/>
        <w:t>张家界</w:t>
        <w:br/>
        <w:t>天气也多愁善感？</w:t>
        <w:br/>
        <w:t>这就是99道弯，从山上往下看，汽车就似蚂蚁一样，穿梭其中。远处的山，远处的城市，一切都似乎显得眇小。河流就像一根彩带，把这一切串了起来。这时的自己似乎站在天上看凡间。。。。。。。。</w:t>
        <w:br/>
        <w:t>刚过</w:t>
        <w:br/>
        <w:t>鬼谷栈道</w:t>
        <w:br/>
        <w:t>，拍到此处，莫不奥恼。两块电池没电了。。。。。。。心是那个。。。。。</w:t>
        <w:br/>
        <w:t>还有</w:t>
        <w:br/>
        <w:t>取车，开车去朋友老丈人家吃晚饭。早就准入备好了，又是满满两大桌，。。。。。。喝。。。。。。高了。男人一起斗牛，女人去镇上订酒店房打麻将。12点消夜。烧烤，喝。。。。。。</w:t>
        <w:br/>
        <w:t>第二天早上还没起床，朋友叔叔就打电话来了。去吃饭。回朋友叔叔家，在镇上。中午满满一桌子菜，还有中华鲟。要开车，没喝酒，</w:t>
        <w:br/>
        <w:t>起程回武汉，晚上8点多到家。</w:t>
        <w:br/>
        <w:br/>
        <w:t>本次活动因为有当地朋友，少了不少麻烦，一个是吃，二是在玩的过程中。都有当地朋友陪同，没有出现挨宰的情况，比较顺利。再就是我们人多，可以单独组一个团。所以一路都很热闹。再次感谢亮亮，杨总，及他的家人的热情款待。。。。。。。。</w:t>
      </w:r>
    </w:p>
    <w:p>
      <w:r>
        <w:t>评论：</w:t>
        <w:br/>
        <w:t>1.看你的游记勾起回忆啦，回头再走一遍！</w:t>
        <w:br/>
        <w:t>2.看到你这篇游记，我都想照着它走一遍了！</w:t>
        <w:br/>
        <w:t>3.好帖啊，谢谢了。顶个。世界那么大，也想去看看。</w:t>
        <w:br/>
        <w:t>4.酒店方面我特别在乎床的舒适性，其他可以忽略，你呢？</w:t>
        <w:br/>
        <w:t>5.学习一下，路过而已~还要再看看其他人的。</w:t>
      </w:r>
    </w:p>
    <w:p>
      <w:pPr>
        <w:pStyle w:val="Heading2"/>
      </w:pPr>
      <w:r>
        <w:t>5.梅雨细，晓风微， 轻盈漫步欲沾衣——奉贤东篱园徒步纪实(下)</w:t>
      </w:r>
    </w:p>
    <w:p>
      <w:r>
        <w:t>https://you.ctrip.com/travels/fengxian1445217/3504736.html</w:t>
      </w:r>
    </w:p>
    <w:p>
      <w:r>
        <w:t>来源：携程</w:t>
      </w:r>
    </w:p>
    <w:p>
      <w:r>
        <w:t>发表时间：2017-6-28</w:t>
      </w:r>
    </w:p>
    <w:p>
      <w:r>
        <w:t>天数：1 天</w:t>
      </w:r>
    </w:p>
    <w:p>
      <w:r>
        <w:t>游玩时间：6 月</w:t>
      </w:r>
    </w:p>
    <w:p>
      <w:r>
        <w:t>人均花费：70 元</w:t>
      </w:r>
    </w:p>
    <w:p>
      <w:r>
        <w:t>和谁：和朋友</w:t>
      </w:r>
    </w:p>
    <w:p>
      <w:r>
        <w:t>玩法：自驾，徒步</w:t>
      </w:r>
    </w:p>
    <w:p>
      <w:r>
        <w:t>旅游路线：奉贤</w:t>
      </w:r>
    </w:p>
    <w:p>
      <w:r>
        <w:t>正文：</w:t>
        <w:br/>
        <w:t>一群黄花出墙来，一朵朵金色菊花上，缀满了晶莹的雨珠，如同一颗颗闪闪发亮的钻石，摇摇欲坠。几个花骨朵星星点点的躲藏在青翠欲滴的绿叶间，仿佛是一个害羞的女孩儿。</w:t>
      </w:r>
    </w:p>
    <w:p>
      <w:r>
        <w:t>评论：</w:t>
        <w:br/>
        <w:t>1.以后再去旅行的话再拍美美的照片给我们看哟~楼主我们拉个勾吧！</w:t>
        <w:br/>
        <w:t>2.一年四季都可以</w:t>
        <w:br/>
        <w:t>3.iPhone 7 Plus</w:t>
        <w:br/>
        <w:t>4.lz你觉得最适合哪个时候去这里啊？</w:t>
        <w:br/>
        <w:t>5.请问楼主这里旺季是什么时候呢，想住宿的话要不要提前预定？</w:t>
        <w:br/>
        <w:t>6.苹果7</w:t>
        <w:br/>
        <w:t>7.最佳旅游季节是什么时候呢？其实我觉得淡季去也行，省钱。</w:t>
        <w:br/>
        <w:t>8.想知道楼主你是用什么相机和镜头的呢？刚开始玩摄影，想请教一下！</w:t>
      </w:r>
    </w:p>
    <w:p>
      <w:pPr>
        <w:pStyle w:val="Heading2"/>
      </w:pPr>
      <w:r>
        <w:t>6.洪湖岸边六十年，那一桌渔家家宴是妈妈的味道，是解不掉的乡愁</w:t>
      </w:r>
    </w:p>
    <w:p>
      <w:r>
        <w:t>https://you.ctrip.com/travels/china110000/3564513.html</w:t>
      </w:r>
    </w:p>
    <w:p>
      <w:r>
        <w:t>来源：携程</w:t>
      </w:r>
    </w:p>
    <w:p>
      <w:r>
        <w:t>发表时间：2017-9-23</w:t>
      </w:r>
    </w:p>
    <w:p>
      <w:r>
        <w:t>天数：1 天</w:t>
      </w:r>
    </w:p>
    <w:p>
      <w:r>
        <w:t>游玩时间：9 月</w:t>
      </w:r>
    </w:p>
    <w:p>
      <w:r>
        <w:t>人均花费：200 元</w:t>
      </w:r>
    </w:p>
    <w:p>
      <w:r>
        <w:t>和谁：和朋友</w:t>
      </w:r>
    </w:p>
    <w:p>
      <w:r>
        <w:t>玩法：</w:t>
      </w:r>
    </w:p>
    <w:p>
      <w:r>
        <w:t>旅游路线：</w:t>
      </w:r>
    </w:p>
    <w:p>
      <w:r>
        <w:t>正文：</w:t>
        <w:br/>
        <w:t>预先安排好的周末，被意外的有趣邀约打乱，是一件兴奋的事情。</w:t>
        <w:br/>
        <w:t>譬如，这天突然有朋友小龙说，他们家龙虾走入了告别季，螃蟹快要上来了，“去</w:t>
        <w:br/>
        <w:t>洪湖</w:t>
        <w:br/>
        <w:t>玩下，吃吃农家菜，一日游，去不去？”一直想去洪湖的我逮着这个机会了！果断答应前去。</w:t>
        <w:br/>
        <w:t>从</w:t>
        <w:br/>
        <w:t>武汉</w:t>
        <w:br/>
        <w:t>驱车前往</w:t>
        <w:br/>
        <w:t>洪湖</w:t>
        <w:br/>
        <w:t>，走高速，一路畅通。我们在车上闲聊。小龙是洪湖人，家就在湖边，他在路上一直向我讲述先辈的湖边生活、临水而居的日子，我听的入迷，却没有一个流动的影像让我来真切体验。</w:t>
        <w:br/>
        <w:t>经过两个小时的车程，抵达</w:t>
        <w:br/>
        <w:t>监利</w:t>
        <w:br/>
        <w:t>县，经棋盘乡往东深入</w:t>
        <w:br/>
        <w:t>洪湖湿地</w:t>
        <w:br/>
        <w:t>风景区，抵达东港子。</w:t>
        <w:br/>
        <w:t>此时，小龙父亲才叔早已在湖边等候。常年生活在湖边的他，头发被湖风吹的坚硬直竖，面庞坚毅却满是热情，这是</w:t>
        <w:br/>
        <w:t>洪湖</w:t>
        <w:br/>
        <w:t>人的豪爽与朴实。</w:t>
        <w:br/>
        <w:t>乘快艇而上，一侧是多年来日积月累形成的长堤，地上是齐整的人家，大多是两层楼。一侧是狭长的湖面，荷叶荷花，三三两两的绿树、零星的农家房屋。才叔加大马力，快艇风驰电掣，我们抓好扶手，看快艇尾部划出来一长串白花花的波痕。小龙站立在船头，不停的拍照，他熟识洪湖的一切，这里是他的故乡。</w:t>
        <w:br/>
        <w:br/>
        <w:t>一、即将上市的洪湖蟹与“最原始”的鸡头米</w:t>
        <w:br/>
        <w:br/>
        <w:t>湖北多有养殖虾蟹的风俗。在</w:t>
        <w:br/>
        <w:t>潜江</w:t>
        <w:br/>
        <w:t>地区，养殖的是稻田虾。在梁子湖，是武昌鱼与大闸蟹闻名全国。至于洪湖，是中国有名的“鱼米之乡”，被称为“中南之肾”。</w:t>
        <w:br/>
        <w:t>才叔介绍说，作为湖北第一大湖，每一季有每一季的出产，夏日龙虾、莲子，秋日螃蟹，冬日就是腊鱼。如今，实行虾蟹混养的洪湖龙虾季刚刚过去，秋风一起，接下来就是令人食指大动的螃蟹季了。</w:t>
        <w:br/>
        <w:t>小龙妈妈准备了一桌午宴，只差螃蟹。才叔热情邀我们去看螃蟹养殖区，体验一番，如有幸碰上螃蟹成熟，可以直接捉几只清蒸上桌。</w:t>
        <w:br/>
        <w:t>划船过去要十五分钟，快艇过去就方便了。长叔百物皆通，既会驾驶快艇，也会划桨撑船。快艇经过示范基地横幅后，小龙家的虾蟹基地就快到了。</w:t>
        <w:br/>
        <w:t>进入螃蟹生长区，我和小龙换了木舟，才叔划桨起来，湖水荡漾。片刻后，才叔在一根竹竿处停了下来，正好奇间，他伸手拉出水面下的网子，上面爬着大小的螃蟹，他熟练地翻看螃蟹身体，摇摇头说，“螃蟹不够好，还没有到最肥美的时候，还要等蜕第五次壳。看样子，要等到八月十五了。”</w:t>
        <w:br/>
        <w:br/>
        <w:t>才叔说，如果到螃蟹丰收季，它们都会爬到黑色的网子上，可真壮观！而那时，从江苏远道而来的老板们就会在此购买，著名的洪湖螃蟹就此销往全国各地。</w:t>
        <w:br/>
        <w:t>小龙向我抱歉说，那只好等下回吃蟹喽！好啊！那就再等半月时间，一手持蟹螯，一手持酒，就进入最美的秋天了。</w:t>
        <w:br/>
        <w:t>在船上自然要谈水乡的百物，交谈中提到鸡头米，苏州水八仙之一。小龙说，“我们这也有呀！是那种黑色的，我们叫刺梗子，剥开后是白色的种子。”一船客人兴奋起来！</w:t>
        <w:br/>
        <w:t>返回小龙家中，从船上跳下，一船正黄绿、浑身长满了小刺的芡实就在那里。芡实的里面，就是鸡头米。小龙女友说，“你用手剥我些。”小龙一脸尴尬，“这需要工具的，手是剥不开的。”</w:t>
        <w:br/>
        <w:t>等他用菜刀撬开后，取出里面一粒粒淡绿色的种子，再自己小心翼翼地咬开表皮，就是白色的仁了。这样吃微微发涩，涩后又会产生回甘。才叔说，洪湖的刺梗子一般是用来做药用的呢。《本草经百种录》记录说：“鸡头实，甘淡，得土之正味，乃脾肾之药也。”</w:t>
        <w:br/>
        <w:t>然而，在千里之外的江南，是用铜指套挖出鲜嫩的鸡头米，加入冰糖，熬制成甜汤的。一碗鸡头米，在苏州平江路可以卖到38块呢！可洪湖这边着实便宜啊！未经加工的才四块钱一斤呢！还可以看到有水上船只专门收刺梗子，俨然一个小小的水上交易市场。</w:t>
        <w:br/>
        <w:br/>
        <w:t>二、洪湖农家宴，那是妈妈的味道</w:t>
        <w:br/>
        <w:br/>
        <w:t>得知我们来的消息，小龙妈妈早就开始准备饭菜啦！对于农家菜，本来没有抱着太大的期望，然而这一桌菜却要我改变了之前的想法。</w:t>
        <w:br/>
        <w:br/>
        <w:t>阿姨为我们准备的这一桌子的菜，看似朴实无华，实则是天然味道。莲子、藕带、龙虾、菱角，都是就地取材，可以说是最地道的洪湖家常菜。听说，还有炸荷花、荷叶茶，真是物尽其用，好不丰足。</w:t>
        <w:br/>
        <w:t>舀一勺莲子，入口真心惊讶，奇嫩无比。上个月，刚在江夏区鲁湖边吃过香嫩的手剥莲子，以为远胜市区的味道。没想到已入秋的时节，洪湖的莲子又给了我更大的惊讶。</w:t>
        <w:br/>
        <w:t>片片说，莲子清甜，形态纤细，几乎感觉不到莲芯的存在，不亚于曾作为贡品的建莲，小龙则解释说，这是洪湖的野生莲米，其他地方根本吃不到。</w:t>
        <w:br/>
        <w:t>小龙虾身子不大，剥开红中透黑的虾壳后，白净的肉身就出来了，如同美人出浴。仔细观察，还有虾头之下还有紫红色的虾籽，原来是母虾。尝一下，入口柔嫩，带一点Q弹。即使不蘸酱料，都很香了。</w:t>
        <w:br/>
        <w:t>排骨藕汤。洪湖的藕要特别的粉嫩，切滚刀大块，加入上好的排骨，让两种鲜美的味道融合，洪湖出产的藕，入口绵糯，回味悠长。</w:t>
        <w:br/>
        <w:br/>
        <w:t>清炒藕带是清脆可口的。照理来说，这个时节已经没有藕带了。所以，一看到桌上的藕带时，不禁怀疑是不是很老的。可是，入口发现，不仅是清脆的，还多了一重水嫩。在</w:t>
        <w:br/>
        <w:t>武汉</w:t>
        <w:br/>
        <w:t>市区。藕带的供应基本上依靠蔡甸、</w:t>
        <w:br/>
        <w:t>汉川</w:t>
        <w:br/>
        <w:t>等农家，如果要挑藕带，必须是一大早，刚从郊区运来的那种，最新鲜。没想到，在武汉藕带绝迹的季节里，洪湖农家的却依然存在。小龙妈妈说，这是最后一批了。</w:t>
        <w:br/>
        <w:br/>
        <w:t>蒸菱角米，是糯米、排骨与新鲜的菱角合蒸而成。在</w:t>
        <w:br/>
        <w:t>武汉</w:t>
        <w:br/>
        <w:t>一家叫做洪湖岸边的餐馆吃过，只是这次的食材又一次击中了人的胃口，食材的鲜美完胜后期人工的雕琢。</w:t>
        <w:br/>
        <w:t>豆瓣喜头鱼，入口咸鲜，回味绵甜，不用问为什么好吃，这是野生的！洪湖的！得天独厚的的条件呀！</w:t>
        <w:br/>
        <w:br/>
        <w:t>这有两道菜，我不知名字，小龙说，这一道类似藕带的菜品，食材是取自刺梗子的茎，专门截取杆子来炒着吃。而那种细碎的、类似腌菜更是我们这帮武汉的小伙伴生平所未见，也是炒着吃，有点雪里蕻之类腌菜的感觉，居然是野菱角梗！</w:t>
        <w:br/>
        <w:t>最后一道是小咸菜，居然是之前那个刺梗子的茎。原来，不仅可以清炒，还可以加入泡菜坛子做腌菜吃。清凉爽口，好下饭。</w:t>
        <w:br/>
        <w:t>整桌家宴，完全就地取材，且不是一刀切的家常菜做法，是略微精致的富有层次感的做派。当我们夸赞阿姨手艺不错，人活得雅致精致时，小龙骄傲地说，我妈妈的手艺绝对是本地第一。</w:t>
        <w:br/>
        <w:t>洪湖人的家宴，追求的不是庙堂之高，只是寻常味道的家常，而且多半出自妈妈，这就是我们常说的、始终忘怀不掉的妈妈菜。</w:t>
        <w:br/>
        <w:br/>
        <w:t>三、小野虾蟹，洪湖岸边六十年</w:t>
        <w:br/>
        <w:t>饱餐后，我们坐在门口聊天，看湖水波动、船来船往。我随手拿了几枚门口的菱角，没想到却是奇嫩无比。别看个头很小，毫不起眼，这种未经烹调的菱角，可以用手直接掰开当水果吃，新鲜、野生，实在是人间至味。</w:t>
        <w:br/>
        <w:t>小龙说，他们家是养殖者，对于虾蟹都是本着最良心的方式来对待。这边的螃蟹，是吃小鱼小虾，以及少量的饲料，所以每年的出产都是特别的肥美多油，只是水产养殖不仅需要尽人事，还需要靠天收。洪涝或干旱的发生，都会给养殖以巨大的打击。</w:t>
        <w:br/>
        <w:t>这片地区，学名叫做高潮村，当地人叫做“东港子”，都是去声，铿锵有力。这是这片湖边人对自己故乡的强力表达，也是洪湖人坚毅个性的表现。</w:t>
        <w:br/>
        <w:t>根据才叔的回忆，其祖父时代，就从</w:t>
        <w:br/>
        <w:t>荆州</w:t>
        <w:br/>
        <w:t>的高地搬来到湖上生活。那时是住在船上的渔民。随着湖水的涨落，泥土会时常裸露，住在附近的人们就开始挖出湖中的泥土慢慢堆积，日积月累，就形成了一个深入湖心的小半岛。粗略一算，从先人创业到现在，已经有六七十年之久了。在这六十年中，从小龙曾祖父开始的大家族建立了成百上千个这样的小型虾蟹养殖基地，在洪湖岸边形成了一道靓丽的风景。</w:t>
        <w:br/>
        <w:br/>
        <w:t>作为80后，在湖边同样长大的小龙，六岁就学会了游泳，八岁就可以划小船于湖中。他说，小时候最喜欢住在湖中心，是那种大船拼接到一块，好凉爽。夏夜醒来，听着就是湖水的声音，真是夜阑静。</w:t>
        <w:br/>
        <w:t>我想象着那种美好的样子，脑海中将其绘制出来，那是一幅洪湖的水墨画。</w:t>
        <w:br/>
        <w:t>初中时，小龙开始住校，大学时在武汉读书，随后南下工作，每过一段时间才返回故乡，看看这一汪浩渺的湖水，与在湖边坚守四十年的父母。这是他的乡愁。</w:t>
        <w:br/>
        <w:t>临别时，小龙妈妈特意为我们准备了腌制的刺梗子，用一大只荷叶细心地包裹起来，装入袋中递给我们。才叔开启快艇，我们跳上去，返回武汉。</w:t>
        <w:br/>
        <w:t>这大概是小龙每次离开家乡时的路线与场景。</w:t>
        <w:br/>
        <w:t>只是现在他对家乡多了一种挂念，为了将他们的螃蟹让更多的吃货品尝到，他自己开设了“洪湖小野虾蟹”微店，准备线上发送。到时呀，我就可以在网上订购到才叔亲手养殖、小龙妈妈帮忙打包、顺丰发送的美味螃蟹呢！</w:t>
        <w:br/>
        <w:t>秋风起，蟹脚肥。</w:t>
        <w:br/>
        <w:t>螫封嫩玉双双满，壳凸红脂块块青。</w:t>
        <w:br/>
        <w:t>再过半月，那一声来自洪湖岸边东港子的问候，那轻轻掰开蟹壳露出黄多油满的情景时候，这也许是吃货人生最美好的时刻。而我在等待着，那一盒洪湖小野螃蟹的到来……</w:t>
        <w:br/>
        <w:t>【如今，小龙家人告诉我，他们家可以订购啦！前100名下单另送螃蟹两只（规格公2-3两，母1.5-2.5两，具体视当天捕捞状况而定），另有精美品蟹大礼包附送。】</w:t>
        <w:br/>
        <w:t>好期待！！</w:t>
        <w:br/>
        <w:t>本文作者：舒怀</w:t>
        <w:br/>
        <w:t>来自：大</w:t>
        <w:br/>
        <w:t>武汉美食排行榜</w:t>
        <w:br/>
        <w:t>图片：舒怀，小龙</w:t>
      </w:r>
    </w:p>
    <w:p>
      <w:r>
        <w:t>评论：</w:t>
        <w:br/>
        <w:t>1.他那里接待游客不？</w:t>
        <w:br/>
        <w:t>2.看看先~为了以后自己去做功课。</w:t>
        <w:br/>
        <w:t>3.你觉得整个旅途中最推荐的是什么啊？</w:t>
        <w:br/>
        <w:t>4.一直喜欢旅行，就是没有写游记的习惯，向你学习了！</w:t>
        <w:br/>
        <w:t>5.写一写，总结下，不然过段时间忘记了～哈</w:t>
        <w:br/>
        <w:t>6.农家宴，太出乎意料了！饭后，还可以乘快艇去洪湖中央转一圈。过些日子还想去！</w:t>
      </w:r>
    </w:p>
    <w:p>
      <w:pPr>
        <w:pStyle w:val="Heading2"/>
      </w:pPr>
      <w:r>
        <w:t>7.感谢同路人的陪伴，剩下的旅程依然需要一个人面对。</w:t>
      </w:r>
    </w:p>
    <w:p>
      <w:r>
        <w:t>https://you.ctrip.com/travels/qinghai100032/3563631.html</w:t>
      </w:r>
    </w:p>
    <w:p>
      <w:r>
        <w:t>来源：携程</w:t>
      </w:r>
    </w:p>
    <w:p>
      <w:r>
        <w:t>发表时间：2017-9-25</w:t>
      </w:r>
    </w:p>
    <w:p>
      <w:r>
        <w:t>天数：</w:t>
      </w:r>
    </w:p>
    <w:p>
      <w:r>
        <w:t>游玩时间：</w:t>
      </w:r>
    </w:p>
    <w:p>
      <w:r>
        <w:t>人均花费：</w:t>
      </w:r>
    </w:p>
    <w:p>
      <w:r>
        <w:t>和谁：</w:t>
      </w:r>
    </w:p>
    <w:p>
      <w:r>
        <w:t>玩法：</w:t>
      </w:r>
    </w:p>
    <w:p>
      <w:r>
        <w:t>旅游路线：</w:t>
      </w:r>
    </w:p>
    <w:p>
      <w:r>
        <w:t>正文：</w:t>
        <w:br/>
        <w:t>早上起来，感觉好多了，收拾出发！</w:t>
        <w:br/>
        <w:t>徒步离开左贡。成功搭到顺风车，好开心，是一辆面包车，只有两个座椅，后面都是空的。这是在西藏搭到的第一辆顺风车！</w:t>
        <w:br/>
        <w:t>司机大哥是个厉害人物，他告诉我们，他14岁时从湖北走路到了拉萨！现在他在左贡做生意。突然司机大哥来一个急刹车，后面两个女驴友往前摔了一个大跟头，好搞笑啊，逗死我们了！然后司机大哥对她俩解释说，前面突然有一个大坑，想让你们坐得舒服点不要被颠簸到……虽然有人摔跟头了，但是我们都被司机大哥这开车技术笑得乐坏了。之后司机大哥开车慢了很多。再看到有想搭顺风车的驴友时，司机大哥对我们说：“我这技术，还是不要让他们上来比较好……”</w:t>
        <w:br/>
        <w:t>不久之后，司机大哥要拐弯离开318国道了，我们下车，谢谢司机大哥的时候还不忘调侃他：“师傅慢点开……”</w:t>
        <w:br/>
        <w:t>在这个路口继续搭顺风车。这是我们的第十辆顺风车，第一辆重型卡车。路上，看到两个女驴友搭上了藏民的拖拉机，虽然有点慢，但是那叫一个拉风啊！！！</w:t>
        <w:br/>
        <w:t>下午的时候，到了一个小村或小镇上，司机把车停下，那里已经有好几辆重卡了。好几个徒搭的驴友问我们怎么过来的，我们说是坐这些重卡过来的。他们想和我们一起坐他们的车走。于是他们去问司机师傅。司机师傅勉强答应了。</w:t>
        <w:br/>
        <w:t>因为驴友太多了，虽然驴友们分别坐上了几辆重卡，但是空间仍然不够，我们车里就再上来了三个人，一个女生两个男生，现在算上司机，车里共有六个人了！但是只有一排座位！我们的背包放上了车顶。因为车里实在是太挤了坐不下这么多人，权衡再三，我的伙伴只能是选择躺在座位后边的空间，真是委屈他了。之后，坐我右边的驴友竟然在这么窄的空间里抽烟，熏到了我，令我极不舒服。</w:t>
        <w:br/>
        <w:t>我们今天的目的地是邦达镇。但是司机们并不到邦达，下午三点多时，在一个路口停车了，距离邦达还有很长一段路。我们下车徒步去邦达，藏民司机们就右拐过一座桥离开318国道。因为速度不一样，驴友们都分散开了。到下午五六点的时候又下起了小雨。</w:t>
        <w:br/>
        <w:t>一边徒步一边尝试着搭顺风车，但是没有搭到顺风车。感觉已经非常累了，走不动了。天黑时，发现路边不远处有一辆摩托车，之后有一位藏民从一个很小的房子走出来，车应该是他的。我跟伙伴说，我实在走不动了，不想走了，试一试让那个藏民载咱们到邦达吧。伙伴说现在离邦达很近了很快就能到了，想继续徒步过去。但是我实在走不动了，太饿太累了，我坚决地去问藏民大叔。沟通也不太顺畅，勉强能传达意思，藏民大叔同意载我们去邦达。</w:t>
        <w:br/>
        <w:t>坐上了摩托车，十多分钟就到了邦达。不过以我们现在的状态，要是我们徒步的话，还得要很久。我给了藏民大叔十块钱。接着就马上在邦达镇上找住的地方，在一个藏民家住下，一楼是他们家的超市。</w:t>
        <w:br/>
        <w:t>晚上，伙伴说，他家里有事，要赶紧到拉萨，然后回家。他计划是明天就坐上大巴去拉萨了。我不想那么赶，要和他分开走了。好“战友”、好伙伴，他叫张棋，从四川雅安一拍即合结伴，陪我走到了现在。他是湖北潜江人，在澳大利亚墨尔本读书，大三了。</w:t>
        <w:br/>
        <w:t>我将要回到一个人去拉萨的状态。</w:t>
      </w:r>
    </w:p>
    <w:p>
      <w:r>
        <w:t>评论：</w:t>
        <w:br/>
        <w:t>1.图片是有点少了，不过没关系，后续更新的会多发些</w:t>
        <w:br/>
        <w:t>2.图片是有点少了，不过没关系，后续更新的会多发些</w:t>
        <w:br/>
        <w:t>3.图片是有点少了，不过没关系，后续更新的会多发些</w:t>
        <w:br/>
        <w:t>4.图片是有点少了，不过没关系，后续更新的会多发些</w:t>
        <w:br/>
        <w:t>5.有种上次白去的感觉！看到了去过的地方还是觉得蛮亲切的，哈哈哈</w:t>
        <w:br/>
        <w:t>6.图片还不够多哟，楼主要加油~~</w:t>
        <w:br/>
        <w:t>7.楼主可以再多发点图片么？</w:t>
        <w:br/>
        <w:t>8.写得不错，挺详细的。要不要再更新一些照片呢？</w:t>
      </w:r>
    </w:p>
    <w:p>
      <w:pPr>
        <w:pStyle w:val="Heading2"/>
      </w:pPr>
      <w:r>
        <w:t>8.武汉园博园精品游线之灵秀湖北游，十六个市洲园展区，都在这儿了！</w:t>
      </w:r>
    </w:p>
    <w:p>
      <w:r>
        <w:t>https://you.ctrip.com/travels/wuhan145/3575089.html</w:t>
      </w:r>
    </w:p>
    <w:p>
      <w:r>
        <w:t>来源：携程</w:t>
      </w:r>
    </w:p>
    <w:p>
      <w:r>
        <w:t>发表时间：2017-10-18</w:t>
      </w:r>
    </w:p>
    <w:p>
      <w:r>
        <w:t>天数：1 天</w:t>
      </w:r>
    </w:p>
    <w:p>
      <w:r>
        <w:t>游玩时间：10 月</w:t>
      </w:r>
    </w:p>
    <w:p>
      <w:r>
        <w:t>人均花费：50 元</w:t>
      </w:r>
    </w:p>
    <w:p>
      <w:r>
        <w:t>和谁：亲子</w:t>
      </w:r>
    </w:p>
    <w:p>
      <w:r>
        <w:t>玩法：</w:t>
      </w:r>
    </w:p>
    <w:p>
      <w:r>
        <w:t>旅游路线：</w:t>
      </w:r>
    </w:p>
    <w:p>
      <w:r>
        <w:t>正文：</w:t>
        <w:br/>
        <w:t>湖北是楚文化的发祥地。</w:t>
        <w:br/>
        <w:t>武汉园博园</w:t>
        <w:br/>
        <w:t>的神奇之处，在于“缩千里江山于方寸”——足不出园，看遍微缩的荆楚之最。</w:t>
        <w:br/>
        <w:t>当您置身于湖北园和十六个地市州园，每走一步触摸的都是荆楚千年文脉，感知到一草一木的“荆楚味”。亲，你去过几个呢？</w:t>
        <w:br/>
        <w:t>下面就让小编先给大家介绍十六个地市洲园：襄阳园、恩施园、随州园、鄂州园、咸宁园、十堰园、黄石园、神龙架园、潜江园、仙桃园、孝感园、黄冈园、荆州园、荆门园、宜昌园、天门园。以及沿途而上的湖北园、长江文明馆、绿雕展区。</w:t>
        <w:br/>
        <w:t>玩转园博园精品游线</w:t>
        <w:br/>
        <w:t>之</w:t>
        <w:br/>
        <w:t>灵秀湖北游</w:t>
        <w:br/>
        <w:br/>
        <w:t>【游线简介】从东门入园，沿园内道路向南步行，依次游览湖北地市州展园（共16座）—湖北园—长江文明馆—绿雕展区，最后出园博园北门。</w:t>
        <w:br/>
        <w:t>湖北地市州园：极目楚天舒</w:t>
        <w:br/>
        <w:t>【一、襄阳园】</w:t>
        <w:br/>
        <w:br/>
        <w:t>襄阳古城 三国文化</w:t>
        <w:br/>
        <w:t>襄阳园以“襄阳古城、汉水文化、三国文化”为主线，通过历史名人串联园中各景。主体建筑以古城楼“临汉门”为设计原型，展现襄阳古城文化。</w:t>
        <w:br/>
        <w:t>游线看点：园内有“米芾拜石”“隆中对”景墙、“穿天石”和“襄阳名人录”等雕塑作品，值得驻足观赏。</w:t>
        <w:br/>
        <w:t>【二、恩施园】</w:t>
        <w:br/>
        <w:t>恩施园以营造恩施地形地貌为主，创造特色山石景观，营造石窟空间，用造园景观的手法营造出“仙居恩施”的主题意象。</w:t>
        <w:br/>
        <w:t>游线看点：眼前的仙佛寺石窟，它还原了恩施当地特色景点“仙佛寺”，拥有长江中游、两湖地区唯一的唐代摩崖造像，同时也是现存规模最大的摩崖造像。</w:t>
        <w:br/>
        <w:t>【三、随州园】</w:t>
        <w:br/>
        <w:t>古乐之都 编钟悠</w:t>
        <w:br/>
        <w:t>随州园又称神韵园，展园中轴布置编钟演奏台，两侧各设一处编钟乐舞和蕙兰砖雕文化景墙，生态以神农尝百草为主题，种植品种丰富多样的乔灌花草，美誉“百草园”。</w:t>
        <w:br/>
        <w:t>游线看点：曾侯乙编钟古乐的演奏以及与游人的互动，体现了随州“编钟古乐之都”悠久的青铜文化历史。</w:t>
        <w:br/>
        <w:br/>
        <w:t>【四、鄂州园】</w:t>
        <w:br/>
        <w:t>文武之道 刚柔相济</w:t>
        <w:br/>
        <w:t>鄂州园结合地形，使用环路式布局，以水池为中心将展园分为前后两个区，前庭突出“文”元素，后庭则彰显“武”魅力，“文武之道，刚柔相济”，鄂州自然景观与人文景观交相辉映的特色景观充分展现在大家面前。</w:t>
        <w:br/>
        <w:t>【五、咸宁园】</w:t>
        <w:br/>
        <w:t>香城泉都 魅力之城</w:t>
        <w:br/>
        <w:t>“咸宁园”以香城泉都为主要的设计理念，以“一城十二泉”为主线，通过对桂、泉、竹这三大特色元素的诠释和对咸宁民居建筑和历史文化的展示，使各位从视觉、听觉、嗅觉、触觉全方位的感受咸宁的香•泉文化，感受咸宁文化、宜居、生态的魅力。</w:t>
        <w:br/>
        <w:t>【六、十堰园】</w:t>
        <w:br/>
        <w:t>道教圣地 魅力车城</w:t>
        <w:br/>
        <w:br/>
        <w:t>十堰园以中国传统造园手法，营造体现武当山文化与风貌的山水庭院，结合现代科技和时代审美情趣，彰显武当文化“天人合一”的哲学思想。</w:t>
        <w:br/>
        <w:t>【七、黄石园】</w:t>
        <w:br/>
        <w:t>工业摇篮 生态转型</w:t>
        <w:br/>
        <w:t>游线看点：园内中心是一片开阔的矿石广场，紧邻广场的是一片由五色矿石汇成的下沉式矿石雨水花园，直观的展示着黄石特有的自然禀赋。如果大家走累了，矿石池边一组临池的台阶坐凳可供您休憩、眺望对岸。</w:t>
        <w:br/>
        <w:t>【八、神农架园】</w:t>
        <w:br/>
        <w:t>华中屋脊 绿色宝库</w:t>
        <w:br/>
        <w:t>“远古自然”是神农架园的设计主题，这里更像是个原始森林，到处都是绿意盎然的植物 。神农架园入口立造“神”字雕塑、栩栩如生的大树根等景观，再往里走，神秘的“野人洞”洞口赫然立于眼前。</w:t>
        <w:br/>
        <w:t>十六个地市洲园的另外八座：潜江园、仙桃园、孝感园、黄冈园、荆州园、荆门园、宜昌园、天门园。以及沿途而上的湖北园、长江文明馆、绿雕展区。</w:t>
        <w:br/>
        <w:t>【九、潜江园】</w:t>
        <w:br/>
        <w:t>在中国古典园林发展史上，潜江章华台占有极高的地位，被誉为“天下第一台”。相传章华台高23米，向上登顶需要休息三次，所以又叫“三休台”，宫女们爬搂爬得腰都变细了，“细腰台”</w:t>
        <w:br/>
        <w:t>【十、仙桃园】</w:t>
        <w:br/>
        <w:t>人间仙境 世外桃源</w:t>
        <w:br/>
        <w:t>仙桃园以水乡环境为形，体操精神为神，神形兼备来充分展现仙桃独特的城市魅力。</w:t>
        <w:br/>
        <w:t>【十一、孝感园】</w:t>
        <w:br/>
        <w:br/>
        <w:t>“孝”感天地 爱聚展园</w:t>
        <w:br/>
        <w:t>孝感园演绎了董永和七仙女的爱情故事，园内共设计了5个情节：从入口镜水象征董永与七仙女的“相识”；槐荫树、七色花海、覆土建筑;层层递进，到最后两人走上理丝桥，赞美两人爱情的“升华”。</w:t>
        <w:br/>
        <w:t>祝携手心爱之人，走上理丝桥，都会得到美好的祝愿——“祝愿天下有情人终成眷属”。</w:t>
        <w:br/>
        <w:t>【十二、黄冈园】</w:t>
        <w:br/>
        <w:t>黄冈园展览主题为“江山如画，东坡遗韵”，以文学大家为造园主线，唯黄冈一园；依词赋造园景设山石，亦黄冈一园。</w:t>
        <w:br/>
        <w:t>【十三、荆州园】</w:t>
        <w:br/>
        <w:t>荆楚记忆 文化水乡</w:t>
        <w:br/>
        <w:t>游线看点：入口广场有一座“楚王出巡车马”铸铜雕塑，四匹疾驰的骏马、豪华的车室，体现出春秋五霸之一的楚庄王尊贵的身份。为了让游客参与互动，设计师特意设计空出后面的座位，让游客坐上去“当一回楚庄王”。</w:t>
        <w:br/>
        <w:t>【十四、荆门园】</w:t>
        <w:br/>
        <w:t>荆山门户 农谷之源</w:t>
        <w:br/>
        <w:t>游线看点：在园内东侧，有一条极具特色的步道：24节气园路。这条长约50米的园路，有3段是玻璃路面，透过玻璃可以看见地下埋藏的各种古代陶罐。这些陶罐就是屈家岭文化遗址出土的黑陶、灰陶的仿制品。</w:t>
        <w:br/>
        <w:t>【十五、宜昌园】</w:t>
        <w:br/>
        <w:t>水电之都 峡江风情</w:t>
        <w:br/>
        <w:t>游线看点：在园区的最高点，建有一座全木结构的土家族吊脚楼。游人可在此驻足休息、赏景，感受宜昌非物质遗产——听峡江号子，观土家跳丧，赏花鼓楠管，品山歌谜语，感受到浓郁的峡江风情。</w:t>
        <w:br/>
        <w:t>【十六、天门园】</w:t>
        <w:br/>
        <w:t>茶圣故里 色香满园</w:t>
        <w:br/>
        <w:br/>
        <w:t>游线看点：进入天门园，首先看到的就是落杯泉景观，打造仿真茶壶的跌水景观。矗立在展园门口，直径足有4米的大茶壶通体黝黑，下面还有一个直径4米的巨大茶碗雕塑，一股清泉从壶口注入茶碗，形成生动的水景，别有一番意趣。</w:t>
        <w:br/>
        <w:t>（二）湖北园</w:t>
        <w:br/>
        <w:t>楚风汉韵，辉耀中华</w:t>
        <w:br/>
        <w:br/>
        <w:t>游线看点：湖北园的十二花语漫步环一定不要错过。也可返回观演区，再次领略这浪漫而未失雄奇，灵动而不失秀雅的湖北文化。</w:t>
        <w:br/>
        <w:t>（三）创意绿雕</w:t>
        <w:br/>
        <w:t>走完同心长廊，顺着小路直行，在第一个路口右转，可以看到“佛山园”，向北依次穿过“佛山园”、“连云港园”，很快就能回到园博园北部的一级园路上，从“兰州园”至“滁州园”，在这条路的两边依次展出了十余处大型创意绿雕。</w:t>
        <w:br/>
        <w:t>游线看点：爱情城堡、流淌的花桶、凤之子家族、一见倾心、揽月飞天、国庆花篮等十余组创意绿色植物雕塑夹道迎宾，一座座以花草为主角的绿雕成为展示园博园新形象的靓丽风景。</w:t>
        <w:br/>
        <w:t>[交通指南]</w:t>
        <w:br/>
        <w:t>【公交】 东门（推荐）：园博园东路园博园东门站：342、336、375、790、792等</w:t>
        <w:br/>
        <w:t>北门：金山大道园博园北门站：207、216、353、381、603、730等</w:t>
        <w:br/>
        <w:t>西门：古田二路园博园西门站：311、353、357、377、506、589、602、605、791、792、H100等</w:t>
        <w:br/>
        <w:t>【地铁】 地铁6号线园博园北门站下车，步行即到。</w:t>
        <w:br/>
        <w:t>【自驾】 园博园东门（推荐）：三环、常青路。导航：园博园东路1号、2号停车场</w:t>
        <w:br/>
        <w:t>园博园北门：金山大道。导航：园博园北路停车场</w:t>
        <w:br/>
        <w:t>园博园西门：古田二路三环线口。导航：园博园西门停车场</w:t>
        <w:br/>
        <w:t>汉口里</w:t>
        <w:br/>
        <w:t>停车场三小时内免费</w:t>
        <w:br/>
        <w:t>凭腾旅e卡通可以免费游玩</w:t>
        <w:br/>
        <w:t>武汉园博园</w:t>
        <w:br/>
        <w:t>，还有57个优质景区哦~</w:t>
      </w:r>
    </w:p>
    <w:p>
      <w:r>
        <w:t>评论：</w:t>
        <w:br/>
      </w:r>
    </w:p>
    <w:p>
      <w:pPr>
        <w:pStyle w:val="Heading2"/>
      </w:pPr>
      <w:r>
        <w:t>9.猪唛探店｜一大波海鲜在有间虾铺的各种吃法，总有一款迷倒你！</w:t>
      </w:r>
    </w:p>
    <w:p>
      <w:r>
        <w:t>https://you.ctrip.com/travels/guangzhou152/3585363.html</w:t>
      </w:r>
    </w:p>
    <w:p>
      <w:r>
        <w:t>来源：携程</w:t>
      </w:r>
    </w:p>
    <w:p>
      <w:r>
        <w:t>发表时间：2017-11-7</w:t>
      </w:r>
    </w:p>
    <w:p>
      <w:r>
        <w:t>天数：1 天</w:t>
      </w:r>
    </w:p>
    <w:p>
      <w:r>
        <w:t>游玩时间：11 月</w:t>
      </w:r>
    </w:p>
    <w:p>
      <w:r>
        <w:t>人均花费：100 元</w:t>
      </w:r>
    </w:p>
    <w:p>
      <w:r>
        <w:t>和谁：和朋友</w:t>
      </w:r>
    </w:p>
    <w:p>
      <w:r>
        <w:t>玩法：摄影，美食，自驾，小资，美食林</w:t>
      </w:r>
    </w:p>
    <w:p>
      <w:r>
        <w:t>旅游路线：广州</w:t>
      </w:r>
    </w:p>
    <w:p>
      <w:r>
        <w:t>正文：</w:t>
        <w:br/>
        <w:t>广州</w:t>
        <w:br/>
        <w:t>终于成功入秋，早晚温差甚大，脱离了热到裸奔的天气，这样的温度，不要太爽，此时正是吃蟹好时机，一壶黄酒，一打大闸蟹，猪猪我想想就开心。</w:t>
        <w:br/>
        <w:t>小伙伴说这样吃，太斯文，大闸蟹要一锅上才够过瘾！</w:t>
        <w:br/>
        <w:t>哇哇哇哇~~好大锅，好香，好诱人</w:t>
        <w:br/>
        <w:t>原来是有间虾铺的“大锅油焖蟹”来袭！</w:t>
        <w:br/>
        <w:t>这么大只锅，实在太壕啦！</w:t>
        <w:br/>
        <w:t>一大波海鲜在路上，扶墙出无压力</w:t>
        <w:br/>
        <w:t>海鲜现捞现做·好刺激</w:t>
        <w:br/>
        <w:t>每次去有间虾铺，猪猪都好兴奋，看着小龙虾扎扎跳，蟹蟹爬来爬去“撩架打”的横行霸道样，就知道TA家的海鲜有多活泼！</w:t>
        <w:br/>
        <w:t>选好虾蟹，直接交给大厨处理，还在你面前直播大锅炒虾又炒蟹，秘制的酱料一倒，急火猛攻，那股销魂的味道啊，神仙都站不稳！</w:t>
        <w:br/>
        <w:t>各种海鲜的吃法·引死你</w:t>
        <w:br/>
        <w:t>海鲜精彩吃法岂止油焖咁简单，直播狂晒有间虾铺猪猪疯狂撸海鲜，就是要拉仇恨~生气吗？赶紧来有间虾铺一起撸啊！</w:t>
        <w:br/>
        <w:t>「大锅油焖蟹」</w:t>
        <w:br/>
        <w:t>5斤重的大锅油焖大闸蟹好霸气~每只大闸蟹足2.5两重，随便捞起一只，一开盖，肥美的蟹膏就溅了猪猪一手都是。</w:t>
        <w:br/>
        <w:t>花费了大半年时间研发的独门秘制酱，与大闸蟹也好搭，比清蒸味道更浓郁，金黄滑嫩的蟹膏，混着酱汁一起，浓厚的滋味在口腔内蔓延，辣中带甜，好过瘾。</w:t>
        <w:br/>
        <w:t>「香辣蟹」</w:t>
        <w:br/>
        <w:t>撸过这大锅油焖蟹，味蕾彻底被打开，换个香辣蟹再战，炸到嘎嘣脆的外壳，连壳吃，更过瘾，还加了超有咬口的麻花，好有趣。</w:t>
        <w:br/>
        <w:t>「大锅油焖虾」</w:t>
        <w:br/>
        <w:t>有间虾铺就是牛，潜江、盱眙靓小龙虾轮着吃，过季这回事，不存在啊！</w:t>
        <w:br/>
        <w:t>看看这神气的大钳子，等下就把你吃了！</w:t>
        <w:br/>
        <w:t>剥开虾头，质量就是牛，虾膏依然那么多，独门酱料与啤酒一起焖，还不加一滴水，虾肉紧实弹牙，还带着醇厚的甜辣味，光盘没压力。</w:t>
        <w:br/>
        <w:t>「醇香蒜蓉虾」</w:t>
        <w:br/>
        <w:t>金黄色的蒜蓉紧紧包裹着每一只红澄澄的小龙虾，捞起先舔干净汤汁，浓郁的蒜味充斥口腔，虾肉扎实饱满，充满蒜香，好幸福啊！</w:t>
        <w:br/>
        <w:t>「清炖甲鱼」</w:t>
        <w:br/>
        <w:t>这大补汤一上来，猪猪好不容易抢了一碗，就被在场的女同胞全秒了，可想而知受欢迎的程度。</w:t>
        <w:br/>
        <w:t>加了不少滋补食材跟甲鱼一起清炖，骨胶原爆灯，枸杞明目补血，喝完浑身暖呼呼。</w:t>
        <w:br/>
        <w:t>「青椒焖甲鱼」</w:t>
        <w:br/>
        <w:t>除了清炖品出甲鱼鲜甜的本味，青椒焖也不错哦，湖南衡阳特色菜，微辣的滋味，完全不抢甲鱼的风头，更凸显TA柔滑糯口的骨胶原滋味。</w:t>
        <w:br/>
        <w:t>「霸王别鸡」</w:t>
        <w:br/>
        <w:t>没想到，有间虾铺居然捣鼓了三款甲鱼菜，这款名字更是霸气侧漏，浓郁的汤汁，吊起了甲鱼与鸡肉的味道，把鲜度进一步提升，鸡肉紧实，甲鱼香糯，口味互相辉映。</w:t>
        <w:br/>
        <w:t>「葱油青口」</w:t>
        <w:br/>
        <w:t>新鲜的青口，淋上用葱花特别炸过的葱油，葱香扑鼻，甘香诱人，现在完成小任务还能免费送！</w:t>
        <w:br/>
        <w:t>还有这么多好吃，好幸福</w:t>
        <w:br/>
        <w:t>每次来有间虾铺，古色古香的环境，以红色为主调的装修，给人很喜庆的感受，带着朋友来吃饭，每次都特别舒心！</w:t>
        <w:br/>
        <w:t>趁着秋风起，蟹脚痒，心痒难耐想吃海鲜的各位老饕，赶紧来有间虾铺撸个痛快！</w:t>
      </w:r>
    </w:p>
    <w:p>
      <w:r>
        <w:t>评论：</w:t>
        <w:br/>
      </w:r>
    </w:p>
    <w:p>
      <w:pPr>
        <w:pStyle w:val="Heading2"/>
      </w:pPr>
      <w:r>
        <w:t>10.潜江散客团队石牛寨二日游游玩</w:t>
      </w:r>
    </w:p>
    <w:p>
      <w:r>
        <w:t>https://you.ctrip.com/travels/pingjiang2848/3587073.html</w:t>
      </w:r>
    </w:p>
    <w:p>
      <w:r>
        <w:t>来源：携程</w:t>
      </w:r>
    </w:p>
    <w:p>
      <w:r>
        <w:t>发表时间：2017-11-13</w:t>
      </w:r>
    </w:p>
    <w:p>
      <w:r>
        <w:t>天数：1 天</w:t>
      </w:r>
    </w:p>
    <w:p>
      <w:r>
        <w:t>游玩时间：11 月</w:t>
      </w:r>
    </w:p>
    <w:p>
      <w:r>
        <w:t>人均花费：200 元</w:t>
      </w:r>
    </w:p>
    <w:p>
      <w:r>
        <w:t>和谁：和朋友</w:t>
      </w:r>
    </w:p>
    <w:p>
      <w:r>
        <w:t>玩法：自由行，周末游，徒步</w:t>
      </w:r>
    </w:p>
    <w:p>
      <w:r>
        <w:t>旅游路线：平江</w:t>
      </w:r>
    </w:p>
    <w:p>
      <w:r>
        <w:t>正文：</w:t>
        <w:br/>
        <w:t>上周周末石牛寨天气没有往常周末天气那么好，但是</w:t>
        <w:br/>
        <w:t>平江</w:t>
        <w:br/>
        <w:t>石牛寨景区周边的游客朋友们还是一起相约在石牛寨玻璃桥景区来了一次短途旅行的小聚，星期六，湖北潜江散客团队来到了石牛寨两日游游玩。</w:t>
        <w:br/>
        <w:t>大家愉悦的心情一起来到石牛寨玻璃桥景区游玩，丝毫也没有被刚刚立冬的寒冷的天气影响，大家一起组团来到了石牛寨景区内的各个景点游玩，观赏。</w:t>
        <w:br/>
        <w:t>刚进入石牛寨景区内，一路沿着景区内的导览图开始的我们大家的旅途，站在山脚下的云岩湖畔，望着远处高高的石牛寨透明高空玻璃吊桥，我和身边的几个好朋友都想快点上去玩，选择从山脚爬上去需要的时间有点久，后来我们便选择了做大茅寨缆车上行。</w:t>
        <w:br/>
        <w:t>到达玻璃桥上时，时间还是上午九点多，山上还是会有些水汽，当然气温也比下面稍微低一点，但是我们大家还是饶有兴致的在上面游玩，观景，拍照，感受玻璃桥的特别体验。</w:t>
        <w:br/>
        <w:t>走过玻璃桥之后，我们时而在倚靠在石牛寨景区内的栏杆上休息，一路游玩下来已经不再感觉到冷了，反而还出了点汗，我们便停靠在这里休息，感受微风的吹拂。</w:t>
      </w:r>
    </w:p>
    <w:p>
      <w:r>
        <w:t>评论：</w:t>
        <w:br/>
      </w:r>
    </w:p>
    <w:p>
      <w:pPr>
        <w:pStyle w:val="Heading2"/>
      </w:pPr>
      <w:r>
        <w:t>11.平江石牛寨好玩吗？湖北潜江张先生一家人石牛寨一日游</w:t>
      </w:r>
    </w:p>
    <w:p>
      <w:r>
        <w:t>https://you.ctrip.com/travels/pingjiang2848/3590182.html</w:t>
      </w:r>
    </w:p>
    <w:p>
      <w:r>
        <w:t>来源：携程</w:t>
      </w:r>
    </w:p>
    <w:p>
      <w:r>
        <w:t>发表时间：2017-11-20</w:t>
      </w:r>
    </w:p>
    <w:p>
      <w:r>
        <w:t>天数：1 天</w:t>
      </w:r>
    </w:p>
    <w:p>
      <w:r>
        <w:t>游玩时间：11 月</w:t>
      </w:r>
    </w:p>
    <w:p>
      <w:r>
        <w:t>人均花费：200 元</w:t>
      </w:r>
    </w:p>
    <w:p>
      <w:r>
        <w:t>和谁：亲子</w:t>
      </w:r>
    </w:p>
    <w:p>
      <w:r>
        <w:t>玩法：自由行，周末游</w:t>
      </w:r>
    </w:p>
    <w:p>
      <w:r>
        <w:t>旅游路线：平江</w:t>
      </w:r>
    </w:p>
    <w:p>
      <w:r>
        <w:t>正文：</w:t>
        <w:br/>
        <w:t>随着冬天的到来，石牛寨景区的温度也变的比较低，但是还是有很多家庭组团或者同学聚会来石牛寨玻璃桥景区游玩，</w:t>
        <w:br/>
        <w:t>平江</w:t>
        <w:br/>
        <w:t>石牛寨好玩吗？看看湖北潜江张先生一家人在石牛寨一日游感受吧！</w:t>
        <w:br/>
        <w:t>周末的早上九点多，湖北潜江张先生一家人就已经到达了石牛寨景区，而这时的平江石牛寨景区的上方还是笼罩着层层云雾。</w:t>
        <w:br/>
        <w:t>坐着石牛寨山下的大茅寨缆车一路上行，坐在缆车上，慢慢越过石牛寨云岩湖，透过玻璃窗向外看可以感受到湖面的平面，随着缆车越往上时，能很明显的感受到上行的弧度，能慢慢一路观赏不同层面的石牛寨美景。</w:t>
        <w:br/>
        <w:t>上来山顶之后，步行大约20米，我们大家就换上鞋套来到了玻璃桥上，刚开始走上玻璃桥心里的感觉还不是很明显，只是会稍微有点害怕，但是慢慢的走到玻璃桥中间时，能明显感觉玻璃桥的摇晃，好似于荡秋千一样，还挺有感觉，挺好玩的。</w:t>
        <w:br/>
        <w:t>走过玻璃桥，我们又沿着石牛寨景点继续前行，最让我们印象深刻的就数石牛寨音乐玻璃栈道，它相连接月石牛寨十里绝壁，垂直在悬崖上，差不多快是玻璃桥高度的两倍，高约300米，如果是胆子稍微小的伙伴们单独在上面行走肯定会害怕的，更不用说其它的什么远眺观景了。但是今天跟家人一起在这上面还是不怎么害怕，确实，站在石牛寨音乐玻璃栈道上面观景感觉会更好，看到的石牛寨丹霞地貌景观更让人觉得美得震撼。</w:t>
        <w:br/>
        <w:t>此次我们一家人来到平江石牛寨景区来个小小的一日游还是挺开心的，一家人一起分享旅途中的感受和快乐。</w:t>
      </w:r>
    </w:p>
    <w:p>
      <w:r>
        <w:t>评论：</w:t>
        <w:br/>
        <w:t>1.来给楼主打气~楼主要继续去更多的地方哟！</w:t>
        <w:br/>
        <w:t>2.图片还不够多哟，楼主要加油~~</w:t>
      </w:r>
    </w:p>
    <w:p>
      <w:pPr>
        <w:pStyle w:val="Heading2"/>
      </w:pPr>
      <w:r>
        <w:t>12.这个冬天小龙虾最温暖的打开方式</w:t>
      </w:r>
    </w:p>
    <w:p>
      <w:r>
        <w:t>https://you.ctrip.com/travels/guangzhou152/3607664.html</w:t>
      </w:r>
    </w:p>
    <w:p>
      <w:r>
        <w:t>来源：携程</w:t>
      </w:r>
    </w:p>
    <w:p>
      <w:r>
        <w:t>发表时间：2017-12-27</w:t>
      </w:r>
    </w:p>
    <w:p>
      <w:r>
        <w:t>天数：1 天</w:t>
      </w:r>
    </w:p>
    <w:p>
      <w:r>
        <w:t>游玩时间：12 月</w:t>
      </w:r>
    </w:p>
    <w:p>
      <w:r>
        <w:t>人均花费：300 元</w:t>
      </w:r>
    </w:p>
    <w:p>
      <w:r>
        <w:t>和谁：和朋友</w:t>
      </w:r>
    </w:p>
    <w:p>
      <w:r>
        <w:t>玩法：美食</w:t>
      </w:r>
    </w:p>
    <w:p>
      <w:r>
        <w:t>旅游路线：广州</w:t>
      </w:r>
    </w:p>
    <w:p>
      <w:r>
        <w:t>正文：</w:t>
        <w:br/>
        <w:t>今年的广东入冬格外早，突如其来的寒冷让很多长期生活在</w:t>
        <w:br/>
        <w:t>广州</w:t>
        <w:br/>
        <w:t>的人们完全措手不及，仿佛一刻间就进入了寒冬模式！棉袄、暖手炉、电暖器……瞬间成了抢手货。对于饕客来说，一锅暖意融融的食物才是最为重要的御寒佳品。</w:t>
        <w:br/>
        <w:t>看着这锅热气腾腾，红汤翻滚的小龙虾，是不是顿觉寒意褪去，混身都暖融融的？这可是广州著名的网红店“有间虾铺”针对秋冬季特别打造的——虾铺酸汤小火锅！融合了贵州红酸汤以及泰式冬荫功的精髓，舍去传统酸汤的油腻，保留了清新的酸爽，光闻着味都已经垂涎三尺了！</w:t>
        <w:br/>
        <w:t>待汤滚开之后，将鲜活的小龙虾放进去，大约四分钟的光景，美味的小龙虾就可以食用了，嘬一口虾，暖暖的酸汤直冲喉头，百般滋味在舌尖萦绕，虾肉的味道不浓不淡恰到好处，更加鲜嫩。当然除了小龙虾还有各种应季的配菜，供你选择！</w:t>
        <w:br/>
        <w:t>（文末有福利，请注意查收）</w:t>
        <w:br/>
        <w:t>原生整只野生甲鱼VS黑脚走地鸡：甲鱼特别适合秋冬进补的季节，胶元蛋白丰富，肉质Q滑细嫩，配上肉质鲜美、肥瘦适宜的黑脚走地鸡，一起入汤，汤味鲜美无比。（建议烹饪时间10分钟）</w:t>
        <w:br/>
        <w:t>牛蛙：野生牛蛙，每只都跟练过健美似的，骨细嫩，肉质紧实饱满，涮个3分钟左右，味道最佳。</w:t>
        <w:br/>
        <w:t>薯粉：源自湖南邵阳的薯粉，由当地农民亲自手工制作，口感爽滑，在酸汤中涮个两三分钟，薯粉充分的吸收了汤汁的味道，软硬适中，绝对让你一试难忘。</w:t>
        <w:br/>
        <w:t>这么妙的酸汤火锅哪里有？</w:t>
        <w:br/>
        <w:t>其实菜叔之前也有介绍过这家店——有间虾铺，在这家店用餐，遇上网红的机率不要太高哟！</w:t>
        <w:br/>
        <w:t>为什么这么多网红大咖都为它打CALL？</w:t>
        <w:br/>
        <w:t>这家主打小龙虾的新派湘菜馆，是如何吸引这么多网红大咖前来打卡的？首先，在食材的选择上他们始终秉承安全与美味源自“新鲜”，例如他们招牌的小龙虾只用鲜活虾，根据不同的季节，会选用不同产地的虾，夏天选用湖北潜江清水小龙虾，冬天选用江苏清水小龙虾，以保证虾的口感和品质，在份量上，每只虾都保证在7~9钱重。</w:t>
        <w:br/>
        <w:t>根据季节以及食客的喜好，他们不断推陈出新，设计出各种招牌新菜式，滋养你的“胃”、精彩你的“味”！像现在这么寒冷的季节，除了最开始介绍的那道“虾铺酸汤小火锅”之外，他们还设计了很多适合冬天的暖暖的“煲仔菜”，来这里，让你的冬天也变得温暖了起来！</w:t>
        <w:br/>
        <w:t>虾铺羊肉煲：羊肉甘温，能温阳散寒，补益气血，强壮身体，疗效可与参茸媲美。用新鲜的带皮黑山羊，皮滑肉嫩，搭配上当季的白萝卜，汤汁多了一丝甘甜，金灿灿暖融融的汤鲜香浓郁，喝上一口，暖极了！</w:t>
        <w:br/>
        <w:t>牛牛煲：精选黄牛的牛腩和牛尾，秘制酱料烹制，皮滑筋弹，肉质汁鲜酥软，十分的入味。</w:t>
        <w:br/>
        <w:t>鱼籽鱼泡煲：胶原蛋白丰富的一道菜，汤汁香糯爽口，两种辣椒提味又提色，去除了鱼籽鱼泡中的腥味，让其更加鲜美爽口，超级下饭。</w:t>
        <w:br/>
        <w:t>QQ墨鱼仔：一个个又萌又Q的墨鱼仔浸泡在金黄色的汤汁中，红绿色的椒圈让这道菜的卖相十足，而墨鱼仔煮的火候也恰到好处，不软不硬，还十分的入味，微微的辣，爽口开胃的一道菜！</w:t>
        <w:br/>
        <w:t>转眼这家网红店在广州已经一周年了，为了让更多的食客可以来有间虾铺感受这冬日温暖！菜叔为大家带来了一个福利！识别下面菜叔海报中二维码，即可领取50元无门槛代金券一张哟！来吧，温暖一下你的“味”！</w:t>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