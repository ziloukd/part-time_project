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1.武汉暴走2日游</w:t>
      </w:r>
    </w:p>
    <w:p>
      <w:r>
        <w:t>https://you.ctrip.com/travels/wuhan145/3323854.html</w:t>
      </w:r>
    </w:p>
    <w:p>
      <w:r>
        <w:t>来源：携程</w:t>
      </w:r>
    </w:p>
    <w:p>
      <w:r>
        <w:t>发表时间：2017-1-1</w:t>
      </w:r>
    </w:p>
    <w:p>
      <w:r>
        <w:t>天数：</w:t>
      </w:r>
    </w:p>
    <w:p>
      <w:r>
        <w:t>游玩时间：</w:t>
      </w:r>
    </w:p>
    <w:p>
      <w:r>
        <w:t>人均花费：</w:t>
      </w:r>
    </w:p>
    <w:p>
      <w:r>
        <w:t>和谁：</w:t>
      </w:r>
    </w:p>
    <w:p>
      <w:r>
        <w:t>玩法：</w:t>
      </w:r>
    </w:p>
    <w:p>
      <w:r>
        <w:t>旅游路线：</w:t>
      </w:r>
    </w:p>
    <w:p>
      <w:r>
        <w:t>正文：</w:t>
        <w:br/>
        <w:t>发反了，要从后面开始看😂</w:t>
        <w:br/>
        <w:t>还有的照片没有了，因为出了东湖手机没电了😂</w:t>
        <w:br/>
        <w:t>终于出来了，感觉不容易，尤其是前一天走了20多公里</w:t>
        <w:br/>
        <w:t>这个不是海😂</w:t>
        <w:br/>
        <w:t>听涛景区</w:t>
        <w:br/>
        <w:t>听涛景区</w:t>
        <w:br/>
        <w:t>听涛景区</w:t>
        <w:br/>
        <w:t>听涛景区，里面还有人唱戏</w:t>
        <w:br/>
        <w:t>听涛景区</w:t>
        <w:br/>
        <w:t>第二天去东湖的听涛景区</w:t>
        <w:br/>
        <w:t>武汉大学</w:t>
        <w:br/>
        <w:t>昙华林里面买的，味道还行</w:t>
        <w:br/>
        <w:t>昙华林</w:t>
        <w:br/>
        <w:t>红楼</w:t>
        <w:br/>
        <w:t>红楼门票</w:t>
        <w:br/>
        <w:t>红楼</w:t>
        <w:br/>
        <w:t>教堂</w:t>
        <w:br/>
        <w:t>传说中的热干面</w:t>
        <w:br/>
        <w:t>传说中的豆皮</w:t>
        <w:br/>
        <w:t>打的从汉阳区坐到武昌长江大桥底下下车，然后拍照，然后打的回去，😌感觉自己疯了</w:t>
        <w:br/>
        <w:t>吃完晚饭又暴走了，然后错过了长江的轮渡，就几分钟，😭你等等我啊</w:t>
        <w:br/>
        <w:t>第一天的晚饭，围着步行街走了好几个来回，实在走不动了，去了最开始碰到的一家，我这是为了什么呀😔，这个其实是底料，不过，底料底料比主菜好吃😓</w:t>
        <w:br/>
        <w:t>这个照片其实是把手伸进铁栏杆里面拍的，因为为了这个地方已经找了很久了，而且还有几个行程所以就只能这样纪念我来过了😜</w:t>
        <w:br/>
        <w:t>樱花城堡，嗯！在这里拍是不想上去了，腿要断了，PS:武汉大学的同学们啊，我就是问个路你们看我哪里像骗子了，PPS:武汉大学里面游客很多，我都被问了几回路，其实我也在迷路中啊😂</w:t>
        <w:br/>
        <w:t>武汉大学实在是太大了，走到操场下楼梯的那个门发现被锁了😱然后绕了半个操场找到门进去，实在走不动了，来个远景吧😉</w:t>
        <w:br/>
        <w:t>武汉大学</w:t>
        <w:br/>
        <w:t>运气挺好，正好碰上武汉大学里某位大师的画展，理科生不懂这个，只知道挺好看的😝</w:t>
        <w:br/>
        <w:t>武汉大学里面的什么馆？不记得了</w:t>
        <w:br/>
        <w:t>这个黑白的是因为买地图送的😁，接下来暴走中段开始，因为在里面不断迷路，要被路痴害死了</w:t>
        <w:br/>
        <w:t>这就是明信片的用途了，因为不知道可以给谁寄😂，所以就被用来干这个了</w:t>
        <w:br/>
        <w:t>就是这个奶茶，而且喝了一口之后发现里面有虫，我的个妈呀😰</w:t>
        <w:br/>
        <w:t>昙华林一个小巷子里的空中花园，完全是被一只猫骗上去的，奶茶最低价格15，就是那种粉粉泡出来的，端上来都还没搅匀😱</w:t>
        <w:br/>
        <w:t>这个布丁！！！感觉要上刀才吃的到，给的叉子完全突破不了它，现在放寝室里当工艺品的😂</w:t>
        <w:br/>
        <w:t>教堂，武汉挺多教堂的，这个算我唯一看到的一个跟电视剧里面像的教堂了，其他的都是爷爷奶奶们集会？的地方</w:t>
        <w:br/>
        <w:t>昙华林的文艺店</w:t>
        <w:br/>
        <w:t>买明信片的店子</w:t>
        <w:br/>
        <w:t>这个是昙华林的一家精品店，接下来照片里面的明信片就是出自这里</w:t>
        <w:br/>
        <w:t>红楼</w:t>
        <w:br/>
        <w:t>红楼</w:t>
        <w:br/>
        <w:t>红楼的楼上有些是被用来住人了，物尽其用吗😂</w:t>
        <w:br/>
        <w:t>红楼</w:t>
        <w:br/>
        <w:t>红楼</w:t>
        <w:br/>
        <w:t>去太早了，到红楼的时候还没开门，碰上了早起的阿姨们晨练，红楼的门票只要凭身份证就可以领</w:t>
        <w:br/>
        <w:t>黄鹤楼下面的一条手工街？</w:t>
        <w:br/>
        <w:t>第一天早饭实在户部巷吃的热干面，豆皮，馄饨，豆皮不好吃，热干面原味5块，加肉15，关键是没肉，馄饨无功无过，旁边坐了两个人点了两碗热干面，两碗豆皮，两杯饮料，20块钱。。。我一碗热干面和豆皮40，晕死，前往第一个目的地路上碰见的火车路过，暴走初段开始</w:t>
      </w:r>
    </w:p>
    <w:p>
      <w:r>
        <w:t>评论：</w:t>
        <w:br/>
        <w:t>1.应该是差不多的，而且不用穿很多衣服</w:t>
        <w:br/>
        <w:t>2.跟我看到的应该不会有很大差别，我是12月份去的，就是晚上有点冷了</w:t>
        <w:br/>
        <w:t>3.好有用的游记呢，请问8月去的话是不是也一样美呢？</w:t>
        <w:br/>
        <w:t>4.第一次有人说我照片拍的好😂</w:t>
        <w:br/>
        <w:t>5.照片拍的真好，让人看了也跃跃欲试了，以后我粗去玩也要向你学习多多拍照！</w:t>
        <w:br/>
        <w:t>6.十分感谢lz的分享，请问我7月份去这边景色怎么样呢？</w:t>
        <w:br/>
        <w:t>7.欢迎你在攻略社区安家并发表处女作游记，游游君前来撒花问候喽！送上优质游记指南：http://you.ctrip.com/travels/youyouctripstar10000/1756062.html 很期待再次看到你分享精彩的旅程~~</w:t>
      </w:r>
    </w:p>
    <w:p>
      <w:pPr>
        <w:pStyle w:val="Heading2"/>
      </w:pPr>
      <w:r>
        <w:t>2.遇见武汉—江城两日轻度自由行</w:t>
      </w:r>
    </w:p>
    <w:p>
      <w:r>
        <w:t>https://you.ctrip.com/travels/wuhan145/3320905.html</w:t>
      </w:r>
    </w:p>
    <w:p>
      <w:r>
        <w:t>来源：携程</w:t>
      </w:r>
    </w:p>
    <w:p>
      <w:r>
        <w:t>发表时间：2017-1-2</w:t>
      </w:r>
    </w:p>
    <w:p>
      <w:r>
        <w:t>天数：</w:t>
      </w:r>
    </w:p>
    <w:p>
      <w:r>
        <w:t>游玩时间：</w:t>
      </w:r>
    </w:p>
    <w:p>
      <w:r>
        <w:t>人均花费：</w:t>
      </w:r>
    </w:p>
    <w:p>
      <w:r>
        <w:t>和谁：</w:t>
      </w:r>
    </w:p>
    <w:p>
      <w:r>
        <w:t>玩法：</w:t>
      </w:r>
    </w:p>
    <w:p>
      <w:r>
        <w:t>旅游路线：</w:t>
      </w:r>
    </w:p>
    <w:p>
      <w:r>
        <w:t>正文：</w:t>
        <w:br/>
        <w:t>江汉路步行街</w:t>
        <w:br/>
        <w:t>告白气球，2017新年跨年夜，天空中点缀着两三颗星辰，远在北方的你还好吗？</w:t>
        <w:br/>
        <w:t>入住的江城明珠豪生酒店，紧邻沿江大道，潮湿的空气中夹杂着微风，清新而温暖。</w:t>
        <w:br/>
        <w:t>光谷步行街。</w:t>
        <w:br/>
        <w:t>花开则谢，月盈则亏。</w:t>
        <w:br/>
        <w:t>当夜幕降临，</w:t>
        <w:br/>
        <w:t>当人潮退去，你置身在这座城市中，静静享受着一个人的月光</w:t>
        <w:br/>
        <w:t>从清晨到夜晚，</w:t>
        <w:br/>
        <w:t>从山野到书房。</w:t>
        <w:br/>
        <w:t>夜武汉</w:t>
        <w:br/>
        <w:t>好像又回到了重庆的朝天门码头</w:t>
        <w:br/>
        <w:t>没有了轮船的汽笛声</w:t>
        <w:br/>
        <w:t>嘉陵江和长江亲昵的约会</w:t>
        <w:br/>
        <w:t>江边的风在你耳边诉说：明天依然美好。</w:t>
        <w:br/>
        <w:t>万达集团斥巨资建造的汉秀剧场，观影效果可以，视觉上还算震撼，只不过主题不够明确，给人的印象不如王潮歌导演的印象丽江、印象大红袍深刻。</w:t>
        <w:br/>
        <w:t>江南三大名楼之首“黄鹤楼” 当年因崔颢的一首“昔人已乘黄鹤去，此地空余黄鹤楼”现在已经享誉世界，吸引着无数到访的游客。</w:t>
        <w:br/>
        <w:t>当你长时间在北方吸雾霾，偶尔看到这样的蓝天你会瞬间幸福感爆棚，眼前的这种感觉正好像黄鹤楼上的牌匾：楚天极目。</w:t>
        <w:br/>
        <w:t>“一桥飞架南北，天堑变通途”武汉长江大桥把武汉从南北隔开，站在黄鹤楼的最高点往下看，半个武汉的景色尽收眼底。</w:t>
        <w:br/>
        <w:t>晴川阁，与黄河楼隔江相望，像是一对触不可及的恋人。</w:t>
        <w:br/>
        <w:t>人潮拥挤的户部巷，和成都的锦里、西安的回民街大同小异。和我在武汉的街头走一走 呜哦呜哦，直到所有的灯都熄灭了也不停留～</w:t>
        <w:br/>
        <w:t>武汉大学一瞥</w:t>
        <w:br/>
        <w:t>国立武汉大学图书馆，富有民国时代的标志性建筑气息。</w:t>
        <w:br/>
        <w:t>冬日的武汉好比北方的初春，午后的阳光像瘫痪的卡车，沉重的运走整个下午，猫咪在长长的石阶上慵懒的享受着温暖而安静的时光。</w:t>
        <w:br/>
        <w:t>两棵树相依相偎，形影相吊，一半像夏天，一半像秋天。勾勒出武汉大学最诗意的一笔。</w:t>
        <w:br/>
        <w:t>抬头仰望四十五度天空，树上还残存着些许干枯的叶。感叹南方的冬季比北方来的要晚很久。树叶的离开是风的追求，还是树的不挽留？</w:t>
        <w:br/>
        <w:t>好像有人坐在树下的石凳上下棋，不知不觉已经过了几个春夏秋冬。然而树会长青，人不会永远年轻。若你恰巧来到过这里，便顺便留下些什么。</w:t>
        <w:br/>
        <w:t>向2016挥手说再见</w:t>
        <w:br/>
        <w:t>人生，过去的都是财富，迎接的都是可能性。让我们撸起袖子加油干，你所要的明天，定会如约而至。</w:t>
      </w:r>
    </w:p>
    <w:p>
      <w:r>
        <w:t>评论：</w:t>
        <w:br/>
        <w:t>1.你的游记让我也萌生了写游记的想法哦~</w:t>
        <w:br/>
        <w:t>2.学习一下，路过而已~还要再看看其他人的。</w:t>
        <w:br/>
        <w:t>3.加油</w:t>
        <w:br/>
        <w:t>4.好帖啊，谢谢了。顶个。世界那么大，也想去看看。</w:t>
        <w:br/>
        <w:t>5.谢谢啦</w:t>
        <w:br/>
        <w:t>6.走天下路添人生阅历，人生就在旅行里。</w:t>
        <w:br/>
        <w:t>7.po主太帅，情不自禁爱上你</w:t>
        <w:br/>
        <w:t>8.哈哈哈</w:t>
        <w:br/>
        <w:t>9.人生就是一场旅行</w:t>
      </w:r>
    </w:p>
    <w:p>
      <w:pPr>
        <w:pStyle w:val="Heading2"/>
      </w:pPr>
      <w:r>
        <w:t>3.万里长江横渡，极目楚天舒。暴走武汉，发现你的美。</w:t>
      </w:r>
    </w:p>
    <w:p>
      <w:r>
        <w:t>https://you.ctrip.com/travels/wuhan145/3325567.html</w:t>
      </w:r>
    </w:p>
    <w:p>
      <w:r>
        <w:t>来源：携程</w:t>
      </w:r>
    </w:p>
    <w:p>
      <w:r>
        <w:t>发表时间：2017-1-4</w:t>
      </w:r>
    </w:p>
    <w:p>
      <w:r>
        <w:t>天数：3 天</w:t>
      </w:r>
    </w:p>
    <w:p>
      <w:r>
        <w:t>游玩时间：3 月</w:t>
      </w:r>
    </w:p>
    <w:p>
      <w:r>
        <w:t>人均花费：2000 元</w:t>
      </w:r>
    </w:p>
    <w:p>
      <w:r>
        <w:t>和谁：和朋友</w:t>
      </w:r>
    </w:p>
    <w:p>
      <w:r>
        <w:t>玩法：自由行，摄影，人文，美食，自驾，小资，省钱，周末游</w:t>
      </w:r>
    </w:p>
    <w:p>
      <w:r>
        <w:t>旅游路线：武汉，武汉大学，户部巷，武汉长江大桥，汉口江滩，江汉路步行街</w:t>
      </w:r>
    </w:p>
    <w:p>
      <w:r>
        <w:t>正文：</w:t>
        <w:br/>
        <w:t>怀着对</w:t>
        <w:br/>
        <w:t>武汉</w:t>
        <w:br/>
        <w:t>的美好憧憬，我来到了武汉，在没来过武汉的时候就听说武汉很大，游玩起来不知道东南西北，作为一个对武汉陌生的人，看我怎样玩转大武汉，等您跟着这篇攻略之后您就真的知道武汉好大好大，好像有F还是G....哈哈！</w:t>
        <w:br/>
        <w:t>年轻的时候就要来一次说走就走的旅行，在旅行的途中可以认识很多人，很多美好的事物，跟着我的</w:t>
        <w:br/>
        <w:t>武汉攻略</w:t>
        <w:br/>
        <w:t>绝对带你解锁武汉所有景区！</w:t>
        <w:br/>
        <w:t>今天下飞机了到武汉的时候已经是凌晨，还好之前订好房间了，要不然就要露宿街头了，交通可以选择优步或者机场大巴，机场大巴可以停很多站点，就看您想在哪里游玩，我选的是汉口。</w:t>
        <w:br/>
        <w:t>今天天气很好，我开始了我的大</w:t>
        <w:br/>
        <w:t>武汉旅游</w:t>
        <w:br/>
        <w:t>第一站。</w:t>
        <w:br/>
        <w:t>世界城·光谷步行街</w:t>
        <w:br/>
        <w:t>我要坐地铁去光谷广场，光谷广场就在地铁二号线的终点站。</w:t>
        <w:br/>
        <w:t>光谷广场</w:t>
        <w:br/>
        <w:t>主要是看风景的，走到光谷广场那个人还真是多，地铁口全部都是人，买票的人都排到马路上面，所以你可以准备购买一张武汉通，公交地铁全部不用愁。武汉通还能在自动贩卖机上买水喝哟！</w:t>
        <w:br/>
        <w:t>光谷广场有德国风情街，西巴牙风情街，法国风情街，意大利风情街，这里的建筑都是按照上述这些国家建设的，站在这样的街道中，心都旅行到国外了，更重要的是还有很多人在这里拍摄婚纱照，说真的每个女孩都是有这么一段童话的心情，想在这样的风景中拍摄婚纱照。话不多说上图，其实我的拍照技术是很烂的，大家不要笑我哟！</w:t>
        <w:br/>
        <w:t>德国风情街</w:t>
        <w:br/>
        <w:t>还有一个飞机餐厅在建设中，其实我也好想能有机会在这样一个餐厅中吃一餐饭，女孩都有这样的梦想。</w:t>
        <w:br/>
        <w:t>哇！抬头一看楼顶居然有一只霸王龙，虽然还没装饰好，还是吓我一跳！我想进去拍照还被建筑工人说，你进去干嘛！都没修好呢！</w:t>
        <w:br/>
        <w:t>还有法国风情街，米兰风情街没有去，你要是有兴趣也可以去，我相信你拍到的风景肯定比我的更美！</w:t>
        <w:br/>
        <w:t>没有时间把这里所有的街道收下，再加上肚子很饿就结束这一站的行程。接下来我就去了</w:t>
        <w:br/>
        <w:t>武汉大学</w:t>
        <w:br/>
        <w:t>看樱花，武汉大学的樱花需要预约，还好我先在武汉旅游微信公众号上面预约了，现在我就直奔武汉大学吧！从光谷广场地铁站坐地铁到广埠屯或者街道口就能到武汉大学。</w:t>
        <w:br/>
        <w:t>武汉大学</w:t>
        <w:br/>
        <w:t>没有时间把这里所有的街道收下，再加上肚子很饿就结束这一站的行程。接下来我就去了武汉大学看樱花，武汉大学的樱花需要预约，还好我先在武汉旅游微信公众号上面预约了，现在我就直奔武汉大学吧！从光谷广场地铁站坐地铁到广埠屯或者街道口就能到武汉大学。</w:t>
        <w:br/>
        <w:t>武汉大学樱花（需要提前预约）</w:t>
        <w:br/>
        <w:t>走到了樱花大道上面看见零散的樱花树我就激动了，就想拿出手机来拍照，但是里面经过的学生说里面的樱花更多，所以我就一直往樱花大道走，走到一半好像要下雨了，不过路边有卖小雨伞的，我就买了一把透明的雨伞，其实每个女孩都有一个梦想，和一个白马王子撑着一把透明的雨伞漫步在樱花中，想想多么浪漫，算了，我犯花痴了。其实我想把这把小雨伞带回来的，可惜这个雨伞被我弄坏了就没带了。</w:t>
        <w:br/>
        <w:t>走到樱花大道，这里的樱花树好多景色真的好美，很多人拿着手机，单反都在给樱花拍照，看到这么多樱花我也激动了果断拿出自拍杆拍拍拍。</w:t>
        <w:br/>
        <w:t>这些全部都是被樱花包围了，这里就是一片花的世界，这里的樱花有各式各样的，樱花真是漂亮，难怪每年都会有这么多人来看樱花，樱花真好看。</w:t>
        <w:br/>
        <w:t>樱花看的差不多了肚子也饿了，我听说过女孩都是火车只会逛吃逛吃，我现在要找吃的了，可以直接叫个车到</w:t>
        <w:br/>
        <w:t>户部巷</w:t>
        <w:br/>
        <w:t>，也可以去地铁站附近然后再过去，路线任君选择。</w:t>
        <w:br/>
        <w:t>户部巷</w:t>
        <w:br/>
        <w:t>没来过就听说户部巷就是小吃一条街，汇集天下所有吃的喝的，吃的品种真是让作为吃货的我不知道怎么选择。吃的东西我就随便上一个图了，因为每个人喜欢吃的都不一样。不过有个笑话倒是很好笑的，我都没听懂！我给大家讲讲看看大家懂不懂。坐在我邻桌的是一对情侣，那个男生好帅的说，我隐隐约约听到一个笑话。他说：“有两个女生约中午吃饭，然后见面了，其中一个女生说我想吃麻辣烫，另外一个女人回复他说不行，难道你忘记了我们下午要见客户”然后我就看见他女朋友笑了，我都没听懂！哈哈！</w:t>
        <w:br/>
        <w:t>武汉长江大桥</w:t>
        <w:br/>
        <w:t>现在吃饱了，时间也到了下午18点多了，听说武汉长江大桥的夜景很漂亮，还没天黑长江大桥的灯就开了，是五彩的霓虹灯很漂亮，但是由于还没天黑，我就选择去对面的商业逛了逛，大概18.45天黑了，然后我就去拍照，然后坐轮渡去汉口。</w:t>
        <w:br/>
        <w:t>汉口江滩</w:t>
        <w:br/>
        <w:t>坐在轮船上面看到长江两岸的风景真的是很美呀！轮渡是需要抢位置的，在二楼有一个平台，轮船一过来，好多人都想去抢那个位置拍风景。到了汉口如果还有精力的话可以去汉口江滩，</w:t>
        <w:br/>
        <w:t>江汉路步行街</w:t>
        <w:br/>
        <w:t>逛一逛，不过我实在太累了就没有仔细去逛了。就远远的拍了两张图。</w:t>
        <w:br/>
        <w:t>酒店也是定在汉口江汉路的天鹅恋主题酒店，就在步行街上，酒店风格也是以前从没有住过的主题风格。酒店卫生服务都还不错。</w:t>
        <w:br/>
        <w:t>极昌海洋世界</w:t>
        <w:br/>
        <w:t>我喜欢海豚在大海里面尽情驰骋，我向往那种世界很大的感觉，所以我很想去看海豚，海洋世界在地铁三号线的终点站下车往回走一点就到了，进去海洋世界很冷要多穿点衣服哦！</w:t>
        <w:br/>
        <w:t>灯光下的水母.....</w:t>
        <w:br/>
        <w:t>园博园</w:t>
        <w:br/>
        <w:t>武汉第十届园博园开园了，里面有很多各国风格各异的建筑，这是我喜欢的，看我的攻略带大家游遍园博园，偷偷透露一下，我喜欢西杭风格哦！这个园博园园区很大，如果你用走的方式来游园的话，你会有一种走着走着就走道外国的感觉。由于园区特色园有117个，我就挑我喜欢我喜欢的发吧！</w:t>
      </w:r>
    </w:p>
    <w:p>
      <w:r>
        <w:t>评论：</w:t>
        <w:br/>
        <w:t>1.看完就想去马上收拾行李出发了</w:t>
        <w:br/>
        <w:t>2.跟小伙伴去过，风景还不错</w:t>
        <w:br/>
        <w:t>3.全是干货啊！期待楼主的行程游记~一定特别精彩~</w:t>
        <w:br/>
        <w:t>4.我也好想去这里啊，期待马上来一场说走就走的旅行。</w:t>
        <w:br/>
        <w:t>5.真好，看着你的游记很有去一趟的冲动，让繁忙的工作慢下来。</w:t>
      </w:r>
    </w:p>
    <w:p>
      <w:pPr>
        <w:pStyle w:val="Heading2"/>
      </w:pPr>
      <w:r>
        <w:t>4.武汉你好，武汉再见</w:t>
      </w:r>
    </w:p>
    <w:p>
      <w:r>
        <w:t>https://you.ctrip.com/travels/wuhan145/3324871.html</w:t>
      </w:r>
    </w:p>
    <w:p>
      <w:r>
        <w:t>来源：携程</w:t>
      </w:r>
    </w:p>
    <w:p>
      <w:r>
        <w:t>发表时间：2017-1-4</w:t>
      </w:r>
    </w:p>
    <w:p>
      <w:r>
        <w:t>天数：3 天</w:t>
      </w:r>
    </w:p>
    <w:p>
      <w:r>
        <w:t>游玩时间：12 月</w:t>
      </w:r>
    </w:p>
    <w:p>
      <w:r>
        <w:t>人均花费：1500 元</w:t>
      </w:r>
    </w:p>
    <w:p>
      <w:r>
        <w:t>和谁：夫妻</w:t>
      </w:r>
    </w:p>
    <w:p>
      <w:r>
        <w:t>玩法：自由行，摄影，人文，美食，自驾，小资，省钱，穷游，周末游，徒步</w:t>
      </w:r>
    </w:p>
    <w:p>
      <w:r>
        <w:t>旅游路线：武汉，户部巷，武汉长江大桥，武汉大学，黄鹤楼，江汉路步行街</w:t>
      </w:r>
    </w:p>
    <w:p>
      <w:r>
        <w:t>正文：</w:t>
        <w:br/>
        <w:t>12.18 从广州出发</w:t>
        <w:br/>
        <w:t>在网上先选座位、办理值机，去到自助值机那里刷一下身份证就出来了，很方便</w:t>
        <w:br/>
        <w:t>第一次操作，居然还有个大叔问我怎么操作。。。 好吧，现在科技发达，其实很容易的嘛</w:t>
        <w:br/>
        <w:t>排队办理行李托运，其实可以自助托运的，但是根本不见有人去自助托运，大家还是乖乖地排队</w:t>
        <w:br/>
        <w:t>灰机灰机，</w:t>
        <w:br/>
        <w:t>武汉</w:t>
        <w:br/>
        <w:t>武汉，我来也！</w:t>
        <w:br/>
        <w:t>登机后等待起飞的时间比较久，就在那里默默看别的飞机起飞</w:t>
        <w:br/>
        <w:t>终于终于，飞机起飞，一开始完全没有想象中的如棉花一样的云朵</w:t>
        <w:br/>
        <w:t>后来就亲眼看到了！那种感觉真的好神奇，好像很软的样子！</w:t>
        <w:br/>
        <w:t>一个半小时，感觉刚刚起飞就要降落了，武汉，我到了！</w:t>
        <w:br/>
        <w:t>订的酒店是积玉桥的天鹅恋主题酒店，有地铁比较方便，而且离</w:t>
        <w:br/>
        <w:t>户部巷</w:t>
        <w:br/>
        <w:t>也很近</w:t>
        <w:br/>
        <w:t>到的时候，时间已是下午六点多快七点了</w:t>
        <w:br/>
        <w:t>酒店就在万达soho广场12号楼11层，有电梯可以直达。酒店前台服务非常热情贴心，还帮我把行李送到了客房</w:t>
        <w:br/>
        <w:t>房间很漂亮，干净整洁</w:t>
        <w:br/>
        <w:t>天鹅恋积玉桥酒店</w:t>
        <w:br/>
        <w:t>酒店房间不仅宽敞，设备也很齐全，还有高科技的产品，房间里面有智能灯光和音乐，音响的效果也不错。还有一个高级的按摩浴缸。</w:t>
        <w:br/>
        <w:t>整顿后小伙伴们出门觅食去了！来到武汉，必不可少的是什么？</w:t>
        <w:br/>
        <w:t>当然是热干面啦！哈哈！在武汉的第一碗热干面！</w:t>
        <w:br/>
        <w:t>和想象中的不一样！我很想问：肉呢？肉呢？肉呢？</w:t>
        <w:br/>
        <w:t>没有肉的热干面，当然吃不饱。。。但是真的不算贵，在火车站附近，这碗面好像才5块钱？</w:t>
        <w:br/>
        <w:t>再随便吃点东西，然后去买了个精武鸭脖，然后就回去休息了</w:t>
        <w:br/>
        <w:t>（个人感觉精武鸭脖不好吃，太软了！还是周黑鸭好吃。。）</w:t>
        <w:br/>
        <w:t>目的地：户部巷，小吃一条街</w:t>
        <w:br/>
        <w:t>一大早就从酒店出发，搭公车过去的，还挺方便，无意中竟看到了传说中的</w:t>
        <w:br/>
        <w:t>武汉长江大桥</w:t>
        <w:br/>
        <w:t>！</w:t>
        <w:br/>
        <w:t>天也很晴朗哦！很蓝的天！有曾在武汉读书的朋友说武汉很少有这么蓝的天</w:t>
        <w:br/>
        <w:t>武汉的小伙伴们，是吗？是的话那算是我们运气好啦！碰上了好天气！</w:t>
        <w:br/>
        <w:t>路上捡了一片叶子，美美哒，之后它的出镜率会很高哟~</w:t>
        <w:br/>
        <w:t>户部巷美食一条街</w:t>
        <w:br/>
        <w:t>户部巷美食一条街</w:t>
        <w:br/>
        <w:t>太早了！没什么人，有些店铺也还没开~ 小伙伴入镜了哦！~</w:t>
        <w:br/>
        <w:t>户部巷美食一条街</w:t>
        <w:br/>
        <w:t>下面这些感觉就不是什么特色小吃了，但卖相还是可以的！</w:t>
        <w:br/>
        <w:t>小伙伴买的第一份吃的，小龙虾？</w:t>
        <w:br/>
        <w:t>这些果汁、饮料很漂亮哦~色彩鲜艳！ 买了一杯，也还可以哟~</w:t>
        <w:br/>
        <w:t>户部巷美食一条街</w:t>
        <w:br/>
        <w:t>户部巷美食一条街</w:t>
        <w:br/>
        <w:t>卡哇伊的椰子，真有才！</w:t>
        <w:br/>
        <w:t>户部巷美食一条街</w:t>
        <w:br/>
        <w:t>转进巷子里，就看到了蔡林记，据说是一家百年老字号 打个广告 哈哈~ 楼主亲自代言！</w:t>
        <w:br/>
        <w:t>蔡林记热干面馆(户部巷店)</w:t>
        <w:br/>
        <w:t>点了一碗武昌鱼馄饨和一份灌汤小笼包</w:t>
        <w:br/>
        <w:t>武昌鱼馄饨还是值得一试的，没吃过鱼的馄饨，有比较重的胡椒味！</w:t>
        <w:br/>
        <w:t>但是那个小笼包就真的是很一般了，那个馅料没什么特别呢~</w:t>
        <w:br/>
        <w:t>吃完我们就继续逛逛了，后来看到想吃的东西，都吃不下了 烧梅啊什么的 真心吃不下了</w:t>
        <w:br/>
        <w:t>江明馄饨店</w:t>
        <w:br/>
        <w:t>这是酒糊？还是什么？忘记了它的名字了，反正里面有米酒的，小伙伴买了一个，不知啥味？</w:t>
        <w:br/>
        <w:t>而我呢，就看中了那个咸的豆腐脑！广东这边称豆腐花~看上去卖相很好呢！</w:t>
        <w:br/>
        <w:t>里面有虾米啊，有花生啊，芝麻啊，很多脆脆的东西</w:t>
        <w:br/>
        <w:t>不过真的是吃不习惯，吃了几口就丢了。。。</w:t>
        <w:br/>
        <w:t>要离开户部巷的时候，走着走着一转生被这“雕像”吓到了！哈哈</w:t>
        <w:br/>
        <w:t>这个很逼真嘛~ 与背景简直融为一体了呢！很有feel哦~</w:t>
        <w:br/>
        <w:t>问了一下和他合影要不要收钱，好像是几块钱。。。看到我要拍他，调皮地摆个V字手！哈哈 笑死我！</w:t>
        <w:br/>
        <w:t>户部巷美食一条街THREE</w:t>
        <w:br/>
        <w:t>武汉大学</w:t>
        <w:br/>
        <w:t>，这个季节虽没有樱花，但也值得向往</w:t>
        <w:br/>
        <w:t>但是不得不说去武汉大学的路，比想象中远！坐了好久的地铁，去到还要走好远。。。</w:t>
        <w:br/>
        <w:t>武汉大学</w:t>
        <w:br/>
        <w:t>留下点来过的证据！</w:t>
        <w:br/>
        <w:t>武汉大学</w:t>
        <w:br/>
        <w:t>武汉大学</w:t>
        <w:br/>
        <w:t>还是很喜欢捡小叶子！</w:t>
        <w:br/>
        <w:t>武汉大学</w:t>
        <w:br/>
        <w:t>大学里面很大啊！来不及仔细逛就要走了！买了一套明信片呢~小文艺！</w:t>
        <w:br/>
        <w:t>在武汉大学出来后门口吃的这个话梅甘薯！好吃！感觉是我在武汉吃过最好吃的。。。</w:t>
        <w:br/>
        <w:t>原本计划去</w:t>
        <w:br/>
        <w:t>黄鹤楼</w:t>
        <w:br/>
        <w:t>、去楚河汉街，路上问路的时候，人家说已经很多店关了，还不如去</w:t>
        <w:br/>
        <w:t>江汉路步行街</w:t>
        <w:br/>
        <w:t>走了不知道多少个红绿灯路口才终于到了，可这步行街没那么吸引喔~那些牌子还是大同小异</w:t>
        <w:br/>
        <w:t>还是找吃的比较实际，我也还没吃过真正的武昌鱼，很想好好尝尝！</w:t>
        <w:br/>
        <w:t>长得很像灌汤包的烧梅，牛肉烧梅，其实就是我们所说的烧卖，但是口味还是不同的，比较软</w:t>
        <w:br/>
        <w:t>这个好特别！是沙拉焗扇贝！第一口觉得超美味！但是越吃越腻！太多沙拉</w:t>
        <w:br/>
        <w:t>千叶豆腐！武汉好像很多地方有哦~口感软软的 还不错呢！</w:t>
        <w:br/>
        <w:t>最后上烤鱼！武昌鱼！被其他材料淹没了的鱼。。。好多刺的鱼！</w:t>
        <w:br/>
        <w:t>这顿晚餐却给我留下很不好的印象！才吃完的一个小时，就上吐下泻。。。。</w:t>
        <w:br/>
        <w:t>幸好出门带了治急性肠胃炎的药！所以接下来一两天都吃的比较清淡</w:t>
        <w:br/>
        <w:t>确切来说，这是呆在武汉的最后一个晚上了呢</w:t>
        <w:br/>
        <w:t>4个人约好了一起夜游长江，中途有来自北京的4个小伙伴又加入了</w:t>
        <w:br/>
        <w:t>去到那里的时候，差点赶不上了！船真的不等人！19：00开船，我们18:59才上去！</w:t>
        <w:br/>
        <w:t>我们4个在网上预约的，去到每个人就只需付120元，游船+自助餐，没有在网上预约的，要150元/人</w:t>
        <w:br/>
        <w:t>途经观景平台，有大妈在跳广场舞！</w:t>
        <w:br/>
        <w:t>长江观景第一台</w:t>
        <w:br/>
        <w:t>武昌江滩</w:t>
        <w:br/>
        <w:t>如果时间充裕，建议提早去！好像是五点半可以登船，开始吃</w:t>
        <w:br/>
        <w:t>因为我们七点钟登船的时候，吃了不到十分钟就要开始收了，而且东西已经有点冷了</w:t>
        <w:br/>
        <w:t>武汉长江大桥</w:t>
        <w:br/>
        <w:t>武汉长江大桥</w:t>
        <w:br/>
        <w:t>武汉长江大桥</w:t>
        <w:br/>
        <w:t>赶紧吃完几口就到最顶层看风景了！风实在很大，整一船的人都很淡定很冷静</w:t>
        <w:br/>
        <w:t>只有我们四个人一直在上面疯狂地自拍！因为有人带了个自拍杆，哈哈</w:t>
        <w:br/>
        <w:t>12.23回广州，回去之前免不了要买手信啦！</w:t>
        <w:br/>
        <w:t>发现武汉的周黑鸭真的比广州便宜多了，买了n盒才三百多，不过袋装的就比较贵！</w:t>
        <w:br/>
        <w:t>樱花糕坊的蛋糕很好吃哦！泡芙也好吃，比西树泡芙好吃！</w:t>
        <w:br/>
        <w:t>樱花糕坊</w:t>
        <w:br/>
        <w:t>樱花糕坊</w:t>
        <w:br/>
        <w:t>樱花糕坊</w:t>
        <w:br/>
        <w:t>我居然还买了一个圣诞树桩回广州。。。回到的时候已经烂了，但是味道还是很好的！</w:t>
        <w:br/>
        <w:t>没能赶上看雪 看樱花，也许这会成为我下一次再去的理由！</w:t>
        <w:br/>
        <w:t>武汉，再见！</w:t>
      </w:r>
    </w:p>
    <w:p>
      <w:r>
        <w:t>评论：</w:t>
        <w:br/>
        <w:t>1.喜欢楼主的游记</w:t>
        <w:br/>
        <w:t>2.游记是属于自己的美好回忆，却可以分享给很多人。有趣的地方。</w:t>
        <w:br/>
        <w:t>3.要是明年的2月份去的话，这边还是那么美吗？要计划下了。</w:t>
        <w:br/>
        <w:t>4.真是不错的游记，不仅仅被景色所吸引，更多的是里面的感情。</w:t>
        <w:br/>
        <w:t>5.欢迎你在攻略社区安家并发表处女作游记，游游君前来撒花问候喽！送上优质游记指南：http://you.ctrip.com/travels/youyouctripstar10000/1756062.html 很期待再次看到你分享精彩的旅程~~</w:t>
      </w:r>
    </w:p>
    <w:p>
      <w:pPr>
        <w:pStyle w:val="Heading2"/>
      </w:pPr>
      <w:r>
        <w:t>5.武汉</w:t>
      </w:r>
    </w:p>
    <w:p>
      <w:r>
        <w:t>https://you.ctrip.com/travels/wuhan145/3320931.html</w:t>
      </w:r>
    </w:p>
    <w:p>
      <w:r>
        <w:t>来源：携程</w:t>
      </w:r>
    </w:p>
    <w:p>
      <w:r>
        <w:t>发表时间：2017-1-5</w:t>
      </w:r>
    </w:p>
    <w:p>
      <w:r>
        <w:t>天数：</w:t>
      </w:r>
    </w:p>
    <w:p>
      <w:r>
        <w:t>游玩时间：</w:t>
      </w:r>
    </w:p>
    <w:p>
      <w:r>
        <w:t>人均花费：</w:t>
      </w:r>
    </w:p>
    <w:p>
      <w:r>
        <w:t>和谁：</w:t>
      </w:r>
    </w:p>
    <w:p>
      <w:r>
        <w:t>玩法：</w:t>
      </w:r>
    </w:p>
    <w:p>
      <w:r>
        <w:t>旅游路线：</w:t>
      </w:r>
    </w:p>
    <w:p>
      <w:r>
        <w:t>正文：</w:t>
        <w:br/>
        <w:t>武大门牌楼</w:t>
        <w:br/>
        <w:t>十块钱的手绘图</w:t>
        <w:br/>
        <w:t>光谷步行街的教堂</w:t>
        <w:br/>
        <w:t>昙华林文艺</w:t>
      </w:r>
    </w:p>
    <w:p>
      <w:r>
        <w:t>评论：</w:t>
        <w:br/>
        <w:t>1.我大姑他们年初去过，工作有事我就错过了没去，很遗憾呢。</w:t>
        <w:br/>
        <w:t>2.大家一起把旅途中的趣事用文字写出来分享一下，还蛮开心的，楼主你说呢？</w:t>
        <w:br/>
        <w:t>3.文字虽然比不上图片那么直接，却给了人遐想的空间，两者并重，肯定很完美，楼主加油～！！</w:t>
      </w:r>
    </w:p>
    <w:p>
      <w:pPr>
        <w:pStyle w:val="Heading2"/>
      </w:pPr>
      <w:r>
        <w:t>6.趣游武汉，驾临江城--想趣就去，寻找不一样的武汉3日游</w:t>
      </w:r>
    </w:p>
    <w:p>
      <w:r>
        <w:t>https://you.ctrip.com/travels/wuhan145/3323197.html</w:t>
      </w:r>
    </w:p>
    <w:p>
      <w:r>
        <w:t>来源：携程</w:t>
      </w:r>
    </w:p>
    <w:p>
      <w:r>
        <w:t>发表时间：2017-1-5</w:t>
      </w:r>
    </w:p>
    <w:p>
      <w:r>
        <w:t>天数：3 天</w:t>
      </w:r>
    </w:p>
    <w:p>
      <w:r>
        <w:t>游玩时间：12 月</w:t>
      </w:r>
    </w:p>
    <w:p>
      <w:r>
        <w:t>人均花费：1500 元</w:t>
      </w:r>
    </w:p>
    <w:p>
      <w:r>
        <w:t>和谁：和朋友</w:t>
      </w:r>
    </w:p>
    <w:p>
      <w:r>
        <w:t>玩法：自由行，摄影，自驾，周末游，火车</w:t>
      </w:r>
    </w:p>
    <w:p>
      <w:r>
        <w:t>旅游路线：户部巷，武汉，咸宁温泉，武汉大学，昙华林，黄鹤楼，咸宁，武汉长江大桥，三江森林温泉</w:t>
      </w:r>
    </w:p>
    <w:p>
      <w:r>
        <w:t>正文：</w:t>
        <w:br/>
        <w:t>在一座城市待久了，便会向往另一个远方</w:t>
        <w:br/>
        <w:t>那个地方不需要很远，却可以带来新的阳光</w:t>
        <w:br/>
        <w:t>或许是一碗热腾腾的热干面，或许是长江大桥下的一抹夜色</w:t>
        <w:br/>
        <w:t>或许是那青山脚下的一股热泉，也或许只是因为这个别样的城市。。</w:t>
        <w:br/>
        <w:t>想“趣”就去，随心所行。</w:t>
        <w:br/>
        <w:t>不按捺自己的内心，做最真的自己。</w:t>
        <w:br/>
        <w:t>生活就是这样，不停的发现美丽，不停的追寻乐趣</w:t>
        <w:br/>
        <w:t>这次，你不再需要背起厚重的行囊，不需要担心迷失了方向，东风ax5带你轻松出行，寻找沿途的乐趣，能驾驭的，只属于你！</w:t>
        <w:br/>
        <w:t>行程安排</w:t>
        <w:br/>
        <w:t>2016.12.28</w:t>
        <w:br/>
        <w:t>上海到武汉</w:t>
        <w:br/>
        <w:t>，入住洲际酒店–</w:t>
        <w:br/>
        <w:t>户部巷</w:t>
        <w:br/>
        <w:t>-- 夜游</w:t>
        <w:br/>
        <w:t>武汉</w:t>
        <w:br/>
        <w:t>大桥</w:t>
        <w:br/>
        <w:t>2016.12.29 洲际酒店早餐– 东风ax5试驾说明会–</w:t>
        <w:br/>
        <w:t>咸宁温泉</w:t>
        <w:br/>
        <w:t>氧吧– 洲际酒店自助晚餐</w:t>
        <w:br/>
        <w:t>2016.12.30</w:t>
        <w:br/>
        <w:t>武汉大学</w:t>
        <w:br/>
        <w:t>–</w:t>
        <w:br/>
        <w:t>昙华林</w:t>
        <w:br/>
        <w:t>–返回上海</w:t>
        <w:br/>
        <w:t>武汉，一座历史悠久的城市，走在路上，现代气息中总还透着几分浓厚的文化底蕴。他有个美丽的名字，“江城”，源于唐代诗人李白的一首诗，“</w:t>
        <w:br/>
        <w:t>黄鹤楼</w:t>
        <w:br/>
        <w:t>中吹玉笛，江城五月落梅花”，因此，登天下第一黄鹤楼和花季到武汉大学赏樱，似乎成了来武汉最必不可少的节目。但武汉的特色还不仅于此，长江大桥的夜色，户部巷的小吃，昙华林的文艺。。。都值得你去品味~最后，别忘了到</w:t>
        <w:br/>
        <w:t>咸宁</w:t>
        <w:br/>
        <w:t>去享受天然的温泉氧吧哦，洗净旅途的劳累~</w:t>
        <w:br/>
        <w:t>美图抢先看</w:t>
        <w:br/>
        <w:t>入住华丽丽的酒店咯~</w:t>
        <w:br/>
        <w:t>想趣就去，所有的行李和烦恼，都交给他吧~</w:t>
        <w:br/>
        <w:t>车开到半山腰的位置，便已能一览众山小，山脚下的美景尽收眼底</w:t>
        <w:br/>
        <w:t>在竹林中穿越，在天然氧吧中驰骋，风驰神往，在水一方</w:t>
        <w:br/>
        <w:t>在寒冷的冬日，隐匿于竹林之中，听阳光唱个歌，在温暖的泉水中，卸下一身疲惫</w:t>
        <w:br/>
        <w:t>即使在旅行中，也喜欢找个安静的角落，看一本悠闲的书，就这么一下午</w:t>
        <w:br/>
        <w:t>夜晚的长江大桥，横跨在江面，变换着的色彩将江面映衬的分外美丽</w:t>
        <w:br/>
        <w:t>汉口火车站</w:t>
        <w:br/>
        <w:t>，浓浓的异国风情</w:t>
        <w:br/>
        <w:t>驾车，更是一种乐趣的体验</w:t>
        <w:br/>
        <w:t>在哪儿都可以遇见小萌宠</w:t>
        <w:br/>
        <w:t>交通介绍</w:t>
        <w:br/>
        <w:t>景点介绍:</w:t>
        <w:br/>
        <w:t>武汉市内交通:</w:t>
        <w:br/>
        <w:t>1.地铁：</w:t>
        <w:br/>
        <w:t>武汉地铁共有5条线路，想要去的景点基本都能覆盖到。建议在高峰的时候，还是尽量地铁出行，武汉高峰时间还是非常的拥堵</w:t>
        <w:br/>
        <w:t>2.出租车</w:t>
        <w:br/>
        <w:t>：</w:t>
        <w:br/>
        <w:t>武汉出租车比起上海北京这种大城市，并不算贵，但一定要注意司机斩客这种情况，所以手机导航千万不离手，司机可能会有各种堵车之类的借口，希望走高速路，但这一走常常是增加了10几公里的路程，所以务必要注意</w:t>
        <w:br/>
        <w:t>3.自驾车</w:t>
        <w:br/>
        <w:t>Tips1. 在</w:t>
        <w:br/>
        <w:t>武汉自驾游</w:t>
        <w:br/>
        <w:t>，一定要注意单双号限行哦~</w:t>
        <w:br/>
        <w:t>Tips2. 从武汉到咸宁约90公里的路程，全程高速，1个半小时左右便可到达</w:t>
        <w:br/>
        <w:t>酒店介绍:</w:t>
        <w:br/>
        <w:t>洲际酒店位于武汉汉阳区，紧邻江边，旁边便是国际博览中心。酒店新开业时间不久，所处区域都是比较新的开发区，因此配套设施相对不完善，但好在时分的安静~ 服务人员的整体素质都较高，解答问题也十分耐心。房间很大，干湿洗漱区域分开，龙头打开便直接出热水，冬季再适合不过。房间还有一个大大的阳台，厚重的窗帘不用手动去拉，是电动的哦~床品非常的舒服，整体都不错。周围由于没有餐饮，所以可以在酒店解决，酒店有自助餐和点餐两种服务，自助餐品种适中，日料中的三文鱼，帝王蟹脚都有，他们家的甜品做的比较特色，冰激凌和小蛋糕都非常好吃</w:t>
        <w:br/>
        <w:t>Day1.</w:t>
        <w:br/>
        <w:t>12月的武汉，我以为很冷，于是裹着厚厚的羽绒服，便向上海普通机场赶去。</w:t>
        <w:br/>
        <w:t>航班小小的误点，但不耽误行程。倒是接机的妹纸们，等的有些小小的着急，生怕找不到我们。商务车已在机场门口待命，从机场到酒店约50分钟的车程，由于都在城市外围，且是中午时间，所以整体路况较好，没有塞车的情况</w:t>
        <w:br/>
        <w:t>酒店在会展中心旁，乍一看倒是和悉尼音乐厅有几分相似。</w:t>
        <w:br/>
        <w:t>洲际酒店位置在汉阳区，介于二环三环之间，若没有自驾车的话，出行会些许的不方便，没有太多的公共交通和配套设施，所以出行时，可以选择直接让酒店叫出租车到达指定目的地，也可以打车到地铁站，在换车出行，高峰时间，还是比较建议第二种，省钱也省时间。</w:t>
        <w:br/>
        <w:t>从酒店到户部巷约13公里的车程，半个小时便能到</w:t>
        <w:br/>
        <w:t>户部巷里满大街的小吃，</w:t>
        <w:br/>
        <w:t>武汉特色小吃</w:t>
        <w:br/>
        <w:t>都可在这里找到。最有名的热干面，周黑鸭等等等等，价格会比其他地方的略高，但是毕竟省心，一次可将武汉名小吃全部收于胃中~</w:t>
        <w:br/>
        <w:t>沿着户部巷主道直走，便到了</w:t>
        <w:br/>
        <w:t>武汉长江大桥</w:t>
        <w:br/>
        <w:t>，晚上的大桥变换着不同的色彩，如霓虹般横跨江面。</w:t>
        <w:br/>
        <w:t>冬天的江风，吹着有些凉，闲逛了一会儿，便打道回府。</w:t>
        <w:br/>
        <w:t>酒店前停着的东风AX5特别显眼，有别于传统的颜色，他的车身上可是满满的涂鸦，赚足了眼球。</w:t>
        <w:br/>
        <w:t>第二天试驾的车辆也陆陆续续的到来，整齐的拍成一排，活力四色的橙色，时尚风情的蓝色，浓情似水的棕色，绚丽雅致的红色，6种缤纷色彩，总有一款适合你~</w:t>
        <w:br/>
        <w:t>Day2</w:t>
        <w:br/>
        <w:t>清晨，拉开窗帘，一缕阳光洒入房间，整个屋子都开始慢慢苏醒。</w:t>
        <w:br/>
        <w:t>洲际酒店的自助早餐，品类还算丰富</w:t>
        <w:br/>
        <w:t>东风AX5的试驾说明会在洲际酒店3楼举行，一群寻“趣”族们集聚一地，正式拉开趣</w:t>
        <w:br/>
        <w:t>游武汉</w:t>
        <w:br/>
        <w:t>，驾临江城的帷幕。</w:t>
        <w:br/>
        <w:t>大家整装待发，各个都按耐不住的小激动哈~一组一车，分配完成~</w:t>
        <w:br/>
        <w:t>怕车内冷？温度太低？没有关系，这款车可是搭载了Windlink车载智能互联系统，妥妥的连载手机，当你还在满满享用早餐时，只需要在手机上简单操作，便可以提前开启车内功能咯~车门，车窗，空调一个功能都不落，有没有很贴心呢~</w:t>
        <w:br/>
        <w:t>更贴心的是，她竟然在副驾驶座椅下面设计了鞋盒，总算可以解放高跟鞋，平底鞋开车更安全哦~</w:t>
        <w:br/>
        <w:t>拍着长队大家一起出发咯~</w:t>
        <w:br/>
        <w:t>从酒店出发到咸宁，全程100公里左右，既然作为一个团队，保持队形是非常重要的，在行驶过程中，头车和尾车会通过对讲机，及时向其他车播报路况及车队情况</w:t>
        <w:br/>
        <w:t>在中途有个咸宁休息站，可以在此稍做休息，该休息站也有加油服务</w:t>
        <w:br/>
        <w:t>到咸阳将近12点左右了，大家一起用晚餐，便向潜山森林公园驶去</w:t>
        <w:br/>
        <w:t>公园离温泉大约5分钟左右的车程，非常的近，可以选择徒步或自己开车上山，我们还想着回来泡个暖暖的温泉，所以便选择了驱车直接前往</w:t>
        <w:br/>
        <w:t>本还担心上山路1.4T的车子会动力不足，却没想到开起来竟还有小小的推背感，丝毫不费力的就到了山腰处</w:t>
        <w:br/>
        <w:t>山腰处便能俯瞰全景，若天色好时，定会很美</w:t>
        <w:br/>
        <w:t>继续向上，两边便是层层的竹林，微风轻拂时，发出淅淅沥沥的响声，阳光穿透竹林，洒在小道上，车在竹林中穿梭，自由随行~</w:t>
        <w:br/>
        <w:t>不会当司机的摩特不是好摄影师</w:t>
        <w:br/>
        <w:t>逛完公园，便也没有饱腹感，这个时候，最适合去泡个温泉，沐浴一下阳光。来到温泉，买票换手牌，带着自己的泳衣便可以入内啦，如果没有的话，门口也可以购买哦</w:t>
        <w:br/>
        <w:t>凭手牌找到对应的箱子，温泉处有供应拖鞋和浴巾，换好装锁上柜门，便可以入内啦~</w:t>
        <w:br/>
        <w:t>刚进去时，会经过室内的温泉，如果觉得有点凉，可以先泡暖和了再出去。</w:t>
        <w:br/>
        <w:t>我最爱的便是隐匿于上山竹林间的温泉，一个个小汤池独立分开，增加里私密度，没个温泉的水温不同，可根据自己情况选择，但每个都不宜泡时间太久哦。</w:t>
        <w:br/>
        <w:t>三江森林温泉</w:t>
        <w:br/>
        <w:t>的密林温泉，洞窟温泉，野溪温泉，隧道温泉等都是他们的特色，将温泉与自然巧妙融合，真是有种过上闲云野鹤般仙人日子的感觉</w:t>
        <w:br/>
        <w:t>四点集合大家回酒店咯~依旧那车，依旧那人，坐在后排，宽敞的座位空间，超静音座舱，让乘坐的我们迅速都进入了梦乡~</w:t>
        <w:br/>
        <w:t>睡醒的下一个步骤，便是吃，顺利回到酒店，便开始了我们的自助大餐，洲际酒店的自助餐内容不算太丰富，但品质还不错，在美食中，顺利的结束一天咯~</w:t>
        <w:br/>
        <w:t>Day3</w:t>
        <w:br/>
        <w:t>睡到自然醒，今天没有车自驾，出行便多了几许不便。武汉的文艺地，非昙华林和武汉大学莫属了</w:t>
        <w:br/>
        <w:t>武汉大学，作为最文艺最浪漫的校园之一，必须归功于校园里樱花烂漫时，每年的3-4月份去，总是人头挤挤。而现在的校园，虽没有花，倒是恢复了校园本应有的清净。在校园内随便逛逛，回味一下学生时代，感受一下老建筑风情</w:t>
        <w:br/>
        <w:t>从武汉大学到昙华林5公里左右，在昙华林，最不缺的就是文艺青年，文艺老板和文艺游客，这儿似乎就有种魔力，每个来这儿的人，都会放慢下心情，用一种属于自己的方式打开昙华林。</w:t>
        <w:br/>
        <w:t>或许是带着一杯咖啡漫步在凹凸有致的青石板路上，或许是在昙花书局内为未来的自己写张明信片，或是听着古街电台去看花园山顶上教堂背后的古天文台，亦或是只是躲在书局的某个角落里，用一本书陪伴自己一个下午。。。</w:t>
        <w:br/>
        <w:t>再见武汉，或许有一天，我们还会在这儿，继续慢慢品味属于你的美~</w:t>
      </w:r>
    </w:p>
    <w:p>
      <w:r>
        <w:t>评论：</w:t>
        <w:br/>
        <w:t>1.楼主你这次旅行不算购物的话花了多少啊？我看看我得攒多久。。。</w:t>
        <w:br/>
        <w:t>2.谢谢</w:t>
        <w:br/>
        <w:t>3.看过楼主的介绍，脑海里又过了一遍愿望清单，每年争取出去一次，\(^o^)/~</w:t>
        <w:br/>
        <w:t>4.写得真棒，文字配照片看过了就仿佛身临其境了一次，很值得参考。</w:t>
        <w:br/>
        <w:t>5.不是展会期间，应该不需要提前预定</w:t>
        <w:br/>
        <w:t>6.每年都需要出去走走</w:t>
        <w:br/>
        <w:t>7.很不错的游记，还想问下住宿的话是不是都得提前预订，当天去订能订到吗？</w:t>
      </w:r>
    </w:p>
    <w:p>
      <w:pPr>
        <w:pStyle w:val="Heading2"/>
      </w:pPr>
      <w:r>
        <w:t>7.大武汉大汉口之中山大道</w:t>
      </w:r>
    </w:p>
    <w:p>
      <w:r>
        <w:t>https://you.ctrip.com/travels/wuhan145/3325090.html</w:t>
      </w:r>
    </w:p>
    <w:p>
      <w:r>
        <w:t>来源：携程</w:t>
      </w:r>
    </w:p>
    <w:p>
      <w:r>
        <w:t>发表时间：2017-1-6</w:t>
      </w:r>
    </w:p>
    <w:p>
      <w:r>
        <w:t>天数：</w:t>
      </w:r>
    </w:p>
    <w:p>
      <w:r>
        <w:t>游玩时间：</w:t>
      </w:r>
    </w:p>
    <w:p>
      <w:r>
        <w:t>人均花费：</w:t>
      </w:r>
    </w:p>
    <w:p>
      <w:r>
        <w:t>和谁：</w:t>
      </w:r>
    </w:p>
    <w:p>
      <w:r>
        <w:t>玩法：</w:t>
      </w:r>
    </w:p>
    <w:p>
      <w:r>
        <w:t>旅游路线：</w:t>
      </w:r>
    </w:p>
    <w:p>
      <w:r>
        <w:t>正文：</w:t>
        <w:br/>
        <w:t>八十年代这里是武汉最繁华的地带，再往前至民国时期这里代表着与上海齐名的大汉口， 中山大道可以说是代表了武汉数百年的繁华和摩登，它流淌着这个城市的近代史。南洋大楼、民众乐园、水塔、总商会、中国银行……</w:t>
        <w:br/>
        <w:t>亨达利</w:t>
        <w:br/>
        <w:t>赚了</w:t>
        <w:br/>
        <w:t>百年建筑</w:t>
        <w:br/>
        <w:t>南洋兄弟烟草</w:t>
        <w:br/>
        <w:t>民众乐园</w:t>
        <w:br/>
        <w:t>水塔</w:t>
        <w:br/>
        <w:t>大汉口</w:t>
        <w:br/>
        <w:t>欧式建筑</w:t>
        <w:br/>
        <w:t>江汉路</w:t>
        <w:br/>
        <w:t>亨达利</w:t>
        <w:br/>
        <w:t>中心百货</w:t>
        <w:br/>
        <w:t>中国银行</w:t>
        <w:br/>
        <w:t>皇宫</w:t>
        <w:br/>
        <w:t>武汉美术馆</w:t>
        <w:br/>
        <w:t>汉润里</w:t>
        <w:br/>
        <w:t>吉庆街</w:t>
        <w:br/>
        <w:t>吉庆街</w:t>
        <w:br/>
        <w:t>尝尝</w:t>
        <w:br/>
        <w:t>池莉题</w:t>
        <w:br/>
        <w:t>排队</w:t>
      </w:r>
    </w:p>
    <w:p>
      <w:r>
        <w:t>评论：</w:t>
        <w:br/>
      </w:r>
    </w:p>
    <w:p>
      <w:pPr>
        <w:pStyle w:val="Heading2"/>
      </w:pPr>
      <w:r>
        <w:t>8.2016.12.31-2014.1.2 武汉跨年闲游</w:t>
      </w:r>
    </w:p>
    <w:p>
      <w:r>
        <w:t>https://you.ctrip.com/travels/youyouctripstar10000/3324803.html</w:t>
      </w:r>
    </w:p>
    <w:p>
      <w:r>
        <w:t>来源：携程</w:t>
      </w:r>
    </w:p>
    <w:p>
      <w:r>
        <w:t>发表时间：2017-1-7</w:t>
      </w:r>
    </w:p>
    <w:p>
      <w:r>
        <w:t>天数：</w:t>
      </w:r>
    </w:p>
    <w:p>
      <w:r>
        <w:t>游玩时间：</w:t>
      </w:r>
    </w:p>
    <w:p>
      <w:r>
        <w:t>人均花费：</w:t>
      </w:r>
    </w:p>
    <w:p>
      <w:r>
        <w:t>和谁：</w:t>
      </w:r>
    </w:p>
    <w:p>
      <w:r>
        <w:t>玩法：</w:t>
      </w:r>
    </w:p>
    <w:p>
      <w:r>
        <w:t>旅游路线：</w:t>
      </w:r>
    </w:p>
    <w:p>
      <w:r>
        <w:t>正文：</w:t>
        <w:br/>
        <w:br/>
        <w:br/>
        <w:t>汉口火车站</w:t>
        <w:br/>
        <w:br/>
        <w:t>武汉晴川假日酒店</w:t>
        <w:br/>
        <w:br/>
        <w:t>武汉晴川假日酒店</w:t>
        <w:br/>
        <w:br/>
        <w:t>武汉晴川假日酒店</w:t>
        <w:br/>
        <w:br/>
        <w:t>武汉晴川假日酒店</w:t>
        <w:br/>
        <w:br/>
        <w:t>武汉晴川假日酒店</w:t>
        <w:br/>
        <w:br/>
        <w:t>武汉晴川假日酒店</w:t>
        <w:br/>
        <w:br/>
        <w:t>武汉晴川假日酒店</w:t>
        <w:br/>
        <w:br/>
        <w:t>归元寺</w:t>
        <w:br/>
        <w:t>晴川阁</w:t>
        <w:br/>
        <w:t>位于武汉市汉阳区晴川街，坐落在长江北岸、龟山东麓的禹功矶上，北临汉水，东濒长江，与黄鹤楼隔江相望。</w:t>
        <w:br/>
        <w:t>景区整个占地约一万平方米，平面呈三角形，由晴川阁、禹稷行宫、铁门关三大主体建筑和禹碑亭、朝宗亭、楚波亭、荆楚雄风碑、敦本堂碑以及牌楼、临江驳岸、曲径回廊等十几处附属建筑组成。</w:t>
        <w:br/>
        <w:t>景区与武昌黄鹤楼夹江相望，江南江北，楼阁对峙，互为衬托，蔚为壮观，有“三楚胜景”之称。</w:t>
        <w:br/>
        <w:t>名冠四方的楼阁隔岸相对，在万里长江上唯此一处。2002年获批国家AAA级旅游风景区。</w:t>
        <w:br/>
        <w:t>晴川阁最早为明嘉靖年间汉阳知府范之箴在修葺始建于南宋绍兴年间（1131年）的禹稷行宫（原为禹王庙）时所增建，</w:t>
        <w:br/>
        <w:t>取崔颢《黄鹤楼》中的“晴川历历汉阳树”句意命名。现为武汉市重点文物保护单位。</w:t>
        <w:br/>
        <w:t>晴川阁始建于明代嘉靖年间，其名取自唐代诗人崔颢诗句"晴川历历汉阳树"，有"楚四名楼"之誉。</w:t>
        <w:br/>
        <w:t>因与对岸黄鹤楼隔江对峙，相映生辉，被称为"三楚胜境"。</w:t>
        <w:br/>
        <w:br/>
        <w:t>晴川阁</w:t>
        <w:br/>
        <w:br/>
        <w:t>晴川阁</w:t>
        <w:br/>
        <w:br/>
        <w:t>晴川阁</w:t>
        <w:br/>
        <w:t>禹稷行宫并立于晴川阁西南侧，原名禹王庙，始建于南宋绍兴年间，也曾数度毁坏。</w:t>
        <w:br/>
        <w:t>现存建筑为清同治三年(1864)重修。占地350平方米。其建筑为硬山式砖木结构，带墀头布瓦屋顶，屋脊微呈凹形曲线。</w:t>
        <w:br/>
        <w:t>中轴线两侧卷棚吊顶廊庑与宫室连通，形成长方形天井。其西侧有一个院落，院外建有一座六角攒尖顶禹碑亭。</w:t>
        <w:br/>
        <w:t>亭内立有毛会建于清乾隆三十五年(1770)所刻禹碑残片及摹刻的毛会建禹碑石刻。</w:t>
        <w:br/>
        <w:t>禹稷行宫与重修的铁门关和晴川阁组成古建筑群，为武汉名胜之一。</w:t>
        <w:br/>
        <w:br/>
        <w:t>禹稷行宫</w:t>
        <w:br/>
        <w:br/>
        <w:t>禹稷行宫</w:t>
        <w:br/>
        <w:br/>
        <w:t>铁门关</w:t>
        <w:br/>
        <w:br/>
        <w:t>铁门关</w:t>
        <w:br/>
        <w:br/>
        <w:t>武汉晴川假日酒店</w:t>
        <w:br/>
        <w:br/>
        <w:t>武汉晴川假日酒店</w:t>
        <w:br/>
        <w:br/>
        <w:t>武汉晴川假日酒店</w:t>
        <w:br/>
        <w:br/>
        <w:t>武汉晴川假日酒店</w:t>
        <w:br/>
        <w:br/>
        <w:t>武汉晴川假日酒店</w:t>
        <w:br/>
        <w:br/>
        <w:t>武汉晴川假日酒店</w:t>
        <w:br/>
        <w:br/>
        <w:t>武汉晴川假日酒店</w:t>
        <w:br/>
        <w:t>湖北省博物馆里面的文物各种喜欢，真心佩服古人的智商和圣美观，门口广场里的小石凳很有趣，风格各异</w:t>
        <w:br/>
        <w:t>这天出门忘记带脑子，钱包忘在酒店里，没有卡没有证件，身无分文，只有手机，外带一堆感冒药还有保温杯[捂脸][捂脸][捂脸]  还好博物馆不要钱，只要过安检就可以进去了[皱眉][皱眉][皱眉]</w:t>
        <w:br/>
        <w:t>p.s.闺蜜比我好点，身上有100多现金还有张卡，这点现金外加支付宝，两个人妥妥玩耍一整天</w:t>
        <w:br/>
        <w:br/>
        <w:br/>
        <w:t>武汉省博物馆</w:t>
        <w:br/>
        <w:br/>
        <w:br/>
        <w:br/>
        <w:br/>
        <w:t>武汉省博物馆</w:t>
        <w:br/>
        <w:br/>
        <w:br/>
        <w:br/>
        <w:br/>
        <w:t>武汉省博物馆</w:t>
        <w:br/>
        <w:br/>
        <w:br/>
        <w:br/>
        <w:br/>
        <w:t>武汉省博物馆</w:t>
        <w:br/>
        <w:br/>
        <w:br/>
        <w:br/>
        <w:br/>
        <w:t>武汉省博物馆</w:t>
        <w:br/>
        <w:br/>
        <w:br/>
        <w:br/>
        <w:br/>
        <w:t>武汉省博物馆</w:t>
        <w:br/>
        <w:br/>
        <w:br/>
        <w:br/>
        <w:br/>
        <w:t>武汉省博物馆</w:t>
        <w:br/>
        <w:br/>
        <w:br/>
        <w:br/>
        <w:br/>
        <w:t>武汉省博物馆</w:t>
        <w:br/>
        <w:br/>
        <w:br/>
        <w:br/>
        <w:br/>
        <w:t>武汉省博物馆</w:t>
        <w:br/>
        <w:br/>
        <w:br/>
        <w:br/>
        <w:br/>
        <w:t>武汉省博物馆</w:t>
        <w:br/>
        <w:br/>
        <w:br/>
        <w:t>巧遇电视台做新年推广活动</w:t>
        <w:br/>
        <w:br/>
        <w:br/>
        <w:t>武汉省博物馆</w:t>
        <w:br/>
        <w:br/>
        <w:br/>
        <w:br/>
        <w:br/>
        <w:t>武汉省博物馆</w:t>
        <w:br/>
        <w:br/>
        <w:br/>
        <w:br/>
        <w:br/>
        <w:t>武汉省博物馆</w:t>
        <w:br/>
        <w:br/>
        <w:br/>
        <w:br/>
        <w:br/>
        <w:t>武汉省博物馆</w:t>
        <w:br/>
        <w:br/>
        <w:br/>
        <w:br/>
        <w:br/>
        <w:t>武汉省博物馆</w:t>
        <w:br/>
        <w:br/>
        <w:br/>
        <w:br/>
        <w:br/>
        <w:t>武汉美术馆</w:t>
        <w:br/>
        <w:br/>
        <w:br/>
        <w:br/>
        <w:t>亢龙太子酒轩</w:t>
        <w:br/>
        <w:br/>
        <w:t>亢龙太子酒轩</w:t>
        <w:br/>
        <w:br/>
        <w:t>亢龙太子酒轩</w:t>
        <w:br/>
        <w:br/>
        <w:t>亢龙太子酒轩</w:t>
        <w:br/>
        <w:br/>
        <w:t>亢龙太子酒轩</w:t>
        <w:br/>
        <w:br/>
        <w:t>亢龙太子酒轩</w:t>
        <w:br/>
        <w:br/>
        <w:t>亢龙太子酒轩</w:t>
        <w:br/>
        <w:br/>
        <w:t>亢龙太子酒轩</w:t>
        <w:br/>
        <w:br/>
        <w:t>亢龙太子酒轩</w:t>
        <w:br/>
        <w:br/>
        <w:t>亢龙太子酒轩</w:t>
        <w:br/>
        <w:br/>
        <w:t>亢龙太子酒轩</w:t>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t>光谷广场</w:t>
        <w:br/>
        <w:t>武汉地铁体验之“蛇形通道入口转圈圈”</w:t>
        <w:br/>
        <w:t>是的，就是地铁口需要过一个蛇！行！通！道！才能进站，人多得扑出来，还好本站是终点站，勉强可以一班车挤入，站在一个四不沾边也没有扶手的站位[捂脸] [皱眉] 完全依靠自我平衡力晃荡11站后换“滴滴”回酒店</w:t>
        <w:br/>
        <w:br/>
        <w:t>光谷广场</w:t>
        <w:br/>
        <w:br/>
        <w:t>光谷广场</w:t>
        <w:br/>
        <w:br/>
        <w:t>武汉晴川假日酒店</w:t>
        <w:br/>
        <w:br/>
        <w:t>武汉晴川假日酒店</w:t>
        <w:br/>
        <w:br/>
        <w:t>武汉晴川假日酒店</w:t>
        <w:br/>
        <w:br/>
        <w:t>武汉晴川假日酒店</w:t>
        <w:br/>
        <w:br/>
        <w:t>武汉晴川假日酒店</w:t>
        <w:br/>
        <w:br/>
        <w:t>武汉晴川假日酒店</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t>这江风吹的哦，3秒形象全无，10秒智商掉一地，心无杂念，一心往前走</w:t>
        <w:br/>
        <w:br/>
        <w:t>武汉长江大桥</w:t>
        <w:br/>
        <w:t>黄鹤楼</w:t>
        <w:br/>
        <w:t>是武汉的城市地标之一，因唐代诗人崔颢“昔人已乘黄鹤去，此地空余黄鹤楼”的诗句而名扬天下，李白、毛泽东等都为黄鹤楼留下了诗词。</w:t>
        <w:br/>
        <w:t>登上黄鹤楼远眺，可以看到滚滚长江和武汉三镇风光。</w:t>
        <w:br/>
        <w:t>李白</w:t>
        <w:br/>
        <w:t>故人西辞黄鹤楼，烟花三月下扬州。</w:t>
        <w:br/>
        <w:t>孤帆远影碧空尽，惟见长江天际流。</w:t>
        <w:br/>
        <w:t>黄鹤楼位于武汉长江南岸的黄鹤楼公园内，是公园的主体景点，公园和黄鹤楼统一售票。</w:t>
        <w:br/>
        <w:t>黄鹤楼与岳阳楼、滕王阁并称为"江南三大名楼"，相传原址始建于三国时期，历代屡建屡毁，今天看到的黄鹤楼，是1985年重建的。</w:t>
        <w:br/>
        <w:t>门票：80/人</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桃花醉小酒馆</w:t>
        <w:br/>
        <w:br/>
        <w:t>桃花醉小酒馆</w:t>
        <w:br/>
        <w:br/>
        <w:t>桃花醉小酒馆</w:t>
        <w:br/>
        <w:br/>
        <w:t>桃花醉小酒馆</w:t>
        <w:br/>
        <w:br/>
        <w:t>桃花醉小酒馆</w:t>
        <w:br/>
        <w:br/>
        <w:t>桃花醉小酒馆</w:t>
        <w:br/>
        <w:br/>
        <w:t>桃花醉小酒馆</w:t>
        <w:br/>
        <w:br/>
        <w:t>桃花醉小酒馆</w:t>
        <w:br/>
        <w:br/>
        <w:t>桃花醉小酒馆</w:t>
        <w:br/>
        <w:br/>
        <w:t>桃花醉小酒馆</w:t>
        <w:br/>
        <w:br/>
        <w:t>桃花醉小酒馆</w:t>
      </w:r>
    </w:p>
    <w:p>
      <w:r>
        <w:t>评论：</w:t>
        <w:br/>
      </w:r>
    </w:p>
    <w:p>
      <w:pPr>
        <w:pStyle w:val="Heading2"/>
      </w:pPr>
      <w:r>
        <w:t>9.武汉一日游</w:t>
      </w:r>
    </w:p>
    <w:p>
      <w:r>
        <w:t>https://you.ctrip.com/travels/youyouctripstar10000/3336745.html</w:t>
      </w:r>
    </w:p>
    <w:p>
      <w:r>
        <w:t>来源：携程</w:t>
      </w:r>
    </w:p>
    <w:p>
      <w:r>
        <w:t>发表时间：2017-1-12</w:t>
      </w:r>
    </w:p>
    <w:p>
      <w:r>
        <w:t>天数：</w:t>
      </w:r>
    </w:p>
    <w:p>
      <w:r>
        <w:t>游玩时间：</w:t>
      </w:r>
    </w:p>
    <w:p>
      <w:r>
        <w:t>人均花费：</w:t>
      </w:r>
    </w:p>
    <w:p>
      <w:r>
        <w:t>和谁：</w:t>
      </w:r>
    </w:p>
    <w:p>
      <w:r>
        <w:t>玩法：</w:t>
      </w:r>
    </w:p>
    <w:p>
      <w:r>
        <w:t>旅游路线：</w:t>
      </w:r>
    </w:p>
    <w:p>
      <w:r>
        <w:t>正文：</w:t>
        <w:br/>
        <w:br/>
        <w:t>星期四的时候大家都在干嘛？</w:t>
        <w:br/>
        <w:br/>
        <w:t>光谷广场</w:t>
        <w:br/>
        <w:br/>
        <w:t>光谷广场</w:t>
        <w:br/>
        <w:br/>
        <w:t>光谷广场</w:t>
        <w:br/>
        <w:br/>
        <w:t>光谷广场</w:t>
        <w:br/>
        <w:t>一直都觉得光谷特别的大</w:t>
        <w:br/>
        <w:br/>
        <w:t>光谷广场</w:t>
        <w:br/>
        <w:br/>
        <w:t>光谷广场</w:t>
      </w:r>
    </w:p>
    <w:p>
      <w:r>
        <w:t>评论：</w:t>
        <w:br/>
      </w:r>
    </w:p>
    <w:p>
      <w:pPr>
        <w:pStyle w:val="Heading2"/>
      </w:pPr>
      <w:r>
        <w:t>10.『武汉印象』在江城不容错过的详尽攻略（带你看超多景点）</w:t>
      </w:r>
    </w:p>
    <w:p>
      <w:r>
        <w:t>https://you.ctrip.com/travels/wuhan145/3332642.html</w:t>
      </w:r>
    </w:p>
    <w:p>
      <w:r>
        <w:t>来源：携程</w:t>
      </w:r>
    </w:p>
    <w:p>
      <w:r>
        <w:t>发表时间：2017-1-12</w:t>
      </w:r>
    </w:p>
    <w:p>
      <w:r>
        <w:t>天数：12 天</w:t>
      </w:r>
    </w:p>
    <w:p>
      <w:r>
        <w:t>游玩时间：</w:t>
      </w:r>
    </w:p>
    <w:p>
      <w:r>
        <w:t>人均花费：3000 元</w:t>
      </w:r>
    </w:p>
    <w:p>
      <w:r>
        <w:t>和谁：和朋友</w:t>
      </w:r>
    </w:p>
    <w:p>
      <w:r>
        <w:t>玩法：自由行，摄影，人文，美食，小资，省钱，穷游，周末游，徒步</w:t>
      </w:r>
    </w:p>
    <w:p>
      <w:r>
        <w:t>旅游路线：武汉，晴川阁，汉口江滩，东湖，古德寺，昙华林，江汉路步行街，黄鹤楼，武汉长江大桥，铁门关，长春观，解放公园，湖北省博物馆，武汉大学，武汉植物园，归元寺，中山公园，武汉欢乐谷，木兰天池，白云洞，古琴台，首义广场</w:t>
      </w:r>
    </w:p>
    <w:p>
      <w:r>
        <w:t>正文：</w:t>
        <w:br/>
        <w:t>相识八年的城市，我也曾不懂自己对于它是何等感情。初见它时，觉得遍地脏文化，司机暴力，随口脱出“你个biaozi”、路人闯红灯成了常态、公交车从来不让人、老师讲课讲到一半能来一句“哎，你们这些学生越来越不像话了”、甚至听一学姐说，那会她刚来江城，不会说</w:t>
        <w:br/>
        <w:t>武汉</w:t>
        <w:br/>
        <w:t>话，那会的公交车收费1.4元？然而有时候常常不带零钱，见别人说“冒的零钱”可以只投一块硬币，然后她知道，原来一句“莫的零钱”的武汉四个字的方言可以省下4毛钱。</w:t>
        <w:br/>
        <w:t>曾几何时，想组织我认识的同学、朋友、哥们一起去看花开花落，云卷云舒，看那璀璨的星空照耀这我们的年华，看那</w:t>
        <w:br/>
        <w:t>晴川阁</w:t>
        <w:br/>
        <w:t>下滚滚东流的水，看那长江桥上夕阳西下的背影，却碍于现实中种种无奈，徒添了一个永远的遗憾。在而后的生活里，我对于江城的印象越来越淡。</w:t>
        <w:br/>
        <w:t>而如今，多少事，仍付笑谈中，离别宴前，一声珍重，消散的是我亦是你？楼台魅影，学海荒凉，阑珊深处，不再有你的身影，我在鉴主楼下，仰望那盛气的蓝天，那么美丽，那么繁华，而终将迎不来你们的喝彩。</w:t>
        <w:br/>
        <w:t>琉璃般的红尘，今生的相遇，是前世的缘。</w:t>
        <w:br/>
        <w:t>那一年，我遇到的，我遇见的是和我性格相似的人能很快成为哥们，但有时候也会有矛盾。我看到的，我看到的是“奥巴马”虽然平时张扬但是十分懂得分寸，会审时度势。印象中最深刻的一回是听室友说他们宿舍又在打游戏，今天完了个通宵，吃饭都是叫外卖的，外人看来也许这是比较过分的，但是往往有些事情可以峰回路转，在遇到正事考研的时候那种临阵磨枪的劲头立马能彰显出他们的睿智与从容。这这不就是我们常说的“everything is attitude”?游戏何尝不是一种attitude?</w:t>
        <w:br/>
        <w:t>这世上往往还有一种友情叫做“在一起时平平淡淡，离开后反而惺惺相惜”。</w:t>
        <w:br/>
        <w:t>陈爷也算我多年的老同学，那几年的相处里面各自有各自的交际圈但也算得上君子之交，大四那年他一个人说走就走踏上大西北的路，在骑行青海湖的路上跟我们说班上的邮箱是多少，给我们寄一包明信片。然后他走了，在后面几年学校的日子里我就这样看着他从国内出差一直到国际出差，而和别人不同的是，这哥们时不时会来武汉和我们一起聚下，这也算得上难能可贵的情景吧。直到我参加工作，有次聚会说到“感觉我们上学的那会没有那么熟悉，反而工作之后发现你人越来越不错”，我心想，是啊，生命中总有那么些人在一起时候觉得无所谓，离开了反而发现那个人的好，当每次聚会时候更加珍惜彼此。而这不仅仅只限于爱情。</w:t>
        <w:br/>
        <w:t>曾经我们都无比向往的大学生活，曾经以为毕业总是遥遥无期，瞬间就来到了毕业的时刻！太多的太多故事不是能够用文字来记录的。过往的八年里，有人轰轰烈烈，有人默默无闻，结果还不是一样终将离开，也许有些人一别就是一辈子，只是留下的记忆不同，可知曾经每个人都在那瞬间尽情的绽放过他别样的风采。</w:t>
        <w:br/>
        <w:t>武汉的那几年里我慕名而去的黄鹤古迹，看尽了那大江东去的豪情，走遍了</w:t>
        <w:br/>
        <w:t>汉口江滩</w:t>
        <w:br/>
        <w:t>的风景，那炫丽的夜景留下的依旧是繁华。单车飞快划过的</w:t>
        <w:br/>
        <w:t>东湖</w:t>
        <w:br/>
        <w:t>，欧式建筑的</w:t>
        <w:br/>
        <w:t>古德寺</w:t>
        <w:br/>
        <w:t>、</w:t>
        <w:br/>
        <w:t>昙华林</w:t>
        <w:br/>
        <w:t>，走了4次的磨山，骑环的长江大桥，逛过的光谷夜景，徒步过的狮子山，华农的油菜花与农家乐，武大的樱花，植物园的异草，森林公园的烧烤，露营的天兴洲、骑行过的梁子湖、江夏的风景，一切的一切都将成为回忆。</w:t>
        <w:br/>
        <w:t>我记得大一那时怀着充满好奇的心来到这里，面对这一群陌生的人和陌生的事。回想我爸送我来武汉的情形和离开的背影偶尔也会感到这陌生的地方并没有那么新鲜。大一那时参加过好多社团协会，练过武术，报过刘钦教的双节棍，当过记者，各类社团的活动参加过；</w:t>
        <w:br/>
        <w:t>上了三次新东方，六级是越考越低，然后我也是愈战愈勇，总共报考了9次6级。英语是硬伤。</w:t>
        <w:br/>
        <w:t>四年里面，基本上把21世纪的经典电影都看过了。</w:t>
        <w:br/>
        <w:t>有人问我，大学那几年有没有什么遗憾？有的，不管什么时候都会有遗憾的。从俞敏洪到马云再到未来，有谁不曾有过遗憾？没有遗憾那还叫大学吗。</w:t>
        <w:br/>
        <w:t>有人说，要是重来一个大学你会怎么过，如果真的重来一个大学我可能还是这么过吧。至少这样真实。</w:t>
        <w:br/>
        <w:t>在这座城市， 它仅仅是人生的一道沿途风景，我永远都只是过客，仅仅是为了更加磨练自己一个必不可少的经历。终有一天会离开。</w:t>
        <w:br/>
        <w:t>七年过去了，七年的人就有着七年的故事，春去秋来人世无常，岁月流淌像梦一场，青春散场没有别样的惊心动魄，也没有罗曼蒂克的浪漫，就这样，长江依旧是长江，学海仍是学海，只是物是人非。 也许将来有一天，这里无非人也非。</w:t>
        <w:br/>
        <w:t>我就不吐糟它了，起初武汉的公交很乱，这是给我的第一印象。但是有很多事情往往习惯了，就好了。知道武汉开通了地铁之后就方便了很多，不过总体感觉交通还是比较慢的。</w:t>
        <w:br/>
        <w:t>有常见的1/2/4号线，大多数景点或者火车站都包含了。另外武汉的公交车比较多，其中比较有特色的就是像777这样的双层公交。2楼看风景比较好。</w:t>
        <w:br/>
        <w:t>说到吃的，自己本身就是吃货。在武汉，想必大家都知道热干面吧。如果去了武汉不来一碗热干面，那就感觉白来了。著名的蔡林记我喜欢户铺巷里面的一家蔡林记。因为热闹吧也许。</w:t>
        <w:br/>
        <w:t>说到吃的，户铺巷、光谷、</w:t>
        <w:br/>
        <w:t>江汉路步行街</w:t>
        <w:br/>
        <w:t>、汉街、街道口这几大吃货地方是必须去的。</w:t>
        <w:br/>
        <w:t>说说在武汉的旅行行程：</w:t>
        <w:br/>
        <w:t>【Day 1】首义文化公园+</w:t>
        <w:br/>
        <w:t>黄鹤楼</w:t>
        <w:br/>
        <w:t>+武昌江滩+</w:t>
        <w:br/>
        <w:t>武汉长江大桥</w:t>
        <w:br/>
        <w:t>+江汉关大楼+汉口江滩</w:t>
        <w:br/>
        <w:t>【Day 2】龟山+</w:t>
        <w:br/>
        <w:t>铁门关</w:t>
        <w:br/>
        <w:t>+晴川阁+蛇山+辛亥革命博物馆+光谷步行街</w:t>
        <w:br/>
        <w:t>【Day 3】昙华林+司门口一条街+</w:t>
        <w:br/>
        <w:t>长春观</w:t>
        <w:br/>
        <w:t>+龙华寺+起义门</w:t>
        <w:br/>
        <w:t>【Day 4】</w:t>
        <w:br/>
        <w:t>解放公园</w:t>
        <w:br/>
        <w:t>+古德寺+江汉路步行街</w:t>
        <w:br/>
        <w:t>【Day 5】</w:t>
        <w:br/>
        <w:t>湖北省博物馆</w:t>
        <w:br/>
        <w:t>+湖北省艺术馆+东湖+东湖楚风园+楚河汉街</w:t>
        <w:br/>
        <w:t>【Day 6】</w:t>
        <w:br/>
        <w:t>武汉大学</w:t>
        <w:br/>
        <w:t>+</w:t>
        <w:br/>
        <w:t>武汉植物园</w:t>
        <w:br/>
        <w:t>+华中农业大学</w:t>
        <w:br/>
        <w:t>【Day 7】</w:t>
        <w:br/>
        <w:t>归元寺</w:t>
        <w:br/>
        <w:t>+</w:t>
        <w:br/>
        <w:t>中山公园</w:t>
        <w:br/>
        <w:t>【Day 8】</w:t>
        <w:br/>
        <w:t>武汉欢乐谷</w:t>
        <w:br/>
        <w:t>【Day 9】</w:t>
        <w:br/>
        <w:t>木兰天池</w:t>
        <w:br/>
        <w:t>【Day 10】梁子湖</w:t>
        <w:br/>
        <w:t>【Day 11】龙泉山+武昌</w:t>
        <w:br/>
        <w:t>【Day 12】</w:t>
        <w:br/>
        <w:t>白云洞</w:t>
        <w:br/>
        <w:t>+谭鑫培公演</w:t>
        <w:br/>
        <w:t>【Day 1】首义文化公园+黄鹤楼+武昌江滩+武汉长江大桥+江汉关大楼+汉口江滩</w:t>
        <w:br/>
        <w:t>首义文化公园位于阅马场旁边，坐公交到阅马场站下车即可，挑选一个好的日子，如果有太阳一定不会让你失望。平时去这里基本都是周末去的。首义公园是免门票的，但是有时候需要排队，因为每天开放的名额有限，需要排队领取。里面基本上是和孙中山相关的东西，笔墨纸砚，你懂得。</w:t>
        <w:br/>
        <w:t>小贴士：</w:t>
        <w:br/>
        <w:t>推荐指数：★★★★</w:t>
        <w:br/>
        <w:t>交通：坐车到阅马场站下车</w:t>
        <w:br/>
        <w:t>建议游玩时间：30分钟</w:t>
        <w:br/>
        <w:t>推荐：如果可以早上来的话尽量早上，几乎不用排队</w:t>
        <w:br/>
        <w:t>那时的我们</w:t>
        <w:br/>
        <w:t>黄鹤楼</w:t>
        <w:br/>
        <w:t>我想对于武汉，恐怕很多人的第一印象就是黄鹤楼，也许是因为很多诗句，如：故人西辞黄鹤楼，烟花三月下扬州；再如哀吾生之须臾，羡长江之无穷。</w:t>
        <w:br/>
        <w:t>黄鹤楼基本上算得上是武汉的地标，然后这门多年我只去过一次，因为始终觉得它的门票很贵。</w:t>
        <w:br/>
        <w:t>黄鹤楼，蛇山，龟山，组成的长江三角在武汉及其具有代表性。</w:t>
        <w:br/>
        <w:t>小贴士：</w:t>
        <w:br/>
        <w:t>推荐指数：★★★★</w:t>
        <w:br/>
        <w:t>交通：坐车到阅马场站下车然后走过去</w:t>
        <w:br/>
        <w:t>建议游玩时间：60分钟</w:t>
        <w:br/>
        <w:t>推荐：一定要去顶楼拍照片，因为顶楼看到的景色基本可以代表武汉，另外楼下就是户铺巷，在这里基本上可以玩一整天。</w:t>
        <w:br/>
        <w:t>俯瞰天下</w:t>
        <w:br/>
        <w:t>武昌江滩：</w:t>
        <w:br/>
        <w:t>从黄鹤楼下来就可以到武昌江滩。武昌江滩时常会有很多人在这里洗澡，虽然有伤大雅，但这也是武汉的文化。我们得尊重他。</w:t>
        <w:br/>
        <w:t>武昌江滩是在长江大桥下面，可以只看到对面的龟山以及长江大桥的。</w:t>
        <w:br/>
        <w:t>如果碰上好天气你就有福了。</w:t>
        <w:br/>
        <w:t>小贴士：</w:t>
        <w:br/>
        <w:t>推荐指数：★★★★</w:t>
        <w:br/>
        <w:t>建议游玩时间：10分钟</w:t>
        <w:br/>
        <w:t>推荐：这里可以放孔明灯</w:t>
        <w:br/>
        <w:t>武汉长江大桥：</w:t>
        <w:br/>
        <w:t>其实这里是二大桥了，不知道把这张图片放到哪里，就放到这里了。</w:t>
        <w:br/>
        <w:t>我最喜欢来这里坐轮渡了说实话，这里的轮渡基本上是2块钱。并且这种船的楼上很具特色。</w:t>
        <w:br/>
        <w:t>江汉关大楼：</w:t>
        <w:br/>
        <w:t>从武昌江滩坐轮渡达到汉口江滩，下了船会路过这个地方的。也算是个代表。从这里走过去就到了江汉路步行街。往前走就到了汉口江滩，不管到哪里，都得来个到此一游的照片吧。</w:t>
        <w:br/>
        <w:t>汉口江滩：</w:t>
        <w:br/>
        <w:t>坐轮渡抵达汉口江滩的情景历历在目。因为每次都要和被人抢地盘看江水，滚滚逝去。</w:t>
        <w:br/>
        <w:t>小贴士：</w:t>
        <w:br/>
        <w:t>推荐指数：★★★★</w:t>
        <w:br/>
        <w:t>交通：做503到终点站下车</w:t>
        <w:br/>
        <w:t>建议游玩时间：40分钟</w:t>
        <w:br/>
        <w:t>推荐：这里夜景也不错。</w:t>
        <w:br/>
        <w:t>轮渡的情景大概就是这样吧，我们轮渡过来的时候看到滚滚东逝去的长江水</w:t>
        <w:br/>
        <w:t>【Day 2】龟山+铁门关+晴川阁+蛇山+辛亥革命博物馆+光谷步行街</w:t>
        <w:br/>
        <w:t>龟山：</w:t>
        <w:br/>
        <w:t>龟山电视塔位于武汉的汉阳区，在龟山上面，在武汉呆了6年去过很多次龟山，但是却没有上过电视塔，绝对是中遗憾。这个有个小策略告诉大家，强烈推荐去龟山一次，最好上电视塔，一晚电视塔几乎就在武汉最佳的观景台，这里几乎最高，可以看到整个武汉，坐车可以到</w:t>
        <w:br/>
        <w:t>古琴台</w:t>
        <w:br/>
        <w:t>站下车，然后往回走一点就到了龟山上山处，门票15，学生证8块。早上赶早一点是不需要门票的。龟山不长，体力比较好的话一个多小时就逛完了，在龟山电视塔就算没有上去在那个位置观看长江大桥几乎那里是最佳的看桥地方，滚滚长江东逝去！</w:t>
        <w:br/>
        <w:t>【交通】：上龟山交通方式很多，可以乘坐503,797,701,703等到鹦鹉大道古琴台下车，然后往回走一段时间就可上山。或者从晴川阁直接上龟山，从古琴台附近下山，走反路。</w:t>
        <w:br/>
        <w:t>【吃】：说道吃，龟山上面没有过多关于吃的东西。下山之后可以到晴川阁附近吃。</w:t>
        <w:br/>
        <w:t>【玩】：龟山，晴川阁，楚风园，长江大桥都在那一块，附近玩的地方还顶多，全程走下来估计也得玩一天，另外长江的轮渡是十分又必须去做一回的。另外到晴川阁里面可以坐轮渡直接回到武昌户普巷。</w:t>
        <w:br/>
        <w:t>【建议】：龟山不是很大，大概花时间2个小时左右可以走完，但是下山之后交通不是很方便，最好从晴川阁轮渡到武昌。不需要消耗太多体力。</w:t>
        <w:br/>
        <w:t>此外:在龟山上电视塔上看武汉的全景比在欢乐谷坐上那个一柱擎天看整个武汉的景色要更美。绝对的。</w:t>
        <w:br/>
        <w:t>我们当时在古琴台下车之后找到了去龟山的路，上山之后看到好多人在那里玩，但不是很挤的那种。之后随便买了点东西吃，然后就去了电视塔了。当时电视塔在专修所以没进去，那门卫说以后会开放的。心想以后再来楼。再走一段时间就到了另一个门口了，下去之后就到了晴川阁。想要吃的地方我们果断轮渡去了武昌。然后去黄鹤楼下面吃了午饭。</w:t>
        <w:br/>
        <w:t>龟山上的风景确实不错。</w:t>
        <w:br/>
        <w:t>铁门关：</w:t>
        <w:br/>
        <w:t>从龟山下来就可以看到铁门关，在往前面走就可以到达晴川阁。</w:t>
        <w:br/>
        <w:t>晴川阁：</w:t>
        <w:br/>
        <w:t>“晴川历历汉阳树，芳草萋萋鹦鹉洲”晴川值得就是晴川阁，在武汉生活多年，几乎只要有同学来这里玩我都会带他去这里，推荐强烈推荐的有2条路线，第一做车到古琴台下车，穿过龟山下了山就能到晴川阁，不需要门票，只需要登记就能进去。第二：更强烈推荐，坐轮渡！！！从武昌江滩做轮渡过来，超级划算，大轮渡2块，小轮渡5块，这里要注意，因为有好几条路线到汉口和汉阳的，请认准去晴川阁的轮渡！！！看着长江大桥到达晴川阁，在船上吹着江风，别有一番滋味。晴川阁经常有人拍婚纱，同时在晴川阁观看长沙大桥是有着别有的气息的。</w:t>
        <w:br/>
        <w:t>小贴士：</w:t>
        <w:br/>
        <w:t>推荐指数：★★★★★</w:t>
        <w:br/>
        <w:t>交通：武昌江滩做轮渡</w:t>
        <w:br/>
        <w:t>建议游玩时间：30分钟</w:t>
        <w:br/>
        <w:t>门票：免费（需要登记）</w:t>
        <w:br/>
        <w:t>推荐：这里夜景也不错。</w:t>
        <w:br/>
        <w:t>蛇山：</w:t>
        <w:br/>
        <w:t>蛇山位于黄鹤楼后面，平时和同学去这里的机会很多，每次来到这里基本上就是提前在前面的站下了，然后上山！上山给我印象最深的地方就是下图的那个鹤踩着龟，旁边有蛇</w:t>
        <w:br/>
        <w:t>小贴士：</w:t>
        <w:br/>
        <w:t>推荐指数：★★★★</w:t>
        <w:br/>
        <w:t>建议游玩时间：30分钟</w:t>
        <w:br/>
        <w:t>门票：无</w:t>
        <w:br/>
        <w:t>推荐：这里很多武汉人在这里早操，散步。可以看见情怀。</w:t>
        <w:br/>
        <w:t>标志建筑</w:t>
        <w:br/>
        <w:t>下山的时候可以看到这个</w:t>
        <w:br/>
        <w:t>辛亥革命博物馆:</w:t>
        <w:br/>
        <w:t>辛亥革命在</w:t>
        <w:br/>
        <w:t>首义广场</w:t>
        <w:br/>
        <w:t>的对面，很遗憾还有一张内部的图，无外图。其实外观的建筑很特殊，可惜当时没有合适的图片。</w:t>
        <w:br/>
        <w:t>小贴士：</w:t>
        <w:br/>
        <w:t>推荐指数：★★★★</w:t>
        <w:br/>
        <w:t>交通：坐车到阅马场下车</w:t>
        <w:br/>
        <w:t>建议游玩时间：30分钟</w:t>
        <w:br/>
        <w:t>门票：免费</w:t>
        <w:br/>
        <w:t>推荐：有好几楼，三楼的天空有点像天幕城。</w:t>
        <w:br/>
        <w:t>光谷步行街：</w:t>
        <w:br/>
        <w:t>说到光谷，对于他我真是有着特殊的感情，因为雄楚大道经过这里的车我几乎坐了无数次。</w:t>
        <w:br/>
        <w:t>再说作为吃货的我们，光谷这么重要的地方怎能错过。无论从大二还是到大四或是毕业，光谷几乎成为我们生活中必不可少的一部分。</w:t>
        <w:br/>
        <w:t>小贴士：</w:t>
        <w:br/>
        <w:t>推荐指数：★★★★★</w:t>
        <w:br/>
        <w:t>交通：777/738到光谷下车。</w:t>
        <w:br/>
        <w:t>建议游玩时间：180分钟</w:t>
        <w:br/>
        <w:t>推荐：这里夜景也不错，当然更重要的是吃吃吃。</w:t>
        <w:br/>
        <w:t>【Day 3】昙华林+司门口一条街+长春观+龙华寺+起义门</w:t>
        <w:br/>
        <w:t>昙华林</w:t>
        <w:br/>
        <w:t>明清时期，这里曾是湖北全省各县秀才下榻与此、苦心研读备考的地方，是清廷负责地方军事衙门的所在地，并有以戈甲命名的营盘。昙华林，作为武汉地区一个比较很有文艺气息的地方，这里看起来依旧古色古香，有很多小巷子，而且巷子里面都是看起来很年轻的文艺店子，不管是奶茶还是小玩具店。它都适合情侣或者一家人来玩。如果你有女票或者男票，一定要带人家来这里走走，不长但是这里人相对武汉的户铺巷少多了，也相对比较安静。关于交通，可以坐车或者地铁到螃蟹甲下车。当走完整昙华林的时候可以顺便去长江边上看看，黄鹤楼武昌江滩汉口江滩都在此处，汉口江滩需要轮渡。强烈推荐下!昙华林适合带女票哦！</w:t>
        <w:br/>
        <w:t>小贴士：</w:t>
        <w:br/>
        <w:t>推荐指数：★★★★</w:t>
        <w:br/>
        <w:t>交通：地铁到螃蟹甲下车。</w:t>
        <w:br/>
        <w:t>建议游玩时间：30分钟</w:t>
        <w:br/>
        <w:t>建议：据说这里后来被拆了， 但是我想如果重走一遍，应该还是可以找到当时的足迹的。</w:t>
        <w:br/>
        <w:t>箱子里面可以看到黄鹤楼</w:t>
        <w:br/>
        <w:t>司门口附近：</w:t>
        <w:br/>
        <w:t>这里当时和同学一起去的，都不知道他怎么找到这里的。只是再回首，记忆依旧在。</w:t>
        <w:br/>
        <w:t>在司门口附近的一个充满文艺的地方，人超级少，我们周末去的，也几乎没有人。</w:t>
        <w:br/>
        <w:t>干嘛呢</w:t>
        <w:br/>
        <w:t>那时的我们，年轻如我们，青春如我们。</w:t>
        <w:br/>
        <w:t>长春观：</w:t>
        <w:br/>
        <w:t>百度说：长春观，中国著名的道教场所之一，是该地区现存的唯一此类建筑，1983年被国务院列为全国重点道教宫观。道观坐落在武汉市内双峰山南侧，传说道教的祖师老子曾经在这里停留，早在公元前3世纪这里就开始有道教建筑出现。元朝时，全真派著名的代表人物丘处机来到这里修炼和传教，使它的规模进一步扩大，因为丘处机被称为长春真人，所以道观就称为长春观。 自建立以来，长春观的影响就不断扩大，在明朝和清朝又继续扩建，形成现在的规模。它坐北朝南，依山而建，主要建筑有山门、灵官殿、太清殿、三皇殿等，布局紧凑，规模宏大。在观内建筑七真殿旁边，有一处功德祠，墙壁上镶嵌着一幅天文全景图，是著名道士立理安在20世纪30年代完成的，对研究古代天文学有很高的参考价值。 现在，长春观不仅是当地的道教活动中心，还是景色优美的旅游胜地，每年有许多游人和信徒前来朝拜。</w:t>
        <w:br/>
        <w:t>对于长春观的印象就是安静，有很多道士，也有尼姑。</w:t>
        <w:br/>
        <w:t>小贴士：</w:t>
        <w:br/>
        <w:t>推荐指数：★★★★</w:t>
        <w:br/>
        <w:t>建议游玩时间：30分钟</w:t>
        <w:br/>
        <w:t>长春观虽然很小，但是挺适合拍照，我记得当时是需要门票的，但是我进去的时候没人，就直接进去了。</w:t>
        <w:br/>
        <w:t>龙华寺：</w:t>
        <w:br/>
        <w:t>龙华寺位于蛇山的下面的一个寺庙，从蛇山上下来之后就可以看到这里，大雄宝殿，好像每个寺庙都会有这个的。</w:t>
        <w:br/>
        <w:t>小贴士：</w:t>
        <w:br/>
        <w:t>推荐指数：★★★★</w:t>
        <w:br/>
        <w:t>交通：从蛇山上下来就是，或者坐车到阅马场然后徒步过去。</w:t>
        <w:br/>
        <w:t>建议游玩时间：10分钟</w:t>
        <w:br/>
        <w:t>起义门：</w:t>
        <w:br/>
        <w:t>说到起义门，每次去火车站可能我会经过这个地方，但是每一次我都没有上来，然后有一回，在一个阳光明媚的日子里，我在这里下车了。和我同学一块，但是那会我对于图片的理解就是到此一游，所以无论什么照片基本上都会有人。而不会拍景，挑选了很多张图，只有这张稍微能入境。</w:t>
        <w:br/>
        <w:t>起义门上面很多雕塑，如果有太阳绝对是个游玩的地方。而我们运气来了的时候，就是这么开心。愿青春，永远伴随我们。</w:t>
        <w:br/>
        <w:t>小贴士：</w:t>
        <w:br/>
        <w:t>推荐指数：★★★★</w:t>
        <w:br/>
        <w:t>交通：738/901到起义门下车</w:t>
        <w:br/>
        <w:t>建议游玩时间：30分钟</w:t>
        <w:br/>
        <w:t>建议：这里比较空旷，要慢慢体会</w:t>
        <w:br/>
        <w:t>【Day 4】解放公园+古德寺+江汉路步行街</w:t>
        <w:br/>
        <w:t>解放公园：</w:t>
        <w:br/>
        <w:t>解放公园的整体风格属于现代园林，最早的风格为西方规则式布局，由园林设计师余树勋设计。</w:t>
        <w:br/>
        <w:t>解放公园里面几乎继承了大中华的元素，值得观看。</w:t>
        <w:br/>
        <w:t>小贴士：</w:t>
        <w:br/>
        <w:t>推荐指数：★★★★</w:t>
        <w:br/>
        <w:t>交通：729/724到解放公园站下车</w:t>
        <w:br/>
        <w:t>建议游玩时间：60分钟</w:t>
        <w:br/>
        <w:t>建议：这里比较大，必须拍照</w:t>
        <w:br/>
        <w:t>古德寺：</w:t>
        <w:br/>
        <w:t>古德寺是在武汉最具特色的佛寺了，里面有个很大的教堂以及外面有一颗大钟。配上有太阳的天气几乎就是绝佳摄影地。里面的佛寺特别值得一拍。这是一座异域风情浓郁的寺庙，核心建筑是仿照缅甸阿难陀寺而建的圆通宝殿。殿顶的九座佛塔，暗含了北斗九星，七显二隐的说法，尝试一下，站在地面任何角度，最多只能看到七座。这里很安静，没有归元寺的嘈杂，闹中取静！我们当时下车之后走了好久的路才找到古德寺，位置比较偏。门票8块，甚至走的时候那售票的人都可能不在。可以进去烧香。关于交通，可以选择公交550/552/627在黄浦大街工农兵路下车然后走500米左右抵达，或者坐地铁2号线转轻轨1号线到头道街站下车。</w:t>
        <w:br/>
        <w:t>小贴士：</w:t>
        <w:br/>
        <w:t>推荐指数：★★★★</w:t>
        <w:br/>
        <w:t>交通：550/552/627在黄浦大街工农兵路下车然后走500米左右抵达</w:t>
        <w:br/>
        <w:t>建议游玩时间：40分钟</w:t>
        <w:br/>
        <w:t>门票：8元</w:t>
        <w:br/>
        <w:t>建议：这里比较小巧，必须拍照</w:t>
        <w:br/>
        <w:t>江汉路步行街：</w:t>
        <w:br/>
        <w:t>江汉路步行街是武汉三大夜景地方之一，并且这里还有地铁，女生的天堂。不过多讲解，自己脑补。</w:t>
        <w:br/>
        <w:t>【Day 5】湖北省博物馆+湖北省艺术馆+东湖+东湖楚风园+楚河汉街</w:t>
        <w:br/>
        <w:t>湖北省博物馆：</w:t>
        <w:br/>
        <w:t>湖北省博物馆和艺术馆以及东湖是挨着 ，这里基本上可以玩一整天。博物馆里面什么都有，还有越王勾剑镇馆之宝。</w:t>
        <w:br/>
        <w:t>小贴士：</w:t>
        <w:br/>
        <w:t>推荐指数：★★★★</w:t>
        <w:br/>
        <w:t>交通：5到东亭地铁站然后走路过去。</w:t>
        <w:br/>
        <w:t>建议游玩时间：40分钟</w:t>
        <w:br/>
        <w:t>门票：无，但是需要排队领取，有时候周末去这里排队的时间超过去里面观看的时间。</w:t>
        <w:br/>
        <w:t>建议：这里大气</w:t>
        <w:br/>
        <w:t>怀念那时的我们</w:t>
        <w:br/>
        <w:t>湖北省艺术馆：</w:t>
        <w:br/>
        <w:t>艺术馆就在博物馆旁边，很有个性的一个地方，相对博物馆人没有那么多。</w:t>
        <w:br/>
        <w:t>门票：无。几乎不用排队</w:t>
        <w:br/>
        <w:t>东湖：</w:t>
        <w:br/>
        <w:t>东湖作为武汉最大的湖，他的美丽不能用太多言语来描述，建议去听涛景区，很多公交可以直达，东湖听涛景区免门票，里面可以划船以及游玩，另外对于自行车爱好者来说很悲剧因为现在不让自行车过去了。但是！！！作为有经验的人高速大家，大门口右边有一条路，可以拐进去！而且旅途有门卫他不会说的，那里的栏杆主要是收私家车钱的，对于自行车不会阻拦。另外东湖还可以去磨山景区。门票60。学生半价。公交路线也有很多。建议整断路骑自行车。因为东湖那是单行线！</w:t>
        <w:br/>
        <w:t>交通：武汉的东湖可以坐车701到终点站到景区门口下车即可。往左边走是走东湖的单行线。</w:t>
        <w:br/>
        <w:t>门票：听涛景区时免费的。磨山门票60</w:t>
        <w:br/>
        <w:t>建议：早些年我是骑单车的，后来东湖听涛景区里面不让进单车的，但是晚一点或者右边有小道是可以进去的。</w:t>
        <w:br/>
        <w:t>东湖有的时候看起来也有云南的感觉</w:t>
        <w:br/>
        <w:t>这是东湖右边的景色，是不是还不错</w:t>
        <w:br/>
        <w:t>东湖里面有一艘大船</w:t>
        <w:br/>
        <w:t>夕阳西下</w:t>
        <w:br/>
        <w:t>东湖很大，磨山也算东湖的另外一个景区可以在听涛景区里面坐船直达也可以騎自行车过去。但是可能有点长并且车比较多，要注意要小心点。另外到了磨山进去门票60学生证30感觉有点小贵。磨山旁边有小船可以度你们过去，一般是15左右一个人，但是又风险的吧， 不过风险不大呢。坐小船说翻就翻如果不是学生就不建议做啦。</w:t>
        <w:br/>
        <w:t>东湖听涛景区里面很赞的，进去之后往左边走是正常路线，可以看到很多游人并且有娱乐项目。往右边走的话你会发现大惊喜。很多雕塑类建筑。还有人在那边钓鱼。推荐！</w:t>
        <w:br/>
        <w:t>关于吃：东湖里面没什么吃的，不过在磨山进去附近继续往前面走一段路就到了武大附近了，那附近吃的还是比较多。</w:t>
        <w:br/>
        <w:t>东湖风景区很大，如果想要骑车走完的话估计要花上一天的时间，最好是本地人周末可以考虑。如果是外地来的想来东湖玩的话建议去磨山看看，或者去东湖听涛景区转会就行了。</w:t>
        <w:br/>
        <w:t>东湖楚风园：</w:t>
        <w:br/>
        <w:t>楚风园位于东湖旁边，我们当时2个人买的团进去的。在里面露营了一个晚上。真佩服当时的精力。</w:t>
        <w:br/>
        <w:t>楚河汉街：</w:t>
        <w:br/>
        <w:t>楚河汉街是武汉后面才开始建筑起来的。他的两边基本都是充满了欧式建筑的风格，两边都是买买买，吃吃吃。我推荐这里的一家餐厅，香秀馆，感觉坏境还可以。</w:t>
        <w:br/>
        <w:t>小贴士：</w:t>
        <w:br/>
        <w:t>推荐指数：★★★★★</w:t>
        <w:br/>
        <w:t>交通：坐地铁4号线到楚河汉街下车</w:t>
        <w:br/>
        <w:t>建议游玩时间：60分钟</w:t>
        <w:br/>
        <w:t>建议：汉秀在旁边有，价格300多块，是武汉的经典之作。可惜我从没去过，如果下次去武汉，一定考虑去看汉秀。</w:t>
        <w:br/>
        <w:t>汉街的夜景是我见过的武汉最好的，没有之一。</w:t>
        <w:br/>
        <w:t>【Day 6】武汉大学+武汉植物园+华中农业大学</w:t>
        <w:br/>
        <w:t>武汉大学：</w:t>
        <w:br/>
        <w:t>作为武汉大学隔壁学校的，这里的樱花对于自己再熟悉不过，对于外地来的告诉你几个小秘诀，一般樱花开的时候只有10多天，选择开花期间去看樱花别有风味，特别是3-4月份，另外强烈建议选择一个好的天气，近来樱花期间进去武大是需要收门票的，20元一位，本校的校友以及其他办正事的人员不需要，但是！收门票的人员基本都是武大的学生，所以人家也有上班时间的，只要你赶早一点八点之前是可以随便进去的，这样就不需要门票的。因为逛的多了，所以对里面很熟悉因此觉得不大，但是走起来还是有距离的，特别是樱花期间人多的时候，武大的正门进去从东湖的校门出来可以看到东湖，景色也 超级赞。</w:t>
        <w:br/>
        <w:t>【交通】：知道街道口吧，外地来的朋友可以做地铁到街道口下车然后走一会就到武大正门口了。公交的话可以坐车到珞狮路北或者武大附近都可以。</w:t>
        <w:br/>
        <w:t>【建议】：武大里面的樱花近年来很火，但是里面的博物馆其实很是十分值得一去的地方。去武大还可以一直往上面走去武大食堂品味下。可以借用武大学生的学生卡帮忙刷一下。</w:t>
        <w:br/>
        <w:t>【吃】：武大外面以及周边很多小吃的，特别是正门附近网珞狮南路走那一段。</w:t>
        <w:br/>
        <w:t>【玩】：武大处于东湖的旁边，武大很多门，从正门进去之后可以从后面东湖的们出来，出来就是东湖了，可以一眼望过去看到对面的尽头。</w:t>
        <w:br/>
        <w:t>不过我还是建议武大里面骑自行车的，因为快嘛，虽然武大很美，但是全部走完的话没有大半天根本走不下来，如果来武汉玩的话花大半天在这里校园里面逛我是觉得不值得的，所以如果是当地的话可以骑自行车穿越。速度和激情挺有感觉的。</w:t>
        <w:br/>
        <w:t>我们当时一行好多人，骑车穿越武大，那叫一个爽。几个人越好从雄楚大道出发来到了珞狮路北，然后杀到武大的大门，进去之后直接上山，又到了武大后门去了东湖。转了一圈又回来了。之后去博物馆罗达了一会。那个时候樱花也有。然后一直在科教大楼附近坐着，看夕阳西下。</w:t>
        <w:br/>
        <w:t>【武大】</w:t>
        <w:br/>
        <w:t>门票：樱花季节20，八点以前进去免费，因为没人来摆点</w:t>
        <w:br/>
        <w:t>建议游玩时间：3-4个小时</w:t>
        <w:br/>
        <w:t>推荐指数：★★★★</w:t>
        <w:br/>
        <w:t>武汉植物园：</w:t>
        <w:br/>
        <w:t>武汉植物园面向生物多样性保护与可持续利用、湿地恢复与大型工程生态安全、全民素质教育三个国家重大需求，重点围绕植物保育遗传学与遗传资源的可持续利用、水生植物生物学与内陆水环境健康、流域生态学与大型水利工程生态安全等学科领域开展基础性、战略性和前瞻性研究;重点收集保育亚热带和暖温带战略植物;利用资源与人才优势，围绕植物与人居环境、生物安全、水与人类健康三个主题开展特色鲜明的科普教育。</w:t>
        <w:br/>
        <w:t>生活武汉多年，第一次去武汉植物园大概是12年，阳光明媚的日子里，直接去了这里，以前都只是路过，这次真的来了，里面植物很多吗，基本上都是平时么见过的，还算挺大的。特备是里面还有一个水潭，一脚猜错了结果差点掉水里面了。</w:t>
        <w:br/>
        <w:t>小贴士：</w:t>
        <w:br/>
        <w:t>推荐指数：★★★★</w:t>
        <w:br/>
        <w:t>建议游玩时间：60分钟</w:t>
        <w:br/>
        <w:t>门票：40，学生票20</w:t>
        <w:br/>
        <w:t>建议：选择好天气</w:t>
        <w:br/>
        <w:t>华中农业大学：</w:t>
        <w:br/>
        <w:t>华农这几年我没少去，好多次都是奔着油菜花去的。华农对我而言出了农家乐就是春天的油菜花，很多人来这里玩。特别是周末。</w:t>
        <w:br/>
        <w:t>小贴士：</w:t>
        <w:br/>
        <w:t>推荐指数：★★★★</w:t>
        <w:br/>
        <w:t>建议游玩时间：60分钟</w:t>
        <w:br/>
        <w:t>门票：无</w:t>
        <w:br/>
        <w:t>建议：选择油菜花开的季节</w:t>
        <w:br/>
        <w:t>【Day 7】归元寺+中山公园</w:t>
        <w:br/>
        <w:t>归元寺：</w:t>
        <w:br/>
        <w:t>归元禅寺位于湖北省武汉市武汉市汉阳区归元寺路，由白光法师于清顺治15年（公元1658年）兴建。占地10公顷，有殿舍200余间，各类佛教经典7000余卷。归元禅寺属于佛教禅宗五家七宗之一的曹洞宗，故称归元禅寺。归元禅寺又被称为“汉西一境”，是因其古树参天，花木繁茂的人文境致而得。同时还是武汉市佛教协会的所在地。它与宝通寺、溪莲寺、正觉寺合称为武汉的四大丛林。</w:t>
        <w:br/>
        <w:t>当初去归元寺的道路还有点远，得从古琴台站转车才到的归元寺。归元寺给我的感觉可不像一般寺庙那么简单，很多人来这里拜佛，并且有一尊大佛很多人在这里拍照。归元寺里面有一个池子，里面有很多乌龟，感觉还是挺可爱。</w:t>
        <w:br/>
        <w:t>小贴士：</w:t>
        <w:br/>
        <w:t>推荐指数：★★★★</w:t>
        <w:br/>
        <w:t>建议游玩时间：60分钟</w:t>
        <w:br/>
        <w:t>交通：乘坐轨道交通4号线,到</w:t>
        <w:br/>
        <w:t>钟家村站</w:t>
        <w:br/>
        <w:t>建议：选择春天去吧</w:t>
        <w:br/>
        <w:t>中山公园：</w:t>
        <w:br/>
        <w:t>武汉市中山公园位于汉口解放大道旁，是全国百家历史名园之一，国家重点公园。公园占地32.8万平方米，其中陆地26.8万平方米，水面6万平方米，绿化覆盖率达到93%。</w:t>
        <w:br/>
        <w:t>我对中山公园的印象就是里面有大蛇以及还有类似过山车的项目，那会还不是很流行去欢乐谷，所以中山公园相当于我们的乐园。</w:t>
        <w:br/>
        <w:t>小贴士：</w:t>
        <w:br/>
        <w:t>推荐指数：★★★★</w:t>
        <w:br/>
        <w:t>建议游玩时间：60分钟</w:t>
        <w:br/>
        <w:t>交通：中山公园地铁站下车</w:t>
        <w:br/>
        <w:t>门票：无，但项目花费各有不一</w:t>
        <w:br/>
        <w:t>【Day 8】武汉欢乐谷</w:t>
        <w:br/>
        <w:t>武汉欢乐谷，是我人生中去的第一次欢乐谷，门票很贵，特别对于当时学生的我。而当时只花了100元在网上买的别人退了的票。白天去的，碰上了天气还算可以的日子，没有让我失望，这是我对欢乐谷的第一印象。</w:t>
        <w:br/>
        <w:t>对于欢乐谷的第二眼印象，是夜场的，当时夜场比较恐怖，有很多怪兽，忘了什么日子了，反正当天晚上很多奇怪的人在游行。</w:t>
        <w:br/>
        <w:t>小贴士：</w:t>
        <w:br/>
        <w:t>推荐指数：★★★★★</w:t>
        <w:br/>
        <w:t>建议游玩时间：1天</w:t>
        <w:br/>
        <w:t>门票：180.推荐各大旅游平台买，可以更便宜点</w:t>
        <w:br/>
        <w:t>交通：566/810在华侨城公交场站</w:t>
        <w:br/>
        <w:t>建议：晚上一定要晚点回，因为晚上更精彩。</w:t>
        <w:br/>
        <w:t>【Day 9】木兰天池</w:t>
        <w:br/>
        <w:t>木兰天池历史悠久，在武汉郊外属于，天池上方有一个很大的水库，到了木兰天池门口进去以后需要走路，大概一个小时才能到，另外中午食物最好自带，建议体力较好的人上去，我们当时走的时候体力比较好所以没怎么用劲就上去了，中途没有吃饭点。到了上面才有。到了上面可以看到湖，可以走小路穿越至另一端也可以做滑倒下去，里面有小孩子玩的滑梯，30元，上面有一根铁链桥，一定要去走走。关于住宿:天池上面有住的，大约150一晚，食物也不贵。关于交通:可以在武汉坐车503到武汉客运港(汉口江滩入门口旁边)坐上午的车，上午发车每个小时一趟，学生证有优惠。建议下午回，记得四点之前要下山！不然没车了！</w:t>
        <w:br/>
        <w:t>我们当时也是早上去的武汉客运港。买了个来回票，然后就出发了，大概2个多小时达到木兰天池，进去之后就看了下景色，之后就一直走在上山的路上。大概走了很长的路吧，路上有卖水的，但是吃饭的地方几乎没有。到了最上面看到天池之后还可以走小路到农家乐那边，那边吃饭的地方比较多，住宿也有。住宿不过太贵了点吧。可能也是因为自己是学生。另外到了天池的顶端那里有娱乐的项目，滑下来之后的项目，30元一个人吧大概，具体的记不清楚了。</w:t>
        <w:br/>
        <w:t>建议：下山一定最好在3点半的时候就开始启程了。因为来回票反回的时间是4点半最晚。不要错过了时间。</w:t>
        <w:br/>
        <w:t>门票：我们买的套票，就是包车来回和景区门票的那种，总共是70多来着（因为有学生证）。</w:t>
        <w:br/>
        <w:t>另外记得背点东西，上山很费体力的。</w:t>
        <w:br/>
        <w:t>【Day 10】梁子湖</w:t>
        <w:br/>
        <w:t>梁子湖是骑行的路线经过的地方。骑行一天，能在路上看到小黄鸭</w:t>
        <w:br/>
        <w:t>【Day 11】龙泉山+武昌</w:t>
        <w:br/>
        <w:t>龙泉山：</w:t>
        <w:br/>
        <w:t>龙泉山位于武汉市东湖新技术开发区龙泉乡。其山东南北三面环水，东面是以盛产武昌鱼名噪海内的梁子湖，南北则有两条山脉自西向东连绵9公里，与处于盆地中的景区形成二龙戏珠之势，形成风景区内7.6平方公里的幽谷风光带。</w:t>
        <w:br/>
        <w:t>龙泉山是武汉周边的地方，也是骑行路线，作为深资骑行者，如果在武汉，这条路线你值得拥有。</w:t>
        <w:br/>
        <w:t>武昌：</w:t>
        <w:br/>
        <w:t>对于武昌，不知道说啥了，多年的感情全部花费在这里的。看图吧，这是平时生活中拍的几张在武昌的图。</w:t>
        <w:br/>
        <w:t>【Day 12】白云洞+谭鑫培公演</w:t>
        <w:br/>
        <w:t>白云洞：</w:t>
        <w:br/>
        <w:t>武汉白云洞位于下川村北五公里处，有白云洞、七星谭洞、牛鼻子洞、黄道士洞、黑龙洞等溶洞。这些溶洞各有特色，异彩纷呈。 白云洞规模较大，景观集中，四周山峦重叠，风光迷人。</w:t>
        <w:br/>
        <w:t>交通：坐车901抵达纸坊，然后再从纸坊问人打听如何去白云洞。</w:t>
        <w:br/>
        <w:t>谭鑫培公园：</w:t>
        <w:br/>
        <w:t>谭鑫培公园是往江夏那条路上走的，经过这里，我后来就在这里下车了，感觉景色还不错。</w:t>
        <w:br/>
        <w:t>乘坐交通905可以抵达文化大道谭鑫培公园站下车。</w:t>
        <w:br/>
        <w:t>旅行的意义</w:t>
        <w:br/>
        <w:t>总是有人无意中问我，人在路途的意义是什么，我想不出来。但是最近深思了一些，如下：</w:t>
        <w:br/>
        <w:t>20岁的时候，我们满腔热血，对世界充满好奇；</w:t>
        <w:br/>
        <w:t>20岁的时候，我们爱疯爱玩，勇敢挑战未来；</w:t>
        <w:br/>
        <w:t>20岁的时候，我们有时茫然，但依然相信自由；</w:t>
        <w:br/>
        <w:t>不忘初心，王者归来！</w:t>
        <w:br/>
        <w:t>人在路途，希望我们永远20岁。</w:t>
        <w:br/>
        <w:t>当你爬过雪山，走过沙漠；</w:t>
        <w:br/>
        <w:t>看过常人不曾见过的风景；</w:t>
        <w:br/>
        <w:t>领悟过常人不曾感受过的天地；</w:t>
        <w:br/>
        <w:t>便没有什么可以阻挡你的脚步。</w:t>
        <w:br/>
        <w:t>然而，事实并非如此，即使走再多路也不能为你整个人生添上浓墨重彩的一笔。</w:t>
        <w:br/>
        <w:t>所以，当你重回自然生活，请记得兢兢业业，按部就班！</w:t>
        <w:br/>
        <w:t>======================================================</w:t>
        <w:br/>
        <w:t>版权声明：</w:t>
        <w:br/>
        <w:t>本游记所有图片均属原创，版权所有；未经许可，禁止任何网站、媒体或个人转载、复制，或利用其它方式下载使用。</w:t>
        <w:br/>
        <w:t>媒体采用或商业用途请用以下方式联系：Email：trandy@foxmail.com</w:t>
        <w:br/>
        <w:t>作者：90后工科男，动能上天入地，静可在家做饭。</w:t>
        <w:br/>
        <w:t>新浪微博：</w:t>
        <w:br/>
        <w:t>@龍行騎迹</w:t>
      </w:r>
    </w:p>
    <w:p>
      <w:r>
        <w:t>评论：</w:t>
        <w:br/>
        <w:t>1.理工大学弟前来报道！过年要带家里人过来玩了。还好看见了你的攻略！哈哈</w:t>
        <w:br/>
        <w:t>2.你好 问一下去木兰天池在客运港买车票咋买？是有专门的售票窗口吗？</w:t>
        <w:br/>
        <w:t>3.楼主是理工的吗23333</w:t>
        <w:br/>
        <w:t>4.就是攻略右下角有个作者提到 能看到你定位的景点</w:t>
        <w:br/>
        <w:t>5.什么提到？</w:t>
        <w:br/>
        <w:t>6.非常喜欢你提供的路线，请问住宿推荐那些地方呢?</w:t>
        <w:br/>
        <w:t>7.你好，我想问一下，你这作者提到是怎么添加上的？</w:t>
        <w:br/>
        <w:t>8.噢噢好的</w:t>
        <w:br/>
        <w:t>9.太晚了就没了。我记得七点半左右最后一班车。具体的可以看坐船时候的表格。可能遇到节假日还会稍微延迟一点之类的。</w:t>
        <w:br/>
        <w:t>10.您好，想请问一下，晚上去江口汉滩游玩回来后还有轮渡回户部巷吗？也就是过江？☺</w:t>
      </w:r>
    </w:p>
    <w:p>
      <w:pPr>
        <w:pStyle w:val="Heading2"/>
      </w:pPr>
      <w:r>
        <w:t>11.第①站，武汉柒游记</w:t>
      </w:r>
    </w:p>
    <w:p>
      <w:r>
        <w:t>https://you.ctrip.com/travels/wuhan145/3338852.html</w:t>
      </w:r>
    </w:p>
    <w:p>
      <w:r>
        <w:t>来源：携程</w:t>
      </w:r>
    </w:p>
    <w:p>
      <w:r>
        <w:t>发表时间：2017-1-17</w:t>
      </w:r>
    </w:p>
    <w:p>
      <w:r>
        <w:t>天数：</w:t>
      </w:r>
    </w:p>
    <w:p>
      <w:r>
        <w:t>游玩时间：</w:t>
      </w:r>
    </w:p>
    <w:p>
      <w:r>
        <w:t>人均花费：</w:t>
      </w:r>
    </w:p>
    <w:p>
      <w:r>
        <w:t>和谁：</w:t>
      </w:r>
    </w:p>
    <w:p>
      <w:r>
        <w:t>玩法：</w:t>
      </w:r>
    </w:p>
    <w:p>
      <w:r>
        <w:t>旅游路线：</w:t>
      </w:r>
    </w:p>
    <w:p>
      <w:r>
        <w:t>正文：</w:t>
        <w:br/>
        <w:t>从携程订的酒店和机票，出行都是滴滴打车，因为带着柒公主，坐地铁太拥挤不方便。整体对武汉印象很好，喜欢它，值得再来。好吧，直接进入正题。</w:t>
        <w:br/>
        <w:t>第一天，上长江大桥时，着实激动了一番，有一种莫名的骄傲，终于不是在地图上或电视上看长江了。</w:t>
        <w:br/>
        <w:br/>
        <w:t>这次这篇《武汉柒游记》写完了，才发现还没有去黄鹤楼，虽然它就在我住的酒店窗户的外面。还没有夜游长江，还没有步行长江大桥，还没有……看来，武汉我还是得来，不知道为什么，好喜欢它。这也许是我的另一篇章的开始，让我们一起浪迹天涯。</w:t>
        <w:br/>
        <w:t>🍀武汉动物园</w:t>
        <w:br/>
        <w:t>地址：武汉市汉阳区墨水湖畔动物园路60号</w:t>
        <w:br/>
        <w:t>开放时间：8:00-17:00（清园时间20:00）</w:t>
        <w:br/>
        <w:t>最佳时节：春季和秋季，避开夏季</w:t>
        <w:br/>
        <w:t>游览时长：3-6小时</w:t>
        <w:br/>
        <w:t>门票门市价：20元</w:t>
        <w:br/>
        <w:t>带领孩子去，绝对是不错的选择。是半传统的动物园，动物被关在笼子里，但可以花钱买食物，喂部分动物，例如长颈鹿，猴子。动物种类较为齐全，园内面积很大，特别喜欢它的造景。纯正大自然景观，给人很惬意的感觉。要是自助游，不赶时间的话，看动物走累了，在园内草坪上野餐，看孩子们嬉闹，呼吸着新鲜的空气，也是一种美哉。</w:t>
        <w:br/>
        <w:t>整个游园下来，不紧不慢也得半天时间。由于动物园太大，园内设有观光车，直接往返于动物园大门和最里面的地方，按人数收费。</w:t>
        <w:br/>
        <w:t>🍀武汉街景</w:t>
        <w:br/>
        <w:t>武汉是个有历史和现代相结合的城市，以往的建筑有韵味，现代主义的高楼大厦有新颖。绿化做的特别棒，郁郁葱葱，使人心旷神怡。</w:t>
        <w:br/>
        <w:t>🍀欢乐谷</w:t>
        <w:br/>
        <w:t>地址：东湖生态旅游风景区欢乐大道196号（近武汉火车站）</w:t>
        <w:br/>
        <w:t>开放时间：日09:00~18:00           夜场18:00~22:00</w:t>
        <w:br/>
        <w:t>从美团上买的欢乐谷夜场的票——奇幻灯光节。凭着扫描身份证进入，高科技，很环保。白天开放的一些大型惊险刺激的游乐项目都关闭了，开放着的这些也仅够玩了。由于柒公主的身高达不到项目的标准，我们只有走马观花的份了。旋转木马，是两层的大型款，加上绚丽的灯光，那叫一个美不胜收的童话世界，一下子就俘获了男女老少的那颗童真的心。灯光节都是大型的各种造型，逼真、童趣，和我们80后小时候的灯光节相比，完全不一个概念。到了7点还有游园队伍，很是热闹。</w:t>
        <w:br/>
        <w:t>闹中取静，喜欢这渔光寨。让你在一群人的热闹中，得一份恬静。问问你的内心独白，为谁，祈愿安好。生活不止眼前的苟且，还有愿望与祝福。愿你心中的那个他，幸福安康。</w:t>
        <w:br/>
        <w:t>🍀昙华林</w:t>
        <w:br/>
        <w:t>地址：湖北省武汉市武昌区湖北中医药大学旁边</w:t>
        <w:br/>
        <w:t>不论是不是文艺青年，都应该来这里走走。说不定哪一点，在这里就让你看到了诗和远方的方向。</w:t>
        <w:br/>
        <w:t>回来后翻攻略看到了别人的评论，“可以在昙华林的街道委员会办公室里去领取 景区的地图，做的特别精致，有珍藏价值，而且不用钱”，吼吼～果断收藏，下次必去办公室走一遭。</w:t>
        <w:br/>
        <w:t>在昙华林街头的电线杆子上挂着的，在这个不食人间烟火的文艺地段上，是不是很有市井的生活气息。</w:t>
        <w:br/>
        <w:t>去这里，最好把攻略做全了，要不就如我一样傻傻的不知路在何方。攻略必做的原因还有就是，能让你知道每个独一无二小店的闪光点在哪，是不是你的菜。反正这里有好多咖啡店、甜品店等，各有各的特色。慢生活，慢节奏，让我们放慢脚步，慢慢品味这一条街的韵味。反正我决定了，每次来武汉，必来昙华林。因为我相信，它会给我带来不断的惊喜。</w:t>
        <w:br/>
        <w:t>大水的店，好多攻略上都有提到。咖啡真的很浓厚，拉花技术也棒棒哒，重头戏是它的装修。他家好多好多充满回忆的小玩意，感觉坐下了就不想走了。</w:t>
        <w:br/>
        <w:t>你会给未来时光里的谁写封信呢？</w:t>
        <w:br/>
        <w:t>喂，你还好吗？我想你了。七龙珠找到了，我们呼唤神龙吧，噢耶！</w:t>
        <w:br/>
        <w:t>深夜食堂正在筹划中。下次来，点一份美食，微笑着对待爱情。</w:t>
        <w:br/>
        <w:t>玫瑰花饼，散发着玫瑰的芳香，满足着欲望的味蕾。让我想起了手嶌葵的《the rose》，I say love it is a flower，And you it''s only seed。</w:t>
        <w:br/>
        <w:t>街道主路的两旁有好多辅道，尝试着让自己“迷路”，会有不一样的收获。</w:t>
        <w:br/>
        <w:t>尊重原创，尊重民间手工艺人，每个人在所在领域独占鳌头，他们作品就是如此独一无二，如此魅力非凡。不论金钱多少，总会找到你所钟情的那一款。</w:t>
        <w:br/>
        <w:t>🍀湖北美术馆&amp;湖北省博物馆</w:t>
        <w:br/>
        <w:t>地址：（省博）武汉市武昌区东湖路156号（美术馆在旁边）</w:t>
        <w:br/>
        <w:t>开放时间：9:00-17:00（周一闭馆，15:30停止入馆）</w:t>
        <w:br/>
        <w:t>游览时长：2-3小时</w:t>
        <w:br/>
        <w:t>门票价格：免费（只需过安检）</w:t>
        <w:br/>
        <w:t>要是省博和省美全部慢慢逛来，得花费大半天时间，最好是带点吃的去。就近两旁吃饭的地方相对较少。在省美的路旁有个卖手抓饼类似的小推车，由于从省博出来，正好午饭饭点时，小摊旁有好几个排队买东西吃的，那天下雨，我们就没有考虑排队，就直接去了省美。大厅右手边方向有个西餐厅，味道一般，偏贵。哎呀，一说到吃，就刹不住车了，跑题了。</w:t>
        <w:br/>
        <w:t>还是先说省博吧。要是孩子上小学之后，应该真能体会学到懂到一些东西吧。柒公主还是太小，看不懂，也不感兴趣。历史的东西，本身就需要沉淀下来才能体会到内涵。柒公主走马观花两个展区，就嚷嚷着要走了。所领略的，就那编钟和青铜器比较有震撼。可以提前查一下演奏编钟的时间，看一场编钟音乐会，真是不亦乐乎。</w:t>
        <w:br/>
        <w:t>省美，和省博相比，比较适合小朋友。艺术的熏陶，耳濡目染的体会，带给我们不一样的视听感受。艺术品，柒公主比较喜欢。艺术本身就是充分发挥着想象，天马行空，很有新意。二楼的一个展区，记录着在湖北艺术萌芽的发展史。其实省美也没有逛完，又被柒公主拉出来了。看来，真得等她再大一点后再来吧。</w:t>
        <w:br/>
        <w:br/>
        <w:t>🍀吃</w:t>
        <w:br/>
        <w:t>这次真没有攻略武汉的地道美食，就是随走随吃了。主要是，我住在户部巷那条繁华商业街上。你懂哦，户部巷，意味着什么哦，吼吼～推荐几个去过还不错的店吧。</w:t>
        <w:br/>
        <w:t>♡我家小馆，一家鄂菜馆，服务好，菜品正宗。口味好。</w:t>
        <w:br/>
        <w:t>♡外婆家，价格不贵，味道好，就是店面太大，对于我这个路痴来说，总是找不到自己的餐桌在哪。</w:t>
        <w:br/>
        <w:t>♡老街烧烤，本以为是吃烧烤的店，结果是个bar。氛围不错，就是撸串太贵了。推荐芝士烤薄饼，好好次。</w:t>
        <w:br/>
        <w:t>♡热干面必吃。蔡林记的豆沙和牛肉汤面，真得很推荐。户部巷的好吃的，举不胜举，你看中啥就吃吧。为啥武汉，连玉米都是那么的好次呢？为啥？为啥？</w:t>
        <w:br/>
        <w:t>（武汉司机说，其实武汉最好吃的地方在汉口。世界那么大，我想去尝尝。）完蛋了，这个点又饿了，直咽口水，给我个牛肉汤面吧。</w:t>
        <w:br/>
        <w:t>🍀逛</w:t>
        <w:br/>
        <w:t>但说逛街的话，我只逛了户部巷商业街、江汉路步行街、汉街。打折，折扣，各种买买买。品牌旗舰店，各品牌的折扣区总能淘到好货，毕竟是省会，大城市，哪怕折扣区淘的也都有尖货。新款有满额减或满件打折等优惠活动。商场也是林林总总的矗立在那里等着你，万达就有好几个呢。购物，一个字，爽歪歪。</w:t>
        <w:br/>
        <w:br/>
        <w:t>🍀武汉科技馆新馆</w:t>
        <w:br/>
        <w:t>地址：武汉港客运大楼原址（离江汉路步行街很近）</w:t>
        <w:br/>
        <w:t>开放时间：09:00~16:30周一闭馆，15点之后不在发放门票。</w:t>
        <w:br/>
        <w:t>这真是孩子们的探索乐园，大人也玩得不亦乐乎。面积很大，很有趣，要是认真逛下来，需要一整天，可以带些吃喝在里面休憩时享用。要是没带也没有关系，每个休息区都有接饮用水区域和自动售卖机，除了饮料之外，还有热的旺仔牛奶和八宝粥，如此贴心，都让我受宠若惊了。我和柒公主逛了5个小时，只逛了一半，真得有太多值得看、玩、互动的地方。不管是带孩子，还是年轻人，都是个非常值得去的地方，真的太好玩了。下次必须得再来呀。</w:t>
      </w:r>
    </w:p>
    <w:p>
      <w:r>
        <w:t>评论：</w:t>
        <w:br/>
        <w:t>1.小吃的话，当属户部巷的琳琅满目。我个人觉得铁板鸭肠（几步远就会遇到一家，竹签子一大把，喜欢辣的盆友们不要错过），梅花糕（一对老夫妇推小车卖的，人特别好，东西也好吃），热干面（推荐黑芝麻味，虽然黑糊糊的，但真的很香），牛肉汤面（真正的浓汤，大块的牛肉，吃一碗回味无穷），煮玉米（玉米脆甜口感，不是煮时加糖的那种，一种自然的玉米香甜味，超赞），种类真的很多，举不胜举。</w:t>
        <w:br/>
        <w:t>2.也曾经去过，还想再去一次。再去的话我一定要好好设计一下了。</w:t>
        <w:br/>
        <w:t>3.亲，一路吃下来最好吃的是哪家店啊？我其实比较喜欢路边的小店，感觉更接地气。</w:t>
        <w:br/>
        <w:t>4.给自己一点时间，出去走走，会发现更多生活的美好。</w:t>
        <w:br/>
        <w:t>5.真好，看着你的游记很有去一趟的冲动，让繁忙的工作慢下来。</w:t>
      </w:r>
    </w:p>
    <w:p>
      <w:pPr>
        <w:pStyle w:val="Heading2"/>
      </w:pPr>
      <w:r>
        <w:t>12.武汉走走停停，吃吃逛逛</w:t>
      </w:r>
    </w:p>
    <w:p>
      <w:r>
        <w:t>https://you.ctrip.com/travels/wuhan145/3345539.html</w:t>
      </w:r>
    </w:p>
    <w:p>
      <w:r>
        <w:t>来源：携程</w:t>
      </w:r>
    </w:p>
    <w:p>
      <w:r>
        <w:t>发表时间：2017-1-20</w:t>
      </w:r>
    </w:p>
    <w:p>
      <w:r>
        <w:t>天数：3 天</w:t>
      </w:r>
    </w:p>
    <w:p>
      <w:r>
        <w:t>游玩时间：1 月</w:t>
      </w:r>
    </w:p>
    <w:p>
      <w:r>
        <w:t>人均花费：2000 元</w:t>
      </w:r>
    </w:p>
    <w:p>
      <w:r>
        <w:t>和谁：夫妻</w:t>
      </w:r>
    </w:p>
    <w:p>
      <w:r>
        <w:t>玩法：自由行，摄影，人文，美食，自驾，周末游，徒步，半自由行，跟团，购物</w:t>
      </w:r>
    </w:p>
    <w:p>
      <w:r>
        <w:t>旅游路线：黄鹤楼，武汉长江大桥，武汉，户部巷，东湖，武汉大学</w:t>
      </w:r>
    </w:p>
    <w:p>
      <w:r>
        <w:t>正文：</w:t>
        <w:br/>
        <w:t>第1天</w:t>
        <w:br/>
        <w:t>黄鹤楼</w:t>
        <w:br/>
        <w:br/>
        <w:t>凌晨四点多从</w:t>
        <w:br/>
        <w:t>武昌站</w:t>
        <w:br/>
        <w:t>下车，距离天亮六点刚过还早。百度地图步行导航了一下，黄鹤楼离得也并不算远，遂决定步行前往。如果是打车过去，早到了其实也不知道该做什么，也许还是在寒风中瑟瑟发抖：）选择步行还因为能对城市有一个直观的印象。打上车多半也是走马观花一般。</w:t>
        <w:br/>
        <w:t>地图导航给我导到了黄鹤楼东门的停车场附近，一个人打着强光手电摸着黑走在景区的路上，没有一点害怕，只是内心觉得有一点蓝瘦香菇的感觉。东门那里没看到黄鹤楼，只有一个牌楼和游客集散中心。随手拍了张牌楼边下楼梯继续向前走。</w:t>
        <w:br/>
        <w:t>黄鹤楼公园的牌楼</w:t>
        <w:br/>
        <w:t>下了台阶才知道自己当前位置在东门，离西门的黄鹤楼还有一段距离。</w:t>
        <w:br/>
        <w:t>黄鹤楼简介</w:t>
        <w:br/>
        <w:t>售票时间</w:t>
        <w:br/>
        <w:t>位置交通</w:t>
        <w:br/>
        <w:t>途径经过一处景观时，随手拍了一张。拍完发现天已见亮。鉴于还没看到楼天就要亮了，这个时间景区也不开放，决定打车到</w:t>
        <w:br/>
        <w:t>武汉长江大桥</w:t>
        <w:br/>
        <w:t>拍日出。</w:t>
        <w:br/>
        <w:t>武汉长江大桥</w:t>
        <w:br/>
        <w:t>武汉长江大桥是长江上的第一座大桥，也是新中国成立后在长江上修建的第一座复线铁路、公路两用桥，被称为“万里长江第一桥”。大桥建成伊始即成为</w:t>
        <w:br/>
        <w:t>武汉</w:t>
        <w:br/>
        <w:t>市的标志性建筑。</w:t>
        <w:br/>
        <w:t>打车到了长江大桥的西侧的一个路口下车，计划着向东拍几张逆光的照片，然而天公并不作美。日出时间已经过了快半小时也不见太阳露面。怎么可能每次出行都有好天气。点正点背的事吧。上次拍大连跨海大桥也是一样的大阴天。好像我拍桥天气都不太给面子哈。</w:t>
        <w:br/>
        <w:t>整个天地都笼罩在一片压抑的灰色之中。你们看到的蓝天都是经过“毁涂咻咻”处理过的哈哈哈，主要是不想让看图的人也跟着一块压抑。</w:t>
        <w:br/>
        <w:t>武汉长江大桥的桥头。</w:t>
        <w:br/>
        <w:t>桥西岸的电视塔看起来是一个很好的制高点。俯拍武汉全貌应该不错。以后有机会要去看看。</w:t>
        <w:br/>
        <w:t>上桥了，总要来个留念照。拉着箱子走在桥上。</w:t>
        <w:br/>
        <w:t>桥上看长江。我要说这是黄河，你大概也会信：）因为江水就是土黄色的。</w:t>
        <w:br/>
        <w:t>三层的大桥，下面通船，中间通铁路。上面是公路和步行道。</w:t>
        <w:br/>
        <w:t>桥全长1.67公里，桥上也没法打车，只能步行。跟之前大连的跨海大桥一比，距离倒是小意思。比较蓝瘦香菇的是全程走下来都没见到太阳。到了桥尾，就能看到不远处的黄鹤楼了。</w:t>
        <w:br/>
        <w:t>这个位置看，黄鹤楼更明显了。一看时间已经七点多了。</w:t>
        <w:br/>
        <w:t>从大桥大东岸继续走，有一处下楼的楼梯。顺着图示的方向下去后左转，直接去</w:t>
        <w:br/>
        <w:t>户部巷</w:t>
        <w:br/>
        <w:t>小吃街。</w:t>
        <w:br/>
        <w:t>我其实还好信的走到了对面黄鹤楼西门那里看了看，不买门票进入也没什么太好的机位可拍了。天宫如此不作美，登楼的冲动也木有了。直接取户部巷吃早餐啦。</w:t>
        <w:br/>
        <w:t>户部巷是武汉有名的美食一条街。各种武汉的特色美食，还有周边其他地方的美食在这里都能吃得到。由于我去的比较早，街上好多店铺还没有开，人显得不是很多。并且，户部巷的一条巷子在改然气管道，好多店铺处于封闭状态。然而这并不影响一个吃货摄影师逛街的心情。</w:t>
        <w:br/>
        <w:t>户部巷的牌楼</w:t>
        <w:br/>
        <w:t>超爱武汉的三鲜豆皮。看着就有食欲，吃着更香。</w:t>
        <w:br/>
        <w:t>其次，武汉最有名的小吃当数热干面啦。武汉最有名的两家，一是蔡林记，二是老汉口。说来有点惭愧，来之前没好好做功课，也不知道哪里最正宗，最后居然是在一家挂着老北京炸酱面的小店里吃的热干面，我的天……这么神奇吗。不过小店的热干面味道也不错的。至少比学校吃到的神马红油热干面强多了。</w:t>
        <w:br/>
        <w:t>小店的粉，蹭人家的粉拍的：）</w:t>
        <w:br/>
        <w:t>鸭脖这个你们肯定也不陌生，什么周黑鸭，什么久久鸭。北京也能吃到的，我只是拍拍，不买。</w:t>
        <w:br/>
        <w:t>这个小煎包很好吃。肉馅的。</w:t>
        <w:br/>
        <w:t>上面撒的豆瓣酱很提味。</w:t>
        <w:br/>
        <w:t>剩下的遍地都有的，没什么特色，看看就好。就不一一介绍了，肚子容量有限，也吃不过来。</w:t>
        <w:br/>
        <w:t>这里卖各种果汁，摆起来很好看。孝感米酒也是湖北的特色。</w:t>
        <w:br/>
        <w:t>这家店前排队的人还蛮多的，可惜没肚子去吃了。</w:t>
        <w:br/>
        <w:t>好cute的椰子哇。</w:t>
        <w:br/>
        <w:t>街边的一家</w:t>
        <w:br/>
        <w:t>湖北特产</w:t>
        <w:br/>
        <w:t>店，主要是卖武汉三宝：武昌鱼，鸭脖，热干面。以塑封包装为主，可以购买后直接邮寄。可惜的是居然没有网店。</w:t>
        <w:br/>
        <w:t>武汉天鹅恋情侣酒店积玉桥店</w:t>
        <w:br/>
        <w:t>户部巷吃饱喝足，早起的疲倦加上一早上的长走让身体甚是乏累，于是直接打车到当天的驻地——武汉天鹅恋情侣酒店积玉桥店。离户部巷很近，打的士10块钱左右。</w:t>
        <w:br/>
        <w:t>到了酒店，办好入住，放下行李，放上一缸热水，舒服的泡个澡，然后小憩一下。酒店的客房宽敞舒适，有独立淋浴间间，配备超大浴缸，淋浴间花洒水量充沛，洗澡很舒适。干湿分离卫生间。</w:t>
        <w:br/>
        <w:t>汉口里</w:t>
        <w:br/>
        <w:t>汉口里是一处原汁原味的民国风情历史文化街。现在发展成为一条商街。古色古香的建筑风格非常适合来这里摄影取景。来之前就听朋友介绍说，武汉有一处拍照的好去处。好多当地人，影楼工作室会在那里拍婚纱写真。身为摄影师岂能不到这么个拍照的好去处走走。</w:t>
        <w:br/>
        <w:t>整条商区主要是三条街，临街各种餐馆、咖啡馆、礼品店、工艺品店等。除了拍照在这尝尝美食应该也很不错。街上的所有餐馆都敞着窗，你可以通过窗直接看到后厨忙碌的景象，并被餐馆里散发出的美食的香气所吸引。给我印象最深的是走在街上，被一家烧烤店烤串的味道所吸引，艾玛你暴露喜好了。若不是晚上另有安排估计肯定会冲进去撸串撸个够。</w:t>
        <w:br/>
        <w:t>从汉口里归来回到酒店，在酒店吃自助晚餐。晚餐和第二天的早餐都在一个地方，后面一起写。</w:t>
        <w:br/>
        <w:t>平面图</w:t>
        <w:br/>
        <w:t>两个汉子与四个妹子来逛街。</w:t>
        <w:br/>
        <w:t>哈哈。看到个老村长。来杯老村长，快乐共分享。对不起！我收钱了，这句广告词不得不说：）</w:t>
        <w:br/>
        <w:t>参（餐）差（叉）咖啡博物馆，我喜欢叫餐叉哈哈哈。</w:t>
        <w:br/>
        <w:t>拍这张照片的时候，耳边被湖南臭豆腐的小喇叭广播环绕着。在湖北卖湖南臭豆腐的还挺多的，据说还是空运过来的？</w:t>
        <w:br/>
        <w:t>过早在当地是吃早餐的意思。</w:t>
        <w:br/>
        <w:t>巷子里随处可见的拍写真的新人，以及凹造型的妹子以及各种长枪短跑的摄影师。</w:t>
        <w:br/>
        <w:t>三条街的交汇口处是一家教堂。</w:t>
        <w:br/>
        <w:t>教堂的对面是</w:t>
        <w:br/>
        <w:t>欧式建筑。</w:t>
        <w:br/>
        <w:t>汉口里牌楼。</w:t>
        <w:br/>
        <w:t>一面写满武汉街道的墙。</w:t>
        <w:br/>
        <w:t>一家充满艺术气息的工作室。</w:t>
        <w:br/>
        <w:t>这家就是我之前说的味道特别香的烧烤店。</w:t>
        <w:br/>
        <w:t>老字号的酒楼。在媚外闻起来味道就很好。</w:t>
        <w:br/>
        <w:t>一家小礼品店。</w:t>
        <w:br/>
        <w:t>汉口里邮局。</w:t>
        <w:br/>
        <w:t>第一眼就被这个场景所吸引了，绝对是拍婚纱写真的一处好地方，可惜木有模特，只能自己定时拍跑过去应个景，模特搓了一点，见谅！</w:t>
        <w:br/>
        <w:t>第2天 早餐，江边骑行</w:t>
        <w:br/>
        <w:t>第二天一早来到一层大厅吃自助早餐，酒店的自助餐品类齐全，味道也很好。各种水果，点心，中西餐，还有日料生鲜等。餐厅在圆形的穹顶下，十分有格调。用早餐时，服务员会为你端上一杯咖啡。</w:t>
        <w:br/>
        <w:t>用完早餐，在酒店周边转了转。酒店有全新的山地车出租，酒店正面临江，后面是国际会议中心。入住期间正好在办武汉车展。</w:t>
        <w:br/>
        <w:t>大堂正对面蓝色穹顶是酒店的自助餐厅。</w:t>
        <w:br/>
        <w:t>滨江公园步行道。</w:t>
        <w:br/>
        <w:t>租辆自行车道江边骑行。</w:t>
        <w:br/>
        <w:t>光谷步行街 光谷小吃街</w:t>
        <w:br/>
        <w:t>光谷即武汉</w:t>
        <w:br/>
        <w:t>东湖</w:t>
        <w:br/>
        <w:t>新技术开发区。是武汉的高新技术区，有点类似北京的中关村。这一代集中了众多的知名高校和高新技术企业。然而，这并不是重点。光谷步行街是一条繁华而热闹的步行街，人非常多，感觉一点也不输北京西单。</w:t>
        <w:br/>
        <w:t>步行街有意大利风情街和德式风情街。也是个挺适合拍照和逛街的地方。只是人不是一点点的多。</w:t>
        <w:br/>
        <w:t>意大利风情街</w:t>
        <w:br/>
        <w:t>教堂。</w:t>
        <w:br/>
        <w:t>教堂内部。</w:t>
        <w:br/>
        <w:t>飞机主题餐厅，一个按照1：1的飞机模型的餐厅，可以在里面用餐，需要预定哦。旁边是一辆加长长长的悍马。</w:t>
        <w:br/>
        <w:t>光谷小吃街</w:t>
        <w:br/>
        <w:t>与德意风情街相邻的一条街，是光谷的小吃街。这里也是美食小吃的聚集地。临街各式各样的小吃店。提到武汉你首先会想到热干面，武汉最有名的热干面当数蔡林记，其次就是老汉口。光谷小吃街上便有一家老汉口。武汉的小吃店里有一个特点，只有一次性的餐具。不管吃的是什么，基本都是纸质的或者塑料的一次性餐盒。</w:t>
        <w:br/>
        <w:t>武汉名吃——老汉口热干面点。</w:t>
        <w:br/>
        <w:t>老汉口地道的热干面，</w:t>
        <w:br/>
        <w:t>店门口的锅盔。一种薄脆的饼吧，要刚出锅的时候吃口感最佳。</w:t>
        <w:br/>
        <w:t>鸡蛋米酒。</w:t>
        <w:br/>
        <w:t>排骨莲藕汤也是武汉的比较有名的小吃</w:t>
        <w:br/>
        <w:t>长沙臭豆腐，第一次吃。选的微辣口味。辣度还可以接受，辣味主要来自豆腐里面灌进去的泡椒。这一股辣味，跟之前吃到的酸菜面里的辣味差不多，所以还是可以接受的。</w:t>
        <w:br/>
        <w:t>每个臭豆腐里面都会灌汤汁，闻起来其实并没有多臭，跟东北吃的臭豆腐比臭味比完全就不是一个量级。</w:t>
        <w:br/>
        <w:t>锡纸花甲粉，这也不知道是哪里的特色，在北京经常见没吃过，这次到这尝了一回。味道还行。</w:t>
        <w:br/>
        <w:t>武汉大学</w:t>
        <w:br/>
        <w:t>各种小吃吃饱喝足，稍作休息，还有一个下午的时间。光谷是武汉的高新区，高校林立，最知名的当属武汉大学了。武大的樱花非常有名，虽然现在不是花期，然而不妨先来踩踩点。</w:t>
        <w:br/>
        <w:t>打车从光谷到武汉大学的标志性的大牌楼位置。武大的校园很大，大到校园内通小巴车。校内刷卡1元，校外2元，小巴车有两趟，一趟是文理学部的车能到樱花大道，另一趟工学部的车不到，为什么要说这个呢？因为我看到后面的车人多跑到前面的一趟车结果就做错车了：）无奈只能中途下车步行。连续一天半的阴天，终于在我们在到达武大校园时放晴了，鱼鳞般的云映衬在蓝色的天空中。甚是好看。多云的天气通常会有很好的晚霞。对于摄影师这一趟觉得值了！</w:t>
        <w:br/>
        <w:t>国立武汉大学的标志性的大牌楼。</w:t>
        <w:br/>
        <w:t>牌楼前的校训石碑。</w:t>
        <w:br/>
        <w:t>牌楼的背面是繁体的文法理工农医。</w:t>
        <w:br/>
        <w:t>牌楼向前走两三百米会看到小巴车。开始以为两辆是一趟线路，上了车才知道，前面的是另一条线，上车前一定要注意看牌子。</w:t>
        <w:br/>
        <w:t>武汉大学标本楼，面向楼的左手一侧便是樱花大道了。</w:t>
        <w:br/>
        <w:t>樱花大道石碑，这条小路便是樱花大道。</w:t>
        <w:br/>
        <w:t>樱花大道上的樱花城堡。去的时候楼顶正在翻修。台阶的顶端是早期建筑图书馆。</w:t>
        <w:br/>
        <w:t>樱花城堡看起来像是学生宿舍，想想能在这里上学也是挺美得一件事。唯一一点就是每天都要遭到各种参观。</w:t>
        <w:br/>
        <w:t>宿舍楼门</w:t>
        <w:br/>
        <w:t>记载着历史的石碑。</w:t>
        <w:br/>
        <w:t>早期建筑图书馆。</w:t>
        <w:br/>
        <w:t>图书馆的一角。</w:t>
        <w:br/>
        <w:t>在樱花城堡的顶楼游览时，已快接近黄昏，天空的云在夕阳的映照下甚是好看。</w:t>
      </w:r>
    </w:p>
    <w:p>
      <w:r>
        <w:t>评论：</w:t>
        <w:br/>
        <w:t>1.年底12月才抽的出时间旅游，要是也和你一样自由欢快就好了。</w:t>
        <w:br/>
        <w:t>2.楼主大人，有什么推荐的美食吗？我对饮食比较注重的。</w:t>
        <w:br/>
        <w:t>3.lz你觉得最适合哪个时候去这里啊？是不是其实什么时候去都别有一番滋味？</w:t>
        <w:br/>
        <w:t>4.一个人去这里的话有什么特别要注意的地方么？</w:t>
        <w:br/>
        <w:t>5.写得太好了，很精彩的旅行，就按照你的行程走了！</w:t>
        <w:br/>
        <w:t>6.看你拍摄的图片是一种享受 ，有时候摄影师的技术比景本身更重要 。请问你第二天住的是哪家酒店？</w:t>
      </w:r>
    </w:p>
    <w:p>
      <w:pPr>
        <w:pStyle w:val="Heading2"/>
      </w:pPr>
      <w:r>
        <w:t>13.温柔的泼妇.火辣辣的武汉</w:t>
      </w:r>
    </w:p>
    <w:p>
      <w:r>
        <w:t>https://you.ctrip.com/travels/wuhan145/3095635.html</w:t>
      </w:r>
    </w:p>
    <w:p>
      <w:r>
        <w:t>来源：携程</w:t>
      </w:r>
    </w:p>
    <w:p>
      <w:r>
        <w:t>发表时间：2017-1-21</w:t>
      </w:r>
    </w:p>
    <w:p>
      <w:r>
        <w:t>天数：</w:t>
      </w:r>
    </w:p>
    <w:p>
      <w:r>
        <w:t>游玩时间：</w:t>
      </w:r>
    </w:p>
    <w:p>
      <w:r>
        <w:t>人均花费：</w:t>
      </w:r>
    </w:p>
    <w:p>
      <w:r>
        <w:t>和谁：</w:t>
      </w:r>
    </w:p>
    <w:p>
      <w:r>
        <w:t>玩法：</w:t>
      </w:r>
    </w:p>
    <w:p>
      <w:r>
        <w:t>旅游路线：</w:t>
      </w:r>
    </w:p>
    <w:p>
      <w:r>
        <w:t>正文：</w:t>
        <w:br/>
        <w:br/>
        <w:t>显示全部6天</w:t>
        <w:br/>
        <w:br/>
        <w:t>收起</w:t>
        <w:br/>
        <w:br/>
        <w:t>关于武汉的记忆，只有热、热干面、鸭脖。</w:t>
        <w:br/>
        <w:t>最热的夏天跑到最著名的火炉，这里还刚刚发过洪水，不怕水深火热。</w:t>
        <w:br/>
        <w:t>蒙蒙细雨给这座泼辣的城平添一丝温情。</w:t>
        <w:br/>
        <w:br/>
        <w:t>武汉天河国际机场</w:t>
        <w:br/>
        <w:t>进出机场三十，高架桥、隧道，每次通行都要收费，看到我翻的白眼了么。</w:t>
        <w:br/>
        <w:br/>
        <w:t>武汉天河国际机场</w:t>
        <w:br/>
        <w:t>第一餐当然是最接地气儿的麻小啦~这样的一餐要五百块噢</w:t>
        <w:br/>
        <w:br/>
        <w:t>武汉</w:t>
        <w:br/>
        <w:t>当地人才知道的好店，火热的一天从火辣的早餐开始。</w:t>
        <w:br/>
        <w:br/>
        <w:t>武汉 骏骏牛肉粉</w:t>
        <w:br/>
        <w:t>早餐要排队，四十分钟才吃的到。</w:t>
        <w:br/>
        <w:br/>
        <w:t>武汉 骏骏牛肉粉</w:t>
        <w:br/>
        <w:t>牛肉埋在面里，照片远远比不上味道，好吃</w:t>
        <w:br/>
        <w:br/>
        <w:t>武汉 骏骏牛肉粉</w:t>
        <w:br/>
        <w:t>面！窝！类似糖果子，不过咸、葱、辣。</w:t>
        <w:br/>
        <w:br/>
        <w:t>武汉 骏骏牛肉粉</w:t>
        <w:br/>
        <w:t>又一个有电车得城市</w:t>
        <w:br/>
        <w:br/>
        <w:t>武汉 骏骏牛肉粉</w:t>
        <w:br/>
        <w:t>一直在下雨的汉阳没有预想的那么热，在万达看了三叔的盗墓电影，比小说逊色太多。</w:t>
        <w:br/>
        <w:t>瘦成一道闪电⚡</w:t>
        <w:br/>
        <w:br/>
        <w:t>帝盛酒店</w:t>
        <w:br/>
        <w:t>参加餐会，肚子准备好啦。</w:t>
        <w:br/>
        <w:br/>
        <w:t>帝盛酒店</w:t>
        <w:br/>
        <w:t>简单点~吃饭的种类简单点~</w:t>
        <w:br/>
        <w:br/>
        <w:t>帝盛酒店</w:t>
        <w:br/>
        <w:t>四十层，站在云端。</w:t>
        <w:br/>
        <w:br/>
        <w:t>帝盛酒店</w:t>
        <w:br/>
        <w:t>去浪的路上被这个滋水的电扇惊蒙了，厉害厉害。</w:t>
        <w:br/>
        <w:br/>
        <w:t>JZ酒吧，武汉</w:t>
        <w:br/>
        <w:t>酒吧</w:t>
        <w:br/>
        <w:br/>
        <w:t>JZ酒吧，武汉</w:t>
        <w:br/>
        <w:br/>
        <w:t>JZ酒吧，武汉</w:t>
        <w:br/>
        <w:t>运气不佳，喝了一杯蓝色的洗衣水。</w:t>
        <w:br/>
        <w:br/>
        <w:t>JZ酒吧，武汉</w:t>
        <w:br/>
        <w:t>繁花迷人眼，最当清净心。</w:t>
        <w:br/>
        <w:br/>
        <w:t>归元寺</w:t>
        <w:br/>
        <w:t>放生池的大莲花和晒太阳的大龟</w:t>
        <w:br/>
        <w:br/>
        <w:t>归元寺</w:t>
        <w:br/>
        <w:t>数罗汉抽到的这张牌</w:t>
        <w:br/>
        <w:br/>
        <w:t>归元寺</w:t>
        <w:br/>
        <w:br/>
        <w:t>楚河汉街</w:t>
        <w:br/>
        <w:t>熊猫大楼也是思聪家的</w:t>
        <w:br/>
        <w:br/>
        <w:t>楚河汉街</w:t>
        <w:br/>
        <w:t>朋友说这条巷子存在了很久很久，老街。</w:t>
        <w:br/>
        <w:br/>
        <w:t>武汉 老街</w:t>
        <w:br/>
        <w:t>一个有猫病的喵星人</w:t>
        <w:br/>
        <w:br/>
        <w:t>武汉 老街</w:t>
        <w:br/>
        <w:t>右上角是鱼香鸡丝，论地域味道的差异。</w:t>
        <w:br/>
        <w:br/>
        <w:t>武汉 老街</w:t>
        <w:br/>
        <w:t>到哪都是老司机呢</w:t>
        <w:br/>
        <w:br/>
        <w:t>武汉 老街</w:t>
        <w:br/>
        <w:br/>
        <w:t>户部巷</w:t>
        <w:br/>
        <w:t>出名的小吃街</w:t>
        <w:br/>
        <w:br/>
        <w:t>户部巷</w:t>
        <w:br/>
        <w:br/>
        <w:t>户部巷</w:t>
        <w:br/>
        <w:br/>
        <w:t>户部巷</w:t>
        <w:br/>
        <w:t>臭豆腐、串油条、豆皮</w:t>
        <w:br/>
        <w:br/>
        <w:t>户部巷</w:t>
        <w:br/>
        <w:t>要是住在一个城市就好啦</w:t>
        <w:br/>
        <w:br/>
        <w:t>户部巷</w:t>
        <w:br/>
        <w:br/>
        <w:t>武汉长江大桥</w:t>
        <w:br/>
        <w:br/>
        <w:t>武汉音乐学院</w:t>
        <w:br/>
        <w:br/>
        <w:t>武汉东湖</w:t>
        <w:br/>
        <w:br/>
        <w:t>武汉 火锅</w:t>
        <w:br/>
        <w:br/>
        <w:t>武汉天河国际机场</w:t>
        <w:br/>
        <w:t>一个城市有一万多处地方在拆建施工，放眼望去都是安全网的绿色。武汉，这座又温柔又泼辣的城市，再见。</w:t>
      </w:r>
    </w:p>
    <w:p>
      <w:r>
        <w:t>评论：</w:t>
        <w:br/>
        <w:t>1.世界很大，要一一去看~顺便可以用图片记录一下~</w:t>
        <w:br/>
        <w:t>2.图片还可以的呢，不过多多益善哦~</w:t>
        <w:br/>
        <w:t>3.楼主码字辛苦啦，还有更多照片分享吗？</w:t>
      </w:r>
    </w:p>
    <w:p>
      <w:pPr>
        <w:pStyle w:val="Heading2"/>
      </w:pPr>
      <w:r>
        <w:t>14.湖北丨游武汉品美食</w:t>
      </w:r>
    </w:p>
    <w:p>
      <w:r>
        <w:t>https://you.ctrip.com/travels/wuhan145/3344752.html</w:t>
      </w:r>
    </w:p>
    <w:p>
      <w:r>
        <w:t>来源：携程</w:t>
      </w:r>
    </w:p>
    <w:p>
      <w:r>
        <w:t>发表时间：2017-1-21</w:t>
      </w:r>
    </w:p>
    <w:p>
      <w:r>
        <w:t>天数：3 天</w:t>
      </w:r>
    </w:p>
    <w:p>
      <w:r>
        <w:t>游玩时间：1 月</w:t>
      </w:r>
    </w:p>
    <w:p>
      <w:r>
        <w:t>人均花费：1500 元</w:t>
      </w:r>
    </w:p>
    <w:p>
      <w:r>
        <w:t>和谁：和朋友</w:t>
      </w:r>
    </w:p>
    <w:p>
      <w:r>
        <w:t>玩法：自由行，美食，人文，摄影</w:t>
      </w:r>
    </w:p>
    <w:p>
      <w:r>
        <w:t>旅游路线：</w:t>
      </w:r>
    </w:p>
    <w:p>
      <w:r>
        <w:t>正文：</w:t>
        <w:br/>
        <w:br/>
        <w:t>武汉天河机场</w:t>
        <w:br/>
        <w:br/>
        <w:br/>
        <w:t>汉口火车站</w:t>
        <w:br/>
        <w:br/>
        <w:br/>
        <w:t>乘机场大巴到市区</w:t>
        <w:br/>
        <w:br/>
        <w:br/>
        <w:t>汉口火车站</w:t>
        <w:br/>
        <w:br/>
        <w:br/>
        <w:t>机场大巴终点到汉口站很近</w:t>
        <w:br/>
        <w:br/>
        <w:br/>
        <w:t>汉口火车站</w:t>
        <w:br/>
        <w:br/>
        <w:br/>
        <w:t>户部巷位于中国历史文化名城湖北省武汉市最繁华的司门口，是一条长150米的百年老巷，被誉为"汉味小吃第一巷"，其繁华的早点摊群数十年经久不衰。东靠十里长街(解放路)，西临浩瀚长江，南枕"天下江山第一楼"--黄鹤楼，北接都府堤红色景区，是一处由名街名楼名景名江环绕而成的美食天堂。</w:t>
        <w:br/>
        <w:t>刚到武汉的那天，天阴得很，不知道为什么，几乎每到一座城市，天总是阴的，可能不欢迎我吧，不过在武汉的第二天，天气很好，可惜又要离开了，进入下一站...</w:t>
        <w:br/>
        <w:t>户部巷</w:t>
        <w:br/>
        <w:br/>
        <w:br/>
        <w:t>户部巷</w:t>
        <w:br/>
        <w:br/>
        <w:br/>
        <w:t>去往武汉长江大桥的路上，距离户部巷很近，步行即可。</w:t>
        <w:br/>
        <w:br/>
        <w:br/>
        <w:t>户部巷</w:t>
        <w:br/>
        <w:br/>
        <w:br/>
        <w:br/>
        <w:br/>
        <w:t>户部巷</w:t>
        <w:br/>
        <w:br/>
        <w:br/>
        <w:br/>
        <w:br/>
        <w:t>户部巷</w:t>
        <w:br/>
        <w:br/>
        <w:br/>
        <w:t>蔡林记面馆</w:t>
        <w:br/>
        <w:br/>
        <w:br/>
        <w:t>户部巷</w:t>
        <w:br/>
        <w:br/>
        <w:br/>
        <w:t>蔡林记热干面</w:t>
        <w:br/>
        <w:t>作为中国最有名的面食，热干面是武汉人"过早"中特别喜爱的大众化食品,它便宜实惠,蔡林记的全料热干面花上6块钱,就可以舒舒服服填饱肚子。</w:t>
        <w:br/>
        <w:t>传统的武汉热干面，要数蔡林记热干面最为正宗，掸的面软绵爽口中透出一股嚼劲,既不沾牙也不夹生坚硬,用筷子挑面,芝麻酱滑爽而不缠,香气扑鼻。面条里面没有任何汤水,被烫过以后,就着热劲完全膨胀开来,还把酱完全吸了进去。涨开的热干面放在嘴里的感觉是糯糯,原汁原味的面香和酱里的芝麻香。尤其是芝麻磨碎了掺在酱里,特别诱人。三两口,没什么感觉一碗面就进到肚子里了。</w:t>
        <w:br/>
        <w:br/>
        <w:br/>
        <w:t>户部巷</w:t>
        <w:br/>
        <w:br/>
        <w:br/>
        <w:br/>
        <w:br/>
        <w:t>户部巷</w:t>
        <w:br/>
        <w:br/>
        <w:br/>
        <w:t>汉味特色小吃很多：</w:t>
        <w:br/>
        <w:t>三鲜豆皮，武汉面窝、清蒸武昌鱼、东坡饼、江陵八宝饭、云梦鱼面、橘颂饼，油香，发米粑，什锦豆腐脑，凉粉凉面，炒良乡栗子，冲糯米粉，炒白果(银杏果)，武汉猪肉干、武汉香肠、武汉肉枣、猪油饽饽、麻烘糕、糯米藕粥、炖莲子、酸白菜、沙市甜独蒜头等。</w:t>
        <w:br/>
        <w:br/>
        <w:br/>
        <w:t>户部巷</w:t>
        <w:br/>
        <w:br/>
        <w:br/>
        <w:br/>
        <w:br/>
        <w:t>户部巷</w:t>
        <w:br/>
        <w:br/>
        <w:br/>
        <w:br/>
        <w:br/>
        <w:t>户部巷</w:t>
        <w:br/>
        <w:br/>
        <w:br/>
        <w:br/>
        <w:br/>
        <w:t>户部巷</w:t>
        <w:br/>
        <w:br/>
        <w:br/>
        <w:br/>
        <w:br/>
        <w:t>户部巷</w:t>
        <w:br/>
        <w:br/>
        <w:br/>
        <w:br/>
        <w:br/>
        <w:t>户部巷</w:t>
        <w:br/>
        <w:br/>
        <w:br/>
        <w:t>糊汤粉泡油条</w:t>
        <w:br/>
        <w:t>糊汤粉其糊汤微稠，色调素雅，米粉洁白，细长有劲，鱼香汁浓，滋味 鲜美，营养丰实而著称。</w:t>
        <w:br/>
        <w:t>其做法：在制作米粉时，选用籼稻米磨浆、制粉，再加上水搓坨煮焖，挤压煮制成型。然后用活鲜小鲫鱼(或鳝鱼)熬煮成 汤汁，再加水调入生米粉制成糊汤，放入各种调味品，成熟装碗时，撒上葱花、胡椒、配以油条佐食，别有风味。</w:t>
        <w:br/>
        <w:br/>
        <w:br/>
        <w:t>户部巷</w:t>
        <w:br/>
        <w:br/>
        <w:br/>
        <w:t>内部交通</w:t>
        <w:br/>
        <w:t>1.户部巷位于武昌自由路，从汉口方向过来可乘公交到阅马场下车，往回走几百米即到;从武昌方向过来可乘车到司门口站下车，快到司门口天桥处有个路口进去即到。</w:t>
        <w:br/>
        <w:t>2.乘坐573、717、916路公交车，在"粮道街司门口"站下车，再步行约5分钟即到;乘坐14、19、25、521、529路公交车，在"中华路"站下车，再步行约5分钟即到。</w:t>
        <w:br/>
        <w:t>3.14、15、16、18、521、530、529、539、717路公共汽车到司门口站即到。</w:t>
        <w:br/>
        <w:t>4.司门口站：北行经过该站的公交有:576去行、542回行、539去行、11去行、514回行、554回行、607去行、717去行、804去行</w:t>
        <w:br/>
        <w:t>5.中华路:东行:15去行、515回行、521去行</w:t>
        <w:br/>
        <w:t>6.汉阳门:北行:15回行、521回行、717去行</w:t>
        <w:br/>
        <w:t>*周边500m内暂无地铁。</w:t>
        <w:br/>
        <w:t>武汉长江大桥位于湖北省武汉市武昌蛇山和汉阳龟山之间的江面上，是新中国成立后在长江上修建的第一座复线铁路、公路两用桥，也是长江上的第一座大桥，被称为"万里长江第一桥"。是武汉市的标志性建筑。</w:t>
        <w:br/>
        <w:br/>
        <w:br/>
        <w:t>武汉长江大桥</w:t>
        <w:br/>
        <w:br/>
        <w:br/>
        <w:t>武汉长江大桥是苏联援华156项工程之一，于1955年9月动工，1957年10月15日正式通车，全桥总长1670米，其中正桥1156米，西北岸引桥303米，东南岸引桥211米。从基底至公路桥面高80米，上层为公路桥，双向四车道，两侧有人行道。下层为双线铁路桥，宽14.5米，两列火车可同时对开。</w:t>
        <w:br/>
        <w:br/>
        <w:br/>
        <w:t>武汉长江大桥</w:t>
        <w:br/>
        <w:br/>
        <w:br/>
        <w:br/>
        <w:br/>
        <w:t>武汉长江大桥</w:t>
        <w:br/>
        <w:br/>
        <w:br/>
        <w:t>桥身为三联连续桥梁，每联3孔，共8墩9孔，每孔跨度为128米，桥下可通万吨巨轮，8个桥墩除第7七墩外，其它都采用"大型管柱钻孔法"，这是由我国首创的新型施工方法，凝聚着我国桥梁工作者的机智和精湛的工艺。</w:t>
        <w:br/>
        <w:br/>
        <w:br/>
        <w:t>武汉长江大桥</w:t>
        <w:br/>
        <w:br/>
        <w:br/>
        <w:br/>
        <w:br/>
        <w:t>武汉长江大桥</w:t>
        <w:br/>
        <w:br/>
        <w:br/>
        <w:br/>
        <w:br/>
        <w:t>武汉长江大桥</w:t>
        <w:br/>
        <w:br/>
        <w:br/>
        <w:t>武汉长江大桥全天开放，旅游观光四季皆宜，春夏秋冬景色各有千秋，春天凉爽，江风宜人;夏季气候炎热，傍晚伫立桥头凝望海天交接，心情疏爽;秋季硕果时节，看无限夕阳;冬季，要是有偶尔的小雪，站在桥头，感觉世界分外妖娆。</w:t>
        <w:br/>
        <w:br/>
        <w:br/>
        <w:t>武汉长江大桥</w:t>
        <w:br/>
        <w:br/>
        <w:br/>
        <w:br/>
        <w:br/>
        <w:t>武汉长江大桥</w:t>
        <w:br/>
        <w:br/>
        <w:br/>
        <w:br/>
        <w:br/>
        <w:t>武汉长江大桥</w:t>
        <w:br/>
        <w:br/>
        <w:br/>
        <w:t>交通：</w:t>
        <w:br/>
        <w:t>11、 18、 25、 43、 514、 539、 542、 554、 566、 572、 573、 578、 607、 717、 804、 916路到临江大道平湖门下车即到;也可从黄鹤楼步行至大桥。</w:t>
        <w:br/>
        <w:t>黄鹤楼位于湖北省武汉市长江南岸的武昌蛇山峰岭之上，享有"天下江山第一楼"、"天下绝景"之称。黄鹤楼是武汉市标志性建筑，与晴川阁、古琴台并称武汉三大名胜。</w:t>
        <w:br/>
        <w:br/>
        <w:br/>
        <w:t>黄鹤楼</w:t>
        <w:br/>
        <w:br/>
        <w:br/>
        <w:br/>
        <w:br/>
        <w:t>黄鹤楼</w:t>
        <w:br/>
        <w:br/>
        <w:br/>
        <w:t>黄鹤楼坐落在海拔高度61.7米蛇山顶，以清代“同治楼”为原型设计。楼高5层，总高度51.4米，建筑面积3219平方米。72根圆柱拔地而起，雄浑稳健；60个翘角凌空舒展，恰似黄鹤腾飞。楼的屋面用10多万块黄色琉璃瓦覆盖。在蓝天白云的映衬下，黄鹤楼色彩绚丽，雄奇多姿。</w:t>
        <w:br/>
        <w:br/>
        <w:br/>
        <w:t>黄鹤楼</w:t>
        <w:br/>
        <w:br/>
        <w:br/>
        <w:t>第一层大厅的正面墙壁，是一幅表现“白云黄鹤”为主题的巨大陶瓷壁画。四周空间陈列历代有关黄鹤楼的重要文献、著名诗词的景印本，以及历代黄鹤楼绘画的复制品。</w:t>
        <w:br/>
        <w:br/>
        <w:br/>
        <w:t>黄鹤楼</w:t>
        <w:br/>
        <w:br/>
        <w:br/>
        <w:t>二至五层的大厅都有其不同的主题，在布局、装饰、陈列上都各有特色。走出五层大厅的外走廊，举目四望，视野开阔。这里高出江面近90米，大江两岸的景色，历历在望，令人心旷神怡。黄鹤楼所在的蛇山一带辟为黄鹤楼公园。种植了许多花草树木，还有一些牌坊、轩、亭、廊等建筑。有一个诗碑廊，收藏着许多刻有历代著名诗人作品的石，蛇山一带的古代景点都将陆续修复，城市武汉的一个标志。</w:t>
        <w:br/>
        <w:br/>
        <w:br/>
        <w:t>黄鹤楼</w:t>
        <w:br/>
        <w:br/>
        <w:br/>
        <w:br/>
        <w:br/>
        <w:t>黄鹤楼</w:t>
        <w:br/>
        <w:br/>
        <w:br/>
        <w:br/>
        <w:br/>
        <w:t>黄鹤楼</w:t>
        <w:br/>
        <w:br/>
        <w:br/>
        <w:br/>
        <w:br/>
        <w:t>黄鹤楼</w:t>
        <w:br/>
        <w:br/>
        <w:br/>
        <w:t>千禧吉祥钟：</w:t>
        <w:br/>
        <w:t>身重20吨，蒲牢1吨，取20世纪和21世纪的连接之意，钟体材料为铜合金，含黄金2.1公斤，银8.4公斤，它是明朝永乐大钟以后中国铸造的最大铜钟。大钟外形为裙边圆钟，口部直径3米，高约5米。</w:t>
        <w:br/>
        <w:br/>
        <w:br/>
        <w:t>黄鹤楼</w:t>
        <w:br/>
        <w:br/>
        <w:br/>
        <w:br/>
        <w:br/>
        <w:t>黄鹤楼</w:t>
        <w:br/>
        <w:br/>
        <w:br/>
        <w:t>历代黄鹤楼模型简介</w:t>
        <w:br/>
        <w:t>现代黄鹤楼模型简介</w:t>
        <w:br/>
        <w:br/>
        <w:br/>
        <w:t>黄鹤楼</w:t>
        <w:br/>
        <w:br/>
        <w:br/>
        <w:br/>
        <w:br/>
        <w:t>黄鹤楼</w:t>
        <w:br/>
        <w:br/>
        <w:br/>
        <w:t>明代黄鹤楼模型简介</w:t>
        <w:br/>
        <w:br/>
        <w:br/>
        <w:t>黄鹤楼</w:t>
        <w:br/>
        <w:br/>
        <w:br/>
        <w:t>唐代黄鹤楼模型简介</w:t>
        <w:br/>
        <w:br/>
        <w:br/>
        <w:t>黄鹤楼</w:t>
        <w:br/>
        <w:br/>
        <w:br/>
        <w:t>宋代黄鹤楼模型简介</w:t>
        <w:br/>
        <w:br/>
        <w:br/>
        <w:t>黄鹤楼</w:t>
        <w:br/>
        <w:br/>
        <w:br/>
        <w:t>元代黄鹤楼模型简介</w:t>
        <w:br/>
        <w:br/>
        <w:br/>
        <w:t>黄鹤楼</w:t>
        <w:br/>
        <w:br/>
        <w:br/>
        <w:t>清代黄鹤楼模型简介</w:t>
        <w:br/>
        <w:br/>
        <w:br/>
        <w:t>黄鹤楼</w:t>
        <w:br/>
        <w:br/>
        <w:br/>
        <w:t>石刻</w:t>
        <w:br/>
        <w:br/>
        <w:br/>
        <w:t>黄鹤楼</w:t>
        <w:br/>
        <w:br/>
        <w:br/>
        <w:t>黄鹤楼景区导游图</w:t>
        <w:br/>
        <w:br/>
        <w:br/>
        <w:t>黄鹤楼</w:t>
        <w:br/>
        <w:br/>
        <w:br/>
        <w:br/>
        <w:br/>
        <w:t>黄鹤楼</w:t>
        <w:br/>
        <w:br/>
        <w:br/>
        <w:br/>
        <w:br/>
        <w:t>黄鹤楼</w:t>
        <w:br/>
        <w:br/>
        <w:br/>
        <w:t>岳飞亭</w:t>
        <w:br/>
        <w:br/>
        <w:br/>
        <w:t>黄鹤楼</w:t>
        <w:br/>
        <w:br/>
        <w:br/>
        <w:t>岳飞像</w:t>
        <w:br/>
        <w:br/>
        <w:br/>
        <w:t>黄鹤楼</w:t>
        <w:br/>
        <w:br/>
        <w:br/>
        <w:t>紫薇苑</w:t>
        <w:br/>
        <w:br/>
        <w:br/>
        <w:t>黄鹤楼</w:t>
        <w:br/>
        <w:br/>
        <w:br/>
        <w:t>门票</w:t>
        <w:br/>
        <w:t>黄鹤楼全票：80元、半票：40元</w:t>
        <w:br/>
        <w:t>周边交通</w:t>
        <w:br/>
        <w:t>1.武汉天河机场：在武汉天河机场下飞机后，乘机场大巴（武昌线）到傅家坡客运站下，然后在马路对面转乘608、701、522、519到阅马场站下。</w:t>
        <w:br/>
        <w:t>2.武昌火车站：在武昌火车站乘10路到黄鹤楼站下。</w:t>
        <w:br/>
        <w:t>3.汉口火车站：在汉口火车站乘10路到阅马场站下。</w:t>
        <w:br/>
        <w:t>4.武汉火车站：在武汉火车站乘540路到武昌火车站，然后转乘10路车到黄鹤楼站下。</w:t>
        <w:br/>
        <w:t>5.市区：乘坐10、61、 64、 64通宵车, 401、 402、 411、 413、 503、 507、 519、 522、541、542、 554、561、571、584、706路在黄鹤楼站下即到。</w:t>
        <w:br/>
        <w:t>辛亥革命武昌起义军政府旧址位于湖北省武汉市武昌蛇山南麓的阅马场北端，旧址现保存完好，因其主体建筑为红色楼房，因此又被称为"红楼",现为辛亥革命博物馆。</w:t>
        <w:br/>
        <w:br/>
        <w:br/>
        <w:t>武昌起义纪念馆</w:t>
        <w:br/>
        <w:br/>
        <w:br/>
        <w:br/>
        <w:br/>
        <w:t>武昌起义纪念馆</w:t>
        <w:br/>
        <w:br/>
        <w:br/>
        <w:br/>
        <w:br/>
        <w:t>武昌起义纪念馆</w:t>
        <w:br/>
        <w:br/>
        <w:br/>
        <w:t>红楼原为清政府于宣统元年(公元1909年)所建的湖北省谘议局大楼，此楼1908年筹建，1910年落成，占地28亩，共有房11栋，建筑面积6000余平方米。现大门和主楼上端匾额均为宋庆龄题写。该楼主体建筑为二层砖混结构(也有说法认为是砖木结构)西式楼房，面阔73米，进深42米，坐北朝南。它直接采用了近代资本主义国家的行政大厦和会堂的建筑形式，大楼平面呈"山"字形，前方及两翼是门厅和办公室，后方正中为会堂，门前的门廊突出，门窗制作精巧，上层顶端正中伸出一座圭形教堂式的望楼，颇具西方古典建筑风格，成为当时阅马场轴线的制高点，视野开阔，颇为壮观。</w:t>
        <w:br/>
        <w:br/>
        <w:br/>
        <w:t>武昌起义纪念馆</w:t>
        <w:br/>
        <w:br/>
        <w:br/>
        <w:t>大楼后方也是一座二层楼房。两侧各有一排红色平房。正前方出口处装有铁栅大门，大门两侧为门房，由上半部装有铁栅的红色矮墙自门房两侧平伸，与左右平房连接，围成方形院落。旧址面对阅马场，院门外正前方立有孙中山铜像，仪表庄严安详。</w:t>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t>图为军政府后方正中的会堂内景，正中为象征武昌首义的十八星军旗。</w:t>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br/>
        <w:br/>
        <w:t>武昌起义纪念馆</w:t>
        <w:br/>
        <w:br/>
        <w:br/>
        <w:t>武汉大学作为中国最古老的大学之一，传承了近百年的优秀历史建筑和独具特色的文化风格，被誉为“中国最美的大学校园”，校内26栋早期建筑被列为“全国重点文物保护单位”。</w:t>
        <w:br/>
        <w:t>武汉大学环绕东湖水，坐拥珞珈山，校园内中西合璧的宫殿式早期建筑群古朴典雅，巍峨壮观，堪称“近现代中国大学校园建筑的佳作与典范”，一批武汉大学早期建筑（群）被国务院列为“全国重点文物保护单位”如：宋卿体育馆、樱园老斋舍、老图书馆、理学楼、半山庐、十八栋。</w:t>
        <w:br/>
        <w:br/>
        <w:br/>
        <w:t>武汉大学</w:t>
        <w:br/>
        <w:br/>
        <w:br/>
        <w:br/>
        <w:br/>
        <w:t>武汉大学</w:t>
        <w:br/>
        <w:br/>
        <w:br/>
        <w:br/>
        <w:br/>
        <w:t>武汉大学</w:t>
        <w:br/>
        <w:br/>
        <w:br/>
        <w:br/>
        <w:br/>
        <w:t>武汉大学</w:t>
        <w:br/>
        <w:br/>
        <w:br/>
        <w:br/>
        <w:br/>
        <w:t>武汉大学</w:t>
        <w:br/>
        <w:br/>
        <w:br/>
        <w:br/>
        <w:br/>
        <w:t>武汉大学</w:t>
        <w:br/>
        <w:br/>
        <w:br/>
        <w:t>武汉大学校园以樱花最为闻名，有樱花城堡、樱花大道、樱顶、珞珈广场等相关景点。每年春季3月中旬，樱花盛开的时候，武汉大学校园都会吸引全国数百万游客前来赏花。可惜，我去的时候看到的却是雪花，不过雪中的武汉大学依旧很美……</w:t>
        <w:br/>
        <w:br/>
        <w:br/>
        <w:t>武汉大学</w:t>
        <w:br/>
        <w:br/>
        <w:br/>
        <w:br/>
        <w:br/>
        <w:t>武汉大学</w:t>
        <w:br/>
        <w:br/>
        <w:br/>
        <w:br/>
        <w:br/>
        <w:t>武汉大学</w:t>
        <w:br/>
        <w:br/>
        <w:br/>
        <w:br/>
        <w:br/>
        <w:t>武汉大学</w:t>
        <w:br/>
        <w:br/>
        <w:br/>
        <w:br/>
        <w:br/>
        <w:t>武汉大学</w:t>
        <w:br/>
        <w:br/>
        <w:br/>
        <w:t>交通：</w:t>
        <w:br/>
        <w:t>1.汉口火车站下车到东广场车站乘坐519直达。</w:t>
        <w:br/>
        <w:t>2.武昌火车站下车，出车站后不过马路左手转直行500米到公交车站(对面是航海客运站)乘坐564直达。</w:t>
        <w:br/>
        <w:t>3.宏基客运站下车，可以到千家街乘坐564直达。</w:t>
        <w:br/>
        <w:t>4.付家坡客运站下车，可以乘坐519和564以及413，806抵达。</w:t>
        <w:br/>
        <w:t>5.汉口新华路客运站下车，则先乘坐703到武胜路(阅马场，付家坡)转519。</w:t>
      </w:r>
    </w:p>
    <w:p>
      <w:r>
        <w:t>评论：</w:t>
        <w:br/>
        <w:t>1.楼主的照片拍得美丽至极阿，看得我心生向往。</w:t>
        <w:br/>
        <w:t>2.我听说一般出行前一个月订机票会比较划算是真的吗？</w:t>
        <w:br/>
        <w:t>3.想和楼主一起旅行，约吗？哈哈，不知道自己是否有一定吸引力。</w:t>
        <w:br/>
        <w:t>4.在同一个地方拍过照片哟，就像又去了一次一样。</w:t>
        <w:br/>
        <w:t>5.楼主这里有什么东西是可以带回去给家人朋友做礼物的啊~？</w:t>
        <w:br/>
        <w:t>6.欢迎你在攻略社区安家并发表处女作游记，游游君前来撒花问候喽！送上优质游记指南：http://you.ctrip.com/travels/youyouctripstar10000/1756062.html 很期待再次看到你分享精彩的旅程~~</w:t>
      </w:r>
    </w:p>
    <w:p>
      <w:pPr>
        <w:pStyle w:val="Heading2"/>
      </w:pPr>
      <w:r>
        <w:t>15.【原创】武汉印象（5）（组图）</w:t>
      </w:r>
    </w:p>
    <w:p>
      <w:r>
        <w:t>https://you.ctrip.com/travels/wuhan145/3342471.html</w:t>
      </w:r>
    </w:p>
    <w:p>
      <w:r>
        <w:t>来源：携程</w:t>
      </w:r>
    </w:p>
    <w:p>
      <w:r>
        <w:t>发表时间：2017-1-23</w:t>
      </w:r>
    </w:p>
    <w:p>
      <w:r>
        <w:t>天数：</w:t>
      </w:r>
    </w:p>
    <w:p>
      <w:r>
        <w:t>游玩时间：</w:t>
      </w:r>
    </w:p>
    <w:p>
      <w:r>
        <w:t>人均花费：</w:t>
      </w:r>
    </w:p>
    <w:p>
      <w:r>
        <w:t>和谁：</w:t>
      </w:r>
    </w:p>
    <w:p>
      <w:r>
        <w:t>玩法：摄影</w:t>
      </w:r>
    </w:p>
    <w:p>
      <w:r>
        <w:t>旅游路线：武汉，东湖，木兰草原</w:t>
      </w:r>
    </w:p>
    <w:p>
      <w:r>
        <w:t>正文：</w:t>
        <w:br/>
        <w:t>日出</w:t>
        <w:br/>
        <w:t>武汉</w:t>
        <w:br/>
        <w:t>（1）</w:t>
        <w:br/>
        <w:t>摄于</w:t>
        <w:br/>
        <w:t>武汉火车站</w:t>
        <w:br/>
        <w:t>摄于汉口某待拆迁现场</w:t>
        <w:br/>
        <w:t>武汉江边夜景</w:t>
        <w:br/>
        <w:t>摄于武汉长江二桥</w:t>
        <w:br/>
        <w:t>摄于汉口,注意看树后大楼上的标语</w:t>
        <w:br/>
        <w:t>摄于汉口某拆迁工地</w:t>
        <w:br/>
        <w:t>摄于武昌</w:t>
        <w:br/>
        <w:t>摄于地铁循礼门站</w:t>
        <w:br/>
        <w:t>某茶楼砖雕</w:t>
        <w:br/>
        <w:t>武昌某剧院夜景</w:t>
        <w:br/>
        <w:t>摄于武昌</w:t>
        <w:br/>
        <w:t>摄于汉阳某拆迁现场</w:t>
        <w:br/>
        <w:t>摄于江汉桥上</w:t>
        <w:br/>
        <w:t>摄于</w:t>
        <w:br/>
        <w:t>汉口火车站</w:t>
        <w:br/>
        <w:t>前</w:t>
        <w:br/>
        <w:t>摄于某古玩城院内</w:t>
        <w:br/>
        <w:t>摄于</w:t>
        <w:br/>
        <w:t>东湖</w:t>
        <w:br/>
        <w:t>摄于武昌</w:t>
        <w:br/>
        <w:t>一马当先</w:t>
        <w:br/>
        <w:t>日出武汉（2）</w:t>
        <w:br/>
        <w:t>（未完待续）</w:t>
        <w:br/>
        <w:t>【相关链接】</w:t>
        <w:br/>
        <w:t>【原创】武汉印象（4）（组图）</w:t>
        <w:br/>
        <w:t>【原创】武汉印象（3）（组图）</w:t>
        <w:br/>
        <w:t>【原创】武汉印象（2）（组图）</w:t>
        <w:br/>
        <w:t>【原创】武汉印象（1）（组图）</w:t>
        <w:br/>
        <w:t>【原创】武汉</w:t>
        <w:br/>
        <w:t>木兰草原</w:t>
        <w:br/>
        <w:t>印象（组图）</w:t>
        <w:br/>
        <w:t>【原创】11月6日清晨，武汉上空风云变幻，最后一幕美的瘆人（组图）</w:t>
        <w:br/>
        <w:t>【原创】日出武汉（组图）</w:t>
        <w:br/>
        <w:t>(——END——）</w:t>
        <w:br/>
        <w:t>【特别声明】:（1）本图片由新华社签约摄影师郑武华摄影创作,版权所有,请勿侵权！（2）如有转载、摘引和使用本人作品之行为的，请务必以超链接形式标明文章原始出处和作者信息及本声明。（3）上述图片均为缩略图，如需要相关图片的原始文件或有相关合作意向的，请与本人联系。本人微信号：photo0152</w:t>
        <w:br/>
        <w:t>微信公众号:yangzhouxiake</w:t>
        <w:br/>
        <w:t>；头条号 / 独一无二的影像</w:t>
      </w:r>
    </w:p>
    <w:p>
      <w:r>
        <w:t>评论：</w:t>
        <w:br/>
        <w:t>1.LZ辛苦了，码字累么？不用回答了，累。。。</w:t>
        <w:br/>
        <w:t>2.也曾经去过一次，整体感觉也还是可以的。但是没有再去一次的冲动了。</w:t>
        <w:br/>
        <w:t>3.可以写得更好更多些，更干货些的，加油。</w:t>
      </w:r>
    </w:p>
    <w:p>
      <w:pPr>
        <w:pStyle w:val="Heading2"/>
      </w:pPr>
      <w:r>
        <w:t>16.武汉，四个人的四月四</w:t>
      </w:r>
    </w:p>
    <w:p>
      <w:r>
        <w:t>https://you.ctrip.com/travels/wuhan145/2911985.html</w:t>
      </w:r>
    </w:p>
    <w:p>
      <w:r>
        <w:t>来源：携程</w:t>
      </w:r>
    </w:p>
    <w:p>
      <w:r>
        <w:t>发表时间：2017-1-23</w:t>
      </w:r>
    </w:p>
    <w:p>
      <w:r>
        <w:t>天数：</w:t>
      </w:r>
    </w:p>
    <w:p>
      <w:r>
        <w:t>游玩时间：</w:t>
      </w:r>
    </w:p>
    <w:p>
      <w:r>
        <w:t>人均花费：</w:t>
      </w:r>
    </w:p>
    <w:p>
      <w:r>
        <w:t>和谁：</w:t>
      </w:r>
    </w:p>
    <w:p>
      <w:r>
        <w:t>玩法：</w:t>
      </w:r>
    </w:p>
    <w:p>
      <w:r>
        <w:t>旅游路线：</w:t>
      </w:r>
    </w:p>
    <w:p>
      <w:r>
        <w:t>正文：</w:t>
        <w:br/>
        <w:br/>
        <w:t>显示全部7天</w:t>
        <w:br/>
        <w:br/>
        <w:t>收起</w:t>
        <w:br/>
        <w:br/>
        <w:t>2016年2月16日 我们在雅加达分别</w:t>
        <w:br/>
        <w:t>我们来自不同省份不同城市</w:t>
        <w:br/>
        <w:t>拥有同样的热情与爱心来到异国当志愿者</w:t>
        <w:br/>
        <w:t>回国后也不知道什么时候才能见面</w:t>
        <w:br/>
        <w:t>于是我们约定好要去武汉看樱花</w:t>
        <w:br/>
        <w:t>3月13日 我们决定清明假期出发</w:t>
        <w:br/>
        <w:t>由于武汉飞机场离武大太远接送不方便</w:t>
        <w:br/>
        <w:t>小伙伴们都选择坐火车</w:t>
        <w:br/>
        <w:t>于是我也下定决心坐火车</w:t>
        <w:br/>
        <w:t>第一次 自己一个人坐12个小时火车离开自己的城市</w:t>
        <w:br/>
        <w:t>3月23日 离见面还有10天 我们在微信上视频 也是分别1个多月以来第一次见到大家</w:t>
        <w:br/>
        <w:t>我问Sunny 我们去到的时候樱花还会不会有</w:t>
        <w:br/>
        <w:t>她说 今年天气暖 还有几棵</w:t>
        <w:br/>
        <w:t>之后她发了朋友圈“花开静待</w:t>
        <w:br/>
        <w:t>3月25日 离见面还有8天</w:t>
        <w:br/>
        <w:t>3月30日 离见面还有2天</w:t>
        <w:br/>
        <w:t>我们四个确定了行程</w:t>
        <w:br/>
        <w:t>在广州吃了碗面就出发了</w:t>
        <w:br/>
        <w:t>Sun n y跟她男票山哥一大早来接我 那是我第一次见传说中和Sunny爱情长跑6年的山哥 山哥一见我就把我最重的包拿去拎 还给我带了早餐</w:t>
        <w:br/>
        <w:t>在武汉遇到了大学同学</w:t>
        <w:br/>
        <w:t>石楠花 好臭</w:t>
        <w:br/>
        <w:t>童年的回忆</w:t>
        <w:br/>
        <w:br/>
        <w:t>武汉东湖</w:t>
        <w:br/>
        <w:br/>
        <w:t>武汉大学</w:t>
        <w:br/>
        <w:br/>
        <w:t>武汉大学</w:t>
        <w:br/>
        <w:br/>
        <w:t>武汉大学</w:t>
        <w:br/>
        <w:br/>
        <w:t>武汉大学</w:t>
        <w:br/>
        <w:br/>
        <w:t>武汉大学</w:t>
        <w:br/>
        <w:br/>
        <w:t>武汉大学</w:t>
        <w:br/>
        <w:t>图书馆内</w:t>
        <w:br/>
        <w:br/>
        <w:t>武汉大学</w:t>
        <w:br/>
        <w:br/>
        <w:t>武汉大学</w:t>
        <w:br/>
        <w:br/>
        <w:t>武汉大学</w:t>
        <w:br/>
        <w:t>武汉大学里面的饭馆</w:t>
        <w:br/>
        <w:br/>
        <w:t>武汉大学</w:t>
        <w:br/>
        <w:t>求了姻缘 不知道会不会实现呢哈哈哈</w:t>
        <w:br/>
        <w:br/>
        <w:t>归元禅寺</w:t>
        <w:br/>
        <w:br/>
        <w:t>归元禅寺</w:t>
        <w:br/>
        <w:br/>
        <w:t>归元禅寺</w:t>
        <w:br/>
        <w:t>晚上下起了大雨 去了韩日馆吃凉面 超级好吃！</w:t>
        <w:br/>
        <w:br/>
        <w:t>归元禅寺</w:t>
        <w:br/>
        <w:t>怪味面馆</w:t>
        <w:br/>
        <w:br/>
        <w:t>汉口古德寺</w:t>
        <w:br/>
        <w:br/>
        <w:t>汉口古德寺</w:t>
        <w:br/>
        <w:t>从火车站坐地铁去户部巷</w:t>
        <w:br/>
        <w:br/>
        <w:t>户部巷</w:t>
        <w:br/>
        <w:br/>
        <w:t>户部巷</w:t>
        <w:br/>
        <w:t>下午4点去火车站接了kaiqi（左一）终于齐人了</w:t>
        <w:br/>
        <w:br/>
        <w:t>户部巷</w:t>
        <w:br/>
        <w:br/>
        <w:t>户部巷</w:t>
        <w:br/>
        <w:br/>
        <w:t>户部巷</w:t>
        <w:br/>
        <w:br/>
        <w:t>户部巷</w:t>
        <w:br/>
        <w:br/>
        <w:t>户部巷</w:t>
        <w:br/>
        <w:br/>
        <w:t>户部巷</w:t>
        <w:br/>
        <w:br/>
        <w:t>户部巷</w:t>
        <w:br/>
        <w:br/>
        <w:t>户部巷</w:t>
        <w:br/>
        <w:br/>
        <w:t>户部巷</w:t>
        <w:br/>
        <w:br/>
        <w:t>户部巷</w:t>
        <w:br/>
        <w:br/>
        <w:t>户部巷</w:t>
        <w:br/>
        <w:br/>
        <w:t>户部巷</w:t>
        <w:br/>
        <w:t>大晚上不睡觉玩自拍</w:t>
        <w:br/>
        <w:br/>
        <w:t>放鹰台</w:t>
        <w:br/>
        <w:br/>
        <w:t>楚河汉街</w:t>
        <w:br/>
        <w:br/>
        <w:t>楚河汉街</w:t>
        <w:br/>
        <w:br/>
        <w:t>楚河汉街</w:t>
        <w:br/>
        <w:br/>
        <w:t>楚河汉街</w:t>
        <w:br/>
        <w:br/>
        <w:t>昙华林</w:t>
        <w:br/>
        <w:t>昙华林老人家做的手工布丁</w:t>
        <w:br/>
        <w:br/>
        <w:t>昙华林</w:t>
        <w:br/>
        <w:t>真的很感谢能再遇到你们 结婚了别忘了请我们哈</w:t>
        <w:br/>
        <w:br/>
        <w:t>昙华林</w:t>
      </w:r>
    </w:p>
    <w:p>
      <w:r>
        <w:t>评论：</w:t>
        <w:br/>
        <w:t>1.去年去过的吗，哈哈，今年还想再去！</w:t>
        <w:br/>
        <w:t>2.顶顶~楼主等着你后面继续发别的游记哦！</w:t>
        <w:br/>
        <w:t>3.留爪，下次出游回来也要学着写写看。</w:t>
        <w:br/>
        <w:t>4.有机会一起切磋下游记的撰写方式，摄影技巧吧~</w:t>
        <w:br/>
        <w:t>5.想和楼主一起旅行，约吗？哈哈，不知道自己是否有一定吸引力。</w:t>
        <w:br/>
        <w:t>6.LZ辛苦了，码字累么？不用回答了，累。。。</w:t>
        <w:br/>
        <w:t>7.善良细致的楼主，谢谢你的分享！</w:t>
        <w:br/>
        <w:t>8.请问总费用大概多少？不包括购物的话~</w:t>
        <w:br/>
        <w:t>9.我感觉一个人旅行的体验也是很有趣的，你同意吗？</w:t>
        <w:br/>
        <w:t>10.光看图片可不能满足我</w:t>
      </w:r>
    </w:p>
    <w:p>
      <w:pPr>
        <w:pStyle w:val="Heading2"/>
      </w:pPr>
      <w:r>
        <w:t>17.在武汉长江大桥上漫步</w:t>
      </w:r>
    </w:p>
    <w:p>
      <w:r>
        <w:t>https://you.ctrip.com/travels/wuhan145/3342285.html</w:t>
      </w:r>
    </w:p>
    <w:p>
      <w:r>
        <w:t>来源：携程</w:t>
      </w:r>
    </w:p>
    <w:p>
      <w:r>
        <w:t>发表时间：2017-1-28</w:t>
      </w:r>
    </w:p>
    <w:p>
      <w:r>
        <w:t>天数：</w:t>
      </w:r>
    </w:p>
    <w:p>
      <w:r>
        <w:t>游玩时间：</w:t>
      </w:r>
    </w:p>
    <w:p>
      <w:r>
        <w:t>人均花费：</w:t>
      </w:r>
    </w:p>
    <w:p>
      <w:r>
        <w:t>和谁：</w:t>
      </w:r>
    </w:p>
    <w:p>
      <w:r>
        <w:t>玩法：</w:t>
      </w:r>
    </w:p>
    <w:p>
      <w:r>
        <w:t>旅游路线：</w:t>
      </w:r>
    </w:p>
    <w:p>
      <w:r>
        <w:t>正文：</w:t>
        <w:br/>
        <w:t>在樱花季节来到了武汉，一是到武大，二是到东湖，三是到植物园，看得都是樱花。看着看着就觉得自己成了武大郎，为什么要跑到武汉看樱花，皆因武大里的樱花带动了武汉的樱花，而武大里的樱花是谁带动的呢？最初与武大的郎无关，后来武大的郎不断对樱花发扬光大，所以说武大的郎卖了不少的力气兜售樱花，现在武大郎不用买吹饼了……，不说了，到別处转转。</w:t>
        <w:br/>
        <w:t>在武汉长江大桥上漫步，有一种別样的感觉。大桥横跨在黄金水道上，大桥是京广线上的双层铁路公路桥，大桥上空有一条繁忙的航线，大桥和它的上面、下面都是繁忙的运输线。</w:t>
        <w:br/>
        <w:t>在武汉长江大桥上漫步，首先感受到的是繁忙的交通运输，向下看长江中的货轮、客轮游曳穿梭，向上看天空中客机、军机接踵而来，环顾左右汽车行人擦肩而过，还有那看不见却能感受到的从脚下传来的隆隆声，那是过江火车带来的震撼。这只是感观，更多的是漫步在大桥上的感想。一辆大型公交车从身边经过，引起的桥面振动清晰地从脚底向身上传播、扩散，扩散到大脑中，引出了什么感想？"一桥飞架南北，天堑变通途"这是毛主席视察了武汉长江大桥后写下的诗句(猜猜，毛主席是怎么视察的大桥)，这诗句是对上世纪50年代的感慨！那是一个伟大的时代，一个让人豪迈的时代，一个让人为了国家忘我投入的时代，一个纯净而万众一心的时代，一个只有经历过才能回顾起来让人感到幸福的时代。当时，个人财富并不宽裕却沒有感到囧迫，国家经济并不富裕却沒有感到难堪，军队装备并不先进却让敌人胆寒、发抖。大桥从1957年建成到现在，振动了一个甲子，她是长江第一桥，她时至今日也是颜值颇高的长江大桥，她以颜值担当的自信吸引了芸芸众生，如果你沒有为她动心、沒有被她诱惑，那你肯定不是一个正常人。</w:t>
        <w:br/>
        <w:t>从"一桥飞架南北"的诗句中可以判段出武汉长江大桥是南北向的。然而长江的流向，在武汉是由南偏西流向北偏东，因此大桥基本上是东西向的，诗句与现实有点儿差异。</w:t>
        <w:br/>
        <w:t>在武汉长江大桥上漫步，是从武昌走向汉阳的方向，是从东向西的走向。傍晚时分，游览完地处武昌的黄鹤楼，沿着大桥向汉阳的古琴台漫步，抬头望去，夕阳西下，太阳渐渐地下沉，渐渐地变大，渐渐地由耀眼的阳光变成红色，变成金色，变成金红色涂抹在大桥上、长江上、大地上。在大桥上向西走，背后是渐行渐远的黄鹤楼，前方是渐行渐近的古琴台，高山流水的声音和伯牙子期的容貌还未出现，却在脑海里影出了"驾鹤西去"的场景，驾鹤和西去只有在落日的余晖中才会带出一丝伤感，展现出一幅有些凄美的动人画面。忽然，明白了屡毁屡建的黄鹤楼为什么总是正面朝西，而从不建成座北朝南的格局，因为朝向了南面，就沒有了黄鹤飞向西天或驾鹤西去的感觉了。每次来武汉，总要登一登黄鹤楼，登上黄鹤楼放眼望去，才能品味"问苍茫大地，谁主沉浮"的诗意。每当这种诗意涌上心头，便有了"世界是我的"的感觉。今日有了"驾鹤西去"的感觉，涌上心头的认识是:"我是世界的"。</w:t>
        <w:br/>
        <w:t>以前登黄鹤楼，常有了一种"驴友"没有，而常人常有的: "来一次少一次"的感觉。这今天感受到"驾鹤西去"，便没了登一次少一次的心情，以后再来武汉不登黃鹤楼也吧，尤其是在人越来越老的时候。黄鹤楼屡毁屡建，最后一次毁于光绪十年(1884年)，最后一次建于1958年，竟比武汉长江大桥还晚建一年，在武汉有这样一句俗话:"楼毁国破，楼固国昌"。想想近60年来的情况，再想的远一点儿，从光绪十年开始想……，俗话如此不俗。再想想近些年来的一些建筑，沒几年就破败了，不敢再往下想，想歪了，打住！</w:t>
        <w:br/>
        <w:t>武汉长汉大桥建设过程中，毛主席在畅游武汉长汉时，从正在施工的大桥下面游了过去，当时他已63岁，以他特有的泳姿，仰望着上面正在施工的大桥，看着上面干活儿的工人，他不让身边的人打扰大桥的建设者，没人知道从下面游过去了毛泽东。各位，请在桥上垂直地向下看，试试你能看清什么？再想想，毛主席的气魄、自信和浪漫。今天，还能让国家领导人在干活儿工地下面游泳吗。</w:t>
        <w:br/>
        <w:t>我管毛主席的游泳叫漫步。"不管风吹浪打，胜似闲亭信步。"领导的自信，带给了全民的自信。</w:t>
      </w:r>
    </w:p>
    <w:p>
      <w:r>
        <w:t>评论：</w:t>
        <w:br/>
        <w:t>1.看了你的文章也想去呢，请问住宿方面有什么推荐的么？</w:t>
        <w:br/>
        <w:t>2.心动就行动，来一场说走就走的旅行，我已经订好了机票自己一个人去。</w:t>
        <w:br/>
        <w:t>3.希望看到楼主更多的美图哟~~鼓励一下，加油加油！</w:t>
        <w:br/>
        <w:t>4.人家都叫吃货，而我就是图货，希望楼主可以满足一下下我啦~</w:t>
        <w:br/>
        <w:t>5.选择住地，个人取向不同。我喜欢干净、安静、早餐丰富与交通方便的地方，有些小贵也不碍事，因为这样收获会更多，可以从容些，犯犯呆，想想事</w:t>
        <w:br/>
        <w:t>6.说走就走，浪漫。但还是备备功课，还是建议在落日前从黄鹤楼经大桥走向古琴台，路程不短，有些累，但强烈建议大桥上的路不能省。去古琴台的人不多，可以走完江面上的路就改乘公交车，因为在桥上打不到出租车。在古琴台可以品味"人生得一知己，足矣！"</w:t>
        <w:br/>
        <w:t>7.吃货、图货都是好货。我认为现在吃不出太多的区別和特色，到处都是烤串，全国上下一片串。还是图货能留下自己的记忆、时代的烙印、山河的美色</w:t>
        <w:br/>
        <w:t>8.我很少拍照，并认为美好的记忆和自由的畅想更有味道。对不住了</w:t>
        <w:br/>
        <w:t>9.好的 知道啦</w:t>
        <w:br/>
        <w:t>10.恩</w:t>
      </w:r>
    </w:p>
    <w:p>
      <w:pPr>
        <w:pStyle w:val="Heading2"/>
      </w:pPr>
      <w:r>
        <w:t>18.我的微游记武汉行</w:t>
      </w:r>
    </w:p>
    <w:p>
      <w:r>
        <w:t>https://you.ctrip.com/travels/wuhan145/3344090.html</w:t>
      </w:r>
    </w:p>
    <w:p>
      <w:r>
        <w:t>来源：携程</w:t>
      </w:r>
    </w:p>
    <w:p>
      <w:r>
        <w:t>发表时间：2017-1-30</w:t>
      </w:r>
    </w:p>
    <w:p>
      <w:r>
        <w:t>天数：</w:t>
      </w:r>
    </w:p>
    <w:p>
      <w:r>
        <w:t>游玩时间：</w:t>
      </w:r>
    </w:p>
    <w:p>
      <w:r>
        <w:t>人均花费：</w:t>
      </w:r>
    </w:p>
    <w:p>
      <w:r>
        <w:t>和谁：</w:t>
      </w:r>
    </w:p>
    <w:p>
      <w:r>
        <w:t>玩法：</w:t>
      </w:r>
    </w:p>
    <w:p>
      <w:r>
        <w:t>旅游路线：</w:t>
      </w:r>
    </w:p>
    <w:p>
      <w:r>
        <w:t>正文：</w:t>
        <w:br/>
        <w:t>带老爸走遍大江南北</w:t>
        <w:br/>
        <w:t>一家三口</w:t>
        <w:br/>
        <w:t>因为是春节，街上大部分的店铺都关门了，好不容易找到一家正在营业的小餐馆，大概武汉餐馆里吃饭的碗都是这样的吧</w:t>
        <w:br/>
        <w:t>武汉餐馆里的一次性筷子都是散的，没有包装纸</w:t>
        <w:br/>
        <w:t>故人西辞黄鹤楼了，终于到了，春节人太多，登楼的人更多的多！</w:t>
        <w:br/>
        <w:t>尽管江风很大，但大家拍照的精神丝毫没有减退</w:t>
        <w:br/>
        <w:t>今天大年初二，天气有些转变，靠近江边风好大！大家都被吹得受不了</w:t>
        <w:br/>
        <w:t>远处是新建造的武汉大桥，距离太远，拍得有些模糊</w:t>
        <w:br/>
        <w:t>网友推荐的，味道不错！</w:t>
        <w:br/>
        <w:t>油条我没吃完，留着肚子装其它小吃，^_^^_^^_^</w:t>
        <w:br/>
        <w:t>蔬菜汁做的</w:t>
        <w:br/>
        <w:t>带老爸尝尽</w:t>
        <w:br/>
        <w:t>武汉小吃真多！</w:t>
        <w:br/>
        <w:t>来到武汉当然要吃当地有名的热干面了</w:t>
        <w:br/>
        <w:t>女儿网上订的酒店，新开不久，环境还不错，在火车站附近，方便明天去户部巷</w:t>
        <w:br/>
        <w:t>👧</w:t>
        <w:br/>
        <w:t>疲劳的“司机”</w:t>
        <w:br/>
        <w:t>过了安徽，到山区高速，景色非常秀美！如仙境，肉眼看的，手机拍不出效果哦</w:t>
        <w:br/>
        <w:t>山区高速沿途的风景很不错！隧道也是多多</w:t>
        <w:br/>
        <w:t>带的干粮</w:t>
        <w:br/>
        <w:t>大年初一来一场说走就走的旅行！</w:t>
        <w:br/>
        <w:t>驾驶员，嘿嘿</w:t>
      </w:r>
    </w:p>
    <w:p>
      <w:r>
        <w:t>评论：</w:t>
        <w:br/>
        <w:t>1.最近正好要去，看了可以给我一些帮助哦。</w:t>
        <w:br/>
        <w:t>2.求问总共花费多少？大概数字有么？</w:t>
        <w:br/>
        <w:t>3.这一趟旅行下来蛮累的吧，我一般玩4天就差不多咯~~</w:t>
        <w:br/>
        <w:t>4.字里行间都有着行家的韵味~继续加油哦</w:t>
        <w:br/>
        <w:t>5.春节高速免费，从南京出发，邮费来回700多，住宿和吃饭就在于个人消费了</w:t>
        <w:br/>
        <w:t>6.出去旅游就是累啊</w:t>
        <w:br/>
        <w:t>7.小吃街小吃琳琅满目，看不过来，挑不过来^_^^_^</w:t>
        <w:br/>
        <w:t>8.欢迎你在攻略社区安家并发表处女作游记，游游君前来撒花问候喽！送上优质游记指南：http://you.ctrip.com/travels/youyouctripstar10000/1756062.html 很期待再次看到你分享精彩的旅程~~</w:t>
      </w:r>
    </w:p>
    <w:p>
      <w:pPr>
        <w:pStyle w:val="Heading2"/>
      </w:pPr>
      <w:r>
        <w:t>19.丽贝岛之防霾抗寒之旅—攻略篇（武汉出发2017.1.11～1.24）</w:t>
      </w:r>
    </w:p>
    <w:p>
      <w:r>
        <w:t>https://you.ctrip.com/travels/kohlipe24536/3341301.html</w:t>
      </w:r>
    </w:p>
    <w:p>
      <w:r>
        <w:t>来源：携程</w:t>
      </w:r>
    </w:p>
    <w:p>
      <w:r>
        <w:t>发表时间：2017-1-30</w:t>
      </w:r>
    </w:p>
    <w:p>
      <w:r>
        <w:t>天数：</w:t>
      </w:r>
    </w:p>
    <w:p>
      <w:r>
        <w:t>游玩时间：</w:t>
      </w:r>
    </w:p>
    <w:p>
      <w:r>
        <w:t>人均花费：</w:t>
      </w:r>
    </w:p>
    <w:p>
      <w:r>
        <w:t>和谁：</w:t>
      </w:r>
    </w:p>
    <w:p>
      <w:r>
        <w:t>玩法：</w:t>
      </w:r>
    </w:p>
    <w:p>
      <w:r>
        <w:t>旅游路线：</w:t>
      </w:r>
    </w:p>
    <w:p>
      <w:r>
        <w:t>正文：</w:t>
        <w:br/>
        <w:t>美丽的日落沙滩</w:t>
        <w:br/>
        <w:t>1月正是武汉的数九寒天，雾霾也重，对于老人，孩子，其实都是一个威胁。《内经》所言“去寒就温”是也，如果能够躲开，是从各个方面都有好处的。</w:t>
        <w:br/>
        <w:t>于是给儿子报名了龙野公学的冬令营，而他们的冬令营正好选择的就是已靠近赤道的泰国小岛丽贝岛。这里在泰国南部气候属热带季风气候，全年分为热、雨两季，受季风影响，每年十月至次年四月雨量充沛，特别是十一、十二两月雨量最大，五月至九月雨量较小（而三月至四月雨量极小），海面风平浪静。1、2月是这里旅游旺季，来自欧美的游客相比国内的游客更多。我分析主要原因就是岛上的主要娱乐活动就是晒太阳发呆，再就是出海浮潜或潜水去看看小尼莫鱼，没有海边摩托艇，香蕉船，更缺少人妖表演和shooping,似乎不太对国人的胃口。不过倒是挺符合我的需求，带上自己的虚寒体质和精力充沛老妈去岛上养阳，让富含负离子的海洋季候风来洗洗久被雾霾和寒湿侵蚀的肺。</w:t>
        <w:br/>
        <w:t>讲真，小墨同学临出发时已有了咳嗽症状，但上岛后就全好了，看来罗大伦老师提到的避寒就温理论是有道理的咧。</w:t>
        <w:br/>
        <w:br/>
        <w:t>日出海滩可以找到面朝大海春暖花开的感觉。</w:t>
        <w:br/>
        <w:t>航班选择武汉直飞曼谷3小时左右，曼谷飞合艾1.5小时。</w:t>
        <w:br/>
        <w:br/>
        <w:t>亚航基本上是东南亚游的不二选择，机票价格低廉，服务也还不错，只是要注意航班上所有的饮食，白水均需付费，行李超过7.5公斤也是要例外付费除非订票是已包含了行李票。所以要简单行李别大包小包了，带着娃和老人要注意备温热水和必要的食物。飞机上和曼谷机场均没热水点，只有冰水，只有冰水，只有冰水，我们寒湿体质的还是自备吧！</w:t>
        <w:br/>
        <w:t>机票在携程和亚航APP上均可预定，武汉飞曼谷，可直接再定曼谷飞合艾的航班，注意曼谷有两个机场，最好选择在一个机场换乘，如需要在曼谷停留第二天换乘，推荐廊曼机场的Amari酒店，在机场就有通道直达酒店大堂。酒店预定APP推荐booking或Aribnb。话说这次booking的服务还是很打动我的，不仅帮我处理了提前退订的是事情，还为我做了退费，因为酒店预定中出现的价格波动。给他们拉个广告以表示感谢！</w:t>
        <w:br/>
        <w:t>到达合艾后可停留几天，登岛前、后均可。行程是从合艾租车到沙墩码头（距离大概100公里左右），然后搭乘快艇到丽贝岛。此处请到万能的某宝预定车船联票（必须是含返程，不然不划算），也可以请酒店帮忙叫出租车，自行到码头购船票。为保护珊瑚礁快艇是不能直接停靠在芭提雅海滩上的，需要换乘长尾船，在此要另外购买50B的驳船票和200B的丽贝岛门票，话说不是咱中国爱收门票哈，泰国政府也是一样一样的。</w:t>
        <w:br/>
        <w:br/>
        <w:t>丽贝岛上的生活节奏非常舒缓，小小岛屿用脚步丈量即可。每天都可将三个沙滩走上一遍，也超不过两万步。岛上的居民会用这种改造后的电三轮车很拉风的穿梭于海滩与酒店之间，接送往来的游客，窃以为用人力三轮车会更符合岛上的原始风貌。Anyway，如果准备在岛上带个10天半月的，那么选择合适的酒店还是最重要的。本次行程最遗憾的是将一家酒店定了10天，未能体验到海边的各类度假村，其实可以在网上预定个两天的住宿，住下后可随看随定吧，找自己最心仪的。推荐几家我去现场看过聊过的酒店：Andaman，wapi resort，Mountian resort，booking上都能查到，基本上都是在日出沙滩这边的，如果喜欢清静些可以找在日落沙滩那边的度假村。希望下次有机会再来时，就一一住过去。</w:t>
        <w:br/>
        <w:t>丽贝岛上的代步工具</w:t>
        <w:br/>
        <w:t>也有很多歪果仁喜欢这样原生态的小木屋，一家人一套，经济实惠，而且是在海边上的“独栋小别墅”哦，只需要克服无空调无热水洗澡就行。。^_^</w:t>
        <w:br/>
        <w:t>小木屋的价格是泰铢哈。</w:t>
        <w:br/>
        <w:t>这是我见到的最美海滩，随手一拍就如好莱坞大片的外景一般，有着如此震撼人心的美。</w:t>
        <w:br/>
        <w:t>这个沙滩甚是适合小盆友。话说小墨同学的咳嗽来岛后就好了！</w:t>
        <w:br/>
        <w:t>岛上随处可见的小寄居蟹，还有小螃蟹。</w:t>
        <w:br/>
        <w:t>芭提雅海滩是三个海滩中沙最白最细的，美得就想做做秀！</w:t>
        <w:br/>
        <w:t>日落沙滩是最安静的，是离walkingstreet 最远的一个沙滩，芭提雅沙滩是最热闹的，日出沙滩是最长的，各取所需哈。</w:t>
        <w:br/>
        <w:t>出海浮潜是来丽贝岛最重要的原因，红珊瑚，尼莫鱼，蓝眼泪，大海里的童话世界。出海我个人认为不用在某宝上预定，岛上的一日游代理多的仅次于酒店，而且价格统一，服务标准也一样，根据自己的时间和银子选长线或短线就好。我选了长线的夜游，只有晚上下海浮潜才能体验到大海里的浮游生物在黑暗中随着海水的震荡而发出的奇幻蓝光，而大片的蓝光萦绕在自己的周围所产生的梦幻景致，此生难忘！总之浮潜是一定要体验的项目，纵然有晕船呕吐也是值得的。ps:浮潜，泳衣就够了不用专门配连体服、脚蹼，要摆拍的话忽略哈。面具呼吸管旅游代理均提供，介意用公用的亲可自备啊，100左右人民币的都问题不大。出海前换上泳衣，披一条浴巾就够了。不要考虑中途换洗衣物，呵呵全程就是湿身的啦！例外，每天在海边游泳也是可以浮潜的，几个沙滩的海岸边就能看到尼莫鱼哦，正因如此，我打消了第二次出海的计划。</w:t>
        <w:br/>
        <w:t>这只水母的造型实在是惊艳，更难得的是它愿意游到船边来。</w:t>
        <w:br/>
        <w:t>浮潜时最多游在你身边的鱼就是它们。</w:t>
        <w:br/>
        <w:t>俺这造型说不是摆拍滴，那是骗你的。</w:t>
        <w:br/>
        <w:t>就是这只叫尼莫的小丑鱼，吸引了多少人来到这个在地图上都找不到的小岛。</w:t>
        <w:br/>
        <w:t>长尾船是出海的唯一交通工具，有风的时候会晕，吐，提前备好心理准备，药嘛不是必须的，吐完就好了。</w:t>
        <w:br/>
        <w:t>岛上的原住民影集！</w:t>
        <w:br/>
        <w:t>我知道你们才是这里的主人。</w:t>
        <w:br/>
        <w:t>岛上的饮食品种丰富，有不少老外开的餐厅，和在丽江的遇见的一样，来了就不想走了，索性就开个餐厅或度假村就留下来了，有的在沙滩边上随意的搭个草棚卖点饮品就是个可以糊口的家伙式了。每天换个花样吃，泰式，意式，法式，中式都可尝试下，最想推荐的是日落沙滩的The cliff,价格和walkingstreet差不多，味道好还有品相，目测环境也是岛上最好的，俯视孔雀蓝的海面，微风习习，最是发呆，静心的好地方，俺滴中医作业就全是在这里完成的。</w:t>
        <w:br/>
        <w:t>Taifood 口味是我们比较好接受的酸、辣，甜。</w:t>
        <w:br/>
        <w:t>The cliff酒店在悬崖边的露天餐厅。</w:t>
        <w:br/>
        <w:t>返程回到合艾，合艾是泰国西南部城市，位于马来半岛宋卡西南。在最近10年中，成为南方发展极为蓬勃的一个城市。我们选择在返程时停留了一天，时间不宽裕，只能去看看著名的卧佛寺和大象营。至于传说中的水上市场，金荣市场主要就是销售工艺品和食品，由于接受了极简主义思想，就不作考虑了。最后去了趟Centrel Festival，是2013年开业的合艾最大规模的购物广场，买了点传说中的欧莱雅做为亲朋好友的手信！ps：机场免税店的价格比购物中心的要贵40[[[%]]]，亲们自行鉴定哈。</w:t>
        <w:br/>
        <w:t>丽贝岛适合休闲度假，拖家带口的15天全程费用大概在2万人民币左右。和春节期间的三亚相比较， 性价比比较高。也希望这样的原生态小岛开发的能慢一点，再慢一点，留驻那一抹蛮荒之色。</w:t>
      </w:r>
    </w:p>
    <w:p>
      <w:r>
        <w:t>评论：</w:t>
        <w:br/>
        <w:t>1.我觉得酒店要选择比较经济实惠型的，更多的钱花在旅途中，楼主你怎么看？</w:t>
        <w:br/>
        <w:t>2.有一年放假去的，人山人海，好多中国人。</w:t>
        <w:br/>
        <w:t>3.我打算带上父母去的，可能还要再看看。</w:t>
        <w:br/>
        <w:t>4.写得不错，挺详细的。要不要再更新一些呢？</w:t>
        <w:br/>
        <w:t>5.路过踩踩，楼主下一个地方去哪？</w:t>
        <w:br/>
        <w:t>6.欢迎你在攻略社区安家并发表处女作游记，游游君前来撒花问候喽！送上优质游记指南：http://you.ctrip.com/travels/youyouctripstar10000/1756062.html 很期待再次看到你分享精彩的旅程~~</w:t>
      </w:r>
    </w:p>
    <w:p>
      <w:pPr>
        <w:pStyle w:val="Heading2"/>
      </w:pPr>
      <w:r>
        <w:t>20.【原创】武汉印象（6）（组图）</w:t>
      </w:r>
    </w:p>
    <w:p>
      <w:r>
        <w:t>https://you.ctrip.com/travels/wuhan145/3340896.html</w:t>
      </w:r>
    </w:p>
    <w:p>
      <w:r>
        <w:t>来源：携程</w:t>
      </w:r>
    </w:p>
    <w:p>
      <w:r>
        <w:t>发表时间：2017-1-31</w:t>
      </w:r>
    </w:p>
    <w:p>
      <w:r>
        <w:t>天数：</w:t>
      </w:r>
    </w:p>
    <w:p>
      <w:r>
        <w:t>游玩时间：</w:t>
      </w:r>
    </w:p>
    <w:p>
      <w:r>
        <w:t>人均花费：</w:t>
      </w:r>
    </w:p>
    <w:p>
      <w:r>
        <w:t>和谁：</w:t>
      </w:r>
    </w:p>
    <w:p>
      <w:r>
        <w:t>玩法：摄影，人文</w:t>
      </w:r>
    </w:p>
    <w:p>
      <w:r>
        <w:t>旅游路线：武汉，木兰草原</w:t>
      </w:r>
    </w:p>
    <w:p>
      <w:r>
        <w:t>正文：</w:t>
        <w:br/>
        <w:t>【编前语】</w:t>
        <w:br/>
        <w:t>本专辑照片横跨2016与2017两个年头。</w:t>
        <w:br/>
        <w:t>这些照片均是用卡片机在闲逛之余信手拈来的，也没做后期加工。在发布时也不想多做阐释。既不是歌功颂德，也不想抹黑贬低，一如既往的只是客观公正。至于如何看见照片背后的东西，我就管不着了。仁者见仁智者见智，才正常。</w:t>
        <w:br/>
        <w:t>雾霾里的</w:t>
        <w:br/>
        <w:t>武汉</w:t>
        <w:br/>
        <w:t>早晨——摄于武昌珞瑜路</w:t>
        <w:br/>
        <w:t>摄于武汉长江二桥</w:t>
        <w:br/>
        <w:t>记录武汉每天不一样的本土摄影人</w:t>
        <w:br/>
        <w:t>摄于汉口</w:t>
        <w:br/>
        <w:t>地铁自动扶梯，摄于汉口某地铁站</w:t>
        <w:br/>
        <w:t>《爱我武汉》，摄于汉口</w:t>
        <w:br/>
        <w:t>历史街区一景</w:t>
        <w:br/>
        <w:t>摄于汉口</w:t>
        <w:br/>
        <w:t>汉口俄租界巡捕房旧址</w:t>
        <w:br/>
        <w:t>江边大舞台旁的溜冰者</w:t>
        <w:br/>
        <w:t>长江边的自拍</w:t>
        <w:br/>
        <w:t>江边</w:t>
        <w:br/>
        <w:t>百年老房子的今天。摄于汉口</w:t>
        <w:br/>
        <w:t>无题。摄于汉口</w:t>
        <w:br/>
        <w:t>摄于汉口</w:t>
        <w:br/>
        <w:t>摄于汉口</w:t>
        <w:br/>
        <w:t>摄于汉口</w:t>
        <w:br/>
        <w:t>摄于汉口</w:t>
        <w:br/>
        <w:t>摄于汉口</w:t>
        <w:br/>
        <w:t>摄于汉口</w:t>
        <w:br/>
        <w:t>（未完待续）</w:t>
        <w:br/>
        <w:t>【相关链接】</w:t>
        <w:br/>
        <w:t>【原创】武汉印象（5）（组图）</w:t>
        <w:br/>
        <w:t>【原创】武汉印象（4）（组图）</w:t>
        <w:br/>
        <w:t>【原创】武汉印象（3）（组图）</w:t>
        <w:br/>
        <w:t>【原创】武汉印象（2）（组图）</w:t>
        <w:br/>
        <w:t>【原创】武汉印象（1）（组图）</w:t>
        <w:br/>
        <w:t>【原创】武汉</w:t>
        <w:br/>
        <w:t>木兰草原</w:t>
        <w:br/>
        <w:t>印象（组图）</w:t>
        <w:br/>
        <w:t>【原创】11月6日清晨，武汉上空风云变幻，最后一幕美的瘆人（组图）</w:t>
        <w:br/>
        <w:t>【原创】日出武汉（组图）</w:t>
        <w:br/>
        <w:t>(——END——）</w:t>
        <w:br/>
        <w:t>【特别声明】:（1）本图片由新华社签约摄影师郑武华摄影创作,版权所有,请勿侵权！（2）如有转载、摘引和使用本人作品之行为的，请务必以超链接形式标明文章原始出处和作者信息及本声明。（3）上述图片均为缩略图，如需要相关图片的原始文件或有相关合作意向的，请与本人联系。本人微信号：photo0152</w:t>
        <w:br/>
        <w:t>微信公众号:yangzhouxiake</w:t>
        <w:br/>
        <w:t>；头条号 / 独一无二的影像</w:t>
      </w:r>
    </w:p>
    <w:p>
      <w:r>
        <w:t>评论：</w:t>
        <w:br/>
        <w:t>1.好巧啊我才刚到这边，正好借鉴一下。</w:t>
        <w:br/>
        <w:t>2.行程中有什么更好的调整么？一般都是玩完了才会知道整个流程怎么调整比较好呢。</w:t>
        <w:br/>
        <w:t>3.看了这个都想去当地眼见为实一下，太漂亮了。</w:t>
      </w:r>
    </w:p>
    <w:p>
      <w:pPr>
        <w:pStyle w:val="Heading2"/>
      </w:pPr>
      <w:r>
        <w:t>21.武汉游。</w:t>
      </w:r>
    </w:p>
    <w:p>
      <w:r>
        <w:t>https://you.ctrip.com/travels/wuhan145/3342511.html</w:t>
      </w:r>
    </w:p>
    <w:p>
      <w:r>
        <w:t>来源：携程</w:t>
      </w:r>
    </w:p>
    <w:p>
      <w:r>
        <w:t>发表时间：2017-2-1</w:t>
      </w:r>
    </w:p>
    <w:p>
      <w:r>
        <w:t>天数：</w:t>
      </w:r>
    </w:p>
    <w:p>
      <w:r>
        <w:t>游玩时间：</w:t>
      </w:r>
    </w:p>
    <w:p>
      <w:r>
        <w:t>人均花费：</w:t>
      </w:r>
    </w:p>
    <w:p>
      <w:r>
        <w:t>和谁：</w:t>
      </w:r>
    </w:p>
    <w:p>
      <w:r>
        <w:t>玩法：</w:t>
      </w:r>
    </w:p>
    <w:p>
      <w:r>
        <w:t>旅游路线：</w:t>
      </w:r>
    </w:p>
    <w:p>
      <w:r>
        <w:t>正文：</w:t>
        <w:br/>
        <w:t>黄鹤楼，是武汉的城市地标之一，因唐代诗人崔颢“昔人已乘黄鹤去，此地空余黄鹤楼”的诗句而名扬天下，李白、毛泽东等都为黄鹤楼留下了诗词。登上黄鹤楼远眺，可以看到滚滚长江和武汉三镇风光。</w:t>
        <w:br/>
        <w:t>武汉大学前身为清末湖广总督张之洞创立的自强学堂，1928年，更名为“国立武汉大学”。学校濒临东湖，环抱珞珈山，校园内绿树成荫。近年来，武大的樱花名声远扬，校园内主要赏樱地点有：樱花城堡、樱花大道、樱顶、珞珈广场等处。</w:t>
        <w:br/>
        <w:t>户部巷孕育了石记热干面、陈记牛肉面、徐嫂糊汤粉、李桃烧麦、今楚汤包、多乎斋豆皮等数十个武汉本地小吃品</w:t>
        <w:br/>
        <w:t>武汉长江大桥，是长江上修建的第一座桥梁，也是武汉的地标性建筑。大桥横跨于武昌蛇山和汉阳龟山之间，1957年建成。</w:t>
        <w:br/>
        <w:t>科技馆设置了儿童乐园、机器人世界、探索与发现、人与健康、力学与机械、科学与生活、地球与宇宙、数理天地、信息技术、声与光、材料与能源、电与磁等展区，展出了300多件科普展品。参观者可以动手操作这些展品，在动与看中了解更多科普知识。</w:t>
        <w:br/>
        <w:t>汉口江汉关是一座具有希腊古典式和欧洲文艺复兴时期建筑风格的建筑物，由于它耸立在沿江大道直角部位，使大楼的东、北两面展现在人们眼前，不像上海、广州三处海关大楼那样与左右两边房屋排列在一起。江汉关大楼四周的建筑物均较它低得多，故江汉关特别引人瞩目，既庄重且典雅。</w:t>
        <w:br/>
        <w:t>过早户部巷，宵夜吉庆街”，武汉人素有此说。每当夜幕降临，华灯初上，吉庆街灯火辉煌，人声鼎沸，各类美味佳肴应有尽有，汉味民间表演各具韵味，美食文化和民俗文化在这里交汇，中外来宾和八方游客在这里欢聚。这里已成为领略武汉都市风情的窗口。</w:t>
        <w:br/>
        <w:t>最后我们圆满的结束了这趟武汉之行 ，时间太短很多地方还没有去，只能等到下次了，大武汉，再会！</w:t>
      </w:r>
    </w:p>
    <w:p>
      <w:r>
        <w:t>评论：</w:t>
        <w:br/>
        <w:t>1.好，非常实用，感谢楼主！想知道领着3岁的孩子，住在哪儿比较好呢？</w:t>
        <w:br/>
        <w:t>2.楼主是一个人去的吗？要是照片可以多发几张就好了哟。</w:t>
        <w:br/>
        <w:t>3.我觉得旅游之后再写下整理整理自己的照片和大家分享也很有趣，你同意吗？</w:t>
        <w:br/>
        <w:t>4.楼主的文字离实用很近了呢！希望继续加油哦~</w:t>
      </w:r>
    </w:p>
    <w:p>
      <w:pPr>
        <w:pStyle w:val="Heading2"/>
      </w:pPr>
      <w:r>
        <w:t>22.灵秀湖北：重开街的武汉中山大道</w:t>
      </w:r>
    </w:p>
    <w:p>
      <w:r>
        <w:t>https://you.ctrip.com/travels/wuhan145/3346201.html</w:t>
      </w:r>
    </w:p>
    <w:p>
      <w:r>
        <w:t>来源：携程</w:t>
      </w:r>
    </w:p>
    <w:p>
      <w:r>
        <w:t>发表时间：2017-2-3</w:t>
      </w:r>
    </w:p>
    <w:p>
      <w:r>
        <w:t>天数：1 天</w:t>
      </w:r>
    </w:p>
    <w:p>
      <w:r>
        <w:t>游玩时间：</w:t>
      </w:r>
    </w:p>
    <w:p>
      <w:r>
        <w:t>人均花费：</w:t>
      </w:r>
    </w:p>
    <w:p>
      <w:r>
        <w:t>和谁：夫妻</w:t>
      </w:r>
    </w:p>
    <w:p>
      <w:r>
        <w:t>玩法：自由行，摄影，人文</w:t>
      </w:r>
    </w:p>
    <w:p>
      <w:r>
        <w:t>旅游路线：武汉，武汉国民政府旧址</w:t>
      </w:r>
    </w:p>
    <w:p>
      <w:r>
        <w:t>正文：</w:t>
        <w:br/>
        <w:t>2017年春节</w:t>
        <w:br/>
        <w:t>我国最早一条以“中山”命名的城市马路——百年老街中山大道，经过“满城挖”（封闭改造）约2年后重新开街。2017年元月底，中山大道地下的</w:t>
        <w:br/>
        <w:t>武汉</w:t>
        <w:br/>
        <w:t>地铁6号线开通，中山大道也入选了第一批中国历史文化街区。春节期间，随着并不太多的人流，探访了早在民国初期就是中山大道最繁华热闹的一段：从六渡桥至江汉路约1公里多的重修街道，真实的而非“万达”地产商新造的“汉街”。</w:t>
        <w:br/>
        <w:t>没有哪一条道路会像中山大道那样，能勾起众多老武汉人的乡愁。据称，此次修复是以原有造型及材料为基础，“修旧如旧”，力求复原百年前建筑的外观原貌，重现昔日繁荣景象。为此，以生于斯、长于斯的武汉布衣身份，凭借往年模糊的记忆，对这条改造后的闹市商业街区做一追忆性的评点。</w:t>
        <w:br/>
        <w:t>中山大道重开后，从武昌过来的1路电车，终点己恢复到三民路-六渡桥站(图中的电车正转弯驶向三民路)。中山大道上的六渡桥，只有地名并无桥，此处很早就是汉口最繁华地，是老汉口的代名词。</w:t>
        <w:br/>
        <w:t>这里的十字路口，1985年修建的人行天桥常常被外地人误认为就是'六渡桥'，现己被拆除，六渡桥再也没有'桥'的身影了。</w:t>
        <w:br/>
        <w:t>六渡桥人行天桥的一侧原来是红太阳百货大楼，后来成了温州城和老字号初开堂药店。初开堂现在还在原处。</w:t>
        <w:br/>
        <w:t>人行天桥的另一侧，原来连接着武汉解放初期的老建筑中南旅社，现己不见踪影，取而代之的是启用不久的地铁6号线六渡桥站。</w:t>
        <w:br/>
        <w:t>从地铁六渡桥站开始，沿着中山大道向江汉路行进。</w:t>
        <w:br/>
        <w:t>对街'修旧如旧'的商铺。</w:t>
        <w:br/>
        <w:t>这个地方过去应该不是六福珠宝店而是著名老字号餐馆一一福庆和湖南米粉馆，老武汉人念念不忘的美味佳肴。</w:t>
        <w:br/>
        <w:t>好在老万成商社和酸梅汤还在，可以怀怀旧，解解渴。</w:t>
        <w:br/>
        <w:t>走近中山大道最具民国范的一段。</w:t>
        <w:br/>
        <w:t>这条路段二十世纪三十年代的老照片</w:t>
        <w:br/>
        <w:t>今天老汉街的风韵是否犹存?</w:t>
        <w:br/>
        <w:t>走近著名的南洋大楼</w:t>
        <w:br/>
        <w:t>南洋兄弟烟草公司，武汉卷烟厂的前身，中国最老卷烟厂之一。</w:t>
        <w:br/>
        <w:t>1926年7月广州出发北伐的国民革命军，至10月全部占领武汉三镇。为适应革命形势，广州国民政府迁往武汉。南洋大楼即</w:t>
        <w:br/>
        <w:t>武汉国民政府旧址</w:t>
        <w:br/>
        <w:t>。</w:t>
        <w:br/>
        <w:t>始于1938年的老字号餐馆一一武汉东来顺回民餐馆依然健在。</w:t>
        <w:br/>
        <w:t>而附近著名的蔡林记热干面馆搬到了三民路; 四季美汤包馆则变成了铜人像……</w:t>
        <w:br/>
        <w:t>继续前行……</w:t>
        <w:br/>
        <w:t>抗战期间同一路段的老照片</w:t>
        <w:br/>
        <w:t>始建于1919年的民众乐园，解放前就与天津劝业场、上海大世界并称为三大娱乐场，全园拥有各种剧座4500席，为武汉最大的文化娱乐场所。</w:t>
        <w:br/>
        <w:t>自童年起直到文革前，到汉口必进民众乐园。民众乐园内部不仅有影院、剧团和杂技团入驻，京、汉、楚各色剧种表演以及杂技、魔术、曲艺、电影，甚至还有喷泉池和哈哈镜，买一张门票能看上一天，小民们其乐无穷（图为20年代的民众乐园）。</w:t>
        <w:br/>
        <w:t>重建后的新民众乐园，没有遵循“以旧修旧”的原则，文化早已被商品替代，变成了一个寻常的大卖场，集休闲、购物、娱乐、美食与一体的购物中心，实在是大煞风景。</w:t>
        <w:br/>
        <w:t>民众乐园的对街，老武汉人的记忆中叫“永安市场”，与北京东安市场相似，除了可掏旧货外，那就是一个线下“淘宝网”的祖先。</w:t>
        <w:br/>
        <w:t>武汉市最老最大的“工艺品商店”依然存在，</w:t>
        <w:br/>
        <w:t>然并卵，现在最吸引游客的工艺品却是珠宝。</w:t>
        <w:br/>
        <w:t>紧邻工艺品商店的民生路横接中山大道。</w:t>
        <w:br/>
        <w:t>与过去相比，民生路是否变得更为时尚？</w:t>
        <w:br/>
        <w:t>再次从右至左穿过中山大道。</w:t>
        <w:br/>
        <w:t>中山大道949号的“汉口总商会”大楼，是武汉商业发达的标志，现在这里是武汉市工商业联合会的办公地点。</w:t>
        <w:br/>
        <w:t>永康里，中山大道上的一条百年老巷。</w:t>
        <w:br/>
        <w:t>随着中山大道重开，“永康里街头博物馆”正式挂牌亮相于汉口总商会旁。</w:t>
        <w:br/>
        <w:t>台商企业2004年在江汉路改造时投资修建的大洋百货，大楼高耸，在“老汉街”上显得那么的不协调。</w:t>
        <w:br/>
        <w:t>虽然它与王府井百货等构成了一个现代化都市的购物商圈，</w:t>
        <w:br/>
        <w:t>但它横守在路中，目空一切地傲视传统，彻底败坏了中山大道的景观，也使得在这一带多年的老字号蔡林记热干面、四季美汤包馆，以及著名的星火文具商店等等再也无家可归。</w:t>
        <w:br/>
        <w:t>不知道是否还会有人反其道而行之，以“炸武展”的胆量，还中山大道一个地道的汉味。</w:t>
        <w:br/>
        <w:t>中山大道乃至老汉口的标志性建筑——汉口水塔惊艳登场。</w:t>
        <w:br/>
        <w:t>汉口水塔建于清光绪三十四年(1908年)，原名既济水电公司汉口水塔，是武汉市最早的高层建筑。在很长一段时期，它承担着消防给水和消防瞭望的双重任务。</w:t>
        <w:br/>
        <w:t>已被修缮一新的汉口水塔，以一位历史见证者的身份，默默观察了武汉消防近百年来的历史变迁，成为存留在武汉人心目中不朽的记忆。</w:t>
        <w:br/>
        <w:t>水塔下面，市一中前的无线电器一条街，不知孕育了多少青少年创新人才，但这条科技街早就变成了小吃一条街。</w:t>
        <w:br/>
        <w:t>只有老武汉人才知道这叫什么一一滴洞，一种极薄玻璃制作的发声玩具。“滴洞滴洞，拿钱来送'，说明它只能玩短短数分钟就会自碎。</w:t>
        <w:br/>
        <w:t>前行走到武汉王府井百货，与大洋百货共同组成的所谓现代商圈铁三角……</w:t>
        <w:br/>
        <w:t>对街原是前店后厂的老字号金银制品店，浓郁的汉味犹存。</w:t>
        <w:br/>
        <w:t>老字号享达利钟表店尚留在原处。</w:t>
        <w:br/>
        <w:t>著名的交通路，曾以文人聚集地为傲: 解放前的大刚报，解放后的外文书店，以文艺范著称。到后来，这条著名的老街又聚成了长江水产市场，不过现在这里再也买不到长江鮰鱼，汉味建筑则统统拆除于上一轮现代商圈的改造。</w:t>
        <w:br/>
        <w:t>终于抵达了繁华如初的江汉路口。</w:t>
        <w:br/>
        <w:t>与老照片的风格没有太大的变化。</w:t>
        <w:br/>
        <w:t>江汉北路一如既往的热闹非凡。</w:t>
        <w:br/>
        <w:t>人气十足</w:t>
        <w:br/>
        <w:t>不知道为何璇宫饭店招牌会出现在中心百货的原址上方?</w:t>
        <w:br/>
        <w:t>璇宫饭店曾经是武汉历史最悠久的欧式古典建筑饭店，享有最具文化内涵宾馆之美誉。据称现己变身为集商贸等功能的综合体重新开业。</w:t>
        <w:br/>
        <w:t>中心百货商场一一武汉曾经的十大国营百货商场之首!</w:t>
        <w:br/>
        <w:t>现己沦落为zara品牌店的卖场。</w:t>
        <w:br/>
        <w:t>必须在水塔前留张纪念照。</w:t>
        <w:br/>
        <w:t>在江汉路站乘坐地铁2号线</w:t>
        <w:br/>
        <w:t>过去一个多小时，如今十分钟就可以返回武昌!</w:t>
      </w:r>
    </w:p>
    <w:p>
      <w:r>
        <w:t>评论：</w:t>
        <w:br/>
        <w:t>1.本来想这个月去的，可是孩子病了就推迟了，也是很着急又羡慕。</w:t>
        <w:br/>
        <w:t>2.看到楼主的游记，突然很心动，所以说走就走啦，哈哈</w:t>
        <w:br/>
        <w:t>3.楼主消费观如何？我是觉得随心最重要，不是特别在意价格。</w:t>
        <w:br/>
        <w:t>4.喜欢这里耶！本来很纠结，现在不了，豁然开朗。</w:t>
      </w:r>
    </w:p>
    <w:p>
      <w:pPr>
        <w:pStyle w:val="Heading2"/>
      </w:pPr>
      <w:r>
        <w:t>23.2017武汉-上海迪士尼四日自驾游</w:t>
      </w:r>
    </w:p>
    <w:p>
      <w:r>
        <w:t>https://you.ctrip.com/travels/shanghai2/3341116.html</w:t>
      </w:r>
    </w:p>
    <w:p>
      <w:r>
        <w:t>来源：携程</w:t>
      </w:r>
    </w:p>
    <w:p>
      <w:r>
        <w:t>发表时间：2017-2-3</w:t>
      </w:r>
    </w:p>
    <w:p>
      <w:r>
        <w:t>天数：4 天</w:t>
      </w:r>
    </w:p>
    <w:p>
      <w:r>
        <w:t>游玩时间：1 月</w:t>
      </w:r>
    </w:p>
    <w:p>
      <w:r>
        <w:t>人均花费：2200 元</w:t>
      </w:r>
    </w:p>
    <w:p>
      <w:r>
        <w:t>和谁：亲子</w:t>
      </w:r>
    </w:p>
    <w:p>
      <w:r>
        <w:t>玩法：自由行，摄影，自驾，省钱</w:t>
      </w:r>
    </w:p>
    <w:p>
      <w:r>
        <w:t>旅游路线：上海，池州，青阳</w:t>
      </w:r>
    </w:p>
    <w:p>
      <w:r>
        <w:t>正文：</w:t>
        <w:br/>
        <w:t>出行时间：20170129-20170201</w:t>
        <w:br/>
        <w:t>出行车辆：03款老别克君威2.5自动挡 高速时速 120-140mph</w:t>
        <w:br/>
        <w:t>出行人数：2大+2小</w:t>
        <w:br/>
        <w:t>出行费用：合计约8600元</w:t>
        <w:br/>
        <w:t>出行里程：往返约2000公里</w:t>
        <w:br/>
        <w:t>拍摄工具：小米max手机一部</w:t>
        <w:br/>
        <w:t>导航工具：百度地图</w:t>
        <w:br/>
        <w:t>路线安排：</w:t>
        <w:br/>
        <w:t>武汉-上海</w:t>
        <w:br/>
        <w:t>武英高速-沪渝高速</w:t>
        <w:br/>
        <w:br/>
        <w:t>上海-武汉</w:t>
        <w:br/>
        <w:t>沪渝高速-武黄高速</w:t>
        <w:br/>
        <w:t>重点说明：本文主要说明</w:t>
        <w:br/>
        <w:t>上海</w:t>
        <w:br/>
        <w:t>迪士尼游玩事宜，适合自驾、经济实用、性价比高原则，土豪不考虑</w:t>
        <w:br/>
        <w:t>2016年春节，我们一家三口自驾常州、苏州、无锡、上海、南京玩了一圈，途中特地去了在建中的上海迪士尼，不能进去，只能在门口拍了个照片，我们商议说，建设好了，就过来玩玩，哈哈，一晃，一年过去了，这次我们又是一次说走就走的行程，直接自驾上海迪士尼。</w:t>
        <w:br/>
        <w:t>2016年在建中的上海迪士尼国际度假中心门口拍摄</w:t>
        <w:br/>
        <w:t>错开了高峰期，下午准备好食品，16:00一车四个高速上路。路况、天气超好。</w:t>
        <w:br/>
        <w:t>看了地图，第一天我们不打算跑多，计划在</w:t>
        <w:br/>
        <w:t>池州</w:t>
        <w:br/>
        <w:t>休整，到池州相当于跑了整个一半的路程，人、车都不吃亏。约20:00到达池州希岸轻雅酒店</w:t>
        <w:br/>
        <w:t>青阳</w:t>
        <w:br/>
        <w:t>店，酒店服务不错，初二早上还有早餐吃，距离高速也很近。价格300多一晚。酒店评价不错。床很舒服，音乐也不错。</w:t>
        <w:br/>
        <w:t>第二日早上9点用完早餐，直接上路直奔上海，途中，这两位真是忙啊，忙着写作业，日理万机啊！</w:t>
        <w:br/>
        <w:t>下午15时到达上海订的酒店，锦季酒店。距离迪斯尼10公里，平常有专车接送，过年期间，专车暂停服务，酒店不错，一晚约200左右，我们连续订了3晚，现磨咖啡还不错哦。</w:t>
        <w:br/>
        <w:t>好好休整一晚上，第二天一大早7点出发，重点不是如何进迪士尼，而是如何把车停个最近的地方，少走路。提示大家，自驾去的话进西入口，方便停车也距离入口近。</w:t>
        <w:br/>
        <w:t>当日13:00前入园，停车票100元。13:00后入园，停车票30元。</w:t>
        <w:br/>
        <w:t>入园前的安检，一排20个同步安检。</w:t>
        <w:br/>
        <w:t>迪士尼园区内有5大主题区，每个主题区都有快票，园区太大，一天是玩不完的，所以我们订的是2日票，每个项目的时间，大家可以下载迪士尼的官网APP，上面有时间指示，方便大家安排游乐项目，上传一张纸质版扫描地图</w:t>
        <w:br/>
        <w:t>园区内几个餐厅个人比较喜欢老藤树，吃饭还是管用些，哈哈。上海迪士尼比香港好的就是，自己可以带食品进去吃。</w:t>
        <w:br/>
        <w:t>5大主题区项目还是玩了不少，第一天就是抓紧时间玩大项目，上部分图</w:t>
        <w:br/>
        <w:t>雷鸣山漂流大家注意下，要穿雨衣的，夏天无所谓，冬天可就不行了，水很大，鞋子全湿是常见的事情，有点惊险。</w:t>
        <w:br/>
        <w:t>创极速光轮，这个不错，好好玩！</w:t>
        <w:br/>
        <w:t>加勒比海盗</w:t>
        <w:br/>
        <w:t>绳索挑战道</w:t>
        <w:br/>
        <w:t>雪佛兰数字挑战</w:t>
        <w:br/>
        <w:t>第一天从早上7点搞到晚上8点30多，那个累啊，春节期间，总算是晚上找个吃饭的地方，推荐一下项记火锅，这个吃饭的地方在万达（周浦店）附近</w:t>
        <w:br/>
        <w:t>第二天继续，不在那么赶了，我是喜欢摄影，所以重点拍照，上几张图</w:t>
        <w:br/>
        <w:t>听说有公主，哈哈，可惜难得拍到啊</w:t>
        <w:br/>
        <w:t>第二日明显的还行，不赶时间了，看了风暴来临、冰雪奇缘等几个演出，临走时给儿子买了个小礼物。</w:t>
        <w:br/>
        <w:t>花车巡游、烟火不感兴趣，没拍，呵呵。</w:t>
        <w:br/>
        <w:t>老别克，杠杠的。2月1日，中午12：45出发，到家22:00，中途遇到一起重大交通事故，百度地图提前5公里预警，不错啊。有两台车就是不怕死，走应急车道，结果被高警直接收了驾照，所以提醒自驾的朋友，走应急车道千万要小心！好了，就到这里吧，纯干货，一起分享！</w:t>
      </w:r>
    </w:p>
    <w:p>
      <w:r>
        <w:t>评论：</w:t>
        <w:br/>
        <w:t>1.看你住哪里了，我们住的那个酒店还是非常不错的</w:t>
        <w:br/>
        <w:t>2.期待</w:t>
        <w:br/>
        <w:t>3.相当的多了，要想安静，去香港的了，呵呵</w:t>
        <w:br/>
        <w:t>4.不好说了，9月份去，热啊</w:t>
        <w:br/>
        <w:t>5.美图美文顶一下！请教一下9月份去的话合适咩？</w:t>
        <w:br/>
        <w:t>6.敢问楼主现在去这里的人多么？我希望清静一些。</w:t>
        <w:br/>
        <w:t>7.漂亮的大片，回头我去的话也要好好拍一回写游记！</w:t>
        <w:br/>
        <w:t>8.很不错的游记，还想问下住宿的话是不是都得提前预订，当天去订能订到吗？</w:t>
        <w:br/>
        <w:t>9.漂亮的大片，我能转发吗？</w:t>
      </w:r>
    </w:p>
    <w:p>
      <w:pPr>
        <w:pStyle w:val="Heading2"/>
      </w:pPr>
      <w:r>
        <w:t>24.武汉昆明西双版纳8日7晚亲子游</w:t>
      </w:r>
    </w:p>
    <w:p>
      <w:r>
        <w:t>https://you.ctrip.com/travels/kunming29/3348737.html</w:t>
      </w:r>
    </w:p>
    <w:p>
      <w:r>
        <w:t>来源：携程</w:t>
      </w:r>
    </w:p>
    <w:p>
      <w:r>
        <w:t>发表时间：2017-2-5</w:t>
      </w:r>
    </w:p>
    <w:p>
      <w:r>
        <w:t>天数：8 天</w:t>
      </w:r>
    </w:p>
    <w:p>
      <w:r>
        <w:t>游玩时间：1 月</w:t>
      </w:r>
    </w:p>
    <w:p>
      <w:r>
        <w:t>人均花费：</w:t>
      </w:r>
    </w:p>
    <w:p>
      <w:r>
        <w:t>和谁：亲子</w:t>
      </w:r>
    </w:p>
    <w:p>
      <w:r>
        <w:t>玩法：自由行，摄影，小资</w:t>
      </w:r>
    </w:p>
    <w:p>
      <w:r>
        <w:t>旅游路线：西双版纳，昆明，百事特悦航酒店，翠湖公园，基诺山寨，野象谷，曼听公园，安纳塔拉，大佛寺</w:t>
      </w:r>
    </w:p>
    <w:p>
      <w:r>
        <w:t>正文：</w:t>
        <w:br/>
        <w:t>昆明百事特悦航机场酒店</w:t>
        <w:br/>
        <w:t>¥</w:t>
        <w:br/>
        <w:t>439</w:t>
        <w:br/>
        <w:t>起</w:t>
        <w:br/>
        <w:t>立即预订&gt;</w:t>
        <w:br/>
        <w:t>西双版纳安纳塔拉度假酒店</w:t>
        <w:br/>
        <w:t>¥</w:t>
        <w:br/>
        <w:t>1351</w:t>
        <w:br/>
        <w:t>起</w:t>
        <w:br/>
        <w:t>立即预订&gt;</w:t>
        <w:br/>
        <w:t>展开更多酒店</w:t>
        <w:br/>
        <w:t>一年到头，武汉雾霾那个重啊，而且天气又冷，不在家过年了，还是带孩子出去洗肺算了。说走就走的背后其实就是提前没有计划，一朋友的公司年会安排在云南腾冲，印象当中这好像是抗日远征军的地方啊，脑袋一激灵，怎么没想过云南啊，三亚，越南泰国什么都想到了，怎么没想到云南呢，亲子游啊，亲子游要能玩到，还能看到，最后还能学到知识，哈哈，有了，云南的</w:t>
        <w:br/>
        <w:t>西双版纳</w:t>
        <w:br/>
        <w:t>，中科院植物园啊，定了，定下来的时间已经是元月20号了，立马先查高铁，12月刚开通</w:t>
        <w:br/>
        <w:t>武汉到昆明</w:t>
        <w:br/>
        <w:t>的，哭，要8个小时，还全部定完，飞了，携程查机票，决定直飞西双版纳，我靠，都是经停</w:t>
        <w:br/>
        <w:t>昆明</w:t>
        <w:br/>
        <w:t>，机场停2个小时的票没了，只有停7个小时的，票价还贵600多，算了，先飞昆明，昆明呆一天，第二天飞西双版纳，这600省下来住酒店了，玩玩昆明也不错，对了，大家会问可以开车</w:t>
        <w:br/>
        <w:t>昆明到西双版纳</w:t>
        <w:br/>
        <w:t>啊，8个小时啊，亲子游，放弃了，中间的普洱什么的就不看了。挖嘎嘎，看到24号居然</w:t>
        <w:br/>
        <w:t>东航</w:t>
        <w:br/>
        <w:t>的飞昆明机票，头等舱只比普舱贵100多，奢侈一把了，不告诉老婆孩子，哈哈。接着就是定房间，回程机票，不说了，后面有奇遇，哥一路人品爆表，头等舱乱飞，哈哈。</w:t>
        <w:br/>
        <w:t>D1:上午：</w:t>
        <w:br/>
        <w:t>武汉飞昆明</w:t>
        <w:br/>
        <w:t>，早上7点多的，2个小时的飞行时间，只有这班当天有机票了，还是最后3张头等，只贵100多，接受了，定的机场</w:t>
        <w:br/>
        <w:t>百事特悦航酒店</w:t>
        <w:br/>
        <w:t>，这酒店有接送机，你3号门出来，给他电话，接待处等着，马上来接你，就机场附近，没有酒店点评里面说的那么吵，缺点就是飞机飞过的时候，电视机立马雪花点了，但是进啊，第二天早上班车送你去机场啊。</w:t>
        <w:br/>
        <w:t>下午：去昆明市区里面</w:t>
        <w:br/>
        <w:t>翠湖公园</w:t>
        <w:br/>
        <w:t>转转，吃米线，然后看个电影混个时间，回酒店睡觉。</w:t>
        <w:br/>
        <w:t>翠湖公园：空气太好了，昆明的市民还说这两天比较差了，我哭，玩的比不过武汉的中山公园，但景色配空气，真是养老的地方啊。</w:t>
        <w:br/>
        <w:t>D2:早上7点50的</w:t>
        <w:br/>
        <w:t>昆明飞西双版纳</w:t>
        <w:br/>
        <w:t>，居然机票超卖了，只能给哥全家升舱了，刚好就剩3个头等舱，我正好3个人，真是太牛掰了，哈哈哈哈，为什么定的这么早，一个小时到了，下午就可以出去晃了。住宿在告庄，新景点听说夜晚很热闹，是去所有景点的必经之处，酒店定的什么万象澜湄，600多一晚，服务态度是非常好，设施吗，不说了，就7天速8的档次，早上给你把米线送房间，房间14楼，看告庄是非常好的，如果你定这家，哥跟你说一定江景房不要山景房，江景房能看到大金寺，山景啥也没有，只能看到高速入口。</w:t>
        <w:br/>
        <w:t>下午直接包车</w:t>
        <w:br/>
        <w:t>基诺山寨</w:t>
        <w:br/>
        <w:t>，晚上回告庄逛夜市，看烟火。</w:t>
        <w:br/>
        <w:t>公寓俯拍，江景，哈哈，武汉来的班子一定会说，这也叫江啊，顶多叫沟，不过整体很美的，主要是空气好，很通透，眼睛被洗过的感觉！</w:t>
        <w:br/>
        <w:t>基诺山寨：</w:t>
        <w:br/>
        <w:t>参观村民家里</w:t>
        <w:br/>
        <w:t>中午还有个表演，吃吃水果，休息下，看完表演就可以下山了，回酒店晚上逛告庄夜市。</w:t>
        <w:br/>
        <w:t>吃个米线先</w:t>
        <w:br/>
        <w:t>热闹，哥买了个T恤，价还不下来，40，听说年前20就行。</w:t>
        <w:br/>
        <w:t>D3:上午</w:t>
        <w:br/>
        <w:t>野象谷</w:t>
        <w:br/>
        <w:t>，下午直接去</w:t>
        <w:br/>
        <w:t>曼听公园</w:t>
        <w:br/>
        <w:t>。</w:t>
        <w:br/>
        <w:t>亲子游啊，就一定要懒，早上10点才出门，云南那个空气好的让人沉醉，比三亚好，野象谷，直奔野象谷，一天就一个景点，绝不赶场，提前买好的野象谷的故事书，已经让孩子读完，给了我好多惊喜，好多导游还没说出来，孩子就先说出来了，嗯，以后去任何地方，想让孩子读当地的相关故事书。</w:t>
        <w:br/>
        <w:t>到了野象谷门口，包车师傅停车场到处找位置，小心翼翼，问为什么，掏出手机给我看视频，原来前两天野象跑出来，把小汽车当板凳坐，哈哈，坐垮好几台车，一屁股下去，就看前杠整个都没了</w:t>
        <w:br/>
        <w:t>进门会有好多小景点看，这是蜥蜴，和地表一个颜色，善于伪装</w:t>
        <w:br/>
        <w:t>香肠不能一根根的买，10块3个，一份煎饺10元，哥给了10块，两个服务员把煎饺和香肠都放我手里了，当时自己也没会过来，拿着边走边吃，突然发现，我手上怎么还有份煎饺啊，溜吧！</w:t>
        <w:br/>
        <w:t>上索道了：</w:t>
        <w:br/>
        <w:t>丫说前面的两个在亲嘴，问我这是不是就是谈恋爱，哥半天不知道怎么回答！</w:t>
        <w:br/>
        <w:t>有的工作人员来几年都没见过野象群，过年期间是能看到的，但这几年基本都只能看到零星的，来的前两天，一头野象生气，跑停车场把汽车当板凳坐，挂了十几辆小汽车。哈哈，运气爆棚了，看到野象群了。</w:t>
        <w:br/>
        <w:t>哥也给大家说的是一定要早上来，上山坐索道，下山步行，下午大象洗完澡就走了，就看不到了，所以上山就别耽误时间了，下了索道，直接往下，有个大平台，那里就是野象最爱出现的地方。</w:t>
        <w:br/>
        <w:t>下山中途休息，偷拍老婆孩子</w:t>
        <w:br/>
        <w:t>下山随拍，只带了个16-35的镜头，只能偷偷靠近，回来裁剪下</w:t>
        <w:br/>
        <w:t>下山直奔市区，曼听公园，吃饭看表演，然后放水灯，人多，表演很美，哥上台抢亲了，后面的放水灯，篝火很有气氛，哈哈大家完全放开绕着跳舞，这个来了必须参加的。</w:t>
        <w:br/>
        <w:t>没有脚架，也不是铁手党，大家将就看下</w:t>
        <w:br/>
        <w:t>D4:早上退房，定了中科院植物园附近的安纳塔拉酒店，腐败一把，因为这天是除夕，住个好的，晚上吃年饭，白天退房后直接包车去了森林公园，丛林飞跃，带孩子的一定要玩啊，一定要B段，虽然贵要480，A段要160,但B段绝对值，21关，惊险刺激，，空气是我西双版纳所有景点当中觉得最好的，一定要小孩玩，长大了就不敢了，最后一关高空速降，小孩都是跳的，大人都是被踹下来的。</w:t>
        <w:br/>
        <w:t>野生森林公园，买了B段套票，全园都可以玩了，首先看孔雀放飞</w:t>
        <w:br/>
        <w:t>直接去B段丛林飞跃了，路上空气清冷新鲜，透到骨子里面，好多人不玩项目，就是绕着B到A进来爬一圈，山不陡，走的也不累，但又有丛林的感觉，沿途都有标牌显示里程和消耗了多少卡路里，哈哈，这点不错</w:t>
        <w:br/>
        <w:t>丛林飞跃B段21关，哥下尿了，没上，老婆孩子上了，不要B4哥，恐高</w:t>
        <w:br/>
        <w:t>最后一关，高空速降，好多女生都是被踹下来的，教练骗着你，哄着你，什么慢慢放你下去啊等等，哈哈，然后就下来了，手机抓拍，不太清楚</w:t>
        <w:br/>
        <w:t>下午入住</w:t>
        <w:br/>
        <w:t>安纳塔拉</w:t>
        <w:br/>
        <w:t>，</w:t>
        <w:br/>
        <w:t>河景露台房</w:t>
        <w:br/>
        <w:t>晚上</w:t>
        <w:br/>
        <w:t>罗梭餐厅，</w:t>
        <w:br/>
        <w:t>澜沧江边BBQ，情调不错</w:t>
        <w:br/>
        <w:t>D5:早上一早爬起来，玩酒店，酒店就很美了，11点把房退了，行李放酒店礼宾出，直奔中科院植物园，酒店后门就和植物园大门对着，隔着停车场，方便，工作人员开车把你送到。</w:t>
        <w:br/>
        <w:t>马上去植物园了，把行李寄存在礼宾出，前台有电瓶车送你到酒店后门</w:t>
        <w:br/>
        <w:t>酒店后门的墙上挂满了花，抓拍了一个</w:t>
        <w:br/>
        <w:t>植物园有小孩的一定要请导游啊，我们的导游讲解详细不说，还带着我们用猪笼草抓蚂蚁，唱民族歌曲让花跳舞，没有导游真的会觉得没意思的，走马观花是万万不行的，我们全家唱歌，花瓣慢慢展开，周围被包围的水泄不通，头顶上长枪短炮，拍照、摄像的乌压压一片，后来几个带小孩的一路跟着我们。</w:t>
        <w:br/>
        <w:t>著名的王莲，可以站两个小孩上面，可惜元月底，2月初来，还没长成</w:t>
        <w:br/>
        <w:t>榕树，绞杀</w:t>
        <w:br/>
        <w:t>导游跟我们解释了寄生和附生的区别</w:t>
        <w:br/>
        <w:t>旅人蕉，没水了，砍一刀有水喝</w:t>
        <w:br/>
        <w:t>讲解员大赞啊，告诉我们好多知识，唱的歌真好听，声音太美了，对了，还给我们孩纸摘酸叶胶藤的叶子吃，真心好吃。</w:t>
        <w:br/>
        <w:t>相思豆，孩子特喜欢，讲解员给我吃了个果子，2个小时内吃什么都是甜的，哥立马喝了矿泉水试试，哈哈，果然甜的，不过后来吃别的果子的时候，我就体会不到了，到我嘴里都是甜的。</w:t>
        <w:br/>
        <w:t>好多游客都正面拍，讲解员直接告诉我植物园大师的摄影机位，基本都在侧面和背面，可惜我拍照水平不行啊。</w:t>
        <w:br/>
        <w:t>出植物园，回酒店后门，拿行李回告庄了</w:t>
        <w:br/>
        <w:t>告别安纳塔拉，告别植物园了，孩子学到好多知识，这样的亲子游我喜欢，植物园也接受内地以校方组织的夏令营，那路线都不一样了，暑假还有夜游植物园活动，昆虫都出来了哟</w:t>
        <w:br/>
        <w:t>。</w:t>
        <w:br/>
        <w:t>下午5点回告庄，定了两晚雨林风情客栈，服务态度好，客栈在临街，我定的老挝风情房，有个阳台，去西双版纳一定要定带阳台的的房，早上阳光洒在你身上，温度15度左右，那感觉，我都有点醉氧了。客栈包车唐师傅人非常好，头天入住有点小问题，唐师傅最后一天还免费把我们送机场。</w:t>
        <w:br/>
        <w:t>客栈位置，我只记得门口四头大象雕塑</w:t>
        <w:br/>
        <w:t>客栈内部</w:t>
        <w:br/>
        <w:t>D6:</w:t>
        <w:br/>
        <w:t>大佛寺</w:t>
        <w:br/>
        <w:t>，这里可以泼水啊，哥冲进去一人单挑N多孩子，忘了租衣服了，最后居然全部晒干了，知道西双版纳下午的阳光有多厉害了吧，美女们记得一定要防嗮啊。</w:t>
        <w:br/>
        <w:t>早上起来带孩子吃个米线，2月西双版纳早上的温度我太喜欢了，10多度，凉爽啊。</w:t>
        <w:br/>
        <w:t>金碧辉煌的大佛，我一般是不拍佛像的，照个远景，看看佛像的影子就知道有多高大了</w:t>
        <w:br/>
        <w:t>补充能量</w:t>
        <w:br/>
        <w:t>能量补充完毕，开始消耗能量，顺便休息下等着下面广场泼水表演</w:t>
        <w:br/>
        <w:t>D7:一大早，</w:t>
        <w:br/>
        <w:t>西双版纳回昆明</w:t>
        <w:br/>
        <w:t>了，本想抢时间下午再玩下昆明的，到了酒店就不想动了，点了外卖，虎奔外卖，真心牛叉，机场也送，外卖小哥一套专业服装，胸口一个大老虎，搞的哥都想回武汉加盟了。</w:t>
        <w:br/>
        <w:t>D8:</w:t>
        <w:br/>
        <w:t>昆明回武汉</w:t>
        <w:br/>
        <w:t>，一回来就感觉被一个大大的灰色锅盖给盖住了</w:t>
        <w:br/>
        <w:t>先把结构写出来，慢慢补充</w:t>
      </w:r>
    </w:p>
    <w:p>
      <w:r>
        <w:t>评论：</w:t>
        <w:br/>
        <w:t>1.看了你的游记也想出发了，lz这里适合几月份去呢？</w:t>
        <w:br/>
        <w:t>2.我每次出去玩都会照一大堆照片，楼主呢？</w:t>
        <w:br/>
        <w:t>3.顶顶~楼主等着你再丰富一些图片呢，加油噢</w:t>
      </w:r>
    </w:p>
    <w:p>
      <w:pPr>
        <w:pStyle w:val="Heading2"/>
      </w:pPr>
      <w:r>
        <w:t>25.武汉大禹神话园</w:t>
      </w:r>
    </w:p>
    <w:p>
      <w:r>
        <w:t>https://you.ctrip.com/travels/wuhan145/3349144.html</w:t>
      </w:r>
    </w:p>
    <w:p>
      <w:r>
        <w:t>来源：携程</w:t>
      </w:r>
    </w:p>
    <w:p>
      <w:r>
        <w:t>发表时间：2017-2-5</w:t>
      </w:r>
    </w:p>
    <w:p>
      <w:r>
        <w:t>天数：1 天</w:t>
      </w:r>
    </w:p>
    <w:p>
      <w:r>
        <w:t>游玩时间：1 月</w:t>
      </w:r>
    </w:p>
    <w:p>
      <w:r>
        <w:t>人均花费：200 元</w:t>
      </w:r>
    </w:p>
    <w:p>
      <w:r>
        <w:t>和谁：一个人</w:t>
      </w:r>
    </w:p>
    <w:p>
      <w:r>
        <w:t>玩法：自由行，摄影，人文，周末游，徒步</w:t>
      </w:r>
    </w:p>
    <w:p>
      <w:r>
        <w:t>旅游路线：晴川阁，大禹神话园</w:t>
      </w:r>
    </w:p>
    <w:p>
      <w:r>
        <w:t>正文：</w:t>
        <w:br/>
        <w:t>晴川阁</w:t>
        <w:br/>
        <w:t>旁沿江滩地带就是</w:t>
        <w:br/>
        <w:t>大禹神话园</w:t>
        <w:br/>
        <w:t>。</w:t>
        <w:br/>
        <w:t>众多雕塑石刻及介绍，并可饱看江桥壮阔风景。</w:t>
      </w:r>
    </w:p>
    <w:p>
      <w:r>
        <w:t>评论：</w:t>
        <w:br/>
        <w:t>1.最爱这种风格的地方了，一定要去了下次。</w:t>
        <w:br/>
        <w:t>2.相信楼主再写上几句美文，肯定会更上一个台阶的</w:t>
        <w:br/>
        <w:t>3.加油加油，给用心记录旅程的楼主点个赞！</w:t>
      </w:r>
    </w:p>
    <w:p>
      <w:pPr>
        <w:pStyle w:val="Heading2"/>
      </w:pPr>
      <w:r>
        <w:t>26.武汉6日</w:t>
      </w:r>
    </w:p>
    <w:p>
      <w:r>
        <w:t>https://you.ctrip.com/travels/wuhan145/3351435.html</w:t>
      </w:r>
    </w:p>
    <w:p>
      <w:r>
        <w:t>来源：携程</w:t>
      </w:r>
    </w:p>
    <w:p>
      <w:r>
        <w:t>发表时间：2017-2-6</w:t>
      </w:r>
    </w:p>
    <w:p>
      <w:r>
        <w:t>天数：6 天</w:t>
      </w:r>
    </w:p>
    <w:p>
      <w:r>
        <w:t>游玩时间：11 月</w:t>
      </w:r>
    </w:p>
    <w:p>
      <w:r>
        <w:t>人均花费：1500 元</w:t>
      </w:r>
    </w:p>
    <w:p>
      <w:r>
        <w:t>和谁：和朋友</w:t>
      </w:r>
    </w:p>
    <w:p>
      <w:r>
        <w:t>玩法：自由行，穷游，省钱，摄影</w:t>
      </w:r>
    </w:p>
    <w:p>
      <w:r>
        <w:t>旅游路线：</w:t>
      </w:r>
    </w:p>
    <w:p>
      <w:r>
        <w:t>正文：</w:t>
        <w:br/>
        <w:br/>
        <w:t>显示全部6天</w:t>
        <w:br/>
        <w:br/>
        <w:t>收起</w:t>
        <w:br/>
        <w:br/>
        <w:t>第一天真的很兴奋！</w:t>
        <w:br/>
        <w:br/>
        <w:t>东莞</w:t>
        <w:br/>
        <w:br/>
        <w:t>东莞</w:t>
        <w:br/>
        <w:t>感觉很不错！在这样认识了，很多有趣的人！</w:t>
        <w:br/>
        <w:br/>
        <w:t>270等风来青旅</w:t>
        <w:br/>
        <w:br/>
        <w:t>270等风来青旅</w:t>
        <w:br/>
        <w:t>为了方便坐地铁，买了一张租用版的，到时可以在火车站那边退！虽然难找！</w:t>
        <w:br/>
        <w:br/>
        <w:br/>
        <w:t>武汉通</w:t>
        <w:br/>
        <w:br/>
        <w:br/>
        <w:t>东西很便宜！有点像精品一条街！</w:t>
        <w:br/>
        <w:br/>
        <w:br/>
        <w:t>昙华林</w:t>
        <w:br/>
        <w:br/>
        <w:br/>
        <w:br/>
        <w:br/>
        <w:t>昙华林</w:t>
        <w:br/>
        <w:br/>
        <w:br/>
        <w:br/>
        <w:br/>
        <w:t>昙华林</w:t>
        <w:br/>
        <w:br/>
        <w:br/>
        <w:t>味道不错，感觉蓝莓味的更喜欢吃！</w:t>
        <w:br/>
        <w:br/>
        <w:br/>
        <w:t>昙华林</w:t>
        <w:br/>
        <w:br/>
        <w:br/>
        <w:br/>
        <w:br/>
        <w:t>昙华林</w:t>
        <w:br/>
        <w:br/>
        <w:br/>
        <w:br/>
        <w:br/>
        <w:t>昙华林</w:t>
        <w:br/>
        <w:br/>
        <w:br/>
        <w:br/>
        <w:br/>
        <w:t>昙华林</w:t>
        <w:br/>
        <w:br/>
        <w:br/>
        <w:br/>
        <w:br/>
        <w:t>昙华林</w:t>
        <w:br/>
        <w:br/>
        <w:br/>
        <w:br/>
        <w:br/>
        <w:t>昙华林</w:t>
        <w:br/>
        <w:br/>
        <w:br/>
        <w:br/>
        <w:br/>
        <w:t>昙华林</w:t>
        <w:br/>
        <w:br/>
        <w:br/>
        <w:br/>
        <w:br/>
        <w:t>昙华林</w:t>
        <w:br/>
        <w:br/>
        <w:br/>
        <w:br/>
        <w:br/>
        <w:t>昙华林</w:t>
        <w:br/>
        <w:br/>
        <w:br/>
        <w:br/>
        <w:br/>
        <w:t>户部巷</w:t>
        <w:br/>
        <w:br/>
        <w:br/>
        <w:br/>
        <w:br/>
        <w:t>户部巷</w:t>
        <w:br/>
        <w:br/>
        <w:br/>
        <w:br/>
        <w:br/>
        <w:t>户部巷</w:t>
        <w:br/>
        <w:br/>
        <w:br/>
        <w:br/>
        <w:br/>
        <w:t>户部巷</w:t>
        <w:br/>
        <w:br/>
        <w:br/>
        <w:t>夜景很漂亮！但实在太累，搭滴滴回去了！</w:t>
        <w:br/>
        <w:br/>
        <w:br/>
        <w:t>武汉长江大桥</w:t>
        <w:br/>
        <w:br/>
        <w:br/>
        <w:br/>
        <w:br/>
        <w:t>武汉长江大桥</w:t>
        <w:br/>
        <w:br/>
        <w:br/>
        <w:br/>
        <w:br/>
        <w:t>武汉长江大桥</w:t>
        <w:br/>
        <w:br/>
        <w:br/>
        <w:br/>
        <w:br/>
        <w:t>武汉轮渡</w:t>
        <w:br/>
        <w:br/>
        <w:br/>
        <w:br/>
        <w:br/>
        <w:t>武汉轮渡</w:t>
        <w:br/>
        <w:br/>
        <w:br/>
        <w:t>雾真的很大很大!</w:t>
        <w:br/>
        <w:br/>
        <w:br/>
        <w:t>武汉轮渡</w:t>
        <w:br/>
        <w:br/>
        <w:br/>
        <w:br/>
        <w:br/>
        <w:t>武汉轮渡</w:t>
        <w:br/>
        <w:br/>
        <w:br/>
        <w:br/>
        <w:br/>
        <w:t>黄鹤楼</w:t>
        <w:br/>
        <w:br/>
        <w:br/>
        <w:br/>
        <w:br/>
        <w:t>黄鹤楼</w:t>
        <w:br/>
        <w:br/>
        <w:br/>
        <w:br/>
        <w:br/>
        <w:t>黄鹤楼</w:t>
        <w:br/>
        <w:br/>
        <w:br/>
        <w:br/>
        <w:br/>
        <w:t>黄鹤楼</w:t>
        <w:br/>
        <w:br/>
        <w:br/>
        <w:t>里面挺舒服的！新鲜空气！</w:t>
        <w:br/>
        <w:br/>
        <w:br/>
        <w:t>古琴台</w:t>
        <w:br/>
        <w:br/>
        <w:br/>
        <w:br/>
        <w:br/>
        <w:t>古琴台</w:t>
        <w:br/>
        <w:br/>
        <w:br/>
        <w:br/>
        <w:br/>
        <w:t>古琴台</w:t>
        <w:br/>
        <w:br/>
        <w:br/>
        <w:br/>
        <w:br/>
        <w:t>古琴台</w:t>
        <w:br/>
        <w:br/>
        <w:br/>
        <w:t>就是看看，我是无神论者，感觉不大！</w:t>
        <w:br/>
        <w:br/>
        <w:br/>
        <w:t>归元禅寺</w:t>
        <w:br/>
        <w:br/>
        <w:br/>
        <w:br/>
        <w:br/>
        <w:t>归元禅寺</w:t>
        <w:br/>
        <w:br/>
        <w:br/>
        <w:br/>
        <w:br/>
        <w:t>归元禅寺</w:t>
        <w:br/>
        <w:br/>
        <w:br/>
        <w:br/>
        <w:br/>
        <w:t>归元禅寺</w:t>
        <w:br/>
        <w:br/>
        <w:br/>
        <w:t>美女老板请吃晚餐，终于可以吃一顿不辣的饭，超级开心的！</w:t>
        <w:br/>
        <w:br/>
        <w:t>旅馆</w:t>
        <w:br/>
        <w:br/>
        <w:t>旅馆</w:t>
        <w:br/>
        <w:br/>
        <w:t>旅馆</w:t>
        <w:br/>
        <w:br/>
        <w:t>旅馆</w:t>
        <w:br/>
        <w:br/>
        <w:t>旅馆</w:t>
        <w:br/>
        <w:t>图片真的很美！画的真的好漂亮！</w:t>
        <w:br/>
        <w:br/>
        <w:br/>
        <w:t>汉阳造艺术区</w:t>
        <w:br/>
        <w:br/>
        <w:br/>
        <w:br/>
        <w:br/>
        <w:t>汉阳造艺术区</w:t>
        <w:br/>
        <w:br/>
        <w:br/>
        <w:br/>
        <w:br/>
        <w:t>汉阳造艺术区</w:t>
        <w:br/>
        <w:br/>
        <w:br/>
        <w:br/>
        <w:br/>
        <w:t>汉阳造艺术区</w:t>
        <w:br/>
        <w:br/>
        <w:br/>
        <w:br/>
        <w:br/>
        <w:t>汉阳造艺术区</w:t>
        <w:br/>
        <w:br/>
        <w:br/>
        <w:br/>
        <w:br/>
        <w:t>汉阳造艺术区</w:t>
        <w:br/>
        <w:br/>
        <w:br/>
        <w:t>真的很大，但没有看到樱花！进去后，没有力气走出来了！叫了个滴滴开出来，惭愧啊！一个小社会在里面了！但遇到到一个很友好地教授，拼命为我们指路！</w:t>
        <w:br/>
        <w:br/>
        <w:br/>
        <w:t>武汉大学</w:t>
        <w:br/>
        <w:br/>
        <w:br/>
        <w:br/>
        <w:br/>
        <w:t>武汉大学</w:t>
        <w:br/>
        <w:br/>
        <w:br/>
        <w:br/>
        <w:br/>
        <w:t>武汉大学</w:t>
        <w:br/>
        <w:br/>
        <w:br/>
        <w:br/>
        <w:br/>
        <w:t>武汉大学</w:t>
        <w:br/>
        <w:br/>
        <w:br/>
        <w:br/>
        <w:br/>
        <w:t>武汉大学</w:t>
        <w:br/>
        <w:br/>
        <w:br/>
        <w:t>空气清新，就是湿气大！</w:t>
        <w:br/>
        <w:br/>
        <w:br/>
        <w:t>武汉大学</w:t>
        <w:br/>
        <w:br/>
        <w:br/>
        <w:t>晚上的旅程！都是吃和逛！就是东西太贵，没钱买！</w:t>
        <w:br/>
        <w:br/>
        <w:br/>
        <w:t>江汉路步行街</w:t>
        <w:br/>
        <w:br/>
        <w:br/>
        <w:br/>
        <w:br/>
        <w:t>江汉路步行街</w:t>
        <w:br/>
        <w:br/>
        <w:br/>
        <w:br/>
        <w:br/>
        <w:t>江汉路步行街</w:t>
        <w:br/>
        <w:br/>
        <w:br/>
        <w:br/>
        <w:br/>
        <w:t>江汉路步行街</w:t>
        <w:br/>
        <w:br/>
        <w:br/>
        <w:br/>
        <w:br/>
        <w:t>江汉路步行街</w:t>
        <w:br/>
        <w:br/>
        <w:br/>
        <w:br/>
        <w:br/>
        <w:t>江汉路步行街</w:t>
        <w:br/>
        <w:br/>
        <w:br/>
        <w:t>逛的地方！</w:t>
        <w:br/>
        <w:br/>
        <w:br/>
        <w:t>世界城-光谷步行街</w:t>
        <w:br/>
        <w:br/>
        <w:br/>
        <w:br/>
        <w:br/>
        <w:t>世界城-光谷步行街</w:t>
        <w:br/>
        <w:br/>
        <w:br/>
        <w:br/>
        <w:br/>
        <w:t>世界城-光谷步行街</w:t>
        <w:br/>
        <w:br/>
        <w:br/>
        <w:br/>
        <w:br/>
        <w:t>世界城-光谷步行街</w:t>
        <w:br/>
        <w:br/>
        <w:br/>
        <w:br/>
        <w:br/>
        <w:t>世界城-光谷步行街</w:t>
        <w:br/>
        <w:br/>
        <w:br/>
        <w:t>最后一天了！要去退卡了！虽然不多，但还是钱！</w:t>
        <w:br/>
        <w:br/>
        <w:br/>
        <w:t>汉口火车站</w:t>
        <w:br/>
        <w:br/>
        <w:br/>
        <w:t>终于回到家！</w:t>
        <w:br/>
        <w:br/>
        <w:t>东莞</w:t>
      </w:r>
    </w:p>
    <w:p>
      <w:r>
        <w:t>评论：</w:t>
        <w:br/>
        <w:t>1.都是直接拍，懒的p，惭愧啊！</w:t>
        <w:br/>
        <w:t>2.只是你还没试过走出去！找个愿意跟你一起半穷游的，会玩的更开心！</w:t>
        <w:br/>
        <w:t>3.搭地铁，不可能次次滴滴吧！穷游就是要搭地铁，而且能去到很多地方！</w:t>
        <w:br/>
        <w:t>4.其实，住民宅更好玩，可以认识很多不同的人！</w:t>
        <w:br/>
        <w:t>5.楼主的照片拍的真漂亮，也有很多实用的信息，谢谢</w:t>
        <w:br/>
        <w:t>6.楼主的照片很美丽，请问后期想要处理的话推荐什么软件呢？</w:t>
        <w:br/>
        <w:t>7.没有像这一刻这么深刻的觉得自己生活在象牙塔里，而外面是如此的美丽。。。</w:t>
        <w:br/>
        <w:t>8.有什么用</w:t>
      </w:r>
    </w:p>
    <w:p>
      <w:pPr>
        <w:pStyle w:val="Heading2"/>
      </w:pPr>
      <w:r>
        <w:t>27.2017寒假西行游记——自驾南京出发，往返3500公里，途经武汉张家界武陵源重庆成都巫山小三峡宜昌</w:t>
      </w:r>
    </w:p>
    <w:p>
      <w:r>
        <w:t>https://you.ctrip.com/travels/chengdu104/3348638.html</w:t>
      </w:r>
    </w:p>
    <w:p>
      <w:r>
        <w:t>来源：携程</w:t>
      </w:r>
    </w:p>
    <w:p>
      <w:r>
        <w:t>发表时间：2017-2-6</w:t>
      </w:r>
    </w:p>
    <w:p>
      <w:r>
        <w:t>天数：12 天</w:t>
      </w:r>
    </w:p>
    <w:p>
      <w:r>
        <w:t>游玩时间：1 月</w:t>
      </w:r>
    </w:p>
    <w:p>
      <w:r>
        <w:t>人均花费：5000 元</w:t>
      </w:r>
    </w:p>
    <w:p>
      <w:r>
        <w:t>和谁：亲子</w:t>
      </w:r>
    </w:p>
    <w:p>
      <w:r>
        <w:t>玩法：自由行，摄影，人文，美食，自驾，小资，省钱，购物，美食林</w:t>
      </w:r>
    </w:p>
    <w:p>
      <w:r>
        <w:t>旅游路线：重庆，成都，武汉，张家界，恩施，巫山，宜昌，武陵源，江汉路步行街，十里画廊，百龙天梯，袁家界，天子山，春熙路，都江堰，宽窄巷子，锦里，武侯祠，杜甫草堂，小三峡，小小三峡，三峡大坝</w:t>
      </w:r>
    </w:p>
    <w:p>
      <w:r>
        <w:t>正文：</w:t>
        <w:br/>
        <w:t>家有小吃货一枚，一直嚷嚷着想去</w:t>
        <w:br/>
        <w:t>重庆</w:t>
        <w:br/>
        <w:t>吃火锅，去</w:t>
        <w:br/>
        <w:t>成都</w:t>
        <w:br/>
        <w:t>吃小吃，刚好公司很早就确定了放假时间，所以2017春节我们就来了个西行逛吃逛吃之旅。</w:t>
        <w:br/>
        <w:t>我们这次行程一共12天。1月23日从南京出发，中途分别在</w:t>
        <w:br/>
        <w:t>武汉</w:t>
        <w:br/>
        <w:t>、</w:t>
        <w:br/>
        <w:t>张家界</w:t>
        <w:br/>
        <w:t>、</w:t>
        <w:br/>
        <w:t>恩施</w:t>
        <w:br/>
        <w:t>、重庆、成都、</w:t>
        <w:br/>
        <w:t>巫山</w:t>
        <w:br/>
        <w:t>、</w:t>
        <w:br/>
        <w:t>宜昌</w:t>
        <w:br/>
        <w:t>、武汉几个城市停留，2月3日回到南京。</w:t>
        <w:br/>
        <w:t>D1:南京——武汉</w:t>
        <w:br/>
        <w:t>D2:</w:t>
        <w:br/>
        <w:t>武汉——张家界</w:t>
        <w:br/>
        <w:t>D3:张家界</w:t>
        <w:br/>
        <w:t>武陵源</w:t>
        <w:br/>
        <w:t>D4:张家界——恩施</w:t>
        <w:br/>
        <w:t>D5:恩施——重庆</w:t>
        <w:br/>
        <w:t>D6:</w:t>
        <w:br/>
        <w:t>重庆——成都</w:t>
        <w:br/>
        <w:t>D7:成都</w:t>
        <w:br/>
        <w:t>D8:成都</w:t>
        <w:br/>
        <w:t>D9: 成都——巫山</w:t>
        <w:br/>
        <w:t>D10：巫山——宜昌</w:t>
        <w:br/>
        <w:t>D11:宜昌——武汉</w:t>
        <w:br/>
        <w:t>D12:武汉——南京</w:t>
        <w:br/>
        <w:t>正文：</w:t>
        <w:br/>
        <w:t>D1：南京——武汉</w:t>
        <w:br/>
        <w:t>1月23日早上7点30半从南京出发，经长江隧道上宁合高速，上了高速不到10分钟就开始堵车，一路蜗牛爬，特别是在合肥境内，春运以来一直处于“肠梗阻”状态，直到下午2点左右才出了六安界到湖北界，路终于好走了，到达武汉是下午5点多。预定的酒店位于</w:t>
        <w:br/>
        <w:t>江汉路步行街</w:t>
        <w:br/>
        <w:t>附近，由于不熟悉路况，江汉路附近又有很多单行线，被导航坑的来回绕了好几圈，然后在路人的帮助下才终于找到酒店。办理完入住后就带着女儿到汉江路步行街解决晚饭问题。</w:t>
        <w:br/>
        <w:t>其实全国各地的步行街都大同小异，没什么好逛的，在家美食广直场里点了份海鲜干锅，在回酒店的路上又买了点周黑鸭的鸭脖、鸭舌预备着明天路上啃。</w:t>
        <w:br/>
        <w:t>D2：武汉——张家界</w:t>
        <w:br/>
        <w:t>由于老公单位有事，他要坚持到27号才能放假，所以此次旅程的前半段（</w:t>
        <w:br/>
        <w:t>南京——重庆</w:t>
        <w:br/>
        <w:t>）都是我一人开车。</w:t>
        <w:br/>
        <w:t>第一天从南京到武汉差不多开了10个小时，有点疲惫，第二天早上睡到自然醒，吃过早餐又继续出发，还好，从</w:t>
        <w:br/>
        <w:t>武汉到张家界</w:t>
        <w:br/>
        <w:t>这一路都很好开，大约下午3点多到达武陵源景区大门附近的酒店。</w:t>
        <w:br/>
        <w:t>女儿很喜欢这家酒店，可以泡温泉，还有儿童游乐场，另外也有自助晚餐和宵夜。</w:t>
        <w:br/>
        <w:t>D3：武陵源风景区</w:t>
        <w:br/>
        <w:t>早上在酒店吃过早餐步行到武陵源标志门，由于是淡季，周边很多小吃餐馆都关门了，一路上显得比较冷清。不过也有很多好处，那就是不管干什么都不用排队，且景区门票景区交通都有折扣。</w:t>
        <w:br/>
        <w:t>我们先去的</w:t>
        <w:br/>
        <w:t>十里画廊</w:t>
        <w:br/>
        <w:t>景点，没有多想直接选择了单程小火车上山步行下山。</w:t>
        <w:br/>
        <w:t>游完十里画廊后乘景区交通车到</w:t>
        <w:br/>
        <w:t>百龙天梯</w:t>
        <w:br/>
        <w:t>玩</w:t>
        <w:br/>
        <w:t>袁家界</w:t>
        <w:br/>
        <w:t>，然后再去的</w:t>
        <w:br/>
        <w:t>天子山</w:t>
        <w:br/>
        <w:t>，最后从天子山坐索道下山回酒店。袁家界应是整个武陵源景区的核心区，风景真的很美，一座座山峰拔地而地，奇峰成林。</w:t>
        <w:br/>
        <w:t>武陵源景区面积非常大，景区内各个景点相距较远，但都有景区交通车免费接驳，所以个人觉得玩武陵源比玩黄山轻松很多。</w:t>
        <w:br/>
        <w:t>女儿心性未定，每到一个景点，匆匆看几眼就不停地催我走走走，在十里画廊时听说等会儿有百龙天梯，就急吼吼吵着要去，到了袁家界以后，又催着我去天子山，要坐天子山的缆车。</w:t>
        <w:br/>
        <w:t>而我最喜欢的就是这种原始的山川风光，一路上被她不停地催促，其实心里真的有点窝火，但一直强忍着没发作。</w:t>
        <w:br/>
        <w:t>回到酒店后，女儿就要去泡温泉，又因为穿什么衣服下楼与我纠结半天，我好不容易忍住的怒火立刻爆发了。跟很多妈妈一样，发完火后又觉得后悔，晚上跟她聊天时，问她今天有什么感受，她回答我说：妈妈你今天就像只羊，我就是个牧羊人，牧羊人不停地羊身后赶着，但羊由于没吃饱，最后冲着主人咩咩地直叫，牧羊人也很无奈。。。。。。</w:t>
        <w:br/>
        <w:t>D4：武陵源景区——恩施</w:t>
        <w:br/>
        <w:t>今天主要玩武陵源里的金鞭溪，由于是冬季，处于枯水季节，山谷间的草木很多都枯萎了，所以个人觉得金鞭溪景色一般，只走了半程就回程，提前出发去恩施。</w:t>
        <w:br/>
        <w:t>应该是临近春节，从张家界到恩施的路上车很少，我们走了一段张花高速，印象比较深的是其中桥隧相连的路段团雾非常大，真的是百米不同天。由于导航选择的路线中有一段省道，但当我们走到省道时，就看到前方坚着一个大大的牌子"前方施工，禁止通行“！oh my god ! 最犯嫌最担心的事就是在陌生的地方遇到修路，然后导航也跟着迷路找不到方向了！而且当地的方言还听不懂！兜兜转转好不容易上了209国道，然后经由恩来高速到达恩施。到达恩施这天是大年二十九下午3点多，小城很热闹，街上还有好多小吃店开着，大街小巷到处挂着大红灯笼，瞬间我又感觉到融入人群了，真的，这种回归群体的安全感真的让人觉得很幸福！之前路上遇到的团雾、迷路等等不快也立即烟消云散！</w:t>
        <w:br/>
        <w:t>到酒店后稍作休整，在附近的肯德基解决了晚饭问题，又去了超市采购些路上吃的零食，就早早的回酒店休息了。</w:t>
        <w:br/>
        <w:t>D5：恩施——重庆</w:t>
        <w:br/>
        <w:t>今天大年三十，我和女儿从恩施出发去重庆，老公从南京坐动车到重庆跟我们汇合。女儿非常兴奋，一是终于可以吃到想念已久的重庆火锅，另外也可以跟爸爸相聚。</w:t>
        <w:br/>
        <w:t>只是天气不太好，小雨绵绵的，雾很大，出门的时候非常担心高速封路，小心翼翼地开到了高速入口，还好，没封！去重庆的路上隧道又多又长，雾又大，车速基本就保持在80左右，一路开着雾灯加双闪。我们是下午3点到的酒店，老公是5点到的，女儿见到爸爸后就迫不急待跟他讲这几天来发生的种种，说武汉的周黑鸭鸭舌很好吃，在</w:t>
        <w:br/>
        <w:t>张家界酒店</w:t>
        <w:br/>
        <w:t>里泡温泉和游泳，他们店里的自助餐里的青菜超出想象的好吃，估计是从武陵源的大山里长出来的。。。。。。</w:t>
        <w:br/>
        <w:t>女儿说的时候，我也不时在旁附和，老公在开车，我们的声音把导航的音量都掩盖了，直到老公提醒他听不到导航提醒不知道怎么走，要我们安静闭嘴。</w:t>
        <w:br/>
        <w:t>重庆的路网建设很不错，高架立交指示也明确，我们连夜饭在洪涯洞附近的一家老火锅店解决，大厅里人很多，看起来都是当地人，他们基本都是一大家子祖孙三代。</w:t>
        <w:br/>
        <w:t>总体来说这家味道还可以，但没有想象中好吃，不过鸭血很不错，很新鲜很嫩，菜的份量很足，锅底也很辣，虽然我们点的是微辣，但我们吃完以后，一直感觉胃里有把火在烧！</w:t>
        <w:br/>
        <w:t>连夜饭结束后，便在洪涯洞和大桥上逛了逛，当天重庆的雾霾很重，视野不大好，勉强拍了几张洪涯洞夜景，新年新气象，山城处处充满了节日的节氛。在这也恭祝所有的朋友们快乐每一天。</w:t>
        <w:br/>
        <w:t>D6：重庆瓷器口——成都</w:t>
        <w:br/>
        <w:t>大年初一上午逛瓷器口，9点左右到的，人不多街道也不拥挤，就悠闲的逛吃逛吃。红糖糍粑、锅盔、麻花、重庆小面、臭豆腐、鱿鱼一家家吃过去，每样小吃口味都不错，特别是臭豆腐真的非常好吃，而且价格也都还好。</w:t>
        <w:br/>
        <w:t>到10点以后，人就越来越多了，想买东西都得排队。等11点多我们从里往外走的时候，已经是人山人海人挤人。既然吃也吃过了，逛也逛了，就即刻决定启程去成都。</w:t>
        <w:br/>
        <w:t>重庆到成都</w:t>
        <w:br/>
        <w:t>的路上比较好走，车也不多，到 了成都第一件事就是决定今天晚上吃什么？在网上找了家人气比较旺，评价比较好的餐厅，5点左右到店拿号，前面排了10多桌人，等了大概40分钟左右终于轮到我们，点菜时很想把店里的菜都各来一份，可惜我们只有三张嘴，更痛恨自己不是土豪，只好随意点了几道，手擂茄子、腊味拼盘、毛血旺、辣子鸡、麻婆豆腐、锅边馍样样都很好吃，特别是锅边馍又香又脆，还带着甜！非常好吃非常赞！</w:t>
        <w:br/>
        <w:t>他们家的香肠我也很喜欢，并且可以外卖，50一斤，我想买4斤的，结果服务员说今天店里只有最后几根了，过称称了下只有2斤半，立马打包拿下。</w:t>
        <w:br/>
        <w:t>吃过晚饭就在</w:t>
        <w:br/>
        <w:t>春熙路</w:t>
        <w:br/>
        <w:t>逛了一圈，天府之国的夜景对我们来说没有太多吸引力，由于距离酒店不算远，就决定走路回去以便消食。</w:t>
        <w:br/>
        <w:t>D7：</w:t>
        <w:br/>
        <w:t>都江堰</w:t>
        <w:br/>
        <w:t>一日游</w:t>
        <w:br/>
        <w:t>大年初二，出城的车子非常多，高速上也有点堵，几十公里的路开了两个多小时才到。都江堰一直以来如雷贯耳，这座两千多年前建造的伟大工程，两千多年来一直发挥着防洪灌溉的作用，从使成都平原成为水旱从人、沃野千里的"天府之国"，必须要带小朋友来见识感受一下。受益于现代科技的发展，在参观完实景以后，还可以通过VR眼镜 360度全景了解整个都江堰，看下图中小朋友的表现就知道有多精彩多震撼了！</w:t>
        <w:br/>
        <w:t>晚饭是回到成都后吃的，今天选择吃干锅，吃的人也很多，但个人觉得口味一般：板栗闷鸡太油腻，排骨虾的排骨不太好，小炒肉还不错，就是肉太少辣椒太多，红糖锅盔不错赞一个。</w:t>
        <w:br/>
        <w:t>晚饭后到著名的</w:t>
        <w:br/>
        <w:t>宽窄巷子</w:t>
        <w:br/>
        <w:t>转转，依然是人挤人，逛了一圈就回去休息了。</w:t>
        <w:br/>
        <w:t>D8：成都市内一日游</w:t>
        <w:br/>
        <w:t>在成都的第三天， 早上一大早我们先去的新开寺街，这条小街上有好几家当地专门制作香肠腊肉的小店，据说都不错。只是有些担心他们春节期间是否营业，停车的时候询问了收费员是否知道具体地址，该怎么走？收费员告诉我说就在旁边的小区里，还好，这家小店是位老婆婆开的，就在单元楼的一楼，这里也是她的家。我们到的时候还遇到一位从上海来的大姐，也是专门来采购腊肉香肠，她说她之前吃过朋友带的，觉得口味不错。</w:t>
        <w:br/>
        <w:t>婆婆家的腊味品类挺全，麻辣的、五香的、微甜的香肠全都有。肉也有好几种，什么熏肉、腊肉、腌肉反正我分不太清楚，看着顺眼的就一样挑了一些，走的时候向婆婆要了电话，以便吃完了或是来年再定。</w:t>
        <w:br/>
        <w:t>采购结束后，去往武候祠和</w:t>
        <w:br/>
        <w:t>锦里</w:t>
        <w:br/>
        <w:t>，真的是去了就后悔了，中国的节假日啊，到处人挤人，挤的我太心烦，草草的在</w:t>
        <w:br/>
        <w:t>武侯祠</w:t>
        <w:br/>
        <w:t>和锦里逛了一圈就出来，原本计划内的</w:t>
        <w:br/>
        <w:t>杜甫草堂</w:t>
        <w:br/>
        <w:t>也不想去了，估计也是一样人超多。</w:t>
        <w:br/>
        <w:t>回到酒店睡了个午觉，4点半去附近的一家知名火锅店，没想到人还是超多，前面排了30多桌，由于之前就预定了晚上8点30的演出票，担心等我们吃完饭再去时间就来不及了，于是又去了春熙路，谁知春熙路这边的几家火锅店排队更夸张，其中有家排队400多桌！终于在找了几家以后，找到一家只排了7桌的火锅店，真心不容易。不过还不错，这家的口味也很赞。</w:t>
        <w:br/>
        <w:t>晚上锦江剧场的演出还蛮精彩，川剧传统的变脸、吐火、矮子功及三英战吕布都让人拍手叫好，小朋友看了也非常喜欢和惊叹。</w:t>
        <w:br/>
        <w:t>待续</w:t>
        <w:br/>
        <w:t>D9：成都——巫山</w:t>
        <w:br/>
        <w:t>大年初四，我们从今天开始正式返程，路上的车有点多有点堵，但还算好，比原计划晚了一个小时到达巫山小城。其实巫山是个真正的山城，出门不是上山就是下山，且落差非常大，为了吃个晚饭还要翻山越岭，爬的人气喘吁吁，最崩溃的是等我们走到饭店门前却大门紧锁，女儿压抑了很久的情绪瞬间就爆发了，站在路边嚎啕大哭。最后在山底找了一家重庆的连锁火锅，吃的人很多但口味一般。</w:t>
        <w:br/>
        <w:t>D10：巫山——宜昌</w:t>
        <w:br/>
        <w:t>冬季的小三峡风光依旧不错，绿水青山，游船上有导游一路讲解，船仓内也有空调和热茶。</w:t>
        <w:br/>
        <w:t>从小三峡到小小三峡需要换乘小木船，上小船没多久天上还飘起了小雨，冷的让人受不了，还好路程不长，半小时后就返回到大船上了。</w:t>
        <w:br/>
        <w:t>返到大船以后，坐在我们旁边的一家三口点了份江鱼在船仓内吃起来，我家女儿是个十足的小吃货，人家问她：你要不要吃点鱼啊？女儿立刻直点头，非常干脆爽快的同意了！而且吃起来毫不客气，比人家自己家孩子吃的鱼还要多，真的有点无语！</w:t>
        <w:br/>
        <w:t>女儿在船上解决了午饭问题，但我和她爸还饿着肚子，上岸后又继续爬山翻山，找了家街边小店点了一条烤鱼，味道非常好而且价格很便宜。</w:t>
        <w:br/>
        <w:t>下午启程去宜昌，大年初五，长假的倒数第二天，路上非常堵，开了7个小时，一直到晚上9点多才到宜昌，三个人都是又累又饿，还好，酒店旁边有家不错的火锅店。是的，你们没看错，今天还是吃火锅，已经连续吃了三天火锅，但女儿和她爸仍然要吃，虽然我的嘴角已经开始上火，但也只能少数服从多数舍命陪君子！</w:t>
        <w:br/>
        <w:t>宜昌的这家火锅人气很高，虽然都是晚上9点多了，但还有人排队。点了一个店家推荐的温柔辣豆浆锅，豆浆锅很独特很好吃，豆味很浓很香，味道非常惊艳，不论是在锅里下晕菜还是素菜都非常好，而外圈的辣锅则很普通，与成都重庆的锅底无法相比。</w:t>
        <w:br/>
        <w:t>D11：宜昌——武汉</w:t>
        <w:br/>
        <w:t>其实在宜昌的这天天气不太好，能见度很低，我是不太想去看三峡大坝的，但老公强烈要求，说一定要带女儿去看看。</w:t>
        <w:br/>
        <w:t>逛完三峡大坝以后，下午继续启程前往武汉。</w:t>
        <w:br/>
        <w:t>今天是大年初六了，高速公路变成了停车场，汽车走走停停，事故接连发生，而且还有很多车主直接将车开到应急车道上。服务区里人满为患，满地垃圾，国人的素质真心让人汗颜！</w:t>
        <w:br/>
        <w:t>我们大概以自行车的车速，终于在晚上11点半到达武汉城。武汉的宵夜店还挺多，口味做的也不错，女儿今天一天都很不开心，因为在车里坐的太久太乏，但在吃到热腾腾的美食后，所有的不快又立即烟消云散了。对她来说， 最大的快乐就是吃吃吃，美食当前，幸福就是如此简单！</w:t>
        <w:br/>
        <w:t>D12：武汉——南京</w:t>
        <w:br/>
        <w:t>由于年前来武汉途经合肥时遇到大堵车，回程老公决定绕开合肥，改从安庆铜陵方向回南京，由于过了长假免费通行时间，路上的车子少了很多，一路上还算顺利，于晚上9点安全到达。</w:t>
        <w:br/>
        <w:br/>
        <w:t>全文完</w:t>
      </w:r>
    </w:p>
    <w:p>
      <w:r>
        <w:t>评论：</w:t>
        <w:br/>
        <w:t>1.楼主，你很厉害！一个人从南京开到重庆，想听听你一路开过去的感受。我打算八月自驾去重庆。</w:t>
        <w:br/>
        <w:t>2.请问楼主去这边最合适的是哪几个月啊？我最怕反季节了，精华的看不到的。</w:t>
        <w:br/>
        <w:t>3.春夏秋都可以，三峡秋天去会更美，会有很多红叶</w:t>
        <w:br/>
        <w:t>4.这篇游记很不错，值得我参考，就是不知道带着两个孩子去能不能吃得消。</w:t>
        <w:br/>
        <w:t>5.对我来说旅行就是一路上吃吃吃买买买，楼主你觉得旅行又是什么呢？</w:t>
        <w:br/>
        <w:t>6.恩恩</w:t>
        <w:br/>
        <w:t>7.同意</w:t>
      </w:r>
    </w:p>
    <w:p>
      <w:pPr>
        <w:pStyle w:val="Heading2"/>
      </w:pPr>
      <w:r>
        <w:t>28.阴雨武汉</w:t>
      </w:r>
    </w:p>
    <w:p>
      <w:r>
        <w:t>https://you.ctrip.com/travels/wuhan145/3327171.html</w:t>
      </w:r>
    </w:p>
    <w:p>
      <w:r>
        <w:t>来源：携程</w:t>
      </w:r>
    </w:p>
    <w:p>
      <w:r>
        <w:t>发表时间：2017-2-6</w:t>
      </w:r>
    </w:p>
    <w:p>
      <w:r>
        <w:t>天数：</w:t>
      </w:r>
    </w:p>
    <w:p>
      <w:r>
        <w:t>游玩时间：</w:t>
      </w:r>
    </w:p>
    <w:p>
      <w:r>
        <w:t>人均花费：</w:t>
      </w:r>
    </w:p>
    <w:p>
      <w:r>
        <w:t>和谁：</w:t>
      </w:r>
    </w:p>
    <w:p>
      <w:r>
        <w:t>玩法：</w:t>
      </w:r>
    </w:p>
    <w:p>
      <w:r>
        <w:t>旅游路线：</w:t>
      </w:r>
    </w:p>
    <w:p>
      <w:r>
        <w:t>正文：</w:t>
        <w:br/>
        <w:br/>
        <w:t>显示全部6天</w:t>
        <w:br/>
        <w:br/>
        <w:t>收起</w:t>
        <w:br/>
        <w:br/>
        <w:t>这可以说是十分纠结的一次旅行。不知道是不是跟厦门没缘分，心心念念许久的厦门鼓浪屿曾厝垵………已经到机场了结果还是泡汤了…当天郑州95%的航班都取消了。电视台有记者来做报道，实地采访滞留乘客。机场大厅到处是搬着小板凳的人。</w:t>
        <w:br/>
        <w:t>第一次觉得雾霾影响了切身利益，心情很坏。然后背上行李临时改变行程，出发去武汉。</w:t>
        <w:br/>
        <w:t>这是高速，地上的白线几乎都看不见了。并不是因为我没拍好才这么浑浊……一路上都在脑海里思考各种灾难片，从迷雾到星际穿越。只有真的深处在这种脸对脸都看不清人的环境下才知道，地球大概已经离灾难电影里的场景不远了</w:t>
        <w:br/>
        <w:br/>
        <w:t>京港澳高速</w:t>
        <w:br/>
        <w:t>本来准备开车去，结果路上简直是世界末日，高速上所有车都打着双闪，能见度不足十米。来到许昌实在是走不下去了，住一晚上准备第二天出发。</w:t>
        <w:br/>
        <w:t>订的酒店距离许昌东站和高速不到十分钟车程，地图上显示的酒店明明只有一百米，可是怎么找都找不到…道路两旁完全看不见。最后叫宾馆人来接，终于安顿好了。</w:t>
        <w:br/>
        <w:t>洗完澡，发现充电器忘在车里了，下楼去拿，用手机照明，从灯光前面用肉眼能清晰的看到漫天飞舞的细小颗粒…这一路感觉自己要少活很多天</w:t>
        <w:br/>
        <w:br/>
        <w:t>京港澳高速</w:t>
        <w:br/>
        <w:t>一觉醒来，拉开窗帘仍然是白茫茫一片</w:t>
        <w:br/>
        <w:t>吃货是可以被美食影响心情的</w:t>
        <w:br/>
        <w:br/>
        <w:br/>
        <w:t>许昌</w:t>
        <w:br/>
        <w:br/>
        <w:br/>
        <w:t>饭后上高速，发现高速已经被封了。临时决定把车扔下，坐高铁去武汉</w:t>
        <w:br/>
        <w:t>做了一点的高铁。一个多小时就到了武汉，把宾馆定在武汉大学附近。出了车站觉得武汉和郑州并无大差，就是路上坡有些多……</w:t>
        <w:br/>
        <w:t>这大概是来武汉不能错过的一个店</w:t>
        <w:br/>
        <w:br/>
        <w:br/>
        <w:t>武汉</w:t>
        <w:br/>
        <w:br/>
        <w:br/>
        <w:br/>
        <w:br/>
        <w:t>武汉</w:t>
        <w:br/>
        <w:br/>
        <w:br/>
        <w:br/>
        <w:br/>
        <w:t>武汉</w:t>
        <w:br/>
        <w:br/>
        <w:br/>
        <w:t>吃过饭，到隔壁的武汉理工大学散步，然后回宾馆</w:t>
        <w:br/>
        <w:t>吃货一般是对食物没什么抵抗力的</w:t>
        <w:br/>
        <w:br/>
        <w:br/>
        <w:t>武汉</w:t>
        <w:br/>
        <w:br/>
        <w:br/>
        <w:br/>
        <w:br/>
        <w:t>武汉</w:t>
        <w:br/>
        <w:br/>
        <w:br/>
        <w:br/>
        <w:br/>
        <w:t>武汉</w:t>
        <w:br/>
        <w:br/>
        <w:br/>
        <w:t>一觉好梦，臭臭说半夜就梦见去吃热干面了，于是一早上醒来又去了蔡林记，冰棺走路两分钟就到了</w:t>
        <w:br/>
        <w:t>昨天晚上煎包卖完了，今天终于吃到了，但是远没有想象中好吃，皮太厚了。还不如阿三生煎</w:t>
        <w:br/>
        <w:br/>
        <w:br/>
        <w:t>武汉</w:t>
        <w:br/>
        <w:br/>
        <w:br/>
        <w:br/>
        <w:br/>
        <w:t>武汉</w:t>
        <w:br/>
        <w:br/>
        <w:br/>
        <w:t>今天换了酒店。在黄鹤楼旁边，又挨着户部巷，还可以步行去昙华林，地理位置很好。放下行李，再出门已经中午了，什么都阻止不了两个吃货</w:t>
        <w:br/>
        <w:br/>
        <w:t>户部巷</w:t>
        <w:br/>
        <w:br/>
        <w:t>户部巷</w:t>
        <w:br/>
        <w:t>在酒店休息片刻，就来到户部巷</w:t>
        <w:br/>
        <w:br/>
        <w:t>户部巷</w:t>
        <w:br/>
        <w:t>眼镜店</w:t>
        <w:br/>
        <w:br/>
        <w:t>户部巷</w:t>
        <w:br/>
        <w:br/>
        <w:t>户部巷</w:t>
        <w:br/>
        <w:t>进门第一家</w:t>
        <w:br/>
        <w:br/>
        <w:t>户部巷</w:t>
        <w:br/>
        <w:t>刺太多…</w:t>
        <w:br/>
        <w:br/>
        <w:t>户部巷</w:t>
        <w:br/>
        <w:t>武汉臭干子</w:t>
        <w:br/>
        <w:br/>
        <w:t>户部巷</w:t>
        <w:br/>
        <w:br/>
        <w:t>户部巷</w:t>
        <w:br/>
        <w:t>这个牛蛙…真的有点好吃。买完下雨了，站在屋檐下，吃完再出发</w:t>
        <w:br/>
        <w:br/>
        <w:t>户部巷</w:t>
        <w:br/>
        <w:t>虽然老张同学再三告诉我户部巷都是骗外地人的，那里能吃到的东西别的地方哪里都有。可是我还是很没出息的吃了一大堆</w:t>
        <w:br/>
        <w:t>炸鲜奶</w:t>
        <w:br/>
        <w:br/>
        <w:t>户部巷</w:t>
        <w:br/>
        <w:br/>
        <w:t>户部巷</w:t>
        <w:br/>
        <w:t>排骨</w:t>
        <w:br/>
        <w:br/>
        <w:t>户部巷</w:t>
        <w:br/>
        <w:t>烤肉</w:t>
        <w:br/>
        <w:br/>
        <w:t>户部巷</w:t>
        <w:br/>
        <w:t>吃饱后，去黄鹤楼。距离非常近，徒步即可</w:t>
        <w:br/>
        <w:br/>
        <w:t>黄鹤楼</w:t>
        <w:br/>
        <w:t>这个白塔很像五台山上那个大的。详见太原篇</w:t>
        <w:br/>
        <w:br/>
        <w:t>黄鹤楼</w:t>
        <w:br/>
        <w:t>大名鼎鼎黄鹤楼</w:t>
        <w:br/>
        <w:br/>
        <w:t>黄鹤楼</w:t>
        <w:br/>
        <w:t>进到塔内，第一层，映入眼帘的是白鹤的屏风</w:t>
        <w:br/>
        <w:br/>
        <w:t>黄鹤楼</w:t>
        <w:br/>
        <w:br/>
        <w:t>黄鹤楼</w:t>
        <w:br/>
        <w:br/>
        <w:t>黄鹤楼</w:t>
        <w:br/>
        <w:br/>
        <w:t>黄鹤楼</w:t>
        <w:br/>
        <w:t>第二层这边是各个不同朝代的黄鹤楼模型</w:t>
        <w:br/>
        <w:br/>
        <w:t>黄鹤楼</w:t>
        <w:br/>
        <w:br/>
        <w:t>黄鹤楼</w:t>
        <w:br/>
        <w:br/>
        <w:t>黄鹤楼</w:t>
        <w:br/>
        <w:br/>
        <w:t>黄鹤楼</w:t>
        <w:br/>
        <w:br/>
        <w:t>黄鹤楼</w:t>
        <w:br/>
        <w:t>懒得p图。…</w:t>
        <w:br/>
        <w:br/>
        <w:t>黄鹤楼</w:t>
        <w:br/>
        <w:t>大概是因为阴雨天，又有些冷，游客不多。继续登高</w:t>
        <w:br/>
        <w:br/>
        <w:t>黄鹤楼</w:t>
        <w:br/>
        <w:br/>
        <w:t>黄鹤楼</w:t>
        <w:br/>
        <w:t>站在最顶层，向下望。</w:t>
        <w:br/>
        <w:br/>
        <w:t>黄鹤楼</w:t>
        <w:br/>
        <w:t>最顶层，个人感觉站在这里并没有大雁塔最顶层有感觉。但也还不错</w:t>
        <w:br/>
        <w:br/>
        <w:t>黄鹤楼</w:t>
        <w:br/>
        <w:t>从黄鹤楼上下来，后面还有一些小景观花园，但都大同小异</w:t>
        <w:br/>
        <w:br/>
        <w:t>黄鹤楼</w:t>
        <w:br/>
        <w:br/>
        <w:t>黄鹤楼</w:t>
        <w:br/>
        <w:br/>
        <w:t>黄鹤楼</w:t>
        <w:br/>
        <w:t>从黄鹤楼出来，路过一个商业街，游客依然很少</w:t>
        <w:br/>
        <w:br/>
        <w:t>黄鹤楼</w:t>
        <w:br/>
        <w:t>黄鹤楼慢慢悠悠的逛完，晚上决定去坐船看长江夜景</w:t>
        <w:br/>
        <w:t>武汉市有很多这样的老旧小胡同，还是挺有感觉的</w:t>
        <w:br/>
        <w:br/>
        <w:t>黄鹤楼</w:t>
        <w:br/>
        <w:t>完全无滤镜的小胡同</w:t>
        <w:br/>
        <w:br/>
        <w:t>黄鹤楼</w:t>
        <w:br/>
        <w:t>从红巷码头上船</w:t>
        <w:br/>
        <w:t>红港码头对面</w:t>
        <w:br/>
        <w:br/>
        <w:t>武汉长江大桥</w:t>
        <w:br/>
        <w:t>等船来，这是码头对面的澳门豆捞</w:t>
        <w:br/>
        <w:br/>
        <w:t>武汉长江大桥</w:t>
        <w:br/>
        <w:br/>
        <w:t>武汉长江大桥</w:t>
        <w:br/>
        <w:t>上了船，夜景还是很美的，但是，在外仓真的非常冷。</w:t>
        <w:br/>
        <w:br/>
        <w:t>武汉长江大桥</w:t>
        <w:br/>
        <w:br/>
        <w:t>武汉长江大桥</w:t>
        <w:br/>
        <w:br/>
        <w:t>武汉长江大桥</w:t>
        <w:br/>
        <w:br/>
        <w:t>武汉长江大桥</w:t>
        <w:br/>
        <w:br/>
        <w:t>武汉长江大桥</w:t>
        <w:br/>
        <w:br/>
        <w:t>武汉长江大桥</w:t>
        <w:br/>
        <w:t>一路上都在下雨，船又走的有些快，现在船外仓真的非常冷，雨水打在脸上，又不忍心错过夜晚长江两岸的颜色。这实在不是一个两江游的好季节</w:t>
        <w:br/>
        <w:br/>
        <w:t>武汉长江大桥</w:t>
        <w:br/>
        <w:t>拖着有些疲惫的身体回到酒店，还好酒店不远，舒服的趴在床上决定第二天睡到自然醒</w:t>
        <w:br/>
        <w:t>第二天果然睡到自然醒，快中午才离开酒店，随便吃了午饭，先去武昌起义纪念馆。本来打算昨天就去的，结果关门了，今天补上</w:t>
        <w:br/>
        <w:br/>
        <w:t>辛亥革命博物馆</w:t>
        <w:br/>
        <w:br/>
        <w:t>辛亥革命博物馆</w:t>
        <w:br/>
        <w:br/>
        <w:t>辛亥革命博物馆</w:t>
        <w:br/>
        <w:br/>
        <w:t>辛亥革命博物馆</w:t>
        <w:br/>
        <w:br/>
        <w:t>辛亥革命博物馆</w:t>
        <w:br/>
        <w:t>外面淅淅沥沥在下雨，站在这种民国风格的小房子里真的很有感觉。</w:t>
        <w:br/>
        <w:br/>
        <w:t>辛亥革命博物馆</w:t>
        <w:br/>
        <w:br/>
        <w:t>辛亥革命博物馆</w:t>
        <w:br/>
        <w:br/>
        <w:t>辛亥革命博物馆</w:t>
        <w:br/>
        <w:br/>
        <w:t>辛亥革命博物馆</w:t>
        <w:br/>
        <w:t>临走前再来一张</w:t>
        <w:br/>
        <w:br/>
        <w:t>辛亥革命博物馆</w:t>
        <w:br/>
        <w:t>下一站是古琴台。黄鹤楼、古琴台、晴川阁并称为武汉三大名声，今天决定全部搞定</w:t>
        <w:br/>
        <w:br/>
        <w:t>古琴台</w:t>
        <w:br/>
        <w:t>古琴台有一个故事，讲的是伯牙与钟子期的音律挚友之情，高山流水一词就是如此而来。</w:t>
        <w:br/>
        <w:t>梅花，武汉市花，也是我最喜欢的花</w:t>
        <w:br/>
        <w:br/>
        <w:t>古琴台</w:t>
        <w:br/>
        <w:br/>
        <w:t>古琴台</w:t>
        <w:br/>
        <w:br/>
        <w:t>古琴台</w:t>
        <w:br/>
        <w:br/>
        <w:t>古琴台</w:t>
        <w:br/>
        <w:br/>
        <w:t>古琴台</w:t>
        <w:br/>
        <w:br/>
        <w:t>古琴台</w:t>
        <w:br/>
        <w:br/>
        <w:t>古琴台</w:t>
        <w:br/>
        <w:br/>
        <w:t>古琴台</w:t>
        <w:br/>
        <w:t>雨一直没停过，叫了滴滴打车，去晴川阁</w:t>
        <w:br/>
        <w:br/>
        <w:t>晴川阁</w:t>
        <w:br/>
        <w:br/>
        <w:t>晴川阁</w:t>
        <w:br/>
        <w:br/>
        <w:t>晴川阁</w:t>
        <w:br/>
        <w:t>这里雨有些大</w:t>
        <w:br/>
        <w:br/>
        <w:t>晴川阁</w:t>
        <w:br/>
        <w:t>雨下大了，打车去昙华林</w:t>
        <w:br/>
        <w:t>果然是没什么人这种时候来这里</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t>这里有个小学，不知道在这里上学的人会不会很爽</w:t>
        <w:br/>
        <w:br/>
        <w:t>昙华林</w:t>
        <w:br/>
        <w:t>厕所旁边的画</w:t>
        <w:br/>
        <w:br/>
        <w:t>昙华林</w:t>
        <w:br/>
        <w:br/>
        <w:t>瑞典教区旧址，昙华林</w:t>
        <w:br/>
        <w:t>昙华林没有多大，很快就走到头了，往回走看地图上有个瑞典教区旧址，我们找了半天没看到，才发现已经拆了，立着牌子说游客误入。正巧有一个妇女带着小孩子往里走，一边走一边跟她孩子说“不闹啦，我们回家”。我和臭臭互相看了一眼，跟着就进去了。里面非常破旧…却神奇的有人住</w:t>
        <w:br/>
        <w:t>破旧到不想加滤镜</w:t>
        <w:br/>
        <w:br/>
        <w:t>瑞典教区旧址，昙华林</w:t>
        <w:br/>
        <w:br/>
        <w:t>瑞典教区旧址，昙华林</w:t>
        <w:br/>
        <w:br/>
        <w:t>瑞典教区旧址，昙华林</w:t>
        <w:br/>
        <w:br/>
        <w:t>瑞典教区旧址，昙华林</w:t>
        <w:br/>
        <w:br/>
        <w:t>瑞典教区旧址，昙华林</w:t>
        <w:br/>
        <w:br/>
        <w:t>瑞典教区旧址，昙华林</w:t>
        <w:br/>
        <w:t>破旧的像是曾经被侵略过，被火烧过。可是楼道里有灯有光，还有人晾衣服，却看不到人</w:t>
        <w:br/>
        <w:br/>
        <w:t>瑞典教区旧址，昙华林</w:t>
        <w:br/>
        <w:br/>
        <w:t>瑞典教区旧址，昙华林</w:t>
        <w:br/>
        <w:br/>
        <w:t>仁济医院，昙华林</w:t>
        <w:br/>
        <w:br/>
        <w:t>仁济医院，昙华林</w:t>
        <w:br/>
        <w:t>平时这个大铁门应该是不会开的，但是刚才两个人锁了半天没锁上，我和臭臭趁机跑进去拍了一张，拍完被赶了出来</w:t>
        <w:br/>
        <w:br/>
        <w:t>仁济医院，昙华林</w:t>
        <w:br/>
        <w:br/>
        <w:t>仁济医院，昙华林</w:t>
        <w:br/>
        <w:t>回宾馆的路上，随便在一家小店，停下，臭臭说这个瓦罐汤看上去很好喝，但我看着油乎乎的…有些嫌弃。</w:t>
        <w:br/>
        <w:br/>
        <w:t>胭脂路</w:t>
        <w:br/>
        <w:t>但这家汤包真的是超级好吃，感觉是我吃过最棒的</w:t>
        <w:br/>
        <w:br/>
        <w:t>胭脂路</w:t>
        <w:br/>
        <w:br/>
        <w:t>胭脂路</w:t>
        <w:br/>
        <w:t>鸡汤飘着一层白的不知道是什么，虽然味道还行。</w:t>
        <w:br/>
        <w:br/>
        <w:t>胭脂路</w:t>
        <w:br/>
        <w:t>今天外面一直下雨，去的地方全都要打伞，又很冷。回到酒店某个人就像没见过电视一样…看的那么起劲。今天决定早睡早起，明天去吃酒店的早餐。</w:t>
        <w:br/>
        <w:t>定个六点半的表起来吃早餐会不会太没出息</w:t>
        <w:br/>
        <w:t>早餐勉勉强强还可以</w:t>
        <w:br/>
        <w:br/>
        <w:t>雅斯特酒店</w:t>
        <w:br/>
        <w:t>吃完饭觉得好困，倒下又睡了…十二点退了房又换了新的酒店。在武汉大学附近，坐公交车去博物馆</w:t>
        <w:br/>
        <w:t>中午在酒店附近吃了饭，吃的很饱味道还不错~武汉大学附近很多省政府等单位，很清静。距离博物馆也比较近。</w:t>
        <w:br/>
        <w:t>今天雨终于停了，空气倒是还不错</w:t>
        <w:br/>
        <w:br/>
        <w:t>湖北省博物馆</w:t>
        <w:br/>
        <w:br/>
        <w:t>湖北省博物馆</w:t>
        <w:br/>
        <w:t>免费。去的时候刚好有一队熊孩子团刚走，但是有三队老年团</w:t>
        <w:br/>
        <w:br/>
        <w:t>湖北省博物馆</w:t>
        <w:br/>
        <w:t>外棺</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t>金锭</w:t>
        <w:br/>
        <w:br/>
        <w:t>湖北省博物馆</w:t>
        <w:br/>
        <w:br/>
        <w:t>湖北省博物馆</w:t>
        <w:br/>
        <w:br/>
        <w:t>湖北省博物馆</w:t>
        <w:br/>
        <w:br/>
        <w:t>湖北省博物馆</w:t>
        <w:br/>
        <w:t>很喜欢这个，很小一颗</w:t>
        <w:br/>
        <w:br/>
        <w:t>湖北省博物馆</w:t>
        <w:br/>
        <w:br/>
        <w:t>湖北省博物馆</w:t>
        <w:br/>
        <w:t>欧洲玻璃馆</w:t>
        <w:br/>
        <w:br/>
        <w:t>湖北省博物馆</w:t>
        <w:br/>
        <w:t>还是挺美的</w:t>
        <w:br/>
        <w:br/>
        <w:t>湖北省博物馆</w:t>
        <w:br/>
        <w:br/>
        <w:t>湖北省博物馆</w:t>
        <w:br/>
        <w:br/>
        <w:t>湖北省博物馆</w:t>
        <w:br/>
        <w:br/>
        <w:t>湖北省博物馆</w:t>
        <w:br/>
        <w:br/>
        <w:t>湖北省博物馆</w:t>
        <w:br/>
        <w:br/>
        <w:t>湖北省博物馆</w:t>
        <w:br/>
        <w:br/>
        <w:t>湖北省博物馆</w:t>
        <w:br/>
        <w:br/>
        <w:t>湖北省博物馆</w:t>
        <w:br/>
        <w:t>这几个是河南的…</w:t>
        <w:br/>
        <w:br/>
        <w:t>湖北省博物馆</w:t>
        <w:br/>
        <w:br/>
        <w:t>湖北省博物馆</w:t>
        <w:br/>
        <w:t>这里距离东湖很近，步行</w:t>
        <w:br/>
        <w:br/>
        <w:t>湖北省博物馆</w:t>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t>观鱼谭</w:t>
        <w:br/>
        <w:br/>
        <w:br/>
        <w:t>武汉东湖</w:t>
        <w:br/>
        <w:br/>
        <w:br/>
        <w:t>东湖挺大的，走累了，打个车回酒店</w:t>
        <w:br/>
        <w:t>时间还早，六点多。决定去楚河汉街</w:t>
        <w:br/>
        <w:br/>
        <w:t>楚河汉街</w:t>
        <w:br/>
        <w:br/>
        <w:t>楚河汉街</w:t>
        <w:br/>
        <w:t>楚河汉街的走街夜景，懒得p图了</w:t>
        <w:br/>
        <w:br/>
        <w:t>楚河汉街</w:t>
        <w:br/>
        <w:br/>
        <w:t>楚河汉街</w:t>
        <w:br/>
        <w:br/>
        <w:t>楚河汉街</w:t>
        <w:br/>
        <w:br/>
        <w:t>楚河汉街</w:t>
        <w:br/>
        <w:br/>
        <w:t>楚河汉街</w:t>
        <w:br/>
        <w:br/>
        <w:t>楚河汉街</w:t>
        <w:br/>
        <w:t>厕所内一张画，很喜欢</w:t>
        <w:br/>
        <w:br/>
        <w:t>楚河汉街</w:t>
        <w:br/>
        <w:br/>
        <w:t>楚河汉街</w:t>
        <w:br/>
        <w:t>八点多从酒店出发，沿着东湖南路一路走到武汉大学凌波门。全程两公里</w:t>
        <w:br/>
        <w:br/>
        <w:br/>
        <w:t>东湖南路，武汉</w:t>
        <w:br/>
        <w:br/>
        <w:br/>
        <w:t>今天出太阳了，天空放晴，空气还比较新鲜</w:t>
        <w:br/>
        <w:br/>
        <w:br/>
        <w:t>东湖南路，武汉</w:t>
        <w:br/>
        <w:br/>
        <w:br/>
        <w:br/>
        <w:br/>
        <w:t>东湖南路，武汉</w:t>
        <w:br/>
        <w:br/>
        <w:br/>
        <w:t>传说中的凌波门</w:t>
        <w:br/>
        <w:br/>
        <w:t>武汉大学，凌波门</w:t>
        <w:br/>
        <w:br/>
        <w:t>武汉大学，凌波门</w:t>
        <w:br/>
        <w:br/>
        <w:t>武汉大学，凌波门</w:t>
        <w:br/>
        <w:br/>
        <w:t>武汉大学，凌波门</w:t>
        <w:br/>
        <w:br/>
        <w:t>武汉大学，凌波门</w:t>
        <w:br/>
        <w:br/>
        <w:t>武汉大学，凌波门</w:t>
        <w:br/>
        <w:t>一般正常顺序应该还是从正门进，走到这个门，我们刚好反过来了。看完凌波门，进入武汉大学</w:t>
        <w:br/>
        <w:br/>
        <w:t>武汉大学，凌波门</w:t>
        <w:br/>
        <w:br/>
        <w:t>武汉大学</w:t>
        <w:br/>
        <w:br/>
        <w:t>武汉大学</w:t>
        <w:br/>
        <w:t>凌波门的入口有个小卖部，里面有买武大明信片的，老张同学说要我寄给她。专门买了一本但是在武汉来不及寄了，只能回家寄…为了来武汉大学，我们专门又住了一晚上。但事实上武汉大学匆匆走过。</w:t>
        <w:br/>
        <w:t>在武汉大学的食堂吃了一碗热干面，一碗粥</w:t>
        <w:br/>
        <w:t>樱花大道，四月份会非常火热，到时候樱花漫天</w:t>
        <w:br/>
        <w:br/>
        <w:t>武汉大学</w:t>
        <w:br/>
        <w:br/>
        <w:t>武汉大学</w:t>
        <w:br/>
        <w:t>一个有年带感的宿舍</w:t>
        <w:br/>
        <w:br/>
        <w:t>武汉大学</w:t>
        <w:br/>
        <w:br/>
        <w:t>武汉大学</w:t>
        <w:br/>
        <w:br/>
        <w:t>武汉大学</w:t>
        <w:br/>
        <w:br/>
        <w:t>武汉大学</w:t>
        <w:br/>
        <w:t>到这里武汉行程就画上句号了，回到酒店拿好背包，退房坐高铁去许昌，然后开车回家</w:t>
      </w:r>
    </w:p>
    <w:p>
      <w:r>
        <w:t>评论：</w:t>
        <w:br/>
        <w:t>1.哪家酒店呢？</w:t>
      </w:r>
    </w:p>
    <w:p>
      <w:pPr>
        <w:pStyle w:val="Heading2"/>
      </w:pPr>
      <w:r>
        <w:t>29.江城——三天三夜大武汉</w:t>
      </w:r>
    </w:p>
    <w:p>
      <w:r>
        <w:t>https://you.ctrip.com/travels/wuhan145/3348265.html</w:t>
      </w:r>
    </w:p>
    <w:p>
      <w:r>
        <w:t>来源：携程</w:t>
      </w:r>
    </w:p>
    <w:p>
      <w:r>
        <w:t>发表时间：2017-2-7</w:t>
      </w:r>
    </w:p>
    <w:p>
      <w:r>
        <w:t>天数：3 天</w:t>
      </w:r>
    </w:p>
    <w:p>
      <w:r>
        <w:t>游玩时间：9 月</w:t>
      </w:r>
    </w:p>
    <w:p>
      <w:r>
        <w:t>人均花费：1200 元</w:t>
      </w:r>
    </w:p>
    <w:p>
      <w:r>
        <w:t>和谁：和朋友</w:t>
      </w:r>
    </w:p>
    <w:p>
      <w:r>
        <w:t>玩法：自由行，美食林</w:t>
      </w:r>
    </w:p>
    <w:p>
      <w:r>
        <w:t>旅游路线：武汉，黄鹤楼，户部巷，昙华林，晴川阁，古琴台，东湖</w:t>
      </w:r>
    </w:p>
    <w:p>
      <w:r>
        <w:t>正文：</w:t>
        <w:br/>
        <w:t>这篇游记没有图片没有具体信息是纯干巴巴的文字叙述O(∩_∩)O。</w:t>
        <w:br/>
        <w:br/>
        <w:t>武汉</w:t>
        <w:br/>
        <w:t>真的是一个很大的城市。也是历史底蕴及其深厚的城市，很多人说上海是现代与历史的完美集合与体现，我觉得武汉也是及历史与现代为一体的一个地方。武汉我只去过两次，但是每一次我都喜欢做一个彻底的攻略。定下了出游的目标，就开始抽取小段时间来准备。第一次是2015年秋季学期的开始，通常我喜欢现在携程或其他APP上搜索目的地攻略相关情况，然后圈下来较多的感兴趣的景点。个人感觉这个很有帮助，给你一个大致的范围，让你有所简单的了解。</w:t>
        <w:br/>
        <w:t>景点很多，有历史古迹还有现代化一些建筑，山川城屋各有不同，虽然很多人觉得旅游就是去看这所城市的最经典景点，但是不同的人会有不同的喜好侧重。或侧重于过去或侧重于现代，自己来选择才是最合适的。我第一次去了三天，第一天</w:t>
        <w:br/>
        <w:t>黄鹤楼</w:t>
        <w:br/>
        <w:t>（AM）</w:t>
        <w:br/>
        <w:t>户部巷</w:t>
        <w:br/>
        <w:t>（NOON）和</w:t>
        <w:br/>
        <w:t>昙华林</w:t>
        <w:br/>
        <w:t>（PM）还有毛主席在长沙的故居，光谷夜晚。第二天，</w:t>
        <w:br/>
        <w:t>晴川阁</w:t>
        <w:br/>
        <w:t>，</w:t>
        <w:br/>
        <w:t>古琴台</w:t>
        <w:br/>
        <w:t>，还有</w:t>
        <w:br/>
        <w:t>东湖</w:t>
        <w:br/>
        <w:t>，以及楚汉河街。最后一天上午再次看了白天的光谷然后下午回家。交通方式全程无打车，地铁公交步行以及轮渡，因为另一妹子要求全程为节俭至上。（但是在吃的方面我会毫不吝啬）。对于第一次去的城市，自己先去查询资料会给你减少更多的陌生感觉，尤其是历史性的一些景点，其背后的故事有趣，尘封的历史耐人询问，自己提前去查阅了解，或者把你感兴趣的记录下来。当你前往这处地点后，内心很容易产生出一种亲切。就像是知行合一。</w:t>
        <w:br/>
        <w:t>第二次去是因为看演唱会，是自己一人前行。有了第一次的铺垫这次我只选择了老街，黎黄陂路。清末民国年间，作为通商口岸的汉口也是帝国租借的设立区之一，黎黄陂路以及这附近的多条小道都保留了这些历史的痕迹。在现代的一些咖啡店等装饰下，将这座城市的老城近代风貌原本展现。有红色遗址，有教堂，民国年间的一砖一瓦都被精心保存，这附近也有糯米包油条、豆皮热干面、和汤圆，这些不知名小店的味道丝毫不输户部巷蔡林记。（所以，不要一味的依赖小吃街，有些好东西都在市井之中。）下午漫步这些街道，走累了看累了坐在路边的椅子上，安然与惬意带给你江城自己的生活气息。江城有历史的沉淀，有现代化的繁华，有山川的俊美，也有战火的经历。</w:t>
        <w:br/>
        <w:t>突然感觉旅行除了是看那些风景，更希望的是产生新的心境。</w:t>
      </w:r>
    </w:p>
    <w:p>
      <w:r>
        <w:t>评论：</w:t>
        <w:br/>
        <w:t>1.回望曾经的游记，武汉等你病好了，还要再去一次！</w:t>
        <w:br/>
        <w:t>2.同意啊～拍了好多只是本人太懒没有上传～</w:t>
        <w:br/>
        <w:t>3.一般来说看游记我都是看图的，走了~~</w:t>
        <w:br/>
        <w:t>4.我觉得旅游之后再写下整理整理自己的照片和大家分享也很有趣，你同意吗？</w:t>
        <w:br/>
        <w:t>5.欢迎你在攻略社区安家并发表处女作游记，游游君前来撒花问候喽！送上优质游记指南：http://you.ctrip.com/travels/youyouctripstar10000/1756062.html 很期待再次看到你分享精彩的旅程~~</w:t>
      </w:r>
    </w:p>
    <w:p>
      <w:pPr>
        <w:pStyle w:val="Heading2"/>
      </w:pPr>
      <w:r>
        <w:t>30.武汉园博园灯会</w:t>
      </w:r>
    </w:p>
    <w:p>
      <w:r>
        <w:t>https://you.ctrip.com/travels/shenzhen26/3351157.html</w:t>
      </w:r>
    </w:p>
    <w:p>
      <w:r>
        <w:t>来源：携程</w:t>
      </w:r>
    </w:p>
    <w:p>
      <w:r>
        <w:t>发表时间：2017-2-8</w:t>
      </w:r>
    </w:p>
    <w:p>
      <w:r>
        <w:t>天数：</w:t>
      </w:r>
    </w:p>
    <w:p>
      <w:r>
        <w:t>游玩时间：</w:t>
      </w:r>
    </w:p>
    <w:p>
      <w:r>
        <w:t>人均花费：</w:t>
      </w:r>
    </w:p>
    <w:p>
      <w:r>
        <w:t>和谁：</w:t>
      </w:r>
    </w:p>
    <w:p>
      <w:r>
        <w:t>玩法：</w:t>
      </w:r>
    </w:p>
    <w:p>
      <w:r>
        <w:t>旅游路线：园博园</w:t>
      </w:r>
    </w:p>
    <w:p>
      <w:r>
        <w:t>正文：</w:t>
        <w:br/>
        <w:t>在携程网上订购的9元</w:t>
        <w:br/>
        <w:t>园博园</w:t>
        <w:br/>
        <w:t>灯会的门票，然后逛灯会，从北门进，经过园林博物馆，往前行，过荆山，大约15分钟就看到了灯会的北入口。因为到达较早，所以还有很多人在灯会的入口玩，到晚上6:30准时开灯，一会儿，整个灯会现场就成为一片灯的海洋，游人们纷纷驻足观看，还有很多摄友扛着摄像机也拍起来，气氛一下子变得热闹起来。</w:t>
        <w:br/>
        <w:t>灯会布展面积从北门到东门，环线设计，参展的灯组有90多个，还有小孩喜欢的功夫熊猫，开心消消乐，小门神，喜羊羊与灰太狼等。每个灯的设计都十分的精致，造型也很生动，配合园博园的展馆，显得既时尚，又不失灯会的气氛。灯光的颜色配合造型，显得十分美轮美奂。大型灯组也不少，像福娃闹春，青铜文化，东北抗联等等，灯光明亮，显得园博园的夜景也格外美丽。</w:t>
        <w:br/>
        <w:t>从北门灯会入口，到东门的路线，走走看看，6:30开始到9:00才能全部看完，然后再返程到出口，灯会的场景是沿换线设计的，还可以看到没撤的展馆，湖北馆还可以看到青铜器的展出。灯会的布展开设不少的美食小吃，蒙古烤肉，糖葫芦等。总之，一边观赏灯会，一边拍下动感的灯会照片，还可以品尝一下美食，显得年味也特别的浓郁。</w:t>
      </w:r>
    </w:p>
    <w:p>
      <w:r>
        <w:t>评论：</w:t>
        <w:br/>
        <w:t>1.额~~~我也路过~~~顺带求个图~</w:t>
      </w:r>
    </w:p>
    <w:p>
      <w:pPr>
        <w:pStyle w:val="Heading2"/>
      </w:pPr>
      <w:r>
        <w:t>31.林小二的武汉记忆</w:t>
      </w:r>
    </w:p>
    <w:p>
      <w:r>
        <w:t>https://you.ctrip.com/travels/wuhan145/3347575.html</w:t>
      </w:r>
    </w:p>
    <w:p>
      <w:r>
        <w:t>来源：携程</w:t>
      </w:r>
    </w:p>
    <w:p>
      <w:r>
        <w:t>发表时间：2017-2-8</w:t>
      </w:r>
    </w:p>
    <w:p>
      <w:r>
        <w:t>天数：</w:t>
      </w:r>
    </w:p>
    <w:p>
      <w:r>
        <w:t>游玩时间：</w:t>
      </w:r>
    </w:p>
    <w:p>
      <w:r>
        <w:t>人均花费：</w:t>
      </w:r>
    </w:p>
    <w:p>
      <w:r>
        <w:t>和谁：</w:t>
      </w:r>
    </w:p>
    <w:p>
      <w:r>
        <w:t>玩法：</w:t>
      </w:r>
    </w:p>
    <w:p>
      <w:r>
        <w:t>旅游路线：</w:t>
      </w:r>
    </w:p>
    <w:p>
      <w:r>
        <w:t>正文：</w:t>
        <w:br/>
        <w:t>Day12</w:t>
        <w:br/>
        <w:t>我对面坐着一对中年夫妻，虽然各做各的事情，却总在不经意间的一个依靠，一个眼神，感觉出他们的岁月静好。看到他们，一下子就想到了细水长流。</w:t>
        <w:br/>
        <w:t>Day13</w:t>
        <w:br/>
        <w:t>看到许久未见的你，没有想象中的陌生，还是和第一次见面一样，有很多话可以聊。</w:t>
        <w:br/>
        <w:t>两个小妞吃了豪客来的牛排，宝宝我吃了好多的水果和蔬菜萨拉，味道真的不错。</w:t>
        <w:br/>
        <w:t>逛了楚河汉街，看到了很多不常见的实体店，的确是一个逛街shopping的好地方(奢侈品的聚集地，感觉自己又知道了很多呢)。</w:t>
        <w:br/>
        <w:t>看到了姐姐和姐夫，说实话，毕竟小时候的印象真的不深了，所以，有点陌生，不过，聊过之后，感觉棒棒哒！</w:t>
        <w:br/>
        <w:t>睡前，两个小姑娘查路线，尹露说，你能不能走丢了，丢了，我可不去接你。我想，原来我们的相处模式一直都是相爱相杀，从没变过。想到这，心里觉得暖暖的。</w:t>
        <w:br/>
        <w:t>Day14</w:t>
        <w:br/>
        <w:t>第一站湖北省博物馆</w:t>
        <w:br/>
        <w:t>路线:从省中心医院乘521到科技会展中心下，从科技会展中心再乘709到省博物馆下。</w:t>
        <w:br/>
        <w:t>喜欢逛博物馆，但偏爱逛瓷器，玉器，服饰，配饰的展馆。逛完瓷器，看到好多产地都是景德镇，越发的想要去景德镇看瓷器了。</w:t>
        <w:br/>
        <w:t>康熙，雍正，乾隆，嘉庆，道光，咸丰，同治光绪，宣统。其实，除了前三个，剩下的我都是记不住的。为什么喜欢逛博物馆，高大上嘛，不是，可具体原因，我也说不出。感觉在博物馆，看到很久很久之前的故事，用一种现代的方式重现在眼前。好吧，我就是一个爱听，爱看故事的人儿。</w:t>
        <w:br/>
        <w:t>第二站黄鹤楼</w:t>
        <w:br/>
        <w:t>路线:从省博物馆乘701车to阅马场</w:t>
        <w:br/>
        <w:t>原来，武汉人对于黄鹤楼的态度，和南昌人对滕王阁的态度没差“去黄鹤楼啊，别去了，浪费钱。没什么东西的”。</w:t>
        <w:br/>
        <w:t>下车后，没有用百度地图找黄鹤楼，先熟悉下周围的环境，看到一片的梅花，跑去拍了几张，看到路人，问下，这是哪？他说这是黄鹤楼的东门，好吧！有种得来全不费功夫的感觉。</w:t>
        <w:br/>
        <w:t>学生票40元，说实话，有些贵，不过有些地方的确是不可不去，不可再去。</w:t>
        <w:br/>
        <w:t>看到一个妈妈带孩子，陪着他的导师(美国人)，讲着黄鹤楼的历史，突然有种很自豪的感觉。</w:t>
        <w:br/>
        <w:t>原来黄鹤楼是真的有鹤的，不过，相对于滕王阁来说，个人感知，不知黄鹤体现在哪？没有自己的特色，太商业化了，宝宝没有多大期待逛了。</w:t>
        <w:br/>
        <w:t>第三站辛亥革命起义博物馆</w:t>
        <w:br/>
        <w:t>说实话，这是去户部巷经过的，就进去逛逛了，不在计划之内的，凭身份证领票进入。</w:t>
        <w:br/>
        <w:t>第四站户部巷</w:t>
        <w:br/>
        <w:t>终于到了可以吃东西的地方了，其实，还好，从头到尾走了一遍，啥也没买，我不太喜欢和习惯在路上吃东西(即使身处小吃街里)感觉自己这种人，活的很累啊。第二次走的时候，狠狠心，去排队，然后吃到了炕土豆以后，就开始一边排队，一边吃东西，排了挺久队的，三鲜豆皮和炕土豆，挺好吃的。不过热干面，宝宝真的吃不习惯啊。感觉自己吃到了最好吃的面筋了。</w:t>
        <w:br/>
        <w:t>第五站昙华林</w:t>
        <w:br/>
        <w:t>从户部巷穿过一条青龙巷，就来到昙华林。很文艺温馨的一条小街，好多漂亮的小店，可惜，时间有点晚了，不能认真的逛逛，只能挑</w:t>
        <w:br/>
        <w:t>着自己喜欢的进去逛逛。特别漂亮，很适合女生拍美照呢，可是，只有自己一个人不能给别人拍，也没人给我拍。</w:t>
        <w:br/>
        <w:t>在一家小店，看到一本武汉游的相册，里面有很多的武汉风景的明信片，想一想，这样也是一个不错的纪念方式，以后可以尝试一下，很小的一本相集，感觉甚是温馨。</w:t>
        <w:br/>
        <w:t>天很快黑了，好吧，为了安全，决定回去了，走天桥时，看到夜晚中的黄鹤楼。乘521车转340回去啦！</w:t>
        <w:br/>
        <w:t>一个人游走于武汉的大街小巷，谈不上孤单，却总会有些落寞，尤其是在看到成群结队的人儿，再想想形单影只的自己，好吧！其实一个人也不错啊，起码自由点，随意点。(是不是感觉语气有点酸酸的呢！哈哈！)</w:t>
        <w:br/>
        <w:t>Day15</w:t>
        <w:br/>
        <w:t>睡到自然醒，和尹露去逛逛武汉大学，乘340路就可以了，想进去逛逛图书馆，奈何要凭证进入(学生证，校园卡)。</w:t>
        <w:br/>
        <w:t>后来走到了宿舍楼，我想说，为啥每天可以住在这么美的地方呢，老式的窗户，红色的墙面，扑面而来的年代感，我是喜欢的。</w:t>
        <w:br/>
        <w:t>逛逛超市，还在上班的她，一直想要给我买吃的。“可别说，你来，我没给你买吃的啊，给你机会，你不珍惜”。我说:“就不，就是你给我吃的，哼”。</w:t>
        <w:br/>
        <w:t>明天就要走了，两个小姑娘，一直聊到半夜2点，奈何明天要早起赶火车，所以，没有彻夜聊天，还是睡了。</w:t>
      </w:r>
    </w:p>
    <w:p>
      <w:r>
        <w:t>评论：</w:t>
        <w:br/>
        <w:t>1.不是，只是喜欢拍</w:t>
        <w:br/>
        <w:t>2.照片太专业了····专业摄影吧·········</w:t>
        <w:br/>
        <w:t>3.想问问当地的热心人多不多呢？路盲表示出门很容易迷路！</w:t>
        <w:br/>
        <w:t>4.继续顶！虽然跟我的行程不一样但是很精彩！希望我的旅程也一样精彩！</w:t>
      </w:r>
    </w:p>
    <w:p>
      <w:pPr>
        <w:pStyle w:val="Heading2"/>
      </w:pPr>
      <w:r>
        <w:t>32.花月正春风，背行囊，赏樱雨，武汉的美要细细品。</w:t>
      </w:r>
    </w:p>
    <w:p>
      <w:r>
        <w:t>https://you.ctrip.com/travels/wuhan145/3349778.html</w:t>
      </w:r>
    </w:p>
    <w:p>
      <w:r>
        <w:t>来源：携程</w:t>
      </w:r>
    </w:p>
    <w:p>
      <w:r>
        <w:t>发表时间：2017-2-9</w:t>
      </w:r>
    </w:p>
    <w:p>
      <w:r>
        <w:t>天数：2 天</w:t>
      </w:r>
    </w:p>
    <w:p>
      <w:r>
        <w:t>游玩时间：4 月</w:t>
      </w:r>
    </w:p>
    <w:p>
      <w:r>
        <w:t>人均花费：2000 元</w:t>
      </w:r>
    </w:p>
    <w:p>
      <w:r>
        <w:t>和谁：和朋友</w:t>
      </w:r>
    </w:p>
    <w:p>
      <w:r>
        <w:t>玩法：自由行，摄影，人文，美食，小资，省钱，穷游，周末游，半自由行，美食林</w:t>
      </w:r>
    </w:p>
    <w:p>
      <w:r>
        <w:t>旅游路线：武汉，古德寺，户部巷，黄鹤楼，昙华林</w:t>
      </w:r>
    </w:p>
    <w:p>
      <w:r>
        <w:t>正文：</w:t>
        <w:br/>
        <w:t>我们这样上班族，平时没有假日，一到休息就是各种法定假日，哪里都是人山人海的去哪里玩都郁闷，不过不出去吧，心有不甘。</w:t>
        <w:br/>
        <w:t>武汉</w:t>
        <w:br/>
        <w:t>，其实最好的游玩季节应该是3至5月，那时节武大的樱花正值盛开，清风徐徐而过飘落樱花雨，最好的观看樱花的城市！显然这个季节我们已经错过了旅游最佳时期，但是对于那碗热干面的执着，还是让我背起了行囊，迈开了步伐。</w:t>
        <w:br/>
        <w:t>古德寺</w:t>
        <w:br/>
        <w:br/>
        <w:t>我们带着各自请的香，古德寺逛了一圈，这里不是很大。古德寺的建筑风格真的很特别，里面供奉着几尊佛像。我还是第一次见到禅宗、佛教同时在这样有异域风情的寺庙里。没有任何违和感，反而在周围的衬托下，给人一种安静祥和，肃穆庄重的感觉。</w:t>
        <w:br/>
        <w:t>武汉码头</w:t>
        <w:br/>
        <w:t>我们就坐车去武汉关码头，乘船渡江，到</w:t>
        <w:br/>
        <w:t>户部巷</w:t>
        <w:br/>
        <w:t>去。坐船过江对岸，看看两岸的风景，吹吹江风，十分钟左右，就到了。</w:t>
        <w:br/>
        <w:t>户部巷美食一条街</w:t>
        <w:br/>
        <w:t>户部巷离长江非常近，走大概15分钟就到了，我们就住在户部巷附近找了个旅馆落脚，放下行李马上就到户部巷开吃了。武汉的特色小吃，在户部巷几乎都能找到，我们原本计划要吃的东西，都在户部巷吃了。</w:t>
        <w:br/>
        <w:t>武汉的小吃还是挺多的，而且价格很实惠。</w:t>
        <w:br/>
        <w:t>臭豆腐、炸香蕉等，种类挺多的。</w:t>
        <w:br/>
        <w:t>我们走了挺久才见到蔡林记，虽然途中吃了很多东西，已经饱了，但是还是要试一下蔡林记的热干面。</w:t>
        <w:br/>
        <w:t>住宿：天鹅恋情侣主题酒店</w:t>
        <w:br/>
        <w:t>户部巷吃完各种小吃，就开始往住的酒店走，酒店定在积玉桥的天鹅恋情侣主题酒店。从积玉桥地铁走过去就几百米很近，在万达公馆上面，房间很有特色，有的房间还可以看到江景，房间里面设计风格很特别。都带有自己的主题风格，跟朋友住的还是很舒服的。</w:t>
        <w:br/>
        <w:t>第2天</w:t>
        <w:br/>
        <w:t>黄鹤楼</w:t>
        <w:br/>
        <w:br/>
        <w:t>黄鹤楼景区很大，我们走走停停，拍拍照，在黄鹤楼逗留了1个半小时。落梅轩有楚地特色的编钟表演，刚开始看到宣传板，以为是免费的，掐着时间跑过去才知道原来是要30元一位的，鉴于表演已经开始了，我们就没有进去看表演了。</w:t>
        <w:br/>
        <w:t>一进门看见的楼一共5层，登上去就可以看到长江大桥，长江，还可以俯瞰整个景区。</w:t>
        <w:br/>
        <w:t>武汉夜景</w:t>
        <w:br/>
        <w:t>吃了晚饭后就出发出看长江夜景，拍拍照。</w:t>
        <w:br/>
        <w:t>昙华林</w:t>
        <w:br/>
        <w:br/>
        <w:t>昙华林有很多很有特色的店铺，文艺，清新，都很符合这里。古老的街道，西式建筑，教堂、学校、花园，都给人一种很怀旧的感觉。</w:t>
      </w:r>
    </w:p>
    <w:p>
      <w:r>
        <w:t>评论：</w:t>
        <w:br/>
        <w:t>1.好文章就是要给大家分享美图好心情，也可以给后来者一些经验。谢谢分享！</w:t>
        <w:br/>
        <w:t>2.感觉挺经济实惠的，收藏喜欢啦，也希望和你互粉。</w:t>
        <w:br/>
        <w:t>3.这一趟旅行下来蛮累的吧，我一般玩4天就差不多咯~~</w:t>
      </w:r>
    </w:p>
    <w:p>
      <w:pPr>
        <w:pStyle w:val="Heading2"/>
      </w:pPr>
      <w:r>
        <w:t>33.武汉昆明西双版纳8日7晚亲子游</w:t>
      </w:r>
    </w:p>
    <w:p>
      <w:r>
        <w:t>https://you.ctrip.com/travels/kunming29/3350477.html</w:t>
      </w:r>
    </w:p>
    <w:p>
      <w:r>
        <w:t>来源：携程</w:t>
      </w:r>
    </w:p>
    <w:p>
      <w:r>
        <w:t>发表时间：2017-2-10</w:t>
      </w:r>
    </w:p>
    <w:p>
      <w:r>
        <w:t>天数：8 天</w:t>
      </w:r>
    </w:p>
    <w:p>
      <w:r>
        <w:t>游玩时间：1 月</w:t>
      </w:r>
    </w:p>
    <w:p>
      <w:r>
        <w:t>人均花费：10000 元</w:t>
      </w:r>
    </w:p>
    <w:p>
      <w:r>
        <w:t>和谁：亲子</w:t>
      </w:r>
    </w:p>
    <w:p>
      <w:r>
        <w:t>玩法：自由行，摄影</w:t>
      </w:r>
    </w:p>
    <w:p>
      <w:r>
        <w:t>旅游路线：昆明，百事特悦航酒店，翠湖公园</w:t>
      </w:r>
    </w:p>
    <w:p>
      <w:r>
        <w:t>正文：</w:t>
        <w:br/>
        <w:t>昆明百事特悦航机场酒店</w:t>
        <w:br/>
        <w:t>¥</w:t>
        <w:br/>
        <w:t>439</w:t>
        <w:br/>
        <w:t>起</w:t>
        <w:br/>
        <w:t>立即预订&gt;</w:t>
        <w:br/>
        <w:t>展开更多酒店</w:t>
        <w:br/>
        <w:t>一年到头，武汉雾霾那个重啊，而且天气又冷，不在家过年了，还是带孩子出去洗肺算了。说走就走的背后其实就是提前没有计划，一朋友的公司年会安排在云南腾冲，印象当中这好像是抗日远征军的地方啊，脑袋一激灵，怎么没想过云南啊，三亚，越南泰国什么都想到了，怎么没想到云南呢，亲子游啊，亲子游要能玩到，还能看到，最后还能学到知识，哈哈，有了，云南的西双版纳，中科院植物园啊，定了，定下来的时间已经是元月20号了，立马先查高铁，12月刚开通</w:t>
        <w:br/>
        <w:t>武汉到昆明</w:t>
        <w:br/>
        <w:t>的，哭，要8个小时，还全部定完，飞了，携程查机票，决定直飞西双版纳，我靠，都是经停</w:t>
        <w:br/>
        <w:t>昆明</w:t>
        <w:br/>
        <w:t>，机场停2个小时的票没了，只有停7个小时的，票价还贵600多，算了，先飞昆明，昆明呆一天，第二天飞西双版纳，这600省下来住酒店了，玩玩昆明也不错，对了，大家会问可以开车</w:t>
        <w:br/>
        <w:t>昆明到西双版纳</w:t>
        <w:br/>
        <w:t>啊，8个小时啊，亲子游，放弃了，中间的普洱什么的就不看了。挖嘎嘎，看到24号居然</w:t>
        <w:br/>
        <w:t>东航</w:t>
        <w:br/>
        <w:t>的飞昆明机票，头等舱只比普舱贵100多，奢侈一把了，不告诉老婆孩子，哈哈。接着就是定房间，回程机票，不说了，后面有奇遇，哥一路人品爆表，头等舱乱飞，哈哈。</w:t>
        <w:br/>
        <w:t>D1:上午：</w:t>
        <w:br/>
        <w:t>武汉飞昆明</w:t>
        <w:br/>
        <w:t>，早上7点多的，2个小时的飞行时间，只有这班当天有机票了，还是最后3张头等，只贵100多，接受了，定的机场</w:t>
        <w:br/>
        <w:t>百事特悦航酒店</w:t>
        <w:br/>
        <w:t>，这酒店有接送机，你3号门出来，给他电话，接待处等着，马上来接你，就机场附近，没有酒店点评里面说的那么吵，缺点就是飞机飞过的时候，电视机立马雪花点了，但是进啊，第二天早上班车送你去机场啊。</w:t>
        <w:br/>
        <w:t>下午：去昆明市区里面</w:t>
        <w:br/>
        <w:t>翠湖公园</w:t>
        <w:br/>
        <w:t>转转，吃米线，然后看个电影混个时间，回酒店睡觉。</w:t>
        <w:br/>
        <w:t>翠湖公园：空气太好了，昆明的市民还说这两天比较差了，我哭，玩的比不过武汉的中山公园，但景色配空气，真是养老的地方啊。</w:t>
        <w:br/>
        <w:t>D2:早上7点50的</w:t>
        <w:br/>
        <w:t>昆明飞西双版纳</w:t>
        <w:br/>
        <w:t>，居然机票超卖了，只能给哥全家升舱了，刚好就剩3个头等舱，我正好3个人，真是太牛掰了，哈哈哈哈，为什么定的这么早，一个小时到了，下午就可以出去晃了。住宿在告庄，新景点听说夜晚很热闹，是去所有景点的必经之处，酒店定的什么万象澜湄，600多一晚，服务态度是非常好，设施吗，不说了，就7天速8的档次，早上给你把米线送房间，房间14楼，看告庄是非常好的，如果你定这家，哥跟你说一定江景房不要山景房，江景房能看到大金寺，山景啥也没有，只能看到高速入口。</w:t>
        <w:br/>
        <w:t>下午直接包车基诺山寨，晚上回告庄逛夜市，看烟火。</w:t>
        <w:br/>
        <w:t>公寓俯拍，江景，哈哈，武汉来的班子一定会说，这也叫江啊，顶多叫沟，不过整体很美的，主要是空气好，很通透，眼睛被洗过的感觉！</w:t>
        <w:br/>
        <w:t>基诺山寨：</w:t>
      </w:r>
    </w:p>
    <w:p>
      <w:r>
        <w:t>评论：</w:t>
        <w:br/>
        <w:t>1.善良细致的楼主，谢谢你的分享！</w:t>
        <w:br/>
        <w:t>2.好多年前去的了，现在都有些忘了，很后悔以前没有写游记的习惯</w:t>
        <w:br/>
        <w:t>3.文字是无法代替照片的，对吗？</w:t>
        <w:br/>
        <w:t>4.打算2个月以后去，先在你这边过个眼瘾啦。</w:t>
      </w:r>
    </w:p>
    <w:p>
      <w:pPr>
        <w:pStyle w:val="Heading2"/>
      </w:pPr>
      <w:r>
        <w:t>34.秋色之武汉</w:t>
      </w:r>
    </w:p>
    <w:p>
      <w:r>
        <w:t>https://you.ctrip.com/travels/wuhan145/3352770.html</w:t>
      </w:r>
    </w:p>
    <w:p>
      <w:r>
        <w:t>来源：携程</w:t>
      </w:r>
    </w:p>
    <w:p>
      <w:r>
        <w:t>发表时间：2017-2-11</w:t>
      </w:r>
    </w:p>
    <w:p>
      <w:r>
        <w:t>天数：1 天</w:t>
      </w:r>
    </w:p>
    <w:p>
      <w:r>
        <w:t>游玩时间：11 月</w:t>
      </w:r>
    </w:p>
    <w:p>
      <w:r>
        <w:t>人均花费：300 元</w:t>
      </w:r>
    </w:p>
    <w:p>
      <w:r>
        <w:t>和谁：一个人</w:t>
      </w:r>
    </w:p>
    <w:p>
      <w:r>
        <w:t>玩法：自由行，摄影，人文，美食，小资，周末游，美食林</w:t>
      </w:r>
    </w:p>
    <w:p>
      <w:r>
        <w:t>旅游路线：武汉，湖滨花园酒店，东湖，武汉大学</w:t>
      </w:r>
    </w:p>
    <w:p>
      <w:r>
        <w:t>正文：</w:t>
        <w:br/>
        <w:t>武汉湖滨花园武德楼酒店</w:t>
        <w:br/>
        <w:t>¥</w:t>
        <w:br/>
        <w:t>-1</w:t>
        <w:br/>
        <w:t>起</w:t>
        <w:br/>
        <w:t>立即预订&gt;</w:t>
        <w:br/>
        <w:t>展开更多酒店</w:t>
        <w:br/>
        <w:t>说是</w:t>
        <w:br/>
        <w:t>武汉</w:t>
        <w:br/>
        <w:t>，其实是武昌，再小一点就是武大。武汉实在太大，除了传统的武汉三镇以外，现在的武汉更是把其周围的许多地区划归其势力范围了。到达武昌是11月中旬，从我这里到武汉很方便，动车3个小时不到。很快捷的抵达武昌，入住</w:t>
        <w:br/>
        <w:t>湖滨花园酒店</w:t>
        <w:br/>
        <w:t>，一家紧挨着</w:t>
        <w:br/>
        <w:t>东湖</w:t>
        <w:br/>
        <w:t>的宾馆。</w:t>
        <w:br/>
        <w:t>阳光下，整体大红的5层酒店在深秋的季节里显得十分的温暖。</w:t>
        <w:br/>
        <w:t>酒店的主色调是大红，东湖上的观景餐厅也亦如此。之所以选择大红，跟此块地盘的过去用途是密切相关的，在此略过不提。</w:t>
        <w:br/>
        <w:t>去的是武大的老校区，环绕珞珈山。从位于八一路上的广贤门进入武大，沿广贤路爬坡慢慢前行，再左拐进入珞珈山路一直向前，就来到中心湖畔。</w:t>
        <w:br/>
        <w:t>尽管湖水稍微有点脏，但依然可清晰的见到湖边秋意浓浓的倒影。</w:t>
        <w:br/>
        <w:t>既然是制高点，自然是观赏秋景的最佳地点。</w:t>
        <w:br/>
        <w:t>观景平台上的枫叶。</w:t>
        <w:br/>
        <w:t>从老图书馆下来，走在被金黄树叶遮盖的幽静柏油路上，没有了春天樱花季节的人流喧嚣，微风吹过，叶子缓缓落地，在路旁靠拢，金色的秋天最终在地面上留下了深黄的印迹。</w:t>
      </w:r>
    </w:p>
    <w:p>
      <w:r>
        <w:t>评论：</w:t>
        <w:br/>
        <w:t>1.楼主看来对旅行很有见解嘛，你认为旅行的意义到底是什么呢？</w:t>
        <w:br/>
        <w:t>2.楼主在旅程中有遇到什么印象深刻的人或者事儿吗？</w:t>
        <w:br/>
        <w:t>3.看得出来楼主很想努力的把旅行过程都记录下来呢。</w:t>
        <w:br/>
        <w:t>4.图片很漂亮，”老图书馆位于狮子山顶，是武汉大学的制高点，前面是樱顶、老斋舍、樱花城堡。”应该是珞珈山顶，狮子山是华中农业大学所在地。</w:t>
        <w:br/>
        <w:t>5.谢谢指教！</w:t>
      </w:r>
    </w:p>
    <w:p>
      <w:pPr>
        <w:pStyle w:val="Heading2"/>
      </w:pPr>
      <w:r>
        <w:t>35.2017年武汉东湖梅花节。</w:t>
      </w:r>
    </w:p>
    <w:p>
      <w:r>
        <w:t>https://you.ctrip.com/travels/wuhan145/3348023.html</w:t>
      </w:r>
    </w:p>
    <w:p>
      <w:r>
        <w:t>来源：携程</w:t>
      </w:r>
    </w:p>
    <w:p>
      <w:r>
        <w:t>发表时间：2017-2-12</w:t>
      </w:r>
    </w:p>
    <w:p>
      <w:r>
        <w:t>天数：1 天</w:t>
      </w:r>
    </w:p>
    <w:p>
      <w:r>
        <w:t>游玩时间：2 月</w:t>
      </w:r>
    </w:p>
    <w:p>
      <w:r>
        <w:t>人均花费：</w:t>
      </w:r>
    </w:p>
    <w:p>
      <w:r>
        <w:t>和谁：</w:t>
      </w:r>
    </w:p>
    <w:p>
      <w:r>
        <w:t>玩法：</w:t>
      </w:r>
    </w:p>
    <w:p>
      <w:r>
        <w:t>旅游路线：</w:t>
      </w:r>
    </w:p>
    <w:p>
      <w:r>
        <w:t>正文：</w:t>
        <w:br/>
        <w:br/>
        <w:t>风和日丽，梅花怒放，人流如织，正是赏梅时。</w:t>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r>
    </w:p>
    <w:p>
      <w:r>
        <w:t>评论：</w:t>
        <w:br/>
        <w:t>1.我大姑他们年初去过，工作有事我就错过了没去，很遗憾呢。</w:t>
        <w:br/>
        <w:t>2.最近正好要去，看了可以给我一些帮助哦。</w:t>
        <w:br/>
        <w:t>3.暑假正好要去，楼主能再详细介绍一下吗？</w:t>
      </w:r>
    </w:p>
    <w:p>
      <w:pPr>
        <w:pStyle w:val="Heading2"/>
      </w:pPr>
      <w:r>
        <w:t>36.武汉大学(1)</w:t>
      </w:r>
    </w:p>
    <w:p>
      <w:r>
        <w:t>https://you.ctrip.com/travels/youyouctripstar10000/3359142.html</w:t>
      </w:r>
    </w:p>
    <w:p>
      <w:r>
        <w:t>来源：携程</w:t>
      </w:r>
    </w:p>
    <w:p>
      <w:r>
        <w:t>发表时间：2017-2-16</w:t>
      </w:r>
    </w:p>
    <w:p>
      <w:r>
        <w:t>天数：</w:t>
      </w:r>
    </w:p>
    <w:p>
      <w:r>
        <w:t>游玩时间：</w:t>
      </w:r>
    </w:p>
    <w:p>
      <w:r>
        <w:t>人均花费：</w:t>
      </w:r>
    </w:p>
    <w:p>
      <w:r>
        <w:t>和谁：</w:t>
      </w:r>
    </w:p>
    <w:p>
      <w:r>
        <w:t>玩法：</w:t>
      </w:r>
    </w:p>
    <w:p>
      <w:r>
        <w:t>旅游路线：</w:t>
      </w:r>
    </w:p>
    <w:p>
      <w:r>
        <w:t>正文：</w:t>
        <w:br/>
      </w:r>
    </w:p>
    <w:p>
      <w:r>
        <w:t>评论：</w:t>
        <w:br/>
      </w:r>
    </w:p>
    <w:p>
      <w:pPr>
        <w:pStyle w:val="Heading2"/>
      </w:pPr>
      <w:r>
        <w:t>37.风云变幻话月湖---2016夏之武汉月湖风采</w:t>
      </w:r>
    </w:p>
    <w:p>
      <w:r>
        <w:t>https://you.ctrip.com/travels/wuhan145/3354666.html</w:t>
      </w:r>
    </w:p>
    <w:p>
      <w:r>
        <w:t>来源：携程</w:t>
      </w:r>
    </w:p>
    <w:p>
      <w:r>
        <w:t>发表时间：2017-2-19</w:t>
      </w:r>
    </w:p>
    <w:p>
      <w:r>
        <w:t>天数：1 天</w:t>
      </w:r>
    </w:p>
    <w:p>
      <w:r>
        <w:t>游玩时间：7 月</w:t>
      </w:r>
    </w:p>
    <w:p>
      <w:r>
        <w:t>人均花费：</w:t>
      </w:r>
    </w:p>
    <w:p>
      <w:r>
        <w:t>和谁：一个人</w:t>
      </w:r>
    </w:p>
    <w:p>
      <w:r>
        <w:t>玩法：</w:t>
      </w:r>
    </w:p>
    <w:p>
      <w:r>
        <w:t>旅游路线：武汉</w:t>
      </w:r>
    </w:p>
    <w:p>
      <w:r>
        <w:t>正文：</w:t>
        <w:br/>
        <w:t>2016年，对于</w:t>
        <w:br/>
        <w:t>武汉</w:t>
        <w:br/>
        <w:t>来讲，注定是不平凡的。</w:t>
        <w:br/>
        <w:t>春夏，降雨量明显多于往年。尽管，气象部门早有预测，但，进入6月份强大的降雨，仍然让武汉危机重重。长江水位超警、汉江水位超警、南湖、汤逊湖更是泛堤水漫，导致多处交通瘫痪、居民小区进水，被迫撤离......</w:t>
        <w:br/>
        <w:t>7月，本该高温闷热的武汉，却仍然凉爽依依，雨势不断。</w:t>
        <w:br/>
        <w:t>连续的降雨，将武汉刷的干干净净。灰尘不见了、空气清新了、暮色的天空被偶尔放晴时的蓝天取代。晴与雨的交替，风云变幻，徒然间，或生出些许精彩。</w:t>
        <w:br/>
        <w:t>月湖，千湖之城（武汉）中之一，湖不算大，位置却优。临汉江、傍龟山、立闹市，在高楼林立的城中心，这一处绿树成荫、荷塘遍布、栈桥环绕的月湖公园，自然成了人们休闲的理想之地。</w:t>
        <w:br/>
        <w:t>月湖风采之：艳丽﹒富贵</w:t>
        <w:br/>
        <w:t>闲庭月湖园，驻步小桥前；</w:t>
        <w:br/>
        <w:t>举头望西天，天地染红颜。</w:t>
        <w:br/>
        <w:t>7.15号，雨。</w:t>
        <w:br/>
        <w:t>雨几乎下了一天，虽然不是预报中的大暴雨。临近傍晚时，雨停了，云开始活动。18时许，天空突然放晴，略带桔色的阳光从西边洒过来......</w:t>
        <w:br/>
        <w:t>谁也没有想到，随时光流逝，到19时许，血色的残阳、舞动的云彩、静默的湖水，竞相争奇，演义出如此红火、艳丽、富贵气十足的画面。</w:t>
        <w:br/>
        <w:t>月湖风采之：宁静﹒详和</w:t>
        <w:br/>
        <w:t>7.18号，晴。</w:t>
        <w:br/>
        <w:t>沸腾过后，再度归于宁静。天空宁静了，呈现出一片蓝色。</w:t>
        <w:br/>
        <w:t>琴台歌剧院和琴台音乐厅北临汉江，南望月湖，是武汉现代特色建筑之一。夜色中，环绕的灯光将其打扮的通亮，无疑，给这宁静的月湖凭添了一抹靓丽！</w:t>
        <w:br/>
        <w:t>蓝色的画面中，闪耀着的桔红色，似静中有动。</w:t>
        <w:br/>
        <w:t>月湖风采之：风云﹒莫测</w:t>
        <w:br/>
        <w:t>狂风暴雨非等闲，风起云涌显朦胧；</w:t>
        <w:br/>
        <w:t>半边乌云半边晴，别样风景别样红。</w:t>
        <w:br/>
        <w:t>7.17号，多云。</w:t>
        <w:br/>
        <w:t>15号的沸腾，让人触不及防，许多摄影爱好者错过了。于是，傍晚来月湖公园的摄友多了起来。然而，16号却出奇的平淡。</w:t>
        <w:br/>
        <w:t>17号，白天多云为主，无风、无雨、无太阳，看不出有任何出彩之处。不过，傍晚时，西边云彩却并不安分，稀稀拉拉的随意飘浮着。</w:t>
        <w:br/>
        <w:t>因为未带相机，只能用手机拍了几张。</w:t>
        <w:br/>
        <w:t>安静了几天。</w:t>
        <w:br/>
        <w:t>20号，暴雨再度袭击武汉，并伴短时狂风。</w:t>
        <w:br/>
        <w:t>或许，因狂风的作用，午后，雨小了，云却激烈地涌动了起来。一时间，乌云、白云相互交错、融合、错位，纷呈异常......。</w:t>
        <w:br/>
        <w:t>17时后，西边。太阳顽强的战胜了乌云，须臾，西方半边天便艳阳高照，东方依旧云雾层层，呈半晴半阴状。不尽让人期待：今晚也会出现那迷人的残阳如血？</w:t>
        <w:br/>
        <w:t>月湖公园里，早早的聚来了许许多多的摄影爱好者，期待那美好的时刻。</w:t>
        <w:br/>
        <w:t>然而，夕阳时，天空最终被乌云占据，晚霞被滚滚的乌云压制，透不过气来，只有接近地平线的那一条遥远的彩带，仿佛在像人们证明：现在是最美的时刻。</w:t>
        <w:br/>
        <w:t>少许，天气突变，下起了小雨。顿时，将众人的期待化为了泡影......</w:t>
        <w:br/>
        <w:t>好在，雨很短。</w:t>
        <w:br/>
        <w:t>不过，云彩翻动的很快，西南边一片明亮慢慢的向北移动。</w:t>
        <w:br/>
        <w:t>线越来越暗，但夕阳余辉却坚挺在西方，与点亮的琴台歌剧院遥相呼应。</w:t>
        <w:br/>
        <w:t>此时，时针指向19:30。</w:t>
        <w:br/>
        <w:t>纵观这一天，可谓风云莫测，从狂风暴雨，到半晴半阴的艳阳高照，再到滚滚的乌云密布、顽强的夕阳余辉。正是，翻手云覆手雨的写照。</w:t>
        <w:br/>
        <w:t>短短一周内，经历了沸腾、宁静、变幻。</w:t>
        <w:br/>
        <w:t>无论如何，月湖均呈现出了迷人的风采。</w:t>
      </w:r>
    </w:p>
    <w:p>
      <w:r>
        <w:t>评论：</w:t>
        <w:br/>
        <w:t>1.好帖啊，谢谢了。顶个。世界那么大，也想去看看。</w:t>
        <w:br/>
        <w:t>2.留爪，下次出游回来也要学着写写看。</w:t>
        <w:br/>
        <w:t>3.写得不错，挺详细的。要不要再更新一些呢？</w:t>
      </w:r>
    </w:p>
    <w:p>
      <w:pPr>
        <w:pStyle w:val="Heading2"/>
      </w:pPr>
      <w:r>
        <w:t>38.武汉的前世今生</w:t>
      </w:r>
    </w:p>
    <w:p>
      <w:r>
        <w:t>https://you.ctrip.com/travels/wuhan145/3355368.html</w:t>
      </w:r>
    </w:p>
    <w:p>
      <w:r>
        <w:t>来源：携程</w:t>
      </w:r>
    </w:p>
    <w:p>
      <w:r>
        <w:t>发表时间：2017-2-20</w:t>
      </w:r>
    </w:p>
    <w:p>
      <w:r>
        <w:t>天数：2 天</w:t>
      </w:r>
    </w:p>
    <w:p>
      <w:r>
        <w:t>游玩时间：2 月</w:t>
      </w:r>
    </w:p>
    <w:p>
      <w:r>
        <w:t>人均花费：</w:t>
      </w:r>
    </w:p>
    <w:p>
      <w:r>
        <w:t>和谁：一个人</w:t>
      </w:r>
    </w:p>
    <w:p>
      <w:r>
        <w:t>玩法：美食林，摄影，人文，小资，自由行，美食，徒步</w:t>
      </w:r>
    </w:p>
    <w:p>
      <w:r>
        <w:t>旅游路线：</w:t>
      </w:r>
    </w:p>
    <w:p>
      <w:r>
        <w:t>正文：</w:t>
        <w:br/>
        <w:br/>
        <w:br/>
        <w:br/>
        <w:t>东湖生态旅游风景区</w:t>
        <w:br/>
        <w:br/>
        <w:br/>
        <w:t>东湖风景区很大，很适合骑游</w:t>
        <w:br/>
        <w:br/>
        <w:br/>
        <w:t>东湖生态旅游风景区</w:t>
        <w:br/>
        <w:br/>
        <w:br/>
        <w:br/>
        <w:br/>
        <w:t>东湖生态旅游风景区</w:t>
        <w:br/>
        <w:br/>
        <w:br/>
        <w:br/>
        <w:br/>
        <w:t>东湖生态旅游风景区</w:t>
        <w:br/>
        <w:br/>
        <w:br/>
        <w:t>远处是武汉欢乐谷</w:t>
        <w:br/>
        <w:br/>
        <w:br/>
        <w:t>东湖生态旅游风景区</w:t>
        <w:br/>
        <w:br/>
        <w:br/>
        <w:br/>
        <w:br/>
        <w:t>东湖生态旅游风景区</w:t>
        <w:br/>
        <w:br/>
        <w:br/>
        <w:br/>
        <w:br/>
        <w:t>东湖生态旅游风景区</w:t>
        <w:br/>
        <w:br/>
        <w:br/>
        <w:br/>
        <w:br/>
        <w:t>东湖生态旅游风景区</w:t>
        <w:br/>
        <w:br/>
        <w:br/>
        <w:br/>
        <w:br/>
        <w:t>东湖生态旅游风景区</w:t>
        <w:br/>
        <w:br/>
        <w:br/>
        <w:t>夕阳西下，走了一天，好累</w:t>
        <w:br/>
        <w:br/>
        <w:br/>
        <w:t>东湖生态旅游风景区</w:t>
        <w:br/>
        <w:br/>
        <w:br/>
        <w:br/>
        <w:br/>
        <w:t>东湖生态旅游风景区</w:t>
        <w:br/>
        <w:br/>
        <w:br/>
        <w:br/>
        <w:br/>
        <w:t>东湖生态旅游风景区</w:t>
        <w:br/>
        <w:br/>
        <w:br/>
        <w:br/>
        <w:br/>
        <w:t>东湖生态旅游风景区</w:t>
        <w:br/>
        <w:br/>
        <w:br/>
        <w:t>飞机主题餐厅，那是真飞机啊</w:t>
        <w:br/>
        <w:br/>
        <w:br/>
        <w:t>世界城-光谷步行街</w:t>
        <w:br/>
        <w:br/>
        <w:br/>
        <w:t>传说中的红楼，建筑很漂亮，下面有一张老照片大家可以对比下</w:t>
        <w:br/>
        <w:br/>
        <w:br/>
        <w:t>辛亥革命博物馆</w:t>
        <w:br/>
        <w:br/>
        <w:br/>
        <w:br/>
        <w:br/>
        <w:t>辛亥革命博物馆</w:t>
        <w:br/>
        <w:br/>
        <w:br/>
        <w:br/>
        <w:br/>
        <w:t>辛亥革命博物馆</w:t>
        <w:br/>
        <w:br/>
        <w:br/>
        <w:br/>
        <w:br/>
        <w:t>辛亥革命博物馆</w:t>
        <w:br/>
        <w:br/>
        <w:br/>
        <w:br/>
        <w:br/>
        <w:t>辛亥革命博物馆</w:t>
        <w:br/>
        <w:br/>
        <w:br/>
        <w:br/>
        <w:br/>
        <w:t>辛亥革命博物馆</w:t>
        <w:br/>
        <w:br/>
        <w:br/>
        <w:br/>
        <w:br/>
        <w:t>辛亥革命博物馆</w:t>
        <w:br/>
        <w:br/>
        <w:br/>
        <w:br/>
        <w:br/>
        <w:t>辛亥革命博物馆</w:t>
        <w:br/>
        <w:br/>
        <w:br/>
        <w:t>没有进去，远处拍了一张，景区不小，现在的黄鹤楼是新建的，位于蛇山，也不在以前的位置。黄鹤楼唯一的现存实物是古铜顶，</w:t>
        <w:br/>
        <w:br/>
        <w:br/>
        <w:t>黄鹤楼</w:t>
        <w:br/>
        <w:br/>
        <w:br/>
        <w:br/>
        <w:br/>
        <w:t>黄鹤楼</w:t>
        <w:br/>
        <w:br/>
        <w:br/>
        <w:t>此图标记错了，在晴川阁景区</w:t>
        <w:br/>
        <w:br/>
        <w:br/>
        <w:t>黄鹤楼</w:t>
        <w:br/>
        <w:br/>
        <w:br/>
        <w:br/>
        <w:br/>
        <w:t>晴川阁</w:t>
        <w:br/>
        <w:br/>
        <w:br/>
        <w:t>在晴川阁远眺长江，这个角度拍照很好</w:t>
        <w:br/>
        <w:br/>
        <w:br/>
        <w:t>晴川阁</w:t>
        <w:br/>
        <w:br/>
        <w:br/>
        <w:br/>
        <w:br/>
        <w:t>晴川阁</w:t>
        <w:br/>
        <w:br/>
        <w:br/>
        <w:br/>
        <w:br/>
        <w:t>晴川阁</w:t>
        <w:br/>
        <w:br/>
        <w:br/>
        <w:br/>
        <w:br/>
        <w:t>晴川阁</w:t>
        <w:br/>
        <w:br/>
        <w:br/>
        <w:br/>
        <w:br/>
        <w:t>晴川阁</w:t>
        <w:br/>
        <w:br/>
        <w:br/>
        <w:t>古德寺是一座佛教寺庙，但是你从外观可以看出它是佛教寺庙么？这样的建筑形制，在佛教寺庙中实属罕见</w:t>
        <w:br/>
        <w:br/>
        <w:br/>
        <w:t>古德寺</w:t>
        <w:br/>
        <w:br/>
        <w:br/>
        <w:br/>
        <w:br/>
        <w:t>古德寺</w:t>
        <w:br/>
        <w:br/>
        <w:br/>
        <w:t>这是一座俄式教堂，不在古德寺内，标记错了</w:t>
        <w:br/>
        <w:br/>
        <w:br/>
        <w:t>古德寺</w:t>
        <w:br/>
        <w:br/>
        <w:br/>
        <w:t>古德寺圆通大殿，整座寺庙最精华的部分，值得你花费功夫去品味</w:t>
        <w:br/>
        <w:br/>
        <w:br/>
        <w:t>古德寺</w:t>
        <w:br/>
        <w:br/>
        <w:br/>
        <w:t>从缅甸请回来的四面佛，很精致吧</w:t>
        <w:br/>
        <w:br/>
        <w:br/>
        <w:t>古德寺</w:t>
        <w:br/>
        <w:br/>
        <w:br/>
        <w:br/>
        <w:br/>
        <w:t>古德寺</w:t>
        <w:br/>
        <w:br/>
        <w:br/>
        <w:br/>
        <w:br/>
        <w:t>古德寺</w:t>
        <w:br/>
        <w:br/>
        <w:br/>
        <w:t>湖北名吃,炕小土豆，大家可以品尝下，地方特色，个人觉得武汉的豆皮比较好吃</w:t>
        <w:br/>
        <w:br/>
        <w:br/>
        <w:t>户部巷</w:t>
        <w:br/>
        <w:br/>
        <w:br/>
        <w:t>绝味烤面筋，好吃的飞起来了</w:t>
        <w:br/>
        <w:br/>
        <w:br/>
        <w:t>户部巷</w:t>
        <w:br/>
        <w:br/>
        <w:br/>
        <w:t>武汉不能不去的小吃街</w:t>
        <w:br/>
        <w:br/>
        <w:br/>
        <w:t>户部巷</w:t>
        <w:br/>
        <w:br/>
        <w:br/>
        <w:br/>
        <w:br/>
        <w:t>户部巷</w:t>
        <w:br/>
        <w:br/>
        <w:br/>
        <w:t>这个没有吃，人太多了</w:t>
        <w:br/>
        <w:br/>
        <w:br/>
        <w:t>户部巷</w:t>
        <w:br/>
        <w:br/>
        <w:br/>
        <w:br/>
        <w:br/>
        <w:t>户部巷</w:t>
        <w:br/>
        <w:br/>
        <w:br/>
        <w:br/>
        <w:br/>
        <w:t>户部巷</w:t>
        <w:br/>
        <w:br/>
        <w:br/>
        <w:br/>
        <w:br/>
        <w:t>江汉路步行街</w:t>
        <w:br/>
        <w:br/>
        <w:br/>
        <w:br/>
        <w:br/>
        <w:t>江汉路步行街</w:t>
        <w:br/>
        <w:br/>
        <w:br/>
        <w:br/>
        <w:br/>
        <w:t>江汉路步行街</w:t>
        <w:br/>
        <w:br/>
        <w:br/>
        <w:br/>
        <w:br/>
        <w:t>江汉路步行街</w:t>
        <w:br/>
        <w:br/>
        <w:br/>
        <w:br/>
        <w:br/>
        <w:t>江汉路步行街</w:t>
        <w:br/>
        <w:br/>
        <w:br/>
        <w:br/>
        <w:br/>
        <w:t>江汉路步行街</w:t>
        <w:br/>
        <w:br/>
        <w:br/>
        <w:br/>
        <w:br/>
        <w:t>江汉路步行街</w:t>
        <w:br/>
        <w:br/>
        <w:br/>
        <w:br/>
        <w:br/>
        <w:t>江汉路步行街</w:t>
        <w:br/>
        <w:br/>
        <w:br/>
        <w:t>这个地方不好找，但是从江汉路步行街一路走过去你会发现老汉口的许多西式建筑，很有历史味道</w:t>
        <w:br/>
        <w:br/>
        <w:br/>
        <w:t>江汉路步行街</w:t>
        <w:br/>
        <w:br/>
        <w:br/>
        <w:br/>
        <w:br/>
        <w:t>江汉路步行街</w:t>
        <w:br/>
        <w:br/>
        <w:br/>
        <w:br/>
        <w:br/>
        <w:t>江汉路步行街</w:t>
        <w:br/>
        <w:br/>
        <w:br/>
        <w:br/>
        <w:br/>
        <w:t>江汉路步行街</w:t>
        <w:br/>
        <w:br/>
        <w:br/>
        <w:br/>
        <w:br/>
        <w:t>江汉路步行街</w:t>
        <w:br/>
        <w:br/>
        <w:br/>
        <w:br/>
        <w:br/>
        <w:t>江汉路步行街</w:t>
        <w:br/>
        <w:br/>
        <w:br/>
        <w:br/>
        <w:br/>
        <w:t>江汉路步行街</w:t>
        <w:br/>
        <w:br/>
        <w:br/>
        <w:t>江汉路步行街，全国各地的步行街貌似在趋同，有时间逛逛也好</w:t>
        <w:br/>
        <w:br/>
        <w:br/>
        <w:t>江汉路步行街</w:t>
        <w:br/>
        <w:br/>
        <w:br/>
        <w:br/>
        <w:br/>
        <w:t>江汉路步行街</w:t>
        <w:br/>
        <w:br/>
        <w:br/>
        <w:t>天气不好，在江边拍的，能看到水流很急</w:t>
        <w:br/>
        <w:br/>
        <w:br/>
        <w:t>武汉长江大桥</w:t>
        <w:br/>
        <w:br/>
        <w:br/>
        <w:br/>
        <w:br/>
        <w:t>武汉长江大桥</w:t>
        <w:br/>
        <w:br/>
        <w:br/>
        <w:br/>
        <w:br/>
        <w:t>武汉长江大桥</w:t>
        <w:br/>
        <w:br/>
        <w:br/>
        <w:br/>
        <w:br/>
        <w:t>武汉长江大桥</w:t>
        <w:br/>
        <w:br/>
        <w:br/>
        <w:t>毛爷爷的题字，大手笔</w:t>
        <w:br/>
        <w:br/>
        <w:br/>
        <w:t>武汉长江大桥</w:t>
        <w:br/>
        <w:br/>
      </w:r>
    </w:p>
    <w:p>
      <w:r>
        <w:t>评论：</w:t>
        <w:br/>
        <w:t>1.不想很多人的时候去，淡季大概是什么时候呢？</w:t>
        <w:br/>
        <w:t>2.现在人就不多，天气也不是很热，三月中旬去吧，那会武大樱花就开了</w:t>
        <w:br/>
        <w:t>3.想问问当地的热心人多不多呢？路盲表示出门很容易迷路！</w:t>
        <w:br/>
        <w:t>4.放心的问吧，武汉人还是比较友好的</w:t>
      </w:r>
    </w:p>
    <w:p>
      <w:pPr>
        <w:pStyle w:val="Heading2"/>
      </w:pPr>
      <w:r>
        <w:t>39.三两天时间 寻一处闲暇 武汉周边农家乐（嘉顿美宿）</w:t>
      </w:r>
    </w:p>
    <w:p>
      <w:r>
        <w:t>https://you.ctrip.com/travels/wuhan145/3357549.html</w:t>
      </w:r>
    </w:p>
    <w:p>
      <w:r>
        <w:t>来源：携程</w:t>
      </w:r>
    </w:p>
    <w:p>
      <w:r>
        <w:t>发表时间：2017-2-20</w:t>
      </w:r>
    </w:p>
    <w:p>
      <w:r>
        <w:t>天数：2 天</w:t>
      </w:r>
    </w:p>
    <w:p>
      <w:r>
        <w:t>游玩时间：</w:t>
      </w:r>
    </w:p>
    <w:p>
      <w:r>
        <w:t>人均花费：</w:t>
      </w:r>
    </w:p>
    <w:p>
      <w:r>
        <w:t>和谁：和朋友</w:t>
      </w:r>
    </w:p>
    <w:p>
      <w:r>
        <w:t>玩法：周末游</w:t>
      </w:r>
    </w:p>
    <w:p>
      <w:r>
        <w:t>旅游路线：武汉</w:t>
      </w:r>
    </w:p>
    <w:p>
      <w:r>
        <w:t>正文：</w:t>
        <w:br/>
        <w:t>每日每日的上班下班，生活的节奏太快，大多都只知道时间在走，四季在变幻，而却忘记了花落花开，绿叶黄落的景象了。</w:t>
        <w:br/>
        <w:t>生活的种种迫于我们多数人都只能向往“心灵与身体一同浪迹天涯”，而寄情于纸笔飞马来安慰颓疾的自己。</w:t>
        <w:br/>
        <w:t>时间它不曾为任何人任何缘由任何其他而放慢它的脚步，我们能做的其实很多，譬如：伸一伸疲软的手臂；挺一挺弯曲的脊背；缓一缓紧绷的压力……</w:t>
        <w:br/>
        <w:t>有一位知名设计师，为了让孩子能自己感受四季、感受风、感受冷、感受热……全家从繁华的都市搬到了僻远的乡下，买了一栋普通的房子，带了很大的前后院，简单的装修，尽量的保留原有的木质房梁及土地，通透开放，没有空调，没有电视，享受家人共处、沟通。</w:t>
        <w:br/>
        <w:t>如此简单，没那么多的复杂。时间？背包？家人？或者是更多的问号。某一个周末的早晨，和家人吃过温馨而简单的早餐之后，带上亲爱的家人和宠物，从市内直接上外环，轻松驾驶2小时左右，你会遇上更美好而轻松的周末，有四季、有变幻、有阳光、有雨露、有鲜活……</w:t>
        <w:br/>
        <w:br/>
        <w:t>武汉</w:t>
        <w:br/>
        <w:t>周边的农家乐或者民宿很多，初识嘉顿美宿，也是基于朋友的推荐。老板是土生土长的武汉班子，商业成功人士，有一个严谨的态度和严肃的外表，却仍然败给了追求自然和自由的心，于是很坚决的开始一点点的筑自己内心的梦，筑同类城市人群的恬淡时光……</w:t>
        <w:br/>
        <w:t>嘉顿美宿，地处武汉市郊，紧邻木兰景区。小院子里，老板精心布置了儿童游戏区、生态菜园、茶园、小花园、池塘，还有我最爱的庭院小秋千，大厅合理的分割成了游戏桌游区、咖啡书吧、影音区，基本上涵盖了休闲生活所需要的所有主题，而且这里大厨的手艺非常了得，更重要的是食材新鲜，能吃上的话真的是健康好口福哦！你可以选择一家人和朋友一起窝在民宿里肆意放松，也可以选择老板帮你安排的附近景区的游览路线，安逸轻松，省去了自己烧脑各种路线。</w:t>
        <w:br/>
        <w:t>我们去的时候，正好遇上了武汉的第一场雪，坐握暖茶，淡看风起雪落，此间情态，非共处难以形容。</w:t>
        <w:br/>
        <w:t>我有一壶酒，足以慰风尘。烹茶煮酒，等你共饮……</w:t>
      </w:r>
    </w:p>
    <w:p>
      <w:r>
        <w:t>评论：</w:t>
        <w:br/>
        <w:t>1.完美，？你要自己过来看下就知道，一点也不好，老板很凶</w:t>
        <w:br/>
        <w:t>2.大家不要来住，谁住谁后悔，没有图片上那么好</w:t>
        <w:br/>
        <w:t>3.我就是这个村子里的人，大家千万不要去住，谁住谁后悔，地方不干净不说，老板人很黑心</w:t>
        <w:br/>
        <w:t>4.不好，</w:t>
        <w:br/>
        <w:t>5.我觉得旅行中，有机会的话还是要住的舒适点</w:t>
        <w:br/>
        <w:t>6.可以自己去看看啊</w:t>
        <w:br/>
        <w:t>7.是的是的，无在乎远近</w:t>
        <w:br/>
        <w:t>8.我觉得旅行中最可以节约的是住宿。</w:t>
        <w:br/>
        <w:t>9.趁年轻还有精力，必须得多出去看看</w:t>
        <w:br/>
        <w:t>10.如果再多点漂亮的照片，那这篇游记简直是完美的</w:t>
      </w:r>
    </w:p>
    <w:p>
      <w:pPr>
        <w:pStyle w:val="Heading2"/>
      </w:pPr>
      <w:r>
        <w:t>40.武汉印象</w:t>
      </w:r>
    </w:p>
    <w:p>
      <w:r>
        <w:t>https://you.ctrip.com/travels/wuhan145/1643114.html</w:t>
      </w:r>
    </w:p>
    <w:p>
      <w:r>
        <w:t>来源：携程</w:t>
      </w:r>
    </w:p>
    <w:p>
      <w:r>
        <w:t>发表时间：2017-2-21</w:t>
      </w:r>
    </w:p>
    <w:p>
      <w:r>
        <w:t>天数：3 天</w:t>
      </w:r>
    </w:p>
    <w:p>
      <w:r>
        <w:t>游玩时间：10 月</w:t>
      </w:r>
    </w:p>
    <w:p>
      <w:r>
        <w:t>人均花费：</w:t>
      </w:r>
    </w:p>
    <w:p>
      <w:r>
        <w:t>和谁：</w:t>
      </w:r>
    </w:p>
    <w:p>
      <w:r>
        <w:t>玩法：</w:t>
      </w:r>
    </w:p>
    <w:p>
      <w:r>
        <w:t>旅游路线：</w:t>
      </w:r>
    </w:p>
    <w:p>
      <w:r>
        <w:t>正文：</w:t>
        <w:br/>
        <w:br/>
        <w:br/>
        <w:t>汉口江滩</w:t>
        <w:br/>
        <w:br/>
        <w:t>汉口江滩</w:t>
        <w:br/>
        <w:br/>
        <w:t>武汉</w:t>
        <w:br/>
        <w:br/>
        <w:t>武汉</w:t>
        <w:br/>
        <w:br/>
        <w:t>武汉</w:t>
        <w:br/>
        <w:br/>
        <w:t>武汉</w:t>
        <w:br/>
        <w:br/>
        <w:t>武汉</w:t>
        <w:br/>
        <w:br/>
        <w:t>武汉古玩城</w:t>
        <w:br/>
        <w:br/>
        <w:t>武汉古玩城</w:t>
        <w:br/>
        <w:br/>
        <w:t>武汉古玩城</w:t>
        <w:br/>
        <w:br/>
        <w:t>武汉古玩城</w:t>
        <w:br/>
        <w:br/>
        <w:t>武汉古玩城</w:t>
        <w:br/>
        <w:br/>
        <w:t>武汉长江大桥</w:t>
        <w:br/>
        <w:br/>
        <w:t>武汉东湖</w:t>
        <w:br/>
        <w:br/>
        <w:t>武汉东湖</w:t>
        <w:br/>
        <w:br/>
        <w:t>武汉东湖</w:t>
        <w:br/>
        <w:br/>
        <w:t>武汉东湖</w:t>
        <w:br/>
        <w:br/>
        <w:t>武汉东湖</w:t>
        <w:br/>
        <w:br/>
        <w:t>武汉东湖</w:t>
        <w:br/>
        <w:br/>
        <w:t>武汉东湖</w:t>
        <w:br/>
        <w:br/>
        <w:t>武汉东湖</w:t>
        <w:br/>
        <w:br/>
        <w:t>武汉东湖</w:t>
        <w:br/>
        <w:br/>
        <w:t>水之梦商务会馆,武汉</w:t>
        <w:br/>
        <w:br/>
        <w:t>水之梦商务会馆,武汉</w:t>
        <w:br/>
        <w:br/>
        <w:t>江城明珠豪生大酒店</w:t>
        <w:br/>
        <w:br/>
        <w:t>江城明珠豪生大酒店</w:t>
        <w:br/>
        <w:br/>
        <w:t>江城明珠豪生大酒店</w:t>
        <w:br/>
        <w:br/>
        <w:t>江城明珠豪生大酒店</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归元禅寺</w:t>
        <w:br/>
        <w:br/>
        <w:t>归元禅寺</w:t>
        <w:br/>
        <w:br/>
        <w:t>归元禅寺</w:t>
        <w:br/>
        <w:br/>
        <w:t>归元禅寺</w:t>
        <w:br/>
        <w:br/>
        <w:t>归元禅寺</w:t>
        <w:br/>
        <w:br/>
        <w:t>归元禅寺</w:t>
        <w:br/>
        <w:br/>
        <w:t>归元禅寺</w:t>
        <w:br/>
        <w:br/>
        <w:t>归元禅寺</w:t>
        <w:br/>
        <w:br/>
        <w:t>武昌江滩</w:t>
        <w:br/>
        <w:br/>
        <w:t>武昌江滩</w:t>
        <w:br/>
        <w:br/>
        <w:t>金桥,武汉</w:t>
        <w:br/>
        <w:br/>
        <w:t>金桥,武汉</w:t>
        <w:br/>
        <w:br/>
        <w:t>金桥,武汉</w:t>
        <w:br/>
        <w:br/>
        <w:t>汤池温泉,应城</w:t>
        <w:br/>
        <w:br/>
        <w:t>汤池温泉,应城</w:t>
        <w:br/>
        <w:br/>
        <w:t>汤池温泉,应城</w:t>
        <w:br/>
        <w:br/>
        <w:t>汤池温泉,应城</w:t>
        <w:br/>
        <w:br/>
        <w:t>汤池温泉,应城</w:t>
        <w:br/>
        <w:br/>
        <w:t>汤池温泉,应城</w:t>
        <w:br/>
        <w:br/>
        <w:t>汤池温泉,应城</w:t>
        <w:br/>
        <w:br/>
        <w:t>汤池温泉,应城</w:t>
        <w:br/>
        <w:br/>
        <w:t>虹桥机场,上海</w:t>
        <w:br/>
        <w:br/>
        <w:t>虹桥机场,上海</w:t>
        <w:br/>
        <w:br/>
        <w:t>虹桥机场,上海</w:t>
      </w:r>
    </w:p>
    <w:p>
      <w:r>
        <w:t>评论：</w:t>
        <w:br/>
      </w:r>
    </w:p>
    <w:p>
      <w:pPr>
        <w:pStyle w:val="Heading2"/>
      </w:pPr>
      <w:r>
        <w:t>41.2017武汉周边春季赏花目的地强烈推荐</w:t>
      </w:r>
    </w:p>
    <w:p>
      <w:r>
        <w:t>https://you.ctrip.com/travels/jingshan2703/3355585.html</w:t>
      </w:r>
    </w:p>
    <w:p>
      <w:r>
        <w:t>来源：携程</w:t>
      </w:r>
    </w:p>
    <w:p>
      <w:r>
        <w:t>发表时间：2017-2-21</w:t>
      </w:r>
    </w:p>
    <w:p>
      <w:r>
        <w:t>天数：2 天</w:t>
      </w:r>
    </w:p>
    <w:p>
      <w:r>
        <w:t>游玩时间：2 月</w:t>
      </w:r>
    </w:p>
    <w:p>
      <w:r>
        <w:t>人均花费：100 元</w:t>
      </w:r>
    </w:p>
    <w:p>
      <w:r>
        <w:t>和谁：亲子</w:t>
      </w:r>
    </w:p>
    <w:p>
      <w:r>
        <w:t>玩法：</w:t>
      </w:r>
    </w:p>
    <w:p>
      <w:r>
        <w:t>旅游路线：京山，美人谷</w:t>
      </w:r>
    </w:p>
    <w:p>
      <w:r>
        <w:t>正文：</w:t>
        <w:br/>
        <w:t>1.荆门油菜花节</w:t>
        <w:br/>
        <w:t>荆门是我省最大的油菜产地，每逢一年的3-4月份，荆门都会举办油菜花旅游节。荆门以平原为主，油菜花种植面积极大，到处都是花景，游客们还可以沿着公路欣赏到油菜花组成的各种文字图案。</w:t>
        <w:br/>
        <w:t>花期：3月-4月</w:t>
        <w:br/>
        <w:t>地点：主会场设在沙洋县。荆门城区、</w:t>
        <w:br/>
        <w:t>京山</w:t>
        <w:br/>
        <w:t>县等设分会场。</w:t>
        <w:br/>
        <w:t>门票：免费</w:t>
        <w:br/>
        <w:t>交通：武汉出发每天有12趟火车到达荆门，车票最低的仅21元。自驾走汉口—宜昌的高速广华寺下再前往沙洋;也可以走武汉—荆门的高速直达荆门、沙洋。</w:t>
        <w:br/>
        <w:t>往届荆门油菜花节精彩图片展示：</w:t>
        <w:br/>
        <w:t>2.麻城赏杜鹃花</w:t>
        <w:br/>
        <w:t>麻城全市共有100万亩杜鹃林，其中龟峰山有连片的10万亩古杜鹃群落。花开的时候，漫山遍野的杜鹃花色似锦，花如红霞，如火焰，美得令人震撼。站在满山遍野的花中，让你感受童话的“花花世界”，由于上山道路弯多路窄，极易堵塞，上下不得，所以开车请避开高峰期和高峰时间上山游览。</w:t>
        <w:br/>
        <w:t>花期：4月-5月</w:t>
        <w:br/>
        <w:t>地点：麻城龟峰山</w:t>
        <w:br/>
        <w:t>门票：60元</w:t>
        <w:br/>
        <w:t>线路：武汉去麻城有火车和动车组在</w:t>
        <w:br/>
        <w:t>麻城站</w:t>
        <w:br/>
        <w:t>下，武汉—合肥的高速公路经过龟峰山下，交通十分便利。</w:t>
        <w:br/>
        <w:t>3.京山茶花文化节</w:t>
        <w:br/>
        <w:t>位于京山县郊茶花源风景区（空山洞风景区旁边）种有茶花1100余亩，经过10多年的精心培育，目前有大树茶花5万余株，名贵品种300多个，是全国面积最大、品种最多的山茶花观赏园。</w:t>
        <w:br/>
        <w:t>花期：2月-4月</w:t>
        <w:br/>
        <w:t>地点：京山县郊茶花源风景区（空山洞风景区旁边）</w:t>
        <w:br/>
        <w:t>门票：68元</w:t>
        <w:br/>
        <w:t>线路：可乘坐武汉--京山的火车直达京山县城，也可自驾走武荆高速到达京山南下高速到达京山县城。</w:t>
        <w:br/>
        <w:t>建议：茶花源的游览时间差不多在2小时，可以在欣赏完茶花后，移步1公里外的空山洞风景区，这是一个神仙主题的熔洞景观，是湖北最知名的洞穴，内部世界非常壮观。如果时间充裕，还可以到京山的</w:t>
        <w:br/>
        <w:t>美人谷</w:t>
        <w:br/>
        <w:t>景区去游玩，那里同样是一片花的世界，各个品种，各种颜色的花分布在溪流瀑布旁边，非常美艳动人。</w:t>
        <w:br/>
        <w:t>4.美人谷花海</w:t>
        <w:br/>
        <w:t>美人谷景区位于京山县绿林镇，是国家4A风景区，美人谷被称为人间瑶池，这里又是花的海洋，两旁山坡种植了各类花木，一年四季鲜花绽放，香飘四野。这里有华中最壮观的溪流瀑布群，还有许多浪漫而感人的爱情故事。这里既能看花又能看山看水，每年接待近百万游客，被誉为华中最美的风景区，游客最向往的风景区。</w:t>
        <w:br/>
        <w:t>花期：3月-8月</w:t>
        <w:br/>
        <w:t>地点：京山县绿林镇</w:t>
        <w:br/>
        <w:t>门票：68元</w:t>
        <w:br/>
        <w:t>线路：自驾游上武荆高速京山南出口下，直达美人谷。或者旅行社跟团游美人谷。</w:t>
      </w:r>
    </w:p>
    <w:p>
      <w:r>
        <w:t>评论：</w:t>
        <w:br/>
        <w:t>1.最近正好要去，看了可以给我一些帮助哦。</w:t>
        <w:br/>
        <w:t>2.写的不错哦，继续加油！争取上精华！</w:t>
        <w:br/>
        <w:t>3.这篇不错的，我打算截取部分用上，多谢你啊~</w:t>
      </w:r>
    </w:p>
    <w:p>
      <w:pPr>
        <w:pStyle w:val="Heading2"/>
      </w:pPr>
      <w:r>
        <w:t>42.来武汉大学赏樱花，樱武</w:t>
      </w:r>
    </w:p>
    <w:p>
      <w:r>
        <w:t>https://you.ctrip.com/travels/wuhan145/3356787.html</w:t>
      </w:r>
    </w:p>
    <w:p>
      <w:r>
        <w:t>来源：携程</w:t>
      </w:r>
    </w:p>
    <w:p>
      <w:r>
        <w:t>发表时间：2017-2-22</w:t>
      </w:r>
    </w:p>
    <w:p>
      <w:r>
        <w:t>天数：3 天</w:t>
      </w:r>
    </w:p>
    <w:p>
      <w:r>
        <w:t>游玩时间：2 月</w:t>
      </w:r>
    </w:p>
    <w:p>
      <w:r>
        <w:t>人均花费：1800 元</w:t>
      </w:r>
    </w:p>
    <w:p>
      <w:r>
        <w:t>和谁：和朋友</w:t>
      </w:r>
    </w:p>
    <w:p>
      <w:r>
        <w:t>玩法：自由行，摄影，人文，美食，自驾，周末游，徒步，半自由行，跟团，购物</w:t>
      </w:r>
    </w:p>
    <w:p>
      <w:r>
        <w:t>旅游路线：武汉，武汉大学，武大樱花，天鹅恋，黄鹤楼，东湖，户部巷，杜莎夫人蜡像馆，吉庆街，武汉长江大桥</w:t>
      </w:r>
    </w:p>
    <w:p>
      <w:r>
        <w:t>正文：</w:t>
        <w:br/>
        <w:t>天鹅恋情侣主题酒店(武汉积玉桥地铁站店)</w:t>
        <w:br/>
        <w:t>¥</w:t>
        <w:br/>
        <w:t>170</w:t>
        <w:br/>
        <w:t>起</w:t>
        <w:br/>
        <w:t>立即预订&gt;</w:t>
        <w:br/>
        <w:t>展开更多酒店</w:t>
        <w:br/>
        <w:t>春天，是一个出行的好季节。小朋友有春游，美国大学生有一周的“春假”（Spring Break）。这个季节，告别了萧瑟与寒冷，万物发芽，带来新生的希望。恰逢新年伊始，看着满眼的绿和粉嫩，让人不禁暗暗下决心要努力过好这崭新的一年。</w:t>
        <w:br/>
        <w:t>我们选择在这个春天——去</w:t>
        <w:br/>
        <w:t>武汉</w:t>
        <w:br/>
        <w:t>。</w:t>
        <w:br/>
        <w:t>正式开始之前，想先和大家一起哼一首和春天有关的小曲儿：</w:t>
        <w:br/>
        <w:t>春天在哪里呀，春天在哪里？</w:t>
        <w:br/>
        <w:t>春天在那青翠的山林里</w:t>
        <w:br/>
        <w:t>这里有红花</w:t>
        <w:br/>
        <w:t>这里有绿草</w:t>
        <w:br/>
        <w:t>还有那会唱歌的小黄鹂</w:t>
        <w:br/>
        <w:t>春天在哪里呀，春天在哪里?</w:t>
        <w:br/>
        <w:t>春天在那湖水的倒影里</w:t>
        <w:br/>
        <w:t>磨山景区</w:t>
        <w:br/>
        <w:t>映出红的花</w:t>
        <w:br/>
        <w:t>映出绿的草</w:t>
        <w:br/>
        <w:t>还有那会唱歌的小黄鹂</w:t>
        <w:br/>
        <w:t>嘀哩哩嘀哩嘀哩哩</w:t>
        <w:br/>
        <w:t>嘀哩哩嘀哩嘀哩哩</w:t>
        <w:br/>
        <w:t>哩哩嘀哩嘀哩哩</w:t>
        <w:br/>
        <w:t>哩哩嘀哩嘀哩哩</w:t>
        <w:br/>
        <w:t>接下来，就让我们一起给感受武汉的春天吧！！</w:t>
        <w:br/>
        <w:t>【引】</w:t>
        <w:br/>
        <w:t>这是一次真正意义上说走就走的拍脑袋旅行。</w:t>
        <w:br/>
        <w:t>感谢高铁，让我们借口更充分了</w:t>
        <w:br/>
        <w:t>武汉大学</w:t>
        <w:br/>
        <w:t>3月11日看到朋友圈一个关于</w:t>
        <w:br/>
        <w:t>武大樱花</w:t>
        <w:br/>
        <w:t>种类的分享，琢磨着最近樱花该开了，加之</w:t>
        <w:br/>
        <w:t>深圳-武汉</w:t>
        <w:br/>
        <w:t>的高铁又已开通，就在没想好同行小伙伴的情况下对外宣称要去武大看樱花去了。</w:t>
        <w:br/>
        <w:t>好在我有两个靠谱的小伙伴妹子，我一提议，就决定同行了。有你们真好</w:t>
        <w:br/>
        <w:t>武大毕业的前辈建议我3月22日的周末去，说约摸那会儿该开了。</w:t>
        <w:br/>
        <w:t>中间一直留意着樱花的动态，发现因为天气寒冷，樱花比往年迟开了许多</w:t>
        <w:br/>
        <w:t>武大的樱花节也一再推迟开幕</w:t>
        <w:br/>
        <w:t>于是我中间开始纠结会不会去了碰不上花期，会不会只见花苞不见花朵，要不要延迟一周。但同去的两个小伙伴心态很好（没我那么纠结和有强迫症），都觉得怎样都欣然接受，就算作一次周末的休闲游。</w:t>
        <w:br/>
        <w:t>因为她们的坚定，还有武大老师3月21日周五上午给拍的实景，以及男盆友一句：“你要是没看到，下周末再陪你去看一次”，终于坚定了成行的信心和决心，毅然前往。</w:t>
        <w:br/>
        <w:t>事实证明，这是一次成功的旅行。</w:t>
        <w:br/>
        <w:t>虽然行程紧凑，也还有很多想去的地方因为时间关系未能成行，但大家都很尽兴。</w:t>
        <w:br/>
        <w:t>【开销明细】</w:t>
        <w:br/>
        <w:t>住：酒店普遍水涨船高，而且很难定。我们定的离武大约有十五分钟车程的一家主题酒店</w:t>
        <w:br/>
        <w:t>天鹅恋</w:t>
        <w:br/>
        <w:t>，价位在400左右，房间比较有新意，房间绝对物超所值，恋恋情语，非常的漂亮。我跟小伙伴都很喜欢，赞一个。</w:t>
        <w:br/>
        <w:t>房间里面还有一个小桥，非常有创意</w:t>
        <w:br/>
        <w:t>行：高铁二等座538*2=1076；市内打车（部分是不打表的出租）约计人均100</w:t>
        <w:br/>
        <w:t>食：周五高铁晚餐45，周六晚餐小贵人均100，其它大概加起来100左右</w:t>
        <w:br/>
        <w:t>门票：武大20，</w:t>
        <w:br/>
        <w:t>黄鹤楼</w:t>
        <w:br/>
        <w:t>80，</w:t>
        <w:br/>
        <w:t>东湖</w:t>
        <w:br/>
        <w:t>磨山60，长江大桥电梯2</w:t>
        <w:br/>
        <w:t>其它：制作明信片、购买手绘地图等大概花了100左右</w:t>
        <w:br/>
        <w:t>总计：1800左右</w:t>
        <w:br/>
        <w:t>武汉大学</w:t>
        <w:br/>
        <w:t>东湖</w:t>
        <w:br/>
        <w:t>东湖夜樱：</w:t>
        <w:br/>
        <w:t>东湖夜赏二月兰：</w:t>
        <w:br/>
        <w:t>东湖夜赏油菜花：</w:t>
        <w:br/>
        <w:t>楚河汉街</w:t>
        <w:br/>
        <w:t>户部巷</w:t>
        <w:br/>
        <w:t>户部巷美食一条街</w:t>
        <w:br/>
        <w:t>户部巷美食一条街</w:t>
        <w:br/>
        <w:t>黄鹤楼</w:t>
        <w:br/>
        <w:t>长江大桥</w:t>
        <w:br/>
        <w:t>街景</w:t>
        <w:br/>
        <w:t>【武汉大学】——10万人集体变“花痴”，武大首日收费日赏樱潮 ￥20</w:t>
        <w:br/>
        <w:t>三月独享春风起，</w:t>
        <w:br/>
        <w:t>不露活泼露娇羞。</w:t>
        <w:br/>
        <w:t>随风洒下千丝缕，</w:t>
        <w:br/>
        <w:t>远看成绸近成珠。</w:t>
        <w:br/>
        <w:t>3月22日，是武汉大学首日对游客实行20元门票制收费的日子。我们赶上了。</w:t>
        <w:br/>
        <w:t>怀着小小的忐忑和紧张的心情，我们起了个大早（6：30啊！上班都没那么早的说）从酒店步行了一段，再坐了三四站公交车，在8:10成功到达武汉大学某小门。小门早已设置了收费桌，如果早10分钟，在8点前进入校园，据说是免费的，还有下午5点以后。</w:t>
        <w:br/>
        <w:t>-----------------------------------【赏樱地图】------------------------------------</w:t>
        <w:br/>
        <w:t>一走进学校，我们就被各种热闹的小摊和各式各样的美丽花朵所吸引。人确实多，但是美怎么能独享呢？独乐乐不如众乐乐，所有人都是怀着对美好的向往来到这里的。</w:t>
        <w:br/>
        <w:t>【珞珈广场】——赏红叶李</w:t>
        <w:br/>
        <w:t>清晨的广场，有遛狗的老人，有滑轮滑的学生社团</w:t>
        <w:br/>
        <w:t>有大学校园独有的周末清晨的悠闲与雅致</w:t>
        <w:br/>
        <w:t>右下角的几株就是红叶李</w:t>
        <w:br/>
        <w:t>遛狗的老人</w:t>
        <w:br/>
        <w:t>轮滑社团</w:t>
        <w:br/>
        <w:t>-----------------------------------【武大花草】-------------------------------------</w:t>
        <w:br/>
        <w:t>1.珞珈广场的五棵“山寨樱花”——红叶李</w:t>
        <w:br/>
        <w:t>那五棵“红叶李”，树龄在20年以上，与樱花树同科不同属，是李的变种，与樱花比较像，但有本质区别，花都是五瓣，樱花开花是粉白的，而红叶李的花瓣是淡粉红色，叶子完全不同，樱花叶是绿色，红叶李的叶呈红色</w:t>
        <w:br/>
        <w:t>武汉大学</w:t>
        <w:br/>
        <w:t>【莎莎说】：我们无知的三位一直以为这个是樱花！！！！！！！！好在这个误区还算是普遍现象，新闻还专门报道过，即便是很多武大的学生也会误以为是樱花：</w:t>
        <w:br/>
        <w:t>还有武大其它地方见到的红叶李</w:t>
        <w:br/>
        <w:t>2.紫玉兰：</w:t>
        <w:br/>
        <w:t>紫玉兰，木兰科植物，紫玉兰花朵艳丽怡人，芳香淡雅，“紫苞红焰，作莲及兰花香”，故唐代裴迪有诗：“况有辛夷花，色与芙蓉乱。”紫玉兰孤植或丛植都很美观，树形婀娜，枝繁花茂，是优良的庭园、街道绿化植物，与玉兰同为中国有2000多年历史的传统花卉和中药。</w:t>
        <w:br/>
        <w:t>3.玉兰花：</w:t>
        <w:br/>
        <w:t>早在春秋战国时代，中国就开始有了培育玉兰花的记载。屈原的《离骚》中的“朝饮木兰之坠露兮，夕餐菊之落英”的万古绝唱就是以玉兰来喻人格的高洁。玉兰最先种植在寺院里，纯净素雅的玉兰花与清静寂灭的佛教浑然一体。自唐代开始，玉兰、海棠、迎春、牡丹合缀成了“玉堂春富贵”，形成了中国皇家园林特有的荣华富贵的景象。</w:t>
        <w:br/>
        <w:t>4._______ （名字请填空……）答案：结香 （BY黑眼麦麦 三口娘娘 ）</w:t>
        <w:br/>
        <w:t>5._______ （名字请填空……）答案： 羽衣甘蓝（BY黑眼麦麦）</w:t>
        <w:br/>
        <w:t>6._______ （名字请填空……）答案：三色堇 （BY三口娘娘）</w:t>
        <w:br/>
        <w:t>7._______ （名字请填空……）答案：紫荆 （BY黑眼麦麦，许许小静）</w:t>
        <w:br/>
        <w:t>【樱花来源】</w:t>
        <w:br/>
        <w:t>一、日方赠送。</w:t>
        <w:br/>
        <w:t>二、引进，1989年春，武大园林科从东湖磨山植物园引进云南樱花16株栽植在校医院前公路北侧，隔了两年，这些樱树共生樱苗近600株。</w:t>
        <w:br/>
        <w:t>三、人工培育。如今，武大校园樱花场景壮观，已有樱树1000多株，共四个植物学种和十多个栽培品种或变种。</w:t>
        <w:br/>
        <w:t>--------------------------------------【赏樱人】------------------------------------</w:t>
        <w:br/>
        <w:t>这对老爷爷老奶奶给我留下了很深的印象。</w:t>
        <w:br/>
        <w:t>早上八九点时分，樱花大道开始陆续有游人前往拍照赏樱，他们拉着一个小拖车，应该是买完菜经过。老奶奶颤颤巍巍地从包里掏出三星手机，拍樱花，也给爷爷拍照；</w:t>
        <w:br/>
        <w:t>我主动提出来帮他们拍合影，她很高兴地把手机递给了我，然后我又用相机补了一张。</w:t>
        <w:br/>
        <w:t>能相濡以沫，老来做伴，本来就是一件很幸福的事情；</w:t>
        <w:br/>
        <w:t>更幸福的是，能在日常的生活中，还有发现美的眼睛和好奇心，并且愿意留住美好的瞬间的状态</w:t>
        <w:br/>
        <w:t>这个大孩子，到每个点都是一样的姿势和表情。稚嫩的动作和他高大的身形并不相配</w:t>
        <w:br/>
        <w:t>帮他照相的，是妈妈。</w:t>
        <w:br/>
        <w:t>看着操场发呆的美女</w:t>
        <w:br/>
        <w:t>即便拿着老款的手机，爷爷一样希望把眼前的美景留在专属于自己的手机里</w:t>
        <w:br/>
        <w:t>樱花节期间，各种小贩手持各色纪念品，偷偷地趁着保安不注意向游客兜售，还记得我们和一个阿姨买明信片，恰逢遇上了保安要来驱赶，阿姨端起摊子，和我们围着她的几个女生说你们跟我过来这边看……然后自己先跑前头了。我们在后头手里还拿着没付款的明信片，在人堆里找阿姨……我和LL说，多亏我们实诚，不然我们都可以直接拿着走人了，LOL</w:t>
        <w:br/>
        <w:t>小摊分为几种：个人非授权经营、个人授权经营、固定地点经营（鲲鹏广场）</w:t>
        <w:br/>
        <w:t>售卖内容大概有：花环（假花10块一个，真花20一个）、纸帽子、明信片、卡片、植物标本、画画、樱花香水、饮料、手机绳、合影……</w:t>
        <w:br/>
        <w:t>这一摊卖鲜花花环的看着是学生的模样，生意很好。很美貌，但是不耐抗，容易掉</w:t>
        <w:br/>
        <w:t>我们最终买了这个：</w:t>
        <w:br/>
        <w:t>我买了这个：</w:t>
        <w:br/>
        <w:t>立体卡片挺有意思</w:t>
        <w:br/>
        <w:t>纸花</w:t>
        <w:br/>
        <w:t>我们花十块买的假花环</w:t>
        <w:br/>
        <w:t>这个男生刚好站在人最多的大道上</w:t>
        <w:br/>
        <w:t>那会儿大概很多人都无心或者没法停留</w:t>
        <w:br/>
        <w:t>所以即便他很大声地宣传着：鲜榨西瓜汁，爆米花……</w:t>
        <w:br/>
        <w:t>在我路过的那一段都没有看见有人停留。</w:t>
        <w:br/>
        <w:t>但愿他们都有好的收获：）</w:t>
        <w:br/>
        <w:t>还有不少主人带来凑热闹的小狗狗</w:t>
        <w:br/>
        <w:t>@鲲鹏广场：</w:t>
        <w:br/>
        <w:t>赏樱集中地，同时也是吃喝集中地，我们在这里进行了很有意思的自制明信片活动（在烈日下花了近两个小时，每人制作了五张左右的明信片，这绝对是真爱啊！），然后草草吃了点东西。石头鱿鱼好好吃！！！</w:t>
        <w:br/>
        <w:t>专心捏糖人的手工艺人</w:t>
        <w:br/>
        <w:t>我们买了这个，罗汉果雪梨</w:t>
        <w:br/>
        <w:t>下面这个“樱花邮局”就是我们在烈日下，晒着太阳，顶着人流，冒着体验新产品的风险，认真执着地制作自制明信片的地方</w:t>
        <w:br/>
        <w:t>就是这台机器。做法是：扫描二维码，关注微信公众号，上传自己手机里的照片，调整格式，选取边框，购买一个消费码（10块钱制作一张），上传到机器，等待打印，打印，自己填写内容，就可以寄出去啦！！！（是带邮资的，不需要另帖邮票的）</w:t>
        <w:br/>
        <w:t>人头那个就是我做的啦~~~~</w:t>
        <w:br/>
        <w:t>很好玩的樱花邮局工作人员</w:t>
        <w:br/>
        <w:t>非常欢乐</w:t>
        <w:br/>
        <w:t>LL在很认真地写着给小伙伴们的明信片</w:t>
        <w:br/>
        <w:t>下面就是我做的部分明信片啦，中间的寄给自己，旁边的樱花也是当天手机拍的</w:t>
        <w:br/>
        <w:t>小潮男</w:t>
        <w:br/>
        <w:t>------------------------------------【武大人】--------------------------------------</w:t>
        <w:br/>
        <w:t>武大老校长</w:t>
        <w:br/>
        <w:t>武大的义务导游们，右一的笑容很温暖，注意他们卫衣上的LOGO，还是专属樱花节的衣服呢。</w:t>
        <w:br/>
        <w:t>可惜发现的比较晚，但是他们还是很好地派了一个导游跟着我们，把我们还没走的地方逛了个遍，直到把我们送出大门口。和他聊天得知他是大二的学生，他说，你们呢，大几？我们弱弱地说，大学毕业好几年了………………</w:t>
        <w:br/>
        <w:t>途中忘了和那个耐心，安静的小朋友合个影。直到他送走我们，转身离去时，留下了这个背影，作为一个念想（中间黑衣）。谢谢他：）</w:t>
        <w:br/>
        <w:t>还有那些在武大樱花旁边默默守卫着樱花的志愿者们，他们看着严肃而不近人情，但是没有了他们，又怎么让更多的后来者能够一同分享这般美景呢？你们辛苦了。</w:t>
        <w:br/>
        <w:t>PS:我们整个旅程，即便很想拍樱花飘落的感觉，但是为了保护樱花，我们真的没有折过一草一木（但是我们发现了自行掉落的或者被其他游人折落的樱花，会拿来拍拍照啦）。我们为自己感到骄傲！哈哈</w:t>
        <w:br/>
        <w:t>------------------------------------【樱花种类】---------------------------------</w:t>
        <w:br/>
        <w:t>1、日本樱花</w:t>
        <w:br/>
        <w:t>赏樱地点：@樱花大道、老舍斋</w:t>
        <w:br/>
        <w:t>日本樱花(Cerasus yedoensis Matsum.)，又名东京樱花或江户樱花。1939 年由侵华日军引进栽植，历史最早，数量最多，主要分布在樱花大道至行政大楼东侧；其特点是每朵花为 单瓣，5枚花瓣，花先于叶开放，花色粉白（白色至微红色），有微香味，特点醒目，观赏性极强；3月中下旬至 4月初开花，开时花繁似锦，满树灿烂，落英随飞飘荡，如天女散花，美不胜收，极为壮观。</w:t>
        <w:br/>
        <w:t>@老舍斋：</w:t>
        <w:br/>
        <w:t>武大学生会，占据了赏樱最佳地理位置啊 PS:我的手在口袋里！！</w:t>
        <w:br/>
        <w:t>学生宿舍是禁止入内的，这一带是女生宿舍，在宿舍里看着樱花飘落还是很美好的吧</w:t>
        <w:br/>
        <w:t>难得找个还算清净的角落合个影</w:t>
        <w:br/>
        <w:t>更多樱花：</w:t>
        <w:br/>
        <w:t>@樱花大道—鲲鹏广场</w:t>
        <w:br/>
        <w:t>难得的安静小角落</w:t>
        <w:br/>
        <w:t>坐下来休息片刻，顺便整理整理我们的花环</w:t>
        <w:br/>
        <w:t>@图书馆附近某老房子：重点是，看似废弃的房子里面居然还有人在学习！！</w:t>
        <w:br/>
        <w:t>@鲲鹏广场</w:t>
        <w:br/>
        <w:t>鲲鹏广场的樱花是不错的，偶尔还见一些色彩鲜艳的别样花朵。而且那些樱花普遍比较低矮，适合近距离拍照。</w:t>
        <w:br/>
        <w:t>比如这样：</w:t>
        <w:br/>
        <w:t>隐约可见汹涌的人潮啊</w:t>
        <w:br/>
        <w:t>低矮的鲲鹏广场，逃脱不了被踩踏拍照的命运……</w:t>
        <w:br/>
        <w:t>--------------------------------【那些色彩】---------------------------------------</w:t>
        <w:br/>
        <w:t>垂丝海棠 （BY三口娘娘）</w:t>
        <w:br/>
        <w:t>白、粉</w:t>
        <w:br/>
        <w:t>-------------------【武大角落】--------------------------</w:t>
        <w:br/>
        <w:t>某教学楼，藤蔓诉说着岁月</w:t>
        <w:br/>
        <w:t>迎春花</w:t>
        <w:br/>
        <w:t>鉴湖</w:t>
        <w:br/>
        <w:t>本科生办</w:t>
        <w:br/>
        <w:t>男生宿舍，游客止步</w:t>
        <w:br/>
        <w:t>在建的建筑</w:t>
        <w:br/>
        <w:t>教学楼</w:t>
        <w:br/>
        <w:t>一个气泡的梦</w:t>
        <w:br/>
        <w:t>教师培训中心</w:t>
        <w:br/>
        <w:t>卖花茶的阿姨</w:t>
        <w:br/>
        <w:t>新图书馆</w:t>
        <w:br/>
        <w:t>生科院</w:t>
        <w:br/>
        <w:t>校道</w:t>
        <w:br/>
        <w:t>校车</w:t>
        <w:br/>
        <w:t>珞珈赋</w:t>
        <w:br/>
        <w:t>校训</w:t>
        <w:br/>
        <w:t>校门</w:t>
        <w:br/>
        <w:t>【东湖磨山】——中国最大樱花园，特别版之夜游停电版磨山 ￥60</w:t>
        <w:br/>
        <w:t>只说西湖在帝都，武昌新又说东湖。</w:t>
        <w:br/>
        <w:t>一围烟浪六十里，几队寒鸥千百雏。</w:t>
        <w:br/>
        <w:t>野木迢迢遮去雁，渔舟点点映飞乌。</w:t>
        <w:br/>
        <w:t>如何不作钱塘景，要与江城作画图。</w:t>
        <w:br/>
        <w:t>【莎莎说】</w:t>
        <w:br/>
        <w:t>去武大赏了早上的樱花，感受了人挤人看樱花的热闹和喧嚣；从牌坊出来，本来准备打车前往东湖，结果武大正门附近交通非常拥堵混乱，各种打车神器也不奏效，那会儿已有些身心俱疲的感觉（楼主包太重了，相机太重了，外套太重了，加上为了赶时间，中午在武大就是随便乱吃了一些，也没正经吃饭，所以就是又饿又累的状态啊！），然后拖着沉重的步伐慢慢挪动到八一路某公交站，大家以为快到同在八一路上的酒店了，都有些想回酒店睡个觉充电个再出来了好嘛！后来发现离酒店还有一段距离，于是我们放弃了这个“懒惰”的想法，决定继续“积极”旅行……</w:t>
        <w:br/>
        <w:t>每辆“看樱花”的 公交都处于挤爆的状态……我们看着路牌，找到了到东湖的车，费劲儿地挤了上去。武汉公交车设计很神奇，前面四分之一的部分是没有座位的，有一些高台，还有围绕着司机的高台（也许这种是老式公交设计？）。我们被后来的人们挤到了司机后方的高台上，视野倒是不错的，没有任何遮挡，往前可以看前路，往后可以看到车里芸芸众生的脑门儿（矮个儿终于也有这种俯视众生时候了，不容易啊）但是惊悚程度也是成正比的。司机各种超车，各种鸣笛，各种急刹车，疲惫不堪的我们就在上面晃晃悠悠，时而被惊着抖擞了几分精神，时而被车里不通的气流热的昏昏欲睡。</w:t>
        <w:br/>
        <w:t>下车后我就成了这个样子，一副要放弃治疗的状态</w:t>
        <w:br/>
        <w:t>直到坐了半个小时，终于觉得脚底得到了放松，决定还是要鼓起勇气继续前行……</w:t>
        <w:br/>
        <w:t>我抖了抖身上的尘土，在公交车停靠的附近溜达了一圈</w:t>
        <w:br/>
        <w:t>有不少划船带着游客游东湖的</w:t>
        <w:br/>
        <w:t>武汉剪影</w:t>
        <w:br/>
        <w:t>于是我们来到了东湖磨山。梅园也经过了，但是没有时间，只得放弃（注：东湖分为听涛景区、磨山景区、落雁景区、白马景区、珞洪景区和吹笛景区）</w:t>
        <w:br/>
        <w:t>磨山除了樱花，也有不少其他植物。因为园区很大，所以虽然也有些游客，但是终于没有了武大的紧张感和焦虑感，可以好好随意逛逛拍拍。</w:t>
        <w:br/>
        <w:t>那一抹醉人的新绿</w:t>
        <w:br/>
        <w:t>其实我还是喜欢这样的地儿的，空气好，花儿美，人稀少，自然心情不错。下图为磨山入口处：</w:t>
        <w:br/>
        <w:t>【东湖故事】</w:t>
        <w:br/>
        <w:t>1. 毛泽东对东湖情有独钟，先后26次来到这里。除中南海外，东湖是他住得最久的地方。一天，他在东湖听涛酒家品尝了武昌的鳊鱼，写下了脍炙人口的“才饮长沙水，又食武昌鱼”诗句。</w:t>
        <w:br/>
        <w:t>2.1979年，这里开辟了友谊林。20多年来，先后有日本大分、美国匹兹堡、德国、英国曼彻斯特、罗马尼亚加拉茨等武汉姐妹城市的友好使者来到这里，与武汉人民一道，种下了象征团结、友谊、进步的雪松、笔柏、桂花、红枫等树百余株。</w:t>
        <w:br/>
        <w:t>【东湖花草】</w:t>
        <w:br/>
        <w:t>1.红叶李：真的很像樱花嘛;P</w:t>
        <w:br/>
        <w:t>2.玉兰花</w:t>
        <w:br/>
        <w:t>3.荷花</w:t>
        <w:br/>
        <w:t>荷花这个季节必然是没有的，空余一堆荷花盆，颇有一种诡异感</w:t>
        <w:br/>
        <w:t>4.这花叫什么来着··· 答案：风信子 （BY三口娘娘，迷你怪物，一帆风顺，悠游小琦，Coral喵酱♬ ）</w:t>
        <w:br/>
        <w:t>茶花？</w:t>
        <w:br/>
        <w:t>白色樱花：东湖的樱花相对分散，这样可以分流游客，很好。基本上没有出现游客抢着围着一颗樱花树反复拍照的情况，照片也会清静很多</w:t>
        <w:br/>
        <w:t>还有新人在拍婚纱照</w:t>
        <w:br/>
        <w:t>粉色樱花</w:t>
        <w:br/>
        <w:t>油菜花</w:t>
        <w:br/>
        <w:t>二月兰</w:t>
        <w:br/>
        <w:t>拍完这几张，天就彻底黑了</w:t>
        <w:br/>
        <w:t>二月兰</w:t>
        <w:br/>
        <w:t>油菜花</w:t>
        <w:br/>
        <w:t>樱花</w:t>
        <w:br/>
        <w:t>【楚河汉街】——武汉吃喝玩乐新地标，土豪集团代表作</w:t>
        <w:br/>
        <w:t>【莎莎说】</w:t>
        <w:br/>
        <w:t>值得一去的地方，小资青年、文艺青年爱的范儿，有</w:t>
        <w:br/>
        <w:t>杜莎夫人蜡像馆</w:t>
        <w:br/>
        <w:t>、有GODIVA、有酒吧、有琴行、有家居店，未来还有很多知名服装品牌加盟。这是一个晚上来了会让你想举起相机拍照留念的地方。 再忆楚河汉街，我会想到那些美丽温暖的灯光。</w:t>
        <w:br/>
        <w:t>旅行时，明信片是记录和分享旅途快乐的好办法。</w:t>
        <w:br/>
        <w:t>【商圈简介】</w:t>
        <w:br/>
        <w:t>以民国风格建筑为主体，极具时尚元素的现代建筑和欧式建筑穿插其中。汉街是中国建筑特色的城市商业步行街，主体采用民国建筑风格，红灰相间的清水砖墙、精致的砖砌线脚、乌漆大门、铜制门环、石库门头、青砖小道、老旧的木漆窗户，置身其中，仿佛时光倒流。同时，汉街将具时尚元素的现代建筑和欧式建筑穿插在民国风格建筑中，实现传统与现代的完美融合。</w:t>
        <w:br/>
        <w:t>位于武昌中心，形成旅游文化型新兴商圈。武汉中央文化区位于武汉市核心地段，武昌区东湖和沙湖之间，地理位置相当于武汉市的几何中心。项目规划面积1.8平方公里，总建筑面积340万平方米，是万达集团投资500亿元人民币，倾力打造的以文化为核心。</w:t>
        <w:br/>
        <w:t>汉街入口就有两座风格迥异的万达酒店</w:t>
        <w:br/>
        <w:t>入口</w:t>
        <w:br/>
        <w:t>【汉街建筑】</w:t>
        <w:br/>
        <w:t>屈原像</w:t>
        <w:br/>
        <w:t>灯光熠熠</w:t>
        <w:br/>
        <w:t>远眺土豪酒店</w:t>
        <w:br/>
        <w:t>【汉街人物】</w:t>
        <w:br/>
        <w:t>坐在魔幻森林里的年轻小情侣</w:t>
        <w:br/>
        <w:t>好奇宝宝，看着炫目的灯光</w:t>
        <w:br/>
        <w:t>打车难，难于上青天！</w:t>
        <w:br/>
        <w:t>最后我们是出租车司机看顺利，停下来说捎上我们三个回酒店，10块。</w:t>
        <w:br/>
        <w:t>结果上了车，车上的那位女士一脸不悦，司机停下来说：“你们下车吧，她有意见。”女士说：“嗯？我没意见啊（此处用升调发音）”后来又相安无事地开了一段，期间女士表达认为我们到酒店的距离和她的相当，对司机的顺路说不屑一顾，后来司机再次停车说：“你们下去吧……”大半夜的，累了一天的我们多么想赶紧回到酒店啊！此时女士在副驾驶座位上翘着二郎腿，用手轻拍大腿，有节奏的·····</w:t>
        <w:br/>
        <w:t>于是我们问车资本来应该多少钱，司机说30多。</w:t>
        <w:br/>
        <w:t>我们说，那我们出20怎么样？</w:t>
        <w:br/>
        <w:t>女士说，恩？那可以啊……（此处依然是升调，慢悠悠的）</w:t>
        <w:br/>
        <w:t>下车的时候i，我们都很想对那个bitch说F word!!！！！（咳咳咳，姐本来特别文明，从来不骂人不和人吵架，实在是太bitchy啊！）</w:t>
        <w:br/>
        <w:t>PS：我们生气的点是，要么就直接在司机接活儿提出价格时表示有异议或者拒绝，要么直接在车上说开也没有问题。可是这么遮遮掩掩，欲盖弥彰，含沙射影的有意思么！</w:t>
        <w:br/>
        <w:t>老奶奶不知道为何独自在路边等待</w:t>
        <w:br/>
        <w:t>拍婚纱照的新人</w:t>
        <w:br/>
        <w:t>在家居店里累瘫了的我们，各种饥肠辘辘啊</w:t>
        <w:br/>
        <w:t>【汉街灯光】</w:t>
        <w:br/>
        <w:t>推荐原因：环境！环境！环境！装修太小资了~~~ 等位的地方，装修的很用心，让你觉得，等等也值得了，有点迷你都教授书房的赶脚有木有！菜品呢，也有创新，吃了几个菜都是原来吃都没吃过的。但是上菜较慢，洗手间卫生环境一般，也比较小，属于表面华丽型餐厅，但是依然值得一去，装修和布置会让你有意外惊喜！</w:t>
        <w:br/>
        <w:t>这个地方呢，是年轻人喜欢的风格。我们看人气挺旺，就决定在这里解决我们饥肠辘辘的肚子了······ 因为是周末，必然是要排号的，我们取了个号，就溜达拍照去了</w:t>
        <w:br/>
        <w:t>餐厅外面的一部分：</w:t>
        <w:br/>
        <w:t>妹子等得都要睡着了有木有·······</w:t>
        <w:br/>
        <w:t>餐厅大的那一部分，进去了才发现里面还别有洞天，而且一样很多人。</w:t>
        <w:br/>
        <w:t>是以埃及为主题的。所以有法老，有古墓丽影……</w:t>
        <w:br/>
        <w:t>等菜的间隙，我们百无聊赖地照照相，照了一圈回来发现菜还没上……</w:t>
        <w:br/>
        <w:t>各种炫目，各种造型奇特</w:t>
        <w:br/>
        <w:t>我们点的几个菜：</w:t>
        <w:br/>
        <w:t>金针菇酸辣肥牛：口感独特，因为我不太喜欢吃酸和辣，所以对我来说属于尝新，不属于喜欢吃的范畴</w:t>
        <w:br/>
        <w:t>沸腾虾：好油······ 不过虾确实挺嫩。即便是地沟油也忍了！</w:t>
        <w:br/>
        <w:t>肉嵩馅炸莲藕，好吧，我之前也没吃过……</w:t>
        <w:br/>
        <w:t>蒜香排骨+薯条</w:t>
        <w:br/>
        <w:t>还有个汤不错滴，杂菌汤，貌似还有黑松露，小贵。</w:t>
        <w:br/>
        <w:t>【蜡像馆】</w:t>
        <w:br/>
        <w:t>如果没有去过别的地方的，倒是可以一去。因为多年前曾经去过纽约的蜡像馆，自此我再也对花钱进他们家没什么兴趣了······</w:t>
        <w:br/>
        <w:t>【美克家居】</w:t>
        <w:br/>
        <w:t>曾有耳闻，但是一直没有关注过的一家店。虽然不如宜家那么大，但是东西都挺精致，看起来温暖舒心。在里面淘一淘，能买到不错的自留或者送人的礼品。结账时我才知道，他们的产品，都是世界各地买回来的，有点像家居产品买手的感觉。</w:t>
        <w:br/>
        <w:t>这个炫丽的小杯垫，一共剩下三个，都被我们买了，哈哈。</w:t>
        <w:br/>
        <w:t>是印度产的~</w:t>
        <w:br/>
        <w:t>美克美家</w:t>
        <w:br/>
        <w:t>【户部巷】——吃货天堂，过早圣地</w:t>
        <w:br/>
        <w:t>汉皇风光最繁华，廿里嚣尘百万家。</w:t>
        <w:br/>
        <w:t>不是文人才笔大，焉能写尽各生涯。</w:t>
        <w:br/>
        <w:t>芝麻馓子叫凄凉，黄口鸣锣卖小糖。</w:t>
        <w:br/>
        <w:t>水饺汤圆猪血担，夜深还有满街梆。</w:t>
        <w:br/>
        <w:t>小家妇女学豪门，睡到晨时醒梦魂。</w:t>
        <w:br/>
        <w:t>且慢梳头先过早，糍粑油饺一齐吞。</w:t>
        <w:br/>
        <w:t>吃新食品较常添，荤素相参价亦廉。</w:t>
        <w:br/>
        <w:t>麻雀头酥鹅颈软，豆黄饼肥藕鱼圆。</w:t>
        <w:br/>
        <w:t>我并不是一个吃货。而且那天我们起个大早，为了避免低血糖，已经在酒店打包了早餐，在去户部巷的出租上吃了些填肚子。可是当我们到达户部巷时，还是被那个一大早人们热火朝天的吃劲给感染了。与王府井小吃街那些奇葩惊悚的串串不同的是，这里卖的，还是当地人喜爱的日常食物，相当接地气。</w:t>
        <w:br/>
        <w:t>现在回想起户部巷，我就想到了不大的巷子里每人都端着各色食物在街上吃的情景；还有那个步履蹒跚的乞讨的老爷爷慢慢地挪着脚步在巷子里穿行的样子。</w:t>
        <w:br/>
        <w:t>【“过早”由来】：《汉口竹子枝词》</w:t>
        <w:br/>
        <w:t>三天过早异平常</w:t>
        <w:br/>
        <w:t>一顿狼吞饭可忘</w:t>
        <w:br/>
        <w:t>切面豆丝干线粉</w:t>
        <w:br/>
        <w:t>鱼渗元子滚鸡汤</w:t>
        <w:br/>
        <w:t>武汉人把吃早餐喊为“过早”，许多武汉人早上见面的问候语不是说“您家早”，而是开口就问“您家好，过早冇？”，有点类似北京人见面不分时段的就问：“您吃了嘛？”。这个习惯是什么时候形成的，已经无从考证。不过，早在北魏的《齐民要术》中就曾经有过记载，“过”有食、咽的意思，如“过饭下酒”，《水浒》中也有“过午”之说，意为吃中饭。也正如《汉口竹子枝词》中描绘的那样“三天过早异平常”，诗的后两句直笔素描般的把武汉的特色饮食记录了下来，让人读后悠然神往。一顿早餐，在别的城市被敷衍甚至忽略的早餐，被武汉人随意而隆重的提升到“过年”般“过”的位置，可见其在武汉人的日常生活中占据着何等重要的地位（源自网络）。</w:t>
        <w:br/>
        <w:t>【百度说】</w:t>
        <w:br/>
        <w:t>“汉味小吃第一巷”位于中国著名的历史文化名城武汉市武昌自由路，是一条长150米的百年老巷，其繁华的早点摊群20年经久不衰。户部巷汉味风情街位于武昌司门口，东靠十里长街（解放路），西临浩瀚长江，南枕“天下江山第一楼”黄鹤楼，北接都提府红色景区，是一处由名街名楼名景名江环绕而成的美食天堂，自古钟灵毓秀人杰地灵。于明代形成，清代因毗邻藩合衙门（对应京城的户部衙门）而得名。武汉人将用早点，称为“过早”。这最初来自了清代的一首《汉口竹子枝词》。后在别的城市被敷衍甚至忽略的早餐，被武汉人随意而隆重的提升“过年”般“过”的位置。以“小吃”闻名的户部巷，就是武汉最有名的“早点一条巷”。</w:t>
        <w:br/>
        <w:t>巷子深处的环卫工人，她们在这里工作，每天工作量肯定不小</w:t>
        <w:br/>
        <w:t>巷子深处</w:t>
        <w:br/>
        <w:t>【民间谚语】</w:t>
        <w:br/>
        <w:t>早尝户部巷，夜尝</w:t>
        <w:br/>
        <w:t>吉庆街</w:t>
        <w:br/>
        <w:t>。</w:t>
        <w:br/>
        <w:t>【小巷人物】</w:t>
        <w:br/>
        <w:t>这个老爷爷，第一次遇见他，在人来人往蔡林记门口咳嗽不已。</w:t>
        <w:br/>
        <w:t>一手拄着拐杖，一手提着一个塑料袋，里面装着一些捡破烂捡来的东西。</w:t>
        <w:br/>
        <w:t>脚下穿着一双家具毛拖鞋，红色的，很花。</w:t>
        <w:br/>
        <w:t>经过和小伙伴们商量后，我们决定把从酒店打包的那盒完整的，还未曾食用的早餐给他。</w:t>
        <w:br/>
        <w:t>我给他时，特意强调了这个是在酒店打包以后还没吃的，怕老爷爷觉得是吃过的嫌弃或者难为情。我记得爷爷拿过早餐，和我说了一句祝你身体健康，恭喜发财。</w:t>
        <w:br/>
        <w:t>下面的照片，是爷爷接过早餐后照的。保洁大妈在整理垃圾，爷爷大概是习惯性地，往垃圾桶里看了看。</w:t>
        <w:br/>
        <w:t>后来他就拿着早餐，提着袋子，慢慢地往前挪。</w:t>
        <w:br/>
        <w:t>大概是要找一个清静的地方“过早”吧。</w:t>
        <w:br/>
        <w:t>老爷爷一步大概只能挪半个脚掌的长度，非常非常费劲，和周围人的灵活热闹形成了鲜明的反差</w:t>
        <w:br/>
        <w:t>后来在巷尾我又遇到了他，他走向我们，向我们要钱。</w:t>
        <w:br/>
        <w:t>我和他说，我们给了你早餐的呀？他说对对，还指着袋子里那个吃得差不多的早餐盒子，放在了最上头。</w:t>
        <w:br/>
        <w:t>后来他又开始慢慢地挪动，双脚并着，有点像上了发条但是能量不足的机器人……</w:t>
        <w:br/>
        <w:t>看着他的背影，又觉得不忍。上去再给了他十块。</w:t>
        <w:br/>
        <w:t>他好像又对我说了句恭喜发财。人生喧闹得我都没来得及细听。</w:t>
        <w:br/>
        <w:t>如果你在户部巷看见了他，帮帮他吧。</w:t>
        <w:br/>
        <w:t>晚景凄凉，老无所依，大概是所有人都不愿意遭遇的吧。</w:t>
        <w:br/>
        <w:t>和游客合影的铜人，很有镜头感，居然不看游客的相机看我的~</w:t>
        <w:br/>
        <w:t>这些似乎是一个单位的志愿者，一人派了一件马甲和一个钳子</w:t>
        <w:br/>
        <w:t>有一个摊位的大姐（非下图人物），看见我们走到了前头，就问我们要几份</w:t>
        <w:br/>
        <w:t>我们没想好是否要买，就先拍了拍照</w:t>
        <w:br/>
        <w:t>结果大姐狠狠地说：“不许照相！！！！！”</w:t>
        <w:br/>
        <w:t>…………………………</w:t>
        <w:br/>
        <w:t>【热干面由来传说】</w:t>
        <w:br/>
        <w:t>传说是20世纪30年代初期，汉口长堤街有个名叫李包的食贩，在关帝庙一带靠卖凉粉和汤面为生。有一天，天气异常炎热，不少剩面未卖完，他怕面条发馊变质，便将剩面煮熟沥干，晾在案板上。一不小心，碰倒案上的油壶，麻油泼在面条上。李包见状，无可奈何，只好将面条用油拌匀重新晾放。第二天早上，李包将拌油的熟面条放在沸水里稍烫，捞起沥干入碗，然后加上卖凉粉用的调料，弄得热气腾腾，香气四溢。人们争相购买，吃得津津有味。有人问他卖的是什么面，他脱口而出，说是“热干面”。</w:t>
        <w:br/>
        <w:t>【热干面轶事】</w:t>
        <w:br/>
        <w:t>1967年的三月，当时，武汉地区的两大群众组织“工人总部”和“百万雄师”之间的斗争非常激烈，规模不断扩大并时时伴有武斗，冲突白热化导致流血事件频频发生。1967年6月17日，造反派学生四十余人，到汉口声援被“百万雄师”围困的大学生宣传据点“民众乐园”，当他们乘坐的卡车行至汉口六渡桥铜人像（孙中山铜像）附近时，被早已埋伏在此的“百万雄师”堵住砍杀，当场死伤二十余人。其中一名伤者在转送至武汉市三医院紧急抢救时，紧紧拉着医护人员的手说：“能不能帮我买一碗热干面来吃？我还没过早！”。等有人从医院门口的餐馆为他买来一碗热干面的时候，那个小伙子已经永远闭上了他的眼睛。</w:t>
        <w:br/>
        <w:t>热干面最有名的，当然非“蔡林记”莫属了。</w:t>
        <w:br/>
        <w:t>可惜蔡林记刚好在巷头，加上声明显赫，所以基本上连门都没挤进去。</w:t>
        <w:br/>
        <w:t>后来我们选了一间人气也不错，还有座位的小店坐了进去。</w:t>
        <w:br/>
        <w:t>进去发现人家也颇为牛气，高高挂着市委书记、市长来吃热干面的照片。</w:t>
        <w:br/>
        <w:t>难怪老板娘和我们说话的时候，也是相当牛气的，一副爱吃不吃的样子。</w:t>
        <w:br/>
        <w:t>我们要了一个辣的，5块一份。</w:t>
        <w:br/>
        <w:t>总觉得不是辣的不能代表武汉似的</w:t>
        <w:br/>
        <w:t>结果……一份热干面，三个在广东长大的孩子（其中LL还是祖籍西安的）愣是没吃完。基本上一人吃了一口，照了个相，就没人愿意再吃了。主要是一来很辣，二来吃不出好吃的快感……</w:t>
        <w:br/>
        <w:t>【户部巷美食】</w:t>
        <w:br/>
        <w:t>可惜没有肚子尝汤包了…………</w:t>
        <w:br/>
        <w:t>干货</w:t>
        <w:br/>
        <w:t>炒鱿鱼真的很好吃！</w:t>
        <w:br/>
        <w:t>这是面筋？</w:t>
        <w:br/>
        <w:t>这个我们吃了，恩施小土豆</w:t>
        <w:br/>
        <w:t>LL一直觊觎这个酱猪手，但是由于一个体积太大，我们一直没买成</w:t>
        <w:br/>
        <w:t>麻辣小龙虾</w:t>
        <w:br/>
        <w:t>鱿鱼</w:t>
        <w:br/>
        <w:t>这个也好吃，三鲜豆皮</w:t>
        <w:br/>
        <w:t>这个桂花糯米酒也不错</w:t>
        <w:br/>
        <w:t>【黄鹤楼 】——眼前有景道不得，崔颢题诗在上头 ￥80</w:t>
        <w:br/>
        <w:t>昔人已乘黄鹤去，此地空余黄鹤楼。</w:t>
        <w:br/>
        <w:t>黄鹤一去不复返，白云千载空悠悠。</w:t>
        <w:br/>
        <w:t>晴川历历汉阳树，芳草萋萋鹦鹉洲。</w:t>
        <w:br/>
        <w:t>日暮乡关何处是？烟波江上使人愁。</w:t>
        <w:br/>
        <w:t>【莎莎说】</w:t>
        <w:br/>
        <w:t>黄鹤楼是游人必去景点，因为人声鼎沸，显得有些俗滥。但是人多是有多的理由的，除了崔颢那首脍炙人口的《黄鹤楼》以外，更吸引人的，是被游人簇拥推挤着登上五层高楼后，可以从四面，八方领略大武汉的风光。因为时间关系，也没有全部走完，还是挺可惜的。其实只要保持好奇心，再普通的景点都可以变得很有趣。</w:t>
        <w:br/>
        <w:t>在主楼周围还建有胜象宝塔、碑廊、山门等建筑。</w:t>
        <w:br/>
        <w:t>入口</w:t>
        <w:br/>
        <w:t>远眺黄鹤楼</w:t>
        <w:br/>
        <w:t>我们去的时候黄鹤楼外部部分正在维修，所以观感和体验上稍稍打了点折扣</w:t>
        <w:br/>
        <w:t>进入内部后，需要步行爬五层楼梯，老年人和孩子可以乘坐电梯。大多数游客都很自觉地爬梯，在爬梯过程中，也可以到每层楼观赏。</w:t>
        <w:br/>
        <w:t>黄鹤楼</w:t>
        <w:br/>
        <w:t>一楼黄鹤楼</w:t>
        <w:br/>
        <w:t>二楼</w:t>
        <w:br/>
        <w:t>疑似三楼</w:t>
        <w:br/>
        <w:t>顶层</w:t>
        <w:br/>
        <w:t>极目远眺大武汉，360°无死角</w:t>
        <w:br/>
        <w:t>寄明信片，门票上带邮资的。黄鹤楼邮局不能买邮票，只能买带他们邮资的明信片。给你寄一张明信片：）</w:t>
        <w:br/>
        <w:t>可是这明信片寄了两周也还没收到T-T</w:t>
        <w:br/>
        <w:t>另外黄鹤楼除了主楼，还有很多值得观赏的地方，我们因为时间关系也没有逛全。建议黄鹤楼可以预留三个小时。</w:t>
        <w:br/>
        <w:t>这个花是：红花檵木（BY空谷逸士）</w:t>
        <w:br/>
        <w:t>小朋友也在打牌，这个牌文化····</w:t>
        <w:br/>
        <w:t>满园春色关不住</w:t>
        <w:br/>
        <w:t>这鞋子好走多了，哈哈</w:t>
        <w:br/>
        <w:t>留住那一抹动人的小新绿</w:t>
        <w:br/>
        <w:t>别有洞天</w:t>
        <w:br/>
        <w:t>这是姓氏挂饰，金灿灿啊！</w:t>
        <w:br/>
        <w:t>那些花儿</w:t>
        <w:br/>
        <w:t>【长江大桥】——“一桥飞架南北，天堑变通途”</w:t>
        <w:br/>
        <w:t>【莎莎说】：感受大气与恢宏</w:t>
        <w:br/>
        <w:t>3月23日， 我们去的时候，武汉雾霾非常严重，天都是灰黄灰黄的。</w:t>
        <w:br/>
        <w:t>可是就是这样的天气，我觉得更给我们徒步漫步在长江大桥上增添了几分神秘与沧桑感</w:t>
        <w:br/>
        <w:t>跨桥虽然有些耗时间，但是在跨桥时一则可以远眺武昌、汉阳、汉口景色，二则能偶感受火车、路人、汽车、电车交错并行的凌乱与复杂，三则可以借着笔挺的桥头堡站岗士兵的严肃感受一份在所有其它桥不曾感受到的厚重与严肃，挺好的。我到现在还清楚记得站岗士兵呵斥我们不许停留拍照的声线和神情，还有我走到桥尾俯视桥下公园里像蚂蚁一般大小的小人点移动时脚底微微发软的心理感受。</w:t>
        <w:br/>
        <w:t>一句话，个人强烈推荐！！！</w:t>
        <w:br/>
        <w:t>《水调歌头·游泳》</w:t>
        <w:br/>
        <w:t>才饮长江水，又食武昌鱼。</w:t>
        <w:br/>
        <w:t>万里长江横渡，极目楚天舒。</w:t>
        <w:br/>
        <w:t>不管风吹浪打，胜似闲庭信步，今日得宽余。</w:t>
        <w:br/>
        <w:t>子在川上曰：逝者如斯夫！</w:t>
        <w:br/>
        <w:t>风樯动，龟蛇静，起宏图。</w:t>
        <w:br/>
        <w:t>一桥飞架南北，天堑变通途。</w:t>
        <w:br/>
        <w:t>更立西江石壁，截断巫山云雨，高峡出平湖。</w:t>
        <w:br/>
        <w:t>神女应无恙，当惊世界殊。”</w:t>
        <w:br/>
        <w:t>----毛泽东(1956年)</w:t>
        <w:br/>
        <w:t>《长江大桥》</w:t>
        <w:br/>
        <w:t>一条铁带栓上了长江的腰，在今天竟提前两年完成了。</w:t>
        <w:br/>
        <w:t>有位诗人把它比成洞箫，我觉得比得过于纤巧。</w:t>
        <w:br/>
        <w:t>一般人又爱把它比成长虹，我觉得也一样不见佳妙。</w:t>
        <w:br/>
        <w:t>长虹是个半圆的弧形，旧式的拱桥倒还勉强相肖，但这，却是坦坦荡荡的一条。</w:t>
        <w:br/>
        <w:t>长虹是彩色层层，瞬息消逝，但这，是钢骨结构，永远坚牢。</w:t>
        <w:br/>
        <w:t>我又把它比成腰带，这可好吗？不，也不太好。</w:t>
        <w:br/>
        <w:t>那吗，就让我不加修饰地说吧：</w:t>
        <w:br/>
        <w:t>它是难可比拟的，不要枉费心机，</w:t>
        <w:br/>
        <w:t>它就是，它就是，</w:t>
        <w:br/>
        <w:t>武汉长江大桥</w:t>
        <w:br/>
        <w:t>！</w:t>
        <w:br/>
        <w:t>----郭沫若（1957年）</w:t>
        <w:br/>
        <w:t>【大桥故事】</w:t>
        <w:br/>
        <w:t>武汉长江大桥的建成极大地改善了南北交通，提升了中国桥梁建设水平，同时对全国人民正满怀豪情地通过自力更生、艰苦奋斗开展建设新中国的高潮是一个很大的鼓舞，其图案因此入选1958年开始设计、1962年4月开始发行的第三套人民币，作为反映当时社会主义建设新成就的一个重要标志。</w:t>
        <w:br/>
        <w:t>【大桥传说】</w:t>
        <w:br/>
        <w:t>传说情侣手牵手走完整座桥，就可以白头偕老哦！</w:t>
        <w:br/>
        <w:t>可惜我们是三个妹子去的</w:t>
        <w:br/>
        <w:t>中途还有妹子想起来要不咱一起代男朋友或者未来男朋友牵一下手……囧</w:t>
        <w:br/>
        <w:t>【百度百科】</w:t>
        <w:br/>
        <w:t>万里长江第一桥”横卧于中国武汉市武昌蛇山和汉阳龟山之间的江面上，是中国在万里常见上修建的第一座桥梁，出现于第三套人民币贰角券背面的长江大桥景观体现着武汉长江大桥在中国近代历史文化及桥梁史上的重要意义。</w:t>
        <w:br/>
        <w:t>大桥于1955年9月1日开工建设，大桥的建设得到了当时苏联政府的帮助，苏联专家为大桥的设计与建造提供了大量的指导，1957年10月15日建成通车。前国家领导人毛泽东在此写下“一桥飞架南北，天堑变通途”这一脍炙人口的诗句表达了对武汉长江大桥的由衷赞美。</w:t>
        <w:br/>
        <w:t>大桥为双层特大钢桁梁桥，上层为双向四车道的公路桥，两侧设有人行道；下层为精光铁路复线，两列火车可同时对开；桥身共有8个桥墩，每孔跨度128米，可让万吨巨轮通行无阻。站在桥上眺望四方，浩荡长江在三楚腹地与其最长支流汉水交汇，造就了武汉隔两江立三镇而互峙的伟姿，感觉十分豪迈。大桥的通车形成完整的京广线，是中国南北交通的要津和命脉，同时也是中国最著名的旅游景点之一。</w:t>
        <w:br/>
        <w:t>大桥自半世纪以来，经历了大风、洪水、及多达76次撞击事故，最重要的是，2011年6月6日一艘万吨级油轮迎面撞上武汉长江大桥7号桥墩，大桥仍屹立而坚挺，重现了“万里长江第一桥”的"顽强"与“坚韧不拔”。</w:t>
        <w:br/>
        <w:t>2013年5月3日晚，由国务院印发的《第七批全国重点文物保护单位》名录在国家文物局官网公布，56岁的武汉长江大桥入选国家重点保护文物，成为武汉市目前29处国保文物中最年轻的国保文物。</w:t>
        <w:br/>
        <w:t>【长江大桥的几个关键信息】</w:t>
        <w:br/>
        <w:t>1. 公路铁路两用桥；</w:t>
        <w:br/>
        <w:t>2. 第一座跨长江大桥；</w:t>
        <w:br/>
        <w:t>3.全桥总长1670米，其中正桥1156米；</w:t>
        <w:br/>
        <w:t>4.从底层大厅至顶亭，共7层，有电动升降梯供人上下，票价2元；</w:t>
        <w:br/>
        <w:t>武汉长江大桥的建筑设计，极富中国民族建筑的特征，在桥面两侧，是铸有各种飞禽走兽的齐胸栏杆； 大桥的两侧是对称的花板，内容多取材于我国的民间传说、神话故事等，有“孔雀开屏”、“鲤鱼戏莲”、“喜鹊闹梅”、“玉兔金桂”等，极具民族气息；</w:t>
        <w:br/>
        <w:t>在大桥两端是高约35米的桥头堡 ，从底层大厅至顶亭，共七层，桥头堡的堡亭为四方八角，上有重檐和红珠圆顶，桥头堡内有电梯 和扶梯供行人上下，大厅之中有建桥英雄群像大型泥塑展列其中，供游人观看、欣赏，追忆逝去的岁月，感触英雄的博大气概。</w:t>
        <w:br/>
        <w:t>【桥上风景】</w:t>
        <w:br/>
        <w:t>桥下的公园</w:t>
        <w:br/>
        <w:t>在公园里活动的人们</w:t>
        <w:br/>
        <w:t>龟山电视塔</w:t>
        <w:br/>
        <w:t>雾霾中的武汉</w:t>
        <w:br/>
        <w:t>雁过不留痕</w:t>
        <w:br/>
        <w:t>江边垂钓者</w:t>
        <w:br/>
        <w:t>有穿行于历史中的恍惚感</w:t>
        <w:br/>
        <w:t>桥下的人们</w:t>
        <w:br/>
        <w:t>【桥上人物】</w:t>
        <w:br/>
        <w:t>走过的老人</w:t>
        <w:br/>
        <w:t>士兵</w:t>
        <w:br/>
        <w:t>那眼神</w:t>
        <w:br/>
        <w:t>过客</w:t>
        <w:br/>
        <w:t>过客</w:t>
        <w:br/>
        <w:t>过客</w:t>
        <w:br/>
        <w:t>过客</w:t>
        <w:br/>
        <w:t>走到了跨江的桥面尽头，我们就琢磨着坐电梯下桥。</w:t>
        <w:br/>
        <w:t>大爱桥上这些复古元素</w:t>
        <w:br/>
        <w:t>我们很爱那些圆圆的复古窗花，可惜光线太暗，于是只能留个背影算作念想了</w:t>
        <w:br/>
        <w:t>武汉，走起！</w:t>
        <w:br/>
        <w:t>下电梯的标识</w:t>
        <w:br/>
        <w:t>大厅也很有历史感，曾经这里该是人头攒动，热闹非凡的吧。现在只有零星的游人，偶然发现，来到这里</w:t>
        <w:br/>
        <w:t>售票的阿姨直接坐在电梯里，进来就买票和找零</w:t>
        <w:br/>
        <w:t>入口</w:t>
        <w:br/>
        <w:t>入口</w:t>
        <w:br/>
        <w:t>标识清楚，界限分明</w:t>
        <w:br/>
        <w:br/>
        <w:t>长江大桥</w:t>
        <w:br/>
        <w:t>【武汉人物】</w:t>
        <w:br/>
        <w:t>他们看似平凡，可是确实这个城市的重要组成。</w:t>
        <w:br/>
        <w:t>一个个普通人，各自鲜明的个性，丰富了这个城市。</w:t>
        <w:br/>
        <w:t>老奶奶和狗：老奶奶遛狗，随手在花坛里捡起了一个竹枝，边遛边吓唬狗狗。狗狗在她抬起竹枝的瞬间，下意识地往下缩了缩脑袋。每次在外面旅行时看到狗狗，都特别想我们家里那位啊！它肯定在家生闷气呢！</w:t>
        <w:br/>
        <w:t>清晨等着公交的路人，@湖北会馆，八一路。我们还向她问了路，她热心的告诉了我们，并在我们上车时还不忘叮嘱我们要在哪个站下车</w:t>
        <w:br/>
        <w:t>下车夹垃圾的环卫工人，他们的一天，开始得很早</w:t>
        <w:br/>
        <w:t>步行夹垃圾的女环卫工人</w:t>
        <w:br/>
        <w:t>发饰很有意思的阿姨</w:t>
        <w:br/>
        <w:t>武汉D</w:t>
        <w:br/>
        <w:t>卖菜回家的阿姨</w:t>
        <w:br/>
        <w:t>他扫街，我也扫街</w:t>
        <w:br/>
        <w:t>听着音乐，迈着步子上班的武汉妹子</w:t>
        <w:br/>
        <w:t>您今天收获好吗？</w:t>
        <w:br/>
        <w:t>推着亲人来赏樱的小伙子，点个赞！</w:t>
        <w:br/>
        <w:t>很嬉皮的感觉，带着一点点辛酸</w:t>
        <w:br/>
        <w:t>棉花糖是这么做出来的</w:t>
        <w:br/>
        <w:t>无牌不欢</w:t>
        <w:br/>
        <w:t>街景</w:t>
        <w:br/>
        <w:t>默默无闻的城市装点者</w:t>
        <w:br/>
        <w:t>对人无戒心的小狗好奇地闻了闻我们</w:t>
        <w:br/>
        <w:t>算命的老先生</w:t>
        <w:br/>
        <w:t>这张图我很喜欢，这是一个体面的流浪汉，前面这个小拉车是他的家当。当时他正坐在路边吃东西，有一个娃娃经过，他露出了有爱的纯善的笑容</w:t>
        <w:br/>
        <w:t>最近他的生意会不会受影响呢？只见他静静地低头烤着，然后只有人冷眼围观，却没有顾客</w:t>
        <w:br/>
        <w:t>让我们一起牵手旅行……</w:t>
        <w:br/>
        <w:t>【返程】</w:t>
        <w:br/>
        <w:t>回去很匆忙，直接在长江大桥的汉阳区桥下，各种努力刷嘀嘀打车，好不容易打上了一辆。师傅来到人迹罕至的桥下把我们载回酒店。然后取上行李，直接奔赴高铁站。一路小紧张，生怕堵车，后来发现时间还是充裕的</w:t>
        <w:br/>
        <w:t>最后这个司机很不错，人很好，热心的和我们介绍沿途的</w:t>
        <w:br/>
        <w:t>武汉景点</w:t>
        <w:br/>
        <w:t>，讨论讨论武汉和深圳的房价，一顿神侃，很快就到了</w:t>
        <w:br/>
        <w:t>武汉高铁站修得很大气，颇有机场的风范，很多设计也科学人性</w:t>
        <w:br/>
        <w:t>【纪念品】</w:t>
        <w:br/>
        <w:t>我们买了三种明信片，晚上像打扑克一样把明信片平铺在床上归类，然后大家就可以有不同风格，但是相同内容的多样化明信片啦</w:t>
        <w:br/>
        <w:t>买了一个武汉手绘地图，一个立体卡片，一套青花瓷武大明信片</w:t>
      </w:r>
    </w:p>
    <w:p>
      <w:r>
        <w:t>评论：</w:t>
        <w:br/>
        <w:t>1.我想3月28出发还有樱花🌸看吗？然后武大是不是要先去网上实名登记预约才能进呀？</w:t>
        <w:br/>
        <w:t>2.求酒店地址👯</w:t>
        <w:br/>
        <w:t>3.楼主的照片真心漂亮，真的运气也很好，天气很给力~~赞一个~~</w:t>
        <w:br/>
        <w:t>4.楼主想知道当地的风土人情如何呢？有什么要注意的</w:t>
        <w:br/>
        <w:t>5.这不是今年的吧</w:t>
        <w:br/>
        <w:t>6.要是我也有那么多假期就好了，好想辞职了好好去周游世界啊……</w:t>
        <w:br/>
        <w:t>7.欢迎你在攻略社区安家并发表处女作游记，游游君前来撒花问候喽！送上优质游记指南：http://you.ctrip.com/travels/youyouctripstar10000/1756062.html 很期待再次看到你分享精彩的旅程~~</w:t>
        <w:br/>
        <w:t>8.樱花开了吗？</w:t>
        <w:br/>
        <w:t>9.照片拍的真的很赞</w:t>
      </w:r>
    </w:p>
    <w:p>
      <w:pPr>
        <w:pStyle w:val="Heading2"/>
      </w:pPr>
      <w:r>
        <w:t>43.武汉----色彩江城</w:t>
      </w:r>
    </w:p>
    <w:p>
      <w:r>
        <w:t>https://you.ctrip.com/travels/youyouctripstar10000/3370762.html</w:t>
      </w:r>
    </w:p>
    <w:p>
      <w:r>
        <w:t>来源：携程</w:t>
      </w:r>
    </w:p>
    <w:p>
      <w:r>
        <w:t>发表时间：2017-3-1</w:t>
      </w:r>
    </w:p>
    <w:p>
      <w:r>
        <w:t>天数：</w:t>
      </w:r>
    </w:p>
    <w:p>
      <w:r>
        <w:t>游玩时间：</w:t>
      </w:r>
    </w:p>
    <w:p>
      <w:r>
        <w:t>人均花费：</w:t>
      </w:r>
    </w:p>
    <w:p>
      <w:r>
        <w:t>和谁：</w:t>
      </w:r>
    </w:p>
    <w:p>
      <w:r>
        <w:t>玩法：</w:t>
      </w:r>
    </w:p>
    <w:p>
      <w:r>
        <w:t>旅游路线：</w:t>
      </w:r>
    </w:p>
    <w:p>
      <w:r>
        <w:t>正文：</w:t>
        <w:br/>
        <w:br/>
        <w:t>显示全部5天</w:t>
        <w:br/>
        <w:br/>
        <w:t>收起</w:t>
        <w:br/>
        <w:br/>
        <w:t>学生党一枚，在山东烟台读书，家是贵州贵阳的</w:t>
        <w:br/>
        <w:t>15号从下午四点从烟台出发～（烟台的天还是很美的）即将开启我的96h回家之旅</w:t>
        <w:br/>
        <w:br/>
        <w:br/>
        <w:t>烟台体育公园</w:t>
        <w:br/>
        <w:br/>
        <w:br/>
        <w:t>太阳下山后的余光很美</w:t>
        <w:br/>
        <w:br/>
        <w:t>烟台机场</w:t>
        <w:br/>
        <w:t>停车场</w:t>
        <w:br/>
        <w:br/>
        <w:t>烟台机场</w:t>
        <w:br/>
        <w:t>灰机</w:t>
        <w:br/>
        <w:br/>
        <w:t>烟台机场</w:t>
        <w:br/>
        <w:br/>
        <w:t>武汉天河国际机场</w:t>
        <w:br/>
        <w:t>飞机下降时拍叫窗边的姐姐帮忙抓拍的，后期处理后效果不错，原图能清楚的看到长江</w:t>
        <w:br/>
        <w:br/>
        <w:t>武汉天河国际机场</w:t>
        <w:br/>
        <w:t>到达酒店已经23:00了</w:t>
        <w:br/>
        <w:t>第一次住这种复式房</w:t>
        <w:br/>
        <w:br/>
        <w:t>武汉天河国际机场</w:t>
        <w:br/>
        <w:br/>
        <w:t>武汉天河国际机场</w:t>
        <w:br/>
        <w:t>位置好，交通方便，看江景的绝佳位置，关键是超级便宜，老板人好，一晚46。</w:t>
        <w:br/>
        <w:t>第二天中午才到达“没想好”青旅</w:t>
        <w:br/>
        <w:br/>
        <w:t>没想好青旅</w:t>
        <w:br/>
        <w:t>在青旅窗口拍的，真的很好看，那个就是著名的长江大桥</w:t>
        <w:br/>
        <w:br/>
        <w:t>没想好青旅</w:t>
        <w:br/>
        <w:t>俯拍</w:t>
        <w:br/>
        <w:br/>
        <w:t>没想好青旅</w:t>
        <w:br/>
        <w:br/>
        <w:t>没想好青旅</w:t>
        <w:br/>
        <w:br/>
        <w:t>没想好青旅</w:t>
        <w:br/>
        <w:t>夜景</w:t>
        <w:br/>
        <w:br/>
        <w:t>没想好青旅</w:t>
        <w:br/>
        <w:br/>
        <w:t>没想好青旅</w:t>
        <w:br/>
        <w:t>青旅内部</w:t>
        <w:br/>
        <w:t>客厅</w:t>
        <w:br/>
        <w:br/>
        <w:t>没想好青旅</w:t>
        <w:br/>
        <w:t>右边的墙上都是驴友们写的话，以及从全国各地到武昌的车票、机票</w:t>
        <w:br/>
        <w:br/>
        <w:t>没想好青旅</w:t>
        <w:br/>
        <w:t>黑板上有个大叔写着自己住了23天，这个记录至今无人超越</w:t>
        <w:br/>
        <w:br/>
        <w:t>没想好青旅</w:t>
        <w:br/>
        <w:t>这是一个顶楼复式房</w:t>
        <w:br/>
        <w:br/>
        <w:t>没想好青旅</w:t>
        <w:br/>
        <w:t>电视背景墙也是驴友们拍的照片</w:t>
        <w:br/>
        <w:br/>
        <w:t>没想好青旅</w:t>
        <w:br/>
        <w:t>全国各地的小吃街卖的东西都大同小异，户部巷相比之下比稍微好点</w:t>
        <w:br/>
        <w:br/>
        <w:t>户部巷</w:t>
        <w:br/>
        <w:t>这是一条长150米的百年老巷，被誉为“汉味小吃第一巷”</w:t>
        <w:br/>
        <w:t>早餐在这吃最好，我中午过去的，人依然很多</w:t>
        <w:br/>
        <w:br/>
        <w:t>户部巷</w:t>
        <w:br/>
        <w:br/>
        <w:t>户部巷</w:t>
        <w:br/>
        <w:br/>
        <w:t>户部巷</w:t>
        <w:br/>
        <w:br/>
        <w:t>户部巷</w:t>
        <w:br/>
        <w:br/>
        <w:t>户部巷</w:t>
        <w:br/>
        <w:t>肉签</w:t>
        <w:br/>
        <w:br/>
        <w:t>户部巷</w:t>
        <w:br/>
        <w:t>走过全国这么多小吃街，lz我已经对这些产生抵抗力了，我来户部巷只是为了吃蔡记热干面～</w:t>
        <w:br/>
        <w:t>大名鼎鼎的热干面，味道真是不错，稍微加了点辣椒，真的是好辣</w:t>
        <w:br/>
        <w:br/>
        <w:t>户部巷</w:t>
        <w:br/>
        <w:br/>
        <w:t>户部巷</w:t>
        <w:br/>
        <w:br/>
        <w:t>户部巷</w:t>
        <w:br/>
        <w:br/>
        <w:t>户部巷</w:t>
        <w:br/>
        <w:br/>
        <w:t>户部巷</w:t>
        <w:br/>
        <w:t>比较有意思的是户部巷里武汉的名小吃门前没有人排队。</w:t>
        <w:br/>
        <w:t>大家都在什么长沙臭豆腐、长沙大烤肠前面排队。在排队武汉吃长沙小吃(๑˙ー˙๑)</w:t>
        <w:br/>
        <w:br/>
        <w:t>户部巷</w:t>
        <w:br/>
        <w:br/>
        <w:t>户部巷</w:t>
        <w:br/>
        <w:t>从户部巷出来走一段路就是黄鹤楼，真的很近～</w:t>
        <w:br/>
        <w:t>路上</w:t>
        <w:br/>
        <w:br/>
        <w:t>户部巷</w:t>
        <w:br/>
        <w:br/>
        <w:t>户部巷</w:t>
        <w:br/>
        <w:t>街景</w:t>
        <w:br/>
        <w:br/>
        <w:t>户部巷</w:t>
        <w:br/>
        <w:t>当当当当～黄!鹤!楼! 被誉为“天下江山第一楼”</w:t>
        <w:br/>
        <w:t>她屡建屡废，仅在明清两代，就被毁7次，重建和维修了10次，最后一座建于1868年，毁于1884年。如今的黄鹤楼是1985年6月落成的，也不是在原址上重建的，早已不是当初的黄鹤楼了。但是呢还是值得一去的，最好身边有懂历史、诗词的朋友一起，或者请导游讲解也可以，像我这种学生党，就只能跟在导游后面，听她们讲解，真的能学到不少东西呢～</w:t>
        <w:br/>
        <w:t>越听越觉得自己没文化，大俗人一个(●—●)</w:t>
        <w:br/>
        <w:t>静下心来慢慢品味壁上的诗词，真的有种穿越古今的奇妙感觉，最爱黄鹤楼的最后一句：日暮乡关何处是？</w:t>
        <w:br/>
        <w:t>烟波江上使人愁。</w:t>
        <w:br/>
        <w:br/>
        <w:t>黄鹤楼</w:t>
        <w:br/>
        <w:br/>
        <w:t>黄鹤楼</w:t>
        <w:br/>
        <w:br/>
        <w:t>黄鹤楼</w:t>
        <w:br/>
        <w:br/>
        <w:t>黄鹤楼</w:t>
        <w:br/>
        <w:br/>
        <w:t>黄鹤楼</w:t>
        <w:br/>
        <w:t>内部</w:t>
        <w:br/>
        <w:br/>
        <w:t>黄鹤楼</w:t>
        <w:br/>
        <w:t>本来要拍这个僧人的背影的，在我按下快门的瞬间，他转过来了!抓拍到了他的微笑✺◟(∗❛ัᴗ❛ั∗)◞✺</w:t>
        <w:br/>
        <w:br/>
        <w:t>黄鹤楼</w:t>
        <w:br/>
        <w:t>周边房屋都很矮，可能是政府保护吧，不然登上黄鹤楼就望不了远景了</w:t>
        <w:br/>
        <w:br/>
        <w:t>黄鹤楼</w:t>
        <w:br/>
        <w:t>可以看见长江大桥</w:t>
        <w:br/>
        <w:br/>
        <w:t>黄鹤楼</w:t>
        <w:br/>
        <w:t>有一层楼全是有关黄鹤楼的著名诗句，这首诗我最爱</w:t>
        <w:br/>
        <w:br/>
        <w:t>黄鹤楼</w:t>
        <w:br/>
        <w:br/>
        <w:t>黄鹤楼</w:t>
        <w:br/>
        <w:br/>
        <w:t>黄鹤楼</w:t>
        <w:br/>
        <w:t>从黄鹤楼下来周围也有很多景色～</w:t>
        <w:br/>
        <w:br/>
        <w:t>黄鹤楼</w:t>
        <w:br/>
        <w:t>走错路了，偶然间看到的小瀑布，很惊喜啊，虽然我家乡就有很多，但是对于瀑布我真的看不腻啊，大自然这副清新的模样我真的很喜欢～</w:t>
        <w:br/>
        <w:br/>
        <w:t>黄鹤楼</w:t>
        <w:br/>
        <w:t>武汉的这种博物馆类似物，都是【周一闭馆!周一闭馆!周一闭馆!下午16:00就不准进了】此处手动加粗!!!</w:t>
        <w:br/>
        <w:t>不要像我一样，只能在门前照两张，代表我去过（手动微笑）</w:t>
        <w:br/>
        <w:br/>
        <w:t>辛亥革命博物馆</w:t>
        <w:br/>
        <w:br/>
        <w:t>辛亥革命博物馆</w:t>
        <w:br/>
        <w:t>好吧，修整修整，去汉街!～去汉街的路上大堵车</w:t>
        <w:br/>
        <w:br/>
        <w:t>辛亥革命博物馆</w:t>
        <w:br/>
        <w:t>很繁华啊</w:t>
        <w:br/>
        <w:br/>
        <w:t>楚河汉街</w:t>
        <w:br/>
        <w:br/>
        <w:t>楚河汉街</w:t>
        <w:br/>
        <w:t>【汉街】是万达花了500亿建设的</w:t>
        <w:br/>
        <w:t>品牌真的很多：gap hm zara GA……基本上大众所知道的品牌都有，品牌很全。而且这种洋式小楼房的商铺走起来很有异域风情，夜景真的很好看，值得一去!</w:t>
        <w:br/>
        <w:br/>
        <w:t>楚河汉街</w:t>
        <w:br/>
        <w:br/>
        <w:t>楚河汉街</w:t>
        <w:br/>
        <w:br/>
        <w:t>楚河汉街</w:t>
        <w:br/>
        <w:br/>
        <w:t>楚河汉街</w:t>
        <w:br/>
        <w:t>杜莎夫人蜡像馆是在汉街里面，淡季学生半价65，是全球第15个杜莎夫人蜡像馆，我才不会告诉你们我是为了和吴亦凡蜡像合照才进去的(￣▽￣)【迷妹脸】</w:t>
        <w:br/>
        <w:t>187的身高真的不是盖的呀喂(●—●)</w:t>
        <w:br/>
        <w:t>迷妹们身高没个170+根本亲不到他脸，所以他嘴唇还是红的（微笑脸）</w:t>
        <w:br/>
        <w:t>【what?你们听不懂?此梗是因为鹿晗的蜡像被粉丝亲到发白】</w:t>
        <w:br/>
        <w:t>当然了，馆里还有其他明星的蜡像，你可以发挥你的想象力拍出趣味照片。</w:t>
        <w:br/>
        <w:t>蜡像的制作过程是极其不易的，光是测量数据就要测2个小时，更别谈倒模、上色了……</w:t>
        <w:br/>
        <w:t>明星的服装基本也是他们本人捐赠的</w:t>
        <w:br/>
        <w:br/>
        <w:t>杜莎夫人蜡像馆</w:t>
        <w:br/>
        <w:br/>
        <w:t>杜莎夫人蜡像馆</w:t>
        <w:br/>
        <w:br/>
        <w:t>杜莎夫人蜡像馆</w:t>
        <w:br/>
        <w:br/>
        <w:t>杜莎夫人蜡像馆</w:t>
        <w:br/>
        <w:br/>
        <w:t>杜莎夫人蜡像馆</w:t>
        <w:br/>
        <w:br/>
        <w:t>杜莎夫人蜡像馆</w:t>
        <w:br/>
        <w:br/>
        <w:t>杜莎夫人蜡像馆</w:t>
        <w:br/>
        <w:t>太。。高。。。了。。。。</w:t>
        <w:br/>
        <w:br/>
        <w:t>杜莎夫人蜡像馆</w:t>
        <w:br/>
        <w:br/>
        <w:t>杜莎夫人蜡像馆</w:t>
        <w:br/>
        <w:br/>
        <w:t>杜莎夫人蜡像馆</w:t>
        <w:br/>
        <w:t>16号晚上回到青旅，大家都不问名字直接开始聊天，分享拍的美照。大概只有青旅这种地方大家不问名字就已经聊得热火朝天的吧。</w:t>
        <w:br/>
        <w:t>湖北的 广州的 重庆的 河南的 贵州的 安徽的……好不热闹～</w:t>
        <w:br/>
        <w:t>老板晚上会放电影，会给大家讲攻略，人好(￣▽￣)</w:t>
        <w:br/>
        <w:t>大家聊到深夜才肯散去</w:t>
        <w:br/>
        <w:t>睡前决定第二天和同寝室的两位美女一起出游～</w:t>
        <w:br/>
        <w:t>窝在客厅，聊天，看电影</w:t>
        <w:br/>
        <w:t>读艺校的00后小美女</w:t>
        <w:br/>
        <w:t>jiang～第一站博物馆</w:t>
        <w:br/>
        <w:br/>
        <w:t>湖北省博物馆</w:t>
        <w:br/>
        <w:t>左边的是稍大我点的小姐姐，是位温柔的英语实习老师哦</w:t>
        <w:br/>
        <w:br/>
        <w:t>湖北省博物馆</w:t>
        <w:br/>
        <w:t>场馆内部</w:t>
        <w:br/>
        <w:br/>
        <w:t>湖北省博物馆</w:t>
        <w:br/>
        <w:t>看起来很珍贵的样子</w:t>
        <w:br/>
        <w:br/>
        <w:t>湖北省博物馆</w:t>
        <w:br/>
        <w:t>请不起导游可以扫描二维码听官方讲解 免费的</w:t>
        <w:br/>
        <w:br/>
        <w:t>湖北省博物馆</w:t>
        <w:br/>
        <w:br/>
        <w:t>湖北省博物馆</w:t>
        <w:br/>
        <w:t>这些是欧洲玻璃，基本上是1900s左右的，时间比较近，附合现代人审美</w:t>
        <w:br/>
        <w:br/>
        <w:t>湖北省博物馆</w:t>
        <w:br/>
        <w:br/>
        <w:t>湖北省博物馆</w:t>
        <w:br/>
        <w:br/>
        <w:t>湖北省博物馆</w:t>
        <w:br/>
        <w:br/>
        <w:t>湖北省博物馆</w:t>
        <w:br/>
        <w:t>这是金钗，就是贵族妇女头上戴的那个</w:t>
        <w:br/>
        <w:br/>
        <w:t>湖北省博物馆</w:t>
        <w:br/>
        <w:t>这是皇冠顶，是皇上头顶上最尖的那个（大白话）</w:t>
        <w:br/>
        <w:br/>
        <w:t>湖北省博物馆</w:t>
        <w:br/>
        <w:t>木制鹿，古代人手工艺制作，手太巧了</w:t>
        <w:br/>
        <w:br/>
        <w:t>湖北省博物馆</w:t>
        <w:br/>
        <w:t>【科普曾乙候暮】墓中随葬以九鼎八簋（guǐ，音轨）和编钟、编磐为主的礼乐器，遵守了周代诸侯的身份，九鼎八簋应为天子使用，诸侯应使用七鼎六簋，反映出先秦社会严格的礼乐制度在后期已经出现裂缝，以及人们对天地、神明和祖先的敬畏。十二律俱全的64件青铜双音编钟（不包括楚王所送镈钟）、玲珑剔透的尊盘和完整地书写二十八宿（xiù，音秀）名称的衣箱等，体现了先秦时期中国在艺术、技术、天文等方面的极高成就。其中出土的曾侯乙编钟是迄今发现的最完整最大的一套青铜编钟。</w:t>
        <w:br/>
        <w:t>陪葬他的有22位女性，最小的14岁。</w:t>
        <w:br/>
        <w:t>看到他的大棺材莫名想到了盗墓笔记，寒毛立起。</w:t>
        <w:br/>
        <w:t>曾乙候墓</w:t>
        <w:br/>
        <w:br/>
        <w:t>湖北省博物馆</w:t>
        <w:br/>
        <w:t>从他墓里出来的编钟</w:t>
        <w:br/>
        <w:br/>
        <w:t>湖北省博物馆</w:t>
        <w:br/>
        <w:t>看到这些文物真的有种穿越时空的错觉</w:t>
        <w:br/>
        <w:br/>
        <w:t>湖北省博物馆</w:t>
        <w:br/>
        <w:t>小时候学过一点国画和素描，对这方面也蛮有兴趣，看它就在博物馆旁边就进去看看了，我觉得比博物馆要好玩诶</w:t>
        <w:br/>
        <w:t>美术馆一楼展出的是类似于色彩拼接的这种画，我们亲切的称之为“桌布”（微笑）</w:t>
        <w:br/>
        <w:t>其中有一幅价值3600w，我不是很理解，原谅我不懂艺术(●—●)</w:t>
        <w:br/>
        <w:t>桌布们(￣▽￣)</w:t>
        <w:br/>
        <w:br/>
        <w:br/>
        <w:t>湖北美术馆</w:t>
        <w:br/>
        <w:br/>
        <w:br/>
        <w:t>哇，大型桌布～小姐姐的背影很好看</w:t>
        <w:br/>
        <w:br/>
        <w:br/>
        <w:t>湖北美术馆</w:t>
        <w:br/>
        <w:br/>
        <w:br/>
        <w:br/>
        <w:br/>
        <w:t>湖北美术馆</w:t>
        <w:br/>
        <w:br/>
        <w:br/>
        <w:t>这是负一楼的布衣展，个人觉得很好看</w:t>
        <w:br/>
        <w:br/>
        <w:br/>
        <w:t>湖北美术馆</w:t>
        <w:br/>
        <w:br/>
        <w:br/>
        <w:br/>
        <w:br/>
        <w:t>湖北美术馆</w:t>
        <w:br/>
        <w:br/>
        <w:br/>
        <w:t>就不一一放图啦</w:t>
        <w:br/>
        <w:br/>
        <w:br/>
        <w:t>湖北美术馆</w:t>
        <w:br/>
        <w:br/>
        <w:br/>
        <w:br/>
        <w:br/>
        <w:t>湖北美术馆</w:t>
        <w:br/>
        <w:br/>
        <w:br/>
        <w:t>艺术烟头</w:t>
        <w:br/>
        <w:br/>
        <w:br/>
        <w:t>湖北美术馆</w:t>
        <w:br/>
        <w:br/>
        <w:br/>
        <w:t>每个人表情都栩栩如生，是一个有故事的作品，作品名叫【开幕】。越往左边人越乱，冲突就越多……</w:t>
        <w:br/>
        <w:br/>
        <w:br/>
        <w:t>湖北美术馆</w:t>
        <w:br/>
        <w:br/>
        <w:br/>
        <w:br/>
        <w:br/>
        <w:t>湖北美术馆</w:t>
        <w:br/>
        <w:br/>
        <w:br/>
        <w:br/>
        <w:br/>
        <w:t>湖北美术馆</w:t>
        <w:br/>
        <w:br/>
        <w:br/>
        <w:t>内部</w:t>
        <w:br/>
        <w:br/>
        <w:br/>
        <w:t>湖北美术馆</w:t>
        <w:br/>
        <w:br/>
        <w:br/>
        <w:t>只有那个沙发是真的存在，其他的都是画上去的，是不是很有立体感</w:t>
        <w:br/>
        <w:br/>
        <w:br/>
        <w:t>湖北美术馆</w:t>
        <w:br/>
        <w:br/>
        <w:br/>
        <w:t>这是个模型</w:t>
        <w:br/>
        <w:br/>
        <w:br/>
        <w:t>湖北美术馆</w:t>
        <w:br/>
        <w:br/>
        <w:br/>
        <w:t>金白菜</w:t>
        <w:br/>
        <w:br/>
        <w:br/>
        <w:t>湖北美术馆</w:t>
        <w:br/>
        <w:br/>
        <w:br/>
        <w:t>一张矿工重见天日的表情图，表情很有故事，色彩运用很丰富，喜欢</w:t>
        <w:br/>
        <w:br/>
        <w:br/>
        <w:t>湖北美术馆</w:t>
        <w:br/>
        <w:br/>
        <w:br/>
        <w:br/>
        <w:br/>
        <w:t>湖北美术馆</w:t>
        <w:br/>
        <w:br/>
        <w:br/>
        <w:t>东湖旁的一家武昌鱼，刚捞的，新鲜，老板做得是真好吃</w:t>
        <w:br/>
        <w:br/>
        <w:br/>
        <w:t>武汉东湖</w:t>
        <w:br/>
        <w:br/>
        <w:br/>
        <w:t>老板娘的女儿，很大方活泼可爱的小姑凉</w:t>
        <w:br/>
        <w:br/>
        <w:br/>
        <w:t>武汉东湖</w:t>
        <w:br/>
        <w:br/>
        <w:br/>
        <w:t>比心，好喜欢小姐姐开心大笑的样子</w:t>
        <w:br/>
        <w:br/>
        <w:br/>
        <w:t>武汉东湖</w:t>
        <w:br/>
        <w:br/>
        <w:br/>
        <w:t>冬天的东湖真的没什么好看的，树也枯了，湖水也是灰蒙蒙的，我们随便转转就出来了，好歹也是到过东湖的</w:t>
        <w:br/>
        <w:t>大比心～洒脱的坐在东湖桥上拍的(￣▽￣)</w:t>
        <w:br/>
        <w:br/>
        <w:br/>
        <w:t>武汉东湖</w:t>
        <w:br/>
        <w:br/>
        <w:br/>
        <w:t>从东湖出来转了两班车来到武大，以为会有夜景，然并卵</w:t>
        <w:br/>
        <w:t>学生们都回家了，校园很安静，晚上真的是什么都看不到，只有行人和路灯</w:t>
        <w:br/>
        <w:t>靠着高德地图走出的武大</w:t>
        <w:br/>
        <w:t>武大很大，校内有自己的公交车，20min一班</w:t>
        <w:br/>
        <w:br/>
        <w:t>武汉大学</w:t>
        <w:br/>
        <w:t>玩滑板的少年</w:t>
        <w:br/>
        <w:br/>
        <w:t>武汉大学</w:t>
        <w:br/>
        <w:t>到武汉必游之地，夜景真的很美</w:t>
        <w:br/>
        <w:t>【科普】武汉长江大桥：是万里长江上的第一座大桥，也是新中国成立后在长江上修建的第一座复线铁路、公路两用桥，被称为“万里长江第一桥”。大桥建成伊始即成为武汉市的标志性建筑。</w:t>
        <w:br/>
        <w:br/>
        <w:t>武汉长江大桥</w:t>
        <w:br/>
        <w:br/>
        <w:t>武汉长江大桥</w:t>
        <w:br/>
        <w:br/>
        <w:t>武汉长江大桥</w:t>
        <w:br/>
        <w:br/>
        <w:t>武汉长江大桥</w:t>
        <w:br/>
        <w:br/>
        <w:t>武汉长江大桥</w:t>
        <w:br/>
        <w:br/>
        <w:t>武汉长江大桥</w:t>
        <w:br/>
        <w:br/>
        <w:t>武汉长江大桥</w:t>
        <w:br/>
        <w:br/>
        <w:t>武汉长江大桥</w:t>
        <w:br/>
        <w:t>武汉是一座市井气息很浓烈的城市，到处都充满着生活气息</w:t>
        <w:br/>
        <w:t>1块钱的什么饼，我也不知道，脆脆的挺好吃</w:t>
        <w:br/>
        <w:t>临时地铁票</w:t>
        <w:br/>
        <w:t>昙华林，这一条街全是小清新的店铺，比如说咖啡店 纪念品店 明信片店，每个店都有自己特有的风格，主打的物品。这条街上的文清比较多。有个店装修全是粉红色，嘤嘤嘤，我的少女心。</w:t>
        <w:br/>
        <w:t>不过，这条街的背后都是居民，早上你可能会看到老大爷端着一碗面在街上悠哉悠哉地吃，当地人称为：过早。</w:t>
        <w:br/>
        <w:t>小清新的昙华林也掩盖不了这座城市的市井气息。</w:t>
        <w:br/>
        <w:br/>
        <w:t>昙华林</w:t>
        <w:br/>
        <w:t>多啦A梦的铜锣烧</w:t>
        <w:br/>
        <w:br/>
        <w:t>昙华林</w:t>
        <w:br/>
        <w:br/>
        <w:t>昙华林</w:t>
        <w:br/>
        <w:t>这家店真的好小清新，有人专门来这里取景拍照</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t>这家店是文物啊文物</w:t>
        <w:br/>
        <w:br/>
        <w:t>昙华林</w:t>
        <w:br/>
        <w:t>真的是老洋建筑</w:t>
        <w:br/>
        <w:br/>
        <w:t>昙华林</w:t>
        <w:br/>
        <w:br/>
        <w:t>昙华林</w:t>
        <w:br/>
        <w:t>走错路看见有enactus的宣传画，无处不在的创行人～厉害了，没猜错的话，应该是美院的enactus画的</w:t>
        <w:br/>
        <w:br/>
        <w:t>翟雅阁</w:t>
        <w:br/>
        <w:t>这系列我给它取的名字是：有梦想谁都了不起</w:t>
        <w:br/>
        <w:br/>
        <w:t>翟雅阁</w:t>
        <w:br/>
        <w:t>跟着导航走，哪有不迷路。</w:t>
        <w:br/>
        <w:t>不过迷路的路上也蛮好玩的，因为你不知道下一道风景是什么，如果不是走错路，我不会看见这座客厅博物馆，里面的装修风格就是我最爱的极简风。</w:t>
        <w:br/>
        <w:t>灰色的座椅 +基础色配色+白墙  简约而不简单</w:t>
        <w:br/>
        <w:t>观赏里面家居摆设真的是一种享受～</w:t>
        <w:br/>
        <w:t>极简又实用，多好～</w:t>
        <w:br/>
        <w:br/>
        <w:t>翟雅阁</w:t>
        <w:br/>
        <w:br/>
        <w:t>翟雅阁</w:t>
        <w:br/>
        <w:br/>
        <w:t>翟雅阁</w:t>
        <w:br/>
        <w:br/>
        <w:t>翟雅阁</w:t>
        <w:br/>
        <w:br/>
        <w:t>翟雅阁</w:t>
        <w:br/>
        <w:br/>
        <w:t>翟雅阁</w:t>
        <w:br/>
        <w:t>这样的摆设真的能治好强迫症</w:t>
        <w:br/>
        <w:br/>
        <w:t>翟雅阁</w:t>
        <w:br/>
        <w:t>黑椒牛肉饭</w:t>
        <w:br/>
        <w:br/>
        <w:t>江汉路步行街</w:t>
        <w:br/>
        <w:t>汉江路是以前的租界，所以这周围外国建筑很多，现在改成了步行街，一楼都是商铺。走出步行街，就相对安静了好多，因为交通管制，车少了好多，走在路上也很惬意，看到几个外国人，可能你还会恍惚一下哦～</w:t>
        <w:br/>
        <w:br/>
        <w:t>江汉路步行街</w:t>
        <w:br/>
        <w:br/>
        <w:t>江汉路步行街</w:t>
        <w:br/>
        <w:br/>
        <w:t>江汉路步行街</w:t>
        <w:br/>
        <w:br/>
        <w:t>江汉路步行街</w:t>
        <w:br/>
        <w:br/>
        <w:t>江汉路步行街</w:t>
        <w:br/>
        <w:br/>
        <w:t>江汉路步行街</w:t>
        <w:br/>
        <w:br/>
        <w:t>江汉路步行街</w:t>
        <w:br/>
        <w:br/>
        <w:br/>
        <w:t>武汉美术馆</w:t>
        <w:br/>
        <w:br/>
        <w:br/>
        <w:br/>
        <w:br/>
        <w:t>武汉美术馆</w:t>
        <w:br/>
        <w:br/>
        <w:br/>
        <w:t>我发现武汉的美术馆较多，这里学美术的学生也多，高校也多。见到美术馆又毫不犹豫的进去啦～能够通过画和文字去揣测作者的意图真的是很有意思的事情。</w:t>
        <w:br/>
        <w:br/>
        <w:br/>
        <w:t>武汉美术馆</w:t>
        <w:br/>
        <w:br/>
        <w:br/>
        <w:t>就喜欢这种空旷。人少，安静，可以静静赏画</w:t>
        <w:br/>
        <w:br/>
        <w:br/>
        <w:t>武汉美术馆</w:t>
        <w:br/>
        <w:br/>
        <w:br/>
        <w:t>sex的相关艺术</w:t>
        <w:br/>
        <w:br/>
        <w:br/>
        <w:t>武汉美术馆</w:t>
        <w:br/>
        <w:br/>
        <w:br/>
        <w:t>抽象派</w:t>
        <w:br/>
        <w:br/>
        <w:br/>
        <w:t>武汉美术馆</w:t>
        <w:br/>
        <w:br/>
        <w:br/>
        <w:t>橙 黑 白 三种色彩 居然能营造出这种立体感</w:t>
        <w:br/>
        <w:br/>
        <w:br/>
        <w:t>武汉美术馆</w:t>
        <w:br/>
        <w:br/>
        <w:br/>
        <w:br/>
        <w:br/>
        <w:t>武汉美术馆</w:t>
        <w:br/>
        <w:br/>
        <w:br/>
        <w:br/>
        <w:br/>
        <w:t>武汉美术馆</w:t>
        <w:br/>
        <w:br/>
        <w:br/>
        <w:br/>
        <w:br/>
        <w:t>武汉美术馆</w:t>
        <w:br/>
        <w:br/>
        <w:br/>
        <w:t>天空灰蒙蒙的，看不到很远，时候不对，游人也很少，冬季不建议去。</w:t>
        <w:br/>
        <w:br/>
        <w:t>汉口江滩</w:t>
        <w:br/>
        <w:br/>
        <w:t>汉口江滩</w:t>
        <w:br/>
        <w:t>第一次看到和地下通道联通的火车站，搞得我不知道怎么进站坐车</w:t>
        <w:br/>
        <w:t>关于武汉火车站：武汉很大，有三个火车站，分为武昌站、汉口站、武汉站。武汉站主要是高铁。</w:t>
        <w:br/>
        <w:t>【关于武汉】武昌是文化中心 汉口是经济中心 汉阳是工业中心（对，就是高中历史课本里学的张之洞为“自强”、“求富”而兴办的汉阳铁厂么）</w:t>
        <w:br/>
        <w:t>【游玩】主要集中在武昌、汉口</w:t>
        <w:br/>
        <w:t>我有一个习惯到一个城市一定会去买它的手绘地图，一般手绘地图上会有小吃、游玩路线的推荐，最后玩完这个城市，手绘地图还可以收藏起来，几十年后再翻出来看看肯定又会有不一样的感觉。</w:t>
        <w:br/>
        <w:t>【吃】武昌鱼、热干面、周黑鸭这三样算是必吃。</w:t>
        <w:br/>
        <w:t>武汉人口味偏辣，他们很会做吃的，反正我乱走到一家店去吃我都觉得蛮好吃的，在大街上你也不愁找不到吃的，可以的话，我一天可以吃五顿，奈何胃没有那个容量，哈哈哈。如果我长期生活在武汉我真的不敢想象我的体重，捂脸。</w:t>
        <w:br/>
        <w:t>个人没有拍食物的习惯，通常是吃完才想起来拍，所以这次拍的食物照也只有几张而已。</w:t>
        <w:br/>
        <w:t>【关于旅行APP】</w:t>
        <w:br/>
        <w:t>必备：去哪儿、高德、12306、穷游锦囊（提前了解旅行地点、看攻略）</w:t>
        <w:br/>
        <w:t>其他：面包旅行（查攻略、看游记）</w:t>
        <w:br/>
        <w:t>蝉游记（写游记）</w:t>
        <w:br/>
        <w:t>美团（吃的、酒店、查攻略）</w:t>
        <w:br/>
        <w:t>途牛（我当做去哪儿的备用APP）</w:t>
        <w:br/>
        <w:t>后记：武汉太大，三天时间真的不够我玩，这是我走过的第10个城市，距离我的【走遍中国】差很远，我会慢慢努力～</w:t>
        <w:br/>
        <w:t>我发现其实这种回家方式也挺好的，既玩爽了，家也回了。趁着还有学生证多出去玩玩也是极好的。</w:t>
        <w:br/>
        <w:t>我相信去过的地方，开阔过的眼界是一个女孩自信的基础，也是结交新朋友时的谈资。但是在行万里路上，我还差得很远，我正为成为一个有趣的人而努力着～</w:t>
        <w:br/>
        <w:t>最后的最后，感谢观看，祝大家鸡年快乐！</w:t>
      </w:r>
    </w:p>
    <w:p>
      <w:r>
        <w:t>评论：</w:t>
        <w:br/>
      </w:r>
    </w:p>
    <w:p>
      <w:pPr>
        <w:pStyle w:val="Heading2"/>
      </w:pPr>
      <w:r>
        <w:t>44.武汉城市学院附近有什么适合学生活动春游的地方？</w:t>
      </w:r>
    </w:p>
    <w:p>
      <w:r>
        <w:t>https://you.ctrip.com/travels/wuhan145/3371463.html</w:t>
      </w:r>
    </w:p>
    <w:p>
      <w:r>
        <w:t>来源：携程</w:t>
      </w:r>
    </w:p>
    <w:p>
      <w:r>
        <w:t>发表时间：2017-3-2</w:t>
      </w:r>
    </w:p>
    <w:p>
      <w:r>
        <w:t>天数：1 天</w:t>
      </w:r>
    </w:p>
    <w:p>
      <w:r>
        <w:t>游玩时间：2 月</w:t>
      </w:r>
    </w:p>
    <w:p>
      <w:r>
        <w:t>人均花费：1288 元</w:t>
      </w:r>
    </w:p>
    <w:p>
      <w:r>
        <w:t>和谁：和朋友</w:t>
      </w:r>
    </w:p>
    <w:p>
      <w:r>
        <w:t>玩法：周末游</w:t>
      </w:r>
    </w:p>
    <w:p>
      <w:r>
        <w:t>旅游路线：威廉古堡别墅</w:t>
      </w:r>
    </w:p>
    <w:p>
      <w:r>
        <w:t>正文：</w:t>
        <w:br/>
        <w:t>开学喽！既兴奋又苦恼，兴奋的是又可以参加了一年一度的班级聚会活动了，苦恼的是作为班干部的我又得绞尽脑汁策划聚会内容，</w:t>
        <w:br/>
        <w:t>班级活动最好玩的莫过于找一个好玩的地方，然后各种游戏各种嗨，留下一份最美好最珍贵的记忆，于是我们通过多种搜索渠道，找到了叫“威廉古堡别墅聚会吧”的地方，看简介好像挺好玩的样子，更重要的是不用我们自己策划聚会内容，我们就抱着好奇的心理定下了。我们是一群爱玩，比较疯狂的青年，在班级聚会中如果可以玩得尽兴，又能让活动成功举办可是美事一桩呢。哈哈、、、没想到我们去了之后眼前一亮呀，没想到聚会还有集所有娱乐设备于一体的地方，什么游戏机、KTV、住宿、麻将机、厨房、烧烤台、等等应有尽有呀。都不用担心同学们抱着手机玩儿了</w:t>
        <w:br/>
        <w:t>一晚上活动算是圆满结束了，作为组织者的我特有成就感、还不用废啥脑细胞。因此如果你是聚会组织者我们集体推介去“</w:t>
        <w:br/>
        <w:t>威廉古堡别墅</w:t>
        <w:br/>
        <w:t>”，他们家服务好、里面设备其全呢。</w:t>
      </w:r>
    </w:p>
    <w:p>
      <w:r>
        <w:t>评论：</w:t>
        <w:br/>
        <w:t>1.其实你也可以去现场体会的，那里比农家乐什么的好玩多了。哈哈</w:t>
        <w:br/>
        <w:t>2.光看些文字描述可不能满足我</w:t>
        <w:br/>
        <w:t>3.相信楼主再po上几张美图，一定会更棒</w:t>
        <w:br/>
        <w:t>4.欢迎你在攻略社区安家并发表处女作游记，游游君前来撒花问候喽！送上优质游记指南：http://you.ctrip.com/travels/youyouctripstar10000/1756062.html 很期待再次看到你分享精彩的旅程~~</w:t>
      </w:r>
    </w:p>
    <w:p>
      <w:pPr>
        <w:pStyle w:val="Heading2"/>
      </w:pPr>
      <w:r>
        <w:t>45.武汉东湖樱花园啥时候都好看</w:t>
      </w:r>
    </w:p>
    <w:p>
      <w:r>
        <w:t>https://you.ctrip.com/travels/wuhan145/3371468.html</w:t>
      </w:r>
    </w:p>
    <w:p>
      <w:r>
        <w:t>来源：携程</w:t>
      </w:r>
    </w:p>
    <w:p>
      <w:r>
        <w:t>发表时间：2017-3-2</w:t>
      </w:r>
    </w:p>
    <w:p>
      <w:r>
        <w:t>天数：1 天</w:t>
      </w:r>
    </w:p>
    <w:p>
      <w:r>
        <w:t>游玩时间：3 月</w:t>
      </w:r>
    </w:p>
    <w:p>
      <w:r>
        <w:t>人均花费：</w:t>
      </w:r>
    </w:p>
    <w:p>
      <w:r>
        <w:t>和谁：夫妻</w:t>
      </w:r>
    </w:p>
    <w:p>
      <w:r>
        <w:t>玩法：自由行，摄影，人文，小资，省钱，穷游，徒步</w:t>
      </w:r>
    </w:p>
    <w:p>
      <w:r>
        <w:t>旅游路线：武汉，东湖</w:t>
      </w:r>
    </w:p>
    <w:p>
      <w:r>
        <w:t>正文：</w:t>
        <w:br/>
        <w:t>今天（2017年3月2日）上午，我们听说磨山樱花园的樱花已经开了，看今天特别晴朗，便坐413公交到终点站磨山，去看今年的樱花。</w:t>
        <w:br/>
        <w:t>武汉</w:t>
        <w:br/>
        <w:t>如今是一座花城，梅花还没完全凋谢，人们又忙着看樱花（还有油菜花、郁金香等等，等等）。我们自然也是最热心的赏花客。不料，来到</w:t>
        <w:br/>
        <w:t>东湖</w:t>
        <w:br/>
        <w:t>磨山的樱花园，被告知明天开园。我们看内部似乎正在紧张地做各种准备。估计明天以后，每天的游客会爆满。这是因为磨山景区除了樱花园梅园作为专门收费的园林，磨山景区已经免费开放了。东湖世界级绿道的建成，与磨山连成一片，故而游客猛增。尤其是到了双休或节假日，说人山人海还不足以形容这里的人多。今天没看成樱花也不遗憾，走进磨山景区沿着绿道漫步也是极大的乐趣。</w:t>
        <w:br/>
        <w:t>回到家里，到电脑上，找到我去年三月发的樱花园游记，发现去年樱花节是3月8日开幕的。因为天气不好，游人不是很多。从时间上看，今年樱花节比去年提前了几天，而且近来天气晴好。估计，因为绿道的开放，必然会带动大批游客涌入磨山樱花园。我们肯定会再来看樱花，但不会选择开幕或双休。今天先把去年三月雨游磨山樱花园的游记发出，然后等过几天再发出新的赏樱游记作比较吧。</w:t>
        <w:br/>
        <w:t>-------------------------------------------------------------------------------------------------------------------------</w:t>
        <w:br/>
        <w:t>天雨天晴都要去东湖（磨山）樱花园</w:t>
        <w:br/>
        <w:t>图文：墨君 新绿</w:t>
        <w:br/>
        <w:t>到了三月，武汉刮起阵阵赏花风，看油菜花、看桃花、看樱花，看得不亦乐乎。其中看樱花大概是最热烈最诱人最值得一晒的</w:t>
        <w:br/>
        <w:t>武汉游</w:t>
        <w:br/>
        <w:t>了！</w:t>
        <w:br/>
        <w:t>不过有点出乎意外的是，东湖磨山樱花园的樱花节（2016年）3月8日开幕，偏偏这天不但下雨温度还有点低，我们进到园里，发现游人并不多。不过这反倒让我们没有了“人潮”的干扰，当然就可以尽兴于雨中欣赏满园的樱花了。</w:t>
        <w:br/>
        <w:t>东湖磨山樱花园位于磨山南麓，是世界三大樱花园之一（另两处是日本弘前市和美国华盛顿），园中各种樱花树总共10078棵，占地面积310亩。今年因为入春气温较高，园内樱花提前开放。</w:t>
        <w:br/>
        <w:t>3月8日是周一，加上风雨气温低，所以游人寥寥。估计周末绝对是人满为患。所以，我们非常庆幸赶在下雨的周一来园观花。</w:t>
        <w:br/>
        <w:t>原以为樱花会因为大风雨的袭击而大范围凋零，哪知除了早樱落下一地的花瓣，正在灿放的樱花竟然没受到什么影响。湖水泛起满池涟漪，远远近近的红红黄黄白白的色彩在湿漉漉的空气里融合在一起，这种感觉是晴朗日子里没有的。</w:t>
        <w:br/>
        <w:t>雨水不停打在我们的雨伞上，雨中有雨中欣赏樱花的乐处。空气很清新，整个樱花园里似乎变得格外澄澈，我们或俯首或仰面去看蓬勃盛开的樱花，我特别喜欢晶亮的水珠流动在菲白或绯红的花瓣上，再由花瓣的下端往下滴落。</w:t>
        <w:br/>
        <w:t>观樱道上，湿漉漉的。游人连同他们彩色的伞，一道倒映在湿润的路面上。有时雨已经停了，但我的伞上还滴滴答答地响着，那是樱花树林落着的樱花雨呢。</w:t>
        <w:br/>
        <w:t>樱花园为了游人赏花而修建了许多穿行于樱花树林的木质栈道，我们小心地走在上面，木板因为过度潮湿有点打滑。木板上散落着早樱的花瓣，全都是绯红的。我不忍心踩着它们，因而走得更是缓慢。樱花园的花景特意设计成立体的，樱花树下满是开着蓝花的二月兰或者青得发绿的油菜，这大片的油菜现在只开出少量的油菜花，嫩黄色的油菜花天然是樱花的最佳搭配，我想等到油菜花盛开的时候，樱花树下那是黄灿灿的一大片，树上与树下的色彩和谐互衬，那情景肯定美极了。</w:t>
        <w:br/>
        <w:t>日本特有的红灯笼，日本的园林格局，都让磨山樱花园具有不同其他樱花园的特色。</w:t>
        <w:br/>
        <w:t>雨水停住的时间很短暂，大多时间都在酣畅地下着。这让樱花园里的树林和路面都有了沉重感，然而樱花却依然轻盈，如果细细看去，樱花一朵朵张开在雨水中，那样儿似乎是一张张笑脸呢。</w:t>
        <w:br/>
        <w:t>唯一遗憾的是，由于雨水，我必须撑着伞拍照，这让我时常为无法选取最佳镜头而大伤脑筋。</w:t>
        <w:br/>
        <w:t>-------------------------------------------------------------------------------------------------------------------</w:t>
        <w:br/>
        <w:t>雨中的磨山樱花园，最让我遗憾的是难以尽情把樱花之美收入镜头。于是，第二天，即3月9日，我们又一次来到樱花园。3月9日没有雨了，是一个好晴天。晴天的樱花园与雨中的樱花园自有不同的特点。如果说美，我觉得雨中看花，更多的是朦胧美。而晴好天气的樱花则清晰明朗，而且作为摄影来说，没有撑伞的阻碍，手和眼睛的功能自然能充分施展了。</w:t>
        <w:br/>
        <w:t>樱花园的五重塔，高31米，建筑面积600平方米，是完全仿照日本园林风格修建的。五重塔是樱花园内的最高建筑，也是标志性建筑。走在樱花园里，游人无论从哪个角度都不难看到巍峨高耸的五重塔。远观五重塔最美，塔矗立在密密的樱花丛中，池水里的倒影是游人喜欢拍摄的风景。</w:t>
        <w:br/>
        <w:t>大红灯笼与彩色的日本木偶，还有大红的弧形木桥这都是日本樱花园的特色景物，菲白的樱花与大红的木桥大红的灯笼，互相映衬，是十分醒目且富有东瀛风格的设计。</w:t>
        <w:br/>
        <w:t>天蓝了，风和暖了，春光明媚的樱花园，到处显出勃勃生气。有时看天空，菲白的樱花几乎占据了整个空间。樱花开放的时间短暂，但热烈非凡。前一阵除了早樱都还打着朵，没几天时间，忽然一夜间全都怒放了。所以人们才赶着来看樱花。这天的游人就明显增多了。根据以往的经验，到了双休我如果再来，可能就不能像现在这样悠然。那种游人如潮的情景是我们需要躲避的。所以我们选择双休外的时间来赏花是恰到好处。</w:t>
        <w:br/>
        <w:t>----------------------------------------------------------------------------------------------------------------------</w:t>
        <w:br/>
        <w:t>磨山樱花园的樱花品种很多，我能看到挂了牌子的有以下几种 ：</w:t>
        <w:br/>
        <w:t>染井吉野，白色，这种樱花属于中樱品种，是东湖磨山樱花园里数量最多开得最灿烂的一种。</w:t>
        <w:br/>
        <w:t>曾请教樱花园的工作人员，是否还有晚樱品种，他们说当然有。但他们说的我并不清楚，因为我无法要求他们带着我具体去探访。据说还有绿樱，他们说绿樱非常宝贵，樱花园里大概有几棵，至于具体位置，因为目前尚未开花，所以他们也难以对我们说得那么清楚。</w:t>
        <w:br/>
        <w:t>【附】东湖磨山樱花园，成人门票60元（符合优惠条件的另外买票）。因为我们有武汉颁发的老年证可以免费入园，所以才得以自由选择时间游览。</w:t>
        <w:br/>
        <w:t>交通：公交401/402/413到磨山站下，步行几分钟即到磨山樱花园。</w:t>
      </w:r>
    </w:p>
    <w:p>
      <w:r>
        <w:t>评论：</w:t>
        <w:br/>
        <w:t>1.楼主这次旅行累吗？我每次都感觉心有余而力不足啊。</w:t>
        <w:br/>
        <w:t>2.爱看游记更爱旅行，交个朋友吧亲。</w:t>
        <w:br/>
        <w:t>3.看游记更爱看图，真实的我喜欢。</w:t>
      </w:r>
    </w:p>
    <w:p>
      <w:pPr>
        <w:pStyle w:val="Heading2"/>
      </w:pPr>
      <w:r>
        <w:t>46.春节，武汉自驾贵州游</w:t>
      </w:r>
    </w:p>
    <w:p>
      <w:r>
        <w:t>https://you.ctrip.com/travels/guizhou100064/3371670.html</w:t>
      </w:r>
    </w:p>
    <w:p>
      <w:r>
        <w:t>来源：携程</w:t>
      </w:r>
    </w:p>
    <w:p>
      <w:r>
        <w:t>发表时间：2017-3-3</w:t>
      </w:r>
    </w:p>
    <w:p>
      <w:r>
        <w:t>天数：8 天</w:t>
      </w:r>
    </w:p>
    <w:p>
      <w:r>
        <w:t>游玩时间：1 月</w:t>
      </w:r>
    </w:p>
    <w:p>
      <w:r>
        <w:t>人均花费：2400 元</w:t>
      </w:r>
    </w:p>
    <w:p>
      <w:r>
        <w:t>和谁：夫妻</w:t>
      </w:r>
    </w:p>
    <w:p>
      <w:r>
        <w:t>玩法：</w:t>
      </w:r>
    </w:p>
    <w:p>
      <w:r>
        <w:t>旅游路线：</w:t>
      </w:r>
    </w:p>
    <w:p>
      <w:r>
        <w:t>正文：</w:t>
        <w:br/>
        <w:t>017年元月30日大年初三晚上，送孩子去</w:t>
        <w:br/>
        <w:t>天河机场</w:t>
        <w:br/>
        <w:t>。</w:t>
        <w:br/>
        <w:t>孩子进了安检门后，我对LP说：走吧，我们去玩去！</w:t>
        <w:br/>
        <w:t>哪儿？</w:t>
        <w:br/>
        <w:t>贵州</w:t>
        <w:br/>
        <w:t>！</w:t>
        <w:br/>
        <w:t>现在？</w:t>
        <w:br/>
        <w:t>是的。</w:t>
        <w:br/>
        <w:t>什么没带呢。</w:t>
        <w:br/>
        <w:t>衣服、毛巾之类的在车上。</w:t>
        <w:br/>
        <w:t>好的，出发！</w:t>
        <w:br/>
        <w:t>于是开始了我们春节一周多的</w:t>
        <w:br/>
        <w:t>贵州</w:t>
        <w:br/>
        <w:t>黔东南自驾游</w:t>
        <w:br/>
        <w:t>。</w:t>
        <w:br/>
        <w:t>第一天：目的地：常德。宿阮陵。</w:t>
        <w:br/>
        <w:t>晚上18：30从</w:t>
        <w:br/>
        <w:t>天河机场</w:t>
        <w:br/>
        <w:t>出发，走沪渝、荆州往南，计划4小时后到常德住下，第二天再走。晚上车行在高速路上，过年车很少，四周黑黢黢的，先看到了常德北，高速四周没看到灯火通明，想必是离城区远，继续往前吧。见到常德北的牌子，也是如此。继续往前吧！结果，一下子离常德越来越远了。虽已是深夜，精神还不错。我对LP说：你在后面眯一下吧，我再往前开哈，有合适的地方我下高速。一路又是160多公里，看到一个叫沅陵的地方，高速上可以看到一条路灯直通远方。下！</w:t>
        <w:br/>
        <w:t>于是在阮陵住下。</w:t>
        <w:br/>
        <w:t>第二天：目的地：</w:t>
        <w:br/>
        <w:t>荔波</w:t>
        <w:br/>
        <w:t>。宿</w:t>
        <w:br/>
        <w:t>小七孔</w:t>
        <w:br/>
        <w:t>景区附近。</w:t>
        <w:br/>
        <w:t>阮陵是个小县城，昨晚半夜到的就随便找了个小宾馆，130元一晚。早上7点起来，在对门的小店子里吃了碗米粉，就一路往南。有时路过服务区，下来休息一下。说实话，湖南境内的服务区那个脏啊，乱啊，没法形容。可能是春节高峰吧。进了</w:t>
        <w:br/>
        <w:t>贵州</w:t>
        <w:br/>
        <w:t>，服务区就开始干净好多了，特别是</w:t>
        <w:br/>
        <w:t>铜仁</w:t>
        <w:br/>
        <w:t>服务区，干净整洁，洗手间洗手时，龙头里流出的居然是热水！热水！好让人一个小激动，拉着一个佩戴标志的管理人员说：这个服务区是我见到的最好的服务区！谢谢！</w:t>
        <w:br/>
        <w:br/>
        <w:t>下午三点多，到达</w:t>
        <w:br/>
        <w:t>小七孔</w:t>
        <w:br/>
        <w:t>景区东门附近，住在“</w:t>
        <w:br/>
        <w:t>荔波七孔之家</w:t>
        <w:br/>
        <w:t>客栈”，这儿在大</w:t>
        <w:br/>
        <w:t>小七孔</w:t>
        <w:br/>
        <w:t>之间，两边的免费景区车从客栈门前过，离小七孔景区很近，1公里左右，不在小街上，很清静。房间不错，窗户和小阳台正对路边的一条小河，我想，要是夏天水大，一定更有趣。</w:t>
        <w:br/>
        <w:t>看着有时间，指示牌显示6公里处有个</w:t>
        <w:br/>
        <w:t>瑶山古寨</w:t>
        <w:br/>
        <w:t>，传说那儿还有瑶王，寨子里的女人只穿两片衣（估计是夏天），开车去看看！店子里的客人和路人说，没什么看头，想到不远，还是驱车前往。</w:t>
        <w:br/>
        <w:t>很快到了，门票80，我的天。正好有个四川的车下来几个人，讨价还价，服务人员那个拽，再看了看宣传画，算了，不去了。返回。</w:t>
        <w:br/>
        <w:t>结果，事实证明我们的决定是对的，那个地方真不值得去，在街上有一个</w:t>
        <w:br/>
        <w:t>瑶山古寨</w:t>
        <w:br/>
        <w:t>的接待处，很大很显眼的地方，可惜破败不堪，里面乱七八糟的，看来没有接待功能了。</w:t>
        <w:br/>
        <w:t>第三天：目的地：大</w:t>
        <w:br/>
        <w:t>小七孔</w:t>
        <w:br/>
        <w:t>景区。宿三江县城。</w:t>
        <w:br/>
        <w:t>早上转到街上，在一个小店里吃了早餐，开车两分钟就到了景区大门。大小七孔景区管理得较好，游览车一路送到各景点，从东门直到西门，玩完所有的景点后就可以坐游览车返回。</w:t>
        <w:br/>
        <w:t>小七孔景区，用一个词：精致，来描述它最恰当了。小桥精致，瀑布精致，流水也精致。那个蓝色的水，掩映在苍松翠柏中，令人神往。</w:t>
        <w:br/>
        <w:br/>
        <w:t>快中午了，吃了点东西，驱车去大七孔。车还没停稳，就被一个保安吼来吼去，顿时心情大不悦，没有了兴致。在附近看了一下，大约这个景区与我们的神龙溪差不多，规模还没那么大，立即决定，放弃！</w:t>
        <w:br/>
        <w:t>我们决定去</w:t>
        <w:br/>
        <w:t>从江</w:t>
        <w:br/>
        <w:t>县城！</w:t>
        <w:br/>
        <w:t>从</w:t>
        <w:br/>
        <w:t>荔波</w:t>
        <w:br/>
        <w:t>到</w:t>
        <w:br/>
        <w:t>从江</w:t>
        <w:br/>
        <w:t>，可以走高速，还在免费期间，但我们决定放弃高速，走县道或乡道，为的是能看到真正的</w:t>
        <w:br/>
        <w:t>黔东南</w:t>
        <w:br/>
        <w:t>风情。事实上这一决定非常正确，我们穿过了布依族人聚集地，到了我国水族人最多的地方</w:t>
        <w:br/>
        <w:t>三都</w:t>
        <w:br/>
        <w:t>县。</w:t>
        <w:br/>
        <w:t>水族，自称rensui即sui人，主要聚居于贵州省南部及东南部地区的</w:t>
        <w:br/>
        <w:t>三都</w:t>
        <w:br/>
        <w:t>水族自治县、</w:t>
        <w:br/>
        <w:t>独山</w:t>
        <w:br/>
        <w:t>县、</w:t>
        <w:br/>
        <w:t>荔波</w:t>
        <w:br/>
        <w:t>县、</w:t>
        <w:br/>
        <w:t>都匀</w:t>
        <w:br/>
        <w:t>市、</w:t>
        <w:br/>
        <w:t>榕江</w:t>
        <w:br/>
        <w:t>县、</w:t>
        <w:br/>
        <w:t>雷山</w:t>
        <w:br/>
        <w:t>县、</w:t>
        <w:br/>
        <w:t>从江</w:t>
        <w:br/>
        <w:t>县等地，他们有自己的语言和文字。恰好，我们从荔波到从江要经过三都、独山、都匀和榕江，水族人最多的地方我们要经过。</w:t>
        <w:br/>
        <w:t>幸亏我们没有走高速，不但水族风情没看到，而且还会错过爱国教育基地——邓恩铭故里。邓恩铭是贵州荔波人，水族。中国共产党创始人之一，党的一大代表，山东中共党组织的创始人。1928年12月，邓恩铭在济南被捕，1931年4月于纬八路刑场就义。2009年9月，邓恩铭被中央宣传部、中央组织部等11个部门评选为"100位为新中国成立作出突出贡献的英雄模范人物"。</w:t>
        <w:br/>
        <w:t>他的故居是新建的，门前一大片油菜花地，对面是的山上依山而建的一片古老陈旧的水族民居，下面建了不小的停车场，不过，这个地方很偏远，估计很少人来此地瞻仰。</w:t>
        <w:br/>
        <w:t>由于一路玩一路看，时间不早，过</w:t>
        <w:br/>
        <w:t>三都</w:t>
        <w:br/>
        <w:t>后转上高速直奔从江县城。到达时都晚上9点了，随便找个地方住下，做好明天的功课就休息了。计划明天去</w:t>
        <w:br/>
        <w:t>加榜梯田</w:t>
        <w:br/>
        <w:t>后回县城，再到芭沙苗寨，然后去</w:t>
        <w:br/>
        <w:t>小黄</w:t>
        <w:br/>
        <w:t>桐寨，最后去肇兴住下。</w:t>
        <w:br/>
        <w:t>第四天：目的地：</w:t>
        <w:br/>
        <w:t>肇兴侗寨</w:t>
        <w:br/>
        <w:t>。宿肇兴侗寨。</w:t>
        <w:br/>
        <w:t>早上起来，LP在街上吃了点小吃，我到处找加油的，好不容易找到不远处的加油站，没人上班，折返回来找另一个加满油，去</w:t>
        <w:br/>
        <w:t>加榜梯田</w:t>
        <w:br/>
        <w:t>。地图上看，从江县城到加榜梯田只有80多公里，应该花不了多少时间，结果，往返下来7个多小时。</w:t>
        <w:br/>
        <w:br/>
        <w:t>加榜梯田</w:t>
        <w:br/>
        <w:t>是中国最好梯田之一，梯田中散落着苗乡特有的吊脚楼。是苗族人世世代代留下的杰作。2012年火热的纪录片《舌尖上的中国》在第7集《我们的田野》就有8分钟讲到了加榜梯田。景色最好的时候一是梯田注满水时，二是稻谷快成熟要收获的时候。我们不知道这个时候梯田是怎么样的，但还是决定去看看。</w:t>
        <w:br/>
        <w:t>从江县城到加榜梯田有两条路，但一定要选择从G321走的这条，另一条路不好走，反而时间会更长。一路上两车道的柏油马路很好走，只是山路，弯多，要多加小心。大约两个多小时，看见路牌要左拐沿小河的石桥往上走，在桥边，有几家小店，右边一家店主是个美女，看我的车减速，要我下来尝尝她糯米饭，正好，没吃早餐，她盛了一大碗糯米饭，拿出自家的咸菜，只收了3元钱，好便宜！LP去边上一家吃了碗米粉。开车继续前行！</w:t>
        <w:br/>
        <w:t>拐过石桥基本上是山路，路况没先前那么好，不过还行，车道较窄，弯非常多，真的考验驾驶技术。因为一路都是生态保护区，破坏很少，风景不错。</w:t>
        <w:br/>
        <w:t>到达加榜梯田大门，没有门票，车辆登记了一下就进去了。过了党扭村，梯田越来越多，令我们惊喜的是，居然全部注满了水！</w:t>
        <w:br/>
        <w:br/>
        <w:t>这次来贵州，最大的收获，就是来加榜梯田了。层层叠叠，波光粼粼，白色的水田里夹杂着绿色和红色的水田。下到梯田里，沿着窄窄的田梗行走，可以看到一根根细细的水管穿过大大小小的梯田，水都是从这儿来的，而且还看到过标牌，这里灌溉的饮用水！可想而知，这里出产的糯稻那一定是有机纯生态的。值得一吃！</w:t>
        <w:br/>
        <w:t>遗憾的是，天气不太好，拍的照片没有蓝天，要是晴天，照片一定美翻了！</w:t>
        <w:br/>
        <w:t>可能是这个地方偏远的原因，车辆不便，来的人并不多，偶而可以看到一辆开住</w:t>
        <w:br/>
        <w:t>榕江</w:t>
        <w:br/>
        <w:t>的班车。</w:t>
        <w:br/>
        <w:t>原路回到从江县城，已是下午4点，看来去</w:t>
        <w:br/>
        <w:t>小黄侗寨</w:t>
        <w:br/>
        <w:t>没时间了，抓紧时间去芭沙苗寨。芭沙苗寨就在从江县城边上，芭沙，当地苗族发音bia sha，一个纯苗寨村落，300来户，2000多苗族人分布在5个寨子中。芭沙人持枪，镰刀剃头是它的一大特色。由于路太窄，堵了好久，交警疏通后才进村。感觉并不好，到处很脏，最要命的是你和当地人合影，都要被收费，就是纺线的老人，你拍照，她也说给点小钱买糖吃。80元门票，表演虽是原生态，但那些跳舞的姑娘面无表情，好象你从前欠她钱的样子，各种表演并没有美感。感觉这样下去，迟早这个地方没有人会来。</w:t>
        <w:br/>
        <w:t>匆匆离开，一路向肇兴而去！</w:t>
        <w:br/>
        <w:t>肇兴侗寨</w:t>
        <w:br/>
        <w:t>是全国最大的侗族聚集地，保存完好。到达时，已是晚上7点。从景区大门售票处到景区还有好远，除门票外还要买电瓶车票，包往返。可能是到了较晚的原因，电瓶车司机很不耐烦，一路狂奔，几乎要把我们从电瓶车里甩出去。找到订好的客栈，把行李放下，找吃的地方点了两个菜，那边高音喇叭响起，晚上8点的表演开始了，放下碗筷就走过去。</w:t>
        <w:br/>
        <w:br/>
        <w:br/>
        <w:t>肇兴侗寨</w:t>
        <w:br/>
        <w:t>，是</w:t>
        <w:br/>
        <w:t>黔东南</w:t>
        <w:br/>
        <w:t>侗族地区最大的侗族村寨之一。原居民分居五个自然片区，当地称之为"团"。分为仁团、义团、礼团、智团、信团五团。寨中五团，共建有鼓楼五座，花桥五座、戏台五座。五座鼓楼的外观、高低、大小、风格各异，蔚为大观。侗寨管理较好，晚上和白天都有表演，白天在镇政府门口的场地里，表演人员水平较高，有观赏性，比芭沙强很多。街上吃的店子较多，很方便。</w:t>
        <w:br/>
        <w:t>第五天：目的地：</w:t>
        <w:br/>
        <w:t>西江千户苗寨</w:t>
        <w:br/>
        <w:t>。宿：西江千户苗寨</w:t>
        <w:br/>
        <w:t>早上起床后，沿着小河，把肇兴侗寨的五团逛了一遍，五座鼓楼和花桥大致差不多，鼓楼里都有居民在那儿烤火聊天，全然轻松。上午在那儿吃了午餐，就直奔</w:t>
        <w:br/>
        <w:t>西江千户苗寨</w:t>
        <w:br/>
        <w:t>了。</w:t>
        <w:br/>
        <w:t>一路高速，路上遇到团雾，车在山顶行走，明显感到雾大，好在车不多，比较安全。到了</w:t>
        <w:br/>
        <w:t>西江千户苗寨</w:t>
        <w:br/>
        <w:t>停车场，联系了朋友的朋友亲戚家开的客栈——</w:t>
        <w:br/>
        <w:t>观景台</w:t>
        <w:br/>
        <w:t>酒家。这儿很好，离河边很近，在他家三楼和五楼都可以观景，下边就是表演场，酒店后面就是博物馆。</w:t>
        <w:br/>
        <w:t>西江千户苗寨的夜景很美，小河两岸依山而建的苗家楼房，如星星点灯。沿着古道行走，两边小店别有风情。</w:t>
        <w:br/>
        <w:t>第六天：目的地：</w:t>
        <w:br/>
        <w:t>镇远</w:t>
        <w:br/>
        <w:t>。宿：</w:t>
        <w:br/>
        <w:t>镇远古城</w:t>
        <w:br/>
        <w:t>。</w:t>
        <w:br/>
        <w:t>早上起来，当然是找最有代表的小吃店用早餐了。牛肉和腊肉米粉是当地特色，可惜，碗里的肉并不多，但味道还不错。</w:t>
        <w:br/>
        <w:br/>
        <w:t>在这家吃过午餐，就赶往</w:t>
        <w:br/>
        <w:t>镇远</w:t>
        <w:br/>
        <w:t>了。路并不远，但镇远县城单行，绕了好久才找到预订的客栈。就在河边。晚上河边热闹，有放孔明灯的，有酒吧音乐的，远处还传来广场舞的音乐。</w:t>
        <w:br/>
        <w:t>第七天：目的地：常德。宿：常德</w:t>
        <w:br/>
        <w:t>早上起来，去几条巷子看了看，老房子，高墙大院，有的变身成为酒家，有的紧闭大门。中午吃完午餐就往常德赶。路经吉首，拐了20公里，去矮寨大桥看了看，风景很美，桥很壮观。时间太紧，没进景区，到常德时已是晚上8点。好在预订的酒店边上有大排档，晚餐也解决了。</w:t>
        <w:br/>
        <w:t>第八天：目的地：武汉，回家！</w:t>
        <w:br/>
        <w:t>往返贵州3000多公里，提醒注意三点：一是要提前加好油，特别是不在高速上行走，沿路加油站很少见；二是山路驾车要技术，水平不过关的话不要驾车，特别要注意安全；三是当地人淳朴，但很穷很落后，人们还是上山砍材回家烧饭，如果遇到小孩，最好送点文具之类的东西给人家，做点善事。</w:t>
      </w:r>
    </w:p>
    <w:p>
      <w:r>
        <w:t>评论：</w:t>
        <w:br/>
        <w:t>1.我是自驾</w:t>
        <w:br/>
        <w:t>2.楼主是根据什么来选择交通工具的啊？</w:t>
        <w:br/>
        <w:t>3.看了你的游记，真心觉得，在路上真的很幸福。</w:t>
        <w:br/>
        <w:t>4.楼主大人，有什么推荐的美食吗？我对饮食比较注重的。</w:t>
        <w:br/>
        <w:t>5.有些地方可以学习，结合到我自身，还是很好的，感谢你的分享！祝你有更美好的下一段旅程。</w:t>
        <w:br/>
        <w:t>6.求问总共花费多少，哪块可以再节省一点？</w:t>
        <w:br/>
        <w:t>7.楼主的旅途好像挺丰富的，我偷去借用啦。</w:t>
      </w:r>
    </w:p>
    <w:p>
      <w:pPr>
        <w:pStyle w:val="Heading2"/>
      </w:pPr>
      <w:r>
        <w:t>47.【原创】武汉印象（7）（组图）</w:t>
      </w:r>
    </w:p>
    <w:p>
      <w:r>
        <w:t>https://you.ctrip.com/travels/wuhan145/3374068.html</w:t>
      </w:r>
    </w:p>
    <w:p>
      <w:r>
        <w:t>来源：携程</w:t>
      </w:r>
    </w:p>
    <w:p>
      <w:r>
        <w:t>发表时间：2017-3-4</w:t>
      </w:r>
    </w:p>
    <w:p>
      <w:r>
        <w:t>天数：</w:t>
      </w:r>
    </w:p>
    <w:p>
      <w:r>
        <w:t>游玩时间：</w:t>
      </w:r>
    </w:p>
    <w:p>
      <w:r>
        <w:t>人均花费：</w:t>
      </w:r>
    </w:p>
    <w:p>
      <w:r>
        <w:t>和谁：</w:t>
      </w:r>
    </w:p>
    <w:p>
      <w:r>
        <w:t>玩法：自由行，摄影</w:t>
      </w:r>
    </w:p>
    <w:p>
      <w:r>
        <w:t>旅游路线：武汉，武汉博物馆，江汉路步行街，武汉大学，木兰草原</w:t>
      </w:r>
    </w:p>
    <w:p>
      <w:r>
        <w:t>正文：</w:t>
        <w:br/>
        <w:t>武汉</w:t>
        <w:br/>
        <w:t>美术馆一景</w:t>
        <w:br/>
        <w:t>摄于武昌</w:t>
        <w:br/>
        <w:t>摄于湖北省美术馆</w:t>
        <w:br/>
        <w:t>摄于汉口</w:t>
        <w:br/>
        <w:t>摄于汉口</w:t>
        <w:br/>
        <w:t>摄于汉口</w:t>
        <w:br/>
        <w:t>摄于汉口某公园</w:t>
        <w:br/>
        <w:t>摄于某古玩城地摊集市</w:t>
        <w:br/>
        <w:t>摄于汉口解放大道</w:t>
        <w:br/>
        <w:t>摄于汉口</w:t>
        <w:br/>
        <w:t>有点冷清的某古玩城</w:t>
        <w:br/>
        <w:t>摄于</w:t>
        <w:br/>
        <w:t>武汉博物馆</w:t>
        <w:br/>
        <w:t>内</w:t>
        <w:br/>
        <w:t>摄于汉口</w:t>
        <w:br/>
        <w:t>摄于</w:t>
        <w:br/>
        <w:t>江汉路步行街</w:t>
        <w:br/>
        <w:t>位于武汉江汉路上的上海村门口，售卖的是</w:t>
        <w:br/>
        <w:t>北京特产</w:t>
        <w:br/>
        <w:t>。</w:t>
        <w:br/>
        <w:t>摄于</w:t>
        <w:br/>
        <w:t>武汉大学</w:t>
        <w:br/>
        <w:t>。美术馆展出的某红极一时的画家文献展上观众寥寥。记得当年该画家在沈阳鲁迅美术学院美术馆办同类型展览时曾售卖门票，如今在武大，即使没卖门票也少有人观看。</w:t>
        <w:br/>
        <w:t>汉口某夜市。</w:t>
        <w:br/>
        <w:t>某寺庙门前造型奇特的石狮子。摄于汉阳。</w:t>
        <w:br/>
        <w:t>中国地质大学逸夫博物馆外景。令人不解的是该博物馆打着公立大学的牌子，还加上慈善家的名号。却并不免费对公众开放。在现如今国家要求公立博物馆免费对公众开放的大背景下，这家用国家公共资源和慈善家的捐赠建立起来的大学博物馆，其应该承担的社会责任和义务究竟落实在了哪里？</w:t>
        <w:br/>
        <w:t>大学校园一角</w:t>
        <w:br/>
        <w:t>（未完待续）</w:t>
        <w:br/>
        <w:t>【相关链接】</w:t>
        <w:br/>
        <w:t>【原创】武汉印象（6）（组图）</w:t>
        <w:br/>
        <w:t>【原创】武汉印象（5）（组图）</w:t>
        <w:br/>
        <w:t>【原创】武汉印象（4）（组图）</w:t>
        <w:br/>
        <w:t>【原创】武汉印象（3）（组图）</w:t>
        <w:br/>
        <w:t>【原创】武汉印象（2）（组图）</w:t>
        <w:br/>
        <w:t>【原创】武汉印象（1）（组图）</w:t>
        <w:br/>
        <w:t>【原创】武汉</w:t>
        <w:br/>
        <w:t>木兰草原</w:t>
        <w:br/>
        <w:t>印象（组图）</w:t>
        <w:br/>
        <w:t>【原创】11月6日清晨，武汉上空风云变幻，最后一幕美的瘆人（组图）</w:t>
        <w:br/>
        <w:t>【原创】日出武汉（组图）</w:t>
        <w:br/>
        <w:t>(——END——）</w:t>
        <w:br/>
        <w:t>【特别声明】:（1）本图片由新华社签约摄影师郑武华摄影创作,版权所有,请勿侵权！（2）如有转载、摘引和使用本人作品之行为的，请务必以超链接形式标明文章原始出处和作者信息及本声明。（3）上述图片均为缩略图，如需要相关图片的原始文件或有相关合作意向的，请与本人联系。本人微信号：photo0152</w:t>
        <w:br/>
        <w:t>微信公众号:yangzhouxiake</w:t>
        <w:br/>
        <w:t>；头条号 / 独一无二的影像</w:t>
      </w:r>
    </w:p>
    <w:p>
      <w:r>
        <w:t>评论：</w:t>
        <w:br/>
        <w:t>1.一直喜欢旅行，就是没有写游记的习惯，向你学习了！</w:t>
        <w:br/>
        <w:t>2.你的絮絮叨叨我很喜欢。打算一个人去旅行，帮助很大！</w:t>
        <w:br/>
        <w:t>3.前排支持呀，卤煮码字辛苦了！</w:t>
      </w:r>
    </w:p>
    <w:p>
      <w:pPr>
        <w:pStyle w:val="Heading2"/>
      </w:pPr>
      <w:r>
        <w:t>48.武汉城市光谷附近适合学生春游活动的地方在这里</w:t>
      </w:r>
    </w:p>
    <w:p>
      <w:r>
        <w:t>https://you.ctrip.com/travels/wuhan145/3372261.html</w:t>
      </w:r>
    </w:p>
    <w:p>
      <w:r>
        <w:t>来源：携程</w:t>
      </w:r>
    </w:p>
    <w:p>
      <w:r>
        <w:t>发表时间：2017-3-5</w:t>
      </w:r>
    </w:p>
    <w:p>
      <w:r>
        <w:t>天数：1 天</w:t>
      </w:r>
    </w:p>
    <w:p>
      <w:r>
        <w:t>游玩时间：2 月</w:t>
      </w:r>
    </w:p>
    <w:p>
      <w:r>
        <w:t>人均花费：80 元</w:t>
      </w:r>
    </w:p>
    <w:p>
      <w:r>
        <w:t>和谁：和朋友</w:t>
      </w:r>
    </w:p>
    <w:p>
      <w:r>
        <w:t>玩法：周末游</w:t>
      </w:r>
    </w:p>
    <w:p>
      <w:r>
        <w:t>旅游路线：武汉</w:t>
      </w:r>
    </w:p>
    <w:p>
      <w:r>
        <w:t>正文：</w:t>
        <w:br/>
        <w:t>正值开学季，班上大家想组织一次春游，商量去哪里聚聚，有的人说在家宅了个过年要去唱通宵，有的人说去公园烧烤，有的人说去农家乐。。。。。关于说辞众说纷纭，还好隔壁的班级给了我们一个满足大家想法的地方，那就是别墅趴。</w:t>
        <w:br/>
        <w:t>我们班去的是威廉古堡别墅，在</w:t>
        <w:br/>
        <w:t>武汉</w:t>
        <w:br/>
        <w:t>搞这种别墅聚会还是第一次，感觉非常的不错，高端大气上档次，别墅的装修非常漂亮，娱乐设施也样样齐全，在武汉读书不来搞一次武汉别墅聚会，大学白读了。</w:t>
        <w:br/>
        <w:t>我们班人比较多，四五十的样子，一开始还以为装不下，没想到过去的时候外围大大的花园，一楼大厅宽敞明亮，因为我们选的梦幻星空主题的，走进去就给人一种梦幻温馨般的感觉，别墅后面有个大大的阳台，阳台上可以自助烧烤，阳台内还有台球，暖暖的阳光洒在身上，同学们打打牌、下下棋、玩玩台球，显得格外的惬意。楼上还有各种娱乐设施，有的玩游戏啦，有的唱歌啦，有的看电影啦。。。。。。等等，总之一天下来我们就没闲下来过，流连在各种娱乐项目上面。玩了一天后，大家收起欢快的心情，有的沉睡在温暖的太空胶囊床，有的则在榻榻米床玩着真心话大冒险。这是一个充实的一天，看着大家开心和愉快的脸庞，真心觉得这次来威廉古堡是正确的选择，没有让大家失望。</w:t>
      </w:r>
    </w:p>
    <w:p>
      <w:r>
        <w:t>评论：</w:t>
        <w:br/>
        <w:t>1.用手机啦，忘记拍照了。在武汉威廉古堡里面玩确实挺不错的</w:t>
        <w:br/>
        <w:t>2.是的是的呢，只是我写的比较急，忘记发头偏了，下次补上，嘿嘿</w:t>
        <w:br/>
        <w:t>3.我觉得旅游之后再写下整理整理自己的照片和大家分享也很有趣，你同意吗？</w:t>
        <w:br/>
        <w:t>4.楼主用什么拍的照啊？有的时候手机拍效果也挺好的呢。</w:t>
      </w:r>
    </w:p>
    <w:p>
      <w:pPr>
        <w:pStyle w:val="Heading2"/>
      </w:pPr>
      <w:r>
        <w:t>49.樱花三月游武汉</w:t>
      </w:r>
    </w:p>
    <w:p>
      <w:r>
        <w:t>https://you.ctrip.com/travels/wuhan145/1985655.html</w:t>
      </w:r>
    </w:p>
    <w:p>
      <w:r>
        <w:t>来源：携程</w:t>
      </w:r>
    </w:p>
    <w:p>
      <w:r>
        <w:t>发表时间：2017-3-6</w:t>
      </w:r>
    </w:p>
    <w:p>
      <w:r>
        <w:t>天数：</w:t>
      </w:r>
    </w:p>
    <w:p>
      <w:r>
        <w:t>游玩时间：</w:t>
      </w:r>
    </w:p>
    <w:p>
      <w:r>
        <w:t>人均花费：</w:t>
      </w:r>
    </w:p>
    <w:p>
      <w:r>
        <w:t>和谁：</w:t>
      </w:r>
    </w:p>
    <w:p>
      <w:r>
        <w:t>玩法：</w:t>
      </w:r>
    </w:p>
    <w:p>
      <w:r>
        <w:t>旅游路线：</w:t>
      </w:r>
    </w:p>
    <w:p>
      <w:r>
        <w:t>正文：</w:t>
        <w:br/>
        <w:br/>
        <w:t>很方便，就在江汉步行街上</w:t>
        <w:br/>
        <w:t>小有情调的酒店大堂</w:t>
        <w:br/>
        <w:br/>
        <w:t>天美乐饭店（武汉江汉路店）</w:t>
        <w:br/>
        <w:t>房间宽阔</w:t>
        <w:br/>
        <w:br/>
        <w:t>天美乐饭店（武汉江汉路店）</w:t>
        <w:br/>
        <w:t>卫生间设玻璃门，不习惯</w:t>
        <w:br/>
        <w:br/>
        <w:t>天美乐饭店（武汉江汉路店）</w:t>
        <w:br/>
        <w:t>中华文化博大精深，大气的博物馆，件件都是国宝</w:t>
        <w:br/>
        <w:br/>
        <w:t>湖北省博物馆</w:t>
        <w:br/>
        <w:br/>
        <w:t>湖北省博物馆</w:t>
        <w:br/>
        <w:br/>
        <w:t>湖北省博物馆</w:t>
        <w:br/>
        <w:t>粉彩荷花吸杯</w:t>
        <w:br/>
        <w:br/>
        <w:t>湖北省博物馆</w:t>
        <w:br/>
        <w:t>黄地粉彩四喜蝴蝶盘</w:t>
        <w:br/>
        <w:br/>
        <w:t>湖北省博物馆</w:t>
        <w:br/>
        <w:t>青花十二月花卉盅</w:t>
        <w:br/>
        <w:br/>
        <w:t>湖北省博物馆</w:t>
        <w:br/>
        <w:br/>
        <w:t>湖北省博物馆</w:t>
        <w:br/>
        <w:t>青花龙纹瓷钟</w:t>
        <w:br/>
        <w:br/>
        <w:t>湖北省博物馆</w:t>
        <w:br/>
        <w:t>出土马车&amp;马</w:t>
        <w:br/>
        <w:br/>
        <w:t>湖北省博物馆</w:t>
        <w:br/>
        <w:t>越王勾践剑</w:t>
        <w:br/>
        <w:br/>
        <w:t>湖北省博物馆</w:t>
        <w:br/>
        <w:t>吴王夫差矛</w:t>
        <w:br/>
        <w:br/>
        <w:t>湖北省博物馆</w:t>
        <w:br/>
        <w:t>铜尊盘</w:t>
        <w:br/>
        <w:br/>
        <w:t>湖北省博物馆</w:t>
        <w:br/>
        <w:t>铜镇</w:t>
        <w:br/>
        <w:br/>
        <w:t>湖北省博物馆</w:t>
        <w:br/>
        <w:t>篇钟</w:t>
        <w:br/>
        <w:br/>
        <w:t>湖北省博物馆</w:t>
        <w:br/>
        <w:t>透雕漆禁</w:t>
        <w:br/>
        <w:br/>
        <w:t>湖北省博物馆</w:t>
        <w:br/>
        <w:t>彩漆木雕鸳鸯形盒</w:t>
        <w:br/>
        <w:br/>
        <w:t>湖北省博物馆</w:t>
        <w:br/>
        <w:t>金镶宝石白玉镂空云龙冠顶</w:t>
        <w:br/>
        <w:br/>
        <w:t>湖北省博物馆</w:t>
        <w:br/>
        <w:t>各种宝石冠顶</w:t>
        <w:br/>
        <w:br/>
        <w:t>湖北省博物馆</w:t>
        <w:br/>
        <w:br/>
        <w:t>湖北省博物馆</w:t>
        <w:br/>
        <w:br/>
        <w:t>湖北省博物馆</w:t>
        <w:br/>
        <w:t>金镶白玉镂空龙穿牡丹纹带</w:t>
        <w:br/>
        <w:br/>
        <w:t>湖北省博物馆</w:t>
        <w:br/>
        <w:t>金花丝镶宝石带</w:t>
        <w:br/>
        <w:br/>
        <w:t>湖北省博物馆</w:t>
        <w:br/>
        <w:br/>
        <w:t>湖北省博物馆</w:t>
        <w:br/>
        <w:t>各种宝石带扣</w:t>
        <w:br/>
        <w:br/>
        <w:t>湖北省博物馆</w:t>
        <w:br/>
        <w:br/>
        <w:t>湖北省博物馆</w:t>
        <w:br/>
        <w:br/>
        <w:t>湖北省博物馆</w:t>
        <w:br/>
        <w:br/>
        <w:t>湖北省博物馆</w:t>
        <w:br/>
        <w:br/>
        <w:t>湖北省博物馆</w:t>
        <w:br/>
        <w:br/>
        <w:t>湖北省博物馆</w:t>
        <w:br/>
        <w:t>金</w:t>
        <w:br/>
        <w:br/>
        <w:t>湖北省博物馆</w:t>
        <w:br/>
        <w:br/>
        <w:t>湖北省博物馆</w:t>
        <w:br/>
        <w:br/>
        <w:t>湖北省博物馆</w:t>
        <w:br/>
        <w:t>景色五颗星，人数三颗星，综合四颗星</w:t>
        <w:br/>
        <w:t>阳春三月，最是樱花烂漫时。放眼望去，人头一片；放耳听去，乡音满耳。突然有点仿佛，咦？难道是在广州赏樱花？据报道，今天到武汉大学、东湖赏樱花、春游的市民高达20万余人、创历史之最。可怜我就是这20万分之一啊！怕怕了，以后再也不敢凑这种热闹了！</w:t>
        <w:br/>
        <w:br/>
        <w:t>武汉大学</w:t>
        <w:br/>
        <w:br/>
        <w:t>武汉大学</w:t>
        <w:br/>
        <w:br/>
        <w:t>武汉大学</w:t>
        <w:br/>
        <w:br/>
        <w:t>武汉大学</w:t>
        <w:br/>
        <w:t>个人认为，相比起稚嫩的樱花树，武大巍峨的教学楼更值得一看，那种历史的厚重感，更震撼人心，这才是我心目中的象牙塔。</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t>穿过校园林荫小路</w:t>
        <w:br/>
        <w:br/>
        <w:t>武汉大学</w:t>
        <w:br/>
        <w:br/>
        <w:t>武汉大学</w:t>
        <w:br/>
        <w:br/>
        <w:t>武汉大学</w:t>
        <w:br/>
        <w:br/>
        <w:t>武汉大学</w:t>
        <w:br/>
        <w:br/>
        <w:t>武汉大学</w:t>
        <w:br/>
        <w:br/>
        <w:t>武汉大学</w:t>
        <w:br/>
        <w:t>经过门口顺便看一下的景点，没进去</w:t>
        <w:br/>
        <w:t>鄂军都督府</w:t>
        <w:br/>
        <w:br/>
        <w:t>辛亥革命博物馆</w:t>
        <w:br/>
        <w:br/>
        <w:t>辛亥革命博物馆</w:t>
        <w:br/>
        <w:t>博物馆旁的桃花开得异常灿烂</w:t>
        <w:br/>
        <w:br/>
        <w:t>辛亥革命博物馆</w:t>
        <w:br/>
        <w:br/>
        <w:t>辛亥革命博物馆</w:t>
        <w:br/>
        <w:t>继续门口看两眼，以前来过，印象中门票没现在贵</w:t>
        <w:br/>
        <w:br/>
        <w:t>黄鹤楼</w:t>
        <w:br/>
        <w:br/>
        <w:t>黄鹤楼</w:t>
        <w:br/>
        <w:t>吃货的乐园，一次过把武汉的著名小吃都吃个遍。臭豆腐、热干面、豆皮、烤小土豆、米酒、小汤包~~~~~呃！</w:t>
        <w:br/>
        <w:br/>
        <w:t>户部巷</w:t>
        <w:br/>
        <w:br/>
        <w:t>户部巷</w:t>
        <w:br/>
        <w:br/>
        <w:t>户部巷</w:t>
        <w:br/>
        <w:t>以前建的桥特别雄伟！</w:t>
        <w:br/>
        <w:br/>
        <w:t>武汉长江大桥</w:t>
        <w:br/>
        <w:br/>
        <w:t>武汉长江大桥</w:t>
        <w:br/>
        <w:br/>
        <w:t>武汉长江大桥</w:t>
        <w:br/>
        <w:br/>
        <w:t>武汉长江大桥</w:t>
        <w:br/>
        <w:t>步行街上逛着逛着又买了套衣服，中午在一云南风味馆吃饭，吃饱饱就打道回府。</w:t>
        <w:br/>
        <w:br/>
        <w:t>江汉路步行街</w:t>
        <w:br/>
        <w:t>新买的连衣裙</w:t>
        <w:br/>
        <w:br/>
        <w:t>江汉路步行街</w:t>
      </w:r>
    </w:p>
    <w:p>
      <w:r>
        <w:t>评论：</w:t>
        <w:br/>
      </w:r>
    </w:p>
    <w:p>
      <w:pPr>
        <w:pStyle w:val="Heading2"/>
      </w:pPr>
      <w:r>
        <w:t>50.武汉长江大桥～昙华林文艺街</w:t>
      </w:r>
    </w:p>
    <w:p>
      <w:r>
        <w:t>https://you.ctrip.com/travels/wuhan145/3378836.html</w:t>
      </w:r>
    </w:p>
    <w:p>
      <w:r>
        <w:t>来源：携程</w:t>
      </w:r>
    </w:p>
    <w:p>
      <w:r>
        <w:t>发表时间：2017-3-6</w:t>
      </w:r>
    </w:p>
    <w:p>
      <w:r>
        <w:t>天数：</w:t>
      </w:r>
    </w:p>
    <w:p>
      <w:r>
        <w:t>游玩时间：</w:t>
      </w:r>
    </w:p>
    <w:p>
      <w:r>
        <w:t>人均花费：</w:t>
      </w:r>
    </w:p>
    <w:p>
      <w:r>
        <w:t>和谁：</w:t>
      </w:r>
    </w:p>
    <w:p>
      <w:r>
        <w:t>玩法：</w:t>
      </w:r>
    </w:p>
    <w:p>
      <w:r>
        <w:t>旅游路线：</w:t>
      </w:r>
    </w:p>
    <w:p>
      <w:r>
        <w:t>正文：</w:t>
        <w:br/>
        <w:t>长江大桥夜景</w:t>
        <w:br/>
        <w:t>昙华林</w:t>
        <w:br/>
        <w:t>长江大桥</w:t>
      </w:r>
    </w:p>
    <w:p>
      <w:r>
        <w:t>评论：</w:t>
        <w:br/>
        <w:t>1.楼主这一趟的交通和住宿加在一起多少钱？</w:t>
        <w:br/>
        <w:t>2.交通靠步行，有地方住，所以一般不买东西的话基本上不花钱</w:t>
        <w:br/>
        <w:t>3.楼主可以再多写点实用信息么？</w:t>
        <w:br/>
        <w:t>4.留个鞋印，以后抽空旅游回来也来发！</w:t>
        <w:br/>
        <w:t>5.看着游记就像是自己去旅行一般，写得有血有肉的。</w:t>
      </w:r>
    </w:p>
    <w:p>
      <w:pPr>
        <w:pStyle w:val="Heading2"/>
      </w:pPr>
      <w:r>
        <w:t>51.名校（国内外知名高等学府-百年名校武汉大学）名花（樱花）-行摄武汉大学樱花季</w:t>
      </w:r>
    </w:p>
    <w:p>
      <w:r>
        <w:t>https://you.ctrip.com/travels/wuhan145/3372876.html</w:t>
      </w:r>
    </w:p>
    <w:p>
      <w:r>
        <w:t>来源：携程</w:t>
      </w:r>
    </w:p>
    <w:p>
      <w:r>
        <w:t>发表时间：2017-3-7</w:t>
      </w:r>
    </w:p>
    <w:p>
      <w:r>
        <w:t>天数：2 天</w:t>
      </w:r>
    </w:p>
    <w:p>
      <w:r>
        <w:t>游玩时间：3 月</w:t>
      </w:r>
    </w:p>
    <w:p>
      <w:r>
        <w:t>人均花费：</w:t>
      </w:r>
    </w:p>
    <w:p>
      <w:r>
        <w:t>和谁：和朋友</w:t>
      </w:r>
    </w:p>
    <w:p>
      <w:r>
        <w:t>玩法：</w:t>
      </w:r>
    </w:p>
    <w:p>
      <w:r>
        <w:t>旅游路线：</w:t>
      </w:r>
    </w:p>
    <w:p>
      <w:r>
        <w:t>正文：</w:t>
        <w:br/>
        <w:t>百年名校</w:t>
        <w:br/>
        <w:t>武汉大学</w:t>
        <w:br/>
        <w:t>武汉大学</w:t>
        <w:br/>
        <w:t>（Wuhan  University）简称武大(WHU)，是“民国四大名校”之一，坐落于湖北省</w:t>
        <w:br/>
        <w:t>武汉</w:t>
        <w:br/>
        <w:t>市武昌西岸的国家5A级风景名胜区</w:t>
        <w:br/>
        <w:t>东湖</w:t>
        <w:br/>
        <w:t>之畔美丽的</w:t>
        <w:br/>
        <w:t>珞珈山</w:t>
        <w:br/>
        <w:t>上，校园环境优美，风景如画，被誉为“中国最美丽的大学”，校园以优美的自然风景和秀丽的山水风光而蜚声海内外。她犹如一颗灿烂的绿色宝石镶嵌在浩瀚的东湖之滨，成为</w:t>
        <w:br/>
        <w:t>东湖风景区</w:t>
        <w:br/>
        <w:t>的一个重要组成部分。被世界权威期刊《Science》杂志列出的“中国最杰出的大学之一”。而</w:t>
        <w:br/>
        <w:t>武大樱花</w:t>
        <w:br/>
        <w:t>就是其中最为美丽的一朵奇葩!每年初春伊始，武汉大学校园里一株株樱花竞相绽放，校道两旁盛开的樱花，白如霜雪，灿若云霞，如朵朵轻飞的云，十分绚丽夺目，使原来宁静的校园成了一个百花齐放的春天花园，武大樱花已成为武汉市和湖北省一张靓丽的旅游名片。</w:t>
        <w:br/>
        <w:t>武汉大学</w:t>
        <w:br/>
        <w:t>樱花历史</w:t>
        <w:br/>
        <w:br/>
        <w:t>武大樱花</w:t>
        <w:br/>
        <w:t>最初由周恩来总理1972年转赠。1982年，为纪念中日友好10周年，日本友协和日本西阵织株式会社又赠送100株垂枝樱苗。1992年，在纪念中日友好20周年之际，日本广岛中国株式会社内中国湖北朋友会砂田寿夫先生赠送樱花树苗200株。经过60多年的辛勤耕耘，武大校园内已有樱树1000多株，内含日本樱花、山樱花、垂枝樱花和云南樱花共四个植物学种和十多个栽培品种或变种。</w:t>
        <w:br/>
        <w:t>主要樱花景点和赏花期</w:t>
        <w:br/>
        <w:t>樱花主要集中在鲲鹏广场、樱花大道、樱花城堡、逸夫楼、行政大楼，万林博物馆和未名湖畔，早樱主要分布在医院旁边。赏花期一般在3月中、下旬。</w:t>
        <w:br/>
        <w:t>樱花大道上首批中国20世纪建筑遗产-老斋舍，现为博士生公寓。春风拂帷，旭日生辉，樱花怒放，生活学习在这样的美景中，加上深厚人文、科学氛围，确能培养出一代天骄。2016年，樱花大道封闭维修，今年是维修后新面貌首次开放，值得期待。</w:t>
        <w:br/>
        <w:t>提醒注意点</w:t>
        <w:br/>
        <w:t>：2015年之前，游客最多时一天超过10万人，各个赏樱景点人山人海，可谓花海人海如潮。</w:t>
        <w:br/>
        <w:t>为了改变这种状况，提高服务质量，更好回馈社会，让游客玩得更开心，同时也是为了维护学校正常教学科研秩序，武汉大学决定2016年实行免票预约，限定人数（星期一至五，每天限定一万人，双休日2万）。登录武汉大学主页或武汉大学官方微信上的预约系统（授权第三方“活动行网站”设计、制作），填写身份证号码、姓名、手机号码等基本信息预约进校资格（仅接受个人预约，不接受任何旅游团体或参观团体预约），每天预约窗口开放时间为当日20:00。校内师生员工凭本人工作证、学生证或校园卡入校。校友凭有关证件、军人凭军官证、65岁以上老人凭老年证或身份证可免预约进校参观。</w:t>
        <w:br/>
        <w:t>2017年武汉大学樱花开放期间有关规定已出台。与2016年政策基本相同。</w:t>
        <w:br/>
        <w:t>赏樱实施预约制。</w:t>
        <w:br/>
        <w:t>通过网络进行实名、限量、免费预约，是社会公众获得入校参观资格的唯一渠道</w:t>
        <w:br/>
        <w:t>。2017年3月14日至3月29日期间，校园进行封闭管理。</w:t>
        <w:br/>
        <w:t>3月11日20:00起，社会公众可通过武汉大学主页或武汉大学官方微信（luojia1893）登录预约系统，填写姓名、身份证（军官证、港澳台居民通行证或护照）号、手机号等个人真实信息，对3日后的参观行程进行预约；不接受任何形式的社会团体预约。工作日预约限额1.5万人，周末预约限额3万人。</w:t>
        <w:br/>
        <w:t>进校参观时段为工作日9:00—16:30，周末8:30—16:30。</w:t>
        <w:br/>
        <w:t>社会公众入校赏樱采取网络实名预约、限量免费、双重核验的管理方式。公众可通过武汉大学主页或武汉大学官方微信（luojia1893）登录预约系统进行预约</w:t>
        <w:br/>
        <w:t>。预约成功后，可从学校正门、附中门、西门、茶港门、文澜门或东门等6个校门，凭本人身份证（军官证、港澳台居民通行证或护照）原件经首次核验预约信息后进校，其他出入口一律禁止校外人员通行。校园中心区域（包括鲲鹏广场、校史馆、樱花大道、人文馆、行政大楼周围、“九一二”操场等）实行封闭管理，社会公众须凭本人身份证（军官证、港澳台居民通行证或护照）原件进行第二次预约信息核验后方能进入。</w:t>
        <w:br/>
        <w:t>校园内实施临时交通管制。</w:t>
        <w:br/>
        <w:t>樱花开放期间，社会机动车辆一律禁止进入校园</w:t>
        <w:br/>
        <w:t>。来校联系办理业务的社会机动车辆，须由校内对口单位将事由、车辆信息等报保卫部审批后核验入校。共享单车等非机动车辆须在校内指定地点规范停放。校内授权机动车辆正常通行（实施关闭的校门除外）。周末期间，所有机动车辆一律禁止进入校园中心区域（部分校门关闭方案和中心区域等重点路段交通管制方案由学校保卫部另行发布）。</w:t>
        <w:br/>
        <w:t>除武汉大学指定的网络预约通道外，学校未委托任何其他机构或个人提供预约服务。请公众警惕任何所谓提供乘车参观、免预约入校、导游服务等各类形式的盈利活动，类似业务均与武汉大学无关</w:t>
        <w:br/>
        <w:t>。</w:t>
        <w:br/>
        <w:t>预约须知：</w:t>
        <w:br/>
        <w:t>1、武汉大学将于2017年3月14日起实行网络实名限量免费预约参观（约两周左右），工作日每天接受15000        人（上午9000人，下午6000人）预约，周末每天接受30000人（上午20000人，下午10000人）预约；</w:t>
        <w:br/>
        <w:t>2、</w:t>
        <w:br/>
        <w:t>3月11日20：00起正式开通预约系统</w:t>
        <w:br/>
        <w:t>，实名预约此后第3日的参观资格，每人仅能预约成功一次，每次最多      可输入3个身份证号码预约3人；</w:t>
        <w:br/>
        <w:t>3、网络实名预约且收到内容为“您已成功预约武汉大学2017年樱花……”短信，方证明您已预约成功。本人      二代身份证件（军官证、港澳台居民通行证或护照）原件是预约入校参观的唯一凭证，请一定随身携带；</w:t>
        <w:br/>
        <w:t>4、已成功获得参观资格者，请按预约日期和预约时段来校，工作日“上午”时段为9:00-14:00，周末“上        午”时段为8：30-14：00，“下午”时段均为12:00-16:30；</w:t>
        <w:br/>
        <w:t>5、如遇暴雨等不可抗力原因导致校园无法开放，则当天参观资格自动取消；</w:t>
        <w:br/>
        <w:t>交通食宿</w:t>
        <w:br/>
        <w:t>武汉交通</w:t>
        <w:br/>
        <w:t>发达，九省通衢。在以广州和北京为半径之内区域，高铁到</w:t>
        <w:br/>
        <w:t>武汉</w:t>
        <w:br/>
        <w:t>约需0.5-4小时左右；</w:t>
        <w:br/>
        <w:t>从</w:t>
        <w:br/>
        <w:t>武汉火车站</w:t>
        <w:br/>
        <w:t>坐地铁4号线到</w:t>
        <w:br/>
        <w:t>洪山广场</w:t>
        <w:br/>
        <w:t>转乘公交587到武汉大学；</w:t>
        <w:br/>
        <w:t>从</w:t>
        <w:br/>
        <w:t>汉口火车站</w:t>
        <w:br/>
        <w:t>可以坐地铁2号线到街道口或广埠屯下，然后步行10分钟即到武汉大学，或乘公交519至终点即武汉大学正门；</w:t>
        <w:br/>
        <w:t>武昌火车站</w:t>
        <w:br/>
        <w:t>可以坐地铁4号线到</w:t>
        <w:br/>
        <w:t>洪山广场</w:t>
        <w:br/>
        <w:t>转乘公交587到武汉大学，或乘坐公交402到武汉大学；</w:t>
        <w:br/>
        <w:t>天河机场</w:t>
        <w:br/>
        <w:t>可以直接坐地铁2号线到街道口或广布屯下，然后步行8分钟即到武汉大学；</w:t>
        <w:br/>
        <w:t>乘公交车591,413,340,552,572，587,402均可到武汉大学。</w:t>
        <w:br/>
        <w:t>武汉大学梅园食堂，桂园食堂，枫园食堂均对外服务，均可就餐。梅园食堂上面有仟吉食品店，麦当劳，咖啡店等服务店，校园内还有小观园餐厅（一个在学校正门附近，一个在武汉大学南三区）均可就餐。如果你是美食家，吃货一定不要错过武昌的</w:t>
        <w:br/>
        <w:t>户部巷</w:t>
        <w:br/>
        <w:t>和汉口吉庆里，特别推荐汉口吉庆里，因为他坐落在改造后的</w:t>
        <w:br/>
        <w:t>中山大道</w:t>
        <w:br/>
        <w:t>，现在的中山大道基本恢复了具有欧式风格的老汉口风貌，令人耳目一新，宽阔的人行道，行驶的是环保汽车，具有欧式风格的各种建筑熠熠生辉。吉庆里集中了原汁原味的</w:t>
        <w:br/>
        <w:t>武汉</w:t>
        <w:br/>
        <w:t>特色的各种老字号美食。观赏完</w:t>
        <w:br/>
        <w:t>武大樱花</w:t>
        <w:br/>
        <w:t>，步行十分钟，乘坐地铁2号线至江汉路下即可。</w:t>
        <w:br/>
        <w:t>如要住宿，武汉大学</w:t>
        <w:br/>
        <w:t>弘毅大酒店</w:t>
        <w:br/>
        <w:t>（四星），丰颐酒店，军悦酒店，</w:t>
        <w:br/>
        <w:t>珞珈山</w:t>
        <w:br/>
        <w:t>国际酒店，</w:t>
        <w:br/>
        <w:t>君宜王朝</w:t>
        <w:br/>
        <w:t>饭店等可供选择。</w:t>
      </w:r>
    </w:p>
    <w:p>
      <w:r>
        <w:t>评论：</w:t>
        <w:br/>
        <w:t>1.也许过年去吧，不知道怎么样？</w:t>
        <w:br/>
        <w:t>2.汉口中山大道的吉庆里集中了武汉最有名的各种老字号名小吃：蔡林记热干面、老通城豆皮、五芳斋汤圆、四季美汤包、小桃园鸡汤等等。</w:t>
        <w:br/>
        <w:t>3.楼主有没有探索到这里有什么特色的美食没啊？求推荐呐~</w:t>
        <w:br/>
        <w:t>4.很喜欢这种地方，下次一定要去！</w:t>
        <w:br/>
        <w:t>5.游记不错，先看看。做点功课什么的。</w:t>
      </w:r>
    </w:p>
    <w:p>
      <w:pPr>
        <w:pStyle w:val="Heading2"/>
      </w:pPr>
      <w:r>
        <w:t>52.武汉6天，一场说走就走的旅行。</w:t>
      </w:r>
    </w:p>
    <w:p>
      <w:r>
        <w:t>https://you.ctrip.com/travels/wuhan145/3376441.html</w:t>
      </w:r>
    </w:p>
    <w:p>
      <w:r>
        <w:t>来源：携程</w:t>
      </w:r>
    </w:p>
    <w:p>
      <w:r>
        <w:t>发表时间：2017-3-7</w:t>
      </w:r>
    </w:p>
    <w:p>
      <w:r>
        <w:t>天数：</w:t>
      </w:r>
    </w:p>
    <w:p>
      <w:r>
        <w:t>游玩时间：</w:t>
      </w:r>
    </w:p>
    <w:p>
      <w:r>
        <w:t>人均花费：</w:t>
      </w:r>
    </w:p>
    <w:p>
      <w:r>
        <w:t>和谁：</w:t>
      </w:r>
    </w:p>
    <w:p>
      <w:r>
        <w:t>玩法：</w:t>
      </w:r>
    </w:p>
    <w:p>
      <w:r>
        <w:t>旅游路线：</w:t>
      </w:r>
    </w:p>
    <w:p>
      <w:r>
        <w:t>正文：</w:t>
        <w:br/>
        <w:t>【🙈一场说走就走旅行，有你，有我。❤️</w:t>
        <w:br/>
        <w:t>我想你会一直爱我，待我如初，宠我如宝。😁</w:t>
        <w:br/>
        <w:t>春节去了广州，距离从广州回来，已经一个月了，生活回归平静，刚过一个月，正当开学季，已到春天，桃花已开，樱花未来，来一次说走就走的旅行 go大武汉。】</w:t>
        <w:br/>
        <w:t>✈️【大连】—【武汉】祥鹏航空 3月1日17:05—19:35</w:t>
        <w:br/>
        <w:t>👫【行程天数】6天</w:t>
        <w:br/>
        <w:t>🚌【交通工具】滴滴快车 地铁</w:t>
        <w:br/>
        <w:t>🏨【酒店住宿】</w:t>
        <w:br/>
        <w:t>1号:武昌火车站 锦江之星 商务B 166元 携程在线支付</w:t>
        <w:br/>
        <w:t>2号-5号:锦江之星 黄鹤楼户部巷店 商务C 两天各199元 两天各237元 共872元 铂涛app预订</w:t>
        <w:br/>
        <w:br/>
        <w:t>💑【行程安排】</w:t>
        <w:br/>
        <w:t>1day:当晚抵达武汉 户部巷小吃街</w:t>
        <w:br/>
        <w:t>2day:东湖 磨山—户部巷小吃街—武汉长江大桥夜景</w:t>
        <w:br/>
        <w:t>3day:晴川阁—归元寺—江汉路步行街</w:t>
        <w:br/>
        <w:t>4day:毛泽东旧居—黄鹤楼—武昌起义纪念馆</w:t>
        <w:br/>
        <w:t>5day:木兰天池</w:t>
        <w:br/>
        <w:t>6day:上午昙华林，中午出发去天河机场回大连。</w:t>
        <w:br/>
        <w:t>✈️【武汉】—【大连】祥鹏航空 3月6日14:05—16:20</w:t>
        <w:br/>
        <w:t>ps：祥鹏航空为廉价航空，不提供餐饮，无免费托运行李额，有一瓶水，回程时行李称重收费，最低40元，出去玩，不托运也不可能。回程机票 692元/人x2 也不便宜呀。😠</w:t>
        <w:br/>
        <w:t>【1day】</w:t>
        <w:br/>
        <w:t>从大连出发，起飞时间下午5:05，飞机晚点30分钟，下午5:35才飞，到达武汉天河机场天已黑，晚上7点半左右到达。</w:t>
        <w:br/>
        <w:t>来张大武汉天河机场图，携程接机🚗，天河国际机场-锦江之星 武昌火车站店，37公里，63元。</w:t>
        <w:br/>
        <w:t>【从酒店打个车到户部巷小吃街，到了已经9点多了，很多家有的都关门了，整个小吃街游客很多。臭豆腐排队太费时间了，三鲜豆皮，莲藕排骨汤，热干面，武昌鱼，我能说武昌鱼的刺好多么😭】</w:t>
        <w:br/>
        <w:t>【吃晚饭的空档商量着第二天要不要去武当山，原定行程有武当山，但是到了武汉之后，发现路边的树🌲都不是很茂盛，而且有的树枝🌿是秃的，所以改变了主意，但是酒店是携程在线付的，退不了，当晚住在武昌火车站，去往武当山的火车票也买了，早上武昌5:35-武当山11:09，历时5时34分，硬卧123元/人x2，当时网上不能退票，只能到窗口办理，回去睡觉，第二天一早吃过早饭去退票。】</w:t>
        <w:br/>
        <w:t>【2day】</w:t>
        <w:br/>
        <w:t>早上的阳光好足，天气真好。</w:t>
        <w:br/>
        <w:t>【早饭就在酒店楼下一个小店吃的。小馄饨，大碗粉，肉丝炒粉，味道很不错凹。👍👍】</w:t>
        <w:br/>
        <w:t>【吃饱啦～去办理退票，去退票窗口告知车开走了，票不能退，只能改签，好吧～也没改签，二百多块就这么被打了水漂，也得到了教训☹️，给武昌火车站来个照片吧。】</w:t>
        <w:br/>
        <w:t>【打个车，到锦江之星 黄鹤楼户部巷店。晃晃悠悠，中午啦～该吃午饭啦😄走走到户部巷就可以了。】</w:t>
        <w:br/>
        <w:t>人好多的。</w:t>
        <w:br/>
        <w:t>猪蹄，我的汉口酸奶忘记拍了😞</w:t>
        <w:br/>
        <w:t>【吃饱喝足，再来看看武汉长江大桥，白天它就沉寂着，总共分为两层，第一层 是公交车，私家车渡长江，中间第二层是火车，高铁。“咱们晚上再来看看夜景行么？” “好”】</w:t>
        <w:br/>
        <w:t>我跳跳跳，长高高。</w:t>
        <w:br/>
        <w:t>【东湖磨山 踏青去～没门票，樱花园装修，也没开】</w:t>
        <w:br/>
        <w:t>我是孙悟空🤣</w:t>
        <w:br/>
        <w:t>是不是树也是秃的。😁</w:t>
        <w:br/>
        <w:t>走一走去坐磨山索道上山30元/人，下山可买滑道 35元/人，也可在上山的地方买索道的往返票。</w:t>
        <w:br/>
        <w:t>坐索道上山啦～</w:t>
        <w:br/>
        <w:t>风景真好。</w:t>
        <w:br/>
        <w:t>敞篷坐～炒鸡浪漫😘</w:t>
        <w:br/>
        <w:t>索道下的树，索道很长，想拍照手机拿稳了凹～别掉了。😆</w:t>
        <w:br/>
        <w:t>山顶的房子，在外面看看吧，景色也很好，无需进去。</w:t>
        <w:br/>
        <w:t>心心念念，滑道下山，好爽～</w:t>
        <w:br/>
        <w:t>下山了，手拉手绕着东湖走。</w:t>
        <w:br/>
        <w:t>【东湖比西湖大很多，分为四个景区，剩下三个都没去，只去了这一个 磨山景区，虽然湖面有点雾，但是并不影响阳光下的好景色。有很多人骑自行车，野餐。】</w:t>
        <w:br/>
        <w:t>彩虹的柱子。</w:t>
        <w:br/>
        <w:t>【玩够了，回到酒店的时候下午5点多了，晚上户部巷前进～皮皮虾，炸香蕉，热干面，爆肚，长沙大香肠，鸭肠，还吃什么了，都忘记了。】</w:t>
        <w:br/>
        <w:t>不太喜欢吃😟</w:t>
        <w:br/>
        <w:t>【想不想看晚上的武汉长江大桥什么样子，就是这么美，美哭了😍🌈彩虹的大桥，江对面的电视塔也随着大桥的颜色一会一变，怎么也看不够，长江大桥一头在蛇山一头在龟山。】</w:t>
        <w:br/>
        <w:t>江对面的景色。</w:t>
        <w:br/>
        <w:t>【3day】</w:t>
        <w:br/>
        <w:t>【过早户部巷，早饭解决在户部巷的蔡林记。蔡林记是武汉特别有名的连锁店，早上人很多，人人一碗热干面，还有这冰糖雪梨银耳汤，好好喝～】</w:t>
        <w:br/>
        <w:t>【吃过早饭，去江对面的晴川阁，归元寺，晴川阁与黄鹤楼隔江相望，不需要门票，登记就可以领门票进去参观了，里面有很多新人在拍结婚照，还有大禹像】</w:t>
        <w:br/>
        <w:t>晴川阁看长江大桥。</w:t>
        <w:br/>
        <w:t>归元寺的藏经阁，归元寺是收门票的。</w:t>
        <w:br/>
        <w:t>撞钟，五块三次，祈福家人平安健康。</w:t>
        <w:br/>
        <w:t>中午到江汉路步行街吃饭，凉串串。</w:t>
        <w:br/>
        <w:t>您的浏览器暂不支持播放，我们将尽快解决,建议使用Chrome或FireFox浏览器查看</w:t>
        <w:br/>
        <w:t>打车从江汉路步行街回酒店，睡一会，晚上天黑了，想找个饭店吃饭。</w:t>
        <w:br/>
        <w:t>溜溜达达～最后还是来了户部巷的大中华酒楼，花费了100多块钱。</w:t>
        <w:br/>
        <w:t>糊米酒</w:t>
        <w:br/>
        <w:t>红豆沙</w:t>
        <w:br/>
        <w:t>清蒸武昌鱼</w:t>
        <w:br/>
        <w:t>猪蹄</w:t>
        <w:br/>
        <w:t>这个饼特别好吃。</w:t>
        <w:br/>
        <w:t>热干面</w:t>
        <w:br/>
        <w:t>盛鱼这个下面是有🔥的，清蒸鱼特别慢，红烧的就上的快。</w:t>
        <w:br/>
        <w:t>去玩一个鱼疗～10元/人，不限时间。</w:t>
        <w:br/>
        <w:t>然后我还是想再来看下，🙈😁</w:t>
        <w:br/>
        <w:t>看到月亮没？</w:t>
        <w:br/>
        <w:t>【4day】</w:t>
        <w:br/>
        <w:t>上午走走去了毛泽东旧居，不需要门票，登记就可以参观，里面有毛主席当时住过的房间，还有毛主席横渡长江的解说。</w:t>
        <w:br/>
        <w:t>下午去了黄鹤楼，门票80元/人，观光车10元/人。总共五层，二楼的电梯是坏的，爬到五楼，可以看见不同的景色，因为下雨，江上有雾，看不到江对面的晴川阁。</w:t>
        <w:br/>
        <w:t>顺着长江大桥 隔江相望，可以看见电视塔，雾蒙蒙的</w:t>
        <w:br/>
        <w:t>有雾气的黄鹤楼，格外的仙。</w:t>
        <w:br/>
        <w:t>在黄鹤楼偶遇一枚骰子，怎么摇都是原地不动😤</w:t>
        <w:br/>
        <w:t>从黄鹤楼东门出来，过道步行到武昌起义纪念馆就可以了，凭身份证领票，截止进馆时间16:00。</w:t>
        <w:br/>
        <w:t>红楼全景</w:t>
        <w:br/>
        <w:t>坐地铁到光谷步行街，这是最后一站，人还这么多。</w:t>
        <w:br/>
        <w:t>出了站，人山人海。</w:t>
        <w:br/>
        <w:t>从现代风情区，直接到了四楼的火星美食街，吃晚饭，这光谷步行街是真大。总共五层，4个风情街。火星美食街吃完了，到三楼的澳门美食街。吃货的天堂，真是下雨的好去处。</w:t>
        <w:br/>
        <w:t>火星美食街的卤鸡翅。</w:t>
        <w:br/>
        <w:t>炸鸡脚。</w:t>
        <w:br/>
        <w:t>还有这个！水果沙拉～可加酸奶，可加冰淇淋，这份27元左右。</w:t>
        <w:br/>
        <w:t>慢慢逛，慢慢拍，慢慢吃。</w:t>
        <w:br/>
        <w:t>下雨人也超级多。</w:t>
        <w:br/>
        <w:t>这又买了一份，别的家都是2.5元一两 他家2.7元一两导致一份62元😨</w:t>
        <w:br/>
        <w:t>鱼粉，很好吃。坐地铁回到酒店。</w:t>
        <w:br/>
        <w:t>【5day】</w:t>
        <w:br/>
        <w:t>【木兰天池</w:t>
        <w:br/>
        <w:t>坐客车到武汉港坐专线时间8:00，9:00，10:00各一班，车费20元/位，到点发车。</w:t>
        <w:br/>
        <w:t>ps：到黄陂客运站需要一个小时，停车上客，从黄陂客运站到木兰天池还需一个小时，不要坐公交车到黄陂客运站，在坐客车，那样很容易没坐的，共两个小时。</w:t>
        <w:br/>
        <w:t>回返的车是到汉口北，14:00，15:00，最后一辆16:00，坐满就发车。</w:t>
        <w:br/>
        <w:t>如果没买门票那就在车上买，65元/张，景区是80元/张</w:t>
        <w:br/>
        <w:t>在山顶走走到朱家寨需要半小时</w:t>
        <w:br/>
        <w:t>买游船票去朱家寨</w:t>
        <w:br/>
        <w:t>往返30元/人</w:t>
        <w:br/>
        <w:t>飞索30元/人</w:t>
        <w:br/>
        <w:t>观光车游览朱家寨20元/人】</w:t>
        <w:br/>
        <w:t>木兰天池专线车</w:t>
        <w:br/>
        <w:t>到啦～从山脚一路到山顶的途中，景色不错，天池稍微差点，因为是个水库。</w:t>
        <w:br/>
        <w:t>聪明泉，我要变聪明。</w:t>
        <w:br/>
        <w:t>山上的桃花都开了。</w:t>
        <w:br/>
        <w:t>桃花盛开 樱花未来</w:t>
        <w:br/>
        <w:t>爬山，真的很累，都是楼梯。</w:t>
        <w:br/>
        <w:t>以为到山顶了？没有！</w:t>
        <w:br/>
        <w:t>爬向天池的楼梯</w:t>
        <w:br/>
        <w:t>这才是天池</w:t>
        <w:br/>
        <w:t>到了山顶要坐游船等工具到木兰外婆家</w:t>
        <w:br/>
        <w:t>这个是水上探险，两根钢筋，不好平衡。到中间人多会湿鞋的。</w:t>
        <w:br/>
        <w:t>朱家寨的农家菜，真的饿了，吃什么都好吃。吃上的时候已经13:30多了，吃完都快2点半了，因为最后一辆返回市区的车是16:00所以要抓紧时间下山，下山要走到中间，才可以坐滑道下山，所以吃完赶紧坐船。</w:t>
        <w:br/>
        <w:t>坐游船</w:t>
        <w:br/>
        <w:t>下山经过的，里面特别冷，过了这个就能看见一个指示牌，写着去滑道下山的方向。</w:t>
        <w:br/>
        <w:t>下山的楼梯都是90度角，特别陡，要注意安全。</w:t>
        <w:br/>
        <w:t>终于走到坐滑道的地方了。上车的时候，看了时间差2分钟到3点，刚上车，就发车回市区了，时间赶的比较好 ，到了5点才到汉口北，从汉口北坐高铁差不多一个小时到积玉桥，从积玉桥打个车回酒店，司机非叫吃完饭，送到户部巷，幸好户部巷离酒店走走就到了。</w:t>
        <w:br/>
        <w:t>武汉到处都卖的水果，不要挑战自己，超级难吃😰</w:t>
        <w:br/>
        <w:t>大肉串</w:t>
        <w:br/>
        <w:t>清米酒 好甜</w:t>
        <w:br/>
        <w:t>蛋清酒</w:t>
        <w:br/>
        <w:t>【6day】</w:t>
        <w:br/>
        <w:t>【上午去了昙华林，吃个中午饭，11:30从酒店出发到机场，14:05的飞机，武汉行程结束。】</w:t>
      </w:r>
    </w:p>
    <w:p>
      <w:r>
        <w:t>评论：</w:t>
        <w:br/>
        <w:t>1.哈哈哈</w:t>
        <w:br/>
        <w:t>2.大寶哥，你就幸福了，有人陪你到處玩。</w:t>
        <w:br/>
        <w:t>3.看了你的游记也想出发了，lz这里10月去好么？</w:t>
        <w:br/>
        <w:t>4.作为一枚吃货，请教下lz去这边哪些东东是必吃的呀？</w:t>
        <w:br/>
        <w:t>5.楼主喜欢去清静的地方还是热闹的地方呀？</w:t>
        <w:br/>
        <w:t>6.楼主此程还有更详细的攻略吗？</w:t>
      </w:r>
    </w:p>
    <w:p>
      <w:pPr>
        <w:pStyle w:val="Heading2"/>
      </w:pPr>
      <w:r>
        <w:t>53.武汉华中农业大学附近竟然有玩这么高逼格的地方</w:t>
      </w:r>
    </w:p>
    <w:p>
      <w:r>
        <w:t>https://you.ctrip.com/travels/wuhan145/3383561.html</w:t>
      </w:r>
    </w:p>
    <w:p>
      <w:r>
        <w:t>来源：携程</w:t>
      </w:r>
    </w:p>
    <w:p>
      <w:r>
        <w:t>发表时间：2017-3-10</w:t>
      </w:r>
    </w:p>
    <w:p>
      <w:r>
        <w:t>天数：1 天</w:t>
      </w:r>
    </w:p>
    <w:p>
      <w:r>
        <w:t>游玩时间：1 月</w:t>
      </w:r>
    </w:p>
    <w:p>
      <w:r>
        <w:t>人均花费：110 元</w:t>
      </w:r>
    </w:p>
    <w:p>
      <w:r>
        <w:t>和谁：和朋友</w:t>
      </w:r>
    </w:p>
    <w:p>
      <w:r>
        <w:t>玩法：自由行，自驾，周末游</w:t>
      </w:r>
    </w:p>
    <w:p>
      <w:r>
        <w:t>旅游路线：武汉</w:t>
      </w:r>
    </w:p>
    <w:p>
      <w:r>
        <w:t>正文：</w:t>
        <w:br/>
        <w:br/>
        <w:t>武汉</w:t>
        <w:br/>
        <w:t>华中农业大学附近玩的地方在哪里？这是我们武汉华中农大学生常常挂在嘴边的问题，一说到玩就不知道去哪里了，来来来，看过来、我们农大游玩攻略福利啦、、 。</w:t>
        <w:br/>
        <w:t>就在上周我们几个玩的好的朋友一起讨论在附近找个好玩的地方，总是以这儿不好玩哪儿不好玩的结果告终，我们就搜索武汉附近哪里有好玩的，集中搜索，收集起来。第二天我们就一起讨论，一个特别新意的名字出现在我们眼中“武汉威廉古堡别墅轰趴”，当时特懵逼，这是个什么玩法？？？？全是疑问。我们立马打电话问这是干嘛的，（她们家老板伊一：一三零⑦②⑦三七七八五，同微信）那个老板就一一解答说：这个别墅轰趴就是一个集棋牌、桌游、打麻将、K歌，看电影、看电视、跳舞、蹦迪、做饭，聚餐、烧烤、品茶，喝咖啡…，室外花园可以台球，乒乓球和羽毛球于一体的场所。我还不信，你一个小小的别墅可以干这么多事？因为她也说了具体地点，什么都好清楚，我想也不会骗我们，于是就定了下来周末白天去玩。</w:t>
        <w:br/>
        <w:t>一到周末我们十几个小伙伴就迫不及待的按照老板所说的路线就出发了，一到地方就有专门的人来接待我们。一进别墅，眼前一亮，我们</w:t>
        <w:br/>
        <w:t>女生多订的是“梦幻星空”主题别墅，里面布置的特别漂亮，超有梦幻感，。</w:t>
        <w:br/>
        <w:t>里面的游戏设备真的是特别齐全，还有烧烤台，对于吃货们来说的大露一手。男生打台球，女生唱歌，根本停不下来。里面还有主题睡房，可惜我们是玩白天场。接下来上几张我们游玩的照片，不然说我夸张了。哈哈</w:t>
      </w:r>
    </w:p>
    <w:p>
      <w:r>
        <w:t>评论：</w:t>
        <w:br/>
        <w:t>1.要不你自己去现场看看嘛</w:t>
        <w:br/>
        <w:t>2.景色很美的，要是能多po点更好看的图片就好啦。</w:t>
        <w:br/>
        <w:t>3.图文并茂的话，说不定会更好哦，楼主～～加油</w:t>
        <w:br/>
        <w:t>4.楼主可以多赏我一点图么，我表示看不过瘾呢！</w:t>
      </w:r>
    </w:p>
    <w:p>
      <w:pPr>
        <w:pStyle w:val="Heading2"/>
      </w:pPr>
      <w:r>
        <w:t>54.记忆旅行---武汉</w:t>
      </w:r>
    </w:p>
    <w:p>
      <w:r>
        <w:t>https://you.ctrip.com/travels/wuhan145/3386635.html</w:t>
      </w:r>
    </w:p>
    <w:p>
      <w:r>
        <w:t>来源：携程</w:t>
      </w:r>
    </w:p>
    <w:p>
      <w:r>
        <w:t>发表时间：2017-3-10</w:t>
      </w:r>
    </w:p>
    <w:p>
      <w:r>
        <w:t>天数：3 天</w:t>
      </w:r>
    </w:p>
    <w:p>
      <w:r>
        <w:t>游玩时间：2 月</w:t>
      </w:r>
    </w:p>
    <w:p>
      <w:r>
        <w:t>人均花费：500 元</w:t>
      </w:r>
    </w:p>
    <w:p>
      <w:r>
        <w:t>和谁：和朋友</w:t>
      </w:r>
    </w:p>
    <w:p>
      <w:r>
        <w:t>玩法：</w:t>
      </w:r>
    </w:p>
    <w:p>
      <w:r>
        <w:t>旅游路线：</w:t>
      </w:r>
    </w:p>
    <w:p>
      <w:r>
        <w:t>正文：</w:t>
        <w:br/>
        <w:t>一、</w:t>
        <w:br/>
        <w:t>武汉</w:t>
        <w:br/>
        <w:t>市简介</w:t>
        <w:br/>
        <w:t>1、最佳旅游季节</w:t>
        <w:br/>
        <w:br/>
        <w:t>武汉</w:t>
        <w:br/>
        <w:t>的夏天异常闷热，就像它的名字一样“捂汗”，所以出行一定要避开夏季，特别是7、8月份。武汉的最佳旅游时间为春秋两季。推荐大家3月中旬-4月中旬去武汉，这个时候</w:t>
        <w:br/>
        <w:t>武汉大学</w:t>
        <w:br/>
        <w:t>里的樱花正值盛开时节，景色宜人！</w:t>
        <w:br/>
        <w:t>我这次的出行时间是2月底，樱花还没开。气温在6℃-18℃之间，白天单衣、单裤，早晚微凉，套一件薄外套即可。</w:t>
        <w:br/>
        <w:t>2、 区域划分</w:t>
        <w:br/>
        <w:t>武汉</w:t>
        <w:br/>
        <w:t>是华中地区最大的城市，长江和汉江将这座城市分隔成汉口、武昌和汉阳三个区域。</w:t>
        <w:br/>
        <w:t>武昌：</w:t>
        <w:br/>
        <w:t>黄鹤楼</w:t>
        <w:br/>
        <w:t>、</w:t>
        <w:br/>
        <w:t>东湖</w:t>
        <w:br/>
        <w:t>、</w:t>
        <w:br/>
        <w:t>武汉大学</w:t>
        <w:br/>
        <w:t>、</w:t>
        <w:br/>
        <w:t>昙华林</w:t>
        <w:br/>
        <w:t>等集中于此，各景点之间都会有直达公交车；</w:t>
        <w:br/>
        <w:t>汉口：</w:t>
        <w:br/>
        <w:t>汉正街</w:t>
        <w:br/>
        <w:t>、</w:t>
        <w:br/>
        <w:t>吉庆街</w:t>
        <w:br/>
        <w:t>、</w:t>
        <w:br/>
        <w:t>汉口江滩</w:t>
        <w:br/>
        <w:t>等位于此地；</w:t>
        <w:br/>
        <w:t>汉阳：</w:t>
        <w:br/>
        <w:t>汉阳造艺术区</w:t>
        <w:br/>
        <w:t>、</w:t>
        <w:br/>
        <w:t>晴川阁</w:t>
        <w:br/>
        <w:t>、</w:t>
        <w:br/>
        <w:t>古琴台</w:t>
        <w:br/>
        <w:t>、归元寺等坐落于此。</w:t>
        <w:br/>
        <w:t>二、交通</w:t>
        <w:br/>
        <w:t>1、飞机：</w:t>
        <w:br/>
        <w:t>北京-武汉</w:t>
        <w:br/>
        <w:t>，飞行2h20min。目前武汉只有一个</w:t>
        <w:br/>
        <w:t>天河国际机场</w:t>
        <w:br/>
        <w:t>，机场距离市区约30km（1h路程），高速费15元。</w:t>
        <w:br/>
        <w:t>PS：</w:t>
        <w:br/>
        <w:t>可以关注一下低价机票，有时往返总共才1000元左右，比高铁往返还要便宜；</w:t>
        <w:br/>
        <w:t>2、火车：</w:t>
        <w:br/>
        <w:t>武汉市内有3个火车站，</w:t>
        <w:br/>
        <w:t>武昌站</w:t>
        <w:br/>
        <w:t>、</w:t>
        <w:br/>
        <w:t>武汉站</w:t>
        <w:br/>
        <w:t>、</w:t>
        <w:br/>
        <w:t>汉口站</w:t>
        <w:br/>
        <w:t>，其中武汉站和汉口站有高铁，坐高铁从北京经过5h20min左右就可以到达武汉。</w:t>
        <w:br/>
        <w:t>3、市内交通：</w:t>
        <w:br/>
        <w:t>（1）公交汽车：</w:t>
        <w:br/>
        <w:t>武汉市内各景点基本都有公交车直达，非常方便。公交车均为无人售票车，不找零，站牌上写着票价1-2元不等，但是除了2元的车外，其他价位的其实根本没有，所以上车前请按人头儿准备好零钱。或者到了武汉之后购买“公交一卡通”，公交、地铁都能刷，一般便利店里就有出售，不过退卡的时候要去指定地点退。</w:t>
        <w:br/>
        <w:t>（2）轮渡：</w:t>
        <w:br/>
        <w:t>一条长江把武汉这座城市分成了东西两岸，两岸之间有四座大桥和一条隧道相连，从北到南分别是二七长江大桥、长江二桥、武汉长江隧道、长江大桥、</w:t>
        <w:br/>
        <w:t>鹦鹉洲长江大桥</w:t>
        <w:br/>
        <w:t>，均可通车。不过你如果想乘船体验一下长江风貌的话也可以选择轮渡过江。</w:t>
        <w:br/>
        <w:t>长江两岸分别有许多码头，可在码头上买票登船，买的时候请注意价位，只要买普通的渡江票（白天2元/人、夜间5元/人）即可，大约10min左右就可以到江对岸，价位合适，也能看江景，没必要买那种40元/人的江滩观光船票。</w:t>
        <w:br/>
        <w:t>（3）出租车：</w:t>
        <w:br/>
        <w:t>武汉出租车起步价10元/3公里，之后1.8元/公里，而且武汉的司机都很热情，会给你介绍好多当地的风土人情。出行人数3-4人的话打车还是很合适的。</w:t>
        <w:br/>
        <w:t>（4）自行车：</w:t>
        <w:br/>
        <w:t>出行之前最好下载一个手机APP“摩拜单车”，大马路上随处可见，扫码就可以骑走，1元/半小时，距离1km左右的路程骑车是最方便快捷省力的。</w:t>
        <w:br/>
        <w:t>三、玩乐</w:t>
        <w:br/>
        <w:t>武汉的景点主要集中在武昌、汉口、汉阳三镇。著名的</w:t>
        <w:br/>
        <w:t>黄鹤楼</w:t>
        <w:br/>
        <w:t>、</w:t>
        <w:br/>
        <w:t>武汉大学</w:t>
        <w:br/>
        <w:t>、</w:t>
        <w:br/>
        <w:t>湖北省博物馆</w:t>
        <w:br/>
        <w:t>等历史文化景点坐落在武昌。汉阳则有着龟山、归元寺、</w:t>
        <w:br/>
        <w:t>古琴台</w:t>
        <w:br/>
        <w:t>、</w:t>
        <w:br/>
        <w:t>晴川阁</w:t>
        <w:br/>
        <w:t>等宗教建筑景点。繁华的</w:t>
        <w:br/>
        <w:t>汉口江滩</w:t>
        <w:br/>
        <w:t>有着最美的民国建筑、</w:t>
        <w:br/>
        <w:t>江汉路步行街</w:t>
        <w:br/>
        <w:t>则是休闲放松的好去处。</w:t>
        <w:br/>
        <w:t>1、武汉大学（推荐指数★★★★★）</w:t>
        <w:br/>
        <w:t>武汉大学前身为清末湖广总督张之洞创立的自强学堂，1928年更名为“国立武汉大学”。武汉大学濒临</w:t>
        <w:br/>
        <w:t>东湖</w:t>
        <w:br/>
        <w:t>，环抱</w:t>
        <w:br/>
        <w:t>珞珈山</w:t>
        <w:br/>
        <w:t>，中西合璧的宫殿式建筑群古朴典雅、巍峨壮观。网评武汉大学为中国十大最美高校之一。</w:t>
        <w:br/>
        <w:t>到了武汉大学特别推荐大家去看两个东西，一个是武汉大学内的樱花，另一个是武汉大学早期建筑。</w:t>
        <w:br/>
        <w:t>每年3月中旬-4月初是樱花盛开的时期，“老斋舍”前著名的“樱花大道”，是武大赏樱的最佳地点。樱花大道，位于樱园的半山腰上，从樱园石开始，经过樱花城堡、情人坡、理学院、梅园小操场、九一二操场、标本楼，最后到达“新闻传播学院楼”，全长约500米。</w:t>
        <w:br/>
        <w:t>1928年李四光先生邀请建筑大师凯尔斯设计了号称“学院故宫”的武大建筑群。这些建筑包括武大牌楼，文、法、理、工四个学院大楼，宋卿体育馆，老图书馆，男生宿舍（樱园学生宿舍），周恩来故居等。建筑群整体上在遵循中国传统原则的同时，又引入了西方古典式样，融合了中西建筑之长。</w:t>
        <w:br/>
        <w:t>小贴士：</w:t>
        <w:br/>
        <w:t>1） 武汉大学占地面积很大，校园内的岔路也很多，如果只靠步行的话走上一天也逛不完整个武大，所以建议大家下载一个APP“摩拜单车”，校园内这种单车随处可见，骑车游览整个校园是一个省时省力又惬意的选择；</w:t>
        <w:br/>
        <w:t>2） 游览时间：半天-1天，依你的出行时间自由安排；</w:t>
        <w:br/>
        <w:t>3） 午饭可以在校园内的食堂吃（无学生卡可交现金），或是推荐大家去武汉大学东门右手边的“恩施土家菜”，地道、美味、价廉、服务好！这家菜我会在后面的吃喝篇再详细介绍；</w:t>
        <w:br/>
        <w:t>4） 推荐景点：武汉大学早期建筑图书馆、宋卿体育馆、樱花大道；</w:t>
        <w:br/>
        <w:t>5） 赏樱花：推荐3月中旬-4月初来，樱花季期间会向外来游客收取20元参观票，其余时间免费。</w:t>
        <w:br/>
        <w:t>2、</w:t>
        <w:br/>
        <w:t>东湖</w:t>
        <w:br/>
        <w:t>（推荐指数★★★☆☆）</w:t>
        <w:br/>
        <w:t>武汉东湖，是中国最大的城中湖，分为四个区域：听涛景区、磨山景区、落雁景区和</w:t>
        <w:br/>
        <w:t>吹笛景区</w:t>
        <w:br/>
        <w:t>，四个景区各具特色：听涛休闲、磨山赏花、落雁观鸟、吹笛游山。</w:t>
        <w:br/>
        <w:t>听涛景区：全天，免费；</w:t>
        <w:br/>
        <w:t>磨山景区：07:30-17:30，60元；</w:t>
        <w:br/>
        <w:t>落雁景区：08:00-17:00，13元；</w:t>
        <w:br/>
        <w:br/>
        <w:t>吹笛景区</w:t>
        <w:br/>
        <w:t>：06:30-17:30，淡季7元/旺季20元；</w:t>
        <w:br/>
        <w:t>小贴士：</w:t>
        <w:br/>
        <w:t>1） 东湖面积大，主要分为四个景区，但是没必要一定要去景区内逛，建议上午逛武汉大学，中午东门吃个饭，东湖就紧挨武汉大学东门，下午在附近的湖边逛一下就行了，环湖有木栈道，步行、骑车都可以；</w:t>
        <w:br/>
        <w:t>2） 游览时间：1-2h；</w:t>
        <w:br/>
        <w:t>3、</w:t>
        <w:br/>
        <w:t>黄鹤楼</w:t>
        <w:br/>
        <w:t>（推荐指数★★★★☆）</w:t>
        <w:br/>
        <w:t>黄鹤楼，是武汉的城市地标之一，因唐代诗人崔颢“昔人已乘黄鹤去，此地空余黄鹤楼”的诗句而名扬天下。黄鹤楼位于武汉长江南岸的</w:t>
        <w:br/>
        <w:t>黄鹤楼公园</w:t>
        <w:br/>
        <w:t>内，是公园的主体景点，公园和黄鹤楼统一售票。黄鹤楼与岳阳楼、滕王阁并称为"江南三大名楼"，相传原址始建于三国时期，历代屡建屡毁，今天看到的黄鹤楼，是1985年重建的。</w:t>
        <w:br/>
        <w:t>黄鹤楼座落在</w:t>
        <w:br/>
        <w:t>蛇山</w:t>
        <w:br/>
        <w:t>山顶，楼5层，高50余米，72根圆柱拔地而起，60个翘角凌空舒展，恰似黄鹤腾飞。</w:t>
        <w:br/>
        <w:t>黄鹤楼公园</w:t>
        <w:br/>
        <w:t>有正门和南大门两个进出口，南大门距离</w:t>
        <w:br/>
        <w:t>武昌起义纪念馆</w:t>
        <w:br/>
        <w:t>近些，公园不是很大，无论哪个门进入，对游玩都没太多影响。</w:t>
        <w:br/>
        <w:t>黄鹤楼各层布置：</w:t>
        <w:br/>
        <w:t>一层：大厅其正中藻井高达10多米，正面壁上为一幅巨大的“白云黄鹤”陶瓷壁画，如果想拍摄这幅巨大的壁画，二楼是最佳的拍摄地点，可以从正面拍摄到全貌；</w:t>
        <w:br/>
        <w:t>二楼：各个朝代的黄鹤楼建筑模型；</w:t>
        <w:br/>
        <w:t>三楼：历代咏吟黄鹤楼的诗词，如崔颢、李白、白居易、陆游等；</w:t>
        <w:br/>
        <w:t>四楼：大厅用屏风分割几个小厅，内置当代名人字画，供游客欣赏、选购。</w:t>
        <w:br/>
        <w:t>五楼：大厅有《长江万里图》等长卷、壁画。</w:t>
        <w:br/>
        <w:t>小贴士：</w:t>
        <w:br/>
        <w:t>1） 门票80元/人；学生和60-65岁的可半价购买（购票时须查学生证、身份证）；65岁以上持老年证或身份证可免票，残疾人持残疾证可免票；</w:t>
        <w:br/>
        <w:t>2） 游览时间：1-2h；</w:t>
        <w:br/>
        <w:t>3） 建议正门进，南门出，出南门后距离</w:t>
        <w:br/>
        <w:t>武昌起义纪念馆</w:t>
        <w:br/>
        <w:t>比较近；</w:t>
        <w:br/>
        <w:t>4、</w:t>
        <w:br/>
        <w:t>武昌起义纪念馆</w:t>
        <w:br/>
        <w:t>（推荐指数★★★★☆）</w:t>
        <w:br/>
        <w:t>武昌起义纪念馆的前身是清末湖北谘议局，1911年10月，辛亥革命在武昌打响第一枪，起义成功后，革命党在这里成立军政府，一度代行“中华民国中央政府”职权。纪念馆的主体是一幢红墙红瓦的小楼，当地人俗称“</w:t>
        <w:br/>
        <w:t>红楼</w:t>
        <w:br/>
        <w:t>”。</w:t>
        <w:br/>
        <w:t>小贴士：</w:t>
        <w:br/>
        <w:t>1） 游览时间0.5-1h；</w:t>
        <w:br/>
        <w:t>2） 免费，用身份证换票即可。</w:t>
        <w:br/>
        <w:t>5、</w:t>
        <w:br/>
        <w:t>武汉长江大桥</w:t>
        <w:br/>
        <w:t>（推荐指数★★★★★）</w:t>
        <w:br/>
        <w:br/>
        <w:t>武汉长江大桥</w:t>
        <w:br/>
        <w:t>，全场1670m左右，是长江上修建的第一座桥梁，也是武汉的地标性建筑。大桥横跨于武昌</w:t>
        <w:br/>
        <w:t>蛇山</w:t>
        <w:br/>
        <w:t>和汉阳龟山之间，1957年建成。桥的两端建有民族风格的桥头堡。大桥的建设得到了苏联政府的帮助，整座大桥充满了厚实的俄式风格。</w:t>
        <w:br/>
        <w:t>大桥分为两层，上层是公路，两旁有人行道；下层是铁路。大桥南、北桥头堡下分别是</w:t>
        <w:br/>
        <w:t>武昌江滩</w:t>
        <w:br/>
        <w:t>（长江以东）和</w:t>
        <w:br/>
        <w:t>汉阳江滩</w:t>
        <w:br/>
        <w:t>（长江以西）。</w:t>
        <w:br/>
        <w:t>小贴士：</w:t>
        <w:br/>
        <w:t>1）</w:t>
        <w:br/>
        <w:t>武汉长江大桥</w:t>
        <w:br/>
        <w:t>上虽然有步行道，但是桥上风大、尾气重，没必要走上去，如果你打车或是租车的话开上去感受一下就可以了，不过桥上有单双号限制，请注意车辆的尾号；</w:t>
        <w:br/>
        <w:t>2） 大桥两端的</w:t>
        <w:br/>
        <w:t>武昌江滩</w:t>
        <w:br/>
        <w:t>和</w:t>
        <w:br/>
        <w:t>汉口江滩</w:t>
        <w:br/>
        <w:t>上有渡轮码头，2元/人即可乘船通过长江抵达对岸，在江上游览长江大桥也是一个不错的选择；</w:t>
        <w:br/>
        <w:t>6、汉江路步行街（推荐指数★★★★★）</w:t>
        <w:br/>
        <w:br/>
        <w:t>江汉路步行街</w:t>
        <w:br/>
        <w:t>，南起沿江大道的</w:t>
        <w:br/>
        <w:t>江汉关大楼</w:t>
        <w:br/>
        <w:t>，北至解放大道。它不单单只有逛街购物和品尝美食。这里曾经是汉口的英租界，如果你是个老建筑发烧友，那你一定来对了地方。步行街上拥有十几幢近代优秀建筑：1916年建成的大清银行大楼、1934年建成的中国实业银行、1936年建成的四明银行等，还有像“上海邨”这样的中西结合的新式里弄房。</w:t>
        <w:br/>
        <w:t>小贴士：</w:t>
        <w:br/>
        <w:t>1） 著名的美食街——</w:t>
        <w:br/>
        <w:t>吉庆街</w:t>
        <w:br/>
        <w:t>就在汉江路步行街里，可以来此品尝美食；</w:t>
        <w:br/>
        <w:t>2） 步行街的东面临江，沿着江岸走就可以到达汉口江滩，这是武汉看夜景最棒的地方；</w:t>
        <w:br/>
        <w:t>7、汉口江滩（推荐指数★★★★★）</w:t>
        <w:br/>
        <w:t>汉口江滩是武汉的标志性景点，见证了“大武汉”兴盛和衰落。江滩全长约7公里。如今的汉口江滩，车流滚滚的沿江大道旁，保留着十几幢风格各异的百年老建筑，每一座建筑的背后，都有一段被人遗忘的故事。在这里漫步，能看到上世纪初建造的德国领事馆（现市政府）、汇丰银行汉口分行（现光大银行）、花旗银行汉口分行（现工商银行）等，而</w:t>
        <w:br/>
        <w:t>江汉关大楼</w:t>
        <w:br/>
        <w:t>，从1922年建成至今，一直是武汉海关的办公场所。</w:t>
        <w:br/>
        <w:t>江滩的另一侧，则是开放式的江滩公园，由三层观水平台组成，这里是武汉最大的休闲广场。其中第二层平台，一年之中有两个月会被上涨的长江水淹没，如果你此时来到这里，会有种“城中观海”的感觉；最低一层的平台，在枯水季节会现出沙滩，你可以拾级而下，直接在长江中嬉水。</w:t>
        <w:br/>
        <w:t>小贴士：</w:t>
        <w:br/>
        <w:t>1） 汉口江滩下有一片小沙滩紧临长江，没有防护措施，建议大家尽量不要在江边嬉水，比较危险；</w:t>
        <w:br/>
        <w:t>2） 建议晚上乘坐渡轮，在长江中遥看武汉三镇的夜景，在汉口江滩从西往东看的夜景比在长江东侧的</w:t>
        <w:br/>
        <w:t>武昌江滩</w:t>
        <w:br/>
        <w:t>上看到的更美；</w:t>
        <w:br/>
        <w:t>8、归元寺（推荐指数★★★☆☆）</w:t>
        <w:br/>
        <w:t>归元寺始创于清顺治十五年（1658年），是当地最重要的寺院之一。归元寺最有特色的是罗汉堂的500尊金身罗汉。归元寺现分老区和新区，一进山门是老区，老区的主要建筑有罗汉堂、放生池、大雄宝殿和藏经阁（不对外开放），还有一所现代化的佛教主题图书馆——归元正藏图书馆，面向公众免费开放。新区位于老区附近，建造了财宝天王殿、露天双面观音、圆通阁等建筑群。</w:t>
        <w:br/>
        <w:t>小贴士：</w:t>
        <w:br/>
        <w:t>门票10元/人，游览时间0.5h，距</w:t>
        <w:br/>
        <w:t>古琴台</w:t>
        <w:br/>
        <w:t>步行20min左右可到。</w:t>
        <w:br/>
        <w:t>9、古琴台（推荐指数★★★☆☆）</w:t>
        <w:br/>
        <w:t>古琴台也叫</w:t>
        <w:br/>
        <w:t>俞伯牙台</w:t>
        <w:br/>
        <w:t>，始建于北宋时期，重建于清代。是为纪念俞伯牙和钟子期“高山流水遇知音”的故事而修建的，与黄鹤楼、</w:t>
        <w:br/>
        <w:t>晴川阁</w:t>
        <w:br/>
        <w:t>并称为“三楚胜境”。景区内有 “蜡像馆”、清道光皇帝御笔亲书的“印心石屋”、“伯牙抚琴”塑像等景点，公园不大，但小巧幽静。此外还有《琴台之铭并序》、《伯牙事考》、《重修汉阳琴台记》等碑刻；清道光年间宋湘以竹叶代笔蘸墨书写的《琴台题壁诗》等。</w:t>
        <w:br/>
        <w:t>小贴士：</w:t>
        <w:br/>
        <w:t>门票15元/人，游览时间0.5h。</w:t>
        <w:br/>
        <w:t>10、晴川阁（推荐指数★★★☆☆）</w:t>
        <w:br/>
        <w:t>汉阳龟山上的晴川阁，濒临长江，与长江对面的黄鹤楼夹江相望，与黄鹤楼、古琴台并称“三楚圣境”。晴川阁始建于明代，如今的建筑是1980年代根据历史照片复建的。晴川阁，得名于唐朝诗人崔颢“晴川历历</w:t>
        <w:br/>
        <w:t>汉阳树</w:t>
        <w:br/>
        <w:t>，芳草萋萋鹦鹉洲"”诗句。在去往晴川阁的路上应该会路过一座大桥，叫做晴川桥。</w:t>
        <w:br/>
        <w:t>小贴士：</w:t>
        <w:br/>
        <w:t>门票免费，游览时间0.5h。</w:t>
        <w:br/>
        <w:t>11、汉阳造/842艺术园区（推荐指数★☆☆☆☆）</w:t>
        <w:br/>
        <w:t>汉阳造也叫824创意工厂，当年这里是汉阳兵工厂和824工厂的一部分，如今这里是喜欢自拍的文青们必到之地。其实这里跟北京的“798”很像，不过真的比798冷清太多了，建议大家可以跳过这个地方，直接去北京的“798”就可以了。</w:t>
        <w:br/>
        <w:t>12、</w:t>
        <w:br/>
        <w:t>昙华林</w:t>
        <w:br/>
        <w:t>（推荐指数★★★☆☆）</w:t>
        <w:br/>
        <w:br/>
        <w:t>昙华林</w:t>
        <w:br/>
        <w:t>是明洪武四年（1371年）逐渐形成的一条老街，全长约1.2km。这条街有点儿类似北京的“南锣鼓巷”，不过真心差远了，但是因为这条街道里还有很多的老建筑，所以逛一下也是可以的，大约半个小时就能逛完。</w:t>
        <w:br/>
        <w:t>13、</w:t>
        <w:br/>
        <w:t>湖北省博物馆</w:t>
        <w:br/>
        <w:t>（推荐指数★★★★☆）</w:t>
        <w:br/>
        <w:t>湖北博物馆紧邻</w:t>
        <w:br/>
        <w:t>东湖听涛景区</w:t>
        <w:br/>
        <w:t>（免费），可顺道游览。</w:t>
        <w:br/>
        <w:t>镇馆四宝：出土于“曾侯乙墓”的曾侯乙编钟；冷兵器时代的精品之作越王勾践剑；距今100万年的郧县人头骨化石；元青花瓷中的极品：四爱图梅瓶。</w:t>
        <w:br/>
        <w:t>小贴士：</w:t>
        <w:br/>
        <w:t>周一闭馆，门票免费，可凭省份证换取。</w:t>
        <w:br/>
        <w:t>四、吃喝</w:t>
        <w:br/>
        <w:t>武汉地处华中，占尽九省通衢的便利。因此，武汉的美食也变得兼容并包，各式各样混杂其中，尤其是大量的小吃汇聚，早已成为全国吃货聚集的大本营，“过早</w:t>
        <w:br/>
        <w:t>户部巷</w:t>
        <w:br/>
        <w:t>，宵夜</w:t>
        <w:br/>
        <w:t>吉庆街</w:t>
        <w:br/>
        <w:t>”成为武汉饮食文化的生动代表。</w:t>
        <w:br/>
        <w:t>美食荟萃：热干面、豆皮、重油烧卖、汤包、徐嫂糊汤粉、清蒸武昌鱼、面窝、排骨莲藕汤、米酒、油焖大虾、欢喜坨等。</w:t>
        <w:br/>
        <w:t>1、</w:t>
        <w:br/>
        <w:t>户部巷</w:t>
        <w:br/>
        <w:t>（推荐指数★★★★★）</w:t>
        <w:br/>
        <w:br/>
        <w:t>户部巷</w:t>
        <w:br/>
        <w:t>是武汉最有人气的美食街，每天门庭若市，就连当地人都是每天来这里吃饭的。这里云集了几乎所有的湖北特色小吃，而且价格不贵。下图中的这条三岔路就是户部巷小吃街，虽然只有短短三百米的距离，但是却可以让你品尝到最全、最地道的</w:t>
        <w:br/>
        <w:t>武汉小吃</w:t>
        <w:br/>
        <w:t>。</w:t>
        <w:br/>
        <w:t>我们这次直接住到了7天连锁酒店（户部巷店），就在户部巷小吃街内，出门就是小吃街，步行10分钟就可以到达武汉长江大桥，步行20分钟就可以到黄鹤楼和武昌起义纪念馆，而且附近公交也很多，去武汉大学或是其他景点，基本一趟车就能到，不用倒车，非常方便。</w:t>
        <w:br/>
        <w:t>小贴士：</w:t>
        <w:br/>
        <w:t>户部巷上的小吃店营业时间大多是09:00-21:00。附赠小吃街所有小吃目录！</w:t>
        <w:br/>
        <w:t>2、吉庆街（推荐指数★★★★☆）</w:t>
        <w:br/>
        <w:t>吉庆街是当地人吃晚饭和夜宵的地方。白天这里挺冷清，一到晚上这里就热闹无比，到处都是营业排挡和餐馆，很多当地人都喜欢来这宵夜，整条街充满了浓浓的“汉味”。这里的排挡和餐馆虽多，但每家都是生意不错，不用太在意环境，热闹有气氛就好。</w:t>
        <w:br/>
        <w:t>这条街就在汉阳路步行街内，晚上在步行街逛完，来这里吃个夜宵，然后沿江欣赏夜景！</w:t>
        <w:br/>
        <w:t>3、恩施土家菜（推荐指数★★★★★）</w:t>
        <w:br/>
        <w:t>这家店在武汉大学东门右手边50米处路边，非常好找。菜品丰富，色香味俱全，用料新鲜，而且服务周到，老板也很热情。坐在店里可以边品尝美食，边欣赏东湖风景。这次我们9个人，点了11个菜，人均40元。而且这里的鱼是按份做的，一份红烧武昌鱼才30元！</w:t>
        <w:br/>
        <w:br/>
        <w:t>推荐菜：</w:t>
        <w:br/>
        <w:t>清江鱼火锅58元，臭鲑鱼78元，红烧武昌鱼30元，蕨菜炒腊肉32元，野菜粑18元，苞谷粑粑20元(8个)，地皮菜炒鸡蛋22元，尖椒野笋18元，薇菜炒腊肉32元，清炒薇菜20元，家常土豆片14元。</w:t>
        <w:br/>
        <w:t>五、购物</w:t>
        <w:br/>
        <w:t>武汉购物，其实就是买小吃，买能带回去送亲朋好友的小吃。</w:t>
        <w:br/>
        <w:t>那么首选一定就是正宗的</w:t>
        <w:br/>
        <w:t>武汉鸭脖</w:t>
        <w:br/>
        <w:t>了，两个品牌可供大家选择，一个是老字号的精武鸭脖，另一个就是近些年火遍全国的周黑鸭。如果大家要从武汉买的话就买精武鸭脖即可，因为武汉的周黑鸭跟你家门口的周黑鸭连锁店是一样一样的。</w:t>
        <w:br/>
        <w:t>其次，可以带一包</w:t>
        <w:br/>
        <w:t>热干面</w:t>
        <w:br/>
        <w:t>，不过我这次没有买，所以就不知道是不是跟现做的一样好吃啦。</w:t>
        <w:br/>
        <w:t>除此之外，武汉的当地特产还有</w:t>
        <w:br/>
        <w:t>麻烘糕、孝感麻糖和武昌鱼</w:t>
        <w:br/>
        <w:t>等等，这些特产在各大商场、商业街区以及火车站或机场都有售卖，都可以带一些回去作为礼物送人。</w:t>
        <w:br/>
        <w:t>小贴士：</w:t>
        <w:br/>
        <w:t>价格你在当地对比两三家即可，虽然价位有高有低，但是差不太多，从哪里买都可以的。</w:t>
        <w:br/>
        <w:t>六、路线推荐</w:t>
        <w:br/>
        <w:t>1、武昌（1-2日）</w:t>
        <w:br/>
        <w:t>户部巷-昙华林-黄鹤楼-武昌起义纪念馆-武汉大学-</w:t>
        <w:br/>
        <w:t>湖北省博物馆</w:t>
        <w:br/>
        <w:t>-东湖</w:t>
        <w:br/>
        <w:t>2、汉口1日</w:t>
        <w:br/>
        <w:t>武汉长江大桥-汉阳路步行街-吉庆街-汉口江滩</w:t>
        <w:br/>
        <w:t>3、汉阳</w:t>
        <w:br/>
        <w:t>长江大桥-晴川阁-古琴台-归元寺</w:t>
        <w:br/>
        <w:t>结语：</w:t>
        <w:br/>
        <w:t>忆行——记忆一段难忘的旅行！这是我Logo的灵感来源。</w:t>
        <w:br/>
        <w:t>虽然此次武汉之行只有3天，但亦足以让我记住这座城市的美好。武汉的小吃不只有热干面，还有当地人“过早”的热闹！武汉的景观不只有黄鹤楼，还有文艺清新的小巷昙华林！武汉的风景不只有</w:t>
        <w:br/>
        <w:t>武大樱花</w:t>
        <w:br/>
        <w:t>，还有武大校园内洋溢着的青春的气息！只有亲自去过，才能亲身体验。</w:t>
        <w:br/>
        <w:t>最好的时光永远都在路上，赶快放下你那些永远都忙不完的工作，给自己放个假吧！旅行可以让你认识另一座城市，了解不一样的自己。即使是一个3-4天的短途旅行也可以让你感受到另一种生活方式与态度！</w:t>
        <w:br/>
        <w:t>PS：</w:t>
        <w:br/>
        <w:t>最后建议大家坐飞机的时候记得把相机放在手边（因为手机需要关机），随时记录下窗外的风景，也许你会有意外的收获呢！</w:t>
      </w:r>
    </w:p>
    <w:p>
      <w:r>
        <w:t>评论：</w:t>
        <w:br/>
        <w:t>1.你好，你订的七天是什么店呀？</w:t>
        <w:br/>
        <w:t>2.👍</w:t>
        <w:br/>
        <w:t>3.留下一个携印，打算踏步走了。</w:t>
        <w:br/>
        <w:t>4.趁年轻还有精力，必须得多出去看看</w:t>
        <w:br/>
        <w:t>5.好巧啊我才刚到这边，正好借鉴一下。</w:t>
        <w:br/>
        <w:t>6.有一句话感觉蛮惊艳的~让我蠢蠢欲动了</w:t>
        <w:br/>
        <w:t>7.赞一个，照片照得好好！👍</w:t>
      </w:r>
    </w:p>
    <w:p>
      <w:pPr>
        <w:pStyle w:val="Heading2"/>
      </w:pPr>
      <w:r>
        <w:t>55.武汉大学今年的樱花免费了，预约制有钱也不一定能看到</w:t>
      </w:r>
    </w:p>
    <w:p>
      <w:r>
        <w:t>https://you.ctrip.com/travels/wuhan145/3384569.html</w:t>
      </w:r>
    </w:p>
    <w:p>
      <w:r>
        <w:t>来源：携程</w:t>
      </w:r>
    </w:p>
    <w:p>
      <w:r>
        <w:t>发表时间：2017-3-12</w:t>
      </w:r>
    </w:p>
    <w:p>
      <w:r>
        <w:t>天数：2 天</w:t>
      </w:r>
    </w:p>
    <w:p>
      <w:r>
        <w:t>游玩时间：3 月</w:t>
      </w:r>
    </w:p>
    <w:p>
      <w:r>
        <w:t>人均花费：1800 元</w:t>
      </w:r>
    </w:p>
    <w:p>
      <w:r>
        <w:t>和谁：亲子</w:t>
      </w:r>
    </w:p>
    <w:p>
      <w:r>
        <w:t>玩法：自由行，摄影，人文，美食，自驾，小资，省钱，穷游，周末游，半自由行</w:t>
      </w:r>
    </w:p>
    <w:p>
      <w:r>
        <w:t>旅游路线：武汉大学，东湖，武大樱花，武汉</w:t>
      </w:r>
    </w:p>
    <w:p>
      <w:r>
        <w:t>正文：</w:t>
        <w:br/>
        <w:t>武汉大学</w:t>
        <w:br/>
        <w:t>的樱花，不能说是全国最美的，但因为在美丽的</w:t>
        <w:br/>
        <w:t>东湖</w:t>
        <w:br/>
        <w:t>之滨，武汉大学这个老牌的大学和珞珈山上的古老校园，使得</w:t>
        <w:br/>
        <w:t>武大樱花</w:t>
        <w:br/>
        <w:t>成为一个春天的符号与象征，每年的三四月份，全国各地的游客蜂拥而至。今年武大的樱花又即将步入最佳樱花季，武汉大学明天起采取“预约制” 控制人流方式 ，如果你不了解相关规定，即使你有钱估计连校园都进不去，更别说看樱花了。</w:t>
        <w:br/>
        <w:t>武汉大学的樱花逐年火爆，在带来美誉度的同时，学校也开始感觉到了副作用，据新闻报道，每天高达10万多的游客涌进校园，最高峰接近20万人，让武大校园里行走都是举步维艰，车水马龙的噪音不断，严重影响了学生的学习与生活，后来武汉大学在看樱花的旺季，有时候不得不让学生们也放假一周，躲避赏花人潮。</w:t>
        <w:br/>
        <w:t>后来，在每年的樱花季，学校不得不采取收费的方式控制人流，刚开始每人收费10元，最后收费20元，将收取的费用用于校园的环境卫生、整体维修等方面，但是收费之后，人流并未减少，效果并不明显。</w:t>
        <w:br/>
        <w:t>如同这个被拆掉的武汉大学的牌坊一样，看樱花收费的方式也使得武大饱受争议。大部分认为一个校园不应该商业化，不应该是学习西湖免费开放。还有人开始算帐，一天十万人计，即使收费20块钱钱，一天就收了上两百万，那么这些钱用到哪里，该怎么用？都成为大家热议的话题。</w:t>
        <w:br/>
        <w:t>其实武大的樱花还有另一个争议，当年武大被日军占领成为中原指挥部时，被认为是第一次被种下30株国耻之花，但是随着中日的建交，到后来双方的谅解、和平交好，陆陆续续接受了日方赠送的不同品种数百株樱花，很多都是日本当年送给中国的，也种植在武大和东湖磨山樱园。</w:t>
        <w:br/>
        <w:t>加上引进的一些国内品种，武大如今已有樱花千株，比起许多地方跟风种起来的樱花树，武汉大学的樱树年岁悠久，大多数的长得高大，不是伸手踮脚就能扯到的，满开的时候更能体会到樱花成云的感觉。</w:t>
        <w:br/>
        <w:t>2017年武大的樱花节正式开始时间是2017年3月13日周一，为了维护校园环境，同时也给爱花的游人提供便利，正式实行免票预约制度。赏樱不再需要花钱，但是要提前预约，有预约才能进入校园，没预约有钱也看不到。</w:t>
        <w:br/>
        <w:t>看花可以通过武汉大学官方网站或者官方微信，提供身份证号和手机号预约，一次最多预约三位，预约成功会收到提示短信。预约成功以后将二维码电子票自己打印出来，或者下载到手机，按照票上的预约时间凭身份证进门，当场扫描电子票。校友、军人和老年人可以凭相关证件，免预约入校参观。</w:t>
        <w:br/>
        <w:t>预约一人只有一次机会，1.2米以下的儿童不需预约。预约票转让无效。而且在工作日流量限制为1万人，双休日两天的流量限制为2万人，超过限制就无法预约到了。同时，从2017年的3月13日起，旅行团是无法预约进入武大校园了。</w:t>
        <w:br/>
        <w:t>预约制度实行后凌波门、杨波门这几个面朝东湖的晓门将不再对外，但花季的前一个周末还开着，不能进车但可以进人，环东湖的旅游巴士402挤得满满当当，环湖道路上的车也是堵成一片。花季开始正式对外开放后，游客只能从武汉大学正门、西门和文澜门凭预约入校，其它门只能保障校园师生通行。</w:t>
        <w:br/>
        <w:t>武大樱花季持续两周，平日开放时间为早九点到晚四点半，每天接受一万五千人；周末开放时间是早八点到晚四点半，日均接受三万人。怕预约不上的民众得知这一消息，2017年的3月11-12日的周末已经提前将武大挤得水泄不通，外来车辆已经无法进入校内。校园里已经熙熙攘攘，人比花多，比逛庙会还热闹了。</w:t>
        <w:br/>
        <w:t>现在高铁</w:t>
        <w:br/>
        <w:t>深圳到武汉</w:t>
        <w:br/>
        <w:t>，只需要四五个小时，票价五百多元，机票也在一千元以内，于是铁路沿线的游客去</w:t>
        <w:br/>
        <w:t>武汉</w:t>
        <w:br/>
        <w:t>更为便捷，武大成为赏樱的重点。</w:t>
        <w:br/>
        <w:t>不过即使在樱花旺季，无法预约到武大参观的同学也不用气馁，因为武汉除了武大樱花之外，还有东湖磨山的樱园可以看樱花，虽然树龄没有武大樱花的老，但也是一片花海。樱花的旺季到了，就在这两周，我们赶紧出发吧。</w:t>
      </w:r>
    </w:p>
    <w:p>
      <w:r>
        <w:t>评论：</w:t>
        <w:br/>
        <w:t>1.旅行的意义，不是逃避，不是艳遇，更不是炫耀，而是为了放松心情,洗一洗身体和灵魂</w:t>
        <w:br/>
        <w:t>2.真好，看着你的游记很有去一趟的冲动，让繁忙的工作慢下来。</w:t>
        <w:br/>
        <w:t>3.皂片控表示不是很满足呢-。-</w:t>
      </w:r>
    </w:p>
    <w:p>
      <w:pPr>
        <w:pStyle w:val="Heading2"/>
      </w:pPr>
      <w:r>
        <w:t>56.武汉大学樱花初绽，人流如潮，赏樱已起航</w:t>
      </w:r>
    </w:p>
    <w:p>
      <w:r>
        <w:t>https://you.ctrip.com/travels/wuhan145/3386364.html</w:t>
      </w:r>
    </w:p>
    <w:p>
      <w:r>
        <w:t>来源：携程</w:t>
      </w:r>
    </w:p>
    <w:p>
      <w:r>
        <w:t>发表时间：2017-3-12</w:t>
      </w:r>
    </w:p>
    <w:p>
      <w:r>
        <w:t>天数：1 天</w:t>
      </w:r>
    </w:p>
    <w:p>
      <w:r>
        <w:t>游玩时间：3 月</w:t>
      </w:r>
    </w:p>
    <w:p>
      <w:r>
        <w:t>人均花费：</w:t>
      </w:r>
    </w:p>
    <w:p>
      <w:r>
        <w:t>和谁：</w:t>
      </w:r>
    </w:p>
    <w:p>
      <w:r>
        <w:t>玩法：</w:t>
      </w:r>
    </w:p>
    <w:p>
      <w:r>
        <w:t>旅游路线：</w:t>
      </w:r>
    </w:p>
    <w:p>
      <w:r>
        <w:t>正文：</w:t>
        <w:br/>
        <w:t>武汉大学</w:t>
        <w:br/>
        <w:t>选址由中国科学院院士，原中国科协主席，地质部部长李四光确定</w:t>
        <w:br/>
        <w:t>珞珈山</w:t>
        <w:br/>
        <w:t>。珞珈山山清水秀，如今樱花绽放，更显花团锦簇，分外妖挠。本来天气预报有雨，但天公似乎善解游人意特别作美，不愿意落泪浇灭游人热情。时逢过两天就要预约观赏的双休日，进校观赏樱花游人特别多。武汉大学的樱花为什么如此吸引游客，其原因有四：一是樱花确实美如雪，洁如云；二是武大深厚人文科学底蕴；三是武大很多建筑都被列为中国20世纪首批建筑遗产和国务院重点文物保护建筑，就像一个建筑博物馆；四是免费开放，服务社会。今天虽然未下雨，但光线及能见度还是较差，导致照片效果不理想，权做引玉之砖。</w:t>
      </w:r>
    </w:p>
    <w:p>
      <w:r>
        <w:t>评论：</w:t>
        <w:br/>
        <w:t>1.写的不错，有自己的感受，不是泛泛而谈，挺不容易呢！</w:t>
        <w:br/>
        <w:t>2.走天下路添人生阅历，人生就在旅行里。</w:t>
        <w:br/>
        <w:t>3.支持作者，等着更多游记！等着更多的感动呢！</w:t>
      </w:r>
    </w:p>
    <w:p>
      <w:pPr>
        <w:pStyle w:val="Heading2"/>
      </w:pPr>
      <w:r>
        <w:t>57.春季去哪儿 武汉郊区的八巷九弄</w:t>
      </w:r>
    </w:p>
    <w:p>
      <w:r>
        <w:t>https://you.ctrip.com/travels/wuhan145/3384290.html</w:t>
      </w:r>
    </w:p>
    <w:p>
      <w:r>
        <w:t>来源：携程</w:t>
      </w:r>
    </w:p>
    <w:p>
      <w:r>
        <w:t>发表时间：2017-3-13</w:t>
      </w:r>
    </w:p>
    <w:p>
      <w:r>
        <w:t>天数：2 天</w:t>
      </w:r>
    </w:p>
    <w:p>
      <w:r>
        <w:t>游玩时间：3 月</w:t>
      </w:r>
    </w:p>
    <w:p>
      <w:r>
        <w:t>人均花费：300 元</w:t>
      </w:r>
    </w:p>
    <w:p>
      <w:r>
        <w:t>和谁：和朋友</w:t>
      </w:r>
    </w:p>
    <w:p>
      <w:r>
        <w:t>玩法：自由行，人文，美食</w:t>
      </w:r>
    </w:p>
    <w:p>
      <w:r>
        <w:t>旅游路线：武汉，户部巷</w:t>
      </w:r>
    </w:p>
    <w:p>
      <w:r>
        <w:t>正文：</w:t>
        <w:br/>
        <w:t>春暖花开的日子，再一次走在乡间的小路上，大片的油菜花都在开放，近处的油菜花就是这样美，如同一幅画家在现场画的油画。</w:t>
        <w:br/>
        <w:t>春天里，百花香，浪里个浪，浪浪浪……一颗浪荡的心，被放飞里好久。</w:t>
        <w:br/>
        <w:br/>
        <w:t>武汉</w:t>
        <w:br/>
        <w:t>郊区有个叫徐治塆的地方，我是从昭君别院那里听说的，都出自同一位设计师的手笔，据说还不错。</w:t>
        <w:br/>
        <w:t>一个木质结构的大门，矗立在塆口。</w:t>
        <w:br/>
        <w:t>塆，本意就是小块平地。和弯、湾有些不太一样，塆固执地存活在历史的记忆中。一路上，看到有很多的塆作为地名。</w:t>
        <w:br/>
        <w:t>客从何处来</w:t>
        <w:br/>
        <w:t>徐治塆，这个塆似乎有些不一般，塆里的人们都姓徐，也不是当地的原住民，600多年前从江西景德镇迁居过来的，有些个陶罐器型的建筑在塆里随处可见，听村民讲，是过去为里存粮存水使用的器具，兼有防火取水的功能。</w:t>
        <w:br/>
        <w:t>徐氏一族迁来的祖先就是徐治公，这条长约几百米的街道被命名为治公街。</w:t>
        <w:br/>
        <w:t>本来很是常见的几间瓦房，门口种上点油菜花，地上铺上砖石铺就的地板，格调就高了许多。</w:t>
        <w:br/>
        <w:t>美女都掩盖不住见猎心喜的情绪，在油菜花海里笑声盈盈。</w:t>
        <w:br/>
        <w:t>养鸡场改建成的小吃街，完全看不出来的感觉，简简单单的改造之后，还是有点小情调。</w:t>
        <w:br/>
        <w:t>有点创意的菜单</w:t>
        <w:br/>
        <w:t>一张张像煎饼果子皮一样的豆丝，用糙米和绿豆粉做的一种食物，还记得</w:t>
        <w:br/>
        <w:t>户部巷</w:t>
        <w:br/>
        <w:t>有家炒牛肉豆丝的，味道也不错。</w:t>
        <w:br/>
        <w:t>这是不是有点做煎饼果子的即视感。</w:t>
        <w:br/>
        <w:t>做豆丝的阿姨，刀功非常娴熟。</w:t>
        <w:br/>
        <w:t>配上这种陶制的茶壶，一碟豆丝，一碟绿豆丸子，健康得很，喝杯茶也比较解腻。</w:t>
        <w:br/>
        <w:t>吃货的我</w:t>
        <w:br/>
        <w:t>八巷九弄</w:t>
        <w:br/>
        <w:t>塆里的形落是从古代就慢慢形成的，从天空中航拍的图片可以看出八巷九弄的雏形，名字也是因此得名。</w:t>
        <w:br/>
        <w:t>塆里并没有像一些新农村建设那样把房子全部扒掉，而是选择了改建的方式，以最小的投入得以打造了美丽乡村的雏形。</w:t>
        <w:br/>
        <w:t>也许正是这尚还保留着几分老房子的感觉，才吸引了来自武汉城里的市民选择这里周末度假。</w:t>
        <w:br/>
        <w:t>木桌、木凳，木窗户，墙上还贴的有标语。</w:t>
        <w:br/>
        <w:t>屋檐下散落着的福字花盆。</w:t>
        <w:br/>
        <w:t>大红灯笼高高挂</w:t>
        <w:br/>
        <w:t>和村民老徐的合影</w:t>
        <w:br/>
        <w:t>高校社会实践基地的牌子</w:t>
        <w:br/>
        <w:t>稻草兽高举着八巷九弄欢迎您的旗帜。</w:t>
        <w:br/>
        <w:t>去的当天，还遇到了一个来自北京的公益组织，在教授村民们如何制作苹果酱。</w:t>
        <w:br/>
        <w:t>在村子里慢慢逛着，回头望望天，天好蓝。</w:t>
        <w:br/>
        <w:t>地地道道农家味</w:t>
        <w:br/>
        <w:t>塆里美食不少，治公鸡汤、徐门封肉、美干马苋、清汤丸子、五花素鸡、炒鱼面、南瓜饼、绿豆丸子、豆丝等，中餐晚餐下午小吃，每一顿都让我们不能忘却这美味的勾搭。</w:t>
        <w:br/>
        <w:t>虽然没有酒店菜精致，没有饭馆菜复杂的香料，但农家菜勾起了心底儿时的记忆。</w:t>
        <w:br/>
        <w:t>就好像家家（外婆）在灶台边做饭的时候，看着家家想吃嘎嘎（肉）的那种感觉。</w:t>
        <w:br/>
        <w:t>手打的鱼丸，同鱼糕一样，那都是过年过节的时候才能吃到的美味。</w:t>
        <w:br/>
        <w:t>吃着农家菜，边吃边摆家常的时候，这时候，心是安宁的，因为有家的感觉。</w:t>
        <w:br/>
        <w:t>小时候，不知乡愁，乡愁依然在那里</w:t>
        <w:br/>
        <w:t>长大后，淡淡乡愁，乡愁依旧在村头</w:t>
      </w:r>
    </w:p>
    <w:p>
      <w:r>
        <w:t>评论：</w:t>
        <w:br/>
        <w:t>1.这个地方的人对游客友好么？</w:t>
        <w:br/>
        <w:t>2.可以写得更好更多些，更干货些的，加油。</w:t>
        <w:br/>
        <w:t>3.带上孩子去不知道方面嘛？</w:t>
        <w:br/>
        <w:t>4.适合带孩子，去参观下农耕文化，感受下春暖花开。</w:t>
      </w:r>
    </w:p>
    <w:p>
      <w:pPr>
        <w:pStyle w:val="Heading2"/>
      </w:pPr>
      <w:r>
        <w:t>58.武汉出发桂北黔东南十二日自驾攻略</w:t>
      </w:r>
    </w:p>
    <w:p>
      <w:r>
        <w:t>https://you.ctrip.com/travels/china110000/3381680.html</w:t>
      </w:r>
    </w:p>
    <w:p>
      <w:r>
        <w:t>来源：携程</w:t>
      </w:r>
    </w:p>
    <w:p>
      <w:r>
        <w:t>发表时间：2017-3-13</w:t>
      </w:r>
    </w:p>
    <w:p>
      <w:r>
        <w:t>天数：12 天</w:t>
      </w:r>
    </w:p>
    <w:p>
      <w:r>
        <w:t>游玩时间：3 月</w:t>
      </w:r>
    </w:p>
    <w:p>
      <w:r>
        <w:t>人均花费：3100 元</w:t>
      </w:r>
    </w:p>
    <w:p>
      <w:r>
        <w:t>和谁：夫妻</w:t>
      </w:r>
    </w:p>
    <w:p>
      <w:r>
        <w:t>玩法：</w:t>
      </w:r>
    </w:p>
    <w:p>
      <w:r>
        <w:t>旅游路线：</w:t>
      </w:r>
    </w:p>
    <w:p>
      <w:r>
        <w:t>正文：</w:t>
        <w:br/>
        <w:t>两个人一台车一个人驾驶，武汉出发，行程3400公里，12天自驾游桂北、</w:t>
        <w:br/>
        <w:t>黔东南</w:t>
        <w:br/>
        <w:t>。有遗憾，更有的是欢喜和再次出发的向往。</w:t>
        <w:br/>
        <w:t>2017年的春节比往年来的都要早，所以年后留给我们有很长的一段时间可以自驾出去玩。本来约了几个朋友一起出去的，因种种原因他们都不能一同前往，第一次一个人驾这长时间的车出来玩的确没有底，没有定很详细的攻略，只定了几个想去的地方，边走边玩，玩到上班前两天到家就行，这是一次只有回家时间而没有目的地的自驾行。全程用的是百度地图导航，非常的不错；订房间、查景点门票和游玩攻略用的是携程。</w:t>
        <w:br/>
        <w:t>D1武汉—长沙—桂林（850公里）  宿桂林</w:t>
        <w:br/>
        <w:t>早上8：30从武汉出发晚上7：50到达桂林的阳光王朝酒店，开了近11.30个小时。由于节后回广东上班的车较多，路上碰见了2次堵车，有一次百度导航引导我下高速走省道绕开了堵点，也只多走了3公里的路。第一次一个人驾这么长时间的车的确没底，看开车的精神状态，所以没有提前预订酒店，在离桂林还有200公里的时候才订了酒店。</w:t>
        <w:br/>
        <w:t>阳光王朝酒店在漓江剧院旁边，出门就是漓江，离象鼻山公园就5分钟的步行距离，出酒店左边就是好吃街和正阳步行街，</w:t>
        <w:br/>
        <w:t>玩和吃都很方便。酒店有停车场，晚上7：50才到已经没有停车位了，只有等有车出来才能停进去，运气不错，办完酒店的入住手续等一会儿就有车位出来了，要是停在外面的停车场要30块钱停一个晚上。晚8：30放好行李就到旁边的好吃街找吃的，找了个大排档，点了三个菜，半天上不来，菜的味道也不好，特别是那个荔浦芋头排骨，真是难吃呀！排骨又柴还贵要58块钱！！！真的是比武汉的大排档差多了！忽忽吃完饭，叫结帐等了8分钟都没有理我们，真恨不得不给钱就走人的，决定明天去吃桂林的小吃，不再吃大排档。</w:t>
        <w:br/>
        <w:t>D2桂林  宿桂林</w:t>
        <w:br/>
        <w:t>早上9：00出门到好吃街去找了个米粉馆吃了碗米粉。</w:t>
        <w:br/>
        <w:t>吃完了准备去象鼻山去转转，走到漓江边，发现在江边都可以看到象鼻山了！顿时觉得没有进象鼻山公园的必要了！这可节约了不少银子哦，正规的门票是70块钱一个人呀。那玩什么呢，不知道，顺着漓江边先转转再说吧。老婆二十多年前把这里的景点都玩过了，这次到桂林也是陪我来玩，她建议我还是坐游船玩一下漓江，找了路边的旅行社问了一下游船的票价，必须要提前一天预定，不单独卖票，桂林市内的景区可以单独卖票。问了一下龙胜梯田现在去好玩不，他们不建议我们去，现在还没有放水，田里也没有什么带色的作物，拍照片也没什么可拍的，放弃了后面去龙胜梯田的想法。想要坐游船玩漓江只能订第二天的票了（后来发现自己到码头还是可以买游船的票的），150元一个人漓江精华段游，包含游船、大榕树、</w:t>
        <w:br/>
        <w:t>月亮山</w:t>
        <w:br/>
        <w:t>、一个溶洞等几个景点，车接送到酒店，算了免得操心了。下午玩什么呢，就叫旅行社订了去独秀峰王城景区的门票，在网上查了一下门票，旅行社比网上订的还要便宜。在江边转了转，回酒店又把后2天的房间赶紧续了。</w:t>
        <w:br/>
        <w:t>下午1：30到了指定地点集合，一个男导游将我们这些散客集中齐，带到独秀峰王城景区门口买票。进了景区后有专门的景区导游带你游览讲解，里面有很多当地历史和风水的讲解，如果没有讲解员那只能随便看一看了。“桂林山水甲天下”这一句话就是出自古人刻在独秀锋上的诗句。登上桂林最高峰独秀峰顶，一揽桂林城景色。</w:t>
        <w:br/>
        <w:t>游完了就在靖江王城旁边的东西巷转了转，</w:t>
        <w:br/>
        <w:t>都是仿古的建筑，有点类似武汉的汉口里，成都的宽窄巷，推荐巷口的桂林米粉，来一碗当地人常点的，5元钱一大碗，它店的汤是非物质文化遗产为古法秘制，</w:t>
        <w:br/>
        <w:t>先吃粉后喝汤很满足。再走过一个大路口就到了正阳步行街，晚上人流如织如我们的江汉路般热闹。华灯初上，杉湖公园的宝塔，漓江中的象鼻山都勾勒出璀璨的线条，夜景很美，沿着江边慢慢转，慢慢拍。</w:t>
        <w:br/>
        <w:t>D3阳朔  宿桂林</w:t>
        <w:br/>
        <w:t>早上7：20旅行社的车就到酒店把我们接上，在各酒店将散客接齐到阳朔。先看了一个溶洞，不大不到1个小时就游完了。去看了拍刘三姐的大榕树，在</w:t>
        <w:br/>
        <w:t>月亮山</w:t>
        <w:br/>
        <w:t>下拍了一下月亮山。下午到码头，终于到了最想玩的游览漓江了。天阴阴的，在船上听着导游介绍沿岸的风景，真的感觉是很美，烟雨漓江更有味道，</w:t>
        <w:br/>
        <w:t>船上的油炸小鱼小虾30元一碗，很香非常的好吃。游完漓江刚上车，就开始下雨了，运气不错，这也是我这次自驾碰到的唯一一场雨。（水似青罗带，山为碧螺簪。使君长忆起，应作桂中人。）</w:t>
        <w:br/>
        <w:t>D4桂林—柳州—河池—东兰—巴马（520公里）宿巴马</w:t>
        <w:br/>
        <w:t>早上9：00出发，过柳州后太阳出来了，沿途的风景不错，特别是柳州到河池段，远处山峦起伏，秀美的如水墨画般一路铺展开来。在高速上慢慢开，慢慢欣赏着美景。（山半云纱绕，洞深潜龙藏。一步一移景，如坠云梦乡。）原计划到东兰，因下午3点多就到了，决定继续前行到巴马。东兰到巴马70公里就不再是高速公路了，全是山路，不过路况还比较好。路过</w:t>
        <w:br/>
        <w:t>红水河</w:t>
        <w:br/>
        <w:t>第一拐，没有进去，主要是还有20多公里路，我们在网上查的别人还租了船，一进一出就是看一眼也要差不多1个多小时，搞不好到巴马我们要摸黑走山路了，为了安全我们决定放弃。在网上查到了坡纳度假村，价格不贵，还包早餐。</w:t>
        <w:br/>
        <w:t>这是巴马政府在当地唯一规划的示范村，村民的房子统一规划，由一家公司统一经营和管理，接到业务后安排进农户家住，村里有专门的食堂可以进餐也有村民自开的小餐馆。强烈推荐住此处，因为别的巴马长寿村已被候鸟人住的环境很差了。</w:t>
        <w:br/>
        <w:t>D5巴马  宿巴马</w:t>
        <w:br/>
        <w:t>早上在食堂吃早餐时正好碰见一对武汉的老夫妻在这里已经住了3个月了，他们退休后把自己的父母也接过来了，在这周边看了一些养老的地方，就这里规划得最好，价格也便宜。</w:t>
        <w:br/>
        <w:t>每天早上到食堂进餐后，再打一大壶山泉水回家烧开水，也跟我们介绍了一下周边游玩的景点。原本早上到长寿村去看一看就前往乐业的，发现这里还有一些玩的地方，决定再住一晚，跟食堂预定了晚上的饭，在前台进行了续房。带我们到村口的小卖部买了三门海景区的门票，比售票点的还是便宜些。</w:t>
        <w:br/>
        <w:t>9点多我们出发，一个小时就到了景区，三门海景区是由地下河将七个天坑连起来的一个景区，现在只有三个坑相连可以乘船进入，其它四个坑由于洞口小没有对游人开放，只作洞穴探险用。因乘船进三个坑像进三个门一样，所以得名三门海。开车前往凤山县的三门海景区，约一个多小时的车程。我们的门票实际是乘船进入坑内游玩的船票，在外面爬上山看地坑是不收门票的。景区没有什么人，我们俩等来了3个人凑着上了一艘小木船，导游跟我们介绍三门海景区的情况，河水很蓝很清。船进入一个洞，漆黑一片远处有一点亮光，慢慢向亮光划去，看到有人在洞中的岸边钓鱼，跳舞，让人感觉是进入陶渊明的桃花源。</w:t>
        <w:br/>
        <w:t>小船驶出洞，原来自己在一个天坑里！进入天坑感觉空气超好，负氧离子很高。在天坑里那一小块陆地上钓鱼、跳舞的人是从陆上的一个小路进来的，从这个小路上去也可以上到山顶看天坑的全貌。划着小木船游玩了另2个坑，冬天水不冰是恒温，因为是地下河的水，进洞就感觉一股热气。11点多游完后我们直接在第一个天坑下了船准备登山，在山上看一看天坑全貌。</w:t>
        <w:br/>
        <w:t>出了天坑的洞有一个叉路，左边走穿过村子就可以到售票处停车处了，右边走就是上山的小路，这是不收费的。顺着山上的小路走，沿途看到有在人读外语、锻炼身体，只要看到有亭子的就有景看，走到红军的一个秘密军工厂就没有景了，</w:t>
        <w:br/>
        <w:t>要么原路返回，要么再往前走就到长寿谷景区,要么走几公里的大马路就可以回到售票处。不想走回头路，继续往前走，走了一段发现路边有一个指示牌，还有一个半洞天坑，于是又顺着另一条小道继续前进，路边一直都有景区的安全提示牌，但是就没有写还有多远。我们坚信就在前面，小路上根本就没有人，只偶尔有几群吃草的黑山羊，想着这好的天气，这好的空气，爬爬山也好，最后连羊都没遇上了。不知不觉已经到了下午2点，先想1点左右可以回到车上，结果没有带吃的，都饿得前胸贴后背， 也没有看到一个人，心里也开始打鼓起来。终于看到了一户农户有个男的正在修摩托车，有救了！！！问农户能不能送我们到三门海售票处，他说要把摩托车修好了才行，还不知道什么时候能修好。问能不能给钱搞点吃的，他说可以叫我们自己去厨房下面条，他要修车。太好了有吃的了，我们有救了，哈哈哈！我们两个人赶紧行动起来，放了两个土鸡蛋和一些青菜，么样这好吃呢！</w:t>
        <w:br/>
        <w:t>女主人回了，和她聊了一下天，给了20块钱，山里人朴实先还不要钱，我们坚持要给，她才收下了。填饱了肚子这就好办了，问女主人半洞天坑还有多远，她说不远，指了指外面的一座山，在那座山后面就是的，妈呀还要翻一座山，我们准备不足，那我回去几点钟了，我们决定原路返回。下午4点多我们回到了停车场。</w:t>
        <w:br/>
        <w:t>回来时我们到百魔洞门口转了转，景区关门了，门口有很多老人在跳舞、聊天，还有很多人拿着水壶在打水。赶到长寿村，已经没有多少游客了，在门外偷拍了一张112岁老人扫地的照片，</w:t>
        <w:br/>
        <w:t>在村子里很快的转了一圈。村里如果家有百岁老人都会挂一张百岁老人的照片和简介，但是我也只发现几家门口有。赶到百鸟岩时，景区也关门了，本也不打算进去，想留点下次来玩，门口景致不错，很多候鸟人每天就会来这两个洞门口吐纳吸氧如神仙般养生，这两处是巴马负氧离子最高的。下午6点多钟，到坡纳度假村食堂吃饭，早上在食堂订每人20块钱一份饭，两荤两素。（鸡犬相闻乡野间，童叟嬉戏在田园。遥问晋时陶潜公，此身可是在桃源。）</w:t>
        <w:br/>
        <w:t>D6巴马—乐业（155公里）  宿乐业</w:t>
        <w:br/>
        <w:t>早上9：00多出发，开20公里左右到命河景点，是巴马母亲河-盘阳河的上游的一段河，像一个草书写的“命”字，就在公路边。</w:t>
        <w:br/>
        <w:t>（远山云间绕，近水万古流。此中一命字，盘阳源上头。）</w:t>
        <w:br/>
        <w:t>再继续前进几公里到了水晶宫景区，这是《中国国家地理》介绍过的，是世界第一大的因非重力水沉淀物形成的石钟乳洞，石钟乳上长的都是白色的结晶，像水晶一样，所以叫水晶宫。</w:t>
        <w:br/>
        <w:t>一进洞是一股热气，照相机、手机的镜头一下就被雾了，幸好备了镜头布，走了一会儿身上都出汗了，真是冬暖夏凉呀。门票有点贵要180元，在坡纳度假村的小买部150块钱可以买到票。虽然小贵但此洞美，却有独到之处，只有身临其境才能感受其美，无法语言形容，值这个票价，（广西票价普遍比</w:t>
        <w:br/>
        <w:t>贵州</w:t>
        <w:br/>
        <w:t>的高）。从水晶宫到乐业的路都是县道，路况比较差不再是刷黑路面是小碎石路，有的地方还有塌方，还好开的是SUV问题都不大。走了几公里到了江洲仙人桥景，</w:t>
        <w:br/>
        <w:t>也在路边，仙人桥下面还有公路通过。晚上住在了乐业民政商务酒店，有大的停车场。</w:t>
        <w:br/>
        <w:t>D7乐业—</w:t>
        <w:br/>
        <w:t>罗甸</w:t>
        <w:br/>
        <w:t>（170公里）  宿罗甸</w:t>
        <w:br/>
        <w:t>早上8：30出发10公里左右车程，半小时就到乐业天坑景区门口了，停车费10元。来得太早了，没有人，在景区游览车上等了15分钟凑了6个人发车了。乐业天坑是全世界综合排名第一的天坑，坑中原始森林为世界第一大，具有很高的科考价值，还有一名武警战士在地下河科考中付出了年青的生命。因天坑太大不能窥其全貌，可以通过马蜂洞到天坑的中段，</w:t>
        <w:br/>
        <w:t>但此洞如遇下雨因安全原因会停止开放，我们很庆幸天晴了进入马蜂洞。马蜂洞出来不远即可到</w:t>
        <w:br/>
        <w:t>观景台</w:t>
        <w:br/>
        <w:t>，再继续往上到了山顶，可以看到阿迪力在此走的钢丝。</w:t>
        <w:br/>
        <w:t>中午出发前往</w:t>
        <w:br/>
        <w:t>贵州</w:t>
        <w:br/>
        <w:t>罗甸</w:t>
        <w:br/>
        <w:t>，在晴朗的天空下在广西与贵州交界的界桥</w:t>
        <w:br/>
        <w:t>红水河</w:t>
        <w:br/>
        <w:t>大桥上，看红水河非常的美。</w:t>
        <w:br/>
        <w:t>最好不要停在大桥上照像，过了大桥有一个专门的停车照像</w:t>
        <w:br/>
        <w:t>观景台</w:t>
        <w:br/>
        <w:t>。在观景台前行数分钟，有</w:t>
        <w:br/>
        <w:t>红水河</w:t>
        <w:br/>
        <w:t>风景区，内有世界最长的漂浮走道，门票60元，过年打折30元，停车费15元。</w:t>
        <w:br/>
        <w:t>景区设计规划不错，因电路出现故障，晚上停演大型灯光秀，否则可以在此住一晚，今天是元宵节。这是我们在路边捡到的一个景点，好玩，有海边渡假的感觉，因时间原因我们只匆匆的走了2小时的浮道（还只走了一部分），景区太大还有几个陆上景区没去。晚上住</w:t>
        <w:br/>
        <w:t>罗甸金悦大酒店</w:t>
        <w:br/>
        <w:t>。后来才知道</w:t>
        <w:br/>
        <w:t>罗甸</w:t>
        <w:br/>
        <w:t>是玉都新发现和田玉矿，要不可以在他们的玉市场去看一看。（刚好过年后15开市）</w:t>
        <w:br/>
        <w:t>D8罗甸—</w:t>
        <w:br/>
        <w:t>平塘</w:t>
        <w:br/>
        <w:t>—</w:t>
        <w:br/>
        <w:t>榕江</w:t>
        <w:br/>
        <w:t>（330公里）  宿榕江</w:t>
        <w:br/>
        <w:t>早上8：45出发去看世界最大的射电望远镜(FAST)2016年10月份完工,行驶50多公里一小时左右到达。售票大厅非常的漂亮，</w:t>
        <w:br/>
        <w:t>门票免费，但是要交50钱的摆渡车费。为不不影响望远镜的正常工作，所有电子产品（手机、相机、平板电脑、行车钥匙等）都不能带上交通车，</w:t>
        <w:br/>
        <w:t>有专门的柜子存放，上交通车还要经过安检看你是否带了违禁物。由于人很少，每隔1小时发一班车，我们到时10点钟刚过，我们只能在车上等到11点再出发。没有手机玩，也不知道时间，才知道我们是多么的依赖这些电子产品，这近一个小时无聊至极。11点发车了，没有手表也不知道开了多长时间，估计有30分钟左右吧，到射电望远镜的山脚下。顺着台阶一直上到山顶的</w:t>
        <w:br/>
        <w:t>观景台</w:t>
        <w:br/>
        <w:t>上，可以看到整个望远镜，有30个足球场大，放在一天然平底的天坑里，因地制宜，节省造价，充分体现了中国人民的智慧。没有拍照的工具，只能在观景台上看看望远镜和远处的风景。景区要想照相只能用老式的胶卷相机，观景台有专门照相的，25块钱一张，10块钱的快递费，到此一游还是要留个影作纪念的。回来时只要交通车坐满了就会发车，回来差不多1点多钟，看时间还早，又花50块钱进了天文体验馆。体验馆没有什么可体验的，顶多算个科普馆，</w:t>
        <w:br/>
        <w:t>介绍射电望远镜的情况、太阳系的九大行星等，如果不带小孩完全可以不用进。</w:t>
        <w:br/>
        <w:t>看完望远镜出发到</w:t>
        <w:br/>
        <w:t>平塘</w:t>
        <w:br/>
        <w:t>，准备接着走省道去</w:t>
        <w:br/>
        <w:t>榕江</w:t>
        <w:br/>
        <w:t>县，因修路堵车改走了高速，走了190多公里，收了140多块钱高速费，因是山区修的路所以收费要贵些。住榕江</w:t>
        <w:br/>
        <w:t>新时代酒店</w:t>
        <w:br/>
        <w:t>。(原计划去</w:t>
        <w:br/>
        <w:t>荔波</w:t>
        <w:br/>
        <w:t>看小起孔再去榕江的，查网上评价那里号称“小九寨”，我们都去过九寨沟，所以临时改变了线路，平塘到荔波比榕江更近些，所以如想看水美景的可以先去荔波)</w:t>
        <w:br/>
        <w:t>D9</w:t>
        <w:br/>
        <w:t>榕江</w:t>
        <w:br/>
        <w:t>—</w:t>
        <w:br/>
        <w:t>车江三宝侗寨</w:t>
        <w:br/>
        <w:t>—加榜（100公里）  宿加榜</w:t>
        <w:br/>
        <w:t>早上起来到酒店对面的餐馆搞了点牛肉粉吃，粉5块牛肉有5块和10块的是新鲜的牛肉放到粉里，味道不错。8：40发车，20分钟到了天下第一侗寨</w:t>
        <w:br/>
        <w:t>车江三宝侗寨</w:t>
        <w:br/>
        <w:t>。</w:t>
        <w:br/>
        <w:t>其实车江侗寨也有住的，可以直接住在侗寨。原来以为要收门票，结果售票窗口紧闭，大门大开，我们就直接进去了，没有什么游人。这里有侗族最大的鼓楼，有21层高，已为世界吉尼斯纪录，</w:t>
        <w:br/>
        <w:t>河边成排的古榕树遮天蔽日，清亮的河水静静地流淌，一切都那么静谧而美好，正好出了太阳，拍照也很美，在寨子里慢慢拍照玩了近2个小时。早知道应昨晚住这里，因要赶路作别了三宝。去</w:t>
        <w:br/>
        <w:t>加榜梯田</w:t>
        <w:br/>
        <w:t>的路基本上比较好走，沿途的风景很好喔，但是考验司机技术，山路急转弯特别的多，转弯要慢，按自己的行车道走，注意安全。离梯田差不多还有10公里的地方已经有车拦杆了，不知道以后收不收费。梯田主要集中在加页村、党扭村、</w:t>
        <w:br/>
        <w:t>加车村</w:t>
        <w:br/>
        <w:t>这三个村之间，</w:t>
        <w:br/>
        <w:t>在万隆庄客栈正后面有一条小道下去可以看螺丝梯田（看夕阳下梯田的地方）。万客隆客栈也在</w:t>
        <w:br/>
        <w:t>加车村</w:t>
        <w:br/>
        <w:t>，但是不在村里，再沿着县道向前走也就没有梯田看了，我们住在了苗族农家</w:t>
        <w:br/>
        <w:t>朋来客栈</w:t>
        <w:br/>
        <w:t>100块一间（冬天怕冷的要有空调的房间）。在这里还遇见了我们的一个武汉同行，一个人出来玩，不过他是坐车。他为推荐我们可以去</w:t>
        <w:br/>
        <w:t>小黄侗寨</w:t>
        <w:br/>
        <w:t>和</w:t>
        <w:br/>
        <w:t>下司古镇</w:t>
        <w:br/>
        <w:t>，晚上三个人一起吃了个饭，晕菜25块钱一份，素菜20块钱一份，点了三个晕菜，老板还送了一个汤，味道好！</w:t>
        <w:br/>
        <w:t>D10加榜—郞德上塞（260公里）  宿郞德上寨</w:t>
        <w:br/>
        <w:t>早上6:50出发去看日出，可惜运气不好是阴天。早餐10块钱一份鸡蛋面，昨天晚上跟老板预定的。将那个朋友带到榕江县城，我们继续赶路，前往</w:t>
        <w:br/>
        <w:t>郎德上寨</w:t>
        <w:br/>
        <w:t>。路过</w:t>
        <w:br/>
        <w:t>南花苗寨</w:t>
        <w:br/>
        <w:t>和</w:t>
        <w:br/>
        <w:t>季刀苗寨</w:t>
        <w:br/>
        <w:t>，进去看了一下就出来了，没有什么东西可以看。</w:t>
        <w:br/>
        <w:t>西江千户苗寨</w:t>
        <w:br/>
        <w:t>听说太商业化了所以找了一个安静的苗寨，朗德上寨古建筑群被列为我国第五批重点文物保护单位，是2008年奥运圣火传递的地方，寨子里并没有被过度开发，寨子不大，很安静、质朴，就是一个自然村落，没有过多的装饰。在寨子里转了一下，没有几个游客，正巧碰到别人结婚，在路中间放一张桌子，上面摆上许多碗，再用另一个碗扣上，碗里放着酒、钱、糖，来的客人任意打开倒扣的碗，是酒必须喝，是钱和糖的吃得笑呵呵。俗称“</w:t>
        <w:br/>
        <w:t>拦门酒</w:t>
        <w:br/>
        <w:t>”。</w:t>
        <w:br/>
        <w:t>这里每天有两场表演，上午是11:00，下午是4:30，。我们赶上了下午的表演。村里的广播一响，全村男女老少都会换上自己的民族服饰到寨口集合，</w:t>
        <w:br/>
        <w:t>摆上</w:t>
        <w:br/>
        <w:t>拦门酒</w:t>
        <w:br/>
        <w:t>让游客品尝，再到寨子中间的表演场进行</w:t>
        <w:br/>
        <w:t>歌舞表演</w:t>
        <w:br/>
        <w:t>。</w:t>
        <w:br/>
        <w:t>表演表演完已是5:30，觉得不错决定在苗家住一晚，房子都是实木的，是公用的卫生间，100元一间，跟老板谈好，免费为我们第二天早上搞个鸡蛋面条。进寨子、表演、停车都不收费，</w:t>
        <w:br/>
        <w:t>西江千户苗寨</w:t>
        <w:br/>
        <w:t>门票是要100元哦，又省了。寨门口已有车栏杆，估计以后也会收费。</w:t>
        <w:br/>
        <w:t>D11郞德上寨—</w:t>
        <w:br/>
        <w:t>下司古镇</w:t>
        <w:br/>
        <w:t>（48公里）  宿下司古镇</w:t>
        <w:br/>
        <w:t>早上被公鸡叫醒，吃完早餐，前往</w:t>
        <w:br/>
        <w:t>下司古镇</w:t>
        <w:br/>
        <w:t>。下司古镇被人誉为“小上海”、有“清水江上的明珠”之美称，是国家皮划艇示范基地、中国红蒜之乡，锌硒米之乡，世界名犬下司犬之乡等。古镇不收门票，车也不能进入古镇，外面有专门的停车场 ，从停车场出来步行5、6分钟再过桥才到古镇，整个步行要10分钟左右。一个小的古镇融合了多种建筑风格，有苗族建筑风格、侗族建筑风格、广东建筑风格、江南建筑风格，西洋建筑风格等</w:t>
        <w:br/>
        <w:t>。原来准备在下司晃一个小时去</w:t>
        <w:br/>
        <w:t>镇远</w:t>
        <w:br/>
        <w:t>古镇，但是玩到中午觉得这古镇不错，决定就住这里了，晚上再看一看夜景，不去镇远了，第二天直接从这里回家。中午在杨狗饭店点了个酸汤鱼，真的蛮好吃的，老板也很热情。问老板有没有住宿的，他带我们去看了住宿环境，在饭店的后面，竟然是小镇的中心制高点，环境不错，100元钱。饭店的门面有两种建筑风格，一边是老的苗族建筑有百来年了，另一边是广东的建筑风格也有点年头了。爱狗狗的可以在这里看到许多下司犬，它们随意地在古镇中穿行、嬉戏，不过不咬人喔。</w:t>
        <w:br/>
        <w:t>下司犬是中国唯一世界级猎犬品种，被列为世界名犬排名第三，全身洁白，眼眶、鼻、嘴为红色，只不过纯种的越来越少了，当地有卖的。吃完饭到车上取回行李，在小镇又转了几小时，回房间休息等待夜景。在小镇上找了点小吃，蓝莓做的吃食酸酸甜甜，月亮粑、洋芋粑好吃。开始夜景拍摄，可惜没带三角架。小镇的夜景很美，</w:t>
        <w:br/>
        <w:t>拍了2个小时，回去休息，养好精神准备回家。</w:t>
        <w:br/>
        <w:t>D12下司古镇—</w:t>
        <w:br/>
        <w:t>铜仁</w:t>
        <w:br/>
        <w:t>—常德—荆州—武汉（940公里）</w:t>
        <w:br/>
        <w:t>早上8：00出发，晚上6：30到家，用时10.30小时，全程高速，路上一路畅通。</w:t>
        <w:br/>
        <w:br/>
      </w:r>
    </w:p>
    <w:p>
      <w:r>
        <w:t>评论：</w:t>
        <w:br/>
        <w:t>1.棒呆，我们也要去！希望也有好运伴随。</w:t>
        <w:br/>
        <w:t>2.今年2月5日-2月16日，就是在桂林遇到了唯一的一场雨，其他阴天比较多，但是一出太阳景都非常不错。</w:t>
        <w:br/>
        <w:t>3.楼主 感谢分享呀~~想问楼主一下 当地风土人情如何呀~~</w:t>
        <w:br/>
        <w:t>4.下个月去，貌似是雨季！楼主在那边雨天多吗？</w:t>
        <w:br/>
        <w:t>5.当地的人都还是比较纯朴、热情、坦诚的，比我们在城里的人防这防那好多了，呵。少数民族一般是穿便装，只有过节、搞活动才穿盛装。</w:t>
        <w:br/>
        <w:t>6.厉害了我的锅，总结的很全面，指导价值非常大！</w:t>
        <w:br/>
        <w:t>7.欢迎你在攻略社区安家并发表处女作游记，游游君前来撒花问候喽！送上优质游记指南http://you.ctrip.com/travels/youyouctripstar10000/1756062.html 很期待再次看到你分享精彩的旅程~</w:t>
      </w:r>
    </w:p>
    <w:p>
      <w:pPr>
        <w:pStyle w:val="Heading2"/>
      </w:pPr>
      <w:r>
        <w:t>59.武汉·麻辣味的吃货城市</w:t>
      </w:r>
    </w:p>
    <w:p>
      <w:r>
        <w:t>https://you.ctrip.com/travels/youyouctripstar10000/3385888.html</w:t>
      </w:r>
    </w:p>
    <w:p>
      <w:r>
        <w:t>来源：携程</w:t>
      </w:r>
    </w:p>
    <w:p>
      <w:r>
        <w:t>发表时间：2017-3-14</w:t>
      </w:r>
    </w:p>
    <w:p>
      <w:r>
        <w:t>天数：</w:t>
      </w:r>
    </w:p>
    <w:p>
      <w:r>
        <w:t>游玩时间：</w:t>
      </w:r>
    </w:p>
    <w:p>
      <w:r>
        <w:t>人均花费：</w:t>
      </w:r>
    </w:p>
    <w:p>
      <w:r>
        <w:t>和谁：</w:t>
      </w:r>
    </w:p>
    <w:p>
      <w:r>
        <w:t>玩法：</w:t>
      </w:r>
    </w:p>
    <w:p>
      <w:r>
        <w:t>旅游路线：</w:t>
      </w:r>
    </w:p>
    <w:p>
      <w:r>
        <w:t>正文：</w:t>
        <w:br/>
        <w:br/>
        <w:t>4月23日 我们室友四人以及我的男盆友tao和寝室一个妹子的男票共6人启程去武汉~住在汉江路步行街附近的7天连锁…环境还不错…旅途正式开始 让我们一起走进武汉这座城市吧</w:t>
        <w:br/>
        <w:t>这是24小时自助书店 很有创意 棒棒嗒</w:t>
        <w:br/>
        <w:br/>
        <w:br/>
        <w:t>武汉市汉江路步行街</w:t>
        <w:br/>
        <w:br/>
        <w:br/>
        <w:t>吉庆街 在离汉江路步行街很近的地方</w:t>
        <w:br/>
        <w:br/>
        <w:br/>
        <w:t>武汉市汉江路步行街</w:t>
        <w:br/>
        <w:br/>
        <w:br/>
        <w:br/>
        <w:br/>
        <w:t>武汉市汉江路步行街</w:t>
        <w:br/>
        <w:br/>
        <w:br/>
        <w:t>热闹的汉江路步行街之小吃一条街</w:t>
        <w:br/>
        <w:br/>
        <w:br/>
        <w:t>武汉市汉江路步行街</w:t>
        <w:br/>
        <w:br/>
        <w:br/>
        <w:br/>
        <w:br/>
        <w:t>武汉市汉江路步行街</w:t>
        <w:br/>
        <w:br/>
        <w:br/>
        <w:t>哇哦 看起来是不是很好吃</w:t>
        <w:br/>
        <w:br/>
        <w:br/>
        <w:t>武汉市汉江路步行街</w:t>
        <w:br/>
        <w:br/>
        <w:br/>
        <w:t>口水凉面 看起来就会流口水的好吃的凉皮凉面~</w:t>
        <w:br/>
        <w:br/>
        <w:br/>
        <w:t>武汉市汉江路步行街</w:t>
        <w:br/>
        <w:br/>
        <w:br/>
        <w:t>饮品店 好看的瓶子~</w:t>
        <w:br/>
        <w:br/>
        <w:br/>
        <w:t>武汉市汉江路步行街</w:t>
        <w:br/>
        <w:br/>
        <w:br/>
        <w:t>鸳鸯芝麻糊 好吃~</w:t>
        <w:br/>
        <w:br/>
        <w:br/>
        <w:t>武汉市汉江路步行街</w:t>
        <w:br/>
        <w:br/>
        <w:br/>
        <w:t>鸡翅包饭 我男票拍照不错吧 嘿嘿~</w:t>
        <w:br/>
        <w:br/>
        <w:br/>
        <w:t>武汉市汉江路步行街</w:t>
        <w:br/>
        <w:br/>
        <w:br/>
        <w:t>我们四个在汉江路地铁站里面～</w:t>
        <w:br/>
        <w:br/>
        <w:br/>
        <w:t>武汉市汉江路步行街</w:t>
        <w:br/>
        <w:br/>
        <w:br/>
        <w:t>周黑鸭~有鸭脖味的武汉代表食品…</w:t>
        <w:br/>
        <w:br/>
        <w:br/>
        <w:t>武汉市汉江路步行街</w:t>
        <w:br/>
        <w:br/>
        <w:br/>
        <w:br/>
        <w:br/>
        <w:t>武汉市汉江路步行街</w:t>
        <w:br/>
        <w:br/>
        <w:br/>
        <w:br/>
        <w:br/>
        <w:t>武汉市汉江路步行街</w:t>
        <w:br/>
        <w:br/>
        <w:br/>
        <w:t>欧式风格的房子～</w:t>
        <w:br/>
        <w:br/>
        <w:t>汉口江滩</w:t>
        <w:br/>
        <w:br/>
        <w:t>汉口江滩</w:t>
        <w:br/>
        <w:br/>
        <w:t>汉口江滩</w:t>
        <w:br/>
        <w:t>江汉宫</w:t>
        <w:br/>
        <w:br/>
        <w:t>汉口江滩</w:t>
        <w:br/>
        <w:br/>
        <w:t>汉口江滩</w:t>
        <w:br/>
        <w:t>江滩夜景</w:t>
        <w:br/>
        <w:br/>
        <w:t>汉口江滩</w:t>
        <w:br/>
        <w:t>灯~等灯等灯…</w:t>
        <w:br/>
        <w:br/>
        <w:t>汉口江滩</w:t>
        <w:br/>
        <w:t>第二天啦~看今天天气不算太晒 于是我们决定骑车游东湖武大…突突突 旅程开始啦~</w:t>
        <w:br/>
        <w:t>单程地铁票~忽略我渣渣的后期一键美颜…</w:t>
        <w:br/>
        <w:br/>
        <w:br/>
        <w:t>武汉市汉江路步行街</w:t>
        <w:br/>
        <w:br/>
        <w:br/>
        <w:t>啦啦啦~武汉热干面登场啦</w:t>
        <w:br/>
        <w:br/>
        <w:br/>
        <w:t>武汉市汉江路步行街</w:t>
        <w:br/>
        <w:br/>
        <w:br/>
        <w:t>早饭吃的热乎乎的 一天心情都会棒棒嗒</w:t>
        <w:br/>
        <w:br/>
        <w:br/>
        <w:t>武汉市汉江路步行街</w:t>
        <w:br/>
        <w:br/>
        <w:br/>
        <w:t>三镇民生甜食店 很赞的早餐店~豆皮超好吃…生煎包也棒棒嗒~这丑丑的照片是我自己拍的 嘘~</w:t>
        <w:br/>
        <w:br/>
        <w:br/>
        <w:t>武汉市汉江路步行街</w:t>
        <w:br/>
        <w:br/>
        <w:br/>
        <w:t>绿色出行之武汉自行车～</w:t>
        <w:br/>
        <w:br/>
        <w:br/>
        <w:t>武汉市汉江路步行街</w:t>
        <w:br/>
        <w:br/>
        <w:br/>
        <w:t>华中师范大学里面的观光车~校园很大很美…别人家的大学呀…</w:t>
        <w:br/>
        <w:br/>
        <w:t>华中师范大学</w:t>
        <w:br/>
        <w:t>租车旁边的一只萌猫~非常无比超级爱猫的室友祝麻麻登场～</w:t>
        <w:br/>
        <w:br/>
        <w:br/>
        <w:t>武汉东湖</w:t>
        <w:br/>
        <w:br/>
        <w:br/>
        <w:t>嗯~我很胖…越野车~骑行的一天正式启航…</w:t>
        <w:br/>
        <w:br/>
        <w:br/>
        <w:t>武汉东湖</w:t>
        <w:br/>
        <w:br/>
        <w:br/>
        <w:t>骑车路过～咔嚓一张…</w:t>
        <w:br/>
        <w:br/>
        <w:br/>
        <w:t>武汉东湖</w:t>
        <w:br/>
        <w:br/>
        <w:br/>
        <w:t>美美嗒照片~</w:t>
        <w:br/>
        <w:br/>
        <w:br/>
        <w:t>武汉东湖</w:t>
        <w:br/>
        <w:br/>
        <w:br/>
        <w:t>拍照达人四人组~</w:t>
        <w:br/>
        <w:br/>
        <w:br/>
        <w:t>武汉东湖</w:t>
        <w:br/>
        <w:br/>
        <w:br/>
        <w:t>呦吼…</w:t>
        <w:br/>
        <w:br/>
        <w:br/>
        <w:t>武汉东湖</w:t>
        <w:br/>
        <w:br/>
        <w:br/>
        <w:br/>
        <w:br/>
        <w:t>武汉东湖</w:t>
        <w:br/>
        <w:br/>
        <w:br/>
        <w:br/>
        <w:br/>
        <w:t>武汉东湖</w:t>
        <w:br/>
        <w:br/>
        <w:br/>
        <w:t>偷拍 咔嚓嚓～</w:t>
        <w:br/>
        <w:br/>
        <w:br/>
        <w:t>武汉东湖</w:t>
        <w:br/>
        <w:br/>
        <w:br/>
        <w:t>到武大啦~</w:t>
        <w:br/>
        <w:br/>
        <w:t>武汉大学</w:t>
        <w:br/>
        <w:t>武大真的超级超级美~美得让人觉得都无法好好学习啦~校园很大很大 骑车都会迷路嗒那种 嘘 别问我怎么知道的…</w:t>
        <w:br/>
        <w:br/>
        <w:t>武汉大学</w:t>
        <w:br/>
        <w:t>武大里面卖的明信片~我和tao互相在武汉给对方寄了一张 棒棒的感觉…</w:t>
        <w:br/>
        <w:br/>
        <w:t>武汉大学</w:t>
        <w:br/>
        <w:t>樱花大道附近的宿舍楼~</w:t>
        <w:br/>
        <w:br/>
        <w:t>武汉大学</w:t>
        <w:br/>
        <w:t>偶遇一只来自无锡的8岁的拉布拉多犬 超温顺~</w:t>
        <w:br/>
        <w:br/>
        <w:t>武汉大学</w:t>
        <w:br/>
        <w:t>喂食~舔了我和祝麻麻满手口水…小馋狗…</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t>第三天 我们来到了武汉的后花园—木兰天池~很远 从武汉市区赶过去单程大约3小时不到…爬山 景色很美~门票成人80 学生40 可以提前一天在网上订票…</w:t>
        <w:br/>
        <w:t>吃的太贵~于是…</w:t>
        <w:br/>
        <w:br/>
        <w:t>木兰天池</w:t>
        <w:br/>
        <w:br/>
        <w:t>木兰天池</w:t>
        <w:br/>
        <w:br/>
        <w:t>木兰天池</w:t>
        <w:br/>
        <w:br/>
        <w:t>木兰天池</w:t>
        <w:br/>
        <w:t>美美嗒景色~</w:t>
        <w:br/>
        <w:br/>
        <w:t>木兰天池</w:t>
        <w:br/>
        <w:br/>
        <w:t>木兰天池</w:t>
        <w:br/>
        <w:br/>
        <w:t>木兰天池</w:t>
        <w:br/>
        <w:br/>
        <w:t>木兰天池</w:t>
        <w:br/>
        <w:br/>
        <w:t>木兰天池</w:t>
        <w:br/>
        <w:br/>
        <w:t>木兰天池</w:t>
        <w:br/>
        <w:br/>
        <w:t>木兰天池</w:t>
        <w:br/>
        <w:t>小壁虎~</w:t>
        <w:br/>
        <w:br/>
        <w:t>木兰天池</w:t>
        <w:br/>
        <w:br/>
        <w:t>木兰天池</w:t>
        <w:br/>
        <w:br/>
        <w:t>木兰天池</w:t>
        <w:br/>
        <w:br/>
        <w:t>木兰天池</w:t>
        <w:br/>
        <w:br/>
        <w:t>木兰天池</w:t>
        <w:br/>
        <w:br/>
        <w:t>木兰天池</w:t>
        <w:br/>
        <w:t>you jump，i jump～</w:t>
        <w:br/>
        <w:br/>
        <w:t>木兰天池</w:t>
        <w:br/>
        <w:br/>
        <w:t>木兰天池</w:t>
        <w:br/>
        <w:t>向右看~</w:t>
        <w:br/>
        <w:br/>
        <w:t>木兰天池</w:t>
        <w:br/>
        <w:t>向左看～</w:t>
        <w:br/>
        <w:br/>
        <w:t>木兰天池</w:t>
        <w:br/>
        <w:t>阳光真大…</w:t>
        <w:br/>
        <w:br/>
        <w:t>木兰天池</w:t>
        <w:br/>
        <w:br/>
        <w:t>木兰天池</w:t>
        <w:br/>
        <w:br/>
        <w:t>木兰天池</w:t>
        <w:br/>
        <w:t>我美吗~</w:t>
        <w:br/>
        <w:br/>
        <w:t>木兰天池</w:t>
        <w:br/>
        <w:t>摆个酷酷的姿势…</w:t>
        <w:br/>
        <w:br/>
        <w:t>木兰天池</w:t>
        <w:br/>
        <w:br/>
        <w:t>木兰天池</w:t>
        <w:br/>
        <w:br/>
        <w:t>木兰天池</w:t>
        <w:br/>
        <w:t>长发飘飘~</w:t>
        <w:br/>
        <w:br/>
        <w:t>木兰天池</w:t>
        <w:br/>
        <w:br/>
        <w:t>木兰天池</w:t>
        <w:br/>
        <w:br/>
        <w:t>木兰天池</w:t>
        <w:br/>
        <w:br/>
        <w:t>木兰天池</w:t>
        <w:br/>
        <w:br/>
        <w:t>木兰天池</w:t>
        <w:br/>
        <w:t>腻腻和她的男盆友~</w:t>
        <w:br/>
        <w:br/>
        <w:t>木兰天池</w:t>
        <w:br/>
        <w:t>我们像白莲花一样的女孩～flower big baby…</w:t>
        <w:br/>
        <w:br/>
        <w:t>木兰天池</w:t>
        <w:br/>
        <w:t>祝麻麻~</w:t>
        <w:br/>
        <w:br/>
        <w:t>木兰天池</w:t>
        <w:br/>
        <w:t>拍照大大大艺术家~</w:t>
        <w:br/>
        <w:br/>
        <w:t>木兰天池</w:t>
        <w:br/>
        <w:t>滑道~到山顶之后大家都很累了 就滑道到山底的~一人30元…</w:t>
        <w:br/>
        <w:br/>
        <w:t>木兰天池</w:t>
        <w:br/>
        <w:t>耶~武汉 i love you~再会…</w:t>
        <w:br/>
        <w:br/>
        <w:t>木兰天池</w:t>
      </w:r>
    </w:p>
    <w:p>
      <w:r>
        <w:t>评论：</w:t>
        <w:br/>
      </w:r>
    </w:p>
    <w:p>
      <w:pPr>
        <w:pStyle w:val="Heading2"/>
      </w:pPr>
      <w:r>
        <w:t>60.2017.3.10-12 武汉赏樱之旅</w:t>
      </w:r>
    </w:p>
    <w:p>
      <w:r>
        <w:t>https://you.ctrip.com/travels/wuhan145/3385400.html</w:t>
      </w:r>
    </w:p>
    <w:p>
      <w:r>
        <w:t>来源：携程</w:t>
      </w:r>
    </w:p>
    <w:p>
      <w:r>
        <w:t>发表时间：2017-3-14</w:t>
      </w:r>
    </w:p>
    <w:p>
      <w:r>
        <w:t>天数：</w:t>
      </w:r>
    </w:p>
    <w:p>
      <w:r>
        <w:t>游玩时间：</w:t>
      </w:r>
    </w:p>
    <w:p>
      <w:r>
        <w:t>人均花费：</w:t>
      </w:r>
    </w:p>
    <w:p>
      <w:r>
        <w:t>和谁：</w:t>
      </w:r>
    </w:p>
    <w:p>
      <w:r>
        <w:t>玩法：</w:t>
      </w:r>
    </w:p>
    <w:p>
      <w:r>
        <w:t>旅游路线：</w:t>
      </w:r>
    </w:p>
    <w:p>
      <w:r>
        <w:t>正文：</w:t>
        <w:br/>
        <w:t>D1:  广州→武汉</w:t>
        <w:br/>
        <w:t>坐地铁往机场</w:t>
        <w:br/>
        <w:t>广州机场的时空隧道</w:t>
        <w:br/>
        <w:t>准备上机</w:t>
        <w:br/>
        <w:t>本机为开往罗马航班，经停武汉。大机坐得特别舒服。</w:t>
        <w:br/>
        <w:t>一小时十五分钟的航程到达武汉市</w:t>
        <w:br/>
        <w:t>D2:  武汉大学、东湖、汉街</w:t>
        <w:br/>
        <w:t>公寓窗外</w:t>
        <w:br/>
        <w:t>乘坐地铁往广埠屯站</w:t>
        <w:br/>
        <w:t>到达广埠屯后先来个早餐＆午餐</w:t>
        <w:br/>
        <w:t>武汉大学</w:t>
        <w:br/>
        <w:t>进入武汉大学赏樱，这是樱花初开期，所以花没有完全开放</w:t>
        <w:br/>
        <w:t>东湖</w:t>
        <w:br/>
        <w:t>汉街</w:t>
        <w:br/>
        <w:t>宵夜</w:t>
        <w:br/>
        <w:t>D3:  黄鹤楼、户部巷、长江大桥、归元寺→广州</w:t>
        <w:br/>
        <w:t>黄鹤楼</w:t>
        <w:br/>
        <w:t>户部巷</w:t>
        <w:br/>
        <w:t>长江大桥</w:t>
        <w:br/>
        <w:t>归元寺</w:t>
      </w:r>
    </w:p>
    <w:p>
      <w:r>
        <w:t>评论：</w:t>
        <w:br/>
        <w:t>1.照片可以再多一些吗？我比较喜欢看美图，字太多不喜欢。</w:t>
        <w:br/>
        <w:t>2.顶一下~~习惯性点赞了，我3月份去这里天气好么？</w:t>
        <w:br/>
        <w:t>3.照片太美啦！再来看一看，镜头下面好像能生花啊！</w:t>
      </w:r>
    </w:p>
    <w:p>
      <w:pPr>
        <w:pStyle w:val="Heading2"/>
      </w:pPr>
      <w:r>
        <w:t>61.武汉周边居然有这样的一个幸福村庄</w:t>
      </w:r>
    </w:p>
    <w:p>
      <w:r>
        <w:t>https://you.ctrip.com/travels/wuhan145/3384786.html</w:t>
      </w:r>
    </w:p>
    <w:p>
      <w:r>
        <w:t>来源：携程</w:t>
      </w:r>
    </w:p>
    <w:p>
      <w:r>
        <w:t>发表时间：2017-3-14</w:t>
      </w:r>
    </w:p>
    <w:p>
      <w:r>
        <w:t>天数：1 天</w:t>
      </w:r>
    </w:p>
    <w:p>
      <w:r>
        <w:t>游玩时间：3 月</w:t>
      </w:r>
    </w:p>
    <w:p>
      <w:r>
        <w:t>人均花费：50 元</w:t>
      </w:r>
    </w:p>
    <w:p>
      <w:r>
        <w:t>和谁：和朋友</w:t>
      </w:r>
    </w:p>
    <w:p>
      <w:r>
        <w:t>玩法：自由行，人文，美食，周末游</w:t>
      </w:r>
    </w:p>
    <w:p>
      <w:r>
        <w:t>旅游路线：武汉</w:t>
      </w:r>
    </w:p>
    <w:p>
      <w:r>
        <w:t>正文：</w:t>
        <w:br/>
        <w:t>春分将至，春暖花开，是个适合出游的季节。连续几天的阴雨也着实让人心烦，周末天气放晴，驱车1小时来到了位于</w:t>
        <w:br/>
        <w:t>武汉</w:t>
        <w:br/>
        <w:t>市新洲区的徐治塆。我也是从别处听来，这个村子改造得很不错的，值得一去。</w:t>
        <w:br/>
        <w:t>还没进村口淡淡的油菜花香扑鼻而来</w:t>
        <w:br/>
        <w:t>发现这个村子到处都有这样的水缸倒立这做成了塔状，不明白是什么作用，</w:t>
        <w:br/>
        <w:t>围着村庄走了一圈，这里恬静闲适，山清水秀，干净整洁。完全没有印象中农村的鸡屎，猪粪的味道。</w:t>
        <w:br/>
        <w:t>村里四四方方纵横交错，走到村后面别有一番景象。</w:t>
        <w:br/>
        <w:t>以为热心的村民为我介绍了一下徐治塆，全塆现在有100多户人家，族谱记载徐治塆是648年前从江西景德镇迁移而来，所以家家户户都有这样的陶陶罐罐。村里到处可以看到废旧的罐子做的创意工艺品增加村庄的美感</w:t>
        <w:br/>
        <w:t>这些陶罐主要用于泡酸菜。原来的徐治塆原来有100多所旱厕、7处养鸡场、一条污浊塘堰绕村，环境脏乱差，环境恶劣，在村支书徐国栋的带领下，拆除100多所绕村旱厕，关停7个绕村养鸡场，清挖三十多年未清理的塘堰沟渠，彻底整治村塆环境，同时整修农舍面貌，修旧如旧，恢复古朴乡土农舍风格，留住“乡愁”。</w:t>
        <w:br/>
        <w:t>只在原有基础上小修小补，修旧如旧， 各种农家废物利用，就地取材，尽可能恢复旧时古朴乡土村落面貌。</w:t>
        <w:br/>
        <w:t>村塆改造中拆掉的砖瓦砖、石条、横梁、村民用剩的水缸都被收集起来，通过巧妙组合，变废为宝，形成景观，独具特色，环保又朴素。对于老房子，只作天面防水和墙面加固抹泥，做到修旧如旧，对部分新房，加装彩绘，体现村在绿中，人在画中，提升想象空间，除了部分二楼加设空中栈道，不伤筋不动骨。数十座房屋，一房有一个特色，一屋成为一道景观</w:t>
        <w:br/>
        <w:t>村民指着这一排房子说到，这就是我们原来的养鸡场，你看，现在成了小吃一条街。</w:t>
        <w:br/>
        <w:t>现做的豆丝，绿豆园子，品尝一下，哇，味道真不错，</w:t>
        <w:br/>
        <w:t>经过治理，原来的臭水沟也变的清亮，不少人开车过来钓鱼，</w:t>
        <w:br/>
        <w:t>徐治塆有纵横八条和九条巷弄，以此命名，全塆119户合伙成立了武汉八巷九弄乡村旅游专业合作社，吸引游客观赏各种独具特色的乡土农家房舍，观一房一景，赏一路一新，同时在独具特色的农家房舍中，尝农家菜，在农家小街上，品尝农家特色小吃</w:t>
        <w:br/>
        <w:t>村里的餐厅不仅漂亮，做得菜也是丰富多彩，特色的美食也让人流连忘返。</w:t>
      </w:r>
    </w:p>
    <w:p>
      <w:r>
        <w:t>评论：</w:t>
        <w:br/>
        <w:t>1.留爪，收藏以后有空慢慢看！</w:t>
        <w:br/>
        <w:t>2.最爱这种风格的地方了，一定要去了下次。</w:t>
        <w:br/>
        <w:t>3.带上孩子去不知道方面嘛？</w:t>
      </w:r>
    </w:p>
    <w:p>
      <w:pPr>
        <w:pStyle w:val="Heading2"/>
      </w:pPr>
      <w:r>
        <w:t>62.武汉两天，黄鹤楼，武大樱花，</w:t>
      </w:r>
    </w:p>
    <w:p>
      <w:r>
        <w:t>https://you.ctrip.com/travels/wuhan145/3388834.html</w:t>
      </w:r>
    </w:p>
    <w:p>
      <w:r>
        <w:t>来源：携程</w:t>
      </w:r>
    </w:p>
    <w:p>
      <w:r>
        <w:t>发表时间：2017-3-15</w:t>
      </w:r>
    </w:p>
    <w:p>
      <w:r>
        <w:t>天数：</w:t>
      </w:r>
    </w:p>
    <w:p>
      <w:r>
        <w:t>游玩时间：</w:t>
      </w:r>
    </w:p>
    <w:p>
      <w:r>
        <w:t>人均花费：</w:t>
      </w:r>
    </w:p>
    <w:p>
      <w:r>
        <w:t>和谁：</w:t>
      </w:r>
    </w:p>
    <w:p>
      <w:r>
        <w:t>玩法：</w:t>
      </w:r>
    </w:p>
    <w:p>
      <w:r>
        <w:t>旅游路线：</w:t>
      </w:r>
    </w:p>
    <w:p>
      <w:r>
        <w:t>正文：</w:t>
        <w:br/>
        <w:t>首义广场</w:t>
        <w:br/>
        <w:t>第一天，经过4个钟高铁到达下午12:38武汉站，下车4块地铁到首义路站，走路穿过首义广场，革命纪念馆到达黄鹤楼售票处花了大半个小时，购票登上诗中的认识的黄鹤楼</w:t>
        <w:br/>
        <w:br/>
        <w:t>水泥钢筋的内在仿古的外貌，可以用楼梯上下也可以乘升降机，80大洋</w:t>
        <w:br/>
        <w:t>难怪本地人心，来武汉没去黄鹤楼的人心动，去完的人心塞。果然是金句。简直就是80元上观光塔一次。坑</w:t>
        <w:br/>
        <w:t>从黄鹤楼起下来，对面就是户部巷，走路20分钟左石，就是两条行人天桥间绕来绕去，</w:t>
        <w:br/>
        <w:t>没什么特别的，还不如长沙的太平街，传闻有点过火了。</w:t>
        <w:br/>
        <w:t>烤猪蹄15块，好吃</w:t>
        <w:br/>
        <w:t>牛肉饼7块</w:t>
        <w:br/>
        <w:t>炕土豆7块，排了半个多小时，其实还不如炸暑条好吃。</w:t>
        <w:br/>
        <w:t>这个炸香蕉好甜，非常不好吃</w:t>
        <w:br/>
        <w:t>15块一串八爪鱼</w:t>
        <w:br/>
        <w:t>户部巷走出来就是沿江路可以看一下长江大桥</w:t>
        <w:br/>
        <w:t>今天的行程告一段落，还要走1公里多的路找地铁站，去街道口找住的，准备明天的武大樱花</w:t>
        <w:br/>
        <w:t>提前2天预约进院的，是免费的，从街道口地铁部走过来也不太远10分钟到大学门口，凭身份证进校，这是樱园，其实就几棵树，很小很小，篮球场般</w:t>
        <w:br/>
        <w:t>樱花大道，就是宿舍一旁种的一排樱花树，注意了，是一排，为毛不是两排呢，照相就容易多了。</w:t>
        <w:br/>
        <w:t>过多几年，树大一点，可能会好看些。</w:t>
        <w:br/>
        <w:t>两三百米的樱花大道很快走完了。</w:t>
        <w:br/>
        <w:t>从校区出来，就是东湖，天气寒冷又下雨，想继续欣赏也难。</w:t>
        <w:br/>
        <w:t>在湖边随手拍就算了，花了12计程车往最近的地铁站走，返程。</w:t>
        <w:br/>
        <w:t>很没看头的旅程划上句号了。武汉的公交站很奇怪，站台上不写上有什么号公车，去哪？只有看到公车停站看公车车身的路线牌才会了解。而且每个景点都离地铁好远。</w:t>
      </w:r>
    </w:p>
    <w:p>
      <w:r>
        <w:t>评论：</w:t>
        <w:br/>
        <w:t>1.我拍照喜欢拍人物，景色比较少。感觉人是最打动我的。</w:t>
        <w:br/>
        <w:t>2.楼主这个旅游节奏令人羡慕啊~</w:t>
        <w:br/>
        <w:t>3.刚从武汉出差回来，不过没有去看武大樱花</w:t>
        <w:br/>
        <w:t>4.突然不想去了。身为长沙人我觉得长沙步行街也一般啊。</w:t>
      </w:r>
    </w:p>
    <w:p>
      <w:pPr>
        <w:pStyle w:val="Heading2"/>
      </w:pPr>
      <w:r>
        <w:t>63.珞樱吐艳春韵长-行摄武汉大学樱花季之二</w:t>
      </w:r>
    </w:p>
    <w:p>
      <w:r>
        <w:t>https://you.ctrip.com/travels/wuhan145/3383996.html</w:t>
      </w:r>
    </w:p>
    <w:p>
      <w:r>
        <w:t>来源：携程</w:t>
      </w:r>
    </w:p>
    <w:p>
      <w:r>
        <w:t>发表时间：2017-3-15</w:t>
      </w:r>
    </w:p>
    <w:p>
      <w:r>
        <w:t>天数：</w:t>
      </w:r>
    </w:p>
    <w:p>
      <w:r>
        <w:t>游玩时间：3 月</w:t>
      </w:r>
    </w:p>
    <w:p>
      <w:r>
        <w:t>人均花费：</w:t>
      </w:r>
    </w:p>
    <w:p>
      <w:r>
        <w:t>和谁：</w:t>
      </w:r>
    </w:p>
    <w:p>
      <w:r>
        <w:t>玩法：</w:t>
      </w:r>
    </w:p>
    <w:p>
      <w:r>
        <w:t>旅游路线：</w:t>
      </w:r>
    </w:p>
    <w:p>
      <w:r>
        <w:t>正文：</w:t>
        <w:br/>
        <w:t>武汉大学</w:t>
        <w:br/>
        <w:t>樱花已怒放。今年由于实行预约参观，参观秩序比以往好很多，基本没有出现只见人头不见地现象。游客玩得更开心。</w:t>
      </w:r>
    </w:p>
    <w:p>
      <w:r>
        <w:t>评论：</w:t>
        <w:br/>
        <w:t>1.谢谢，已添加武汉大学微信公众号</w:t>
        <w:br/>
        <w:t>2.支持你哦。继续更新吧！</w:t>
        <w:br/>
        <w:t>3.照片蛮好看的。要不要再更新一些文字干货呢?</w:t>
        <w:br/>
        <w:t>4.要不要再写一点文字呢~~好想多看看精彩的旅程呢！</w:t>
        <w:br/>
        <w:t>5.这圆形的图景好棒，怎么弄的，求方法</w:t>
        <w:br/>
        <w:t>6.请问怎么预约？外地去的。</w:t>
        <w:br/>
        <w:t>7.登陆武汉大学主页下面的预约系统，上面操作程序一看便知，很简单。</w:t>
      </w:r>
    </w:p>
    <w:p>
      <w:pPr>
        <w:pStyle w:val="Heading2"/>
      </w:pPr>
      <w:r>
        <w:t>64.珞樱吐艳春韵长-行摄武汉大学樱花季之三</w:t>
      </w:r>
    </w:p>
    <w:p>
      <w:r>
        <w:t>https://you.ctrip.com/travels/wuhan145/3387543.html</w:t>
      </w:r>
    </w:p>
    <w:p>
      <w:r>
        <w:t>来源：携程</w:t>
      </w:r>
    </w:p>
    <w:p>
      <w:r>
        <w:t>发表时间：2017-3-17</w:t>
      </w:r>
    </w:p>
    <w:p>
      <w:r>
        <w:t>天数：</w:t>
      </w:r>
    </w:p>
    <w:p>
      <w:r>
        <w:t>游玩时间：3 月</w:t>
      </w:r>
    </w:p>
    <w:p>
      <w:r>
        <w:t>人均花费：</w:t>
      </w:r>
    </w:p>
    <w:p>
      <w:r>
        <w:t>和谁：</w:t>
      </w:r>
    </w:p>
    <w:p>
      <w:r>
        <w:t>玩法：</w:t>
      </w:r>
    </w:p>
    <w:p>
      <w:r>
        <w:t>旅游路线：</w:t>
      </w:r>
    </w:p>
    <w:p>
      <w:r>
        <w:t>正文：</w:t>
        <w:br/>
        <w:t>预约限流措施确实好，</w:t>
        <w:br/>
        <w:t>武汉大学</w:t>
        <w:br/>
        <w:t>今年管理措施也很到位和人性化，应点赞。现在正是樱花盛花期，樱花婉约云霞，游客玩得更尽兴。</w:t>
      </w:r>
    </w:p>
    <w:p>
      <w:r>
        <w:t>评论：</w:t>
        <w:br/>
        <w:t>1.看得出来楼主很想努力的把旅行过程都记录下来呢。</w:t>
        <w:br/>
        <w:t>2.看得我心痒痒，我也要去，也要写游记，嘻嘻</w:t>
        <w:br/>
        <w:t>3.看来我要自己去一次了，看楼主的内容根本不过瘾。</w:t>
        <w:br/>
        <w:t>4.如果再多一些干货，这篇游记简直是完美的</w:t>
        <w:br/>
        <w:t>5.那个圆形的是用什么软件拍的？是怎么弄的好有感觉</w:t>
      </w:r>
    </w:p>
    <w:p>
      <w:pPr>
        <w:pStyle w:val="Heading2"/>
      </w:pPr>
      <w:r>
        <w:t>65.武汉、庐山、景德镇、绍兴的自驾七日之旅</w:t>
      </w:r>
    </w:p>
    <w:p>
      <w:r>
        <w:t>https://you.ctrip.com/travels/lushan20/3392241.html</w:t>
      </w:r>
    </w:p>
    <w:p>
      <w:r>
        <w:t>来源：携程</w:t>
      </w:r>
    </w:p>
    <w:p>
      <w:r>
        <w:t>发表时间：2017-3-17</w:t>
      </w:r>
    </w:p>
    <w:p>
      <w:r>
        <w:t>天数：</w:t>
      </w:r>
    </w:p>
    <w:p>
      <w:r>
        <w:t>游玩时间：2 月</w:t>
      </w:r>
    </w:p>
    <w:p>
      <w:r>
        <w:t>人均花费：2000 元</w:t>
      </w:r>
    </w:p>
    <w:p>
      <w:r>
        <w:t>和谁：亲子</w:t>
      </w:r>
    </w:p>
    <w:p>
      <w:r>
        <w:t>玩法：自驾</w:t>
      </w:r>
    </w:p>
    <w:p>
      <w:r>
        <w:t>旅游路线：庐山，武汉，绍兴，黄鹤楼，三味书屋，户部巷，武汉长江大桥，含鄱口，植物园，五老峰，三叠泉，美庐，芦林湖，三宝树，花径，仙人洞，锦绣谷，西湖宾馆，大天池，景德镇，景德镇，咸亨大酒店，咸亨酒店，咸亨酒店</w:t>
      </w:r>
    </w:p>
    <w:p>
      <w:r>
        <w:t>正文：</w:t>
        <w:br/>
        <w:t>绍兴咸亨大酒店</w:t>
        <w:br/>
        <w:t>¥</w:t>
        <w:br/>
        <w:t>443</w:t>
        <w:br/>
        <w:t>起</w:t>
        <w:br/>
        <w:t>立即预订&gt;</w:t>
        <w:br/>
        <w:t>绍兴咸亨酒店</w:t>
        <w:br/>
        <w:t>¥</w:t>
        <w:br/>
        <w:t>645</w:t>
        <w:br/>
        <w:t>起</w:t>
        <w:br/>
        <w:t>立即预订&gt;</w:t>
        <w:br/>
        <w:t>庐山西湖宾馆</w:t>
        <w:br/>
        <w:t>¥</w:t>
        <w:br/>
        <w:t>120</w:t>
        <w:br/>
        <w:t>起</w:t>
        <w:br/>
        <w:t>立即预订&gt;</w:t>
        <w:br/>
        <w:t>展开更多酒店</w:t>
        <w:br/>
        <w:t>每次寒暑假都想在家多陪陪孩子，陪伴他的每一天成长，怎奈对于上班族的我们非常无奈，为了把生活质量提高到更好，只能舍弃每天陪伴的愿望。可是，还是想多抽几日来陪伴孩子，所以在寒假开学前几天带孩子开始我们的自驾之旅。</w:t>
        <w:br/>
        <w:t>小学四年级的课文，描写</w:t>
        <w:br/>
        <w:t>庐山</w:t>
        <w:br/>
        <w:t>的景色，也是儿子心心念念的想去的地方，权衡了一下，决定今年就从溧阳老家出发，一路向西，途径</w:t>
        <w:br/>
        <w:t>武汉</w:t>
        <w:br/>
        <w:t>、庐山，再从</w:t>
        <w:br/>
        <w:t>绍兴</w:t>
        <w:br/>
        <w:t>返回苏州。这样书本上学过的</w:t>
        <w:br/>
        <w:t>黄鹤楼</w:t>
        <w:br/>
        <w:t>、庐山还有即将学到的《</w:t>
        <w:br/>
        <w:t>三味书屋</w:t>
        <w:br/>
        <w:t>》都能一一去了解。</w:t>
        <w:br/>
        <w:t>第一站：武汉 “故人西辞黄鹤楼,烟花三月下扬州。 孤帆远影碧空尽,惟见长江天际流。”</w:t>
        <w:br/>
        <w:t>第一天，年初五早上7点半从溧阳出发，天气阴天，一路上车况不错，经过8个小时来到武汉——清江大酒店。（酒店提前在携程订好）。酒店位置离黄鹤楼也就步行10分钟路程，对面就是</w:t>
        <w:br/>
        <w:t>户部巷</w:t>
        <w:br/>
        <w:t>，旁边巷子就是毛主席故居。</w:t>
        <w:br/>
        <w:t>达到武汉天公不作美，滴滴答答的下起了小雨，但是并没有妨碍我们游玩的心情。我们到酒店拿好房，把行李放好就出门去中国第一座长江大桥——</w:t>
        <w:br/>
        <w:t>武汉长江大桥</w:t>
        <w:br/>
        <w:t>。</w:t>
        <w:br/>
        <w:t>从酒店步行至武汉长江大桥路程也很近，小孩第一次看见既能开车又能行驶火车的大桥，兴奋不已。</w:t>
        <w:br/>
        <w:t>第二天，早9点，吃完早餐，我们就来到了闻名遐迩的——黄鹤楼</w:t>
        <w:br/>
        <w:t>早上9点之前，一般的旅行社还没带有人来，所以黄鹤楼还不是很挤，我们趁着早一鼓作气先爬到了黄鹤楼的最高点俯视整个武昌区。今天还是有雨，能见度不高，站在楼上看见的长江大桥上的火车在雨雾中穿梭，别有一番美景。</w:t>
        <w:br/>
        <w:t>黄鹤楼内景图</w:t>
        <w:br/>
        <w:t>各个时期黄鹤楼的模型，展示了黄鹤楼的成长</w:t>
        <w:br/>
        <w:t>黄鹤楼外部景区图片，颜色分明，园中还真有仙鹤</w:t>
        <w:br/>
        <w:t>下午参观毛主席旧居</w:t>
        <w:br/>
        <w:t>下午二点，退房，准备下一站——庐山。从武汉到庐山，路程不远，到达庐山山脚已经接近6点，门票直接在上山的脚下买好，不买不给上山。庐山门票，大人180/人，超过1.2m的小孩半票，汽车45/辆。上山路程太难开，路上没有一盏路灯，半山腰就起雾了，从庐山脚下到山顶开车要一小时，全程都是盘山道。毛泽东在登庐山时曾写下豪迈的诗句“一山飞峙大江边，跃上葱茏四百旋”，这正是庐山留给我们的第一印象，近一个小时的盘山公路，近400个陡坡急弯，不晕车的来到这儿也得晕啊！所以上山前一定要有充分的心理准备！正是：一弯险来一弯陡，不教人晕不罢休。自驾车可以开到庐山上，到宾馆都没问题，有些景点不能进，东谷是到</w:t>
        <w:br/>
        <w:t>含鄱口</w:t>
        <w:br/>
        <w:t>、</w:t>
        <w:br/>
        <w:t>植物园</w:t>
        <w:br/>
        <w:t>、</w:t>
        <w:br/>
        <w:t>五老峰</w:t>
        <w:br/>
        <w:t>、</w:t>
        <w:br/>
        <w:t>三叠泉</w:t>
        <w:br/>
        <w:t>这些地方不能进，</w:t>
        <w:br/>
        <w:t>美庐</w:t>
        <w:br/>
        <w:t>、会址、</w:t>
        <w:br/>
        <w:t>芦林湖</w:t>
        <w:br/>
        <w:t>、博物馆、</w:t>
        <w:br/>
        <w:t>三宝树</w:t>
        <w:br/>
        <w:t>等都可以。西谷是到</w:t>
        <w:br/>
        <w:t>花径</w:t>
        <w:br/>
        <w:t>、</w:t>
        <w:br/>
        <w:t>仙人洞</w:t>
        <w:br/>
        <w:t>、</w:t>
        <w:br/>
        <w:t>锦绣谷</w:t>
        <w:br/>
        <w:t>等不能进，车可以停在</w:t>
        <w:br/>
        <w:t>西湖宾馆</w:t>
        <w:br/>
        <w:t>，走过去也很近。到上述受限景点时，就要坐观光车，80/人，可用一星期。</w:t>
        <w:br/>
        <w:t>景区观光车运行线路：</w:t>
        <w:br/>
        <w:t>1、东线：运管所、美庐、十五号桥、会议旧址、芦林大桥（博物馆）、芦林停车场、仰天坪路口、含鄱口、植物园、五老峰、三叠泉</w:t>
        <w:br/>
        <w:t>2、西线：会议中心、正街、环山路口、花径路口、花径、仙人洞、</w:t>
        <w:br/>
        <w:t>大天池</w:t>
        <w:br/>
        <w:t>、电站大坝</w:t>
        <w:br/>
        <w:t>景区观光车收发车时间：</w:t>
        <w:br/>
        <w:t>1、旺季：4月1日至11月30日，始发站发车时间为7：00，景区末班车为19：00。</w:t>
        <w:br/>
        <w:t>牯岭镇位于庐山1300米左右海拔处。镇依山而建，四周环山（庐山的所有景点也都在镇四周的山上）。牯岭镇是一个较为发达的的小镇，常住人口1.5万左右，设施齐全，物价平和，所以不要害怕这里穷乡僻壤被宰客。</w:t>
        <w:br/>
        <w:t>锦江之星酒店，位置不错，就在美庐公馆的对面，但是庐山枯岭镇在山上，所以所有的路都是起起伏伏的山路，虽说在美庐公馆对面，真正要走路去，也是非常累人的。</w:t>
        <w:br/>
        <w:t>第三天一早，小雨，吃完早餐前往庐山的东线要比西线壮观很多，虽然东线考验你的体力，要登含鄱口、爬五老峰、下三叠泉，还有一路的盘山公路，不过为了美景付出再多也是很值得的。东线除了五老峰之类其它主要的政治旅游，蒋介石的别墅，毛泽东的别墅，庐山会议的旧址等等。都是必须要看的。</w:t>
        <w:br/>
        <w:t>这边我要着重写一下我的经历，庐山有自己的旅游专线车，票价80元，可以7天内任意乘坐。有自驾车的人，游玩天数长，人数2-3人的建议购买，我们一共六人，就玩2天庐山，没有买。自己开车到三叠泉景区。但是庐山小景区停车场与景点的路程非常远，如果不买专线车靠双脚走，除非你有足够的耐力，否则第二天你肯定玩不了另外的景点。我们一行6人，在三叠泉景区门口包了一辆面包车，150元一人，跟师傅谈好带我们去三叠泉、含鄱口、五老峰、植物园四个景点，并最后送我们回停车场。另外，上三叠泉有缆车做，建议大家不需要乘坐，坐缆车也就省你15分钟的路程，而且你3千级台阶一样是要走的，缆车费用80元来回，建议可以省下。我们因为不知道，就选择坐了缆车，其实有点亏。</w:t>
        <w:br/>
        <w:t>三叠泉在一个谷底，一路要走几千多级台阶下山去看，由于天气阴雨，越走到下面雾气越重，</w:t>
        <w:br/>
        <w:t>到三叠泉时泉水全被雾气全部笼罩，只看到一点点，有点遗憾</w:t>
        <w:br/>
        <w:t>由于雾气太重，含鄱口和五老峰都没法看见任何风景，所以我们改变行程，直接去美庐公馆</w:t>
        <w:br/>
        <w:t>第四天以休闲为主西线：花径-锦绣谷-仙人洞，下午离开路上前往下一站，</w:t>
        <w:br/>
        <w:t>景德镇</w:t>
        <w:br/>
        <w:t>庐山的第一天在遗憾中结束，第二天老天的眷顾，一开始也是雾气弥漫，一点风景都看不到，但是当我们走到花径云雾突然就散去了，景色就像书本上写的似的，景色秀丽的庐山，有高峰，有幽谷，有瀑布，有溪流，那变幻无常的云雾，更给它增添了几分神秘的色彩。在山上游览，似乎随手就能摸到飘来的云雾。漫步山道，常常会有一种腾云驾雾、飘飘欲仙的感觉。</w:t>
        <w:br/>
        <w:t>庐山的云雾千姿百态。那些笼罩在山头的云雾，就像是戴在山顶上的白色绒帽；那些缠绕在半山的云雾，又像是系在山腰间的一条条玉带。云雾弥漫山谷，它是茫茫的大海；云雾遮挡山峰，它又是巨大的天幕。</w:t>
        <w:br/>
        <w:t>庐山的云雾瞬息万变。眼前的云雾，刚刚还是随风飘荡的一缕轻烟，转眼间就变成了一泻千里的九天银河；明明是一匹四蹄生风的白马，还没等你完全看清楚，它又变成了漂浮在北冰洋上的一座冰山……</w:t>
        <w:br/>
        <w:t>第五天，景德镇博物馆半日游，随后驾车去绍兴</w:t>
        <w:br/>
        <w:t>景德镇陶瓷购买攻略</w:t>
        <w:br/>
        <w:t>【怎样选择景德镇陶瓷】</w:t>
        <w:br/>
        <w:t>景德镇可以说是世界上最为著名的陶瓷古都，陶瓷制作史源远流长。景德镇制陶业“始于汉世”，初时的陶器“质甚粗，体甚厚，釉色淡而糙”而只能“迩俗粗用”；到了唐代，景德镇烧制出洁白如玉，有“假玉器”之称的白瓷，打破了青瓷在南方的垄断局面并开始形成“南青北白”的格局从而奠定了自己的地位；宋代时期，宋真宗将年号“景德”赐给景德镇，自此景德陶瓷驰名天下。</w:t>
        <w:br/>
        <w:t>景德镇陶瓷品类繁多，从功能上分类可以分为日用陶瓷、陈设陶瓷、陶瓷玩具、陶瓷礼品、建筑陶瓷等。</w:t>
        <w:br/>
        <w:t>景德镇陶瓷一直以来都被看作是质量的保证，很多人一有机会到</w:t>
        <w:br/>
        <w:t>景德镇旅游</w:t>
        <w:br/>
        <w:t>或者接触到</w:t>
        <w:br/>
        <w:t>景德镇</w:t>
        <w:br/>
        <w:t>陶瓷总会忍不住购买几件带回家，然而景德镇陶瓷市场鱼龙混杂，山寨产品层出不穷，究竟要怎样才能独具慧眼，挑到真真正正的景德镇陶瓷呢？</w:t>
        <w:br/>
        <w:t>就普通的景德镇日用陶瓷来说，最简单的鉴别方法有四字诀：“看”“听”“比”“试”。</w:t>
        <w:br/>
        <w:t>“看”就是要将瓷器上下内外细细观察一遍。一看瓷器釉面是否光洁润滑，有无擦伤、小孔、黑点和气泡；二看形状是否规整，有无变形；三看画面有无损缺；四看底部是否平整，须放置平稳，无毛刺。</w:t>
        <w:br/>
        <w:t>“听”就是听轻轻弹叩瓷器时发出的声音。如声音清脆、悦耳，则说明瓷胎细致密实，无裂损，在高温烧成时，瓷化完全。如声音喑哑，就可断定瓷胎有裂损，或者瓷化不完全，这类瓷器经冷热变化，易开裂。</w:t>
        <w:br/>
        <w:t>“比”就是比较。对配套瓷器，要比较各配件，看其造型及画面装饰是否协调一致。尤其是成套的餐具和茶具等瓷，因为各种花面随烧成温度不同而发生变化，所以同是一套瓷，颜色有深有浅，如各件花面呈色有明显差异，这套瓷器就大为逊色了。</w:t>
        <w:br/>
        <w:t>“试”就是试盖、试装、试验。有的瓷器带盖子，有的瓷器由几个元件组合而成，在挑选瓷器时，别忘了将盖子试盖一下，将元件试组装一下，看看是否合适。</w:t>
        <w:br/>
        <w:t>景德镇青花、玲珑、粉彩、颜色釉四大传统名瓷名扬天下，虽然随着制作工艺的发展出现了越来越多的新品种，然而万变不离其宗，不论是什么样的新品种都脱离不了这四大名瓷。选购工艺陶瓷，并非价格越高越好，而要靠自己的鉴赏能力。</w:t>
        <w:br/>
        <w:br/>
        <w:t>景德镇</w:t>
        <w:br/>
        <w:t>我们就住在市中心，靠近瓷器市场，周边都是卖瓷器的。由于到那已经4点多了，所以也没多逛，直接入手一套茶具，也算是到此一游过了。</w:t>
        <w:br/>
        <w:t>景德镇所有的路灯都是用瓷器做的，很有特色</w:t>
        <w:br/>
        <w:t>第六天从景德镇到绍兴已经快天黑了，预定的</w:t>
        <w:br/>
        <w:t>咸亨大酒店</w:t>
        <w:br/>
        <w:t>不是我之前看好的</w:t>
        <w:br/>
        <w:t>咸亨酒店</w:t>
        <w:br/>
        <w:t>，虽然大家都是五星级的，但是地理位置不一样。在古街之中的</w:t>
        <w:br/>
        <w:t>咸亨酒店</w:t>
        <w:br/>
        <w:t>的门前就有一座孔乙己的雕像，就靠在柜台之上来一碗黄酒，放一碟茴香豆，把游客带入了鲁迅的文章之中。。。。。</w:t>
        <w:br/>
        <w:t>绍兴是一座历史文化古城，拥有数千年的历史文化内含，是一座具有浓厚文化内含的著名水乡古镇。绍兴之中悠悠古道，拥有水乡人家的小桥流水，一座座石桥飞架在绿色晶莹的碧水古道之上，乌篷船悠然驶过，构成了一幅典型的水乡美景画卷。</w:t>
        <w:br/>
        <w:t>绍兴文化古城就是一处美丽的江南水墨画，在粉墙，黑瓦和青石板的小城之中，弯弯曲曲的河道之帮是临水而立的人家，河岸之边依依杨柳随风舞动，还有革命文学家的诞生于此，给绍兴古城增添了更为浓郁的文化气息，古色古香的建筑，都在预示着绍兴古城的文化底蕴。鲁迅笔下的各色景点和人物也是绍兴旅游之中最为特色的景点之一。 咸亨酒店就是鲁迅笔下孔乙己经常出没的地方，在绍兴古城之中就真的有这样的酒家，并且完好的保存了下来，称为了当今绍兴文化旅游之中的名胜景点之一。</w:t>
        <w:br/>
        <w:br/>
        <w:t>总结：全程走了一千七百多公里，总的行程安排的非常紧凑，景德镇和绍兴也就是去歇脚一晚，建议以后有这样远距离的自驾还是要安排时间充分一点，庐山和绍兴至少还要各增加一晚。</w:t>
      </w:r>
    </w:p>
    <w:p>
      <w:r>
        <w:t>评论：</w:t>
        <w:br/>
        <w:t>1.武汉由于年初五去的，很多店都没开门，所以就随便在户部巷旁边找了一家，户部巷的小吃可以尝试。庐山的2天都在镇上的忆湘南吃的，味道不错。景德镇推荐去回家吃饭餐厅，提前抢位，否则没座位。</w:t>
        <w:br/>
        <w:t>2.本来排除了想去别的地方，看完之后又犹豫了。。。</w:t>
        <w:br/>
        <w:t>3.拍的不错！！有什么特别的技巧可以教给我们么？</w:t>
        <w:br/>
        <w:t>4.楼主有没有探索到这里有什么特色的美食没啊？求推荐呐~</w:t>
        <w:br/>
        <w:t>5.欢迎你在攻略社区安家并发表处女作游记，游游君前来撒花问候喽！送上优质游记指南http://you.ctrip.com/travels/youyouctripstar10000/1756062.html 很期待再次看到你分享精彩的旅程~</w:t>
      </w:r>
    </w:p>
    <w:p>
      <w:pPr>
        <w:pStyle w:val="Heading2"/>
      </w:pPr>
      <w:r>
        <w:t>66.武汉漫时光</w:t>
      </w:r>
    </w:p>
    <w:p>
      <w:r>
        <w:t>https://you.ctrip.com/travels/wuhan145/3393044.html</w:t>
      </w:r>
    </w:p>
    <w:p>
      <w:r>
        <w:t>来源：携程</w:t>
      </w:r>
    </w:p>
    <w:p>
      <w:r>
        <w:t>发表时间：2017-3-18</w:t>
      </w:r>
    </w:p>
    <w:p>
      <w:r>
        <w:t>天数：</w:t>
      </w:r>
    </w:p>
    <w:p>
      <w:r>
        <w:t>游玩时间：</w:t>
      </w:r>
    </w:p>
    <w:p>
      <w:r>
        <w:t>人均花费：</w:t>
      </w:r>
    </w:p>
    <w:p>
      <w:r>
        <w:t>和谁：</w:t>
      </w:r>
    </w:p>
    <w:p>
      <w:r>
        <w:t>玩法：</w:t>
      </w:r>
    </w:p>
    <w:p>
      <w:r>
        <w:t>旅游路线：</w:t>
      </w:r>
    </w:p>
    <w:p>
      <w:r>
        <w:t>正文：</w:t>
        <w:br/>
        <w:t>初到武汉，一股好似武汉热干面的热情扑面而来。武汉这座城市，与北京不同，人们朴素，热情，善良，过着慢节奏的生活。南下的火车，伴随着滴滴答答的毛毛细雨，准时到达。</w:t>
        <w:br/>
        <w:t>先来一碗热辣辣的牛肉面，味浓，面劲道，牛肉超级超级多，酸豆角，酸菜更是想吃多少给多少，十二块钱一大碗还赠送饮料一瓶，爽到爆。</w:t>
        <w:br/>
        <w:t>晚上吃的是南里路的私房菜，辣辣的烤鱼，汁水饱满的毛豆，两人80元搞定。草鱼超级超级嫩，鲜嫩可口，是活鱼现做的，老板人也超级超级好。</w:t>
        <w:br/>
        <w:t>饭店的小装饰，温馨而别致。</w:t>
        <w:br/>
        <w:t>早晨的饭在中山路气色阳光酒店旁边搞定，热干面4元，豆皮五元，份饭1.3一两，两人花费25元，味道真是没的说，量大，一直撑到下午都没饿。</w:t>
        <w:br/>
        <w:t>下午两点钟便乘车916到了胭脂路，入住要中酒店，酒店很好找，虽然设施不怎么样，但是老板人超级好，地理位置也不错。</w:t>
        <w:br/>
        <w:t>按照老板的指导，我们走向昙华林，一条文艺气息浓重的街道。和北京的南锣有些相像吧。</w:t>
        <w:br/>
        <w:t>昙华林博物馆</w:t>
        <w:br/>
        <w:t>各种小资的文艺门脸，超级喜欢，就是人爆满。</w:t>
        <w:br/>
        <w:t>最喜欢的一张照片，老爷爷坐在椅子上看着人来人往，似乎在想些什么。</w:t>
        <w:br/>
        <w:t>龙猫龙猫</w:t>
        <w:br/>
        <w:t>在这里邮了明信片</w:t>
        <w:br/>
        <w:t>沿着街排来到了毛主席曾经讲授农民运动的场所，红色气息浓重。</w:t>
        <w:br/>
        <w:t>蓦然回首，主席就在桃花深处。</w:t>
        <w:br/>
        <w:t>跟随导航，走了两分钟到达毛爷爷的故居，可惜关门了，花了十五元买了期盼已久的毛主席语录，开心。</w:t>
        <w:br/>
        <w:t>问了一个热情的武汉阿姨，来到了最为出名的户部巷，鸭脖，鸭肠，鱿鱼，田螺，各种各样的美食应有尽有，好吃到爆。可惜中午吃多了，没有胃口啦，明天再来宠幸你们吧。哈哈哈哈哈</w:t>
        <w:br/>
        <w:t>开森的一天半就这样结束，遇到了很多善良热情的武汉人，忽然开始爱上这里👄明天见，大武汉。</w:t>
        <w:br/>
        <w:t>DAY2</w:t>
        <w:br/>
        <w:t>早餐又是来到户部巷解决，边走边吃，感受武汉热闹的过早。</w:t>
        <w:br/>
        <w:t>第二站，黄鹤楼。从户部巷出来，十分钟到达黄鹤楼，作为三大楼之一的黄鹤楼，吸引了来自五湖四海的游客。感受古人对于这里的独特情感。</w:t>
        <w:br/>
        <w:t>盗图盗图。昔人已乘黄鹤去，此地空余黄鹤楼。</w:t>
        <w:br/>
        <w:t>黄鹤一去不复返，白云千载空悠悠。</w:t>
        <w:br/>
        <w:t>晴川历历汉阳树，芳草萋萋鹦鹉洲。</w:t>
        <w:br/>
        <w:t>日暮乡关何处是？烟波江上使人愁。</w:t>
        <w:br/>
        <w:br/>
        <w:t>现代黄鹤楼</w:t>
        <w:br/>
        <w:t>从黄鹤楼出来，坐402，5站地，赶往晴川阁。跟着导航走，路上恰巧碰到了孙中山先生的挚友黄兴的铜像。</w:t>
        <w:br/>
        <w:t>在这里看到了壮观的长江大桥。</w:t>
        <w:br/>
        <w:t>继续前行</w:t>
        <w:br/>
        <w:t>终于到达晴川阁。</w:t>
        <w:br/>
        <w:t>晴川阁逛完后，问了很多当地人，二十分钟到达繁华的江汉步行商业街，吃了很多好吃的。</w:t>
        <w:br/>
        <w:t>感受了商业街的繁华后，曲曲折折的来到了最有名的夜市，吉庆街。</w:t>
        <w:br/>
        <w:t>方言方言</w:t>
        <w:br/>
        <w:t>准备去看长江大桥的夜景，网上的攻略说1.5就可以乘坐轮渡，半信半疑，通过如以往一样的问路形式，来到了武汉关码头，果真1.5，简直惊讶到爆。</w:t>
        <w:br/>
        <w:t>吹着长江边的凉风，看着夜景，心里美滋滋哒。</w:t>
        <w:br/>
        <w:t>长江大桥夜景真的是美到没朋友。</w:t>
        <w:br/>
        <w:t>第二天，累。这一天不仅仅感受了当地人民的美好生活，更欣赏了壮观的长江大桥，一切都是值得哒，开森。下一站，我们来啦~</w:t>
        <w:br/>
        <w:t>DAY3</w:t>
        <w:br/>
        <w:t>早餐在酒店门口的一家小店搞定，热干面，很好吃，地道。</w:t>
        <w:br/>
        <w:t>乘坐公交车572到达珞珊路，武汉大学，曾经向往的大学。怀着激动的心情，走向武大。</w:t>
        <w:br/>
        <w:t>樱花园人很多，讲真，樱花不是很好看。校史馆记载樱花是武汉沦陷时，小日本种下来为了表示对家乡的思念之情。顿时觉的，战争带给人们太多的伤害，如果没有战争，多少人可以过着简简单单的幸福的小生活。扯远了。对樱花并无多大好感。</w:t>
        <w:br/>
        <w:t>武大里，最喜欢的并不是樱花，而是学生宿舍，古老的建筑，安静的氛围，楼道里挂着的五颜六色的衣服，很是向往。</w:t>
        <w:br/>
        <w:t>武大图书馆，如今的校史馆。</w:t>
        <w:br/>
        <w:t>从武大出来，做公交车到达东湖。其实从武大的另一个门出去就是东湖啦，走了好多冤枉路哈哈哈哈。东湖很大，很壮观，凉爽的空气，一望无垠的水面波光粼粼，一下子心中的所有烦恼全部抛在脑后。</w:t>
        <w:br/>
        <w:t>一棵树，标志性地点。听附近人说，东湖一圈要28公里，果断在这里租一辆自行车🚲，畅游东湖。</w:t>
        <w:br/>
        <w:t>景区里文艺的明信片邮寄小店。</w:t>
        <w:br/>
        <w:t>最爱的星空</w:t>
        <w:br/>
        <w:t>伴我一路前行的小自行车🚲</w:t>
        <w:br/>
        <w:t>东湖里景点真的很多，人文气息很浓中，三国，刘备，庄王等等等等。一路顺着湖走，边走边玩。</w:t>
        <w:br/>
        <w:t>快来找我哦，我在隐秘小森林，哈哈哈。</w:t>
        <w:br/>
        <w:t>熊二</w:t>
        <w:br/>
        <w:t>光头强👍</w:t>
        <w:br/>
        <w:t>熊大🐻</w:t>
        <w:br/>
        <w:t>东湖耍了一圈二十公里整，心情舒畅。</w:t>
        <w:br/>
        <w:t>离开东湖，乘坐402到达楚河汉地，逛一逛汉街，建筑物更复古，很美。</w:t>
        <w:br/>
        <w:t>据说投资了400个亿建成的万达城。</w:t>
        <w:br/>
        <w:t>昨天做了轮渡，游长江夜景，真的很棒。所以再次乘坐地铁到达码头，再次感受一下长江大桥的壮观。</w:t>
        <w:br/>
        <w:t>地铁票好可爱。</w:t>
        <w:br/>
        <w:t>长江大桥朝霞。</w:t>
        <w:br/>
        <w:t>三天的武汉之旅画上圆满的句号，很开心在这里遇到了善良热情的武汉人，感受了向往已久的武汉慢生活。武汉，期待下一次再见。手动笔芯。</w:t>
      </w:r>
    </w:p>
    <w:p>
      <w:r>
        <w:t>评论：</w:t>
        <w:br/>
        <w:t>1.夏天貌似很热，武汉是个大火炉，哈哈哈</w:t>
        <w:br/>
        <w:t>2.请教楼主夏天去这里怎么样？会不会天太热人太多？</w:t>
        <w:br/>
        <w:t>3.有新游记啦！顶顶顶，我要搬个板凳慢慢看哦~</w:t>
        <w:br/>
        <w:t>4.本来排除了这里的，但是看了楼主的游记又考虑起来了哈哈。</w:t>
        <w:br/>
        <w:t>5.么么👄</w:t>
        <w:br/>
        <w:t>6.武汉人真的是太好了，风景也不错还是可以选择哒嘿嘿</w:t>
      </w:r>
    </w:p>
    <w:p>
      <w:pPr>
        <w:pStyle w:val="Heading2"/>
      </w:pPr>
      <w:r>
        <w:t>67.早樱，行走在武汉！</w:t>
      </w:r>
    </w:p>
    <w:p>
      <w:r>
        <w:t>https://you.ctrip.com/travels/wuhan145/3393340.html</w:t>
      </w:r>
    </w:p>
    <w:p>
      <w:r>
        <w:t>来源：携程</w:t>
      </w:r>
    </w:p>
    <w:p>
      <w:r>
        <w:t>发表时间：2017-3-18</w:t>
      </w:r>
    </w:p>
    <w:p>
      <w:r>
        <w:t>天数：3 天</w:t>
      </w:r>
    </w:p>
    <w:p>
      <w:r>
        <w:t>游玩时间：</w:t>
      </w:r>
    </w:p>
    <w:p>
      <w:r>
        <w:t>人均花费：1040 元</w:t>
      </w:r>
    </w:p>
    <w:p>
      <w:r>
        <w:t>和谁：和朋友</w:t>
      </w:r>
    </w:p>
    <w:p>
      <w:r>
        <w:t>玩法：自由行，周末游，火车</w:t>
      </w:r>
    </w:p>
    <w:p>
      <w:r>
        <w:t>旅游路线：户部巷，武汉，7天，湖北省博物馆，武汉大学，东湖，黄鹤楼</w:t>
      </w:r>
    </w:p>
    <w:p>
      <w:r>
        <w:t>正文：</w:t>
        <w:br/>
        <w:t>7天连锁酒店(武汉武昌火车站首义路地铁站店)</w:t>
        <w:br/>
        <w:t>¥</w:t>
        <w:br/>
        <w:t>106</w:t>
        <w:br/>
        <w:t>起</w:t>
        <w:br/>
        <w:t>立即预订&gt;</w:t>
        <w:br/>
        <w:t>展开更多酒店</w:t>
        <w:br/>
        <w:t>偶然看着手机里的旅行软件，突发了一个想法：我要去武大赏樱花。周一上班和小姐妹们一说，各个响应。于是乎，马上开始看看攻略，看天气，找酒店......说是说走就走，其实也是等到第二周才出发，我们在等樱花开放，还要赶在樱花节前。</w:t>
        <w:br/>
        <w:t>第一天：南通-汉口-</w:t>
        <w:br/>
        <w:t>户部巷</w:t>
        <w:br/>
        <w:t>晚上22:30准时到达</w:t>
        <w:br/>
        <w:t>汉口站</w:t>
        <w:br/>
        <w:t>，出站跟着指示牌，排队打车（千万要往前走，有正规的出租车点），一切都很顺利。我们订的是</w:t>
        <w:br/>
        <w:t>7天</w:t>
        <w:br/>
        <w:t>（户部巷店），在户部巷里面。司门口和户部巷很靠近，要看好，我们就差点走错。武汉给我们的第一印象就是夜生活比较活跃——接近半夜了，还有蛮多的人在夜宵。我们也是开始了各种吃，然后才慢悠悠的去找酒店入住。办理入住的小伙子说：就两间房了！如果不是预订的估计早没了。</w:t>
        <w:br/>
        <w:t>第二天：户部巷-</w:t>
        <w:br/>
        <w:t>湖北省博物馆</w:t>
        <w:br/>
        <w:t>-</w:t>
        <w:br/>
        <w:t>武汉大学</w:t>
        <w:br/>
        <w:t>-</w:t>
        <w:br/>
        <w:t>东湖</w:t>
        <w:br/>
        <w:t>磨山樱花园-长江大桥-户部巷</w:t>
        <w:br/>
        <w:t>夜里睡太晚的结果就是早上睡在二楼的两姐妹9点还没起床。等到我们全部收拾妥当出门，差不多9点半过了，幸好住在小吃街，出门就有各种吃的，奔着我心心念念的热干面，姐妹的牛杂汤，算是解决了一小餐。下面就正正经经的出门了</w:t>
        <w:br/>
        <w:t>第一站：浙江省博物馆</w:t>
        <w:br/>
        <w:t>因为出门晚，怕坐公交太慢影响后面的行程，继续打车。</w:t>
        <w:br/>
        <w:t>虽说是免费的景点，但还是很有看头的</w:t>
        <w:br/>
        <w:t>偶尔也来几个臭美的</w:t>
        <w:br/>
        <w:t>差不多12:30我们出了博物馆，向着此行的重头之一——武大出发，原计划从文澜门进去，一路的各种堵车，后转战茶港门，反而是很好走的。</w:t>
        <w:br/>
        <w:t>如果武大是成熟内敛的古典美女，东湖的樱花园则是年轻的气质女，美得很张扬</w:t>
        <w:br/>
        <w:t>东湖出来很方便，有很多公交车可以直达户部巷，下了公交，走着走着就到了长江大桥，虽然也是计划之中，但是无意中走到了这里倒是让我们都很开心</w:t>
        <w:br/>
        <w:t>长江大桥其实就紧挨着户部巷，慢慢走回去，继续逛吃逛吃，好多图片都来不及照就吃掉了</w:t>
        <w:br/>
        <w:t>第三天：户部巷-</w:t>
        <w:br/>
        <w:t>黄鹤楼</w:t>
        <w:br/>
        <w:t>-南通</w:t>
        <w:br/>
        <w:t>又是一个自然醒，吃货妹们从出门的米线开始一路向前，状元楼的猪蹄时时排长队，总算让我们等着开门第一个买到，好开森啊，来个特写，顺带做个广告。。。。。。</w:t>
        <w:br/>
        <w:t>吃完心心念念的猪蹄，继续户部巷转转，然后就一路暴走去黄鹤楼拉</w:t>
        <w:br/>
        <w:t>小雨和黄鹤楼更配哦，个人觉得黄鹤楼风景最美的除了楼顶就是紫薇园了，这里要多留些时间，要不连美照都来不及拍啊。</w:t>
        <w:br/>
        <w:t>出了南门就是公交站台，有好几路直达</w:t>
        <w:br/>
        <w:t>汉口火车站</w:t>
        <w:br/>
        <w:t>，很快的。火车站门口有超市，小吃，各种吃的，吃好了进站，回去了。</w:t>
        <w:br/>
        <w:t>武汉，88了！</w:t>
        <w:br/>
        <w:t>费用：</w:t>
        <w:br/>
        <w:t>大交通：南通-汉口汉口-南通 521元/人</w:t>
        <w:br/>
        <w:t>景点：湖北博物馆，武汉大学免费</w:t>
        <w:br/>
        <w:t>东湖磨山樱花园：50元/人（同程网）</w:t>
        <w:br/>
        <w:t>黄鹤楼： 75元/人（携程网）</w:t>
        <w:br/>
        <w:t>房费：200元/人</w:t>
      </w:r>
    </w:p>
    <w:p>
      <w:r>
        <w:t>评论：</w:t>
        <w:br/>
        <w:t>1.我们这样就已经很节省了</w:t>
        <w:br/>
        <w:t>2.lz要是要省点钱的话，有哪些地方可以稍微节约点的么？</w:t>
        <w:br/>
        <w:t>3.好棒的游记，想知道5月份去这里玩天气好么？</w:t>
        <w:br/>
        <w:t>4.已阅，请问楼主有哪些有意思的地方一定要去的呀？</w:t>
        <w:br/>
        <w:t>5.我比楼主早出发一个月，回来还没整理好呢，哈哈</w:t>
        <w:br/>
        <w:t>6.我是冲着武大樱花而去的，心里计划的几个地方这都走到了。</w:t>
        <w:br/>
        <w:t>7.非要说哪个景点的话，个人觉得博物馆真是值得走的。</w:t>
      </w:r>
    </w:p>
    <w:p>
      <w:pPr>
        <w:pStyle w:val="Heading2"/>
      </w:pPr>
      <w:r>
        <w:t>68.武汉向北1小时发现十里桃林</w:t>
      </w:r>
    </w:p>
    <w:p>
      <w:r>
        <w:t>https://you.ctrip.com/travels/xiaochang2687/3394740.html</w:t>
      </w:r>
    </w:p>
    <w:p>
      <w:r>
        <w:t>来源：携程</w:t>
      </w:r>
    </w:p>
    <w:p>
      <w:r>
        <w:t>发表时间：2017-3-19</w:t>
      </w:r>
    </w:p>
    <w:p>
      <w:r>
        <w:t>天数：1 天</w:t>
      </w:r>
    </w:p>
    <w:p>
      <w:r>
        <w:t>游玩时间：3 月</w:t>
      </w:r>
    </w:p>
    <w:p>
      <w:r>
        <w:t>人均花费：100 元</w:t>
      </w:r>
    </w:p>
    <w:p>
      <w:r>
        <w:t>和谁：一个人</w:t>
      </w:r>
    </w:p>
    <w:p>
      <w:r>
        <w:t>玩法：自由行，摄影，美食，自驾</w:t>
      </w:r>
    </w:p>
    <w:p>
      <w:r>
        <w:t>旅游路线：孝昌</w:t>
      </w:r>
    </w:p>
    <w:p>
      <w:r>
        <w:t>正文：</w:t>
        <w:br/>
        <w:t>花时闷见联绵雨，春天本来是个美好的季节，春暖花开，百花争艳 。可惜最近阴雨绵绵，让人心情也差了很多。但是春天是代表这季节，更是心情，在内心里发生。春天不仅是万物的苏醒，也是心灵的醒悟。春天里，感受天天都是新鲜的，心里那荡漾的柳枝，芬芳的风，和千姿百态的花，会让人想起些什么，憧憬些什么，期待些什么。 不走出去又怎能发现她的美。</w:t>
        <w:br/>
        <w:t>听闻位于武汉周边的的</w:t>
        <w:br/>
        <w:t>孝昌</w:t>
        <w:br/>
        <w:t>县乡村文化旅游节开幕了，决定去看看，孝昌县是孝文化的发祥地，地处大别山南麓，江汉平原北部， 距武汉城区仅78公里，是湖北省党政军的诞生地，更是国家生态功能保护区，孝昌山奇水秀，人杰地灵，拥有大悟山，观音湖，明清古街，等观赏景点。绿水青山，四季赏花。也成为“武汉后花园”。</w:t>
        <w:br/>
        <w:t>车一路前行，一路上大片的油菜花地，经过远远望去，犹如一片金黄灿灿、随风翻涌的海洋，又如一块黄绿相间、层次分明的地毯。</w:t>
        <w:br/>
        <w:t>1个小时左右就抵达孝昌丰山西域风情园，这里已经是人山人海，此时孝昌县正式发布了“孟宗故里•梦里花园”的旅游标语和标识，“孟宗故里”明确孝昌县是孝子孟宗的故里，凸显孝昌浓厚的孝道文化；“梦里花园”既是对孝昌县城驻地花园镇字面意思的注释，更是对孝昌春花秋实、县泰民安、环境宜人发展态势的生动描述。</w:t>
        <w:br/>
        <w:t>看完精彩纷呈的文艺表演，赶往拥有十里桃花的建春村。</w:t>
        <w:br/>
        <w:t>一入桃林，迷人的芳香就会立刻向你扑来，一眼望去，整个山都是粉红的海洋，一阵微风吹来，桃花随风飘动，粉红色的之中还点缀一些油菜花的黄色，好看极了。</w:t>
        <w:br/>
        <w:t>惹人的风景吸引了大批的游客前往观赏，拍照留恋。</w:t>
        <w:br/>
        <w:t>花海之中还有建立了一个观景平台，游客可以站在高处俯瞰整个桃园。</w:t>
        <w:br/>
        <w:t>忽逢桃花林，夹岸数百步，中无杂树，芳华鲜美，落英缤纷，突然想到最近热播的三生三世十里桃花的电视剧，里面的桃林甚是美丽，看到这里的桃林也仿佛自己也穿越十里桃林之中，感受灼灼桃花凉，今生愈渐滚烫，一朵已放心上，足够三生三世背影成双的意境。</w:t>
        <w:br/>
        <w:t>此外，还可以在风情万种的西域风情园体验孝昌的，炸藕夹，非物质遗产保护的花园红烧肉等特色菜肴。</w:t>
        <w:br/>
        <w:t>自驾线路：</w:t>
        <w:br/>
        <w:t>武汉 → 金桥大道→ 府河大桥 → 岱黄高速 → 汉十高速 →</w:t>
        <w:br/>
        <w:t>孝昌</w:t>
      </w:r>
    </w:p>
    <w:p>
      <w:r>
        <w:t>评论：</w:t>
        <w:br/>
        <w:t>1.楼主这次旅行累吗？我每次都感觉心有余而力不足啊。</w:t>
        <w:br/>
        <w:t>2.有一年放假去的，人山人海，好多中国人。</w:t>
        <w:br/>
        <w:t>3.看得出来楼主很想努力的把旅行过程都记录下来呢。</w:t>
        <w:br/>
        <w:t>4.游记不错，先看看。做点功课什么的。</w:t>
        <w:br/>
        <w:t>5.最近正好要去，看了可以给我一些帮助哦。</w:t>
      </w:r>
    </w:p>
    <w:p>
      <w:pPr>
        <w:pStyle w:val="Heading2"/>
      </w:pPr>
      <w:r>
        <w:t>69.樱花一枝春带雨-行摄武汉大学樱花季之四</w:t>
      </w:r>
    </w:p>
    <w:p>
      <w:r>
        <w:t>https://you.ctrip.com/travels/wuhan145/3392855.html</w:t>
      </w:r>
    </w:p>
    <w:p>
      <w:r>
        <w:t>来源：携程</w:t>
      </w:r>
    </w:p>
    <w:p>
      <w:r>
        <w:t>发表时间：2017-3-20</w:t>
      </w:r>
    </w:p>
    <w:p>
      <w:r>
        <w:t>天数：</w:t>
      </w:r>
    </w:p>
    <w:p>
      <w:r>
        <w:t>游玩时间：3 月</w:t>
      </w:r>
    </w:p>
    <w:p>
      <w:r>
        <w:t>人均花费：</w:t>
      </w:r>
    </w:p>
    <w:p>
      <w:r>
        <w:t>和谁：</w:t>
      </w:r>
    </w:p>
    <w:p>
      <w:r>
        <w:t>玩法：</w:t>
      </w:r>
    </w:p>
    <w:p>
      <w:r>
        <w:t>旅游路线：</w:t>
      </w:r>
    </w:p>
    <w:p>
      <w:r>
        <w:t>正文：</w:t>
        <w:br/>
        <w:t>雨中的樱花别有情趣，正是：樱花一枝春带雨，冰清玉洁易销魂。</w:t>
      </w:r>
    </w:p>
    <w:p>
      <w:r>
        <w:t>评论：</w:t>
        <w:br/>
        <w:t>1.幸福和美丽都是需要用心去发现的。感谢作者的分享！</w:t>
        <w:br/>
        <w:t>2.看着这些图片，我心动了，但是不知道到底是什么样的，楼主说说呗</w:t>
        <w:br/>
        <w:t>3.文字可以看出写作能力呢，我相信楼主的写作能力一定很强！</w:t>
      </w:r>
    </w:p>
    <w:p>
      <w:pPr>
        <w:pStyle w:val="Heading2"/>
      </w:pPr>
      <w:r>
        <w:t>70.2017武汉的春天</w:t>
      </w:r>
    </w:p>
    <w:p>
      <w:r>
        <w:t>https://you.ctrip.com/travels/wuhan145/3396165.html</w:t>
      </w:r>
    </w:p>
    <w:p>
      <w:r>
        <w:t>来源：携程</w:t>
      </w:r>
    </w:p>
    <w:p>
      <w:r>
        <w:t>发表时间：2017-3-21</w:t>
      </w:r>
    </w:p>
    <w:p>
      <w:r>
        <w:t>天数：</w:t>
      </w:r>
    </w:p>
    <w:p>
      <w:r>
        <w:t>游玩时间：</w:t>
      </w:r>
    </w:p>
    <w:p>
      <w:r>
        <w:t>人均花费：</w:t>
      </w:r>
    </w:p>
    <w:p>
      <w:r>
        <w:t>和谁：</w:t>
      </w:r>
    </w:p>
    <w:p>
      <w:r>
        <w:t>玩法：</w:t>
      </w:r>
    </w:p>
    <w:p>
      <w:r>
        <w:t>旅游路线：</w:t>
      </w:r>
    </w:p>
    <w:p>
      <w:r>
        <w:t>正文：</w:t>
        <w:br/>
      </w:r>
    </w:p>
    <w:p>
      <w:r>
        <w:t>评论：</w:t>
        <w:br/>
        <w:t>1.求问总共花费多少，哪块可以再节省一点？</w:t>
        <w:br/>
        <w:t>2.除了交通外，开支不大</w:t>
        <w:br/>
        <w:t>3.已经被楼主的机智所打动了，智商情商双高啊！</w:t>
      </w:r>
    </w:p>
    <w:p>
      <w:pPr>
        <w:pStyle w:val="Heading2"/>
      </w:pPr>
      <w:r>
        <w:t>71.又是樱花时----武汉游</w:t>
      </w:r>
    </w:p>
    <w:p>
      <w:r>
        <w:t>https://you.ctrip.com/travels/wuhan145/3393660.html</w:t>
      </w:r>
    </w:p>
    <w:p>
      <w:r>
        <w:t>来源：携程</w:t>
      </w:r>
    </w:p>
    <w:p>
      <w:r>
        <w:t>发表时间：2017-3-22</w:t>
      </w:r>
    </w:p>
    <w:p>
      <w:r>
        <w:t>天数：4 天</w:t>
      </w:r>
    </w:p>
    <w:p>
      <w:r>
        <w:t>游玩时间：3 月</w:t>
      </w:r>
    </w:p>
    <w:p>
      <w:r>
        <w:t>人均花费：1000 元</w:t>
      </w:r>
    </w:p>
    <w:p>
      <w:r>
        <w:t>和谁：</w:t>
      </w:r>
    </w:p>
    <w:p>
      <w:r>
        <w:t>玩法：自由行，摄影，人文，美食，省钱，穷游，周末游，徒步，火车，美食林</w:t>
      </w:r>
    </w:p>
    <w:p>
      <w:r>
        <w:t>旅游路线：武汉，东湖，武汉大学，晴川阁，铁门关，户部巷，黄鹤楼，吉庆街</w:t>
      </w:r>
    </w:p>
    <w:p>
      <w:r>
        <w:t>正文：</w:t>
        <w:br/>
        <w:t>往日看樱花，就会想到的是去日本和韩国，国外的樱花都看过了，今年选了樱花大热的</w:t>
        <w:br/>
        <w:t>武汉</w:t>
        <w:br/>
        <w:t>。</w:t>
        <w:br/>
        <w:t>同事是武汉人，听说3月15这个星期的樱花是最漂亮的，就订好了酒店。</w:t>
        <w:br/>
        <w:t>比较了</w:t>
        <w:br/>
        <w:t>广州飞武汉</w:t>
        <w:br/>
        <w:t>，高铁的价格和时间，我选了坐晚上的火车，经过一夜，第2天中午到武汉，</w:t>
        <w:br/>
        <w:t>这段时间武汉和广州都是雨，飞机会取消或延误，还是火车准点。</w:t>
        <w:br/>
        <w:t>去之前，看了许多别人的游记，选了要去的地方，打印好，这个行程就有了参考了。</w:t>
        <w:br/>
        <w:t>还在各大网站看看有什么优惠的门票和一日游的团。</w:t>
        <w:br/>
        <w:t>在携程上购买了</w:t>
        <w:br/>
        <w:t>东湖</w:t>
        <w:br/>
        <w:t>磨山景区门票，预告是3月6号中午12点开售，原价60，优惠价9元，29元，一个手机号一票。6号中午12点，我们都等着买票，但到了12点半还没有买票的界面出现，大家都说是不是骗人的。过后，网上有预告是7号中午12 点，在7号的12点我们买到了17号的，9元的看樱花的门票。</w:t>
        <w:br/>
        <w:t>接着就是网约</w:t>
        <w:br/>
        <w:t>武汉大学</w:t>
        <w:br/>
        <w:t>的入门。下载了武汉大学的APP，关注着开始预约的时间。打算是18号去看花的，就要等15号晚上8点开始预约。</w:t>
        <w:br/>
        <w:t>15号，晚上8点，我也要去火车站了，又要预约武大的入门，开始时间了，网络打出来是塞车。排队，等了15分钟，排上了，就加载，到输完个人资料，又要验证，搞了好久都没有接到验证码，打算放弃了，直到8点45分，才完成预约，人数已差不多20000了。</w:t>
        <w:br/>
        <w:t>这段的买票和预约，我觉得 还未看樱花已是很精彩了。</w:t>
        <w:br/>
        <w:t>一夜火车13小时，卧铺到达武汉</w:t>
        <w:br/>
        <w:t>武昌站</w:t>
        <w:br/>
        <w:t>。</w:t>
        <w:br/>
        <w:t>开始武汉的第一天。</w:t>
        <w:br/>
        <w:t>从</w:t>
        <w:br/>
        <w:t>武昌火车站</w:t>
        <w:br/>
        <w:t>打的到光谷凯悦酒店43元。</w:t>
        <w:br/>
        <w:t>入住后，坐公车到光谷广场吃饭，接的目的地是</w:t>
        <w:br/>
        <w:t>晴川阁</w:t>
        <w:br/>
        <w:t>。</w:t>
        <w:br/>
        <w:t>武汉的地铁，有可以还书的柜子，好方便。</w:t>
        <w:br/>
        <w:t>到了晴川阁，下午4点，这里已关门了，今天是早关门，我和门卫说，我们从广州来的，不知那么早关门，他给我们进了。</w:t>
        <w:br/>
        <w:t>晴川阁连着</w:t>
        <w:br/>
        <w:t>铁门关</w:t>
        <w:br/>
        <w:t>，建于明代，是武汉的名胜之一，是许多情侣拍婚纱照的地方，今天刚好有人在拍。</w:t>
        <w:br/>
        <w:t>这幅夕阳照好美</w:t>
        <w:br/>
        <w:t>走出晴川阁，再它的后面就是江滩，江边有许多的雕像</w:t>
        <w:br/>
        <w:t>这个可是省钱的江游是1.5元的船票。</w:t>
        <w:br/>
        <w:t>江对面就是</w:t>
        <w:br/>
        <w:t>户部巷</w:t>
        <w:br/>
        <w:t>，</w:t>
        <w:br/>
        <w:t>黄鹤楼</w:t>
        <w:br/>
        <w:t>，</w:t>
        <w:br/>
        <w:t>这里也是欣赏落日的地方，很幸运，天天都是雨，今天就晴了。马路对面就是户部巷，没有马上过去，而是在江边走，想要上长江大桥。</w:t>
        <w:br/>
        <w:t>这里可以上桥参观的，但今天在维修</w:t>
        <w:br/>
        <w:t>走楼梯上桥面</w:t>
        <w:br/>
        <w:t>前面就是黄鹤楼，江南三大明楼之一</w:t>
        <w:br/>
        <w:t>晚上的黄鹤楼特别的美，格外漂亮，楼上翘角凌空舒展，恰似黄鹤腾飞。</w:t>
        <w:br/>
        <w:t>从黄鹤楼前的石梯走过天桥就是户部巷了，我来武汉的行程没有打算去这里的，近在眼前，就去看看。</w:t>
        <w:br/>
        <w:t>好多的店铺前都排满了队伍，我会到队伍前看看实物的，但不会买。</w:t>
        <w:br/>
        <w:t>这个小哥还一边烤串一边起舞</w:t>
        <w:br/>
        <w:t>象在韩国街头的红豆饼</w:t>
        <w:br/>
        <w:t>这家好有名气，看了过程，就没有要试的念头</w:t>
        <w:br/>
        <w:t>整2条街的店都看了一遍，最后选了这家，店面整洁，店员热情，人没多少，不用等位，</w:t>
        <w:br/>
        <w:t>这个莲藕排骨汤，和以前在</w:t>
        <w:br/>
        <w:t>湖北餐馆</w:t>
        <w:br/>
        <w:t>吃的不一样。味道特别。</w:t>
        <w:br/>
        <w:t>清蒸武仓鱼，鲜，嫩，味够。</w:t>
        <w:br/>
        <w:t>人多的地方我是不会去踌热闹的，安安静静吃饭。</w:t>
        <w:br/>
        <w:t>武汉的第二天。今天的行程是东湖磨山樱园。</w:t>
        <w:br/>
        <w:t>酒店 嘉宾轩的早餐</w:t>
        <w:br/>
        <w:t>从凯悦到樱园，打车17元，是最快捷，省时的。旅游区的星期六，日，一定是人山人海的，我选了星期五。能够订到9元的门票超值。</w:t>
        <w:br/>
        <w:t>天空不作美，下起了雨，但在雨中看樱花也是另一番的情调。</w:t>
        <w:br/>
        <w:t>在园内走了一圈，雨越来越大，又没有地方可以避雨，吃饭的，只能离开。</w:t>
        <w:br/>
        <w:t>坐402 公交到</w:t>
        <w:br/>
        <w:t>吉庆街</w:t>
        <w:br/>
        <w:t>，说到吉庆街，是在池莉的小说认识的。去逛逛。</w:t>
        <w:br/>
        <w:t>在江汉路下车。看到这家店，进去吃午饭。</w:t>
        <w:br/>
        <w:t>墙上的画好吸引人。</w:t>
        <w:br/>
        <w:t>这道酸菜鱼做的不错，我并没有和店家说要怎样的辣度，但没有平常吃的那个辣，汤很鲜甜。味道好好，我用这个鱼汤捞饭，吃了3碗。汤也喝完。爽。</w:t>
        <w:br/>
        <w:t>天还是下着雨，走到了吉庆街，天色也暗，看到的建筑，商家没有什么特别。就没有停留。在路边的公车站，坐上了回去珞瑜路的公车。</w:t>
        <w:br/>
        <w:t>第3天，这天预约了进武汉大学赏樱。</w:t>
        <w:br/>
        <w:t>打的23元。在不熟悉的地方，打车是最好的。</w:t>
        <w:br/>
        <w:t>大学也成旅游点，我是从未想过要去的，既然来武汉了，就来这个每年在新闻上占好多头条的地方看看。验身份证如校门。</w:t>
        <w:br/>
        <w:t>从大门口，坐2元的校车，来到樱花园，又再次验身份证入园。</w:t>
        <w:br/>
        <w:t>网上预约，拦了许多不会电脑的人，拦了旅游团。</w:t>
        <w:br/>
        <w:t>从这个靠近东湖的门出来，坐上402公车，到博物馆看勾践的剑。</w:t>
        <w:br/>
        <w:t>想不到这个博物馆还是5A景区。</w:t>
        <w:br/>
        <w:t>编钟</w:t>
        <w:br/>
        <w:t>这个是我专程要来看的剑</w:t>
        <w:br/>
        <w:t>还有头骨化石，都是这家馆的瑰宝。值得来看。</w:t>
        <w:br/>
        <w:t>从馆出来坐公车去楚河汉街。汉街的建筑似旧，不知是原来的街道还是现代建筑的做旧。</w:t>
        <w:br/>
        <w:t>在汉街上吃午饭，这个真够辣，咸。</w:t>
        <w:br/>
        <w:t>还是回酒店喝下午茶。</w:t>
        <w:br/>
        <w:t>第4天，高铁回广州，本来是打算坐飞机的，还好，没有。前一天晚上，看到新闻，广州大雨，好多的航班都取消了，武汉也是雨雾天。</w:t>
        <w:br/>
        <w:t>武汉到广州</w:t>
        <w:br/>
        <w:t>3个多小时。</w:t>
        <w:br/>
        <w:t>武汉，我是从池莉的小说上认识的，这次看樱花而来。但又因为雨，好多想去的地方都没去。这个周末在武汉而忙。</w:t>
      </w:r>
    </w:p>
    <w:p>
      <w:r>
        <w:t>评论：</w:t>
        <w:br/>
        <w:t>1.真有身临其境的效果？谢谢。</w:t>
        <w:br/>
        <w:t>2.写得真棒，文字配照片看过了就仿佛身临其境了一次，很值得参考。</w:t>
        <w:br/>
        <w:t>3.请问总费用大概多少？不包括购物的话~</w:t>
        <w:br/>
        <w:t>4.我会参考的，多谢楼主！</w:t>
        <w:br/>
        <w:t>5.楼主的照片水平高啊！攻略行程简洁明了！赞赞赞！下个月去了狂补小tips</w:t>
        <w:br/>
        <w:t>6.谢谢</w:t>
        <w:br/>
        <w:t>7.武汉，我什么都没买，1000左右</w:t>
      </w:r>
    </w:p>
    <w:p>
      <w:pPr>
        <w:pStyle w:val="Heading2"/>
      </w:pPr>
      <w:r>
        <w:t>72.大武汉，小怡情！最接地气的美食美景美人！</w:t>
      </w:r>
    </w:p>
    <w:p>
      <w:r>
        <w:t>https://you.ctrip.com/travels/wuhan145/3397348.html</w:t>
      </w:r>
    </w:p>
    <w:p>
      <w:r>
        <w:t>来源：携程</w:t>
      </w:r>
    </w:p>
    <w:p>
      <w:r>
        <w:t>发表时间：2017-3-22</w:t>
      </w:r>
    </w:p>
    <w:p>
      <w:r>
        <w:t>天数：2 天</w:t>
      </w:r>
    </w:p>
    <w:p>
      <w:r>
        <w:t>游玩时间：</w:t>
      </w:r>
    </w:p>
    <w:p>
      <w:r>
        <w:t>人均花费：500 元</w:t>
      </w:r>
    </w:p>
    <w:p>
      <w:r>
        <w:t>和谁：和朋友</w:t>
      </w:r>
    </w:p>
    <w:p>
      <w:r>
        <w:t>玩法：</w:t>
      </w:r>
    </w:p>
    <w:p>
      <w:r>
        <w:t>旅游路线：</w:t>
      </w:r>
    </w:p>
    <w:p>
      <w:r>
        <w:t>正文：</w:t>
        <w:br/>
        <w:t>天数：2天</w:t>
        <w:br/>
        <w:t>月份：3月中旬</w:t>
        <w:br/>
        <w:t>景点：</w:t>
        <w:br/>
        <w:t>武汉大学</w:t>
        <w:br/>
        <w:t>--</w:t>
        <w:br/>
        <w:t>东湖</w:t>
        <w:br/>
        <w:t>---楚汉河街--</w:t>
        <w:br/>
        <w:t>昙华林</w:t>
        <w:br/>
        <w:t>---</w:t>
        <w:br/>
        <w:t>户部巷</w:t>
        <w:br/>
        <w:t>--</w:t>
        <w:br/>
        <w:t>黄鹤楼</w:t>
        <w:br/>
        <w:t>--长江大桥--北湖市场</w:t>
        <w:br/>
        <w:t>有时候，蓦然之间，就是想开始一段简简单单的旅行，不用多远，也不用多久，一个人，一只包，一条路，一段旅程，一种心情，没有任何束缚，亦没有丝毫羁绊。</w:t>
        <w:br/>
        <w:t>也许旅行的意义并不在于你在沿途中看了多少风景，也不在于你是否到达了预期的目的地，而是在于你旅行中的那种心境的变化和丰富的经历。</w:t>
        <w:br/>
        <w:t>出行线路：石家庄---</w:t>
        <w:br/>
        <w:t>武汉</w:t>
        <w:br/>
        <w:t>高铁  出发时间17：58.到站时间22:11.</w:t>
        <w:br/>
        <w:t>晚22:11终于到站了。温馨提醒，</w:t>
        <w:br/>
        <w:t>武汉火车站</w:t>
        <w:br/>
        <w:t>有武昌和武汉火车站，大家可要区分好哦。妮儿一直都是打有准备的仗，从不让自己慌慌张张的，所以下车前提前约了滴滴打车，还空出来给自己照相的时间。</w:t>
        <w:br/>
        <w:t>简单的入住后，已经饿得前胸特后背了，顾不得收拾东西，就出去觅食了。晚上十点多路上行人已经很少了。终于在一个巷子中找到一家小店。简单的来两晚热干面和藕汤先暖暖胃！老板娘更是很热情的和我们聊天！</w:t>
        <w:br/>
        <w:t>美化的</w:t>
        <w:br/>
        <w:t>武汉</w:t>
        <w:br/>
        <w:t>之旅正式拉开帷幕！！</w:t>
        <w:br/>
        <w:t>第一天：</w:t>
        <w:br/>
        <w:t>武汉大学</w:t>
        <w:br/>
        <w:t>--</w:t>
        <w:br/>
        <w:t>东湖</w:t>
        <w:br/>
        <w:t>---楚汉河街--</w:t>
        <w:br/>
        <w:t>昙华林</w:t>
        <w:br/>
        <w:t>---</w:t>
        <w:br/>
        <w:t>户部巷</w:t>
        <w:br/>
        <w:t>--</w:t>
        <w:br/>
        <w:t>黄鹤楼</w:t>
        <w:br/>
        <w:t>美好的行程需要味蕾的充分支持，第一天早餐选择了临近的深巷内一家小店。</w:t>
        <w:br/>
        <w:t>沿着武珞路一直前行，过新世界百货，就走到了二环。</w:t>
        <w:br/>
        <w:t>这一路上那可是美食不断呀</w:t>
        <w:br/>
        <w:t>上图！</w:t>
        <w:br/>
        <w:t>第一个这是叫不上名的饼，上面附这葱花，很翠很香！</w:t>
        <w:br/>
        <w:t>在一街角看到这样一幕，这是什么好吃的呢？</w:t>
        <w:br/>
        <w:t>这就是</w:t>
        <w:br/>
        <w:t>武汉</w:t>
        <w:br/>
        <w:t>特色！豆皮！</w:t>
        <w:br/>
        <w:t>妮儿不但喜欢吃，还得知道这吃的怎么做的，于是就有了以下的相片！</w:t>
        <w:br/>
        <w:t>端着这碗香喷喷的豆皮，去武大看樱花去！</w:t>
        <w:br/>
        <w:t>旅游第一站攻略：</w:t>
        <w:br/>
        <w:t>武汉大学</w:t>
        <w:br/>
        <w:t>每个女孩子心中总会有很多浪漫的想法。很多年的某天，那时还在读高中的我，在春暖花开，万花盛开的季节，一个很唯美的画面从脑中闪过：漫步樱花林中，微风吹过，漫天的樱花飞舞......</w:t>
        <w:br/>
        <w:t>随着天气回暖，各种都出现了一篇生机盎然的景象，武汉大学校内樱花竞相绽放，可谓"万树花开美如雪，游人宛在画中游。"为保障校园秩序，3月14日-29日校方将对校园封闭管理，赏樱游客需通过武汉大学主页或武汉大学官方微信提前预约，免费进校参观赏樱。</w:t>
        <w:br/>
        <w:t>本人二代身份证件（军官证、港澳台居民通行证或护照）原件是预约入校参观的唯一凭证，请一定随身携带；入校核验时，每身份证只能使用2次（内外场各1次）</w:t>
        <w:br/>
        <w:t>预约须知：</w:t>
        <w:br/>
        <w:t>1、武汉大学将于2017年3月14日起实行网络实名限量免费预约参观（约两周左右），工作日每天接受15000人（上午9000人，下午6000人）预约，周末每天接受30000人（上午20000人，下午10000人）预约；</w:t>
        <w:br/>
        <w:t>2、3月11日20：00起正式开通预约系统，实名预约此后第3日的参观资格，每人仅能预约成功一次，每次最多可输入3个身份证号码预约3人；</w:t>
        <w:br/>
        <w:t>3、网络实名预约且收到页面提醒“预约成功”或 内容为“您已成功预约武汉大学2017年樱花……”信息，方证明您已预约成功。本人二代身份证件（军官证、港澳台居民通行证或护照）原件是预约入校参观的唯一凭证，请一定随身携带；</w:t>
        <w:br/>
        <w:t>4、已成功获得参观资格者，请按预约日期和预约时段来校，工作日“上午”时段为9:00-14:00，周末“上午”时段为8：30-14：00，工作日“下午”时段为12:00-16:30，周末“下午”时段为12:00-17:00；</w:t>
        <w:br/>
        <w:t>5、如遇暴雨等不可抗力原因导致校园无法开放，则当天参观资格自动取消；</w:t>
        <w:br/>
        <w:t>6、感谢“活动行”网站为本次网络预约系统提供技术支持；请注意：【活动行】仅为此次活动提供预约系统服务，客服电话不能处理预约、咨询诸等事宜；</w:t>
        <w:br/>
        <w:t>7、最终解释权归武汉大学所有，感谢大家对武汉大学的理解与支持！</w:t>
        <w:br/>
        <w:t>“要么旅行要么读书，身体和心灵，总有一个要在路上。”这句话相信我们并不陌生，读书也可看做是心灵的旅行了。那么，当我们品读别人的游记、旅行攻略，目睹别人用相机和文字勾画的风景，体会别人在路上的见闻和感受（当然这种感受不可能做到完全的“身临其境”，毕竟你不是作者，你没有真正地去经历，但这种感受也算一种退而求其次的方式），应该也是一种不同于一般读书的旅行了。</w:t>
        <w:br/>
        <w:t>所以，如果你在学校为你的朋友寄出盖有</w:t>
        <w:br/>
        <w:t>武大樱花</w:t>
        <w:br/>
        <w:t>戳的明信片，我相信你的旅行必定有另外的一番风味！</w:t>
        <w:br/>
        <w:t>我在雨中为朋友寄出了明信片，那种感动是自己久违的！</w:t>
        <w:br/>
        <w:t>旅游第二站攻略：楚汉河街</w:t>
        <w:br/>
        <w:t>黄鹤楼</w:t>
        <w:br/>
        <w:t>户部巷</w:t>
        <w:br/>
        <w:t>东湖</w:t>
        <w:br/>
        <w:t>武汉长江大桥</w:t>
        <w:br/>
        <w:t>武汉大学</w:t>
        <w:br/>
        <w:t>武汉光谷金盾大酒店</w:t>
        <w:br/>
        <w:t>武汉万达瑞华酒店</w:t>
        <w:br/>
        <w:t>武汉</w:t>
        <w:br/>
        <w:t>不想走</w:t>
        <w:br/>
        <w:t>客栈（</w:t>
        <w:br/>
        <w:t>昙华林</w:t>
        <w:br/>
        <w:t>&amp;户部巷精品青年旅舍中心旗舰店）</w:t>
        <w:br/>
        <w:t>维也纳国际酒店（武汉街道口店）</w:t>
        <w:br/>
        <w:t>芷洋</w:t>
        <w:br/>
        <w:t>拾光青年</w:t>
        <w:br/>
        <w:t>公寓（武汉光谷步行街店）</w:t>
        <w:br/>
        <w:t>亢龙太子酒轩(临江总店)</w:t>
        <w:br/>
        <w:t>户部巷小吃一条街</w:t>
        <w:br/>
        <w:t>蔡林记热干面馆(户部巷店)</w:t>
        <w:br/>
        <w:t>三镇民生甜食馆(胜利街店)</w:t>
        <w:br/>
        <w:t>刘胖子家常菜(民生路店)</w:t>
        <w:br/>
        <w:t>楚河汉街</w:t>
        <w:br/>
        <w:t>宜家家居</w:t>
        <w:br/>
        <w:t>Ole'超市</w:t>
        <w:br/>
        <w:t>武汉广场购物中心</w:t>
        <w:br/>
        <w:t>武汉荟聚中心</w:t>
        <w:br/>
        <w:t>武汉天河国际机场</w:t>
        <w:br/>
        <w:t>汉街是中国最具建筑特色的城市商业步行街，主体采用民国建筑风格，红灰相间的清水砖墙、精致的砖砌线脚、乌漆大门、铜制门环、石库门头、青砖小道、老旧的木漆窗户，置身其中，仿佛时光倒流。同时，汉街将极具时尚元素的现代建筑和欧式建筑穿插在民国风格建筑中，实现传统与现代的完美融合。2013年10月开放的杜莎夫人蜡像馆也是汉街的亮点之一。</w:t>
        <w:br/>
        <w:t>不可错过的小土豆</w:t>
        <w:br/>
        <w:t>旅游第三站攻略：昙华林</w:t>
        <w:br/>
        <w:t>昙华林”三字，昔指此地多有小型庭院，并善植昙华，因古时花、华2字相通，故名。</w:t>
        <w:br/>
        <w:t>明清时期，这里曾是湖北全省各县秀才下榻于此、苦心研读备考的地方，是清廷负责地方军事衙门的所在地，并有以戈甲命名的营盘。1861年汉口开埠后,昙华林一带逐渐形成华洋杂处、比邻而居的地域特色。先后又意大利、英国、美国和瑞士的传教士在此传教、办学、施医。受西方文化及资产阶级自由、平等、博爱思想和价值观的影响，中国第一座公共图书馆学科在此建立；一批民主战士在此组成了湖北最早的反清反封建的革命团体。吴禄贞领导的“花园山聚会”，刘静庵领导的“日知会”，熊十力领导的“黄冈军学会”，梁耀汉领导的“群学社”相继在这里诞生。这些团体催生了一大批辛亥武昌起义的仁人志士。</w:t>
        <w:br/>
        <w:t>旅游第四站攻略：户部巷</w:t>
        <w:br/>
        <w:t>户部巷位于武昌最繁华的司门口，东靠十里长街（解放路），西临浩瀚长江，南枕“天下江山第一楼”——黄鹤楼，北接都府堤红色景区 ，是一处由名街名楼名景名江环绕而成的美食天堂。</w:t>
        <w:br/>
        <w:t>户部巷于明代形成，清代因毗邻藩台衙门（对应京城的户部衙门）而得名。[1]  武汉人将用早点，称为“过早”，这最初来自于清代的一首《汉口竹子枝词》 。以“小吃”闻名的户部巷，就是武汉最有名的“早点一条巷”，民间有“早尝户部巷，宵夜</w:t>
        <w:br/>
        <w:t>吉庆街</w:t>
        <w:br/>
        <w:t>”之说，是来武汉的游人必到的景点。</w:t>
        <w:br/>
        <w:t>户部巷走出了过了天桥就可以到达长江大桥，而回头就可以看到黄鹤楼</w:t>
        <w:br/>
        <w:t>长江大桥旁边可以到武昌起义馆</w:t>
        <w:br/>
        <w:t>你为了一个曾经令你无比向往的景致去遥远的地方旅行，但是最令你难忘的，却常常是不经意间瞥见的，从车窗外一闪即逝的那个场景！</w:t>
        <w:br/>
        <w:t>旅行中，你会注意到每天出现在身边却每天被忽略的很多事情，包括落日和涟漪！</w:t>
        <w:br/>
        <w:t>遇见那个你最想成为的自己，那个你，卸下了在都市丛林里背负的重重盔甲，活力蓬勃，宛如新生！</w:t>
        <w:br/>
        <w:t>美食馆精品推荐：</w:t>
        <w:br/>
        <w:t>旅行就是从一个你呆腻了的地方走到别人呆腻地方去，有人如是无稽嘲讽过。行走，不停歇的行走，意义就在脚下，有人其实就是在边旅行边探寻人生的意义。旅行，是为了逃避，躲开一些人，一些事，一些故事，一些思绪。</w:t>
        <w:br/>
        <w:t>有人这样说：18岁读大学，问你理想是什么，你说环游世界；22岁读完大学，你说找了工作以后再去；26岁工作稳定，你说买了房以后再说；30岁有车有房，你说等结婚了再带老婆一起去；35岁有了小孩，你说小孩大一点再去；40岁孩子大了，你说养好了老人再去，最后，你哪也没有去。旅行是一种病。一旦感染了，你就再也无法摆脱。它还是一种传染病，最后你可能把这种病传染给其他人而你自己根本就不想从中解脱出来！</w:t>
        <w:br/>
        <w:t>有喜欢的朋友可以微信联系我：微信号（zjfysfzyq102623）</w:t>
      </w:r>
    </w:p>
    <w:p>
      <w:r>
        <w:t>评论：</w:t>
        <w:br/>
        <w:t>1.照片很赞。。。想起自己小半年都没整理照片，羞愧的飘走。。。</w:t>
        <w:br/>
        <w:t>2.我也不算什么常规路线了，只是按照自己的喜好走了一遍。</w:t>
        <w:br/>
        <w:t>3.如果你想小众一点：推荐武大樱花+户部巷+长江大桥，武汉内容基本包括！</w:t>
        <w:br/>
        <w:t>4.我是简单的相片堆积，而且又是手机相片，我也羞愧的飘走。。。</w:t>
        <w:br/>
        <w:t>5.旅游，其实就是发现自己的过程，有时候为了一碗面你会感动许久，为了一个微笑你会心存感激，仅此而已。</w:t>
        <w:br/>
        <w:t>6.请问楼主走的属于常规路线旅行吗？要是想更小众一点的话还可以怎么安排呢？</w:t>
        <w:br/>
        <w:t>7.虽然游记中也有觉得和我自己不完全一样的地方，不过也觉得挺好~</w:t>
      </w:r>
    </w:p>
    <w:p>
      <w:pPr>
        <w:pStyle w:val="Heading2"/>
      </w:pPr>
      <w:r>
        <w:t>73.武汉万圣节狂欢游</w:t>
      </w:r>
    </w:p>
    <w:p>
      <w:r>
        <w:t>https://you.ctrip.com/travels/youyouctripstar10000/3400860.html</w:t>
      </w:r>
    </w:p>
    <w:p>
      <w:r>
        <w:t>来源：携程</w:t>
      </w:r>
    </w:p>
    <w:p>
      <w:r>
        <w:t>发表时间：2017-3-25</w:t>
      </w:r>
    </w:p>
    <w:p>
      <w:r>
        <w:t>天数：</w:t>
      </w:r>
    </w:p>
    <w:p>
      <w:r>
        <w:t>游玩时间：</w:t>
      </w:r>
    </w:p>
    <w:p>
      <w:r>
        <w:t>人均花费：</w:t>
      </w:r>
    </w:p>
    <w:p>
      <w:r>
        <w:t>和谁：</w:t>
      </w:r>
    </w:p>
    <w:p>
      <w:r>
        <w:t>玩法：</w:t>
      </w:r>
    </w:p>
    <w:p>
      <w:r>
        <w:t>旅游路线：</w:t>
      </w:r>
    </w:p>
    <w:p>
      <w:r>
        <w:t>正文：</w:t>
        <w:br/>
        <w:br/>
        <w:br/>
        <w:t>武汉欢乐谷</w:t>
        <w:br/>
        <w:br/>
        <w:t>武汉欢乐谷</w:t>
        <w:br/>
        <w:br/>
        <w:t>武汉欢乐谷</w:t>
        <w:br/>
        <w:br/>
        <w:t>武汉欢乐谷</w:t>
        <w:br/>
        <w:br/>
        <w:t>武汉欢乐谷</w:t>
        <w:br/>
        <w:br/>
        <w:t>武汉欢乐谷</w:t>
      </w:r>
    </w:p>
    <w:p>
      <w:r>
        <w:t>评论：</w:t>
        <w:br/>
      </w:r>
    </w:p>
    <w:p>
      <w:pPr>
        <w:pStyle w:val="Heading2"/>
      </w:pPr>
      <w:r>
        <w:t>74.3月阳春游武汉黄鹤楼</w:t>
      </w:r>
    </w:p>
    <w:p>
      <w:r>
        <w:t>https://you.ctrip.com/travels/wuhan145/3399569.html</w:t>
      </w:r>
    </w:p>
    <w:p>
      <w:r>
        <w:t>来源：携程</w:t>
      </w:r>
    </w:p>
    <w:p>
      <w:r>
        <w:t>发表时间：2017-3-27</w:t>
      </w:r>
    </w:p>
    <w:p>
      <w:r>
        <w:t>天数：5 天</w:t>
      </w:r>
    </w:p>
    <w:p>
      <w:r>
        <w:t>游玩时间：</w:t>
      </w:r>
    </w:p>
    <w:p>
      <w:r>
        <w:t>人均花费：</w:t>
      </w:r>
    </w:p>
    <w:p>
      <w:r>
        <w:t>和谁：和朋友</w:t>
      </w:r>
    </w:p>
    <w:p>
      <w:r>
        <w:t>玩法：自由行，摄影，人文，美食</w:t>
      </w:r>
    </w:p>
    <w:p>
      <w:r>
        <w:t>旅游路线：武汉，户部巷，黄鹤楼，吉庆街，东湖</w:t>
      </w:r>
    </w:p>
    <w:p>
      <w:r>
        <w:t>正文：</w:t>
        <w:br/>
        <w:t>武汉站</w:t>
        <w:br/>
        <w:t>地址：</w:t>
        <w:br/>
        <w:t>武汉</w:t>
        <w:br/>
        <w:t>市洪山区杨春湖东侧</w:t>
        <w:br/>
        <w:t>简介：</w:t>
        <w:br/>
        <w:t>武汉火车站</w:t>
        <w:br/>
        <w:t>，位于中国湖北省武汉市青山区，毗邻三环线，为武广客专的综合交通枢纽和3个始发站之一，现为高铁站。</w:t>
        <w:br/>
        <w:t>下午三点多到了武汉站，很激动，我终于踏上了这次旅行的目的地，感觉四个多小时高铁的疲惫都一扫而空，提拉着行李兴冲冲地跑到武汉站前拍了一张，嗯，我来了，武汉！</w:t>
        <w:br/>
        <w:t>户部巷</w:t>
        <w:br/>
        <w:t>小吃一条街</w:t>
        <w:br/>
        <w:t>类型：小吃</w:t>
        <w:br/>
        <w:t>地址：湖北省武汉市武昌区司门口户部巷自由路口(江汉环球电影城对面)</w:t>
        <w:br/>
        <w:t>简介：汇集武汉各类名小吃，是武汉最有名的“早点一条巷”，来此观光的游客不容错过。</w:t>
        <w:br/>
        <w:t>户部巷怎么说呢，很闻名的一条小吃街，几乎在武汉的攻略上都会看得到它的身影，说着去到户部巷必吃的店，说着很好吃，但在我看来，户部巷的东西其实不算非常好吃，尝尝鲜是可以的，同样的食物武汉一些临街铺比户部巷的好吃多了，而且户部巷的价格相对也高一点。在武汉待的几天里，也隐约听到了武汉本地人对户部巷的评价，我武汉朋友直接说户部巷又贵又不好吃，坐地铁旁边一个武汉女生通电话时说户部巷东西不好吃，就是骗骗游客的，去那里的也基本是游客。但是呢，怎么讲，作为一个游客，还是觉得有去逛一逛的必要，毕竟要感受一下嘛。</w:t>
        <w:br/>
        <w:t>大晚上的第一次到户部巷，人很多，很热闹，吃了多乎斋和四季美这两家就已经吃撑了，不过还是再吃了一品烧梅和大中华酒楼的霸王叉烧排骨，大中华好多人排队，味道不错</w:t>
        <w:br/>
        <w:t>多乎斋豆皮，个人感觉不太好吃，陈记的好吃多了，豆皮要热的才好吃，冷掉蛋皮会变硬￥8</w:t>
        <w:br/>
        <w:t>四季美的番茄汤包，还不错，可以试试￥22</w:t>
        <w:br/>
        <w:t>黄鹤楼</w:t>
        <w:br/>
        <w:t>门票¥8</w:t>
        <w:br/>
        <w:t>门票价格：80元</w:t>
        <w:br/>
        <w:t>开放时间：8:00-17:00</w:t>
        <w:br/>
        <w:t>电话：027-88877330</w:t>
        <w:br/>
        <w:t>地址：武汉市武昌区蛇山西坡特1号</w:t>
        <w:br/>
        <w:t>简介：巍峨耸立于武昌蛇山的黄鹤楼，享有”天下江山第一楼“和“天下绝景”的盛誉，与湖南岳阳楼，江西滕王阁并称为“江南三大名楼”。</w:t>
        <w:br/>
        <w:t>查看详情</w:t>
        <w:br/>
        <w:t>户部巷那边走过去黄鹤楼很近，走出户部巷往右拐可以看到长江大桥的一部分，旁边有楼梯也有指示牌写着黄鹤楼，我实力忽略了，一直直走结果走到了大成路，大成路晚上就是有名的大成路夜市，网上看攻略据说是武汉四大夜市之一（大成路夜市、北湖夜市、</w:t>
        <w:br/>
        <w:t>吉庆街</w:t>
        <w:br/>
        <w:t>夜市、王家湾夜市），四个夜市这趟都去了，其他三个下面详细说，至于大成路夜市我早上经过就觉得来了，哈哈哈，晚上等夜市开的时候我就没再去了，所以也不算真正意义上的来过，通过问人重新走回去到了黄鹤楼，挺不错的，来武汉怎么都要来一下黄鹤楼才算不枉此行。</w:t>
        <w:br/>
        <w:t>武昌起义军政府旧址</w:t>
        <w:br/>
        <w:t>红楼挺不错的，适合拍照，文艺风，同时也可以了解我国的一些历史，通过馆内的陈列物像桌子、椅子、电话等等也有点还原到当时我国的革命人在此工作的情景。</w:t>
        <w:br/>
        <w:t>走到外面，还能看到小猫在翻垃圾箱，发现武汉的小猫都挺喜欢靠近垃圾箱的，哈哈哈哈</w:t>
        <w:br/>
        <w:t>PS：红楼是免费的，不过要登记个人信息领取门票，开放时间是9：00-17：00，16：00后禁入，周一闭馆</w:t>
        <w:br/>
        <w:t>东湖</w:t>
        <w:br/>
        <w:t>听涛景区</w:t>
        <w:br/>
        <w:t>4分</w:t>
        <w:br/>
        <w:t>东湖很大，有好几个景区（听涛、磨山、落雁、吹笛、白马），其中只有磨山是要收费的，去武汉之前搜了攻略说听涛跟磨山是比较多人去的，所以这次也就只去了听涛跟磨山，磨山那天是九点多去到的，人挺少的，比磨山少很多，空气不错，走走逛逛拍拍照很舒适，景区内也有一小片樱花树，一个人走在景区内，看到美景就停下来拍拍，心情都变好了，不过我还是没逛完整个景区，太大了，本来接下来是要去省博的，可是问路的时候听涛景区的工作人员说省博这几个月在扩建不开放，有点遗憾。</w:t>
        <w:br/>
        <w:t>第一天走不了多少个景点，先回酒店好好休息，明天继续逛~</w:t>
        <w:br/>
        <w:t>旅途中一个舒舒服服的酒店的重要性，不用我多说，大家懂的都懂</w:t>
        <w:br/>
        <w:t>【武汉希尔顿欢朋酒店】</w:t>
        <w:br/>
        <w:t>酒店外观</w:t>
        <w:br/>
        <w:t>直接盗图，哈哈，外观确实很好，看上去非常高档的感觉。</w:t>
        <w:br/>
        <w:t>这个是手机拍的，还蛮不错，R9你懂得~~酒店大堂整体感觉非常不错啦；</w:t>
        <w:br/>
        <w:t>进到房间了，累死了，房间也挺大的，我住的大床房，非常温馨感觉，对于这次的酒店住宿非常满意。</w:t>
        <w:br/>
        <w:t>洗手间和冲凉房，虽然不大，但是非常小巧玲珑，五脏俱全啊！</w:t>
        <w:br/>
        <w:t>好啦，更新到这差不多了，看到冲凉房和床，实在是忍不住了，丢电脑一旁，先洗澡睡睡，哈，浏览一天实在是累。</w:t>
      </w:r>
    </w:p>
    <w:p>
      <w:r>
        <w:t>评论：</w:t>
        <w:br/>
        <w:t>1.楼主 感谢分享呀~~请问周边有什么景点呀？~\(≧▽≦)/~ 想顺便一起看看其他好的景点~~</w:t>
        <w:br/>
        <w:t>2.我要收藏起来，放到自己的行程表里了……</w:t>
        <w:br/>
        <w:t>3.楼主码字辛苦啦，还有更多照片分享吗？</w:t>
      </w:r>
    </w:p>
    <w:p>
      <w:pPr>
        <w:pStyle w:val="Heading2"/>
      </w:pPr>
      <w:r>
        <w:t>75.武汉周末慵懒游</w:t>
      </w:r>
    </w:p>
    <w:p>
      <w:r>
        <w:t>https://you.ctrip.com/travels/wuhan145/3401970.html</w:t>
      </w:r>
    </w:p>
    <w:p>
      <w:r>
        <w:t>来源：携程</w:t>
      </w:r>
    </w:p>
    <w:p>
      <w:r>
        <w:t>发表时间：2017-3-27</w:t>
      </w:r>
    </w:p>
    <w:p>
      <w:r>
        <w:t>天数：</w:t>
      </w:r>
    </w:p>
    <w:p>
      <w:r>
        <w:t>游玩时间：</w:t>
      </w:r>
    </w:p>
    <w:p>
      <w:r>
        <w:t>人均花费：</w:t>
      </w:r>
    </w:p>
    <w:p>
      <w:r>
        <w:t>和谁：</w:t>
      </w:r>
    </w:p>
    <w:p>
      <w:r>
        <w:t>玩法：</w:t>
      </w:r>
    </w:p>
    <w:p>
      <w:r>
        <w:t>旅游路线：</w:t>
      </w:r>
    </w:p>
    <w:p>
      <w:r>
        <w:t>正文：</w:t>
        <w:br/>
        <w:br/>
        <w:t>3.24  星期五</w:t>
        <w:br/>
        <w:t>小雨，上班族下班时间。要去机场，选择吃好饭再去。一个人的周末行，钱包手机充电器就可以出发。</w:t>
        <w:br/>
        <w:t>车上，朋友微信问，“在哪？”答，车上。“去哪？”武汉。去干嘛!……答，想去。</w:t>
        <w:br/>
        <w:t>武汉机票便宜，九十分钟短机程，城市完全陌生。喜欢去陌生的地方，看没看过的风景。</w:t>
        <w:br/>
        <w:t>武汉，中国中部中心城市，内陆最大水陆空交通枢纽。中国四大科教城市中心之一。武昌起义，辛亥革命开端。</w:t>
        <w:br/>
        <w:t>闲庭信步走进浦东机场，网上提前办理了选座和值机，半分钟自助打印好登机牌，安检后直奔九号贵宾厅。排队托运之类与我不沾边。喜欢办事高效率的自己，且让我陶醉一会儿……</w:t>
        <w:br/>
        <w:t>贵宾厅免费提供餐食，有意大利面，蛋炒饭，西兰花肉片，萝卜肉汤，银耳甜品，香蕉和茶之类……安静坐下，打算休息，转想：不对!!我确实是吃过晚饭，但没吃过甜点!于是：银耳下肚😍……再想：上床萝卜下床姜（晚吃萝卜早吃姜）。于是：萝卜汤继续下肚……再然后，甜的，咸的，咸的，甜的，轮番继续下肚……再吃下去就走不动去登机了。</w:t>
        <w:br/>
        <w:t>马上撤，暗想，以后再也不去贵宾室候机了……</w:t>
        <w:br/>
        <w:t>登机：汪峰。让我灰（飞）得更高，灰（飞）得更高，灰（飞）得更高……</w:t>
        <w:br/>
        <w:t>万米高空，机窗外一片漆黑。空姐贴心地发放餐饮，还没来得及开口拒绝，胡萝卜牛肉饭已经放在桌板。飞机上吃东西不是因为食物好吃，而是吃东西感觉时间过得更快，于是……一口接着一口，一口再接着另一口……直到饭盒见底!昨天说：为了春天的裙子，夏天的比基尼👙，务必要保持好身材……今天，我的人生里竟然有一天吃三顿晚饭的历史……</w:t>
        <w:br/>
        <w:t>上海下着雨，武汉下着雨，到达酒店却不曾被雨淋湿一根发丝。选择一家薰衣草主题酒店，躺在床上满是感恩……嗯，感觉良好……</w:t>
        <w:br/>
        <w:br/>
        <w:t>3.25  星期六</w:t>
        <w:br/>
        <w:t>慵懒地睡到自然醒……拉看窗帘，幸福感扑面而来，武汉连续几天下雨，我一来就出太阳……感觉自己被上帝捧在手心里宠着呢😝</w:t>
        <w:br/>
        <w:t>过早户部巷，宵夜吉庆街。酒店步行几分钟便到户部巷，来的不算早，人已经很多。</w:t>
        <w:br/>
        <w:t>慢慢逛完再做选择，不想让食物能轻易进入我的胃。原味豆腐脑最能判断其好坏，好吃的豆腐花口感嫩滑，没有涩味豆腥味，六元一份。关键是热。</w:t>
        <w:br/>
        <w:t>不管是妈煮的还是姐煮的，我知道是用黄豆做的。</w:t>
        <w:br/>
        <w:t>现做现吃，鸡蛋包什么东西不知道，飘过……</w:t>
        <w:br/>
        <w:t>我就看看</w:t>
        <w:br/>
        <w:t>这名字……坚决不吃……</w:t>
        <w:br/>
        <w:t>看看，继续看看……</w:t>
        <w:br/>
        <w:t>酱猪脚，十八一份……</w:t>
        <w:br/>
        <w:t>看起来诱人，估计辅料一定很多，选择浅尝……辣……</w:t>
        <w:br/>
        <w:t>想来份酸奶缓和一下辣味……卖给我的却是酸—奶—饮—料!十二元……</w:t>
        <w:br/>
        <w:t>好像每个城市都有百年老字号……</w:t>
        <w:br/>
        <w:t>热干面</w:t>
        <w:br/>
        <w:t>除去利润，铺租，烹饪等成本……鸡🐔本身多少钱？十几块一只鸡？想都不用想，选择放弃。吃货和美食家最大区别：吃货什么都吃，美食家选择性吃。忽然觉得自己有“企业家”的判断力和决策力😜。</w:t>
        <w:br/>
        <w:t>这款要推荐。苏州才是汤包的天下，武汉竟能吃到这样的，略感惊讶。汤包皮薄吹弹可破，汤汁浓郁，包子颜色只用蔬菜和水果添加，黄的是木瓜……一个包子一个味，其中一个汤包有虾仁，不爱吃面食的我竟然全部吃完，第一次哦……薄薄的汤包，摔到地上不坏也不漏汤……这家店的手艺曾经上榜中央电视台，户部巷不大，很容易找到这款五彩汤包（三十元）</w:t>
        <w:br/>
        <w:t>逛完吉庆街回酒店休息，彻底慵懒，没有景点目的地的旅行。下午退房，步行十分钟到黄鹤楼。</w:t>
        <w:br/>
        <w:t>唯一凑热闹的一次，人人人，还是人。喜欢错峰的我总算感受了一回中国景点特色。强烈建议早上或者傍晚登黄鹤楼。（门票现买80/携程75）</w:t>
        <w:br/>
        <w:t>黄鹤楼共五层，步行楼梯上去不费吹灰之力……</w:t>
        <w:br/>
        <w:t>黄鹤飞走空悠悠……</w:t>
        <w:br/>
        <w:t>滚滚长江东逝水……</w:t>
        <w:br/>
        <w:t>大武汉堵人堵车……</w:t>
        <w:br/>
        <w:t>这就是技术</w:t>
        <w:br/>
        <w:t>长江大桥是长江上第一座铁路、公路两用桥。</w:t>
        <w:br/>
        <w:t>为智慧与合作点赞</w:t>
        <w:br/>
        <w:t>想去吉庆街，太难叫车，悠回酒店</w:t>
        <w:br/>
        <w:t>酒店阳台窗外，武汉大学……</w:t>
        <w:br/>
        <w:t>谁说泡澡要萨克斯配红酒？No🙅，在武汉要啤酒🍺配鸭脖子……</w:t>
        <w:br/>
        <w:t>安静的夜……</w:t>
        <w:br/>
        <w:t>3.26星期日</w:t>
        <w:br/>
        <w:t>武汉日出</w:t>
        <w:br/>
        <w:t>六点起床，酒店步行几分钟到武汉大学</w:t>
        <w:br/>
        <w:t>学校里有很多自行车哦……</w:t>
        <w:br/>
        <w:t>跑完一圈操场，人生根本没啥大不了的事……</w:t>
        <w:br/>
        <w:t>毛主席万岁……</w:t>
        <w:br/>
        <w:t>……建筑风格……</w:t>
        <w:br/>
        <w:t>武大樱花🌸</w:t>
        <w:br/>
        <w:t>学校八点前随便进出，八点后人头比樱花多，需提前三天预约方能进校参观。</w:t>
        <w:br/>
        <w:t>人也是风景，拿单反的帅锅……</w:t>
        <w:br/>
        <w:t>很多地方都有樱花，但武大的樱花与众不同……</w:t>
        <w:br/>
        <w:t>武大樱花有很长的历史，更有复杂的历史背景，多数人并不很清楚，只是停留在日本军人栽种的认识状态。美丽樱花虽渲染春色，但也有一些“烦恼”。有人认为樱花是国耻的象征，有人说不要把樱花复杂化；有人说武大因樱花而美丽；也有人说樱花因武大才迷人。</w:t>
        <w:br/>
        <w:t>抬头樱花🌸雨，年年岁岁花相似，岁岁年年人不同。樱花如此美丽，花期却很短暂。瞬间觉得已经过了晒美貌晒身材的年龄，以后要晒晒人格魅力。😄当年俺可是校花（这是组织评的，要充分相信组织，当然，组织只有一个人，那就是俺👏）</w:t>
        <w:br/>
        <w:t>建筑和樱花相映，武大两大特点</w:t>
        <w:br/>
        <w:t>武汉东湖，中国最大城中湖。（听涛景区免费，其他景区收费）</w:t>
        <w:br/>
        <w:t>随便走走就很好……愿心永远活在春天里</w:t>
        <w:br/>
        <w:t>武汉机场，归，武汉再见……</w:t>
        <w:br/>
        <w:t>3.27星期一</w:t>
        <w:br/>
        <w:t>新一周开始，忙碌的时候认真忙碌，空闲的时候认真休闲。</w:t>
        <w:br/>
        <w:t>土豆两天不见，长这么高了</w:t>
        <w:br/>
        <w:t>家，永远牵挂的地方。</w:t>
        <w:br/>
        <w:t>慵懒的行走，没有固定景点，没有时间限制。最懒的一次拍照，连亮度都懒得调，有什么关系？去想去的地方，吃想吃的东西，见想见的人，经历过的所有都会留在生命的曾经里……</w:t>
        <w:br/>
        <w:t>下一站不知道会去哪里，也许转身就在路上，也许只窝在家里做一整天的家务……有一点始终坚信，身体和灵魂，总有一样在路上。有你同行会更好，没你陪伴也精彩……</w:t>
      </w:r>
    </w:p>
    <w:p>
      <w:r>
        <w:t>评论：</w:t>
        <w:br/>
        <w:t>1.全是干货啊！期待楼主的行程游记~一定特别精彩~</w:t>
        <w:br/>
        <w:t>2.整体看，环境还是很不错的。</w:t>
        <w:br/>
        <w:t>3.这个地方现在去游玩的话人多不多？</w:t>
        <w:br/>
        <w:t>4.你觉得整个旅途中最推荐的是什么啊？</w:t>
        <w:br/>
        <w:t>5.幸福和美丽都是需要用心去发现的。感谢作者的分享！</w:t>
        <w:br/>
        <w:t>6.导游太不地道了</w:t>
        <w:br/>
        <w:t>7.下次去九寨沟</w:t>
        <w:br/>
        <w:t>8.很美的城市，值得去看看。</w:t>
      </w:r>
    </w:p>
    <w:p>
      <w:pPr>
        <w:pStyle w:val="Heading2"/>
      </w:pPr>
      <w:r>
        <w:t>76.樱花未开的武汉之旅</w:t>
      </w:r>
    </w:p>
    <w:p>
      <w:r>
        <w:t>https://you.ctrip.com/travels/wuhan145/3400281.html</w:t>
      </w:r>
    </w:p>
    <w:p>
      <w:r>
        <w:t>来源：携程</w:t>
      </w:r>
    </w:p>
    <w:p>
      <w:r>
        <w:t>发表时间：2017-3-27</w:t>
      </w:r>
    </w:p>
    <w:p>
      <w:r>
        <w:t>天数：5 天</w:t>
      </w:r>
    </w:p>
    <w:p>
      <w:r>
        <w:t>游玩时间：2 月</w:t>
      </w:r>
    </w:p>
    <w:p>
      <w:r>
        <w:t>人均花费：</w:t>
      </w:r>
    </w:p>
    <w:p>
      <w:r>
        <w:t>和谁：一个人</w:t>
      </w:r>
    </w:p>
    <w:p>
      <w:r>
        <w:t>玩法：人文，美食，小资</w:t>
      </w:r>
    </w:p>
    <w:p>
      <w:r>
        <w:t>旅游路线：武汉，昙华林，黄鹤楼，晴川阁，古琴台</w:t>
      </w:r>
    </w:p>
    <w:p>
      <w:r>
        <w:t>正文：</w:t>
        <w:br/>
        <w:t>原本就计划好了要去</w:t>
        <w:br/>
        <w:t>武汉</w:t>
        <w:br/>
        <w:t>，结果中途突然改变了要说去上海，不过说走就走的旅行真的不像说的那么容易呀！最后还是决定了去武汉，去看一看这个我外公上大学的城市。外公毕业于地质大学，来到这个城市，虽然没有特意的去逛一逛，不过途中经过的时候，也是莫名觉得熟悉呢。</w:t>
        <w:br/>
        <w:t>在这里，欢迎你来参观我的生活。</w:t>
        <w:br/>
        <w:t>第一站去的是</w:t>
        <w:br/>
        <w:t>昙华林</w:t>
        <w:br/>
        <w:t>。</w:t>
        <w:br/>
        <w:t>昙华林跟黎黄陂路是差不多风格的地方，不过个人更喜欢逛黎黄陂路。整个昙华林都是一些小清新的店，比较适合女孩子去逛逛拍拍照。咖啡馆、小吃店、纪念品店也还蛮多，走累了可以找个地方坐坐寄明信片，这里的明信片也不贵，普通的明信片3元而且还包邮寄。</w:t>
        <w:br/>
        <w:t>黄鹤楼</w:t>
        <w:br/>
        <w:t>黄鹤楼在长江南岸的武昌蛇山，享有“天下江山第一楼“、”天下绝景“之称。它与</w:t>
        <w:br/>
        <w:t>晴川阁</w:t>
        <w:br/>
        <w:t>、</w:t>
        <w:br/>
        <w:t>古琴台</w:t>
        <w:br/>
        <w:t>并称“武汉三大名胜”，也与湖南岳阳楼、江西南昌滕王阁并称为“江南三大名楼”。、</w:t>
        <w:br/>
        <w:t>很多网友都说，“如果它不是著名的黄鹤楼，如果它不是我们从小背诗的黄鹤楼，可能我就不会去了。”事实上的确是的。大名鼎鼎的黄鹤楼的确是不值得80元。在进门之前其实就已经可以一睹黄鹤楼的风采了，进门之后除了进黄鹤楼，其它的点并没有说多惊艳。</w:t>
        <w:br/>
        <w:t>逛了一天，朋友和我都累了，打车直接到酒店，酒店是在携程订的，389,元，叫希尔顿欢朋酒店，第一次去住，看到希尔顿，还这价格，评论也不错，就决定定了希尔顿欢朋试试。</w:t>
        <w:br/>
        <w:t>【希尔顿欢朋酒店】</w:t>
        <w:br/>
        <w:t>终于到酒店了，请原谅我的盗图，我也没想到，酒店那么大的，手机拍的不好，直接我就忽略了。</w:t>
        <w:br/>
        <w:t>赶紧上去酒店了，这天气还是有些凉的，又累，直接上去躺下比较实在</w:t>
        <w:br/>
        <w:t>哈哈哈，轻薄羽绒乱入，比较模糊。</w:t>
        <w:br/>
        <w:t>厕所和洗澡房，也还不错，比较居家感觉，整体的环境，对比价格，我是觉得超值的。</w:t>
        <w:br/>
        <w:t>大堂拍的宣传画报，原来加入会员还是有优惠的，这个可以有，有好处大家拿嘛。</w:t>
      </w:r>
    </w:p>
    <w:p>
      <w:r>
        <w:t>评论：</w:t>
        <w:br/>
        <w:t>1.最爱这种风格的地方了，一定要去了下次。</w:t>
        <w:br/>
        <w:t>2.围观~！楼主还有更多照片么？</w:t>
        <w:br/>
        <w:t>3.我想细细的了解这个地方的美丽，可以多放些好看的照片吗？楼主</w:t>
        <w:br/>
        <w:t>4.欢迎你在攻略社区安家并发表处女作游记，游游君前来撒花问候喽！送上优质游记指南http://you.ctrip.com/travels/youyouctripstar10000/1756062.html 很期待再次看到你分享精彩的旅程~</w:t>
      </w:r>
    </w:p>
    <w:p>
      <w:pPr>
        <w:pStyle w:val="Heading2"/>
      </w:pPr>
      <w:r>
        <w:t>77.武汉之旅 两日游</w:t>
      </w:r>
    </w:p>
    <w:p>
      <w:r>
        <w:t>https://you.ctrip.com/travels/wuhan145/3399974.html</w:t>
      </w:r>
    </w:p>
    <w:p>
      <w:r>
        <w:t>来源：携程</w:t>
      </w:r>
    </w:p>
    <w:p>
      <w:r>
        <w:t>发表时间：2017-3-27</w:t>
      </w:r>
    </w:p>
    <w:p>
      <w:r>
        <w:t>天数：2 天</w:t>
      </w:r>
    </w:p>
    <w:p>
      <w:r>
        <w:t>游玩时间：3 月</w:t>
      </w:r>
    </w:p>
    <w:p>
      <w:r>
        <w:t>人均花费：1000 元</w:t>
      </w:r>
    </w:p>
    <w:p>
      <w:r>
        <w:t>和谁：和父母</w:t>
      </w:r>
    </w:p>
    <w:p>
      <w:r>
        <w:t>玩法：</w:t>
      </w:r>
    </w:p>
    <w:p>
      <w:r>
        <w:t>旅游路线：</w:t>
      </w:r>
    </w:p>
    <w:p>
      <w:r>
        <w:t>正文：</w:t>
        <w:br/>
        <w:t>乘着阳春三月，来感受一下</w:t>
        <w:br/>
        <w:t>武汉</w:t>
        <w:br/>
        <w:t>的大气磅礴。。</w:t>
        <w:br/>
        <w:t>首先选择高铁这一交通工具，中午12点左右到达</w:t>
        <w:br/>
        <w:t>武汉站</w:t>
        <w:br/>
        <w:t>（由于时间紧迫跟公交，地铁都无法直达</w:t>
        <w:br/>
        <w:t>户部巷</w:t>
        <w:br/>
        <w:t>需要倒车的缘故）下了武汉站直接选择了当地的出租车前往</w:t>
        <w:br/>
        <w:t>武汉</w:t>
        <w:br/>
        <w:t>人民“过早”的户部巷，大概半小时左右到达户部巷后门，隔了一条马路就是著名的</w:t>
        <w:br/>
        <w:t>武汉长江大桥</w:t>
        <w:br/>
        <w:t>，江风徐来甭提多美了。。</w:t>
        <w:br/>
        <w:t>或许因为周末的缘故，人山人海都不足以形容</w:t>
        <w:br/>
        <w:t>户部巷</w:t>
        <w:br/>
        <w:t>的热闹。中午饭自然选择了很有名气的蔡林记，也果然名不虚传，坐无缺席不说站着吃的人也不在少数，点了一份全料热干面（6元）跟虾仁热干面（20元）当然还有很多其他品种，牛肚热干面，牛肉热干面等，它们多放了一种酱料，具体是什么我也不知道，倒是别有一番滋味。（独家秘方？哈哈）</w:t>
        <w:br/>
        <w:t>从</w:t>
        <w:br/>
        <w:t>户部巷</w:t>
        <w:br/>
        <w:t>出来马路那面就是中华路码头，轮渡1.5元快艇5元就能到达江那边的汉口了。</w:t>
        <w:br/>
        <w:t>江上偶遇军舰。。激动~~</w:t>
        <w:br/>
        <w:t>选择的目的地是</w:t>
        <w:br/>
        <w:t>江汉路步行街</w:t>
        <w:br/>
        <w:t>，所以一下轮渡就能看见那怀旧而富有特色的建筑，偶遇有人在那里拍婚纱照。。</w:t>
        <w:br/>
        <w:t>从步行街出来坐地铁2号线回到武昌区（地铁可是从江下而过的哦，时间4分钟）在积玉桥附近订的民宿，民宿附近就</w:t>
        <w:br/>
        <w:t>武昌江滩</w:t>
        <w:br/>
        <w:t>，夜景特别美，江面、</w:t>
        <w:br/>
        <w:t>武汉长江大桥</w:t>
        <w:br/>
        <w:t>、轮渡、灯光交相辉映。</w:t>
        <w:br/>
        <w:t>晚饭就在</w:t>
        <w:br/>
        <w:t>临江大道</w:t>
        <w:br/>
        <w:t>旁的湖锦酒楼，葱烧武昌鱼，很喜欢这个味道（就是鱼本身很多小刺，要注意啦）</w:t>
        <w:br/>
        <w:t>第二天一早就从积玉桥地铁2号线D出口乘着出租车出发去</w:t>
        <w:br/>
        <w:t>东湖磨山景区</w:t>
        <w:br/>
        <w:t>（</w:t>
        <w:br/>
        <w:t>东湖</w:t>
        <w:br/>
        <w:t>很大，分四个景区现在是樱花的季节所以选择了磨山）司机师傅特别健谈，路过沙湖跟我们讲：沙湖跟东湖中间开凿了一条人工河叫楚河，万达就在河旁开发了一条步行街叫</w:t>
        <w:br/>
        <w:t>楚河汉街</w:t>
        <w:br/>
        <w:t>。跟我们说这是哪那是哪，尤其是进入隧道后告诉我们这就是湖底隧道的时候，无不震撼现代技术发现的迅速，人类智慧的伟大。</w:t>
        <w:br/>
        <w:t>经过半个小时的车程到了磨山的樱花园，（PS:给司机“导游”师傅点个赞）</w:t>
        <w:br/>
        <w:t>成人票价60元，听说比武大的樱花面积要大很多。</w:t>
        <w:br/>
        <w:t>“十里樱林”哈哈  还有很多穿古装的美女，大概游玩1~2小时。</w:t>
        <w:br/>
        <w:t>从樱园出来就是绿道，只允许游客步行，骑自行车，不允许其他车辆通行（司机师傅说是今年才开始的）</w:t>
        <w:br/>
        <w:t>绿道好长，走了一段时间才看到传说中比西湖大6倍的</w:t>
        <w:br/>
        <w:t>东湖</w:t>
        <w:br/>
        <w:t>。</w:t>
        <w:br/>
        <w:t>走了大概一个半小时左右出了绿道就是</w:t>
        <w:br/>
        <w:t>东湖</w:t>
        <w:br/>
        <w:t>风光村，旁边就是</w:t>
        <w:br/>
        <w:t>武汉大学</w:t>
        <w:br/>
        <w:t>东门。（国立武汉大学牌坊是在武大的西门，从风光村出来沿着八一路大概步行一个小时左右，就能看到了）</w:t>
        <w:br/>
        <w:t>进入武大是需要提前三天预约的，因为时间关系，我们并没有进去。但是牌坊不能不照。哈哈。。</w:t>
        <w:br/>
        <w:t>下午就从八一隧道附近坐上出租车前往</w:t>
        <w:br/>
        <w:t>武汉</w:t>
        <w:br/>
        <w:t>的高铁站，准备返程。</w:t>
        <w:br/>
        <w:t>以</w:t>
        <w:br/>
        <w:t>武汉大学</w:t>
        <w:br/>
        <w:t>结束了武汉的两日之旅，武汉之大，武汉之美，都值得人细细品味，我还会再来的~~</w:t>
      </w:r>
    </w:p>
    <w:p>
      <w:r>
        <w:t>评论：</w:t>
        <w:br/>
        <w:t>1.你好，请问有整个旅行的计划表吗？非常需要呀。谢谢！</w:t>
        <w:br/>
        <w:t>2.看你的游记勾起回忆啦，回头再走一遍！</w:t>
      </w:r>
    </w:p>
    <w:p>
      <w:pPr>
        <w:pStyle w:val="Heading2"/>
      </w:pPr>
      <w:r>
        <w:t>78.武汉生活－樱花季3－4日深度游（四年武汉生活积累的一点点私藏路线）</w:t>
      </w:r>
    </w:p>
    <w:p>
      <w:r>
        <w:t>https://you.ctrip.com/travels/wuhan145/3401275.html</w:t>
      </w:r>
    </w:p>
    <w:p>
      <w:r>
        <w:t>来源：携程</w:t>
      </w:r>
    </w:p>
    <w:p>
      <w:r>
        <w:t>发表时间：2017-3-28</w:t>
      </w:r>
    </w:p>
    <w:p>
      <w:r>
        <w:t>天数：3 天</w:t>
      </w:r>
    </w:p>
    <w:p>
      <w:r>
        <w:t>游玩时间：4 月</w:t>
      </w:r>
    </w:p>
    <w:p>
      <w:r>
        <w:t>人均花费：600 元</w:t>
      </w:r>
    </w:p>
    <w:p>
      <w:r>
        <w:t>和谁：情侣</w:t>
      </w:r>
    </w:p>
    <w:p>
      <w:r>
        <w:t>玩法：自由行，人文，美食，省钱，穷游</w:t>
      </w:r>
    </w:p>
    <w:p>
      <w:r>
        <w:t>旅游路线：武汉大学，东湖，武汉，首义广场，昙华林，户部巷，黄鹤楼，晴川阁，江滩公园，古琴台，古德寺，武汉天地，汉口江滩，湖北省博物馆</w:t>
      </w:r>
    </w:p>
    <w:p>
      <w:r>
        <w:t>正文：</w:t>
        <w:br/>
        <w:t>第一天</w:t>
        <w:br/>
        <w:t>武昌火车站</w:t>
        <w:br/>
        <w:t>-</w:t>
        <w:br/>
        <w:t>武汉大学</w:t>
        <w:br/>
        <w:t>武汉大学：</w:t>
        <w:br/>
        <w:t>打车到大门，早上看樱花才是真的樱花，过了8点都是看人。可能要门票，不知道有没有涨价，以前是20。</w:t>
        <w:br/>
        <w:t>武大的大门是很多人喜欢拍照的地方，但是这个大门是前几年造的，一百年前的大门已经为了修高架拆了，所以位置也往后100m。</w:t>
        <w:br/>
        <w:t>武大很大，建议进去之后坐校车，校车两条线，一条是去樱花城堡，一条去凌波门，坐樱花城堡的，因为你要看樱花。</w:t>
        <w:br/>
        <w:t>向司机问一下，如果车要很久开，那就走路，20分钟到城堡（其实是学生宿舍）吧，高德过去，武大有点绕。想留纪念就买张手绘地图，门口应该有很多大妈卖，讨价还价试试，5块钱。我觉的地图还挺好，很多景点的介绍都在上面。</w:t>
        <w:br/>
        <w:t>樱花城堡很有意思，民国第一批大学原建筑，上面是图书馆，下面是情人坡，都是树简直可以野战。登上去看，可以看到对面的教学楼，都是百年前的老建筑，楼下宅男晒的袜子和蓝内裤也一目了然，毕竟是寝室。樱花城堡的建筑结构可以留一下，三条通道，隔成4个区，中间16条走廊穿插，走廊的名字很文艺，是以千字文命名的。下楼的时候注意中间主通道楼下，有一滩红颜料，这个有故事，旁边有说明，可以看一下。文学院建议试试混进去看看，当然不一定混的进去，100年前的教室。</w:t>
        <w:br/>
        <w:t>逛完了记得从凌波门出来，然后再去楚河汉街。可以做校车出来，也可以走，从内裤城堡出发，20分钟从凌波门出来看到了这个，震惊，，，，，那是传说中的</w:t>
        <w:br/>
        <w:t>东湖</w:t>
        <w:br/>
        <w:t>，很大，很大。去楚河汉街可以打车，也可以骑车，</w:t>
        <w:br/>
        <w:t>武汉</w:t>
        <w:br/>
        <w:t>现在单车系统很发达，有ofo，摩拜，也有市政府装的小蓝车，小蓝车竟可以微信扫码用，200押金，骑车过去20分钟。</w:t>
        <w:br/>
        <w:t>武汉大学-楚河汉街</w:t>
        <w:br/>
        <w:t>楚河汉街：</w:t>
        <w:br/>
        <w:t>这是一条运河，也是条街，很长，慢慢逛，足够玩一下午，留意一下文华书店，有点意思，记得上楼去。午饭可以在这里吃，或者在武大食堂吃了再来，这条街吃的很多，还有万达在旁边，感觉相当于成都太古里，杭州弄堂里，价位也适中。</w:t>
        <w:br/>
        <w:t>汉街一头一尾各有一件王思聪的玩具（其实整个汉街都姓王）——汉秀剧场，电影乐园，汉秀是太阳马戏团做的一台演出，不过小贵，我没看过，但是是太阳马戏团做的，而且投资巨大，那估计很牛逼，去的话要提前订。</w:t>
        <w:br/>
        <w:t>楚河汉街-虾皇</w:t>
        <w:br/>
        <w:t>晚上去吃虾皇，记得认准虎泉店。早点去，5点半之后可能要等位了，极其火爆。这条街你可以看到和虾子一样多的虾子店，但是虾皇，半夜12点也是坐满的。主菜油焖大虾和蒜蓉虾都很好吃，别的菜，不用点了，因为从你戴起手套吃虾以后，你会发现难以停止，到脱掉手套准备吃别的菜的时候，虾已经没了，你已经饱了。主食可以吃一个，叫做虾皇拌面，吃完虾以后用汤汁拌的面。这条街还有和虾子店一样多的洗脚城，你可以吃了洗脚，洗完再来吃。因为感觉油焖和蒜蓉都不能错过。</w:t>
        <w:br/>
        <w:t>虾皇-华师文化街</w:t>
        <w:br/>
        <w:t>走路20分钟，一些小店，一些小吃，还有有好几个酒吧，学生时代的所谓穷酸文艺都在这里。喜欢民谣的话来这里，有一个老板开了个酒吧和茶馆，叫做173艺术空间。也可以不去酒吧，去酒吧后面的茶馆，你会经常看到民谣圈的人在那里聚。当然酒吧也是不错的，经常有演出，来的人是谁可以看公众号：173艺术空间。后面的茶馆很文艺。这里是民谣歌手的聚所，报的出名字的歌手，都在茶馆的签墙上，或者就坐在茶座上，但是你看不到他们，因为他们来了，所以茶馆就会停止接客。</w:t>
        <w:br/>
        <w:t>第二天，</w:t>
        <w:br/>
        <w:t>首义广场</w:t>
        <w:br/>
        <w:t>，红房子</w:t>
        <w:br/>
        <w:t>红房子是第一个民国政府所在地，看一下历史书上的那个房子吧。建议半个小时。对面的博物馆建筑很漂亮，10分钟步程。</w:t>
        <w:br/>
        <w:t>红房子－</w:t>
        <w:br/>
        <w:t>昙华林</w:t>
        <w:br/>
        <w:t>打车去这边，和司机说在昙华林的仁济医院下车。</w:t>
        <w:br/>
        <w:t>重点来了，昙华林很好玩，是一条文艺小街。这里原来是一条历史悠久的老街，八大美院之一的湖北美院以前在这边，时间久了艺术气息溢散出来，就变的文艺得流鼻血。昙华林，可以逛挺久，有很多有意思的小店，可惜多半十点以前不开门，下班时间也随老板心情，都是有情怀多老板，所以不建议一大早去，也不能4点以后去。店子里面可续最有名的是大水的店，建议消费，这样可以去二楼，很有意思，尤其是阳台。这边类似的小店还有很多，还有美术馆都可以看看，逛3-4个小时不是问题。尤其建议去逛居民区，那个叫做正宗武昌。午饭不建议在这边吃，贵，可以之前买一点小吃垫一下，下一站是</w:t>
        <w:br/>
        <w:t>户部巷</w:t>
        <w:br/>
        <w:t>，民国第一美食街，很多吃的。</w:t>
        <w:br/>
        <w:t>昙华林－户部巷</w:t>
        <w:br/>
        <w:t>估计昙华林逛完一两点左右，如果你确实在仁济医院下车的话，现在你就到了昙华林的另一头，离户部巷很近了。高德导航走去户部巷吧，你会看到</w:t>
        <w:br/>
        <w:t>黄鹤楼</w:t>
        <w:br/>
        <w:t>，还有一条很武汉的菜市场街，大概15分钟。</w:t>
        <w:br/>
        <w:t>户部巷</w:t>
        <w:br/>
        <w:t>户部巷巷子里很多好吃的很多，可以随便吃一点，建议随便找个热闹的吃烧烤，烤茄子和武昌鱼必点，挺不错。然后去别的店买点别的，边走边吃。这里有很多</w:t>
        <w:br/>
        <w:t>武汉特色小吃</w:t>
        <w:br/>
        <w:t>，也有很多假的特色小吃，比如xx（某城市）臭豆腐……我xx一个人都不认识它。武汉特色建议买炕土豆，豆皮，这俩很地道，而且由于食材要求不高，卫生ok。户部巷这边不能错过的是烤鸭脖，我记得叫曾记烤鸭脖，当年就这一家，现在不知道有没有山寨。</w:t>
        <w:br/>
        <w:t>户部巷－长江大桥</w:t>
        <w:br/>
        <w:t>导航步行，长江大桥建议上去，苏式建筑，收俩块钱电梯票。武昌一岸有几个桥墩，仔细看一下，有一个下面有几个破石头，上面写着黄鹤楼旧址，这里是真黄鹤楼。然后你坐电梯上去，又可以看到黄鹤楼了。那是一个有电梯的黄鹤楼，好牛逼的历史建筑……</w:t>
        <w:br/>
        <w:t>现在你看一下时间，估计4点出头，你可以步行走过大桥，大概十几分钟，然后坐电梯下俩，你就到汉阳了，晴川历历汉阳树的那个汉阳，眼前有个建筑，就是</w:t>
        <w:br/>
        <w:t>晴川阁</w:t>
        <w:br/>
        <w:t>，那么问题来了，鹦鹉洲去哪了？我也不知道，因为它有时候出现有没有淹没，是长江上的一块沙渚。</w:t>
        <w:br/>
        <w:t>汉阳的</w:t>
        <w:br/>
        <w:t>江滩公园</w:t>
        <w:br/>
        <w:t>可以看一下，如果时间早的话去一趟汉阳造艺术中心，旧厂房，当年的兵工厂，建筑被改造成艺术中心，有很多艺术工作室。</w:t>
        <w:br/>
        <w:t>如果还有时间的话可以去看一下</w:t>
        <w:br/>
        <w:t>古琴台</w:t>
        <w:br/>
        <w:t>，当然天快黑了，它也关了，实话说没什么好去的，就是知道这个地方是传说中伯牙子期dating的地方。</w:t>
        <w:br/>
        <w:t>晚饭，</w:t>
        <w:br/>
        <w:t>时间不早了，你可以坐地铁回去，也可以打车去再去户部巷。晚饭可以在户部巷周围吃，不要再去巷子里，旁边有很多吃的，那一带叫做司门口，户部巷其实属于司门口。所以去那里的话告诉司机去司门口，他问你司门口那里，你就说司门口热闹的地方(☆_☆)应该可以找到不少店。或者你可以去酒店旁边吃，看一下美团有没有推荐咯，夜生活的话我不太熟许，也没有什么推荐的，问问美团有没有推荐？</w:t>
        <w:br/>
        <w:t>第三天</w:t>
        <w:br/>
        <w:t>如果住在武昌的话，早上直接去武昌中华路轮渡，你会发现我们咋又到户部巷了，没办法，户部巷在武汉中间。今天要去老汉口，去汉口当然可以坐地铁，打车，坐公交，但是武汉长江轮渡是不能错过的，武汉人民生活重要组成部分，一个字，爽！两个字，便宜！没记错的话，俩块钱？武昌有很多轮渡，分别服务不同线路，中华路轮渡是武昌到汉口江汉路的，建议你再确认一下，有0.1%的可能性改了。</w:t>
        <w:br/>
        <w:t>江汉路</w:t>
        <w:br/>
        <w:t>江汉路注意周围的小街区，都有几百年了，还有人住在里面，小弄堂里有很多有意思的东西，武汉特色的小生活，武汉特色的小文艺，武汉特色的小历史，武汉特色的脏乱差，都在这边。在这边属于居民区，可以找到不错的热干面，过早（武汉话吃早饭）必备，配上蛋酒或者清酒，太爽了。当然如果现在已经10点多了，那就当点心吃吧。找热干面的方式和在成都找小吃店一样，哪里脏去哪，一般不会错。江汉路以及周围一大片旧租界大概可以逛很久，一个上午甚至一天轻松过去，周围有很多吃的，可以在这里吃午饭，接着逛中山大道，一直往武汉美术馆走，一路建筑都很有有意思，包括美术馆也是一个民国时代的银行改造的。中山大道包括江汉路都有很多百年老字号。</w:t>
        <w:br/>
        <w:t>江汉路－</w:t>
        <w:br/>
        <w:t>古德寺</w:t>
        <w:br/>
        <w:t>古德寺在汉口，一个欧式的佛寺，至于为什么是欧式为什么是佛寺，我也不知道。建筑不错，就在江汉路不远处；不大，建议30分钟。</w:t>
        <w:br/>
        <w:t>古德寺－</w:t>
        <w:br/>
        <w:t>武汉天地</w:t>
        <w:br/>
        <w:t>武汉天地和上海新天地一个的投资商，轻奢小文艺，酒吧西餐。可以在这里吃晚饭</w:t>
        <w:br/>
        <w:t>古德寺－</w:t>
        <w:br/>
        <w:t>汉口江滩</w:t>
        <w:br/>
        <w:t>建议晚饭后天还没黑的时候去，很大的公园，里面有个芦苇荡不错。走走看看，夕阳西下，各种驳船来来往往，对面武昌的灯火也慢慢亮起来，蛮有意境。天黑了一直到12点也很热闹。</w:t>
        <w:br/>
        <w:t>第四天（如果有的话）</w:t>
        <w:br/>
        <w:t>东湖旁边有很多玩的，很多风光景区都在这里。东湖磨山可以去，樱花比武大好看，别的风景都很好，不过玩挺久的，还需要门票。可以玩一天</w:t>
        <w:br/>
        <w:t>东湖梨园可以去，不要门票，可以租自行车沿湖玩，共享单车可能也行。可以玩半天</w:t>
        <w:br/>
        <w:t>另外</w:t>
        <w:br/>
        <w:t>湖北省博物馆</w:t>
        <w:br/>
        <w:t>也可以去，里面有几件牛逼文物，比如越王勾践剑（不知道绍兴的东西为啥跑武汉出土），还有编钟表演不错。旁边还有湖北省美术馆，都不要门票，加起来快的话可以半天走完。</w:t>
      </w:r>
    </w:p>
    <w:p>
      <w:r>
        <w:t>评论：</w:t>
        <w:br/>
        <w:t>1.看后感觉好舒服，一种清新的文字和一样的照片，写的非常好！</w:t>
        <w:br/>
        <w:t>2.楼主这一趟的交通和住宿加在一起多少钱？</w:t>
        <w:br/>
        <w:t>3.今天刚打开携程就看到你游记，也算一种缘分，互粉下吧~~</w:t>
        <w:br/>
        <w:t>4.楼主，你图片还不够多啊~~</w:t>
      </w:r>
    </w:p>
    <w:p>
      <w:pPr>
        <w:pStyle w:val="Heading2"/>
      </w:pPr>
      <w:r>
        <w:t>79.新妈妈的武汉赏樱行（磨山、户部巷、江滩等等）感觉回到少女时代啦</w:t>
      </w:r>
    </w:p>
    <w:p>
      <w:r>
        <w:t>https://you.ctrip.com/travels/wuhan145/3397783.html</w:t>
      </w:r>
    </w:p>
    <w:p>
      <w:r>
        <w:t>来源：携程</w:t>
      </w:r>
    </w:p>
    <w:p>
      <w:r>
        <w:t>发表时间：2017-3-28</w:t>
      </w:r>
    </w:p>
    <w:p>
      <w:r>
        <w:t>天数：2 天</w:t>
      </w:r>
    </w:p>
    <w:p>
      <w:r>
        <w:t>游玩时间：3 月</w:t>
      </w:r>
    </w:p>
    <w:p>
      <w:r>
        <w:t>人均花费：1500 元</w:t>
      </w:r>
    </w:p>
    <w:p>
      <w:r>
        <w:t>和谁：和朋友</w:t>
      </w:r>
    </w:p>
    <w:p>
      <w:r>
        <w:t>玩法：自由行，美食，小资，周末游，火车</w:t>
      </w:r>
    </w:p>
    <w:p>
      <w:r>
        <w:t>旅游路线：武汉，黄鹤楼，户部巷，昙华林，武汉大学，东湖</w:t>
      </w:r>
    </w:p>
    <w:p>
      <w:r>
        <w:t>正文：</w:t>
        <w:br/>
        <w:t>绵绵的春雨下了半个月终于有暂时收手的迹象，于是，某个上着班的沉闷周四下午和大学的室友微信上一拍即合，走！</w:t>
        <w:br/>
        <w:t>武汉</w:t>
        <w:br/>
        <w:t>看樱花去！唯一的牵挂是家中的小宝贝，不过考虑到他现在可以离开母乳了便也不那么操心（附上宝宝的迷人背影，我自己拍的哦）</w:t>
        <w:br/>
        <w:t>现在开始认真的讲讲行程吧！</w:t>
        <w:br/>
        <w:t>day1</w:t>
        <w:br/>
        <w:t>黄鹤楼</w:t>
        <w:br/>
        <w:br/>
        <w:t>户部巷</w:t>
        <w:br/>
        <w:br/>
        <w:t>昙华林</w:t>
        <w:br/>
        <w:t>由于不想行程太紧张，毕竟旅行就是件放松身心的事情，买的周六上午十点半的票，下午一点抵达大武汉，不想把时间花在查询地铁线路等这些琐屑的事上，我提前在携程订了车，直接把我们从</w:t>
        <w:br/>
        <w:t>武汉车站</w:t>
        <w:br/>
        <w:t>送到黄鹤楼大门口，车费打了七折，48元，东风日产的车，司机是个四五十岁的大叔，非常热情，车上眉飞色舞的介绍武汉的景点，以及他们引以为豪的高中和武大，这是个会读书的城市，从小学习就被抓的紧，难怪武大的分数线要那么高。</w:t>
        <w:br/>
        <w:t>黄鹤楼入口的右侧有个旅行社的门面，去那里取携程网上订购的门票，75元，比现场买优惠五元，也是不错的。然后风风火火的出发啦。一进大门引入眼帘的是“鹅湖”，不过我向来对这些文艺的典故不甚感兴趣，鹅湖边上有两个当地的文人书法画画家在现场作画（画中藏名），想着就给儿子弄个吧，也算是一种美好的愿景吧，希望儿子也能沾染这座城市的文化气息。</w:t>
        <w:br/>
        <w:t>开始登楼，人居多，楼内没啥值得一看的，就是不断的上楼上楼然后下楼下楼，滕王阁不也是这样的么，岳阳楼还没去不知道应该也是大同小异。顶楼向下看的景色比滕王阁可是差远了，滕王阁是无尽的赣江和对面整齐的红谷滩，黄鹤楼下看却只是拥挤的各种民居，相差甚远。</w:t>
        <w:br/>
        <w:t>迅速结束这里的行程，赶往下一站户部巷。</w:t>
        <w:br/>
        <w:t>出口往前走，会有个长长的阶梯走下去就是热闹的街道，沿着街道直走，就会看到户部巷，非常好找!对于一个吃货而言，这里简直是天堂，鬼知道我有多兴奋！就是人太多，各个摊子前都是排队排队，你要知道从怀胎十月到母乳九个月，我有多久没吃小吃了，那一刻我像一只放出牢笼的猛兽，嗷嗷！疯了好吗！户部巷的摊点比狂窄巷子和锦里这些小吃街多，有两条长长的街，目不暇接。</w:t>
        <w:br/>
        <w:t>最后一张是大名鼎鼎的热干面，味道不差，也没有多让人回味无穷。</w:t>
        <w:br/>
        <w:t>撑饱肚子后直奔昙华林，也是沿着大街直走，稍微问下路就绝对没有问题，不用累死了做什么攻略。昙华林是文艺者的圣地，所以，跟我这种糙汉子也没太大关系。</w:t>
        <w:br/>
        <w:t>游玩昙华林天色晚了，便去找住宿，住的地方没有提前预定，因为想着走到哪算哪，不想被预定好的酒店束缚，最后找了一家，临时在携程订，也是不错的。晚安</w:t>
        <w:br/>
        <w:t>day2磨山风景区 、江滩</w:t>
        <w:br/>
        <w:t>第二天懒洋洋的起来，全身酸痛啊，但是想打要看大名鼎鼎的樱花便精神抖擞了。看樱花很多人的首选应该是</w:t>
        <w:br/>
        <w:t>武汉大学</w:t>
        <w:br/>
        <w:t>吧，所以不用说那边是地小人还巨多，只能说武大太会宣传，其实磨山的樱花比武大要多得多，人家是世界三大赏樱胜地之一，实践证明我们的选择是没错的，虽然人也是巨多的，但是，毫无疑问，武大的人更多。门票60.携程订的55.有一点要切记哦，首先你会看到</w:t>
        <w:br/>
        <w:t>东湖</w:t>
        <w:br/>
        <w:t>樱花园这个大门，这时你会想，呀？这不是磨山嘛，于是傻傻的往前走，走到磨山的大门，然后工作人员会告诉你，取票在之前的东湖樱花园那大门，于是，你又得傻傻的返回去，然后又傻傻的从磨山大门进去。我就是这样的！！！啃爹啊，其实东湖樱花园就是磨山的一部分，你只需要在东湖樱花园取票，直接进入！不需要找什么磨山的大门，谢谢我的贴心忠告吧。</w:t>
        <w:br/>
        <w:t>里面人暴多，樱花超级美，我也自拍的不亦乐乎。</w:t>
        <w:br/>
        <w:t>其实附件也有不少景点，有植物园什么的，不过游完磨山后已经看饱了，不愿意再看大相径庭的景色了。打道回府，人巨多，上了一辆面包车，20元一个人，送到市区的光谷广场，比起拥挤的公交已经很是幸福了，不建议自驾游，除非不是节假日或者赏樱季节，否则你都不知道该停到哪，各种烧脑子。</w:t>
        <w:br/>
        <w:t>本来订的五点半的票回家，此时，有点想家里的小宝贝了，可是，我错过了，更可恨的是排了一个多小时的队她告诉我改签成隔日的票的话不行，这张票作废了，分文不值，请问这是哪门子的霸王条款，垄断行业就是这样。</w:t>
        <w:br/>
        <w:t>不过，也是有意外收获的，以为大二的小妹妹跟我同一列车也错过了，于是她加入了我们，年轻人的感觉就是不一样啊，朝气蓬勃，晚上跟着这位小妹妹看江滩了，就是长江的夜景，有点美（从武汉车站坐2号线，再转4号线）就到了，4号线的尽头是步行街，我们就在步行街定的住宿，一路沿着步行街往前走就能看到江滩，武汉最大的优点就是各种景点特别容易找。</w:t>
        <w:br/>
        <w:t>第三天一大早就回去啦，下一站哪里呢？大连还是哈尔滨？</w:t>
      </w:r>
    </w:p>
    <w:p>
      <w:r>
        <w:t>评论：</w:t>
        <w:br/>
        <w:t>1.不觉得辛苦呢</w:t>
        <w:br/>
        <w:t>2.嘿嘿</w:t>
        <w:br/>
        <w:t>3.呵呵，客气</w:t>
        <w:br/>
        <w:t>4.出去旅游走长线的话很辛苦，是什么动力促使着楼主出游呢？</w:t>
        <w:br/>
        <w:t>5.善良细致的楼主，谢谢你的分享！</w:t>
        <w:br/>
        <w:t>6.额~~~我也路过~~~顺带求个图~</w:t>
      </w:r>
    </w:p>
    <w:p>
      <w:pPr>
        <w:pStyle w:val="Heading2"/>
      </w:pPr>
      <w:r>
        <w:t>80.一家老小北京游武汉-北京</w:t>
      </w:r>
    </w:p>
    <w:p>
      <w:r>
        <w:t>https://you.ctrip.com/travels/beijing1/3398984.html</w:t>
      </w:r>
    </w:p>
    <w:p>
      <w:r>
        <w:t>来源：携程</w:t>
      </w:r>
    </w:p>
    <w:p>
      <w:r>
        <w:t>发表时间：2017-3-28</w:t>
      </w:r>
    </w:p>
    <w:p>
      <w:r>
        <w:t>天数：5 天</w:t>
      </w:r>
    </w:p>
    <w:p>
      <w:r>
        <w:t>游玩时间：3 月</w:t>
      </w:r>
    </w:p>
    <w:p>
      <w:r>
        <w:t>人均花费：4000 元</w:t>
      </w:r>
    </w:p>
    <w:p>
      <w:r>
        <w:t>和谁：和父母</w:t>
      </w:r>
    </w:p>
    <w:p>
      <w:r>
        <w:t>玩法：</w:t>
      </w:r>
    </w:p>
    <w:p>
      <w:r>
        <w:t>旅游路线：</w:t>
      </w:r>
    </w:p>
    <w:p>
      <w:r>
        <w:t>正文：</w:t>
        <w:br/>
        <w:t>本来是准备一家五口出去庆祝宝一岁生日的，但是因为宝爸工作原因，不能同行，遂带上自己亲爸同行！再次感叹还是亲爸好啊！没有亲爸，估计得在</w:t>
        <w:br/>
        <w:t>北京</w:t>
        <w:br/>
        <w:t>累的回不来了！</w:t>
        <w:br/>
        <w:t>大约</w:t>
        <w:br/>
        <w:t>18</w:t>
        <w:br/>
        <w:t>点左右到达</w:t>
        <w:br/>
        <w:t>北京</w:t>
        <w:br/>
        <w:t>地面之后，我们乘坐了机场大巴7号线到磁器口，然后入住新景花园！（备注：新景花园是我们在蚂蚁短租上面看的一家，介于之前没有住过类似的民宿，心里还是有几分担心的，但是过去之后看到了住宿环境，觉得还是很不错的，卫生什么的都还是很整洁，主要是我们有小孩子，为了洗衣，吃饭方便，特意找的这种。整体来说还是很不错的！房东人很客气，离</w:t>
        <w:br/>
        <w:t>天安门广场</w:t>
        <w:br/>
        <w:t>也很方便,最最主要的是可以给宝宝晾晒衣服，做点辅食什么的）</w:t>
        <w:br/>
        <w:t>早晨起床后，婆婆和公公都已经看完升国旗回来了，然后给宝宝吃完饭后，我们自行吃完早餐后，就出发了！但是不凑巧，</w:t>
        <w:br/>
        <w:t>天安门广场</w:t>
        <w:br/>
        <w:t>因为有别国元首到来，不让进广场，然后我们就去了</w:t>
        <w:br/>
        <w:t>故宫</w:t>
        <w:br/>
        <w:t>，但是为了过安检，大约花掉了我们一个小时的时间，所以我们在游览完故宫后，已经下午三点左右了。过完安检，进入故宫，我们租了一个电子导游，听听故宫的历史和发生的故事，还是挺有趣的。顺着三大宫殿走完，我们在钟表馆旁边的饭店吃了一顿饭，然后开始了下半程的游览，对于我们这种走马观花的游览来说，看看，长长见识就可以了，没有那么的深入的研究。我们也没有特意的说按照什么路线去游览，想去哪里到哪里！慢慢的随着人群走出了故宫，故宫的对面就是</w:t>
        <w:br/>
        <w:t>景山公园</w:t>
        <w:br/>
        <w:t>，门票特别便宜，每人2元，为了上山看故宫的全景，我们拖着疲惫的身躯，爬了上去，在山顶，有一种一览众山小的感觉，恰逢樱花盛开，公园的环境还是特别的怡人！</w:t>
        <w:br/>
        <w:t>下山后，我们休息了一会，就回到住处了，点了份外卖解决了我们的晚餐！</w:t>
        <w:br/>
        <w:t>因为第二天时，错误估计了</w:t>
        <w:br/>
        <w:t>北京</w:t>
        <w:br/>
        <w:t>凌晨的天气，所以婆婆当天有点不舒服，今天早晨起来好了，但是我担心自己带的衣服不够保暖，就没有去看升国旗。直接去了</w:t>
        <w:br/>
        <w:t>长城</w:t>
        <w:br/>
        <w:t>，我们从</w:t>
        <w:br/>
        <w:t>崇文门</w:t>
        <w:br/>
        <w:t>乘坐44外线到达积水潭，然后乘坐879（特别备注：879一定要在停车场里面坐，也就是</w:t>
        <w:br/>
        <w:t>鼓楼</w:t>
        <w:br/>
        <w:t>的下面，上车是可以刷公交卡的，刷卡是6元），大约一个小时左右，我们就到了</w:t>
        <w:br/>
        <w:t>八达岭长城</w:t>
        <w:br/>
        <w:t>，在车上时，有个导游给我们介绍了3种乘车路线，其实徒步登上去那个地方也是可以上去的，但是我们有老人和小孩，也就没有徒步上去，而是坐了滑道，往返100元每人，门票是40元每人，滑道是到北四楼，上去了之后，我们从4楼到8楼，然后原路返回到4楼，再乘坐滑道下去。下去之后，我们又去了</w:t>
        <w:br/>
        <w:t>定陵</w:t>
        <w:br/>
        <w:t>，本来是不想去的，觉得有小孩，去陵墓不好，但是公公想去，我们就去了，在我们下车的地方有去定陵的公交车，也差不多一个小时左右，达到了终点站定陵，门票40，进去溜达了一圈，可能是我对这些本身有着不怎么感兴趣的意味，很快就出来了，婆婆带着孩子没有下去陵墓，但是周围的风水和景色真的不错！在定陵的终点站，也就是我们到定陵下车的地方，有车到市区，我们到积水潭后，乘坐2号线转5号线到了新景家园，也是累的不行了，点了外面解决了我们的晚餐！</w:t>
        <w:br/>
        <w:t>早晨把所有的事情都解决了之后，我们出发去了</w:t>
        <w:br/>
        <w:t>天安门广场</w:t>
        <w:br/>
        <w:t>，在羊市口乘坐8路，可以到达</w:t>
        <w:br/>
        <w:t>前门</w:t>
        <w:br/>
        <w:t>，又是过安检，不过这次快了一些，到了天安门广场，婆婆公公，我爸各种拍照，他们那代人有着对毛主席特别的情怀，想去</w:t>
        <w:br/>
        <w:t>毛主席纪念堂</w:t>
        <w:br/>
        <w:t>，但是闭馆了，所以没有去成。差不多11点左右，我们慢点走到了</w:t>
        <w:br/>
        <w:t>王府井</w:t>
        <w:br/>
        <w:t>，准备去吃闻名已久的全聚德烤鸭，但是到了那里，只发现了袋装鸭，没办法，我们去了董大鸭，可惜，巨难吃，我爸一口都没有吃，婆婆公公也没吃好，那鸭子又油又腻，最可气的还那么贵！随便一个青菜都是100多，吃了出来，本想去军事博物馆的，可惜闭馆了，没办法，我们去了</w:t>
        <w:br/>
        <w:t>鸟巢</w:t>
        <w:br/>
        <w:t>，在那里，稍微的逗留了一下，我爸跟公公进去看了看，但是我和婆婆带着娃在外面晒了会太阳，闭目养神了一会儿！等都逛完了，我们就回去了，可能是中午的鸭子油腻到他们了，他们都不吃，没办法，泡面解决了自己的温饱问题！</w:t>
        <w:br/>
        <w:t>同样和前一天一样，早晨解决完我们家小祖宗，各种转车换乘到</w:t>
        <w:br/>
        <w:t>颐和园</w:t>
        <w:br/>
        <w:t>，我们买的联票50元每人，进去后，同样租了电子导游器，听了听讲解，颐和园里面还是很大的，走走逛逛，看看这里的美好景致，仿佛自己身处在当时的清朝皇家林园里面，而不觉得自己在北京这个大都市里面。在颐和园，里面的每一处景致都是美好的，感觉连气息都是怡人的！我们沿着自己想走的路线慢慢的游荡着，不停看风景拍风景！不知不觉也到了下午两点多钟，为了园上一辈的</w:t>
        <w:br/>
        <w:t>北大</w:t>
        <w:br/>
        <w:t>清华梦，我们出了颐和园，乘坐租出车去了</w:t>
        <w:br/>
        <w:t>北京大学</w:t>
        <w:br/>
        <w:t>正门，在那里，他们吃了一顿据说是到北京以来认为做好吃的一顿饭，湘菜！然后我们租了共享单车进来北大的校门，里面的景致也是极美的，没有现代校园的气息，里面都是古香古色的宫殿建筑，宝塔，湖水，映出了一幅幅美丽的画卷！慢慢的我们走出北大的门，过了马路，前面走一点，就是</w:t>
        <w:br/>
        <w:t>清华大学</w:t>
        <w:br/>
        <w:t>，但是运气不好，清华大学不让外面的社会人士进去，所以我们没有进去，而是乘坐公交车去了</w:t>
        <w:br/>
        <w:t>前门</w:t>
        <w:br/>
        <w:t>，在前门的商业街，我们看到了久仰大名的全聚德，但是我们已经没有想去吃的欲望了，被那董大鸭给腻怕了！在里面走走逛逛，也没觉得有什么好吃好玩的，特别重的商业气息！于是我们依然回到了我们的住处，自己下了面条吃了！</w:t>
        <w:br/>
        <w:t>虽然我们是下午七点的飞机回武汉，但是听说北京的安检过的特别慢，恰逢两会完，但是检查的更为严格，所以我们没有什么特别的行程规划，在</w:t>
        <w:br/>
        <w:t>前门</w:t>
        <w:br/>
        <w:t>里面逛了逛，给亲戚朋友买了点小礼物，就去了国瑞城吃午饭，午饭过后，小小的歇息了一会儿！然后就去了磁器口乘坐机场大巴7号线，回了武汉！</w:t>
        <w:br/>
        <w:t>虽然在此处表达的特别的简洁，但是我想说的是，在北京，只要想好自己想去的地方，没有什么需要特别的规划行程和路线，现在的信息这么的发达，手机随便搜索下，就知道乘车路线该怎么定！所以没有什么特别需要强调的！</w:t>
        <w:br/>
        <w:t>只是想说，以后出行，如果带着老人和小孩，北京还是不要去的好，全程都是走走走！几乎是没有什么捷径的！虽然北京的出行线路还是很发达的，但是中间的换乘还是很麻烦的，需要走很远！特别不适合老人和小孩！例如在</w:t>
        <w:br/>
        <w:t>长城</w:t>
        <w:br/>
        <w:t>，本身自己就怕，还要带着孩子，要不是我爸把我搀着，估计我是上不去了的！</w:t>
        <w:br/>
        <w:t>故宫</w:t>
        <w:br/>
        <w:t>和</w:t>
        <w:br/>
        <w:t>颐和园</w:t>
        <w:br/>
        <w:t>全是靠走路才能游览的！所以劝告各位根据自身情况！慎行！！！</w:t>
      </w:r>
    </w:p>
    <w:p>
      <w:r>
        <w:t>评论：</w:t>
        <w:br/>
      </w:r>
    </w:p>
    <w:p>
      <w:pPr>
        <w:pStyle w:val="Heading2"/>
      </w:pPr>
      <w:r>
        <w:t>81.等待了两年的武汉之旅</w:t>
      </w:r>
    </w:p>
    <w:p>
      <w:r>
        <w:t>https://you.ctrip.com/travels/wuhan145/2867485.html</w:t>
      </w:r>
    </w:p>
    <w:p>
      <w:r>
        <w:t>来源：携程</w:t>
      </w:r>
    </w:p>
    <w:p>
      <w:r>
        <w:t>发表时间：2017-3-29</w:t>
      </w:r>
    </w:p>
    <w:p>
      <w:r>
        <w:t>天数：</w:t>
      </w:r>
    </w:p>
    <w:p>
      <w:r>
        <w:t>游玩时间：</w:t>
      </w:r>
    </w:p>
    <w:p>
      <w:r>
        <w:t>人均花费：</w:t>
      </w:r>
    </w:p>
    <w:p>
      <w:r>
        <w:t>和谁：</w:t>
      </w:r>
    </w:p>
    <w:p>
      <w:r>
        <w:t>玩法：</w:t>
      </w:r>
    </w:p>
    <w:p>
      <w:r>
        <w:t>旅游路线：</w:t>
      </w:r>
    </w:p>
    <w:p>
      <w:r>
        <w:t>正文：</w:t>
        <w:br/>
        <w:br/>
        <w:t>又到一年樱花季，心中的小期待随着樱花绽放。搁置两年的武汉之旅，终于启程！</w:t>
        <w:br/>
        <w:t>6点50点就从家里出发，坐上公交车准备去交通监控中心站等K102。结果快到站点，就看见车从我们眼前飞驰而过，果断拦的士追……</w:t>
        <w:br/>
        <w:br/>
        <w:t>三明</w:t>
        <w:br/>
        <w:t>准时到达的我们。。。</w:t>
        <w:br/>
        <w:br/>
        <w:t>三明</w:t>
        <w:br/>
        <w:t>同行美女姐姐～</w:t>
        <w:br/>
        <w:br/>
        <w:t>三明</w:t>
        <w:br/>
        <w:t>途经江西，车窗外绵绵细雨中盛开的油菜花，梦幻的黄色。</w:t>
        <w:br/>
        <w:br/>
        <w:t>江西省</w:t>
        <w:br/>
        <w:t>准点到达，高大上的武汉站。</w:t>
        <w:br/>
        <w:br/>
        <w:t>武汉火车站</w:t>
        <w:br/>
        <w:t>乘地铁，4号线转2号线到订好的酒店。到站名“珞瑜路广埠屯”。（这是我在武汉唯一记下的站名）话说大武汉的站名都好拗口，记不住啊……</w:t>
        <w:br/>
        <w:br/>
        <w:t>武汉火车站</w:t>
        <w:br/>
        <w:br/>
        <w:t>武汉火车站</w:t>
        <w:br/>
        <w:t>到酒店，人那个多呀！正值周末，退房高峰期，订的房间还没有整理好，只好先寄存行李。出门坐公交，登黄鹤楼去了！</w:t>
        <w:br/>
        <w:br/>
        <w:t>黄鹤楼</w:t>
        <w:br/>
        <w:br/>
        <w:t>黄鹤楼</w:t>
        <w:br/>
        <w:t>小桥流水，亭台楼阁，江南风韵。</w:t>
        <w:br/>
        <w:br/>
        <w:t>黄鹤楼</w:t>
        <w:br/>
        <w:br/>
        <w:t>黄鹤楼</w:t>
        <w:br/>
        <w:br/>
        <w:t>黄鹤楼</w:t>
        <w:br/>
        <w:t>为了上镜美些，我承认我躲在姐姐后面了……</w:t>
        <w:br/>
        <w:br/>
        <w:t>黄鹤楼</w:t>
        <w:br/>
        <w:br/>
        <w:t>黄鹤楼</w:t>
        <w:br/>
        <w:br/>
        <w:t>黄鹤楼</w:t>
        <w:br/>
        <w:t>380年树龄的紫薇</w:t>
        <w:br/>
        <w:br/>
        <w:t>黄鹤楼</w:t>
        <w:br/>
        <w:t>题诗壁</w:t>
        <w:br/>
        <w:t>黄鹤楼--崔颢</w:t>
        <w:br/>
        <w:t>昔人已乘黃鹤去，此地空余黄鹤楼。</w:t>
        <w:br/>
        <w:t>黄鹤一去不复返，白云千载空悠悠。</w:t>
        <w:br/>
        <w:t>晴川历历汉阳树，芳苇萋萋鹦鹉洲。</w:t>
        <w:br/>
        <w:t>日暮乡关何处是？烟波江上使人愁。</w:t>
        <w:br/>
        <w:br/>
        <w:t>黄鹤楼</w:t>
        <w:br/>
        <w:t>搁笔亭:据说当年李白坐在此，想写一篇黄鹤楼，看到崔颢的《黄鹤楼》后搁笔。并叹道：眼前有景道不得，崔颢提诗在上头。后李白好友孟浩然被贬为扬州刺史，送别时写下千古绝句《送孟浩然之广陵》</w:t>
        <w:br/>
        <w:br/>
        <w:t>黄鹤楼</w:t>
        <w:br/>
        <w:t>送孟浩然之广陵--李白</w:t>
        <w:br/>
        <w:t>故人西辞黄鹤楼，烟花三月下扬州。</w:t>
        <w:br/>
        <w:t>孤帆远影碧空尽，唯见长江天际流。</w:t>
        <w:br/>
        <w:br/>
        <w:br/>
        <w:t>黄鹤楼</w:t>
        <w:br/>
        <w:t>大红灯笼高高挂</w:t>
        <w:br/>
        <w:br/>
        <w:t>黄鹤楼</w:t>
        <w:br/>
        <w:t>我不会告诉你们，登上黄鹤楼，我晕了……</w:t>
        <w:br/>
        <w:br/>
        <w:t>黄鹤楼</w:t>
        <w:br/>
        <w:t>正面壁上是一副巨大的“白云黄鹤”陶瓷壁画</w:t>
        <w:br/>
        <w:br/>
        <w:t>黄鹤楼</w:t>
        <w:br/>
        <w:t>精美壁画</w:t>
        <w:br/>
        <w:br/>
        <w:t>黄鹤楼</w:t>
        <w:br/>
        <w:br/>
        <w:t>黄鹤楼</w:t>
        <w:br/>
        <w:br/>
        <w:t>黄鹤楼</w:t>
        <w:br/>
        <w:t>黄鹤楼上看长江，雾蒙蒙的长江大桥消失在远方……</w:t>
        <w:br/>
        <w:br/>
        <w:t>黄鹤楼</w:t>
        <w:br/>
        <w:t>远方白云阁</w:t>
        <w:br/>
        <w:br/>
        <w:t>黄鹤楼</w:t>
        <w:br/>
        <w:t>千禧钟</w:t>
        <w:br/>
        <w:br/>
        <w:t>黄鹤楼</w:t>
        <w:br/>
        <w:t>三个场景融合，美！（图片盗的）</w:t>
        <w:br/>
        <w:br/>
        <w:t>黄鹤楼</w:t>
        <w:br/>
        <w:t>这张是原创的＾＾</w:t>
        <w:br/>
        <w:br/>
        <w:t>黄鹤楼</w:t>
        <w:br/>
        <w:br/>
        <w:t>黄鹤楼</w:t>
        <w:br/>
        <w:t>这个像一个三节葫芦样的铜铸就是原黄鹤楼的铜顶。（这图特美吧，网络图片＾＾）</w:t>
        <w:br/>
        <w:br/>
        <w:t>黄鹤楼</w:t>
        <w:br/>
        <w:br/>
        <w:t>黄鹤楼</w:t>
        <w:br/>
        <w:br/>
        <w:t>黄鹤楼</w:t>
        <w:br/>
        <w:br/>
        <w:t>黄鹤楼</w:t>
        <w:br/>
        <w:br/>
        <w:t>黄鹤楼</w:t>
        <w:br/>
        <w:t>紫薇苑</w:t>
        <w:br/>
        <w:t>紫薇花花期6月~9月。</w:t>
        <w:br/>
        <w:br/>
        <w:t>黄鹤楼</w:t>
        <w:br/>
        <w:br/>
        <w:t>黄鹤楼</w:t>
        <w:br/>
        <w:br/>
        <w:t>黄鹤楼</w:t>
        <w:br/>
        <w:br/>
        <w:t>黄鹤楼</w:t>
        <w:br/>
        <w:t>含苞欲放……</w:t>
        <w:br/>
        <w:br/>
        <w:t>黄鹤楼</w:t>
        <w:br/>
        <w:br/>
        <w:t>黄鹤楼</w:t>
        <w:br/>
        <w:t>夜色中的黄鹤楼</w:t>
        <w:br/>
        <w:br/>
        <w:t>黄鹤楼</w:t>
        <w:br/>
        <w:t>武汉四大佛教丛林之一--归元寺。</w:t>
        <w:br/>
        <w:br/>
        <w:br/>
        <w:t>归元禅寺</w:t>
        <w:br/>
        <w:t>寺庙内佛四方音环绕，虔诚进香祈福。</w:t>
        <w:br/>
        <w:br/>
        <w:t>归元禅寺</w:t>
        <w:br/>
        <w:t>归元寺数罗汉，据说一年只能数一次。</w:t>
        <w:br/>
        <w:br/>
        <w:t>归元禅寺</w:t>
        <w:br/>
        <w:t>可惜商业味太浓……</w:t>
        <w:br/>
        <w:br/>
        <w:t>归元禅寺</w:t>
        <w:br/>
        <w:br/>
        <w:t>归元禅寺</w:t>
        <w:br/>
        <w:t>不吃石头饼  枉来归元寺</w:t>
        <w:br/>
        <w:br/>
        <w:t>归元禅寺</w:t>
        <w:br/>
        <w:t>事实真相是：太焦！！！</w:t>
        <w:br/>
        <w:br/>
        <w:t>归元禅寺</w:t>
        <w:br/>
        <w:t>昙华林</w:t>
        <w:br/>
        <w:t>文艺、小清新地，的士师傅带我们过来的，就在户部巷旁边。</w:t>
        <w:br/>
        <w:br/>
        <w:t>昙华林</w:t>
        <w:br/>
        <w:t>每个小店装饰都很有风格</w:t>
        <w:br/>
        <w:br/>
        <w:t>昙华林</w:t>
        <w:br/>
        <w:br/>
        <w:t>昙华林</w:t>
        <w:br/>
        <w:br/>
        <w:t>昙华林</w:t>
        <w:br/>
        <w:br/>
        <w:t>昙华林</w:t>
        <w:br/>
        <w:br/>
        <w:t>昙华林</w:t>
        <w:br/>
        <w:t>适合文艺青年拍照的好地方</w:t>
        <w:br/>
        <w:br/>
        <w:t>昙华林</w:t>
        <w:br/>
        <w:br/>
        <w:t>昙华林</w:t>
        <w:br/>
        <w:t>斑马慢递</w:t>
        <w:br/>
        <w:br/>
        <w:t>昙华林</w:t>
        <w:br/>
        <w:t>徐刀刀和她的鲜花饼们</w:t>
        <w:br/>
        <w:br/>
        <w:t>昙华林</w:t>
        <w:br/>
        <w:br/>
        <w:t>昙华林</w:t>
        <w:br/>
        <w:t>萌萌的</w:t>
        <w:br/>
        <w:br/>
        <w:t>昙华林</w:t>
        <w:br/>
        <w:t>好不容易拍到一张没人的~（还是有人在后面）</w:t>
        <w:br/>
        <w:t>我喜欢叮当猫^^</w:t>
        <w:br/>
        <w:br/>
        <w:t>昙华林</w:t>
        <w:br/>
        <w:br/>
        <w:t>昙华林</w:t>
        <w:br/>
        <w:br/>
        <w:t>昙华林</w:t>
        <w:br/>
        <w:t>公共晒衣架</w:t>
        <w:br/>
        <w:br/>
        <w:t>昙华林</w:t>
        <w:br/>
        <w:t>人美歌甜</w:t>
        <w:br/>
        <w:br/>
        <w:t>昙华林</w:t>
        <w:br/>
        <w:t>走着走着，从昙华林走到了户部巷。</w:t>
        <w:br/>
        <w:br/>
        <w:t>户部巷</w:t>
        <w:br/>
        <w:t>户部巷于明代形成，150米的百年老巷。被誉为“汉味小吃第一巷”。</w:t>
        <w:br/>
        <w:br/>
        <w:t>户部巷</w:t>
        <w:br/>
        <w:br/>
        <w:t>户部巷</w:t>
        <w:br/>
        <w:br/>
        <w:t>户部巷</w:t>
        <w:br/>
        <w:br/>
        <w:t>户部巷</w:t>
        <w:br/>
        <w:t>好长的队伍</w:t>
        <w:br/>
        <w:br/>
        <w:t>户部巷</w:t>
        <w:br/>
        <w:t>自行看图，我是有吃货的心，没有吃货的胃……</w:t>
        <w:br/>
        <w:br/>
        <w:t>户部巷</w:t>
        <w:br/>
        <w:t>炕土豆</w:t>
        <w:br/>
        <w:br/>
        <w:t>户部巷</w:t>
        <w:br/>
        <w:br/>
        <w:t>户部巷</w:t>
        <w:br/>
        <w:br/>
        <w:t>户部巷</w:t>
        <w:br/>
        <w:br/>
        <w:t>户部巷</w:t>
        <w:br/>
        <w:t>有这么好吃吗</w:t>
        <w:br/>
        <w:br/>
        <w:t>户部巷</w:t>
        <w:br/>
        <w:br/>
        <w:t>户部巷</w:t>
        <w:br/>
        <w:t>豆皮</w:t>
        <w:br/>
        <w:br/>
        <w:t>户部巷</w:t>
        <w:br/>
        <w:t>卖相不错</w:t>
        <w:br/>
        <w:br/>
        <w:t>户部巷</w:t>
        <w:br/>
        <w:br/>
        <w:t>户部巷</w:t>
        <w:br/>
        <w:t>朋友推荐的店</w:t>
        <w:br/>
        <w:br/>
        <w:t>户部巷</w:t>
        <w:br/>
        <w:br/>
        <w:t>户部巷</w:t>
        <w:br/>
        <w:t>蔡林记热干面</w:t>
        <w:br/>
        <w:br/>
        <w:t>户部巷</w:t>
        <w:br/>
        <w:t>晚上回到酒店，已经是8点多了。还好，给我们留好了房间，在窗台就可以看到武汉大学。</w:t>
        <w:br/>
        <w:t>这里的天都是灰蒙蒙的，查了天气预报，中度雾霾。还好，一早起来，看到太阳升起了~</w:t>
        <w:br/>
        <w:br/>
        <w:t>武汉大学</w:t>
        <w:br/>
        <w:t>最美大学校园之一</w:t>
        <w:br/>
        <w:br/>
        <w:t>武汉大学</w:t>
        <w:br/>
        <w:t>进武大校门，惊喜发现网红“武大最帅保安”……</w:t>
        <w:br/>
        <w:t>我矜持的上前问路了^^</w:t>
        <w:br/>
        <w:br/>
        <w:t>武汉大学</w:t>
        <w:br/>
        <w:t>武汉大学校徽</w:t>
        <w:br/>
        <w:br/>
        <w:t>武汉大学</w:t>
        <w:br/>
        <w:t>到武大看樱花，提前三天网上订票。</w:t>
        <w:br/>
        <w:t>可惜樱花大道整修，关闭~~</w:t>
        <w:br/>
        <w:t>我们围绕着蓝色栅栏走了一圈……</w:t>
        <w:br/>
        <w:br/>
        <w:t>武汉大学</w:t>
        <w:br/>
        <w:t>惊喜连连……</w:t>
        <w:br/>
        <w:br/>
        <w:t>武汉大学</w:t>
        <w:br/>
        <w:br/>
        <w:t>武汉大学</w:t>
        <w:br/>
        <w:t>阳光正好……</w:t>
        <w:br/>
        <w:br/>
        <w:t>武汉大学</w:t>
        <w:br/>
        <w:br/>
        <w:t>武汉大学</w:t>
        <w:br/>
        <w:br/>
        <w:t>武汉大学</w:t>
        <w:br/>
        <w:t>绚烂盛开＾＾</w:t>
        <w:br/>
        <w:br/>
        <w:t>武汉大学</w:t>
        <w:br/>
        <w:t>来张特写</w:t>
        <w:br/>
        <w:br/>
        <w:t>武汉大学</w:t>
        <w:br/>
        <w:br/>
        <w:t>武汉大学</w:t>
        <w:br/>
        <w:t>要不要这么美……</w:t>
        <w:br/>
        <w:br/>
        <w:t>武汉大学</w:t>
        <w:br/>
        <w:t>我觉得我今天拍的樱花，人品爆棚啊！</w:t>
        <w:br/>
        <w:br/>
        <w:t>武汉大学</w:t>
        <w:br/>
        <w:t>选今天的天气来看花，真是太机智了！</w:t>
        <w:br/>
        <w:br/>
        <w:t>武汉大学</w:t>
        <w:br/>
        <w:t>樱花真的很美，柔柔的、粉粉的，缀满枝头……</w:t>
        <w:br/>
        <w:t>画中的姐姐美翻了……</w:t>
        <w:br/>
        <w:br/>
        <w:t>武汉大学</w:t>
        <w:br/>
        <w:t>待到樱花烂漫时</w:t>
        <w:br/>
        <w:br/>
        <w:t>武汉大学</w:t>
        <w:br/>
        <w:br/>
        <w:t>武汉大学</w:t>
        <w:br/>
        <w:br/>
        <w:t>武汉大学</w:t>
        <w:br/>
        <w:br/>
        <w:t>武汉大学</w:t>
        <w:br/>
        <w:br/>
        <w:t>看一位叔叔在这个角度拍，我跟拍。</w:t>
        <w:br/>
        <w:br/>
        <w:t>武汉大学</w:t>
        <w:br/>
        <w:br/>
        <w:t>武汉大学</w:t>
        <w:br/>
        <w:t>武大的人文底蕴着实给了樱花不一样的古朴魅力</w:t>
        <w:br/>
        <w:br/>
        <w:t>武汉大学</w:t>
        <w:br/>
        <w:t>图片真的无法展现樱花的美……</w:t>
        <w:br/>
        <w:br/>
        <w:t>武汉大学</w:t>
        <w:br/>
        <w:t>只想静静的在这片花海中……</w:t>
        <w:br/>
        <w:br/>
        <w:t>武汉大学</w:t>
        <w:br/>
        <w:t>这是东湖磨园的樱花</w:t>
        <w:br/>
        <w:br/>
        <w:t>武汉大学</w:t>
        <w:br/>
        <w:br/>
        <w:t>武汉大学</w:t>
        <w:br/>
        <w:t>楚河汉街</w:t>
        <w:br/>
        <w:t>我们坐地铁过来的</w:t>
        <w:br/>
        <w:br/>
        <w:t>楚河汉街</w:t>
        <w:br/>
        <w:br/>
        <w:t>武汉中央文化区，主体采用民国建筑风格，汉街因楚河而生，沿南岸而建。</w:t>
        <w:br/>
        <w:br/>
        <w:br/>
        <w:t>楚河汉街</w:t>
        <w:br/>
        <w:br/>
        <w:t>楚河汉街</w:t>
        <w:br/>
        <w:br/>
        <w:t>楚河汉街</w:t>
        <w:br/>
        <w:t>星光走廊~</w:t>
        <w:br/>
        <w:br/>
        <w:t>楚河汉街</w:t>
        <w:br/>
        <w:br/>
        <w:t>楚河汉街</w:t>
        <w:br/>
        <w:br/>
        <w:t>楚河汉街</w:t>
        <w:br/>
        <w:br/>
        <w:t>楚河汉街</w:t>
        <w:br/>
        <w:t>蓝色更美~</w:t>
        <w:br/>
        <w:br/>
        <w:t>楚河汉街</w:t>
        <w:br/>
        <w:br/>
        <w:t>楚河汉街</w:t>
        <w:br/>
        <w:br/>
        <w:t>楚河汉街</w:t>
        <w:br/>
        <w:br/>
        <w:t>楚河汉街</w:t>
        <w:br/>
        <w:t>万达瑞华</w:t>
        <w:br/>
        <w:br/>
        <w:t>楚河汉街</w:t>
        <w:br/>
        <w:br/>
        <w:t>楚河汉街</w:t>
        <w:br/>
        <w:t>这也可以……</w:t>
        <w:br/>
        <w:br/>
        <w:t>楚河汉街</w:t>
        <w:br/>
        <w:br/>
        <w:t>楚河汉街</w:t>
        <w:br/>
        <w:t>同心锁</w:t>
        <w:br/>
        <w:br/>
        <w:t>楚河汉街</w:t>
        <w:br/>
        <w:br/>
        <w:t>楚河汉街</w:t>
        <w:br/>
        <w:br/>
        <w:t>楚河汉街</w:t>
        <w:br/>
        <w:t>为了拍张照，我等开小火车的师傅吃完面……</w:t>
        <w:br/>
        <w:br/>
        <w:t>楚河汉街</w:t>
        <w:br/>
        <w:t>一条街两家星巴克</w:t>
        <w:br/>
        <w:br/>
        <w:t>楚河汉街</w:t>
        <w:br/>
        <w:br/>
        <w:t>楚河汉街</w:t>
        <w:br/>
        <w:br/>
        <w:t>楚河汉街</w:t>
        <w:br/>
        <w:br/>
        <w:t>楚河汉街</w:t>
        <w:br/>
        <w:t>新鲜草莓3斤10元，可以支付宝付款。</w:t>
        <w:br/>
        <w:br/>
        <w:t>武汉</w:t>
        <w:br/>
        <w:t>出租车师傅说：武汉人是不在家吃早餐的，他们把吃早餐称作：“过早”。</w:t>
        <w:br/>
        <w:t>入乡随俗……</w:t>
        <w:br/>
        <w:br/>
        <w:t>武汉</w:t>
        <w:br/>
        <w:t>过早，牛肉面，超赞！</w:t>
        <w:br/>
        <w:br/>
        <w:t>武汉</w:t>
        <w:br/>
        <w:t>过早，面窝，麻球。用餐的老外们来得比我们还早，喝咖啡……</w:t>
        <w:br/>
        <w:br/>
        <w:t>武汉</w:t>
        <w:br/>
        <w:t>今天的自助是日韩专场，应该是为了应景樱花季吧……</w:t>
        <w:br/>
        <w:br/>
        <w:t>武汉</w:t>
        <w:br/>
        <w:t>很喜欢这里的环境，有小提琴演奏。</w:t>
        <w:br/>
        <w:br/>
        <w:br/>
        <w:t>武汉</w:t>
        <w:br/>
        <w:t>摆盘精美……</w:t>
        <w:br/>
        <w:br/>
        <w:t>武汉</w:t>
        <w:br/>
        <w:br/>
        <w:t>武汉</w:t>
        <w:br/>
        <w:br/>
        <w:t>武汉</w:t>
        <w:br/>
        <w:t>每个细节都很用心……</w:t>
        <w:br/>
        <w:br/>
        <w:t>武汉</w:t>
        <w:br/>
        <w:t>全是剌身……</w:t>
        <w:br/>
        <w:br/>
        <w:t>武汉</w:t>
        <w:br/>
        <w:t>我最爱三文鱼，那个鲜、甜……</w:t>
        <w:br/>
        <w:br/>
        <w:t>武汉</w:t>
        <w:br/>
        <w:t>看大家拿最多的就是这个……</w:t>
        <w:br/>
        <w:t>但从未空盘过……</w:t>
        <w:br/>
        <w:br/>
        <w:t>武汉</w:t>
        <w:br/>
        <w:br/>
        <w:t>武汉</w:t>
        <w:br/>
        <w:t>以下看图不说话……</w:t>
        <w:br/>
        <w:br/>
        <w:t>武汉</w:t>
        <w:br/>
        <w:br/>
        <w:t>武汉</w:t>
        <w:br/>
        <w:br/>
        <w:t>武汉</w:t>
        <w:br/>
        <w:br/>
        <w:t>武汉</w:t>
        <w:br/>
        <w:br/>
        <w:t>武汉</w:t>
        <w:br/>
        <w:br/>
        <w:t>武汉</w:t>
        <w:br/>
        <w:t>烤全羊</w:t>
        <w:br/>
        <w:br/>
        <w:t>武汉</w:t>
        <w:br/>
        <w:br/>
        <w:t>武汉</w:t>
        <w:br/>
        <w:br/>
        <w:t>武汉</w:t>
        <w:br/>
        <w:br/>
        <w:t>武汉</w:t>
        <w:br/>
        <w:br/>
        <w:t>武汉</w:t>
        <w:br/>
        <w:br/>
        <w:t>武汉</w:t>
        <w:br/>
        <w:br/>
        <w:t>武汉</w:t>
        <w:br/>
        <w:br/>
        <w:t>武汉</w:t>
        <w:br/>
        <w:br/>
        <w:t>武汉</w:t>
        <w:br/>
        <w:t>我喝了两杯~</w:t>
        <w:br/>
        <w:br/>
        <w:t>武汉</w:t>
        <w:br/>
        <w:t>我不会告诉你们，吃了这餐自助，我在房间走了一个小时……</w:t>
        <w:br/>
        <w:br/>
        <w:t>武汉</w:t>
        <w:br/>
        <w:t>武汉双层公交车上的风景</w:t>
        <w:br/>
        <w:t>藕……</w:t>
        <w:br/>
        <w:t>猎豹猎豹</w:t>
        <w:br/>
        <w:t>坐错公交，匆匆赶到这儿。</w:t>
        <w:br/>
        <w:t>闭馆三个月……</w:t>
        <w:br/>
        <w:t>心碎……</w:t>
        <w:br/>
        <w:t>编钟（网络图片）</w:t>
        <w:br/>
        <w:t>看图就很值钱（网络图片）</w:t>
        <w:br/>
        <w:t>（网络图片）</w:t>
        <w:br/>
        <w:t>越王勾践剑（我也不想看网络图片！）</w:t>
        <w:br/>
        <w:t>武汉站被评为全球“最美建筑”。。。</w:t>
        <w:br/>
        <w:t>回家啦！</w:t>
        <w:br/>
        <w:t>三天的武汉之行结束啦！</w:t>
        <w:br/>
        <w:t>有大大的惊喜，也有小小的遗憾。</w:t>
        <w:br/>
        <w:t>在这儿遇见的人直爽、热情。</w:t>
        <w:br/>
        <w:t>武汉，总觉得还会再来的，</w:t>
        <w:br/>
        <w:t>还没有看看夜景，吹吹江风，</w:t>
        <w:br/>
        <w:t>泡泡长江水~</w:t>
        <w:br/>
        <w:t>五岳归来不看山，</w:t>
        <w:br/>
        <w:t>黄山归来不看岳。</w:t>
        <w:br/>
        <w:t>武汉归来不赏花。</w:t>
      </w:r>
    </w:p>
    <w:p>
      <w:r>
        <w:t>评论：</w:t>
        <w:br/>
        <w:t>1.楼主酒店是哪家，自助好喜欢</w:t>
        <w:br/>
        <w:t>2.请问楼主去这边最合适的是哪几个月啊？我最怕反季节了，精华的看不到的。</w:t>
        <w:br/>
        <w:t>3.稀饭你的照片，话说去这里旅游交通方不方便呢？</w:t>
        <w:br/>
        <w:t>4.要是明年的2月份去的话，这边还是那么美吗？要计划下了。</w:t>
        <w:br/>
        <w:t>5.写得太好了，很精彩的旅行，就按照你的行程走了！</w:t>
        <w:br/>
        <w:t>6.楼主得加油好好写更多更多的干货，然后让我们学习学习啊</w:t>
        <w:br/>
        <w:t>7.写好游记也不是那么容易的，一起加油~~</w:t>
        <w:br/>
        <w:t>8.求问总共花费多少？大概数字有么？</w:t>
        <w:br/>
        <w:t>9.图片并不能代替文字，楼主你说呢</w:t>
      </w:r>
    </w:p>
    <w:p>
      <w:pPr>
        <w:pStyle w:val="Heading2"/>
      </w:pPr>
      <w:r>
        <w:t>82.武汉最佳赏樱季，恒大悠闲慢时光</w:t>
      </w:r>
    </w:p>
    <w:p>
      <w:r>
        <w:t>https://you.ctrip.com/travels/wuhan145/3397885.html</w:t>
      </w:r>
    </w:p>
    <w:p>
      <w:r>
        <w:t>来源：携程</w:t>
      </w:r>
    </w:p>
    <w:p>
      <w:r>
        <w:t>发表时间：2017-3-29</w:t>
      </w:r>
    </w:p>
    <w:p>
      <w:r>
        <w:t>天数：2 天</w:t>
      </w:r>
    </w:p>
    <w:p>
      <w:r>
        <w:t>游玩时间：3 月</w:t>
      </w:r>
    </w:p>
    <w:p>
      <w:r>
        <w:t>人均花费：600 元</w:t>
      </w:r>
    </w:p>
    <w:p>
      <w:r>
        <w:t>和谁：情侣</w:t>
      </w:r>
    </w:p>
    <w:p>
      <w:r>
        <w:t>玩法：自由行，摄影，美食，小资，周末游</w:t>
      </w:r>
    </w:p>
    <w:p>
      <w:r>
        <w:t>旅游路线：武汉，武大樱花，东湖，武汉恒大酒店，武汉恒大酒店</w:t>
      </w:r>
    </w:p>
    <w:p>
      <w:r>
        <w:t>正文：</w:t>
        <w:br/>
        <w:t>武汉恒大酒店</w:t>
        <w:br/>
        <w:t>¥</w:t>
        <w:br/>
        <w:t>583</w:t>
        <w:br/>
        <w:t>起</w:t>
        <w:br/>
        <w:t>立即预订&gt;</w:t>
        <w:br/>
        <w:t>展开更多酒店</w:t>
        <w:br/>
        <w:t>花之味，樱之语。春风正烈，似也在笑。这个春天，遇见你！樱花如云若雪，渐渐迷乱春天的眼。那天有雨，把所有的风，轻轻揉进绿色的思念里。窗前夜色，浅唱花期。</w:t>
        <w:br/>
        <w:t>樱花盛开的季节，</w:t>
        <w:br/>
        <w:t>武汉</w:t>
        <w:br/>
        <w:t>弥漫着樱花的味道。</w:t>
        <w:br/>
        <w:t>武大樱花</w:t>
        <w:br/>
        <w:t>全国有名，大有“三月赏樱，唯有武大”的势头，武大最佳观樱之地是樱花大道，老斋舍上的樱顶如同樱花城堡，飞檐峭立在樱花绯红的枝桠间，古老的罗马拱门，中式的红栏雕窗，深蓝长瓦黛青园顶，让花事成为一种文化。</w:t>
        <w:br/>
        <w:t>东湖</w:t>
        <w:br/>
        <w:t>樱花，也是牵引心扉之地。盛放之时，绯色重云层层叠叠，有情人一起漫步樱树下，自是浪漫无比。</w:t>
        <w:br/>
        <w:t>（以上两张作品摄影：包包里有糖）</w:t>
        <w:br/>
        <w:t>周末，携家人一起来武汉赏樱花，预约住进</w:t>
        <w:br/>
        <w:t>武汉恒大酒店</w:t>
        <w:br/>
        <w:t>。工作人员贴心接站，让人在微雨的春日顿生暖意。赏完樱花，走进红莲湖边的</w:t>
        <w:br/>
        <w:t>武汉恒大酒店</w:t>
        <w:br/>
        <w:t>，春雨的午后，满园苍翠。恒大不愧是地产业中的园林老大，很多名贵树木遍布其间，花草灌木修整的有型有序。感受到恒大独特的“6＋1”建筑模式。老大当然是酒店主楼，国际会议中心、饮食中心、运动中心、娱乐中心、健康中心、商业中心各具特色，围绕在主楼周围。喜欢运动的吃货立刻喜欢上这里。</w:t>
        <w:br/>
        <w:t>酒店主楼壮观大气，线条简洁端庄稳重。酒店大厅巨窗直达屋顶，通透明亮，吊饰晶莹华丽，休息区域舒适美观。前台的几枝樱花，更是增添了春天的明丽气息，清雅脱俗。工作人员办事效率颇高，很快就办理好入住手续。</w:t>
        <w:br/>
        <w:t>初次相识美丽的</w:t>
        <w:br/>
        <w:t>武汉恒大酒店</w:t>
        <w:br/>
        <w:t>，有没有让你有些心动？后面就是烟波浩渺的红莲湖了。</w:t>
        <w:br/>
        <w:t>住进7楼的豪华湖景房，房间很大，布局合理，盥洗间干湿分区，功能区域划分细致，不同功用的毛 巾各司其职，衣帽柜、吧台区细节考虑体贴入微。瞬间有了归家的感觉。</w:t>
        <w:br/>
        <w:t>阳台宽大，躺椅舒适，细雨霏霏，红莲湖笼罩在一片烟青色里。呼吸间空气丝丝微凉沁人肺腑，这里环境的清新度，是整个市区无法比拟的。</w:t>
        <w:br/>
        <w:t>夜晚在饮食中心品尝美食，服务贴心入微，环境优雅温馨，让人心生欢喜。当晚我们一家品尝的每份菜肴，装盘别致，美味让人念念不忘。</w:t>
        <w:br/>
        <w:t>饭后稍作休息后，我前往运动中心游泳锻炼，恒大的运动中心设施亮瞎了我的眼。一个字：大；两个字：阔气。不说游泳池完全是国际游泳比赛的标准，篮球室、乒乓球室、羽毛球馆也全是国际领先水平。健身房更是一整层楼全是健身器材，空间开阔，大到让人惊叹。这是准备开世界运动会的节奏么？</w:t>
        <w:br/>
        <w:t>清晨，在鸟语婉转中醒来。点了床头自动开启窗帘的按钮，阳光轻柔倾泻，满屋生辉，饱含湖水滋润后，</w:t>
        <w:br/>
        <w:t>武汉恒大酒店</w:t>
        <w:br/>
        <w:t>春天特有的气息扑面而来。生命此刻如此美好，这就是幸福的含义了。</w:t>
        <w:br/>
        <w:t>躺到尽兴时，去艾葳格兰咖啡厅品味丰富的美味佳肴，无论你喜欢中式还是欧式的早餐，这里都有合适你的那份美食。坐在窗边，竹影掩映出浓俨的绿色，风摇枝斜，光影就疏离散落进来。</w:t>
        <w:br/>
        <w:t>雨过天晴，漫步恒大，</w:t>
        <w:br/>
        <w:t>春晓处柳绿樱红，暗香浓。</w:t>
        <w:br/>
        <w:t>庭院深深黛眉影玲珑。</w:t>
        <w:br/>
        <w:t>风里花，画中人，鸟语声声。</w:t>
        <w:br/>
        <w:t>叹江南烟雨，袅无踪。</w:t>
        <w:br/>
        <w:t>应笑晴光甚好</w:t>
        <w:br/>
        <w:t>一家酒店，一个故事，一段情缘。</w:t>
        <w:br/>
        <w:t>值国足雄起，突破，是一种本能！</w:t>
        <w:br/>
        <w:t>恰樱色满园，遇见，是恒大的等候！</w:t>
        <w:br/>
        <w:t>武汉恒大的庭院，主楼前面一片是欧洲园林的特点，中规中矩，左右对称，贵族气派。楼后面临湖的土地就是中国园林风格了，小桥流水、曲径通幽。</w:t>
        <w:br/>
        <w:t>酒店还有各种精品套房供你选择哦。</w:t>
        <w:br/>
        <w:br/>
        <w:t>恒大酒店</w:t>
        <w:br/>
        <w:t>离武汉高铁站四十分钟车程，距光谷中心城区仅三十分钟车程。或者从光谷地铁站F口出去，马路对面就是恒大世纪旅游城的营销中心，在这里搭乘接送班车前往酒店。最美人间三月天，观景品茶看樱花。针对来汉看樱花的各位亲们，</w:t>
        <w:br/>
        <w:t>武汉恒大酒店</w:t>
        <w:br/>
        <w:t>推出赏樱套票，包含豪华园景房壹晚酣睡，东湖磨山樱园门票2张，营养美味自助早餐2位，双人自助晚餐或240元餐饮代金券，2小时运动中心专项体验及每日赏樱专车接送服务。这个春季，请开启赏樱的完美旅程。</w:t>
        <w:br/>
        <w:t>这个春天，相约恒大，赏最美樱花。</w:t>
        <w:br/>
        <w:t>幻羽惊鸿</w:t>
        <w:br/>
        <w:t>微信：shishi028998</w:t>
        <w:br/>
        <w:t>微信公众号：峻岭萌宠游记</w:t>
        <w:br/>
        <w:t>新浪微博：幻羽惊鸿z</w:t>
        <w:br/>
        <w:t>QQ邮箱：112647470@qq.com</w:t>
      </w:r>
    </w:p>
    <w:p>
      <w:r>
        <w:t>评论：</w:t>
        <w:br/>
        <w:t>1.武汉住宿滴很多，提前可以预定网上住房，有经济适用型的：）</w:t>
        <w:br/>
        <w:t>2.朋友会有缘千里来相会，O(∩_∩)O哈哈~</w:t>
        <w:br/>
        <w:t>3.lz要是要省点钱的话，有哪些地方可以稍微节约点的么？</w:t>
        <w:br/>
        <w:t>4.索尼A7R,镜头是蔡司74-24镜头</w:t>
        <w:br/>
        <w:t>5.很多地方不要钱的，比如武大校园预约樱花，平时进去风景也很好。光谷年轻人可以逛逛，东湖正是好时节，不想花钱沿着湖走走，就是风景。</w:t>
        <w:br/>
        <w:t>6.楼主照片拍的真好啊~~用的什么相机和镜头啊</w:t>
        <w:br/>
        <w:t>7.陌生的城市，陌生的人，闲暇之余，难免添了几分孤寂。</w:t>
        <w:br/>
        <w:t>8.看樱花，观美女，一大享受</w:t>
      </w:r>
    </w:p>
    <w:p>
      <w:pPr>
        <w:pStyle w:val="Heading2"/>
      </w:pPr>
      <w:r>
        <w:t>83.游大武汉，看我与小龙虾的第N次约会即将上演……</w:t>
      </w:r>
    </w:p>
    <w:p>
      <w:r>
        <w:t>https://you.ctrip.com/travels/wuhan145/3397691.html</w:t>
      </w:r>
    </w:p>
    <w:p>
      <w:r>
        <w:t>来源：携程</w:t>
      </w:r>
    </w:p>
    <w:p>
      <w:r>
        <w:t>发表时间：2017-3-29</w:t>
      </w:r>
    </w:p>
    <w:p>
      <w:r>
        <w:t>天数：3 天</w:t>
      </w:r>
    </w:p>
    <w:p>
      <w:r>
        <w:t>游玩时间：3 月</w:t>
      </w:r>
    </w:p>
    <w:p>
      <w:r>
        <w:t>人均花费：300 元</w:t>
      </w:r>
    </w:p>
    <w:p>
      <w:r>
        <w:t>和谁：和朋友</w:t>
      </w:r>
    </w:p>
    <w:p>
      <w:r>
        <w:t>玩法：自由行，美食，自驾，省钱，穷游，周末游，骑行，美食林</w:t>
      </w:r>
    </w:p>
    <w:p>
      <w:r>
        <w:t>旅游路线：武汉</w:t>
      </w:r>
    </w:p>
    <w:p>
      <w:r>
        <w:t>正文：</w:t>
        <w:br/>
        <w:t>不算不知道</w:t>
        <w:br/>
        <w:t>掐指一算吓一跳</w:t>
        <w:br/>
        <w:t>小龙虾们的身影</w:t>
        <w:br/>
        <w:t>已经陆续出现在了朋友圈中</w:t>
        <w:br/>
        <w:t>我今天搜罗了最受</w:t>
        <w:br/>
        <w:t>武汉</w:t>
        <w:br/>
        <w:t>人欢迎的虾子馆</w:t>
        <w:br/>
        <w:t>也是我自己最爱的这家</w:t>
        <w:br/>
        <w:t>每年必须上演的约会，想想就心动</w:t>
        <w:br/>
        <w:t>保证你们吃了一次会恋恋不忘、云牵梦绕</w:t>
        <w:br/>
        <w:t>更重要的是物美价廉</w:t>
        <w:br/>
        <w:t>看看我最爱的虾子你们快来尝尝吧！</w:t>
        <w:br/>
        <w:t>肥肥虾庄</w:t>
        <w:br/>
        <w:t>油焖大虾、精品蒸虾、蒜蓉虾</w:t>
        <w:br/>
        <w:t>周边可送外卖</w:t>
        <w:br/>
        <w:t>地址：</w:t>
        <w:br/>
        <w:t>光谷店：洪山区光谷步行街珞雄路光谷数码广场对面(豪客来) 027-87885066</w:t>
        <w:br/>
        <w:t>石牌岭店： 石牌岭路洪岭公寓12号(省机电设计院对面) 027-87880135</w:t>
        <w:br/>
        <w:t>石牌岭宴宾楼店：武汉市洪山区石牌岭13号 027-87866966</w:t>
        <w:br/>
        <w:t>南湖大道店： 南湖南路1号中南财经政法大学正门西侧 027-87505500</w:t>
        <w:br/>
        <w:t>江夏纸坊店：纸坊街古驿道花之都美食街4-101 027-81827878</w:t>
        <w:br/>
        <w:t>复兴路店：阅马场复兴路中段45号 027-51335033</w:t>
        <w:br/>
        <w:t>南湖平安路店：南湖平安路风华天城琵琶湾商业楼平安银行旁 027-88119197</w:t>
        <w:br/>
        <w:t>首义路店：武昌区首义路116号南区8-15 027-88238192</w:t>
        <w:br/>
        <w:t>网友评价：</w:t>
        <w:br/>
        <w:t>肥肥虾庄的特色美食:肥肥蒸虾、油焖龙虾、蒜蓉龙虾、各色虾球、特色凉菜、烤全羊等。多次获得主流媒体与食客投票选出的“武汉十大龙虾名店”、“小龙虾口味最佳餐厅”等多项美誉称号。</w:t>
        <w:br/>
        <w:t>虾都是现杀现处理的，新鲜。蒸虾的虾味口感好，油焖口味的，做了开背处理。</w:t>
        <w:br/>
        <w:t>*精品蒸虾*98元/斤（6-8只）</w:t>
        <w:br/>
        <w:t>*油焖大虾*</w:t>
        <w:br/>
        <w:t>138元/份（6-8钱/只）</w:t>
        <w:br/>
        <w:t>158元/份（8钱-1两/只）</w:t>
        <w:br/>
        <w:t>288元/份（1.2两-1.5两/只）</w:t>
        <w:br/>
        <w:t>388元/份（1.5两以上/只）</w:t>
        <w:br/>
        <w:t>*蒜蓉龙虾*138元/份</w:t>
        <w:br/>
        <w:t>*全味虾球*68元/份</w:t>
        <w:br/>
        <w:t>*辣的跳*48元/份</w:t>
        <w:br/>
        <w:t>*辣炒花甲*32元/份</w:t>
        <w:br/>
        <w:t>*武汉老三样*28元/份</w:t>
        <w:br/>
        <w:t>“三月剑未配妥，出道已在江湖”</w:t>
        <w:br/>
        <w:t>三杯两盏一口入魂</w:t>
        <w:br/>
        <w:t>大虾来自江湖，肥肥是它的归宿</w:t>
        <w:br/>
        <w:t>混江湖吃好虾，我就去的肥肥！</w:t>
        <w:br/>
        <w:t>驴友们，快来和我一起与龙虾约会吧！</w:t>
      </w:r>
    </w:p>
    <w:p>
      <w:r>
        <w:t>评论：</w:t>
        <w:br/>
        <w:t>1.味道不错，价格在武汉来说是实在的。个头确实不小！</w:t>
      </w:r>
    </w:p>
    <w:p>
      <w:pPr>
        <w:pStyle w:val="Heading2"/>
      </w:pPr>
      <w:r>
        <w:t>84.樱花季中武汉大学行政楼</w:t>
      </w:r>
    </w:p>
    <w:p>
      <w:r>
        <w:t>https://you.ctrip.com/travels/wuhan145/3408635.html</w:t>
      </w:r>
    </w:p>
    <w:p>
      <w:r>
        <w:t>来源：携程</w:t>
      </w:r>
    </w:p>
    <w:p>
      <w:r>
        <w:t>发表时间：2017-3-31</w:t>
      </w:r>
    </w:p>
    <w:p>
      <w:r>
        <w:t>天数：</w:t>
      </w:r>
    </w:p>
    <w:p>
      <w:r>
        <w:t>游玩时间：</w:t>
      </w:r>
    </w:p>
    <w:p>
      <w:r>
        <w:t>人均花费：</w:t>
      </w:r>
    </w:p>
    <w:p>
      <w:r>
        <w:t>和谁：</w:t>
      </w:r>
    </w:p>
    <w:p>
      <w:r>
        <w:t>玩法：</w:t>
      </w:r>
    </w:p>
    <w:p>
      <w:r>
        <w:t>旅游路线：</w:t>
      </w:r>
    </w:p>
    <w:p>
      <w:r>
        <w:t>正文：</w:t>
        <w:br/>
        <w:t>武汉大学</w:t>
        <w:br/>
        <w:t>行政楼由美国建筑师设计，采用中西结合设计理念，建筑风格别具一格，已被列为二十世纪中国首批建筑遗产。历经100多年，风光依旧，樱花季中的行政楼更显古朴、典雅、秀丽、端庄，屹立在</w:t>
        <w:br/>
        <w:t>珞珈山</w:t>
        <w:br/>
        <w:t>上，成为高校建筑的瑰宝。</w:t>
      </w:r>
    </w:p>
    <w:p>
      <w:r>
        <w:t>评论：</w:t>
        <w:br/>
      </w:r>
    </w:p>
    <w:p>
      <w:pPr>
        <w:pStyle w:val="Heading2"/>
      </w:pPr>
      <w:r>
        <w:t>85.【小新】春天 和心上人去武汉看一场樱花 4天3夜</w:t>
      </w:r>
    </w:p>
    <w:p>
      <w:r>
        <w:t>https://you.ctrip.com/travels/wuhan145/3403946.html</w:t>
      </w:r>
    </w:p>
    <w:p>
      <w:r>
        <w:t>来源：携程</w:t>
      </w:r>
    </w:p>
    <w:p>
      <w:r>
        <w:t>发表时间：2017-3-31</w:t>
      </w:r>
    </w:p>
    <w:p>
      <w:r>
        <w:t>天数：4 天</w:t>
      </w:r>
    </w:p>
    <w:p>
      <w:r>
        <w:t>游玩时间：3 月</w:t>
      </w:r>
    </w:p>
    <w:p>
      <w:r>
        <w:t>人均花费：2000 元</w:t>
      </w:r>
    </w:p>
    <w:p>
      <w:r>
        <w:t>和谁：情侣</w:t>
      </w:r>
    </w:p>
    <w:p>
      <w:r>
        <w:t>玩法：</w:t>
      </w:r>
    </w:p>
    <w:p>
      <w:r>
        <w:t>旅游路线：</w:t>
      </w:r>
    </w:p>
    <w:p>
      <w:r>
        <w:t>正文：</w:t>
        <w:br/>
        <w:br/>
        <w:t>决定去</w:t>
        <w:br/>
        <w:t>武汉</w:t>
        <w:br/>
        <w:t>是很突然的 基本上从决定到出发大概就一个多星期 所以这一个多星期我看了不下50篇</w:t>
        <w:br/>
        <w:t>武汉攻略</w:t>
        <w:br/>
        <w:t>【捂脸】再加上去完的自我总结就写出来这篇攻略啦 希望对接下来去武汉的你有帮助~如果你还有什么地方想问我或者想看手帐版的可以加我新开的新浪微博@不彪悍的小新 接下来会陆续研究手帐 学生党喜欢旅游的可以交个朋友嘛 我是小新我为自己带盐</w:t>
        <w:br/>
        <w:t>言归正传</w:t>
        <w:br/>
        <w:t>关于交通：我去之前也在苦恼坐飞机还是高铁 最后选择了高铁（464一个人 广州南→</w:t>
        <w:br/>
        <w:t>武汉火车站</w:t>
        <w:br/>
        <w:t>）这里注意哈</w:t>
        <w:br/>
        <w:t>武汉</w:t>
        <w:br/>
        <w:t>一共有三个火车站 分别是武汉 汉口</w:t>
        <w:br/>
        <w:t>武昌火车站</w:t>
        <w:br/>
        <w:t>买的时候注意一下 武昌和汉口比较接近市区 武汉火车站可以坐四号线到武昌火车站</w:t>
        <w:br/>
        <w:t>天河机场</w:t>
        <w:br/>
        <w:t>可以坐二号线 可以买武汉通坐地铁公交 记得买租用版可以退押金的</w:t>
        <w:br/>
        <w:t>关于住宿：强烈推荐你们住在地铁口附近啊 真的很方便 我住的是</w:t>
        <w:br/>
        <w:t>武昌火车站</w:t>
        <w:br/>
        <w:t>D出口旁边的</w:t>
        <w:br/>
        <w:t>汉庭酒店</w:t>
        <w:br/>
        <w:t>真的炒鸡方便 不过在地铁站附近的一般是快捷酒店 对酒店有要求的慎选 反正我粗枝大叶哈哈【摊手】</w:t>
        <w:br/>
        <w:t>关于准备：雨伞。三月份的</w:t>
        <w:br/>
        <w:t>武汉</w:t>
        <w:br/>
        <w:t>雨还是挺多的 我去的时候比较lucky 只有第一天上午下雨了?</w:t>
        <w:br/>
        <w:t>其他的按照一般旅行清单收拾就好。</w:t>
        <w:br/>
        <w:t>DAY1</w:t>
        <w:br/>
        <w:t>户部巷</w:t>
        <w:br/>
        <w:t>我们到达武汉的时候是晚上7点钟 在酒店放下行李后就去</w:t>
        <w:br/>
        <w:t>户部巷</w:t>
        <w:br/>
        <w:t>吃东西了 打车只要10来块钱</w:t>
        <w:br/>
        <w:t>武昌火车站</w:t>
        <w:br/>
        <w:t>真的离很多景点都近 话不多说 上图</w:t>
        <w:br/>
        <w:t>户部巷</w:t>
        <w:br/>
        <w:t>的小吃感受</w:t>
        <w:br/>
        <w:t>图一烤鸭脖 10块钱的分量 还不错 。图二也是</w:t>
        <w:br/>
        <w:t>武汉特色小吃</w:t>
        <w:br/>
        <w:t>叫三鲜豆皮我个人感觉就是广州的糯米鸡 说起广东早茶又饿了下一篇写广州！</w:t>
        <w:br/>
        <w:t>另外还吃了蔡林记的热干面 完全不适合广东人口味啊我觉得 反正我和朋友两个人都不喜欢</w:t>
        <w:br/>
        <w:t>其他大概就是一些普遍的小吃什么文和友香肠 烤鱿鱼 水果串 炸鲜奶都有吃 中规中矩吧</w:t>
        <w:br/>
        <w:t>DAY2</w:t>
        <w:br/>
        <w:t>武汉大学</w:t>
        <w:br/>
        <w:t>→</w:t>
        <w:br/>
        <w:t>昙华林</w:t>
        <w:br/>
        <w:t>→光谷广场</w:t>
        <w:br/>
        <w:br/>
        <w:br/>
        <w:br/>
        <w:t>武汉大学</w:t>
        <w:br/>
        <w:t>的樱花jQuery17101719027656043033_1490964542399没有想象中多呢 就一条街吧 但是还是很美的 我去的时候下雨了 反而有一种不一样的肃杀美呐 从武汉正门有去樱园的校园巴士（两块钱一次）建议还是坐巴士因为武汉大学挺大的 第一次去可能找不到 然后很重要的一件事情就是最好提前预约！预约！预约！重要事情说三遍 在www.huodongxing.com预约就好 到时候凭身份证可以免费进去的 如果没有预约好像是10块钱还是20块钱 学生党嘛能省就省</w:t>
        <w:br/>
        <w:br/>
        <w:t>中午是在</w:t>
        <w:br/>
        <w:t>武汉大学</w:t>
        <w:br/>
        <w:t>附近的一个商场里面解决的 叫桃花醉小酒馆 是吃湖北菜的 貌似在武汉还是很出名的 里面有很多自酿的酒什么山楂酒樱桃酒也不贵 20多块钱一壶 我们两个人吃了110多 炒鸡饱~环境很好 还有人在弹古筝</w:t>
        <w:br/>
        <w:t>昙华林</w:t>
        <w:br/>
        <w:br/>
        <w:br/>
        <w:br/>
        <w:br/>
        <w:t>完全小资情调的</w:t>
        <w:br/>
        <w:t>昙华林</w:t>
        <w:br/>
        <w:t>很幸运下午没有下雨哦~这里我感觉就是一个缩小版的鼓浪屿 但是比鼓浪屿安静 你可以在这里尽情拍拍拍 也可以喝杯咖啡吃个铜锣烧 都是很好的选择 我在这里寄了一些明信片和买了伴手礼 这里有一家可以寄给未来时候的明信片的店 好像叫什么猫邮局 可以给心上人来点浪漫(*^__^*) 嘻嘻?</w:t>
        <w:br/>
        <w:t>逛完昙华林就回酒店睡午觉了 酒店地理位置真的很重要啊 特别对我这种没有午觉会死星人囧</w:t>
        <w:br/>
        <w:t>光谷广场</w:t>
        <w:br/>
        <w:br/>
        <w:br/>
        <w:t>关谷广场真的好大啊啊 是我见过最大的商城的3倍 完全就是女生的天堂好不好！好像这里还有一条爱情隧道 但是大晚上的我没有找到囧 各种名牌杂牌你都能在这里找到 然后商城里面有两条美食街分别是火星和</w:t>
        <w:br/>
        <w:t>澳门美食街</w:t>
        <w:br/>
        <w:t>我们的晚餐就是在这里解决的~有些小饭馆的味道真的不敢恭维 里面有很多串串 还有自己选的水果沙拉 2.5元50克 里面的草莓啊西瓜什么的都很好吃不是廉价的水果 当然价格算下来其实挺高的</w:t>
        <w:br/>
        <w:t>还去了muji的专卖店 买了好多零食啊 推荐草莓巧克力</w:t>
        <w:br/>
        <w:t>ps:除了muji的草莓巧克力jQuery17109803048354320285_1490967151304还有现在中百罗森也有很多草莓季限定 那个草莓盒子蛋糕好吃 中百罗森是武汉的便利店 但是里面的东西都很好吃 不用特地找 很多地方都有 里面的青团我是第一次吃哦 肉松味好吃jQuery17106759961732094568_1492954172086</w:t>
        <w:br/>
        <w:t>DAY3</w:t>
        <w:br/>
        <w:t>黄鹤楼</w:t>
        <w:br/>
        <w:t>→汉江路步行街→</w:t>
        <w:br/>
        <w:t>楚河汉街</w:t>
        <w:br/>
        <w:t>关于</w:t>
        <w:br/>
        <w:t>黄鹤楼</w:t>
        <w:br/>
        <w:t>（捂脸）的照片在相机里所以就没有照片了哦呵呵~票价是80 学生证可以半价 怎么说呢 作为地标还是可以去看看的吼 只是我这个人真的比较理科生（没文化） 所以看这些没有太大感觉 但是望下去看这座城市还是很有感觉滴~乱入一张图哈哈</w:t>
        <w:br/>
        <w:br/>
        <w:t>楚河汉街</w:t>
        <w:br/>
        <w:br/>
        <w:br/>
        <w:br/>
        <w:br/>
        <w:br/>
        <w:t>我们是直接从</w:t>
        <w:br/>
        <w:t>黄鹤楼</w:t>
        <w:br/>
        <w:t>坐巴士到汉江路步行街的 武汉的巴士比较特殊 有三种价格分别是1块钱，1.5块钱，2块钱双层巴士是1.5块钱 途中经过了</w:t>
        <w:br/>
        <w:t>武汉长江大桥</w:t>
        <w:br/>
        <w:t>和</w:t>
        <w:br/>
        <w:t>晴川阁</w:t>
        <w:br/>
        <w:t>想要去这两个景点的人可以留意一下 这次比较遗憾的是没有坐横跨长江的轮渡</w:t>
        <w:br/>
        <w:t>汉江路步行街也是都是名牌店 而且装修的是很欧美建筑feel 你们可以在这里拍出一辑假装在欧洲系列哈哈</w:t>
        <w:br/>
        <w:t>发现武汉很多商业街的风格都是欧洲风的~</w:t>
        <w:br/>
        <w:t>午饭是去顺香餐厅吃的 也是一家湖北菜 毕竟我是不吃辣的广东人 但是我吃福建人??吃了湖北很出名的排骨莲藕汤 但是好像和广东靓汤没啥区别？？两个人吃了个酸菜鱼 排骨汤 扇贝 炒饭 120多 依然环境很好 推荐??</w:t>
        <w:br/>
        <w:t>楚河汉街</w:t>
        <w:br/>
        <w:t>这是我最期待的景点哟呵~！因为看到很多那里漫天都是灯光的照片 所以要晚上去哦 少女心?上图上图</w:t>
        <w:br/>
        <w:br/>
        <w:br/>
        <w:t>少女们真的好美啊啊啊 直击我这个老阿姨的心 虽然人多了点Σ( ° △ °|||)︴ 答应我遵守国家计划生育好吗</w:t>
        <w:br/>
        <w:br/>
        <w:br/>
        <w:t>楚河汉街有一个杜莎蜡像馆 票价要145 学生证便宜一点 如果不去的话也可以去旁边的杜莎魔法馆买点纪念品</w:t>
        <w:br/>
        <w:t>看到一家吸血鬼餐厅 好像很特别 但是是吃西餐的 那时候不是很想去吃西餐 有兴趣可以去看看哈</w:t>
        <w:br/>
        <w:t>晚上还去了一家网红店 桃园眷村 一家台湾早餐店 去的时候虽然是晚上但是还是很多人排队</w:t>
        <w:br/>
        <w:t>第一次吃的咸豆花！这时候就显示出南北差异了 里面有油条紫菜辣椒油葱花 反正我觉得怪怪的</w:t>
        <w:br/>
        <w:t>嗯看到这里的都是真爱呐 有和我一样兴趣的可以加我新开的微博@不彪悍的小新 陆续有来啊~</w:t>
        <w:br/>
        <w:t>小哥哥小姐姐加我盖被子纯聊天呗</w:t>
      </w:r>
    </w:p>
    <w:p>
      <w:r>
        <w:t>评论：</w:t>
        <w:br/>
        <w:t>1.祝你玩的开心~！</w:t>
        <w:br/>
        <w:t>2.马上我也要去了哈哈哈，看完楼主的帖子就更期待了~！</w:t>
      </w:r>
    </w:p>
    <w:p>
      <w:pPr>
        <w:pStyle w:val="Heading2"/>
      </w:pPr>
      <w:r>
        <w:t>86.有味武汉 四天三夜文化之旅</w:t>
      </w:r>
    </w:p>
    <w:p>
      <w:r>
        <w:t>https://you.ctrip.com/travels/wuhan145/3405069.html</w:t>
      </w:r>
    </w:p>
    <w:p>
      <w:r>
        <w:t>来源：携程</w:t>
      </w:r>
    </w:p>
    <w:p>
      <w:r>
        <w:t>发表时间：2017-4-2</w:t>
      </w:r>
    </w:p>
    <w:p>
      <w:r>
        <w:t>天数：4 天</w:t>
      </w:r>
    </w:p>
    <w:p>
      <w:r>
        <w:t>游玩时间：2 月</w:t>
      </w:r>
    </w:p>
    <w:p>
      <w:r>
        <w:t>人均花费：2000 元</w:t>
      </w:r>
    </w:p>
    <w:p>
      <w:r>
        <w:t>和谁：和朋友</w:t>
      </w:r>
    </w:p>
    <w:p>
      <w:r>
        <w:t>玩法：自由行，人文，周末游</w:t>
      </w:r>
    </w:p>
    <w:p>
      <w:r>
        <w:t>旅游路线：武汉，洪山广场，木兰天池，东湖，武大樱花，湖北省博物馆，黄鹤楼，户部巷</w:t>
      </w:r>
    </w:p>
    <w:p>
      <w:r>
        <w:t>正文：</w:t>
        <w:br/>
        <w:br/>
        <w:t>武汉</w:t>
        <w:br/>
        <w:t>，每次都是匆匆而过，或者高铁站，或者</w:t>
        <w:br/>
        <w:t>天河机场</w:t>
        <w:br/>
        <w:t>，基本上在武汉停留的时间，要么在轻轨上，要么在候车(机)的时光。</w:t>
        <w:br/>
        <w:t>差不多四五年的时间里，武汉城市建设的速度确实太快，几个月不见，会看见一栋栋高楼拔地而起，而轻轨的线路也越来越多，</w:t>
        <w:br/>
        <w:t>洪山广场</w:t>
        <w:br/>
        <w:t>换乘站的规模也越来越大，出了闸机，看到轻轨站里很多小朋友的书画作品，是关于轻轨主题的，画的很棒。</w:t>
        <w:br/>
        <w:t>曾经在一篇文章中提到，武汉是文化的大码头，不管哪种艺术形式和流派，不论哪些文化民俗，到了武汉必将发扬光大并继续传承，衍变出许多适应社会的文化积淀和底蕴。</w:t>
        <w:br/>
        <w:t>木兰文化</w:t>
        <w:br/>
        <w:t>在距武汉市城区中心61公里的黄陂，有一处</w:t>
        <w:br/>
        <w:t>木兰天池</w:t>
        <w:br/>
        <w:t>，相传是木兰将军的外婆家，是木兰将军小时候生活、习武的地方。</w:t>
        <w:br/>
        <w:t>摇啊摇，摇啊摇，摇到外婆桥。木兰将军本名什么，是否姓花，是否黄陂人士，对于这些学术上大家存在疑问的，先放到一边。但我们确信，木兰的外婆家，一定在黄陂，在木兰天池。</w:t>
        <w:br/>
        <w:t>木兰虽然只是一介女子，但替父从军的孝道流传千载，在以孝文化为传承的湖北大地，孝感和武汉都是名列其中，木兰成为了武汉孝文化的代表任务之一。</w:t>
        <w:br/>
        <w:t>木兰外婆家是木兰小时候生活和成长的地方，在没有走上战场之前，黄陂这方水土养育了一个灵性的姑娘，也在溪边浣溪沙，也在木屋当户织，很难想象在这样一个山清水秀的地方走出了日后闻名的木兰将军。</w:t>
        <w:br/>
        <w:t>木兰外婆家的外面还真有一个卖茶叶蛋的阿婆，也许木兰当初离家的时候，也是带上了外婆做的茶叶蛋，踏上了征程。</w:t>
        <w:br/>
        <w:t>樱花文化</w:t>
        <w:br/>
        <w:t>武汉樱花，不止武大。</w:t>
        <w:br/>
        <w:t>武汉</w:t>
        <w:br/>
        <w:t>东湖</w:t>
        <w:br/>
        <w:t>磨山樱园位于东湖梅园近旁的国家5A景区东湖磨山景区南麓，占地260亩，有樱花树10000株。去的当天，风清气爽，温度适宜，适合拍照和观赏。</w:t>
        <w:br/>
        <w:t>园内种植的第一批樱花由日本前首相田中角荣赠送给邓颖超，再由邓颖超转赠武汉东湖。绝大部分樱花是中日双方1998年共同投资栽种的。而这批樱花应当是在周总理去世后三周年种下的，中日友好的种子从那个时候就已经种下，为致力于中日友好的两国民间人士通过樱花传递和平和友谊。</w:t>
        <w:br/>
        <w:t>武汉东湖磨山樱园与日本青森县的弘前樱花园，美国的华盛顿州樱花园并称为世界三大樱花之都。只是</w:t>
        <w:br/>
        <w:t>武大樱花</w:t>
        <w:br/>
        <w:t>名头更盛，但东湖磨山樱园的数量和种类更胜于前者。</w:t>
        <w:br/>
        <w:t>每一朵樱花，都有着自己迷人的姿态，白色的花瓣中包裹着粉色的花蕊，似一张张粉嘟嘟的笑脸拥抱着春天。它们一丛丛一簇簇、有大有小、有浓有淡，看一朵有独特的美，看一树，有绽放的美。</w:t>
        <w:br/>
        <w:t>博物文化</w:t>
        <w:br/>
        <w:t>曾侯乙编钟，越王勾践剑，吴王夫差矛</w:t>
        <w:br/>
        <w:t>中国规模最大的古乐器陈列馆，八家中央地方联合共建的国家级博物馆之一，其中曾侯乙编钟、越王勾践剑、吴王夫差矛都是其中代表性的展览文物。</w:t>
        <w:br/>
        <w:t>基辛格博士曾经来过</w:t>
        <w:br/>
        <w:t>湖北省博物馆</w:t>
        <w:br/>
        <w:t>，被馆藏文物数量之巨、跨度之大、范围之广所震惊。馆内还有临时性的展出，也会有一些高质量的展品及交流。</w:t>
        <w:br/>
        <w:t>互动性很强的就在于编钟馆，是随州出土的曾侯乙编钟复制品进行演奏的，时而端庄，时而肃穆，时而欢快，时而清新，几十分钟的演出，让你享受了一场编钟音乐的高质量演出。</w:t>
        <w:br/>
        <w:t>辛亥革命文化</w:t>
        <w:br/>
        <w:t>鄂军都督府旧址，俗称红楼，原湖北省咨议局大楼，位于蛇山南麓的绿树丛中掩映着一组红墙红瓦的“山”字形建筑。</w:t>
        <w:br/>
        <w:t>辛亥革命的第一枪在武汉打响，红楼成为起义后的临时政府驻地，在这个并不显眼的建筑群里的办公室，发出里一道道政令，一道道引领革命的电报，历史功绩永载史册。</w:t>
        <w:br/>
        <w:t>红色文化</w:t>
        <w:br/>
        <w:t>大革命时代风起云涌，在这个时期，毛泽东同志在武汉做了大量富有实效的工作，为未来的革命播撒了种子、继续了力量。</w:t>
        <w:br/>
        <w:t>毛主席旧居（都府堤41号）</w:t>
        <w:br/>
        <w:t>毛泽东在这里完成了他的光辉著作--《湖南农民运动考察报告》。当时与他同住在这里的有他的夫人杨开慧及儿子毛岸英、毛岸青、毛岸龙。蔡和森、彭湃、郭亮、夏明翰、毛泽民、毛泽覃、罗哲等共产党人也都先后在这里居住过。</w:t>
        <w:br/>
        <w:t>武汉农民讲习所（红巷13号）</w:t>
        <w:br/>
        <w:t>第一次国共合作时期毛泽东同志倡议创办并主持的一所培养全国农民运动干部的学校，在中共干部系统培训历史上有着里程碑的意义。</w:t>
        <w:br/>
        <w:t>大多数学生被委任为农民协会特派员，深入开展农民运动，犹如星星之火，燎原于神州大地。大革命失败后，他们积极投身于各地的工农武装起义，如著名的八一南昌起义、湘赣边秋收暴动、黄麻起义以及参与创建湘鄂西等革命根据地的斗争，为中国革命做出了巨大的贡献。</w:t>
        <w:br/>
        <w:t>中共五大旧址（都府堤街20号）</w:t>
        <w:br/>
        <w:t>党的创始人之一陈潭秋及夫人徐全直曾在这里居住和工作过。</w:t>
        <w:br/>
        <w:t>名楼文化</w:t>
        <w:br/>
        <w:br/>
        <w:t>黄鹤楼</w:t>
        <w:br/>
        <w:t>，与湖南岳阳楼、江西南昌滕王阁并称为“江南三大名楼”。</w:t>
        <w:br/>
        <w:t>唐代诗人崔颢的一首《登黄鹤楼》珠玉在前，又有诗仙李白的《黄鹤楼送孟浩然之广陵》在后，仅有据可查的关于黄鹤楼的诗文在四百多首，近代毛主席游黄鹤楼的时候，更是作了一首后世耳熟能详的《菩萨蛮·黄鹤楼》。</w:t>
        <w:br/>
        <w:t>“诗仙”李白在游览黄鹤楼的时候看到崔颢的《登黄鹤楼》后也大为赞赏，打消了题句的本意：“眼前有景道不得，崔颢题诗在上头。”为此，后人专门在楼畔修了一座李白搁笔亭，作为佳话留念。</w:t>
        <w:br/>
        <w:t>景区讲解员还编了一段快板，将搁笔亭的佳话进行传颂。</w:t>
        <w:br/>
        <w:t>武汉风光</w:t>
        <w:br/>
        <w:t>楚城</w:t>
        <w:br/>
        <w:t>两江夜游</w:t>
        <w:br/>
        <w:t>楚河汉街</w:t>
        <w:br/>
        <w:br/>
        <w:t>户部巷</w:t>
        <w:br/>
        <w:t>超市购买</w:t>
        <w:br/>
        <w:t>武汉特产</w:t>
        <w:br/>
        <w:t>汉秀</w:t>
        <w:br/>
        <w:t>夜幕下的武汉，什么精彩都遮盖不了不汉秀的光芒，与全球观众一起近距离感受那光影与梦幻、科技和动感。</w:t>
        <w:br/>
        <w:t>灯光、声效、三维，布景、乃至幕布，都是在打造一个梦幻的秀，一个梦幻的空间。</w:t>
        <w:br/>
        <w:t>巫山云雨神女在，龙舟水上秀编钟，二胡呜咽叹穿越，桃花庭院看冬雪，这些场景反应的是一些湖北文化的内敛，也非常有鲜明的特色，而且在节目编排上也有了非常现代舞台剧的特色，更吸引年轻观众。</w:t>
        <w:br/>
        <w:t>力量和野性的绽放，平衡与高空的挑战，拨动心弦的惊险与刺激，让体内的盛肾上腺素急速上升，太带感了。</w:t>
        <w:br/>
        <w:t>武汉，每天不一样。武汉，文化大码头。武汉，来了就懂了！</w:t>
      </w:r>
    </w:p>
    <w:p>
      <w:r>
        <w:t>评论：</w:t>
        <w:br/>
        <w:t>1.不仅仅只是看风景发感叹，好有意义的说~</w:t>
        <w:br/>
        <w:t>2.楼主偶是穷学生一枚，可以怎么样才能更省钱呢？</w:t>
      </w:r>
    </w:p>
    <w:p>
      <w:pPr>
        <w:pStyle w:val="Heading2"/>
      </w:pPr>
      <w:r>
        <w:t>87.六个摄影师的武汉之旅</w:t>
      </w:r>
    </w:p>
    <w:p>
      <w:r>
        <w:t>https://you.ctrip.com/travels/wuhan145/3404286.html</w:t>
      </w:r>
    </w:p>
    <w:p>
      <w:r>
        <w:t>来源：携程</w:t>
      </w:r>
    </w:p>
    <w:p>
      <w:r>
        <w:t>发表时间：2017-4-4</w:t>
      </w:r>
    </w:p>
    <w:p>
      <w:r>
        <w:t>天数：2 天</w:t>
      </w:r>
    </w:p>
    <w:p>
      <w:r>
        <w:t>游玩时间：3 月</w:t>
      </w:r>
    </w:p>
    <w:p>
      <w:r>
        <w:t>人均花费：500 元</w:t>
      </w:r>
    </w:p>
    <w:p>
      <w:r>
        <w:t>和谁：和父母</w:t>
      </w:r>
    </w:p>
    <w:p>
      <w:r>
        <w:t>玩法：</w:t>
      </w:r>
    </w:p>
    <w:p>
      <w:r>
        <w:t>旅游路线：武汉，黄鹤楼，户部巷，东湖，武大樱花</w:t>
      </w:r>
    </w:p>
    <w:p>
      <w:r>
        <w:t>正文：</w:t>
        <w:br/>
        <w:t>You don't make a photograph just with a camera. You bring to the act of photography all the pictures you have seen,the books you have read,the music you have heard,the people you have loved.</w:t>
        <w:br/>
        <w:t>——Ansel Adams</w:t>
        <w:br/>
        <w:t>我们不只是用相机拍照，我们带到摄影中去的是所有我们读过的书、看过的电影、听过的音乐、爱过的人。</w:t>
        <w:br/>
        <w:t>——安塞尔·亚当斯</w:t>
        <w:br/>
        <w:t>去</w:t>
        <w:br/>
        <w:t>武汉</w:t>
        <w:br/>
        <w:t>是很早以前就想好了的，”武大三月樱花季”，远近闻名。于是笃定，2017年春一定要去一回武汉。</w:t>
        <w:br/>
        <w:t>“师父，清明有空一起去趟武汉嘛~想去武汉看樱花”</w:t>
        <w:br/>
        <w:t>“好哦”</w:t>
        <w:br/>
        <w:t>三月初的这段话，便是这次旅行的开始~齿轮转动，机缘巧合，或邀或约，最后便成了这次六人之行。（本来是打算清明去的，不过考虑到花期、天气，最后决定改成清明前的周末）</w:t>
        <w:br/>
        <w:t>起因于此已道了明白，后文以五个部分阐述这次旅行</w:t>
        <w:br/>
        <w:t>旅途概况（时间地点人物支出）</w:t>
        <w:br/>
        <w:t>前期准备</w:t>
        <w:br/>
        <w:t>具体路线</w:t>
        <w:br/>
        <w:t>趣闻志</w:t>
        <w:br/>
        <w:t>小小提醒</w:t>
        <w:br/>
        <w:t>旅行概况</w:t>
        <w:br/>
        <w:t>旅行时间：2017.03.25 11:00-2017.03.26 21：00 （一天半）</w:t>
        <w:br/>
        <w:t>旅行者们：坏坏 大可爱 小可爱 巨可爱....（六人）</w:t>
        <w:br/>
        <w:t>旅行支出：男生400左右 女生600左右</w:t>
        <w:br/>
        <w:t>我的旅行支出大概是最详细的，于是列在下面，可以作为参考~（受队友照顾，我的大概是支出最少的~）</w:t>
        <w:br/>
        <w:t>前期准备</w:t>
        <w:br/>
        <w:t>大约3月中旬，在airbnb上看好了江汉区的一套租界房，预定了四个人的住宿（因为一开始的时候是只计划了四个人，后来加入两人），房价一开始是多少钱已经不记得了，倒还记得加上手续费再减去airbnb的旅行基金207是440。</w:t>
        <w:br/>
        <w:t>不巧的是，到了2017.03.23房主突然说房子进了老鼠，以旅客安全第一为由不让住了，但是补偿我们一个半小时的室内拍摄时间。经过一番商讨，预定了26日上午8点半到10点的室内拍摄。</w:t>
        <w:br/>
        <w:t>由于airbnb出了差错，当时离出行还有两天，所以房源还是比较紧张。我先是在23日晚上定了“朋友家精选民宿”里的一间智能房，但是房主没有回复订单。所以到了第二天（26日）上午，周毅定了速八的</w:t>
        <w:br/>
        <w:t>黄鹤楼</w:t>
        <w:br/>
        <w:t>阅马场店（三间双人房）。</w:t>
        <w:br/>
        <w:t>旅行地点当时是先在票圈征集“机位 景点 美食”，然后再到携程和蚂蚁窝上搜罗和筛选一番，最后根据地点的远近连线（找出最短路程），再根据旅行时间分割安排。在出行前由于种种变化和商讨，旅行计划更改了四回。（渐进决策）</w:t>
        <w:br/>
        <w:t>下图分别是一开始收集的信息和初步筛选、最后的旅行计划（红线划去的是最后没有去的或者更改的）</w:t>
        <w:br/>
        <w:t>门票准备：武大官网需要提前三天预约进入武大的门票（免费 但是不太好抢）在樱花花期之前一周微信和官网会有通知，及时关注一下~</w:t>
        <w:br/>
        <w:t>车票准备： 车票是提前一个月在12306看好最快最方便最省钱的，然后定好车票。</w:t>
        <w:br/>
        <w:t>物品准备：我的话 nikon d7100机身+适马10-20mm超广角变焦+nikon 50mm f1.8标准定焦。周毅canon 5d3+24-70mm。孙老师canon 6d+24-70mm。刘宸canon 60d+18-200mm。余晓 微单+服装。软绵绵 三脚架+ipad。</w:t>
        <w:br/>
        <w:t>具体路线</w:t>
        <w:br/>
        <w:t>DAY 1</w:t>
        <w:br/>
        <w:t>11:20 在二号门集合然后坐高铁一号线到达</w:t>
        <w:br/>
        <w:t>南昌站</w:t>
        <w:br/>
        <w:t>（12点到达）。由于发车是13点15，时间还早，寻着周围一家过桥米线吃了午饭。</w:t>
        <w:br/>
        <w:t>13:15-16:40 z126到达</w:t>
        <w:br/>
        <w:t>武昌站</w:t>
        <w:br/>
        <w:t>16:50-17:30 由于出了站之后的路并不像想象中那么好走，弯弯曲曲找了一段时间，从武昌站步行到达速八酒店。</w:t>
        <w:br/>
        <w:t>17:40-18:30 办理入住（一间房另押金100）等先到达的孙老师和软绵绵两人 休息一段时间。</w:t>
        <w:br/>
        <w:t>18:30-21:10 从速八走到</w:t>
        <w:br/>
        <w:t>户部巷</w:t>
        <w:br/>
        <w:t>吃小吃，途中在黄鹤楼旁桥上拍很长一段时间。</w:t>
        <w:br/>
        <w:t>21:10-22:30 从户部巷直走就到了临江大道，绕着临江大道找渡船（没渡船了当时），步行绕临江大道走，找机位拍摄。</w:t>
        <w:br/>
        <w:t>22:30-23:00 在最后的机位旁边正好是公交站台，坐了22点30的末班车回到速八。</w:t>
        <w:br/>
        <w:t>DAY 2</w:t>
        <w:br/>
        <w:t>7:40-8:20 退了房，坐门口的公交到达江汉区，在路上恰好遇见了教堂在做周日的礼拜，观望了一会儿，大约8点40步行到达三北轮船公司（旧址）。</w:t>
        <w:br/>
        <w:t>8:40-11:00 室内拍摄完了之后在附近的梨黄坡路和一些租界建筑玩，然后步行到达地铁站。</w:t>
        <w:br/>
        <w:t>11:00-13:00 地铁到达武大附近，步行到达门口之后在正门（旧牌楼）门口的严记堂吃了午饭。</w:t>
        <w:br/>
        <w:t>13:00-16:00 用武大官方小程序“武大智慧岛”在武大里旅拍，最后是在凌波门出去（本来是不能出的，但是当时得到内部消息，旁边有门有缺口，可以出去），于是在凌波门前的</w:t>
        <w:br/>
        <w:t>东湖</w:t>
        <w:br/>
        <w:t>拍摄游玩~</w:t>
        <w:br/>
        <w:t>16:10-17:30 步行+出租到达</w:t>
        <w:br/>
        <w:t>武汉站</w:t>
        <w:br/>
        <w:t>。</w:t>
        <w:br/>
        <w:t>17:48-20:30 坐d3227到达</w:t>
        <w:br/>
        <w:t>南昌西站</w:t>
        <w:br/>
        <w:t>20:30-21:00 滴滴快车从南昌西站到前湖校区。</w:t>
        <w:br/>
        <w:t>趣闻志</w:t>
        <w:br/>
        <w:t>在从速八到户部巷的路上，遇上黄鹤楼和它旁边的轻轨大桥，两位摄影师坚守在桥边，等待第三辆轻轨的经过。</w:t>
        <w:br/>
        <w:t>图源：丁健</w:t>
        <w:br/>
        <w:t>在户部巷的时候，软绵绵用脚架举着ipad“直播”，路人走过总要看着我们好一会儿，大概被当成了某某电视台直播团队，得到无数目光~</w:t>
        <w:br/>
        <w:t>图源：孙守政</w:t>
        <w:br/>
        <w:t>从户部巷出来就看着了临江大道、长江大桥，当时从人挤人的堆里走出来颇有一种柳暗花明的感觉。已近深夜，问了治安没有轮渡，于是绕着临江大道向着长江大桥走。看见愈来愈近的临江大道，本来疲惫的一行人，激动得向前寻找机位，最好找到一处岸边，拍得此图。</w:t>
        <w:br/>
        <w:t>图源：丁健</w:t>
        <w:br/>
        <w:t>江汉区的那家租界老建筑，听房主的舅舅说，百年前是俄国商人的一套别墅，一楼和二楼是办公区，三楼是住宅区。如今建筑犹在，当时的商人家庭如今却是不知在何处。</w:t>
        <w:br/>
        <w:t>图源（两图）：丁健</w:t>
        <w:br/>
        <w:t>去武大的时候，同学说武汉下了一个星期的雨，你们来了，天就晴了。那天的武大颇为热闹又不失雅致。</w:t>
        <w:br/>
        <w:t>图一：武大正门 图二：</w:t>
        <w:br/>
        <w:t>武大樱花</w:t>
        <w:br/>
        <w:t>图源：丁健</w:t>
        <w:br/>
        <w:t>摄影师眼中的凌波门青山绿水、蓝天白云，倒是不负武大携程上</w:t>
        <w:br/>
        <w:t>武汉景点</w:t>
        <w:br/>
        <w:t>排名第一的名号。</w:t>
        <w:br/>
        <w:t>图源：丁健（图一） 孙守政（图二）</w:t>
        <w:br/>
        <w:t>旅途中趣闻太多，例如airbnb那家房主舅舅在听闻我们是南昌大学的学生之后态度的180度转弯（变友善和蔼）、比如火车上的人间百态、武汉出租司机的车技了得，种种限于篇幅，没有列尽，也愿你们的武汉之旅能有一个好的故事。</w:t>
        <w:br/>
        <w:t>小小提醒</w:t>
        <w:br/>
        <w:t>车票一定要提前买，从南昌到武汉还稍微好点，车次较多，其他城市去大概要提前一个月就买好。</w:t>
        <w:br/>
        <w:t>如果你的旅途跟我们一样赶的话，千万不要在一个点停留太长时间，超出预期时间只会让你没有机会见到下一个景点的美丽。也许下一个景点会比之前的都更漂亮。</w:t>
        <w:br/>
        <w:t>去火车站的时间一定要留够，我们来回两次都是差了十分钟左右就赶不上火车，小跑着去的。</w:t>
        <w:br/>
        <w:t>武汉的出租车很便宜，似乎是打不到快车的（可能因为出租太便宜了）。武汉的ofo也很方便，随停随走。</w:t>
        <w:br/>
        <w:t>提前买些干货放在包里，路上赶着吃不了正餐的话能省时间。</w:t>
        <w:br/>
        <w:t>周黑鸭一定要吃！！！是我吃的最好吃的武汉食物。户部巷的热干面、三鲜豆皮感觉一般。</w:t>
        <w:br/>
        <w:t>旅行计划不用一开始就制定成最终版，应当是一个渐进决策的过程，对情况的转变进行适当的调整，虽然会有些折腾，当时最后的计划一定是最好的!</w:t>
        <w:br/>
        <w:t>（图源：周毅）</w:t>
        <w:br/>
        <w:t>真是幸运，在最好的时光去了最好的武汉~沙扬娜拉~</w:t>
        <w:br/>
        <w:t>整理自己的思路，分享见解，推广和交流是我们的目的，也愿意在这条路上能够认识有趣的你。如果愿意的话，也希望你们可以关注我们，也欢迎你与我们分享你的故事。</w:t>
      </w:r>
    </w:p>
    <w:p>
      <w:r>
        <w:t>评论：</w:t>
        <w:br/>
        <w:t>1.哈哈 谢谢 其实这是我微信公众号的一篇推文 因为懒所以直接复制粘贴过来的 排版乱成一团了  感兴趣的话可以扫最后的那个二维码从历史记录里看</w:t>
        <w:br/>
        <w:t>2.哈哈 谢谢 其实这是我微信公众号的一篇推文 因为懒所以直接复制粘贴过来的 排版乱成一团了  感兴趣的话可以扫最后的那个二维码从历史记录里看</w:t>
        <w:br/>
        <w:t>3.就我去过的而言 南京和苏州是一定要走一走的</w:t>
        <w:br/>
        <w:t>4.已阅，请问楼主有哪些有意思的地方一定要去的呀？</w:t>
        <w:br/>
        <w:t>5.谢谢啦</w:t>
        <w:br/>
        <w:t>6.看你的游记勾起回忆啦，回头再走一遍！</w:t>
        <w:br/>
        <w:t>7.这文字写得简直比作家还作家！看来我要好好向楼主学习一下了~</w:t>
        <w:br/>
        <w:t>8.其实这是我微信公众号的一篇推文 太懒了直接复制粘贴了 排版啥的已经乱成一团了 感兴趣的话可以扫一下最后的二维码 从历史记录里看这篇文章</w:t>
      </w:r>
    </w:p>
    <w:p>
      <w:pPr>
        <w:pStyle w:val="Heading2"/>
      </w:pPr>
      <w:r>
        <w:t>88.众芳惟牡丹--武汉东湖牡丹花展</w:t>
      </w:r>
    </w:p>
    <w:p>
      <w:r>
        <w:t>https://you.ctrip.com/travels/wuhan145/3403671.html</w:t>
      </w:r>
    </w:p>
    <w:p>
      <w:r>
        <w:t>来源：携程</w:t>
      </w:r>
    </w:p>
    <w:p>
      <w:r>
        <w:t>发表时间：2017-4-5</w:t>
      </w:r>
    </w:p>
    <w:p>
      <w:r>
        <w:t>天数：</w:t>
      </w:r>
    </w:p>
    <w:p>
      <w:r>
        <w:t>游玩时间：4 月</w:t>
      </w:r>
    </w:p>
    <w:p>
      <w:r>
        <w:t>人均花费：</w:t>
      </w:r>
    </w:p>
    <w:p>
      <w:r>
        <w:t>和谁：</w:t>
      </w:r>
    </w:p>
    <w:p>
      <w:r>
        <w:t>玩法：</w:t>
      </w:r>
    </w:p>
    <w:p>
      <w:r>
        <w:t>旅游路线：</w:t>
      </w:r>
    </w:p>
    <w:p>
      <w:r>
        <w:t>正文：</w:t>
        <w:br/>
      </w:r>
    </w:p>
    <w:p>
      <w:r>
        <w:t>评论：</w:t>
        <w:br/>
        <w:t>1.一个人去这里的话有什么特别要注意的地方么？</w:t>
        <w:br/>
        <w:t>2.看游记更爱看图，真实的我喜欢。</w:t>
        <w:br/>
        <w:t>3.真是太棒了！请问这里1月份中旬的时候去合适么？</w:t>
        <w:br/>
        <w:t>4.lz一路吃下来最好吃的是哪家店啊？</w:t>
        <w:br/>
        <w:t>5.三月下旬和四月上旬是观赏牡丹的最佳时节。1月份不合适。</w:t>
      </w:r>
    </w:p>
    <w:p>
      <w:pPr>
        <w:pStyle w:val="Heading2"/>
      </w:pPr>
      <w:r>
        <w:t>89.“昔人已乘黄鹤去”、“一桥飞架南北”——武汉黄鹤楼、长江大桥</w:t>
      </w:r>
    </w:p>
    <w:p>
      <w:r>
        <w:t>https://you.ctrip.com/travels/wuhan145/3403883.html</w:t>
      </w:r>
    </w:p>
    <w:p>
      <w:r>
        <w:t>来源：携程</w:t>
      </w:r>
    </w:p>
    <w:p>
      <w:r>
        <w:t>发表时间：2017-4-5</w:t>
      </w:r>
    </w:p>
    <w:p>
      <w:r>
        <w:t>天数：</w:t>
      </w:r>
    </w:p>
    <w:p>
      <w:r>
        <w:t>游玩时间：</w:t>
      </w:r>
    </w:p>
    <w:p>
      <w:r>
        <w:t>人均花费：</w:t>
      </w:r>
    </w:p>
    <w:p>
      <w:r>
        <w:t>和谁：</w:t>
      </w:r>
    </w:p>
    <w:p>
      <w:r>
        <w:t>玩法：自由行，摄影，人文，省钱</w:t>
      </w:r>
    </w:p>
    <w:p>
      <w:r>
        <w:t>旅游路线：黄鹤楼，武汉，晴川阁，武汉长江大桥，禹稷行宫</w:t>
      </w:r>
    </w:p>
    <w:p>
      <w:r>
        <w:t>正文：</w:t>
        <w:br/>
        <w:t>那些年，票在旅途。带你去一个你曾经去过或者没去过的地方。</w:t>
        <w:br/>
        <w:t>唐 崔颢《登</w:t>
        <w:br/>
        <w:t>黄鹤楼</w:t>
        <w:br/>
        <w:t>》</w:t>
        <w:br/>
        <w:t>昔人已乘黄鹤去，此地空余黄鹤楼。</w:t>
        <w:br/>
        <w:t>黄鹤一去不复返，白云千载空悠悠。</w:t>
        <w:br/>
        <w:t>晴川历历汉阳树，芳草萋萋鹦鹉洲。</w:t>
        <w:br/>
        <w:t>日暮乡关何处是，烟波江上使人愁。</w:t>
        <w:br/>
        <w:t>2002年</w:t>
        <w:br/>
        <w:t>武汉</w:t>
        <w:br/>
        <w:t>武昌 黄鹤楼 票价30元</w:t>
        <w:br/>
        <w:t>楼以诗名，诗以楼传。李白感慨，“眼前有景道不得，崔颢题诗在上头”。果然好诗好景致。同样的长江三大名楼，湖北岳阳楼以《岳阳楼记》名，江西滕王阁以《滕王阁序》传。</w:t>
        <w:br/>
        <w:t>黄鹤楼位于湖北武汉武昌蛇山上，与江西滕王阁、湖南岳阳楼齐名，并称为“江南三大楼阁”。“烟雨莽苍苍,龟蛇锁大江”（毛泽东《菩萨蛮·黄鹤楼》），黄鹤楼处在山川灵气，动荡吐钠的交点，正好映合中华民族喜好登高的民风民俗、亲近自然的空间意识、崇尚宇宙的哲学观念。</w:t>
        <w:br/>
        <w:t>2002年 黄鹤楼</w:t>
        <w:br/>
        <w:t>黄鹤楼始建于三国吴黄武二年，初为了军事目的而建。孙权为实现“以武治国而昌”（“武昌”的名称由来于此），筑城为守，建黄鹤楼以嘹望。三国归于一统，该楼便失去了其军事价值。黄鹤楼还曾作为道教的名山圣地，是吕洞宾传道、修行、教化的道场。至唐朝，其军事性质逐渐演变为著名的名胜景点，“游必于是，宴必于是”。然而兵火频繁，黄鹤楼屡建屡废。最后一座“清楼”建于同治七年（公元1868年），毁于光绪十年（公元1884年），此后近百年未曾重修。1981年10月，黄鹤楼重修工程破土开工，选址在距旧址约1000米的蛇山峰岭上。</w:t>
        <w:br/>
        <w:t>到了黄鹤楼，标志雕塑就是金属铸造的龟蛇黄鹤。蛇山建黄鹤楼，龟山建</w:t>
        <w:br/>
        <w:t>晴川阁</w:t>
        <w:br/>
        <w:t>。同时龟蛇合体也是五行中的北方玄武。这种小纪念品在黄鹤楼附件都有卖，一样的东西，景区内更贵些。</w:t>
        <w:br/>
        <w:t>黄鹤楼景区内东，有岳飞广场。因岳飞写有词《满江红·登黄鹤楼有感》，故于此建岳飞广场，铸塑岳飞金戈铁马铜像。</w:t>
        <w:br/>
        <w:t>2002年 武汉武昌 黄鹤楼公园 岳飞广场</w:t>
        <w:br/>
        <w:t>2002年 武汉 长江大桥 票价3元</w:t>
        <w:br/>
        <w:t>武汉长江大桥</w:t>
        <w:br/>
        <w:t>，是中国第一座横跨长江的桥梁，被称为“万里长江第一桥”。架设在武汉市武昌蛇山和汉阳龟山之间的江面上，是新中国成立后在长江上修建的第一座复线铁路、公路两用桥，上层为公路，双向四车道，两侧有人行道；下层为复线铁路。</w:t>
        <w:br/>
        <w:t>2002年 武汉武昌 长江大桥</w:t>
        <w:br/>
        <w:t>正桥的两端建大屋顶民族风格的桥头堡</w:t>
        <w:br/>
        <w:t>武汉长江大桥前苏联援华156项工程之一，1955年9月动工，1957年10月15日正式通车。全长1670余米。将武汉三镇（武昌、汉口、汉阳）连为一体。1956年6月毛泽东提写“一桥飞架南北，天堑变通途”，是武汉市的标志性建筑。</w:t>
        <w:br/>
        <w:t>第三套人民币（1962年发行）的二角劵背面既是武汉大桥图案。</w:t>
        <w:br/>
        <w:t>与武昌黄鹤楼夹江相望的是晴川阁，坐落在汉阳龟山禹功矶上，江南江北，楼阁对峙，互为衬托，蔚为壮观，有“三楚胜景”之称。名冠四方的楼阁隔岸相对，在万里长江上唯此一处。</w:t>
        <w:br/>
        <w:t>2002年 武汉 晴川阁 票价8元</w:t>
        <w:br/>
        <w:t>晴川阁最早为明嘉靖年间汉阳知府范之箴在修葺</w:t>
        <w:br/>
        <w:t>禹稷行宫</w:t>
        <w:br/>
        <w:t>(原为禹王庙)时所增建，取崔颢《黄鹤楼》中的“晴川历历汉阳树”句意命名。有“楚国晴川第一楼”的美誉。</w:t>
        <w:br/>
        <w:t>晴川阁曾多次被毁，现阁系按清光绪年间式样于1985年重建，占地386平方米，高17.5米。其底层面阔5间，进深4间;顶层面阔3间，进深2间。麻石台基，红墙朱柱，重檐歇山顶黑筒瓦屋面，钢筋混凝土仿木结。</w:t>
        <w:br/>
        <w:t>“才饮长沙水又食武昌鱼”（毛泽东），到了武昌不要忘了吃一吃武昌鱼。</w:t>
        <w:br/>
        <w:t>更多内容</w:t>
        <w:br/>
        <w:t>微信公众号：票在旅途</w:t>
        <w:br/>
        <w:t>今日头条：票在旅途</w:t>
        <w:br/>
        <w:t>新浪微博：票在旅途</w:t>
      </w:r>
    </w:p>
    <w:p>
      <w:r>
        <w:t>评论：</w:t>
        <w:br/>
        <w:t>1.一看楼主就是特别厉害~给个赞</w:t>
        <w:br/>
        <w:t>2.你觉得旅行是应该高端舒适游，还是应该“穷游”呢？</w:t>
        <w:br/>
        <w:t>3.前排就坐，慢慢看你的游记~</w:t>
        <w:br/>
        <w:t>4.拍好多照片是一种很好的人生旅途记录方式哦，楼主加油！！</w:t>
      </w:r>
    </w:p>
    <w:p>
      <w:pPr>
        <w:pStyle w:val="Heading2"/>
      </w:pPr>
      <w:r>
        <w:t>90.武汉游记</w:t>
      </w:r>
    </w:p>
    <w:p>
      <w:r>
        <w:t>https://you.ctrip.com/travels/wuhan145/3403892.html</w:t>
      </w:r>
    </w:p>
    <w:p>
      <w:r>
        <w:t>来源：携程</w:t>
      </w:r>
    </w:p>
    <w:p>
      <w:r>
        <w:t>发表时间：2017-4-5</w:t>
      </w:r>
    </w:p>
    <w:p>
      <w:r>
        <w:t>天数：3 天</w:t>
      </w:r>
    </w:p>
    <w:p>
      <w:r>
        <w:t>游玩时间：4 月</w:t>
      </w:r>
    </w:p>
    <w:p>
      <w:r>
        <w:t>人均花费：1500 元</w:t>
      </w:r>
    </w:p>
    <w:p>
      <w:r>
        <w:t>和谁：和朋友</w:t>
      </w:r>
    </w:p>
    <w:p>
      <w:r>
        <w:t>玩法：</w:t>
      </w:r>
    </w:p>
    <w:p>
      <w:r>
        <w:t>旅游路线：</w:t>
      </w:r>
    </w:p>
    <w:p>
      <w:r>
        <w:t>正文：</w:t>
        <w:br/>
        <w:t>【行程】</w:t>
        <w:br/>
        <w:t>Day1:</w:t>
        <w:br/>
        <w:t>黄鹤楼</w:t>
        <w:br/>
        <w:t>—</w:t>
        <w:br/>
        <w:t>户部巷</w:t>
        <w:br/>
        <w:t>—长江大桥</w:t>
        <w:br/>
        <w:t>Day2：</w:t>
        <w:br/>
        <w:t>昙华林</w:t>
        <w:br/>
        <w:t>—</w:t>
        <w:br/>
        <w:t>武汉大学</w:t>
        <w:br/>
        <w:t>—</w:t>
        <w:br/>
        <w:t>东湖</w:t>
        <w:br/>
        <w:t>—磨山</w:t>
        <w:br/>
        <w:t>Day3:</w:t>
        <w:br/>
        <w:t>晴川阁</w:t>
        <w:br/>
        <w:t>—</w:t>
        <w:br/>
        <w:t>古琴台</w:t>
        <w:br/>
        <w:t>—</w:t>
        <w:br/>
        <w:t>月湖</w:t>
        <w:br/>
        <w:t>【交通】</w:t>
        <w:br/>
        <w:t>北京—武汉</w:t>
        <w:br/>
        <w:t>Z37（20:47—次日7:15）软卧 409.5元</w:t>
        <w:br/>
        <w:t>武汉—北京</w:t>
        <w:br/>
        <w:t>Z38（20:03—6:40）软卧 409.5元</w:t>
        <w:br/>
        <w:t>注：</w:t>
        <w:br/>
        <w:t>武汉</w:t>
        <w:br/>
        <w:t>的火车票在小长假相当抢手，建议避开小长假出行，如果只能小长假出行，买不上硬卧可以选择软卧或者高铁</w:t>
        <w:br/>
        <w:t>【住宿】</w:t>
        <w:br/>
        <w:t>武汉</w:t>
        <w:br/>
        <w:t>艳阳天</w:t>
        <w:br/>
        <w:t>酒店 大概200多一晚</w:t>
        <w:br/>
        <w:t>【游记】</w:t>
        <w:br/>
        <w:t>对于</w:t>
        <w:br/>
        <w:t>武汉</w:t>
        <w:br/>
        <w:t>最初的了解源自于很久以前一个武汉的朋友，他说武汉很炎热，武汉的樱花很有特色，值得一看，武汉夏季的雨会下的很大，有时能划船。但是初读到武汉这个城市的名字，我并没有太多的感觉，并不像蓬莱、长岛、婺源、桂林那些地名让我那么心驰神往，因为总感觉武汉这个名字在传达着工业和交通一类的信息。</w:t>
        <w:br/>
        <w:t>后来，我深读崔颢写的《</w:t>
        <w:br/>
        <w:t>黄鹤楼</w:t>
        <w:br/>
        <w:t>》时，被里面的诗句深深吸引着，“</w:t>
        <w:br/>
        <w:t>昔人已乘黄鹤去，此地空余黄鹤楼。黄鹤一去不复返，白云千载空悠悠。晴川历历</w:t>
        <w:br/>
        <w:t>汉阳树</w:t>
        <w:br/>
        <w:t>，芳草萋萋鹦鹉洲。日暮乡关何处是?烟波江上使人愁。</w:t>
        <w:br/>
        <w:t>”总觉得黄鹤楼有着神秘的色彩，好想站在黄鹤楼上，眼望长江，吊古凭今。</w:t>
        <w:br/>
        <w:t>去年五一小长假，和同学一起去武汉看了看，主要是在武汉的武昌、汉阳、汉口三镇游荡。</w:t>
        <w:br/>
        <w:t>黄鹤楼</w:t>
        <w:br/>
        <w:t>4月29日晚上的火车，4月30日一早到达</w:t>
        <w:br/>
        <w:t>武昌站</w:t>
        <w:br/>
        <w:t>，很快就坐上公交车，直奔黄鹤楼，刚坐上公交，就感觉好热，然后就看着这公交车在众多车里钻来钻去，这技术，让我叹为观止，三站后就到了黄鹤楼，迫不及待的去换票，然后就进入景区，看到黄鹤楼时，感觉是看到了久违了的朋友，终于看到你，黄鹤楼建设的很漂亮，四周边角往上翘起，非常精巧，再加上古代文人墨客的诗词，增加了黄鹤楼的神韵。登上黄鹤楼，可以眺望武汉三镇，不禁回忆古今，忘却眼前的烦恼。</w:t>
        <w:br/>
        <w:t>户部巷</w:t>
        <w:br/>
        <w:t>这个地方只能用人山人海来形容，原来吃货还是挺多的，哈哈，无论什么时间总能看见整条巷子人群拥挤，蔡林记是比较有名的店，里面美食相当多，热干面、三鲜豆皮、汤包、煎包、煎饺、烧麦等等，整条巷子，对了，</w:t>
        <w:br/>
        <w:t>户部巷</w:t>
        <w:br/>
        <w:t>的烤猪蹄还真好吃。</w:t>
        <w:br/>
        <w:t>长江大桥</w:t>
        <w:br/>
        <w:t>长江大桥是我比较向往的地方，建立在长江之上，下面通火车，上面通汽车，走在长江大桥上吹吹风，还是很惬意，估计武汉人夏天夜晚热的不行的时候，来此桥上乘凉真不错。</w:t>
        <w:br/>
        <w:t>白天，坐着公交过长江大桥那是相当爽，武汉的公交是真有速度，像飞起来一样，坐在公交上看着滚滚江水，心中感到无比的宽广，感到异常的轻松。走在江滩，看着落日余晖洒在江水之上，真的好美，这里历经多少次历史变迁，但是真的是青山依旧在，几度夕阳红。夜晚，坐着轮渡，听着轮船的汽笛声响起，好像要坐着轮船去很远的地方远行，夜幕降临，江风吹来，有的是阵阵暖意，还夹杂着一丝丝凉爽，让我彻底沉醉了，夜晚灯火通明，长江大桥、黄鹤楼以及很多建筑都是那么美，筑造了一个色彩斑斓的世界，喜欢静静的待在轮船上，让它带我去一个没有喧闹的避风港。</w:t>
        <w:br/>
        <w:t>昙华林</w:t>
        <w:br/>
        <w:t>走入</w:t>
        <w:br/>
        <w:t>昙华林</w:t>
        <w:br/>
        <w:t>，给人的是小清新，充满艺术的地方。和天津有些类似，喜欢这样的静静的坐着自己喜欢的小生意，不求挣得多，只求安心即可，做自己即可。真希望自己也拥有一个小店，给疲惫的人一个休憩的港湾。</w:t>
        <w:br/>
        <w:t>东湖</w:t>
        <w:br/>
        <w:t>东湖</w:t>
        <w:br/>
        <w:t>很大，主要去的是听涛区和磨山。听涛区，有点大海的感觉，让我想起了蓬莱，虽然没有蓬莱之海那么宽广，但是依旧可以看到浪花惊起，听着涛水的声音。</w:t>
        <w:br/>
        <w:t>到达磨山的时候，是下午四点多了，所以别人都准备回家时，我们才刚刚开始游玩，于是感觉到异常的安静，作为一个从北方来的人，南方的山总觉得太过柔和，静静地走在山间，听着鸟叫，看着三三两两的杜鹃花，但是总觉得杜鹃花太过凄美，加上很多花都开败了，惜花之情不由得涌上心头，如果再早些来，看到整片的杜鹃花，也许还因为他们彼此作伴而感到欣慰，而此时来看到的是孤零零的几朵杜鹃花，心中不免有些小小的伤感。不过有些时候人注定是孤独的，花也一样。</w:t>
        <w:br/>
        <w:t>晴川阁</w:t>
        <w:br/>
        <w:t>第三天很早来到</w:t>
        <w:br/>
        <w:t>晴川阁</w:t>
        <w:br/>
        <w:t>，不知为何，特别喜欢晴川这个名字，晴川阁和黄鹤楼是隔江相望，登上晴川阁，看着在长江上来往的船只，听着汽笛声，听着火车从长江大桥呼啸而过，看着晴川阁周围的建筑及碑文，展现着荆楚文化。</w:t>
        <w:br/>
        <w:t>古琴台</w:t>
        <w:br/>
        <w:t>午后琴台听风雨，高山流水伴知音。钟子期与俞伯牙的故事总是让人感动万分，也象征着友谊的伟大以及带给人的力量。人生朋友不在多，能有懂你之人已算是幸运，毕竟知音世所稀。走过幽静的</w:t>
        <w:br/>
        <w:t>古琴台</w:t>
        <w:br/>
        <w:t>，听着悠扬的琴声，伫立在凉亭里观雨，那种悠闲与安静让人心安。</w:t>
        <w:br/>
        <w:t>武汉三日游</w:t>
        <w:br/>
        <w:t>，还算充实，还算悠闲，走在武汉的街道上，感受武汉到底是怎样一种热，温度和北京差不多，可是给人的感觉却到了三伏天，湿度很大，闷得不行，走在路上，像是融化了一样，身体没有力气，眼睛不想睁开，无心赏景景依旧，只有清晨和夜晚，才能打起精神欣赏周围的风景。武汉人说话总是那么急，做事似乎也很冲动，也许和天气有很大的关系吧。</w:t>
        <w:br/>
        <w:t>走在陌生的城市，感觉异常的轻松， 看着路上的行人来来往往，虽然都是陌生人，但是反而感觉踏实，因为没人认得你，你可以随心所欲，因为没有打扰你，不必为琐事心烦意乱，和朋友聊聊最近的工作，最近的生活，聊聊曾经的校园时光，畅想畅想未来，自在极了。很多时候，在北京被一些事情缠绕的喘不过气时，就特别想离开，去一个陌生的城市，开始新的生活，可是很多时候，人都缺少那份洒脱。</w:t>
        <w:br/>
        <w:t>武汉，也许并不像曾经去的那些旅游城市一样，四处都是美景，它似乎也和北京一样拥挤，但是也拥有着它独特的气候，拥有着它独特的火热气息，拥有着它自己的简单快乐，拥有着属于它自己的文化底蕴，所以，旅行其实并非只是看令人震撼的美景，更多的是融入一个城市，用心去感受，去接受，去把它深深的记在心里。</w:t>
      </w:r>
    </w:p>
    <w:p>
      <w:r>
        <w:t>评论：</w:t>
        <w:br/>
        <w:t>1.这个地方你会再去嘛？你再去的话还是这条线路嘛？</w:t>
        <w:br/>
        <w:t>2.放很多照片的话会给楼主的游记加很多分的</w:t>
        <w:br/>
        <w:t>3.楼主下次要多多拍美图呀，回来一定会是美好的回忆！</w:t>
        <w:br/>
        <w:t>4.楼主码字辛苦啦，还有更多照片分享吗？</w:t>
        <w:br/>
        <w:t>5.谢谢～～</w:t>
        <w:br/>
        <w:t>6.嗯嗯，好哒</w:t>
        <w:br/>
        <w:t>7.还有很多，只是没有上传那么多</w:t>
        <w:br/>
        <w:t>8.暂时不会再去了，即使有机会再去应该挖掘新路线啦～～</w:t>
      </w:r>
    </w:p>
    <w:p>
      <w:pPr>
        <w:pStyle w:val="Heading2"/>
      </w:pPr>
      <w:r>
        <w:t>91.知音湖北，樱色武汉。</w:t>
      </w:r>
    </w:p>
    <w:p>
      <w:r>
        <w:t>https://you.ctrip.com/travels/wuhan145/3405987.html</w:t>
      </w:r>
    </w:p>
    <w:p>
      <w:r>
        <w:t>来源：携程</w:t>
      </w:r>
    </w:p>
    <w:p>
      <w:r>
        <w:t>发表时间：2017-4-6</w:t>
      </w:r>
    </w:p>
    <w:p>
      <w:r>
        <w:t>天数：3 天</w:t>
      </w:r>
    </w:p>
    <w:p>
      <w:r>
        <w:t>游玩时间：4 月</w:t>
      </w:r>
    </w:p>
    <w:p>
      <w:r>
        <w:t>人均花费：5000 元</w:t>
      </w:r>
    </w:p>
    <w:p>
      <w:r>
        <w:t>和谁：和朋友</w:t>
      </w:r>
    </w:p>
    <w:p>
      <w:r>
        <w:t>玩法：</w:t>
      </w:r>
    </w:p>
    <w:p>
      <w:r>
        <w:t>旅游路线：</w:t>
      </w:r>
    </w:p>
    <w:p>
      <w:r>
        <w:t>正文：</w:t>
        <w:br/>
        <w:t>城市，也是有时节的。每个季节的城市，都会有着不一样的风韵。</w:t>
        <w:br/>
        <w:t>武汉</w:t>
        <w:br/>
        <w:t>，也是一个这样的城市。在最美的季节来到了武汉，赏武汉樱花，才是最棒的乐事。</w:t>
        <w:br/>
        <w:t>初识</w:t>
        <w:br/>
        <w:t>武汉</w:t>
        <w:br/>
        <w:t>，</w:t>
        <w:br/>
        <w:t>武汉</w:t>
        <w:br/>
        <w:t>地处江汉平原东部，长江中游。世界第三大河长江及其最大支流汉江横贯市境中央，将武汉中心城区一分为三，形成武昌、汉口、汉阳三镇隔江鼎力的格局。</w:t>
        <w:br/>
        <w:t>武汉是国家历史文化名城、中国楚文化的重要发祥地，距今6000年前的新石器时代已有先民在此繁衍生息；境内的盘龙城遗址有3500年历史；清末洋务运动使武汉工业兴起和经济迅速发展，使其成为近代中国重要的经济中心；武汉是中国民主革命的发祥地，武昌起义作为辛亥革命的开端，具有重要历史意义。</w:t>
        <w:br/>
        <w:t>武汉，每天不一样。</w:t>
        <w:br/>
        <w:t>历经了历史风霜的洗礼，这座江城也依然褶褶生辉。</w:t>
        <w:br/>
        <w:t>这两年来，武汉再一次进入人们的视野，是因为樱花。武汉的樱花，再一次引爆了我们的朋友圈。</w:t>
        <w:br/>
        <w:t>这次有幸参加了湖北旅发委组织的“知音湖北，武汉深度文化游”活动，可以在武汉最美的季节，来到这里，让我更深刻了了解到这座城市。</w:t>
        <w:br/>
        <w:t>武汉，至古以来就有着“九省通衢”的美称。所以，可见古往今来，</w:t>
        <w:br/>
        <w:t>武汉交通</w:t>
        <w:br/>
        <w:t>的便捷性。</w:t>
        <w:br/>
        <w:t>铁路：</w:t>
        <w:br/>
        <w:t>武汉是中国高铁客运专线网的重要枢纽，是京广高铁、沪汉蓉铁路两条国家级高速铁路大动脉的交汇地。成为中国铁路运输的最大中转站。目前有</w:t>
        <w:br/>
        <w:t>武汉火车站</w:t>
        <w:br/>
        <w:t>、</w:t>
        <w:br/>
        <w:t>汉口火车站</w:t>
        <w:br/>
        <w:t>以及</w:t>
        <w:br/>
        <w:t>武昌火车站</w:t>
        <w:br/>
        <w:t>等多个客运、货运火车站。</w:t>
        <w:br/>
        <w:t>公路：</w:t>
        <w:br/>
        <w:t>多条国家级公路在这里交汇，形成了四通八达的交通网。</w:t>
        <w:br/>
        <w:t>航空：</w:t>
        <w:br/>
        <w:t>武汉天河国际机场</w:t>
        <w:br/>
        <w:t>位于武汉市黄陂区，于1995年4月15日启用，是中国中部地区第一门户机场、首个4F级机场。</w:t>
        <w:br/>
        <w:t>航运：</w:t>
        <w:br/>
        <w:t>武汉是中国内河的重要港口，是长江中游航运中心，交通部定点的水铁联运主枢纽港。</w:t>
        <w:br/>
        <w:t>很多人对于武汉的记忆，可能和对是一样的。仅仅停留在长江大桥、</w:t>
        <w:br/>
        <w:t>黄鹤楼</w:t>
        <w:br/>
        <w:t>以及鸭脖。没错，这些都是武汉的标签，可是对于大武汉来说，还有更多值得人们记住的标签让我们去了解。</w:t>
        <w:br/>
        <w:t>今天，我们来到的第一站是位于武汉市黄陂区长轩岭镇石门山的</w:t>
        <w:br/>
        <w:t>木兰天池</w:t>
        <w:br/>
        <w:t>景区。</w:t>
        <w:br/>
        <w:t>是目前武汉的三个5A级景区的之一，在这里也有着美丽的传说。</w:t>
        <w:br/>
        <w:t>这个景区，也是距离武汉市区最远的一个，距武汉市城区中心61公里，乘坐大巴车需要将近2个小时。</w:t>
        <w:br/>
        <w:t>来的时候，刚好赶上景区举办的风铃节，一进入景区大门，就看到假山上可爱的一堆小兔子雕塑。远处传来了风铃阵阵的声响。</w:t>
        <w:br/>
        <w:t>数以千计的风铃随着风，摇摆着，敲击的声音，有节奏的律动。仿若敲响了春的序曲。</w:t>
        <w:br/>
        <w:t>景区目前也在升级改造中，未来也会增加索道以及玻璃栈道。目前主要还是要靠游客步行，不过整个景区为了增加趣味性，也建设了几处吊桥。</w:t>
        <w:br/>
        <w:t>景区最大的景观为大天池，即朱家山水库。在这里有滑草和游船的娱乐项目。</w:t>
        <w:br/>
        <w:t>可以感受从水库顶滑草冲下来带来的速度与激情，也可以乘坐游船欣赏大天池两岸的美景，以及到达景区的二期进行下一站参观。</w:t>
        <w:br/>
        <w:t>景区有个美丽的传说，说这里是木兰的外婆家，所以现在景区二期也建设了一处景点，就是木兰外婆家。对当时留下资料，进行的高度还原，可以过去看一下，不过没有太多的精彩。</w:t>
        <w:br/>
        <w:t>结束上午</w:t>
        <w:br/>
        <w:t>木兰天池</w:t>
        <w:br/>
        <w:t>的游览，下午我们驱车来到武汉</w:t>
        <w:br/>
        <w:t>江汉路步行街</w:t>
        <w:br/>
        <w:t>。感受过风光旖旎的武汉，再来感受下都市的武汉。</w:t>
        <w:br/>
        <w:t>江汉路是全国最长的步行街，有“天下第一步行街”的美誉，位于武汉汉口中心地带，南起沿江大道，贯通</w:t>
        <w:br/>
        <w:t>中山大道</w:t>
        <w:br/>
        <w:t>、京汉大道，北至解放大道，全长1600米。宽度为10至25米，是武汉著名的百年商业老街，也是“武汉二十世纪建筑博物馆”。</w:t>
        <w:br/>
        <w:t>街道两边保留着当初的老式建筑，现在已经成了一个个商铺，走在这样的步行街，感受的时代的碰撞，也触碰着这座城市的历史脉搏。</w:t>
        <w:br/>
        <w:t>看着街道上熙熙攘攘的行人，才晃过神来，这里真的是一个热闹的商业步行街。</w:t>
        <w:br/>
        <w:t>以前很多开过银行的建筑现在依然保持着原貌，开着一个个银行，显的更有历史积淀的感觉</w:t>
        <w:br/>
        <w:t>今天的重头戏就是晚上的夜游两江，感受的武汉两江的独特魅力。相对于重庆的两江夜游，武汉有着别样的风景。武汉和重庆同为长江流域的重要城市，重庆市山城，有着立体的美感。而武汉，平原的地形，造就了它的大气。远处，可以眺望正在建设着的拥有636米的中国第一高、世界第4高的武汉绿地中心，还可以欣赏到两江沿线的高楼大厦以及历史古迹。</w:t>
        <w:br/>
        <w:t>游船还提供有自助的晚餐，可以欣赏美景的同时，品尝着美食。</w:t>
        <w:br/>
        <w:t>整个游船也是豪华的配置，一共分为3层。第3层为甲板。2层有一个豪华包厢，也提供有一个私人的小甲板。</w:t>
        <w:br/>
        <w:t>在甲板上，可以欣赏到壮美的</w:t>
        <w:br/>
        <w:t>武汉长江大桥</w:t>
        <w:br/>
        <w:t>，还有绝美的夜色。</w:t>
        <w:br/>
        <w:t>第一天，我们从风景上了解武汉，无论是</w:t>
        <w:br/>
        <w:t>木兰天池</w:t>
        <w:br/>
        <w:t>的自然风光，还是江汉路的都市街景，还是晚上的夜游两江。多方面的了解武汉的美。</w:t>
        <w:br/>
        <w:t>第二天的行程从更深度的文化底蕴来了解武汉。第一站我们来到了</w:t>
        <w:br/>
        <w:t>湖北省博物馆</w:t>
        <w:br/>
        <w:t>。</w:t>
        <w:br/>
        <w:t>湖北省博物馆</w:t>
        <w:br/>
        <w:t>是全国八家中央地方共建国家级博物馆之一、国家一级博物馆。</w:t>
        <w:br/>
        <w:t>在这里可以感受楚文化的历史脉络。</w:t>
        <w:br/>
        <w:t>湖北省博物馆</w:t>
        <w:br/>
        <w:t>的四大镇馆之宝为：越王勾践剑、曾侯乙编钟、郧县人头骨化石、元青花四爱图梅瓶。</w:t>
        <w:br/>
        <w:t>看过馆藏文物以后，湖北省博物馆还有一场精彩的青铜乐器编钟表演。</w:t>
        <w:br/>
        <w:t>是对当时的乐器进行高度还原之后，奏响的古乐。最后的一曲“欢乐颂”，让中西结合，古今碰撞，别有一番滋味。</w:t>
        <w:br/>
        <w:t>半个小时的精彩演出，获得了台下阵阵的掌声。</w:t>
        <w:br/>
        <w:t>感受完历史的武汉，下午我们来看武汉的另外一张名片~樱花。</w:t>
        <w:br/>
        <w:t>武汉樱花最为出名的是</w:t>
        <w:br/>
        <w:t>武汉大学</w:t>
        <w:br/>
        <w:t>，造成武汉大学人满为患，学校也采取了限流的措施。</w:t>
        <w:br/>
        <w:t>其实，武汉最美的樱花开在</w:t>
        <w:br/>
        <w:t>东湖</w:t>
        <w:br/>
        <w:t>的</w:t>
        <w:br/>
        <w:t>磨山樱花园</w:t>
        <w:br/>
        <w:t>。这里也是武汉的另外的一个5A级景区。3</w:t>
        <w:br/>
        <w:t>总占地260亩，有樱花树10000株。园内种植的第一批樱花由日本前首相田中角荣赠送给邓颖超，再由邓颖超转赠武汉</w:t>
        <w:br/>
        <w:t>东湖</w:t>
        <w:br/>
        <w:t>。绝大部分樱花是中日双方1998年共同投资栽种的。武汉东湖磨山樱园与日本青森县的弘前樱花园，美国的华盛顿州樱花园并称为世界三大樱花之都。</w:t>
        <w:br/>
        <w:t>樱花园里的人气也是很旺的，因为现在正是武汉樱花浪漫时，而且还有很多在那办活动的，还看到的今年快乐男声的粉丝见面会。</w:t>
        <w:br/>
        <w:t>东湖绿道</w:t>
        <w:br/>
        <w:t>是国内首条城区内5A级景区绿道。东湖绿道全长28.7公里，宽6米，串联起</w:t>
        <w:br/>
        <w:t>东湖</w:t>
        <w:br/>
        <w:t>磨山、听涛、落雁、渔光、喻家湖五大景区的东湖绿道，由湖中道、湖山道、磨山道、郊野道4段主题绿道组成。</w:t>
        <w:br/>
        <w:t>徜徉在东湖岸边，欣赏着魅力东湖的风景。而且这条绿道是免费对外开放的，也成了市民纳凉的好去处。</w:t>
        <w:br/>
        <w:t>磨山楚城</w:t>
        <w:br/>
        <w:t>位于东湖磨山风景区内。建于1992年7月。这个楚城门是对春秋战国时期楚国都城——郢都纪南城城门的一个再现。</w:t>
        <w:br/>
        <w:t>是对当时楚城的高度还原，,既可欣赏到优美如画的自然风光,又有丰富的楚文化人文景观。</w:t>
        <w:br/>
        <w:t>楚河汉街</w:t>
        <w:br/>
        <w:t>，是万达打造的特色商业街区。全长1.5公里，主体采用民国建筑风格。</w:t>
        <w:br/>
        <w:t>楚河汉街</w:t>
        <w:br/>
        <w:t>不仅是商业，更是城市历史文化和生态景观工程，这里不仅聚集着特色的商铺，还有主题乐园，以及耗资巨大建筑的汉秀演出剧场。楚河汉街绘就现代“清明上河图”。</w:t>
        <w:br/>
        <w:t>行程的最后一天，我们首站来到了</w:t>
        <w:br/>
        <w:t>武昌起义纪念馆</w:t>
        <w:br/>
        <w:t>。</w:t>
        <w:br/>
        <w:t>因主体建筑为二层红色楼房，因此又称“</w:t>
        <w:br/>
        <w:t>红楼</w:t>
        <w:br/>
        <w:t>”。辛亥革命</w:t>
        <w:br/>
        <w:t>武昌起义纪念馆</w:t>
        <w:br/>
        <w:t>，是依托中华民国军政府鄂军都督府旧址（即武昌起义军政府旧址）而建立的纪念性博物馆。</w:t>
        <w:br/>
        <w:t>馆内现有两个主题性的基本陈列：一是《鄂军都督府旧址复原陈列》，一是《辛亥革命武昌起义史迹陈列》。前者以旧址主楼为载体，复原和再现了都督府成立初期的场景与风貌；后者布置于旧址西配楼，以近400件展品，包括文物真迹、历史图片、美术作品以及图表、模型和场景等，全景式地展现了辛亥革命武昌起义的历史。</w:t>
        <w:br/>
        <w:t>听着导游的讲解，对那段历史也有了一定的了解。近代，很多名人和领导人也都来到此处，并留下墨宝。</w:t>
        <w:br/>
        <w:t>这里，让我们铭记住历史。</w:t>
        <w:br/>
        <w:t>游览完</w:t>
        <w:br/>
        <w:t>武昌起义纪念馆</w:t>
        <w:br/>
        <w:t>后，来到武汉最为出名的地标性建筑，也是最后的一个国家5A级景区，</w:t>
        <w:br/>
        <w:t>黄鹤楼</w:t>
        <w:br/>
        <w:t>。</w:t>
        <w:br/>
        <w:t>黄鹤楼</w:t>
        <w:br/>
        <w:t>素有“天下第一楼”的美誉，黄鹤楼坐落在海拔61.7米的</w:t>
        <w:br/>
        <w:t>蛇山</w:t>
        <w:br/>
        <w:t>顶，京广铁路的列车从楼下呼啸而过。楼高5层，总高度51.4米，它与蛇山脚下的</w:t>
        <w:br/>
        <w:t>武汉长江大桥</w:t>
        <w:br/>
        <w:t>交相辉映；登楼远眺，武汉三镇的风光尽收眼底。</w:t>
        <w:br/>
        <w:t>黄鹤楼历经了几代的破坏和重建，也都有着不同的模样。院子中这个葫芦型的雕塑，就是清朝的黄鹤楼，被大火烧毁后，遗留下的产物，原本这个葫芦是在黄鹤楼塔顶的。现在这个黄鹤楼是1985年6月落成，主楼以清同治楼为蓝本，但更高大雄伟。</w:t>
        <w:br/>
        <w:t>武昌农民运动讲习所、武昌</w:t>
        <w:br/>
        <w:t>毛泽东故居</w:t>
        <w:br/>
        <w:t>都府堤41号。中共五大会议纪念馆和八七会址纪念馆等革命遗迹，武汉曾为中国革命和社会主义建设作出了巨大贡献。 武汉是毛泽东同志革命生涯的重要地方，他曾广泛探讨农民运动、并最终找到了农民运动的出路，《湖南农民运动考察报告》就在这里整理成稿。</w:t>
        <w:br/>
        <w:t>此行的最后一站，也是重头戏。就是这场期待已久的汉秀表演。</w:t>
        <w:br/>
        <w:t>“汉”取意汉族、楚汉、武汉文化精粹之意，“秀”从英文“Show”音译而来，指现场演出。“汉秀”以中西合并的方式，对娱乐文化作了最新的演绎，既传承了中国楚汉文化的精髓，又借助全球流行的秀文化为演出形式。汉秀揉合了音乐、舞蹈、杂技、高空跳水、特技动作等多种表演形式，整个剧场通过声光电的运用，辅以量身定制的拥有可移动座椅的舞台建筑，形成了非常戏剧性的科技呈现。</w:t>
        <w:br/>
        <w:t>汉秀剧场</w:t>
        <w:br/>
        <w:t>以中国传统“红灯笼”形象矗立于武汉美丽的东湖之滨、水果湖畔，汉秀剧场采用最新的表现手法，功能布局合理，将传统元素与现代科技高度融合。这座构思巧妙具有浓郁中国元素的超级建筑是由世界顶尖建筑艺术设计大师马克·费舍尔先生设计，专为“汉秀”定制</w:t>
        <w:br/>
        <w:t>汉秀剧场</w:t>
        <w:br/>
        <w:t>拥有2000个可移动座席，是世界上第一座采用移动\升降座椅的水秀剧场。在演出开始时，前区旋转座椅处于闭合状态，在演出过程中旋转座椅转动打开、后区升降座椅垂直降下，整体座椅呈现开启状态，围合在座席中间的区域是演出水池 。</w:t>
        <w:br/>
        <w:t>汉秀剧场</w:t>
        <w:br/>
        <w:t>演出水池储水量相当于4个奥运会标准游泳池，可以完成水面与陆地的瞬时转换。水池中设有极为复杂的水下升降机及舞台特效设备，舞台上空设有吊挂系统及其他舞台设备，可完成演员从空中马道或栅顶飞行降落等动作；舞台机械及设备在控制系统的整体调控下做到协调一致，在空中、水池及地面上全方位地展现水秀演出节目。</w:t>
        <w:br/>
        <w:t>汉秀的表演真的是让我目不暇接，感觉到处都是机关，到处都有悬念。</w:t>
        <w:br/>
        <w:t>演出结束后，给我们安排的舞台后台揭秘环节，更是让我们期待。到了后台，听了工作人员的讲解，才了解到，原来很多看着精彩的演出，后面付出的人更多，很多人都是在舞台下面，观众们是看不到的，很多潜水员在水底，很多舞台动作需要几个人的协同，悬发表演的演员，经历着很多的伤痛，等等，这些艰辛，是观众在舞台上看不到的。让我再次为汉秀表演的演员们喝彩！</w:t>
        <w:br/>
        <w:t>在武汉，</w:t>
        <w:br/>
        <w:t>味道不只有鸭脖和热干面，还有更多的味道值得品鉴。</w:t>
        <w:br/>
        <w:t>在餐桌上品尝武汉的味道，推荐几家店，分别是亢龙太子酒店、国宾酒店以及湖锦酒楼，在这里都可以品尝到地道的武汉菜。</w:t>
        <w:br/>
        <w:t>洪山宾馆</w:t>
        <w:br/>
        <w:t>，位于武昌</w:t>
        <w:br/>
        <w:t>洪山广场</w:t>
        <w:br/>
        <w:t>核心位置，中北路1号，地铁洪山广场站D2出口出站即是。在武汉市一家老牌的五星级酒店，名气很大，历经了时代的洗礼，很多名人也光顾过，经过了几次的翻修，现在的整体配置还是很不错的。</w:t>
        <w:br/>
        <w:t>一进入大厅，就感受到了老牌五星级酒店的风格，很大气。服务很热情，顺利办理了入住。酒店的走廊特别的长，而且有几道弯，感觉有点像“迷宫”，夜晚，胆子小的人，还真有点不敢走。</w:t>
        <w:br/>
        <w:t>酒店的客房还是比较宽敞的，整体的装修风格中规中矩，跟现在新开的五星级酒店还是有一定差距。这家酒店的最大的卖点，现在就是位置，还有情怀了。</w:t>
        <w:br/>
        <w:t>床位上放置了两个枕头，满足不同人士的需求。床垫也比较柔软，舒适度很不错。</w:t>
        <w:br/>
        <w:t>电视一侧设置有一个书桌，方便商务人士需求。有网络电视可供观看，同时全屋覆盖有WiFi网络，但是网速真的是十分慢。跟酒店的档次有点不搭！</w:t>
        <w:br/>
        <w:t>浴室部分，灯光充足，空间属于紧凑型。有一个浴缸，但是淋浴还需要站在浴缸里，不大方便。浴缸与马桶仅用一个拉帘隔断，略微有点漏水。</w:t>
        <w:br/>
        <w:t>餐厅在酒店的一楼，早上6点开始供应。早餐的餐品很丰富，有武汉特色的餐品，也有其他符合各地的菜品，营养搭配很丰富，种类也很丰富，琳琅满目。而且还有几个是现在制作的餐品，保证了菜品的新鲜度。</w:t>
        <w:br/>
        <w:t>武汉洪山宾馆</w:t>
        <w:br/>
        <w:t>，是一家中规中矩的高端酒店。周边的配套设施以及交通都是十分的便捷，因为临街，略微能听到的路上的车流声。但是酒店的服务还是很不错的，清扫及时，晚上的时候，如果你不在房间，服务人员还会到房间贴心的送上卡片以及把室内的灯都打开。</w:t>
        <w:br/>
        <w:t>知音湖北，樱色武汉。</w:t>
        <w:br/>
        <w:t>武汉有太多的名片，让人铭记。但你可能没有完全了解到大武汉的全部，希望通过我的这篇游记，让你了解武汉的更多美景，趁现在，武汉的最美时节，来武汉走一趟吧！发现这里的美，遇见美好！</w:t>
      </w:r>
    </w:p>
    <w:p>
      <w:r>
        <w:t>评论：</w:t>
        <w:br/>
        <w:t>1.带上孩子去不知道方面嘛？</w:t>
        <w:br/>
        <w:t>2.lz要是要省点钱的话，有哪些地方可以稍微节约点的么？</w:t>
        <w:br/>
        <w:t>3.真美，看了心动。谢谢楼主的分享，踏着你的足迹也来这么一趟</w:t>
        <w:br/>
        <w:t>4.这个地方你会再去嘛？你再去的话还是这条线路嘛？</w:t>
        <w:br/>
        <w:t>5.要是11月份去的话，这边还是那么美腻么？</w:t>
        <w:br/>
        <w:t>6.欢迎你在攻略社区安家并发表处女作游记，游游君前来撒花问候喽！送上优质游记指南http://you.ctrip.com/travels/youyouctripstar10000/1756062.html 很期待再次看到你分享精彩的旅程~</w:t>
      </w:r>
    </w:p>
    <w:p>
      <w:pPr>
        <w:pStyle w:val="Heading2"/>
      </w:pPr>
      <w:r>
        <w:t>92.此地空余黄鹤楼，到武汉邂逅天下第一楼的奇景</w:t>
      </w:r>
    </w:p>
    <w:p>
      <w:r>
        <w:t>https://you.ctrip.com/travels/wuhan145/3404202.html</w:t>
      </w:r>
    </w:p>
    <w:p>
      <w:r>
        <w:t>来源：携程</w:t>
      </w:r>
    </w:p>
    <w:p>
      <w:r>
        <w:t>发表时间：2017-4-6</w:t>
      </w:r>
    </w:p>
    <w:p>
      <w:r>
        <w:t>天数：2 天</w:t>
      </w:r>
    </w:p>
    <w:p>
      <w:r>
        <w:t>游玩时间：3 月</w:t>
      </w:r>
    </w:p>
    <w:p>
      <w:r>
        <w:t>人均花费：3000 元</w:t>
      </w:r>
    </w:p>
    <w:p>
      <w:r>
        <w:t>和谁：和朋友</w:t>
      </w:r>
    </w:p>
    <w:p>
      <w:r>
        <w:t>玩法：自由行，摄影，人文，美食，自驾，小资，周末游，徒步</w:t>
      </w:r>
    </w:p>
    <w:p>
      <w:r>
        <w:t>旅游路线：黄鹤楼，武汉，晴川阁，古琴台，武汉长江大桥，户部巷，武昌起义纪念馆，武汉大学，东湖，湖北省博物馆</w:t>
      </w:r>
    </w:p>
    <w:p>
      <w:r>
        <w:t>正文：</w:t>
        <w:br/>
        <w:t>黄鹤楼</w:t>
        <w:br/>
        <w:t>位于湖北省</w:t>
        <w:br/>
        <w:t>武汉</w:t>
        <w:br/>
        <w:t>市长江南岸的武昌蛇山之巅，为国家5A级旅游景区，享有“天下江山第一楼“、”天下绝景“之称。黄鹤楼是武汉市标志性建筑，与</w:t>
        <w:br/>
        <w:t>晴川阁</w:t>
        <w:br/>
        <w:t>、</w:t>
        <w:br/>
        <w:t>古琴台</w:t>
        <w:br/>
        <w:t>并称“武汉三大名胜”。该建筑也与湖南岳阳楼、江西南昌滕王阁并称为“江南三大名楼”。</w:t>
        <w:br/>
        <w:t>黄鹤楼始建于三国时代吴黄武二年（公元223年）。唐代诗人崔颢在此题下《黄鹤楼》一诗，李白在此写下《黄鹤楼送孟浩然之广陵》，历代文人墨客在此留下了许多千古绝唱，使得黄鹤楼自古以来闻名遐迩。</w:t>
        <w:br/>
        <w:t>从黄鹤楼出来上午10点左右 直接从西大门出去奔往</w:t>
        <w:br/>
        <w:t>武汉长江大桥</w:t>
        <w:br/>
        <w:t>（在这里提醒带行李的旅行者，由于我是全部行李都背着的 黄鹤楼入口可以免费寄存到下午5点）</w:t>
        <w:br/>
        <w:t>武汉长江大桥</w:t>
        <w:br/>
        <w:t>在大桥上面能看到晴川阁，可惜我去的时候武汉长江大桥电梯关闭没能下去</w:t>
        <w:br/>
        <w:t>从武汉长江大桥走了个来回就差不多中午了，刚好</w:t>
        <w:br/>
        <w:t>户部巷</w:t>
        <w:br/>
        <w:t>就在附近</w:t>
        <w:br/>
        <w:t>户部巷武汉最有名的小吃街 简直就是吃货的天堂</w:t>
        <w:br/>
        <w:t>武汉最有名的就是热干面和鸭脖 热干面当属蔡林记</w:t>
        <w:br/>
        <w:t>户部巷一餐下来30-50左右，个人消费不同。 户部巷出来吃饱喝足就到长江边坐坐</w:t>
        <w:br/>
        <w:t>无意间发现武汉市博物馆就在</w:t>
        <w:br/>
        <w:t>汉口站</w:t>
        <w:br/>
        <w:t>附近步行10分钟左右 大致参观了就出来了</w:t>
        <w:br/>
        <w:t>从博物馆出来突然想到没有坐过渡轮 特意问了好多当地人从汉口站坐公交车到轮渡码头 （武汉有4个轮渡码头 到黄鹤楼只能从武汉关码头坐轮渡 渡轮一次1.5元 因为第一次买不懂 不跟售票员说他们就会给你5元的快艇）</w:t>
        <w:br/>
        <w:t>回到渡口出去就是户部巷附近 就到户部巷吃了点东西</w:t>
        <w:br/>
        <w:t>虽然坐轮渡过来了，但吃了东西我们又坐地铁去了江汉路，因为听说江汉路也有很多好吃的，定的天鹅恋主题酒店也是在江汉路，很方便。</w:t>
        <w:br/>
        <w:t>天鹅恋主题酒店还蛮漂亮的，房间是主题型，光线好，房间整个很清新。</w:t>
        <w:br/>
        <w:t>在蔡林记吃了一碗热干面后就开始今天的行程了！</w:t>
        <w:br/>
        <w:t>过江了额，从户部巷出发往黄鹤楼方向走，</w:t>
        <w:br/>
        <w:t>武昌起义纪念馆</w:t>
        <w:br/>
        <w:t>就在边上，由于去早了在门口拍了个照片就前往</w:t>
        <w:br/>
        <w:t>武汉大学</w:t>
        <w:br/>
        <w:t>了。</w:t>
        <w:br/>
        <w:t>武汉大学最出名的就是樱花了，可惜还未绽放。</w:t>
        <w:br/>
        <w:t>上午的</w:t>
        <w:br/>
        <w:t>东湖</w:t>
        <w:br/>
        <w:t>因为气温的慢慢升高有点水雾的朦胧感，因为之前去过很多次杭州西湖，东湖也没有太大的吸引力等了下公交车就赶往</w:t>
        <w:br/>
        <w:t>湖北省博物馆</w:t>
        <w:br/>
        <w:t>了</w:t>
        <w:br/>
        <w:t>建议游玩2小时</w:t>
        <w:br/>
        <w:t>从博物馆出来已经10点半左右了，本来想坐公交车到黄鹤楼南回户部巷（公交车从武汉长江大桥方向开过来不停在黄鹤楼站的，是停在黄鹤楼南，两者相距有1公里左右），想想就在长江大桥汉阳桥站就下了，继续走武汉长江大桥</w:t>
      </w:r>
    </w:p>
    <w:p>
      <w:r>
        <w:t>评论：</w:t>
        <w:br/>
        <w:t>1.现在天气比较好，不太热</w:t>
        <w:br/>
        <w:t>2.支持一下，写的辛苦了！！！</w:t>
        <w:br/>
        <w:t>3.前排支持呀，卤煮码字辛苦了！</w:t>
        <w:br/>
        <w:t>4.好棒的游记，想知道5月份去这里玩天气好么？</w:t>
        <w:br/>
        <w:t>5.看得出楼主还是很走心的来写的，也是很认真的在记录旅行的点滴。</w:t>
        <w:br/>
        <w:t>6.想问问当地的热心人多不多呢？路盲表示出门很容易迷路！</w:t>
        <w:br/>
        <w:t>7.幸福和美丽都是需要用心去发现的。感谢作者的分享！</w:t>
      </w:r>
    </w:p>
    <w:p>
      <w:pPr>
        <w:pStyle w:val="Heading2"/>
      </w:pPr>
      <w:r>
        <w:t>93.武汉三天两晚</w:t>
      </w:r>
    </w:p>
    <w:p>
      <w:r>
        <w:t>https://you.ctrip.com/travels/youyouctripstar10000/2950278.html</w:t>
      </w:r>
    </w:p>
    <w:p>
      <w:r>
        <w:t>来源：携程</w:t>
      </w:r>
    </w:p>
    <w:p>
      <w:r>
        <w:t>发表时间：2017-4-9</w:t>
      </w:r>
    </w:p>
    <w:p>
      <w:r>
        <w:t>天数：</w:t>
      </w:r>
    </w:p>
    <w:p>
      <w:r>
        <w:t>游玩时间：</w:t>
      </w:r>
    </w:p>
    <w:p>
      <w:r>
        <w:t>人均花费：</w:t>
      </w:r>
    </w:p>
    <w:p>
      <w:r>
        <w:t>和谁：</w:t>
      </w:r>
    </w:p>
    <w:p>
      <w:r>
        <w:t>玩法：</w:t>
      </w:r>
    </w:p>
    <w:p>
      <w:r>
        <w:t>旅游路线：</w:t>
      </w:r>
    </w:p>
    <w:p>
      <w:r>
        <w:t>正文：</w:t>
        <w:br/>
        <w:br/>
        <w:t>显示全部4天</w:t>
        <w:br/>
        <w:br/>
        <w:t>收起</w:t>
        <w:br/>
        <w:br/>
        <w:br/>
        <w:t>武昌火车站</w:t>
        <w:br/>
        <w:br/>
        <w:t>武昌火车站</w:t>
        <w:br/>
        <w:br/>
        <w:t>武昌火车站</w:t>
        <w:br/>
        <w:br/>
        <w:t>武昌火车站地铁站</w:t>
        <w:br/>
        <w:br/>
        <w:t>华中师范大学</w:t>
        <w:br/>
        <w:br/>
        <w:t>武汉大学</w:t>
        <w:br/>
        <w:br/>
        <w:t>武汉大学</w:t>
        <w:br/>
        <w:br/>
        <w:t>武汉大学</w:t>
        <w:br/>
        <w:br/>
        <w:t>武汉大学</w:t>
        <w:br/>
        <w:br/>
        <w:t>武汉大学</w:t>
        <w:br/>
        <w:br/>
        <w:t>武汉大学</w:t>
        <w:br/>
        <w:br/>
        <w:t>武汉大学</w:t>
        <w:br/>
        <w:br/>
        <w:t>武汉大学</w:t>
        <w:br/>
        <w:br/>
        <w:t>武汉大学</w:t>
        <w:br/>
        <w:br/>
        <w:t>武汉大学</w:t>
        <w:br/>
        <w:br/>
        <w:t>创意城</w:t>
        <w:br/>
        <w:br/>
        <w:t>创意城</w:t>
        <w:br/>
        <w:br/>
        <w:t>创意城</w:t>
        <w:br/>
        <w:br/>
        <w:t>创意城</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7天武汉连锁酒店（大东门店）</w:t>
        <w:br/>
        <w:br/>
        <w:t>汉口江滩</w:t>
        <w:br/>
        <w:br/>
        <w:t>汉口江滩</w:t>
        <w:br/>
        <w:br/>
        <w:t>汉口江滩</w:t>
        <w:br/>
        <w:br/>
        <w:t>汉口江滩</w:t>
        <w:br/>
        <w:br/>
        <w:t>汉口江滩</w:t>
        <w:br/>
        <w:br/>
        <w:t>汉口江滩</w:t>
        <w:br/>
        <w:br/>
        <w:t>汉口江滩</w:t>
        <w:br/>
        <w:br/>
        <w:t>武汉长江大桥</w:t>
        <w:br/>
        <w:br/>
        <w:t>龟山</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大禹神话园</w:t>
        <w:br/>
        <w:br/>
        <w:t>古琴台</w:t>
        <w:br/>
        <w:br/>
        <w:t>古琴台</w:t>
        <w:br/>
        <w:br/>
        <w:t>古琴台</w:t>
        <w:br/>
        <w:br/>
        <w:t>古琴台</w:t>
        <w:br/>
        <w:br/>
        <w:t>古琴台</w:t>
        <w:br/>
        <w:br/>
        <w:t>古琴台</w:t>
        <w:br/>
        <w:br/>
        <w:t>古琴台</w:t>
        <w:br/>
        <w:br/>
        <w:t>古琴台</w:t>
        <w:br/>
        <w:br/>
        <w:t>古琴台</w:t>
        <w:br/>
        <w:br/>
        <w:t>古琴台</w:t>
        <w:br/>
        <w:br/>
        <w:t>月湖桥</w:t>
        <w:br/>
        <w:br/>
        <w:t>月湖桥</w:t>
        <w:br/>
        <w:br/>
        <w:t>武汉沃姆水岸美居酒店东湖店</w:t>
        <w:br/>
        <w:br/>
        <w:t>武汉沃姆水岸美居酒店东湖店</w:t>
        <w:br/>
        <w:br/>
        <w:t>武汉沃姆水岸美居酒店东湖店</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武汉东湖</w:t>
        <w:br/>
        <w:br/>
        <w:t>武汉东湖</w:t>
        <w:br/>
        <w:br/>
        <w:t>武汉东湖</w:t>
        <w:br/>
        <w:br/>
        <w:t>武汉东湖</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凌波门</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昙华林</w:t>
        <w:br/>
        <w:br/>
        <w:t>昙华林</w:t>
        <w:br/>
        <w:br/>
        <w:t>昙华林</w:t>
        <w:br/>
        <w:br/>
        <w:t>昙华林</w:t>
        <w:br/>
        <w:br/>
        <w:t>汉口火车站</w:t>
        <w:br/>
        <w:br/>
        <w:t>汉口火车站</w:t>
        <w:br/>
        <w:br/>
        <w:t>汉口火车站</w:t>
        <w:br/>
        <w:br/>
        <w:t>汉口火车站</w:t>
        <w:br/>
        <w:br/>
        <w:t>上海虹桥火车站</w:t>
        <w:br/>
        <w:br/>
        <w:t>上海虹桥火车站</w:t>
        <w:br/>
        <w:br/>
        <w:t>上海虹桥火车站</w:t>
      </w:r>
    </w:p>
    <w:p>
      <w:r>
        <w:t>评论：</w:t>
        <w:br/>
        <w:t>1.我也去过这地方啊，怎么就没楼主你拍的这么好呢。。。</w:t>
        <w:br/>
        <w:t>2.漂亮的！我也好想请假出去看看精彩的世界哟。</w:t>
        <w:br/>
        <w:t>3.旅行中的主要攻略是来自哪里的呢？有点好奇。</w:t>
        <w:br/>
        <w:t>4.感谢楼主分享呀~~有什么推荐的美食吗？吃货一枚尽想着吃了！</w:t>
        <w:br/>
        <w:t>5.照片拍摄的很美，期待多的PP。学习你的旅行经验哦</w:t>
      </w:r>
    </w:p>
    <w:p>
      <w:pPr>
        <w:pStyle w:val="Heading2"/>
      </w:pPr>
      <w:r>
        <w:t>94.2017  大美张家界--退休老头老太武汉出游5日记</w:t>
      </w:r>
    </w:p>
    <w:p>
      <w:r>
        <w:t>https://you.ctrip.com/travels/wulingyuan120559/3405631.html</w:t>
      </w:r>
    </w:p>
    <w:p>
      <w:r>
        <w:t>来源：携程</w:t>
      </w:r>
    </w:p>
    <w:p>
      <w:r>
        <w:t>发表时间：2017-4-10</w:t>
      </w:r>
    </w:p>
    <w:p>
      <w:r>
        <w:t>天数：5 天</w:t>
      </w:r>
    </w:p>
    <w:p>
      <w:r>
        <w:t>游玩时间：3 月</w:t>
      </w:r>
    </w:p>
    <w:p>
      <w:r>
        <w:t>人均花费：1600 元</w:t>
      </w:r>
    </w:p>
    <w:p>
      <w:r>
        <w:t>和谁：夫妻</w:t>
      </w:r>
    </w:p>
    <w:p>
      <w:r>
        <w:t>玩法：自由行</w:t>
      </w:r>
    </w:p>
    <w:p>
      <w:r>
        <w:t>旅游路线：大观台，水绕四门，百龙天梯，袁家界，天子山，杨家界，武陵源，十里画廊，溪布街，天波府，西海峰林</w:t>
      </w:r>
    </w:p>
    <w:p>
      <w:r>
        <w:t>正文：</w:t>
        <w:br/>
        <w:t>老伴新退休，急切地策划出游计划，最后商定到邻近的湖南张家界，本老太立马看攻略，网上订车票和住宿，准备行装。老规矩,依旧是全程自助游(感谢携程上的好人们写的那些精华帖)，3月22日晚两老头老太兴致勃勃的出发啰。</w:t>
        <w:br/>
        <w:t>出游日期 2017.3.23--3.27</w:t>
        <w:br/>
        <w:t>行程安排</w:t>
        <w:br/>
        <w:t>3.23 武昌--张家界火车 k967次（是凌晨 1：22的车哦，就是22号晚），23号中午11：20抵达张家界（正点），入住火车站附近7天优品酒店，午饭后游览天门山，索道上山，下午5点多再 乘索道下山，在酒店旁边的界上人家餐厅吃三下锅后休息。</w:t>
        <w:br/>
        <w:t>3.24 早饭后在酒店前台把行李箱托运到山上八戒青年旅舍（</w:t>
        <w:br/>
        <w:t>大观台</w:t>
        <w:br/>
        <w:t>店）（20元/件），稍整理后退 房去火车站东侧的汽车站，上车买票去到张家界森林公园大门（12元），进入金鞭溪步行2 个多小时到</w:t>
        <w:br/>
        <w:t>水绕四门</w:t>
        <w:br/>
        <w:t>，再乘景区巴士到</w:t>
        <w:br/>
        <w:t>百龙天梯</w:t>
        <w:br/>
        <w:t>，电梯上来步行约10分钟到山上的景观巴士 站坐车到</w:t>
        <w:br/>
        <w:t>袁家界</w:t>
        <w:br/>
        <w:t>后花园景点，沿着景观道约2小时走到出口乘车到</w:t>
        <w:br/>
        <w:t>天子山</w:t>
        <w:br/>
        <w:t>方向，途中在丁香榕 村站下车入住八戒青年旅舍。旅舍厨房晚餐后听二师兄讲攻略。</w:t>
        <w:br/>
        <w:t>3.25 吃完早饭老伴急忙赶去村口乘车点到</w:t>
        <w:br/>
        <w:t>杨家界</w:t>
        <w:br/>
        <w:t>游玩，这是张家界的重头戏，也是老伴独自出游。</w:t>
        <w:br/>
        <w:t>本老太则慢慢整装去附近的大观台看神鸡啄食和仙人桥。晚上老伴到前台报名次日拼车去空中田园和神兵聚会(40/人)。</w:t>
        <w:br/>
        <w:t>3.26 老伴早起摸黑去神兵聚会看日出，早饭后将行李托运到山下</w:t>
        <w:br/>
        <w:t>武陵源</w:t>
        <w:br/>
        <w:t>的7天酒店（30/件），随即退房乘车去天子山游玩，午饭吃天子山上的麦当劳，然后索道下山游览</w:t>
        <w:br/>
        <w:t>十里画廊</w:t>
        <w:br/>
        <w:t>.晚上逛武陵源</w:t>
        <w:br/>
        <w:t>溪布街</w:t>
        <w:br/>
        <w:t>。</w:t>
        <w:br/>
        <w:t>3.27 早起再去武陵源标志门，没有进景区,而是过桥到溪流对面的漂流花园景点游玩,下午2点从武陵源汽车站坐巴士回到张家界市区(20/人),18:16乘k968次车返回</w:t>
        <w:br/>
        <w:t>武昌火车站</w:t>
        <w:br/>
        <w:t>。</w:t>
        <w:br/>
        <w:t>出游费用 3200/2人</w:t>
        <w:br/>
        <w:t>1.火车票卧铺190*4=760</w:t>
        <w:br/>
        <w:t>2.住宿4天共376 (山下7天酒店2天218,山上八戒旅舍2天158)</w:t>
        <w:br/>
        <w:t>3.门票830 (老伴60岁享优惠票)</w:t>
        <w:br/>
        <w:t>天门山 261+158</w:t>
        <w:br/>
        <w:t>张家界森林公园 248+163</w:t>
        <w:br/>
        <w:t>4.索道270 (老伴60岁享优惠票)</w:t>
        <w:br/>
        <w:t>天门山寺索道 25+15</w:t>
        <w:br/>
        <w:t>百龙天梯 72+43</w:t>
        <w:br/>
        <w:t>天子山索道 72+43</w:t>
        <w:br/>
        <w:t>5.汽车票64 (12+20)*2</w:t>
        <w:br/>
        <w:t>6.吃饭水果零食及杂费等900</w:t>
        <w:br/>
        <w:t>旅游心得</w:t>
        <w:br/>
        <w:t>无与伦比的张家界！只有亲眼目睹才能感受她的磅礴瑰丽，只有亲身呼吸才能体验她的清新空灵。</w:t>
        <w:br/>
        <w:t>张家界--你是今生不可错过仙境！</w:t>
        <w:br/>
        <w:t>记得有首歌中唱到:我想去桂林，我想去桂林啦，可是有了钱的时候我却没有时间～～，现在我和老伴都退休了，终于有了钱的时候我也有时间！感觉生活之门刚刚打开，我们可以想什么时候出门就立马动身，世界真大，中国真美，随时出发！</w:t>
        <w:br/>
        <w:t>但还是有些遗憾，前几年做了骨关节手术，还修补了撕裂的半月板，基本走不了长路，更难以爬山，但为了配合老伴的规划还是决定去张家界，说好了他负责爬难爬的山，把最美的风景捎给我。所以为了享受美好的夕阳红，年轻人要好好保护关节，老伙伴们要抓紧时间出发。</w:t>
        <w:br/>
        <w:t>云山雾罩的天门山，犹如在仙境中飘荡穿越的感觉</w:t>
        <w:br/>
        <w:t>山清水秀的金鞭溪，精灵鬼怪的猕猴家族</w:t>
        <w:br/>
        <w:t>百龙天梯一分半钟带你飞入阿凡达的悬浮阿里路亚山</w:t>
        <w:br/>
        <w:t>大观台最精彩的神鸡啄食和天生桥观景点</w:t>
        <w:br/>
        <w:t>老伴带回来杨家界</w:t>
        <w:br/>
        <w:t>天波府</w:t>
        <w:br/>
        <w:t>和空中走廊照片，感觉是张家界最漂亮的景色</w:t>
        <w:br/>
        <w:t>丁香榕村包车去到的空中花园和神兵聚会</w:t>
        <w:br/>
        <w:t>天子山高耸的贺老总，空灵秀美的</w:t>
        <w:br/>
        <w:t>西海峰林</w:t>
        <w:br/>
        <w:t>十里画廊，三姐妹山（因为是一路坡路，建议坐小火车进，步行返回更轻松）</w:t>
      </w:r>
    </w:p>
    <w:p>
      <w:r>
        <w:t>评论：</w:t>
        <w:br/>
        <w:t>1.整体看，环境还是很不错的。</w:t>
        <w:br/>
        <w:t>2.走天下路添人生阅历，人生就在旅行里。</w:t>
        <w:br/>
        <w:t>3.谢谢夸赞！</w:t>
        <w:br/>
        <w:t>4.看上去真美！</w:t>
      </w:r>
    </w:p>
    <w:p>
      <w:pPr>
        <w:pStyle w:val="Heading2"/>
      </w:pPr>
      <w:r>
        <w:t>95.武汉-清明行</w:t>
      </w:r>
    </w:p>
    <w:p>
      <w:r>
        <w:t>https://you.ctrip.com/travels/wuhan145/3404380.html</w:t>
      </w:r>
    </w:p>
    <w:p>
      <w:r>
        <w:t>来源：携程</w:t>
      </w:r>
    </w:p>
    <w:p>
      <w:r>
        <w:t>发表时间：2017-4-10</w:t>
      </w:r>
    </w:p>
    <w:p>
      <w:r>
        <w:t>天数：3 天</w:t>
      </w:r>
    </w:p>
    <w:p>
      <w:r>
        <w:t>游玩时间：4 月</w:t>
      </w:r>
    </w:p>
    <w:p>
      <w:r>
        <w:t>人均花费：700 元</w:t>
      </w:r>
    </w:p>
    <w:p>
      <w:r>
        <w:t>和谁：和朋友</w:t>
      </w:r>
    </w:p>
    <w:p>
      <w:r>
        <w:t>玩法：</w:t>
      </w:r>
    </w:p>
    <w:p>
      <w:r>
        <w:t>旅游路线：</w:t>
      </w:r>
    </w:p>
    <w:p>
      <w:r>
        <w:t>正文：</w:t>
        <w:br/>
        <w:t>历史总是惊人的相似，抢票难，年年如此，本来因为买不到票不打算去，但想着去年开始就想去，再加上难得这几日的清明天气好，觉得有些可惜，下定决心，买3号的票，5号回来（清明假期是4月2日-4日）</w:t>
        <w:br/>
        <w:t>总行程</w:t>
        <w:br/>
        <w:t>：</w:t>
        <w:br/>
        <w:t>Day1:江汉路-</w:t>
        <w:br/>
        <w:t>汉口江滩</w:t>
        <w:br/>
        <w:t>-长江大桥-</w:t>
        <w:br/>
        <w:t>户部巷</w:t>
        <w:br/>
        <w:t>Day2:</w:t>
        <w:br/>
        <w:t>武汉大学</w:t>
        <w:br/>
        <w:t>-</w:t>
        <w:br/>
        <w:t>昙华林</w:t>
        <w:br/>
        <w:t>-</w:t>
        <w:br/>
        <w:t>楚河汉街</w:t>
        <w:br/>
        <w:t>-光谷</w:t>
        <w:br/>
        <w:t>Day3:</w:t>
        <w:br/>
        <w:t>湖北省博物馆</w:t>
        <w:br/>
        <w:t>-</w:t>
        <w:br/>
        <w:t>黄鹤楼</w:t>
        <w:br/>
        <w:t>费用：约654元</w:t>
        <w:br/>
        <w:t>车票：404（</w:t>
        <w:br/>
        <w:t>杭州到武汉</w:t>
        <w:br/>
        <w:t>动车）</w:t>
        <w:br/>
        <w:t>公交地铁：因为是刷别人的卡，没计算</w:t>
        <w:br/>
        <w:t>酒店：住</w:t>
        <w:br/>
        <w:t>武汉</w:t>
        <w:br/>
        <w:t>某大学宿舍，费用0</w:t>
        <w:br/>
        <w:t>美食：热干面、豆皮、面窝、勺饼，几十元</w:t>
        <w:br/>
        <w:t>门票：</w:t>
        <w:br/>
        <w:t>黄鹤楼</w:t>
        <w:br/>
        <w:t>半价40</w:t>
        <w:br/>
        <w:t>3号下午一点到</w:t>
        <w:br/>
        <w:t>汉口火车站</w:t>
        <w:br/>
        <w:t>，好复古的感觉，仿佛穿越到民国时期</w:t>
        <w:br/>
        <w:t>直接乘2号线地铁去江汉路(光谷广场方向)</w:t>
        <w:br/>
        <w:t>江汉路的风格有点类似上海外滩的欧式建筑</w:t>
        <w:br/>
        <w:t>还有现代的商业街</w:t>
        <w:br/>
        <w:t>导游是在</w:t>
        <w:br/>
        <w:t>武汉</w:t>
        <w:br/>
        <w:t>读大学的表妹，她带我去排了涂记的油酥饼，听说很好吃</w:t>
        <w:br/>
        <w:t>还买了另外两种特色的饼，左边那个是面窝（里面就是有点点葱），右边是勺饼（番薯做的）感觉全都在吃饼了，哈哈</w:t>
        <w:br/>
        <w:t>去了美术馆</w:t>
        <w:br/>
        <w:t>黎黄陂路</w:t>
        <w:br/>
        <w:t>位于昔日汉口租界中部，保留着许多租界时代留下来的欧式建筑，还有很多街头博物馆，转角路口的中共中央旧址，一座美丽的小洋楼，免费参观，里面房间格局家具什么的都是那会留下来的</w:t>
        <w:br/>
        <w:t>再往前走的那条街，挺小资的，很多人在喝下午茶，还有拍婚纱照</w:t>
        <w:br/>
        <w:t>街不长没一会就走到底了</w:t>
        <w:br/>
        <w:t>十字路口前方是江边，右拐，那有</w:t>
        <w:br/>
        <w:t>八七会议旧址</w:t>
        <w:br/>
        <w:t>，里面就是讲抗战时期的相关历史</w:t>
        <w:br/>
        <w:t>逛的也算快，我们就去</w:t>
        <w:br/>
        <w:t>汉口江滩</w:t>
        <w:br/>
        <w:t>，因为要乘轮渡去对岸，轮渡也很便宜就几块钱</w:t>
        <w:br/>
        <w:t>沿路经过武汉关</w:t>
        <w:br/>
        <w:t>汉口江滩</w:t>
        <w:br/>
        <w:t>，顾名思义就是江边，下面是类似沙滩这种，对面就是武昌区</w:t>
        <w:br/>
        <w:t>来张江边等风的照片</w:t>
        <w:br/>
        <w:t>轮渡人很多，想看风景要上二楼，视野会比较好</w:t>
        <w:br/>
        <w:t>船开的很慢，行驶在长江上，天色已暗下来，江边的高楼开始亮起了灯，长江大桥也亮了</w:t>
        <w:br/>
        <w:t>到江对岸，天色已经黑下来</w:t>
        <w:br/>
        <w:t>我们步行走去</w:t>
        <w:br/>
        <w:t>户部巷</w:t>
        <w:br/>
        <w:t>我们吃的是最有名的那家蔡林记，人好多没位置</w:t>
        <w:br/>
        <w:t>一定要吃的热干面，之前在杭州吃过，不知与这边正宗的味道有何差别，现在吃了感觉也差不多。。。</w:t>
        <w:br/>
        <w:t>司门口，这个地方跟杭州的凤起路好像，有一种错觉</w:t>
        <w:br/>
        <w:t>武汉大学</w:t>
        <w:br/>
        <w:t>很大，so我们骑了共享单车进去</w:t>
        <w:br/>
        <w:t>虽然表妹提前跟我说樱花已经谢了，但还是满怀着希望能看到一些，结果自是没看到，这就是樱花大道那边的主建筑</w:t>
        <w:br/>
        <w:t>据说是宿舍，别人大学的宿舍</w:t>
        <w:br/>
        <w:t>上面有个图书馆，不过游人不能进去</w:t>
        <w:br/>
        <w:t>来到操场</w:t>
        <w:br/>
        <w:t>上去往左走</w:t>
        <w:br/>
        <w:t>差不多到头有2条分叉路，一左一右</w:t>
        <w:br/>
        <w:t>然后我们又往回走，是一个下坡</w:t>
        <w:br/>
        <w:t>武大的出入口很多，我们随意挑选了一条出去</w:t>
        <w:br/>
        <w:t>出发去</w:t>
        <w:br/>
        <w:t>昙华林</w:t>
        <w:br/>
        <w:t>，反正一切按照导航来</w:t>
        <w:br/>
        <w:t>下车点在一条不知名的路上，我也忘了叫啥，我们从一条小路穿插进去，会看到这个牌子，往前走就是</w:t>
        <w:br/>
        <w:t>昙华林</w:t>
        <w:br/>
        <w:t>号称文艺气息浓厚的一条街</w:t>
        <w:br/>
        <w:t>沿街各种咖啡馆杂货铺等，都是年轻人、学生</w:t>
        <w:br/>
        <w:t>街道并不长加上前面在改造什么的</w:t>
        <w:br/>
        <w:t>路口有个导视牌</w:t>
        <w:br/>
        <w:t>再直走前方基本就没什么店了，经过中医药大学</w:t>
        <w:br/>
        <w:t>有个新的商业区，欧式加文艺</w:t>
        <w:br/>
        <w:t>这里离地铁站很近，积玉桥站有到</w:t>
        <w:br/>
        <w:t>楚河汉街</w:t>
        <w:br/>
        <w:t>的地铁</w:t>
        <w:br/>
        <w:t>2号线（光谷方向）</w:t>
        <w:br/>
        <w:t>洪山广场</w:t>
        <w:br/>
        <w:t>下转4号线（</w:t>
        <w:br/>
        <w:t>武汉火车站</w:t>
        <w:br/>
        <w:t>方向）</w:t>
        <w:br/>
        <w:t>楚河汉街</w:t>
        <w:br/>
        <w:t>站</w:t>
        <w:br/>
        <w:t>本来以为楚河汉街应该是古风的，没想到是欧式的</w:t>
        <w:br/>
        <w:t>也都是商业街，现代的那种</w:t>
        <w:br/>
        <w:t>发现</w:t>
        <w:br/>
        <w:t>武汉</w:t>
        <w:br/>
        <w:t>好多商业街都是欧式的，接下来要去的光谷广场也是</w:t>
        <w:br/>
        <w:t>下面就是光谷啦，晚上有驻唱的艺人</w:t>
        <w:br/>
        <w:t>有家飞机餐厅，据说是真的飞机，一整套流程就跟真的坐飞机一样，有个登机口进去</w:t>
        <w:br/>
        <w:t>不得不说一个地方，它叫绿野仙踪，好美的绿植铁路</w:t>
        <w:br/>
        <w:t>顺路遇上的司机正是博物馆的考古工作者，也是有缘</w:t>
        <w:br/>
        <w:t>省博有曾侯乙编钟的音乐会，我们掐着点去买了票</w:t>
        <w:br/>
        <w:t>先去里面逛再去听音乐会</w:t>
        <w:br/>
        <w:t>这次正好有个地中海文明的展</w:t>
        <w:br/>
        <w:t>看到期待已久的曾侯乙编钟</w:t>
        <w:br/>
        <w:t>越王勾践剑</w:t>
        <w:br/>
        <w:t>其实我觉得这个博物馆相比较我之前去的陕西博物馆和洛阳博物馆等等，东西相对偏少，可能也是偏厅在改造的缘故吧，只开放了主厅</w:t>
        <w:br/>
        <w:t>好啦去听音乐会</w:t>
        <w:br/>
        <w:t>原以为主要以编钟为主的演出其实并不是，还有古筝以及埙等乐器的表演，整场下来，时间不长，演出吧并没有想象中那么惊艳，也不够古风，灯光太亮了</w:t>
        <w:br/>
        <w:t>我录了段演奏的视频，大家可以感受下</w:t>
        <w:br/>
        <w:t>就是这样</w:t>
        <w:br/>
        <w:t>接下来去</w:t>
        <w:br/>
        <w:t>黄鹤楼</w:t>
        <w:br/>
        <w:t>，对面有直达的公交车，到什么</w:t>
        <w:br/>
        <w:t>阅马场</w:t>
        <w:br/>
        <w:t>下，路上我们下错站了，顺便去游了下一个创意园，没拍照</w:t>
        <w:br/>
        <w:t>沿路经过了长江大桥</w:t>
        <w:br/>
        <w:t>黄鹤楼景区挺大的，可以游玩半天到一天，爬爬山</w:t>
        <w:br/>
        <w:t>但我们时间有限，就直接去了主楼，西南门，门口有手绘地图可以拿哦</w:t>
        <w:br/>
        <w:t>一共五层，每层都分为外圈看风景和里面的主楼内部，每一层都有不一样的展示哦</w:t>
        <w:br/>
        <w:t>看到此景不由诗兴大发，做了一张图</w:t>
      </w:r>
    </w:p>
    <w:p>
      <w:r>
        <w:t>评论：</w:t>
        <w:br/>
        <w:t>1.好巧啊我才刚到这边，正好借鉴一下。</w:t>
        <w:br/>
        <w:t>2.7月夏天比较热，景色我倒觉得差别不大吧</w:t>
        <w:br/>
        <w:t>3.十分感谢lz的分享，请问我7月份去这边景色怎么样呢？</w:t>
        <w:br/>
        <w:t>4.行程中有什么更好的调整么？一般都是玩完了才会知道整个流程怎么调整比较好呢。</w:t>
        <w:br/>
        <w:t>5.谢谢</w:t>
        <w:br/>
        <w:t>6.长江大桥户部巷司门口黄鹤楼比较近可以一起玩，江汉路昙华林就差一站地铁离楚河汉街也近</w:t>
        <w:br/>
        <w:t>7.楼主的照片拍的真漂亮，也有很多实用的信息，谢谢</w:t>
        <w:br/>
        <w:t>8.有什么特产适合带回家送人的呢？跪求推荐！</w:t>
        <w:br/>
        <w:t>9.蔡林记的热干面，周黑鸭的卤味</w:t>
        <w:br/>
        <w:t>10.哈哈，已经记下了，多谢</w:t>
      </w:r>
    </w:p>
    <w:p>
      <w:pPr>
        <w:pStyle w:val="Heading2"/>
      </w:pPr>
      <w:r>
        <w:t>96.武汉、襄阳游——记南开大学72有机同学赏花之旅</w:t>
      </w:r>
    </w:p>
    <w:p>
      <w:r>
        <w:t>https://you.ctrip.com/travels/wuhan145/3410543.html</w:t>
      </w:r>
    </w:p>
    <w:p>
      <w:r>
        <w:t>来源：携程</w:t>
      </w:r>
    </w:p>
    <w:p>
      <w:r>
        <w:t>发表时间：2017-4-10</w:t>
      </w:r>
    </w:p>
    <w:p>
      <w:r>
        <w:t>天数：</w:t>
      </w:r>
    </w:p>
    <w:p>
      <w:r>
        <w:t>游玩时间：</w:t>
      </w:r>
    </w:p>
    <w:p>
      <w:r>
        <w:t>人均花费：</w:t>
      </w:r>
    </w:p>
    <w:p>
      <w:r>
        <w:t>和谁：</w:t>
      </w:r>
    </w:p>
    <w:p>
      <w:r>
        <w:t>玩法：</w:t>
      </w:r>
    </w:p>
    <w:p>
      <w:r>
        <w:t>旅游路线：</w:t>
      </w:r>
    </w:p>
    <w:p>
      <w:r>
        <w:t>正文：</w:t>
        <w:br/>
        <w:t>经半年多的筹备，这次湖北之旅终于成行。同学们毕业40余年，都已年近70，此次从北京，呼和浩特不远千里相聚湖北实属不易。 作为主人从心里由衷的感谢！</w:t>
        <w:br/>
        <w:t>17日凤珠携玉兔首先从北京飞往武汉下凡人间。 此次共来七位仙女和一个护花使者。共八人。</w:t>
        <w:br/>
        <w:t>二位先行一步欣赏了武大的樱花，在淅淅沥沥的小雨中。校园里人员稀少，雨滴洗刷着洁白的樱花，更显得含翠欲滴。</w:t>
        <w:br/>
        <w:br/>
        <w:t>18日大部队到达武汉，这个高兴坏了也忙坏了殿章和风格。</w:t>
        <w:br/>
        <w:t>校园内的1000多株樱花竞相绽放，一株株，一排排，白如霜雪，灿若云霞，如朵朵轻飞的云，十分绚丽夺目，使原来宁静的校园成了一个热闹的春天公园。</w:t>
        <w:br/>
        <w:t>漫步于樱花大道上，洁白樱花在古朴建筑衬托下。更显出武大浓郁的文化气息。</w:t>
        <w:br/>
        <w:t>夜幕下的武大更加古朴庄重。</w:t>
        <w:br/>
        <w:t>殿章，凤格热心款待同学。</w:t>
        <w:br/>
        <w:t>世杰快来等你喝酒呢！</w:t>
        <w:br/>
        <w:t>殿章放弃家中的急事等待老哥的到来后，见上一面，匆匆的离去。</w:t>
        <w:br/>
        <w:t>19日清晨 按计划准时出发，去往沙洋。雨不停的下，以达到中雨的规模。看来今天 要在雨中观赏油菜花儿了。</w:t>
        <w:br/>
        <w:t>也许是我们高涨的热情感动了 苍天。汽车在高速公路上疾驰。雨渐渐的小了，到达沙洋后，雨竟然停了。</w:t>
        <w:br/>
        <w:t>沙洋的70万亩油菜花海经历了一冬的休眠，已经生机盎然、鲜花锦簇，到处是花的海洋。</w:t>
        <w:br/>
        <w:t>金黄色的大地雨后更加清新，花在微风中摇曳。欢迎远方的同学们到来。</w:t>
        <w:br/>
        <w:t>回到了儿时，玩个老鹰捉小鸡。</w:t>
        <w:br/>
        <w:t>是老鹰还是老妖！</w:t>
        <w:br/>
        <w:t>拥抱大自然</w:t>
        <w:br/>
        <w:t>高举红宝书</w:t>
        <w:br/>
        <w:t>当场理云鬓，对景贴花黄。</w:t>
        <w:br/>
        <w:t>这是油菜夾。</w:t>
        <w:br/>
        <w:t>这顿午饭吃的累。桌子不转，那我们站起来自己转， 多吃了老板娘的几碗米饭。</w:t>
        <w:br/>
        <w:br/>
        <w:t>午饭后到达古隆中。这是诸葛亮躬身隐耕的地方。脍炙人口的三顾茅庐，隆中对等故事发生于此。</w:t>
        <w:br/>
        <w:t>三顾堂前留个影。</w:t>
        <w:br/>
        <w:t>小川听说摸龟牙打麻将手气好，也去摸一摸。</w:t>
        <w:br/>
        <w:t>草庐</w:t>
        <w:br/>
        <w:t>孙女儿看望爷爷奶奶。</w:t>
        <w:br/>
        <w:t>20号上午到达五道峡。</w:t>
        <w:br/>
        <w:br/>
        <w:t>五道峡峡长7.5公里，由五个峡谷段构成。峡长约5公里，峡内山峰一溪相连，平峙多姿，溪流清澈，四季奔腾，构成浑然一体的天然画卷。传说是卞和发现玉的地方。</w:t>
        <w:br/>
        <w:t>融洞奇景</w:t>
        <w:br/>
        <w:t>峻岭山峰，小桥流水。</w:t>
        <w:br/>
        <w:t>独特的木桥</w:t>
        <w:br/>
        <w:t>玉女瀑布</w:t>
        <w:br/>
        <w:t>美女、水车。</w:t>
        <w:br/>
        <w:t>准备爬山？小试身手。</w:t>
        <w:br/>
        <w:t>由于体力原因只爬到三峡，小川还要去四、五峽。少数服从多数只好作罢。</w:t>
        <w:br/>
        <w:t>夫人与大家共进晚餐。</w:t>
        <w:br/>
        <w:t>经过一晚上的休息，清晨，又开始一天的旅程。直奔丹江水库。 途经老河口梨园。可惜梨花含苞待放还没有展示它的姿颜。</w:t>
        <w:br/>
        <w:t>若再过一星期 这里将又是一片白色的海洋。</w:t>
        <w:br/>
        <w:t>真是有点儿遗憾，但有遗憾的旅程才显得更完美。</w:t>
        <w:br/>
        <w:t>丹江口水库 ，是亚洲第一大人工淡水湖、国家南水北调中线工程水源地、国家一级水源保护区、中国重要的湿地保护区、国家级生态文明示范区。</w:t>
        <w:br/>
        <w:t>汽车开上了最美环湖公路。可惜只开通了十公里。</w:t>
        <w:br/>
        <w:t>站在观景台上看丹江水库，水面宽阔，一望无际，烟波浩渺。非常壮观。</w:t>
        <w:br/>
        <w:t>滴水观音？</w:t>
        <w:br/>
        <w:t>忠字舞</w:t>
        <w:br/>
        <w:t>沿着这条路就进入了航天42所原址——红星化工厂。</w:t>
        <w:br/>
        <w:t>这条小路直通二座科研室，可惜现在已被拆除。</w:t>
        <w:br/>
        <w:t>这是家属楼</w:t>
        <w:br/>
        <w:t>这是邮局</w:t>
        <w:br/>
        <w:t>42所的科技人员就是在这样艰苦的条件下。研制出国家重器。从此没有人再敢欺负我们了。</w:t>
        <w:br/>
        <w:t>原图书馆门口这棵老树是珍贵的，金丝楠木。去年才被发现。</w:t>
        <w:br/>
        <w:t>老树下的泉水清澈透明，据听说我们搬进前曾流出过两次鱼。</w:t>
        <w:br/>
        <w:t>这位老人见证了42所发展过程，现在看护着这棵古树。</w:t>
        <w:br/>
        <w:t>这棵是千年古柳。</w:t>
        <w:br/>
        <w:t>看着每天上班走过的桥，已经破烂不堪。思绪万千！</w:t>
        <w:br/>
        <w:t>这是白水寺是汉光武帝刘秀的故乡。远望大殿雄伟壮丽。</w:t>
        <w:br/>
        <w:t>汉光武帝刘秀</w:t>
        <w:br/>
        <w:t>三马亭</w:t>
        <w:br/>
        <w:t>谁藏在里面</w:t>
        <w:br/>
        <w:t>枣阳平林四万亩桃花盛开，笑迎远方来客。</w:t>
        <w:br/>
        <w:t>待到山花烂漫时，她在丛中笑！花美人更美！请看七仙女！</w:t>
        <w:br/>
        <w:t>凤珠</w:t>
        <w:br/>
        <w:t>二连老高</w:t>
        <w:br/>
        <w:t>沈安</w:t>
        <w:br/>
        <w:t>大鹏_</w:t>
        <w:br/>
        <w:t>玉兔</w:t>
        <w:br/>
        <w:t>小盛</w:t>
        <w:br/>
        <w:t>薰衣草</w:t>
        <w:br/>
        <w:t>护花使者——小川</w:t>
        <w:br/>
        <w:t>当晚六位同学离开襄阳。剩下小川，和大鹏。</w:t>
        <w:br/>
        <w:t>次日二位去了武当山，这是雾中的金顶。</w:t>
        <w:br/>
        <w:t>山上依然很冷，浓雾，雪松，残雪显示出另外的一种美！</w:t>
        <w:br/>
        <w:t>24日在雨中看看古城遗迹。</w:t>
        <w:br/>
        <w:t>古城墙。</w:t>
        <w:br/>
        <w:t>小北门</w:t>
        <w:br/>
        <w:t>仲宣楼</w:t>
        <w:br/>
        <w:t>仲宣楼与城墙。</w:t>
        <w:br/>
        <w:t>全国最宽的护城河。</w:t>
        <w:br/>
        <w:t>看见瓮城，方知瓮中捉鳖的含义。</w:t>
        <w:br/>
        <w:t>这就是铁打的襄阳。</w:t>
        <w:br/>
        <w:t>中国最早的私家园林——习家池</w:t>
        <w:br/>
        <w:t>小雨渐停，园内樱花，桃花，银丝海棠竞相开放。含翠欲滴。</w:t>
        <w:br/>
        <w:t>今晚就要走了，40余年的分离，暂短的相聚。给同学们带来了无限的欢乐。看着渐渐远去的背影，心中充满了酸楚。</w:t>
        <w:br/>
        <w:t>望天空，忆往事，三余年同载的学习。亲情，友情。件件事事历历在目！</w:t>
        <w:br/>
        <w:t>看今天，  风光无限好，依旧夕阳红！</w:t>
        <w:br/>
        <w:t>展未来，同学们多多相聚。欢迎爷爷奶奶们在到襄阳！！！</w:t>
        <w:br/>
        <w:t>世杰</w:t>
      </w:r>
    </w:p>
    <w:p>
      <w:r>
        <w:t>评论：</w:t>
        <w:br/>
        <w:t>1.做了好多功课啊赞一下，喜欢生活中的每一个用心人</w:t>
        <w:br/>
        <w:t>2.出去旅游走长线的话很辛苦，是什么动力促使着楼主出游呢？</w:t>
        <w:br/>
        <w:t>3.现在这个季节去合适吗？你怎么看待反季节旅行？</w:t>
        <w:br/>
        <w:t>4.楼主的照片好看，游记也写的很精彩，乐在其中。</w:t>
      </w:r>
    </w:p>
    <w:p>
      <w:pPr>
        <w:pStyle w:val="Heading2"/>
      </w:pPr>
      <w:r>
        <w:t>97.匆匆一瞥，竟是惊鸿——短暂逗留武汉三镇</w:t>
      </w:r>
    </w:p>
    <w:p>
      <w:r>
        <w:t>https://you.ctrip.com/travels/wuhan145/3413142.html</w:t>
      </w:r>
    </w:p>
    <w:p>
      <w:r>
        <w:t>来源：携程</w:t>
      </w:r>
    </w:p>
    <w:p>
      <w:r>
        <w:t>发表时间：2017-4-12</w:t>
      </w:r>
    </w:p>
    <w:p>
      <w:r>
        <w:t>天数：3 天</w:t>
      </w:r>
    </w:p>
    <w:p>
      <w:r>
        <w:t>游玩时间：4 月</w:t>
      </w:r>
    </w:p>
    <w:p>
      <w:r>
        <w:t>人均花费：1500 元</w:t>
      </w:r>
    </w:p>
    <w:p>
      <w:r>
        <w:t>和谁：夫妻</w:t>
      </w:r>
    </w:p>
    <w:p>
      <w:r>
        <w:t>玩法：自由行，美食，小资，周末游，火车</w:t>
      </w:r>
    </w:p>
    <w:p>
      <w:r>
        <w:t>旅游路线：武汉，黄鹤楼，东湖，户部巷，武汉大学，晴川阁，武汉长江大桥，汉口江滩</w:t>
      </w:r>
    </w:p>
    <w:p>
      <w:r>
        <w:t>正文：</w:t>
        <w:br/>
        <w:t>记得很早以前，地理没学好的我完全不知道</w:t>
        <w:br/>
        <w:t>武汉</w:t>
        <w:br/>
        <w:t>其实是三个镇的结合体，是统称。如果你想买火车票，要么去武昌，要么去汉口，就是没有</w:t>
        <w:br/>
        <w:t>武汉站</w:t>
        <w:br/>
        <w:t>！也就是说到了武昌或汉口就等于置身于武汉了。（不知各位有什么感受，反正LZ还是比较纠结的）</w:t>
        <w:br/>
        <w:t>直到2010年年底，名至实归的</w:t>
        <w:br/>
        <w:t>武汉火车站</w:t>
        <w:br/>
        <w:t>终于通车了，虽然地理位置比较偏远，但在选择目的地的时候终于可以在武昌、汉口之外有了武汉的选项了。</w:t>
        <w:br/>
        <w:t>LZ和LG都是第二次踏上武汉，因此我们在做旅行规划时避开了</w:t>
        <w:br/>
        <w:t>黄鹤楼</w:t>
        <w:br/>
        <w:t>、省博物馆等一些知名且耗费时间的景点，此行的目的就是吃小吃，逛</w:t>
        <w:br/>
        <w:t>东湖</w:t>
        <w:br/>
        <w:t>，不设定必去景点，走哪算哪，完全属于工作之余的放松休闲之旅。</w:t>
        <w:br/>
        <w:t>出发前网上购买了北京西至武汉的来回火车票，在武汉逗留的时间其实只有35个小时，时间确实有点紧，不过随着全国高铁网的不断扩展，这种双休两日游的模式，最起码在LZ身上会越来越频繁的。</w:t>
        <w:br/>
        <w:t>到达和离开武汉是一早一晚，所以特意在携程上预定了武汉站旁的丽枫酒店</w:t>
        <w:br/>
        <w:t>http://hotels.ctrip.com/Domestic/ShowHotelInformation.aspx?hotel=1416622</w:t>
        <w:br/>
        <w:t>同时还在携程上租了辆车</w:t>
        <w:br/>
        <w:t>http://car.ctrip.com/zijia#ctm_ref=chp_var_txt</w:t>
        <w:br/>
        <w:t>虽然只用了一整个白天，但这却是节约出游时间的关键所在。</w:t>
        <w:br/>
        <w:t>DAY1 21.40到达武汉火车站，入住丽枫酒店</w:t>
        <w:br/>
        <w:t>DAY2 取车——</w:t>
        <w:br/>
        <w:t>户部巷</w:t>
        <w:br/>
        <w:t>过早——车览</w:t>
        <w:br/>
        <w:t>武汉大学</w:t>
        <w:br/>
        <w:t>——东湖梅园码头——</w:t>
        <w:br/>
        <w:t>晴川阁</w:t>
        <w:br/>
        <w:t>——黎黄陂路——巴厘龙虾——回酒店</w:t>
        <w:br/>
        <w:t>DAY3 8.14返京</w:t>
        <w:br/>
        <w:t>第一天很简单，准点到达，出站穿越一片绿化带（有树有草有湖，根本就是公园，和嘈杂的火车站完全搭不上边）5分钟后到达酒店，一夜无话。</w:t>
        <w:br/>
        <w:t>第二天一早起床，再饿也得忍着，因为我们要去户部巷过早去！！！早在几天前就在关注武汉的天气，一直预报大雨，暴雨，出门前已经升级到蓝色预警的暴雨了！乖乖的带好雨伞，还做好了最坏打算，如果雨太大，就什么景点也不去了，只能车览武汉城了。没想到出门一看，非但没雨，还有太阳！啊！啊！啊！没带墨镜啊。。。。。。害死人的天气预报啊。。。。不过不下雨总是好的</w:t>
        <w:br/>
        <w:t>8点半取了车，直奔户部巷。LZ想说的是一路到那很顺畅，可素，停车却成了头疼的大问题，在户部巷周围转了3圈，大街小巷全转遍了，也没看到一个正规停车场，连地下停车场都没有，最后在一个影院门口，趁着一辆车刚离开，硬是挤进了那个停车位。说是停车位也不知道合不合法，只能进去快吃快回了。</w:t>
        <w:br/>
        <w:t>基本每个到武汉的游客必去户部巷，那集中了武汉大部分的美食，虽然也有鱼龙混杂，但只要稍微做下攻略就能一目了然。</w:t>
        <w:br/>
        <w:t>一大早就熙熙攘攘的户部巷，据说这里全天候的人潮涌动，大家可以在这各取所需。</w:t>
        <w:br/>
        <w:t>其实LZ认为去一家蔡林记，基本上有代表性的</w:t>
        <w:br/>
        <w:t>武汉小吃</w:t>
        <w:br/>
        <w:t>都能吃到了，而且卫生，品质有保证。LZ和LG两人点了一份全料热干面——其实就是光面，什么虾仁啊牛肉啊什么的热干面就是在光面上放点浇头，味道还是热干面的味道，不会因此尝出鲜香的虾仁味道的，所以LZ觉得光面足矣。</w:t>
        <w:br/>
        <w:t>一份豆皮——只是LZ最喜欢的小吃，有蛋皮，有米饭有笋丁肉丁香菇丁，咸鲜口味，层次丰富。</w:t>
        <w:br/>
        <w:t>一份糊米酒——说是酒，其实充其量也就是酒酿。</w:t>
        <w:br/>
        <w:t>热干面和糊米酒</w:t>
        <w:br/>
        <w:t>蔡林记的豆皮制作中</w:t>
        <w:br/>
        <w:t>武汉的美食都是饱肚子的，蔡林记就点了3样东西还两个人吃，LZ基本就8成饱了。好不容易来一次，怎么都得多吃点。于是LZ买了份炕土豆，LG买了个牛肉饼。土豆的味道不够足，而且比较油，不推荐。</w:t>
        <w:br/>
        <w:t>传说中的徐嫂糊汤粉，一碗糊汤粉就一份油条属于标配，8元一份。</w:t>
        <w:br/>
        <w:t>简陋的店铺，两张长桌，食客拼桌而食，糊汤粉有鱼的鲜味，也有浓郁的胡椒粉味，米粉烂却不会很糊，根根分明的，油条浸入其中，吸饱了汤汁，一口下去满嘴留鲜。</w:t>
        <w:br/>
        <w:t>可惜LZ实在是吃不下了，尝了个味道而已。户部巷小吃不仅仅是种类繁多，有武汉的代表性，而且还物美价廉，一顿丰富的过早，总共用去50元，这应该就是户部巷让人趋之若鹜的理由吧。</w:t>
        <w:br/>
        <w:t>开车前往武汉大学，整个过程都是车览，没有下车，感受一下校园气氛。过了樱花的季节，武大里少了很多游客。出了武大来到东湖边，这是一个特别安静的去处，也是LZ最最喜欢的东湖岸边景色，原谅我太过于沉醉其中，忘了拍景色照片了。。。。。。。。</w:t>
        <w:br/>
        <w:t>本来想做船游览东湖的，所以驱车前往磨山，因为没下雨，所以本地人外地人一股脑的都集中到东湖景区，一路上车堵的厉害，好不容易蹭到磨山，停好车，发现这里的码头没有大船，只有私人的手划小船，东湖上转一圈，10分钟，20分钟的内容基本都是200左右的要价，顿时让LZ失去了兴趣，果断离开。</w:t>
        <w:br/>
        <w:t>下一目的地晴川阁，通过鹦鹉洲长江大桥，这是跟着导航走的，其实我们是想通过长江一桥的，表示很无奈。</w:t>
        <w:br/>
        <w:t>门口做个登记就可以进入的晴川阁景区，可以从汉口江边眺望</w:t>
        <w:br/>
        <w:t>武汉长江大桥</w:t>
        <w:br/>
        <w:t>和黄鹤楼全景，人少清静，对于不爱凑热闹的人来说是个不错的选择。</w:t>
        <w:br/>
        <w:t>因为不要门票，所以成了婚纱摄影的首选地（奇怪的是不同的影楼选择的衣服都是雷同的，难道晴川阁只能配中式服装和红色西服吗？）</w:t>
        <w:br/>
        <w:t>就是从今天的角度来看，1957年建成通车的武汉长江大桥也是气势磅礴，恢弘大气的，丝毫不逊色于现在的钢筋拉索桥。</w:t>
        <w:br/>
        <w:t>晴川阁出来就没有什么明确的目的地了，离晚饭还有很长的一段时间，于是两人决定去黎黄陂路转转，找个地方消磨午后时光去。</w:t>
        <w:br/>
        <w:t>从晴川阁到黎黄陂路不算远，但是沿着</w:t>
        <w:br/>
        <w:t>汉口江滩</w:t>
        <w:br/>
        <w:t>走，恰好又碰上第二天举办武汉马拉松，很多地方已经封闭了一条车道，使得本来就捉襟见肘的道路更是雪上加霜，磨磨蹭蹭的到了黎黄陂路附近，又是碰上老问题——无法停车。到处的警察和警车在清理路边违法停车，咱们也只能老老实实的寻找正规停车场。终于找到一处比较破旧的地下停车场，旧是旧了点，但至少不违章啊。。。。</w:t>
        <w:br/>
        <w:t>出了车库，一人一辆摩拜前往黎黄陂路。在这里要啰嗦一句，现在全国共享单车的出现，实在是太好了，不但解决了本地人最后一公里的换乘问题，还方便了外地人的出游，相当于在全国各大城市都有属于自己的一辆自行车。。。。。。</w:t>
        <w:br/>
        <w:t>黎黄陂路是个休闲步行街，路边有很多街头博物馆和咖啡馆，随便找一家就能享受到一杯香浓咖啡，这些咖啡馆在这个大文艺氛围的笼罩下各有各的装修风格，我们找了一家两层小楼的咖啡馆，座位不多，当然客人也不多，有种民居客厅的感觉，我们俩就在那好好享受了一次“时间是用来浪费的”（虽然我们时间其实不充裕，但要把有限的时间安排的从容不迫，这也是能耐！）</w:t>
        <w:br/>
        <w:t>用完下午茶，紧跟着就是武汉行的唯一正餐，离黎黄陂路不远，走着就能过去的一家“巴厘龙虾”，是当地人、外地人都心心念念的必去之地。五点不到的店里，已经有4，5桌人了。没吃午饭的我们点了几个招牌菜。外面，迟到了大半天的大雨终于来了。。。。。。</w:t>
        <w:br/>
        <w:t>招牌菜中的招牌——油焖大虾，小份！</w:t>
        <w:br/>
        <w:t>蒜香虾球</w:t>
        <w:br/>
        <w:t>LZ觉得特别好吃的凉面！撑个半死还是把这一小碗给消灭了！</w:t>
        <w:br/>
        <w:t>吃完趁着大雨的间隙赶紧还了车回到宾馆，早早睡下。</w:t>
        <w:br/>
        <w:t>第三天一早，依旧选择买了火车站的蔡林记的豆皮，糊米酒上车品味，就想带着那份美好的感觉回到北京。</w:t>
      </w:r>
    </w:p>
    <w:p>
      <w:r>
        <w:t>评论：</w:t>
        <w:br/>
        <w:t>1.你去过的地方我都留下过脚印，但就没想要写下来（￣▽￣）以后要多写写！</w:t>
        <w:br/>
        <w:t>2.写游记挺辛苦的吧~不过也是比较有成就感的。</w:t>
      </w:r>
    </w:p>
    <w:p>
      <w:pPr>
        <w:pStyle w:val="Heading2"/>
      </w:pPr>
      <w:r>
        <w:t>98.畅游武汉3天</w:t>
      </w:r>
    </w:p>
    <w:p>
      <w:r>
        <w:t>https://you.ctrip.com/travels/wuhan145/3416635.html</w:t>
      </w:r>
    </w:p>
    <w:p>
      <w:r>
        <w:t>来源：携程</w:t>
      </w:r>
    </w:p>
    <w:p>
      <w:r>
        <w:t>发表时间：2017-4-12</w:t>
      </w:r>
    </w:p>
    <w:p>
      <w:r>
        <w:t>天数：3 天</w:t>
      </w:r>
    </w:p>
    <w:p>
      <w:r>
        <w:t>游玩时间：2 月</w:t>
      </w:r>
    </w:p>
    <w:p>
      <w:r>
        <w:t>人均花费：1500 元</w:t>
      </w:r>
    </w:p>
    <w:p>
      <w:r>
        <w:t>和谁：夫妻</w:t>
      </w:r>
    </w:p>
    <w:p>
      <w:r>
        <w:t>玩法：自由行，摄影，人文，美食，自驾，周末游，徒步，半自由行</w:t>
      </w:r>
    </w:p>
    <w:p>
      <w:r>
        <w:t>旅游路线：武汉，古德寺，武汉大学，东湖，黄鹤楼，户部巷，武汉长江大桥，昙华林，江汉路步行街，汉口江滩，吉庆街</w:t>
      </w:r>
    </w:p>
    <w:p>
      <w:r>
        <w:t>正文：</w:t>
        <w:br/>
        <w:t>人，生来就只是一种人，独一无二。有自己眷恋的地方，有自己喜欢吃的菜，喜欢做的事，喜欢相处的人。但人有千万种，唯有背起背包走向陌生的城市才能去体会到他们的生活，他们喜欢的食物，他们散步的街道，他们谈论的事情。也许他们的生活方式并不适合带入到自己的生活中，但体验过他们的生活，才知道自己的好。旅行的意义就在于走出去看别人，回来做更好的自己。</w:t>
        <w:br/>
        <w:t>武汉</w:t>
        <w:br/>
        <w:t>大学</w:t>
        <w:br/>
        <w:t>武汉大学</w:t>
        <w:br/>
        <w:t>武汉长江大桥</w:t>
        <w:br/>
        <w:t>古德寺</w:t>
        <w:br/>
        <w:t>黎黄陂路街头博物馆</w:t>
        <w:br/>
        <w:t>做为省会城市，武汉的市内交通还是比较发达的。我们的航班是夜间到达，机场大巴的班次依然很多。白天的大巴是分线路分别去往武昌、汉口等区，晚上就是一辆车走完所有线路。武汉城区现在有6条地铁线，同时还在大肆修建地铁，老城区道路都比较窄，公交堵车还是挺严重。但我很佩服武汉公交司机的水平，在路上与私家车抢道完全是压倒性的优势。</w:t>
        <w:br/>
        <w:t>关于吃的</w:t>
        <w:br/>
        <w:t>基本上任何口味的人都能满足吧，可选择性还是挺多的。不过既然来了就一定要尝一下当地美食，热干面、武昌鱼、排骨藕汤都是不能错过的，也可以去汉口的老街巷里去尝尝武汉当地的传统小吃。</w:t>
        <w:br/>
        <w:t>关于住宿</w:t>
        <w:br/>
        <w:t>武汉的住宿真的很便宜，这远远出乎我的意料。即使在节假日绝大多数位置好的快捷酒店200块左右也能搞定。一些主题酒店也基本上在300块上下。这次比较遗憾的是没订到青旅的房间（青旅一般客房少，订了就不退，由于迟迟没有确定是否可以顺利出行，临近的日子在订房是就没有了）</w:t>
        <w:br/>
        <w:t>关于天气</w:t>
        <w:br/>
        <w:t>去之前很多人都跟我说元旦武汉会很冷，导致我武装过多，每天都在想方设法的减轻衣物。对于在北方长大的人来说，白天十三四度根本就是很温暖吧。倒是在酒店的时候比较不适应没有暖气的房子，总感觉空调无论如何也吹不热整个房间。武汉的雾霾也是挺严重的，假期几天一直预告都是晴天或多云，可难道见到阳光。我出门几乎是全程戴着口罩。其实以前我并没有这么矫情，可能是在威海享受清新空气太多了，变的越来越脆弱。似乎武汉人很少有带口罩的，很多路人对我投来异样的眼光。</w:t>
        <w:br/>
        <w:t>武汉大学</w:t>
        <w:br/>
        <w:t>八一路珞珈山站点，下车之后是个通道</w:t>
        <w:br/>
        <w:t>武汉大学</w:t>
        <w:br/>
        <w:t>从八一路的牌坊出发经广场到万林艺术博物馆</w:t>
        <w:br/>
        <w:t>武汉大学</w:t>
        <w:br/>
        <w:t>武汉大学</w:t>
        <w:br/>
        <w:t>万林博物馆门前的校园小巴士，乘坐的学生还是挺多的。</w:t>
        <w:br/>
        <w:t>武汉大学</w:t>
        <w:br/>
        <w:t>万林艺术博物馆，中国第一悬挑楼，楼体相当大一部分是悬空的。走到近处后还是能感受到一点点震撼的，据说建造时由于本体抽象艺术的风格和周边武大老建筑不符，还引起了不少的争议。武大的校友陈东升捐助，陈东升是谁就自行百度吧！</w:t>
        <w:br/>
        <w:t>武汉大学</w:t>
        <w:br/>
        <w:t>武汉大学</w:t>
        <w:br/>
        <w:t>武汉大学</w:t>
        <w:br/>
        <w:t>万林博物馆珍藏的齐白石的《螃蟹》</w:t>
        <w:br/>
        <w:t>武汉大学</w:t>
        <w:br/>
        <w:t>万林的顶楼有个咖啡厅，有非常大的露台，速度快的话可以在万林的顶楼露台喝杯咖啡，晒晒太阳。从万林出来差不多中午时分，正好可以右后转去梅园餐厅吃午饭。</w:t>
        <w:br/>
        <w:t>学生餐厅不收现金，如果不幸借不到学生卡可以去另一面有呷哺、肯德基等等。午餐时在呷哺呷哺吃了潘同学一直推荐的冬荫功锅底。</w:t>
        <w:br/>
        <w:t>武汉大学</w:t>
        <w:br/>
        <w:t>武汉大学</w:t>
        <w:br/>
        <w:t>午餐后一路向北走樱花大道，过宋卿体育馆，到老斋舍和樱顶拍拍照片。春天的樱花大道应该是武大的颜值担当了。</w:t>
        <w:br/>
        <w:t>武汉大学</w:t>
        <w:br/>
        <w:t>武汉大学</w:t>
        <w:br/>
        <w:t>武汉大学</w:t>
        <w:br/>
        <w:t>武汉大学</w:t>
        <w:br/>
        <w:t>武汉大学</w:t>
        <w:br/>
        <w:t>武汉大学</w:t>
        <w:br/>
        <w:t>老斋舍旁是武大的又一所老建筑，图书馆</w:t>
        <w:br/>
        <w:t>武汉大学</w:t>
        <w:br/>
        <w:t>武汉大学</w:t>
        <w:br/>
        <w:t>武汉大学</w:t>
        <w:br/>
        <w:t>走下图书馆的大坡向南可到体育场和行政楼，过了行政楼再向北就可以直达凌波门了。</w:t>
        <w:br/>
        <w:t>武汉大学</w:t>
        <w:br/>
        <w:t>武汉大学</w:t>
        <w:br/>
        <w:t>武汉大学</w:t>
        <w:br/>
        <w:t>晚上夜宿天鹅恋主题酒店，酒店就在武汉大学附近，非常的方便。</w:t>
        <w:br/>
        <w:t>房间不大，但是非常漂亮，干净卫生。</w:t>
        <w:br/>
        <w:t>酒店的一些物件都很精致也比价哦有创意，还特意拍了电话和台灯/烟灰缸都很符合海洋的主题</w:t>
        <w:br/>
        <w:t>武汉大学D1@</w:t>
        <w:br/>
        <w:t>东湖</w:t>
        <w:br/>
        <w:t>栈桥-&gt;重新激活你的文艺梦</w:t>
        <w:br/>
        <w:t>凌波门外是东湖的栈桥，一个非常文艺的地方。到达栈桥的时候差不多就是太阳开始下落，光线很棒，如果没有雾霾的话能出不少好的人像片。无需更多pose，只要站在那里就有feel，只是注意千万别掉水里了。</w:t>
        <w:br/>
        <w:t>东湖D1@楚河汉街-&gt;这条街给我能玩一年</w:t>
        <w:br/>
        <w:t>汉街离武大的凌波门不远，公交直达。这条街属于国民老公王公子的。汉街不短，吃喝玩乐俱全。还有很多看不懂店名的小店。</w:t>
        <w:br/>
        <w:t>楚河汉街</w:t>
        <w:br/>
        <w:t>楚河汉街</w:t>
        <w:br/>
        <w:t>楚河汉街</w:t>
        <w:br/>
        <w:t>楚河汉街</w:t>
        <w:br/>
        <w:t>楚河汉街</w:t>
        <w:br/>
        <w:t>武汉的第一顿晚餐，立志要吃鄂菜，发微信给武汉的一个摄影师网友，对方表示并不知道哪里有好吃的鄂菜，自己只喜欢吃火锅和日本料理。好在我运气不错找到一家新开的做鄂菜的店，点了排骨藕汤和清蒸武昌鱼，算是经典的鄂菜代表吧。可能是由于新店的缘故，厨师和服务员配合有误，藕汤上完后很久鱼才来，竟然已经快凉了。看在就餐环境和68折的价格也就勉强接受吧。</w:t>
        <w:br/>
        <w:t>俏立方餐厅(楚河汉街店)D2@武昌起义军政府旧址-&gt;回忆中学课本</w:t>
        <w:br/>
        <w:t>武昌起义、</w:t>
        <w:br/>
        <w:t>黄鹤楼</w:t>
        <w:br/>
        <w:t>和长江大桥是通过中学历史和语文课本对武汉的初步了解。这三个地方离的并不远，索性将行程安排在一起。</w:t>
        <w:br/>
        <w:t>武昌起义军政府旧址也称“红楼”，其中的一处正厅屋顶很有特色，在这里工作的一位大姨看了我用手机拍的这张照片后问我如何找到拍摄点，于是我跟她解释怎样用沙发和柱子来找中心点。后来阿姨跟我说她在这里值班的时候也经常拍这个屋顶，还说可以拍成菱形让画面更跳跃……</w:t>
        <w:br/>
        <w:t>离“红楼”不远就是武汉的地标-黄鹤楼。考虑到人太多，果断放弃了80大洋的门票而选择沿着黄鹤楼南边的公路走了一段，也算是能亲眼目睹一下黄鹤楼的风采。一路上给朱圆圆同学详说关于“极目楚天舒”这句话的由来。</w:t>
        <w:br/>
        <w:t>黄鹤楼西门旁，一辆缓缓通过的绿皮车。我是有年头没坐过长途绿皮车了。</w:t>
        <w:br/>
        <w:t>中午的午饭在长江大桥不远的</w:t>
        <w:br/>
        <w:t>户部巷</w:t>
        <w:br/>
        <w:t>解决，对于一个面食动物，吃面是必修课。干了这碗热干面，官方版的中国十大面我就仅剩杭州片川没吃过了。</w:t>
        <w:br/>
        <w:t>户部巷美食一条街</w:t>
        <w:br/>
        <w:t>户部巷美食一条街</w:t>
        <w:br/>
        <w:t>户部巷美食一条街</w:t>
        <w:br/>
        <w:t>在官方版的中国十大面里，热干面居首，不知道商务部是如何评选出来的。这家蔡林记貌似在武汉做热干面也很有地位，对于面我只能说，还好。之后的一天，又去了一次蔡林记买生煎，倒是觉得他们做的生煎包更好一些。</w:t>
        <w:br/>
        <w:t>蔡林记热干面馆(户部巷店)</w:t>
        <w:br/>
        <w:t>蔡林记热干面馆(户部巷店)</w:t>
        <w:br/>
        <w:t>我还记得在初中课本里形容</w:t>
        <w:br/>
        <w:t>武汉长江大桥</w:t>
        <w:br/>
        <w:t>是飞过去的，所谓天堑变通途。在近处看这种梁桥结构确实比长江二桥那种斜拉桥要更壮观一些。比较坑的是桥头堡的电梯是单向收费，也就是坐电梯上桥交2块，下来还要在交2块。朱圆圆同学看到长江的第一反应是“这是长江？水为什么那么黄？”我竟无言以对</w:t>
        <w:br/>
        <w:t>武汉长江大桥</w:t>
        <w:br/>
        <w:t>武汉长江大桥</w:t>
        <w:br/>
        <w:t>武汉长江大桥D2@</w:t>
        <w:br/>
        <w:t>昙华林</w:t>
        <w:br/>
        <w:t>-&gt;如果可以，请去一次公厕</w:t>
        <w:br/>
        <w:t>似乎每座城市都会有一条这样的文化老街，北京的五道营、绍兴的仓桥直街、苏州的山塘街等等，一条老街却布满了特色餐饮与各式文艺气息的小店、咖啡馆等等。但如果你认为昙华林就只是这一条街就错了。实际昙华林园区的面积很大，遗留着很多“中西交融”特征的宗教建筑。如果可能的话，可以去一次这里的公共厕所，因为在你找厕所的路上能看到很多老武汉人的旧居，以及当下的生活状态。一砖一瓦都刻着老武汉的历史记忆。</w:t>
        <w:br/>
        <w:t>昙华林</w:t>
        <w:br/>
        <w:t>昙华林</w:t>
        <w:br/>
        <w:t>找到了蚂蜂窝上名气很大的“大水的店”，本想喝一杯，进去后老板说不做手冲单品，我只能转身离去。</w:t>
        <w:br/>
        <w:t>徐刀刀，相离不远开着两家店，一家卖鲜花饼，一家卖铜锣烧，每天限量，卖完走人。我发现越大牌的店主，生意就越好。</w:t>
        <w:br/>
        <w:t>昙华林</w:t>
        <w:br/>
        <w:t>旅行的第二天，体力已远不如第一天好。终于找到了一家做手冲的店，进来喝杯咖啡，休息了许久。不得不服，以前出门随身想带什么带什么，现在是什么能不带就不带。</w:t>
        <w:br/>
        <w:t>边渡咖啡馆</w:t>
        <w:br/>
        <w:t>边渡咖啡馆</w:t>
        <w:br/>
        <w:t>服务生给了冰块，想喝冰的还是热的，自己随意。</w:t>
        <w:br/>
        <w:t>边渡咖啡馆</w:t>
        <w:br/>
        <w:t>朱圆圆同学的拿铁，花拉的漂亮。</w:t>
        <w:br/>
        <w:t>边渡咖啡馆</w:t>
        <w:br/>
        <w:t>店主养的猫，来往的人都喜欢逗逗它，这猫显得极其不耐烦！最后就干脆睡去了！</w:t>
        <w:br/>
        <w:t>从昙华林出来，武昌就告一段落。乘轮渡转战汉口。之前在南京也坐过一次长江轮渡，但和南京不同，在南京过江到浦口就像到了另一个地方，而在武汉过了江还是武汉。</w:t>
        <w:br/>
        <w:t>夜晚的</w:t>
        <w:br/>
        <w:t>江汉路步行街</w:t>
        <w:br/>
        <w:t>，虽然江汉路步行街的长度是全国城市步行街之首，但由于是跨年夜，必然是众挤众了。人多到相机都懒得掏，只拍了一张中国银行。</w:t>
        <w:br/>
        <w:t>江汉关大楼，很有气势，可惜景观灯开的晚了些，天已经全黑了。</w:t>
        <w:br/>
        <w:t>汉口江滩，汉口市民晚上休闲娱乐的地方，随处可见各类广场舞大妈与轮滑少年。拍对岸的武昌。白天无法发觉，从晚上的照片上就能看出武汉的雾霾有多大。传说这里有一大片芦苇荡，拍人像很漂亮。</w:t>
        <w:br/>
        <w:t>武汉长江二桥，斜拉式的。就感觉没有大桥那么威武雄壮了。</w:t>
        <w:br/>
        <w:t>武汉和扬州是我所去过的早餐最有特色的两座城市。扬州习惯面食配茶叫喝早茶，武汉人习称过早，吃的花样也更多一些。三镇民生也算武汉的一家老字号了，我们去的胜利路这家总店基本上每个窗口都要排队，更有意思的是前台收银并不点餐，只能将人民币兑换成店内流通的塑料钱票，感觉还是挺有纪念意义，最后留了一个2元没退，带回来做纪念了。</w:t>
        <w:br/>
        <w:t>两个人16块买了豆腐脑，三鲜豆皮，鸡冠饺，吃撑了。第一次吃到加了馓子和糯米的豆腐脑，还有我一直认为就是油饼的鸡冠饺，吃到中间才明白原来真的是饺子，中间有馅。</w:t>
        <w:br/>
        <w:t>一个几乎要被高层建筑包围的老寺庙，隐藏在深巷中，有种大隐于市的感觉。教堂的建筑样式确是一处佛教寺庙。这样的佛教寺庙全世界只有两所，另一所在缅甸。古德寺是女众丛林也就是尼姑庵，寺院中有菜地、有散养的白鸽，偶尔碰到三三两两低声细语的尼姑。拍拍照片，喂喂鸽子，心里就很清静。</w:t>
        <w:br/>
        <w:t>原谅我一直念做黎黄po，直到出租车司机跟我说黎黄pi到了，我才意识到这个字念pi。这条街很短，只有600多米，但确有17处租界时代遗存的欧式建筑，对建筑有兴趣的可以来亲眼辨别一下哥特式，洛可可，巴洛克等各式建筑的区别</w:t>
        <w:br/>
        <w:t>正巧这里在办黎黄陂路主题的摄影展，还看到了不少小学生的作品，都非常不错，让人倍感压力啊。</w:t>
        <w:br/>
        <w:t>“砍头不要紧，只要主义真。杀了夏明翰，还有后来人。”这首诗大家都知道的，就写于我身后这座巡捕房内。</w:t>
        <w:br/>
        <w:t>一家高逼格的美发店在重新装修，干活的工人在门口小憩一会。</w:t>
        <w:br/>
        <w:t>中午吃饭完全没有目标，于是就打开高德地图搜周边，发现了一家口碑不错的小店，但走近一看竟然小到只有4个桌台。抱着碰运气的心态进去问了下服务生，服务生说跟我上2楼吧，然后带着我穿梭过乌黑的小屋子和发着吱扭声的木质楼梯，走到了2楼一个完全可以称之为危房的房间内。即使是这种环境，我们坐下的也已经是最后一个空桌了。</w:t>
        <w:br/>
        <w:t>黎黄陂路街头博物馆</w:t>
        <w:br/>
        <w:t>门内是这样的</w:t>
        <w:br/>
        <w:t>黎黄陂路街头博物馆</w:t>
        <w:br/>
        <w:t>门外是这样的</w:t>
        <w:br/>
        <w:t>黎黄陂路街头博物馆</w:t>
        <w:br/>
        <w:t>好在菜品还真没让人失望，点了几个招牌菜，上菜的时候才发现干煸藕丝和秘制小黄鱼几乎是这里每桌必点的，口味完全可配得上私房菜的称号。</w:t>
        <w:br/>
        <w:t>汉阳造基本是按照798的调子搞的，但是规模要小很多了。园区内有不少设计、摄影工作室。来这里晃悠的也多半是为了拍照。</w:t>
        <w:br/>
        <w:t>园区内有个蜂鸟网</w:t>
        <w:br/>
        <w:t>武汉站</w:t>
        <w:br/>
        <w:t>的摄影棚。门前的小黄人似乎在警告我表偷拍。</w:t>
        <w:br/>
        <w:t>汉阳造青旅的喵星人，这次比较可惜没能订到这里的房间。</w:t>
        <w:br/>
        <w:t>本次旅行的最后一站，汉江江滩比起长江沿岸的那几个江滩确实景色差太远了。唯一吸引我来的原因就是这里的一些刻着数字的石凳。坐在石凳上正好可以面对对岸的琴台大剧院，设计者为了给情侣制造浪漫气氛也是费了不少心思。</w:t>
        <w:br/>
        <w:t>从武汉回来后就进入忙碌的工作和生活中，这篇游记也拖拖拉拉的一个多星期才完成。这次旅行结束我的2016，同时开始了我的2017。游记是旅行中最有价值那部分记忆的呈现，每每写完一篇游记，就会重新发现旅行中的惊喜和愉悦，又同时会有制造一些遗憾。这些都是人生中宝贵财富的一部分。</w:t>
      </w:r>
    </w:p>
    <w:p>
      <w:r>
        <w:t>评论：</w:t>
        <w:br/>
        <w:t>1.五一刚去的武汉，还不错喔</w:t>
        <w:br/>
        <w:t>2.武汉还不错</w:t>
        <w:br/>
        <w:t>3.楼主的照片色彩拿捏的很好啊，后期调色都是用哪个软件啊...</w:t>
        <w:br/>
        <w:t>4.准备5月份去，人会很多么？人挤人很可怕啊。</w:t>
        <w:br/>
        <w:t>5.lz一路吃下来最好吃的是哪家店啊？</w:t>
      </w:r>
    </w:p>
    <w:p>
      <w:pPr>
        <w:pStyle w:val="Heading2"/>
      </w:pPr>
      <w:r>
        <w:t>99.2016武汉至神农架自驾游记</w:t>
      </w:r>
    </w:p>
    <w:p>
      <w:r>
        <w:t>https://you.ctrip.com/travels/shennongjia147/3421050.html</w:t>
      </w:r>
    </w:p>
    <w:p>
      <w:r>
        <w:t>来源：携程</w:t>
      </w:r>
    </w:p>
    <w:p>
      <w:r>
        <w:t>发表时间：2017-4-13</w:t>
      </w:r>
    </w:p>
    <w:p>
      <w:r>
        <w:t>天数：</w:t>
      </w:r>
    </w:p>
    <w:p>
      <w:r>
        <w:t>游玩时间：</w:t>
      </w:r>
    </w:p>
    <w:p>
      <w:r>
        <w:t>人均花费：</w:t>
      </w:r>
    </w:p>
    <w:p>
      <w:r>
        <w:t>和谁：</w:t>
      </w:r>
    </w:p>
    <w:p>
      <w:r>
        <w:t>玩法：</w:t>
      </w:r>
    </w:p>
    <w:p>
      <w:r>
        <w:t>旅游路线：</w:t>
      </w:r>
    </w:p>
    <w:p>
      <w:r>
        <w:t>正文：</w:t>
        <w:br/>
        <w:t>2016武汉至神农架自驾游记+攻略</w:t>
        <w:br/>
        <w:t>7月27日</w:t>
        <w:br/>
        <w:t xml:space="preserve">      开车早上7点从武汉出发，走机场二通道，武荆高速（G42）,在兴山下高速，一路跟着导航，下午1点钟到达。过路费机场高速15元，黄花涝到兴山210元。</w:t>
        <w:br/>
        <w:t xml:space="preserve">      千万注意，进入神农架林区时立即减速，神农架交通警察电子眼在这里热烈欢迎你的到来，限速70变为40，需要适应一会。请开车的朋友小心超速。</w:t>
        <w:br/>
        <w:t xml:space="preserve">      在神农架入口处有一块大石头上刻有“神农架”三个字，可以在此下车停留了一会儿，下边有一条小溪，时间充足话可以愉快玩耍。</w:t>
        <w:br/>
        <w:t>开车直接到酒店，我们订的“如意大酒店”，在木鱼客运站旁边，有位置停车，价格也相对便宜，条件比一般的快捷酒店和客栈要好一些，但不在主街道上，而且门口是客运站，每天早上都会堵车。中午出门吃饭，问了一下酒店的服务员，热心的服务员就给我们推荐了对面的“姐妹餐厅”，就在街对面，味道不错，环境一般。我们要了鱼香肉丝、小炒肉和香菇肉片汤。除了小炒肉太肥，其它两个菜还真不错。</w:t>
        <w:br/>
        <w:t xml:space="preserve">      吃完中饭，开车到香溪源景区游览。香溪源离木鱼镇很近，只有1公里，开车几分钟就到了。香溪源的水可以用刺骨来形容。简直难以相信，这么热的天气，水怎么能这么冰冷刺骨就连站在瀑布边上也有丝丝凉气逼来。这个景点还算小，只用1个小时就可以玩完。</w:t>
        <w:br/>
        <w:t>晚上本来没有安排活动，但看了看别人的攻略，可以去“炎帝剧场”看梆鼓表演，临近“惠苑大酒店”。我们在携程网上订的票，65元一个人。表演棒棒哒，值得入眼。剧场离我们住的酒店有2公里。边欣赏木鱼恬静的环境，边找餐厅吃晚饭。在路上看到一家餐馆生意不错，名字叫“喝二两”，正在五星级酒店“康帝君兰”对面，所以生意好得不得了。点了麻婆豆腐、辣子鸡、烤羊排、一点烤黄瓜和青椒，除了烤羊排都不太好吃。</w:t>
        <w:br/>
        <w:t xml:space="preserve">      匆忙赶到剧场，等了一小会儿，就开始了震撼的演出。看完节目十点钟，沿着街一路逛回酒店，特别凉爽，心情舒畅。</w:t>
        <w:br/>
        <w:t>7月28日</w:t>
        <w:br/>
        <w:t xml:space="preserve">      早上8点出门，到对面的小摊过早，小摊是几个武汉人开的，感觉特别亲切，豆皮做得不错。早餐后我们决定先玩远一点的天生桥景区。</w:t>
        <w:br/>
        <w:t xml:space="preserve">      神农架景区门票可以分开买，也可以买联票，联票269／人，儿童票135，六大景区5日内通用。我们既然来了就决定好好的玩个遍，所以毫不犹豫的买了联票。联票各个景点门口都可以买，还有学生和老人优惠，大家记得带上学生证和身份证。联票也可以在网上买，只能省5元，而且网上是没有优惠票卖的。我儿子13岁，1米6，询问售票员，她说小朋友可以买半票，出示身份证就可以了，好开心，省了一百多。</w:t>
        <w:br/>
        <w:t xml:space="preserve">      天生桥景区主要是有一个很漂亮的瀑布，景区不大，游览1.5小时左右。出了天生桥，我们去了官门山景区。其实应该去神农坛景区，我们在路上错过了标志牌，先去官门山再去神农坛。</w:t>
        <w:br/>
        <w:t>官门山景区主要是动植物博物馆，许多珍稀动植物保护区，车可以开进去，沿途景点都有标志牌，到了景点路边停车可以下车游览，去了主要是长见识，许多珍稀植物，不去看，你真的不知道神农架的物种有多么的丰富。</w:t>
        <w:br/>
        <w:t>中午回木鱼镇吃了中饭，我们去的饭店名字叫“好食惠野生菜馆”，点了野韭菜炒鸡蛋，铁板牛肉和香菇肉片汤，野韭菜炒鸡蛋非常香，铁板牛肉中的牛肉好像腌制的，硬得牙都咬不动，肉片汤中的肉居然是五花肉，吓死本宝宝了。</w:t>
        <w:br/>
        <w:t xml:space="preserve">      下午去神农坛景区，神农坛的千年杉王，好高好粗，到底是生长了一千多年的树。再往旁边走一点就是神农坛的地坛了，从下面仰望神农雕像，非常宏伟，两边有敲钟和鼓的地方。在这儿敲钟不收钱，想敲几下都可以，旁边的功徳箱放多少钱随缘。</w:t>
        <w:br/>
        <w:t>晚餐在一个名叫“阳光酒楼”的餐馆吃的，点了铁板嫩豆腐、竹笋炒肉和神农土家小鱼，三个菜都不错。</w:t>
        <w:br/>
        <w:t xml:space="preserve">      今天玩了三个景点，而且都在木鱼镇附近，所以一点都不累。三个景点可以随便安排。</w:t>
        <w:br/>
        <w:t>7月29日</w:t>
        <w:br/>
        <w:t xml:space="preserve">      早餐依然是前一天的过早小摊，因为我们只在木鱼订了两晚的酒店，我们决定在大九湖附近的坪阡镇住一晚，携程上订了“欣悦客栈”，带上行李，我们一大早就出发了。我认为，如果时间充裕，可以去大九湖住一晚，因为神农顶景区太大了，想每个景点看一下，一天时间玩神农顶和大九湖时间非常赶。</w:t>
        <w:br/>
        <w:t xml:space="preserve">      进入神农顶景区，大龙潭景点关闭，据说是有金丝猴出没的，但进基地有难度，人数会限制，时间会限制，而且要根据金丝猴的情况来进行预约。比如猴子产崽，公猴争权等等就严禁游客入内。所以能看见金丝猴是需要运气的，我们刚好没有看到，有点遗憾。小龙潭是有金丝猴的，只不过关在笼子里，不能与人亲密接触，所以有点失望。金猴岭是没有猴子的，有一个小瀑布，只逛了逛就奔向下一个景点了。去往神农顶的路上一路风景都特别美，还有一点要说明的是神农顶景点的牌子上写的是“神农营”，我们没有注意，就先去了神农谷，从神农谷折返才去了神农顶。关于神农谷，它在上了山顶后是一条栈道，全程4.8公里，大概3到4个小时走完，我们先上了一座山再往下走了半个小时，一看指示牌发现才走了6百多米时，心都凉了半截。我们决定往回走。当然有毅力的同志可以挑战一下。</w:t>
        <w:br/>
        <w:t>“华中屋脊”——神农顶，海拔3106.2米，青云梯共有2999级台阶，我们中餐就吃了点泡面和带的干粮，下午1点半出发。我们一路走走停停，3点10分到的山顶，比我们预计的要快，从399级台阶开始，每过100级台阶，台阶上都有台阶数，当你每看到一个提示，表明你又登了100级，看到每一个提示成为我一路走下去的动力，当你看到2999级的提示时，心里的那个激动呀～～。山上的风景的确很好，值得一看，希望大家不要错过了。</w:t>
        <w:br/>
        <w:t>一路上路过板壁岩和太子垭，过了太子垭再沿着路走，差不多从神农顶到坪阡镇要1个小时，晚上6点到达坪阡镇。因为要保护大九湖湿地的生态环境，客栈、餐厅要分批搬迁到坪阡镇，所以镇上还有好多地方在建，我们订的客栈不在路边，打电话老板娘，老板娘立即说来接我们，太热情了。客栈的条件虽然没有星级酒店好，但是服务非常给力。坪阡镇的路两边全是客栈、餐厅，越靠近路边的价格越贵，大家一定要理性选择。</w:t>
        <w:br/>
        <w:t xml:space="preserve">      晚餐就是在客栈楼下的“双惠餐厅”吃的，点了青椒肉丝、韭菜炒鸡蛋和一个凉拌野菜，除了野菜不是很好吃，另两个菜吃光了。</w:t>
        <w:br/>
        <w:t xml:space="preserve">      吃完饭本来想好好逛逛，但是由于爬了神农顶，一个个腿都抬不起来了，在附近走了会儿就回去睡觉了。坪阡镇的夜景很漂亮，比起木鱼，我更喜欢这里，美丽又宁静。</w:t>
        <w:br/>
        <w:t>7月30日</w:t>
        <w:br/>
        <w:t xml:space="preserve">     早上在路边摊解决完过早，直奔大九湖景区，车开到景区门口换乘景区车辆，景区内换乘车票要另行购买，票价60元，除了1米2以下儿童免票，1米2至1米4儿童半价，其余都不优惠。先坐大巴到4号门，再坐观光小火车，沿途很多站点，可自行上下，在摇钱树和5号湖有免费自行车出租，押金100元，还车退钱。我们在5号湖租了车，沿着路逛，开心得不得了。车骑到狮子岭，自行车骑到这里就不能再向前了，将车停靠在路边，步行进入燕禺，在这里有风光无限的八、九号湖，的确很赞！大九湖景区内的景色优美，如果时间充足，一天的时间都玩不完。</w:t>
        <w:br/>
        <w:t xml:space="preserve">      往回返回5号湖还自行车，我们就开始返程了。出了大九湖景区，我们在坪阡镇吃中饭，还是昨晚的餐馆，点了酸菜肉丝、麻婆豆腐和紫菜蛋汤，酸菜肉丝很好吃，汤也不错</w:t>
        <w:br/>
        <w:t>回程开车8小时，回到武汉，又回到了烧烤炉里。</w:t>
        <w:br/>
        <w:t xml:space="preserve">      总结一下这次的旅行，神农架比较适合自驾，因为景区之间离得比较远，特别是官山景区和神农顶景区，景区内的景点之间都有点距离，要是不跟团就只能包车了。因为时间的关系天燕景区我们还没有去，但是天燕景区也是离木鱼镇较远的。自驾的朋友，请下好导航，我们下了百度和高德，两个都很好用，在家下好离线地图，山区里面是没有4G、3G、2G和GPRS的信号的，有时找图没反应，都要飙泪了。一路开导航还有一个好处是，有电子眼的地方，它会提醒，也不会开错方向。我们回程时，在神农架入口的地方停车休息，遇到一个问路的司机，他们要去大九湖方向，我当时告诉他们走反了方向。我一看这错得有点太远了，我们已经快出神农架了，大九湖在最西边，路还很有点远。当然如果你不能确定自己走得是不是正确，不妨多问问路，当地的人都会热情的告诉大家的。</w:t>
        <w:br/>
        <w:t xml:space="preserve">      住的地方可以在网上订好，木鱼镇上从家庭客栈到五星级酒店都有，坪阡镇上住的地方以客栈为主，只要先订好住处，旅程没有问题。</w:t>
        <w:br/>
        <w:t xml:space="preserve">      至于吃就更不需要操太多心了，木鱼镇餐馆非常多，基本上都是明码实价的，点餐之前多问几句，不会上当。</w:t>
        <w:br/>
        <w:t xml:space="preserve">      最后祝各位能有一个开心的旅程！</w:t>
      </w:r>
    </w:p>
    <w:p>
      <w:r>
        <w:t>评论：</w:t>
        <w:br/>
        <w:t>1.棒棒哒！</w:t>
        <w:br/>
        <w:t>2.围观~！楼主还有更多照片么？</w:t>
        <w:br/>
        <w:t>3.现在天气凉爽，多带衣服</w:t>
        <w:br/>
        <w:t>4.马上我也要去了哈哈哈，看完楼主的帖子就更期待了~！</w:t>
        <w:br/>
        <w:t>5.在吗</w:t>
        <w:br/>
        <w:t>6.一般来说看游记我都是看图的，走了~~</w:t>
        <w:br/>
        <w:t>7.楼主可以多多上传图片吗？造福一下暂时去不了的我吧</w:t>
        <w:br/>
        <w:t>8.多少照片都不如身临其境</w:t>
        <w:br/>
        <w:t>9.欢迎你在攻略社区安家并发表处女作游记，游游君前来撒花问候喽！送上优质游记指南http://you.ctrip.com/travels/youyouctripstar10000/1756062.html 很期待再次看到你分享精彩的旅程~</w:t>
      </w:r>
    </w:p>
    <w:p>
      <w:pPr>
        <w:pStyle w:val="Heading2"/>
      </w:pPr>
      <w:r>
        <w:t>100.仙境武汉</w:t>
      </w:r>
    </w:p>
    <w:p>
      <w:r>
        <w:t>https://you.ctrip.com/travels/wuhan145/3421760.html</w:t>
      </w:r>
    </w:p>
    <w:p>
      <w:r>
        <w:t>来源：携程</w:t>
      </w:r>
    </w:p>
    <w:p>
      <w:r>
        <w:t>发表时间：2017-4-14</w:t>
      </w:r>
    </w:p>
    <w:p>
      <w:r>
        <w:t>天数：</w:t>
      </w:r>
    </w:p>
    <w:p>
      <w:r>
        <w:t>游玩时间：</w:t>
      </w:r>
    </w:p>
    <w:p>
      <w:r>
        <w:t>人均花费：</w:t>
      </w:r>
    </w:p>
    <w:p>
      <w:r>
        <w:t>和谁：</w:t>
      </w:r>
    </w:p>
    <w:p>
      <w:r>
        <w:t>玩法：</w:t>
      </w:r>
    </w:p>
    <w:p>
      <w:r>
        <w:t>旅游路线：</w:t>
      </w:r>
    </w:p>
    <w:p>
      <w:r>
        <w:t>正文：</w:t>
        <w:br/>
        <w:t>我所能想象的武汉是从前看一位作家写过的，大家夏天去武汉开会，结果会议是安排在了游泳池了，几十人都泡在游泳池里，大家一起进行研讨会。可想而知，武汉的夏天一定是非常热的。所以选择了在春末的气候里去，但也快到夏初了。打了一辆出租车，师傅人好极了，与我闲谈，我说北京近些年雾霾太厉害了，本想来武汉看蓝天的。</w:t>
        <w:br/>
        <w:t>师傅一笑说，都知道你们北京有雾霾，全国人民都知道，都害怕，还都去，你看看我们武汉，十几年没见到过瓦蓝的天了，还不也是雾霾。我听了挺难过，原来环球同此凉热，吹过邻居屋顶的风，一定不会绕过你的窗子。</w:t>
        <w:br/>
        <w:t>听尽兴的游览了胜景，包括长江大桥，当然也都是在薄薄的仙雾里。坦白说，每去一个城市，都有许多热爱家乡的人，但敢于面对那片仙雾，直指出那是雾霾的，还真的就只有这一位司机师傅，钦佩。</w:t>
      </w:r>
    </w:p>
    <w:p>
      <w:r>
        <w:t>评论：</w:t>
        <w:br/>
        <w:t>1.图文并茂的话，说不定会更好哦，楼主～～加油</w:t>
        <w:br/>
        <w:t>2.拍好多照片是一种很好的人生旅途记录方式哦，楼主加油！！</w:t>
        <w:br/>
        <w:t>3.我觉得旅途中用照片记录一些美好是最值得回忆的，楼主觉得呢</w:t>
      </w:r>
    </w:p>
    <w:p>
      <w:pPr>
        <w:pStyle w:val="Heading2"/>
      </w:pPr>
      <w:r>
        <w:t>101.大武汉2017(1)</w:t>
      </w:r>
    </w:p>
    <w:p>
      <w:r>
        <w:t>https://you.ctrip.com/travels/youyouctripstar10000/3419861.html</w:t>
      </w:r>
    </w:p>
    <w:p>
      <w:r>
        <w:t>来源：携程</w:t>
      </w:r>
    </w:p>
    <w:p>
      <w:r>
        <w:t>发表时间：2017-4-18</w:t>
      </w:r>
    </w:p>
    <w:p>
      <w:r>
        <w:t>天数：</w:t>
      </w:r>
    </w:p>
    <w:p>
      <w:r>
        <w:t>游玩时间：</w:t>
      </w:r>
    </w:p>
    <w:p>
      <w:r>
        <w:t>人均花费：</w:t>
      </w:r>
    </w:p>
    <w:p>
      <w:r>
        <w:t>和谁：</w:t>
      </w:r>
    </w:p>
    <w:p>
      <w:r>
        <w:t>玩法：</w:t>
      </w:r>
    </w:p>
    <w:p>
      <w:r>
        <w:t>旅游路线：</w:t>
      </w:r>
    </w:p>
    <w:p>
      <w:r>
        <w:t>正文：</w:t>
        <w:br/>
        <w:br/>
        <w:br/>
        <w:t>武汉火车站</w:t>
        <w:br/>
        <w:br/>
        <w:t>武汉火车站</w:t>
        <w:br/>
        <w:br/>
        <w:t>武汉火车站</w:t>
        <w:br/>
        <w:br/>
        <w:t>武汉火车站</w:t>
        <w:br/>
        <w:br/>
        <w:t>武汉火车站</w:t>
        <w:br/>
        <w:br/>
        <w:t>武汉火车站</w:t>
        <w:br/>
        <w:br/>
        <w:t>石牌岭路鸿岭花园</w:t>
        <w:br/>
        <w:br/>
        <w:t>石牌岭路鸿岭花园</w:t>
        <w:br/>
        <w:br/>
        <w:t>石牌岭路鸿岭花园</w:t>
        <w:br/>
        <w:br/>
        <w:t>石牌岭路鸿岭花园</w:t>
        <w:br/>
        <w:br/>
        <w:t>石牌岭路鸿岭花园</w:t>
        <w:br/>
        <w:br/>
        <w:t>石牌岭路鸿岭花园</w:t>
        <w:br/>
        <w:br/>
        <w:t>石牌岭路鸿岭花园</w:t>
        <w:br/>
        <w:br/>
        <w:t>石牌岭路鸿岭花园</w:t>
        <w:br/>
        <w:br/>
        <w:t>石牌岭路鸿岭花园</w:t>
        <w:br/>
        <w:br/>
        <w:t>石牌岭路鸿岭花园</w:t>
        <w:br/>
        <w:br/>
        <w:t>石牌岭路鸿岭花园</w:t>
        <w:br/>
        <w:br/>
        <w:t>石牌岭路鸿岭花园</w:t>
        <w:br/>
        <w:br/>
        <w:t>石牌岭路鸿岭花园</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br/>
        <w:t>楚河汉街</w:t>
        <w:br/>
        <w:br/>
        <w:t>楚河汉街</w:t>
        <w:br/>
        <w:br/>
        <w:t>楚河汉街</w:t>
        <w:br/>
        <w:br/>
        <w:t>楚河汉街</w:t>
        <w:br/>
        <w:br/>
        <w:t>楚河汉街</w:t>
        <w:br/>
        <w:br/>
        <w:t>楚河汉街</w:t>
        <w:br/>
        <w:br/>
        <w:t>楚河汉街</w:t>
        <w:br/>
        <w:br/>
        <w:t>楚河汉街</w:t>
        <w:br/>
        <w:br/>
        <w:t>楚河汉街</w:t>
        <w:br/>
        <w:br/>
        <w:t>武汉地铁</w:t>
        <w:br/>
        <w:br/>
        <w:t>武汉地铁</w:t>
        <w:br/>
        <w:br/>
        <w:t>武汉地铁</w:t>
        <w:br/>
        <w:br/>
        <w:t>石牌岭街</w:t>
        <w:br/>
        <w:br/>
        <w:t>石牌岭街</w:t>
        <w:br/>
        <w:br/>
        <w:t>石牌岭街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得胜桥</w:t>
        <w:br/>
        <w:br/>
        <w:t>得胜桥</w:t>
        <w:br/>
        <w:br/>
        <w:t>得胜桥</w:t>
        <w:br/>
        <w:br/>
        <w:t>得胜桥</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户部巷</w:t>
        <w:br/>
        <w:br/>
        <w:t>户部巷</w:t>
        <w:br/>
        <w:br/>
        <w:t>户部巷</w:t>
        <w:br/>
        <w:br/>
        <w:t>户部巷</w:t>
        <w:br/>
        <w:br/>
        <w:t>户部巷</w:t>
        <w:br/>
        <w:br/>
        <w:t>户部巷</w:t>
        <w:br/>
        <w:br/>
        <w:t>户部巷</w:t>
        <w:br/>
        <w:br/>
        <w:t>户部巷</w:t>
        <w:br/>
        <w:br/>
        <w:t>户部巷</w:t>
        <w:br/>
        <w:br/>
        <w:t>户部巷</w:t>
        <w:br/>
        <w:br/>
        <w:t>户部巷</w:t>
        <w:br/>
        <w:br/>
        <w:t>户部巷</w:t>
        <w:br/>
        <w:br/>
        <w:t>户部巷</w:t>
        <w:br/>
        <w:br/>
        <w:t>户部巷</w:t>
        <w:br/>
        <w:br/>
        <w:t>户部巷</w:t>
        <w:br/>
        <w:br/>
        <w:t>武昌江滩</w:t>
        <w:br/>
        <w:br/>
        <w:t>武昌江滩</w:t>
        <w:br/>
        <w:br/>
        <w:t>武昌江滩</w:t>
        <w:br/>
        <w:br/>
        <w:t>武昌江滩</w:t>
        <w:br/>
        <w:br/>
        <w:t>武昌江滩</w:t>
        <w:br/>
        <w:br/>
        <w:t>武昌江滩</w:t>
        <w:br/>
        <w:br/>
        <w:t>武昌江滩</w:t>
        <w:br/>
        <w:br/>
        <w:t>武昌江滩</w:t>
        <w:br/>
        <w:br/>
        <w:t>武昌江滩</w:t>
        <w:br/>
        <w:br/>
        <w:t>武昌江滩</w:t>
        <w:br/>
        <w:br/>
        <w:t>武昌江滩</w:t>
        <w:br/>
        <w:br/>
        <w:t>武昌江滩</w:t>
        <w:br/>
        <w:br/>
        <w:t>武昌江滩</w:t>
        <w:br/>
        <w:br/>
        <w:t>武昌江滩</w:t>
        <w:br/>
        <w:br/>
        <w:t>武昌江滩</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武汉长江大桥</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晴川阁</w:t>
        <w:br/>
        <w:br/>
        <w:t>武汉轮渡</w:t>
        <w:br/>
        <w:br/>
        <w:t>武汉轮渡</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br/>
        <w:br/>
        <w:t>吴名士烧烤（临江店）</w:t>
      </w:r>
    </w:p>
    <w:p>
      <w:r>
        <w:t>评论：</w:t>
        <w:br/>
      </w:r>
    </w:p>
    <w:p>
      <w:pPr>
        <w:pStyle w:val="Heading2"/>
      </w:pPr>
      <w:r>
        <w:t>102.五一武汉周边游最值得一去的景点-强烈推荐</w:t>
      </w:r>
    </w:p>
    <w:p>
      <w:r>
        <w:t>https://you.ctrip.com/travels/jingshan2703/3421366.html</w:t>
      </w:r>
    </w:p>
    <w:p>
      <w:r>
        <w:t>来源：携程</w:t>
      </w:r>
    </w:p>
    <w:p>
      <w:r>
        <w:t>发表时间：2017-4-18</w:t>
      </w:r>
    </w:p>
    <w:p>
      <w:r>
        <w:t>天数：2 天</w:t>
      </w:r>
    </w:p>
    <w:p>
      <w:r>
        <w:t>游玩时间：4 月</w:t>
      </w:r>
    </w:p>
    <w:p>
      <w:r>
        <w:t>人均花费：150 元</w:t>
      </w:r>
    </w:p>
    <w:p>
      <w:r>
        <w:t>和谁：亲子</w:t>
      </w:r>
    </w:p>
    <w:p>
      <w:r>
        <w:t>玩法：自由行，自驾，周末游</w:t>
      </w:r>
    </w:p>
    <w:p>
      <w:r>
        <w:t>旅游路线：京山，美人谷</w:t>
      </w:r>
    </w:p>
    <w:p>
      <w:r>
        <w:t>正文：</w:t>
        <w:br/>
        <w:t>五一小长假即将到来，很多人都想趁着这个假期出去转转，那武汉周边有哪些特色的景点？要风景优美，要景区有特色活动，还要离武汉近点。下面就给大家推荐一些这样有特色风景又极美的景点，供大家五一出游参考。</w:t>
        <w:br/>
        <w:t>一、</w:t>
        <w:br/>
        <w:t>京山</w:t>
        <w:br/>
        <w:t>美人谷</w:t>
        <w:br/>
        <w:t>位于荆门市京山县的美人谷景区，是华中最漂亮的溪流瀑布景观，景区由深潭、瀑布、奇石、幽洞组成。特别是由数十个气势磅礴的瀑布组成的瀑布群，成为华中地区绝无仅有的奇观。景区内经常组织汉服秀、瑜珈秀表演，还有很多新人选择在这里拍摄婚纱照。给这些优美的自然景观增加了很多特色。</w:t>
        <w:br/>
        <w:t>特别值得一提的是，今年的五一，美人谷景区整个步道会被各种各样，五颜六色，千奇百怪的风车占领，美人谷的入口还有很多大型的欧美风车造型，还有几万个小风车拼成的各种文字图案，非常壮观，非常漂亮，千万不要错过。</w:t>
        <w:br/>
        <w:t>开放时间：8：30--17：30</w:t>
        <w:br/>
        <w:t>出游方式推荐：自驾游/跟团游</w:t>
        <w:br/>
        <w:t>景区游玩时间：2个小时</w:t>
        <w:br/>
        <w:t>到景区车程：2个半小时</w:t>
        <w:br/>
        <w:t>二、绿林寨</w:t>
        <w:br/>
        <w:t>绿林寨景区是一个很有历史文化的景区，史称“光武中兴，兆于绿林”，东汉开国皇帝刘秀就是从这里开始慢慢建立了东汉王朝。这里有很多遗留的历史古迹，汉天门、骆驼峰、栖凤寺、南寨、北寨等等景点都留下了很多历史故事和传说。</w:t>
        <w:br/>
        <w:t>景区在五一期间举办风筝展，在游玩的步道上有各式各样的风筝造型，有几十米的巨龙风筝、有各种卡通（超人、功夫熊猫、米奇、小黄人、美人鱼）风筝、有各种传统图案的风筝。你不仅能看风筝展，还可以看到民间风筝高手在绿林寨的风筝比赛场地进行放风筝比赛，各路高手在放风筝的技艺上一决高下。看的不过瘾，凭着绿林寨的门票，您还可以免费兑换景区特别赠送的风筝，让你跟孩子一起体验放风筝的乐趣。</w:t>
        <w:br/>
        <w:t>开放时间：8：30--17：30</w:t>
        <w:br/>
        <w:t>出游方式推荐：自驾游/跟团游</w:t>
        <w:br/>
        <w:t>景区游玩时间：3个小时</w:t>
        <w:br/>
        <w:t>到景区车程：2个半小时</w:t>
        <w:br/>
        <w:t>三、鸳鸯溪漂流</w:t>
        <w:br/>
        <w:t>鸳鸯溪漂流被誉为鄂中地区唯一亲情浪漫漂、唯一可以带小孩和老人漂的旅游胜景。全长6.7公里，水质优良，漂流两岸景观数十处，山水连天，美不胜收。漂流用水来源于大洪山顶峰的白龙池泉水，水质优良。</w:t>
        <w:br/>
        <w:t>景区会在五一期间举办2017年开漂议式。想体验湖北第一漂的游客千万不要错过。</w:t>
        <w:br/>
        <w:t>出游方式推荐：自驾游/跟团游</w:t>
        <w:br/>
        <w:t>景区游玩时间：2个半小时</w:t>
        <w:br/>
        <w:t>到景区车程：2个半小时</w:t>
        <w:br/>
        <w:t>四、空山洞</w:t>
        <w:br/>
        <w:t>空山洞景区位于湖北省京山县城南七公里，是一个神仙主题的溶洞，内部各种造型的石头给人以无限的想像空间，最令人拍案叫绝的是11根天然的钟乳石，经敲击后发出不周的乐声，可以演秦中外名曲，称为世界一绝。</w:t>
        <w:br/>
        <w:t>开放时间：8：30--17：30</w:t>
        <w:br/>
        <w:t>出游方式推荐：自驾游/跟团游</w:t>
        <w:br/>
        <w:t>景区游玩时间：2个小时</w:t>
        <w:br/>
        <w:t>到景区车程：1个半小时</w:t>
      </w:r>
    </w:p>
    <w:p>
      <w:r>
        <w:t>评论：</w:t>
        <w:br/>
        <w:t>1.在同一个地方拍过照片哟，就像又去了一次一样。</w:t>
        <w:br/>
        <w:t>2.感谢楼主分享，看了你的游记我以后出游也要来写写看！</w:t>
      </w:r>
    </w:p>
    <w:p>
      <w:pPr>
        <w:pStyle w:val="Heading2"/>
      </w:pPr>
      <w:r>
        <w:t>103.相逢是首歌——姐们武汉去“过早</w:t>
      </w:r>
    </w:p>
    <w:p>
      <w:r>
        <w:t>https://you.ctrip.com/travels/wuhan145/3422483.html</w:t>
      </w:r>
    </w:p>
    <w:p>
      <w:r>
        <w:t>来源：携程</w:t>
      </w:r>
    </w:p>
    <w:p>
      <w:r>
        <w:t>发表时间：2017-4-20</w:t>
      </w:r>
    </w:p>
    <w:p>
      <w:r>
        <w:t>天数：3 天</w:t>
      </w:r>
    </w:p>
    <w:p>
      <w:r>
        <w:t>游玩时间：12 月</w:t>
      </w:r>
    </w:p>
    <w:p>
      <w:r>
        <w:t>人均花费：1500 元</w:t>
      </w:r>
    </w:p>
    <w:p>
      <w:r>
        <w:t>和谁：和朋友</w:t>
      </w:r>
    </w:p>
    <w:p>
      <w:r>
        <w:t>玩法：自由行，摄影，人文，美食，自驾，周末游，徒步，半自由行，跟团，购物</w:t>
      </w:r>
    </w:p>
    <w:p>
      <w:r>
        <w:t>旅游路线：武汉，黄鹤楼，户部巷，汉口江滩，昙华林，晴川阁，古琴台，武汉大学，杜莎夫人蜡像馆</w:t>
      </w:r>
    </w:p>
    <w:p>
      <w:r>
        <w:t>正文：</w:t>
        <w:br/>
        <w:t>每每年关岁末，也许就是人们怀旧的时间吧，这不，身居帝都和广州的姐们，聊天时又说起了相聚的事：新年就要到了，去哪里聚一聚？</w:t>
        <w:br/>
        <w:t>飞速的把能聚几天的地想了一遍，出境显然时间不够，几天时间也就只能近边走走了，讨论了下时间，反正也只是聚聚，说穿发说是吃喝玩乐，最后目标锁定</w:t>
        <w:br/>
        <w:t>武汉</w:t>
        <w:br/>
        <w:t>。</w:t>
        <w:br/>
        <w:t>说到玩，当然是兴奋的，这不，姐几个立马定好了机票，本人也定好了火车票，</w:t>
        <w:br/>
        <w:t>嗯，相约到武汉去“过早”喽！</w:t>
        <w:br/>
        <w:t>先上几张照片，可惜的是，去的这几天天气不好，武汉一片雾茫茫，将就看哦</w:t>
        <w:br/>
        <w:t>杜莎夫人腊像馆</w:t>
        <w:br/>
        <w:t>窗口取票很快捷，附送地图一份；</w:t>
        <w:br/>
        <w:t>杜莎夫人腊像馆，现场买票135元/人，网上订双人套票193元/二人，人均97元，还是便宜很多的。凭订单号取票，很方便快捷。</w:t>
        <w:br/>
        <w:t>住宿：</w:t>
        <w:br/>
        <w:t>天鹅恋主题酒店——位置很好，出门就是地铁口、挨着长江大桥晚上可以看到江景</w:t>
        <w:br/>
        <w:t>房间干净，WIFI、空调、电视、电梯是标配；热水很好；关键是房间有特色，还有浴缸，五星级标配。</w:t>
        <w:br/>
        <w:t>黄鹤楼</w:t>
        <w:br/>
        <w:t>我以前来过，这会先在外面拍一张，证明我重游</w:t>
        <w:br/>
        <w:t>武昌火车站</w:t>
        <w:br/>
        <w:t>402路到黄鹤楼站下车，向前直行五分钟，过马路</w:t>
        <w:br/>
        <w:t>安顿完毕出门觅食，</w:t>
        <w:br/>
        <w:t>大名鼎鼎的</w:t>
        <w:br/>
        <w:t>户部巷</w:t>
        <w:br/>
        <w:t>，</w:t>
        <w:br/>
        <w:t>进去时门口的电子屏幕显示即时游客数量：</w:t>
        <w:br/>
        <w:t>当天进入人数34065人，当前滞留人数20758人，够热闹吧。</w:t>
        <w:br/>
        <w:t>先科普一下户部巷</w:t>
        <w:br/>
        <w:t>户部巷位于武昌自由路，是一条长150米的百年老巷，其繁华的早点摊群20年经久不衰。清朝时候，这条百米小巷曾因毗邻藩台衙门而得名。</w:t>
        <w:br/>
        <w:t>武汉人将用早点，称为“过早”。</w:t>
        <w:br/>
        <w:t>这最初来自了清代的一首《汉口竹子枝词》。后在别的城市被敷衍甚至忽略的早餐,被武汉人随意而隆重的提升“过年”般“过”的位置。</w:t>
        <w:br/>
        <w:t>以“小吃”闻名的户部巷,就是武汉最有名的“早点一条巷”：户部巷孕育了石记热干面、陈记牛肉面、徐嫂糊汤粉、李桃烧麦、今楚汤包、多乎斋豆皮等数十个武汉本地小吃品牌，也吸引了一批武汉的百年老字号小吃企业来此扎堆，如：大中华酒楼、四季美汤包、蔡林记热干面、老谦记豆丝等。</w:t>
        <w:br/>
        <w:t>户部巷在任何时候都是人头攒动，在重要节假日期间，更是拥挤不堪。</w:t>
        <w:br/>
        <w:t>所以在户部巷吃东西，要有心理准备：一要不怕人挤人，二要不怕排队等位子。</w:t>
        <w:br/>
        <w:t>你也可以买一份美食，和普通武汉人那样，边走边吃也不错。</w:t>
        <w:br/>
        <w:t>姐们儿随人流在里面转了二个来回，战利品是8元一碗的豆皮，3元一杯的酒酿。</w:t>
        <w:br/>
        <w:t>其实，在户部巷好吃的东西很多，无奈帝都的那姐们一样一样的否决了“这些都不健康”，其实吧，我私下嘀咕着“也不是天天吃这个，偶尔吃一下有什么啊。”</w:t>
        <w:br/>
        <w:t>嗯，好吧，俺先瞧会热闹，回家后再吃健康的去。</w:t>
        <w:br/>
        <w:t>武汉的热干面与山西的刀削面、两广的伊府面、四川的担担面、北方的炸酱面并称我国的五大名面。</w:t>
        <w:br/>
        <w:t>蔡林记的热干面很有名，可惜本人偏好豆皮，加上前次来武汉已品尝过。这次就没试了。</w:t>
        <w:br/>
        <w:t>烤面筋…………排了好长的队伍啊，想必是很好吃了，人实在太多，加上才吃了一份豆皮，实在有点不饿，也就没排队去品尝了</w:t>
        <w:br/>
        <w:t>武汉的朋友看到我发的朋友圈，友情留言告之：户部巷已经沦为游客滴户部巷，咱们地主基本不会去</w:t>
        <w:br/>
        <w:t>我问：那你们武汉人去哪“过早”？</w:t>
        <w:br/>
        <w:t>朋友回答：主打</w:t>
        <w:br/>
        <w:t>汉口江滩</w:t>
        <w:br/>
        <w:t>胜利街民生甜食馆，涵盖武汉人过早滴总合。老武汉都克哪里，户部巷里徐嫂糊汤粉棒棒滴</w:t>
        <w:br/>
        <w:t>我坦白，虽然我在武汉停留了三天半，可是我还是没有去品尝武汉人的“过早”地，依旧是不能免俗的逛了户部巷</w:t>
        <w:br/>
        <w:t>虽然姐们批评这的美食不健康，可还是不耽误我们在户部巷慢慢的晃着，时间也就飞快的过去。</w:t>
        <w:br/>
        <w:t>华灯初上，我们漫步在长江大桥。。。。当然，就桥本身来说，很普通，没什么看点，可是，很多时候很多事情，不都是意义大于美感么</w:t>
        <w:br/>
        <w:t>“一桥飞架南北，天堑变通途”，这诗句，家喻户晓的不是，这桥不徒步走一下，说不过去啊！走走，尽管我这是第二次徒步这座长江大桥</w:t>
        <w:br/>
        <w:t>今日行程：黄鹤楼、</w:t>
        <w:br/>
        <w:t>昙华林</w:t>
        <w:br/>
        <w:t>姐们几个此行本意也就是聚聚，所以也就是个休闲游，睡到自然醒，方出酒店觅食。</w:t>
        <w:br/>
        <w:t>出酒店就看一夫妻档在卖早点：手工饺子和馄饨。</w:t>
        <w:br/>
        <w:t>一人一碗馄饨，另加二份饺子，嗯，味道蛮好，我们连着在这吃了二天。</w:t>
        <w:br/>
        <w:t>住的酒店离黄鹤楼很近，慢悠悠的几分钟就到了。</w:t>
        <w:br/>
        <w:t>黄鹤楼门票80元/人，实话说，有点小贵，毕竟它建于现代，是栋水泥建筑，虽然它当年荣获鲁班奖。</w:t>
        <w:br/>
        <w:t>可是，它名气太大，所以来武汉，就不能不登它，虽然本人这还是第二次登楼。</w:t>
        <w:br/>
        <w:t>网查资料：</w:t>
        <w:br/>
        <w:t>黄鹤楼位于湖北省武汉市长江南岸的武昌蛇山峰岭之上，为国家5A级旅游景区，享有“天下江山第一楼“、”天下绝景“之称。</w:t>
        <w:br/>
        <w:t>黄鹤楼是武汉市标志性建筑，与</w:t>
        <w:br/>
        <w:t>晴川阁</w:t>
        <w:br/>
        <w:t>、</w:t>
        <w:br/>
        <w:t>古琴台</w:t>
        <w:br/>
        <w:t>并称武汉三大名胜。</w:t>
        <w:br/>
        <w:t>黄鹤楼始建于三国时代吴黄武二年（公元223年）。唐代著名诗人崔颢在此题下《登黄鹤楼》一诗，使它闻名遐迩。黄鹤楼坐落在海拔61.7米的蛇山顶，京广铁路的列车从楼下呼啸而过。</w:t>
        <w:br/>
        <w:t>楼高5层，总高度51.4米，建筑面积3219平方米。</w:t>
        <w:br/>
        <w:t>黄鹤楼内部由72根圆柱支撑，外部有60个翘角向外伸展，屋面用10多万块黄色琉璃瓦覆盖构建而成。</w:t>
        <w:br/>
        <w:t>我以前登过此楼，这次陪姐们一起晃，算是重登。</w:t>
        <w:br/>
        <w:t>购票进门，这得秀一个</w:t>
        <w:br/>
        <w:t>今天进来得较早，正在拍照，只见楼下云雾骤起，赶快趋前留影</w:t>
        <w:br/>
        <w:t>水雾很快就消失了，近距离拍张黄鹤楼</w:t>
        <w:br/>
        <w:t>登楼远眺……如果天气晴好，本是可以看到长江大桥飞架长江南北的壮美，可惜天气不好，灰蒙蒙的不通透，大家就凭想象吧</w:t>
        <w:br/>
        <w:t>里面其实就是一公园，人造景点还是有不少的，可以慢慢晃</w:t>
        <w:br/>
        <w:t>黄鹤楼是现代重修的不假，不过它却是按旧时规格制式模样仿建的。</w:t>
        <w:br/>
        <w:t>这处宝顶却是当年真迹，也是唯一留存的一点真迹了</w:t>
        <w:br/>
        <w:t>没想到，武汉和岳飞还有渊源</w:t>
        <w:br/>
        <w:t>这里应该是紫竹林？可惜季节不对，如果是春暖花开时节，应该是相当漂亮的地方了</w:t>
        <w:br/>
        <w:t>好吧，虽然天气不好，可是并不妨碍姐们秀一个啊</w:t>
        <w:br/>
        <w:t>在黄鹤楼走走拍拍看看，见天气一直不见好，便从黄鹤楼南门出来，准备徒步去昙华林。</w:t>
        <w:br/>
        <w:t>路遇一卖玉米的，来二根。……味道还不错</w:t>
        <w:br/>
        <w:t>其实，昙华林一般是小资青年来的地方，客观的说，我们这年龄不是很合适。不过吧，我们不想把行程搞得太赶，这里离黄鹤楼也近，就顺便走了过来。</w:t>
        <w:br/>
        <w:t>——昙华林：这条普普通通的街区，仅有一千二百米，集中了几十处近百年的老建筑物：教堂、医院、学校、名居、花园、领事馆等等。这些百年前的老建筑物虽然经历了一个多世纪的沧桑，却在历史的长河中钩沉发微，折射出历史的光泽和心酸。它的一砖一石，勾勒出武汉城市发展的轨迹；它的轶事旧闻，反映了武汉市历史上的风云变幻；它的别致名居，记录了武汉多姿多彩的风土人情。</w:t>
        <w:br/>
        <w:t>武汉第二日：</w:t>
        <w:br/>
        <w:t>武汉大学</w:t>
        <w:br/>
        <w:t>校区和</w:t>
        <w:br/>
        <w:t>杜莎夫人蜡像馆</w:t>
        <w:br/>
        <w:t>过眼瘾。</w:t>
        <w:br/>
        <w:t>虽然姐几个没在这念过书，不过不耽误在校门口拍张照片嘛 。</w:t>
        <w:br/>
        <w:t>不是花开三月，没有漂亮樱花，武大里面没什么游人，我们随意走了走，就出来了</w:t>
        <w:br/>
        <w:t>今天第二个行程是：武汉杜莎夫人腊像馆</w:t>
        <w:br/>
        <w:t>网上订的门票，双人套票193元，比现场购的135元一人便宜不少，推荐网订哦</w:t>
        <w:br/>
        <w:t>2013年10月开放的杜莎夫人蜡像馆是汉街的亮点之一</w:t>
        <w:br/>
        <w:t>虽然这些名人名星，现实中没见过，可是花钱在这可以亲密接触一把啊。</w:t>
        <w:br/>
        <w:t>当然，本人身份基本是导游兼职拍照。。。。。</w:t>
        <w:br/>
        <w:t>凭手机短信的订单号取好票，刷票进门，第一位是刘奕菲</w:t>
        <w:br/>
        <w:t>电梯上三楼，好多名人啊。………皇室成员，当朝总统。演艺名星</w:t>
        <w:br/>
        <w:t>首先是这对夫妇,大家很熟悉吧</w:t>
        <w:br/>
        <w:t>然后是她——美艳的梦露</w:t>
        <w:br/>
        <w:t>在这里面拍照，费了很多时间，最后拍得心满意足的，才出门</w:t>
        <w:br/>
        <w:t>汉街是中国最具建筑特色的城市商业步行街，主体采用民国建筑风格，红灰相间的清水砖墙、精致的砖砌线脚、乌漆大门、铜制门环、石库门头、青砖小道、老旧的木漆窗户，置身其中，仿佛时光倒流。</w:t>
        <w:br/>
        <w:t>同时，汉街将极具时尚元素的现代建筑和欧式建筑穿插在民国风格建筑中，实现传统与现代的完美融合。</w:t>
        <w:br/>
        <w:t>一路闲逛~~~~~~~~~</w:t>
        <w:br/>
        <w:t>晃累了，就进到迈达里面，用了午餐，用餐环境还不错。</w:t>
        <w:br/>
        <w:t>手机一查，嗯，还可以美团，支付宝付款，省了15块。</w:t>
        <w:br/>
        <w:t>出门继续晃</w:t>
        <w:br/>
        <w:t>应该夜景不错，但姐们几个走得累了，也就不想拍夜景了</w:t>
        <w:br/>
        <w:t>武汉，看点：武汉园博会</w:t>
        <w:br/>
        <w:t>中国国际园林博览会是中国园林行业层次最高、规模最大、影响最远的国际性重大盛会，创办于1997年，由中国住建部与省(市、区)政府共同主办，会期通常为6个月。第十届园博会主题为“绿色连接你我、园林融入生活”，选址在武汉市张公堤城市森林公园核心区域</w:t>
        <w:br/>
        <w:t>举办时间：2015年9月底至2016年4月</w:t>
        <w:br/>
        <w:t>个人感觉：园址范围很大，合适天气好的时间游玩，如果春暖花开时，应该效果更好。我们这时间，有点冷清，也没什么花草，冬天的性价比一般般。</w:t>
        <w:br/>
        <w:t>提示：里面很大，建议穿旅游鞋前往；没有用餐的地方，请提前备好吃的东西。</w:t>
        <w:br/>
        <w:t>交通：市区有多条线路可前往，大约一小时车程。</w:t>
        <w:br/>
        <w:t>有好几个门进出，乘坐公交车时，看清楚是在哪个门下车。</w:t>
        <w:br/>
        <w:t>门票：途牛网订的，90元一张，比现场购票便宜10元。</w:t>
        <w:br/>
        <w:t>下面，请跟我的镜头，一起走进武汉园博园吧</w:t>
        <w:br/>
        <w:t>回到市区，我们在黄鹤楼站下的车。</w:t>
        <w:br/>
        <w:t>正到处瞄餐馆，一武汉大姐告诉我们“去农家大院喽，我们平时也在哪吃，很好的餐馆”，嗯，我们就是想找个武汉人吃饭的地方啊，</w:t>
        <w:br/>
        <w:t>进去一看，挺干净的，看了下菜单，还真是不贵。</w:t>
        <w:br/>
        <w:t>姐几个吃过后，一致表示：不错，物美价廉，如果再来，一定到这吃！</w:t>
        <w:br/>
        <w:t>推荐！！！！</w:t>
        <w:br/>
        <w:t>这小瓶酒，是点菜送的，—，——</w:t>
        <w:br/>
        <w:t>三天的武汉行，很快的结束了，姐几个意犹未尽的踏上回程。</w:t>
        <w:br/>
        <w:t>姐几个，后会有期！！！</w:t>
      </w:r>
    </w:p>
    <w:p>
      <w:r>
        <w:t>评论：</w:t>
        <w:br/>
        <w:t>1.楼主大人，有什么推荐的美食吗？我对饮食比较注重的。</w:t>
        <w:br/>
        <w:t>2.楼主觉得跟团游和自由行你更加青睐哪种啊？</w:t>
        <w:br/>
        <w:t>3.用了十多分钟看完  不错  很完美的旅程 ！！</w:t>
        <w:br/>
        <w:t>4.亲，一路吃下来最好吃的是哪家店啊？我其实比较喜欢路边的小店，感觉更接地气。</w:t>
        <w:br/>
        <w:t>5.看了照片瞬间觉得自己哪里都没去过！！！好美好美</w:t>
      </w:r>
    </w:p>
    <w:p>
      <w:pPr>
        <w:pStyle w:val="Heading2"/>
      </w:pPr>
      <w:r>
        <w:t>104.自驾游北京出发第三站武汉</w:t>
      </w:r>
    </w:p>
    <w:p>
      <w:r>
        <w:t>https://you.ctrip.com/travels/youyouctripstar10000/3419499.html</w:t>
      </w:r>
    </w:p>
    <w:p>
      <w:r>
        <w:t>来源：携程</w:t>
      </w:r>
    </w:p>
    <w:p>
      <w:r>
        <w:t>发表时间：2017-4-20</w:t>
      </w:r>
    </w:p>
    <w:p>
      <w:r>
        <w:t>天数：</w:t>
      </w:r>
    </w:p>
    <w:p>
      <w:r>
        <w:t>游玩时间：</w:t>
      </w:r>
    </w:p>
    <w:p>
      <w:r>
        <w:t>人均花费：</w:t>
      </w:r>
    </w:p>
    <w:p>
      <w:r>
        <w:t>和谁：</w:t>
      </w:r>
    </w:p>
    <w:p>
      <w:r>
        <w:t>玩法：</w:t>
      </w:r>
    </w:p>
    <w:p>
      <w:r>
        <w:t>旅游路线：</w:t>
      </w:r>
    </w:p>
    <w:p>
      <w:r>
        <w:t>正文：</w:t>
        <w:br/>
        <w:t>为了你热干面，我来了</w:t>
        <w:br/>
        <w:t>从郑州净隅酒店到武汉维也纳二桥店全程498公里我们到啦！</w:t>
        <w:br/>
        <w:t>一路能感觉的，天气越来越热，我们开始觉得体感温度有些高了，到酒店准备第一件事就是换衣服，武汉到啦！</w:t>
        <w:br/>
        <w:t>还是坚信维也纳的品质，五星的体验，二星的价格是他们打的广告语！昨晚那里睡着真不舒服，今天要好好补觉了！</w:t>
        <w:br/>
        <w:t>对面就是武汉长江大桥，酒店安排的房间视野很宽广，看出去心旷神怡的，舒服，感觉潮气一下子上来了</w:t>
        <w:br/>
        <w:t>换上我们昨天晚上在郑州买的情侣服，美美的出去吃东西！</w:t>
        <w:br/>
        <w:t>我们来到了著名的户部巷</w:t>
        <w:br/>
        <w:t>豆皮里面夹着糯米很火的小吃</w:t>
        <w:br/>
        <w:t>三鲜豆皮</w:t>
        <w:br/>
        <w:t>里面的不知道是糯米还是大米</w:t>
        <w:br/>
        <w:t>辣炒螺肉，蛤蜊肉！很香</w:t>
        <w:br/>
        <w:t>还没到长沙先吃份臭豆腐</w:t>
        <w:br/>
        <w:t>武汉名吃热干面，随处可见，越小的店面越好吃</w:t>
        <w:br/>
        <w:t>汤汁没有那么腻，麻将料没那么重！</w:t>
        <w:br/>
        <w:t>牛肉热干面</w:t>
        <w:br/>
        <w:t>这家糊粉很出名，大众点评推荐的，我们都撑的不行了，但是看到特色也要尝一尝，就两个人来了一碗</w:t>
        <w:br/>
        <w:t>看上去不怎么好吃呀，有点失望</w:t>
        <w:br/>
        <w:t>我老公说可不可以不要油条，人家说只有这样才是老字号，老吃法，才好吃，好吧！</w:t>
        <w:br/>
        <w:t>拌到了一起，吃一口有点辣，有点醒，我老公当即就说，这味道好怪，我可不吃，我就忍着吃了几口，在想怎么那么醒？难道坏了？后来我们对面有一对情侣，老婆怀孕了，是当地人，告诉我们，这个汤汁是鱼熬出来的，辣辣的感觉是胡椒粉的辣，老板凌晨起来就要开始熬了，很有营养的鱼汤配胡椒粉，吃的就是这个味道，她挺着肚子都要来吃这家老字号！听了以后我再次尝试，换了一个心情去吃，没有想到真的挺好吃的，很鲜，真的是鱼汤的鲜味，最后我把她吃光光光了！我老公对于一些怪味都很难接受！</w:t>
        <w:br/>
        <w:t>吃饱了喝得了我们也买点手礼，带回去给他们吃！</w:t>
        <w:br/>
        <w:t>回去的路上我们路过武汉长江大桥，以前我们只在课本上学过，见过</w:t>
        <w:br/>
        <w:t>4月11号，早餐，武汉人把早餐叫过早，要吃的很丰盛，我们大众点评搜到这个蔡林记很出名的早餐店，门口没有地方停车，停到马路上，马上吃！冲啊！</w:t>
        <w:br/>
        <w:t>菜牌很便宜都，恨不得都吃个遍</w:t>
        <w:br/>
        <w:t>两份热干面，一份蛋酒，一份豆浆！</w:t>
        <w:br/>
        <w:t>酱料好粘稠，吃一会就腻了，我都没吃完！</w:t>
        <w:br/>
        <w:t>超级腻口的烧卖，中间还有姜丝，里面是大肥肉，是我老公的最不爱，一辈子不吃姜不吃肥肉的他，误点了它，我们就吃了几口全部扔了，太可惜了！我还问周边的人要不要，被我老公笑话的不行了，我想说我们吃不惯，也没碰，为什么不可以给别人，他说了，不会有人要的，好吧！事实证明了他是对的，其实我真没有恶意，就是觉得浪费可惜了！</w:t>
        <w:br/>
        <w:t>就这么腻</w:t>
        <w:br/>
        <w:t>第二天一定要去黄鹤楼，我们也不例外！我们觉得这种地方是人文历史，一定要请一个导游给你讲讲历史来源，我们也请了一个100元！</w:t>
        <w:br/>
        <w:t>我们照的应该是黄鹤楼的背面，让讲解员帮忙合影的！</w:t>
        <w:br/>
        <w:t>前方红色顶的远看像一个春天的春子吧，里面有一口大钟，没记错应该是20元可以撞钟9次，我们觉得没必要，就没有玩那个！</w:t>
        <w:br/>
        <w:t>里面有很多这样模糊不清的画像，展现的都是历朝历代的黄鹤楼模样，以及代表人物，这张图上左上角有个杨贵妃！</w:t>
        <w:br/>
        <w:t>黄鹤楼还有神话故事，说一个妇人整天在这里卖酒，生意稀疏，一个道士口渴导师囊中羞涩，妇人看其状便每天给导师一壶酒喝，有一天道士说我也喝了你这么多酒，无以为报，送你仙鹤一只当回报，说罢便在墙上画了一只黄鹤，便拂袖而去，此后每当妇人卖酒时，黄鹤便翩翩起舞，引来很多路人围观，慢慢的妇人的生意好了起来，赚了钱便在此处盖了一间酒楼，取名为黄鹤楼，而后很多年道士再次出现，说，为了回报当年之恩，我送你黄鹤一只，这些年也为你赚了很多钱了，够还我的酒钱了吧！妇人很是感谢，随即道士化作神仙一越骑上黄鹤拂袖而去！这就是黄鹤楼的神话故事，信不信由你</w:t>
        <w:br/>
        <w:t>里面有很多这样的模型，历朝历代黄鹤楼的模样！看了才知道黄鹤楼不仅搬迁过一次，而且换了很多模样了！</w:t>
        <w:br/>
        <w:t>导游说站在黄鹤楼四楼景观最佳，可以看见武汉长江大桥，它是中国跨长江的第一座大桥，武汉这座城市其实就是长江和汉江的交汇处！</w:t>
        <w:br/>
        <w:t>游完黄鹤楼我们大众点评找到了年轻人必去的覃华林，这条街是一条艺术气息较重，小资情调较浓的旅游街区，卖的很多东西与北京798相似，在我看来，看看足矣，绝对没有购买必要！但是我哦，去的时候有点下小雨，街上游客并不多，全程20分钟也走完了！</w:t>
        <w:br/>
        <w:t>我与老公为了避雨走进了一家明信片店，里面可以选一张自己喜欢的明信片，写上心里的话，邮寄给你惦记的人！我们两个互相选择了一款，坐在店内写下了想跟对方说的话！很是浪漫！很有意义！</w:t>
        <w:br/>
        <w:t>离开了覃华林我们前往武汉著名的大学，听说那里有一条樱花街很漂亮，但是我们去的时候樱花节已经过了，但是也不能白去了，感受一下大学学府的氛围吧，顺便来一个合影，我们找的是一个警察帮忙的！</w:t>
        <w:br/>
        <w:t>大众点评了一家当地的小龙虾连锁店，靓靓蒸虾，我们本来去的是总店，但是我们是3点50去的，总店要4点半才营业，这个旗舰店全天营业，我们不想浪费时间所以就在这吃了！</w:t>
        <w:br/>
        <w:t>菜单</w:t>
        <w:br/>
        <w:t>我们要的是油焖大虾158.一份，有20多只，辣的那叫一个彻底，我老公的嘴巴，瞬间变成香肠，乐的我呀！</w:t>
        <w:br/>
        <w:t>这个小毛豆酸甜辣，还挺好吃！价格有点贵，28一份</w:t>
        <w:br/>
        <w:t>藕片就是一般的卤味，我老公没吃几口，我也对它评价不高</w:t>
        <w:br/>
        <w:t>凉面味道我也觉得一般般，我老公爱吃，因为它不辣</w:t>
        <w:br/>
        <w:t>这个一串串的龙虾尾我觉得不好吃！浪费钱</w:t>
        <w:br/>
        <w:t>辣的不行，我们开了一份金桔柠檬水，喝了立刻下火</w:t>
        <w:br/>
        <w:t>最后这是账单</w:t>
        <w:br/>
        <w:t>当天我们去了光谷世界风情街，我们还以为哪国的街就是哪国的高端品牌店呢，谁知道去了才发现，是给每条街起的名字比较高大上，但是卖的东西准时有点大跌眼镜，没啥好东西，only算大品牌了，满街的假冒阿迪，耐克！但是也有一些私人的小型服装店，很多漂亮裙子，还有美甲店和很多饮料店！</w:t>
        <w:br/>
        <w:t>不过整个步行街的外貌装修真的可以说是高大上，很多人在那里照婚纱照！很美</w:t>
        <w:br/>
        <w:t>这里有很多街头歌手，唱的都不错！</w:t>
        <w:br/>
        <w:t>这是里面的一家服装店，我老公给我买了两件衣服，我很是喜欢，主要是老公帮忙挑的</w:t>
        <w:br/>
        <w:t>有一天得早上了，我们在酒店旁边的一个美食大楼里面过早，公点了热干面</w:t>
        <w:br/>
        <w:t>不想错过每一顿美食时间，所以必点</w:t>
        <w:br/>
        <w:t>这家小店卖的汤粉鲜到爆了，喝一口汤有一种想飞的感觉，太好吃了，吃了一碗没吃够，又点了一碗</w:t>
        <w:br/>
        <w:t>就这一碗，麻辣的这个是，我自己不够吃，我老公还跟我抢着吃，里面有鲜嫩的鱼片！美呀，到现在我还回味那鲜味</w:t>
        <w:br/>
        <w:t>真的是五个颜色的粉，都是粗粮</w:t>
        <w:br/>
        <w:t>没吃够又来了一个不辣的，本来给我老公分享一些，可是他居然不吃，我不想浪费，把我撑的呀</w:t>
        <w:br/>
        <w:t>吃完饭收拾好行李我们出发去了武汉科技馆，本来要去万达电影乐园的，谁知到门口告知关门装修呢！可惜啊！我们转战武汉科技馆，看见很多老师带着三四年级的小学生，我们还奇怪，怎么都是孩子，门票凭身份证可以免费领取！果然免费的没啥好东西，对于大人来讲这里就是一个儿童乐园，都是模型！</w:t>
        <w:br/>
        <w:t>看我公还挺精神吧，其实他已经生病两天了，这天最严重，估计是从家出来又吃了很多辣椒上火导致感冒咳嗽，肠胃发炎，哎，一吃辣椒就这样，可咋办！接下来看开来我的将就他一些吃了！再这么吃下去我就把他坑了，我是美了，他该要醉了！心疼</w:t>
        <w:br/>
        <w:t>这里除了模型就是这样的影响片，纯属对孩子初级教育，带孩子的人可以去看看，给孩子普及下</w:t>
        <w:br/>
        <w:t>两天的武汉热干面也吃了，辣椒也吃了，我老公病严重了，走吧，别呆了，下一个目的地长沙，去一个更辣的地方遭罪去吧！</w:t>
      </w:r>
    </w:p>
    <w:p>
      <w:r>
        <w:t>评论：</w:t>
        <w:br/>
        <w:t>1.要是11月份去的话，这边还是那么美腻么？</w:t>
        <w:br/>
        <w:t>2.11月份我也没去过，所以不知道</w:t>
        <w:br/>
        <w:t>3.可以</w:t>
        <w:br/>
        <w:t>4.？我不懂摄影啊</w:t>
        <w:br/>
        <w:t>5.？我不懂摄影啊</w:t>
        <w:br/>
        <w:t>6.关于这篇游记，如果有相关的问题，能问你吗？</w:t>
        <w:br/>
        <w:t>7.楼主 太崇拜你了！能留个QQ私聊么？有好多摄影的问题想请教！</w:t>
        <w:br/>
        <w:t>8.好吧，还是要谢谢楼主的游记，很有用哦</w:t>
        <w:br/>
        <w:t>9.求问总共花费多少，哪块可以再节省一点？</w:t>
        <w:br/>
        <w:t>10.订机票方面有啥心得嘛，撒时候定相对来说更划算，价格差太多了！</w:t>
      </w:r>
    </w:p>
    <w:p>
      <w:pPr>
        <w:pStyle w:val="Heading2"/>
      </w:pPr>
      <w:r>
        <w:t>105.三个人，一座城----2017.4.21-4.23日武汉游记</w:t>
      </w:r>
    </w:p>
    <w:p>
      <w:r>
        <w:t>https://you.ctrip.com/travels/wuhan145/3425375.html</w:t>
      </w:r>
    </w:p>
    <w:p>
      <w:r>
        <w:t>来源：携程</w:t>
      </w:r>
    </w:p>
    <w:p>
      <w:r>
        <w:t>发表时间：2017-4-26</w:t>
      </w:r>
    </w:p>
    <w:p>
      <w:r>
        <w:t>天数：3 天</w:t>
      </w:r>
    </w:p>
    <w:p>
      <w:r>
        <w:t>游玩时间：4 月</w:t>
      </w:r>
    </w:p>
    <w:p>
      <w:r>
        <w:t>人均花费：2500 元</w:t>
      </w:r>
    </w:p>
    <w:p>
      <w:r>
        <w:t>和谁：和朋友</w:t>
      </w:r>
    </w:p>
    <w:p>
      <w:r>
        <w:t>玩法：</w:t>
      </w:r>
    </w:p>
    <w:p>
      <w:r>
        <w:t>旅游路线：</w:t>
      </w:r>
    </w:p>
    <w:p>
      <w:r>
        <w:t>正文：</w:t>
        <w:br/>
        <w:t>闺蜜大丽在QQ上给我说：我想出去走走，受不了了，我这个月4天调休全部休完。我：好啊，我俩一起。于是乎，晚上就在我们的姐妹群，和另一个在广州的闺蜜庆激烈讨论去哪，</w:t>
        <w:br/>
        <w:t>武汉</w:t>
        <w:br/>
        <w:t>这座长江城市列入了我们的目标范围。</w:t>
        <w:br/>
        <w:t>2017年4月21日，分散在北京、广州、成都的我们，带着好久不见的期盼，稍稍放飞自我的喜悦，奔赴向了</w:t>
        <w:br/>
        <w:t>武汉</w:t>
        <w:br/>
        <w:t>，展开了我们三天两夜的重逢之旅。</w:t>
        <w:br/>
        <w:t>9点26，飞机降落在了</w:t>
        <w:br/>
        <w:t>武汉天河机场</w:t>
        <w:br/>
        <w:t>。稍稍科普下：</w:t>
        <w:br/>
        <w:t>武汉</w:t>
        <w:br/>
        <w:t>地处江汉平原东部，长江中游，由武昌、汉口、汉阳三镇组成，中国楚文化的发祥地。经过一个小时的地铁跋涉（话说机场真的好远啊），终于到了我们下榻的酒店，见到了久违的闺蜜们。</w:t>
        <w:br/>
        <w:t>Day1：</w:t>
        <w:br/>
        <w:t>江汉路步行街</w:t>
        <w:br/>
        <w:t>—长江大桥—</w:t>
        <w:br/>
        <w:t>户部巷</w:t>
        <w:br/>
        <w:t>—</w:t>
        <w:br/>
        <w:t>黄鹤楼</w:t>
        <w:br/>
        <w:t>初到步行街，觉得比不上北京王府井、成都春熙路，街道窄，房子老旧。等我们继续往里走，顿觉豁然开朗，王府井、万达影城、新世界百货、中心百货都纷纷出现，确实不愧为“天下第一步行街”美誉。我觉得最有特色的还是这条街上有很多民国时期建筑，大多数都为银行旧址：台湾银行、大清银行、四明银行等。莫非这条街以前是旧武汉的金融街，不过现在也被很多商业店铺入住了，比如一家耐克店就进驻在这古色古香的建筑里，形成一种莫名的冲击。</w:t>
        <w:br/>
        <w:t>沿着步行街走到底，就到了</w:t>
        <w:br/>
        <w:t>江汉关大楼</w:t>
        <w:br/>
        <w:t>。刚走到楼下，就听到楼顶的铜钟报时声响，浑厚的钟声仿佛让我们回到了百年前。可惜我们到的时间晚，</w:t>
        <w:br/>
        <w:t>江汉关博物馆</w:t>
        <w:br/>
        <w:t>4点就停止参观了。Anyway，还是要照相mark下，一位热情活泼的保安哥哥帮我们留下了美好的纪念。</w:t>
        <w:br/>
        <w:t>花5元坐上了长江游轮，欣赏着船下滚滚长江水，吹着小风，时不时来点阳光，还是挺美的。</w:t>
        <w:br/>
        <w:br/>
        <w:t>在出发前，我们就已经达成共识，这次旅行就是逛吃逛吃。因此第一天我们就要直奔美食聚集地—</w:t>
        <w:br/>
        <w:t>户部巷</w:t>
        <w:br/>
        <w:t>。来武汉首先要尝的当然是热干面了，在大众点评上查到一家比较出名的，决定先吃热干面再去户部巷。我们下了船，穿过一条条街，走过一条条巷，等我们快接近目的地时，突然发现个问题，怎么好多面馆都是关门的呢。于是在大街上给商家打电话，结果被告知营业时间是早上6点到下午2点。悲了个催哦，在这里提醒下大家，武汉人有“过早”的习惯，很多小吃店和面馆只营业上午。</w:t>
        <w:br/>
        <w:t>我们铩羽而归，只好转战</w:t>
        <w:br/>
        <w:t>户部巷</w:t>
        <w:br/>
        <w:t>。户部巷是武汉比较出名的一条美食街，我们到时大概下午5点多，已然人山人海了，很多小贩也纷纷拉着车出来摆摊了，看来以早点闻名的户部巷夜宵生意也不错啊。</w:t>
        <w:br/>
        <w:t>武汉特色小吃</w:t>
        <w:br/>
        <w:t>有：热干面、三鲜豆皮、灌汤包、蛋酒。我们站在人来人往的巷子中间，被这些美食招牌看花了眼。我当机立断，先找一家人多的炕土豆先排着队，另外两位战士去排蔡林记的热干面。经历了千山万水的三枚吃货终于在老通城灌汤包汇合，清点购买小吃如下：蔡林记热干面、神龙架炕土豆、三鲜灌汤包、三鲜豆皮、蛋酒。经历过残酷排队厮杀后，我们已饥肠辘辘，纷纷拽着筷子开战。嗯~~~~~~~~~，怎么说呢？来自美食之都—成都的我，除了那碗蛋酒外（因为当时渴了），其余觉得真心不咋地：热干面已糊成一团且只有一个味：芝麻酱；土豆：无味；灌汤包：腻；三鲜豆皮：谢谢，我不喜欢吃。看来小吃还是在民间啊，这种官方美食街小吃大概就只有外地人来吧。</w:t>
        <w:br/>
        <w:br/>
        <w:t>夜色已悄悄降临，暂时填饱肚子的我们，准备向</w:t>
        <w:br/>
        <w:t>黄鹤楼</w:t>
        <w:br/>
        <w:t>溜达溜达，途中顺便再干了40个鸭肠串。结果等到达目的地后，依然被告知来！晚！了！已关门，明日请早。只好折返继续沿着户部巷准备向长江大桥进军。路过一家鱼疗店，店家门外热情的招揽，关键是价格巨便宜啊，10块钱不限时，比我以前看的任何一家鱼疗店都便宜。来试试呗。</w:t>
        <w:br/>
        <w:t>做完酸爽的鱼疗后，我们到达了江边，长江大桥夜景还是很美的，直接上美图。</w:t>
        <w:br/>
        <w:t>自拍完毕后，我们乘船返回了酒店，第一天end。</w:t>
        <w:br/>
        <w:t>Day2:</w:t>
        <w:br/>
        <w:t>武汉大学</w:t>
        <w:br/>
        <w:t>—</w:t>
        <w:br/>
        <w:t>东湖听涛景区</w:t>
        <w:br/>
        <w:t>—巴厘龙虾</w:t>
        <w:br/>
        <w:t>到了武汉，当然要去</w:t>
        <w:br/>
        <w:t>武汉大学</w:t>
        <w:br/>
        <w:t>，虽然现在已没有樱花可赏，但是作为一所具有百年历史的名校还是值得去膜拜下。坐上公交402路在武汉水利研究所站下，骑着单车准备开逛校园了。</w:t>
        <w:br/>
        <w:t>但是梦想很美好，现实却很骨感。在校园真心不要骑自行车啊，太多上坡路了，自行车又重，蹬得我们是气喘吁吁啊。在到达一个教学楼后，果断停下。其实在校园里也有大巴，校外人员2块钱一位，也是很方便的。</w:t>
        <w:br/>
        <w:t>武汉大学</w:t>
        <w:br/>
        <w:t>真的是很大，校区学部由工学部、文理学部（武大原址）、信息学部、信息学部构成。我们靠着两条腿分别游览了武大牌坊、珞珈广场、图书馆原址。一路走来，郁郁葱葱，古旧的建筑掩盖在绿茵中，颇有一份古色古香的味道。</w:t>
        <w:br/>
        <w:t>特别一提的是座落在赏樱道的武汉大学老图书馆和老斋舍，这两座建筑都是在上世纪30年代修建，均为校园的早期建筑。老图书馆现在已作为学校的史馆，老斋舍为原来的男生宿舍，现在仍是作为学生宿舍使用。</w:t>
        <w:br/>
        <w:t>老斋舍由四栋宿舍组成，这四栋宿舍由三座罗马拱门连为一体，入口处修有百步梯，在拱门的两侧隐约还可见到文革时期的标语。我们沿着其中一栋宿舍的百步梯往上爬，梯子坡度较大，一气爬几梯还真够喘。丽闺蜜说：住在这里的学生真幸福，这么有历史感的宿舍，视野也开阔，可以观看到校园美景。（这是浪漫主义者）。庆闺蜜说：这的学生真苦逼，每天爬这么多楼梯都要累屎了。（这是实用主义者）我：先爬上去吧，我的个腿哦。</w:t>
        <w:br/>
        <w:t>从图书馆下来，我们误打误撞到了桂园的风雨操场，在他们二楼的美食层吃了个便饭（不得不说，学校伙食就是便宜，我们三人一份炒饭、一份藕汤、一份麻辣烫才16元钱，顿时觉得回到了十年前）。吃饱喝足，溜达到了他们的风雨操场，正在举办校园歌手比赛。时值正午，初夏的阳光，午后的微风，学子们略显青涩和紧张的歌声，操场上精力十足的运动健儿，时间仿佛慢下来。</w:t>
        <w:br/>
        <w:t>离开武汉大学，我们打车到了东湖景区，中国第二大“城中湖”。跟国内其他类似景点都差不多，因为是周末，人流量蛮大。我们沿着绿道缓缓而行，聊聊别后生活，或自拍或被拍。累了就在湖边长椅上坐下休息。</w:t>
        <w:br/>
        <w:br/>
        <w:t>不知不觉已到了返程时候，我们当然不能忘了此次旅行的重任。在翻了N多大众点评后，决定去吃巴厘小龙虾。经过一番跋涉后，我们到了餐厅，刚6点三层的小楼基本就坐满了。我们点了他家的招牌菜：油焖大虾、蒜蓉虾球、烤脑花、煮毛豆。虾还是很不错，挺新鲜，煮得也嫩，也够入味，我们带着手套就埋头苦吃。其他的菜品就soso了，煮毛豆和之前吃的不太一样，先煮过，再用辣椒油拌过，但我觉得盐味不够。</w:t>
        <w:br/>
        <w:t>经过两个小时的奋战后，我们终于撤退了，这时门口已人山人海的排号了，吃货确实无处不在。</w:t>
        <w:br/>
        <w:t>回到酒店后，丽闺蜜说赶紧把她头天从长沙买的鸭掌吃了，怕坏了。于是我们又开始晚上的宵夜了，就着楼下超市买的饮料，又开始新一轮的奋战了。第二天end。</w:t>
        <w:br/>
        <w:t>Day3：精武鸭脖—省博物馆</w:t>
        <w:br/>
        <w:t>今天是大家的分别日，早上起来就商量说去买点当地的特产：鸭脖子、鸭掌什么的。听从一位朋友的推荐，去了精武鸭脖第一家。提醒大家，就去总店，挨着循礼门地铁站不远就是。大早上的，还没什么人，就在我们商量要买多少的时候，人群渐渐就围上来了。多数是外地游客，都是大包小包，一箱箱的买，看来伴手礼大部分就是鸭脖子加良品铺子。鉴于周黑鸭和良品铺子在成都遍大街了，还是买点精武鸭脖吧。提醒，店内可以刷支付宝，要比付现金便宜好几块呢，我就是这么被坑了。</w:t>
        <w:br/>
        <w:t>在酒店稍作休息后，庆闺蜜就要开始打点行装返回广州了。送别她后，我和丽闺蜜还有半天的逗留时间，决定去省博物馆看看，好歹也是八家国家级博物馆之一呢。</w:t>
        <w:br/>
        <w:t>省博物馆就座落在</w:t>
        <w:br/>
        <w:t>东湖</w:t>
        <w:br/>
        <w:t>旁，由综合馆、楚文化馆、编钟馆构成，四大镇馆之宝为：越王勾践剑、曾侯乙编钟、郧县人头骨化石、元青花四爱图梅瓶。现在博物馆免费，人流量也很大，我们主要逛了下古希腊文化展、曾侯乙墓、梁庄王墓文物展。</w:t>
        <w:br/>
        <w:t>在这里特别介绍下曾侯乙墓文物展，曾侯乙是战国时期南方姬姓曾国（即姬姓随国）的国君，葬于公元前433年，距今已有2500多年的历史。墓中共出土各类随葬品约15404件：青铜器宛如刚放入地下，漆木器鲜妍如新，竹简墨迹清晰，尤其是配套完整的编钟、编磬等乐器更是世所罕见。</w:t>
        <w:br/>
        <w:t>对我来说，最直观的印象就是“大”。棺椁大、各类青铜器大、那套编钟更是占了十几平方；虽然物件大，但是细节功夫一样不可小觑，器皿上的花纹、镂空样样都十分精致。不由得佩服那时候的古人，在生产力如此低下的时代，却制造出这么巧夺天工的艺术品。</w:t>
        <w:br/>
        <w:t>博物馆参观结束后，我们本次的武汉之旅就要告别一个段落了。我们收拾好行囊，在地铁站分别，约好下一次的旅行，伴着漫天的夕阳回到各自来的地方。</w:t>
        <w:br/>
        <w:t>旅行总结：</w:t>
        <w:br/>
        <w:t>1、武汉不愧为一座历史名城，在现代化的同时，又保留了不同时期的建筑，让我们回到民国时期、建国初期、七八十年代，很有历史的跨越感。</w:t>
        <w:br/>
        <w:t>2、武汉也是一座市井生活浓厚的城市。穿梭在那些狭窄的小巷，街道人家闲适的生活，不时有叮铃铃的自行车驶过。不禁觉得时间就这么慢慢流逝，岁月静好，一切都可以归于平凡。</w:t>
        <w:br/>
        <w:t>3、武汉的物价也确实便宜，我们来自北京、广州、成都，对比了下当地物价：公交车2元坐通城，一碗面条几块钱，料多实在，超市里刚烤出来的面包居然只要一元钱。我们这几天的零星生活花费也就不超过200元吧。</w:t>
        <w:br/>
        <w:t>4、交通选择飞机来回，实在是时间紧凑。在北京的闺蜜调休时间长，全程选择火车，从北京到长沙再到武汉，也非常方便。酒店在携程预订的位于</w:t>
        <w:br/>
        <w:t>江汉路步行街</w:t>
        <w:br/>
        <w:t>的帝盛酒店家庭套房，房间很宽敞，打扫得也干净，我觉得房间环境比很多星级酒店还好。美中不足的就是房间隔音效果不好，早餐种类偏少。市内交通基本选择公交和腿，这两天，日均步数都是在万步以上啊，减肥指日可待。</w:t>
        <w:br/>
        <w:t>最重要的，这次旅行是我们三人的第三次旅行。2015年5月，成都；2016年6月，香港；2017年4月，武汉。缘分让我们认识，并成为一生的朋友。不论以后在何处，何时，何种境况，总希望有这么一小段的时间，暂时抽身日常的重复和琐粹，细细品味旅行的意义和友谊的珍贵，感恩。</w:t>
        <w:br/>
      </w:r>
    </w:p>
    <w:p>
      <w:r>
        <w:t>评论：</w:t>
        <w:br/>
        <w:t>1.早餐种类少？开玩笑，武汉人过早一个月可以不重样。</w:t>
        <w:br/>
        <w:t>2.本来排除了这里的，但是看了楼主的游记又考虑起来了哈哈。</w:t>
        <w:br/>
        <w:t>3.我的脚出镜了</w:t>
        <w:br/>
        <w:t>4.时间短的话，可以考虑去走走</w:t>
        <w:br/>
        <w:t>5.请问你们住哪里啊？有好的推荐吗</w:t>
        <w:br/>
        <w:t>6.帝盛酒店</w:t>
      </w:r>
    </w:p>
    <w:p>
      <w:pPr>
        <w:pStyle w:val="Heading2"/>
      </w:pPr>
      <w:r>
        <w:t>106.大武汉2017(2)</w:t>
      </w:r>
    </w:p>
    <w:p>
      <w:r>
        <w:t>https://you.ctrip.com/travels/youyouctripstar10000/3438335.html</w:t>
      </w:r>
    </w:p>
    <w:p>
      <w:r>
        <w:t>来源：携程</w:t>
      </w:r>
    </w:p>
    <w:p>
      <w:r>
        <w:t>发表时间：2017-4-26</w:t>
      </w:r>
    </w:p>
    <w:p>
      <w:r>
        <w:t>天数：</w:t>
      </w:r>
    </w:p>
    <w:p>
      <w:r>
        <w:t>游玩时间：</w:t>
      </w:r>
    </w:p>
    <w:p>
      <w:r>
        <w:t>人均花费：</w:t>
      </w:r>
    </w:p>
    <w:p>
      <w:r>
        <w:t>和谁：</w:t>
      </w:r>
    </w:p>
    <w:p>
      <w:r>
        <w:t>玩法：</w:t>
      </w:r>
    </w:p>
    <w:p>
      <w:r>
        <w:t>旅游路线：</w:t>
      </w:r>
    </w:p>
    <w:p>
      <w:r>
        <w:t>正文：</w:t>
        <w:br/>
        <w:br/>
        <w:br/>
        <w:t>蔡林记（亚贸店）</w:t>
        <w:br/>
        <w:br/>
        <w:t>蔡林记（亚贸店）</w:t>
        <w:br/>
        <w:br/>
        <w:t>蔡林记（亚贸店）</w:t>
        <w:br/>
        <w:br/>
        <w:t>蔡林记（亚贸店）</w:t>
        <w:br/>
        <w:br/>
        <w:br/>
        <w:t>武汉公交车</w:t>
        <w:br/>
        <w:br/>
        <w:br/>
        <w:br/>
        <w:br/>
        <w:t>武汉公交车</w:t>
        <w:br/>
        <w:br/>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归元禅寺</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古琴台</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t>汉阳造艺术区</w:t>
        <w:br/>
        <w:br/>
        <w:br/>
        <w:t>晴川桥 武汉</w:t>
        <w:br/>
        <w:br/>
        <w:br/>
        <w:br/>
        <w:br/>
        <w:t>晴川桥 武汉</w:t>
        <w:br/>
        <w:br/>
        <w:br/>
        <w:br/>
        <w:br/>
        <w:t>晴川桥 武汉</w:t>
        <w:br/>
        <w:br/>
        <w:br/>
        <w:br/>
        <w:br/>
        <w:t>晴川桥 武汉</w:t>
        <w:br/>
        <w:br/>
        <w:br/>
        <w:br/>
        <w:br/>
        <w:t>晴川桥 武汉</w:t>
        <w:br/>
        <w:br/>
        <w:br/>
        <w:br/>
        <w:br/>
        <w:t>晴川桥 武汉</w:t>
        <w:br/>
        <w:br/>
        <w:br/>
        <w:br/>
        <w:br/>
        <w:t>晴川桥 武汉</w:t>
        <w:br/>
        <w:br/>
        <w:br/>
        <w:br/>
        <w:t>汉江与长江交汇处</w:t>
        <w:br/>
        <w:br/>
        <w:t>汉江与长江交汇处</w:t>
        <w:br/>
        <w:br/>
        <w:t>汉江与长江交汇处</w:t>
        <w:br/>
        <w:br/>
        <w:t>汉江与长江交汇处</w:t>
        <w:br/>
        <w:br/>
        <w:t>汉江与长江交汇处</w:t>
        <w:br/>
        <w:br/>
        <w:t>汉江与长江交汇处</w:t>
        <w:br/>
        <w:br/>
        <w:t>汉江与长江交汇处</w:t>
        <w:br/>
        <w:br/>
        <w:t>汉江与长江交汇处</w:t>
        <w:br/>
        <w:br/>
        <w:t>汉江与长江交汇处</w:t>
        <w:br/>
        <w:br/>
        <w:t>汉江与长江交汇处</w:t>
        <w:br/>
        <w:br/>
        <w:br/>
        <w:t>老江夏酒店 武汉</w:t>
        <w:br/>
        <w:br/>
        <w:br/>
        <w:br/>
        <w:br/>
        <w:t>老江夏酒店 武汉</w:t>
        <w:br/>
        <w:br/>
        <w:br/>
        <w:br/>
        <w:br/>
        <w:t>老江夏酒店 武汉</w:t>
        <w:br/>
        <w:br/>
        <w:br/>
        <w:br/>
        <w:br/>
        <w:t>老江夏酒店 武汉</w:t>
        <w:br/>
        <w:br/>
        <w:br/>
        <w:br/>
        <w:br/>
        <w:t>老江夏酒店 武汉</w:t>
        <w:br/>
        <w:br/>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br/>
        <w:br/>
        <w:br/>
        <w:t>武汉东湖</w:t>
        <w:br/>
        <w:br/>
      </w:r>
    </w:p>
    <w:p>
      <w:r>
        <w:t>评论：</w:t>
        <w:br/>
      </w:r>
    </w:p>
    <w:p>
      <w:pPr>
        <w:pStyle w:val="Heading2"/>
      </w:pPr>
      <w:r>
        <w:t>107.一日春光~~武汉东湖绿道随拍</w:t>
      </w:r>
    </w:p>
    <w:p>
      <w:r>
        <w:t>https://you.ctrip.com/travels/wuhan145/3438958.html</w:t>
      </w:r>
    </w:p>
    <w:p>
      <w:r>
        <w:t>来源：携程</w:t>
      </w:r>
    </w:p>
    <w:p>
      <w:r>
        <w:t>发表时间：2017-4-28</w:t>
      </w:r>
    </w:p>
    <w:p>
      <w:r>
        <w:t>天数：</w:t>
      </w:r>
    </w:p>
    <w:p>
      <w:r>
        <w:t>游玩时间：</w:t>
      </w:r>
    </w:p>
    <w:p>
      <w:r>
        <w:t>人均花费：</w:t>
      </w:r>
    </w:p>
    <w:p>
      <w:r>
        <w:t>和谁：</w:t>
      </w:r>
    </w:p>
    <w:p>
      <w:r>
        <w:t>玩法：自由行，摄影，人文，美食，自驾，小资，周末游，徒步，半自由行，骑行</w:t>
      </w:r>
    </w:p>
    <w:p>
      <w:r>
        <w:t>旅游路线：</w:t>
      </w:r>
    </w:p>
    <w:p>
      <w:r>
        <w:t>正文：</w:t>
        <w:br/>
        <w:t>绿道真的很美，骑车、吹风、静坐、聊天的好去处，春光灿烂、馥郁芬芳，从清晨到日落都不会无聊，很惬意、很舒畅~~后悔没有带上单反，手机效果还是差些~~</w:t>
        <w:br/>
        <w:t>听同事介绍，绿道附近的华侨城有个曼</w:t>
        <w:br/>
        <w:t>哈顿餐厅</w:t>
        <w:br/>
        <w:t>不错~~</w:t>
        <w:br/>
        <w:t>尝试了，味道一般，但环境很好，据说晚上还有驻唱歌手~~</w:t>
        <w:br/>
        <w:t>开心的自拍~~</w:t>
      </w:r>
    </w:p>
    <w:p>
      <w:r>
        <w:t>评论：</w:t>
        <w:br/>
        <w:t>1.留爪，下次出游回来也要学着写写看。</w:t>
        <w:br/>
        <w:t>2.留个脚印，下次我也写个游记发发~</w:t>
        <w:br/>
        <w:t>3.写游记挺辛苦的吧~不过也是比较有成就感的。</w:t>
      </w:r>
    </w:p>
    <w:p>
      <w:pPr>
        <w:pStyle w:val="Heading2"/>
      </w:pPr>
      <w:r>
        <w:t>108.在武汉的这些年</w:t>
      </w:r>
    </w:p>
    <w:p>
      <w:r>
        <w:t>https://you.ctrip.com/travels/youyouctripstar10000/3438460.html</w:t>
      </w:r>
    </w:p>
    <w:p>
      <w:r>
        <w:t>来源：携程</w:t>
      </w:r>
    </w:p>
    <w:p>
      <w:r>
        <w:t>发表时间：2017-4-29</w:t>
      </w:r>
    </w:p>
    <w:p>
      <w:r>
        <w:t>天数：</w:t>
      </w:r>
    </w:p>
    <w:p>
      <w:r>
        <w:t>游玩时间：</w:t>
      </w:r>
    </w:p>
    <w:p>
      <w:r>
        <w:t>人均花费：</w:t>
      </w:r>
    </w:p>
    <w:p>
      <w:r>
        <w:t>和谁：</w:t>
      </w:r>
    </w:p>
    <w:p>
      <w:r>
        <w:t>玩法：</w:t>
      </w:r>
    </w:p>
    <w:p>
      <w:r>
        <w:t>旅游路线：</w:t>
      </w:r>
    </w:p>
    <w:p>
      <w:r>
        <w:t>正文：</w:t>
        <w:br/>
        <w:t>其实一直都想把自己生活多年的这座城市记录下来，未来会有一天有个人来到我的城市，走过我来时的路，拿着我给的照片，熟悉那一条街。</w:t>
        <w:br/>
        <w:t>在武汉光谷篇，其实光谷是本宝宝生活过最长时间的地方了，大学在周边工作后基本一直都在这里，哈哈，毕业多年本宝宝还是囊中羞涩啊，捂脸ing。</w:t>
        <w:br/>
        <w:t>其实出门在外可以下个智能公交的app到哪里查找都很方便，还能看路况堵不堵，</w:t>
        <w:br/>
        <w:t>到光谷的交通还是很方便的地铁二号线的起点就是光谷广场，然后众多公交线路都到光谷广场可以在民族大道光谷广场下也可以在珞喻路光谷广场下</w:t>
        <w:br/>
        <w:t>现代风情街，光谷最早的步行街。刚来武汉的时候逛光谷就是逛现代风情街了，那时候都没有西班牙意大利德国风情街啥事，那时候一说我在光谷等你，就是坐在圆球下等人，底下就是公交车站，交通方便，目标巨大啊那时候还有个巨大喷泉，晚上的时候可美了，为了让光谷变得更好，这几年一直都在挖挖挖啊，喷泉都没有了。但光谷的夜景还是很美。</w:t>
        <w:br/>
        <w:t>当初保留的光谷喷泉的照片</w:t>
        <w:br/>
        <w:t>光谷西班牙风情街篇，风情街完全就是按照西班牙的建筑风格设计的，骑士斗牛的雕塑都在这条街可以见到</w:t>
        <w:br/>
        <w:t>西班牙风情街入口处就是极具特色的弗拉门戈舞者</w:t>
        <w:br/>
        <w:t>风情街的骑士</w:t>
        <w:br/>
        <w:t>西班牙风情街的尽头特色的骑士斗牛者</w:t>
        <w:br/>
        <w:t>绿野仙踪，这里非常的适合文艺小清新闺蜜来逛，可以在这里凹陷型随手拍都美的不得了</w:t>
        <w:br/>
        <w:t>绿野仙踪对面的造梦空间</w:t>
        <w:br/>
        <w:t>意大利风情街，也叫婚庆一条街，里面很多拍婚纱影楼，入口处就是极具特色的多莫大教堂，当初建的时候好像是要提供别人结婚的场地，不过这么多年过去了，都没有见到过婚礼在这里举行，但非常的适合在这里拍婚纱照，每天都有人在这里取景拍婚纱照。</w:t>
        <w:br/>
        <w:t>德国风情街，也叫酒吧一条街，里面有蛮多的酒吧，众所周知德国著名的就是啤酒了，这里经常举行啤酒免费畅饮狂欢的活动</w:t>
        <w:br/>
        <w:t>传说中的的飞机餐厅，宝宝穷，宝宝没有去，里面做的是经典的法餐人均300</w:t>
        <w:br/>
        <w:t>楚河汉街</w:t>
        <w:br/>
        <w:t>楚河汉街可以坐四号线到然后也可以坐公交车到中北路姚家岭和水果湖路水果湖下东湖路楚河汉街站也是众多公交车可以到的如810.709，401，411，587</w:t>
        <w:br/>
        <w:t>本宝宝还是很喜欢逛楚河汉街的，里面的街道真的超干净的，</w:t>
        <w:br/>
        <w:t>楚河汉街，里面的杜莎夫人蜡像馆还是很值得去的，里面的蜡像大部分都很逼真，有几个觉得像山寨的了</w:t>
        <w:br/>
        <w:t>传说中花了好几亿打造的黄金屋，现在里面在整改去不了，我们是当初做活动的时候去的，玩个项目几分钟排队却要花个把小时，里面建的确实是不错，然后每个项目都非常不错，最经典值得一玩的就是飞跃湖北了，5D的视觉效果，把湖北的美景全呈现在您的眼前了，飞跃三峡的时候都能感觉到你的脚能碰触到三峡的水了，</w:t>
        <w:br/>
        <w:t>欢乐谷篇</w:t>
        <w:br/>
        <w:t>欢乐谷的公交夜场是十点就收班了的，如果玩夜场记得控制好自己的时间，坐公交可以到欢乐大道欢乐谷公交站下，我们每次去都是坐的810然后还有很多公交到382.392，534，545</w:t>
        <w:br/>
        <w:t>武汉欢乐谷还是值得去的，它拥有亚洲首座双龙木质过山车，国内最大人工造沙滩，我以前去的时候只有一期，欢乐谷已经建了二期，里面的游玩项目更多了，玩欢乐谷不要在人多的时候去，排队会排死人了的，我们每次去的时候都天气不太好，然后每个项目都不怎么需要排队的</w:t>
        <w:br/>
        <w:t>然后去了那么多次，这么多年还是不敢去鬼屋，不敢玩太阳神车，宝宝胆子小</w:t>
        <w:br/>
        <w:t>摩天轮里面俯瞰整个欢乐谷</w:t>
        <w:br/>
        <w:t>武大樱花篇</w:t>
        <w:br/>
        <w:t>去武大可以坐2号地铁到广埠屯下，坐公交到珞喻路广埠屯下要步行到武汉大学到广埠屯站的公交车也是超级多的，也可以到八一路珞珈山站下</w:t>
        <w:br/>
        <w:t>长江大桥篇</w:t>
        <w:br/>
        <w:t>最近太忙，好久没更新了，然后今天顶着炎炎夏日去取得景，我觉得我快热化了</w:t>
        <w:br/>
        <w:t>个人觉得长江大桥还是适合晚上去看，白天拍出来的效果没有晚上那么的美，我们大武汉的轮渡也是非常便宜的就两块钱</w:t>
        <w:br/>
        <w:t>植物园磨山风景篇</w:t>
        <w:br/>
        <w:t>武汉植物园可以坐公交车直达到植物园站下就可以，磨山和植物园就隔了几站路，个人觉得磨山风景区还是比较值得去的，乘坐401,643直达</w:t>
        <w:br/>
        <w:t>东湖风景篇</w:t>
        <w:br/>
        <w:t>好久没有更新的小姐姐更新啦，</w:t>
        <w:br/>
        <w:t>最近抖音大武汉已经火了，哈哈自己觉得非常非常的骄傲，欢迎大家来大武汉👏👏</w:t>
        <w:br/>
        <w:t>其实之前我自己也没有来东湖玩过，只是多次路过东湖，如果不是公司组织的活动来东湖绿道骑自行车，可能我自己会墨迹很久才回来这边，</w:t>
        <w:br/>
        <w:t>讲真东湖真的是没得不要不要的啦，</w:t>
        <w:br/>
        <w:t>话说小姐姐的婚纱照还在东湖取了景的😊</w:t>
        <w:br/>
        <w:t>小姐姐在东湖取的景拍的结婚照，哈哈别人觉得这张好高冷，自己好喜欢啊，要拍婚纱照的可以去东湖那里取景，真的是随便一拍都是大片的感觉，美翻了滴</w:t>
        <w:br/>
        <w:t>您的浏览器暂不支持播放，我们将尽快解决,建议使用Chrome或FireFox浏览器查看</w:t>
        <w:br/>
        <w:t>面朝大海春暖花开，做一个幸福的人</w:t>
        <w:br/>
        <w:t>我们的小活动，自己发挥创意凹的造型，我觉得我的同事们都棒棒哒，简直不要太有才啦啦啦</w:t>
        <w:br/>
        <w:t>黄陂锦里沟篇</w:t>
        <w:br/>
        <w:t>锦里沟是我大武汉唯一的土家文化风景旅游区，也是最大的自然山水度假区。个人觉得锦里沟适合自驾游，或者自己跟团去，我们当初选择的是自驾游，因为都是盘山公路然后位置有点偏，不过现在大武汉地铁四通八达的，自己转车也还可以，就是有点费时间</w:t>
        <w:br/>
        <w:t>锦里沟其实也挺适合夏天去的避暑，我们当初是端午节的时候去的，外面很热，景区里面还是挺凉快的，我们都是自行爬的山，现在想想都觉得当初爬山好累啊，</w:t>
        <w:br/>
        <w:t>里面都是绿水青山环绕的，即使是现在看到自己当初拍的美景还是觉得心情很好，想起来都会微笑的</w:t>
        <w:br/>
        <w:t>月光桥</w:t>
        <w:br/>
        <w:t>这个是我第一次见到实体的瀑布，不禁心中涌起李白的那句诗，飞流直下三千尺 疑是银河落九天，哈哈，这个瀑布还是比不上庐山的大瀑布的</w:t>
        <w:br/>
        <w:t>森林公园篇</w:t>
        <w:br/>
        <w:t>哈哈一直都觉得自己好忙好忙啊，接近一年没有更新了，最近在慢慢的整理开始更新了</w:t>
        <w:br/>
        <w:t>森林公园现在已经不需要门票可以直接进去烧烤了</w:t>
        <w:br/>
        <w:t>关于森林公园烧烤的小建议，不要在景区购买碳和烧烤工具可以直接在公园对面的超市和里面的菜市场去买菜和烧烤工具和架子，外面的菜真的是比景区便宜太多太多了啊</w:t>
        <w:br/>
        <w:t>您的浏览器暂不支持播放，我们将尽快解决,建议使用Chrome或FireFox浏览器查看</w:t>
        <w:br/>
        <w:t>我们的帅哥烧烤大师</w:t>
        <w:br/>
        <w:t>我们的美女烧烤大师</w:t>
        <w:br/>
        <w:t>户部巷篇</w:t>
        <w:br/>
        <w:t>大武汉有名的吃小吃的地方户部巷，</w:t>
        <w:br/>
        <w:t>大武汉美食篇</w:t>
        <w:br/>
        <w:t>突然特别的羡慕自己有个怎么吃都不胖的体质，哈哈在大武汉美食真的是吃不完啊，没有一个吃不胖的体质一不小心你就会吃成一个大胖子啊</w:t>
        <w:br/>
        <w:t>武汉比较有特色的就是我们的周黑鸭，蔡林记热干面，仟吉西饼了，这些店子在我们大武汉真的是随处可见，每个都是开了上百家的啊</w:t>
        <w:br/>
        <w:t>本宝宝最喜欢的仟吉的黑森林</w:t>
        <w:br/>
        <w:t>老五烧烤是本宝宝和朋友最喜欢的一家烧烤店了，他家的铁板花甲铁板圣子那味道真的是杠杠的啊烤鸡翅和鸡爪皮蛋瘦肉粥是我们每次吃烧烤必点的</w:t>
        <w:br/>
        <w:t>荷花亭是做的我们地道的湖北菜，他家的也是我的最爱啊，每次纠结不知道与人吃饭去哪里的时候就去吃荷花亭，人均消费不是很高环境口味都比较的不错，个人最喜欢他家的肉末蒸鸡蛋每次必点啊，我比较喜欢❤️吃鸡蛋</w:t>
        <w:br/>
        <w:t>我们大武汉有名的虾子，靓靓蒸虾他们家的口味真的是不消说得的啊每次去排队都很难等的啊，他们家冬季都是不营业的，专门做虾子的啊，个人很喜欢他家的蟹脚热干面蒸虾蒜蓉虾还有各式虾球，这个是用的是很久以前的朋图了</w:t>
        <w:br/>
        <w:t>没有在吃之前拍，后来也不热衷拍照，就只剩这么一张被我们吃完的狼藉图了，哈哈你们自行想象我们大武汉美味的虾子吧，说的我自己都想马上去吃了，泪奔</w:t>
        <w:br/>
        <w:t>我们让人羡慕的大武汉过早的美食，一说起大武汉就是我们的热干面啊</w:t>
      </w:r>
    </w:p>
    <w:p>
      <w:r>
        <w:t>评论：</w:t>
        <w:br/>
        <w:t>1.下个月去，貌似是雨季！楼主在那边雨天多吗？</w:t>
        <w:br/>
        <w:t>2.在武汉前一秒还是晴空万里下一秒就可能倾盆大雨包里要时刻备着伞</w:t>
        <w:br/>
        <w:t>3.大武汉随时欢迎👏您，只要不是节假日大武汉交通还可以，三四月来更好武大的樱花可美了，</w:t>
        <w:br/>
        <w:t>4.哈哈，谢谢🙏鼓励</w:t>
        <w:br/>
        <w:t>5.大武汉随时欢迎👏，只要不是节假日大武汉交通就还行，三四月更适合，可以去武大看樱花</w:t>
        <w:br/>
        <w:t>6.哈哈😄会努力💪的</w:t>
        <w:br/>
        <w:t>7.哈哈，谢谢🙏鼓励，有时间会接着写的</w:t>
        <w:br/>
        <w:t>8.哈哈，来武汉有条件可以自带皮划艇，</w:t>
        <w:br/>
        <w:t>9.稀饭你的照片，话说去这里旅游交通方不方便呢？</w:t>
        <w:br/>
        <w:t>10.顶顶~~写得不错哟！感受到风景，人文和你的心情。</w:t>
      </w:r>
    </w:p>
    <w:p>
      <w:pPr>
        <w:pStyle w:val="Heading2"/>
      </w:pPr>
      <w:r>
        <w:t>109.武汉悠悠</w:t>
      </w:r>
    </w:p>
    <w:p>
      <w:r>
        <w:t>https://you.ctrip.com/travels/wuhan145/3436366.html</w:t>
      </w:r>
    </w:p>
    <w:p>
      <w:r>
        <w:t>来源：携程</w:t>
      </w:r>
    </w:p>
    <w:p>
      <w:r>
        <w:t>发表时间：2017-4-29</w:t>
      </w:r>
    </w:p>
    <w:p>
      <w:r>
        <w:t>天数：</w:t>
      </w:r>
    </w:p>
    <w:p>
      <w:r>
        <w:t>游玩时间：</w:t>
      </w:r>
    </w:p>
    <w:p>
      <w:r>
        <w:t>人均花费：</w:t>
      </w:r>
    </w:p>
    <w:p>
      <w:r>
        <w:t>和谁：</w:t>
      </w:r>
    </w:p>
    <w:p>
      <w:r>
        <w:t>玩法：</w:t>
      </w:r>
    </w:p>
    <w:p>
      <w:r>
        <w:t>旅游路线：</w:t>
      </w:r>
    </w:p>
    <w:p>
      <w:r>
        <w:t>正文：</w:t>
        <w:br/>
      </w:r>
    </w:p>
    <w:p>
      <w:r>
        <w:t>评论：</w:t>
        <w:br/>
        <w:t>1.旅行中有什么遗憾的地方么？如果时光倒流，会怎么再次安排呢？</w:t>
        <w:br/>
        <w:t>2.请问有什么需要特别注意的地方么？比如人文方面的。</w:t>
      </w:r>
    </w:p>
    <w:p>
      <w:pPr>
        <w:pStyle w:val="Heading2"/>
      </w:pPr>
      <w:r>
        <w:t>110.武汉旅游</w:t>
      </w:r>
    </w:p>
    <w:p>
      <w:r>
        <w:t>https://you.ctrip.com/travels/wuhan145/3434763.html</w:t>
      </w:r>
    </w:p>
    <w:p>
      <w:r>
        <w:t>来源：携程</w:t>
      </w:r>
    </w:p>
    <w:p>
      <w:r>
        <w:t>发表时间：2017-5-1</w:t>
      </w:r>
    </w:p>
    <w:p>
      <w:r>
        <w:t>天数：3 天</w:t>
      </w:r>
    </w:p>
    <w:p>
      <w:r>
        <w:t>游玩时间：4 月</w:t>
      </w:r>
    </w:p>
    <w:p>
      <w:r>
        <w:t>人均花费：300 元</w:t>
      </w:r>
    </w:p>
    <w:p>
      <w:r>
        <w:t>和谁：一个人</w:t>
      </w:r>
    </w:p>
    <w:p>
      <w:r>
        <w:t>玩法：</w:t>
      </w:r>
    </w:p>
    <w:p>
      <w:r>
        <w:t>旅游路线：</w:t>
      </w:r>
    </w:p>
    <w:p>
      <w:r>
        <w:t>正文：</w:t>
        <w:br/>
        <w:t>我住在长江二桥维也纳国际酒店，轨道交通1号线是我去市内的主要交通工具，是一个繁华的、综合性的商业广场，</w:t>
        <w:br/>
        <w:t>武汉</w:t>
        <w:br/>
        <w:t>的消费水平不高。</w:t>
        <w:br/>
        <w:t>这次的</w:t>
        <w:br/>
        <w:t>武汉</w:t>
        <w:br/>
        <w:t>行，是独自一人的旅行，行摄用的是手机和卡片机，所有都是自拍照。</w:t>
        <w:br/>
        <w:t>7天每日都是6点出行，晚上很晚才结束行程。</w:t>
        <w:br/>
        <w:t>至今还记得去</w:t>
        <w:br/>
        <w:t>东湖</w:t>
        <w:br/>
        <w:t>的时候，早上为了赶在6点半前坐上去东湖的公交，没来得及吃午饭，5月的</w:t>
        <w:br/>
        <w:t>武汉</w:t>
        <w:br/>
        <w:t>就如此的炎热，赶路的忙乱让我一时忘记了饥饿感，大概是中午1点多了，走在东湖的湖边，突然感觉到特别的饿，中午原计划是去</w:t>
        <w:br/>
        <w:t>户部巷</w:t>
        <w:br/>
        <w:t>吃小吃的，但突然的饥饿感让人心慌，翻开旅行包，只有两袋话梅和一块巧克力，那时，突然有种人在囧途的”幸福感“。</w:t>
        <w:br/>
        <w:t>或许是有些疲倦的缘故吧，照片的质量自己都不太满意，但是虽然这段旅行已经过去半年了，不用翻开日记本，却依然能拾起八九不离十的旅程点点滴滴，一个人的旅程，总比和他人旅行要更加用心，行程中的所有事情都要自己打点，本次旅行还可以称作"暴走武汉"也许只有这样，才使得我如今回忆起来，还那么的清晰、深刻</w:t>
      </w:r>
    </w:p>
    <w:p>
      <w:r>
        <w:t>评论：</w:t>
        <w:br/>
        <w:t>1.矮油，怎么就这几张图片啦，没看过瘾！！！</w:t>
        <w:br/>
        <w:t>2.楼主下次的图一定会比这次更多更美的对嘛～～</w:t>
        <w:br/>
        <w:t>3.楼主要是加图了记得艾特我哦~~</w:t>
      </w:r>
    </w:p>
    <w:p>
      <w:pPr>
        <w:pStyle w:val="Heading2"/>
      </w:pPr>
      <w:r>
        <w:t>111.【鉴赏】《萧继石·武汉老童谣》画展作品欣赏（上）（组图）</w:t>
      </w:r>
    </w:p>
    <w:p>
      <w:r>
        <w:t>https://you.ctrip.com/travels/wuhan145/3437566.html</w:t>
      </w:r>
    </w:p>
    <w:p>
      <w:r>
        <w:t>来源：携程</w:t>
      </w:r>
    </w:p>
    <w:p>
      <w:r>
        <w:t>发表时间：2017-5-2</w:t>
      </w:r>
    </w:p>
    <w:p>
      <w:r>
        <w:t>天数：</w:t>
      </w:r>
    </w:p>
    <w:p>
      <w:r>
        <w:t>游玩时间：</w:t>
      </w:r>
    </w:p>
    <w:p>
      <w:r>
        <w:t>人均花费：</w:t>
      </w:r>
    </w:p>
    <w:p>
      <w:r>
        <w:t>和谁：</w:t>
      </w:r>
    </w:p>
    <w:p>
      <w:r>
        <w:t>玩法：摄影，人文，购物</w:t>
      </w:r>
    </w:p>
    <w:p>
      <w:r>
        <w:t>旅游路线：武汉</w:t>
      </w:r>
    </w:p>
    <w:p>
      <w:r>
        <w:t>正文：</w:t>
        <w:br/>
        <w:t>2017年1月5日-2月28日，</w:t>
        <w:br/>
        <w:t>武汉</w:t>
        <w:br/>
        <w:t>著名风情画家萧继石所画的38幅《武汉老童谣》画展在武汉江汉关博物馆举行。下面是我在参观画展之余所翻拍的部分画作照片，请欣赏！</w:t>
        <w:br/>
        <w:t>（未完待续）</w:t>
        <w:br/>
        <w:t>【延展阅读】：</w:t>
        <w:br/>
        <w:t>萧继石，中国美术家协会会员，武汉漫画研究会名誉会长，1952年生于湖北洪湖，作品多次在国内外展览获奖。近20年来，主要致力于民俗画创作，为第一位系统画老武汉民俗风情的人，再现了旧时老武汉的老字号、老小吃、老民俗、老游戏等情景，出版著作《老武汉风情》。受聘为湖北书画研究院、子恺画院画家，中南财经政法大学客座教授。（资料来源于长江网《历时2年，他用国画记录武汉老童谣》一文）</w:t>
        <w:br/>
        <w:t>【特 别 声 明】:（1）本专辑由新华社签约摄影师郑武华翻拍制作，版权所有，请勿侵权！（2）如有转载、摘引和使用本专辑之行为的，请务必以超链接形式标明 文 章 原始出处和作者信息及本声明。（3）限于翻拍场所为展厅，灯光条件简陋及玻璃阻隔等因素，翻拍效果不理想，请鉴谅！（4）上述图片均为缩略图，如 需要 相关 图片的原始文件及有相关合作意向的，请与本人联系。本人联系 方 式：Mobile:13902902152；QQ:474071092，E- mail:photo0152@126.com;微信：photo0152</w:t>
      </w:r>
    </w:p>
    <w:p>
      <w:r>
        <w:t>评论：</w:t>
        <w:br/>
        <w:t>1.看得出来楼主很想努力的把旅行过程都记录下来呢。</w:t>
      </w:r>
    </w:p>
    <w:p>
      <w:pPr>
        <w:pStyle w:val="Heading2"/>
      </w:pPr>
      <w:r>
        <w:t>112.武汉之行</w:t>
      </w:r>
    </w:p>
    <w:p>
      <w:r>
        <w:t>https://you.ctrip.com/travels/wuhan145/3437280.html</w:t>
      </w:r>
    </w:p>
    <w:p>
      <w:r>
        <w:t>来源：携程</w:t>
      </w:r>
    </w:p>
    <w:p>
      <w:r>
        <w:t>发表时间：2017-5-2</w:t>
      </w:r>
    </w:p>
    <w:p>
      <w:r>
        <w:t>天数：3 天</w:t>
      </w:r>
    </w:p>
    <w:p>
      <w:r>
        <w:t>游玩时间：4 月</w:t>
      </w:r>
    </w:p>
    <w:p>
      <w:r>
        <w:t>人均花费：</w:t>
      </w:r>
    </w:p>
    <w:p>
      <w:r>
        <w:t>和谁：一个人</w:t>
      </w:r>
    </w:p>
    <w:p>
      <w:r>
        <w:t>玩法：</w:t>
      </w:r>
    </w:p>
    <w:p>
      <w:r>
        <w:t>旅游路线：</w:t>
      </w:r>
    </w:p>
    <w:p>
      <w:r>
        <w:t>正文：</w:t>
        <w:br/>
        <w:t>此行的目的主要去看在屯口体育场的</w:t>
        <w:br/>
        <w:t>武汉</w:t>
        <w:br/>
        <w:t>羽毛球亚锦赛。顺便趁着51逛逛江城。</w:t>
        <w:br/>
        <w:t>Day. 1</w:t>
        <w:br/>
        <w:t>计划：汉街-</w:t>
        <w:br/>
        <w:t>江汉关大楼</w:t>
        <w:br/>
        <w:t>-</w:t>
        <w:br/>
        <w:t>晴川阁</w:t>
        <w:br/>
        <w:t>-渡轮</w:t>
        <w:br/>
        <w:t>火车票订的是4月28日早晨9点37分的票，经历了4个多小时的火车终于达到了</w:t>
        <w:br/>
        <w:t>武汉火车站</w:t>
        <w:br/>
        <w:t>。到</w:t>
        <w:br/>
        <w:t>武汉</w:t>
        <w:br/>
        <w:t>已经2点左右了，根据事先做好的功课。第一站就是曾经武汉地标建筑</w:t>
        <w:br/>
        <w:t>江汉关大楼</w:t>
        <w:br/>
        <w:t>。顺便说下火车站里可以办地铁卡，有1日卡、3日卡、7日卡20元押金，只能坐地铁。反正3天用下来，不值这个钱，但节省了排队买票的时间。</w:t>
        <w:br/>
        <w:br/>
        <w:br/>
        <w:br/>
        <w:t>曾经繁华的街道</w:t>
        <w:br/>
        <w:br/>
        <w:t>会有一些</w:t>
        <w:br/>
        <w:t>武汉</w:t>
        <w:br/>
        <w:t>当地的风土人情的展览</w:t>
        <w:br/>
        <w:t>可以直接看到长江，看着对岸发现武汉空气质量好差，都是雾霾，估计跟现在的市政建设有关。</w:t>
        <w:br/>
        <w:t>参观完</w:t>
        <w:br/>
        <w:t>江汉关大楼</w:t>
        <w:br/>
        <w:t>，下一站的目的地是</w:t>
        <w:br/>
        <w:t>晴川阁</w:t>
        <w:br/>
        <w:t>。大楼下来，沿着</w:t>
        <w:br/>
        <w:t>临江大道</w:t>
        <w:br/>
        <w:t>走百米左右就能到公交站，有两班公交可以直达。</w:t>
        <w:br/>
        <w:t>这个朋友圈还是挺好玩的，哈哈</w:t>
        <w:br/>
        <w:br/>
        <w:t>在</w:t>
        <w:br/>
        <w:t>晴川阁</w:t>
        <w:br/>
        <w:t>上眺望长江大桥</w:t>
        <w:br/>
        <w:t>从晴川阁下来就能到江滩，走走吹吹风挺舒服的，还有人在江里游泳，不知道是不是合法。</w:t>
        <w:br/>
        <w:t>晴川阁下面的大禹公园，应该是新修建的，挺漂亮的，可以看到对面的</w:t>
        <w:br/>
        <w:t>黄鹤楼</w:t>
        <w:br/>
        <w:t>来了长江怎能不坐渡轮呢，1.5元每人，但发船的时间比较长，要做好准备，我坐的是5点的那班。</w:t>
        <w:br/>
        <w:t>好像有两种船，江城8号座位是在船里面的，还有一种座位是在甲板上的，那种应该比较好。</w:t>
        <w:br/>
        <w:t>下了船到对岸，上岸走一小段路就到户部街了。貌似有名的蔡林记，说实话不好吃。</w:t>
        <w:br/>
        <w:t>这家店也排队很多人 。</w:t>
        <w:br/>
        <w:t>户部街小结，这些吃的东西我们杭州的南宋御街，北京的小吃街一个样，没有什么特别的。武汉本地同学说武汉人民喜欢吃火锅、烧烤和小龙虾。跟我们这边差不多。户部街出来跟这同学吃小龙虾去咯。</w:t>
        <w:br/>
        <w:t>这家巴厘龙虾音乐学院店人超级多，同学4点半去那边等着，我们吃完快8点还有那么多人在排队，武汉人民有多爱小龙虾啊。吃完顺便在住的地方看了个电影，记忆大师，还行吧，但结局有些强行的感觉。我住的酒店是丽枫，就在</w:t>
        <w:br/>
        <w:t>黄鹤楼</w:t>
        <w:br/>
        <w:t>脚下，到黄鹤楼大概10分钟步行，酒店装修的也挺不错的，挺干净。</w:t>
        <w:br/>
        <w:t>Day. 2</w:t>
        <w:br/>
        <w:t>计划：</w:t>
        <w:br/>
        <w:t>黄鹤楼</w:t>
        <w:br/>
        <w:t>-辛亥革命纪念馆-归元寺-屯口体育中心-长江大桥</w:t>
        <w:br/>
        <w:t>到了武行当然要过早啦，在同学的推荐下就在离</w:t>
        <w:br/>
        <w:t>户部巷</w:t>
        <w:br/>
        <w:t>不远的大成路上有好多家不错的。下面那三家是同学推荐的，我就选了小秋水饺过早。终于吃到了久违的热干面，刚刚吃觉得一点都不好吃，一定要加了醋和辣，顿时好吃了很多，武汉这里的醋都是陈醋，这里的水饺其实在杭州就是大馄饨。武汉人民过早的热情还是很高涨的，好吃的店估计都要等着排队，有的队伍要排好久。</w:t>
        <w:br/>
        <w:br/>
        <w:br/>
        <w:br/>
        <w:br/>
        <w:t>过完早就直奔黄鹤楼而去了，体验下文人墨客的感觉。这个黄鹤楼大概45分钟时间就能逛完，假期人多，登上黄鹤楼会限制人数，所以早点去比较好。</w:t>
        <w:br/>
        <w:br/>
        <w:br/>
        <w:br/>
        <w:br/>
        <w:t>黄鹤楼下来，马路对面就是辛亥革命纪念馆。正好看到一队兵哥哥们在进行爱国主义教育。进馆要在买票的地方刷身份证换票，要排队，不明白为什么不是直接刷身份证进去，貌似也会控制人流。</w:t>
        <w:br/>
        <w:br/>
        <w:t>鲁迅明显还是年纪大一点比较帅。</w:t>
        <w:br/>
        <w:br/>
        <w:t>这里出来，下一站是归元寺。去归元寺我计划是坐公交去，可以坐公交经过长江大桥，从督军府出来走100多米到公交站具体可以用高德导航一下。归元寺应该是翻新过的，听说还有人被抓起来，修建过程中贪污几千万。</w:t>
        <w:br/>
        <w:t>寺内有趣的就是这个数罗汉，方法见下图。我是随意随缘，数出来是486号罗汉，数完以后可以到门口花10块钱买个罗汉卡，这个还有点意思。其他的跟别的地方的寺庙都差不多。</w:t>
        <w:br/>
        <w:t>我的罗汉</w:t>
        <w:br/>
        <w:br/>
        <w:t>归元寺出来就是今天正题了，下午2点的武汉亚锦赛，第一次看现场小激动啊。</w:t>
        <w:br/>
        <w:t>现场卖的都好贵，屌丝的喔就看看吧。</w:t>
        <w:br/>
        <w:t>林李大战看一次少一次，这次李宗伟状态不好，打的不是很精彩，还是男双的比赛精彩多了，全场沸腾。请忽略渣渣的荣耀6拍照。开始做到很后面，看了一会就偷偷溜上去了，都可以看到运动员的表情了，赞。</w:t>
        <w:br/>
        <w:t>边上2号场地的小戴现在真是女球王了。</w:t>
        <w:br/>
        <w:t>球赛从下午2点看到晚上7点，明显值回票价。出了球场今天最后一个任务步行长江大桥。做地铁换553，下车后走过一段伸手不见五指的小路，终于内心忐忑的上了长江大桥。桥人人很多，给人步行的地方不宽敞，还有不少动感单车，桥面上有不少人横穿马路实在是危险。在大桥上吹吹风看看夜景，很舒服。沿着大桥一直走到头还可以看到亮灯的黄鹤楼，很漂亮。</w:t>
        <w:br/>
        <w:br/>
        <w:br/>
        <w:br/>
        <w:br/>
        <w:t>Day. 3</w:t>
        <w:br/>
        <w:t>计划：</w:t>
        <w:br/>
        <w:t>湖北省博物馆</w:t>
        <w:br/>
        <w:t>-</w:t>
        <w:br/>
        <w:t>东湖</w:t>
        <w:br/>
        <w:t>-武大-</w:t>
        <w:br/>
        <w:t>楚河汉街</w:t>
        <w:br/>
        <w:t>（看汉秀）</w:t>
        <w:br/>
        <w:t>今天有同学开车带我去过早，幸福啊，早点很好吃。豆皮是特色啊可是吃的人太多了，等不起啊，边上的李记牛肉米粉也要排队，人少点就去那里吃了，味道很不错，但有点小贵，16元一碗。</w:t>
        <w:br/>
        <w:br/>
        <w:t>吃完同学开车带着我来到</w:t>
        <w:br/>
        <w:t>湖北省博物馆</w:t>
        <w:br/>
        <w:t>，路上还好不堵，停车运气不错，别上有个不正规的停车场10块钱停到下午5点。博物馆正在展出地中海文化，有埃及，罗马这些地方的文物。博物馆比较有特色的就是下面图上的编钟了，在10点半还有一场编钟的音乐会，人太多，就不等了。楚的工艺在那时应该挺发达的，好多镂空的设计，在那个时代应该挺难的，跟我在其他地方的博物馆看到的都不一样。</w:t>
        <w:br/>
        <w:br/>
        <w:t>博物馆出来走几个百米就到</w:t>
        <w:br/>
        <w:t>东湖</w:t>
        <w:br/>
        <w:t>了，听说毛爷爷除了北京，东湖待得日子最多了，还有不少会议在东湖边上的宾馆开。如果时间赶，东湖就不要慢慢玩了，一开始我跟3个小姑包了一条快艇180元，md几分钟就结束了，速度太快，不像游湖，不推荐。后来自己一个人包了一条摇摇的小船150元，慢悠悠的横穿东湖，这才是游湖的感觉。摇船的师傅说东湖有6倍西湖的那么大，的确大。东湖边上有个磨山算个景点，没有时间我就不去了。顺便说下现在东湖都免费了。</w:t>
        <w:br/>
        <w:t>坐着船出来就是武大的凌波门，进去最好买个地图，手绘地图还是挺漂亮的，路边10元一本，我买亏了15元一本，最重要的是我买的没有路名。学校里有不少动感单车，可以租来，但是要去老图书馆那边骑车就很累，因为是上坡。</w:t>
        <w:br/>
        <w:br/>
        <w:br/>
        <w:br/>
        <w:t>传说中的樱花大道，哈哈，樱花呢。</w:t>
        <w:br/>
        <w:t>爬到樱顶终于看到老图书馆，放假，闭馆。</w:t>
        <w:br/>
        <w:t>后来同学告诉我这个是女生宿舍。。。</w:t>
        <w:br/>
        <w:br/>
        <w:t>武大出来走一段坐上公交就到了</w:t>
        <w:br/>
        <w:t>汉秀剧场</w:t>
        <w:br/>
        <w:t>，汉秀现在渐渐变成武汉的一个标志。就像我们杭州的印象西湖一样。汉秀看着还是挺过瘾的，有些特技表演非常精彩。红色的建筑就是汉秀剧场</w:t>
        <w:br/>
        <w:br/>
        <w:br/>
        <w:t>看完汉秀就去逛了下</w:t>
        <w:br/>
        <w:t>楚河汉街</w:t>
        <w:br/>
        <w:t>，这是后来建出来的步行街，人超级多，但也就是吃吃喝喝的地方。</w:t>
        <w:br/>
        <w:t>晚上就去</w:t>
        <w:br/>
        <w:t>汉口火车站</w:t>
        <w:br/>
        <w:t>附近住宿了。汉口火车站外观还是挺不错的，貌似不少电视剧里有能看到吧。来一张晚上和白天的</w:t>
        <w:br/>
        <w:t>第二天下雨</w:t>
        <w:br/>
        <w:t>Day. 4</w:t>
        <w:br/>
        <w:t>5月1日12点37分的火车离开武汉。早上起来10点多还早就搜了下周围，发现还有个</w:t>
        <w:br/>
        <w:t>武汉博物馆</w:t>
        <w:br/>
        <w:t>挺近的，步行15分钟的样子，就去看看下，有个景泰蓝的展览，看里面的东西都挺漂亮的。</w:t>
        <w:br/>
        <w:t>汉口火车站</w:t>
        <w:br/>
        <w:t>内</w:t>
        <w:br/>
        <w:t>武汉，88，感谢在武汉的同学，姥姥的接待。</w:t>
        <w:br/>
        <w:t>集安</w:t>
        <w:br/>
        <w:t>吉安</w:t>
        <w:br/>
        <w:t>垫江</w:t>
        <w:br/>
        <w:t>潜江</w:t>
        <w:br/>
        <w:t>靖江</w:t>
        <w:br/>
        <w:t>丽江古城</w:t>
        <w:br/>
        <w:t>玉龙雪山</w:t>
        <w:br/>
        <w:t>漓江</w:t>
        <w:br/>
        <w:t>木府</w:t>
        <w:br/>
        <w:t>都江堰景区</w:t>
        <w:br/>
        <w:t>花屿连锁度假庭院（丽江大研店）</w:t>
        <w:br/>
        <w:t>久栖·丽江耿家别院精品客栈</w:t>
        <w:br/>
        <w:t>丽江悦景客栈</w:t>
        <w:br/>
        <w:t>花屿连锁度假庭院（丽江半山店）</w:t>
        <w:br/>
        <w:t>丽江秦时明月·香汀客栈</w:t>
        <w:br/>
        <w:t>建兴酒家（SAMYAN店）</w:t>
        <w:br/>
        <w:t>船歌鱼水饺(闽江路店)</w:t>
        <w:br/>
        <w:t>池记（尖沙咀店）</w:t>
        <w:br/>
        <w:t>福照楼（锦江店）</w:t>
        <w:br/>
        <w:t>云雪丽餐厅(阿顺厨房店)</w:t>
        <w:br/>
        <w:t>普吉岛江西冷百货</w:t>
        <w:br/>
        <w:t>DFS旗下T广场（香港尖东店）</w:t>
        <w:br/>
        <w:t>老佛爷百货公司（奥斯曼旗舰店）</w:t>
        <w:br/>
        <w:t>尖沙咀</w:t>
        <w:br/>
        <w:t>上海第一食品商店（南京东路旗舰店）</w:t>
        <w:br/>
        <w:t>大加纳利机场</w:t>
        <w:br/>
        <w:t>博乐机场</w:t>
        <w:br/>
        <w:t>重庆江北国际机场</w:t>
        <w:br/>
        <w:t>加济安泰普国际机场</w:t>
        <w:br/>
        <w:t>怀化</w:t>
        <w:br/>
        <w:t>芷江机场</w:t>
      </w:r>
    </w:p>
    <w:p>
      <w:r>
        <w:t>评论：</w:t>
        <w:br/>
        <w:t>1.这里有的人说好，有的人说不好，看来还是要自己去感受一下才好啊。</w:t>
        <w:br/>
        <w:t>2.请教下楼主，整个行程里最推荐去哪个地方呢？</w:t>
        <w:br/>
        <w:t>3.我觉得是黄鹤楼或者长江大桥，两者都顺路</w:t>
      </w:r>
    </w:p>
    <w:p>
      <w:pPr>
        <w:pStyle w:val="Heading2"/>
      </w:pPr>
      <w:r>
        <w:t>113.华中武汉神农架行</w:t>
      </w:r>
    </w:p>
    <w:p>
      <w:r>
        <w:t>https://you.ctrip.com/travels/youyouctripstar10000/3439680.html</w:t>
      </w:r>
    </w:p>
    <w:p>
      <w:r>
        <w:t>来源：携程</w:t>
      </w:r>
    </w:p>
    <w:p>
      <w:r>
        <w:t>发表时间：2017-5-3</w:t>
      </w:r>
    </w:p>
    <w:p>
      <w:r>
        <w:t>天数：</w:t>
      </w:r>
    </w:p>
    <w:p>
      <w:r>
        <w:t>游玩时间：</w:t>
      </w:r>
    </w:p>
    <w:p>
      <w:r>
        <w:t>人均花费：</w:t>
      </w:r>
    </w:p>
    <w:p>
      <w:r>
        <w:t>和谁：</w:t>
      </w:r>
    </w:p>
    <w:p>
      <w:r>
        <w:t>玩法：</w:t>
      </w:r>
    </w:p>
    <w:p>
      <w:r>
        <w:t>旅游路线：</w:t>
      </w:r>
    </w:p>
    <w:p>
      <w:r>
        <w:t>正文：</w:t>
        <w:br/>
        <w:br/>
        <w:t>显示全部5天</w:t>
        <w:br/>
        <w:br/>
        <w:t>收起</w:t>
        <w:br/>
        <w:br/>
        <w:t>五一提前休两天，孩子想去神农架，于是定了机票酒店，参考同学建议报了武汉当地大唐旅游船进神农架三日线路团。</w:t>
        <w:br/>
        <w:t>因为酒店定在户部巷附近，到达后跟随地图来到户部巷。</w:t>
        <w:br/>
        <w:br/>
        <w:t>户部巷</w:t>
        <w:br/>
        <w:t>随便找了家解决中饭</w:t>
        <w:br/>
        <w:br/>
        <w:t>户部巷</w:t>
        <w:br/>
        <w:br/>
        <w:t>户部巷</w:t>
        <w:br/>
        <w:t>孩子说这个汤味道好。</w:t>
        <w:br/>
        <w:br/>
        <w:t>户部巷</w:t>
        <w:br/>
        <w:t>开屏鱼味道不错</w:t>
        <w:br/>
        <w:br/>
        <w:t>户部巷</w:t>
        <w:br/>
        <w:br/>
        <w:t>户部巷</w:t>
        <w:br/>
        <w:t>吃饱喝足，随便看看</w:t>
        <w:br/>
        <w:br/>
        <w:t>户部巷</w:t>
        <w:br/>
        <w:br/>
        <w:t>户部巷</w:t>
        <w:br/>
        <w:br/>
        <w:t>户部巷</w:t>
        <w:br/>
        <w:t>尝尝热干面和豆皮。</w:t>
        <w:br/>
        <w:br/>
        <w:t>户部巷</w:t>
        <w:br/>
        <w:br/>
        <w:t>户部巷</w:t>
        <w:br/>
        <w:br/>
        <w:t>户部巷</w:t>
        <w:br/>
        <w:br/>
        <w:t>户部巷</w:t>
        <w:br/>
        <w:br/>
        <w:t>户部巷</w:t>
        <w:br/>
        <w:t>20元40根，烤鸭肠，味道不错。</w:t>
        <w:br/>
        <w:br/>
        <w:t>户部巷</w:t>
        <w:br/>
        <w:br/>
        <w:t>户部巷</w:t>
        <w:br/>
        <w:br/>
        <w:t>户部巷</w:t>
        <w:br/>
        <w:br/>
        <w:t>户部巷</w:t>
        <w:br/>
        <w:br/>
        <w:t>户部巷</w:t>
        <w:br/>
        <w:br/>
        <w:t>户部巷</w:t>
        <w:br/>
        <w:t>吃完步行到黄鹤楼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武汉大学</w:t>
        <w:br/>
        <w:br/>
        <w:t>武汉大学</w:t>
        <w:br/>
        <w:br/>
        <w:t>武汉大学</w:t>
        <w:br/>
        <w:br/>
        <w:t>武汉大学</w:t>
        <w:br/>
        <w:br/>
        <w:t>武汉大学</w:t>
        <w:br/>
        <w:br/>
        <w:t>武汉长江大桥</w:t>
        <w:br/>
        <w:br/>
        <w:t>武汉长江大桥</w:t>
        <w:br/>
        <w:br/>
        <w:t>武汉长江大桥</w:t>
        <w:br/>
        <w:br/>
        <w:t>武汉长江大桥</w:t>
        <w:br/>
        <w:br/>
        <w:t>武汉长江大桥</w:t>
        <w:br/>
        <w:br/>
        <w:t>武汉长江大桥</w:t>
        <w:br/>
        <w:t>早上赶动车去宜昌。</w:t>
        <w:br/>
        <w:br/>
        <w:t>汉口火车站</w:t>
        <w:br/>
        <w:br/>
        <w:br/>
        <w:t>长江三峡</w:t>
        <w:br/>
        <w:br/>
        <w:br/>
        <w:br/>
        <w:br/>
        <w:t>长江三峡</w:t>
        <w:br/>
        <w:br/>
        <w:br/>
        <w:br/>
        <w:br/>
        <w:t>长江三峡</w:t>
        <w:br/>
        <w:br/>
        <w:br/>
        <w:br/>
        <w:br/>
        <w:t>长江三峡</w:t>
        <w:br/>
        <w:br/>
        <w:br/>
        <w:br/>
        <w:br/>
        <w:t>长江三峡</w:t>
        <w:br/>
        <w:br/>
        <w:br/>
        <w:br/>
        <w:br/>
        <w:t>长江三峡</w:t>
        <w:br/>
        <w:br/>
        <w:br/>
        <w:br/>
        <w:br/>
        <w:t>长江三峡</w:t>
        <w:br/>
        <w:br/>
        <w:br/>
        <w:br/>
        <w:br/>
        <w:t>长江三峡</w:t>
        <w:br/>
        <w:br/>
        <w:br/>
        <w:t>夜宿坪阡镇</w:t>
        <w:br/>
        <w:br/>
        <w:t>坪阡镇</w:t>
        <w:br/>
        <w:br/>
        <w:t>坪阡镇</w:t>
        <w:br/>
        <w:br/>
        <w:t>坪阡镇</w:t>
        <w:br/>
        <w:t>自由自在，真美</w:t>
        <w:br/>
        <w:br/>
        <w:t>大九湖湿地</w:t>
        <w:br/>
        <w:br/>
        <w:t>大九湖湿地</w:t>
        <w:br/>
        <w:t>晨光泄下来</w:t>
        <w:br/>
        <w:br/>
        <w:t>大九湖湿地</w:t>
        <w:br/>
        <w:br/>
        <w:t>大九湖湿地</w:t>
        <w:br/>
        <w:br/>
        <w:t>大九湖湿地</w:t>
        <w:br/>
        <w:br/>
        <w:t>大九湖湿地</w:t>
        <w:br/>
        <w:br/>
        <w:t>大九湖湿地</w:t>
        <w:br/>
        <w:br/>
        <w:t>大九湖湿地</w:t>
        <w:br/>
        <w:br/>
        <w:t>大九湖湿地</w:t>
        <w:br/>
        <w:br/>
        <w:t>大九湖湿地</w:t>
        <w:br/>
        <w:br/>
        <w:t>大九湖湿地</w:t>
        <w:br/>
        <w:t>交通工具是小火车，有人说拖拉机改的。</w:t>
        <w:br/>
        <w:br/>
        <w:t>大九湖湿地</w:t>
        <w:br/>
        <w:br/>
        <w:t>大九湖湿地</w:t>
        <w:br/>
        <w:t>多么傲娇</w:t>
        <w:br/>
        <w:br/>
        <w:t>大九湖湿地</w:t>
        <w:br/>
        <w:t>雏凤待哺</w:t>
        <w:br/>
        <w:br/>
        <w:t>板壁岩</w:t>
        <w:br/>
        <w:br/>
        <w:t>板壁岩</w:t>
        <w:br/>
        <w:br/>
        <w:t>板壁岩</w:t>
        <w:br/>
        <w:br/>
        <w:t>神农顶</w:t>
        <w:br/>
        <w:t>华中第一哨</w:t>
        <w:br/>
        <w:br/>
        <w:t>神农顶</w:t>
        <w:br/>
        <w:br/>
        <w:t>神农谷</w:t>
        <w:br/>
        <w:br/>
        <w:t>神农谷</w:t>
        <w:br/>
        <w:br/>
        <w:t>金猴岭</w:t>
        <w:br/>
        <w:br/>
        <w:t>金猴岭</w:t>
        <w:br/>
        <w:br/>
        <w:t>官门山</w:t>
        <w:br/>
        <w:br/>
        <w:t>官门山</w:t>
        <w:br/>
        <w:br/>
        <w:t>官门山</w:t>
        <w:br/>
        <w:br/>
        <w:t>官门山</w:t>
        <w:br/>
        <w:t>野猕猴桃</w:t>
        <w:br/>
        <w:br/>
        <w:t>官门山</w:t>
        <w:br/>
        <w:br/>
        <w:t>官门山</w:t>
        <w:br/>
        <w:br/>
        <w:t>官门山</w:t>
        <w:br/>
        <w:t>夜宿木鱼镇</w:t>
        <w:br/>
        <w:br/>
        <w:t>木鱼镇</w:t>
        <w:br/>
        <w:br/>
        <w:t>木鱼镇</w:t>
        <w:br/>
        <w:br/>
        <w:t>天生桥</w:t>
        <w:br/>
        <w:br/>
        <w:t>天生桥</w:t>
        <w:br/>
        <w:br/>
        <w:t>天生桥</w:t>
        <w:br/>
        <w:br/>
        <w:t>天生桥</w:t>
        <w:br/>
        <w:br/>
        <w:t>天生桥</w:t>
        <w:br/>
        <w:br/>
        <w:t>天生桥</w:t>
        <w:br/>
        <w:br/>
        <w:t>天生桥</w:t>
        <w:br/>
        <w:br/>
        <w:t>天生桥</w:t>
        <w:br/>
        <w:br/>
        <w:t>天生桥</w:t>
        <w:br/>
        <w:br/>
        <w:t>天生桥</w:t>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br/>
        <w:t>神农坛</w:t>
        <w:br/>
        <w:br/>
        <w:br/>
        <w:br/>
        <w:t>昭君故里</w:t>
        <w:br/>
        <w:br/>
        <w:t>昭君故里</w:t>
        <w:br/>
        <w:br/>
        <w:t>昭君故里</w:t>
        <w:br/>
        <w:t>坐上大游艇返回宜昌啦</w:t>
        <w:br/>
        <w:br/>
        <w:t>香溪源</w:t>
        <w:br/>
        <w:br/>
        <w:t>香溪源</w:t>
        <w:br/>
        <w:br/>
        <w:t>香溪源</w:t>
        <w:br/>
        <w:br/>
        <w:t>香溪源</w:t>
        <w:br/>
        <w:br/>
        <w:t>香溪源</w:t>
        <w:br/>
        <w:br/>
        <w:t>香溪源</w:t>
        <w:br/>
        <w:t>武汉神农架之旅顺利结束。</w:t>
        <w:br/>
        <w:br/>
        <w:t>武汉天河国际机场</w:t>
      </w:r>
    </w:p>
    <w:p>
      <w:r>
        <w:t>评论：</w:t>
        <w:br/>
      </w:r>
    </w:p>
    <w:p>
      <w:pPr>
        <w:pStyle w:val="Heading2"/>
      </w:pPr>
      <w:r>
        <w:t>114.【鉴赏】《萧继石·武汉老童谣》画展作品欣赏（下）（组图）</w:t>
      </w:r>
    </w:p>
    <w:p>
      <w:r>
        <w:t>https://you.ctrip.com/travels/wuhan145/3439490.html</w:t>
      </w:r>
    </w:p>
    <w:p>
      <w:r>
        <w:t>来源：携程</w:t>
      </w:r>
    </w:p>
    <w:p>
      <w:r>
        <w:t>发表时间：2017-5-3</w:t>
      </w:r>
    </w:p>
    <w:p>
      <w:r>
        <w:t>天数：</w:t>
      </w:r>
    </w:p>
    <w:p>
      <w:r>
        <w:t>游玩时间：</w:t>
      </w:r>
    </w:p>
    <w:p>
      <w:r>
        <w:t>人均花费：</w:t>
      </w:r>
    </w:p>
    <w:p>
      <w:r>
        <w:t>和谁：</w:t>
      </w:r>
    </w:p>
    <w:p>
      <w:r>
        <w:t>玩法：人文，购物</w:t>
      </w:r>
    </w:p>
    <w:p>
      <w:r>
        <w:t>旅游路线：武汉</w:t>
      </w:r>
    </w:p>
    <w:p>
      <w:r>
        <w:t>正文：</w:t>
        <w:br/>
        <w:t>（接前）</w:t>
        <w:br/>
        <w:t>【相关链接】</w:t>
        <w:br/>
        <w:t>【鉴赏】《萧继石·</w:t>
        <w:br/>
        <w:t>武汉</w:t>
        <w:br/>
        <w:t>老童谣》画展作品欣赏（上）（组图）</w:t>
        <w:br/>
        <w:t>【延展阅读】：</w:t>
        <w:br/>
        <w:t>萧继石，中国美术家协会会员，武汉漫画研究会名誉会长，1952年生于湖北洪湖，作品多次在国内外展览获奖。近20年来，主要致力于民俗画创作，为第一位系统画老武汉民俗风情的人，再现了旧时老武汉的老字号、老小吃、老民俗、老游戏等情景，出版著作《老武汉风情》。受聘为湖北书画研究院、子恺画院画家，中南财经政法大学客座教授。（资料来源于长江网《历时2年，他用国画记录武汉老童谣》一文）</w:t>
        <w:br/>
        <w:t>【特 别 声 明】:（1）本专辑由新华社签约摄影师郑武华翻拍制作，版权所有，请勿侵权！（2）如有转载、摘引和使用本专辑之行为的，请务必以超链接形式标明 文 章 原始出处和作者信息及本声明。（3）限于翻拍场所为展厅，灯光条件简陋及玻璃阻隔等因素，翻拍效果不理想，请鉴谅！（4）上述图片均为缩略图，如 需要 相关 图片的原始文件及有相关合作意向的，请与本人联系。本人联系 方 式：Mobile:13902902152；QQ:474071092，E- mail:photo0152@126.com;微信：photo0152</w:t>
      </w:r>
    </w:p>
    <w:p>
      <w:r>
        <w:t>评论：</w:t>
        <w:br/>
        <w:t>1.回帖赚个2分经验！嘿嘿~楼主可以关注我嘛~</w:t>
      </w:r>
    </w:p>
    <w:p>
      <w:pPr>
        <w:pStyle w:val="Heading2"/>
      </w:pPr>
      <w:r>
        <w:t>115.来自三个学生的武汉之旅-累并快乐着（穷游篇）</w:t>
      </w:r>
    </w:p>
    <w:p>
      <w:r>
        <w:t>https://you.ctrip.com/travels/wuhan145/3438597.html</w:t>
      </w:r>
    </w:p>
    <w:p>
      <w:r>
        <w:t>来源：携程</w:t>
      </w:r>
    </w:p>
    <w:p>
      <w:r>
        <w:t>发表时间：2017-5-4</w:t>
      </w:r>
    </w:p>
    <w:p>
      <w:r>
        <w:t>天数：2 天</w:t>
      </w:r>
    </w:p>
    <w:p>
      <w:r>
        <w:t>游玩时间：4 月</w:t>
      </w:r>
    </w:p>
    <w:p>
      <w:r>
        <w:t>人均花费：500 元</w:t>
      </w:r>
    </w:p>
    <w:p>
      <w:r>
        <w:t>和谁：和朋友</w:t>
      </w:r>
    </w:p>
    <w:p>
      <w:r>
        <w:t>玩法：</w:t>
      </w:r>
    </w:p>
    <w:p>
      <w:r>
        <w:t>旅游路线：</w:t>
      </w:r>
    </w:p>
    <w:p>
      <w:r>
        <w:t>正文：</w:t>
        <w:br/>
        <w:t>我是来自广东韶关学院的一名学生，每年的五一我们都会去周边的地方玩玩，目标一年去一个省玩。大一去了长沙，6个小时火车硬座，大二坐3个小时的硬座去江西赣州。因为是学生，平时没太多的积蓄，这样坐夜车省点住酒店的钱。今年的五一假期也是，依然老规矩~~~</w:t>
        <w:br/>
        <w:t>韶关东站</w:t>
        <w:br/>
        <w:t>出发，我们是28号22:30的火车，坐Z236的火车硬座，29号早上将近8点到达</w:t>
        <w:br/>
        <w:t>武昌火车站</w:t>
        <w:br/>
        <w:t>下火车，下火车的感觉就是太TM爽了，火车上各种煎熬，睡也睡不着，坐着站着都累。一晚上没吃东西，然后我们就去找东西吃。</w:t>
        <w:br/>
        <w:t>武汉</w:t>
        <w:br/>
        <w:t>热干面在当地是非常出名的，在武汉街头到处可以找到热干面的字眼，我们是在火车站旁边的一家店吃的，15块钱一碗杂酱热干面，看上去的吃相还不错，但是我觉得吃起来就只是一般了，还很咸，同学告诉我这个不是那么的正宗。</w:t>
        <w:br/>
        <w:t>自由行，手机早已下载好高德地图，有个高德地图完全不怕迷路，出行前查好地图，大概的乘车方式了解了解，去到当地就能比较省时间省事，这个是我们的计划，我们计划在2天之内玩这些景点</w:t>
        <w:br/>
        <w:t>这些景点基本上是很多人去</w:t>
        <w:br/>
        <w:t>武汉</w:t>
        <w:br/>
        <w:t>玩都会去的地方，刚好这些景点都比较集中，两个方向，第一天</w:t>
        <w:br/>
        <w:t>黄鹤楼</w:t>
        <w:br/>
        <w:t>、</w:t>
        <w:br/>
        <w:t>户部巷</w:t>
        <w:br/>
        <w:t>、长江大桥这边。</w:t>
        <w:br/>
        <w:t>吃完早餐我们的旅行才算是开始，</w:t>
        <w:br/>
        <w:t>武昌火车站</w:t>
        <w:br/>
        <w:t>到</w:t>
        <w:br/>
        <w:t>黄鹤楼</w:t>
        <w:br/>
        <w:t>的距离2KM，不远，趁刚到当地精力还比较旺盛，还带着些许好奇，我们就直接步行到黄鹤楼景区了</w:t>
        <w:br/>
        <w:t>虽然是穷游，来到</w:t>
        <w:br/>
        <w:t>武汉</w:t>
        <w:br/>
        <w:t>黄鹤楼</w:t>
        <w:br/>
        <w:t>必须得上去看看的</w:t>
        <w:br/>
        <w:t>前院延时拍摄</w:t>
        <w:br/>
        <w:t>您的浏览器暂不支持播放，我们将尽快解决,建议使用Chrome或FireFox浏览器查看</w:t>
        <w:br/>
        <w:t>楼内</w:t>
        <w:br/>
        <w:t>来这就看看这座塔，这边比较多人，基本上都是人挤人，每一层都上去走走，看看，大概旅途就是这样，没见过的都想看看</w:t>
        <w:br/>
        <w:t>出来的时候走着走着就到</w:t>
        <w:br/>
        <w:t>户部巷</w:t>
        <w:br/>
        <w:t>了，不远</w:t>
        <w:br/>
        <w:t>左下角那个烤鸭肠10元/40串 没错就是40串</w:t>
        <w:br/>
        <w:t>来这怕上火也得试试</w:t>
        <w:br/>
        <w:t>超多好吃的，吃货必去</w:t>
        <w:br/>
        <w:t>去坐渡轮游长江</w:t>
        <w:br/>
        <w:t>我们是坐最近的两个站（汉家口-集家嘴）2块钱船票</w:t>
        <w:br/>
        <w:t>完了之后去了酒店躺了会，实在是累的不想再走了，建议住</w:t>
        <w:br/>
        <w:t>户部巷</w:t>
        <w:br/>
        <w:t>这附近，去户部巷吃东西方便，还能去长江大桥看看夜景</w:t>
        <w:br/>
        <w:t>第一天还是挺累的，但是出来玩都很开心，计划去的景点都去了</w:t>
        <w:br/>
        <w:t>我们住户部巷附近，那里的小巷的热干面还真是挺好吃的，4块钱一碗，便宜，速8酒店隔壁的小巷</w:t>
        <w:br/>
        <w:t>吃完就坐公交去武大，坐的好像是724</w:t>
        <w:br/>
        <w:t>去武大多亏有这玩意MOBIKE，省了不少时间，五一还不用钱，但是在学校里面比较少共享单车，在华中师范学校门口那条街一大堆，我们走了大半个小时才去那边找到车，可能是学校附近的车都让别人给借走了，还有就是如果骑摩拜，可以提前下载一个摩拜的APP，可以预约你要骑哪辆车</w:t>
        <w:br/>
        <w:t>每个学院都有各自的教学楼</w:t>
        <w:br/>
        <w:t>东湖</w:t>
        <w:br/>
        <w:t>就在武大的后门前面</w:t>
        <w:br/>
        <w:t>风景极好</w:t>
        <w:br/>
        <w:t>环湖一周，绿道入口出发，</w:t>
        <w:br/>
        <w:t>东湖</w:t>
        <w:br/>
        <w:t>入口出来，加上白天</w:t>
        <w:br/>
        <w:t>49.8KM 消费0.00元 免费骑</w:t>
        <w:br/>
        <w:t>总消费499</w:t>
        <w:br/>
        <w:t>火车票112*2= 224</w:t>
        <w:br/>
        <w:t>酒店：215/3=72</w:t>
        <w:br/>
        <w:t>剩下的吃吃喝喝坐车：203</w:t>
        <w:br/>
        <w:t>您的浏览器暂不支持播放，我们将尽快解决,建议使用Chrome或FireFox浏览器查看</w:t>
        <w:br/>
        <w:t>美好回忆永存心中</w:t>
      </w:r>
    </w:p>
    <w:p>
      <w:r>
        <w:t>评论：</w:t>
        <w:br/>
        <w:t>1.图文并茂32个赞，看完之后让人有种马上就要出发的冲动！</w:t>
        <w:br/>
        <w:t>2.走起，哈哈哈</w:t>
        <w:br/>
        <w:t>3.楼主~想知道当地的风土人情如何呢？</w:t>
        <w:br/>
        <w:t>4.没怎么跟当地人打交道，因为时间也是比较赶，景色不错，推荐去走走</w:t>
        <w:br/>
        <w:t>5.不错也，希望自己有时间也能去亲自体验一下~~~</w:t>
        <w:br/>
        <w:t>6.图文并茂32个赞，看完之后让人有种马上就要出发的冲动！</w:t>
      </w:r>
    </w:p>
    <w:p>
      <w:pPr>
        <w:pStyle w:val="Heading2"/>
      </w:pPr>
      <w:r>
        <w:t>116.走，去武汉吃小龙虾</w:t>
      </w:r>
    </w:p>
    <w:p>
      <w:r>
        <w:t>https://you.ctrip.com/travels/wuhan145/3435421.html</w:t>
      </w:r>
    </w:p>
    <w:p>
      <w:r>
        <w:t>来源：携程</w:t>
      </w:r>
    </w:p>
    <w:p>
      <w:r>
        <w:t>发表时间：2017-5-5</w:t>
      </w:r>
    </w:p>
    <w:p>
      <w:r>
        <w:t>天数：3 天</w:t>
      </w:r>
    </w:p>
    <w:p>
      <w:r>
        <w:t>游玩时间：5 月</w:t>
      </w:r>
    </w:p>
    <w:p>
      <w:r>
        <w:t>人均花费：1500 元</w:t>
      </w:r>
    </w:p>
    <w:p>
      <w:r>
        <w:t>和谁：夫妻</w:t>
      </w:r>
    </w:p>
    <w:p>
      <w:r>
        <w:t>玩法：自由行，摄影，人文，美食，自驾，周末游，徒步，半自由行，跟团，购物</w:t>
      </w:r>
    </w:p>
    <w:p>
      <w:r>
        <w:t>旅游路线：武汉大学，武汉，黄鹤楼，江汉路步行街</w:t>
      </w:r>
    </w:p>
    <w:p>
      <w:r>
        <w:t>正文：</w:t>
        <w:br/>
        <w:t>万松园</w:t>
        <w:br/>
        <w:t>武汉大学</w:t>
        <w:br/>
        <w:t>房间是模仿泰坦尼克号主题，很有fell。真的很美，干净漂亮，还有浴缸，浴缸也是非常干净的，浴缸出水大水温热，来这里简直超值。</w:t>
        <w:br/>
        <w:t>个人非常喜欢，设施方面，房间有免费的wifi，信号也还不错</w:t>
        <w:br/>
        <w:t>武汉</w:t>
        <w:br/>
        <w:t>协和医院</w:t>
        <w:br/>
        <w:t>其实今年原本没有计划来武汉的，也不知是谁和我说提了一下。我和胖子一拍即合，就把51给安排了。 还剩下“北京-天津和长沙”没有吃，希望明年可以都“吃完”。</w:t>
        <w:br/>
        <w:t>然而，因为一场突如其来的“吹大风赠粉尘”的天气。我在武汉3天只玩了一个景点，但是“吃”算回本了。</w:t>
        <w:br/>
        <w:t>当然，因为吃我认识了很多志同道合的小伙伴。在这里就不得不提到这位武汉当地的朋友，从住宿酒店到攻略都给了我非常有用的建议。正的应了一句话“出门在外靠朋友”。</w:t>
        <w:br/>
        <w:t>武汉万松园-美食天堂 夏氏砂锅</w:t>
        <w:br/>
        <w:t>杭州下午4点多的高铁，晚上10点左右到武汉。由于</w:t>
        <w:br/>
        <w:t>武汉火车站</w:t>
        <w:br/>
        <w:t>离酒店有点远，晚上打车又不方便，我们就坐610出来过了大桥再打车到酒店。</w:t>
        <w:br/>
        <w:t>武汉</w:t>
        <w:br/>
        <w:t>在酒店放好东西出来已经半夜12点了，雪松路上还是比较热闹的。毕竟这一条路上的美食吸引着各路吃货光顾啊。</w:t>
        <w:br/>
        <w:t>万松园</w:t>
        <w:br/>
        <w:t>路边卖绿豆汤的阿姨，5元一份，不是很甜就是不冰。</w:t>
        <w:br/>
        <w:t>万松园</w:t>
        <w:br/>
        <w:t>万松园</w:t>
        <w:br/>
        <w:t>先提前打电话问了一下休息的时间，得知凌晨2点关门。走到店里已经凌晨12点多了，虽然知道这一条街都是吃夜宵的，但没想到这个点店内竟然还有那么多客人。这顿饭总结下来就是“味美，价廉”。</w:t>
        <w:br/>
        <w:t>夏氏砂锅</w:t>
        <w:br/>
        <w:t>｛环境｝不错。中式木桌椅，还有专门放包的筐。</w:t>
        <w:br/>
        <w:t>｛服务｝大写的好，给100分。</w:t>
        <w:br/>
        <w:t>夏氏砂锅</w:t>
        <w:br/>
        <w:t>夏氏砂锅</w:t>
        <w:br/>
        <w:t>夏氏砂锅</w:t>
        <w:br/>
        <w:t>【牛蛙】推荐。超足的分量，牛蛙是没有去皮的，切的算大块。黑胡椒味比较浓重，味道不算辣。倒是底下的千张豆腐皮和豆芽不多，完全不走寻常路啊。一般店不都是底下铺一大堆菜垫着么？</w:t>
        <w:br/>
        <w:t>夏氏砂锅</w:t>
        <w:br/>
        <w:t>夏氏砂锅</w:t>
        <w:br/>
        <w:t>夏氏砂锅</w:t>
        <w:br/>
        <w:t>【海鲜粥】不错。点个一个小份，就光粥来说煮的很粘稠，非常暖胃。鲜美的味道不像是用调料调出来的。但是就“海鲜”2个字来说，螃蟹好像是“石蟹”？虾也就2-3只吧。不过用料吃起来算新鲜的。</w:t>
        <w:br/>
        <w:t>夏氏砂锅</w:t>
        <w:br/>
        <w:t>吃完夜宵，走回酒店的路上随手拍了几张。</w:t>
        <w:br/>
        <w:t>万松园</w:t>
        <w:br/>
        <w:t>万松园【蔡林记】过早</w:t>
        <w:br/>
        <w:t>这家店原本不在我的计划内，刚好搜到酒店附近有就过来吃了一顿早餐。有人说：“本地人都不来吃，都是外地人在吃”。但就我吃的这家，有很多本地人拿着自家的小碗来买热干面。别人吃不吃我不管，就我来说觉得味道不错，值得一吃。对了，它家的辣酱超级辣少加一点。</w:t>
        <w:br/>
        <w:t>【桂花米酒糊】不错。红枣肉、米酒、还有糯米小圆子，吃起来软糯可口。上面撒着一丢丢桂花，仔细还是吃得出一点桂花味的。就是这么一杯比较容易饱，太诚实了。</w:t>
        <w:br/>
        <w:t>【全料热干面】不错。芝麻味味超级重，本人不太喜欢这么浓重的咸芝麻味。还有配菜萝卜丁，我也不太吃得惯。但面不错，吃起来不是很干的那种，还是有点汤的。</w:t>
        <w:br/>
        <w:t>【牛肉热干面】推荐。相对于“全料”我更爱牛肉的，味道差别很大。这款好像有点牛肉汤的味道再加上芝麻酱，吃起来超级香浓。</w:t>
        <w:br/>
        <w:t>蔡林记热干面馆</w:t>
        <w:br/>
        <w:t>【三鲜豆皮】不错。一层蛋液一层糯米，菜料在最下面。香菇丁、腊肉丁、五花肉丁，可是为什么要有生姜粒！还好生姜不多。不过吃的时候，下面的菜料都掉下来了。</w:t>
        <w:br/>
        <w:t>蔡林记热干面馆武汉大学 - 武汉协和医院 过敏之旅</w:t>
        <w:br/>
        <w:t>一大早撸完妆个，精神状态是不是好好的!!!!!!谁会想到2小时后</w:t>
        <w:br/>
        <w:t>武汉大学</w:t>
        <w:br/>
        <w:t>武汉大学</w:t>
        <w:br/>
        <w:t>从医院回来，我们就开始吃之前就买好的龙虾了。味道四星，因为服务只想给三星。这条街上有2家店，一家要晚上才开门。另一家我们下午3点左右到店还在一直营业。因为身体不舒服，我们坐下以后又决定打包带走。</w:t>
        <w:br/>
        <w:t>巴厘龙虾(雪松路一店)</w:t>
        <w:br/>
        <w:t>{环境}比较压抑，桌子之间靠的比较近，感觉空气不流通。</w:t>
        <w:br/>
        <w:t>{服务}差！点了2份虾，钱收了2份，虾给我们漏单了一份。还振振有词，理由十足。</w:t>
        <w:br/>
        <w:t>【油焖大虾】推荐。有点微辣，不会吃辣的应该也可以接受的程度。放了一段时间才吃的，虾的个头很大，肉质饱满吃起来比较入味。虾腮很干净，这点真的很不错。</w:t>
        <w:br/>
        <w:t>这家店就在“巴厘龙虾”边上。很小的一家店，没有座位。哦，有座位，只不过是几张塑料小椅子。3天时间连续吃了2次，性价比爆表。大众点评上还可以直接外卖。</w:t>
        <w:br/>
        <w:t>【牛杂粉 20】推荐。店里的牛杂不是指牛内脏，而是牛肉+牛筋。牛肉和牛筋都很大块，非常的入味。尤其是牛筋已经炖的酥烂，不会卡牙齿。关于粉，我觉得可以吃吃，没有想象中那么糟糕。就是面的汤头真心有点咸。</w:t>
        <w:br/>
        <w:t>【牛杂面 20】推荐。牛肉和牛筋都一样好吃。就是粉换成了热干面，个人还是偏爱吃粉。因为热干面吃起来好像更咸。</w:t>
        <w:br/>
        <w:t>因为身体不适，原本朋友邀请我们吃晚餐泡汤了。临时就请我们喝了一顿“晚茶”。离酒店非常近，这晚人情味比甜点味更浓。</w:t>
        <w:br/>
        <w:t>{环境}不错。大大的落地窗，看得见外边西北湖的风景。灯光闪烁，很有情调。还有外场，可以坐在店外。</w:t>
        <w:br/>
        <w:t>{服务}很好。尤其是那一位帮我们拍了好几次合照的小哥，快被我这“变态要求”折腾的够呛。</w:t>
        <w:br/>
        <w:t>武汉 莫奈花园</w:t>
        <w:br/>
        <w:t>【XXX红茶】不错。忘了名字了，因为我原本就爱喝红茶所以对这种混合茶包泡的茶觉得都差不多。可以续杯这一点感觉很不错，添水都很勤快。</w:t>
        <w:br/>
        <w:t>武汉 莫奈花园</w:t>
        <w:br/>
        <w:t>武汉 莫奈花园</w:t>
        <w:br/>
        <w:t>【宇治抹茶】推荐。外形非常貌美。此款蛋糕偏丝滑，不是浓重的抹茶味。不会很甜，个人比较喜欢这种轻盈的口感。由于没吃几口就不多评价，里面好像还有夹心。</w:t>
        <w:br/>
        <w:t>【酸奶芝士】不错。酸奶和芝士的完美结合，口感不会腻。吃起来比较清爽。</w:t>
        <w:br/>
        <w:t>【凤梨慕斯】不错。造型满分，尤其是上面的那一根羽毛真的是栩栩如生。味道我给忘了，因为只吃了一口。朋友比较喜欢，因为是他推荐的。</w:t>
        <w:br/>
        <w:t>武汉 莫奈花园</w:t>
        <w:br/>
        <w:t>武汉 莫奈花园呃 - 网红系列【天天红油赵师傅热干面】</w:t>
        <w:br/>
        <w:t>一早从酒店直接打车过来，一下车看到那么多人就有点傻眼了。</w:t>
        <w:br/>
        <w:t>说实话我有点失望，不论是味道还是服务都不太满意。因为五一节去的，所以排起了大长队，几乎80%都是游客。一共分3个队伍，先是付钱一队，再是热干面之类的一队，然后烧饼包烧麦一队。</w:t>
        <w:br/>
        <w:t>因为排队的人太多，所以我们后来就不想要热干面就退了。收银的阿姨说话有点不好听，直接说不退我们也可以接受。但是......</w:t>
        <w:br/>
        <w:t>赵师傅天天红油热干面</w:t>
        <w:br/>
        <w:t>【油饼包烧麦】不推荐。油饼不是很油，皮很薄。里面包的烧麦胡椒味比较重，但是吃起来一点都不鲜。烧麦大多都是糯米，没有想象中那么好吃。</w:t>
        <w:br/>
        <w:t>赵师傅天天红油热干面【杨记特色牛肉牛杂粉面馆】</w:t>
        <w:br/>
        <w:t>这家店就在“赵师傅”隔壁，我原本想先在这里买点东西垫垫肚子。结果买的东西全部都没吃。后来发现自己点错东西了，在一家牛肉面店吃热干面……但是服务态度比隔壁好太多了～</w:t>
        <w:br/>
        <w:t>武汉</w:t>
        <w:br/>
        <w:t>【热干面】一般。芝麻味一般，没有蔡林记的好吃。吃起来很干，不要辣吃起来还是有点辣。</w:t>
        <w:br/>
        <w:t>【面窝】不推荐。太过于油腻了，有点吃不习惯。就是面粉糊糊里面加了一点胡椒粉，还有我最讨厌的生姜味。</w:t>
        <w:br/>
        <w:t>从赵师傅打车过来，因为限制车流，我们还走了10分钟左右的路才到。真心不该节假日来这里凑热闹。80块的门票就是用来看了一下黄鹤楼。登楼排队2小时是起步，我是没有这个身体素质在大太阳下排那么久的队。然而不登楼，干嘛还要买这个门票呢？</w:t>
        <w:br/>
        <w:t>门口有凭票3元拍照的，去取票的时候发现还是要25一张的照片才可以看啊。3元的照片压根没什么用啊，满满的都是套路啊！</w:t>
        <w:br/>
        <w:t>从黄鹤楼出来就直接打车到这里了，毁的肠子都青了。</w:t>
        <w:br/>
        <w:t>如果是来旅游，那么这里你就真的没有必要来。这里的建筑和上海外滩差别真的大了去了。</w:t>
        <w:br/>
        <w:t>如果你是来购物，那可以逛逛。</w:t>
        <w:br/>
        <w:t>江汉路步行街</w:t>
        <w:br/>
        <w:t>看到有棒棒鸡卖，马上就买了。一直对这味道念念不忘，想当初在飞机上啃了一路棒棒鸡，个人觉得味道比“周黑鸭”要更辣。</w:t>
        <w:br/>
        <w:t>【藤椒串串】不错。没有卤味辣，牛肚、香菇、鸭胗、木耳味道都不错，最爱那个素鸡（就是像鱼豆腐那个）很入味。就是虾吃起来不是很新鲜。</w:t>
        <w:br/>
        <w:t>【鹅翅、鸭爪】推荐。真的辣到一直吸气，鹅翅真的超级大肉也超多。鸭爪吃起来更辣，因为肉不多。</w:t>
        <w:br/>
        <w:t>武汉靓靓蒸虾</w:t>
        <w:br/>
        <w:t>从江汉路回酒店休息了一会儿。就到店直接打包，因为排队的人真的是太太太多了……很多人都问“巴厘”和“靓靓”哪个好吃？我觉得虾的品质都差不多，看你自己口味。个人因为各种因素，偏爱“靓靓”一点。</w:t>
        <w:br/>
        <w:t>靓靓蒸虾(雪松路店)</w:t>
        <w:br/>
        <w:t>【全味虾球】推荐。一开始我是嫌弃的，因为对比蒸虾，这球小了点。但吃了一口之后完全就改观了，肉质饱满不多说，超入味。</w:t>
        <w:br/>
        <w:t>【靓靓蒸虾】强推。龙虾个头大，连蟹钳里都是满满的肉。虾腮干干净净，肉质饱满Q弹。它家的蘸料超级好吃，超助攻的口感。</w:t>
        <w:br/>
        <w:t>就在“靓靓蒸虾”附近，原本想外带好多东西，什么脑花、鸡翅、牛蛙……结果被告知只有“蟹脚热干面”可以打包！好吧，那就一个热干面吧。反正我们也就是冲着这碗面来的。</w:t>
        <w:br/>
        <w:t>沈记烧烤海鲜</w:t>
        <w:br/>
        <w:t>沈记烧烤海鲜</w:t>
        <w:br/>
        <w:t>【蟹脚热干面】不错，性价比不高。面是很大一盆，味道不错但这蟹脚就有些糊弄人了。好多蟹脚都没敲开，我们也没这么好的牙口咬开啊。觉得不是非吃不可的那种，虽说这是沈氏首创，但也不代表它家最好吃。</w:t>
        <w:br/>
        <w:t>沈记烧烤海鲜</w:t>
        <w:br/>
        <w:t>沈记烧烤海鲜【PETIT PARIS 小巴黎 】</w:t>
        <w:br/>
        <w:t>在武汉的最后一天是下雨天，原本想去26F吃甜品，结果老板去学花艺没开门。就近原则就选了这家店。</w:t>
        <w:br/>
        <w:t>武汉 小巴黎</w:t>
        <w:br/>
        <w:t>｛环境｝一般。｛服务｝一般。</w:t>
        <w:br/>
        <w:t>武汉 小巴黎</w:t>
        <w:br/>
        <w:t>【松露巧克力芝士】不推荐。这巧克力吃起来一点都不丝滑，芝士味可以忽略不计。整块蛋糕吃下来，满口可可粉的味道。</w:t>
        <w:br/>
        <w:t>武汉 小巴黎</w:t>
        <w:br/>
        <w:t>【巴黎酥】不错。麦片的味道赞，芝士外面包裹着一层奶油，除了颜值不高之外。味道不甜不腻，口感说不上轻盈。尤其是里层的芝士，有点像黄油的口感。</w:t>
        <w:br/>
        <w:t>汉 小巴黎心心念念的【珮姐老火锅】</w:t>
        <w:br/>
        <w:t>吃完甜点，从小巴黎走过来5分钟左右。</w:t>
        <w:br/>
        <w:t>在重庆连续排了3天队，结果一顿都没吃到。没想到武汉也有，更没有想到就在酒店附近。下午2点左右到店，店内除了我们只有一桌客人。</w:t>
        <w:br/>
        <w:t>{环境}不错。桌子够大一点都不担心菜放不下。</w:t>
        <w:br/>
        <w:t>{服务}赞。我点单的时候提醒我点得太多了。</w:t>
        <w:br/>
        <w:t>【 番茄麻辣 鸳鸯锅】不错。麻辣锅底没有重庆那么辣，但是味道还是很正的。番茄好像是加鲜榨的番茄汁，就是味道稍咸了一点。</w:t>
        <w:br/>
        <w:t>推荐：【猪黄喉】、【虾滑】、【小酥肉】、【苕粉】、【鸭血】、【功夫莴笋】、【贡菜丸子】</w:t>
        <w:br/>
        <w:t>【嫩牛肉】一般。个人觉得没有重庆的味道好，几乎吃不出什么牛肉味。最主要是不嫩。</w:t>
        <w:br/>
        <w:t>【毛肚】不错。毛肚非常大片，量也很足。我每次不是煮过头了，就是还没熟。</w:t>
        <w:br/>
        <w:t>吃完火锅，沿路走回酒店。打包了【周黑鸭】和【罗森】的小零食。</w:t>
        <w:br/>
        <w:t>罗森的这2款小零食都很好吃。</w:t>
        <w:br/>
        <w:t>在周黑鸭买了【鸭架】、【鸭翅】、【鸭舌】、【鸭掌】、【鸭脖】、【板鸭】带回去。个人觉得辣度，鸭脖&gt;鸭掌&gt;鸭翅&gt;鸭架&gt;鸭舌。板鸭千万别买，就是一堆骨头压根没有肉</w:t>
        <w:br/>
        <w:t>酒店到火车站非常的近，由于行李有点多，我们就打车过来。</w:t>
        <w:br/>
        <w:br/>
        <w:t>汉口火车站</w:t>
        <w:br/>
        <w:t>得建筑风格还是很有味道的。</w:t>
        <w:br/>
        <w:t>回去啃了一路鸭舌、鸭脖～</w:t>
      </w:r>
    </w:p>
    <w:p>
      <w:r>
        <w:t>评论：</w:t>
        <w:br/>
        <w:t>1.等着看你更多的游记哇！不要让我等太久。。。</w:t>
        <w:br/>
        <w:t>2.这篇游记很不错，值得我参考，就是不知道带着两个孩子去能不能吃得消。</w:t>
        <w:br/>
        <w:t>3.看了照片瞬间觉得自己哪里都没去过！！！好美好美</w:t>
        <w:br/>
        <w:t>4.看了你的游记也想出发了，lz这里10月去好么？</w:t>
        <w:br/>
        <w:t>5.我想知道图片是什么软件P的</w:t>
      </w:r>
    </w:p>
    <w:p>
      <w:pPr>
        <w:pStyle w:val="Heading2"/>
      </w:pPr>
      <w:r>
        <w:t>117.嗨，我想请你看一场武汉的樱花浴！</w:t>
      </w:r>
    </w:p>
    <w:p>
      <w:r>
        <w:t>https://you.ctrip.com/travels/wuhan145/3434708.html</w:t>
      </w:r>
    </w:p>
    <w:p>
      <w:r>
        <w:t>来源：携程</w:t>
      </w:r>
    </w:p>
    <w:p>
      <w:r>
        <w:t>发表时间：2017-5-5</w:t>
      </w:r>
    </w:p>
    <w:p>
      <w:r>
        <w:t>天数：1 天</w:t>
      </w:r>
    </w:p>
    <w:p>
      <w:r>
        <w:t>游玩时间：4 月</w:t>
      </w:r>
    </w:p>
    <w:p>
      <w:r>
        <w:t>人均花费：200 元</w:t>
      </w:r>
    </w:p>
    <w:p>
      <w:r>
        <w:t>和谁：和朋友</w:t>
      </w:r>
    </w:p>
    <w:p>
      <w:r>
        <w:t>玩法：</w:t>
      </w:r>
    </w:p>
    <w:p>
      <w:r>
        <w:t>旅游路线：</w:t>
      </w:r>
    </w:p>
    <w:p>
      <w:r>
        <w:t>正文：</w:t>
        <w:br/>
        <w:t>樱花，</w:t>
        <w:br/>
        <w:t>无比浪漫又如此娇羞，</w:t>
        <w:br/>
        <w:t>无比绚烂却又如此短暂，</w:t>
        <w:br/>
        <w:t>无比傲娇又如此珍贵。</w:t>
        <w:br/>
        <w:t>世界三大樱花之都的</w:t>
        <w:br/>
        <w:t>武汉</w:t>
        <w:br/>
        <w:t>，</w:t>
        <w:br/>
        <w:t>现在是它最美的季节。</w:t>
        <w:br/>
        <w:t>看到的樱花是赏心的，看到的美人是悦目的，看到的风景是怡人的。</w:t>
        <w:br/>
        <w:t>长江水孕育着</w:t>
        <w:br/>
        <w:t>武汉</w:t>
        <w:br/>
        <w:t>，火爆的脾气，真实的性格，美女却格外的水灵。</w:t>
        <w:br/>
        <w:t>春季的天气总是阴雨绵绵，就像调皮的小孩，</w:t>
        <w:br/>
        <w:t>我一直想要等待最好的时机。。。</w:t>
        <w:br/>
        <w:t>终于在那天周末，清晨的阳光从花瓣飘落下来，整个世界似乎都透着光。</w:t>
        <w:br/>
        <w:t>日光倾城的模样，就像洗了一场樱花浴，周身舒畅淋漓。</w:t>
        <w:br/>
        <w:t>此时不去，更待何时！</w:t>
        <w:br/>
        <w:t>一切从简，轻装上阵，出门带个手机就够了。。OPPO R9S 拍摄以下所有照片，话不多说，先上一波预告片，靓靓眼。～</w:t>
        <w:br/>
        <w:t>东湖樱花园</w:t>
        <w:br/>
        <w:t>，坐落于磨山，</w:t>
        <w:br/>
        <w:t>东湖</w:t>
        <w:br/>
        <w:t>东南面，三面临水。樱花园的花，最初是日本赠送78株樱花树苗，由邓颖超同志1979年访问日本时带回，日本前总统首相田中角荣表示对周恩来的怀念，一是周总理享年七十八岁，二是1978年缔结了中日和平友好条约。</w:t>
        <w:br/>
        <w:t>门票：樱花园60元／人，持</w:t>
        <w:br/>
        <w:t>东湖</w:t>
        <w:br/>
        <w:t>年票不限时不限次进入。60岁以上不满65岁的老年人凭身份证或老年证可享受半价，65岁凭身份证和老年证免费入园，学生凭学生证半价入园。</w:t>
        <w:br/>
        <w:t>贴士：尽可能的多带点零食，或小吃。园子特别大，适合野炊。方圆几里，食物很少，且比较贵，还不好吃。</w:t>
        <w:br/>
        <w:t>现如今樱花树已成林，沿湖的垂柳，平静的湖水，粉色的涟漪，美不胜收的春光散开。</w:t>
        <w:br/>
        <w:t>来这里的，一般分为两种人： 一种是美女，另一种是摄影师。</w:t>
        <w:br/>
        <w:t>这里是赏樱的最佳场所，它的地位可不凡。</w:t>
        <w:br/>
        <w:t>要知道</w:t>
        <w:br/>
        <w:t>武汉</w:t>
        <w:br/>
        <w:t>东湖</w:t>
        <w:br/>
        <w:t>磨山樱园、日本青森县弘前樱花园，美国的华盛顿州樱花园</w:t>
        <w:br/>
        <w:t>并称为世界三大樱花之都。</w:t>
        <w:br/>
        <w:t>它就占据一席之位，除此之外这里也是美女聚集地。</w:t>
        <w:br/>
        <w:t>或许你看到的是动漫风、和服风、学生风、汉服凤、仙女风，</w:t>
        <w:br/>
        <w:t>但总有一款是你想要的妹纸。。。</w:t>
        <w:br/>
        <w:t>美女出没，自然少不了摄影师。环顾了一下，全是组团来的～</w:t>
        <w:br/>
        <w:t>萌妹子身边搭配着不少的老法师，此类大多是长枪短炮的退休老人。萝莉旁基本以专业影楼风的小伙子为主，带着闪光灯咔咔的。御姐和女神都是一股高冷范，年轻女性摄影师为同行，沉重的单反看着我都觉着累。</w:t>
        <w:br/>
        <w:t>像我这样拿手机貌似在他们眼中不受宠，大多匆匆瞥一眼，就被忽视了。殊不知正如它小巧体形，方便蹭拍，不让人察觉。</w:t>
        <w:br/>
        <w:t>走进樱花园中，仿佛走进日式景园之中。红色拱桥格外显眼，高悬的椭圆红灯笼，日式彩色木偶，特色建筑五重塔。我想，我一定来的一个假武汉，这分明在日本嘛。</w:t>
        <w:br/>
        <w:t>早樱凋谢，但是其他品种争先恐后的绽放这里的樱花品种，达到56种，早樱和晚樱的间隔一个月左右。在这里，我见识到一种美丽的品种，日本的染井吉野樱，花开5瓣，雪白如云，长势健壮。簇拥成团，纯洁高雅。</w:t>
        <w:br/>
        <w:t>百亩绿植草坪，花前日下的大自然，人们尽情席地而坐，扎起帐篷，带上零食，度过一个完美的野炊日。</w:t>
        <w:br/>
        <w:t>粉白相间的樱花，各式各样，千姿百态，分外妖艳。用微距的视角，近距离拍摄樱花的美。在光晕的渲染下，它朦胧，纯洁，无暇，懂它的自然读懂明白它的美。它的脉络，纹理，色彩搭配恰到好处，只要你有颗发现美的眼睛。</w:t>
        <w:br/>
        <w:t>樱花树干倒映在湖水上，穿插其涧，樱花花瓣顺着水势飘浮水面，更添一份烂漫。</w:t>
        <w:br/>
        <w:t>我是一个喜欢追逐光的人，光影效果是我最喜欢的，当逆光一点点撒向我的时候，这是最好时光，一刻也不能等丝毫也不能浪费，拽着手机猛的一顿狂拍。</w:t>
        <w:br/>
        <w:t>值得称赞的是，这里的夜场也十分美丽，全新的灯光景观，梦幻的流樱灯，led灯带把这里勾勒的同样完美，夜晚也别有一番情调。</w:t>
        <w:br/>
        <w:t>4月初的武大，是樱花的落幕季，再不去真的要等一年。</w:t>
        <w:br/>
        <w:t>即便只能看尾声，来这里的人络绎不绝。</w:t>
        <w:br/>
        <w:t>武汉大学</w:t>
        <w:br/>
        <w:t>有个美誉称为“全国最美的大学”。它的名气大燥，莫过归功于</w:t>
        <w:br/>
        <w:t>武大樱花</w:t>
        <w:br/>
        <w:t>。其浓厚的历史氛围与古老的建筑背景映衬，相得益彰。据说是1939年日本侵华战争，武汉三镇相继沦陷，武汉大学</w:t>
        <w:br/>
        <w:t>珞珈山</w:t>
        <w:br/>
        <w:t>校园被日军侵占，日军从本国运来的樱花树苗移植于此。如今学校樱花2000多株，仅日本樱花就有1000多株。每当樱花盛开的季节，雪白的一抹烟云浮动校园内。</w:t>
        <w:br/>
        <w:t>远眺东湖流光，珞樱绽放，游人如织，流连忘返。这也是一年中最喧闹的时刻。</w:t>
        <w:br/>
        <w:t>从小武大是我心中的殿堂，人才济济。</w:t>
        <w:br/>
        <w:t>贴士：来这里的学生特别多，步行得走个半小时左右。如果赶时间的话，可以骑自行入内，比较方便。</w:t>
        <w:br/>
        <w:t>门票：今年赏樱的方式有点差别，居然不收钱免费。但想看武大的樱花，得提前三天网上预约，上网进入</w:t>
        <w:br/>
        <w:t>武汉大学</w:t>
        <w:br/>
        <w:t>微信公众号，选择“参观校园预约通道”的窗口，这就是网上预约的入口。首先选择你要参观的日期，分上午和下午。然后点击预约，凭身份证申请，每人只有一次机会，注意珍惜。预约成功以后，会收到相关的证明，需要自行打印，其实就是一个二维码，这样才可以进园参观。</w:t>
        <w:br/>
        <w:t>樱花西路，樱花大道，樱花城堡，樱花邮局，在这里遍都被叫的响当当，烂漫的樱花印记在武大铺散落开来。</w:t>
        <w:br/>
        <w:t>就连下水道的排水沟，也格外的好看。从路的一边，延伸到路尽头是笔直的粉色花海。。堆积的无数片散落的樱花花瓣，想起几天前樱花飘落刹那间是多美的回忆！！！</w:t>
        <w:br/>
        <w:t>有一种宿舍叫别人家的宿舍——老斋舍，也是</w:t>
        <w:br/>
        <w:t>武汉大学</w:t>
        <w:br/>
        <w:t>最早的宿舍，全国文物重点保护单位。 也就是如今的樱花城堡，整体建筑设计的十分巧妙。三座罗马劵拱门相连，是四栋宿舍。建筑主体灰色岩石，厚重沉稳。</w:t>
        <w:br/>
        <w:t>沿百步梯而上，是观景大楼台，可以看到两个巨大天井。</w:t>
        <w:br/>
        <w:t>从观景平台望下去，依稀可见樱花大道的樱花，因为接近尾声，只有树高的部分樱花尚存，在地下基本开不到了，看来来年必须再来。</w:t>
        <w:br/>
        <w:t>正午的光影，照在人身上暖洋洋。</w:t>
        <w:br/>
        <w:t>不知道是在校园的元素，还是周围学生比较多。</w:t>
        <w:br/>
        <w:t>到处洋溢着一股美好的青春时光。</w:t>
        <w:br/>
        <w:t>蓝蓝的天空，蓝的十分纯净。</w:t>
        <w:br/>
        <w:t>参天的法国梧桐，遮荫，高高的树干，笔直自然生长。</w:t>
        <w:br/>
        <w:t>连同着散发古朴韵味的老斋舍，</w:t>
        <w:br/>
        <w:t>折射出无数条直线，重叠交错在武大这张大网里。</w:t>
        <w:br/>
        <w:t>几十年的故事流淌开来，见证着樱花的前生今世，送走着一批又一批的莘莘学子。</w:t>
        <w:br/>
        <w:t>不知我的这个樱花浴，你是否也感同身受呢？出门不必被枷锁困锢，扔掉烦恼，一身轻松，努力追寻你想要的那片花～</w:t>
        <w:br/>
        <w:t>我想走街串巷拍遍每个角落。</w:t>
        <w:br/>
        <w:t>故土武汉，是我在生活二十几年地方，</w:t>
        <w:br/>
        <w:t>身边总有不曾发现的惊喜。</w:t>
        <w:br/>
        <w:t>每一次，都有新的感悟。</w:t>
        <w:br/>
        <w:t>正如它的城市口号：武汉，每天不一样。</w:t>
        <w:br/>
        <w:br/>
      </w:r>
    </w:p>
    <w:p>
      <w:r>
        <w:t>评论：</w:t>
        <w:br/>
        <w:t>1.楼主大人，有什么推荐的美食吗？我对饮食比较注重的。</w:t>
        <w:br/>
        <w:t>2.楼主，求个更加详细的行程单呢！我是个超级没有计划的人，最好把玩啥住哪吃啥都告诉我，先谢谢啦！</w:t>
      </w:r>
    </w:p>
    <w:p>
      <w:pPr>
        <w:pStyle w:val="Heading2"/>
      </w:pPr>
      <w:r>
        <w:t>118.最美庐山   2017年五一    武汉——庐山自驾4日游</w:t>
      </w:r>
    </w:p>
    <w:p>
      <w:r>
        <w:t>https://you.ctrip.com/travels/lushan20/3435123.html</w:t>
      </w:r>
    </w:p>
    <w:p>
      <w:r>
        <w:t>来源：携程</w:t>
      </w:r>
    </w:p>
    <w:p>
      <w:r>
        <w:t>发表时间：2017-5-8</w:t>
      </w:r>
    </w:p>
    <w:p>
      <w:r>
        <w:t>天数：4 天</w:t>
      </w:r>
    </w:p>
    <w:p>
      <w:r>
        <w:t>游玩时间：4 月</w:t>
      </w:r>
    </w:p>
    <w:p>
      <w:r>
        <w:t>人均花费：900 元</w:t>
      </w:r>
    </w:p>
    <w:p>
      <w:r>
        <w:t>和谁：夫妻</w:t>
      </w:r>
    </w:p>
    <w:p>
      <w:r>
        <w:t>玩法：自由行</w:t>
      </w:r>
    </w:p>
    <w:p>
      <w:r>
        <w:t>旅游路线：庐山瀑布，庐山，五老峰，含鄱口，三叠泉，大口瀑布，花径，仙人洞，黄龙潭，三宝树，黄龙寺，乌龙潭，美庐，庐山会议旧址</w:t>
      </w:r>
    </w:p>
    <w:p>
      <w:r>
        <w:t>正文：</w:t>
        <w:br/>
        <w:t>小时候读过苏轼的《题西林壁》和李白的《望</w:t>
        <w:br/>
        <w:t>庐山瀑布</w:t>
        <w:br/>
        <w:t>》 就对</w:t>
        <w:br/>
        <w:t>庐山</w:t>
        <w:br/>
        <w:t>很向往，但是每年旅行大叔都不考虑庐山，原因是当年他还是年轻小伙上庐山时，</w:t>
        <w:br/>
        <w:t>五老峰</w:t>
        <w:br/>
        <w:t>就没爬上去过，十几年过去了体重比年龄还长得快，所以越发不敢上庐山了，自去年夏天成功减肥28斤后， 这次小长假前我一再流露出对庐山的向往之情，大叔终于提议上庐山。我们选定4月30日下午出发错开高峰期.</w:t>
        <w:br/>
        <w:t>D 1天 3个小时车程到了星子乐游游花园客栈，这是一家家庭式旅馆，驴友们评价很高，价格便宜，环境干净漂亮！当天我在网上查了牯岭镇上的快捷酒店都是300-400一晚，而这里是108元一晚的大床房，果然不负所望！</w:t>
        <w:br/>
        <w:t>吃过晚餐，向老板打听了一下第二天上山事宜，然后在镇上的商店采购干粮和一次性雨衣，（雨衣是上庐山必备品哟，有时候山下艳阳高照山上却大雨淋淋，山下5元一件的雨衣山上卖15元一件）从客栈到镇上开车也就3分钟，星子镇的温泉很有名气的，镇上有很多温泉酒店，只是这个季节这个温度不适合泡温泉了，不然一定去体验一把庐山温泉。</w:t>
        <w:br/>
        <w:t>D2 天 从乐游游出发走S212大约半小时车程到了庐山北门，门票180一人，车子45元。买好票开始了九曲十八弯的盘山公路，大约40分钟就到了山上牯岭镇，我们一路导航到仰天坪停车场，往里走就是</w:t>
        <w:br/>
        <w:t>含鄱口</w:t>
        <w:br/>
        <w:t>五老峰</w:t>
        <w:br/>
        <w:t>三叠泉</w:t>
        <w:br/>
        <w:t>景点，只能坐观光车，私家车不让开进去，观光车单程往返三叠泉30元一人，我们买的80元每人的观光车票，7天有效各景点不限次数乘坐。每次乘车前刷指纹方便简单，想玩哪里玩哪里。第一站是含鄱口，如果天气好是可以看见鄱阳湖的，因为下雨雾大什么都看不见，我们直接下一站大口站看</w:t>
        <w:br/>
        <w:t>大口瀑布</w:t>
        <w:br/>
        <w:t>，大口瀑布不含在大门票内的 ，35元每人。从含鄱口可以坐索道下去80元一人含门票，但是也得走一半的台阶，我出去玩一般是不选索道的，索道虽然省体力但是会错过很多风景，个人觉得爬山玩水在于爬的过程，风景总在艰辛后！</w:t>
        <w:br/>
        <w:t>下雨雾又大手机没拍出效果，虽然没感觉到诗仙笔下飞流直下三千尺，疑是银河落九天的气势磅礴，但景象确实是比较壮观的。姐也是第一次看到这么大的下瀑布有点小激动哦！原路返回，步行约半小时到达公路上的大口站，等了几分钟观光车就来了，一直坐到三叠泉站下车。</w:t>
        <w:br/>
        <w:t>下车后一路往山下步行约半小时才到下三叠泉的入口，原路返回的需花2元钱买进山卡，返回时可退，有些游客是下三叠泉后直接下山往九江方向走的就不需购卡。接下来就是连续的一千七百多个下台阶，二十分钟姐就下去了，庐山最美的瀑布映入眼帘</w:t>
        <w:br/>
        <w:t>三叠泉分三级而下故名，瀑布落差209米，“不到三叠泉，不算庐山客”</w:t>
        <w:br/>
        <w:t>个人觉得三叠泉瀑布和大口瀑布相比略逊色一点，建议间紧迫体力不支的游客可以二者选一个看看，还是原路返回，一千七百多个台阶姐再爬回去，下山容易上山难。上完连续台阶后，有半小时的路程较平缓，下山时匆忙错过了风景，一路大大小小的溪流似乎相同但又各有千秋，大叔有些跟不上我的步伐了，索性我们放慢脚步拍拍拍。</w:t>
        <w:br/>
        <w:t>坐观光车回到仰天坪停车场，开车十来分钟回到牯岭镇，在网上看了一下房间，选定一个中心位置的体育宾馆，有停车场可以随便停几天不收费。建议大家到牯岭镇后先订房停好车后，坐观光车出行，观光车分东西线，几分钟一趟，每个站点都有车很方便，反正买的通票不坐就浪费了。观光车票最好是上山后要坐车时买，各个站点都可以现买，不要在山下买免得被坑了影响心情！</w:t>
        <w:br/>
        <w:t>D3天 今天天气很好艳阳高照，我们玩西线，</w:t>
        <w:br/>
        <w:t>花径</w:t>
        <w:br/>
        <w:t>-如琴湖-景秀谷-</w:t>
        <w:br/>
        <w:t>仙人洞</w:t>
        <w:br/>
        <w:t>-</w:t>
        <w:br/>
        <w:t>黄龙潭</w:t>
        <w:br/>
        <w:t>-</w:t>
        <w:br/>
        <w:t>三宝树</w:t>
        <w:br/>
        <w:t>-</w:t>
        <w:br/>
        <w:t>黄龙寺</w:t>
        <w:br/>
        <w:t>九曲桥 孔雀岛</w:t>
        <w:br/>
        <w:t>仙气十足的如琴湖，牵手漫步仿佛走进了一副山水画里久久不愿出来，我的镜头捕捉不到她十分之一的灵气</w:t>
        <w:br/>
        <w:t>花径对面就是景秀谷，她似乎非常害羞，在雾的面纱下遮遮掩掩，不知道是雾留恋她，还是她迷恋雾</w:t>
        <w:br/>
        <w:t>庐山电站大坝</w:t>
        <w:br/>
        <w:t>乌龙潭</w:t>
        <w:br/>
        <w:t>黄龙潭</w:t>
        <w:br/>
        <w:t>往三宝树方向一路往上爬，不走回头路</w:t>
        <w:br/>
        <w:t>黄龙寺</w:t>
        <w:br/>
        <w:t>白居易的《大林寺桃花》人间四月芳菲尽，山寺桃花始盛开，长恨春归无觅处，不知转入此中来。说的就是这里，只是不见桃花踪影。</w:t>
        <w:br/>
        <w:t>上午游玩路线就到此了。 下午望鄱口——五老峰（因为前一天路过时下雨白茫茫一片只闻人语，不见真容）</w:t>
        <w:br/>
        <w:t>五老峰的雾变幻莫测，前一秒好一副水墨画，当你拿起镜头却又白茫茫一片，为了拍以下几张照片，我坐在三峰峰顶等了好久。</w:t>
        <w:br/>
        <w:t>傍晚时分的庐山牯岭镇，在酒店房间的窗户往外拍的</w:t>
        <w:br/>
        <w:t>D4天 红色路线</w:t>
        <w:br/>
        <w:t>美庐</w:t>
        <w:br/>
        <w:t>——老别墅的故事——</w:t>
        <w:br/>
        <w:t>庐山会议旧址</w:t>
        <w:br/>
        <w:t>——卢林一号——毛主席诗词苑</w:t>
        <w:br/>
        <w:t>很不巧美庐于2017年5.1闭管维修，为期一月，我们被铁将军拦在门外</w:t>
        <w:br/>
        <w:t>老别墅群，不能进去，只能远观。著名作家方芳、诺贝尔文学奖获得者赛珍珠等都曾在老别墅住过，并且对庐山的老别墅给予了很高的赞美。国共两党的很多领导人也在此住过。</w:t>
        <w:br/>
        <w:t>庐山会议旧址</w:t>
        <w:br/>
        <w:t>1959年中共中央第八届八中全会</w:t>
        <w:br/>
        <w:t>1961年中央工作会议</w:t>
        <w:br/>
        <w:t>1970年中共中央九届二中全会</w:t>
        <w:br/>
        <w:t>卢林湖 ——主席当年游泳的地方</w:t>
        <w:br/>
        <w:t>庐林大桥</w:t>
        <w:br/>
        <w:t>下午往南门下山结束愉快的假期。</w:t>
        <w:br/>
        <w:t>个人小建议：</w:t>
        <w:br/>
        <w:t>1、庐山大大小小的酒店客栈都有吹风机不需要自带</w:t>
        <w:br/>
        <w:t>2、庐山水干甜无污染，姐带上山的百岁山没顾上喝，喝的是酒店水壶烧的凉白开</w:t>
        <w:br/>
        <w:t>3、庐山湿气重，多带几条丝巾，既可以护颈肩，拍照起来又可以美美哒，下山后拔火罐去湿敷或者敷养森瘦瘦包祛湿，效果棒棒的同时还可以减肥。</w:t>
        <w:br/>
        <w:t>4、庐山春夏都是雨季，多带一双鞋子换</w:t>
        <w:br/>
        <w:t>5、五岁以下的亲子游不推荐</w:t>
        <w:br/>
        <w:t>姐的二维码，想问细节的网友可以加我，定会知无不言。</w:t>
      </w:r>
    </w:p>
    <w:p>
      <w:r>
        <w:t>评论：</w:t>
        <w:br/>
        <w:t>1.不收费的</w:t>
        <w:br/>
        <w:t>2.车停山上怎么收费啊</w:t>
        <w:br/>
        <w:t>3.请问车停山上怎么收费</w:t>
        <w:br/>
        <w:t>4.庐山云雾茶</w:t>
        <w:br/>
        <w:t>5.请教一下楼主，当地有些什么特产？</w:t>
        <w:br/>
        <w:t>6.如果是自驾最好是老司机，生手不建议开山路</w:t>
        <w:br/>
        <w:t>7.你好，对于一个不经常走山路的人而言，从哪上山安全些</w:t>
        <w:br/>
        <w:t>8.你好，对于一个不经常走山路的人而言，从哪上山安全些</w:t>
        <w:br/>
        <w:t>9.六月份去正好避暑哦，话说每年的端午节和国庆节期间是庐山的旺季哦，记得提前订房！</w:t>
        <w:br/>
        <w:t>10.看的我心痒痒的，话说六月份去这边的话天好嘛？</w:t>
      </w:r>
    </w:p>
    <w:p>
      <w:pPr>
        <w:pStyle w:val="Heading2"/>
      </w:pPr>
      <w:r>
        <w:t>119.武汉，这里不仅仅只有黄鹤楼，更有樱色与花香</w:t>
      </w:r>
    </w:p>
    <w:p>
      <w:r>
        <w:t>https://you.ctrip.com/travels/wuhan145/3444158.html</w:t>
      </w:r>
    </w:p>
    <w:p>
      <w:r>
        <w:t>来源：携程</w:t>
      </w:r>
    </w:p>
    <w:p>
      <w:r>
        <w:t>发表时间：2017-5-12</w:t>
      </w:r>
    </w:p>
    <w:p>
      <w:r>
        <w:t>天数：2 天</w:t>
      </w:r>
    </w:p>
    <w:p>
      <w:r>
        <w:t>游玩时间：4 月</w:t>
      </w:r>
    </w:p>
    <w:p>
      <w:r>
        <w:t>人均花费：2000 元</w:t>
      </w:r>
    </w:p>
    <w:p>
      <w:r>
        <w:t>和谁：和朋友</w:t>
      </w:r>
    </w:p>
    <w:p>
      <w:r>
        <w:t>玩法：自由行，摄影，人文，美食，自驾，小资，省钱，周末游，徒步，半自由行</w:t>
      </w:r>
    </w:p>
    <w:p>
      <w:r>
        <w:t>旅游路线：武汉，黄鹤楼，江汉路步行街，木兰天池，武汉长江大桥，天鹅恋，湖北省博物馆，武汉大学，东湖，东湖磨山风景区</w:t>
      </w:r>
    </w:p>
    <w:p>
      <w:r>
        <w:t>正文：</w:t>
        <w:br/>
        <w:t>天鹅恋情侣主题酒店(武汉积玉桥地铁站店)</w:t>
        <w:br/>
        <w:t>¥</w:t>
        <w:br/>
        <w:t>170</w:t>
        <w:br/>
        <w:t>起</w:t>
        <w:br/>
        <w:t>立即预订&gt;</w:t>
        <w:br/>
        <w:t>展开更多酒店</w:t>
        <w:br/>
        <w:t>很多人对于</w:t>
        <w:br/>
        <w:t>武汉</w:t>
        <w:br/>
        <w:t>的记忆，可能和对是一样的。仅仅停留在长江大桥、</w:t>
        <w:br/>
        <w:t>黄鹤楼</w:t>
        <w:br/>
        <w:t>以及鸭脖。没错，这些都是武汉的标签，可是对于大武汉来说，还有更多值得人们记住的标签让我们去了解。</w:t>
        <w:br/>
        <w:t>这个景区，也是距离武汉市区最远的一个，距武汉市城区中心61公里，乘坐大巴车需要将近2个小时。</w:t>
        <w:br/>
        <w:t>来的时候，刚好赶上景区举办的风铃节，一进入景区大门，就看到假山上可爱的一堆小兔子雕塑。远处传来了风铃阵阵的声响。</w:t>
        <w:br/>
        <w:t>数以千计的风铃随着风，摇摆着，敲击的声音，有节奏的律动。仿若敲响了春的序曲。</w:t>
        <w:br/>
        <w:t>这个景区，也是距离武汉市区最远的一个，距武汉市城区中心61公里，乘坐大巴车需要将近2个小时。</w:t>
        <w:br/>
        <w:t>来的时候，刚好赶上景区举办的风铃节，一进入景区大门，就看到假山上可爱的一堆小兔子雕塑。远处传来了风铃阵阵的声响。</w:t>
        <w:br/>
        <w:t>数以千计的风铃随着风，摇摆着，敲击的声音，有节奏的律动。仿若敲响了春的序曲。</w:t>
        <w:br/>
        <w:t>景区目前也在升级改造中，未来也会增加索道以及玻璃栈道。目前主要还是要靠游客步行，不过整个景区为了增加趣味性，也建设了几处吊桥。</w:t>
        <w:br/>
        <w:t>景区最大的景观为大天池，即朱家山水库。在这里有滑草和游船的娱乐项目。</w:t>
        <w:br/>
        <w:t>可以感受从水库顶滑草冲下来带来的速度与激情，也可以乘坐游船欣赏大天池两岸的美景，以及到达景区的二期进行下一站参观。</w:t>
        <w:br/>
        <w:t>江汉路步行街</w:t>
        <w:br/>
        <w:t>结束上午</w:t>
        <w:br/>
        <w:t>木兰天池</w:t>
        <w:br/>
        <w:t>的游览，下午我们驱车来到武汉江汉路步行街。感受过风光旖旎的武汉，再来感受下都市的武汉。</w:t>
        <w:br/>
        <w:t>江汉路是全国最长的步行街，有“天下第一步行街”的美誉，位于武汉汉口中心地带，南起沿江大道，贯通中山大道、京汉大道，北至解放大道，全长1600米。宽度为10至25米，是武汉著名的百年商业老街，也是“武汉二十世纪建筑博物馆”。</w:t>
        <w:br/>
        <w:t>街道两边保留着当初的老式建筑，现在已经成了一个个商铺，走在这样的步行街，感受的时代的碰撞，也触碰着这座城市的历史脉搏。</w:t>
        <w:br/>
        <w:t>看着街道上熙熙攘攘的行人，才晃过神来，这里真的是一个热闹的商业步行街。</w:t>
        <w:br/>
        <w:t>以前很多开过银行的建筑现在依然保持着原貌，开着一个个银行，显的更有历史积淀的感觉。</w:t>
        <w:br/>
        <w:t>夜游两江</w:t>
        <w:br/>
        <w:t>今天的重头戏就是晚上的夜游两江，感受的武汉两江的独特魅力。相对于重庆的两江夜游，武汉有着别样的风景。武汉和重庆同为长江流域的重要城市，重庆市山城，有着立体的美感。而武汉，平原的地形，造就了它的大气。远处，可以眺望正在建设着的拥有636米的中国第一高、世界第4高的武汉绿地中心，还可以欣赏到两江沿线的高楼大厦以及历史古迹。</w:t>
        <w:br/>
        <w:t>游船还提供有自助的晚餐，可以欣赏美景的同时，品尝着美食。</w:t>
        <w:br/>
        <w:t>整个游船也是豪华的配置，一共分为3层。第3层为甲板。2层有一个豪华包厢，也提供有一个私人的小甲板。</w:t>
        <w:br/>
        <w:t>在甲板上，可以欣赏到壮美的</w:t>
        <w:br/>
        <w:t>武汉长江大桥</w:t>
        <w:br/>
        <w:t>，还有绝美的夜色。</w:t>
        <w:br/>
        <w:t>夜游长江别有一番风情，定的酒店就在江汉路的</w:t>
        <w:br/>
        <w:t>天鹅恋</w:t>
        <w:br/>
        <w:t>酒店，从码头下轮渡，走走逛逛就到了，在步行街正中心，离江汉路地铁站也非常的近，大概就50米距离，交通很方便。酒店是主题式，里面风格很别致，各种风格都有，环境服务卫生都不错。</w:t>
        <w:br/>
        <w:t>第一天，我们从风景上了解武汉，无论是木兰天池的自然风光，还是江汉路的都市街景，还是晚上的夜游两江。多方面的了解武汉的美。</w:t>
        <w:br/>
        <w:t>第二天的行程从更深度的文化底蕴来了解武汉。第一站我们来到了</w:t>
        <w:br/>
        <w:t>湖北省博物馆</w:t>
        <w:br/>
        <w:t>。</w:t>
        <w:br/>
        <w:t>湖北省博物馆是全国八家中央地方共建国家级博物馆之一、国家一级博物馆。</w:t>
        <w:br/>
        <w:t>在这里可以感受楚文化的历史脉络。</w:t>
        <w:br/>
        <w:t>湖北省博物馆的四大镇馆之宝为：越王勾践剑、曾侯乙编钟、郧县人头骨化石、元青花四爱图梅瓶。</w:t>
        <w:br/>
        <w:t>看过馆藏文物以后，湖北省博物馆还有一场精彩的青铜乐器编钟表演。</w:t>
        <w:br/>
        <w:t>是对当时的乐器进行高度还原之后，奏响的古乐。最后的一曲“欢乐颂”，让中西结合，古今碰撞，别有一番滋味。</w:t>
        <w:br/>
        <w:t>半个小时的精彩演出，获得了台下阵阵的掌声。</w:t>
        <w:br/>
        <w:t>感受完历史的武汉，下午我们来看武汉的另外一张名片~樱花。</w:t>
        <w:br/>
        <w:t>武汉樱花最为出名的是</w:t>
        <w:br/>
        <w:t>武汉大学</w:t>
        <w:br/>
        <w:t>，造成武汉大学人满为患，学校也采取了限流的措施。</w:t>
        <w:br/>
        <w:t>其实，武汉最美的樱花开在</w:t>
        <w:br/>
        <w:t>东湖</w:t>
        <w:br/>
        <w:t>的磨山樱花园。这里也是武汉的另外的一个5A级景区。3</w:t>
        <w:br/>
        <w:t>总占地260亩，有樱花树10000株。园内种植的第一批樱花由日本前首相田中角荣赠送给邓颖超，再由邓颖超转赠武汉东湖。绝大部分樱花是中日双方1998年共同投资栽种的。武汉东湖磨山樱园与日本青森县的弘前樱花园，美国的华盛顿州樱花园并称为世界三大樱花之都。</w:t>
        <w:br/>
        <w:t>磨山楚城位于</w:t>
        <w:br/>
        <w:t>东湖磨山风景区</w:t>
        <w:br/>
        <w:t>内。建于1992年7月。这个楚城门是对春秋战国时期楚国都城——郢都纪南城城门的一个再现。</w:t>
        <w:br/>
        <w:t>是对当时楚城的高度还原，,既可欣赏到优美如画的自然风光,又有丰富的楚文化人文景观。</w:t>
        <w:br/>
        <w:t>楚河汉街</w:t>
        <w:br/>
        <w:t>楚河汉街，是万达打造的特色商业街区。全长1.5公里，主体采用民国建筑风格。</w:t>
        <w:br/>
        <w:t>楚河汉街不仅是商业，更是城市历史文化和生态景观工程，这里不仅聚集着特色的商铺，还有主题乐园，以及耗资巨大建筑的汉秀演出剧场。楚河汉街绘就现代“清明上河图”。</w:t>
      </w:r>
    </w:p>
    <w:p>
      <w:r>
        <w:t>评论：</w:t>
        <w:br/>
        <w:t>1.风景还不错，喜欢下次想去~</w:t>
        <w:br/>
        <w:t>2.楼主写的好好，我也要多学习一下</w:t>
        <w:br/>
        <w:t>3.楼主喜欢去清静的地方还是热闹的地方呀？</w:t>
        <w:br/>
        <w:t>4.去年去过的吗，哈哈，今年还想再去！</w:t>
        <w:br/>
        <w:t>5.楼主大人，感谢分享呀~~有什么推荐的美食吗？嘿嘿~~我是吃货君一枚呀</w:t>
      </w:r>
    </w:p>
    <w:p>
      <w:pPr>
        <w:pStyle w:val="Heading2"/>
      </w:pPr>
      <w:r>
        <w:t>120.铁军游记：风雨武当行（1）  高铁赴武汉与襄阳古城</w:t>
      </w:r>
    </w:p>
    <w:p>
      <w:r>
        <w:t>https://you.ctrip.com/travels/xiangyang414/3441799.html</w:t>
      </w:r>
    </w:p>
    <w:p>
      <w:r>
        <w:t>来源：携程</w:t>
      </w:r>
    </w:p>
    <w:p>
      <w:r>
        <w:t>发表时间：2017-5-14</w:t>
      </w:r>
    </w:p>
    <w:p>
      <w:r>
        <w:t>天数：6 天</w:t>
      </w:r>
    </w:p>
    <w:p>
      <w:r>
        <w:t>游玩时间：4 月</w:t>
      </w:r>
    </w:p>
    <w:p>
      <w:r>
        <w:t>人均花费：4000 元</w:t>
      </w:r>
    </w:p>
    <w:p>
      <w:r>
        <w:t>和谁：和朋友</w:t>
      </w:r>
    </w:p>
    <w:p>
      <w:r>
        <w:t>玩法：自由行，人文，自驾，火车</w:t>
      </w:r>
    </w:p>
    <w:p>
      <w:r>
        <w:t>旅游路线：襄阳，襄阳城，古隆中</w:t>
      </w:r>
    </w:p>
    <w:p>
      <w:r>
        <w:t>正文：</w:t>
        <w:br/>
        <w:t>2017年4月22日 高铁赴武汉</w:t>
        <w:br/>
        <w:t>这是深圳春末初夏里最为平常的一个黎明了，也是我们赴湖北武当的第一天。</w:t>
        <w:br/>
        <w:t>凌晨6点起床，驱车去</w:t>
        <w:br/>
        <w:t>深圳北站</w:t>
        <w:br/>
        <w:t>(高铁站)，路上很顺利，无堵车，我们挟裹着清晨里的阵阵凉风，风驰电掣，20分钟即到了深圳北站，这在堵车已成国难的深圳，不能不称之为一个奇迹。</w:t>
        <w:br/>
        <w:t>可惜从路上好不易节约出来的时间，结果全浪费在排队等待高铁站的自动售票机取票了。区区几张火车票，我在网上早已订过票付过款了，可就是这简单地出票，就足足耽误了我们近40分钟．这不，连我们吃早餐的时间也被耽误了，只好进站买了点干粮带上列车应付了事。</w:t>
        <w:br/>
        <w:t>我想，科技的进步本应让旅客更轻松，没想到反而让这些背着旅行包拖着行李的旅客更劳累，倒是让铁路公司售票处捡了个大便宜，这不连窗口卖票的人工都省去了，而让成群的旅客围着售票机，自己动手出票，这样一来铁路公司干脆就升格成自选超市了。</w:t>
        <w:br/>
        <w:t>据说像我们今天这样排队半小时出票还算是时间短的，一旦等到五一大长假，人海汹涌，2小时排队能吐出票来就是万幸。</w:t>
        <w:br/>
        <w:t>我想到了那时，也许旅客们想骂娘都找不到对象了。过去窗口人工出票，旅客们憋急了可以对着窗口售票员骂几声，现在你总不能对着自动售票机骂娘吧？我突然想起昨晚中央电视台新闻联播里讲的一句话：科技进步可以带来社会和谐……。看来是很有道理的。</w:t>
        <w:br/>
        <w:t>其实也怨不着自动售票机，谁让铁路公司这么小气，站台上设立的自动售票机太少，比过去人工售票的窗口还少，几十个人围着一个自动售票机，出票速度能快起来才真是见鬼了。</w:t>
        <w:br/>
        <w:t>我想为什么要给自动售票机设计这么繁锁的程序，让旅客们在售票机的键盘上一个个的输数字。为什么不能让旅客用身份证刷或贴一下售票机就能出票？如果能做到这么简单，那么现在一个人出票的时间足够十个人出票。如果不信，你去地铁站看一眼旅客如何刷卡进出站就懂了……。</w:t>
        <w:br/>
        <w:t>列车在南中国的青山绿水中穿行，确实让人心旷神怡。</w:t>
        <w:br/>
        <w:t>车行湖南，望着车窗外飞掠而去的绿色丘陵，平川与浅丘之间不时冒出一栋栋红瓦白墙的农舍小楼，我不禁想起当年从四川乘绿皮火车赴长沙，参加湖南大学考研途中所见的农舍。</w:t>
        <w:br/>
        <w:t>当年所见到的湖南农舍，清一色的都是房门外支撑着数根木头立柱，虽其农舍风格与四川农舍大不相同，但几乎全都是土坯草屋，偶尔闪过一栋白灰墙加黑瓦房，实为凤毛麟角。而今天所见到的农舍小楼，不但是房屋的质量变了，土坯草屋变成了瓷砖墙红瓦屋，而且房屋建筑风格也都变了，大都变成了独栋别墅与连排别墅的混合体。</w:t>
        <w:br/>
        <w:t>相比之下，我觉得唯一没有变的是中国人传承了几千年的从众心理，你看无论是当年的土坯草屋，还是今天的山寨别墅，几乎都是千篇一律的建筑风格，每一家房屋就像是同一个模子里浇注出来的……。</w:t>
        <w:br/>
        <w:t>我坐在车窗前认真想了一会，拍拍自己的脑袋，须臾片刻之间，也就都想通了。在中国，所谓从众心理，换言之，不就是老祖宗的中庸之道吗？也就是今天举国上下携手高歌的社会和谐之道吗？</w:t>
        <w:br/>
        <w:t>君不见，今日之中国，别说是区区一个湖南乡下的农舍千篇一律，推而广之，大到北上广深，小到三、四线的小县城，其城市建筑风格不也都是如同一个模子里浇注出来的吗？难怪西方的老外们，纷纷吐嘈，说什么到了中国，见过一座城市就等于见过所有的中国城市……。</w:t>
        <w:br/>
        <w:t>高铁动车的速度真是快，当年绿皮列车两天一夜的路程，动车半天5小时即可到达。</w:t>
        <w:br/>
        <w:t>从长沙到赤壁，再到武汉，这一段路程似乎很短，约一小时就到了，但我认为这一片浅丘交集着大片平原的地方，不但是两湖地区最富硕的地方，而且是两湖之地最为秀美的地方。这里不但有“两湖熟，天下足”的丰饶，而且举目之处，皆是郁绿的树林，阡陌的稻田，还有数不清的小河与水塘，可谓风景如画。</w:t>
        <w:br/>
        <w:t>中午时分，武汉到了。</w:t>
        <w:br/>
        <w:t>武汉高铁站位于武昌青山区，站台建筑恢宏，然而今天却寂静少人。</w:t>
        <w:br/>
        <w:t>据来接我们的小安老师说，这不过是五一旅游战争降临前的一种假象，大约再过一星期左右的时间，作为中国南北交通大动脉，这里的高铁站将会被五一小长假出行的人海所淹没……。</w:t>
        <w:br/>
        <w:t>小安是湖北大学的老师，是一位憨厚热情的中年汉子，这次专门开车陪我们去</w:t>
        <w:br/>
        <w:t>襄阳</w:t>
        <w:br/>
        <w:t>与武当山。</w:t>
        <w:br/>
        <w:t>说来有趣，听他一口一个我们“湖大”如何如何，我就想起当年我们也是自豪地称湖南大学为“湖大”，不由心里生出一番亲近之感。</w:t>
        <w:br/>
        <w:t>我张口就问，我是湖南大学毕业的，我们“湖大”可是湖南那边大学里的“湖老大”，你们湖北大学可是湖北这边大学里的“湖老大”？ 小安老师哈哈一笑：你们湖南大学可是千年学府，在湖南称老大理所应当。我们湖北大学哪里称得上“湖老大”，如果在湖北排名能排上个“湖老三”，我们校长晚上做梦都会笑醒了……。</w:t>
        <w:br/>
        <w:t>中午饭是在快出武昌城的路边一家快餐店吃的，一碗热气腾腾的武汉品小吃热干面，差点让我的牙齿咬下了舌头，怎么形容呢，只能说这碗热干面实在是太好吃了……。</w:t>
        <w:br/>
        <w:t>一碗香喷喷的热干面之后，小安和我们驱车上高速直奔襄阳，4小时后抵达襄阳古城。</w:t>
        <w:br/>
        <w:t>襄阳城</w:t>
        <w:br/>
        <w:t>位于汉水中游南岸，三面环水，一面靠山。从军事角度而言，这样的地形确实是易守难攻，但一旦被包围，也称此为兵家之死地。</w:t>
        <w:br/>
        <w:t>自古以来，襄阳为北方骑兵入侵南方水乡之通道，故为历代兵家必争之地。襄阳城雄踞汉水中游，早在春秋战国时期即为楚国重镇，至今已有2800多年的历史。襄阳城始建于汉代，当年还号称华夏第一城池，坚城高垒，兼之有汉水环绕，古有“铁打的襄阳”之说。</w:t>
        <w:br/>
        <w:t>记忆之中，这是我第二次踏足襄阳古城。</w:t>
        <w:br/>
        <w:t>第一次来到襄阳城时，我还是一名在读的大学生。记得当时随成都科大实习队到二汽实习，途中曾在襄阳城里住过一晚，第二天上午匆匆去</w:t>
        <w:br/>
        <w:t>古隆中</w:t>
        <w:br/>
        <w:t>造访诸葛亮故居，下午就随队去了十堰二汽，可谓来去匆匆，浮光掠影。</w:t>
        <w:br/>
        <w:t>现在犹记得当年发生的两件趣事。</w:t>
        <w:br/>
        <w:t>一是当时正逢全国白癜风医疗大会在襄阳召开，成千上万的白癜风患者患者拥入襄阳，整个襄阳城恍若鬼城一般，满大街都是花脸般的白癜风患者在游荡，让人避之不及。</w:t>
        <w:br/>
        <w:t>二是襄阳虽属湖北，但襄阳当地人却操着地道的河南话，一张口便是一口浓郁的梆子腔味道，着实让人惊讶不己。</w:t>
        <w:br/>
        <w:t>由于今天抵达襄阳城已是下午4点过了，同行的张老师为中国古玉的骨灰级爱好者兼追捧者，于是便鼓捣着大家结伴去了当地古玩市场。扫兴的是偌大的襄阳城，只有两三家古玩店开了门，据说柜台上下摆放的全是膺品及残品，外加小猫两三只，结果1小时不到，这伙人便扫兴而归。</w:t>
        <w:br/>
        <w:t>晚上是小安老师的襄阳同学请客，席间我问起湖北襄阳与河南南阳两地争了几十年的诸葛亮故居之名，最后不知花落谁家？主人笑答：永无结果。</w:t>
        <w:br/>
        <w:t>我请教其中原故，主人笑而告之：三国时，襄阳属南阳郡，而诸葛亮躬耕的古隆中则属襄阳。千年过去，古时的南阳郡今属河南，而现在的襄阳又属湖北，所以此等官司，自然一万年也打不明白。</w:t>
        <w:br/>
        <w:t>其实，湖北襄阳的古隆中与河南南阳的卧龙岗，究竟谁为正宗之诸葛亮故居？几十年来两省纷争不已，双方引经据典，互不相让。湖北人以《三国志·蜀志·诸葛亮传》“隆中对”为证。河南人则以诸葛亮《出师表》中“臣本布衣，躬耕于南阳 ”为凭。</w:t>
        <w:br/>
        <w:t>听得众人一番言语，我不禁也笑了说：既然襄阳人包括诸葛亮在内的老祖宗都是河南乡亲，况且直到今天襄阳人仍操着一口地道的河南口音，其实这场官司也用不着打了，自然而然，在这个问题上，河南人从古到今都是赢家。</w:t>
      </w:r>
    </w:p>
    <w:p>
      <w:r>
        <w:t>评论：</w:t>
        <w:br/>
        <w:t>1.留下一个携印，打算踏步走了。</w:t>
        <w:br/>
        <w:t>2.楼主想知道当地出行的怎样比较方便呢？自由行的话</w:t>
        <w:br/>
        <w:t>3.可以写得更好更多些，更干货些的，加油。</w:t>
        <w:br/>
        <w:t>4.年底12月才抽的出时间旅游，要是也和你一样自由欢快就好了。</w:t>
        <w:br/>
        <w:t>5.当地的居民都热情好客吗？环境怎么样？</w:t>
      </w:r>
    </w:p>
    <w:p>
      <w:pPr>
        <w:pStyle w:val="Heading2"/>
      </w:pPr>
      <w:r>
        <w:t>121.重庆-武汉-游轮培训之旅</w:t>
      </w:r>
    </w:p>
    <w:p>
      <w:r>
        <w:t>https://you.ctrip.com/travels/youyouctripstar10000/3440684.html</w:t>
      </w:r>
    </w:p>
    <w:p>
      <w:r>
        <w:t>来源：携程</w:t>
      </w:r>
    </w:p>
    <w:p>
      <w:r>
        <w:t>发表时间：2017-5-14</w:t>
      </w:r>
    </w:p>
    <w:p>
      <w:r>
        <w:t>天数：</w:t>
      </w:r>
    </w:p>
    <w:p>
      <w:r>
        <w:t>游玩时间：</w:t>
      </w:r>
    </w:p>
    <w:p>
      <w:r>
        <w:t>人均花费：</w:t>
      </w:r>
    </w:p>
    <w:p>
      <w:r>
        <w:t>和谁：</w:t>
      </w:r>
    </w:p>
    <w:p>
      <w:r>
        <w:t>玩法：</w:t>
      </w:r>
    </w:p>
    <w:p>
      <w:r>
        <w:t>旅游路线：</w:t>
      </w:r>
    </w:p>
    <w:p>
      <w:r>
        <w:t>正文：</w:t>
        <w:br/>
        <w:br/>
        <w:t>显示全部5天</w:t>
        <w:br/>
        <w:br/>
        <w:t>收起</w:t>
        <w:br/>
        <w:br/>
        <w:t>重庆，我来啦</w:t>
      </w:r>
    </w:p>
    <w:p>
      <w:r>
        <w:t>评论：</w:t>
        <w:br/>
      </w:r>
    </w:p>
    <w:p>
      <w:pPr>
        <w:pStyle w:val="Heading2"/>
      </w:pPr>
      <w:r>
        <w:t>122.武汉随拍(3)</w:t>
      </w:r>
    </w:p>
    <w:p>
      <w:r>
        <w:t>https://you.ctrip.com/travels/youyouctripstar10000/3441185.html</w:t>
      </w:r>
    </w:p>
    <w:p>
      <w:r>
        <w:t>来源：携程</w:t>
      </w:r>
    </w:p>
    <w:p>
      <w:r>
        <w:t>发表时间：2017-5-21</w:t>
      </w:r>
    </w:p>
    <w:p>
      <w:r>
        <w:t>天数：</w:t>
      </w:r>
    </w:p>
    <w:p>
      <w:r>
        <w:t>游玩时间：</w:t>
      </w:r>
    </w:p>
    <w:p>
      <w:r>
        <w:t>人均花费：</w:t>
      </w:r>
    </w:p>
    <w:p>
      <w:r>
        <w:t>和谁：</w:t>
      </w:r>
    </w:p>
    <w:p>
      <w:r>
        <w:t>玩法：</w:t>
      </w:r>
    </w:p>
    <w:p>
      <w:r>
        <w:t>旅游路线：</w:t>
      </w:r>
    </w:p>
    <w:p>
      <w:r>
        <w:t>正文：</w:t>
        <w:br/>
        <w:br/>
        <w:br/>
        <w:t>武汉长江大桥</w:t>
        <w:br/>
        <w:t>武展巴士站</w:t>
        <w:br/>
        <w:br/>
        <w:t>武汉</w:t>
        <w:br/>
        <w:t>地铁2号线</w:t>
        <w:br/>
        <w:br/>
        <w:t>武汉</w:t>
        <w:br/>
        <w:t>武汉广场</w:t>
        <w:br/>
        <w:br/>
        <w:t>武汉</w:t>
      </w:r>
    </w:p>
    <w:p>
      <w:r>
        <w:t>评论：</w:t>
        <w:br/>
      </w:r>
    </w:p>
    <w:p>
      <w:pPr>
        <w:pStyle w:val="Heading2"/>
      </w:pPr>
      <w:r>
        <w:t>123.我的武汉美食之旅</w:t>
      </w:r>
    </w:p>
    <w:p>
      <w:r>
        <w:t>https://you.ctrip.com/travels/wuhan145/3464863.html</w:t>
      </w:r>
    </w:p>
    <w:p>
      <w:r>
        <w:t>来源：携程</w:t>
      </w:r>
    </w:p>
    <w:p>
      <w:r>
        <w:t>发表时间：2017-5-23</w:t>
      </w:r>
    </w:p>
    <w:p>
      <w:r>
        <w:t>天数：3 天</w:t>
      </w:r>
    </w:p>
    <w:p>
      <w:r>
        <w:t>游玩时间：3 月</w:t>
      </w:r>
    </w:p>
    <w:p>
      <w:r>
        <w:t>人均花费：1000 元</w:t>
      </w:r>
    </w:p>
    <w:p>
      <w:r>
        <w:t>和谁：</w:t>
      </w:r>
    </w:p>
    <w:p>
      <w:r>
        <w:t>玩法：美食，省钱，穷游，美食林</w:t>
      </w:r>
    </w:p>
    <w:p>
      <w:r>
        <w:t>旅游路线：武大樱花，武汉，户部巷</w:t>
      </w:r>
    </w:p>
    <w:p>
      <w:r>
        <w:t>正文：</w:t>
        <w:br/>
        <w:t>阳春三月， 怀着对</w:t>
        <w:br/>
        <w:t>武大樱花</w:t>
        <w:br/>
        <w:t>的憧憬，我来到了火炉之城----</w:t>
        <w:br/>
        <w:t>武汉</w:t>
        <w:br/>
        <w:t>。</w:t>
        <w:br/>
        <w:br/>
        <w:t>武汉美食</w:t>
        <w:br/>
        <w:t>总体以偏咸为主，口味重的朋友可来一试。吃早餐在武汉被称为“过早”，</w:t>
        <w:br/>
        <w:t>武汉小吃</w:t>
        <w:br/>
        <w:t>主要集中在</w:t>
        <w:br/>
        <w:t>户部巷</w:t>
        <w:br/>
        <w:t>里，吃货们可以下</w:t>
        <w:br/>
        <w:t>武昌火车站</w:t>
        <w:br/>
        <w:t>直接坐车前往，二者距离较近，大约十五分钟路程。</w:t>
        <w:br/>
        <w:t>各位可以关注我的QQ空间，加我一起聊哈——294977050</w:t>
      </w:r>
    </w:p>
    <w:p>
      <w:r>
        <w:t>评论：</w:t>
        <w:br/>
        <w:t>1.谢谢😜</w:t>
        <w:br/>
        <w:t>2.前排支持呀，卤煮码字辛苦了！</w:t>
        <w:br/>
        <w:t>3.嗯呢，主要就是吃</w:t>
        <w:br/>
        <w:t>4.嗯嗯，武汉可玩的地方不多</w:t>
        <w:br/>
        <w:t>5.好精彩，羡慕ing!!!!我请不出假期，比较苦恼</w:t>
        <w:br/>
        <w:t>6.也曾经去过一次，整体感觉也还是可以的。但是没有再去一次的冲动了。</w:t>
        <w:br/>
        <w:t>7.我很喜欢喝这个，每次去武汉必吃</w:t>
        <w:br/>
        <w:t>8.你是做什么工作的</w:t>
        <w:br/>
        <w:t>9.我很喜欢喝这个，每次去武汉必吃</w:t>
        <w:br/>
        <w:t>10.看来你也爱吃甜食啊</w:t>
      </w:r>
    </w:p>
    <w:p>
      <w:pPr>
        <w:pStyle w:val="Heading2"/>
      </w:pPr>
      <w:r>
        <w:t>124.绚丽红霞洒珞珈，喷薄旭日映武大—朝霞中的百年名校武汉大学</w:t>
      </w:r>
    </w:p>
    <w:p>
      <w:r>
        <w:t>https://you.ctrip.com/travels/wuhan145/3469252.html</w:t>
      </w:r>
    </w:p>
    <w:p>
      <w:r>
        <w:t>来源：携程</w:t>
      </w:r>
    </w:p>
    <w:p>
      <w:r>
        <w:t>发表时间：2017-5-26</w:t>
      </w:r>
    </w:p>
    <w:p>
      <w:r>
        <w:t>天数：</w:t>
      </w:r>
    </w:p>
    <w:p>
      <w:r>
        <w:t>游玩时间：5 月</w:t>
      </w:r>
    </w:p>
    <w:p>
      <w:r>
        <w:t>人均花费：</w:t>
      </w:r>
    </w:p>
    <w:p>
      <w:r>
        <w:t>和谁：</w:t>
      </w:r>
    </w:p>
    <w:p>
      <w:r>
        <w:t>玩法：</w:t>
      </w:r>
    </w:p>
    <w:p>
      <w:r>
        <w:t>旅游路线：</w:t>
      </w:r>
    </w:p>
    <w:p>
      <w:r>
        <w:t>正文：</w:t>
        <w:br/>
        <w:br/>
        <w:br/>
        <w:br/>
        <w:br/>
        <w:br/>
        <w:br/>
        <w:br/>
        <w:br/>
        <w:br/>
        <w:br/>
        <w:br/>
        <w:br/>
        <w:br/>
        <w:br/>
        <w:br/>
        <w:br/>
        <w:br/>
        <w:br/>
        <w:br/>
        <w:br/>
        <w:br/>
        <w:br/>
        <w:br/>
        <w:br/>
        <w:br/>
        <w:br/>
        <w:br/>
        <w:br/>
        <w:br/>
        <w:br/>
        <w:br/>
        <w:br/>
        <w:br/>
        <w:br/>
        <w:br/>
        <w:br/>
        <w:br/>
        <w:br/>
        <w:br/>
        <w:br/>
      </w:r>
    </w:p>
    <w:p>
      <w:r>
        <w:t>评论：</w:t>
        <w:br/>
      </w:r>
    </w:p>
    <w:p>
      <w:pPr>
        <w:pStyle w:val="Heading2"/>
      </w:pPr>
      <w:r>
        <w:t>125.有张去武汉的卧铺票...</w:t>
      </w:r>
    </w:p>
    <w:p>
      <w:r>
        <w:t>https://you.ctrip.com/travels/youyouctripstar10000/3453236.html</w:t>
      </w:r>
    </w:p>
    <w:p>
      <w:r>
        <w:t>来源：携程</w:t>
      </w:r>
    </w:p>
    <w:p>
      <w:r>
        <w:t>发表时间：2017-5-28</w:t>
      </w:r>
    </w:p>
    <w:p>
      <w:r>
        <w:t>天数：</w:t>
      </w:r>
    </w:p>
    <w:p>
      <w:r>
        <w:t>游玩时间：</w:t>
      </w:r>
    </w:p>
    <w:p>
      <w:r>
        <w:t>人均花费：</w:t>
      </w:r>
    </w:p>
    <w:p>
      <w:r>
        <w:t>和谁：</w:t>
      </w:r>
    </w:p>
    <w:p>
      <w:r>
        <w:t>玩法：</w:t>
      </w:r>
    </w:p>
    <w:p>
      <w:r>
        <w:t>旅游路线：</w:t>
      </w:r>
    </w:p>
    <w:p>
      <w:r>
        <w:t>正文：</w:t>
        <w:br/>
        <w:br/>
        <w:t>“看看今儿还有去远一点地儿的票吗？”</w:t>
        <w:br/>
        <w:t>“正好有剩两张去武汉的卧铺票，不过还有一个小时就发出...啥也别收拾了，拿上身份证赶紧的！”</w:t>
        <w:br/>
        <w:t>原本打算明天去嵩山的行程因为一句话改变的如此随性...</w:t>
        <w:br/>
        <w:t>充电宝、钱、昨儿剩的一盒奶...gogogo～</w:t>
        <w:br/>
        <w:br/>
        <w:t>石家庄</w:t>
        <w:br/>
        <w:br/>
        <w:t>石家庄站</w:t>
        <w:br/>
        <w:t>还有15分钟发车...排队取票...</w:t>
        <w:br/>
        <w:t>“能让我先取吗还有20分钟车赶不上车了。”</w:t>
        <w:br/>
        <w:t>“我还有15分钟...”</w:t>
        <w:br/>
        <w:t>...</w:t>
        <w:br/>
        <w:t>..</w:t>
        <w:br/>
        <w:t>.</w:t>
        <w:br/>
        <w:br/>
        <w:t>石家庄站</w:t>
        <w:br/>
        <w:br/>
        <w:t>石家庄站</w:t>
        <w:br/>
        <w:t>有年头没在火车上一碗泡面一根肠了...</w:t>
        <w:br/>
        <w:br/>
        <w:t>石家庄站</w:t>
        <w:br/>
        <w:t>睡了...在摇摆的火车上，伴随着无尽的鼾声！</w:t>
        <w:br/>
        <w:br/>
        <w:t>路上</w:t>
        <w:br/>
        <w:t>四点半...睁不开眼zzz</w:t>
        <w:br/>
        <w:br/>
        <w:t>汉口火车站</w:t>
        <w:br/>
        <w:br/>
        <w:t>汉口火车站</w:t>
        <w:br/>
        <w:br/>
        <w:t>汉口火车站</w:t>
        <w:br/>
        <w:t>汉口的mobike很多...但骑起来没庄里的小黄车轻快...</w:t>
        <w:br/>
        <w:br/>
        <w:t>在路上</w:t>
        <w:br/>
        <w:br/>
        <w:t>在路上</w:t>
        <w:br/>
        <w:br/>
        <w:t>在路上</w:t>
        <w:br/>
        <w:t>累够呛...</w:t>
        <w:br/>
        <w:br/>
        <w:t>在路上</w:t>
        <w:br/>
        <w:br/>
        <w:t>汉口江滩</w:t>
        <w:br/>
        <w:br/>
        <w:t>汉口江滩</w:t>
        <w:br/>
        <w:t>看着都冷...</w:t>
        <w:br/>
        <w:br/>
        <w:t>汉口江滩</w:t>
        <w:br/>
        <w:t>水上城管...头回见...</w:t>
        <w:br/>
        <w:br/>
        <w:t>汉口江滩</w:t>
        <w:br/>
        <w:br/>
        <w:t>汉口江滩</w:t>
        <w:br/>
        <w:br/>
        <w:t>汉口江滩</w:t>
        <w:br/>
        <w:br/>
        <w:t>热干面</w:t>
        <w:br/>
        <w:t>来武汉的第一碗热干面...浓稠醇香的麻酱迅速吸干滚烫面条上多余的水分，配上辣椒油、咸菜、酸豆角、炸黄豆、香菜、小葱...香的哟！</w:t>
        <w:br/>
        <w:br/>
        <w:t>热干面</w:t>
        <w:br/>
        <w:t>这好吃的烧麦愣没吃出啥馅来...</w:t>
        <w:br/>
        <w:br/>
        <w:t>热干面</w:t>
        <w:br/>
        <w:t>不能吃辣，但又停不下来的自虐...</w:t>
        <w:br/>
        <w:br/>
        <w:t>热干面</w:t>
        <w:br/>
        <w:br/>
        <w:t>同兴里</w:t>
        <w:br/>
        <w:t>业务挺全啊...</w:t>
        <w:br/>
        <w:br/>
        <w:t>同兴里</w:t>
        <w:br/>
        <w:t>每一条老街都有一只大黄...或者小黑...</w:t>
        <w:br/>
        <w:br/>
        <w:t>同兴里</w:t>
        <w:br/>
        <w:br/>
        <w:t>同兴里</w:t>
        <w:br/>
        <w:br/>
        <w:t>同兴里</w:t>
        <w:br/>
        <w:br/>
        <w:t>同兴里</w:t>
        <w:br/>
        <w:br/>
        <w:t>同兴里</w:t>
        <w:br/>
        <w:br/>
        <w:t>同兴里</w:t>
        <w:br/>
        <w:br/>
        <w:t>在路上</w:t>
        <w:br/>
        <w:br/>
        <w:t>在路上</w:t>
        <w:br/>
        <w:br/>
        <w:t>在路上</w:t>
        <w:br/>
        <w:br/>
        <w:t>在路上</w:t>
        <w:br/>
        <w:br/>
        <w:t>晴川阁</w:t>
        <w:br/>
        <w:br/>
        <w:t>晴川阁</w:t>
        <w:br/>
        <w:br/>
        <w:t>晴川阁</w:t>
        <w:br/>
        <w:br/>
        <w:t>晴川阁</w:t>
        <w:br/>
        <w:br/>
        <w:t>晴川阁</w:t>
        <w:br/>
        <w:br/>
        <w:t>古琴台</w:t>
        <w:br/>
        <w:br/>
        <w:t>古琴台</w:t>
        <w:br/>
        <w:br/>
        <w:t>古琴台</w:t>
        <w:br/>
        <w:br/>
        <w:t>古琴台</w:t>
        <w:br/>
        <w:br/>
        <w:t>古琴台</w:t>
        <w:br/>
        <w:br/>
        <w:t>武汉长江大桥</w:t>
        <w:br/>
        <w:br/>
        <w:t>武汉长江大桥</w:t>
        <w:br/>
        <w:t>一桥飞架南北.天堑变通途...（不敢往下看啊.快扶我下去...）</w:t>
        <w:br/>
        <w:br/>
        <w:t>武汉长江大桥</w:t>
        <w:br/>
        <w:br/>
        <w:t>武汉长江大桥</w:t>
        <w:br/>
        <w:br/>
        <w:t>黄鹤楼</w:t>
        <w:br/>
        <w:t>来的太晚了，只能在外面看看了...</w:t>
        <w:br/>
        <w:br/>
        <w:t>黄鹤楼</w:t>
        <w:br/>
        <w:br/>
        <w:t>黄鹤楼</w:t>
        <w:br/>
        <w:br/>
        <w:t>黄鹤楼</w:t>
        <w:br/>
        <w:t>雾中的夜景...</w:t>
        <w:br/>
        <w:br/>
        <w:t>黄鹤楼</w:t>
        <w:br/>
        <w:t>根本停不下来的热干面...</w:t>
        <w:br/>
        <w:br/>
        <w:t>阅马场</w:t>
        <w:br/>
        <w:br/>
        <w:t>阅马场</w:t>
        <w:br/>
        <w:t>豆皮+米饭算主食么...</w:t>
        <w:br/>
        <w:br/>
        <w:t>阅马场</w:t>
        <w:br/>
        <w:br/>
        <w:t>阅马场</w:t>
        <w:br/>
        <w:br/>
        <w:t>武汉大学</w:t>
        <w:br/>
        <w:br/>
        <w:t>武汉大学</w:t>
        <w:br/>
        <w:t>这阵势！</w:t>
        <w:br/>
        <w:br/>
        <w:t>武汉大学</w:t>
        <w:br/>
        <w:br/>
        <w:t>武汉大学</w:t>
        <w:br/>
        <w:t>全是炮头！</w:t>
        <w:br/>
        <w:br/>
        <w:t>武汉大学</w:t>
        <w:br/>
        <w:t>小溪边、黄鹂鸟、大炮头、快门声...</w:t>
        <w:br/>
        <w:br/>
        <w:t>武汉大学</w:t>
        <w:br/>
        <w:br/>
        <w:t>武汉大学</w:t>
        <w:br/>
        <w:br/>
        <w:t>武汉大学</w:t>
        <w:br/>
        <w:br/>
        <w:t>武汉大学</w:t>
        <w:br/>
        <w:br/>
        <w:t>武汉大学</w:t>
        <w:br/>
        <w:t>拍个花容易么...</w:t>
        <w:br/>
        <w:br/>
        <w:t>武汉大学</w:t>
        <w:br/>
        <w:t>霸屏的小黄...</w:t>
        <w:br/>
        <w:br/>
        <w:t>武汉大学</w:t>
        <w:br/>
        <w:br/>
        <w:t>武汉大学</w:t>
        <w:br/>
        <w:br/>
        <w:t>武汉大学</w:t>
        <w:br/>
        <w:br/>
        <w:t>武汉大学</w:t>
        <w:br/>
        <w:br/>
        <w:t>武汉大学</w:t>
        <w:br/>
        <w:br/>
        <w:t>武汉大学</w:t>
        <w:br/>
        <w:br/>
        <w:t>武汉大学</w:t>
        <w:br/>
        <w:br/>
        <w:t>武汉大学</w:t>
        <w:br/>
        <w:br/>
        <w:t>武汉大学</w:t>
        <w:br/>
        <w:br/>
        <w:t>武汉大学</w:t>
        <w:br/>
        <w:br/>
        <w:t>武汉大学</w:t>
        <w:br/>
        <w:t>东湖没时间转了.下次吧...</w:t>
        <w:br/>
        <w:br/>
        <w:t>武汉东湖</w:t>
        <w:br/>
        <w:t>bye武汉...</w:t>
        <w:br/>
        <w:br/>
        <w:t>武昌站</w:t>
      </w:r>
    </w:p>
    <w:p>
      <w:r>
        <w:t>评论：</w:t>
        <w:br/>
      </w:r>
    </w:p>
    <w:p>
      <w:pPr>
        <w:pStyle w:val="Heading2"/>
      </w:pPr>
      <w:r>
        <w:t>126.出差偷闲游武汉——百年沧桑看江滩（武汉加油）</w:t>
      </w:r>
    </w:p>
    <w:p>
      <w:r>
        <w:t>https://you.ctrip.com/travels/wuhan145/3446638.html</w:t>
      </w:r>
    </w:p>
    <w:p>
      <w:r>
        <w:t>来源：携程</w:t>
      </w:r>
    </w:p>
    <w:p>
      <w:r>
        <w:t>发表时间：2017-5-31</w:t>
      </w:r>
    </w:p>
    <w:p>
      <w:r>
        <w:t>天数：2 天</w:t>
      </w:r>
    </w:p>
    <w:p>
      <w:r>
        <w:t>游玩时间：3 月</w:t>
      </w:r>
    </w:p>
    <w:p>
      <w:r>
        <w:t>人均花费：1500 元</w:t>
      </w:r>
    </w:p>
    <w:p>
      <w:r>
        <w:t>和谁：一个人</w:t>
      </w:r>
    </w:p>
    <w:p>
      <w:r>
        <w:t>玩法：</w:t>
      </w:r>
    </w:p>
    <w:p>
      <w:r>
        <w:t>旅游路线：</w:t>
      </w:r>
    </w:p>
    <w:p>
      <w:r>
        <w:t>正文：</w:t>
        <w:br/>
        <w:t>作为一个office lady，出差的机会大把抓。很多的时候日程排得满满的，机械地往来于机场，高铁站，宾馆及客户处，日子在忙忙碌碌中一点点展开，自己的行程积分一点点增多。而对于那些匆匆中经过的城市真是难以留下多少记忆。除非有时候，商务活动不是那么满，自己心情也还好，能挤出那么一点时间，去看看这个匆匆来去好多次的城市。比如这次去</w:t>
        <w:br/>
        <w:t>武汉</w:t>
        <w:br/>
        <w:t>。因为事情办得顺利，所以比原计划多出了差不多一天的时间，于是在携程重新订了一家沿江的宾馆，搬离武汉光谷，前去看看慕名已久的武汉江滩。</w:t>
        <w:br/>
        <w:t>对于我这样的古建筑控来说，</w:t>
        <w:br/>
        <w:t>武汉</w:t>
        <w:br/>
        <w:t>江滩与上海外滩一样，不仅有万国建筑博览的各式房子，重要的还有那一栋栋房子曾经发生的故事，这是最直接的城市历史的承载。</w:t>
        <w:br/>
        <w:t>漫步在汉口沿江大道上，从江汉关到市政府办公楼（前德国领事馆），12幢风格各异的百年老建筑连绵排列开来，每一座建筑的形成，都会固化一段不可改变的历史，而建筑和建筑之间则构筑了一个城市空间，把过去和现在全都纳入其中，同时也暗暗昭示着未来。</w:t>
        <w:br/>
        <w:t>武汉</w:t>
        <w:br/>
        <w:t>地处中部腹地，自古被誉为“楚中第一繁盛处”，从明清时期就是商贸发达的地方，所谓“九省通衢”、“九省之会”、“七省要道”、“八达之衢”。</w:t>
        <w:br/>
        <w:t>1861年开埠，大量外商涌入，在沿江大道留下各式建筑。</w:t>
        <w:br/>
        <w:t>比如建立于1924年的海关大楼，又称</w:t>
        <w:br/>
        <w:t>江汉关大楼</w:t>
        <w:br/>
        <w:t>花旗银行大楼，上面还可以依稀看到它原来的名字：纽约州国立城市银行。门头上的鹰不知道是应景的标志还是为了装饰。这栋楼建于1921年，是由美国人设计的简化的古典主义，立面是三段式构图。</w:t>
        <w:br/>
        <w:t>而在</w:t>
        <w:br/>
        <w:t>汉口外滩</w:t>
        <w:br/>
        <w:t>的沿江大道143号，与青岛路口的交汇处，有一幢庄重雄伟的古希腊建筑风格的大楼就是汉口汇丰银行大楼、英国汇丰银行汉口分行旧址，现为光大银行武汉分行。该建筑由景明洋行设计，汉协盛营造厂施工。汇丰银行大楼楼高26.8米，占地3591平方米，建筑面积10900平方米，钢筋混凝土结构。三层（附楼四层、地下一层）花岗石外墙基与一列巨型爱奥尼石柱廊、线条丰富的屋檐，形成鲜明的对比。檐部、墙面有花蓝吊穗、火焰球等装饰浮雕，属于典型的古典主义建筑</w:t>
        <w:br/>
        <w:t>宋庆龄故居是原来的华俄道胜银行，建于1896年，是一栋精美的古典主义建筑。</w:t>
        <w:br/>
        <w:t>一楼是蓝光艺术博物馆，主要为书画收藏和展览;二楼则是宋庆龄旧居纪念馆：包括客厅、卧室和展厅三部分。客厅与卧室的布置陈设是根据历史资料进行恢复的。展厅内陈列宋庆龄发表过的抗日文章、声明和信件等重要史料，大都从民间收集而来。</w:t>
        <w:br/>
        <w:br/>
        <w:t>同样是俄国建筑，新泰大楼的风格又是另外一样。它属古典主义建筑，1921年始建，1924年建成。由景明洋行设计，永茂昌营造厂施工。系5层钢筋混凝土结构，临街转角底层设主入口，顶部采用爱奥尼附柱；两侧方壁柱，柱头下的徽饰、鼓座，中部采用4棵巨柱式。</w:t>
        <w:br/>
        <w:t>1866年，俄国新泰砖茶厂来汉办厂，后因业务发展需要，于1921年投资建造了新泰大楼。</w:t>
        <w:br/>
        <w:t>现在的</w:t>
        <w:br/>
        <w:t>临江饭店</w:t>
        <w:br/>
        <w:t>是原来的亚细亚火油公司的旧址。属于折衷主义式建筑，建于1924-1925年，景明洋行设计，魏清记营造承建。系5层钢筋混凝土结构，立面按三段式划分，并使用西式隔石与中式纹样作为装饰。</w:t>
        <w:br/>
        <w:t>亚细亚火油公司总部设于伦敦，1890年于上海设立在华总公司，1912年在汉口设立分公司，汉口分公司经数次迁徙，最后进入亚细亚大楼。珍珠港事件后，大楼曾作日军禁锢俘虏用</w:t>
        <w:br/>
        <w:t>这栋楼是原来的美国领事馆</w:t>
        <w:br/>
        <w:t>夜晚的灯光下显得分外妖娆</w:t>
        <w:br/>
        <w:t>除了这些有名有姓的，还有很多建筑年代或是使用者不可考的一些建筑，也一样的各具风采。</w:t>
        <w:br/>
        <w:t>整个沿江大道有20条主要街道垂直相交，包括民权路、民生路、江汉路、上海路、南京路、青岛路、天津路、合作路、兰陵路、</w:t>
        <w:br/>
        <w:t>黎黄陂路</w:t>
        <w:br/>
        <w:t>、车站路、蔡锷路、</w:t>
        <w:br/>
        <w:t>一元路</w:t>
        <w:br/>
        <w:t>、三阳路、五福路、六合路。从一个路口走到另一个路口，像一本书翻过了一页又一页。这本书所要讲述的是武汉已逝去岁月中最繁华的一段往事，那是作为近代历史上仅次于上海的中国第二大工业和贸易中心的武汉，也是中国最西化的城市之一的武汉，而见证这一切的就是江滩。</w:t>
        <w:br/>
        <w:t>逛完万国建筑，我走到马路的那一边，去沿江绿地逛逛。</w:t>
        <w:br/>
        <w:t>因为还是枯水季节，所以大名鼎鼎的长江是宽阔而温柔的，人们在江边休闲，有漫步的，有锻炼的，还有不少放风筝的。很快一个风筝吸引了我的视线。好长好长，像条龙飞向了半空。</w:t>
        <w:br/>
        <w:t>据放风筝的师傅说，它的风筝总长300米，每天他花一个多小时放上天，然后再花一个多小时收下来。就当是一个锻炼身体。师傅在大家的簇拥下，充满自豪地放在他的风筝。</w:t>
        <w:br/>
        <w:t>逛完沿江绿地，也近傍晚。我顺路去到了</w:t>
        <w:br/>
        <w:t>黎黄陂路</w:t>
        <w:br/>
        <w:t>，这个武汉的街头博物馆。鳞次栉比的欧式房屋的典雅造型和寂静的院落，让人联想沧桑逝年。更能诱发游人兴趣的，还有整条街道的艺术画廊，一家挨一家的店铺摆满了油画，那装饰精美的画框和文艺复兴时期的艺术风格，别有情致。某个小院里还有上世纪初年的老爷车和堆陈的酒桶，沿街一间挨一间的茶屋、酒吧、咖啡厅，多得数不过来，只见烛光微颤，窗影朦胧，真的能够让人实现“穿越”，穿越到百余年前的老城时光。</w:t>
        <w:br/>
        <w:t>真是不看不知道，一看吓一跳。原来这里这里多次发生过影响中国历史进程的重大事件，也先后设立过许多重要机构，现今保存的有中外闻名的共进会旧址和</w:t>
        <w:br/>
        <w:t>八七会议会址</w:t>
        <w:br/>
        <w:t>、中共中央旧址、中共中央长江局旧址。此外，武汉国民政府财政部、武汉守备总指挥部、国民党汉口特别市党部。这一切不得不让人感慨时光荏苒，岁月如梭。</w:t>
        <w:br/>
        <w:t>晚上入住了携程订的酒店，就在沿江大道上，名字叫</w:t>
        <w:br/>
        <w:t>乐福全套间</w:t>
        <w:br/>
        <w:t>酒店。据说是一家由电影院改建的，还拿过什么设计大奖。不过住下来感觉很一般。唯一好处就是地段好。</w:t>
        <w:br/>
        <w:t>大堂光线很暗，但是好像还是有些设计感</w:t>
        <w:br/>
        <w:t>窗外是很有历史感的老式洋房</w:t>
        <w:br/>
        <w:t>第二天我就要赶高铁回上海，不过武汉这忙里偷闲的一天还是给我留下了很深的映像。希望下次出差再能抽空去看看武汉的其他风景，领略它不一样的风情</w:t>
        <w:br/>
        <w:t>在这个特殊的日子重新修改此文，希望武汉象这不屈的雄狮，很快从这次疫情中走出来，重振雄风。</w:t>
      </w:r>
    </w:p>
    <w:p>
      <w:r>
        <w:t>评论：</w:t>
        <w:br/>
        <w:t>1.武汉夏天非常热，39度是经常的，所以不建议夏天去武汉</w:t>
        <w:br/>
        <w:t>2.请教楼主夏天去这里怎么样？会不会天太热人太多？</w:t>
        <w:br/>
        <w:t>3.谢谢鼓励</w:t>
        <w:br/>
        <w:t>4.很好，给作者点个大大的赞</w:t>
        <w:br/>
        <w:t>5.谢谢你的光临与鼓励，希望能帮到爱旅游的人</w:t>
        <w:br/>
        <w:t>6.找机会再去，武汉吃的也不错</w:t>
        <w:br/>
        <w:t>7.谢谢亲的支持</w:t>
        <w:br/>
        <w:t>8.人文与自然都不错的地方，值得去</w:t>
        <w:br/>
        <w:t>9.期待尽快看到你的游记</w:t>
        <w:br/>
        <w:t>10.前排就坐，慢慢看你的游记~</w:t>
      </w:r>
    </w:p>
    <w:p>
      <w:pPr>
        <w:pStyle w:val="Heading2"/>
      </w:pPr>
      <w:r>
        <w:t>127.我眼中的大美武汉 全程高能攻略</w:t>
      </w:r>
    </w:p>
    <w:p>
      <w:r>
        <w:t>https://you.ctrip.com/travels/wuhan145/3466769.html</w:t>
      </w:r>
    </w:p>
    <w:p>
      <w:r>
        <w:t>来源：携程</w:t>
      </w:r>
    </w:p>
    <w:p>
      <w:r>
        <w:t>发表时间：2017-5-31</w:t>
      </w:r>
    </w:p>
    <w:p>
      <w:r>
        <w:t>天数：</w:t>
      </w:r>
    </w:p>
    <w:p>
      <w:r>
        <w:t>游玩时间：</w:t>
      </w:r>
    </w:p>
    <w:p>
      <w:r>
        <w:t>人均花费：</w:t>
      </w:r>
    </w:p>
    <w:p>
      <w:r>
        <w:t>和谁：</w:t>
      </w:r>
    </w:p>
    <w:p>
      <w:r>
        <w:t>玩法：</w:t>
      </w:r>
    </w:p>
    <w:p>
      <w:r>
        <w:t>旅游路线：武汉，东湖，户部巷</w:t>
      </w:r>
    </w:p>
    <w:p>
      <w:r>
        <w:t>正文：</w:t>
        <w:br/>
        <w:t>我眼中的大美</w:t>
        <w:br/>
        <w:t>武汉</w:t>
        <w:br/>
        <w:t>，全程高能攻略！</w:t>
        <w:br/>
        <w:t>我的城市，我的家！大武汉，小怡情。</w:t>
        <w:br/>
        <w:t>最初，刚来到武汉的时候，对武汉的印象，就是那一碗热腾腾的热干面。</w:t>
        <w:br/>
        <w:t>但是真的认识武汉，了解武汉，才明白武汉拥有的不仅仅是那碗看似简单的、透着芝麻香气的热干面。他的人文气息，他的海纳百川，他的千姿百态。会让你喜欢并爱上他。</w:t>
        <w:br/>
        <w:t>DAY1这次入住的是城市便捷酒店蔡甸广场店，期待有个美好的体验~~</w:t>
        <w:br/>
        <w:t>酒店外观看着非常的大气。</w:t>
        <w:br/>
        <w:t>前台的办理手续还算比较快的，而且服务态度特别好，很喜欢前台MM的笑容。</w:t>
        <w:br/>
        <w:t>房间挺大，床是1.8米的大床，有着大大的窗户，房间温馨而整洁</w:t>
        <w:br/>
        <w:t>房间卫生间很大，最主要的是干净整洁。</w:t>
        <w:br/>
        <w:t>酒店楼层还配有洗衣房，洗衣房里熨烫机，挂烫机都有，这个很便利。</w:t>
        <w:br/>
        <w:t>早上7点起床，就来到了12楼的餐厅用早餐，早餐品质很多，而且摆放得也让人食欲大开！</w:t>
        <w:br/>
        <w:t>接下来就开始了我的旅程啦~~</w:t>
        <w:br/>
        <w:t>温馨小提示：来到武汉超过3天以上建议大家一定要办一张武汉通，地铁，公交，轮渡，都可以使用。</w:t>
        <w:br/>
        <w:t>武汉地铁，现在已经开展到6号线了，去哪里都是非常的方便……</w:t>
        <w:br/>
        <w:t>双层巴士，也是这个城市的大爱……</w:t>
        <w:br/>
        <w:t>坐上轮渡，跨越长江……坐在轮渡上面，或者是下了轮渡就可以看到武汉著名的长江大桥了。不同的时间段，这个历史性悠久的大桥，带给我们的感受也是不一样的。建议你可以在大桥上走一走，感受一下他的魅力。</w:t>
        <w:br/>
        <w:t>酒店附近有个著名的后官湖湿地，从酒店到后官湖湿地开车20分钟也就到了。</w:t>
        <w:br/>
        <w:t>后官湖省级湿地公园规划面积达3186.3公顷，是</w:t>
        <w:br/>
        <w:t>东湖</w:t>
        <w:br/>
        <w:t>湿地公园的3倍，成为目前武汉建设的最大的湿地公园。位于三环线以西、蔡甸中北部，包括百镰湖、皮泗湖、筲箕湖、王家湖、高湖及沿岸用地。那里有水鸟和林鸟130种，国家一级保护鸟类白头鹤有71只，国二级的灰鹤有383只，还生存着鯮、鳤、光唇蛇鮈、长吻鮠等4种湖北省重点保护鱼类，华南兔、狗獾、猪獾、小麂等4种省级保护兽类。</w:t>
        <w:br/>
        <w:t>随意走走逛逛，感受花儿的芳香，感受微风的轻抚，绝对会让你心情舒畅！就这样呆上一整天也是可以的！</w:t>
        <w:br/>
        <w:t>DAY2</w:t>
        <w:br/>
        <w:t>户部巷</w:t>
        <w:br/>
        <w:t>从酒店门口坐公交266，40分钟左右到达汉阳大道十里铺公交车站，转乘607公交到达解放路后长街下车，步行4分钟即可到达户部巷！</w:t>
        <w:br/>
        <w:t>说到吃的，本姑娘就忍不住吞口水了！！！</w:t>
        <w:br/>
        <w:t>看看这人，就知道这个地方有多受吃货们的欢迎了……</w:t>
        <w:br/>
        <w:t>必尝项：武汉特色的豆皮（建议留到后面再吃，因为有糯米，很容易吃饱哦）</w:t>
        <w:br/>
        <w:t>必尝项：恩施炕土豆（孜然味是我的最爱，当然爱辣的你也可以选择麻辣味，还有特别的“怪味”你也可是尝试一下呢）</w:t>
        <w:br/>
        <w:t>必尝项：舌尖上的中国，特色推荐的蔡林记的热干面。（友情提示，热干面分量很少，胃口大的你可以选择大份）</w:t>
        <w:br/>
        <w:t>必尝项：油炸香蕉（外焦里嫩，加上外面的番茄酱，特别美味）</w:t>
        <w:br/>
        <w:t>必尝项：特色小龙虾，有蒜蓉、清蒸、红油，辣与不辣，口味多多。不多说，你懂得，来武汉不吃小龙虾等于白来，哈哈哈~~这绝对是武汉人的最爱。</w:t>
        <w:br/>
        <w:t>小吃的品种太多啦，大家看图</w:t>
        <w:br/>
        <w:t>一下子上传这么多图片还是挺累的，哈哈，剩下的部分等着我有空继续给大家整理分享哈，期待呦~~</w:t>
      </w:r>
    </w:p>
    <w:p>
      <w:r>
        <w:t>评论：</w:t>
        <w:br/>
        <w:t>1.谢谢夸奖，有机会来武汉玩</w:t>
        <w:br/>
        <w:t>2.谢谢夸奖。。。</w:t>
        <w:br/>
        <w:t>3.我文笔不好，一直没怎么写游记，要向你多多学习。</w:t>
        <w:br/>
        <w:t>4.我也曾经去过的哦~看着也带我回到了以前的记忆~！</w:t>
        <w:br/>
        <w:t>5.我大姑他们年初去过，工作有事我就错过了没去，很遗憾呢。</w:t>
        <w:br/>
        <w:t>6.给力~真心点赞！改天再来拜见楼主的游记</w:t>
        <w:br/>
        <w:t>7.真好，看着你的游记很有去一趟的冲动，让繁忙的工作慢下来。</w:t>
      </w:r>
    </w:p>
    <w:p>
      <w:pPr>
        <w:pStyle w:val="Heading2"/>
      </w:pPr>
      <w:r>
        <w:t>128.端午武汉3日游</w:t>
      </w:r>
    </w:p>
    <w:p>
      <w:r>
        <w:t>https://you.ctrip.com/travels/wuhan145/3466683.html</w:t>
      </w:r>
    </w:p>
    <w:p>
      <w:r>
        <w:t>来源：携程</w:t>
      </w:r>
    </w:p>
    <w:p>
      <w:r>
        <w:t>发表时间：2017-5-31</w:t>
      </w:r>
    </w:p>
    <w:p>
      <w:r>
        <w:t>天数：3 天</w:t>
      </w:r>
    </w:p>
    <w:p>
      <w:r>
        <w:t>游玩时间：5 月</w:t>
      </w:r>
    </w:p>
    <w:p>
      <w:r>
        <w:t>人均花费：870 元</w:t>
      </w:r>
    </w:p>
    <w:p>
      <w:r>
        <w:t>和谁：亲子</w:t>
      </w:r>
    </w:p>
    <w:p>
      <w:r>
        <w:t>玩法：自由行，美食，火车</w:t>
      </w:r>
    </w:p>
    <w:p>
      <w:r>
        <w:t>旅游路线：户部巷，汉口江滩，武汉，黄鹤楼，武昌起义纪念馆，昙华林</w:t>
      </w:r>
    </w:p>
    <w:p>
      <w:r>
        <w:t>正文：</w:t>
        <w:br/>
        <w:t>今天原来是想从凤凰上高速的结果跟着导航，也不认识路，只能到顾山才上了高速，然后开了一个小时吧，才到了无锡高铁站，封顶是60块，最终付了150元，比我们预计的贵了60块钱。好久没坐火车了，觉得都不知道怎么坐了，上一次坐火车好像还是13年的时候吧，已经五年没坐过火车啦，这几年都是坐飞机，觉得火车好安全啊。 我们是10号车厢一号ABC位，结果是最后一排，但是这个位置好空啊，坐得很舒服，然后坐坐睡睡睡睡坐坐，把零食也吃的差不多了。3点半就到站了，还早了几分钟，给力。排队买地铁票才是痛苦，站了要30分钟我才买到票，再到站打的，所以等我到</w:t>
        <w:br/>
        <w:t>户部巷</w:t>
        <w:br/>
        <w:t>，已经要4点半了。</w:t>
        <w:br/>
        <w:t>我们到的是</w:t>
        <w:br/>
        <w:t>汉口火车站</w:t>
        <w:br/>
        <w:t>，住在武昌，所以原来是打算拎着箱子走江汉路然后再</w:t>
        <w:br/>
        <w:t>汉口江滩</w:t>
        <w:br/>
        <w:t>，再渡轮过来的，那样虽然顺路但是到旅店就很晚了，酒店前台建议我还是先放行李再出门比较好，可以挑好一点的房间，听取了这个建议所以先地铁过来了。虽然地铁买票好久，乘客了也好久，但是过江后滴滴过来就一个起步价9元，原来是3楼的，但是上次电话咨询的时候说5楼房间最好，所以改了5楼，进入房间不大，但是真的很整洁干净，稍微整理了下就下楼了，今天的任务是江摊，渡轮，江汉街，回来地铁，但是那个时候已经要5点了，对于在火车上随便打发午饭的我们来说，看到这么多吃的完全挪不动步子了，先吃吧！</w:t>
        <w:br/>
        <w:t>真的是一个吃货世界，（参考其他小吃一条街自行补脑），其实都一样啦，都是烤鱿鱼啊，烤香肠啊坑土豆啊，还有一些什么饮料之类的，反正我拍照片的这些都是我吃的，其他没吃的我也就不想再拍照了。都是油炸的东西，所以也吃不下多少，出了户部巷就能就能看见长江大桥了，一点都不远，打听了一下可以上去的赶紧上桥了。虽然已经要6点多了，但是太阳还没有下山，对着太阳的方向，沿着大桥往前走，就是我们走错了一遍，逆向，然后有对面来的自行车，电瓶车就要让道，因为马路中间是过汽车的，两边栏杆栏起来的地方很窄，只能2个行人肩并肩，所以如果对面有车子过来，只能让路。江面上的船只好小，感觉都不在动的，偶尔有一两艘大点的船，在长江里也还是显得很小。看着桥不长，可是也走了蛮久的，查了下1670米，还好，但是在夕阳底下过桥，有点热啊，所以等我们下桥的第一件事情就是去买水喝。因为要过马路才能买水，所以我们必须要对面去。问题来了，这里的马路怎么过，虽然有人行横道，但是没有红绿灯，两边的车子完全没有减速慢行的迹象，我们就在马路中间穿来穿去，心惊胆跳的过完了马路。卖水的老伯生意可好了，4元一瓶无论什么饮料，一人买了一瓶，想坐边上歇歇，结果全是蚊子。赶紧打的逃走。这边到江汉街地图显示7.9公里，路费17。江汉路和能看到的商业街也一样，建筑比较有味道，但是都装了霓虹灯或者现代化的标志，找不到那个味道了。看到有人跳街舞，那个女的跳得只有风骚没有可看度，倒是那个3岁小姑娘有板有眼，夺人眼球。橙子看到绝味鸭脖说这是正宗的，上面挂着买38送20，知道有猫腻，果断直接10元买了不辣的鸭脖，感觉比常熟的新鲜。继续往前还是一样的店，终于找到了一家可以歇歇脚坐的店许留山，想说我们有会员，结果一问，他们家就是没有微信会员，而我们那只有微信会员…大头要了丸子我要了西米捞橙子要了咖喱，终于坐了休息了一下，小店面生意不错，但是这么长的步行街有位置的店真的不多，而且这种平民话的店生意是该好了。</w:t>
        <w:br/>
        <w:t>江汉路出来就直达</w:t>
        <w:br/>
        <w:t>武汉</w:t>
        <w:br/>
        <w:t>关码头，这个码头是直发武昌中华路的，看攻略的时候说8:00以后是5元一个，还想着这么便宜，难道白天的贵，20元一个，晚上的慢了所以便宜了？来了才知道白天是1.5每人……1.2米以上小孩全票（武汉小孩子买票还是以1.2为界，所以我们橙子都要买票了，地铁的时候幸亏我买了，要不然还要再排30分钟给他买票的话我就要哭死了），所以买了三张，登录口是铁栅栏拦住的，全是人，汗直往下流，等了有15分钟，终于上船了，看到有3个位置赶紧坐下了，其他人都赶紧上二楼或者栏杆边上看江景，我们是懒在凳子上不动了。渡轮上什么都能上，电瓶车自行车，好像价格还不一样，为什么坐渡轮是因为实在是走不动了，看到有江汉路地铁口，没有坐，因为就怕买地铁票要排队。</w:t>
        <w:br/>
        <w:t>回到莫泰已经要10:30了，洗洗就睡，结果空调一直有声音，弄得我根本睡不着，后来把空调关了才睡得，可是不停地被热醒，痛苦，早上还是6:10分就醒了。</w:t>
        <w:br/>
        <w:t>今天的行程</w:t>
        <w:br/>
        <w:t>黄鹤楼</w:t>
        <w:br/>
        <w:t>-</w:t>
        <w:br/>
        <w:t>武昌起义纪念馆</w:t>
        <w:br/>
        <w:t>-</w:t>
        <w:br/>
        <w:t>昙华林</w:t>
        <w:br/>
        <w:t>-武大-光谷步行街。去户部巷过早，早上的户部巷到底不如白天的生意兴隆，但是也有早起的店铺在开始准备生意了，（对了，昨晚10：30回来的时候里面还是热闹得不行，又要做宵夜又要做早餐，他们不睡觉的？）去蔡林记点了热干面，豆腐皮，豆浆，蛋酒，吃这些的好处是中午很晚了还不饿。吃完了就直接向黄鹤楼进军。</w:t>
        <w:br/>
        <w:t>走到黄鹤楼已经是汗流浃背，有40度吧？因为一个很复杂的天桥还走了冤枉路。门票是80一张，儿童半价，我们扫了个驴妈妈，70一张，橙子自己去买了张票。和不认识的一对夫妻合租了一个导游，一家50，比租用电子导游好多了。人还是多得。主要介绍了黄鹤楼的历史变迁和文人墨客的关于黄鹤楼的诗句，古人能写出意境那么好的诗实在是风景好，看到有一副古画，黄鹤楼在蛇山上，对面是龟山，中间隔着茫茫长江，这才是风景，哪像现在虽然站在黄鹤楼上，能一眼望尽武汉三镇，可是除了房子就是高楼，哪能体会古人那种站山而立，眼前烟波浩渺，抬眼山林成荫的感觉。再往前走就是岳飞铜像，为了拍全身，离得好远拍的，所以基本就看不出了。</w:t>
        <w:br/>
        <w:t>跟着导航，找到武昌起义纪念馆，那里不要门票但是不能带水进入，所以大头带橙子进入受教育，我就坐在外面看水顺便考虑一下下一站的行程。原计划是昙华林，然后到武大最后光谷，可是实在是太热了，所以决定先光谷，因为那边有顶。</w:t>
        <w:br/>
        <w:t>郁闷的是周边没有地铁站，打的最近的地铁站要4.2公里，地铁2号线到底就是光谷。光谷是一个SHOPPING MORE ，以一个圆球为中心向四周呈发散式三开，有几十个印象城那么大吧，他有西班牙风情街，意大利风情街都很有特色，最吸引我们的还是一个美食城，到底也要2点多了，解决午饭才是最重要的。如果要购物的话觉得是一个优选，但是我们是来旅游的，只能说开了开眼界吧，4点钟就往回走了。下一站昙华林。</w:t>
        <w:br/>
        <w:t>在螃蟹呷下的，结果走错了一个出口，就到了一个很有特色的全是饭店的地方，只是走马观花的过了一下，因为目的地不是这里。昙华林以我感觉一般般，都是那些很有特色的小店，边上有好几个学校，那这些小孩子不是很容易花钱？？看到有人在画像，橙子也画了一副，当宝贝似的捧着。走完了昙华林按着导航抄了个小路，竟然走回了户部巷，又去超市办了点回头货，就回了酒店。一直在纠结晚饭吃是不吃，已经8:30了，最后橙子说，既然来了就还是吃吧，不然回去会后悔的。小张烤鱼，是个网红店，而且就在隔壁，来了武昌总归要尝下武昌鱼的。立马出门奔食。这个点了，人还是挺多的，点了个套餐武昌烤鱼，水果沙拉，肉末四季豆，酸梅汤，鱼好大，配菜又多，最后是辣的吃不下了。当天躺下就不管空调有没有声音了，什么都和我没有关系了。</w:t>
        <w:br/>
        <w:t>第三天早上7点多去蔡林记打包了点早餐，那两个到8点才起来，吃了早餐退房直奔</w:t>
        <w:br/>
        <w:t>武昌火车站</w:t>
        <w:br/>
        <w:t>。结束我的行程。</w:t>
      </w:r>
    </w:p>
    <w:p>
      <w:r>
        <w:t>评论：</w:t>
        <w:br/>
        <w:t>1.这篇游记实在太实用了啊，果断收藏了，楼主你是一直有写游记的习惯么？</w:t>
        <w:br/>
        <w:t>2.坐等楼主下篇游记了，我已经关注你了。</w:t>
        <w:br/>
        <w:t>3.美丽的照片这种东西，那当然是多多益善啊，照片才能更直接的了解美景哟</w:t>
        <w:br/>
        <w:t>4.楼主，你图片还不够多啊~~</w:t>
        <w:br/>
        <w:t>5.我每次出去玩都会照一大堆照片，楼主呢？</w:t>
      </w:r>
    </w:p>
    <w:p>
      <w:pPr>
        <w:pStyle w:val="Heading2"/>
      </w:pPr>
      <w:r>
        <w:t>129.我眼中的大美武汉</w:t>
      </w:r>
    </w:p>
    <w:p>
      <w:r>
        <w:t>https://you.ctrip.com/travels/china110000/3465693.html</w:t>
      </w:r>
    </w:p>
    <w:p>
      <w:r>
        <w:t>来源：携程</w:t>
      </w:r>
    </w:p>
    <w:p>
      <w:r>
        <w:t>发表时间：2017-5-31</w:t>
      </w:r>
    </w:p>
    <w:p>
      <w:r>
        <w:t>天数：</w:t>
      </w:r>
    </w:p>
    <w:p>
      <w:r>
        <w:t>游玩时间：</w:t>
      </w:r>
    </w:p>
    <w:p>
      <w:r>
        <w:t>人均花费：</w:t>
      </w:r>
    </w:p>
    <w:p>
      <w:r>
        <w:t>和谁：</w:t>
      </w:r>
    </w:p>
    <w:p>
      <w:r>
        <w:t>玩法：</w:t>
      </w:r>
    </w:p>
    <w:p>
      <w:r>
        <w:t>旅游路线：</w:t>
      </w:r>
    </w:p>
    <w:p>
      <w:r>
        <w:t>正文：</w:t>
        <w:br/>
        <w:t>我眼中的大美武汉，全程高能攻略！</w:t>
        <w:br/>
        <w:t>我的城市，我的家！大武汉，小怡情。</w:t>
        <w:br/>
        <w:t>最初，刚来到武汉的时候，对武汉的印象，就是那一碗热腾腾的热干面。</w:t>
        <w:br/>
        <w:t>但是真的认识武汉，了解武汉，才明白武汉拥有的不仅仅是那碗看似简单的、透着芝麻香气的热干面。他的人文气息，他的海纳百川，他的千姿百态。会让你喜欢并爱上他。</w:t>
        <w:br/>
        <w:t>DAY1这次入住的是城市便捷酒店蔡甸广场店，期待有个美好的体验~~</w:t>
        <w:br/>
        <w:t>酒店外观看着非常的大气</w:t>
        <w:br/>
        <w:t>前台的办理手续还算比较快的，而且服务态度特别好，很喜欢前台MM的笑容。</w:t>
        <w:br/>
        <w:br/>
        <w:t>房间挺大，床是1.8米的大床，有着大大的窗户，房间温馨而整洁</w:t>
        <w:br/>
        <w:br/>
        <w:t>房间卫生间很大，最主要的是干净整洁。</w:t>
        <w:br/>
        <w:t>酒店楼层还配有洗衣房，洗衣房里熨烫机，挂烫机都有，这个很便利。</w:t>
        <w:br/>
        <w:t>早上7点起床，就来到了12楼的餐厅用早餐，早餐品质很多，而且摆放得也让人食欲大开！</w:t>
        <w:br/>
        <w:t>接下来就开始了我的旅程啦~~</w:t>
        <w:br/>
        <w:t>温馨小提示：来到武汉超过3天以上建议大家一定要办一张武汉通，地铁，公交，轮渡，都可以使用。</w:t>
        <w:br/>
        <w:t>武汉地铁，现在已经开展到6号线了，去哪里都是非常的方便……</w:t>
        <w:br/>
        <w:t>双层巴士，也是这个城市的大爱……</w:t>
        <w:br/>
        <w:t>坐上轮渡，跨越长江……坐在轮渡上面，或者是下了轮渡就可以看到武汉著名的长江大桥了。不同的时间段，这个历史性悠久的大桥，带给我们的感受也是不一样的。</w:t>
        <w:br/>
        <w:t>建议你可以在大桥上走一走，感受一下他的魅力。</w:t>
        <w:br/>
        <w:br/>
        <w:t>酒店附近有个著名的后官湖湿地，从酒店到后官湖湿地开车20分钟也就到了。</w:t>
        <w:br/>
        <w:t>后官湖省级湿地公园规划面积达3186.3公顷，是东湖湿地公园的3倍，成为目前武汉建设的最大的湿地公园。位于三环线以西、蔡甸中北部，包括百镰湖、皮泗湖、筲箕湖、王家湖、高湖及沿岸用地。那里有水鸟和林鸟130种，国家一级保护鸟类白头鹤有71只，国二级的灰鹤有383只，还生存着鯮、鳤、光唇蛇鮈、长吻鮠等4种湖北省重点保护鱼类，华南兔、狗獾、猪獾、小麂等4种省级保护兽类。</w:t>
        <w:br/>
        <w:t>随意走走逛逛，感受花儿的芳香，感受微风的轻抚，绝对会让你心情舒畅！就这样呆上一整天也是可以的！</w:t>
        <w:br/>
        <w:br/>
        <w:t>DAY2 户部巷</w:t>
        <w:br/>
        <w:t>从酒店门口坐公交266，40分钟左右到达汉阳大道十里铺公交车站，转乘607公交到达解放路后长街下车，步行4分钟即可到达户部巷！</w:t>
        <w:br/>
        <w:t>说到吃的，本姑娘就忍不住吞口水了！！！</w:t>
        <w:br/>
        <w:t>看看这人，就知道这个地方有多受吃货们的欢迎了……</w:t>
        <w:br/>
        <w:br/>
        <w:t>必尝项：武汉特色的豆皮（建议留到后面再吃，因为有糯米，很容易吃饱哦）</w:t>
        <w:br/>
        <w:t>必尝项：恩施炕土豆（孜然味是我的最爱，当然爱辣的你也可以选择麻辣味，还有特别的“怪味”你也可是尝试一下呢）</w:t>
        <w:br/>
        <w:t>必尝项：舌尖上的中国，特色推荐的蔡林记的热干面。（友情提示，热干面分量很少，胃口大的你可以选择大份）</w:t>
        <w:br/>
        <w:t>必尝项：油炸香蕉（外焦里嫩，加上外面的番茄酱，特别美味）</w:t>
        <w:br/>
        <w:br/>
        <w:t>必尝项：特色小龙虾，有蒜蓉、清蒸、红油，辣与不辣，口味多多。不多说，你懂得，来武汉不吃小龙虾等于白来，哈哈哈~~这绝对是武汉人的最爱。</w:t>
        <w:br/>
        <w:br/>
        <w:br/>
        <w:t>小吃的品种太多啦，大家看图</w:t>
        <w:br/>
        <w:br/>
        <w:br/>
        <w:t>一下子上传这么多图片还是挺累的，哈哈，剩下的部分等着我有空继续给大家整理分享哈，期待呦~~</w:t>
      </w:r>
    </w:p>
    <w:p>
      <w:r>
        <w:t>评论：</w:t>
        <w:br/>
      </w:r>
    </w:p>
    <w:p>
      <w:pPr>
        <w:pStyle w:val="Heading2"/>
      </w:pPr>
      <w:r>
        <w:t>130.三大流派 武汉热干面</w:t>
      </w:r>
    </w:p>
    <w:p>
      <w:r>
        <w:t>https://you.ctrip.com/travels/wuhan145/3468486.html</w:t>
      </w:r>
    </w:p>
    <w:p>
      <w:r>
        <w:t>来源：携程</w:t>
      </w:r>
    </w:p>
    <w:p>
      <w:r>
        <w:t>发表时间：2017-5-31</w:t>
      </w:r>
    </w:p>
    <w:p>
      <w:r>
        <w:t>天数：3 天</w:t>
      </w:r>
    </w:p>
    <w:p>
      <w:r>
        <w:t>游玩时间：5 月</w:t>
      </w:r>
    </w:p>
    <w:p>
      <w:r>
        <w:t>人均花费：1500 元</w:t>
      </w:r>
    </w:p>
    <w:p>
      <w:r>
        <w:t>和谁：情侣</w:t>
      </w:r>
    </w:p>
    <w:p>
      <w:r>
        <w:t>玩法：自由行，摄影，人文，美食，自驾，周末游，徒步，半自由行，跟团</w:t>
      </w:r>
    </w:p>
    <w:p>
      <w:r>
        <w:t>旅游路线：武汉，户部巷，江汉路步行街，中山公园，汉口江滩，黄鹤楼，江滩公园，古德寺，八七会议会址，吉庆街，古琴台，晴川阁，归元寺，东湖，武汉长江大桥，昙华林，武汉大学，珞珈山，武汉植物园，东湖海洋世界，湖北省博物馆，武昌起义纪念馆，首义广场</w:t>
      </w:r>
    </w:p>
    <w:p>
      <w:r>
        <w:t>正文：</w:t>
        <w:br/>
        <w:t>它曾经登上过纽约时代广场的大屏，它曾经登上过国内热播的《舌尖上的中国》，它深受</w:t>
        <w:br/>
        <w:t>香港美食</w:t>
        <w:br/>
        <w:t>家蔡澜先生的推崇，它藏身于“早餐之都”的清晨。</w:t>
        <w:br/>
        <w:t>在这里，我们不说吃早饭，而是“过早”。过，过节日的过，是愉悦的时刻，是隆重的时刻，此时唯独不能少的，就是这一碗面——</w:t>
        <w:br/>
        <w:t>武汉</w:t>
        <w:br/>
        <w:t>热干面。</w:t>
        <w:br/>
        <w:t>武汉被长江支流汉水分为三块区域，武昌、汉口和汉阳。很多人都知道武汉有个有名的过早之地</w:t>
        <w:br/>
        <w:t>户部巷</w:t>
        <w:br/>
        <w:t>，但是真正的武汉人很少在户部巷过早，这是游客的户部巷。不如，走进武汉的老街，穿行在清晨的炉灶之间，搜一搜不同风格的传统武汉热干面。</w:t>
        <w:br/>
        <w:t>武汉热干面的发明人是蔡明纬先生，如今武汉的热干面大致可以分为三个流派，蔡家传承派、街头巷尾派和蔡林记。除去蔡家传承派与蔡林记，其他都可以算作街头巷尾派。</w:t>
        <w:br/>
        <w:t>街头巷尾派的这一碗面，真是不能小看，可是上过舌尖上中国的热干面啊！如果有机会三种流派的武汉热干面都尝一尝，街头巷尾的热干面比起蔡林记更接近热干面原来风味。</w:t>
        <w:br/>
        <w:t>武汉热干面传统街头巷尾派的代表，曾经上过《舌尖上的中国2》第7集的老店，保留着武汉传统的热干面味道。但是，据说这家老店要拆了。这里卖的最旺的除了热干面，还有面窝、豆皮。</w:t>
        <w:br/>
        <w:t>推荐美食：热干面、 面窝</w:t>
        <w:br/>
        <w:t>江汉路区域热干面店分布</w:t>
        <w:br/>
        <w:t>李记热干面馆</w:t>
        <w:br/>
        <w:t>流派：街头巷尾派</w:t>
        <w:br/>
        <w:t>坐标：汉口江汉区</w:t>
        <w:br/>
        <w:t>李记以面为主，排队的人真心不少，还有人蹲在路边吃，可见这家店的热门程度了。用的粗面，芝麻酱浓，口味略偏咸鲜，可以配上店里蛋酒一起吃。这也是一家连锁店，遍布武汉各区。推荐其中三家。</w:t>
        <w:br/>
        <w:t>分店（航空路店）地址：汉口解放大道684附55</w:t>
        <w:br/>
        <w:t>分店（游艺路旗舰店）地址：汉口游艺路187号</w:t>
        <w:br/>
        <w:t>分店地址：汉口中山大道利济路车站旁（近多福路）</w:t>
        <w:br/>
        <w:t>铁棚子热干面馆</w:t>
        <w:br/>
        <w:t>流派：街头巷尾派</w:t>
        <w:br/>
        <w:t>坐标：汉口江汉区</w:t>
        <w:br/>
        <w:t>大铁棚是店的标识，每天营业时间不长，9点半差不多收摊了。热干面特色：面条Q弹，一碗热干面、一碗蛋酒、一个面窝，武汉过早的传统搭配。</w:t>
        <w:br/>
        <w:t>地址：江汉区王家巷大兴路（老五烧烤对面巷子内）</w:t>
        <w:br/>
        <w:t>鹏记</w:t>
        <w:br/>
        <w:t>流派：街头巷尾派</w:t>
        <w:br/>
        <w:t>坐标：汉口万松园区</w:t>
        <w:br/>
        <w:t>很多人排队的店，面条滑爽、萝卜丁等配料齐全，面条和芝麻酱搅拌均匀后，味道浓香。有热干面的店，也有原始风味的豆皮过早。连锁店面，推荐三家。</w:t>
        <w:br/>
        <w:t>分店地址1：汉口江汉区万松园 ——武汉江汉区万松园路16号（六十八中旁）</w:t>
        <w:br/>
        <w:t>分店地址2：武昌民主路71号(户部巷大门旁)</w:t>
        <w:br/>
        <w:t>分店地址3：汉口江岸区解放大道提角小区 （堤角公园附近）</w:t>
        <w:br/>
        <w:t>庞记热干面</w:t>
        <w:br/>
        <w:t>流派：街头巷尾派</w:t>
        <w:br/>
        <w:t>坐标：汉口江岸区</w:t>
        <w:br/>
        <w:t>面条与芝麻酱充分的拌匀，不黏在一起，酸菜、萝卜之类的配菜自己随便加。一家朴实的热干面店。</w:t>
        <w:br/>
        <w:t>地址：武汉市江岸区中山大道1178号（靠近一元路）</w:t>
        <w:br/>
        <w:t>球场路热干面馆</w:t>
        <w:br/>
        <w:t>流派：街头巷尾派，曾经获得第二届热干面大赛第五名。</w:t>
        <w:br/>
        <w:t>坐标：汉口江岸区</w:t>
        <w:br/>
        <w:t>这家已经经营了30年了，成了球场街的地标。由于小店紧邻武汉六中，这里成了很多学生很喜欢的过早店。这家做热干面有个特色，会添加自己烹制的牛肉高汤。牛肉高汤味浓鲜香，面条夹裹上牛肉香，口感劲道，香溢唇齿。</w:t>
        <w:br/>
        <w:t>地址：汉口球场街金门路口（花鸟市场旁）</w:t>
        <w:br/>
        <w:t>这一碗碗民间极品，去哪里找？首推武汉的汉口地区，江汉区江汉路区域、万松园区域、江岸区台北路区域，在那些巷尾的街道里，寻找藏龙卧虎的民间高手。寻找热干面的同时，你也会被汉口现代与历史交融的文化所吸引。</w:t>
        <w:br/>
        <w:t>汉口，被称为“东方芝加哥”，武汉的中心地带，原汉口租界就位于这个地区，如今仍然保留完整的武汉历史风貌区域。这里有着跟上海外滩非常相似的往昔江景。</w:t>
        <w:br/>
        <w:t>江汉路步行街</w:t>
        <w:br/>
        <w:t>建筑</w:t>
        <w:br/>
        <w:t>东起江滩，西抵解放大道、南至前进四路，北抵三阳路，这里集中和保留着英、俄、法、德、日的租界遗址。这里西化的建筑风格，记录着历史武汉的商埠文化、洋行文化、里分文化和市井文化。走过这片区域，江汉关大楼、大智门火车站、美国海军青年会、德明饭店、俄国东正教堂、日清洋行、日信银行、台湾银行、民生银行、上海银行、大清银行等建筑都保持着原有的风貌，民众乐园、花楼街存留着悠久的历史遗迹，这一切带你走过现代的街市，走过历史的回眸。</w:t>
        <w:br/>
        <w:t>交通：搭乘公交7、9、30、212、248、502、503、523、527、559、606、619、721、737路，在沿江大道武汉关站下车；搭乘轨道交通2号、6号线，在江汉路站下车；搭乘轨道交通1号线，在三阳路站下车。</w:t>
        <w:br/>
        <w:t>【汉口——江汉区】</w:t>
        <w:br/>
        <w:t>江汉关大楼，是武汉市标志性建筑之一，汉口租界的核心建筑。汉口海关江汉关于1861年11月成立，由英国设计师设计，为武汉当时最高建筑，其中钟楼顶端海拔83.8米。整个建筑为欧洲文艺复兴风格。</w:t>
        <w:br/>
        <w:t>地址：汉口花楼街办事处沿江大道95号</w:t>
        <w:br/>
        <w:t>交通：搭乘公交7、9、30、212、248、502、503、523、527、559、606、619、721、737路，在沿江大道武汉关站下车；搭乘轨道交通2号、6号线，在江汉路站下车。</w:t>
        <w:br/>
        <w:t>武汉市博物馆</w:t>
        <w:br/>
        <w:t>探寻武汉的古往与今来，了解历史的底蕴与渊源，常年展出大型地方史陈列《武汉古代历史》、《武汉近现代历史陈列》和《历代文物珍藏》、《古代陶瓷艺术》、《明清书画艺术》共有藏品10万余件，涉及陶瓷、青铜器、书画、玉器、竹木牙雕、珐琅器、印章等众多种类。</w:t>
        <w:br/>
        <w:t>地址：湖北省武汉市汉口江汉区青年路373号</w:t>
        <w:br/>
        <w:t>交通：搭乘公交10、38、342、411、603、703、yx10、yx703路，在后襄河北路站下车；搭乘轨道3号线，在范湖站下车。</w:t>
        <w:br/>
        <w:t>汉口东正教堂</w:t>
        <w:br/>
        <w:t>汉口东正教堂位于武汉市鄱阳街与天津路交汇处， 始建于1876年，原名阿列克桑德聂夫堂，是俄国侨民在汉口兴建的唯一一座东正教教堂。拜占廷式建筑风格的俄罗斯教堂，是东欧流行的东正教堂风格的体现。</w:t>
        <w:br/>
        <w:t>地址：武汉市江岸区鄱阳街48号</w:t>
        <w:br/>
        <w:t>交通：搭乘公交520、548、608、801路，胜利街黎黄陂路站下车；搭乘公交526路，胜利街北京路站下车。</w:t>
        <w:br/>
        <w:t>中山公园</w:t>
        <w:br/>
        <w:t>历史名园之一，园内有湖心亭、深秀亭、回瞰阁、落虹桥、步桥、游泳池、人民会场、儿童运动场。中山公园是赏梅的好地方，以蜡梅、红梅和美人梅为主，观赏区集中在前区天鹅池附近。</w:t>
        <w:br/>
        <w:t>地址：武汉市汉口解放大道1265号</w:t>
        <w:br/>
        <w:t>交通：地铁2号线（中山公园站）、726、721、716、291、526、548、522、1、808路等</w:t>
        <w:br/>
        <w:t>【汉口——江岸区】</w:t>
        <w:br/>
        <w:t>汉口江滩</w:t>
        <w:br/>
        <w:t>汉口江滩，与沿江大道景观相邻，与“天下江山第一楼”——</w:t>
        <w:br/>
        <w:t>黄鹤楼</w:t>
        <w:br/>
        <w:t>景区相望，与长江百舸争流相映，构成武汉市中心区独具魅力的景观中心。</w:t>
        <w:br/>
        <w:t>在武汉三镇的水景之中，汉口</w:t>
        <w:br/>
        <w:t>江滩公园</w:t>
        <w:br/>
        <w:t>可谓是这座滨江城市中一道美丽的风景，三三两两的市民、游客悠闲地漫步在绿树繁花之中，穿行于鹅卵石小径之上，享受着忙碌生活中难得的悠闲。江滩的芦苇长势非常诱人，还有烧烤的区域，有很多游人在烧烤。</w:t>
        <w:br/>
        <w:t>地址：武汉市江岸区沿江大道</w:t>
        <w:br/>
        <w:t>交通：搭乘公交30、408、527、606、793路，在沿江大道三阳路站下；24、520、526、548、581、608、707、711、801路在胜利街一元路下；地铁1号线（头道街站）</w:t>
        <w:br/>
        <w:t>【赏花点】</w:t>
        <w:br/>
        <w:t>江滩藏着赏樱花的地点，但不是很集中，天津路闸口至粤汉码头路段有百余株樱花，江滩一期的泳池附近和友谊林内还有一些。喜欢赏花之人，3—4月前往江滩游玩时，不要错过。</w:t>
        <w:br/>
        <w:t>古德寺</w:t>
        <w:br/>
        <w:t>古德寺建于清光绪三年（1877年），寺庙建筑风格独具一格，依照缅甸阿兰陀寺的艺术形式建造。其艺术风格在我国内地汉传佛寺庙建筑中独一无二，而在东南亚一带佛教信徒有较大影响。古德寺依照缅甸阿兰陀寺艺术形式建造，融东西方风格于一体，既有东南亚佛教的风格，也兼具古罗马及哥特教堂造。</w:t>
        <w:br/>
        <w:t>地址：湖北省武汉市汉口江岸区黄浦大街上滑坡路74号</w:t>
        <w:br/>
        <w:t>时间：6：00-17：00</w:t>
        <w:br/>
        <w:t>交通：搭乘公交30、346、电3路，在工农兵路空军医院路站下车。</w:t>
        <w:br/>
        <w:t>八七会议旧址</w:t>
        <w:br/>
        <w:t>1927年7月15日，武汉国民政府的汪精卫叛变革命，中共中央于8月7日在此召开紧急会议，总结大革命失败的经验教训。邓小平为纪念馆题写了“</w:t>
        <w:br/>
        <w:t>八七会议会址</w:t>
        <w:br/>
        <w:t>”的门匾。</w:t>
        <w:br/>
        <w:t>地址：武汉市鄱阳街139号</w:t>
        <w:br/>
        <w:t>交通：搭乘公交38、313、402、526、707路，胜利街兰陵路站下车。</w:t>
        <w:br/>
        <w:t>卓尔书店</w:t>
        <w:br/>
        <w:t>这是一家位于武汉江汉区的24小时营业的书店。除了图书，这里还会举办画展、讲座、放映电影等活动。安静的夜晚，专注的阅读者。这里有别样的武汉。</w:t>
        <w:br/>
        <w:t>地址：武汉汉口惠济路3号（澳门路和惠济路的交叉路口）</w:t>
        <w:br/>
        <w:t>交通：搭乘公交7、533、553、706路，球场路儿童医院站下车</w:t>
        <w:br/>
        <w:t>汉口的美食街和它的更多美食</w:t>
        <w:br/>
        <w:t>江汉路步行街</w:t>
        <w:br/>
        <w:t>位于武汉汉口中心地带，南起沿江大道，贯通中山大道、京汉大道，北至解放大道，它既是一条建筑博览街道，也是一条美食街，有名的老田记热干面就在这条街上，更多的不起眼但令人意外的小食店需要在江汉路周边的小路里搜寻，而这些小店可能在早上十点已经打烊了，过早，记得要早起。</w:t>
        <w:br/>
        <w:t>梨黄陂路</w:t>
        <w:br/>
        <w:t>上世纪初，俄国茶叶富商巴诺夫将所买下鄱阳街大块地皮转手给英国人，由英商怡和洋行大班杜百里主持修建了惠罗公司大楼及珞珈碑路公寓群。黎黄陂路与珞珈碑路之间公寓楼群，专供各大洋行高级职员携家眷租赁居住，一共二十七栋，楼与楼比邻，呈一不等边空心三角形，中空处开辟为休闲用的小花园。走在梨黄陂路上，拜访这些老房子，在这里会有意外的美食收获。</w:t>
        <w:br/>
        <w:t>花楼街</w:t>
        <w:br/>
        <w:t>一边是摩天高楼，一边是当街晾晒，却有一种奇怪的和谐。这里有现代的万达“摩尔”美食城，有日式、韩式、台湾的各式小吃，还有老字号婆婆卤味、顺香居烧麦、花楼街鱼汁糊汤粉、煎包一绝等美食。</w:t>
        <w:br/>
        <w:t>万松园</w:t>
        <w:br/>
        <w:t>万松园路上餐馆林立。湘味堂、老成都、老灶壁等川湘菜汇集于此，“约定”、“苦雨”等咖啡馆充满小资情调。四季汤包馆这样的老字号依如往昔。</w:t>
        <w:br/>
        <w:t>台北路</w:t>
        <w:br/>
        <w:t>台北路也是美食林立的街道，多为日式、台式的美食，但也有武汉老店立于其中，绿园是家老店，姜葱炒鱼头、砂锅炖鱼档、过江腰花都是吸引人的菜单。</w:t>
        <w:br/>
        <w:t>吉庆街</w:t>
        <w:br/>
        <w:t>“过早户部巷，宵夜吉庆街”一句耳熟能详的话，曾经，夜幕中狭窄的街道上摆满了各式圆桌、大排档。如今新吉庆民俗街集汉味美食、非遗文创商品、休闲娱乐于一体，既有老通城、汪玉霞、冠生园等多家武汉老字号入驻营业，还有泥雕、面塑、剪纸、糖画等传统手工技艺的传承人在此表演。</w:t>
        <w:br/>
        <w:t>汉口除了有特色的热干面之外，还有更多适合过早的美食和美食铺子。面窝， 也是武汉特色过早的小吃之一，起源于清朝，四周厚中间薄，还有一个凹洞，口感香脆。</w:t>
        <w:br/>
        <w:t>罗氏面窝</w:t>
        <w:br/>
        <w:t>地址：江汉区自治街胖锅轩旁（十九中附近）</w:t>
        <w:br/>
        <w:t>交通：搭乘公交38、402、520、608、707、801路，在自治街前进四路站下车途经公交车：</w:t>
        <w:br/>
        <w:t>小路易生煎包</w:t>
        <w:br/>
        <w:t>生煎个头不小，黄金的底很香脆，细腻的汤汁，几年来每次去总是大排长龙。</w:t>
        <w:br/>
        <w:t>地址：武汉汉口江汉区前进五路26号（水塔市消防局对面）</w:t>
        <w:br/>
        <w:t>老宬记汤包馆</w:t>
        <w:br/>
        <w:t>有创意的五彩汤包，每个颜色2个，不同颜色代表不同的滋味。汤包皮薄、汤汁也多。</w:t>
        <w:br/>
        <w:t>地址：江汉区民生路176号万达广场B座124号</w:t>
        <w:br/>
        <w:t>严老幺重油烧麦三鲜豆皮</w:t>
        <w:br/>
        <w:t>这家的豆皮和烧卖一定要推荐的，门口长长的队伍，等到豆皮和烧卖入嘴，一切恩怨都可以化了。</w:t>
        <w:br/>
        <w:t>地址：武汉汉口江汉区汉口自治街240号（近十九中）</w:t>
        <w:br/>
        <w:t>四季美汤包</w:t>
        <w:br/>
        <w:t>老字号的汤包馆，皮薄馅足。</w:t>
        <w:br/>
        <w:t>地址：万松园北区45栋</w:t>
        <w:br/>
        <w:t>潘驼背秘制配方特色腰花馆</w:t>
        <w:br/>
        <w:t>真材实料，新鲜生烫，自制的辣椒油和花椒油突出腰花的鲜味。</w:t>
        <w:br/>
        <w:t>地址：武汉汉口江汉区常青路138号</w:t>
        <w:br/>
        <w:t>沈记海鲜烧烤</w:t>
        <w:br/>
        <w:t>因为是海鲜烧烤店，只能把它划在其他美食里了。这家海鲜烧烤店生意非常好，尤其那一碗让人欲罢不能的蟹脚面，蟹脚热干面。</w:t>
        <w:br/>
        <w:t>地址：武汉汉口江汉区雪松路44号</w:t>
        <w:br/>
        <w:t>热干面，芝麻酱，是热干面的灵魂。据说石磨冷磨而成100%纯芝麻酱，按芝麻酱与小磨香油6两兑1斤的比例调出的酱料才能调出真正的热干面的香味。蔡家传承的几个品牌仍然以传统配方为主，蔡林记的酱料配方已经作了全新的改良，已经不是原来的蔡了。不知道各位看官会喜欢哪一碗呢？如今的蔡家的传承一共有三家：蔡明纬、常青麦香园、曾麻子。</w:t>
        <w:br/>
        <w:t>常青麦香园</w:t>
        <w:br/>
        <w:t>流派：蔡家传承派</w:t>
        <w:br/>
        <w:t>坐标：武汉汉阳</w:t>
        <w:br/>
        <w:t>连锁店，店面大而干净，比起街边流的小店，吃的环境还是相当不错。这家店的热干面是传统的滋味，其他点心种类也很丰富，但是味道就较为普通了。</w:t>
        <w:br/>
        <w:t>分店1：汉阳区汉阳大道429号附7（艳阳天对面）</w:t>
        <w:br/>
        <w:t>分店1：汉口后湖大道56附6号（汉口花园清桐阁车站旁）</w:t>
        <w:br/>
        <w:t>分店2：汉口万松园路与解放大道交叉口（68中旁）</w:t>
        <w:br/>
        <w:t>分店：武昌珞珈山路88号</w:t>
        <w:br/>
        <w:t>曾麻子热干面</w:t>
        <w:br/>
        <w:t>流派：蔡家传承派</w:t>
        <w:br/>
        <w:t>坐标：武汉汉阳</w:t>
        <w:br/>
        <w:t>传承了武汉热干面创始人蔡家的制作方法，芝麻酱的味道并不是很浓郁，但口感正好。武汉有很多家连锁店，推荐三家。</w:t>
        <w:br/>
        <w:t>分店3地址：汉阳区汉阳人信汇F地块一期第10幢1-2层3商号房</w:t>
        <w:br/>
        <w:t>分店1地址：江汉区江汉路步行街：单洞路与京汉大道交叉口南20米</w:t>
        <w:br/>
        <w:t>分店2地址：江汉区万松园银松路（中山公园后门）</w:t>
        <w:br/>
        <w:t>蔡明维</w:t>
        <w:br/>
        <w:t>流派：蔡家传承派</w:t>
        <w:br/>
        <w:t>坐标：武汉汉阳</w:t>
        <w:br/>
        <w:t>蔡明维，武汉热干面的创始人，老牌正统的传承，这碗热干面吃的是原汁原味。除了热干面以外，武汉过早的豆皮、干粉、馄饨等品种很多。热干面、三鲜豆皮、蛋酒一起品尝。</w:t>
        <w:br/>
        <w:t>户部二巷店地址：民主路71号（户部巷大门旁）</w:t>
        <w:br/>
        <w:t>销品茂店地址：徐东大街18号销品茂5层</w:t>
        <w:br/>
        <w:t>汉阳，汉水之阳。这里流传着大禹治水、俞伯牙钟子期高山流水遇知音、关羽洗马、李白夜游的传说。这里与汉口连成一片，这里有</w:t>
        <w:br/>
        <w:t>古琴台</w:t>
        <w:br/>
        <w:t>、归元禅寺、</w:t>
        <w:br/>
        <w:t>晴川阁</w:t>
        <w:br/>
        <w:t>等名胜古迹。这里的美食可以前往玫瑰街寻找。</w:t>
        <w:br/>
        <w:t>晴川阁</w:t>
        <w:br/>
        <w:t>晴川阁，又名晴川楼，明代嘉靖年间修建，为钢筋混凝土仿木结构建筑，麻石台基，红墙朱柱，重檐歇山顶黑筒瓦屋面。古意韵味的晴川阁为背景，樱花树与建筑交相辉映。</w:t>
        <w:br/>
        <w:t>地址：武汉汉阳区洗马长街86号</w:t>
        <w:br/>
        <w:t>交通：30路、45路、61路、电1、电4、108、206、401、532、535、553、559、803路可以抵达。地铁6号线（琴台站）</w:t>
        <w:br/>
        <w:t>古琴台</w:t>
        <w:br/>
        <w:t>古琴台，又名伯牙台、俞伯牙台，始建于北宋，重建于清嘉庆初年（公元1796年），位于汉阳龟山西脚下美丽的月湖之滨，东对龟山、北临月湖。是中国十大古曲之一《高山流水》的发源之处，与黄鹤楼、晴川阁并称武汉三大名胜。</w:t>
        <w:br/>
        <w:t>地址：武汉市汉阳区汉阳琴台大道10号</w:t>
        <w:br/>
        <w:t>交通：乘坐公交电车8、19、530、537、540、577、581、583、601、618、702、723、724、805、64路，白鹭街站下车。</w:t>
        <w:br/>
        <w:t>归元禅寺</w:t>
        <w:br/>
        <w:t>归元寺</w:t>
        <w:br/>
        <w:t>是武汉四大古寺中名气最大的佛寺，寺庙创建于清顺治十五年(公元1658年)，取佛经“归元性不二，方便有多门”之意命名。它与宝通寺、溪莲寺、正觉寺合称为武汉的四大丛林。有一种说法“上有宝光（成都），下有西园（苏州），北有碧云（北京），中有归元（武汉）”，可见归元禅寺在中国佛寺中的地位。</w:t>
        <w:br/>
        <w:t>汉阳的美食街和它的更多美食</w:t>
        <w:br/>
        <w:t>玫瑰街</w:t>
        <w:br/>
        <w:t>在这里晚饭与夜宵没什么差别，大排档、烧烤、小炒、卤味、红豆沙美味拥挤在街道两旁，到玫瑰街逛一圈，才有到武汉过夜生活的滋味。</w:t>
        <w:br/>
        <w:t>【更多美食】</w:t>
        <w:br/>
        <w:t>豆皮，是另一件武汉有名的过早美食，几乎在每一家热干面店过早时，都能发现这件美食，而且每一家的口味都不错，而汉阳这几家豆皮店的手艺，不容小觑。</w:t>
        <w:br/>
        <w:t>曾记豆皮大王</w:t>
        <w:br/>
        <w:t>地址：武汉汉阳区汉阳大道五里新村汉阳医院巷子口（华联对面）</w:t>
        <w:br/>
        <w:t>特色：曾记的豆皮也是有点来头的了，店主曾志成15岁在老通城学做豆皮，拜豆皮大王高金安为师。这家店客人云集，中午12点差不多就要收摊了。所以，要吃赶早。豆皮配米酒，过早标配。</w:t>
        <w:br/>
        <w:t>汉阳罗氏热干牛肉面馆</w:t>
        <w:br/>
        <w:t>地址： 汉阳玫瑰街279号</w:t>
        <w:br/>
        <w:t>特色：第二届武汉热干面大赛排名第七名，终极PK冠军</w:t>
        <w:br/>
        <w:t>这家热干面店比较传统的热干面的酱料有些许不同，有加了卤水，所以面不是很干。这家的生烫特别推荐，比热干面还要受欢迎。</w:t>
        <w:br/>
        <w:t>周记热干面豆皮大王</w:t>
        <w:br/>
        <w:t>街坊们超喜欢的豆皮店，牛肉豆皮、腰花豆皮、三鲜豆皮等。</w:t>
        <w:br/>
        <w:t>地址：麒麟路与桃花街交叉口</w:t>
        <w:br/>
        <w:t>交通：搭乘公交337、388、413、535、705、808、812路，在麒麟路桃花岛站下</w:t>
        <w:br/>
        <w:t>第三个流派只有蔡林记一家了。热干面的创始人姓蔡，刚开始用了“蔡林记”这块牌子，但后来，转让了。如今的蔡林记独树一帜，在芝麻酱的配料方面寻了新的路子，在使不使用卤水上与传统的热干面有差别。</w:t>
        <w:br/>
        <w:t>这是一道给吃货的辨别题，你到底喜欢的是哪一碗热干面呢？</w:t>
        <w:br/>
        <w:t>蔡林记热干面@敌不过时光</w:t>
        <w:br/>
        <w:t>如果你是一个有刨根问底精神，准备用味蕾分辨出差异的吃货，要比较蔡林记和蔡家传承面馆的差异，那么推荐前往武昌区的户部巷。在户部巷里面，有一家“蔡林记”，外面有一家“蔡明纬”，买两份热干面在手，比较一下传统与改良的差异，然后告诉我你到底喜欢哪一碗。</w:t>
        <w:br/>
        <w:t>户部巷店：武昌户部巷楼合楼一楼6-7号</w:t>
        <w:br/>
        <w:t>汉口火车站</w:t>
        <w:br/>
        <w:t>店地址：汉口中南路11号</w:t>
        <w:br/>
        <w:t>万松园店地址：万松园安全村231号</w:t>
        <w:br/>
        <w:t>统一街店地址：江汉区汉口中山大道854号</w:t>
        <w:br/>
        <w:t>武昌地处长江侧畔，现武昌除滨临长江外，辖区还有</w:t>
        <w:br/>
        <w:t>东湖</w:t>
        <w:br/>
        <w:t>、沙湖、水果湖以及南湖的部分水域。东湖是国内第二大的人工湖，新建而成的东湖绿道连接起三个景区，蔚为壮观。黄鹤楼、</w:t>
        <w:br/>
        <w:t>武汉长江大桥</w:t>
        <w:br/>
        <w:t>，都是武昌区的标识。尤其是樱花盛开的季节，前往武大和东湖赏樱的游客拥堵了交通，盛开的鲜花妆点了武汉的美。</w:t>
        <w:br/>
        <w:t>户部巷、</w:t>
        <w:br/>
        <w:t>昙华林</w:t>
        <w:br/>
        <w:t>、粮道街、水果湖步行街、首义小吃街都是签到武昌的美食街。</w:t>
        <w:br/>
        <w:t>黄鹤楼公园</w:t>
        <w:br/>
        <w:t>中国四大名楼之一。相传始建于三国时期，历代屡毁屡建。现楼为1981年重建，以清代“同治楼”为原型设计。登楼远眺，极目千里；俯瞰江汉，气势磅礴。自古享有“天下绝景”和“天下江山第一楼”的盛誉。</w:t>
        <w:br/>
        <w:t>黄鹤楼离户部巷较近，步行约20分钟可以抵达。</w:t>
        <w:br/>
        <w:t>地址：湖北省武汉市武昌区蛇山西山坡特1号</w:t>
        <w:br/>
        <w:t>时间：8:00-18:00(旺季，4月-10月)；8:00-17:00(淡季，11月-次年3月)</w:t>
        <w:br/>
        <w:t>门票：80元</w:t>
        <w:br/>
        <w:t>交通：乘坐公交14、521、529、530、572、573、717、804路，（民主路司门口站）下车；乘坐公交10、61、401、402、507、电1路、电4路，（黄鹤楼站）下车；乘坐公交11、514、539、542、554、566、573、717路，（解放路后长街站）下车；乘坐轨交4号线（复兴路站）。</w:t>
        <w:br/>
        <w:t>武汉大学</w:t>
        <w:br/>
        <w:t>武汉大学，绕东湖水，坐拥</w:t>
        <w:br/>
        <w:t>珞珈山</w:t>
        <w:br/>
        <w:t>，校园环境优美，风景如画，被誉为“中国最美丽的大学之一”。中西合璧的宫殿式建筑群古朴典雅，巍峨壮观，26栋早期建筑，如宋卿体育馆、樱园老斋舍、图书馆、半山庐等被列为“全国重点文物保护单位”。每年春季3月中旬—4月初，是樱花盛开的季节，“去武大赏樱”是爱花者的必到之处。</w:t>
        <w:br/>
        <w:t>提醒：前往武大赏樱，请前往武大官网预约。通常3月5日左右可以开始查询武汉大学官网的预约入口。</w:t>
        <w:br/>
        <w:t>地址：湖北省武汉市武昌区珞珈山（八一路299号）</w:t>
        <w:br/>
        <w:t>交通：地铁2号线（街道口站）、413路、515路、519路、552路、564路、572路、587路、591路、608路、724路、806路、810路等。</w:t>
        <w:br/>
        <w:t>东湖磨山景区</w:t>
        <w:br/>
        <w:t>东湖很大，包括听涛、磨山、落雁三大景区。东湖磨山景区位于武昌区域内，以观赏梅花、樱花、杜鹃花为主。</w:t>
        <w:br/>
        <w:t>地址：武汉洪山区鲁磨路东湖磨山景区</w:t>
        <w:br/>
        <w:t>交通：搭乘观光巴士402路、413路，在鲁磨路磨山站下。</w:t>
        <w:br/>
        <w:t>门票：40元（梅花节期间）</w:t>
        <w:br/>
        <w:t>武汉植物园</w:t>
        <w:br/>
        <w:t>植物园离东湖很近，东湖梅园出来步行约23分钟即抵达植物园，武汉植物园以中国古建为主色调，收集保育植物资源11726种，建成了世界上涵盖遗传资源最广的猕猴桃专类园、世界最大的水生植物资源圃等。每年植物园都有举办梅花节。</w:t>
        <w:br/>
        <w:t>地址：武汉东湖风景区植物园路特1号</w:t>
        <w:br/>
        <w:t>交通：搭乘公交413、401、402路前往武汉植物园</w:t>
        <w:br/>
        <w:t>武汉</w:t>
        <w:br/>
        <w:t>东湖海洋世界</w:t>
        <w:br/>
        <w:t>武汉东湖海洋世界，3万多平米的空间展示着千余种万余尾海洋珍稀鱼类，梦幻水母馆、亚马逊原始雨林、海底隧道、观赏海兽表演和人鲨共舞的婀娜身姿。</w:t>
        <w:br/>
        <w:t>地址：武汉市武昌区沿湖大道20号</w:t>
        <w:br/>
        <w:t>时间：8：30—17：00</w:t>
        <w:br/>
        <w:t>票价：100元</w:t>
        <w:br/>
        <w:t>交通：乘坐公交402、403、411、537、552、573、578、601、605、709、712、810、电车8路，在（东湖梨园站）下车</w:t>
        <w:br/>
        <w:t>湖北省博物馆</w:t>
        <w:br/>
        <w:t>博物馆位于东湖听涛景区附近，综合陈列馆、楚文化馆、临时展览馆等高台基、宽屋檐、大坡面屋顶的仿古建筑三足鼎立，构成一个硕大无朋的“品”字，这里是了解荆楚古文化的理想场所，常规展览有《楚文化展》、《郧县人——长江中游的远古人类》、《屈家岭——长江中游的史前文化》、《盘龙城——长江中游的青铜文明》、《曾侯乙墓》、《书写历史——战国秦汉简牍》、《秦汉漆器艺术》、《梁庄王墓——郑和时代的瑰宝》、《土与火的艺术——古代瓷器专题展》、《荆楚百年英杰》等十多个，馆藏文物20万余件（套）。</w:t>
        <w:br/>
        <w:t>地址：湖北省武汉市武昌区东湖路156号</w:t>
        <w:br/>
        <w:t>时间：9：00-17：00（周二至周日，16:00停止入内）</w:t>
        <w:br/>
        <w:t>门票：免费</w:t>
        <w:br/>
        <w:t>武汉长江大桥</w:t>
        <w:br/>
        <w:t>武汉长江大桥建于20世纪50年代，它是我国在长江上架设的第一座铁桥，有着“万里长江第一桥”的美誉。</w:t>
        <w:br/>
        <w:t>整座大桥非常雄伟。夜晚的武汉长江大桥，更像是一条横跨在长江之上的长龙，灯光映射下动人不已。毛泽东曾经写下“一桥飞架南北，天堑变通途”的诗词赞美大桥。</w:t>
        <w:br/>
        <w:t>地址：大桥横跨于武昌蛇山和汉阳龟山之间</w:t>
        <w:br/>
        <w:t>门票：桥头堡坐电梯上桥收费2元/人次</w:t>
        <w:br/>
        <w:t>交通：公交16、18、43、306、514、515、539、542、554、572、573、578、607、717、804路公交，汉阳门武昌桥头下车即可；公交11、14、16、19、25路，临江大道汉阳门站下车；公交64、556路，在黄鹤楼南路站下车；公交30、45、118、531路，滨江大道莲花湖站下车。</w:t>
        <w:br/>
        <w:t>楚河汉街</w:t>
        <w:br/>
        <w:t>位于位于武昌区东湖和沙湖之间的一条商业街，除了整条街上商铺及餐厅林立，临河而立的街道以明清古风为主，是人像摄影爱好者的天堂。</w:t>
        <w:br/>
        <w:t>地址：湖北省武汉市武昌区沙湖路楚河汉街</w:t>
        <w:br/>
        <w:t>交通：电车8、19、530、537、540、577、581、583、601、618、702、723、724、805、64路，白鹭街站下车。</w:t>
        <w:br/>
        <w:t>辛亥革命</w:t>
        <w:br/>
        <w:t>武昌起义纪念馆</w:t>
        <w:br/>
        <w:t>是依托****军政府鄂军都督府旧址（即武昌起义军政府旧址）而建立的纪念性博物馆。西邻黄鹤楼，北倚蛇山，南面</w:t>
        <w:br/>
        <w:t>首义广场</w:t>
        <w:br/>
        <w:t>，因旧址红墙红瓦，武汉人称之为红楼。</w:t>
        <w:br/>
        <w:t>地址：湖北省武汉市武昌区武珞路1号</w:t>
        <w:br/>
        <w:t>时间：9:00-17:00（周二至周日，16:00停止入内）</w:t>
        <w:br/>
        <w:t>交通：搭乘10、61、401、402、yx10、电1路、电4路，在黄鹤楼站下车。</w:t>
        <w:br/>
        <w:t>武昌的美食街和它的更多美食</w:t>
        <w:br/>
        <w:t>户部巷</w:t>
        <w:br/>
        <w:t>知道武汉的人一定听说过户部巷，这是一条全天开放的美食街，从过早到宵夜，以“小吃”闻名，被称为“早点一条巷”。热干面、糊汤粉、牛肉面粉、面窝、稀饭等风味小吃经久不衰，还有不少百年老店如四季美汤包、蔡林记热干面、德华酒楼、老谦记豆丝等也在此安家。</w:t>
        <w:br/>
        <w:t>这里大多是游客的天下，大部分当地人不在户部巷过早了。如果想品尝更加地道的</w:t>
        <w:br/>
        <w:t>武汉小吃</w:t>
        <w:br/>
        <w:t>，可以去汉口的小巷子走走。</w:t>
        <w:br/>
        <w:t>地址：武汉市武昌区自由路</w:t>
        <w:br/>
        <w:t>交通：公交514、539、542、554、566、573、717路，解放路后长街站下车；公交14、521、529、530、572、573、717、804路，民主路司门口站下车；607、916路，中华路站下车。</w:t>
        <w:br/>
        <w:t>四季美</w:t>
        <w:br/>
        <w:t>老字号的汤包馆，皮薄馅足。</w:t>
        <w:br/>
        <w:t>地址：武汉司门口户部巷内（近户部巷民主路牌坊）</w:t>
        <w:br/>
        <w:t>昙华林</w:t>
        <w:br/>
        <w:t>这条武汉古老小街，如今是新兴的艺术街区，类似于北京的798、上海的1933。曾经这里居住着不少军政要员和富贵人家，所以能在这里看到很多老建筑，翟雅各、徐源泉公馆、徐世鸣艺术馆（修女会礼拜堂）、翁守谦故居、石瑛故居、圣诞堂、国民政府军委会政治部第三厅旧址、瑞典教区、朴园（钱基博故居）、刘公公馆、崇真堂、半亩园艺术中心等，现在这里开出更多的文艺小店，集美食与艺术与一体，是青年人约会、聚会，打发午后时间的文艺街区。</w:t>
        <w:br/>
        <w:t>湖北美术学院，一定要走一下朴园和榆园，朴园是钱基博先生（钱钟书先生之父）任教于中华大学时居住地。昙华林距离黄鹤楼适中，步行约30分钟可抵达。搭乘公交566、539、514路，两站路可达。</w:t>
        <w:br/>
        <w:t>地址：湖北省武汉市武昌区东北角，处于湖北美术学院、湖北中医学院、棋盘街的包夹之中</w:t>
        <w:br/>
        <w:t>交通：公交15、34、43、74、511、537、543、573、576、606、717、729、777、811路，在中山路螃蟹岬站下车；公交916路，在中山路小东门站下车；乘坐轨交2号线，螃蟹岬站下车。</w:t>
        <w:br/>
        <w:t>粮食街</w:t>
        <w:br/>
        <w:t>离昙华林步行约15分钟的粮食街，也是一条美食小店铺林立的街道。这条街上最具特色的就是网红的赵师傅，这家的油饼包烧卖绝对是奇葩。滋滋冒着油烟的油饼加入软糯的烧卖，奇葩的组合，奇葩的口感，却还想再来一个。武汉中学附近的徽州汤包、厕所旁的鸡排、武汉中学对面小清新的草草集、丰一的抹茶北海，浓浓的奶泡、三胖腰子粉、彼得大叔的寿司、Blue的洛兰西点，都是粮食街的亮点。</w:t>
        <w:br/>
        <w:t>水果湖步行街</w:t>
        <w:br/>
        <w:t>地址：武汉市武昌区水果湖路29</w:t>
        <w:br/>
        <w:t>交通：公交411、552、578、701、709、810路，在水果湖横路水果湖站下车。</w:t>
        <w:br/>
        <w:t>天天红油赵师傅热干面</w:t>
        <w:br/>
        <w:t>流派：街头巷尾派</w:t>
        <w:br/>
        <w:t>坐标：武昌区</w:t>
        <w:br/>
        <w:t>靠近三十三中文华中学，人气很旺的热干面店，口味很正。这里还有一道网红的油饼包烧卖，从来没吃过这样的组合吧，很多人吃，不如尝尝。</w:t>
        <w:br/>
        <w:t>地址：武昌区武昌粮道街139号（近武昌区福利院）</w:t>
        <w:br/>
        <w:t>天鹅恋情侣主题酒店</w:t>
        <w:br/>
        <w:t>武汉大学分店</w:t>
        <w:br/>
        <w:t>积玉桥分店</w:t>
        <w:br/>
        <w:t>藏龙岛分店</w:t>
        <w:br/>
        <w:t>光谷分店</w:t>
        <w:br/>
        <w:t>江汉路分店：</w:t>
        <w:br/>
        <w:t>建议情侣出游选择这里，比住商务型的酒店好多了。房间很美，挺有特色的，整体的灯光效果很好，色调不错，还有音乐，音响的效果棒，床是大圆床，够大够舒服</w:t>
      </w:r>
    </w:p>
    <w:p>
      <w:r>
        <w:t>评论：</w:t>
        <w:br/>
        <w:t>1.好像很high的样子呀，打算也看看攻略准备起来了。</w:t>
        <w:br/>
        <w:t>2.留个鞋印，以后抽空旅游回来也来发！</w:t>
        <w:br/>
        <w:t>3.来给楼主打气~楼主要继续去更多的地方哟！</w:t>
        <w:br/>
        <w:t>4.感觉再怎么节约，吃方面还是要尽量去满足的。</w:t>
        <w:br/>
        <w:t>5.去过，看完想回去翻过去的照片，回到属于自己的回忆。</w:t>
        <w:br/>
        <w:t>6.喜欢喜欢</w:t>
        <w:br/>
        <w:t>7.踩下</w:t>
      </w:r>
    </w:p>
    <w:p>
      <w:pPr>
        <w:pStyle w:val="Heading2"/>
      </w:pPr>
      <w:r>
        <w:t>131.全家9口武汉三天两夜之旅</w:t>
      </w:r>
    </w:p>
    <w:p>
      <w:r>
        <w:t>https://you.ctrip.com/travels/wuhan145/3474145.html</w:t>
      </w:r>
    </w:p>
    <w:p>
      <w:r>
        <w:t>来源：携程</w:t>
      </w:r>
    </w:p>
    <w:p>
      <w:r>
        <w:t>发表时间：2017-6-3</w:t>
      </w:r>
    </w:p>
    <w:p>
      <w:r>
        <w:t>天数：3 天</w:t>
      </w:r>
    </w:p>
    <w:p>
      <w:r>
        <w:t>游玩时间：5 月</w:t>
      </w:r>
    </w:p>
    <w:p>
      <w:r>
        <w:t>人均花费：</w:t>
      </w:r>
    </w:p>
    <w:p>
      <w:r>
        <w:t>和谁：亲子</w:t>
      </w:r>
    </w:p>
    <w:p>
      <w:r>
        <w:t>玩法：</w:t>
      </w:r>
    </w:p>
    <w:p>
      <w:r>
        <w:t>旅游路线：黄鹤楼，户部巷，武汉，武汉大学，东湖，武昌起义纪念馆</w:t>
      </w:r>
    </w:p>
    <w:p>
      <w:r>
        <w:t>正文：</w:t>
        <w:br/>
        <w:t>端午节，带着一家老小9口人从</w:t>
        <w:br/>
        <w:t>西安到武汉</w:t>
        <w:br/>
        <w:t>来个三天两夜之旅，从一个火炉跳到了另一个火炉.....</w:t>
        <w:br/>
        <w:t>Day 1：</w:t>
        <w:br/>
        <w:t>黄鹤楼</w:t>
        <w:br/>
        <w:t>、</w:t>
        <w:br/>
        <w:t>户部巷</w:t>
        <w:br/>
        <w:t>、夜游长江</w:t>
        <w:br/>
        <w:t>赶早机从西安到武汉，到达</w:t>
        <w:br/>
        <w:t>武汉机场</w:t>
        <w:br/>
        <w:t>8:30，提前在携程订好了接机，如果是在携程订了机票再订接送机的话是有优惠的，很划算，我们的酒店选在武昌区-</w:t>
        <w:br/>
        <w:t>武汉</w:t>
        <w:br/>
        <w:t>五月花大酒店，一个老牌的五星酒店，设施有些旧，但是酒店服务很好，而且价格比在江滩附近的酒店便宜很多，酒店对面有永和豆浆，蔡林记，麦当劳，吃早饭倒是挺方便。楼下就是公交站，坐车也方便。</w:t>
        <w:br/>
        <w:t>在酒店收拾停当，就向户部巷出发了，户部巷是武汉有名的小吃街--吃货们的天堂，中午去人还不多</w:t>
        <w:br/>
        <w:t>在户部巷吃了热干面，三鲜豆皮，烤鸭肠，烤猪蹄，热干面作为外地人来说真心吃不习惯，一大早就要吃这么干的面条，我老公倒是吃的不亦乐乎，填饱肚子就向黄鹤楼出发，这两个地方离的很近，走路过去5分钟就到，景区内管理很规范，五星级的厕所让人印象很深刻</w:t>
        <w:br/>
        <w:t>黄鹤楼上陈设了各年代黄鹤楼的模型，从黄鹤楼的顶层可以看到最老的长江大桥</w:t>
        <w:br/>
        <w:t>因为是带着老小出门，所以不能太辛苦，黄鹤楼出来直接坐车回酒店休息，晚上去武昌的红巷码头坐轮渡</w:t>
        <w:br/>
        <w:t>黄昏的长江真的是美极了，江风吹着十分的惬意，我们乘坐的是黄鹤楼号，轮渡上提供免费的饮料</w:t>
        <w:br/>
        <w:t>因为大部分人都在甲板上看江景，所以一层的休息区人很少</w:t>
        <w:br/>
        <w:t>Day 2：</w:t>
        <w:br/>
        <w:t>武汉大学</w:t>
        <w:br/>
        <w:t>、</w:t>
        <w:br/>
        <w:t>东湖</w:t>
        <w:br/>
        <w:t>、楚河汉街</w:t>
        <w:br/>
        <w:t>来到了武汉怎么能不去武汉大学呢，虽说已经过了赏樱花的季节，但是来武汉大学感受一下珞珈山的美景也是极好的</w:t>
        <w:br/>
        <w:t>武汉大学面积很大，光凭着不行那是很累的，索性全家人骑上小黄，游览武大（此处给共享单车打个广告）</w:t>
        <w:br/>
        <w:t>穿过武大的东门就到了东湖，据说东湖有6个西湖那么大，我们直奔东湖的磨山景区，在磨山景区游览我们选择了坐电瓶车，包车费用400，一个小时专职司机拉着我们在景区内转了一大圈，臭美的妈妈和嫂子不停地拍照，幸亏是包车，不然别的乘客肯定等的不耐烦了</w:t>
        <w:br/>
        <w:t>从磨山景区出来走路不到10分钟就可以到梅园渡口，我们从这里坐船直接到了楚河汉街，楚河汉街是万达集团花了550亿打造的商业街，人气及其火爆，不得不赞叹王思聪他爹真是有钱！我们在这里吃到了美味的油焖大虾和当地菜系，很好次。因为太饿，来不及拍照就开吃了。地点在万达四楼的一个湖北菜馆，具体叫什么名字我记不起来了。本来还准备去湖北历史博物馆的，在网上查到现在闭馆装修，到9月份开关，所以取消了。</w:t>
        <w:br/>
        <w:t>Day 3 辛亥革命博物馆，</w:t>
        <w:br/>
        <w:t>武昌起义纪念馆</w:t>
        <w:br/>
        <w:t>辛亥革命博物馆和武昌起义纪念馆只隔着一条马路，带孩子来这里接受一下爱国主义教育也是很不错的</w:t>
        <w:br/>
        <w:t>下午乘飞机返程，顺利结束此次行程。</w:t>
      </w:r>
    </w:p>
    <w:p>
      <w:r>
        <w:t>评论：</w:t>
        <w:br/>
        <w:t>1.楼主用什么拍的照啊？有的时候手机拍效果也挺好的呢。</w:t>
        <w:br/>
        <w:t>2.楼主可以多赏我一点图么，我表示看不过瘾呢！</w:t>
        <w:br/>
        <w:t>3.楼主可以再多发点图片么？</w:t>
        <w:br/>
        <w:t>4.都是用手机拍的，亲</w:t>
      </w:r>
    </w:p>
    <w:p>
      <w:pPr>
        <w:pStyle w:val="Heading2"/>
      </w:pPr>
      <w:r>
        <w:t>132.武汉行</w:t>
      </w:r>
    </w:p>
    <w:p>
      <w:r>
        <w:t>https://you.ctrip.com/travels/wuhan145/1750705.html</w:t>
      </w:r>
    </w:p>
    <w:p>
      <w:r>
        <w:t>来源：携程</w:t>
      </w:r>
    </w:p>
    <w:p>
      <w:r>
        <w:t>发表时间：2017-6-3</w:t>
      </w:r>
    </w:p>
    <w:p>
      <w:r>
        <w:t>天数：</w:t>
      </w:r>
    </w:p>
    <w:p>
      <w:r>
        <w:t>游玩时间：</w:t>
      </w:r>
    </w:p>
    <w:p>
      <w:r>
        <w:t>人均花费：</w:t>
      </w:r>
    </w:p>
    <w:p>
      <w:r>
        <w:t>和谁：</w:t>
      </w:r>
    </w:p>
    <w:p>
      <w:r>
        <w:t>玩法：</w:t>
      </w:r>
    </w:p>
    <w:p>
      <w:r>
        <w:t>旅游路线：</w:t>
      </w:r>
    </w:p>
    <w:p>
      <w:r>
        <w:t>正文：</w:t>
        <w:br/>
        <w:br/>
        <w:t>出发了</w:t>
        <w:br/>
        <w:t>半路头发已被颠散</w:t>
        <w:br/>
        <w:t>下午3点从国际大都市永城坐个破大巴历时十个小时一路颠簸到武汉，老娘的屁股都快烂成八块儿了，再也不坐那破大巴了</w:t>
        <w:br/>
        <w:t>人太多了，没有想象中得好，就一个木楼，门票80人民币</w:t>
        <w:br/>
        <w:t>武汉人都吃热干面，吃得胃沉</w:t>
        <w:br/>
        <w:br/>
        <w:t>黄鹤楼</w:t>
        <w:br/>
        <w:br/>
        <w:t>黄鹤楼</w:t>
        <w:br/>
        <w:br/>
        <w:t>黄鹤楼</w:t>
        <w:br/>
        <w:br/>
        <w:t>黄鹤楼</w:t>
        <w:br/>
        <w:br/>
        <w:t>黄鹤楼</w:t>
        <w:br/>
        <w:br/>
        <w:t>黄鹤楼</w:t>
        <w:br/>
        <w:br/>
        <w:t>黄鹤楼</w:t>
        <w:br/>
        <w:t>卖家好有心啊</w:t>
        <w:br/>
        <w:br/>
        <w:t>户部巷</w:t>
        <w:br/>
        <w:t>有那么好吃吗</w:t>
        <w:br/>
        <w:br/>
        <w:t>户部巷</w:t>
        <w:br/>
        <w:t>还真好吃，奶味的</w:t>
        <w:br/>
        <w:br/>
        <w:t>户部巷</w:t>
        <w:br/>
        <w:t>梅花糕</w:t>
        <w:br/>
        <w:br/>
        <w:t>户部巷</w:t>
        <w:br/>
        <w:t>土匪烟</w:t>
        <w:br/>
        <w:br/>
        <w:t>户部巷</w:t>
        <w:br/>
        <w:br/>
        <w:t>户部巷</w:t>
        <w:br/>
        <w:t>鱿鱼好大个啊</w:t>
        <w:br/>
        <w:br/>
        <w:t>户部巷</w:t>
        <w:br/>
        <w:t>糯米包油条，也可以啊</w:t>
        <w:br/>
        <w:br/>
        <w:t>户部巷</w:t>
        <w:br/>
        <w:t>走不动了，哈哈</w:t>
        <w:br/>
        <w:br/>
        <w:t>户部巷</w:t>
        <w:br/>
        <w:t>超好吃啊</w:t>
        <w:br/>
        <w:br/>
        <w:t>户部巷</w:t>
        <w:br/>
        <w:t>卤猪手</w:t>
        <w:br/>
        <w:br/>
        <w:t>户部巷</w:t>
        <w:br/>
        <w:t>豆皮</w:t>
        <w:br/>
        <w:br/>
        <w:t>户部巷</w:t>
        <w:br/>
        <w:t>烤猪手，超好吃</w:t>
        <w:br/>
        <w:br/>
        <w:t>户部巷</w:t>
        <w:br/>
        <w:t>臭豆腐，一般般</w:t>
        <w:br/>
        <w:br/>
        <w:t>户部巷</w:t>
        <w:br/>
        <w:t>虾子</w:t>
        <w:br/>
        <w:br/>
        <w:t>户部巷</w:t>
        <w:br/>
        <w:t>扇贝</w:t>
        <w:br/>
        <w:br/>
        <w:t>户部巷</w:t>
        <w:br/>
        <w:t>谁也抵挡不了美食的诱惑</w:t>
        <w:br/>
        <w:br/>
        <w:t>户部巷</w:t>
        <w:br/>
        <w:t>大家都推荐户部巷的小吃，人太多，都没心情挨着吃</w:t>
        <w:br/>
        <w:t>上海故事</w:t>
        <w:br/>
        <w:br/>
        <w:t>帽子控病又犯了</w:t>
        <w:br/>
        <w:br/>
        <w:t>帽子控病又犯了</w:t>
        <w:br/>
        <w:t>骗人的魔术玩具</w:t>
        <w:br/>
        <w:br/>
        <w:t>帽子控病又犯了</w:t>
        <w:br/>
        <w:t>范二青年。。。求勾搭</w:t>
        <w:br/>
        <w:br/>
        <w:t>帽子控病又犯了</w:t>
        <w:br/>
        <w:br/>
        <w:t>帽子控病又犯了</w:t>
        <w:br/>
        <w:br/>
        <w:t>帽子控病又犯了</w:t>
        <w:br/>
        <w:br/>
        <w:t>帽子控病又犯了</w:t>
        <w:br/>
        <w:br/>
        <w:t>帽子控病又犯了</w:t>
        <w:br/>
        <w:br/>
        <w:t>帽子控病又犯了</w:t>
        <w:br/>
        <w:br/>
        <w:t>帽子控病又犯了</w:t>
        <w:br/>
        <w:t>长江大桥</w:t>
        <w:br/>
        <w:br/>
        <w:t>坐船啦</w:t>
        <w:br/>
        <w:br/>
        <w:t>坐船啦</w:t>
        <w:br/>
        <w:t>江滩</w:t>
        <w:br/>
        <w:br/>
        <w:t>坐船啦</w:t>
        <w:br/>
        <w:t>去坐船啦啦啦</w:t>
        <w:br/>
        <w:br/>
        <w:t>坐船啦</w:t>
        <w:br/>
        <w:t>我也去坐船，嘿嘿</w:t>
        <w:br/>
        <w:br/>
        <w:t>坐船啦</w:t>
        <w:br/>
        <w:t>江水有点儿味儿</w:t>
        <w:br/>
        <w:br/>
        <w:t>坐船啦</w:t>
        <w:br/>
        <w:t>在船上</w:t>
        <w:br/>
        <w:br/>
        <w:t>坐船啦</w:t>
        <w:br/>
        <w:br/>
        <w:t>坐船啦</w:t>
        <w:br/>
        <w:t>在船上</w:t>
        <w:br/>
        <w:br/>
        <w:t>坐船啦</w:t>
        <w:br/>
        <w:br/>
        <w:t>坐船啦</w:t>
        <w:br/>
        <w:br/>
        <w:t>坐船啦</w:t>
        <w:br/>
        <w:br/>
        <w:t>坐船啦</w:t>
        <w:br/>
        <w:t>下船了</w:t>
        <w:br/>
        <w:br/>
        <w:t>坐船啦</w:t>
        <w:br/>
        <w:t>码头，老在电视里听说，上海滩</w:t>
        <w:br/>
        <w:br/>
        <w:t>坐船啦</w:t>
        <w:br/>
        <w:t>和长江亲密接触的感觉真好</w:t>
        <w:br/>
        <w:br/>
        <w:t>汉江步行街</w:t>
        <w:br/>
        <w:br/>
        <w:t>汉江步行街</w:t>
        <w:br/>
        <w:t>民国的啊</w:t>
        <w:br/>
        <w:br/>
        <w:t>汉江步行街</w:t>
        <w:br/>
        <w:t>中国人民银行，租界的啊</w:t>
        <w:br/>
        <w:br/>
        <w:t>汉江步行街</w:t>
        <w:br/>
        <w:br/>
        <w:t>汉江步行街</w:t>
        <w:br/>
        <w:br/>
        <w:t>汉江步行街</w:t>
        <w:br/>
        <w:t>还是热干面</w:t>
        <w:br/>
        <w:br/>
        <w:t>汉江步行街</w:t>
        <w:br/>
        <w:br/>
        <w:t>汉江步行街</w:t>
        <w:br/>
        <w:br/>
        <w:t>汉江步行街</w:t>
        <w:br/>
        <w:br/>
        <w:t>汉江步行街</w:t>
        <w:br/>
        <w:br/>
        <w:t>汉江步行街</w:t>
        <w:br/>
        <w:t>流氓兔❤️你啊</w:t>
        <w:br/>
        <w:br/>
        <w:t>汉江步行街</w:t>
        <w:br/>
        <w:br/>
        <w:t>东湖</w:t>
        <w:br/>
        <w:br/>
        <w:t>东湖</w:t>
        <w:br/>
        <w:br/>
        <w:t>东湖</w:t>
        <w:br/>
        <w:br/>
        <w:t>东湖</w:t>
        <w:br/>
        <w:br/>
        <w:t>东湖</w:t>
        <w:br/>
        <w:br/>
        <w:t>东湖</w:t>
        <w:br/>
        <w:br/>
        <w:t>东湖</w:t>
        <w:br/>
        <w:br/>
        <w:t>东湖</w:t>
        <w:br/>
        <w:t>鹦鹉吃美国核桃</w:t>
        <w:br/>
        <w:br/>
        <w:t>东湖</w:t>
        <w:br/>
        <w:t>吃什么呢，没看清</w:t>
        <w:br/>
        <w:br/>
        <w:t>东湖</w:t>
        <w:br/>
        <w:t>在瘙痒吗</w:t>
        <w:br/>
        <w:br/>
        <w:t>东湖</w:t>
        <w:br/>
        <w:t>土豆，不好吃</w:t>
        <w:br/>
        <w:br/>
        <w:t>东湖</w:t>
        <w:br/>
        <w:t>把小男孩的眼睛给画大了，哈哈</w:t>
        <w:br/>
        <w:br/>
        <w:t>东湖</w:t>
        <w:br/>
        <w:t>海洋公园，没有进去，回家看吧</w:t>
        <w:br/>
        <w:br/>
        <w:t>东湖</w:t>
        <w:br/>
        <w:t>坐地铁啊</w:t>
        <w:br/>
        <w:br/>
        <w:t>光谷，西班牙德国意大利风情街</w:t>
        <w:br/>
        <w:t>动漫达人</w:t>
        <w:br/>
        <w:br/>
        <w:t>光谷，西班牙德国意大利风情街</w:t>
        <w:br/>
        <w:br/>
        <w:t>光谷，西班牙德国意大利风情街</w:t>
        <w:br/>
        <w:br/>
        <w:t>光谷，西班牙德国意大利风情街</w:t>
        <w:br/>
        <w:br/>
        <w:t>光谷，西班牙德国意大利风情街</w:t>
        <w:br/>
        <w:t>累了，吃饭吧，该走了，有遗憾吧</w:t>
        <w:br/>
        <w:br/>
        <w:t>光谷，西班牙德国意大利风情街</w:t>
        <w:br/>
        <w:t>本以为是最后一餐，弟弟又请了一餐，不是最后一餐了，还是火锅，我喉咙好疼啊</w:t>
        <w:br/>
        <w:br/>
        <w:t>光谷，西班牙德国意大利风情街</w:t>
        <w:br/>
        <w:br/>
        <w:t>光谷，西班牙德国意大利风情街</w:t>
        <w:br/>
        <w:br/>
        <w:t>光谷，西班牙德国意大利风情街</w:t>
        <w:br/>
        <w:br/>
        <w:t>光谷，西班牙德国意大利风情街</w:t>
        <w:br/>
        <w:t>我要穿长裙</w:t>
        <w:br/>
        <w:br/>
        <w:t>光谷，西班牙德国意大利风情街</w:t>
        <w:br/>
        <w:t>让嘴巴去旅行，芒果干和脆马蹄很好吃，跑了两家店没能吃到朋友推荐的柠檬干，醉鱼干一般般吧</w:t>
        <w:br/>
        <w:br/>
        <w:t>武昌火车站</w:t>
        <w:br/>
        <w:t>说火车站的周黑鸭是正宗的，但是好多人啊，就买了两盒鸭锁骨和两盒鸭脖子，携程攻略上说这两个是最好吃的</w:t>
        <w:br/>
        <w:br/>
        <w:t>武昌火车站</w:t>
        <w:br/>
        <w:br/>
        <w:t>武昌火车站</w:t>
        <w:br/>
        <w:t>武昌火车站，真的很大</w:t>
        <w:br/>
        <w:br/>
        <w:t>武昌火车站</w:t>
        <w:br/>
        <w:t>坐火车回家，两天的武汉行累并快乐着</w:t>
        <w:br/>
        <w:t>回家了</w:t>
        <w:br/>
        <w:br/>
        <w:t>武昌火车站</w:t>
      </w:r>
    </w:p>
    <w:p>
      <w:r>
        <w:t>评论：</w:t>
        <w:br/>
        <w:t>1.总共花费多少？</w:t>
        <w:br/>
        <w:t>2.来浇花</w:t>
      </w:r>
    </w:p>
    <w:p>
      <w:pPr>
        <w:pStyle w:val="Heading2"/>
      </w:pPr>
      <w:r>
        <w:t>133.黄陂清凉寨 武汉后花园</w:t>
      </w:r>
    </w:p>
    <w:p>
      <w:r>
        <w:t>https://you.ctrip.com/travels/wuhan145/3474559.html</w:t>
      </w:r>
    </w:p>
    <w:p>
      <w:r>
        <w:t>来源：携程</w:t>
      </w:r>
    </w:p>
    <w:p>
      <w:r>
        <w:t>发表时间：2017-6-5</w:t>
      </w:r>
    </w:p>
    <w:p>
      <w:r>
        <w:t>天数：1 天</w:t>
      </w:r>
    </w:p>
    <w:p>
      <w:r>
        <w:t>游玩时间：6 月</w:t>
      </w:r>
    </w:p>
    <w:p>
      <w:r>
        <w:t>人均花费：</w:t>
      </w:r>
    </w:p>
    <w:p>
      <w:r>
        <w:t>和谁：亲子</w:t>
      </w:r>
    </w:p>
    <w:p>
      <w:r>
        <w:t>玩法：自由行，摄影，人文，自驾，小资，省钱，穷游，徒步</w:t>
      </w:r>
    </w:p>
    <w:p>
      <w:r>
        <w:t>旅游路线：武汉，木兰清凉寨</w:t>
      </w:r>
    </w:p>
    <w:p>
      <w:r>
        <w:t>正文：</w:t>
        <w:br/>
        <w:t>图文：墨君 新绿</w:t>
        <w:br/>
        <w:t>今年六一，我们家的大人们带着孩子游黄陂清凉寨。清凉寨相对比较远，但一路上基本畅通，所以没觉得有多么远。</w:t>
        <w:br/>
        <w:t>【网摘】清凉寨景区位于蔡店街道西北部，是中国木兰八景之一。国家AAAA级景区。距</w:t>
        <w:br/>
        <w:t>武汉</w:t>
        <w:br/>
        <w:t>市中心城区85公里，距黄陂中心城区(前川)62公里，平均海拔600余米，景区总面积6000余亩，年平均温度低于武汉市中心城区4-6度;山体高大陡峭，植被丰富，层峦叠嶂。</w:t>
        <w:br/>
        <w:t>木兰清凉寨</w:t>
        <w:br/>
        <w:t>十里中华樱花、映山红、油菜花、茶花花花飘香，推出的攀水瀑布、古炭窑、滴水观音、九龙飞瀑等旅游景点，加入丰富多彩的祈福、采茶等活动。清凉寨深秋，三角枫等多种秋季红叶树种面积3000余亩，形成艳丽的秋季红叶景观。景区内刘家山和丁家山两个高山自然村银杏树达5万余株，其中，百年以上的古银杏近百株，是武汉市境内目前最大的高山古银杏群。</w:t>
        <w:br/>
        <w:t>清凉寨正门內外，别出心裁地布置了许许多多彩色风车。风车不停转动，彩色煞是好看。</w:t>
        <w:br/>
        <w:t>【网摘】景区始建于2004年6月，一期开发项目于2006年4月26日开园迎宾，二期开发项目于2008年3月8日投入使用，初步建成了清凉峡谷风情区、刘家山村民俗区、西峰古寨怀古区三条主导旅游线路，开发旅游景点55个，日接待游客能力达2万人次。景区内宾馆、饭店、商店等服务设施，以及棋牌、乒乓球、桌球、KTV等娱乐项目一应俱全，其住宿、餐饮可一次性接待500余人，停车位近600个，是武汉市唯一可供3日游的旅游风景区。</w:t>
        <w:br/>
        <w:t>走进清凉寨景区首先就可看到一个水很清澈的湖。沿着湖滨步道则可绕着山走到山上。</w:t>
        <w:br/>
        <w:t>景区的游览线路是环状的，无须走回头路，从山下湖滨路上山，沿着围栏和桥梁一直往山上走。每到树木密集之处，便有凉爽的风吹来。</w:t>
        <w:br/>
        <w:t>景区设计的攀水瀑布，颇有新意。20元一人次，花钱不多，穿上景区特备的草鞋，从瀑流里向上攀登。我看那百米攀道有规律地安置着梯坎，两边拉着铁锁链的扶栏，其实并无什么惊险之处。但这项娱乐活动却很受游人尤其是青少年的欢迎。第一次穿草鞋，第一次踩着瀑流里的梯坎，拉着铁锁链，攀上百米瀑布。这怎么说都是新奇而刺激的。</w:t>
        <w:br/>
        <w:t>悬挂着的一只大草鞋，题为“天下无双”，不知申报吉尼斯记录没有？真是天下独一无二的大草鞋。</w:t>
        <w:br/>
        <w:t>游人穿的草鞋，各人根据需要自己寻找合适的穿上。许多孩子可以说是第一次见到草鞋，大人帮助穿上时，一个个兴奋不已。难怪这里的生意火爆！</w:t>
        <w:br/>
        <w:t>攀登的队伍中，男女老少都有，其实没有多少难度，主要是图个新鲜味。</w:t>
        <w:br/>
        <w:t>攀登了十几米后，速度就会越来越快。清凉寨的攀水大瀑布，在我游览过的所有景区，绝对是头一次见到。仅凭这一点，黄陂清凉寨就值得一游。</w:t>
        <w:br/>
        <w:t>清凉寨的峡谷里聚集着非常多的=奇形怪状的巨石，也不知是否亿万年前这里发生过冰川运动？</w:t>
        <w:br/>
        <w:t>湖很宽，这里有一个收费游乐项目：空中飞索。不时有游人从我们的上空极速飞过，一直到对岸的亭子处登岸。一头高一头低，所以飞索度湖一定很有趣。</w:t>
        <w:br/>
        <w:t>除了人工饲养的白鹅，还看到一些野鸭子，这里没拍下来。</w:t>
        <w:br/>
        <w:t>没想到山上的湖水有这么多，有了水，游人的兴致更大了。</w:t>
        <w:br/>
        <w:t>山上的湖或者水库，水清亮见底。如果有漂亮的游艇，清凉寨的水上活动应当是很吸引人的。</w:t>
        <w:br/>
        <w:t>湖上有渡船，这种船外观一点不美，不知景区是怎么设计的？</w:t>
        <w:br/>
        <w:t>清凉寨的山重岩叠嶂，森林密布，来此就是感觉气温比武汉市区低了好几度。</w:t>
        <w:br/>
        <w:t>前面竟然有瀑布飞泻</w:t>
        <w:br/>
        <w:t>这里有点刺激啊，从悬崖上飞流直下，水花溅到狭窄的步道上，大人带着孩子需要勾着腰小跑步通过。如果游人多了，那么难免会被瀑流打湿衣衫。</w:t>
        <w:br/>
        <w:t>号称“千年鸟巢”的景点，也就是在大树叉上用粗粗细细的树棍儿人为搭建一个“鸟巢”。不过孩子们还是玩得蛮起劲的。</w:t>
        <w:br/>
        <w:t>登到山顶，山寨塔楼上刻有“清凉寨”三个大字。我们称赞黄陂清凉寨是武汉的后花园，作为观景休闲，清凉寨可以称得上是城市人难得的度假胜地。</w:t>
        <w:br/>
        <w:t>这里饭店宾馆样样都有，愿意多玩几天的游客可以直接入住。</w:t>
        <w:br/>
        <w:t>开始我们以为上到山上了，很快就可以离开景区。幸而乘坐了内部电瓶车（每人20元）下山，没想到一路盘旋不知走了多少里山路才来到清凉寨景区的进口处。原来整个景区是一个不规则的圆圈，从山下进则到山顶坐电瓶车下山，否则反之，先坐电瓶车上山，再沿着栈道下去直到进口处出。</w:t>
        <w:br/>
        <w:t>【附】怎么去黄陂清凉寨？</w:t>
        <w:br/>
        <w:t>1、从武黄高速、汉宜高速、京珠高速上武汉外环至黄陂木兰清凉寨；</w:t>
        <w:br/>
        <w:t>2、汉口新华路、竹叶山乘专线巴士可直达黄陂木兰清凉寨；</w:t>
        <w:br/>
        <w:t>3、武汉港乘市郊一日游专线车可直达木兰清凉寨；</w:t>
        <w:br/>
        <w:t>4、</w:t>
        <w:br/>
        <w:t>汉口火车站</w:t>
        <w:br/>
        <w:t>乘公交292到黄陂客运站转乘专线巴士可到达木兰清凉寨；</w:t>
        <w:br/>
        <w:t>5、自驾游：自驾游——武汉城区-竹叶山-岱黄高速-黄陂城区-长岭-姚集大桥-景区（沿途均有指示路牌）。</w:t>
        <w:br/>
        <w:t>6、自助游——可由黄浦大街161医院旁乘坐直达到蔡店的巴士，换乘面包车赴景区。</w:t>
      </w:r>
    </w:p>
    <w:p>
      <w:r>
        <w:t>评论：</w:t>
        <w:br/>
        <w:t>1.看到你这篇游记，我都想照着它走一遍了！</w:t>
        <w:br/>
        <w:t>2.看了你的游记，真心觉得，在路上真的很幸福。</w:t>
        <w:br/>
        <w:t>3.我想说为什么我看着看着就内心躁动起来了.......</w:t>
        <w:br/>
        <w:t>4.有一句话感觉蛮惊艳的~让我蠢蠢欲动了</w:t>
        <w:br/>
        <w:t>5.好像很有趣的地方啊，是我的菜！！</w:t>
      </w:r>
    </w:p>
    <w:p>
      <w:pPr>
        <w:pStyle w:val="Heading2"/>
      </w:pPr>
      <w:r>
        <w:t>134.武汉超级详细攻略</w:t>
      </w:r>
    </w:p>
    <w:p>
      <w:r>
        <w:t>https://you.ctrip.com/travels/wuhan145/3476641.html</w:t>
      </w:r>
    </w:p>
    <w:p>
      <w:r>
        <w:t>来源：携程</w:t>
      </w:r>
    </w:p>
    <w:p>
      <w:r>
        <w:t>发表时间：2017-6-5</w:t>
      </w:r>
    </w:p>
    <w:p>
      <w:r>
        <w:t>天数：5 天</w:t>
      </w:r>
    </w:p>
    <w:p>
      <w:r>
        <w:t>游玩时间：5 月</w:t>
      </w:r>
    </w:p>
    <w:p>
      <w:r>
        <w:t>人均花费：2000 元</w:t>
      </w:r>
    </w:p>
    <w:p>
      <w:r>
        <w:t>和谁：夫妻</w:t>
      </w:r>
    </w:p>
    <w:p>
      <w:r>
        <w:t>玩法：自由行，摄影，人文，美食，徒步，半自由行，跟团</w:t>
      </w:r>
    </w:p>
    <w:p>
      <w:r>
        <w:t>旅游路线：武汉，昙华林，户部巷，武汉大学，武昌起义纪念馆，黄鹤楼，晴川阁，归元寺，古德寺，武汉长江大桥，天鹅恋，华美达</w:t>
      </w:r>
    </w:p>
    <w:p>
      <w:r>
        <w:t>正文：</w:t>
        <w:br/>
        <w:t>武汉华美达光谷大酒店</w:t>
        <w:br/>
        <w:t>¥</w:t>
        <w:br/>
        <w:t>499</w:t>
        <w:br/>
        <w:t>起</w:t>
        <w:br/>
        <w:t>立即预订&gt;</w:t>
        <w:br/>
        <w:t>天鹅恋情侣主题酒店(武汉积玉桥地铁站店)</w:t>
        <w:br/>
        <w:t>¥</w:t>
        <w:br/>
        <w:t>170</w:t>
        <w:br/>
        <w:t>起</w:t>
        <w:br/>
        <w:t>立即预订&gt;</w:t>
        <w:br/>
        <w:t>展开更多酒店</w:t>
        <w:br/>
        <w:t>虽然说有人带着玩，可是我这个爱操心的劳碌命，都会自己做一些盘算，罗列想要去的地方，然后就day by day的走走游游。</w:t>
        <w:br/>
        <w:t>武汉</w:t>
        <w:br/>
        <w:t>不仅有文艺小清新的</w:t>
        <w:br/>
        <w:t>昙华林</w:t>
        <w:br/>
        <w:t>，还有特色小吃的</w:t>
        <w:br/>
        <w:t>户部巷</w:t>
        <w:br/>
        <w:t>，樱花满溢的</w:t>
        <w:br/>
        <w:t>武汉大学</w:t>
        <w:br/>
        <w:t>，具有革命历史意义的辛亥革命</w:t>
        <w:br/>
        <w:t>武昌起义纪念馆</w:t>
        <w:br/>
        <w:t>，古建筑</w:t>
        <w:br/>
        <w:t>黄鹤楼</w:t>
        <w:br/>
        <w:t>、</w:t>
        <w:br/>
        <w:t>晴川阁</w:t>
        <w:br/>
        <w:t>、</w:t>
        <w:br/>
        <w:t>归元寺</w:t>
        <w:br/>
        <w:t>、</w:t>
        <w:br/>
        <w:t>古德寺</w:t>
        <w:br/>
        <w:t>，更有令人惊叹的</w:t>
        <w:br/>
        <w:t>武汉长江大桥</w:t>
        <w:br/>
        <w:t>武汉</w:t>
        <w:br/>
        <w:t>武汉</w:t>
        <w:br/>
        <w:t>武汉的交通还是很方便的，到达</w:t>
        <w:br/>
        <w:t>武昌站</w:t>
        <w:br/>
        <w:t>之后，便可以搭乘地铁，去其他地方。我们的大部分都是乘坐地铁出行，跟着小伙伴进地铁，出地铁，因为不用自己找路，所以大部分都不记事，在哪站上车，在哪站下车，我都没有记，非常不合格的游记，有没有，这么看来，这篇就被定义为长草流水账</w:t>
        <w:br/>
        <w:t>在去昙华林的路上看到的，觉得小朋友画的画都是很有意思，简简单单，直截了当的表达自己的想法，很喜欢这样的画。</w:t>
        <w:br/>
        <w:t>昙华林</w:t>
        <w:br/>
        <w:t>看到仁济医院，代表你已经走入昙华林这文艺圈的范围了，一直觉得仁济医院有种，像恐怖片那样的阴森的感觉。</w:t>
        <w:br/>
        <w:t>昙华林</w:t>
        <w:br/>
        <w:t>个人很喜欢这栋小房子，而且在昙华林，这栋小房子出现在很多明信片、还有画上。</w:t>
        <w:br/>
        <w:t>昙华林</w:t>
        <w:br/>
        <w:t>昙华林</w:t>
        <w:br/>
        <w:t>在上图的那栋房子对面就是萧兰刺绣馆，里面的刺绣是汉绣，虽然不是很懂这些，但是就是觉得看着美。</w:t>
        <w:br/>
        <w:t>昙华林</w:t>
        <w:br/>
        <w:t>昙华林</w:t>
        <w:br/>
        <w:t>昙华林</w:t>
        <w:br/>
        <w:t>昙华林</w:t>
        <w:br/>
        <w:t>昙华林文静、文艺、文化气息浓，走在这里，哪哪都适合拍照，我承认女孩子一定会沉醉于此。</w:t>
        <w:br/>
        <w:t>布瓦昙花摄影主题店</w:t>
        <w:br/>
        <w:t>布瓦昙花摄影主题店</w:t>
        <w:br/>
        <w:t>大水的店在昙华林里面是大有名气，自然会有很多慕名而来的人儿。店内杂而不乱，以及各种文艺、复古的装修风格给人带来很多视觉冲击。可以在这里拍照，寄明信片，喝咖啡等等。</w:t>
        <w:br/>
        <w:t>大水的店</w:t>
        <w:br/>
        <w:t>大水的店</w:t>
        <w:br/>
        <w:t>大水的店</w:t>
        <w:br/>
        <w:t>大水的店</w:t>
        <w:br/>
        <w:t>大水的店</w:t>
        <w:br/>
        <w:t>大水的店</w:t>
        <w:br/>
        <w:t>大水的店</w:t>
        <w:br/>
        <w:t>大水的店</w:t>
        <w:br/>
        <w:t>融园咖啡在昙华林是一处复古的美景，大大的别墅改成的，环境很是精致、典雅，但是朋友说吃的东西不是很对得起这门脸，所以就没有在里面消费。</w:t>
        <w:br/>
        <w:t>融园咖啡馆</w:t>
        <w:br/>
        <w:t>融园咖啡馆</w:t>
        <w:br/>
        <w:t>我在昙华林沉醉、迷失，这里无处不文艺，无处不美，每家店铺都得进去转转才能罢。</w:t>
        <w:br/>
        <w:t>昙华林</w:t>
        <w:br/>
        <w:t>昙华林</w:t>
        <w:br/>
        <w:t>昙华林</w:t>
        <w:br/>
        <w:t>昙华林</w:t>
        <w:br/>
        <w:t>昙华林</w:t>
        <w:br/>
        <w:t>昙华林</w:t>
        <w:br/>
        <w:t>昙华林</w:t>
        <w:br/>
        <w:t>昙华林</w:t>
        <w:br/>
        <w:t>昙华林</w:t>
        <w:br/>
        <w:t>记得还在大学的时候，我这在武汉的同学就和我们说过户部巷，就爱在户部巷吃过早，豆皮、热干面、什么的。然后寒假回学校，还特意给我们带来一袋袋热干面，不过说真的，还是在店里吃的好吃。 户部巷虽然吃的很多，但是卖的东西都会有重复，大部分都是豆皮、热干面、炸蟹腿、鲤鱼烧、火爆鱿鱼等等。</w:t>
        <w:br/>
        <w:t>户部巷美食一条街</w:t>
        <w:br/>
        <w:t>户部巷豆皮</w:t>
        <w:br/>
        <w:t>蔡林记热干面馆(户部巷店)</w:t>
        <w:br/>
        <w:t>蔡林记热干面馆(户部巷店)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户部巷美食一条街</w:t>
        <w:br/>
        <w:t>也不知道从什么时候开始，武大的樱花就出名了，每年樱花盛开的时候都会人潮涌动，本想抓住樱花的尾巴，一睹武大的樱花盛宴，可惜已经凋谢殆尽，但是空气中还残存着许多花粉，对于花粉过敏的我来说，只能草草的转转老斋舍。 老斋舍是学生宿舍，住在一个有着沧桑历史的文物建筑内，近在咫尺有樱花，每年樱花盛开的季节，推开老斋舍的窗子，就能看见潇潇洒洒的樱花雨， 甚至屋内伸手就可以碰得到樱花，想想都感觉十分惬意。</w:t>
        <w:br/>
        <w:t>武汉大学</w:t>
        <w:br/>
        <w:t>武汉大学</w:t>
        <w:br/>
        <w:t>老斋舍</w:t>
        <w:br/>
        <w:t>老斋舍</w:t>
        <w:br/>
        <w:t>老斋舍</w:t>
        <w:br/>
        <w:t>老斋舍</w:t>
        <w:br/>
        <w:t>老斋舍</w:t>
        <w:br/>
        <w:t>老斋舍</w:t>
        <w:br/>
        <w:t>武汉大学</w:t>
        <w:br/>
        <w:t>晚上入住</w:t>
        <w:br/>
        <w:t>天鹅恋</w:t>
        <w:br/>
        <w:t>武汉大学店</w:t>
        <w:br/>
        <w:t>住宿呢主要按照自己的安排来，其实交通方便的地方一直住下来比较方便，游玩武汉大学后选择的这家</w:t>
        <w:br/>
        <w:t>天鹅恋</w:t>
        <w:br/>
        <w:t>武汉大学店，就在武汉大学附近，非常近，而且周边的小吃很多，交通也很变李，有地铁。</w:t>
        <w:br/>
        <w:t>房间有很多花束，更是增添了春天的明丽气息，清雅脱俗。</w:t>
        <w:br/>
        <w:t>收起到“红楼”感受爱国主义教育</w:t>
        <w:br/>
        <w:t>相信每一个国人对辛亥革命武昌起义，并不陌生，我们的教科书，历史课本都会提及到这一段有历史意义的起义。 辛亥革命武昌起义纪念馆主体建筑为二层红色楼房，因此又称“红楼”，1911年10 月10日，孙中山先生领导的辛亥革命武昌首义成功后，革命党人进驻这里，成立军政府，发布了第一号布告，宣布废除清朝帝制，建立****。 可以在入口处免费领票参观，参观时间：8:00 — 17:00，每周一闭馆。</w:t>
        <w:br/>
        <w:t>武昌起义军政府旧址</w:t>
        <w:br/>
        <w:t>据说下图的“武昌起义军政府旧址”这些字，是宋庆龄题的。</w:t>
        <w:br/>
        <w:t>武昌起义军政府旧址</w:t>
        <w:br/>
        <w:t>武昌起义军政府旧址</w:t>
        <w:br/>
        <w:t>武昌起义军政府旧址</w:t>
        <w:br/>
        <w:t>武昌起义军政府旧址</w:t>
        <w:br/>
        <w:t>武昌起义军政府旧址</w:t>
        <w:br/>
        <w:t>武昌起义军政府旧址</w:t>
        <w:br/>
        <w:t>武昌起义军政府旧址</w:t>
        <w:br/>
        <w:t>一说到黄鹤楼，我的印象则是崔颢和李白笔下的黄鹤楼，“昔人已乘黄鹤去，此地空余黄鹤楼”、“故人西辞黄鹤楼，烟花三月下扬州”。 再说到黄鹤楼，印象就是有名的黄鹤楼烟，托烟民老爸的福，让我知道有黄鹤楼这牌子的烟。 现在让我说说黄鹤楼的印象，那就是黄鹤楼下的烧烤。这次虽然在黄鹤楼脚下，却未登楼，原因有二，第一人实在多，第二楼下的烧烤绑住了我的脚。</w:t>
        <w:br/>
        <w:t>黄鹤楼</w:t>
        <w:br/>
        <w:t>黄鹤楼</w:t>
        <w:br/>
        <w:t>黄鹤楼</w:t>
        <w:br/>
        <w:t>武汉长江大桥位于武昌蛇山和汉阳龟山之间的江面上，是中国在万里长江上修建的第一座桥梁，被称为“万里长江第一桥”。记得在小学的语文课本也是有讲到的，毛泽东在此写下“一桥飞架南北，天堑变通途”这一脍炙人口的诗句表达了对武汉长江大桥的由衷赞美。 武汉长江大桥上层为公路，双向四车道，两侧有人行道，下层为铁路。看着滔滔的汉江，桥上凛冽的风，几乎都可以把我吹飞了，不难想象当年建桥的难度之大。</w:t>
        <w:br/>
        <w:t>武汉长江大桥</w:t>
        <w:br/>
        <w:t>武汉长江大桥</w:t>
        <w:br/>
        <w:t>武汉长江大桥</w:t>
        <w:br/>
        <w:t>一直觉得下图的有轨电车很复古，当然也搭乘了，觉得与公交车没有什么两样，唯一不同就是发动时会发出“呜呜”的电流声。</w:t>
        <w:br/>
        <w:t>武汉长江大桥</w:t>
        <w:br/>
        <w:t>桥上的碉楼有电梯可以下桥，电梯收费2元，碉楼内有些关于长江大桥的文献等供参观。</w:t>
        <w:br/>
        <w:t>武汉长江大桥</w:t>
        <w:br/>
        <w:t>武汉长江大桥</w:t>
        <w:br/>
        <w:t>武汉长江大桥</w:t>
        <w:br/>
        <w:t>武汉长江大桥</w:t>
        <w:br/>
        <w:t>武汉长江大桥</w:t>
        <w:br/>
        <w:t>武汉长江大桥</w:t>
        <w:br/>
        <w:t>武汉长江大桥</w:t>
        <w:br/>
        <w:t>武汉长江大桥</w:t>
        <w:br/>
        <w:t>武汉长江大桥</w:t>
        <w:br/>
        <w:t>武汉长江大桥</w:t>
        <w:br/>
        <w:t>武汉长江大桥</w:t>
        <w:br/>
        <w:t>毛泽东有词句：“才饮长江水，又食武昌鱼”，因此得尝尝武昌鱼的鲜美，武昌鱼肉质还是挺鲜嫩的，但是刺比较多。</w:t>
        <w:br/>
        <w:t>武汉</w:t>
        <w:br/>
        <w:t>要去晴川阁，得搭轮渡前去，这几天的天气都是阴沉沉的，天色都是灰蒙蒙的，时热时冷。</w:t>
        <w:br/>
        <w:t>轮渡</w:t>
        <w:br/>
        <w:t>轮渡</w:t>
        <w:br/>
        <w:t>轮渡</w:t>
        <w:br/>
        <w:t>轮渡</w:t>
        <w:br/>
        <w:t>轮渡</w:t>
        <w:br/>
        <w:t>轮渡</w:t>
        <w:br/>
        <w:t>晴川阁之名取自唐代诗人崔颢诗句：“晴川历历汉阳树”，不得不说崔颢的诗句影响力大。但是说到晴川阁，我第一反应则是杨幂演的晴川，这样电视剧的影响力也是很大的，虽然我没有看到这部剧，但是晴川这个名字我却记住了。 晴川阁是免费开放的，只要在门口登记后，便可入内参观。</w:t>
        <w:br/>
        <w:t>晴川阁</w:t>
        <w:br/>
        <w:t>晴川阁</w:t>
        <w:br/>
        <w:t>晴川阁</w:t>
        <w:br/>
        <w:t>晴川阁</w:t>
        <w:br/>
        <w:t>晴川阁</w:t>
        <w:br/>
        <w:t>晴川阁</w:t>
        <w:br/>
        <w:t>晴川阁</w:t>
        <w:br/>
        <w:t>晴川阁</w:t>
        <w:br/>
        <w:t>晴川阁</w:t>
        <w:br/>
        <w:t>晴川阁</w:t>
        <w:br/>
        <w:t>同学说每年生日都会到归元寺去数罗汉，既然来了，那不妨也去去，顺便数数罗汉，数罗汉是免费的，但是要你数到的罗汉卡是要收费的，10元一张。归元寺平时门票10元，节假日，初一十五什么的门票价格就会涨价</w:t>
        <w:br/>
        <w:t>归元寺门口有着大把骗子，拿着一个个袋子，里面装有香什么的，然后会主动的走向来归元寺的人，各种搭讪。我遇到的情况是这样，一个阿姨走来：“小姑娘，天吖，你是我见过面相最好的姑娘娃...”，还没有给她继续向我balabala...我就先开口“不需要，不买，谢谢”。</w:t>
        <w:br/>
        <w:t>归元寺</w:t>
        <w:br/>
        <w:t>归元寺</w:t>
        <w:br/>
        <w:t>归元寺</w:t>
        <w:br/>
        <w:t>归元寺</w:t>
        <w:br/>
        <w:t>归元寺</w:t>
        <w:br/>
        <w:t>归元寺</w:t>
        <w:br/>
        <w:t>一池子的鳖，而且鳖还很大。很多人都向鳖池抛硬币许愿，我觉得下面的鳖，其实希望他们丢些吃的。</w:t>
        <w:br/>
        <w:t>归元寺</w:t>
        <w:br/>
        <w:t>归元寺</w:t>
        <w:br/>
        <w:t>手欠，把照片弄成这样的色调了</w:t>
        <w:br/>
        <w:t>归元寺</w:t>
        <w:br/>
        <w:t>归元寺</w:t>
        <w:br/>
        <w:t>归元寺</w:t>
        <w:br/>
        <w:t>归元寺</w:t>
        <w:br/>
        <w:t>数罗汉方法</w:t>
        <w:br/>
        <w:t>归元寺</w:t>
        <w:br/>
        <w:t>归元寺门前有石头饼卖，觉得好奇，所以就买来吃了，还挺好吃的。然后拍饼的时候，看到饼袋写着“不吃石头饼，枉到归元寺”，这广告词也是厉害了。</w:t>
        <w:br/>
        <w:t>归元寺</w:t>
        <w:br/>
        <w:t>归元寺</w:t>
        <w:br/>
        <w:t>归元寺</w:t>
        <w:br/>
        <w:t>归元寺</w:t>
        <w:br/>
        <w:t>古德寺是一座比丘尼修行的寺庙，不是很好找，因此来此的人也较少。 说古德寺是寺庙“怪胎”，是因它的建筑风格独树一帜，在国内任何一座佛教建筑中绝无仅有。当站在古德寺前，或许会认为这里是一座教堂、或是一座东南亚的佛教寺庙，充满浓浓的异域风情，与印象中的国内佛教寺庙完全不一样。 古德寺融合了佛教三大流派：大乘、小乘和藏传佛教于一座寺庙。与其他寺庙中的大雄宝殿黄瓦红柱、飞檐翘角完全不一样，它运用了古罗马建筑的结构，在大殿内外墙之间的回形步廊和许多方柱上，你依稀可以看见希腊神庙的风韵，在立面墙上的圆窗和长窗，又能看到基督教堂的建筑样式。 在圆通宝殿前驻足凝视，你会发现这座神奇的大殿又充满了哥特式教堂的既视感。 古德寺没有不收门票费，但是要收8元的香火钱。</w:t>
        <w:br/>
        <w:t>古德寺</w:t>
        <w:br/>
        <w:t>古德寺</w:t>
        <w:br/>
        <w:t>古德寺</w:t>
        <w:br/>
        <w:t>去的当天，信徒在寺庙有活动，在一起诵经念佛。</w:t>
        <w:br/>
        <w:t>古德寺</w:t>
        <w:br/>
        <w:t>天王殿与圆通宝殿之间，露天供奉着一尊四面佛，据说是1997年香港张紫珊女士出巨资，由泰国将这尊四面佛请到古德寺。</w:t>
        <w:br/>
        <w:t>古德寺</w:t>
        <w:br/>
        <w:t>古德寺</w:t>
        <w:br/>
        <w:t>古德寺</w:t>
        <w:br/>
        <w:t>古德寺</w:t>
        <w:br/>
        <w:t>古德寺</w:t>
        <w:br/>
        <w:t>古德寺</w:t>
        <w:br/>
        <w:t>古德寺</w:t>
        <w:br/>
        <w:t>古德寺</w:t>
        <w:br/>
        <w:t>古德寺</w:t>
        <w:br/>
        <w:t>离开古德寺乘轻轨到达武汉步行街，还没有迈开步子逛，就开始下雨了，然后越下越大，最后完全没有兴致，离开，觅食去。</w:t>
        <w:br/>
        <w:t>武汉</w:t>
        <w:br/>
        <w:t>武汉步行街</w:t>
        <w:br/>
        <w:t>武汉步行街</w:t>
        <w:br/>
        <w:t>武汉步行街</w:t>
        <w:br/>
        <w:t>武汉步行街</w:t>
        <w:br/>
        <w:t>来</w:t>
        <w:br/>
        <w:t>华美达</w:t>
        <w:br/>
        <w:t>也仅仅想吃个自助餐，也没有留意当天是什么日子，然后也没有留意餐厅的装饰摆设，因为仅仅认为只是平常的摆设，由于餐厅是旋转的，旋转到一处，看到貌似有活动，就去参加了。 参加的是画彩蛋活动，因为当天是复活节，本以为客人可以随意画两个彩蛋自己带走，所以我就去画了，画完要带走的时候，服务员告知客人画的彩蛋要留在餐厅评奖，还会有奖品给客人。 只想单纯画彩蛋带走的我，得了这次画彩蛋活动的第一名，奖品很实际，两张</w:t>
        <w:br/>
        <w:t>华美达</w:t>
        <w:br/>
        <w:t>自助餐券，价值500元，当场好想折现，最后还是送给同学了。</w:t>
        <w:br/>
        <w:t>武汉华美达光谷大酒店</w:t>
        <w:br/>
        <w:t>武汉华美达光谷大酒店</w:t>
        <w:br/>
        <w:t>武汉华美达光谷大酒店</w:t>
        <w:br/>
        <w:t>华美达</w:t>
        <w:br/>
        <w:t>的蛋糕是我的最爱，每一款都好好吃。</w:t>
        <w:br/>
        <w:t>武汉华美达光谷大酒店</w:t>
        <w:br/>
        <w:t>武汉华美达光谷大酒店</w:t>
        <w:br/>
        <w:t>武汉华美达光谷大酒店</w:t>
        <w:br/>
        <w:t>好像旅程最后一天，多半都是逛街、购物、休闲，这趟武汉行也不能免俗的最后逛逛街。雨天和逛商场更配哦。</w:t>
        <w:br/>
        <w:t>光谷步行街</w:t>
        <w:br/>
        <w:t>光谷步行街</w:t>
        <w:br/>
        <w:t>光谷步行街</w:t>
        <w:br/>
        <w:t>很喜欢zoo coffee的环境，仿若这些动物都是真的一般。</w:t>
        <w:br/>
        <w:t>Zoo Coffee(大武汉1911店)</w:t>
        <w:br/>
        <w:t>Zoo Coffee(大武汉1911店)</w:t>
        <w:br/>
        <w:t>Zoo Coffee(大武汉1911店)</w:t>
        <w:br/>
        <w:t>Zoo Coffee(大武汉1911店)</w:t>
        <w:br/>
        <w:t>光谷步行街</w:t>
        <w:br/>
        <w:t>喜欢猫空书店，它们的口号是：一家书店，温暖一座城市，置身其中真的有被温暖到。</w:t>
        <w:br/>
        <w:t>猫空咖啡</w:t>
        <w:br/>
        <w:t>猫空咖啡</w:t>
        <w:br/>
        <w:t>猫空咖啡</w:t>
        <w:br/>
        <w:t>猫空咖啡</w:t>
        <w:br/>
        <w:t>猫空有“时空胶囊”服务，寄东西给未来的自己或者是某某，想着挺有意义的，但是我没有弄，万一我搬了家，或者是我换了工作地，那不是收不到了么，未来很多事情难测，和未来的自己说什么，还不如和当下的自己说。 最后只是寄了张明信片给还在读大学的表妹，小姑娘闹着要武大老斋舍的明信片。</w:t>
        <w:br/>
        <w:t>猫空咖啡</w:t>
        <w:br/>
        <w:t>猫空咖啡</w:t>
        <w:br/>
        <w:t>猫空咖啡</w:t>
        <w:br/>
        <w:t>猫空咖啡</w:t>
        <w:br/>
        <w:t>猫空咖啡</w:t>
        <w:br/>
        <w:t>武汉</w:t>
        <w:br/>
        <w:t>猫空咖啡</w:t>
        <w:br/>
        <w:t>有些友情，不是每天都联系，不一定都在同一个城市，但是只要一联系，便会聊个没完；只要对方一出现，便会像在学生时期一样，逛街，吃饭，一起做任何事都觉得欢乐。</w:t>
        <w:br/>
        <w:t>武汉</w:t>
        <w:br/>
        <w:t>饭后来个冰激凌什么的，最开心了</w:t>
        <w:br/>
        <w:t>武汉</w:t>
        <w:br/>
        <w:t>家乐福超市的店员，永远都是创意无限多。</w:t>
        <w:br/>
        <w:t>家乐福</w:t>
        <w:br/>
        <w:t>光谷步行街</w:t>
        <w:br/>
        <w:t>光谷步行街</w:t>
        <w:br/>
        <w:t>光谷步行街</w:t>
        <w:br/>
        <w:t>光谷步行街</w:t>
        <w:br/>
        <w:t>离别都是短暂的，离别都是来得快的。去</w:t>
        <w:br/>
        <w:t>武汉火车站</w:t>
        <w:br/>
        <w:t>的路上看到有卖菠萝的，看到菠萝修得很特别。</w:t>
        <w:br/>
        <w:t>武汉</w:t>
        <w:br/>
        <w:t>为什么我觉得上图的菠萝修得特别，因为在我们那边，菠萝都修成下图的样子。</w:t>
        <w:br/>
        <w:t>武汉火车站</w:t>
        <w:br/>
        <w:t>猫空书店买的书，坐在高铁上打发时间。</w:t>
        <w:br/>
        <w:t>去年的这个时候，我去的是武汉，今年的这个时候，我计划去湖南，一年湖北，一年湖南。决定这次不要托，不要让游记长草。</w:t>
      </w:r>
    </w:p>
    <w:p>
      <w:r>
        <w:t>评论：</w:t>
        <w:br/>
        <w:t>1.游记写的不错！请问7月份去这里合适么？</w:t>
        <w:br/>
        <w:t>2.最佳旅游季节是什么时候呢？其实我觉得淡季去也行，省钱。</w:t>
        <w:br/>
        <w:t>3.我也去过这地方啊，怎么就没楼主你拍的这么好呢。。。</w:t>
        <w:br/>
        <w:t>4.楼主的照片水平高啊！攻略行程简洁明了！赞赞赞！下个月去了狂补小tips</w:t>
        <w:br/>
        <w:t>5./在武汉呆了那么久，还没发现武汉有这么多好玩的地方</w:t>
        <w:br/>
        <w:t>6.喜欢楼主拍的图</w:t>
        <w:br/>
        <w:t>7.怀念大学四年，怀念小伙伴</w:t>
        <w:br/>
        <w:t>8.武汉是个好地方</w:t>
        <w:br/>
        <w:t>9.楼主消费观如何？</w:t>
      </w:r>
    </w:p>
    <w:p>
      <w:pPr>
        <w:pStyle w:val="Heading2"/>
      </w:pPr>
      <w:r>
        <w:t>135.往事可待成追忆之---武汉记忆</w:t>
      </w:r>
    </w:p>
    <w:p>
      <w:r>
        <w:t>https://you.ctrip.com/travels/wuhan145/3471769.html</w:t>
      </w:r>
    </w:p>
    <w:p>
      <w:r>
        <w:t>来源：携程</w:t>
      </w:r>
    </w:p>
    <w:p>
      <w:r>
        <w:t>发表时间：2017-6-7</w:t>
      </w:r>
    </w:p>
    <w:p>
      <w:r>
        <w:t>天数：3 天</w:t>
      </w:r>
    </w:p>
    <w:p>
      <w:r>
        <w:t>游玩时间：6 月</w:t>
      </w:r>
    </w:p>
    <w:p>
      <w:r>
        <w:t>人均花费：1500 元</w:t>
      </w:r>
    </w:p>
    <w:p>
      <w:r>
        <w:t>和谁：和父母</w:t>
      </w:r>
    </w:p>
    <w:p>
      <w:r>
        <w:t>玩法：自由行，摄影，人文，美食，周末游，徒步，半自由行</w:t>
      </w:r>
    </w:p>
    <w:p>
      <w:r>
        <w:t>旅游路线：武汉，黄鹤楼，户部巷，晴川阁，昙华林，吉庆街，武汉长江大桥，汉口江滩，湖北省博物馆，东湖，武汉大学，古德寺，江汉路步行街</w:t>
      </w:r>
    </w:p>
    <w:p>
      <w:r>
        <w:t>正文：</w:t>
        <w:br/>
        <w:t>先来几张吃货最爱，给亲们醒醒神！</w:t>
        <w:br/>
        <w:t>晚上11点下的</w:t>
        <w:br/>
        <w:t>汉口火车站</w:t>
        <w:br/>
        <w:t>，不出所料，人山人海，酷暑难耐</w:t>
        <w:br/>
        <w:t>傍晚的汉口火车站，汉口火车站是目前全国最大的欧式火车站😃</w:t>
        <w:br/>
        <w:t>推荐的靓靓蒸虾真的很好吃，大众上9.8折哦！我们去的是雪松路上的总店，还要感谢如此发达的共享单车业务，在人流涌动，汽车都得夹缝生存的凌晨</w:t>
        <w:br/>
        <w:t>武汉</w:t>
        <w:br/>
        <w:t>，我们骑着单车从汉口火车站用时15分钟到达靓靓。</w:t>
        <w:br/>
        <w:t>what？？？excuse me？凌晨告诉我还要等位15桌！震惊了！还好就等了20分钟左右就进去啦！</w:t>
        <w:br/>
        <w:t>雪松路美食街</w:t>
        <w:br/>
        <w:t>雪松路美食街</w:t>
        <w:br/>
        <w:t>雪松路美食街</w:t>
        <w:br/>
        <w:t>四周都是在吃龙虾的旁友，只是用了四个多小时的行程，我就从一个城市来到另一个城市，吃着这个城市的火爆餐饮。</w:t>
        <w:br/>
        <w:t>我们住宿在</w:t>
        <w:br/>
        <w:t>黄鹤楼</w:t>
        <w:br/>
        <w:t>附近，第二天的行程是这样的，黄鹤楼→</w:t>
        <w:br/>
        <w:t>户部巷</w:t>
        <w:br/>
        <w:t>→长江大桥→</w:t>
        <w:br/>
        <w:t>晴川阁</w:t>
        <w:br/>
        <w:t>→江边轮渡→辛亥革命纪念馆→</w:t>
        <w:br/>
        <w:t>昙华林</w:t>
        <w:br/>
        <w:t>→户部巷→楚河汉街，之前来听过一句话“过早户部巷，宵夜</w:t>
        <w:br/>
        <w:t>吉庆街</w:t>
        <w:br/>
        <w:t>”！第二天一早，我们就来到户部巷吃武汉有名的蔡林记热干面，天实在太热，不建议伙伴们七八月份来武汉，主要太热影响吃东西的胃口，还晒黑哦！</w:t>
        <w:br/>
        <w:t>户部巷小吃</w:t>
        <w:br/>
        <w:t>户部巷小吃</w:t>
        <w:br/>
        <w:t>户部巷小吃</w:t>
        <w:br/>
        <w:t>户部巷小吃</w:t>
        <w:br/>
        <w:t>上午的户部巷店开的真的不多，好多美食都没开，推荐下午去哦！因为之前游记好多都说到黄鹤楼80的门票，很不值得，我们也没进去，就路过，导致居然一张像样的黄鹤楼照片也没拍到</w:t>
        <w:br/>
        <w:t>武汉长江大桥</w:t>
        <w:br/>
        <w:t>“一桥飞架南北，天埑变通途”——毛泽东</w:t>
        <w:br/>
        <w:t>位于长江大桥下面，我们坐了下下桥的电梯，果然有点坑，好在价钱不贵，2元一个人，就是把你从桥上送至桥下，我以为是无遮挡电梯呢，可以边看风景边下去，其实跟普通电梯差不了多少，全程遮挡。</w:t>
        <w:br/>
        <w:t>一路来到晴川阁，这个名字，总让我有一种要穿越的感觉，查了下，晴川阁不是因为宫这部电视剧红了，才造出来的</w:t>
        <w:br/>
        <w:t>晴川阁</w:t>
        <w:br/>
        <w:t>之前看游记说，晴川阁可以远眺黄鹤楼，是个最佳观景点哦，武汉除了黄鹤楼收费，其他景点一律免费，记得带好身份证就行，离开晴川阁，我们就在晴川码头坐轮渡游走在长江里，途中经过五个景点，如黄鹤楼、晴川阁、</w:t>
        <w:br/>
        <w:t>汉口江滩</w:t>
        <w:br/>
        <w:t>、</w:t>
        <w:br/>
        <w:t>湖北省博物馆</w:t>
        <w:br/>
        <w:t>方向等，五个景点大约一小时左右，途中你可以选任意地点下船，我们是逛了一圈，因为要去红楼就是辛亥革命纪念馆，我们在黄鹤楼港口下船，用代步车小黄来到辛亥革命纪念馆。</w:t>
        <w:br/>
        <w:t>武汉长江大桥</w:t>
        <w:br/>
        <w:t>武汉长江大桥</w:t>
        <w:br/>
        <w:t>武汉长江大桥</w:t>
        <w:br/>
        <w:t>武汉长江大桥</w:t>
        <w:br/>
        <w:t>退休军舰</w:t>
        <w:br/>
        <w:t>武汉长江大桥</w:t>
        <w:br/>
        <w:t>退休潜水艇，这些都是坐轮渡的时候看见的，船上有空调，对于炎炎夏日来说，还是挺舒服的，也可以上轮渡楼上，露天欣赏风景。</w:t>
        <w:br/>
        <w:t>辛亥革命博物馆</w:t>
        <w:br/>
        <w:t>辛亥革命博物馆</w:t>
        <w:br/>
        <w:t>辛亥革命博物馆</w:t>
        <w:br/>
        <w:t>逛完红楼，感受了下孙中山先生当年革命历史的气息，孙中山废除了我国的君主立宪制，一代伟人，开创新中国。</w:t>
        <w:br/>
        <w:t>结束了红楼之旅，我们来到了昙花林，这个小年轻肯定喜欢的地方，充满着小清新的味道。</w:t>
        <w:br/>
        <w:t>昙华林</w:t>
        <w:br/>
        <w:t>昙花林咖啡店很多，无奈我和王先森不喜欢咖啡，便没有进店品尝。两个网红店徐刀刀和铜锣烧，不好吃，实在想尝尝的可以去，味道是真的很一般，逛完昙花林，我们又回到户部巷，下午时分的户部巷就很热闹了。</w:t>
        <w:br/>
        <w:t>几乎每家店都在排队，强推烤面筋，一根排骨，总之排队很多的地方准没有错，还在等什么，你也快来吃吧</w:t>
        <w:br/>
        <w:t>户部巷小吃</w:t>
        <w:br/>
        <w:t>晚饭户部巷小张烤鱼，点的武昌鱼，有团购，味道还行，小刺略多，处女座王先森给了个中评🙂</w:t>
        <w:br/>
        <w:t>吃好晚饭，我们就慢悠悠的来到楚河汉街，是个逛街的好地方，晚上的灯光效果很棒，毗邻万达广场，因为全国的万达都差不多，我们路过然而没有进去，是不是很傲娇</w:t>
        <w:br/>
        <w:t>楚河汉街</w:t>
        <w:br/>
        <w:t>楚河汉街</w:t>
        <w:br/>
        <w:t>楚河汉街</w:t>
        <w:br/>
        <w:t>楚河汉街</w:t>
        <w:br/>
        <w:t>新店开张，打了对折，名字我喜欢，马尔代夫甘蓝，可惜冰淇淋没给我做好看，味道么就是苏打水喽，但是颜值到位😋，杯子里嵌了个小灯泡，在夜晚手里拿着，还是很增加回头率的呢</w:t>
        <w:br/>
        <w:t>第二天的行程，湖北省博物馆→武大→</w:t>
        <w:br/>
        <w:t>东湖</w:t>
        <w:br/>
        <w:t>→武大→雪松路（吃货一条街），早饭在KFC解决，热干面里面放了芝麻酱，我们不是很能适应，所以就尝了一次，也够啦，吃完向省博进攻。</w:t>
        <w:br/>
        <w:t>湖北省博物馆</w:t>
        <w:br/>
        <w:t>湖北省博物馆</w:t>
        <w:br/>
        <w:t>古时候的人类，自己用石头磨出来的刀具，多么伟大而聪明的🇨🇳人。</w:t>
        <w:br/>
        <w:t>湖北省博物馆</w:t>
        <w:br/>
        <w:t>湖北省博物馆</w:t>
        <w:br/>
        <w:t>厉害了这把剑，越王勾践🗡</w:t>
        <w:br/>
        <w:t>湖北省博物馆里有很多古代宝品，还是很值得去看看的。</w:t>
        <w:br/>
        <w:t>武大，我们来啦！</w:t>
        <w:br/>
        <w:t>武汉大学</w:t>
        <w:br/>
        <w:t>没有樱花的樱花大道，来咔嚓一张吧</w:t>
        <w:br/>
        <w:t>老斋舍，如果你没走进来，谁能想到里面是学生宿舍呢！在樱花开的三月里，门口的樱花大道布满了樱花，弥漫在空气中，光是想想这个画面，就觉得浪漫幸福，然而无缘看见</w:t>
        <w:br/>
        <w:t>武汉大学</w:t>
        <w:br/>
        <w:t>来到宋卿体育馆，跑男去录制过，电视上看着挺大的体育馆，没想到实际并不大，害得我一开始弄错了，以为是另一个工学部体育馆，😅，男生们在打篮球，简简单单拍一张</w:t>
        <w:br/>
        <w:t>武汉大学</w:t>
        <w:br/>
        <w:t>武大图书馆，宫廷风很浓郁。早有耳闻武大是最美校园之一，我怀着很大的期待感来的，并没有我想的那么美，跟厦大比起来还是有很大差距的。</w:t>
        <w:br/>
        <w:t>中午在桂园食堂吃的饭，学校的食堂也不像我印象中便宜分量又多，我们是在二楼吃的，一人一碗炒饭还有一碗麻辣烫，一般。此时的小心情是郁闷的，武大完全没我想象的那么美嘛，后来王先森说先去东湖吧，因为东湖4点左右园林就要关门了，公交到达东湖，我们在东湖边上骑行了一个小时左右，阳光虽刺眼，看着波光粼粼广阔的湖面，心情却是上升的，我们终将永远的死去，所以要好好的活着。骑了好一会，我们又返回武大，继续未完成的暴走。</w:t>
        <w:br/>
        <w:t>见过周黑鸭自动贩卖机吗？武大有哦！</w:t>
        <w:br/>
        <w:t>晚上入住天鹅恋主题酒店武汉大学店</w:t>
        <w:br/>
        <w:t>酒店距离武汉大学很近，而且附近就是地铁，交通很便利</w:t>
        <w:br/>
        <w:t>酒店的环境不错的说哦，房间很有特色，也很干净，设备齐全，还有一个按摩浴缸，这里比较适合情侣朋友。</w:t>
        <w:br/>
        <w:t>，好多男游客直接下湖游泳避暑，王先生不会🏊🏻，只能脚板子下湖走走，哈哈</w:t>
        <w:br/>
        <w:t>当时，我们在武大已经走到快5点30了，有了中午食堂的阴影，看了下工学部食堂，对它也是满不怀期待感，虽然看到也有网友推荐，跟王先生说，“算了，不吃了，咱出去吃。”王先生说，“既然来都来了，上去看看呢”哈哈哈哈，允许我开心一下，得亏没错过，工学部的食堂可以的，来武大的同学们千万不要错过哦，肉肉超多，味道好吃，价钱不贵，再加一碗绿豆汤，夏日炎炎，你值得拥有哦！🤗以至于离开武汉的时候，处女座给了很高评价，这一顿吃的最爽！</w:t>
        <w:br/>
        <w:t>因为我们晚上还想去吃夜宵，就没多点菜在武大，武汉的最后一个夜晚，想着靓靓蒸虾的油焖大虾，我们的口水都在分泌，奔向雪松路啦！</w:t>
        <w:br/>
        <w:t>晚上8点到的，因为雪松路在汉口火车站附近，从武大到雪松路公交1小时左右，到的时候前面还有70几桌，由于好几桌等不急就撤了，所以我们就等了一小时，对了，靓靓的酸梅汁可以的哦，20一扎，配油焖大虾，超解辣！</w:t>
        <w:br/>
        <w:t>这个是我在雪松路靓靓门口等龙虾的时候看见对面有个甜品店，抱着随意的态度买了个抹茶泡芙，打开盒子的时候看了下好普通哦，没想到吃上去的时候很好吃，味道很清爽，面包里夹杂着抹茶，带点凉凉的口感，亲们可以在雪松路排队的时候也去买一个尝尝哈，有好多口味的</w:t>
        <w:br/>
        <w:t>第三天的行程，</w:t>
        <w:br/>
        <w:t>古德寺</w:t>
        <w:br/>
        <w:t>→江滩→黎黄陂路→汉江路，是这样的，由于最后一天我们要从汉口火车站回无锡，所以最后一天的行程都是围绕在汉口附近的，我们是在</w:t>
        <w:br/>
        <w:t>江汉路步行街</w:t>
        <w:br/>
        <w:t>乘地铁到汉口，半小时左右的时间，大家算好时间赶车哦！</w:t>
        <w:br/>
        <w:t>古德寺也是一个没有门票费的地方，就是需要买一炷香，8块一个人。古德寺是一个积聚中、印、缅三种风格的寺庙，建于1877年光绪年间，刚进去的时候，你会觉得看起来破破烂烂的，但是其建筑风格在中国还是挺少看见的。</w:t>
        <w:br/>
        <w:t>离开古德寺，来到了汉口江滩，经过前两天的暴走，今天明显走不动了</w:t>
        <w:br/>
        <w:t>，骑小黄也好累哒，江滩真美，疯狂📸</w:t>
        <w:br/>
        <w:t>汉口江滩</w:t>
        <w:br/>
        <w:t>黎黄陂路街头博物馆</w:t>
        <w:br/>
        <w:t>黎黄陂路街头博物馆</w:t>
        <w:br/>
        <w:t>参观了下宋庆龄纪念馆，孙中山先生的夫人，是一位杰出的为中国改革开放做出巨大贡献的女性伟人。</w:t>
        <w:br/>
        <w:t>黎黄陂路，小资文艺气息较浓，许多咖啡店，看到好几对拍婚纱照的情侣，每个咖啡店门口都装饰的很有情调，很适合各种摆拍哦！</w:t>
        <w:br/>
        <w:t>在都是咖啡馆的街道里，唯一的一家中餐馆—“汉口往事”印入我们的眼中，物以稀为贵，接近中午一点进去，还要排队，所幸排的时间也不长，等了十分钟左右，就是很多特色菜已经没了，装修的同样很有调调，菜的味道还行的，也不贵，整体来说，武汉的物价住宿性价比还是挺高的。</w:t>
        <w:br/>
        <w:t>吃完后，我们来到了武汉的最后一站，江汉街，都是逛街的地方，我们没啥兴趣了，就星巴克坐坐，买好伴手礼“周黑鸭”就乘地铁二号线回无锡喽！</w:t>
        <w:br/>
        <w:t>这家甜品店之前在小红书上看到过推荐，就在汉口往事旁边，但是吃不吃的到就得看各位运气了，反正我们没吃到，可惜，一家把甜品做的很好看的店，如果有小伙伴吃到了，和我分享下哈，谢谢！我的人生终极梦想也是拥有一家这样的店，随性而又任性的过活着。</w:t>
        <w:br/>
        <w:t>回来由于买晚了，只有无座票了，不过幸运的是，我们坐到了乘务员专座，lucky!</w:t>
      </w:r>
    </w:p>
    <w:p>
      <w:r>
        <w:t>评论：</w:t>
        <w:br/>
        <w:t>1.武汉有什么好玩的地方</w:t>
        <w:br/>
        <w:t>2.看了你的游记也想出发了，lz这里10月去好么？</w:t>
        <w:br/>
        <w:t>3.请问楼主这里旺季是什么时候呢，想住宿的话要不要提前预定？</w:t>
        <w:br/>
        <w:t>4.看了照片瞬间觉得自己哪里都没去过！！！好美好美</w:t>
        <w:br/>
        <w:t>5.去这里的话什么时候算是淡季什么时候算是旺季啊？</w:t>
      </w:r>
    </w:p>
    <w:p>
      <w:pPr>
        <w:pStyle w:val="Heading2"/>
      </w:pPr>
      <w:r>
        <w:t>136.旧景新颜-武汉东湖5A景区</w:t>
      </w:r>
    </w:p>
    <w:p>
      <w:r>
        <w:t>https://you.ctrip.com/travels/wuhan145/3476572.html</w:t>
      </w:r>
    </w:p>
    <w:p>
      <w:r>
        <w:t>来源：携程</w:t>
      </w:r>
    </w:p>
    <w:p>
      <w:r>
        <w:t>发表时间：2017-6-7</w:t>
      </w:r>
    </w:p>
    <w:p>
      <w:r>
        <w:t>天数：</w:t>
      </w:r>
    </w:p>
    <w:p>
      <w:r>
        <w:t>游玩时间：6 月</w:t>
      </w:r>
    </w:p>
    <w:p>
      <w:r>
        <w:t>人均花费：</w:t>
      </w:r>
    </w:p>
    <w:p>
      <w:r>
        <w:t>和谁：</w:t>
      </w:r>
    </w:p>
    <w:p>
      <w:r>
        <w:t>玩法：</w:t>
      </w:r>
    </w:p>
    <w:p>
      <w:r>
        <w:t>旅游路线：</w:t>
      </w:r>
    </w:p>
    <w:p>
      <w:r>
        <w:t>正文：</w:t>
        <w:br/>
        <w:t>本人是色盲，拍摄一副好的画面，一定要靠天时地利，即拍摄的视角、构思和环境，更需有一种锲而不舍的执着。好的天气需要耐心等待，特别是拍朝霞更是如此，比如</w:t>
        <w:br/>
        <w:t>东湖</w:t>
        <w:br/>
        <w:t>的朝霞，一般最好时刻大约在5点多一点，必须提早等候，美好的画面往往是瞬间即逝。</w:t>
      </w:r>
    </w:p>
    <w:p>
      <w:r>
        <w:t>评论：</w:t>
        <w:br/>
        <w:t>1.现在出去旅行看人比看景多，楼主你的体会怎么样………</w:t>
        <w:br/>
        <w:t>2.不是一般的游记呢~，感觉再上一部就能有精华啦~</w:t>
        <w:br/>
        <w:t>3.亲，一路吃下来最好吃的是哪家店啊？我其实比较喜欢路边的小店，感觉更接地气。</w:t>
        <w:br/>
        <w:t>4.照片可以再多一些吗？我比较喜欢看美图，字太多不喜欢。</w:t>
      </w:r>
    </w:p>
    <w:p>
      <w:pPr>
        <w:pStyle w:val="Heading2"/>
      </w:pPr>
      <w:r>
        <w:t>137.【武汉周末游】骑行江城，迷妹路线</w:t>
      </w:r>
    </w:p>
    <w:p>
      <w:r>
        <w:t>https://you.ctrip.com/travels/wuhan145/3480736.html</w:t>
      </w:r>
    </w:p>
    <w:p>
      <w:r>
        <w:t>来源：携程</w:t>
      </w:r>
    </w:p>
    <w:p>
      <w:r>
        <w:t>发表时间：2017-6-8</w:t>
      </w:r>
    </w:p>
    <w:p>
      <w:r>
        <w:t>天数：2 天</w:t>
      </w:r>
    </w:p>
    <w:p>
      <w:r>
        <w:t>游玩时间：6 月</w:t>
      </w:r>
    </w:p>
    <w:p>
      <w:r>
        <w:t>人均花费：500 元</w:t>
      </w:r>
    </w:p>
    <w:p>
      <w:r>
        <w:t>和谁：情侣</w:t>
      </w:r>
    </w:p>
    <w:p>
      <w:r>
        <w:t>玩法：</w:t>
      </w:r>
    </w:p>
    <w:p>
      <w:r>
        <w:t>旅游路线：</w:t>
      </w:r>
    </w:p>
    <w:p>
      <w:r>
        <w:t>正文：</w:t>
        <w:br/>
        <w:t>武汉</w:t>
        <w:br/>
        <w:t>，四大火炉城市之一，给我的印象怎一个“热”字了得。</w:t>
        <w:br/>
        <w:t>周末闲来无事，许久未曾离开过长沙，考虑的到路程和时间，思来想去还是选择了中部的大城市</w:t>
        <w:br/>
        <w:t>武汉</w:t>
        <w:br/>
        <w:t>。星期五一下班，高铁一路狂奔一个半小时就踏上了武汉的疆土。</w:t>
        <w:br/>
        <w:t>住宿选择了</w:t>
        <w:br/>
        <w:t>黄鹤楼</w:t>
        <w:br/>
        <w:t>附近的一个普通的连锁酒店200+。乘坐地铁4号线从</w:t>
        <w:br/>
        <w:t>武汉</w:t>
        <w:br/>
        <w:t>高铁站来到首义路，步行十来分钟便到达了目的地。没吃晚餐，于是安顿好之后便出来觅食。有点小失望，附近没什么好吃的，不像我们大长沙随便哪条巷子都能满足一个吃货。这时候某某共享单车派上用场，一路骑行，好不容易找到一家粉店，解了燃眉之急，哈哈~</w:t>
        <w:br/>
        <w:t>Day 1</w:t>
        <w:br/>
        <w:t>【</w:t>
        <w:br/>
        <w:t>户部巷</w:t>
        <w:br/>
        <w:t>】</w:t>
        <w:br/>
        <w:t>户部巷</w:t>
        <w:br/>
        <w:t>位于武昌最繁华的司门口，东靠十里长街(解放路)，西临浩瀚长江，南枕"天下江山第一楼"--</w:t>
        <w:br/>
        <w:t>黄鹤楼</w:t>
        <w:br/>
        <w:t>，北接都府堤红色景区，是一处由名街名楼名景名江环绕而成的美食天堂。</w:t>
        <w:br/>
        <w:t>可能是上午去的原因，</w:t>
        <w:br/>
        <w:t>户部巷</w:t>
        <w:br/>
        <w:t>没有给我留下好的印象，感觉没有我们大长沙的太平街好。</w:t>
        <w:br/>
        <w:t>【</w:t>
        <w:br/>
        <w:t>武汉长江大桥</w:t>
        <w:br/>
        <w:t>】</w:t>
        <w:br/>
        <w:t>武汉长江大桥</w:t>
        <w:br/>
        <w:t>位于湖北省武汉市武昌</w:t>
        <w:br/>
        <w:t>蛇山</w:t>
        <w:br/>
        <w:t>和汉阳龟山之间的江面上，是新中国成立后在长江上修建的第一座复线铁路、公路两用桥，也是长江上的第一座大桥，被称为"万里长江第一桥"。是武汉市的标志性建筑。</w:t>
        <w:br/>
        <w:t>选择轮渡，普通客票1.5元，单车可以上船（自行车2元，电动车2.5元），快船是5元。目的地是武汉关码头，离下一站</w:t>
        <w:br/>
        <w:t>江汉路步行街</w:t>
        <w:br/>
        <w:t>很近。</w:t>
        <w:br/>
        <w:t>【</w:t>
        <w:br/>
        <w:t>江汉路步行街</w:t>
        <w:br/>
        <w:t>】</w:t>
        <w:br/>
        <w:t>江汉路是全国最长的步行街，有"天下第一步行街"的美誉，位于武汉汉口中心地带，南起沿江大道，贯通</w:t>
        <w:br/>
        <w:t>中山大道</w:t>
        <w:br/>
        <w:t>、京汉大道，北至解放大道，全长1600米。宽度为10至25米，是武汉著名的百年商业老街，也是"武汉二十世纪建筑博物馆"。</w:t>
        <w:br/>
        <w:t>个人觉得</w:t>
        <w:br/>
        <w:t>江汉路步行街</w:t>
        <w:br/>
        <w:t>一定得去，相比其他城市的步行街更多了几分历史的厚重感。即使是周末的白天，人也不会太多，比较舒适。这里还有一个地下美食广场，吃货们可以在这里找到归属感哦。</w:t>
        <w:br/>
        <w:t>【</w:t>
        <w:br/>
        <w:t>古德寺</w:t>
        <w:br/>
        <w:t>】</w:t>
        <w:br/>
        <w:t>在中国，有两个</w:t>
        <w:br/>
        <w:t>古德寺</w:t>
        <w:br/>
        <w:t>。一个位于西藏同仁地区，另一个就在武汉（位于武汉市汉口黄浦路上滑坡74号，创建于清光绪三年，1877年）。</w:t>
        <w:br/>
        <w:t>Day 2</w:t>
        <w:br/>
        <w:t>【</w:t>
        <w:br/>
        <w:t>黄鹤楼</w:t>
        <w:br/>
        <w:t>】</w:t>
        <w:br/>
        <w:t>黄鹤楼位于湖北省武汉市长江南岸的武昌</w:t>
        <w:br/>
        <w:t>蛇山</w:t>
        <w:br/>
        <w:t>峰岭之上，为国家5A级旅游景区，享有"天下江山第一楼"、"天下绝景"之称。黄鹤楼是武汉市标志性建筑，与</w:t>
        <w:br/>
        <w:t>晴川阁</w:t>
        <w:br/>
        <w:t>、</w:t>
        <w:br/>
        <w:t>古琴台</w:t>
        <w:br/>
        <w:t>并称武汉三大名胜。</w:t>
        <w:br/>
        <w:t>【</w:t>
        <w:br/>
        <w:t>昙华林</w:t>
        <w:br/>
        <w:t>】</w:t>
        <w:br/>
        <w:t>昙华林</w:t>
        <w:br/>
        <w:t>，属武昌西部，位于湖北中医药大学旁边，地处城墙内的花园山北麓与螃蟹岬(亦名城山)南麓之间，随两山并行呈东西走向。</w:t>
        <w:br/>
        <w:t>原计划还会去</w:t>
        <w:br/>
        <w:t>武汉大学</w:t>
        <w:br/>
        <w:t>、光谷步行街，由于第二天上午睡了个自然醒耽搁了行程，有点小遗憾，等明年樱花开放的季节再来吧。还有蔡林记的热干面也没有去吃，听说就没胃口，不过下次来得去尝尝。</w:t>
        <w:br/>
        <w:t>讲真，此次武汉周末游完全改变了我对武汉的看法，慢慢的喜欢上了这座城市，当然最爱的还是我们大长沙，哈哈~最后想说的是，去哪里不重要，重要的是你仍然拥有一颗敢于奔波的心。我最佩服那些历经生活的酸甜苦辣，却依然笑对人生的人们。这才是生命的意义所在......</w:t>
        <w:br/>
        <w:t>永远年轻，永远热泪盈眶！</w:t>
        <w:br/>
        <w:t>【交通工具】：</w:t>
        <w:br/>
        <w:t>1次公交车、1次轮渡、2次地铁、6次自行车</w:t>
      </w:r>
    </w:p>
    <w:p>
      <w:r>
        <w:t>评论：</w:t>
        <w:br/>
        <w:t>1.一直喜欢旅行，就是没有写游记的习惯，向你学习了！</w:t>
        <w:br/>
        <w:t>2.楼主很用心，期待越来越精彩的旅程！</w:t>
        <w:br/>
        <w:t>3.坐等楼主下篇游记了，我已经关注你了。</w:t>
        <w:br/>
        <w:t>4.写得不错，挺详细的。要不要再更新一些呢？</w:t>
        <w:br/>
        <w:t>5.在同一个地方拍过照片哟，就像又去了一次一样。</w:t>
        <w:br/>
        <w:t>6.欢迎你在攻略社区安家并发表处女作游记，游游君前来撒花问候喽！送上优质游记指南http://you.ctrip.com/travels/youyouctripstar10000/1756062.html 很期待再次看到你分享精彩的旅程~</w:t>
        <w:br/>
        <w:t>7.4月底刚从江城回来，好，下次去长沙</w:t>
      </w:r>
    </w:p>
    <w:p>
      <w:pPr>
        <w:pStyle w:val="Heading2"/>
      </w:pPr>
      <w:r>
        <w:t>138.烟雨武汉</w:t>
      </w:r>
    </w:p>
    <w:p>
      <w:r>
        <w:t>https://you.ctrip.com/travels/youyouctripstar10000/3481057.html</w:t>
      </w:r>
    </w:p>
    <w:p>
      <w:r>
        <w:t>来源：携程</w:t>
      </w:r>
    </w:p>
    <w:p>
      <w:r>
        <w:t>发表时间：2017-6-10</w:t>
      </w:r>
    </w:p>
    <w:p>
      <w:r>
        <w:t>天数：</w:t>
      </w:r>
    </w:p>
    <w:p>
      <w:r>
        <w:t>游玩时间：</w:t>
      </w:r>
    </w:p>
    <w:p>
      <w:r>
        <w:t>人均花费：</w:t>
      </w:r>
    </w:p>
    <w:p>
      <w:r>
        <w:t>和谁：</w:t>
      </w:r>
    </w:p>
    <w:p>
      <w:r>
        <w:t>玩法：</w:t>
      </w:r>
    </w:p>
    <w:p>
      <w:r>
        <w:t>旅游路线：</w:t>
      </w:r>
    </w:p>
    <w:p>
      <w:r>
        <w:t>正文：</w:t>
        <w:br/>
        <w:br/>
        <w:t>这次完全可以算是说走就走的旅行，没有提前准备任何行程，路线规划，一切随意，走到哪玩到哪，只是非常遗憾的是没有赶上樱花节，去得时候已经过了今年的花期了</w:t>
        <w:br/>
        <w:t>一路上烟雨蒙蒙</w:t>
        <w:br/>
        <w:br/>
        <w:br/>
        <w:t>武汉的路上</w:t>
        <w:br/>
        <w:br/>
        <w:br/>
        <w:br/>
        <w:br/>
        <w:t>武汉的路上</w:t>
        <w:br/>
        <w:br/>
        <w:br/>
        <w:t>小朋友有说有笑，玩的不亦乐乎</w:t>
        <w:br/>
        <w:br/>
        <w:br/>
        <w:t>武汉的路上</w:t>
        <w:br/>
        <w:br/>
        <w:br/>
        <w:br/>
        <w:br/>
        <w:t>武汉的路上</w:t>
        <w:br/>
        <w:br/>
        <w:br/>
        <w:t>终于到站了，小朋友第一次做高铁，心情有些激动</w:t>
        <w:br/>
        <w:br/>
        <w:br/>
        <w:t>武汉的路上</w:t>
        <w:br/>
        <w:br/>
        <w:br/>
        <w:br/>
        <w:br/>
        <w:t>武汉的路上</w:t>
        <w:br/>
        <w:br/>
        <w:br/>
        <w:t>汉口火车站</w:t>
        <w:br/>
        <w:br/>
        <w:br/>
        <w:t>武汉的路上</w:t>
        <w:br/>
        <w:br/>
        <w:br/>
        <w:t>到达已经是中午了，由于带着小孩不方便，全程都是靠打的来回</w:t>
        <w:br/>
        <w:t>到的有点早，房间还没有收拾完，所以前台让我们吃过饭再办理入住手续</w:t>
        <w:br/>
        <w:br/>
        <w:t>帝盛酒店</w:t>
        <w:br/>
        <w:br/>
        <w:t>帝盛酒店</w:t>
        <w:br/>
        <w:t>我们住的酒店就是在江汉步行街，一出酒店门就是一个大商场，所以逛街买东西非常方便</w:t>
        <w:br/>
        <w:t>随处逛逛</w:t>
        <w:br/>
        <w:br/>
        <w:t>汉口江滩</w:t>
        <w:br/>
        <w:t>江滩边</w:t>
        <w:br/>
        <w:br/>
        <w:t>汉口江滩</w:t>
        <w:br/>
        <w:t>老建筑</w:t>
        <w:br/>
        <w:br/>
        <w:t>汉口江滩</w:t>
        <w:br/>
        <w:br/>
        <w:t>汉口江滩</w:t>
        <w:br/>
        <w:br/>
        <w:t>汉口江滩</w:t>
        <w:br/>
        <w:br/>
        <w:t>汉口江滩</w:t>
        <w:br/>
        <w:br/>
        <w:t>汉口江滩</w:t>
        <w:br/>
        <w:t>吃完中饭，酒店稍作休息，准备出发黄鹤楼，我们在汉口，黄鹤楼在武昌，所以必须过江才能到达目的地，随后的几天突然发现所有的景点都在武昌，而我们酒店定在汉口，实在不方便，每天都要过江过隧道什么的，建议去的朋友尽量酒店定在景区周边，这样出行更方便</w:t>
        <w:br/>
        <w:br/>
        <w:t>黄鹤楼</w:t>
        <w:br/>
        <w:br/>
        <w:t>黄鹤楼</w:t>
        <w:br/>
        <w:t>两个门神</w:t>
        <w:br/>
        <w:br/>
        <w:t>黄鹤楼</w:t>
        <w:br/>
        <w:br/>
        <w:t>黄鹤楼</w:t>
        <w:br/>
        <w:br/>
        <w:t>黄鹤楼</w:t>
        <w:br/>
        <w:br/>
        <w:t>黄鹤楼</w:t>
        <w:br/>
        <w:br/>
        <w:t>黄鹤楼</w:t>
        <w:br/>
        <w:t>此钟撞一下，要30元</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t>非要买一把不挡雨的伞</w:t>
        <w:br/>
        <w:br/>
        <w:t>黄鹤楼</w:t>
        <w:br/>
        <w:t>武汉大学由四大校区组成，26栋早期建筑被列为 “全国文物重点保护单位”。武汉大学因为如画的校园风景，每年4月的樱花更是吸引百万的游客，被誉为“世界最美丽的大学之一”。</w:t>
        <w:br/>
        <w:br/>
        <w:t>武汉大学</w:t>
        <w:br/>
        <w:br/>
        <w:t>武汉大学</w:t>
        <w:br/>
        <w:br/>
        <w:t>武汉大学</w:t>
        <w:br/>
        <w:br/>
        <w:t>武汉大学</w:t>
        <w:br/>
        <w:br/>
        <w:t>武汉大学</w:t>
        <w:br/>
        <w:br/>
        <w:t>武汉大学</w:t>
        <w:br/>
        <w:br/>
        <w:t>武汉大学</w:t>
        <w:br/>
        <w:br/>
        <w:t>武汉大学</w:t>
        <w:br/>
        <w:br/>
        <w:t>武汉大学</w:t>
        <w:br/>
        <w:t>由于天气原因，东湖都没有去成，只在湖边转了转</w:t>
        <w:br/>
        <w:br/>
        <w:br/>
        <w:t>武汉东湖</w:t>
        <w:br/>
        <w:br/>
        <w:br/>
        <w:br/>
        <w:br/>
        <w:t>武汉东湖</w:t>
        <w:br/>
        <w:br/>
        <w:br/>
        <w:br/>
        <w:br/>
        <w:t>武汉东湖</w:t>
        <w:br/>
        <w:br/>
        <w:br/>
        <w:br/>
        <w:t>楚河汉街</w:t>
        <w:br/>
        <w:br/>
        <w:t>楚河汉街</w:t>
        <w:br/>
        <w:t>蜡像馆，排队的人超多</w:t>
        <w:br/>
        <w:br/>
        <w:t>楚河汉街</w:t>
        <w:br/>
        <w:br/>
        <w:t>楚河汉街</w:t>
        <w:br/>
        <w:t>有很多樱花产品</w:t>
        <w:br/>
        <w:br/>
        <w:t>楚河汉街</w:t>
        <w:br/>
        <w:br/>
        <w:t>楚河汉街</w:t>
        <w:br/>
        <w:t>天公不作美，一天都下着雨</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t>昙华林是武昌的一条老街，如今是文青们闲逛、拍照的地方。这里有几十处百年老建筑，风格中西并存，多是当年的教堂、领事馆等。近年新增了不少有文艺范的小店，来这里逛逛小店、喝喝茶，自拍发个朋友圈，很惬意。</w:t>
        <w:br/>
        <w:t>昙华林，位于老武昌的东北角，东起中山路，西至得胜桥，全长约1200米，是明洪武四年（1371年）逐渐形成的一条老街。1861年汉口开埠后，昙华林一带逐渐形成华洋杂处的特色，使得这里的建筑，呈现出不同的风格。</w:t>
        <w:br/>
        <w:t>如今保留下来的老建筑有：教会医院—仁济医院、教会学校-文化书院、国民政府军委会政治部第三厅旧址、瑞典教区旧址、著名国学大师钱基博先生（钱钟书之父）的故居—朴园等。</w:t>
        <w:br/>
        <w:t>近年来，这条曾经安静的小街，也新增出不少有特色的小店。比如：徐刀刀鲜花饼店，猫盒子杂货店，DREAM-CITY奶茶店等。很多“清新文艺”们，喜欢在这里的古街邮局，寄一张发往未来的明信片；或者去当年传教士的公寓——“融园”喝杯咖啡，这家咖啡店，号称武汉最美的咖啡店。</w:t>
        <w:br/>
        <w:t>昙华林是用来闲逛的，看看周边的老建筑，创意小店淘淘自己喜欢的小玩意，还可以找个有眼缘的茶吧，把自己深深的藏在沙发里，晒太阳打盹。</w:t>
        <w:br/>
        <w:br/>
        <w:t>昙华林</w:t>
        <w:br/>
        <w:br/>
        <w:t>昙华林</w:t>
        <w:br/>
        <w:br/>
        <w:t>昙华林</w:t>
        <w:br/>
        <w:br/>
        <w:t>昙华林</w:t>
        <w:br/>
        <w:t>难得一见的花式棉花糖</w:t>
        <w:br/>
        <w:br/>
        <w:t>昙华林</w:t>
        <w:br/>
        <w:br/>
        <w:t>昙华林</w:t>
        <w:br/>
        <w:t>记得小时候经常买这个吃</w:t>
        <w:br/>
        <w:br/>
        <w:t>昙华林</w:t>
        <w:br/>
        <w:t>其实这条街还是很陈旧的，只是开了不少文艺的店铺而已</w:t>
        <w:br/>
        <w:br/>
        <w:t>昙华林</w:t>
        <w:br/>
        <w:br/>
        <w:t>昙华林</w:t>
        <w:br/>
        <w:t>像模像样的</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br/>
        <w:br/>
        <w:t>昙华林</w:t>
      </w:r>
    </w:p>
    <w:p>
      <w:r>
        <w:t>评论：</w:t>
        <w:br/>
      </w:r>
    </w:p>
    <w:p>
      <w:pPr>
        <w:pStyle w:val="Heading2"/>
      </w:pPr>
      <w:r>
        <w:t>139.【武汉】----人文--武昌鱼。</w:t>
      </w:r>
    </w:p>
    <w:p>
      <w:r>
        <w:t>https://you.ctrip.com/travels/wuhan145/3467866.html</w:t>
      </w:r>
    </w:p>
    <w:p>
      <w:r>
        <w:t>来源：携程</w:t>
      </w:r>
    </w:p>
    <w:p>
      <w:r>
        <w:t>发表时间：2017-6-10</w:t>
      </w:r>
    </w:p>
    <w:p>
      <w:r>
        <w:t>天数：3 天</w:t>
      </w:r>
    </w:p>
    <w:p>
      <w:r>
        <w:t>游玩时间：4 月</w:t>
      </w:r>
    </w:p>
    <w:p>
      <w:r>
        <w:t>人均花费：1000 元</w:t>
      </w:r>
    </w:p>
    <w:p>
      <w:r>
        <w:t>和谁：夫妻</w:t>
      </w:r>
    </w:p>
    <w:p>
      <w:r>
        <w:t>玩法：自由行，摄影，人文，美食，小资，徒步，火车</w:t>
      </w:r>
    </w:p>
    <w:p>
      <w:r>
        <w:t>旅游路线：武汉，湖北省博物馆，东湖，武汉大学，黄鹤楼，古琴台，晴川阁，户部巷，武昌起义纪念馆</w:t>
      </w:r>
    </w:p>
    <w:p>
      <w:r>
        <w:t>正文：</w:t>
        <w:br/>
        <w:t>【接上篇】。云游武当的梦境还在脑海中萦绕、回忆，而江城</w:t>
        <w:br/>
        <w:t>武汉</w:t>
        <w:br/>
        <w:t>也在向我招手，呼唤我！勾引我！好吧，我来啦！（上篇：【武当山】----云游--悟道。）。</w:t>
        <w:br/>
        <w:t>【行程单】：2017年4月19号------23号。</w:t>
        <w:br/>
        <w:t>（19号）：十堰------武汉（动车）。</w:t>
        <w:br/>
        <w:t>（20号）：</w:t>
        <w:br/>
        <w:t>湖北省博物馆</w:t>
        <w:br/>
        <w:t>------</w:t>
        <w:br/>
        <w:t>东湖</w:t>
        <w:br/>
        <w:t>（听涛、梨园）------</w:t>
        <w:br/>
        <w:t>武汉大学</w:t>
        <w:br/>
        <w:t>。</w:t>
        <w:br/>
        <w:t>（21号）：</w:t>
        <w:br/>
        <w:t>黄鹤楼</w:t>
        <w:br/>
        <w:t>------长江大桥------</w:t>
        <w:br/>
        <w:t>古琴台</w:t>
        <w:br/>
        <w:t>------龟山------</w:t>
        <w:br/>
        <w:t>晴川阁</w:t>
        <w:br/>
        <w:t>。</w:t>
        <w:br/>
        <w:t>（22号）：长江江滩----毛主席旧居----辛亥革命纪念馆-----</w:t>
        <w:br/>
        <w:t>户部巷</w:t>
        <w:br/>
        <w:t>。</w:t>
        <w:br/>
        <w:t>（23号）：</w:t>
        <w:br/>
        <w:t>武汉-------济南</w:t>
        <w:br/>
        <w:t>（高铁）-------温暖家。</w:t>
        <w:br/>
        <w:t>【吃】：大中华酒楼菜，户部巷小吃（下有照片）。</w:t>
        <w:br/>
        <w:t>【住】：</w:t>
        <w:br/>
        <w:t>（19号----22号）：如家武汉黄鹤楼户部巷店（可携程订。离黄鹤楼、户部巷近，特方便。）</w:t>
        <w:br/>
        <w:t>【交通及游览】：</w:t>
        <w:br/>
        <w:t>（19号）：</w:t>
        <w:br/>
        <w:t>上午：十堰------武汉</w:t>
        <w:br/>
        <w:t>汉口站</w:t>
        <w:br/>
        <w:t>（动车。7点，运行4小时。）。</w:t>
        <w:br/>
        <w:t>下午：酒店入住。附近商店买特产快递回家。</w:t>
        <w:br/>
        <w:t>（20号）：</w:t>
        <w:br/>
        <w:t>上午：早餐后------酒店旁坐【14路】公交------中华路站上------东湖路省博物馆站下-----【博物馆】参观（约3h）------后步行（约15分钟）------【东湖听涛景区】观览。</w:t>
        <w:br/>
        <w:t>下午：午餐后（肯德基）继续步行游览【听涛景区】------后参观【梨园景区】------后打车------参观【武汉大学】------再打车------宾馆休息。</w:t>
        <w:br/>
        <w:t>（21号）：</w:t>
        <w:br/>
        <w:t>上午：早餐后步行（10分钟）------【黄鹤楼】景区正门（西门）------入内参观------【胜像宝塔】------【三楼一楚牌坊】------【黄鹤归来铜像】------登【黄鹤楼】拍照------后【千年吉祥钟】---------------登【白云阁】------【四季牌坊】------【岳飞铜像】------【紫薇苑】------【落梅轩】---【鹅池】------【古碑廊】------【崔颢（hao）题诗浮雕】------回到正门出（环游景区一周约半天）。</w:t>
        <w:br/>
        <w:t>下午：午餐后步行走【长江大桥】（约1h）------参观【古琴台】（约30分钟）------后步行到【龟山】观览------再到【晴川阁】拍照------后坐【长江渡轮】（1元5角，真便宜。）------船观长江大桥------【大中华酒楼】晚餐------后回宾馆休息。</w:t>
        <w:br/>
        <w:t>（22号）：</w:t>
        <w:br/>
        <w:t>上午：早餐后步行（15分钟）------先到【长江江滩】公园漫步（1h）------后参观【毛主席旧居】------再打车------游览【辛亥革命博物馆】（约2h）。</w:t>
        <w:br/>
        <w:t>下午：午餐后参观【</w:t>
        <w:br/>
        <w:t>武昌起义纪念馆</w:t>
        <w:br/>
        <w:t>】（也叫红楼，约2h）-------后到【户部巷】游览----------再到宾馆休息。</w:t>
        <w:br/>
        <w:t>（23号）：</w:t>
        <w:br/>
        <w:t>早起退房------打车------武汉高铁站车------济南西（8:50车，14:35到。）------温暖家。</w:t>
        <w:br/>
        <w:t>【门票】：</w:t>
        <w:br/>
        <w:t>（1）：黄鹤楼：80元。（网：75元）。</w:t>
        <w:br/>
        <w:t>（2）：古琴台：15元。</w:t>
        <w:br/>
        <w:t>（3）：各纪念馆：免费。【但每周一闭馆】，切记！</w:t>
        <w:br/>
        <w:t>【上图】：</w:t>
        <w:br/>
        <w:t>【如家户部巷店】：温馨、方便。</w:t>
        <w:br/>
        <w:t>【馆】：第一站就是它。以曾侯乙编钟闻名，馆藏众多，很棒！</w:t>
        <w:br/>
        <w:t>【大苹果】：真是不小，但中看不中吃。祝您平安！</w:t>
        <w:br/>
        <w:t>【望】：馆前回眸，也靓！</w:t>
        <w:br/>
        <w:t>【墓葬】：曾侯乙墓葬器物摆放照片。</w:t>
        <w:br/>
        <w:t>【棺材】：不小。</w:t>
        <w:br/>
        <w:t>【小口】：右下的窟窿眼，听一导游说是灵魂出来游荡的，不知是真是假，还是晕？</w:t>
        <w:br/>
        <w:t>【出土的器物】：</w:t>
        <w:br/>
        <w:t>【编钟】：就这样摆着，刷、刷、刷刺眼，真想去敲敲。俩字---不让。肯定很值钱，开玩笑了。</w:t>
        <w:br/>
        <w:t>【越王勾践剑】：寒光闪闪、刺杀我眼。</w:t>
        <w:br/>
        <w:t>【吴王夫差矛】：让俺惊出一身冷汗，湿身了。</w:t>
        <w:br/>
        <w:t>【古船模型】：古代地中海的。正好印证了当下我国倡导的“一带一路”蓝图构想，非常切题。</w:t>
        <w:br/>
        <w:t>【清朝的瓷器】：九子图。瓷器的巅峰期。</w:t>
        <w:br/>
        <w:t>【看】：三楼露台望出去。</w:t>
        <w:br/>
        <w:t>【路】：去东湖的，清幽、清静、清新。走在上面，心情是极好的。</w:t>
        <w:br/>
        <w:t>【大门】：楼主登场，仿佛听到鼓掌声。问：帅哥啥感脚？答：鼓掌声音太低，要达到4个“+”号我才讲。说：你糖尿病吗，还4个加号。哈----------。</w:t>
        <w:br/>
        <w:t>【看】：排排树、排排楼。还有一大片水，多好！</w:t>
        <w:br/>
        <w:t>【线条】：特喜欢地上的线条，还长着绿草。奥忘了，还有绿树，很多棵。</w:t>
        <w:br/>
        <w:t>【楼主】：说：别嘚瑟了，给你4个加号的掌声。答：掌声不要、不要、【不要停】。</w:t>
        <w:br/>
        <w:t>【船】：问：船老板，这一张旧船票能否登上你的‘’破船“。答：胡说！我这是好船。你上来吧，拿一张“四个老人头”。玩笑啦。</w:t>
        <w:br/>
        <w:t>【肯德基】：中餐就在这吃的面包夹鸡肉，木喝饮尿（料），喝的“有点甜”（农夫山泉）。</w:t>
        <w:br/>
        <w:t>【行吟阁】：为纪念爱国诗人【屈原】而建，大气、漂亮、壮观。忘了，前有屈原同学塑像。</w:t>
        <w:br/>
        <w:t>【望】：行吟阁上看下去，也是满满的喜欢。</w:t>
        <w:br/>
        <w:t>【排】：问：美女领导啥感觉？答：没看到夹道欢迎的吗？排排树像三军仪仗队，我很忙，检阅去了。说：等等俺！帅哥陪着您。</w:t>
        <w:br/>
        <w:t>【碧潭观鱼】：快跟俺进去。</w:t>
        <w:br/>
        <w:t>【景】：这曲桥、这水面、这戴绿帽亭子、这葱葱绿树、排排高楼。好一幅优美画面。奥忘了，右上角的树枝子不愿意了，说---你也稍带着夸夸俺。中，亭子又不干了，你为啥说我戴---“绿帽子”，我和你没完。我、我、我三十六计了--------走。哈--------。</w:t>
        <w:br/>
        <w:t>【美】：正好看到美女领导，茄子！咔嚓！欧了。赞！</w:t>
        <w:br/>
        <w:t>【童谣】：看到排排树，叫啥来？排排站，吃果果。错了-----排排坐，吃果果。对啦。肯定幼儿园没毕业。</w:t>
        <w:br/>
        <w:t>【鱼】：真漂漂。数数几条？1、2、3、4------。数不过来，真是幼儿园水平。</w:t>
        <w:br/>
        <w:t>【假山】：老师：这我能数过来，假山一座。俺那娘哎，你也就是---------。哈--------。</w:t>
        <w:br/>
        <w:t>【路】：又是三军仪仗队？没检阅滴。</w:t>
        <w:br/>
        <w:t>【幽】：真是-----曲径通幽处，禅房花木深。禅房尼？禅房尼？</w:t>
        <w:br/>
        <w:t>【禅房】：在这尼。不对，你以为浓缩了我就不认识你，你叫帐篷，驴（友）才住里边来。</w:t>
        <w:br/>
        <w:t>【岸边】：垂柳、小船、风景。我想唱----“阿娇摇着船，唱着那古老的歌谣------。”毛宁尼？</w:t>
        <w:br/>
        <w:t>【游船码头】：风大船停，没能体验，甚可惜。</w:t>
        <w:br/>
        <w:t>【瞧】：这小环境，也是醉了。你给俺说道说道。</w:t>
        <w:br/>
        <w:t>【风情园大门】：</w:t>
        <w:br/>
        <w:t>【太极】：呼吸着负氧离子，练着筋骨，好福气啊！祝愿所有老人平安、健康、幸福！加油。</w:t>
        <w:br/>
        <w:t>【房子】：异国风情建筑缩小版，好，看吧。</w:t>
        <w:br/>
        <w:t>【海盗船】：</w:t>
        <w:br/>
        <w:t>【美】：俩美女，一中一外，还牵着手，多友好。赞！</w:t>
        <w:br/>
        <w:t>【花】：美女看见花就抢镜，拦也拦不住，没办法，好，来一张。挺臭-----。哈------。</w:t>
        <w:br/>
        <w:t>【武汉大学】：大门前的美女领导。采采您，问：有啥说的？答：虽没上过名牌大学，过来感受下学习环境、氛围，提高自己的综合素质，好好学习、努力工作。说：领导真是飞机上挂暖瓶-----------水平（水瓶）很高。掌声。</w:t>
        <w:br/>
        <w:t>【看】：环境-------。</w:t>
        <w:br/>
        <w:t>【教室】：古香古色。</w:t>
        <w:br/>
        <w:t>【教学楼】：也很现代，能不出高才生。</w:t>
        <w:br/>
        <w:t>【黄鹤楼】：江南三大名楼之一。美女先来张门口的靓照。挺美啊！</w:t>
        <w:br/>
        <w:t>【诗】：大名鼎鼎。咋赞美您？李白的诗---“故人西辞黄鹤楼，烟花三月下扬州。孤帆远影碧空尽，唯见长江天际流。”真乃大师，非常贴切。</w:t>
        <w:br/>
        <w:t>【黄鹤归来铜雕】：也不错。</w:t>
        <w:br/>
        <w:t>【灯】：红灯高悬，喜庆。</w:t>
        <w:br/>
        <w:t>【望】：站在楼上看出去------吉祥钟和远处的白云阁。</w:t>
        <w:br/>
        <w:t>【看】：再看室内------壁画和黄鹤楼模型也很壮观。</w:t>
        <w:br/>
        <w:t>【看】：近看---小广场也美！</w:t>
        <w:br/>
        <w:t>【看】：远望---崔颢的诗在耳边回响----“昔人已乘黄鹤去，此地空余黄鹤楼。黄鹤一去不复返，白云千载空悠悠。---------------------。”问：下边的请您背背？答：忘了。说：快去百度一下，你真是脚上挂暖瓶------水平（水瓶）比较（脚）低。我给你减20分，再扣你钱。哎！你这人太坏了。哈---------。</w:t>
        <w:br/>
        <w:t>【吉祥钟】：真想去敲敲。但是【钱】不让俺去，为啥？钟敲响了，【钱】没了。</w:t>
        <w:br/>
        <w:t>【白云阁】：看见就兴奋，快跟我上去。</w:t>
        <w:br/>
        <w:t>【楼】：白云阁上看黄鹤楼，也是美了、还有醉了。您醉了没？没醉。好！拿酒来。</w:t>
        <w:br/>
        <w:t>【牌坊】：精忠报国-----让我想到了爱国英雄【岳飞】。</w:t>
        <w:br/>
        <w:t>【岳飞塑像】：就在牌坊附近。</w:t>
        <w:br/>
        <w:t>【千手观音】：恰遇同学拍照，咱也别闲着，给露个脸。点赞！</w:t>
        <w:br/>
        <w:t>【画】：瞧---这绿植、这花草、这小亭，真是优美图。奥忘了，还有地上的小曲线、小蛮腰。在描绘美少女了，您以为那？</w:t>
        <w:br/>
        <w:t>【紫薇】：可惜花期已过，但绿叶也美，不是吗？</w:t>
        <w:br/>
        <w:t>【演出】：没进去观。为啥？不是免费的。再说【时间】不让俺去，【紧】啊！</w:t>
        <w:br/>
        <w:t>【鹅池】：问：美女领导啥感觉？答：不错，小桥流水、亭台楼榭，苏州园林味。但缺样东东---------大鹅。没问题，我让王羲之同鞋抓几只鹅来。</w:t>
        <w:br/>
        <w:t>【鹅池】：王羲之、羲之，鹅尼？鹅尼？</w:t>
        <w:br/>
        <w:t>【古碑廊】：字也是霸气、壮观。</w:t>
        <w:br/>
        <w:t>《崔颢题诗图》浮雕：正是----昔人已乘黄鹤去，----------------。背过了没？快告诉我。</w:t>
        <w:br/>
        <w:t>【黄鹤楼】：另角度的。</w:t>
        <w:br/>
        <w:t>【步行】：从黄鹤楼出来，步行长江大桥。回眸再看楼。</w:t>
        <w:br/>
        <w:t>【桥塔、长江】：</w:t>
        <w:br/>
        <w:t>【在桥上】：</w:t>
        <w:br/>
        <w:t>【江边】：走了1小时。隐约可见的是------【晴川阁】。等会见。</w:t>
        <w:br/>
        <w:t>【大门】：小巧玲珑、绿树环抱。好！</w:t>
        <w:br/>
        <w:t>【抚琴】：伯牙弹，钟子期听。一曲【高山流水遇知音】，真是天籁之声，你听到了吗？还是快来吧！</w:t>
        <w:br/>
        <w:t>【印心石屋】：神奇。也好。</w:t>
        <w:br/>
        <w:t>【琴台】：大名鼎鼎。</w:t>
        <w:br/>
        <w:t>【望】：一直眼望过去---美妹一个。敢问：给俺演奏曲“高山流水”如何？让我找到知音。不理俺。哈---------。</w:t>
        <w:br/>
        <w:t>【知音】：钟子期握着伯牙的手深情的说----咱俩缘分呐！谢谢奥！</w:t>
        <w:br/>
        <w:t>【知音同心锁】：</w:t>
        <w:br/>
        <w:t>【看】：一只眼望出去，门关了，不让看。</w:t>
        <w:br/>
        <w:t>【看】：隔墙偷窥，景色很美。</w:t>
        <w:br/>
        <w:t>【美】：这小景，就那垃圾桶，扫了兴。甭看它。</w:t>
        <w:br/>
        <w:t>【美】：只看屋檐，这小曲线，美吗？</w:t>
        <w:br/>
        <w:t>【望】：一只圆圆的眼望出去------印心石屋。奥忘了，还有一人，女滴。</w:t>
        <w:br/>
        <w:t>【龟山】：没看见乌龟，一堆石头。</w:t>
        <w:br/>
        <w:t>【楼】：山顶一建筑，看人气，不旺。</w:t>
        <w:br/>
        <w:t>【路】：山顶的路不错，植被丰茂，空气清新。</w:t>
        <w:br/>
        <w:t>【小驴友】：正在暴走，沐浴在负氧离子中，看---多带劲。忘了，有老师、家长陪着。顺便说一句---为了小朋友的安全，美女甭看手机中不？</w:t>
        <w:br/>
        <w:t>【雕塑】：挺猛啊！</w:t>
        <w:br/>
        <w:t>【等】：美女领导，等等俺。不理我。</w:t>
        <w:br/>
        <w:t>【晴川阁】：大门。翘角飞檐、古色古香。还有俩狮子，石头滴。</w:t>
        <w:br/>
        <w:t>【荆楚雄风】：问：帅哥姿势挺美啊，答：必须的！快看我“雄”吗？我“风”吗？说----木看到你雄，看你很----“疯”啊！哈--------。</w:t>
        <w:br/>
        <w:t>【美】：看------美女领导，人家挺美！</w:t>
        <w:br/>
        <w:t>【拍照】：看----一美妹、穿古装、手持宝剑，奔我而来。俺那娘哎！快跑。忽然身后传来甜蜜声音------帅哥，跑啥尼，俺拍照滴。</w:t>
        <w:br/>
        <w:t>【绝美】：大眼、小眼望出去，满眼的美景。当封面吧。</w:t>
        <w:br/>
        <w:t>【妹妹又跟过来了】：</w:t>
        <w:br/>
        <w:t>【楼】：我赶紧爬楼上去。观一观。</w:t>
        <w:br/>
        <w:t>【墙】：好像缺点啥？叶绍翁（宋）同学说：缺红杏，如有红杏就是我的诗------“春色满园关不住，一只红杏出墙来。”对不？</w:t>
        <w:br/>
        <w:t>【望】：三只眼看出去-------也靓！</w:t>
        <w:br/>
        <w:t>【靓】：领导一坐、手扶美人靠、微微一笑。咔嚓！欧了！你给俺说道说道。</w:t>
        <w:br/>
        <w:t>【长江大桥】：虽然没照全，但值得一览。</w:t>
        <w:br/>
        <w:t>【轮渡】：虽不大，忒便宜，1元5角。点赞！</w:t>
        <w:br/>
        <w:t>【回眸】：晴川阁-----让我再看你一眼。榴莲啊。</w:t>
        <w:br/>
        <w:t>【船观长江大桥】：虽照的有点隆起（全景），也是满心喜欢。</w:t>
        <w:br/>
        <w:t>【再来一张】：太阳有点耀眼。有点晕，还是喜欢。</w:t>
        <w:br/>
        <w:t>【大中华酒楼】：建于1930年，以烹制鱼菜著名。1956年毛主席诗词---“才饮长沙水，又食武昌鱼”发表后，酒楼成为湖北淡水鱼菜的品牌。现又增加了小吃类。（户部巷分店）。</w:t>
        <w:br/>
        <w:t>【清蒸武昌鱼】：肉质鲜嫩、味美可口。主席吃过，你还不来。（2晚吃的菜集锦）</w:t>
        <w:br/>
        <w:t>【浔阳三蒸】：软糯可口。流哈喇子了吧。</w:t>
        <w:br/>
        <w:t>【热干面】：一口下去，辣味十足。</w:t>
        <w:br/>
        <w:t>【三鲜豆皮】：外焦里嫩。</w:t>
        <w:br/>
        <w:t>【炸三样】：酥脆、酥脆。蘸上辣酱--------。馋了吧！</w:t>
        <w:br/>
        <w:t>【莲藕排骨汤】：武汉人最爱，俺也很喜欢。</w:t>
        <w:br/>
        <w:t>【啥】：叫啥？忘了。</w:t>
        <w:br/>
        <w:t>【野菜】：好吃。原先的忆苦菜，如今成了好东东。贵啊！</w:t>
        <w:br/>
        <w:t>【凉拌鸡脚】：麻辣鲜香、尤其喜欢。最好的下酒菜。</w:t>
        <w:br/>
        <w:t>【面点】：美妹们快来。</w:t>
        <w:br/>
        <w:t>【武汉江滩】：环境多好。走在上面，感觉是极好的。</w:t>
        <w:br/>
        <w:t>【看】：江对面------也是美景一片。喜欢。</w:t>
        <w:br/>
        <w:t>【长跑活动】：咱也别闲着---给露个脸。加油！</w:t>
        <w:br/>
        <w:t>【畅游长江】：也不闲着----献个身。穿的不多，冷不？点赞！</w:t>
        <w:br/>
        <w:t>【出发了】：真想跟着跳下去，木穿泳裤，走光啊。</w:t>
        <w:br/>
        <w:t>【农民运动讲习所旧址】：朴素、淡雅。</w:t>
        <w:br/>
        <w:t>【会议室】：条件简陋，但出了人才。</w:t>
        <w:br/>
        <w:t>【宿舍】：</w:t>
        <w:br/>
        <w:t>【食堂】：</w:t>
        <w:br/>
        <w:t>【毛主席旧居】：快进去参观。</w:t>
        <w:br/>
        <w:t>【敬佩、崇敬！】：</w:t>
        <w:br/>
        <w:t>【五大会议纪念馆】：大门古朴、壮观。</w:t>
        <w:br/>
        <w:t>【会议礼堂】：庄重。</w:t>
        <w:br/>
        <w:t>【辛亥革命博物馆】：馆前广场雕塑。宏大。</w:t>
        <w:br/>
        <w:t>【远望】：大气、漂亮。</w:t>
        <w:br/>
        <w:t>【近观】：也靓！</w:t>
        <w:br/>
        <w:t>【回眸】：远处就是黄鹤楼景区。</w:t>
        <w:br/>
        <w:t>【广场】：花坛，多美！</w:t>
        <w:br/>
        <w:t>【武昌起义纪念馆】：也称【红楼】。大门。</w:t>
        <w:br/>
        <w:t>【红楼】：满心喜欢、幸福满满。</w:t>
        <w:br/>
        <w:t>【侧面的】：也靓！</w:t>
        <w:br/>
        <w:t>【街景】：户部巷附近。</w:t>
        <w:br/>
        <w:t>【看】：远处就是----黄鹤楼。</w:t>
        <w:br/>
        <w:t>【户部巷】：吃货的天堂，来武汉不来就不算吃货。自己看、自己选、自己吃。吃出境界---不是站着进来，躺着出去。是------扶墙进来，扶墙出去。开始吧！</w:t>
        <w:br/>
        <w:t>【武汉高铁站】：看------人。</w:t>
        <w:br/>
        <w:t>【看】：车，回济南喽！再见。</w:t>
        <w:br/>
        <w:t>【小结】：</w:t>
        <w:br/>
        <w:t>15天游历，15天感慨。山城重庆的古老与现代；长江三峡的秀丽壮观；武当山之深厚道教文化底蕴；江城武汉之人文和风景；在心中刻下深深印记。不仅为祖国飞速发展深感骄傲、惊叹！让我们共同祝愿祖国母亲的明天更美好、辉煌、灿烂！！！ 旅行结束，谢谢大家。</w:t>
        <w:br/>
        <w:t>【如有兴趣看我全部游记】，谢谢！</w:t>
        <w:br/>
        <w:t>（1）：【重庆】-----山城---麻辣。</w:t>
        <w:br/>
        <w:t>（2）：【长江三峡】-----秀美---靓丽。</w:t>
        <w:br/>
        <w:t>（3）：【武当山】------云游---悟道。</w:t>
        <w:br/>
        <w:t>（4）：【武汉】------人文---武昌鱼。</w:t>
      </w:r>
    </w:p>
    <w:p>
      <w:r>
        <w:t>评论：</w:t>
        <w:br/>
        <w:t>1.我准备一个人去，有什么要注意的吗？</w:t>
        <w:br/>
        <w:t>2.您好！江城武汉人文底蕴丰厚，人杰地灵，当地人非常热情好客，一个人去旅游没问题的，放心去就可以，不像去少数民族聚集区有特别注意的地方。住，建议住户部巷附近，到各旅游景点都非常方便。吃，户部巷的小吃不容错过，一定要记得品尝，还要品尝一下清蒸武昌鱼，味道很棒。游，像东湖，黄鹤楼，晴川阁等也不错。最后祝您未来旅程开心快乐，收获满满。一起加油吧！</w:t>
        <w:br/>
        <w:t>3.谢谢奥！</w:t>
        <w:br/>
        <w:t>4.加油！</w:t>
        <w:br/>
        <w:t>5.谢谢！</w:t>
        <w:br/>
        <w:t>6.您好！武汉被称为中国四大火炉之一，7月份去可能闷热点，建议如可能可8月份去，或春秋天，春季到武汉大学看樱花，秋季看红叶。但孩子就7、8月放假，所以就看您的时间了。最后祝旅途愉快、全家健康、平安。</w:t>
        <w:br/>
        <w:t>7.游记写的不错！请问7月份去这里合适么？</w:t>
        <w:br/>
        <w:t>8.这次我来你这里踩踩，回头也希望自己写的游记你来回踩哦。</w:t>
        <w:br/>
        <w:t>9.参考性很强，照片拍的也很美，我明年准备去，到时候有具体问题再请教啊！</w:t>
        <w:br/>
        <w:t>10.拍的好好啊色调大爱每一张都可以当桌面背景了！</w:t>
      </w:r>
    </w:p>
    <w:p>
      <w:pPr>
        <w:pStyle w:val="Heading2"/>
      </w:pPr>
      <w:r>
        <w:t>140.2017年5月武汉出发桂林龙脊阳朔5日游</w:t>
      </w:r>
    </w:p>
    <w:p>
      <w:r>
        <w:t>https://you.ctrip.com/travels/guilin28/3478877.html</w:t>
      </w:r>
    </w:p>
    <w:p>
      <w:r>
        <w:t>来源：携程</w:t>
      </w:r>
    </w:p>
    <w:p>
      <w:r>
        <w:t>发表时间：2017-6-11</w:t>
      </w:r>
    </w:p>
    <w:p>
      <w:r>
        <w:t>天数：5 天</w:t>
      </w:r>
    </w:p>
    <w:p>
      <w:r>
        <w:t>游玩时间：5 月</w:t>
      </w:r>
    </w:p>
    <w:p>
      <w:r>
        <w:t>人均花费：3000 元</w:t>
      </w:r>
    </w:p>
    <w:p>
      <w:r>
        <w:t>和谁：和朋友</w:t>
      </w:r>
    </w:p>
    <w:p>
      <w:r>
        <w:t>玩法：</w:t>
      </w:r>
    </w:p>
    <w:p>
      <w:r>
        <w:t>旅游路线：</w:t>
      </w:r>
    </w:p>
    <w:p>
      <w:r>
        <w:t>正文：</w:t>
        <w:br/>
        <w:t>这次因朋友和女友想出门浪漫，被我得知后缠着要一起去 ，随即做好行程带上老婆一起去浪~~~~~漫</w:t>
        <w:br/>
        <w:t>星期二（5月9日）</w:t>
        <w:br/>
        <w:t>始武汉——终</w:t>
        <w:br/>
        <w:t>桂林</w:t>
        <w:br/>
        <w:t>北    13:13——18:27    5小时14分   晚宿</w:t>
        <w:br/>
        <w:t>桂林香江大饭店</w:t>
        <w:br/>
        <w:br/>
        <w:t>星期三（5月10日）</w:t>
        <w:br/>
        <w:t>早起撘车， 去往</w:t>
        <w:br/>
        <w:t>龙脊梯田</w:t>
        <w:br/>
        <w:t>， 路程3小时左右   ，晚宿</w:t>
        <w:br/>
        <w:t>龙胜龙脊梯田全景楼大酒店</w:t>
        <w:br/>
        <w:br/>
        <w:t>星期四（5月11日）</w:t>
        <w:br/>
        <w:t>早起游览</w:t>
        <w:br/>
        <w:t>龙脊梯田</w:t>
        <w:br/>
        <w:t>， 午饭后车回</w:t>
        <w:br/>
        <w:t>桂林</w:t>
        <w:br/>
        <w:t>， 晚饭 后夜游桂林，  晚宿</w:t>
        <w:br/>
        <w:t>桂林香江大饭店</w:t>
        <w:br/>
        <w:t>星期五（5月12日）</w:t>
        <w:br/>
        <w:t>早起车至磨盘山码头坐游船，游</w:t>
        <w:br/>
        <w:t>漓江</w:t>
        <w:br/>
        <w:br/>
        <w:t>阳朔</w:t>
        <w:br/>
        <w:t>码头下船，  晚宿阳朔</w:t>
        <w:br/>
        <w:t>阳朔懒人堂客栈</w:t>
        <w:br/>
        <w:t>星期六（5月13日）</w:t>
        <w:br/>
        <w:t>早起车送</w:t>
        <w:br/>
        <w:t>金龙桥</w:t>
        <w:br/>
        <w:br/>
        <w:t>遇龙河漂流</w:t>
        <w:br/>
        <w:t>， 2小时左右 ，  午饭后租电动车游</w:t>
        <w:br/>
        <w:t>十里画廊</w:t>
        <w:br/>
        <w:t>，晚宿</w:t>
        <w:br/>
        <w:t>阳朔懒人堂客栈</w:t>
        <w:br/>
        <w:t>星期天（5月14日）</w:t>
        <w:br/>
        <w:t>早起</w:t>
        <w:br/>
        <w:t>阳朔游</w:t>
        <w:br/>
        <w:t>荡后车返</w:t>
        <w:br/>
        <w:t>桂林</w:t>
        <w:br/>
        <w:t>，  游</w:t>
        <w:br/>
        <w:t>象鼻山</w:t>
        <w:br/>
        <w:t>公园   下午返汉</w:t>
        <w:br/>
        <w:t>始桂林——过武汉      15:35——20:29   4小时54分</w:t>
        <w:br/>
        <w:t>—————————————————————————————————————————————————</w:t>
        <w:br/>
        <w:t>第一天动车直达桂林，因第二天去</w:t>
        <w:br/>
        <w:t>龙脊梯田</w:t>
        <w:br/>
        <w:t>的班车在</w:t>
        <w:br/>
        <w:t>桂林香江大饭店</w:t>
        <w:br/>
        <w:t>停车场上车，所以住这里最方便！</w:t>
        <w:br/>
        <w:t>第二天3小时路程~龙脊      我们住在龙脊最高点</w:t>
        <w:br/>
        <w:t>全景楼</w:t>
        <w:br/>
        <w:t>因为没带相机全程手机照相~效果绝对没有现场看的心旷神怡！大家将就将就~~</w:t>
        <w:br/>
        <w:t>不同季节会有不同风景的龙脊~~~ 在龙脊住了一晚！</w:t>
        <w:br/>
        <w:t>第三天徒步下山，下午坐车返回桂林，晚饭后消食转了转</w:t>
        <w:br/>
        <w:t>日月双塔</w:t>
        <w:br/>
        <w:t>公园！</w:t>
        <w:br/>
        <w:t>第四天带上行李早起车至磨盘山码头坐三星游船游</w:t>
        <w:br/>
        <w:t>漓江</w:t>
        <w:br/>
        <w:t>~！</w:t>
        <w:br/>
        <w:t>可惜了</w:t>
        <w:br/>
        <w:t>漓江</w:t>
        <w:br/>
        <w:t>的好风景，手机拍的只能勉强看看~</w:t>
        <w:br/>
        <w:t>到</w:t>
        <w:br/>
        <w:t>阳朔</w:t>
        <w:br/>
        <w:t>下船，直奔懒人堂，放下行李马不停蹄</w:t>
        <w:br/>
        <w:t>银子岩</w:t>
        <w:br/>
        <w:t>第五天</w:t>
        <w:br/>
        <w:t>遇龙河漂流</w:t>
        <w:br/>
        <w:t>，我们2个筏子漂的上半段</w:t>
        <w:br/>
        <w:t>上岸后租两辆电瓶车慢慢游荡</w:t>
        <w:br/>
        <w:t>十里画廊</w:t>
        <w:br/>
        <w:t>，我们觉得很一般所以就只游了游车河，没有进各个景区</w:t>
        <w:br/>
        <w:t>晚上可以转转</w:t>
        <w:br/>
        <w:t>阳朔</w:t>
        <w:br/>
        <w:t>出名的</w:t>
        <w:br/>
        <w:t>西街</w:t>
        <w:br/>
        <w:t>，慢慢的游荡，</w:t>
        <w:br/>
        <w:t>酒吧喝喝酒，慢生活~~</w:t>
        <w:br/>
        <w:t>第六天，回家了，途径桂林，想到还有个地方没去就去转了转</w:t>
        <w:br/>
        <w:t>始桂林——过武汉      15:35——20:29   安全到家~！过两月再出去浪~~~~~</w:t>
      </w:r>
    </w:p>
    <w:p>
      <w:r>
        <w:t>评论：</w:t>
        <w:br/>
        <w:t>1.不错的地方，我也要去一次！！不止一次，哈！</w:t>
        <w:br/>
        <w:t>2.看着游记就像是自己去旅行一般，写得有血有肉的。</w:t>
        <w:br/>
        <w:t>3.这我去年也过去的，哈哈~不过我当时没有想到写游记，趁着有活动我就补起来~</w:t>
        <w:br/>
        <w:t>4.有新游记啦！顶顶顶，我要搬个板凳慢慢看哦~</w:t>
        <w:br/>
        <w:t>5.收藏下，回去我也去一回感受感受。</w:t>
      </w:r>
    </w:p>
    <w:p>
      <w:pPr>
        <w:pStyle w:val="Heading2"/>
      </w:pPr>
      <w:r>
        <w:t>141.武汉周边一日游拍照必去景点，告别大头照！</w:t>
      </w:r>
    </w:p>
    <w:p>
      <w:r>
        <w:t>https://you.ctrip.com/travels/wuhan145/3481766.html</w:t>
      </w:r>
    </w:p>
    <w:p>
      <w:r>
        <w:t>来源：携程</w:t>
      </w:r>
    </w:p>
    <w:p>
      <w:r>
        <w:t>发表时间：2017-6-12</w:t>
      </w:r>
    </w:p>
    <w:p>
      <w:r>
        <w:t>天数：1 天</w:t>
      </w:r>
    </w:p>
    <w:p>
      <w:r>
        <w:t>游玩时间：</w:t>
      </w:r>
    </w:p>
    <w:p>
      <w:r>
        <w:t>人均花费：</w:t>
      </w:r>
    </w:p>
    <w:p>
      <w:r>
        <w:t>和谁：和父母</w:t>
      </w:r>
    </w:p>
    <w:p>
      <w:r>
        <w:t>玩法：自由行，摄影，自驾</w:t>
      </w:r>
    </w:p>
    <w:p>
      <w:r>
        <w:t>旅游路线：武汉，木兰山</w:t>
      </w:r>
    </w:p>
    <w:p>
      <w:r>
        <w:t>正文：</w:t>
        <w:br/>
        <w:t>武汉</w:t>
        <w:br/>
        <w:t>周边一日游拍照必去景点！说起拍照你想到了什么呢？今天给大家推荐一个</w:t>
        <w:br/>
        <w:t>武汉一日游</w:t>
        <w:br/>
        <w:t>必去景点！拍照必去景点，特别适合喜欢拍照的朋友们！话不多说，先上几张图给大家看看！</w:t>
        <w:br/>
        <w:t>风景这边独好，喜欢摄影的朋友们有福了，随便一张就是大片的感觉啊！看看人物照怎么样呢？</w:t>
        <w:br/>
        <w:t>百花齐放，景美人更美！想知道这是哪里么，让小编来告诉你吧！这就是木兰脉地花都 ，</w:t>
        <w:br/>
        <w:t>北靠</w:t>
        <w:br/>
        <w:t>木兰山</w:t>
        <w:br/>
        <w:t>，西临滠水河，属于木兰生态旅游区内。木兰山海拨582.1米，属大别山余脉！</w:t>
        <w:br/>
        <w:t>景区以湖泊镜溪、田园花卉、乡野村落、山谷河流为资源依托，以一年四季独具特色的中药材花卉为主题，打造集赏花、有机蔬菜瓜果采摘、农耕文化体验及科普教育、休闲娱乐、养生养老为一体的农业观光旅游景区。</w:t>
        <w:br/>
        <w:t>景区不仅是拍照 的好地方，还有户外烧烤，野生垂钓，夫子庙，特色民居，适合各类人群，吃喝玩儿都是很不错的，对武汉一日游，全家游感兴趣的朋友可以关注下的哦！</w:t>
      </w:r>
    </w:p>
    <w:p>
      <w:r>
        <w:t>评论：</w:t>
        <w:br/>
        <w:t>1.楼主是一个人去的吗？要是照片可以多发几张就好了哟。</w:t>
        <w:br/>
        <w:t>2.楼主可以多多上传图片吗？造福一下暂时去不了的我吧</w:t>
        <w:br/>
        <w:t>3.图文并茂的话，说不定会更好哦，楼主～～加油</w:t>
        <w:br/>
        <w:t>4.好的呢，以后有空了也可以多出去走走啊，美丽的风景一直都在！</w:t>
        <w:br/>
        <w:t>5.欢迎你在攻略社区安家并发表处女作游记，游游君前来撒花问候喽！送上优质游记指南http://you.ctrip.com/travels/youyouctripstar10000/1756062.html 很期待再次看到你分享精彩的旅程~</w:t>
      </w:r>
    </w:p>
    <w:p>
      <w:pPr>
        <w:pStyle w:val="Heading2"/>
      </w:pPr>
      <w:r>
        <w:t>142.周边游｜武汉还有这样一个度假地！</w:t>
      </w:r>
    </w:p>
    <w:p>
      <w:r>
        <w:t>https://you.ctrip.com/travels/wuhan145/3477976.html</w:t>
      </w:r>
    </w:p>
    <w:p>
      <w:r>
        <w:t>来源：携程</w:t>
      </w:r>
    </w:p>
    <w:p>
      <w:r>
        <w:t>发表时间：2017-6-13</w:t>
      </w:r>
    </w:p>
    <w:p>
      <w:r>
        <w:t>天数：2 天</w:t>
      </w:r>
    </w:p>
    <w:p>
      <w:r>
        <w:t>游玩时间：6 月</w:t>
      </w:r>
    </w:p>
    <w:p>
      <w:r>
        <w:t>人均花费：500 元</w:t>
      </w:r>
    </w:p>
    <w:p>
      <w:r>
        <w:t>和谁：和朋友</w:t>
      </w:r>
    </w:p>
    <w:p>
      <w:r>
        <w:t>玩法：</w:t>
      </w:r>
    </w:p>
    <w:p>
      <w:r>
        <w:t>旅游路线：</w:t>
      </w:r>
    </w:p>
    <w:p>
      <w:r>
        <w:t>正文：</w:t>
        <w:br/>
        <w:t>想知道靠自然很近，离城市不远的地方吗？</w:t>
        <w:br/>
        <w:t>想知道如何花最少的钱享受五星级的效果吗？</w:t>
        <w:br/>
        <w:t>想知道美味又地道的湖北菜是什么味道吗？</w:t>
        <w:br/>
        <w:t>想知道</w:t>
        <w:br/>
        <w:t>武汉</w:t>
        <w:br/>
        <w:t>为什么有个</w:t>
        <w:br/>
        <w:t>中山舰博物馆</w:t>
        <w:br/>
        <w:t>吗？</w:t>
        <w:br/>
        <w:t>想知道孙中山与一代名舰中山舰的渊源吗？</w:t>
        <w:br/>
        <w:t>……</w:t>
        <w:br/>
        <w:t>跟着我的脚步，瞧一瞧吧！</w:t>
        <w:br/>
        <w:t>片尾还有特别彩蛋@~</w:t>
        <w:br/>
        <w:t>老实说，我作为</w:t>
        <w:br/>
        <w:t>武汉</w:t>
        <w:br/>
        <w:t>人，对武汉各大地区早已没有新鲜感，这些年因三镇商圈兴起，光谷、江汉路、司门口、王家湾、</w:t>
        <w:br/>
        <w:t>楚河汉街</w:t>
        <w:br/>
        <w:t>等购物街区相对成熟，加上武汉高校数量众多，在校大学生规模居中国首位，有着庞大的学生群体。</w:t>
        <w:br/>
        <w:t>每逢周末，节假日必上演一场又一场灾难片，人满为患导致</w:t>
        <w:br/>
        <w:t>东湖</w:t>
        <w:br/>
        <w:t>，武大，</w:t>
        <w:br/>
        <w:t>黄鹤楼</w:t>
        <w:br/>
        <w:t>，江滩，欢乐谷景区走哪都是人头，想必再美的地方玩的心情都没有了吧！对市中心早已嗤之以鼻，真心不想去。所以当</w:t>
        <w:br/>
        <w:t>武汉</w:t>
        <w:br/>
        <w:t>郊区出现个小众又幽静的地方，瞬间入了我的法眼。上周末放假之时，叫上几个朋友度过美妙时光。</w:t>
        <w:br/>
        <w:t>关于我：JiaJia张小佳（新浪微博）</w:t>
        <w:br/>
        <w:br/>
        <w:t>武汉碧桂园凤凰城酒店位于郊区汉南，从汉阳市中心驱车大约40分钟。它的魅力不仅是武汉城市后花园，实属兼顾山林绿意与城市生活便捷需求，同时达到五星级酒店的标准，以及必不可少康体娱乐的项目。无论是亲子游的泳池趴，还是朋友间的烧烤趴，甚至是牌友间的麻将趴，亦或者是情侣间的私密房间，这里统统都能满足，是</w:t>
        <w:br/>
        <w:t>武汉周边游</w:t>
        <w:br/>
        <w:t>再好不过的选择。</w:t>
        <w:br/>
        <w:t>6，7前我就曾在广州碧桂园凤凰城住过一年多的时光，早对</w:t>
        <w:br/>
        <w:t>碧桂园</w:t>
        <w:br/>
        <w:t>品牌有很深的印象。就像它对外的宣传语 “ 给你五星级的家”一样，感觉每天生活在花园里，呼吸在森林里。因为酒店控的我，在武汉地区鲜少有酒店做成碧桂园那样，被绿色围绕环绕，名副其实的生态度假村。因此，当武汉有了凤凰城酒店时，迫切的想要来住一住，重温旧梦。</w:t>
        <w:br/>
        <w:t>【交通】</w:t>
        <w:br/>
        <w:t>距离1:</w:t>
        <w:br/>
        <w:t>武昌火车站</w:t>
        <w:br/>
        <w:t>→三环白沙洲大桥→江城大道→汉洪高速（免费）→酒店</w:t>
        <w:br/>
        <w:t>总共40公里，车程约40分钟。</w:t>
        <w:br/>
        <w:t>距离2:</w:t>
        <w:br/>
        <w:t>汉口火车站</w:t>
        <w:br/>
        <w:t>→</w:t>
        <w:br/>
        <w:t>月湖桥</w:t>
        <w:br/>
        <w:t>→江城大道→汉洪高速（免费）→酒店</w:t>
        <w:br/>
        <w:t>总共50公里，车程约50分钟。</w:t>
        <w:br/>
        <w:t>距离3:</w:t>
        <w:br/>
        <w:t>武汉火车站</w:t>
        <w:br/>
        <w:t>→东三环线→白沙洲大桥→江城大道→，→汉洪高速（免费）→酒店</w:t>
        <w:br/>
        <w:t>总共60公里，车程50分钟。</w:t>
        <w:br/>
        <w:t>心灵手巧的服务员，用毛巾拼接成大象的造型。</w:t>
        <w:br/>
        <w:t>如果有条件的，可以预定总统套房或者行政套房，贵族的享受，房间无比宽敞，大气，时不时还有优惠活动。这间6888号房间，面积达到400平，空间十分的宽敞，舒适柔软的布艺，精致的。休息区与休闲区分开，典雅的大理石台面。</w:t>
        <w:br/>
        <w:t>健身中心</w:t>
        <w:br/>
        <w:t>小巧精致的健身房，倒也五脏俱全。杠铃，跑步机，满足不同层次的需求，强化健康的高品质生活。</w:t>
        <w:br/>
        <w:t>当然碧桂园的五彩自助早餐，不仅有西式和中式的，还有武汉的特色美味。水果，沙拉，面包，面点，菜肴，应有竟有。武汉人习惯将“吃早饭”称为“过早”，过早必吃“热干面”。</w:t>
        <w:br/>
        <w:t>煮上一碗热气腾腾的面条，拌入芝麻酱，辣椒酱，葱花，萝卜丁，醋等佐料，加入几片肉点缀，充分搅拌后鲜香美味，好吃到感叹人生仿佛都圆满了。简直刷新我对五星级酒店早餐，对本地食材把控极佳的好感度。</w:t>
        <w:br/>
        <w:t>用心的面，吃在嘴里，暖在心头，吃光光是对美食起码的尊重。</w:t>
        <w:br/>
        <w:t>饭后散步，结果一不小心变成看房团，碧桂园的楼盘的样板间喜欢的不得了。满屋的Tiffany蓝，还有奥黛丽赫本的壁画～当我发到朋友圈，简直炸了，好多人问我这是哪？哈哈，装逼成功，原来每个人都有颗少女心，遇见心仪的，绝对澎湃泛滥!</w:t>
        <w:br/>
        <w:t>中山舰博物馆</w:t>
        <w:br/>
        <w:t>， 原名永丰舰，它是以孙中山名字命名的中国近现代史上的一代名舰。它在长江底沉睡了59年，是我国最大的可移动一级文物。是1910年清政府花巨资向日本三菱长崎造船所订购的，随之出土文物斤5000件，其数量众多，范围之广，价值之高。这个外形以舰造型，其为中山舰量身打造的场馆，总建筑面积约为11000平方米。馆内分为《中山舰舰体复原陈列》、《一代民舰中山舰史迹陈列》、和中山舰《出水文物精品陈列》三个部分。从酒店驱车至中山舰博物馆，大约25分钟。</w:t>
        <w:br/>
        <w:t>开馆时间：9:00——19:00（16:00停止入馆）每周一闭馆（节假日除外）</w:t>
        <w:br/>
        <w:t>地址：：武汉市江夏区金口街中山舰路特1号</w:t>
        <w:br/>
        <w:t>网址：http://www.zhongshanwarship.com</w:t>
        <w:br/>
        <w:t>TIPS小贴士：</w:t>
        <w:br/>
        <w:t>1、由于场馆比较大，建议跟近一点，容易走散。</w:t>
        <w:br/>
        <w:t>2、因为出入口是两个不同的方向，入口处与金口水域相连，拍摄博物馆是最好的角度，千万别错过。而出口则是后花园，绕一大圈才能走到正前方停车场区。</w:t>
        <w:br/>
        <w:t>3、博物馆是免费进入的，高大的建筑物，优美的环境特别适合拍摄人像，建议可以穿上美美的衣服。</w:t>
        <w:br/>
        <w:t>当每一位走进场馆的人来说，一定会被它巨大的身躯所震撼到，舰尾左舷凸起娟秀“中山”二字，以及被日军轰炸过要害部位的弹孔，都让我产生极大的兴趣。</w:t>
        <w:br/>
        <w:t>中山舰出水的精品陈列，利用量的的图片，文字，以及打捞的文物，显示近现代舰队生活的缩影，抗战时期的变迁过程。</w:t>
        <w:br/>
        <w:t>原来民国时期就有取暖器了，还和现代极为相似，不得不感叹当时生活船舰时髦的生活。</w:t>
        <w:br/>
        <w:t>那个时候还流行中山装，民风风的衣服。</w:t>
        <w:br/>
        <w:t>珍贵的照片，孙中山夫妇1923年，再度登上永丰舰。</w:t>
        <w:br/>
        <w:t>从此以后，这也是武汉市一座专题性的纪念性博物馆，湖北省第二批国防教育基地。</w:t>
        <w:br/>
        <w:t>吸引着游子们前来钻研，追寻民国时期那段历史，珍惜现在来之不易的生活，我们更积极的态度，面对未来。</w:t>
      </w:r>
    </w:p>
    <w:p>
      <w:r>
        <w:t>评论：</w:t>
        <w:br/>
        <w:t>1.行走在途中，可以让美好的回忆播撒一路，非常憧憬向往~</w:t>
        <w:br/>
        <w:t>2.羡慕你到处玩！我也想到处玩玩的，就是可惜没有时间。。。</w:t>
        <w:br/>
        <w:t>3.看着这些图片，我心动了，我要开始行动了O(∩_∩)O</w:t>
        <w:br/>
        <w:t>4.这个地方的人对游客友好么？</w:t>
        <w:br/>
        <w:t>5.顶级的图片，果然充满亲身前往的冲动。楼主威武！！！</w:t>
      </w:r>
    </w:p>
    <w:p>
      <w:pPr>
        <w:pStyle w:val="Heading2"/>
      </w:pPr>
      <w:r>
        <w:t>143.岳阳一日游（武汉出发君山岛，岳阳楼，汴河街）</w:t>
      </w:r>
    </w:p>
    <w:p>
      <w:r>
        <w:t>https://you.ctrip.com/travels/yueyang287/3478279.html</w:t>
      </w:r>
    </w:p>
    <w:p>
      <w:r>
        <w:t>来源：携程</w:t>
      </w:r>
    </w:p>
    <w:p>
      <w:r>
        <w:t>发表时间：2017-6-13</w:t>
      </w:r>
    </w:p>
    <w:p>
      <w:r>
        <w:t>天数：1 天</w:t>
      </w:r>
    </w:p>
    <w:p>
      <w:r>
        <w:t>游玩时间：</w:t>
      </w:r>
    </w:p>
    <w:p>
      <w:r>
        <w:t>人均花费：300 元</w:t>
      </w:r>
    </w:p>
    <w:p>
      <w:r>
        <w:t>和谁：一个人</w:t>
      </w:r>
    </w:p>
    <w:p>
      <w:r>
        <w:t>玩法：自由行</w:t>
      </w:r>
    </w:p>
    <w:p>
      <w:r>
        <w:t>旅游路线：</w:t>
      </w:r>
    </w:p>
    <w:p>
      <w:r>
        <w:t>正文：</w:t>
        <w:br/>
        <w:br/>
        <w:t>头天抢到7点唯一汉口出发的硬座，之前都只有无座。早上5点起床遛狗，吃早餐，然后骑着免费的ofo到汉口站。2个半小时到达岳阳。因为君山岛较远，游玩时间需要两三个小时，怕晚了郊区不好住宿，而且公汽起点有座位，所以选择先去。下火车中间广场上乘坐（旅）游15路，有售票员4元，到终点下。提前一天用百度地图上的携程订票优惠5元，原价80元。（岳阳楼也一样）。在售票窗口对面靠左边墙的网络兑票点兑票。岳阳楼是直接刷身份证进去。快艇站和猴山就基本到了尽头，往前走了点，结果路牌提示人烟稀少的意思，就打道回府了。有快艇和普通游船到岳阳楼，据说非得买往返，单程43元到60元。猴山本身不想去，问了一对老人，说跟动物园一样关着的，猴子又瘦又老，就没去。君山岛景区曾经有很多国家领导人来视察过，扶持了这里的旅游业。其实我感觉景区不大，只是要在里面这个小景点绕到那个小景点。里面也有电瓶车，但我感觉没必要坐。</w:t>
        <w:br/>
        <w:t>门口。君山岛如果是坐船就体会不到往返的小路上，长长一段路两边都是芦苇之类的植物，天气正好不热看上去很惬意。</w:t>
        <w:br/>
        <w:br/>
        <w:br/>
        <w:t>君山岛</w:t>
        <w:br/>
        <w:br/>
        <w:br/>
        <w:t>玫瑰花园（有个餐厅）</w:t>
        <w:br/>
        <w:br/>
        <w:br/>
        <w:t>君山岛</w:t>
        <w:br/>
        <w:br/>
        <w:br/>
        <w:t>进门一点的亭子</w:t>
        <w:br/>
        <w:br/>
        <w:br/>
        <w:t>君山岛</w:t>
        <w:br/>
        <w:br/>
        <w:br/>
        <w:t>进门一点的亭子</w:t>
        <w:br/>
        <w:br/>
        <w:br/>
        <w:t>君山岛</w:t>
        <w:br/>
        <w:br/>
        <w:br/>
        <w:t>进门一点的亭子</w:t>
        <w:br/>
        <w:br/>
        <w:br/>
        <w:t>君山岛</w:t>
        <w:br/>
        <w:br/>
        <w:br/>
        <w:t>从拜佛的景点旁一个商店走出来的</w:t>
        <w:br/>
        <w:br/>
        <w:br/>
        <w:t>君山岛</w:t>
        <w:br/>
        <w:br/>
        <w:br/>
        <w:t>洞庭湖湿地景观</w:t>
        <w:br/>
        <w:br/>
        <w:br/>
        <w:t>君山岛</w:t>
        <w:br/>
        <w:br/>
        <w:br/>
        <w:t>码头附近</w:t>
        <w:br/>
        <w:br/>
        <w:br/>
        <w:t>君山岛</w:t>
        <w:br/>
        <w:br/>
        <w:br/>
        <w:br/>
        <w:br/>
        <w:t>君山岛</w:t>
        <w:br/>
        <w:br/>
        <w:br/>
        <w:br/>
        <w:br/>
        <w:t>君山岛</w:t>
        <w:br/>
        <w:br/>
        <w:br/>
        <w:t>有缘桥</w:t>
        <w:br/>
        <w:br/>
        <w:br/>
        <w:t>君山岛</w:t>
        <w:br/>
        <w:br/>
        <w:br/>
        <w:t>爱情园，没开门，好像就是爱情锁🔒</w:t>
        <w:br/>
        <w:br/>
        <w:br/>
        <w:t>君山岛</w:t>
        <w:br/>
        <w:br/>
        <w:br/>
        <w:t>龙涎井</w:t>
        <w:br/>
        <w:br/>
        <w:br/>
        <w:t>君山岛</w:t>
        <w:br/>
        <w:br/>
        <w:br/>
        <w:t>岳阳楼上对君山</w:t>
        <w:br/>
        <w:br/>
        <w:br/>
        <w:t>君山岛</w:t>
        <w:br/>
        <w:br/>
        <w:br/>
        <w:t>生肖园</w:t>
        <w:br/>
        <w:br/>
        <w:br/>
        <w:t>君山岛</w:t>
        <w:br/>
        <w:br/>
        <w:br/>
        <w:t>生肖园</w:t>
        <w:br/>
        <w:br/>
        <w:br/>
        <w:t>君山岛</w:t>
        <w:br/>
        <w:br/>
        <w:br/>
        <w:t>传书亭（后）柳毅井（前）</w:t>
        <w:br/>
        <w:br/>
        <w:br/>
        <w:t>君山岛</w:t>
        <w:br/>
        <w:br/>
        <w:br/>
        <w:t>从君山岛出来，还是坐原车在岳阳楼下车一个多小时车程（4元）。大概最多游玩一个半小时，和武汉的黄鹤楼一样（因为有办武汉旅游年卡，去过很多次）下面有些小景点（比黄鹤楼稍小），只是照相到此一游感觉半小时都够。感觉这边好多烧香的。没有信仰就随便看一看，据说，不要照佛像，有些禁忌。</w:t>
        <w:br/>
        <w:t>岳阳楼</w:t>
        <w:br/>
        <w:br/>
        <w:br/>
        <w:t>岳阳楼</w:t>
        <w:br/>
        <w:br/>
        <w:br/>
        <w:t>进门各个朝代的岳阳楼</w:t>
        <w:br/>
        <w:br/>
        <w:br/>
        <w:t>岳阳楼</w:t>
        <w:br/>
        <w:br/>
        <w:br/>
        <w:br/>
        <w:br/>
        <w:t>岳阳楼</w:t>
        <w:br/>
        <w:br/>
        <w:br/>
        <w:t>岳阳楼</w:t>
        <w:br/>
        <w:br/>
        <w:br/>
        <w:t>岳阳楼</w:t>
        <w:br/>
        <w:br/>
        <w:br/>
        <w:br/>
        <w:br/>
        <w:t>岳阳楼</w:t>
        <w:br/>
        <w:br/>
        <w:br/>
        <w:br/>
        <w:br/>
        <w:t>岳阳楼</w:t>
        <w:br/>
        <w:br/>
        <w:br/>
        <w:br/>
        <w:br/>
        <w:t>岳阳楼</w:t>
        <w:br/>
        <w:br/>
        <w:br/>
        <w:t>进门各个朝代的岳阳楼</w:t>
        <w:br/>
        <w:br/>
        <w:br/>
        <w:t>岳阳楼</w:t>
        <w:br/>
        <w:br/>
        <w:br/>
        <w:t>进门各个朝代的岳阳楼，没有一一照相，鱼食3元1包。</w:t>
        <w:br/>
        <w:br/>
        <w:br/>
        <w:t>岳阳楼</w:t>
        <w:br/>
        <w:br/>
        <w:br/>
        <w:br/>
        <w:br/>
        <w:t>岳阳楼</w:t>
        <w:br/>
        <w:br/>
        <w:br/>
        <w:br/>
        <w:br/>
        <w:t>岳阳楼</w:t>
        <w:br/>
        <w:br/>
        <w:br/>
        <w:br/>
        <w:br/>
        <w:t>岳阳楼</w:t>
        <w:br/>
        <w:br/>
        <w:br/>
        <w:br/>
        <w:br/>
        <w:t>岳阳楼</w:t>
        <w:br/>
        <w:br/>
        <w:br/>
        <w:t>岳阳门</w:t>
        <w:br/>
        <w:br/>
        <w:br/>
        <w:t>岳阳楼</w:t>
        <w:br/>
        <w:br/>
        <w:br/>
        <w:t>岳阳楼内</w:t>
        <w:br/>
        <w:br/>
        <w:br/>
        <w:t>岳阳楼</w:t>
        <w:br/>
        <w:br/>
        <w:br/>
        <w:t>岳阳楼内</w:t>
        <w:br/>
        <w:br/>
        <w:br/>
        <w:t>岳阳楼</w:t>
        <w:br/>
        <w:br/>
        <w:br/>
        <w:t>岳阳楼内</w:t>
        <w:br/>
        <w:br/>
        <w:br/>
        <w:t>岳阳楼</w:t>
        <w:br/>
        <w:br/>
        <w:br/>
        <w:t>对面就是君山岛</w:t>
        <w:br/>
        <w:br/>
        <w:br/>
        <w:t>岳阳楼</w:t>
        <w:br/>
        <w:br/>
        <w:br/>
        <w:t>岳阳楼就一个门进出，出来后往前走穿过一块儿停车场，就到了汴河街。里面主要是小吃和一些特产、工艺品、衣服之类的，里面有家地下一楼是电玩和碰碰车（10元）。像臭豆腐和糖油粑粑都是10元一份，文字介绍一下这里特产，还有虾饼，各种鱼，小银鱼干（我觉得腥味重），君山茶叶（小吃现在各个地方都有的，为了节约我没有一一品尝）。我在对面什么街（门口是蛋糕房，里面有家宠物店）吃的臭豆腐也是10元，很多葱和大蒜头，味道不错。</w:t>
        <w:br/>
        <w:t>停车场有个车位划在挨门口的地方，照相都不愉快了。</w:t>
        <w:br/>
        <w:br/>
        <w:br/>
        <w:t>汴河街</w:t>
        <w:br/>
        <w:br/>
        <w:br/>
        <w:br/>
        <w:br/>
        <w:t>汴河街</w:t>
        <w:br/>
        <w:br/>
        <w:br/>
        <w:t>汴河街继续往前走就是瞻岳楼和巴陵广场，还有洞庭湖湖边。返程就往回走，在洞庭北路上的汴河街（刚才下车再往前的一站），坐22路也可以2元（无人售票）大概不到20分到达火车站。转弯的地方只有到东站和别地的车。在车站对面的浏阳蒸菜打包了两个菜，事实证明吃多了。然后路上买了回程票（有些车次车票充裕），到站后用手机改签了早20分钟的最后一张硬座才取票。结果悲催的两列车都晚点了20分钟。晚上8点20分就坐上了武汉的双层公交然后转ofo回家了。汉口到岳阳车票32.5元，岳阳到武昌37.5元。基本上觉得这次自由行是很方便的，到景区公交车又近又有位子，再说只有长沙到岳阳的跟团，而且等人很麻烦，还得买买买。因为此次游玩，和朋友本来说了好长时间也没来， 突然看天气凉快就一个人来游玩了，也是做好了时间不够就多玩一天的打算。无论是坐火车还是玩，一般我都会给自己充足的时间，以免错过火车。由于带了衣服，包有点重，就用自拍杆照的，跟三脚架比效果多少有点不好，望见谅。</w:t>
        <w:br/>
        <w:br/>
        <w:br/>
        <w:t>巴陵广场</w:t>
        <w:br/>
        <w:br/>
        <w:br/>
        <w:t>瞻岳门</w:t>
        <w:br/>
        <w:br/>
        <w:br/>
        <w:t>巴陵广场</w:t>
        <w:br/>
        <w:br/>
        <w:br/>
        <w:t>旁边的洞庭湖</w:t>
        <w:br/>
        <w:br/>
        <w:br/>
        <w:t>巴陵广场</w:t>
        <w:br/>
        <w:br/>
        <w:br/>
        <w:t>洞庭湖，写着防止血吸虫，不能游泳。</w:t>
        <w:br/>
        <w:br/>
        <w:br/>
        <w:t>巴陵广场</w:t>
        <w:br/>
        <w:br/>
        <w:br/>
        <w:t>清单</w:t>
        <w:br/>
        <w:br/>
        <w:br/>
        <w:t>巴陵广场</w:t>
        <w:br/>
        <w:br/>
      </w:r>
    </w:p>
    <w:p>
      <w:r>
        <w:t>评论：</w:t>
        <w:br/>
        <w:t>1.还没有机会去呢，希望能走走</w:t>
        <w:br/>
        <w:t>2.请问一下，这行程大概几点从武汉出发，回到武汉有大概是几点？</w:t>
        <w:br/>
        <w:t>3.长沙2日游，约起呀😀😀😀</w:t>
        <w:br/>
        <w:t>4.我一天都玩了，我感觉五一这种时间留着玩远一点。不过有时也需要休息。</w:t>
        <w:br/>
        <w:t>5.明年十一也要去这里啦~ 人美风景美 谢谢分享啦~~</w:t>
        <w:br/>
        <w:t>6.今年十一去哪儿。感觉近的话可以周末两天足够，远了周五晚上出发。</w:t>
        <w:br/>
        <w:t>7.就是湖南的特产：臭豆腐，糖油粑粑，虾饼，小银鱼干（可能吃不惯，有湖江的地方都是这，腥味重）再就是景区有比较贵的茶叶。</w:t>
        <w:br/>
        <w:t>8.一两天就够了吧</w:t>
        <w:br/>
        <w:t>9.休息可以自己去哦</w:t>
        <w:br/>
        <w:t>10.景点去一次就好了</w:t>
      </w:r>
    </w:p>
    <w:p>
      <w:pPr>
        <w:pStyle w:val="Heading2"/>
      </w:pPr>
      <w:r>
        <w:t>144.武汉：樱花随处有，唯有武大让我动心</w:t>
      </w:r>
    </w:p>
    <w:p>
      <w:r>
        <w:t>https://you.ctrip.com/travels/wuhan145/3482734.html</w:t>
      </w:r>
    </w:p>
    <w:p>
      <w:r>
        <w:t>来源：携程</w:t>
      </w:r>
    </w:p>
    <w:p>
      <w:r>
        <w:t>发表时间：2017-6-14</w:t>
      </w:r>
    </w:p>
    <w:p>
      <w:r>
        <w:t>天数：</w:t>
      </w:r>
    </w:p>
    <w:p>
      <w:r>
        <w:t>游玩时间：</w:t>
      </w:r>
    </w:p>
    <w:p>
      <w:r>
        <w:t>人均花费：</w:t>
      </w:r>
    </w:p>
    <w:p>
      <w:r>
        <w:t>和谁：</w:t>
      </w:r>
    </w:p>
    <w:p>
      <w:r>
        <w:t>玩法：自由行，人文</w:t>
      </w:r>
    </w:p>
    <w:p>
      <w:r>
        <w:t>旅游路线：武大樱花，武汉，武汉大学，汉口江滩，东湖</w:t>
      </w:r>
    </w:p>
    <w:p>
      <w:r>
        <w:t>正文：</w:t>
        <w:br/>
        <w:t>武大樱花</w:t>
        <w:br/>
        <w:t>，烂漫如霞却又错综复杂。</w:t>
        <w:br/>
        <w:t>有人说它是日本侵华之罪证，有人说它是中日友好之象征，有人说武大因它而美丽，亦有人说它身处武大才会如此迷人。</w:t>
        <w:br/>
        <w:t>众说纷纭，各自有理，到底是什么造就了今天的争论？又到底是谁更符合事实？</w:t>
        <w:br/>
        <w:t>图片来自fuya9528 / 蜂鸟论坛</w:t>
        <w:br/>
        <w:t>还得从很久很久以前说起。</w:t>
        <w:br/>
        <w:t>1938年夏，中国正笼罩在抗日战争的氤氲中，枪林弹雨、动荡不安，加之日军西进，</w:t>
        <w:br/>
        <w:t>武汉</w:t>
        <w:br/>
        <w:t>已陷入岌岌可危之境。</w:t>
        <w:br/>
        <w:t>国立</w:t>
        <w:br/>
        <w:t>武汉大学</w:t>
        <w:br/>
        <w:t>的师生们痛心疾首，但为保国之元气，谋求国之将来，不得不舍弃千辛万苦筹建而成的珞珈山新校舍，往西迁入四川乐山，继续办学。</w:t>
        <w:br/>
        <w:t>临行前，校长王星拱找来曾经留学日本的讲师汤商皓，命他与总务处三人，以及秘书处一人，共五位同仁留在武汉，守住学校，守住这国之根本。</w:t>
        <w:br/>
        <w:t>王星拱并没有什么信心，但他必须如此。“即便能保全一部分艰难缔造之校舍，于国家也是莫大的功劳。”再三交代后，王星拱毅然离开。</w:t>
        <w:br/>
        <w:t>接下来，重任就交给汤商皓了。</w:t>
        <w:br/>
        <w:t>十月，日军迫近武汉近郊，汤商皓带着妻儿与其他四人，迁入法租界内。学校事先已在此处租好了一间民宅，供众人躲避战乱，虽然生活穷困一些，但也算安全。只是，那裸露在外的珞珈山校舍，能否躲得过日军的轰炸？汤商皓十分忧虑。</w:t>
        <w:br/>
        <w:t>十月底，武汉彻底沦陷，租界为疏散避难民众，允许日军逐户检查处理，汤商皓等人被关押。此时，汤的夫人铃木站了出来，她是日本人，与日军方面多次交涉，并确保他们除了留校驻守，没有其他任务在身，这才救出了汤商皓等人。</w:t>
        <w:br/>
        <w:t>此时，汤终于明白，原来王校长将重担委任与他，不仅因为他精通日语，更因为他有一个日本夫人，能在危难之际伸出援手，并给予诸多帮助的最好助手。</w:t>
        <w:br/>
        <w:t>图片来自fuya9528 / 蜂鸟论坛</w:t>
        <w:br/>
        <w:t>那么，铃木是不是可以同日军商谈，让众人前往珞珈山一探校园？</w:t>
        <w:br/>
        <w:t>汤深思熟虑又与几位同仁反复商量，最后决定让铃木前往“武汉治安维持会”日人顾问部，洽谈视察校园一事。夫人果然不负众望，不仅获得许可，还拿到了首席顾问亲手写的介绍名片，称之为女中豪杰也不为过。</w:t>
        <w:br/>
        <w:t>汉口江滩</w:t>
        <w:br/>
        <w:t>无限美，惊涛拍岸竞比高。前往校园的路上，熟悉的景色再次映入汤眼中，但从汉阳门乘军车到武大校门，沿途盘讯数次，路断人稀，一副战时景象，直教人唏嘘不已，唏嘘不已啊。</w:t>
        <w:br/>
        <w:t>战火摧残，城市伤痕累累，汤商皓无法想象学校如今之面貌，只愿尚有部分建筑存留，便属幸运。</w:t>
        <w:br/>
        <w:t>在日军的带领下，汤商皓等人来到原校长办公室，面见忆酋荒原大佐。途中，汤为眼前的景象所震惊。惨无人道的轰炸，竟然没有伤及国立武汉大学一分一毫，校舍还是原来的校舍，教室还是原来的教室，只是现在这里驻扎着一日本联队，成为日军的司令部。</w:t>
        <w:br/>
        <w:t>汤商皓百思不得其解，那日军轰炸惨无人道、定位精准，竟然偏偏避开了珞珈山上的国立武汉大学，难道竟是有意留之？</w:t>
        <w:br/>
        <w:t>个中原因，当然不能多问。但汤心里明白，如今之景象，并不代表学校的绝对安全。遂请求荒原大佐道：“国立武汉大学乃优良中华之文物，请务必妥善维护，以发扬贵‘皇军’之武德。然现在贵联队驻扎此处不过千余人，城内之营房尚多，可否调整一部分兵士前往，将校舍腾出，以保全其原貌。”</w:t>
        <w:br/>
        <w:t>“哈哈哈。”忆酋荒原大笑：“战胜国对战败国之物品，当视为战利品，‘皇军’有权自由处理，不过建筑嘛，可以另当别论。看在贵校图书仪器早已迁走，已没有物品供你等留念，那我就网开一面，将其中15栋学生宿舍的官兵迁往城内，随了你的心愿。至于文、理、工学院，我军已派遣大批文职人员使用，自能小心维护。总之，‘皇军’对于无抵抗性之非军事设施无意破坏，自当善加爱护，你等大可放心。”</w:t>
        <w:br/>
        <w:t>荒原态度虽然傲慢，但言辞却是合情合理，汤商皓等人既已达成目的，便 “道谢”告辞。</w:t>
        <w:br/>
        <w:t>图片来自fuya9528 / 蜂鸟论坛</w:t>
        <w:br/>
        <w:t>数月后，珞珈驻军换防，汤商皓又开始担忧学校的安危，再次申请探访。</w:t>
        <w:br/>
        <w:t>此次的接见者是一位文职武官，名高桥少将，态度较为和善，并对汤等人畅言日本风光之美妙。</w:t>
        <w:br/>
        <w:t>言毕，高桥少将提出：“珞珈山风光果然名不虚传，就是少了些花木点缀。眼下正是春光明媚之际，我决定从日本运来些樱花栽种，为这珞珈山增添情调。”</w:t>
        <w:br/>
        <w:t>樱花乃日本国花，汤等人自然不情愿，但也无法直接否认，便道：“可同时栽植梅花，因中国人甚爱梅也。”</w:t>
        <w:br/>
        <w:t>“樱苗易得，梅种难求，明年今日，欢迎尔等来此赏樱。”</w:t>
        <w:br/>
        <w:t>就这样，国立武汉大学有了第一批樱花。种在老斋舍，即今日樱园，共28棵。</w:t>
        <w:br/>
        <w:t>今日武大樱花的国耻之说，便源于此。它是日军留下的恶之花，是国耻的标记。</w:t>
        <w:br/>
        <w:t>图片来自fuya9528 / 蜂鸟论坛</w:t>
        <w:br/>
        <w:t>那么抗日战争胜利后，重归珞珈山的武大人，是如何面对这些樱花的？</w:t>
        <w:br/>
        <w:t>“回到珞珈山已是1945年了，后面的几年，国家发生了那么多大事，谁还有时间去注意这些花花草草？”</w:t>
        <w:br/>
        <w:t>“那时候那些樱花树还小，没什么人注意它们的存在。虽然那些年城里人也流行到武大看花，但看的是农学院的桃花。我还记得，那时的桃花林从今天工学部老水院行政楼一直绵延到</w:t>
        <w:br/>
        <w:t>东湖</w:t>
        <w:br/>
        <w:t>边上，可壮观了。”</w:t>
        <w:br/>
        <w:t>“刚复校的时候，整个珞珈山完全没有学校的样子。教室不像教室，宿舍不像宿舍，十八栋教授楼的客厅竟然变成了榻榻米，到处都是臭虫，周校长连自己的办公室都没有，学校的老师教授们整天忙得不见人影，哪里还有心思去管那几棵樱花？”</w:t>
        <w:br/>
        <w:t>以上言论皆来自《楚天都市报》对当年见证者的采访。可见，彼时刚复校的武大人，奔波于学校之事、国家之事，早已焦头烂额，无暇顾及小小几棵樱花。更何况，那时候樱花并不时兴，在武大人眼中，以及百姓眼中，樱花本就无足轻重。</w:t>
        <w:br/>
        <w:t>1949年初，战乱即将结束，一切总算有了结果。此时有人建议将樱花树砍掉，正在商议时，驻守武汉的国军将领张轸被中共地下党策反，于同年3月投诚，并表示：武汉大学是座宝库，里面的一草一木都要保留。于是，樱花树就这样被保存下来。</w:t>
        <w:br/>
        <w:t>图片来自fuya9528 / 蜂鸟论坛</w:t>
        <w:br/>
        <w:t>武大樱花再次被重视，已经摇身一变，成为中日友好之花。</w:t>
        <w:br/>
        <w:t>1972年，中日邦交正常化，日本首相田中角荣访华时，带来了1000株樱苗，赠送给周恩来。其中50株，由中央有关部门转赠给武汉大学，武大园林中心将其种在半山庐前。</w:t>
        <w:br/>
        <w:t>沧海桑田。曾经的侵略罪证，如今成为中日友好之象征，樱花树，已经在武大生根发芽了。</w:t>
        <w:br/>
        <w:t>不过鉴于当年日军之残暴行径，以及社会上的种种议论，武汉大学还是对樱花树做出了说明。</w:t>
        <w:br/>
        <w:t>学校的说法是：武汉夏季炎热，对樱花有极大的伤害，而深秋的小阳春，又偶让樱花树弄错花期，开放两季，这对樱花的寿命是极其不利的。武汉本土并不适合樱花树生长，因此寿命通常只有二三十年，最长的也不超过50年，当年日军种下的那些樱花，早已魂归西天，现今大家看到的，是武大园林工人不断补栽的樱花树，与日军并无关联。</w:t>
        <w:br/>
        <w:t>此举虽不能完全堵住悠悠众口，但也算是给了大家一个交代，让一部分人释怀。</w:t>
        <w:br/>
        <w:t>图片来自原味de麦香 / 蜂鸟论坛</w:t>
        <w:br/>
        <w:t>而武大樱花真正名扬四海，还得追溯到40年前。</w:t>
        <w:br/>
        <w:t>1977年，停滞10年的高考终于恢复，举国欢腾。即便考试时间在寒冷的冬天，录取名额十分有限，还是有570多万人参加了考试。这是一个国家和一个时代的拐点，也是武大樱花的拐点。</w:t>
        <w:br/>
        <w:t>1978年春，恢复高考后的第一届学生正式入学，这些来自田间地头、工厂矿山和营房哨所的同学，第一次在校园里见到如此惊艳的樱花，他们兴奋，他们自豪，他们寄往全国各地的信件和明信片上，布满了烂漫的樱花。</w:t>
        <w:br/>
        <w:t>社交媒体时代，我们深知口碑的强大力量。而武大樱花在那个通讯基本靠吼的年代，已经实现了爆棚的口碑，武大也随之成为全国最美大学之一。</w:t>
        <w:br/>
        <w:t>有人说，樱花随处可见，为何偏偏要去武大？</w:t>
        <w:br/>
        <w:t>这可得好好说说了。去过武大的人都知道，当年国立武汉大学珞珈山校址由著名地质学家李四光先生选定，他参照国外著名大学的理想模式，也遵循中国古代书院的选址传统，以“仁者乐山，智者乐水”之理念，多方探查，悉心比对，最终才选址珞珈山。</w:t>
        <w:br/>
        <w:t>规划时，武大便已“花园式”、“园林式”高等学府为准则，建成后，整座学校林木葱茏、四季花香并且民族风格浓郁、湖光山色交相辉映，原本就是一座学院派园林胜地。</w:t>
        <w:br/>
        <w:t>再者，即使没有樱花，武大本身也是一处风景如画的人文景观。网络上列出的武大景点足足有十几处，中国建筑精髓之老图书馆、罗马建筑之理学院、民主斗士闻一多像……每一处都凝聚着武大人励精图治的血液，凝聚着中国近百年来的社会变革。</w:t>
        <w:br/>
        <w:t>所以，武大樱花之旅，是人文之旅，更是思索之旅。</w:t>
        <w:br/>
        <w:t>武大樱花，因日军而生，因邦交而稳，因人文而卓，因时代而驰。</w:t>
        <w:br/>
        <w:t>无论你怎样看待武大樱花，请记住，跟随蜂拥而至的人群赏花之时，做一个安静的文明人，切莫打扰大学教学秩序。</w:t>
        <w:br/>
        <w:t>小提示：</w:t>
        <w:br/>
        <w:t>文中图片仅为配图表达，版权属于原作者。若有不妥之处，请留言告知，万分感谢！</w:t>
        <w:br/>
        <w:t>原创不易，允许转载，但请注明作者和来源。</w:t>
        <w:br/>
        <w:t>微信公众号：骑驴漫游</w:t>
      </w:r>
    </w:p>
    <w:p>
      <w:r>
        <w:t>评论：</w:t>
        <w:br/>
        <w:t>1.有一年放假去的，人山人海，好多中国人。</w:t>
        <w:br/>
        <w:t>2.好有用的游记呢，请问8月去的话是不是也一样美呢？</w:t>
        <w:br/>
        <w:t>3.楼主用什么拍的照啊？有的时候手机拍效果也挺好的呢。</w:t>
        <w:br/>
        <w:t>4.楼主我记住你啦~~下次还来看你的游记哦，希望能欣赏到更美的图图。</w:t>
        <w:br/>
        <w:t>5.楼主下次要多多拍美图呀，回来一定会是美好的回忆！</w:t>
        <w:br/>
        <w:t>6.8月不行哦，樱花花期很短的</w:t>
        <w:br/>
        <w:t>7.哦哦哦，谢谢楼主~</w:t>
      </w:r>
    </w:p>
    <w:p>
      <w:pPr>
        <w:pStyle w:val="Heading2"/>
      </w:pPr>
      <w:r>
        <w:t>145.踏梦“四大发明”活字印刷术的故乡</w:t>
      </w:r>
    </w:p>
    <w:p>
      <w:r>
        <w:t>https://you.ctrip.com/travels/yingshan2709/3466762.html</w:t>
      </w:r>
    </w:p>
    <w:p>
      <w:r>
        <w:t>来源：携程</w:t>
      </w:r>
    </w:p>
    <w:p>
      <w:r>
        <w:t>发表时间：2017-6-14</w:t>
      </w:r>
    </w:p>
    <w:p>
      <w:r>
        <w:t>天数：4 天</w:t>
      </w:r>
    </w:p>
    <w:p>
      <w:r>
        <w:t>游玩时间：4 月</w:t>
      </w:r>
    </w:p>
    <w:p>
      <w:r>
        <w:t>人均花费：3000 元</w:t>
      </w:r>
    </w:p>
    <w:p>
      <w:r>
        <w:t>和谁：和朋友</w:t>
      </w:r>
    </w:p>
    <w:p>
      <w:r>
        <w:t>玩法：自由行，摄影，人文，美食</w:t>
      </w:r>
    </w:p>
    <w:p>
      <w:r>
        <w:t>旅游路线：英山，英山洪广毕升温泉酒店，英山洪广毕升温泉酒店</w:t>
      </w:r>
    </w:p>
    <w:p>
      <w:r>
        <w:t>正文：</w:t>
        <w:br/>
        <w:t>英山洪广毕升温泉酒店</w:t>
        <w:br/>
        <w:t>¥</w:t>
        <w:br/>
        <w:t>278</w:t>
        <w:br/>
        <w:t>起</w:t>
        <w:br/>
        <w:t>立即预订&gt;</w:t>
        <w:br/>
        <w:t>展开更多酒店</w:t>
        <w:br/>
        <w:t>序言</w:t>
        <w:br/>
        <w:t>都说心灵和身体总要有一个在路上，于是，</w:t>
        <w:br/>
        <w:t>英山</w:t>
        <w:br/>
        <w:t>，我来了。</w:t>
        <w:br/>
        <w:t>这是一个让人流连忘返的地方，一个自古英雄辈出的地方，一个遍野鲜花盛开的地方。。。</w:t>
        <w:br/>
        <w:t>这里有秀景的景色，清新的空气，天然的温泉，惊险刺激的漂流，更有诱人的美食。。。</w:t>
        <w:br/>
        <w:t>这里历史悠久，人文荟萃。这里是“上古四圣”皋陶的封地；是汉朝开国功臣英布的故国；是唐朝大学士“七律”诗开山鼻祖沈佺期晚年隐居的地方；是“四大发明”活字印刷术的发明家毕升的故里；是清代尚书金光弟，神童李仕斌的故居；是被民间誉为当代“七十二贤人”之一的文艺界著名作家熊召政的家乡；是知名作家刘醒龙文学启蒙成长的地方。。。</w:t>
        <w:br/>
        <w:t>英山属于湖北省黄冈市的一个小县城。900多年前，苏东坡被贬谪，历经艰辛一路折腾被安置黄州（如今的黄冈），在黄州期间，他更是写下了一词二赋的千古名篇——《念奴姣?赤壁怀古》。</w:t>
        <w:br/>
        <w:t>900多年后的今天，一大早六点多我从杭州直奔机场，武汉落地以后一直在巴士上赶路，也是风尘仆仆，只为了来见识一下这个有着丰富文化底蕴的城市，相比起古人动辄几个月的颠沛流离，几个小时就可以从杭州抵达南国长江边，想来还是很幸福的。</w:t>
        <w:br/>
        <w:t>攻略TIPS</w:t>
        <w:br/>
        <w:t>行程安排：</w:t>
        <w:br/>
        <w:t>DAY1:</w:t>
        <w:br/>
        <w:t>杭州——武汉</w:t>
        <w:br/>
        <w:t>——英山——</w:t>
        <w:br/>
        <w:t>英山洪广毕升温泉酒店</w:t>
        <w:br/>
        <w:t>DAY2：</w:t>
        <w:br/>
        <w:t>英山洪广毕升温泉酒店</w:t>
        <w:br/>
        <w:t>——毕升大峡谷漂流——四季花海酒店</w:t>
        <w:br/>
        <w:t>DAY3：四季花海酒店——四季花海——回程</w:t>
        <w:br/>
        <w:t>酒店预定地址：</w:t>
        <w:br/>
        <w:t>http://taocan.ctrip.com/sh/283636.html?fluxentrance=10002</w:t>
        <w:br/>
        <w:t>美食：</w:t>
        <w:br/>
        <w:t>英山丰富的饮食文化集江淮风俗与一体，汇南北风情于一身，独具神韵。</w:t>
        <w:br/>
        <w:t>“饭蒸菜，水煮粑，竹子挂面酒开花，吊作罐,蔸子火，土罐煮粥火烧粑”等英山饭菜汤饮百余种，在这里依然故我，随风就俗，四季翻新，独领风骚。</w:t>
        <w:br/>
        <w:t>雪花粑，竹竿面积（英山俗称油面），肥而不腻的野猪肉，香而不柴的野鸡肉，每一种小吃，每一种美食都让人垂延欲滴。</w:t>
        <w:br/>
        <w:t>此外，英山还是中国茶叶之乡，而“英山云雾”还被评为“湖北十大名茶”早在唐代就是宫廷贡品。所以，来了英山，也不要错过这里的好茶。</w:t>
        <w:br/>
        <w:t>交通：</w:t>
        <w:br/>
        <w:t>英山洪广毕升温泉酒店</w:t>
        <w:br/>
        <w:t>当天我们到的时候已经很晚，于是直接入住了当地比较有名而且很特色的</w:t>
        <w:br/>
        <w:t>英山洪广毕升温泉酒店</w:t>
        <w:br/>
        <w:t>。酒店依山而建，绿树成荫，鸟语花香，四处洋溢着自然田园风光。</w:t>
        <w:br/>
        <w:t>酒店内以浅咖色、及浅棕色等大自然中性色调为主，并配以颜色深浅不一的中式家具，以流畅且华美的当代风格巧妙带出自然高雅的风格。走廊内，柔软的地毯及含蓄淡雅的花卉图尽显超凡脱俗的生活品位。</w:t>
        <w:br/>
        <w:t>房间内装修典雅舒适，配套设施一应俱全，干净整洁，全景落地窗，宽敞明亮，每一处细节无不精心设计。</w:t>
        <w:br/>
        <w:t>房间内还设有一个大大的露台，在露台上可俯瞰整个园林，一片清新自然，这真是一个热爱大自然或是喜欢清静的宾客之理想下榻地。</w:t>
        <w:br/>
        <w:t>此外，</w:t>
        <w:br/>
        <w:t>英山洪广毕升温泉酒店</w:t>
        <w:br/>
        <w:t>也是一个温泉酒店，英山温泉自古就有“不让滇南第一汤”之称。古往今来的文人墨客，无不为之吟诗作念，很早就有诗人遗墨：“霏霏烟草古城隈，挹得华清一线开”，“玉女不投殊惠泽，杨妃曾浴出华清”。</w:t>
        <w:br/>
        <w:t>英山温泉自溢水温度最低46.6摄氏度，最高达73摄氏度，把一颗鸡蛋放进里面，十分钟不到就可煮熟。带有20多种对人体有益元素的英山温泉不仅会解除你的疲乏，还能治疗皮肤病、关节炎等多种疾病。全国唯一县级温泉游泳跳水馆，从这儿先后走出周继红、伏明霞、肖海亮等10位世界冠军，被誉为“世界冠军摇篮”。同时也被誉为“温泉之乡”。所以来到毕升温泉酒店，最不能错过的就是泡温泉了。</w:t>
        <w:br/>
        <w:t>服务员向介绍说，这里拥有日出水量22000吨纯净天然优质的温泉泉眼，108个各具特色的室内外温泉泡池，150个温泉养生项目，真不愧为是温泉之乡。</w:t>
        <w:br/>
        <w:t>另我印象特别深刻的要属露天的一个超大泡池了，这真是我见过温泉中最大的一个泡池，不仅可以坐在泡池里遥望大自然的美景，聆听鸟儿的歌唱，还可以在池中像鱼儿一样畅游一翻，与青山绿水为伴，沉醉于池中花瓣，执杯对饮，或只是相互间耳畔的呢喃，感受温泉水的轻抚，这感觉实在是太美妙了。</w:t>
        <w:br/>
        <w:t>另外值得一提的是，园内还有一个儿童乐园温泉泡池，设计师巧妙的把儿童乐园里面的项目安置在温泉中，小朋友们不仅可以愉快的玩耍，同时还可以享受温泉水的亲昵，这样的设计真的很贴心。</w:t>
        <w:br/>
        <w:t>英山洪广毕升温泉酒店</w:t>
        <w:br/>
        <w:t>很大，园内还特别设有豪华典雅的后山别墅群，浪漫的山顶小木屋，专属的会议楼层，网球场以及羽毛球馆。这真是一个适合放松休闲度假的理想之地。</w:t>
        <w:br/>
        <w:t>园子里，坐着就能随手可摘的果子。</w:t>
        <w:br/>
        <w:t>晚饭也是在酒店解决的。这里的用餐比较家常，很合我胃口，每一道看似平凡的道菜无不透露着精致与厨师的用心。</w:t>
        <w:br/>
        <w:t>值得一提的是，有一道菜是“鱿鱼炖排骨汤”听着名字就很特别，味道也确实很特别，经过厨师独家特殊处理后的鱿鱼一起与上等的猪肉排骨一起慢火细炖，松松软软的排骨散发着鱿鱼的香味，一点也不腥，而且汤也还蛮新鲜好喝的。</w:t>
        <w:br/>
        <w:t>这道毕升饼也是当地的特色，里面是猪肉馅儿的，味道感觉跟剪包差不多，很管饱。</w:t>
        <w:br/>
        <w:t>这道辣椒炒肉是我的最爱</w:t>
        <w:br/>
        <w:t>清晨，在一群鸟叫声中醒来，打开窗户，可呼吸到负氧离子含量极高的新鲜空气。在当今的大城市里，很难有这种美妙的早晨。</w:t>
        <w:br/>
        <w:t>美丽的环境，美丽的心情，当然还要有美食来相配。简单梳洗过后前往酒店的食堂用早餐。值的一提是这里的早餐不要太丰富啊，自助式的。还有现做的粉面，牛肉粉和热干面也很好吃。还有各种水果可以选择。（没拍图）</w:t>
        <w:br/>
        <w:t>英山毕升大峡谷</w:t>
        <w:br/>
        <w:t>第二天一早，我们便驱车前往英山毕升大峡谷，大峡谷位于大别山南麓的湖北与安徽交界处，这里山川秀美，人杰地灵。底蕴深厚的历史，丰富的人文资源，众多的英才豪杰，传奇的风云故事，秀丽的山川景色……这一切，无疑使这片古老而又青春的土地更增光彩，更显风流，也构成了英山县毕升大峡谷独具魅力的人文地理条件。</w:t>
        <w:br/>
        <w:t>大家在漂流景区的珍味农庄吃过丰盛的午餐后我们就开始漂流集结了。</w:t>
        <w:br/>
        <w:t>我和同伴们怀着激动又忐忑的心情穿上救生衣，戴好安全帽，系牢漂流鞋，纷纷登上漂流船。，随着水流地晃荡，小船慢慢进入水道，水波荡漾，波光粼粼，有人尖叫，有人嘻笑，我的小伙伴“浪子”是位老船长，在他的指导下，我们拉着安全绳，小船慢慢的荡悠到“闸口”。</w:t>
        <w:br/>
        <w:t>“开闸”咯，一声吆喝，溪水哗哗泄流，船儿摆正航向，顺水直下，尖叫、欢笑盛满峡谷。</w:t>
        <w:br/>
        <w:t>皮筏顺流而下，两岸的美景尽受眼底，空谷幽兰，郁郁葱葱。河岸边长着浓荫蔽日的大树，大树下那绿茸茸的细草，那碧莹莹的苔藓散发着清香。在高温的天气里，这些景色使人身心都感到清凉。</w:t>
        <w:br/>
        <w:t>正当我津津有味地欣赏着岸边的美景时，前面突然出现了回急流，原来是水流被巨石挡住了，又向后退回来，正巧和皮筏撞了个“满怀”，又被掀到半空，在空中“噼噼啪啪”地把水珠打落下来。我被这突如其来的“人工降雨”淋得半湿半干，怪难受的。</w:t>
        <w:br/>
        <w:t>不等我抱怨完刚才的“人工降雨”，前面又出现了“突发事变”：不远处出现了断崖。我匆忙握紧皮筏上的绳结，随着“轰隆”一声，皮筏顺着湍急的水流直直地从断崖上掉了下来。“还好没事！”我侥幸的想。</w:t>
        <w:br/>
        <w:t>这个想法还没从脑子里消失，皮筏竟然又撞上暗石，潭水乘势在皮筏倾斜时从后面灌进来。我和同伴两个人都已经是全身湿透，而下半身已经全被泡在了水里。</w:t>
        <w:br/>
        <w:t>没多久，我们又遇上了巨石群，皮筏再次跌跌碰碰折腾了一阵子才过去。</w:t>
        <w:br/>
        <w:t>已经经历了好几次挫难，一个小时后我们才终于驶入了平静的湖面。河两岸又变得绿树成荫，水中可以清楚地看见发光的鹅卵石，鸟鸣似乎在庆祝我们的归来。</w:t>
        <w:br/>
        <w:t>上岸后，我想，神气的大自然真是太奇妙了，有时惊险刺激，有时舒缓美妙。小船幽然飘逸时，可以仰卧傲视苍穹，蓝天白云；环顾青山含黛，玉树葱葱，听着鸟儿隐约的欢唱；岸草绿莹，掩映水中，流玉飞翠。</w:t>
        <w:br/>
        <w:t>溪水湍急时，小船左冲右突，摇摇晃晃，精神刺激，热血沸腾，手足紧张，皮划艇冲向礁石，心跳嗓眼，浪花四溅，一身水珠，转瞬小船跌撞而随水旋转，向前，向前。一路嬉戏，一路欢叫。</w:t>
        <w:br/>
        <w:t>（不会划的朋友人在原地打转，然后逮到我们的船就耍赖拿住不放，哈哈。。）</w:t>
        <w:br/>
        <w:t>在经历过毕升大峡谷的漂流活动后，我越发觉得它很美丽。在这里，可以体会到什么叫惊心动魄!什么叫激情无限!这是我漂流生崖中最难忘的一次体验。</w:t>
        <w:br/>
        <w:t>TIPS：</w:t>
        <w:br/>
        <w:t>1、漂流完之后，终点站有热水洗澡的地方，不过要十块钱一位。天气不是很热的情况下，还是有必要好好洗个热水澡的，以防感冒。</w:t>
        <w:br/>
        <w:t>2、漂流的沿途中一路都有卖姜茶的，但是由于漂流进安检时，包都储存了，所以，如果想要喝姜茶的，建议随身提前准备好点零钱。</w:t>
        <w:br/>
        <w:t>3、漂流时不能穿拖鞋，景区有布鞋，20块钱一双。另外以防手机打湿，建议提前备好防水套，牢一点的可以挂在脖子上，为了安全，最好还是寄存。</w:t>
        <w:br/>
        <w:t>四季花海</w:t>
        <w:br/>
        <w:t>晚安入住四季花海·青春驿站，这里的酒店挺特别，由集装箱改造完成的创意旅馆集群，简约现代的外形，好似散落在绿野仙踪里的色彩积木。不过虽然是集装箱改靠而成，但是房间内配套设施一应俱全，是一个很特别的住宿。</w:t>
        <w:br/>
        <w:t>沿着环道来到这里的核心景区【蝶恋花展览馆】，这是一个一万两千平方米的大型蝴蝶和四季精品花卉为主题的展馆。里面的各种植物花海连绵，花香四溢，朵朵密集，簇簇相拥，层层叠叠，好似童话般梦幻。</w:t>
        <w:br/>
        <w:t>一朵朵花瓣都争先恐后的在园区里绽放，多彩的色调里蕴含着温馨的梦，美的让人心醉魂迷；让人激情荡漾。空气中飘荡着淡淡的清香，流动着浮华下深沉的情感，仿佛是郊外一场盛满杯盏的盛宴，又如晴光紫陌的唱和舞会，温馨而热烈。</w:t>
        <w:br/>
        <w:t>园区里，我最喜欢的还是这一株株沁人的香水百合，从花蕊深处探出。想起席慕容的《山百合》</w:t>
        <w:br/>
        <w:t>与人无争，静静地开放</w:t>
        <w:br/>
        <w:t>一朵芬芳的山百合，静静地开放在我的心里</w:t>
        <w:br/>
        <w:t>没有人知道它的存在，它的洁白</w:t>
        <w:br/>
        <w:t>只有我的流浪者，在孤独的路途上，时时微笑地想起它来。</w:t>
        <w:br/>
        <w:t>在园区的室外花海内，有一大片的薰衣草，纯纯的紫色，拖着静静的长蔓，弥漫在田野，蔓延成一汪浩瀚的海，一斛紫黛的情愫编织成一袭梦幻的羽衣霓裳，璀璨了漫天绚烂的旖旎风景。淡淡的花香带着梦的思念，洋溢着醉人的芬芳，氤氲出一曲生命的恋歌。走在薰衣草旁，站在花丛中，轻轻地俯下身，那浓浓的花香便萦绕在鼻翼。</w:t>
        <w:br/>
        <w:t>在怕一片纯紫的香毯上，还可以和同伴一起花海卡丁车，跑道隐藏在一片紫色的花海中，在这里以可以肆意地飞扬、飘荡。</w:t>
        <w:br/>
        <w:t>英山，真是一幅美的丽画卷，一幅山河秀丽、风光旖旎的画卷。趁着时光正好，不如来一场说走就走的旅行吧。</w:t>
      </w:r>
    </w:p>
    <w:p>
      <w:r>
        <w:t>评论：</w:t>
        <w:br/>
        <w:t>1.敢问楼主现在去这里的人多么？是不是都是人？</w:t>
        <w:br/>
        <w:t>2.你好，请问有整个旅行的计划表吗？非常需要呀。谢谢！</w:t>
        <w:br/>
        <w:t>3.你们费用总共花了多少呢？有点担心费用。</w:t>
        <w:br/>
        <w:t>4.收入可能不是最高，我在想可以怎么样才能更省钱呢？</w:t>
        <w:br/>
        <w:t>5.美图美文顶一下！请教一下9月份去的话合适咩？</w:t>
        <w:br/>
        <w:t>6.作为一个资深本地人，我想说，楼主写的真好，好详细！赞一个！</w:t>
        <w:br/>
        <w:t>7.看了你的游记，我也忍不住下次玩回来写一个了。</w:t>
        <w:br/>
        <w:t>8.很不错的游记，还想问下住宿的话是不是都得提前预订，当天去订能订到吗？</w:t>
        <w:br/>
        <w:t>9.楼主~想知道当地的风土人情如何呢？</w:t>
        <w:br/>
        <w:t>10.楼主觉得跟团游和自由行你更加青睐哪种啊？</w:t>
      </w:r>
    </w:p>
    <w:p>
      <w:pPr>
        <w:pStyle w:val="Heading2"/>
      </w:pPr>
      <w:r>
        <w:t>146.武汉桂子湖畔，尽享轻松惬意之旅</w:t>
      </w:r>
    </w:p>
    <w:p>
      <w:r>
        <w:t>https://you.ctrip.com/travels/wuhan145/3479404.html</w:t>
      </w:r>
    </w:p>
    <w:p>
      <w:r>
        <w:t>来源：携程</w:t>
      </w:r>
    </w:p>
    <w:p>
      <w:r>
        <w:t>发表时间：2017-6-14</w:t>
      </w:r>
    </w:p>
    <w:p>
      <w:r>
        <w:t>天数：2 天</w:t>
      </w:r>
    </w:p>
    <w:p>
      <w:r>
        <w:t>游玩时间：6 月</w:t>
      </w:r>
    </w:p>
    <w:p>
      <w:r>
        <w:t>人均花费：500 元</w:t>
      </w:r>
    </w:p>
    <w:p>
      <w:r>
        <w:t>和谁：和朋友</w:t>
      </w:r>
    </w:p>
    <w:p>
      <w:r>
        <w:t>玩法：自由行，摄影，美食，自驾，小资，周末游</w:t>
      </w:r>
    </w:p>
    <w:p>
      <w:r>
        <w:t>旅游路线：武汉，东湖，武汉碧桂园凤凰酒店，中山舰博物馆</w:t>
      </w:r>
    </w:p>
    <w:p>
      <w:r>
        <w:t>正文：</w:t>
        <w:br/>
        <w:t>武汉碧桂园凤凰酒店</w:t>
        <w:br/>
        <w:t>¥</w:t>
        <w:br/>
        <w:t>488</w:t>
        <w:br/>
        <w:t>起</w:t>
        <w:br/>
        <w:t>立即预订&gt;</w:t>
        <w:br/>
        <w:t>展开更多酒店</w:t>
        <w:br/>
        <w:t>每一座城市，既相同，又相异，有着自己的独特个性标签。有的城市因繁华而闻名，有的城市以文艺而被传颂……而我所在的大</w:t>
        <w:br/>
        <w:t>武汉</w:t>
        <w:br/>
        <w:t>，素有“九省通衢”之称，以湖多水美而闻名，被誉为“百湖之市”，拥有全国最大的城中湖—</w:t>
        <w:br/>
        <w:t>东湖</w:t>
        <w:br/>
        <w:t>和众多湖泊。</w:t>
        <w:br/>
        <w:t>位于武汉汉南区的桂子湖，湖面倒影蓝天白云，湖畔植被丰富，水草茂盛，有着市区不多见的迤逦风景。而</w:t>
        <w:br/>
        <w:t>武汉碧桂园凤凰酒店</w:t>
        <w:br/>
        <w:t>就处在这个湖畔之中，将湖之静谧、河之跃动完美相融，在这里完全感受到远离喧嚣都市的那种山水意境，诗情画意。</w:t>
        <w:br/>
        <w:t>－－－－－－－－－－－－－－－－－－－－－－－－－－－－－－－－－－－－－－－－－－－</w:t>
        <w:br/>
        <w:t>旅行攻略</w:t>
        <w:br/>
        <w:t>武汉碧桂园凤凰酒店</w:t>
        <w:br/>
        <w:t>地 址：武汉汉南马影河大道碧桂园（汉洪高速与京珠高速交汇处）</w:t>
        <w:br/>
        <w:t>自驾路线：</w:t>
        <w:br/>
        <w:t>武昌火车站</w:t>
        <w:br/>
        <w:t>：→三环白沙洲大桥→江城大道→汉洪高速（免费）→</w:t>
        <w:br/>
        <w:t>武汉碧桂园凤凰酒店</w:t>
        <w:br/>
        <w:t>（距离40公里，约40分钟）</w:t>
        <w:br/>
        <w:t>汉口火车站</w:t>
        <w:br/>
        <w:t>：→月湖桥→江城大道→汉洪高速（免费）→</w:t>
        <w:br/>
        <w:t>武汉碧桂园凤凰酒店</w:t>
        <w:br/>
        <w:t>（距离50公里，约50分钟）</w:t>
        <w:br/>
        <w:t>武汉火车站</w:t>
        <w:br/>
        <w:t>（高铁站）：→东三环线→白沙洲大桥→江城大道→汉洪高速（免费）→</w:t>
        <w:br/>
        <w:t>武汉碧桂园凤凰酒店</w:t>
        <w:br/>
        <w:t>（距离60公里，约50分钟）</w:t>
        <w:br/>
        <w:t>天河机场</w:t>
        <w:br/>
        <w:t>→机场高速→三环线→江城大道→汉洪高速（免费）→</w:t>
        <w:br/>
        <w:t>武汉碧桂园凤凰酒店</w:t>
        <w:br/>
        <w:t>（距离80公里，约50分钟）</w:t>
        <w:br/>
        <w:t>酒店免费专线</w:t>
        <w:br/>
        <w:t>1.武汉体育中心线：</w:t>
        <w:br/>
        <w:t>武汉碧桂园凤凰酒店</w:t>
        <w:br/>
        <w:t>---武汉体育中心：7:30 11:30 16:30</w:t>
        <w:br/>
        <w:t>武汉体育中心---</w:t>
        <w:br/>
        <w:t>武汉碧桂园凤凰酒店</w:t>
        <w:br/>
        <w:t>：9:00 13:00 17:40</w:t>
        <w:br/>
        <w:t>2.武汉会展中心线：</w:t>
        <w:br/>
        <w:t>武汉碧桂园凤凰酒店</w:t>
        <w:br/>
        <w:t>---会展中心：7:20 12:00 16:00 17:40</w:t>
        <w:br/>
        <w:t>会展中心---</w:t>
        <w:br/>
        <w:t>武汉碧桂园凤凰酒店</w:t>
        <w:br/>
        <w:t>：9:00 13:30 17:50 19:00</w:t>
        <w:br/>
        <w:t>【酒店周边信息】</w:t>
        <w:br/>
        <w:t>--至武汉国际博览会展中心20公里，乘坐出租车约25分钟；酒店是至国博中心交通最便捷、距离最近的五星级标准酒店；</w:t>
        <w:br/>
        <w:t>--至沌口开发区（武汉体育中心）20公里，乘坐出租车约25分钟；</w:t>
        <w:br/>
        <w:t>--至</w:t>
        <w:br/>
        <w:t>中山舰博物馆</w:t>
        <w:br/>
        <w:t>景区直线距离5公里，乘车约25分钟；</w:t>
        <w:br/>
        <w:t>--至咸宁碧桂园温泉区乘车约50分钟；</w:t>
        <w:br/>
        <w:t>中山舰博物馆</w:t>
        <w:br/>
        <w:t>门票：</w:t>
        <w:br/>
        <w:t>免费</w:t>
        <w:br/>
        <w:t>每日上午10:00，下午14:50将有两批次免费讲解（具体情况请向前台咨询），其他时段实行有偿讲解服务，收费标准为每50人一批，每批次收费100元。每天限定观众3000人。</w:t>
        <w:br/>
        <w:t>开放时间</w:t>
        <w:br/>
        <w:t>每周一闭馆调整（节假日除外），周二至周日：9:00-17:00（16:00停止入馆）。</w:t>
        <w:br/>
        <w:t>交通信息</w:t>
        <w:br/>
        <w:t>1、市内乘坐公交910路到武金堤公路中山舰博物馆站下，或纸坊客运站乘坐4201路到中山舰旅游区。</w:t>
        <w:br/>
        <w:t>2、每周六上午10:00左右从汉口粤汉码头乘坐游艇到金口中山舰码头，下午13:30左右从中山舰码头返回汉口。往返船票150元（含午餐），学生和65岁以上老人优惠价100元。</w:t>
        <w:br/>
        <w:t>－－－－－－－－－－－－－－－－－－－－－－－－－－－－－－－－－－－－－－－－－－</w:t>
        <w:br/>
        <w:t>DAY1：入住</w:t>
        <w:br/>
        <w:t>武汉碧桂园凤凰酒店</w:t>
        <w:br/>
        <w:t>，享受舒心惬意的时光</w:t>
        <w:br/>
        <w:t>周末趁着天气晴好，约上几位好友去武汉近郊度假，此行选择入住的是</w:t>
        <w:br/>
        <w:t>武汉碧桂园凤凰酒店</w:t>
        <w:br/>
        <w:t>。</w:t>
        <w:br/>
        <w:t>武汉碧桂园凤凰酒店</w:t>
        <w:br/>
        <w:t>坐落于武汉沌口经济技术开发区，临近汉洪、武监、京珠等多条高速，交通十分便捷。距武汉市区大约20分钟左右车程，到武昌火车站、汉口火车站、武汉火车站、天河机场都可在40分钟左右解决。</w:t>
        <w:br/>
        <w:t>武汉碧桂园凤凰酒店</w:t>
        <w:br/>
        <w:t>是汉南地区规模最大、档次最高、配套最完善，也是沌口经济技术开发区唯一 一家欧陆式花园的五星级酒店，占地面积达10.6万m²，集客房、餐饮、会务、娱乐、休闲等项目于一体。这里风光旖旎，两山环绕，三水中分，素有“天然氧吧”之美誉，马影河、通顺河蜿蜒而过，或散步于河畔，或垂钓于溪水，身在其中体验非凡的自然景观生活，别有一番诗意。</w:t>
        <w:br/>
        <w:t>酒店拥有先进完善的设施，风格各异的套房，设有主营精典粤菜和地方特色菜品的凤凰轩中餐厅，高雅别致的湖畔西餐厅，可接待千人的多功能宴会大厅凤凰国际会议中心，棋牌、球类、室内外泳池等康体娱乐设施一应俱全，并糅合自然环境、人文景观为一体的特色，商务娱乐并重。</w:t>
        <w:br/>
        <w:t>时隔半年，继去年下塌咸宁碧桂园凤凰温泉酒店、黄山碧桂园凤凰酒店以来，第三次入住碧桂园酒店集团旗下的</w:t>
        <w:br/>
        <w:t>武汉碧桂园凤凰酒店</w:t>
        <w:br/>
        <w:t>。一走进酒店还是那种非常舒适的环境……非常有艺术气息的欧式壁画依旧还是我最喜欢的场景。</w:t>
        <w:br/>
        <w:t>大堂宽敞大气，典雅的欧式装饰风格，手绘壁画的西斯廷拱廊，彰显五星级尊贵品质!</w:t>
        <w:br/>
        <w:t>以梵蒂冈西斯廷大教堂拱顶壁画为原型的酒店大堂圆形穹顶及拱廊壁画金碧辉煌，重现了米开朗基罗的《创世纪》之雄伟和壮丽。</w:t>
        <w:br/>
        <w:t>武汉碧桂园凤凰酒店</w:t>
        <w:br/>
        <w:t>是</w:t>
        <w:br/>
        <w:t>碧桂园</w:t>
        <w:br/>
        <w:t>集团旗下的品牌酒店，虽说我也住过不少5星酒店，但武汉这家酒店接待人员的水准，还是让我意外，一下车就受到工作人员热情服务，笑容亲切，细致入微到似乎能感受她发自内心的真诚，还贴心地把行李送进房间，这种体验，上次还是在遥远的岛国经历过。</w:t>
        <w:br/>
        <w:t>这次预定的是大床房，先晒个房间局部图。</w:t>
        <w:br/>
        <w:t>酒店服务人员精心摆放的造型，温馨而浪漫。</w:t>
        <w:br/>
        <w:t>酒店房间里面的陈设很贴心，整个房间特别宽敞，惊喜的是早就排放好了特色的欢迎函、酒水饮料和水果拼盘……最特别的是房间还配有空气净化器，难怪打开房间的时刻就感受到了清新的空气，原来是它在起作用。</w:t>
        <w:br/>
        <w:t>坐在宽敞的阳台上，品一杯美味的葡萄酒，在大自然的怀抱中享受美酒与美景带来的愉悦与美好，是多么惬意的事情。</w:t>
        <w:br/>
        <w:t>卫生间也是一定要晒的。个人的小僻好而已，每进一家酒店，第一个关注的永远是卫生间。卫生间简洁时尚，整体都是暖色调，再加上温暖的灯光，更衬出它的整洁、舒适。</w:t>
        <w:br/>
        <w:t>对于一家酒店而言，床品舒适最重要。看上去，所有酒店的床大多一样，一样的颜色，一样大小的尺寸，但纵身一跃扑倒在洁白的床铺上时，好与不好，身体最诚实。这张床，软硬度合适，感觉很好!</w:t>
        <w:br/>
        <w:t>下午有幸参观了下酒店最豪华、气派的总统套房。</w:t>
        <w:br/>
        <w:t>室内摆设布置极其讲究，处处彰显精致。在大大小小的自然间内，有设计独特的超大起居室，设备齐全的卫浴设施，豪华会客厅，可容纳8人用餐的餐厅，还设有单独的办公室，超大观景阳台等，可以用“奢华如梦”来形容。</w:t>
        <w:br/>
        <w:t>行政套房，布局雅致，配有超大卧室和独立的起居室，空间宽敞，设有大办公桌、配有双人梳妆盥洗盆，提供了温馨如家的入住体验。</w:t>
        <w:br/>
        <w:t>设计精致的会议室,典雅高贵,营造良好的会议氛围。</w:t>
        <w:br/>
        <w:t>下午参观完套房就去到了运动中心出出汗，享受健身的乐趣。这里不仅有国际顶级专业的健身器械，还有全程专业指导的私人教练会给你畅快的运动体验。</w:t>
        <w:br/>
        <w:t>武汉碧桂园凤凰酒店的多功能室由KTV、桌球中心、乒乓球馆、、棋牌室、游泳中心等组成，你所有的运动爱好，都可以在这里得到满足。</w:t>
        <w:br/>
        <w:t>KTV视听中心</w:t>
        <w:br/>
        <w:t>负责任的说一声，酒店里的KTV效果是真心赞。</w:t>
        <w:br/>
        <w:t>桌球中心</w:t>
        <w:br/>
        <w:t>棋牌室</w:t>
        <w:br/>
        <w:t>室内游泳中心</w:t>
        <w:br/>
        <w:t>在室外泳池里舒展筋骨，届时,一边游泳一边欣赏美丽梦幻的夜色，定会让你度过一个幸福美妙的时光。。。</w:t>
        <w:br/>
        <w:t>运动过后，就该去享口福了。</w:t>
        <w:br/>
        <w:t>武汉碧桂园凤凰酒店</w:t>
        <w:br/>
        <w:t>里的凤凰轩中餐厅风格别致，以各种精美新派粤菜和湖北地方特色菜品为主。</w:t>
        <w:br/>
        <w:t>在凤凰轩中餐厅中，一定要给大家推荐的是</w:t>
        <w:br/>
        <w:t>湖北特色美食</w:t>
        <w:br/>
        <w:t>。虽然是地道湖北风味，但菜品设计和摆盘格调都很高。每道菜装饰得都很别致，从厨房到餐桌，每个细节都完美。</w:t>
        <w:br/>
        <w:t>飘香春茶肉</w:t>
        <w:br/>
        <w:t>蓝莓山药</w:t>
        <w:br/>
        <w:t>凉拌海蛰</w:t>
        <w:br/>
        <w:t>夏日里又是一年龙虾季，在</w:t>
        <w:br/>
        <w:t>武汉碧桂园凤凰酒店</w:t>
        <w:br/>
        <w:t>同样也可大饱口福了。 主厨亲手炮制的油焖小龙虾，把每一盘虾都做到极致，采用鲜活个头大、虾肉饱满紧实的红壳虾作为食材，麻辣鲜香的同时透着淡淡的甜鲜味。浸满汤汁的虾肉，每咬一口都是一种幸福，谁能抵挡小龙虾的诱惑？</w:t>
        <w:br/>
        <w:t>开胃萝卜皮，清新爽脆的口感，吃上一口，不仅是味蕾的享受，整个人感觉都爽了。</w:t>
        <w:br/>
        <w:t>鲈鱼蒸蛋</w:t>
        <w:br/>
        <w:t>这个季节如果你来，除了品尝到油焖小龙虾外，请记得一定还要点一份 家常炒藕带。作为千湖之省的代表美食之一，其它地方可是吃不到，一般人我可不告诉他~</w:t>
        <w:br/>
        <w:t>凤凰石烙馍</w:t>
        <w:br/>
        <w:t>石烙馍制做时，平底锅内先放上精选的光滑石子，加香油反复翻炒，然后把好的发面饼放在石子内蒸捂。烙熟后馍面布满小坑，形状自然美观，外焦里软酥香可口。</w:t>
        <w:br/>
        <w:t>晚上回到房间，服务人员早已贴心地把拖鞋放在了床边，驱蚊器已开启，最让人惊喜的是还准备了多功能数据线、晚安养生花茶，还赠送了睡前小点心......</w:t>
        <w:br/>
        <w:t>早上一觉睡到自然醒，每个房间都配有超大观景阳台，推开窗，窗外美景尽收眼底。</w:t>
        <w:br/>
        <w:t>美好的一天，就从</w:t>
        <w:br/>
        <w:t>武汉碧桂园凤凰酒店</w:t>
        <w:br/>
        <w:t>湖畔西餐厅的五彩早餐开始……</w:t>
        <w:br/>
        <w:t>伴着悠美的音乐，加上高雅别致的环境，面包西点的诱人香味扑鼻而来，式样繁多的五彩营养菜肴，谁能抵挡这样的诱惑，只能尽情享受舒心惬意的时光。</w:t>
        <w:br/>
        <w:t>各种美食在晨光里散着各自的香气，和很多酒店比起来，这里的早菜品种和式样会更多更显精致。</w:t>
        <w:br/>
        <w:t>湖畔西餐厅</w:t>
        <w:br/>
        <w:t>拿了我习惯的鸡蛋，面条，粥，再加些肉食和水果，好好吃一顿，然后，去中山舰博物馆……</w:t>
        <w:br/>
        <w:t>DAY2：游览中山舰博物馆，追忆武汉抗战故事</w:t>
        <w:br/>
        <w:t>拥有3500年历史的大武汉，历史积淀厚重，博物馆建设资源丰富。短短5年，武汉的博物馆数量已经从52家迅速增长到108家。</w:t>
        <w:br/>
        <w:t>而提及博物馆，大家首先想到的几乎都是省博，市博，辛亥革命博物馆，而这次我们去到的是中山舰博物馆，从</w:t>
        <w:br/>
        <w:t>武汉碧桂园凤凰酒店</w:t>
        <w:br/>
        <w:t>出发，20分钟就可抵达景区。</w:t>
        <w:br/>
        <w:t>中山舰博物馆位于武汉市江夏区金口古镇，距武汉市中心城区约25公里。为武汉中山舰旅游区的核心区域，主要由中山舰博物馆、中山舰抗日阵亡将士纪念园和游客服务中心三大部分组成。</w:t>
        <w:br/>
        <w:t>此场景是不是有种登上舰船的即实感？</w:t>
        <w:br/>
        <w:t>不远处就是牛头山顶立起的中山舰遇难者纪念碑，由25根石柱组成，每一根石柱都代表一位烈士。这些剑直指南天的雕塑柱，象征英勇迎战日本飞机，不幸阵亡的25名中山舰战士。</w:t>
        <w:br/>
        <w:t>中山舰博物馆成立于1999年12月，采用了舰馆合一的设计思路，主体建筑面积11000平方米，以中国近现代史上的一代名舰中山舰的名字命名的、武汉市文化局所属的一座专题性纪念性博物馆，是湖北省第二批国防教育基地，现已晋级为第三批国家一级博物馆。</w:t>
        <w:br/>
        <w:t>馆内常设有三大基本陈列：《中山舰复原陈列》、《一代名舰——中山舰史迹陈列》及《中山舰出水文物精品陈列》。另外每日上午10:00，下午14:50将有两批次免费讲解，想要获取更多知识的朋友，就不要错过了。</w:t>
        <w:br/>
        <w:t>中山舰舰体陈列区</w:t>
        <w:br/>
        <w:t>中山舰，原名永丰舰。它是以革命先驱孙中山先生的名字命名的中国近现代史上的一代名舰。1910年由清政府向日本订购，1912年6月建成下水。1913年加入中国北洋政府海军第一舰队。1922年6月孙中山先生在“广州蒙难”时登临该舰，指挥平叛斗争长达50余天。1925年3月，孙中山先生去世后，为纪念孙中山改名为中山舰。1938年10月，在“武汉保卫战”中于长江金口水域被日机炸沉。中山舰自加入中国海军以来，历经“护国运动”、“护法运动”、“孙中山广州蒙难”事件、“中山舰事件”和“武汉保卫战”等五大历史事件，是中国近现代史特别是国民革命史上重要的历史见证物。</w:t>
        <w:br/>
        <w:t>为了弘扬孙中山先生的爱国主义和民主革命精神，追寻中山舰的风雨革命历程，1997年元月，中山舰在汉被整体打捞出水。</w:t>
        <w:br/>
        <w:t>无线电报房，中山舰收发电报的场所。1997年中山舰打捞出水时，曾在此处出水电报稿纸1000余张。</w:t>
        <w:br/>
        <w:t>右舷船板弹孔</w:t>
        <w:br/>
        <w:t>1997年中山舰打捞出水后，曾在舰体上发现弹洞六处，此处弹洞为日机炸弹在水中爆炸后撕开钢板形成，是中山舰沉没的致命伤，其背后为锅炉舱所在地。</w:t>
        <w:br/>
        <w:t>前甲板弹孔</w:t>
        <w:br/>
        <w:t>1938年10月24日，中山舰在长江金口水域与敌机作战时，一共身中六弹。中山舰前望台驾驶舱旁这处原状保存的弹洞，再现了当年中山舰官兵为“保卫大武汉”与日本侵略军浴血奋战的场景。</w:t>
        <w:br/>
        <w:t>打捞时缠绕在中山舰上的渔网线</w:t>
        <w:br/>
        <w:t>打捞时所使用的潜水装备</w:t>
        <w:br/>
        <w:t>场馆里还采用了互动多媒体技术，享受高科技带来全新体验的同时也增添了趣味性。</w:t>
        <w:br/>
        <w:t>孙中山雕像</w:t>
        <w:br/>
        <w:t>中山舰博物馆用一件件珍贵的器物，记载着武汉这个城市的历史文化……</w:t>
        <w:br/>
        <w:t>位于博物馆二楼的是一代名舰中山舰史迹陈列馆。</w:t>
        <w:br/>
        <w:t>孙中山（中）坐镇中山舰与蒋介石（右）、中山舰舰长冯肇宪（左）指挥平叛斗争</w:t>
        <w:br/>
        <w:t>1922年6月16日，广东省省长、粤军总司令陈炯明叛变，炮击总统府。孙中山先生辗转登上中山舰，在船上指挥平叛长达55天。</w:t>
        <w:br/>
        <w:t>1923年，孙中山夫妇再度登上永丰舰以示对救驾的感激。</w:t>
        <w:br/>
        <w:t>抗日战争时期敌后游击战场自制的简易手雷和从日军手中缴获而来制作精良的望远镜</w:t>
        <w:br/>
        <w:t>1937年，抗日战争全面爆发后，“中山”舰等49艘军舰被国民党政府调入长江内，以“拱卫京畿（南京）”。这些舰只大部分被日寇飞机和舰炮击沉，或自沉于江阴、马当。</w:t>
        <w:br/>
        <w:t>1938年秋，京、沪沦陷后，武汉成了日军进攻的主要目标之一，中山舰奉命参加武汉保卫战，担负从嘉鱼、新堤至武昌县金口镇江面的警戒及运输任务。当时，中山舰主、副炮已拆下装在岸边几个要塞上，1938年10月24日下午15时许，当“中山”舰巡航在湖北金口江面时，突遇六架敌机轮番攻击。舰长萨师俊等25人在作战中牺牲，另有20多人负伤。“中山”舰舰尾等处要害部位中弹，经抢修无效，沉没在波涛之中。</w:t>
        <w:br/>
        <w:t>而三楼则是中山舰出水文物精品陈列馆。</w:t>
        <w:br/>
        <w:t>中山舰出水文物展区</w:t>
        <w:br/>
        <w:t>1997年1月28日，中山舰被打捞出水。舰上清理出来自日本、德国等国家的各类文物三千四百多件。</w:t>
        <w:br/>
        <w:t>中山舰出厂身份证，记录了中山舰是由长崎三菱造船所在1912年6月生产的军舰，出厂编号为第215号。</w:t>
        <w:br/>
        <w:t>出了中山舰博物馆展厅，不远处就是军事武器装备展览区。</w:t>
        <w:br/>
        <w:t>景区大门口的中山舰纪念园的雕塑，以艺术的形式再现了气势磅礴的武汉会战。</w:t>
        <w:br/>
        <w:t>一座博物馆讲述一段历史，一个展厅讲述一个故事，一件展品讲述一个情节。在中山舰博物馆景区，还原了武汉的先辈们在这片热土上进行了一系列战争场面……</w:t>
        <w:br/>
        <w:t>【关于作者】</w:t>
        <w:br/>
        <w:t>微博:@江涛视觉</w:t>
        <w:br/>
        <w:t>想遇到和我一样喜欢旅行和摄影的你，请关注我吧。。。</w:t>
      </w:r>
    </w:p>
    <w:p>
      <w:r>
        <w:t>评论：</w:t>
        <w:br/>
        <w:t>1.请问总费用大概多少？不包括购物的话~</w:t>
        <w:br/>
        <w:t>2.片子拍的真棒！文字也很客观，好贴一定要支持！</w:t>
        <w:br/>
        <w:t>3.看着这些图片，我心动了，我要开始行动了O(∩_∩)O</w:t>
        <w:br/>
        <w:t>4.谢谢</w:t>
        <w:br/>
        <w:t>5.谢谢，准备去哪？</w:t>
        <w:br/>
        <w:t>6.你是想查询订酒店、还是出行攻略之类的信息？</w:t>
        <w:br/>
        <w:t>7.楼主有没有推荐的查询旅游信息的网站呢？等回复，先感谢啦！</w:t>
        <w:br/>
        <w:t>8.漂亮的图片，很细腻的感情，我们也准备出发了，留一个赞~！！</w:t>
        <w:br/>
        <w:t>9.关于攻略的，车票什么的~谢谢楼主~</w:t>
        <w:br/>
        <w:t>10.去杭州！哈哈</w:t>
      </w:r>
    </w:p>
    <w:p>
      <w:pPr>
        <w:pStyle w:val="Heading2"/>
      </w:pPr>
      <w:r>
        <w:t>147.天蓝蓝，花草香，武汉花世界，呆萌趣生活</w:t>
      </w:r>
    </w:p>
    <w:p>
      <w:r>
        <w:t>https://you.ctrip.com/travels/wuhan145/3483437.html</w:t>
      </w:r>
    </w:p>
    <w:p>
      <w:r>
        <w:t>来源：携程</w:t>
      </w:r>
    </w:p>
    <w:p>
      <w:r>
        <w:t>发表时间：2017-6-15</w:t>
      </w:r>
    </w:p>
    <w:p>
      <w:r>
        <w:t>天数：1 天</w:t>
      </w:r>
    </w:p>
    <w:p>
      <w:r>
        <w:t>游玩时间：6 月</w:t>
      </w:r>
    </w:p>
    <w:p>
      <w:r>
        <w:t>人均花费：180 元</w:t>
      </w:r>
    </w:p>
    <w:p>
      <w:r>
        <w:t>和谁：亲子</w:t>
      </w:r>
    </w:p>
    <w:p>
      <w:r>
        <w:t>玩法：</w:t>
      </w:r>
    </w:p>
    <w:p>
      <w:r>
        <w:t>旅游路线：武汉花世界，武汉</w:t>
      </w:r>
    </w:p>
    <w:p>
      <w:r>
        <w:t>正文：</w:t>
        <w:br/>
        <w:t>这个周末，风轻云淡，阳光温煦，正是出游好天气，听说东西湖有个花世界开园了，就想去逛逛走走。知道这个地方，还是看朋友圈发的照片，被这里的花花世界吸引而来的。</w:t>
        <w:br/>
        <w:t>从市内出发，上三环线经东吴大道，驶上汉江大堤，沿蜿蜒清澈的汉江前行一段路，全程仅五十分钟，就抵达目的地，位于东西湖区汉江畔的</w:t>
        <w:br/>
        <w:t>武汉花世界</w:t>
        <w:br/>
        <w:t>·花呆萌乐园。没想到的是，花世界与美丽乡村石榴红村仅一堤之隔，堤的那边，是白墙灰瓦古朴的石榴红村；堤的这边，是碧树成林清新的花呆萌乐园。</w:t>
        <w:br/>
        <w:t>景区的大门，犹如一只展翅欲飞的大鹏鸟。仔细看，只见大鹏的背上，栖息着三只蓝色的卡通萌宠，俨然相亲相爱一家人，在湛蓝天空映衬下，显得神采奕奕而又可爱有趣，与下方呆萌两字好吻合。据景区讲解说，门楼上的三只萌宠，是园区的吉祥物，也真的是一家三口，为爸爸“嘚啰”、妈妈“滴哆”和小水滴“灵醒”。</w:t>
        <w:br/>
        <w:t>进入景区，迎面是一条笔直的大道，大道两旁，密布着在景区大门上看到的萌宠，他们的左右手，无一例外都举着牌子，牌子上分别写着“过早了冒、得罗不过、信了你的邪、蛮扎实、疯得板、铆起雷、聊撇”等</w:t>
        <w:br/>
        <w:t>武汉</w:t>
        <w:br/>
        <w:t>方言的文字，让人在认读的同时，即感受到浓郁的汉派风格味道。后来了解知道，这条路叫汉马大道，饱含景区意在秉承武汉马拉松精神，以“没有最好，只有更好”为理念，旨在将最好的景致呈现给游客的良善用心；汉马大道道路两旁守候着的，正是一个个小水滴家族，他们的形象，憨态可掬逗人喜爱；他们的名字，也如他们手上牌子写着的字一样，汉味市井气息十足，趣味盎然。</w:t>
        <w:br/>
        <w:t>这厢草坪上，有巨型风筝准备放飞，竟然需要好几个人卖力的操控，也是好壮观，惹人驻足，让人期待。旁边的主题船造型，也吸引了很多小朋友的目光，船体嵌入草地中，仿佛在起伏的湖面</w:t>
        <w:br/>
        <w:t>上航</w:t>
        <w:br/>
        <w:t>行，颇有扬帆起航的寓意，听景区工作人员讲，园区的萌宠“灵醒”是汉江边的一滴水，在花世界落户安家，也正好和船相互印证。</w:t>
        <w:br/>
        <w:t>沿着汉马大道往前走，偶遇几位漂亮的阿姨们，顺带帮忙拍了一些照片，很有活力哟！</w:t>
        <w:br/>
        <w:t>哈哈，来到我们美丽的格桑花海，忍不住拿起手机猛拍~~~</w:t>
        <w:br/>
        <w:t>还有紫色的马鞭草，千屈菜，孔雀草，虞美人，亭亭玉立的荷花.......</w:t>
        <w:br/>
        <w:t>拍完了美美的花卉，来到了激情游乐区域，起名也是结合汉味特色，有意思的很，碰碰车叫“铆起雷·碰碰车”，轮胎乐园叫“蛮扎实·轮胎主题乐园”、全地形车叫“爱板沙·全地形车”、射箭叫“点子高·射箭场”......</w:t>
        <w:br/>
        <w:t>去的当天刚好赶上可爱的萌娃奶爸们在这里参加活动，也顺手拍了几张</w:t>
        <w:br/>
        <w:t>据说花世界乐园还拥有华中地区少见的轮滑、自行车两用公路标准赛道、“有哈数·儿童游乐场”“蛮多肉·科普园”等等未曾见识，光看文字就叫人开怀，迫不及待想要一一体验感受。</w:t>
        <w:br/>
        <w:t>最后，我们来到了萌宠乐园，看到了美丽的孔雀，萌萌的宠物兔，古灵精怪的太阳鹦鹉等，萌萌哒的宠物，感觉生命是那么的美好！</w:t>
        <w:br/>
        <w:t>花花世界，呆萌乐园，汉趣汉味， 在绿荫中嬉戏穿行，树林下小憩，发个呆，卖个萌，得个闲，和小伙伴们一起享受悠闲有趣的慢生活，这个周末不虚此行。</w:t>
        <w:br/>
        <w:t>交通线路</w:t>
        <w:br/>
        <w:t>自驾：</w:t>
        <w:br/>
        <w:t>武汉市区---东吴大道---临空港大道---汉江堤---花世界.花呆萌乐园</w:t>
        <w:br/>
        <w:t>武汉市区---三环线惠安大道下---知青路---石榴红村---花世界.花呆萌乐园</w:t>
        <w:br/>
        <w:t>公共交通：</w:t>
        <w:br/>
        <w:t>乘坐地铁1号线至东吴大道，换乘H97路公交至石榴红村</w:t>
        <w:br/>
        <w:t>乘560路公交到慈惠农场站下车，再换乘H97路公交至石榴红村</w:t>
        <w:br/>
        <w:t>乘H100、H85、H91、H92、736路公交至七雄路北段站下车，换乘H97路公交至石榴红村</w:t>
        <w:br/>
        <w:t>乘H86、H89、路公交到三秀路下车，再换乘H97路公交至石榴红村</w:t>
        <w:br/>
        <w:t>景区目前门票价格为40元／张； 1.2米（含）—1.4米（不含）身高儿童、全日制在校学生和60岁（含）—69岁（含）的老年人凭证件实行半价优惠。</w:t>
      </w:r>
    </w:p>
    <w:p>
      <w:r>
        <w:t>评论：</w:t>
        <w:br/>
        <w:t>1.看完好想去啊</w:t>
        <w:br/>
        <w:t>2.不知道用什么来表示我的羡慕之情啦</w:t>
        <w:br/>
        <w:t>3.走天下路添人生阅历，人生就在旅行里。</w:t>
        <w:br/>
        <w:t>4.游记挺精彩哟~！頂一個~！</w:t>
        <w:br/>
        <w:t>5.好游记就会具有一定的参考作用~~</w:t>
        <w:br/>
        <w:t>6.也曾经去过一次，整体感觉也还是可以的。但是没有再去一次的冲动了。</w:t>
      </w:r>
    </w:p>
    <w:p>
      <w:pPr>
        <w:pStyle w:val="Heading2"/>
      </w:pPr>
      <w:r>
        <w:t>148.【那些和闺蜜的旅行】恰是樱花盛开时——来武汉许一个樱花愿</w:t>
      </w:r>
    </w:p>
    <w:p>
      <w:r>
        <w:t>https://you.ctrip.com/travels/wuhan145/3463158.html</w:t>
      </w:r>
    </w:p>
    <w:p>
      <w:r>
        <w:t>来源：携程</w:t>
      </w:r>
    </w:p>
    <w:p>
      <w:r>
        <w:t>发表时间：2017-6-15</w:t>
      </w:r>
    </w:p>
    <w:p>
      <w:r>
        <w:t>天数：4 天</w:t>
      </w:r>
    </w:p>
    <w:p>
      <w:r>
        <w:t>游玩时间：</w:t>
      </w:r>
    </w:p>
    <w:p>
      <w:r>
        <w:t>人均花费：</w:t>
      </w:r>
    </w:p>
    <w:p>
      <w:r>
        <w:t>和谁：和朋友</w:t>
      </w:r>
    </w:p>
    <w:p>
      <w:r>
        <w:t>玩法：</w:t>
      </w:r>
    </w:p>
    <w:p>
      <w:r>
        <w:t>旅游路线：</w:t>
      </w:r>
    </w:p>
    <w:p>
      <w:r>
        <w:t>正文：</w:t>
        <w:br/>
        <w:t>每年三月开始，各大旅行网站上都会登出赏樱广告。</w:t>
        <w:br/>
        <w:t>每年都是看看，因为三月份需要上班啊。</w:t>
        <w:br/>
        <w:t>今年突然下定了决心，等待合适的机会不如自己创造机会。</w:t>
        <w:br/>
        <w:t>从</w:t>
        <w:br/>
        <w:t>哈尔滨到武汉</w:t>
        <w:br/>
        <w:t>，只为去看樱花。</w:t>
        <w:br/>
        <w:t>不要说值与不值，只要你想去，那就是值得。</w:t>
        <w:br/>
        <w:t>可以关注楼主微博，平时分享照片，旅游</w:t>
        <w:br/>
        <w:t>楼主微博：@provence319</w:t>
        <w:br/>
        <w:t>http://weibo.com/1730618917/profile?rightmod=1&amp;wvr=6&amp;mod=personinfo&amp;is_all=1</w:t>
        <w:br/>
        <w:t>在</w:t>
        <w:br/>
        <w:t>东湖</w:t>
        <w:br/>
        <w:t>，看到成片樱花树时，我俩不停的惊叹。</w:t>
        <w:br/>
        <w:t>在樱花下，静静的装个文静的女子。</w:t>
        <w:br/>
        <w:t>武大的樱花应该是最文艺的樱花，我们在樱顶顶着寒风，贴着暖宝宝，想想自己为文艺事业而牺牲，，，，</w:t>
        <w:br/>
        <w:t>不仅有樱花雨，油菜花也是大片大片的。</w:t>
        <w:br/>
        <w:t>还会遇到一直小傲娇的猫咪</w:t>
        <w:br/>
        <w:t>哈尔滨到武汉</w:t>
        <w:br/>
        <w:t>的交通方式有火车和飞机，但是坐火车得保证你有充足的时间，像我们这种挤时间出来的人，当然是不行了。所以只有飞机，飞机看了票价，最便宜的是</w:t>
        <w:br/>
        <w:t>四川航空</w:t>
        <w:br/>
        <w:t>，一个人所有费用加一起来回1000元。觉得非常合适了，当时内心的小雀跃又开始了。but，转折开始了，在起飞前4天，收到了短信和电话，说航班取消了，只能退款。这时候我们都准备好了一切，不可能因为航班取消不去了，所以就买了</w:t>
        <w:br/>
        <w:t>南航</w:t>
        <w:br/>
        <w:t>的机票。这时候</w:t>
        <w:br/>
        <w:t>南航</w:t>
        <w:br/>
        <w:t>的价钱已经涨了，一个人来回要1484rmb。真的是买了便宜票也有风险。</w:t>
        <w:br/>
        <w:t>下面我们说下</w:t>
        <w:br/>
        <w:t>武汉</w:t>
        <w:br/>
        <w:t>的市内交通：</w:t>
        <w:br/>
        <w:t>地铁：这个是我在</w:t>
        <w:br/>
        <w:t>武汉</w:t>
        <w:br/>
        <w:t>最最推荐的交通方式，如果你能坐地铁，哪怕比公交要多走一段，还是尽量选择地铁。武汉的地铁线路很多，基本可以涵盖所有你想去的景点。最主要是不堵车，速度快。而且有几个站的地铁内部修的也是很有特色，比如我们住宿附近的</w:t>
        <w:br/>
        <w:t>汉正街</w:t>
        <w:br/>
        <w:t>地铁站。还有一天从</w:t>
        <w:br/>
        <w:t>汉阳造</w:t>
        <w:br/>
        <w:t>回住处时候还偶遇了武汉地铁樱花号，当时满满的惊喜啊。</w:t>
        <w:br/>
        <w:t>公交车  这个我们也坐过几次，如果不是上下班时间，还是挺快的，但是要是在热门景点再遭遇上下班时间，那绝对不是明智选择。我之前在一篇攻略上看到，说要保持不骄不躁的态度来乘坐。并且</w:t>
        <w:br/>
        <w:t>武汉</w:t>
        <w:br/>
        <w:t>公交应该是没有前门上车后门下车的习惯，，，或者说虽然在规定但是很多人不执行。导致我俩有好几次都一脸懵逼的看着前门有上车的还有下车的，上了车想往后串去后门下车，结果好多人都不动，等着就要在前门下车。</w:t>
        <w:br/>
        <w:t>出租车  之前在攻略上看到很多人分享了武汉打车被坑经历。所以我在武汉一直秉持着，我能坐地铁和公交坚决不打车的理念。但是也打了两次车。第一次打车是吃完靓靓蒸虾回住处，司机没有绕路。第二次是早上从住处打车去</w:t>
        <w:br/>
        <w:t>武汉大学</w:t>
        <w:br/>
        <w:t>。我打开高德地图，司机就说地图上三条路都不对，显示的最近的武汉长江隧道就是不走，走了最远的二七长江大桥。当时是早上5点半，根本不存在堵车问题，司机看着我开着导航和高德地图竟然还走了最远的路，花了将近100块钱。我争辩了几句，可是司机说我这么走不堵车。早上五点半，你逗我呢！我看看我俩毕竟是女孩子，天还没亮，只能忍了。</w:t>
        <w:br/>
        <w:t>住宿：</w:t>
        <w:br/>
        <w:t>如家精选</w:t>
        <w:br/>
        <w:t>（武汉</w:t>
        <w:br/>
        <w:t>中山大道</w:t>
        <w:br/>
        <w:t>汉正街</w:t>
        <w:br/>
        <w:t>地铁站店）</w:t>
        <w:br/>
        <w:t>地址：</w:t>
        <w:br/>
        <w:t>中山大道</w:t>
        <w:br/>
        <w:t>263号（近位于中山大道主干道，</w:t>
        <w:br/>
        <w:t>汉正街</w:t>
        <w:br/>
        <w:t>品牌服装大楼对面，地铁6号线汉正街地铁站）</w:t>
        <w:br/>
        <w:t>评价：这家店是2017年装修完毕的，新装修完的酒店很新，而且升级成</w:t>
        <w:br/>
        <w:t>如家精选</w:t>
        <w:br/>
        <w:t>条件各方面会好很多。一楼有可以休息坐的地方，我们退房之后行李寄存，晚上回来发现离去机场还有一段时间，就坐在一楼休息可以自己喝茶水，还有胶囊咖啡。每天有两瓶矿泉水在房间内。房间其实要不要带窗户都无所谓，因为我们带窗户的房间也是冲着室内，窗帘也一直不拉开，外面看起来太吓人了，感觉跟无底洞一样。房间大小对于我们两个人来说可以接受的。最满意的就是这家的位置，出地铁6号线2分钟到酒店，坐地铁直梯上来五分钟也能走到酒店。周围还有超市买零食水果很方便，晚上门口还有广场舞大妈，安全觉得很有保证。去雪松路那边的吃的也方便，打车回来也近。</w:t>
        <w:br/>
        <w:t>此处就是大堂休息的地方，很干净，设备齐全。</w:t>
        <w:br/>
        <w:t>洗手台够宽，毕竟女生瓶瓶罐罐的太多，拍完照片之后，两边台子就被我俩的大小瓶占领了。</w:t>
        <w:br/>
        <w:t>武汉大学</w:t>
        <w:br/>
        <w:t>从去年开始实行网上微信预约的方式，不收费。关注“武汉大学”微信，就可以提前知道</w:t>
        <w:br/>
        <w:t>武大樱花</w:t>
        <w:br/>
        <w:t>现在开的情况，等快要到樱花盛开时候就有网上微信预约链接了，分为上午场和下午场。而且这个官微里面还有小应用是武大的地图，标注着哪里有樱花，哪里有吃的，哪里有卫生间。我在网上买的手绘地图基本是没啥用处的了，只能留作纪念了。</w:t>
        <w:br/>
        <w:t>小提示：我们虽然预约了，但是为了不看到人山人海的景象，早上6点多就到了，当然8点不到已经有很多人了.大早上保安还没有开始进行检查，也就不用看预约了。尽量早点去吧，要不武大根本没有下脚地方。</w:t>
        <w:br/>
        <w:t>今日要点：</w:t>
        <w:br/>
        <w:t>黄鹤楼</w:t>
        <w:br/>
        <w:t>、靓靓蒸虾</w:t>
        <w:br/>
        <w:br/>
        <w:t>这次的航班真的是一波三折，先是被取消了，又买了票，结果当天我俩高高兴兴的坐在飞机上了，又被通知航空管制，在飞机上坐了整整一个小时。到武汉已经下午一点多了。</w:t>
        <w:br/>
        <w:t>武汉天河机场</w:t>
        <w:br/>
        <w:t>，在地图上显示地铁二号线终点就是</w:t>
        <w:br/>
        <w:t>天河机场</w:t>
        <w:br/>
        <w:t>。但是呢，地铁二号线的天河机场站并不是在天河机场的地下。需要出机场门，坐摆渡车（免费）到地铁站。车上人比较多了，而且有一段距离的。</w:t>
        <w:br/>
        <w:t>坐在地铁上时候我俩还是挺开心的，因为今天是个大晴天，殊不知，这都是假象。经过1个多小时的折腾，我俩终于到达酒店。这时候也感觉不到饿了，直接坐公交车去了</w:t>
        <w:br/>
        <w:t>黄鹤楼</w:t>
        <w:br/>
        <w:t>。酒店门口有公交站台，很方便。</w:t>
        <w:br/>
        <w:t>黄鹤楼</w:t>
        <w:br/>
        <w:t>：武汉的著名景点，门票成人80，学生证40，学生证查的非常非常严格。也可以在旅游网站订票，会便宜几块钱。</w:t>
        <w:br/>
        <w:t>开放时间：:7:30—18:30(4月1日至10月31日)，7:30—17:30(11月1日至3月31日）</w:t>
        <w:br/>
        <w:t>黄鹤楼除非你大早上来，要不没有时间人不多的，我们到的时候下午三点半了，接近关门时间，游客还是相当多的啊。门口有10元钱包来回的电瓶车，如果老人孩子腿脚不方便可以坐。其实走进去不是很远。黄鹤楼就是一进门的大楼梯挺震慑人的，让人感觉好累。其实往里走没有很累。</w:t>
        <w:br/>
        <w:t>这就是一进门的长楼梯。此时还没有到检票处。这地方叫</w:t>
        <w:br/>
        <w:t>黄鹤楼公园</w:t>
        <w:br/>
        <w:t>，意思就是，我这不仅有黄鹤楼，还有公园的，，，，其实公园部分逛逛也是相当好哒。</w:t>
        <w:br/>
        <w:t>此处是黄鹤山记，。。</w:t>
        <w:br/>
        <w:t>进入黄鹤楼是需要再一次检票的，所以门票不要弄丢哦。</w:t>
        <w:br/>
        <w:t>黄鹤楼每层都可以观景，可以看见长江大桥。最后一层的人最多。楼梯上去并没有传说中那么困难。</w:t>
        <w:br/>
        <w:t>天已经开始阴了，而且雾气很重，望出去都是一片雾蒙蒙。长江大桥依稀看的清楚，本来计划中也是有去长江大桥的，后来走着走着就忘了。不过坐公交车路过好多次，也看到成批的游客在那照相。</w:t>
        <w:br/>
        <w:t>长江对岸也压根看不清楚的，，，都是雾。</w:t>
        <w:br/>
        <w:t>我俩就静静的在这趴着看会儿吧，再用我那毕业N年仅存的历史知识开始讲解景点，虽然我知道，慧慧是记不住我说了什么的。</w:t>
        <w:br/>
        <w:t>在这里有讲解人员，不过需要攒够几个人才给</w:t>
        <w:br/>
        <w:t>武汉的老城区还是挺多的，之前看攻略说哪个区比较破旧，其实每个区域都有以前的老城区，每个区域也有新改建好的，选择住处时候还是要看宾馆所在的位置周围破旧程度。</w:t>
        <w:br/>
        <w:t>游客真的是络绎不绝啊。</w:t>
        <w:br/>
        <w:t>黄鹤楼写着凭门票可以免费拍合照一张，结果我们拍完照，去取照片时候，说要是免费的那种得再等1个小时才行，加25元就可以立马取。当时我俩心中是羊驼飞奔啊。已经逛完了黄鹤楼，不可能因为个照片等这么长时间啊。只能拿了25元，立马取了照片，后来发现照片下面有二维码，微信扫二维码交4.99才能拿到照片底版。当时那个卖照片的还问我俩要不要两张，还好没上当就要了一张。所以建议大家可以先去拍免费照片，然后溜达黄鹤楼，下来之后再取照片省着遭受损失。在这时，我俩觉得黄鹤楼这景点真的是个坑额，，，</w:t>
        <w:br/>
        <w:t>后来离开黄鹤楼在景区里面的公园溜达觉得还是不错的，挺多花都开了。人也不多，人应该都聚集在黄鹤楼里面了。</w:t>
        <w:br/>
        <w:t>黄鹤楼公园</w:t>
        <w:br/>
        <w:t>有各种花，游客也不是很多。</w:t>
        <w:br/>
        <w:t>这周围都是一些名人题字了。比如我们熟知的这首诗。</w:t>
        <w:br/>
        <w:t>黄鹤楼公园</w:t>
        <w:br/>
        <w:t>人少得都不觉得自己在景区。</w:t>
        <w:br/>
        <w:t>关于李白的人文景点真的很多。</w:t>
        <w:br/>
        <w:t>湖边很多大爷大妈在休息。我俩这时候基本觉得自己快饿死了。不过还是精神饱满的讲笑话来自我鼓励。</w:t>
        <w:br/>
        <w:t>我俩在这片花下面照相时候，碰到一个工作人员，是一位老大爷，跟我们说怎么拍好看，一条腿要往前伸一只手摸花，说每天都看到好多姑娘在这这么摆姿势，当时给我俩笑的。</w:t>
        <w:br/>
        <w:t>公园里刚刚开放的花，大部分还在打骨朵。不要问我是什么花，因为除了油菜花这么明显的花，别的都不太认识，预估下面这是桃花，我也不知道对不对。</w:t>
        <w:br/>
        <w:t>公园一个角落有一些油菜花，好多姑娘在拍照啊，我俩当然也去凑热闹了。还看到好多穿高跟鞋的来拍照，不得不佩服体力啊！</w:t>
        <w:br/>
        <w:t>这半坡的小紫花引来无数人拍照啊。当看见姑娘们都穿着文艺小纱裙时候，我俩觉得我俩太业余了！</w:t>
        <w:br/>
        <w:t>东北的孩子，并不是经常看到油菜花，还是觉得挺开心的拍照，后来去看樱花时候，有大妈明显嫌弃油菜花出现在镜头中。</w:t>
        <w:br/>
        <w:t>一顿开心狂拍之后，发现景区都已经过了关门的时间了。这时候还看到一个旅游团进来了，表示这块时间控制的并不是很严格啊。或者是散客这个时间已经不让再进入了吧。</w:t>
        <w:br/>
        <w:t>出门我们准备坐车去靓靓蒸虾，来一顿大餐，结果发现显示的公交车人都超级多，挤不上去额。后来曲线救国先坐公交又坐地铁，总算没有被挤死。</w:t>
        <w:br/>
        <w:t>靓靓蒸虾（雪松路总店）   地址：万松园雪松路69号（地铁二号线</w:t>
        <w:br/>
        <w:t>中山公园</w:t>
        <w:br/>
        <w:t>站）</w:t>
        <w:br/>
        <w:t>我俩点了油焖大虾，靓靓虾球，蟹脚面。品质来说小龙虾还是不错的，虾球确实像网友说的很小的，导致慧慧打包回酒店也扒了好久才吃完。蟹脚面味道不错，但蟹的品质一般。武汉的小龙虾确实味道和长沙的南京的不一样，油焖的做法，然后站着辣椒汁儿吃。不是特别辣，带着油的香味儿。</w:t>
        <w:br/>
        <w:t>排队：这应该是吃饭中最心塞的。由于小龙虾是季节性食物，虾馆都会有几个月是休息了，当时查看到靓靓蒸虾的微博上写了3月8号开始营业，所以我俩就放心了。到的时候有8点多了，先是排号，当时是四人桌翻台比较快，两人桌其实也挺多，可是速度一般额。最慢的当然是6人以上的台。我俩也等了有半个多小时吧，觉得也可以接受。其实9点多之后人就不是特别多了。还有一个方法就是在一趟街基本对面的夏氏砂锅，如果你计划两家都想吃，可以先去夏氏砂锅也排号，然后微信关注平台，你看哪个更快能</w:t>
        <w:br/>
        <w:t>虾的个头应该算是大的了</w:t>
        <w:br/>
        <w:t>有些里面还有黄，虾肉很嫩。</w:t>
        <w:br/>
        <w:t>虾球的个头真的很小很小，一盘子个数很多，我俩扒了好久都没扒完。</w:t>
        <w:br/>
        <w:t>这家的蟹脚面，本来也不是主打，我俩就是觉得不吃个主食好像吃不饱，不过事实证明我俩是多想了。这个蟹脚面吃完就觉得太撑了，面和味道都是不错的，唯一就是蟹子不太新鲜。</w:t>
        <w:br/>
        <w:t>吃完饭出门，觉得并不想走路了，打车回了宾馆，好在雪松路和宾馆并不是很远。到宾馆发现门口还有很多广场舞大妈，就去了附近超市一顿买零食和水果。这时候意识到我们见到了，传说中武汉人经常穿着睡衣在街上溜达的景象。很多人不管是老人还是年轻人，穿着秋款棉睡衣在超市中。</w:t>
        <w:br/>
        <w:t>今日要点：</w:t>
        <w:br/>
        <w:t>武汉大学</w:t>
        <w:br/>
        <w:t>、</w:t>
        <w:br/>
        <w:t>武昌起义纪念馆</w:t>
        <w:br/>
        <w:t>（</w:t>
        <w:br/>
        <w:t>红楼</w:t>
        <w:br/>
        <w:t>）、赵师傅天天红油热干面、</w:t>
        <w:br/>
        <w:t>昙华林</w:t>
        <w:br/>
        <w:t>、夏氏砂锅</w:t>
        <w:br/>
        <w:t>武大樱花</w:t>
        <w:br/>
        <w:t>每年都是人满为患，虽然预约了上午的樱花，可是那也是上万人会跟你同时出现在武大。所以我俩决定早上6点就要到达武大。5点就起床了，6点出了门，不得不说随着年龄增大，出门墨迹时间越来越长。</w:t>
        <w:br/>
        <w:t>这就是武汉大学那个经常出现的“国立武汉大学”的门。</w:t>
        <w:br/>
        <w:t>虽然这时候也就6点半，天蒙蒙亮的时候，但是游客已经来了啊。这个时间，门卫还没有上岗开始查预约</w:t>
        <w:br/>
        <w:t>学校里面有校车的，不过首班车是7:25.走进去也不是很远的。</w:t>
        <w:br/>
        <w:t>终于走到樱花大道了，这周围有很多成片的樱花。这时慧慧同学还没有醒。。</w:t>
        <w:br/>
        <w:t>特写中我觉得应该有不是樱花的，但是我认不出来，说有一种花跟樱花长得挺像的。</w:t>
        <w:br/>
        <w:t>垂下的花枝，跟武大的清晨，还有遛狗的人，晨练溜达的，觉得早晨来收获满满。</w:t>
        <w:br/>
        <w:t>这里就是著名的樱花大道，一侧是寝室，在台阶边上都有些让游客保持安静。从台阶上就是樱顶。想想住在这样的寝室里面真的是够浪漫，推开窗户就是樱花。</w:t>
        <w:br/>
        <w:t>樱花大道并不长，武大的樱花面积不大，跟</w:t>
        <w:br/>
        <w:t>东湖樱花园</w:t>
        <w:br/>
        <w:t>比起来真的是太少了。来武大看樱花我觉得主要是看在古建筑的衬托下的樱花。所以说这里是最文艺的樱花。</w:t>
        <w:br/>
        <w:t>想想推开窗户就是樱花，很美的一天。</w:t>
        <w:br/>
        <w:t>由于樱花大道的樱花都是很高的，在樱花大道上很难拍到好看的照片，而且人也很多。所以樱顶就是很好的选择了。</w:t>
        <w:br/>
        <w:t>樱顶有几个台子，直对樱花大道，是看樱花最好的位置了。</w:t>
        <w:br/>
        <w:t>我俩买的姐妹装，装一把嫩。</w:t>
        <w:br/>
        <w:t>房顶还有学生晾晒的衣服。</w:t>
        <w:br/>
        <w:t>红色的窗框和樱花简直一脸配</w:t>
        <w:br/>
        <w:t>樱花大道只是一侧的樱花更加密集的。这一天慧慧觉得完全没有想象中的浪漫。</w:t>
        <w:br/>
        <w:t>樱顶继续往上走就是以前的图书馆，我俩觉得太冷了，拍完照穿着大衣就在欣赏来武大拍照的妹子了。</w:t>
        <w:br/>
        <w:t>其中有一个平台在维修，有很大的灰。想想一年这么多人上来，，，</w:t>
        <w:br/>
        <w:t>这么看过去，觉得应该大道挺长的。。。</w:t>
        <w:br/>
        <w:t>觉得自己这件红的和樱花不是很配</w:t>
        <w:br/>
        <w:t>仰天长笑，笑，其实我都快冻死了，没想到比哈尔滨都冷</w:t>
        <w:br/>
        <w:t>武大经典图了，青色瓦很有文艺气氛，但是门先生回来看了我的照片说，为什么是蓝色房顶，好诡异。我只能用工科男不能欣赏的美来解释。</w:t>
        <w:br/>
        <w:t>从樱顶下来时候，发现人潮已经来了，这时候也就7点半，跟预约的时间还差好远，看来大家都是起早来看樱花</w:t>
        <w:br/>
        <w:t>我们来猜一下窗户里面是男寝还是女寝</w:t>
        <w:br/>
        <w:t>樱花从墙边伸出来的一角</w:t>
        <w:br/>
        <w:t>樱花大道的樱花，正确欣赏方式就是抬头看，头不能低，要不樱花美景就变成人山人海</w:t>
        <w:br/>
        <w:t>樱花近看大部分是白色的，只有远看时候能有种大片淡淡的粉色。</w:t>
        <w:br/>
        <w:t>快走到路终点的时候，看到各种志愿者和工作人员在准备设关卡了，等待验证网上预约了。所以我俩的网上预约根本没用到。</w:t>
        <w:br/>
        <w:t>这是众多人争相合影的大石头。</w:t>
        <w:br/>
        <w:t>其实除了樱花大道，别的地方也有花的，只不过没有樱花大道集中</w:t>
        <w:br/>
        <w:t>没吃早饭的两个人这时候是饥肠辘辘的，开始寻找吃饭的地方。打开武汉大学的微信，里面可以添加app武大智慧岛。</w:t>
        <w:br/>
        <w:t>页面是不是长得好粉嫩，这个小应用是非常实用，有武汉大学的地图，里面有告诉食堂、厕所、樱花在哪。还可以定位你的位置。我俩通过这个找到了一个食堂。</w:t>
        <w:br/>
        <w:t>餐厅的名字就什么忘记了，，好像是珞珈面馆？！点了武汉热干面和豆皮。看武大学生吃的其实很多是西红柿鸡蛋面条。后来吃的热干面觉得跟武大的区别就是酱料的多少。</w:t>
        <w:br/>
        <w:t>豆皮记得是3块钱吧，我俩以为三块钱一块，指的是这一块，结果是碗里这两块算是一块。食堂的特点就是好便宜啊。</w:t>
        <w:br/>
        <w:t>武汉大学就餐卡来一张。买吃的时候，以为得管学生借卡，结果打饭阿姨说，那边可以办卡，用完直接就可以退。</w:t>
        <w:br/>
        <w:t>吃饱之后又在校园里随意溜达一下，然后打算去攻略上经常看到的凌波门的水上栈桥。看地图上在附近有个武大的校门可以出去。结果走到了发现，说赏樱期间，为了方便管理游客进入学校，这个校门关闭。我俩站在那发呆的时候，突然发现，有个学生从下面这个门进来的。。。</w:t>
        <w:br/>
        <w:t>不得不感叹，每个大学都有这么几个特殊的门的。学校能关上几扇门，学生就能开辟出几扇门。</w:t>
        <w:br/>
        <w:t>凌波门的栈桥，曾经经过修复，在武汉大学的宣传图上也曾经见到过。这个栈桥有的部分比较宽，有的地方窄。通过比较窄的部分要注意安全。我们去的时候基本没有游客，所以走的时候不拥挤。</w:t>
        <w:br/>
        <w:t>栈桥周围还有很多划船的商家，问要不要包船。之前我俩也为是手滑的，还说这么大风还能划。后来发现这是电动的，我俩想多了。</w:t>
        <w:br/>
        <w:t>这个就是很宽的部分了。</w:t>
        <w:br/>
        <w:t>慧慧坐在这的时候，我第一反映是鞋不要掉下去啊，掉下去我们怎么回去啊。慧慧说我要是不说她根本没觉得鞋会掉下去。。。</w:t>
        <w:br/>
        <w:t>坐下去的时候，确实还是觉得有点晕。之前看攻略说栈桥不让上去了，还好我们去的时候并没有限制。应该是不同时期会有限制。</w:t>
        <w:br/>
        <w:t>看完栈桥才发现刚刚9点多点，我俩打算去</w:t>
        <w:br/>
        <w:t>红楼</w:t>
        <w:br/>
        <w:t>那边看看吧。查了公交车，就在栈桥旁边就可以坐车。由于这个时间看樱花的人群刚刚来，我俩成功避过人群，坐上了有座位的公交车。可是我俩忽略了，我俩坐的这个公交车，要坐20多站，这是个环城的车，，整整两岸三地绕一圈才回到红楼。之后我俩就在公交车上欣赏了武汉三镇风光，什么放鹰台之类的全部坐车欣赏了一遍。</w:t>
        <w:br/>
        <w:t>武昌起义准政府旧址：因为主体建筑是红色的，也被大家称作“</w:t>
        <w:br/>
        <w:t>红楼</w:t>
        <w:br/>
        <w:t>”。是辛亥革命打响第一枪的地方。周一关门的。门票免费，用身份证可以免费领取。</w:t>
        <w:br/>
        <w:t>到的时候赶上了大雨，之前看了天气预报说下午都是雨，本来还抱着侥幸心理，可是谁让我俩坐错了车，不下雨时候都在环城坐公交中，到了地方下雨了。到红楼时候都11点了</w:t>
        <w:br/>
        <w:t>只能在楼道里避避雨了。</w:t>
        <w:br/>
        <w:t>觉得自己现在发胖到只能用门挡着了</w:t>
        <w:br/>
        <w:t>红楼的整体建筑还是很好看的，当时工作人员都去吃饭了，游客也是寥寥无几。</w:t>
        <w:br/>
        <w:t>外面雨是越下越大，我俩觉得今天下午基本是泡汤了。</w:t>
        <w:br/>
        <w:t>慧慧表示那个笔筒她很喜欢，我俩讨论了一下办公环境是不错的。</w:t>
        <w:br/>
        <w:t>开会的地方。</w:t>
        <w:br/>
        <w:t>我俩对桌上的办公用品进行了仔细的分析，绝对不是我俩认真，而是外面的雨还是特别大</w:t>
        <w:br/>
        <w:t>认真到我俩把里面所有能参观的馆都认真的看了一遍。</w:t>
        <w:br/>
        <w:t>下雨也得继续走，准备步行去把中午饭解决了。路过一个卖马蹄莲的摊位。大块的都很甜好吃。</w:t>
        <w:br/>
        <w:t>路过了一些老城区的地方，人行道都很窄，周围的建筑也很旧了。</w:t>
        <w:br/>
        <w:t>天天红油赵师傅热干面</w:t>
        <w:br/>
        <w:t>地址：粮道街139号    特色：</w:t>
        <w:br/>
        <w:t>油饼包烧麦</w:t>
        <w:br/>
        <w:t>、热干面、蛋酒</w:t>
        <w:br/>
        <w:t>我俩就吃了一个</w:t>
        <w:br/>
        <w:t>油饼包烧麦</w:t>
        <w:br/>
        <w:t>、两碗热干面。需要先去买票，然后用票去换吃的。</w:t>
        <w:br/>
        <w:t>当时下雨，真的是觉得我俩特别狼狈。又得抢位置又得排队买票，买完票还得排队换吃的。根本拿不出来相机拍照。我排队时候看到一对情侣，拿着相机在牌子下面合张影就走，慧慧说，可能不是每个人都把店吃了，只是照过就当吃过了，，，</w:t>
        <w:br/>
        <w:t>热干面：武汉的著名食物，早上走在路上经常看到很多人拿着一个纸碗边走边吃，这就是武汉人的过早。所以到武汉根本不要订什么酒店的早餐。武汉人的过早也是一种体验。我俩这是中午来吃的。还赶上了附近的中学午休，很多学生都来排队吃。真的是中午也可以就拿着纸碗站路边吃，有的吃的还是汤面。</w:t>
        <w:br/>
        <w:t>油饼包烧麦</w:t>
        <w:br/>
        <w:t>：这个味道很香，油饼是现场炸出来的，然后会在边上塞进去烧麦，分量十足，烧麦味道也很香。</w:t>
        <w:br/>
        <w:t>吃完午饭，外面的雨还是一直下，步行去了</w:t>
        <w:br/>
        <w:t>昙华林</w:t>
        <w:br/>
        <w:t>。基本也没有什么拍照的心情了。找到了大水的店，进去一个下午就在避雨。不过也觉得适当的休息对于我俩这种老胳膊老腿还是需要的。文艺点说，我们就这样静静的在咖啡店发呆，手里搅动一下樱花饮料，看着外面的行人在雨中穿行，人生也是需要慢下来的，欣赏到不一样的风景。</w:t>
        <w:br/>
        <w:t>大水的店  地址：</w:t>
        <w:br/>
        <w:t>昙华林</w:t>
        <w:br/>
        <w:t>路昙华林56号</w:t>
        <w:br/>
        <w:t>慧慧同学一直研究这樱花气泡水里面的樱花，到底是不是樱花，为什么跟白天在武大看到的不一样。</w:t>
        <w:br/>
        <w:t>店里面装修的真的很用心，虽然现在咖啡店各种文艺腔的很多，但是大水的店里面真的是非常值得一看的，只要仔细观察，你能发现很多店主很用心的设计。当然慧慧是感叹，他家服务员一天要干的活真多。。。。</w:t>
        <w:br/>
        <w:t>慧慧看到这一片时候说，这么一大片绿色的“夜华”啊。</w:t>
        <w:br/>
        <w:t>店里面有一个小阳台，里面有很多植物，当然多肉君是最多的。</w:t>
        <w:br/>
        <w:t>每一个角落都不会闲置，各种小摆件摆起，慧慧说她看到一个鱼缸，，可是我竟然没看到，她说就光看那个鱼缸就觉得一天干的活儿真多。。</w:t>
        <w:br/>
        <w:t>我们选了个楼上靠窗户的位置，全程看大家路过店都会在门口拍照。虽然下雨，可是来昙华林的人也很多，大部分都是年轻人。</w:t>
        <w:br/>
        <w:t>真得是每一个部分都不忘记装饰。</w:t>
        <w:br/>
        <w:t>喝完东西，自己拿杯子还回一楼前台，可以获得明信片一张。</w:t>
        <w:br/>
        <w:t>每一面墙都超级喜欢啊</w:t>
        <w:br/>
        <w:t>走到门口，开始拍照了，为了下雨天特意买了把透明伞。</w:t>
        <w:br/>
        <w:t>真的想说，武汉这一下雨是冷的不要不要的。</w:t>
        <w:br/>
        <w:t>有一个屋子是专门给猫星人住的，并且门口的牌子上写着，无论他们跟你说了什么都不要打开门。</w:t>
        <w:br/>
        <w:t>这刚睡醒的小表情真的是萌化了</w:t>
        <w:br/>
        <w:t>昙华林里面大部分都是些文艺的小店，如果没有下雨应该玩的会好一些。而且昙华林这条街经常有车穿过，大家来回走的时候要小心车辆。</w:t>
        <w:br/>
        <w:t>这家店本想买个铜锣烧，慧慧去看了以后说等待时间太长了，而且做得也慢，我俩就没有吃。</w:t>
        <w:br/>
        <w:t>这家店的颜色也好漂亮。</w:t>
        <w:br/>
        <w:t>在雨中我俩结束了昙华林行程，准备去吃今天晚餐，夏氏砂锅。因为快到4点了，决定还是步行坐地铁吧。当时穿过一片菜市场，看到有卖藕的，作为东北孩子，平时不是经常看到这么大的藕，我俩惊奇的说竟然跟夜华的手臂真的是一模一样，那么大。由于下雨没有拍照片。。。</w:t>
        <w:br/>
        <w:t>继续地铁到达夏氏砂锅。</w:t>
        <w:br/>
        <w:t>夏氏砂锅（万松园店）  地址：雪松路安全村231号   就在靓靓的斜对面。不得不说雪松路这一条街简直是吃的太多了。我俩到的有点早，还没开始营业，先去随便找了家甜品吃了点。等到时间去夏氏砂锅时候，服务员可能还没有适应开始上班的气氛，有点不太愿意搭理人。我俩自己找的座位，刚开始还不知道这可不可以自己决定座位。后来服务员多了起来，给我们桌服务的小姑娘态度也是特别好的。</w:t>
        <w:br/>
        <w:t>点了一品海鲜粥，牛蛙砂锅，你没吃过我的豆腐。两个人吃完这些很困难，猜码相当实惠了。</w:t>
        <w:br/>
        <w:t>两个人必然要小份的，但是量也是相当大啊，海鲜粥在这么个阴雨连绵的季节简直就是救星。温暖就靠这粥了。</w:t>
        <w:br/>
        <w:t>这个豆腐呢，我是不太建议点了，因为就是煎豆腐，，，，</w:t>
        <w:br/>
        <w:t>牛蛙砂锅，量依然很大，特点是带皮的，我俩也是第一次吃牛蛙带皮，觉得口感上不太能接受。</w:t>
        <w:br/>
        <w:t>愉快滴一天就以一顿吃撑了的晚饭结束了</w:t>
        <w:br/>
        <w:t>今日要点：</w:t>
        <w:br/>
        <w:t>东湖樱花园</w:t>
        <w:br/>
        <w:t>——</w:t>
        <w:br/>
        <w:t>楚河汉街</w:t>
        <w:br/>
        <w:t>——</w:t>
        <w:br/>
        <w:t>古琴台</w:t>
        <w:br/>
        <w:t>——汉阳造</w:t>
        <w:br/>
        <w:t>东湖樱花园</w:t>
        <w:br/>
        <w:t>地址：鲁磨路118号</w:t>
        <w:br/>
        <w:t>东湖樱花园是几趟公交车的终点，所以不用担心会坐过站问题。我们早上先坐的地铁一直到6号线终点光谷广场。然后倒公交401，在终点鲁磨路磨山下车就行。到东湖樱花园是8点半多，从我们住的宾馆到樱花园耗时基本有1个半小时。当时本来想抱着开门就进去的想法，奈何路途太遥远了。地铁从长江底下穿过时候真的有像之前攻略看到的，广播开始介绍长江地铁隧道，并且说现在我们要横穿长江（类似这种话吧，具体也记不清了），当时感觉还是挺有意思的。</w:t>
        <w:br/>
        <w:t>门口的大石头永远是游客最多的地方</w:t>
        <w:br/>
        <w:t>进门之后，我和慧慧就是哇哇哇的不停，</w:t>
        <w:br/>
        <w:t>东湖</w:t>
        <w:br/>
        <w:t>的樱花面积确实很大，一看就觉得是很壮观的样子。比武汉大学面积大多了。而且园子大了游客就分散了。</w:t>
        <w:br/>
        <w:t>照片上的粉色心形灯觉得跟这里是格格不入啊，应该是为了晚上夜樱准备的。东湖樱花园是有夜间赏樱活动的。</w:t>
        <w:br/>
        <w:t>接下来就是一片油菜花。</w:t>
        <w:br/>
        <w:t>望过去真的是一大片一大片的樱花林</w:t>
        <w:br/>
        <w:t>后面这个塔，是不能上去的，感觉就是为了给樱花营造气氛的。</w:t>
        <w:br/>
        <w:t>我俩开启全程活脱模式，而且看到好多妹子穿着汉服来拍照，超级美</w:t>
        <w:br/>
        <w:t>油菜花也是相当上镜，这里真的是拍照圣地啊。</w:t>
        <w:br/>
        <w:t>其实油菜花的味道一点都不好</w:t>
        <w:br/>
        <w:t>东湖</w:t>
        <w:br/>
        <w:t>樱花的品种非常多，每个区域的樱花感觉都不一样。</w:t>
        <w:br/>
        <w:t>穿汉服的妹子，记得她们是很多人，还有穿短款汉服的。不过天气确实不太好，我俩都是后背都是暖宝宝。</w:t>
        <w:br/>
        <w:t>油菜花面积的相当的大啊，我们还听到有阿姨照相时候特别嫌弃油菜花，告诉千万不要把油菜花照进去。</w:t>
        <w:br/>
        <w:t>我俩去的时间也正好是樱花开的最旺的时间，除了天气阴，别的都很完美</w:t>
        <w:br/>
        <w:t>其实没有下雨，我俩就是拿着透明雨伞摆拍而已</w:t>
        <w:br/>
        <w:t>找到了没有人的地方，开始疯狂连拍。慧慧说，虽然我不会拍，但是我给你多拍点，总会有能看的感觉她说完我都感动了，，，，然后回来我看到上千张的照片</w:t>
        <w:br/>
        <w:t>慧慧说，感觉这个树上的是我们昨天在大水的店里面喝的樱花气泡水中的樱花。</w:t>
        <w:br/>
        <w:t>其实我根本也分不清到底是什么</w:t>
        <w:br/>
        <w:t>逛完一半园子之后，发现人开始多了起来，各种拍写真的也多了</w:t>
        <w:br/>
        <w:t>慧慧专程为了此行做的樱花色手指甲。</w:t>
        <w:br/>
        <w:t>如果不想拍到成群的人，除了尽量早来，还有就是找一颗在高处一些的树，比如这颗樱花树，就在一个小土包上，这样就可以避开人群了。</w:t>
        <w:br/>
        <w:t>感觉慧慧可以来念一首诗了。。</w:t>
        <w:br/>
        <w:t>来，我们在樱花树下许个愿，考试每科都及格</w:t>
        <w:br/>
        <w:t>后面是个日式的小房子，好像是卖各种吃的还有纪念品的，还有厕所</w:t>
        <w:br/>
        <w:t>在地上捡的樱花花瓣，恩，这个我要说明，记得以前拍了一张手捧一朵小黄花的照片，然后被留言说摘花是不对的，，我想说，那满地都是被风吹到地上的小黄花。同样，这树底下都是掉下来的樱花瓣。</w:t>
        <w:br/>
        <w:t>镜头稍微往下移一下，就能看到人有多多了</w:t>
        <w:br/>
        <w:t>这时我俩才想到自己压根没有吃早饭，拿出提前买的面包开始充饥。为了看花总要付出代价的。</w:t>
        <w:br/>
        <w:t>满地的樱花，，，，</w:t>
        <w:br/>
        <w:t>园内也有租汉服的摊位。还有卖一些点心零食，觉得吃的价位还是可以接受的，虽然我俩这么节约的人也是带了面包来的。在园内买了个泡芙，味道还可以。</w:t>
        <w:br/>
        <w:t>坐在一块栈道旁抬头望去，大片的樱花树，慧慧说这里真的是满足所有浪漫的气氛。我当然也给门先生实况转播，毕竟他还在奋战在自己的岗位上</w:t>
        <w:br/>
        <w:t>园中时刻营造着日本樱花的气氛。</w:t>
        <w:br/>
        <w:t>当然园中也有别的花存在，可能不是花期，没有大面积的开。</w:t>
        <w:br/>
        <w:t>这个姑娘是我们看到穿汉服最漂亮的，毕竟不认识，没有放正面照片，放一张侧面照吧，真的很好看。</w:t>
        <w:br/>
        <w:t>后来还有看到有姑娘是直播樱花园，反正是整个园区越来越热闹。</w:t>
        <w:br/>
        <w:t>我俩把整个园区绕了有两遍。园里面还有儿童游玩的区域，带着孩子不会没地方去的。</w:t>
        <w:br/>
        <w:t>还有樱花同款棉花糖，来这真的是少女心爆棚。</w:t>
        <w:br/>
        <w:t>还有各种卖小吃的。</w:t>
        <w:br/>
        <w:t>各种汉服和服的妹子，我俩后来就是在找穿汉服的妹子看呢。真的是一道风景线。</w:t>
        <w:br/>
        <w:t>东湖樱花园溜达玩基本上1点多了，回到来时候的公交站，这时候人非常多了，应该很多人计划是先去武大看樱花再来东湖樱花园，所以下午时段东湖樱花人非常多非常多。正好有一个公交车是区间车，只到</w:t>
        <w:br/>
        <w:t>楚河汉街</w:t>
        <w:br/>
        <w:t>终点还有座位，我俩当然快速上车。</w:t>
        <w:br/>
        <w:t>楚河汉街</w:t>
        <w:br/>
        <w:t>是一片商业街，万达出钱打造的。所以周围的万达嘉华酒店、万达商场等等都很全。整体街道非常干净，汉街上的饭店看起来也都非常诱人。觉得还是很养眼的一条街。</w:t>
        <w:br/>
        <w:t>这段饿的已经不行了，所以压根没把相机拿出来拍，都是手机拍的了</w:t>
        <w:br/>
        <w:t>出镜率很高的灯泡天棚，，，</w:t>
        <w:br/>
        <w:t>我俩由于昨天夏氏砂锅的带皮牛蛙吃的很不过瘾，所以今天特意来吃一顿牛蛙。</w:t>
        <w:br/>
        <w:t>夜郎蛙    地址：万达中央文化区J3-7-4汉街铺  位置是在大戏台旁有个楼梯，上去那条街是万达，就在万达这趟街上，不过是往万达相反方向走，或者跟着导航走，不能丢，，，</w:t>
        <w:br/>
        <w:t>我俩进来之前是关着门的，等我俩进来后，门就被打开一直开着，给我俩冻得，，，，</w:t>
        <w:br/>
        <w:t>是可以涮菜的，所以点了最爱的腐竹和千页豆腐。</w:t>
        <w:br/>
        <w:t>我俩刚进门时候觉得自己要饿晕了，电量以为负数，就不长脑子的点了大米饭！！！东北的孩子真的是吃不惯东北大米以外的大米饭，真的是太硬了。</w:t>
        <w:br/>
        <w:t>吃完饭后看时间还有，打算去</w:t>
        <w:br/>
        <w:t>古琴台</w:t>
        <w:br/>
        <w:t>和汉阳造。正好地铁也都到。六号线琴台站下车，古琴台稍微走的比汉阳造远一点。这两个景点完全可以一起去。</w:t>
        <w:br/>
        <w:t>古琴台</w:t>
        <w:br/>
        <w:t>景区边上就是</w:t>
        <w:br/>
        <w:t>月湖</w:t>
        <w:br/>
        <w:t>风景区，是一个居民休闲的小公园，环境挺好的。</w:t>
        <w:br/>
        <w:t>古琴台   地址：琴台大道10号</w:t>
        <w:br/>
        <w:t>开放时间：8:30-17:00</w:t>
        <w:br/>
        <w:t>伯牙和子期的故事我们都很熟知了，这里就是后人为了纪念他们的情谊在此建的。</w:t>
        <w:br/>
        <w:t>我俩到的时候有4点半了，说7点就关门不让进去了。所以就门口看了看。</w:t>
        <w:br/>
        <w:t>在</w:t>
        <w:br/>
        <w:t>月湖</w:t>
        <w:br/>
        <w:t>风景区看了看，很多是居民路过，周边有些小孩子玩的娱乐设施。</w:t>
        <w:br/>
        <w:t>汉阳造艺术区</w:t>
        <w:br/>
        <w:t>地址：龟山北路1号 离地铁口很近</w:t>
        <w:br/>
        <w:t>这个艺术区就是类似北京798，也是用废弃工厂房建造的，这里有很多涂鸦，咖啡店，创意店，婚庆店等等，走下来觉得面积不是特别大的，按照房子一排一排走就可以。</w:t>
        <w:br/>
        <w:t>看到应该是当地的学生，带着气球各种道具来这里拍照。我和慧慧觉得准备的太不充分了。</w:t>
        <w:br/>
        <w:t>很多创意店，装修的都很文艺。</w:t>
        <w:br/>
        <w:t>我的鞋已经在东湖被造的不成样子。。。。</w:t>
        <w:br/>
        <w:t>还有很多拍婚纱照和艺术写真的，我俩在汉阳造时候基本是5点多，游人还是挺多的。</w:t>
        <w:br/>
        <w:t>这个就是网红店了，很多人都来这里拍照。</w:t>
        <w:br/>
        <w:t>慧慧同款模仿秀。</w:t>
        <w:br/>
        <w:t>我俩穿的跟这种涂鸦一点都不配，看到小情侣穿着情侣装来这拍照。</w:t>
        <w:br/>
        <w:t>这个门也是网红门，还有专门来找这个门拍照的。</w:t>
        <w:br/>
        <w:t>婚庆酒店我俩看到了两个，都挺好看的。</w:t>
        <w:br/>
        <w:t>本来想在这家黑胶星球坐一下，因为店面设计的好有个性，应该是刚开业吧，里面座位也不多，已经没有位子了，我俩打算回酒店叫外卖吧，今天体力消耗太大。</w:t>
        <w:br/>
        <w:t>到地铁站，我俩都很疲惫了，情绪也不高涨了。但是地铁门打开的一瞬间，立马精神了！因为我俩竟然幸运的坐到了樱花号。我俩根本不知道武汉有樱花号，之前只是看到新闻，北京有桃花号列车。</w:t>
        <w:br/>
        <w:t>当时真的好兴奋，一扫疲惫啊，兴奋地开始拍照。后来上网查了，原来只有地铁6号线有，而且几点发车也不一定，真的是靠运气的。</w:t>
        <w:br/>
        <w:t>虽然在网上看到很多武汉市民觉得樱花号做的不够美，而且主题是用的三生三世十里桃花，把桃花换成樱花而已。但是在疲惫的时候看到这么个小惊喜还是很开心的。</w:t>
        <w:br/>
        <w:t>回宾馆叫的外卖，比较庆幸住的宾馆位置还不错，外卖选择真的挺多的。很多雪松路那边的店都可以叫。</w:t>
        <w:br/>
        <w:t>老街烧烤    这家店分店还是挺多的，因为慧慧被冻得感冒了，我俩这时候也不太饿，所以就简单点了几样。蟹脚面觉得味道还可以，里面的螃蟹比之前在靓靓蒸虾的要新鲜。</w:t>
        <w:br/>
        <w:t>今日要点：王师傅豆皮馆——</w:t>
        <w:br/>
        <w:t>古德寺</w:t>
        <w:br/>
        <w:t>——Z Coffee</w:t>
        <w:br/>
        <w:t>今天是最后一天，晚上飞机就回哈尔滨了，并且今天也是自己生日，虽然门先生没在身边，可是这几天赏樱花就当是给自己的生日礼物了。</w:t>
        <w:br/>
        <w:t>王师傅豆皮馆      地址： 汉口高雄路东段(近台北一路)</w:t>
        <w:br/>
        <w:t>来了武汉，两个早上都是为了看樱花，根本没有去体会过早。</w:t>
        <w:br/>
        <w:t>早上店里有很多周围居民来过早，带自己饭盒过来的居多。还有周围上学的学生过来吃。</w:t>
        <w:br/>
        <w:t>豆皮：这个味道要比之前吃的更好吃，因为有浇汁儿更香。</w:t>
        <w:br/>
        <w:t>蛋花加酒看到很多人点，不过我俩吃起来不习惯</w:t>
        <w:br/>
        <w:t>牛肉粉儿，味道还不错，来一碗身上暖呼呼的。</w:t>
        <w:br/>
        <w:t>古德寺</w:t>
        <w:br/>
        <w:t>地址：武汉市江岸区解放大道黄浦路75号      开放时间：7:00-17:30</w:t>
        <w:br/>
        <w:t>门票：没有门票，是需要交香火钱，最便宜的8块钱。</w:t>
        <w:br/>
        <w:t>坐地铁我俩选择在罗家庄下车，从四五七医院穿过去，这样比较近。</w:t>
        <w:br/>
        <w:t>出来时候我俩去另外一侧坐公交，走的应该是很多网友说的在居民区里面走，路很窄，都是老房子，下雨路很不好走。</w:t>
        <w:br/>
        <w:t>刚到</w:t>
        <w:br/>
        <w:t>古德寺</w:t>
        <w:br/>
        <w:t>就开始毛毛小雨了。</w:t>
        <w:br/>
        <w:t>古德寺在一群高楼中间，游人很少，整个寺庙清净。</w:t>
        <w:br/>
        <w:t>古德寺的特点在于佛殿仿照了缅甸的阿难陀寺建造，很有异域风情。</w:t>
        <w:br/>
        <w:t>挂着的旺旺红灯笼真的是很出戏。</w:t>
        <w:br/>
        <w:t>古德寺并没有很多知名寺庙的人多，这份宁静下可以好好游览参观。</w:t>
        <w:br/>
        <w:t>从古德寺去公交站时候穿过一片小区，很窄的路，坑坑洼洼，再加上下雨挺不好走的。</w:t>
        <w:br/>
        <w:t>Z Coffee       地址：兰陵路时代广场三栋高区47层4703室</w:t>
        <w:br/>
        <w:t>绝对的网红店，颜值超高。推开门的一瞬间感觉到了另一个世界。</w:t>
        <w:br/>
        <w:t>营业时间：11:00-23:00</w:t>
        <w:br/>
        <w:t>我俩到的时候正好十一点，店里还没有客人，选择了能看到长江的座位。</w:t>
        <w:br/>
        <w:t>如果是晴天时可以在这拍到岸对面的，可是今天下雨阴天，拍不出来，肉眼看的也是模糊。</w:t>
        <w:br/>
        <w:t>红丝绒蛋糕，口感很好</w:t>
        <w:br/>
        <w:t>咖啡三剑客，真的是高颜值产品，味道也都不错，只不过我俩也不是很爱喝咖啡。</w:t>
        <w:br/>
        <w:t>下面这才是我俩的最爱，冰激凌！</w:t>
        <w:br/>
        <w:t>可惜也不是很饿，真的想再多尝几样。而且在这里看景色，还能避雨，视野比去江边看好太多了。</w:t>
        <w:br/>
        <w:t>骉骉老火锅   地址：南京路与铭新街交叉口鑫成俊杰178号(车站旁)</w:t>
        <w:br/>
        <w:t>来这里就是为了这个HelloKitty，瞬间勾起少女心的火锅。据说这家店饭点排队人很多的。我俩是下午过了饭口时间去，店里人还不多。</w:t>
        <w:br/>
        <w:t>本次旅行就以这顿火锅完美结束，真的是很辣啊！</w:t>
        <w:br/>
        <w:t>这四天在武汉，在樱花的气氛中度过了自己28岁的生日。</w:t>
      </w:r>
    </w:p>
    <w:p>
      <w:r>
        <w:t>评论：</w:t>
        <w:br/>
        <w:t>1.这次也算是说走就走，主要是看樱花，所以遗憾没有太大感觉，谢谢您的支持</w:t>
        <w:br/>
        <w:t>2.旅行中有什么遗憾的地方么？如果时光倒流，会怎么再次安排呢？</w:t>
        <w:br/>
        <w:t>3.武汉周黑鸭很有名，分店也很多，可以带周黑鸭。或者在樱花季有很多店家卖樱花饼的。</w:t>
        <w:br/>
        <w:t>4.楼主这里有什么东西是可以带回去给家人朋友做礼物的啊~？</w:t>
        <w:br/>
        <w:t>5.以后再去旅行的话再拍美美的照片给我们看哟~楼主我们拉个勾吧！</w:t>
        <w:br/>
        <w:t>6.照片很美！！！菜鸟提问，在摄影时，是否使用了滤镜？是什么样的滤镜？谢谢！</w:t>
        <w:br/>
        <w:t>7.觉得这次旅行哪块费用可以再节省点？</w:t>
        <w:br/>
        <w:t>8.谢谢鼓励O(∩_∩)O，不过我没有用滤镜，基本都是后期。</w:t>
        <w:br/>
        <w:t>9.费用方面，可能打车要是没有被坑能少点吧。</w:t>
        <w:br/>
        <w:t>10.谢谢鼓励</w:t>
      </w:r>
    </w:p>
    <w:p>
      <w:pPr>
        <w:pStyle w:val="Heading2"/>
      </w:pPr>
      <w:r>
        <w:t>149.一家三口一台车长沙，武汉，河南，山西，陕西，青海，甘肃，四川，重庆十九日自驾游</w:t>
      </w:r>
    </w:p>
    <w:p>
      <w:r>
        <w:t>https://you.ctrip.com/travels/changsha148/3464139.html</w:t>
      </w:r>
    </w:p>
    <w:p>
      <w:r>
        <w:t>来源：携程</w:t>
      </w:r>
    </w:p>
    <w:p>
      <w:r>
        <w:t>发表时间：2017-6-16</w:t>
      </w:r>
    </w:p>
    <w:p>
      <w:r>
        <w:t>天数：19 天</w:t>
      </w:r>
    </w:p>
    <w:p>
      <w:r>
        <w:t>游玩时间：5 月</w:t>
      </w:r>
    </w:p>
    <w:p>
      <w:r>
        <w:t>人均花费：12000 元</w:t>
      </w:r>
    </w:p>
    <w:p>
      <w:r>
        <w:t>和谁：亲子</w:t>
      </w:r>
    </w:p>
    <w:p>
      <w:r>
        <w:t>玩法：</w:t>
      </w:r>
    </w:p>
    <w:p>
      <w:r>
        <w:t>旅游路线：</w:t>
      </w:r>
    </w:p>
    <w:p>
      <w:r>
        <w:t>正文：</w:t>
        <w:br/>
        <w:t>这可以说是一次说走就走的旅行，刚好我和我老婆都有年休假，就想着带女儿出去旅游一躺，本来只是计划去</w:t>
        <w:br/>
        <w:t>九寨沟</w:t>
        <w:br/>
        <w:t>的，没想到这一去就去玩了十九天，大大的出乎意料之外，但是也是收获满满啊</w:t>
        <w:br/>
        <w:t>第一天：湘西吉首-</w:t>
        <w:br/>
        <w:t>长沙</w:t>
        <w:br/>
        <w:t>-</w:t>
        <w:br/>
        <w:t>橘子洲</w:t>
        <w:br/>
        <w:t>头（宿长沙）</w:t>
        <w:br/>
        <w:t>第二天：</w:t>
        <w:br/>
        <w:t>长沙</w:t>
        <w:br/>
        <w:t>-</w:t>
        <w:br/>
        <w:t>烈士公园</w:t>
        <w:br/>
        <w:t>-武汉-光谷步行街（宿武汉）</w:t>
        <w:br/>
        <w:t>第三天： 武汉-春秋楼-</w:t>
        <w:br/>
        <w:t>许昌</w:t>
        <w:br/>
        <w:t>（宿许昌）</w:t>
        <w:br/>
        <w:t>第四天：</w:t>
        <w:br/>
        <w:t>许昌</w:t>
        <w:br/>
        <w:t>-</w:t>
        <w:br/>
        <w:t>少林寺</w:t>
        <w:br/>
        <w:t>-</w:t>
        <w:br/>
        <w:t>龙门石窟</w:t>
        <w:br/>
        <w:t>-</w:t>
        <w:br/>
        <w:t>洛阳</w:t>
        <w:br/>
        <w:t>-丽景门（宿洛阳）</w:t>
        <w:br/>
        <w:t>第五天：</w:t>
        <w:br/>
        <w:t>洛阳</w:t>
        <w:br/>
        <w:t>-</w:t>
        <w:br/>
        <w:t>华山</w:t>
        <w:br/>
        <w:t>-</w:t>
        <w:br/>
        <w:t>临汾</w:t>
        <w:br/>
        <w:t>（宿临汾）</w:t>
        <w:br/>
        <w:t>第六天：</w:t>
        <w:br/>
        <w:t>临汾</w:t>
        <w:br/>
        <w:t>-大槐树寻根问祖园-</w:t>
        <w:br/>
        <w:t>壶口瀑布</w:t>
        <w:br/>
        <w:t>-</w:t>
        <w:br/>
        <w:t>西安</w:t>
        <w:br/>
        <w:t>-</w:t>
        <w:br/>
        <w:t>回民街</w:t>
        <w:br/>
        <w:t>（宿西安）</w:t>
        <w:br/>
        <w:t>第七天：秦始皇</w:t>
        <w:br/>
        <w:t>兵马俑</w:t>
        <w:br/>
        <w:t>-</w:t>
        <w:br/>
        <w:t>秦始皇陵</w:t>
        <w:br/>
        <w:t>-</w:t>
        <w:br/>
        <w:t>回民街</w:t>
        <w:br/>
        <w:t>（宿</w:t>
        <w:br/>
        <w:t>西安</w:t>
        <w:br/>
        <w:t>）</w:t>
        <w:br/>
        <w:t>第八天：</w:t>
        <w:br/>
        <w:t>西安-西宁</w:t>
        <w:br/>
        <w:t>-</w:t>
        <w:br/>
        <w:t>东关清真大寺</w:t>
        <w:br/>
        <w:t>-莫家街（宿</w:t>
        <w:br/>
        <w:t>西宁</w:t>
        <w:br/>
        <w:t>）</w:t>
        <w:br/>
        <w:t>第九天：</w:t>
        <w:br/>
        <w:t>西宁</w:t>
        <w:br/>
        <w:t>-</w:t>
        <w:br/>
        <w:t>青海湖</w:t>
        <w:br/>
        <w:t>-金沙湾-二郎剑-</w:t>
        <w:br/>
        <w:t>兰州</w:t>
        <w:br/>
        <w:t>（宿兰州）</w:t>
        <w:br/>
        <w:t>第十天：</w:t>
        <w:br/>
        <w:t>兰州</w:t>
        <w:br/>
        <w:t>-</w:t>
        <w:br/>
        <w:t>郎木寺镇</w:t>
        <w:br/>
        <w:t>-赛赤寺-格底寺（宿郎木寺镇）</w:t>
        <w:br/>
        <w:t>第十一天：</w:t>
        <w:br/>
        <w:t>郎木寺</w:t>
        <w:br/>
        <w:t>-花湖-若尔盖大草原-黄河九曲第一湾-</w:t>
        <w:br/>
        <w:t>松潘</w:t>
        <w:br/>
        <w:t>县（宿松潘）</w:t>
        <w:br/>
        <w:t>第十二天：</w:t>
        <w:br/>
        <w:t>松潘</w:t>
        <w:br/>
        <w:t>-</w:t>
        <w:br/>
        <w:t>黄龙</w:t>
        <w:br/>
        <w:t>-</w:t>
        <w:br/>
        <w:t>甲蕃古城</w:t>
        <w:br/>
        <w:t>（宿甲蕃古城）</w:t>
        <w:br/>
        <w:t>第十三天：</w:t>
        <w:br/>
        <w:t>甲蕃古城</w:t>
        <w:br/>
        <w:t>-</w:t>
        <w:br/>
        <w:t>九寨沟</w:t>
        <w:br/>
        <w:t>-中国古羌城-</w:t>
        <w:br/>
        <w:t>汶川</w:t>
        <w:br/>
        <w:t>（宿汶川）</w:t>
        <w:br/>
        <w:t>第十四天：</w:t>
        <w:br/>
        <w:t>汶川</w:t>
        <w:br/>
        <w:t>-</w:t>
        <w:br/>
        <w:t>映秀镇</w:t>
        <w:br/>
        <w:t>-</w:t>
        <w:br/>
        <w:t>都江堰</w:t>
        <w:br/>
        <w:t>-</w:t>
        <w:br/>
        <w:t>成都</w:t>
        <w:br/>
        <w:t>-</w:t>
        <w:br/>
        <w:t>宽窄巷子</w:t>
        <w:br/>
        <w:t>（宿成都）</w:t>
        <w:br/>
        <w:t>第十五天：国色天香乐园-锦里（宿</w:t>
        <w:br/>
        <w:t>成都</w:t>
        <w:br/>
        <w:t>）</w:t>
        <w:br/>
        <w:t>第十六天：</w:t>
        <w:br/>
        <w:t>成都</w:t>
        <w:br/>
        <w:t>-大熊猫繁育研究基地-</w:t>
        <w:br/>
        <w:t>峨眉山</w:t>
        <w:br/>
        <w:t>市（宿峨眉山）</w:t>
        <w:br/>
        <w:t>第十七天：</w:t>
        <w:br/>
        <w:t>峨眉山</w:t>
        <w:br/>
        <w:t>市-峨眉山景区-</w:t>
        <w:br/>
        <w:t>乐山大佛</w:t>
        <w:br/>
        <w:t>-重庆-解放碑（宿重庆）</w:t>
        <w:br/>
        <w:t>第十八天：洋人街-磁器口古镇（宿重庆）</w:t>
        <w:br/>
        <w:t>第十九天：回到温馨的家湖南湘西吉首市</w:t>
        <w:br/>
        <w:t>本来说好的三家人一起出发的，由于种种原因只剩我们一家了，在这里鄙视下另外两家人，哈哈！</w:t>
        <w:br/>
        <w:t>第一次出这么远的门，还碰到另外两家打了退堂鼓，其实当时还是纠结了几日，不过幸好有老婆大人的鼎力支持，难得都请好了假，不管了出发，出发前朋友给我们践行！</w:t>
        <w:br/>
        <w:t>哈哈，吃的蛇肉哦！</w:t>
        <w:br/>
        <w:t>本来这次的行程是没有</w:t>
        <w:br/>
        <w:t>长沙</w:t>
        <w:br/>
        <w:t>的，不过由于要参加单位在省城长沙的一个考试，所有没办法必须到长沙拐一个弯了，今天是周末刚好长沙</w:t>
        <w:br/>
        <w:t>橘子洲</w:t>
        <w:br/>
        <w:t>头有大型烟火，顺便带女儿去看了看。</w:t>
        <w:br/>
        <w:t>简单的行李</w:t>
        <w:br/>
        <w:br/>
        <w:t>对不起了小家伙只能送你去宠物店寄存了</w:t>
        <w:br/>
        <w:t>坐地铁去</w:t>
        <w:br/>
        <w:t>橘子洲</w:t>
        <w:br/>
        <w:t>头落</w:t>
        <w:br/>
        <w:t>沿江风光带上的流浪歌手</w:t>
        <w:br/>
        <w:t>等着入夜看烟火</w:t>
        <w:br/>
        <w:t>哇！人越来越多了</w:t>
        <w:br/>
        <w:t>开始了开始了好激动，还是第一次看呢</w:t>
        <w:br/>
        <w:t>您的浏览器暂不支持播放，我们将尽快解决,建议使用Chrome或FireFox浏览器查看</w:t>
        <w:br/>
        <w:t>太漂亮了</w:t>
        <w:br/>
        <w:t>女儿不停的尖叫</w:t>
        <w:br/>
        <w:t>您的浏览器暂不支持播放，我们将尽快解决,建议使用Chrome或FireFox浏览器查看</w:t>
        <w:br/>
        <w:t>繁华的都市已经很晚了还有这么多人哦，今晚入住的是</w:t>
        <w:br/>
        <w:t>长沙大成国际大酒店</w:t>
        <w:br/>
        <w:t>343元一晚，虽然有点小贵，但是地理位置好，就在五一大道上，周围就是平和堂，春天百货等大型商场，出了宾馆就是地铁特方便，长沙晚安！</w:t>
        <w:br/>
        <w:br/>
        <w:t>中午考完试后和老婆，孩子集合出发下一个城市：武汉。三个多小时后到达武汉，下高速那叫一个挤啊，从下高速到住宿的酒店开了一个多小时，晚上顺便逛了逛武汉世界城光谷步行街。</w:t>
        <w:br/>
        <w:t>我考试的地方，哈哈哈是不是很高大上</w:t>
        <w:br/>
        <w:t>途径赤壁服务区，三国时期的赤壁大战就发生在这里，说不定这个服务区就是当年的战场</w:t>
        <w:br/>
        <w:t>今晚住宿的酒店-九尾狐艺术酒店234元一晚，就在光谷步行街旁边，女儿喜欢的带有浴缸的房间，哈哈哈本人终于出现了</w:t>
        <w:br/>
        <w:t>一家人逛逛武汉光谷步行街，把车停进步行街的地下停车场，结果逛完后找不到车停在那里了，停车场太大太大太大了，而且N多出口，找了半个多小时才找到，55555</w:t>
        <w:br/>
        <w:t>到处都是熙熙攘攘的人</w:t>
        <w:br/>
        <w:br/>
        <w:t>武汉的美女还不错哦</w:t>
        <w:br/>
        <w:t>西班牙风情街</w:t>
        <w:br/>
        <w:t>我想每个城市只要人多的地方都会看见他们的身影</w:t>
        <w:br/>
        <w:t>偶遇一对在拍婚纱照的新人，祝福他们生活甜蜜，白头偕老</w:t>
        <w:br/>
        <w:t>步行街的保安随处可见，当时这张照片我还发到了微信朋友圈，竟然有朋友问我是不是到香港，哈哈是有点像香港警察</w:t>
        <w:br/>
        <w:t>也给我来一杯啤酒落，回到宾馆都差不多十二点了，武汉晚安！</w:t>
        <w:br/>
        <w:br/>
        <w:t>本来今天的计划是上午去看看著名的黄鹤楼，然后再赶往下一个目的地，可惜天公不作美下雨了，和老婆一商量果断放弃（反正武汉离湖南近，以后还有很多机会来武汉），直奔下一个目的地河南-</w:t>
        <w:br/>
        <w:t>许昌</w:t>
        <w:br/>
        <w:t>早餐就在住的酒店附近肯德基对付了，注意：我吃的油条不是玉米哦，竟然有人说我吃的是玉米，哈哈</w:t>
        <w:br/>
        <w:t>途径湖北孝感服务区雨停了，稍作休息下</w:t>
        <w:br/>
        <w:t>许昌春秋楼</w:t>
        <w:br/>
        <w:t>景区位于河南省许昌市中心，</w:t>
        <w:br/>
        <w:t>文庙</w:t>
        <w:br/>
        <w:t>前街中段，是曹操赐给关羽的府邸，让关羽和二位皇嫂同住，关羽为避嫌，将一宅分为两院，让二位皇嫂住内院，自己住外院，院中有一楼，关羽在此秉烛达旦，夜读《春秋》，春秋楼由此而得名。</w:t>
        <w:br/>
        <w:t>到达河南许昌到处都是三国的文化，来不及住进酒店就先到春秋楼（关公宅）逛逛，3A景区就在市内，游客很少，很安静</w:t>
        <w:br/>
        <w:t>十五米的关公像，国内最高的室内关公像</w:t>
        <w:br/>
        <w:t>给老婆大人和女儿来一张</w:t>
        <w:br/>
        <w:t>刘备甘、糜二位夫人居住的房间</w:t>
        <w:br/>
        <w:t>老婆大人是逢景必拍啊</w:t>
        <w:br/>
        <w:t>雷池，有没有觉得很耳熟，对了这就是那句在现在也是最警示的婚姻誓言：不越雷池半步</w:t>
        <w:br/>
        <w:t>雷池的全貌</w:t>
        <w:br/>
        <w:t>今晚住的酒店</w:t>
        <w:br/>
        <w:t>许昌大酒店</w:t>
        <w:br/>
        <w:t>256元一晚，很有特色的一个酒店，大堂办好入住登记后，必须脱鞋然后换上酒店的拖鞋才能进入自己的房间，为什么呢？原来这是个温泉酒店，一楼是泡澡的地方</w:t>
        <w:br/>
        <w:t>许昌的夜景，很干净很宁静的一个城市</w:t>
        <w:br/>
        <w:t>安静的让你就想这么静静的看着这座城市</w:t>
        <w:br/>
        <w:t>和女儿来张特写，也许她不会记得曾经来过这个城市，但是相片就是足迹最好的证明，许昌晚安！</w:t>
        <w:br/>
        <w:br/>
        <w:t>早上起了个大早，天气非常给力大晴天哦，出门旅游最怕的就是下雨，会有诸多的不方便特别还带着一个小孩，闲话少说出发</w:t>
        <w:br/>
        <w:t>今天第一站：</w:t>
        <w:br/>
        <w:t>少林寺</w:t>
        <w:br/>
        <w:t>。少林寺位于河南省郑州市嵩山五乳峰下，因坐落于嵩山腹地少室山茂密丛林之中，故名“少林寺”。始建于北魏太和十九年（495年），是孝文帝为了安置他所敬仰的印度高僧跋陀尊者，在与都城</w:t>
        <w:br/>
        <w:t>洛阳</w:t>
        <w:br/>
        <w:t>相望的嵩山少室山北麓敕建而成。少林寺常住院占地面积约57600平方米，现任方丈是曹洞正宗第47世、第33代嗣祖沙门释永信。</w:t>
        <w:br/>
        <w:t>去</w:t>
        <w:br/>
        <w:t>少林寺</w:t>
        <w:br/>
        <w:t>的路上途径许多这样的武校，全是清一色的少林和尚打扮，不愧是武术之乡</w:t>
        <w:br/>
        <w:t>快到少林寺的时候远远的就能看见这尊武僧像</w:t>
        <w:br/>
        <w:t>按照惯例在景区门口来一张</w:t>
        <w:br/>
        <w:t>好雄伟的牌坊</w:t>
        <w:br/>
        <w:t>有没有特别眼熟，有没有特别眼熟，有没有特别眼熟，重要的事情说三遍</w:t>
        <w:br/>
        <w:t>每个人心中，都有个少林寺</w:t>
        <w:br/>
        <w:t>神龟都被人摸得光溜溜的了，这就是国人的特殊爱好，我自然也不能免俗了，我也摸了好几下，哈哈</w:t>
        <w:br/>
        <w:t>果然是天下第一名寺，香火很旺</w:t>
        <w:br/>
        <w:t>偷偷拍一张，赶快跑啊</w:t>
        <w:br/>
        <w:t>这位大哥，你这是要照啥啊</w:t>
        <w:br/>
        <w:t>一位云游到此的僧人</w:t>
        <w:br/>
        <w:t>喂，美女，美女，美女，可以让让不？我想拍下你前面的那尊大佛</w:t>
        <w:br/>
        <w:t>这是什么佛，穿的什么袈裟啊？怎么这么有喜感</w:t>
        <w:br/>
        <w:t>罗汉身上全是标注的人的穴位</w:t>
        <w:br/>
        <w:t>著名的塔林</w:t>
        <w:br/>
        <w:t>今天第二站：</w:t>
        <w:br/>
        <w:t>龙门石窟</w:t>
        <w:br/>
        <w:t>。龙门石窟始开凿于北魏孝文帝迁都洛阳（公元493年）前后，后来，历经东西魏、北齐、北周，到隋唐至宋等朝代又连续大规模营造达400余年之久，密布于伊水东西两山的峭壁上，南北长达1公里，共有97000余尊佛像，最大的佛像高达17.14米，最小的仅有2厘米，是我国佛教石刻艺术的宝库。</w:t>
        <w:br/>
        <w:t>有没有发现左下角的那三个饮料罐，这就是国人的素质啊，其实旁边几步就有个垃圾桶</w:t>
        <w:br/>
        <w:t>从此门进去就开始了今天的参观</w:t>
        <w:br/>
        <w:br/>
        <w:t>龙门石窟</w:t>
        <w:br/>
        <w:t>是我参观过的第一个石窟，满眼的震撼，面对着古人一锤一敲留下的石头，这真的是一种时光的传承。</w:t>
        <w:br/>
        <w:br/>
        <w:t>美景配美女</w:t>
        <w:br/>
        <w:t>大大小小的洞里都雕刻有佛像，不过有些已经破坏的很严重了</w:t>
        <w:br/>
        <w:t>碰见几个外国小朋友，见我给她们拍照，还很有礼貌的笑了笑</w:t>
        <w:br/>
        <w:t>最震撼的是</w:t>
        <w:br/>
        <w:t>卢舍那大佛</w:t>
        <w:br/>
        <w:t>雕像群，有半山高</w:t>
        <w:br/>
        <w:t>远观龙门石窟的一角</w:t>
        <w:br/>
        <w:t>今晚就住在洛阳的老城区，网上订的洛阳应天门</w:t>
        <w:br/>
        <w:t>亚朵酒店</w:t>
        <w:br/>
        <w:t>254一晚很舒适，高雅的一家全国连锁酒店，一到酒店放下行李就迫不及待的去逛洛阳古城了</w:t>
        <w:br/>
        <w:t>丽景门晚上夜景还不错，这边也有很多小吃店铺</w:t>
        <w:br/>
        <w:t>走在洛阳古城的石板路上</w:t>
        <w:br/>
        <w:t>古城里好多卖纸扇的商铺，女儿挺喜欢的价格也不贵，十块钱给她买了一把</w:t>
        <w:br/>
        <w:t>找了家门面挺大的饭店，就是冲着洛阳水席来的，河南人真豪爽吃啥都是大碗</w:t>
        <w:br/>
        <w:t>至于味道嘛，说实话我还真吃不惯</w:t>
        <w:br/>
        <w:t>洛阳的又一特色美食：洛阳不翻汤，可惜吃水席吃饱了，要不怎么也要来上一碗试试味道</w:t>
        <w:br/>
        <w:br/>
        <w:t>这就是我们入住的</w:t>
        <w:br/>
        <w:t>亚朵酒店</w:t>
        <w:br/>
        <w:t>，离古城很近</w:t>
        <w:br/>
        <w:t>从武汉带来的周黑鸭还没吃完，再喝上几瓶啤酒，这滋味才是完整的旅游滋味啊，洛阳晚安！</w:t>
        <w:br/>
        <w:br/>
        <w:t>早早一起来就直奔五岳之一的</w:t>
        <w:br/>
        <w:t>华山</w:t>
        <w:br/>
        <w:t>，由于带着孩子怕她走不起，所有全程缆车上下（西上西下），本来今天计划是看完华山就去</w:t>
        <w:br/>
        <w:t>西安</w:t>
        <w:br/>
        <w:t>的，可是老婆想去</w:t>
        <w:br/>
        <w:t>壶口瀑布</w:t>
        <w:br/>
        <w:t>看看，查了查地图华山离山西不远，所以临时决定晚上住山西</w:t>
        <w:br/>
        <w:t>临汾</w:t>
        <w:br/>
        <w:t>方便明天看</w:t>
        <w:br/>
        <w:t>壶口瀑布</w:t>
        <w:br/>
        <w:t>，哈哈，醒在河南，玩在陕西，睡在山西，一天跨三省</w:t>
        <w:br/>
        <w:br/>
        <w:t>马上就要离开河南进入陕西了</w:t>
        <w:br/>
        <w:t>服务区吃早餐，点了碗牛肉面，还是这么一大碗，十五块，真心不贵</w:t>
        <w:br/>
        <w:t>老婆看来是真的饿了，这么大一碗牛肉面竟然被她吃光了</w:t>
        <w:br/>
        <w:t>华山</w:t>
        <w:br/>
        <w:t>位于陕西省渭南华阴市境内，为五岳之西岳，在全国乃至世界享有很高的声誉，素有奇险天下第一山之称。吸引了无数勇者前来挑战。</w:t>
        <w:br/>
        <w:t>华山售票处，熙熙攘攘全是人，看来今天的游客又不少哦</w:t>
        <w:br/>
        <w:t>乘坐景区区间车到达北山门</w:t>
        <w:br/>
        <w:t>坐上了国内最长的缆车</w:t>
        <w:br/>
        <w:t>透过缆车的玻璃看华山，就一个险字</w:t>
        <w:br/>
        <w:t>您的浏览器暂不支持播放，我们将尽快解决,建议使用Chrome或FireFox浏览器查看</w:t>
        <w:br/>
        <w:t>左边青山右边浓雾，宛如仙境一般</w:t>
        <w:br/>
        <w:t>您的浏览器暂不支持播放，我们将尽快解决,建议使用Chrome或FireFox浏览器查看</w:t>
        <w:br/>
        <w:t>山上那叫一个冷啊，山上山下两个世界</w:t>
        <w:br/>
        <w:t>您的浏览器暂不支持播放，我们将尽快解决,建议使用Chrome或FireFox浏览器查看</w:t>
        <w:br/>
        <w:t>右边的那个人是怎么爬上去的哦</w:t>
        <w:br/>
        <w:t>传说中的宝莲灯和劈山斧</w:t>
        <w:br/>
        <w:t>随处可见古人留下的墨宝</w:t>
        <w:br/>
        <w:t>女儿棒棒的，全程都是自己一个人走，为她点个赞</w:t>
        <w:br/>
        <w:t>据说有游客站在哪块突出的石头上为了拍照，不慎掉了下去，想想都后怕，出门旅游看见美景拍照自然不可少，但是安全才是最最重要的，你说呢</w:t>
        <w:br/>
        <w:t>趁着此处游客少，赶紧的来张单人照</w:t>
        <w:br/>
        <w:t>传说中太上老君的炼丹炉</w:t>
        <w:br/>
        <w:t>炼丹炉前来一张</w:t>
        <w:br/>
        <w:t>雾慢慢的散了</w:t>
        <w:br/>
        <w:t>南峰</w:t>
        <w:br/>
        <w:t>留个纪念</w:t>
        <w:br/>
        <w:t>只要来过华山的我想都不会放过在这四个字前留个影，可是人太多没办法挤挤一起拍吧，哈哈</w:t>
        <w:br/>
        <w:t>玩了三个小时依依不舍的坐上了下山的缆车</w:t>
        <w:br/>
        <w:t>下山的时候还碰到有游客不停的上山，还是几个国际友人哦</w:t>
        <w:br/>
        <w:t>马上就要进入山西了</w:t>
        <w:br/>
        <w:t>黄昏时候到达山西临汾</w:t>
        <w:br/>
        <w:t>今天入住的是</w:t>
        <w:br/>
        <w:t>临汾车站街亚朵酒店</w:t>
        <w:br/>
        <w:t>290元一晚，等我们到达时天已经完全黑了</w:t>
        <w:br/>
        <w:t>酒店大堂的美女服务员全程都是微笑服务，还帮我们拿行李到房间</w:t>
        <w:br/>
        <w:t>干净，整齐，高大上的酒店</w:t>
        <w:br/>
        <w:t>女儿最喜欢的</w:t>
        <w:br/>
        <w:t>亚朵酒店</w:t>
        <w:br/>
        <w:t>书吧</w:t>
        <w:br/>
        <w:t>放好行李出门到街上逛了逛，找了家正宗的山西菜饭店解决肚子的问题</w:t>
        <w:br/>
        <w:t>左边的那一大锅面就是今天的主食，这家饭店竟然没有大米饭，这叫我这个土生土长餐餐都离不开大米饭的湖南人情何以堪，没办法入乡随俗吧，不过所实话味道还是很不错的，我足足吃了三大碗面，价格也不贵结账时还不到一百块，吃完晚餐回到酒店，洗洗漱漱睡觉落，临汾晚安！</w:t>
        <w:br/>
        <w:br/>
        <w:t>昨天晚上在携程上搜索临汾的景点时意外发现了一个</w:t>
        <w:br/>
        <w:t>洪洞大槐树</w:t>
        <w:br/>
        <w:t>寻根问祖园，离临汾也不远，于是今天起来第一站就去了大槐树，然后直奔仰慕已久的</w:t>
        <w:br/>
        <w:t>壶口瀑布</w:t>
        <w:br/>
        <w:t>，晚上住帝都西安顺便逛了逛</w:t>
        <w:br/>
        <w:t>回民街</w:t>
        <w:br/>
        <w:t>今天第一站：</w:t>
        <w:br/>
        <w:t>洪洞大槐树</w:t>
        <w:br/>
        <w:t>寻根问祖园。大槐树寻根祭祖园就在</w:t>
        <w:br/>
        <w:t>洪洞</w:t>
        <w:br/>
        <w:t>县城内，是闻名全国的明代迁民遗址，是海内外数以亿计大槐树后裔寻根祭祖的圣地。“问我祖先在何处，山西洪洞大槐树”。</w:t>
        <w:br/>
        <w:br/>
        <w:t>老规矩，景区大门口留个合影</w:t>
        <w:br/>
        <w:t>当年朱元璋夺得天下建立大明朝，当时山西省是人口大省，为了巩固政权朱元璋就下令把这里的人民分散到全国各地永久定居</w:t>
        <w:br/>
        <w:t>这里就是全国很多人的根</w:t>
        <w:br/>
        <w:t>不过这个景区基本上都是人工打造的景点</w:t>
        <w:br/>
        <w:br/>
        <w:t>她在花丛笑</w:t>
        <w:br/>
        <w:t>景区还是有点大的，租了个电动小三轮，押金100租金30也不贵，可以开到那里就停在那里，还是很方便的</w:t>
        <w:br/>
        <w:t>给了十块香火钱，拜了拜</w:t>
        <w:br/>
        <w:t>最早的大槐树已经冲毁了，现在是在原址上修的碑</w:t>
        <w:br/>
        <w:br/>
        <w:t>苏三起解的故事相信很多人耳熟能详吧</w:t>
        <w:br/>
        <w:t>据说当年很多家庭人口多的都要分几个远走他乡，好多青壮年出去后就再也回来过，再也没有见过自己的母亲</w:t>
        <w:br/>
        <w:br/>
        <w:t>龙头神龟，还是第一次看到这种造型的神兽</w:t>
        <w:br/>
        <w:t>景区内游客不是很多，哈哈，可以随意的拍照</w:t>
        <w:br/>
        <w:t>今天第二站：黄河</w:t>
        <w:br/>
        <w:t>壶口瀑布</w:t>
        <w:br/>
        <w:t>。壶口瀑布是中国第二大瀑布，世界上最大的黄色瀑布。东濒山西省临汾市</w:t>
        <w:br/>
        <w:t>吉县</w:t>
        <w:br/>
        <w:t>壶口镇，西临陕西省延安市宜川县壶口乡，为两省共有的国家级旅游景区。</w:t>
        <w:br/>
        <w:t>到达壶口高速出口了，从这里下高速后大概半个小时就可以到达景区</w:t>
        <w:br/>
        <w:t>从景区大门口坐景区区间车十分钟就到达瀑布了，瀑布就在身后哦，不过还有点距离，看不到壶口瀑布的真颜</w:t>
        <w:br/>
        <w:t>壶口从来不乏壮阔的风景，戴着大红花领结的毛驴，扎着白羊肚手巾的陕北老汉</w:t>
        <w:br/>
        <w:t>是不是很壮观啊，可惜来的时候是枯水期，水不算大也不黄，不过就光这样也已经很震撼了</w:t>
        <w:br/>
        <w:t>下到底部果然是不一样的震撼</w:t>
        <w:br/>
        <w:t>对面就是陕西界的壶口瀑布观赏点</w:t>
        <w:br/>
        <w:t>从这个龙洞进去可以下到瀑布的底部可以看的更仔细，不过需要另外购票，20一个人，而且只有山西界这边可以下到底部，陕西界那边就没有了</w:t>
        <w:br/>
        <w:t>远观壶口瀑布，真是游客如织啊</w:t>
        <w:br/>
        <w:t>哈哈，陕北小姑娘，花布袄真好看</w:t>
        <w:br/>
        <w:t>一大一小两个陕北姑娘</w:t>
        <w:br/>
        <w:t>像不像小小新娘啊</w:t>
        <w:br/>
        <w:t>您的浏览器暂不支持播放，我们将尽快解决,建议使用Chrome或FireFox浏览器查看</w:t>
        <w:br/>
        <w:t>这是一条可远望，也可近观的瀑布。然而，它更是一条可远听，也可近聆的瀑布</w:t>
        <w:br/>
        <w:t>君不见黄河之水天上来，奔流到海不复回。</w:t>
        <w:br/>
        <w:t>眼前滔滔黄河水，挟雷霆万钧之势，直下百丈悬崖</w:t>
        <w:br/>
        <w:t>回到停车场，看见一部房车，真是羡慕嫉妒恨啊</w:t>
        <w:br/>
        <w:t>在去西安的高速上，随处可见远处黄土高坡上窑洞</w:t>
        <w:br/>
        <w:t>临近天黑时到达帝都西安，这两晚就住在离回民街不远的西安柠檬连锁酒店</w:t>
        <w:br/>
        <w:t>南门</w:t>
        <w:br/>
        <w:t>店348元一晚，房间很大</w:t>
        <w:br/>
        <w:t>放下行李走出酒店，就坐上西安特有的三蹦子去回民街了，十五块还不错，蛮有味的</w:t>
        <w:br/>
        <w:t>还是随处可见的卖唱歌手，唱的蛮好的</w:t>
        <w:br/>
        <w:t>夜色中的西安古城门，气派不亏是千年帝都</w:t>
        <w:br/>
        <w:t>西安回民街历史悠久，距今已有上千年历史，是西安著名的美食文化街区，来西安必去的地方。</w:t>
        <w:br/>
        <w:t>回民街上那叫一个热闹啊，出来玩嘛，我反正是喜欢去人多的地方转</w:t>
        <w:br/>
        <w:t>这里简直就是吃货的世界</w:t>
        <w:br/>
        <w:t>到处都是各色美食</w:t>
        <w:br/>
        <w:t>肚子饿了，就去这家店找点吃的</w:t>
        <w:br/>
        <w:t>实在是想不起这个美味的名字了，反正我喜欢吃</w:t>
        <w:br/>
        <w:t>逛了两个多小时，吃饱喝足回到酒店，女儿还是意犹未尽啊，不管她了，我睡觉落明天继续玩，西安晚安！</w:t>
        <w:br/>
        <w:br/>
        <w:t>今天继续留在西安，白天去了鼎鼎大名的秦始皇</w:t>
        <w:br/>
        <w:t>兵马俑</w:t>
        <w:br/>
        <w:t>和</w:t>
        <w:br/>
        <w:t>秦始皇陵</w:t>
        <w:br/>
        <w:t>，本来还想去</w:t>
        <w:br/>
        <w:t>华清池</w:t>
        <w:br/>
        <w:t>和</w:t>
        <w:br/>
        <w:t>大雁塔</w:t>
        <w:br/>
        <w:t>，可是由于时间关系只能放弃了，留下了些许遗憾，其实留点遗憾也好，一次都玩完了那下次再来西安又看什么呢？哈哈，晚上继续逛回民街。</w:t>
        <w:br/>
        <w:t>今天第一站：</w:t>
        <w:br/>
        <w:t>秦始皇兵马俑博物馆</w:t>
        <w:br/>
        <w:t>。秦始皇兵马俑博物馆主要包括</w:t>
        <w:br/>
        <w:t>兵马俑</w:t>
        <w:br/>
        <w:t>博物馆和</w:t>
        <w:br/>
        <w:t>秦始皇陵</w:t>
        <w:br/>
        <w:t>两大部分。秦始皇嬴政从13岁即位时就开始营建陵园，修筑时间长达38年，工程浩大。兵马俑的塑造，是以现实生活为基础而创作，生动细腻，栩栩如生。</w:t>
        <w:br/>
        <w:br/>
        <w:t>由于今天继续住西安，不用赶路所以睡了个自然醒起来，吃完早餐就直奔秦始皇兵马俑，没想到那叫一个远啊，又是高速又是国道又是省道跑了差不多两个小时才到景区</w:t>
        <w:br/>
        <w:t>从停车场去玩景区大门的路上，一路好多的穿着黑西装的女士问需不需要讲解员100元一个，我们一家才三个人还有个啥也不懂的小孩，想想不划算就没要，再说里面肯定有好多的团队可以蹭着听听，哈哈哈！</w:t>
        <w:br/>
        <w:t>进入景区大门后先拍张照</w:t>
        <w:br/>
        <w:t>博物馆一共三个大厅，这个厅里的兵马俑是最多的</w:t>
        <w:br/>
        <w:t>看着这么多栩栩如生和真人一般大小的兵马俑还是非常震撼的</w:t>
        <w:br/>
        <w:t>还有很多没有头的兵马俑</w:t>
        <w:br/>
        <w:t>据说每个神态都是不一样的，这是怎么做到的？！！！</w:t>
        <w:br/>
        <w:br/>
        <w:t>走出展厅看到一群青春洋溢的小姑娘</w:t>
        <w:br/>
        <w:t>近距离的观看各种兵马俑</w:t>
        <w:br/>
        <w:br/>
        <w:br/>
        <w:t>找个人少的偏角赶紧合个影，证明我来过</w:t>
        <w:br/>
        <w:br/>
        <w:t>整个博物馆我觉得最壮观的就是这件文物了，周围也是挤满了游客</w:t>
        <w:br/>
        <w:t>景区内的一角</w:t>
        <w:br/>
        <w:t>今天第二站：秦始皇陵。其实买了兵马俑的票再去皇陵是不需要另外购买门票的，从兵马俑出口出来就有一个转乘点，就和公交车一样可以免费送你去皇陵，参观完皇陵后又可以免费坐车把你送回兵马俑停车场。</w:t>
        <w:br/>
        <w:t>秦始皇陵是中国历史上第一个皇帝陵园，其巨大的规模、丰富的陪葬物居历代帝王陵墓之首。</w:t>
        <w:br/>
        <w:t>其修建的时间比埃及胡夫金字塔还要长8年，由于考古技术有限，秦始皇陵墓尚未进行考古挖掘，游人只能看到一座被峰峦环绕的高大封冢，与</w:t>
        <w:br/>
        <w:t>骊山</w:t>
        <w:br/>
        <w:t>相依，浑然一体。</w:t>
        <w:br/>
        <w:t>一进入陵园后，就有一个免费的讲解员举着个旗帜，大家临时组成一个团，跟着他走就行了，陵园很大自己别瞎走，不然会走很多冤枉路</w:t>
        <w:br/>
        <w:t>跟着讲解员一路瞎走，说实话不来又觉得可惜，来了确实也没啥看的，逛了一圈后走出皇陵，坐上免费区间车回到兵马俑停车场，回西安市区，中途拐到</w:t>
        <w:br/>
        <w:t>大唐芙蓉园</w:t>
        <w:br/>
        <w:t>门口看了看，感觉游客不太多再说天色已晚，就直接回宾馆</w:t>
        <w:br/>
        <w:t>宾馆休息了下，就直接坐地铁又去了回民街，继续瞎逛</w:t>
        <w:br/>
        <w:t>由于今天坐的是地铁从另一个方向进入了回民街</w:t>
        <w:br/>
        <w:t>沿着昨晚的足迹继续走，路过一个肉夹馍商铺，排着长长的队</w:t>
        <w:br/>
        <w:t>管他好不好吃，我也凑凑热闹，跟着后面排起了长队</w:t>
        <w:br/>
        <w:t>足足排了十多分钟啊，还没到我</w:t>
        <w:br/>
        <w:t>整条街很长很拥挤，卫生不是很满意，基本上都是吃的</w:t>
        <w:br/>
        <w:t>哈哈，这可是我的最爱了羊肉串，毫不犹豫的买了几串，味道还不错</w:t>
        <w:br/>
        <w:t>有没有感觉渗得慌，这样挂着估计是告诉游客们，我们卖的肉都是最新鲜才杀的，到底是真是假呢？我不知道</w:t>
        <w:br/>
        <w:t>哈哈，老婆终于没忍住买了个羊脚吃，把女儿给馋的</w:t>
        <w:br/>
        <w:t>逛了大概三个多小时，脚也走痛了，回宾馆休息吧明天还要跑长途呢，坐地铁回宾馆的时候还出了个小插曲，竟然把方向坐反了，哈哈，西安晚安！</w:t>
        <w:br/>
        <w:br/>
        <w:t>今天起了个大早，为了赶往计划中的下一个目的地甘肃</w:t>
        <w:br/>
        <w:t>兰州</w:t>
        <w:br/>
        <w:t>，从西安到宝鸡的高速双向八车道，特别的宽敞车流量也不大一路逛奔，到达甘肃界的时候老婆突然对我说，听说</w:t>
        <w:br/>
        <w:t>青海湖</w:t>
        <w:br/>
        <w:t>蛮漂亮的要不我们去看看？马上查地图一看兰州离</w:t>
        <w:br/>
        <w:t>西宁</w:t>
        <w:br/>
        <w:t>并不太远，于是马上拍板直冲西宁，哈哈这就是自驾游的好处，可以随时随地的改变下一个行程，冲向心中更向往的风景。</w:t>
        <w:br/>
        <w:t>早上起了个大早，在宾馆吃了早餐出发，足足跑了一个白天，我和我老婆轮流着开，还好也没觉得累，今天又是一天跨三省，醒在陕西，行在甘肃，睡在青海</w:t>
        <w:br/>
        <w:br/>
        <w:t>途径宝鸡服务区进去吃了午餐</w:t>
        <w:br/>
        <w:t>进入甘肃省了，给我的感觉除了荒凉还是荒凉</w:t>
        <w:br/>
        <w:t>和我们那边的山完全不一样，山上都是光溜溜的几乎看不见一棵树</w:t>
        <w:br/>
        <w:t>到达兰州了，进去稍作休息</w:t>
        <w:br/>
        <w:t>到达青海省进入服务区继续稍作休息，在一张青海省高速公路图上停下了脚步，可以看见青海省的高速公路还是很不发达的</w:t>
        <w:br/>
        <w:t>青海的风好大哦，虽然太阳很大，但是吹在身上还是觉得有点冷</w:t>
        <w:br/>
        <w:t>进入青海省西宁市了，隔着车窗看见了一个好大的</w:t>
        <w:br/>
        <w:t>清真寺</w:t>
        <w:br/>
        <w:t>西宁的一切对于我这个远道而来的游客来说都是新鲜和好奇的</w:t>
        <w:br/>
        <w:t>街上随处可见这种头部包裹着丝帕的妇女</w:t>
        <w:br/>
        <w:t>清真牦牛肉火锅店也是满街都是</w:t>
        <w:br/>
        <w:t>这就是我们今晚入住的酒店</w:t>
        <w:br/>
        <w:t>伊尔顿</w:t>
        <w:br/>
        <w:t>国际饭店325一晚，离</w:t>
        <w:br/>
        <w:t>东关清真大寺</w:t>
        <w:br/>
        <w:t>和莫家街都很近</w:t>
        <w:br/>
        <w:t>一对小情侣</w:t>
        <w:br/>
        <w:t>不敢近拍，偷偷的在后面拍了一张</w:t>
        <w:br/>
        <w:t>大屏幕上面显示的是</w:t>
        <w:br/>
        <w:t>东关清真大寺</w:t>
        <w:br/>
        <w:t>的祈祷时间</w:t>
        <w:br/>
        <w:t>第一站来到了：东关清真大寺是青海省最大的</w:t>
        <w:br/>
        <w:t>清真寺</w:t>
        <w:br/>
        <w:t>，与西北地区著名的西安化觉寺、兰州桥门寺、新疆喀什艾提卡尔清真寺并称为西北四大清真寺，大寺正中的礼拜大殿是全寺最大的建筑，可以容纳10000人同时做礼拜。殿顶的藏式鎏金宝瓶，是甘肃拉卜楞寺喇嘛所赠，为国内清真寺仅见。</w:t>
        <w:br/>
        <w:t>庄严肃穆的清真寺</w:t>
        <w:br/>
        <w:t>清真寺进去是免费的，不许拍照，不许喧哗，而且对女生有严格的要求</w:t>
        <w:br/>
        <w:t>我们进去的时候刚好碰到祷告结束，密密麻麻的穆斯林走出来，个个都是表情严肃搞的我大气都不敢出，偷偷的拍了张祷告的人们，四处转了转就走了，主要是气氛太紧张了</w:t>
        <w:br/>
        <w:t>第二站来到了莫家街，一条有着600多年历史的老街，也是西宁最出名的一条美食街</w:t>
        <w:br/>
        <w:t>走出</w:t>
        <w:br/>
        <w:t>清真寺</w:t>
        <w:br/>
        <w:t>前行不远就到了西宁著名的小吃街-莫家街，莫家街并不算长，两边都是各种</w:t>
        <w:br/>
        <w:t>西宁小吃</w:t>
        <w:br/>
        <w:t>这就是马忠食府相当的出名，人也多的相当邪乎，如果有等的耐心可以一试</w:t>
        <w:br/>
        <w:t>马忠食府的人实在太多，我们就选了对面的一家重庆自助火锅店，这个重庆火锅和我们那的重庆火锅完全不一样，进去后自己拿着盘子去自助区夹菜，然后交给服务员，等服务员端上来后就已经是大杂烩的干锅了，不用自己煮的，味道嘛，哈哈不错不错真不错，反正是蛮和我的口味</w:t>
        <w:br/>
        <w:t>逛完莫家街回到宾馆结束今天的行程，也许是白天开车累了，洗完澡很快就睡着了，西宁晚安！</w:t>
        <w:br/>
        <w:br/>
        <w:br/>
        <w:t>本来想去青海湖沙岛的，看了携程上的推荐景点有网友极力推荐金沙湾，游客不是很多而且离西宁比较近，只是规模没有沙岛的大，因为今天还有赶往兰州于是果断的选择了金沙湾，事实证明我的选择是对的。第二站去了</w:t>
        <w:br/>
        <w:t>青海湖</w:t>
        <w:br/>
        <w:t>上最著名的二郎剑景区，可以近距离的观看美丽的青海湖，晚上住宿兰州</w:t>
        <w:br/>
        <w:t>一早醒来直奔心中最美的青海湖，也是这次旅途回来，让我至今还魂牵梦绕的青海湖，而且还留下了让我只要和我老婆一聊起青海湖就后悔不已的遗憾，我竟然没有去茶卡盐湖。。。。</w:t>
        <w:br/>
        <w:br/>
        <w:t>出了西宁城去往青海湖的路上看见一座藏庙</w:t>
        <w:br/>
        <w:t>远处的雪山依稀可见</w:t>
        <w:br/>
        <w:t>公路边的藏族文字，看不懂啥意思</w:t>
        <w:br/>
        <w:t>哇！终于看到成群的绵羊了，这才是我心里大西部的样子</w:t>
        <w:br/>
        <w:t>哇！哇还有牦牛哦，心里真是激动万分啊，以前也就在电视上见过</w:t>
        <w:br/>
        <w:t>一个大家伙在路边悠闲的走着，好雄壮</w:t>
        <w:br/>
        <w:t>马上就要进入青海湖了，青海湖，藏语名为“措温布”（意为“青色的海”），中国最大的内陆湖、咸水湖，中国最美的湖</w:t>
        <w:br/>
        <w:t>笔直的天路，看不到尽头，在这样的路上可以尽情的驰骋，怎能不让人心旷神怡</w:t>
        <w:br/>
        <w:t>在这样的天路上怎能不下车走走，怎能不留下足迹呢</w:t>
        <w:br/>
        <w:br/>
        <w:t>到达今天的第一个景点：金沙湾。一眼望去全是金色的沙丘，而且不要门票</w:t>
        <w:br/>
        <w:t>第一次看见沙漠，心里那叫一个狂喜啊，我们到藏民手上买的娱乐通票100元一个人，可以玩沙滩车，骑马和滑沙，小孩免费</w:t>
        <w:br/>
        <w:t>后面的那匹小马一直跟着</w:t>
        <w:br/>
        <w:t>打着赤脚就上阵了</w:t>
        <w:br/>
        <w:t>沙漠对于小朋友来说，那简直就是娱乐的天堂</w:t>
        <w:br/>
        <w:t>您的浏览器暂不支持播放，我们将尽快解决,建议使用Chrome或FireFox浏览器查看</w:t>
        <w:br/>
        <w:br/>
        <w:t>路遇一群也来滑沙的游客，借机攀谈中，知道她们是在西宁读书的大学生，还有一个是我老乡呢，也是湖南的</w:t>
        <w:br/>
        <w:t>滑沙是最刺激的，旁边有个更长更刺激的，有点怕怕就选择了这个比较短点的</w:t>
        <w:br/>
        <w:t>您的浏览器暂不支持播放，我们将尽快解决,建议使用Chrome或FireFox浏览器查看</w:t>
        <w:br/>
        <w:t>出来一个多星期了，一路上基本上就是看和吃，只有今天才感觉是在玩了，爬上来滑下去，爬上来滑下去，一家人玩的乐此不疲，不亦乐乎</w:t>
        <w:br/>
        <w:t>沙丘和雪山中间的就是青海湖，可惜没把湖拍出来</w:t>
        <w:br/>
        <w:t>不玩个痛快坚决不走</w:t>
        <w:br/>
        <w:t>一个年轻的妈妈也带着自己的孩子在滑沙</w:t>
        <w:br/>
        <w:t>本来想去鸟岛看看的，在金沙湾和一个当地的包车师傅闲谈中得知，这个季节鸟岛上没有什么鸟，只能放弃去二郎剑景区了</w:t>
        <w:br/>
        <w:t>哈哈哈，终于让我们此次自驾游的大功臣小白露出了庐山真面目</w:t>
        <w:br/>
        <w:t>环湖路上看见了一大片的花，各种颜色，虽然是假花但是成片成片在一起也蛮好看，反正也不贵每人才十块</w:t>
        <w:br/>
        <w:t>你别说，发完朋友圈后还真有人以为是真花，我当然也不会过多解释，哈哈哈是不是很虚伪</w:t>
        <w:br/>
        <w:t>环湖路上有很多这样的蒙古包</w:t>
        <w:br/>
        <w:t>今天的第二站：二郎剑景区又被称为151基地，现在已成为青海湖最重要的景点之一，除鸟岛外，这里也是旅行团带客参观的必到之地。有观赏区，休闲区和水上娱乐区。</w:t>
        <w:br/>
        <w:t>从景区大门到湖边我们选择了这种豪华马车，难得孩子喜欢就奢侈一次吧，好像是100块一次有点不太记得了，其实走路也不远</w:t>
        <w:br/>
        <w:t>美丽的青海湖</w:t>
        <w:br/>
        <w:t>白云，雪山，湖水，天呈一色</w:t>
        <w:br/>
        <w:t>等女儿长大了我会问她你还记得青海湖吗？啊？不记得了，来来来，有相片为证</w:t>
        <w:br/>
        <w:t>从背影看这不就是高原上美丽的卓玛吗？其实她和我一样都是不远千里只为能看青海湖一眼的游客，可是这又有什么关系呢？只要身处此境每个女人都是青海湖眼里一个个美丽的卓玛</w:t>
        <w:br/>
        <w:t>为了能和这块石头合个影我足足等了十分钟有余，我去的时候还是淡季，可以想象要是旺季要和中国最美的湖-青海湖能单独合张影该有多难</w:t>
        <w:br/>
        <w:t>要是想去湖中更近距离的感受青海湖还可以坐上湖边停靠的游轮去游玩一番</w:t>
        <w:br/>
        <w:br/>
        <w:t>告别青海湖，告别西宁，告别青海，有些地方也许去过就不会再来，但是青海湖我一定还会再来，一定</w:t>
        <w:br/>
        <w:br/>
        <w:t>到达兰州，到酒店放下行李后已经是晚上九点多了，就在酒店的背后有个美食广场</w:t>
        <w:br/>
        <w:t>龙虾，嗦螺，当然还有少不了的啤酒</w:t>
        <w:br/>
        <w:t>干一杯，为了一家人的这次幸福之旅干杯！</w:t>
        <w:br/>
        <w:t>炒方便面没吃过吧，反正我们那边是没有这道菜，味道杠杠的</w:t>
        <w:br/>
        <w:t>今晚入住的是</w:t>
        <w:br/>
        <w:t>兰州领异主题酒店</w:t>
        <w:br/>
        <w:t>268元一晚，选的是浪漫圆床房，房间不是很大，但是女儿喜欢啊，睡觉落，兰州晚安！</w:t>
        <w:br/>
        <w:br/>
        <w:t>接下来的几天基本上就要在藏区度过了</w:t>
        <w:br/>
        <w:t>从兰州出来一路高速200多公里再走100多公里的国道就到了今天的目的地甘南藏族自治州碌曲县</w:t>
        <w:br/>
        <w:t>郎木寺镇</w:t>
        <w:br/>
        <w:t>，小镇坐落在甘、川交界处，走在郎木寺镇的街道上左侧属于四川，右侧属于甘肃</w:t>
        <w:br/>
        <w:t>下高速后，车子很快就进入甘南大草原</w:t>
        <w:br/>
        <w:t>公路两侧随处可见成群成群的绵羊</w:t>
        <w:br/>
        <w:t>草原的风光真的让人发自内心的沉醉</w:t>
        <w:br/>
        <w:t>白云都是大朵大朵的</w:t>
        <w:br/>
        <w:t>而且感觉离地面很近很近</w:t>
        <w:br/>
        <w:t>途径一个不知名的小镇</w:t>
        <w:br/>
        <w:t>沿途有很多专门让牛羊过路的道口，会有提示牌提示过往的司机停车避让，刚好遇到一群横过马路的牦牛，赶快远远的停车，静静的欣赏它们</w:t>
        <w:br/>
        <w:t>天空是真的好蓝好蓝</w:t>
        <w:br/>
        <w:t>今天入住在</w:t>
        <w:br/>
        <w:t>郎木寺镇</w:t>
        <w:br/>
        <w:t>一家藏式客栈-德吉旺木客家394一晚，老板是四川人，总台是个很漂亮的藏族女孩接待我们，服务很好，基本上都是一直保持着甜甜的微笑</w:t>
        <w:br/>
        <w:t>客栈总台</w:t>
        <w:br/>
        <w:t>客栈大厅</w:t>
        <w:br/>
        <w:t>藏式榻榻米，哈哈</w:t>
        <w:br/>
        <w:t>放下行李首先开车来到了甘肃境内的寺庙“达仓</w:t>
        <w:br/>
        <w:t>郎木寺</w:t>
        <w:br/>
        <w:t>”，也叫“赛赤寺”。车子停在了大门外步行进去，门票30一个人</w:t>
        <w:br/>
        <w:t>甘肃</w:t>
        <w:br/>
        <w:t>郎木寺</w:t>
        <w:br/>
        <w:t>的建筑都在山坡上，多为</w:t>
        <w:br/>
        <w:t>金顶</w:t>
        <w:br/>
        <w:t>，高大气派</w:t>
        <w:br/>
        <w:t>小镇很宁静和安详游客也不是很多</w:t>
        <w:br/>
        <w:t>第一次亲眼看见经筒，原来都是铜皮做的啊，我原来一直以为是木头做的</w:t>
        <w:br/>
        <w:t>蓝天白云下的寺庙显得格外的富丽堂皇</w:t>
        <w:br/>
        <w:t>偷偷的拍了张藏传菩萨</w:t>
        <w:br/>
        <w:t>两个围着寺庙转圈的藏民，我也虔诚的围着寺庙转了转，刚好碰到两个汉族打扮的小情侣，他们很友好的提示我说我方向转反了，于是我很好奇的问他们，你们要转多少圈啊，他们告诉我他们是奉父母之命必须围着转999圈才可成婚，当时我一脸的惊讶，除了佩服在心里也默默的祝福他们幸福一生</w:t>
        <w:br/>
        <w:t>金碧辉煌，雕刻精美的柱子</w:t>
        <w:br/>
        <w:t>终于明白了这里为什么被西方驴友亲切的叫做东方小瑞士</w:t>
        <w:br/>
        <w:t>背着孩子转着经筒的藏民</w:t>
        <w:br/>
        <w:t>围着房子转的藏民和喇嘛</w:t>
        <w:br/>
        <w:t>您的浏览器暂不支持播放，我们将尽快解决,建议使用Chrome或FireFox浏览器查看</w:t>
        <w:br/>
        <w:t>远观整个寺庙</w:t>
        <w:br/>
        <w:t>默默的祈祷我和我的家人幸福，平安</w:t>
        <w:br/>
        <w:br/>
        <w:br/>
        <w:br/>
        <w:t>第一次亲眼看见这么虔诚行大礼的藏民那一刻，我的心灵是非常震撼的</w:t>
        <w:br/>
        <w:t>也默默的祝福她一生幸福，平安</w:t>
        <w:br/>
        <w:t>看见一只全身涂的红红的绵羊，难道是要准备祭祀而用？不得而知</w:t>
        <w:br/>
        <w:t>离开甘肃境内的郎木寺，来到位于四村境内的郎木寺，也叫</w:t>
        <w:br/>
        <w:t>格尔底寺</w:t>
        <w:br/>
        <w:t>，门票也是30但是车子可以直接开进去</w:t>
        <w:br/>
        <w:t>和一群天真可爱的小喇嘛们合张影</w:t>
        <w:br/>
        <w:t>白龙江静静的穿过寺院流向郎木寺镇</w:t>
        <w:br/>
        <w:t>白龙江源头就在峡谷里</w:t>
        <w:br/>
        <w:t>四川境内的郎木寺要比甘肃境内的郎木寺喇嘛多很多，而且也很友好，其中还有一个小喇嘛分我女儿一小包五香瓜子，把我女儿给高兴坏了，很遗憾我们没有带食物进来，不然也可以分他们点</w:t>
        <w:br/>
        <w:t>天渐渐的黑了，原本在草坪上嬉戏踢足球的小喇嘛们也起身回他们位于寺庙内的家了</w:t>
        <w:br/>
        <w:t>一个转着经筒可爱的小喇嘛</w:t>
        <w:br/>
        <w:t>回到客栈就在客栈内解决晚餐</w:t>
        <w:br/>
        <w:t>晚上这里还是非常冷的，我和女儿都加上了厚点衣服，晚安郎木寺镇！唯一的美中不足，小镇毕竟还是小镇，晚上起来上卫生间的时候竟然全镇停电停水，55555</w:t>
        <w:br/>
        <w:br/>
        <w:t>在客栈吃完早饭告别郎木寺镇，老板帮我们拿着行李一直送到车上，感觉真是温馨，美好的一天开始了，纵横奔驰在若尔盖大草原上，首先来到了花湖，花湖是我这趟自驾游觉得最适合拍照的地方，拿起手机怎么拍怎么都是景。去天下黄河九曲第一湾的道路在修，一路磕磕绊绊的开了2个小时才到第一湾，景区里面也在维护，我们买了自动扶梯的票，站在最高点欣赏第一湾真是美不胜收。下午在赶往</w:t>
        <w:br/>
        <w:t>松潘</w:t>
        <w:br/>
        <w:t>的路上竟然还碰到了突如其来的冰雹，一望无际的大草原上想暂时躲一下的地方都没有，只能硬着头皮往前开。开了十多分钟终于开出了冰雹区，接着一轮弯弯的彩虹又挂在了天上，真是让人又惊又喜，在县道，乡道上大概又行驶了两个多小时的无人区才跑到国道上，悬着的一颗心才放下来。三个小时的无人区除了牦牛就是绵羊，一栋房屋都没有，也只路遇了一辆停在路边的面包车和偶尔迎面而来骑着摩托包裹 严严实实的藏民，心里多少还是有点坎坷不安。晚上住在松潘县，在古城里吃宵夜的时候又碰到一场突如其来的大暴雨，哈哈，今天一天过的真是惊险，刺激也回味无穷。还得说一件事，本来想瞒着的，我今天竟然一天处在高反状态，晚上回到松潘才逐渐转好，两边太阳穴阵阵胀痛，我老婆和女儿一点反应都没有，丢人啊连个小孩都不如，唉！</w:t>
        <w:br/>
        <w:br/>
        <w:t>今天第一站：花湖。花湖位于四川</w:t>
        <w:br/>
        <w:t>若尔盖</w:t>
        <w:br/>
        <w:t>和甘肃郎木寺之间的213国道旁，是热尔大坝草原上的一个天然海子，曾被《国家地理杂志》评为中国最美的湿地，沿着湖边的修的栈道行走，就能走到湿地中间</w:t>
        <w:br/>
        <w:br/>
        <w:t>若尔盖大草原的美丽景色</w:t>
        <w:br/>
        <w:br/>
        <w:t>蓝天，白云下空气出奇的清新</w:t>
        <w:br/>
        <w:t>郎木寺镇离花湖很近，大概行驶了40分钟到达美丽的花湖</w:t>
        <w:br/>
        <w:t>从花湖售票处去往花湖的必须坐上景区的巴士，说是巴士其实就和我们这里的公交车差不多</w:t>
        <w:br/>
        <w:t>美丽的花湖就像从天而降一样映入眼帘</w:t>
        <w:br/>
        <w:t>沿着景区的人工栈道可以静静的欣赏花湖的美</w:t>
        <w:br/>
        <w:t>可惜来的季节早了花都还没有开，七月来花湖是最美</w:t>
        <w:br/>
        <w:t>走着木质游步道上，满眼都是蓝天白云绿草。一步一景，随手拍都是一副很美的画卷</w:t>
        <w:br/>
        <w:t>感觉就像走在杂志上的封面画一样</w:t>
        <w:br/>
        <w:t>美丽的水草都是一朵一朵的仿佛一直延伸到天边</w:t>
        <w:br/>
        <w:t>一只美丽的水鸟，可惜不知道叫啥</w:t>
        <w:br/>
        <w:t>一只带着两只小水鸟的水鸟妈妈</w:t>
        <w:br/>
        <w:br/>
        <w:t>今天的天气很好，风也很大，头发很自然的随风飘洒</w:t>
        <w:br/>
        <w:t>您的浏览器暂不支持播放，我们将尽快解决,建议使用Chrome或FireFox浏览器查看</w:t>
        <w:br/>
        <w:t>风真大啊，视频里面全是风声</w:t>
        <w:br/>
        <w:t>风景如画，人在画中</w:t>
        <w:br/>
        <w:t>连天空中飞翔的小鸟都能拍的很清楚</w:t>
        <w:br/>
        <w:br/>
        <w:br/>
        <w:t>尽情的拍吧，尽情的享受大自然纯天然的美</w:t>
        <w:br/>
        <w:t>说好的花湖呢？原来这是</w:t>
        <w:br/>
        <w:t>草海</w:t>
        <w:br/>
        <w:t>，全是草海，不过这样的景色已经足够让我惊艳、惊叫、惊愕了</w:t>
        <w:br/>
        <w:t>离开花湖走到停车场碰见一部超级吊的车，连景区的保安都拿着他的手机要我给她拍一张，开着这车自驾游不知道是啥滋味</w:t>
        <w:br/>
        <w:br/>
        <w:t>今天的第二站：黄河九曲第一弯。这里是黄河九十九道湾中的第一湾，也是最美的一湾，被誉为“宇宙中庄严幻影”，去往第一湾的路正在修路，大部分路段都是半边放行，幸好车子不是很多也不堵车，就是一路颠颠簸簸的开不快，快到第一湾的时候会经过唐克乡，一个地地道道的藏乡，如何时间充裕的朋友真的建议可在这里住一晚，因为九曲第一湾的日出和日落才是最美的。</w:t>
        <w:br/>
        <w:t>路上会经过很多这样专门让牛羊通过马路的道口，公路两边也会有警示牌提示过往的司机</w:t>
        <w:br/>
        <w:br/>
        <w:t>正在修建的路面，修好的水泥路面是不准通行的，只能沿着土路一路前行</w:t>
        <w:br/>
        <w:t>到达景区，停下车子，慢慢的走进景区</w:t>
        <w:br/>
        <w:t>由于担心高反我们买了电梯票，可以直达最高点，返程时可以沿着电梯旁的台阶一路走下来。也可以走另外一边用木板做的人工栈道到达停车场，我们选择了走栈道返程</w:t>
        <w:br/>
        <w:t>美丽的第一湾终于映入眼帘</w:t>
        <w:br/>
        <w:t>让人难以想象这就是那个水流湍急、河水浑浊的黄河</w:t>
        <w:br/>
        <w:t>登高远眺，风景一级棒。黄河自甘肃一侧来，白河自黄河第一湾湾顶汇入，型如“S”型</w:t>
        <w:br/>
        <w:t>美丽的S型，日出日落尤其美丽，可是草原天气变化无常，要平衡心态做到看不到的准备哦</w:t>
        <w:br/>
        <w:t>行走在下山的木质栈道上偶遇一群沿着栈道上行的喇嘛</w:t>
        <w:br/>
        <w:t>几个小喇嘛竟然还跳起了藏舞，哈哈此行赚到了</w:t>
        <w:br/>
        <w:t>在此强烈建议购买电梯票，我下山都走的脚疼更别提这里还是高原地区让我爬上去了，除非你时间充裕而且体力超强不惧高反</w:t>
        <w:br/>
        <w:t>吹着风还是有点冷的，女儿都躲进了妈妈的围巾里</w:t>
        <w:br/>
        <w:t>一步三回头的慢慢走下栈道</w:t>
        <w:br/>
        <w:t>他在看啥呢，这里的喇嘛都很好，我凑过去看他望啥时。他还对我笑了笑</w:t>
        <w:br/>
        <w:t>告别</w:t>
        <w:br/>
        <w:t>九曲黄河第一湾</w:t>
        <w:br/>
        <w:t>，准备前往今天的住宿地松潘</w:t>
        <w:br/>
        <w:t>行驶在一望无际的草原上，突遇一场不期而至的冰雹，让我们一家人又惊又喜</w:t>
        <w:br/>
        <w:t>哈哈，赶紧发个朋友圈，微友们几乎是异口同声的叫我赶快找个地方先避一避，免得打坏爱车，可是可是这里是一望无际的草原啊，5555根本就没地躲，只能一鼓作气的往前冲，大概开了十分钟终于离开了冰雹区</w:t>
        <w:br/>
        <w:t>不经历风雨又怎么见彩虹？女儿惊喜的尖叫迎接她长这么大看到的第一次彩虹</w:t>
        <w:br/>
        <w:t>一路追着彩虹，可是就是追不上</w:t>
        <w:br/>
        <w:t>夜幕降临时分到达松潘，入住酒店放下行李，就去</w:t>
        <w:br/>
        <w:t>松潘古城</w:t>
        <w:br/>
        <w:t>逛了逛</w:t>
        <w:br/>
        <w:t>先逛逛还不是很饿，一会再去这条小吃街解决晚餐的问题</w:t>
        <w:br/>
        <w:t>可惜好多门面都是关着的，也没看到古玩</w:t>
        <w:br/>
        <w:t>松潘，古名</w:t>
        <w:br/>
        <w:t>松州</w:t>
        <w:br/>
        <w:t>，是历史上有名的边陲重镇，也是茶马古道的重镇，被称作“川西门户”，古为用兵之地，故自汉唐以来，此处均设关尉，屯有重兵，这也是这里称之为古城的由来</w:t>
        <w:br/>
        <w:t>调皮的女儿忍不住又童心大起了</w:t>
        <w:br/>
        <w:br/>
        <w:t>松赞干布和文成公主的超大雕像，据说这里就是当年松赞干布迎接文成公主的地方</w:t>
        <w:br/>
        <w:t>今晚尝试了四川很有名的小吃-兔头，在吃宵夜的时候突然下起了倾盆大雨，有点担心明天的天气会不会误了明天的行程</w:t>
        <w:br/>
        <w:t>吃完宵夜回到今晚入住的酒店-松潘</w:t>
        <w:br/>
        <w:t>琴鹤驿站</w:t>
        <w:br/>
        <w:t>298一晚，房间超大超值，累了哦睡觉，松潘晚安！</w:t>
        <w:br/>
        <w:br/>
        <w:t>由于昨晚一场不期而遇的倾盆大雨，十分担心今天的天气，一醒来马上拉开窗帘，哈哈天空放晴心情无比舒畅，在酒店吃完早餐就赶往今天计划中的5A黄龙景区，虽说是山路但是路况很好也很宽，心想这么好的路怎么限速60啊没道理，晕哦晕哦就是自我感觉的这个没道理，在一个下坡路口碰到了交警临时查车，结果我被前面的交警抄了牌，超速20%以上扣6分罚款200，而且罚款还只能在四川当地交，没办法交警蜀黍铁面无私只能认罚，在开罚单的时候不停的有违法车辆被拦下。到达</w:t>
        <w:br/>
        <w:t>黄龙</w:t>
        <w:br/>
        <w:t>后，景区还是很人性化的，因为是枯水期景区的部分精华景点无水，售票员一再确认我们似乎要进入景区，想想好不容易都来了，不能白来啊还是进去看看，至少证明我来过。今天倒霉哦，进入景区后因为偷着抽烟又被管理员逼着把我把一盒才打开的芙蓉王和打火机都扔进了垃圾桶，55555.，离开黄龙前往</w:t>
        <w:br/>
        <w:t>九寨沟</w:t>
        <w:br/>
        <w:t>的路上竟然又碰到冰雹，车子突然打滑幸好反应及时连忙拉上手刹挂到手动挡，才把车子停住，今天虽然插曲不断但是丝毫没有影响我的心情，毕竟自己有错在先嘛，也督促自己以后一定要做个守法文明的旅游人。</w:t>
        <w:br/>
        <w:br/>
        <w:br/>
        <w:t>酒店吃的自助早餐，十元一个人，虽然品色单一，好在也不贵，味道也可以</w:t>
        <w:br/>
        <w:t>松潘县城内随处可见的藏民</w:t>
        <w:br/>
        <w:t>去往</w:t>
        <w:br/>
        <w:t>黄龙</w:t>
        <w:br/>
        <w:t>的路上途径</w:t>
        <w:br/>
        <w:t>雪宝顶</w:t>
        <w:br/>
        <w:t>观景台，下车休息看一看，停车是免费的</w:t>
        <w:br/>
        <w:t>还有牦牛可以骑，看把孩子给乐的</w:t>
        <w:br/>
        <w:t>给老婆也来一张</w:t>
        <w:br/>
        <w:t>一家人轮流骑，对不起了牦牛大哥</w:t>
        <w:br/>
        <w:t>对面就是岷山主峰</w:t>
        <w:br/>
        <w:t>雪宝顶</w:t>
        <w:br/>
        <w:t>，热情的藏族老板给我们来了张此次长途自驾为数不多的全家福</w:t>
        <w:br/>
        <w:t>到达黄龙风景区，位于岷山主峰</w:t>
        <w:br/>
        <w:t>雪宝顶</w:t>
        <w:br/>
        <w:t>脚下，是一条由南向北，逐渐隆起的钙华体山脊，地势极像一条昂首腾跃的巨龙</w:t>
        <w:br/>
        <w:t>黄龙景区可以乘坐缆车但是没有区间车，然后全程需要步行</w:t>
        <w:br/>
        <w:t>路遇一只可爱的小松鼠，估计是见惯了进进出出的游客，一点都不怕人</w:t>
        <w:br/>
        <w:t>景点很美，就是六月没什么水，九月去的话绝对美成天了</w:t>
        <w:br/>
        <w:t>由于高海拔的缘故，游玩黄龙一定不要步伐过快，慢慢欣赏就好，沿路也设有很多的吸氧站</w:t>
        <w:br/>
        <w:br/>
        <w:t>一路爬行，终于到了黄龙景区最高点也是最美的</w:t>
        <w:br/>
        <w:t>五彩池</w:t>
        <w:br/>
        <w:t>五彩池</w:t>
        <w:br/>
        <w:t>是黄龙景区最高处，海抜3900米，位于黄龙最上端的钙化彩池群，宛如五彩珍珠镶嵌在</w:t>
        <w:br/>
        <w:t>原始森林</w:t>
        <w:br/>
        <w:t>中，被誉为“人间</w:t>
        <w:br/>
        <w:t>瑶池</w:t>
        <w:br/>
        <w:t>”</w:t>
        <w:br/>
        <w:br/>
        <w:t>虽说是枯水期，没有画上看的那么美，但是好在游客也不多，不用抢位置拍照</w:t>
        <w:br/>
        <w:t>远观五彩城</w:t>
        <w:br/>
        <w:t>女人真是烦来，每个角度都要不停的变幻动作让我给她拍</w:t>
        <w:br/>
        <w:br/>
        <w:br/>
        <w:t>额，那里都要拍</w:t>
        <w:br/>
        <w:br/>
        <w:t>水真的好清</w:t>
        <w:br/>
        <w:t>黄龙是钙化彩池群，星罗棋布</w:t>
        <w:br/>
        <w:t>这个季节的黄龙真的不推荐大家来，瀑布都没水</w:t>
        <w:br/>
        <w:t>感觉有点密集恐惧症啊，没有水流过的石头好像人的大脑一样</w:t>
        <w:br/>
        <w:t>总得来说黄龙还是很值得来的，关键是要选对季节</w:t>
        <w:br/>
        <w:br/>
        <w:t>离开黄龙前往九寨沟的路上又遇到了一场突降的雪还夹杂的冰雹</w:t>
        <w:br/>
        <w:t>小心翼翼的把车停在路边，等雪小点再继续前行</w:t>
        <w:br/>
        <w:t>去九寨沟的路上一路限速，由于有了昨天的超速被罚，所以今天严格按照时速前行，只能说慢的要死，终于抵达今晚的目的地-九寨沟天堂甲番古城假日酒店255元一晚，距离九寨沟大概还有40分钟的路程</w:t>
        <w:br/>
        <w:t>酒店旁的甲番古城</w:t>
        <w:br/>
        <w:t>全是石头做的房子</w:t>
        <w:br/>
        <w:t>酒店的大厅，很气派吧，不停的旅游大巴带着游客住进来</w:t>
        <w:br/>
        <w:t>255元能入住这样的酒店，简直是捡了个大漏啊，这也是我这趟自驾游性价比最高的酒店，要是节假日暑假这个价格估计会 翻倍</w:t>
        <w:br/>
        <w:t>您的浏览器暂不支持播放，我们将尽快解决,建议使用Chrome或FireFox浏览器查看</w:t>
        <w:br/>
        <w:t>大厅还有歌舞表演看</w:t>
        <w:br/>
        <w:t>您的浏览器暂不支持播放，我们将尽快解决,建议使用Chrome或FireFox浏览器查看</w:t>
        <w:br/>
        <w:t>虽然篝火是假的，但是也蛮有意思的</w:t>
        <w:br/>
        <w:t>酒店 自助餐厅还有歌舞表演看</w:t>
        <w:br/>
        <w:t>今天是六一儿童节，美丽  藏族卓玛还给女儿送上了洁白的哈达</w:t>
        <w:br/>
        <w:t>看把女儿开心的，祝女儿六一国际儿童节快乐！</w:t>
        <w:br/>
        <w:t>夜色中的假日酒店外观，晚安！甲番古城</w:t>
        <w:br/>
        <w:br/>
        <w:t>一大早就被外面大巴弄醒了，走到阳台一看酒店外的马路上一部接着一部的旅游大巴不停的开往九寨沟，吃完早餐赶到九寨沟景区那人才叫多哦，也是我此次自驾游游客最多的景点，幸好昨晚在酒店大堂自助机上买好了今天九寨沟的门票，游玩九寨沟本来计划回到松潘或者是</w:t>
        <w:br/>
        <w:t>川主寺</w:t>
        <w:br/>
        <w:t>入住，可是一看天色还不晚，为了不至于明天太赶，和老婆一商量决定赶往</w:t>
        <w:br/>
        <w:t>汶川</w:t>
        <w:br/>
        <w:t>，路上还经过了中国古羌城，不可谓不是惊喜啊。</w:t>
        <w:br/>
        <w:t>吃完早餐急急忙忙赶往九寨沟，一路的游客很多，自驾的旅行团的数不胜数。</w:t>
        <w:br/>
        <w:t>九寨沟被称为“美丽的童话世界”，因有九个藏族村寨坐落在这片高山湖泊群中而得名，素有“九寨归来不看水”之美誉。</w:t>
        <w:br/>
        <w:t>车子就停在景区不远处的一个私家停车场内收费30也不算贵，一定要先问好价钱再停进去，停车费是要先交的</w:t>
        <w:br/>
        <w:t>随着熙熙攘攘的人群来到景区门口，人真多这要是在节假日真不敢想象，惯例景区门口先合个影</w:t>
        <w:br/>
        <w:t>虽然人多但是景区管理的很好，大家有条不紊的站好队进入景区，进去后有武警维持次序，然后坐上景区的区间车慢慢欣赏九寨沟，每个区间车上都有一个随车导演给大家做详细的介绍，游客们在景区游览可以随时下车随时再上后面的车，车子也很多</w:t>
        <w:br/>
        <w:t>一坐上景区区间车，随着导演精彩的介绍，看着窗外美丽的景色不停的有游客发出尖叫</w:t>
        <w:br/>
        <w:t>不亏是国内最火爆的景区之一，可以美的让你哭</w:t>
        <w:br/>
        <w:t>山间的水清清醇醇，美得惊艳</w:t>
        <w:br/>
        <w:br/>
        <w:t>箭竹海瀑布</w:t>
        <w:br/>
        <w:t>碧蓝的海子、洁白的瀑布、飞舞的花絮</w:t>
        <w:br/>
        <w:t>到九寨除了看水就是看水，不过各有各的不同</w:t>
        <w:br/>
        <w:t>要是没有风，水会显得更漂亮</w:t>
        <w:br/>
        <w:t>美景自然少不了美女的搭配</w:t>
        <w:br/>
        <w:t>这山这水必须五星推荐</w:t>
        <w:br/>
        <w:br/>
        <w:br/>
        <w:t>这水清的，连水里面躺着的每一根树都看的一清二楚</w:t>
        <w:br/>
        <w:br/>
        <w:t>长海</w:t>
        <w:br/>
        <w:t>和远处的雪山</w:t>
        <w:br/>
        <w:t>九寨沟最为美丽的海子，终年不结冰，</w:t>
        <w:br/>
        <w:t>五彩池</w:t>
        <w:br/>
        <w:t>的颜色就像一块五彩斑斓的翡翠，深邃而神秘，静静等待您的到来</w:t>
        <w:br/>
        <w:t>可惜因为现在不是季节，水位很低，几乎干涸，但是就这么点水，颜色也是美的，当季去的话，绝对美呆了</w:t>
        <w:br/>
        <w:t>既然来了，相片就是最好的证明</w:t>
        <w:br/>
        <w:br/>
        <w:t>美丽的藏族小姑娘</w:t>
        <w:br/>
        <w:t>走出九寨沟门口有两个国宝的雕像</w:t>
        <w:br/>
        <w:t>沿着</w:t>
        <w:br/>
        <w:t>岷江</w:t>
        <w:br/>
        <w:t>一路的澎湃赶往汶川</w:t>
        <w:br/>
        <w:t>途径中国古羌城</w:t>
        <w:br/>
        <w:t>很干净也很安静的一个小城</w:t>
        <w:br/>
        <w:br/>
        <w:t>停车下来四周看了看，既然到了怎么的也得拍几张</w:t>
        <w:br/>
        <w:t>到达汶川今晚入住</w:t>
        <w:br/>
        <w:t>岷江假日</w:t>
        <w:br/>
        <w:t>酒店242元一晚，酒店一般不过好在地理位置还不错，旁边就有个农行，方便明天把在黄龙超速的200元罚款交了伤心啊</w:t>
        <w:br/>
        <w:t>酒店附近找了个正宗四川串串香火锅店，味道的确不错，比我们那边的好吃多了，吃饱步行回到酒店睡觉，汶川晚安！</w:t>
        <w:br/>
        <w:br/>
        <w:t>吃过早餐先把罚款交了，然后在汶川县城逛了逛，其实汶川县城里面的地震遗址并不多，如果不是汶川这两个字在心里烙印太深，还真看不出这个城市曾经遭遇过那么大的地震，从汶川开始以后的行程基本上都有高速了，不过汶川到成都的高速到处在修整，去</w:t>
        <w:br/>
        <w:t>映秀镇</w:t>
        <w:br/>
        <w:t>的路上还跑错了路口，差点放弃直接跑成都去了，不过想想大老远的来了怎么的也要去看看，又重新拐上高速前往映秀镇。下午还顺道去看来看</w:t>
        <w:br/>
        <w:t>都江堰</w:t>
        <w:br/>
        <w:t>，就是太热了，人也不少毕竟就在成都边上。晚上一路步行一路打听逛了逛成都最著名的老街之一：</w:t>
        <w:br/>
        <w:t>宽窄巷子</w:t>
        <w:br/>
        <w:t>。</w:t>
        <w:br/>
        <w:t>今天第一站：</w:t>
        <w:br/>
        <w:t>映秀镇</w:t>
        <w:br/>
        <w:t>。2008年5月12日在四川省汶川县发生8.0级大地震，映秀镇是震中和重灾区，全镇大部分房屋倒塌，到处山体滑坡，造成停水、停电，通讯、交通中断。如今的映秀镇已经焕然一新，不过还是保留了旋口中学地震遗址，遗迹经过对原来摧毁建筑的加固支撑，大多数情景都最大限度保留了原始状态。</w:t>
        <w:br/>
        <w:br/>
        <w:t>汶川县城内为数不多的钟楼遗址</w:t>
        <w:br/>
        <w:t>女儿默默的走过</w:t>
        <w:br/>
        <w:t>钟楼的破坏还不是很严重</w:t>
        <w:br/>
        <w:t>到达映秀镇漩口中学遗址门口，首先映入眼帘的就是这几个让人揪心的大字</w:t>
        <w:br/>
        <w:t>这里的时间永远定格凝固在2008年5月12日14时28分04秒</w:t>
        <w:br/>
        <w:t>参观遗址是不要门票的，可以献花二元一朵，真心不贵，我买了三朵</w:t>
        <w:br/>
        <w:t>女儿虽然还太不懂地震到底有多可怕多令人心痛，可是我还是能感觉到她也难过，因为她一直在问是不是很多小朋友失去了她们的爸爸妈妈，很多爸爸妈妈失去了他们的宝贝？我只能默默的点头回答她：是的</w:t>
        <w:br/>
        <w:t>与其说是参观，不如说是缅怀和致哀</w:t>
        <w:br/>
        <w:t>无法想象这竟是5层楼的房子，我们现在看到的其实是第五层，其他的四层已经被掩埋了</w:t>
        <w:br/>
        <w:t>在坍塌的楼层下还有未曾救出长眠在此的学生，胸口有一种透不过气的沉重感</w:t>
        <w:br/>
        <w:t>到处都是触目惊心的残垣断壁</w:t>
        <w:br/>
        <w:t>来到这里，你会不自觉地沉静下来，因为你会觉得空气都是沉重的</w:t>
        <w:br/>
        <w:t>非常非常震撼，很值得去，最好是能找一个讲解</w:t>
        <w:br/>
        <w:t>敬畏生命，感恩生命，也许只有每一个经历过地震的人才能去感受到它的所在</w:t>
        <w:br/>
        <w:t>如今的映秀镇在全国人民和党中央的帮助和关怀下经过重建已经变得很漂亮了</w:t>
        <w:br/>
        <w:t>在镇上吃过中餐，告别映秀镇，祝福这里的人民远离天灾，幸福安康！</w:t>
        <w:br/>
        <w:t>今天第二站：世界遗产-</w:t>
        <w:br/>
        <w:t>都江堰</w:t>
        <w:br/>
        <w:t>。建设于战国时秦国由蜀郡太守李冰及其子主持始建，并使用至今的大型水利工程，是全世界迄今为止，年代最久、唯一留存、以无坝引水为特征的宏大水利工程，被誉为“世界水利文化的鼻祖”。两千年时光荏苒，依然发挥重大作用。</w:t>
        <w:br/>
        <w:t>景区不算太大，里面有电瓶车可坐，但是外面的停车场超大，停车很方便</w:t>
        <w:br/>
        <w:t>进入景区后，两边人工修建的装饰物很漂亮</w:t>
        <w:br/>
        <w:t>您的浏览器暂不支持播放，我们将尽快解决,建议使用Chrome或FireFox浏览器查看</w:t>
        <w:br/>
        <w:t>看来外国友人对功夫熊猫也是深入人心啊，毕竟成都是大熊猫的故乡嘛</w:t>
        <w:br/>
        <w:t>三江汇流还是很有气势的</w:t>
        <w:br/>
        <w:t>其实出门旅游，只要不是游人如织人山人海就行，要真一眼望去都没几个人，那玩起也没啥意思了，今天的都江堰人还是不少了，毕竟名气摆在那里</w:t>
        <w:br/>
        <w:t>原谅我又偷拍美女了，哈哈</w:t>
        <w:br/>
        <w:t>现在全国各大景区内像这样的化妆艺人应该比比皆是了，这么的热的天画成这样还要穿这么厚的衣服也挺不容易的</w:t>
        <w:br/>
        <w:br/>
        <w:br/>
        <w:t>坐电瓶车来到了景区内可说是最远的一个景点-鱼嘴，其实也就几分钟而已，看着浩浩荡荡的</w:t>
        <w:br/>
        <w:t>岷江</w:t>
        <w:br/>
        <w:t>水被一分为二，还是挺佩服古人的智慧的</w:t>
        <w:br/>
        <w:t>走出都江堰就在大门旁边有个</w:t>
        <w:br/>
        <w:t>南桥</w:t>
        <w:br/>
        <w:t>，挺气派的</w:t>
        <w:br/>
        <w:t>离开都江堰驱车赶往成都市中心，今天住在</w:t>
        <w:br/>
        <w:t>成都奥汀花园酒店</w:t>
        <w:br/>
        <w:t>，宾馆不大但是装修的挺有特色的，696元订了两晚有点小贵，但是交通位置很方便离地铁很近，离</w:t>
        <w:br/>
        <w:t>宽窄巷子</w:t>
        <w:br/>
        <w:t>也不远，在市中心这个价位还是能够接受的。就是停车不是很好停，要倒着还得拐弯把车停进酒店的停车坪去，不过好在酒店服务生都是停车高手可以免费帮你停好，哈哈我就是叫服务生帮忙停的，还不收小费，点个赞</w:t>
        <w:br/>
        <w:t>今天第三站：宽窄巷子。位于成都市青羊区长顺街附近，由宽巷子、窄巷子、</w:t>
        <w:br/>
        <w:t>井巷子</w:t>
        <w:br/>
        <w:t>平行排列组成，全为青黛砖瓦的仿古四合院落，这里也是成都遗留下来的较成规模的清朝古街道，与</w:t>
        <w:br/>
        <w:t>大慈寺</w:t>
        <w:br/>
        <w:t>、</w:t>
        <w:br/>
        <w:t>文殊院</w:t>
        <w:br/>
        <w:t>一起并称为成都三大历史文化名城保护街区。</w:t>
        <w:br/>
        <w:t>一进里面首先就被这原生态的嵌在墙里的这些老物件给吸引住了</w:t>
        <w:br/>
        <w:t>这个墙景我在电视上看见过，特有亲切感</w:t>
        <w:br/>
        <w:t>两个美女在往里面看啥呢</w:t>
        <w:br/>
        <w:t>老婆闭着眼睛拍的这张照我觉得特自然特好，各位看客别喷我啊，哈哈</w:t>
        <w:br/>
        <w:t>不愧是成都最具特色最具人气的商业步行街之一，这人流</w:t>
        <w:br/>
        <w:t>除了人还是人，不过在这样的商业街上要是没几个人，那逛起来又有啥意思呢</w:t>
        <w:br/>
        <w:t>随处可见做掏耳朵生意的商人，又是成都一大特色</w:t>
        <w:br/>
        <w:t>这个店里的龙头人气超旺，大家都争先恐后的拍照，没办法只能让女儿和这个陌生的帅哥一起合照了</w:t>
        <w:br/>
        <w:t>可以进去喝喝茶听听川剧的戏园子，宽窄巷子里面像这样的戏园子有不少</w:t>
        <w:br/>
        <w:t>可以从这里进去</w:t>
        <w:br/>
        <w:t>井巷子</w:t>
        <w:br/>
        <w:t>，不过井巷子还没怎么开发</w:t>
        <w:br/>
        <w:t>逛累了也看累了，就在宽窄巷子里面解决晚餐，正宗的川菜吃的还行也不贵，吃饱喝足回到酒店夜也深了，成都晚安！</w:t>
        <w:br/>
        <w:t>今天继续住在成都，一路走来都是女儿陪我们玩，陪我们欣赏风景，今天也该我们好好的陪陪她了，所以决定今天去游乐场让她痛痛快快的玩一天，到携程网上看了下成都的游乐场还真不少，纠结了老半天还是选择了人气最旺的-国色天香乐园。果然不负众望，女儿玩的那叫一个过瘾，整整玩了一天，晚上回到酒店休息了下，又去了成都另外一个也是非常著名的商业步行街-锦里</w:t>
        <w:br/>
        <w:t>今天第一站：国色天香乐园。国色天香在温江，距离成都市区大概有十几公里左右，到国色天香的交通还是是非常便利的。是大型的娱乐场所，里面有水上乐园，通话世界等主题，各种大型的娱乐设施，刺激，好玩，有趣。</w:t>
        <w:br/>
        <w:br/>
        <w:t>一到游乐园售票处门口，孩子的天性就表露出来了，那叫一个开心啊</w:t>
        <w:br/>
        <w:t>从售票处坐上电瓶小火车可以直接送到乐园门口，我们选择的是陆地乐园</w:t>
        <w:br/>
        <w:t>一进乐园大门口，女儿就跟撒欢了似的，看到啥都是新鲜好奇的</w:t>
        <w:br/>
        <w:t>漂亮的金龟子小姐</w:t>
        <w:br/>
        <w:t>陪女儿坐豪华旋转木马</w:t>
        <w:br/>
        <w:t>到处都是可爱的卡通人物</w:t>
        <w:br/>
        <w:t>您的浏览器暂不支持播放，我们将尽快解决,建议使用Chrome或FireFox浏览器查看</w:t>
        <w:br/>
        <w:t>哈哈，超刺激的过山车啊，怕怕不敢坐</w:t>
        <w:br/>
        <w:br/>
        <w:t>哈哈，乐园一共有三种过山车，我们坐的是最小的这种，我骗女儿说这个很慢的也不怕人，结果开的一半都没有女儿就哭的稀里哗啦的了，非得要下去</w:t>
        <w:br/>
        <w:t>这个看着都怕人，额，我不敢坐</w:t>
        <w:br/>
        <w:br/>
        <w:t>广场的鸽子，买了食就可以喂它们</w:t>
        <w:br/>
        <w:t>您的浏览器暂不支持播放，我们将尽快解决,建议使用Chrome或FireFox浏览器查看</w:t>
        <w:br/>
        <w:t>乐园蛮大的，也有很多适合小朋友玩的游乐设施</w:t>
        <w:br/>
        <w:br/>
        <w:t>这里的金鱼又大又肥，还超级能吃</w:t>
        <w:br/>
        <w:t>带女儿去看她从没看过的大马戏，我是含在套票里面一起购买的</w:t>
        <w:br/>
        <w:t>女儿看的如痴如醉，确实蛮精彩的</w:t>
        <w:br/>
        <w:t>看着都紧张啊，这大老虎要是突然兽性大发可怎么办哦</w:t>
        <w:br/>
        <w:t>从大马戏出来，女儿坐上了儿童海盗船，一连坐了好几趟还意犹未尽</w:t>
        <w:br/>
        <w:t>您的浏览器暂不支持播放，我们将尽快解决,建议使用Chrome或FireFox浏览器查看</w:t>
        <w:br/>
        <w:t>哈哈哈，小朋友都在不停的叫啊</w:t>
        <w:br/>
        <w:t>好熟悉的卡通人物，就是想不起来是啥动画片了</w:t>
        <w:br/>
        <w:t>最后悔的就是陪她坐这个，没把我给晕死，下来直接就想吐了</w:t>
        <w:br/>
        <w:t>一直玩到下午五点多才拉着女儿依依不舍的离开游乐园，而且还要答应她以后一定再来玩她才肯走。回到宾馆把车停好，就直接出门打的去了锦里</w:t>
        <w:br/>
        <w:t>今天第二站：锦里。锦里是一条仿古商业街，成都人气最旺景点之一。在这里，你可以欣赏捏泥人、摆糖画的手艺，也可以逛逛极富三国特色的店铺。街里还有各种四川特色小吃，各种茶楼、咖啡馆、酒吧、客栈等随时可落座。黄昏时分，锦里会亮起灯，颇有韵味，适合拍照游玩。</w:t>
        <w:br/>
        <w:t>一到锦里门口，又是人山人海比宽窄巷子有过之而无不及，赶紧门口合个影</w:t>
        <w:br/>
        <w:t>哈哈，够热闹吧，只要够味够意思，说真的我不嫌人多</w:t>
        <w:br/>
        <w:t>吹糖艺人，女儿特感兴趣给她买了一个，她还半天没舍得吃</w:t>
        <w:br/>
        <w:t>锦里里面有各式各样的艺人，都是老成都的手艺</w:t>
        <w:br/>
        <w:t>还有个戴着毡帽敲着锣的更夫走过来了，一路喊着平安无事，小心火烛落</w:t>
        <w:br/>
        <w:t>这里简直就是吃货的天堂！张飞牛肉、锅魁、三大炮、酸辣粉、蛋烘糕、成都老酸奶等各种特色小吃，琳琅满目，看的眼花缭乱而且价格还很亲民</w:t>
        <w:br/>
        <w:t>还有表演川剧变脸的戏园子，说不定刘德华的师傅就在里面，哈哈</w:t>
        <w:br/>
        <w:t>走的累了 找个露天茶馆或者酒吧坐坐还是极好的</w:t>
        <w:br/>
        <w:t>这哥们，绝对是个顶级吃货，我已经碰到他在好几个摊位前大吃特吃了，哈哈哈能吃是福</w:t>
        <w:br/>
        <w:t>咋一看有点面熟啊，好像刘仪伟</w:t>
        <w:br/>
        <w:t>锦里味道，就这了，进去解决了晚餐的问题</w:t>
        <w:br/>
        <w:t>挂了这么多红须须的地方肯定是个福地，赶紧拍一张，原来是个缘定三生石</w:t>
        <w:br/>
        <w:t>这个巷子我觉得是锦里最美的地方，特有意境，不过都被年轻人霸占着，不停的摆珀斯不停的拍，不打扰她们了哦，继续逛我的</w:t>
        <w:br/>
        <w:t>整个商业街内部很多和蜀国相关的装饰，还是蛮体现地区特色的</w:t>
        <w:br/>
        <w:t>渐渐的走到了出口方向，就让这张三国脸谱图结束今天的旅程吧，晚安成都！</w:t>
        <w:br/>
        <w:br/>
        <w:t>今天没有像往日那么赶，因为今天计划的行程只有一个，所以睡了个懒觉，慢慢悠悠的收拾好行李，到酒店吃完早餐，太阳都老高了才赶到大熊猫繁育研究基地，天气真的那叫一个热啊，游客也不少，大熊猫也没看到几个，都NND睡觉去了。下午赶到</w:t>
        <w:br/>
        <w:t>峨眉山</w:t>
        <w:br/>
        <w:t>市住下，准备明天去爬峨眉山，在酒店处得知今年只要是属猴的游客可以免门票，老婆是属猴的，赶紧按照晚上的预订方式，哈哈还真免费预订到了门票。</w:t>
        <w:br/>
        <w:t>来到成都怎么能不去看看我们的国宝可爱的大熊猫呢，离市区大概有十几公里也不远，环境也挺优雅的，毕竟是国宝居住的地方，在这里重点提示下，一定要再8点开馆就进去，这时可以看见工作人员在给国宝们喂食食物，千万别像我一样等到太阳老高了才去，55555大熊猫们全在睡觉，注意是全睡了</w:t>
        <w:br/>
        <w:br/>
        <w:t>干净整洁的酒店餐厅，吃完早餐出发</w:t>
        <w:br/>
        <w:t>顶着烈日到达</w:t>
        <w:br/>
        <w:t>熊猫基地</w:t>
        <w:br/>
        <w:t>，游客也是络绎不绝</w:t>
        <w:br/>
        <w:t>坐着景区的电瓶车直接到了最里面的一个熊猫馆，都是熊猫仔仔哦，可惜都睡觉了</w:t>
        <w:br/>
        <w:t>换个馆，大熊猫还是在睡觉，郁闷啊</w:t>
        <w:br/>
        <w:t>看到一个可爱的外国宝宝</w:t>
        <w:br/>
        <w:t>换了好几个馆了，熊猫全在睡觉，真懒啊</w:t>
        <w:br/>
        <w:t>只能对着电视上宣传片里活蹦乱跳的大熊猫拍张照了，不然朋友圈都不好意思发，哈哈</w:t>
        <w:br/>
        <w:t>刚出生没多久的熊猫宝宝</w:t>
        <w:br/>
        <w:t>动着的大熊猫是没法看到了，大家都围着外面的孔雀看了</w:t>
        <w:br/>
        <w:t>景区的环境还是很不错的，基本上是绿树成荫，鸟语花香</w:t>
        <w:br/>
        <w:t>有点小遗憾，下次一定要早早的来</w:t>
        <w:br/>
        <w:t>在去峨眉山市的高速上路过的一个超级大又牛逼的服务区，搞的都像一个小公园了</w:t>
        <w:br/>
        <w:t>商店里都还修的假山，小桥，喷泉</w:t>
        <w:br/>
        <w:t>终于到达峨眉山市</w:t>
        <w:br/>
        <w:t>今天选的一家很有特色的旅店，熊猫和壹酒店峨眉店，就是一家以熊猫为主题的酒店，283元也不是很贵</w:t>
        <w:br/>
        <w:t>酒店差不多在峨眉山市区和峨眉山景区的中间位置，周围全是酒店，但是规划的很好，都是整整齐齐排列的</w:t>
        <w:br/>
        <w:t>酒店的房间，随处可见的熊猫</w:t>
        <w:br/>
        <w:t>还有个小小的熊猫乐园，把女儿开心的不得了</w:t>
        <w:br/>
        <w:t>全是木质的房子，古香古色</w:t>
        <w:br/>
        <w:br/>
        <w:br/>
        <w:t>餐厅里都布置的这么卡哇伊，老板真有心</w:t>
        <w:br/>
        <w:t>哈哈哈，三缺一</w:t>
        <w:br/>
        <w:t>还有个露天餐厅，今晚宵夜就选在这里了</w:t>
        <w:br/>
        <w:t>晚上开车去逛了逛峨眉山市区，一个很干净的小城，车子就可以停在马路边上，很便宜只要两块钱</w:t>
        <w:br/>
        <w:t>买了点卤猪脚和啤酒回酒店，吃宵夜了哦</w:t>
        <w:br/>
        <w:t>很丰盛吧，不过没吃多久</w:t>
        <w:br/>
        <w:t>一家人</w:t>
        <w:br/>
        <w:t>就跑回房间里了，蚊子太多了，就坐了一会就被咬了几个包包。吃完睡了哦，峨眉山晚安！</w:t>
        <w:br/>
        <w:br/>
        <w:t>早早起床吃完早餐赶到峨眉山脚下，买好门票可以直接把车开到半山腰的位置，然后再转乘景区的大巴继续往山顶开，一直送到距离坐缆车还有一段距离的位置，然后步行大约二十分钟的样子，山上雾好大而且还好冷，最后乘坐像一个大集装箱一样的缆车直接到达</w:t>
        <w:br/>
        <w:t>金顶</w:t>
        <w:br/>
        <w:t>，日子没选对啊，到达金顶才知道普贤大菩萨的真身要整修开光被口袋全给包住了，啥也看不到。游玩峨眉山又去看了</w:t>
        <w:br/>
        <w:t>乐山大佛</w:t>
        <w:br/>
        <w:t>，两个景点很近的，本来今晚计划住</w:t>
        <w:br/>
        <w:t>乐山</w:t>
        <w:br/>
        <w:t>市的，游玩乐山大佛一看时间还不算晚，想想答应明天还要带女儿去游乐园玩的，干脆今晚就住到重庆算了，这样明天又有整整一个白天可以让女儿开心的玩，于是连夜赶往重庆，就在解放牌附近找了个酒店住下，晚上还顺便逛了逛解放碑，其实到了重庆离家的距离也就越来越近了。</w:t>
        <w:br/>
        <w:br/>
        <w:t>今天第一站：峨眉山 。中国四大佛教名山之一，普贤菩萨的道场，风光秀美，有“秀甲天下”之美誉。当然还有臭名昭著峨眉猴子，据说经常抢游客的东西，可惜这次走的路线不同没有看到猴子</w:t>
        <w:br/>
        <w:t>到达峨眉山</w:t>
        <w:br/>
        <w:t>下了景区大巴车后从这里一路不行就可以到达乘坐缆车的地方</w:t>
        <w:br/>
        <w:t>路上又遇见了一只松鼠</w:t>
        <w:br/>
        <w:t>路边的轿夫，也不知道他们生意好不好，反正我们这一车人没人去坐</w:t>
        <w:br/>
        <w:t>还第一次坐这种大缆车，像公交车一样</w:t>
        <w:br/>
        <w:t>一个虔诚的佛教徒，一路从山脚拜到山顶</w:t>
        <w:br/>
        <w:t>我还拿了瓶水给他，可是被他礼貌的拒绝了</w:t>
        <w:br/>
        <w:t>不知道这是干嘛的</w:t>
        <w:br/>
        <w:t>一个云游到此的僧人</w:t>
        <w:br/>
        <w:t>后面那个就是普贤菩萨的真身，可惜全被包裹起来了，唉！无法目睹真颜，只能说非常遗憾</w:t>
        <w:br/>
        <w:t>原来普贤菩萨真身是这个样子的，光看图片都能感觉到非常华丽和震撼了</w:t>
        <w:br/>
        <w:t>普贤菩萨的坐骑就是大象，所以这里到处都是大象的雕像，感觉像到西双版纳了</w:t>
        <w:br/>
        <w:t>这两排的大象，真的够气派，果然是大菩萨的道场</w:t>
        <w:br/>
        <w:t>又是赏心悦目的一道风景啊</w:t>
        <w:br/>
        <w:t>一起来拜拜十方普贤菩萨</w:t>
        <w:br/>
        <w:br/>
        <w:t>一群围着广场转圈的信徒，我也跟着转了一圈</w:t>
        <w:br/>
        <w:t>名山就是名山，香火还是很旺的</w:t>
        <w:br/>
        <w:t>这就是峨眉山</w:t>
        <w:br/>
        <w:t>金顶</w:t>
        <w:br/>
        <w:t>，也是峨眉山寺庙和景点最集中的地方，为峨眉精华所在</w:t>
        <w:br/>
        <w:t>烟雾缭绕的峨眉金顶也多了一份灵气，一份神气</w:t>
        <w:br/>
        <w:br/>
        <w:t>今天第二站：</w:t>
        <w:br/>
        <w:t>乐山大佛</w:t>
        <w:br/>
        <w:t>。又名</w:t>
        <w:br/>
        <w:t>凌云大佛</w:t>
        <w:br/>
        <w:t>，位于大渡河、青衣江和</w:t>
        <w:br/>
        <w:t>岷江</w:t>
        <w:br/>
        <w:t>三江汇流处。大佛为弥勒佛坐像，通高71米，是中国最大的一尊</w:t>
        <w:br/>
        <w:t>摩崖石刻</w:t>
        <w:br/>
        <w:t>造像。乐山大佛开凿于唐代开元元年（713年），完成于贞元十九年（803年），历时约九十年</w:t>
        <w:br/>
        <w:t>从峨眉山到</w:t>
        <w:br/>
        <w:t>乐山</w:t>
        <w:br/>
        <w:t>并不远，不到一小时就到了乐山大佛</w:t>
        <w:br/>
        <w:t>好吓人的老虎洞</w:t>
        <w:br/>
        <w:t>只要是来看佛的景点都会至少有一个寺庙</w:t>
        <w:br/>
        <w:t>真的是好大好大的一个佛，虽然以前到电视上也经常看到，但是真正的身临其境还是被震撼到了</w:t>
        <w:br/>
        <w:t>这脚趾真都不能用大来形容了</w:t>
        <w:br/>
        <w:t>今天游客不是很多，我们慢慢悠悠顺着弯弯曲曲的栈道就来到了大佛的底下，栈道很窄只能一个人跟着一个人走，看平时新闻报道的碰到节假日有时两三个小时都下不到底</w:t>
        <w:br/>
        <w:t>也可以坐船到江山看大佛，这样可以看的更全面一点，不过我觉得还是要自己围着大佛转一圈才更有乐趣</w:t>
        <w:br/>
        <w:t>海通禅师就是他开始创造乐山大佛的</w:t>
        <w:br/>
        <w:t>不管从那个角度观赏大佛，除了震撼还是震撼</w:t>
        <w:br/>
        <w:t>调皮的女儿到那都能找到她的乐趣</w:t>
        <w:br/>
        <w:t>可惜这个宝塔被铁门锁住了，不然爬上去欣赏大佛肯定又是另一番感受</w:t>
        <w:br/>
        <w:t>景区里除了弥勒大佛，还有很多这样的小佛像</w:t>
        <w:br/>
        <w:t>今天第三站：重庆市解放碑</w:t>
        <w:br/>
        <w:t>连夜驱车4个多小时终于到达重庆市</w:t>
        <w:br/>
        <w:t>重庆的夜景真没的说的，确实很漂亮</w:t>
        <w:br/>
        <w:t>重庆标志性建筑解放碑，也是重庆市区最繁华的地方之一</w:t>
        <w:br/>
        <w:t>周围是各种商业建筑，高中低的商场都有</w:t>
        <w:br/>
        <w:t>好漂亮的棉花糖冰淇淋哦，五颜六色的</w:t>
        <w:br/>
        <w:t>给女儿买了一个，我自己也买了一个</w:t>
        <w:br/>
        <w:t>今晚就在解放碑附近订的一个宾馆，也是我们这次自驾游住的最贵的宾馆，重庆大世界酒店976元我们住了两晚，房间超大特别是床超级软和，反正都要回去了就奢侈一把吧</w:t>
        <w:br/>
        <w:t>洗完澡也累了，梦里见周公去了，重庆晚安！</w:t>
        <w:br/>
        <w:br/>
        <w:t>明天就要回去了，所以答应女儿再陪她去游乐场玩一天，网上选了半天最后选择了重庆美心洋人街游乐园 ，不用买门票而且都是各自为阵想玩那个就买了个门票玩那个，可是真心有点旧了，好多游乐设施都脱壳掉漆。不过好在便宜而且游客也不少。在游乐场玩了一整天，晚上还去了磁器口古镇，没有成都的宽窄巷子和锦里人气那么旺，不过也各有各的特色。</w:t>
        <w:br/>
        <w:br/>
        <w:t>今天第一站：重庆美心洋人街游乐园 。美心洋人街是一个开放式的游乐场，里面可以吃饭，可以娱乐，还有各式千奇百怪的欧美和中式建筑。很像是一座异域的童话王国，洋人街的厕所很大，可以同时容纳几千人入厕。厕所里面还有一个厕所文化展览。</w:t>
        <w:br/>
        <w:t>洋人街停车还是很方便的，到处划的有停车位，也不收停车费</w:t>
        <w:br/>
        <w:t>一个特色的小桥</w:t>
        <w:br/>
        <w:t>此处省略介绍，自己看</w:t>
        <w:br/>
        <w:t>走在街上的洋人表演，女儿看呆了</w:t>
        <w:br/>
        <w:t>没搞懂这是啥意思</w:t>
        <w:br/>
        <w:br/>
        <w:t>这个绿皮火车餐厅有点意思</w:t>
        <w:br/>
        <w:t>女儿终于找到她最喜欢玩的啦，好大的一个彩球池，而且就她一个人想怎么玩就怎么玩</w:t>
        <w:br/>
        <w:t>一红一绿再配上空中五颜六色的缆车真好看</w:t>
        <w:br/>
        <w:t>这种小缆车也是洋人街的一大特色</w:t>
        <w:br/>
        <w:t>收费也很便宜5元一个人，儿童和大人同价</w:t>
        <w:br/>
        <w:t>好玩的水上乐园，不过玩的人不是很多</w:t>
        <w:br/>
        <w:t>儿童城，里面全是小孩子玩的项目，女儿在里面足足玩了两个多小时</w:t>
        <w:br/>
        <w:t>哇！哇！哇！无意中看到几部超豪华车，好帅啊</w:t>
        <w:br/>
        <w:t>都说重庆出美女，还真没说错，果然是美女随处可见</w:t>
        <w:br/>
        <w:t>好奇怪的房子，可以免费进去参观照相</w:t>
        <w:br/>
        <w:t>今天第二站：磁器口古镇。磁器口古镇是重庆重点保护传统街，中国历史文化名街，每个城市都有那么一个文化创意街道，就像西安的回民街，洛阳的丽景门，成都的宽窄巷子，锦里，磁器口古镇也充斥着义乌小商品市场批发来的玩意儿和走遍全国都有的烤鱿鱼，炸薯条等国民美食，但这并不妨碍我们在古镇的小巷中探寻她的独特魅力，你可以在临江的店铺中找到适合自己的安逸，当然古镇里各种鸡杂美味可以去尝尝</w:t>
        <w:br/>
        <w:t>回到酒店休息了下，就出门坐上轻轨去看一看磁器口</w:t>
        <w:br/>
        <w:t>您的浏览器暂不支持播放，我们将尽快解决,建议使用Chrome或FireFox浏览器查看</w:t>
        <w:br/>
        <w:t>听说到重庆不来这里就算白来重庆了，所以我们要做一名合格的游客，果断前往</w:t>
        <w:br/>
        <w:t>到达磁器口古镇，还好没有想象的游客那么多</w:t>
        <w:br/>
        <w:t>一个很有范拉着小提琴的街头老艺人</w:t>
        <w:br/>
        <w:t>越往里走游客越来越多了</w:t>
        <w:br/>
        <w:t>全国的古镇我也去过不少了，感觉其实都大同小异，只是各自的文化背景不同罢了</w:t>
        <w:br/>
        <w:t>但是这并不阻碍我每到一个陌生的城市，都要去当地的古镇去看一看，瞧一瞧。</w:t>
        <w:br/>
        <w:t>吃吃当地的美食，欣赏欣赏当地的老建筑，别有一番情调啊</w:t>
        <w:br/>
        <w:t>我发觉每个古镇都至少会有一个</w:t>
        <w:br/>
        <w:t>古寺</w:t>
        <w:br/>
        <w:t>选择了这家小店进去喝喝咖啡，听听音乐</w:t>
        <w:br/>
        <w:t>很有意思的一组车牌</w:t>
        <w:br/>
        <w:t>走到了一个有点偏僻的小胡同，顺着指示牌从这里就可以走出磁器口古镇了</w:t>
        <w:br/>
        <w:t>回宾馆的轻轨上乘客已经很少了</w:t>
        <w:br/>
        <w:t>最爱的还是重庆的夜景，非常适合此时坐在轻轨上静静的欣赏她</w:t>
        <w:br/>
        <w:t>白天的重庆就像一个汉子，晚上的重庆更像一个姑娘，特美</w:t>
        <w:br/>
        <w:t>您的浏览器暂不支持播放，我们将尽快解决,建议使用Chrome或FireFox浏览器查看</w:t>
        <w:br/>
        <w:t>明天就要回去了，不舍那么早睡，又来到了解放牌四处转转，四处看看，重庆晚安！</w:t>
        <w:br/>
        <w:br/>
        <w:t>回到温馨的家</w:t>
        <w:br/>
        <w:br/>
        <w:t>中午从重庆出发，傍晚时分回到了温馨的家</w:t>
        <w:br/>
        <w:t>哈哈哈，人都黑了一圈落</w:t>
        <w:br/>
        <w:t>十九天的自驾游终于完满的结束了，这也是我们一家三口时间最久路程最远的一次真正意义上自驾，也留下了太多太多的回忆，有些地方来过也许就不会再去了，但是一定会深深的留在我的脑海里，期待下一次的自驾游。</w:t>
        <w:br/>
        <w:br/>
        <w:t>完成于2017年6月15日</w:t>
        <w:br/>
        <w:br/>
        <w:br/>
        <w:br/>
      </w:r>
    </w:p>
    <w:p>
      <w:r>
        <w:t>评论：</w:t>
        <w:br/>
        <w:t>1.谢谢，刚从呼伦贝尔转了一圈回来，正在酝酿新的游记</w:t>
        <w:br/>
        <w:t>2.写的很好，也给人生一次满意的旅途，期待你下一次的游记。</w:t>
        <w:br/>
        <w:t>3.没看够没看够没看够！！重要的事情说三遍！</w:t>
        <w:br/>
        <w:t>4.哈哈，那就自己走一遍，想看多久看多久哦</w:t>
        <w:br/>
        <w:t>5.马上去了，写得太全了，非常实用，看你这一篇攻略就差不多了，谢谢咯~</w:t>
        <w:br/>
        <w:t>6.真心美，谢楼主分享啦~</w:t>
        <w:br/>
        <w:t>7.写的好，拍的好。赞了！！！</w:t>
        <w:br/>
        <w:t>8.楼主的照片好美，心动的不行，也想去了，准备安排行程了。</w:t>
        <w:br/>
        <w:t>9.祝你玩的开心哦</w:t>
        <w:br/>
        <w:t>10.谢谢哦</w:t>
      </w:r>
    </w:p>
    <w:p>
      <w:pPr>
        <w:pStyle w:val="Heading2"/>
      </w:pPr>
      <w:r>
        <w:t>150.沙已成金，卅里高楼铺成景；湖今聚宝，一篱绿水醉游人-武汉绿肺沙湖</w:t>
      </w:r>
    </w:p>
    <w:p>
      <w:r>
        <w:t>https://you.ctrip.com/travels/wuhan145/3495036.html</w:t>
      </w:r>
    </w:p>
    <w:p>
      <w:r>
        <w:t>来源：携程</w:t>
      </w:r>
    </w:p>
    <w:p>
      <w:r>
        <w:t>发表时间：2017-6-19</w:t>
      </w:r>
    </w:p>
    <w:p>
      <w:r>
        <w:t>天数：</w:t>
      </w:r>
    </w:p>
    <w:p>
      <w:r>
        <w:t>游玩时间：6 月</w:t>
      </w:r>
    </w:p>
    <w:p>
      <w:r>
        <w:t>人均花费：</w:t>
      </w:r>
    </w:p>
    <w:p>
      <w:r>
        <w:t>和谁：</w:t>
      </w:r>
    </w:p>
    <w:p>
      <w:r>
        <w:t>玩法：</w:t>
      </w:r>
    </w:p>
    <w:p>
      <w:r>
        <w:t>旅游路线：</w:t>
      </w:r>
    </w:p>
    <w:p>
      <w:r>
        <w:t>正文：</w:t>
        <w:br/>
        <w:t>沙湖位于</w:t>
        <w:br/>
        <w:t>武汉</w:t>
        <w:br/>
        <w:t>市武昌东北部,面积3.197平方公里，是武汉市仅次于</w:t>
        <w:br/>
        <w:t>东湖</w:t>
        <w:br/>
        <w:t>的第二大城中湖，也是武汉市区内环线内唯一的湖泊，其中水域面积291.42公顷，陆地面积75.67公顷，是武汉最大公园。据史料记载，而历史上，沙湖却有过自己的美丽与风光。明太祖朱元璋封其第六子朱帧为楚王，朱帧就藩武昌长达五十多年。沙湖因景色秀丽、环境优美，很受朱祯的喜爱。沙湖边芦苇常被朱祯制成音质优美的芦笛，故沙湖又曾名“歌笛湖”。清末湖北道员任桐极爱沙湖之美，曾自封“沙湖居士”，别号琴父。任桐在沙湖边仿《</w:t>
        <w:br/>
        <w:t>红楼</w:t>
        <w:br/>
        <w:t>梦》中大观园修建了中国第一个带有现代特征的游乐公园，并以“琴园”命名，园内按四季造景，春景有花柳塘，夏景有荷塘，秋景有月榭，冬景有梅岭，园中还有“乐乐厅”等建筑。同时在庭院边修了一条路接通长江与沙湖，名为“琴园路”。园林建成后，轰动一时，成为当时著名的庭院，为当时聚居武汉的各路文人雅士必游之地。康有为曾经为之作联：“琴谱茶经，轮换风雅；园花池月，悟彻禅机。” “沙湖十景”为：石壁龙湫、泉亭松韵、琴堤水月、东山残碣、雁桥秋影、雁山晨钟、兰岭香风、寒溪渔梦、欧岛浴波、沙湖放棹。沙湖地处武汉市中心城区，周围高楼大夏林立，很像美国曼哈顿中央公园，成为武汉的绿肺。但我认为，她比曼哈顿中央公园美得多。</w:t>
      </w:r>
    </w:p>
    <w:p>
      <w:r>
        <w:t>评论：</w:t>
        <w:br/>
        <w:t>1.赞一下，我们假期也要去~，正好参考一下楼主的线路</w:t>
        <w:br/>
        <w:t>2.想去这里不是两三天了，看你这么玩的很不错呢，做攻略的时候会好好参考的，谢谢分享！</w:t>
        <w:br/>
        <w:t>3.感谢楼主分享，看了你的游记我以后出游也要来写写看！</w:t>
        <w:br/>
        <w:t>4.也曾经去过一次，整体感觉也还是可以的。但是没有再去一次的冲动了。</w:t>
        <w:br/>
        <w:t>5.一直喜欢旅行，就是没有写游记的习惯，向你学习了！</w:t>
      </w:r>
    </w:p>
    <w:p>
      <w:pPr>
        <w:pStyle w:val="Heading2"/>
      </w:pPr>
      <w:r>
        <w:t>151.高山流水琴台知音--武汉月湖公园</w:t>
      </w:r>
    </w:p>
    <w:p>
      <w:r>
        <w:t>https://you.ctrip.com/travels/wuhan145/3494347.html</w:t>
      </w:r>
    </w:p>
    <w:p>
      <w:r>
        <w:t>来源：携程</w:t>
      </w:r>
    </w:p>
    <w:p>
      <w:r>
        <w:t>发表时间：2017-6-20</w:t>
      </w:r>
    </w:p>
    <w:p>
      <w:r>
        <w:t>天数：</w:t>
      </w:r>
    </w:p>
    <w:p>
      <w:r>
        <w:t>游玩时间：6 月</w:t>
      </w:r>
    </w:p>
    <w:p>
      <w:r>
        <w:t>人均花费：</w:t>
      </w:r>
    </w:p>
    <w:p>
      <w:r>
        <w:t>和谁：</w:t>
      </w:r>
    </w:p>
    <w:p>
      <w:r>
        <w:t>玩法：</w:t>
      </w:r>
    </w:p>
    <w:p>
      <w:r>
        <w:t>旅游路线：</w:t>
      </w:r>
    </w:p>
    <w:p>
      <w:r>
        <w:t>正文：</w:t>
        <w:br/>
        <w:t>月湖公园因两件事而闻名：</w:t>
        <w:br/>
        <w:t>武汉</w:t>
        <w:br/>
        <w:t>琴台大剧院</w:t>
        <w:br/>
        <w:t>和</w:t>
        <w:br/>
        <w:t>古琴台</w:t>
        <w:br/>
        <w:t>。武汉琴台大剧院由武汉市政府投资15亿元兴建，是武汉市乃至华中地区、以及全国规模最大、功能最全、档次最高的特大型文化设施之一。剧院位于</w:t>
        <w:br/>
        <w:t>月湖</w:t>
        <w:br/>
        <w:t>之畔，汉江之滨，隔湖南望始建于明万历年间的古琴台，作为月湖文化艺术主题公园的核心组成部份，它是武汉最高档次的文化表演场所。2013年10月12日，武汉琴台大剧院被评为"全国十大剧院"。外观的"琴键飞奔,水袖飞舞"神韵,青铜幕板的历史厚重感，外伸的构架如同钢琴敲击的簧片，宛如“琴键飞奔”，又似“水袖飞舞”。 琴台大剧院形象设计构思有两点寓意：1.高山放歌，金石顿开。2.古琴新韵，激情迸发。传达一个千古流传的故事---高山流水觅知音。</w:t>
      </w:r>
    </w:p>
    <w:p>
      <w:r>
        <w:t>评论：</w:t>
        <w:br/>
        <w:t>1.这次旅行你觉得最让你印象深刻的是什么呢？</w:t>
        <w:br/>
        <w:t>2.作为一枚吃货，请教下lz去这边哪些东东是必吃的呀？</w:t>
        <w:br/>
        <w:t>3.楼主当地交通怎么样？有什么要注意的吗？</w:t>
        <w:br/>
        <w:t>4.游记挺精彩哟~！頂一個~！</w:t>
        <w:br/>
        <w:t>5.楼主的图好有画面感是用手机还是相机拍的呢？</w:t>
      </w:r>
    </w:p>
    <w:p>
      <w:pPr>
        <w:pStyle w:val="Heading2"/>
      </w:pPr>
      <w:r>
        <w:t>152.中西合璧绝无仅有(世界仅有两座)_遗忘经典-武汉古德寺</w:t>
      </w:r>
    </w:p>
    <w:p>
      <w:r>
        <w:t>https://you.ctrip.com/travels/wuhan145/3496767.html</w:t>
      </w:r>
    </w:p>
    <w:p>
      <w:r>
        <w:t>来源：携程</w:t>
      </w:r>
    </w:p>
    <w:p>
      <w:r>
        <w:t>发表时间：2017-6-22</w:t>
      </w:r>
    </w:p>
    <w:p>
      <w:r>
        <w:t>天数：</w:t>
      </w:r>
    </w:p>
    <w:p>
      <w:r>
        <w:t>游玩时间：6 月</w:t>
      </w:r>
    </w:p>
    <w:p>
      <w:r>
        <w:t>人均花费：</w:t>
      </w:r>
    </w:p>
    <w:p>
      <w:r>
        <w:t>和谁：</w:t>
      </w:r>
    </w:p>
    <w:p>
      <w:r>
        <w:t>玩法：</w:t>
      </w:r>
    </w:p>
    <w:p>
      <w:r>
        <w:t>旅游路线：</w:t>
      </w:r>
    </w:p>
    <w:p>
      <w:r>
        <w:t>正文：</w:t>
        <w:br/>
        <w:t>古德寺</w:t>
        <w:br/>
        <w:t>位于湖北</w:t>
        <w:br/>
        <w:t>武汉</w:t>
        <w:br/>
        <w:t>市汉口黄浦路上滑坡74号，该寺于清光绪三年(1877年)由隆希创建，初名古德茅蓬，1914-1919年间由主持昌宏先后两次进行扩建，改名</w:t>
        <w:br/>
        <w:t>古德寺</w:t>
        <w:br/>
        <w:t>，有"心性好古，普度以德"之意，并由黎元洪亲自题写匾名。该寺混合了欧亚宗教建筑的特色，融大乘、小乘和藏密三大佛教流派于一身，古德寺是一座典型的具有浓郁异域建筑风格的寺庙，为国内唯一、世界仅存的两座此类风格的佛教建筑之一，在汉传佛寺中实属罕见， 堪为"佛教胜地一大奇景""汉传佛寺第一奇观"，具有很高的建筑、文化和历史研究价值。古德寺作为近现代重要史迹及代表性建筑被列入全国重点文物保护单位。民国元年(1912年)4月13日，孙中山带随员专程到古德茅蓬，凭吊无名烈士公墓。古德寺保存着哥特式基督教教堂、罗马式天主教教堂、拜占庭式东正教堂、伊斯兰风格的清真寺风格，作为一座极具特色的寺庙，它和传统寺庙黄瓦红柱、飞檐翘角的大殿迥然不同。古德寺是20世纪初中华文化与西方文化、东南亚文化交融的结晶。印度总理尼赫鲁及女儿英迪拉·甘地，冰岛驻中国大使、法国驻武汉总领事、乌拉圭驻华大使，委内瑞拉驻中国大使馆文化专员等相继来古德寺参观，称古德寺"在中国绝无仅有"。</w:t>
        <w:br/>
        <w:t>相信很多人和我一样，对</w:t>
        <w:br/>
        <w:t>古德寺</w:t>
        <w:br/>
        <w:t>一无所知。但它历尽沧桑，历史厚重，在中国佛教建筑艺术中写下了浓墨重彩的辉煌篇章。于今到古德寺一游，一方面为其建筑艺术所折服惊叹，另一方面也深感沧桑和厚重，希望</w:t>
        <w:br/>
        <w:t>武汉</w:t>
        <w:br/>
        <w:t>市政府加快保护和修缮的步伐，美化环境，复原历史面貌。</w:t>
      </w:r>
    </w:p>
    <w:p>
      <w:r>
        <w:t>评论：</w:t>
        <w:br/>
        <w:t>1.已经被楼主的机智所打动了，智商情商双高啊！</w:t>
        <w:br/>
        <w:t>2.楼主此程还有更详细的攻略吗？</w:t>
        <w:br/>
        <w:t>3.楼主棒棒哒！想问下这一趟开销多少~</w:t>
        <w:br/>
        <w:t>4.看了这个都想去当地眼见为实一下，太漂亮了。</w:t>
        <w:br/>
        <w:t>5.楼主这次旅行累吗？我每次都感觉心有余而力不足啊。</w:t>
      </w:r>
    </w:p>
    <w:p>
      <w:pPr>
        <w:pStyle w:val="Heading2"/>
      </w:pPr>
      <w:r>
        <w:t>153.武汉印象</w:t>
      </w:r>
    </w:p>
    <w:p>
      <w:r>
        <w:t>https://you.ctrip.com/travels/wuhan145/3500039.html</w:t>
      </w:r>
    </w:p>
    <w:p>
      <w:r>
        <w:t>来源：携程</w:t>
      </w:r>
    </w:p>
    <w:p>
      <w:r>
        <w:t>发表时间：2017-6-23</w:t>
      </w:r>
    </w:p>
    <w:p>
      <w:r>
        <w:t>天数：6 天</w:t>
      </w:r>
    </w:p>
    <w:p>
      <w:r>
        <w:t>游玩时间：6 月</w:t>
      </w:r>
    </w:p>
    <w:p>
      <w:r>
        <w:t>人均花费：3000 元</w:t>
      </w:r>
    </w:p>
    <w:p>
      <w:r>
        <w:t>和谁：夫妻</w:t>
      </w:r>
    </w:p>
    <w:p>
      <w:r>
        <w:t>玩法：自由行，摄影，人文，美食，自驾，周末游，徒步，半自由行，跟团，购物</w:t>
      </w:r>
    </w:p>
    <w:p>
      <w:r>
        <w:t>旅游路线：黄鹤楼，武汉大学，武汉，东湖，珞珈山，晴川阁，古琴台，武汉长江大桥，武昌起义纪念馆</w:t>
      </w:r>
    </w:p>
    <w:p>
      <w:r>
        <w:t>正文：</w:t>
        <w:br/>
        <w:t>黄鹤楼</w:t>
        <w:br/>
        <w:t>做为一名金融小民工，曾几何时，在我终日俯首案牍的日子里，做梦都没有想到能有这样一次机会可以被赋予</w:t>
        <w:br/>
        <w:t>武汉大学</w:t>
        <w:br/>
        <w:t>为期三天的研修培训。整理整理行李，粗发咯，由于走的匆忙，没有带单反📷，以下全部都是手机📱拍摄完成的</w:t>
        <w:br/>
        <w:t>🐟🐟🐟🐟🐟🐟预告片🐟🐟🐟🐟🐟🐟</w:t>
        <w:br/>
        <w:t>当动车经历7个小时的漫长等待缓缓到站时，扑面而来的是</w:t>
        <w:br/>
        <w:t>武汉</w:t>
        <w:br/>
        <w:t>热干面式的热情。武大给我的初印象是</w:t>
        <w:br/>
        <w:t>东湖</w:t>
        <w:br/>
        <w:t>水环绕，</w:t>
        <w:br/>
        <w:t>珞珈山</w:t>
        <w:br/>
        <w:t>坐拥，校园环境优美</w:t>
        <w:br/>
        <w:t>SAT1【武汉大学】</w:t>
        <w:br/>
        <w:t>几乎每个来武汉大学的人都一定要来看看的国立武汉大学大门</w:t>
        <w:br/>
        <w:t>“自强、弘毅、求是、拓新”的校训</w:t>
        <w:br/>
        <w:t>武汉大学的植被覆盖率挺高，虽然天气比较的炎热，但走在树荫下，一点都不会觉得热</w:t>
        <w:br/>
        <w:t>我未来三天即将就读的学院：经管学院</w:t>
        <w:br/>
        <w:t>上课发的书本，不禁让我回想起大学时的生活了</w:t>
        <w:br/>
        <w:t>不知不觉就逛到了晚上，提前预定了武汉附近的酒店，天鹅恋主题酒店，看网评不错，房间都很美丽，我跟闺蜜非常好奇，也跟风预定了一间。</w:t>
        <w:br/>
        <w:t>果然没有令我们失望，非常惊喜，房间美的不要不要的。房间整体是绯色系列，还有羽毛，里面的配饰也都很和谐。</w:t>
        <w:br/>
        <w:t>花艺非常漂亮，恋闺蜜那个挑剔的处女座都很喜欢。</w:t>
        <w:br/>
        <w:t>房间设备齐全，空调温度适应，热水出水快，而且水温高，还有按摩浴缸喔，可惜我们没有用。</w:t>
        <w:br/>
        <w:t>SAT2【东湖】</w:t>
        <w:br/>
        <w:t>在学习之余，自掏腰包，游览了武汉东湖风景区，东湖因位于湖北省武汉市武昌东部，故此得名，现为中国水域面积最为广阔的城中湖之一，水域面积达33平方公里，是我们杭州西湖的六倍。</w:t>
        <w:br/>
        <w:t>由于是抽中午时间游览的，地面温度高，所以游人也不算多，可以安安静静的拍些美美的风景照</w:t>
        <w:br/>
        <w:t>其实作为浙江人来说，对于西湖有种天生的热爱，但来过东湖后，真的会有种魔力深深吸引，那种蓝到通透的天空，仿佛让我联想到钻石的纯静与唯美</w:t>
        <w:br/>
        <w:t>这样的一湖一城一天空的交相映衬，到底是天空照应了湖水，还是湖水让天空更蓝了呢</w:t>
        <w:br/>
        <w:t>湖广总督张之洞像，正是他下令在长江与东湖之间修建了武金堤和武青堤，并在堤防上修建了武泰闸和武丰闸。在人工干预下，从此东湖及其周边的湖泊与长江分离。</w:t>
        <w:br/>
        <w:t>SAT3【黄鹤楼】</w:t>
        <w:br/>
        <w:t>下面是武汉最最有名的黄鹤楼啦，黄鹤楼位于湖北省武汉市长江南岸的武昌蛇山之巅，为国家5A级旅游景区，享有“天下江山第一楼“、”天下绝景“之称。黄鹤楼是武汉市标志性建筑，与</w:t>
        <w:br/>
        <w:t>晴川阁</w:t>
        <w:br/>
        <w:t>、</w:t>
        <w:br/>
        <w:t>古琴台</w:t>
        <w:br/>
        <w:t>并称“武汉三大名胜”。该建筑也与湖南岳阳楼、江西南昌滕王阁并称为“江南三大名楼”。</w:t>
        <w:br/>
        <w:t>黄鹤楼始建于三国时代吴黄武二年（公元223年）。唐代诗人崔颢在此题下《黄鹤楼》一诗，李白在此写下《黄鹤楼送孟浩然之广陵》，历代文人墨客在此留下了许多千古绝唱，使得黄鹤楼自古以来闻名遐迩。</w:t>
        <w:br/>
        <w:t>细心的人可能会发现“壮”字多了一点，据说有一种原因是为了看上去更协调些</w:t>
        <w:br/>
        <w:t>黄鹤楼楼外铸铜黄鹤造型、胜像宝塔、牌坊、轩廊、亭阁等一批辅助建筑，将主楼烘托得更加壮丽。主楼周围还建有白云阁、象宝塔、碑廊、山门等建筑。整个建筑具有独特的民族风格，散发出中国传统文化的精神、气质、神韵。它与蛇山脚下的</w:t>
        <w:br/>
        <w:t>武汉长江大桥</w:t>
        <w:br/>
        <w:t>交相辉映；登楼远眺，武汉三镇的风光尽收眼底。</w:t>
        <w:br/>
        <w:t>貌似小学课本里的武汉长江大桥就是取景于此吧</w:t>
        <w:br/>
        <w:t>SAT4【辛亥革命</w:t>
        <w:br/>
        <w:t>武昌起义纪念馆</w:t>
        <w:br/>
        <w:t>】</w:t>
        <w:br/>
        <w:t>SAT5【楚河汉街】</w:t>
        <w:br/>
        <w:t>【结束语】遇见你是最美的意外-武汉，你让我记住了你的古朴典雅，你的巍峨壮观，你曾是周恩来、董必武、陈潭秋曾指点江山的地方，是闻一多、郁达夫、叶圣陶激扬文字的地方，一百年来，以古朴典雅而不失巍峨壮观的形象根植于我们的脑海，前前后后，聆听了张荣华教授、胡昌生教授和吴思教授的授课，仿佛自己置身10年前的大学课堂，看着一张张布满青春痘而不带粉饰的脸庞，尝试着和学生们花一元挤校车，拎着饭盒排队打饭吃，坐在操场上看帅哥打场球，看情侣一对对十指相扣，背着书包经过法学院、经管学院最后踏着上课的铃声匆匆踱进教室，看着讲台上教授滔滔不绝的倾囊相授，这一幕幕如此熟悉又陌生，耳畔回想起Eason的十年，学习之余游览了武汉的美景，吃了最最有名的小龙虾🦐，由于时间仓促，全部照片都是手机照，也没有过多的人物照片，我想也许似乎大概已经到了那个会用笔尖记录回忆的年龄了，将来等儿子长大了可以告诉他这些都是妈妈宝贵的经验财富，人总是这样有时为了忘却而记住，有时为了记住而记录，身体和灵魂总归有一处是在路上。从今天起，愿能不负春光，努力去做一个可爱的人，不羡慕谁，也不埋怨谁，在自己的道路上，欣赏自己的风景，遇见自己的幸福。</w:t>
      </w:r>
    </w:p>
    <w:p>
      <w:r>
        <w:t>评论：</w:t>
        <w:br/>
        <w:t>1.美图美文顶一下！请教一下9月份去的话合适咩？</w:t>
        <w:br/>
        <w:t>2.一个人去这里的话有什么特别要注意的地方么？</w:t>
        <w:br/>
        <w:t>3.楼主的照片不错哟，我要继续跟随你的脚步看世界~</w:t>
        <w:br/>
        <w:t>4.拍的好好啊色调大爱每一张都可以当桌面背景了！</w:t>
        <w:br/>
        <w:t>5.也许过年去吧，不知道怎么样？</w:t>
        <w:br/>
        <w:t>6.抢沙发</w:t>
      </w:r>
    </w:p>
    <w:p>
      <w:pPr>
        <w:pStyle w:val="Heading2"/>
      </w:pPr>
      <w:r>
        <w:t>154.武汉美食游攻略</w:t>
      </w:r>
    </w:p>
    <w:p>
      <w:r>
        <w:t>https://you.ctrip.com/travels/wuhan145/3507334.html</w:t>
      </w:r>
    </w:p>
    <w:p>
      <w:r>
        <w:t>来源：携程</w:t>
      </w:r>
    </w:p>
    <w:p>
      <w:r>
        <w:t>发表时间：2017-6-28</w:t>
      </w:r>
    </w:p>
    <w:p>
      <w:r>
        <w:t>天数：6 天</w:t>
      </w:r>
    </w:p>
    <w:p>
      <w:r>
        <w:t>游玩时间：10 月</w:t>
      </w:r>
    </w:p>
    <w:p>
      <w:r>
        <w:t>人均花费：4000 元</w:t>
      </w:r>
    </w:p>
    <w:p>
      <w:r>
        <w:t>和谁：夫妻</w:t>
      </w:r>
    </w:p>
    <w:p>
      <w:r>
        <w:t>玩法：自由行，摄影，人文，美食，小资</w:t>
      </w:r>
    </w:p>
    <w:p>
      <w:r>
        <w:t>旅游路线：武汉，户部巷，江汉路步行街，武汉长江大桥，黄鹤楼，昙华林，归元寺，东湖，武汉大学</w:t>
      </w:r>
    </w:p>
    <w:p>
      <w:r>
        <w:t>正文：</w:t>
        <w:br/>
        <w:t>武汉游</w:t>
        <w:br/>
        <w:t>美食攻略</w:t>
        <w:br/>
        <w:t>去年国庆节，我乘动车到</w:t>
        <w:br/>
        <w:t>武汉旅游</w:t>
        <w:br/>
        <w:t>。之前也做了功课，上网查了资料，品尝了</w:t>
        <w:br/>
        <w:t>武汉</w:t>
        <w:br/>
        <w:t>的美食。经过我的实际体验，现将自己的感受整理出来，已供大家借鉴。</w:t>
        <w:br/>
        <w:t>到武汉品美食首先要去的地方一定是“</w:t>
        <w:br/>
        <w:t>户部巷</w:t>
        <w:br/>
        <w:t>”美食一条街。不过这条街上有些东西简直就是垃圾！比如：摆一个小摊位在别人的铺面门前买“三鲜豆皮”的。我当时吃了一口，为了不浪费自己的胃，只好扔垃圾桶了。那种像白米饭一样的东西居然要卖10元，简直就是亵渎武汉的美食！</w:t>
        <w:br/>
        <w:t>1.户部巷的美食</w:t>
        <w:br/>
        <w:t>（1），蔡林记热干面：在武汉目前就数这家的热干面最好吃了。我吃了几家，还是喜欢这家的。热干面本身的面就干香干香的，而这家又是用黑芝麻酱作的调料，那香味就不必提了。不过“蔡林记”在武汉有很多分店，价格都是一样的，当然户部巷最拥挤。</w:t>
        <w:br/>
        <w:t>（2），李疯子烤牛蛙：这家是上了电视台的，在户部巷的门口，我排了半个小时才买到。牛蛙又嫩，又入味，味道巴适。这种烧烤味道是适合各地的人的口味的。</w:t>
        <w:br/>
        <w:t>（3），徐嫂糊汤粉：看了网上推荐去吃的，的确不错。我是成都人从来没有吃过这种口味的，还吃得惯。那是用新鲜的小鱼熬制的汤，鱼汤的鲜香与胡椒的辛辣，滑爽的米粉融合在一起，让你品味鱼米之乡的味道。</w:t>
        <w:br/>
        <w:t>2．三镇民生甜食店</w:t>
        <w:br/>
        <w:t>这家在武汉有许多分店。他家的“三鲜豆皮”绝对是全武汉顶呱呱的。我在成都的庙会，灯会上都吃过，这次终于吃到正宗的“三鲜豆皮”了。鸡蛋皮，糯米饭，笋丁，香菇丁，被油煎得黄黄的，油爆爆的。顿时征服了我这个吃货。回到成都后，让我留恋。后来干脆买了一个厚底的煎锅，学着做起“三鲜豆皮”来。其他地方的“三鲜豆皮”就不要去吃了，我吃了几家都不如他家的。</w:t>
        <w:br/>
        <w:t>3．德润福严氏烧麦豆皮</w:t>
        <w:br/>
        <w:t>这家小餐馆在19中旁，前进四路附近，离</w:t>
        <w:br/>
        <w:t>江汉路步行街</w:t>
        <w:br/>
        <w:t>很近。不过这家只买到中午1：30时。他家的烧麦那是武汉最好吃的，豆皮也还可以。</w:t>
        <w:br/>
        <w:t>5.由于是去参加老公的同学会，有几天是吃的中餐，不过几家大餐馆也没有给我留下什么特别的印象。印象好的就只有“酸辣藕带”。这个菜只能在武汉吃到。那是荷叶的嫩茎，是没有长出水面的荷叶的茎。由于采摘时间短，武汉人就把它做成了咸菜，不过是酸辣的味，又脆，又嫩。中餐馆里都有卖的。而倒是武汉的特色小吃让我留恋。</w:t>
        <w:br/>
        <w:t>6.在武汉的美食中不得不提的是“鸭脖”。“精武鸭脖”是过去名气较大的，不过我比较了几家，还是“周黑鸭”最好吃。最正宗的地方应该算</w:t>
        <w:br/>
        <w:t>武昌火车站</w:t>
        <w:br/>
        <w:t>的。火车站候车室前的那一家店规模很大，里面座无虚席。在车站你会发现许多许多的人提着“周黑鸭”的食品往家中带。麻辣鲜香，回甜是我这个成都人的喜好。</w:t>
        <w:br/>
        <w:t>顺便谈谈武汉的景点。</w:t>
        <w:br/>
        <w:t>1.若要看老的东西，那就去看看</w:t>
        <w:br/>
        <w:t>武汉长江大桥</w:t>
        <w:br/>
        <w:t>，</w:t>
        <w:br/>
        <w:t>黄鹤楼</w:t>
        <w:br/>
        <w:t>，</w:t>
        <w:br/>
        <w:t>昙华林</w:t>
        <w:br/>
        <w:t>，江汉路步行街，</w:t>
        <w:br/>
        <w:t>归元寺</w:t>
        <w:br/>
        <w:t>。</w:t>
        <w:br/>
        <w:t>武汉长江大桥，由于是我国第一座横跨长江的大桥（现在已有九座了），有纪念意义。可以去看看。</w:t>
        <w:br/>
        <w:t>黄鹤楼，就在武汉长江大桥的附近，因有历代名人的题字，名气较大，去登高吧。</w:t>
        <w:br/>
        <w:t>昙华林，是一条有着民国时期建筑的小街。这里已打造成了一条步行街了，较热闹。</w:t>
        <w:br/>
        <w:t>江汉路步行街，是全国最长的一条步行街，是一条商业街。若只是去逛街，那大可不必去，其实最重要的是要看看这条街上有好几栋民国时期的建筑，比昙华林的多，大气。</w:t>
        <w:br/>
        <w:t>归元寺，是一座有着上百年历史的寺庙，寺庙不大，一会儿就逛完。</w:t>
        <w:br/>
        <w:t>2.风景区：汉街，长江二桥附近的芦花，</w:t>
        <w:br/>
        <w:t>东湖</w:t>
        <w:br/>
        <w:t>，磨山风景区</w:t>
        <w:br/>
        <w:t>汉街，这是武汉打造的欧式步行街，是休闲娱乐的地方。酒吧，咖啡屋随处都是。</w:t>
        <w:br/>
        <w:t>长江二桥附近的芦花，这里的景色很特别，看看芦花，还有点洪湖的味道。</w:t>
        <w:br/>
        <w:t>东湖很大，有6个西湖那么大，环境很好，是武汉人周末休闲的地方。</w:t>
        <w:br/>
        <w:t>磨山风景区，是在东湖旁的磨山打造的公园。环境很好，也是武汉人周末休闲的地方。</w:t>
        <w:br/>
        <w:t>3.湖北博物馆，若有时间，就去看看，那里藏有越王勾践的宝剑，让你了解许多知识，值得一去。</w:t>
        <w:br/>
        <w:t>4.</w:t>
        <w:br/>
        <w:t>武汉大学</w:t>
        <w:br/>
        <w:t>图书馆：</w:t>
        <w:br/>
        <w:t>这几年因为武汉大学三月的樱花盛开，引来了无数游客，武汉大学也成了旅游景点之一。当然，三月樱花盛开的时候那是人山人海，除了樱花路可游，还有武汉大学的百年图书馆也值得一看。那也是民国时期的建筑。</w:t>
        <w:br/>
        <w:t>总之，武汉给我的印象是不错的，景点不算多，美食也不少，值得一游。</w:t>
      </w:r>
    </w:p>
    <w:p>
      <w:r>
        <w:t>评论：</w:t>
        <w:br/>
        <w:t>1.武汉值得一游。</w:t>
        <w:br/>
        <w:t>2.各地都有许多美食，也只有在当地才能品尝到正宗的味道。</w:t>
        <w:br/>
        <w:t>3.谢谢你的理解！毕竟我出游以前也看了许多别人的攻略，我把自己了解的东西写出来，让后来的游客玩得更舒心。</w:t>
        <w:br/>
        <w:t>4.是的！我培养了一个专职摄影师——我的老公。</w:t>
        <w:br/>
        <w:t>5.看到你这篇游记，我都想照着它走一遍了！</w:t>
        <w:br/>
        <w:t>6.我也好想去这里啊，期待马上来一场说走就走的旅行。</w:t>
        <w:br/>
        <w:t>7.看得出来楼主很想努力的把旅行过程都记录下来呢。</w:t>
        <w:br/>
        <w:t>8.除了旅行还有什么兴趣爱好呢？估计是摄影吧~</w:t>
      </w:r>
    </w:p>
    <w:p>
      <w:pPr>
        <w:pStyle w:val="Heading2"/>
      </w:pPr>
      <w:r>
        <w:t>155.说走就走的武汉轻旅行</w:t>
      </w:r>
    </w:p>
    <w:p>
      <w:r>
        <w:t>https://you.ctrip.com/travels/wuhan145/3510438.html</w:t>
      </w:r>
    </w:p>
    <w:p>
      <w:r>
        <w:t>来源：携程</w:t>
      </w:r>
    </w:p>
    <w:p>
      <w:r>
        <w:t>发表时间：2017-6-29</w:t>
      </w:r>
    </w:p>
    <w:p>
      <w:r>
        <w:t>天数：</w:t>
      </w:r>
    </w:p>
    <w:p>
      <w:r>
        <w:t>游玩时间：</w:t>
      </w:r>
    </w:p>
    <w:p>
      <w:r>
        <w:t>人均花费：</w:t>
      </w:r>
    </w:p>
    <w:p>
      <w:r>
        <w:t>和谁：</w:t>
      </w:r>
    </w:p>
    <w:p>
      <w:r>
        <w:t>玩法：</w:t>
      </w:r>
    </w:p>
    <w:p>
      <w:r>
        <w:t>旅游路线：</w:t>
      </w:r>
    </w:p>
    <w:p>
      <w:r>
        <w:t>正文：</w:t>
        <w:br/>
        <w:br/>
        <w:t>显示全部4天</w:t>
        <w:br/>
        <w:br/>
        <w:t>收起</w:t>
        <w:br/>
        <w:br/>
        <w:t>早早做好了前往大理的出游计划，没想到5点赶到机场还是没来得及办好值机手续，郁闷沮丧的心情扑面而来。不行，总不能浪费这几天的假期，也实在不想搬着箱子再回去上班，闺密果然懂我，即刻改行程！谁也挡不住我们出游撒欢儿的小心思。考虑到近期国内大面积降雨，所以绝不能去凑热闹，必须要找个能在阳光中行走的城市，再考虑到假期的时长、所带的衣服、机票的价格、季节特点，最终从祖国的大好河山中选中了武汉，武大樱花，"小园新种红樱树，闲绕花枝便当游"，就这样，开启了说走就走的四天武汉之行。</w:t>
        <w:br/>
        <w:t>酒店环境卫生早餐都非常好，推荐。地理位置离景点稍远。</w:t>
        <w:br/>
        <w:t>很幸运下飞机就在携程上预订了酒店，服务卫生都很好，早餐尤其不错，周边购物吃饭也方便，虽然离景点远些，但武汉不大，打车费用不高，总体满意。</w:t>
        <w:br/>
        <w:br/>
        <w:t>新世界酒店</w:t>
        <w:br/>
        <w:br/>
        <w:t>新世界酒店</w:t>
        <w:br/>
        <w:t>酒店早餐，中西自助，味道很好</w:t>
        <w:br/>
        <w:br/>
        <w:t>新世界酒店</w:t>
        <w:br/>
        <w:t>武昌鱼，这道菜才20元，超赞</w:t>
        <w:br/>
        <w:br/>
        <w:t>武商广场购物中心</w:t>
        <w:br/>
        <w:t>糍粑，好吃极了，现在想起来还流口水</w:t>
        <w:br/>
        <w:br/>
        <w:t>武商广场购物中心</w:t>
        <w:br/>
        <w:t>这个排骨藕，排骨味道一般，藕倒是很好吃</w:t>
        <w:br/>
        <w:br/>
        <w:t>武商广场购物中心</w:t>
        <w:br/>
        <w:t>晚餐选择在附近的购物广场美食城解决，这里的武昌鱼很新鲜，糍粑甜甜的，很好吃，菜价不高，可以说物美价廉。</w:t>
        <w:br/>
        <w:t>饭后，逛逛商场，回酒店休息。</w:t>
        <w:br/>
        <w:t>这一天有点冒险的小刺激，来到武汉，阳光普照，气温适宜，美食可口，消费适中，处处充满了小惊喜，完美的一天。</w:t>
        <w:br/>
        <w:t>正式开启武汉轻旅行。本想直奔武大观赏樱花，没想到正值旺季，武大限流，只有提前一天在网上预约后才能进校参观，否则需要等到晚6点后才能入内，看来只能再次改变计划转道昙华林逛吃。</w:t>
        <w:br/>
        <w:t>适合小资和文艺青年，商业化气息也比较重</w:t>
        <w:br/>
        <w:t>昙华林是条老街，听说也是老工厂区改造的艺术园区。这里的小咖啡馆很有味道，是年轻人喜欢的小资调调。在这里猫与人和谐相处，相亲相爱，这不，一进街口，就见到了这只小可爱。眼神儿有点凶哈，估计还没吃午餐。</w:t>
        <w:br/>
        <w:br/>
        <w:t>昙华林</w:t>
        <w:br/>
        <w:t>这是一条购物街的入口，里面别用洞天。</w:t>
        <w:br/>
        <w:br/>
        <w:t>昙华林</w:t>
        <w:br/>
        <w:br/>
        <w:t>昙华林</w:t>
        <w:br/>
        <w:br/>
        <w:t>昙华林</w:t>
        <w:br/>
        <w:br/>
        <w:t>昙华林</w:t>
        <w:br/>
        <w:br/>
        <w:t>昙华林</w:t>
        <w:br/>
        <w:t>这是一家书店，或许更像以前的老书局，纸张都是发黄的老纸，虽然明知道是作旧，但还是很喜欢，站在这里，有时空穿越的感觉。请忽略桌上的毛绒玩具。</w:t>
        <w:br/>
        <w:br/>
        <w:t>昙华林</w:t>
        <w:br/>
        <w:t>从这里开始的8张照片都是一家叫作"猫先生的铺子"的咖啡馆，最喜欢这里的懒猫，一直在睡觉，并且自己独占一把椅子却一点都不觉得难为情，呵呵，真想把它拎回家，太可人儿疼了。</w:t>
        <w:br/>
        <w:br/>
        <w:t>昙华林</w:t>
        <w:br/>
        <w:br/>
        <w:t>昙华林</w:t>
        <w:br/>
        <w:t>墙上的装饰很特别吧。喜欢这只熊仔</w:t>
        <w:br/>
        <w:br/>
        <w:t>昙华林</w:t>
        <w:br/>
        <w:t>这绿色既温馨又跳跃，看上去很舒服，墙饰和灯饰很文艺，而桌椅和一些老物件又增添了时间和空间的厚重感。</w:t>
        <w:br/>
        <w:br/>
        <w:t>昙华林</w:t>
        <w:br/>
        <w:br/>
        <w:t>昙华林</w:t>
        <w:br/>
        <w:br/>
        <w:t>昙华林</w:t>
        <w:br/>
        <w:t>来张近照</w:t>
        <w:br/>
        <w:br/>
        <w:t>昙华林</w:t>
        <w:br/>
        <w:t>就是这家啦，往街的深处走还有类似的几家咖啡馆。说实话，风格我喜欢，但是服务不敢恭维。</w:t>
        <w:br/>
        <w:br/>
        <w:t>昙华林</w:t>
        <w:br/>
        <w:br/>
        <w:t>昙华林</w:t>
        <w:br/>
        <w:t>这家小教堂里有唱诗班在练习，还真好听，心灵受到了洗礼。</w:t>
        <w:br/>
        <w:br/>
        <w:t>昙华林</w:t>
        <w:br/>
        <w:t>教堂外做棉花糖的小哥，我还是头一次看到这么大这么美的棉花糖。</w:t>
        <w:br/>
        <w:br/>
        <w:t>昙华林</w:t>
        <w:br/>
        <w:br/>
        <w:t>昙华林</w:t>
        <w:br/>
        <w:t>每家小店都有自己的特色。</w:t>
        <w:br/>
        <w:br/>
        <w:t>昙华林</w:t>
        <w:br/>
        <w:t>叮当的铜锣烧。小时候最想成为叮当猫，想要什么就可以从兜里掏出什么，太神气啦！</w:t>
        <w:br/>
        <w:br/>
        <w:t>昙华林</w:t>
        <w:br/>
        <w:t>各种铜锣烧，说实话味道一般，刚好瞥了一眼后厨环境，估计卫生也不好说了。闭眼吃吧。</w:t>
        <w:br/>
        <w:br/>
        <w:t>昙华林</w:t>
        <w:br/>
        <w:t>像不像在说"哈哈，我来啦！好香啊！"</w:t>
        <w:br/>
        <w:br/>
        <w:t>昙华林</w:t>
        <w:br/>
        <w:br/>
        <w:t>昙华林外的随拍</w:t>
        <w:br/>
        <w:t>很喜欢这栋红楼，里面在承办一个现代办公家具展。</w:t>
        <w:br/>
        <w:br/>
        <w:t>昙华林外的随拍</w:t>
        <w:br/>
        <w:t>二楼长廊，在这里似乎能听到以往的朗朗读书声。</w:t>
        <w:br/>
        <w:br/>
        <w:t>昙华林外的随拍</w:t>
        <w:br/>
        <w:t>家具展，黑白色调，干净</w:t>
        <w:br/>
        <w:br/>
        <w:t>昙华林外的随拍</w:t>
        <w:br/>
        <w:t>此楼正面原貌</w:t>
        <w:br/>
        <w:br/>
        <w:t>昙华林外的随拍</w:t>
        <w:br/>
        <w:t>三道门</w:t>
        <w:br/>
        <w:br/>
        <w:t>昙华林外的随拍</w:t>
        <w:br/>
        <w:br/>
        <w:t>昙华林外的随拍</w:t>
        <w:br/>
        <w:br/>
        <w:t>昙华林外的随拍</w:t>
        <w:br/>
        <w:t>在一面颓败的房屋外墙上，不知是谁创作的主题涂鸦，清晰生动，人物栩栩如生，惹来很多游客在此驻足留影，感觉很有趣。</w:t>
        <w:br/>
        <w:br/>
        <w:t>昙华林外的随拍</w:t>
        <w:br/>
        <w:t>后面那位脚蹬窗台的姑娘很拼呢</w:t>
        <w:br/>
        <w:br/>
        <w:t>昙华林外的随拍</w:t>
        <w:br/>
        <w:br/>
        <w:t>昙华林外的随拍</w:t>
        <w:br/>
        <w:t>最喜欢这幅，墙角下的青草太逼真了</w:t>
        <w:br/>
        <w:br/>
        <w:t>昙华林外的随拍</w:t>
        <w:br/>
        <w:t>朋友入戏了</w:t>
        <w:br/>
        <w:br/>
        <w:t>昙华林外的随拍</w:t>
        <w:br/>
        <w:t>附近有条购物街</w:t>
        <w:br/>
        <w:br/>
        <w:t>昙华林外的随拍</w:t>
        <w:br/>
        <w:t>好像错过了武大的樱花旺盛期，又是傍晚才得以进入校园，所以没拍到什么美景，光线也不理想。</w:t>
        <w:br/>
        <w:t>临近傍晚，走入武汉大学，这时早已错过了拍照最佳时间，武大正面修缮，正面被围了起来，侧门进入园区，才发现樱花已寥寥无几，花期进入尾声。再加之此时已近黄昏，不再适合手机拍照，只能闲逛一下，顺便回忆青葱岁月。武大内也在维修，正值晚饭时间，校区内十分热闹，但人一多就显得乱，匆匆撤离，可惜没留下好片子。</w:t>
        <w:br/>
        <w:br/>
        <w:t>武汉大学</w:t>
        <w:br/>
        <w:br/>
        <w:t>武汉大学</w:t>
        <w:br/>
        <w:t>偶然看到路边小花，很特别</w:t>
        <w:br/>
        <w:br/>
        <w:t>武汉大学</w:t>
        <w:br/>
        <w:t>壮观，变换的灯光，美丽的夜景，使人流连忘返</w:t>
        <w:br/>
        <w:t>茅以升设计的武汉长江大桥，闻名遐迩，桥长128米，高80米，是铁路公路两用桥，夜间在霓虹灯的衬托下犹如盛装的勇士，坚守在长江之上，而远处的鹦鹉洲大桥绚丽柔美，两桥交相呼应，一钢一柔更显壮观。</w:t>
        <w:br/>
        <w:br/>
        <w:t>武汉长江大桥</w:t>
        <w:br/>
        <w:br/>
        <w:t>武汉长江大桥</w:t>
        <w:br/>
        <w:t>紫色盛装多美</w:t>
        <w:br/>
        <w:br/>
        <w:t>武汉长江大桥</w:t>
        <w:br/>
        <w:t>红灯笼很喜庆</w:t>
        <w:br/>
        <w:br/>
        <w:t>武汉长江大桥</w:t>
        <w:br/>
        <w:t>远处的鹦鹉洲大桥</w:t>
        <w:br/>
        <w:br/>
        <w:t>武汉长江大桥</w:t>
        <w:br/>
        <w:t>第二天的行程就这样结束了，很开心，轻松的假期。</w:t>
        <w:br/>
        <w:br/>
        <w:t>武汉长江大桥</w:t>
        <w:br/>
        <w:t>今天以景点为主，计划去黄鹤楼和东湖。</w:t>
        <w:br/>
        <w:t>小熊真可爱</w:t>
        <w:br/>
        <w:br/>
        <w:t>酒店附近星巴克</w:t>
        <w:br/>
        <w:t>超喜欢这个包包，不过没有带走她，还是留给适合它的小女生吧</w:t>
        <w:br/>
        <w:br/>
        <w:t>酒店附近星巴克</w:t>
        <w:br/>
        <w:t>走到哪里都不忘星巴克，一早一咖啡</w:t>
        <w:br/>
        <w:br/>
        <w:t>酒店附近星巴克</w:t>
        <w:br/>
        <w:t>存留在钢筋水泥中的名胜古迹。</w:t>
        <w:br/>
        <w:br/>
        <w:t>黄鹤楼</w:t>
        <w:br/>
        <w:br/>
        <w:t>黄鹤楼</w:t>
        <w:br/>
        <w:t>站在黄鹤楼上举目远眺，有种时光交叠的感觉，古今交融，却也显得空间十分局促，已失去了古时遥望长江波澜壮阔的气势。到处是钢筋水泥，古人李白如故地重游，不知会作何感想。不过，武汉标志性建筑，还是值得一游。</w:t>
        <w:br/>
        <w:br/>
        <w:t>黄鹤楼</w:t>
        <w:br/>
        <w:t>相同的场景拍了很多张</w:t>
        <w:br/>
        <w:br/>
        <w:t>黄鹤楼</w:t>
        <w:br/>
        <w:t>照片做旧后感觉更好一些</w:t>
        <w:br/>
        <w:br/>
        <w:t>黄鹤楼</w:t>
        <w:br/>
        <w:t>仙境</w:t>
        <w:br/>
        <w:br/>
        <w:t>黄鹤楼</w:t>
        <w:br/>
        <w:br/>
        <w:t>黄鹤楼</w:t>
        <w:br/>
        <w:t>这壁画还是很美</w:t>
        <w:br/>
        <w:br/>
        <w:t>黄鹤楼</w:t>
        <w:br/>
        <w:br/>
        <w:t>黄鹤楼</w:t>
        <w:br/>
        <w:br/>
        <w:t>黄鹤楼</w:t>
        <w:br/>
        <w:br/>
        <w:t>黄鹤楼</w:t>
        <w:br/>
        <w:br/>
        <w:t>黄鹤楼</w:t>
        <w:br/>
        <w:t>东湖公园，樱花盛开时节很美。</w:t>
        <w:br/>
        <w:br/>
        <w:br/>
        <w:t>武汉东湖</w:t>
        <w:br/>
        <w:br/>
        <w:br/>
        <w:br/>
        <w:br/>
        <w:t>武汉东湖</w:t>
        <w:br/>
        <w:br/>
        <w:br/>
        <w:t>先来张闺蜜照</w:t>
        <w:br/>
        <w:br/>
        <w:br/>
        <w:t>武汉东湖</w:t>
        <w:br/>
        <w:br/>
        <w:br/>
        <w:br/>
        <w:br/>
        <w:t>武汉东湖</w:t>
        <w:br/>
        <w:br/>
        <w:br/>
        <w:br/>
        <w:br/>
        <w:t>武汉东湖</w:t>
        <w:br/>
        <w:br/>
        <w:br/>
        <w:t>黑白效果好吗？</w:t>
        <w:br/>
        <w:br/>
        <w:br/>
        <w:t>武汉东湖</w:t>
        <w:br/>
        <w:br/>
        <w:br/>
        <w:br/>
        <w:br/>
        <w:t>武汉东湖</w:t>
        <w:br/>
        <w:br/>
        <w:br/>
        <w:br/>
        <w:br/>
        <w:t>武汉东湖</w:t>
        <w:br/>
        <w:br/>
        <w:br/>
        <w:t>逆光拍摄，不知为啥很喜欢这张</w:t>
        <w:br/>
        <w:br/>
        <w:br/>
        <w:t>武汉东湖</w:t>
        <w:br/>
        <w:br/>
        <w:br/>
        <w:t>漂浮在水面的五彩落叶是亮点</w:t>
        <w:br/>
        <w:br/>
        <w:br/>
        <w:t>武汉东湖</w:t>
        <w:br/>
        <w:br/>
        <w:br/>
        <w:br/>
        <w:br/>
        <w:t>武汉东湖</w:t>
        <w:br/>
        <w:br/>
        <w:br/>
        <w:t>窗外cosplay的女同学，这大红大绿也是醉了</w:t>
        <w:br/>
        <w:br/>
        <w:br/>
        <w:t>武汉东湖</w:t>
        <w:br/>
        <w:br/>
        <w:br/>
        <w:t>曲径通幽</w:t>
        <w:br/>
        <w:br/>
        <w:br/>
        <w:t>武汉东湖</w:t>
        <w:br/>
        <w:br/>
        <w:br/>
        <w:t>从天而降美女一枚</w:t>
        <w:br/>
        <w:br/>
        <w:br/>
        <w:t>武汉东湖</w:t>
        <w:br/>
        <w:br/>
        <w:br/>
        <w:t>樱花烂漫</w:t>
        <w:br/>
        <w:br/>
        <w:br/>
        <w:t>武汉东湖</w:t>
        <w:br/>
        <w:br/>
        <w:br/>
        <w:t>斑斓落叶，恍惚间不知是春还是秋</w:t>
        <w:br/>
        <w:br/>
        <w:br/>
        <w:t>武汉东湖</w:t>
        <w:br/>
        <w:br/>
        <w:br/>
        <w:t>第四天回京，此次武汉之行非常愉快，明年有机会还想来看樱花。这里生活节奏慢，美食丰富，购物也比北京便宜，如果不是夏天太热，真会是一个非常适宜居住的城市，来一次就爱上了这里。</w:t>
      </w:r>
    </w:p>
    <w:p>
      <w:r>
        <w:t>评论：</w:t>
        <w:br/>
        <w:t>1.老年人去的话合适么，有没有什么推荐的轻松点的地方？</w:t>
        <w:br/>
        <w:t>2.你觉得旅行是应该高端舒适游，还是应该“穷游”呢？</w:t>
        <w:br/>
        <w:t>3.请教一下楼主，当地有些什么特产？</w:t>
        <w:br/>
        <w:t>4.漂亮的图片，很细腻的感情，我们也准备出发了，留一个赞~！！</w:t>
        <w:br/>
        <w:t>5.我最近也很想去下这个地方，但是工作太忙一直抽不出空，不过很感谢你发的游记，一旦我有时间了，肯定去玩玩。</w:t>
        <w:br/>
        <w:t>6.欢迎你在攻略社区安家并发表处女作游记，游游君前来撒花问候喽！送上优质游记指南http://you.ctrip.com/travels/youyouctripstar10000/1756062.html 很期待再次看到你分享精彩的旅程~</w:t>
      </w:r>
    </w:p>
    <w:p>
      <w:pPr>
        <w:pStyle w:val="Heading2"/>
      </w:pPr>
      <w:r>
        <w:t>156.楠哥和玲姐自驾房车行天下(50)！抵达武汉！带你寻找经典的吃货路线，让你饱眼福饱口福</w:t>
      </w:r>
    </w:p>
    <w:p>
      <w:r>
        <w:t>https://you.ctrip.com/travels/wuhan145/3508050.html</w:t>
      </w:r>
    </w:p>
    <w:p>
      <w:r>
        <w:t>来源：携程</w:t>
      </w:r>
    </w:p>
    <w:p>
      <w:r>
        <w:t>发表时间：2017-6-30</w:t>
      </w:r>
    </w:p>
    <w:p>
      <w:r>
        <w:t>天数：</w:t>
      </w:r>
    </w:p>
    <w:p>
      <w:r>
        <w:t>游玩时间：</w:t>
      </w:r>
    </w:p>
    <w:p>
      <w:r>
        <w:t>人均花费：</w:t>
      </w:r>
    </w:p>
    <w:p>
      <w:r>
        <w:t>和谁：</w:t>
      </w:r>
    </w:p>
    <w:p>
      <w:r>
        <w:t>玩法：自由行，摄影，人文，美食，自驾，小资</w:t>
      </w:r>
    </w:p>
    <w:p>
      <w:r>
        <w:t>旅游路线：武汉，户部巷，武汉长江大桥，黄鹤楼</w:t>
      </w:r>
    </w:p>
    <w:p>
      <w:r>
        <w:t>正文：</w:t>
        <w:br/>
        <w:t>2017旅行记DAY08:江汉油田！我敢打赌大多数人不会对这里感兴趣甚至会一带而过又或者是直接忽略泱泱大国最神奇的地方莫过于每挪动50公里，它的饮食文化都会有细微的变化！这是荆州以东不远处的另一个世界，因为是油田单位，这里有自己独特的圈子文化。庆幸的是，老石和幸运马又是我们圈子的窝友，把我们活脱脱的拉进了这油田美食文化中！早餐的“冯记面馆”，让人惊喜。财鱼面和蛋酒是绝对不能错过的搭配，现炒的冒子浇盖在碱面之上，汤美鱼美面美！幸运马姐带上闺蜜带领我们转战“杜家鸡”，这个开在犄角旮旯里的二十年老店，为你呈现酥脆的刁鱼与鲜辣的烧鸡一天下来，让你只能叹息的摸着肚子大叫明天再减肥吃货小分队今日又惊喜连连中……</w:t>
        <w:br/>
        <w:t>雨一直下，气氛十分融洽因为阴冷潮湿，大家只能各回各车。喝喝咖啡发发呆，闲来无事看看电视听听音乐。这种连绵不断的小雨窝在车里，心里唯一的感触便是，房车真好，空间大的房车更好图8中的车主是位女性，常年带着父母云游天下，纵横四海！万分佩服她，拥有一颗热爱生活的心——了不起的幸运马</w:t>
        <w:br/>
        <w:t>重头戏！绝对无法逃避，绝对不能错过的“何凤仙”牌小李子油焖大虾！这是江汉一绝，此店更是虾中之王，就连骄傲的CCTV7也专题报道冠以天下第一虾稻田养殖技术调教出来的食材配上小李子家的手艺，不负盛名啊！特别是蒜泥口味可以用惊艳来形容它的独到，您要不来尝试，无法体会楠哥这样卖力的吆喝，反正我们诚意的分享给大家了，您错过也就错过了再次特别鸣谢窝主幸运马的盛情，才从西沙回来又马不停蹄的带着我们尝鲜品美食，今日恰巧窝主生日，小分队全体同仁恭祝生日快乐，健康快乐！但愿我们这堆热爱生活的朋友永远的嗨皮下去，幸福无止境……</w:t>
        <w:br/>
        <w:t>2017旅行记DAY09:抵达</w:t>
        <w:br/>
        <w:t>武汉</w:t>
        <w:br/>
        <w:t>！万万没想到江滩滨江一带的夜景如此绚烂连绵七公里，越走越美丽。感谢窝友之家的窝友提供了这么一个完美的驻车点，也感谢斗鱼的水友们不停的现场直播指引我溜达的方向。莲藕汤下肚后最靠谱的消食方案莫过于在这些沿江的“租界”里穿梭！江汉步行街最大的卖点不是橱窗里的衣服，而是遍布整个区域的万国老宅，像外滩？像中央大街？像五大道？强烈推荐深度潜入其中，仔细观摩每一栋百年大厦，品一品这座长江中游重镇的底蕴和骄傲！</w:t>
        <w:br/>
        <w:t>2017旅行记Day10:大武汉并非浪得虚名，一大早推开门突然多了20几台房车，我的天，偶遇吗？今日开启游客模式，剑指</w:t>
        <w:br/>
        <w:t>户部巷</w:t>
        <w:br/>
        <w:t>！公交至如雷贯耳的武汉关，踏上承载着几乎所有武汉人回忆的渡轮，就这样淌过宽阔的江面！两岸虽早已没有李白当年的意境，但高楼的伫立依然让你肃然起敬。出乎意料的是渡轮的价格，1.5元人民币／人次，我的天，比农夫山泉的性价比还高，试问在中国，哪里还有此等消费让人心服口服？更何况渡轮的顶层还有观光平台。后来的友友一定不能错过，也算没有辜负楠哥打的窝窝！</w:t>
        <w:br/>
        <w:t>必须用一张黑白的风格去表达我对</w:t>
        <w:br/>
        <w:t>武汉长江大桥</w:t>
        <w:br/>
        <w:t>的敬意！这是长江之上第一座超级大桥，恰巧今年也是大桥建成六十周年，站在桥下每隔几分钟还能听见火车开往的轰鸣声。老武昌有太多值得百度的故事，各大景点近在咫尺。不过今天的主打并非85年重建的</w:t>
        <w:br/>
        <w:t>黄鹤楼</w:t>
        <w:br/>
        <w:t>2.0版本，而是吃货的武汉、吃货的武昌、吃货的户部巷！从南门进入，用别有洞天形容应该不算过份，这条最常规也是够经典的吃货路线，一定能够让你饱眼福饱口福！</w:t>
        <w:br/>
        <w:t>石太婆热干面，百岁婆婆用尽毕生精力倾注的美味！徐嫂糊汤，将鱼肉剁碎加汤勾芡放胡椒精制而成的上等小吃！三鲜豆皮，其实是糯米与各种山珍的混搭小点！老帅爷王臭豆腐，虽然来不及把豆腐捂臭了再给你，但这里人多的足足可以让你排队40分钟！最后上甜点，虽然是多见的麦芽糖，但好歹也是儿时的味道！以上这一切，10+8+5+6+5=34元，撑吧！很多人可能会说户部巷已经游客化不地道，但我们很负责任的给大家推荐前两餐一定是真正的老字号。在此谢谢武汉窝友黄鹤楼上不辞辛苦的带领，听君一席话，美食更地道…………</w:t>
      </w:r>
    </w:p>
    <w:p>
      <w:r>
        <w:t>评论：</w:t>
        <w:br/>
        <w:t>1.太棒了好想去，前提是将来等我有了钱，我想大部分都和我一样</w:t>
        <w:br/>
        <w:t>2.交通方面方便吗楼主？已经打算去开始准备起来了。</w:t>
        <w:br/>
        <w:t>3.看了你的游记，真心觉得，在路上真的很幸福。</w:t>
        <w:br/>
        <w:t>4.旅程实在太精彩了，楼主我打算下个月去，你觉得时间合适哇？</w:t>
        <w:br/>
        <w:t>5.这个真太太太太太实用了，先收藏。谢谢楼主。O(∩_∩)O哈哈~</w:t>
        <w:br/>
        <w:t>6.找到了楼主的这篇文，照片和注解都精彩，真是不错！</w:t>
      </w:r>
    </w:p>
    <w:p>
      <w:pPr>
        <w:pStyle w:val="Heading2"/>
      </w:pPr>
      <w:r>
        <w:t>157.江城武汉，我在这里等你。</w:t>
      </w:r>
    </w:p>
    <w:p>
      <w:r>
        <w:t>https://you.ctrip.com/travels/wuhan145/3506458.html</w:t>
      </w:r>
    </w:p>
    <w:p>
      <w:r>
        <w:t>来源：携程</w:t>
      </w:r>
    </w:p>
    <w:p>
      <w:r>
        <w:t>发表时间：2017-6-30</w:t>
      </w:r>
    </w:p>
    <w:p>
      <w:r>
        <w:t>天数：3 天</w:t>
      </w:r>
    </w:p>
    <w:p>
      <w:r>
        <w:t>游玩时间：6 月</w:t>
      </w:r>
    </w:p>
    <w:p>
      <w:r>
        <w:t>人均花费：3000 元</w:t>
      </w:r>
    </w:p>
    <w:p>
      <w:r>
        <w:t>和谁：一个人</w:t>
      </w:r>
    </w:p>
    <w:p>
      <w:r>
        <w:t>玩法：</w:t>
      </w:r>
    </w:p>
    <w:p>
      <w:r>
        <w:t>旅游路线：</w:t>
      </w:r>
    </w:p>
    <w:p>
      <w:r>
        <w:t>正文：</w:t>
        <w:br/>
        <w:t>最初，对</w:t>
        <w:br/>
        <w:t>武汉</w:t>
        <w:br/>
        <w:t>的印象，就是那一碗热腾腾的热干面，吃过热干面，觉得也不过如此。</w:t>
        <w:br/>
        <w:t>但是真的认识</w:t>
        <w:br/>
        <w:t>武汉</w:t>
        <w:br/>
        <w:t>，了解武汉，才明白武汉拥有的不仅仅是那碗简单的、透着芝麻香气的热干面。</w:t>
        <w:br/>
        <w:t>武汉</w:t>
        <w:br/>
        <w:t>虽然是不折不扣的“火炉”之城，但是只要你愿意静下心来，细细品味，原来大武汉，真的有小怡情。</w:t>
        <w:br/>
        <w:t>如果是自由行，在武汉市内打算待上3天以上的，建议办一张“武汉通”。</w:t>
        <w:br/>
        <w:t>武汉通的种类有很多，有租用版的，团购版的，纪念版的，个人定制版的。可</w:t>
        <w:br/>
        <w:t>以根据需要而办理，下面给一个武汉通官方网站的地址，大家可以根据自己的需要选择http://www.whcst.com/ecartoon/intro/whtzl.htm</w:t>
        <w:br/>
        <w:t>我选择的是“租用版”的押金20元（PS：不足12月在退卡的时候会扣除手续费，并扣除租金0.4元/y月）</w:t>
        <w:br/>
        <w:t>武汉的公交是1元（空调2元）用“武汉通”8折优惠，地铁也是8折，武汉的公交系统非常的健全，覆盖面之广，自由行</w:t>
        <w:br/>
        <w:t>游武汉</w:t>
        <w:br/>
        <w:t>的各大景点，选择公交、地铁、电车是最正确、明智的选择。</w:t>
        <w:br/>
        <w:t>建议初到武汉，一定要买一份交通游览图，随身携带，武汉的导游图制作的很人性化，很精细，绝对有实用性的价值。</w:t>
        <w:br/>
        <w:t>武汉由于长江的缘由，没有东南西北的定位标准，弯弯拐拐，时起时伏，在武汉问路，只说“左~右”。</w:t>
        <w:br/>
        <w:t>武汉3个火车站</w:t>
        <w:br/>
        <w:t>汉口站</w:t>
        <w:br/>
        <w:t>（老火车站）</w:t>
        <w:br/>
        <w:t>武昌站</w:t>
        <w:br/>
        <w:br/>
        <w:t>武汉站</w:t>
        <w:br/>
        <w:t>（新高铁站）</w:t>
        <w:br/>
        <w:t>3站相距比较远，为不耽误您的出行，建议先查好公交车和出行线路，3个站都设有很多的公交车，还是很方便的，但是武汉公交虽然多，但路上经常性的堵车，一定要留有充裕的时间，不要耽误发车时间。</w:t>
        <w:br/>
        <w:t>到武汉一定要舍得花足够的时间游览“</w:t>
        <w:br/>
        <w:t>武汉长江大桥</w:t>
        <w:br/>
        <w:t>”。在本人亲身经历后，在此总结了6种饱览大桥和长江的方式，提供给大家作为参考。</w:t>
        <w:br/>
        <w:t>方式1：火车。</w:t>
        <w:br/>
        <w:t>如果您乘坐火车来武汉，并且您是</w:t>
        <w:br/>
        <w:t>武昌站</w:t>
        <w:br/>
        <w:t>下车，那么恭喜您，在还未下火车，就能真真切切感受到</w:t>
        <w:br/>
        <w:t>武汉长江大桥</w:t>
        <w:br/>
        <w:t>的壮丽景象，火车行驶在大桥上，横跨浩瀚的长江，若是夜晚，感受到的是江面的宁静和清幽，只有星星点点的灯光若隐若现的洒落在江面上。</w:t>
        <w:br/>
        <w:t>方式2：公交。</w:t>
        <w:br/>
        <w:t>在武汉市内，一定会坐公交车，武汉太多的公交车和电车穿行于</w:t>
        <w:br/>
        <w:t>武汉长江大桥</w:t>
        <w:br/>
        <w:t>之上，来往于汉口和武昌2地，我清晨和傍晚都体验过，4~6月份，清晨的江面上雾气还是蛮大的，能见度很低，但在薄雾的笼罩下，伴着初升的朝阳，别有一番景致和美感。</w:t>
        <w:br/>
        <w:t>方式3：地铁。</w:t>
        <w:br/>
        <w:t>话说，武汉长江大桥真的是武汉人生活的一部分，不坐不知道，原来水下还通了地铁，轨道交通2号线（光谷广场--金银潭）4分钟的过长江，虽然没有什么特殊的感觉，但想到那时那刻正置身在浩瀚的长江之中，是多么奇妙的事情啊。</w:t>
        <w:br/>
        <w:t>方式4：步行。</w:t>
        <w:br/>
        <w:t>突然想起，书本中的余光中笔下的《乡愁》“乡愁是一枚小小的邮票 我在这头 母亲在那头。。。。”比起文中描绘的台湾海峡，生活在在长江两岸的人们更加自由、幸福的多。有了长江不用在遥望江的另一岸，只要迈起大步，就能让一切成为可能，从武昌这边可以步行到汉口，同样汉口也可以来往于武昌。</w:t>
        <w:br/>
        <w:t>方式5：轮渡。</w:t>
        <w:br/>
        <w:t>1.5元的普通轮渡票，不到一刻钟就能到达对岸。</w:t>
        <w:br/>
        <w:t>方式6：远眺。</w:t>
        <w:br/>
        <w:t>登上闻名中外的</w:t>
        <w:br/>
        <w:t>黄鹤楼</w:t>
        <w:br/>
        <w:t>，俯瞰整个武汉长江大桥的全貌，站在黄鹤之巅，感到自己很渺小，但感受着不远处迎面而来的江风，看着壮阔，滔滔不绝的长江水，在巍峨的武汉长江大桥面前，心仿佛也豁然开朗了许多。</w:t>
        <w:br/>
        <w:t>我住在光谷广场附近，轨道交通2号线是我去市内的主要交通工具，光谷广场是一个繁华的、综合性的商业街，武汉的消费水平不高。</w:t>
        <w:br/>
        <w:t>公交536路 从珞瑜路广埠屯 坐到 武珞路</w:t>
        <w:br/>
        <w:t>阅马场</w:t>
        <w:br/>
        <w:t>2元钱</w:t>
        <w:br/>
        <w:t>在武汉公交站的旁边有很多标有同意标识的早点摊，有煎鸡蛋、手抓饼、火腿。。。。如果早上匆忙赶路，可以选择这个当做早饭，方便、快捷、实惠还比较干净。</w:t>
        <w:br/>
        <w:t>我买了一份手抓饼+煎蛋 是4元钱。</w:t>
        <w:br/>
        <w:t>阅马场</w:t>
        <w:br/>
        <w:t>站下车，就是</w:t>
        <w:br/>
        <w:t>黄鹤楼</w:t>
        <w:br/>
        <w:t>的东大门处，非常方便。</w:t>
        <w:br/>
        <w:t>黄鹤楼</w:t>
        <w:br/>
        <w:t>的门票是80元，学生证有效40元，本人觉得还是值得一去的。很多人都是从黄鹤楼的外面照相留念，买票进入景区的人也就占个3分之一的人数。</w:t>
        <w:br/>
        <w:t>※黄鹤楼景区的查票非常的严格，我用的学生证，买票时候检查一次证件，进入景区检票时候坚持一次证件，登黄鹤楼时检查一次证件。</w:t>
        <w:br/>
        <w:t>此次的武汉行，是独自一人的旅行，行摄用的是手机和卡片机，所有都是自拍照。</w:t>
        <w:br/>
        <w:t>7天每日都是6点出行，晚上很晚才结束行程。</w:t>
        <w:br/>
        <w:t>至今还记得去</w:t>
        <w:br/>
        <w:t>东湖</w:t>
        <w:br/>
        <w:t>的时候，早上为了赶在6点半前坐上去东湖的公交，没来得及吃午饭，5月的武汉就如此的炎热，赶路的忙乱让我一时忘记了饥饿感，大概是中午1点多了，走在东湖的湖边，突然感觉到特别的饿，中午原计划是去</w:t>
        <w:br/>
        <w:t>户部巷</w:t>
        <w:br/>
        <w:t>吃小吃的，但突然的饥饿感让人心慌，翻开旅行包，只有两袋话梅和一块巧克力，那时，突然有种人在囧途的”幸福感“。</w:t>
        <w:br/>
        <w:t>或许是有些疲倦的缘故吧，照片的质量自己都不太满意，但是虽然这段旅行已经过去半年了，不用翻开日记本，却依然能拾起八九不离十的旅程点点滴滴，一个人的旅程，总比和他人旅行要更加用心，行程中的所有事情都要自己打点，本次旅行还可以称作"暴走武汉"也许只有这样，才使得我如今回忆起来，还那么的清晰、深刻。</w:t>
        <w:br/>
        <w:t>去武汉之前，为这次旅行做了很多功课，把它视作一次毕业之旅，也当做自己独自一人去旅行的一次考验，看看自己究竟能走多远，在网上查了很多武汉以及武汉周边的景点，有太多的地方想去看看，所以就查阅了很多路线，不一定有时间都去，但是有备无患还是必要的。这些小准备在走前都缩印了出来，夹在随身携带的小本子中，到了真的想要查询的时候，手机，pad什么的都不如，轻而易举掏出的”小纸条“方便，还有很多地方，比如：衡山，九宫山。。。这些地方的始末班车，我在出行前都向当地的114要来了长途汽车站以及景点服务部门的电话，询问确定了一下。也将这个方法推荐给大家，一个人的出行，为了计划的尽量全面，也为了不让家人太放心不下，在出行前，都咨询清楚，也是明智之举。</w:t>
        <w:br/>
        <w:t>TO</w:t>
        <w:br/>
        <w:t>木兰天池</w:t>
        <w:br/>
        <w:t>武汉港确实是拆了，但是武汉港门口左侧的旅行社门口，每日都有发往</w:t>
        <w:br/>
        <w:t>木兰天池</w:t>
        <w:br/>
        <w:t>的班车</w:t>
        <w:br/>
        <w:t>大概等半个小时来一班车，车坐满即走。</w:t>
        <w:br/>
        <w:t>25RMB/人</w:t>
        <w:br/>
        <w:t>时间：大约2h</w:t>
        <w:br/>
        <w:t>木兰天池</w:t>
        <w:br/>
        <w:t>木兰天池景区位于黄陂区石门镇、木兰生态旅游区西部，东与</w:t>
        <w:br/>
        <w:t>木兰山</w:t>
        <w:br/>
        <w:t>、</w:t>
        <w:br/>
        <w:t>木兰湖</w:t>
        <w:br/>
        <w:t>毗邻。</w:t>
        <w:br/>
        <w:t>木兰天池由飞瀑、溪潭、怪石、奇木等构成的自然景观达200多处，其中游人可通达的景观有40多处。</w:t>
        <w:br/>
        <w:t>在自然景观中，最为有名的是天池峡谷中的”上八潭“、”下三潭“、喋血溪等。</w:t>
        <w:br/>
        <w:t>这里的风光特点与九寨沟、庐山有诸多相似之处。最大的景观为大天池，即朱家山水库，该水库建成于1978年，从山下景区大门进入后，沿石阶一路观景，一条溪水相伴，走在林间时闻潺潺溪水声，间或可见飞瀑。▲蔡林记</w:t>
        <w:br/>
        <w:t>试吃感受</w:t>
        <w:br/>
        <w:t>吃了这么多热干面，到蔡林记记得要去品尝下热干面，总的来说还是可以的，全料的5元一碗。</w:t>
        <w:br/>
        <w:t>武汉美食</w:t>
        <w:br/>
        <w:t>-热干面</w:t>
        <w:br/>
        <w:t>热干面是武汉人”过早“中特别喜爱的大众化食品，它便宜实惠，花上几角钱，就可以舒舒服服填饱肚子。</w:t>
        <w:br/>
        <w:t>武汉的热干面与山西的刀削面、两广的伊府面、四川的担担面、北方的炸酱面并称我国的”五大名面“。</w:t>
        <w:br/>
        <w:t>TO</w:t>
        <w:br/>
        <w:t>户部巷</w:t>
        <w:br/>
        <w:t>从黄鹤楼景区可步行至</w:t>
        <w:br/>
        <w:t>户部巷</w:t>
        <w:br/>
        <w:t>，只需5分钟.</w:t>
        <w:br/>
        <w:t>从黄鹤楼的东大门出景区，下高台阶（对过的高台阶是步行是步行至武汉长江大桥的路）下高台阶右转，直走上天桥，就看到左边天桥下的户部巷，下天桥，步行50m即可走进户部巷正门.</w:t>
        <w:br/>
        <w:t>武汉大学</w:t>
        <w:br/>
        <w:t>给我最大的感觉就是"真"。</w:t>
        <w:br/>
        <w:t>武大利用着得天独厚的地理优势，他没有为了达到某一个目的而破坏他原有的结构，而是在本来的基础上去修建和包装。</w:t>
        <w:br/>
        <w:t>依山而立的</w:t>
        <w:br/>
        <w:t>武汉大学</w:t>
        <w:br/>
        <w:t>，让人走在校园中有着强烈的历史感和民族自豪感，中国有着许许多多的美丽的高校，可以说是各有千秋。</w:t>
        <w:br/>
        <w:t>如今，不缺那些装点的华丽的校舍，能有像</w:t>
        <w:br/>
        <w:t>武汉大学</w:t>
        <w:br/>
        <w:t>这样拥有着厚重的历史文化的少而又少，让人更加倍感珍惜。斑驳的老墙，晒褪了漆的***门窗，但越老越有味道TO</w:t>
        <w:br/>
        <w:t>东湖</w:t>
        <w:br/>
        <w:t>市内交通直达</w:t>
        <w:br/>
        <w:t>东湖磨山景区</w:t>
        <w:br/>
        <w:t>的公交车有401、413路等</w:t>
        <w:br/>
        <w:t>东湖</w:t>
        <w:br/>
        <w:t>磨山站下车，515、643路磨山路下车</w:t>
        <w:br/>
        <w:t>直达</w:t>
        <w:br/>
        <w:t>东湖听涛景区</w:t>
        <w:br/>
        <w:t>的公交车有8路电车，578、701、777路东湖站下车，步行可至。14、108、402、411、552、578、701等路车可游览过博物馆后步行前往东湖听涛景区。</w:t>
        <w:br/>
        <w:t>景区内配有索道和电瓶车等特色交通工具</w:t>
        <w:br/>
        <w:t>东湖景区很大，一天都不能完整游览下来，听涛、磨山、落雁、吹笛4大景区。</w:t>
        <w:br/>
        <w:t>最后说一下这次我住的酒店--------维也纳酒店菱角湖万达地铁站店。</w:t>
        <w:br/>
        <w:t>进到大堂</w:t>
        <w:br/>
        <w:t>开完房以后上电梯。</w:t>
        <w:br/>
        <w:t>房间我非常喜欢</w:t>
        <w:br/>
        <w:t>喜欢武汉生活的调调，多元化，综合性的武汉，大武汉，真的有小怡情，只有真正去过，才能领会到武汉的魅力！</w:t>
      </w:r>
    </w:p>
    <w:p>
      <w:r>
        <w:t>评论：</w:t>
        <w:br/>
        <w:t>1.没问题</w:t>
        <w:br/>
        <w:t>2.请教一下楼主，这里什么时候去人会相对少点呢？</w:t>
        <w:br/>
        <w:t>3.这篇游记很不错，值得我参考，就是不知道带着两个孩子去能不能吃得消。</w:t>
        <w:br/>
        <w:t>4.不错的地方，我也要去一次！！不止一次，哈！</w:t>
        <w:br/>
        <w:t>5.一直想去呢，看你的游记先热热身~</w:t>
        <w:br/>
        <w:t>6.希望看到楼主更多的美图哟~~鼓励一下，加油加油！</w:t>
        <w:br/>
        <w:t>7.唯一美中不足的就是图片没有看过瘾</w:t>
        <w:br/>
        <w:t>8.欢迎你在攻略社区安家并发表处女作游记，游游君前来撒花问候喽！送上优质游记指南http://you.ctrip.com/travels/youyouctripstar10000/1756062.html 很期待再次看到你分享精彩的旅程~</w:t>
      </w:r>
    </w:p>
    <w:p>
      <w:pPr>
        <w:pStyle w:val="Heading2"/>
      </w:pPr>
      <w:r>
        <w:t>158.盛夏柴埠溪，武汉周边22℃的避暑天堂</w:t>
      </w:r>
    </w:p>
    <w:p>
      <w:r>
        <w:t>https://you.ctrip.com/travels/yichang313/3509266.html</w:t>
      </w:r>
    </w:p>
    <w:p>
      <w:r>
        <w:t>来源：携程</w:t>
      </w:r>
    </w:p>
    <w:p>
      <w:r>
        <w:t>发表时间：2017-7-3</w:t>
      </w:r>
    </w:p>
    <w:p>
      <w:r>
        <w:t>天数：1 天</w:t>
      </w:r>
    </w:p>
    <w:p>
      <w:r>
        <w:t>游玩时间：6 月</w:t>
      </w:r>
    </w:p>
    <w:p>
      <w:r>
        <w:t>人均花费：300 元</w:t>
      </w:r>
    </w:p>
    <w:p>
      <w:r>
        <w:t>和谁：和朋友</w:t>
      </w:r>
    </w:p>
    <w:p>
      <w:r>
        <w:t>玩法：</w:t>
      </w:r>
    </w:p>
    <w:p>
      <w:r>
        <w:t>旅游路线：</w:t>
      </w:r>
    </w:p>
    <w:p>
      <w:r>
        <w:t>正文：</w:t>
        <w:br/>
        <w:t>说到</w:t>
        <w:br/>
        <w:t>宜昌</w:t>
        <w:br/>
        <w:t>，也许你首先会想到的是举世瞩目的长江</w:t>
        <w:br/>
        <w:t>三峡大坝</w:t>
        <w:br/>
        <w:t>，</w:t>
        <w:br/>
        <w:t>然而，你可能不知道地处鄂西南的一座山，东邻大三峡，是国际公认的“奇特北纬30°地球圈”上不可多得的一颗绿色明珠，它把最美丽的风景和清凉世界奉献给了人们，这便是——</w:t>
        <w:br/>
        <w:t>柴埠溪大峡谷</w:t>
        <w:br/>
        <w:t>。</w:t>
        <w:br/>
        <w:t>这里自然风光和人文风貌得到很好的保存，为世人所神往，进入夏天，平均气温22℃左右，使其成为公认的避暑度假天堂。</w:t>
        <w:br/>
        <w:t>柴埠溪大峡谷</w:t>
        <w:br/>
        <w:t>位于</w:t>
        <w:br/>
        <w:t>宜昌</w:t>
        <w:br/>
        <w:t>五峰</w:t>
        <w:br/>
        <w:t>士家族自治县境东部，北接八百里清江，南连张家界、武陵源，东通江汉平原，西达鄂西山寨，距长江</w:t>
        <w:br/>
        <w:t>三峡大坝</w:t>
        <w:br/>
        <w:t>100公里，是一条东西长34公里，南北宽1-3公里的大峡谷。因其罕见的喀斯特地貌、典型的峡谷峰林景观，被誉为“南有张家界，北有柴埠溪”。</w:t>
        <w:br/>
        <w:t>经过漫长的地质变迁和大自然的鬼斧神工，两岸的绝壁被雕琢成了千姿百态的峰林景观，或似人或状物，惟妙惟肖。因此有了“百里幽峡柴埠溪，三千奇峰仙境地”的美誉，构成了柴埠溪奇、险、秀、幽、野五大特色的自然景观。</w:t>
        <w:br/>
        <w:t>柴埠溪大峡谷</w:t>
        <w:br/>
        <w:t>地址： 湖北</w:t>
        <w:br/>
        <w:t>宜昌</w:t>
        <w:br/>
        <w:t>五峰</w:t>
        <w:br/>
        <w:t>土家族自治县长乐坪蒿坪两乡交界处</w:t>
        <w:br/>
        <w:t>门票：</w:t>
        <w:br/>
        <w:t>100元（网上预定90元）</w:t>
        <w:br/>
        <w:t>景区大门票+往返索道 180元 （网上预定148元）</w:t>
        <w:br/>
        <w:t>开放时间：</w:t>
        <w:br/>
        <w:t>08:00~17:00</w:t>
        <w:br/>
        <w:t>自驾路线：</w:t>
        <w:br/>
        <w:t>武汉出发：上汉宜或者武荆高速公路，虎牙（即281KM处）下高速，上宜昌长江公路大桥，过三江收费站后直行300M右转，上清江二桥后沿陆渔一级公路过渔洋关镇至柴埠溪大峡谷。全程约400KM左右，行程约5个小时左右。</w:t>
        <w:br/>
        <w:t>宜昌出发：</w:t>
        <w:br/>
        <w:t>夷陵长江大桥</w:t>
        <w:br/>
        <w:t>→S68岳宜高速（翻坝高速）→S88（翻坝高速与沪渝高速交汇处）→G59宜五高速（沪北高速与岳宜高速交汇处）→大房坪-&gt; 渔洋关-&gt; 景区谷底公路--&gt; 柴埠溪景区游客中心</w:t>
        <w:br/>
        <w:t>长途汽车:</w:t>
        <w:br/>
        <w:t>在宜昌长途汽车客运站坐开往</w:t>
        <w:br/>
        <w:t>五峰</w:t>
        <w:br/>
        <w:t>县的长途汽车，然后在县城包车或者打车前往景区。</w:t>
        <w:br/>
        <w:t>【行程安排】</w:t>
        <w:br/>
        <w:t>汉口站</w:t>
        <w:br/>
        <w:t>出发--</w:t>
        <w:br/>
        <w:t>宜昌东站</w:t>
        <w:br/>
        <w:t>--柴埠溪大峡谷</w:t>
        <w:br/>
        <w:t>上午：</w:t>
        <w:br/>
        <w:t>情人线：打一杵--对棋台--情人谷--姊妹峰--绣楼等景点</w:t>
        <w:br/>
        <w:t>下午：</w:t>
        <w:br/>
        <w:t>得乐线：青云梯--落月桥--对嘴石--得乐桥--女儿洞--圣水观音--雀尕石</w:t>
        <w:br/>
        <w:t>很早就听说柴埠溪的美，之前几次计划都未能成行，这一回正好有时间，趁着周末，和朋友们一起来到了这梦寐以求的地方。</w:t>
        <w:br/>
        <w:t>这次出行报的是柴埠溪一日游，从武汉一大早出发，八点半到达</w:t>
        <w:br/>
        <w:t>宜昌东站</w:t>
        <w:br/>
        <w:t>时，导游早已在火车站等候了，与小伙伴们会合后，两个小时左右车程就可抵达柴埠溪大峡谷景区。</w:t>
        <w:br/>
        <w:t>到达当天正是阴雨天， 从柴埠溪谷底大门换坐景区游览车，几分钟的车程就到达索道口， 沿途青山绿树掩映在云雾之中。</w:t>
        <w:br/>
        <w:t>柴埠溪大峡谷索道全长1608米，上下高度相差793米。一路上感受索道直冲云天的豪迈，从高空俯视峡谷，景色更是美不胜收，山川河流都在脚下，溪流渐渐变成一屡丝带。 四周层峦叠翠愈见清晰， 感受到“人在画中行，景随身边游”的美妙意境。</w:t>
        <w:br/>
        <w:t>据介绍，柴埠溪主要有三条游览线路，这次我们选择了其中的情人线和得乐线，还有个前往溪谷的生态步道，来回需要五六个小时，考虑到时间关系此行就没有前往。</w:t>
        <w:br/>
        <w:t>游览大湾口景区上午我们走的的是“情人线”：打一杵、对棋台、情人谷、姊妹峰、绣楼等景点。</w:t>
        <w:br/>
        <w:t>出索道不远处就是打一杵。</w:t>
        <w:br/>
        <w:t>打一杵不是一个自然的景观，它是土家人的一种生活习惯。大家眼前的这个雕塑叫做打杵。打杵是用来休息的一种简单工具，乡下人喜欢用背篓背，这也是符合当地人生活环境的一种方式，而这些都少不了这个打杵。将背篓或背架子放在打杵的上面就可以休息了。</w:t>
        <w:br/>
        <w:t>去往观棋台的路线并不是环线，欣赏完风景后记得一定要原路返回，以免走错路浪费时间。</w:t>
        <w:br/>
        <w:t>对棋台，因从远处看山峰象棋盘而两旁像各放这一把椅子而得名。</w:t>
        <w:br/>
        <w:t>这上面还有一盘未下完的残局，相传是当地土王和他的朋友未对弈完的，如果你有兴趣，参观时不妨来试试。</w:t>
        <w:br/>
        <w:t>对棋台的海拔1330米， 是很好的观景平台，环视四周，柴埠溪美景尽收眼底。</w:t>
        <w:br/>
        <w:t>这里由于特殊的喀斯特地貌，植被类型丰富，高达81%的森林覆盖率，使夏日的柴埠溪成为一座“生态岛屿”和“天然氧吧”。在山上深呼吸，满满一口负离子，顿时沁入心脾。</w:t>
        <w:br/>
        <w:t>悬崖下的情人长廊</w:t>
        <w:br/>
        <w:t>并排的三座山峰像亲密的土家姐妹一样，端庄匀称，这就是姊妹峰，底下则是深邃莫测的“情人谷”。</w:t>
        <w:br/>
        <w:t>这里的“情人谷”，曾经流传土家族的青年人对爱情忠贞不渝的动人传说。很久以前，柴埠溪中有一个姓张的地主，他有四个貌美如仙的女儿，尤其是大女儿西兰，不仅漂亮而且心地十分善良。有一个穷人的儿子叫阿虎，每天都来山上砍柴。有一天，他们在山谷中相遇了，阿虎被姑娘的歌声及美貌迷住了，香兰也被阿虎的勇敢和英俊深深地吸引了。</w:t>
        <w:br/>
        <w:t>阿虎经常边砍柴边和香兰对歌，两人在歌声中产生了爱慕之情，并在歌词中定下终生。不幸的是西兰和阿虎相爱不久，就被地主知道了，他恼羞成怒，不许两人再见面，因为他早已将女儿许配给了陈家埫的陈员外。出嫁那一天，迎亲花轿路过此地，西兰忽然夺轿而出，含恨跳下了深谷。阿虎赶来的时候已不见西兰的踪影，他伤心至极，也纵身跳下了这个深谷。西兰的三个妹妹思念姐姐，天天来这里哭姐姐，天长日久，就化作眼前的三座姊妹峰，她们擦眼泪的手娟飘到深谷中，此后，每到阴雨天的时候，谷底便会升起如烟的薄雾，就象罩上了一层轻纱。</w:t>
        <w:br/>
        <w:t>中餐是在景区内土家菜馆解决的，而绣楼前面偌大的观景平台是公认的柴埠溪最佳拍摄点。</w:t>
        <w:br/>
        <w:t>夏日里的柴埠溪，“丰草绿缛而争茂，佳木葱茏而可悦”，走在林中，让人倍感舒适。</w:t>
        <w:br/>
        <w:t>下午我们游览的是柴埠溪大峡谷最精华的“得乐线”：青云梯--落月桥--对嘴石--得乐桥--女儿洞--圣水观音--雀尕石。</w:t>
        <w:br/>
        <w:t>远远望去，凌驾在半空中的铁架桥，就是青云梯。</w:t>
        <w:br/>
        <w:t>走到跟前一瞧，这青云梯十分陡峭，爬上去可不是很轻松的事~~~</w:t>
        <w:br/>
        <w:t>据说 ，登这113级青云梯还有一个讲究，只要一口气登上去的话，好运就会来，生活事业平步青云，步步高升！</w:t>
        <w:br/>
        <w:t>这座石拱桥，每逢中秋月圆的时候从去往对棋台的观景台上就可以看到月亮最后落在这座桥上，因此取名“落月桥”。</w:t>
        <w:br/>
        <w:t>大峡谷两岸的岩石经过数亿年的风雨侵蚀，风化和崩落，形成了独特的峰林景观，有上粗下细、直插云霄的泰斗神笔。</w:t>
        <w:br/>
        <w:t>前方的这两尊巨石，宛如一对男女痴拥云雾山中，最为有趣的是，两块石头的顶部连在一起，山里人把男女亲吻称之为对嘴，因此，这对巨石便有了“对嘴石”的美名。</w:t>
        <w:br/>
        <w:t>对嘴石是柴埠溪大湾口景区的趣石之一，两个石人高约12米，男石位于外侧，背着采药的背篓，女石位于内侧，戴着繁杂的头饰，它们的头和中部的身体是相接的，其余部门又被分开，构成一幅甜蜜的爱情画面。</w:t>
        <w:br/>
        <w:t>发挥你的想象，位于两位年轻人左边那个魁梧高大的身影，就是威名远扬、山中土民的主宰土王。他正慈祥地注视着一对忘情的年轻人，送上长辈的祝福。只看两个年轻人，景观是“对嘴石”，如果加上他们一旁的威武汉子，就可称为“土王证婚”了。</w:t>
        <w:br/>
        <w:t>两座山峰之间而设的玻璃桥，又名“得乐桥”。 行走在上面，可以清楚的看见自己的倒影，透过玻璃还可以看见脚底下的万丈深渊，站在得乐桥的桥头，清秀的山和两旁的钢索都倒映在桥面上，也是一道风景。</w:t>
        <w:br/>
        <w:t>勇敢的游客在玻璃桥上留影</w:t>
        <w:br/>
        <w:t>眼前这位恐高的红衣少女，一开始没走两步吓得连声尖叫就退回来了，在朋友的鼓励下扶着栏杆继续挑战，没想到最后她是一路小跑快速通过的，意外吧？</w:t>
        <w:br/>
        <w:t>站在桥上，四周的美景令人心旷神怡，清新的空气则让人沉醉不知归。</w:t>
        <w:br/>
        <w:t>百里幽峡柴埠溪，三千奇峰仙境地。</w:t>
        <w:br/>
        <w:t>临走前，遇见桥面上一大群游客个个脸上都笑开了花，正等待同行的伙伴记录下战胜艰险的胜利场面。</w:t>
        <w:br/>
        <w:t>天然形成的溶洞—女儿洞。</w:t>
        <w:br/>
        <w:t>穿过女儿洞，视野豁然开朗，站在铁梯拐角处直视我们正前方可以看到一座俊秀的山峰。神似一个观音，左手捏着兰花指，右手托这圣水瓶，好似在给村民们施舍圣水。</w:t>
        <w:br/>
        <w:t>它是一座高约10几米的岩石，酷似一只小鸟仰望天空，展翅欲飞。在五峰的方言里，尕乃小的意思，习惯把鸟雀通称为“雀尕子”。所以当地人把它叫做“雀尕石”。只看这“雀尕石”，的确小巧精灵，楚楚动人。</w:t>
        <w:br/>
        <w:t>乘索道下行时， 意想不到的是经过一场小雨的洗礼，柴埠溪大峡谷景区格外美丽妖娆，云雾像轻纱一样飘浮在绿墨色的山峰之间，千石万树时隐时现，置身其中，仿佛走进人间仙境。</w:t>
        <w:br/>
        <w:t>【关于作者】</w:t>
        <w:br/>
        <w:t>微博:@江涛视觉</w:t>
        <w:br/>
        <w:t>想遇到和我一样喜欢旅行和摄影的你，请关注我吧。。。</w:t>
      </w:r>
    </w:p>
    <w:p>
      <w:r>
        <w:t>评论：</w:t>
        <w:br/>
        <w:t>1.不要伤害</w:t>
        <w:br/>
        <w:t>2.在朋友圈</w:t>
        <w:br/>
        <w:t>3.我发哇塞</w:t>
        <w:br/>
        <w:t>4.记得高中地理老师曾经说过一句话：“对于旅行而言最大的悲剧在于有时间的时候没有钱，而有钱的时候却没时间。”</w:t>
        <w:br/>
        <w:t>5.一个人去这里的话有什么特别要注意的地方么？</w:t>
        <w:br/>
        <w:t>6.幸福和美丽都是需要用心去发现的。感谢作者的分享！</w:t>
        <w:br/>
        <w:t>7.写的老用心的呀，看了你的文章我也不能偷懒，下次也写一篇记录下我的旅行！</w:t>
        <w:br/>
        <w:t>8.出游前有什么必要的功课要做吗？求教~~~~</w:t>
        <w:br/>
        <w:t>9.等不忙了一定要去一次，认真学习一下先。</w:t>
        <w:br/>
        <w:t>10.很喜欢这种地方，下次一定要去！</w:t>
      </w:r>
    </w:p>
    <w:p>
      <w:pPr>
        <w:pStyle w:val="Heading2"/>
      </w:pPr>
      <w:r>
        <w:t>159.许你一座城，和你在武汉街头走一走</w:t>
      </w:r>
    </w:p>
    <w:p>
      <w:r>
        <w:t>https://you.ctrip.com/travels/wuhan145/3507075.html</w:t>
      </w:r>
    </w:p>
    <w:p>
      <w:r>
        <w:t>来源：携程</w:t>
      </w:r>
    </w:p>
    <w:p>
      <w:r>
        <w:t>发表时间：2017-7-3</w:t>
      </w:r>
    </w:p>
    <w:p>
      <w:r>
        <w:t>天数：5 天</w:t>
      </w:r>
    </w:p>
    <w:p>
      <w:r>
        <w:t>游玩时间：6 月</w:t>
      </w:r>
    </w:p>
    <w:p>
      <w:r>
        <w:t>人均花费：1300 元</w:t>
      </w:r>
    </w:p>
    <w:p>
      <w:r>
        <w:t>和谁：和朋友</w:t>
      </w:r>
    </w:p>
    <w:p>
      <w:r>
        <w:t>玩法：自由行，摄影，人文，美食，小资</w:t>
      </w:r>
    </w:p>
    <w:p>
      <w:r>
        <w:t>旅游路线：武汉，京汉主题酒店，黄鹤楼，首义广场，江汉路步行街，汉口江滩，昙华林，中山公园，户部巷，武汉大学</w:t>
      </w:r>
    </w:p>
    <w:p>
      <w:r>
        <w:t>正文：</w:t>
        <w:br/>
        <w:t>从</w:t>
        <w:br/>
        <w:t>武汉</w:t>
        <w:br/>
        <w:t>回来也有两三天了</w:t>
        <w:br/>
        <w:t>终于有空静下心来记录这次行程</w:t>
        <w:br/>
        <w:t>为什么这次出行地点选在了武汉呢？</w:t>
        <w:br/>
        <w:t>-从16年的国庆节就念叨，想去走走</w:t>
        <w:br/>
        <w:t>-17年的3、4月份，一直想去武大看看那如云似雾的樱花</w:t>
        <w:br/>
        <w:t>刚好，两次都没有成功</w:t>
        <w:br/>
        <w:t>这次，也差点无法出行</w:t>
        <w:br/>
        <w:t>身边朋友都说，武汉不好玩，一座很普通的商业化城市，大农村……</w:t>
        <w:br/>
        <w:t>所幸这都没阻挡我的一颗想浪的心，就是这样倔强，一定要去亲眼瞧瞧才安心，无论好坏</w:t>
        <w:br/>
        <w:t>这次，趁着暑假，这个极长的暑假，我终于如愿出行</w:t>
        <w:br/>
        <w:t>坐在一方椅子上</w:t>
        <w:br/>
        <w:t>拥</w:t>
        <w:br/>
        <w:t>有比九百六十万平方公里还辽阔的心</w:t>
        <w:br/>
        <w:t>愿当一座城市的过客</w:t>
        <w:br/>
        <w:t>从</w:t>
        <w:br/>
        <w:t>杭州到武汉</w:t>
        <w:br/>
        <w:t>，乘坐高铁需要花费四个半到五个小时，很方便</w:t>
        <w:br/>
        <w:t>武汉共有三个主要的火车站，分别是</w:t>
        <w:br/>
        <w:t>武汉站</w:t>
        <w:br/>
        <w:t>、</w:t>
        <w:br/>
        <w:t>汉口站</w:t>
        <w:br/>
        <w:t>、</w:t>
        <w:br/>
        <w:t>武昌站</w:t>
        <w:br/>
        <w:t>。到哪个车站下车都无妨，都有相应的地铁线路。我这次在汉口站抵达，从武汉站离开，住在武昌站附近……</w:t>
        <w:br/>
        <w:t>关于武汉的交通，嗯，地铁线路很多且覆盖了主要的景点与景区，若在武汉停留3天以上，建议办张武汉通，20块押金，余额30块，公交地铁通用</w:t>
        <w:br/>
        <w:t>我们在武汉住了4个晚上，</w:t>
        <w:br/>
        <w:t>住的酒店是</w:t>
        <w:br/>
        <w:t>京汉主题酒店</w:t>
        <w:br/>
        <w:t>（</w:t>
        <w:br/>
        <w:t>黄鹤楼</w:t>
        <w:br/>
        <w:t>首义广场</w:t>
        <w:br/>
        <w:t>店）</w:t>
        <w:br/>
        <w:t>，就在地铁2号线首义路站出口附近，距离不过100米。</w:t>
        <w:br/>
        <w:t>这样选择的原因是同行的伙伴觉得主要游玩地都在武昌区，所以就选了这家酒店。总体来说这家店还是不错的，除了有一天空调口漏水，不过后来还是修好了……</w:t>
        <w:br/>
        <w:t>28号中午，是的中午，我们两个先去</w:t>
        <w:br/>
        <w:t>江汉路步行街</w:t>
        <w:br/>
        <w:t>走了一圈，不过个人觉得这条步行街没什么特色，除了几幢大楼有点特点，比如江汉关大楼</w:t>
        <w:br/>
        <w:t>江汉路步行街</w:t>
        <w:br/>
        <w:t>怎样抵达：乘坐地铁2号线至“江汉路”站下车</w:t>
        <w:br/>
        <w:t>后来靠着百度地图来到了</w:t>
        <w:br/>
        <w:t>汉口江滩</w:t>
        <w:br/>
        <w:t>。长江就在我们眼前，对面是高楼大厦，但天气实在太闷热了，我一度觉得自己要晕过去……行人也寥寥无几，偶有几个人顶着热浪戏水（不是很懂）汉口江滩还是适合晚上来，晚上江风阵阵，热闹得很，饭后来散步是个不错的选择</w:t>
        <w:br/>
        <w:t>汉口江滩</w:t>
        <w:br/>
        <w:t>怎样抵达：到达江汉路步行街后靠百度地图导航</w:t>
        <w:br/>
        <w:t>黎黄陂路</w:t>
        <w:br/>
        <w:t>就在附近，我们也顺势来到了这边。这是一条很文艺的路，我们碰见了很多人在拍婚纱。坐累了，找家咖啡店进去坐坐正好，有猫、有冷气、还有给味蕾带来享受的各种饮料、咖啡、奶盖茶……</w:t>
        <w:br/>
        <w:t>之后我们去了</w:t>
        <w:br/>
        <w:t>昙华林</w:t>
        <w:br/>
        <w:t>，又是一片文艺区域，就是很适合拍照……太适合女孩子和情侣去了……</w:t>
        <w:br/>
        <w:t>昙华林</w:t>
        <w:br/>
        <w:t>怎样抵达：地铁2号线“螃蟹岬”站下，之后靠百度导航</w:t>
        <w:br/>
        <w:t>到了晚上，朋友的朋友请吃小龙虾，我们还去附近的武林国际广场逛了逛，武汉国际广场跟大部分商业中心还是很像的，适合吃饭、逛街……周围还有个</w:t>
        <w:br/>
        <w:t>中山公园</w:t>
        <w:br/>
        <w:t>，很多老年人在跳广场舞、做运动</w:t>
        <w:br/>
        <w:t>29号我们去了</w:t>
        <w:br/>
        <w:t>光谷步行街</w:t>
        <w:br/>
        <w:t>，光谷步行街附近很繁华，除了步行街还有大洋百货等购物中心。步行街分为意大利风情区、美式风情区及西班牙风情区。建筑是不错的，但是基本这些建筑基本都作商业用途……总之这块人气很旺，最适合吃喝玩乐……很有趣的是，我们碰上了第10届光谷音乐节的彩排，现场听选手们飙歌也是意外的收获（没有什么照片）</w:t>
        <w:br/>
        <w:t>世界城——光谷步行街</w:t>
        <w:br/>
        <w:t>怎样抵达：地铁2号线“光谷广场”站下</w:t>
        <w:br/>
        <w:t>户部巷</w:t>
        <w:br/>
        <w:t>，一条很出名的小吃街，里面人头攒动，但我们俩基本是没什么大胃口……很多小店都是排了很长的队伍，比如山阿妹神农街炕土豆、蔡林记……</w:t>
        <w:br/>
        <w:t>黄鹤楼</w:t>
        <w:br/>
        <w:t>，我们都没什么欲望进去，就在外围看了一下，你们可以自己进去探寻一下……（又没什么图片）</w:t>
        <w:br/>
        <w:t>30号，天气很不友好，可以用滂沱大雨来形容，我们俩去了</w:t>
        <w:br/>
        <w:t>楚河汉街</w:t>
        <w:br/>
        <w:t>去吃了个饭，冒雨去</w:t>
        <w:br/>
        <w:t>武汉大学</w:t>
        <w:br/>
        <w:t>走了一圈……楚河汉街也是很有建筑特点的一条步行街，附近还有万达广场这些商业中心……</w:t>
        <w:br/>
        <w:br/>
        <w:t>武汉很多小吃还是不错的，现在要放毒了。28号晚上，朋友的朋友请我们除了</w:t>
        <w:br/>
        <w:t>靓靓蒸虾</w:t>
        <w:br/>
        <w:t>的小龙虾，味道很赞，特别是那个藕条和虾球……靓靓蒸虾在武汉也很出名</w:t>
        <w:br/>
        <w:t>29日，听了朋友推荐，我们去吃了</w:t>
        <w:br/>
        <w:t>荷花亭</w:t>
        <w:br/>
        <w:t>，真的很棒的餐厅，类似于杭州的绿茶、新白鹿、外婆家，平价又好吃。很多地方都有分店，可以自行百度</w:t>
        <w:br/>
        <w:t>30号，我们通过支付宝口碑找到了一家店，</w:t>
        <w:br/>
        <w:t>俏立方</w:t>
        <w:br/>
        <w:t>，嗯，味道一般而且小贵，不推荐</w:t>
        <w:br/>
        <w:t>我们还吃了许留山的甜品。还有很出名的蔡林记热干面和山阿妹炕土豆……都说武汉热干面很出名，但是刚好我吃的那个不好吃，跟炸酱面差不多的赶脚……</w:t>
        <w:br/>
        <w:t>武汉</w:t>
        <w:br/>
        <w:t>小吃很出名</w:t>
        <w:br/>
        <w:t>总体来说没有很失望</w:t>
        <w:br/>
        <w:t>可能是</w:t>
        <w:br/>
        <w:t>因为有一份不可明说的情怀吧</w:t>
        <w:br/>
        <w:t>·期待下一次出发·</w:t>
        <w:br/>
        <w:t>-无所畏惧-</w:t>
        <w:br/>
        <w:t>/用心闯荡/</w:t>
      </w:r>
    </w:p>
    <w:p>
      <w:r>
        <w:t>评论：</w:t>
        <w:br/>
        <w:t>1.我是武汉的，欢迎你再来，请你吃饭。</w:t>
        <w:br/>
        <w:t>2.找到了楼主的这篇文，照片和注解都精彩，真是不错！</w:t>
        <w:br/>
        <w:t>3.等不忙了一定要去一次，认真学习一下先。</w:t>
        <w:br/>
        <w:t>4.五肠庙的虔诚信徒</w:t>
        <w:br/>
        <w:t>5.今年十一也要去这里啦~ 人美风景美 谢谢分享啦~~</w:t>
        <w:br/>
        <w:t>6.好的咧</w:t>
        <w:br/>
        <w:t>7.顶顶~楼主等着你后面继续发别的游记哦！</w:t>
        <w:br/>
        <w:t>8.很喜欢这种地方，下次一定要去！</w:t>
        <w:br/>
        <w:t>9.看看先~为了以后自己去做功课。</w:t>
      </w:r>
    </w:p>
    <w:p>
      <w:pPr>
        <w:pStyle w:val="Heading2"/>
      </w:pPr>
      <w:r>
        <w:t>160.说走就走去武汉</w:t>
      </w:r>
    </w:p>
    <w:p>
      <w:r>
        <w:t>https://you.ctrip.com/travels/wuhan145/3507471.html</w:t>
      </w:r>
    </w:p>
    <w:p>
      <w:r>
        <w:t>来源：携程</w:t>
      </w:r>
    </w:p>
    <w:p>
      <w:r>
        <w:t>发表时间：2017-7-4</w:t>
      </w:r>
    </w:p>
    <w:p>
      <w:r>
        <w:t>天数：3 天</w:t>
      </w:r>
    </w:p>
    <w:p>
      <w:r>
        <w:t>游玩时间：4 月</w:t>
      </w:r>
    </w:p>
    <w:p>
      <w:r>
        <w:t>人均花费：774 元</w:t>
      </w:r>
    </w:p>
    <w:p>
      <w:r>
        <w:t>和谁：和朋友</w:t>
      </w:r>
    </w:p>
    <w:p>
      <w:r>
        <w:t>玩法：自由行，美食，小资</w:t>
      </w:r>
    </w:p>
    <w:p>
      <w:r>
        <w:t>旅游路线：武汉，武汉大学，东湖，黄鹤楼，户部巷，昙华林，江汉路步行街，首义广场，晴川阁</w:t>
      </w:r>
    </w:p>
    <w:p>
      <w:r>
        <w:t>正文：</w:t>
        <w:br/>
        <w:t>去</w:t>
        <w:br/>
        <w:t>武汉</w:t>
        <w:br/>
        <w:t>是五一前临时想到的，可以说之前没有任何计划或准备，抢到高铁票后才开始着手了解这座城市，好在以前有计划行程的经验，再加上（此处没有一毛钱广告费）高德地图导航真的很得力！</w:t>
        <w:br/>
        <w:t>我们去的时候抢到的票是</w:t>
        <w:br/>
        <w:t>武汉站</w:t>
        <w:br/>
        <w:t>，回来的票抢的是</w:t>
        <w:br/>
        <w:t>汉口站</w:t>
        <w:br/>
        <w:t>的，所以订酒店直接订在了汉口站，这样最后一天就不用背着行李玩了。整个三天的行程算是比较顺利的，不过中间有一点小插曲，哎……</w:t>
        <w:br/>
        <w:t>DAY1:</w:t>
        <w:br/>
        <w:t>武汉大学</w:t>
        <w:br/>
        <w:t>——</w:t>
        <w:br/>
        <w:t>东湖</w:t>
        <w:br/>
        <w:t>——</w:t>
        <w:br/>
        <w:t>黄鹤楼</w:t>
        <w:br/>
        <w:t>——</w:t>
        <w:br/>
        <w:t>户部巷</w:t>
        <w:br/>
        <w:t>——武昌江滩</w:t>
        <w:br/>
        <w:t>午饭在进武大之前的广八路上吃的豆花小面，以前没吃过，还怪好吃的。</w:t>
        <w:br/>
        <w:t>据我通过地图对武大的了解，这所大学的教学区生活区应该是和我们游客游玩的景点区域分开的？不然这么多游客应该会很影响教学吧。我们是从牌楼开始走，一直走到东湖边的凌波门。</w:t>
        <w:br/>
        <w:t>武大校园历史比较久，所以树木都很高大，环境真的非常好。</w:t>
        <w:br/>
        <w:t>武大就在东湖边，一出校门就是百分百湖景，东湖特别特别大，风景非常好，湖边游客也很多。</w:t>
        <w:br/>
        <w:t>这里要说到一点，武汉真的交通非常非常拥堵，可能我去的地方主要在老城区，真的有点让我惊讶……</w:t>
        <w:br/>
        <w:t>东湖南路就是道路窄，车特别多，几乎挪不动，而且公交车也是人巨多。下一站去的是黄鹤楼，本来准备坐公交车的，但没挤上，所以打了滴滴过去。</w:t>
        <w:br/>
        <w:t>黄鹤楼景区内分为西边的黄鹤楼，和东边一些其他小景点两部分。当时已经是下午五点左右，担心快关门了，就也来不及去东边的其他景点，直奔黄鹤楼。但那时还是有非常多人排队。</w:t>
        <w:br/>
        <w:t>黄鹤楼在上楼前排队，一直顺着人流走到楼下，一层层绕着上楼。五一期间人真的是无法形容得多，当年世博会人虽然多，但是排队空间相当大，而这里真的无法想象了。几乎是被人流直接挤进楼里的，室内比室外更是嘈杂几百倍。</w:t>
        <w:br/>
        <w:t>不过一直爬到顶层往下看确实视野开阔。</w:t>
        <w:br/>
        <w:t>爬到了最高层后赶紧再顺着人流下来，下楼的人比上楼的人少。而且楼的另一侧更适合拍照，有“鹤”，树木遮挡也少。</w:t>
        <w:br/>
        <w:t>下一站是去户部巷小吃街，从黄鹤楼到户部巷很近，走路就能到，发一张照片验证一下马路有多堵。。。</w:t>
        <w:br/>
        <w:t>户部巷也是人超级多啊，崩溃的感觉。不过好在吃到了美食，大晚上的挤一挤也划来了嘿嘿嘿~</w:t>
        <w:br/>
        <w:t>炸鲜奶真的超级好吃呀，我以前没吃过……</w:t>
        <w:br/>
        <w:t>户部巷巷子里很多卖豆花的，因为去年去九华山吃了一个山水豆花红豆味的，一直觉得好吃死了天天回味，所以看到放红豆的豆花果断买了，但跟我之前吃的不一样。这是热的豆花，盛出来后撒几勺白糖，然后再放一点红豆，味道也还不错呢。</w:t>
        <w:br/>
        <w:t>最有名的小吃老字号好像是蔡林记，里面是买卡消费的，最后可以退出余额，跟很多小吃城类似。</w:t>
        <w:br/>
        <w:t>热干面真的是太好吃啦！尤其是蔡林记的。这么说是因为在我住的酒店附近早餐几乎全是热干面，但是直接只有花生酱，拌来拌去都没有什么味道，反而很腻。蔡林记的味道就很好，油油的却不腻，放些葱和花生米，就是特别特别好吃的干拌面。</w:t>
        <w:br/>
        <w:t>这个是小米粑，也是特别好吃的，甜甜的有点像发糕，但比发糕要紧致很多，也是不会腻的。</w:t>
        <w:br/>
        <w:t>这个是虾米豆皮，当时想买三鲜豆皮可是已经卖光了。怎么说呢，个人不太适合这种口味吧，觉得中间的饭很干，而且味道不太习惯。</w:t>
        <w:br/>
        <w:t>晚饭后离开了人山人海的户部巷，发现不多远就是武昌江滩了，正好过去。</w:t>
        <w:br/>
        <w:t>之前不知道江滩是什么，其实就是和外滩差不多，在江边的一个露天平台。行走了一天，白天还顶着那么大的太阳，又刚刚在拥挤的户部巷吃了晚饭，所以这种夜晚在江滩散散步真的是太舒服了。江对岸灯火通明的景色也很美，个人很喜欢这种高楼林立的江景或者港口。</w:t>
        <w:br/>
        <w:t>DAY2：汉街——</w:t>
        <w:br/>
        <w:t>昙华林</w:t>
        <w:br/>
        <w:t>——辛亥革命纪念馆——长江夜游——</w:t>
        <w:br/>
        <w:t>江汉路步行街</w:t>
        <w:br/>
        <w:t>第二天起床直奔汉街，知道这个地方是因为跑男，觉得这里是武汉很有代表性的地标，所以来的。但是给我的印象真的远远超出预期，可以说是全武汉我最喜欢的地方了。</w:t>
        <w:br/>
        <w:t>这个是汉秀剧场，我们经过了这里。</w:t>
        <w:br/>
        <w:t>楚河汉街</w:t>
        <w:br/>
        <w:t>接下来的都是汉街的一些街景。全街都有轻快的英文歌作bgm，真的让人逛街心情敲好的~</w:t>
        <w:br/>
        <w:t>包括在汉街的一家很精致的餐厅吃的午餐，是颜值高且味道好的那种，还不算贵，让人一直到中午顶着大太阳都心情特别好。</w:t>
        <w:br/>
        <w:t>有对这种小资类型的美食感兴趣的小仙女可以在下面评论里问我，我告诉你是哪一家店，就不写在正文里了，毕竟我又不给人打广告。。。</w:t>
        <w:br/>
        <w:t>离开了汉街以后吧，咳咳，就有点丧了。</w:t>
        <w:br/>
        <w:t>我们下一站目标是昙华林，之前的印象可能是那种文艺范的小街，类似于1912这样的吧。但当时主要还是天时地利人和一个都没对上，下午一两点的样子，正是最热的时候，太阳还暴晒。本身路走得有点多了也很累，到了之后发现还不是预想的样子。</w:t>
        <w:br/>
        <w:t>也是和个人兴趣有关，我不太感冒这些类型的小店。</w:t>
        <w:br/>
        <w:t>而且也是蛮奇怪的，街上很多树荫下的座位全是油，飞了好多苍蝇，我现在记不太清，难道是文艺街边还有烧烤摊吗？天太热了买了一杯泰忙了，大家都喝过</w:t>
        <w:br/>
        <w:t>就我一拿到手，这个芒果果肉上爬了一个接近大拇指指甲盖大的苍蝇，太恐怖了……</w:t>
        <w:br/>
        <w:t>本来预留了一个下午的时间来逛昙华林，结果只好拍了几张照片赶紧走人，临时也不知道去哪，就突发奇想去一点几公里外的辛亥革命纪念馆参观一下。</w:t>
        <w:br/>
        <w:t>自由行有一个我一直都觉得不太好的点，就是太累了。纪念馆里面没有开空调，而且四五点就关门清人，所以我们很快就出来了。</w:t>
        <w:br/>
        <w:t>当时也是有点傻，不知道对面就是博物馆，只是太热太累想找个地方坐着休息休息，走投无路了才在大太阳下坐到了纪念馆门口</w:t>
        <w:br/>
        <w:t>首义广场</w:t>
        <w:br/>
        <w:t>的长椅上。下面几张图是首义广场。</w:t>
        <w:br/>
        <w:t>在广场休息了一两个小时，我们换了一个阴凉而且能吃晚饭的地方，或许你猜不到我们在旅行途中去了麦当劳。</w:t>
        <w:br/>
        <w:t>麦当劳出来后倒是又看到了一个小商城，说不上名字。</w:t>
        <w:br/>
        <w:t>在夜幕降临后，又来到了武昌江滩，这次我们坐快运轮渡过江。到每个城市坐轮船体验一下当地的最著名河流和水运文化都成为习惯了哈哈哈。</w:t>
        <w:br/>
        <w:t>当时买轮渡船票的时候连对岸码头在哪都不知道，傻乎乎地就去了。结果下船以后是武汉关码头，导航一打开发现边上就是江汉路步行街！蕾拉小姐在</w:t>
        <w:br/>
        <w:t>巴西旅游</w:t>
        <w:br/>
        <w:t>发微博的时候说：有时候无意碰上的美景比计划好的更能打动人。这句话我已经在很多城市得到验证了。</w:t>
        <w:br/>
        <w:t>在江汉路步行街，有一个很有年代感的建筑，是银行旧址，现在是精品店。</w:t>
        <w:br/>
        <w:t>里面的风格也是我非常喜欢的</w:t>
        <w:br/>
        <w:t>在江汉路偶遇的还不止这些。江汉路地铁站入口处附近有一个地下商城，大家都围在跳舞机边上，我凑热闹过去一看竟然是老爷爷在和年轻人尬舞，太牛了吧！</w:t>
        <w:br/>
        <w:t>不知道老爷爷是不是每晚都会来练，反正感觉挺厉害的。</w:t>
        <w:br/>
        <w:t>总结这一整天吧，上午中午在汉街都是“偏高档的小资”，晚上是“江风吹拂的小资”，下午的经历再也不想回忆……</w:t>
        <w:br/>
        <w:t>DAY3：</w:t>
        <w:br/>
        <w:t>晴川阁</w:t>
        <w:br/>
        <w:t>——汉阳造广告创意园</w:t>
        <w:br/>
        <w:t>我最不喜欢的天气是太阳特别大烤得人头晕和下雨出门都拖泥带水这两种。</w:t>
        <w:br/>
        <w:t>偏偏都遇到了。第三天，五一小长假最后一天，就是一个阴雨的日子。</w:t>
        <w:br/>
        <w:t>第一站去的晴川阁，去之前预测到了只是名胜古迹之类的，不会太好玩，但是也算是超出预期。毕竟靠近长江，能看到江景和长江大桥的对我来说都很棒。所以我很喜欢南京和重庆，也是因为他们是长江边的城市吧。</w:t>
        <w:br/>
        <w:t>在攻略上还看到很多人去过汉阳造广告创意园，里面的建筑造型都很特别，就抱着离开前几个小时随便转转的心态去参观了。</w:t>
        <w:br/>
        <w:t>估计是人气还没有炒起来，人非常少；每个建筑都很有创意，但当时下着不小的雨，所以感觉有点“荒凉”。</w:t>
        <w:br/>
        <w:t>好在正巧碰见一家新开业的VR公园，据他们店内的人说，是五一才开业的在做活动，原价298的门票只卖98，包含四个项目，所以我们玩得还是很划来的。现在到处商场里都有VR体验，但基本都是坐在椅子上或者站在仪器上，自己不用动，参与感相对较弱。他们这家VR公园有打僵尸的体验，类似真人CS，自己背着枪戴着VR眼镜在场地内走来走去，很逼真。</w:t>
        <w:br/>
        <w:t>因为最后打僵尸那一趴是要排队一个一个体验的，所以最终等的时间有点久。下午的高铁差点来不及了，玩完赶紧往地铁站跑。</w:t>
        <w:br/>
        <w:t>对这座城市的玩法还不太熟悉，对一些景点也有些误判，导致有一个下午的时间没有好好度过。但假期其余部分都是非常完美的，时间充分利用了，去的地方也很有价值，玩得更是尽兴。</w:t>
        <w:br/>
        <w:t>最后给一条小建议，这种在一个城市内的旅行，自由行比较好，可以提前计划好自己想去的地方，把离得近的安排在一条线上，出门听导航绝对没问题。主要是可以自己取舍去哪些地方，很多不适合的不感兴趣的完全不用去。不过有一个bug，就是真的太累了，现在共享单车发达应该对大多数人来说省了很多力气，可惜我不会骑自行车（哭哭）……</w:t>
        <w:br/>
        <w:t>好啦，游记至此，谢谢你的耐心观看啦。如果对重庆自由行也有兴趣的话可以看看我去年写的另一篇游记《山城记忆》哦~拜拜~</w:t>
      </w:r>
    </w:p>
    <w:p>
      <w:r>
        <w:t>评论：</w:t>
        <w:br/>
        <w:t>1.我这个人吧……除了美食 其他的都懒得修图hhhh</w:t>
        <w:br/>
        <w:t>2.好美啊！求指教，后期如果修片的话什么软件比较好呢？</w:t>
        <w:br/>
        <w:t>3.坐高铁到哪个站都行，每个站都有地铁的，很方便，还是看你的城市到哪比较方便，还有很重要的就是能抢到到哪个站的票。一个人的话住还是要住比较人比较多的地方，偏僻的不安全。可以查一查市中心的一些酒店。我们当时住在汉口火车站，反正有点乱，一个女孩子的话还是最好别住那哈哈</w:t>
        <w:br/>
        <w:t>4.也就说做高铁到武昌嘛？住的地那你可以推荐下吗</w:t>
        <w:br/>
        <w:t>5.谢谢啦~祝旅途愉快哟~~~</w:t>
        <w:br/>
        <w:t>6.哈哈，怎么说呢，毕竟大家的游玩需求都不太相同，可能我们的年龄兴趣之类的促使我们寻找这些小资、好玩的地方。毕竟时间也短嘛，就三天，如果以后再有机会去的话，一定会去城市文化更深层的地方的。谢谢你的建议哦</w:t>
        <w:br/>
        <w:t>7.还是在武昌比较方便吧，毕竟汉街啊户部巷啊都在这边，评论里有人建议文化沉淀在汉口江滩那边，如果你比较偏向这方面的可以考虑住在汉口</w:t>
        <w:br/>
        <w:t>8.我们三天下来一人总共就花不到八百，没有什么购物</w:t>
        <w:br/>
        <w:t>9.一个人去武汉，住在哪一块最吃玩都方便？</w:t>
        <w:br/>
        <w:t>10.个人观点哈~我走的这些景点的话，没有什么特别季节需求的，除非想看武大樱花那只有樱花盛开的季节才行。其他的一年四季好像都很合适哦！</w:t>
      </w:r>
    </w:p>
    <w:p>
      <w:pPr>
        <w:pStyle w:val="Heading2"/>
      </w:pPr>
      <w:r>
        <w:t>161.湖北八日半自由行（武汉、宜昌、神农架）</w:t>
      </w:r>
    </w:p>
    <w:p>
      <w:r>
        <w:t>https://you.ctrip.com/travels/shennongjia147/3506887.html</w:t>
      </w:r>
    </w:p>
    <w:p>
      <w:r>
        <w:t>来源：携程</w:t>
      </w:r>
    </w:p>
    <w:p>
      <w:r>
        <w:t>发表时间：2017-7-6</w:t>
      </w:r>
    </w:p>
    <w:p>
      <w:r>
        <w:t>天数：8 天</w:t>
      </w:r>
    </w:p>
    <w:p>
      <w:r>
        <w:t>游玩时间：6 月</w:t>
      </w:r>
    </w:p>
    <w:p>
      <w:r>
        <w:t>人均花费：3500 元</w:t>
      </w:r>
    </w:p>
    <w:p>
      <w:r>
        <w:t>和谁：夫妻</w:t>
      </w:r>
    </w:p>
    <w:p>
      <w:r>
        <w:t>玩法：</w:t>
      </w:r>
    </w:p>
    <w:p>
      <w:r>
        <w:t>旅游路线：武汉，宜昌，神农架，黄鹤楼，户部巷，东湖，武汉大学，湖北省博物馆，宜昌国贸大酒店，秭归，屈原故里，三峡人家，三峡大坝，清江画廊，葛洲坝，滨江公园，神农架，神农山庄，坛子岭，神农顶，金猴岭，板壁岩，大九湖国家湿地公园，香溪源，燕子洞，燕子垭，天门垭，兴山，香溪口</w:t>
      </w:r>
    </w:p>
    <w:p>
      <w:r>
        <w:t>正文：</w:t>
        <w:br/>
        <w:t>神农架宾馆</w:t>
        <w:br/>
        <w:t>¥</w:t>
        <w:br/>
        <w:t>197</w:t>
        <w:br/>
        <w:t>起</w:t>
        <w:br/>
        <w:t>立即预订&gt;</w:t>
        <w:br/>
        <w:t>宜昌国贸大酒店</w:t>
        <w:br/>
        <w:t>¥</w:t>
        <w:br/>
        <w:t>256</w:t>
        <w:br/>
        <w:t>起</w:t>
        <w:br/>
        <w:t>立即预订&gt;</w:t>
        <w:br/>
        <w:t>神农架神农山庄</w:t>
        <w:br/>
        <w:t>¥</w:t>
        <w:br/>
        <w:t>250</w:t>
        <w:br/>
        <w:t>起</w:t>
        <w:br/>
        <w:t>立即预订&gt;</w:t>
        <w:br/>
        <w:t>展开更多酒店</w:t>
        <w:br/>
        <w:t>之所以说是半自由行，是因为前半段从深圳出发到</w:t>
        <w:br/>
        <w:t>武汉</w:t>
        <w:br/>
        <w:t>、</w:t>
        <w:br/>
        <w:t>宜昌</w:t>
        <w:br/>
        <w:t>完全是自己安排的。而</w:t>
        <w:br/>
        <w:t>神农架</w:t>
        <w:br/>
        <w:t>考虑到整个林区面积比较大，自己安排游玩路线和住宿都比较麻烦，就报了一个宜昌出发的小型旅游团。</w:t>
        <w:br/>
        <w:t>第一天（20170611），深圳至武昌的Z24次软卧下铺504.5元，当晚就在火车上渡过。</w:t>
        <w:br/>
        <w:t>第二天（20170612），抵达武汉，住麗枫酒店（武汉</w:t>
        <w:br/>
        <w:t>黄鹤楼</w:t>
        <w:br/>
        <w:t>店），黄鹤楼——</w:t>
        <w:br/>
        <w:t>户部巷</w:t>
        <w:br/>
        <w:t>——</w:t>
        <w:br/>
        <w:t>东湖</w:t>
        <w:br/>
        <w:t>听涛景区</w:t>
        <w:br/>
        <w:t>早上从</w:t>
        <w:br/>
        <w:t>武昌火车站</w:t>
        <w:br/>
        <w:t>出站，坐539路公交到酒店。这家酒店就在黄鹤楼边上，交通比较方便，内部设施条件也不错，就是WiFi速度比较慢。说起来，这次在湖北住的几家酒店WiFi速度都不理想，搞得我经常用流量上网。</w:t>
        <w:br/>
        <w:t>放下行李稍微洗漱下就出了酒店，右转沿着解放路走个几十米再上台阶就到了黄鹤楼西门，大约也就两百多米的路程。黄鹤楼门票80元，网上买会便宜点但要在南门取票，我不想再从外面绕过去，就直接在售票处购买了。</w:t>
        <w:br/>
        <w:t>黄鹤楼是1981年重修的，以清朝楼为蓝本但更加高大。不过当天阴雨连绵，站在楼上只能看到长江大桥，江对岸是一片模糊。</w:t>
        <w:br/>
        <w:t>黄鹤楼正面</w:t>
        <w:br/>
        <w:t>楼内有各个朝代黄鹤楼的模型，个人喜欢宋代的</w:t>
        <w:br/>
        <w:t>雾中的长江大桥</w:t>
        <w:br/>
        <w:t>景区内正在在躲雨的喵</w:t>
        <w:br/>
        <w:t>黄鹤楼作为武汉名胜，有很多游客，也许天气晴朗的时候去会比较好吧。</w:t>
        <w:br/>
        <w:t>中午还是从黄鹤楼西门出来，步行数百米就到了户部巷，这里作为知名小吃街，基本上全是外地游客。点了一碗热干面，吃到一半感觉有点腻。</w:t>
        <w:br/>
        <w:t>从户部巷出来就打车去东湖。东湖很大，分成了好几个景区，之前只去过</w:t>
        <w:br/>
        <w:t>武汉大学</w:t>
        <w:br/>
        <w:t>，也就是珞洪景区。这次本来想去磨山景区的，但是没跟司机交代清楚被拉到了听涛景区。想想反正都没来过，就随便逛逛好了，户部巷到听涛景区是25元。</w:t>
        <w:br/>
        <w:t>当天小雨不断视线有限，不过个人感觉东湖确实不错，值得放松心情慢慢欣赏。</w:t>
        <w:br/>
        <w:t>本来还计划坐船夜游长江的，奈何雨是没完没了，于是回酒店休息了。</w:t>
        <w:br/>
        <w:t>第三天（20170613），</w:t>
        <w:br/>
        <w:t>湖北省博物馆</w:t>
        <w:br/>
        <w:t>，武汉——宜昌，住</w:t>
        <w:br/>
        <w:t>宜昌国贸大酒店</w:t>
        <w:br/>
        <w:t>早上起来退房，把行李寄存到酒店后就直接奔向湖北省博物馆。博物馆免费参观但是限制人数，有工作人员在入口发放参观券。馆藏文物相当丰富，我租了个讲解器在馆里泡了一天，差点误了去宜昌的火车。整个看下来以后，个人最喜欢的是曾侯乙和盘龙城两个展厅。</w:t>
        <w:br/>
        <w:t>曾侯乙铜尊盘，做工相当精美</w:t>
        <w:br/>
        <w:t>曾侯乙编钟</w:t>
        <w:br/>
        <w:t>越王勾践剑</w:t>
        <w:br/>
        <w:t>从博物馆出来，返回酒店取了行李去往</w:t>
        <w:br/>
        <w:t>汉口火车站</w:t>
        <w:br/>
        <w:t>，汉口到宜昌东的D3081次84.5元。因为后面预订了从宜昌出发去神农架的旅游团，当地旅行社安排车子把我接到了酒店。</w:t>
        <w:br/>
        <w:t>第四天（20170614），宜昌——</w:t>
        <w:br/>
        <w:t>秭归</w:t>
        <w:br/>
        <w:t>屈原故里</w:t>
        <w:br/>
        <w:t>——宜昌，住</w:t>
        <w:br/>
        <w:t>宜昌国贸大酒店</w:t>
        <w:br/>
        <w:t>从宜昌出发的一日游，大致有</w:t>
        <w:br/>
        <w:t>三峡人家</w:t>
        <w:br/>
        <w:t>、</w:t>
        <w:br/>
        <w:t>三峡大坝</w:t>
        <w:br/>
        <w:t>、</w:t>
        <w:br/>
        <w:t>清江画廊</w:t>
        <w:br/>
        <w:t>和屈原故里几个地方可以去。其中清江画廊太远第一个被排除了，因为天气不好放弃了</w:t>
        <w:br/>
        <w:t>三峡人家</w:t>
        <w:br/>
        <w:t>，报的旅游团线路里包含了三峡大坝，最后决定去屈原故里。其实三峡大坝和屈原故里挨的挺近，如果全程自由行可以安排到一天。先游三峡大坝从南岸截流纪念园出来后打个车就能过去屈原故里，两个地方各安排半天时间差不多就够了。</w:t>
        <w:br/>
        <w:t>宜昌有两个长途汽车站，都可以到秭归。一个是长途汽车客运站，和我住的</w:t>
        <w:br/>
        <w:t>国贸大酒店</w:t>
        <w:br/>
        <w:t>同在东山大道上，步行即可到达；另一个是客运中心站，位置在</w:t>
        <w:br/>
        <w:t>宜昌东火车站</w:t>
        <w:br/>
        <w:t>旁边。到秭归的客车票是12元，流水发车，路程大约一个小时。有的车子会走一段高速直达，速度比较快。有的就只走省道，但是可以坐到三峡大坝。</w:t>
        <w:br/>
        <w:t>秭归客运站离屈原故里景区也很近，还是比较方便的。屈原故里门票90元，我通过携程购买65元。景区面积不大，慢慢走也只需要两个小时左右。里面游客不多，主要有一些三峡蓄水前搬迁过来的建筑，有一个观景台可以从上游南岸的方位看到三峡大坝。</w:t>
        <w:br/>
        <w:t>屈原祠</w:t>
        <w:br/>
        <w:t>远眺三峡大坝</w:t>
        <w:br/>
        <w:t>从景区出来就坐车回到宜昌。秭归县汽车站往宜昌长途汽车客运站和客运中心站的车子是在挨着的两个车位，注意不要上错了车。回到宜昌是半下午，考虑到明天开始随团会比较紧张就没有再多逛，去超市买些路上吃喝的东西后直接回酒店休息。</w:t>
        <w:br/>
        <w:t>顺便说一句，</w:t>
        <w:br/>
        <w:t>葛洲坝</w:t>
        <w:br/>
        <w:t>就在宜昌市边上，坐公交车即可到达，有兴趣的朋友可以考虑去看看。据说</w:t>
        <w:br/>
        <w:t>滨江公园</w:t>
        <w:br/>
        <w:t>也可以。</w:t>
        <w:br/>
        <w:t>第五天（20170615），宜昌——三峡大坝——</w:t>
        <w:br/>
        <w:t>神农架</w:t>
        <w:br/>
        <w:t>天生桥景区，住</w:t>
        <w:br/>
        <w:t>神农山庄</w:t>
        <w:br/>
        <w:t>今天开始就是随团了。早上坐旅游车到三峡大坝，路上车比较多，开了大约一个半小时到达北岸的景区游客中心，然后换乘观光车游览。国内游客免门票，但需要支付35元观光车费。游玩线路是</w:t>
        <w:br/>
        <w:t>坛子岭</w:t>
        <w:br/>
        <w:t>——185平台——截流纪念园。</w:t>
        <w:br/>
        <w:t>坛子岭是三峡工地的制高点，可以俯瞰三峡大坝，从停车场上下都有自动扶梯，比较方便。</w:t>
        <w:br/>
        <w:t>可以通行万吨轮的双线五级连续船闸</w:t>
        <w:br/>
        <w:t>可以通行三千吨级船只的单线一级垂直升船机</w:t>
        <w:br/>
        <w:t>从坛子岭下来坐电瓶车就到了185平台，可以平视三峡大坝。这段距离并不长，如果当天不是下雨，我们估计就会选择步行过去了。个人觉得这个位置比较适合欣赏三峡大坝。</w:t>
        <w:br/>
        <w:t>正在进入升船机的货轮</w:t>
        <w:br/>
        <w:t>从185平台做观光车到达南岸的截流纪念园，这是一个从下游仰视三峡大坝的位置。据说如果碰上大坝放水的时候会非常壮观，不过三峡大坝并不会提前公布时间，只有看自己运气了。</w:t>
        <w:br/>
        <w:t>从截流纪念园坐景区观光车返回北岸的游客中心，吃过午饭就前往神农架。宜昌去神农架车程三个多小时，路况不太好，比较颠簸，而且沿途有好几个塌方点。中间还需要坐轮渡过香溪河，据导游说旺季时候堵上半天是常事。香溪长江大桥正在修建，建成通车后估计会有所改观。</w:t>
        <w:br/>
        <w:t>下午先到靠近木鱼镇的天生桥景区。景区比较小，沿栈道一圈大约一个小时。景区内风景不错，也很凉爽，LED信息牌上提示温度是13.3度。</w:t>
        <w:br/>
        <w:t>游览完毕后，入住木鱼镇的</w:t>
        <w:br/>
        <w:t>神农山庄</w:t>
        <w:br/>
        <w:t>。</w:t>
        <w:br/>
        <w:t>第六天（20170616），神农架</w:t>
        <w:br/>
        <w:t>神农顶</w:t>
        <w:br/>
        <w:t>景区——大九湖景区，住</w:t>
        <w:br/>
        <w:t>神农山庄</w:t>
        <w:br/>
        <w:t>早上起床到达神农顶游客中心，换乘景区的观光车继续游玩。游客中心距离木鱼镇二十多公里，因为是山路，大概需要四十分钟时间。其实私家车是可以进入神农顶景区的，但是大九湖景区就必须乘坐景区提供的车辆。</w:t>
        <w:br/>
        <w:t>首先是</w:t>
        <w:br/>
        <w:t>金猴岭</w:t>
        <w:br/>
        <w:t>，由于这一带是金丝猴的活动区域而得名</w:t>
        <w:br/>
        <w:t>神农谷，从观光平台望去谷内怪石嶙峋。从这里有栈道可以下到谷底，不过我是跟团，就没法到谷底一游了</w:t>
        <w:br/>
        <w:t>瞭望塔，源自这里有一个森林火灾观测站。从此处可以眺望神农架林区最高的神农顶。据导游说从神农谷登到神农顶大约需要五、六个小时，登山爱好者可以一试</w:t>
        <w:br/>
        <w:t>天际岭，也就是凉风垭，是一个山口，阵阵凉风拂面而来。从这里望下去，阴峪河大峡谷上的云海很是漂亮</w:t>
        <w:br/>
        <w:t>板壁岩</w:t>
        <w:br/>
        <w:t>，是一片高山石林</w:t>
        <w:br/>
        <w:t>太子垭，据说唐中宗李显尚是太子时期曾游览此处，主要是一片原始森林</w:t>
        <w:br/>
        <w:t>接下来前往</w:t>
        <w:br/>
        <w:t>大九湖国家湿地公园</w:t>
        <w:br/>
        <w:t>。顾名思义，这是一个高山盆地中的湿地，溪流把九个湖泊连接起来，最后流入落水孔成为地下暗河。九个湖泊中以中间的四、五、六号湖景色最好</w:t>
        <w:br/>
        <w:t>大九湖出来返回神农顶，去往今天的最后一个景点小龙潭。这是一个野生动物救护站，有一些受伤被救护后暂时无法重返野生环境的动物</w:t>
        <w:br/>
        <w:t>上午开始游玩时候是一个个景点停停走走还没有感觉，从大九湖出来回返到神农顶游客中心坐了大概两小时车又是山路，虽然道路质量不错还是有点不舒服了。</w:t>
        <w:br/>
        <w:t>从今天游玩感受来说，如果自由行的话神农顶景区大概需要一天，推荐金猴岭、神农谷、天际岭和板壁岩这几个地方。而大九湖可能需要大半天，考虑到它离木鱼镇比较远，算上往返路程也要一天。</w:t>
        <w:br/>
        <w:t>第七天（20170617），神农架天燕景区——</w:t>
        <w:br/>
        <w:t>香溪源</w:t>
        <w:br/>
        <w:t>景区——船游西陵峡——宜昌，住</w:t>
        <w:br/>
        <w:t>国贸大酒店</w:t>
        <w:br/>
        <w:t>早上坐车前往天燕景区，这个景区离红坪镇比较近，从木鱼镇过去要差不多两小时。跟团去就</w:t>
        <w:br/>
        <w:t>燕子洞</w:t>
        <w:br/>
        <w:t>比较有意思，对</w:t>
        <w:br/>
        <w:t>燕子垭</w:t>
        <w:br/>
        <w:t>的彩虹桥没啥感觉，</w:t>
        <w:br/>
        <w:t>天门垭</w:t>
        <w:br/>
        <w:t>景色也一般。据说这个景区原生态保持比较好，适合徒步。</w:t>
        <w:br/>
        <w:t>一桥架两峰的彩虹桥</w:t>
        <w:br/>
        <w:t>燕子洞中栖息的金丝燕</w:t>
        <w:br/>
        <w:t>从天燕景区出来开始返回宜昌，首先两个小时到达香溪源景区。这个景区就在木鱼镇旁边，不算大。里面景色不错但似乎也没什么特色，时间充裕还是可以去游玩的。</w:t>
        <w:br/>
        <w:t>接下来就是前往</w:t>
        <w:br/>
        <w:t>兴山</w:t>
        <w:br/>
        <w:t>县</w:t>
        <w:br/>
        <w:t>香溪口</w:t>
        <w:br/>
        <w:t>乘船游览西陵峡了。途中会经过古昭公路，这条公路为了不开山破坏生态是建在河谷中间的，被称为中国最美水上公路。</w:t>
        <w:br/>
        <w:t>自从三峡大坝建成后很多激流险滩被淹没，船游西陵峡是平平稳稳，不过景色也变少了。沿途可以看到好几处被滑坡泥石流冲毁的道路，不由感叹山区交通之痛。</w:t>
        <w:br/>
        <w:t>将要乘坐的游船</w:t>
        <w:br/>
        <w:t>建设中的香溪长江大桥</w:t>
        <w:br/>
        <w:t>西陵峡风光</w:t>
        <w:br/>
        <w:t>船行大约两个半小时到达三峡大坝上的港口，然后上岸换车返回酒店。</w:t>
        <w:br/>
        <w:t>第八天（20170618），</w:t>
        <w:br/>
        <w:t>宜昌至深圳</w:t>
        <w:br/>
        <w:t>G1034次632元，回家。</w:t>
        <w:br/>
        <w:t>这次出游，两个人火车汽车公交等交通费用大约2000元，黄鹤楼和屈原故里门票共计290元，武汉和宜昌两个晚上住宿550元，跟团费用3824元。</w:t>
      </w:r>
    </w:p>
    <w:p>
      <w:r>
        <w:t>评论：</w:t>
        <w:br/>
        <w:t>1.学习一下，路过而已~还要再看看其他人的。</w:t>
        <w:br/>
        <w:t>2.文章很好欢迎回踩哦，我会多关注你的~</w:t>
        <w:br/>
        <w:t>3.等不忙了一定要去一次，认真学习一下先。</w:t>
        <w:br/>
        <w:t>4.感谢楼主分享，看了你的游记我以后出游也要来写写看！</w:t>
      </w:r>
    </w:p>
    <w:p>
      <w:pPr>
        <w:pStyle w:val="Heading2"/>
      </w:pPr>
      <w:r>
        <w:t>162.与表妹武汉两日游</w:t>
      </w:r>
    </w:p>
    <w:p>
      <w:r>
        <w:t>https://you.ctrip.com/travels/wuhan145/3014634.html</w:t>
      </w:r>
    </w:p>
    <w:p>
      <w:r>
        <w:t>来源：携程</w:t>
      </w:r>
    </w:p>
    <w:p>
      <w:r>
        <w:t>发表时间：2017-7-10</w:t>
      </w:r>
    </w:p>
    <w:p>
      <w:r>
        <w:t>天数：</w:t>
      </w:r>
    </w:p>
    <w:p>
      <w:r>
        <w:t>游玩时间：</w:t>
      </w:r>
    </w:p>
    <w:p>
      <w:r>
        <w:t>人均花费：</w:t>
      </w:r>
    </w:p>
    <w:p>
      <w:r>
        <w:t>和谁：</w:t>
      </w:r>
    </w:p>
    <w:p>
      <w:r>
        <w:t>玩法：</w:t>
      </w:r>
    </w:p>
    <w:p>
      <w:r>
        <w:t>旅游路线：</w:t>
      </w:r>
    </w:p>
    <w:p>
      <w:r>
        <w:t>正文：</w:t>
        <w:br/>
        <w:br/>
        <w:t>记不得是第几次带人游武汉了，不过这次又有了些新感觉</w:t>
        <w:br/>
        <w:t>表妹5点过到的武汉，我去汉口接她，在江汉路附近定了一个宾馆，可惜江汉路挖得蛮破。到了宾馆后，去江汉路吃的娘惹菜，然后去坐了轮渡，看了江滩。</w:t>
        <w:br/>
        <w:br/>
        <w:t>中华码头</w:t>
        <w:br/>
        <w:br/>
        <w:t>中华码头</w:t>
        <w:br/>
        <w:br/>
        <w:t>中华码头</w:t>
        <w:br/>
        <w:t>第二天一早，起床去附近三镇民生甜食馆吃了重油烧麦，豆皮，热干面，糊米酒，什锦豆腐脑。人均才10元，点赞。</w:t>
        <w:br/>
        <w:t>然后去了黎黄陂路，可惜也挖得很烂。据说武汉现在13条地铁同时在修，(据uber司机说，武汉要修到21条地铁，可怕)整个武汉都挖得蛮烂，可惜地铁修好是我毕业后的事了。</w:t>
        <w:br/>
        <w:t>坐轮渡去了对岸，打uber4元到了黄鹤楼，因为已经去过黄鹤楼了，所以让表妹一个人进去我在外面等她。接着步行去户部巷吃了糊汤粉，她觉得很好吃？去装逼圣地昙华林拍了照片，还好昙华林还没被挖。晚上去楚河汉街吃了广东菜，看了汉街夜景，只有汉街是越来越漂亮了。</w:t>
        <w:br/>
        <w:br/>
        <w:t>黎黄陂路街头博物馆</w:t>
        <w:br/>
        <w:br/>
        <w:t>黎黄陂路街头博物馆</w:t>
        <w:br/>
        <w:br/>
        <w:t>黄鹤楼</w:t>
        <w:br/>
        <w:br/>
        <w:t>昙华林</w:t>
        <w:br/>
        <w:br/>
        <w:t>昙华林</w:t>
        <w:br/>
        <w:br/>
        <w:t>昙华林</w:t>
        <w:br/>
        <w:br/>
        <w:t>昙华林</w:t>
        <w:br/>
        <w:t>早上起来后，吃了学校最好吃的热干面，坐地铁去了武汉大学，不少学生在拍毕业照，可惜武大的樱花大道也在维修中。从凌波门出来就到了东湖栈桥，烟波浩渺，这个还不错。坐公交绕了半个东湖，到了湖北美术馆。不知道还打算去哪里，查攻略选择了混搭风的古德寺，的确不错</w:t>
        <w:br/>
        <w:br/>
        <w:t>武汉东湖</w:t>
        <w:br/>
        <w:br/>
        <w:t>武汉东湖</w:t>
        <w:br/>
        <w:br/>
        <w:t>湖北省美术馆</w:t>
        <w:br/>
        <w:br/>
        <w:t>湖北省美术馆</w:t>
        <w:br/>
        <w:br/>
        <w:t>湖北省美术馆</w:t>
        <w:br/>
        <w:br/>
        <w:t>汉口古德寺</w:t>
        <w:br/>
        <w:br/>
        <w:t>汉口古德寺</w:t>
        <w:br/>
        <w:br/>
        <w:t>汉口古德寺</w:t>
        <w:br/>
        <w:br/>
        <w:t>汉口古德寺</w:t>
        <w:br/>
        <w:br/>
        <w:t>汉口古德寺</w:t>
        <w:br/>
        <w:br/>
        <w:t>汉口古德寺</w:t>
        <w:br/>
        <w:br/>
        <w:t>汉口古德寺</w:t>
        <w:br/>
        <w:br/>
        <w:t>汉口古德寺</w:t>
        <w:br/>
        <w:br/>
        <w:t>汉口古德寺</w:t>
      </w:r>
    </w:p>
    <w:p>
      <w:r>
        <w:t>评论：</w:t>
        <w:br/>
        <w:t>1.行程中有什么更好的调整么？一般都是玩完了才会知道整个流程怎么调整比较好呢。</w:t>
        <w:br/>
        <w:t>2.真好，看着你的游记很有去一趟的冲动，让繁忙的工作慢下来。</w:t>
        <w:br/>
        <w:t>3.看了你的游记，我也忍不住下次玩回来写一个了。</w:t>
        <w:br/>
        <w:t>4.留爪，收藏以后有空慢慢看！</w:t>
        <w:br/>
        <w:t>5.留下一个携印，打算踏步走了。</w:t>
      </w:r>
    </w:p>
    <w:p>
      <w:pPr>
        <w:pStyle w:val="Heading2"/>
      </w:pPr>
      <w:r>
        <w:t>163.流火的七月,我在这离武汉三小时车程之地差点冻感冒了</w:t>
      </w:r>
    </w:p>
    <w:p>
      <w:r>
        <w:t>https://you.ctrip.com/travels/luotian2717/3515562.html</w:t>
      </w:r>
    </w:p>
    <w:p>
      <w:r>
        <w:t>来源：携程</w:t>
      </w:r>
    </w:p>
    <w:p>
      <w:r>
        <w:t>发表时间：2017-7-10</w:t>
      </w:r>
    </w:p>
    <w:p>
      <w:r>
        <w:t>天数：2 天</w:t>
      </w:r>
    </w:p>
    <w:p>
      <w:r>
        <w:t>游玩时间：7 月</w:t>
      </w:r>
    </w:p>
    <w:p>
      <w:r>
        <w:t>人均花费：</w:t>
      </w:r>
    </w:p>
    <w:p>
      <w:r>
        <w:t>和谁：和朋友</w:t>
      </w:r>
    </w:p>
    <w:p>
      <w:r>
        <w:t>玩法：</w:t>
      </w:r>
    </w:p>
    <w:p>
      <w:r>
        <w:t>旅游路线：罗田，薄刀峰</w:t>
      </w:r>
    </w:p>
    <w:p>
      <w:r>
        <w:t>正文：</w:t>
        <w:br/>
        <w:t>因着工作的原因出发晚，晚上10点半才上得山来。没能赶上晚7点-10点的梦幻峡谷夜游的活动，所谓人以群分，不失幸运的在朋友圈见证了这圆梦湖边的璀璨灯火之夜，真可谓烂漫的波涛，欢乐的海洋，各色造型奇特绚丽多彩的实景灯光，浪漫又梦幻，身处其中的朋友们直若仙子下凡尘。习习微凉的夜风中喝完酒，一干人等再次来到圆梦湖畔，点起礼花，燃起仙女棒，在这仲夏凌晨两点钟的“新年快乐”欢呼声中，许下来年此地再聚的愿望。</w:t>
        <w:br/>
        <w:t>早上8点余，在大别山度假酒店软硬适中的大床上自然醒来，纱窗外是一片柔和的白，推开窗子，清新的空气涌入房间，顿觉精神为之一振。</w:t>
        <w:br/>
        <w:t>洗漱完毕后去一楼餐厅用过丰富的自选早餐，走出酒店，外面的偌大的停车场已经被前来度假的私家车占满车位。是啊，炎炎夏日平均温度仅为19.2摄氏度的薄刀峰，与繁华匆忙的武汉不仅只有相距3小时的车程，还有相差近20摄氏度的凉爽-----武汉夏日温度平均可是在38摄氏度，有什么理由能阻止追寻清凉的人趋之若鹜？上午十点多，前来体验吊锅的游客已经熙熙攘攘了。服务员提着食材丰富的各类吊锅在人群中穿梭为食客们上菜。</w:t>
        <w:br/>
        <w:t>十一点，终于轮到领导上舞台为吊锅节的启动致辞剪裁，然后就是精彩的节目表演和饕餮们的美食时刻了。</w:t>
        <w:br/>
        <w:t>吊锅作为罗田传统经典的特色美食，果然名不虚传。木炭火上，各类食材在铸铁锅里层层叠叠，加热的过程中更是相互融合吸收。舞台上，精彩的歌舞、魔术、小丑和二人转轮番上演，台下吊锅香气弥漫让人食指大动。</w:t>
        <w:br/>
        <w:t>酒足饭饱之后，时间尚早，大家又兴致勃勃的相约薄刀峰锡锅顶。顺着青石台阶蜿蜒而上，一路经象拔石、观云台、仙人镜、南天门至美人松，再过元宝石，锡锅顶终于在望。又十数分钟时间，海拔1215米的这块巨大白色圆形花岗石------锡锅顶终于被大家踩在脚下。</w:t>
        <w:br/>
        <w:t>山巅云雾弥漫，风起处，五星红旗猎猎作响。七月的盛夏，竟有有寒气逼人之感。不远处的仙人洞仿若云中仙境空中楼台，若隐若现。举目远眺，白茫茫一片大雾，间或被大风吹散一时，山脚下心形的圆梦湖就像半掩面的含羞处子在环保的度假酒店中露出些微面容，与去年艳阳高照的明艳景色决然不同。</w:t>
        <w:br/>
        <w:t>待不多时，大伙儿已纷纷受不住这寒气要求下山了，一路无话。下得山来，还嫌未够尽兴，又相约驱车前往离此仅一个小时车程的三里畈温泉放松因爬山而紧张的肌肉。由来大家都只知道冬天泡汤的舒适，少有人明白夏日泡汤的畅快。相较于冬泡，夏泡不但可以消暑降火，更有效的排除体内湿气毒素促进睡眠，更能舒经活络养生保健。三里畈这处温泉度假村，有着得天独厚的地热资源，是罗田少有的高温地下热泉。常年吸引众多温泉爱好者前往泡汤。到达温泉度假区，吃过晚饭稍作休息，大家迫不及待换好泳装进入温泉池。 在不同的泉池中轮番体验，一处处灌木丛把这五口泉井一百多亩用地分割成数十个大小不等风格各异的泉池，七彩夜灯中，泉水热气氤氲蒸腾，泉池中人影憧憧，欢声笑语中夹杂着小孩子嬉水时的童声。</w:t>
        <w:br/>
        <w:t>这个自在轻松又惬意的周末啊……</w:t>
      </w:r>
    </w:p>
    <w:p>
      <w:r>
        <w:t>评论：</w:t>
        <w:br/>
        <w:t>1.留爪，下次出游回来也要学着写写看。</w:t>
        <w:br/>
        <w:t>2.这次我来你这里踩踩，回头也希望自己写的游记你来回踩哦。</w:t>
        <w:br/>
        <w:t>3.赞一下，我们假期也要去~，正好参考一下楼主的线路</w:t>
        <w:br/>
        <w:t>4.看了这个都想去当地眼见为实一下，太漂亮了。</w:t>
        <w:br/>
        <w:t>5.前排支持呀，卤煮码字辛苦了！</w:t>
        <w:br/>
        <w:t>6.前排就坐，慢慢看你的游记~</w:t>
        <w:br/>
        <w:t>7.除了旅行还有什么兴趣爱好呢？估计是摄影吧~</w:t>
      </w:r>
    </w:p>
    <w:p>
      <w:pPr>
        <w:pStyle w:val="Heading2"/>
      </w:pPr>
      <w:r>
        <w:t>164.樱花情，武汉行</w:t>
      </w:r>
    </w:p>
    <w:p>
      <w:r>
        <w:t>https://you.ctrip.com/travels/wuhan145/3521943.html</w:t>
      </w:r>
    </w:p>
    <w:p>
      <w:r>
        <w:t>来源：携程</w:t>
      </w:r>
    </w:p>
    <w:p>
      <w:r>
        <w:t>发表时间：2017-7-13</w:t>
      </w:r>
    </w:p>
    <w:p>
      <w:r>
        <w:t>天数：</w:t>
      </w:r>
    </w:p>
    <w:p>
      <w:r>
        <w:t>游玩时间：</w:t>
      </w:r>
    </w:p>
    <w:p>
      <w:r>
        <w:t>人均花费：</w:t>
      </w:r>
    </w:p>
    <w:p>
      <w:r>
        <w:t>和谁：</w:t>
      </w:r>
    </w:p>
    <w:p>
      <w:r>
        <w:t>玩法：</w:t>
      </w:r>
    </w:p>
    <w:p>
      <w:r>
        <w:t>旅游路线：</w:t>
      </w:r>
    </w:p>
    <w:p>
      <w:r>
        <w:t>正文：</w:t>
        <w:br/>
        <w:br/>
        <w:t>显示全部4天</w:t>
        <w:br/>
        <w:br/>
        <w:t>收起</w:t>
        <w:br/>
        <w:br/>
        <w:t>在朋友的推介下，利用这个清明小长假来赶一趟春天的脚，去武汉看樱花。因为赶上清明假，北上的票可真是一票难求。好在经验丰富的好友支招才让我们此行如愿以偿。虽然晚点的火车让我们有点疲惫，但是两天完美的行程让我们舒心畅游，收获满满。</w:t>
        <w:br/>
        <w:t>火车晚点4小时，小家伙累得眼睛都争不开了。</w:t>
        <w:br/>
        <w:br/>
        <w:t>广州站</w:t>
        <w:br/>
        <w:t>撑不住了，趴着睡会儿。</w:t>
        <w:br/>
        <w:br/>
        <w:t>广州站</w:t>
        <w:br/>
        <w:t>终于坐车了，第一次坐卧铺，小家伙觉得挺新鲜，又来精神了。</w:t>
        <w:br/>
        <w:br/>
        <w:t>广州站</w:t>
        <w:br/>
        <w:t>差不多要到站了，做好下车的准备了。</w:t>
        <w:br/>
        <w:br/>
        <w:t>广州站</w:t>
        <w:br/>
        <w:t>我们在汉口站下车，转地铁到武昌站住酒店。住在这搭车方便去游玩的地方。</w:t>
        <w:br/>
        <w:br/>
        <w:t>武昌火车站</w:t>
        <w:br/>
        <w:t>酒店里还有个秋千椅，坐坐还挺舒服。</w:t>
        <w:br/>
        <w:br/>
        <w:t>武昌火车站</w:t>
        <w:br/>
        <w:br/>
        <w:t>武昌火车站</w:t>
        <w:br/>
        <w:t>在酒店稍做休整后，直奔第一站——武汉大学。</w:t>
        <w:br/>
        <w:br/>
        <w:t>武汉大学</w:t>
        <w:br/>
        <w:t>大学里的学生宿舍楼都挺特别。</w:t>
        <w:br/>
        <w:br/>
        <w:t>武汉大学</w:t>
        <w:br/>
        <w:t>武大的校园一角。</w:t>
        <w:br/>
        <w:br/>
        <w:t>武汉大学</w:t>
        <w:br/>
        <w:t>春天来了，校道两旁高大挺拔的树正吐着新绿。这让我想起了母校的那两排梧桐树。</w:t>
        <w:br/>
        <w:br/>
        <w:t>武汉大学</w:t>
        <w:br/>
        <w:t>武大樱花园，花朵不多，很多都已经谢了</w:t>
        <w:br/>
        <w:br/>
        <w:t>武汉大学</w:t>
        <w:br/>
        <w:t>偶尔也能看到几棵花期晚的樱花树。</w:t>
        <w:br/>
        <w:br/>
        <w:t>武汉大学</w:t>
        <w:br/>
        <w:t>校园里随处可见的娇媚的花呆</w:t>
        <w:br/>
        <w:br/>
        <w:t>武汉大学</w:t>
        <w:br/>
        <w:br/>
        <w:t>武汉大学</w:t>
        <w:br/>
        <w:br/>
        <w:t>武汉大学</w:t>
        <w:br/>
        <w:br/>
        <w:t>武汉大学</w:t>
        <w:br/>
        <w:t>这里的春天樱花是主角</w:t>
        <w:br/>
        <w:br/>
        <w:t>武汉大学</w:t>
        <w:br/>
        <w:br/>
        <w:t>武汉大学</w:t>
        <w:br/>
        <w:br/>
        <w:t>武汉大学</w:t>
        <w:br/>
        <w:br/>
        <w:t>武汉大学</w:t>
        <w:br/>
        <w:t>公园入口处的樱花园石刻标志很醒目</w:t>
        <w:br/>
        <w:br/>
        <w:t>磨山樱花园</w:t>
        <w:br/>
        <w:t>公园内的建筑都是日式风格</w:t>
        <w:br/>
        <w:br/>
        <w:t>磨山樱花园</w:t>
        <w:br/>
        <w:t>公园一角</w:t>
        <w:br/>
        <w:br/>
        <w:t>磨山樱花园</w:t>
        <w:br/>
        <w:t>据说樱园的夜景很美，可惜我们不的时间，没看到。</w:t>
        <w:br/>
        <w:br/>
        <w:t>磨山樱花园</w:t>
        <w:br/>
        <w:t>这里樱花林真的是很大很大，一片接一片。品种繁多，颜色花型各异，真的是美到窒息。</w:t>
        <w:br/>
        <w:br/>
        <w:t>磨山樱花园</w:t>
        <w:br/>
        <w:br/>
        <w:t>磨山樱花园</w:t>
        <w:br/>
        <w:t>除了樱花，油菜花也开得正艳。</w:t>
        <w:br/>
        <w:br/>
        <w:t>磨山樱花园</w:t>
        <w:br/>
        <w:br/>
        <w:t>磨山樱花园</w:t>
        <w:br/>
        <w:t>看到这么美的樱花，两个不爱拍照的男人也有各种摆拍。</w:t>
        <w:br/>
        <w:br/>
        <w:t>磨山樱花园</w:t>
        <w:br/>
        <w:br/>
        <w:t>磨山樱花园</w:t>
        <w:br/>
        <w:br/>
        <w:t>磨山樱花园</w:t>
        <w:br/>
        <w:t>樱花园里的儿童乐园。</w:t>
        <w:br/>
        <w:br/>
        <w:t>磨山樱花园</w:t>
        <w:br/>
        <w:t>一树树，一簇簇，一朵朵……红的、粉的、白的、绿的……争相开放，惹人爱。</w:t>
        <w:br/>
        <w:br/>
        <w:t>磨山樱花园</w:t>
        <w:br/>
        <w:br/>
        <w:t>磨山樱花园</w:t>
        <w:br/>
        <w:br/>
        <w:t>磨山樱花园</w:t>
        <w:br/>
        <w:br/>
        <w:t>磨山樱花园</w:t>
        <w:br/>
        <w:t>园里唯一一棵绿樱花，非常特别。但看起来象绣球花。</w:t>
        <w:br/>
        <w:br/>
        <w:t>磨山樱花园</w:t>
        <w:br/>
        <w:t>早期的樱桃已经结果了。</w:t>
        <w:br/>
        <w:br/>
        <w:t>磨山樱花园</w:t>
        <w:br/>
        <w:br/>
        <w:t>磨山樱花园</w:t>
        <w:br/>
        <w:t>单瓣的樱花有点似梨花</w:t>
        <w:br/>
        <w:br/>
        <w:t>磨山樱花园</w:t>
        <w:br/>
        <w:br/>
        <w:t>磨山樱花园</w:t>
        <w:br/>
        <w:br/>
        <w:t>磨山樱花园</w:t>
        <w:br/>
        <w:br/>
        <w:t>磨山樱花园</w:t>
        <w:br/>
        <w:br/>
        <w:t>磨山樱花园</w:t>
        <w:br/>
        <w:br/>
        <w:t>磨山樱花园</w:t>
        <w:br/>
        <w:br/>
        <w:t>磨山樱花园</w:t>
        <w:br/>
        <w:br/>
        <w:t>磨山樱花园</w:t>
        <w:br/>
        <w:t>小黑猫也来赏花了</w:t>
        <w:br/>
        <w:br/>
        <w:t>磨山樱花园</w:t>
        <w:br/>
        <w:t>黄鹤楼公园的南门</w:t>
        <w:br/>
        <w:br/>
        <w:t>黄鹤楼</w:t>
        <w:br/>
        <w:t>远眺黄鹤楼</w:t>
        <w:br/>
        <w:br/>
        <w:t>黄鹤楼</w:t>
        <w:br/>
        <w:t>与长江大桥相通的立交天桥</w:t>
        <w:br/>
        <w:br/>
        <w:t>户部巷</w:t>
        <w:br/>
        <w:br/>
        <w:t>户部巷</w:t>
        <w:br/>
        <w:t>商业繁荣的户部巷美食街。</w:t>
        <w:br/>
        <w:br/>
        <w:t>户部巷</w:t>
        <w:br/>
        <w:br/>
        <w:t>户部巷</w:t>
        <w:br/>
        <w:t>雄伟的长江大桥</w:t>
        <w:br/>
        <w:br/>
        <w:t>武汉长江大桥</w:t>
        <w:br/>
        <w:t>长江岸边</w:t>
        <w:br/>
        <w:br/>
        <w:t>武汉长江大桥</w:t>
        <w:br/>
        <w:t>滔滔江水，长江大桥风采依旧。</w:t>
        <w:br/>
        <w:br/>
        <w:t>武汉长江大桥</w:t>
        <w:br/>
        <w:br/>
        <w:t>武汉长江大桥</w:t>
        <w:br/>
        <w:t>凭栏远眺，思绪万千。</w:t>
        <w:br/>
        <w:br/>
        <w:t>武汉长江大桥</w:t>
        <w:br/>
        <w:t>这是一个废弃的工厂改造的文化产业创意园，里面有些特别的建筑。墙体上的创意广告很是特别。</w:t>
        <w:br/>
        <w:br/>
        <w:t>汉阳文化创意园</w:t>
        <w:br/>
        <w:br/>
        <w:t>汉阳文化创意园</w:t>
        <w:br/>
        <w:t>学机器人摆拍</w:t>
        <w:br/>
        <w:br/>
        <w:t>汉阳文化创意园</w:t>
        <w:br/>
        <w:br/>
        <w:t>汉阳文化创意园</w:t>
        <w:br/>
        <w:t>独特的紫荆花</w:t>
        <w:br/>
        <w:br/>
        <w:t>汉阳文化创意园</w:t>
        <w:br/>
        <w:br/>
        <w:t>汉阳文化创意园</w:t>
        <w:br/>
        <w:t>两天的行程基本结束，准备打道回府。</w:t>
        <w:br/>
        <w:br/>
        <w:t>武汉站</w:t>
        <w:br/>
        <w:t>回到温暖的大珠海</w:t>
        <w:br/>
        <w:br/>
        <w:br/>
        <w:t>珠海</w:t>
        <w:br/>
        <w:br/>
        <w:br/>
        <w:br/>
        <w:br/>
        <w:t>珠海</w:t>
        <w:br/>
        <w:br/>
      </w:r>
    </w:p>
    <w:p>
      <w:r>
        <w:t>评论：</w:t>
        <w:br/>
        <w:t>1.欢迎你在攻略社区安家并发表处女作游记，游游君前来撒花问候喽！送上优质游记指南http://you.ctrip.com/travels/youyouctripstar10000/1756062.html 很期待再次看到你分享精彩的旅程~</w:t>
      </w:r>
    </w:p>
    <w:p>
      <w:pPr>
        <w:pStyle w:val="Heading2"/>
      </w:pPr>
      <w:r>
        <w:t>165.武汉三镇超详细攻略</w:t>
      </w:r>
    </w:p>
    <w:p>
      <w:r>
        <w:t>https://you.ctrip.com/travels/wuhan145/3520542.html</w:t>
      </w:r>
    </w:p>
    <w:p>
      <w:r>
        <w:t>来源：携程</w:t>
      </w:r>
    </w:p>
    <w:p>
      <w:r>
        <w:t>发表时间：2017-7-13</w:t>
      </w:r>
    </w:p>
    <w:p>
      <w:r>
        <w:t>天数：5 天</w:t>
      </w:r>
    </w:p>
    <w:p>
      <w:r>
        <w:t>游玩时间：7 月</w:t>
      </w:r>
    </w:p>
    <w:p>
      <w:r>
        <w:t>人均花费：2000 元</w:t>
      </w:r>
    </w:p>
    <w:p>
      <w:r>
        <w:t>和谁：夫妻</w:t>
      </w:r>
    </w:p>
    <w:p>
      <w:r>
        <w:t>玩法：摄影，人文，美食，自驾，小资，徒步，半自由行，跟团，购物，火车</w:t>
      </w:r>
    </w:p>
    <w:p>
      <w:r>
        <w:t>旅游路线：武汉，晴川阁，黄鹤楼，汉口江滩，武汉长江大桥，江滩公园，江汉路步行街，铁门关，古琴台，首义广场，昙华林，长春观，湖北省博物馆，东湖，解放公园，古德寺，归元寺，武汉大学，武汉植物园，天鹅恋</w:t>
      </w:r>
    </w:p>
    <w:p>
      <w:r>
        <w:t>正文：</w:t>
        <w:br/>
        <w:t>天鹅恋情侣主题酒店(武汉积玉桥地铁站店)</w:t>
        <w:br/>
        <w:t>¥</w:t>
        <w:br/>
        <w:t>170</w:t>
        <w:br/>
        <w:t>起</w:t>
        <w:br/>
        <w:t>立即预订&gt;</w:t>
        <w:br/>
        <w:t>展开更多酒店</w:t>
        <w:br/>
        <w:t>【序】</w:t>
        <w:br/>
        <w:t>武汉</w:t>
        <w:br/>
        <w:t>那些往事</w:t>
        <w:br/>
        <w:t>说说这次旅行：</w:t>
        <w:br/>
        <w:t>相识八年的城市，我也曾不懂自己对于它是何等感情。初见它时，觉得遍地脏文化，司机暴力，随口脱出“你个biaozi”、路人闯红灯成了常态、公交车从来不让人、老师讲课讲到一半能来一句“哎，你们这些学生越来越不像话了”、甚至听一学姐说，那会她刚来江城，不会说武汉话，那会的公交车收费1.4元？然而有时候常常不带零钱，见别人说“冒的零钱”可以只投一块硬币，然后她知道，原来一句“莫的零钱”的武汉四个字的方言可以省下4毛钱。</w:t>
        <w:br/>
        <w:t>曾几何时，想组织我认识的同学、朋友、哥们一起去看花开花落，云卷云舒，看那璀璨的星空照耀这我们的年华，看那</w:t>
        <w:br/>
        <w:t>晴川阁</w:t>
        <w:br/>
        <w:t>下滚滚东流的水，看那长江桥上夕阳西下的背影，却碍于现实中种种无奈，徒添了一个永远的遗憾。在而后的生活里，我对于江城的印象越来越淡。</w:t>
        <w:br/>
        <w:t>而如今，多少事，仍付笑谈中，离别宴前，一声珍重，消散的是我亦是你？楼台魅影，学海荒凉，阑珊深处，不再有你的身影，我在鉴主楼下，仰望那盛气的蓝天，那么美丽，那么繁华，而终将迎不来你们的喝彩。</w:t>
        <w:br/>
        <w:t>首义文化公园-黄鹤楼-武昌江滩-</w:t>
        <w:br/>
        <w:t>武汉长江大桥</w:t>
        <w:br/>
        <w:t>-江汉关-汉口</w:t>
        <w:br/>
        <w:t>江滩公园</w:t>
        <w:br/>
        <w:t>首义文化公园位于阅马场旁边，坐公交到阅马场站下车即可，挑选一个好的日子，如果有太阳一定不会让你失望。平时去这里基本都是周末去的。首义公园是免门票的，但是有时候需要排队，因为每天开放的名额有限，需要排队领取。里面基本上是和孙中山相关的东西，笔墨纸砚，你懂得。</w:t>
        <w:br/>
        <w:t>小贴士：</w:t>
        <w:br/>
        <w:t>推荐指数：★★★★</w:t>
        <w:br/>
        <w:t>交通：坐车到阅马场站下车</w:t>
        <w:br/>
        <w:t>建议游玩时间：30分钟</w:t>
        <w:br/>
        <w:t>推荐：如果可以早上来的话尽量早上，几乎不用排队</w:t>
        <w:br/>
        <w:t>那时的我们</w:t>
        <w:br/>
        <w:t>黄鹤楼</w:t>
        <w:br/>
        <w:t>我想对于武汉，恐怕很多人的第一印象就是黄鹤楼，也许是因为很多诗句，如：故人西辞黄鹤楼，烟花三月下扬州；再如哀吾生之须臾，羡长江之无穷。</w:t>
        <w:br/>
        <w:t>黄鹤楼基本上算得上是武汉的地标，然后这门多年我只去过一次，因为始终觉得它的门票很贵。</w:t>
        <w:br/>
        <w:t>黄鹤楼，蛇山，龟山，组成的长江三角在武汉及其具有代表性。</w:t>
        <w:br/>
        <w:t>小贴士：</w:t>
        <w:br/>
        <w:t>推荐指数：★★★★</w:t>
        <w:br/>
        <w:t>交通：坐车到阅马场站下车然后走过去</w:t>
        <w:br/>
        <w:t>建议游玩时间：60分钟</w:t>
        <w:br/>
        <w:t>推荐：一定要去顶楼拍照片，因为顶楼看到的景色基本可以代表武汉，另外楼下就是户铺巷，在这里基本上可以玩一整天。</w:t>
        <w:br/>
        <w:t>俯瞰天下</w:t>
        <w:br/>
        <w:t>武昌江滩：</w:t>
        <w:br/>
        <w:t>从黄鹤楼下来就可以到武昌江滩。武昌江滩时常会有很多人在这里洗澡，虽然有伤大雅，但这也是武汉的文化。我们得尊重他。</w:t>
        <w:br/>
        <w:t>武昌江滩是在长江大桥下面，可以只看到对面的龟山以及长江大桥的。</w:t>
        <w:br/>
        <w:t>如果碰上好天气你就有福了。</w:t>
        <w:br/>
        <w:t>小贴士：</w:t>
        <w:br/>
        <w:t>推荐指数：★★★★</w:t>
        <w:br/>
        <w:t>建议游玩时间：10分钟</w:t>
        <w:br/>
        <w:t>推荐：这里可以放孔明灯</w:t>
        <w:br/>
        <w:t>江汉关大楼：</w:t>
        <w:br/>
        <w:t>从武昌江滩坐轮渡达到汉口江滩，下了船会路过这个地方的。也算是个代表。从这里走过去就到了</w:t>
        <w:br/>
        <w:t>江汉路步行街</w:t>
        <w:br/>
        <w:t>。往前走就到了汉口江滩，不管到哪里，都得来个到此一游的照片吧。</w:t>
        <w:br/>
        <w:t>汉口江滩：</w:t>
        <w:br/>
        <w:t>坐轮渡抵达汉口江滩的情景历历在目。因为每次都要和被人抢地盘看江水，滚滚逝去。</w:t>
        <w:br/>
        <w:t>小贴士：</w:t>
        <w:br/>
        <w:t>推荐指数：★★★★</w:t>
        <w:br/>
        <w:t>交通：做503到终点站下车</w:t>
        <w:br/>
        <w:t>建议游玩时间：40分钟</w:t>
        <w:br/>
        <w:t>推荐：这里夜景也不错。</w:t>
        <w:br/>
        <w:t>龟山-晴川阁-蛇山-辛亥革命博物馆-武汉光谷步行街</w:t>
        <w:br/>
        <w:t>龟山：</w:t>
        <w:br/>
        <w:t>龟山电视塔位于武汉的汉阳区，在龟山上面，在武汉呆了6年去过很多次龟山，但是却没有上过电视塔，绝对是中遗憾。这个有个小策略告诉大家，强烈推荐去龟山一次，最好上电视塔，一晚电视塔几乎就在武汉最佳的观景台，这里几乎最高，可以看到整个武汉，坐车可以到</w:t>
        <w:br/>
        <w:t>古琴台</w:t>
        <w:br/>
        <w:t>站下车，然后往回走一点就到了龟山上山处，门票15，学生证8块。早上赶早一点是不需要门票的。龟山不长，体力比较好的话一个多小时就逛完了，在龟山电视塔就算没有上去在那个位置观看长江大桥几乎那里是最佳的看桥地方，滚滚长江东逝去！</w:t>
        <w:br/>
        <w:t>【交通】：上龟山交通方式很多，可以乘坐503,797,701,703等到鹦鹉大道古琴台下车，然后往回走一段时间就可上山。或者从晴川阁直接上龟山，从古琴台附近下山，走反路。</w:t>
        <w:br/>
        <w:t>【吃】：说道吃，龟山上面没有过多关于吃的东西。下山之后可以到晴川阁附近吃。</w:t>
        <w:br/>
        <w:t>【玩】：龟山，晴川阁，楚风园，长江大桥都在那一块，附近玩的地方还顶多，全程走下来估计也得玩一天，另外长江的轮渡是十分又必须去做一回的。另外到晴川阁里面可以坐轮渡直接回到武昌户普巷。</w:t>
        <w:br/>
        <w:t>【建议】：龟山不是很大，大概花时间2个小时左右可以走完，但是下山之后交通不是很方便，最好从晴川阁轮渡到武昌。不需要消耗太多体力。</w:t>
        <w:br/>
        <w:t>此外:在龟山上电视塔上看武汉的全景比在欢乐谷坐上那个一柱擎天看整个武汉的景色要更美。绝对的。</w:t>
        <w:br/>
        <w:t>我们当时在古琴台下车之后找到了去龟山的路，上山之后看到好多人在那里玩，但不是很挤的那种。之后随便买了点东西吃，然后就去了电视塔了。当时电视塔在专修所以没进去，那门卫说以后会开放的。心想以后再来楼。再走一段时间就到了另一个门口了，下去之后就到了晴川阁。想要吃的地方我们果断轮渡去了武昌。然后去黄鹤楼下面吃了午饭</w:t>
        <w:br/>
        <w:t>龟山上的风景确实不错。</w:t>
        <w:br/>
        <w:t>铁门关：</w:t>
        <w:br/>
        <w:t>从龟山下来就可以看到铁门关，在往前面走就可以到达晴川阁。</w:t>
        <w:br/>
        <w:t>晴川阁：</w:t>
        <w:br/>
        <w:t>“晴川历历汉阳树，芳草萋萋鹦鹉洲”晴川值得就是晴川阁，在武汉生活多年，几乎只要有同学来这里玩我都会带他去这里，推荐强烈推荐的有2条路线，第一做车到古琴台下车，穿过龟山下了山就能到晴川阁，不需要门票，只需要登记就能进去。第二：更强烈推荐，坐轮渡！！！从武昌江滩做轮渡过来，超级划算，大轮渡2块，小轮渡5块，这里要注意，因为有好几条路线到汉口和汉阳的，请认准去晴川阁的轮渡！！！看着长江大桥到达晴川阁，在船上吹着江风，别有一番滋味。晴川阁经常有人拍婚纱，同时在晴川阁观看长沙大桥是有着别有的气息的。</w:t>
        <w:br/>
        <w:t>小贴士：</w:t>
        <w:br/>
        <w:t>推荐指数：★★★★★</w:t>
        <w:br/>
        <w:t>交通：武昌江滩做轮渡</w:t>
        <w:br/>
        <w:t>建议游玩时间：30分钟</w:t>
        <w:br/>
        <w:t>门票：免费（需要登记）</w:t>
        <w:br/>
        <w:t>推荐：这里夜景也不错。</w:t>
        <w:br/>
        <w:t>蛇山：</w:t>
        <w:br/>
        <w:t>蛇山位于黄鹤楼后面，平时和同学去这里的机会很多，每次来到这里基本上就是提前在前面的站下了，然后上山！上山给我印象最深的地方就是下图的那个鹤踩着龟，旁边有蛇</w:t>
        <w:br/>
        <w:t>小贴士：</w:t>
        <w:br/>
        <w:t>推荐指数：★★★★</w:t>
        <w:br/>
        <w:t>建议游玩时间：30分钟</w:t>
        <w:br/>
        <w:t>门票：无</w:t>
        <w:br/>
        <w:t>推荐：这里很多武汉人在这里早操，散步。可以看见情怀。</w:t>
        <w:br/>
        <w:t>标志建筑</w:t>
        <w:br/>
        <w:t>下山的时候可以看到这个</w:t>
        <w:br/>
        <w:t>辛亥革命博物馆:</w:t>
        <w:br/>
        <w:t>辛亥革命在</w:t>
        <w:br/>
        <w:t>首义广场</w:t>
        <w:br/>
        <w:t>的对面，很遗憾还有一张内部的图，无外图。其实外观的建筑很特殊，可惜当时没有合适的图片。</w:t>
        <w:br/>
        <w:t>小贴士：</w:t>
        <w:br/>
        <w:t>推荐指数：★★★★</w:t>
        <w:br/>
        <w:t>交通：坐车到阅马场下车</w:t>
        <w:br/>
        <w:t>建议游玩时间：30分钟</w:t>
        <w:br/>
        <w:t>门票：免费</w:t>
        <w:br/>
        <w:t>推荐：有好几楼，三楼的天空有点像天幕城。</w:t>
        <w:br/>
        <w:t>光谷步行街：</w:t>
        <w:br/>
        <w:t>说到光谷，对于他我真是有着特殊的感情，因为雄楚大道经过这里的车我几乎坐了无数次。</w:t>
        <w:br/>
        <w:t>再说作为吃货的我们，光谷这么重要的地方怎能错过。无论从大二还是到大四或是毕业，光谷几乎成为我们生活中必不可少的一部分。</w:t>
        <w:br/>
        <w:t>小贴士：</w:t>
        <w:br/>
        <w:t>推荐指数：★★★★★</w:t>
        <w:br/>
        <w:t>交通：777/738到光谷下车。</w:t>
        <w:br/>
        <w:t>建议游玩时间：180分钟</w:t>
        <w:br/>
        <w:t>推荐：这里夜景也不错，当然更重要的是吃吃吃。</w:t>
        <w:br/>
        <w:t>昙华林-长春观-龙华寺-起义门</w:t>
        <w:br/>
        <w:t>昙华林</w:t>
        <w:br/>
        <w:t>明清时期，这里曾是湖北全省各县秀才下榻与此、苦心研读备考的地方，是清廷负责地方军事衙门的所在地，并有以戈甲命名的营盘。昙华林，作为武汉地区一个比较很有文艺气息的地方，这里看起来依旧古色古香，有很多小巷子，而且巷子里面都是看起来很年轻的文艺店子，不管是奶茶还是小玩具店。它都适合情侣或者一家人来玩。如果你有女票或者男票，一定要带人家来这里走走，不长但是这里人相对武汉的户铺巷少多了，也相对比较安静。关于交通，可以坐车或者地铁到螃蟹甲下车。当走完整昙华林的时候可以顺便去长江边上看看，黄鹤楼武昌江滩汉口江滩都在此处，汉口江滩需要轮渡。强烈推荐下!昙华林适合带女票哦！</w:t>
        <w:br/>
        <w:t>小贴士：</w:t>
        <w:br/>
        <w:t>推荐指数：★★★★</w:t>
        <w:br/>
        <w:t>交通：地铁到螃蟹甲下车。</w:t>
        <w:br/>
        <w:t>建议游玩时间：30分钟</w:t>
        <w:br/>
        <w:t>建议：据说这里后来被拆了， 但是我想如果重走一遍，应该还是可以找到当时的足迹的。</w:t>
        <w:br/>
        <w:t>箱子里面可以看到黄鹤楼</w:t>
        <w:br/>
        <w:t>司门口附近：</w:t>
        <w:br/>
        <w:t>这里当时和同学一起去的，都不知道他怎么找到这里的。只是再回首，记忆依旧在。</w:t>
        <w:br/>
        <w:t>在司门口附近的一个充满文艺的地方，人超级少，我们周末去的，也几乎没有人。</w:t>
        <w:br/>
        <w:t>那时的我们，年轻如我们，青春如我们。</w:t>
        <w:br/>
        <w:t>长春观：</w:t>
        <w:br/>
        <w:t>百度说：长春观，中国著名的道教场所之一，是该地区现存的唯一此类建筑，1983年被国务院列为全国重点道教宫观。道观坐落在武汉市内双峰山南侧，传说道教的祖师老子曾经在这里停留，早在公元前3世纪这里就开始有道教建筑出现。元朝时，全真派著名的代表人物丘处机来到这里修炼和传教，使它的规模进一步扩大，因为丘处机被称为长春真人，所以道观就称为长春观。 自建立以来，长春观的影响就不断扩大，在明朝和清朝又继续扩建，形成现在的规模。它坐北朝南，依山而建，主要建筑有山门、灵官殿、太清殿、三皇殿等，布局紧凑，规模宏大。在观内建筑七真殿旁边，有一处功德祠，墙壁上镶嵌着一幅天文全景图，是著名道士立理安在20世纪30年代完成的，对研究古代天文学有很高的参考价值。 现在，长春观不仅是当地的道教活动中心，还是景色优美的旅游胜地，每年有许多游人和信徒前来朝拜。</w:t>
        <w:br/>
        <w:t>对于长春观的印象就是安静，有很多道士，也有尼姑。</w:t>
        <w:br/>
        <w:t>小贴士：</w:t>
        <w:br/>
        <w:t>推荐指数：★★★★</w:t>
        <w:br/>
        <w:t>建议游玩时间：30分钟</w:t>
        <w:br/>
        <w:t>长春观虽然很小，但是挺适合拍照，我记得当时是需要门票的，但是我进去的时候没人，就直接进去了。</w:t>
        <w:br/>
        <w:t>龙华寺：</w:t>
        <w:br/>
        <w:t>龙华寺位于蛇山的下面的一个寺庙，从蛇山上下来之后就可以看到这里，大雄宝殿，好像每个寺庙都会有这个的。</w:t>
        <w:br/>
        <w:t>小贴士：</w:t>
        <w:br/>
        <w:t>推荐指数：★★★★</w:t>
        <w:br/>
        <w:t>交通：从蛇山上下来就是，或者坐车到阅马场然后徒步过去。</w:t>
        <w:br/>
        <w:t>建议游玩时间：10分钟</w:t>
        <w:br/>
        <w:t>起义门：</w:t>
        <w:br/>
        <w:t>说到起义门，每次去火车站可能我会经过这个地方，但是每一次我都没有上来，然后有一回，在一个阳光明媚的日子里，我在这里下车了。和我同学一块，但是那会我对于图片的理解就是到此一游，所以无论什么照片基本上都会有人。而不会拍景，挑选了很多张图，只有这张稍微能入境。</w:t>
        <w:br/>
        <w:t>起义门上面很多雕塑，如果有太阳绝对是个游玩的地方。而我们运气来了的时候，就是这么开心。愿青春，永远伴随我们。</w:t>
        <w:br/>
        <w:t>小贴士：</w:t>
        <w:br/>
        <w:t>推荐指数：★★★★</w:t>
        <w:br/>
        <w:t>交通：738/901到起义门下车</w:t>
        <w:br/>
        <w:t>建议游玩时间：30分钟</w:t>
        <w:br/>
        <w:t>建议：这里比较空旷，要慢慢体会</w:t>
        <w:br/>
        <w:t>湖北省博物馆-东湖-楚风园-楚河汉街</w:t>
        <w:br/>
        <w:t>湖北省博物馆：</w:t>
        <w:br/>
        <w:t>湖北省博物馆和艺术馆以及东湖是挨着 ，这里基本上可以玩一整天。博物馆里面什么都有，还有越王勾剑镇馆之宝。</w:t>
        <w:br/>
        <w:t>小贴士：</w:t>
        <w:br/>
        <w:t>推荐指数：★★★★</w:t>
        <w:br/>
        <w:t>交通：5到东亭地铁站然后走路过去。</w:t>
        <w:br/>
        <w:t>建议游玩时间：40分钟</w:t>
        <w:br/>
        <w:t>门票：无，但是需要排队领取，有时候周末去这里排队的时间超过去里面观看的时间。</w:t>
        <w:br/>
        <w:t>建议：这里大气</w:t>
        <w:br/>
        <w:t>怀念那时的我们</w:t>
        <w:br/>
        <w:t>湖北省艺术馆：</w:t>
        <w:br/>
        <w:t>艺术馆就在博物馆旁边，很有个性的一个地方，相对博物馆人没有那么多。</w:t>
        <w:br/>
        <w:t>门票：无。几乎不用排队</w:t>
        <w:br/>
        <w:t>东湖：</w:t>
        <w:br/>
        <w:t>东湖作为武汉最大的湖，他的美丽不能用太多言语来描述，建议去听涛景区，很多公交可以直达，东湖听涛景区免门票，里面可以划船以及游玩，另外对于自行车爱好者来说很悲剧因为现在不让自行车过去了。但是！！！作为有经验的人高速大家，大门口右边有一条路，可以拐进去！而且旅途有门卫他不会说的，那里的栏杆主要是收私家车钱的，对于自行车不会阻拦。另外东湖还可以去磨山景区。门票60。学生半价。公交路线也有很多。建议整断路骑自行车。因为东湖那是单行线！</w:t>
        <w:br/>
        <w:t>交通：武汉的东湖可以坐车701到终点站到景区门口下车即可。往左边走是走东湖的单行线。</w:t>
        <w:br/>
        <w:t>门票：听涛景区时免费的。磨山门票60</w:t>
        <w:br/>
        <w:t>建议：早些年我是骑单车的，后来东湖听涛景区里面不让进单车的，但是晚一点或者右边有小道是可以进去的。</w:t>
        <w:br/>
        <w:t>东湖有的时候看起来也有云南的感觉</w:t>
        <w:br/>
        <w:t>这是东湖右边的景色，是不是还不错</w:t>
        <w:br/>
        <w:t>东湖里面有一艘大船</w:t>
        <w:br/>
        <w:t>夕阳西下</w:t>
        <w:br/>
        <w:t>东湖很大，磨山也算东湖的另外一个景区可以在听涛景区里面坐船直达也可以騎自行车过去。但是可能有点长并且车比较多，要注意要小心点。另外到了磨山进去门票60学生证30感觉有点小贵。磨山旁边有小船可以度你们过去，一般是15左右一个人，但是又风险的吧， 不过风险不大呢。坐小船说翻就翻如果不是学生就不建议做啦。</w:t>
        <w:br/>
        <w:t>东湖听涛景区里面很赞的，进去之后往左边走是正常路线，可以看到很多游人并且有娱乐项目。往右边走的话你会发现大惊喜。很多雕塑类建筑。还有人在那边钓鱼。推荐！</w:t>
        <w:br/>
        <w:t>关于吃：东湖里面没什么吃的，不过在磨山进去附近继续往前面走一段路就到了武大附近了，那附近吃的还是比较多。</w:t>
        <w:br/>
        <w:t>东湖风景区很大，如果想要骑车走完的话估计要花上一天的时间，最好是本地人周末可以考虑。如果是外地来的想来东湖玩的话建议去磨山看看，或者去东湖听涛景区转会就行了。</w:t>
        <w:br/>
        <w:t>东湖楚风园：</w:t>
        <w:br/>
        <w:t>楚风园位于东湖旁边，我们当时2个人买的团进去的。在里面露营了一个晚上。真佩服当时的精力。</w:t>
        <w:br/>
        <w:t>楚河汉街：</w:t>
        <w:br/>
        <w:t>楚河汉街是武汉后面才开始建筑起来的。他的两边基本都是充满了欧式建筑的风格，两边都是买买买，吃吃吃。我推荐这里的一家餐厅，香秀馆，感觉坏境还可以。</w:t>
        <w:br/>
        <w:t>小贴士：</w:t>
        <w:br/>
        <w:t>推荐指数：★★★★★</w:t>
        <w:br/>
        <w:t>交通：坐地铁4号线到楚河汉街下车</w:t>
        <w:br/>
        <w:t>建议游玩时间：60分钟</w:t>
        <w:br/>
        <w:t>建议：汉秀在旁边有，价格300多块，是武汉的经典之作。可惜我从没去过，如果下次去武汉，一定考虑去看汉秀。</w:t>
        <w:br/>
        <w:t>汉街的夜景是我见过的武汉最好的，没有之一。</w:t>
        <w:br/>
        <w:t>解放公园-古德寺-江汉路步行街</w:t>
        <w:br/>
        <w:t>解放公园：</w:t>
        <w:br/>
        <w:t>解放公园的整体风格属于现代园林，最早的风格为西方规则式布局，由园林设计师余树勋设计。</w:t>
        <w:br/>
        <w:t>解放公园里面几乎继承了大中华的元素，值得观看。</w:t>
        <w:br/>
        <w:t>小贴士：</w:t>
        <w:br/>
        <w:t>推荐指数：★★★★</w:t>
        <w:br/>
        <w:t>交通：729/724到解放公园站下车</w:t>
        <w:br/>
        <w:t>建议游玩时间：60分钟</w:t>
        <w:br/>
        <w:t>建议：这里比较大，必须拍照</w:t>
        <w:br/>
        <w:t>古德寺：</w:t>
        <w:br/>
        <w:t>古德寺是在武汉最具特色的佛寺了，里面有个很大的教堂以及外面有一颗大钟。配上有太阳的天气几乎就是绝佳摄影地。里面的佛寺特别值得一拍。这是一座异域风情浓郁的寺庙，核心建筑是仿照缅甸阿难陀寺而建的圆通宝殿。殿顶的九座佛塔，暗含了北斗九星，七显二隐的说法，尝试一下，站在地面任何角度，最多只能看到七座。这里很安静，没有</w:t>
        <w:br/>
        <w:t>归元寺</w:t>
        <w:br/>
        <w:t>的嘈杂，闹中取静！我们当时下车之后走了好久的路才找到古德寺，位置比较偏。门票8块，甚至走的时候那售票的人都可能不在。可以进去烧香。关于交通，可以选择公交550/552/627在黄浦大街工农兵路下车然后走500米左右抵达，或者坐地铁2号线转轻轨1号线到头道街站下车。</w:t>
        <w:br/>
        <w:t>小贴士：</w:t>
        <w:br/>
        <w:t>推荐指数：★★★★</w:t>
        <w:br/>
        <w:t>交通：550/552/627在黄浦大街工农兵路下车然后走500米左右抵达</w:t>
        <w:br/>
        <w:t>建议游玩时间：40分钟</w:t>
        <w:br/>
        <w:t>门票：8元</w:t>
        <w:br/>
        <w:t>建议：这里比较小巧，必须拍照</w:t>
        <w:br/>
        <w:t>江汉路步行街：</w:t>
        <w:br/>
        <w:t>江汉路步行街是武汉三大夜景地方之一，并且这里还有地铁，女生的天堂。不过多讲解，自己脑补。</w:t>
        <w:br/>
        <w:t>武汉大学-武汉植物园</w:t>
        <w:br/>
        <w:t>武汉大学：</w:t>
        <w:br/>
        <w:t>作为武汉大学隔壁学校的，这里的樱花对于自己再熟悉不过，对于外地来的告诉你几个小秘诀，一般樱花开的时候只有10多天，选择开花期间去看樱花别有风味，特别是3-4月份，另外强烈建议选择一个好的天气，近来樱花期间进去武大是需要收门票的，20元一位，本校的校友以及其他办正事的人员不需要，但是！收门票的人员基本都是武大的学生，所以人家也有上班时间的，只要你赶早一点八点之前是可以随便进去的，这样就不需要门票的。因为逛的多了，所以对里面很熟悉因此觉得不大，但是走起来还是有距离的，特别是樱花期间人多的时候，武大的正门进去从东湖的校门出来可以看到东湖，景色也 超级赞。</w:t>
        <w:br/>
        <w:t>【交通】：知道街道口吧，外地来的朋友可以做地铁到街道口下车然后走一会就到武大正门口了。公交的话可以坐车到珞狮路北或者武大附近都可以。</w:t>
        <w:br/>
        <w:t>【建议】：武大里面的樱花近年来很火，但是里面的博物馆其实很是十分值得一去的地方。去武大还可以一直往上面走去武大食堂品味下。可以借用武大学生的学生卡帮忙刷一下。</w:t>
        <w:br/>
        <w:t>【吃】：武大外面以及周边很多小吃的，特别是正门附近网珞狮南路走那一段。</w:t>
        <w:br/>
        <w:t>【玩】：武大处于东湖的旁边，武大很多门，从正门进去之后可以从后面东湖的们出来，出来就是东湖了，可以一眼望过去看到对面的尽头。</w:t>
        <w:br/>
        <w:t>不过我还是建议武大里面骑自行车的，因为快嘛，虽然武大很美，但是全部走完的话没有大半天根本走不下来，如果来武汉玩的话花大半天在这里校园里面逛我是觉得不值得的，所以如果是当地的话可以骑自行车穿越。速度和激情挺有感觉的。</w:t>
        <w:br/>
        <w:t>我们当时一行好多人，骑车穿越武大，那叫一个爽。几个人越好从雄楚大道出发来到了珞狮路北，然后杀到武大的大门，进去之后直接上山，又到了武大后门去了东湖。转了一圈又回来了。之后去博物馆罗达了一会。那个时候樱花也有。然后一直在科教大楼附近坐着，看夕阳西下。</w:t>
        <w:br/>
        <w:t>【武大】</w:t>
        <w:br/>
        <w:t>门票：樱花季节20，八点以前进去免费，因为没人来摆点</w:t>
        <w:br/>
        <w:t>建议游玩时间：3-4个小时</w:t>
        <w:br/>
        <w:t>推荐指数：★★★★</w:t>
        <w:br/>
        <w:t>这里也有住的同学，我想如果住这里的话肯定很美。</w:t>
        <w:br/>
        <w:t>开樱花的季节的时候武大美</w:t>
        <w:br/>
        <w:t>另外作为推进骑车进去的我，当然骑车就是这情景吧。不能忽视。单车是我最喜欢的。</w:t>
        <w:br/>
        <w:t>武汉植物园：</w:t>
        <w:br/>
        <w:t>武汉植物园面向生物多样性保护与可持续利用、湿地恢复与大型工程生态安全、全民素质教育三个国家重大需求，重点围绕植物保育遗传学与遗传资源的可持续利用、水生植物生物学与内陆水环境健康、流域生态学与大型水利工程生态安全等学科领域开展基础性、战略性和前瞻性研究;重点收集保育亚热带和暖温带战略植物;利用资源与人才优势，围绕植物与人居环境、生物安全、水与人类健康三个主题开展特色鲜明的科普教育。</w:t>
        <w:br/>
        <w:t>生活武汉多年，第一次去武汉植物园大概是12年，阳光明媚的日子里，直接去了这里，以前都只是路过，这次真的来了，里面植物很多吗，基本上都是平时么见过的，还算挺大的。特备是里面还有一个水潭，一脚猜错了结果差点掉水里面了。</w:t>
        <w:br/>
        <w:t>小贴士：</w:t>
        <w:br/>
        <w:t>推荐指数：★★★★</w:t>
        <w:br/>
        <w:t>建议游玩时间：60分钟</w:t>
        <w:br/>
        <w:t>门票：40，学生票20</w:t>
        <w:br/>
        <w:t>建议：选择好天气</w:t>
        <w:br/>
        <w:t>华中农业大学：</w:t>
        <w:br/>
        <w:t>华农这几年我没少去，好多次都是奔着油菜花去的。华农对我而言出了农家乐就是春天的油菜花，很多人来这里玩。特别是周末。</w:t>
        <w:br/>
        <w:t>小贴士：</w:t>
        <w:br/>
        <w:t>推荐指数：★★★★</w:t>
        <w:br/>
        <w:t>建议游玩时间：60分钟</w:t>
        <w:br/>
        <w:t>门票：无</w:t>
        <w:br/>
        <w:t>建议：选择油菜花开的季节</w:t>
        <w:br/>
        <w:t>住宿：此次武汉之行，选择入住积玉桥附近的</w:t>
        <w:br/>
        <w:t>天鹅恋</w:t>
        <w:br/>
        <w:t>酒店，酒店濒临长江，环境幽雅，度假好住处，从房间里面还可以看到江景尼，而且交通便利，留下就是地铁2号线，积玉桥站。</w:t>
        <w:br/>
        <w:t>服务很好，前台是为美女，而且很亲切，给我们办理入住手续后，还帮我提了行李送到房间门口，非常贴心。房间也是我们喜欢的类型，大概跟图片差不多，房间很宽敞，精致，物品配备齐全，很用心。</w:t>
      </w:r>
    </w:p>
    <w:p>
      <w:r>
        <w:t>评论：</w:t>
        <w:br/>
        <w:t>1.太详细了!值得借鉴。</w:t>
        <w:br/>
        <w:t>2.厉害了楼主</w:t>
        <w:br/>
        <w:t>3.的确很全面了!</w:t>
        <w:br/>
        <w:t>4.以后再去旅行的话再拍美美的照片给我们看哟~楼主我们拉个勾吧！</w:t>
        <w:br/>
        <w:t>5.旅行中还有其他建议么？如果我带父母或者孩子去呢？</w:t>
        <w:br/>
        <w:t>6.觉得这次旅行哪块费用可以再节省点？</w:t>
      </w:r>
    </w:p>
    <w:p>
      <w:pPr>
        <w:pStyle w:val="Heading2"/>
      </w:pPr>
      <w:r>
        <w:t>166.水墨徽州，大美黄山——武汉至黄山四日自由行（宏村、黄山、屯溪）</w:t>
      </w:r>
    </w:p>
    <w:p>
      <w:r>
        <w:t>https://you.ctrip.com/travels/huangshan120061/3521836.html</w:t>
      </w:r>
    </w:p>
    <w:p>
      <w:r>
        <w:t>来源：携程</w:t>
      </w:r>
    </w:p>
    <w:p>
      <w:r>
        <w:t>发表时间：2017-7-14</w:t>
      </w:r>
    </w:p>
    <w:p>
      <w:r>
        <w:t>天数：4 天</w:t>
      </w:r>
    </w:p>
    <w:p>
      <w:r>
        <w:t>游玩时间：7 月</w:t>
      </w:r>
    </w:p>
    <w:p>
      <w:r>
        <w:t>人均花费：1700 元</w:t>
      </w:r>
    </w:p>
    <w:p>
      <w:r>
        <w:t>和谁：和朋友</w:t>
      </w:r>
    </w:p>
    <w:p>
      <w:r>
        <w:t>玩法：</w:t>
      </w:r>
    </w:p>
    <w:p>
      <w:r>
        <w:t>旅游路线：</w:t>
      </w:r>
    </w:p>
    <w:p>
      <w:r>
        <w:t>正文：</w:t>
        <w:br/>
        <w:t>旅行前一天晚上太兴奋了不到四点就睡不着了，第一天早上7点多从</w:t>
        <w:br/>
        <w:t>汉口站</w:t>
        <w:br/>
        <w:t>出发，动车至合肥南站，再高铁坐到</w:t>
        <w:br/>
        <w:t>黄山</w:t>
        <w:br/>
        <w:t>北站。合肥南站可以站内换乘，换乘时间半个小时足够。</w:t>
        <w:br/>
        <w:t>出了</w:t>
        <w:br/>
        <w:t>黄山</w:t>
        <w:br/>
        <w:t>北站，旁边就是黄山旅游客运枢纽，可以前往</w:t>
        <w:br/>
        <w:t>宏村</w:t>
        <w:br/>
        <w:t>、</w:t>
        <w:br/>
        <w:t>黄山风景区</w:t>
        <w:br/>
        <w:t>等主要景点，票价二三十块左右。到宏村是30块，路程一个多小时。</w:t>
        <w:br/>
        <w:t>西递</w:t>
        <w:br/>
        <w:t>和宏村离得比较近，有兴趣的可以把两个都看一看。</w:t>
        <w:br/>
        <w:t>大概两点多到达</w:t>
        <w:br/>
        <w:t>宏村</w:t>
        <w:br/>
        <w:t>，携程订票94块，有自助机刷身份证就可以取到。提前在宏村里订了民宿，进入宏村放行李，稍事休息。</w:t>
        <w:br/>
        <w:t>天空朦胧胧的，断断续续飘着小雨。</w:t>
        <w:br/>
        <w:t>走街串巷，一个路痴懵逼在了青瓦白墙间。</w:t>
        <w:br/>
        <w:t>半圆形的</w:t>
        <w:br/>
        <w:t>月沼</w:t>
        <w:br/>
        <w:t>，村子的中心，似曾相识，才想起爸爸去哪儿有一期来的就是这个地方。旁边是汪家祠堂。</w:t>
        <w:br/>
        <w:t>凭票三日内可以自由进入</w:t>
        <w:br/>
        <w:t>宏村</w:t>
        <w:br/>
        <w:t>。晚饭时间，在村口桥头的饭馆，老板人很好，铁板毛豆腐和笋干烧肉，和同伴吃的干干净净。饭后在胡兴堂买了半斤</w:t>
        <w:br/>
        <w:t>黄山</w:t>
        <w:br/>
        <w:t>烧饼，梅干菜陷很特别。</w:t>
        <w:br/>
        <w:t>饭后绕着</w:t>
        <w:br/>
        <w:t>月沼</w:t>
        <w:br/>
        <w:t>散步，返回住处。</w:t>
        <w:br/>
        <w:t>第二天一大早起来继续</w:t>
        <w:br/>
        <w:t>游宏村</w:t>
        <w:br/>
        <w:t>，游客少，补拍了好多照片。早饭后从宏村停车场前往</w:t>
        <w:br/>
        <w:t>黄山风景区</w:t>
        <w:br/>
        <w:t>，景区班车每小时一趟，只要20块。</w:t>
        <w:br/>
        <w:t>天公不作美，坐车的时候雨就开始越下越大，司机说这天气上山什么都看不到。</w:t>
        <w:br/>
        <w:t>很多攻略说从后山好上山，但我们还是从前山上，原因嘛，</w:t>
        <w:br/>
        <w:t>迎客松</w:t>
        <w:br/>
        <w:t>在前山，下山看迎客松算怎么回事...</w:t>
        <w:br/>
        <w:t>山下储备好面包泡面，穿好鞋套雨衣，在散客中心存包（小件5元，大件10元），乘景区大巴前往前山</w:t>
        <w:br/>
        <w:t>慈光阁</w:t>
        <w:br/>
        <w:t>。到慈恩阁</w:t>
        <w:br/>
        <w:t>玉屏索道</w:t>
        <w:br/>
        <w:t>买门票、索道票，乘玉屏索道上山。</w:t>
        <w:br/>
        <w:t>怎料雨越下越大，过了半山腰，雾茫茫一片。所以，出发前一定要看好天气预报！！！！！！！</w:t>
        <w:br/>
        <w:t>已经订的</w:t>
        <w:br/>
        <w:t>白云宾馆</w:t>
        <w:br/>
        <w:t>不能改时间，只好硬着头皮上山。出了索道，</w:t>
        <w:br/>
        <w:t>迎客松</w:t>
        <w:br/>
        <w:t>，百步天梯，</w:t>
        <w:br/>
        <w:t>鳌鱼峰</w:t>
        <w:br/>
        <w:t>，什么都看不见，真乃“低头走路，抬头看雾”，心情差到了极点。</w:t>
        <w:br/>
        <w:t>冻得半死，裤子鞋子也湿了，直奔</w:t>
        <w:br/>
        <w:t>白云宾馆</w:t>
        <w:br/>
        <w:t>，大厅提供了免费的姜汤，很是暖心。住的多人床铺房，有热水壶，电暖气。晚饭吃的自己背上来的泡面（山上是不卖泡面的）。</w:t>
        <w:br/>
        <w:t>下午五六点，雨停了，雾气淡了一些，赶紧和同伴前往</w:t>
        <w:br/>
        <w:t>光明顶</w:t>
        <w:br/>
        <w:t>。</w:t>
        <w:br/>
        <w:t>从</w:t>
        <w:br/>
        <w:t>白云宾馆</w:t>
        <w:br/>
        <w:t>到</w:t>
        <w:br/>
        <w:t>光明顶</w:t>
        <w:br/>
        <w:t>还要爬十几分钟，路上看到远处翻滚的云海，心跳加快，恨不得飞上光明顶。</w:t>
        <w:br/>
        <w:br/>
        <w:t>光明顶</w:t>
        <w:br/>
        <w:t>上看晚霞。</w:t>
        <w:br/>
        <w:t>但美景转瞬即逝，浓雾在短短3分钟内涌上来，光明顶又变成了仙境。</w:t>
        <w:br/>
        <w:t>第三天起了个大早，去光明顶看日出，雾还是没散，什么都没捞到。</w:t>
        <w:br/>
        <w:t>但六点多已经有放晴的趋势了，不甘心前山什么都没有看到（尤其是没有爬上</w:t>
        <w:br/>
        <w:t>天都峰</w:t>
        <w:br/>
        <w:t>），和同伴一商量，说走就走。对，我们从光明顶重新返回前山</w:t>
        <w:br/>
        <w:t>迎客松</w:t>
        <w:br/>
        <w:t>。此时我们的黄山之旅才算正式开始。现在看来，体力好一点的</w:t>
        <w:br/>
        <w:t>黄山一日游</w:t>
        <w:br/>
        <w:t>是完全够用的。</w:t>
        <w:br/>
        <w:t>拨雾见日，黄山才显现出她的美。</w:t>
        <w:br/>
        <w:t>趁天气好，人少，前往老道口，爬</w:t>
        <w:br/>
        <w:t>天都峰</w:t>
        <w:br/>
        <w:t>。</w:t>
        <w:br/>
        <w:t>远看</w:t>
        <w:br/>
        <w:t>天都峰</w:t>
        <w:br/>
        <w:t>的天梯，倒吸一口气。</w:t>
        <w:br/>
        <w:t>其实天都峰并没有那么可怕，路是台阶路，并不是很陡，旁边有绳索可以扶着。但风是真大，能把人吹翻的那种，哈哈，还有俯视后方的眩晕感也为爬天都峰增加了难度。一路台阶，但过了天桥，</w:t>
        <w:br/>
        <w:t>鲫鱼背</w:t>
        <w:br/>
        <w:t>着实吓人。</w:t>
        <w:br/>
        <w:t>我觉得</w:t>
        <w:br/>
        <w:t>鲫鱼背</w:t>
        <w:br/>
        <w:t>上的台阶是最好走的，但两旁就是悬崖，开始打退堂鼓。最后还是抓紧绳索，过了鲫鱼背。鲫鱼背还不是天都峰的最高处，但过了鲫鱼背，路就好走了。</w:t>
        <w:br/>
        <w:t>从天都峰下来，原路返回光明顶，路过</w:t>
        <w:br/>
        <w:t>莲花亭</w:t>
        <w:br/>
        <w:t>，</w:t>
        <w:br/>
        <w:t>一线天</w:t>
        <w:br/>
        <w:t>，</w:t>
        <w:br/>
        <w:t>鳌鱼洞</w:t>
        <w:br/>
        <w:t>，</w:t>
        <w:br/>
        <w:t>鳌鱼峰</w:t>
        <w:br/>
        <w:t>。</w:t>
        <w:br/>
        <w:t>一路上风景都不错。</w:t>
        <w:br/>
        <w:t>离开光明顶，向后山进发。</w:t>
        <w:br/>
        <w:br/>
        <w:t>后山的怪石更多。</w:t>
        <w:br/>
        <w:t>最后从</w:t>
        <w:br/>
        <w:t>始信峰</w:t>
        <w:br/>
        <w:t>到</w:t>
        <w:br/>
        <w:t>云谷索道</w:t>
        <w:br/>
        <w:t>，索道下山，恋恋不舍。</w:t>
        <w:br/>
        <w:t>乘旅游车20元到达屯溪市区。夜宿</w:t>
        <w:br/>
        <w:t>屯溪老街</w:t>
        <w:br/>
        <w:t>。</w:t>
        <w:br/>
        <w:t>最后一日，早上睡了个懒觉，逛了逛老街，个人觉得老街并不是很有特色，和各地的商业街一样构造。</w:t>
        <w:br/>
        <w:t>返程。</w:t>
      </w:r>
    </w:p>
    <w:p>
      <w:r>
        <w:t>评论：</w:t>
        <w:br/>
        <w:t>1.没去西海大峡谷吗？</w:t>
        <w:br/>
        <w:t>2.楼主此程还有更详细的攻略吗？</w:t>
        <w:br/>
        <w:t>3.很喜欢这种地方，下次一定要去！</w:t>
        <w:br/>
        <w:t>4.这个地方基本是我年底要去跨年的地方啦~~~这块的攻略超级少！</w:t>
        <w:br/>
        <w:t>5.好像很有趣的地方啊，是我的菜！！</w:t>
        <w:br/>
        <w:t>6.看到你这篇游记，我都想照着它走一遍了！</w:t>
        <w:br/>
        <w:t>7.楼主棒棒哒！想问下这一趟开销多少~</w:t>
        <w:br/>
        <w:t>8.旅行就是这样，放松心情，舒展身体，不一样的体会不一样的享受。</w:t>
        <w:br/>
        <w:t>9.想去这里不是两三天了，看你这么玩的很不错呢，做攻略的时候会好好参考的，谢谢分享！</w:t>
        <w:br/>
        <w:t>10.欢迎你在攻略社区安家并发表处女作游记，游游君前来撒花问候喽！送上优质游记指南http://you.ctrip.com/travels/youyouctripstar10000/1756062.html 很期待再次看到你分享精彩的旅程~</w:t>
      </w:r>
    </w:p>
    <w:p>
      <w:pPr>
        <w:pStyle w:val="Heading2"/>
      </w:pPr>
      <w:r>
        <w:t>167.武汉的蓝天、白云、绿水美的令人陶醉</w:t>
      </w:r>
    </w:p>
    <w:p>
      <w:r>
        <w:t>https://you.ctrip.com/travels/wuhan145/3520460.html</w:t>
      </w:r>
    </w:p>
    <w:p>
      <w:r>
        <w:t>来源：携程</w:t>
      </w:r>
    </w:p>
    <w:p>
      <w:r>
        <w:t>发表时间：2017-7-15</w:t>
      </w:r>
    </w:p>
    <w:p>
      <w:r>
        <w:t>天数：</w:t>
      </w:r>
    </w:p>
    <w:p>
      <w:r>
        <w:t>游玩时间：7 月</w:t>
      </w:r>
    </w:p>
    <w:p>
      <w:r>
        <w:t>人均花费：</w:t>
      </w:r>
    </w:p>
    <w:p>
      <w:r>
        <w:t>和谁：</w:t>
      </w:r>
    </w:p>
    <w:p>
      <w:r>
        <w:t>玩法：</w:t>
      </w:r>
    </w:p>
    <w:p>
      <w:r>
        <w:t>旅游路线：</w:t>
      </w:r>
    </w:p>
    <w:p>
      <w:r>
        <w:t>正文：</w:t>
        <w:br/>
      </w:r>
    </w:p>
    <w:p>
      <w:r>
        <w:t>评论：</w:t>
        <w:br/>
        <w:t>1.支持作者，等着更多游记！等着更多的感动呢！</w:t>
        <w:br/>
        <w:t>2.本来想这个月去的，可是孩子病了就推迟了，也是很着急又羡慕。</w:t>
        <w:br/>
        <w:t>3.学生党只有暑假和寒假能好好的玩！这里到底夏天去好还是冬天去好呢？</w:t>
        <w:br/>
        <w:t>4.去过，看完想回去翻过去的照片，回到属于自己的回忆。</w:t>
        <w:br/>
        <w:t>5.看游记更爱看图，真实的我喜欢。</w:t>
        <w:br/>
        <w:t>6.楼主在旅程中有遇到什么印象深刻的人或者事儿吗？</w:t>
      </w:r>
    </w:p>
    <w:p>
      <w:pPr>
        <w:pStyle w:val="Heading2"/>
      </w:pPr>
      <w:r>
        <w:t>168.山水凯里与名城武汉灿烂相遇</w:t>
      </w:r>
    </w:p>
    <w:p>
      <w:r>
        <w:t>https://you.ctrip.com/travels/zakynthos29031/3517992.html</w:t>
      </w:r>
    </w:p>
    <w:p>
      <w:r>
        <w:t>来源：携程</w:t>
      </w:r>
    </w:p>
    <w:p>
      <w:r>
        <w:t>发表时间：2017-7-18</w:t>
      </w:r>
    </w:p>
    <w:p>
      <w:r>
        <w:t>天数：5 天</w:t>
      </w:r>
    </w:p>
    <w:p>
      <w:r>
        <w:t>游玩时间：7 月</w:t>
      </w:r>
    </w:p>
    <w:p>
      <w:r>
        <w:t>人均花费：2000 元</w:t>
      </w:r>
    </w:p>
    <w:p>
      <w:r>
        <w:t>和谁：和朋友</w:t>
      </w:r>
    </w:p>
    <w:p>
      <w:r>
        <w:t>玩法：</w:t>
      </w:r>
    </w:p>
    <w:p>
      <w:r>
        <w:t>旅游路线：</w:t>
      </w:r>
    </w:p>
    <w:p>
      <w:r>
        <w:t>正文：</w:t>
        <w:br/>
        <w:t>7月14日晚，以“探秘苗乡侗寨·畅游山水凯里”为主题的凯里市文化旅游推介活动在武汉光谷步行街柏林广场上盛大举行，凯里市政府领导及武汉市旅游局领导、武汉市各大旅行机构代表等均出席了此次盛会。央视6套李密担纲主持。本次活动不仅有着美轮美奂的苗侗风情文艺演出，还有着独具特色的苗族千人长桌宴，以及凯里各大特色景区代表的抽奖互动活动，现场人山人海，气氛火爆。</w:t>
        <w:br/>
        <w:t>会上，凯里市委副书记朱汉琴代表凯里市政府向武汉人民发出了诚挚的邀请：“欢迎武汉的朋友们到</w:t>
        <w:br/>
        <w:t>凯里旅游</w:t>
        <w:br/>
        <w:t>、投资、兴业。”</w:t>
        <w:br/>
        <w:t>凯里市旅游发展委员会党组书记、副主任李孟群对凯里旅游资源进行了全方位的展示、推介，她说苗侗儿女人人都会唱歌跳舞，而凯里是“歌舞之州、神奇之洲、百节之乡”，有“行云流水”的苗族飞歌，有“天籁之音”的侗族大歌；芦笙金曲情丝万缕；苗族祭祀狂欢舞蹈粗犷奔放，今天，我们以歌舞相遇，流连在长桌宴的美食里；明天，我们在风雨桥上等您，让您沉醉在醇香的米酒里、迷恋于苗乡侗水间、尽情徜徉在多姿的风情里，苗侗明珠·山水凯里欢迎您。</w:t>
        <w:br/>
        <w:t>凯里作为黔东南苗族侗族自治州州府所在地，是全州政治、经济、文化、交通中，也是“多彩贵州”东线旅游集散中心，境内有沪昆、贵广两条高铁，厦蓉、兰海、余凯三条高速，周边覆盖贵阳龙洞堡、凯里黄平、黎平三个通用机场，便捷的立体交通网络大大缩短了凯里与全国各大城市的时空距离。</w:t>
        <w:br/>
        <w:t>凯里辖区面积1571平方公里，城区规划面积792平方公里，人口103余万，有少数民族33个，其中苗族人口占67%，是一个以苗族为主体，多民族聚居的新兴城市，被誉为“苗侗明珠”。生态环境得天独厚，山青水秀，气候宜人，年平均气温15℃，森林覆盖率达56.11%，环境空气质量达标率为97.2%，空气质量多次荣登全国排名榜首，是一个天然大氧吧和一座宜业宜居宜游的旅游城市。</w:t>
        <w:br/>
        <w:t>近年来，凯里市先后荣获中国优秀旅游城市、国家卫生城市、中国十佳风貌城市、中国100个最具幸福感城市等称号。目前，正在统筹开展全国文明城市、国家环保模范城市、国家森林城市、国家园林城市等“七城联创”，突出建设国际旅游城市、国家生态园林城市、国家创新型城市，为游客展现“见公园、见广场、见景区、见绿道、见水系”全新的凯里。</w:t>
        <w:br/>
        <w:t>凯里的民族文化悠久独特，全年民族传统节日多达140个，是名副其实的“百节之乡”、“芦笙的故乡”、“东方斗牛之乡”。苗族服饰异彩纷呈，飞歌悦耳动听，芦笙奔放悠扬，苗族芦笙舞、铜鼓舞、板凳舞古朴多姿。苗族挑花、刺绣、织锦、蜡染、银饰等民族工艺品堪称一绝，苗族吊脚楼风格独特，苗族斗牛精彩激烈。</w:t>
        <w:br/>
        <w:t>凯里的文化遗产种类繁多，现有国家级非物质文化遗产代表性名录4项、省级14项、州级18项、市级64项，涉及民间文学、民间音乐、民间舞蹈、民间美术、民间手工制作技艺、民间竞技、传统医药、民俗等类别。其中，苗侗医药源远流长，“苗岭无闲草，侗乡多灵药”，常用的苗族药材有900多种，侗族的有750多种，苗侗药用物种的丰富居全国之首。素来享有“千年苗医、万年苗药”，“三千苗药、八百单方”之盛誉。</w:t>
        <w:br/>
        <w:t>凯里正在充分利用生态环境、民族文化、特色风物三个“宝贝”，按照“打造一座城就是一个景区”的总思路，倾力打造独具文化魅力的“苗侗明珠·山水凯里”文化旅游品牌。</w:t>
        <w:br/>
        <w:t>在推介会现场，摆起了两条长长的苗族长桌宴，来自凯里的厨师为前来品尝长桌宴的游客，带来了地道可口的</w:t>
        <w:br/>
        <w:t>凯里美食</w:t>
        <w:br/>
        <w:t>，有苗家酸汤鱼、苗家古藏肉、苗家米豆腐、苗家盐菜肉、苗家大丰收、苗家红鸡蛋等。美丽的苗家姑娘唱着一曲又一曲动听的苗族敬酒歌，让现场的来宾都陶醉其间。舞台上精彩的苗族侗族歌舞表演，讲凯里的美丽多彩展现得淋漓尽致。</w:t>
        <w:br/>
        <w:t>著名相声演员何云伟先生还为大家带来了许多欢笑，让现场欢笑声不断。在采访中，何云伟不仅为凯里的文化旅游点赞，还说凯里是大家都在寻找的休闲养生圣地，凯里的人文风情、生态环境让他迷醉，邀请武汉的朋友同他一起到凯里去看看，去感受最清新的空气、最迷人的风情。</w:t>
        <w:br/>
        <w:t>本次推介会，凯里市还与飞天联盟、湖北广电国际旅行社等机构签约达成了输送客源的合作。山水凯里与名城武汉，在这美丽的季节里灿烂相遇，共谱合作共赢的美好华篇。</w:t>
      </w:r>
    </w:p>
    <w:p>
      <w:r>
        <w:t>评论：</w:t>
        <w:br/>
        <w:t>1.看的我心痒痒的，话说六月份去这边的话天好嘛？</w:t>
        <w:br/>
        <w:t>2.这个地方现在去游玩的话人多不多？</w:t>
        <w:br/>
        <w:t>3.太美了，好幸福！我们也准备去玩，lz有什么特别推荐的美食么？</w:t>
        <w:br/>
        <w:t>4.好文章就是要给大家分享美图好心情，也可以给后来者一些经验。谢谢分享！</w:t>
        <w:br/>
        <w:t>5.楼主当地交通怎么样？有什么要注意的吗？</w:t>
        <w:br/>
        <w:t>6.如果再多点漂亮的照片，那这篇游记简直是完美的</w:t>
        <w:br/>
        <w:t>7.片片可以再发一点吗~~</w:t>
        <w:br/>
        <w:t>8.景色很美的，要是能多po点更好看的图片就好啦。</w:t>
      </w:r>
    </w:p>
    <w:p>
      <w:pPr>
        <w:pStyle w:val="Heading2"/>
      </w:pPr>
      <w:r>
        <w:t>169.武汉点滴</w:t>
      </w:r>
    </w:p>
    <w:p>
      <w:r>
        <w:t>https://you.ctrip.com/travels/wuhan145/3524265.html</w:t>
      </w:r>
    </w:p>
    <w:p>
      <w:r>
        <w:t>来源：携程</w:t>
      </w:r>
    </w:p>
    <w:p>
      <w:r>
        <w:t>发表时间：2017-7-20</w:t>
      </w:r>
    </w:p>
    <w:p>
      <w:r>
        <w:t>天数：4 天</w:t>
      </w:r>
    </w:p>
    <w:p>
      <w:r>
        <w:t>游玩时间：7 月</w:t>
      </w:r>
    </w:p>
    <w:p>
      <w:r>
        <w:t>人均花费：1600 元</w:t>
      </w:r>
    </w:p>
    <w:p>
      <w:r>
        <w:t>和谁：一个人</w:t>
      </w:r>
    </w:p>
    <w:p>
      <w:r>
        <w:t>玩法：</w:t>
      </w:r>
    </w:p>
    <w:p>
      <w:r>
        <w:t>旅游路线：</w:t>
      </w:r>
    </w:p>
    <w:p>
      <w:r>
        <w:t>正文：</w:t>
        <w:br/>
        <w:t>去</w:t>
        <w:br/>
        <w:t>武汉</w:t>
        <w:br/>
        <w:t>出差还是有点兴趣的，以前也去过一次，除了开会和赶路，仅从汽车的窗外见过一些</w:t>
        <w:br/>
        <w:t>东湖</w:t>
        <w:br/>
        <w:t>的点滴和国立</w:t>
        <w:br/>
        <w:t>武汉大学</w:t>
        <w:br/>
        <w:t>的牌坊外，哪都没去转过。这次也是出差，有了一天的空隙，所以自个儿出去逛了一大圈，尽管天气炎热，也没有抵挡住自己游山玩水的热情，把武汉三镇蜻蜓点水般光临过了。</w:t>
        <w:br/>
        <w:br/>
        <w:t>那天一早，便坐上地铁到螃蟹岬，沿着</w:t>
        <w:br/>
        <w:t>昙华林</w:t>
        <w:br/>
        <w:t>开始漫步，由东向西，那些文化创意的模式还是值得观赏一下的，无论是现代的建筑、或者老式的房屋，经过刻意和精心的打扮，赏心悦目是有的！那些民国时期的小洋楼，夹杂在不那么嘈杂的小街小巷中，静静地散发出阵阵久远的魅力，吸引着你去靠近、想象和赞叹。老街上不光光有这样的精致，也有生活的常态，破旧的房屋、街边的菜摊和日杂小店，一下子就把记忆带回了过去，让人感到一种说不出的亲切，虽然有些脏乱差和人生鼎沸的嘈杂，但那才是真实的生活！</w:t>
        <w:br/>
        <w:br/>
        <w:br/>
        <w:br/>
        <w:br/>
        <w:br/>
        <w:br/>
        <w:br/>
        <w:br/>
        <w:br/>
        <w:br/>
        <w:br/>
        <w:br/>
        <w:br/>
        <w:t>我出去游玩心中会有一个明确的路线和规划，但在具体的实施过程中也会因实地的情况而有一些小小的随心改动，沿着这样的街道行走有些腻烦了，尤其是天气炎热的状态下，便拐到大路上去了，发现路边有个公园，里面有中共五大会址，便进去参观了一下，以前那里曾经是座学校，感觉从前的房子造得真是好看、尽心；没有豪华的装饰，却十分耐看，也牢固美观，想来以前的人没有现代人心气浮躁，故而慢工出细活，经得起岁月的评判。没有细究那些文字的简介，只是在这样的庭院里慢慢转了一圈，让历史的烟云轻轻在眼前飘过。</w:t>
        <w:br/>
        <w:br/>
        <w:br/>
        <w:br/>
        <w:t>出了庭院，向南路过网上大名鼎鼎的</w:t>
        <w:br/>
        <w:t>户部巷</w:t>
        <w:br/>
        <w:t>，我不是吃货，对</w:t>
        <w:br/>
        <w:t>武汉</w:t>
        <w:br/>
        <w:t>的食物也不太适应，尤其不喜欢辣的、臭的、太过油腻的，所以也只是在路口拍了张照片；然后继续向南到</w:t>
        <w:br/>
        <w:t>武汉长江大桥</w:t>
        <w:br/>
        <w:t>下。从台阶上到引桥的上面，不远处便是著名的</w:t>
        <w:br/>
        <w:t>黄鹤楼</w:t>
        <w:br/>
        <w:t>景区，黄鹤楼自然是好看的，不过门票居然要80，很多评论都说不值，我也觉得如是，便在门口和马路边不同的角度看看便是了，毕竟“昔人已乘黄鹤去，此地空余黄鹤楼。黄鹤一去不复返，白云千载空悠悠……”，怀一下古还是要的，背诵下诗词也是必须的，好像这样心里就满足了。</w:t>
        <w:br/>
        <w:br/>
        <w:br/>
        <w:br/>
        <w:br/>
        <w:t>黄鹤楼</w:t>
        <w:br/>
        <w:t>下有</w:t>
        <w:br/>
        <w:t>首义广场</w:t>
        <w:br/>
        <w:t>，这是纪念辛亥革命武昌起义的场所，原先的鄂军都督府是一幢巴洛克式的红砖洋楼，造型是我喜欢的，仿佛有置身于欧洲的感觉，里面是民国时期的摆设，环境相当干净优美。那个时候的</w:t>
        <w:br/>
        <w:t>武汉</w:t>
        <w:br/>
        <w:t>有张之洞的汉阳铁厂，有丰厚的清政府库银储存，有新军充足的武器弹药，造反起义也有有利的条件，所以就这么成功了！</w:t>
        <w:br/>
        <w:br/>
        <w:br/>
        <w:br/>
        <w:br/>
        <w:br/>
        <w:br/>
        <w:t>从</w:t>
        <w:br/>
        <w:t>首义广场</w:t>
        <w:br/>
        <w:t>出来，到</w:t>
        <w:br/>
        <w:t>阅马场</w:t>
        <w:br/>
        <w:t>公交站，看到有公交可以去长江大桥汉阳桥头，于是毫不犹豫坐了一站路，从长江的一头的武昌跨越到了另一头的汉阳，站在桥头堡，从另一个角度远望</w:t>
        <w:br/>
        <w:t>黄鹤楼</w:t>
        <w:br/>
        <w:t>和俯瞰长江，视角极其广阔，滚滚长江黄黄的水，在武汉是往北流，然后转个弯再向东去，场面很是壮观。</w:t>
        <w:br/>
        <w:br/>
        <w:br/>
        <w:t>从长江大桥汉阳桥头堡花2元钱，坐电梯直下到长江边，这里是大禹文化雕塑园，里面有很多精美的大禹之水相关的雕塑，也是观赏长江的好地方；接下来便是</w:t>
        <w:br/>
        <w:t>晴川阁</w:t>
        <w:br/>
        <w:t>、</w:t>
        <w:br/>
        <w:t>禹稷行宫</w:t>
        <w:br/>
        <w:t>和</w:t>
        <w:br/>
        <w:t>铁门关</w:t>
        <w:br/>
        <w:t>历史景区，此处居然不收门票免费参观，感觉我的选择不登黄鹤楼还是正确的，喜欢“山高水长”这四个字，意味深远，包涵广大，这里有很多自己喜欢的元素，古朴、厚重、有历史的质感。</w:t>
        <w:br/>
        <w:br/>
        <w:br/>
        <w:br/>
        <w:br/>
        <w:br/>
        <w:br/>
        <w:br/>
        <w:br/>
        <w:br/>
        <w:br/>
        <w:t>出景区，沿着江边找去汉口方向的桥，七转八拐终于上得晴川大桥，在桥的中央，可清晰见到远处汉江与长江交汇处水色的分界线，一绿一黄，十分显著，上次在重庆朝天门无法看到的景观轻易在此实现了！</w:t>
        <w:br/>
        <w:br/>
        <w:br/>
        <w:t>到了汉口，凭着方向的判断，往江汉街方向行进，以前做过租界的地方房子造得也好看，加上现在的翻新了显得更加光彩；我到一个陌生的城市就是喜欢这样走走看看，汉口的一些街头，有时又恍如在欧洲的某个地方，也似上海的某些角落，令我思绪万千，穿梭不止。</w:t>
        <w:br/>
        <w:br/>
        <w:br/>
        <w:br/>
        <w:br/>
        <w:br/>
        <w:br/>
        <w:br/>
        <w:br/>
        <w:br/>
        <w:br/>
        <w:t>一直走到江汉路的汉口关，开始沿着长江往东北漫步，</w:t>
        <w:br/>
        <w:t>汉口江滩</w:t>
        <w:br/>
        <w:t>非常宽阔，由于长江的汛期，靠近江边的很多地方都已被淹了，那滚滚流逝的雄浑之水映衬着蓝天白云是难得的好风景，一直沿着长江从汉口广行走了三公里多，便拐向了北面，去寻找</w:t>
        <w:br/>
        <w:t>古德寺</w:t>
        <w:br/>
        <w:t>。</w:t>
        <w:br/>
        <w:br/>
        <w:br/>
        <w:br/>
        <w:br/>
        <w:br/>
        <w:br/>
        <w:br/>
        <w:br/>
        <w:br/>
        <w:br/>
        <w:br/>
        <w:br/>
        <w:br/>
        <w:br/>
        <w:t>古德寺</w:t>
        <w:br/>
        <w:t>坐落在一条小巷之中，面积虽然不算大，建筑的风格却十分罕见，最初在网络上见到那个寺的还以为是一座教堂，可是仔细看也不是，因为那尖尖的塔顶又有点似吴哥窟般的风格，墙壁似哥特式的教堂，上面的雕刻又是佛教中的造型，而里面也的确跟佛教寺庙的供奉一致，外面还有泰国四面佛这样的小金佛塔，总之混合了东南亚佛教与西式教堂的风格，成为此地一处独特的景观。看来宗教也不介意串门，有包容之心乃大好之事也。</w:t>
        <w:br/>
        <w:br/>
        <w:br/>
        <w:br/>
        <w:br/>
        <w:br/>
        <w:t>出差的事办完以后，那天下午，坐地铁来到了</w:t>
        <w:br/>
        <w:t>楚河汉街</w:t>
        <w:br/>
        <w:t>，一条临河的街道，两旁是仿民国时期的建筑，带文艺腔的高大上商店，也有现代化的高楼，没有什么大的意思，却也可以消遣下时光；沿着</w:t>
        <w:br/>
        <w:t>东湖</w:t>
        <w:br/>
        <w:t>的方向往北走，不知不觉走到了</w:t>
        <w:br/>
        <w:t>湖北省博物馆</w:t>
        <w:br/>
        <w:t>，也进去稍稍看了下，镇馆之宝越王勾践剑并没很大的感触，印象深刻的是曾侯乙墓和其著名的编钟，规模庞大，精美耐看；其余只是用眼睛少了下，根本没时间细究，也走了很多的路，加上天气的炎热，累极，不想再动了，于是坐了一辆公交411，从省博物馆回</w:t>
        <w:br/>
        <w:t>汉口火车站</w:t>
        <w:br/>
        <w:t>然后坐地铁回宾馆。乘公交车比地铁强多了，可以坐着进行城市的观光，只要不赶时间，这样回顾一下走过了路，看过的风景还是挺不错的！从武昌经过长江大桥，从汉阳到汉口，一路过去，把自己看过的景点又回顾了一遍，把没走过的路也大致扫了一下，这条线路还真的抵得上旅游观光的线路。</w:t>
        <w:br/>
        <w:br/>
        <w:br/>
        <w:br/>
        <w:br/>
        <w:br/>
        <w:br/>
        <w:br/>
        <w:br/>
        <w:br/>
        <w:br/>
        <w:br/>
        <w:br/>
        <w:br/>
        <w:br/>
        <w:br/>
        <w:br/>
        <w:br/>
        <w:br/>
        <w:t>短短的一天半时间，匆匆地把武汉三镇浏览了一下，心中还是挺高兴的。以后要是有机会，就接着玩</w:t>
        <w:br/>
        <w:t>东湖</w:t>
        <w:br/>
        <w:t>和武大。</w:t>
        <w:br/>
        <w:br/>
        <w:t>火车： 无锡--&gt;武汉 233元；武昌--&gt;无锡 238.5元</w:t>
        <w:br/>
        <w:t>公交地铁：30元</w:t>
        <w:br/>
        <w:t>住宿：35083=1050元</w:t>
        <w:br/>
        <w:t>吃饭、水、饮料等：100元</w:t>
        <w:br/>
        <w:t>总共：1,651.50元</w:t>
      </w:r>
    </w:p>
    <w:p>
      <w:r>
        <w:t>评论：</w:t>
        <w:br/>
        <w:t>1.楼主喜欢一个人出游还是和朋友一起呢？</w:t>
        <w:br/>
        <w:t>2.lz你觉得最适合哪个时候去这里啊？是不是其实什么时候去都别有一番滋味？</w:t>
        <w:br/>
        <w:t>3.我文笔不好，一直没怎么写游记，要向你多多学习。</w:t>
        <w:br/>
        <w:t>4.确实走了很多路😄</w:t>
        <w:br/>
        <w:t>5.神行太保啊！我花五天半时间逛的景点您一天多就全看遍了</w:t>
        <w:br/>
        <w:t>6.楼主消费观如何？我是觉得随心最重要，不是特别在意价格。</w:t>
      </w:r>
    </w:p>
    <w:p>
      <w:pPr>
        <w:pStyle w:val="Heading2"/>
      </w:pPr>
      <w:r>
        <w:t>170.武汉宜昌咸宁八天游（上）</w:t>
      </w:r>
    </w:p>
    <w:p>
      <w:r>
        <w:t>https://you.ctrip.com/travels/wuhan145/3524761.html</w:t>
      </w:r>
    </w:p>
    <w:p>
      <w:r>
        <w:t>来源：携程</w:t>
      </w:r>
    </w:p>
    <w:p>
      <w:r>
        <w:t>发表时间：2017-7-23</w:t>
      </w:r>
    </w:p>
    <w:p>
      <w:r>
        <w:t>天数：3 天</w:t>
      </w:r>
    </w:p>
    <w:p>
      <w:r>
        <w:t>游玩时间：7 月</w:t>
      </w:r>
    </w:p>
    <w:p>
      <w:r>
        <w:t>人均花费：1800 元</w:t>
      </w:r>
    </w:p>
    <w:p>
      <w:r>
        <w:t>和谁：亲子</w:t>
      </w:r>
    </w:p>
    <w:p>
      <w:r>
        <w:t>玩法：自由行，火车</w:t>
      </w:r>
    </w:p>
    <w:p>
      <w:r>
        <w:t>旅游路线：宜昌，三峡大坝，葛洲坝，黄鹤楼，武汉长江大桥，户部巷，东湖，湖北省博物馆，峡州宾馆，夷陵广场，清江画廊，倒影峡，武落钟离山，清江大佛，廪君殿，仙人寨</w:t>
      </w:r>
    </w:p>
    <w:p>
      <w:r>
        <w:t>正文：</w:t>
        <w:br/>
        <w:t>宜昌峡州宾馆</w:t>
        <w:br/>
        <w:t>¥</w:t>
        <w:br/>
        <w:t>183</w:t>
        <w:br/>
        <w:t>起</w:t>
        <w:br/>
        <w:t>立即预订&gt;</w:t>
        <w:br/>
        <w:t>展开更多酒店</w:t>
        <w:br/>
        <w:t>2017年7月8号，儿子的暑假开始了，我们的暑假之旅也随之开始。今年，旅游的目的地是湖北省</w:t>
        <w:br/>
        <w:t>宜昌</w:t>
        <w:br/>
        <w:t>市。宜昌，古称夷陵，三国时候属古荆州地，导致刘备死亡的夷陵之战就发生在这里。现代，</w:t>
        <w:br/>
        <w:t>三峡大坝</w:t>
        <w:br/>
        <w:t>和</w:t>
        <w:br/>
        <w:t>葛洲坝</w:t>
        <w:br/>
        <w:t>均坐落在宜昌，故宜昌又称为“水电之都”。</w:t>
        <w:br/>
        <w:t>这次，老婆因工作太忙，未能与我们一起去，又只有我们父子俩一起这趟湖北之旅了。出发前几天，湖南地区一直下大雨，甚至很多地方都发生了洪灾，我一直很担心这次旅行会有什么波折。值得庆幸的是，旅游的这八天时间里，天气都十分好。</w:t>
        <w:br/>
        <w:t>言归正传，8号当天，我们提前一个半小时出门，赶去</w:t>
        <w:br/>
        <w:t>广州南站</w:t>
        <w:br/>
        <w:t>坐高铁到</w:t>
        <w:br/>
        <w:t>武汉</w:t>
        <w:br/>
        <w:t>。最后赶到广州南站也差点迟到，匆匆取了票，安检完，跑步去到了站台，最后两三分钟终于上了火车。有人会问，为什么不直接去宜昌？主要是因为，</w:t>
        <w:br/>
        <w:t>广州到宜昌</w:t>
        <w:br/>
        <w:t>的高铁时间不好，到宜昌的时间都是晚上了，到武汉还可以看看著名的</w:t>
        <w:br/>
        <w:t>黄鹤楼</w:t>
        <w:br/>
        <w:t>。</w:t>
        <w:br/>
        <w:t>经过3小时40分钟左右的车程，我们终于到达</w:t>
        <w:br/>
        <w:t>武汉站</w:t>
        <w:br/>
        <w:t>。出了站，坐地铁到中南路，到预订好的纽赛尔酒店入住。时间已经快两点了，放好行李，我们要出去吃午饭了。酒店附近没什么好的大餐馆，多是些快餐店。最后，我们只好去肯德基把午餐解决了。</w:t>
        <w:br/>
        <w:t>吃完饭后，我们坐公交车来到黄鹤楼。我们是从东门进入的，黄鹤楼位于南门，我们一路往着黄鹤楼方向走去，沿路风光一般，很快，我们就看到了五层高的黄鹤楼了。进入黄鹤楼还要验一次票，所以，门票一定要保管好，不能丢了。楼内每一层都有不同的摆设，首层正面壁上为一幅巨大的“白云黄鹤”陶瓷壁画。二楼大厅墙上，用大理石镌刻的唐代阎伯理撰写的《黄鹤楼记》，大厅里还陈列着各个朝代黄鹤楼的模型。三楼大厅的壁画为唐宋名人的“绣像画”，如崔颢、李白、白居易、陆游等，也摘录了他们吟咏黄鹤楼的名句。四楼没什么印象了，五楼大厅壁画是以直接绘于墙上的组画“江天浩瀚”，向人们展示了历经沧桑巨变的黄鹤楼是这一千七百多年历史的见证。站在五楼，可以眺望</w:t>
        <w:br/>
        <w:t>武汉长江大桥</w:t>
        <w:br/>
        <w:t>。由于人太多了，看了一会，我们就下楼了。</w:t>
        <w:br/>
        <w:t>东门</w:t>
        <w:br/>
        <w:t>岳飞像</w:t>
        <w:br/>
        <w:t>在黄鹤楼里游玩了约一个小时，我们就离开了。我们在马路边上找了两辆共享单车，骑着车，我们来到了长江边上，沿着江边，我们穿过了长江大桥，来到了</w:t>
        <w:br/>
        <w:t>户部巷</w:t>
        <w:br/>
        <w:t>。户部巷是武汉有名的小吃一条街，这里有很多小吃，不过和我去过的很多小吃街都大同小异，都是烧烤、臭豆腐、各种水果饮料等，有当地特色的小吃不多。在户部巷转了一圈，也没看到什么想吃的，最后走到口渴了，和儿子两人各买了一杯果汁，价格比广州便宜点，口感还不错。在户部巷转了快一小时了，差不多到6点了。我们在巷口的大中华酒楼吃晚餐，这家酒楼在网上的评价还是挺高的。不过我们进去后，发现顾客不是很多，零零散散的坐了几桌人。我们点了武汉有名的清蒸武昌鱼和一个干锅花菜，但那个鱼蒸得太老了，不好吃，结果我们只勉强吃了半条就放弃了。随便吃饱后，我们又骑共享单车回酒店了。</w:t>
        <w:br/>
        <w:t>9日一早，天色阴沉，想下雨的样子。我们出了酒店，计划今天去</w:t>
        <w:br/>
        <w:t>东湖</w:t>
        <w:br/>
        <w:t>的听涛景区。本想去酒店旁边的必胜客吃早餐的，结果进去后发现没有服务员，只好作罢。我们以找了两辆共享单车，骑车去东湖。在水果湖附近，我们找了家麦当劳把早餐解决了，然后坐公交车去到听涛景区。但还没到景区，就下起了大雨，只好改变计划。刚好发现公交车经过</w:t>
        <w:br/>
        <w:t>湖北省博物馆</w:t>
        <w:br/>
        <w:t>，我们连忙下了车，跑到了博物馆里。博物馆是免费的，我们在门口在保安手上取了门票，过了安检，进入了博物馆。博物馆挺大的，有三层楼高。这里的四大镇馆之宝为:越王勾践剑、曾侯乙编钟、郧县人头骨化石、元青花四爱图梅瓶。在里面逛了一个小时左右，我们就离开了。</w:t>
        <w:br/>
        <w:t>曾侯乙编钟</w:t>
        <w:br/>
        <w:t>越王勾践剑</w:t>
        <w:br/>
        <w:t>坐公交车回到酒店，在12点前退了房，到必胜客吃了午餐，我们坐地铁到</w:t>
        <w:br/>
        <w:t>汉口站</w:t>
        <w:br/>
        <w:t>坐动车去宜昌了。</w:t>
        <w:br/>
        <w:t>汉口车站</w:t>
        <w:br/>
        <w:t>人很多，风格有点像二三十年代的火车站风格，很有特色。两点钟的动车，约两个小时，我们就到达</w:t>
        <w:br/>
        <w:t>宜昌东站</w:t>
        <w:br/>
        <w:t>了。</w:t>
        <w:br/>
        <w:t>出了车站，在左边的公交车站坐B1路公交车到云集路。宜昌的公交系统还是不错的，市里有很多BRT线路，在BRT站里，只要给一次车费，就可以随便转乘其他公交车了。不到一个小时，我们就到达</w:t>
        <w:br/>
        <w:t>峡州宾馆</w:t>
        <w:br/>
        <w:t>了。</w:t>
        <w:br/>
        <w:t>峡州宾馆</w:t>
        <w:br/>
        <w:t>是宜昌比较久的一家四星级宾馆，这里靠近</w:t>
        <w:br/>
        <w:t>夷陵广场</w:t>
        <w:br/>
        <w:t>和宜昌长途客运站，去各个旅游景点都很方便。这是我选择这家宾馆的主要原因，另一个原因就是相比其他同档次的酒店价格比较便宜了。</w:t>
        <w:br/>
        <w:t>办好入住手续，放好行李，时间已经6点多了，在酒店附属的餐厅吃了晚餐。我们就步行到酒店附近的CBD购物中心，这里有沃尔玛超市，有各种大小商铺、餐厅和电影院，购物中心后面还有一条小吃街，有很多宜昌当地的小吃。在这里逛了一个多小时，顺便买了些东西，我们就回酒店休息了。</w:t>
        <w:br/>
        <w:t>10日早上，天气晴。在酒店吃了个比较简单的自助早餐，我们就步行到长途客运站。酒店离客运站约15分钟路程，在客运站售票厅的自助售票机上买了去</w:t>
        <w:br/>
        <w:t>长阳</w:t>
        <w:br/>
        <w:t>的汽车票（803路公交，17元/人），进站上了车，8点左右，车就开了。约一个小时，到达长阳客运站，下车时，司机指引我们去</w:t>
        <w:br/>
        <w:t>清江画廊</w:t>
        <w:br/>
        <w:t>的乘客到旁边的地方坐专线车。顺着司机的指引，我们找到了车身上写着“清江画廊”的旅游大巴，上了车，工作人员上车卖票（5元/人），每人发了一个牌子，凭这个牌子，回来时可以免费坐车到客运站。在宜昌的几天，感受最深的就是宜昌的交通，特别是到旅游景点的公交十分方便，自由行也没有什么难度。</w:t>
        <w:br/>
        <w:t>大约又坐了三十分钟的车，我们来到清江画廊的景区售票处了，买好票，回到旅游车上，又往前走了一会儿，终于到达清江画廊的景区门口了，时间已经到10点了。进了景区，走过一条风雨桥廊，穿过一条隧道，我们来到了游客码头，登上船。因为还没到开船时间，儿子在船舱玩着手机，我在船上到处拍照。</w:t>
        <w:br/>
        <w:t>今天天气真得很好，站在甲板上，只见蓝天、白云、青山、绿水都齐了。一直到10点45分，船终于开了，这时，船上已经坐满了游客。游船先是去到</w:t>
        <w:br/>
        <w:t>倒影峡</w:t>
        <w:br/>
        <w:t>，然后回到主航道，一直往</w:t>
        <w:br/>
        <w:t>武落钟离山</w:t>
        <w:br/>
        <w:t>的方向开去。“八百里清江美如画，三百里画廊在长阳”，清江画廊真得好美，一路不停地拍看照，不经不觉，一个小时就过去了。船也到达武落钟离山码头了。上岸前，船上的导游告诉我们：2点钟前要回到船上，过时不侯。这就是说上岸游玩的时间只有两个小时左右了，如果错过了上船时间，就只能等下一班船了。</w:t>
        <w:br/>
        <w:t>清江大佛</w:t>
        <w:br/>
        <w:t>倒影峡</w:t>
        <w:br/>
        <w:t>上了岸，穿过巴王人像广场，面前就出现了一条长长的楼梯，楼梯两旁都是一家家农家乐。儿子不想走了，吵着说饿了。我们走进了第一家农家乐里。刚找张桌子坐好，旁边桌子的一对母女的妈妈就问我说：“是不是只有父子俩吃饭？”我点了点头说：“是啊。”那妈妈又说：“那我们两家一起吃饭好不好，这样点菜好一点，也省点钱，大家可以AA制。”我仔细看了看那母女，女儿大概八九岁左右，想了想，人家两个女子都不介意了，我们两个男的还介意什么，就同意了。我们一边吃饭，一边聊天，原来这母女是宜昌本地了，也是趁女儿放假过来游玩的。</w:t>
        <w:br/>
        <w:t>饭后，我们四人结伴一起继续登山游玩。走过农家乐一条街后，就到了</w:t>
        <w:br/>
        <w:t>廪君殿</w:t>
        <w:br/>
        <w:t>，殿前两边还各有钟楼、鼓楼一座。我和儿子登上钟楼二楼，楼内有一大钟，儿子蛮有兴趣的去撞了两下钟，然后我们就出了钟楼，继续往上登顶了，也没去鼓楼看看，估计里面应该也有个大鼓吧。</w:t>
        <w:br/>
        <w:t>继续往上走了十来二十分钟，终于走到山顶了。从山顶府看整条清江，仿佛一块碧玉镶嵌在两山之间，美不胜收。下山的时候，我们走的是另一条路，很快就回到了游客服务中心，时间大概是1点半左右了。因为走得有点热了，我们提前回到船上叹空调去了。</w:t>
        <w:br/>
        <w:t>2点钟，游船准时启航，向着来路开回去了，途中会经过</w:t>
        <w:br/>
        <w:t>仙人寨</w:t>
        <w:br/>
        <w:t>，这里可以上岸游玩一个小时。仙人寨上有个仙人洞，在半山腰上。从上岸的码头到仙人洞只有一条路，全部是上下楼梯，而且是没有回头路走的。因为游客上岸后，游船会开到下山出口的另一个码头接游客的。所以，上岸前，船上的导游一再告知，有心脏病、体力差的游客不建议登山，可以留在船上休息。</w:t>
        <w:br/>
        <w:t>儿子说太累了，不想走，就留在船上，我一个人自己去找仙人洞了。因为担心时间不够，我走得很快，十分钟左右就走到仙人洞，不过确实挺累的，走得脚都软了。仙人洞就一个大岩洞，很大很大，里面还摆了几尊大佛。匆匆看了几眼，我就下山了，一来一回就三十分钟左右。4点钟，游船继续往回开，半小时后，我们终于回到景区的游客码头了。</w:t>
        <w:br/>
        <w:t>不知是天然的还是人工的猴头</w:t>
        <w:br/>
        <w:t>在仙人洞的旁边还有一副悬棺</w:t>
        <w:br/>
        <w:t>出了景区，坐上专线车回到长阳客运站，然后又坐803路公交回到宜昌长途客运站，时间已经7点了。宜昌的天黑得很迟，差不多8点天才会全黑了。我们步行回酒店，途中在一家红星酒楼吃了晚餐。</w:t>
      </w:r>
    </w:p>
    <w:p>
      <w:r>
        <w:t>评论：</w:t>
        <w:br/>
        <w:t>1.顶一下~~习惯性点赞了，我3月份去这里天气好么？</w:t>
        <w:br/>
        <w:t>2.lz你觉得最适合哪个时候去这里啊？是不是其实什么时候去都别有一番滋味？</w:t>
        <w:br/>
        <w:t>3.楼主此程还有更详细的攻略吗？</w:t>
        <w:br/>
        <w:t>4.楼主照片实在太美了请问楼主是用什么相机拍的啊？</w:t>
        <w:br/>
        <w:t>5.我也是第一次去，其他时候会有什么风景也不是很清楚。现在去我觉得还不错，只是天气有点热。因为宜昌江河比较多，水上项目较多，我觉得夏天和秋天比较适宜。</w:t>
        <w:br/>
        <w:t>6.我已经觉得写得很详细了，你还想了解哪方面的信息？</w:t>
        <w:br/>
        <w:t>7.就是用普通的傻瓜相机和华为手机拍的。</w:t>
        <w:br/>
        <w:t>8.哦哦好的 谢谢楼主呢</w:t>
      </w:r>
    </w:p>
    <w:p>
      <w:pPr>
        <w:pStyle w:val="Heading2"/>
      </w:pPr>
      <w:r>
        <w:t>171.不要去武汉旅游，要去武汉感受生活</w:t>
      </w:r>
    </w:p>
    <w:p>
      <w:r>
        <w:t>https://you.ctrip.com/travels/wuhan145/3524502.html</w:t>
      </w:r>
    </w:p>
    <w:p>
      <w:r>
        <w:t>来源：携程</w:t>
      </w:r>
    </w:p>
    <w:p>
      <w:r>
        <w:t>发表时间：2017-7-24</w:t>
      </w:r>
    </w:p>
    <w:p>
      <w:r>
        <w:t>天数：3 天</w:t>
      </w:r>
    </w:p>
    <w:p>
      <w:r>
        <w:t>游玩时间：5 月</w:t>
      </w:r>
    </w:p>
    <w:p>
      <w:r>
        <w:t>人均花费：1500 元</w:t>
      </w:r>
    </w:p>
    <w:p>
      <w:r>
        <w:t>和谁：夫妻</w:t>
      </w:r>
    </w:p>
    <w:p>
      <w:r>
        <w:t>玩法：摄影，人文，美食，自驾，小资，半自由行，跟团，购物，火车</w:t>
      </w:r>
    </w:p>
    <w:p>
      <w:r>
        <w:t>旅游路线：武汉，黄鹤楼，武汉大学，湖北省博物馆</w:t>
      </w:r>
    </w:p>
    <w:p>
      <w:r>
        <w:t>正文：</w:t>
        <w:br/>
        <w:t>武汉</w:t>
        <w:br/>
        <w:t>，虽然不是热门旅游城市，但作为省会和因为被人熟知的</w:t>
        <w:br/>
        <w:t>黄鹤楼</w:t>
        <w:br/>
        <w:t>和</w:t>
        <w:br/>
        <w:t>武汉大学</w:t>
        <w:br/>
        <w:t>，因此每年也会吸引不少游客前来旅游。在今年，我去了两次武汉，第一次是2月去成都重庆旅游顺路过去的，第二次是参加鹅厂的面试而去的。两次的旅游给我完全不一样的感受，除了天气的变化，更多是游览方式的改变。现在我觉得，武汉不是一个适宜旅游的城市，而是一个适合感受生活的城市。</w:t>
        <w:br/>
        <w:t>无过早，不武汉</w:t>
        <w:br/>
        <w:t>在我眼里武汉最吸引的人是丰富多样的早餐。虽然我来自早茶之乡的广东，可是我也很认同武汉的早餐文化，而且我很佩服武汉人可以一边走一边吃面，你说是干拌的热干面还好，而且还可以一边走一边吃带汤的牛肉粉，在下服。</w:t>
        <w:br/>
        <w:t>【赵师傅天天红油热干面】</w:t>
        <w:br/>
        <w:t>第一次去武汉就被它的热干面惊艳到，虽然好像本地人都觉得一般，可是曾经一天吃了两次，上高铁前还去吃一次，第二次去武汉一下高铁就去吃了。可能真的很符合我的口味吧。【热干面】芝麻和花生的酱香而不太干，酸豆角不酸但十分爽口，虽然每条面都有酱，但一点都不腻。【蛋酒】自酿米酒+糖+小丸子+热水，最后打一只鸡蛋，拌熟它，酒酿很香，喝完超级暖胃的！小丸子不多，糯度十足，鸡蛋伴着米酒喝完，饱。【油饼夹烧卖】这个是这家的招牌，不论是6点来，10点还是12点来都永远有人排队。油饼是现炸的，每个饼夹4个左右的烧卖，烧卖是后面现包现蒸的，烧卖量很足，很糯，胡椒味很重，但是配着油饼感觉有点腻，果然是口味差异，但是的确很超值。</w:t>
        <w:br/>
        <w:t>【严老幺豆皮】</w:t>
        <w:br/>
        <w:t>外面一层蛋皮，里面是炒过的花生糯米饭。一大锅10块，一份两块，虽然前面排队小猫三四只，可是好多人都是买5份，6份，所以我足足等了4大锅才到我，虽然等了40分钟，可是非常值得！真的特别好吃，蛋皮很脆，外脆内嫩，口感真的很特别~两块真的轻轻松松就吃完了，完全没有负担。</w:t>
        <w:br/>
        <w:t>【蔡林记】最出名的老字号</w:t>
        <w:br/>
        <w:t>可是我觉得热干面不好吃，那个酱不像是花生酱，虽然颜色深，但是一点味道都没有。豆皮也一般，糯米饭远不及严老幺，不香。而且蛋皮一点也不脆，太软了。所以店内顾客吃的最多的是炒饭。</w:t>
        <w:br/>
        <w:t>【怪味烧饼】</w:t>
        <w:br/>
        <w:t>烧饼在武汉也是随处可见，在汉口吃了有名的怪味烧饼，恩感觉是辣条味烧饼。武汉的烧饼是长长的椭圆形烧饼，用剪刀剪成一条条来吃~很有趣！</w:t>
        <w:br/>
        <w:t>欢艳热干面</w:t>
        <w:br/>
        <w:t>欢艳热干面</w:t>
        <w:br/>
        <w:t>【欢艳牛肉粉】</w:t>
        <w:br/>
        <w:t>武汉的牛肉是酱牛肉，口感偏干，但是牛肉味很重，大大块的吃起来好爽！粉是宽宽的粉，吸汤，入味。不过特别辣啊，一边吃一边流汗，可是停不下的吃的欲望！</w:t>
        <w:br/>
        <w:t>【牛肉炒粉】</w:t>
        <w:br/>
        <w:t>怎么怎么这么好吃！虽然炒粉会偏油，可是吃完一大碗一点都不腻！虽然门口在修路，可是店内还是超级多人的~买票然后自己排队去拿的，反正一定要去吃！酸豆角和和萝卜干是自助勺的~萝卜干酸酸辣辣的正好中和了炒粉的油腻！牛肉个人觉得不及欢艳的，分量也还好。</w:t>
        <w:br/>
        <w:t>【刘胖子家常菜】</w:t>
        <w:br/>
        <w:t>这家真的分量大价格便宜啊！服务员也说他们家就是这么实在，所以深受本地人的喜爱~我们早早就来了，吃完外面都在等位。【蹄花焖藕】这么大份才35。藕真的特别特别粉，图片还能见到藕丝呢~蹄花也闷得好够味！虽然猪蹄都是慢慢蛋白质，可是一点都不肥腻啊！还有其他有名的菜式，不过最深印象还是这道蹄花！我们两个人去吃真的太吃亏了~多人去可以尝试一下。</w:t>
        <w:br/>
        <w:t>【蟹脚热干面】</w:t>
        <w:br/>
        <w:t>大名鼎鼎的沈记的蟹脚热干面！作为沿海省份的孩子其实觉得蟹脚胜在分量大但是味道其实一般般。热干面好好好吃，但是面条不属于粗的，是细的，店家的酱好特别啊~~武汉的面是不是就是这么好吃。</w:t>
        <w:br/>
        <w:t>【悸动烧仙草】</w:t>
        <w:br/>
        <w:t>嘻嘻嘻是不是武汉当地的奶茶店？</w:t>
        <w:br/>
        <w:t>【路边摊豆腐花】</w:t>
        <w:br/>
        <w:t>是下姜块啊！不是姜汁呢</w:t>
        <w:br/>
        <w:t>湖北省博物馆</w:t>
        <w:br/>
        <w:t>，特色展览好多，那时候去就有玻璃展览，埃及文化展览，都特别好看。涨姿势！</w:t>
        <w:br/>
        <w:t>虽然是步行街，但是觉得格调比江汉路得高，特别舒服，不是那种烤鱿鱼臭豆腐的步行街。</w:t>
        <w:br/>
        <w:t>2月时去的武汉真的天色好差</w:t>
        <w:br/>
        <w:t>即使有太阳，能见度也不高</w:t>
        <w:br/>
        <w:t>一边走一边吃</w:t>
        <w:br/>
        <w:t>随处可见的边走边吃上班族</w:t>
        <w:br/>
        <w:t>的士大哥</w:t>
        <w:br/>
        <w:t>2月的武汉街头</w:t>
        <w:br/>
        <w:t>卖唱的女孩</w:t>
        <w:br/>
        <w:t>旧建筑和新楼宇</w:t>
        <w:br/>
        <w:t>住宿这边，其实</w:t>
        <w:br/>
        <w:t>武汉酒店</w:t>
        <w:br/>
        <w:t>业还是很发达，有很多商务酒店及星级酒店，也有情侣酒店，这次我们住的就是武汉一家非常有名的情侣酒店天鹅恋，在武汉有5家分店，办卡的话都能通用，非常便利。房间风格很多，而且设备齐全，还有浴缸，入住很舒服。</w:t>
      </w:r>
    </w:p>
    <w:p>
      <w:r>
        <w:t>评论：</w:t>
        <w:br/>
        <w:t>1.有些地方可以学习，结合到我自身，还是很好的，感谢你的分享！祝你有更美好的下一段旅程。</w:t>
        <w:br/>
        <w:t>2.年底12月才抽的出时间旅游，到那时还可以和你一样愉快的玩耍吗？</w:t>
        <w:br/>
        <w:t>3.给力</w:t>
        <w:br/>
        <w:t>4.顶楼主</w:t>
        <w:br/>
        <w:t>5.有新游记啦！顶顶顶，我要搬个板凳慢慢看哦~</w:t>
        <w:br/>
        <w:t>6.呵呵，蛮好的游记，我喜欢，也欢迎互相交流。</w:t>
        <w:br/>
        <w:t>7.楼主一定写的很辛苦，花了很久吧？</w:t>
      </w:r>
    </w:p>
    <w:p>
      <w:pPr>
        <w:pStyle w:val="Heading2"/>
      </w:pPr>
      <w:r>
        <w:t>172.去武汉感受生活</w:t>
      </w:r>
    </w:p>
    <w:p>
      <w:r>
        <w:t>https://you.ctrip.com/travels/wuhan145/3524804.html</w:t>
      </w:r>
    </w:p>
    <w:p>
      <w:r>
        <w:t>来源：携程</w:t>
      </w:r>
    </w:p>
    <w:p>
      <w:r>
        <w:t>发表时间：2017-7-25</w:t>
      </w:r>
    </w:p>
    <w:p>
      <w:r>
        <w:t>天数：7 天</w:t>
      </w:r>
    </w:p>
    <w:p>
      <w:r>
        <w:t>游玩时间：5 月</w:t>
      </w:r>
    </w:p>
    <w:p>
      <w:r>
        <w:t>人均花费：1500 元</w:t>
      </w:r>
    </w:p>
    <w:p>
      <w:r>
        <w:t>和谁：夫妻</w:t>
      </w:r>
    </w:p>
    <w:p>
      <w:r>
        <w:t>玩法：自由行，摄影，人文，美食，周末游，徒步，半自由行，跟团，购物</w:t>
      </w:r>
    </w:p>
    <w:p>
      <w:r>
        <w:t>旅游路线：武汉大学，武汉，东湖，珞珈山，黄鹤楼，晴川阁，古琴台，武汉长江大桥，武昌起义纪念馆，首义广场，天鹅恋</w:t>
      </w:r>
    </w:p>
    <w:p>
      <w:r>
        <w:t>正文：</w:t>
        <w:br/>
        <w:t>天鹅恋情侣主题酒店(武汉积玉桥地铁站店)</w:t>
        <w:br/>
        <w:t>¥</w:t>
        <w:br/>
        <w:t>170</w:t>
        <w:br/>
        <w:t>起</w:t>
        <w:br/>
        <w:t>立即预订&gt;</w:t>
        <w:br/>
        <w:t>展开更多酒店</w:t>
        <w:br/>
        <w:t>做为一名金融小民工，曾几何时，在我终日俯首案牍的日子里，做梦都没有想到能有这样一次机会可以被赋予</w:t>
        <w:br/>
        <w:t>武汉大学</w:t>
        <w:br/>
        <w:t>为期三天的研修培训。整理整理行李，粗发咯，由于走的匆忙，没有带单反??，以下全部都是手机??拍摄完成的</w:t>
        <w:br/>
        <w:t>无锡：你想看一场浪漫樱花，我许你一个诗画江南http://www.mafengwo.cn/i/6844754.html</w:t>
        <w:br/>
        <w:t>青岛：寻一座小城，度一段时光http://www.mafengwo.cn/i/5588762.html</w:t>
        <w:br/>
        <w:t>巴厘：情迷巴厘岛 一花一天堂http://www.mafengwo.cn/i/6143609.html</w:t>
        <w:br/>
        <w:t>当动车经历7个小时的漫长等待缓缓到站时，扑面而来的是</w:t>
        <w:br/>
        <w:t>武汉</w:t>
        <w:br/>
        <w:t>热干面式的热情。武大给我的初印象是</w:t>
        <w:br/>
        <w:t>东湖</w:t>
        <w:br/>
        <w:t>水环绕，</w:t>
        <w:br/>
        <w:t>珞珈山</w:t>
        <w:br/>
        <w:t>坐拥，校园环境优美</w:t>
        <w:br/>
        <w:t>SAT1【武汉大学】</w:t>
        <w:br/>
        <w:t>武汉大学</w:t>
        <w:br/>
        <w:t>几乎每个来武汉大学的人都一定要来看看的国立武汉大学大门</w:t>
        <w:br/>
        <w:t>武汉大学</w:t>
        <w:br/>
        <w:t>“自强、弘毅、求是、拓新”的校训</w:t>
        <w:br/>
        <w:t>武汉大学</w:t>
        <w:br/>
        <w:t>武汉大学</w:t>
        <w:br/>
        <w:t>武汉大学的植被覆盖率挺高，虽然天气比较的炎热，但走在树荫下，一点都不会觉得热</w:t>
        <w:br/>
        <w:t>武汉大学</w:t>
        <w:br/>
        <w:t>我未来三天即将就读的学院</w:t>
        <w:br/>
        <w:t>：经管学院</w:t>
        <w:br/>
        <w:t>武汉大学</w:t>
        <w:br/>
        <w:t>上课发的书本，不禁让我回想起大学时的生活了</w:t>
        <w:br/>
        <w:t>SAT2【东湖】</w:t>
        <w:br/>
        <w:t>在学习之余，自掏腰包，游览了武汉东湖风景区，东湖因位于湖北省武汉市武昌东部，故此得名，现为中国水域面积最为广阔的城中湖之一，水域面积达33平方公里，是我们杭州西湖的六倍。</w:t>
        <w:br/>
        <w:t>由于是抽中午时间游览的，地面温度高，所以游人也不算多，可以安安静静的拍些美美的风景照</w:t>
        <w:br/>
        <w:t>其实作为浙江人来说，对于西湖有种天生的热爱，但来过东湖后，真的会有种魔力深深吸引，那种蓝到通透的天空，仿佛让我联想到钻石的纯静与唯美</w:t>
        <w:br/>
        <w:t>这样的一湖一城一天空的交相映衬，到底是天空照应了湖水，还是湖水让天空更蓝了呢</w:t>
        <w:br/>
        <w:t>东湖</w:t>
        <w:br/>
        <w:t>东湖</w:t>
        <w:br/>
        <w:t>湖广总督张之洞像，正是他下令在长江与东湖之间修建了武金堤和武青堤，并在堤防上修建了武泰闸和武丰闸。在人工干预下，从此东湖及其周边的湖泊与长江分离。</w:t>
        <w:br/>
        <w:t>东湖</w:t>
        <w:br/>
        <w:t>SAT3【</w:t>
        <w:br/>
        <w:t>黄鹤楼</w:t>
        <w:br/>
        <w:t>】</w:t>
        <w:br/>
        <w:t>下面是武汉最最有名的黄鹤楼啦，黄鹤楼位于湖北省武汉市长江南岸的武昌蛇山之巅，为国家5A级旅游景区，享有“天下江山第一楼“、”天下绝景“之称。黄鹤楼是武汉市标志性建筑，与</w:t>
        <w:br/>
        <w:t>晴川阁</w:t>
        <w:br/>
        <w:t>、</w:t>
        <w:br/>
        <w:t>古琴台</w:t>
        <w:br/>
        <w:t>并称“武汉三大名胜”。该建筑也与湖南岳阳楼、江西南昌滕王阁并称为“江南三大名楼”。</w:t>
        <w:br/>
        <w:t>黄鹤楼始建于三国时代吴黄武二年（公元223年）。唐代诗人崔颢在此题下《黄鹤楼》一诗，李白在此写下《黄鹤楼送孟浩然之广陵》，历代文人墨客在此留下了许多千古绝唱，使得黄鹤楼自古以来闻名遐迩。</w:t>
        <w:br/>
        <w:t>细心的人可能会发现“壮”字多了一点，据说有一种原因是为了看上去更协调些</w:t>
        <w:br/>
        <w:t>黄鹤楼楼外铸铜黄鹤造型、胜像宝塔、牌坊、轩廊、亭阁等一批辅助建筑，将主楼烘托得更加壮丽。主楼周围还建有白云阁、象宝塔、碑廊、山门等建筑。整个建筑具有独特的民族风格，散发出中国传统文化的精神、气质、神韵。它与蛇山脚下的</w:t>
        <w:br/>
        <w:t>武汉长江大桥</w:t>
        <w:br/>
        <w:t>交相辉映；登楼远眺，武汉三镇的风光尽收眼底。</w:t>
        <w:br/>
        <w:t>黄鹤楼</w:t>
        <w:br/>
        <w:t>黄鹤楼</w:t>
        <w:br/>
        <w:t>黄鹤楼</w:t>
        <w:br/>
        <w:t>黄鹤楼</w:t>
        <w:br/>
        <w:t>黄鹤楼</w:t>
        <w:br/>
        <w:t>貌似小学课本里的武汉长江大桥就是取景于此吧</w:t>
        <w:br/>
        <w:t>黄鹤楼</w:t>
        <w:br/>
        <w:t>SAT4【辛亥革命</w:t>
        <w:br/>
        <w:t>武昌起义纪念馆</w:t>
        <w:br/>
        <w:t>】</w:t>
        <w:br/>
        <w:t>是武汉市为纪念辛亥革命武昌首义100周年而兴建的一座专题博物馆，总建筑面积22142平方米，位于武汉市武昌区阅马场</w:t>
        <w:br/>
        <w:t>首义广场</w:t>
        <w:br/>
        <w:t>南侧，东邻楚善街，西靠体育街，是首义文化区的核心建筑。</w:t>
        <w:br/>
        <w:t>在黄鹤楼的附近，一出来就能看到，十分醒目，所以离开黄鹤楼后，便把附近的纪念馆也有玩了一番。</w:t>
        <w:br/>
        <w:t>纪念馆的布局设计独特，融合了中国传统建筑元素和现代建筑特色，高台大屋顶的架构，彰显中国建筑“双坡屋顶”和飞檐翘角的特质。几何外观和“楚国红”色调，寓意敢为人先得首义精神。</w:t>
        <w:br/>
        <w:t>这里的游客，相对于黄鹤楼而言，少了许多，拍照片也容易很多，随手一拍都是风景。</w:t>
        <w:br/>
        <w:t>辛亥革命纪念馆基本陈列《共和之基-辛亥革命革命历史陈列》分为晚清中国、革命原起、武昌首义、创建共和、辛亥百年五个部分，展示了辛亥革命历史文物428件，历史照片694张，以及重大历史事件复原场景27处，艺术品12处，多媒体20处。</w:t>
        <w:br/>
        <w:t>这是本次武汉之行为数不多的照片，同事帮忙拍的，阳光正好，温度也正好。</w:t>
        <w:br/>
        <w:t>SAT5【楚河汉街】</w:t>
        <w:br/>
        <w:t>是武汉中央文化区的一部分， 总长1.5公里，主体采用民国建筑风格，汉街因楚河而生，沿南岸而建，拥有中国最丰富的商业内容，最多的时尚流行品牌。</w:t>
        <w:br/>
        <w:t>规划设计、建筑特色、招商品牌以文化为核心，突出文化特色，引进大量文化品牌，使之成为中国最具文化品位的商业步行街</w:t>
        <w:br/>
        <w:t>楚河汉街</w:t>
        <w:br/>
        <w:t>楚河汉街</w:t>
        <w:br/>
        <w:t>楚河汉街</w:t>
        <w:br/>
        <w:t>街道两边分布着各式各样的小吃以及琳琅满目的饰品店，在这里我们买了武汉有名的周黑鸭，其实周黑鸭哪里都有卖的，价格也是统一的，就是觉得这里的比较新鲜，再加上动车票比较早，担心高铁站的周黑鸭还没有开门。</w:t>
        <w:br/>
        <w:t>鹿晗画的是不是很像啊？如果你喜欢，也可以来一张。</w:t>
        <w:br/>
        <w:t>结束了白天的喧嚣，武汉的夜，总是显得那么的深邃，给人一种深深的宁静与安详，一汪江水，一座城池，还有一颗想留下的心，我相信生活在这里的人们一定是幸福的并且是幸运的。</w:t>
        <w:br/>
        <w:t>住宿：</w:t>
        <w:br/>
        <w:t>武汉的住宿真的很便宜，这远远出乎我的意料。即使在节假日绝大多数位置好的快捷酒店200块左右也能搞定。一些主题酒店也基本上在300块上下。</w:t>
        <w:br/>
        <w:t>就说说我们定的一家主题酒店</w:t>
        <w:br/>
        <w:t>天鹅恋</w:t>
        <w:br/>
        <w:t>非常推荐，在武汉大学附近，位置好，交通也很便利，下面就是地铁口。</w:t>
        <w:br/>
        <w:t>果然连锁还是有品质保证的，酒店房间有特色，设备齐全，房间干净。房间是一间仁心仁术的房间，面积适中，装修采用粉色调，非常温馨舒适的感觉。再看细节，小摆设很有心思</w:t>
        <w:br/>
        <w:t>【结束语】遇见你是最美的意外-武汉，你让我记住了你的古朴典雅，你的巍峨壮观，你曾是周恩来、董必武、陈潭秋曾指点江山的地方，是闻一多、郁达夫、叶圣陶激扬文字的地方，一百年来，以古朴典雅而不失巍峨壮观的形象根植于我们的脑海，前前后后，聆听了张荣华教授、胡昌生教授和吴思教授的授课，仿佛自己置身10年前的大学课堂，看着一张张布满青春痘而不带粉饰的脸庞，尝试着和学生们花一元挤校车，拎着饭盒排队打饭吃，坐在操场上看帅哥打场球，看情侣一对对十指相扣，背着书包经过法学院、经管学院最后踏着上课的铃声匆匆踱进教室，看着讲台上教授滔滔不绝的倾囊相授，这一幕幕如此熟悉又陌生，耳畔回想起Eason的十年，学习之余游览了武汉的美景，吃了最最有名的小龙虾??，由于时间仓促，全部照片都是手机照，也没有过多的人物照片，我想也许似乎大概已经到了那个会用笔尖记录回忆的年龄了，将来等儿子长大了可以告诉他这些都是妈妈宝贵的经验财富，人总是这样有时为了忘却而记住，有时为了记住而记录，身体和灵魂总归有一处是在路上。从今天起，愿能不负春光，努力去做一个可爱的人，不羡慕谁，也不埋怨谁，在自己的道路上，欣赏自己的风景，遇见自己的幸福。</w:t>
      </w:r>
    </w:p>
    <w:p>
      <w:r>
        <w:t>评论：</w:t>
        <w:br/>
        <w:t>1.不错  行程部分和我们的差不多 可参考下  赞一个</w:t>
        <w:br/>
        <w:t>2.看得出来楼主很想努力的把旅行过程都记录下来呢。</w:t>
        <w:br/>
        <w:t>3.写的好，很细心。这一直是我想去的地方。</w:t>
        <w:br/>
        <w:t>4.值得看得好贴,值得一去的好地方~~感谢你详细的记录阿~</w:t>
        <w:br/>
        <w:t>5.LZ辛苦了，码字累么？不用回答了，累。。。</w:t>
        <w:br/>
        <w:t>6.已经被楼主的机智所打动了，智商情商双高啊！</w:t>
        <w:br/>
        <w:t>7.楼主写的游记还真是蛮不错的呢，再接再厉！</w:t>
        <w:br/>
        <w:t>8.有什么特产适合带回家送人的呢？跪求推荐！</w:t>
        <w:br/>
        <w:t>9.写的老用心的呀，看了你的文章我也不能偷懒，下次也写一篇记录下我的旅行！</w:t>
        <w:br/>
        <w:t>10.赞。确实是个吸引人的好地方，我想带着我的爱人一起前往。</w:t>
      </w:r>
    </w:p>
    <w:p>
      <w:pPr>
        <w:pStyle w:val="Heading2"/>
      </w:pPr>
      <w:r>
        <w:t>173.好景正当时--武汉五日游</w:t>
      </w:r>
    </w:p>
    <w:p>
      <w:r>
        <w:t>https://you.ctrip.com/travels/wuhan145/3524431.html</w:t>
      </w:r>
    </w:p>
    <w:p>
      <w:r>
        <w:t>来源：携程</w:t>
      </w:r>
    </w:p>
    <w:p>
      <w:r>
        <w:t>发表时间：2017-7-25</w:t>
      </w:r>
    </w:p>
    <w:p>
      <w:r>
        <w:t>天数：5 天</w:t>
      </w:r>
    </w:p>
    <w:p>
      <w:r>
        <w:t>游玩时间：6 月</w:t>
      </w:r>
    </w:p>
    <w:p>
      <w:r>
        <w:t>人均花费：2000 元</w:t>
      </w:r>
    </w:p>
    <w:p>
      <w:r>
        <w:t>和谁：夫妻</w:t>
      </w:r>
    </w:p>
    <w:p>
      <w:r>
        <w:t>玩法：自由行，摄影，人文，美食，周末游，徒步，半自由行，跟团</w:t>
      </w:r>
    </w:p>
    <w:p>
      <w:r>
        <w:t>旅游路线：武汉，户部巷，古德寺，江汉路步行街，昙华林，武汉大学，黄鹤楼，武昌起义纪念馆，首义广场，武汉长江大桥，湖北省博物馆，东湖，归元寺</w:t>
      </w:r>
    </w:p>
    <w:p>
      <w:r>
        <w:t>正文：</w:t>
        <w:br/>
        <w:t>我跟我男友商量国庆十一期间去哪旅游呢~~~~为了这事折腾很久弄得我男友抓狂~~~~后来他弱弱问我说 可以去</w:t>
        <w:br/>
        <w:t>武汉旅游</w:t>
        <w:br/>
        <w:t>吗~~~~我说</w:t>
        <w:br/>
        <w:t>武汉</w:t>
        <w:br/>
        <w:t>不是旅游城市，有什么好玩呢~~~~~他说武汉那边一堆美食有热干面、周黑鸭、豆皮、武昌烤鱼等等~~~秒引我流下口水~~~我猛猛点点头~~这样决定去武汉旅游~~~~</w:t>
        <w:br/>
        <w:t>行前准备</w:t>
        <w:br/>
        <w:t>大家去旅游之前要穿好一双舒适的运动鞋哦，不然会让你没心情旅游了。我呀~是为了能拍的好看，就在淘宝网上买一双漂亮的休闲鞋。在武汉穿一天，脚开始痛，还起了小小的水泡。可接下来要玩3天了，还是穿这双鞋子，因为没有多带。原本小小的水泡因为没有好好休息，暴走4天~~渐渐变很大很大的水泡，越来越痛~~~通过这个教训，我以后去旅游之前准备好运动鞋去，穿舒服最重要的。才能玩的开心！！！</w:t>
        <w:br/>
        <w:t>机票火车票+住宿+美食+娱乐大约1000RMB多/人！！！（包括买特产其他东西）</w:t>
        <w:br/>
        <w:t>去程机票：</w:t>
        <w:br/>
        <w:t>FM9361</w:t>
        <w:br/>
        <w:t>上海航空</w:t>
        <w:br/>
        <w:t>08:25</w:t>
        <w:br/>
        <w:t>虹桥机场</w:t>
        <w:br/>
        <w:t>09:50</w:t>
        <w:br/>
        <w:t>天河机场</w:t>
        <w:br/>
        <w:t>(每人含税360元)</w:t>
        <w:br/>
        <w:t>住宿：天鹅恋主题酒店</w:t>
        <w:br/>
        <w:t>房间很漂亮，一进门就有音乐，音乐也是我喜欢的类型，也可以自己连接蓝牙更换音乐。还有房间的灯光也很棒，整体非常有氛围。这个环境比较适合情侣居住。</w:t>
        <w:br/>
        <w:t>酒店还配了星级酒店的大浴缸，泡泡浴是最舒服勒！浴缸功能齐全可以按摩冲浪。总体来讲，这家酒店非常智能推荐，我跟老婆住的很开心，也算是贵阳之行不错的体验。</w:t>
        <w:br/>
        <w:t>每次乘飞机、每次望着天空、每次会有各种不同的心情，天空还是这么美，让人会有一种莫名其妙的激动，很想去触摸天空。我自从看了《冲上云霄2》港剧和《goodluck》日剧后就更爱天空，同时对飞行员很。。。两个人来操纵很大的飞机，同时担任很多的人命。让我们安全到达目的，再次平平安安送我们回家。我只是想跟所有的飞行员说声谢谢你们~你们辛苦了！！！</w:t>
        <w:br/>
        <w:t>已经中午了，我们肚子饿~~速速在住宿里放下一堆行李，去附近的户部港买小吃来肚子“胀饱”~~~ 我男友常常抱怨我只知道吃 还是吃 还是吃！！！HOHO~~~~没办法~~~谁叫我是吃货~~~</w:t>
        <w:br/>
        <w:t>户部巷</w:t>
        <w:br/>
        <w:t>14，19, 515路【司门口站】下 11,514【解放路后长街】下</w:t>
        <w:br/>
        <w:t>接下来向</w:t>
        <w:br/>
        <w:t>古德寺</w:t>
        <w:br/>
        <w:t>GO~~~~可乘30路、电车2路、电车3路在【工农兵路空军医院】站下。 或做地铁到头道街站下。一进，哇太美了！！我人几乎在欧洲游嘿嘿~~~古德寺的建筑混合了欧亚宗教建筑的特色，增添了几分异域的神秘。~~~~真心好看啊~~~值得去~~~~</w:t>
        <w:br/>
        <w:t>呵呵去武汉之前在网上购买好了支持退款的团购~没有使用团购券到时会退款给你。 禅石餐厅咖啡~~~在</w:t>
        <w:br/>
        <w:t>江汉路步行街</w:t>
        <w:br/>
        <w:t>新世界百货5楼~~团购99元~~~（详细在攻略内） 这家的环境很特色，是一家具有时尚艺术气息的餐厅，取名禅石，蕴含“淡雅、宁静、稳重”，步入禅石，仿如进入另一种境界，没有强烈的光线，聚焦灯若隐若现，“只可意会，不可言传”。 我为了冲着吃武昌鱼才买下团购~~~味道还不错~~哈哈~</w:t>
        <w:br/>
        <w:t>公交 市内可乘坐1路、7路、581路、608路、801路等公交到【保华街南京路】。 地铁 乘轨道交通2号线到【循礼门】下。 江汉路是全国最长的步行街，有“天下第一步行街”的美誉，位于汉口中心地带，南起沿江大道，贯通中山大道、京汉大道，北至解放大道，全长1600米。宽度为10至25米，是武汉著名的百年商业老街，也是“武汉二十世纪建筑博物馆”。</w:t>
        <w:br/>
        <w:t>安排第二天要去的地方比较多，所以起来比较早~~~~早晨很冷呢~~~当时我穿短裤一直忍着寒冷呢，等太阳公公出来了，身子不再寒冷。等到下午，热得要命了~~~大家要注意保暖哦~~就算热了还是要带上外套，冷了不用担心没有衣服穿了。</w:t>
        <w:br/>
        <w:t>小贴士：大家去旅游之前要穿好一双舒适的运动鞋哦，不然会让你没心情旅游了。我呀~是为了能拍的好看，就在淘宝网上买一双漂亮的休闲鞋。在武汉穿一天，脚开始痛，还起了小小的水泡。可接下来要玩3天了，还是穿这双鞋子，因为没有多带。原本小小的水泡因为没有好好休息，暴走4天~~渐渐变很大很大的水泡，越来越痛~~~通过这个教训，我以后去旅游之前准备好运动鞋去，穿舒服最重要的。才能玩的开心</w:t>
        <w:br/>
        <w:t>起来好早~~~~为了早点去</w:t>
        <w:br/>
        <w:t>昙华林</w:t>
        <w:br/>
        <w:t>玩~~~不然游客越来越多没劲~~~~昙华林给人感觉蛮像厦门鼓浪屿~~~~特别是一堆国外风格建筑群~~~~历史上的昙华林是指与戈甲营出口相连的以东地段。1946年，武昌地方当局将戈甲营出口以西的正卫街和游家巷并入统称为昙华林后，其街名一直沿袭至今。现昙华林街东起中山路，西至得胜桥，全长1200米，是明洪武四年（1371年）武昌城扩建定型后逐渐形成的一条老街。里面有很多老建筑的教育医疗机构和古建筑及旧址等</w:t>
        <w:br/>
        <w:t>公交 乘513路、515路、519路、55路、552路、564路、572路即可到达。 或做地铁到街道口站下 接下来去</w:t>
        <w:br/>
        <w:t>武汉大学</w:t>
        <w:br/>
        <w:t>~~~中国十大最美丽大学之一~~~~武汉大学樱花出名呀~~~~~如果想看樱花的话~~每年3月中旬会有~~~~</w:t>
        <w:br/>
        <w:t>当时没记下吃饭地方名字~~~~~真心好吃~~~~~~不过有线索~~只记得在八一路483号珞珈山购物广场许留仙旁边~~~~</w:t>
        <w:br/>
        <w:t>黄鹤楼</w:t>
        <w:br/>
        <w:t>， “天下江山第一楼”位于湖北武汉武昌长江南岸蛇山峰岭之上。始建于三国时代吴黄武二年（公元223年），国家5A级景点，江南三大名楼之一，享有“天下绝景”之称。</w:t>
        <w:br/>
        <w:t>镜头转到辛亥革命</w:t>
        <w:br/>
        <w:t>武昌起义纪念馆</w:t>
        <w:br/>
        <w:t>~~~~~~ 黄鹤楼前面就是辛亥革命武昌起义纪念馆~~辛亥革命武昌起义纪念馆前面就是武汉辛亥革命博物馆~~~~~ 一起游览3个地方~~~~很近很给力~~~~</w:t>
        <w:br/>
        <w:t>接下来GO武汉辛亥革命博物馆~~~~~~</w:t>
        <w:br/>
        <w:t>首义广场</w:t>
        <w:br/>
        <w:t>~~~~~在这里解决了晚饭~~~~~当时没拍的这么多~~~~因我们走路脚很酸~~~~</w:t>
        <w:br/>
        <w:t>还是饿啊~~~~~我们去户部巷蔡林记吃夜宵~~~~因之前我们一直走路当然消耗很多体力~~~~容易饿起来~~~~武汉人爱排骨藕喝汤，有“无汤不成席”的说法。武汉盛产莲藕，粉嫩白净，生吃就甘甜化渣，闻名全国。武汉人喜欢拿藕和肉骨头煨汤，文火煨到肉烂脱骨，藕块吃起来口感粉糯又不失清脆，最绝的汤喝上一口，香浓清甜，不禁要感叹藕香与肉香的搭档简直是天下绝配！最出名的当属排骨藕汤了。排骨藕汤也是湖北接待贵客的必备菜之一，此菜鲜香味美，营养丰富，开胃益血，有补气补钙的功效。炸酱热干面~~~~~~好吃啊~~~在美食陶醉之中~~~~~~</w:t>
        <w:br/>
        <w:t>一大早红眼兔起床特意为我去户部巷蔡林记买早饭~~~~~住宿在户部巷附近不远~~~辛苦他了~~~~</w:t>
        <w:br/>
        <w:t>~下面一组黄鹤楼照片都是我睡觉的时候红眼兔和军人出去拍的~~~~~</w:t>
        <w:br/>
        <w:t>湖北省博物馆</w:t>
        <w:br/>
        <w:t>公交 乘14、108、402、411、552路公交到【省博物馆】站下 或乘605、712、777路到【黄鹂路】站下</w:t>
        <w:br/>
        <w:t>东湖</w:t>
        <w:br/>
        <w:t>和湖北省博物馆近~~~~~走一段路到了~~~~~~ 武汉市最大的风景游览地，中国最大的城中湖, 东湖是最大的楚文化游览中心，楚风浓郁，楚韵精妙，行吟阁名播遐迩，离骚碑誉为“三绝”，楚天台气势磅礴，楚才园名人荟萃，楚市、屈原塑像、屈原纪念馆，内涵丰富，美名远扬，文化底蕴厚重深远~~~~</w:t>
        <w:br/>
        <w:t>虽听涛景区很大的,是东湖风景区唯一一个免票景区~~~但商业化没什么好玩好看~~~~~~~我们果断坐船去磨山景区~~~~~磨山景区要钱哦~~~景色很美~~~~值得一去~~~~~~</w:t>
        <w:br/>
        <w:t>玩好了东湖景区~~~~坐公交车到刚才建立的光谷步行街~~~~~已经晚上~~~~~</w:t>
        <w:br/>
        <w:t>最后一晚必须好好吃一大顿~手机上查了光谷广场的美食~~上面说娘惹裙厨评价不错。我们果断去吃娘惹裙厨~~娘惹裙厨门店外面排很长的队~~~恩恩~~~难得来武汉~不管等多久是值得等~~ 等了半个小时，终于进去啦~好兴奋啦~~服务员知道我们是听不见的，很热情笔谈还告诉我们饮料里面放了什么东西。</w:t>
        <w:br/>
        <w:t>最后一天~~~~我们晚晚地起来~~~ 去</w:t>
        <w:br/>
        <w:t>归元寺</w:t>
        <w:br/>
        <w:t>~~~~看到这张想到厦门南普陀寺~~~~~哈哈~~~~特别是一堆乌龟~~~~南普陀寺也有~~~~归元寺有亮点~~就是五百罗汉~~~~我们全看遍了500座雕塑罗汉~~~~真碉堡~~每座雕塑表情动作不一样~~~~~</w:t>
        <w:br/>
        <w:t>到了中午~~~~ 狠狠买下两桶KFC全家桶~~~~~不到半天我们吃光了~~~~</w:t>
      </w:r>
    </w:p>
    <w:p>
      <w:r>
        <w:t>评论：</w:t>
        <w:br/>
        <w:t>1.加油，加油，很真实，情感很细腻，相较其他帖子很丰富。</w:t>
        <w:br/>
        <w:t>2.很详细的攻略</w:t>
        <w:br/>
        <w:t>3.看后感觉好舒服，一种清新的文字和一样的照片，写的非常好！</w:t>
        <w:br/>
        <w:t>4.还有更多照片吗？想看~能再更新一些吗？我喜欢看人文的。</w:t>
        <w:br/>
        <w:t>5.楼主看你的图片，如果再多一点图就更完美了呢~</w:t>
        <w:br/>
        <w:t>6.相信楼主再po上几张美图，一定会更棒</w:t>
      </w:r>
    </w:p>
    <w:p>
      <w:pPr>
        <w:pStyle w:val="Heading2"/>
      </w:pPr>
      <w:r>
        <w:t>174.【小胖炸traveling-武汉】和妈妈一起“宅酒店”</w:t>
      </w:r>
    </w:p>
    <w:p>
      <w:r>
        <w:t>https://you.ctrip.com/travels/wuhan145/3525625.html</w:t>
      </w:r>
    </w:p>
    <w:p>
      <w:r>
        <w:t>来源：携程</w:t>
      </w:r>
    </w:p>
    <w:p>
      <w:r>
        <w:t>发表时间：2017-7-26</w:t>
      </w:r>
    </w:p>
    <w:p>
      <w:r>
        <w:t>天数：2 天</w:t>
      </w:r>
    </w:p>
    <w:p>
      <w:r>
        <w:t>游玩时间：7 月</w:t>
      </w:r>
    </w:p>
    <w:p>
      <w:r>
        <w:t>人均花费：500 元</w:t>
      </w:r>
    </w:p>
    <w:p>
      <w:r>
        <w:t>和谁：亲子</w:t>
      </w:r>
    </w:p>
    <w:p>
      <w:r>
        <w:t>玩法：</w:t>
      </w:r>
    </w:p>
    <w:p>
      <w:r>
        <w:t>旅游路线：</w:t>
      </w:r>
    </w:p>
    <w:p>
      <w:r>
        <w:t>正文：</w:t>
        <w:br/>
        <w:t>小胖炸于清晨降临了我和刘大胖的家，从此二人世界变成了温馨的三口之家，</w:t>
        <w:br/>
        <w:t>我也从一个只顾自己快乐耍的无知少女，变成了一位伟大的妈妈，</w:t>
        <w:br/>
        <w:t>刘大胖每次在清晨醒来，看看躺在身边的我，再看看熟睡的小胖炸，</w:t>
        <w:br/>
        <w:t>他说那一刻他拥有了全世界的幸福。</w:t>
        <w:br/>
        <w:t>每天早上醒来，看见你和阳光都在，这就是我想要的未来。</w:t>
        <w:br/>
        <w:t>孩子带给我们好多好多快乐，我也想把好多好多快乐送给孩子。</w:t>
        <w:br/>
        <w:t>有个爱旅行的妈妈，小胖炸也是很“流浪”的。</w:t>
        <w:br/>
        <w:t>小胖炸在满了42天以后，就被我从山东带到了安徽。两个月又被我从姥姥家带到了巢湖边转了一趟。</w:t>
        <w:br/>
        <w:t>三个月，就跟着妈妈和姥爷来到了</w:t>
        <w:br/>
        <w:t>武汉</w:t>
        <w:br/>
        <w:t>。</w:t>
        <w:br/>
        <w:t>关于带孩子，估计一千个人有一千个观点，孩子很小出门旅行家长要做的工作有很多。</w:t>
        <w:br/>
        <w:t>孩子的姥姥其实不太支持我带宝贝出门，但是带孩子出门旅游真的可以帮助妈妈预防产后抑郁症啊。</w:t>
        <w:br/>
        <w:t>总是呆在家里真的太“抑郁”了有没有？！</w:t>
        <w:br/>
        <w:t>其实只要选对了方式，带孩子去哪儿都会没问题的。</w:t>
        <w:br/>
        <w:t>武汉</w:t>
        <w:br/>
        <w:t>的夏天是出了名的热，所以这次我们选择的旅行方式就是“宅酒店”</w:t>
        <w:br/>
        <w:t>感谢携程酒店促销公众号提供的免费体验，</w:t>
        <w:br/>
        <w:t>如果你也想和我一样来免费“宅酒店”一定要关注“携程酒店促销”hotels_ctrip公众号。</w:t>
        <w:br/>
        <w:t>可以直接去文末扫码关注哦~</w:t>
        <w:br/>
        <w:t>我们这次的</w:t>
        <w:br/>
        <w:t>武汉</w:t>
        <w:br/>
        <w:t>之旅选择的酒店是</w:t>
        <w:br/>
        <w:t>“</w:t>
        <w:br/>
        <w:t>武汉新世界酒店</w:t>
        <w:br/>
        <w:t>”</w:t>
        <w:br/>
        <w:t>一是这个酒店位置好，从</w:t>
        <w:br/>
        <w:t>汉口火车站</w:t>
        <w:br/>
        <w:t>打车去酒店只要15元左右，从酒店打车到</w:t>
        <w:br/>
        <w:t>黄鹤楼</w:t>
        <w:br/>
        <w:t>只要20元左右，酒店的旁边就是商业街，吃饭逛街买周黑鸭都很方便，隔条马路就是</w:t>
        <w:br/>
        <w:t>中山公园</w:t>
        <w:br/>
        <w:t>，长满了绿色植物的公园简直就是遛娃必备单品；</w:t>
        <w:br/>
        <w:t>二是酒店是五星级标准，池畔花园、健身房、泳池、中西餐厅、下午茶等配置应有具有，我带着孩子可以完全不用出门就解决衣食住行加娱乐，实在是太方便。</w:t>
        <w:br/>
        <w:t>三是房间有浴缸，夏天每天晚上都要给孩子洗澡，我不能出门还带着浴盆，所以有没有大浴缸就是亲子游酒店的一大必备品，很好，新世界都满足啦。</w:t>
        <w:br/>
        <w:t>另外，酒店旁边就是</w:t>
        <w:br/>
        <w:t>华中科技大学</w:t>
        <w:br/>
        <w:t>，本来想去感受下学术气氛，可是温度太高孩子又小，准备等到小胖炸长大一点再带她过来感受。</w:t>
        <w:br/>
        <w:t>总之，这一系列的原因促成了我们的这一次“宅酒店”之旅。</w:t>
        <w:br/>
        <w:t>我们于中午12点左右达到酒店，办入住的时候，前台小哥哥看到小胖炸，就贴心的问我需不需要婴儿床。</w:t>
        <w:br/>
        <w:t>我当然需要。所以我们房间就多了一张温馨的婴儿床。</w:t>
        <w:br/>
        <w:t>我们入住了高楼层的双床房，一进房间，就被窗外的景色吸引了。</w:t>
        <w:br/>
        <w:t>蓝色的天空下是繁华的武汉城市街景，可以看到车水马龙的高架桥和鳞次栉比的楼房。</w:t>
        <w:br/>
        <w:t>进入房间没多久，服务员就送来了婴儿床。</w:t>
        <w:br/>
        <w:t>住在这样的房间里，看着这样的景色，真的可以心情好很多。专治产后“抑郁”，O(∩_∩)O哈哈哈~</w:t>
        <w:br/>
        <w:t>这个房间的一大特点就是卫生间超大，洗浴用品超级贴心。</w:t>
        <w:br/>
        <w:t>不仅仅只有牙刷牙膏洗头膏沐浴露这些常见的必备品，还有润肤露和漱口水。</w:t>
        <w:br/>
        <w:t>嗯，专为爱美的又懒得自己带的你准备。是的，说的就是我们这种背包里面全是是尿不湿和湿巾的妈妈们。</w:t>
        <w:br/>
        <w:t>卫生间里面甚至还备有一个小小的梳妆台，居家旅行必备和不必备的都为你准备好了。</w:t>
        <w:br/>
        <w:t>浴缸是这种步入式的，右边是干湿分离的淋浴室，从淋浴室有个台阶可以步入浴缸。画面感慢慢的。</w:t>
        <w:br/>
        <w:t>空调超级给力，即使炎热的武汉，室内开小风27℃感觉也是冷飕飕的，适合怕热的小胖炸。</w:t>
        <w:br/>
        <w:t>酒店的禁烟做得很好，我们入住的是无烟房，不仅房间里面完全没有烟味，楼道里面也没有异味，电梯里面还有标记。</w:t>
        <w:br/>
        <w:t>新世界作为一个商务酒店，可以把亲子也做的这么贴心，我真的百分百满意。</w:t>
        <w:br/>
        <w:t>因为白天武汉的温度实在是太给力，所以我们只能待在酒店里面。</w:t>
        <w:br/>
        <w:t>但是呆酒店的时间并不无聊，我有太多太多的方式可以和小胖炸一起度过“亲子时光”。</w:t>
        <w:br/>
        <w:t>酒店的六楼有室外泳池，对入住客户免费开放，泳池的人不多，池水很干净。</w:t>
        <w:br/>
        <w:t>六楼还有一个健身房，可以一边看着窗外的街景，一边跑步减肥，实在是美哉。</w:t>
        <w:br/>
        <w:t>六楼的其他区域是池畔花园、射击场、棋牌室等。</w:t>
        <w:br/>
        <w:t>池畔花园很适合遛娃，抱着小胖炸在树荫底下望望呆，她现在特别喜欢到处看，不让看就哭给你看。</w:t>
        <w:br/>
        <w:t>酒店的二十六楼是喝下午茶的地方。</w:t>
        <w:br/>
        <w:t>午后阳光太过灿烂，那就来二十六楼边吃甜点，边看风景。</w:t>
        <w:br/>
        <w:t>小胖炸一点都不怕高，还是到处看到处看，不让看就发脾气给你看。</w:t>
        <w:br/>
        <w:t>咖啡、绿茶和貌美的甜点，这些小胖炸全部都不能吃，那就让妈妈替你尝一点点吧。</w:t>
        <w:br/>
        <w:t>小胖炸好气哦，为什么这些漂亮的小蛋糕我都不能吃啊，气得我头上的毛都竖起来了。</w:t>
        <w:br/>
        <w:t>姥爷和我讲道理也没有用，我气得把袜子都快蹬掉了。</w:t>
        <w:br/>
        <w:t>还是妈妈好，她带我看看风景，我就没那么生气了。毕竟，我还是很喜欢望呆的。</w:t>
        <w:br/>
        <w:t>因为白天我几乎足不出户，所以早中晚餐全部在酒店一楼的JIA餐厅就餐。</w:t>
        <w:br/>
        <w:t>JIA餐厅装修的很有品位，就餐人数不多，非常安逸。</w:t>
        <w:br/>
        <w:t>小胖炸一个人占两个人的位子，躺在沙发上看妈妈吃美食，乖乖的。</w:t>
        <w:br/>
        <w:t>早上，这里有各种各样的美食，中餐和西餐，牛奶豆浆果汁全都有，但我最主要是品尝了武汉最有名的“热干面”，感觉味道棒棒的，还可以吃好几碗。当妈了，食量就是大。要不然哪有力气遛娃。</w:t>
        <w:br/>
        <w:t>晚上，这里就成为了一家精致的</w:t>
        <w:br/>
        <w:t>意大利餐厅</w:t>
        <w:br/>
        <w:t>。披萨68元就可以来个12寸的，吃起来超满足。</w:t>
        <w:br/>
        <w:t>这个烩牛肉意面看上去不是太美丽，但是味道超棒，牛肉很烂入口即化。</w:t>
        <w:br/>
        <w:t>酒店里面的内容就这么丰富，你说我还着急出门晒太阳干嘛啊。</w:t>
        <w:br/>
        <w:t>和妈妈在一起真开心。O(∩_∩)O哈哈~</w:t>
        <w:br/>
        <w:t>太阳落山啦，武汉的傍晚气候宜人，适合遛娃出门。</w:t>
        <w:br/>
        <w:t>离酒店近一步之遥的</w:t>
        <w:br/>
        <w:t>中山公园</w:t>
        <w:br/>
        <w:t>，使我们首选的遛娃之处。</w:t>
        <w:br/>
        <w:t>武汉</w:t>
        <w:br/>
        <w:t>中山公园</w:t>
        <w:br/>
        <w:t>是全国百家历史名园之一，是武汉闹市中的“绿宝石”。</w:t>
        <w:br/>
        <w:t>因为充满了绿色植物，感觉并不是很热呢。</w:t>
        <w:br/>
        <w:t>昔人已乘黄鹤去，此地空余</w:t>
        <w:br/>
        <w:t>黄鹤楼</w:t>
        <w:br/>
        <w:t>。</w:t>
        <w:br/>
        <w:t>黄鹤一去不复返，白云千载空悠悠。</w:t>
        <w:br/>
        <w:t>这句诗词实在是太深入人心，所以我决定打车来“天下江山第一楼“的</w:t>
        <w:br/>
        <w:t>黄鹤楼</w:t>
        <w:br/>
        <w:t>看一看。</w:t>
        <w:br/>
        <w:t>可是黄鹤楼比较不给小朋友面子，它晚上不开门。</w:t>
        <w:br/>
        <w:t>从黄鹤楼上面可以俯瞰长江景色，登楼远眺，武汉三镇的风光尽收眼底，京广铁路的列车从楼下呼啸而过。</w:t>
        <w:br/>
        <w:t>遥看黄鹤楼的灯火，唉，产后妈妈又抑郁了。</w:t>
        <w:br/>
        <w:t>小胖炸呀小胖炸，你快快长大吧，我有好多好多的风景想带你一起去看啊。</w:t>
        <w:br/>
        <w:t>武汉长江大桥</w:t>
        <w:br/>
        <w:t>是万里长江上的第一座大桥，也是新中国成立后在长江上修建的第一座公铁两用桥，被称为“万里长江第一桥”。大桥将被长江分隔的京汉铁路和粤汉铁路连为一体，从而形成了完整的京广铁路。</w:t>
        <w:br/>
        <w:t>站在大桥之上，偶有轰隆隆的火车经过，声音很震撼。</w:t>
        <w:br/>
        <w:t>江景很美，各式楼房游轮都使用统一变换色调的灯光，交相辉映。这点真的很赞啊，一直就非常不喜欢国内有些城市的夜景灯光，花花绿绿参差不齐，而武汉，这一点做的非常好，统一的色调，使景色显得如此的和谐美观。</w:t>
        <w:br/>
        <w:t>即使只是短暂的停留，也可以对整个城市有多方面的了解。</w:t>
        <w:br/>
        <w:t>武汉，除了燥热的天气，一切都是那么的美好，</w:t>
        <w:br/>
        <w:t>公园里蝉鸣的夏天，黄鹤楼恢弘的景色，长江大桥宏伟的构造，还有</w:t>
        <w:br/>
        <w:t>新世界</w:t>
        <w:br/>
        <w:t>酒店的贴心服务……</w:t>
        <w:br/>
        <w:t>带小朋友出门，“宅酒店”真的是个遛娃的好方式。</w:t>
        <w:br/>
        <w:t>如果你也想和我一样去五星级酒店宅一宅，一定要关注携程酒店促销微信公众号。</w:t>
        <w:br/>
        <w:t>扫码关注公众号，就有机会免费体验全球高端奢华酒店，亲身实践，童叟无欺。</w:t>
      </w:r>
    </w:p>
    <w:p>
      <w:r>
        <w:t>评论：</w:t>
        <w:br/>
        <w:t>1.比我写得好多了呢，感觉楼主写得游记可以冲击标签的！</w:t>
        <w:br/>
        <w:t>2.楼主写的游记还真是蛮不错的呢，再接再厉！</w:t>
        <w:br/>
        <w:t>3.请问总费用大概多少？不包括购物的话~</w:t>
        <w:br/>
        <w:t>4.没啥要注意的 滴滴就行</w:t>
        <w:br/>
        <w:t>5.可以关注携程酒店促销的微信哦，酒店免费体验</w:t>
        <w:br/>
        <w:t>6.请问总费用大概多少？不包括购物的话~</w:t>
        <w:br/>
        <w:t>7.楼主当地交通怎么样？有什么要注意的吗？</w:t>
      </w:r>
    </w:p>
    <w:p>
      <w:pPr>
        <w:pStyle w:val="Heading2"/>
      </w:pPr>
      <w:r>
        <w:t>175.故地重游－－大武汉</w:t>
      </w:r>
    </w:p>
    <w:p>
      <w:r>
        <w:t>https://you.ctrip.com/travels/wuhan145/3525725.html</w:t>
      </w:r>
    </w:p>
    <w:p>
      <w:r>
        <w:t>来源：携程</w:t>
      </w:r>
    </w:p>
    <w:p>
      <w:r>
        <w:t>发表时间：2017-7-26</w:t>
      </w:r>
    </w:p>
    <w:p>
      <w:r>
        <w:t>天数：4 天</w:t>
      </w:r>
    </w:p>
    <w:p>
      <w:r>
        <w:t>游玩时间：7 月</w:t>
      </w:r>
    </w:p>
    <w:p>
      <w:r>
        <w:t>人均花费：400 元</w:t>
      </w:r>
    </w:p>
    <w:p>
      <w:r>
        <w:t>和谁：和朋友</w:t>
      </w:r>
    </w:p>
    <w:p>
      <w:r>
        <w:t>玩法：美食，自由行</w:t>
      </w:r>
    </w:p>
    <w:p>
      <w:r>
        <w:t>旅游路线：武汉，黄鹤楼，晴川阁，大禹神话园，武汉长江大桥，东湖，吉庆街</w:t>
      </w:r>
    </w:p>
    <w:p>
      <w:r>
        <w:t>正文：</w:t>
        <w:br/>
        <w:t>六月说好的出行计划，却挑在了7月中旬，刚刚入伏的天气出发。</w:t>
        <w:br/>
        <w:t>计划四天的行程，因为是姨姨的友友谢哥在那边，是个老</w:t>
        <w:br/>
        <w:t>武汉</w:t>
        <w:br/>
        <w:t>，所有行程都已经安排好了，一点心都不用费心。跟着走就成了。真是幸福啊。</w:t>
        <w:br/>
        <w:t>十点四十到的</w:t>
        <w:br/>
        <w:t>武汉站</w:t>
        <w:br/>
        <w:t>，然后直接过来把我们接到宾馆入住。用中餐。都饿死宝宝了，温文尔雅的谢哥带我们吃的是川菜，在这个炉火的天气里，来点麻辣麻辣的，真倒是另一种滋味哈。</w:t>
        <w:br/>
        <w:t>饭后直接送我们回宾馆休息，然后说好四点半带我们去江滩逛逛。</w:t>
        <w:br/>
        <w:t>真心有点累了，倒床就睡。谢哥是一直忙到6点才过来。</w:t>
        <w:br/>
        <w:t>带我们来到江滩，细细的跟我们讲述着江滩的故事。</w:t>
        <w:br/>
        <w:t>长江前几天涨水了，江滩边上的柳树都在滚滚长江水中，</w:t>
        <w:br/>
        <w:t>虽然这江水绵长，但沿途是有太多的游泳爱好者，在无所畏惧挑战着这滚滚长江水</w:t>
        <w:br/>
        <w:t>。这也只有在江滩才看得见的一道亮丽的风景线吧。</w:t>
        <w:br/>
        <w:t>晚上逛得有点晚了，谢哥原本准备带我们去吃日本料理的，却不过了8点半，这里是拒客的。</w:t>
        <w:br/>
        <w:t>于是晚上吃的又是麻辣麻辣的火锅。</w:t>
        <w:br/>
        <w:t>味道是真的不要太好，配上冰冰的酸梅汤。明知肠胃会受不了，但终究还是没能抵抗得住诱惑， 不管明天如何，只管今天吃好。</w:t>
        <w:br/>
        <w:t>唉，贪嘴终是要付出代价的，一晚上尽管上厕所，都有点担心无法出门了。</w:t>
        <w:br/>
        <w:t>早餐谢哥带我们吃了到武汉必吃的热干面，水酒蛋花，和面窝。想</w:t>
        <w:br/>
        <w:t>想以前，想当年，这碗热干面让我难以下咽，而今，却成了我的念念不忘了。</w:t>
        <w:br/>
        <w:t>早餐之后直奔武汉海昌极地海洋公园。天真的是太热了。只是再热的天气，也无法抵御像我们这帮依旧顶着烈日出行的游人。海洋公园还是特别的人多。很多都是家长带着小孩子。</w:t>
        <w:br/>
        <w:t>海洋公园里的水母特别的美丽，似有似无的，又随着灯光不停的变幻着颜色。</w:t>
        <w:br/>
        <w:t>这是我最喜欢的。还有海豚与海狮们的表演，也是精彩不断呢。</w:t>
        <w:br/>
        <w:t>在这样炎热的天气里，海洋馆确实是一个非常好的去处哦。</w:t>
        <w:br/>
        <w:t>中午，吃的是武汉菜。谢哥说，每顿都要带我们吃点不 同口味的。我个人很喜欢的是那个牛肉糯米饭。只是天气真心热，菜也是点得有点多，只是每种菜品都尝一下。</w:t>
        <w:br/>
        <w:t>饭后回宾馆休息后，三点半我们出发去</w:t>
        <w:br/>
        <w:t>黄鹤楼</w:t>
        <w:br/>
        <w:t>。</w:t>
        <w:br/>
        <w:t>一进大门坐的观光车十元一个人，最多是五分钟的路程，呵呵，多年前和公公来过此地，也许那时很少出门，觉得游一个黄鹤楼走了一个下午。</w:t>
        <w:br/>
        <w:t>而如今的黄鹤楼不到两个小时就走完了。</w:t>
        <w:br/>
        <w:t>原本谢哥想带我们去</w:t>
        <w:br/>
        <w:t>晴川阁</w:t>
        <w:br/>
        <w:t>飞走走来着，不料到时已经关了门，于是又带我们来到了</w:t>
        <w:br/>
        <w:t>大禹神话园</w:t>
        <w:br/>
        <w:t>，它位于汉阳晴川阁与</w:t>
        <w:br/>
        <w:t>武汉长江大桥</w:t>
        <w:br/>
        <w:t>之间的长江江滩之上，是以大禹神话雕雕塑为主题的景观园。</w:t>
        <w:br/>
        <w:t>以大禹祭祀台及相连的圆形九鼎广场为中心，由“剖鲧禹生”、“搏杀相柳”、禹阅九鼎铜雕和“三过家门不入”圆雕，以及大禹北方治水神话传说系列高浮雕组成。</w:t>
        <w:br/>
        <w:t>这些雕塑堪称珍品，其中，“大禹北方治水”是目前国内最大的高浮雕。</w:t>
        <w:br/>
        <w:t>细细看着浮雕，然后再对照着故事，不远的长江大桥及江对面的黄鹤楼，这真是个非常值得一来的地方。这是我以前没来过的呢，</w:t>
        <w:br/>
        <w:t>很庆幸，这次可以来此一游。</w:t>
        <w:br/>
        <w:t>谢哥继而又在龙王庙放我们下来，让我们小走一下，和晴川大桥合了个影。</w:t>
        <w:br/>
        <w:t>于是就去吃晚餐了。谢哥今晚带我们吃的是日本料理。</w:t>
        <w:br/>
        <w:t>那个榻榻米还是让人坐的蛮舒服。感觉吧每去一个餐馆都要排位子。</w:t>
        <w:br/>
        <w:t>地方不大，但生意好好，日本人吃的比较精细，但份量都是很少的。</w:t>
        <w:br/>
        <w:t>其实我想可能吃不饱，但后来谢哥特意点了一碗面给我，可能知道我饭量大，都把我给撑死了。</w:t>
        <w:br/>
        <w:t>我吧，还是吃不习惯这日料。晚餐后，他们继续的喝酒去了。我是先回酒店好好休息。</w:t>
        <w:br/>
        <w:t>可是，老天，我哪里睡得着呢，上吐下泻的折腾了一晚，</w:t>
        <w:br/>
        <w:t>第三天，谢哥因为有工作要做，所以早餐安排我们吃好了依旧是武汉的特色，豆皮，</w:t>
        <w:br/>
        <w:t>直接上6楼 买好了九点的电影票，然后我们看了场电话后。直接又下一楼用中餐，我不敢海吃了，可怜的我只吃了点粥。</w:t>
        <w:br/>
        <w:t>本来还想跟谢哥建议一下，能不能带我们博物馆走走的。</w:t>
        <w:br/>
        <w:t>谁知中餐过后，谢哥说，我们先去博物馆看过之后，再去楚云台。</w:t>
        <w:br/>
        <w:t>哇，真是觉得谢哥的安排真是太完美了。</w:t>
        <w:br/>
        <w:t>因为，我自己每去一个城市，都一定要去博物馆走一走的。</w:t>
        <w:br/>
        <w:t>因为我觉得吧，每个城市的博物馆其实都是最值得一去的地方。</w:t>
        <w:br/>
        <w:t>每个地方的博物馆的建筑都是各具特色的呢。</w:t>
        <w:br/>
        <w:t>其实博物馆是个需要细看的地方，但因为要看两点半的编钟表演，所以只看了一小部分。</w:t>
        <w:br/>
        <w:t>编钟表演也是一种古老绵长的文化。</w:t>
        <w:br/>
        <w:t>半个小时的表演非常非常精彩。</w:t>
        <w:br/>
        <w:t>湖北博物馆相邻就是美术馆。我们出来后就顺便又进美术馆里瞧了瞧。</w:t>
        <w:br/>
        <w:t>我个人很喜欢这样的氛围，静静的看着那一幅幅画，也许我真的看不懂什么，但我还是喜欢就那样从头看到尾。</w:t>
        <w:br/>
        <w:t>从美术馆出来后，就直奔</w:t>
        <w:br/>
        <w:t>东湖</w:t>
        <w:br/>
        <w:t>了。虽然中间绕了一点路，但还算顺利的到达目的地了。</w:t>
        <w:br/>
        <w:t>谢哥带我们坐上游艇直到磨山。</w:t>
        <w:br/>
        <w:t>因为天太热的原故，要不，在这样的地方，每人骑一辆单车慢慢的游着这是最惬意不过的事情了。</w:t>
        <w:br/>
        <w:t>但</w:t>
        <w:br/>
        <w:t>天气真的不允许我们这样做。我们都来不及看湖景，而是直上楚云台。那</w:t>
        <w:br/>
        <w:t>陡峭的楼梯也真心让人觉得走得有点累了。</w:t>
        <w:br/>
        <w:t>爬上楼之后，继续的又看了场编钟表演。</w:t>
        <w:br/>
        <w:t>还是得为演员们点个赞的，即使不到十位的游客，他们依然按时的认真的表演。</w:t>
        <w:br/>
        <w:t>正因为人少，所以我们更加的用力的为他们鼓掌。</w:t>
        <w:br/>
        <w:t>从东湖回来我们到了</w:t>
        <w:br/>
        <w:t>吉庆街</w:t>
        <w:br/>
        <w:t>，这也是武汉的一条老街了。</w:t>
        <w:br/>
        <w:t>武汉都喜欢吃小龙虾，所以谢哥今晚特地安排这个吃虾的好地方。</w:t>
        <w:br/>
        <w:t>吉庆街的艺人表演是一个特色。</w:t>
        <w:br/>
        <w:t>吉庆街的户外消夜不只是品尝美食，更是一种文化消费，这也正是吉庆街艺人的激情所在……</w:t>
        <w:br/>
        <w:t>趁着微醉，大伙趁兴又去K歌，姨姨一直称赞不已的谢哥，确实是个全才，</w:t>
        <w:br/>
        <w:t>歌是唱得相当相当的好了。</w:t>
        <w:br/>
        <w:t>听说谢哥不仅知识渊博，见多识广，他的画和字与歌声一样美丽。</w:t>
        <w:br/>
        <w:t>由衷的佩服谢哥，热爱生活的人，总是把自己的生活过得多彩多姿。</w:t>
        <w:br/>
        <w:t>第四天，8点10的火车，谢哥掐好点的把我们送到火车站。</w:t>
        <w:br/>
        <w:t>四天的时间虽然很短暂，但因为谢哥安排得非常好，所以武汉三镇都走了一下，几个武汉必去的景点也都好好的游玩了。</w:t>
        <w:br/>
        <w:t>吃的更是不用说了。</w:t>
        <w:br/>
        <w:t>真心谢谢谢哥这几天的款待和陪伴。</w:t>
        <w:br/>
        <w:t>那年，我执意远离你的怀抱，也许是我今生最大的错。</w:t>
        <w:br/>
        <w:t>而今，我又重新立在你的掌心，望着滚滚长江水，感受到你依然如故的炉火热情，</w:t>
        <w:br/>
        <w:t>轻轻的道声：别了，大武汉！！！</w:t>
      </w:r>
    </w:p>
    <w:p>
      <w:r>
        <w:t>评论：</w:t>
        <w:br/>
        <w:t>1.楼主出去前，有什么特地要带着的吗？求告知！</w:t>
        <w:br/>
        <w:t>2.老年人去的话合适么，有没有什么推荐的轻松点的地方？</w:t>
        <w:br/>
        <w:t>3.不错也，希望自己有时间也能去亲自体验一下~~~</w:t>
        <w:br/>
        <w:t>4.旅程实在太精彩了，楼主我打算下个月去，你觉得时间合适哇？</w:t>
        <w:br/>
        <w:t>5.没有像这一刻这么深刻的觉得自己生活在象牙塔里，而外面是如此的美丽。。。</w:t>
      </w:r>
    </w:p>
    <w:p>
      <w:pPr>
        <w:pStyle w:val="Heading2"/>
      </w:pPr>
      <w:r>
        <w:t>176.武汉极地北极熊私家别墅 游客感叹：人不如熊</w:t>
      </w:r>
    </w:p>
    <w:p>
      <w:r>
        <w:t>https://you.ctrip.com/travels/arcticregions120486/3524927.html</w:t>
      </w:r>
    </w:p>
    <w:p>
      <w:r>
        <w:t>来源：携程</w:t>
      </w:r>
    </w:p>
    <w:p>
      <w:r>
        <w:t>发表时间：2017-7-26</w:t>
      </w:r>
    </w:p>
    <w:p>
      <w:r>
        <w:t>天数：1 天</w:t>
      </w:r>
    </w:p>
    <w:p>
      <w:r>
        <w:t>游玩时间：7 月</w:t>
      </w:r>
    </w:p>
    <w:p>
      <w:r>
        <w:t>人均花费：100 元</w:t>
      </w:r>
    </w:p>
    <w:p>
      <w:r>
        <w:t>和谁：和父母</w:t>
      </w:r>
    </w:p>
    <w:p>
      <w:r>
        <w:t>玩法：</w:t>
      </w:r>
    </w:p>
    <w:p>
      <w:r>
        <w:t>旅游路线：北极</w:t>
      </w:r>
    </w:p>
    <w:p>
      <w:r>
        <w:t>正文：</w:t>
        <w:br/>
        <w:t>高温预警持续5天，热浪持续翻滚。武汉中心气象台预计，中心城区将迎来今夏首个39℃。武汉海昌极地海洋公园室内极地场馆长年模拟南</w:t>
        <w:br/>
        <w:t>北极</w:t>
        <w:br/>
        <w:t>环境，烈日袭来，公园饲养员更为北极熊准备特供食物，让游园游客大呼：“这人过的还不如北极熊日子滋润啊！”</w:t>
        <w:br/>
        <w:t>（乐乐盯着楼上的饲养员等待茶点）</w:t>
        <w:br/>
        <w:t>进入夏日起，武汉海昌极地海洋公园开始自制大冰块，每天12块，一大块冰就可以成为憨厚可爱的北极熊玩具。已在武汉海昌极地海洋公园度过了6个夏天的双胞胎北极熊“乐乐”和“静静”，显然已经很懂得这块大玩具怎么玩。</w:t>
        <w:br/>
        <w:t>到了饲养时间，大冰块一进入极地馆，平时看起来憨态可掬的乐乐静静立马智力爆棚，从私家泳池里游上来，跑过去惬意地把自己放倒，抱着冰块玩耍。其实并不是乐乐静静感到武汉夏日炎热，而是冰块里另藏玄机。</w:t>
        <w:br/>
        <w:t>（乐乐啃着冰块里的水果）</w:t>
        <w:br/>
        <w:t>据饲养员介绍：“我们冰块不是普通的冰块，而是专门为北极熊准备的特餐。冰块里一般都包着进口鱼或者水果。而且你别看乐乐这么憨厚可爱，嘴巴却叼的很，西瓜甜不甜它舔一口就知道了，不甜的西瓜它碰都不会碰。”</w:t>
        <w:br/>
        <w:t>提到这群可爱的极地动物如何在武汉避暑时，饲养员笑着说道：“其实根本不存在避暑或炎热这种状况，北极熊的极地馆里温度长年18度，泳池温度长年15度。武汉夏天再热，他们也过的快乐的很。冬天再怎么冷，它里面还是这个温度。我们模拟了北极熊最喜欢的温度，所以市民朋友们不用过于担心北极熊的炎热问题。”</w:t>
        <w:br/>
        <w:t>（乐乐划水游泳）</w:t>
        <w:br/>
        <w:t>来自湖北荆州的市民刘女士听到饲养员讲解后，打趣道：“这人过的还不如北极熊日子滋润啊，西瓜要特甜无籽的，食物是专供的，还有私家游泳池，羡慕得不得了啊！”</w:t>
      </w:r>
    </w:p>
    <w:p>
      <w:r>
        <w:t>评论：</w:t>
        <w:br/>
      </w:r>
    </w:p>
    <w:p>
      <w:pPr>
        <w:pStyle w:val="Heading2"/>
      </w:pPr>
      <w:r>
        <w:t>177.逛吃逛吃一天看遍最美的半个武汉</w:t>
      </w:r>
    </w:p>
    <w:p>
      <w:r>
        <w:t>https://you.ctrip.com/travels/wuhan145/3528261.html</w:t>
      </w:r>
    </w:p>
    <w:p>
      <w:r>
        <w:t>来源：携程</w:t>
      </w:r>
    </w:p>
    <w:p>
      <w:r>
        <w:t>发表时间：2017-7-27</w:t>
      </w:r>
    </w:p>
    <w:p>
      <w:r>
        <w:t>天数：3 天</w:t>
      </w:r>
    </w:p>
    <w:p>
      <w:r>
        <w:t>游玩时间：6 月</w:t>
      </w:r>
    </w:p>
    <w:p>
      <w:r>
        <w:t>人均花费：1500 元</w:t>
      </w:r>
    </w:p>
    <w:p>
      <w:r>
        <w:t>和谁：夫妻</w:t>
      </w:r>
    </w:p>
    <w:p>
      <w:r>
        <w:t>玩法：自由行，摄影，人文，美食，周末游，徒步，半自由行，跟团，购物</w:t>
      </w:r>
    </w:p>
    <w:p>
      <w:r>
        <w:t>旅游路线：黄鹤楼，首义广场，昙华林，武汉，户部巷，汉口江滩，吉庆街，汉正街，积玉桥，武汉大学，东湖</w:t>
      </w:r>
    </w:p>
    <w:p>
      <w:r>
        <w:t>正文：</w:t>
        <w:br/>
        <w:t>锦江都城酒店(武汉积玉桥地铁站万达公馆店)</w:t>
        <w:br/>
        <w:t>¥</w:t>
        <w:br/>
        <w:t>167</w:t>
        <w:br/>
        <w:t>起</w:t>
        <w:br/>
        <w:t>立即预订&gt;</w:t>
        <w:br/>
        <w:t>展开更多酒店</w:t>
        <w:br/>
        <w:t>粮道街&amp;胭脂路</w:t>
        <w:br/>
        <w:t>----美食----</w:t>
        <w:br/>
        <w:t>早上九点半从武大茶港门出发，坐413到武昌阅马场下，可以在首义公园门口转转，公园好像是和</w:t>
        <w:br/>
        <w:t>黄鹤楼</w:t>
        <w:br/>
        <w:t>为一体的景区,进去需要门票，所以想爬山逛公园的话，不如去武大吧～</w:t>
        <w:br/>
        <w:t>穿过</w:t>
        <w:br/>
        <w:t>首义广场</w:t>
        <w:br/>
        <w:t>旁边的隧道就到了粮道街，胭脂路上一家老字号糖点糕点，超多顾客打年货，品类很丰富，味道也地道</w:t>
        <w:br/>
        <w:t>黑麻酥糖</w:t>
        <w:br/>
        <w:t>芝麻饼</w:t>
        <w:br/>
        <w:t>麻花和猪耳朵</w:t>
        <w:br/>
        <w:t>蛋卷</w:t>
        <w:br/>
        <w:t>粮道街与胭脂路的十字路口不远处，灌汤包很多汁儿～香菇鲜肉的12元一笼，足足10个！</w:t>
        <w:br/>
        <w:t>就是get不到吃汤包的诀窍T.T，汤汁儿都漏光光了=(</w:t>
        <w:br/>
        <w:t>不远处还有一家炒品店，炒野生栗子会剔出坏掉的，就是贵了点，20一斤，最近做活动买10送5～</w:t>
        <w:br/>
        <w:t>雪霜山楂也很新鲜</w:t>
        <w:br/>
        <w:t>送了一袋红薯片敲好吃😋薄薄的、酥脆的很！</w:t>
        <w:br/>
        <w:t>边儿上还有一家“冷记卤味”，吃过几次它家的卤鸡爪，强烈推荐！！！感觉比周黑鸭什么的更好吃～</w:t>
        <w:br/>
        <w:t>顺着胭脂路走一丢丢很快就到了</w:t>
        <w:br/>
        <w:t>昙华林</w:t>
        <w:br/>
        <w:t>～</w:t>
        <w:br/>
        <w:t>昙华林</w:t>
        <w:br/>
        <w:t>---文艺&amp;猫---</w:t>
        <w:br/>
        <w:t>童话色彩、咖啡和猫，满眼的花花草草和清新的明信片慢递，脚步转入昙华林仿佛进入了另一个悠闲的小镇</w:t>
        <w:br/>
        <w:t>头顶交错的天线和晾晒的衣服</w:t>
        <w:br/>
        <w:t>玩草的折耳猫</w:t>
        <w:br/>
        <w:t>这只超高贵冷艳的</w:t>
        <w:br/>
        <w:t>武大学长毕业后在昙华林开的一家咖啡店，也许你也早已耳闻--大水的店</w:t>
        <w:br/>
        <w:t>门口很高的仙人柱🌵</w:t>
        <w:br/>
        <w:t>金鱼水箱，超爱</w:t>
        <w:br/>
        <w:t>夜晚这些瓦斯灯亮起来肯定很美吧</w:t>
        <w:br/>
        <w:t>这里最不缺的就是精心装饰的美美的店，它们大都提供慢递明信片，寄给一年后、二年后、三年后或十年后的自己或ta，当然越久就越贵啦，一年是10块一张，三年的是25块一张～</w:t>
        <w:br/>
        <w:t>一个很日系的店</w:t>
        <w:br/>
        <w:t>昙花记</w:t>
        <w:br/>
        <w:t>巷子里的面馆儿～</w:t>
        <w:br/>
        <w:t>一排排腊鱼</w:t>
        <w:br/>
        <w:t>逛完昙华林步行去中华路码头坐轮渡，其实</w:t>
        <w:br/>
        <w:t>武汉</w:t>
        <w:br/>
        <w:t>大名鼎鼎的</w:t>
        <w:br/>
        <w:t>户部巷</w:t>
        <w:br/>
        <w:t>也在附近，我去过几次了而且感觉人满为患，也没有特别好吃啦，所以这次行程就跳过了～</w:t>
        <w:br/>
        <w:t>得胜桥</w:t>
        <w:br/>
        <w:t>---人间烟火---</w:t>
        <w:br/>
        <w:t>从昙华林去渡口的路上，经过的一个紧挨昙华林街道的街坊，感觉特别有生活气息，微博网友告诉我这个地方叫得胜桥。</w:t>
        <w:br/>
        <w:t>狭窄的街道两旁摆满了各种水果蔬菜生鲜和零食，熙熙攘攘的买菜和打年货的人群。</w:t>
        <w:br/>
        <w:t>老旧的街区房子都很矮很古朴，好不容易出了太阳，头顶上挂满了腊鱼腊肉，和床单被套</w:t>
        <w:br/>
        <w:t>天上🐠在天上飞</w:t>
        <w:br/>
        <w:t>坐着板凳排长龙买黄陂三鲜的老奶奶（在队尾…）</w:t>
        <w:br/>
        <w:t>跨上双斗自行车的大叔……</w:t>
        <w:br/>
        <w:t>好了……穿过这条热闹的街再走过另一条冷清的街就到中华码头啦～</w:t>
        <w:br/>
        <w:t>江滩轮渡</w:t>
        <w:br/>
        <w:t>---大江大河大武汉---</w:t>
        <w:br/>
        <w:t>这是我第三次来坐轮渡了，票价很便宜才1.6，而且可以刷武汉通哦！</w:t>
        <w:br/>
        <w:t>横渡这条长江，我们就从武汉三镇的武昌跨到了汉口。江边正在修世界第二高楼和摩天轮，以后来会更好玩～</w:t>
        <w:br/>
        <w:t>登船通道的顶板上水光闪闪</w:t>
        <w:br/>
        <w:t>甲板上踱步的鸟儿</w:t>
        <w:br/>
        <w:t>因为是双层邮轮，大多数观光客都会跑去第二层，视野开阔，长江两岸，一览无遗，就是…有点冷2～</w:t>
        <w:br/>
        <w:t>黎黄陂路</w:t>
        <w:br/>
        <w:t>---历史底蕴---</w:t>
        <w:br/>
        <w:t>到达武汉关码头之后，所有人都下船了，Google地图上的航线显示并不会在其他港口停靠，如果此时你还没过够瘾的话---那就再坐一个来回呗～反正一趟也就十来分钟:)</w:t>
        <w:br/>
        <w:t>上岸之后过个马路从德克士那里插进去就是江汉路，建筑风格一下子变得欧式起来；</w:t>
        <w:br/>
        <w:t>德克士的吉吉三宝，我居然觉得里面炸焦的红辣椒最好吃😋</w:t>
        <w:br/>
        <w:t>下轮渡不过马路继续前行一点点就是</w:t>
        <w:br/>
        <w:t>汉口江滩</w:t>
        <w:br/>
        <w:t>，曾经来放过孔明灯，也来放过烟花，个人感觉江滩更适合夜晚游玩，不在此行计划之中～我们继续往前走了1.4公里到了黎黄陂路，会有路标，所以不用担心错过～</w:t>
        <w:br/>
        <w:t>黎黄陂路也有一些小文艺，比如大红色的电话亭，砖红色墙壁的楼房，还有很多抗战时期殖民地风格的建筑，但是相比昙华林单纯的小清新，这里更多的是一种独特的历史底蕴。</w:t>
        <w:br/>
        <w:t>电影里常常看到的三角形的街角，宽敞的石板路，林荫树，街拍很好看。</w:t>
        <w:br/>
        <w:t>街区很清静，混合欧式建筑，有各种纪念馆和名人故居，沿着黎黄陂路一直往前走不远，在第二个十字路口你会看到一个独特的阶梯边缘红楼建筑，这里是党中央历史博物馆，凭身份证即可免费进入参观，周二至周日才对外开放。馆内有很多珍贵的展品和雕塑，真实的讲述着有关武汉的历史。</w:t>
        <w:br/>
        <w:t>历史博物馆</w:t>
        <w:br/>
        <w:t>---血肉之躯---</w:t>
        <w:br/>
        <w:t>黎黄陂路上有不少名人故居和遗址，对历史感兴趣的人可以花上一天细细寻找思索。</w:t>
        <w:br/>
        <w:t>我们此行算是随遇而安，有幸走到了党中央第五次会议遗址，馆内展品非常的丰富，通过文字，音频，视频，地图，遗物，雕塑等等形式将发生在武汉的抗日战争、国共内战、党中央发展历程在三层楼里生动地展示出来</w:t>
        <w:br/>
        <w:t>这绝对属于武汉不出名但是很值得一去的地方。</w:t>
        <w:br/>
        <w:t>感恩前辈，珍惜现在。</w:t>
        <w:br/>
        <w:br/>
        <w:t>吉庆街</w:t>
        <w:br/>
        <w:t>---汉口记忆---</w:t>
        <w:br/>
        <w:t>黎黄陂路过了继续走一点点就到了中山大道吉庆街，武汉人素有这样说法：“过早户部巷，宵夜吉庆街”。</w:t>
        <w:br/>
        <w:t>虽然这里是重新改建的吉庆街，街头围着桌子团团坐的雕塑还原着昔日的盛况，他们有的吃菜喝酒，有的弹琴吹喇叭，有上菜的服务员，有擦皮鞋的妇人，游客们纷纷坐上桌子“加入他们”拍有趣的照片。</w:t>
        <w:br/>
        <w:t>路旁有很多传统工艺摊，比如糖人</w:t>
        <w:br/>
        <w:t>中心是个美食城，很多传统老字号比如蔡林记、老通城、冠生园、王玉霞都可以在这里找到，店面屋檐上还挂满了有趣的武汉话“正满”、“行了你的邪”、“凑脚”……外地人看了估计一脸蒙逼吧;-)</w:t>
        <w:br/>
        <w:t>新开的老通城队伍排的老夸张的长，不就是个豆皮能好吃上天？</w:t>
        <w:br/>
        <w:t>于是我去喝了蔡林记的豆浆--呐、分明是豆奶冲调的…</w:t>
        <w:br/>
        <w:t>排了臭豆腐的长队……呐、酱料也不咋地…</w:t>
        <w:br/>
        <w:t>嗯，老通城也甭排了(｡ì _ í｡)</w:t>
        <w:br/>
        <w:t>还好没去过老的吉庆街</w:t>
        <w:br/>
        <w:t>就没有什么怀念的了</w:t>
        <w:br/>
        <w:t>中山大道</w:t>
        <w:br/>
        <w:t>---都市休闲---</w:t>
        <w:br/>
        <w:t>武汉花了一两年时间重建了中山大道，将它打造成一个休闲购物观光的商业街区，中山大道重新开街，我是为着夜晚的灯光而来，下午三点到了，确有几分清静。</w:t>
        <w:br/>
        <w:t>这一带的建筑本是很有欧美风情的，整改之后人行道和草坪更宽阔了，中间是旅游公交的双车道。</w:t>
        <w:br/>
        <w:t>六渡桥，大智路，江汉路，</w:t>
        <w:br/>
        <w:t>汉正街</w:t>
        <w:br/>
        <w:t>，这一带的地铁非常方便。</w:t>
        <w:br/>
        <w:t>沿着石板路随便走了走就到了江汉路地铁站附近，班尼路，kama各种品牌店人潮涌动，仿佛一下闯进了另一个世界，安静和热闹只是一个街角一扭头的距离。</w:t>
        <w:br/>
        <w:t>江汉路回来了</w:t>
        <w:br/>
        <w:t>因为时间尚早，华灯未上，街头太嘈杂，看到A口新开的新华书店就赶紧走了进去，全木质的框架和装潢配合着绿植和灯光实在美丽，新华书店也在与时俱进呐～</w:t>
        <w:br/>
        <w:t>大家随意挑选一本书，在台阶上找个空位就席地而坐了，氛围很好，若有闲情也是可以呆上一下午的。</w:t>
        <w:br/>
        <w:t>中山大道夜景</w:t>
        <w:br/>
        <w:t>---华灯初上夜武汉---</w:t>
        <w:br/>
        <w:t>到了五点半，估摸着天快黑了，我们出了书店，街灯果然已经点亮了</w:t>
        <w:br/>
        <w:t>悠闲地逛了几站路，逛了几家小店，很多店铺尚在装修，难怪街上不算特别多人。</w:t>
        <w:br/>
        <w:t>最后我们决定体验一下橙色的旅行公交408路。电动公交静音平稳，车每次开动都要介绍一下下一站的历史典故，美食景点，而且是中英双语播报哦～在公交上看窗外流动的夜景也很迷人～</w:t>
        <w:br/>
        <w:t>我们一直坐到了终点站二七路，然后去对面坐回程想看看沿江的风景。结果回程却开始犯困打瞌睡(⌒▽⌒)此时已是晚上七点半了，至此我们已经走了一天了，不慌不忙的，异常顺利地走到了我们想去的每一个地方,想看的每一处风景，和意料之外的惊喜。</w:t>
        <w:br/>
        <w:t>想起来一句话，所谓新鲜感，并不是和未知的人去做未知的事，而是和已知的人在已知的风景中发现未知的惊喜。</w:t>
        <w:br/>
        <w:t>最后献上美美的汉正街地铁站室内天空～</w:t>
        <w:br/>
        <w:t>和江汉路地铁站的复古相机墙！</w:t>
        <w:br/>
        <w:t>嗯，我的下一个计划就是走走武汉的地铁站</w:t>
        <w:br/>
        <w:t>住宿：天鹅恋情侣酒店</w:t>
        <w:br/>
        <w:t>积玉桥</w:t>
        <w:br/>
        <w:t>店</w:t>
        <w:br/>
        <w:t>来过这个酒店几次了，印象最深还是，服务员很热情地相迎问候，大夏天的，天气很热，一进去，就有人送来冰水，非常贴心。</w:t>
        <w:br/>
        <w:t>吃饭可以在户部巷解决。或者也有人选择</w:t>
        <w:br/>
        <w:t>武汉大学</w:t>
        <w:br/>
        <w:t>附近的酒店也可，近</w:t>
        <w:br/>
        <w:t>东湖</w:t>
        <w:br/>
        <w:t>，风景也不错~</w:t>
      </w:r>
    </w:p>
    <w:p>
      <w:r>
        <w:t>评论：</w:t>
        <w:br/>
        <w:t>1.请问楼主这里旺季是什么时候呢，想住宿的话要不要提前预定？</w:t>
        <w:br/>
        <w:t>2.楼主大人，有什么推荐的美食吗？我对饮食比较注重的。</w:t>
        <w:br/>
        <w:t>3.写这篇酒店广告得多少钞票呀</w:t>
        <w:br/>
        <w:t>4.楼主照片真心好看，求继续带来多有用信息啊。。。</w:t>
        <w:br/>
        <w:t>5.老年人去的话合适么，有没有什么推荐的轻松点的地方？</w:t>
        <w:br/>
        <w:t>6.已阅，请问楼主有哪些有意思的地方一定要去的呀？</w:t>
        <w:br/>
        <w:t>7.武汉曾经在那里度过4年大学时光，很怀念</w:t>
        <w:br/>
        <w:t>8.喜欢楼主的游记</w:t>
        <w:br/>
        <w:t>9.攻略做的很细 感谢楼主的体验</w:t>
      </w:r>
    </w:p>
    <w:p>
      <w:pPr>
        <w:pStyle w:val="Heading2"/>
      </w:pPr>
      <w:r>
        <w:t>178.武汉宜昌咸宁八天游（中）</w:t>
      </w:r>
    </w:p>
    <w:p>
      <w:r>
        <w:t>https://you.ctrip.com/travels/yichang313/3527996.html</w:t>
      </w:r>
    </w:p>
    <w:p>
      <w:r>
        <w:t>来源：携程</w:t>
      </w:r>
    </w:p>
    <w:p>
      <w:r>
        <w:t>发表时间：2017-7-28</w:t>
      </w:r>
    </w:p>
    <w:p>
      <w:r>
        <w:t>天数：2 天</w:t>
      </w:r>
    </w:p>
    <w:p>
      <w:r>
        <w:t>游玩时间：7 月</w:t>
      </w:r>
    </w:p>
    <w:p>
      <w:r>
        <w:t>人均花费：700 元</w:t>
      </w:r>
    </w:p>
    <w:p>
      <w:r>
        <w:t>和谁：亲子</w:t>
      </w:r>
    </w:p>
    <w:p>
      <w:r>
        <w:t>玩法：</w:t>
      </w:r>
    </w:p>
    <w:p>
      <w:r>
        <w:t>旅游路线：夷陵广场，三峡人家，龙进溪，溪边人家，黄龙瀑，巴王寨，石令牌，邀月亭，灯影石，灯影峡，葛洲坝船闸，宜昌，三峡大坝，坛子岭，截流纪念园，葛洲坝</w:t>
      </w:r>
    </w:p>
    <w:p>
      <w:r>
        <w:t>正文：</w:t>
        <w:br/>
        <w:t>11日号上，天阴。在酒店吃完早餐后，我们8点钟不到就来到了</w:t>
        <w:br/>
        <w:t>夷陵广场</w:t>
        <w:br/>
        <w:t>，今天的目的地是</w:t>
        <w:br/>
        <w:t>三峡人家</w:t>
        <w:br/>
        <w:t>，在夷陵广场坐10-1路公交车可以直接到达</w:t>
        <w:br/>
        <w:t>三峡人家</w:t>
        <w:br/>
        <w:t>景区。10-1路公交车和普通的公交车不同，象旅游大巴一样，每个人一个座位，车票是15元/人。8点10分左右，大巴车上已经坐满了人，我们就出发了。</w:t>
        <w:br/>
        <w:t>七十分钟左右，大巴车就到达</w:t>
        <w:br/>
        <w:t>三峡人家</w:t>
        <w:br/>
        <w:t>景区售票处了。下了车，在游客服务中心换了票，因为是网上购票，所以不在售票处买票（门票是170元一个人，含30元的渡船票，1.4米以上儿童也要购买成人票）。在</w:t>
        <w:br/>
        <w:t>三峡人家</w:t>
        <w:br/>
        <w:t>码头（以前叫胡金滩码头）上了船，在船舱看着长江，江水滔滔，远处大雾迷漫，对面的大山已经看不清山顶了。</w:t>
        <w:br/>
        <w:t>对岸就是</w:t>
        <w:br/>
        <w:t>三峡人家</w:t>
        <w:br/>
        <w:t>景区了</w:t>
        <w:br/>
        <w:t>船要靠岸了</w:t>
        <w:br/>
        <w:t>三十分钟左右的航程，渡轮就到达</w:t>
        <w:br/>
        <w:t>龙进溪</w:t>
        <w:br/>
        <w:t>码头了。远远地就看到岸上一排古代巴人的房屋，上了岸，出了码头，就看到远处有几艘帆船，可惜没看到纤夫拉纤表演。站在龙进溪的入口，只见溪水平静如镜，一艘小船慢慢荡来，船头站着个穿红衣服，打着伞的土家妹子，那就像一幅美丽的山水画，令人心动。入口处还有一条小水坝，把龙进溪和长江隔开了，也联接着龙进溪的左右两岸，我们选择了人少一点的左岸前行。</w:t>
        <w:br/>
        <w:t>沿着栈道慢慢地往龙进溪深处走去，沿途看到很多</w:t>
        <w:br/>
        <w:t>溪边人家</w:t>
        <w:br/>
        <w:t>的生活展示，有洗衣服的土家妹子，有土家人的婚嫁表演等等。这里还有一座猴山，山上居住着很多野生猴子，游客多时，猴子会下山找吃的，这些猴子不怕人，有时还会主动去抢游人手上的食物。</w:t>
        <w:br/>
        <w:t>溪水有点混浊，可能是前几天下过大雨的原因吧。</w:t>
        <w:br/>
        <w:t>溪边人家的吊脚楼</w:t>
        <w:br/>
        <w:t>婚嫁表演的场地</w:t>
        <w:br/>
        <w:t>猴山，可以看到树上有只猴子</w:t>
        <w:br/>
        <w:t>山上还有些悬棺</w:t>
        <w:br/>
        <w:t>龙进溪的深处是</w:t>
        <w:br/>
        <w:t>黄龙瀑</w:t>
        <w:br/>
        <w:t>，来到这里，游客基本上是要往回走了。龙进溪前半段就像一幅静止的山水画，来到这里，黄龙瀑就像是一幅会流动的水彩画了，它就像一盘精致的岭南盘景，摆在了龙进溪的龙眼处。</w:t>
        <w:br/>
        <w:t>看完黄龙瀑，我们就沿着右岸往入口处走去了，在龙进溪这里游玩了一个小时左右，时间已经到11点半了。我们往</w:t>
        <w:br/>
        <w:t>巴王寨</w:t>
        <w:br/>
        <w:t>的方向走去，途中有很多的小商铺，有炒饭、烤鱼、坑土豆等东西卖，价钱大概也就10元钱一份。我们不喜欢吃这些，走到后面，看到一家叫明月阁的餐厅，看了看门口的菜牌，一般的小炒类也不是很贵，就决定在这里吃午餐了。最后两个人点了一肉一素两个菜，花了45元钱，还是挺便宜的。</w:t>
        <w:br/>
        <w:t>吃完饭，我们继续往前走，走了一段路，看见一个叫“太极洞”的地方，这是可以通往巴王寨的一个入口。我踏入洞中，只感到一股寒气袭来，仿佛进入了冷库一样，气温瞬间下降了十几度啊，这里的空调也开得太厉害了吧！顺着一条螺旋式的楼梯往上走，出口就已经来到巴王寨了。</w:t>
        <w:br/>
        <w:t>休息中的演员</w:t>
        <w:br/>
        <w:t>在寨子里到处乱走了一通，最后来到了一处表演场地。时间已经快到1点了，因为1点半有表演看，我让儿子在这里坐着，占着位置，我继续到处走走。我往着</w:t>
        <w:br/>
        <w:t>石令牌</w:t>
        <w:br/>
        <w:t>的方向走去，走了几分钟就到了石令牌处，然后沿着石令牌左侧的楼梯往上走，经过</w:t>
        <w:br/>
        <w:t>邀月亭</w:t>
        <w:br/>
        <w:t>，亭子里面有工作人员扮成一书生在吹笛子，这个亭子游客是不能上去的。再往上走了几分钟，终于来到山顶了，眼前出现四块峥嵘的岩石，酷似唐僧师徒四人西天取经的生动形象，每当夕阳西下，几块石头倒映在深蓝色的天幕上如演灯影戏一般，故名</w:t>
        <w:br/>
        <w:t>灯影石</w:t>
        <w:br/>
        <w:t>，它是</w:t>
        <w:br/>
        <w:t>灯影峡</w:t>
        <w:br/>
        <w:t>的标志性物体。你看孙悟空手搭凉蓬，前行探路，猪八戒捧着肚皮，一步三摇，沙和尚肩负经囊，紧步相随，唐僧岸然端坐，合掌闭目。当然，这要充分发挥你的想象力，才能看得出来。可惜现在不是傍晚，没有夕阳西下，所以也看不到这美丽的一幕。山顶还一条索道，不过貌似停运了，没有开。</w:t>
        <w:br/>
        <w:t>远处的石令牌</w:t>
        <w:br/>
        <w:t>邀月亭，名字取至“举杯邀明月”。</w:t>
        <w:br/>
        <w:t>灯影石</w:t>
        <w:br/>
        <w:t>看完灯影石，我就下山了，回到表演场刚好1点半，表演准备开始了。主持为了帮大家降降温，打开了加温器，结果从座位两旁的大树上喷出了一大片水雾，顿时整个场地仿如仙境一般。表演节目都是些关于土家人的歌舞，表演时间大约30分钟左右。看完表演，我们就原路下山了。</w:t>
        <w:br/>
        <w:t>原路返回到船上，时间还不到3点，船上坐满游客后，船就开了，游船不是直接回胡金滩码头的，中途还停了一个码头，由于我睡着了，没听清广播，也不知道叫什么码头，还以为到站了，还好听到船上广播说：到胡金滩的游客请不要在此下船，才没有傻傻地下船了。游船很快就回到胡金滩码头了，出了码头，坐10-1路公交车回到夷陵广场。</w:t>
        <w:br/>
        <w:t>我们先回到酒店，在酒店里的旅行社报了明天一个船游两坝一峡的散客团。本来是打算自己去的，不过儿子说要体验一下船过</w:t>
        <w:br/>
        <w:t>葛洲坝船闸</w:t>
        <w:br/>
        <w:t>的过程，所以就报团了，团费是190元/人。</w:t>
        <w:br/>
        <w:t>然后，我们又去了CBD购物中心里面的一家叫鱼豆吉的火锅店吃晚饭，这是一家吃鱼火锅的餐厅，最大的特色就是以咸豆浆为火锅底，吃起来味道挺特别，挺好吃的，就是价格有点小贵，两个人吃了160多块钱。吃完饭也没什么节目了，逛了逛附近的小吃街，试了下</w:t>
        <w:br/>
        <w:t>宜昌</w:t>
        <w:br/>
        <w:t>的著名小吃——凉虾， 3元钱一杯，感觉还不错。说是虾，其实是用糯米粉做成条状，泡在一杯冰糖水里，看上去像小虾一样。糖水有几种味道的，可以自己选择，大热天吃正好，冰凉冰凉的。</w:t>
        <w:br/>
        <w:t>12号早上，天晴。在酒店吃过早餐，和导游约好8点05分在儿童公园对面等车。旅游大巴准时到达，大巴走的是</w:t>
        <w:br/>
        <w:t>三峡大坝</w:t>
        <w:br/>
        <w:t>的专用公路，1个多小时就抵达大坝了。跟着美女导游在游客服务中心取了票，过了安检，排队上了景区的观光大巴车，大巴把我们送到了第一个景点——</w:t>
        <w:br/>
        <w:t>坛子岭</w:t>
        <w:br/>
        <w:t>。</w:t>
        <w:br/>
        <w:t>在坛子岭下面，我们先去模型室了解一下三峡大坝的基本情况，导游讲了十来分钟，我是大部分都不记得了，只记得中间泄洪两边发电什么的。听完讲解，我们就坐扶手电梯上去坛子岭了。一到上面，映入眼帘的就一个很大的圆台，像一个反个来的坛子，这就是三峡大坝的制高点——坛子岭了。登上坛子岭可以俯瞰整个坝区的情况，坛子岭下面是一个广场，这里放着一块在三尖八角的截流石。</w:t>
        <w:br/>
        <w:t>坛子岭</w:t>
        <w:br/>
        <w:t>截流石</w:t>
        <w:br/>
        <w:t>园区一角</w:t>
        <w:br/>
        <w:t>参观完坛子岭，我们接着跟导游去参观船闸区。然后，我们下一站要去185平台了（185平台是指海拔185米，大坝里很多这些以海拔高度为名字的地方）。导游建议我们坐观光电瓶车去，为了不拖后脚，在儿子的强烈要求下，我们还是买了票坐车前往（20元/ 人），其实步行过去也就二三十分钟左右，不过绝大多数团友都坐车去，只能随大流了。几分钟后，我们就来到长江边上了，这里已经可以看到大坝了。下了车，我们一边听着导游讲解，一边往185平台走去。185平台是一个可以近距离观看大坝的地方，在平台上还有一个最佳的大坝拍照点。在这参观了二十分钟左右，我们又跟着导游来到坐车点，准备坐旅游大巴去最后一个景点——</w:t>
        <w:br/>
        <w:t>截流纪念园</w:t>
        <w:br/>
        <w:t>。</w:t>
        <w:br/>
        <w:t>截流纪念园是观看大坝的另一面的，这里还陈列了部分建设大坝的工程车，雕像之类的东西。在这参观了三十分钟，我们按照导游要求，在12点半前回到了旅游大巴上，准备去吃午饭了，吃完午饭就坐游船游览西陵峡了。</w:t>
        <w:br/>
        <w:t>名为“五花肉”的岩石，上有毛泽东的《水调歌头 游泳》。</w:t>
        <w:br/>
        <w:t>午饭也是在景区的餐厅吃的，说起这个午饭，不得不吐槽一下，真得不好吃。菜是素多肉少就不说了，基本就是煮熟就算了，什么色香味是基本没有的。随便吃了两碗米饭，把肚子解决了就算了。</w:t>
        <w:br/>
        <w:t>吃完午饭，我们坐大巴来到大坝附近的三斗坪码头，登上了停在码头上的游轮。游轮有四层高，首层是免费的，游客大部分坐在这里。这里还有一个表演舞台，航行期间还会有歌舞表演和字画拍卖活动。我是对这些没什么兴趣的，全程都在三层的甲板看西陵峡风景。游轮的二三层客舱是要收费才能坐的，好像是二三百块钱一桌，一桌子就坐4到6个人。站在甲板看风景是免费的，虽然甲板上阳光很猛，而且风也很大，但很多游客仍然会站在甲板上看风景，我可怜的太阳眼镜就因为大风被吹到长江里了。</w:t>
        <w:br/>
        <w:t>游船内部</w:t>
        <w:br/>
        <w:t>2点10分左右，游轮就起航了。一路上，西陵峡的风光还是很美的，站在甲板上，吹着江风，有一种“两岸猿声啼不尽，轻舟已过万重山”的感觉，当然，现在已经没有猿声，只有游轮的气笛声。</w:t>
        <w:br/>
        <w:t>看过清江的美后，感觉西陵峡的美和清江的美是两种截然不同的风格，西陵峡给人一种粗犷豪迈的感觉，就如诗词里说的那种“滚滚长江东逝水”的感觉。清江犹如一个婀娜多姿的少女，如诗，如画，如梦，如歌，倘佯其间，令人陶醉。</w:t>
        <w:br/>
        <w:t>又到了</w:t>
        <w:br/>
        <w:t>三峡人家</w:t>
        <w:br/>
        <w:t>了</w:t>
        <w:br/>
        <w:t>远处山上的石令牌、邀月亭和灯影石</w:t>
        <w:br/>
        <w:t>回到宜昌市区了</w:t>
        <w:br/>
        <w:t>好了，书包掉了一大堆，不经不觉就过了一个半小时了，游轮已经来到</w:t>
        <w:br/>
        <w:t>葛洲坝</w:t>
        <w:br/>
        <w:t>了，这是最后一个节目——过船闸了。游轮在船闸外停了下来，等着水闸给出通行的信号，等了十来分钟左右，游轮开始慢慢驶进船闸了。等游轮全部进入船闸后，船闸的后门就关起来了。然后水位慢慢地往下降，站在甲板上，很难感觉到船在下降，只有看着岸边，才能知道船在慢慢下降，直到下降到水位与下游的一致时，才停了下来，然后前面的闸门打开，游轮慢慢驶出了船闸，整个过程大约二十分钟左右，这真是一个奇妙的过程。</w:t>
        <w:br/>
        <w:t>游船上的一些陈列品</w:t>
        <w:br/>
        <w:t>过了葛洲坝，很快就到达终点站——宜昌港了。上了岸，出了码头，对面就是万达广场。看看时间，已经快5点了。我们到万达广场瞎逛了一圈，然后就找到一家超级好的自助火锅餐厅——韩滏缘自助烤肉海鲜火锅店，有好多各类食品，每人才54元钱，吃得我差点要扶墙出来了。吃完晚饭，我们又骑单车回酒店了。</w:t>
      </w:r>
    </w:p>
    <w:p>
      <w:r>
        <w:t>评论：</w:t>
        <w:br/>
        <w:t>1.没有什么要特别注意的，尽量不要黄金周这些节假日去。</w:t>
        <w:br/>
        <w:t>2.一个人去这里的话有什么特别要注意的地方么？</w:t>
        <w:br/>
        <w:t>3.全部费用大概六千元不到。</w:t>
        <w:br/>
        <w:t>4.求问总共花费多少？大概数字有么？</w:t>
        <w:br/>
        <w:t>5.写的不错，有自己的感受，不是泛泛而谈，挺不容易呢！</w:t>
        <w:br/>
        <w:t>6.不算人多，除非是黄金周那种节假日人会比较多。</w:t>
        <w:br/>
        <w:t>7.看完了，意犹未尽啊，怎么才能写得和大家一样好的游记呢</w:t>
        <w:br/>
        <w:t>8.前排支持呀，卤煮码字辛苦了！</w:t>
        <w:br/>
        <w:t>9.照片拍的好美，写的不错哦，等着看你以后的旅行呐~</w:t>
        <w:br/>
        <w:t>10.出发前看了你这篇游记，心里踏实多了，谢谢！</w:t>
      </w:r>
    </w:p>
    <w:p>
      <w:pPr>
        <w:pStyle w:val="Heading2"/>
      </w:pPr>
      <w:r>
        <w:t>179.蓝天白云中的百年名校-武汉大学</w:t>
      </w:r>
    </w:p>
    <w:p>
      <w:r>
        <w:t>https://you.ctrip.com/travels/wuhan145/3528121.html</w:t>
      </w:r>
    </w:p>
    <w:p>
      <w:r>
        <w:t>来源：携程</w:t>
      </w:r>
    </w:p>
    <w:p>
      <w:r>
        <w:t>发表时间：2017-7-29</w:t>
      </w:r>
    </w:p>
    <w:p>
      <w:r>
        <w:t>天数：</w:t>
      </w:r>
    </w:p>
    <w:p>
      <w:r>
        <w:t>游玩时间：7 月</w:t>
      </w:r>
    </w:p>
    <w:p>
      <w:r>
        <w:t>人均花费：</w:t>
      </w:r>
    </w:p>
    <w:p>
      <w:r>
        <w:t>和谁：</w:t>
      </w:r>
    </w:p>
    <w:p>
      <w:r>
        <w:t>玩法：</w:t>
      </w:r>
    </w:p>
    <w:p>
      <w:r>
        <w:t>旅游路线：</w:t>
      </w:r>
    </w:p>
    <w:p>
      <w:r>
        <w:t>正文：</w:t>
        <w:br/>
        <w:t>百年名校学术声誉、校园美景、诸多二十世纪建筑遗产蜚声海内外，成为学子求学的理想校园。</w:t>
        <w:br/>
        <w:t>武汉大学</w:t>
        <w:br/>
        <w:t>美景不仅是在樱花盛开的春季，即使在骄阳中夏季，仍然绽放出美丽的英姿，下面的一组照片即是。</w:t>
        <w:br/>
        <w:br/>
        <w:br/>
        <w:br/>
        <w:br/>
        <w:br/>
        <w:br/>
        <w:br/>
        <w:br/>
        <w:br/>
        <w:br/>
        <w:br/>
        <w:br/>
        <w:br/>
        <w:br/>
        <w:br/>
        <w:br/>
        <w:br/>
        <w:br/>
        <w:br/>
        <w:br/>
        <w:br/>
        <w:br/>
        <w:br/>
        <w:br/>
        <w:br/>
        <w:br/>
        <w:br/>
        <w:br/>
        <w:br/>
        <w:br/>
      </w:r>
    </w:p>
    <w:p>
      <w:r>
        <w:t>评论：</w:t>
        <w:br/>
        <w:t>1.我大姑他们年初去过，工作有事我就错过了没去，很遗憾呢。</w:t>
        <w:br/>
        <w:t>2.想去这里不是两三天了，看你这么玩的很不错呢，做攻略的时候会好好参考的，谢谢分享！</w:t>
        <w:br/>
        <w:t>3.留个脚印，下次我也写个游记发发~</w:t>
        <w:br/>
        <w:t>4.强烈需要一个假期，然后我也想好好度个假。。。</w:t>
        <w:br/>
        <w:t>5.游记挺精彩哟~！頂一個~！</w:t>
        <w:br/>
        <w:t>6.顶顶~楼主等着你再丰富一些文字内容呢，加油噢</w:t>
        <w:br/>
        <w:t>7.楼主可以多多码字吗？造福更多在路上的人～</w:t>
        <w:br/>
        <w:t>8.看来我要自己去一次了，看楼主的内容根本不过瘾。</w:t>
      </w:r>
    </w:p>
    <w:p>
      <w:pPr>
        <w:pStyle w:val="Heading2"/>
      </w:pPr>
      <w:r>
        <w:t>180.武汉宜昌咸宁八天游（下）</w:t>
      </w:r>
    </w:p>
    <w:p>
      <w:r>
        <w:t>https://you.ctrip.com/travels/yichang313/3527528.html</w:t>
      </w:r>
    </w:p>
    <w:p>
      <w:r>
        <w:t>来源：携程</w:t>
      </w:r>
    </w:p>
    <w:p>
      <w:r>
        <w:t>发表时间：2017-7-30</w:t>
      </w:r>
    </w:p>
    <w:p>
      <w:r>
        <w:t>天数：3 天</w:t>
      </w:r>
    </w:p>
    <w:p>
      <w:r>
        <w:t>游玩时间：7 月</w:t>
      </w:r>
    </w:p>
    <w:p>
      <w:r>
        <w:t>人均花费：950 元</w:t>
      </w:r>
    </w:p>
    <w:p>
      <w:r>
        <w:t>和谁：亲子</w:t>
      </w:r>
    </w:p>
    <w:p>
      <w:r>
        <w:t>玩法：</w:t>
      </w:r>
    </w:p>
    <w:p>
      <w:r>
        <w:t>旅游路线：夷陵广场，三峡大瀑布，宜昌，万豪温泉谷，潜山国家森林公园</w:t>
      </w:r>
    </w:p>
    <w:p>
      <w:r>
        <w:t>正文：</w:t>
        <w:br/>
        <w:t>13号早上，天晴。我们在酒店吃完简单的早餐后，8点左右又来到了</w:t>
        <w:br/>
        <w:t>夷陵广场</w:t>
        <w:br/>
        <w:t>，今天的目的地是</w:t>
        <w:br/>
        <w:t>三峡大瀑布</w:t>
        <w:br/>
        <w:t>，又叫白果树瀑布（你没看错，是白果树，不是黄果树），是中国十大名瀑之一。在夷陵广场坐B100路公交车到夷陵客运站，然后在客运站买了到三峡大瀑布的车票（5元/人）。去大瀑布的路上有一大段路在维修，十分颠簸，车又开得不快，最后来到大瀑布售票处时已经快10点钟了。</w:t>
        <w:br/>
        <w:t>在售票处换了票（91元/人），旁边走来一个阿婆，向我们兜售一次性的雨衣，说是穿越瀑布是要用的，5元钱一件。我们买了两件，后来进了景区才知道，景区里面也有大工业卖，比外面便宜，只要3元钱一件，质量是不是一样就不知道了。不过我买的这种雨衣在穿越瀑布时作用不大，雨衣长度只到大腿处（可能我长得高吧，1米76的个子），基本上头和脚都都挡不住的，在穿过瀑布后，除了上身能保持不湿外，头和小腿部份基本都湿了，还好今天穿的是凉鞋。其实在大瀑布处也有雨衣出租，那种雨衣比较大，而且较厚，能把全身都包住了，防湿效果会比较好。因为我们没想着去租，所以也没有去看价格价格。</w:t>
        <w:br/>
        <w:t>出了售票处，我们按着指引，走进了景区。其实这里还不算是景区，面前有两条路，左边一条是步行道，右边一条是观光车道。观光车票是10元/人，我们选择了步行。一路上风景一般，步行了大约三十分钟左右，我们来到一个牌坊处，穿过一排商铺，终于来到验票处了。</w:t>
        <w:br/>
        <w:t>从验票处到大瀑布还有一段距离，进了景区，就是桃花湖。这里可以坐竹筏游玩一下，但是湖不大，坐竹筏没什么意思，而且竹筏没遮阳的，晒死了，我们只是看看就走了。再往前走就到了巴人磨坊，这里展示了一些水车、石磨等工具。再继续往前走，就到了野人谷，也不知道为什么叫野人谷，反正就一个小瀑布，没什么看的。然后再继续往前走，就到了空中索桥，这条索桥挺长的，走在上面，晃动起来挺吓人的。这里除了索桥，下面还有栈道可走，胆小的可以走下面。我是壮着胆子，跟着儿子快步走过索桥的。</w:t>
        <w:br/>
        <w:t>穿过索桥，再走不远，就到了三峡大瀑布了。远远地就看到一条瀑布从山上倒挂而下，走近瀑布，只见到处水汽迷漫。抬头望着这瀑布，不禁又想起了那首李白的那首《望庐山瀑布》。</w:t>
        <w:br/>
        <w:t>我们穿上雨衣，准备要穿越瀑布了。所谓穿越瀑布，不是说要穿过瀑布，而是靠着山边，在瀑布后面穿过去。我们还没靠近，已经有一种狂风暴雨迎面而来的感觉了。越往里走，风力越大，水打在脸上隐隐作痛。那种感觉就像打12级台风站在户外一样，还伴随着震耳欲聋的轰鸣声。我是跑着穿 过了瀑布，冲出瀑布那一刹那，仿佛有种逃出生天的感觉。</w:t>
        <w:br/>
        <w:t>瀑布外面的右边，还有一条往上的楼梯，登上楼梯，往右边走一小段路，就是“一线天”，这里是别有洞天啊，虽然只有短短十来米长，但仿佛进入了另一个世界。再往前走的路断了，我们只好往回走了。</w:t>
        <w:br/>
        <w:t>时间已经到12点了，景区里面是没有商铺的，也就是说没有食物和水卖了，好像也没有几个洗手间，我记得好像只看到一个。出了景区，我们坐电瓶车回到售票处，这里有很多农家乐，我们在这里吃了午饭，价格一般，花了70元钱。</w:t>
        <w:br/>
        <w:t>吃完饭，我们在售票处对面坐小巴车回到夷陵客运站，然后再坐公交车回到夷陵广场。晚上，我们找了家快餐店吃了晚饭，然后到CBD的天河国际电影院看了《神偷奶爸3》，傻笑了一晚上后，就回酒店休息了。</w:t>
        <w:br/>
        <w:t>14日早上，天阴。一大早，天下了一阵雨，气温没那么热了。今天要离开</w:t>
        <w:br/>
        <w:t>宜昌</w:t>
        <w:br/>
        <w:t>了，吃完早餐，我们就退房了。在附近的公交车站坐B1路公交到</w:t>
        <w:br/>
        <w:t>宜昌东站</w:t>
        <w:br/>
        <w:t>，坐9点的高铁到</w:t>
        <w:br/>
        <w:t>咸宁</w:t>
        <w:br/>
        <w:t>。3个多小时后，我们到达</w:t>
        <w:br/>
        <w:t>咸宁北站</w:t>
        <w:br/>
        <w:t>了。一下高铁，感觉这里的气温明显要比宜昌高。出了高铁站，广场外就是公交车站了，坐1路公交车到</w:t>
        <w:br/>
        <w:t>万豪温泉谷</w:t>
        <w:br/>
        <w:t>酒店，约50分钟左右，到了一号桥总站下车，然后再步行十来分钟就到酒店了。</w:t>
        <w:br/>
        <w:t>这是去酒店路上的月亮湾</w:t>
        <w:br/>
        <w:t>办好入住，放好行李，已经两点多了。出了酒店往左边走，大概走十分钟左右，就有很多餐厅，不过由于时间太晚了，很多已经关门了，走了一会，终于找到一家还营业的，把午餐解决吧。然后，我们找了两辆共享单车，去到附近的一家大型超市，买了些当地特产，都是些茶叶、干桂花之类的，咸宁最有名的就是桂花了，有桂花之乡之称。</w:t>
        <w:br/>
        <w:t>买完东西，我们回到酒店，休息到5点钟左右，我们准备去温泉谷泡温泉了。我订的房间是包含了两张温泉门票的。温泉谷在酒店附近，就一两百米距离。温泉谷里挺大的，因为是淡季，里面也只开了十个八个池子，还好人不多，差不多每个池子就只有两三个人，有的小池子只有一个人在泡。温泉谷里除了温泉池子，还有一个室内的冷水游泳池。如果泡温泉太热，可以在游泳池里玩一下。因为温泉门票还包含了两个人的晚餐，所以我们就在里面吃了，虽然是比较简单，只有炒饭、炒面，还有几样冷盘、粥和糖水，不过吃饱是没问题的。温泉泡完了，还可以去休息室休息一下，休息室里提供了乒乓球、桌球和电子游戏机等娱乐设施，都是免费的。玩到差不多9点，我们就回房间休息了。</w:t>
        <w:br/>
        <w:t>15号早上，天晴。在酒店吃了很丰盛的自助早餐，算是这八天来最好的一个早餐了。我把房间退了，把行李寄存在酒店，然后父子俩去酒店对面的</w:t>
        <w:br/>
        <w:t>潜山国家森林公园</w:t>
        <w:br/>
        <w:t>了。公园是免费的，但游客也不多，虽然今天是星期六，但是也没什么当地人来登山，偶然会看到一些骑手骑着单车经过。整个潜山就只听到鸟和夏蝉的鸣叫声，还有风吹树摇的声音。潜山的路也很好走，有公路，也有山路。我们是沿着公路走的，沿途风光一般，到处都是大树，还有一片片竹林。山里面也没有商店之类的，所以来之前要准备好水和食物。</w:t>
        <w:br/>
        <w:t>我们在山里走了三四个小时，儿子也算厉害了，没有叫累。下了山回到酒店，已经是12点多了，我们就在酒店旁边的餐厅吃了午饭。然后，我们拿了行李，准备坐火车回广州了，这次的宜昌之旅完美结束了。</w:t>
        <w:br/>
        <w:t>费用：</w:t>
        <w:br/>
        <w:t>火车票：1445元</w:t>
        <w:br/>
        <w:t>汽车票：231元</w:t>
        <w:br/>
        <w:t>住宿费：1519元</w:t>
        <w:br/>
        <w:t>餐费：1110元</w:t>
        <w:br/>
        <w:t>门票：867元</w:t>
        <w:br/>
        <w:t>团费：380元</w:t>
        <w:br/>
        <w:t>合计：5552元</w:t>
      </w:r>
    </w:p>
    <w:p>
      <w:r>
        <w:t>评论：</w:t>
        <w:br/>
        <w:t>1.是坐高铁去的，从广州出发，先到武汉，再从武汉到宜昌。</w:t>
        <w:br/>
        <w:t>2.你好！想问一下你是如何去宜昌的？</w:t>
        <w:br/>
        <w:t>3.挺不错的楼主，记录一下旅行的过程，才能不忘记旅行的意义。</w:t>
        <w:br/>
        <w:t>4.喜欢这里耶！本来很纠结，现在不了，豁然开朗。</w:t>
        <w:br/>
        <w:t>5.这些地方我也去过的，看了楼主的游记，我觉得写游记挺好，我之后也把游记补一下。</w:t>
        <w:br/>
        <w:t>6.有什么特产适合带回家送人的呢？跪求推荐！</w:t>
        <w:br/>
        <w:t>7.看得我心痒痒，我也要去，也要写游记，嘻嘻</w:t>
        <w:br/>
        <w:t>8.我们的行程和你的比较接近，只是没有想到回来要写游记，向你学习！</w:t>
        <w:br/>
        <w:t>9.准备5月份去，人会很多么？人挤人很可怕啊。</w:t>
        <w:br/>
        <w:t>10.心动就行动，来一场说走就走的旅行，我已经订好了机票自己一个人去。</w:t>
      </w:r>
    </w:p>
    <w:p>
      <w:pPr>
        <w:pStyle w:val="Heading2"/>
      </w:pPr>
      <w:r>
        <w:t>181.（多图~玄幻故事~）两天一夜，奇幻地暴走武汉~</w:t>
      </w:r>
    </w:p>
    <w:p>
      <w:r>
        <w:t>https://you.ctrip.com/travels/wuhan145/3530114.html</w:t>
      </w:r>
    </w:p>
    <w:p>
      <w:r>
        <w:t>来源：携程</w:t>
      </w:r>
    </w:p>
    <w:p>
      <w:r>
        <w:t>发表时间：2017-8-4</w:t>
      </w:r>
    </w:p>
    <w:p>
      <w:r>
        <w:t>天数：2 天</w:t>
      </w:r>
    </w:p>
    <w:p>
      <w:r>
        <w:t>游玩时间：7 月</w:t>
      </w:r>
    </w:p>
    <w:p>
      <w:r>
        <w:t>人均花费：800 元</w:t>
      </w:r>
    </w:p>
    <w:p>
      <w:r>
        <w:t>和谁：和朋友</w:t>
      </w:r>
    </w:p>
    <w:p>
      <w:r>
        <w:t>玩法：</w:t>
      </w:r>
    </w:p>
    <w:p>
      <w:r>
        <w:t>旅游路线：</w:t>
      </w:r>
    </w:p>
    <w:p>
      <w:r>
        <w:t>正文：</w:t>
        <w:br/>
        <w:t>本想着第一张图放火车票的，犹豫了一下，还是决定放一张</w:t>
        <w:br/>
        <w:t>武汉大学</w:t>
        <w:br/>
        <w:t>游客照镇贴，这是一个神奇的地方。真的很神奇。（后面会给大家讲述玄幻故事~）</w:t>
        <w:br/>
        <w:t>我和朋友在</w:t>
        <w:br/>
        <w:t>武汉</w:t>
        <w:br/>
        <w:t>呆了两天一夜，从成都出发，第二天早上六点到达武汉</w:t>
        <w:br/>
        <w:t>武昌火车站</w:t>
        <w:br/>
        <w:t>。目的地是北京，决定在武汉玩两天，于是开启了暴走之旅。为什么说是暴走呢，我们六点下火车之后，第一件事就是去吃早餐。熟人跟我们说，武汉的早餐花样很多，而且人们起的很早，太迟了就吃不到地道的早餐了。武汉人吃早餐叫“过早”，虽说去之前学了一两句武汉话，到了之后也只停留在勉强能听懂的阶段……</w:t>
        <w:br/>
        <w:t>第一天：</w:t>
        <w:br/>
        <w:t>话不多说，第一站，粮道街，赵师傅热干面！</w:t>
        <w:br/>
        <w:t>当时下火车拖着行李就过去吃了，以前还好奇那些人干嘛拖着行李箱在街上走，现在是终于明白了。。。有更重要的事嘛~卖早餐票的阿姨看出来我们是外地人，并且我们当时还没怎么搞懂这个买票机制，后来在观察和理解</w:t>
        <w:br/>
        <w:t>武汉</w:t>
        <w:br/>
        <w:t>话中明白了，</w:t>
        <w:br/>
        <w:t>油饼包烧麦</w:t>
        <w:br/>
        <w:t>和热干面是单独买票，并且单独排队的。上图是油饼包烧麦操作台，需要自己动手，阿姨只负责给你包好。</w:t>
        <w:br/>
        <w:t>和小伙伴不敢吃太多，想着还有许多美食要吃，就动身去放行李了。当时正好是早高峰，路面很堵，太阳有晒，外加在火车上没怎么睡，整个人其实都是处于懵着的状态。可是元气少女们是不会屈服于外界束缚的，于是我们八点过到达酒店，换了身行装便开启</w:t>
        <w:br/>
        <w:t>武汉大学</w:t>
        <w:br/>
        <w:t>暴走之旅，这也是我玄幻故事开启的地方！</w:t>
        <w:br/>
        <w:t>武大当时有个关于中国剪纸的展览，我们打算去看，可是运气太差，下午正好闭馆，所以无缘了。因为我们在中午的时候去，人很少，谁会顶着大太阳逛学校啊？虽然全身膨胀很热，快爆炸，还是保持着一颗好奇心逛了下去。</w:t>
        <w:br/>
        <w:t>来</w:t>
        <w:br/>
        <w:t>武汉</w:t>
        <w:br/>
        <w:t>的两天，天气及其的好，蓝天白云。当时在车上，滴滴师傅说以前基本上都是雾天，很难得蓝天白云。而且当时我们还看见了彩云，和一朵移速很快的云朵。</w:t>
        <w:br/>
        <w:t>欣赏一下蓝天吧~</w:t>
        <w:br/>
        <w:t>好了，要开始讲故事了！！！前方各种邪乎高能。</w:t>
        <w:br/>
        <w:t>我们从宿舍楼出来，就开始谈论起武汉一栋没有人居住的宿舍楼，“蝶楼”，关于这栋楼有许多恐怖的传说，我就不献丑瞎说了，，而且这栋楼只有一个人住，那就是看楼大爷，真心敬佩大爷的勇气。但是我们没有直接去蝶楼，而是去了凌波门（没有图是有原因的，请接着看~）。</w:t>
        <w:br/>
        <w:t>凌波门出来就是凌波湖，靠岸边的湖上有单人走廊，湖里还有很多人在找河鲜，我和小伙伴打算在湖上的平台跳起来拍照，于是我风一般的跑过去，那里正有一堆人站着，一赤身大叔半身入水里，旁边还有许多看着他的大叔，我以为是捞河鲜之类的，就在一旁静静地观望，大概一分钟之后，我朋友过来叫我拍照了，她的声音惊动我旁边身着警服的大叔，大叔一惊，用武汉话呵到：“你们在这里干吗？赶快走开，快走快走。”这个时候我发现事情的不对劲了，但是好奇心驱使我再看一眼，结果，看到一个背对着我的赤裸男性从水下浮了上来，当时吓得我赶紧往回撤。然后抓上小伙伴就往回走，心里一直念念叨叨，人生第一次看见打捞现场，对我心里造成的阴影和伤害难以言喻。后来我又认为那人应该没有溺死，只是昏厥了，就在岸上观望了一会，我很佩服自己的勇气，还能呆这么久。后来我们还是走了，我走的时候说了句，人应该没有死，如果死了肯定会有殡仪车。刚说完这句话，回头一看，殡仪车就在我背后出现了。真心好可怕，朋友那个时候就叫我不要乱说话了。于是我默默的把手机上所有拍的凌波湖照片都删掉了。在这里说这件事只是想告诉大家一个小经历，并没有对死者不尊重的意思。希望大家看看则已。</w:t>
        <w:br/>
        <w:t>于是我们继续回到学校，彩蝶楼还是要去，可是一路上心里是发毛的，不过还是表现的镇定自若，毕竟不能自己吓自己啊。到了彩蝶楼跟前，仔细看了看，彩蝶两字是深红色，楼边的装饰条纹以及窗户都是深红色。如果不是发生了奇闻怪事，我觉得这栋楼很有复古的感觉。大门紧锁，的确只有一楼一间宿舍亮着灯，佩服佩服。四周没有别的建筑，是一个三岔口，我们往上继续走了。离开这个阴森森的地方，毕竟刚才经历了可怕的事。</w:t>
        <w:br/>
        <w:t>武汉大学</w:t>
        <w:br/>
        <w:t>经历就到此为止啦~</w:t>
        <w:br/>
        <w:t>从武大出来，我们去了</w:t>
        <w:br/>
        <w:t>楚河汉街</w:t>
        <w:br/>
        <w:t>。当时是下午，热快要膨胀了，也没吃午饭，本来说在武大吃的，实在不想再在里面呆了。据我们下火车已经八个小时多了，没有任何休息，一直暴走。惊奇的是竟然没有中暑。</w:t>
        <w:br/>
        <w:t>这地下通道真的很美哈~晚上拍肯定效果更不错。</w:t>
        <w:br/>
        <w:t>楚河汉街</w:t>
        <w:br/>
        <w:t>整体风格就是复古小楼步行街吧，商店居多，餐厅很多都是连锁，所以我们就没有在那里吃饭~</w:t>
        <w:br/>
        <w:t>水杯和遮阳伞出镜~~</w:t>
        <w:br/>
        <w:t>终于到了午餐时间，时间是下午四点。</w:t>
        <w:br/>
        <w:t>吃完之后，我们打算去吃小龙虾，来武汉怎么可以不吃小龙虾呢？雪松路走起~</w:t>
        <w:br/>
        <w:t>第一天的行程就这样结束了，回到酒店，洗漱好之后，竟然躺在床上就秒睡了。真的是秒睡，前一秒还在跟小伙伴说话，下一秒就昏睡。也算是三十六小时里第一次正式入眠。</w:t>
        <w:br/>
        <w:t>第二天：这天主要是逛景点。在地铁上的时候，看见地铁有一站是宝通寺。我和小伙伴很喜欢逛寺庙，于是大清早就出发啦~</w:t>
        <w:br/>
        <w:t>在寺庙里，特别推荐大家去爬这座塔。塔内通道十分狭窄，陡峭。基本上是九十度楼梯，我到顶端都是双手趴着前进了。</w:t>
        <w:br/>
        <w:t>这是在塔顶拍的照，基本上能看见整个寺庙的布局。</w:t>
        <w:br/>
        <w:t>接着我们再次去了粮道街，为了吃港饮之饮！来之前做的攻略，很多人都推荐这家炸食店，开在学校附近的美食都不会太差~</w:t>
        <w:br/>
        <w:t>从粮道街出来，到</w:t>
        <w:br/>
        <w:t>昙华林</w:t>
        <w:br/>
        <w:t>很近。昙华林给我的感觉就是，宽窄巷子+U37创意仓库。感觉每个城市都会有这样的文化区，但是商业气息毕竟重。这次凭我的开光嘴，我们没有看地图，竟然走对了方向。由于在旅行中，时间最重要，我们在进餐时间上也就没有太多标准。再加上晚上就要离开武汉了，更是疯狂刷攻略上的地点。</w:t>
        <w:br/>
        <w:t>在</w:t>
        <w:br/>
        <w:t>昙华林</w:t>
        <w:br/>
        <w:t>发现一家关于花的手工店，里面有干花信纸，手工花皂，干花相簿，食用花粉，一切关于鲜花的东西。跟朋友光顾着买了，也没拍照。喜欢花的小伙伴值得去哦~</w:t>
        <w:br/>
        <w:t>在</w:t>
        <w:br/>
        <w:t>昙华林</w:t>
        <w:br/>
        <w:t>里面的确有许多值得进店逛的店子，我们没有精细的看每一个小巷子，去下一个景点</w:t>
        <w:br/>
        <w:t>黄鹤楼</w:t>
        <w:br/>
        <w:t>啦~</w:t>
        <w:br/>
        <w:t>如果说不到长城非好汉，那我觉得到了武汉就必须来</w:t>
        <w:br/>
        <w:t>黄鹤楼</w:t>
        <w:br/>
        <w:t>，我还是属于古板和新潮游客的结合。景点是必须刷，新天地也必须开辟~</w:t>
        <w:br/>
        <w:t>参观</w:t>
        <w:br/>
        <w:t>黄鹤楼</w:t>
        <w:br/>
        <w:t>的时候是下午四五点左右，由于景点在市区，人依旧多，许多旅行团。大家可以旁听一下导游的解说。我听见一位导游说，黄鹤楼的最佳观景点在四楼，不是顶楼五楼哟~后来自己也去证实了的，的确四楼的风景比五楼好很多。黄鹤楼正面眺望，能看见长江大桥一桥，长江，龟背山。</w:t>
        <w:br/>
        <w:t>我们从东门进，因为把东西寄存在东门游客中心，只能从东门出啦。这样节省体力，但是有些景点就逛不全。</w:t>
        <w:br/>
        <w:t>离开黄鹤楼决定去</w:t>
        <w:br/>
        <w:t>户部巷</w:t>
        <w:br/>
        <w:t>。一个类似于成都锦里的地方。当时我就很能理解为什么游客们来都喜欢去锦里了。在户部巷有武汉各种名小吃，节省时间的我们就没有再去单独一家一家的找了。我和小伙伴是暴走爱好者，不管去哪，只要路程少于一小时，我们二话不说，迈开双腿就走。</w:t>
        <w:br/>
        <w:t>于是，再一次我凭借着直觉找到了</w:t>
        <w:br/>
        <w:t>户部巷</w:t>
        <w:br/>
        <w:t>。仿佛来过一样，每次都能走对路~</w:t>
        <w:br/>
        <w:t>朋友推荐的蔡林记。这里的热干面，芝麻酱是黑芝麻酱，和开之后，实在是不美观，还好在吃之前拍了照~味道比赵师傅的水分多点，合我们外地人的胃口。</w:t>
        <w:br/>
        <w:t>三鲜豆皮。这个真的超级好吃，强力推荐~</w:t>
        <w:br/>
        <w:t>藕汤也是朋友推荐喝的，一般般。</w:t>
        <w:br/>
        <w:t>和小伙伴点了一份彩色汤包，当时隔壁桌的人看见我们点了之后，后悔自己点的原味，还专门去出菜区拍照~</w:t>
        <w:br/>
        <w:t>味道也不错，汤汁很多。</w:t>
        <w:br/>
        <w:t>在</w:t>
        <w:br/>
        <w:t>户部巷</w:t>
        <w:br/>
        <w:t>里还找到一家榴莲牛奶，很正宗呢。里面还有鲜榨水果汁。我们点了一杯榴莲牛奶和百香果果汁。</w:t>
        <w:br/>
        <w:t>户部巷的人很多，当时也快天黑了，我们踩着时间点去长江大桥看夜景啦~</w:t>
        <w:br/>
        <w:t>去的时间稍微迟了点，上桥的电梯关门了。我们在地图上也没看见上桥的路口，在纠结矛盾之后，成功登桥~只是没有走对方向！要是在另一边，风景会更好啦~</w:t>
        <w:br/>
        <w:t>武汉天黑的很早啊，八点过就黑到头了。我们家是八点过才开始天黑。。。</w:t>
        <w:br/>
        <w:t>两天一夜的武汉之行就在满满的安排中度过了，每一刻都很充实。我们基本上是在武昌区活动。在我眼里，我觉得武汉很市井，没有距离感。有山有水，有坡有坎，很喜欢武汉。最重要的是，食物很对胃口。大学刚入学的时候，我们寝室就我一个四川人，她们都说四川人的生活节奏太慢了，在她们家根本不可能。正好有湖北的室友，她说武汉人大清早就出门了，走路也不会慢悠悠的。刚开始我还不相信差异这么大，到后来是相信了。每次在地铁站，最能感受人潮往前涌，我在不断后退。或许这种生活方式会随着年龄和之后的环境改变，但是我自己还是更喜欢慢下来的生活。</w:t>
        <w:br/>
        <w:t>武汉，还会再来！</w:t>
      </w:r>
    </w:p>
    <w:p>
      <w:r>
        <w:t>评论：</w:t>
        <w:br/>
        <w:t>1.~~~哈哈</w:t>
        <w:br/>
        <w:t>2.加油</w:t>
        <w:br/>
        <w:t>3.大大的照片和行程让我心痒了啊。。。。果断要攒钱和女朋友走起了</w:t>
        <w:br/>
        <w:t>4.谢谢楼主辛苦总结，前人种树，后人好纳凉喽！真心谢谢！</w:t>
        <w:br/>
        <w:t>5.谢谢啦</w:t>
        <w:br/>
        <w:t>6.哈哈哈哈 那就要导游费了</w:t>
        <w:br/>
        <w:t>7.可以的</w:t>
        <w:br/>
        <w:t>8.哈哈哈哈 那就要收导游费了</w:t>
        <w:br/>
        <w:t>9.哈哈，好的，请期待下一篇</w:t>
        <w:br/>
        <w:t>10.不错  行程部分和我们的差不多 可参考下  赞一个</w:t>
      </w:r>
    </w:p>
    <w:p>
      <w:pPr>
        <w:pStyle w:val="Heading2"/>
      </w:pPr>
      <w:r>
        <w:t>182.武汉之行，爱上一座城，览古德寺哥特式建筑</w:t>
      </w:r>
    </w:p>
    <w:p>
      <w:r>
        <w:t>https://you.ctrip.com/travels/wuhan145/3538149.html</w:t>
      </w:r>
    </w:p>
    <w:p>
      <w:r>
        <w:t>来源：携程</w:t>
      </w:r>
    </w:p>
    <w:p>
      <w:r>
        <w:t>发表时间：2017-8-10</w:t>
      </w:r>
    </w:p>
    <w:p>
      <w:r>
        <w:t>天数：1 天</w:t>
      </w:r>
    </w:p>
    <w:p>
      <w:r>
        <w:t>游玩时间：6 月</w:t>
      </w:r>
    </w:p>
    <w:p>
      <w:r>
        <w:t>人均花费：1000 元</w:t>
      </w:r>
    </w:p>
    <w:p>
      <w:r>
        <w:t>和谁：和朋友</w:t>
      </w:r>
    </w:p>
    <w:p>
      <w:r>
        <w:t>玩法：自由行，摄影，人文，美食，自驾，小资，省钱，穷游，徒步</w:t>
      </w:r>
    </w:p>
    <w:p>
      <w:r>
        <w:t>旅游路线：武汉，江汉路步行街，古德寺</w:t>
      </w:r>
    </w:p>
    <w:p>
      <w:r>
        <w:t>正文：</w:t>
        <w:br/>
        <w:t>每个人的旅途都有不同的风景。虽然没有去这些大家都会去看的地方，但我们在自己的路途上也遇到了与别人不同的风景。牵着彼此手走过的路，才是最值得回忆的景点</w:t>
        <w:br/>
        <w:t>第一天的行程是下午五六点开始的，在这之前我们一直坐在火车上摇晃，导致后来我们到了位于十一楼的住处之后，都觉得有楼在摇晃的错觉，我会讲当时内心感叹一句“果然江边的建筑就是有feel”吗。。。。嗯 这是后话</w:t>
        <w:br/>
        <w:t>其实连夜坐火车这件事对我这样的夜猫子来说并不是很烦恼的事情，桌子上有好吃的，手里有好看的，简直不亦乐乎。我仍然记得凌晨整个车厢都睡着的时候，路过的乘务员看到神采奕奕正在看书的我时诧异的目光</w:t>
        <w:br/>
        <w:t>一夜的时光就在车轮与铁轨的碰撞声中度过，火车路过各个沿途的小镇车站，在停车的那几分钟我都会多看几眼窗外，这个小镇于我也许一生都不会有再见的机会。当晚上站台昏黄的灯光 或者清晨温柔的阳光照耀着匆匆路过的乘客，有人是回家有人是远行，作为过客的我透过车窗短暂的充满新奇的一瞥，看到的其实是他们习以为常的生活。所以车窗里看到的叫做风景，而车站围墙外不过又是另一种平凡的生活。</w:t>
        <w:br/>
        <w:t>而有的车站还真的是很有特色和惊喜的。比如在某个小站 铁轨边上紧靠窗子就是一排很有复古气息的矮墙，忍不住拍下了墙上青瓦。</w:t>
        <w:br/>
        <w:t>不过夜猫子到了白天就有点蔫了，整个人昏昏欲睡有些病怏怏的。。。</w:t>
        <w:br/>
        <w:t>好在有贴心大猫Joy一路给我当人肉枕头和人工陪聊，十几个小时也勉强支撑下来。</w:t>
        <w:br/>
        <w:t>到下午三四点的时候，车窗外开始不断的闪现碧绿碧绿的山啊，游着一群鹅的小池塘啊之类的了，这才一下子来了 精神。心里欢呼“嗯~有南方的感觉了~“终于找到了旅行的感觉~本来已经接近麻木的脑子又开始活泛起来，找了首轻快的歌听着，等待着终于到来的目的地。（BTW的旅行歌曲推荐时间：GD的missing you旅行的时候听还是挺不错的呢~）</w:t>
        <w:br/>
        <w:t>五点多的时候火车驶进</w:t>
        <w:br/>
        <w:t>汉口车站</w:t>
        <w:br/>
        <w:t>，终于来到了想了好久的</w:t>
        <w:br/>
        <w:t>武汉</w:t>
        <w:br/>
        <w:t>啦，可以拥抱热干面了~！</w:t>
        <w:br/>
        <w:t>但是且慢，在吃吃喝喝之前 首先要找到住处。这次我提前在去哪定了一家青旅叫做----在路上时光小栈。提前已经查好了地图也记下了电话。</w:t>
        <w:br/>
        <w:t>汉口火车站</w:t>
        <w:br/>
        <w:t>负一层是跟地铁站在一起的，而地图显示预定的住处离江汉路站出口也就几百米，so easy，简直不能更方便，于是下了火车我很有气场的跟Joy哥哥说 “跟我走！”</w:t>
        <w:br/>
        <w:t>这自信劲儿在我走出江汉路的一瞬间，“pia”的一声就打在我脸上了。。。</w:t>
        <w:br/>
        <w:t>江汉路步行街</w:t>
        <w:br/>
        <w:t>上高楼林立人来人往熙熙攘攘，旁边还有小夜市，完全跟地图上看起来不一样好吗。。。我毫无保留的掉向了。。。。 电话也打不通。负责行程的我一下子慌了起来，让Joy看着行李，自己跑去问路，，，好在问了几个行人之后终于找到了大致的位置，还有好心人特意带我到入口处~</w:t>
        <w:br/>
        <w:t>旅行的快乐很大程度上就来自于自己找路的成就感和得到陌生人帮忙的温暖。</w:t>
        <w:br/>
        <w:t>两个人终于在崩溃前找到了住处--天鹅恋主题酒店，一进门就扔下行李感觉身轻如燕啊。。。 还好住处很温馨整洁 气氛很好的说。整个武汉之行都住在这里 感觉这儿就好像一个在武汉的家一样了店主也很和善 关键周围超方便，地铁站 步行街 Happy站台 出门一分钟就到</w:t>
        <w:br/>
        <w:t>行李一放，接下来就是在武汉的第一顿晚餐了。 这对于吃货来说当然是件严肃的事情，肯定 不能在出门随便买点就解决的啦~！ 吃货说：咳咳 要吃小龙虾~！</w:t>
        <w:br/>
        <w:t>终于脱离行李能自由活动的俩人儿于是火速前往地铁站。武汉2号线代表色是粉色，连自助售票机都是粉色，公主心满满呢~</w:t>
        <w:br/>
        <w:t>忍住一路上各种美食诱惑终于找到了惦记很久的靓靓蒸虾~！</w:t>
        <w:br/>
        <w:t>下面是菜单 和招牌的蒸虾。蒸虾确实洗的挺干净的，再配上沾汁，真的很美味。沾汁是香辣的 很合我意啊</w:t>
        <w:br/>
        <w:t>吃好好之后 步伐就没有那么急切啦 ， 慢慢走回地铁站，路上仔细看了下雪松路两边的食肆，很多都是很有来头的感觉，这儿附上一张我在网上找到的一张雪松路手绘美食地图，虽然是几年前的图，但大部分店现在仍然人气火爆。</w:t>
        <w:br/>
        <w:t>再回到江汉路的时候 已经很晚了，行人少了很多。安静的江汉路在路灯昏黄的光下显出与平时不同的静谧和安逸，感觉这时候才是真的适合步行的。</w:t>
        <w:br/>
        <w:t>经过一晚上休息 第二天终于满血复活</w:t>
        <w:br/>
        <w:t>很多人推荐过的婆婆卤味也有卖（婆婆卤味也可能是在旁边万达的美食区有卖，记不清了），花甲锅也是很多人的大爱。</w:t>
        <w:br/>
        <w:t>之前看美食节目说Happy站台附近有一家烤整只鱿鱼的店。Joy最爱吃的鱿鱼，就一心想带他去吃。结果找了很久仍然没找到，最后在吴太大不同买了几串鱿鱼和烤面筋。↓因为这件事，一直对男票心存愧疚呢。</w:t>
        <w:br/>
        <w:t>当然了，鱿鱼和面筋是不能作为吃为重的吃货的正式早餐的。正式的早餐是久仰大名的 ---- 三镇民生甜食馆 ~~</w:t>
        <w:br/>
        <w:t>看地图三镇民生离江汉路不算远的样子，我们决定步行去，路上还可以看看周围的建筑~ok 出发~</w:t>
        <w:br/>
        <w:br/>
        <w:t>古德寺</w:t>
        <w:br/>
        <w:t>据说是中国唯一哥特风格的寺庙，世界上仅存的两座此类风格的佛教建筑。</w:t>
        <w:br/>
        <w:t>要去古德寺是没有直达的地铁的，需要从循礼门站转一号线到头道街站，然后还要从上不短的距离。关键这段路实在太生活化了，让你很容易怀疑自己是不是走错了路。</w:t>
        <w:br/>
        <w:t>之前做过功课，但仍然被这里浓浓的混搭风格shock到了。</w:t>
        <w:br/>
        <w:t>只看周围的树就觉得风格很混搭了。热带的温带的都在一处。</w:t>
      </w:r>
    </w:p>
    <w:p>
      <w:r>
        <w:t>评论：</w:t>
        <w:br/>
        <w:t>1.来给楼主打气~楼主要继续去更多的地方哟！</w:t>
        <w:br/>
        <w:t>2.等不忙了一定要去一次，认真学习一下先。</w:t>
        <w:br/>
        <w:t>3.留个脚印，下次我也写个游记发发~</w:t>
        <w:br/>
        <w:t>4.很喜欢这种地方，下次一定要去！</w:t>
        <w:br/>
        <w:t>5.楼主敢问你这一趟大概多少钱？是不是人更多的时候更划算。</w:t>
        <w:br/>
        <w:t>6.写的不错。就是太短了，没玩什么地方。</w:t>
      </w:r>
    </w:p>
    <w:p>
      <w:pPr>
        <w:pStyle w:val="Heading2"/>
      </w:pPr>
      <w:r>
        <w:t>183.2017武汉至恩施自驾游</w:t>
      </w:r>
    </w:p>
    <w:p>
      <w:r>
        <w:t>https://you.ctrip.com/travels/enshi487/3539552.html</w:t>
      </w:r>
    </w:p>
    <w:p>
      <w:r>
        <w:t>来源：携程</w:t>
      </w:r>
    </w:p>
    <w:p>
      <w:r>
        <w:t>发表时间：2017-8-11</w:t>
      </w:r>
    </w:p>
    <w:p>
      <w:r>
        <w:t>天数：5 天</w:t>
      </w:r>
    </w:p>
    <w:p>
      <w:r>
        <w:t>游玩时间：8 月</w:t>
      </w:r>
    </w:p>
    <w:p>
      <w:r>
        <w:t>人均花费：1800 元</w:t>
      </w:r>
    </w:p>
    <w:p>
      <w:r>
        <w:t>和谁：亲子</w:t>
      </w:r>
    </w:p>
    <w:p>
      <w:r>
        <w:t>玩法：</w:t>
      </w:r>
    </w:p>
    <w:p>
      <w:r>
        <w:t>旅游路线：</w:t>
      </w:r>
    </w:p>
    <w:p>
      <w:r>
        <w:t>正文：</w:t>
        <w:br/>
        <w:t>2017</w:t>
        <w:br/>
        <w:t>武汉至恩施</w:t>
        <w:br/>
        <w:t>自驾游</w:t>
        <w:br/>
        <w:t>本次自驾5天四晚，出发时行程未定，是一趟说走就走的旅行。只在网上搜了想去的景点，在地图上搜了景点之间的线路，确定了基本方向，来了一趟随意之旅。本来准备一路玩到</w:t>
        <w:br/>
        <w:t>恩施</w:t>
        <w:br/>
        <w:t>再回，结果第一天出了意外，先到的恩施再一路玩回来，同样不错。</w:t>
        <w:br/>
        <w:t>本次旅游带上了我69岁的老妈，一路玩下来，老人家很开心。老妈坚持走下来，非常不错。</w:t>
        <w:br/>
        <w:t>从市内走机场二通道上武荆高速，一路跟着导航走，过路费315。回来从高坪上高速，走武荆高速，上机场二通道，过路费260。（导航上有两条路，汉宜和武荆，汉宜稍近，但我们选的武荆，路好车少，小车限速120公里）</w:t>
        <w:br/>
        <w:t>住宿篇</w:t>
        <w:br/>
        <w:t>第一天由于在来的路上遭遇遂道车祸，堵车2小时，所以改变了行程，晚上才在携程上订了一间酒店。天悦商务宾馆，携程上评价不错，可能我订得太晚，体验不是很好，主要是很便宜，我们才住了这家酒店。</w:t>
        <w:br/>
        <w:t>第二天去大峡谷，怕起晚了，所以在沐抚镇（离</w:t>
        <w:br/>
        <w:t>恩施大峡谷</w:t>
        <w:br/>
        <w:t>最近的镇子）住，依然是在携程上订的酒店，名为西头山庄，因为山庄就是一家家庭客栈，所以硬件设施条件有限，但是老板人很好。沐抚镇离大峡谷景区很近，距离只有2公里，开车5分钟就能到。早上起不了早床，对住宿要求不高的游客可以在镇上住。</w:t>
        <w:br/>
        <w:t>第三天住在</w:t>
        <w:br/>
        <w:t>建始</w:t>
        <w:br/>
        <w:t>花坪镇，晚上9点到镇子上找住处，找了个条件还不错的住处，叫好客居酒店。因为花坪镇是避暑胜地，所以镇上的酒店都没有空调，好在非常凉快。客栈的硬件设施比较差，但是很便宜，我们找的这家还不错 ，又干净还有电梯，比客栈条件好多了。</w:t>
        <w:br/>
        <w:t>第四天住在</w:t>
        <w:br/>
        <w:t>建始</w:t>
        <w:br/>
        <w:t>高坪镇的天昊大酒店，这里据说是镇子上最好的酒店，（百度地图上找得到），硬件设施和三星酒店差不多，比很多客栈的价格还低，这个酒店是本次旅行中性价比最高的酒店，推荐大家也住一住。在携程可以预定，因总共只有4层，没有电梯。</w:t>
        <w:br/>
        <w:t>总之，景点附近的镇上都有许多客栈，如果不是旺季，可以不用预定，可以多比较几家再住。携程网上评分高的不一定就是最好的，各人见解不同主观判断有差异，这次就碰到了高评分低体验和低评分高享受的情况。</w:t>
        <w:br/>
        <w:t>饮食篇</w:t>
        <w:br/>
        <w:t>第一天去女儿城，吃的著名的“十大碗”。这家餐馆是按人头收费的，有30元、40元、50元标准，主要是根据菜品种不同，有腊猪蹄，炖排骨，土鸡汤、牛肉等等，然后根据吃饭的人数上菜，我们有4个人，点的土鸡汤，50一个人，另上了粉蒸肉、滑藕片、茭白炒肉、炒上海青和一碗合渣。除了合渣我们不太习惯，其它的都非常好吃，这些正宗的土家风味，去到</w:t>
        <w:br/>
        <w:t>恩施</w:t>
        <w:br/>
        <w:t>一定要尝一尝</w:t>
        <w:br/>
        <w:t>。</w:t>
        <w:br/>
        <w:t>第二天早餐在酒店对面当地的小摊上吃的，牛肉面超级好吃。去</w:t>
        <w:br/>
        <w:t>恩施</w:t>
        <w:br/>
        <w:t>可以试一下恩施的牛肉面，牛肉是用当地特制的酱炒的，味道和我们武汉卤的牛肉面不一样，后来有一</w:t>
        <w:br/>
        <w:t>天我们在花坪镇早餐吃的牛肉面也是一样的好吃。</w:t>
        <w:br/>
        <w:t>上午去了土司城，出来后中午小龙坎吃的火锅。没想到吧，恩施也有小龙坎，比武汉排队的人少，而且比武汉的便宜，味道也是一样的好。</w:t>
        <w:br/>
        <w:t>晚上就在西头山庄的楼下的餐厅吃的，菜很新鲜，份量很足，就是味道一般，老板说了，自己会做的可以自己下厨。</w:t>
        <w:br/>
        <w:t>高坪镇的天昊大酒店楼下有一个餐馆，环境不错，味道非常好，价格也便宜，有许多当地人在那儿吃，我们在那儿吃了两餐，都很满意。</w:t>
        <w:br/>
        <w:t>除了这几家，我们都是在路边找餐馆，车开到哪里就吃到哪里，只要不是在景点附近，恩施的餐馆普遍都很便宜，味道有点儿偏辣，很适合武汉人的口味。</w:t>
        <w:br/>
        <w:t>景点篇</w:t>
        <w:br/>
        <w:t>说到景点，我不得不吐槽一下各个景点门票的价格了。</w:t>
        <w:br/>
        <w:t>女儿城是免费的</w:t>
        <w:br/>
        <w:t>恩施大峡谷</w:t>
        <w:br/>
        <w:br/>
        <w:t>云龙地缝＋七星寨＋观光车＋上行索道，305元（携程价285元）下行电梯30元，学生票和老年人优惠票220元</w:t>
        <w:br/>
        <w:t>土司城门票50元（携程价42元）学生票和老年人优惠票25元</w:t>
        <w:br/>
        <w:t>黄鹤桥峰林</w:t>
        <w:br/>
        <w:t>＋</w:t>
        <w:br/>
        <w:t>清江大峡谷</w:t>
        <w:br/>
        <w:t>＋船票    240元，学生票和老年人优惠票170元，   免费送蝴蝶崖景区门票。上行索道40元，下山滑梯25元，上行电梯20元（这个其实不必坐，最后上楼梯也只有一点点，没有多高）</w:t>
        <w:br/>
        <w:t>石门河</w:t>
        <w:br/>
        <w:t>150元（携程价128元）学生票和老年人优惠票75元</w:t>
        <w:br/>
        <w:t>门票价格是真的贵，携程上一般只能订成人票，学生票和老年人优惠票要现场买，而且只优惠门票，观光车、索道、船票等都是没有优惠的。我们这次出行的费用，门票占了我们总费用的41％，吃饭占23％，住宿占15%，过路费占9%，油费占8%，其它4%。</w:t>
        <w:br/>
        <w:t>恩施女儿城</w:t>
        <w:br/>
        <w:t>爬大峡谷是真的累，上山索道，下山电梯，走走停停，差不多7个小时，风景好，值得一游。在这儿，不得不表扬一下景区内东西的价格，所有商店统一明码标价，山上的矿泉水只要5元，老冰棍10元3根。中楼门“土家幺妹儿”餐厅，中式套餐28元，儿子点了个鱼香肉丝套餐，除了菜和鸡蛋不能加，咸菜、米饭和汤都可以加，超划算，吃的人也很多。怕累的同志们就不要背那么多的水和食物了。</w:t>
        <w:br/>
        <w:br/>
        <w:t>土司城</w:t>
        <w:br/>
        <w:t>内看表演，</w:t>
        <w:br/>
        <w:t>二楼雅座，第一排的每人50，第二排的每人30，我们去得晚了点，安排了个加座，每人20元，位置也不错，还有茶水喝，表演40分钟，挺不错的，赞一个。</w:t>
        <w:br/>
        <w:t>黄鹤桥峰林</w:t>
        <w:br/>
        <w:t>这个景区很值得一看，从山上可以看到</w:t>
        <w:br/>
        <w:t>清江大峡谷</w:t>
        <w:br/>
        <w:t>全貌，也有</w:t>
        <w:br/>
        <w:t>绝壁栈道</w:t>
        <w:br/>
        <w:t>，人少景好，也没有大峡谷那么累，大概3小时走完。</w:t>
        <w:br/>
        <w:t>清江大峡谷</w:t>
        <w:br/>
        <w:t>是坐船游览，清江水清，两岸景美，大概1小时到蝴蝶崖景区，上岸游览，沿着溪流上去，可以沿途玩水，景区尚未开发完，大概1小时就可以玩完了。返程40分钟，吹着微风，迎着夕阳，感受不一样的生活。</w:t>
        <w:br/>
        <w:t>石门河</w:t>
        <w:br/>
        <w:t>景区 全程6公里，没有索道，没有电梯，连抬滑杆的都没有，很累（主要是连着爬了几天），谷底的河水太漂亮了，有一种惊艳的美感。</w:t>
        <w:br/>
        <w:t>总结这几天的行程，山好水甜人美，视觉感受美美美，两条腿是累累累。恩施人都很淳朴，这几天遇到的人都热情好客，让人感觉很亲切。</w:t>
      </w:r>
    </w:p>
    <w:p>
      <w:r>
        <w:t>评论：</w:t>
        <w:br/>
        <w:t>1.楼主是一个人去的吗？要是照片可以多发几张就好了哟。</w:t>
        <w:br/>
        <w:t>2.打算2个月以后去，先在你这边过个眼瘾啦。</w:t>
        <w:br/>
        <w:t>3.欢迎你在攻略社区安家并发表处女作游记，游游君前来撒花问候喽！送上优质游记指南http://you.ctrip.com/travels/youyouctripstar10000/1756062.html 很期待再次看到你分享精彩的旅程~</w:t>
      </w:r>
    </w:p>
    <w:p>
      <w:pPr>
        <w:pStyle w:val="Heading2"/>
      </w:pPr>
      <w:r>
        <w:t>184.武汉，是一座山水园林城市！最强武汉旅游攻略收好不谢</w:t>
      </w:r>
    </w:p>
    <w:p>
      <w:r>
        <w:t>https://you.ctrip.com/travels/wuhan145/3539560.html</w:t>
      </w:r>
    </w:p>
    <w:p>
      <w:r>
        <w:t>来源：携程</w:t>
      </w:r>
    </w:p>
    <w:p>
      <w:r>
        <w:t>发表时间：2017-8-12</w:t>
      </w:r>
    </w:p>
    <w:p>
      <w:r>
        <w:t>天数：3 天</w:t>
      </w:r>
    </w:p>
    <w:p>
      <w:r>
        <w:t>游玩时间：8 月</w:t>
      </w:r>
    </w:p>
    <w:p>
      <w:r>
        <w:t>人均花费：2000 元</w:t>
      </w:r>
    </w:p>
    <w:p>
      <w:r>
        <w:t>和谁：一个人</w:t>
      </w:r>
    </w:p>
    <w:p>
      <w:r>
        <w:t>玩法：</w:t>
      </w:r>
    </w:p>
    <w:p>
      <w:r>
        <w:t>旅游路线：</w:t>
      </w:r>
    </w:p>
    <w:p>
      <w:r>
        <w:t>正文：</w:t>
        <w:br/>
        <w:t>武汉</w:t>
        <w:br/>
        <w:t>，是一座文化底蕴浓厚的城，无数千古名诗为它书写，李白的“</w:t>
        <w:br/>
        <w:t>黄鹤楼</w:t>
        <w:br/>
        <w:t>中吹玉笛，江城五月落梅花”赋予了它一个美丽的名字——“江城”。</w:t>
        <w:br/>
        <w:t>武汉</w:t>
        <w:br/>
        <w:t>，是一座山水园林城市，上百座大小山峦遍布三镇，近两百个湖泊坐落其间。</w:t>
        <w:br/>
        <w:t>那时的“江城”，如今的</w:t>
        <w:br/>
        <w:t>武汉</w:t>
        <w:br/>
        <w:t>，是古典与现代的结合，有着无数的美妙风景，和众多好玩的景色。</w:t>
        <w:br/>
        <w:t>江汉路的建筑让人印象深刻，长江大桥夜景很美，</w:t>
        <w:br/>
        <w:t>户部巷</w:t>
        <w:br/>
        <w:t>的美食值得花时间去寻觅，还可以在樱花盛开的季节来赏樱。</w:t>
        <w:br/>
        <w:t>最佳季节：3-5月、9-11月</w:t>
        <w:br/>
        <w:t>【春季推荐】春季是百花盛开的季节。此时位于武昌</w:t>
        <w:br/>
        <w:t>珞珈山</w:t>
        <w:br/>
        <w:t>上的</w:t>
        <w:br/>
        <w:t>武汉大学</w:t>
        <w:br/>
        <w:t>校园内樱花满枝。樱花花期仅为一周，每到落花时节，落英缤纷，大地仿佛铺上了一层浅浅的花毯。此季又恰逢</w:t>
        <w:br/>
        <w:t>东湖</w:t>
        <w:br/>
        <w:t>梅花节，可前往磨山梅园观赏梅花以及各流派的梅花桩。</w:t>
        <w:br/>
        <w:t>看点：</w:t>
        <w:br/>
        <w:t>珞珈山</w:t>
        <w:br/>
        <w:t>樱花、</w:t>
        <w:br/>
        <w:t>东湖</w:t>
        <w:br/>
        <w:t>梅花节</w:t>
        <w:br/>
        <w:t>【秋季推荐】武汉的秋天，得地利之盛，得秋气之神。此刻落叶缤纷，寒塘冷月的意境随处可见，处处氤氲着大排档和火锅便是武汉秋天的味道。在拜访名川古迹的同时，不妨去汉江路和</w:t>
        <w:br/>
        <w:t>吉庆街</w:t>
        <w:br/>
        <w:t>逛一逛，感受武汉人“火辣辣”的热情。</w:t>
        <w:br/>
        <w:t>看点：汉江路步行街、吉庆美食街</w:t>
        <w:br/>
        <w:t>不可错过的五大景点</w:t>
        <w:br/>
        <w:t>1、</w:t>
        <w:br/>
        <w:t>黄鹤楼</w:t>
        <w:br/>
        <w:t>中国古代四大名楼之一，诗人崔颢诗中所述之楼，登楼可一览汉水。</w:t>
        <w:br/>
        <w:t>最佳季节：3-5月、9-11月。四季皆能登</w:t>
        <w:br/>
        <w:t>黄鹤楼</w:t>
        <w:br/>
        <w:t>看到滚滚长江的壮丽奇景。最好晚上去看看黄鹤楼的夜景，华灯初上，熠熠璀璨。但是春秋两节，天气适宜，春季可以看到漫山的鲜花、秋季层林尽染，更为合适。</w:t>
        <w:br/>
        <w:t>建议游玩：2小时</w:t>
        <w:br/>
        <w:t>门票：80元</w:t>
        <w:br/>
        <w:t>开放时间：4-10月：7点至18点30分；11-3月：7点30分至17点30分</w:t>
        <w:br/>
        <w:t>2、</w:t>
        <w:br/>
        <w:t>东湖</w:t>
        <w:br/>
        <w:t>武汉市最大的风景游览地，中国最大的城中湖，位于武汉市之东，二环线与三环线之间，面积达八十余平方公里。湖岸曲折，港汊交错，素有九十九湾之说。</w:t>
        <w:br/>
        <w:t>建议游玩：2-3小时</w:t>
        <w:br/>
        <w:t>路线：</w:t>
        <w:br/>
        <w:t>东湖风景区</w:t>
        <w:br/>
        <w:t>地处武汉市城区，机场、车站、码头与景区毗邻，交通便捷，距</w:t>
        <w:br/>
        <w:t>武昌火车站</w:t>
        <w:br/>
        <w:t>8公里，距长江武汉关码头12公里，距</w:t>
        <w:br/>
        <w:t>武汉天河机场</w:t>
        <w:br/>
        <w:t>30公里。</w:t>
        <w:br/>
        <w:t>开放时间：7点至19点</w:t>
        <w:br/>
        <w:t>3、</w:t>
        <w:br/>
        <w:t>户部巷</w:t>
        <w:br/>
        <w:t>户部巷</w:t>
        <w:br/>
        <w:t>位于武昌自由路，是一条长150米的百年老巷，其繁华的早点摊群20年经久不衰。户部巷于明代形成，清代因毗邻藩合衙门（对应京城的户部衙门）而得名。</w:t>
        <w:br/>
        <w:t>最佳季节：四季皆宜。一条长达150米的老巷，热干面、糊汤粉、牛肉面粉、面窝、稀饭等独特汉味早点经营，经久不衰。随时可以去体味武汉的风味小吃。</w:t>
        <w:br/>
        <w:t>建议游玩：2小时</w:t>
        <w:br/>
        <w:t>开放时间：6点至24点</w:t>
        <w:br/>
        <w:t>4、</w:t>
        <w:br/>
        <w:t>武汉大学</w:t>
        <w:br/>
        <w:t>武汉大学</w:t>
        <w:br/>
        <w:t>环绕东湖水，坐拥</w:t>
        <w:br/>
        <w:t>珞珈山</w:t>
        <w:br/>
        <w:t>，校园内中西合璧的宫殿式早期建筑群古朴典雅，巍峨壮观，堪称“近现代中国大学校园建筑的佳作与典范”，以樱花最为有名。</w:t>
        <w:br/>
        <w:t>最佳季节：3-5月前往最佳，樱花开放的时候会更美。</w:t>
        <w:br/>
        <w:t>建议游玩：2-3小时</w:t>
        <w:br/>
        <w:t>开放时间：全天开放</w:t>
        <w:br/>
        <w:t>5、</w:t>
        <w:br/>
        <w:t>武汉长江大桥</w:t>
        <w:br/>
        <w:t>武汉长江大桥</w:t>
        <w:br/>
        <w:t>横卧于武昌</w:t>
        <w:br/>
        <w:t>蛇山</w:t>
        <w:br/>
        <w:t>和汉阳龟山之间的江面上，是中国第一座横跨长江的桥梁。若从底层坐电动升降梯可直接上大桥公路桥面参观，眺望四周，望大江东去，整个武汉三镇连城一体尽收眼底，使人心旷神怡，浮想联翩，真是“一桥飞架南北，天堑变通途”。</w:t>
        <w:br/>
        <w:t>最佳季节：四季皆宜，它的夜景特别漂亮。</w:t>
        <w:br/>
        <w:t>开放时间：全天</w:t>
        <w:br/>
        <w:t>五大必吃美食</w:t>
        <w:br/>
        <w:t>1、热干面</w:t>
        <w:br/>
        <w:t>提到武汉，估计大家都会想到热干面。它既不同于凉面，又不同于汤面，面条爽滑有筋道，酱汁香浓味美，让人食欲大增。对武汉人或者在武汉呆过一段时间的朋友来说，它不再仅是一种小吃，而是一种情怀，未食而乡情浓浓，食之则香气喷喷。</w:t>
        <w:br/>
        <w:t>2、武昌鱼</w:t>
        <w:br/>
        <w:t>“才饮长沙水，又食武昌鱼”，这句词让武昌鱼声名在外。武昌鱼是鳊鱼的一种，肉质细嫩、脂肪丰富，清蒸最佳。</w:t>
        <w:br/>
        <w:t>3、豆皮</w:t>
        <w:br/>
        <w:t>“皮薄、浆清、火功正”煎出的豆皮外脆内软、油而不腻，加上鲜肉、鲜蛋、鲜虾馅料等使得豆皮香酥嫩脆。三鲜豆皮多做为早餐，一般在街头巷尾各早餐摊位供应。中午或晚上在一些特殊的餐厅或老字号饭店也有提供。</w:t>
        <w:br/>
        <w:t>4、鸭脖</w:t>
        <w:br/>
        <w:t>武汉的鸭脖又分“精武鸭脖”和“周黑鸭”两种。精武鸭脖是将川味卤方改进后制成，具有四川麻辣风格，香味扑鼻，口感刺激，鲜美无比。周黑鸭则以入口微甜爽辣，吃后回味悠长的独特口味赢得了广大吃货的认同。另外，除了鸭脖还有鸭锁骨、鸭掌、鹅翅、鸭肠、鸭舌、鸭腿等多种可以尝试。</w:t>
        <w:br/>
        <w:t>5、武汉油焖大虾</w:t>
        <w:br/>
        <w:t>最有名的是潜江五七油焖大虾，如今已经传遍全国。辣、油厚、口味重是它的特点。到了夏季，在武汉的大街小巷都可以看到卖油焖大虾的招牌，武汉人对此也十分热衷，消费量逐年增长，价格也不断攀升。一盘油焖大虾大概需要100-200元。</w:t>
        <w:br/>
        <w:t>最后说一下住的酒店，</w:t>
        <w:br/>
        <w:t>维也纳</w:t>
        <w:br/>
        <w:t>菱角湖店，值得推荐。感谢酒店大门入口的旅游攻略。</w:t>
      </w:r>
    </w:p>
    <w:p>
      <w:r>
        <w:t>评论：</w:t>
        <w:br/>
        <w:t>1.欢迎你在攻略社区安家并发表处女作游记，游游君前来撒花问候喽！送上优质游记指南http://you.ctrip.com/travels/youyouctripstar10000/1756062.html 很期待再次看到你分享精彩的旅程~</w:t>
        <w:br/>
        <w:t>2.路过~!不支持一下感觉不太厚道啊。</w:t>
        <w:br/>
        <w:t>3.我觉得旅途中用照片记录一些美好是最值得回忆的，楼主觉得呢</w:t>
      </w:r>
    </w:p>
    <w:p>
      <w:pPr>
        <w:pStyle w:val="Heading2"/>
      </w:pPr>
      <w:r>
        <w:t>185.2017年武汉自驾游广西桂林阳朔长沙（六日游记）</w:t>
      </w:r>
    </w:p>
    <w:p>
      <w:r>
        <w:t>https://you.ctrip.com/travels/yangshuo702/3540834.html</w:t>
      </w:r>
    </w:p>
    <w:p>
      <w:r>
        <w:t>来源：携程</w:t>
      </w:r>
    </w:p>
    <w:p>
      <w:r>
        <w:t>发表时间：2017-8-14</w:t>
      </w:r>
    </w:p>
    <w:p>
      <w:r>
        <w:t>天数：6 天</w:t>
      </w:r>
    </w:p>
    <w:p>
      <w:r>
        <w:t>游玩时间：8 月</w:t>
      </w:r>
    </w:p>
    <w:p>
      <w:r>
        <w:t>人均花费：2800 元</w:t>
      </w:r>
    </w:p>
    <w:p>
      <w:r>
        <w:t>和谁：亲子</w:t>
      </w:r>
    </w:p>
    <w:p>
      <w:r>
        <w:t>玩法：</w:t>
      </w:r>
    </w:p>
    <w:p>
      <w:r>
        <w:t>旅游路线：</w:t>
      </w:r>
    </w:p>
    <w:p>
      <w:r>
        <w:t>正文：</w:t>
        <w:br/>
        <w:t>行程安排：</w:t>
        <w:br/>
        <w:t>DAY1(2017年8月7日,周一）早上7：00出发，</w:t>
        <w:br/>
        <w:t>武汉自驾</w:t>
        <w:br/>
        <w:t>开往</w:t>
        <w:br/>
        <w:t>桂林</w:t>
        <w:br/>
        <w:t>，入住</w:t>
        <w:br/>
        <w:t>桂林蓝宝石酒店</w:t>
        <w:br/>
        <w:t>DAY2(2017年8月8日,周二）上午市内</w:t>
        <w:br/>
        <w:t>芦笛岩</w:t>
        <w:br/>
        <w:t>，下午</w:t>
        <w:br/>
        <w:t>象山景区</w:t>
        <w:br/>
        <w:t>，晚上游船</w:t>
        <w:br/>
        <w:t>两江四湖</w:t>
        <w:br/>
        <w:t>，继续入住</w:t>
        <w:br/>
        <w:t>桂林蓝宝石酒店</w:t>
        <w:br/>
        <w:t>DAY3(2017年8月9日,周三）上午</w:t>
        <w:br/>
        <w:t>杨堤</w:t>
        <w:br/>
        <w:t>码头，下午</w:t>
        <w:br/>
        <w:t>兴坪古镇</w:t>
        <w:br/>
        <w:t>，晚上</w:t>
        <w:br/>
        <w:t>阳朔</w:t>
        <w:br/>
        <w:t>刘三姐印象演出，入住陈家花园酒店</w:t>
        <w:br/>
        <w:t>DAY4(2017年8月10日,周四）上午</w:t>
        <w:br/>
        <w:t>杨堤</w:t>
        <w:br/>
        <w:t>码头</w:t>
        <w:br/>
        <w:t>漓江精华游</w:t>
        <w:br/>
        <w:t>，下午酒店休息，晚上</w:t>
        <w:br/>
        <w:t>西街</w:t>
        <w:br/>
        <w:t>步行街，入住陈家花园酒店</w:t>
        <w:br/>
        <w:t>DAY5(2017年8月11日,周五）</w:t>
        <w:br/>
        <w:t>阳朔自驾</w:t>
        <w:br/>
        <w:t>开往长沙，入住长沙</w:t>
        <w:br/>
        <w:t>精途酒店</w:t>
        <w:br/>
        <w:t>，晚上坡子街火宫殿</w:t>
        <w:br/>
        <w:t>DAY6(2017年8月12日,周六）上午橘子洲游玩，下午</w:t>
        <w:br/>
        <w:t>长沙自驾</w:t>
        <w:br/>
        <w:t>开回武汉，游玩结束</w:t>
        <w:br/>
        <w:t>2017年8月7日，天气晴</w:t>
        <w:br/>
        <w:t>本人80后，从小就在课本上就听闻“</w:t>
        <w:br/>
        <w:t>桂林</w:t>
        <w:br/>
        <w:t>山水甲天下，</w:t>
        <w:br/>
        <w:t>阳朔</w:t>
        <w:br/>
        <w:t>风光甲桂林”。对于桂林阳朔的景色到底是怎么一个冠绝天下，心中一直有想去了解的冲动。今年正好小孩三岁半了，老婆也有假期，所以今年的旅游目的就定在了桂林。和许多驴友一样，上网了解路线，查询各位大神的旅游攻略，自己琢磨时间的分配，因为带着小孩和老人，带的东西比较多，所以就决定自驾游。一来可以携带大量的行李，二来在游玩的过程中自由一点，方便一点，三是买车以来，一直没有长距离的出去游玩过，所以也有点想自驾游的冲动：）。武汉汉口到桂林市区，单程接近有850公里，这里小弟深有体会的告诫一下想去</w:t>
        <w:br/>
        <w:t>桂林自驾</w:t>
        <w:br/>
        <w:t>的朋友，最好配双司机，两人换着开还是比较轻松的（老司机请无视这句话）。在提前准备了水，零食，食物（为了节约时间，中午吃自带的干粮，可以尽快赶到桂林）以后，早上在武汉过了早，准时7:00上了二环，往汉阳方向开去，二环转三环过白沙洲大桥，然后上G4京珠高速。上了G4京珠高速就可以撒开腿开跑了，一路天公作美，蓝天白云，映衬着哥的好心情，因为带着老人小孩，所以车速一直保持在100码左右。（夏天出游，因为长时间车内空调，有小孩老人的朋友可以穿薄一点的长裤长袖，司机在前面请自备墨镜，防晒袖防晒油）</w:t>
        <w:br/>
        <w:t>G4京珠高速过了长沙，衡阳后，有一个岔口，显示往娄底</w:t>
        <w:br/>
        <w:t>全州</w:t>
        <w:br/>
        <w:t>永州方向，这时可以从G4京珠高速转到G72-G76衡昆高速-全泉南高速。快到</w:t>
        <w:br/>
        <w:t>桂林</w:t>
        <w:br/>
        <w:t>时，已经是下午六点多，导航显示市内十分拥堵，哥想着现在也是下班时间，堵点也正常，所以就没有从桂林北进市内，而是从绕城高速走，从桂林东的桂林七星进入了桂林市内</w:t>
        <w:br/>
        <w:t>进入到市区后，才猛然发现桂林市的堵车，堵得不是汽车，而是电动车。桂林市内电动车那是相当的一个多，而且汽车都是避让行人和电动车。在桂林市内的主干道中山路好像刚刚才刷黑，让人值得称道的是桂林市的车辆在没有红绿灯指挥的情况下，主动停车让行人通过，这点不得不让我们这些外地游客叹服（后来才知道如果被桂林警察现抓没有避让行人的话是要扣分罚款滴，哈哈哈哈）</w:t>
        <w:br/>
        <w:t>一路小心避让行人和电动车，以龟速向着自己预定的酒店</w:t>
        <w:br/>
        <w:t>桂林蓝宝石酒店</w:t>
        <w:br/>
        <w:t>缓缓开去。（幸好从桂林东进市区，从桂林北进，堵车时间更长）（各位司机朋友请谨慎驾驶，老司机请无视，嘿嘿）在7点多钟后，才堪堪抵达酒店门口。这里小弟要提醒大家，自驾游一定要选一个有大量免费停车位的酒店（后面自然会说明）</w:t>
        <w:br/>
        <w:t>抵达酒店后因为停车场小，时间又太晚，已经没有停车位了，门口划线的位置可以停车（60元/天封顶，基本停满没位置），隔板洗车的位置也可以停车（洗车+停车60元/天），隔壁</w:t>
        <w:br/>
        <w:t>维也纳酒店</w:t>
        <w:br/>
        <w:t>地下停车场（30元/天封顶），所以只能将车停在</w:t>
        <w:br/>
        <w:t>维也纳</w:t>
        <w:br/>
        <w:t>酒店地下停车场，然后大包小包行李的背上身，走了100米左右终于进入到酒店内了</w:t>
        <w:br/>
        <w:t>酒店房间看着还算干净，网上一致评价热水出水量大，哈哈，前台服务一般。放下行李后略微喘口气，就出酒店找吃的（没办法，吃货一枚），本来想去中山路的椿记烧鹅，网上评价不错，结果一去吓了一跳，人山人海的排队，这热情看来不比武汉人排队等吃的差，汗，转个一下只能去隔壁的一家餐馆就餐了，上的广西菜还算正宗，就是等的时间太长</w:t>
        <w:br/>
        <w:t>吃饱喝足以后，街头漫步，正好看到</w:t>
        <w:br/>
        <w:t>日月双塔</w:t>
        <w:br/>
        <w:t>，就进去看了一下，是个小公园（晚上免门票），两座小塔点亮灯光看着还不错</w:t>
        <w:br/>
        <w:t>看完</w:t>
        <w:br/>
        <w:t>日月双塔</w:t>
        <w:br/>
        <w:t>，漫步走回酒店（酒店就在附近，不到1公里），回房间内洗洗睡了（好好休息第二天才有精力玩撒）</w:t>
        <w:br/>
        <w:t>2017年8月8日，天气多云</w:t>
        <w:br/>
        <w:t>早上起床，根据携程网大神们的攻略，去任意一家排队人多的桂林米粉吃都不会错，小弟来到酒店旁边10米处，发现一家老王桂林米饭，吃的人挺多，然后排队拿粉。桂林米粉分为细粉和切份（就是我们武汉滴宽粉），有干拌的和带汤的，也可以吃一半干拌粉再自己加汤，吃完感觉确实不错，有一种独特的味道，而且二两只要5元，三两6元,都带肉（性价比超高），可惜老婆对桂林米粉的味道不怎么感兴趣，真是遗憾了（她口味比较独特，只能这样形容了，嘿嘿）</w:t>
        <w:br/>
        <w:t>吃完早餐，按着之前的攻略计划，由外到内，先到市区的外沿，</w:t>
        <w:br/>
        <w:t>芦笛岩</w:t>
        <w:br/>
        <w:t>游览一番。总的来说，</w:t>
        <w:br/>
        <w:t>桂林景点</w:t>
        <w:br/>
        <w:t>可以由</w:t>
        <w:br/>
        <w:t>一江</w:t>
        <w:br/>
        <w:t>（</w:t>
        <w:br/>
        <w:t>漓江</w:t>
        <w:br/>
        <w:t>），</w:t>
        <w:br/>
        <w:t>两洞</w:t>
        <w:br/>
        <w:t>（芦笛岩，</w:t>
        <w:br/>
        <w:t>七星岩</w:t>
        <w:br/>
        <w:t>），</w:t>
        <w:br/>
        <w:t>三山</w:t>
        <w:br/>
        <w:t>（</w:t>
        <w:br/>
        <w:t>独秀峰</w:t>
        <w:br/>
        <w:t>，</w:t>
        <w:br/>
        <w:t>伏波山</w:t>
        <w:br/>
        <w:t>，</w:t>
        <w:br/>
        <w:t>叠彩山</w:t>
        <w:br/>
        <w:t>）组成，芦笛岩正好是其中一个，芦笛岩由大量绮丽多姿、玲珑剔透的石笋、石乳、石柱、石幔、石花组成，从唐代就已经有记载了。这里有一个小插曲，芦笛岩的门票是在半山腰上卖，有些人不知道就坐了山下的小火车上去，其实说是半山，也就50多步台阶，完全可以自己上去买票和取网上订的票（当然小孩和老人也可以坐小火车上去，我们家就是，小弟我当然是爬了上去，也就五分钟左右），另外如果是携程网定的票，可以走VIP通道，可以免去排队入场，大大方便了我们，这里不得不多携程网订票就是好啊！</w:t>
        <w:br/>
        <w:t>总的来说</w:t>
        <w:br/>
        <w:t>芦笛岩</w:t>
        <w:br/>
        <w:t>还不错，值得一去，出了洞口，外面有个小湖，有时间的朋友可以做做竹筏体验一下。</w:t>
        <w:br/>
        <w:t>芦笛岩景区（满分10分，给7分）</w:t>
        <w:br/>
        <w:t>小弟也来露个脸，嘿嘿！</w:t>
        <w:br/>
        <w:t>游玩芦笛岩，时间有点紧，就驱车来到崇善米粉（芦笛岩店），再次吃米粉（确实好吃，我已经爱上了这个味道）</w:t>
        <w:br/>
        <w:t>吃完中饭，直接驱车来到</w:t>
        <w:br/>
        <w:t>象山景区</w:t>
        <w:br/>
        <w:t>（景区停车位有限，请赶早来），停好车，在2号门对面拿到携程网定的票，就进入到了象山景区。象山，是桂林市的城徽，山不高，老人小孩都可以爬爬</w:t>
        <w:br/>
        <w:t>可爱的老婆也来露个脸，嘻嘻！</w:t>
        <w:br/>
        <w:t>象山景区</w:t>
        <w:br/>
        <w:t>评分（满分10分，给7分）</w:t>
        <w:br/>
        <w:t>吃完晚饭，象山景区对面就是文昌桥码头，在码头取了携程网定购的船票，边休息边等待晚上7:45的夜游</w:t>
        <w:br/>
        <w:t>两江四湖</w:t>
        <w:br/>
        <w:t>豪华空调船（</w:t>
        <w:br/>
        <w:t>漓江</w:t>
        <w:br/>
        <w:t>、</w:t>
        <w:br/>
        <w:t>桃花江</w:t>
        <w:br/>
        <w:t>、榕湖、杉湖、桂湖、木龙湖）</w:t>
        <w:br/>
        <w:t>到了7：:45，开船之际，天色终于黑了下来（之前一直担心订早了，看不到夜景，呵呵）</w:t>
        <w:br/>
        <w:t>个人对于夜游</w:t>
        <w:br/>
        <w:t>两江四湖</w:t>
        <w:br/>
        <w:t>这个项目还是很满意的，这是桂林市内的经典旅游景点，非常推荐大家来看看（另外，市内还有</w:t>
        <w:br/>
        <w:t>独秀峰</w:t>
        <w:br/>
        <w:t>景区，内有靖江王府，独秀峰山顶可以俯瞰整个桂林市，有时间的朋友可以去看看，还有</w:t>
        <w:br/>
        <w:t>刘三姐大观园</w:t>
        <w:br/>
        <w:t>景区也在市内，小弟因为时间比较紧，就只能下次再去了）</w:t>
        <w:br/>
        <w:t>夜游两江四湖（满分10分，给7分）</w:t>
        <w:br/>
        <w:t>回到酒店，带着老婆去酒店楼下</w:t>
        <w:br/>
        <w:t>正阳步行街</w:t>
        <w:br/>
        <w:t>吃宵夜，啤酒鱼还错（</w:t>
        <w:br/>
        <w:t>阳朔</w:t>
        <w:br/>
        <w:t>啤酒鱼更美味），来几瓶</w:t>
        <w:br/>
        <w:t>漓江</w:t>
        <w:br/>
        <w:t>啤酒，一天的疲惫都在啤酒中消散：）</w:t>
        <w:br/>
        <w:t>2017年8月9日，天气阴转小雨</w:t>
        <w:br/>
        <w:t>一早起来，原计划是准备去</w:t>
        <w:br/>
        <w:t>龙脊梯田</w:t>
        <w:br/>
        <w:t>的，但是天气不好而且时间不够（龙脊梯田建议住几晚，多玩几天），就准备驱车去</w:t>
        <w:br/>
        <w:t>杨堤</w:t>
        <w:br/>
        <w:t>码头，顺流，玩竹筏飘到兴坪码头。这里要提一下，玩漓江可以分2种方式，一种是官方方式，坐游船顺流从桂林开到阳朔，还有一种就是竹筏游了，个人是很推崇这种竹筏游了，因为这种方式可以更好的接近漓江，更好的感受桂林的山水风光。竹筏漂流又分为2种，一种就是顺流而下，从杨堤码头飘到兴坪码头（单程不可返回，也可以半程到</w:t>
        <w:br/>
        <w:t>九马画山</w:t>
        <w:br/>
        <w:t>处再回来，加40元费用），还有一种就是逆流而上，从兴坪码头飘到九马画山再返回，顺流飘马达声音小，景色多，时间长，而逆流飘则会错过一些景点，两者之间如何取舍，各位自有判断。而我们计划是开车到杨堤码头，飘到兴坪码头，然后全家坐车到阳朔，最后我和老婆再坐车去杨提码头提车开回来，老人和小孩在酒店休息。</w:t>
        <w:br/>
        <w:t>到了杨堤码头，中午10：30-12:00为封航时间（从桂林的大游船会经过这里，这段时间竹筏会避让大游船），我们虽然已经提早从桂林酒店出发，但是毕竟带着孩子，所以还是没有在10:30分前开到杨堤码头，所以只能在杨堤码头等待。这里的售票厅写着1米2以下儿童严禁上竹筏，小弟和一些带着小孩游客还抱着侥幸的心里看是否能蒙混过关（儿子今年3岁半，身高1米15）。到了12:00，买到票，兴冲冲的赶往码头，结果还没进去就被拦了下来，无论怎么跟工作人员说，还是无法带儿子上竹筏（这是还是要赞一下工作人员，毕竟我这种想法是错误的，带不足1.2米高的小孩上竹筏，不仅是对家人的不负责，也是对景区的不负责，自己检讨，5555~），无奈之下，只好临时改计划去</w:t>
        <w:br/>
        <w:t>兴坪古镇</w:t>
        <w:br/>
        <w:t>，去拍20元背面背景点去拍照，在兴坪古镇里面，有多个拍照点。</w:t>
        <w:br/>
        <w:t>（这里对大家提个醒，漓江竹筏漂流，小孩低于1米2，是无法漂流的，1.2米-1.29米免票）</w:t>
        <w:br/>
        <w:t>下午3点，才在</w:t>
        <w:br/>
        <w:t>兴坪古镇</w:t>
        <w:br/>
        <w:t>，吃到了阳朔啤酒鱼后，拍了照片，然后驱车赶到阳朔县，准备观看晚上的刘三姐印象</w:t>
        <w:br/>
        <w:t>下午五点左右，来到阳朔县，找到预定的陈家花园酒店，没想到居然在巷子里面（汗），路有点窄，可以开车到门口</w:t>
        <w:br/>
        <w:t>阳朔</w:t>
        <w:br/>
        <w:t>这里必须提一下，酒店老板和工作人员，非常非常非常热情，主动帮提行李，有问必答，给人一种宾至如归的感觉，而且酒店装修风格为中式，比较干净整洁，家庭复试房很适合</w:t>
        <w:br/>
        <w:t>一家人</w:t>
        <w:br/>
        <w:t>一起住，外面有个小阳台，对于夏天旅游的人来说，可以方便洗晒衣服，酒店大堂也有免费的咖啡和罗汉果茶喝，非常满意！这里还是要提一下，酒店门口停车位有限，幸好对面有个院子，可以停车（50元/天封顶），所以不得不说，对于自驾游的朋友来说，有个大型免费的停车场，是多么重要。</w:t>
        <w:br/>
        <w:t>放下行李，停好车，就准备去看刘三姐印象演出，因为剧院门口不能停车下车，周围又没有什么停车场，所以我们决定坐车去剧院（去30元，回35元，自己找外面马路的面包车谈）</w:t>
        <w:br/>
        <w:t>刘三姐印象演出，感觉非常不错，不愧是张艺谋导演，大手笔，无论是选景（在湖中表演，周围群山映衬），还是人员表演（600多人表演），都给人震撼的感觉。</w:t>
        <w:br/>
        <w:t>刘三姐印象演出（满分10分，给9分）</w:t>
        <w:br/>
        <w:t>回到酒店，和老婆商量以后，决定再住阳朔一晚，第二天老人在酒店带孩子，我和老婆再去杨堤码头漂流（来到桂林，不玩漓江漂流不爽啊，只能对不起丈母娘和儿子了，下次补偿，呵呵）</w:t>
        <w:br/>
        <w:t>这里要发张图给大家看看杨堤码头，阳朔，兴坪码头的地理位置</w:t>
        <w:br/>
        <w:t>我们现在在六点钟的阳朔，无论怎么样，开车都是不便的（除非只玩半程），所以我们决定不开车，在阳朔</w:t>
        <w:br/>
        <w:t>西街</w:t>
        <w:br/>
        <w:t>步行街上找个旅行社，报个团，有车来接我们去杨堤码头，然后再去终点兴坪码头接我们。（个人认为这是最好的安排，既可以省时间不拿车，又可以在车上休息）</w:t>
        <w:br/>
        <w:t>2017年8月10日，天气大雨转阴天</w:t>
        <w:br/>
        <w:t>早上7点45分，大巴司机准时来酒店附近接我们，我和老婆上车后，一个小时就到了杨堤码头，故地重游，心中略有感慨，话不多说，司机大哥帮我们拿票，然后我和老婆拿票去入口处，正好也有2个大学生等人拼竹筏（竹筏坐四人，不满四人要给船工53元空位费），我们四人略作认识，便赶往码头，在一位美丽的女船工带领下，上了竹筏</w:t>
        <w:br/>
        <w:t>这里要提一下，网上说的小费事情，个人认为出来玩，要想玩的尽兴，就不该拘小节，我们四人商量后，在竹筏还没开始，就把小费给了船工，她略有点害羞的收下了。果然，随后的竹筏飘的很慢，到景点处便停一下，讲解的也很到位，让我们四人都有一种钱花的值得感觉，呵呵。</w:t>
        <w:br/>
        <w:t>刚开船，便下起了大雨，在大雨纷飞的漓江中，欣赏周围的名山，感觉真是非常爽！！路程刚过四分之一，雨便停了，群山环绕的迷雾，配上清澈的漓江之水，真是让人心旷神怡~</w:t>
        <w:br/>
        <w:t>到了兴坪码头，凭票可以免费坐电瓶车到兴坪古镇，然后我们找到旅游观光巴士，心满意足的回到了阳朔县酒店，下午好好的休息了一下</w:t>
        <w:br/>
        <w:t>漓江精华竹筏漂流（满分十分，给10分）</w:t>
        <w:br/>
        <w:t>2017年8月11日，天气阴转雷暴大雨</w:t>
        <w:br/>
        <w:t>一清早，在吃完最后一餐桂林米粉后，我们驱车赶往长沙，一路上风暴大雨，打雷又闪电，我们不得不放慢速度，直到下午四点左右，才赶到了长发</w:t>
        <w:br/>
        <w:t>精途酒店</w:t>
        <w:br/>
        <w:t>（有免费的大型地下停车场，24小时不限次数停车，嘿嘿），放下行李，驱车来到著名的火宫殿总店（坡子街），开启吃货模式。</w:t>
        <w:br/>
        <w:t>2017年8月12日，天气阴转多云</w:t>
        <w:br/>
        <w:t>一早吃完长沙早点，退房，赶往橘子洲（由于节假日和周末7:00-22:00,是无法开车到橘子洲的）。</w:t>
        <w:br/>
        <w:t>我们停好车走路去到橘子洲，坐上电动小火车，好好游览了一番橘子洲。</w:t>
        <w:br/>
        <w:t>由于时间有限就没去岳麓山了，而且先前准备去岳阳，但是由于天气不好，到处下雨,车上又有老人孩子，所以就提前一天回武汉了。</w:t>
        <w:br/>
        <w:t>（在这里为九寨沟的游客祈福，希望同胞平安，灾区无恙）</w:t>
        <w:br/>
        <w:t>费用总结：三个大人一个小孩，花费在8200元左右（包含所有住宿吃饭景点过路费加油等等），在这里就不一一明细了。</w:t>
        <w:br/>
        <w:t>旅游总结：桂林的确是一个风光秀丽的地方，非常值得大家去好好游览一番，小弟游记也写完了，期待下次的旅行，各位886！</w:t>
        <w:br/>
        <w:t>：）</w:t>
      </w:r>
    </w:p>
    <w:p>
      <w:r>
        <w:t>评论：</w:t>
        <w:br/>
        <w:t>1.请问，武汉出发沿途路好走吗，有没有山路</w:t>
        <w:br/>
        <w:t>2.挺好的不错</w:t>
        <w:br/>
        <w:t>3.：）</w:t>
        <w:br/>
        <w:t>4.欢迎你在攻略社区安家并发表处女作游记，游游君前来撒花问候喽！送上优质游记指南http://you.ctrip.com/travels/youyouctripstar10000/1756062.html 很期待再次看到你分享精彩的旅程~</w:t>
      </w:r>
    </w:p>
    <w:p>
      <w:pPr>
        <w:pStyle w:val="Heading2"/>
      </w:pPr>
      <w:r>
        <w:t>186.每天营业4小时？进了武汉这家炸炸店，人均35元吃到扶墙出！</w:t>
      </w:r>
    </w:p>
    <w:p>
      <w:r>
        <w:t>https://you.ctrip.com/travels/wuhan145/3540700.html</w:t>
      </w:r>
    </w:p>
    <w:p>
      <w:r>
        <w:t>来源：携程</w:t>
      </w:r>
    </w:p>
    <w:p>
      <w:r>
        <w:t>发表时间：2017-8-14</w:t>
      </w:r>
    </w:p>
    <w:p>
      <w:r>
        <w:t>天数：4 天</w:t>
      </w:r>
    </w:p>
    <w:p>
      <w:r>
        <w:t>游玩时间：8 月</w:t>
      </w:r>
    </w:p>
    <w:p>
      <w:r>
        <w:t>人均花费：3000 元</w:t>
      </w:r>
    </w:p>
    <w:p>
      <w:r>
        <w:t>和谁：和朋友</w:t>
      </w:r>
    </w:p>
    <w:p>
      <w:r>
        <w:t>玩法：</w:t>
      </w:r>
    </w:p>
    <w:p>
      <w:r>
        <w:t>旅游路线：</w:t>
      </w:r>
    </w:p>
    <w:p>
      <w:r>
        <w:t>正文：</w:t>
        <w:br/>
        <w:t>划重点</w:t>
        <w:br/>
        <w:t>环境文艺，炸炸界的小清新，巨幅手绘</w:t>
        <w:br/>
        <w:t>武汉</w:t>
        <w:br/>
        <w:t>青年文化墙+干净利落的桌椅。</w:t>
        <w:br/>
        <w:t>炸炸好吃，首推素菜，简直颠覆你的素菜观，完全不油腻，满满的清香味混着甜辣酱的香气。</w:t>
        <w:br/>
        <w:t>粉丝福利，人均35元吃到扶墙出，还有吃汉粉丝7.5折优惠！老板你真的不是扶贫么？（到店询问老板即可～）</w:t>
        <w:br/>
        <w:t>武汉</w:t>
        <w:br/>
        <w:t>人的胃里，都藏着一份炸炸情结，在放下防备的深夜里，滋着油的肉串洒上辣椒粉和孜然，又油又咸又辣，有种带着粗糙的快感。</w:t>
        <w:br/>
        <w:t>说起奥山世纪城边上的这家炸炸店，大家都是这么评价的：</w:t>
        <w:br/>
        <w:t>“</w:t>
        <w:br/>
        <w:t>武汉</w:t>
        <w:br/>
        <w:t>最有性价比”“炸炸里不油腻”“青山最好吃的炸串”，冠上了这么多厉害名号，还有许多人的极力推荐，小编不能不来一探究竟了~</w:t>
        <w:br/>
        <w:t>武汉最文艺炸炸店</w:t>
        <w:br/>
        <w:t>炸炸店上下两层楼，一楼炸二楼座，还未走进店里，我们就先被炸炸油锅的滋啦滋啦声吸引了。</w:t>
        <w:br/>
        <w:t>楼梯边上有面涂鸦墙，画风有些“青山有嘻哈”的味道，是根据炸炸店的三位胖老板的形象来手绘制作的，也加入了一些武汉的代表性地标，以展现武汉年轻人潇洒自由的生活文化。</w:t>
        <w:br/>
        <w:t>我还是头一次看到炸炸店的环境布置的如此有格调，不同与其他炸炸店几乎都是苍蝇馆子，一抹桌子手上一层油，这家却打理的井井有条，桌子还挺干净。</w:t>
        <w:br/>
        <w:t>老板认为别人送来的菜和肉品质无法把控，因此这边的食材都是当天新鲜采购，只有每天一早去市场亲自选货才能拿到第一手最新鲜的货。</w:t>
        <w:br/>
        <w:t>招牌必点TOP3</w:t>
        <w:br/>
        <w:t>不瞒大家说，这家店的素炸炸是一绝，素菜的种类很丰富，小编偏爱土豆片和豆角，不油不腻，满满的清香味混着泰式甜辣酱的香味，真的hin诱人~</w:t>
        <w:br/>
        <w:t>| 炸土豆片 | 看老电影时的新欢</w:t>
        <w:br/>
        <w:t>最受吃货们欢迎的是炸土豆，这哪里是土豆，分明就是薯片！吃了这么多家炸炸，这家的土豆真不一般，因为是用机器切片，切的很薄，炸的很酥，有种吃原味薯片的感觉，却没有袋装薯片油腻。</w:t>
        <w:br/>
        <w:t>三五好友闲聊就可以解决一盘，沾点辣椒油更香，撩人心扉，扣人心弦的香！好吃到想打包回去看电影！</w:t>
        <w:br/>
        <w:t>| 炸鸡翅 | 形状优雅 香气尽放</w:t>
        <w:br/>
        <w:t>蒜香鸡翅一上桌小伙伴们就忍不住直接开撸了，炸完后的鸡翅竟然那么大！腌制得恰到好处。</w:t>
        <w:br/>
        <w:t>表皮的蜜汁酱更是香到无法自拔，一口咬下去鲜嫩爆汁，让人十分陶醉，大家一边吃一边怪我点得不够多…</w:t>
        <w:br/>
        <w:t>| 炸四季豆 | 好吃到翻脸</w:t>
        <w:br/>
        <w:t>四季豆一定要够熟才会好吃，三胖的炸四季豆火候是够的，吃着不涩，既清爽又软嫩。</w:t>
        <w:br/>
        <w:t>三胖炸炸的做法是裹上一层秘制淀粉后轻炸，一点不油腻，像在吃零食。外壳脆的刚好，里面又是松软清香的四季豆，层次感鲜明，口味更是没得说了！是“会再点”系列！</w:t>
        <w:br/>
        <w:t>特色必点TOP6</w:t>
        <w:br/>
        <w:t>| 炸脆骨 | 牙不吃坏 绝不罢休</w:t>
        <w:br/>
        <w:t>除了鸡翅膀，另一样必点荤食是脆骨！ 三胖炸炸的选料非常舍得，直接选用个头超大的脆骨，腌制得恰到好处。</w:t>
        <w:br/>
        <w:t>五星人气的脆骨，是小编私心推荐的炸物！炸出来有金黄色的色泽，一口下去会噶嘣噶嘣地响，脆口又入味！</w:t>
        <w:br/>
        <w:t>| 炸平菇 | 轻尝一口你的甜</w:t>
        <w:br/>
        <w:t>炸平菇一开始端上来都猜不出是什么，后来老板告诉我这是平菇，炸的好酥脆。酥酥黄黄的皮，特别地脆，整个香味直接渗透到里面的平菇。</w:t>
        <w:br/>
        <w:t>吃的时候一定要蘸着酱汁但不要太多，让整个味道调和得既有平菇的鲜甜，又有酱的香。</w:t>
        <w:br/>
        <w:t>| 炸鸡爪 | 啃掉你的胶原蛋白</w:t>
        <w:br/>
        <w:t>吃过卤鸡爪、烤鸡爪、泡椒凤爪……但还真没吃过炸鸡爪，本以外会是硬邦邦的口感，没想到吃到嘴里软糯超惊喜！</w:t>
        <w:br/>
        <w:t>炸熟了泛着半透明状，吃起来相当软糯，胶质十足！有种在吃糍粑的感觉，当然会比糍粑更有嚼劲。</w:t>
        <w:br/>
        <w:t>| 炸花菜 | 像老朋友的花菜</w:t>
        <w:br/>
        <w:t>花菜在家常菜中很常见，炸花菜会给人一种很熟悉的味道，就像是你的老朋友，必不可少。</w:t>
        <w:br/>
        <w:t>炸花菜外面裹了一层粉子炸的，上面还撒了一点辣椒花椒干料粉，还有搭配的酸辣酱，咸香中还附有酸酸甜甜的味道，清爽不油腻。</w:t>
        <w:br/>
        <w:t>| 炸五花肉 | 长胖20斤也要吃</w:t>
        <w:br/>
        <w:t>很多人吃了他家的五花肉都会想起小时候吃的“油渣”，酥柔的口感一模一样。</w:t>
        <w:br/>
        <w:t>五花肉炸得焦香，满口的焦软柔腻，早已分不清哪里是瘦肉哪里是肥肉，反正一口接一口地停不下嘴，可以连吃10块儿不带喘气！</w:t>
        <w:br/>
        <w:t>| 炸肉串 | 青春不朽 再吃串肉</w:t>
        <w:br/>
        <w:t>食肉星人必备的炸肉串，低至1块钱1串，每串都是硕大无比的肉，切好再腌制入味，肥瘦相间的肉串撒了辣椒粉和孜然粉，鲜嫩多汁说的就是这里的肉串！</w:t>
        <w:br/>
        <w:t>蔡澜说，黑泽明一辈子爱吃宵夜，因为白天饮食补益身体，深夜饮食补益灵魂。漫漫长夜，总有家店亮着灯，抚慰城市夜归人。</w:t>
        <w:br/>
        <w:t>快约上三两好友，寻一处清幽吧。</w:t>
        <w:br/>
        <w:t>本期探店：三胖炸炸</w:t>
        <w:br/>
        <w:t>地址：青山区奥山世纪城南苑小区商铺</w:t>
        <w:br/>
        <w:t>营业时间：周一至周日 17:30-22:00</w:t>
        <w:br/>
        <w:t>人均：35元</w:t>
      </w:r>
    </w:p>
    <w:p>
      <w:r>
        <w:t>评论：</w:t>
        <w:br/>
      </w:r>
    </w:p>
    <w:p>
      <w:pPr>
        <w:pStyle w:val="Heading2"/>
      </w:pPr>
      <w:r>
        <w:t>187.四月晴好日，惜别满地樱——2017武汉赏樱之旅</w:t>
      </w:r>
    </w:p>
    <w:p>
      <w:r>
        <w:t>https://you.ctrip.com/travels/wuhan145/3421269.html</w:t>
      </w:r>
    </w:p>
    <w:p>
      <w:r>
        <w:t>来源：携程</w:t>
      </w:r>
    </w:p>
    <w:p>
      <w:r>
        <w:t>发表时间：2017-8-14</w:t>
      </w:r>
    </w:p>
    <w:p>
      <w:r>
        <w:t>天数：2 天</w:t>
      </w:r>
    </w:p>
    <w:p>
      <w:r>
        <w:t>游玩时间：4 月</w:t>
      </w:r>
    </w:p>
    <w:p>
      <w:r>
        <w:t>人均花费：</w:t>
      </w:r>
    </w:p>
    <w:p>
      <w:r>
        <w:t>和谁：和朋友</w:t>
      </w:r>
    </w:p>
    <w:p>
      <w:r>
        <w:t>玩法：</w:t>
      </w:r>
    </w:p>
    <w:p>
      <w:r>
        <w:t>旅游路线：</w:t>
      </w:r>
    </w:p>
    <w:p>
      <w:r>
        <w:t>正文：</w:t>
        <w:br/>
        <w:t>第一天：</w:t>
        <w:br/>
        <w:t>计划行程：</w:t>
        <w:br/>
        <w:t>福州-武汉</w:t>
        <w:br/>
        <w:t>住宿：光谷纽宾凯酒店</w:t>
        <w:br/>
        <w:t>插曲：本应晚上10点前到达</w:t>
        <w:br/>
        <w:t>武汉</w:t>
        <w:br/>
        <w:t>高铁站，由于晚点半个小时，除非狂奔，要不是要错过地铁末班车。因为有好友相伴，决定与动车后座的一个本地小哥打车到洪山地铁站，再从那坐地铁2号线去光谷。动车站有专门的的士乘车点，除非你飞速到达，要不排队是绝对要等上大半个钟头的，后来小哥带我们到动车到达层打车，那里打车人少，不过能打到车也看脸。</w:t>
        <w:br/>
        <w:t>tip：如果你较晚到达，且多人同行，建议事先预定专车。</w:t>
        <w:br/>
        <w:t>初印象：没去之前我一直以为光谷是那种高新区的，到了之后才发现那就是大学城+学生街夜市，很囧。</w:t>
        <w:br/>
        <w:t>第二天：</w:t>
        <w:br/>
        <w:t>计划行程：光谷-武大赏樱-凌波门-</w:t>
        <w:br/>
        <w:t>东湖听涛景区</w:t>
        <w:br/>
        <w:t>（时间不足没去）-</w:t>
        <w:br/>
        <w:t>户部巷</w:t>
        <w:br/>
        <w:t>-</w:t>
        <w:br/>
        <w:t>昙华林</w:t>
        <w:br/>
        <w:t>-</w:t>
        <w:br/>
        <w:t>东湖磨山景区</w:t>
        <w:br/>
        <w:t>赏夜樱-光谷</w:t>
        <w:br/>
        <w:t>住宿：光谷纽宾凯酒店</w:t>
        <w:br/>
        <w:t>景点描述：</w:t>
        <w:br/>
        <w:t>1、武大-推荐指数：四星（樱花季期间）</w:t>
        <w:br/>
        <w:t>我们去的时候开始进入晚花期，枝桠开始冒绿叶，加之之前下过一场春雨打落很多花瓣，所以，观赏性下降很多，所以大家还是在盛花期去体验吧，虽然还得顺带体验人海。当然你努力一下考武大博士生，兴许可以体验住在樱花城堡——老斋舍赏樱啦。老斋舍楼顶确实是赏樱的最佳观赏点，当然我在那楼顶远距离偶遇了一整片的石楠花，因为没闻到所谓的荷尔蒙味道，所以当时并不知道是石楠花。如果时间允许，武大的建筑风格还是可花点时间游览的。</w:t>
        <w:br/>
        <w:t>tip：a、</w:t>
        <w:br/>
        <w:t>武大樱花</w:t>
        <w:br/>
        <w:t>季需要预约，所以需随时关注微信公众号或者官网进行预约</w:t>
        <w:br/>
        <w:t>b、早饭是在去凌波门路上的湖滨食堂珞珈面馆吃的，充卡买了红豆饼、蛋饼、蛋酒都挺好吃的，关键还是便宜到哭，网上推荐的是枫园小食的红豆饼，信二和工二的小吃，星湖园和桂园的饭菜等等，不过个人觉得没必要为了吃食堂特意花时间去找，就路上正好看到食堂又刚好肚子饿就进去吃便是了。</w:t>
        <w:br/>
        <w:t>2、凌波门-推荐指数：四星（想拍照）</w:t>
        <w:br/>
        <w:t>这个是好友唯一钦点要去的，说是拍照圣地（事实证明还是需要拍照圣手才能拍出好看的照片），从樱花大道步行过去很近。刚开始看网上照片我以为是个水库，对一个经常看海的人来说真的没吸引力，不过最后站在栈桥上还是被那的微风习习吖碧波荡漾吖的景色吸引。</w:t>
        <w:br/>
        <w:t>tip：栈桥有些地方只容得下一个人，所以人多的时候需注意安全，恐水的同学需谨慎上桥。</w:t>
        <w:br/>
        <w:t>3、</w:t>
        <w:br/>
        <w:t>东湖听涛景区</w:t>
        <w:br/>
        <w:t>-推荐指数：三星半（没去，所以没有借鉴意义，哈哈）</w:t>
        <w:br/>
        <w:t>因为已临近中午，考虑吃饭问题，加之</w:t>
        <w:br/>
        <w:t>户部巷</w:t>
        <w:br/>
        <w:t>的名声比较大，之后还要去</w:t>
        <w:br/>
        <w:t>东湖</w:t>
        <w:br/>
        <w:t>的磨山景区，所以最终舍弃听涛景区。不过后来发现磨山景区跟听涛景区完全是不同景致，所以如果有时间有体力，建议可沿绿道骑行欣赏东湖风景。</w:t>
        <w:br/>
        <w:t>tip：没有去没建议，只知道无需门票。</w:t>
        <w:br/>
        <w:t>4、</w:t>
        <w:br/>
        <w:t>户部巷</w:t>
        <w:br/>
        <w:t>-推荐指数：一星（肚子饿的时候）</w:t>
        <w:br/>
        <w:t>真的再让我去选，我真心不会特意去户部巷。没去之前，我以为这是一条卖卖当地小吃的古朴街道，大概跟成都锦里或者长沙的坡子街差不多，食物虽不出彩但能汇总的吃一下当地小吃。但是，敲黑板，去了之后，它就是一条狭窄拥挤脏乱的巷子，好可怕，可能节假日人多吧，也可能我本身不喜欢拥挤噪杂的地方，所以并不推荐特意前往。想想我们还特意打车过去，真心傻游客。</w:t>
        <w:br/>
        <w:t>tip：网推户部巷小吃（真的摸良心是不推荐你们去的，简直是这次去</w:t>
        <w:br/>
        <w:t>武汉</w:t>
        <w:br/>
        <w:t>的黑洞）</w:t>
        <w:br/>
        <w:t>a、恩施炕土豆：巷尾左拐，当时看到排长队，就跟闺蜜排了快半小时，其实就是炸小土豆，但是真的是我在户部巷吃的东西里唯一觉得还能吃的。</w:t>
        <w:br/>
        <w:t>b、徐嫂糊汤粉：巷子中段，有座位但挤，汤粉里放了巨多胡椒粉，辣得我根本吃不下，油条也很老，天热又不吃辣的慎点，但是你要是大冬天又喜辣的可以吃的。</w:t>
        <w:br/>
        <w:t>c、石记热干面：糊汤粉往前一些，怎么说，热干面真的是干，反正就是超级干拌面啦，你要肚子饿可能会觉得好吃，巷头还有一家连锁的蔡林记，反正即使没出彩点，你来</w:t>
        <w:br/>
        <w:t>武汉</w:t>
        <w:br/>
        <w:t>总是要吃一下热干面的。</w:t>
        <w:br/>
        <w:t>d、四季美汤包：蔡林记对面，我去的是雪松路那家，那家的汤包好吃，不知道这家怎么样。</w:t>
        <w:br/>
        <w:t>5、</w:t>
        <w:br/>
        <w:t>昙华林</w:t>
        <w:br/>
        <w:t>-推荐指数：三星（去过户部巷的话）</w:t>
        <w:br/>
        <w:t>昙华林</w:t>
        <w:br/>
        <w:t>在户部巷附近但还是有段距离的，所以建议你骑行过去。大概有人说这跟鼓浪屿上的小店差不多，但实际上还是差蛮多的，因为它更像是开在你家楼下水泥路两侧的小店，店不够精致特别，比较适合学生时候逛街打发时间。</w:t>
        <w:br/>
        <w:t>tip：网推昙华林网红店：</w:t>
        <w:br/>
        <w:t>a、徐刀刀和她的鲜花饼们、徐刀刀和她的铜锣烧：这两家都在排队，所以不想买，十来块一个好像；</w:t>
        <w:br/>
        <w:t>b、大水的店：因为闺蜜想坐下来喝点东西休息一下，所以就选了这家传说有设计风格的网红店，不过去了就觉得还好，这顶多就说得上昙华林里比较有特点的咖啡馆。闺蜜觉得草莓松饼非常好吃，我是觉得颜值不错。</w:t>
        <w:br/>
        <w:t>c、网上推荐的那个</w:t>
        <w:br/>
        <w:t>天天红油赵师傅热干面</w:t>
        <w:br/>
        <w:t>在户部巷去往昙华林中间的一条粮食道街上，网推油饼包烧卖。路痴如我是没找到在哪，呵呵。听说也要排队，呵呵。</w:t>
        <w:br/>
        <w:t>6、</w:t>
        <w:br/>
        <w:t>东湖磨山景区</w:t>
        <w:br/>
        <w:t>-推荐指数：四星（樱花节夜赏）</w:t>
        <w:br/>
        <w:t>磨山景区我只欣赏了樱花园这部分，并没有在景区内详细游玩，就坐在那等着天黑亮灯赏樱，</w:t>
        <w:br/>
        <w:t>磨山樱花园</w:t>
        <w:br/>
        <w:t>算是一个不错的赏樱的地点，特别是晚上亮灯的时候，别有另一番风景。</w:t>
        <w:br/>
        <w:t>tip：a、磨山景区门票60元，网购50元，一般需要提前一小时购票，购票前请问清楚取票时间和地点网购时；</w:t>
        <w:br/>
        <w:t>b、磨山景区只有在樱花节天气好的时候才夜晚亮灯开放，正常开放时间好像是到下午5:00；</w:t>
        <w:br/>
        <w:t>7、光谷广场</w:t>
        <w:br/>
        <w:t>就是大学城里一个集吃喝玩乐的综合购物商圈，人流量很大，年轻人居多，但是对旅游的人来说，这只是一个吃饭的地方，但没有什么本地特色餐厅，都是一些商场内差不多类型的餐厅，你就根据自己口味自选吧，没什么好推荐的。光谷广场楼下还有什么各国风情街的。</w:t>
        <w:br/>
        <w:t>tip：没什么建议，反正就是吃饭购物的地方。</w:t>
        <w:br/>
        <w:t>第三天：</w:t>
        <w:br/>
        <w:t>计划行程：光谷-江汉路-三镇民生甜食馆（总店）-</w:t>
        <w:br/>
        <w:t>黎黄陂路</w:t>
        <w:br/>
        <w:t>-江滩公园（本打算晚上去后来没去）-</w:t>
        <w:br/>
        <w:t>古德寺</w:t>
        <w:br/>
        <w:t>-万松园-</w:t>
        <w:br/>
        <w:t>晴川阁</w:t>
        <w:br/>
        <w:t>（错过开放时间）-</w:t>
        <w:br/>
        <w:t>黄鹤楼</w:t>
        <w:br/>
        <w:t>（没上去）-</w:t>
        <w:br/>
        <w:t>武汉长江大桥</w:t>
        <w:br/>
        <w:t>-桃花醉小酒馆-长江轮渡夜赏江景-江汉路</w:t>
        <w:br/>
        <w:t>住宿：</w:t>
        <w:br/>
        <w:t>好百年</w:t>
        <w:br/>
        <w:t>饭店</w:t>
        <w:br/>
        <w:t>景点描述：</w:t>
        <w:br/>
        <w:t>1、江汉路-推荐指数：三星半</w:t>
        <w:br/>
        <w:t>江汉路是全国最长的步行街，清晨走在江汉路上跟夜晚走在江汉路上是不一样的感觉，我更喜欢清晨的江汉路，没有噪杂的人群，只有一座座西洋建筑安静的矗立在道路两侧。</w:t>
        <w:br/>
        <w:t>tip：海关大楼每个整点会报时，特别是华灯初上时，你可以伫足聆听，会让人仿佛回到老租界时期。</w:t>
        <w:br/>
        <w:t>2、三镇民生甜食馆（总店）-推荐指数：四星半</w:t>
        <w:br/>
        <w:t>武汉“过早”的老店，早餐种类丰富，价格便宜，当地人很多都在这吃，个人非常喜欢这家店的食物，就是那种吃了让我萌生明天即使赶早班车都想再打的过来吃的那种美味，如果计划去</w:t>
        <w:br/>
        <w:t>黎黄陂路</w:t>
        <w:br/>
        <w:t>游玩的，建议你去吃这家店。不过一般吃的推荐借鉴意义不大，毕竟存在甜咸豆花哪种好吃的这类地域差异。不过要是你是打算去户部巷吃当地特色美食，那我一定强烈建议你去三镇民生。</w:t>
        <w:br/>
        <w:t>tip：三鲜豆皮（推荐）、重油烧卖（还不错）、糊米酒（特色）、蛋酒（没有武大食堂好吃）、煎包（排队）、这家店还有热干面、面窝、煮粉、莲藕汤等等等。</w:t>
        <w:br/>
        <w:t>3、</w:t>
        <w:br/>
        <w:t>黎黄陂路</w:t>
        <w:br/>
        <w:t>-推荐指数：四星半</w:t>
        <w:br/>
        <w:t>这是这次武汉之行我最喜欢的地方，现保留有大约17处租界时代遗留的欧式建筑，建筑多被改成咖啡馆或西式餐厅，我们是从三镇民生步行过去的，走在黎黄陂路那种感觉很好，即使路上依然游人很多，但你却感受不到那种噪杂，连你行走的脚步都不自觉放慢下来，难怪这里被称为武汉的“慢生活”，这才是我想象中武汉应该有的特色吖。</w:t>
        <w:br/>
        <w:t>tip：a、黎黄陂路附近可免费参观中共中央旧址、</w:t>
        <w:br/>
        <w:t>八七会议会址</w:t>
        <w:br/>
        <w:t>等，需带身份证登记进入。</w:t>
        <w:br/>
        <w:t>b、黎黄陂路汉口往事拐进去那条路就是</w:t>
        <w:br/>
        <w:t>珞珈山</w:t>
        <w:br/>
        <w:t>街，往前一点你就能看到一排百年红砖房门，有几家网上推荐的：1、甲一糖水：招牌是：雪莲炖桃胶，建议吃冰的；2、糯米包油条：甲一糖水同侧的一个小窗口，好像是11点才开，排队排队排队，等我们买好的时候队伍都开始拐弯了，油条又是老的，所以要是排队就不建议你买，不排队你就蛮买一个尝试。这时我才发现福州某饭团里的脆脆油条是多好吃了；3、禾末堂果子铺：在汉口往事同一侧，因为回来才知道原来它也是网红店，当时压根没注意到，听说是偏日式的小点心。</w:t>
        <w:br/>
        <w:t>4、江滩公园</w:t>
        <w:br/>
        <w:t>没有去所以不好推荐指数，应该是看江景不错的地方。网上攻略恋爱绝佳去处，单身汪就不去受虐了。</w:t>
        <w:br/>
        <w:t>4、</w:t>
        <w:br/>
        <w:t>古德寺</w:t>
        <w:br/>
        <w:t>-推荐指数：三星半</w:t>
        <w:br/>
        <w:t>这应该不能算是武汉的著名景点，但却频繁出现在各大攻略中，所以我们就慕名前往。这是一座混合了欧亚宗教建筑特色的寺庙，融合了大乘、小乘和藏密三大佛教流派于一身，在汉传佛寺中实属罕见。来这里的游客人数不算多，所以相对静谧，这反而给内心一份宁静。</w:t>
        <w:br/>
        <w:t>tip：a、建议打车前往，记得跟的士师傅说去正门，要不就像我们傻傻的被放在一条巷子口，告诉我们步行进去不远，结果走了好久，而且巷口还有一棵散发荷尔蒙味道的石楠花，简直领略了这花的独特魅力了；</w:t>
        <w:br/>
        <w:t>b、免门票，但可以选择购买香火券。</w:t>
        <w:br/>
        <w:t>5、万松园-推荐指数：四星（单从食物来说）</w:t>
        <w:br/>
        <w:t>万松园就是一条美食街，一条路上汇集了各种武汉著名的网红店，巴厘龙虾、靓靓蒸虾（这俩我们没吃，因为我超级不能吃辣而且网上说只有大份人少是吃不完的）、四季美汤包（西红柿汤包还不错，）、矮子锅盔、什么烧烤店我给忘了，反正你们打算去的时候就上某点评网自己搜吧。</w:t>
        <w:br/>
        <w:br/>
        <w:t>6、</w:t>
        <w:br/>
        <w:t>晴川阁</w:t>
        <w:br/>
        <w:t>没有去也没有推荐指数了，但</w:t>
        <w:br/>
        <w:t>晴川阁</w:t>
        <w:br/>
        <w:t>临近</w:t>
        <w:br/>
        <w:t>武汉长江大桥</w:t>
        <w:br/>
        <w:t>，可以考虑把这两景点串一条线上玩。晴川阁取名古诗“晴川历历</w:t>
        <w:br/>
        <w:t>汉阳树</w:t>
        <w:br/>
        <w:t>"中的"晴川"二字，与</w:t>
        <w:br/>
        <w:t>黄鹤楼</w:t>
        <w:br/>
        <w:t>隔海观望。网上攻略说坐在晴川阁的石阶上可欣赏江对岸全景以及武汉长江大桥，而且说这个景点人相对少一点比较安静（貌似我偏爱安静点的景点），还说会经常碰到拍婚纱的，所以景致应该不错。</w:t>
        <w:br/>
        <w:t>tip：a、放开时间：9：00-17:00（16:30停止入园），我们就是没留意时间点才导致没去成的</w:t>
        <w:br/>
        <w:t>b、门票免费，网上推荐两条路线，一条是到</w:t>
        <w:br/>
        <w:t>古琴台</w:t>
        <w:br/>
        <w:t>再从龟山下来到晴川阁，还有一条线路是从对面轮渡坐到晴川阁的船过来。</w:t>
        <w:br/>
        <w:br/>
        <w:t>7、</w:t>
        <w:br/>
        <w:t>黄鹤楼</w:t>
        <w:br/>
        <w:t>黄鹤楼与湖南岳阳楼、江西南昌滕王阁并称为“江南三大名楼”。出发前看的攻略大多是说到了黄鹤楼不进去会后悔，进去以后也会后悔，所以我是打算到了那再跟闺蜜决定上不上去。我们到那一看，楼上每一层黑压压都是人，我们就放弃进去了。所以并称武汉三大名胜的黄鹤楼、晴川阁、</w:t>
        <w:br/>
        <w:t>古琴台</w:t>
        <w:br/>
        <w:t>我们一个都没去。登山黄鹤楼可远眺长江对岸全景，跟晴川阁隔江对望。</w:t>
        <w:br/>
        <w:t>tip：a、门票80元</w:t>
        <w:br/>
        <w:t>b、一、春、秋季作息时间（3月1日一3月31日、10月1日一11月9日）</w:t>
        <w:br/>
        <w:t>7：30 开门售票，17：45 停止售票。</w:t>
        <w:br/>
        <w:t>二、夏季作息时间（4月1日一9月30日）</w:t>
        <w:br/>
        <w:t>7：00 开门售票，18：30 停止售票。</w:t>
        <w:br/>
        <w:br/>
        <w:t>8、</w:t>
        <w:br/>
        <w:t>武汉长江大桥</w:t>
        <w:br/>
        <w:t>-推荐指数：三星半</w:t>
        <w:br/>
        <w:t>武汉长江大桥是长江上修建的第一座大桥，是我国第一座复线铁路、公路两用桥，全场1670米。可从江滩从下往上欣赏大桥，可乘坐长江轮渡欣赏大桥，也可坐电梯直达桥面步行丈量体验大桥。桥面上可观两岸江景，可远眺黄鹤楼、龟山、晴川阁、晴川桥等。</w:t>
        <w:br/>
        <w:t>tip：</w:t>
        <w:br/>
        <w:t>a、可从户部巷走过来，或从对岸武汉关乘船过来，再从桥底坐电梯直达桥面，电梯票价2元，可购往返票。从汉口不建议打车去武汉长江大桥，因为桥面上不能停车，的士只能带你驰骋在武汉长江大桥上，然后在遥远的黄鹤楼附近停车，然后你就得步行将近1.5公里才能走到桥头。</w:t>
        <w:br/>
        <w:t>b、网传情侣手牵手走过长江大桥就会一辈子在一起，但是，实践经验告诉你当你从黄鹤楼步行到桥头堡，然后继续走完长江大桥，你们只会有一种可能会在一起，那就是累死在一起，呵呵。而且一旦走上桥，你就别指望在桥上打到车了，硬着头皮你都得走完。所以建议是坐个电梯上去走几步看看风景，再坐电梯下来就好啦，在江滩或者轮渡上看长江大桥更好啦。</w:t>
        <w:br/>
        <w:t>9、桃花醉小酒馆（江汉路）-推荐指数：三星</w:t>
        <w:br/>
        <w:t>武汉微博上热推网红店，刚好就在我们酒店楼下，但是就是要排队等号，去迟了很多热门菜都没有。环境还可以，但是还是比较吵，灯光比较昏暗。网推苹果饭（没了）、香酥排骨（没了）、桃花酒（好喝）、香酥小白龙（好吃，闺蜜不吃海鲜都觉得好吃）、焦香羊排（敢吃辣的这个算得上好吃，膻味不会太重）、藕酥（不错）、蛋酥（不错，蛋腥味重了点）。总体来说，要是在附近还是值得一去的。</w:t>
        <w:br/>
        <w:t>10、长江轮渡夜赏江景-推荐指数：四星半</w:t>
        <w:br/>
        <w:t>这简直就是超性价比的江景游轮吖，有音乐有微风有江景，亮灯后的两岸建筑还有长江大桥都是非常的美。</w:t>
        <w:br/>
        <w:t>tip：</w:t>
        <w:br/>
        <w:t>a、汉口的长江轮渡在武汉关码头乘坐（江汉路尽头的海关大楼那附近），武昌的长江轮渡在长江大桥桥头堡附近乘坐。</w:t>
        <w:br/>
        <w:t>b、单程票价：6:30-20:00票价1.5元，20:00-23:30票价5元。</w:t>
        <w:br/>
        <w:t>第四天：</w:t>
        <w:br/>
        <w:t>计划行程：</w:t>
        <w:br/>
        <w:t>武汉-福州</w:t>
        <w:br/>
        <w:t>结束旅程！</w:t>
        <w:br/>
        <w:t>交通方式1——地铁</w:t>
        <w:br/>
        <w:t>武汉通：租用普通版：押金20元，可按规定退卡及余额，地铁站可购买，不过听说退卡点比较少。</w:t>
        <w:br/>
        <w:t>当时我们选择这种卡，在光谷地</w:t>
        <w:br/>
        <w:t>铁口站</w:t>
        <w:br/>
        <w:t>购买的，地铁、公交、轮渡都可以使用，充值30元                                           奇迹般刚好全部使用完，由于嫌弃找退卡点麻烦，就没有退卡留着纪念了。</w:t>
        <w:br/>
        <w:t>纪念卡：具有纪念意义和收藏价值的销售卡，不可退卡好像，有自助售卡机，听说有kitty猫之类的，忘记                                价格了，买完卡闺蜜才跟我她看到自助售卡，要不就买这种卡比较漂亮。</w:t>
        <w:br/>
        <w:t>地铁期卡：1日票售价18元/张，3日票45元/张，7日票90元/张，押金20元/张可退，可在有效期内不限次                                      数乘坐轨道交通。</w:t>
        <w:br/>
        <w:t>tip：大家可根据自己的出行方式及次数，还有对卡片的要求选择不同的卡。我的建议是选择武汉通，因为公交特           别是轮渡也能刷，超级方便，有张卡即不用准备零钱，也不用排队，刷卡蹭蹭的感觉，哈哈哈。不过武汉地           铁很挤。</w:t>
        <w:br/>
        <w:t>交通方式2-的士</w:t>
        <w:br/>
        <w:t>起步价10元，当时我们从万松园打车到黄鹤楼好像也就二十几，不算贵。</w:t>
        <w:br/>
        <w:t>tip：在外地旅游时用滴滴打车会比拦车更容易打到车，如果不堵车的情况下，建议打车，舒适性更好，当然如果你晚上一</w:t>
        <w:br/>
        <w:t>个人那还是不建议你打车啦，想想当时我们两个大龄少女天才刚黑从武汉大桥打车回江汉路，看的士师傅开的路上没啥人，那个警惕性吖，哈哈哈哈~~</w:t>
        <w:br/>
        <w:t>交通方式3-公交车</w:t>
        <w:br/>
        <w:t>刷武汉通，所以忘记票价了，没坐几次，所以忘记什么体验了。</w:t>
        <w:br/>
        <w:t>tip：不赶时间，或者路上拥堵，建议公交车，一来体验一下也可以看看沿路风景，二来拥堵的时候公交是有专用通道会快一点。</w:t>
        <w:br/>
        <w:t>交通方式4-共享单车</w:t>
        <w:br/>
        <w:t>ofo小黄车：押金99元，在武昌光谷大学城区域超级多小黄车</w:t>
        <w:br/>
        <w:t>摩拜单车：押金299元，在汉口感觉摩拜比小黄车多</w:t>
        <w:br/>
        <w:t>还有hellobike小白车等等~~~</w:t>
        <w:br/>
        <w:t>tip：就根据自己喜好下载app或者使用在线小程序，也可下载多个app，我一直使用摩拜，然后看攻略大学城小黄车更多就多下了一个，等回来再退押金卸载，这样减少单一车型要寻找，不过现在没几步路就有共享单车。</w:t>
        <w:br/>
        <w:t>因为第二天景点多集中在武昌，所以我们前两天选择住在光谷，</w:t>
        <w:br/>
        <w:t>武汉纽宾凯鲁广国际酒店</w:t>
        <w:br/>
        <w:t>是光谷附近较好的酒店，酒店房间面积很大~~内部设施也新~~但从酒店舒适度来说挺好的~~~~但是，重点，敲黑板，光谷周边环境真的就是大学城学生街吖~~很多攻略说这里很热闹，是很热闹~~可是这种热闹就是学生街的那种热闹吖~~噪杂的~~~~我是比较不喜欢光谷周边环境啦~~~</w:t>
        <w:br/>
        <w:t>第三天我们选择住在江汉路上的好百年酒店，，就是民国时期的欧式建筑，，可看江，，离码头近，，楼下就是桃花醉小酒馆，，背后就是</w:t>
        <w:br/>
        <w:t>江汉路步行街</w:t>
        <w:br/>
        <w:t>，，前面就是江滩公园，，，周边环境太喜欢了~~~外观也喜欢~~~但是，，，就是内部设施比较老旧~~~房间空间不是很大~~不过位置实在太好了~~~~</w:t>
        <w:br/>
        <w:t>周黑鸭~~~真的满大街的周黑鸭~~~武汉的空气中都弥漫着一股周黑鸭的味道·~~~~让你不买一些回去都感觉没来过武汉~~~~~</w:t>
        <w:br/>
        <w:t>周黑鸭虽然店多~~~但是有些店晚上八九点就打烊了~~~我们那天晚上坐轮渡到对面，刚好看到一家~~一进去后面的门就关起来说之后的都不让进了~~~然后还有可能面临热销款会售罄~~~有些店要排队~~~~</w:t>
        <w:br/>
        <w:t>动车站楼下，还有动车站候车厅里面其实都有周黑鸭~~~我们后来才发现的~~~~如果你对品种没要求~~~时间也充裕~~~那建议直接在动车站买~~~~统一价~~~其实某宝也有旗舰店~~~</w:t>
        <w:br/>
        <w:t>热销款~~~鸭脖子~~~鸭舌头~~~辣辣辣~~~~</w:t>
        <w:br/>
        <w:t>鸭锁骨最便宜~~~鸭舌头最贵~~~~</w:t>
        <w:br/>
        <w:t>汉口才是我想象中武汉的模样~~~~下次若再去，不为樱花~~~~</w:t>
        <w:br/>
        <w:t>游于2017年4月初</w:t>
        <w:br/>
        <w:t>记于2017年8月14日</w:t>
      </w:r>
    </w:p>
    <w:p>
      <w:r>
        <w:t>评论：</w:t>
        <w:br/>
        <w:t>1.还没看过瘾呢，照片要嗨起来呀</w:t>
        <w:br/>
        <w:t>2.楼主看你的图片，如果再多一点图就更完美了呢~</w:t>
      </w:r>
    </w:p>
    <w:p>
      <w:pPr>
        <w:pStyle w:val="Heading2"/>
      </w:pPr>
      <w:r>
        <w:t>188.武汉归元寺：游客为什么都要去这里数罗汉？</w:t>
      </w:r>
    </w:p>
    <w:p>
      <w:r>
        <w:t>https://you.ctrip.com/travels/wuhan145/3540014.html</w:t>
      </w:r>
    </w:p>
    <w:p>
      <w:r>
        <w:t>来源：携程</w:t>
      </w:r>
    </w:p>
    <w:p>
      <w:r>
        <w:t>发表时间：2017-8-14</w:t>
      </w:r>
    </w:p>
    <w:p>
      <w:r>
        <w:t>天数：1 天</w:t>
      </w:r>
    </w:p>
    <w:p>
      <w:r>
        <w:t>游玩时间：8 月</w:t>
      </w:r>
    </w:p>
    <w:p>
      <w:r>
        <w:t>人均花费：1200 元</w:t>
      </w:r>
    </w:p>
    <w:p>
      <w:r>
        <w:t>和谁：一个人</w:t>
      </w:r>
    </w:p>
    <w:p>
      <w:r>
        <w:t>玩法：自由行，摄影，人文，自驾，小资，省钱，穷游，周末游，跟团，火车</w:t>
      </w:r>
    </w:p>
    <w:p>
      <w:r>
        <w:t>旅游路线：武汉，归元寺，古琴台</w:t>
      </w:r>
    </w:p>
    <w:p>
      <w:r>
        <w:t>正文：</w:t>
        <w:br/>
        <w:t>我国民间有数罗汉的习俗，数到与自己年龄相符的罗汉，可以根据这尊罗汉的尊号、面貌、动作、习性与修为，卜测未来凶吉与命运。数罗汉一定要去香火旺的寺庙罗汉堂，例如，北京碧器寺、苏州西园寺、</w:t>
        <w:br/>
        <w:t>武汉</w:t>
        <w:br/>
        <w:t>归元寺</w:t>
        <w:br/>
        <w:t>和成都宝光寺是中国四大罗汉堂。而在中南地区，以武汉归元寺最为有名，“归元禅寺”匾额还是康熙皇帝御赐的，今天说说归元寺怎么数罗汉。</w:t>
        <w:br/>
        <w:t>如果回老家，总会去武汉汉阳</w:t>
        <w:br/>
        <w:t>古琴台</w:t>
        <w:br/>
        <w:t>边上的归元寺，去烧香拜财神数罗汉。这座清代建立的寺庙，经过358年依然香火旺盛，奶奶经常跟我说，我爷爷当年就是去归元寺数过罗汉，后来经历了很多事情，都应验了当年数罗汉所感知的命运。</w:t>
        <w:br/>
        <w:t>清朝的时候，白光、主峰两位法师在武昌弘法，率领信众买了汉阳诗人王章甫的私家葵园，修建了归元寺。虽然几经战乱，一些建筑被毁损，但是很快就被修复，现在与宝通寺、溪莲寺、正觉寺并称武汉四大丛林，但归元寺却是武汉名气最大的寺庙，也是</w:t>
        <w:br/>
        <w:t>武汉旅游</w:t>
        <w:br/>
        <w:t>最有名的景点之一。</w:t>
        <w:br/>
        <w:t>归元寺里最有名气的还是罗汉堂，这个匾额是光绪年间的书法，罗汉堂有500尊罗汉的塑像，罗汉的塑像都是以南岳衡山祝圣寺的五百罗汉石刻拓本为依据，黄陂的两位师傅用9年的时间塑造而成。</w:t>
        <w:br/>
        <w:t>汉阳归元寺的香火一直很旺，经常会做一些大型法事，我去的时候，刚好遇到在做水陆道场，游客们都在一旁围观。</w:t>
        <w:br/>
        <w:t>归元寺里，除了去武汉旅游的游客，还有许多专程赶来烧香拜佛的香客，这些虔诚的信众认为归元寺十分灵验。</w:t>
        <w:br/>
        <w:t>寺庙之所以取名“归元”，据说缘自《易经》“元者善之长也，乾元资始，坤元资生，而易行其乎其间，此万法归一”。</w:t>
        <w:br/>
        <w:t>罗汉堂里的罗汉成“田”字形排列，走进罗汉堂会觉得像是进入迷宫一般，那么，我们应该从哪一尊罗汉开始数罗汉呢？首先，罗汉堂是男左女右进入，这个说的是进门的方向。</w:t>
        <w:br/>
        <w:t>进入之后，看自己的左右脚哪只先进去，如果是右脚先进的，就从自己的右边一排罗汉数起，如果是左脚进入的，就从自己的左边一排罗汉数起。</w:t>
        <w:br/>
        <w:t>至于从哪一尊罗汉开始数，完全取决于你自己，你喜欢从哪一尊罗汉，就可以从那一尊罗汉数起，按照自己的年龄数，假如你是26岁，就数到第26尊罗汉。这样即使都是同一个年龄的人，每人数到的罗汉，结果是绝对不相同的。</w:t>
        <w:br/>
        <w:t>归元寺每一尊罗汉容貌表情、高矮胖瘦均不相同，每人所持法器物件，所做动作，都有很大的区别，据说也许都会暗示你的命运与前程，所以要记住。每一尊罗汉都有尊号，例如，第26尊是“伽耶伽叶尊者”，是一位举起右手，浓眉大眼，威猛刚强的尊者，你可以记住标号与尊号，然后可以去寺庙求签，解析你的命运相关问题。因为归元寺罗汉堂是禁止拍照的，这些罗汉不是归元寺的。</w:t>
        <w:br/>
        <w:t>数罗汉是免费的，但是和尚解签等要收费，在罗汉堂的边上，就有卖对应罗汉的书签一样的介绍、偈语，可以对应偈语，自己去感悟，当然，也可以自己去深度了解尊者的故事，慢慢去参透。</w:t>
        <w:br/>
        <w:t>也有人纠结数罗汉到底是周岁还是虚岁，寺庙写着是按照周岁（实岁），而不是虚岁去数。不过也有一种说法，中国自古多以虚岁为准，所以可以随心所欲去数了，一切在于随缘。</w:t>
        <w:br/>
        <w:t>对于数罗汉到底灵不灵这件事，有信与不信的，还有很多人不解。也不用过于迷信和执着，大部分游客主要是老归元寺参观古遗址，了解佛教文化博大精深，将数罗汉作为一种民俗，算是参观的之余的一件趣事。</w:t>
        <w:br/>
        <w:t>归元寺至今藏有不少的佛教的珍贵经书，藏经阁内藏有清代《龙藏》等经书， 《龙藏》有近有四万块的木板刻着经文，714盒装在48个柜子里储藏，是全国最全的。还有宝贵的《华严经》、《法华经》，据称是当年一位叫做妙荣的僧人，用自己的鲜血调金粉誊抄出来的藏品。</w:t>
        <w:br/>
        <w:t>武汉市佛教协会的办公室也在归元寺里，归元寺的重要性可见一斑。</w:t>
        <w:br/>
        <w:t>院子中间的盛水防火的大鼎，应该也是光绪年间铸造的，也算是文物了。</w:t>
        <w:br/>
        <w:t>这尊巨大双面观音铜像，重20吨，高18.8米，但这是2003年新修建的，随着规模的扩大，后来归元寺在西园新修建了许多建筑。</w:t>
        <w:br/>
        <w:t>去归元寺参观，少不了去斋菜馆吃一次斋，归元寺里面的斋菜馆是寺庙的和尚在1958年开办的，很有些年头呢。</w:t>
        <w:br/>
        <w:t>去归元寺数罗汉要有豁达的心态，不要过于纠结命运，归元即归真，就是超出生灭之界，还归于真寂本源，归元寺就是让你看透。 归元寺里有一副对联，上联是“见了便做做了便放下了了有何不了”，下联是“慧生于觉觉生于自在生生还是无生。” 据说有好多种念法，怎么念怎么想，犹如数罗汉，就看你的悟性了。</w:t>
      </w:r>
    </w:p>
    <w:p>
      <w:r>
        <w:t>评论：</w:t>
        <w:br/>
      </w:r>
    </w:p>
    <w:p>
      <w:pPr>
        <w:pStyle w:val="Heading2"/>
      </w:pPr>
      <w:r>
        <w:t>189.武汉游记</w:t>
      </w:r>
    </w:p>
    <w:p>
      <w:r>
        <w:t>https://you.ctrip.com/travels/youyouctripstar10000/3541589.html</w:t>
      </w:r>
    </w:p>
    <w:p>
      <w:r>
        <w:t>来源：携程</w:t>
      </w:r>
    </w:p>
    <w:p>
      <w:r>
        <w:t>发表时间：2017-8-16</w:t>
      </w:r>
    </w:p>
    <w:p>
      <w:r>
        <w:t>天数：</w:t>
      </w:r>
    </w:p>
    <w:p>
      <w:r>
        <w:t>游玩时间：</w:t>
      </w:r>
    </w:p>
    <w:p>
      <w:r>
        <w:t>人均花费：</w:t>
      </w:r>
    </w:p>
    <w:p>
      <w:r>
        <w:t>和谁：</w:t>
      </w:r>
    </w:p>
    <w:p>
      <w:r>
        <w:t>玩法：</w:t>
      </w:r>
    </w:p>
    <w:p>
      <w:r>
        <w:t>旅游路线：</w:t>
      </w:r>
    </w:p>
    <w:p>
      <w:r>
        <w:t>正文：</w:t>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br/>
        <w:br/>
        <w:t>武汉鹦鹉洲</w:t>
        <w:br/>
        <w:br/>
        <w:br/>
        <w:t>吃货天堂 最好错开旅游旺季</w:t>
        <w:br/>
        <w:br/>
        <w:br/>
        <w:t>武汉户部巷</w:t>
        <w:br/>
        <w:br/>
        <w:br/>
        <w:br/>
        <w:br/>
        <w:t>武汉户部巷</w:t>
        <w:br/>
        <w:br/>
        <w:br/>
        <w:br/>
        <w:br/>
        <w:t>武汉户部巷</w:t>
        <w:br/>
        <w:br/>
        <w:br/>
        <w:br/>
        <w:br/>
        <w:t>武汉户部巷</w:t>
        <w:br/>
        <w:br/>
        <w:br/>
        <w:br/>
        <w:br/>
        <w:t>武汉户部巷</w:t>
        <w:br/>
        <w:br/>
        <w:br/>
        <w:br/>
        <w:br/>
        <w:t>武汉户部巷</w:t>
        <w:br/>
        <w:br/>
        <w:br/>
        <w:br/>
        <w:br/>
        <w:t>武汉木兰草原</w:t>
        <w:br/>
        <w:br/>
        <w:br/>
        <w:br/>
        <w:br/>
        <w:t>武汉木兰草原</w:t>
        <w:br/>
        <w:br/>
        <w:br/>
        <w:br/>
        <w:br/>
        <w:t>武汉木兰草原</w:t>
        <w:br/>
        <w:br/>
        <w:br/>
        <w:br/>
        <w:br/>
        <w:t>武汉木兰草原</w:t>
        <w:br/>
        <w:br/>
        <w:br/>
        <w:t>人造草原 非常适合露营的地方</w:t>
        <w:br/>
        <w:br/>
        <w:br/>
        <w:t>武汉木兰草原</w:t>
        <w:br/>
        <w:br/>
        <w:br/>
        <w:br/>
        <w:br/>
        <w:t>武汉木兰草原</w:t>
        <w:br/>
        <w:br/>
        <w:br/>
        <w:br/>
        <w:br/>
        <w:t>武汉木兰草原</w:t>
        <w:br/>
        <w:br/>
        <w:br/>
        <w:br/>
        <w:br/>
        <w:t>武汉木兰草原</w:t>
        <w:br/>
        <w:br/>
        <w:br/>
        <w:br/>
        <w:br/>
        <w:t>武汉木兰草原</w:t>
        <w:br/>
        <w:br/>
        <w:br/>
        <w:br/>
        <w:br/>
        <w:t>武汉木兰草原</w:t>
        <w:br/>
        <w:br/>
        <w:br/>
        <w:br/>
        <w:br/>
        <w:t>武汉木兰草原</w:t>
        <w:br/>
        <w:br/>
      </w:r>
    </w:p>
    <w:p>
      <w:r>
        <w:t>评论：</w:t>
        <w:br/>
      </w:r>
    </w:p>
    <w:p>
      <w:pPr>
        <w:pStyle w:val="Heading2"/>
      </w:pPr>
      <w:r>
        <w:t>190.江南行·Day5 武汉</w:t>
      </w:r>
    </w:p>
    <w:p>
      <w:r>
        <w:t>https://you.ctrip.com/travels/youyouctripstar10000/3541403.html</w:t>
      </w:r>
    </w:p>
    <w:p>
      <w:r>
        <w:t>来源：携程</w:t>
      </w:r>
    </w:p>
    <w:p>
      <w:r>
        <w:t>发表时间：2017-8-16</w:t>
      </w:r>
    </w:p>
    <w:p>
      <w:r>
        <w:t>天数：</w:t>
      </w:r>
    </w:p>
    <w:p>
      <w:r>
        <w:t>游玩时间：</w:t>
      </w:r>
    </w:p>
    <w:p>
      <w:r>
        <w:t>人均花费：</w:t>
      </w:r>
    </w:p>
    <w:p>
      <w:r>
        <w:t>和谁：</w:t>
      </w:r>
    </w:p>
    <w:p>
      <w:r>
        <w:t>玩法：</w:t>
      </w:r>
    </w:p>
    <w:p>
      <w:r>
        <w:t>旅游路线：</w:t>
      </w:r>
    </w:p>
    <w:p>
      <w:r>
        <w:t>正文：</w:t>
        <w:br/>
        <w:br/>
        <w:t>十一号晚乘坐的卧铺火车直达武昌。江城还下着霏霏濛雨，凉意惬人。黄鹤楼位于涛涛长江畔，武汉长江大桥的南桥头。武昌蛇山峰岭之上，享有“天下江山第一楼”、“天下绝景”之称。而黄鹤楼的得名也是甚是有意思。</w:t>
        <w:br/>
        <w:br/>
        <w:t>黄鹤楼</w:t>
        <w:br/>
        <w:t>黄鹤楼名儿的由来，有两个传说 。</w:t>
        <w:br/>
        <w:t>古代武昌蛇山上有座酒楼，老板姓辛，此人很慷慨。某日有道士来饮酒，辛老板不收其酒钱。道士为感谢辛老板的千乘之饮，临别时，用橘子皮在墙壁上画了一只仙鹤。谁知此仙鹤在客人来饮酒时，会跳舞劝酒。从此酒店生意红火，辛老板也靠此发了财。十年后道士重来，歌笛一曲，只见白云朵朵空中来，仙鹤随之起舞，道士也骑鹤而走了。辛老板为纪念此事，在蛇山上兴工动土，建高楼一幢，取名黄鹤楼。</w:t>
        <w:br/>
        <w:t>巍峨耸立于武昌蛇山的黄鹤楼，享有“天下绝景”的盛誉，与湖南岳阳楼，江西滕王阁并称为“江南三大名楼”。此楼始建于公元223年，历史上的黄鹤楼由主楼、配亭、轩廊、牌坊、诗碑廊、古肆商业街组成。黄鹤楼濒临万里长江，雄踞蛇山之巅，挺拔独秀，辉煌瑰丽，是一处游览胜地。历代名士崔颢、李白、白居易、贾岛、陆游、杨慎、张居正等，都先后到这里游乐，吟诗作赋。而崔颢的《黄鹤楼》诗，一直被认为是千古佳作，很多人都能背诵。因这首诗，使很多人产生了对黄鹤楼的怀念。</w:t>
        <w:br/>
        <w:t>至唐永泰元年(公元765年)黄鹤楼已具规模，然而兵火频繁，黄鹤楼屡建屡废。最后一座“清楼”建于同治七年(公元1868年)，毁于光绪十年(公元1884年)，此后近百年未曾重修。1981年10月，黄鹤楼重修工程破土开工，1985年6月落成。主楼以清同治楼为蓝本，但更高大雄伟。</w:t>
        <w:br/>
        <w:t>黄鹤楼在历代都有迥异的建筑风格，各具特色。</w:t>
        <w:br/>
        <w:t>唐代黄鹤楼，楼与城连。</w:t>
        <w:br/>
        <w:t>耸构巍峨，高标卓立，重檐翼</w:t>
        <w:br/>
        <w:t>舒，四间霞敞。朱栏粉壤、四</w:t>
        <w:br/>
        <w:t>周绕以田墙。且有用楼既可</w:t>
        <w:br/>
        <w:t>登楼揽胜，也可作为晚望哨所。</w:t>
        <w:br/>
        <w:t>整体建筑古朴雄奇。上传河汉</w:t>
        <w:br/>
        <w:t>下临江沫，乌瞰井邑，俯拍云</w:t>
        <w:br/>
        <w:t>烟，为当时荆吴形胜之最。</w:t>
        <w:br/>
        <w:t>宋代黄鹤楼的形制，是由楼、台、轩、廊共同</w:t>
        <w:br/>
        <w:t>组成的建筑群体。主楼二层，每层翘角重檐，飞达四敞，十字脊歇山顶。楼内彩绘藻井，周围的小亭回廊，整个群体布局严谨，主次分明，错落跌宕而又浑然一体，充分体现了宋楼雄浑隽逸的风貌。</w:t>
        <w:br/>
        <w:t>元代黄鹤楼，主楼为二层。木质结构重檐翘角，十字脊。四歇山顶。二楼周围，绕以彩绘游廊。楼前另起一座观景高台，有翠桥与二楼相接。其组合建筑群落中有植物叠石配</w:t>
        <w:br/>
        <w:t>置，远近皆景，游憩咸宜，显得华贵、富丽而秀逸，但观其形制，仍不失宋楼之遗风。</w:t>
        <w:br/>
        <w:t>明代黄鹤楼模型简介</w:t>
        <w:br/>
        <w:t>明代黄鹤楼、主体二层。楼顶为重桥欢山，下有布蓬遮阳。楼内分隔雅室，宽敞明亮，</w:t>
        <w:br/>
        <w:t>摆设建席，题诗作画楼册铺重檐小厅。关有漏月台。仙枣等附属景点。整体市局疏密有致，构筑相当。综观明楼，既有宋的神韵，又有明代特征。</w:t>
        <w:br/>
        <w:t>黄鹤楼一共有五层，登上顶层，武昌三镇之景尽收眼底。顶层大厅有《长江万里图》等长卷、壁画。黄鹤楼的形制自创建以来，各朝皆不相同，但都显得高古雄浑，极富个性。与岳阳楼、滕王阁相比，黄鹤楼的平面设计为四边套八边形，谓之“四面八方”。这些数字透露出古建筑文化中数目的象征和伦理表意功能。</w:t>
        <w:br/>
        <w:br/>
        <w:br/>
        <w:t>黄鹤楼</w:t>
        <w:br/>
        <w:t>从楼的纵向看各层排檐与楼名直接有关，形如黄鹤，展翅欲飞。整座楼的雄浑之中又不失精巧，富于变化的韵味和美感。</w:t>
        <w:br/>
        <w:t>二楼大厅正面墙上，有用大理石镌刻的唐代阎伯理撰写的《黄鹤楼记》，它记述了黄鹤楼兴废沿革和名人轶事；楼记两侧为两幅壁画，一幅是“孙权筑城”，形象地说明黄鹤楼和武昌城相继诞生的历史；另一幅是“周瑜设宴”，反映三国名人去黄鹤楼的活动以及节日。</w:t>
        <w:br/>
        <w:t>整个建筑具有独特的民族风格。黄鹤楼内部，层层风格不相同。底层为一高大宽敞的大厅，其正中藻井高达10多米，正面壁上为一幅巨大的“白云黄鹤”陶瓷壁画，两旁立柱上悬挂着长达7米的楹联：爽气西来，云雾扫开天地撼；大江东去，波涛洗净古今愁。</w:t>
        <w:br/>
        <w:t>看尽出青峡纳万川之滔滔江水，巍巍建筑林立，列车疾驰而过，叹壮哉！</w:t>
        <w:br/>
        <w:t>有诗为证：</w:t>
        <w:br/>
        <w:t>州城西南隅，有黄鹤楼者。《图经》云：“费祎登仙，尝驾黄鹤返憩于此，遂以名楼。”事列《神仙》之传，迹存《述异》之志。观其耸构巍峨，高标巃嵸，上倚河汉，下临江流；重檐翼馆，四闼霞敞；坐窥井邑，俯拍云烟：亦荆吴形胜之最也。何必濑乡九柱、东阳八咏，乃可赏观时物、会集灵仙者哉。</w:t>
        <w:br/>
        <w:t>刺使兼侍御史、淮西租庸使、荆岳沔等州都团练使，河南穆公名宁，下车而乱绳皆理，发号而庶政其凝。或逶迤退公，或登车送远，游必于是，宴必于是。极长川之浩浩，见众山之累累。王室载怀，思仲宣之能赋；仙踪可揖，嘉叔伟之芳尘。乃喟然曰：“黄鹤来时，歌城郭之并是；浮云一去，惜人世之俱非。”有命抽毫，纪兹贞石。</w:t>
        <w:br/>
        <w:t>时皇唐永泰元年，岁次大荒落，月孟夏，日庚寅也。</w:t>
        <w:br/>
        <w:t>眼前便是长江第一桥，长江上第一座铁路、公路两用桥——武汉长江大桥。正桥的两端建有具有民族风格的桥头堡，各高35米，从底层大厅至顶亭，共7层，有电动升降梯供人上下。附属建筑和各种装饰，均极协调精美，整座大桥异常雄伟。入夜成串的桥灯远望如过江银龙，壮丽奇绝。毛泽东于1956年6月首次在武汉畅游长江后（当时武汉长江大桥正在建设当中）所作的诗词《水调歌头·游泳》中，“一桥飞架南北，天堑变通途”一句，正是描写武汉长江大桥对沟通中国南北交通的所起到重要作用。</w:t>
        <w:br/>
        <w:t>雨潇潇，步江汉路步行街。街头，便是上海银行汉口分行。于1918~1921年（市文物保护单位），现为中国工商银行武汉市汉口支行所在地。1917年，出生于武汉工商世家的周苍柏赴美留学归来，就职于上海商业储蓄银行。</w:t>
        <w:br/>
        <w:br/>
        <w:br/>
        <w:t>上海银行汉口分行旧址</w:t>
        <w:br/>
        <w:br/>
        <w:br/>
        <w:t>1918年，他回汉亲自选址，主持动工建造上海银行汉口分行大楼。大楼由景明洋行的英国建筑师设计，为典型的新古典义建筑，巍峨方正，白花岗岩石雕花门墙，入门台阶为汉白玉砌成。一层拱券门窗，麻石砌墙；二层和三层正面，由六根罗马立柱支撑，以围栏山花作为建筑装饰。尤为大气的是，一层大厅内全部为雪白大理石贴面，整幢建筑充满18世纪巴洛克式与19世纪新古典的混和风格，华丽典雅。在动荡的局势中，周苍柏主持的上海银行汉口分行，一直稳健保持信誉，成为汉口地区最具影响的银行。他在任行长期间，还兴建了“海光农圃”。新中国成立后，他将其捐给了国家，即现在东湖风景区的前身。</w:t>
      </w:r>
    </w:p>
    <w:p>
      <w:r>
        <w:t>评论：</w:t>
        <w:br/>
      </w:r>
    </w:p>
    <w:p>
      <w:pPr>
        <w:pStyle w:val="Heading2"/>
      </w:pPr>
      <w:r>
        <w:t>191.武汉—日照—青岛—蓬莱—济南—武汉</w:t>
      </w:r>
    </w:p>
    <w:p>
      <w:r>
        <w:t>https://you.ctrip.com/travels/rizhao622/3542758.html</w:t>
      </w:r>
    </w:p>
    <w:p>
      <w:r>
        <w:t>来源：携程</w:t>
      </w:r>
    </w:p>
    <w:p>
      <w:r>
        <w:t>发表时间：2017-8-18</w:t>
      </w:r>
    </w:p>
    <w:p>
      <w:r>
        <w:t>天数：8 天</w:t>
      </w:r>
    </w:p>
    <w:p>
      <w:r>
        <w:t>游玩时间：8 月</w:t>
      </w:r>
    </w:p>
    <w:p>
      <w:r>
        <w:t>人均花费：2000 元</w:t>
      </w:r>
    </w:p>
    <w:p>
      <w:r>
        <w:t>和谁：亲子</w:t>
      </w:r>
    </w:p>
    <w:p>
      <w:r>
        <w:t>玩法：</w:t>
      </w:r>
    </w:p>
    <w:p>
      <w:r>
        <w:t>旅游路线：日照，任家台</w:t>
      </w:r>
    </w:p>
    <w:p>
      <w:r>
        <w:t>正文：</w:t>
        <w:br/>
        <w:t>出发前准备物品：证件、睡袋、太阳伞、沙滩椅、游泳装备、防晒霜、洗漱用品等这几样是必备的用品。</w:t>
        <w:br/>
        <w:t>出行人员：一家人两大两小及老母亲。</w:t>
        <w:br/>
        <w:t>出行车辆：福克斯09年</w:t>
        <w:br/>
        <w:t>很感谢那些出游写游记的专业人和业余爱好者，对我们这些不是经常出游的人帮助很大，所以乘着现在不算太忙的情况下也试着写一写自己的游记，记录下出游的点滴，因为出游时间只能限制在孩子的暑假，7月在补课，所以只能8月出游，老母亲身体也不好了，乘着老人还可以走动，去更远的地方看一看，免得以后遗憾，没办法只能向公司强行请假，公司领导还算通融，勉强答应了，二话不说，出发前把手上工作交接后马上出发。考虑到孩子和老人大包小包的在火车站来回折腾以及出行费用，决定自驾去</w:t>
        <w:br/>
        <w:t>日照</w:t>
        <w:br/>
        <w:t>青岛一线，当然也看了下攻略都是建议自驾游。</w:t>
        <w:br/>
        <w:t>8.05号武汉—南京周六上午从武汉出发，由于工作较忙，没来及做详细攻略，只大概定了路线及行程，全程高德导航，特意升级到128G,下载了沿途所有城市的地图，所住酒店都是当天或提前一天预订的，打算第一站徐州，结果在高速上转弯到了南京的方向，也还好吧，反正老人和孩子没去过南京，临时决定在南京休息一晚，我们入住是江北区的7天酒店，价格不贵，自驾就是这点好，住哪里都可以自由选择，可以住远一点的酒店，价格也较市中心便宜一些，节省银子，停车也方便，晚上去了市中心的夫子庙逛夜景、吃小吃，一个字：贵，我没吃饱，其实味道也一般，根据我的经验，本地小吃一般是小铺子的更地道，回到酒店附近吃盖浇饭，呵呵，省钱吧。</w:t>
        <w:br/>
        <w:t>8.06号南京—日照第二天早上比较热，酒店周围没看到什么吃早餐的位置，就在美团上定了早餐，花了70元大洋，点了鸭血粉丝汤、馄饨、汤包等，比夫子庙那边的味道好分量足，上午去了织造府和南京大屠杀纪念馆，门票免费，停车在织造府内15元，让孩子在开心玩前体会下沉痛的心情，学习学习，中午1点左右出发日照，两人换着开不太累，约450公里，晚上6点左右达到日照吴家台，人可真多，都是游泳的，很多大排档，车子完全开不动，不得已停在旁边的小路上，再步行找渔家乐，之前在网上订了一家，结果硬是没找到，太多了，到海边的路很长，就在离海边不远的一家住了下来，孩子们抑制不住看大海的心情，去海边感受了下，泡泡脚，说好明天再去玩，后来在渔家乐吃大排档就休息了，幸亏带了睡袋，很薄的那种，主要是隔脏，住宿卫生条件很一般，也不能太挑剔，毕竟是小渔村改造的。</w:t>
        <w:br/>
        <w:t>8.07 日照上午在</w:t>
        <w:br/>
        <w:t>任家台</w:t>
        <w:br/>
        <w:t>码头买票登船体验捕鱼，2大2小船票100元，来回40分钟，然后开车沿碧海路去了日照市内，很干净的城市，接着又去了奥帆中心看帆船，太热了都不愿意下车，就在车上看着别人上帆船。11点左右经过了碧海路上的大桥，看见沙滩上好多人游泳，孩子们一看见海就兴奋了也要去，在车上给孩子们搽防晒霜，我觉得还好就没搽，结果被晒伤了，紫外线太强了，带上游泳装备和太阳伞去沙滩了，玩了不到两个小时，担心孩子被晒伤拉着他们回到太阳伞下，幸亏我带了太阳伞，否则要热晕了，在伞下居然还可以捉寄居蟹和小海螺，玩的可高兴了，都不愿意走，老母亲还在等我们吃饭，强行回到车上去渔家乐吃饭，中饭230元，有海鲜、皮皮虾，蛤俐等，中午睡觉休息，准备5点左右去游泳。一直玩到天要黑才肯上岸，沙滩沙子很细腻，海水还算干净吧玩的挺高兴的，老人不下水就在沙滩椅上坐着，帮我们看包，哈哈家有一老如有一宝。</w:t>
        <w:br/>
        <w:t>8.08青岛早餐主要是河南人做的豆腐脑、油条、豆浆等价格较实惠，吃完后打包行李出发青岛，没走高速，沿着海边走的国道，围着森林公园转了一圈，中午1点左右达到青岛，沿着栈桥、八大关一带转了下，都不愿意下车，太热了，在我的强行要求下去了海军博物馆玩了约2个小时吧，看看军舰登上气垫船，潜艇没去，在武汉也去过了，主要是看看直升飞机和战斗机，孩子第一次看着实物，心情很高兴的，作文有可以写的内容了，哈哈。之后去了海尔工业园附近的7天酒店，下午5点左右去了石老人海沙滩，刚下完雨，海水有些凉，孩子们执意要下去，停好车，带上装备去游泳咯，旁边就有停车场（10元/次），还算方便，就是冲洗有点贵30元/人，一直玩到天黑，感觉这个沙滩沙子很粗，海水的海草也较多，景色倒还不错，毕竟是大城市，但我们就是想去小城市感受，查了地图，决定明天去蓬莱看海鸥，在酒店洗漱干净了也不想出去了就点的外卖，孩子们都说好吃，唯独缺憾的是我没喝青岛啤酒，要开车，主要是带孩子们和老人嘛，只要他们玩的开心就好。</w:t>
        <w:br/>
        <w:t>8.09蓬莱早上7天酒店有早餐供应10元/人，很好很好，老人、孩子都喜欢吃，有炒饭、豆浆、鸡蛋、馒头，对了所有食材都是从麦德龙采购回来的，很放心，吃完后打包出发，路上约3个小时，我们开着慢，不赶时间，沿途欣赏风景，在车上定了宾馆，蓬莱的7天要500多一晚，应该是暑假高峰期的价格，我们找了一家青年公寓，也在钟楼南路，离海边2.5公里，下午在宾馆吃了晚餐，再去游泳，开车2.5公里，一会到了海水浴场，就在八仙过海的广场，停车很方便10元，带好装备下海游泳，哇，蓬莱的沙滩比日照的更细腻，踩上去软绵绵的，很舒服，景色更美，真不愧是人间仙境，太喜欢蓬莱了，蓬莱的沙滩一直延伸很远的海里估计有300米吧都是1.5米左右水深，老人和孩子可以大胆的游泳，旁边还有摩托艇，划分了独立的区域，不影响游泳的人群，很人性哦，玩到天黑才回宾馆。晚上在手机上查攻略，计划明天去长岛，比较了价格和询问了店老板，他建议汽车不上长岛，来回多360元汽车钱，我们想了想也是，因为长岛和去万鸟岛的船票加起来人均300元左右。</w:t>
        <w:br/>
        <w:t>8.10 长岛+万鸟岛早上我们滴滴打车去了长岛码头，才8元很便宜吧，师傅是本地人，简单的聊了下，人还不错，也告诉我说，蓬莱就只有海水浴场好玩，长岛都是外地人去的，他们本地人一般都不去，特别说明（去万鸟岛必须先到长岛换船，我们之前不知道，按着高德导航去了登万鸟岛的码头，结果去了才知道是到旅顺的，和我犯一样错误还有一个西安的车子，也在那个码头问了半天）蓬莱码头登船40分钟到长岛码头，下船后就有当地人兜售万鸟岛的船票和其他景点门票，我去谈了价格，也担心上当，人家还真是本分，直接领我去登船换票处换票后再付钱（在网上买的票是不能直接上船的，要登船的地方换票），原价230/人, 美团180，我们买的黄牛票160/人，也还算省了不少银子吧，第一次坐海船，来回约4个小时，担心孩子们晕船，早上没吃太多，带了牛奶，面包等食物，最重要的记得多带火腿肠，喂海鸥，登船后才发现都是连环坑，我们的船是三层高，第三层视野、喂海鸥最方便，160的船票是底层和二层，船里面没空调，还没位置坐，我直接去了第三层，看见有人收钱，上前听了听才知道加价30元，开船后小发板凳，想进空调房加60元，我们选择加了30元，因为海上比较凉快，出来玩就是玩心情，到哪里都是这样的，加了60元。海水很清，但是天没有想象中的蓝，雾蒙蒙的有点仙境的感觉。我们是早上7点左右出发，本打算中午在长岛吃午饭，再玩一玩，但是老人和孩子们坐了一上午的船，身体受不了，就直接再坐回蓬莱的船回酒店休息，从码头出来后才发现打不到车回酒店，因为单向进码头的车道完全堵了，一直走出码头的范围才叫到滴滴打车，司机也是80后，在车上他告诉我可以去菜市场买新鲜的海鲜吃，就在离宾馆不远就有，登州市场，一般下午4点左右，海鲜都开卖了，我们到酒店已经3点了，修整了下，孩子和老人休息，我去买海鲜，的确不错，宾馆有厨房的确方便很多，买了皮皮虾（20元/斤、螃蟹30~40元/斤、大青虾33元/斤）孩子们喜欢吃这些，其余的不是很感兴趣，另外还买了凉拌青菜和大馒头，还有玉米馒头，很正宗的粗粮，我也是第一次玉米馒头，在宾馆我DIY了一次海鲜餐，大家吃的很开心，下午5点继续海边游泳。</w:t>
        <w:br/>
        <w:t>8.11蓬莱—济南蓬莱到武汉约有1300公里，我计划是3天返程，没有走来的路线，走的是经济南—周口一线的告诉，顺便还可以多逛几个位置，所以早上睡到自然醒后，在旁边小区内吃早餐，大骨面味道很好，孩子们都吃了一大碗，考虑到路程较远就早早出发了，下午4点左右达到济南，入住的也是7天酒店，本人老实交代绝不是7天酒店的拖，也不是为7天做广告，也不知道为什么偏好7天，应该是住的还算舒服，习惯性的看7天，当然是在价格差不多的情况下选择，毕竟我等工薪阶层还是以性价比为主，今天住的是旅行以来最郁闷的一次7天酒店，当导航去酒店，到了附近才发现，进酒店的道路两头被完全封闭施工，车子进不去，把车停在周边小区内，只能拖着行李大包小包的走到了酒店，然后前台又告知今天电梯坏了，明天才能修好，要爬3楼进房间，真是郁闷，本想退房的，但是又不想老人和孩子来回折腾就凑合凑合住吧，晚上吃了当地鲁菜，然后去了黑虎泉公园找泉水，济南号称泉城，不喝泉水算白来，在手机百度济南的一些知识，在路上边玩边告诉孩子这些知识，也算是游学吧，也许是旅行即将结束，孩子们的兴趣也不是太高，在公园里找到了琵琶泉和黑虎泉，当地居民都扛着桶来打水喝，泉水的确很冰凉，喝着很舒服。</w:t>
        <w:br/>
        <w:t>8.12</w:t>
        <w:br/>
        <w:t>济南—武汉</w:t>
        <w:br/>
        <w:t>直接从济南开回武汉（880公里），没有停河南，今天最辛苦，结束了愉快的旅行。</w:t>
      </w:r>
    </w:p>
    <w:p>
      <w:r>
        <w:t>评论：</w:t>
        <w:br/>
        <w:t>1.欢迎你在攻略社区安家并发表处女作游记，游游君前来撒花问候喽！送上优质游记指南http://you.ctrip.com/travels/youyouctripstar10000/1756062.html 很期待再次看到你分享精彩的旅程~</w:t>
        <w:br/>
        <w:t>2.补充一点，住日照渔家乐晚上蚊子较多，还要带驱蚊水，另外去沙滩穿凉鞋，这次我是一双凉鞋一条速干裤走完山东半岛</w:t>
      </w:r>
    </w:p>
    <w:p>
      <w:pPr>
        <w:pStyle w:val="Heading2"/>
      </w:pPr>
      <w:r>
        <w:t>192.武汉至成都青城黄龙溪乐山峨眉8日行</w:t>
      </w:r>
    </w:p>
    <w:p>
      <w:r>
        <w:t>https://you.ctrip.com/travels/chengdu104/3542859.html</w:t>
      </w:r>
    </w:p>
    <w:p>
      <w:r>
        <w:t>来源：携程</w:t>
      </w:r>
    </w:p>
    <w:p>
      <w:r>
        <w:t>发表时间：2017-8-18</w:t>
      </w:r>
    </w:p>
    <w:p>
      <w:r>
        <w:t>天数：8 天</w:t>
      </w:r>
    </w:p>
    <w:p>
      <w:r>
        <w:t>游玩时间：7 月</w:t>
      </w:r>
    </w:p>
    <w:p>
      <w:r>
        <w:t>人均花费：2000 元</w:t>
      </w:r>
    </w:p>
    <w:p>
      <w:r>
        <w:t>和谁：亲子</w:t>
      </w:r>
    </w:p>
    <w:p>
      <w:r>
        <w:t>玩法：自由行，自驾</w:t>
      </w:r>
    </w:p>
    <w:p>
      <w:r>
        <w:t>旅游路线：成都，春熙路，武侯祠，宽窄巷子，杜甫草堂，青城山，乐山大佛，峨眉山，青城后山，泰安古镇，都江堰，乐山，黄龙溪古镇，凌云寺，好吃街，金顶</w:t>
      </w:r>
    </w:p>
    <w:p>
      <w:r>
        <w:t>正文：</w:t>
        <w:br/>
        <w:t>第一天</w:t>
        <w:br/>
        <w:t>：出发：武昌——</w:t>
        <w:br/>
        <w:t>成都</w:t>
        <w:br/>
        <w:t>东</w:t>
        <w:br/>
        <w:t>第二天</w:t>
        <w:br/>
        <w:t>：抵达成都东，宿</w:t>
        <w:br/>
        <w:t>春熙路</w:t>
        <w:br/>
        <w:t>附近。</w:t>
        <w:br/>
        <w:t>计划游市内（春熙路、</w:t>
        <w:br/>
        <w:t>武侯祠</w:t>
        <w:br/>
        <w:t>、</w:t>
        <w:br/>
        <w:t>宽窄巷子</w:t>
        <w:br/>
        <w:t>、</w:t>
        <w:br/>
        <w:t>杜甫草堂</w:t>
        <w:br/>
        <w:t>、熊猫基地等）。</w:t>
        <w:br/>
        <w:t>最后只去了春熙路、宽窄巷子。主要原因是带着一个不爱走路的4岁的小东西。其次是没有车。再次是景点人太多。最后这点后面去</w:t>
        <w:br/>
        <w:t>青城山</w:t>
        <w:br/>
        <w:t>、</w:t>
        <w:br/>
        <w:t>乐山大佛</w:t>
        <w:br/>
        <w:t>、</w:t>
        <w:br/>
        <w:t>峨眉山</w:t>
        <w:br/>
        <w:t>时得到了验证——越是名山越是人多。我的感想就是要去名胜趁年轻！因为可以步行。且往下看。</w:t>
        <w:br/>
        <w:t>如果非要比较春熙路和宽窄巷子的话，我比较喜欢春熙路太古里，因为都是人多，太古里是新开发的商业区，地方宽敞得多！宽窄巷子就人挤人了，带小孩不太方便。不过我们还是硬扛着吃了顿火锅串串，用唯一不辣的蛋炒饭打发了小孩。</w:t>
        <w:br/>
        <w:t>第三天：退房换宾馆，入住东郊记忆（景点）附近。</w:t>
        <w:br/>
        <w:t>折腾到东郊记忆旁边一家宾馆，条件简陋，对不住老婆小孩，谁叫咱穷呢！到这来为的是离东站近点。当天去了东郊记忆——一个新文艺街区。简单说，就是那种由老工业厂区改建的娱乐场所集散地。不收门票，里面主要是酒吧、咖啡厅，自带工业风，各种钢管、涂鸦、机床、旧物件。白天没几个人来，天热，更主要是谁白天泡酒吧呢？生活不总是诗和远方，还得上班挣钱不是？</w:t>
        <w:br/>
        <w:t>不过带着小屁孩在里面跑跑跳跳闹闹可以，宽敞。值得一提的是，门口一个人工池里，除了养着红红黄黄的锦鲤，还有几条巨大的中华鲟。一开始没注意，正在漫不经心的看鲤鱼，突然一条黑不溜秋的像鲨鱼那么大的中华鲟，视觉冲击感还是很强的，着实吓了我一跳。原谅我的剧透。</w:t>
        <w:br/>
        <w:t>天热，但比武汉凉快一点。小家伙说了，热她就不走路。叫我一顿好抱！好吧，出了一身汗，走了几千步，算是锻炼减肥了。晚上回宾馆往空调下一躺，赶紧定了辆车！</w:t>
        <w:br/>
        <w:t>第四天</w:t>
        <w:br/>
        <w:t>：计划：退房，拿车。然后去往</w:t>
        <w:br/>
        <w:t>青城后山</w:t>
        <w:br/>
        <w:t>：</w:t>
        <w:br/>
        <w:t>租车公司在离宾馆不近不远的地方，走路800米过去。半路上大概是昨天路边吃的串串开始有意见了，找了个公共厕所解决了一下。还好，顺利拿到了车。原来是个虚拟租车点，也就是说只是网络地图上有标识，其实那里没有门店。nnd早知道叫直接送到宾馆就完了。</w:t>
        <w:br/>
        <w:t>今天比较紧凑，接了全家老小（老婆小孩）就直接奔青城山</w:t>
        <w:br/>
        <w:t>泰安古镇</w:t>
        <w:br/>
        <w:t>，有车就是不一样。对于我来说可能不一样，但是她们一路呼呼大睡，有啥不一样？我这车开得太空虚寂寞冷了。一路也没什么风景，跟着导航就到了青城山路。然后开始跑山路，老婆小孩睡醒了，被我在盘山路上一顿七拐八拐，上坡下坡，又睡着了。</w:t>
        <w:br/>
        <w:t>跑了大概2、3公里山路，油箱报警了！上山前还看了一眼里程，说是还能跑70公里。去青城后山那个古镇也才12.4公里（地图说的），怎么才跑了一半就没油了呢？不过想想来回也就20几公里。按油表说的70公里，应该也够。愚昧无知我就壮着胆子继续往前开，可以要死不死的居然堵车了。这就是我前面说的，越是名山越是人多。人多车多，而且上山下山就一条路，堵不死才怪呢。油表灯一直亮着，吓得我赶紧跟副驾驶说：“老婆大人，看看最近的加油站在哪吧？”我够机智吧？</w:t>
        <w:br/>
        <w:t>“嗯，30.3公里。”</w:t>
        <w:br/>
        <w:t>“——我得掉头！”</w:t>
        <w:br/>
        <w:t>谈何容易！话说车在山路上跟队挪呀挪，犹如闪电（树懒）的速度。油门呜呜作响，而且一边悬崖一边峭壁的，油表报警灯还一直亮着，我赶紧把空调关了想省点油。开了没多远，老天开眼，居然给了路边一小一片空地。我也不管什么仁义道德了，赶紧打方向盘掉了个头。然后一路开着窗，吹着山里的凉风，油门也舍不得踩，一路往回，跟着导航又奔山下</w:t>
        <w:br/>
        <w:t>都江堰</w:t>
        <w:br/>
        <w:t>市的加油站去了。心里安慰自己：“没事，之前看过文章，说是油表报警了还能开好久。而且不是说好的70公里吗？nnd，没想到跑山路这么耗油！”</w:t>
        <w:br/>
        <w:t>好歹开到了加油站。“小二，来200块油！”加完油学聪明了。先看看地图导航路况，一段污红，还堵着呢。也到了吃午饭的时候了，就临时改了行程，吃饭，吃完先去都江堰！</w:t>
        <w:br/>
        <w:t>都江堰市里吃饭不便宜，景点周边嘛，但是味道还不错，分量也足，这样一看，也合算。旅游不就是走很长的路，然后吃，嘛？</w:t>
        <w:br/>
        <w:t>都江堰名不虚传，水利工程还是修得很有科学道理的。可惜我看不懂。就带着小孩在景区进门的沟里玩了下水，然后坐电瓶车兜了一圈。把能花的钱都花了，算是旅游了吧！还是一个感受，人多。但是还不算多，后面去了</w:t>
        <w:br/>
        <w:t>乐山</w:t>
        <w:br/>
        <w:t>、峨眉山才知道什么叫人多，没有比较就没有伤害。不过小孩子倒无所谓，无忧无虑，空气又好，又可以玩水——简直不想走，但是不能留！</w:t>
        <w:br/>
        <w:t>都江堰走马观花出来，一看地图，你猜对了，不堵了。明智的选择，开车上山！一路山路开着空调进得山来。我们这次去的是青城后山泰安古镇。半路上有人拦路收费，一人20元。有好事者用四川话质疑：“青城山收费，去古镇还收费？”答曰：“收，在一起咧！”上哪说理去，交钱继续往里开到停车场。先遇到一个，停一白天10块（或是20不记得了），停一晚20块。好贵，继续往前开，又一个停车场，4个小时10元，再往后一个小时2元，上不封顶！读者自己选吧，我停在后一个了，第二天一大早取车花了26块钱，很明显，过夜的话前一个停车场更划算。只是我人疲马乏的不想再折腾了。</w:t>
        <w:br/>
        <w:t>由于中途插曲去了都江堰，就晚上逛了逛泰安古镇。晚上灯火阑珊，虽算不上火爆，但还是比较热闹的。带着大家一起逛逛古镇，吃点喝点，还是蛮舒服的。吃了比较著名的“黄龙溪一根面”和烤腊肠。都还不错，也不算太贵，腊肠5块钱一根，喜欢熏肉腊味的同学一定要试试，不是火腿肠。</w:t>
        <w:br/>
        <w:t>山里古镇上主要都是商业摊贩，卖小杂货的，卖吃的。啤酒西瓜直接泡沟里，鱼也养在店门口的沟里。这总不怕冷的鱼肯定肉很厚吧！总之泰安古镇主要就是身处名山，在山沟沟里喝喝盖碗茶，撩撩山泉水，还是很惬意的。晚上走到古镇深处，有一处大庙，门口写着佛字，看起来新修的。青城山以道教闻名，这寺庙也是与时俱进来的吧。</w:t>
        <w:br/>
        <w:t>第五天</w:t>
        <w:br/>
        <w:t>：第二天一大早，直接退房走人，奔乐山大佛，中途经过</w:t>
        <w:br/>
        <w:t>黄龙溪古镇</w:t>
        <w:br/>
        <w:t>。你又猜对了，古镇都一样，就是做生意的古镇主题商业步行街。不过黄龙溪古镇夏天带小孩去还是不错的选择，往后看就知道了。</w:t>
        <w:br/>
        <w:t>中午时分到达黄龙溪，比地图说的多了1个小时，主要是一路山路出来，转得有点晕，车不敢开太快。当然了，坐车的几位又是另一番感受，一路睡得呼呼的，醒了问到哪了？我说：“黄龙溪到了。”</w:t>
        <w:br/>
        <w:t>进镇之前吃了个饭——之策之举。因为不必镇子里面便宜，而且味道也很一般。如果听我的，建议不如去古镇上边溜达边吃。卖水枪的很多，大的小的中等的。我俩小孩就买了两个，怕打仗吃亏，买了最高级的，三筒水枪。试了一下，打十几米远没问题，杀人于无形。后来进到镇上，果然是玩水的地方。走了没几步，就有一个大水潭，中间是老龙吐水的雕像，冰凉的水池边无力的歪着一块牌子，上写“禁止下水”。水池里全是人，大大小小，男男女女，老老少少，浑身上下全都湿透，在里面混战一团。景区还很配合的放着激昂澎湃的音乐。池里的人们玩水玩得不亦乐乎。搞得我也跃跃欲试，看了一眼两个姑娘，使了个要不要去的眼神。小丫头直接说：“妈妈抱！怕。”就被老婆抱一边坐转马去了。大姑娘接过一把水枪，和我一起到池边准备试探着准备装点水，结果还没靠边，就被流弹击中，头上身上全是湿了。她把水枪递给我说：“我也不玩了！”就也坐转马去了。我拿着两把水枪也没法玩了。</w:t>
        <w:br/>
        <w:t>再往镇里走，就证明再大的水枪都没有必要买——因为里头有，卖，脸，盆，的！伴着一条一到两米宽的水渠往镇上走，水渠里挤满了人，清亮的泉水从上游源源不断的流淌下来，不断地诱惑者人们跳下水渠去玩水。我家4岁多的小丫头就是其中一个，吵着非要下去玩。于是当爹的就豁出去了。可想而知，后面的路，我就是光着膀子，穿着湿透的裤子，抱着湿透的丫头逛了一遍古镇。建议大家再去的时候，多备一套衣服，用防水措施裹好。不然不能下水玩，算是白去了。</w:t>
        <w:br/>
        <w:t>看到了网红妖娆哥，还在那不知疲倦的妖娆着甩那一根面。感觉真是人在江湖，身不由己。周围全是拍照摄像的人，几个想要去吃面呢？</w:t>
        <w:br/>
        <w:t>古镇除了一路都可以玩水，其余主要就是吃吃喝喝——前面说过了，这方面古镇都一样。古镇挨着江，成都流过来的江，忘了叫什么名字。走累了可以去江边坐坐喝喝茶。顺便吃点吃的。我们就是这么干的，发现吃的味道都还不错。午后喝着茶，打个盹，还真是舒服。</w:t>
        <w:br/>
        <w:t>休息好了没事干了，就继续开车，去乐山大佛！有一个多小时车程，当然又超预期了，开了2个多小时吧，快到吃晚饭的点了住了乐山市一家快捷酒店，第二天去参见大佛吧。住15层，还不错，视野很好。晚上没事做，吃了顿自助餐，吃撑了，更没事做了。</w:t>
        <w:br/>
        <w:t>第六天</w:t>
        <w:br/>
        <w:t>：第二天去了乐山大佛，乐山大佛景区离乐山市区不远，开车一会就到了。被当地老百姓忽悠到一个院子里停了车，收了20元。倒是没什么事，只是走的时候发现既没人管，也没人问，似乎是随便停的一个地方。哎！入乡随俗，停车缴费，相安无事。然后买票进景区，爬山礼佛。乐山不高，爬了不一会就看到一个佛头，就是乐山大佛了。大佛是这么玩的——先爬到佛头，然后再从栈道下到佛脚照相。我们一去，栈道上全是人，排队等下栈道的也全是人。懒病发了，照了几张到此一游的相片，栈道懒得下去了。从前有个山，山上有个庙，庙里有和尚。乐山上面这个庙叫</w:t>
        <w:br/>
        <w:t>凌云寺</w:t>
        <w:br/>
        <w:t>，挺新的。香火也旺，点一朵莲花灯160，阿弥陀佛。厕所很干净，还开了空调，这个值得表扬。</w:t>
        <w:br/>
        <w:t>到此一游结束，直奔峨眉山！峨眉山市离乐山市不远，不到一个小时的车程。住在市区一家快捷酒店先休息，同样的计划第二天去景区。没事你知道的，就找地方吃！吃了一锅兔，味道一般，但是配了份凉拌豆腐，里面的辣椒油很香。峨眉山市有个</w:t>
        <w:br/>
        <w:t>好吃街</w:t>
        <w:br/>
        <w:t>，可是好像生意不怎么样。倒是另外有条路全是卖吃的，每家生意都还不错，人挺多。没记住路名，不过网上很容易查得到。市里有个景点，大佛禅院，是一座寺庙。圈了很大的地，古树参天，环境很好。不过我们去晚了，关门了。</w:t>
        <w:br/>
        <w:t>第七天</w:t>
        <w:br/>
        <w:t>：第二天一早吃了酒店的早餐就开车去峨眉山了。峨眉山真是大，对我来说，整个经历就是开车上山，买门票，继续开车上山，停车，坐缆车继续上山，拍照，坐缆车下山，开车下山，开车一直下山。回去的山路上又堵车了，而且我又没油了。这回堵着我老实了，只能跟着挪，一直挪到遇到一个红绿灯，算是出了山，进了市区。红绿灯旁边就是加油站，赶紧加了油，算是放心了。事实证明山路很费油，而且特别堵车，进山之前一定要加个油。我这一堵，峨眉山真游了一整天。又到了吃晚饭的时候了。这一天下来，山上到底有什么呢？</w:t>
        <w:br/>
        <w:t>金顶</w:t>
        <w:br/>
        <w:t>上有一尊大佛，山里面有负离子爆棚，走一遭自然有益，佛祖自有安排。简单说意思就是：我都说了你还去不去啦？</w:t>
        <w:br/>
        <w:t>吃完晚饭有点纠结，可能因为开山路开亢奋了，居然决定连夜回成都。事后发现这决策太失败了，应该在峨眉山脚再住一宿再回去的。晚上开高速是很不爽的事，别人没告诉你高速上没路灯吗？就这样周围黑漆漆奔往成都了。这段高速上车还不少，大车小车都多，一路上看到两起车祸，拥堵了几公里。晚上快11点了才到成都，随便找了家酒店住了，又差又贵。第二天天亮才发现原来住在天府广场附近，地段好，难怪贵。隔壁就是人民公园，另一边不远就是天府广场，对面还有个王府——应该是个清真寺吧。周围好多卖新疆大馕饼的。</w:t>
        <w:br/>
        <w:t>天府广场上面没几个人，去了才知道，人全在广场地下。是个超大的地下商场，吃的喝的，商业气氛浓郁。另一边的人民公园比较休闲，中间一家餐厅门匾三个字“钟水饺”，卖各种</w:t>
        <w:br/>
        <w:t>成都小吃</w:t>
        <w:br/>
        <w:t>，门外可以喝茶摆龙门阵。公园绿树成荫，环境也很好。我挺喜欢这里，要说缺点那就是，红油抄手味道一般，分量也少——景点嘛。要说吃，真是可遇不可求。走在路上看到路边一条死胡同，胡同口摆着一把破椅子，上面靠着一块纸板，写了一个两个字：卖面。胡同就一米来宽，有点深，摆了几张矮桌，里面挤满了人，都在吃面。我们去时已到中午十分，还有排队的。进去一打听，这里上午11点开始摆摊卖面，中午卖完就收摊。带着两个小孩，嚷着不吃不吃，没办法，城里小孩见识少！</w:t>
        <w:br/>
        <w:t>第八天</w:t>
        <w:br/>
        <w:t>：第二天火车回武汉了，没吃成！下回再去！火车开到半路通知晚点2个小时，手机扒了扒新闻：九寨沟地震了！</w:t>
      </w:r>
    </w:p>
    <w:p>
      <w:r>
        <w:t>评论：</w:t>
        <w:br/>
        <w:t>1.真好，看着你的游记很有去一趟的冲动，让繁忙的工作慢下来。</w:t>
        <w:br/>
        <w:t>2.这篇游记很不错，值得我参考，就是不知道带着两个孩子去能不能吃得消。</w:t>
        <w:br/>
        <w:t>3.整体看，环境还是很不错的。</w:t>
        <w:br/>
        <w:t>4.我文笔不好，一直没怎么写游记，要向你多多学习。</w:t>
        <w:br/>
        <w:t>5.欢迎你在攻略社区安家并发表处女作游记，游游君前来撒花问候喽！送上优质游记指南http://you.ctrip.com/travels/youyouctripstar10000/1756062.html 很期待再次看到你分享精彩的旅程~</w:t>
        <w:br/>
        <w:t>6.写的很详细拉</w:t>
        <w:br/>
        <w:t>7.这游记有点装逼，什么叫你穷你就住那，你算哪根葱，人家开旅馆好歹是老板，你有什么资格看不起别人，你这种思想境界还当爹呢</w:t>
      </w:r>
    </w:p>
    <w:p>
      <w:pPr>
        <w:pStyle w:val="Heading2"/>
      </w:pPr>
      <w:r>
        <w:t>193.暴走在8月的武汉</w:t>
      </w:r>
    </w:p>
    <w:p>
      <w:r>
        <w:t>https://you.ctrip.com/travels/wuhan145/3544490.html</w:t>
      </w:r>
    </w:p>
    <w:p>
      <w:r>
        <w:t>来源：携程</w:t>
      </w:r>
    </w:p>
    <w:p>
      <w:r>
        <w:t>发表时间：2017-8-23</w:t>
      </w:r>
    </w:p>
    <w:p>
      <w:r>
        <w:t>天数：2 天</w:t>
      </w:r>
    </w:p>
    <w:p>
      <w:r>
        <w:t>游玩时间：8 月</w:t>
      </w:r>
    </w:p>
    <w:p>
      <w:r>
        <w:t>人均花费：1500 元</w:t>
      </w:r>
    </w:p>
    <w:p>
      <w:r>
        <w:t>和谁：夫妻</w:t>
      </w:r>
    </w:p>
    <w:p>
      <w:r>
        <w:t>玩法：自由行，摄影，人文，美食，自驾，徒步，半自由行，购物</w:t>
      </w:r>
    </w:p>
    <w:p>
      <w:r>
        <w:t>旅游路线：武汉，昙华林，户部巷，武汉大学，东湖，古德寺</w:t>
      </w:r>
    </w:p>
    <w:p>
      <w:r>
        <w:t>正文：</w:t>
        <w:br/>
        <w:t>除了八月的燥热外，其他都很完美。一直喜欢有故事的地方，可以被城市的水泥钢筋吞没，但一个城市应该有一个角落仍然有吱吱嘎嘎木门声、市井该有的喧闹和烟火、老人坐着藤椅摇着蒲扇的夏天。恰好</w:t>
        <w:br/>
        <w:t>武汉</w:t>
        <w:br/>
        <w:t>就是一个你有故事我有酒的地方。当然还能吸猫撸狗以及满足每一个吃货的肚皮。</w:t>
        <w:br/>
        <w:t>📍第一天</w:t>
        <w:br/>
        <w:t>文艺青年+无敌饭桶</w:t>
        <w:br/>
        <w:t>从</w:t>
        <w:br/>
        <w:t>昙华林</w:t>
        <w:br/>
        <w:t>到</w:t>
        <w:br/>
        <w:t>户部巷</w:t>
        <w:br/>
        <w:t>从尬照到吃吃吃 最喜欢的还是江边的风</w:t>
        <w:br/>
        <w:t>早上七点多的动车从南京出发，三个小时就已经饱足了眼福，火车从深山隧道里穿过，连片的绿色田野、大片的荷塘、雾霭里连绵的群山，因为出发的时候，南京是黑云压顶的天气，所以顿时开朗的感觉，都有跳下车去拥抱的冲动。也有一种武汉会是重庆一样层层叠叠的山城的错觉。</w:t>
        <w:br/>
        <w:t>到了武汉已经是中午，高铁站的拥挤嘈杂加上八月的潮湿闷热，让我对这次本来就没有期待的行程更加觉得很丧……</w:t>
        <w:br/>
        <w:t>只想快点到民宿，大致设想了一下应该接下来几天会是点着周黑鸭和热干面的外卖中度过。好在民俗和图片差不多，同行+导游+旅拍摄影师+男票的八老师先拍起来了……</w:t>
        <w:br/>
        <w:t>如果说一碗热干面拯救不了心情，那就来两碗……</w:t>
        <w:br/>
        <w:t>吃饱了，前往第一站，昙华林和户部巷，比邻昙华林的是湖北中医药大学，学校内红砖石的老房子和保留下来的老教室，如果不是不开放，五彩的玻璃让建筑的风格更有了些民国的色彩。如果不是不开放，大概也是摄影师们的网红。也许周围的大学带来的大量文青和创作的灵感让后面去的昙华林也有一种和其他商业街不一样的活力。透过铁栏，找好比较好的角度，尬了几张照片。</w:t>
        <w:br/>
        <w:t>顺便感谢一下一路上解放自由的小黄车，虽然对于有高度差的地方来说，实在一言难尽了些......</w:t>
        <w:br/>
        <w:t>对昙华林和户部巷的整体印象是运作成熟、商业化，昙华林被文青占领，各种各样的网红店和随意创作的涂鸦，如果没有涂鸦大概和我其他去过的商业街也别无二致了，涂鸦墙成为昙华林独一无二的亮点。至于网红店，越来越傲娇，东西也普遍言大于实，反倒觉得巷子里不经意就出现的涂鸦让我更惊喜一些。</w:t>
        <w:br/>
        <w:t>网红店大水，比较傲娇，除非进店消费，门口也是禁止拍照的也理解毕竟入口就比较拥挤了。</w:t>
        <w:br/>
        <w:t>还有机器猫和他的铜锣烧……</w:t>
        <w:br/>
        <w:t>至于户部巷，说真的，和国内大多数美食街小吃街复制粘贴，除了当地的特色三鲜豆皮外，依然是臭豆腐、鱿鱼、小土豆...... 嗯还有一些貌似是全国各地特产的糕点，可能真的不想推荐去。但还是打了一个小吃卡，醉了醉了。</w:t>
        <w:br/>
        <w:t>最爱的还是江边的风和河对岸的风景，也是我一路上夺了摄影师的相机拍的唯一张，以后大概会喧宾夺主拍得更多。真的很佩服在江里游泳的大叔，想到自己是一个连1.4m的泳池都怕淹死的弱鸡真的觉得要加强练习。</w:t>
        <w:br/>
        <w:t>饿了，吃饭，到了当地总是要吃当地菜的，大众点评吃了一家湖北菜。武昌鱼，酱汁入味，酸酸辣辣，觉得蒸鱼拌面都会好吃吃完真想带一瓶剁椒酱走。排骨莲藕汤，猪骨不油不腥，藕块酥软，平时不爱喝排骨汤的我都喝了好多排骨汤，夏季到了武汉，怎么能不喝莲藕汤呢。</w:t>
        <w:br/>
        <w:t>住宿：天鹅恋主题酒店</w:t>
        <w:br/>
        <w:t>武汉大学</w:t>
        <w:br/>
        <w:t>店</w:t>
        <w:br/>
        <w:t>武汉真的还蛮大的，第二天的行程有武汉大学，为了方便，其他预订了武汉大学附近的这家酒店，很适合情侣朋友，房间设备也很齐全，空调热水器都很给力。</w:t>
        <w:br/>
        <w:t>整体上感觉是非常棒的，酒店的设施和服务都是非常好的.房间设施很好，客房设施齐全，床品 也是非常不错的，床垫软硬适中，晚上入睡舒适，睡眠质量良好</w:t>
        <w:br/>
        <w:t>📍第二天</w:t>
        <w:br/>
        <w:t>武汉大学－</w:t>
        <w:br/>
        <w:t>东湖</w:t>
        <w:br/>
        <w:t>凌波门－黎黄陂路－江滩</w:t>
        <w:br/>
        <w:t>第二天可能是行程最丰富的一天，路线大概是武汉大学－东湖凌波门－黎黄陂路－江滩。文艺男青年安排的路线真的很文艺。</w:t>
        <w:br/>
        <w:t>因为早上起晚了，随意解决了早饭，没到武大先吃了午饭，老妈私房菜，一家湘菜馆，够辣够味，剁椒鱼真的完全不腥，虽然酱汁和昨天晚上不是一个味道，也许是湘菜更辣，但依然有想单买酱汁的冲动。推荐菜的第一名茄子，也是酥软入味多汁。不过这家的重口味建议搭配米饭食用。</w:t>
        <w:br/>
        <w:t>想表扬的是武汉的菜量一直很良心，鱼很大块肉很肥，牛蛙也是分量很足，经过市场时，发现十块钱可以买五个红心火龙果，一个椰青，十五块一箱的小西瓜，我服气，好想搬个菜市场回家。</w:t>
        <w:br/>
        <w:t>终于抵达武大校园内，很愉快地发现武大山坡上枝繁叶茂有点夏日丛林的感觉，尤其是站在树荫底下，光透过枝叶，我觉得出片效果一定会很棒，和摄影师沟通之后，说拍就拍，然而受制于霍比特人的身高以及颜值，还有很猖狂的蚊子，算了，不过出片还是比较满意的。</w:t>
        <w:br/>
        <w:t>后来，微博上发照片，别人回复才知道这是一条恋爱路。也是挺巧的，不知道是不是余生要与你共度。</w:t>
        <w:br/>
        <w:t>东湖凌波门，很怂，可能因为我是一个刚会游泳的人，童年又溺过水，恐水到在桥上双腿打颤。坐在桥上拍照，宛若烤屁股。</w:t>
        <w:br/>
        <w:t>下一站，黎黄陂路，感觉是武汉历史的见证者，整个街道保持着上世纪八十九十年代的胡同，红砖建筑的风貌依然保持得很好，胡同里的人们也依旧慢慢的生活，沿街随处有各种创意涂鸦，时不时有不同风格的教堂，证明了五国租界文化碰撞的历史，它们的记忆永远比我们的要久一些。</w:t>
        <w:br/>
        <w:t>嗷嗷嗷，极力推荐去江滩，整个江岸比较开阔，夏天的江风简直可以拯救我，加上夕阳余晖，够我自导自演一出偶像剧。哈哈哈，在夕阳下的奔跑🏃。</w:t>
        <w:br/>
        <w:t>📍第三天</w:t>
        <w:br/>
        <w:t>古德寺</w:t>
        <w:br/>
        <w:t>，完全期待以上，流的汗也都是值得的</w:t>
        <w:br/>
        <w:t>相比较而言，行程还是比较松散的，最后一天睡到自然醒，然后依旧热炸，去了古德寺，设计让我震惊，有点东南亚简单地来说像是吴哥窑、泰国寺庙还有中国寺庙混合的产物，大概和古德寺独特的背景有莫大的关系。这组风景冲扫完看到真的太喜欢了，哪天做出来送套明信片给一直听我碎碎念的朋友们。</w:t>
        <w:br/>
        <w:t>虽然是共产主义接班人，唯物主义的拥护者，但是本着到了佛门就心怀感恩和祝福，只拍了没有大佛的风景，并没有任何人像，这里的风景足以抚平夏天整颗躁动的心了。</w:t>
        <w:br/>
        <w:t>下午到达</w:t>
        <w:br/>
        <w:t>汉口车站</w:t>
        <w:br/>
        <w:t>，准备回南京，</w:t>
        <w:br/>
        <w:t>汉口火车站</w:t>
        <w:br/>
        <w:t>整体的风格就很民国。如果不是人口密度大和火车站的嘈杂，如果有一台可以放着唱片的留声机，有点穿越民国的感觉，车站整体偏暗，入口处的天窗射进来的光束，即使在夏天也显得是照亮的温暖倒没有了火辣。</w:t>
        <w:br/>
        <w:t>因为早饭吃太晚靠民宿楼下的Lawson和四美包子解决了（想给罗森和四美包子打call，四美包子皮薄陷儿足味道好，推荐推荐），所以怕回程的高铁上饿打包了两份热干面，肚子满满的，心才不会空落落。吃有时候也是旅行很重要的一部分，毕竟有时候去一个城市除了故事外，还有酒。</w:t>
        <w:br/>
        <w:t>虽然真的很累，回去之后宿舍瘫到了我写这个游记的时候，脖子因为晒过敏连抹了好几天的芦荟胶，一路也是抱怨到不行。不过每次回头写游记看照片，真的真的很开心，没有比眼睛更好的相机，但可能也没有比相片更长的记忆，就像一砖石一瓦砾都纪录了武汉从《天津条约》开放口岸开始，武昌起义，民国政府的暗流涌动，一直到今天，我感谢相片纪录我看到的觉得值得记忆的一切，也感激摄影师每一次的快门记住每一个当下的心情。</w:t>
        <w:br/>
        <w:t>所以每一次回来，都会整理好照片，写好游记，记在我忘记之前，记忆会褪色，而我的备忘录会一直记下去，提醒我每一段闪闪发光的旅程，这大概也是我旅行的意义。行程的终点还是回家，不过这个城市，值得我再来一次，四美包子热干面周黑鸭剁椒鱼排骨藕汤等我。</w:t>
      </w:r>
    </w:p>
    <w:p>
      <w:r>
        <w:t>评论：</w:t>
        <w:br/>
        <w:t>1.除了旅行还有什么兴趣爱好呢？估计是摄影吧~</w:t>
        <w:br/>
        <w:t>2.一直喜欢旅行，就是没有写游记的习惯，向你学习了！</w:t>
        <w:br/>
        <w:t>3.好文章就是要给大家分享美图好心情，也可以给后来者一些经验。谢谢分享！</w:t>
        <w:br/>
        <w:t>4.围观~！楼主还有更多照片么？</w:t>
        <w:br/>
        <w:t>5.看了你的游记，真心觉得，在路上真的很幸福。</w:t>
      </w:r>
    </w:p>
    <w:p>
      <w:pPr>
        <w:pStyle w:val="Heading2"/>
      </w:pPr>
      <w:r>
        <w:t>194.国际啤酒节来了，去武汉园博园放肆吧！</w:t>
      </w:r>
    </w:p>
    <w:p>
      <w:r>
        <w:t>https://you.ctrip.com/travels/wuhan145/3548294.html</w:t>
      </w:r>
    </w:p>
    <w:p>
      <w:r>
        <w:t>来源：携程</w:t>
      </w:r>
    </w:p>
    <w:p>
      <w:r>
        <w:t>发表时间：2017-8-25</w:t>
      </w:r>
    </w:p>
    <w:p>
      <w:r>
        <w:t>天数：1 天</w:t>
      </w:r>
    </w:p>
    <w:p>
      <w:r>
        <w:t>游玩时间：8 月</w:t>
      </w:r>
    </w:p>
    <w:p>
      <w:r>
        <w:t>人均花费：100 元</w:t>
      </w:r>
    </w:p>
    <w:p>
      <w:r>
        <w:t>和谁：和朋友</w:t>
      </w:r>
    </w:p>
    <w:p>
      <w:r>
        <w:t>玩法：</w:t>
      </w:r>
    </w:p>
    <w:p>
      <w:r>
        <w:t>旅游路线：</w:t>
      </w:r>
    </w:p>
    <w:p>
      <w:r>
        <w:t>正文：</w:t>
        <w:br/>
        <w:t>音乐节嗨过了，</w:t>
        <w:br/>
        <w:t>虾子过季了，</w:t>
        <w:br/>
        <w:t>酒吧玩腻了</w:t>
        <w:br/>
        <w:t>……</w:t>
        <w:br/>
        <w:t>武汉</w:t>
        <w:br/>
        <w:t>的夏天好像真的要结束了，</w:t>
        <w:br/>
        <w:t>但是不是有人跟我有同样的感受，</w:t>
        <w:br/>
        <w:t>现在明明还很热啊，</w:t>
        <w:br/>
        <w:t>夏天怎么说完就完了？</w:t>
        <w:br/>
        <w:t>我还没玩够呢！</w:t>
        <w:br/>
        <w:br/>
        <w:t>对夏天还有执念的嗨班子们先不闹，</w:t>
        <w:br/>
        <w:t>有的是机会让你们造。</w:t>
        <w:br/>
        <w:t>就在明天，</w:t>
        <w:br/>
        <w:t>就在园博园，</w:t>
        <w:br/>
        <w:t>武汉</w:t>
        <w:br/>
        <w:t>首届国际啤酒节开幕啦！</w:t>
        <w:br/>
        <w:br/>
        <w:t>啤酒节的重点当然是啤酒，透心凉，激爽沁心，几杯下肚，然后一个饱嗝，那叫一个爽！</w:t>
        <w:br/>
        <w:br/>
        <w:t>除了啤酒，美食怎么能缺席？</w:t>
        <w:br/>
        <w:br/>
        <w:t>海鲜，啤酒的绝配！</w:t>
        <w:br/>
        <w:br/>
        <w:t>这里简直就是肉食动物的天堂啊！</w:t>
        <w:br/>
        <w:br/>
        <w:t>麻麻，别拦我，明天再减肥，今天就让我撑死吧！</w:t>
        <w:br/>
        <w:br/>
        <w:t>一个有逼格的啤酒节怎么能没有音乐呢！本次啤酒节青啤大篷邀请了美女DJ和dancer现场助兴……</w:t>
        <w:br/>
        <w:br/>
        <w:t>如果这还觉得不过瘾，有酒量的筒子们可以报名参加“酒王争霸赛”，让你一次喝到饱！</w:t>
        <w:br/>
        <w:br/>
        <w:t>景区地址：</w:t>
        <w:br/>
        <w:t>武汉</w:t>
        <w:br/>
        <w:t>市江汉经济开发区园博园东路9号</w:t>
        <w:br/>
        <w:t>活动时间： 8月25日--9月10日，每天10:00-22:30</w:t>
        <w:br/>
        <w:t>凭腾旅e卡通可以免费入园哦</w:t>
      </w:r>
    </w:p>
    <w:p>
      <w:r>
        <w:t>评论：</w:t>
        <w:br/>
      </w:r>
    </w:p>
    <w:p>
      <w:pPr>
        <w:pStyle w:val="Heading2"/>
      </w:pPr>
      <w:r>
        <w:t>195.武汉长沙天门山张家界-玻璃桥黄果树瀑布肇兴凤凰古城桂林小七孔桥加榜梯田韶山千户</w:t>
      </w:r>
    </w:p>
    <w:p>
      <w:r>
        <w:t>https://you.ctrip.com/travels/wuhan145/3543891.html</w:t>
      </w:r>
    </w:p>
    <w:p>
      <w:r>
        <w:t>来源：携程</w:t>
      </w:r>
    </w:p>
    <w:p>
      <w:r>
        <w:t>发表时间：2017-8-27</w:t>
      </w:r>
    </w:p>
    <w:p>
      <w:r>
        <w:t>天数：7 天</w:t>
      </w:r>
    </w:p>
    <w:p>
      <w:r>
        <w:t>游玩时间：7 月</w:t>
      </w:r>
    </w:p>
    <w:p>
      <w:r>
        <w:t>人均花费：6500 元</w:t>
      </w:r>
    </w:p>
    <w:p>
      <w:r>
        <w:t>和谁：和朋友</w:t>
      </w:r>
    </w:p>
    <w:p>
      <w:r>
        <w:t>玩法：</w:t>
      </w:r>
    </w:p>
    <w:p>
      <w:r>
        <w:t>旅游路线：</w:t>
      </w:r>
    </w:p>
    <w:p>
      <w:r>
        <w:t>正文：</w:t>
        <w:br/>
        <w:br/>
        <w:t>要么读书，要么旅行，身体和灵魂必须有一样在路上。我选择了后一个。首先定行程，</w:t>
        <w:br/>
        <w:t>沈阳-武汉</w:t>
        <w:br/>
        <w:t>-</w:t>
        <w:br/>
        <w:t>长沙</w:t>
        <w:br/>
        <w:t>（租车）-张家界-天门山--张家界国家森林公园- 张家界玻璃桥--</w:t>
        <w:br/>
        <w:t>凤凰古城</w:t>
        <w:br/>
        <w:t>-芙蓉镇-</w:t>
        <w:br/>
        <w:t>镇远</w:t>
        <w:br/>
        <w:t>古镇-</w:t>
        <w:br/>
        <w:t>西江千户苗寨</w:t>
        <w:br/>
        <w:t>-</w:t>
        <w:br/>
        <w:t>贵阳</w:t>
        <w:br/>
        <w:t>-</w:t>
        <w:br/>
        <w:t>黄果树</w:t>
        <w:br/>
        <w:t>风景名胜区-</w:t>
        <w:br/>
        <w:t>小七孔</w:t>
        <w:br/>
        <w:t>景区-加榜梯田-肇兴侗寨-</w:t>
        <w:br/>
        <w:t>龙脊梯田</w:t>
        <w:br/>
        <w:t>-</w:t>
        <w:br/>
        <w:t>阳朔</w:t>
        <w:br/>
        <w:t>-</w:t>
        <w:br/>
        <w:t>桂林</w:t>
        <w:br/>
        <w:t>-韶山—长沙 -沈阳 ，最重要的是看机票，我是五月份定的，飞</w:t>
        <w:br/>
        <w:t>武汉</w:t>
        <w:br/>
        <w:t>还是飞长沙呢?因为武汉750，长沙800多，又因为女儿想去</w:t>
        <w:br/>
        <w:t>黄鹤楼</w:t>
        <w:br/>
        <w:t>和岳阳楼，如果飞长沙还要往回坐车，所以决定直飞武汉。机票750+50共800，待飞时发现机票还有630的，哈哈，没办法，堵输了。回来的机票是从长沙回的，目的是回来这里还车。在这里要说一下，无论怎样决定机票还是建议提前购买，越早越好。</w:t>
        <w:br/>
        <w:t>行程安排</w:t>
        <w:br/>
        <w:t>7月24日</w:t>
        <w:br/>
        <w:t>沈阳桃仙国际机场</w:t>
        <w:br/>
        <w:t>----</w:t>
        <w:br/>
        <w:t>武汉天河机场</w:t>
        <w:br/>
        <w:t>接机入住</w:t>
        <w:br/>
        <w:t>武汉</w:t>
        <w:br/>
        <w:t>户部巷</w:t>
        <w:br/>
        <w:t>7月25日</w:t>
        <w:br/>
        <w:t>武汉</w:t>
        <w:br/>
        <w:t>-岳阳-</w:t>
        <w:br/>
        <w:t>长沙</w:t>
        <w:br/>
        <w:t>（火车）入住长沙公寓酒店</w:t>
        <w:br/>
        <w:t>7月26日</w:t>
        <w:br/>
        <w:t>长沙-张家界</w:t>
        <w:br/>
        <w:t>（以后都是自驾）入住</w:t>
        <w:br/>
        <w:t>张家界火车站</w:t>
        <w:br/>
        <w:t>7月27日       天门山景区   入住</w:t>
        <w:br/>
        <w:t>张家界火车站</w:t>
        <w:br/>
        <w:t>7月28日       张家界</w:t>
        <w:br/>
        <w:t>森林公园</w:t>
        <w:br/>
        <w:t>入住景区内（丁香榕村）</w:t>
        <w:br/>
        <w:t>7月29日       张家界武陵源标志门-黄龙洞 入住武陵源景区门口</w:t>
        <w:br/>
        <w:t>7月30日      武陵源景区—张家界大峡谷玻璃桥—</w:t>
        <w:br/>
        <w:t>凤凰古城</w:t>
        <w:br/>
        <w:t>入住凤凰古城内</w:t>
        <w:br/>
        <w:t>7月31日</w:t>
        <w:br/>
        <w:t>凤凰古城</w:t>
        <w:br/>
        <w:t>—芙蓉镇—</w:t>
        <w:br/>
        <w:t>镇远</w:t>
        <w:br/>
        <w:t>古镇     入住 镇远古镇内</w:t>
        <w:br/>
        <w:t>8月1日</w:t>
        <w:br/>
        <w:t>镇远</w:t>
        <w:br/>
        <w:t>古镇—</w:t>
        <w:br/>
        <w:t>西江千户苗寨</w:t>
        <w:br/>
        <w:t>入住 入住西江千户苗寨</w:t>
        <w:br/>
        <w:t>8月2日</w:t>
        <w:br/>
        <w:t>西江千户苗寨</w:t>
        <w:br/>
        <w:t>—</w:t>
        <w:br/>
        <w:t>贵阳</w:t>
        <w:br/>
        <w:t>入住 贵阳市内</w:t>
        <w:br/>
        <w:t>8月3日</w:t>
        <w:br/>
        <w:t>贵阳</w:t>
        <w:br/>
        <w:t>—</w:t>
        <w:br/>
        <w:t>黄果树</w:t>
        <w:br/>
        <w:t>风景名胜区    入住 黄果树景区门口酒店</w:t>
        <w:br/>
        <w:t>8月4日</w:t>
        <w:br/>
        <w:t>黄果树</w:t>
        <w:br/>
        <w:t>风景名胜区—</w:t>
        <w:br/>
        <w:t>荔波</w:t>
        <w:br/>
        <w:t>入住荔波</w:t>
        <w:br/>
        <w:t>8月5日</w:t>
        <w:br/>
        <w:t>荔波</w:t>
        <w:br/>
        <w:t>—</w:t>
        <w:br/>
        <w:t>小七孔</w:t>
        <w:br/>
        <w:t>景区 —荔波    入住荔波</w:t>
        <w:br/>
        <w:t>8月6日</w:t>
        <w:br/>
        <w:t>荔波</w:t>
        <w:br/>
        <w:t>—加榜梯田    入住加榜梯田景区</w:t>
        <w:br/>
        <w:t>8月7日       加榜梯田—肇兴侗寨    入住肇兴侗寨景区内</w:t>
        <w:br/>
        <w:t>8月8日      肇兴侗寨—</w:t>
        <w:br/>
        <w:t>龙脊梯田</w:t>
        <w:br/>
        <w:t>入住</w:t>
        <w:br/>
        <w:t>龙胜</w:t>
        <w:br/>
        <w:t>景区内客栈</w:t>
        <w:br/>
        <w:t>8月9日</w:t>
        <w:br/>
        <w:t>龙脊梯田</w:t>
        <w:br/>
        <w:t>--</w:t>
        <w:br/>
        <w:t>阳朔</w:t>
        <w:br/>
        <w:t>入住阳朔桂花巷青旅</w:t>
        <w:br/>
        <w:t>8月10日</w:t>
        <w:br/>
        <w:t>阳朔</w:t>
        <w:br/>
        <w:t>入住阳朔桂花巷青旅</w:t>
        <w:br/>
        <w:t>8月11日       阳朔—</w:t>
        <w:br/>
        <w:t>桂林</w:t>
        <w:br/>
        <w:t>入住桂林</w:t>
        <w:br/>
        <w:t>8月12日</w:t>
        <w:br/>
        <w:t>桂林</w:t>
        <w:br/>
        <w:t>—韶山—</w:t>
        <w:br/>
        <w:t>长沙</w:t>
        <w:br/>
        <w:t>入住 长沙 （还车）</w:t>
        <w:br/>
        <w:t>8月13日</w:t>
        <w:br/>
        <w:t>长沙—沈阳</w:t>
        <w:br/>
        <w:br/>
        <w:t>准备物品：</w:t>
        <w:br/>
        <w:t>1，因为是夏天所以带些防晒物品（帽子，眼镜，防晒霜，防蚊虫叮咬的）</w:t>
        <w:br/>
        <w:t>2，药品（霍香正气水，防腹泻的药品，退烧的）</w:t>
        <w:br/>
        <w:t>3，衣服，主要是夏季衣服，最好准备几个鲜艳的披肩（爱美的女士拍美照用的）</w:t>
        <w:br/>
        <w:t>4，手机流量提前买好全国流量</w:t>
        <w:br/>
        <w:t>5手机内存卡大一些，存相片用的</w:t>
        <w:br/>
        <w:t>6，如果是开车提前下载一个地图是必不可少的</w:t>
        <w:br/>
        <w:t>7，所有人的身份证，有学生证，残疾证和教师证的也要带。（教师证在张家界</w:t>
        <w:br/>
        <w:t>森林公园</w:t>
        <w:br/>
        <w:t>半价）</w:t>
        <w:br/>
        <w:t>现金不用带多，很多地方是可以用支付宝和微信支付的。门票可能网上买，但学生票要在窗口买</w:t>
        <w:br/>
        <w:t>8 ，鞋子准备防水的一双，因为有的时候会下雨，大部分的客栈不给准备洗涑用品，所以需要自己带好。</w:t>
        <w:br/>
        <w:t>这些准备妥当等着出发的。</w:t>
        <w:br/>
        <w:t>7月24日</w:t>
        <w:br/>
        <w:t>暑期是大部分学生和家长旅行的日子，地上堵车天上也堵飞机的，所以哪里都堵是正常的，我们因为航空管制在杭州晚点一个小时。我定的接机，因为飞机抵达的时候正好是晚高峰，坐机场巴士每人也要几十元（</w:t>
        <w:br/>
        <w:t>天河机场</w:t>
        <w:br/>
        <w:t>到市中心很远的，这些年我出行的一个特点是必须住在市中心或者景点附近，这样可以走着去景点）每人多花10元可以很舒服的，还不用到处拉行李。这是明智之举的。接机是在某宝上定的，根据你到达的地点不同，价格是可以商量的。出机场就可以看到接你的人，他们会事先联系你，非常方便的。到达后我才知道我定的车子因为某种原因换成了两个小车，不过没有影响我们抵达酒店，我们到达的时候是7点多了。我们是北方人，瞬间感觉到武汉就是个蒸笼。当时气温至少38度。</w:t>
        <w:br/>
        <w:t>之前在网上定的公寓酒店，应该叫客栈才对，老板的态度还是很热情的。就是太小了，房间里的厕所感觉蹲下就会碰到门，洗澡必须两脚叉在蹲便上，哈哈，我不知道是武汉的住宿贵还是我定的市中心，我看评论很高，价钱可以接受才定的。（标间138元，在大沈阳是可以住的不错的）但谈到老板的服务还是很棒的，指点我们去吃武汉特色的小龙虾（因为远我们就在附近吃的）第二天我们的眼镜忘在他家了，老板及时通知我们并且邮回沈阳，在此谢过。</w:t>
        <w:br/>
        <w:t>放下行李我们就首选</w:t>
        <w:br/>
        <w:t>户部巷</w:t>
        <w:br/>
        <w:t>，可以走着去。介绍一下户部巷：</w:t>
        <w:br/>
        <w:br/>
        <w:t>户部巷</w:t>
        <w:br/>
        <w:t>是一条长150米的百年老巷，被誉为“汉味小吃第一巷”，其繁华的早点摊群数十年经久不衰。户部巷东靠十里长街（解放路），西临浩瀚长江，南枕“天下江山第一楼”——</w:t>
        <w:br/>
        <w:t>黄鹤楼</w:t>
        <w:br/>
        <w:t>，北接都府堤红色景区，是一处由名街名楼名景名江环绕而成的美食天堂。</w:t>
        <w:br/>
        <w:t>户部巷已成为武汉声名远播的知名品牌，是武汉早点的标志，是老武汉形象的缩影，是无法模仿的、绝不娇柔做作的都市里越来越难得的市井俗情，享誉武汉三镇。在我看来就是一条小吃街</w:t>
        <w:br/>
        <w:t>我们是急于吃小龙虾的，当然不会在这里吃，在回来的路上找到了一家。</w:t>
        <w:br/>
        <w:t>酒足饭饱之后计划是逛</w:t>
        <w:br/>
        <w:t>黄鹤楼</w:t>
        <w:br/>
        <w:t>夜景的，可是大家都不想再出去了，就直接回去休息了。（其实就在户部巷附近，这也是我第二天发现的）</w:t>
        <w:br/>
        <w:t>7月25日 游览黄鹤楼—</w:t>
        <w:br/>
        <w:t>武汉长江大桥</w:t>
        <w:br/>
        <w:t>—岳阳楼—洞庭湖—长沙</w:t>
        <w:br/>
        <w:t>早点吃了一份热干面直奔黄鹤楼，打听周围的人说让我们走去，可是我们太累了真心走不动的，直接起价费来到南门，这里是看不到黄鹤楼的，应该在西门。西门直接就是门楼，而且正对面就是长江。</w:t>
        <w:br/>
        <w:t>黄鹤楼享有“天下江山第一楼“、”天下绝景“之称。黄鹤楼是武汉市标志性建筑，与</w:t>
        <w:br/>
        <w:t>晴川阁</w:t>
        <w:br/>
        <w:t>、</w:t>
        <w:br/>
        <w:t>古琴台</w:t>
        <w:br/>
        <w:t>并称“武汉三大名胜”。该建筑也与湖南岳阳楼、江西南昌滕王阁并称为“江南三大名楼”。唐代诗人崔颢在此题下《黄鹤楼》一诗，李白在此写下《黄鹤楼送孟浩然之广陵》，历代文人墨客在此留下了许多千古绝唱，使得黄鹤楼自古以来闻名遐迩。</w:t>
        <w:br/>
        <w:t>我们去的太早了，还没有卖票呢，跟里面的人商量，他们就是不同意我们进去，由于我们还要赶火车（这就是我们为什么要租车的原因），只能是远看了，我在网上也听说过，其实里面没有什么，就是一个楼，但这可是中国四大楼之一呀，没有走近它还是有点遗憾的。</w:t>
        <w:br/>
        <w:t>第二个景点就是</w:t>
        <w:br/>
        <w:t>武汉长江大桥</w:t>
        <w:br/>
        <w:t>了。提醒大家的是一定不要上桥，走桥下，我在南京就已经经历过了，上面没有车站，更打不到车，靠走要很困难，并且这样的天气能中暑。同样我在武汉仍然走错了。哈哈哈。</w:t>
        <w:br/>
        <w:t>这就是</w:t>
        <w:br/>
        <w:t>武汉长江大桥</w:t>
        <w:br/>
        <w:t>了，感觉没有南京长江大桥出名呢，是不是没有写进课本呢。</w:t>
        <w:br/>
        <w:t>走错了还要走下来的，路上遇到一些跟我们一样的游人，劝都没劝住他们，哈哈。顺路走回，路过户部巷，这就是我开篇提到的第二天发现的。拿行李去</w:t>
        <w:br/>
        <w:t>武昌火车站</w:t>
        <w:br/>
        <w:t>。</w:t>
        <w:br/>
        <w:t>武昌—岳阳，K109，32，5的票价是不是很亲民呢？12点27抵达岳阳，我们计划浏览岳阳楼和洞庭湖。分别介绍景点</w:t>
        <w:br/>
        <w:t>洞庭湖相信大家都不陌生，古代曾号称“八百里洞庭”。洞庭湖是长江流域重要的调蓄湖泊，具强大蓄洪能力，曾使长江无数次的洪患化险为夷，江汉平原和武汉三镇得以安全渡汛。</w:t>
        <w:br/>
        <w:t>看看洞庭湖和岳阳楼的景色</w:t>
        <w:br/>
        <w:t>岳阳楼位于湖南省岳阳市古城西门城墙之上，下瞰洞庭，前望君山，自古有“洞庭天下水，岳阳天下楼”之美誉，与湖北武汉黄鹤楼、江西南昌滕王阁并称为“江南三大名楼”。岳阳楼作为三大名楼中唯一保持原貌的古建筑，其独特的盔顶结构，更是体现古代劳动人民的聪明智慧和能工巧匠的精巧的设计和技能。北宋范仲淹脍炙人口的《岳阳楼记》更使岳阳楼著称于世</w:t>
        <w:br/>
        <w:t>在此告诉大家一个秘密，其实范仲淹从未看到岳阳楼，完全是听说的。</w:t>
        <w:br/>
        <w:t>岳阳楼门前的餐厅，湖南蒸菜</w:t>
        <w:br/>
        <w:t>火车站取行李继续赶火车，说实话这一天把我累坏了，拉着大箱子上楼下楼的坐火车，真心胳膊痛。</w:t>
        <w:br/>
        <w:t>岳阳-长沙     K435   票价23，5元更亲民。19点41抵达长沙。</w:t>
        <w:br/>
        <w:t>网上定的酒店，</w:t>
        <w:br/>
        <w:t>长沙相遇港湾公寓酒店</w:t>
        <w:br/>
        <w:t>，就在火车站的后面。走过去就是了，但还是很远的，听说有近路，但我们不会走，我是被导航带过去的，要走20分。这家酒店位置远了一些，周围吃饭的地方很少，这一点不方便，楼下就是超市，但酒店里还是不错的，干净卫生，而且很宽敞，里面还有洗衣机，可以洗衣服，住着还是很舒服的。出去找吃的无获，哈哈，直接用水壶做挂面和鸡蛋吧，凑合一口，美美的睡了一觉，明天就可以取车了，不用再赶火车了，更不用到处拉行李了。</w:t>
        <w:br/>
        <w:br/>
        <w:t>7月26日 取车， 游览</w:t>
        <w:br/>
        <w:t>橘子洲</w:t>
        <w:br/>
        <w:t>头-—</w:t>
        <w:br/>
        <w:t>岳麓山</w:t>
        <w:br/>
        <w:t>—</w:t>
        <w:br/>
        <w:t>岳麓书院</w:t>
        <w:br/>
        <w:t>—</w:t>
        <w:br/>
        <w:t>爱晚亭</w:t>
        <w:br/>
        <w:t>—</w:t>
        <w:br/>
        <w:t>湖南大学</w:t>
        <w:br/>
        <w:t>—张家界</w:t>
        <w:br/>
        <w:t>橘子洲</w:t>
        <w:br/>
        <w:t>头位于橘子洲的南端，橘子洲则位于长沙市区对面的</w:t>
        <w:br/>
        <w:t>湘江</w:t>
        <w:br/>
        <w:t>江心，是湘江下游众多冲积沙洲之一，也是世界上最大的内陆洲，形成于晋惠帝永兴二年（公元305年），距今已有一千七百多年的历史。</w:t>
        <w:br/>
        <w:t>橘子洲</w:t>
        <w:br/>
        <w:t>头，西望</w:t>
        <w:br/>
        <w:t>岳麓山</w:t>
        <w:br/>
        <w:t>，东临长沙城，四面环水，绵延数十里，狭处横约40米，宽处横约140米，形状是一个长岛，是长沙重要名胜之一，橘子洲介名山城市间，浮袅袅凌波上，被誉为“中国第一洲”。</w:t>
        <w:br/>
        <w:t>岳麓山风景区</w:t>
        <w:br/>
        <w:t>位于湖南省长沙市岳麓区，是南岳衡山72峰的最后一峰，位于橘子洲旅游景区内，为城市山岳型风景名胜区，是中国四大赏枫胜地之一。景区内有</w:t>
        <w:br/>
        <w:t>岳麓书院</w:t>
        <w:br/>
        <w:t>、</w:t>
        <w:br/>
        <w:t>爱晚亭</w:t>
        <w:br/>
        <w:t>、</w:t>
        <w:br/>
        <w:t>麓山寺</w:t>
        <w:br/>
        <w:t>、</w:t>
        <w:br/>
        <w:t>云麓宫</w:t>
        <w:br/>
        <w:t>、</w:t>
        <w:br/>
        <w:t>新民学会旧址</w:t>
        <w:br/>
        <w:t>、</w:t>
        <w:br/>
        <w:t>黄兴墓</w:t>
        <w:br/>
        <w:t>、</w:t>
        <w:br/>
        <w:t>蔡锷墓</w:t>
        <w:br/>
        <w:t>、</w:t>
        <w:br/>
        <w:t>第九战区司令部战时指挥部旧址</w:t>
        <w:br/>
        <w:t>等景点</w:t>
        <w:br/>
        <w:br/>
        <w:t>岳麓书院</w:t>
        <w:br/>
        <w:t>是中国历史上赫赫闻名的四大书院之一，作为世界上最古老的学府之一，其古代传统的书院建筑至今被完整保存，每一组院落、每一块石碑、每一枚砖瓦、每一支风荷，都闪烁着时光淬炼的人文精神。 岳麓书院历经千年而弦歌不绝，学脉延绵。潭州太守朱洞在僧人办学的基础上，由官府捐资兴建，正式创立岳麓书院。北宋宋真宗召见</w:t>
        <w:br/>
        <w:t>岳麓山</w:t>
        <w:br/>
        <w:t>长周式，御笔赐书“岳麓书院”四字门额。  嗣后，历经南宋、元、明、清各代，至清末光绪廿九年，岳麓书院与湖南省城大学堂合并改制为湖南高等学堂，沿用书院旧址。</w:t>
        <w:br/>
        <w:t>爱晚亭</w:t>
        <w:br/>
        <w:t>，岳麓山下</w:t>
        <w:br/>
        <w:t>清风峡</w:t>
        <w:br/>
        <w:t>中，名字来源于杜牧的七言绝句《山行》中的“停车坐爱枫林晚”。爱晚亭与陶然亭、湖心亭、醉翁亭并称中国四大名亭，也是革命活动胜地，亭形为重檐八柱，琉璃碧瓦，亭角飞翘，自远处观之似凌空欲飞状。内为丹漆园柱，外檐四石柱为花岗岩，亭中彩绘藻井，东西两面亭棂悬以红底鎏金“爱晚亭”，是由当时的</w:t>
        <w:br/>
        <w:t>湖南大学</w:t>
        <w:br/>
        <w:t>校长李达专函请毛泽东所书手迹而制。</w:t>
        <w:br/>
        <w:t>游览之后直达张家界市，入住火车站一路之隔酒店，在此我要感谢老板。事情的经过是这样的，我是五月份在网上定的酒店，因为时间很长，等我到达时，老板告知我他们已经在6月份跟网上解除合作了，同时网上也关闭了他的后台，换句话说他没有我的信息了。更看不见我的定单，即使想通知我本人他们也联系不到我。同时我这边也没有接到网上的任何通知，所以我到时再联系。他们让我再找一家酒店，之后会补我差价，我到达已经8点了，而且是旅游旺季我去哪找住的地方呀？老板看到我的难处，毫不犹豫让我先入住他家，事情之后再慢慢解决，并且愿意给我当时网上的价格。听他说网上会强迫他们卖便宜房间给我们，如果不同意就算他们拒单，扣他们钱给我们补差价，所以他们才解除合作的，今天老板还是按原价让我们入住，说明老板是个讲信用的生意人。所以我更加信任他，没有因为网上的疏忽而影响了顾客在他心中的地位。在此我也要透露他的微信号给大家，（需要时请留言）大家去那里可以投奔他。更重要的是他让我最后几天的行程没有被骗，晚上去他老乡家吃的米粉，女儿特别爱吃，以至于第二天早又吃了一次。在吃米粉的闲谈中店老板问我第二天去哪玩？我说计划去天门山，米粉店的老板问我是否买了门票，我还以为老板是想顺势卖我门票挣我一笔呢，于是我想一会网上买，实在不行就去售票处买。他说不是那么回事，天门山的景点是要提前买门票的，要限制人数，同时还要按时间进景区，也就是定的几点就要几点进，我因为是晚上9点多了，买第二天的门票很有可能没有票了，听到这个事着实让我吓了一身汗呢，如果买不到票我的行程就要乱了，我马上在网上咨询，正好有第二天中午的票每张218元，学生在售票处买，同时我也问问是否有教师优惠，他们说没有。立马定了5张票，心算是落地了，可是店老板有点怀疑我买的便宜，还说买到票说明我很幸运，有好多人头一天买不到票的。有可能是这几天热游客少吧，我暗自高兴。回到酒店跟老板闲聊，他也觉得我买的票有蹊跷，他说我们在售票处买每人258元，他帮我们买还要240元呢，网上怎么差那么多呢，他让我问问旅行社是不是身份证直接刷进去还是他们带我们进去，如果带我们进去就是要陪我们游玩，让我们每人再交50导游费，同时还会要我们别的消费，我真的上网问了，原来是真的，并且还劝我去别家买票，说现在会退款给我，我没立刻提交退货，旅行社居然打电话给我让我退，还说我是老师不想给我找麻烦。哈哈，此时我真的相信老板的话了，原来他真的是为他的客人着想，不想让他的客人上当。于是我就让他帮我代买了，在此谢谢他们夫妻二人，他们说经常遇到上当受骗的。他们知道后都会及时提醒的，除非来不及了，闲聊时旁边就有一位客人刚上完当，哈哈哈。他说再这样下去张家界会留不住人。在此我是幸运的，买到了票还没有上当受骗，同时他还对我的行程进行了重新规划（我的原计划是一天游览天门山和玻璃桥，但到这一看根本不是那么回事，主要是这两个地方都是要提前购票的。根本不可能一天游，并且也不在一个地方。舍弃哪个景点对我们来说都是损失。计划第三天张家界是一定不能变的，于是老板为我及时更改了路线，让我第三天按原计划走。第五天直接在张家界</w:t>
        <w:br/>
        <w:t>森林公园</w:t>
        <w:br/>
        <w:t>去玻璃桥。这样还近了很多。如果不走大峡谷两个小时足够走完玻璃桥，下午的行程不会变）他让我少走冤枉路。我要说的是我遇到了一位诚实的店老板。也祝他的生意兴隆。</w:t>
        <w:br/>
        <w:t>7月27日     游天门山，吃三下锅</w:t>
        <w:br/>
        <w:t>我们住的酒店就在火车站，去天门山坐览车的地方走过去不到10分钟，天门山和张家界里提到的天子山是两个景点，不要混为一谈，天门山分为AB线，走的景点都是一样的，A线是先坐览车上山然后坐车下山。B线是先坐车上山然后坐览车下山。相对来说走B线，因为刚到景区还有体力走那个长台阶，不会错过好景色。所以有经验的人会推荐B线的。无论走哪个线都在一个地方换票，优惠票在售票处买，看准是哪条线就在哪里站排。做好人多的准备，同时也要看准你买的哪个时间段，错过就不让进了。</w:t>
        <w:br/>
        <w:t>下面的视频就是排队买天门山门票的导游，半夜开始排，所以如果你买到黄牛加价票不要觉得贵，哈哈哈</w:t>
        <w:br/>
        <w:t>您的浏览器暂不支持播放，我们将尽快解决,建议使用Chrome或FireFox浏览器查看</w:t>
        <w:br/>
        <w:t>（湖南省张家界市天门山）</w:t>
        <w:br/>
        <w:t>天门山，古称云梦山、嵩梁山，是张家界最高的山，因自然奇观天门洞而得名，最早被记入史册的名山。形成迄今罕见的世界奇观――天门洞，天门洞南北对穿，宛若一道通天的门户，从此而得名天门山，至今已有1754年历史。山顶相对平坦，保存着完整的原始次森林，有着很多极为珍贵和独特的植物品种，处处如天成的盆景，被世人誉为世界最美的空中花园和天界仙境。2012年7月22日中午，法国轮滑大师让伊夫·布朗杜挑战天门山。</w:t>
        <w:br/>
        <w:t>您的浏览器暂不支持播放，我们将尽快解决,建议使用Chrome或FireFox浏览器查看</w:t>
        <w:br/>
        <w:t>您的浏览器暂不支持播放，我们将尽快解决,建议使用Chrome或FireFox浏览器查看</w:t>
        <w:br/>
        <w:t>游览之后不要着急休息，因为你休息的时候在后面呢，上面视频里的人全是等待下山的游客，来到这个览车的位置拿着自己的票（票还是身份证有点忘记了。）到那个房子后面（好像是李那修行的地方）取下山的号段，分为A。B。C这样的号码，然后看大屏幕，上面有排到你的号段和等待时间。此时你再放心休息吧，至少要等1个半小时。，不过如果你想要早点下山最好的办法就是早点去排队口等。这样可能排到你号段那些人的前面，你就可以早下山了，还有一个办法，就是向前一号段已经进门的人要他的号，你再回到排队口也跟着进去坐车了（号段只有在那个入口查验，之后就没用了。），估计不能有人愿意给你。哈哈哈</w:t>
        <w:br/>
        <w:t>您的浏览器暂不支持播放，我们将尽快解决,建议使用Chrome或FireFox浏览器查看</w:t>
        <w:br/>
        <w:t>这就是览车了，会把你拉到当初换票的地方，之后就可以走回酒店了，因为天门山我们是中午的票，所以下山4点多了，再赶到事先定好的天子山景区已经来不及了，天子山景区是张家界森林公园的一部分。天子山是其中一个门。那里售票处5点关门。一定是来不及了，所以我们接下来的时间就是享受美食“下三锅”了。</w:t>
        <w:br/>
        <w:t>这家店也是老板推荐的，上过央视的。</w:t>
        <w:br/>
        <w:t>看看这家下三锅的人气</w:t>
        <w:br/>
        <w:t>您的浏览器暂不支持播放，我们将尽快解决,建议使用Chrome或FireFox浏览器查看</w:t>
        <w:br/>
        <w:t>7月28号   张家界森林公园 入住丁香榕村民宿</w:t>
        <w:br/>
        <w:t>早上6点到火车站买票去森林公园，因为我们不走回头路，不在同一个门出来，所以开车不方便，于是我们选择坐小巴士去。张家界森林公园就是武陵源景区，里面景点有森林公园、金鞭溪、袁家界、杨家界、天子山、</w:t>
        <w:br/>
        <w:t>十里画廊</w:t>
        <w:br/>
        <w:t>等，至少需要游玩二天的时间，门票为248元，教师证，学生证，都有用。张家界国家森林公园目前主要有5个门票站，分别是：张家界国家森林公园门票站、天子山门票站、武陵源门票站、杨家界门票站、水绕四门门票站。游客常进出的是张家界国家森林公园门票站、水绕四门门票站、武陵源门票站。我们选择的景区大门在天子山门票站，张家界汽车站要坐天子山门票站两个小时的车子，因为景区很大，所以各个门都离的很远，之所以选择最远的天子山门票站是唯一有免费环保车上山的门票站，适合带老人或者体力不好的人选择。还不用走回头路。坐车时，千万不要坐错车，是到天子山门票站或者天子山镇的。有的到武陵源的车也会写上天子山字样。去天子山门票站不用在窗口买票，上车买票，进站打听一下就知道了。如果带老人，可以到现场去买优惠票，请带好老人的身份证、老人证（如果有的话）。然后直接进站，去环保车站点，坐免费环保车上山。环保车上山是到三岔口停车场，下车步行大约15分钟抵达丁香榕村，可以先去安排好住宿（这里要说的是之前定好了丁香榕住，但后来接到去哪网的通知说政府不让在山上住了，影响环境。所以没办法就退了，但那晚与天门夜语老板聊天得知，不让住是不能公开住，私下联系还是可以的，所以我又私下联系了老板，正好没有订满房，哈，主要还是因为没有网络的平台，知道的人就少了，所以我们即使第二天去住还是有空房间的。现在自由行的人都会提前定住宿的，在景区得知可以住也不能退之前的房间了，那样山上的住宿自然就住不满了。幸运。所以我们是遇到了好老板在前一天提醒我，才让我来得急退第二天的住宿，选择山上住，省了很多麻烦。包吃饭每人80元，因为之前定好的住宿，所以老板开车来接的。办完住宿就开始游览了。</w:t>
        <w:br/>
        <w:t>第一天游览路线     三岔口坐景区车（包含在门票里）———乌龙寨（这里是两条路，一边是天波府，建议体力差的走，另一边是空中走廊和一步登天，建议体力好的走，因为远，这里在回来时有个小路，如果能找到会省时间。）我是两边都走了，先走的天波府，之后走的空中走廊和一步登天——袁家界（天下第一桥）——迷魂台——百龙天梯（就想尝试坐一次，72元，没想到坐山下来了，想上山必须坐上去，哈哈哈。坐了两次。）——金鞭溪（因为时间来不及了，舍弃了黄石寨）——丁香榕住宿</w:t>
        <w:br/>
        <w:t>下图天波府</w:t>
        <w:br/>
        <w:t>您的浏览器暂不支持播放，我们将尽快解决,建议使用Chrome或FireFox浏览器查看</w:t>
        <w:br/>
        <w:t>下图空中走廊</w:t>
        <w:br/>
        <w:t>您的浏览器暂不支持播放，我们将尽快解决,建议使用Chrome或FireFox浏览器查看</w:t>
        <w:br/>
        <w:t>下图金鞭溪</w:t>
        <w:br/>
        <w:t>您的浏览器暂不支持播放，我们将尽快解决,建议使用Chrome或FireFox浏览器查看</w:t>
        <w:br/>
        <w:t>下图迷魂台</w:t>
        <w:br/>
        <w:t>您的浏览器暂不支持播放，我们将尽快解决,建议使用Chrome或FireFox浏览器查看</w:t>
        <w:br/>
        <w:t>下图一步登天</w:t>
        <w:br/>
        <w:t>您的浏览器暂不支持播放，我们将尽快解决,建议使用Chrome或FireFox浏览器查看</w:t>
        <w:br/>
        <w:t>下图神兵聚会</w:t>
        <w:br/>
        <w:t>您的浏览器暂不支持播放，我们将尽快解决,建议使用Chrome或FireFox浏览器查看</w:t>
        <w:br/>
        <w:t>下图天下第一桥</w:t>
        <w:br/>
        <w:t>您的浏览器暂不支持播放，我们将尽快解决,建议使用Chrome或FireFox浏览器查看</w:t>
        <w:br/>
        <w:t>下图金鞭溪</w:t>
        <w:br/>
        <w:t>您的浏览器暂不支持播放，我们将尽快解决,建议使用Chrome或FireFox浏览器查看</w:t>
        <w:br/>
        <w:t>下图乾坤柱</w:t>
        <w:br/>
        <w:t>您的浏览器暂不支持播放，我们将尽快解决,建议使用Chrome或FireFox浏览器查看</w:t>
        <w:br/>
        <w:t>7月29日</w:t>
        <w:br/>
        <w:t>游张家界</w:t>
        <w:br/>
        <w:t>另一条线路天子山风景区——从武陵原门票口出——黄龙洞  入住张家界蜗牛驿站武陵源标志门分店</w:t>
        <w:br/>
        <w:t>吃过早饭老板开车送到三岔口，因为今天要走半天，所以行李直接邮到山下的客栈30元，你只要提供店名和自己的手机号，姓名就可以了，很方便的。</w:t>
        <w:br/>
        <w:t>点将台——贺龙公园——石船出海——仙女献花——御毛峰——</w:t>
        <w:br/>
        <w:t>十里画廊</w:t>
        <w:br/>
        <w:t>——宝塔峰</w:t>
        <w:br/>
        <w:t>下面</w:t>
        <w:br/>
        <w:t>十里画廊</w:t>
        <w:br/>
        <w:t>您的浏览器暂不支持播放，我们将尽快解决,建议使用Chrome或FireFox浏览器查看</w:t>
        <w:br/>
        <w:t>下图宝塔峰</w:t>
        <w:br/>
        <w:t>您的浏览器暂不支持播放，我们将尽快解决,建议使用Chrome或FireFox浏览器查看</w:t>
        <w:br/>
        <w:t>下图御笔峰</w:t>
        <w:br/>
        <w:t>您的浏览器暂不支持播放，我们将尽快解决,建议使用Chrome或FireFox浏览器查看</w:t>
        <w:br/>
        <w:t>山下偶遇它</w:t>
        <w:br/>
        <w:t>您的浏览器暂不支持播放，我们将尽快解决,建议使用Chrome或FireFox浏览器查看</w:t>
        <w:br/>
        <w:t>下图点将台</w:t>
        <w:br/>
        <w:t>您的浏览器暂不支持播放，我们将尽快解决,建议使用Chrome或FireFox浏览器查看</w:t>
        <w:br/>
        <w:t>下图贺龙公园</w:t>
        <w:br/>
        <w:t>观景台</w:t>
        <w:br/>
        <w:t>您的浏览器暂不支持播放，我们将尽快解决,建议使用Chrome或FireFox浏览器查看</w:t>
        <w:br/>
        <w:t>下图石船出海</w:t>
        <w:br/>
        <w:t>您的浏览器暂不支持播放，我们将尽快解决,建议使用Chrome或FireFox浏览器查看</w:t>
        <w:br/>
        <w:t>下图仙女献花</w:t>
        <w:br/>
        <w:t>您的浏览器暂不支持播放，我们将尽快解决,建议使用Chrome或FireFox浏览器查看</w:t>
        <w:br/>
        <w:t>这几个景点1点多就走完了，应该在天子山坐览车，但怕错过十里画廊，第一次去不知道是什么景色，又听老板说是走平路，走着走着就下山了，其实真的不是那么简单的，下山走了三个小时，脚疼了三天，差点吐血，所谓的十里画廊就是十里路，周围有些景色，又上又下的台阶。等到十里画廊的时候谁还有心看景呀，直接逗猴了。碰到徙步走十里画廊上山的，我直接拦下，至少 要4个小时到坐车的地方。有的人不听劝。接下来坐直达大门口的小火车。这个还是不远的，走走就到了。</w:t>
        <w:br/>
        <w:t>走出大门直奔客栈，就在大门不远处，走着就到了，行李还没有到我们就先吃了点面，15元一碗又少又难吃。之后的行程是门口坐公交车去黄龙洞。门票100。没有我们辽宁本溪水洞也呢。哈哈哈。上图大家自己看看吧。</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晚餐</w:t>
        <w:br/>
        <w:t>入住张家界客栈，我临时定的，客栈很干净，温馨。就在武陵源门口，门口吃饭方便，老板很诚实，因为第二天我要包车去玻璃桥，他主动告诉我必须要在滴滴打车这种包车软件上找更靠谱，看来这是真的。门口就有拉客的。要价格200但听老板说有把游客拉别的地方消费。拉走是小事，最关键的是玻璃桥的门票一样是要提前三天买（我是让张家界客栈的老板提前两天买的最早6点到10点的，他还不放心我能不能赶到。他很负责怕我的票作费。因为6点到景点是没有班车的，他不知道我包车去。更不知道我会起早。）事实上我还真那么早，因为我在滴滴打车上遇到的司机告诉我的，让我提早去，他5点半就来接我们，20多分钟就到。真的没有想到我们去的时候真是第一个，工作人员都在开会呢。总是那么幸运，武陵源到玻璃桥往返包车360元。玻璃桥的门票和大峡谷的门票是绑定的248元，学生老人有优惠政策。想单买玻璃桥价钱便宜，但听售票处工作人员说至少要提前五天买，同时必须在四点以后使用，包括站排时间，估计等到上桥时间天都黑了吧。哈哈哈！</w:t>
        <w:br/>
        <w:t>天门山景区和大峡谷的玻璃桥一定得提前五天以上预定才有票！提前五天以上预定才有票！提前五天以上预定才有票！重要的事情说三篇！！！打算去这二个景区的朋友记得一定要让当地人提前帮你定好！</w:t>
        <w:br/>
        <w:t>7月30日张家界玻璃桥——芙蓉镇（团购票提前一天有效）——凤凰古城 （无门票）   入住</w:t>
        <w:br/>
        <w:t>凤凰</w:t>
        <w:br/>
        <w:t>古镇（到古镇一定要住在景区里，并且要起早拍照，人少。这是这些年的经验）（停车位需要提前预留）</w:t>
        <w:br/>
        <w:t>这家客栈门口出来不远就到江边，老板热情周到，帮我们拿行李，离开时还送我们当地的姜糖</w:t>
        <w:br/>
        <w:t>您的浏览器暂不支持播放，我们将尽快解决,建议使用Chrome或FireFox浏览器查看</w:t>
        <w:br/>
        <w:t>来的早工作人员正在开会呢，第一个检票通过的。桥上只有擦地的大姐，等我们8点出来的时候外面全是人，就连桥上也只能是站着的份了，外面还有等着的呢，因为桥上限制人数的。</w:t>
        <w:br/>
        <w:t>您的浏览器暂不支持播放，我们将尽快解决,建议使用Chrome或FireFox浏览器查看</w:t>
        <w:br/>
        <w:t>张家界大峡谷玻璃桥名“云天渡”，是一座景观桥梁，景区行人通行、游览、蹦极、溜索、T台等功能。</w:t>
        <w:br/>
        <w:t>这座全透明玻璃桥长度、高度位居世界第一。玻璃桥为世界首座斜拉式高山峡谷玻璃桥，并创下世界最高最长玻璃桥、首次使用新型复合材料建造桥梁等多项世界之最。</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在游览玻璃桥时一定要赶早。否则站排就要几个小时，买票也要提前至少三天。</w:t>
        <w:br/>
        <w:t>下午驱车赶往凤凰古城。路上偶遇一家家庭餐馆，吃的菜大家可以认识一下。不说了直接上图。</w:t>
        <w:br/>
        <w:t>芙蓉镇 ，本名王村，是一个拥有两千多年历史的古镇，因宏伟瀑布穿梭其中，又称“挂在瀑布上的千年古镇”。位于湘西土家族苗族自治州境内的永顺县，与龙山里耶镇、泸溪浦市镇、花垣茶峒镇并称湘西四大名镇，又有酉阳雄镇、“小南京”之美誉。后因姜文和刘晓庆主演的电影《芙蓉镇》在此拍摄，更名为“芙蓉镇”。</w:t>
        <w:br/>
        <w:t>想去芙蓉镇的一定要提前是一天在网上买票，有优惠。门票75元。从芙蓉镇到凤凰古城需要两个半小时车程，如果坐公交车不是很方便的。此时才看出我们租车的好处。凤凰古城，由苗族、汉族、土家族等28个民族组成，为典型的少数民族聚居区。凤凰古城与云南丽江古城、山西平遥古城媲美，享有“北平遥，南</w:t>
        <w:br/>
        <w:t>凤凰</w:t>
        <w:br/>
        <w:t>”之名。是国家历史文化名城，        这种手鼓到处可以看到，在丽江古城随处可见。今天我现学现卖怎么样？</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我是不是沈从文笔下的美女呢？哈哈哈</w:t>
        <w:br/>
        <w:t>晚餐一定要吃这里的特色，女儿居然说不想吃酸辣的，这可能吗？你来的是湘西呀。</w:t>
        <w:br/>
        <w:t>7月31日   上午凤凰古城游玩儿——镇远古镇   入住镇远古镇里的客栈（停车位需要提前预留）</w:t>
        <w:br/>
        <w:t>清晨的江边，没有车水马龙的喧嚣，没有人声鼎沸的吵杂，也没有让人深感压抑的匆匆人群。有的只是垂柳的迎风飘拂，枝头小鸟的婉转歌唱，江风中蕴含着的淡淡的声音，和妇人之间唠着听不懂的方言，一切是那么的和谐。</w:t>
        <w:br/>
        <w:t>走在青石板铺就的小道上，看稀稀落落的游人，让你忘却城市的喧嚣，很静，静的可以抚平内心的烦躁，很美，绿树红花，微风拂面，不允许你携带任何忧伤。</w:t>
        <w:br/>
        <w:t>卸下所有的苦恼，  卸下所有的沉重，  卸下所有的忧伤，还心灵一份纯净，还人生一份简单，本是这世间过客，不必贪恋，也不必困惑，坦然前行，无论这行程精彩也好平凡也罢，都有属于它自己的快乐，以一种积极向上的状态活着，无论是对自己，还是对他人而言都是一道美丽的风景。</w:t>
        <w:br/>
        <w:t>您的浏览器暂不支持播放，我们将尽快解决,建议使用Chrome或FireFox浏览器查看</w:t>
        <w:br/>
        <w:t>演绎古镇情怀，自恋无法自找。</w:t>
        <w:br/>
        <w:t>您的浏览器暂不支持播放，我们将尽快解决,建议使用Chrome或FireFox浏览器查看</w:t>
        <w:br/>
        <w:t>凤凰</w:t>
        <w:br/>
        <w:t>——镇远古镇开车需要3小时，坐车估计会很费力吧。还是自驾舒服。</w:t>
        <w:br/>
        <w:t>镇远古镇是贵州省黔东南苗族侗族自治州镇远县名镇，位于舞阳河畔，四周皆山。河水蜿蜒，以“S”形穿城而过，北岸为旧府城，南岸为旧卫城，远观颇似太极图。两城池皆为明代所建，现尚存部分城墙和城门。城内外古建筑、传统民居、历史码头数量颇多。素有"滇楚锁钥、黔东门户"之称。镇远历史悠久，自秦昭王30年设县开始至今已有2281年的历史，其元代清代为道、府所在地达700多年之久。</w:t>
        <w:br/>
        <w:t>首先解决晚餐问题，就去老板家开的餐馆吧，可以打折的，边吃边欣赏舞阳河的景色哟。直接上图</w:t>
        <w:br/>
        <w:t>吃完不能忘了自恋</w:t>
        <w:br/>
        <w:t>来段视频吧，舞阳河夜景</w:t>
        <w:br/>
        <w:t>您的浏览器暂不支持播放，我们将尽快解决,建议使用Chrome或FireFox浏览器查看</w:t>
        <w:br/>
        <w:t>坐在客栈的楼顶欣赏夜景</w:t>
        <w:br/>
        <w:t>您的浏览器暂不支持播放，我们将尽快解决,建议使用Chrome或FireFox浏览器查看</w:t>
        <w:br/>
        <w:t>客栈的小院子，我喜欢</w:t>
        <w:br/>
        <w:t>您的浏览器暂不支持播放，我们将尽快解决,建议使用Chrome或FireFox浏览器查看</w:t>
        <w:br/>
        <w:t>不忘美美的</w:t>
        <w:br/>
        <w:t>您的浏览器暂不支持播放，我们将尽快解决,建议使用Chrome或FireFox浏览器查看</w:t>
        <w:br/>
        <w:t>老板的父亲以前是酒厂的工人，现在自己在家做酒，没有菜跟他喝半杯，哈哈哈。我定的是榻榻米房间，可以睡四个人哟。</w:t>
        <w:br/>
        <w:t>8月1日 镇远——西江千户苗寨    入住入住苗寨景区里</w:t>
        <w:br/>
        <w:t>吃过早餐1小时45分抵达西江千户苗寨，车子停在大停车场，走到售票处好远呀，至少10分钟。它有两个门，因为只有西门停车场大。我们就只能从西门进入。里面有旅行车，车票是单独买的。坐4次车，一定不要弄丢了，（我就丢了，后来补了两次车费，每次5元。）门票在游客服务中心购买每张95元，因为是暑期，人非常多，即使是网上购票也要站排取票。优惠票不能在网上买。不过有个好消息可以买到半价，跟我没关系的。请看图。</w:t>
        <w:br/>
        <w:t>站在我后面的两个人就是买半价票的，得知是大连人。这是啥滋味呢。杭州更牛，就是16年杭州峰会贵州省长答应杭州市长的，市民旅行门票半价。客栈老板告诉我，半价省市都是曾经支助过贵州的。答案找到了，因为我们大辽人穷呀，只能温饱。其实我也捡便宜了，我租的车是江苏的，高速费享受半价了。哈哈哈。不光在西江，只要在贵州门票和高速费都半价</w:t>
        <w:br/>
        <w:t>西江千户苗寨是一个保存苗族“原始生态”文化完整的地方，由10余个依山而建的自然村寨相连成片，是目前中国乃至全世界最大的苗族聚居村寨。它是领略和认识中国苗族漫长历史与发展之地。西江每年的苗年节、吃新节、十三年一次的牯藏节等均名扬四海，西江千户苗寨是一座露天博物馆，展览着一部苗族发展史诗，成为观赏和研究苗族传统文化的大看台。西江有远近闻名的银匠村，苗族银饰全为手工制作，其工艺具有极高水平</w:t>
        <w:br/>
        <w:t>西江千户苗寨的苗族建筑以木质的吊脚楼为主，为穿斗式歇山顶结构。分平地吊脚楼和斜坡吊脚楼两大类，一般为三层的四榀三间或五榀四间结构。底层用于存放生产工具、关养家禽与牲畜、储存肥料或用作厕所。第二层用作客厅、堂屋、卧室和厨房，堂屋外侧建有独特的“美人靠”，苗语称“阶息”，主要用于乘凉、刺绣和休息，是苗族建筑的一大特色。第三层主要用于存放谷物、饲料等生产、生活物资。 西江苗族吊脚楼源于上古居民的南方干栏式建筑，运用长方形、三角形、菱形等多重结构的组合，构成三维空间的网络体系，与周围的青山绿水和</w:t>
        <w:br/>
        <w:t>田园风光</w:t>
        <w:br/>
        <w:t>融为一体，和谐统一，相得益彰，是中华上古居民建筑的活化石；在建筑学等方面具有很高的美学价值。 反映苗族居民珍惜土地、节约用地的民族心理，在我国当前人多地少的形势下具有积极的教育意义。上梁的祝辞和立房歌，具有浓厚的苗族宗教文化色彩。是苗族传统文化重要的承载者。</w:t>
        <w:br/>
        <w:t>您的浏览器暂不支持播放，我们将尽快解决,建议使用Chrome或FireFox浏览器查看</w:t>
        <w:br/>
        <w:t>您的浏览器暂不支持播放，我们将尽快解决,建议使用Chrome或FireFox浏览器查看</w:t>
        <w:br/>
        <w:br/>
        <w:t>每天上午和下午各有一场由当地苗族同胞表演的民族歌舞节目，苗族人自己表演的歌舞节目有当地的色彩，华丽的服饰、欢快的歌舞和美丽的爱情故事能使你更加了解苗族的人文风情。</w:t>
        <w:br/>
        <w:t>苗族古歌演唱，演唱者全是寨中的老人，用苗族古语演唱其史诗般宏大的古歌（苗族古歌有四部分，涵括万物起源、天地洪荒及辛酸迁徙史等）能就此传承下去，也是一大功德。遇到特别活动或是有重要人物出现，还是能够看到掌坳的铜鼓舞、方祥的高排芦笙、反排的木鼓舞等</w:t>
        <w:br/>
        <w:t>您的浏览器暂不支持播放，我们将尽快解决,建议使用Chrome或FireFox浏览器查看</w:t>
        <w:br/>
        <w:t>这些老妇人都包着头，难道是怕冷？</w:t>
        <w:br/>
        <w:t>您的浏览器暂不支持播放，我们将尽快解决,建议使用Chrome或FireFox浏览器查看</w:t>
        <w:br/>
        <w:t>这是要出嫁？老妇说他们结婚都是晚上办，并且这个头发只能梳一次，否则不吉利。不过他们也穿婚纱，但之前在家待嫁必须是这个头势，就是梳头时太紧了，疼！</w:t>
        <w:br/>
        <w:t>您的浏览器暂不支持播放，我们将尽快解决,建议使用Chrome或FireFox浏览器查看</w:t>
        <w:br/>
        <w:t>蜡染过程——上蜡</w:t>
        <w:br/>
        <w:t>您的浏览器暂不支持播放，我们将尽快解决,建议使用Chrome或FireFox浏览器查看</w:t>
        <w:br/>
        <w:t>普通人的生活</w:t>
        <w:br/>
        <w:t>您的浏览器暂不支持播放，我们将尽快解决,建议使用Chrome或FireFox浏览器查看</w:t>
        <w:br/>
        <w:t>西江苗族</w:t>
        <w:br/>
        <w:t>西江苗族是黔东南苗族的重要组成部分之一，现主要居住的是苗族的“西”氏族。</w:t>
        <w:br/>
        <w:t>作为全世界最大的苗寨，西江千户苗寨拥有深厚的苗族文化底蕴，苗族建筑、服饰、银饰、语言、饮食、传统习俗不但典型，而且保存较好。西江苗族过去穿长袍，包头巾头帕，颜色都是黑色的，故称“黑苗”，也称“长裙苗”。西江苗族的语言属于汉藏语系苗瑶语族苗语支中部方言的北部次方言，这里现使用的文字是通用的汉语言文字，尽管汉语言是西江苗族与外界交流的必备语言工具，但苗族之间的语言交流仍然使用传统的苗语。也是重要的苗族之一，这也是黔东南的重要的代表之一</w:t>
        <w:br/>
        <w:t>您的浏览器暂不支持播放，我们将尽快解决,建议使用Chrome或FireFox浏览器查看</w:t>
        <w:br/>
        <w:t>原来世界上有很多的苗族，难怪我在泰国北部山区遇到过苗族人。</w:t>
        <w:br/>
        <w:t>在苗寨把两把伞弄丢了，所以提醒大家换衣服的时候要看好自己的物品。</w:t>
        <w:br/>
        <w:t>8月2日  西江千户苗寨——贵阳  自驾2小时47分入住 贵阳古堡酒店（这家店环境不错，提前定价格合理，门前修路，所以车子开不进去，只能停在别处。如果坐火车就方便多了，就在火车站旁边。</w:t>
        <w:br/>
        <w:t>每到一个城市都是我找寻特色食物的时候。网上查到丝娃娃，我还以为像人参果一样的东西呢。上图</w:t>
        <w:br/>
        <w:t>丝娃娃</w:t>
        <w:br/>
        <w:t>丝娃娃在贵州是一种常见的地方传统小吃之一，只要在贵州各地每一处街上，几乎都能看得见。而此菜素菜脆嫩，酸辣爽口，开胃健脾。猛一看颇似产房里初生的婴儿被裹在“襁褓”中。“襁褓”是用大米面粉烙成的薄饼，薄薄如纸却有—只手掌那么大。再卷入萝卜丝、折耳根（鱼腥草）、海带丝、炸黄豆、脆哨、糊辣椒等。又名素春卷。当地人吃时，当然少不了注入酸酸辣辣的汁液。这蘸水就是丝娃娃的精髓。在贵州省会贵阳市众多丝娃娃小食摊多沿街而摆，颇具特色，有一二十个品种。菜丝切得极细，红、白、黄、黑等各种色彩相间，十分漂亮。素菜脆嫩，酸辣爽口，开胃健脾。</w:t>
        <w:br/>
        <w:t>贵阳特产</w:t>
        <w:br/>
        <w:t>，是流行于贵州各地的名小吃。</w:t>
        <w:br/>
        <w:t>时今丝娃娃也登入了大雅之堂，婚嫁喜礼中也堂而皇之的上了酒桌，是发扬地方文化还是取其意头——娃娃。在北京也能吃到这种黔味传统小吃。</w:t>
        <w:br/>
        <w:t>我们吃过之后跟东北的春饼差不多，只不过它包生菜我们炒熟了，它的饼小我们饼大。哈哈哈，跟人参果没啥关系。哈哈哈</w:t>
        <w:br/>
        <w:t>服务员教我怎么吃，千万别吃鱼腥草，我们都吃不习惯</w:t>
        <w:br/>
        <w:t>您的浏览器暂不支持播放，我们将尽快解决,建议使用Chrome或FireFox浏览器查看</w:t>
        <w:br/>
        <w:t>贵阳</w:t>
        <w:br/>
        <w:t>甲秀楼</w:t>
        <w:br/>
        <w:t>，贵阳市城南的南明河上，以河中一块巨石为基而建，甲秀楼始建于明朝，后楼毁重建，改名“来凤阁”。清代甲秀楼多次重修，并恢复原名。现存建筑是宣统元年(1909年)重建的。</w:t>
        <w:br/>
        <w:t>甲秀楼</w:t>
        <w:br/>
        <w:t>上下三层，白石为栏，层层收进，由桥面至楼顶高约20米。南明河从楼前流过，汇为涵碧潭。楼侧由石拱“浮玉桥”连接两岸，桥上原有小亭一座叫“涵碧亭”。甲秀楼朱梁碧瓦，四周水光山色，名实相符，堪称甲秀。</w:t>
        <w:br/>
        <w:t>8月3日 贵阳——</w:t>
        <w:br/>
        <w:t>黄果树瀑布</w:t>
        <w:br/>
        <w:t>景区  开车1小时47分抵达。黄果树风景区被大世界基尼斯总部评为世界上最大的瀑布群，列入世界基尼斯记录。一共分三个景点，分别是天星桥景区，大瀑布，陡坡塘景区，门票230，学生有优惠政策。各个景区之间有景区车，因为人多要站很久的排，我们吃过午餐</w:t>
        <w:br/>
        <w:t>游黄果树</w:t>
        <w:br/>
        <w:t>其中一个景区天星桥  入住 黄果树景区门口的洒店（有停车的地方）离坐景区的地方很近，但离取票的地方远，我们是店老板骑摩托车带我去换的票，还是很方便的。我们是网上买的票，但优惠票要在售票处买，网络购票也要站排取票，这一点不是很人性化。走过去几分钟。直接上图</w:t>
        <w:br/>
        <w:t>您的浏览器暂不支持播放，我们将尽快解决,建议使用Chrome或FireFox浏览器查看</w:t>
        <w:br/>
        <w:t>把老板家的领头鸡吃了，哈哈哈。</w:t>
        <w:br/>
        <w:t>您的浏览器暂不支持播放，我们将尽快解决,建议使用Chrome或FireFox浏览器查看</w:t>
        <w:br/>
        <w:t>因为吃不习惯他们做的味道，我自己亲自下厨，调料有的都是后买的，他们不吃我们北方的味道。</w:t>
        <w:br/>
        <w:t>您的浏览器暂不支持播放，我们将尽快解决,建议使用Chrome或FireFox浏览器查看</w:t>
        <w:br/>
        <w:t>最要说的是这个景点，太壮观了，耳闻不如目堵。震撼！我拍不出效果，景区出来遇到河南跟团的，他们居然没有看到这壮丽的景色，后来得知有全程和半程，旅行社为了节省时间只用1小时走半程。面全程需要3-4小时，但他们错过了最精华的这部分景点，在我看来黄果树不光大瀑布漂亮，天星桥更不逊色</w:t>
        <w:br/>
        <w:t>最喜欢下图银链坠潭瀑布</w:t>
        <w:br/>
        <w:t>您的浏览器暂不支持播放，我们将尽快解决,建议使用Chrome或FireFox浏览器查看</w:t>
        <w:br/>
        <w:t>我有专业的摄影师。哈哈哈，就是说话那老头。</w:t>
        <w:br/>
        <w:t>您的浏览器暂不支持播放，我们将尽快解决,建议使用Chrome或FireFox浏览器查看</w:t>
        <w:br/>
        <w:t>您的浏览器暂不支持播放，我们将尽快解决,建议使用Chrome或FireFox浏览器查看</w:t>
        <w:br/>
        <w:t>听到那老头介绍了吗？</w:t>
        <w:br/>
        <w:t>您的浏览器暂不支持播放，我们将尽快解决,建议使用Chrome或FireFox浏览器查看</w:t>
        <w:br/>
        <w:t>您的浏览器暂不支持播放，我们将尽快解决,建议使用Chrome或FireFox浏览器查看</w:t>
        <w:br/>
        <w:t>因为是雨季，水太大，为了安全景区关闭了水帘洞，任何事都要有遗憾，如此便有回忆和惦念。</w:t>
        <w:br/>
        <w:t>再分享一下这里地道的水果。</w:t>
        <w:br/>
        <w:t>晚餐一只鸡算是改馋了，好久没吃家乡菜，真想呀。</w:t>
        <w:br/>
        <w:t>8月4日</w:t>
        <w:br/>
        <w:t>游黄果树</w:t>
        <w:br/>
        <w:t>后两个景区——大瀑布和陂坡塘——荔波 开车5小时 入住荔波客栈</w:t>
        <w:br/>
        <w:t>下图就是大瀑布，个人认为不如在上面看壮观。</w:t>
        <w:br/>
        <w:t>您的浏览器暂不支持播放，我们将尽快解决,建议使用Chrome或FireFox浏览器查看</w:t>
        <w:br/>
        <w:t>下图陡坡塘就没什么看头了，拍西游记的地方，回又看了一次，比较一下。</w:t>
        <w:br/>
        <w:t>您的浏览器暂不支持播放，我们将尽快解决,建议使用Chrome或FireFox浏览器查看</w:t>
        <w:br/>
        <w:t>臭美图还没发呢。哈哈哈</w:t>
        <w:br/>
        <w:t>下午顺利抵达荔波县城，入住的是一个家庭旅馆，非常干净，是主人的亲戚帮我们办入住之后就离开了。原则上是跟主人一起住，但我们住的时候就在离开那天的早上遇到了主人。一共160平米的房子。因为看着太干净，还可以用主人家的洗衣机很方便，周围大超市就有两个，属于市中心吧。决定住两晚，又不用换地方拉行李了。如果早到也可能去</w:t>
        <w:br/>
        <w:t>荔波古镇</w:t>
        <w:br/>
        <w:t>逛逛的，因为我们这一路古镇看太多了，都不想看了，只想休息。</w:t>
        <w:br/>
        <w:t>8月5日  荔波——</w:t>
        <w:br/>
        <w:t>小七孔</w:t>
        <w:br/>
        <w:t>景区 自驾两个小时。</w:t>
        <w:br/>
        <w:t>这些都是买票的人，网上买也要在这里站排取票，由于景区接待有限，会按时段卖票，车票和门票可以分开买的，这就要看你的点子了，我就碰上好时候了，我买完就要等两个小时再卖了，这里需要有技巧的。一个买票站排一个检票站排就会省一点时间，但是即使走到景区里，坐景区车也是需要排的。总之没有两个小时你是上不去车的。坐景区车也要很长时间，所以千万别想着走进去，能有10多公里那么远。</w:t>
        <w:br/>
        <w:t>荔波小七孔是世界自然遗产。景区北首有一座建于道光年的小七孔古桥，景区之名由是得之。世界遗产——中国喀斯特。小七孔景区在宽仅1公里、长12公里的狭长幽谷里，集洞、林、湖、瀑、石、水多种景观于一体，玲珑秀丽，令游客耳目常新，有“超级盆景”的美誉。现已经向游客开放的景点有铜鼓桥、小七孔古桥、涵碧潭、拉雅瀑布、68级跌水瀑布、野鸭池、龟背山、一龙戏九珠、飞云洞、野猪林、水上森林、</w:t>
        <w:br/>
        <w:t>天钟洞</w:t>
        <w:br/>
        <w:t>、</w:t>
        <w:br/>
        <w:t>鸳鸯湖</w:t>
        <w:br/>
        <w:t>、</w:t>
        <w:br/>
        <w:t>卧龙潭</w:t>
        <w:br/>
        <w:t>、卧龙河生态长廊漂游等。风光尤胜九寨沟。</w:t>
        <w:br/>
        <w:t>68级跌水瀑布</w:t>
        <w:br/>
        <w:t>您的浏览器暂不支持播放，我们将尽快解决,建议使用Chrome或FireFox浏览器查看</w:t>
        <w:br/>
        <w:t>拉雅瀑布</w:t>
        <w:br/>
        <w:t>您的浏览器暂不支持播放，我们将尽快解决,建议使用Chrome或FireFox浏览器查看</w:t>
        <w:br/>
        <w:t>卧龙潭</w:t>
        <w:br/>
        <w:t>您的浏览器暂不支持播放，我们将尽快解决,建议使用Chrome或FireFox浏览器查看</w:t>
        <w:br/>
        <w:t>卧龙潭瀑布</w:t>
        <w:br/>
        <w:t>您的浏览器暂不支持播放，我们将尽快解决,建议使用Chrome或FireFox浏览器查看</w:t>
        <w:br/>
        <w:t>小七孔桥</w:t>
        <w:br/>
        <w:t>您的浏览器暂不支持播放，我们将尽快解决,建议使用Chrome或FireFox浏览器查看</w:t>
        <w:br/>
        <w:t>您的浏览器暂不支持播放，我们将尽快解决,建议使用Chrome或FireFox浏览器查看</w:t>
        <w:br/>
        <w:t>很多地方我们都放弃了，因为人太多了，各个景点都要站很久的排，我们只挑了精髓逛逛，景区确实不错的，相信不是暑期来会好很多吧。回到旅馆后逛超市才是我女儿的最爱。</w:t>
        <w:br/>
        <w:t>8月6日 荔波——加榜梯田  256公里需要开车5小时35分。有盘山路和修路，偶尔看见泥石流的痕迹。入住 加榜梯田里的客栈。这家客栈是这里条件数得上好的。全木制的房子，干净卫生，别家我去看过了特别差，这里不要门票，景色很美，相比之下村民更纯朴。</w:t>
        <w:br/>
        <w:t>对于北方司机来说盘山路想象更难开。实际顺着自己的路开也没什么问题的，主要车子少，走很远也碰不到车。下图是7月洪水山体滑坡的痕迹</w:t>
        <w:br/>
        <w:t>加榜梯田，是中国最好梯田之一。梯田中散落着苗乡特有的吊脚楼。是苗族人世世代代留下的杰作。苗族是“稻饭鱼羹”的民族。</w:t>
        <w:br/>
        <w:t>2012年火热的纪录片《舌尖上的中国》在第7集《我们的田野》就有8分钟讲到了加榜梯田。中国人说：靠山吃山、靠海吃海。这不仅是一种因地制宜的变通，更是顺应自然的中国式生存之道。从古到今，这个农耕民族精心使用着脚下的每一寸土地，获取食物的活动和非凡智慧，无处不在。贵州省从江县，侗族、苗族和壮族聚居的山区，这里的人自古以糯米为主食，在高山梯田里种植着近百种原始的糯稻。远离现代文明的喧嚣，散落的村寨像一个个孤岛，深藏在大山深处。</w:t>
        <w:br/>
        <w:t>十月，是糯稻成熟的季节，壮族聚居的下尧村，正在迎接一个专为稻谷丰收设置的节日——新米节。但糯稻并不是村民们唯一的收获，水田里还藏着其它的秘密。水稻田里可以同时养鲤鱼和鸭子，这种稻鱼鸭共作的古老体系，已被列入全球重要农业文化遗产。</w:t>
        <w:br/>
        <w:t>路上停车拍的美景</w:t>
        <w:br/>
        <w:t>您的浏览器暂不支持播放，我们将尽快解决,建议使用Chrome或FireFox浏览器查看</w:t>
        <w:br/>
        <w:t>您的浏览器暂不支持播放，我们将尽快解决,建议使用Chrome或FireFox浏览器查看</w:t>
        <w:br/>
        <w:t>普通农家的屋内摆设</w:t>
        <w:br/>
        <w:t>您的浏览器暂不支持播放，我们将尽快解决,建议使用Chrome或FireFox浏览器查看</w:t>
        <w:br/>
        <w:t>你能听懂他们的对话吗？</w:t>
        <w:br/>
        <w:t>您的浏览器暂不支持播放，我们将尽快解决,建议使用Chrome或FireFox浏览器查看</w:t>
        <w:br/>
        <w:t>正在修建客栈，说明刚刚起步做旅游，你想投资的抓紧时间。哈哈哈，我不用谢我，我是雷锋</w:t>
        <w:br/>
        <w:t>您的浏览器暂不支持播放，我们将尽快解决,建议使用Chrome或FireFox浏览器查看</w:t>
        <w:br/>
        <w:t>自己做饭吃看舒服，卫生</w:t>
        <w:br/>
        <w:t>您的浏览器暂不支持播放，我们将尽快解决,建议使用Chrome或FireFox浏览器查看</w:t>
        <w:br/>
        <w:t>自己染布做衣服，自己种菜，自己人种粮食，过着自给自足的小农生活，没有旅游相信他们不会被打扰。</w:t>
        <w:br/>
        <w:t>您的浏览器暂不支持播放，我们将尽快解决,建议使用Chrome或FireFox浏览器查看</w:t>
        <w:br/>
        <w:t>做饭好辛苦，全是烟</w:t>
        <w:br/>
        <w:t>您的浏览器暂不支持播放，我们将尽快解决,建议使用Chrome或FireFox浏览器查看</w:t>
        <w:br/>
        <w:t>我也不知道是什么节日</w:t>
        <w:br/>
        <w:t>您的浏览器暂不支持播放，我们将尽快解决,建议使用Chrome或FireFox浏览器查看</w:t>
        <w:br/>
        <w:t>起居室</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有点儿不好意思</w:t>
        <w:br/>
        <w:t>您的浏览器暂不支持播放，我们将尽快解决,建议使用Chrome或FireFox浏览器查看</w:t>
        <w:br/>
        <w:t>这老头什么都要尝试一下。</w:t>
        <w:br/>
        <w:t>您的浏览器暂不支持播放，我们将尽快解决,建议使用Chrome或FireFox浏览器查看</w:t>
        <w:br/>
        <w:t>我们来的不是时候，最好的季节是春秋两季，在此下载几幅图片。</w:t>
        <w:br/>
        <w:t>8月7日 加榜梯田 —肇兴侗寨  开车两个小时57分。早听说过侗族大歌，这次如愿以偿。</w:t>
        <w:br/>
        <w:t>肇兴侗寨，居民1000余户，6000多人，是全国最大的侗族村寨之一，素有"侗乡第一寨"之美誉。肇兴侗寨是黎平侗乡风景名胜区的核心景点，2005年被《中国国家地理》评选为"中国最美的六大乡村古镇"之一，2007年被《时尚旅游》和美国《国家地理》共同评选为"全球最具诱惑力的33个旅游目的地"之一。肇兴侗寨全为陆姓侗族，分为五大房族，分居五个自然片区，当地称之为"团"。分为仁团、义团、礼团、智团、信团五团。肇兴不仅是鼓楼之乡，而且是歌舞之乡，寨上有侗歌队、侗戏班</w:t>
        <w:br/>
        <w:t>肇兴侗寨以鼓楼群最为著名，其鼓楼在全国侗寨中绝无仅有，被载入吉尼斯世界纪录，被誉为"鼓楼文化艺术之乡"。寨中五团，共建有鼓楼五座，花桥五座、戏台五座。五座鼓楼的外观、高低、大小、风格各异，蔚为大观。</w:t>
        <w:br/>
        <w:t>侗寨建鼓楼，是吉祥的象征，兴旺的标志，由全寨人集资修建。鼓楼的作用有:一是侗寨的标志。二是侗族族姓的标志。三是侗族群众休闲的场所。四是年轻人社交的场合。五是接待客人的地方。六是集会议事的要地。七是传递信息或报警的工具。八、祭祀的地方，每年正月初八踩堂祭萨。 仁团鼓楼:七重檐八角攒尖顶,高21.7米,占地面积60平方米。</w:t>
        <w:br/>
        <w:t>义团鼓楼:十一重檐八角攒尖顶,高25.8米,占地81.6平方米。</w:t>
        <w:br/>
        <w:t>礼团鼓楼:十三重檐八角攒尖顶,高23.1米,占在70.3平方米。</w:t>
        <w:br/>
        <w:t>智团鼓楼:九重檐八角歇山顶,高14.9米,占在77.3平方米。</w:t>
        <w:br/>
        <w:t>信团鼓楼:十一重檐八角攒尖顶,高25.9米,占在78.3平方米。该鼓楼有一副楹联:鼓乐声声京城震动雄证当今盛世;楼阁巍巍侗寨欢呼讴歌天下太平。</w:t>
        <w:br/>
        <w:t>肇兴不仅是鼓楼之乡，而且是歌舞之乡，寨上有侗歌队、侗戏班。每逢节日或宾客临门，侗族群众欢聚于鼓楼、歌坪，举行"踩歌堂"、"抬官人"等民族文娱活动。歌类尤其出名，有侗族大歌、蝉歌、踩堂歌、拦路歌、琵琶歌、牛腿琴歌、酒歌、情歌、山歌、河歌、叙事歌、童声歌等。侗歌声调婉转悠扬，旋律优美动听，尤以多声部混声合唱扣人心弦，轰动海内外。每隔一年于中秋节举行一次的芦笙会，主、客竞相吹奏比赛，笙歌阵阵，热闹非凡，极为壮观。</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景区门口</w:t>
        <w:br/>
        <w:t>您的浏览器暂不支持播放，我们将尽快解决,建议使用Chrome或FireFox浏览器查看</w:t>
        <w:br/>
        <w:t>8月8日 肇兴侗寨——广西龙脊梯田 （要门票的景点）  开车177公里4小时20分抵达。入住村长家（夫妻两人都很热情，特别是女主人特别干净，我是偷偷潜入他们厨房观察的。）</w:t>
        <w:br/>
        <w:t>您的浏览器暂不支持播放，我们将尽快解决,建议使用Chrome或FireFox浏览器查看</w:t>
        <w:br/>
        <w:t>龙脊梯田开垦元代到清初，整整650年。梯田如链似带，把一座座山峰环绕成一只只巨大的螺蛳，有的像巨扇一样半摺半开，斜叠成一个个狭长的扇；有的则像天镜被分割，然后有层次地镶嵌成多种图形的碎块，在这个广袤的方围内，小路悠悠地，蜿蜒在跌宕有致的梯田里，飘忽成一根根细绳，而袅袅地萦绕在它上空的龙脊壮族山歌，缥缈成一缕缕云烟；那一幢幢被水光映照，被云影拂弄的壮族“麻烂”，则被空灵成仙宫了。</w:t>
        <w:br/>
        <w:t>梯田处处有，可像龙脊梯田这样大规模的集中实属罕见。从流水湍急的河谷，到白云缭绕的山巅，从万木葱茏的林边到石壁陡崖前，凡有泥土的地方，都开辟了梯田。垂直高度达五六里，横向伸延五六里，那起伏的和高耸入云的山，蜿蜓的如同一级级登上蓝天的天梯，像天与地之间一幅幅巨大的抽象画。</w:t>
        <w:br/>
        <w:t>就梯田本身而言，最壮观的是大寨的</w:t>
        <w:br/>
        <w:t>金坑梯田</w:t>
        <w:br/>
        <w:t>和附近的小寨梯田。央视12台的片头以及大家经常看见的龙脊梯田宣传图片和影视作品绝大部分都是出自金坑梯田。</w:t>
        <w:br/>
        <w:br/>
        <w:t>金坑梯田</w:t>
        <w:br/>
        <w:t>在大寨村境内，这里因出产金子得名。金坑的地形既箱一个巨大的“天坑”，又似宫庐般圆圆地笼盖着的小盘地。站在坑底仰望四周，千米高的“坑沿”上一坡连着一坡，坡跑都是重重叠叠直奔云天的梯田。那绵亘四五里的环形山体，圈起来活似一条虬屈的巨龙。</w:t>
        <w:br/>
        <w:t>我们去的是金坑大寨，车子只能停在山下停车场，想要到韶乐楼必须要包车进入，有很多陡坡，而且是直上直下的路。地面又是土道，压出了很多坑，即使你是四驱的SUV也不行，因为对道路不熟悉，有直角弯，我们包了一台帕杰罗，司机因为我们是7人都不敢载我们，他说太危险怕滑下来。这条路我不形容大家也应该了解了吧，由于我们没有行李，一位老司机才敢载我们上去。由于山路在颠簸没能记录下来路况。想去的朋友一定要找好它最美的时候。</w:t>
        <w:br/>
        <w:t>穿着当地的服装我美疯了，哈哈哈</w:t>
        <w:br/>
        <w:t>您的浏览器暂不支持播放，我们将尽快解决,建议使用Chrome或FireFox浏览器查看</w:t>
        <w:br/>
        <w:t>您的浏览器暂不支持播放，我们将尽快解决,建议使用Chrome或FireFox浏览器查看</w:t>
        <w:br/>
        <w:t>把他们大家逗哭了。哈哈哈</w:t>
        <w:br/>
        <w:t>您的浏览器暂不支持播放，我们将尽快解决,建议使用Chrome或FireFox浏览器查看</w:t>
        <w:br/>
        <w:t>我和姐学宋丹丹呢。哈哈哈</w:t>
        <w:br/>
        <w:t>您的浏览器暂不支持播放，我们将尽快解决,建议使用Chrome或FireFox浏览器查看</w:t>
        <w:br/>
        <w:t>我们住的</w:t>
        <w:br/>
        <w:t>韶乐楼</w:t>
        <w:br/>
        <w:t>居然是第二天看日出的</w:t>
        <w:br/>
        <w:t>观景台</w:t>
        <w:br/>
        <w:t>，离2号观景台特别近。</w:t>
        <w:br/>
        <w:t>韶乐楼的炖土鸡，听说用了好几味中草药呢，竹筒饭是新鲜的竹子现做的，还有一些当地的小炒。我们听不习惯的。</w:t>
        <w:br/>
        <w:t>下图是自家做米酒</w:t>
        <w:br/>
        <w:t>看看老板娘的耳环，羡慕不？</w:t>
        <w:br/>
        <w:t>老板娘答应帮我梳头，后因为他晚上要去别的人家聚餐所以没梳上，听说那家老人去世了，他们要走着去，顺着他手指的方向不远，可是听老板说要翻山跃岭的，所以我没有跟着去，他说老人活到60岁就是一生了，可以操办为喜事，一夜要唱歌跳舞，要吃喝三次呢。我的天呀，第二天他回来时真的一夜没有睡呀。听他说全村人都姓潘。是潘金莲的潘，哈哈哈。他是上届的村长，是他带领大家开展旅游挣钱的。这里出名是因为第一梯田出名，第二当地人的头发长出名（我曾经怀疑他们是否每天洗头发）。有一位妇人居然拿过吉尼斯世界纪录。第三出名因为盛产金子，可惜我没有捡到。</w:t>
        <w:br/>
        <w:t>8月9日 龙脊梯田——阳朔 全长165公里，驾车3小时抵达</w:t>
        <w:br/>
        <w:t>杨堤</w:t>
        <w:br/>
        <w:t>。 由于我们要游</w:t>
        <w:br/>
        <w:t>漓江</w:t>
        <w:br/>
        <w:t>最精华的部分（杨堤——兴坪二十元背面的图案）两个码头之间开车要1个多小时，游船也要50分钟，我回杨堤码头取车显然是不现实了。真的把本小主急坏了。斟酌再三找个代驾更方便，因为是租的车子很精心，对于司机的要求我是非常挑剔的，终于在前一天晚上定下来了。司机很准时在杨堤码头等着我，游漓江我选择了竹排没有选择大船，因为喜欢。买票的人非常多，站排那是一定的。</w:t>
        <w:br/>
        <w:br/>
        <w:t>杨堤</w:t>
        <w:br/>
        <w:t>至兴坪竹筏漂流，是近年异常火爆的</w:t>
        <w:br/>
        <w:t>漓江</w:t>
        <w:br/>
        <w:t>旅游项目，该段线路涵盖了漓江诸多著名景点，如：鲤鱼挂壁、童子拜观音、甲天下风光、</w:t>
        <w:br/>
        <w:t>九马画山</w:t>
        <w:br/>
        <w:t>、</w:t>
        <w:br/>
        <w:t>黄布倒影</w:t>
        <w:br/>
        <w:t>、20元人民币背面图等等，堪称漓江精华。价格：漓江景区售票：216元/人，一条船4人，如果不到4人你就要自己买四张票哟。或者在买票时自己拼好也有半程的，在九马画山下船，不能看到20元的背景了。我们自然选择全程。小时候就学过桂林山水甲天下，水的特点静，清，绿，山的特点奇，秀，险。现在全然没有那样的景色了。</w:t>
        <w:br/>
        <w:t>就是这种电动的竹排带我游</w:t>
        <w:br/>
        <w:t>漓江</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九马画山</w:t>
        <w:br/>
        <w:t>听说能数出九匹马，我是数不出来。</w:t>
        <w:br/>
        <w:t>您的浏览器暂不支持播放，我们将尽快解决,建议使用Chrome或FireFox浏览器查看</w:t>
        <w:br/>
        <w:t>上岸后有景区车把你送到停车场，我是走回去的，站排害怕了。司机在这个码头等我呢，仔细检查车子没毛病，放心收车。停车场对面就是</w:t>
        <w:br/>
        <w:t>兴坪古镇</w:t>
        <w:br/>
        <w:t>，很小。还有一个古戏台可以走一圈</w:t>
        <w:br/>
        <w:t>您的浏览器暂不支持播放，我们将尽快解决,建议使用Chrome或FireFox浏览器查看</w:t>
        <w:br/>
        <w:t>里面有一个大戏台，逛逛就出来了，直奔</w:t>
        <w:br/>
        <w:t>西街</w:t>
        <w:br/>
        <w:t>，老板为我们找了一个地下停车场，12小时需要60元，我们在这里两天需要交车费120元，咋舌。入住青年旅舍西街店，就在西街里，逛夜景那是方便极了，闹中取静的好地方，女儿喜欢的氛围。客栈帮忙买游票和拼团，还带我们吃特别的螺丝粉和奶茶（都是亲民价格）很有魄力的女老板（西安人，因为旅行至此，遇到真爱留下的小女生）此时夜幕降临了。正是西街热闹的时候哟。。</w:t>
        <w:br/>
        <w:t>您的浏览器暂不支持播放，我们将尽快解决,建议使用Chrome或FireFox浏览器查看</w:t>
        <w:br/>
        <w:t>阳朔是一座有2000多年历史的漓江边最美的城镇，游人如云。不到1公里的阳朔</w:t>
        <w:br/>
        <w:t>西街</w:t>
        <w:br/>
        <w:t>，由石板砌成，呈弯曲的S形。街上摆满了各种旅游纪念品。阳朔西街是外国人在中国最密集的一条街，每年来这里居住休闲游的外国人相当于这里常住人口的三倍。西街是全中国最大的外语角，其涉外婚姻比例之高为全中国之最。为此，旅游界专家、学者称之为“</w:t>
        <w:br/>
        <w:t>中国旅游</w:t>
        <w:br/>
        <w:t>业中的阳朔现象”，中国的“地球村”。这种现象引起中国人的关注，世界的关注。其充满了异国情调的夜景更是风情万种。 西街上的饭店、餐馆、网吧、酒吧等等都是中西合璧的，几乎所有的招牌都是中英文对照，从老板到服务员到街边的小摊大妈都能说一口流利的英语，这里已经没有地域的差异了，闲散、悠闲的生活，让很多到这里旅游的游客久久不想离去。“偷得浮生几日闲”，西街也许在这里才能感受到什么是生活。</w:t>
        <w:br/>
        <w:t>逛完开吃</w:t>
        <w:br/>
        <w:t>8月10日</w:t>
        <w:br/>
        <w:t>遇龙河漂流</w:t>
        <w:br/>
        <w:t>门票是老板帮忙买的，如果做他们车每人220，我开车去最合适180元，到下游再回来取车，找了一个摩托车载我回到起点的。</w:t>
        <w:br/>
        <w:t>您的浏览器暂不支持播放，我们将尽快解决,建议使用Chrome或FireFox浏览器查看</w:t>
        <w:br/>
        <w:t>您的浏览器暂不支持播放，我们将尽快解决,建议使用Chrome或FireFox浏览器查看</w:t>
        <w:br/>
        <w:t>女儿想吃的印度餐，我一口没碰，就是感觉和泰餐差不多，真的吃够了。</w:t>
        <w:br/>
        <w:t>您的浏览器暂不支持播放，我们将尽快解决,建议使用Chrome或FireFox浏览器查看</w:t>
        <w:br/>
        <w:t>因为河水上涨，最精华的部分被封了，我们只能游下段，但感觉还是很美的。来阳朔不要错过</w:t>
        <w:br/>
        <w:t>遇龙河漂流</w:t>
        <w:br/>
        <w:t>我漂流的路线是水厄底码头到</w:t>
        <w:br/>
        <w:t>工农桥</w:t>
        <w:br/>
        <w:t>，</w:t>
        <w:br/>
        <w:t>遇龙河</w:t>
        <w:br/>
        <w:t>的下半段，因为竹筏比较小是人力来撑竹筏，只能坐得下两个人，到阳朔来这是个不错的体验；沿岸的景观很自然没有过多的修饰，河面不宽并且水清澈到可以见到河底的水草，很适合慢悠悠的撑竹筏，据撑筏的师傅说几年前河水更清的，可惜现在看不到了。我们比较土鳖，在我们眼里这已经清澈得不要不要的了；来之前也做了些功课，现在轮到谁去撑竹筏就是谁，不能挑；至于功课中提到的强制消费，我们没有遇到，但上船后船工一直话里话外要小费，下船我给了20元。</w:t>
        <w:br/>
        <w:t>您的浏览器暂不支持播放，我们将尽快解决,建议使用Chrome或FireFox浏览器查看</w:t>
        <w:br/>
        <w:t>这是我们在站排等着上船，因为来的很早现在人不是特别多。相信过一会就更可怕了。站排时遇到一场所因为排队大打出手的。</w:t>
        <w:br/>
        <w:t>您的浏览器暂不支持播放，我们将尽快解决,建议使用Chrome或FireFox浏览器查看</w:t>
        <w:br/>
        <w:t>我们住的客栈，女儿喜欢跟游客一起玩游戏。</w:t>
        <w:br/>
        <w:t>您的浏览器暂不支持播放，我们将尽快解决,建议使用Chrome或FireFox浏览器查看</w:t>
        <w:br/>
        <w:t>不能忘了臭美</w:t>
        <w:br/>
        <w:t>您的浏览器暂不支持播放，我们将尽快解决,建议使用Chrome或FireFox浏览器查看</w:t>
        <w:br/>
        <w:t>淘气的船夫拍的水，是邻居船夫看不习惯我臭美吧。哈哈哈</w:t>
        <w:br/>
        <w:t>取车很方便的，15元载我到起点，没想到那是十里画廊，游客骑行的路段，偏得了。在这条路的反方向就是蝴蝶谷，两面环山，中间谷底贯穿一条溪流。谷内小桥流水，景色怡人，自然生长着成千上万只蝴蝶。谷内随处可见色彩艳丽的彩蝶在绿树繁花间翩翩起舞。在这里你可以感觉到大自然的无穷魅力。关于蝴蝶谷，有这样一个美丽的传说。据说，梁山伯与祝英台变成蝴蝶双双飞走的时候，一不经意就飞到了蝴蝶谷，发现这里景色优美，环境优良，十分惊喜，于是决定隐居在此，生儿育女。由于对子女的万分疼爱，不舍离开他们。等他们老去的时候，就化作了两座连绵的山，也就是现在蝴蝶谷的两个翅膀，从而继续照看他们的儿女，两座山相对而望，"相看两不厌"，继续他们不老的爱情传说。而这里的这些蝴蝶就是他们所繁衍的后代，也有另一说法是这里的村民是他们的后代。</w:t>
        <w:br/>
        <w:br/>
        <w:t>图腾古道</w:t>
        <w:br/>
        <w:t>，位于阳朔著名的“十里画廊”中的位置，距离桂林市区并不远。景区展出的有石器、陶器、自然图腾柱、古老的弓弩、让人听不懂念念有词充满野性诱惑的肢体语言等原始生活场景，再现了12000-7000年前桂林先民居住、生活、宗教、狩猎和甑皮文化的历史风貌，为世人开启了一道远古之门。</w:t>
        <w:br/>
        <w:t>十里画廊还是建议骑行，但我是怕晒的人，还是选择开车游吧。附近还可以开车去</w:t>
        <w:br/>
        <w:t>银子岩</w:t>
        <w:br/>
        <w:t>，但我们看过了黄龙洞真的不喜欢看岩洞了。还是回去喝个下午茶吧。</w:t>
        <w:br/>
        <w:t>8月11日 阳朔——</w:t>
        <w:br/>
        <w:t>古东瀑布</w:t>
        <w:br/>
        <w:t>（1小时29分钟）——桂林（56分钟）入住桂林（提前定优惠很多）</w:t>
        <w:br/>
        <w:t>古东森林瀑布景区是一个新开发的旅游景区。</w:t>
        <w:br/>
        <w:t>古东瀑布</w:t>
        <w:br/>
        <w:t>溪水清澈，四季不枯，瀑布共分13级，全程落差90米，平均宽度为20米。是可以爬的瀑布。门票60元，挺好玩的，建议去爬，租草鞋和安全帽，防水手机袋每人10元，看看这人气，需要站排的。</w:t>
        <w:br/>
        <w:t>您的浏览器暂不支持播放，我们将尽快解决,建议使用Chrome或FireFox浏览器查看</w:t>
        <w:br/>
        <w:t>穿雨衣不是因为下雨了，而是因为爬瀑布，啦啦拉</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下午抵达桂林，第一站必须要去的是桂林的标志——</w:t>
        <w:br/>
        <w:t>象鼻山</w:t>
        <w:br/>
        <w:t>公园。网上门票39，就是看一个山，在2号门进入。</w:t>
        <w:br/>
        <w:br/>
        <w:t>象鼻山</w:t>
        <w:br/>
        <w:t>又名象山，是公园的主要景点，其山形酷似一头驻足漓江边临流饮水的大象，栩栩如生，引人入 胜，被人们美誉为桂林市的城徽。 象鼻山公园图集山体前部的水月洞，弯如满月，穿透山体，清碧的江水从洞中穿鼻而过，洞影倒映江面，构成"水底有明月，水上明月浮"的奇观，"象山水月"因之成为桂林山水一绝。水月洞的幽奇迷纪令古往今来的墨客骚人文思泉涌，洞内外石壁上留下了历代石刻文物50多件，多为宋代镌刻。象山南麓，有始建于唐代的云峰寺，象山的东、西麓，艾有石级曲折百上。</w:t>
        <w:br/>
        <w:t>您的浏览器暂不支持播放，我们将尽快解决,建议使用Chrome或FireFox浏览器查看</w:t>
        <w:br/>
        <w:t>晚上桂林商业街逛荡，准备9点游</w:t>
        <w:br/>
        <w:t>两江四湖</w:t>
        <w:br/>
        <w:t>（必须提前购买船票，否则没有好的时间段），此时非常后悔在酒店门口吃的饺子，现在什么都吃不下了。</w:t>
        <w:br/>
        <w:t>您的浏览器暂不支持播放，我们将尽快解决,建议使用Chrome或FireFox浏览器查看</w:t>
        <w:br/>
        <w:t>夜游</w:t>
        <w:br/>
        <w:t>两江四湖</w:t>
        <w:br/>
        <w:t>游船票175元，因为水位上涨只能游</w:t>
        <w:br/>
        <w:t>一江四湖</w:t>
        <w:br/>
        <w:t>了。</w:t>
        <w:br/>
        <w:t>把桂林市中心区的漓江、</w:t>
        <w:br/>
        <w:t>桃花江</w:t>
        <w:br/>
        <w:t>、杉湖、榕湖、桂湖、木龙湖贯通，形成环城游览水系，即"</w:t>
        <w:br/>
        <w:t>两江四湖</w:t>
        <w:br/>
        <w:t>"工程。这是一个富有激情、富有想象力的工程，是桂林历史上最大的环保工程。今之两江四湖，已为甲天下之桂林山水锦上添花，是令中外游客流连忘返旅游景点。</w:t>
        <w:br/>
        <w:t>两江四湖是指--两江，指漓江的市区段和</w:t>
        <w:br/>
        <w:t>桃花江</w:t>
        <w:br/>
        <w:t>的市区段;四湖，指市中心的杉湖、榕湖、桂湖、木龙湖。读桂林地图可知，两江四湖构成市区的主要水系，两江四湖是桂林市水上游的重要项目之一。</w:t>
        <w:br/>
        <w:t>"四湖"在唐代本是桂林的护城河。到了明朝，由于城池南扩到</w:t>
        <w:br/>
        <w:t>桃花江</w:t>
        <w:br/>
        <w:t>，原来的护城河就逐步演变成一个一个相连的湖泊。两江四湖----两江四湖是指由漓江、桃花江、榕湖、杉湖、桂湖和木龙湖所构成的桂林环城水系，是桂林城市中心最优美的环城风景带。</w:t>
        <w:br/>
        <w:t>您的浏览器暂不支持播放，我们将尽快解决,建议使用Chrome或FireFox浏览器查看</w:t>
        <w:br/>
        <w:t>您的浏览器暂不支持播放，我们将尽快解决,建议使用Chrome或FireFox浏览器查看</w:t>
        <w:br/>
        <w:t>8月12日 桂林——韶山456公里，自驾需要6小时——长沙（全长1个半小时）入住长沙机场附近（离机场很近，老板车接车送，赶飞机首选。巧的是我还车的地方正好在这里。）哈哈哈。</w:t>
        <w:br/>
        <w:t>韶山是毛泽东同志故居，位于韶山市韶山乡韶山村土地冲上屋场，坐南朝北，系土木结构的“凹”字型建筑，东边是毛泽东家，西边是邻居，中间堂屋两家共用。主要景点是</w:t>
        <w:br/>
        <w:t>毛泽东故居</w:t>
        <w:br/>
        <w:t>、铜像广场、滴水洞。1929年，故居被国民党政府没收，遭到破坏。1950年按原貌修复。1961年中华人民共和国国务院公布为全国重点文物保护单位。1983年6月27日邓小平在门额匾上题字"毛泽东同志故居"。1997年7月，入选中宣部首批全国爱国主义教育基地。</w:t>
        <w:br/>
        <w:t>不要门票，只刷身份证，但要购买旅行车票，自己开车不让进。一个不去后悔一天，去了后悔一辈子的地方，参观5分钟，排队需要2小时的地方，又热又挤。</w:t>
        <w:br/>
        <w:t>您的浏览器暂不支持播放，我们将尽快解决,建议使用Chrome或FireFox浏览器查看</w:t>
        <w:br/>
        <w:t>您的浏览器暂不支持播放，我们将尽快解决,建议使用Chrome或FireFox浏览器查看</w:t>
        <w:br/>
        <w:t>最后的晚餐</w:t>
        <w:br/>
        <w:t>8月13日</w:t>
        <w:br/>
        <w:t>黄花机场</w:t>
        <w:br/>
        <w:t>——沈阳，由于航空管制晚了一个小时</w:t>
        <w:br/>
        <w:t>这就是飞机晚点给加的餐，第一次吃到。</w:t>
      </w:r>
    </w:p>
    <w:p>
      <w:r>
        <w:t>评论：</w:t>
        <w:br/>
        <w:t>1.谢谢关注</w:t>
        <w:br/>
        <w:t>2.我也 一样</w:t>
        <w:br/>
        <w:t>3.？</w:t>
        <w:br/>
        <w:t>4.没修过图</w:t>
        <w:br/>
        <w:t>5.谢谢</w:t>
        <w:br/>
        <w:t>6.楼主的照片色彩拿捏的很好啊，后期调色都是用哪个软件啊...</w:t>
        <w:br/>
        <w:t>7.就一个题目？看不到内容。</w:t>
        <w:br/>
        <w:t>8.千呼万唤始出来。。。。。</w:t>
        <w:br/>
        <w:t>9.漂亮，真想在这里生活。</w:t>
        <w:br/>
        <w:t>10.好美的地方，楼主好棒！</w:t>
      </w:r>
    </w:p>
    <w:p>
      <w:pPr>
        <w:pStyle w:val="Heading2"/>
      </w:pPr>
      <w:r>
        <w:t>196.纵览两江四岸的黄金旅游圈—武汉龙王庙公园</w:t>
      </w:r>
    </w:p>
    <w:p>
      <w:r>
        <w:t>https://you.ctrip.com/travels/wuhan145/3549353.html</w:t>
      </w:r>
    </w:p>
    <w:p>
      <w:r>
        <w:t>来源：携程</w:t>
      </w:r>
    </w:p>
    <w:p>
      <w:r>
        <w:t>发表时间：2017-8-28</w:t>
      </w:r>
    </w:p>
    <w:p>
      <w:r>
        <w:t>天数：</w:t>
      </w:r>
    </w:p>
    <w:p>
      <w:r>
        <w:t>游玩时间：8 月</w:t>
      </w:r>
    </w:p>
    <w:p>
      <w:r>
        <w:t>人均花费：</w:t>
      </w:r>
    </w:p>
    <w:p>
      <w:r>
        <w:t>和谁：</w:t>
      </w:r>
    </w:p>
    <w:p>
      <w:r>
        <w:t>玩法：</w:t>
      </w:r>
    </w:p>
    <w:p>
      <w:r>
        <w:t>旅游路线：</w:t>
      </w:r>
    </w:p>
    <w:p>
      <w:r>
        <w:t>正文：</w:t>
        <w:br/>
        <w:t>汉口龙王庙，道教庙宇，位于汉江与长江的交汇处的汉口岸，为长江三大庙（上海城隍庙、南京夫子庙齐名）。龙王，是中国古代神话传说中在水里统领水族的王，掌管兴云降雨，属于四灵之一。传说龙能行云布雨、消灾降福，象征祥瑞，所以以舞龙的方式来祈 求平安和丰收就成为全国民间各地的一种习俗。 汉口龙王庙是</w:t>
        <w:br/>
        <w:t>武汉</w:t>
        <w:br/>
        <w:t>地区重要的道教宫观，始建于明代洪武年间（1368-1398），距今 已有近六百年的历史。风雨仓桑，朝代更迭，汉口龙王庙也历经兴衰。1930 年，国民政府 修路，龙王庙及其牌坊全部被拆，结果 1931 年发大水，汉口城整整被淹了两个月，死亡 33600 人，据说，成语“大水淹了龙王庙”即源于此。2005 年，武汉市恢复重建龙王庙，并 更名为龙王庙公园。龙王庙公园和龟山、白云阁、</w:t>
        <w:br/>
        <w:t>黄鹤楼</w:t>
        <w:br/>
        <w:t>、</w:t>
        <w:br/>
        <w:t>晴川阁</w:t>
        <w:br/>
        <w:t>等著名景点连成一片，形成两江四岸的黄金旅游圈，成为连接武汉三镇，反映武汉特色、自然与人文并重的大型 旅游景区，武汉市政府已计划将其建设为世界级的“江汉朝宗”国家 5A 级旅游景区,使其 成为武汉一张靓丽的风景线。</w:t>
        <w:br/>
        <w:br/>
        <w:br/>
        <w:br/>
        <w:br/>
        <w:br/>
        <w:br/>
        <w:br/>
        <w:br/>
        <w:br/>
        <w:br/>
        <w:br/>
        <w:br/>
        <w:br/>
        <w:br/>
        <w:br/>
        <w:br/>
        <w:br/>
        <w:br/>
        <w:br/>
        <w:br/>
        <w:br/>
        <w:br/>
        <w:br/>
        <w:br/>
        <w:br/>
        <w:br/>
        <w:br/>
        <w:br/>
        <w:br/>
        <w:br/>
        <w:br/>
        <w:br/>
        <w:br/>
        <w:br/>
        <w:br/>
        <w:br/>
        <w:br/>
        <w:br/>
        <w:br/>
        <w:br/>
        <w:br/>
        <w:br/>
        <w:br/>
        <w:br/>
        <w:br/>
        <w:br/>
        <w:br/>
        <w:br/>
        <w:br/>
        <w:br/>
        <w:br/>
        <w:br/>
        <w:br/>
        <w:br/>
        <w:br/>
        <w:br/>
        <w:br/>
        <w:br/>
      </w:r>
    </w:p>
    <w:p>
      <w:r>
        <w:t>评论：</w:t>
        <w:br/>
      </w:r>
    </w:p>
    <w:p>
      <w:pPr>
        <w:pStyle w:val="Heading2"/>
      </w:pPr>
      <w:r>
        <w:t>197.清江画廊、恩施、咸宁、武汉之行，湖北七日自驾游</w:t>
      </w:r>
    </w:p>
    <w:p>
      <w:r>
        <w:t>https://you.ctrip.com/travels/wuhan145/3549011.html</w:t>
      </w:r>
    </w:p>
    <w:p>
      <w:r>
        <w:t>来源：携程</w:t>
      </w:r>
    </w:p>
    <w:p>
      <w:r>
        <w:t>发表时间：2017-8-29</w:t>
      </w:r>
    </w:p>
    <w:p>
      <w:r>
        <w:t>天数：7 天</w:t>
      </w:r>
    </w:p>
    <w:p>
      <w:r>
        <w:t>游玩时间：8 月</w:t>
      </w:r>
    </w:p>
    <w:p>
      <w:r>
        <w:t>人均花费：2400 元</w:t>
      </w:r>
    </w:p>
    <w:p>
      <w:r>
        <w:t>和谁：和父母</w:t>
      </w:r>
    </w:p>
    <w:p>
      <w:r>
        <w:t>玩法：自由行，美食，自驾</w:t>
      </w:r>
    </w:p>
    <w:p>
      <w:r>
        <w:t>旅游路线：清江画廊，恩施，女儿城，恩施大峡谷，咸宁，武汉，湖北省博物馆，湖北，襄阳，宜昌，温泉谷大酒店，雅斯特酒店，东湖，孝感</w:t>
      </w:r>
    </w:p>
    <w:p>
      <w:r>
        <w:t>正文：</w:t>
        <w:br/>
        <w:t>行程安排，从8月6日开始，第一天到达</w:t>
        <w:br/>
        <w:t>宜昌住宿</w:t>
        <w:br/>
        <w:t>；第二天游</w:t>
        <w:br/>
        <w:t>清江画廊</w:t>
        <w:br/>
        <w:t>，晚上到</w:t>
        <w:br/>
        <w:t>恩施</w:t>
        <w:br/>
        <w:t>市住宿；第三天游土司城、</w:t>
        <w:br/>
        <w:t>女儿城</w:t>
        <w:br/>
        <w:t>，晚上到</w:t>
        <w:br/>
        <w:t>恩施大峡谷</w:t>
        <w:br/>
        <w:t>住宿；第四天</w:t>
        <w:br/>
        <w:t>游云龙</w:t>
        <w:br/>
        <w:t>地缝和恩施大峡谷，晚上到宜昌住宿；第五天去</w:t>
        <w:br/>
        <w:t>咸宁</w:t>
        <w:br/>
        <w:t>泡温泉；第六天</w:t>
        <w:br/>
        <w:t>游潜山</w:t>
        <w:br/>
        <w:t>公园，到</w:t>
        <w:br/>
        <w:t>武汉</w:t>
        <w:br/>
        <w:t>去宜家；第七天去</w:t>
        <w:br/>
        <w:t>湖北省博物馆</w:t>
        <w:br/>
        <w:t>，晚上到家。景点不多，但求开心！</w:t>
        <w:br/>
        <w:br/>
        <w:t>8月6日早上8：00时，驾驶自家车，由洛阳出发。到达河南与</w:t>
        <w:br/>
        <w:t>湖北</w:t>
        <w:br/>
        <w:t>的交界处，先把高速费交给河南，然后到湖北的第一个服务区——</w:t>
        <w:br/>
        <w:t>襄阳</w:t>
        <w:br/>
        <w:t>服务区——吃午饭。服务区条件很差，幸好早有准备，自带了午饭。</w:t>
        <w:br/>
        <w:t>行驰7个多小时（中间去了好几个服务区），下午4点到达</w:t>
        <w:br/>
        <w:t>宜昌</w:t>
        <w:br/>
        <w:t>临江的国际大酒店。条件不错，房间干净也比较宽敞。出门向右走大约500米过马路就是“巴楚人家”，那里的江鱼很美味。</w:t>
        <w:br/>
        <w:t>饭后到长江边走走，吹吹江风十分惬意。</w:t>
        <w:br/>
        <w:t>8月7日早上7：00时，去酒店的顶楼吃自助早餐，餐费含在住宿费中，如果带小孩，另加20元。餐厅条件很好，食品丰富，而且还是旋转的，可以边吃边欣赏风景。</w:t>
        <w:br/>
        <w:t>吃过早饭，开始出发去清江画廊。过长江大桥，行驶大约1个半小时，到达码头。大的画廊船可以坐200人左右，票价110元，可以游览2个小时，路线、时间固定。还有一种小船可以坐10人，6人以上起包，每人130元，可以游览6个小时，随便你怎么玩，全程船家讲解，还送西瓜。我们选择了这种小船，头一天联系了一个网评超好的船家，全家5个人，掏了6个人的钱，但玩得开心，觉得比较值。</w:t>
        <w:br/>
        <w:t>码头实际上是个水电站，江水有160米深，很绿很干净，一级水质。这里可以带上游泳圈在山脚下游泳玩水，可惜没有带泳衣。中间到达（武落钟离山），山并不是很高，用不了多长时间，在这里吃了午饭，有江鱼和江虾。</w:t>
        <w:br/>
        <w:t>大约下午4：00时，从清江画廊出发，向恩施市行进。一路有20多个隧道，最长的有8.7公里。快到恩施时，路窄、车多不好走。</w:t>
        <w:br/>
        <w:t>晚上8点多到了预定的酒店“一路同行”，酒店很干净宽敞，但是不管早餐。周围都是烧烤为主的饭店，这个时间真心吃不下！</w:t>
        <w:br/>
        <w:t>第二天，8号早上，去外面小店买了早饭。饭后，先出发去土司城，由于不好停车，且只有8分钟的车程，打的是最好的选择。土司城还不错，玩了大约快3个小时，回酒店退房。</w:t>
        <w:br/>
        <w:t>开车去女儿城，大约20分钟，有很多大的停车场。女儿城是商业为主，主要是饭店和卖特产。特产没有什么特色，吃的倒还不错，选了土家大排档，外面看着不大，里面却很大，东西味道挺好。</w:t>
        <w:br/>
        <w:t>吃完饭又转了转，大约3点多，出发去恩施大峡谷。一路上都是窄窄的两车道，而且很多弯道，真是考验人。大约用了1个半小时，到达大峡谷“游多多”酒店。这里的“女儿寨”酒店超贵，一晚上400元起，但停车场免费，附近的都可以使用。“游多多”便宜点，200多元，虽然条件差点，但还是比较</w:t>
        <w:br/>
        <w:t>干净的。其它几十元的，还是不用考虑了。</w:t>
        <w:br/>
        <w:t>晚上8点有“龙船调”演出，178元一位，很想去看，可惜由于下雨没看成。</w:t>
        <w:br/>
        <w:t>9号早上，7：30分去游客中心排队买票。本来是8：00开始售票，酒店的老板说，夏天起得早，卖票也早。于是我们乘第一班旅游大巴车去了云龙地缝。</w:t>
        <w:br/>
        <w:t>大峡谷有两个路线，有老人和孩子的可以坐索道，少爬2个山头，坐索道的门票（305）元；有力气的可以从七星寨爬山，门票（200）元。两个模式在索道出口汇合。下面还有两条路线，一条走一线天和绝壁，胆小的可以走另一条，土司城堡线路，最后在中楼门汇合。</w:t>
        <w:br/>
        <w:t>后面的景观可以一起走，下山时，如果不想走可以做下行电梯，9段，每段都很长，每人30元（另外付费）。</w:t>
        <w:br/>
        <w:t>整个游玩时间轻轻松松大约6个小时。午饭返回游客中心解决，可选择性不多。然后出发回宜昌，仍住第一天晚上住的国际大酒店，仍在第二天早上吃了旋转餐厅的自助早餐。</w:t>
        <w:br/>
        <w:t>10号早上，到酒店的自助餐厅吃早餐，这可能是目前为止，我见到的最好的自助餐厅了，不过带了孩子要加38元，但绝对物有所值。</w:t>
        <w:br/>
        <w:t>餐后去酒店旁边的潜山公园去爬山，这是个森林景区，风景非常美，路宽平缓，两边的树把路映得都绿了，稀稀落落的几个人，在幽静的林间道上慢慢地散步。</w:t>
        <w:br/>
        <w:t>悠闲的转了一圈，大概10点半，我们开始出发去武汉。顺路特意去了和平饭店，听说这里的鸡汤特别有名。点了鸡汤和几个菜，不太饿，都吃不多，鸡汤倒喝光了。饭间，有武汉的旅游团就餐后，人手一盒店里的鸡汤煲带回去。不过后来在镇上走一路发现密密麻麻全是和平鸡汤店，也不知道哪家更地道点，有机会再尝试吧。</w:t>
        <w:br/>
        <w:t>饭后花了1个半小时到武汉，入住预定的</w:t>
        <w:br/>
        <w:t>雅斯特酒店</w:t>
        <w:br/>
        <w:t>。虽说是全国联锁的，但这里却是此次旅行中最不好的一家酒店了。没有自已的停车场，停车一夜收30元；酒店的自助早餐，地方小的可怜，食品种类少得可怜，但孩子的收费仍是38元；服务员的态度也是最差的。只所以选择它，是因为它离</w:t>
        <w:br/>
        <w:t>东湖</w:t>
        <w:br/>
        <w:t>近，距离湖北省博物馆只有500米远。</w:t>
        <w:br/>
        <w:t>入住酒店后，我们开了近1个小时的车，来到武汉的宜家购物中心。这里不仅有宜家家居，还有很多知名品牌店，可以满足购物的欲望。最主要的是，我们在这里买了武汉的特产周黑鸭。晚上在宜家的餐厅吃了晚饭，大约10多回到酒店。</w:t>
        <w:br/>
        <w:t>11号早上，在雅斯特吃了一顿糟心的自助早餐后，来到省博物馆。据说来武汉的人都要来这里，不仅是免费的，而且这里有四大镇馆宝物：勾践的剑+夫差的矛、元青花四爱图瓷瓶、原始人头骨化石、曾侯乙编钟。</w:t>
        <w:br/>
        <w:t>游完博物馆已近12点，全家人都不饿，于是决定回程。刚从武汉出发，天就开始下雨，说起来这一路上几乎没有碰到下雨天，也算是天公作美。回程路上到了</w:t>
        <w:br/>
        <w:t>孝感</w:t>
        <w:br/>
        <w:t>服务区，觉得这里比较干净，吃得小铺也相对较多，就在这里解决了午饭。一路顺利，回到家时，晚上7点多，天还没有全黑，全家人虽累但心情愉快！</w:t>
      </w:r>
    </w:p>
    <w:p>
      <w:r>
        <w:t>评论：</w:t>
        <w:br/>
        <w:t>1.要是想经济一些的旅游，可以节省的地方在吃，住，旅游点选择上做做功课，同时要运用好学生证之类的证件，很多景点门票可以半价。比如恩施大峡谷景区有很多农家住宿，价格优惠，大峡谷的门票学生半价，不选择索道可以省110元。大峡谷景区附近有个鹿苑坪，正在开发，是个免费景点，只是要住农家，本来我打算去的，只是这次带的老人，不适合走山道。</w:t>
        <w:br/>
        <w:t>2.要是有更多美食介绍和贴士就好了呢，吃货就想着吃。。。</w:t>
        <w:br/>
        <w:t>3.楼主偶是穷学生一枚，可以怎么样才能更省钱呢？</w:t>
        <w:br/>
        <w:t>4.欢迎你在攻略社区安家并发表处女作游记，游游君前来撒花问候喽！送上优质游记指南http://you.ctrip.com/travels/youyouctripstar10000/1756062.html 很期待再次看到你分享精彩的旅程~</w:t>
        <w:br/>
        <w:t>5.在同一个地方拍过照片哟，就像又去了一次一样。</w:t>
      </w:r>
    </w:p>
    <w:p>
      <w:pPr>
        <w:pStyle w:val="Heading2"/>
      </w:pPr>
      <w:r>
        <w:t>198.武汉游</w:t>
      </w:r>
    </w:p>
    <w:p>
      <w:r>
        <w:t>https://you.ctrip.com/travels/wuhan145/3554088.html</w:t>
      </w:r>
    </w:p>
    <w:p>
      <w:r>
        <w:t>来源：携程</w:t>
      </w:r>
    </w:p>
    <w:p>
      <w:r>
        <w:t>发表时间：2017-9-6</w:t>
      </w:r>
    </w:p>
    <w:p>
      <w:r>
        <w:t>天数：3 天</w:t>
      </w:r>
    </w:p>
    <w:p>
      <w:r>
        <w:t>游玩时间：8 月</w:t>
      </w:r>
    </w:p>
    <w:p>
      <w:r>
        <w:t>人均花费：1500 元</w:t>
      </w:r>
    </w:p>
    <w:p>
      <w:r>
        <w:t>和谁：情侣</w:t>
      </w:r>
    </w:p>
    <w:p>
      <w:r>
        <w:t>玩法：自由行，摄影，人文，美食，自驾，徒步，半自由行，跟团，购物，火车</w:t>
      </w:r>
    </w:p>
    <w:p>
      <w:r>
        <w:t>旅游路线：黄鹤楼，归元寺，晴川阁，古德寺，武汉，昙华林，户部巷</w:t>
      </w:r>
    </w:p>
    <w:p>
      <w:r>
        <w:t>正文：</w:t>
        <w:br/>
        <w:t>无论是登高望远的</w:t>
        <w:br/>
        <w:t>黄鹤楼</w:t>
        <w:br/>
        <w:t>、墙壁斑驳的</w:t>
        <w:br/>
        <w:t>归元寺</w:t>
        <w:br/>
        <w:t>、临江而立的</w:t>
        <w:br/>
        <w:t>晴川阁</w:t>
        <w:br/>
        <w:t>还是异域风情的</w:t>
        <w:br/>
        <w:t>古德寺</w:t>
        <w:br/>
        <w:t>都透露着岁月在</w:t>
        <w:br/>
        <w:t>武汉</w:t>
        <w:br/>
        <w:t>留下的痕迹。雄伟的长江大桥、美丽的</w:t>
        <w:br/>
        <w:t>昙华林</w:t>
        <w:br/>
        <w:t>、人流熙攘的江汉关是现代游客的最爱。在武汉，慢下来，然后一步一步丈量这座城市……</w:t>
        <w:br/>
        <w:t>从一碗热干面和一份豆皮，开始走进老武汉……</w:t>
        <w:br/>
        <w:t>武汉归元寺，取自《楞严经》“归元无二路，方便有多门”之语意。据说每年春节，由于大量香客涌至归元寺拜财神祈福扔硬币,导致殿内硬币满天飞，工作人员甚至还有被硬币砸伤的[发呆]</w:t>
        <w:br/>
        <w:t>“黄鹤楼中吹玉笛，江城五月落梅花”，太白先生当年通过宛转悠扬的笛声，化听觉为视觉，我这次来黄鹤楼，笛声没听见，恰遇见了梅花盛开。</w:t>
        <w:br/>
        <w:t>武汉人称吃早饭为“过早”，而</w:t>
        <w:br/>
        <w:t>户部巷</w:t>
        <w:br/>
        <w:t>被誉为“汉味小吃第一巷”。今天品尝的有石婆婆热干面，徐嫂糊汤粉，谢家面窝……，额，好吧，吃不下了</w:t>
        <w:br/>
        <w:t>1911年10月10日，武昌起义成功后，革命党人进驻这里，成立军政府，发布了第一号布告，宣布废除清朝帝制，建立中华民国。</w:t>
        <w:br/>
        <w:t>湖北美术馆</w:t>
        <w:br/>
        <w:t>一桥飞架南北，天堑变通途</w:t>
        <w:br/>
        <w:t>古德寺是仿照缅甸阿难陀寺建造的，是一座典型的具有浓郁异域建筑风格的寺庙。是汉传佛教唯一此类风格的佛教建筑，它隐匿在城市的高楼之中，是一个很多人都不知道的地方，所以香客极少，可谓佛门清净地。</w:t>
        <w:br/>
        <w:t>冬日里一抹艳阳，沿着江滩晒太阳……</w:t>
        <w:br/>
        <w:t>光谷步行街算的上武汉比较有名的商圈，人多的不要不要的。而我选择的天鹅恋主题酒店就在这里，闹中取静，步行街深处</w:t>
        <w:br/>
        <w:t>周边餐饮购物都很方便。但是服务生的热情很高。登记好身份证后，帅锅亲子帮我把箱子拎到2楼客房，并耐心交代了房间的设施使用、网络、浴霸等等都说到了，真的是好仔细。</w:t>
      </w:r>
    </w:p>
    <w:p>
      <w:r>
        <w:t>评论：</w:t>
        <w:br/>
        <w:t>1.楼主这一趟的交通费用是多少啊？</w:t>
        <w:br/>
        <w:t>2.最佳旅游季节是什么时候呢？其实我觉得淡季去也行，省钱。</w:t>
        <w:br/>
        <w:t>3.尼玛又是这家酒店广告</w:t>
        <w:br/>
        <w:t>4.楼主这里有什么东西是可以带回去给家人朋友做礼物的啊~？</w:t>
        <w:br/>
        <w:t>5.看过路过，谢谢。</w:t>
        <w:br/>
        <w:t>6.老年人去的话合适么，有没有什么推荐的轻松点的地方？</w:t>
      </w:r>
    </w:p>
    <w:p>
      <w:pPr>
        <w:pStyle w:val="Heading2"/>
      </w:pPr>
      <w:r>
        <w:t>199.武汉夜生活攻略，嗨出新花样！</w:t>
      </w:r>
    </w:p>
    <w:p>
      <w:r>
        <w:t>https://you.ctrip.com/travels/wuhan145/3556453.html</w:t>
      </w:r>
    </w:p>
    <w:p>
      <w:r>
        <w:t>来源：携程</w:t>
      </w:r>
    </w:p>
    <w:p>
      <w:r>
        <w:t>发表时间：2017-9-7</w:t>
      </w:r>
    </w:p>
    <w:p>
      <w:r>
        <w:t>天数：1 天</w:t>
      </w:r>
    </w:p>
    <w:p>
      <w:r>
        <w:t>游玩时间：9 月</w:t>
      </w:r>
    </w:p>
    <w:p>
      <w:r>
        <w:t>人均花费：</w:t>
      </w:r>
    </w:p>
    <w:p>
      <w:r>
        <w:t>和谁：和朋友</w:t>
      </w:r>
    </w:p>
    <w:p>
      <w:r>
        <w:t>玩法：摄影，邮轮</w:t>
      </w:r>
    </w:p>
    <w:p>
      <w:r>
        <w:t>旅游路线：武汉，黄鹤楼</w:t>
      </w:r>
    </w:p>
    <w:p>
      <w:r>
        <w:t>正文：</w:t>
        <w:br/>
        <w:t>晚上8点以后在</w:t>
        <w:br/>
        <w:t>武汉</w:t>
        <w:br/>
        <w:t>能玩点啥？</w:t>
        <w:br/>
        <w:t>最近接待外地来汉的同学，吃完晚饭大家说一起出去再逛逛，去哪儿过夜生活呢，我们这些直男也不能去逛街shopping；也没法像女人们一样去咖啡厅聊明星八卦diss别的女人聊一晚上；也没力气去K歌，毕竟K来K去还是那几首热歌排行榜上的老歌，什么《k歌之王》、《广岛之恋》blabla，自己听得都腻味了；泡吧又太吵，闹腾腾的，感觉到了30岁就不喜欢这种氛围了。</w:t>
        <w:br/>
        <w:t>但找来找去也没找到别的好主意，最后还是俗气地带朋友去汗蒸了，毕竟有益健康……听上去好老气，有种拿保温杯泡枸杞的悲凉感。</w:t>
        <w:br/>
        <w:t>没几天又有朋友来武汉了，愁得我……</w:t>
        <w:br/>
        <w:t>算了，第一站去吃火锅吧，这样耗时长一点。</w:t>
        <w:br/>
        <w:t>吃完聊完再去喝个茶消个食，差不多也九点快十点了，差不多就熬过去了。</w:t>
        <w:br/>
        <w:t>然而，这次没那么幸运的是，朋友在武汉还要呆一周呢，他和我一样是在武汉读的大学，</w:t>
        <w:br/>
        <w:t>黄鹤楼</w:t>
        <w:br/>
        <w:t>、省博那些都玩过了，再说这些地方晚上也没得玩，也不好每天晚上带哥们去胡吃海喝，毕竟慢慢要开始注意养生了。</w:t>
        <w:br/>
        <w:t>好在我这哥们突发奇想说去江滩吧，那里有他大学时的初恋记忆。</w:t>
        <w:br/>
        <w:t>于是我们俩大老爷们，大晚上的，去江滩散步。看爹爹婆婆们晚上锻炼，看年轻人们夜跑，还有人在江滩放带灯的风筝。</w:t>
        <w:br/>
        <w:t>走着走着，我们突然看到江边有艘巨轮，真的只能用“巨”来形容，和以前江上的那些游船客船感觉都不一样，磅礴大气。</w:t>
        <w:br/>
        <w:t>这是我在网上搜到的图，我自己拍的太丑，po上来略丢人，是不是很霸道？！</w:t>
        <w:br/>
        <w:t>这地方不只有轮船，还有配套的码头，船和码头都叫“知音号”，码头上咿咿呀呀唱着的是民国小曲，这也有调调了吧！我哥们儿立马就兴奋了，说这儿有意思，想进去看看。</w:t>
        <w:br/>
        <w:t>于是我到微博上搜了搜，原来这地方票很难买，因为特别火爆，连马云来武汉都特地来看它，一票难求。但我和朋友还是不死心，抱着试试看的心去票厅问了问，居然很幸运地买到了周五第二场，那是知音号刚刚新开的场次，只有周五周六有，知道的人还没那么多，所以票相对来说好买一点点，20:55开场。掐指一算，那时候正好吃完饭，慢悠悠晃过来，也不用担心堵车。</w:t>
        <w:br/>
        <w:t>当天带哥们来，登上船我们就跟刘姥姥进了大观园似的，这民国场景太炫了！</w:t>
        <w:br/>
        <w:t>船上的窗户很有意思，可以变成led屏模式，往窗外望过去，就是民国时期的男男女女在船舷上散步，这样看，因为没有相对运动，加上船本身很稳，所以会感觉船并没有在动，当然也不会晕船，听已经看过剧的观众说，这窗户也能变成普通模式看江景。</w:t>
        <w:br/>
        <w:t>第二场的人其实也不少，也是听刚才那个看过剧的妹子介绍的，第一场的人数跟这差不多，这么大晚上还能吸引这么多人来看剧，这剧还真是挺牛的。</w:t>
        <w:br/>
        <w:t>船上讲的都是老武汉的人和事，好适合带外地朋友来感受武汉。我看的这间房是一个名角儿在唱戏，她说是为了挽救她的戏班子，要嫁给一个将军做小妾，演得真心不错，我都看到她落泪了，搞得我也有点伤感，我那哥们儿更是触景生情，失神良久。</w:t>
        <w:br/>
        <w:t>最后来到顶层甲板，还有乐队live show，唱着改编成现代节奏的民国老歌，主唱的声音让我想起了王若琳。</w:t>
        <w:br/>
        <w:t>船开过二桥的时候超壮观，在武汉生活了三十来年，都没从桥底下看过二桥，莫名小激动了一把。</w:t>
        <w:br/>
        <w:t>还能看两江夜景！还别说，在这儿看武汉觉得洋气指数蹭蹭蹭往上飙，我那哥们儿说感觉他都不认识武汉了！不过只刷了一遍，我只看了部分故事，准备下次再带朋友来，我再换几个故事刷一刷。</w:t>
      </w:r>
    </w:p>
    <w:p>
      <w:r>
        <w:t>评论：</w:t>
        <w:br/>
        <w:t>1.哇，这船快赶上我们小区那么大了。</w:t>
        <w:br/>
        <w:t>2.这里的故事真的太有惊喜</w:t>
        <w:br/>
        <w:t>3.这辈子没有上过知音号都是一种遗憾啊！</w:t>
        <w:br/>
        <w:t>4.几个人一起去的</w:t>
        <w:br/>
        <w:t>5.每天在你我的左右。</w:t>
        <w:br/>
        <w:t>6.每一个人对知音号这评价很高</w:t>
        <w:br/>
        <w:t>7.我身边的人都说这里很适合玩的。</w:t>
        <w:br/>
        <w:t>8.美的不需要任何的理由啦。</w:t>
        <w:br/>
        <w:t>9.每一场的演出都是让人有一种荡气回肠的感觉</w:t>
        <w:br/>
        <w:t>10.非常不错，好大的桥面。</w:t>
      </w:r>
    </w:p>
    <w:p>
      <w:pPr>
        <w:pStyle w:val="Heading2"/>
      </w:pPr>
      <w:r>
        <w:t>200.路过你的全武汉</w:t>
      </w:r>
    </w:p>
    <w:p>
      <w:r>
        <w:t>https://you.ctrip.com/travels/wuhan145/3557351.html</w:t>
      </w:r>
    </w:p>
    <w:p>
      <w:r>
        <w:t>来源：携程</w:t>
      </w:r>
    </w:p>
    <w:p>
      <w:r>
        <w:t>发表时间：2017-9-7</w:t>
      </w:r>
    </w:p>
    <w:p>
      <w:r>
        <w:t>天数：3 天</w:t>
      </w:r>
    </w:p>
    <w:p>
      <w:r>
        <w:t>游玩时间：8 月</w:t>
      </w:r>
    </w:p>
    <w:p>
      <w:r>
        <w:t>人均花费：1500 元</w:t>
      </w:r>
    </w:p>
    <w:p>
      <w:r>
        <w:t>和谁：夫妻</w:t>
      </w:r>
    </w:p>
    <w:p>
      <w:r>
        <w:t>玩法：自由行，摄影，人文，美食，自驾，周末游，徒步，半自由行，跟团，购物</w:t>
      </w:r>
    </w:p>
    <w:p>
      <w:r>
        <w:t>旅游路线：武汉，黄鹤楼，昙华林，湖北省博物馆，晴川阁</w:t>
      </w:r>
    </w:p>
    <w:p>
      <w:r>
        <w:t>正文：</w:t>
        <w:br/>
        <w:t>Day 1：初见</w:t>
        <w:br/>
        <w:t>武汉</w:t>
        <w:br/>
        <w:t>楚河汉街-</w:t>
        <w:br/>
        <w:t>黄鹤楼</w:t>
        <w:br/>
        <w:t>-长江大桥-户部港-</w:t>
        <w:br/>
        <w:t>昙华林</w:t>
        <w:br/>
        <w:t>这一天，早上七时二十分，坐上广州开往武汉方向的高铁出发，经过四小时左右的铁路风光就到达武汉。到达后也将近是中午时分了，当然先去已订好的旅店办理入住与卸下行李。</w:t>
        <w:br/>
        <w:t>旅店在楚河汉街附近，办理好入住后就打算过去找点午饭和看看楚河汉街是怎样的一面.....</w:t>
        <w:br/>
        <w:t>沿着路一直走，在楚河汉街附近绕了一圈，简单填饱了肚子后，就启程前往黄鹤楼。至于这个楚河汉街嘛...其实我只在外围走了一下，感觉没多大的兴趣就没有深入去逛了。</w:t>
        <w:br/>
        <w:t>被誉为江南三大名楼之一的黄鹤楼，是我最后游览的一座名楼。半年前游览滕王阁后，就想着某一天把黄鹤楼也赏一遍，半年后的这一天，实现了。</w:t>
        <w:br/>
        <w:t>从南门进入黄鹤楼，入眼的是名为鹅池的一小景，这个景点我是后来才知道的，因为踏上楼梯看了一下左右两边后，我就从右手边的路走了。走了几步听到有一广播说下午十四时三十分有表演节目，我就看了下时间还有十分钟。继续往前再走几步就到了这个节目表演的地方——落梅轩。</w:t>
        <w:br/>
        <w:t>继续前行一段园林小路就会到达岳飞广场，会看到一座大型的岳飞铜像与刻有人物典故的石碑。园林小路上绿化与盆栽修剪甚美，走上另一条道路透过两旁竹林树木的遮掩，发现了紫薇苑的一面。</w:t>
        <w:br/>
        <w:t>往靠近铁路一带的道路前行，你会发现三月的武汉繁花似锦，到处都充满着花香鸟语，而且下面这一段路游人稀少，感觉分外舒服。</w:t>
        <w:br/>
        <w:t>午后的阳光照射在这一段短短的小路上，两旁百花争先绽放。在这如此舒适的环境下，沐浴着阳光，听鸟儿歌唱，看花海连连，我想...人生最写意的时刻，莫过于此了。</w:t>
        <w:br/>
        <w:t>走过这美好的一段小路，到了白云阁，走上阁楼最高层，可看到对面的黄鹤楼与周边小景。</w:t>
        <w:br/>
        <w:t>由于光线与空气质量不太好，随手一张记录就下楼继续前行了。</w:t>
        <w:br/>
        <w:t>前行数十步，会看到敲福钟的地方，再往前走就到了黄鹤楼。黄鹤楼内楼层展览各有千秋，有不少游客听导游的历史解说。顶层有两个望远镜，付钱后可观看远处的长江大桥与对岸龟山风景。</w:t>
        <w:br/>
        <w:t>上面这张图就是刚刚提到的白云阁，下午时分，黄鹤楼看过去白云阁方向是顺光，而白云阁看过来是逆光。</w:t>
        <w:br/>
        <w:t>往西方向看，远处就是长江大桥与龟山电视塔。</w:t>
        <w:br/>
        <w:t>下楼后围着黄鹤楼再绕了一圈，会有更多的画面发现......就像这一张黄鹤楼前的水池，喷出的水气与阳光照射形成一幅若隐若现的仙境。</w:t>
        <w:br/>
        <w:t>离开黄鹤楼已经下午四时多，从西门出去一直前行便到长江大桥。</w:t>
        <w:br/>
        <w:t>在桥上看了下城市风光，见有一往下走的阶梯便下去，下去后好像是长江大桥博物馆，也是下桥的电梯搭乘处。</w:t>
        <w:br/>
        <w:t>下午五时多，夕阳西下，光线不太刺眼，长江岸边的码头上聚集着不少市民与游客。看着对岸的龟山与电视塔，太阳西斜的光线被大桥所阻隔，光线从桥底下透出，一艘货船正准备通过长江大桥，站在码头上的我...也顺手把眼前这一画面定格下来。</w:t>
        <w:br/>
        <w:t>沿着江边走，看着这城市两岸景色，跟着路牌迷失漫步，踏进了户部港。户部港给我的感觉就是一条食街，没什么大的特色，因此就直接去往昙华林的方向。</w:t>
        <w:br/>
        <w:t>楚河汉街与户部港这两个地方我彼为失望，可能没见过之前抱有太大的一份想象，猜想这是一个怎么样的地方与一幅怎么样的画面，结果却是不过如此......所以，对昙华林也不抱多大的想象，就只打算去游览看看而已，但到达了昙华林后却给了我一份惊喜。</w:t>
        <w:br/>
        <w:t>时间已是六时多接近七时，天色还没完全暗下来。在昙华林的小路上走了一小段，道路上开满桃花，每一家店铺都有着不同的文艺气息，昙华林是一个适合跟两三知己好友，找一家咖啡，吹水闲聊一个下午的好地方。</w:t>
        <w:br/>
        <w:t>天色慢慢变黑，往地铁站方向走去，发现一座以室内建筑艺术为主的展馆——翟雅阁。</w:t>
        <w:br/>
        <w:t>随着翟雅阁的参观结束后，基本上第一天的游览步伐也结束了......</w:t>
        <w:br/>
        <w:t>湖北省博物馆</w:t>
        <w:br/>
        <w:t>-武汉美术馆-</w:t>
        <w:br/>
        <w:t>晴川阁</w:t>
        <w:br/>
        <w:t>这一天的清晨，武汉灰霾，故选择了一些室内地方去游览——湖北省博物馆。</w:t>
        <w:br/>
        <w:t>博物馆原本打算不来的，因为觉得博物馆没什么看。但来到才发现湖北博物馆是如此神奇......</w:t>
        <w:br/>
        <w:t>基本上整个博物馆都是一种参观游览历史的态度去走，照片不多，只对一些特殊的事物才拍下。</w:t>
        <w:br/>
        <w:t>一楼的一个古希腊神话展览，感觉很新颖，第一次参观博物馆是说北欧神话的。</w:t>
        <w:br/>
        <w:t>女神维纳斯......原本展览就这样呈现，现场解说员讲解了她的故事，但具体我已经忘了......</w:t>
        <w:br/>
        <w:t>这一个名为——钟鼓馔玉 - 铜建鼓座，简介说是古时的一种乐器什么的。我见它如此华丽，故随手记录它的一角而已。</w:t>
        <w:br/>
        <w:t>吴王夫差矛和越王勾践剑应该是湖北博物馆的镇馆之宝了。</w:t>
        <w:br/>
        <w:t>参观了博物馆才知道湖北是战国时期的楚国，馆内有夫差矛和勾践剑两大文物，还有各种的历史展览，可以说给这原本不在计划内的行程增添了几分趣味与见识。</w:t>
        <w:br/>
        <w:t>美术馆与博物馆就一街之隔，因此，这天的上午都在造访文艺。</w:t>
        <w:br/>
        <w:t>二楼的艺术展览不多，几个区域而已。</w:t>
        <w:br/>
        <w:t>楼上的一些油画展可也参观，美术馆内正在搭建一个展览，来参观的人也没有多少。</w:t>
        <w:br/>
        <w:t>我游览完出来已经中午时分了，想先找些吃的填填肚子，但这一带都没什么吃的店铺，还有些时间就直接坐车前往晴川阁，也是旅程的最后一站。</w:t>
        <w:br/>
        <w:t>经过长江大桥后在龟山的一个门口下车走去晴川阁，晴川阁是一个免费的景点，游人也不多。</w:t>
        <w:br/>
        <w:t>武汉天鹅恋主题酒店</w:t>
        <w:br/>
        <w:t>旅行对于我，不只是为了欣赏沿途的风景，更在于遵循内心对宽广天地的向往。而酒店是旅途中最重要的元素之一，每一次的停留，都是为了开启下一段美好的旅程。</w:t>
        <w:br/>
        <w:t>常常会因为看到一家非常有特色的酒店而特地安排一趟旅行，也常常会把酒店入住体验作为分享攻略的重要部分。在体验消费时代，酒店将不再是出行当中的附属功能性消费，而是通过不同的格调、独特的体验来满足消费者情感需求，就像买衣服不只是为了遮蔽和保暖，上餐厅不只是为了填饱肚子，住酒店也不只是为了睡个好觉。</w:t>
        <w:br/>
        <w:t>这家主题酒店拥有35个不同的主题房，每一件都很精美，很喜欢</w:t>
      </w:r>
    </w:p>
    <w:p>
      <w:r>
        <w:t>评论：</w:t>
        <w:br/>
        <w:t>1.写的不错，有自己的感受，不是泛泛而谈，挺不容易呢！</w:t>
        <w:br/>
        <w:t>2.看了你的游记，真心觉得，在路上真的很幸福。</w:t>
        <w:br/>
        <w:t>3.我要收藏起来，放到自己的行程表里了……</w:t>
        <w:br/>
        <w:t>4.明年十一也要去这里啦~ 人美风景美 谢谢分享啦~~</w:t>
        <w:br/>
        <w:t>5.整体看，环境还是很不错的。</w:t>
        <w:br/>
        <w:t>6.上天鹅恋草泥马去</w:t>
      </w:r>
    </w:p>
    <w:p>
      <w:pPr>
        <w:pStyle w:val="Heading2"/>
      </w:pPr>
      <w:r>
        <w:t>201.武汉三镇热门景点攻略大全，2017游玩经典推荐！</w:t>
      </w:r>
    </w:p>
    <w:p>
      <w:r>
        <w:t>https://you.ctrip.com/travels/wuhan145/3557267.html</w:t>
      </w:r>
    </w:p>
    <w:p>
      <w:r>
        <w:t>来源：携程</w:t>
      </w:r>
    </w:p>
    <w:p>
      <w:r>
        <w:t>发表时间：2017-9-8</w:t>
      </w:r>
    </w:p>
    <w:p>
      <w:r>
        <w:t>天数：1 天</w:t>
      </w:r>
    </w:p>
    <w:p>
      <w:r>
        <w:t>游玩时间：7 月</w:t>
      </w:r>
    </w:p>
    <w:p>
      <w:r>
        <w:t>人均花费：50 元</w:t>
      </w:r>
    </w:p>
    <w:p>
      <w:r>
        <w:t>和谁：亲子</w:t>
      </w:r>
    </w:p>
    <w:p>
      <w:r>
        <w:t>玩法：</w:t>
      </w:r>
    </w:p>
    <w:p>
      <w:r>
        <w:t>旅游路线：</w:t>
      </w:r>
    </w:p>
    <w:p>
      <w:r>
        <w:t>正文：</w:t>
        <w:br/>
        <w:t>所谓天凉好个秋</w:t>
        <w:br/>
        <w:t>天气确实是凉爽了许多</w:t>
        <w:br/>
        <w:t>又到了可以到处浪的好时节啊！</w:t>
        <w:br/>
        <w:t>送上</w:t>
        <w:br/>
        <w:t>武汉</w:t>
        <w:br/>
        <w:t>最全知名景点(含免费景点)攻略</w:t>
        <w:br/>
        <w:t>一天满满当当游遍</w:t>
        <w:br/>
        <w:t>武汉</w:t>
        <w:br/>
        <w:t>三镇啦。</w:t>
        <w:br/>
        <w:t>武昌·</w:t>
        <w:br/>
        <w:t>东湖</w:t>
        <w:br/>
        <w:t>区</w:t>
        <w:br/>
        <w:t>一、世界级</w:t>
        <w:br/>
        <w:t>东湖绿道</w:t>
        <w:br/>
        <w:t>在</w:t>
        <w:br/>
        <w:t>武汉</w:t>
        <w:br/>
        <w:t>人的眼中，</w:t>
        <w:br/>
        <w:t>东湖</w:t>
        <w:br/>
        <w:t>就是地地道道的城市名片 。绿道开放之后，更加成为了武汉人的骄傲。</w:t>
        <w:br/>
        <w:br/>
        <w:t>绿道全长28.7公里，一天根本逛不完。邀上三五好友，来一次环湖骑行。慢慢悠悠地穿梭在一座城市的绿肺中，呼吸一次令人愉悦的新鲜空气。</w:t>
        <w:br/>
        <w:t>地址：武汉市</w:t>
        <w:br/>
        <w:t>东湖风景区</w:t>
        <w:br/>
        <w:t>内</w:t>
        <w:br/>
        <w:t>交通：坐公交的话，绿道附近现有梨园广场/</w:t>
        <w:br/>
        <w:t>东湖</w:t>
        <w:br/>
        <w:t>大门/东湖植物园公交站。2017年底，地铁8号线建成，也到梨园广场。</w:t>
        <w:br/>
        <w:t>自驾的话，在梨园/楚风园/欢乐谷/李家大湾/潘家咀三环线旁/鲁磨路/</w:t>
        <w:br/>
        <w:t>卓刀泉</w:t>
        <w:br/>
        <w:t>北路均有停车点，推荐自带折叠自行车。</w:t>
        <w:br/>
        <w:t>二、东湖海洋世界</w:t>
        <w:br/>
        <w:br/>
        <w:t>票价：80元/人（腾旅e卡通旅游年卡免费景点）</w:t>
        <w:br/>
        <w:t>地址：武汉市武昌区沿湖大道20号</w:t>
        <w:br/>
        <w:t>三、</w:t>
        <w:br/>
        <w:t>武汉植物园</w:t>
        <w:br/>
        <w:br/>
        <w:t>票价：40/人（成人票）（腾旅e卡通旅游年卡免费景点）</w:t>
        <w:br/>
        <w:t>地址：鲁磨路特一号(近磨山风景区)</w:t>
        <w:br/>
        <w:t>四、</w:t>
        <w:br/>
        <w:t>东湖落雁景区</w:t>
        <w:br/>
        <w:br/>
        <w:t>票价：13元/人（成人票）（腾旅e卡通旅游年卡免费景点）</w:t>
        <w:br/>
        <w:t>地址：游览完磨山景区后从刘备郊天坛旁的清河桥至景区南大门，或乘坐513路公汽至青王路落雁景区站下车</w:t>
        <w:br/>
        <w:t>游客可以</w:t>
        <w:br/>
        <w:t>东湖绿道</w:t>
        <w:br/>
        <w:t>为中心，不仅可以游玩东湖绿道，还可以游玩东湖周边景点，如东湖海洋世界、</w:t>
        <w:br/>
        <w:t>武汉植物园</w:t>
        <w:br/>
        <w:t>、</w:t>
        <w:br/>
        <w:t>东湖落雁景区</w:t>
        <w:br/>
        <w:t>、</w:t>
        <w:br/>
        <w:t>东湖游船</w:t>
        <w:br/>
        <w:t>等景区。游客可购买一张东湖游船船票，即可在往返东湖景点及绿道赏玩一天，为游客玩转东湖景点，提供了极大的便利。</w:t>
        <w:br/>
        <w:t>五、</w:t>
        <w:br/>
        <w:t>湖北省博物馆</w:t>
        <w:br/>
        <w:t>（免费景点）</w:t>
        <w:br/>
        <w:t>湖北省博物馆</w:t>
        <w:br/>
        <w:t>是是湖北省规模最大、藏品最为丰富、科研实力最强的国家级综合性博物馆。</w:t>
        <w:br/>
        <w:br/>
        <w:t>地址：武汉市武昌区东湖路160号</w:t>
        <w:br/>
        <w:t>开放时间：09:00-17:00（15:00停止入场）周一闭馆</w:t>
        <w:br/>
        <w:t>汉阳区</w:t>
        <w:br/>
        <w:t>六、龟山</w:t>
        <w:br/>
        <w:br/>
        <w:t>2017年，龟山风景区已对所有游客免费</w:t>
        <w:br/>
        <w:t>地址：中国湖北省武汉市汉阳区龟山北路龟北路特1号</w:t>
        <w:br/>
        <w:t>七、</w:t>
        <w:br/>
        <w:t>古琴台</w:t>
        <w:br/>
        <w:br/>
        <w:t>门票：15元（腾旅e卡通旅游年卡免费景点）</w:t>
        <w:br/>
        <w:t>地址：汉阳区汉阳琴台大道10号</w:t>
        <w:br/>
        <w:t>八、</w:t>
        <w:br/>
        <w:t>晴川阁</w:t>
        <w:br/>
        <w:br/>
        <w:t>门票：免费，只需景区门口登记即可</w:t>
        <w:br/>
        <w:t>地址：武汉市汉阳区</w:t>
        <w:br/>
        <w:t>洗马长街</w:t>
        <w:br/>
        <w:t>86号</w:t>
        <w:br/>
        <w:t>九、归元寺</w:t>
        <w:br/>
        <w:br/>
        <w:t>票价：平时10元(节假日20元)</w:t>
        <w:br/>
        <w:t>地址：武汉市汉阳区钟家村翠微路6号</w:t>
        <w:br/>
        <w:t>汉口区</w:t>
        <w:br/>
        <w:t>十、</w:t>
        <w:br/>
        <w:t>江汉关博物馆</w:t>
        <w:br/>
        <w:br/>
        <w:t>记录汉口开埠一百多年来的商业重镇的时光，见证了辛亥革命、国共合作的光辉岁月。重现了旧时的岁月，唤醒了沉睡的记忆。</w:t>
        <w:br/>
        <w:t>地址：武汉市汉口沿江大道与江汉路交汇处</w:t>
        <w:br/>
        <w:t>公交路线：乘坐212路248路30路502路503路523路527路546路563路56路595路606路708路721路737路7路9路到沿江大道武汉关下车步行98米</w:t>
        <w:br/>
        <w:t>十一、</w:t>
        <w:br/>
        <w:t>武汉科技馆</w:t>
        <w:br/>
        <w:t>新馆分三层，分设“自然板块”的宇宙、生命、水展厅;“创造板块”的光、信息、交通展厅;另设了数学、儿童展厅，并联合有关单位打造室外“舰船世界”展区。</w:t>
        <w:br/>
        <w:br/>
        <w:t>门票：免费，只需景区持身份证入园即可，开放时间周二－周日(9:00-16:30)</w:t>
        <w:br/>
        <w:t>新馆地址：江岸区沿江大道68号（</w:t>
        <w:br/>
        <w:t>江汉关大楼</w:t>
        <w:br/>
        <w:t>附近，原武汉客运港）</w:t>
        <w:br/>
        <w:t>十二、长江游船（船长九号）</w:t>
        <w:br/>
        <w:br/>
        <w:t>“船长9号”外形独特，整体构造运用了世界House Wedding（婚礼殿堂）的概念，不仅是水、天、太空船浑然一体的景色，更是武汉的一张亮丽城市名片。</w:t>
        <w:br/>
        <w:t>票价：150元/人（持腾旅e卡通旅游年卡免费入园）</w:t>
        <w:br/>
        <w:t>登船地址：武汉市武汉港23号码头(</w:t>
        <w:br/>
        <w:t>汉口江滩</w:t>
        <w:br/>
        <w:t>正大门与</w:t>
        <w:br/>
        <w:t>武汉科技馆</w:t>
        <w:br/>
        <w:t>中间,沿江大道光大银行正对面停车场内,船长9号指示牌)</w:t>
        <w:br/>
        <w:t>十三、</w:t>
        <w:br/>
        <w:t>黎黄陂路</w:t>
        <w:br/>
        <w:br/>
        <w:t>以步行街面貌开街的</w:t>
        <w:br/>
        <w:t>黎黄陂路</w:t>
        <w:br/>
        <w:t>，文艺优雅，随便一个角落都是拍照的好地方。</w:t>
        <w:br/>
        <w:t>地址：武汉市江岸区</w:t>
        <w:br/>
        <w:t>黎黄陂路</w:t>
        <w:br/>
        <w:t>55号附近</w:t>
        <w:br/>
        <w:t>其他武汉知名景点：</w:t>
        <w:br/>
        <w:t>中山大道</w:t>
        <w:br/>
        <w:br/>
        <w:t>对于武汉人来说，</w:t>
        <w:br/>
        <w:t>中山大道</w:t>
        <w:br/>
        <w:t>不仅仅是一条老街，更是武汉人整个童年回忆。</w:t>
        <w:br/>
        <w:t>民众乐园、水塔、新华书店等地标，你去逛过了吗？老通城、四季美、五芳斋、老蔡林记等老字号，你都去尝过了吗？</w:t>
        <w:br/>
        <w:t>昙华林</w:t>
        <w:br/>
        <w:br/>
        <w:t>走进街区就能看到各式各样新奇好玩的店铺，从外面就能感受一股文艺范儿。</w:t>
        <w:br/>
        <w:t>地址：武汉市武昌区</w:t>
        <w:br/>
        <w:t>昙华林</w:t>
        <w:br/>
        <w:t>交通：坐公交的话，附近有中山路解放路/中山路凤凰山/中山路</w:t>
        <w:br/>
        <w:t>螃蟹甲</w:t>
        <w:br/>
        <w:t>公交站；地铁站：积玉桥地铁站（B出口）、螃蟹甲地铁站（A2口出）都可以到。</w:t>
        <w:br/>
        <w:t>武汉欢乐谷</w:t>
        <w:br/>
        <w:br/>
        <w:t>成人票(日场票)：200元/人</w:t>
        <w:br/>
        <w:t>儿童票：140元/人</w:t>
        <w:br/>
        <w:t>夜场票：100元/人</w:t>
        <w:br/>
        <w:t>地址：武汉市东湖生态旅游风景区欢乐大道196号</w:t>
        <w:br/>
        <w:t>武汉杜莎夫人蜡像馆</w:t>
        <w:br/>
        <w:br/>
        <w:t>成人价：125元</w:t>
        <w:br/>
        <w:t>学生价：80元</w:t>
        <w:br/>
        <w:t>地址：东湖和沙湖之间</w:t>
        <w:br/>
        <w:t>楚河汉街</w:t>
        <w:br/>
        <w:t>021号(地铁4号线楚河汉街站B出口)</w:t>
        <w:br/>
        <w:t>宜家冰雪王国</w:t>
        <w:br/>
        <w:br/>
        <w:t>门票：120元/人（持腾旅e卡通旅游年卡免费入园）</w:t>
        <w:br/>
        <w:t>景区地址：武汉市硚口区长宜路1号武汉荟聚购物外停车场</w:t>
        <w:br/>
        <w:t>// 武汉免费开放的博物馆</w:t>
        <w:br/>
        <w:br/>
        <w:t>『</w:t>
        <w:br/>
        <w:t>武汉博物馆</w:t>
        <w:br/>
        <w:t>』9:00-17:00（周五闭馆，16:00停止入馆）</w:t>
        <w:br/>
        <w:t>『</w:t>
        <w:br/>
        <w:t>辛亥革命博物馆</w:t>
        <w:br/>
        <w:t>』9:00-17:00（周一闭馆，16:00停止入馆）</w:t>
        <w:br/>
        <w:t>『</w:t>
        <w:br/>
        <w:t>湖北美术馆</w:t>
        <w:br/>
        <w:t>』9:00—17:00（周一闭馆，16:00停止入馆）</w:t>
        <w:br/>
        <w:t>『</w:t>
        <w:br/>
        <w:t>武汉美术馆</w:t>
        <w:br/>
        <w:t>』9:00-17:00（周一闭馆，16:30停止入馆）</w:t>
        <w:br/>
        <w:t>除此之外，还有湖北省艺术博物馆、武钢博物馆、武汉</w:t>
        <w:br/>
        <w:t>辛亥革命博物馆</w:t>
        <w:br/>
        <w:t>、八路军武汉办事处旧址纪念馆、汉口新四军军部旧址纪念馆、</w:t>
        <w:br/>
        <w:t>八七会议会址</w:t>
        <w:br/>
        <w:t>纪念馆、</w:t>
        <w:br/>
        <w:t>昙华林</w:t>
        <w:br/>
        <w:t>历史陈列馆、武汉天人合一奇石博物馆、</w:t>
        <w:br/>
        <w:t>武汉美术馆</w:t>
        <w:br/>
        <w:t>、武汉合美术馆、</w:t>
        <w:br/>
        <w:t>武汉钻石艺术博物馆</w:t>
        <w:br/>
        <w:t>、</w:t>
        <w:br/>
        <w:t>黎黄陂路街头博物馆</w:t>
        <w:br/>
        <w:t>...</w:t>
        <w:br/>
        <w:t>PS：所有博物馆均需要持有效证件换取门票的哦</w:t>
        <w:br/>
        <w:t>腾旅e卡通免费游玩57家优质景区</w:t>
        <w:br/>
        <w:t>// 武汉免费开放的公园</w:t>
        <w:br/>
        <w:t>亲们，这么多游玩的好出处</w:t>
        <w:br/>
        <w:t>你最想去哪里浪呢</w:t>
        <w:br/>
        <w:t>你还有哪些推荐好去处呢？</w:t>
      </w:r>
    </w:p>
    <w:p>
      <w:r>
        <w:t>评论：</w:t>
        <w:br/>
        <w:t>1.我要收藏起来，放到自己的行程表里了……</w:t>
        <w:br/>
        <w:t>2.也曾经去过一次，整体感觉也还是可以的。但是没有再去一次的冲动了。</w:t>
        <w:br/>
        <w:t>3.你的絮絮叨叨我很喜欢。打算一个人去旅行，帮助很大！</w:t>
        <w:br/>
        <w:t>4.楼主这一趟的交通和住宿加在一起多少钱？</w:t>
        <w:br/>
        <w:t>5.顶顶~楼主等着你后面继续发别的游记哦！</w:t>
        <w:br/>
        <w:t>6.好</w:t>
      </w:r>
    </w:p>
    <w:p>
      <w:pPr>
        <w:pStyle w:val="Heading2"/>
      </w:pPr>
      <w:r>
        <w:t>202.武汉 | 普吉岛 | 清迈 | 拜县 | 曼谷 | 武汉11日落地签自由行</w:t>
      </w:r>
    </w:p>
    <w:p>
      <w:r>
        <w:t>https://you.ctrip.com/travels/chiangmai209/3553913.html</w:t>
      </w:r>
    </w:p>
    <w:p>
      <w:r>
        <w:t>来源：携程</w:t>
      </w:r>
    </w:p>
    <w:p>
      <w:r>
        <w:t>发表时间：2017-9-8</w:t>
      </w:r>
    </w:p>
    <w:p>
      <w:r>
        <w:t>天数：11 天</w:t>
      </w:r>
    </w:p>
    <w:p>
      <w:r>
        <w:t>游玩时间：7 月</w:t>
      </w:r>
    </w:p>
    <w:p>
      <w:r>
        <w:t>人均花费：10000 元</w:t>
      </w:r>
    </w:p>
    <w:p>
      <w:r>
        <w:t>和谁：和朋友</w:t>
      </w:r>
    </w:p>
    <w:p>
      <w:r>
        <w:t>玩法：自由行，摄影，人文，美食，自驾，骑行</w:t>
      </w:r>
    </w:p>
    <w:p>
      <w:r>
        <w:t>旅游路线：普吉岛，普吉岛布拉莎丽酒店，芭东海滩，卡塔海滩，皇帝岛，普吉岛阳光海滩度假酒店，卡隆海滩，西蒙人妖秀，卡马拉海滩，苏林海滩，班淘海滩，金佛寺，普吉镇，查龙湾，清迈古城，素贴山，拜县，双龙寺，清迈大学，清迈夜间动物园，二战桥，黄色小屋，拜县树屋，四面佛，清迈夜市，清迈周日夜市，塔佩门</w:t>
      </w:r>
    </w:p>
    <w:p>
      <w:r>
        <w:t>正文：</w:t>
        <w:br/>
        <w:t>普吉岛布拉莎丽酒店(Burasari Patong Resort Phuket)</w:t>
        <w:br/>
        <w:t>¥</w:t>
        <w:br/>
        <w:t>396</w:t>
        <w:br/>
        <w:t>起</w:t>
        <w:br/>
        <w:t>立即预订&gt;</w:t>
        <w:br/>
        <w:t>展开更多酒店</w:t>
        <w:br/>
        <w:t>说实话在出去玩之前我也是努力做了很长时间的攻略，虽然自认为自由行的经验已经算是比较充足了，但是出国自由行毕竟还是第一次，所以我也是花了很长时间对泰国这一路的目的地进行了很长时间的了解。毕竟到了一个语言不通的地方遇到的麻烦可能还是要比国内过很多。在网上看了很多人的攻略，单是说实话确实没有看到一篇比较让我满意的，很早我就想自己来写一篇以细为主体思想的攻略，让所有想去泰国的小伙伴们不用苦于没有比较细致的攻略所让自己出去玩没有充足的准备。本文我会涉及酒店（但是不会涉及费用，以免被认为是做推广的，我也会很公正的写出每家我所住过的酒店的各种情况，希望对你们能有所帮助）路线-游玩景点-各种饮食费用，今天我也算是抽出时间终于可以开始动笔了。泰国是个比较晒得国家，所以防晒霜（必须要用最高倍数的防晒霜，因为后面要涉及到去海岛，一般的防晒霜作用不是很好）、泰国电话卡（我是在某宝买的，一张管7天，我买了两张54两张张，比在泰国买划算，也比租移动WIFI划算）墨镜、防晒衣这些东西是必备的，药品我就带了个藿香正气丸。其他的泰国本土的药更合适，泰国药店很多的，所以不用担心，个人建议换洗衣服三套就足矣，泰国的麻料衣服很舒服的，我相信你们绝对是管不住自己的手会买的，特别要提的就是一定要买保险，因为我是自由骑行，所以我买保险特意问了，骑摩托车意外也要保才行，我当时定的11天价格是165一个人。纯粹给自己买个放心。..........废话不多说了，开始正文。</w:t>
        <w:br/>
        <w:t>七月七日</w:t>
        <w:br/>
        <w:t>武汉-</w:t>
        <w:br/>
        <w:t>普吉岛</w:t>
        <w:br/>
        <w:t>这个日子其实不是特意选的，也算是美丽的意外，就当过了个阳历的七夕情人节。</w:t>
        <w:br/>
        <w:t>当天买的是晚上00:05-07：15到普吉的机票，中间在</w:t>
        <w:br/>
        <w:t>曼谷</w:t>
        <w:br/>
        <w:t>需要转机一次，行李是自动转。（顺便啰嗦一句，买机票的小伙伴一定要注意了，当初向日葵买完机票以后因为时间的缘故差点以为是7号晚上的票，后来才发现23点一过就已经是属于7号了，要不是及时发现就误了飞机了）</w:t>
        <w:br/>
        <w:t>顺便再这里科普一下落地签，去泰国会有海关检查，海关规定每人必须带够1万泰铢现金，也可以是美元等值货币，银行卡是不可以的哦！（这是抽查，我过关每人抽查，当时为了保险起见，带了一万泰铢和一千美金）还有就是很多人会在网上到处收落地签申请表和入境登记卡，我这里一并当福利送给大家了。还要带上一张2寸的白底没有PS过的照片，最好多带两张，以防万一。入境登记卡飞机上空姐会发的，但是落地签申请表就需要自己在国内打好，填好带着就好了。</w:t>
        <w:br/>
        <w:t>到曼谷的时候才凌晨5点多，泰国时间比国内要慢一个小时，所以大家记得换算时间哦！</w:t>
        <w:br/>
        <w:t>到了曼谷机场下飞机后就要及时去办理落地签，因为落地签是在曼谷机场就需要办理的，而不是到普吉。不熟系的就跟着指示牌走，现在中国在世界影响力越来越大，指示牌都是有中文的标志的。我比较顺利，也可能是早上入境的人比较少，我只用了十几分钟就办好。工作人员也会简单的几句中文，所以英文不好的也不用太担心。办好签证就直接上二楼去候机了。早上七点多到的普吉，因为提前在淘宝订了接机服务，而且很划算，从机场到酒店只要35块钱，链接我就不给了。这是我再普吉坐的最便宜的车了。后文你们就会感受到普吉的路费了。（如果各位英文不是太好，向日葵建议你们提前打好酒店的名字，地址到时候直接给司机看就好了，很多司机英文也不是特别好，沟通起来还是有点麻烦的。）</w:t>
        <w:br/>
        <w:t>飞机下面都是各种海岛，看着感觉确实很不错，就是天气不太好，拍的灰蒙蒙的。</w:t>
        <w:br/>
        <w:t>泰国飞机的涂鸦是我超有爱。就是舒适度差了点，而且泰国国内廉价航空都没有免费托运，都是要收费的，这点我觉得廉价也变得不廉价了，还好向日葵早有准备，带了个行李包一个小号行李箱都是能带上飞机的，因为我的目的只是游玩，而不想血拼，哈哈。</w:t>
        <w:br/>
        <w:t>第一天住的酒</w:t>
        <w:br/>
        <w:t>普吉岛布拉莎丽酒店</w:t>
        <w:br/>
        <w:t>,，住这个酒店主要就是因为他们家的SPA在普吉岛来说都是比较有名，第一天舟车劳顿的，就首选了他们家。中国人住的比较少，大多都是欧美人，肥臀大耳的。</w:t>
        <w:br/>
        <w:t>最后加一句，他们家的SPA确实还不错。不过既然来了，肯定还是要感受下最好的。在就是他们家的早餐也还是不错的。更多偏向于欧美口味。</w:t>
        <w:br/>
        <w:t>第一天没什么活动，不想弄得太赶，所以我的行程还是比较宽松。办完入住也就去海边感受下海边美景</w:t>
        <w:br/>
        <w:t>第一天天气有点阴沉，没办法这个季节是泰国的雨季，所以只能祈祷后面的行程都能有太阳，我住的地方在</w:t>
        <w:br/>
        <w:t>芭东海滩</w:t>
        <w:br/>
        <w:t>，如果想体验碧海蓝天的小伙伴们，那就租车自驾或者坐车去卡隆和</w:t>
        <w:br/>
        <w:t>卡塔海滩</w:t>
        <w:br/>
        <w:t>，绝对会让你们尖叫的，在就是一定要抽一天或者两天时间去</w:t>
        <w:br/>
        <w:t>皇帝岛</w:t>
        <w:br/>
        <w:t>或者去皮皮岛，那里的景色一定不会让你们失望，唯一的挑战估计就是晕船了吧。（后文会写）附送一张我自己在网上收罗的地图一张，应该会对你们有所帮助。</w:t>
        <w:br/>
        <w:t>中午饭就谁便找了个本土店子凑合了下，我的观点就是随心所欲走到哪里吃到哪里，哈哈</w:t>
        <w:br/>
        <w:t>晚餐走到了他们这边的一个美食街，吃了第一顿海鲜，咖喱螃蟹，还有菠萝饭，还有个什么鱼，忘记名字了..........说实话这个螃蟹是我再泰国吃的最好吃的海鲜了。价格也不算贵，一共才三百人民币不到。跟武汉的物价也差不多。啤酒可能是贵一点，什么象牌，狮牌价格也从10到20不等。味道嘛全看个人口味了。</w:t>
        <w:br/>
        <w:t>晚上去做了酒店里的SPA，就是价格有点贵，换算人民币四百多一个人，也有便宜点的，只是我做的项目比较多吧！说实话我也不知道做的好不好，反正没做多久我就睡着了，再加上语言有点障碍，也就没有过多的沟通了。</w:t>
        <w:br/>
        <w:t>七月八日</w:t>
        <w:br/>
        <w:t>今天睡到了自然醒，时间还比较早，下楼吃了个早餐，中餐比较少，大多以西餐为主，估计是这边入住的西方人比较多吧！今天换了一家酒店，因为我的观点是难得来一次，就多住几家酒店，分别感受下这边的酒店。今天入住的叫</w:t>
        <w:br/>
        <w:t>普吉岛阳光海滩度假酒店</w:t>
        <w:br/>
        <w:t>，价格比较实惠，我在这边住了三天，个人感受还不错，具体设施可以自行查阅，我住的豪华海景房，这个房间位置很好，基本躺着都能看到海了，去的时候还担心便宜了，房间会比较差，但是去了发现性价比还是很高的。</w:t>
        <w:br/>
        <w:t>我楼下就是游泳池，这还是很方便的，我晚上都还去游了一个小时，很舒服，国内酒店带游池的毕竟还是比较少，这边真的是恨不得家家都有游泳池，突然觉得泳池好廉价，哈哈</w:t>
        <w:br/>
        <w:t>今天天气好，碧海蓝天有木有</w:t>
        <w:br/>
        <w:t>房间窗户看出去，满满的都是海滩，还是很舒服的</w:t>
        <w:br/>
        <w:t>先给各位一个侧面，哈哈酒店一个观景平台，能俯视整个芭东海滩</w:t>
        <w:br/>
        <w:t>这家酒店中国人住的比较多，所以中餐品种是我在泰国早餐里最多的了，味道也还不错。</w:t>
        <w:br/>
        <w:t>今天还是比较懒散，来泰国的时候就准备好了自己租摩托车骑行，今天一大早就先在酒店旁边一个租摩托车的地方租好了一辆车，当时压得是护照，最开始还有点担心，后来发现其实老板人还不错。一共租了三天，折合人民币140块钱左右，还送了我一箱油，是不是很划算。在芭东海滩范围内坐车一般都在200泰铢左右，再具体的我也不太清楚了，因为我的理念就是自己骑行（泰国开车是靠左的，对于那些汽车技术不佳的朋友就尽量不要选择骑行了。）</w:t>
        <w:br/>
        <w:t>终于可以开始我的骑行之旅了</w:t>
        <w:br/>
        <w:t>泰国到处都是这样的摩托骑士</w:t>
        <w:br/>
        <w:t>顺便补充一句，选择骑行的朋友一定要戴好头盔，耍帅虽好，生命第一。</w:t>
        <w:br/>
        <w:t>今天一天的行程很简单，目标就是卡塔和</w:t>
        <w:br/>
        <w:t>卡隆海滩</w:t>
        <w:br/>
        <w:t>，早就在网上看了他们的美景，以前都是舔屏，今天终于可以亲身体验了。多的不说后面继续上图，骑行到这两个海滩还是很快的，芭东到卡隆很近，基本半个小时就能骑到，在这里再科普一条，选择骑行的朋友在芭东一定要注意交警，尤其是没有驾照的朋友。芭东一共有三条主干道中间的一条有交警，所以尽量少骑车去，万一被抓了也不要急，交罚款就好，千万不要逃，安全第一，花点钱都是小事。靠海和中间都是单行道，不要逆行，安全第一。最上面的一条是双行道，所以去卡隆海滩我的路线就是从最上面的一条去卡隆，回来的时候从靠海边的路回酒店。尽量避免走中间道路，除非晚上很晚的时候，路上有很多老外骑车很猛，尽量不要去跟他们抢道，没必要为了这么点时间去跟他们发什么什么口角，不值得。</w:t>
        <w:br/>
        <w:t>海水比芭东要清澈很多，人也没有芭东多，还是很干净的，就是天气比较阴沉，所以效果就差了点。</w:t>
        <w:br/>
        <w:t>才来一天就被晒得不行了。</w:t>
        <w:br/>
        <w:t>泰国不愧是水果之国，这是我到现在为止水果吃得最多的一次了，椰子被当水喝了，在这边基本水都不用喝了。还有我最爱的芒果，榴莲吃得我都没啥感觉了！比较好吃的榴莲叫金枕头，值得你们拥有，在就是还有一种叫小菠萝的，很小，但是非常甜，你们可以试试。</w:t>
        <w:br/>
        <w:t>在就是吃饭这块，因为每天摄入太多水果，基本情况就是早饭吃的晚酒店解决，中饭几乎可以忽略不计了，再加上摄入的水果。基本一天正式餐都在晚上，白天玩的太累，正餐都在晚上。</w:t>
        <w:br/>
        <w:t>对于吃饭来说，我也就不给各位推荐了，跟着自己的感觉走，可以给个提示，尽量去人多的店子，一般人多的地方味道都不会太差，也不会被宰，几乎屡试不爽。每次正餐都会点菠萝饭和冬阴功汤，个人感觉冬阴功汤确实可以多喝点，这个也是泰国的特色，国内很少有这么正宗的，基本我再泰国的这些天每天都会喝。而且价格也不是很贵。如果各位不喜欢吃甜的，一定要提前跟服务员讲，因为这边的菜基本都会放糖，无一例外。在就是海鲜，每天一种不同的，不能亏待自己的肚子。顺便提一下，如果各位英语够好，海鲜是可以跟他们讲讲价的，包括在这边购物都是可以讲价的，像买什么衣服之类的基本就是上去就是对半砍了，不过你们也要看情况而定，我这套不一定适合所有场景。</w:t>
        <w:br/>
        <w:t>晚上九点前往</w:t>
        <w:br/>
        <w:t>西蒙人妖秀</w:t>
        <w:br/>
        <w:t>这个票也是在某宝定的一个人55一个人，比在现场买还是要便宜点，不带接送，因为我自己骑车，所以要不要接送也不重要了，西蒙就在去卡隆海滩的路上，所以很好找，表演还是值得一看的。有个别人妖真的很漂亮，最开始我都不愿意相信自己的眼睛，直到他们开口后，我才不得不相信，哎！</w:t>
        <w:br/>
        <w:t>因为这里表演的时候是不允许用任何设备进行拍照录音和摄影的，所以各位小伙伴一定要遵守他们的规则，以免出现不愉快的事情。</w:t>
        <w:br/>
        <w:t>在说一下，节目表演完了是可以和人妖美眉合影的，但是合影是要给小费的，一百泰铢一个人，所以你们一定要注意，你想跟谁合影，你就提前跟他说只跟他一个人，不然会有一堆人妖凑过来，拍完你还是要给小费的，所以这点要注意，向日葵就被一个很丑的人妖冲进镜头了，最后还给了小费。</w:t>
        <w:br/>
        <w:t>七月九日</w:t>
        <w:br/>
        <w:t>今天的项目就是绕行普吉岛一圈，只有这样才能全面的看到整个普吉岛的风光嘛！</w:t>
        <w:br/>
        <w:t>出门第一件事就是找好加油站，把我的小毛驴喂饱，不然半路撂挑子了那就有点坑爹了，因为普吉岛是有很多山路的，有的地方坡度都能有45度左右。</w:t>
        <w:br/>
        <w:t>我绕行的路线大家也可以借鉴一下，芭东酒店出发-</w:t>
        <w:br/>
        <w:t>卡马拉海滩</w:t>
        <w:br/>
        <w:t>-廉颂海滩-</w:t>
        <w:br/>
        <w:t>苏林海滩</w:t>
        <w:br/>
        <w:t>-</w:t>
        <w:br/>
        <w:t>班淘海滩</w:t>
        <w:br/>
        <w:t>-</w:t>
        <w:br/>
        <w:t>金佛寺</w:t>
        <w:br/>
        <w:t>-</w:t>
        <w:br/>
        <w:t>普吉镇</w:t>
        <w:br/>
        <w:t>王权免税店-</w:t>
        <w:br/>
        <w:t>查龙湾</w:t>
        <w:br/>
        <w:t>-观景点-卡塔海滩-卡隆海滩-酒店。整体上基本绕了普吉岛一圈，几点基本也都走了一圈，就是后来手痒，在王权多呆了会时间，很多东西觉得也不比国内便宜多少。</w:t>
        <w:br/>
        <w:t>接下来还是继续上图。</w:t>
        <w:br/>
        <w:t>准备出发</w:t>
        <w:br/>
        <w:t>今天天气很给力，终于看到了碧海蓝天了</w:t>
        <w:br/>
        <w:t>一路上到处都是卖水果的地方，如果是喜欢吃水果的朋友，这里确实是你们的天堂。</w:t>
        <w:br/>
        <w:t>冰冻椰子，解渴又好喝</w:t>
        <w:br/>
        <w:t>这个东西到现在我都不知道叫什么，不过很甜</w:t>
        <w:br/>
        <w:t>大家一定要遵守交通规则，不然是很危险的，因为这边骑摩托车的太多了。</w:t>
        <w:br/>
        <w:t>一圈骑下来，天也都黑了。</w:t>
        <w:br/>
        <w:t>今天一天很充实，只有骑行才能最直接的感受这个地方的人文景观，更加接近于他们的生活，这是跟团不可能有的。有这个条件的，在安全第一的情况下，我还是建议大家能够自由行。</w:t>
        <w:br/>
        <w:t>七月十日</w:t>
        <w:br/>
        <w:t>今天起了一个大早，六点多就起来了，因为今天要出海去皇帝岛。</w:t>
        <w:br/>
        <w:t>去皇帝岛你们可以在某宝购买团购票，也可以在当地买，我是在某宝买的，毕竟当地买出了什么问题不好解决。我买的的是皇帝岛一日游+浮潜+深潜包来回酒店的接送和中午的午餐，一共是599，其实后面算了下这个价格还是能接受的。不喜欢深潜的也可以选择浮潜，会便宜三百左右吧！为了害怕晕船特意选了个双体的大船，上船了就吃了晕船药，结果还是晕的一塌糊涂，给各位一个建议早餐一定要吃，不然晕船会很难受，尽量选择哪种豪华游艇估计会晕的好点吧！</w:t>
        <w:br/>
        <w:t>出发码头</w:t>
        <w:br/>
        <w:t>这船环境设施还可以，就是有些晕，越往上晕的越厉害。</w:t>
        <w:br/>
        <w:t>有兴趣你也可以去船长室和船长交流交流，说不准还能让你开一下，哈哈</w:t>
        <w:br/>
        <w:t>晕了一两小时总算到了，不得不说这里的水真的好蓝，是我见过最蓝的海水了，据说这边很少被污染，顺便科普下，在泰国的海岛上是什么都不能带走的，珊瑚，贝壳，沙子等等，如果被发现了会被罚的很厉害的，所以各位友友一定要注意了，也不要把吃的剩饭倒在海里，与向日葵同船的基本都是中国人，他们很多人为了看鱼，把自己的剩饭都往海里倒，这是很不文明的，我还是希望各位出国旅游还是要多注意文明素质，毕竟出国了代表的就是国家，而不再是自己了。</w:t>
        <w:br/>
        <w:t>大家有机会可以尝试下这种双体帆船，据说会晕的好点，下次我也要试试。</w:t>
        <w:br/>
        <w:t>之前本来是打算在皇帝岛住一夜的，后来一查皇帝岛只有三家酒店，而且环境也很一般，来回拿行李又很麻烦，所以也就打消了这个念头。</w:t>
        <w:br/>
        <w:t>来几张浮潜的照片</w:t>
        <w:br/>
        <w:t>这里的海水真的是够咸的。</w:t>
        <w:br/>
        <w:t>皇帝岛还是很适合各位看官来一趟的，就是晕船是个比较大的挑战，我到后几乎缓了一个多小时才有点精神。</w:t>
        <w:br/>
        <w:t>回到酒店的时候都已经六点了，拖着饥肠辘辘的身体，找了家靠海的餐厅犒劳下自己。</w:t>
        <w:br/>
        <w:t>对这个大龙虾早就想法已久，今天终于还是到了我的肚子。</w:t>
        <w:br/>
        <w:t>比较失败的就是这个大龙虾要是按照中国的口味来做应该要好吃的多，不过还是比较原汁原味，最重要的是新鲜的。一只龙虾差不多两百多，已经比较奢侈了，不过对于国内价格来说，还是算便宜的了。</w:t>
        <w:br/>
        <w:t>顺便补一句，在普吉岛，可以去做一下路边店的泰式足浴，还是很舒服的，关键很便宜，才200泰铢一个人，一个小时，比国内一百多的还按的舒服。还有就是这边有各式各样的酒吧，打泰拳的，要是喜欢购物也可以去江西冷夜市，都是些可以逛的地方。</w:t>
        <w:br/>
        <w:t>这是一个人妖盛行的国度，好看的，我都觉得是人妖了，太尴尬了。</w:t>
        <w:br/>
        <w:t>七月十一日</w:t>
        <w:br/>
        <w:t>今天是在普吉岛的最后一天了，明天就要去</w:t>
        <w:br/>
        <w:t>清迈</w:t>
        <w:br/>
        <w:t>了，所以特意在最后一天选了家比较好的酒店，算是给最后一天画上一个完美的句号吧！</w:t>
        <w:br/>
        <w:t>他们这边是没有出租车，只有这种像国内的滴滴打车一样的，半个小时的路程700泰铢，有点贵。司机还不错，开的比较稳。车子很漂亮。</w:t>
        <w:br/>
        <w:t>酒店的环境还是很不错的，阳台上就能看海，就是湿气有点大。晚上风有点大，不过窗户膈应效果还可以。酒店名字叫奥瑞格拉古娜海滩度假酒店。</w:t>
        <w:br/>
        <w:t>海滩</w:t>
        <w:br/>
        <w:t>从阳台看下去，海天一色，还是很舒服的</w:t>
        <w:br/>
        <w:t>泳池就在海边上</w:t>
        <w:br/>
        <w:t>因为酒店位置不是在繁华的地方，所以吃饭之类的都是在酒店解决，这么好的环境，我也懒得往外走了，只想这样泡在酒店里。</w:t>
        <w:br/>
        <w:t>七月十二日</w:t>
        <w:br/>
        <w:t>今天离开普吉岛，直飞清迈，机票还是比较便宜的，才414但是不带行李托运。我箱子比较小所以都是直接提上飞机的。</w:t>
        <w:br/>
        <w:t>一路很顺利，到了清迈直接坐了一个出租车送到酒店，清迈跟普吉岛完全就不一样了，这个城市有更多的生气，让人整个都轻松了，没有满目的吵闹，更多的是宁静。</w:t>
        <w:br/>
        <w:t>选这家酒店原因就是网上评价很好，还有就是老板在北京留学过，所以会说一口流利的中文，而且老板人确实不错，本来定的房间在一楼，后来二楼刚好空了一间出来，就把我们换到二楼去了，而且很耐心的跟我们讲解清迈哪里有什么好玩的，怎么去</w:t>
        <w:br/>
        <w:t>一楼大堂的环境确实是他们家的亮点</w:t>
        <w:br/>
        <w:t>唯独就是洗澡的时候，水一会冷一会热，这个问题需要解决</w:t>
        <w:br/>
        <w:t>每天的早餐都是定制餐，还是老板亲自动手做的哦。</w:t>
        <w:br/>
        <w:t>放下行李还是要出门逛逛才行，因为在清迈时间安排还是有点紧的。</w:t>
        <w:br/>
        <w:t>据说这个大的橡树跟清迈命运息息相关，树倒则清迈将陷入灾难。</w:t>
        <w:br/>
        <w:t>清迈有几个寺庙要是大家有兴趣的，是可以去下的，上图这个就是清迈很有名的柴迪朗寺，位于</w:t>
        <w:br/>
        <w:t>清迈古城</w:t>
        <w:br/>
        <w:t>的中央位置</w:t>
        <w:br/>
        <w:t>七月十三日</w:t>
        <w:br/>
        <w:t>一大早就让酒店老板帮我租好了摩托车，今天准备自己骑摩托车到清迈的</w:t>
        <w:br/>
        <w:t>素贴山</w:t>
        <w:br/>
        <w:t>，来清迈的朋友一定要去这个山上转一圈，因为清迈比较有名的景点都是围绕着素贴山的。</w:t>
        <w:br/>
        <w:t>先检查好车子，然后出发</w:t>
        <w:br/>
        <w:t>素贴山上俯瞰清迈全城，是不是就跟我们的一个县城一样，哈哈</w:t>
        <w:br/>
        <w:t>出发的时候酒店老板还在跟我说要注意交警，结果出师不利，还没到山脚下就被交警逮了个正着，本想用C照蒙混过关，结果泰国交警也认识我们天朝的小车驾照...................后来交了500泰铢罚款，还给我们开了个证明，说三天以内在被检查是不会被罚的，这点应该给他们的服务点个赞，而且态度也很好。想着刚好后面两天还要骑车去</w:t>
        <w:br/>
        <w:t>拜县</w:t>
        <w:br/>
        <w:t>，所以这点罚款也就没什么了。</w:t>
        <w:br/>
        <w:t>素贴山的</w:t>
        <w:br/>
        <w:t>双龙寺</w:t>
        <w:br/>
        <w:t>，一定要去看看</w:t>
        <w:br/>
        <w:t>原来菠萝蜜就是这样长得，感觉像一个个的肿瘤。。。。。。。。。。。。。。</w:t>
        <w:br/>
        <w:t>据说这个里面是供奉着佛主舍利的。</w:t>
        <w:br/>
        <w:t>山顶都已经开始了雾气缭绕了</w:t>
        <w:br/>
        <w:t>下一站前往苗寨，感觉一下子回到了国内了</w:t>
        <w:br/>
        <w:t>谁能猜中中间这是什么有奖哦，哈哈</w:t>
        <w:br/>
        <w:t>要是能在这里住上一段时间，我想肯定是很惬意的，这里的宁静真的让人很舒服，远离城市的喧嚣。</w:t>
        <w:br/>
        <w:t>接下来就是下山刚好路过</w:t>
        <w:br/>
        <w:t>清迈大学</w:t>
        <w:br/>
        <w:t>，所以顺道逛了一下，然后顺道前往</w:t>
        <w:br/>
        <w:t>清迈夜间动物园</w:t>
        <w:br/>
        <w:t>，后来去了之后发现还是白天去比较好，晚上毕竟看的不是很清楚，动物园的猛兽区还是很有特色的，坐在观光车里还有小野猪和梅花鹿跑到观光车边上，都可以用手摸了（PS一点，这里的猛兽区都是被隔离了的，所以安全性还是比较高的）还有很多节目可以欣赏，可以在网上团购买票，也可以在现场买，价格相差不到什么，没有车的，可以在网上买，可以包接送。</w:t>
        <w:br/>
        <w:t>不得不承认，再泰国人妖确实是无处不在..................</w:t>
        <w:br/>
        <w:t>驯兽表演，很精彩，推荐</w:t>
        <w:br/>
        <w:t>这是晚上的演出，当然这里的美女依然是人妖......................................</w:t>
        <w:br/>
        <w:t>七月十四日</w:t>
        <w:br/>
        <w:t>今天就是来清迈的重头戏了，也是我再国内谋划了很久的，那就是骑行到拜县，不知道拜县的可以到百度里查一下，我可以说到了拜县的没有一个人会觉得白来的。</w:t>
        <w:br/>
        <w:t>在普吉的时候，我朋友还在说去拜县路途遥远，山路又多怕不安全，要么坐汽车去，要么坐飞机去，都被我否决了。但是毕竟在异国他乡，网上又把去拜县的路形容的各种弯道有多么多么的多，所以我昨天还是特意骑车去素贴山转了一圈，主要还是为了今天去拜县先热身一下，也更多的熟悉下车况，所以我的建议就是，对于那些想自己骑车去拜县的朋友，一定要先骑车去趟素贴山，如果去完素贴山感觉这样的路在自己的掌控之中，那里在去拜县应该就没什么问题了。因为拜县的路其实我觉得也还好，没有网上传闻的那么危险，只要控制好速度，慢点也无所谓，安全第一，我到拜县是上午10点出发的，下午三点到的，一路走走停停，所以时间花的比较多。加油的话在出了清迈城，在路上就找个加油站把油加满，基本就够你到拜县了，所以一定要在进山之前把油加满，虽然山里也有加油的，但是都是那种很小的加油泵一样的，安全第一在山里就不要过多的逗留了。吃饭的话就自己买点干粮在路上解决吧！路上也有吃的，但是我都是到拜县才吃的中饭，因为我吃早饭很晚， 所以中午基本都没怎么饿过。</w:t>
        <w:br/>
        <w:t>到拜县一共是一百多公里，从这里开始进山了，一路的景色真是的没得说，如果你们骑行技术过关，我真的要建议你们自己骑行到拜县，觉得不枉你们来一趟的。</w:t>
        <w:br/>
        <w:t>一路有很多外国骑手，几没看到过中国人，而且我还是那酒店第一个骑摩托车到拜县的中国游客了，还稍微有点小小的自豪感，也算是给中国同胞长长脸了，哈哈，老板一直在嘱咐要注意安全。确实是的，出门游玩安全才是第一。</w:t>
        <w:br/>
        <w:t>哈哈，泰国火牛，才两块一瓶，是不是很便宜，给我感觉有点像国内的农药瓶子..........................</w:t>
        <w:br/>
        <w:t>风景大好</w:t>
        <w:br/>
        <w:t>慢慢的热带原始雨林，当时还在想会不会有野生老虎...........................</w:t>
        <w:br/>
        <w:t>总算是下山了，下山的时候路确实有些不好走，弯道太急，太陡了，真是佩服这里的大货车司机的技术。</w:t>
        <w:br/>
        <w:t>自己骑车，所以我就不知道这种吐了几次，终于到拜县了的感觉了，哈哈哈</w:t>
        <w:br/>
        <w:t>二战桥</w:t>
        <w:br/>
        <w:t>，是日本兵在二战期间所建，用于纪念二战。</w:t>
        <w:br/>
        <w:t>总算是进城了</w:t>
        <w:br/>
        <w:t>加油站先把车子加满油，免得到时候又到处找加油站。</w:t>
        <w:br/>
        <w:t>居然还有二战的日本飞机</w:t>
        <w:br/>
        <w:t>饥肠辘辘的找了家吃饭的馆子，先把肚子填饱再说。</w:t>
        <w:br/>
        <w:t>拜县的酒店也值得一说，想去拜县的朋友可以参考下，环境不错，而且价格相当实惠</w:t>
        <w:br/>
        <w:t>超爱大泳池</w:t>
        <w:br/>
        <w:t>小摩托就停在门口，这酒店的房间是独栋的，所以很适合在这里度假的。</w:t>
        <w:br/>
        <w:t>酒店大堂，是不是看起来很有范</w:t>
        <w:br/>
        <w:t>放好东西就该去好好逛下了。</w:t>
        <w:br/>
        <w:t>黄色小屋</w:t>
        <w:br/>
        <w:t>为拍摄电影</w:t>
        <w:br/>
        <w:t>Pai</w:t>
        <w:br/>
        <w:t>in Love而建造的浪漫小屋，拜县标志性景点，一定不要错过，就在从清迈来拜县的路边，很容易找到。</w:t>
        <w:br/>
        <w:t>特别蓝的天，都有点像西藏的天空了。</w:t>
        <w:br/>
        <w:t>这个地方可以去下，大树秋千，树真的很大</w:t>
        <w:br/>
        <w:t>大树秋千和汽车旅馆是拜县的地标，在coffe in love的旁边，在mari pai酒店里面，要穿过咖啡厅往里面走就看到了。当时我也是找了好久，因为是在咖啡厅的后面，大树秋千悬挂于一颗参天大树之上，从远处取景让人有一种进入云端的错觉。这里的汽车旅馆也非常可爱，利用在汽车车厢外喷涂可爱的彩绘，营造出浪漫的氛围。</w:t>
        <w:br/>
        <w:t>实在找不到的朋友，可以百度地图，都能收到。</w:t>
        <w:br/>
        <w:t>两个可爱的德国小美女，交流不顺畅，因为别人英语懂得也不多，O(∩_∩)O哈哈~</w:t>
        <w:br/>
        <w:t>倒立的房子， 房子、信箱、烟囱、自行车，全部都是倒置的，这里离拜县城中心不远，其实就是一栋房子，就在刚出城的路口左转的路边，在一个加油站的斜对面。作为PAI县经典拍照地之一</w:t>
        <w:br/>
        <w:t>顺便说下，拜县的生活是很宁静的，来这边旅游的人其实是很少，大部分都是自驾，或者包车过来，几乎没有旅行团过来，所以这边的人都还比较朴实，还没有被“感染”，值得来一趟的。在就是夜市，这边的夜市是很长的一条街，需要一两个小时才能逛网，白天城里没有晚上好玩。</w:t>
        <w:br/>
        <w:t>超可爱的俄罗斯小美女，英语还说的很不错，在这里卖自己的画的画，很有独立性，说是 卖了要继续旅游，哈哈，这个老爷子吉他谈的很好。</w:t>
        <w:br/>
        <w:t>七月十五日</w:t>
        <w:br/>
        <w:t>因为时间比较紧所以也就只在拜县住一个晚上，如果有机会，下次再来泰国也就只在拜县多住些时日，这里确实很适合度假，远离城市的喧嚣，顺便多说一句，晚上如果大家住的比较偏，就不要太晚回酒店，还是那句话安全第一。</w:t>
        <w:br/>
        <w:t>拜县有个大象营地和</w:t>
        <w:br/>
        <w:t>拜县树屋</w:t>
        <w:br/>
        <w:t>酒店也是值得去看一下。就在二站桥旁边有个路口，哪里有标识，跟着地图走也是可以的，我在泰国几乎没有问过路，全程地图导航，还是比较好用，也比较准确的。</w:t>
        <w:br/>
        <w:t>这边很多景点其实是在一些酒店内部的，所以你们都是需要到酒店里面才能看到</w:t>
        <w:br/>
        <w:t>这个酒店我来之前也是准备来住下的，后来是网上说住这里洗澡什么的是有些不方便，还有很多小虫子，所以就没有来了，小情侣是可以来尝试下，很有爱的，在树上面建的小木屋。</w:t>
        <w:br/>
        <w:t>泰国的大象感觉都比国内动物园的长得肥一些。。。。。。。。。</w:t>
        <w:br/>
        <w:t>大象确实很聪明，从来没喂过大象，忍不住买了一串有一串的香蕉给它吃了................</w:t>
        <w:br/>
        <w:t>皮肤摸起来好粗糙..............</w:t>
        <w:br/>
        <w:t>大树酒店和大象都看了，虽然还有些景点没去，权当留着下次再来吧！不然下次来都没地方去了。</w:t>
        <w:br/>
        <w:t>来的时候没怎么拍一路的路况，现在给大家提供几张图，以作参考</w:t>
        <w:br/>
        <w:t>山下的时候都还是晴空万里，一进山里面，就开始起雾，然后就开始下雨了，这也是我最怕的事情，因为山路下雨一般都比较湿滑，所以各位朋友遇到这样的天气一定要注意车速。</w:t>
        <w:br/>
        <w:t>山上几乎都是这样的弯道，是不是有点秋名山的感觉</w:t>
        <w:br/>
        <w:t>总算出了山区了</w:t>
        <w:br/>
        <w:t>因为明天就要去曼谷了，所以今天就把车还了，因为租车的下班了，就直接还给酒店老板，第二天在直接找他退押金，这个老板人确实是不错的。走的时候还要主动和我合影，说什么我是他们店第一个骑行拜县，要留作纪念，O(∩_∩)O哈哈哈~</w:t>
        <w:br/>
        <w:t>晚上换到另外一家酒店，因为我就是想多感受下不同酒店，从头到尾只住一家酒店未免太无趣了。</w:t>
        <w:br/>
        <w:t>据说这酒店是拜县最高的建筑物了，当初我还准备去邓丽君住过的那个酒店，后来一想有点发毛，也就怀恋下就算了</w:t>
        <w:br/>
        <w:t>基本可以俯瞰拜县全城了，而且没有雾，比素贴山看得仔细，哈哈</w:t>
        <w:br/>
        <w:t>其实清迈的房子都还是比较低矮的，也有可能是机场离城区很近吧！房子也不好做太高，从机场到我住的酒店也就100泰铢，是不是很便宜。</w:t>
        <w:br/>
        <w:t>远处那就是素贴山了</w:t>
        <w:br/>
        <w:t>七月十六日</w:t>
        <w:br/>
        <w:t>之前本来没打算在清迈待这么多天的，但是为了不错过全世界最大的夜市，所以就只选择在曼谷住一夜去趟</w:t>
        <w:br/>
        <w:t>四面佛</w:t>
        <w:br/>
        <w:t>就可以，反正现在到</w:t>
        <w:br/>
        <w:t>曼谷交通</w:t>
        <w:br/>
        <w:t>这么方便，什么时候来都可以。全世界最大的夜市</w:t>
        <w:br/>
        <w:t>清迈夜市</w:t>
        <w:br/>
        <w:t>是在周日的晚上，虽然清迈夜市很多，但是最值得提的也就周日的夜市了，周一到周五和周六的夜市我也去了，但是没什么好说的，跟周日的比起来差太远了。如果有想血拼的这个夜市绝对适合你，最好保持良好的体力，不然你肯定吃不消的，还有点要提醒下，在大概七点多的时候夜市会放泰国国歌，在这个时候是不能随意走动和讲话的，本来热闹非凡的夜市，当歌声响起，瞬间整个世界都只有歌声，还是很壮观的。</w:t>
        <w:br/>
        <w:t>清迈周日夜市</w:t>
        <w:br/>
        <w:t>在</w:t>
        <w:br/>
        <w:t>塔佩门</w:t>
        <w:br/>
        <w:t>，从塔佩门进去就是（其实后来我发现，清迈整座古城都是夜市，所以才号称世界最大，不过确实大，我逛了六个小时也就只逛了一个小片区，实在累的受不了了）</w:t>
        <w:br/>
        <w:t>路上看到吉普车，忍不住拍了张，完全就跟二战的一样嘛，居然还能看到这么老的古董车，真想买个回来，估计回头率相当高。</w:t>
        <w:br/>
        <w:t>塔佩门，也是清迈古城保留最完整的一个城门，但是看了下，没啥感觉，和中国的比起来，这个城墙城门也太简陋了，哈哈。</w:t>
        <w:br/>
        <w:t>进门就是一大片人头，估计丢块板砖都能砸中好几个。</w:t>
        <w:br/>
        <w:t>唱歌很不错的盲人艺人。</w:t>
        <w:br/>
        <w:t>这种夜市的大，只有你们亲自体会了才能感受到，太大了，各种物品，忍不住剁了手.................</w:t>
        <w:br/>
        <w:t>七月十七</w:t>
        <w:br/>
        <w:t>玩了一圈，终于到了和清迈说再见的时候了</w:t>
        <w:br/>
        <w:t>清迈到曼谷的飞机还是很快的，一个多小时。</w:t>
        <w:br/>
        <w:t>曼谷也是我唯一在曼谷打车可以打表的地方，所以大家在曼谷坐车最好还是坐正规出租车，比较安全，毕竟在泰国出事的中国游客频频发生。</w:t>
        <w:br/>
        <w:t>放下东西就立刻马不停蹄的赶往四面佛，这是在曼谷几乎都会去的一个点，四面佛在两条天铁的交汇处，坐BTS（天铁）到Chitlom站，世界贸易中心斜对面</w:t>
        <w:br/>
        <w:t>据说很灵，国内很多明星都会前往去拜一拜。顺便科普下四面佛的拜法，免得各位看官还要去到处收。朝拜方法：你面对四面佛, 正面代表家庭, 背面代表婚姻, 左边代表事业, 右边代表名与利, 最好</w:t>
        <w:br/>
        <w:t>四面都拜~ 拜前应先以旁边的圣水洗手~，民间信仰说：拜四面佛最灵的时间段在周四的晚上、有求必应，适合年轻人。 应从正面拜起, 以顺时针方向拜, 在正面点一支蜡烛, 然后每拜一面, 上三支香及一串鲜花。四面佛常年香火旺盛。（个人认为最主要还是要心诚则灵，如果你许的原实现了，一定不要忘了最后来还愿，这个很重要的哦。）</w:t>
        <w:br/>
        <w:t>曼谷的地铁感觉就和武汉的轻轨一样，顺便也来感受了一下，我住的酒店离这里也就两站路，还是很近的</w:t>
        <w:br/>
        <w:t>为了走近路，一不小心走到了日本一条街了，居然给我照成了到了东京的错觉</w:t>
        <w:br/>
        <w:t>有木有到了日本的感觉</w:t>
        <w:br/>
        <w:t>七月十八日</w:t>
        <w:br/>
        <w:t>今天就要回国了，很庆幸一路上没有遇到什么大的变故，在普吉岛的那几天，就有一车中国旅行团车子冲到海里，死了很多人，我的很多朋友都给我发信，看我还在不在，看到我还能回信息，然后就说了句，还能看到你回消息说明你还活着，这是多么大的友谊.............................</w:t>
        <w:br/>
        <w:t>所以我最大的感受就 是不管到哪里，永远要保持一颗敬畏之心，安全永远是我出行的第一准则。</w:t>
        <w:br/>
        <w:t>因为是在香港转机，然后在香港又因为下雨，所以延误了，到武汉都九点多了。加一句国泰的国际航班还是挺舒服的，哈哈</w:t>
        <w:br/>
        <w:t>最后用点文字简单说几句，很多人在网上说在泰国受歧视，我只说我自己的感受，我这十来天感觉我们中国人在泰国还是比较受欢迎的，没有感受到任何因为我是中国人而受到歧视，在就是在泰国是个小费国家，在酒店每天给打扫房间的服务员给小费是很正常的，帮你提行李的服务员都是要给小费，我每次都只给了20泰铢，也就相当于五块钱不到。他们收小费是有这个习惯，所以入乡随俗，我想这样也是能得到别人比较好的印象吧！我小费也就在酒店给，去皇帝岛给船家给了小费，其他的时候也就还好。所以有时候不要为了一点小钱而让自己的旅行变得不开心，那就有些不划算了。好了今天就到这里了，如果大家有什么要咨询的可以在下面留言哦！第一次写，写的不足之处望各位看官手下留情。</w:t>
      </w:r>
    </w:p>
    <w:p>
      <w:r>
        <w:t>评论：</w:t>
        <w:br/>
        <w:t>1.谢谢，身临其境会发现更美</w:t>
        <w:br/>
        <w:t>2.楼主的照片好美，心动的不行，也想去了，准备安排行程了。</w:t>
        <w:br/>
        <w:t>3.值得一去的地方</w:t>
        <w:br/>
        <w:t>4.看了你的游记打算再去一次，要好好静下心来感受美丽。</w:t>
        <w:br/>
        <w:t>5.吃的最有名的是金枕头的榴莲干，主要以水果为主，其次就是药品，可以带些青草药膏，最为正宗的是卧佛牌的，还有就是一些膏药</w:t>
        <w:br/>
        <w:t>6.请教一下楼主，当地有些什么特产？</w:t>
        <w:br/>
        <w:t>7.没明白你说的根据什么来选择交通工具的意思，泰国我的交通工具主要是飞机，摩托车，和打车，打车基本也就是往返机场的时候打车，主要交通都是用摩托车。</w:t>
        <w:br/>
        <w:t>8.楼主是根据什么来选择交通工具的啊？</w:t>
        <w:br/>
        <w:t>9.顶一下~~习惯性点赞了，我3月份去这里天气好么？</w:t>
        <w:br/>
        <w:t>10.11月到4月是去泰国最好的季节，也是他们的旅游旺季，酒店都会比较贵，最舒服的天气是11月到1月，2月到5月是他们那边的热季，天气会比较热。6月到11月是他们那边的雨季，但是这段时间的酒店机票都会比较便宜，因为这段时间是泰国的旅游淡季。雨水一般是集中在8-11月。所以我是选择在7月去的泰国。希望能给你有所帮助</w:t>
      </w:r>
    </w:p>
    <w:p>
      <w:pPr>
        <w:pStyle w:val="Heading2"/>
      </w:pPr>
      <w:r>
        <w:t>203.武汉东西湖郁金香主题公园——葵园</w:t>
      </w:r>
    </w:p>
    <w:p>
      <w:r>
        <w:t>https://you.ctrip.com/travels/wuhan145/3558244.html</w:t>
      </w:r>
    </w:p>
    <w:p>
      <w:r>
        <w:t>来源：携程</w:t>
      </w:r>
    </w:p>
    <w:p>
      <w:r>
        <w:t>发表时间：2017-9-11</w:t>
      </w:r>
    </w:p>
    <w:p>
      <w:r>
        <w:t>天数：1 天</w:t>
      </w:r>
    </w:p>
    <w:p>
      <w:r>
        <w:t>游玩时间：9 月</w:t>
      </w:r>
    </w:p>
    <w:p>
      <w:r>
        <w:t>人均花费：60 元</w:t>
      </w:r>
    </w:p>
    <w:p>
      <w:r>
        <w:t>和谁：和朋友</w:t>
      </w:r>
    </w:p>
    <w:p>
      <w:r>
        <w:t>玩法：</w:t>
      </w:r>
    </w:p>
    <w:p>
      <w:r>
        <w:t>旅游路线：</w:t>
      </w:r>
    </w:p>
    <w:p>
      <w:r>
        <w:t>正文：</w:t>
        <w:br/>
        <w:t>交通：我们是开车去的，从汉阳出发，全程31公里，耗时1个多小时。坐地铁换乘还要转公交，耗时约2.5个小时。总之，交通确实有些不太便利，</w:t>
        <w:br/>
        <w:t>建议开车</w:t>
        <w:br/>
        <w:t>。</w:t>
        <w:br/>
        <w:t>门票：现场买成人票60元/人，</w:t>
        <w:br/>
        <w:t>美团上50元/人</w:t>
        <w:br/>
        <w:t>，一般满减券可以抵，切记，美团上的一定要提前一天订票，当天订票无效的。总之，门票也是有点贵的。</w:t>
        <w:br/>
        <w:t>适合逛园时间：</w:t>
        <w:br/>
        <w:t>2-3个小时</w:t>
        <w:br/>
        <w:t>适合人群：家庭聚会，摄影拍照，亲子游乐。</w:t>
        <w:br/>
        <w:t>游览园区： 游乐场，餐厅，园艺展艺馆，苗木展示区，植物迷宫，欧洲风情园。</w:t>
        <w:br/>
        <w:t>9月正是葵花开放的季节，这不，9.8号刚开园，我就忍不住要前往一睹芳姿了~~因为刚开园，园内人气不旺盛，也没有小卖部，园区里面部分还在改造，向日葵还有很多没有开放，应该在9月底是葵花开放盛世。里面适合小孩子玩的比较多，游乐场，游乐设施，还有秋千、跷跷板、索桥等，适合去寻找童年的回忆~~美女拍照的地方主要在葵园，欧洲风情园，紫藤花拱门，随意一张都比较有意境。园子不大，但绿化很好，里面很多桂花树，9月正好桂花开，芬芳袭人~还有很多比较幽静的小路。还有苗木展示区和园艺展览馆，对植物有兴趣的人可是有福利了，里面有很多大棚，占地面积很大，够可以逛的。</w:t>
        <w:br/>
        <w:br/>
        <w:br/>
        <w:br/>
        <w:br/>
        <w:br/>
        <w:br/>
        <w:br/>
        <w:br/>
        <w:br/>
        <w:br/>
        <w:br/>
        <w:br/>
        <w:br/>
        <w:br/>
        <w:br/>
        <w:br/>
      </w:r>
    </w:p>
    <w:p>
      <w:r>
        <w:t>评论：</w:t>
        <w:br/>
        <w:t>1.矮油，要过瘾那太难了，美图最好是用眼睛去看~</w:t>
        <w:br/>
        <w:t>2.好哒，谢谢提醒，以后的我多放图</w:t>
        <w:br/>
        <w:t>3.下次多放照片</w:t>
        <w:br/>
        <w:t>4.矮油，怎么就这几张图片啦，没看过瘾！！！</w:t>
        <w:br/>
        <w:t>5.楼主我超爱看照片的，再上点图呗～</w:t>
        <w:br/>
        <w:t>6.放很多照片的话会给楼主的游记加很多分的</w:t>
      </w:r>
    </w:p>
    <w:p>
      <w:pPr>
        <w:pStyle w:val="Heading2"/>
      </w:pPr>
      <w:r>
        <w:t>204.武汉！我来过</w:t>
      </w:r>
    </w:p>
    <w:p>
      <w:r>
        <w:t>https://you.ctrip.com/travels/wuhan145/3539371.html</w:t>
      </w:r>
    </w:p>
    <w:p>
      <w:r>
        <w:t>来源：携程</w:t>
      </w:r>
    </w:p>
    <w:p>
      <w:r>
        <w:t>发表时间：2017-9-12</w:t>
      </w:r>
    </w:p>
    <w:p>
      <w:r>
        <w:t>天数：2 天</w:t>
      </w:r>
    </w:p>
    <w:p>
      <w:r>
        <w:t>游玩时间：7 月</w:t>
      </w:r>
    </w:p>
    <w:p>
      <w:r>
        <w:t>人均花费：500 元</w:t>
      </w:r>
    </w:p>
    <w:p>
      <w:r>
        <w:t>和谁：一个人</w:t>
      </w:r>
    </w:p>
    <w:p>
      <w:r>
        <w:t>玩法：自由行，省钱，穷游，徒步，半自由行</w:t>
      </w:r>
    </w:p>
    <w:p>
      <w:r>
        <w:t>旅游路线：武汉，黄鹤楼，湖北省博物馆，东湖，昙华林，户部巷，晴川阁，古德寺，江汉路步行街，武汉大学，武汉长江大桥，武大樱花，古琴台，禹稷行宫</w:t>
      </w:r>
    </w:p>
    <w:p>
      <w:r>
        <w:t>正文：</w:t>
        <w:br/>
        <w:br/>
        <w:t>武汉</w:t>
        <w:br/>
        <w:t>：对于武汉的印象无非就是一个“</w:t>
        <w:br/>
        <w:t>黄鹤楼</w:t>
        <w:br/>
        <w:t>”，一个“长江大桥”这是印象最深的，其他真的毫无所知。前段时间一直谈起武汉，也许因为有认识的人是湖北人的原因，总是会问，武汉好玩吗？武汉有什么好好玩的。他们给出的答案就是，千万不要夏天去武汉，会热到你怀疑人生。</w:t>
        <w:br/>
        <w:t>好吧，事情就是这么的突然，第一次做到说走就走。8月6号的这天，老夏大哥特然说他要回湖北，要不要坐他的顺风车去武汉，听到这个消息，我是超级激动，这再好不过了，可是请假怎么办，老板会愿意批假吗？8号走的话，刚好是周二，也不是周末。犹豫了一天以后，终于在7号下午还是跟老板请假了，老板在百般不愿的情况下，还是同意了，（暗喜）。</w:t>
        <w:br/>
        <w:t>8号下班后，回去收拾简单的行李，晚上9点钟开始启程，计划第二天早上11点前，老夏把我放在武汉，他回老家办事。辛苦老夏开了十几小时的车，第二天11点半把我在</w:t>
        <w:br/>
        <w:t>湖北省博物馆</w:t>
        <w:br/>
        <w:t>放下，我自己开始为期一天的旅行。</w:t>
        <w:br/>
        <w:t>一天半及行程如下：走了很多地方</w:t>
        <w:br/>
        <w:t>9号：湖北省博物馆-</w:t>
        <w:br/>
        <w:t>东湖</w:t>
        <w:br/>
        <w:t>-客栈-汉阳着-</w:t>
        <w:br/>
        <w:t>昙华林</w:t>
        <w:br/>
        <w:t>-</w:t>
        <w:br/>
        <w:t>户部巷</w:t>
        <w:br/>
        <w:t>10号：长江大桥-黄鹤楼-辛亥革命博物馆-</w:t>
        <w:br/>
        <w:t>晴川阁</w:t>
        <w:br/>
        <w:t>-</w:t>
        <w:br/>
        <w:t>古德寺</w:t>
        <w:br/>
        <w:t>-</w:t>
        <w:br/>
        <w:t>江汉路步行街</w:t>
        <w:br/>
        <w:t>-</w:t>
        <w:br/>
        <w:t>武汉大学</w:t>
        <w:br/>
        <w:t>大致费用：大交通不计算，没有买特产，大约花费不到五百元。</w:t>
        <w:br/>
        <w:t>住宿：88元/床位（不想走客栈）{推荐去武汉一定要住这家}</w:t>
        <w:br/>
        <w:t>门票：古德寺门票：8元</w:t>
        <w:br/>
        <w:t>公交，地铁，滴滴约：60元</w:t>
        <w:br/>
        <w:t>吃饭及买水和水果约：300元</w:t>
        <w:br/>
        <w:t>下面说说我去过的</w:t>
        <w:br/>
        <w:t>武汉景点介绍</w:t>
        <w:br/>
        <w:t>：</w:t>
        <w:br/>
        <w:t>黄鹤楼：</w:t>
        <w:br/>
        <w:t>门票价格：80元</w:t>
        <w:br/>
        <w:t>开放时间：7：00—18：30夏季</w:t>
        <w:br/>
        <w:t>建议游玩时间：1天</w:t>
        <w:br/>
        <w:t>适合游玩季节：四季皆宜</w:t>
        <w:br/>
        <w:t>武汉城市名片，古代无数文人骚客驻足之地。很多国内的小伙伴都是园外拍个照，一般老外会进入园内。还记得第一次上黄鹤楼的时候，有一种登上澳门大炮台的既视感，从楼顶俯瞰整个武汉三镇，正西方便是长江蜿蜒而过。门票：80元/人，学生票半价。</w:t>
        <w:br/>
        <w:t>长江大桥：</w:t>
        <w:br/>
        <w:t>“一桥通南北，天堑变通途。”</w:t>
        <w:br/>
        <w:t>武汉长江大桥</w:t>
        <w:br/>
        <w:t>的地位更多时候是因为万里长江第一桥的历史意义。从很小的时候，就想象着一定要去长江大桥上面走一走，走到正中央的时候，可以明显的感到桥在震动。而且大桥的扶手也不是特别高，从上面直视江底，有一种好像要掉下去的感觉。附近可见范围内的</w:t>
        <w:br/>
        <w:t>鹦鹉洲大桥</w:t>
        <w:br/>
        <w:t>跟美国加州金门大桥的美感不相上下，华灯初下的时候，特别美。</w:t>
        <w:br/>
        <w:t>户部巷：</w:t>
        <w:br/>
        <w:t>中国十大小吃街之一，每个声名远扬的地方，都不得不面对商业化的宿命。但是来到武汉，不到户部巷总感觉缺少了点儿什么。所以还是建议大家去看看，也不至于那么不堪，至少基本上所有武汉相关的小吃这里都有，虽然可能没那么好吃，虽然可能稍微贵那么一点儿。但既然来了，抱着体验的态度，说不定会有意料之外的收获。</w:t>
        <w:br/>
        <w:t>昙华林：</w:t>
        <w:br/>
        <w:t>昙华林是一条形成于明朝的老街道，先是科举备考期间，秀才们下榻的地方；后来西方传教士来此，盖教堂，办学校，建医院……所以中西文化交汇，一条街上满是不同时期、不同风格的建筑。</w:t>
        <w:br/>
        <w:t>武汉大学：</w:t>
        <w:br/>
        <w:t>武汉大学之前的名字是“国立武汉大学”（1928年）。旧时汉语的</w:t>
        <w:br/>
        <w:t>武汉大学书写顺序是从右向左，所以按如今的从左到右的习惯就成了“学大汉，武立国”，读来慷慨大气，意味深长，甚是巧妙。“学大汉武立国”这一绝妙的巧合是武大教授，兼副校长吴于廑于1950年首先提出的。关于“学大汉武立国”的理解一般有两种。“学大汉，武立国”即像汉朝那样以武立国，使人想到那句“犯我强汉者，虽远必诛”的豪迈宣言。另一种就是把“大汉武”连起来就成了“像汉武帝那样立国”，汉武帝是位雄才大略的皇帝自不必说。</w:t>
        <w:br/>
        <w:t>武大樱花</w:t>
        <w:br/>
        <w:t>就这样势如破竹的红遍大江南北，</w:t>
        <w:br/>
        <w:t>东湖：</w:t>
        <w:br/>
        <w:t>门票价格：东湖年票50元磨山景区60元</w:t>
        <w:br/>
        <w:t>开放时间：07:00-19:00</w:t>
        <w:br/>
        <w:t>建议游玩时间：1天</w:t>
        <w:br/>
        <w:t>适合游玩季节：四季皆宜</w:t>
        <w:br/>
        <w:t>东湖生态旅游风景区面积88平方公里，由听涛区、磨山区、落雁区、吹笛区、白马区和珞洪区6个片区组成，楚风浓郁，楚韵精妙。湖岸曲折，港汊交错，碧波万顷，青山环绕，岛渚星罗，素有九十九湾之说。武汉大学、华中科技大学和中国地质大学（武汉）等全国重点大学坐落在东湖湖畔，成为一道绝佳的风景线。</w:t>
        <w:br/>
        <w:t>湖北省博物馆：</w:t>
        <w:br/>
        <w:t>门票价格：免费</w:t>
        <w:br/>
        <w:t>开放时间：9:00-17:00（周一闭馆，15:30停止入馆）</w:t>
        <w:br/>
        <w:t>建议游玩时间：2-3小时</w:t>
        <w:br/>
        <w:t>适合游玩季节：四季皆宜</w:t>
        <w:br/>
        <w:t>四大镇馆之宝：越王勾践剑、曾侯乙编钟、郧（yún）县人头骨化石、元青花四图梅瓶，馆区内的综合陈列馆、楚文化馆、编钟馆等高台基、宽屋檐、大坡面屋顶的仿古建筑三足鼎立， 构成一个硕大无比的“品”字。综合陈列馆作为扩建工程两大主体工程之一，建筑面积2.4万平方米，陈列面积8000平方米；编钟馆建筑面积5717平方米。馆区总体布局高度体现了楚国建筑的中轴对称、“一台一殿”、“多台成组”、“多组成群”的高台建筑布局格式。建筑外墙为浅灰色花岗石装饰，屋面用深蓝灰色琉璃瓦铺装。室外环境按景观式、园林式的特点进行布局，通过雕塑小品、休息庭院、园林绿化、配套的综合服务设施等形式，营造出与博物馆主体建筑配套的历史文化氛围。</w:t>
        <w:br/>
        <w:t>江汉路步行街：</w:t>
        <w:br/>
        <w:t>门票价格：免费</w:t>
        <w:br/>
        <w:t>开放时间：全天开放</w:t>
        <w:br/>
        <w:t>江汉路步行街是中国最长的步行街，有“天下第一步行街”的美誉，位于湖北省武汉市汉口中心地带，南起沿江大道，贯通中山大道、京汉大道，北至解放大道，全长1600米。宽度为10至25米，是武汉著名的百年商业老街，也是“武汉二十世纪建筑博物馆”。</w:t>
        <w:br/>
        <w:t>汉阳造文化艺区</w:t>
        <w:br/>
        <w:t>门票价格：免费</w:t>
        <w:br/>
        <w:t>开放时间：全天开放</w:t>
        <w:br/>
        <w:t>建议游玩时间：1小时</w:t>
        <w:br/>
        <w:t>现在的汉阳造，已经成为了一个艺术区，是武汉的艺术名片之一。武汉“824”工厂为新中国的代号军工厂，和北京“798”工厂有着类似的历史背景。“汉阳造”艺术区、824创意工厂，占地100多亩，有40000平方米建筑面积，60%的绿化面积，现正在向“艺术区”和创意产业聚集区方向发展。“824”具有历史意义的厂房可以改造为：艺术家工作室；画廊、艺术中心；书店、艺术用品商店；设计工作室；音乐、演艺、摄影工作室；时尚服装店、饰品店；艺术家居；时尚高端品牌办公基地；广告装饰公司办公加工基地；特色餐饮酒吧；私密会所等等。</w:t>
        <w:br/>
        <w:t>晴川阁：</w:t>
        <w:br/>
        <w:t>门票价格：免费</w:t>
        <w:br/>
        <w:t>开放时间：09:00~17:00（16:30停止入园）</w:t>
        <w:br/>
        <w:t>建议游玩时间：1-2小时</w:t>
        <w:br/>
        <w:t>适合游玩季节：四季皆宜</w:t>
        <w:br/>
        <w:t>晴川阁又名晴川楼，全国重点文物保护单位、国家AAA级旅游景区，与黄鹤楼、</w:t>
        <w:br/>
        <w:t>古琴台</w:t>
        <w:br/>
        <w:t>并称武汉三大名胜。晴川阁位于湖北省武汉市汉阳龟山东麓禹功矶上，始建于明朝嘉靖二十六年到二十八年（公元1547年—1549年），为汉阳太守范之箴在修葺</w:t>
        <w:br/>
        <w:t>禹稷行宫</w:t>
        <w:br/>
        <w:t>（原为禹王庙）时所增建，得名于唐朝诗人崔颢“晴川历历汉阳树，芳草萋萋鹦鹉洲"诗句。晴川阁北临汉水，东濒长江，与武昌蛇山黄鹤楼隔江相望，是武汉地区唯一一处临江而立的名胜古迹，有“楚天第一名楼”之称。</w:t>
        <w:br/>
        <w:t>古德寺：</w:t>
        <w:br/>
        <w:t>门票价格：8元</w:t>
        <w:br/>
        <w:t>建议游玩时间：1小时</w:t>
        <w:br/>
        <w:t>古德寺保存着哥特式基督教教堂、罗马式天主教教堂、拜占庭式东正教堂、伊斯兰风格的清真寺风格，作为一座极具特色的寺庙，它和传统寺庙黄瓦红柱、飞檐翘角的大殿迥然不同。核心建筑是圆通宝殿，运用了古罗马建筑的结构，内外墙之间的回形步廊和许多方柱，立面墙上的圆窗和长窗，却是基督教堂的建筑样式。 其九座佛塔的塔刹，既像风向标又像十字架，在中国塔文化中独树一帜。2012年，古德寺被列入武汉市江岸十大景观，是一座极具特色的禅宗建筑。</w:t>
      </w:r>
    </w:p>
    <w:p>
      <w:r>
        <w:t>评论：</w:t>
        <w:br/>
        <w:t>1.现在天气应该没那么热了</w:t>
        <w:br/>
        <w:t>2.我去那两天住宿时，就遇到两家带小孩去玩的，湖北省博物馆，黄鹤楼，武汉大学，都值得带小孩去看看的。</w:t>
        <w:br/>
        <w:t>3.武汉绝对不要夏天去，真的热。</w:t>
        <w:br/>
        <w:t>4.好巧啊我才刚到这边，正好借鉴一下。</w:t>
        <w:br/>
        <w:t>5.我去早了，没遇上 你这样的大美女，懊悔</w:t>
        <w:br/>
        <w:t>6.我也好想去这里啊，期待马上来一场说走就走的旅行。</w:t>
        <w:br/>
        <w:t>7.带上孩子去不知道方面嘛？</w:t>
        <w:br/>
        <w:t>8.这我去年也过去的，哈哈~不过我当时没有想到写游记，趁着有活动我就补起来~</w:t>
      </w:r>
    </w:p>
    <w:p>
      <w:pPr>
        <w:pStyle w:val="Heading2"/>
      </w:pPr>
      <w:r>
        <w:t>205.武汉樱花</w:t>
      </w:r>
    </w:p>
    <w:p>
      <w:r>
        <w:t>https://you.ctrip.com/travels/wuhan145/3559014.html</w:t>
      </w:r>
    </w:p>
    <w:p>
      <w:r>
        <w:t>来源：携程</w:t>
      </w:r>
    </w:p>
    <w:p>
      <w:r>
        <w:t>发表时间：2017-9-15</w:t>
      </w:r>
    </w:p>
    <w:p>
      <w:r>
        <w:t>天数：1 天</w:t>
      </w:r>
    </w:p>
    <w:p>
      <w:r>
        <w:t>游玩时间：4 月</w:t>
      </w:r>
    </w:p>
    <w:p>
      <w:r>
        <w:t>人均花费：100 元</w:t>
      </w:r>
    </w:p>
    <w:p>
      <w:r>
        <w:t>和谁：和朋友</w:t>
      </w:r>
    </w:p>
    <w:p>
      <w:r>
        <w:t>玩法：</w:t>
      </w:r>
    </w:p>
    <w:p>
      <w:r>
        <w:t>旅游路线：</w:t>
      </w:r>
    </w:p>
    <w:p>
      <w:r>
        <w:t>正文：</w:t>
        <w:br/>
        <w:t>武汉大学</w:t>
        <w:br/>
        <w:t>的樱花很有名每年的3月到4月份的时候会吸引一大批的摄影和女孩们来武汉大学拍樱花。跟闺蜜商量好去</w:t>
        <w:br/>
        <w:t>武汉</w:t>
        <w:br/>
        <w:t>的看樱花的，因为都只有一天假，我们是江西的九江的。离武汉不远，坐火车去的，从携程上订的房间，第2天一大早就早早的起床了。起床因为路线不是很熟的，所以打的去的</w:t>
        <w:br/>
        <w:t>户部巷</w:t>
        <w:br/>
        <w:t>，哪里是武汉有名的小吃街</w:t>
        <w:br/>
        <w:t>那大大的糖葫芦不难看出那个是个真人吧，很多人想去合照。我们是记着去找吃的。对吃的比较感兴趣。</w:t>
        <w:br/>
        <w:t>椰子上面画了画，就算不喝也想买一个，太可爱了。</w:t>
        <w:br/>
        <w:t>武汉</w:t>
        <w:br/>
        <w:t>的热干面很有名，既然来到这里，当然不难少了它。味道确实不错。下面看看我们的吃相就知道了。</w:t>
        <w:br/>
        <w:t>互相伤害，哈哈，吃的时候偷拍的，看看我们的表情就知道有多好吃了。</w:t>
        <w:br/>
        <w:t>吃饱喝足之后就要去裳樱花了。</w:t>
        <w:br/>
        <w:t>当时的手机拍的不怎么清楚，自己去感受一下比较好。</w:t>
        <w:br/>
        <w:t>由于要赶火车的原因，要提前走了。怕赶不上火车，还有一个推荐就是</w:t>
        <w:br/>
        <w:t>武汉</w:t>
        <w:br/>
        <w:t>的周黑鸭特别好吃。比其他的地方都正宗。</w:t>
      </w:r>
    </w:p>
    <w:p>
      <w:r>
        <w:t>评论：</w:t>
        <w:br/>
        <w:t>1.楼主下次多拍点好嘛~虽然拍摄是件很辛苦的事情，不过辛苦的同时能满足到那么多的观众呢~~</w:t>
        <w:br/>
        <w:t>2.楼主，你图片还不够多啊~~</w:t>
        <w:br/>
        <w:t>3.不仅仅只是看风景发感叹，要有意义的说~</w:t>
      </w:r>
    </w:p>
    <w:p>
      <w:pPr>
        <w:pStyle w:val="Heading2"/>
      </w:pPr>
      <w:r>
        <w:t>206.【原创】武汉影像志——江汉关一瞥（组图）</w:t>
      </w:r>
    </w:p>
    <w:p>
      <w:r>
        <w:t>https://you.ctrip.com/travels/wuhan145/3560137.html</w:t>
      </w:r>
    </w:p>
    <w:p>
      <w:r>
        <w:t>来源：携程</w:t>
      </w:r>
    </w:p>
    <w:p>
      <w:r>
        <w:t>发表时间：2017-9-15</w:t>
      </w:r>
    </w:p>
    <w:p>
      <w:r>
        <w:t>天数：</w:t>
      </w:r>
    </w:p>
    <w:p>
      <w:r>
        <w:t>游玩时间：</w:t>
      </w:r>
    </w:p>
    <w:p>
      <w:r>
        <w:t>人均花费：</w:t>
      </w:r>
    </w:p>
    <w:p>
      <w:r>
        <w:t>和谁：</w:t>
      </w:r>
    </w:p>
    <w:p>
      <w:r>
        <w:t>玩法：摄影，人文</w:t>
      </w:r>
    </w:p>
    <w:p>
      <w:r>
        <w:t>旅游路线：武汉，木兰草原</w:t>
      </w:r>
    </w:p>
    <w:p>
      <w:r>
        <w:t>正文：</w:t>
        <w:br/>
        <w:t>江汉关大楼，位于中国湖北省</w:t>
        <w:br/>
        <w:t>武汉</w:t>
        <w:br/>
        <w:t>市汉口江汉路和沿江大道交汇处，东南临长江，是武汉市标志性建筑之一，汉口租界的核心建筑。大楼占地1499平方米，建筑面积4009平方米，总高度46.3米，为武汉当时最高建筑，其中钟楼顶端海拔83.8米。</w:t>
        <w:br/>
        <w:t>江汉关大楼无论从外观还是建筑质量，都堪称当时国际先进水平。它作为中国半殖民地、半封建社会历史的见证，也是中国从闭关自守走向开放包容的载体。它是汉口开埠的见证人，是武汉沧桑历史的纪念碑，具有重要的历史价值和建筑艺术价值。</w:t>
        <w:br/>
        <w:t>1862年1月1曰经清廷总理事务衙门批准，江汉关正式建立。江汉关的建立在武汉走出中古迈入近代历史中扮演着多重角色。它既是中国走向半殖民地、半封建社会的产物；也是中国从闭关走向开放的载体。它既体现了西方对中国的入侵；也表现出武汉经济近代化的起步。它既是中外势力交汇的契合点；也是国内政治力量在武汉角逐的缓冲带。</w:t>
        <w:br/>
        <w:t>江汉关的主要职责：一是征收进出口税，二是缉私，三是长江上下游航道的测量与建设，还曾管辖邮政。江汉关的组织和管理方式完全按英国方式，独立于中国之外。江汉关的设立，使武汉由内地商品集散地发展成为内连腹地，外达海洋的近代商埠。它所确定的一系列保证中外贸易进行的近代管理制度，规范着中外商人的商业行为，也为外商深入中国腹地进行贸易掠夺提供了组织保证。</w:t>
        <w:br/>
        <w:t>江汉关大楼则是1921年破土动工的，历时3年，1924年落成。由上海著名的英商斯蒂华达生·斯贝司建筑工程公司的建筑工程师辛浦生设计，汉协盛营造厂修建，它位处沿江大道90度转角的特殊部位，外观呈欧洲文艺复兴时期流行特征，楼高83.8公尺。</w:t>
        <w:br/>
        <w:t>整个建筑物线条劲直，棱角清晰，底层主体建筑为正方形四层楼，正面与侧面有科林斯式柱廓8根，每根高约10米，直径1.5米，柱头由忍冬草的图案组成，宛如一个花篮。门前台阶高筑，自上而下多达23级，建筑物的主要部分，如墙壁、顶盘、梁柱均采用湖南麻石砌成并刻有花纹线条。底层庄重厚实，中上层高耸典雅，富有艺术特色。</w:t>
        <w:br/>
        <w:t>江汉关钟楼，从主楼平台上至顶层计4层楼，钟面直径3米。钟楼的机件系瑞士蔡氏土麦士钟表厂制造，报时装置系由美国安达森迈尔公司制造，整个机件的安装均由汉口的达卫长和亨达利钟表公司承担，具体组装由王衡亮师傅负责。</w:t>
        <w:br/>
        <w:t>钟楼顶层有一座六方形的装置，即由7个不同音阶的铜钟组成的音响室。第三层系大钟的时针室，时针长1.5公尺。第二层系大钟的机件室，低层大厅是摆砣室。大钟是按刻奏乐，敲的是威斯特敏斯特曲，据《英汉辞海》解释：此曲是指英国伦敦议会大厦钟楼大笨钟所奏的钟曲，由于议会坐落在伦敦威斯特敏斯特区，故钟曲也由此得名。</w:t>
        <w:br/>
        <w:t>江汉关大楼无论从外观还是建筑质量，都堪称当时国际先进水平，工程技术人员和工人都付出了巨大的心血。“江汉关”三个大字由当时湖北省教育厅厅长、著名书法家宗彝所写。今天，江汉关不仅只是一历史性建筑物，而且是中西文化碰撞的结果，它是汉口开埠的见证人，它是武汉沧桑经历的纪念碑。</w:t>
        <w:br/>
        <w:t>底层大堂</w:t>
        <w:br/>
        <w:t>2017年1月7日下午，我匆匆走进了江汉关大楼，参观了江汉关博物馆，用卡片机拍摄了一系列该馆的照片及部分展览内容。下面，就请大家跟随我的镜头走进江汉关，走马观花看一看吧！</w:t>
        <w:br/>
        <w:t>安检。</w:t>
        <w:br/>
        <w:t>进口通道</w:t>
        <w:br/>
        <w:t>底层大堂</w:t>
        <w:br/>
        <w:t>底层大堂</w:t>
        <w:br/>
        <w:t>底层大堂</w:t>
        <w:br/>
        <w:t>一楼小卖部</w:t>
        <w:br/>
        <w:t>据百度百科介绍，大楼内部装修也非常考究，总的来说力求华丽美观。例如办公室、会议室、卧室等，采用色彩凝重的柚木门和英国制造的柳安木地板，楼窗镶嵌大型透明玻璃。而水、卫、电气装置亦均系国外产品如照明灯具吊扇开关和电线等，系美国通用电器公司的产品，而电路电线均嵌入墙壁与地板中，楼内电梯为英国梅德威公司制造。自来水管、水泵及卫生设备系英国戈登公司产品。楼顶建有蓄水池，可蓄水50吨。采用中央控制的供暖设备系统，为美国暖气设备公司制造，安置在大楼底层两地下室内。</w:t>
        <w:br/>
        <w:t>下面，我就先带大家看看大楼的过道、楼梯间等场所</w:t>
        <w:br/>
        <w:t>楼梯间</w:t>
        <w:br/>
        <w:t>楼梯间</w:t>
        <w:br/>
        <w:t>楼梯间墙上的彩色玻璃窗</w:t>
        <w:br/>
        <w:t>二层顶部平台和通道</w:t>
        <w:br/>
        <w:t>过道</w:t>
        <w:br/>
        <w:t>下面，再带大家简单看一下部分展厅，相关展览的详细内容，我会在日后以专辑的形式向大家展示，请加我关注，敬请留意！</w:t>
        <w:br/>
        <w:t>位于二楼的原海关办公场所</w:t>
        <w:br/>
        <w:t>当年营业场所实景复原</w:t>
        <w:br/>
        <w:t>好了，今天就先展示到这里，更多精彩内容我会陆续上传，敬请关注留意！</w:t>
        <w:br/>
        <w:t>【相关链接】</w:t>
        <w:br/>
        <w:t>走进“大江大湖大武汉”，感受“武汉每天不一样”（10（组图）</w:t>
        <w:br/>
        <w:t>走进“大江大湖大武汉”，感受“武汉每天不一样”（9）（组图）</w:t>
        <w:br/>
        <w:t>走进“大江大湖大武汉”，感受“武汉每天不一样”（8）（组图）</w:t>
        <w:br/>
        <w:t>走进“大江大湖大武汉”，感受“武汉每天不一样”（7）（组图）</w:t>
        <w:br/>
        <w:t>走进“大江大湖大武汉”，感受“武汉每天不一样”（6）（组图）</w:t>
        <w:br/>
        <w:t>走进“大江大湖大武汉”，感受“武汉每天不一样”（5）（组图）</w:t>
        <w:br/>
        <w:t>走进“大江大湖大武汉”，感受“武汉每天不一样”（4）（组图）</w:t>
        <w:br/>
        <w:t>走进“大江大湖大武汉”，感受“武汉每天不一样”（3）（组图）</w:t>
        <w:br/>
        <w:t>走进“大江大湖大武汉”，感受“武汉每天不一样”（2）（组图）</w:t>
        <w:br/>
        <w:t>走进“大江大湖大武汉”，感受“武汉每天不一样”（1）（组图）</w:t>
        <w:br/>
        <w:t>在中国最杰出的大学校园中徜徉，最后一幕令人震惊（组图）</w:t>
        <w:br/>
        <w:t>【原创】武汉</w:t>
        <w:br/>
        <w:t>木兰草原</w:t>
        <w:br/>
        <w:t>印象（组图）</w:t>
        <w:br/>
        <w:t>【原创】11月6日清晨，武汉上空风云变幻，最后一幕美的瘆人（组图）</w:t>
        <w:br/>
        <w:t>【原创】日出武汉（组图）</w:t>
        <w:br/>
        <w:t>看完了，别忘了做点啥：</w:t>
        <w:br/>
        <w:t>点赞，关注，拍砖，分享，交流，赞赏，......悉听尊便！</w:t>
        <w:br/>
        <w:t>欢迎关注！</w:t>
        <w:br/>
        <w:t>(——END——）</w:t>
        <w:br/>
        <w:t>【特别声明】:（1）本图片由郑武华摄影创作,版权所有,请勿侵权！（2）如有转载、摘引和使用本人作品之行为的，请务必以超链接形式标明文章原始出处和作者信息及本声明；（3）部分文字介绍摘编自百度百科相关词条，在此鸣谢原作者；（4）上述图片均为缩略图，如需要相关图片的原始文件或有相关合作意向的，请与本人联系。本人微信号：photo0152 微信公众号:yangzhouxiake；头条号 / 独一无二的影像</w:t>
      </w:r>
    </w:p>
    <w:p>
      <w:r>
        <w:t>评论：</w:t>
        <w:br/>
      </w:r>
    </w:p>
    <w:p>
      <w:pPr>
        <w:pStyle w:val="Heading2"/>
      </w:pPr>
      <w:r>
        <w:t>207.老房子与美食·武汉行纪</w:t>
      </w:r>
    </w:p>
    <w:p>
      <w:r>
        <w:t>https://you.ctrip.com/travels/youyouctripstar10000/3560730.html</w:t>
      </w:r>
    </w:p>
    <w:p>
      <w:r>
        <w:t>来源：携程</w:t>
      </w:r>
    </w:p>
    <w:p>
      <w:r>
        <w:t>发表时间：2017-9-19</w:t>
      </w:r>
    </w:p>
    <w:p>
      <w:r>
        <w:t>天数：</w:t>
      </w:r>
    </w:p>
    <w:p>
      <w:r>
        <w:t>游玩时间：</w:t>
      </w:r>
    </w:p>
    <w:p>
      <w:r>
        <w:t>人均花费：</w:t>
      </w:r>
    </w:p>
    <w:p>
      <w:r>
        <w:t>和谁：</w:t>
      </w:r>
    </w:p>
    <w:p>
      <w:r>
        <w:t>玩法：</w:t>
      </w:r>
    </w:p>
    <w:p>
      <w:r>
        <w:t>旅游路线：</w:t>
      </w:r>
    </w:p>
    <w:p>
      <w:r>
        <w:t>正文：</w:t>
        <w:br/>
        <w:br/>
        <w:t>显示全部4天</w:t>
        <w:br/>
        <w:br/>
        <w:t>收起</w:t>
        <w:br/>
        <w:br/>
        <w:t>第三次一个人的旅行，听说去武汉也不远，就果断买了票出发咯。</w:t>
        <w:br/>
        <w:br/>
        <w:t>南京南站</w:t>
        <w:br/>
        <w:br/>
        <w:t>南京南站</w:t>
        <w:br/>
        <w:t>三个小时后，很快就到了，武汉是一个很老的城市，你走在街上，处处可见老武汉的踪迹。包括汉口火车站都有浓浓的欧式风，感觉这火车站还挺特别的。</w:t>
        <w:br/>
        <w:br/>
        <w:t>汉口火车站</w:t>
        <w:br/>
        <w:br/>
        <w:t>汉口火车站</w:t>
        <w:br/>
        <w:br/>
        <w:t>汉口火车站</w:t>
        <w:br/>
        <w:br/>
        <w:t>汉口火车站</w:t>
        <w:br/>
        <w:t>定的青旅在光谷步行街。唉武汉真大，坐地铁时吓一跳，2号线总共有28站。线路都写不下，拐弯了。我从汉口站到光谷步行街要16站。。。1个小时</w:t>
        <w:br/>
        <w:br/>
        <w:t>汉口火车站</w:t>
        <w:br/>
        <w:t>光谷步行街就在青旅楼下，很方便。听说是仿欧洲世界的风情街，不过也是购物者的天堂。各种你想找的店这里应有尽有。和晚上去的楚河汉街有点相似。武汉的步行街，各种品牌店真的是太多了。非常适合购物狂的你哦！</w:t>
        <w:br/>
        <w:br/>
        <w:t>光谷步行街</w:t>
        <w:br/>
        <w:br/>
        <w:t>光谷步行街</w:t>
        <w:br/>
        <w:br/>
        <w:t>光谷步行街</w:t>
        <w:br/>
        <w:br/>
        <w:t>光谷步行街</w:t>
        <w:br/>
        <w:br/>
        <w:t>光谷步行街</w:t>
        <w:br/>
        <w:br/>
        <w:t>光谷步行街</w:t>
        <w:br/>
        <w:br/>
        <w:t>光谷步行街</w:t>
        <w:br/>
        <w:t>这教堂做的还挺宏伟的</w:t>
        <w:br/>
        <w:br/>
        <w:t>光谷步行街</w:t>
        <w:br/>
        <w:t>只在电视上看过教堂里面的样子，虽说这是仿冒。但是走进去还是挺还原的。光谷步行街做的真挺用心的。哦天呐好想结婚！</w:t>
        <w:br/>
        <w:br/>
        <w:t>光谷步行街</w:t>
        <w:br/>
        <w:br/>
        <w:t>光谷步行街</w:t>
        <w:br/>
        <w:br/>
        <w:t>光谷步行街</w:t>
        <w:br/>
        <w:br/>
        <w:t>光谷步行街</w:t>
        <w:br/>
        <w:br/>
        <w:t>光谷步行街</w:t>
        <w:br/>
        <w:t>一开始就准备去吃蓉李记，地道的成都小吃。此店在楚河汉街。武汉和楚总有点关系，因为楚国以前的管辖范围就是武汉荆州等地方。所以武汉充满了浓浓的楚文化。连报纸都叫荆楚日报。</w:t>
        <w:br/>
        <w:br/>
        <w:t>楚河汉街</w:t>
        <w:br/>
        <w:br/>
        <w:t>楚河汉街</w:t>
        <w:br/>
        <w:t>楚河汉街的建筑也是欧式风格。武汉对这种风格的建筑保存的非常完好，甚至江汉路也是这样的建筑风。很民国风啊！</w:t>
        <w:br/>
        <w:br/>
        <w:t>楚河汉街</w:t>
        <w:br/>
        <w:br/>
        <w:t>楚河汉街</w:t>
        <w:br/>
        <w:br/>
        <w:t>楚河汉街</w:t>
        <w:br/>
        <w:t>在蓉李记点了红糖糍粑和蓉记赖汤圆，要哭了。有好多招牌的小吃。可是只有我一个人，根本吃不完。只好点其中两样</w:t>
        <w:br/>
        <w:br/>
        <w:t>蓉李记</w:t>
        <w:br/>
        <w:br/>
        <w:t>蓉李记</w:t>
        <w:br/>
        <w:t>红糖糍粑是挺好吃的，比孟非的小面里面的好吃。可是我一个人消化那么多红糖糍粑好蓝瘦TOT！以后再也不要吃红糖糍粑了，嘤嘤嘤TT</w:t>
        <w:br/>
        <w:t>一怒之下去了香港翠华餐厅，来了份“下午茶”:鸳鸯和滑蛋三文治。翠华作为老式港茶餐厅，味道还是挺正宗的。</w:t>
        <w:br/>
        <w:br/>
        <w:t>翠华餐厅</w:t>
        <w:br/>
        <w:t>醉了，坐武汉公交车，还分等级的。三个等级，也是够够的。</w:t>
        <w:br/>
        <w:t>这种头头像高铁的就是高级车了（微笑），谁坐谁知道（微笑），没有空调地面也脏兮兮的。还差点把我从车坐上颠下来。</w:t>
        <w:br/>
        <w:t>不过还能看到双层车还是挺欣喜的。感觉只有小时候和现在香港看到了。</w:t>
        <w:br/>
        <w:t>决定去湖北省博物馆看看，听说镇馆之宝编钟和越王勾践剑很值得一看。最重要的是，我想去看编钟表演！</w:t>
        <w:br/>
        <w:br/>
        <w:t>湖北省博物馆</w:t>
        <w:br/>
        <w:t>外表像楚国宫殿，让我想到阿房宫赋</w:t>
        <w:br/>
        <w:br/>
        <w:t>湖北省博物馆</w:t>
        <w:br/>
        <w:t>这个酒鼎真的是挺厉害的。就光看这花纹，可见工艺之复杂精致。再者它的功能也让人叹为观止。周围的地方夏天放冰可保冷，冬天放热水可保温。这样无论温酒还是冰镇都可以起到小冰箱的作用。实在是佩服古人的匠心。</w:t>
        <w:br/>
        <w:br/>
        <w:t>湖北省博物馆</w:t>
        <w:br/>
        <w:t>这个一个一个分割开来，像小房间一样。其实这就是古人住的房子，一个一个的就是他们的房间，哈哈，真可爱！</w:t>
        <w:br/>
        <w:br/>
        <w:t>湖北省博物馆</w:t>
        <w:br/>
        <w:t>不一会儿，就去看编钟表演了。好激动啊！他们穿着楚国的衣服，编钟，笙，筝，埙，瑟一起演奏着古曲。唉，古代的乐器就是纯粹，敲击出来的声音可清透啦！还为我们跳了惊鸿舞，突然感觉自己好像皇帝，可以欣赏到这些音乐和舞蹈，真是幸福啊。楚人真是好乐啊！</w:t>
        <w:br/>
        <w:br/>
        <w:t>湖北省博物馆</w:t>
        <w:br/>
        <w:br/>
        <w:t>湖北省博物馆</w:t>
        <w:br/>
        <w:br/>
        <w:t>湖北省博物馆</w:t>
        <w:br/>
        <w:br/>
        <w:t>湖北省博物馆</w:t>
        <w:br/>
        <w:t>又回到博物馆，租了个讲解器，不然走马观花实在是看不太明白。博物馆不大，走着走着就看见编钟和越王勾践剑了。</w:t>
        <w:br/>
        <w:t>觉得古人很聪明啊，一个编钟可以发出宫商角徵羽的五音。真是音乐的传奇。</w:t>
        <w:br/>
        <w:br/>
        <w:t>湖北省博物馆</w:t>
        <w:br/>
        <w:t>还是很锋利</w:t>
        <w:br/>
        <w:br/>
        <w:t>湖北省博物馆</w:t>
        <w:br/>
        <w:br/>
        <w:t>湖北省博物馆</w:t>
        <w:br/>
        <w:t>唉金子就是保值。还是这么亮闪闪的。</w:t>
        <w:br/>
        <w:br/>
        <w:t>湖北省博物馆</w:t>
        <w:br/>
        <w:br/>
        <w:t>湖北省博物馆</w:t>
        <w:br/>
        <w:t>白玉的腰带，真好看啊。保存的还很完好。</w:t>
        <w:br/>
        <w:br/>
        <w:t>湖北省博物馆</w:t>
        <w:br/>
        <w:t>出了省博物馆，正好看见对面是湖北省美术馆，没忍住诱惑，进入看了看。</w:t>
        <w:br/>
        <w:t>人生百态啊</w:t>
        <w:br/>
        <w:br/>
        <w:br/>
        <w:t>湖北美术馆</w:t>
        <w:br/>
        <w:br/>
        <w:br/>
        <w:br/>
        <w:br/>
        <w:t>湖北美术馆</w:t>
        <w:br/>
        <w:br/>
        <w:br/>
        <w:br/>
        <w:br/>
        <w:t>湖北美术馆</w:t>
        <w:br/>
        <w:br/>
        <w:br/>
        <w:t>艺术来源于生活，看了这些雕塑真切的感受到了。</w:t>
        <w:br/>
        <w:br/>
        <w:br/>
        <w:t>湖北美术馆</w:t>
        <w:br/>
        <w:br/>
        <w:br/>
        <w:br/>
        <w:br/>
        <w:t>湖北美术馆</w:t>
        <w:br/>
        <w:br/>
        <w:br/>
        <w:br/>
        <w:br/>
        <w:t>湖北美术馆</w:t>
        <w:br/>
        <w:br/>
        <w:br/>
        <w:t>画的很逼真啊</w:t>
        <w:br/>
        <w:br/>
        <w:br/>
        <w:t>湖北美术馆</w:t>
        <w:br/>
        <w:br/>
        <w:br/>
        <w:t>平常的不起眼的场景画出来也觉得很生动。</w:t>
        <w:br/>
        <w:br/>
        <w:br/>
        <w:t>湖北美术馆</w:t>
        <w:br/>
        <w:br/>
        <w:br/>
        <w:t>据说这家店是出名的好吃。我慕名来到总店，低调的店面，平价。里面的很多师傅都是几十年的老师傅，真的会很让人放心食物味道。点了份热！干！面！还有蛋酒。蛋酒配热干面绝配哦！</w:t>
        <w:br/>
        <w:br/>
        <w:t>三镇民生甜食馆</w:t>
        <w:br/>
        <w:br/>
        <w:t>三镇民生甜食馆</w:t>
        <w:br/>
        <w:br/>
        <w:t>三镇民生甜食馆</w:t>
        <w:br/>
        <w:t>听说汉口的五国租界群是全国仅次于天津的第二大租界群，分别是日，俄，德，英，法。武汉是一个历史味比较重的城市。走到街头巷尾都可以感受得到。既然来了那就去汉口租界看看吧。</w:t>
        <w:br/>
        <w:br/>
        <w:t>汉口租界群</w:t>
        <w:br/>
        <w:t>都是那个年代外国人在中国设立的租界群，都是些欧式老房子，很有民国风。有一些作为店，有一些给银行营业了。</w:t>
        <w:br/>
        <w:br/>
        <w:t>汉口租界群</w:t>
        <w:br/>
        <w:br/>
        <w:t>汉口租界群</w:t>
        <w:br/>
        <w:t>江汉关大楼，还挺雄伟的。是当时英国政府在武汉设立的海关。就在江滩边上。</w:t>
        <w:br/>
        <w:br/>
        <w:t>汉口租界群</w:t>
        <w:br/>
        <w:br/>
        <w:t>汉口租界群</w:t>
        <w:br/>
        <w:br/>
        <w:t>汉口租界群</w:t>
        <w:br/>
        <w:t>走着走着就到了黎黄陂路，注意这个字读pi第二声哦</w:t>
        <w:br/>
        <w:br/>
        <w:t>黎黄陂路街头博物馆</w:t>
        <w:br/>
        <w:t>也都是些民国建筑</w:t>
        <w:br/>
        <w:br/>
        <w:t>黎黄陂路街头博物馆</w:t>
        <w:br/>
        <w:br/>
        <w:t>黎黄陂路街头博物馆</w:t>
        <w:br/>
        <w:t>好玩</w:t>
        <w:br/>
        <w:br/>
        <w:t>汉口江滩</w:t>
        <w:br/>
        <w:t>好多小脚丫，啦啦啦，像沙滩边一样</w:t>
        <w:br/>
        <w:br/>
        <w:t>汉口江滩</w:t>
        <w:br/>
        <w:br/>
        <w:t>汉口江滩</w:t>
        <w:br/>
        <w:t>自己拿着小树枝蹲地上写了Hello，world！哈哈</w:t>
        <w:br/>
        <w:br/>
        <w:t>汉口江滩</w:t>
        <w:br/>
        <w:t>谁的脏爪爪</w:t>
        <w:br/>
        <w:br/>
        <w:t>汉口江滩</w:t>
        <w:br/>
        <w:t>汉口江滩可以直接走到长江边上。大都是浪漫的小情侣们在江边约会散步，确实挺浪漫哒！还有很多情侣就坐在江滩边看长江浪里淘去。也有很多人拿起小树枝在江滩上写上你我的名字，画出爱心以表心意。</w:t>
        <w:br/>
        <w:t>总之去汉口江滩边散步被喂了一嘴狗粮，嘤嘤嘤。</w:t>
        <w:br/>
        <w:br/>
        <w:t>汉口江滩</w:t>
        <w:br/>
        <w:t>夜晚的江汉关大楼，还挺有魅力的</w:t>
        <w:br/>
        <w:br/>
        <w:t>汉口江滩</w:t>
        <w:br/>
        <w:t>坐轮渡去武昌江滩看武汉长江大桥，不得不说。武汉的江景真是无敌了。</w:t>
        <w:br/>
        <w:t>坐上轮渡还是非常excited的！</w:t>
        <w:br/>
        <w:br/>
        <w:br/>
        <w:t>武昌江滩</w:t>
        <w:br/>
        <w:br/>
        <w:br/>
        <w:br/>
        <w:br/>
        <w:t>武昌江滩</w:t>
        <w:br/>
        <w:br/>
        <w:br/>
        <w:br/>
        <w:br/>
        <w:t>武昌江滩</w:t>
        <w:br/>
        <w:br/>
        <w:br/>
        <w:t>长江大桥亮灯好看耶！跟南京长江大桥一样，底部可以通火车，上面可以做公路。</w:t>
        <w:br/>
        <w:br/>
        <w:t>武汉长江大桥</w:t>
        <w:br/>
        <w:br/>
        <w:t>武汉长江大桥</w:t>
        <w:br/>
        <w:br/>
        <w:t>武汉长江大桥</w:t>
        <w:br/>
        <w:t>脏乱差</w:t>
        <w:br/>
        <w:t>附近就是户部巷了——武汉的出名小吃街。。其实这里已经被游客捧出名了，里面的小吃并不好吃。而且非常贵。想要吃上正宗的武汉小吃不建议来这边，而且脏乱差，完全差评。</w:t>
        <w:br/>
        <w:br/>
        <w:t>户部巷</w:t>
        <w:br/>
        <w:br/>
        <w:t>户部巷</w:t>
        <w:br/>
        <w:t>去蔡林记点了份豆皮和牛肉粉，味道还不错。</w:t>
        <w:br/>
        <w:br/>
        <w:t>户部巷</w:t>
        <w:br/>
        <w:br/>
        <w:t>户部巷</w:t>
        <w:br/>
        <w:t>一大早起来去光谷街上买点早饭。武汉人对热干面的热爱真是超乎我想象。几乎人人都捧着一碗热干面，一边路上走一边路上吃。那壮观有喜感的画面，不好意思，我笑出声了</w:t>
        <w:br/>
        <w:t>这个热干面真的是太好吃了！我念念不忘啊！我终于知道为啥武汉人民每时每刻都在吃热干面了，真好吃啊！</w:t>
        <w:br/>
        <w:t>晴川历历汉阳树，芳草萋萋鹦鹉洲。说的就是晴川阁啦。环境清幽，还有很多新人在这里拍婚纱照。</w:t>
        <w:br/>
        <w:t>站在晴川阁上，可以看到武汉全景，也可以面对长江大桥。真是个好地方呐！</w:t>
        <w:br/>
        <w:br/>
        <w:t>晴川阁</w:t>
        <w:br/>
        <w:br/>
        <w:t>晴川阁</w:t>
        <w:br/>
        <w:br/>
        <w:t>晴川阁</w:t>
        <w:br/>
        <w:br/>
        <w:t>晴川阁</w:t>
        <w:br/>
        <w:br/>
        <w:t>晴川阁</w:t>
        <w:br/>
        <w:br/>
        <w:t>晴川阁</w:t>
        <w:br/>
        <w:br/>
        <w:t>晴川阁</w:t>
        <w:br/>
        <w:br/>
        <w:t>晴川阁</w:t>
        <w:br/>
        <w:br/>
        <w:t>晴川阁</w:t>
        <w:br/>
        <w:t>武汉还有电车，我从来没坐过这么好玩的东西。这可是以前才有的公交车啊。我特意走了好远去体验了一把。两个大辫子好萌哈哈。</w:t>
        <w:br/>
        <w:br/>
        <w:t>晴川阁</w:t>
        <w:br/>
        <w:br/>
        <w:t>晴川阁</w:t>
        <w:br/>
        <w:t>下午决定去找点吃的，武汉的小吃真的很多。热干面，鸭脖，烧梅，糊米酒等。想想就留口水！</w:t>
        <w:br/>
        <w:t>我天这糊米酒太好喝了！</w:t>
        <w:br/>
        <w:br/>
        <w:t>三镇民生甜食馆</w:t>
        <w:br/>
        <w:t>烧梅，我们也叫烧卖。重油烧卖，武汉小吃之一。木耳香菇肉丁，馅料丰富。</w:t>
        <w:br/>
        <w:br/>
        <w:t>三镇民生甜食馆</w:t>
        <w:br/>
        <w:br/>
        <w:t>三镇民生甜食馆</w:t>
        <w:br/>
        <w:br/>
        <w:t>三镇民生甜食馆</w:t>
        <w:br/>
        <w:t>腰子粉，黑胡椒组成的汤汁浓郁鲜美，虽然辣但是想让人把汤喝掉，太过瘾了！</w:t>
        <w:br/>
        <w:br/>
        <w:t>三胖腰子粉</w:t>
        <w:br/>
        <w:t>吃完腰子粉又去五芳斋吃大肉粽，果然名不虚传。吃完后饱了几分，肉丁确实挺大。</w:t>
        <w:br/>
        <w:br/>
        <w:t>五芳斋</w:t>
        <w:br/>
        <w:t>去买了份鸭脖，来武汉怎么能不吃鸭脖。可惜了，味道和南京没什么区别╭(╯ε╰)╮</w:t>
        <w:br/>
        <w:br/>
        <w:t>户部巷</w:t>
        <w:br/>
        <w:t>烤鸭脖！鸭脖被玩坏了！</w:t>
        <w:br/>
        <w:br/>
        <w:t>户部巷</w:t>
        <w:br/>
        <w:t>晚上找了好久的happy站台，是一个美食城。我天，武汉人对吃真的是非常热爱。我从来没见过哪个美食城人这么多的，武汉人民排完这家去排那家。吃是完全停不下来。 这个是happy站台出了名的变态辣鸡翅。来了就得吃啊，点了份正味辣，也没把我辣倒！真的很香！强烈推荐！很多人排队呦</w:t>
        <w:br/>
        <w:br/>
        <w:t>江汉路步行街</w:t>
        <w:br/>
        <w:br/>
        <w:t>光谷步行街</w:t>
        <w:br/>
        <w:br/>
        <w:t>光谷步行街</w:t>
        <w:br/>
        <w:t>步行街的夜景也很好看哦，最后一晚上在武汉去逛逛啦</w:t>
        <w:br/>
        <w:br/>
        <w:t>光谷步行街</w:t>
        <w:br/>
        <w:br/>
        <w:t>光谷步行街</w:t>
        <w:br/>
        <w:br/>
        <w:t>光谷步行街</w:t>
        <w:br/>
        <w:br/>
        <w:t>光谷步行街</w:t>
        <w:br/>
        <w:t>最后一天在武汉，再来一份豆皮和肠粉吧！不是一般的好吃啊啊啊！肠粉看着是满满的红辣油，但是并不辣，很香啊！</w:t>
        <w:br/>
        <w:t>东湖是全国最大的城中湖。比西湖还大呢。东湖分四个景区:听涛，落雁，磨山，吹笛。都非常优雅的名字。东湖太大，而且几个景区又离的很远，只去了听涛景区。</w:t>
        <w:br/>
        <w:br/>
        <w:br/>
        <w:t>武汉东湖</w:t>
        <w:br/>
        <w:br/>
        <w:br/>
        <w:br/>
        <w:br/>
        <w:t>武汉东湖</w:t>
        <w:br/>
        <w:br/>
        <w:br/>
        <w:br/>
        <w:br/>
        <w:t>武汉东湖</w:t>
        <w:br/>
        <w:br/>
        <w:br/>
        <w:br/>
        <w:br/>
        <w:t>武汉东湖</w:t>
        <w:br/>
        <w:br/>
        <w:br/>
        <w:t>4天去了三次这家店。真的很武汉味。墙裂推荐！又吃了一次豆皮，真的太香了！三鲜粉料也很足</w:t>
        <w:br/>
        <w:br/>
        <w:t>三镇民生甜食馆</w:t>
        <w:br/>
        <w:br/>
        <w:t>三镇民生甜食馆</w:t>
        <w:br/>
        <w:br/>
        <w:t>三镇民生甜食馆</w:t>
        <w:br/>
        <w:t>要回家啦，武汉站长得好像一只大鸟</w:t>
        <w:br/>
        <w:br/>
        <w:t>武汉站</w:t>
        <w:br/>
        <w:br/>
        <w:t>武汉站</w:t>
      </w:r>
    </w:p>
    <w:p>
      <w:r>
        <w:t>评论：</w:t>
        <w:br/>
      </w:r>
    </w:p>
    <w:p>
      <w:pPr>
        <w:pStyle w:val="Heading2"/>
      </w:pPr>
      <w:r>
        <w:t>208.武汉丨江岸边的一次邂逅</w:t>
      </w:r>
    </w:p>
    <w:p>
      <w:r>
        <w:t>https://you.ctrip.com/travels/wuhan145/3564557.html</w:t>
      </w:r>
    </w:p>
    <w:p>
      <w:r>
        <w:t>来源：携程</w:t>
      </w:r>
    </w:p>
    <w:p>
      <w:r>
        <w:t>发表时间：2017-9-21</w:t>
      </w:r>
    </w:p>
    <w:p>
      <w:r>
        <w:t>天数：1 天</w:t>
      </w:r>
    </w:p>
    <w:p>
      <w:r>
        <w:t>游玩时间：9 月</w:t>
      </w:r>
    </w:p>
    <w:p>
      <w:r>
        <w:t>人均花费：400 元</w:t>
      </w:r>
    </w:p>
    <w:p>
      <w:r>
        <w:t>和谁：一个人</w:t>
      </w:r>
    </w:p>
    <w:p>
      <w:r>
        <w:t>玩法：</w:t>
      </w:r>
    </w:p>
    <w:p>
      <w:r>
        <w:t>旅游路线：</w:t>
      </w:r>
    </w:p>
    <w:p>
      <w:r>
        <w:t>正文：</w:t>
        <w:br/>
        <w:t>武汉</w:t>
        <w:br/>
        <w:t>江滩</w:t>
        <w:br/>
        <w:t>这个世界苍茫一片，我的心也变得壮阔起来</w:t>
        <w:br/>
        <w:t>背对整个世界，只有江潮拍岸的声音</w:t>
        <w:br/>
        <w:t>————【题记】</w:t>
        <w:br/>
        <w:t>我是个旅人</w:t>
        <w:br/>
        <w:t>没有别的爱好</w:t>
        <w:br/>
        <w:t>出差、住店、工作，偶有生活</w:t>
        <w:br/>
        <w:t>酒店走马不停</w:t>
        <w:br/>
        <w:t>枕头换了又换</w:t>
        <w:br/>
        <w:t>但总感过的愈加麻木</w:t>
        <w:br/>
        <w:t>直到遇见这里</w:t>
        <w:br/>
        <w:t>残阳未没</w:t>
        <w:br/>
        <w:t>划了一道血染的天际</w:t>
        <w:br/>
        <w:t>初见这家酒店</w:t>
        <w:br/>
        <w:t>是被他的江景所吸引</w:t>
        <w:br/>
        <w:t>因为我不喜欢空乏无趣的窗口</w:t>
        <w:br/>
        <w:t>进入大堂的一刹</w:t>
        <w:br/>
        <w:t>我的心头骤然一愣</w:t>
        <w:br/>
        <w:t>莫不是我晃了神</w:t>
        <w:br/>
        <w:t>走偏了地儿？</w:t>
        <w:br/>
        <w:t>若不是前台姑娘的笑迎</w:t>
        <w:br/>
        <w:t>我怕是要缓步退了出去</w:t>
        <w:br/>
        <w:br/>
        <w:t>待宾之礼</w:t>
        <w:br/>
        <w:t>周全而完备</w:t>
        <w:br/>
        <w:t>引我往居室的途中</w:t>
        <w:br/>
        <w:t>亦是别有洞天</w:t>
        <w:br/>
        <w:br/>
        <w:t>在途中获悉</w:t>
        <w:br/>
        <w:t>酒店原为影院</w:t>
        <w:br/>
        <w:t>请得设计大家操刀</w:t>
        <w:br/>
        <w:t>历经时日</w:t>
        <w:br/>
        <w:t>才得以落成</w:t>
        <w:br/>
        <w:t>这也难怪此处之风格</w:t>
        <w:br/>
        <w:t>不同我往日所见</w:t>
        <w:br/>
        <w:t>赏优雅，品格调</w:t>
        <w:br/>
        <w:t>恍而便至客房</w:t>
        <w:br/>
        <w:t>引路者告一声打扰</w:t>
        <w:br/>
        <w:t>便和门隐去</w:t>
        <w:br/>
        <w:t>我里外端详了下房间</w:t>
        <w:br/>
        <w:t>典雅不失亮眼的色彩搭配</w:t>
        <w:br/>
        <w:t>方正大气的房间格局</w:t>
        <w:br/>
        <w:t>以及那江景满目的落地窗</w:t>
        <w:br/>
        <w:t>无一不在透露着这个房间的热情与与艺术的感觉</w:t>
        <w:br/>
        <w:t>商务往来，人情饭局</w:t>
        <w:br/>
        <w:t>偷的一抹闲时</w:t>
        <w:br/>
        <w:t>去往</w:t>
        <w:br/>
        <w:t>黄鹤楼</w:t>
        <w:br/>
        <w:t>感怀李太白当年之感慨</w:t>
        <w:br/>
        <w:t>又或是寻访归元寺</w:t>
        <w:br/>
        <w:t>潜心忘却尘世琐事</w:t>
        <w:br/>
        <w:t>亦或是在周遭的江滩漫步</w:t>
        <w:br/>
        <w:t>听那浪花卷沫拍案起</w:t>
        <w:br/>
        <w:t>饮着江风人自醉</w:t>
        <w:br/>
        <w:t>醉梦枕畔江涛鸣</w:t>
        <w:br/>
        <w:t>睡下了</w:t>
        <w:br/>
        <w:t>放开了</w:t>
        <w:br/>
        <w:t>离别了</w:t>
        <w:br/>
        <w:t>要走前</w:t>
        <w:br/>
        <w:t>却又再见画工巧匠之笔</w:t>
        <w:br/>
        <w:t>这家酒店的餐厅</w:t>
        <w:br/>
        <w:t>设计感引人丝丝入迷</w:t>
        <w:br/>
        <w:t>犹得画中却又不在画中</w:t>
        <w:br/>
        <w:br/>
        <w:t>款款列座</w:t>
        <w:br/>
        <w:t>食饮虽简但味美俱到</w:t>
        <w:br/>
        <w:t>如此佳处</w:t>
        <w:br/>
        <w:t>待我择日再访</w:t>
        <w:br/>
        <w:t>必究其妙之七八</w:t>
        <w:br/>
        <w:t>无奈俗人在俗世</w:t>
        <w:br/>
        <w:t>俗事扯俗人</w:t>
        <w:br/>
        <w:t>某将往下一个去处</w:t>
        <w:br/>
        <w:t>狠下心道一声打扰</w:t>
        <w:br/>
        <w:br/>
        <w:t>离别，在夜晚</w:t>
        <w:br/>
        <w:t>再见，在明日</w:t>
      </w:r>
    </w:p>
    <w:p>
      <w:r>
        <w:t>评论：</w:t>
        <w:br/>
        <w:t>1.我觉得旅行中最可以节约的是住宿。</w:t>
        <w:br/>
        <w:t>2.看了你的游记，我也忍不住下次玩回来写一个了。</w:t>
        <w:br/>
        <w:t>3.明年十一也要去这里啦~ 人美风景美 谢谢分享啦~~</w:t>
        <w:br/>
        <w:t>4.不错  行程部分和我们的差不多 可参考下  赞一个</w:t>
        <w:br/>
        <w:t>5.尼玛，酒店托</w:t>
      </w:r>
    </w:p>
    <w:p>
      <w:pPr>
        <w:pStyle w:val="Heading2"/>
      </w:pPr>
      <w:r>
        <w:t>209.武汉出差住在中州府</w:t>
      </w:r>
    </w:p>
    <w:p>
      <w:r>
        <w:t>https://you.ctrip.com/travels/youyouctripstar10000/3563878.html</w:t>
      </w:r>
    </w:p>
    <w:p>
      <w:r>
        <w:t>来源：携程</w:t>
      </w:r>
    </w:p>
    <w:p>
      <w:r>
        <w:t>发表时间：2017-9-21</w:t>
      </w:r>
    </w:p>
    <w:p>
      <w:r>
        <w:t>天数：</w:t>
      </w:r>
    </w:p>
    <w:p>
      <w:r>
        <w:t>游玩时间：</w:t>
      </w:r>
    </w:p>
    <w:p>
      <w:r>
        <w:t>人均花费：</w:t>
      </w:r>
    </w:p>
    <w:p>
      <w:r>
        <w:t>和谁：</w:t>
      </w:r>
    </w:p>
    <w:p>
      <w:r>
        <w:t>玩法：</w:t>
      </w:r>
    </w:p>
    <w:p>
      <w:r>
        <w:t>旅游路线：</w:t>
      </w:r>
    </w:p>
    <w:p>
      <w:r>
        <w:t>正文：</w:t>
        <w:br/>
      </w:r>
    </w:p>
    <w:p>
      <w:r>
        <w:t>评论：</w:t>
        <w:br/>
      </w:r>
    </w:p>
    <w:p>
      <w:pPr>
        <w:pStyle w:val="Heading2"/>
      </w:pPr>
      <w:r>
        <w:t>210.襄阳悠悠，武当绵绵，武汉匆匆</w:t>
      </w:r>
    </w:p>
    <w:p>
      <w:r>
        <w:t>https://you.ctrip.com/travels/youyouctripstar10000/3438609.html</w:t>
      </w:r>
    </w:p>
    <w:p>
      <w:r>
        <w:t>来源：携程</w:t>
      </w:r>
    </w:p>
    <w:p>
      <w:r>
        <w:t>发表时间：2017-9-21</w:t>
      </w:r>
    </w:p>
    <w:p>
      <w:r>
        <w:t>天数：</w:t>
      </w:r>
    </w:p>
    <w:p>
      <w:r>
        <w:t>游玩时间：</w:t>
      </w:r>
    </w:p>
    <w:p>
      <w:r>
        <w:t>人均花费：</w:t>
      </w:r>
    </w:p>
    <w:p>
      <w:r>
        <w:t>和谁：</w:t>
      </w:r>
    </w:p>
    <w:p>
      <w:r>
        <w:t>玩法：</w:t>
      </w:r>
    </w:p>
    <w:p>
      <w:r>
        <w:t>旅游路线：</w:t>
      </w:r>
    </w:p>
    <w:p>
      <w:r>
        <w:t>正文：</w:t>
        <w:br/>
        <w:br/>
        <w:t>显示全部6天</w:t>
        <w:br/>
        <w:br/>
        <w:t>收起</w:t>
        <w:br/>
        <w:br/>
        <w:t>写在前面的话:</w:t>
        <w:br/>
        <w:t>这一路，</w:t>
        <w:br/>
        <w:t>触过汉江的水，摸过襄阳的砖，动静之间时光荏苒。</w:t>
        <w:br/>
        <w:t>看过武当的阴晴雨雪，难行的山路和酸痛的腿脚都成为值得。</w:t>
        <w:br/>
        <w:t>错过武汉的些些许许，就像每一次旅行和每一天生活，岂能事事如意。</w:t>
        <w:br/>
        <w:t>仅以此游记，记录我和咸鱼小姐这五天，自娱自乐的旅行时光。</w:t>
        <w:br/>
        <w:t>今年某月的某一天</w:t>
        <w:br/>
        <w:t>前面省略一万字</w:t>
        <w:br/>
        <w:t>我:在干嘛</w:t>
        <w:br/>
        <w:t>咸鱼: 我最近对道教有点兴趣</w:t>
        <w:br/>
        <w:t>几天后，我看到我们十七岁，当中省略一万字</w:t>
        <w:br/>
        <w:t>我:正好还有几天年休假，我们去武当山吧</w:t>
        <w:br/>
        <w:t>你不是对道教有点小兴趣吗，你请一个班头假，五天时间差不多。</w:t>
        <w:br/>
        <w:t>咸鱼:好，我排排时间，你做功课</w:t>
        <w:br/>
        <w:t>我:漂亮，就这么定了。</w:t>
        <w:br/>
        <w:t>此处再省略一万字，</w:t>
        <w:br/>
        <w:t>然后就是。。。</w:t>
        <w:br/>
        <w:t>我们的背包已装满晴朗，出发去山顶晒月光。</w:t>
        <w:br/>
        <w:t>诗人的脑袋装着那远方，窈窕的辣妹我在水一方。</w:t>
        <w:br/>
        <w:t>旅行计划</w:t>
        <w:br/>
        <w:t>时间:2017.3.15-3.19</w:t>
        <w:br/>
        <w:t>路线:武汉-襄阳-武当-武汉</w:t>
        <w:br/>
        <w:t>旅人:我和咸鱼</w:t>
        <w:br/>
        <w:t>let's go!!!</w:t>
        <w:br/>
        <w:t>MU2506  SHA-WUH.  流控，延误一小时。</w:t>
        <w:br/>
        <w:t>到达天河机场，已经错过了去襄阳的城铁。在机场买了长途大巴票，取道襄阳。</w:t>
        <w:br/>
        <w:t>除了大巴到襄阳的过程有些合乎风土人情但不合理不合规的因素外，一切顺利到达襄阳。</w:t>
        <w:br/>
        <w:t>锦江之星209号房，我们在襄阳的家，出行非常便利。我喜欢把每个城市我住过的酒店记录下来，让他们有家的味道。晚餐，我们纠结了一下，吃了个煲来蛙，无功无过。</w:t>
        <w:br/>
        <w:br/>
        <w:t>上海虹桥机场</w:t>
        <w:br/>
        <w:br/>
        <w:t>上海虹桥机场</w:t>
        <w:br/>
        <w:br/>
        <w:t>武汉天河机场</w:t>
        <w:br/>
        <w:t>这是我第一次看到汉水，在这样传说动人的水边，请原谅我第一时间只想到了金庸小说里张三丰的一段话，一个渔家女，名字到雅致。这个渔家女名叫周芷若，在汉水边，她遇到了张三丰，张真人把她送往峨眉，从此她的人生发生了谁也不能预见的改变，即便是已入化境的张三丰。也是在这一刻，她遇到了张无忌，从此误一生。</w:t>
        <w:br/>
        <w:t>在汉水边走了一遭，</w:t>
        <w:br/>
        <w:t>下到平台，汉水，我的手触到了。</w:t>
        <w:br/>
        <w:t>流淌千年的时光。</w:t>
        <w:br/>
        <w:t>这也是我第一次看到襄阳。其实我对襄阳的认识，同样来自于少时看金庸。当然那时的我是看不懂金庸的，只当做故事来读罢了。但书里这个让郭靖黄蓉耗尽心力死守的城池并没有给我留很多印象。反而因为郭襄的名字让我记住了这个城池。郭襄正是周芷若的祖师奶奶，以金庸先生的心思，周芷若出现在汉水边应该不是求偶遇吧。后来再读三国，才知道襄阳的要塞位置。</w:t>
        <w:br/>
        <w:t>绕古城逛了一圈，</w:t>
        <w:br/>
        <w:t>登上城墙，墙砖，我的手摸到了。</w:t>
        <w:br/>
        <w:t>静卧千年的时光。</w:t>
        <w:br/>
        <w:t>我已然没有心思再去探究汉水是否改道，或是古城砖是否后人修补。对于我，足以。</w:t>
        <w:br/>
        <w:t>汉水和城墙，一动一静，相互注视，历经沧桑巨变，金戈铁马，依然各自安在，世间找不出比这更动人的故事。</w:t>
        <w:br/>
        <w:t>一来一回，我们以车行和步行两种方式穿过了汉江大桥。</w:t>
        <w:br/>
        <w:t>然后去汽车站问询了武当山的车次时间。晚上，采购了些面包和水果，准备上武当。</w:t>
        <w:br/>
        <w:br/>
        <w:t>襄阳古城墙</w:t>
        <w:br/>
        <w:br/>
        <w:t>襄阳古城墙</w:t>
        <w:br/>
        <w:br/>
        <w:t>襄阳古城墙</w:t>
        <w:br/>
        <w:br/>
        <w:t>襄阳古城墙</w:t>
        <w:br/>
        <w:br/>
        <w:t>襄阳汉江大桥</w:t>
        <w:br/>
        <w:t>事实证明，在周密的计划也赶不上变化。昨天的踩点和问询都是然并卵。当然，在异地不了解当地的人情和约定俗成总是要付出些代价的。</w:t>
        <w:br/>
        <w:t>襄阳汽车站，形同虚设的发车时间，等待了一个小时终于等到了坐满发。一路无话。上武当。</w:t>
        <w:br/>
        <w:t>武当山门票240，保险3，导览图5。景区内各景点之间有环保车连接，可无限循环乘坐。游览武当一般需要两天，我们原本的计划是抓紧时间步行上山，索道下山，一天结束。</w:t>
        <w:br/>
        <w:t>第一站，太子坡。</w:t>
        <w:br/>
        <w:t>九曲黄河墙。</w:t>
        <w:br/>
        <w:t>71米长，行云流水般的红墙，确实很壮观。而且在其他道山道观都没见过。</w:t>
        <w:br/>
        <w:t>我对道教的启蒙认识来自于小时候看封神演义的电视，长大了看封神榜的书。废了吃奶的劲才搞清楚封神榜和西游记的关系，阐教和劫教的关系，以及先有鸿钧后有天等等大神上仙的基本关系，但依然不求甚解。</w:t>
        <w:br/>
        <w:t>对九曲黄河墙的认知也只是知道，小说里有一个甚为了得的阵法，叫九曲黄河阵。困住了最能打的杨戬和众多阐教弟子，后来姜子牙搬了救兵才脱困。直到为了此行做功课的时候，我才知道小说里的阵法确有出处。</w:t>
        <w:br/>
        <w:t>第二站，紫霄宫</w:t>
        <w:br/>
        <w:t>逍遥谷由于去年的一场洪水，暂不对外开放。所以第二站变成了紫霄宫。</w:t>
        <w:br/>
        <w:t>紫霄宫就像他的名字，很美。美在建筑本身的错落排列。紫霄宫另外收小门票，15元。</w:t>
        <w:br/>
        <w:t>相信所有参观过故宫的人，进入紫霄宫的殿阁都会发出和我一样的惊叹。武当，这真的是一座造在山上的故宫。</w:t>
        <w:br/>
        <w:t>第三站，乌鸦岭。</w:t>
        <w:br/>
        <w:t>乌鸦岭，是景区环保车的终点，也是通往南岩和金顶的起点，大部分的酒店民宿餐饮也都集中在这里。所以大多数游客会选择在这里休整，准备第二天登顶。看看时间，一天是不可能完成了。我们原先定的酒店在紫霄宫附近，不想走回头路，就改定了这里的太极会馆，本来做功课时就也考虑过这里的，所以决定起来也不纠结。艺龙，一退一定，妥妥的。</w:t>
        <w:br/>
        <w:t>因为打算今天爬完南岩，明天直奔金顶。山上晚上也没有什么节目，不过是看看电视睡一觉。所以定了相对便宜的静心房。没想到，赚到了。房间的布置很有禅意，我和咸鱼都特别喜欢。虽然前台提醒说没有窗，但是一开门就是走廊里整面的落地玻璃，特别美。而且一栋楼就我们俩个，旅行团都住在标间，随便摆拍。</w:t>
        <w:br/>
        <w:t>第四站，南岩。</w:t>
        <w:br/>
        <w:t>通往南岩的路开始变得有些难走，我们上山的前一天武当下了雪，但是完全没有影响我们的心情，反而因为这场雪更添了愉悦。虽说是早春三月，映着雪景。心里却升腾起一股空山新雨后，天气晚来秋的感觉。空气清冽的很。雪，有雪的武当。那一路，真的有穿越时空的仰望，真的有让我和咸鱼小姐都很兴奋。明明积雪上有脚印，却凭空生出了千山鸟飞绝，万径人踪灭的孤寂。仿佛，这仙山生来就有雪。实在是，甚美。</w:t>
        <w:br/>
        <w:t>龙头香，传说中的天下第一香，第一次看到我竟然觉得不真实的像个笑话。但很快又为肃穆的环境和庄严的氛围拉回了飞走的神。我不知道当时的人是因为信仰还是绝望，才会孤注一掷走过这绝壁之上的龙脊，行他们的仪式，那龙顶之上又燃起过多少香火，升起过多少希望。他们是否平安回了家，如了愿，人生是否从此与众不同？介绍牌上说由于失足跌落者实在太多，皇帝下令禁烧龙头香。我相信皇帝的初衷这当然是为了保全大家的性命，断了死路。可是对于真正虔诚或者绝望的人而言，又何尝不是断了自我精神救赎的活路。</w:t>
        <w:br/>
        <w:t>第五站，吃饭睡觉。</w:t>
        <w:br/>
        <w:t>路过一家凭白无故生出眼缘的小店，点了一个手撕包菜和香菇炖鸡。我和咸鱼小姐，像两个乡下老太太，坐在小板凳上，围着煤球炉子搓着手，取暖。这次可能是因为饿，没有允许我的神飞的太远，只是依稀记起了儿时家里的长辈也在弄堂里生过炉子。现在回想起来这一幕，其实也算是我们在这仙山中留下的一点烟火气。凡人俗事，袅袅升腾。由于当天整个景区停电，我们在很喜欢的禅房里捂了会儿被子，精神世界的满足最终还是抵不过身体发肤的基本需求，要求酒店换了可以他们可以自供电的豪华房，身体暖和了，但心里却并不高兴，还是喜欢上清房。一夜无话，睡到醒来。</w:t>
        <w:br/>
        <w:br/>
        <w:t>武当山太子坡</w:t>
        <w:br/>
        <w:br/>
        <w:t>武当山太子坡</w:t>
        <w:br/>
        <w:br/>
        <w:t>武当山太子坡</w:t>
        <w:br/>
        <w:br/>
        <w:t>武当山紫霄宫</w:t>
        <w:br/>
        <w:br/>
        <w:t>武当山紫霄宫</w:t>
        <w:br/>
        <w:br/>
        <w:t>武当山紫霄宫</w:t>
        <w:br/>
        <w:br/>
        <w:t>武当山太极会馆</w:t>
        <w:br/>
        <w:br/>
        <w:t>武当山太极会馆</w:t>
        <w:br/>
        <w:br/>
        <w:t>武当山太极会馆</w:t>
        <w:br/>
        <w:br/>
        <w:t>武当山太极会馆</w:t>
        <w:br/>
        <w:br/>
        <w:t>武当山南岩</w:t>
        <w:br/>
        <w:br/>
        <w:t>武当山南岩</w:t>
        <w:br/>
        <w:br/>
        <w:t>武当山南岩</w:t>
        <w:br/>
        <w:br/>
        <w:t>武当山南岩</w:t>
        <w:br/>
        <w:t>第六站，上金顶。</w:t>
        <w:br/>
        <w:t>醒来后，由于外面太冷，我们赖了一个小时的床。如果不是因为要上金顶和武当上没有外卖，我想我们可以赖一天的。然后吃了早餐，确认彼此的膝盖和脚的酸痛都还能坚持，我们出门了。</w:t>
        <w:br/>
        <w:t>去昨天吃饭的餐馆拿我孝敬给我妈的步步高，一种野菜。</w:t>
        <w:br/>
        <w:t>七点四十的武当山也刚刚睡醒，天气晴。这时候的大山像个不愿起床睁开眼的小孩，被不识趣的成人掀掉了棉被，露出红扑扑的脸蛋。</w:t>
        <w:br/>
        <w:t>一路爬山，很美很累。我和咸鱼小姐都在山石间用树枝进行了一个古老而又没有科学根据的仪式，撑腰杆。此处应有笑声。我们一路互嘲加自嘲地坚持着，也为只能用眼睛记录的风景而心情舒畅。海拔越高，积雪越难消。越往上，我脑子里所有和雪有关的诗词都捋了一遍直到因为储备不够被啊啊哇哇取代。突然想起来一句话，现代人读诗，无非是告诉你当你啊啊哇哇的时候，古人老早就用你说不出来的话替你说出来了。我一直为没看过故宫的雪而遗憾，这一次我觉得大大的满足了，哪怕是路边我们无心研究的一个亭子一座石桥，都给了我红楼梦里数次出现的冰雪琉璃世界的冲击。这种美和纯净，不由得让人心生向往，想融入景中。</w:t>
        <w:br/>
        <w:t>一路的震撼，可能是审美疲劳吧，好不容易上了金顶的我们没有想象中激动。路上遇到仪式感十足的朝拜团，拖慢了我们的节奏。上金顶的路确实不好走，即使我们已经选择了清道。一个女游客晕在了登顶的石阶上，有点让人担心怎么救援。金顶并没有想象中金碧辉煌，但是俯瞰万山来朝的感觉让我有点恐惧，这才是真正的紫禁城，比起故宫，这里更让人头皮发麻。</w:t>
        <w:br/>
        <w:t>遥想故宫和孝陵，武当真的是大明王朝对神权、君权高度统一的巅峰。中国古人借助天地自然的力量也实在登峰造极。</w:t>
        <w:br/>
        <w:t>武当金顶的四大奇观已经无缘得见，希望有一天现代科学能够复原。</w:t>
        <w:br/>
        <w:t>第七站，下山。</w:t>
        <w:br/>
        <w:t>又是一段小心翼翼的山路之后，我们终于来到了索道台。仿佛两天的山路就为了这一刻，那我们上来干什么，哈哈。</w:t>
        <w:br/>
        <w:t>纵观古今中外，一个宗教的兴起必然借住政治力量，可一旦政教相合，也就注定一荣俱荣，一损俱损的结局了。中国的宗教，虽说佛道同源，又岂是我这样的人可以追根溯源的。</w:t>
        <w:br/>
        <w:t>成行之前不过带着游山玩水的心，带着一点武侠的情节，践行之后生出朝圣之意。虽然金顶已然褪色，传说已然了了，大明王朝已作烟尘。但武当，仙气犹存，王者依旧。</w:t>
        <w:br/>
        <w:t>在缆车里我用我的眼睛向这座道教的圣山神殿道别。下山的路上，我给自己寄了一张明信片，目前还没收到。获得咸鱼小姐送的外号，专业爬山30年。</w:t>
        <w:br/>
        <w:t>下山后买了车票先回襄阳吃了晚饭，我和咸鱼小姐决定当晚就去武汉。酒店对面的米线店我们吃了两回，我和咸鱼小姐的脾胃很是相投。by the way，武汉的黄鹤楼附近的锦江之星是不是生意好到爆棚，从我上武当开始就不断的和我确认是否确定住店。一路无话，当夜到达，安然睡下。</w:t>
        <w:br/>
        <w:br/>
        <w:t>武当山朝天宫</w:t>
        <w:br/>
        <w:br/>
        <w:t>武当山朝天宫</w:t>
        <w:br/>
        <w:br/>
        <w:t>武当山朝天宫</w:t>
        <w:br/>
        <w:br/>
        <w:t>武当山朝天宫</w:t>
        <w:br/>
        <w:br/>
        <w:t>武当山朝天宫</w:t>
        <w:br/>
        <w:br/>
        <w:t>武当山琼台索道</w:t>
        <w:br/>
        <w:br/>
        <w:t>武当山琼台索道</w:t>
        <w:br/>
        <w:br/>
        <w:t>武当山火车站</w:t>
        <w:br/>
        <w:br/>
        <w:t>武当山火车站</w:t>
        <w:br/>
        <w:t>最后一天，武汉。</w:t>
        <w:br/>
        <w:t>匆匆武汉初印象，烟雨霏霏水氤氲。</w:t>
        <w:br/>
        <w:t>行程所限，留给武汉时间的只有一天。</w:t>
        <w:br/>
        <w:t>起床后，远观了黄鹤楼。逛了逛户部巷，不予置评。走了走昙华林，在斑马书局寄出三张明信片。其实，看过很多对昙华林的评价，褒贬不一，我想我的感受是你可以理解为每个城市都有一个可以透口气的地方，也可以理解为能释放一下诗和远方情愫的地方，也可以理解为到此一游的摆拍地。当下内心的感受决定你对这个地方的评价。</w:t>
        <w:br/>
        <w:t>外面下着雨，我在斑马书局昏黄的灯光下爬了爬格子，咸鱼小姐拍了一些照片，我感觉到有片刻恍如隔世的宁静。走过胭脂街，吃了碗蔡林记的热干面。然后访了访晴川阁。可惜雨雾来不及让我看看晴川历历汉阳树，芳草萋萋鹦鹉洲的景致，来不及看看崔颢题诗立上头那李白都道不得的风光，来不及古德寺，来不及武大，来不及东湖。</w:t>
        <w:br/>
        <w:t>但是没关系，这一天我们坐了公车，打车，轮渡地铁和飞机，人生如旅，岂能看尽风景。</w:t>
        <w:br/>
        <w:t>襄阳悠悠，武当绵绵，武汉匆匆。</w:t>
        <w:br/>
        <w:t>原定的航班取消了，我们急急去开启我们的另一段旅程。</w:t>
        <w:br/>
        <w:br/>
        <w:t>武汉长江大桥</w:t>
        <w:br/>
        <w:br/>
        <w:t>武汉长江大桥</w:t>
        <w:br/>
        <w:t>匆匆武汉初印象</w:t>
        <w:br/>
        <w:br/>
        <w:t>武汉</w:t>
        <w:br/>
        <w:br/>
        <w:t>武汉</w:t>
        <w:br/>
        <w:br/>
        <w:t>武汉</w:t>
        <w:br/>
        <w:br/>
        <w:t>武汉</w:t>
        <w:br/>
        <w:br/>
        <w:t>武汉昙华林</w:t>
        <w:br/>
        <w:br/>
        <w:t>武汉昙华林</w:t>
        <w:br/>
        <w:br/>
        <w:t>武汉昙华林</w:t>
        <w:br/>
        <w:br/>
        <w:t>武汉昙华林</w:t>
        <w:br/>
        <w:br/>
        <w:t>武汉昙华林</w:t>
        <w:br/>
        <w:br/>
        <w:t>武汉昙华林</w:t>
        <w:br/>
        <w:br/>
        <w:t>武汉昙华林</w:t>
        <w:br/>
        <w:br/>
        <w:t>武汉昙华林</w:t>
        <w:br/>
        <w:br/>
        <w:t>武汉昙华林</w:t>
        <w:br/>
        <w:br/>
        <w:t>武汉昙华林</w:t>
        <w:br/>
        <w:br/>
        <w:t>武汉昙华林</w:t>
        <w:br/>
        <w:t>写在后面的话</w:t>
        <w:br/>
        <w:t>我总喜欢以文字记录旅行，仿佛这样才算完整。</w:t>
        <w:br/>
        <w:t>襄阳，悠悠。历史的硝烟早已随风，曾经山河惨，日月惊也好，男儿血性战疆场也好。在襄阳，古人今人若流水，共看明月皆如此的情怀，千年以后的我在那么一些些时刻感受到了。我宁可相信那些侠骨柔肠的故事有过，郭靖黄蓉真的在这里守过城，就像汉水边有过周芷若。</w:t>
        <w:br/>
        <w:t>武当，绵绵。我不知道怎么形容，武当的雪，武当的山，武当的殿，武当的道，武当的人，我必念念不忘，它必绵绵不绝。</w:t>
        <w:br/>
        <w:t>武汉，匆匆。雨雾中，卧着的艾菲尔铁塔，我喜欢。留白，就留给以后。</w:t>
        <w:br/>
        <w:t>感谢咸鱼小姐，和我一起历劫。来航班延误，返航班取消，上山全面停电。感谢我们脾胃相投，感谢我们习惯相合，感谢我们同吃共睡，过到一起。感谢我们爬过的山，走过的路，登过的城，盖过的被子。</w:t>
        <w:br/>
        <w:t>仅以此句纪念我们一起匡扶正义，维权成功。</w:t>
        <w:br/>
        <w:t>感谢专业爬山30年。感谢大舅二舅，也感谢一只叫多多的鸟，感谢山上下雪，地上下雨，完美！最好下次一起把烤鸭肠补上。</w:t>
        <w:br/>
        <w:t>昨天看到新疆卫视在播出邓超版的倚天屠龙记，看到熟悉的武当山，不知道为什么觉得很开心。</w:t>
        <w:br/>
        <w:t>明信片我还在等。</w:t>
      </w:r>
    </w:p>
    <w:p>
      <w:r>
        <w:t>评论：</w:t>
        <w:br/>
      </w:r>
    </w:p>
    <w:p>
      <w:pPr>
        <w:pStyle w:val="Heading2"/>
      </w:pPr>
      <w:r>
        <w:t>211.文人的黄鹤楼 武汉一日游 去一次也罢</w:t>
      </w:r>
    </w:p>
    <w:p>
      <w:r>
        <w:t>https://you.ctrip.com/travels/hubei100067/3560864.html</w:t>
      </w:r>
    </w:p>
    <w:p>
      <w:r>
        <w:t>来源：携程</w:t>
      </w:r>
    </w:p>
    <w:p>
      <w:r>
        <w:t>发表时间：2017-9-21</w:t>
      </w:r>
    </w:p>
    <w:p>
      <w:r>
        <w:t>天数：1 天</w:t>
      </w:r>
    </w:p>
    <w:p>
      <w:r>
        <w:t>游玩时间：12 月</w:t>
      </w:r>
    </w:p>
    <w:p>
      <w:r>
        <w:t>人均花费：200 元</w:t>
      </w:r>
    </w:p>
    <w:p>
      <w:r>
        <w:t>和谁：和朋友</w:t>
      </w:r>
    </w:p>
    <w:p>
      <w:r>
        <w:t>玩法：</w:t>
      </w:r>
    </w:p>
    <w:p>
      <w:r>
        <w:t>旅游路线：</w:t>
      </w:r>
    </w:p>
    <w:p>
      <w:r>
        <w:t>正文：</w:t>
        <w:br/>
        <w:t>之前去</w:t>
        <w:br/>
        <w:t>武汉</w:t>
        <w:br/>
        <w:t>，</w:t>
        <w:br/>
        <w:t>黄鹤楼</w:t>
        <w:br/>
        <w:t>只是江对面雾霾里的一个海市蜃楼。又来到武汉，自是不能再次错过。为了图个清静，一早就打车来到景区，没成想八点才开门，比网上攻略的时间晚了半个小时。想着正好看看长江大桥，于是从南门一路向西走去。走不多久，火车道就平行的出现在公路旁边，一趟火车正好咣当咣当从旁边路过，顺着黄鹤楼脚下的</w:t>
        <w:br/>
        <w:t>蛇山</w:t>
        <w:br/>
        <w:t>北侧一种向前驶去。黄鹤楼就在公路和铁道的交叉口里展开，而西门天面向长江大桥的方向。于是我就决定也不必返回南门，索性站在西门的台阶最高处等待时间，只可惜无法眺望到大桥的雄姿。冬天的武汉清晨真是寒气逼人，把所有衣扣扣紧，心里一直抱怨没有把围巾忘在了酒店。</w:t>
        <w:br/>
        <w:br/>
        <w:t>门终于开了，一个人穿过三楼一楚，望着高大的</w:t>
        <w:br/>
        <w:t>黄鹤楼</w:t>
        <w:br/>
        <w:t>，“竦肃肃以静谧，密微微其清闲”，清闲之余又有着些许的压抑感，不知是被这楼宇的气势所压，还是因为这厚重的历史，抑或来自孤独的内心深处。拾级而上，黄鹤楼的历史、楚汉文化的气息、长江大桥的身姿，还有整个大</w:t>
        <w:br/>
        <w:t>武汉</w:t>
        <w:br/>
        <w:t>都慢慢在你眼前展开。虽然当今的黄鹤楼仅有30余年的历史，位置也因长江大桥略有不同，但你无法割断它的风风雨雨，不管是哪个朝代的复建都无不是对楚汉文化和建筑风格的传承和发展，都是历史的一种无声而坚强的延续。</w:t>
        <w:br/>
        <w:br/>
        <w:t>如果说</w:t>
        <w:br/>
        <w:t>黄鹤楼</w:t>
        <w:br/>
        <w:t>的美是壮观而有气势，那我更喜欢白云阁山下一路漫步而过的园林。精致的小瀑布穿过层叠有致的乱石，在石头和磨盘铺就的曲水流觞般的水道后，流向下游的田园、鹤圈，河边芦苇丛、树木花草、田园篱笆……野趣盎然，让你的心情陡然生变。坐在河边的小亭子里，望着远处的亭台楼阁，听着潺潺的流水声，看着“农夫”收拾着自己的农庄，倒也有了陶翁的悠然之美意。</w:t>
        <w:br/>
        <w:br/>
        <w:t>继续向东，乐天亭、落梅轩等建筑群在花草树木中顺着山势一路渐次铺开，白色墙体、黑色屋瓦、红色门窗立柱，刚健质朴，对比强烈，却又那么自然和谐。美哉！穿过落梅轩的院落，鹅池的文人气息扑面而来，游走于小桥湖畔、书法碑文，不得不感叹文人于历史的力量。如果没有崔颢、没有李白，不知可还有现在的</w:t>
        <w:br/>
        <w:t>搁笔亭</w:t>
        <w:br/>
        <w:t>、乃至黄鹤楼。而当时的建楼的匠人又为何人，能让大家灵感爆发。</w:t>
        <w:br/>
        <w:br/>
        <w:t>就此出了南门，“天下江山第一楼”潇洒遒劲地向路人透露着黄鹤楼的气质。坐上出租车着正好路过长江大桥，司机告诉我，这个桥墩大概就是当时黄鹤楼的原址。真是时移世易，人也好，物也好，都不过是过眼云烟，真正留得下的就是文化，是历史，这是一种精神，是人类的灵魂。</w:t>
        <w:br/>
        <w:t>欢迎关注微信公众号：生字</w:t>
      </w:r>
    </w:p>
    <w:p>
      <w:r>
        <w:t>评论：</w:t>
        <w:br/>
        <w:t>1.图片还不够多哟，楼主要加油~~</w:t>
        <w:br/>
        <w:t>2.实在对不住大家。这属于我的顺手游。呵呵。只手机拍了下。呵呵。</w:t>
        <w:br/>
        <w:t>3.唯一美中不足的就是图片没有看过瘾</w:t>
        <w:br/>
        <w:t>4.美丽的照片会更吸引我的目光呢</w:t>
      </w:r>
    </w:p>
    <w:p>
      <w:pPr>
        <w:pStyle w:val="Heading2"/>
      </w:pPr>
      <w:r>
        <w:t>212.庐山-南昌-武汉五日游</w:t>
      </w:r>
    </w:p>
    <w:p>
      <w:r>
        <w:t>https://you.ctrip.com/travels/nanchang175/3563670.html</w:t>
      </w:r>
    </w:p>
    <w:p>
      <w:r>
        <w:t>来源：携程</w:t>
      </w:r>
    </w:p>
    <w:p>
      <w:r>
        <w:t>发表时间：2017-9-22</w:t>
      </w:r>
    </w:p>
    <w:p>
      <w:r>
        <w:t>天数：5 天</w:t>
      </w:r>
    </w:p>
    <w:p>
      <w:r>
        <w:t>游玩时间：9 月</w:t>
      </w:r>
    </w:p>
    <w:p>
      <w:r>
        <w:t>人均花费：2800 元</w:t>
      </w:r>
    </w:p>
    <w:p>
      <w:r>
        <w:t>和谁：夫妻</w:t>
      </w:r>
    </w:p>
    <w:p>
      <w:r>
        <w:t>玩法：</w:t>
      </w:r>
    </w:p>
    <w:p>
      <w:r>
        <w:t>旅游路线：</w:t>
      </w:r>
    </w:p>
    <w:p>
      <w:r>
        <w:t>正文：</w:t>
        <w:br/>
        <w:t>我们乘坐的飞机大概10点钟到的</w:t>
        <w:br/>
        <w:t>南昌机场</w:t>
        <w:br/>
        <w:t>，因为是周四，我感觉先去</w:t>
        <w:br/>
        <w:t>庐山景点</w:t>
        <w:br/>
        <w:t>人会相对少一些，所以决定周四周五去</w:t>
        <w:br/>
        <w:t>庐山</w:t>
        <w:br/>
        <w:t>，周六再逛</w:t>
        <w:br/>
        <w:t>南昌市</w:t>
        <w:br/>
        <w:t>里。机场出口的地方有售票处，可以直接买票去九江汽车站，很方便。（庐山景区位于九江市）买到了10:30的票，差不多两个小时就到了九江汽车站。汽车站旁边的楼的一层有寄存处，我们把行李箱寄存在那儿，这样第二天看完景点就可以直接下山，不用再返回到牯岭镇取行李，非常方便。在九江汽车站买好了去庐山景区的票，票价16.5元，车子会一直开到半山腰的牯岭镇。我们坐的车子是比较破的依维柯客车，开出来到路上，把我们倒到另一辆车上，又等了一会儿，车才开始出发。车子开到庐山景区的北门，司机会通知下来买庐山的大门票180元，买好票到二楼等车，司机把车开到二楼再接上乘客，人都到齐了之后就出发，开始进入了景区的盘山路。弯道很多，还是略微有些难受的，到差不多感到要晕车的时候，车子到了半山腰的牯岭镇了，这儿就跟其它的镇没什么两样，饭店、超市、宾馆、学校，完全感觉不出来是在山上。我们是大概两点左右到了镇上了，车子停在镇上的</w:t>
        <w:br/>
        <w:t>街心公园</w:t>
        <w:br/>
        <w:t>那儿，这时候可以直接买观光车票去往各个景点，车票80元，那种100元的车票是含着上下山的20元的。我们因为坐车坐的比较晕，就下来先走一走，一路下坡，差不多20分钟走到了</w:t>
        <w:br/>
        <w:t>如琴湖</w:t>
        <w:br/>
        <w:t>那儿。庐山的景点分东线和西线，如琴湖就是西线的其中一个景点。任何景点都可以买观光车票，观光车早晨7点开始运行。第一天我们大概逛了逛西线的景点。晚餐去的石牛酒店，就在街心公园那儿，吃完饭又顺着大林路溜达回酒店。我们住的是庐山</w:t>
        <w:br/>
        <w:t>花径</w:t>
        <w:br/>
        <w:t>堂酒店，</w:t>
        <w:br/>
        <w:t>http://hotels.ctrip.com/hotel/4717241.html#ctm_ref=hod_hp_sb_lst</w:t>
        <w:br/>
        <w:t>就在这条大林路上。</w:t>
        <w:br/>
        <w:t>酒店的早餐是7点开始，早餐之后酒店的司机师傅还没上班，我们就步行到</w:t>
        <w:br/>
        <w:t>街心公园</w:t>
        <w:br/>
        <w:t>那儿，准备坐车游览东线的景点。</w:t>
        <w:br/>
        <w:t>美庐别墅</w:t>
        <w:br/>
        <w:t>在装修，就没去。</w:t>
        <w:br/>
        <w:t>庐山会议旧址</w:t>
        <w:br/>
        <w:t>等要早晨8点半开门，而我们出发的时候才7点半，只好在芦林停车场站下车，看了一下</w:t>
        <w:br/>
        <w:t>芦林湖</w:t>
        <w:br/>
        <w:t>，附近有个博物馆，这里也是毛主席旧居，他在</w:t>
        <w:br/>
        <w:t>庐山</w:t>
        <w:br/>
        <w:t>开会的时候就在这儿工作、学习，我们等到8点半开门，参观了博物馆。看完了没再回去看庐山会议旧址，直接去了下一个景点</w:t>
        <w:br/>
        <w:t>含鄱口</w:t>
        <w:br/>
        <w:t>，本来我是打算到</w:t>
        <w:br/>
        <w:t>五老峰</w:t>
        <w:br/>
        <w:t>站稍微看看，最后去往最主要的景点</w:t>
        <w:br/>
        <w:t>三叠泉</w:t>
        <w:br/>
        <w:t>站，在这儿碰到了不靠谱的工作人员，他非让先去最远的三叠泉站，看完了再回来再看其他的景点。可是我看了其他人的攻略说爬到三叠泉下面再爬上来非常的累人，跟他说我们要直接下山，他说下山要先到海会镇，再转到某个地方，在那儿才能回九江市，事实完全不是那么回事。就这样我家人就听信了他的话，非要按照他说的路线，先去三叠泉，就赶紧上了观光车。我们就这样路过了含鄱口站，没有看景。因为从三叠泉直接下山了，所以五老峰我们也没有特意去看。不过我们也没有体力爬山，错过了就错过了吧。主要讲一下三叠泉，快到景点的时候，车上的工作人员就会开始游说大家坐车，说上下多少个台阶，坐缆车可以节省体力。缆车走的地方是开始比较平缓的路段，差不多能占三分之一的路程。从缆车下站开始，开始出现陡峭的台阶了，说实话台阶还是比较多的，比较耗费体力，下山我们都觉得很累，从山下爬上来的人估计心里更感到绝望吧。看了大瀑布之后我们继续下山，差不多又走了几十分钟，来到了山下。整个三叠泉下山我们差不多用了快三个小时。要是再快估计就太累了，山下有绿色的观光车可以开到整个景区的东大门外侧。10元一人，车子一直开出来就到了海会镇。下了车之后按照指示或者问一下司机，往外走估计几十米到一百米吧，就能看到庐山景区东门旅游集散中心，就在它的正门的马路对面，有个不太起眼的停车亭，去往九江汽车站的车就在那儿等车。我们是刚到就赶上了一辆，差不多半个小时左右就回到了九江市。原本我们是打算坐汽车回</w:t>
        <w:br/>
        <w:t>南昌</w:t>
        <w:br/>
        <w:t>的，因为行李寄存在汽车站那儿，但是从海会镇到九江的这趟汽车不在汽车站停，它经过汽车站附近，最后是停在火车站那儿，我们就决定那干脆去火车站吧，时间合适的话坐火车更舒服一些。我们买了三点去往南昌的动车票，需要补充一点的是</w:t>
        <w:br/>
        <w:t>九江站</w:t>
        <w:br/>
        <w:t>位于九江市，而去往</w:t>
        <w:br/>
        <w:t>武汉</w:t>
        <w:br/>
        <w:t>的动车是不在九江站坐车的，而是在</w:t>
        <w:br/>
        <w:t>庐山站</w:t>
        <w:br/>
        <w:t>坐车，这个庐山站呢，位于九江县，从九江站坐公交车可以到庐山站。总之，从庐山下来回到了庐山汽车站，可以坐６６路到火车站（九江站），如果要到武汉，就继续乘车去庐山站坐车。我们打车回汽车站取来行李又回到九江站等车，然后准备到南昌。</w:t>
        <w:br/>
        <w:t>再补充一下爬山的线路安排，</w:t>
        <w:br/>
        <w:t>庐山</w:t>
        <w:br/>
        <w:t>景区西线是相对比较平缓的路线，其中</w:t>
        <w:br/>
        <w:t>锦绣谷</w:t>
        <w:br/>
        <w:t>需要一个小时，也稍微费点体力，整个西线半天可以逛完。东线呢，</w:t>
        <w:br/>
        <w:t>五老峰</w:t>
        <w:br/>
        <w:t>和</w:t>
        <w:br/>
        <w:t>三叠泉</w:t>
        <w:br/>
        <w:t>都比较耗费体力。三叠泉景区，就是庐山的精华景点，它位于庐山的东面。如果整个庐山景区都要逛，那就买庐山景区大门票从北门坐车到山上的牯岭镇，假如是带着行李箱上山来的，准备第二天下山的，那么到了景区东线最远（最远是从景区观光中巴车的行驶线路来看，是位于东线的最后的一个景点）的这个景点，只能先下山看瀑布，然后再爬山上来，坐中巴观光车回到镇上取行李，这样挺累的。最好是到达九江市的时候把行李寄存在火车站或汽车站，带上外套和洗漱用品上山，这样第二天就可以最后看瀑布，看完直接下山。三叠泉景区是可以单独购票的一个景点，门票64元，如果时间有限只想看瀑布，那就坐车到庐山景区东门，东门所在的位置就是海会镇，在附近找到通往山脚的浅绿色电瓶观光车，坐到山脚下，往上爬山去半山腰看瀑布，估计走一个小时能到瀑布那儿，看完瀑布之后原路返回，再坐观光车返回到海会镇，就是庐山景区东门旅游集散中心那儿。在马路对面等车回九江市。</w:t>
        <w:br/>
        <w:t>下午到了</w:t>
        <w:br/>
        <w:t>南昌</w:t>
        <w:br/>
        <w:t>，晚上去</w:t>
        <w:br/>
        <w:t>秋水广场</w:t>
        <w:br/>
        <w:t>看了喷水表演，看的８点那场，非常漂亮。然后又去看了</w:t>
        <w:br/>
        <w:t>滕王阁</w:t>
        <w:br/>
        <w:t>的夜景，因为地铁站出口离景点比较远，看完了我们就打车回酒店了。住在火车站西广场西面的</w:t>
        <w:br/>
        <w:t>江西唯客丽晶国际大酒店</w:t>
        <w:br/>
        <w:t>，</w:t>
        <w:br/>
        <w:t>http://hotels.ctrip.com/hotel/905358.html?isFull=F#ctm_ref=hod_sr_lst_dl_n_1_1</w:t>
        <w:br/>
        <w:t>酒店房价便宜，非常方便，火车站西广场有不少公交车，不过我们在南昌基本都是打车，因为联通火车站的地铁线还没修好，再加上刚从庐山下来，腿肚子疼。</w:t>
        <w:br/>
        <w:t>周六上午我们逛了逛</w:t>
        <w:br/>
        <w:t>滕王阁</w:t>
        <w:br/>
        <w:t>、浙江省博物馆，博物馆里面有刚挖出来的西汉海昏侯的陪葬品，一大堆金币堆在那儿，真想伸手进去抓一把。不过博物馆非常旧，3号馆工作人员态度异常恶劣，工作时间在那儿看电视剧。下午参观了</w:t>
        <w:br/>
        <w:t>南昌</w:t>
        <w:br/>
        <w:t>起义纪念馆等。在南昌只待一天，就只能去名气大的地方大概看看了。午餐在火车站附近吃的，顺着火车站西侧的路往北走没多远，有个餐馆叫俏厨娘，口味很不错，住在火车站附近的朋友们可以去尝试一下。晚上我们离开了南昌，坐动车到了</w:t>
        <w:br/>
        <w:t>武汉</w:t>
        <w:br/>
        <w:t>。</w:t>
        <w:br/>
        <w:t>周日开始逛</w:t>
        <w:br/>
        <w:t>武汉</w:t>
        <w:br/>
        <w:t>。我们住在地铁2号线的</w:t>
        <w:br/>
        <w:t>循礼门</w:t>
        <w:br/>
        <w:t>站附近的</w:t>
        <w:br/>
        <w:t>武汉美联都市假日酒店</w:t>
        <w:br/>
        <w:t>，</w:t>
        <w:br/>
        <w:t>http://hotels.ctrip.com/hotel/474338.html?isFull=F#ctm_ref=hod_sr_lst_dl_n_1_1</w:t>
        <w:br/>
        <w:t>，地铁口出来就有楚汉一街热干面店，这个热干面我可是心心念念了好多年了，因为以前爱看池莉的书，对武汉的热干面尤其向往，尝试了一下，果然不错，关键是便宜啊，面加豆浆，才6元钱，在别的地方可吃不到这么实惠的早餐。吃完了热干面，先去最著名的</w:t>
        <w:br/>
        <w:t>黄鹤楼</w:t>
        <w:br/>
        <w:t>，在南昌看</w:t>
        <w:br/>
        <w:t>滕王阁</w:t>
        <w:br/>
        <w:t>的时候门票50，我觉得不便宜啊，到了武汉，黄鹤楼要80元，城市大了，门票也更贵啊。看了黄鹤楼，顺便去附近的</w:t>
        <w:br/>
        <w:t>户部巷</w:t>
        <w:br/>
        <w:t>逛了逛，怎么感觉所有的这类步行街卖的吃的都一样啊。在这儿吃了豆皮，就奔向了</w:t>
        <w:br/>
        <w:t>湖北省博物馆</w:t>
        <w:br/>
        <w:t>，进到里面刚好两点钟，先去看了编钟表演，门票30元。然后看了其它的宝贝，有越王勾践的剑，不知道怎么能保存的这么好。看完博物馆出来4点多了，出来之后发现旁边是美术馆，可惜四点之后就不能入场了。直接去马路对面的亢龙太子酒店晚餐。酒店看起来高大上，没想到白天营业时间随时可以点餐，太人性化了，我们两人点了七个菜，只要有小份的服务人员都会提醒你点小份的，武昌鱼38元，好大一条，感觉挺值的。两个人都撑着了，花了230元。晚餐之后回去休息了，实在没劲再走了。出来玩得有好的体力，最开始我们一天步行了30公里，后面这几天才10公里就累得不行了。</w:t>
        <w:br/>
        <w:t>在武汉的第二天上午去逛了</w:t>
        <w:br/>
        <w:t>东湖</w:t>
        <w:br/>
        <w:t>，坐车到了梨园广场，进门之后没多远就有观光车，可以买一张卡20元，观光路线其实是Y字形分两条线，一条是到东岸落雁景区，一条是到南岸磨山景区。一张卡一共可以乘坐9次，正好一个线路往返。整个景区非常大，往返一条线路我们用了两个小时，景色也很漂亮，坐着观光车在里面逛一逛是非常舒适的。这是我坐过的最超值的一趟观光车。来武汉的朋友强烈建议大家来坐一坐这个观光车，20块钱坐很远很远，景色很美还不要钱。东湖景区有的地方是收费的，但是观光车经过的这些地方都是不收费的。东湖出来之后本来应该去武大的，但是我们又走不动了，就放弃了，去</w:t>
        <w:br/>
        <w:t>楚河汉街</w:t>
        <w:br/>
        <w:t>逛了逛，在我的强烈坚持下，又去光谷看了看，不过看了感觉不如不看。午餐在楚河汉街附近吃的肖记公安牛肉鱼杂锅，就在凯德1818的对面。吃的牛肉锅和鱼杂锅，我个人觉得还不错。</w:t>
        <w:br/>
        <w:t>第二天我们就回青岛了。介绍结束了。谢谢。</w:t>
      </w:r>
    </w:p>
    <w:p>
      <w:r>
        <w:t>评论：</w:t>
        <w:br/>
        <w:t>1.楼主这里有什么东西是可以带回去给家人朋友做礼物的啊~？</w:t>
        <w:br/>
        <w:t>2.额~~~我也路过~~~顺带求个图~</w:t>
        <w:br/>
        <w:t>3.我每次出去玩都会照一大堆照片，楼主呢？</w:t>
        <w:br/>
        <w:t>4.文字是无法代替照片的，对吗？</w:t>
        <w:br/>
        <w:t>5.三叠泉坐缆车上后还要走多久到？</w:t>
      </w:r>
    </w:p>
    <w:p>
      <w:pPr>
        <w:pStyle w:val="Heading2"/>
      </w:pPr>
      <w:r>
        <w:t>213.武汉／无锡五日</w:t>
      </w:r>
    </w:p>
    <w:p>
      <w:r>
        <w:t>https://you.ctrip.com/travels/suzhou11/1650485.html</w:t>
      </w:r>
    </w:p>
    <w:p>
      <w:r>
        <w:t>来源：携程</w:t>
      </w:r>
    </w:p>
    <w:p>
      <w:r>
        <w:t>发表时间：2017-9-22</w:t>
      </w:r>
    </w:p>
    <w:p>
      <w:r>
        <w:t>天数：5 天</w:t>
      </w:r>
    </w:p>
    <w:p>
      <w:r>
        <w:t>游玩时间：4 月</w:t>
      </w:r>
    </w:p>
    <w:p>
      <w:r>
        <w:t>人均花费：</w:t>
      </w:r>
    </w:p>
    <w:p>
      <w:r>
        <w:t>和谁：</w:t>
      </w:r>
    </w:p>
    <w:p>
      <w:r>
        <w:t>玩法：</w:t>
      </w:r>
    </w:p>
    <w:p>
      <w:r>
        <w:t>旅游路线：</w:t>
      </w:r>
    </w:p>
    <w:p>
      <w:r>
        <w:t>正文：</w:t>
        <w:br/>
        <w:br/>
        <w:t>显示全部5天</w:t>
        <w:br/>
        <w:br/>
        <w:t>收起</w:t>
        <w:br/>
        <w:br/>
        <w:br/>
        <w:t>武汉</w:t>
        <w:br/>
        <w:t>刚到汉口就吃上了</w:t>
        <w:br/>
        <w:br/>
        <w:t>武汉</w:t>
        <w:br/>
        <w:t>花甲和蛏子，好好味！！</w:t>
        <w:br/>
        <w:br/>
        <w:t>武汉</w:t>
        <w:br/>
        <w:t>刚到武汉 就吃遍了各种小吃 豆皮第一个俘虏了我！</w:t>
        <w:br/>
        <w:br/>
        <w:t>武汉</w:t>
        <w:br/>
        <w:br/>
        <w:t>武汉</w:t>
        <w:br/>
        <w:t>意外遇到香港鸡蛋仔，连吃了三天〜</w:t>
        <w:br/>
        <w:br/>
        <w:t>武汉</w:t>
        <w:br/>
        <w:br/>
        <w:t>江汉路步行街</w:t>
        <w:br/>
        <w:t>好久没见过长江了，在江堤边</w:t>
        <w:br/>
        <w:br/>
        <w:t>江汉路步行街</w:t>
        <w:br/>
        <w:br/>
        <w:t>江汉路步行街</w:t>
        <w:br/>
        <w:br/>
        <w:t>江汉路步行街</w:t>
        <w:br/>
        <w:t>看这娃乐的！！</w:t>
        <w:br/>
        <w:br/>
        <w:t>江汉路步行街</w:t>
        <w:br/>
        <w:br/>
        <w:t>江汉路步行街</w:t>
        <w:br/>
        <w:t>我与河鲸</w:t>
        <w:br/>
        <w:br/>
        <w:t>江汉路步行街</w:t>
        <w:br/>
        <w:br/>
        <w:t>江汉路步行街</w:t>
        <w:br/>
        <w:br/>
        <w:t>黄鹤楼</w:t>
        <w:br/>
        <w:br/>
        <w:t>黄鹤楼</w:t>
        <w:br/>
        <w:br/>
        <w:t>黄鹤楼</w:t>
        <w:br/>
        <w:br/>
        <w:t>黄鹤楼</w:t>
        <w:br/>
        <w:br/>
        <w:t>黄鹤楼</w:t>
        <w:br/>
        <w:br/>
        <w:t>黄鹤楼</w:t>
        <w:br/>
        <w:br/>
        <w:t>黄鹤楼</w:t>
        <w:br/>
        <w:br/>
        <w:t>黄鹤楼</w:t>
        <w:br/>
        <w:br/>
        <w:t>黄鹤楼</w:t>
        <w:br/>
        <w:br/>
        <w:t>户部巷</w:t>
        <w:br/>
        <w:br/>
        <w:t>户部巷</w:t>
        <w:br/>
        <w:br/>
        <w:t>户部巷</w:t>
        <w:br/>
        <w:br/>
        <w:t>武昌江滩</w:t>
        <w:br/>
        <w:br/>
        <w:t>武昌江滩</w:t>
        <w:br/>
        <w:br/>
        <w:t>武汉东湖</w:t>
        <w:br/>
        <w:br/>
        <w:t>武汉东湖</w:t>
        <w:br/>
        <w:br/>
        <w:t>武汉东湖</w:t>
        <w:br/>
        <w:br/>
        <w:t>武汉东湖</w:t>
        <w:br/>
        <w:br/>
        <w:t>武汉东湖</w:t>
        <w:br/>
        <w:t>不解释，哈哈哈！</w:t>
        <w:br/>
        <w:br/>
        <w:t>武汉东湖</w:t>
        <w:br/>
        <w:br/>
        <w:t>武汉东湖</w:t>
        <w:br/>
        <w:br/>
        <w:t>武汉东湖</w:t>
        <w:br/>
        <w:br/>
        <w:t>武汉东湖</w:t>
        <w:br/>
        <w:br/>
        <w:t>武汉东湖</w:t>
        <w:br/>
        <w:br/>
        <w:t>武汉东湖</w:t>
        <w:br/>
        <w:br/>
        <w:t>武汉东湖</w:t>
        <w:br/>
        <w:t>这次本来计划好的武汉成都之行，竟然意外遇上雅安的地震，折腾纠结了两天的两个人最终还是坐上了返回上海的动车。最终还是在无锡临时决定下车.....…</w:t>
        <w:br/>
        <w:t>中途跳下车的地方</w:t>
        <w:br/>
        <w:br/>
        <w:t>无锡</w:t>
        <w:br/>
        <w:br/>
        <w:t>无锡</w:t>
        <w:br/>
        <w:br/>
        <w:t>无锡</w:t>
        <w:br/>
        <w:t>据说无锡的馄饨很有名，还不错〜</w:t>
        <w:br/>
        <w:br/>
        <w:t>无锡</w:t>
        <w:br/>
        <w:t>龙虾不变的爱啊！！</w:t>
        <w:br/>
        <w:br/>
        <w:t>无锡</w:t>
        <w:br/>
        <w:br/>
        <w:t>无锡</w:t>
        <w:br/>
        <w:br/>
        <w:t>蠡湖</w:t>
        <w:br/>
        <w:br/>
        <w:t>蠡湖</w:t>
        <w:br/>
        <w:br/>
        <w:t>蠡湖</w:t>
        <w:br/>
        <w:br/>
        <w:t>蠡湖</w:t>
        <w:br/>
        <w:br/>
        <w:t>蠡湖</w:t>
        <w:br/>
        <w:t>看这猴头！！</w:t>
        <w:br/>
        <w:br/>
        <w:t>灵山胜境</w:t>
        <w:br/>
        <w:br/>
        <w:t>灵山胜境</w:t>
        <w:br/>
        <w:t>转经筒</w:t>
        <w:br/>
        <w:br/>
        <w:t>灵山胜境</w:t>
        <w:br/>
        <w:br/>
        <w:t>灵山胜境</w:t>
        <w:br/>
        <w:t>好专业的小伙子</w:t>
        <w:br/>
        <w:br/>
        <w:t>灵山胜境</w:t>
        <w:br/>
        <w:br/>
        <w:t>灵山胜境</w:t>
        <w:br/>
        <w:br/>
        <w:t>灵山胜境</w:t>
        <w:br/>
        <w:br/>
        <w:t>灵山胜境</w:t>
        <w:br/>
        <w:t>与佛有缘</w:t>
        <w:br/>
        <w:br/>
        <w:t>灵山胜境</w:t>
        <w:br/>
        <w:t>梵宫</w:t>
        <w:br/>
        <w:br/>
        <w:t>灵山胜境</w:t>
        <w:br/>
        <w:br/>
        <w:t>灵山胜境</w:t>
        <w:br/>
        <w:br/>
        <w:t>灵山胜境</w:t>
        <w:br/>
        <w:br/>
        <w:t>灵山胜境</w:t>
        <w:br/>
        <w:t>哈哈，兔爷来了！</w:t>
        <w:br/>
        <w:br/>
        <w:t>灵山胜境</w:t>
        <w:br/>
        <w:t>猪兄</w:t>
        <w:br/>
        <w:br/>
        <w:t>灵山胜境</w:t>
        <w:br/>
        <w:t>虎仔</w:t>
        <w:br/>
        <w:br/>
        <w:t>灵山胜境</w:t>
        <w:br/>
        <w:br/>
        <w:t>灵山胜境</w:t>
        <w:br/>
        <w:br/>
        <w:t>灵山胜境</w:t>
        <w:br/>
        <w:br/>
        <w:t>灵山胜境</w:t>
        <w:br/>
        <w:br/>
        <w:t>灵山胜境</w:t>
        <w:br/>
        <w:br/>
        <w:t>灵山胜境</w:t>
        <w:br/>
        <w:br/>
        <w:t>灵山胜境</w:t>
        <w:br/>
        <w:br/>
        <w:t>灵山胜境</w:t>
        <w:br/>
        <w:t>释迦摩尼</w:t>
        <w:br/>
        <w:br/>
        <w:t>灵山胜境</w:t>
        <w:br/>
        <w:br/>
        <w:t>灵山胜境</w:t>
        <w:br/>
        <w:t>看见大杯了吗</w:t>
        <w:br/>
        <w:br/>
        <w:t>灵山胜境</w:t>
        <w:br/>
        <w:t>战利品</w:t>
        <w:br/>
        <w:br/>
        <w:t>灵山胜境</w:t>
      </w:r>
    </w:p>
    <w:p>
      <w:r>
        <w:t>评论：</w:t>
        <w:br/>
      </w:r>
    </w:p>
    <w:p>
      <w:pPr>
        <w:pStyle w:val="Heading2"/>
      </w:pPr>
      <w:r>
        <w:t>214.武汉印象</w:t>
      </w:r>
    </w:p>
    <w:p>
      <w:r>
        <w:t>https://you.ctrip.com/travels/wuhan145/3563702.html</w:t>
      </w:r>
    </w:p>
    <w:p>
      <w:r>
        <w:t>来源：携程</w:t>
      </w:r>
    </w:p>
    <w:p>
      <w:r>
        <w:t>发表时间：2017-9-24</w:t>
      </w:r>
    </w:p>
    <w:p>
      <w:r>
        <w:t>天数：1 天</w:t>
      </w:r>
    </w:p>
    <w:p>
      <w:r>
        <w:t>游玩时间：2 月</w:t>
      </w:r>
    </w:p>
    <w:p>
      <w:r>
        <w:t>人均花费：500 元</w:t>
      </w:r>
    </w:p>
    <w:p>
      <w:r>
        <w:t>和谁：一个人</w:t>
      </w:r>
    </w:p>
    <w:p>
      <w:r>
        <w:t>玩法：</w:t>
      </w:r>
    </w:p>
    <w:p>
      <w:r>
        <w:t>旅游路线：户部巷，黄鹤楼，古琴台，归元寺，武汉</w:t>
      </w:r>
    </w:p>
    <w:p>
      <w:r>
        <w:t>正文：</w:t>
        <w:br/>
        <w:t>早起到</w:t>
        <w:br/>
        <w:t>户部巷</w:t>
        <w:br/>
        <w:t>过早,名气大了都整治的整整齐齐,几十家早点铺一字排开,东西还行,就是贵了点,主要针对游客,看人气没想象的旺,没找到小路易生煎,网上说别处有分店,没时间找了,好吃的太多，20块钱吃到走不动路。</w:t>
        <w:br/>
        <w:t>.第二站</w:t>
        <w:br/>
        <w:t>黄鹤楼</w:t>
        <w:br/>
        <w:t>.和去过的其它新造名楼一样,也是带电梯的.到楼顶远望,满眼的钢筋水泥森林,半点找不到当年崔颢“黄鹤一去不复返”和李白“孤帆远影碧空尽”的心情和意境.</w:t>
        <w:br/>
        <w:t>出来转到辛亥革命纪念馆,大门紧闭,保安乐呵呵说在整修,只能拍几张外景走人了。</w:t>
        <w:br/>
        <w:t>.没法只能去了</w:t>
        <w:br/>
        <w:t>古琴台</w:t>
        <w:br/>
        <w:t>,现代仿古建筑,虽然位置在长江边，但古人的所处的意境全部被川流不息的汽车轰鸣和人声鼎沸的人流给搅扰了。</w:t>
        <w:br/>
        <w:t>再到</w:t>
        <w:br/>
        <w:t>归元寺</w:t>
        <w:br/>
        <w:t>,无论名气规模都一般,只是开寺那句“归元无二处.方便有多门”颇耐回味.</w:t>
        <w:br/>
        <w:t>中午去了著名的湖北博物馆,在地方博物馆中应该算数一数二了.镇馆的曾侯乙墓出土文物,全套编钟,同时还有殉葬的二十一个十三到二十五岁的女性,大部份人都一米四十几,这两千多年中国人平均身高上升了十几厘米.时代发展的快,当年把人活埋陪葬都没觉得不合适,现代人一碰就投诉,一气就离职离婚离家,真想不明白是进步还是倒退.第二件看到的镇馆之宝是元青花四爱梅瓶,当年拿来呈酒的瓶子现在号称身价五亿.安保一边跟我们吹这里的先进防盗,一边说年前黄冈博物馆被盗了两件青铜器,案子没破.看来我对桐城博的耽心并非杞人忧天.第三样就是越王勾践剑,只可惜见到的是复制品.</w:t>
        <w:br/>
        <w:t>走出博物馆已经快三点了,坐车去傅家坡汽车站,</w:t>
        <w:br/>
        <w:t>武汉</w:t>
        <w:br/>
        <w:t>正修地铁,马路挖的到处堵车,坐上三点五十去荆州的车,晚上八点才到,倒不是因为路程长,从市区出武汉就花了两个小时.­</w:t>
      </w:r>
    </w:p>
    <w:p>
      <w:r>
        <w:t>评论：</w:t>
        <w:br/>
        <w:t>1.楼主几时再写下一次游记啊？我等着哦！</w:t>
        <w:br/>
        <w:t>2.也曾经去过一次，整体感觉也还是可以的。但是没有再去一次的冲动了。</w:t>
        <w:br/>
        <w:t>3.看你的游记勾起回忆啦，回头再走一遍！</w:t>
        <w:br/>
        <w:t>4.好帖啊，谢谢了。顶个。世界那么大，也想去看看。</w:t>
      </w:r>
    </w:p>
    <w:p>
      <w:pPr>
        <w:pStyle w:val="Heading2"/>
      </w:pPr>
      <w:r>
        <w:t>215.华中篇：与小伙伴出游系列——武汉的4天3夜</w:t>
      </w:r>
    </w:p>
    <w:p>
      <w:r>
        <w:t>https://you.ctrip.com/travels/wuhan145/3388350.html</w:t>
      </w:r>
    </w:p>
    <w:p>
      <w:r>
        <w:t>来源：携程</w:t>
      </w:r>
    </w:p>
    <w:p>
      <w:r>
        <w:t>发表时间：2017-9-27</w:t>
      </w:r>
    </w:p>
    <w:p>
      <w:r>
        <w:t>天数：4 天</w:t>
      </w:r>
    </w:p>
    <w:p>
      <w:r>
        <w:t>游玩时间：10 月</w:t>
      </w:r>
    </w:p>
    <w:p>
      <w:r>
        <w:t>人均花费：2300 元</w:t>
      </w:r>
    </w:p>
    <w:p>
      <w:r>
        <w:t>和谁：和朋友</w:t>
      </w:r>
    </w:p>
    <w:p>
      <w:r>
        <w:t>玩法：</w:t>
      </w:r>
    </w:p>
    <w:p>
      <w:r>
        <w:t>旅游路线：</w:t>
      </w:r>
    </w:p>
    <w:p>
      <w:r>
        <w:t>正文：</w:t>
        <w:br/>
        <w:t>成年后一直想去</w:t>
        <w:br/>
        <w:t>武汉</w:t>
        <w:br/>
        <w:t>，但爸爸经常说武汉是一个工业城市，没有什么值得看的东西。但为了避开国庆出行的大军，所以我与小伙伴还是决定去武汉一游。也可以说是为了武汉的美食吧</w:t>
        <w:br/>
        <w:t>行程：</w:t>
        <w:br/>
        <w:t>DAY1：</w:t>
        <w:br/>
        <w:t>广州-武汉</w:t>
        <w:br/>
        <w:t>-汉江路</w:t>
        <w:br/>
        <w:t>万友风庭</w:t>
        <w:br/>
        <w:t>酒店-</w:t>
        <w:br/>
        <w:t>武汉大学</w:t>
        <w:br/>
        <w:t>-光谷广场</w:t>
        <w:br/>
        <w:t>DAY2：</w:t>
        <w:br/>
        <w:t>古德寺</w:t>
        <w:br/>
        <w:t>-</w:t>
        <w:br/>
        <w:t>古琴台</w:t>
        <w:br/>
        <w:t>-</w:t>
        <w:br/>
        <w:t>晴川阁</w:t>
        <w:br/>
        <w:t>-</w:t>
        <w:br/>
        <w:t>铁门关</w:t>
        <w:br/>
        <w:t>-</w:t>
        <w:br/>
        <w:t>户部巷</w:t>
        <w:br/>
        <w:t>-</w:t>
        <w:br/>
        <w:t>黄鹤楼</w:t>
        <w:br/>
        <w:t>-归元寺-</w:t>
        <w:br/>
        <w:t>武汉长江大桥</w:t>
        <w:br/>
        <w:t>-</w:t>
        <w:br/>
        <w:t>汉口东正教堂</w:t>
        <w:br/>
        <w:t>DAY3：</w:t>
        <w:br/>
        <w:t>湖北省博物馆</w:t>
        <w:br/>
        <w:t>-楚河汉界-</w:t>
        <w:br/>
        <w:t>昙华林</w:t>
        <w:br/>
        <w:t>-长江江边</w:t>
        <w:br/>
        <w:t>DAY3：黄黎坡路-汉江路步行街-</w:t>
        <w:br/>
        <w:t>武汉-广州</w:t>
        <w:br/>
        <w:t>青春~有</w:t>
        <w:br/>
        <w:t>充电宝~有</w:t>
        <w:br/>
        <w:t>百度地图APP~有</w:t>
        <w:br/>
        <w:t>钱~没！</w:t>
        <w:br/>
        <w:t>粗发</w:t>
        <w:br/>
        <w:t>到达</w:t>
        <w:br/>
        <w:t>武汉</w:t>
        <w:br/>
        <w:t>找到酒店后的午餐，味道还不错。</w:t>
        <w:br/>
        <w:t>武汉大学</w:t>
        <w:br/>
        <w:t>，因樱花而闻名，但我是来看它的落叶的</w:t>
        <w:br/>
        <w:t>光谷广场</w:t>
        <w:br/>
        <w:t>武汉</w:t>
        <w:br/>
        <w:t>的街道</w:t>
        <w:br/>
        <w:t>古德寺</w:t>
        <w:br/>
        <w:t>建于清光绪三年由隆希创建，初名古德茅蓬，1914-1919年间由主持昌宏先后两次进行扩建，改名</w:t>
        <w:br/>
        <w:t>古德寺</w:t>
        <w:br/>
        <w:t>，有“心性好古，普度以德”之意，并由黎元洪亲自题写匾名。该寺混合了欧亚宗教建筑的特色，融大乘、小乘和藏密三大佛教流派于一身，在汉传佛寺中实属罕见，堪为“佛教胜地一大奇景”“汉传佛寺第一奇观”，具有很高的建筑、文化和历史研究价值。</w:t>
        <w:br/>
        <w:t>古德寺的核心建筑是圆通宝殿，运用了古罗马建筑的结构，内外墙之间的回形步廊和许多方柱，立面墙上的圆窗和长窗，却是基督教堂的建筑样式。 其九座佛塔的塔刹，既像风向标又像十字架，在中国塔文化中独树一帜。经过这么多年，古德寺融合了不同国家的建筑风格了，如：汉传佛教建筑风格、印缅佛寺建筑风格、古希腊神庙建筑风格、哥特式建筑风格、伊斯兰建筑风格。</w:t>
        <w:br/>
        <w:t>古琴台</w:t>
        <w:br/>
        <w:t>志在高山，志在流水；一客荷樵，一客抚琴</w:t>
        <w:br/>
        <w:t>相传，春秋时期楚国琴师俞伯牙在此鼓琴抒怀，山上的樵夫钟子期能识其音律，知其志在高山流水，伯牙便视子期为知己。几年以后，伯牙又路过龟山，得知子期已经病故，</w:t>
        <w:br/>
        <w:t>悲痛不已的他即破琴绝弦，终生不复鼓琴。后人感其情谊深厚，特在此筑台以纪念。</w:t>
        <w:br/>
        <w:t>晴川阁</w:t>
        <w:br/>
        <w:t>、</w:t>
        <w:br/>
        <w:t>禹稷行宫</w:t>
        <w:br/>
        <w:t>、</w:t>
        <w:br/>
        <w:t>铁门关</w:t>
        <w:br/>
        <w:t>户部巷</w:t>
        <w:br/>
        <w:t>黄鹤楼</w:t>
        <w:br/>
        <w:t>武汉东正教堂</w:t>
        <w:br/>
        <w:t>湖北省博物馆</w:t>
        <w:br/>
        <w:t>它是国家的一级博物馆，它有四大镇馆之宝：越王勾践剑、曾侯乙编钟、郧县人头骨化石、元青花四爱图梅瓶。它是凭身份证免费入场的，由于需要拍队，所以请准备好防晒用品。</w:t>
        <w:br/>
        <w:t>越王勾践剑</w:t>
        <w:br/>
        <w:t>曾侯乙编钟</w:t>
        <w:br/>
        <w:t>郧县人头骨化石</w:t>
        <w:br/>
        <w:t>元青花四爱图梅瓶</w:t>
      </w:r>
    </w:p>
    <w:p>
      <w:r>
        <w:t>评论：</w:t>
        <w:br/>
        <w:t>1.我们全程都没有打车，平时出行都是坐公交、或者走路，如果要节省就只能从吃方面了</w:t>
        <w:br/>
        <w:t>2.我是出发前2天预订的，其实我是订了另外一间的，但那间酒店突然取消了我的预订，所以携程推荐了这间给我，酒店附件的环境不错，安静而且附近都是一些民国时期的建筑</w:t>
        <w:br/>
        <w:t>3.我觉得10、11月份去最好，因为可以看枫叶。</w:t>
        <w:br/>
        <w:t>4.谢谢</w:t>
        <w:br/>
        <w:t>5.很不错的游记，还想问下住宿的话是不是都得提前预订，当天去订能订到吗？</w:t>
        <w:br/>
        <w:t>6.真是太棒了！请问这里1月份去合适么？</w:t>
        <w:br/>
        <w:t>7.觉得这次旅行哪块费用可以再节省点？</w:t>
        <w:br/>
        <w:t>8.终于等到你~还好没错过你~哈哈，收藏喜欢咯。</w:t>
      </w:r>
    </w:p>
    <w:p>
      <w:pPr>
        <w:pStyle w:val="Heading2"/>
      </w:pPr>
      <w:r>
        <w:t>216.大武汉吃吃玩玩行行</w:t>
      </w:r>
    </w:p>
    <w:p>
      <w:r>
        <w:t>https://you.ctrip.com/travels/youyouctripstar10000/3565782.html</w:t>
      </w:r>
    </w:p>
    <w:p>
      <w:r>
        <w:t>来源：携程</w:t>
      </w:r>
    </w:p>
    <w:p>
      <w:r>
        <w:t>发表时间：2017-9-27</w:t>
      </w:r>
    </w:p>
    <w:p>
      <w:r>
        <w:t>天数：</w:t>
      </w:r>
    </w:p>
    <w:p>
      <w:r>
        <w:t>游玩时间：</w:t>
      </w:r>
    </w:p>
    <w:p>
      <w:r>
        <w:t>人均花费：</w:t>
      </w:r>
    </w:p>
    <w:p>
      <w:r>
        <w:t>和谁：</w:t>
      </w:r>
    </w:p>
    <w:p>
      <w:r>
        <w:t>玩法：</w:t>
      </w:r>
    </w:p>
    <w:p>
      <w:r>
        <w:t>旅游路线：</w:t>
      </w:r>
    </w:p>
    <w:p>
      <w:r>
        <w:t>正文：</w:t>
        <w:br/>
        <w:br/>
        <w:t>从石柱出重庆后经利川、恩施、宜昌、荆州等地到武汉，动车6.5小时左右</w:t>
        <w:br/>
        <w:t>在去往大武汉的动车上</w:t>
        <w:br/>
        <w:br/>
        <w:t>重庆北站</w:t>
        <w:br/>
        <w:t>沿途经过恩施</w:t>
        <w:br/>
        <w:br/>
        <w:t>重庆北站</w:t>
        <w:br/>
        <w:br/>
        <w:t>重庆北站</w:t>
        <w:br/>
        <w:br/>
        <w:t>重庆北站</w:t>
        <w:br/>
        <w:t>沿途经过宜昌</w:t>
        <w:br/>
        <w:br/>
        <w:t>重庆北站</w:t>
        <w:br/>
        <w:t>这里是武汉吃虾圣地</w:t>
        <w:br/>
        <w:t>万松园雪松路最著名得虾店之一，另一家叫巴厘龙虾</w:t>
        <w:br/>
        <w:br/>
        <w:br/>
        <w:t>武汉万松园</w:t>
        <w:br/>
        <w:br/>
        <w:br/>
        <w:br/>
        <w:br/>
        <w:t>武汉万松园</w:t>
        <w:br/>
        <w:br/>
        <w:br/>
        <w:br/>
        <w:br/>
        <w:t>武汉万松园</w:t>
        <w:br/>
        <w:br/>
        <w:br/>
        <w:br/>
        <w:br/>
        <w:t>武汉关</w:t>
        <w:br/>
        <w:br/>
        <w:br/>
        <w:br/>
        <w:br/>
        <w:t>武汉关</w:t>
        <w:br/>
        <w:br/>
        <w:br/>
        <w:br/>
        <w:br/>
        <w:t>武汉关</w:t>
        <w:br/>
        <w:br/>
        <w:br/>
        <w:br/>
        <w:br/>
        <w:t>武汉关</w:t>
        <w:br/>
        <w:br/>
        <w:br/>
        <w:t>江汉关的大钟</w:t>
        <w:br/>
        <w:br/>
        <w:br/>
        <w:t>武汉关</w:t>
        <w:br/>
        <w:br/>
        <w:br/>
        <w:t>武汉关坐轮渡，1.5一个人，超值，可以看沿江风景</w:t>
        <w:br/>
        <w:br/>
        <w:br/>
        <w:t>武汉关</w:t>
        <w:br/>
        <w:br/>
        <w:br/>
        <w:t>军舰</w:t>
        <w:br/>
        <w:br/>
        <w:br/>
        <w:t>武汉关</w:t>
        <w:br/>
        <w:br/>
        <w:br/>
        <w:br/>
        <w:br/>
        <w:t>武汉关</w:t>
        <w:br/>
        <w:br/>
        <w:br/>
        <w:t>远看晴川阁电视塔</w:t>
        <w:br/>
        <w:br/>
        <w:br/>
        <w:t>武汉关</w:t>
        <w:br/>
        <w:br/>
        <w:br/>
        <w:t>武汉的小吃一条街</w:t>
        <w:br/>
        <w:t>武汉油条立着卖</w:t>
        <w:br/>
        <w:br/>
        <w:t>户部巷</w:t>
        <w:br/>
        <w:t>豆皮和生煎小包</w:t>
        <w:br/>
        <w:br/>
        <w:t>户部巷</w:t>
        <w:br/>
        <w:t>蛋酒</w:t>
        <w:br/>
        <w:br/>
        <w:t>户部巷</w:t>
        <w:br/>
        <w:t>武汉名小吃热干面</w:t>
        <w:br/>
        <w:br/>
        <w:t>户部巷</w:t>
        <w:br/>
        <w:t>汤包</w:t>
        <w:br/>
        <w:br/>
        <w:t>户部巷</w:t>
        <w:br/>
        <w:br/>
        <w:t>户部巷</w:t>
        <w:br/>
        <w:t>糊汤粉</w:t>
        <w:br/>
        <w:br/>
        <w:t>户部巷</w:t>
        <w:br/>
        <w:br/>
        <w:t>户部巷</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黄鹤楼</w:t>
        <w:br/>
        <w:br/>
        <w:t>红楼</w:t>
        <w:br/>
        <w:t>著名红楼，辛亥革命打响第一枪</w:t>
        <w:br/>
        <w:br/>
        <w:t>红楼</w:t>
        <w:br/>
        <w:br/>
        <w:t>红楼</w:t>
        <w:br/>
        <w:br/>
        <w:t>红楼</w:t>
        <w:br/>
        <w:t>汉街</w:t>
        <w:br/>
        <w:br/>
        <w:t>楚河汉街</w:t>
        <w:br/>
        <w:br/>
        <w:t>楚河汉街</w:t>
        <w:br/>
        <w:br/>
        <w:t>楚河汉街</w:t>
        <w:br/>
        <w:t>万达打造的楚河汉街，我说是武汉“心斋桥”</w:t>
        <w:br/>
        <w:br/>
        <w:t>楚河汉街</w:t>
        <w:br/>
        <w:br/>
        <w:t>楚河汉街</w:t>
        <w:br/>
        <w:br/>
        <w:t>楚河汉街</w:t>
        <w:br/>
        <w:br/>
        <w:t>楚河汉街</w:t>
        <w:br/>
        <w:br/>
        <w:t>东湖磨山</w:t>
        <w:br/>
        <w:t>祝融观星</w:t>
        <w:br/>
        <w:br/>
        <w:t>东湖磨山</w:t>
        <w:br/>
        <w:br/>
        <w:t>东湖磨山</w:t>
        <w:br/>
        <w:t>在楚天台鸟瞰东湖</w:t>
        <w:br/>
        <w:br/>
        <w:t>东湖磨山</w:t>
        <w:br/>
        <w:br/>
        <w:t>东湖磨山</w:t>
        <w:br/>
        <w:br/>
        <w:t>东湖磨山</w:t>
        <w:br/>
        <w:br/>
        <w:t>东湖磨山</w:t>
        <w:br/>
        <w:br/>
        <w:t>东湖磨山</w:t>
        <w:br/>
        <w:t>楚乐编钟和编磬</w:t>
        <w:br/>
        <w:br/>
        <w:t>东湖磨山</w:t>
        <w:br/>
        <w:br/>
        <w:t>东湖磨山</w:t>
        <w:br/>
        <w:br/>
        <w:t>东湖磨山</w:t>
        <w:br/>
        <w:br/>
        <w:t>东湖磨山</w:t>
        <w:br/>
        <w:br/>
        <w:t>东湖磨山</w:t>
        <w:br/>
        <w:br/>
        <w:t>东湖磨山</w:t>
        <w:br/>
        <w:t>汉口著名的江汉路步行街，一色的俄式建筑</w:t>
        <w:br/>
        <w:t>武汉汉口江滩</w:t>
        <w:br/>
        <w:br/>
        <w:t>江汉路步行街</w:t>
        <w:br/>
        <w:br/>
        <w:t>江汉路步行街</w:t>
        <w:br/>
        <w:br/>
        <w:t>江汉路步行街</w:t>
        <w:br/>
        <w:t>南京路</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br/>
        <w:t>江汉路步行街</w:t>
        <w:br/>
        <w:t>泡藕带</w:t>
        <w:br/>
        <w:br/>
        <w:t>江汉路步行街</w:t>
        <w:br/>
        <w:t>牛肚炒嫩笋</w:t>
        <w:br/>
        <w:br/>
        <w:t>江汉路步行街</w:t>
        <w:br/>
        <w:t>糍粑鱼</w:t>
        <w:br/>
        <w:br/>
        <w:t>江汉路步行街</w:t>
        <w:br/>
        <w:br/>
        <w:t>江汉路步行街</w:t>
        <w:br/>
        <w:br/>
        <w:t>江汉路步行街</w:t>
      </w:r>
    </w:p>
    <w:p>
      <w:r>
        <w:t>评论：</w:t>
        <w:br/>
      </w:r>
    </w:p>
    <w:p>
      <w:pPr>
        <w:pStyle w:val="Heading2"/>
      </w:pPr>
      <w:r>
        <w:t>217.十一就该这么玩！武汉一日游最佳攻略出炉！</w:t>
      </w:r>
    </w:p>
    <w:p>
      <w:r>
        <w:t>https://you.ctrip.com/travels/wuhan145/3566639.html</w:t>
      </w:r>
    </w:p>
    <w:p>
      <w:r>
        <w:t>来源：携程</w:t>
      </w:r>
    </w:p>
    <w:p>
      <w:r>
        <w:t>发表时间：2017-9-28</w:t>
      </w:r>
    </w:p>
    <w:p>
      <w:r>
        <w:t>天数：1 天</w:t>
      </w:r>
    </w:p>
    <w:p>
      <w:r>
        <w:t>游玩时间：</w:t>
      </w:r>
    </w:p>
    <w:p>
      <w:r>
        <w:t>人均花费：</w:t>
      </w:r>
    </w:p>
    <w:p>
      <w:r>
        <w:t>和谁：和朋友</w:t>
      </w:r>
    </w:p>
    <w:p>
      <w:r>
        <w:t>玩法：</w:t>
      </w:r>
    </w:p>
    <w:p>
      <w:r>
        <w:t>旅游路线：武汉，黄鹤楼，东湖，武汉长江大桥，红楼，户部巷，楚河汉街，东湖游船，汉秀剧场，武汉植物园，东湖听涛景区，落霞水榭，东湖磨山景区，长天楼，碧潭观鱼，辛亥革命博物馆，东湖绿道，湖北省博物馆，武汉美术馆，蛇山，湖北美术馆</w:t>
      </w:r>
    </w:p>
    <w:p>
      <w:r>
        <w:t>正文：</w:t>
        <w:br/>
        <w:t>汉</w:t>
        <w:br/>
        <w:t>一个文化底蕴浓厚</w:t>
        <w:br/>
        <w:t>古典与现代并存的城市</w:t>
        <w:br/>
        <w:t>这里的风景真的很不错</w:t>
        <w:br/>
        <w:t>这里的小吃真的很好吃</w:t>
        <w:br/>
        <w:t>如果你来到</w:t>
        <w:br/>
        <w:t>武汉</w:t>
        <w:br/>
        <w:t>如果你在武汉转瞬即逝的秋天来到武汉</w:t>
        <w:br/>
        <w:t>那么恭喜你</w:t>
        <w:br/>
        <w:t>你将看到一个最不一样的武汉！</w:t>
        <w:br/>
        <w:t>武汉是一座典型的山水园林城市，上百座大小山峦遍布三镇，近两百个湖泊座落其间，</w:t>
        <w:br/>
        <w:t>著名的</w:t>
        <w:br/>
        <w:t>武汉旅游景点</w:t>
        <w:br/>
        <w:t>有天下第一楼</w:t>
        <w:br/>
        <w:t>黄鹤楼</w:t>
        <w:br/>
        <w:t>、中国最大城中湖</w:t>
        <w:br/>
        <w:t>东湖</w:t>
        <w:br/>
        <w:t>、万里长江第一桥</w:t>
        <w:br/>
        <w:t>武汉长江大桥</w:t>
        <w:br/>
        <w:t>、亚洲民主之门</w:t>
        <w:br/>
        <w:t>红楼</w:t>
        <w:br/>
        <w:t>等，</w:t>
        <w:br/>
        <w:t>“十一”黄金周期间，你是否正在苦恼如何玩转武汉？小编将带来崭新的“</w:t>
        <w:br/>
        <w:t>武汉一日游</w:t>
        <w:br/>
        <w:t>”攻略，主要攻略为武昌一带，请大家一定注意看好哦！小编将贴心的将此次攻略分为</w:t>
        <w:br/>
        <w:t>“休闲之旅”及“人文之旅”</w:t>
        <w:br/>
        <w:t>，有不同需求的小伙伴可以拆分来看~</w:t>
        <w:br/>
        <w:t>武汉“休闲之旅”</w:t>
        <w:br/>
        <w:t>“休闲之旅”一日游行程——</w:t>
        <w:br/>
        <w:t>天河机场</w:t>
        <w:br/>
        <w:t>（</w:t>
        <w:br/>
        <w:t>武汉站</w:t>
        <w:br/>
        <w:t>、</w:t>
        <w:br/>
        <w:t>汉口站</w:t>
        <w:br/>
        <w:t>、</w:t>
        <w:br/>
        <w:t>武昌站</w:t>
        <w:br/>
        <w:t>）——</w:t>
        <w:br/>
        <w:t>户部巷</w:t>
        <w:br/>
        <w:t>——</w:t>
        <w:br/>
        <w:t>楚河汉街</w:t>
        <w:br/>
        <w:t>—</w:t>
        <w:br/>
        <w:t>东湖游船</w:t>
        <w:br/>
        <w:t>—</w:t>
        <w:br/>
        <w:t>汉秀剧场</w:t>
        <w:br/>
        <w:t>—东湖磨山—</w:t>
        <w:br/>
        <w:t>武汉植物园</w:t>
        <w:br/>
        <w:t>——</w:t>
        <w:br/>
        <w:t>东湖听涛景区</w:t>
        <w:br/>
        <w:br/>
        <w:t>准备活动中：天河机场、武昌站、武汉站、汉口站</w:t>
        <w:br/>
        <w:t>如果是从外地远道而来的小伙伴记得要看这一项哦，从天河机场、武汉站、汉口站、武昌站四条路线去户部巷，无论你什么时候到达武汉，户部巷都有你想要吃的食物。</w:t>
        <w:br/>
        <w:t>从天河机场、汉口站出发：</w:t>
        <w:br/>
        <w:t>乘坐地铁二号线（光谷广场方向）---积玉桥站（A出口）---和平大道地铁积玉桥站公交站上车-----乘坐804、539、514路----解放路司门口站----户部巷（全程耗时1小时26分钟）</w:t>
        <w:br/>
        <w:t>从武汉站出发：</w:t>
        <w:br/>
        <w:t>地铁四号线（黄金口方向）----首义路站（E出口）----张之洞路首义路站----乘坐539路----解放路后长街站---户部巷（全程1小时）</w:t>
        <w:br/>
        <w:t>从</w:t>
        <w:br/>
        <w:t>武昌火车站</w:t>
        <w:br/>
        <w:t>出发：</w:t>
        <w:br/>
        <w:t>地铁四号线（黄金口方向）----复兴路站（D出口）---张之洞路复兴路站---717路---户部巷（全程43分钟）</w:t>
        <w:br/>
        <w:t>户部巷</w:t>
        <w:br/>
        <w:t>说起</w:t>
        <w:br/>
        <w:t>武汉美食街</w:t>
        <w:br/>
        <w:t>户部巷，几乎是无人不晓。户部巷是武汉鼎鼎有名的小吃街，形成于明代，近年经过改建发展成为由户部巷老巷、自由路和民主路西段组成的，集小吃、休闲、购物、娱乐为一体的年接待游客逾千万的汉味特色风情街区。</w:t>
        <w:br/>
        <w:t>干面、华美汤包、鱼糊汤粉等各类独具特色的汉味早点，在这条街上一直以来都经久不衰，小编友情提醒，去的前一天可要记得把肚子留空哦！</w:t>
        <w:br/>
        <w:t>在户部巷吃过武汉的经典美食，步行100米，乘坐14路公交，到达东湖路楚河汉街站，</w:t>
        <w:br/>
        <w:t>来到我们下一站——楚河汉街！</w:t>
        <w:br/>
        <w:t>楚河汉街</w:t>
        <w:br/>
        <w:t>楚河汉街是拥有中国最丰富的商业内容，最多的时尚流行品牌，集合世界顶级文化项目。从户部巷吃过武汉的特色早餐，可以从率先从楚河汉街出发，逛街、吃饭，领略“世界第一商业街”的美妙！</w:t>
        <w:br/>
        <w:t>zara、h&amp;m、c&amp;a、优衣库等各类快消品牌，还有万达广场各类化妆品旗舰店，都在这条街上，当然如果你在户部巷还没有吃过瘾，楚河汉街上也有酸辣粉、长沙大香肠、周黑鸭、良品铺子等，大家可以买好后带在路上吃~一路边吃边逛，买好各类干粮，走到楚河汉街第三街区云旅游客厅，就来到我们的下一站——</w:t>
        <w:br/>
        <w:t>东湖游船！</w:t>
        <w:br/>
        <w:t>东湖游船</w:t>
        <w:br/>
        <w:t>游船是整合了东湖水上旅游资源内湖游船的主题公园，目前东湖游船已建成独具特色的汉街中心码头 、汉秀码头、磨山梅园码头及</w:t>
        <w:br/>
        <w:t>落霞水榭</w:t>
        <w:br/>
        <w:t>码头四个码头，这代表，我们可以利用东湖游船当作交通工具，逛四个码头的周边景点，正式开始我们今天一整天的休闲之旅！</w:t>
        <w:br/>
        <w:t>ps：友情提醒，东湖游船汉街中心码头位于云旅游客厅负一楼，第一班开船时间为10点，请大家一定要合理安排时间哦！</w:t>
        <w:br/>
        <w:t>小tips：</w:t>
        <w:br/>
        <w:t>汉街中心码头发船时间：10:00 --16:00</w:t>
        <w:br/>
        <w:t>汉秀剧场</w:t>
        <w:br/>
        <w:t>5分钟后我们到达汉秀剧场码头~“汉秀”以中西合并的方式，对娱乐文化作了最新的演绎。整个剧场通过声光电的运用，辅以量身定制的拥有可移动座椅的舞台建筑，形成了非常戏剧性的科技呈现，有兴趣的小伙伴观</w:t>
        <w:br/>
        <w:t>接下来我们登船，继续行程来到下一站——磨山。</w:t>
        <w:br/>
        <w:t>ps：汉秀剧场表演一般在晚上八点开始，有时候也会在下午三点开始，想看的小伙伴们请合理安排好时间哦！</w:t>
        <w:br/>
        <w:t>汉秀码头发船时间：10:17--16:17</w:t>
        <w:br/>
        <w:t>东湖磨山</w:t>
        <w:br/>
        <w:t>坐着游船，看着楚河和东湖的美景，听着船上讲解员对东湖周边景点的讲解，30分钟后我们就轻松到达磨山！</w:t>
        <w:br/>
        <w:t>东湖磨山景区</w:t>
        <w:br/>
        <w:t>位于武汉市</w:t>
        <w:br/>
        <w:t>东湖风景区</w:t>
        <w:br/>
        <w:t>，磨山景区是中国最大的楚文化游览区、中国梅花、荷花研究中心所在地、世界三大赏樱胜地之一、是市民休闲娱乐的绝佳场所。</w:t>
        <w:br/>
        <w:t>四季都能赏花看景，春赏樱、夏赏荷、秋赏菊、冬赏梅，而且磨山大门是不需要门票的，“十一”期间同样也不需要，所以正值秋天，大家可以去磨山散散步，赏赏菊，感受武汉的秋天。</w:t>
        <w:br/>
        <w:t>磨山码头发船时间：10:50 -- 16:50</w:t>
        <w:br/>
        <w:t>武汉植物园</w:t>
        <w:br/>
        <w:t>说到看花，就不得不说武汉植物园了。如果时间充足的小伙伴， 在磨山赏完花后，可直接步行到武汉植物园继续赏花，或者从磨山梅园码头下船后，也可选择直接步行10-15分钟或骑共享单车到武汉植物园门口，都在磨山附近，非常方便！</w:t>
        <w:br/>
        <w:t>中国科学院武汉植物园位于中国湖北省武汉市武昌区，是集科学研究、物种保存和科普教育为一体的综合性科研机构，</w:t>
        <w:br/>
        <w:t>是中国三大核心科学植物园之一，同时也是国家AAAA级旅游景区。</w:t>
        <w:br/>
        <w:t>如果你是爱花之人，植物园是一个非常适合你的去处！</w:t>
        <w:br/>
        <w:t>磨山梅园码头发船时间：10:50 -- 16:50</w:t>
        <w:br/>
        <w:t>东湖听涛景区（梨园）</w:t>
        <w:br/>
        <w:t>在磨山游玩后，我们再次登上东湖游船磨山梅园码头，迎着东湖的优美风景，在船上讲解员悦耳的解说中，我们来到了落霞水榭码头。落霞水榭码头位于东湖</w:t>
        <w:br/>
        <w:t>长天楼</w:t>
        <w:br/>
        <w:t>东北侧湖边水中。上岸后，我们就进入到</w:t>
        <w:br/>
        <w:t>东湖听涛景区</w:t>
        <w:br/>
        <w:t>之内了。</w:t>
        <w:br/>
        <w:t>东湖听涛景区位于东湖西北岸，与对岸滩头相望，是东湖生态旅游风景区的主要园林之一。建国后培育，占地500余亩，种有各种果树和名贵花木，其中以梨为主，因以园名，故称为梨园。一年四季，繁花不断，沁人心脾。</w:t>
        <w:br/>
        <w:t>听涛景区里还有东湖海洋世界、</w:t>
        <w:br/>
        <w:t>碧潭观鱼</w:t>
        <w:br/>
        <w:t>等著名景点，小编十分推荐第一次来武汉的朋友前来游玩~</w:t>
        <w:br/>
        <w:t>在听涛景区内玩耍后，再登上东湖游船落霞水榭码头，经过磨山梅园码头，返回至楚河汉街码头。</w:t>
        <w:br/>
        <w:t>ps：从听涛景区出发的游客，在东湖听涛景区，东湖海洋世界游玩后，可选择直接从落霞水榭码头出发乘船至磨山梅园码头，或者也可乘坐梨园旁的观光车经过湖心道至磨山景区，磨山游玩后再磨山梅园码头乘船返回梨园。往返时间仅40分钟哦！</w:t>
        <w:br/>
        <w:t>落霞水榭码头发船时间：9:30 ---16:30</w:t>
        <w:br/>
        <w:t>武汉“人文之旅”</w:t>
        <w:br/>
        <w:t>人文之旅”一日游行程：天河机场（汉口站、武昌火车站、武汉站）</w:t>
        <w:br/>
        <w:t>辛亥革命博物馆</w:t>
        <w:br/>
        <w:t>---黄鹤楼---东湖游船---</w:t>
        <w:br/>
        <w:t>东湖绿道</w:t>
        <w:br/>
        <w:t>---</w:t>
        <w:br/>
        <w:t>湖北省博物馆</w:t>
        <w:br/>
        <w:t>--</w:t>
        <w:br/>
        <w:t>武汉美术馆</w:t>
        <w:br/>
        <w:t>准备工作中：外地远道而来的小伙伴，无论你是从天河机场出发，还是从武昌火车站、汉口站、武汉站出发，小编都将为你规划出一个简单易懂的路线，按照这个路线走，可以一天轻松感受武汉人文。就让我们向第一站——辛亥革命博物馆出发吧！</w:t>
        <w:br/>
        <w:t>准备活动中：天河机场、武昌站、武汉站、汉口站</w:t>
        <w:br/>
        <w:t>如果是从外地来的小伙伴记得要看这一项哦，</w:t>
        <w:br/>
        <w:t>从天河机场、武汉站、汉口站、武昌站</w:t>
        <w:br/>
        <w:t>四条路线去辛亥革命博物馆。</w:t>
        <w:br/>
        <w:t>从天河机场、汉口站出发：</w:t>
        <w:br/>
        <w:t>乘坐地铁二号线（光谷广场方向）---中南路站---地铁四号线（黄金口方向）-----首义路站（E出口）--辛亥革命博物馆（全程耗时1小时26分钟）</w:t>
        <w:br/>
        <w:t>从武汉站、武昌火车站出发：</w:t>
        <w:br/>
        <w:t>地铁四号线（黄金口方向）----首义路站---辛亥革命博物馆（全程45分钟）</w:t>
        <w:br/>
        <w:t>辛亥革命博物馆（红馆）</w:t>
        <w:br/>
        <w:t>武汉人文之旅的第一站，我们首先来到辛亥革命博物馆，同样也叫作红馆。辛亥革命博物馆是武汉市政府为纪念辛亥革命武昌首义100周年而兴建的一座专题博物馆。</w:t>
        <w:br/>
        <w:t>武汉辛亥革命博物馆是现有辛亥革命专题博物馆中展览规模最大、陈列科技含量最高、复原场景最多、参观导览系统最全的博物馆，</w:t>
        <w:br/>
        <w:t>它展示了辛亥革命历史文物428件（套），历史照片694张，以及重大历史事件复原场景27处，艺术品12处，多媒体20处，是非常值得一去、了解历史的场所。观赏过后，我们来人文之旅的第二站——黄鹤楼。</w:t>
        <w:br/>
        <w:t>黄鹤楼</w:t>
        <w:br/>
        <w:t>来到武汉，首先想到的景点一定是黄鹤楼。</w:t>
        <w:br/>
        <w:t>有“天下江山第一楼”之誉的黄鹤楼，古来便庶众云集、文士雅会，古今骚客在此对景兴怀，或体味清风明月，叹江山永在、人生易老之慨。大家从辛亥革命博物馆出来后，只要步行5-10分钟即可来到黄鹤楼，非常方便！</w:t>
        <w:br/>
        <w:t>黄鹤楼整个建筑具有独特的民族风格，与</w:t>
        <w:br/>
        <w:t>蛇山</w:t>
        <w:br/>
        <w:t>脚下的武汉长江大桥交相辉映；登楼远眺，武汉三镇的风光尽收眼底。到了黄鹤楼，你才有真正来到武汉的真实感。</w:t>
        <w:br/>
        <w:t>东湖游船</w:t>
        <w:br/>
        <w:t>欣赏完“天下第一楼”，</w:t>
        <w:br/>
        <w:t>就可坐上黄鹤楼大巴车，免费到往东湖游船汉街中心码头！（ps：购买黄鹤楼*东湖游船套票的游客才可乘坐大巴）</w:t>
        <w:br/>
        <w:t>。东湖游船是整合了东湖水上旅游资源内湖游船的主题公园，目前东湖游船已建成独具特色的汉街中心码头 、汉秀码头、磨山梅园码头及落霞水榭码头四个码头，如果旅行之中走累了，随时可乘坐东湖游船游玩，</w:t>
        <w:br/>
        <w:t>因为一张船票每天可在四个码头上下，</w:t>
        <w:br/>
        <w:t>而接下来我们要去的景点大多数都在东湖游船四个码头附近，对于喜欢悠闲旅游的你，是一个非常好的选择哦！下一站，我们乘坐东湖游船，来到磨山梅园码头，去世界级绿道玩耍吧！</w:t>
        <w:br/>
        <w:t>ps：友情提醒，东湖游船汉街中心码头位于云旅游客厅负一楼，第一班开船时间为10点，请大家一定要合理安排时间哦！</w:t>
        <w:br/>
        <w:t>小tips：</w:t>
        <w:br/>
        <w:t>汉街中心码头发船时间：10:00 --16:00</w:t>
        <w:br/>
        <w:t>东湖绿道</w:t>
        <w:br/>
        <w:t>东湖绿道是国内首条城区内的5A级景区绿道，它是离武汉市民最近、最美丽的一条绿道。从磨山梅园码头下船后，就可看到东湖绿道啦！</w:t>
        <w:br/>
        <w:t>东湖绿道全长28.7公里，串联起东湖的磨山、听涛、落雁三大景区。东湖绿道打造4道主题绿道4处门户景观和8大景观节点，小编建议，大家可以在绿道骑上共享单车，和小伙伴一起到处沿着东湖绿道，一边骑行一边感受东湖美丽的风光。如果骑车骑累了，不妨返回磨山梅园码头，继续登船，到达我们下一个码头，来到我们下一个目的地——湖北省博物馆。</w:t>
        <w:br/>
        <w:t>湖北省博物馆</w:t>
        <w:br/>
        <w:t>湖北省博物馆是一个作为小编非常推荐外地游客前来观赏的地方，因为来到这里你可以感受到真正的楚文化。湖北省博物馆坐落于东湖风景区内，占地面积81909平方米，有中国规模最大的古乐器陈列馆。</w:t>
        <w:br/>
        <w:t>从东湖游船落霞水榭码头下船后，步行20分钟左右，即可来到湖北省博物馆。</w:t>
        <w:br/>
        <w:t>湖北省博物馆是全国八家</w:t>
        <w:br/>
        <w:t>中央地方共建国家级博物馆</w:t>
        <w:br/>
        <w:t>之一、</w:t>
        <w:br/>
        <w:t>国家一级博物馆</w:t>
        <w:br/>
        <w:t>、出土木漆器保护</w:t>
        <w:br/>
        <w:t>国家文物局</w:t>
        <w:br/>
        <w:t>重点科研基地、</w:t>
        <w:br/>
        <w:t>国家AAAAA级旅游景区</w:t>
        <w:br/>
        <w:t>，也是</w:t>
        <w:br/>
        <w:t>湖北省</w:t>
        <w:br/>
        <w:t>规模最大、藏品最为丰富、科研实力最强的国家级综合性博物馆。</w:t>
        <w:br/>
        <w:t>如果想更加深入的了解这些文物。</w:t>
        <w:br/>
        <w:t>小编也建议大家可以跟着博物馆的讲解员一起旁听，一边观看一边听讲解，会有更新的感受。</w:t>
        <w:br/>
        <w:br/>
        <w:t>湖北美术馆</w:t>
        <w:br/>
        <w:t>从省博感受楚文化，出来后就可看到湖北美术馆了！作为人文之旅的其中一站，小编也非常推荐大家可以去湖北美术馆感受一下艺术气氛。湖北美术馆与湖北省博物馆相毗邻，是省文化建设的标志性建筑之一。馆内有十个展厅，可同时或分别举办不同类型、不同题材的展览。</w:t>
        <w:br/>
        <w:t>和省博一样，美术馆也同样是免费进入的！</w:t>
        <w:br/>
        <w:t>无论是休闲之旅，还是人文之旅，在武汉你总能找出各种各样的玩法，小编为大家精心准备了以上经典景点及线路，大家在“十一”长假期间，和自己爱的人，一起感受武汉的景色吧~</w:t>
      </w:r>
    </w:p>
    <w:p>
      <w:r>
        <w:t>评论：</w:t>
        <w:br/>
        <w:t>1.楼主的照片有剽窃嫌疑</w:t>
      </w:r>
    </w:p>
    <w:p>
      <w:pPr>
        <w:pStyle w:val="Heading2"/>
      </w:pPr>
      <w:r>
        <w:t>218.十一武汉周边游-201610</w:t>
      </w:r>
    </w:p>
    <w:p>
      <w:r>
        <w:t>https://you.ctrip.com/travels/youyouctripstar10000/3322516.html</w:t>
      </w:r>
    </w:p>
    <w:p>
      <w:r>
        <w:t>来源：携程</w:t>
      </w:r>
    </w:p>
    <w:p>
      <w:r>
        <w:t>发表时间：2017-9-29</w:t>
      </w:r>
    </w:p>
    <w:p>
      <w:r>
        <w:t>天数：</w:t>
      </w:r>
    </w:p>
    <w:p>
      <w:r>
        <w:t>游玩时间：</w:t>
      </w:r>
    </w:p>
    <w:p>
      <w:r>
        <w:t>人均花费：</w:t>
      </w:r>
    </w:p>
    <w:p>
      <w:r>
        <w:t>和谁：</w:t>
      </w:r>
    </w:p>
    <w:p>
      <w:r>
        <w:t>玩法：</w:t>
      </w:r>
    </w:p>
    <w:p>
      <w:r>
        <w:t>旅游路线：</w:t>
      </w:r>
    </w:p>
    <w:p>
      <w:r>
        <w:t>正文：</w:t>
        <w:br/>
        <w:br/>
        <w:t>显示全部5天</w:t>
        <w:br/>
        <w:br/>
        <w:t>收起</w:t>
        <w:br/>
        <w:br/>
        <w:t>从武汉到京山顺路第一站</w:t>
        <w:br/>
        <w:br/>
        <w:t>京山空山洞</w:t>
        <w:br/>
        <w:br/>
        <w:t>京山空山洞</w:t>
        <w:br/>
        <w:br/>
        <w:t>京山空山洞</w:t>
        <w:br/>
        <w:br/>
        <w:t>京山空山洞</w:t>
        <w:br/>
        <w:br/>
        <w:t>京山空山洞</w:t>
        <w:br/>
        <w:t>环境优美的度假村，也是鸳鸯溪漂流的起点。</w:t>
        <w:br/>
        <w:t>这里是西汉末年王匡、王凤领导的中国历史上第二次农民起义——“绿林起义”的策源地。</w:t>
        <w:br/>
        <w:br/>
        <w:t>绿林古寨，京山</w:t>
        <w:br/>
        <w:t>绿林古寨需要一路从山下开车到三个风景点</w:t>
        <w:br/>
        <w:br/>
        <w:t>绿林古寨，京山</w:t>
        <w:br/>
        <w:t>骆驼峰</w:t>
        <w:br/>
        <w:br/>
        <w:t>绿林古寨，京山</w:t>
        <w:br/>
        <w:t>小伙伴们</w:t>
        <w:br/>
        <w:br/>
        <w:t>绿林古寨，京山</w:t>
        <w:br/>
        <w:t>远眺烽火台</w:t>
        <w:br/>
        <w:br/>
        <w:t>绿林古寨，京山</w:t>
        <w:br/>
        <w:br/>
        <w:t>绿林古寨，京山</w:t>
        <w:br/>
        <w:t>山顶古寨遗址</w:t>
        <w:br/>
        <w:br/>
        <w:t>绿林古寨，京山</w:t>
        <w:br/>
        <w:t>烽火台</w:t>
        <w:br/>
        <w:br/>
        <w:t>绿林古寨，京山</w:t>
        <w:br/>
        <w:t>绿林好汉的来源</w:t>
        <w:br/>
        <w:br/>
        <w:t>绿林古寨，京山</w:t>
        <w:br/>
        <w:t>汉天门</w:t>
        <w:br/>
        <w:br/>
        <w:t>绿林古寨，京山</w:t>
        <w:br/>
        <w:br/>
        <w:t>绿林古寨，京山</w:t>
        <w:br/>
        <w:br/>
        <w:t>绿林古寨，京山</w:t>
        <w:br/>
        <w:t>会盟台</w:t>
        <w:br/>
        <w:br/>
        <w:t>绿林古寨，京山</w:t>
        <w:br/>
        <w:t>漂亮的绿林镇</w:t>
        <w:br/>
        <w:br/>
        <w:t>绿林古寨，京山</w:t>
        <w:br/>
        <w:t>每天都是农家饭菜</w:t>
        <w:br/>
        <w:br/>
        <w:t>绿林古寨，京山</w:t>
        <w:br/>
        <w:br/>
        <w:t>绿林古寨，京山</w:t>
        <w:br/>
        <w:br/>
        <w:t>绿林古寨，京山</w:t>
        <w:br/>
        <w:t>度假村内的原住民开的餐馆，土鸡汤下面，味美。</w:t>
        <w:br/>
        <w:br/>
        <w:t>绿林古寨，京山</w:t>
        <w:br/>
        <w:br/>
        <w:t>绿林古寨，京山</w:t>
        <w:br/>
        <w:t>晚上表演完后的篝火晚会</w:t>
        <w:br/>
        <w:br/>
        <w:t>绿林古寨，京山</w:t>
        <w:br/>
        <w:br/>
        <w:t>绿林古寨，京山</w:t>
        <w:br/>
        <w:t>坐竹排进美人谷</w:t>
        <w:br/>
        <w:br/>
        <w:t>美人谷，京山</w:t>
        <w:br/>
        <w:br/>
        <w:t>美人谷，京山</w:t>
        <w:br/>
        <w:br/>
        <w:t>美人谷，京山</w:t>
        <w:br/>
        <w:t>神同步</w:t>
        <w:br/>
        <w:br/>
        <w:t>美人谷，京山</w:t>
        <w:br/>
        <w:t>虽然不是那么有名的景点，但是风景也不错。</w:t>
        <w:br/>
        <w:br/>
        <w:t>美人谷，京山</w:t>
        <w:br/>
        <w:br/>
        <w:t>美人谷，京山</w:t>
        <w:br/>
        <w:br/>
        <w:t>美人谷，京山</w:t>
        <w:br/>
        <w:br/>
        <w:t>美人谷，京山</w:t>
        <w:br/>
        <w:br/>
        <w:t>美人谷，京山</w:t>
        <w:br/>
        <w:br/>
        <w:t>美人谷，京山</w:t>
        <w:br/>
        <w:br/>
        <w:t>美人谷，京山</w:t>
        <w:br/>
        <w:br/>
        <w:t>美人谷，京山</w:t>
        <w:br/>
        <w:br/>
        <w:t>美人谷，京山</w:t>
        <w:br/>
        <w:br/>
        <w:t>美人谷，京山</w:t>
        <w:br/>
        <w:br/>
        <w:t>美人谷，京山</w:t>
        <w:br/>
        <w:br/>
        <w:t>美人谷，京山</w:t>
        <w:br/>
        <w:br/>
        <w:t>美人谷，京山</w:t>
        <w:br/>
        <w:t>一直赶路到达九江瑞昌，临近阳新，迎接我们的是一桌丰盛的农家菜。</w:t>
        <w:br/>
        <w:br/>
        <w:t>九江瑞昌</w:t>
        <w:br/>
        <w:t>柴火灶木桶饭</w:t>
        <w:br/>
        <w:br/>
        <w:t>九江瑞昌</w:t>
        <w:br/>
        <w:t>有为青年回乡创业，特种养殖。</w:t>
        <w:br/>
        <w:br/>
        <w:t>九江瑞昌</w:t>
        <w:br/>
        <w:br/>
        <w:t>九江瑞昌</w:t>
        <w:br/>
        <w:t>喂养了两年的蓝孔雀</w:t>
        <w:br/>
        <w:br/>
        <w:t>九江瑞昌</w:t>
        <w:br/>
        <w:br/>
        <w:t>九江瑞昌</w:t>
        <w:br/>
        <w:t>看不出来差不多有1000只</w:t>
        <w:br/>
        <w:br/>
        <w:t>九江瑞昌</w:t>
        <w:br/>
        <w:t>好残忍，变成碗里美食。</w:t>
        <w:br/>
        <w:br/>
        <w:t>九江瑞昌</w:t>
        <w:br/>
        <w:t>优良的环境正适合养殖</w:t>
        <w:br/>
        <w:br/>
        <w:t>九江瑞昌</w:t>
        <w:br/>
        <w:t>第一次见到荞麦花</w:t>
        <w:br/>
        <w:br/>
        <w:t>九江瑞昌</w:t>
        <w:br/>
        <w:br/>
        <w:t>九江瑞昌</w:t>
        <w:br/>
        <w:t>也是有革命传统</w:t>
        <w:br/>
        <w:br/>
        <w:t>九江瑞昌</w:t>
        <w:br/>
        <w:t>真正土豆粉，好吃得停不下来。</w:t>
        <w:br/>
        <w:br/>
        <w:t>九江瑞昌</w:t>
        <w:br/>
        <w:t>回程专门去仙岛湖，以前的王英水库。</w:t>
        <w:br/>
        <w:br/>
        <w:t>仙岛湖，阳新</w:t>
        <w:br/>
        <w:t>乘船走西线游</w:t>
        <w:br/>
        <w:br/>
        <w:t>仙岛湖，阳新</w:t>
        <w:br/>
        <w:t>国家一级水质</w:t>
        <w:br/>
        <w:br/>
        <w:t>仙岛湖，阳新</w:t>
        <w:br/>
        <w:br/>
        <w:t>仙岛湖，阳新</w:t>
        <w:br/>
        <w:br/>
        <w:t>仙岛湖，阳新</w:t>
        <w:br/>
        <w:t>水面上有1002个大小岛</w:t>
        <w:br/>
        <w:br/>
        <w:t>仙岛湖，阳新</w:t>
        <w:br/>
        <w:t>与杭州千岛湖、加拿大千岛湖并称"世界三大千岛湖"。</w:t>
        <w:br/>
        <w:br/>
        <w:t>仙岛湖，阳新</w:t>
        <w:br/>
        <w:t>有常住人的小岛，大多数都是无人。</w:t>
        <w:br/>
        <w:br/>
        <w:t>仙岛湖，阳新</w:t>
        <w:br/>
        <w:br/>
        <w:t>仙岛湖，阳新</w:t>
        <w:br/>
        <w:br/>
        <w:t>仙岛湖，阳新</w:t>
        <w:br/>
        <w:br/>
        <w:t>仙岛湖，阳新</w:t>
        <w:br/>
        <w:t>小朋友一个人走过去了，胆大</w:t>
        <w:br/>
        <w:br/>
        <w:t>仙岛湖，阳新</w:t>
        <w:br/>
        <w:br/>
        <w:t>仙岛湖，阳新</w:t>
        <w:br/>
        <w:br/>
        <w:t>仙岛湖，阳新</w:t>
        <w:br/>
        <w:br/>
        <w:t>仙岛湖，阳新</w:t>
        <w:br/>
        <w:br/>
        <w:t>仙岛湖，阳新</w:t>
        <w:br/>
        <w:t>返回王英镇码头</w:t>
        <w:br/>
        <w:br/>
        <w:t>仙岛湖，阳新</w:t>
        <w:br/>
        <w:t>以前没听说过的，还是朋友推荐的上冯村。</w:t>
        <w:br/>
        <w:br/>
        <w:t>上冯村，大冶</w:t>
        <w:br/>
        <w:br/>
        <w:t>上冯村，大冶</w:t>
        <w:br/>
        <w:br/>
        <w:t>上冯村，大冶</w:t>
        <w:br/>
        <w:br/>
        <w:t>上冯村，大冶</w:t>
        <w:br/>
        <w:t>小长工</w:t>
        <w:br/>
        <w:br/>
        <w:t>上冯村，大冶</w:t>
        <w:br/>
        <w:br/>
        <w:t>上冯村，大冶</w:t>
        <w:br/>
        <w:br/>
        <w:t>上冯村，大冶</w:t>
        <w:br/>
        <w:br/>
        <w:t>上冯村，大冶</w:t>
        <w:br/>
        <w:t>古民居与祖祠</w:t>
        <w:br/>
        <w:br/>
        <w:t>上冯村，大冶</w:t>
        <w:br/>
        <w:br/>
        <w:t>上冯村，大冶</w:t>
        <w:br/>
        <w:br/>
        <w:t>上冯村，大冶</w:t>
        <w:br/>
        <w:t>最后一站经过黄石</w:t>
        <w:br/>
        <w:br/>
        <w:t>磁湖，黄石</w:t>
        <w:br/>
        <w:br/>
        <w:t>磁湖，黄石</w:t>
      </w:r>
    </w:p>
    <w:p>
      <w:r>
        <w:t>评论：</w:t>
        <w:br/>
      </w:r>
    </w:p>
    <w:p>
      <w:pPr>
        <w:pStyle w:val="Heading2"/>
      </w:pPr>
      <w:r>
        <w:t>219.武汉海昌极地海洋世界迎来了成千上万的老顽童</w:t>
      </w:r>
    </w:p>
    <w:p>
      <w:r>
        <w:t>https://you.ctrip.com/travels/wuhan145/3567827.html</w:t>
      </w:r>
    </w:p>
    <w:p>
      <w:r>
        <w:t>来源：携程</w:t>
      </w:r>
    </w:p>
    <w:p>
      <w:r>
        <w:t>发表时间：2017-10-4</w:t>
      </w:r>
    </w:p>
    <w:p>
      <w:r>
        <w:t>天数：1 天</w:t>
      </w:r>
    </w:p>
    <w:p>
      <w:r>
        <w:t>游玩时间：9 月</w:t>
      </w:r>
    </w:p>
    <w:p>
      <w:r>
        <w:t>人均花费：10 元</w:t>
      </w:r>
    </w:p>
    <w:p>
      <w:r>
        <w:t>和谁：夫妻</w:t>
      </w:r>
    </w:p>
    <w:p>
      <w:r>
        <w:t>玩法：自由行，摄影，人文，省钱，穷游</w:t>
      </w:r>
    </w:p>
    <w:p>
      <w:r>
        <w:t>旅游路线：武汉海昌极地海洋世界，武汉</w:t>
      </w:r>
    </w:p>
    <w:p>
      <w:r>
        <w:t>正文：</w:t>
        <w:br/>
        <w:t>如今中国的退休老人，越来越多地感受到社会的关爱。</w:t>
        <w:br/>
        <w:t>武汉海昌极地海洋世界</w:t>
        <w:br/>
        <w:t>国庆前，推出了老年人入园优惠活动，平时需要百多元的门票，这段时间只要9.9元。9月29日，我们也去享受了一次。这天阴雨，加上活动已经到了最后两天，原以为不会有很多人。哪知去了才知道什么叫人山人海。尽管我们自己也是老年人，但猛地看到眼前一下子拥挤着这么多白发族，也有点眼晕。我深知，如果不是因为优惠，绝大多数老年人是不会单独来这里的。</w:t>
        <w:br/>
        <w:t>早听说极地海洋世界，但一直没来过，总以为这里应该来的是孩子和他们的爸爸妈妈。这次和无数老年朋友一道走进极地，到处看看，结果发现，其实海洋世界并非只是孩子们的乐园，老年朋友们活了一辈子，很多人几乎都没有亲眼见过“海洋世界”。我看到许许多多银发族无不兴致勃勃地举着手机到处拍着，包括我们自己也都像孩子似地兴奋。</w:t>
        <w:br/>
        <w:t>售票窗前，平时老年人优惠票也不便宜呢。</w:t>
        <w:br/>
        <w:t>雨水丝毫未能影响老年朋友们的好心情</w:t>
        <w:br/>
        <w:t>极地海洋世界很大，分了许多区，因为人多，我们只能看到哪是哪里。</w:t>
        <w:br/>
        <w:t>园内休息区</w:t>
        <w:br/>
        <w:t>海洋世界所在位置，昔日是</w:t>
        <w:br/>
        <w:t>武汉</w:t>
        <w:br/>
        <w:t>非常偏僻的乡村，现在园区周围已经 高楼林立。</w:t>
        <w:br/>
        <w:t>海洋生物展馆</w:t>
        <w:br/>
        <w:t>硕大的玻璃水族通道，游人走在通道内，三面是海鱼成群游动。</w:t>
        <w:br/>
        <w:t>水母、海鱼</w:t>
        <w:br/>
        <w:t>鲨鱼</w:t>
        <w:br/>
        <w:t>海龟</w:t>
        <w:br/>
        <w:t>企鹅馆</w:t>
        <w:br/>
        <w:t>白极熊</w:t>
        <w:br/>
        <w:t>动物表演剧场最热闹，今天的观众基本是银发一族。他们对海狮海象的表演，好奇的程度可能与孩子们类似。</w:t>
        <w:br/>
        <w:t>这只海象非常逗乐，居然会摇头表示不满意，如果满意了居然会点头。引得满场大笑。</w:t>
        <w:br/>
        <w:t>这只海狮也特别搞笑，没接住圈圈，它会迅速滑过去，用嘴咬起来甩到脖子上去。</w:t>
        <w:br/>
        <w:t>----------------------------------------------------------------------------------------------------------------</w:t>
        <w:br/>
        <w:t>海昌极地海洋世界对武汉老人送温暖，的确让武汉千千万万银发族心领神会。愿社会这样的温暖更多一些，愿武汉的老年朋友生活得更开心一些。</w:t>
        <w:br/>
        <w:t>海昌极地海洋世界：坐武汉地铁2号线、3号线，都到宏图大道站下，出站步行几分钟即到。</w:t>
        <w:br/>
        <w:t>注意：地铁2号线有直达终点</w:t>
        <w:br/>
        <w:t>天河机场</w:t>
        <w:br/>
        <w:t>的，可以直接到宏图大道；2号线区间车只到金银潭，可以下车后原地等直达天河机场的列车再去宏图大道站。</w:t>
      </w:r>
    </w:p>
    <w:p>
      <w:r>
        <w:t>评论：</w:t>
        <w:br/>
        <w:t>1.其实对老人优惠不吃亏，因为票价贵，通常老年人不会来。现在武汉成千上万老人涌入海昌，海昌肯定有赚的。再说，老人回去一宣传，儿孙辈没来过的可能就会来了，海昌等于不花钱在武汉做了一个特大广告！</w:t>
      </w:r>
    </w:p>
    <w:p>
      <w:pPr>
        <w:pStyle w:val="Heading2"/>
      </w:pPr>
      <w:r>
        <w:t>220.武汉-神农架自驾游攻略</w:t>
      </w:r>
    </w:p>
    <w:p>
      <w:r>
        <w:t>https://you.ctrip.com/travels/shennongjia147/3568978.html</w:t>
      </w:r>
    </w:p>
    <w:p>
      <w:r>
        <w:t>来源：携程</w:t>
      </w:r>
    </w:p>
    <w:p>
      <w:r>
        <w:t>发表时间：2017-10-7</w:t>
      </w:r>
    </w:p>
    <w:p>
      <w:r>
        <w:t>天数：4 天</w:t>
      </w:r>
    </w:p>
    <w:p>
      <w:r>
        <w:t>游玩时间：9 月</w:t>
      </w:r>
    </w:p>
    <w:p>
      <w:r>
        <w:t>人均花费：1500 元</w:t>
      </w:r>
    </w:p>
    <w:p>
      <w:r>
        <w:t>和谁：夫妻</w:t>
      </w:r>
    </w:p>
    <w:p>
      <w:r>
        <w:t>玩法：</w:t>
      </w:r>
    </w:p>
    <w:p>
      <w:r>
        <w:t>旅游路线：</w:t>
      </w:r>
    </w:p>
    <w:p>
      <w:r>
        <w:t>正文：</w:t>
        <w:br/>
        <w:t>神龙架套票包含：</w:t>
        <w:br/>
        <w:t>神农顶</w:t>
        <w:br/>
        <w:t>景区（重点景区），</w:t>
        <w:br/>
        <w:t>大九湖国家湿地公园</w:t>
        <w:br/>
        <w:t>（重点景区），</w:t>
        <w:br/>
        <w:t>神农祭坛</w:t>
        <w:br/>
        <w:t>景区，</w:t>
        <w:br/>
        <w:t>天生桥</w:t>
        <w:br/>
        <w:t>景区，</w:t>
        <w:br/>
        <w:t>官门山</w:t>
        <w:br/>
        <w:t>景区，天燕风景区。网上预订260-280之间，景区售票厅300元。买票需要身份证，门票可用五天，大九湖要换乘景区车辆，票价60元/人/天。带好长袖长裤，洗漱用品和零食矿泉水。</w:t>
        <w:br/>
        <w:t>神农架林区</w:t>
        <w:br/>
        <w:t>部分区域海拔较高，在2000-3000米之间，注意发生高原反应。</w:t>
        <w:br/>
        <w:t>第一天：</w:t>
        <w:br/>
        <w:t>武汉—神农架</w:t>
        <w:br/>
        <w:t>木鱼—</w:t>
        <w:br/>
        <w:t>天生桥</w:t>
        <w:br/>
        <w:t>景区住：木鱼镇</w:t>
        <w:br/>
        <w:t>武汉出发（大约7-8小时）：武汉-荆门-当阳-宜昌-兴山方向：武汉走G42（沪蓉高速）至宜昌，走宜巴高速至平邑口（兴山）下高速，走209国道至神龙架红坪镇，到</w:t>
        <w:br/>
        <w:t>神农架</w:t>
        <w:br/>
        <w:t>木鱼镇。</w:t>
        <w:br/>
        <w:t>早上6：30武汉出发，中午宜昌市休息一小时吃饭，顺便把油加满，下午大约15：30到木鱼镇。宿木鱼，订好酒店，免得到时候手足无措，艺龙、去哪儿、携程都可以直接，不放心的话可以打电话和酒店确认。平日130-280元的房价，国庆可能飙升到了380-800</w:t>
        <w:br/>
        <w:t>元！</w:t>
        <w:br/>
        <w:t>神农架</w:t>
        <w:br/>
        <w:t>也有很多民宿，民宿的 价格一般都在200以内，环境也不错，唯一担心的就是个人安全问题。</w:t>
        <w:br/>
        <w:t>定好酒店之后，去景区取票。木鱼镇到</w:t>
        <w:br/>
        <w:t>天生桥</w:t>
        <w:br/>
        <w:t>景区12公里，大约40分钟。四点左右到达天生桥景区，换取了景区通票，并开启了正式的游览。天生桥是</w:t>
        <w:br/>
        <w:t>神农架</w:t>
        <w:br/>
        <w:t>六大景区之一，景区不大属于别致的一类，因奇特的拱形山体而得名，溪水从山拱下流过，形成软缎般的瀑布。约么1-2个小时就可以漫步景区一周，也算舒缓一下劳顿的旅程。</w:t>
        <w:br/>
        <w:t>晚上随便找家农家乐吃饭~~</w:t>
        <w:br/>
        <w:t>第二天：木鱼--</w:t>
        <w:br/>
        <w:t>神农顶</w:t>
        <w:br/>
        <w:t>景区住：坪阡古镇</w:t>
        <w:br/>
        <w:t>木鱼镇—</w:t>
        <w:br/>
        <w:t>神农顶</w:t>
        <w:br/>
        <w:t>景区=神农顶—</w:t>
        <w:br/>
        <w:t>神农谷</w:t>
        <w:br/>
        <w:t>—神农源—</w:t>
        <w:br/>
        <w:t>金猴岭</w:t>
        <w:br/>
        <w:t>—小龙潭</w:t>
        <w:br/>
        <w:t>早晨大概6点半起床，7:20出发去神农顶。木鱼有过早摊点。</w:t>
        <w:br/>
        <w:t>带上食物（要在山里待很长时间）和水补充体能；注意防晒和防雨。游玩</w:t>
        <w:br/>
        <w:t>神农谷</w:t>
        <w:br/>
        <w:t>大约需要5小时（爬山），神农顶登顶往返需要3-4小时。神农源—</w:t>
        <w:br/>
        <w:t>金猴岭</w:t>
        <w:br/>
        <w:t>—小龙潭都是小景点，体力支持，就全玩到。</w:t>
        <w:br/>
        <w:t>神农谷</w:t>
        <w:br/>
        <w:t>—（16.5公里）—神农顶景区—（6公里）坪阡古镇</w:t>
        <w:br/>
        <w:t>第三天：</w:t>
        <w:br/>
        <w:t>大九湖国家湿地公园</w:t>
        <w:br/>
        <w:t>--</w:t>
        <w:br/>
        <w:t>官门山</w:t>
        <w:br/>
        <w:t>景区住：松柏镇</w:t>
        <w:br/>
        <w:t>坪阡古镇—（大约17公里）—</w:t>
        <w:br/>
        <w:t>大九湖国家湿地公园</w:t>
        <w:br/>
        <w:t>—（60公里）—</w:t>
        <w:br/>
        <w:t>官门山</w:t>
        <w:br/>
        <w:t>景区</w:t>
        <w:br/>
        <w:t>清晨早起大九湖国家湿地公园看云雾。大九湖需要强制换乘景区车辆，费用是60/人/天。换乘景区的大巴车到1号湖换乘小火车，每个湖都会停，整个行程边玩边走要4个小时，建议带些吃喝，里边只有一进去会有几个卖东西的，后边就没有了</w:t>
        <w:br/>
        <w:t>在大九湖游玩，一定要走湖中栈道。依次是一至五号湖。四号湖与五号湖几乎连为一体，最大也最美，可以在湖里泛舟。栈道边绿草如茵、灌木丛生，湿地里田畴交错、溪流潺潺，有茂密的灌木丛，许多溪流散漫地把九个湖连接起来。五号湖与六号湖之间是景区公路。经过六至八号湖，就是九号湖和落水孔景区。可以骑行也可以乘景交车过去。大九湖地区所有的湖水都汇集到这里，从落水孔里渗入地下暗河，成为堵河源头。落水孔景区里，有一大片草地。里面还有江汉的分流处。登上小山上的观景台，可以欣赏大九湖的大部分美景。</w:t>
        <w:br/>
        <w:t>回程的路上，可以路过官门山景区（大约需要2-3小时游玩）</w:t>
        <w:br/>
        <w:t>第四天：</w:t>
        <w:br/>
        <w:t>神农架</w:t>
        <w:br/>
        <w:t>天燕风景区</w:t>
        <w:br/>
        <w:t>第四天就在神农架天燕风景区游玩，然后再返程回汉。</w:t>
        <w:br/>
        <w:t>天燕风景区位于从木鱼镇往松柏镇的路上，离木鱼镇大概1个多小时吧。景区内有万燕栖息的</w:t>
        <w:br/>
        <w:t>燕子洞</w:t>
        <w:br/>
        <w:t>，一桥飞架两峰的彩虹桥，运气好的还可以看到云海佛光，这里的野人洞据说曾经有野人出没。远眺对面的群山，连绵起伏，层峦叠翠。一般的游客游完燕子洞和彩虹桥就走了。</w:t>
        <w:br/>
        <w:t>目前</w:t>
        <w:br/>
        <w:t>神农架林区</w:t>
        <w:br/>
        <w:t>露营主要有三个地方。</w:t>
        <w:br/>
        <w:t>第一个：木鱼镇樟宝河营地，有小木屋及帐篷出租。</w:t>
        <w:br/>
        <w:t>第二个：神农营露营地，也是有这些出租的。</w:t>
        <w:br/>
        <w:t>第三个：</w:t>
        <w:br/>
        <w:t>老君山</w:t>
        <w:br/>
        <w:t>露营地。</w:t>
        <w:br/>
        <w:t>油费，门票，住宿，吃饭，四天大概是2800元以内。</w:t>
      </w:r>
    </w:p>
    <w:p>
      <w:r>
        <w:t>评论：</w:t>
        <w:br/>
        <w:t>1.四天都住木鱼镇吗？</w:t>
      </w:r>
    </w:p>
    <w:p>
      <w:pPr>
        <w:pStyle w:val="Heading2"/>
      </w:pPr>
      <w:r>
        <w:t>221.武汉—宜昌长江三峡大坝自驾游</w:t>
      </w:r>
    </w:p>
    <w:p>
      <w:r>
        <w:t>https://you.ctrip.com/travels/changjiangsanxia109/3569183.html</w:t>
      </w:r>
    </w:p>
    <w:p>
      <w:r>
        <w:t>来源：携程</w:t>
      </w:r>
    </w:p>
    <w:p>
      <w:r>
        <w:t>发表时间：2017-10-7</w:t>
      </w:r>
    </w:p>
    <w:p>
      <w:r>
        <w:t>天数：1 天</w:t>
      </w:r>
    </w:p>
    <w:p>
      <w:r>
        <w:t>游玩时间：8 月</w:t>
      </w:r>
    </w:p>
    <w:p>
      <w:r>
        <w:t>人均花费：200 元</w:t>
      </w:r>
    </w:p>
    <w:p>
      <w:r>
        <w:t>和谁：夫妻</w:t>
      </w:r>
    </w:p>
    <w:p>
      <w:r>
        <w:t>玩法：</w:t>
      </w:r>
    </w:p>
    <w:p>
      <w:r>
        <w:t>旅游路线：</w:t>
      </w:r>
    </w:p>
    <w:p>
      <w:r>
        <w:t>正文：</w:t>
        <w:br/>
        <w:t>从武汉光谷创业街出发，走汉宜高速（沪渝高速）——365公里，4小时25分钟左右 。</w:t>
        <w:br/>
        <w:t>出发之前在网上看了很多攻略之类的，个人总结了一下，感觉还是先驾车到宜昌市内万达广场附近居住 。 然后在携程网上订三峡大坝旅游套票，比较划算。如果自己驾车前往，游玩只有还得包车回景区大门提车，不划算。</w:t>
        <w:br/>
        <w:t>网上订购，两坝一峡 一日游  票价：188起/人，费用包含：交运两坝一峡游船（</w:t>
        <w:br/>
        <w:t>长江三峡</w:t>
        <w:br/>
        <w:t>系列）+三峡大坝（成人票），随机安排船去车回或车去船回，含午餐（三峡大坝内）和三峡大坝景区中转车费（不含电瓶车费用）</w:t>
        <w:br/>
        <w:t>08：00三峡游客中心（宜昌市万达对面）乘空调大巴赴三峡大坝，游览三峡工程制高点——国家5A级景区坛子岭、185平台、截流纪念园，四星级酒店午餐后，于三斗坪码头乘“</w:t>
        <w:br/>
        <w:t>长江三峡</w:t>
        <w:br/>
        <w:t>6号/7号”游轮，欣赏美丽西陵峡峡谷风光，期间经停三峡人家、三游洞景区；过葛洲坝船闸，体验退一步海阔天空的奇妙感受；船观美丽宜昌沿江城市风景，游轮抵达三峡游客中心。</w:t>
        <w:br/>
        <w:t>感觉比较划算，也不用堵在路上，节约时间</w:t>
      </w:r>
    </w:p>
    <w:p>
      <w:r>
        <w:t>评论：</w:t>
        <w:br/>
      </w:r>
    </w:p>
    <w:p>
      <w:pPr>
        <w:pStyle w:val="Heading2"/>
      </w:pPr>
      <w:r>
        <w:t>222.武汉-武夷山自驾游攻略</w:t>
      </w:r>
    </w:p>
    <w:p>
      <w:r>
        <w:t>https://you.ctrip.com/travels/wuyishan22/3568086.html</w:t>
      </w:r>
    </w:p>
    <w:p>
      <w:r>
        <w:t>来源：携程</w:t>
      </w:r>
    </w:p>
    <w:p>
      <w:r>
        <w:t>发表时间：2017-10-7</w:t>
      </w:r>
    </w:p>
    <w:p>
      <w:r>
        <w:t>天数：4 天</w:t>
      </w:r>
    </w:p>
    <w:p>
      <w:r>
        <w:t>游玩时间：10 月</w:t>
      </w:r>
    </w:p>
    <w:p>
      <w:r>
        <w:t>人均花费：1500 元</w:t>
      </w:r>
    </w:p>
    <w:p>
      <w:r>
        <w:t>和谁：夫妻</w:t>
      </w:r>
    </w:p>
    <w:p>
      <w:r>
        <w:t>玩法：</w:t>
      </w:r>
    </w:p>
    <w:p>
      <w:r>
        <w:t>旅游路线：</w:t>
      </w:r>
    </w:p>
    <w:p>
      <w:r>
        <w:t>正文：</w:t>
        <w:br/>
        <w:t>前些天从</w:t>
        <w:br/>
        <w:t>武汉自驾游</w:t>
        <w:br/>
        <w:t>过去。没去之前，非常向往，去了之后感觉景区一般般。在当地选择玩了三天。气温高到36-38°，山中非常闷热。</w:t>
        <w:br/>
        <w:t>此行唯一勉强觉得还行的就是</w:t>
        <w:br/>
        <w:t>天游峰</w:t>
        <w:br/>
        <w:t>，</w:t>
        <w:br/>
        <w:t>一线天</w:t>
        <w:br/>
        <w:t>（比较平缓）和九曲溪竹筏；</w:t>
        <w:br/>
        <w:t>武夷宫</w:t>
        <w:br/>
        <w:t>宋街</w:t>
        <w:br/>
        <w:t>就是几间仿古的房屋，购物的地方；</w:t>
        <w:br/>
        <w:t>大王峰</w:t>
        <w:br/>
        <w:t>爬上去，发现没景色；</w:t>
        <w:br/>
        <w:t>万春园</w:t>
        <w:br/>
        <w:t>整体就像普通小区绿化；大红袍也就是几颗小手臂粗的树；</w:t>
        <w:br/>
        <w:t>水帘洞</w:t>
        <w:br/>
        <w:t>更是让人气愤，山顶一个小缺口滴下来一丁点水，就叫水帘洞；</w:t>
        <w:br/>
        <w:t>玉女峰</w:t>
        <w:br/>
        <w:t>和</w:t>
        <w:br/>
        <w:t>鹰嘴岩</w:t>
        <w:br/>
        <w:t>不能叫景区；</w:t>
        <w:br/>
        <w:t>虎啸岩</w:t>
        <w:br/>
        <w:t>直接放弃了。</w:t>
        <w:br/>
        <w:br/>
        <w:t>景区门票，在景区南部售票大厅，两日游235，三日游255，九曲溪漂流100</w:t>
        <w:br/>
        <w:br/>
        <w:br/>
        <w:t>武夷山</w:t>
        <w:br/>
        <w:t>住宿方面</w:t>
        <w:br/>
        <w:t>，可以到三姑环岛附件找酒店，客栈和民宿，这里相当于比较集中，而且晚上宵夜，吃饭和早晨吃早点都比较方便。这边卖大红袍的店铺也很多，记得要讨价还价，不然会被坑。</w:t>
        <w:br/>
        <w:t>车辆出游方面</w:t>
        <w:br/>
        <w:t>，</w:t>
        <w:br/>
        <w:t>武夷山</w:t>
        <w:br/>
        <w:t>公交车是按距离来收费，三姑环岛这边到景区坐5路，6路公交车，票价1元。南部景区停车收费是，前6小时是10元，6小时之后是每小时2-3元。景区内交通都包含在门票里面了。</w:t>
        <w:br/>
        <w:t>景区旅游线路推荐</w:t>
        <w:br/>
        <w:t>：</w:t>
        <w:br/>
        <w:t>1日游：</w:t>
        <w:br/>
        <w:t>武夷精舍</w:t>
        <w:br/>
        <w:t>，</w:t>
        <w:br/>
        <w:t>云窝</w:t>
        <w:br/>
        <w:t>，茶洞，天游，</w:t>
        <w:br/>
        <w:t>桃源洞</w:t>
        <w:br/>
        <w:t>景区；</w:t>
        <w:br/>
        <w:t>九曲溪漂流，</w:t>
        <w:br/>
        <w:t>武夷宫</w:t>
        <w:br/>
        <w:t>宋街</w:t>
        <w:br/>
        <w:t>，</w:t>
        <w:br/>
        <w:t>万春园</w:t>
        <w:br/>
        <w:t>景区。</w:t>
        <w:br/>
        <w:t>2日游：</w:t>
        <w:br/>
        <w:t>第一天：</w:t>
        <w:br/>
        <w:t>武夷精舍</w:t>
        <w:br/>
        <w:t>，</w:t>
        <w:br/>
        <w:t>云窝</w:t>
        <w:br/>
        <w:t>，茶洞，天游，</w:t>
        <w:br/>
        <w:t>桃源洞</w:t>
        <w:br/>
        <w:t>景区；</w:t>
        <w:br/>
        <w:t>九曲溪漂流，</w:t>
        <w:br/>
        <w:t>武夷宫</w:t>
        <w:br/>
        <w:t>宋街</w:t>
        <w:br/>
        <w:t>，</w:t>
        <w:br/>
        <w:t>万春园</w:t>
        <w:br/>
        <w:t>景区。</w:t>
        <w:br/>
        <w:t>第二天：绿野仙踪慢游道，</w:t>
        <w:br/>
        <w:t>玉女峰</w:t>
        <w:br/>
        <w:t>，</w:t>
        <w:br/>
        <w:t>虎啸岩</w:t>
        <w:br/>
        <w:t>，一线天景区。</w:t>
        <w:br/>
        <w:t>3日游：</w:t>
        <w:br/>
        <w:t>第一天：</w:t>
        <w:br/>
        <w:t>武夷精舍</w:t>
        <w:br/>
        <w:t>，</w:t>
        <w:br/>
        <w:t>云窝</w:t>
        <w:br/>
        <w:t>，茶洞，天游，</w:t>
        <w:br/>
        <w:t>桃源洞</w:t>
        <w:br/>
        <w:t>景区；</w:t>
        <w:br/>
        <w:t>九曲溪漂流，武夷宫宋街，万春园景区。</w:t>
        <w:br/>
        <w:t>第二天：绿野仙踪慢游道，</w:t>
        <w:br/>
        <w:t>玉女峰</w:t>
        <w:br/>
        <w:t>，</w:t>
        <w:br/>
        <w:t>虎啸岩</w:t>
        <w:br/>
        <w:t>，一线天景区。</w:t>
        <w:br/>
        <w:t>第三天：岩骨花香慢游道，</w:t>
        <w:br/>
        <w:t>水帘洞</w:t>
        <w:br/>
        <w:t>，天车架，</w:t>
        <w:br/>
        <w:t>大红袍景区</w:t>
        <w:br/>
        <w:t>。</w:t>
      </w:r>
    </w:p>
    <w:p>
      <w:r>
        <w:t>评论：</w:t>
        <w:br/>
        <w:t>1.前排就坐，慢慢看你的游记~</w:t>
        <w:br/>
        <w:t>2.留下一个携印，打算踏步走了。</w:t>
      </w:r>
    </w:p>
    <w:p>
      <w:pPr>
        <w:pStyle w:val="Heading2"/>
      </w:pPr>
      <w:r>
        <w:t>223.看淡百年风云的武汉老洋房里面藏了一颗玲珑心</w:t>
      </w:r>
    </w:p>
    <w:p>
      <w:r>
        <w:t>https://you.ctrip.com/travels/wuhan145/3569769.html</w:t>
      </w:r>
    </w:p>
    <w:p>
      <w:r>
        <w:t>来源：携程</w:t>
      </w:r>
    </w:p>
    <w:p>
      <w:r>
        <w:t>发表时间：2017-10-9</w:t>
      </w:r>
    </w:p>
    <w:p>
      <w:r>
        <w:t>天数：2 天</w:t>
      </w:r>
    </w:p>
    <w:p>
      <w:r>
        <w:t>游玩时间：10 月</w:t>
      </w:r>
    </w:p>
    <w:p>
      <w:r>
        <w:t>人均花费：1000 元</w:t>
      </w:r>
    </w:p>
    <w:p>
      <w:r>
        <w:t>和谁：和朋友</w:t>
      </w:r>
    </w:p>
    <w:p>
      <w:r>
        <w:t>玩法：自由行，人文，周末游</w:t>
      </w:r>
    </w:p>
    <w:p>
      <w:r>
        <w:t>旅游路线：武汉，汉口江滩</w:t>
      </w:r>
    </w:p>
    <w:p>
      <w:r>
        <w:t>正文：</w:t>
        <w:br/>
        <w:t>你会不会突然的出现，江汉路街上的边缘。再一次走在</w:t>
        <w:br/>
        <w:t>武汉</w:t>
        <w:br/>
        <w:t>的街头，心底感触良多。又一次来到了武汉，夜色也很美，街上的风景似乎还是那么美，但心境有了一些不同。</w:t>
        <w:br/>
        <w:t>常说武汉是文化大码头，看过京剧，看过话剧，也看过小剧场里的各种曲艺，但是武汉深厚的历史底蕴，并不是偶尔一晚能够领略到的。</w:t>
        <w:br/>
        <w:t>每一次都有新的感受，真的，每天不一样。灯火辉煌，大城气魄，看到的都是现代武汉的都市魅力。但夜色下，老武汉其实也有很多我们不曾触及的地方。</w:t>
        <w:br/>
        <w:t>百年武汉，风云际会，长江流域较早开放的商埠，不光是中西方经济的交流，更有中西方文化的交织和碰撞。而在武汉，则留下来了相当数量的外国风格的建筑，也就是我们所说的老洋房。</w:t>
        <w:br/>
        <w:t>江汉关</w:t>
        <w:br/>
        <w:t>像上海外滩一样，</w:t>
        <w:br/>
        <w:t>汉口江滩</w:t>
        <w:br/>
        <w:t>上也多是外国建筑，且多为外国银行和洋行，那风情和热闹一点都不输于魔都。在途家上订的房间也在黎黄陂路和一元路这一区域，是一栋1895年的建筑，法国大班开办的“立兴洋行汉口分行”。</w:t>
        <w:br/>
        <w:t>曾经这里也是“法租界”，入住的房间应该是原来洋行的办公室或者高级管理人员的住所，不仅在过去，在现在一样都是很繁华的地方。</w:t>
        <w:br/>
        <w:t>在过去的一些岁月里，建筑不再有过去的荣光，内部更是凋敝不甘。接手的房东夫妇，一位主题餐厅老板，一位设计师，两个有想法的年轻人，用设计的思路重构房间，重新改造，重新布置，让这间房子焕发了新生。</w:t>
        <w:br/>
        <w:t>这间房子最吸引我的地方，不在于可以在老房子里洗澡和上卫生间，而是女主人极具玲珑心的陈设，真正把它打造成了一个短居武汉的窝，推开窗就能看到外面的街区，看这世界的繁华，看这生活的变化。</w:t>
        <w:br/>
        <w:t>两三个朋友在阳台上慵懒地看着书，聊着天，喝着茶和咖啡。各式花茶，带有乌龙口味的咖啡，香气从屋内散发到屋外，有条不紊地进行着闺蜜的话题，细细品味这带有浓浓秋意浪漫的下午。</w:t>
        <w:br/>
        <w:t>各种茶点和零食，也是茶饮的最佳伴侣。女主人想的甚是周到，真是一颗七窍玲珑心。</w:t>
        <w:br/>
        <w:t>生活可以重来</w:t>
        <w:br/>
        <w:t>但幸福有时候不会打开</w:t>
        <w:br/>
        <w:t>花的秘密</w:t>
        <w:br/>
        <w:t>在于生活的乐趣</w:t>
        <w:br/>
        <w:t>重逢</w:t>
        <w:br/>
        <w:t>是最精致的安排</w:t>
        <w:br/>
        <w:t>期待</w:t>
        <w:br/>
        <w:t>是最冷暖的自爱</w:t>
        <w:br/>
        <w:t>安宁</w:t>
        <w:br/>
        <w:t>是渴望生活的积极</w:t>
        <w:br/>
        <w:t>相信现在</w:t>
        <w:br/>
        <w:t>相信未来</w:t>
        <w:br/>
        <w:t>深夜，凌晨，生活又恢复了平静</w:t>
        <w:br/>
        <w:t>冷眼旁观</w:t>
        <w:br/>
        <w:t>这繁华的世界</w:t>
        <w:br/>
        <w:t>夜半时还可以来一次月半的宵夜，不喝酒，一杯冷饮或豆奶，就可以饱满地在房间对面的虾店来上一份小龙虾。</w:t>
        <w:br/>
        <w:t>地址：洞庭街武汉市妇联对门（序曲旁门洞）</w:t>
        <w:br/>
        <w:t>交通：2号线循礼门站下转出租车，或者公交38路，在车站路下。</w:t>
      </w:r>
    </w:p>
    <w:p>
      <w:r>
        <w:t>评论：</w:t>
        <w:br/>
        <w:t>1.留爪，下次出游回来也要学着写写看。</w:t>
        <w:br/>
        <w:t>2.看过路过，谢谢。</w:t>
        <w:br/>
        <w:t>3.楼主几时再写下一次游记啊？我等着哦！</w:t>
      </w:r>
    </w:p>
    <w:p>
      <w:pPr>
        <w:pStyle w:val="Heading2"/>
      </w:pPr>
      <w:r>
        <w:t>224.相约在武汉</w:t>
      </w:r>
    </w:p>
    <w:p>
      <w:r>
        <w:t>https://you.ctrip.com/travels/wuhan145/3035292.html</w:t>
      </w:r>
    </w:p>
    <w:p>
      <w:r>
        <w:t>来源：携程</w:t>
      </w:r>
    </w:p>
    <w:p>
      <w:r>
        <w:t>发表时间：2017-10-9</w:t>
      </w:r>
    </w:p>
    <w:p>
      <w:r>
        <w:t>天数：</w:t>
      </w:r>
    </w:p>
    <w:p>
      <w:r>
        <w:t>游玩时间：</w:t>
      </w:r>
    </w:p>
    <w:p>
      <w:r>
        <w:t>人均花费：</w:t>
      </w:r>
    </w:p>
    <w:p>
      <w:r>
        <w:t>和谁：</w:t>
      </w:r>
    </w:p>
    <w:p>
      <w:r>
        <w:t>玩法：</w:t>
      </w:r>
    </w:p>
    <w:p>
      <w:r>
        <w:t>旅游路线：</w:t>
      </w:r>
    </w:p>
    <w:p>
      <w:r>
        <w:t>正文：</w:t>
        <w:br/>
        <w:br/>
        <w:t>缘起：一舍友假期要去神农架考察两个月，而我家到湖北也不远，遂决定一起在武汉玩几天，于是就相约在武汉了</w:t>
        <w:br/>
        <w:t>优：地理位置方便，地铁5分钟可达，就在昙华林不远处，离主要景点较近。</w:t>
        <w:br/>
        <w:t>缺：4人间的床实在是太潮了，两个晚上都没怎么睡好，旅社内墙壁各种涂鸦显得非常破旧，感觉不太舒服</w:t>
        <w:br/>
        <w:t>青旅大门</w:t>
        <w:br/>
        <w:br/>
        <w:t>探路者国际青年旅社</w:t>
        <w:br/>
        <w:br/>
        <w:t>探路者国际青年旅社</w:t>
        <w:br/>
        <w:t>分为西班牙风情街——意大利风情街——德国风情街三段，里面商铺云集而且各种价位逛的地方都有，吃的也挺多。但是商业化浓重到各种标牌宣传还有地产开发的外部高层住宅已经让人不能好好欣赏建筑装一波假装在欧洲的逼了</w:t>
        <w:br/>
        <w:br/>
        <w:t>光谷广场</w:t>
        <w:br/>
        <w:t>意大利风情街的教堂</w:t>
        <w:br/>
        <w:br/>
        <w:t>光谷广场</w:t>
        <w:br/>
        <w:t>教堂内部</w:t>
        <w:br/>
        <w:br/>
        <w:t>光谷广场</w:t>
        <w:br/>
        <w:t>商业街内每一处电梯都进行了彩绘</w:t>
        <w:br/>
        <w:br/>
        <w:t>光谷广场</w:t>
        <w:br/>
        <w:br/>
        <w:t>光谷广场</w:t>
        <w:br/>
        <w:br/>
        <w:t>光谷广场</w:t>
        <w:br/>
        <w:br/>
        <w:t>光谷广场</w:t>
        <w:br/>
        <w:br/>
        <w:t>光谷广场</w:t>
        <w:br/>
        <w:br/>
        <w:t>光谷广场</w:t>
        <w:br/>
        <w:br/>
        <w:t>光谷广场</w:t>
        <w:br/>
        <w:br/>
        <w:t>光谷广场</w:t>
        <w:br/>
        <w:br/>
        <w:t>光谷广场</w:t>
        <w:br/>
        <w:br/>
        <w:t>光谷广场</w:t>
        <w:br/>
        <w:br/>
        <w:t>光谷广场</w:t>
        <w:br/>
        <w:br/>
        <w:t>光谷广场</w:t>
        <w:br/>
        <w:br/>
        <w:t>光谷广场</w:t>
        <w:br/>
        <w:t>算是武汉必去景点，网上购票便宜了15元，园内景观中规中矩吧，大热天的在黄鹤楼上吹热风，只是为了俯瞰长江</w:t>
        <w:br/>
        <w:br/>
        <w:t>黄鹤楼</w:t>
        <w:br/>
        <w:br/>
        <w:t>黄鹤楼</w:t>
        <w:br/>
        <w:t>千禧吉祥钟</w:t>
        <w:br/>
        <w:br/>
        <w:t>黄鹤楼</w:t>
        <w:br/>
        <w:br/>
        <w:t>黄鹤楼</w:t>
        <w:br/>
        <w:t>故人西辞黄鹤楼，烟花三月下扬州。这两个地我算是都去过了</w:t>
        <w:br/>
        <w:br/>
        <w:t>黄鹤楼</w:t>
        <w:br/>
        <w:t>楼内巨幅壁画</w:t>
        <w:br/>
        <w:br/>
        <w:t>黄鹤楼</w:t>
        <w:br/>
        <w:br/>
        <w:t>黄鹤楼</w:t>
        <w:br/>
        <w:br/>
        <w:t>黄鹤楼</w:t>
        <w:br/>
        <w:br/>
        <w:t>黄鹤楼</w:t>
        <w:br/>
        <w:t>天上的云像不像一只展翅飞翔的白鹤</w:t>
        <w:br/>
        <w:br/>
        <w:t>黄鹤楼</w:t>
        <w:br/>
        <w:t>既然逆光那就拍背影吧</w:t>
        <w:br/>
        <w:br/>
        <w:t>黄鹤楼</w:t>
        <w:br/>
        <w:br/>
        <w:t>黄鹤楼</w:t>
        <w:br/>
        <w:br/>
        <w:t>黄鹤楼</w:t>
        <w:br/>
        <w:br/>
        <w:t>黄鹤楼</w:t>
        <w:br/>
        <w:br/>
        <w:t>黄鹤楼</w:t>
        <w:br/>
        <w:t>黄鹤楼西门步行可达，比想象中小的一条街，刚进门尝试了一家豆皮，不好吃，里面的米跟吃烧麦似的。我竟然在吃了热干面和豆皮的情况下坚持吃了徐嫂糊汤粉，大概是怀着过了这个村就没有这家店的心态</w:t>
        <w:br/>
        <w:t>蔡林记博物馆</w:t>
        <w:br/>
        <w:br/>
        <w:t>户部巷</w:t>
        <w:br/>
        <w:t>热干面大王</w:t>
        <w:br/>
        <w:br/>
        <w:t>户部巷</w:t>
        <w:br/>
        <w:br/>
        <w:t>户部巷</w:t>
        <w:br/>
        <w:br/>
        <w:t>户部巷</w:t>
        <w:br/>
        <w:t>鲜鱼糊汤粉的糊感觉就是将鱼粉的汤做成糊状的味道啊，加上油条真是太多了</w:t>
        <w:br/>
        <w:br/>
        <w:t>户部巷</w:t>
        <w:br/>
        <w:t>5元坐到了江汉路，卖票的说开十分钟，我觉得游览时间还挺久的</w:t>
        <w:br/>
        <w:t>武汉长江大桥与电视塔</w:t>
        <w:br/>
        <w:br/>
        <w:t>长江轮渡</w:t>
        <w:br/>
        <w:br/>
        <w:t>长江轮渡</w:t>
        <w:br/>
        <w:br/>
        <w:t>长江轮渡</w:t>
        <w:br/>
        <w:br/>
        <w:t>长江轮渡</w:t>
        <w:br/>
        <w:t>下了轮渡，离江汉路很近，步行至江汉关大楼，现在是博物馆，供人们免费参观</w:t>
        <w:br/>
        <w:br/>
        <w:t>江汉关大楼</w:t>
        <w:br/>
        <w:t>报关大厅复原场景</w:t>
        <w:br/>
        <w:br/>
        <w:t>江汉关大楼</w:t>
        <w:br/>
        <w:t>有一个中庭可以近距离看到钟楼</w:t>
        <w:br/>
        <w:br/>
        <w:t>江汉关大楼</w:t>
        <w:br/>
        <w:br/>
        <w:t>江汉路步行街</w:t>
        <w:br/>
        <w:t>很喜欢店内的装修和摆设，给人舒服清新的感觉</w:t>
        <w:br/>
        <w:br/>
        <w:t>江汉路步行街</w:t>
        <w:br/>
        <w:br/>
        <w:t>江汉路步行街</w:t>
        <w:br/>
        <w:br/>
        <w:t>江汉路步行街</w:t>
        <w:br/>
        <w:br/>
        <w:t>楚河汉街</w:t>
        <w:br/>
        <w:br/>
        <w:t>楚河汉街</w:t>
        <w:br/>
        <w:br/>
        <w:t>楚河汉街</w:t>
        <w:br/>
        <w:t>万达电影乐园，当天去的时间比较晚，已经不让进了</w:t>
        <w:br/>
        <w:br/>
        <w:t>楚河汉街</w:t>
        <w:br/>
        <w:t>摸你屁屁哦</w:t>
        <w:br/>
        <w:br/>
        <w:t>楚河汉街</w:t>
        <w:br/>
        <w:br/>
        <w:t>楚河汉街</w:t>
        <w:br/>
        <w:br/>
        <w:t>楚河汉街</w:t>
        <w:br/>
        <w:br/>
        <w:t>楚河汉街</w:t>
        <w:br/>
        <w:br/>
        <w:t>楚河汉街</w:t>
        <w:br/>
        <w:br/>
        <w:t>楚河汉街</w:t>
        <w:br/>
        <w:br/>
        <w:t>楚河汉街</w:t>
        <w:br/>
        <w:br/>
        <w:t>楚河汉街</w:t>
        <w:br/>
        <w:br/>
        <w:t>楚河汉街</w:t>
        <w:br/>
        <w:br/>
        <w:t>楚河汉街</w:t>
        <w:br/>
        <w:br/>
        <w:t>楚河汉街</w:t>
        <w:br/>
        <w:t>挺短的一条街，主要是一些比较文艺和有意思的小店，去的时候九点不到，很多店都没开门，游人稀少，这个时间段比较适合拍照</w:t>
        <w:br/>
        <w:br/>
        <w:t>昙华林</w:t>
        <w:br/>
        <w:br/>
        <w:t>昙华林</w:t>
        <w:br/>
        <w:br/>
        <w:t>昙华林</w:t>
        <w:br/>
        <w:br/>
        <w:t>昙华林</w:t>
        <w:br/>
        <w:br/>
        <w:t>昙华林</w:t>
        <w:br/>
        <w:br/>
        <w:t>昙华林</w:t>
        <w:br/>
        <w:br/>
        <w:t>昙华林</w:t>
        <w:br/>
        <w:br/>
        <w:t>昙华林</w:t>
        <w:br/>
        <w:br/>
        <w:t>昙华林</w:t>
        <w:br/>
        <w:t>买了鲜花饼礼盒带回家，妈妈说太甜了而我还蛮喜欢的</w:t>
        <w:br/>
        <w:br/>
        <w:t>昙华林</w:t>
        <w:br/>
        <w:t>从昙华林出在各种卖鱼卖菜卖杂货的巷子里走了20分钟不到，这条街上的赵师傅天天红油热干面比较有名，挺多食客在吃的。要了一份没觉得比蔡林记的好吃反而少了点辣味</w:t>
        <w:br/>
        <w:t>第一次看到粉色的葱兰</w:t>
        <w:br/>
        <w:br/>
        <w:t>粮道街</w:t>
        <w:br/>
        <w:t>赵师傅天天红油热干面</w:t>
        <w:br/>
        <w:br/>
        <w:t>粮道街</w:t>
        <w:br/>
        <w:t>佛殿仿照缅甸阿难陀寺建造，是一座典型的具有浓郁异域建筑风格的寺庙。是汉传佛教唯一、世界仅存两座此类风格的佛教建筑之一。漂亮清净，值得一去。</w:t>
        <w:br/>
        <w:t>跟着导航穿过小巷找到了侧门，结果只有正门开放</w:t>
        <w:br/>
        <w:br/>
        <w:t>汉口古德寺</w:t>
        <w:br/>
        <w:t>异域风情</w:t>
        <w:br/>
        <w:br/>
        <w:t>汉口古德寺</w:t>
        <w:br/>
        <w:t>荷花开了，细雨中别有一番风味</w:t>
        <w:br/>
        <w:br/>
        <w:t>汉口古德寺</w:t>
        <w:br/>
        <w:br/>
        <w:t>汉口古德寺</w:t>
        <w:br/>
        <w:br/>
        <w:t>汉口古德寺</w:t>
        <w:br/>
        <w:br/>
        <w:t>汉口古德寺</w:t>
        <w:br/>
        <w:br/>
        <w:t>汉口古德寺</w:t>
        <w:br/>
        <w:br/>
        <w:t>汉口古德寺</w:t>
        <w:br/>
        <w:br/>
        <w:t>汉口古德寺</w:t>
        <w:br/>
        <w:t>晴川历历汉阳树，芳草萋萋鹦鹉洲。晴川阁的名气来源于此诗，作为免费景点还是很不错的，下午四点半就关门了，注意合理安排游览时间。</w:t>
        <w:br/>
        <w:t>下了公交，看到铁门关</w:t>
        <w:br/>
        <w:br/>
        <w:t>晴川阁</w:t>
        <w:br/>
        <w:br/>
        <w:t>晴川阁</w:t>
        <w:br/>
        <w:br/>
        <w:t>晴川阁</w:t>
        <w:br/>
        <w:br/>
        <w:t>晴川阁</w:t>
        <w:br/>
        <w:br/>
        <w:t>晴川阁</w:t>
        <w:br/>
        <w:t>一般的石雕都是狮子，很少看到这样的大象</w:t>
        <w:br/>
        <w:br/>
        <w:t>晴川阁</w:t>
        <w:br/>
        <w:br/>
        <w:t>晴川阁</w:t>
        <w:br/>
        <w:br/>
        <w:t>晴川阁</w:t>
        <w:br/>
        <w:br/>
        <w:t>晴川阁</w:t>
        <w:br/>
        <w:br/>
        <w:t>晴川阁</w:t>
        <w:br/>
        <w:br/>
        <w:t>晴川阁</w:t>
        <w:br/>
        <w:br/>
        <w:t>晴川阁</w:t>
        <w:br/>
        <w:br/>
        <w:t>晴川阁</w:t>
        <w:br/>
        <w:br/>
        <w:t>晴川阁</w:t>
        <w:br/>
        <w:br/>
        <w:t>晴川阁</w:t>
        <w:br/>
        <w:br/>
        <w:t>晴川阁</w:t>
        <w:br/>
        <w:t>从晴川阁出坐公交不久就到了，全天开放。有时间可以逛逛，里面的墙体涂鸦比较多，当然，蚊子也很多</w:t>
        <w:br/>
        <w:br/>
        <w:t>汉阳造艺术区</w:t>
        <w:br/>
        <w:br/>
        <w:t>汉阳造艺术区</w:t>
        <w:br/>
        <w:br/>
        <w:t>汉阳造艺术区</w:t>
        <w:br/>
        <w:br/>
        <w:t>汉阳造艺术区</w:t>
        <w:br/>
        <w:br/>
        <w:t>汉阳造艺术区</w:t>
        <w:br/>
        <w:t>喜欢这个小房子</w:t>
        <w:br/>
        <w:br/>
        <w:t>汉阳造艺术区</w:t>
        <w:br/>
        <w:t>涂鸦艺术墙</w:t>
        <w:br/>
        <w:br/>
        <w:t>汉阳造艺术区</w:t>
        <w:br/>
        <w:br/>
        <w:t>汉阳造艺术区</w:t>
        <w:br/>
        <w:br/>
        <w:t>汉阳造艺术区</w:t>
        <w:br/>
        <w:br/>
        <w:t>汉阳造艺术区</w:t>
        <w:br/>
        <w:br/>
        <w:t>汉阳造艺术区</w:t>
        <w:br/>
        <w:br/>
        <w:t>汉阳造艺术区</w:t>
        <w:br/>
        <w:br/>
        <w:t>汉阳造艺术区</w:t>
        <w:br/>
        <w:br/>
        <w:t>汉阳造艺术区</w:t>
        <w:br/>
        <w:t>以为这里好吃的会很多，其实和我家门前烧烤夜宵一条街差不多,附近夹杂各种地摊，真真接地气</w:t>
        <w:br/>
        <w:br/>
        <w:t>吉庆街</w:t>
        <w:br/>
        <w:br/>
        <w:t>吉庆街</w:t>
        <w:br/>
        <w:t>我的晚餐，第一次一个人吃烧烤真的好寂寞</w:t>
        <w:br/>
        <w:br/>
        <w:t>吉庆街</w:t>
        <w:br/>
        <w:t>特意来看看武汉最美地铁站，可能是穹顶灯光的原因，没有网络上的美，此站真是人烟稀少</w:t>
        <w:br/>
        <w:br/>
        <w:t>武汉商务区地铁站</w:t>
        <w:br/>
        <w:br/>
        <w:t>武汉商务区地铁站</w:t>
      </w:r>
    </w:p>
    <w:p>
      <w:r>
        <w:t>评论：</w:t>
        <w:br/>
        <w:t>1.写得不错，挺详细的。要不要再更新一些呢？</w:t>
        <w:br/>
        <w:t>2.支持你哦。继续更新吧！</w:t>
        <w:br/>
        <w:t>3.还有更多照片吗？想看~能再更新一些吗？我喜欢看人文的。</w:t>
        <w:br/>
        <w:t>4.感谢楼主的分享！希望楼主开心每一天！</w:t>
        <w:br/>
        <w:t>5.楼主这一趟的住宿费用是多少啊？</w:t>
        <w:br/>
        <w:t>6.收藏下，回去我也去一回感受感受。</w:t>
        <w:br/>
        <w:t>7.问一下最适合去这里玩的时间。。好喜欢，不想去的时候不好看。</w:t>
        <w:br/>
        <w:t>8.请问楼主，，一般把这些好玩的地方玩遍要多长时间啊、、、</w:t>
        <w:br/>
        <w:t>9.楼主的图片真漂亮啊，啥相机拍的？继续等待大片</w:t>
        <w:br/>
        <w:t>10.要是11月份去的话，这边还是那么美腻么？</w:t>
      </w:r>
    </w:p>
    <w:p>
      <w:pPr>
        <w:pStyle w:val="Heading2"/>
      </w:pPr>
      <w:r>
        <w:t>225.大武汉，我来嘞~~~（2017年国庆假期）</w:t>
      </w:r>
    </w:p>
    <w:p>
      <w:r>
        <w:t>https://you.ctrip.com/travels/wuhan145/3569419.html</w:t>
      </w:r>
    </w:p>
    <w:p>
      <w:r>
        <w:t>来源：携程</w:t>
      </w:r>
    </w:p>
    <w:p>
      <w:r>
        <w:t>发表时间：2017-10-11</w:t>
      </w:r>
    </w:p>
    <w:p>
      <w:r>
        <w:t>天数：3 天</w:t>
      </w:r>
    </w:p>
    <w:p>
      <w:r>
        <w:t>游玩时间：10 月</w:t>
      </w:r>
    </w:p>
    <w:p>
      <w:r>
        <w:t>人均花费：900 元</w:t>
      </w:r>
    </w:p>
    <w:p>
      <w:r>
        <w:t>和谁：亲子</w:t>
      </w:r>
    </w:p>
    <w:p>
      <w:r>
        <w:t>玩法：</w:t>
      </w:r>
    </w:p>
    <w:p>
      <w:r>
        <w:t>旅游路线：武汉，湖北省博物馆，东湖，武汉大学，黄鹤楼，户部巷，晴川阁，江汉路步行街，武昌起义纪念馆，武汉长江大桥，铁门关</w:t>
      </w:r>
    </w:p>
    <w:p>
      <w:r>
        <w:t>正文：</w:t>
        <w:br/>
        <w:t>写在前面：说起这次的</w:t>
        <w:br/>
        <w:t>武汉</w:t>
        <w:br/>
        <w:t>之行，其实并没有早早的计划在我们的国庆假期内。之所以选择她，是因为我觉得武汉不算是座热门的旅游城市。事实证明，也的确如此，整体来说，这次的旅行感受还是蛮不错的。</w:t>
        <w:br/>
        <w:t>行：火车硬卧前往，夕发朝至。在武汉期间的交通，主要是公交。武汉是有地铁的，但就目前来说，地铁还不是十分的便捷；原因有俩，1，线路较少。2，即使可以乘地铁前往景点，地铁站距离景点也还有段不短的距离。相反，武汉的公交倒是方便很多，线路密集，而且基本上涵盖了所有的景点。</w:t>
        <w:br/>
        <w:t>住：携程上订的 如家中南路天紫广场店。地铁2号线中南路站下B口出左转步行2、3分钟即到。</w:t>
        <w:br/>
        <w:t>吃：宾馆楼下各种小吃店很多，热干面、豆皮等</w:t>
        <w:br/>
        <w:t>武汉特色小吃</w:t>
        <w:br/>
        <w:t>都有的，而且好吃不贵。</w:t>
        <w:br/>
        <w:t>特别说明：建议在地铁站办一张武汉通（租用版），人手一张，每张45元，其中卡押金15元，另外30元是乘车刷卡消费的钱。地铁、公交、轮渡都可以刷武汉通，有优惠是其次，关键是方便。行程结束时可以把卡退掉，我是在</w:t>
        <w:br/>
        <w:t>汉口火车站</w:t>
        <w:br/>
        <w:t>地铁站退的，具体退卡地点问下地铁站工作人员。</w:t>
        <w:br/>
        <w:t>行程：</w:t>
        <w:br/>
        <w:t>Day1,</w:t>
        <w:br/>
        <w:t>湖北省博物馆</w:t>
        <w:br/>
        <w:t>——</w:t>
        <w:br/>
        <w:t>东湖</w:t>
        <w:br/>
        <w:t>——</w:t>
        <w:br/>
        <w:t>武汉大学</w:t>
        <w:br/>
        <w:t>——楚河汉街</w:t>
        <w:br/>
        <w:t>Day2,红楼——辛亥革命博物馆——</w:t>
        <w:br/>
        <w:t>黄鹤楼</w:t>
        <w:br/>
        <w:t>——</w:t>
        <w:br/>
        <w:t>户部巷</w:t>
        <w:br/>
        <w:t>——光谷广场</w:t>
        <w:br/>
        <w:t>Day3,</w:t>
        <w:br/>
        <w:t>晴川阁</w:t>
        <w:br/>
        <w:t>——</w:t>
        <w:br/>
        <w:t>江汉路步行街</w:t>
        <w:br/>
        <w:t>——江汉关——武汉科技馆（新馆）</w:t>
        <w:br/>
        <w:t>第一天：</w:t>
        <w:br/>
        <w:t>在中南路中南二路站乘701路到东湖路省博物馆下即到省博，博物馆面积很大，可根据自己兴趣爱好有选择的参观。</w:t>
        <w:br/>
        <w:t>博物馆内的四大镇馆之宝（见上图所列）：</w:t>
        <w:br/>
        <w:t>博物馆出来右转沿黄鹂路步行至东湖听涛景区正门，大概15分钟左右。当然也可以在省博门口坐公交701路或14路公交，一站路即到。</w:t>
        <w:br/>
        <w:t>简单逛了一圈，从东湖景区出来，乘552路公交车到八一路珞珈山下车，步行至武汉大学。</w:t>
        <w:br/>
        <w:t>参观武汉大学，可以在校门口买张武大手绘地图，跟着地图可以少走些弯路，因为武汉大学实在太大。我们是正门进正门出，后步行至武大附近的街道口地铁站乘地铁2号线至中南路转乘4号线到楚河汉街下。</w:t>
        <w:br/>
        <w:t>第二天：在中南路中南二路公交车站乘电1路，武昌路阅马场下车，往前走过条马路即到辛亥革命</w:t>
        <w:br/>
        <w:t>武昌起义纪念馆</w:t>
        <w:br/>
        <w:t>。</w:t>
        <w:br/>
        <w:t>从纪念馆正门出来一直向前再穿过地下通道就来到了辛亥革命博物馆。</w:t>
        <w:br/>
        <w:t>随后步行10来分钟（博物馆出来路边有明显路标）来到了久负盛名的黄鹤楼。如今呈现在大家面前的黄鹤楼，是1981年重建的。原黄鹤楼早已损毁。黄鹤楼原址在建</w:t>
        <w:br/>
        <w:t>武汉长江大桥</w:t>
        <w:br/>
        <w:t>引桥时被占用，所以现在的黄鹤楼也并非是建在原址上。但即便如此，也抵挡不住大家参观的热情。</w:t>
        <w:br/>
        <w:t>黄鹤楼公园西门出直行，路口再右转至十字街口就到了武汉著名的小吃街——户部巷。</w:t>
        <w:br/>
        <w:t>结束户部巷，乘地铁2号线终点站下——光谷广场</w:t>
        <w:br/>
        <w:t>第三天：由于我们今天晚些时候要在</w:t>
        <w:br/>
        <w:t>汉口站</w:t>
        <w:br/>
        <w:t>乘火车返程，所以早上我们退房之后便拖着行李箱乘地铁2号线直达汉口火车站，在站前广场右侧的行李寄存处把行李寄存了。然后在广场右侧的公交站点乘561路车至滨江大道晴川阁下车，往前经过</w:t>
        <w:br/>
        <w:t>铁门关</w:t>
        <w:br/>
        <w:t>，便来到了晴川阁。</w:t>
        <w:br/>
        <w:t>从晴川阁远望武汉长江大桥</w:t>
        <w:br/>
        <w:t>出了晴川阁左转就是晴川阁码头，搭观光游轮（每人10元）横渡长江，从码头出来左拐前行200米就是中华路码头刷武汉通（刷卡1.30元/人）搭上轮渡再次横渡长江来到了位于汉口的武汉关码头。</w:t>
        <w:br/>
        <w:t>出码头直行10分钟左右便来到了江汉路步行街。</w:t>
        <w:br/>
        <w:t>沿着步行街往南溜达，走到尽头就是江汉关大楼，现已改造成江汉关博物馆。</w:t>
        <w:br/>
        <w:t>博物馆出来右转直行就能看到下图这座建筑——武汉科学技术馆。</w:t>
        <w:br/>
        <w:t>科技馆内容丰富，孩子很喜欢，我们一直玩到4:30闭馆才出来。步行至地铁江汉路站乘地铁2号线至汉口站，结束这次的旅行。</w:t>
        <w:br/>
        <w:t>后记：</w:t>
        <w:br/>
        <w:t>在武汉3天的旅途中，我们所到景点除了黄鹤楼（成人80元，18岁以下凭有效证件40元）外，其他所有景点均是免费的，有的凭身份证领取门票，有的则是直接刷身份证进入。特别提醒，去黄鹤楼一定得早点去，人不是一般的多，多到你压根没了游玩的兴致。我们登至5楼耗时50分钟。</w:t>
        <w:br/>
        <w:t>到各景点的公交车，基本上都是有多路公交可到达，不清楚该乘哪路车就多看看公交站牌或问问路人，武汉人还是蛮热情的呢。</w:t>
        <w:br/>
        <w:t>吃的方面，口味有些重，又麻又辣的那种。武汉著名的周黑鸭可以尝一尝，味道不错。条件许可（需要冷鲜保存，不可久放）最好买锁鲜盒装的，个人感觉口味更佳。</w:t>
        <w:br/>
        <w:t>在这，我想特别感谢汉口火车站地铁站的帅哥——曾子龙，谢谢您的帮助，好人一生平安！</w:t>
        <w:br/>
        <w:t>武汉，每天不一样！</w:t>
        <w:br/>
        <w:t>再见，大武汉！！</w:t>
      </w:r>
    </w:p>
    <w:p>
      <w:r>
        <w:t>评论：</w:t>
        <w:br/>
        <w:t>1.还好吧。都那样，如家的房间都不是太大。但位置好，吃饭、交通都很便利。</w:t>
        <w:br/>
        <w:t>2.如家住宿怎么样啊，</w:t>
        <w:br/>
        <w:t>3.原来这里也可以玩的这么high啊，真是给跪了。。。</w:t>
        <w:br/>
        <w:t>4.没有。有问题可以问我哈。</w:t>
        <w:br/>
        <w:t>5.呵呵，旅游就是从自己待腻的地方到别人待腻的地方去，只要心情好，一切都OK...</w:t>
        <w:br/>
        <w:t>6.楼主此程还有更详细的攻略吗？</w:t>
        <w:br/>
        <w:t>7.善良细致的楼主，谢谢你的分享！</w:t>
        <w:br/>
        <w:t>8.吃方面我最爱花钱，其他可以节约，嘿嘿！</w:t>
        <w:br/>
        <w:t>9.呵呵，谢谢关注，握爪...</w:t>
      </w:r>
    </w:p>
    <w:p>
      <w:pPr>
        <w:pStyle w:val="Heading2"/>
      </w:pPr>
      <w:r>
        <w:t>226.十一武汉吃货行，这些地方一定要去！</w:t>
      </w:r>
    </w:p>
    <w:p>
      <w:r>
        <w:t>https://you.ctrip.com/travels/wuhan145/3570782.html</w:t>
      </w:r>
    </w:p>
    <w:p>
      <w:r>
        <w:t>来源：携程</w:t>
      </w:r>
    </w:p>
    <w:p>
      <w:r>
        <w:t>发表时间：2017-10-11</w:t>
      </w:r>
    </w:p>
    <w:p>
      <w:r>
        <w:t>天数：5 天</w:t>
      </w:r>
    </w:p>
    <w:p>
      <w:r>
        <w:t>游玩时间：10 月</w:t>
      </w:r>
    </w:p>
    <w:p>
      <w:r>
        <w:t>人均花费：3000 元</w:t>
      </w:r>
    </w:p>
    <w:p>
      <w:r>
        <w:t>和谁：和朋友</w:t>
      </w:r>
    </w:p>
    <w:p>
      <w:r>
        <w:t>玩法：自由行，摄影，美食，自驾，半自由行，跟团，美食林</w:t>
      </w:r>
    </w:p>
    <w:p>
      <w:r>
        <w:t>旅游路线：武汉，黄鹤楼，户部巷，湖北，江汉路步行街，云梦，吉庆街</w:t>
      </w:r>
    </w:p>
    <w:p>
      <w:r>
        <w:t>正文：</w:t>
        <w:br/>
        <w:t>武汉</w:t>
        <w:br/>
        <w:t>热，有“火炉城市”之称，十一假期已躲过了武汉最热的季节，温度令人舒爽不少，秋雨来袭时已让人觉得冷飕飕。</w:t>
        <w:br/>
        <w:t>人们在这座城市不断的来回穿行，走了以后也要怀念这儿的小小山脉和某条街道深处越墙而开的粉红蔷薇，对吃货来讲与其有羁绊的不是长江也不是</w:t>
        <w:br/>
        <w:t>黄鹤楼</w:t>
        <w:br/>
        <w:t>，而是那些热闹巷子里各种吃食的香味和吆喝声。</w:t>
        <w:br/>
        <w:t>1、</w:t>
        <w:br/>
        <w:t>户部巷</w:t>
        <w:br/>
        <w:t>小吃一条街</w:t>
        <w:br/>
        <w:t>户部巷小吃一条街位于武昌民主路和自由路，是一条长150米的百年老巷，这里有百余种特色早点和小吃品种，这里也是武汉老字号的集中地。如：蔡林记热干面、徐嫂鲜鱼糊汤粉、谢家面窝、高胖子粥店、陈记红油牛肉面、万氏米酒、王氏馄饨、何记豆皮等，这里值得提的是武汉的特色小吃——热干面，正是上述提到的蔡林记最早发明了热干面，口味有虾仁热干面、牛肚热干面等，因为味道正宗，门外总是排起长长的队伍。</w:t>
        <w:br/>
        <w:t>地址:</w:t>
        <w:br/>
        <w:t>湖北</w:t>
        <w:br/>
        <w:t>省武汉市武昌区司门口户部巷自由路口(江汉环球电影城对面)</w:t>
        <w:br/>
        <w:t>交通指南：搭乘14路,521路, 529路, 572路,573,717,804路至【民主路司门口】站下车，步行至户部巷；或搭乘轨道交通2号线到【积玉桥】站下车，步行至户部巷。</w:t>
        <w:br/>
        <w:t>2、江汉路</w:t>
        <w:br/>
        <w:t>江汉路步行街</w:t>
        <w:br/>
        <w:t>可谓是最武汉的地方，这里的商业气息很浓厚，是人们购物娱乐的天堂，但其实这里的美食也是很有名气的，各种烧烤、甜点、海鲜和卤味，去了一定要去试一下沈记烧烤的蟹脚、重庆岔的老火锅、小路易生煎！但今天重点推荐给大家的不是以上任何一家，而是新近开在璇宫饭店的特色美食——爱辣啵啵鱼，据说是近两年兴起的口碑比较好的新品类连锁美食，鱼肉无刺鲜嫩，开业仅一个多月就赶超很多老牌美食铺子，如果来这一定要试一试。在江汉路享受完美食的轰炸，去散散步看看那些各具特色的房屋建筑还是不错的哦！</w:t>
        <w:br/>
        <w:t>地址：江汉路步行街(近中山大道)</w:t>
        <w:br/>
        <w:t>交通指南：乘1、7、24、38、45、402、520、533、548、559、598、608、707、711、727等公交到中山大道江汉路下车即到。也可乘地铁2号线，在江汉路站下车。</w:t>
        <w:br/>
        <w:t>3、首义园</w:t>
        <w:br/>
        <w:t>首义园位于武昌彭刘杨路，面积过3万平方米，全部采用清未明初具有浓郁楚韵的特色仿古建筑，是集娱乐、休闲于一体“都市庙会”。园内集中</w:t>
        <w:br/>
        <w:t>湖北特色小吃</w:t>
        <w:br/>
        <w:t>和全国较有影响的小吃，沔阳三蒸、</w:t>
        <w:br/>
        <w:t>云梦</w:t>
        <w:br/>
        <w:t>鱼面、武汉马记热干面、欢喜坨等都能品尝到。</w:t>
        <w:br/>
        <w:t>地址：武汉市武昌区五库村11附4附近</w:t>
        <w:br/>
        <w:t>交通指南：乘坐108路、10路、10路通宵线、401路、402路、411路、413路、507路、519路、522路、537路、541路、542路、554路、556路、561路、571路、584路、607路、609路、61路、706路、710路、电车1路、电车4路到黄鹤楼南路下车即可到达。</w:t>
        <w:br/>
        <w:t>4、</w:t>
        <w:br/>
        <w:t>吉庆街</w:t>
        <w:br/>
        <w:t>吉庆街的菜肴大抵以本地出产居多，虽然也有外来的风味（比如新疆的羊肉串）。最风行的就是风靡大江南的鸭脖子，每张餐桌都会摆上一盘。此外还有通红的大龙虾、墨绿的小田螺、焦黑的臭豆腐、乳白的莲花藕……当然更少不了赫赫有名的武昌鱼，等过来夜晚10点钟以后，这里灯火通明，愈发地热闹。</w:t>
        <w:br/>
        <w:t>地址：江岸区大智路与江汉路(门票)之间</w:t>
        <w:br/>
        <w:t>交通指南：1路 电车2路 7路 电车7路 24路 24路通宵线 38路 402路 520路 526路 548路 559路 581路 588路 598路 608路 707路 711路 727路 801路在中山大道南京路下车。</w:t>
        <w:br/>
        <w:t>5、精武路</w:t>
        <w:br/>
        <w:t>这条原不起眼的平凡小巷，如今却是名扬四方。这一变化，都源于小小的鸭脖子。在这条小巷里，数十家经营鸭颈的小店一字排开，老远就能闻到浓郁扑鼻的香气，叫人垂涎。所以爱吃鸭脖卤味的同志们注意了，武汉精武路的鸭脖卤货可谓一绝，尤其是精武路第一家，分量足、味道棒，想要吃要做好排队的准备哦！</w:t>
        <w:br/>
        <w:t>地址：武汉汉口新华路长途汽车站附近</w:t>
        <w:br/>
        <w:t>交通指南：轨道交通2号线，轨道交通1号线，561路，622路，601路等。</w:t>
        <w:br/>
        <w:t>2018年的长假去武汉，去这些地方一定会让你不虚此行！</w:t>
      </w:r>
    </w:p>
    <w:p>
      <w:r>
        <w:t>评论：</w:t>
        <w:br/>
      </w:r>
    </w:p>
    <w:p>
      <w:pPr>
        <w:pStyle w:val="Heading2"/>
      </w:pPr>
      <w:r>
        <w:t>227.武汉一座在中国“绝无仅有”的寺庙，连许多武汉本地人都没听说过</w:t>
      </w:r>
    </w:p>
    <w:p>
      <w:r>
        <w:t>https://you.ctrip.com/travels/wuhan145/3571921.html</w:t>
      </w:r>
    </w:p>
    <w:p>
      <w:r>
        <w:t>来源：携程</w:t>
      </w:r>
    </w:p>
    <w:p>
      <w:r>
        <w:t>发表时间：2017-10-11</w:t>
      </w:r>
    </w:p>
    <w:p>
      <w:r>
        <w:t>天数：5 天</w:t>
      </w:r>
    </w:p>
    <w:p>
      <w:r>
        <w:t>游玩时间：10 月</w:t>
      </w:r>
    </w:p>
    <w:p>
      <w:r>
        <w:t>人均花费：3000 元</w:t>
      </w:r>
    </w:p>
    <w:p>
      <w:r>
        <w:t>和谁：和朋友</w:t>
      </w:r>
    </w:p>
    <w:p>
      <w:r>
        <w:t>玩法：自由行，摄影，人文，美食</w:t>
      </w:r>
    </w:p>
    <w:p>
      <w:r>
        <w:t>旅游路线：武汉，湖北，古德寺，归元寺，莲溪寺</w:t>
      </w:r>
    </w:p>
    <w:p>
      <w:r>
        <w:t>正文：</w:t>
        <w:br/>
        <w:t>这里是刘小顺的不正经旅行和生活研究所。</w:t>
        <w:br/>
        <w:t>看到这样的建筑物，会不会以为我要带大家去印度或者东南亚的某个国家了？</w:t>
        <w:br/>
        <w:t>浓浓的异域风情，你肯定想象不到，这个地方其实是在</w:t>
        <w:br/>
        <w:t>武汉</w:t>
        <w:br/>
        <w:t>吧？而且这还是一座佛教寺庙哦！</w:t>
        <w:br/>
        <w:t>这座位于</w:t>
        <w:br/>
        <w:t>湖北</w:t>
        <w:br/>
        <w:t>武汉市汉口黄浦路上滑坡74号的寺庙名为古德斯，于清光绪三年（1877年）由隆希创建，初名古德茅蓬，1914-1919年间由主持昌宏先后两次进行扩建，改名</w:t>
        <w:br/>
        <w:t>古德寺</w:t>
        <w:br/>
        <w:t>，有“心性好古，普度以德”之意。</w:t>
        <w:br/>
        <w:t>虽然是在武汉的闹市区，但因为地理位置非常隐蔽，据说有很多武汉本地人在周围生活了很多年都没听说过这个寺庙。别看这座寺庙的山门不起眼，它却是与</w:t>
        <w:br/>
        <w:t>归元寺</w:t>
        <w:br/>
        <w:t>、宝通寺、</w:t>
        <w:br/>
        <w:t>莲溪寺</w:t>
        <w:br/>
        <w:t>并称为武汉地区四大佛教丛林的一块宝地啊！</w:t>
        <w:br/>
        <w:t>古德寺占地面积近3万平方米，建筑面积近8000平方米，混合了欧亚宗教建筑的特色，融大乘、小乘和藏密三大佛教流派于一身，在汉传佛寺中实属罕见，堪为“佛教胜地一大奇景”、“汉传佛寺第一奇观”，到访过的人无不为之惊叹。</w:t>
        <w:br/>
        <w:t>跟常年人满为患、熙熙攘攘的归元寺截然不同的是，这座寺庙几乎没有什么人，非常清静，周围城市的繁华与喧闹仿佛与这里无关，你能真正感受到佛门净地的清静。</w:t>
        <w:br/>
        <w:t>古德寺现在正在大规模地进行维修改建，相信在各项配套设施都完善以后，这里有可能会成为武汉的一个新的热门旅游景点，所以你有兴趣的话，一定要抓紧时间去看看哦！</w:t>
        <w:br/>
        <w:t>现在进入古德寺进行参观，只需要10元香火钱即可，如果遇上寺内的佛教活动，那就更值了。</w:t>
        <w:br/>
        <w:t>曾经，有多位名人及各国领导前来参观过古德寺，包括冰岛驻中国大使、法国驻武汉总领事、委内瑞拉驻中国大使馆文化专员都相继来古德寺参观，他们都对古德寺表示盛赞，说它是“在中国绝无仅有”的。</w:t>
        <w:br/>
        <w:t>不管是整体的建筑物还是每一处小细节，都能看出这座寺庙独树一帜的地方，应该在全中国都找不出第二座雷同的了吧？</w:t>
        <w:br/>
        <w:t>现在有许多年轻的朋友都喜欢来这里拍照，一拍就是一整天，看这些无处不在的优美庄重的场景，确实是很适合拍照啊！</w:t>
        <w:br/>
        <w:t>一位僧人从空地上穿过，不得不说，古德寺真是个修身养性的好地方。</w:t>
        <w:br/>
        <w:t>平常只有一些周边的老人坐在这里，几乎看不到什么游客。等以后，这里作为旅游景点建好了，不知道还会不会是这样？</w:t>
        <w:br/>
        <w:t>最后我跟一起前来参观的小伙伴合个影，我太喜欢这张照片了！如果你以后有机会来武汉的话，也不妨来古德寺走一走看一看？相信你必定会有不少的收获与感悟！</w:t>
        <w:br/>
        <w:t>【敬请关注】</w:t>
        <w:br/>
        <w:t>公众号：Liu小顺（ID：lxslvxing）</w:t>
        <w:br/>
        <w:t>微博：@刘小顺</w:t>
        <w:br/>
        <w:t>更多信息，请在网上搜索关键词“刘小顺”</w:t>
      </w:r>
    </w:p>
    <w:p>
      <w:r>
        <w:t>评论：</w:t>
        <w:br/>
        <w:t>1.写得不错，挺详细的。要不要再更新一些呢？</w:t>
        <w:br/>
        <w:t>2.路过~!不支持一下感觉不太厚道啊。</w:t>
        <w:br/>
        <w:t>3.额~~~我也路过~~~顺带求个图~</w:t>
      </w:r>
    </w:p>
    <w:p>
      <w:pPr>
        <w:pStyle w:val="Heading2"/>
      </w:pPr>
      <w:r>
        <w:t>228.武汉“避暑”</w:t>
      </w:r>
    </w:p>
    <w:p>
      <w:r>
        <w:t>https://you.ctrip.com/travels/wuhan145/3561538.html</w:t>
      </w:r>
    </w:p>
    <w:p>
      <w:r>
        <w:t>来源：携程</w:t>
      </w:r>
    </w:p>
    <w:p>
      <w:r>
        <w:t>发表时间：2017-10-12</w:t>
      </w:r>
    </w:p>
    <w:p>
      <w:r>
        <w:t>天数：4 天</w:t>
      </w:r>
    </w:p>
    <w:p>
      <w:r>
        <w:t>游玩时间：7 月</w:t>
      </w:r>
    </w:p>
    <w:p>
      <w:r>
        <w:t>人均花费：</w:t>
      </w:r>
    </w:p>
    <w:p>
      <w:r>
        <w:t>和谁：和朋友</w:t>
      </w:r>
    </w:p>
    <w:p>
      <w:r>
        <w:t>玩法：</w:t>
      </w:r>
    </w:p>
    <w:p>
      <w:r>
        <w:t>旅游路线：</w:t>
      </w:r>
    </w:p>
    <w:p>
      <w:r>
        <w:t>正文：</w:t>
        <w:br/>
        <w:t>谁都知道</w:t>
        <w:br/>
        <w:t>武汉</w:t>
        <w:br/>
        <w:t>是四大火炉之一，估计鲜有人在酷暑之际专门去</w:t>
        <w:br/>
        <w:t>武汉旅游</w:t>
        <w:br/>
        <w:t>，然而我就在这个特别炎热的夏天随着出差的闺蜜来到了武汉。说是避暑，其实是开玩笑的，在上海的朋友们也都很想“揍"我，因为这几天上海的温度竟然高达四十几度，武汉的的确确还稍微好那么一点点。</w:t>
        <w:br/>
        <w:t>二十年前去过一次</w:t>
        <w:br/>
        <w:t>武汉</w:t>
        <w:br/>
        <w:t>，印象中只有</w:t>
        <w:br/>
        <w:t>东湖</w:t>
        <w:br/>
        <w:t>和</w:t>
        <w:br/>
        <w:t>黄鹤楼</w:t>
        <w:br/>
        <w:t>，若不是闺蜜一直用“小龙虾”引诱我，恐怕我是不会答应去的。就这么不带着任何期许出发了。</w:t>
        <w:br/>
        <w:t>也许正是因为对一个城市没有太多的研究、了解和期望，反而会收获许许多多的意外、惊喜和难忘。其实每个城市都有着它自己的人文、自然和历史，总有值得去探访和追寻的理由。</w:t>
        <w:br/>
        <w:br/>
        <w:t>Day 1 7月20日</w:t>
        <w:br/>
        <w:t>坐高铁是非常明智的选择，和闺蜜喝着啤酒吃着熟食，说说笑笑，五个小时很快就过去了。最重要的是这一路窗外风景如画，列车仿佛行驶在流动的画卷中，让我们感到心旷神怡。烈日下的天空湛蓝湛蓝的，云层雪白雪白变幻多端，时而山峦叠嶂、连绵起伏，时而森林密布、郁郁葱葱，时而村庄镶嵌、错落有致，时而田野无垠、阡陌纵横，时而绿水淙淙、碧波荡漾，在路上的感觉真好······</w:t>
        <w:br/>
        <w:br/>
        <w:br/>
        <w:br/>
        <w:br/>
        <w:br/>
        <w:br/>
        <w:br/>
        <w:br/>
        <w:br/>
        <w:br/>
        <w:br/>
        <w:br/>
        <w:br/>
        <w:br/>
        <w:br/>
        <w:br/>
        <w:br/>
        <w:br/>
        <w:br/>
        <w:t>到达</w:t>
        <w:br/>
        <w:t>汉口站</w:t>
        <w:br/>
        <w:t>，第一印象很好，建筑西洋风格，让我联想到了一些老片子里的镜头，耳边仿佛响起了码头的鸣笛声。</w:t>
        <w:br/>
        <w:t>汉口自古是中国四大名镇之一，地处</w:t>
        <w:br/>
        <w:t>武汉</w:t>
        <w:br/>
        <w:t>市长江西北、汉江以北的地域，东南隔长江与武昌相望，西南隔汉江与汉阳相望。1861年开埠后，由于其优越的地理位置、便利的交通条件和原本形成的商业基础，汉口成为洋人眼中的热土，外国资本纷纷进入汉口开设洋行。据史料记载，到20世纪初，汉口洋行一度超过百家。近代，汉口在民国高度繁荣，于1923年短暂设立为中国第一个直辖市汉口市，号称东方芝加哥。其后汉口与武昌、汉阳合并为今之武汉，与武昌、汉阳并称武汉三镇。</w:t>
        <w:br/>
        <w:br/>
        <w:t>入住</w:t>
        <w:br/>
        <w:t>马哥孛罗</w:t>
        <w:br/>
        <w:t>酒店，强烈推荐这家位于汉口沿江大道的酒店，在房间内就能欣赏气势磅礴的长江美景，炙热的午后只想在这里发发呆，望着窗外江对岸鳞次栉比的高楼大厦，远方隐约可见的跨江大桥，宽阔的江面上缓缓而行的船只，好一派生机勃勃的景象，果然一个城市有了水就有了灵动。</w:t>
        <w:br/>
        <w:br/>
        <w:br/>
        <w:br/>
        <w:br/>
        <w:br/>
        <w:t>朋友开车来接我们去了一个很远的地方吃小龙虾，在金银湖旁边的小区门口，虽然都是环境不怎么好的小店，但是据说连市委领导也会叫秘书来排队买这里的小龙虾。 武汉龙虾口味和南京不同，主要有蒸虾和油焖大虾两种，虾的质量非常好，个子大，肉紧实，尤其喜欢油焖大虾，放了花椒，有点特色。武汉的小龙虾果然名不虚传，不枉我专程为此而来！</w:t>
        <w:br/>
        <w:br/>
        <w:br/>
        <w:br/>
        <w:t>晚饭后，来到酒店对面的江滩公园散步。没想到江风习习，吹散了白天的酷热。这是沿江的一条长长的步道，虽然没有重庆的夜景那么美丽，没有上海的滨江大道那么旖旎，但却是十分的具有亲和力，让人不知不觉的放慢脚步，并沉静下来。江面宽阔而平静，对岸的高楼被灯光勾勒的轮廓清晰，近处江水淹没了最底下的亲水平台，树林在夜色中显得影影绰绰。三三两两的市民或游客在此享受这份闲适，有的拾级而下，犹如在海边一般戏水，有的倚靠在被水半淹的石凳上谈情说爱，很浪漫的感觉。</w:t>
        <w:br/>
        <w:br/>
        <w:br/>
        <w:br/>
        <w:br/>
        <w:br/>
        <w:br/>
        <w:br/>
        <w:t>Day 2 7月21日</w:t>
        <w:br/>
        <w:t>来武汉当然要尝试著名的“过早”。过早，即吃早餐，是湖北地区的一种俗称。武汉人至今仍保留着户外“过早”的饮食习惯和地域文化。因此武汉当地的小吃店极为发达，大街小巷无处不在，生意兴隆，食客盈门。除了名气极大的老字号诸如老通城的豆皮、蔡林记的热干面、谈炎记的水饺、四季美的汤包等等， 街头巷尾叫不出名字来的更是数不胜数。武汉的早点种类繁多、花样丰富、蒸煮煎炸、样样齐全。既有油条、面窝、烧麦、汤包、豆皮、热干面，稀饭，也有牛肉线粉、炸酱面、豆丝、水饺、汤圆，据说武汉人过早可以一个月不重样。</w:t>
        <w:br/>
        <w:t>离酒店不远的</w:t>
        <w:br/>
        <w:t>吉庆街</w:t>
        <w:br/>
        <w:t>就有一家连锁店蔡林记，果然小吃很多，价格便宜。我们品尝了传说中的热干面和豆皮，于我而言，就是我来过了，试过了，也知道究竟什么是热干面和豆皮了，但是说实话，我一个地地道道的江南人，真的不喜欢吃这种东西。“过早”还是留给喜欢吃面食的朋友们吧。</w:t>
        <w:br/>
        <w:br/>
        <w:br/>
        <w:br/>
        <w:br/>
        <w:br/>
        <w:br/>
        <w:br/>
        <w:br/>
        <w:t>东湖</w:t>
        <w:br/>
        <w:t>，在武昌区，湖面面积33平方公里，是中国第二大城中湖。加上沿湖陆地风景区，景区面积达八十余平方公里。观景点100多处，12个大小湖泊，120多个岛，112公里湖岸线，环湖34座山峰，10000余亩山林。</w:t>
        <w:br/>
        <w:t>经当地人推荐我们直接打车到</w:t>
        <w:br/>
        <w:t>东湖</w:t>
        <w:br/>
        <w:t>风光村，据驾驶员说，沿着东湖开一圈需要两个小时，可见东湖是多么的大。一路上风景秀丽，经过</w:t>
        <w:br/>
        <w:t>武汉大学</w:t>
        <w:br/>
        <w:t>后到达风光村，村子的对面有一条绿道，走一段感受万里晴空下的湖光山色。可是，正午时分，真的无法抵挡的热，我们只是沿着湖边的林荫大道走了一小段就打了退堂鼓，没再往里面走。想象着春风拂面或是秋高气爽的时候，漫步在碧波荡漾的湖畔，那该是怎样的惬意！</w:t>
        <w:br/>
        <w:br/>
        <w:br/>
        <w:br/>
        <w:br/>
        <w:br/>
        <w:br/>
        <w:br/>
        <w:br/>
        <w:br/>
        <w:br/>
        <w:br/>
        <w:br/>
        <w:br/>
        <w:br/>
        <w:br/>
        <w:br/>
        <w:br/>
        <w:t>热的大汗淋漓的我们原本想打车回酒店休息，结果出租车驾驶员推荐我们来到东湖边的国家级综合博物馆-</w:t>
        <w:br/>
        <w:t>湖北省博物馆</w:t>
        <w:br/>
        <w:t>。博物馆不需要门票，外形仿古的高台建筑先吸引了我们。走进室内，空调的凉爽更是让我们一下觉得很舒适。之前对这个博物馆一点也不了解，仅是想着随意看看和避避暑，谁知道我们竟然在里面待了两三个小时，几乎把每个馆都好好的看了个遍。这是第一次让我有机会深入接触和了解湖北地区的古代历史和春秋战国时期的楚国文化。博物馆非常有看头，展出有20余万件文物，丰富多彩，不少是稀有珍品和重要的科学资料，还有许多介绍和说明供游客增长历史知识。边看边赞叹中华文化的博大精深和古人的聪明才智，太多太多不可思议的伟大创举，有些藏品甚至是现代科学所无法再现、模仿和拷贝的。展览包括《楚文化展》、《郧县人—长江中游的远古人类》、《屈家岭—长江中游的史前文化》、《盘龙城—长江中游的青铜文明》、《曾侯乙墓》、《书写历史—战国秦汉简牍》、《秦汉漆器艺术》、《梁庄王墓—郑和时代的瑰宝》、《土与火的艺术—古代瓷器专题展》、《荆楚百年英杰》等。</w:t>
        <w:br/>
        <w:t>其中，最有名的四大镇馆之宝是：越王勾践剑、曾侯乙编钟、郧县人头骨化石、元青花四爱图梅瓶。曾侯乙编钟让人叹为观止，钟架长748厘米，高265厘米，重4.5吨左右。全套编钟共六十五件，分三层，八组悬挂在呈曲尺形的铜木结构钟架上。每件钟均能奏出呈三度音阶的双音，全套钟十二个半音齐奏，可以旋宫转调。音阶为现今通用的C大调，能演奏五声、六声或七声音阶乐曲。也就是说在战国时期，我们的古人已经能用此编钟演奏出钢琴所能演奏的乐曲，不禁自豪感油然而生！</w:t>
        <w:br/>
        <w:br/>
        <w:br/>
        <w:br/>
        <w:br/>
        <w:br/>
        <w:br/>
        <w:br/>
        <w:br/>
        <w:br/>
        <w:br/>
        <w:br/>
        <w:br/>
        <w:br/>
        <w:br/>
        <w:br/>
        <w:br/>
        <w:br/>
        <w:br/>
        <w:br/>
        <w:br/>
        <w:br/>
        <w:br/>
        <w:br/>
        <w:br/>
        <w:br/>
        <w:br/>
        <w:t>博物馆的咖啡店休息好出来已是下午四点左右，从右手边的小路一直往里走就是东湖公园。首先映入眼帘的是一片“接天莲叶无穷碧，映日荷花别样红”的景象，在蓝天白云的衬托下，美不胜收。静静的湖面上铺满了青翠欲滴的荷叶，丛中有的荷花亭亭玉立，有的含苞待放，有的争相斗艳。烈日已消退，还伴着阵阵微风，感觉眼前的东湖比早上的那一角更加的多情和迷人。挠有兴趣的沿着弯弯曲曲的湖边小径漫步了一个多小时，公园很大，移步换景，走走歇歇，还真有点不舍得离开。</w:t>
        <w:br/>
        <w:br/>
        <w:br/>
        <w:br/>
        <w:br/>
        <w:br/>
        <w:br/>
        <w:br/>
        <w:br/>
        <w:br/>
        <w:br/>
        <w:br/>
        <w:br/>
        <w:br/>
        <w:br/>
        <w:br/>
        <w:br/>
        <w:br/>
        <w:br/>
        <w:br/>
        <w:br/>
        <w:br/>
        <w:br/>
        <w:br/>
        <w:br/>
        <w:br/>
        <w:br/>
        <w:br/>
        <w:br/>
        <w:br/>
        <w:br/>
        <w:t>傍晚我们来到了离酒店不远的餐厅吃武汉本地菜，名叫老村长。餐厅装修古色古香，大堂内挂满了灯笼，灯笼上写着湖北方言。餐厅很干净，服务很好，菜正宗量大。但是我对武汉菜的口味还是不怎么喜欢，尤其武昌鱼，非常奇怪的味道。不过，吃什么不重要，能和闺蜜一起旅行喝喝小酒，那就是一种幸福了。</w:t>
        <w:br/>
        <w:br/>
        <w:br/>
        <w:t>吃好晚饭我们散步从中山路开始到</w:t>
        <w:br/>
        <w:t>江汉路步行街</w:t>
        <w:br/>
        <w:t>，再沿着江边回酒店。这一路让我一度恍惚走在欧洲的某个小镇上，有些街道是那么的静谧和优雅，灯光下各种各样的欧式建筑散发着历史的厚重感和神秘感。我太喜欢这个区域了，老建筑琳琅满目，看的应接不暇，有的气势恢宏，有的华丽典雅，有的低调朴素，有的精致浪漫，这里见证着汉口曾经的辉煌和繁荣！</w:t>
        <w:br/>
        <w:br/>
        <w:br/>
        <w:br/>
        <w:br/>
        <w:br/>
        <w:br/>
        <w:br/>
        <w:br/>
        <w:br/>
        <w:br/>
        <w:br/>
        <w:br/>
        <w:br/>
        <w:br/>
        <w:br/>
        <w:br/>
        <w:br/>
        <w:br/>
        <w:br/>
        <w:br/>
        <w:br/>
        <w:br/>
        <w:br/>
        <w:br/>
        <w:br/>
        <w:br/>
        <w:br/>
        <w:br/>
        <w:br/>
        <w:br/>
        <w:br/>
        <w:t>Day 3 7月22日</w:t>
        <w:br/>
        <w:t>三个女孩睡到自然醒，打扮一下就等着朋友接我们去吃午饭。朋友带我们去的餐厅竟然就是在昨日去的东湖公园内，可以开车直接到门口。餐厅装修的有点情调，坐在窗边的位子，望着阳光下波光粼粼的湖面和杨柳依依，聊着天，这正是我们最喜欢的吃饭环境。似乎她们都觉得菜还不错，唯独我，除了酸汤鱼能接受以外，其他菜都觉得一般，可能湖北菜实在不太适合我这个江南人。</w:t>
        <w:br/>
        <w:br/>
        <w:br/>
        <w:br/>
        <w:t>朋友开车送我们到</w:t>
        <w:br/>
        <w:t>昙华林</w:t>
        <w:br/>
        <w:t>，看网上评论是个挺文艺的地方。其实这是很短的一条街，和很多城市一样，老房子都改成了各种小清新的店，只有读了介绍，才能了解它承载的历史。</w:t>
        <w:br/>
        <w:br/>
        <w:br/>
        <w:br/>
        <w:br/>
        <w:br/>
        <w:br/>
        <w:br/>
        <w:br/>
        <w:br/>
        <w:br/>
        <w:br/>
        <w:br/>
        <w:br/>
        <w:br/>
        <w:br/>
        <w:br/>
        <w:br/>
        <w:br/>
        <w:br/>
        <w:br/>
        <w:br/>
        <w:br/>
        <w:br/>
        <w:br/>
        <w:br/>
        <w:br/>
        <w:br/>
        <w:br/>
        <w:t>打车到</w:t>
        <w:br/>
        <w:t>楚河汉街</w:t>
        <w:br/>
        <w:t>，原来这是沿楚河而建的一个商业项目，项目规模宏大，总长1.5公里，集商店、生态景观、演艺剧场、主题公园、儿童乐园、星级酒店等为一体。这里人流超多，我们都不太喜欢，建筑风格各异，凌乱无章，民国、现代和欧洲风格交杂在一起，什么样的店都有，看的眼花缭乱，只能找一家星巴克坐下，喝杯咖啡，看看街上熙熙攘攘的人群，等到吃晚饭时间。</w:t>
        <w:br/>
        <w:br/>
        <w:br/>
        <w:br/>
        <w:br/>
        <w:br/>
        <w:br/>
        <w:br/>
        <w:br/>
        <w:br/>
        <w:br/>
        <w:br/>
        <w:br/>
        <w:br/>
        <w:br/>
        <w:t>闺蜜一直说到武汉必须吃乌龟，于是选择了这家新开的店。环境不错，有些小资。我们点了两斤甲鱼加一斤乌龟和一斤牛蛙，上来一大锅，里面还有甲鱼蛋和冬瓜，这次味道非常和我的意。价格还真是便宜，加了一个秋葵炒鸡蛋和两瓶啤酒，总共竟然只有236，值得推荐哦。</w:t>
        <w:br/>
        <w:t>回酒店后，又在沿江大道散散步，总觉得这条路上还有很多老建筑没有仔细看过。老汉口的建筑真是多种多样，好像根本欣赏不完，每一栋楼都有着它自己的历史和故事。路边偶有酒吧，天气凉爽的时候在这里坐坐喝一杯，也是不错的享受。</w:t>
        <w:br/>
        <w:br/>
        <w:br/>
        <w:br/>
        <w:br/>
        <w:br/>
        <w:br/>
        <w:br/>
        <w:br/>
        <w:br/>
        <w:br/>
        <w:br/>
        <w:br/>
        <w:br/>
        <w:t>Day 4 7月23日</w:t>
        <w:br/>
        <w:t>这天，终于见识了火炉的热。即便顶着酷热来逛酒店边上的</w:t>
        <w:br/>
        <w:t>黎黄陂路</w:t>
        <w:br/>
        <w:t>，我依然没有后悔，而且看的兴致勃勃。这条不到一公里的步行街，是我在武汉印象最深刻的的地方，我想不到武汉还有这么独特的街道。它和沿江大道交界，就在江滩公园对面。街头博物馆名副其实，曾经的饿租界，布满了各式各样的优秀历史建筑，有洋行、巡捕房、基督教会、医院等旧址，建筑风格各异、五颜六色，充满了异国情调。路窄窄的，绿树掩映，没有丝毫商业气息，格外的幽静，漫步其中有一种穿越的感觉。路口的宋庆龄旧居是一栋气势宏伟的建筑，里面陈列着很多老照片，可以了解一段段的历史。有一个十字路口还有武汉中共中央旧址纪念馆，走进去参观，不仅可以看到当年办公环境的再现，还能欣赏洋房的内部结构。纪念馆旁边的洋楼，是我最喜欢的建筑，曾经是英国怡和洋行的职工住宅，红砖外表，造型独特，非常漂亮。这条街道也是汉口那些年繁华景象的缩影！</w:t>
        <w:br/>
        <w:br/>
        <w:br/>
        <w:br/>
        <w:br/>
        <w:br/>
        <w:br/>
        <w:br/>
        <w:br/>
        <w:br/>
        <w:br/>
        <w:br/>
        <w:br/>
        <w:br/>
        <w:br/>
        <w:br/>
        <w:br/>
        <w:br/>
        <w:br/>
        <w:br/>
        <w:br/>
        <w:br/>
        <w:br/>
        <w:br/>
        <w:br/>
        <w:br/>
        <w:br/>
        <w:br/>
        <w:br/>
        <w:br/>
        <w:t>离开之前还是忍不住再吃一顿龙虾，顺便给LG带些回去。靓靓蒸虾在武汉很有名，</w:t>
        <w:br/>
        <w:t>黎黄陂路</w:t>
        <w:br/>
        <w:t>再往前走一段就到了，吃好回酒店拿行李也很近。蒸虾真的非常非常好，个大肉有弹性，还有黄，但是蒜茸味的就不推荐了。这个店虽然价格会高一些，可毕竟不像那种大排档，环境好很多，我想我会很怀念这里的小龙虾的。</w:t>
        <w:br/>
        <w:t>乘火车离开武汉，虽然只有短短的四天时间，却游览了武汉的精华，对这个城市也有了总体的了解和认识。如果问我对她印象最深刻的和最留恋的是什么，那我一定会说是汉口的老建筑。我未曾想过在那里有那么多形形色色的各国建筑，俨然一个建筑博物馆，唯有通过他们来追溯汉口当年作为开埠口岸的繁华和它的历史变迁。</w:t>
        <w:br/>
        <w:br/>
        <w:br/>
        <w:br/>
        <w:br/>
      </w:r>
    </w:p>
    <w:p>
      <w:r>
        <w:t>评论：</w:t>
        <w:br/>
        <w:t>1.我准备一个人去，有什么要注意的吗？</w:t>
        <w:br/>
        <w:t>2.图文并茂</w:t>
        <w:br/>
        <w:t>3.要是11月份去的话，这边还是那么美腻么？</w:t>
        <w:br/>
        <w:t>4.我基本上都是打车的，因为住的位置好，所以到哪里都不远。</w:t>
        <w:br/>
        <w:t>5.汉口这一片的老建筑群</w:t>
        <w:br/>
        <w:t>6.整个行程里面最推荐去哪个地方呢？</w:t>
        <w:br/>
        <w:t>7.楼主当地交通怎么样？有什么要注意的吗？</w:t>
      </w:r>
    </w:p>
    <w:p>
      <w:pPr>
        <w:pStyle w:val="Heading2"/>
      </w:pPr>
      <w:r>
        <w:t>229.武汉吃喝一日游</w:t>
      </w:r>
    </w:p>
    <w:p>
      <w:r>
        <w:t>https://you.ctrip.com/travels/youyouctripstar10000/3573254.html</w:t>
      </w:r>
    </w:p>
    <w:p>
      <w:r>
        <w:t>来源：携程</w:t>
      </w:r>
    </w:p>
    <w:p>
      <w:r>
        <w:t>发表时间：2017-10-12</w:t>
      </w:r>
    </w:p>
    <w:p>
      <w:r>
        <w:t>天数：</w:t>
      </w:r>
    </w:p>
    <w:p>
      <w:r>
        <w:t>游玩时间：</w:t>
      </w:r>
    </w:p>
    <w:p>
      <w:r>
        <w:t>人均花费：</w:t>
      </w:r>
    </w:p>
    <w:p>
      <w:r>
        <w:t>和谁：</w:t>
      </w:r>
    </w:p>
    <w:p>
      <w:r>
        <w:t>玩法：</w:t>
      </w:r>
    </w:p>
    <w:p>
      <w:r>
        <w:t>旅游路线：</w:t>
      </w:r>
    </w:p>
    <w:p>
      <w:r>
        <w:t>正文：</w:t>
        <w:br/>
        <w:br/>
        <w:t>东湖</w:t>
        <w:br/>
        <w:t>之前我们在樱花盛开的时候去过东湖，这次就是来骑骑车，享受一下自然风景。</w:t>
        <w:br/>
        <w:t>之前的三四月份的樱花，真的很漂亮，不过有些树那时候没开花，这一片算是开的比较灿烂的了，武大每年看樱花的时候太挤了，不想去啊啊啊</w:t>
        <w:br/>
        <w:br/>
        <w:br/>
        <w:t>武汉东湖</w:t>
        <w:br/>
        <w:br/>
        <w:br/>
        <w:br/>
        <w:br/>
        <w:t>武汉东湖</w:t>
        <w:br/>
        <w:br/>
        <w:br/>
        <w:t>这一段桥这样拍出来挺好看的，九曲蜿蜒的感觉，这个蓝绿色和灰白色的桥面竟然意外的搭。</w:t>
        <w:br/>
        <w:br/>
        <w:br/>
        <w:t>武汉东湖</w:t>
        <w:br/>
        <w:br/>
        <w:br/>
        <w:t>拍了张超模糊的梅园的图，回来翻手机的时候才注意到拍模糊了，不过也很想等冬天的时候去看看，学校里面有几棵小的，希望冬天能去看看一大片梅花开了之后的场景。</w:t>
        <w:br/>
        <w:br/>
        <w:br/>
        <w:t>武汉东湖</w:t>
        <w:br/>
        <w:br/>
        <w:br/>
        <w:t>归元寺</w:t>
        <w:br/>
        <w:t>之后启程去归元寺啦，之前看到新闻说每年初一都会有很多人去归元寺抢着上头柱香，武汉本地的室友也证实了，而且恰恰室友里面有一个女生还蛮信佛的，所以我们决定去看看。</w:t>
        <w:br/>
        <w:br/>
        <w:t>归元寺</w:t>
        <w:br/>
        <w:t>途中我们还看到一个虔诚的和尚，一步一拜，这样的情景我还是第一次看，以后有机会一定要去西藏看看。</w:t>
        <w:br/>
        <w:br/>
        <w:t>归元寺</w:t>
        <w:br/>
        <w:t>江汉路</w:t>
        <w:br/>
        <w:t>从归元寺出来的时候也还挺早的，去江汉路粗略的转了一圈，只能看到，人！人！人！</w:t>
        <w:br/>
        <w:br/>
        <w:t>江汉路步行街</w:t>
        <w:br/>
        <w:t>特地站到桥上面去拍的，拍的太渣了，只能模糊的强调人多了……</w:t>
        <w:br/>
        <w:br/>
        <w:t>江汉路步行街</w:t>
        <w:br/>
        <w:t>那个要买衣服的室友也没看到特别合适的，我们就先去吃晚饭了。中午随便吃了点，晚上一个室友想吃火锅，十一期间温度不高，吃得很畅快~</w:t>
        <w:br/>
        <w:t>白天和室友们玩了一天，想着干脆晚上也痛快的玩一把，所以我们就愉快的去唱歌啦。</w:t>
        <w:br/>
        <w:t>地方是在就近选的，誉公馆，真的还是挺推荐这个地方的，因为隔音效果真的很好，</w:t>
        <w:br/>
        <w:br/>
        <w:br/>
        <w:t>江汉路步行街</w:t>
        <w:br/>
        <w:br/>
        <w:t>从旁边走过的时候拍的，杯子摆的，顺便一拍就有艺术感。</w:t>
        <w:br/>
        <w:t>再就是服务水平啦，前台点个赞，我们在里面唱了几个小时，有一位小姐姐算是大展歌喉了。</w:t>
        <w:br/>
        <w:t>不过店家还给我们推荐说这段时间有下午茶活动，之后想来的话可以，点东西然后免费唱一段时间，听起来还不错，有人想要唱歌，下次再来哈哈！</w:t>
        <w:br/>
        <w:br/>
        <w:t>江汉路步行街</w:t>
      </w:r>
    </w:p>
    <w:p>
      <w:r>
        <w:t>评论：</w:t>
        <w:br/>
      </w:r>
    </w:p>
    <w:p>
      <w:pPr>
        <w:pStyle w:val="Heading2"/>
      </w:pPr>
      <w:r>
        <w:t>230.十一中秋两节，武汉</w:t>
      </w:r>
    </w:p>
    <w:p>
      <w:r>
        <w:t>https://you.ctrip.com/travels/youyouctripstar10000/3573921.html</w:t>
      </w:r>
    </w:p>
    <w:p>
      <w:r>
        <w:t>来源：携程</w:t>
      </w:r>
    </w:p>
    <w:p>
      <w:r>
        <w:t>发表时间：2017-10-14</w:t>
      </w:r>
    </w:p>
    <w:p>
      <w:r>
        <w:t>天数：</w:t>
      </w:r>
    </w:p>
    <w:p>
      <w:r>
        <w:t>游玩时间：</w:t>
      </w:r>
    </w:p>
    <w:p>
      <w:r>
        <w:t>人均花费：</w:t>
      </w:r>
    </w:p>
    <w:p>
      <w:r>
        <w:t>和谁：</w:t>
      </w:r>
    </w:p>
    <w:p>
      <w:r>
        <w:t>玩法：</w:t>
      </w:r>
    </w:p>
    <w:p>
      <w:r>
        <w:t>旅游路线：</w:t>
      </w:r>
    </w:p>
    <w:p>
      <w:r>
        <w:t>正文：</w:t>
        <w:br/>
        <w:br/>
        <w:t>显示全部4天</w:t>
        <w:br/>
        <w:br/>
        <w:t>收起</w:t>
        <w:br/>
        <w:br/>
        <w:br/>
        <w:t>天津滨海国际机场</w:t>
        <w:br/>
        <w:br/>
        <w:t>武汉天河国际机场</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武汉长江大桥</w:t>
        <w:br/>
        <w:br/>
        <w:t>武汉长江大桥</w:t>
        <w:br/>
        <w:br/>
        <w:t>武汉长江大桥</w:t>
        <w:br/>
        <w:br/>
        <w:t>武汉长江大桥</w:t>
        <w:br/>
        <w:br/>
        <w:t>黄鹤楼</w:t>
        <w:br/>
        <w:br/>
        <w:t>黄鹤楼</w:t>
        <w:br/>
        <w:br/>
        <w:t>黄鹤楼</w:t>
        <w:br/>
        <w:br/>
        <w:t>黄鹤楼</w:t>
        <w:br/>
        <w:br/>
        <w:t>黄鹤楼</w:t>
        <w:br/>
        <w:br/>
        <w:t>黄鹤楼</w:t>
        <w:br/>
        <w:br/>
        <w:t>黄鹤楼</w:t>
        <w:br/>
        <w:br/>
        <w:t>黄鹤楼</w:t>
        <w:br/>
        <w:br/>
        <w:t>黄鹤楼</w:t>
        <w:br/>
        <w:br/>
        <w:t>黄鹤楼</w:t>
        <w:br/>
        <w:br/>
        <w:t>户部巷</w:t>
        <w:br/>
        <w:br/>
        <w:t>户部巷</w:t>
        <w:br/>
        <w:br/>
        <w:t>木兰天池</w:t>
        <w:br/>
        <w:br/>
        <w:t>木兰天池</w:t>
        <w:br/>
        <w:br/>
        <w:t>木兰天池</w:t>
        <w:br/>
        <w:br/>
        <w:t>木兰天池</w:t>
        <w:br/>
        <w:br/>
        <w:t>木兰天池</w:t>
        <w:br/>
        <w:br/>
        <w:t>木兰天池</w:t>
        <w:br/>
        <w:br/>
        <w:t>木兰天池</w:t>
        <w:br/>
        <w:br/>
        <w:t>木兰天池</w:t>
        <w:br/>
        <w:br/>
        <w:t>汉口江滩</w:t>
        <w:br/>
        <w:br/>
        <w:t>汉口江滩</w:t>
        <w:br/>
        <w:br/>
        <w:t>汉口江滩</w:t>
        <w:br/>
        <w:br/>
        <w:t>汉口江滩</w:t>
        <w:br/>
        <w:br/>
        <w:t>汉口江滩</w:t>
      </w:r>
    </w:p>
    <w:p>
      <w:r>
        <w:t>评论：</w:t>
        <w:br/>
      </w:r>
    </w:p>
    <w:p>
      <w:pPr>
        <w:pStyle w:val="Heading2"/>
      </w:pPr>
      <w:r>
        <w:t>231.【原创】走进武汉的“木兰草原”，将会颠覆您对草原的认识（组图）</w:t>
      </w:r>
    </w:p>
    <w:p>
      <w:r>
        <w:t>https://you.ctrip.com/travels/wuhan145/3573320.html</w:t>
      </w:r>
    </w:p>
    <w:p>
      <w:r>
        <w:t>来源：携程</w:t>
      </w:r>
    </w:p>
    <w:p>
      <w:r>
        <w:t>发表时间：2017-10-16</w:t>
      </w:r>
    </w:p>
    <w:p>
      <w:r>
        <w:t>天数：</w:t>
      </w:r>
    </w:p>
    <w:p>
      <w:r>
        <w:t>游玩时间：</w:t>
      </w:r>
    </w:p>
    <w:p>
      <w:r>
        <w:t>人均花费：</w:t>
      </w:r>
    </w:p>
    <w:p>
      <w:r>
        <w:t>和谁：</w:t>
      </w:r>
    </w:p>
    <w:p>
      <w:r>
        <w:t>玩法：摄影，人文</w:t>
      </w:r>
    </w:p>
    <w:p>
      <w:r>
        <w:t>旅游路线：武汉，木兰草原</w:t>
      </w:r>
    </w:p>
    <w:p>
      <w:r>
        <w:t>正文：</w:t>
        <w:br/>
        <w:t>说起草原，您脑海中浮现的是不是那么一种景象：一望无垠的草地，如大海波浪般随风翻滚起伏的绿草，雪白的羊群，星星点点的毡房，亦或是天苍苍，野茫茫。风吹草低见牛羊。</w:t>
        <w:br/>
        <w:t>呵呵，如果仅仅是这样想的话，您就out了。</w:t>
        <w:br/>
        <w:t>如今，在</w:t>
        <w:br/>
        <w:t>武汉</w:t>
        <w:br/>
        <w:t>的近郊黄陂区，出现了一个叫“</w:t>
        <w:br/>
        <w:t>木兰草原</w:t>
        <w:br/>
        <w:t>”的5 A级风景区。如果您进去转一圈，将会颠覆您对草原的认识和印象。</w:t>
        <w:br/>
        <w:t>那么，武汉的木兰草原到底是个啥样呢？请加我关注，我会慢慢告诉您！</w:t>
        <w:br/>
        <w:t>下面，就请跟随我的镜头，走进木兰草原，去那里看看吧！</w:t>
        <w:br/>
        <w:t>景区门楼</w:t>
        <w:br/>
        <w:t>新修建的蒙古包</w:t>
        <w:br/>
        <w:t>游客休憩的凉亭</w:t>
        <w:br/>
        <w:t>山谷里的村舍</w:t>
        <w:br/>
        <w:t>高大树木掩映下的土菜馆</w:t>
        <w:br/>
        <w:t>路边凉亭</w:t>
        <w:br/>
        <w:t>背靠青山</w:t>
        <w:br/>
        <w:t>骑骆驼</w:t>
        <w:br/>
        <w:t>湖泊</w:t>
        <w:br/>
        <w:t>秋色</w:t>
        <w:br/>
        <w:t>倒影</w:t>
        <w:br/>
        <w:t>景区桥梁及雕塑</w:t>
        <w:br/>
        <w:t>草地与远山的林木</w:t>
        <w:br/>
        <w:t>人造假山</w:t>
        <w:br/>
        <w:t>月亮桥</w:t>
        <w:br/>
        <w:t>池塘里的水鸟</w:t>
        <w:br/>
        <w:t>扇形窗户</w:t>
        <w:br/>
        <w:t>无题</w:t>
        <w:br/>
        <w:t>投影</w:t>
        <w:br/>
        <w:t>公厕一景</w:t>
        <w:br/>
        <w:t>湖上泛舟</w:t>
        <w:br/>
        <w:t>走向彼岸</w:t>
        <w:br/>
        <w:t>好了，木兰草原的展示就先到这里，更多图片也可点击下面的链接。加我关注，更多精彩将会陆续上传，敬请留意！</w:t>
        <w:br/>
        <w:t>【相关链接】</w:t>
        <w:br/>
        <w:t>走进“大江大湖大武汉”，感受“武汉每天不一样”（10）（组图）</w:t>
        <w:br/>
        <w:t>走进“大江大湖大武汉”，感受“武汉每天不一样”（9）（组图）</w:t>
        <w:br/>
        <w:t>走进“大江大湖大武汉”，感受“武汉每天不一样”（8）（组图）</w:t>
        <w:br/>
        <w:t>走进“大江大湖大武汉”，感受“武汉每天不一样”（7）（组图）</w:t>
        <w:br/>
        <w:t>走进“大江大湖大武汉”，感受“武汉每天不一样”（6）（组图）</w:t>
        <w:br/>
        <w:t>走进“大江大湖大武汉”，感受“武汉每天不一样”（5）（组图）</w:t>
        <w:br/>
        <w:t>走进“大江大湖大武汉”，感受“武汉每天不一样”（4）（组图）</w:t>
        <w:br/>
        <w:t>走进“大江大湖大武汉”，感受“武汉每天不一样”（3）（组图）</w:t>
        <w:br/>
        <w:t>走进“大江大湖大武汉”，感受“武汉每天不一样”（2）（组图）</w:t>
        <w:br/>
        <w:t>走进“大江大湖大武汉”，感受“武汉每天不一样”（1）（组图）</w:t>
        <w:br/>
        <w:t>在中国最杰出的大学校园中徜徉，最后一幕令人震惊（组图）</w:t>
        <w:br/>
        <w:t>【原创】武汉木兰草原印象（组图）</w:t>
        <w:br/>
        <w:t>【原创】11月6日清晨，武汉上空风云变幻，最后一幕美的瘆人（组图）</w:t>
        <w:br/>
        <w:t>【原创】日出武汉（组图）</w:t>
        <w:br/>
        <w:t>看完了，别忘了做点啥：</w:t>
        <w:br/>
        <w:t>点赞，关注，拍砖，分享，交流，赞赏，......悉听尊便！</w:t>
        <w:br/>
        <w:t>欢迎关注！</w:t>
        <w:br/>
        <w:t>(——END——）</w:t>
        <w:br/>
        <w:t>【特别声明】:（1）本图片由郑武华摄影创作,版权所有,请勿侵权！（2）如有转载、摘引和使用本人作品之行为的，请务必以超链接形式标明文章原始出处和作者信息及本声明；（3）上述图片均为缩略图，如需要相关图片的原始文件或有相关合作意向的，请与本人联系。本人联系方式：13902902152，qq:474071092，e-mail:photo0152@126.com;微信：photo0152</w:t>
        <w:br/>
        <w:t>头条号 / 独一无二的影像</w:t>
      </w:r>
    </w:p>
    <w:p>
      <w:r>
        <w:t>评论：</w:t>
        <w:br/>
      </w:r>
    </w:p>
    <w:p>
      <w:pPr>
        <w:pStyle w:val="Heading2"/>
      </w:pPr>
      <w:r>
        <w:t>232.武汉有哪些你不知道的好去处</w:t>
      </w:r>
    </w:p>
    <w:p>
      <w:r>
        <w:t>https://you.ctrip.com/travels/wuhan145/3575761.html</w:t>
      </w:r>
    </w:p>
    <w:p>
      <w:r>
        <w:t>来源：携程</w:t>
      </w:r>
    </w:p>
    <w:p>
      <w:r>
        <w:t>发表时间：2017-10-17</w:t>
      </w:r>
    </w:p>
    <w:p>
      <w:r>
        <w:t>天数：</w:t>
      </w:r>
    </w:p>
    <w:p>
      <w:r>
        <w:t>游玩时间：</w:t>
      </w:r>
    </w:p>
    <w:p>
      <w:r>
        <w:t>人均花费：</w:t>
      </w:r>
    </w:p>
    <w:p>
      <w:r>
        <w:t>和谁：</w:t>
      </w:r>
    </w:p>
    <w:p>
      <w:r>
        <w:t>玩法：</w:t>
      </w:r>
    </w:p>
    <w:p>
      <w:r>
        <w:t>旅游路线：</w:t>
      </w:r>
    </w:p>
    <w:p>
      <w:r>
        <w:t>正文：</w:t>
        <w:br/>
        <w:t>作为一个在</w:t>
        <w:br/>
        <w:t>武汉</w:t>
        <w:br/>
        <w:t>生活了五年的人，我可以很自豪的说，武汉比较有名的旅游景点，诸如</w:t>
        <w:br/>
        <w:t>黄鹤楼</w:t>
        <w:br/>
        <w:t>、</w:t>
        <w:br/>
        <w:t>木兰山</w:t>
        <w:br/>
        <w:t>、</w:t>
        <w:br/>
        <w:t>木兰草原</w:t>
        <w:br/>
        <w:t>、归元寺、玛雅水上乐园等等，我都……没去过！</w:t>
        <w:br/>
        <w:t>但是作为一个热衷于吃喝玩乐的好青年，在</w:t>
        <w:br/>
        <w:t>武汉</w:t>
        <w:br/>
        <w:t>这几年，虽然多次与著名景点擦肩而过，却也发现了各种人迹罕至的好去处。今天就给大家介绍一下武汉有哪些鲜为人知的好去处。</w:t>
        <w:br/>
        <w:br/>
        <w:t>【汉阳造】——拍照圣地</w:t>
        <w:br/>
        <w:t>“汉阳造”艺术区，又名“824创意工厂”，地处</w:t>
        <w:br/>
        <w:t>武汉</w:t>
        <w:br/>
        <w:t>龟山脚下。艺术区所用的废弃工业厂房，原为中国洋务运动时期张之洞汉阳兵工厂和824工厂的一部分。武汉824工厂为新中国的代号军工厂，和北京798工厂有着类似的历史背景。</w:t>
        <w:br/>
        <w:t>以上为官方介绍。之前为了装一把文艺青年，去那边拍过照。确实文艺范十足，园中随处可见涂鸦、行为艺术、创意雕塑，也有婚纱摄影店、咖啡馆、葡萄酒窖、陶艺馆、创意店。</w:t>
        <w:br/>
        <w:t>游走在古朴的建筑之间，除外外形样式，实际上已经找不到太多陈旧的影子。园区的有着很浓烈的现代感，但与老式建筑相融合，倒也别有一番滋味。小文青来武汉，绝对不要错过这个地方。绝对满足你对拍照发呆的一切需求。</w:t>
        <w:br/>
        <w:t>逛累之后，随处可以找一件咖啡小馆坐下，岂不是优哉游哉！</w:t>
        <w:br/>
        <w:br/>
        <w:br/>
        <w:t>【</w:t>
        <w:br/>
        <w:t>403国际艺术中心</w:t>
        <w:br/>
        <w:t>】——艺术圣地</w:t>
        <w:br/>
        <w:t>“403”位于武昌区中南路街武珞路586号，由原武汉锅炉厂编号403双层车间的工业遗址改造而成。这几年也一直致力于打造成为国际品牌艺术中心，新潮先锋文化艺术地标，文化创意跨界融合发展示范区。</w:t>
        <w:br/>
        <w:t>这是我毕业之前常去的地方，功能齐全，氛围很好。整个区域不算大，主要氛围分为剧场、图书馆、咖啡馆、展览馆、展品区几个板块。剧场里时常会有一些小剧场演出，票价很亲民；楼梯旁边就是书柜，坐下就能享受阅读时光，二层最外面也是图书区域，不过图书种类比较少，最大的优点是随处都能坐着读书，比图书馆会轻松很多；展览馆会有各类艺术展，展品种类繁多，惊喜不断，之前看过一个金属装置艺术，很棒。在这里待上一下午，绝对惬意。</w:t>
        <w:br/>
        <w:t>艺术中心的对面就是一条商业街，各色餐饮美食应有尽有，当然价格相对较高。适合小情侣约会，但整条街道都很安静，没有一般商业街的拥挤。</w:t>
        <w:br/>
        <w:t>另外值得一提的是，步行十分钟就能走到香火旺盛的宝通寺，信佛的朋友可不要放过这个机会。</w:t>
        <w:br/>
        <w:t>【誉公馆】——k歌圣地</w:t>
        <w:br/>
        <w:t>“誉公馆”原是在</w:t>
        <w:br/>
        <w:t>武汉天地</w:t>
        <w:br/>
        <w:t>那边，现在搬到了新址，就在</w:t>
        <w:br/>
        <w:t>中山公园</w:t>
        <w:br/>
        <w:t>旁边，武广对面。去的时候那边是试营业，据说正式开业的时候门口会放直升机，希望到时候一饱眼福。</w:t>
        <w:br/>
        <w:t>在武汉这些年，KTV没少去，但作为一名资深处女座k歌党，对唱歌环境自然是有比较高的要求。</w:t>
        <w:br/>
        <w:t>相较于其他KTV，誉公馆的音箱设备更为专业，声音出来真心好听，被我吐槽过N次的老陈在这里也找到了自信。试图用歌声索命的同志，到了这里估计会哭，毕竟包间隔音效果一级棒。</w:t>
        <w:br/>
        <w:t>最让我心水的是一个大的多功能区，有茶有酒有咖啡，去的时候，一大帮子人，抢不到话筒，干脆就逃到外面了。在这里休息完全不会被打扰到，对于一k完歌就困的人来说，这里绝对是天堂。貌似现在做活动，到这边点下午茶可以免费唱歌，感觉上次亏了，找机会一定再去一次。</w:t>
        <w:br/>
        <w:t>同样，作为一名资深吃货，最让人感动的是，包间里面竟然可以点各种刺身、面点小吃、面点主食，唱着歌，吃着美食，简直不要太幸福！而且房间里面还有自助的茶水，都不用老叫服务员。</w:t>
        <w:br/>
        <w:t>对唱歌环境要求高的朋友，一定不要错过。</w:t>
        <w:br/>
        <w:t>写东西比较懒，今天就先介绍这么几个。后续会有更精彩的内容推送哦！</w:t>
      </w:r>
    </w:p>
    <w:p>
      <w:r>
        <w:t>评论：</w:t>
        <w:br/>
        <w:t>1.在同一个地方拍过照片哟，就像又去了一次一样。</w:t>
        <w:br/>
        <w:t>2.欢迎你在攻略社区安家并发表处女作游记，游游君前来撒花问候喽！送上优质游记指南http://you.ctrip.com/travels/youyouctripstar10000/1756062.html 很期待再次看到你分享精彩的旅程~</w:t>
        <w:br/>
        <w:t>3.准备今年和伙伴去 ，细心打算行程，是否有好的建议呢？</w:t>
        <w:br/>
        <w:t>4.顶顶~~写得不错哟！感受到风景，人文和你的心情。</w:t>
      </w:r>
    </w:p>
    <w:p>
      <w:pPr>
        <w:pStyle w:val="Heading2"/>
      </w:pPr>
      <w:r>
        <w:t>233.国庆武汉宜昌游记</w:t>
      </w:r>
    </w:p>
    <w:p>
      <w:r>
        <w:t>https://you.ctrip.com/travels/china110000/3571827.html</w:t>
      </w:r>
    </w:p>
    <w:p>
      <w:r>
        <w:t>来源：携程</w:t>
      </w:r>
    </w:p>
    <w:p>
      <w:r>
        <w:t>发表时间：2017-10-18</w:t>
      </w:r>
    </w:p>
    <w:p>
      <w:r>
        <w:t>天数：6 天</w:t>
      </w:r>
    </w:p>
    <w:p>
      <w:r>
        <w:t>游玩时间：10 月</w:t>
      </w:r>
    </w:p>
    <w:p>
      <w:r>
        <w:t>人均花费：</w:t>
      </w:r>
    </w:p>
    <w:p>
      <w:r>
        <w:t>和谁：和父母</w:t>
      </w:r>
    </w:p>
    <w:p>
      <w:r>
        <w:t>玩法：</w:t>
      </w:r>
    </w:p>
    <w:p>
      <w:r>
        <w:t>旅游路线：</w:t>
      </w:r>
    </w:p>
    <w:p>
      <w:r>
        <w:t>正文：</w:t>
        <w:br/>
        <w:t>第一天乘坐</w:t>
        <w:br/>
        <w:t>东航</w:t>
        <w:br/>
        <w:t>的飞机来到了</w:t>
        <w:br/>
        <w:t>武汉</w:t>
        <w:br/>
        <w:t>，国庆期间出游人数多，安检也更严格，经过一个半小时的时间飞到了</w:t>
        <w:br/>
        <w:t>天河机场</w:t>
        <w:br/>
        <w:t>，从机场做了地铁来到宾馆，就匆匆赶去了第一站</w:t>
        <w:br/>
        <w:t>黄鹤楼</w:t>
        <w:br/>
        <w:t>。黄鹤楼位于长江南岸的武昌</w:t>
        <w:br/>
        <w:t>蛇山</w:t>
        <w:br/>
        <w:t>峰岭之上，是一座五层楼高的古式建筑，</w:t>
        <w:br/>
        <w:t>得之于诗人崔颢"昔人已乘黄鹤去，此地空余</w:t>
        <w:br/>
        <w:t>黄鹤楼</w:t>
        <w:br/>
        <w:t>"诗句，外观是攒尖顶，层层飞檐，四望如一，进入一楼便看到一幅巨型壁画，楼上还有各个年代的黄鹤楼模型。</w:t>
        <w:br/>
        <w:t>出了</w:t>
        <w:br/>
        <w:t>黄鹤楼</w:t>
        <w:br/>
        <w:t>的大门向桥下走七八分钟就到了</w:t>
        <w:br/>
        <w:t>武汉</w:t>
        <w:br/>
        <w:t>著名的小吃街</w:t>
        <w:br/>
        <w:t>户部巷</w:t>
        <w:br/>
        <w:t>，因为当天下着雨打着伞逛小吃街真的很不方便，小吃街里三鲜豆皮、烤面筋、烤猪蹄、烤花甲、烤牛蛙各种烤串，估计是本人不耐辣，吃了两串面筋和半个牛蛙就喝了一杯酸梅汤，总体来说户部巷一般般，没有想象中的好。</w:t>
        <w:br/>
        <w:t>从</w:t>
        <w:br/>
        <w:t>户部巷</w:t>
        <w:br/>
        <w:t>出来走过天桥便是长江大桥，全场1670余米，前后各有两座桥头堡，站在桥上可以看到长江对岸的风景，从头走到尾走的脚都酸啦。</w:t>
        <w:br/>
        <w:br/>
        <w:t>第二天上午来到了</w:t>
        <w:br/>
        <w:t>武汉大学</w:t>
        <w:br/>
        <w:t>，在广阜屯那里下车，走个七八分钟进入了武汉大学，一路上七七八八的小吃店无数，大学的孩子幸福啊，大学里空气清新，沿着</w:t>
        <w:br/>
        <w:t>珞珈山</w:t>
        <w:br/>
        <w:t>一直走，来到了湖滨食堂，感慨大学食堂的价格便宜，买了饭卡，食堂里饭菜的味道也很不错，走出凌波门便是</w:t>
        <w:br/>
        <w:t>东湖</w:t>
        <w:br/>
        <w:t>边了，沿着东湖上的小路走心里有点怕怕的，风景还是可开阔的。</w:t>
        <w:br/>
        <w:t>离开武大坐了四五站公交来到了省博物馆，博物馆内展品丰富，越王勾践剑、曾侯乙编钟、郧县人头骨化石、元青花四爱图梅瓶为镇馆之宝，由于时间原因，就参观了瓷器馆，是个学习中国历史的好地方。</w:t>
        <w:br/>
        <w:t>接着步行来到了</w:t>
        <w:br/>
        <w:t>东湖</w:t>
        <w:br/>
        <w:t>，东湖分为三个区，我们又玩了听涛区，沿着东湖边走，整个就像个森林公园，中间还能看到屈原像，整体说来</w:t>
        <w:br/>
        <w:t>武汉</w:t>
        <w:br/>
        <w:t>是个人文气息很浓的城市。</w:t>
        <w:br/>
        <w:t>上午坐车来到了</w:t>
        <w:br/>
        <w:t>晴川阁</w:t>
        <w:br/>
        <w:t>，觉得晴川阁比黄鹤楼好太多，人不多，风景也好，都能看的到远处的长江大桥，城楼横跨马路，将两边建筑连接起来。</w:t>
        <w:br/>
        <w:br/>
        <w:t>晴川阁</w:t>
        <w:br/>
        <w:t>离</w:t>
        <w:br/>
        <w:t>江汉路步行街</w:t>
        <w:br/>
        <w:t>不远，坐几站公交便可达到，步行街风格类似于上海南京路，不过没有南京路长。</w:t>
        <w:br/>
        <w:t>下午来到了</w:t>
        <w:br/>
        <w:t>汉口江滩</w:t>
        <w:br/>
        <w:t>，面对着长江，听着江涛拍打着岸边的声音，相信到了晚上灯光亮起会更美。</w:t>
        <w:br/>
        <w:br/>
        <w:t>长江三峡</w:t>
        <w:br/>
        <w:t>分为西陵峡，巫峡，瞿塘峡，西陵峡为最长的一段，坐在游船上欣赏着两边青山的美景，过不多久便看到了</w:t>
        <w:br/>
        <w:t>葛洲坝</w:t>
        <w:br/>
        <w:t>，来得早不如来得巧，也正好赶上了葛洲坝泄洪的场景。</w:t>
        <w:br/>
        <w:t>下了游船后，便来到了</w:t>
        <w:br/>
        <w:t>三峡人家</w:t>
        <w:br/>
        <w:t>，</w:t>
        <w:br/>
        <w:t>三峡人家</w:t>
        <w:br/>
        <w:t>分为东寨和西寨，一边是</w:t>
        <w:br/>
        <w:t>巴王寨</w:t>
        <w:br/>
        <w:t>，整体建筑为吊脚楼风格，依山而建，面临江水，顺着石板路，看到一间又一间的屋子。之后走过长长的走廊，来到了</w:t>
        <w:br/>
        <w:t>水上人家</w:t>
        <w:br/>
        <w:t>，景点在</w:t>
        <w:br/>
        <w:t>龙进溪</w:t>
        <w:br/>
        <w:t>和长江的交汇处，一到龙进溪整个水就呈湖蓝色的，竹林，小舟，木转轮，栏杆好像一幅画，顺着河流往上走，还有瀑布，是这次旅游最美的一个景点。</w:t>
        <w:br/>
        <w:t>下午沿着盘山公路来到了</w:t>
        <w:br/>
        <w:t>三峡大坝</w:t>
        <w:br/>
        <w:t>风景区，站在最高的观景平台可以看到</w:t>
        <w:br/>
        <w:t>葛洲坝</w:t>
        <w:br/>
        <w:t>，在右侧便是三峡船闸，上下落差达到100多米，在各个观景平台均能看到三峡船闸的壮观景象。</w:t>
        <w:br/>
        <w:br/>
        <w:t>清江画廊</w:t>
        <w:br/>
        <w:t>离开</w:t>
        <w:br/>
        <w:t>宜昌</w:t>
        <w:br/>
        <w:t>市中心有一个多小时的车程，八百里清江美如画，三百里画廊在</w:t>
        <w:br/>
        <w:t>长阳</w:t>
        <w:br/>
        <w:t>，两边青山绿水，真如画廊一般，船约开了一小时之后便来到了</w:t>
        <w:br/>
        <w:t>武落钟离山</w:t>
        <w:br/>
        <w:t>，海拔三百多米，山顶上的那座庙便是最高点，沿着台阶到达山顶后俯瞰景色很美，之后再乘坐游船到了</w:t>
        <w:br/>
        <w:t>仙人寨</w:t>
        <w:br/>
        <w:t>，岛上特色主要是石头。</w:t>
        <w:br/>
        <w:t>打道回府，</w:t>
        <w:br/>
        <w:t>三峡机场</w:t>
        <w:br/>
        <w:t>外观很有特色，都是三峡当地的风景，就是机场很小，三个值机口，两个安检口，候机大厅都找不到位子坐。</w:t>
      </w:r>
    </w:p>
    <w:p>
      <w:r>
        <w:t>评论：</w:t>
        <w:br/>
      </w:r>
    </w:p>
    <w:p>
      <w:pPr>
        <w:pStyle w:val="Heading2"/>
      </w:pPr>
      <w:r>
        <w:t>234.武汉园博园精品游线之灵秀湖北游，十六个市洲园展区，都在这儿了！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235.2017.10.14-10.21 南昌武汉庐山</w:t>
      </w:r>
    </w:p>
    <w:p>
      <w:r>
        <w:t>https://you.ctrip.com/travels/youyouctripstar10000/3574875.html</w:t>
      </w:r>
    </w:p>
    <w:p>
      <w:r>
        <w:t>来源：携程</w:t>
      </w:r>
    </w:p>
    <w:p>
      <w:r>
        <w:t>发表时间：2017-10-19</w:t>
      </w:r>
    </w:p>
    <w:p>
      <w:r>
        <w:t>天数：</w:t>
      </w:r>
    </w:p>
    <w:p>
      <w:r>
        <w:t>游玩时间：</w:t>
      </w:r>
    </w:p>
    <w:p>
      <w:r>
        <w:t>人均花费：</w:t>
      </w:r>
    </w:p>
    <w:p>
      <w:r>
        <w:t>和谁：</w:t>
      </w:r>
    </w:p>
    <w:p>
      <w:r>
        <w:t>玩法：</w:t>
      </w:r>
    </w:p>
    <w:p>
      <w:r>
        <w:t>旅游路线：</w:t>
      </w:r>
    </w:p>
    <w:p>
      <w:r>
        <w:t>正文：</w:t>
        <w:br/>
        <w:br/>
        <w:t>显示全部6天</w:t>
        <w:br/>
        <w:br/>
        <w:t>收起</w:t>
        <w:br/>
        <w:br/>
        <w:t>粗发！南昌！</w:t>
        <w:br/>
        <w:br/>
        <w:t>南昌</w:t>
        <w:br/>
        <w:t>排队买地铁票</w:t>
        <w:br/>
        <w:br/>
        <w:t>南昌</w:t>
        <w:br/>
        <w:br/>
        <w:t>南昌</w:t>
        <w:br/>
        <w:br/>
        <w:t>南昌</w:t>
        <w:br/>
        <w:br/>
        <w:t>南昌</w:t>
        <w:br/>
        <w:br/>
        <w:t>南昌</w:t>
        <w:br/>
        <w:br/>
        <w:t>南昌</w:t>
        <w:br/>
        <w:br/>
        <w:t>南昌</w:t>
        <w:br/>
        <w:br/>
        <w:t>南昌</w:t>
        <w:br/>
        <w:br/>
        <w:t>南昌</w:t>
        <w:br/>
        <w:br/>
        <w:t>南昌</w:t>
        <w:br/>
        <w:br/>
        <w:t>南昌</w:t>
        <w:br/>
        <w:br/>
        <w:t>南昌</w:t>
        <w:br/>
        <w:br/>
        <w:t>户部巷</w:t>
        <w:br/>
        <w:br/>
        <w:t>户部巷</w:t>
        <w:br/>
        <w:br/>
        <w:t>户部巷</w:t>
        <w:br/>
        <w:br/>
        <w:t>户部巷</w:t>
        <w:br/>
        <w:br/>
        <w:t>户部巷</w:t>
        <w:br/>
        <w:br/>
        <w:t>户部巷</w:t>
        <w:br/>
        <w:br/>
        <w:t>户部巷</w:t>
        <w:br/>
        <w:br/>
        <w:t>户部巷</w:t>
        <w:br/>
        <w:br/>
        <w:t>户部巷</w:t>
        <w:br/>
        <w:br/>
        <w:t>户部巷</w:t>
        <w:br/>
        <w:br/>
        <w:t>户部巷</w:t>
        <w:br/>
        <w:br/>
        <w:t>户部巷</w:t>
        <w:br/>
        <w:br/>
        <w:t>户部巷</w:t>
        <w:br/>
        <w:br/>
        <w:t>户部巷</w:t>
        <w:br/>
        <w:br/>
        <w:t>户部巷</w:t>
        <w:br/>
        <w:br/>
        <w:t>户部巷</w:t>
        <w:br/>
        <w:br/>
        <w:t>武汉</w:t>
        <w:br/>
        <w:br/>
        <w:t>武汉</w:t>
        <w:br/>
        <w:br/>
        <w:t>武汉</w:t>
        <w:br/>
        <w:br/>
        <w:t>晴川阁</w:t>
        <w:br/>
        <w:br/>
        <w:t>晴川阁</w:t>
        <w:br/>
        <w:br/>
        <w:t>晴川阁</w:t>
        <w:br/>
        <w:br/>
        <w:t>晴川阁</w:t>
        <w:br/>
        <w:br/>
        <w:t>晴川阁</w:t>
        <w:br/>
        <w:br/>
        <w:t>晴川阁</w:t>
        <w:br/>
        <w:br/>
        <w:t>晴川阁</w:t>
        <w:br/>
        <w:br/>
        <w:t>晴川阁</w:t>
        <w:br/>
        <w:br/>
        <w:t>晴川阁</w:t>
        <w:br/>
        <w:br/>
        <w:t>晴川阁</w:t>
        <w:br/>
        <w:br/>
        <w:t>黄鹤楼</w:t>
        <w:br/>
        <w:br/>
        <w:t>黄鹤楼</w:t>
        <w:br/>
        <w:br/>
        <w:t>黄鹤楼</w:t>
        <w:br/>
        <w:br/>
        <w:t>黄鹤楼</w:t>
        <w:br/>
        <w:br/>
        <w:t>黄鹤楼</w:t>
        <w:br/>
        <w:br/>
        <w:t>黄鹤楼</w:t>
        <w:br/>
        <w:br/>
        <w:t>黄鹤楼</w:t>
        <w:br/>
        <w:br/>
        <w:t>黄鹤楼</w:t>
        <w:br/>
        <w:br/>
        <w:t>户部巷</w:t>
        <w:br/>
        <w:br/>
        <w:t>户部巷</w:t>
        <w:br/>
        <w:br/>
        <w:t>户部巷</w:t>
        <w:br/>
        <w:br/>
        <w:t>户部巷</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湖北省博物馆</w:t>
        <w:br/>
        <w:br/>
        <w:t>武汉东湖</w:t>
        <w:br/>
        <w:br/>
        <w:t>武汉东湖</w:t>
        <w:br/>
        <w:br/>
        <w:t>武汉东湖</w:t>
        <w:br/>
        <w:br/>
        <w:t>武汉东湖</w:t>
        <w:br/>
        <w:br/>
        <w:t>武汉东湖</w:t>
        <w:br/>
        <w:br/>
        <w:t>武汉东湖</w:t>
        <w:br/>
        <w:br/>
        <w:t>武汉东湖</w:t>
        <w:br/>
        <w:br/>
        <w:t>武汉东湖</w:t>
        <w:br/>
        <w:br/>
        <w:t>亢龙太子酒轩</w:t>
        <w:br/>
        <w:br/>
        <w:t>亢龙太子酒轩</w:t>
        <w:br/>
        <w:br/>
        <w:t>庐山牯岭街</w:t>
        <w:br/>
        <w:br/>
        <w:t>庐山牯岭街</w:t>
        <w:br/>
        <w:br/>
        <w:t>如琴湖</w:t>
        <w:br/>
        <w:br/>
        <w:t>如琴湖</w:t>
        <w:br/>
        <w:br/>
        <w:t>如琴湖</w:t>
        <w:br/>
        <w:br/>
        <w:t>如琴湖</w:t>
        <w:br/>
        <w:br/>
        <w:t>如琴湖</w:t>
        <w:br/>
        <w:br/>
        <w:t>庐山花径</w:t>
        <w:br/>
        <w:br/>
        <w:t>庐山花径</w:t>
        <w:br/>
        <w:br/>
        <w:t>庐山花径</w:t>
        <w:br/>
        <w:br/>
        <w:t>庐山花径</w:t>
        <w:br/>
        <w:br/>
        <w:t>庐山花径</w:t>
        <w:br/>
        <w:br/>
        <w:t>庐山花径</w:t>
        <w:br/>
        <w:br/>
        <w:t>庐山花径</w:t>
        <w:br/>
        <w:br/>
        <w:t>庐山仙人洞</w:t>
        <w:br/>
        <w:br/>
        <w:t>庐山仙人洞</w:t>
        <w:br/>
        <w:br/>
        <w:t>庐山仙人洞</w:t>
        <w:br/>
        <w:br/>
        <w:t>庐山仙人洞</w:t>
        <w:br/>
        <w:br/>
        <w:t>庐山仙人洞</w:t>
        <w:br/>
        <w:br/>
        <w:t>庐山会议旧址</w:t>
        <w:br/>
        <w:br/>
        <w:t>庐山会议旧址</w:t>
        <w:br/>
        <w:br/>
        <w:t>庐山会议旧址</w:t>
        <w:br/>
        <w:br/>
        <w:t>庐山植物园</w:t>
        <w:br/>
        <w:br/>
        <w:t>庐山博物馆</w:t>
        <w:br/>
        <w:br/>
        <w:t>庐山博物馆</w:t>
        <w:br/>
        <w:br/>
        <w:t>庐山博物馆</w:t>
        <w:br/>
        <w:br/>
        <w:t>庐山博物馆</w:t>
        <w:br/>
        <w:br/>
        <w:t>庐山博物馆</w:t>
        <w:br/>
        <w:br/>
        <w:t>庐山博物馆</w:t>
        <w:br/>
        <w:br/>
        <w:t>庐山牯岭街</w:t>
        <w:br/>
        <w:br/>
        <w:t>庐山牯岭街</w:t>
      </w:r>
    </w:p>
    <w:p>
      <w:r>
        <w:t>评论：</w:t>
        <w:br/>
      </w:r>
    </w:p>
    <w:p>
      <w:pPr>
        <w:pStyle w:val="Heading2"/>
      </w:pPr>
      <w:r>
        <w:t>236.【陆陆成长游记之八】怀旧武汉与热辣重庆</w:t>
      </w:r>
    </w:p>
    <w:p>
      <w:r>
        <w:t>https://you.ctrip.com/travels/wuhan145/2074241.html</w:t>
      </w:r>
    </w:p>
    <w:p>
      <w:r>
        <w:t>来源：携程</w:t>
      </w:r>
    </w:p>
    <w:p>
      <w:r>
        <w:t>发表时间：2017-10-20</w:t>
      </w:r>
    </w:p>
    <w:p>
      <w:r>
        <w:t>天数：5 天</w:t>
      </w:r>
    </w:p>
    <w:p>
      <w:r>
        <w:t>游玩时间：10 月</w:t>
      </w:r>
    </w:p>
    <w:p>
      <w:r>
        <w:t>人均花费：2000 元</w:t>
      </w:r>
    </w:p>
    <w:p>
      <w:r>
        <w:t>和谁：和父母</w:t>
      </w:r>
    </w:p>
    <w:p>
      <w:r>
        <w:t>玩法：自由行，摄影，人文，美食，小资，省钱，火车</w:t>
      </w:r>
    </w:p>
    <w:p>
      <w:r>
        <w:t>旅游路线：</w:t>
      </w:r>
    </w:p>
    <w:p>
      <w:r>
        <w:t>正文：</w:t>
        <w:br/>
        <w:t>【旅行时间：2014年10月1日至10月6日】</w:t>
      </w:r>
    </w:p>
    <w:p>
      <w:r>
        <w:t>评论：</w:t>
        <w:br/>
      </w:r>
    </w:p>
    <w:p>
      <w:pPr>
        <w:pStyle w:val="Heading2"/>
      </w:pPr>
      <w:r>
        <w:t>237.鄂湘游（二）荆风楚韵，大美武汉（上篇）</w:t>
      </w:r>
    </w:p>
    <w:p>
      <w:r>
        <w:t>https://you.ctrip.com/travels/youyouctripstar10000/3577164.html</w:t>
      </w:r>
    </w:p>
    <w:p>
      <w:r>
        <w:t>来源：携程</w:t>
      </w:r>
    </w:p>
    <w:p>
      <w:r>
        <w:t>发表时间：2017-10-20</w:t>
      </w:r>
    </w:p>
    <w:p>
      <w:r>
        <w:t>天数：</w:t>
      </w:r>
    </w:p>
    <w:p>
      <w:r>
        <w:t>游玩时间：</w:t>
      </w:r>
    </w:p>
    <w:p>
      <w:r>
        <w:t>人均花费：</w:t>
      </w:r>
    </w:p>
    <w:p>
      <w:r>
        <w:t>和谁：</w:t>
      </w:r>
    </w:p>
    <w:p>
      <w:r>
        <w:t>玩法：</w:t>
      </w:r>
    </w:p>
    <w:p>
      <w:r>
        <w:t>旅游路线：</w:t>
      </w:r>
    </w:p>
    <w:p>
      <w:r>
        <w:t>正文：</w:t>
        <w:br/>
        <w:t>湖北省，因位于洞庭湖以北，故名湖北。清朝时省会武昌归鄂州管辖，故简称“鄂”</w:t>
        <w:br/>
        <w:t>这里是春秋战国时期的古楚国；是毛主席17次畅游长江的地方；是洪湖赤卫队故事的发生地，我国第一座长江大桥在这里拔江而起；</w:t>
        <w:br/>
        <w:t>湖北有享有“天下江山第一楼”的黄鹤楼；著名的道教圣地武当山；有当今世界最大的水利发电工程三峡大坝；还有世界地质公园之称的神农架。</w:t>
        <w:br/>
        <w:t>湖北，一个我至今从未涉足过的省份。趁现在还能说走就走，到不同的城市，去看不一样的风景，脚踏实地是最现实的选择。购买车票，准备行囊，准备去饱览古楚大地。</w:t>
        <w:br/>
        <w:t>今年9月16日下午，乘坐淄博→济南的D6008次列车到达济南。我是从去年才开始自由行的。一般都是晚乘卧铺列车，早晨赶到目的地。这样可以赶出一天的时间游览。这次也是为了赶到武昌时间是早晨，从济南换了一次车。</w:t>
        <w:br/>
        <w:t>济南站前广场</w:t>
        <w:br/>
        <w:t>再乘坐济南→武昌的K1073次，18：18分开车。提前半月网购了卧铺下铺</w:t>
        <w:br/>
        <w:t>经过13个小时的路途，清晨，列车即将到达武昌站。火车通过武汉长江大桥时速度开始变得缓慢。</w:t>
        <w:br/>
        <w:t>以前到过江、浙几次，均是在车上经过的南京长江大桥。有时还是黑夜。长江几乎都是一闪而过。还是第一次全视野如此认真的审视长江。</w:t>
        <w:br/>
        <w:t>9月17日07：37分。列车到达了武昌站。</w:t>
        <w:br/>
        <w:t>武汉是是湖北省省会。是副省级市和特大城市，中国中部地区中心城市。武汉地处江汉平原东部、长江中游。长江和汉江横贯市境中央，将武汉城区一分为三，形成了武昌、汉口、汉阳三镇鼎立的格局。</w:t>
        <w:br/>
        <w:t>武昌是湖北省委省政府、武汉市委市政府所在地。</w:t>
        <w:br/>
        <w:br/>
        <w:t>武汉现今共有三个火车站。武昌站、汉口站和武汉站。武汉站是亚洲规模最大的高铁站之一。武昌站始建于1916年(民国5年)，隶属武汉铁路局管辖，为直属特等站。</w:t>
        <w:br/>
        <w:t>武汉轨道交通一号线于2004.7.28开通运营，现有1、2、3、4、6五条线路。</w:t>
        <w:br/>
        <w:t>在距武汉25公里的黄陂(pi)区，有武汉天河国际机场。</w:t>
        <w:br/>
        <w:t>武汉还有多处轮渡码头，水域交通也非常快捷方便。</w:t>
        <w:br/>
        <w:br/>
        <w:t>这里是武昌站站前广场。9月19日乘车去岳阳等车时拍的。当时天空下着小雨。</w:t>
        <w:br/>
        <w:t>这里属于车站二层。一层是出站口。出站口前区域基本都是商铺，商业气氛浓厚。</w:t>
        <w:br/>
        <w:t>武汉游览地之一：湖北省博物馆</w:t>
        <w:br/>
        <w:t>考虑到9月18日是星期一，全国博物馆统一闭馆，所以决定先去省博。</w:t>
        <w:br/>
        <w:t>乘公交车到了目的地，看到参观的人还真不少，且大多为年轻人。</w:t>
        <w:br/>
        <w:t>湖北省博物馆位为国家五A景区。1963年正式对外开放。建筑面积2.4万㎡，陈列面积8000㎡。有各类文物、标本20万余件（套）。</w:t>
        <w:br/>
        <w:t>湖北省博物馆外形具有典型的古楚文化建筑风格。</w:t>
        <w:br/>
        <w:t>博物馆一楼大厅。博物馆非常高端、大气、上档次。管内陈列室共有三层。</w:t>
        <w:br/>
        <w:t>博物馆内的展品都具有非常鲜明的古楚文化和古代长江流域文明的特征。</w:t>
        <w:br/>
        <w:t>1978年在湖北随县发掘的曾侯乙墓是一座2400年前的诸侯国的墓葬。墓主人为战国早期曾国国君乙。此墓葬出土文物一万余件。</w:t>
        <w:br/>
        <w:t>馆内镇馆之宝之一的曾侯乙编钟就出土自曾侯乙墓。属于打击乐器，全套编钟共65件，总重2500公斤。编钟以造型美观、铸造精美、保存完好、配备齐全、音域宽广、音色优美、音频准确而成为我国古代编钟之最。也是世界上最大的青铜编钟。</w:t>
        <w:br/>
        <w:t>铜卣(you三声)：卣是盛粔鬯(ju chang)一种用黑黍和香草酿造的酒的祭器。</w:t>
        <w:br/>
        <w:t>青铜尊祭器</w:t>
        <w:br/>
        <w:t>战国青铜尊盘：酒器。</w:t>
        <w:br/>
        <w:t>铜九鼎八簋(gui三声)：食器。鼎供奉牲肉，簋供奉食粮。两者均为重要的祭器。</w:t>
        <w:br/>
        <w:t>明梁庄王墓是明仁宗朱高炽第九子朱瞻垍(ji四声)与魏妃合葬墓。2001年发掘，出土金器、玉器、瓷器等珍贵文物5300件。</w:t>
        <w:br/>
        <w:t>梁庄王墓：金壶、金盂、金盆、金漏勺、金箸(zhu四声)</w:t>
        <w:br/>
        <w:t>镇馆之宝二：青花四爱图梅瓶。是元代青花瓷中罕见的精品。2006年钟祥市郢（ying三声）靖王墓出土。</w:t>
        <w:br/>
        <w:t>镇馆之宝三：越王勾践剑：春秋晚期。1965年江陵望山一号墓出土。勾践是春秋末年越国国君(约前520年—前465年)</w:t>
        <w:br/>
        <w:t>。宝剑历经2400余年，仍然纹饰清晰精美，锋利无比，被誉为“天下第一剑”，堪称我国国宝。</w:t>
        <w:br/>
        <w:t>镇馆之宝四：郧（yun三声）县人头骨化石：旧石器时代。1989年郧县出土。距今有100万年。展出实物为树脂模型，没拍。</w:t>
        <w:br/>
        <w:t>荆楚百年英杰展厅</w:t>
        <w:br/>
        <w:t>共有两个展室</w:t>
        <w:br/>
        <w:t>动物化石</w:t>
        <w:br/>
        <w:t>三国青瓷俑</w:t>
        <w:br/>
        <w:t>绿彩八宝云龙盖罐：清.乾隆</w:t>
        <w:br/>
        <w:t>铜戈：战国。1965年江陵望山4号墓出土。</w:t>
        <w:br/>
        <w:t>铜剑：战国。2002年枣阳九连墩1号墓出土。</w:t>
        <w:br/>
        <w:t>湖北省博展品众多，如果仔细游览，得一整天时间。重点看完了四件镇馆之宝后，从博物馆东门出去，步行前往东湖景区。</w:t>
        <w:br/>
        <w:t>武汉游览地之二：东湖</w:t>
        <w:br/>
        <w:t>很早就知道武汉知名景区除了黄鹤楼之外，再就是东湖景区了。以前总认为是个城中小湖，来到之后，才知道东湖大的简直超出想象若干倍。</w:t>
        <w:br/>
        <w:t>东湖景区是国家五A景区，因位于武昌东部而得名。东湖是中国第二大城中湖，水面面积有33平方公里，是杭州西湖的六倍</w:t>
        <w:br/>
        <w:t>整个东湖生态旅游风景区面积有88平方公里，由听涛区、磨山区等六个片区组成。东湖的梅花、樱花、荷花都有几十到几百个品种不等，武汉市花就是梅花，东湖景区有300多个梅花品种。春天来此观赏樱花的人更是络绎不绝。</w:t>
        <w:br/>
        <w:t>今天所到的是听涛区，位于东湖西北岸，是一个狭长的半岛，是东湖核心景区之一，也是免费景区。</w:t>
        <w:br/>
        <w:br/>
        <w:t>碧绿明净、波光粼粼的湖水，像一把把小绿伞般的荷叶，还有远处高高耸立的树林、更远处的楼群，只只船儿，共同构成了一幅美丽无比的湖光秋景图。</w:t>
        <w:br/>
        <w:t>李白的“清水出芙蓉，天然去雕饰”，杨万里的“接天莲叶无穷碧，映日荷花别样红</w:t>
        <w:br/>
        <w:t>”，均是描写了荷花的美丽、端庄、高贵和圣洁。</w:t>
        <w:br/>
        <w:t>枫香树</w:t>
        <w:br/>
        <w:t>浩瀚无边，水天一色</w:t>
        <w:br/>
        <w:t>青山绿水任我游，洞庭湖畔留张影。</w:t>
        <w:br/>
        <w:t>停泊岸边的载客游船</w:t>
        <w:br/>
        <w:t>行吟阁游船码头</w:t>
        <w:br/>
        <w:t>听涛景区主要有行吟阁、长天楼、九女墩纪念碑、湖光阁、寓言雕塑园、碧潭观鱼等众多景点。</w:t>
        <w:br/>
        <w:t>屈原是战国时期楚国(湖北秭归)人，所以听涛景区有纪念屈原的景点群。包括屈原塑像、行吟阁、屈原纪念馆、橘颂亭。</w:t>
        <w:br/>
        <w:t>屈原塑像：造型端庄凝重、清癯（qu二声）飘逸、昂首视天，举步欲行。</w:t>
        <w:br/>
        <w:t>行吟阁：是为了纪念战国时期著名的爱国诗人屈原而建的。三层四角攒尖顶。行吟阁古色古香，雄健俏丽，颇具民族风韵。阁顶檐下匾额“行吟亭”三字由郭沫若题写</w:t>
        <w:br/>
        <w:t>行吟阁上眺望东湖</w:t>
        <w:br/>
        <w:t>东湖绿道，全长有28.7公里，可以步行或自行车骑行。</w:t>
        <w:br/>
        <w:t>一棵好大的重阳木树。我国南方树种，花期4—5月，果期10—11月。树姿优美，秋叶可转红，树干是良好的建筑材料。</w:t>
        <w:br/>
        <w:t>树牌</w:t>
        <w:br/>
        <w:t>碧潭观鱼</w:t>
        <w:br/>
        <w:t>湖畔雕塑：母子情深</w:t>
        <w:br/>
        <w:t>无奈景区太大，沿着景区一观光路转了一圈后，到了梨园广场，这里是公交车停车场，准备返程。</w:t>
        <w:br/>
        <w:t>武汉游览地之三：户部巷</w:t>
        <w:br/>
        <w:t>户部巷地址是一条长150米的百年老巷。位于武昌区最繁华的司门口，被誉为“汉味小吃第一巷”。</w:t>
        <w:br/>
        <w:t>户部巷形成于明代，清代时，这里有一个主管钱粮户籍的布政司衙门，是中央布政司设在武昌府的办事处，民间称作“户部”，户部巷因此而得名。</w:t>
        <w:br/>
        <w:t>2003年，武昌区政府将户部巷打造成了汉味早点第一巷。如今，附近几条街也加入进来，这里已经变成了汉味特色风情街区。有武汉传统小吃、江城名小吃、汉味特色小吃170余种。</w:t>
        <w:br/>
        <w:t>户部巷，“吃货”的天堂</w:t>
        <w:br/>
        <w:t>三鲜豆皮：武汉传统小吃。武汉人把吃早饭称作“过早”，豆皮就是“过早”的一种主要食品，就像我们北方的包子、油条一样。</w:t>
        <w:br/>
        <w:t>三鲜豆皮是用绿豆和大米混合磨浆摊皮，再包上糯米、肉丁油煎而成。看资料正宗的豆皮所用的食材要一二十种呢。</w:t>
        <w:br/>
        <w:t>在户部巷看到，人真的好多啊，且大都是年轻人。尤其是售卖臭豆腐的摊位前，每家店前都排着长长的队伍。</w:t>
        <w:br/>
        <w:t>从一家店里要了一份热干面8元，，热干面里的麻汁都溶进了面里，特别好吃。</w:t>
        <w:br/>
        <w:t>三鲜豆皮6元。一份2块。是大米做的，下面粘了一层肉丁和其它佐料。没觉得味道有什么特别之处。</w:t>
        <w:br/>
        <w:t>吃完了出来往前走走，看到一家蔡林记。蔡林记热干面才是武汉最正宗的热干面。价格和其他店相似。看来旅游攻略还是做的不够细致啊。</w:t>
        <w:br/>
        <w:br/>
        <w:t>司门口立交桥</w:t>
        <w:br/>
        <w:t>武汉游览地之四：黄鹤楼</w:t>
        <w:br/>
        <w:t>今天，要去此行最为期待的一个景区—黄鹤楼。武汉这种双层公交车不少，以前在桂林旅游时坐过，不过桂林的双层公交上层是敞开式的。当时晚上坐的，可以观赏桂林城市夜景，非常惬意。</w:t>
        <w:br/>
        <w:t>这次去黄鹤楼乘坐的10路，就是两层公交车。特意上了二层，坐着能看到一般公交车的车顶。</w:t>
        <w:br/>
        <w:br/>
        <w:t>一层座位比普通公交车少的多。坐在二层有种居高临下的感觉</w:t>
        <w:br/>
        <w:t>黄鹤楼景区有东门、南门和西门。游客中心在东门，我乘坐的10路公交车在南门附近有一站，便从南门进入。全票价80元/人。</w:t>
        <w:br/>
        <w:t>黄鹤楼南门</w:t>
        <w:br/>
        <w:t>黄鹤楼景区为国家五A旅游景区。黄鹤楼为江南三大名楼之首，享有“天下江山第一楼”的美誉。</w:t>
        <w:br/>
        <w:br/>
        <w:t>购票入园，首先呈现眼前的是一个美丽的小湖，湖名“鹅池”。</w:t>
        <w:br/>
        <w:t>相传书圣王羲之曾在黄鹤楼下放过鹅，堂堂有名的大诗人曾放过鹅，有点难以置信。经查询资料才知，书圣不过是特别喜欢鹅，养鹅垂钓都是雅兴使然，纯粹是为了休闲娱乐。王羲之一日在这里大赞其鹅，并写下了一个大大的“鹅”字，后人遂在这里立碑建池来纪念他。</w:t>
        <w:br/>
        <w:t>一棵380年树龄的紫薇树上的紫薇花。记得电视剧《还珠格格》里林心如扮演的角色就叫紫薇。人如其花。今日见真花果然漂亮。紫薇花一般在少花的夏秋季开放，花色艳丽，妩媚动人。</w:t>
        <w:br/>
        <w:t>奇石馆：1997年设立。馆内陈列着来自我国十一个省、自治区的262块奇石。</w:t>
        <w:br/>
        <w:t>特意拍了我们山东的“鲁彩石”</w:t>
        <w:br/>
        <w:t>搁笔亭位于黄鹤楼以东132米处。于1981年重建。亭名取自盛唐时期黄鹤楼上“崔颢题诗，李白搁笔”的一段佳话。</w:t>
        <w:br/>
        <w:br/>
        <w:t>黄鹤楼是武汉标志性建筑。大自然界本无黄鹤，黄鹤楼名字的由来是源自一个美丽感人的神话传说。</w:t>
        <w:br/>
        <w:t>相传很久以前，有一辛氏在黄鹄（hu二声）山头卖酒度日。一日，有一位衣衫褴褛的老道蹒跚而来，向他讨酒喝。辛氏为人忠厚善良、乐善好施，就对老道酒饭施舍，每日如此。</w:t>
        <w:br/>
        <w:t>一年后，老道前来辞别，并用地上的橘皮在墙上画了一只鹤，临走时告诉辛氏，只要有客来时，你就可拍手相招，黄鹤就会下来为客人跳舞助兴。后来果真如此，辛氏也因此生意兴隆，变得非常富有。十年后，老道归来乘黄鹤腾云而去。揣着感恩之情，后来辛氏就在酒楼旁建一楼阁，专门供奉老道和黄鹤。</w:t>
        <w:br/>
        <w:t>黄鹤楼始建于三国时代吴黄武二年（公元223年）。至今有一千七百年历史，此后屡毁屡建。自从清同治十年（公元1884年）被毁后，直至1981年又重新修建。1985年建成。</w:t>
        <w:br/>
        <w:br/>
        <w:t>黄鹤楼所在的蛇山，是由东西排列的七座山组成。全长两千余米。因其形同伏蛇，故称蛇山。黄鹤楼就建造在61.7米高的黄鹄山顶上。</w:t>
        <w:br/>
        <w:t>黄鹤楼楼高五层，总高51.4米，建筑面积3219㎡。</w:t>
        <w:br/>
        <w:t>那个像葫芦的景观叫宝铜顶，也叫古铜顶，是清朝时同治楼（黄鹤楼）楼顶。是清光绪十年同治楼被一场大火烧毁后留下的唯一遗物。</w:t>
        <w:br/>
        <w:t>千禧钟：也叫千年吉祥钟。为迎接新世纪到来，1999年建造。重20吨，口部直径3米，高约5米。铜合金铸造。是明朝永乐大钟以后中国铸造的最大铜钟。</w:t>
        <w:br/>
        <w:t>黄鹤楼一楼东匾額：帘卷乾坤。由原全国政协副主席方毅书写。寓意登上黄鹤楼，楼外辽阔的大自然，全部被卷入眼帘。</w:t>
        <w:br/>
        <w:t>黄鹤楼内部由72根这样的大圆柱支撑，大柱直通塔顶</w:t>
        <w:br/>
        <w:t>外部60个翘角飞檐凌空</w:t>
        <w:br/>
        <w:t>每一层大厅的屋顶都有无数只“黄鹤”在“盘旋翱翔”</w:t>
        <w:br/>
        <w:t>底层大厅：“白云黄鹤”陶瓷壁画，高9米，宽6米。</w:t>
        <w:br/>
        <w:t>二层大厅正面墙：唐代閻伯理撰写的《黄鹤楼记》</w:t>
        <w:br/>
        <w:t>二层大厅瓷版壁画</w:t>
        <w:br/>
        <w:t>二层展有唐宋元明清及现代六座黄鹤楼模型。这座是清代黄鹤楼模型。如今的黄鹤楼就是以清代黄鹤楼模型为蓝本建造的。</w:t>
        <w:br/>
        <w:t>三楼：历史上文人墨客描写、赞美黄鹤楼的诗词</w:t>
        <w:br/>
        <w:t>三楼：大型陶版瓷画《文人荟萃.风流千古》，再现了历代文人墨客来此吟诗作赋的情景</w:t>
        <w:br/>
        <w:t>大型木雕</w:t>
        <w:br/>
        <w:t>四层：古人绘制的《古黄鹤楼》图</w:t>
        <w:br/>
        <w:t>顶层：《江天浩瀚》组画。共有十幅。</w:t>
        <w:br/>
        <w:t>黄鹤楼五层楼都可登临，游客络绎不绝。“欲上千里目，更上一层楼”。坚持上到第五层拍的。滚滚东去的万里长江；天堑变通途的长江大桥；还有长江对面龟山上高耸入云的电视塔等美丽风光，均都一一呈现在了眼前。</w:t>
        <w:br/>
        <w:t>景区内的叶子花，也就是俗称的三角梅。那红色的部分是叶也是花，花中有花，有点特别。</w:t>
        <w:br/>
        <w:t>黄鹤楼坐东向西，这是黄鹤楼正面。</w:t>
        <w:br/>
        <w:t>大牌坊：西面上书“三楚一楼”。三楚是指古时候的江陵（荆州）、吴都（苏州）和彭城（徐州）。意思是指虽然长江中下游广大地区内亭台楼阁众多，但都不及黄鹤楼历史悠久、气势雄伟、巍峨壮观，居群楼之首。</w:t>
        <w:br/>
        <w:t>圣象宝塔，在西大门入口处。元代建筑。塔高9.36米，底宽5.68米。是用于供奉舍利和安藏佛教法物的喇嘛塔。</w:t>
        <w:br/>
        <w:t>铜雕：黄鹤归来</w:t>
        <w:br/>
        <w:t>也是源于一个美丽的神话传说。古时大禹治水，感动了玉帝，。玉帝便派了龟、蛇二将前来协助。为震水患，龟蛇隔江对峙变为两座大山，形成“龟蛇锁大江”之势。从此水患平息，民安乐业。两只仙鹤也飞了回来，脱胎下凡，俯瞰人间。</w:t>
        <w:br/>
        <w:t>揽虹亭和仙鹤归来铜雕</w:t>
        <w:br/>
        <w:t>我是从景区南门进入，赶着去看黄鹤楼就没去南门东部区域游玩。那边也有如白云阁、毛主席词碑亭、岳飞铜像等众多景点。游友们游览黄鹤楼景区时可以多安排点时间，把景区游全最好。</w:t>
        <w:br/>
        <w:t>2017.10.20</w:t>
      </w:r>
    </w:p>
    <w:p>
      <w:r>
        <w:t>评论：</w:t>
        <w:br/>
      </w:r>
    </w:p>
    <w:p>
      <w:pPr>
        <w:pStyle w:val="Heading2"/>
      </w:pPr>
      <w:r>
        <w:t>238.武汉与贵阳</w:t>
      </w:r>
    </w:p>
    <w:p>
      <w:r>
        <w:t>https://you.ctrip.com/travels/youyouctripstar10000/3576824.html</w:t>
      </w:r>
    </w:p>
    <w:p>
      <w:r>
        <w:t>来源：携程</w:t>
      </w:r>
    </w:p>
    <w:p>
      <w:r>
        <w:t>发表时间：2017-10-22</w:t>
      </w:r>
    </w:p>
    <w:p>
      <w:r>
        <w:t>天数：</w:t>
      </w:r>
    </w:p>
    <w:p>
      <w:r>
        <w:t>游玩时间：</w:t>
      </w:r>
    </w:p>
    <w:p>
      <w:r>
        <w:t>人均花费：</w:t>
      </w:r>
    </w:p>
    <w:p>
      <w:r>
        <w:t>和谁：</w:t>
      </w:r>
    </w:p>
    <w:p>
      <w:r>
        <w:t>玩法：</w:t>
      </w:r>
    </w:p>
    <w:p>
      <w:r>
        <w:t>旅游路线：</w:t>
      </w:r>
    </w:p>
    <w:p>
      <w:r>
        <w:t>正文：</w:t>
        <w:br/>
        <w:br/>
        <w:br/>
        <w:t>武汉火车站</w:t>
        <w:br/>
        <w:br/>
        <w:t>武汉火车站</w:t>
        <w:br/>
        <w:br/>
        <w:t>武汉火车站</w:t>
        <w:br/>
        <w:br/>
        <w:t>武汉美联都市假日酒店</w:t>
        <w:br/>
        <w:br/>
        <w:t>武汉美联都市假日酒店</w:t>
        <w:br/>
        <w:t>江汉路步行街</w:t>
        <w:br/>
        <w:br/>
        <w:t>江汉路步行街</w:t>
        <w:br/>
        <w:br/>
        <w:t>江汉路步行街</w:t>
        <w:br/>
        <w:br/>
        <w:t>江汉路步行街</w:t>
        <w:br/>
        <w:br/>
        <w:t>江汉路步行街</w:t>
        <w:br/>
        <w:br/>
        <w:t>江汉路步行街</w:t>
        <w:br/>
        <w:br/>
        <w:t>江滩公园</w:t>
        <w:br/>
        <w:br/>
        <w:t>江滩公园</w:t>
        <w:br/>
        <w:br/>
        <w:t>江滩公园</w:t>
        <w:br/>
        <w:br/>
        <w:t>江滩公园</w:t>
        <w:br/>
        <w:br/>
        <w:t>江滩公园</w:t>
        <w:br/>
        <w:br/>
        <w:t>江滩公园</w:t>
        <w:br/>
        <w:br/>
        <w:t>江滩公园</w:t>
        <w:br/>
        <w:br/>
        <w:t>江滩公园</w:t>
        <w:br/>
        <w:br/>
        <w:t>江滩公园</w:t>
        <w:br/>
        <w:br/>
        <w:t>江滩公园</w:t>
        <w:br/>
        <w:br/>
        <w:t>江滩公园</w:t>
        <w:br/>
        <w:br/>
        <w:t>江滩公园</w:t>
        <w:br/>
        <w:br/>
        <w:t>江滩公园</w:t>
        <w:br/>
        <w:br/>
        <w:br/>
        <w:t>贵阳</w:t>
        <w:br/>
        <w:br/>
        <w:br/>
        <w:br/>
        <w:br/>
        <w:t>贵阳</w:t>
        <w:br/>
        <w:br/>
        <w:br/>
        <w:br/>
        <w:br/>
        <w:t>贵阳</w:t>
        <w:br/>
        <w:br/>
        <w:br/>
        <w:br/>
        <w:br/>
        <w:t>贵阳</w:t>
        <w:br/>
        <w:br/>
        <w:br/>
        <w:br/>
        <w:br/>
        <w:t>贵阳</w:t>
        <w:br/>
        <w:br/>
        <w:br/>
        <w:br/>
        <w:br/>
        <w:t>贵阳</w:t>
        <w:br/>
        <w:br/>
        <w:br/>
        <w:t>味道好，环境好</w:t>
        <w:br/>
        <w:br/>
        <w:br/>
        <w:t>贵阳</w:t>
        <w:br/>
        <w:br/>
      </w:r>
    </w:p>
    <w:p>
      <w:r>
        <w:t>评论：</w:t>
        <w:br/>
      </w:r>
    </w:p>
    <w:p>
      <w:pPr>
        <w:pStyle w:val="Heading2"/>
      </w:pPr>
      <w:r>
        <w:t>239.武汉市历史文化古镇仓埠镇</w:t>
      </w:r>
    </w:p>
    <w:p>
      <w:r>
        <w:t>https://you.ctrip.com/travels/wuhan145/3577944.html</w:t>
      </w:r>
    </w:p>
    <w:p>
      <w:r>
        <w:t>来源：携程</w:t>
      </w:r>
    </w:p>
    <w:p>
      <w:r>
        <w:t>发表时间：2017-10-23</w:t>
      </w:r>
    </w:p>
    <w:p>
      <w:r>
        <w:t>天数：</w:t>
      </w:r>
    </w:p>
    <w:p>
      <w:r>
        <w:t>游玩时间：10 月</w:t>
      </w:r>
    </w:p>
    <w:p>
      <w:r>
        <w:t>人均花费：</w:t>
      </w:r>
    </w:p>
    <w:p>
      <w:r>
        <w:t>和谁：</w:t>
      </w:r>
    </w:p>
    <w:p>
      <w:r>
        <w:t>玩法：</w:t>
      </w:r>
    </w:p>
    <w:p>
      <w:r>
        <w:t>旅游路线：</w:t>
      </w:r>
    </w:p>
    <w:p>
      <w:r>
        <w:t>正文：</w:t>
        <w:br/>
        <w:t>仓埠镇是</w:t>
        <w:br/>
        <w:t>武汉</w:t>
        <w:br/>
        <w:t>市仅有的两座历史文化古镇之一，该镇仓阳岗上的紫薇岭有一株千年紫薇，今 天的仓埠</w:t>
        <w:br/>
        <w:t>紫薇都市田园</w:t>
        <w:br/>
        <w:t>就是在仓阳岗紫薇岭上，以一片古老的紫薇林为基础建造而成。相传 唐朝末年，本地有位进士在中书省为官，归隐后从长安带回几株紫薇植于村前，因其花期长 久，艳而不妖且出身不凡，被当地作为富贵吉祥的象征广为繁育，竟至漫山成林，紫薇岭即 因此得名。赵宋初年，有位私塾先生，空闲时候，经常漫步紫薇岭赏紫薇花，且留有一诗写 紫薇的诗云：“稻熟豚肥村径徊，闲看岭上紫薇开。此花岂是寻常种，多在鸾台凤阁栽。”后 来陆游沿长江入蜀在阳逻停留时候，还慕名上岸来此赏花，留有一首著名的紫薇诗：“钟鼓 楼前官样花，谁令流落到天涯。少年妄想今除尽，但爱哺樽浸晚霞。” 宋代诗人杨万里诗赞 颂：“似痴如醉丽还佳，露压风欺分外斜。谁道花无红百日，紫薇长放半年花”，故有“百日 红”之称。后经时代变迁，到近代成片紫薇林已损失殆尽，只有少量幸存，今天的紫薇都市 田园，在精心保护幸存的古老紫薇基础上，用现代的科学规划，结合传统园林手法，恢复了 原有的成片紫薇风貌，并且扩大繁育不同的紫薇品种，配置丹桂等几十种名贵花木，按国家 级文化产业园示范基地、青少年科普教育基地、武汉新花城赏花游“新地标”。园区规划总面 积 5000 亩、总投资 8 亿元，目前已建成一期园区 2000 余亩。有紫薇文化区、亲子娱乐区、 种植观赏区、休闲度假和科普教育区等四大景区，是中南地区紫薇品种最多、编织品种最全， 紫薇丹桂面积最大、古树桩盆景最多的精品生态园林，已成为中南地区植物编织艺术的大观 园。</w:t>
        <w:br/>
        <w:br/>
        <w:br/>
        <w:br/>
        <w:br/>
        <w:br/>
        <w:br/>
        <w:br/>
        <w:br/>
        <w:br/>
        <w:br/>
        <w:br/>
        <w:br/>
        <w:br/>
        <w:br/>
        <w:br/>
        <w:br/>
        <w:br/>
        <w:br/>
        <w:br/>
        <w:br/>
        <w:br/>
        <w:br/>
        <w:br/>
        <w:br/>
      </w:r>
    </w:p>
    <w:p>
      <w:r>
        <w:t>评论：</w:t>
        <w:br/>
      </w:r>
    </w:p>
    <w:p>
      <w:pPr>
        <w:pStyle w:val="Heading2"/>
      </w:pPr>
      <w:r>
        <w:t>240.2017.10 出差武汉富士康</w:t>
      </w:r>
    </w:p>
    <w:p>
      <w:r>
        <w:t>https://you.ctrip.com/travels/youyouctripstar10000/3579839.html</w:t>
      </w:r>
    </w:p>
    <w:p>
      <w:r>
        <w:t>来源：携程</w:t>
      </w:r>
    </w:p>
    <w:p>
      <w:r>
        <w:t>发表时间：2017-10-25</w:t>
      </w:r>
    </w:p>
    <w:p>
      <w:r>
        <w:t>天数：</w:t>
      </w:r>
    </w:p>
    <w:p>
      <w:r>
        <w:t>游玩时间：</w:t>
      </w:r>
    </w:p>
    <w:p>
      <w:r>
        <w:t>人均花费：</w:t>
      </w:r>
    </w:p>
    <w:p>
      <w:r>
        <w:t>和谁：</w:t>
      </w:r>
    </w:p>
    <w:p>
      <w:r>
        <w:t>玩法：</w:t>
      </w:r>
    </w:p>
    <w:p>
      <w:r>
        <w:t>旅游路线：</w:t>
      </w:r>
    </w:p>
    <w:p>
      <w:r>
        <w:t>正文：</w:t>
        <w:br/>
        <w:br/>
        <w:t>一大早坐动车从苏州出发至武汉，一下火车立马上出租赶往富士康，可谓风尘仆仆</w:t>
        <w:br/>
        <w:t>晚上去宾馆旁边的光谷步行街闲逛，主要由得意风情街、西班牙风情街等组成。</w:t>
        <w:br/>
        <w:t>牛杂米粉，有点辣</w:t>
        <w:br/>
        <w:t>继续赶往“楚河汉街”，据说是民国风的商业步行街，一定得去看看</w:t>
        <w:br/>
        <w:t>转战“楚河汉街”</w:t>
        <w:br/>
        <w:t>留影一个~</w:t>
        <w:br/>
        <w:t>这条河据说是新开的</w:t>
        <w:br/>
        <w:t>民国风建筑</w:t>
        <w:br/>
        <w:t>19号上午去富士康拿电脑后直接打车去户部巷，果然小吃一条街啊，尝了份牛肉热干面和酒酿汤圆，不错。</w:t>
        <w:br/>
        <w:t>户部巷步行街，全是吃的，比苏州山塘街大多了</w:t>
        <w:br/>
        <w:t>户部巷里面的民居，和上海的老式民居差不多，衣服都挂在外面的</w:t>
        <w:br/>
        <w:t>牛肉热干面+酒酿汤圆</w:t>
        <w:br/>
        <w:t>江汉滩边就在户部巷旁边，预示顺道来看看武汉长江大桥</w:t>
        <w:br/>
        <w:t>武汉长江大桥</w:t>
        <w:br/>
        <w:t>都说来武汉不能不到黄鹤楼，没办法，只好花72大洋进来瞧瞧</w:t>
        <w:br/>
        <w:t>霸气吧？英雄气吞云梦</w:t>
        <w:br/>
        <w:t>黄鹤楼俯瞰长江全景</w:t>
        <w:br/>
        <w:t>回宾馆，打不到车，干脆体验下武汉地铁</w:t>
        <w:br/>
        <w:t>光谷世界城小吃广场接地气，全是当地小吃和烧烤，真赞！！！！！！！</w:t>
        <w:br/>
        <w:t>晚饭后补餐烤牛蛙，嘿嘿</w:t>
        <w:br/>
        <w:t>来之前就在找武汉适合跑步的地方想跑一圈，最后选定了东湖绿岛。一早起来，天气不错，决定出发</w:t>
        <w:br/>
        <w:t>东湖绿岛很大</w:t>
        <w:br/>
        <w:t>天气宜人，湖光水天一色</w:t>
        <w:br/>
        <w:t>跑步时出现了一点小插曲，碰倒一位骑车的大爷，幸好没事，人家才没留我。不管如何，顺利跑完，10.26公里,跑了一个多小时</w:t>
        <w:br/>
        <w:t>武昌火车站，回家</w:t>
      </w:r>
    </w:p>
    <w:p>
      <w:r>
        <w:t>评论：</w:t>
        <w:br/>
        <w:t>1.交通方面方便吗楼主？已经打算去开始准备起来了。</w:t>
        <w:br/>
        <w:t>2.这个地方你会再去嘛？你再去的话还是这条线路嘛？</w:t>
        <w:br/>
        <w:t>3.还有更多照片吗？想看~如果可以的话，能不能再多发一些呢？</w:t>
      </w:r>
    </w:p>
    <w:p>
      <w:pPr>
        <w:pStyle w:val="Heading2"/>
      </w:pPr>
      <w:r>
        <w:t>241.漫游细品江湖之城，沉醉于市井风情之魅（武汉专线精品照）</w:t>
      </w:r>
    </w:p>
    <w:p>
      <w:r>
        <w:t>https://you.ctrip.com/travels/wuhan145/3579842.html</w:t>
      </w:r>
    </w:p>
    <w:p>
      <w:r>
        <w:t>来源：携程</w:t>
      </w:r>
    </w:p>
    <w:p>
      <w:r>
        <w:t>发表时间：2017-10-26</w:t>
      </w:r>
    </w:p>
    <w:p>
      <w:r>
        <w:t>天数：4 天</w:t>
      </w:r>
    </w:p>
    <w:p>
      <w:r>
        <w:t>游玩时间：10 月</w:t>
      </w:r>
    </w:p>
    <w:p>
      <w:r>
        <w:t>人均花费：1800 元</w:t>
      </w:r>
    </w:p>
    <w:p>
      <w:r>
        <w:t>和谁：夫妻</w:t>
      </w:r>
    </w:p>
    <w:p>
      <w:r>
        <w:t>玩法：自由行，摄影</w:t>
      </w:r>
    </w:p>
    <w:p>
      <w:r>
        <w:t>旅游路线：黄鹤楼，东湖，楚河汉街，晴川阁，汉口里，武汉，户部巷，武汉长江大桥，五月花，东湖听涛景区，东湖磨山景区，汉秀剧场，万达儿童乐园，大禹神话园，江汉路步行街，蛇山，武昌江滩，龟山公园，汉阳江滩，洗马长街，汉阳树，禹稷行宫，铁门关，古琴台，月湖，武汉园博园，汉正街，花楼街，吹笛景区，落霞水榭，碧潭观鱼，濒湖画廊，屈原纪念馆，行吟阁，亚洲棋院，苍柏园，武汉东湖海洋世界，东湖荷园，意大利风情街</w:t>
      </w:r>
    </w:p>
    <w:p>
      <w:r>
        <w:t>正文：</w:t>
        <w:br/>
        <w:t>武汉五月花大酒店</w:t>
        <w:br/>
        <w:t>¥</w:t>
        <w:br/>
        <w:t>412</w:t>
        <w:br/>
        <w:t>起</w:t>
        <w:br/>
        <w:t>立即预订&gt;</w:t>
        <w:br/>
        <w:t>展开更多酒店</w:t>
        <w:br/>
        <w:t>第一眼美景：</w:t>
        <w:br/>
        <w:t>长江、</w:t>
        <w:br/>
        <w:t>黄鹤楼</w:t>
        <w:br/>
        <w:t>、</w:t>
        <w:br/>
        <w:t>东湖</w:t>
        <w:br/>
        <w:t>、</w:t>
        <w:br/>
        <w:t>楚河汉街</w:t>
        <w:br/>
        <w:t>、</w:t>
        <w:br/>
        <w:t>晴川阁</w:t>
        <w:br/>
        <w:t>、</w:t>
        <w:br/>
        <w:t>汉口里</w:t>
        <w:br/>
        <w:t>、汉江路等。</w:t>
        <w:br/>
        <w:t>自白</w:t>
        <w:br/>
        <w:t>：</w:t>
        <w:br/>
        <w:t>武汉</w:t>
        <w:br/>
        <w:t>的名字太熟悉不过，但从未去过。所以一直有着一种期盼，这次总算有时间去看看。</w:t>
        <w:br/>
        <w:t>心话：</w:t>
        <w:br/>
        <w:t>人生的时间是有限的。因此，时间经不起不假思索的消耗。很自然在携程网上把机票、酒店全部搞掂，今年（2017年）再次进行第3次飞行启程去旅游。</w:t>
        <w:br/>
        <w:t>主要行程：</w:t>
        <w:br/>
        <w:t>这次去武汉总共安排4天3晚（2017年10月中旬）。</w:t>
        <w:br/>
        <w:t>住宿：</w:t>
        <w:br/>
        <w:t>由于考虑是以游玩为主，在住宿方面要吃饭方便，离景点近些，所以在携程网预订了靠近楚河汉街的武汉美宿自助观景酒店。这里还离东湖、黄鹤楼、</w:t>
        <w:br/>
        <w:t>户部巷</w:t>
        <w:br/>
        <w:t>比较近，而且楚河汉界地铁站2、4号线就在旁边，出行便当。</w:t>
        <w:br/>
        <w:t>摄影器材：</w:t>
        <w:br/>
        <w:t>尼康（中焦）、华为手机。</w:t>
        <w:br/>
        <w:t>望野眼：</w:t>
        <w:br/>
        <w:t>很多人可能不清楚，旅游不仅仅是到此一游，其实有很多丰富的内涵。表面上好像是走马观花，健健身体，呼吸呼吸新鲜空气，调节自身心情；实际上旅游是除了看风景以外，更重要的是看社会历史演变留下的痕迹，或者是遗迹。</w:t>
        <w:br/>
        <w:t>实际上认识武汉是在很早以前学生时代，当时毛主席畅游长江，以及建成</w:t>
        <w:br/>
        <w:t>武汉长江大桥</w:t>
        <w:br/>
        <w:t>，才了解到我国的武汉。那时非常向往去武汉看看。时间一逛过去很多年，心愿始终未了，这次去武汉也算是了却一件心事。</w:t>
        <w:br/>
        <w:t>第1天行程，上午到达</w:t>
        <w:br/>
        <w:t>上海虹桥机场</w:t>
        <w:br/>
        <w:t>T2航站楼，乘坐13:25起飞的</w:t>
        <w:br/>
        <w:t>东方航空</w:t>
        <w:br/>
        <w:t>（</w:t>
        <w:br/>
        <w:t>MU2508</w:t>
        <w:br/>
        <w:t>航班）</w:t>
        <w:br/>
        <w:t>，于15：35到达</w:t>
        <w:br/>
        <w:t>武汉天河机场</w:t>
        <w:br/>
        <w:t>T3航站楼。当天，</w:t>
        <w:br/>
        <w:t>东方航空</w:t>
        <w:br/>
        <w:t>起飞延误到下午15：10才开始登机，对航空公司这一点表示强烈不满！</w:t>
        <w:br/>
        <w:t>顺便说起，这几年乘坐飞机感觉是航空公司越来越大牌了，几乎是没有准点起飞的，少则延误1、2个小时，多则3小时以上，一不小心就会把整个行程给打乱。我们预订的12：20分回程</w:t>
        <w:br/>
        <w:t>东方航空</w:t>
        <w:br/>
        <w:t>飞机，乘坐的航班在回程前1天被通知取消（说天气原因），经查询第2天明明目的地是好天气，从网上查航班情况，取消的航班是没有了，而仅仅差15分钟的另一个12：35分后续</w:t>
        <w:br/>
        <w:t>东方航空</w:t>
        <w:br/>
        <w:t>飞机反而可以卖票（说明能起飞），而价钱特高，真是无语啊！！！。</w:t>
        <w:br/>
        <w:t>当机立断作退票处理，也不改签（一来航班无保证，还要多住1天浪费银子），马上预订第2天早晨高铁回家，既准时又快。</w:t>
        <w:br/>
        <w:t>到达</w:t>
        <w:br/>
        <w:t>武汉机场</w:t>
        <w:br/>
        <w:t>，走到出口，见到机场建筑非常大气。</w:t>
        <w:br/>
        <w:t>在携程网预订的接机专车把我们送到了楚河汉街的武汉美宿自助观景酒店。这里需要说明的是，武汉机场有各种路线的大巴，还有地铁2号线能够去市区，的确很方便的。</w:t>
        <w:br/>
        <w:t>武汉故事:</w:t>
        <w:br/>
        <w:t>武汉，简称汉，别称江城，是湖北省省会城市，地处江汉平原东部、长江中游，因其水域面积宽广，构成了武汉滨江滨湖水域生态环境，所以武汉自古又称江城。</w:t>
        <w:br/>
        <w:t>当然也有种说法说别称江城，来源于李白的古诗词“黄鹤楼中吹玉笛，江城五月落梅花”。无论哪种说法，对于我这个第一次走进江城的人来说，都充满着无限遐想。</w:t>
        <w:br/>
        <w:t>我们的酒店位置很好。原先是选择靠近中南路地铁站附近老牌5星五月花酒店，下单时没有房间了（过几天又有了，真是无语啊）。继续寻找楚河汉街周边酒店，见到了评分较高的这个武汉美宿自助观景酒店，一看比较心意，还比五月花便宜，位置更为理想，果断下单，庆幸没预订</w:t>
        <w:br/>
        <w:t>五月花</w:t>
        <w:br/>
        <w:t>。</w:t>
        <w:br/>
        <w:t>先说酒店优点：</w:t>
        <w:br/>
        <w:t>1、位置在楚河汉街和万达广场（大商场）旁边。去黄鹤楼打的约18元。到</w:t>
        <w:br/>
        <w:t>东湖听涛景区</w:t>
        <w:br/>
        <w:t>可以走到楚河汉街东面过桥乘411公交车。到</w:t>
        <w:br/>
        <w:t>东湖磨山景区</w:t>
        <w:br/>
        <w:t>也在这里乘552再换413路。</w:t>
        <w:br/>
        <w:t>（下图：这是连续排列的几幢大厦，被称为1号楼、2号楼......酒店是在1号楼内，门口没有招牌）</w:t>
        <w:br/>
        <w:t>酒店对面的万达广场，吃饭、逛街很方便。</w:t>
        <w:br/>
        <w:t>2、酒店离楚河汉街地铁站（2、4号线）也不远，大概10～15分钟。</w:t>
        <w:br/>
        <w:t>3、预订的酒店品味北欧家庭房的房间比较大，有45平米，基本配置都有；房间里竟然有休闲荡椅和小厨房料理台、小冰箱，令人惊喜；还有观景漂窗，我们房间在25层能看到沙湖大桥景色，不错。</w:t>
        <w:br/>
        <w:t>4、由于属于公寓酒店，没有大堂，办理手续到10楼一个房间处理。酒店也没有餐厅，这样也好可以省早餐费用，房价也便宜些。好在这个酒店大门口左边有个“四美包子”店，有好多早餐吃的。晚餐可以到万达广场。</w:t>
        <w:br/>
        <w:t>5、酒店马路对面房屋后面就是著名的武汉楚河汉街商业步行街，如果好天气这里的傍晚或夜晚是拍照的好地方。</w:t>
        <w:br/>
        <w:t>6、房间是用密码锁，不用房卡，使用方便。退房只要发短信给酒店就行了。酒店没有压金要求，真的是信任和方便。</w:t>
        <w:br/>
        <w:t>缺点：1、房间里卫生间、浴室太小。2、配备洗漱用品档次低。3、枕头稍微太高，被子套稍微太硬不够柔软。</w:t>
        <w:br/>
        <w:t>另外，酒店服务较好。家人第一天睡觉感觉枕头太高，一晚上没睡好觉。找到酒店管理方请求换一个， 当班的（女）一口说没办法。我们见到管理方房间沙发靠枕比较薄就拿去更换。不过第二天酒店通知我们，他们把枕芯抽掉一点让我们试试。说明酒店对客户的要求还是很重视，想办法去解决，这一点必须点赞！</w:t>
        <w:br/>
        <w:t>再有，离开酒店的前一晚上，接到第二天航班取消，因为已经线上值机，携程网上要先取消值机才能后续处理，但是我们弄了老半天也没有见到取消按钮。所以想请求酒店帮助，酒店一位男管理正在处理另外事情叫我们等待他，他帮助我们。后来在等待过程中，我们与航空公司联系上了，作了取消。携程网也主动与我们联系后续事宜。酒店这位男管理方来信息通知我们去，我们已对航班取消已处理完毕，所以对酒店方愿意为顾客给予帮助之心表示感谢！</w:t>
        <w:br/>
        <w:t>总体来说评价：酒店位置5分。公寓酒店房间设施4.5分（卫生间、浴室小扣0.5）。服务态度5分。清洁卫生5分。值得一住。</w:t>
        <w:br/>
        <w:t>在酒店稍微歇歇后，由于已经是傍晚时分，就去酒店对面的万达广场大商场的外婆家用餐。点了鸭血粉丝、桂花山药等，开始大块朵颐补充能量。</w:t>
        <w:br/>
        <w:t>饭后我们就去逛楚河汉街，夜幕下的楚河汉街灯光四射，流光溢彩，美不胜收，真真切切感到楚河汉街夜色迷人。</w:t>
        <w:br/>
        <w:t>【楚河汉街】游玩指数：★★★★★</w:t>
        <w:br/>
        <w:t>楚河汉街是武汉后面才开始建筑起来的，整条街的两边基本上都是充满着欧式建筑风格，现在是武汉非常著名的步行街之一，也是最新城市地标，被称为现代版“清明上河图”。</w:t>
        <w:br/>
        <w:t>同时这是一条民国风情的商业步行街，红灰相间的清水砖墙、精致的砖砌线脚、乌漆大门、铜制门环、石库门头、青砖小道、老旧的木漆窗户，置身其中，仿佛时光倒流。作为一条滨水步行街，楚河贯穿其中。</w:t>
        <w:br/>
        <w:t>我们从汉街的西面入口开始逛进去。</w:t>
        <w:br/>
        <w:t>（下图：楚河汉街西面入口，背面就是烟霞路桥，也是“太极广场”张三丰雕塑广场）</w:t>
        <w:br/>
        <w:t>汉街西面入口对面是万达电影乐园，这个建筑很别致。</w:t>
        <w:br/>
        <w:t>一路沿着汉街向东面走，东面有个</w:t>
        <w:br/>
        <w:t>汉秀剧场</w:t>
        <w:br/>
        <w:t>，基本上是楚河汉街的尽头，然后折返从楚河路回头走，实际上是沿着沙湖的两边迈步逛街，真正是感觉非常不错。</w:t>
        <w:br/>
        <w:t>（下图：夜色迷人的楚河汉街）</w:t>
        <w:br/>
        <w:t>楚河汉街上有个</w:t>
        <w:br/>
        <w:t>万达儿童乐园</w:t>
        <w:br/>
        <w:t>。</w:t>
        <w:br/>
        <w:t>由于出行经过楚河汉街，所以这次前后去了好几次楚河汉街。</w:t>
        <w:br/>
        <w:t>灯光照耀下的汉街街中门楼。</w:t>
        <w:br/>
        <w:t>街上的小可爱雕塑。</w:t>
        <w:br/>
        <w:t>楚河汉街的晚上比白天好看，能够游览欣赏到楚河汉街最美时段的美景，目睹楚河汉街的风采，感受她的美丽，觉得很是兴奋！</w:t>
        <w:br/>
        <w:t>汉街上的建筑在西下的阳光下显得十分靓丽。</w:t>
        <w:br/>
        <w:t>汉街设有5个以湖北地区历史名人命名的大型广场，分别为“屈原广场”，“昭君广场”，“知音广场”（俞伯牙、钟子期），“药圣广场”（李时珍），“太极广场”（张三丰），每个广场按照广场主题布置一处整石雕刻的名人雕塑，向游人们诉说着荆楚大地的悠久历史和灿烂文化。知音广场上（俞伯牙、钟子期）“高山流水遇知音”的故事流传千古。</w:t>
        <w:br/>
        <w:t>这座大楼的外墙，设计师选用全金属模块来装饰外墙立面，立体感强烈，显得十分现代感。</w:t>
        <w:br/>
        <w:t>河岸景色相当不错。</w:t>
        <w:br/>
        <w:t>汉街因楚河而生，沿南岸而建，据说，这是万达集团投资500亿元人民币，倾力打造的以文化为核心，兼具旅游、商业、商务、居住功能的世界级文化旅游项目。</w:t>
        <w:br/>
        <w:t>楚河之上造型别致的跨河桥， 楚河第一桥------欧式古典的放鹰桥。桥的两端各有一座西式城堡式的建筑，连接四座“桥头堡”的通道式桥栏，其色彩非常醒目。走到这里有种到了童话世界的感觉。</w:t>
        <w:br/>
        <w:t>第2天行程是：黄鹤楼—户部巷—武汉长江大桥—</w:t>
        <w:br/>
        <w:t>大禹神话园</w:t>
        <w:br/>
        <w:t>—晴川阁—汉口里—</w:t>
        <w:br/>
        <w:t>江汉路步行街</w:t>
        <w:br/>
        <w:t>。</w:t>
        <w:br/>
        <w:t>第一次到武汉，武汉的地标性建筑黄鹤楼是必去的。门票80元，60岁老年人凭身份证半价。我们是从南门进去，这里距离公交车车站更近。游玩好从西门出来，不走回头路，西门出去离户部巷很近。</w:t>
        <w:br/>
        <w:t>【黄鹤楼】游玩指数：★★★★★</w:t>
        <w:br/>
        <w:t>作为武汉地标的黄鹤楼，是江南三大名楼之一，其建筑经历却是多坎坷，目前见到是重建的黄鹤楼。</w:t>
        <w:br/>
        <w:t>在历史上，黄鹤楼屡建屡废，仅在明清两代，就被毁7次，重建和维修了10次，有“国运昌则楼运盛”之说。最后一座建于同治七年（1868年），毁于光绪十年（1884年）。遗址上只剩下清代黄鹤楼毁灭后唯一遗留下来的一个黄鹤楼铜铸楼顶。</w:t>
        <w:br/>
        <w:t>所以说，现在的黄鹤楼就是个复制品，有趣的是这个复制品还不是在原址上建的。1957年建武汉长江大桥武昌引桥时，占用了黄鹤楼旧址，所以没办法，1981年重建黄鹤楼时，只能选址在距旧址约1000米的</w:t>
        <w:br/>
        <w:t>蛇山</w:t>
        <w:br/>
        <w:t>峰岭上。</w:t>
        <w:br/>
        <w:t>如今的黄鹤楼主楼以清同治楼为蓝本，但更高大雄伟。游客来到这里，一为其“天下江山第一楼”、“江南三大名楼”之一的历史美称；二为其与蛇山脚下的武汉长江大桥交相辉映，登楼远眺，可将武汉的风光尽收眼底。</w:t>
        <w:br/>
        <w:t>（下图：黄鹤楼）</w:t>
        <w:br/>
        <w:t>（下图：从黄鹤楼顶楼上见到远处景观）</w:t>
        <w:br/>
        <w:t>（下图：从黄鹤楼顶楼上见到远处长江大桥）</w:t>
        <w:br/>
        <w:t>黄鹤楼不仅是看长江大桥，它的历史故事还是蛮多的。</w:t>
        <w:br/>
        <w:t>对于黄鹤楼的描述，古代诗人李白笔下的千古诗句《黄鹤楼送孟浩然之广陵》“人西辞黄鹤，烟花三月下扬州。孤帆远影碧空，唯见长江天际流”，表达出很好的意境。</w:t>
        <w:br/>
        <w:t>看完黄鹤楼，了解了江城往事！接着从西门出来就去户部巷。从黄鹤楼出来，往前直走下台阶到天桥（司门口天桥），右转弯朝前走，再左走下天桥步行几十米即是户部巷。</w:t>
        <w:br/>
        <w:t>【户部巷】游玩指数：★★★</w:t>
        <w:br/>
        <w:t>户部巷是一条明清时期的古巷，全长150米，品种多达70多种，其中</w:t>
        <w:br/>
        <w:t>武汉小吃</w:t>
        <w:br/>
        <w:t>品种就有30多种，被誉为“汉味小吃第一巷”，其繁华的早点摊群数十年经久不衰。</w:t>
        <w:br/>
        <w:t>户部巷可能是每天人头攒动，逢节日更是拥挤不堪。</w:t>
        <w:br/>
        <w:t>（下图：从这个牌坊下开始，那就是人山人海哦）</w:t>
        <w:br/>
        <w:t>说起武汉小吃，自然想到热干面。实际上来到武汉都要尝四样小吃：蔡林记的热干面、小桃园的瓦罐鸡汤、四季美的汤包、老通城的三鲜豆皮（目前已不知所处）。据说，来武汉怎能不吃一碗热干面，作为中国最有名的面食，热干面是武汉人“过早”中特别喜爱的大众化食品，有普通的热干面，也有鲜肉味和牛肉味的可以选择。</w:t>
        <w:br/>
        <w:t>（下图：户部巷美食）</w:t>
        <w:br/>
        <w:t>来到这里就是开启吃吃吃的节奏，我们选择吃了2个品种的小吃，一个是汤包，一个是豆腐脑。</w:t>
        <w:br/>
        <w:t>现在户部巷前后2个道路现在都变成小吃店，大家可要注意，这里人气虽然非常旺，但是卫生环境不见得好（个人感觉），空气也是非常浑浊。</w:t>
        <w:br/>
        <w:t>看了、吃了户部巷美食，然后往西面步行约20分钟到长江边上，找到去江对面晴川阁的轮渡，花10元票乘上船。在船上可以欣赏到长江大桥。</w:t>
        <w:br/>
        <w:t>【武汉长江大桥】游玩指数：★★</w:t>
        <w:br/>
        <w:t>武汉长江大桥，是1957年建成的我国长江上修建的第一座桥梁，也是武汉的地标性建筑。江的两岸，靠黄鹤楼景区这边是</w:t>
        <w:br/>
        <w:t>武昌江滩</w:t>
        <w:br/>
        <w:t>，靠</w:t>
        <w:br/>
        <w:t>龟山公园</w:t>
        <w:br/>
        <w:t>和晴川阁景点的是</w:t>
        <w:br/>
        <w:t>汉阳江滩</w:t>
        <w:br/>
        <w:t>。</w:t>
        <w:br/>
        <w:t>（下图：武汉长江大桥）</w:t>
        <w:br/>
        <w:t>摆渡到对岸即是晴川阁。到达对岸码头上去，本来是去游玩晴川阁的，在码头旁边意外见到大禹神话园，是一个以大禹神话雕雕塑为主题的景观园。</w:t>
        <w:br/>
        <w:t>大禹神话园位于武汉的长江江滩上，这里也是武汉市汉阳江滩的一部分，无需门票，长约400米，站在十二兽座的平台上，可以一览长江大桥的雄伟，这里绿树成荫，非常休闲。</w:t>
        <w:br/>
        <w:t>【大禹神话园】游玩指数：★★★</w:t>
        <w:br/>
        <w:t>这里主要讲述大禹治水的故事。</w:t>
        <w:br/>
        <w:t>上区：从长江大桥汉阳桥头北侧，至大禹祭祀台（现江堤箱式防水墙）南侧，由玉面人像、双龙门、“应龙画河海”青铜雕和禹父鲧治水透雕组成。</w:t>
        <w:br/>
        <w:t>中区：以大禹祭祀台及相连的圆形九鼎广场为中心，由“剖鲧禹生”、“搏杀相柳”、禹阅九鼎铜雕和“三过家门不入”圆雕，以及大禹北方治水神话传说系列高浮雕组成。其中，“大禹北方治水”是目前国内最大的高浮雕。</w:t>
        <w:br/>
        <w:t>下区：从大禹祭祀台北侧至晴川阁景区外墙江滩边，以大禹南方治水神话等散点链式石雕、印章蓝田石刻，以及6米高的镇江柱等组成。中国洪水文化展示馆：长约80米，临汉阳</w:t>
        <w:br/>
        <w:t>洗马长街</w:t>
        <w:br/>
        <w:t>，青石板地面，内有800平方米展厅。</w:t>
        <w:br/>
        <w:t>（下图：大禹神话园）</w:t>
        <w:br/>
        <w:t>游玩好大禹神话园，就去边上的晴川阁。凭身份证刷卡就能进去，门票免费。</w:t>
        <w:br/>
        <w:t>【晴川阁】游玩指数：★★★</w:t>
        <w:br/>
        <w:t>晴川阁始建于明代，如今的建筑是1980年代根据历史照片复建的。晴川阁名称，得名于唐朝诗人崔颢“晴川历历</w:t>
        <w:br/>
        <w:t>汉阳树</w:t>
        <w:br/>
        <w:t>，芳草萋萋鹦鹉洲”诗句。</w:t>
        <w:br/>
        <w:t>景区由晴川阁、</w:t>
        <w:br/>
        <w:t>禹稷行宫</w:t>
        <w:br/>
        <w:t>、</w:t>
        <w:br/>
        <w:t>铁门关</w:t>
        <w:br/>
        <w:t>三大主体建筑和禹碑亭、荆楚雄风碑以及牌楼、临江驳岸、曲径回廊等十几处附属的小景点组成，再现了楚人依山就势筑台，台上建楼阁的风貌。</w:t>
        <w:br/>
        <w:t>我们在汉阳龟山上的晴川阁上，远望长江，能隔江看到对面的黄鹤楼。晴川阁与黄鹤楼、</w:t>
        <w:br/>
        <w:t>古琴台</w:t>
        <w:br/>
        <w:t>并称“三楚圣境”。景区内亭台楼阁，绿树成荫。在楼阁上，吹江风，看江景，十分惬意。</w:t>
        <w:br/>
        <w:t>武汉铁门关位于汉阳区晴川阁景区内，始建于三国时期，史载“吴魏相争，设关于此”。从三国时期到唐初的数百年间，铁门关一直是武汉重要的军事要塞，曾历经多次攻守激战。明代末年，铁门关被毁，仅剩土基墙座，清初在残存的土基上建关帝庙，民国初年因战乱，铁门关遗迹连同庙宇一起成为废墟。1990年12月，铁门关复建。如今的铁门关关体墙面由红沙石砌成，城墙内部结构为钢筋水泥，关上城楼翘戗飞檐，翼角升腾，内陈《三国演义》中人物系列塑像故事，与浓厚的民族建筑风格融为一体。站在铁门关上，可见烟波浩渺的长江、平静如秋月的东</w:t>
        <w:br/>
        <w:t>月湖</w:t>
        <w:br/>
        <w:t>以及清丽秀雅的汉江从郤月城旁流淌而过。</w:t>
        <w:br/>
        <w:t>从晴川阁上面可以走到铁门关城门，简直就是无缝对接。进入铁门关，古代战旗在城门上迎风飘扬，让人感觉有一种穿越到古战场的意境，很有气势。</w:t>
        <w:br/>
        <w:t>（下图：铁门关）</w:t>
        <w:br/>
        <w:t>按照计划，接着要去汉口里，晴川阁到汉口里路途较远，乘公交车需要转乘，时间上也长，所以我们在这里直接打的，费用约46元。如为了省钱，可以先到2号线地铁口乘地铁，再转336路公交车坐到底即是。也可以先在晴川阁乘803路公交车（14站），再换790公交车（5站）到汉口里。</w:t>
        <w:br/>
        <w:t>如有时间和兴趣，在晴川阁这里可以到龟山公园游玩。</w:t>
        <w:br/>
        <w:t>【汉口里】游玩指数：★★★</w:t>
        <w:br/>
        <w:t>汉口里项目位于</w:t>
        <w:br/>
        <w:t>武汉园博园</w:t>
        <w:br/>
        <w:t>东入口，原是园博会期间作为园区东入口服务区，承担游客游园吃、住、游、购、娱等旅游功能。</w:t>
        <w:br/>
        <w:t>汉口里以仿古为特征，复原了晚清民初的武汉长堤街、</w:t>
        <w:br/>
        <w:t>汉正街</w:t>
        <w:br/>
        <w:t>、大夹街和前后</w:t>
        <w:br/>
        <w:t>花楼街</w:t>
        <w:br/>
        <w:t>等名街，重建了山陕会馆、广东会馆、汉口大旅馆等16座历史建筑。</w:t>
        <w:br/>
        <w:t>逛了汉口里，明显感到这里现在人气不足，好多商店都已经不营业了。但是作为以展示汉味历史文化为主的旅游街区，一些仿建的建筑还是值得看看，可以感受到汉口历史文化和变化。可能逢节日人会多些。</w:t>
        <w:br/>
        <w:t>（下图：汉口里风情街）</w:t>
        <w:br/>
        <w:t>在汉口里，见到具有中国特色的木梳。</w:t>
        <w:br/>
        <w:t>从汉口里出来到马路对面乘坐336路公交车，看乘到换地铁2号线的站，再乘2号线到循礼门站下，步行到江汉路步行街。江汉路步行街在2号线循礼门站和江汉路站中间。</w:t>
        <w:br/>
        <w:t>（下图：江汉路一偶）</w:t>
        <w:br/>
        <w:t>第3天主要是花上一天时间游东湖听涛景区、磨山景区2个景区。</w:t>
        <w:br/>
        <w:t>【东湖】游玩指数：★★★★</w:t>
        <w:br/>
        <w:t>武汉东湖生态旅游风景区，简称</w:t>
        <w:br/>
        <w:t>东湖风景区</w:t>
        <w:br/>
        <w:t>，因位于武汉市武昌东部，故此得名，是中国水域面积最为广阔的城中湖之一，水域面积是杭州西湖的六倍。</w:t>
        <w:br/>
        <w:t>武汉东湖，是武汉的城中湖，分为四个区域：听涛景区、东湖磨山景区、落雁景区和</w:t>
        <w:br/>
        <w:t>吹笛景区</w:t>
        <w:br/>
        <w:t>，四个景区各具特色：听涛休闲、磨山赏花、落雁观鸟、吹笛游山。其中听涛景区距离市区最近，又是免费的，所以是外地游客去的最多的景区。</w:t>
        <w:br/>
        <w:t>这天早晨，从酒店出发，走过楚河汉街，来到东面过了桥乘411路公交车直接到东湖的听涛景区梨园下车。我们的游玩线路是基本上沿湖走，一边看湖一边看景，即：梨园——东湖海洋世界——</w:t>
        <w:br/>
        <w:t>落霞水榭</w:t>
        <w:br/>
        <w:t>——</w:t>
        <w:br/>
        <w:t>碧潭观鱼</w:t>
        <w:br/>
        <w:t>——</w:t>
        <w:br/>
        <w:t>濒湖画廊</w:t>
        <w:br/>
        <w:t>——</w:t>
        <w:br/>
        <w:t>屈原纪念馆</w:t>
        <w:br/>
        <w:t>——濒湖画廊——</w:t>
        <w:br/>
        <w:t>行吟阁</w:t>
        <w:br/>
        <w:t>——</w:t>
        <w:br/>
        <w:t>亚洲棋院</w:t>
        <w:br/>
        <w:t>——寓言雕塑园、</w:t>
        <w:br/>
        <w:t>苍柏园</w:t>
        <w:br/>
        <w:t>——东湖正门。</w:t>
        <w:br/>
        <w:t>（下图：东湖听涛景区美景，梨园进去就是</w:t>
        <w:br/>
        <w:t>武汉东湖海洋世界</w:t>
        <w:br/>
        <w:t>）</w:t>
        <w:br/>
        <w:t>（下图：碧潭观鱼）</w:t>
        <w:br/>
        <w:t>（下图：东湖听涛景区）</w:t>
        <w:br/>
        <w:t>（下图：行吟阁）</w:t>
        <w:br/>
        <w:t>（下图：东湖听涛景区）</w:t>
        <w:br/>
        <w:t>游在东湖，关键是漫游，慢看，慢品，尽享清新空气，吸足天然氧吧，看够满眼绿色，那是心情自然好啊。</w:t>
        <w:br/>
        <w:t>东湖听涛景区出来，然后，在东湖正门分别换乘14、552、413路公交车到磨山景区。</w:t>
        <w:br/>
        <w:t>磨山景区原先是要60元门票，现在是免费开放。我们去的时候人不多，非常少，可能是国庆节后的缘故。游玩线路也是基本上沿湖走（往左手边方向走），即：</w:t>
        <w:br/>
        <w:t>东湖荷园</w:t>
        <w:br/>
        <w:t>——亲水平台——楚城——楚市——凤标——楚才园——庄王出征——南国哲思园，由于不想爬山兜圈走，就往原路回走到进来的大门。</w:t>
        <w:br/>
        <w:t>（下图：磨山景区）</w:t>
        <w:br/>
        <w:t>（下图：这是荷花园，现在已凋谢了）</w:t>
        <w:br/>
        <w:t>（下图：这是楚城牌坊）</w:t>
        <w:br/>
        <w:t>（下图：这是楚市）</w:t>
        <w:br/>
        <w:t>（下图：这是楚市的出口）</w:t>
        <w:br/>
        <w:t>（下图：这是凤标，是楚文化游览区的徽标。凤在古代是楚人崇拜的图腾）</w:t>
        <w:br/>
        <w:t>（下图：这是楚才园）</w:t>
        <w:br/>
        <w:t>磨山景区沿东湖有不少雕像，也是这里的一个景色。</w:t>
        <w:br/>
        <w:t>（下图：这是庄王出征）</w:t>
        <w:br/>
        <w:t>（下图：这是虎乳子文）</w:t>
        <w:br/>
        <w:t>（下图：这是南国哲思园）</w:t>
        <w:br/>
        <w:t>游玩好一大半磨山景区，就按原路乘公交车413再换乘 552路公交车在楚河汉街站下，在楚河汉街翠华餐厅吃了晚饭，点了猪小排、焗野菌、包汁菇、蘑菇汤、罗宋汤、生才等，充分补充了当天步行能量的消耗。</w:t>
        <w:br/>
        <w:t>吃好晚饭步行回到酒店休息。原计划晚上去游玩光谷广场（西班牙风情街、</w:t>
        <w:br/>
        <w:t>意大利风情街</w:t>
        <w:br/>
        <w:t>、德国风情街、法国风情街等），因为接到通知</w:t>
        <w:br/>
        <w:t>东方航空</w:t>
        <w:br/>
        <w:t>航班被无辜取消，所以及时处理退票、重新购买火车票等事宜，遗憾没去成。</w:t>
        <w:br/>
        <w:t>这里对于</w:t>
        <w:br/>
        <w:t>东方航空公司</w:t>
        <w:br/>
        <w:t>飞机延误、无辜取消航班的情况发生带给我们的出行造成很大麻烦（行程被打乱），表示强烈不满！！！</w:t>
        <w:br/>
        <w:t>武汉第4天，也是此次武汉之行的最后一天。因为航班被无辜取消，我们只能一早赶到</w:t>
        <w:br/>
        <w:t>武汉站</w:t>
        <w:br/>
        <w:t>改乘8：21分的高铁回上海了。</w:t>
        <w:br/>
        <w:t>在火车上，思考着也是要吸取经验教训，除了</w:t>
        <w:br/>
        <w:t>东方航空公司</w:t>
        <w:br/>
        <w:t>的飞机延误、无辜取消航班给行程带来一定损失（这种损失航空公司能补吗？倒霉的还是客户自己！航空公司应该好好向铁路学习学习准点经验，不要耍大牌！）。</w:t>
        <w:br/>
        <w:t>对于此行武汉，基本上完成预定行程计划，总体上还算比较满意。事实已经告诉我，我已离开了的江城东湖。</w:t>
        <w:br/>
        <w:t>结束语：</w:t>
        <w:br/>
        <w:t>武汉，江湖往事，美景和历史底蕴，留在人生记忆中。</w:t>
        <w:br/>
        <w:t>生活，就是要敢于放下一切，让节奏慢下来，让心静下来，这就是你的生活，你的一生。生命无价，你时刻要让光阴走得慢一点，待得久一点，再久一点，你就要学会修身养性。</w:t>
        <w:br/>
        <w:t>旅行其实就是一次阅读，通过旅行你会读懂很多故事，读懂很多原先你根本就不知道的事情。你如果不知道那个故事，你如果没有读过他人体验过的经历，去一个你不熟悉的地方旅行是没有意义的。</w:t>
        <w:br/>
        <w:t>走自己的路，看自己的景。旅行就是让自己走出生活中的城市，途中的各色美景、各种人文风情亦为之心驰神往，而要做的就是把照片拍得足够有视觉冲击力和美感。</w:t>
      </w:r>
    </w:p>
    <w:p>
      <w:r>
        <w:t>评论：</w:t>
        <w:br/>
      </w:r>
    </w:p>
    <w:p>
      <w:pPr>
        <w:pStyle w:val="Heading2"/>
      </w:pPr>
      <w:r>
        <w:t>242.鄂湘游（二）荆风楚韵，大美武汉（下篇）</w:t>
      </w:r>
    </w:p>
    <w:p>
      <w:r>
        <w:t>https://you.ctrip.com/travels/youyouctripstar10000/3581877.html</w:t>
      </w:r>
    </w:p>
    <w:p>
      <w:r>
        <w:t>来源：携程</w:t>
      </w:r>
    </w:p>
    <w:p>
      <w:r>
        <w:t>发表时间：2017-10-29</w:t>
      </w:r>
    </w:p>
    <w:p>
      <w:r>
        <w:t>天数：</w:t>
      </w:r>
    </w:p>
    <w:p>
      <w:r>
        <w:t>游玩时间：</w:t>
      </w:r>
    </w:p>
    <w:p>
      <w:r>
        <w:t>人均花费：</w:t>
      </w:r>
    </w:p>
    <w:p>
      <w:r>
        <w:t>和谁：</w:t>
      </w:r>
    </w:p>
    <w:p>
      <w:r>
        <w:t>玩法：</w:t>
      </w:r>
    </w:p>
    <w:p>
      <w:r>
        <w:t>旅游路线：</w:t>
      </w:r>
    </w:p>
    <w:p>
      <w:r>
        <w:t>正文：</w:t>
        <w:br/>
        <w:t>武汉游览地之五：武汉长江大桥</w:t>
        <w:br/>
        <w:t>从黄鹤楼西门出来，走不远就是武汉长江大桥。桥下就是武昌长江观景平台，多少年来，无数次看到过武汉长江大桥的图片，小时候还曾在家乡照相馆的武汉长江大桥布景前多次照过相。如今来到了真的大桥旁，忽然觉得有种恍然隔世的感觉。决心步行走过，亲自用自己的脚步来丈量大桥。</w:t>
        <w:br/>
        <w:br/>
        <w:t>走上大桥正桥，看到有个岗亭。武汉长江大桥是国A级战略设施，因此自大桥开通之日起，就一直有军人站岗。以前是中国人民解放军，现在换成了武警战士。</w:t>
        <w:br/>
        <w:br/>
        <w:t>长江和黄河是我国最出名的两条河流。长江在世界上也占有重要位置。它是世界第二长河，亚洲第一长河。发源于“世界屋脊”青藏高原的唐古拉山脉。干流流经青海等11个省、自治区、直辖市。数百条支流延伸至贵州等8个省级行政区，共涉及到我国19个省。</w:t>
        <w:br/>
        <w:t>长江全长约6300公里，比黄河长800公里，在上海崇明岛以东注入东海。</w:t>
        <w:br/>
        <w:t>武汉长江大桥，位于武昌区蛇山与龟山之间，号称“万里长江第一桥”，是武汉标志性建筑之一。为铁路公路两用桥。全长约1670米。如今，还是限号，每天仍有6万余辆汽车经桥上通过，火车每天通过320对。</w:t>
        <w:br/>
        <w:t>武汉长江大桥于1955.9.1动工开建，1957.10.15建成通车。是苏联援华156项工程之一。中苏两国关系破裂后，苏联专家全部撤走，大桥是在以茅以升为总设计师的中国桥梁专家队伍以及工人建设者们共同协作下完成的。今年10月15日，是大桥建成60周年。</w:t>
        <w:br/>
        <w:t>武汉长江大桥的开通，不但连接了武汉三镇，更使祖国大江南北变得畅通无阻。1956年6月毛主席在《水调歌头.游泳》里题写的“一桥飞架南北，天堑变通途”正是对武汉长江大桥这一重要作用的真实写照。</w:t>
        <w:br/>
        <w:t>如今过江，除了火车、汽车、步行、轮渡外，武汉轨道交通地铁2号线从江底隧道通过。从积水桥→江汉站，计1站，全程3.2公里，只用3分钟。</w:t>
        <w:br/>
        <w:t>大桥两头各有左右对称具有民族风格的桥头堡，高约35米。堡亭为四方八角，上有重檐和红珠圆顶。从桥头堡可以乘坐升降梯上下大桥，每次收费2元。</w:t>
        <w:br/>
        <w:t>作为中国第一个五年计划主要成就，大桥图案入选了1960年4月发行的第三套人民币</w:t>
        <w:br/>
        <w:t>桥面两侧设有齐胸栏杆，栏杆中部设有花板。内容多取材于中国的民间传说、神话故事等。摸着栏杆材料像是铁制的。</w:t>
        <w:br/>
        <w:t>这块祥云图案是固定的，</w:t>
        <w:br/>
        <w:t>这块花板不知叫啥名，且叫“梅花盛开”吧。</w:t>
        <w:br/>
        <w:t>每隔一块祥云花板就有一块图案不一的花板。正桥长度1156公里，这得设计多少块图案的花板啊。不知有人数过没有。真真佩服这些图案的设计者以及大桥的建设者们。</w:t>
        <w:br/>
        <w:t>金鸡报晓</w:t>
        <w:br/>
        <w:t>孔雀开屏</w:t>
        <w:br/>
        <w:t>喜鹊閙梅</w:t>
        <w:br/>
        <w:t>猕猴摘桃</w:t>
        <w:br/>
        <w:t>漫步大桥上，沐浴着阵阵微风，欣赏着滔滔的长江之水，眺望着远处的龟山美景，不知不觉就已经将要到达汉阳一侧的桥头堡了。</w:t>
        <w:br/>
        <w:t>武汉市共有13个区，汉阳区是武汉市下辖区之一。地处武汉市西南部，东濒长江，北依汉水，与汉口、武昌隔江鼎立构成了武汉三镇。</w:t>
        <w:br/>
        <w:t>前面远处的山就是龟山，山上名胜古迹众多。那个高高矗立的塔是湖北广播电视塔。</w:t>
        <w:br/>
        <w:t>远处彩虹般的建筑是晴川大桥。晴川大桥是汉江上的桥，又称汉江三桥、彩虹桥。2000年建成。远处高楼是晴川饭店，八十年代曾是武汉最高建筑。那座古城门似的建筑是铁门关，旁边就是晴川阁。桥下沿江区域是汉阳江滩。</w:t>
        <w:br/>
        <w:t>从汉阳一侧的桥头堡花2元乘坐升降梯下去，走了几步就到了汉阳江滩。</w:t>
        <w:br/>
        <w:br/>
        <w:t>武汉游览地之六：汉阳江滩</w:t>
        <w:br/>
        <w:t>汉阳江滩全长1424米。我只游览了大禹神话园。大禹神话园位于汉阳晴川阁与武汉长江大桥之间的江滩上。</w:t>
        <w:br/>
        <w:t>大禹是我国上古时的禹帝，据《史记》记载，禹为黄帝的四世孙。禹奉舜命治理洪水，走遍全国，三过家门而不入，治水13年，耗尽心血与体力，终于完成了治水大业。全国很多地方都有禹帝的纪念园。</w:t>
        <w:br/>
        <w:t>雕塑系列展现了大禹治水过程中“受命治水”“与虎为友”等10个故事，每个故事都建造了一座雕塑。</w:t>
        <w:br/>
        <w:t>只拍了三组</w:t>
        <w:br/>
        <w:t>这块长长的石刻高浮雕，是大禹北方治水神话传说高浮雕。高5.7米，宽80米。采用的是陕西秦岭的金米黄大理石。</w:t>
        <w:br/>
        <w:t>大禹塑像</w:t>
        <w:br/>
        <w:t>长江大桥像一条钢铁巨龙，横卧在宽阔的江面上。</w:t>
        <w:br/>
        <w:t>九鼎广场上有一组石雕：动物龟、鳄、猪、羊、虎、鹿、熊、象、犀牛驮着的像鸟一样的雕塑叫做鹰鼎。</w:t>
        <w:br/>
        <w:t>陕西华县曾出土过距今5千至7千年前仰韶文化时期的陶鹰鼎。鹰鼎是中国最早的鼎。</w:t>
        <w:br/>
        <w:t>九鼎广场西边有大禹塑像。东侧的九种动物分别驮起鹰鼎，接受大禹的检阅，象征禹帝统一了华夏，具有崇高的威望。</w:t>
        <w:br/>
        <w:t>九鼎广场：细叶萼距花，别称紫花满天星、细叶雪茄花。花期四季。</w:t>
        <w:br/>
        <w:t>武汉游览地之七：晴川阁</w:t>
        <w:br/>
        <w:t>在汉阳江滩附近，有一和黄鹤楼、古琴台并称为“三楚圣境”的“晴川阁”景区。</w:t>
        <w:br/>
        <w:t>这是晴川阁景区门前的“铁门关”。始建于三国时期，从三国时期到唐代的数百年间，铁门关历经多次攻守激战，一直是武汉重要的军事要塞。1990.12重建。</w:t>
        <w:br/>
        <w:t>晴川阁，位于武汉市汉阳区晴川街。国家3A景区，也是免费景区。始建于明代嘉靖年间，得名于唐代诗人崔颢“晴川历历汉阳树，芳草萋萋鹦鹉洲”的诗句。这里是一处纪念大禹治水的场所，也是一组类似于龙王庙的建筑群。1980年复建。此庙宇群紧靠江边。相必官府和百姓建筑此庙宇群供奉禹帝也是为了镇水消灾以保一方平安吧。</w:t>
        <w:br/>
        <w:t>此碑刻于清乾隆35年（1770年）。为荆南观察使者李拔所书。以赞扬荆楚民众与洪水拼搏的精神。</w:t>
        <w:br/>
        <w:t>晴川阁景区依山傍水、精巧别致、清幽古韵、意味深长。</w:t>
        <w:br/>
        <w:t>晴川阁主殿</w:t>
        <w:br/>
        <w:t>晴川阁内大禹像</w:t>
        <w:br/>
        <w:t>尧舜时期，洪水泛滥，民不聊生，大禹奉舜帝之命治理洪水，他走遍全国，爬山越川，“三过家门而不入”，历时十三年，终于治水成功。</w:t>
        <w:br/>
        <w:t>数千年来，华夏人民在大禹足迹所到之处，先后建起了许多纪念性的建筑，以寄托对大禹的崇敬之情。</w:t>
        <w:br/>
        <w:t>晴川阁二层看到的长江。</w:t>
        <w:br/>
        <w:t>晴川阁上远眺武汉长江大桥</w:t>
        <w:br/>
        <w:t>晴川阁上看到的龟山湖北广播电视塔</w:t>
        <w:br/>
        <w:t>三楚胜境庙宇</w:t>
        <w:br/>
        <w:br/>
        <w:t>武汉游览地之九：汉口沿江大道</w:t>
        <w:br/>
        <w:t>游完晴川阁后，门口就有公交站。乘坐559路来到了江岸区的沿江大道。江岸区是武汉市委、市政府所在地。</w:t>
        <w:br/>
        <w:t>汉口并不是武汉的一个区，而是由江岸区、江汉区和硚（qiao）口区三个区组成的一片区域</w:t>
        <w:br/>
        <w:t>沿江大道是江岸区沿长江的一条10.46公里长的交通干道。鸦片战争之后，汉口被辟为内陆的能商口岸。从1861年开始，汉口相继有了英、德、俄、法、日等五国租界，形成了颇具规模的西洋建筑群。这条沿江大道上就有十几栋西洋建筑。</w:t>
        <w:br/>
        <w:br/>
        <w:t>横滨正金银行大楼，日本人1921年建造。</w:t>
        <w:br/>
        <w:t>现在是中信银行武汉分行</w:t>
        <w:br/>
        <w:t>汉口花旗银行大楼，建于1921年。是美资花旗银行在汉口建造的分行大楼。</w:t>
        <w:br/>
        <w:t>现在是中国工商银行武汉分行</w:t>
        <w:br/>
        <w:t>汉口汇丰银行大楼，建于1917年。是香港上海汇丰银行在汉口建造的分行大楼。</w:t>
        <w:br/>
        <w:t>现为中国光大银行武汉分行</w:t>
        <w:br/>
        <w:t>俄商新泰大楼，1924年由俄国人建造，现在是湖北省储备物资管理局办公大楼</w:t>
        <w:br/>
        <w:t>武汉游览地之九：汉口江滩</w:t>
        <w:br/>
        <w:t>汉口江滩，位于武汉市江岸区，是亚洲第一大江滩公园。面积160㎡。2003.9.28正式对市民开放。绿化率高达百分之七十。</w:t>
        <w:br/>
        <w:t>如今的江滩公园，形成了一轴（江滩景观轴）、两带（堤防景观带、滨江亲水带）、四区（休闲活动区、中心广场区、体育运动区、园艺景观区）的格局。这里与沿江大道和长江相比邻，构成了武汉中心区独具魅力的景观中心。</w:t>
        <w:br/>
        <w:br/>
        <w:t>汉口江滩大门口的绿植：地肤，别称扫帚菜、扫帚苗、地麦等。</w:t>
        <w:br/>
        <w:t>千日红：别称百日红、火球花。花干后不凋，经久不变。</w:t>
        <w:br/>
        <w:t>江滩公园美景</w:t>
        <w:br/>
        <w:t>在这里可以近距离的观赏长江</w:t>
        <w:br/>
        <w:t>汉口江滩景观防护堤上有很长一段，用石刻的形式再现了远古时期的海洋动植物</w:t>
        <w:br/>
        <w:t>一大溜连心锁</w:t>
        <w:br/>
        <w:t>游览完汉口江滩，从携程旅游攻略得知汉口有一条很出名的江汉路步行街，便沿着沿江大道向西南方向行走。当走到沿江大道和江汉路交汇处时，看到这里也有两座老建筑。</w:t>
        <w:br/>
        <w:t>这座是日清洋行大楼，1913年建成。是日本日清轮船公司在汉口的机构。现在是“好百年饭店”。</w:t>
        <w:br/>
        <w:t>这是江汉关大楼，1924年建成。为武汉地标性建筑之一。近一百年来，一直为武汉海关大楼。2015.12，这里开辟成了江汉关博物馆。</w:t>
        <w:br/>
        <w:t>江汉关大楼最上方是一座钟楼。报时钟建成之日起播放的音乐为《女王万岁》。解放后改成了《东方红》。2000年钟声报时停止。2015年钟声重又响起，音乐变成了《威斯敏斯特》</w:t>
        <w:br/>
        <w:t>江汉关大楼是一座具有希腊古典式和欧洲文艺复兴时期建筑风格的建筑物。</w:t>
        <w:br/>
        <w:t>精美绝伦的石刻</w:t>
        <w:br/>
        <w:t>汉口的这一幢幢欧式老建筑，坚实的石头基座、高耸的罗马立柱、华丽的装饰浮雕、精美的各种欧式建筑风格的造型，充满着浓郁的异域色调。它们既是人类创造的极其珍贵的艺术瑰宝，也是记载着中国一段殖民地半殖民地的屈辱历史。</w:t>
        <w:br/>
        <w:t>江汉关大楼前塑像</w:t>
        <w:br/>
        <w:t>武汉游览地之十：江汉路步行街</w:t>
        <w:br/>
        <w:t>江汉路步行街有“天下第一步行街”的美誉。全长1600米，是武汉著名的百年商业老街。2016.12改建完成。国内外知名品牌集中是步行街的一大特色。这里也被列为武汉二十世纪建筑博物馆。</w:t>
        <w:br/>
        <w:t>江汉街塑像</w:t>
        <w:br/>
        <w:t>江汉路上也有13幢上世纪的民国欧式老建筑。被武汉市列为历史优秀老建筑。</w:t>
        <w:br/>
        <w:t>这是台湾银行汉口分行，1915年建成。现在是中国人民银行汉口分行</w:t>
        <w:br/>
        <w:t>如今看着江汉商业街上人流稀少，有点冷清。政府轰轰烈烈打造的名气甚大的商业街，抵不上商业经营模式的风云变幻。如今购买力最强的中青年人，都加入了浩浩荡荡的网购大军。当初建造时谁能料到实体店如今都会处于如此尴尬的境地呢。</w:t>
        <w:br/>
        <w:t>武汉游览地之十一：武汉轮渡</w:t>
        <w:br/>
        <w:t>在江汉街走了很短的一段便又返回到江汉关大楼。沿着大楼左边的沿江大道走不远，有个武汉关码头，可以乘坐轮渡返回武昌。对于我这个在北方城市平时极少坐船的人来说，很想体验一把乘坐轮渡的感觉。票价不贵，1.5元/次/人。</w:t>
        <w:br/>
        <w:t>武汉轮渡有多条线路，我今天乘坐的武汉关码头→中华路码头这条航线应该是每天运营时间最长、客流量最大的一条了。</w:t>
        <w:br/>
        <w:t>侯船室，有很多骑着摩托车、电动车过江的人</w:t>
        <w:br/>
        <w:t>这个空间是在武汉关趸（dun）船上，趸船也叫浮码头，它通常固定在靠近岸边的地方，有引桥和岸边陆地相连。用来装卸货物或供乘客上下轮渡。</w:t>
        <w:br/>
        <w:t>在候船室大约等了十几分钟，一艘轮渡驶过来。等船的人们登上轮渡后，轮渡马上就驶离了武汉关码头。</w:t>
        <w:br/>
        <w:t>轮渡一层舱内四周有一些座位，中间位置放满了摩托车、电动车。</w:t>
        <w:br/>
        <w:t>这是二层舱内。</w:t>
        <w:br/>
        <w:t>有更多的人喜欢在舱外的观景台上吹吹江风，观望江景。</w:t>
        <w:br/>
        <w:t>远处的汉口市景</w:t>
        <w:br/>
        <w:t>离长江如此之近，才更加觉得长江是那样的大气磅礴、中国360万平方公里土地上再无江能比，心中由然生起了一种身为中国人强烈的自豪感。</w:t>
        <w:br/>
        <w:t>轮渡驶过后溅起了朵朵浪花。</w:t>
        <w:br/>
        <w:t>长江从武汉流经的方向实际上是从西北流向东南。</w:t>
        <w:br/>
        <w:t>这是长江东南岸的武昌，高楼林立。</w:t>
        <w:br/>
        <w:t>轮渡即将到达中华路码头。远处是汉阳一侧的长江大桥、龟山、广播电视塔和晴川饭店。</w:t>
        <w:br/>
        <w:t>大气的长江，宽阔无比、波澜壮阔。</w:t>
        <w:br/>
        <w:t>轮渡到达了中华路码头，靠近了趸(dun)船。</w:t>
        <w:br/>
        <w:t>中华路趸船和引桥</w:t>
        <w:br/>
        <w:br/>
        <w:t>架空栈桥</w:t>
        <w:br/>
        <w:t>武昌江滩眺望长江和大桥。</w:t>
        <w:br/>
        <w:t>武昌江滩眺望汉口</w:t>
        <w:br/>
        <w:t>武昌一侧桥头堡</w:t>
        <w:br/>
        <w:t>武汉游览地之十二：武汉大学</w:t>
        <w:br/>
        <w:t>早就从旅游攻略得知武汉大学不但是春季观赏樱花的好地方，校园内的民国老建筑也是名声远扬。虽然时间已是下午17时，仍然决定乘车前往。</w:t>
        <w:br/>
        <w:t>武汉大学，简称“武大”。其办学源头为1893年湖广总督张之洞创办的自强学堂        。1928年定名国立武汉大学。1949年更名武汉大学沿用至今。</w:t>
        <w:br/>
        <w:br/>
        <w:t>1931年在武汉街道口建立了第一座国立武汉大学木牌坊。后毁于龙卷风。1937年、1992年也建过两座。现在的牌坊已经是第四座了。</w:t>
        <w:br/>
        <w:t>现在的校门是2013年仿照老牌楼建造的。集大气与古典于一身。</w:t>
        <w:br/>
        <w:t>校门口大花坛</w:t>
        <w:br/>
        <w:br/>
        <w:t>漂亮的蓝猪耳花</w:t>
        <w:br/>
        <w:t>校园内的外国留学生</w:t>
        <w:br/>
        <w:t>武大坐拥珞珈山，环绕东湖水。占地面积5187亩，建筑面积262万㎡。被称为中国最美丽大学校园。</w:t>
        <w:br/>
        <w:br/>
        <w:t>这是校园内的“六一”惨案纪念亭：1947.6.1，国民党军警上千人突然包围武大，抓捕进步教授和学生，打死学生三人，制造了震惊全国的“六一”惨案。</w:t>
        <w:br/>
        <w:t>武大每年都会举办樱花节。校园内有一条樱花大道。每年三月中旬，十几个品种、一千多株樱花同时开放，每天都吸引成千上万的人们涌入这里观樱赏花。</w:t>
        <w:br/>
        <w:t>武汉大学校园内现存上世纪三十年代15处26栋民国老建筑，中西合璧、布局精巧、气势恢宏、美轮美奂，是中国近代大学校园建筑的佳作与典范。</w:t>
        <w:br/>
        <w:t>樱顶宿舍，共有三座，建成一体。108级台阶拾级而上。</w:t>
        <w:br/>
        <w:t>樱顶宿舍现为武大学生宿舍。宿舍前面就是樱花大道。</w:t>
        <w:br/>
        <w:t>宿舍门洞</w:t>
        <w:br/>
        <w:t>宿舍上面的平台。站在这里是春天观樱的绝好位置，所以成为樱顶。</w:t>
        <w:br/>
        <w:t>樱顶上远眺珞珈山。珞珈山位于武昌中部，东湖西南岸。是由十几个相连的小山组成。山顶海拔高度118.5米。从山顶上可以观看东湖全景和武汉市景。山上有周总理故居。周总理1938年在武汉从事革命活动时居住于此。山上还有郭沫若、郁达夫和蒋介石等中国名人的别墅。</w:t>
        <w:br/>
        <w:br/>
        <w:t>老图书馆。中西合璧，巍峨壮观。</w:t>
        <w:br/>
        <w:t>观看了几栋老建筑后，无奈天色已晚，校园太大，也没有向导，只好匆匆离开。乘坐公交返回酒店。</w:t>
        <w:br/>
        <w:t>武汉游览地之十三：紫阳公园</w:t>
        <w:br/>
        <w:t>九月中旬的武汉，仍然像夏天一样，天气炎热，并且是那种潮潮的湿热。街上一些美女仍然穿着我们北方七、八月份才穿的吊带衫、吊带裙。当时热的有点觉得这次来的真不是时候。</w:t>
        <w:br/>
        <w:t>下了一夜的雨，天气终于凉爽了。第二天早晨，雨还在淅淅沥沥的下着。下午去岳阳三点多才乘火车。实在不想浪费这宝贵的时光。于是打着伞出门去武昌站乘坐地铁。</w:t>
        <w:br/>
        <w:t>武汉轨道交通于2004.7.28开通运营。最先开通的是地铁一号线。</w:t>
        <w:br/>
        <w:br/>
        <w:t>如今有1、2、3、4、6五条线路。乘坐地铁两站之间3分钟左右即到，非常方便快捷。</w:t>
        <w:br/>
        <w:t>今天乘坐的是地铁4号线。武昌站→首义路，票价2元</w:t>
        <w:br/>
        <w:t>今天来到的是位于武昌张之洞路的紫阳公园</w:t>
        <w:br/>
        <w:t>紫阳公园始建于1951年，2009年重建竣工。占地443亩。紫阳公园因园内紫阳湖而得名。是武昌唯一有自然湖泊的公园，也是开放式公园。</w:t>
        <w:br/>
        <w:t>公园绿树成荫、空气清新、亭台水榭沿湖而建，风景秀丽，湖水清澈迷人。是武昌市民一处休闲游玩的绝佳场所。</w:t>
        <w:br/>
        <w:t>迎门园景</w:t>
        <w:br/>
        <w:t>紫薇树</w:t>
        <w:br/>
        <w:t>烟雨朦胧中的紫阳湖</w:t>
        <w:br/>
        <w:t>湖水与荷花永远都是相依相伴</w:t>
        <w:br/>
        <w:t>青青竹丛</w:t>
        <w:br/>
        <w:t>雨中游园，顿觉湖水更清，树木更绿，各种景物也变得更加养眼迷人。无奈天上的雨还在下个不停。只好匆匆离开。两天半的武汉游也就此画上了句号。</w:t>
        <w:br/>
        <w:t>2017.10.27</w:t>
      </w:r>
    </w:p>
    <w:p>
      <w:r>
        <w:t>评论：</w:t>
        <w:br/>
        <w:t>1.看图就知道是大片儿，期待后续更多精彩游记啦！</w:t>
        <w:br/>
        <w:t>2.楼主觉得跟团游和自由行你更加青睐哪种啊？</w:t>
        <w:br/>
        <w:t>3.楼主出去前，有什么特地要带着的吗？求告知！</w:t>
      </w:r>
    </w:p>
    <w:p>
      <w:pPr>
        <w:pStyle w:val="Heading2"/>
      </w:pPr>
      <w:r>
        <w:t>243.武汉四日三晚一个人的自由之行</w:t>
      </w:r>
    </w:p>
    <w:p>
      <w:r>
        <w:t>https://you.ctrip.com/travels/wuhan145/3583574.html</w:t>
      </w:r>
    </w:p>
    <w:p>
      <w:r>
        <w:t>来源：携程</w:t>
      </w:r>
    </w:p>
    <w:p>
      <w:r>
        <w:t>发表时间：2017-11-3</w:t>
      </w:r>
    </w:p>
    <w:p>
      <w:r>
        <w:t>天数：4 天</w:t>
      </w:r>
    </w:p>
    <w:p>
      <w:r>
        <w:t>游玩时间：</w:t>
      </w:r>
    </w:p>
    <w:p>
      <w:r>
        <w:t>人均花费：2000 元</w:t>
      </w:r>
    </w:p>
    <w:p>
      <w:r>
        <w:t>和谁：</w:t>
      </w:r>
    </w:p>
    <w:p>
      <w:r>
        <w:t>玩法：自由行</w:t>
      </w:r>
    </w:p>
    <w:p>
      <w:r>
        <w:t>旅游路线：古琴台，户部巷，黄鹤楼，武汉，武汉长江大桥，龟山公园，武昌起义纪念馆，晴川阁，铁门关，归元寺，东湖，莲溪寺，宝通禅寺，古德寺，吉庆街，江汉路步行街</w:t>
      </w:r>
    </w:p>
    <w:p>
      <w:r>
        <w:t>正文：</w:t>
        <w:br/>
        <w:t>缘起：</w:t>
        <w:br/>
        <w:br/>
        <w:t>三十年前的老同学聚会时忽然说到自己从小到大还从来没有一个人出过门，少时靠父母，长大靠先生，甚至有儿子跟着都觉得安全。但是深知有一些路，是注定要一个人走的，无论有多少人在身边，都只有自己可以依靠。于是想一个人独自走一趟，无论哪里，就当是修行吧。决定就是一念之间，行动也就很快。</w:t>
        <w:br/>
        <w:br/>
        <w:t>确定日期，交通只用不到半个小时搞定，用了先生的携程账号和卡（大概是此行唯一依靠别人的一处吧），去程机票，回程高铁。住宿选了如家，一个电话只有3分钟也搞定了。</w:t>
        <w:br/>
        <w:br/>
        <w:t>行李是一个小挎包，洗漱用品、几件内衣、一本书一本佛经，喜欢这样的简单。</w:t>
        <w:br/>
        <w:br/>
        <w:t>第一天：</w:t>
        <w:br/>
        <w:br/>
        <w:t>早上的机票打折而且不会晚点，是穷游的最佳选择。早上</w:t>
        <w:br/>
        <w:t>南航</w:t>
        <w:br/>
        <w:t>7:30</w:t>
        <w:br/>
        <w:t>CZ6399</w:t>
        <w:br/>
        <w:t>，9:30到天河T3，动作快一点刚好赶上10:00的大巴，到</w:t>
        <w:br/>
        <w:t>古琴台</w:t>
        <w:br/>
        <w:t>，下车坐542路到司门口下车，共用一个小时左右。去旅馆的街上买个墨镜，办好入住手续11:30。住在</w:t>
        <w:br/>
        <w:t>户部巷</w:t>
        <w:br/>
        <w:t>边上，热闹、方便。</w:t>
        <w:br/>
        <w:br/>
        <w:t>休息一个小时左右，1点出门走路去</w:t>
        <w:br/>
        <w:t>黄鹤楼</w:t>
        <w:br/>
        <w:t>，几百米就到了西门，不过要爬几层台阶。到售票窗口用美团买了个优惠门票72元。进西门是一座元代的白塔（忘了名字），后面就是黄鹤楼。楼高五层，爬到二层就气喘吁吁，所以一定要趁年轻多出去走走看看，老了以后就有心无力了。</w:t>
        <w:br/>
        <w:br/>
        <w:t>到最高处看</w:t>
        <w:br/>
        <w:t>武汉</w:t>
        <w:br/>
        <w:t>全景和长江，雾蒙蒙的，不清楚。工作人员说这里总是这样子。</w:t>
        <w:br/>
        <w:t>从黄鹤楼下来走左边电瓶车走的一条小路，幽静，山坡上到处都是一种小花，不知道名字，半途又爬上山坡，有一“白云阁”，没有进去。继续向东下山。路上遇到两个中年男女为了是不是下山路边走边吵架，想起我和先生原来也经常这样，不禁笑了……走下山来是岳飞广场，不太清楚武汉和岳飞的关系，回头查查。</w:t>
        <w:br/>
        <w:br/>
        <w:t>出东门还是个小公园，从公园出去刚好是公交车站，有电1、4，61，402等公交线路可穿过</w:t>
        <w:br/>
        <w:t>武汉长江大桥</w:t>
        <w:br/>
        <w:t>到</w:t>
        <w:br/>
        <w:t>龟山公园</w:t>
        <w:br/>
        <w:t>，为了给儿子打探一下电视塔是否开放。（如果不赶着去龟山，其实可以去</w:t>
        <w:br/>
        <w:t>武昌起义纪念馆</w:t>
        <w:br/>
        <w:t>，就在路对面不远处）汉阳桥头下车回走上山，龟山公园从今年春节免费。走到上面一看游客止步，想从另外一边下山，但不太确定是不是能下去，山上没什么人，有个老汉从另外方向过来的，于是问他，没想到老汉特别热情地跟着我往下走了一段路，山上静静地没有人，忽然害怕了。好在老汉跟着走了一段确认是去</w:t>
        <w:br/>
        <w:t>晴川阁</w:t>
        <w:br/>
        <w:t>的路，就往回走了，又为自己的小人之心惭愧了一下。</w:t>
        <w:br/>
        <w:br/>
        <w:t>下山来是</w:t>
        <w:br/>
        <w:t>铁门关</w:t>
        <w:br/>
        <w:t>，路从下面穿过。楼下都开着小店儿。铁门关应该是联通晴川阁和龟山的。到晴川阁，免费，刷身份证。一些古代建筑群，有点南方的园林特点又有北方的雄伟气势，看长江大桥的角度不错。有一群中老年妇女在穿旗袍拍艺术照，为她们对生活的热爱与情趣感到高兴。</w:t>
        <w:br/>
        <w:br/>
        <w:t>出晴川阁左拐到晴川码头，等渡轮过江回酒店，感觉累了。以为轮渡是全天的，没想到只是早晚各三趟，一看离第一班还有半个小时左右，于是坐一坐看长江水浪打浪，有人在水里游泳。长江大桥近在咫尺，有火车隆隆驶过，颇有年代感。</w:t>
        <w:br/>
        <w:br/>
        <w:t>如果儿子来武汉一定很高兴，最喜欢坐各种船的，轮渡名为长江8号，是那种大的渡轮。船到江心，回望夕阳下的大桥、江水、龟山，还是蛮美的画面。</w:t>
        <w:br/>
        <w:br/>
        <w:t>上岸没走多远就是户部巷，买了几个橘子，吃了热干面和三鲜豆皮。热干面5元，好吃。三鲜豆皮10元，里面有糯米和蘑菇笋干，好吃，忘拍照了。回到旅馆放倒在床上，这一天爬了三十多层楼，累瘫。</w:t>
        <w:br/>
        <w:br/>
        <w:t>夜游长江：</w:t>
        <w:br/>
        <w:t>休息两个小时左右，出门从户部巷穿过到长江大桥下到江边，8点钟大桥上灯火辉煌，很是壮观。江两边的建筑上也亮起灯，色彩艳丽且变化不断，映着江水煞是热闹。很多临江的城市夜景都很美，因为有水的缘故吧。从北方干旱地区来的我像是刘姥姥进大观园，有水就爱得不得了。</w:t>
        <w:br/>
        <w:br/>
        <w:t>在大桥下走了走，找辆小黄车向北沿江骑行一段，江堤上修了给行人休闲的步道。往回走到中华码头，本来没想今晚坐船过江，一问工作人员船到零点才停航，而且小黄车可以带上船，只要5元，于是毫不犹豫就买票上船了。船沿江航行一段，是长江最繁华的岸边吧，高楼上变幻的彩灯，映着江水倒影，船边江浪滚滚，江风习习，很有感觉。到对岸上去买票再坐回来，骑上小黄回旅馆。自己在网上随便找的旅馆位置太好了……</w:t>
        <w:br/>
        <w:br/>
        <w:t>第二天：</w:t>
        <w:br/>
        <w:br/>
        <w:t>早上起来阴天下小雨，走到隔壁户部巷过早，找到徐嫂糊汤粉，一碗糊汤粉加油条8元，吃了一口才知道是鲫鱼汤，胡椒面的辣味遮不住鱼腥味，勉强把米粉和油条吃了，回去再漱口刷牙洗脸。本想下雨就去</w:t>
        <w:br/>
        <w:t>归元寺</w:t>
        <w:br/>
        <w:t>江汉路转转，没想到出来看天晴出了太阳，于是改去</w:t>
        <w:br/>
        <w:t>东湖</w:t>
        <w:br/>
        <w:t>。</w:t>
        <w:br/>
        <w:br/>
        <w:t>脱了秋裤线衣，到旅馆旁坐公交车，武汉的公交车很干净，人也少，站牌很清晰，路上也不堵车，车上补写游记。公交车上问路遇到同为一个人旅游的中年妇女，太巧了吧，没想到被这位大姐强行搭伴。</w:t>
        <w:br/>
        <w:br/>
        <w:t>这位大姐昨日游览过磨山，从进门就一个劲儿地说这里没有磨山好看，因为有人在不断地这样评价，景色似乎也打了折扣。这位大姐是一个非常孤独渴望与人倾诉的中年妇女，跟我说她一路一个人但是每到一处都会遇到伴儿，她一直都在不停地评论，嘴一刻不停，心里有点烦试图摆脱没摆脱成。想想她也怪可怜的，就当是布施耳朵了吧。</w:t>
        <w:br/>
        <w:br/>
        <w:t>沿着湖边走了一段，听了一路对景色的评说。努力保持心中的正念，景色在我眼里变得越来越美，雨后的云有些厚重，阳光时隐时现，远山与湖水在逆光中煞是美丽，远处有一些高楼，模模糊糊如同海市蜃楼。大概是我的耐心和对所见都充满了欣喜的情绪感染了大姐，过了一会儿，大姐改口说，这里也挺美的。走到一个小半岛往回折返到近入口的一片荷塘，残荷半池，小桥婉约，水波如镜，大姐惊呼好美，却不知这里就是她刚刚走过时说没有意思不如磨山的地方（大姐估计是个路痴，走过的路一点不记得）。美丽的风景在心里，不在别处。</w:t>
        <w:br/>
        <w:t>东湖听涛，别致。近有湖水拍岸，远有山如青黛，有小桥九曲，有青竹莲花。说不清楚是像南方还是像北方，就像武汉这个城市给我的印象一样。</w:t>
        <w:br/>
        <w:br/>
        <w:t>游程的前半段，大姐一直在说她在全国各地乃至世界各地的旅游经历，听得自己心里很痒痒，游程的后半段，大姐的话题不知为何改到了家里难念的经。父母一生的婚姻别别扭扭，到如今八十多岁了，还互相防备、分钱、分财产、分居。她自己与丈夫分居两地，一个人为了儿子在深圳十几年奋斗挣钱，先生在老家的大学里教书，没什么钱。儿子大学毕业了几年，工作时有时无……面前这个妆容精致，甚至有点雍容华贵的中年妇女，一下子从潇洒幸福跌落到无奈与无助。或许，每个看上去的幸福背后都有不为人知的痛苦。苦，才是人生的真相。萍水相逢，帮不了别人，希望我这个陌生人的倾听能让大姐觉得好过一些吧。</w:t>
        <w:br/>
        <w:t>因为要赶火车，在出口处大姐与我道别，人生有很多时候是不可以说再见的，英文的BYE-BYE要更好一些。</w:t>
        <w:br/>
        <w:br/>
        <w:t>重又一个人，骑小黄车到省博物馆，门口吃一点自己带的干粮（豆干和馍片）再进去。看到有健陀罗佛像的临时展览，如同得到宝贝，赶紧去看。健陀罗佛像雕刻时代约于公元3-4世纪，出土于现在阿富汗和巴基斯坦中间地带，那些历史的遗迹向人们展示了佛教曾经是多么的兴盛。</w:t>
        <w:br/>
        <w:br/>
        <w:t>展览的开始是一些群雕，展现了佛陀的一生，从出生到涅槃。雕塑似乎有很多西方希腊罗马元素，与以往看到的汉地雕塑不太一样，包括佛像和菩萨像，都是西方人的高鼻深眼和卷曲的头发，有些还有卷须。其中宝藏一级的佛陀坐像，也是海报上的那尊，微笑的佛陀，志愿讲解员说，不知为何，看到佛像的微笑面容就有种让人内心非常安静的感觉。她或许不知道，佛陀具有身、语、意的圆满功德，这种安详和宁静，应该就是佛的身功德的感应吧。可以听得出来，讲解员学习了解了很多的佛教知识，应该也是读过佛陀的传记吧，讲解非常准确到位。</w:t>
        <w:br/>
        <w:br/>
        <w:t>看过佛像，去看长期的固定展览。武汉古为楚地，博物馆以楚文化为主题。如同所有的博物馆一样，展品以墓葬出土物品为主。有幸看到编钟，很为折服。人们常常说钱财宝物带不到棺材里，古代王侯将相或许不这么想，宝物带到棺材里，又会如何？钱财宝物从来不会属于任何人，来自哪里回到哪里。多看看博物馆，就不会对财物太执著了。</w:t>
        <w:br/>
        <w:t>从博物馆出来已经很是疲惫，到武汉后打了第一次车。对于一个深爱地图的人来说，很容易发现司机绕了一点路，如果不是我的提醒，差一点儿就过江了。到旅馆附近的网红街边小店吃油饼包烧麦，据说这样的街边摊有很多是黑暗料理，但是真的很好吃。</w:t>
        <w:br/>
        <w:br/>
        <w:t>回到旅馆休息，一歇就累了，犹豫要不要去归元寺。到武汉就想去拜访当地最为著名的四座寺庙，一算时间还是蛮紧张的，于是还是决定去吧。为了赶时间，打了第二次车。没想到门前的路是单行线，为了上长江大桥不得不绕很远的路，上桥处有事故，堵车。心里有点着急了，怕赶不上。立刻察觉到自己的情绪，既然已经在桥上没有了退路，赶上就去，赶不上就改日程。还好通过了堵点之后一切顺畅，16:15到了归元寺。门票10元，五点关门，赶忙进去参观。</w:t>
        <w:br/>
        <w:br/>
        <w:t>日落西山，游人稀稀落落，正是好时候。寺庙的建筑与北方有很大不同，白墙青瓦屋檐长卷向上，有些徽派建筑的风格。进门左手是放生池，天王殿，左右钟鼓楼，后为大雄宝殿。殿堂古朴典雅，非常庄严。晚上有法事，有居士和法师正在忙碌着。往右走是藏经阁，上有黎元洪题字，建筑是红色的，非常雄伟庄严。院中有亭，亭上三两游人休息。旁边的鼓楼里供奉着地藏菩萨，有一位老者从进来时就看到他在拜，我都转了几圈，他还在拜，一直都没有停，真是赞叹。</w:t>
        <w:br/>
        <w:br/>
        <w:t>以为前面这些建筑群就是寺庙的全部，没想到从边门出来一看，后面还有一个大广场，一尊双面观音像，高高地矗立着，后面还有一个高阁（忘了名字）已经关门了。拜了观音，右绕一周，保安就在催促游人要关门了，于是很是不舍地离开了。出门来有很多看相算命的跟上来说话，一一婉拒。深信因果，也就相信命运在自己手中，怎么会去找江湖术士算命呢？</w:t>
        <w:br/>
        <w:t>骑小黄车到附近的地铁站坐四号线去楚河汉街。对于现代商业和逛街没有任何的兴趣，不过对于这里熙熙攘攘的繁华夜景还是很感兴趣的。下地铁看到等待乘地铁的人在入口处排着长队，晚高峰的商务区，不管到哪个城市都是一样的。上到地面，到处是小黄车，在楚河岸边骑车慢行，华灯初上，映着河水的影子，的确很美。河边都是老的欧式建筑，后边是后建的高楼大厦，灯光把新旧合而为一了。楚河上有几座形态各异的桥，7点钟后灯才会开，在河边骑了一个来回等着。</w:t>
        <w:br/>
        <w:t>看过灯，去附近的公交车站等14路，夜风清凉，陌生的城市一个人，却是从未有过的坦然和平静。</w:t>
        <w:br/>
        <w:br/>
        <w:t>第三天：</w:t>
        <w:br/>
        <w:br/>
        <w:t>以前换地方睡不着觉的毛病不知从何时得到了改善，虽然不是倒头便睡，但是也还算一觉醒来神清气爽。因为昨日没有感受一个人的东湖，今日毫不犹豫选择去二游东湖。游东湖之前，决定先去</w:t>
        <w:br/>
        <w:t>莲溪寺</w:t>
        <w:br/>
        <w:t>，一个隐蔽在居民小区中的尼众道场。</w:t>
        <w:br/>
        <w:br/>
        <w:t>公交加走路，很容易就找到了地方。一看山门是关着的，以为要白来了，又一想不会的，庙门从来都是对众生开放的，于是走近前一看，边门果然是虚掩着的。轻轻推开，走了进去，里面是一片开阔地，左边种着菜，没有游人也没有香客，只有几个义工在安静地工作。第一殿是弥勒殿，左边门写慈悲，右边门写智慧。慈悲与智慧，便是佛教信仰所追求的全部。从慈悲门进入后边，别有洞天。整个的院落殿堂和建筑都非常的新，青砖和原木和谐搭配，非常的精美典雅，后边依次为大雄宝殿、藏经阁和禅堂，左边万佛殿，旁边有个小花园，精致的小桥池塘，只有方寸，却是错落有致。有几只小猫悠闲地走来走去，看有法师进出，于是跑到法师们那里去要吃的了。</w:t>
        <w:br/>
        <w:br/>
        <w:t>到客堂去供养，跟义工师兄说了几句话，寺庙因为从不刻意宣传，所以来这里的游人几乎没有，香客也很少，师兄很诧异我怎么会找过来。有心，就会做到。听到师兄说这里的法师们持戒严明，学修精进，有很多信众来听法师讲经说法，很是赞叹。自己也说起很多曾在一起学习的师兄，如今也已染衣剃发辞亲割爱，不禁热泪盈眶。离开时，从慈悲门走到智慧门，没有忍住眼泪。每一次在佛前的流泪都是最好的疗愈。轻轻掩上山门，一步三回头。一生只来过一次的地方，却是如此熟悉和亲切。</w:t>
        <w:br/>
        <w:t>为了节约时间和体力，到武汉后第三次打车，去东湖磨山。出租车停在了公交车站，离门口还有一段距离，于是还是小黄。不知道南门能否让共享单车进入，就往北门骑了一段。公园外面的景色已然很是美丽了。从北二号门进入，朝左边方向走到半岛的北部，沿着湖骑行，湖光山色与昨日没有什么太大的区别，只是山高大些，山上的林子更加密一些，草地更宽阔。沿湖走一段后，开始上山，犹豫了一下决定推着小黄上山，坡还好比较缓，边走边拍照，边歇着吃点干粮，游人很少，山路很静，心很惬意。走了好长一段上坡路，终于下山了，骑上车冲下去，像个小孩子一样，很爽！下山后朝东门走，转到山的另一面，这里对着的湖面更加的宽阔，一眼能望到远处的青山起伏。隔着岸边的花拍照，青山绿水美煞人。</w:t>
        <w:br/>
        <w:br/>
        <w:t>东门外填湖修了一条与落雁景区连接的路，两边种着高树，中间是一座拱桥，通过这条路就进入了落雁区，沿着湖有弯弯曲曲的石板路，路边还是那种不知名的小野花，淡淡的粉紫色，在路旁和树林里盛开着一片一片的。走过蜿蜒的小路，前面一大片红色的芦苇，拍照的好背景。</w:t>
        <w:br/>
        <w:br/>
        <w:t>再往前骑行一段路，到了落雁景区大门口，需要买票，已经在景区转了两个多小时累了，于是放弃了，往回走。走过东门从山的另一侧往有公交车的南门走，在一个小岔路口看到一位道士骑着车进入一个小院，以为从那里可以穿行到植物园，于是跟了过去，发现这里是个道教的管理学习机构，三层小楼，院子里几位男女道士说话看手机。因为对道教的礼仪一无所知，不太好问路，看在门口有一位穿俗家衣服的男士，于是上前问路，又很好奇地问这里是什么地方，怎么有这么多道士，这位男士很热心，介绍了一下名字，没太记住。知道了乾道和坤道来分别男女，男士建议我去读一读《道德经》，记得好早以前还背诵过，后来全都忘了，对于本土老祖宗的东西一无所知，惭愧得很。最后竟然得知，这位俗家打扮的男士竟然也是一个刚刚出家一个月的道士，有几分诧异。在这个信仰败给物质和消费主义的社会，每一个为了追求信仰的人都很值得尊敬。</w:t>
        <w:br/>
        <w:br/>
        <w:t>按照那位道士的指点，又走了一段上坡路，此刻已是很疲惫了，到了一个似乎是要下山的地方，找到一辆小黄车（上一辆在刚刚上山时放弃了），果然转过一个弯就是急速下降的弯道，骑车下山，陡坡陡得让人有点慌，还好车闸比较灵敏。</w:t>
        <w:br/>
        <w:br/>
        <w:t>到南门内，有一片红叶小树林，还有池塘园林，然而已经没有了力气细细品味。</w:t>
        <w:br/>
        <w:t>出南门骑小黄车到公交车站，413路到</w:t>
        <w:br/>
        <w:t>宝通禅寺</w:t>
        <w:br/>
        <w:t>地铁站下车，下车就是寺院，正门正在装修，从旁门进去，售票处贴着告示，有皈依证、五戒证、菩萨戒证等可以免门票，寺院向信众免费开放落在实处了。</w:t>
        <w:br/>
        <w:br/>
        <w:t>宝通禅寺始建于南朝，距今一千五百多年历史，据说曾是皇家寺院，因此整体色彩是黄色的，殿堂都非常雄伟，台阶很高，整体建筑依地势逐渐向上，最后面是洪山古塔。大雄宝殿非常壮观庄严，台阶上有佛陀出生时的像，前檐悬三块牌匾，中间的牌匾上字不认识。后面是玉佛殿，是佛涅槃像，即卧佛像。再往后面走要上很高的台阶，是万佛殿，走了一截台阶，一抬头，不知为何很想俯身叩拜，于是三步一拜到殿门外，已经是泪流满面了。</w:t>
        <w:br/>
        <w:br/>
        <w:t>万佛殿的后面是更高的罗汉堂，从罗汉堂向右侧山上走，是洪山宝塔，2元门票。绕塔三周以示礼敬，上塔楼梯太窄而且低矮，为了安全放弃了上塔。</w:t>
        <w:br/>
        <w:br/>
        <w:t>在大雄宝殿前有三位中年妇女边拍照边赞美建筑的宏伟，帮了她们一点儿小忙，在寺里又遇到几次，对着我连说有缘有缘。</w:t>
        <w:br/>
        <w:br/>
        <w:t>从寺庙出来门口照例是几个算命卜卦的小摊，有位年轻的姑娘坐在其中一个小摊上，摊主是个60来岁的老汉，跟姑娘低头耳语着，一时间非常非常替这位姑娘惋惜。世间人苦，何处是皈依？</w:t>
        <w:br/>
        <w:br/>
        <w:t>回到旅馆休息，实在太累了，晚上没有出门。</w:t>
        <w:br/>
        <w:br/>
        <w:t>武汉第四天：</w:t>
        <w:br/>
        <w:br/>
        <w:t>早上照例醒的很早，洗漱出门，在武汉的最后半天，一定要去</w:t>
        <w:br/>
        <w:t>古德寺</w:t>
        <w:br/>
        <w:t>，这个与众不同的汉地寺庙去参观一下。</w:t>
        <w:br/>
        <w:br/>
        <w:t>地图上查了路线，旅馆附近坐514路公交车，刚开始的几站车上乘客不多，可是没过多久车开始拥挤起来。前两天还以为武汉公交很舒适而且不堵车，看来是错了，大概前两天去的都不是繁忙地区吧。乘客挤不上车，要靠车下边的人推一把，主路在修地铁，尘土、泥水，拥堵的车辆、焦躁的喇叭，这才是城市的真容吧。到换乘站换了另外一辆公交车，从长江二号大桥过江，到汉口。</w:t>
        <w:br/>
        <w:br/>
        <w:t>汉口是武汉三镇最为古老繁华的地区，最好的留到最后才有回味。古德寺同样也是在一个不起眼的小街上，大门口外的墙上写有百丈清规，进入大门，有请香劵处，相当于售票处。前面有一位三十多岁的女士拉着行李箱，跟卖票的老菩萨打听一个出家人，不知道法名，只说三十多岁，大学毕业，结过婚有小孩，是她的妹妹。</w:t>
        <w:br/>
        <w:br/>
        <w:t>买票进入寺庙，建筑的确是很与众不同，完全没有中式殿堂的风格，一派异域风光，如果不是看到有出家尼众，会以为这是一个清真寺或者教堂呢。</w:t>
        <w:br/>
        <w:br/>
        <w:t>圆通宝殿前供奉着一尊四面金佛，四周琉璃玛瑙宝石等等围绕，让我想到佛经中常常描述的极乐世界。据说四面佛法力无边，因此只有大地苍穹才能做其大殿。圆通宝殿是全寺的核心部分，是仿照印度阿难陀寺而建，具有浓郁的异域风情。朝阳的逆光中，殿堂上的雕塑栩栩如生。安静的佛殿前，透过高高的拱门，看到庄严的佛像，慈悲的面容，竟然无法抑制地痛哭起来。</w:t>
        <w:br/>
        <w:br/>
        <w:t>旁边的另外一座建筑，风格类似，猜想应该是出家尼众学修的地方，楼前有小池，种满荷花，花已经谢了，叶子还很茂盛。高高的拱门下的长廊上，一位身着海青搭衣的法师走过，那画面，美到让我恍惚起来，曾几何时……</w:t>
        <w:br/>
        <w:br/>
        <w:t>流连一个多小时，出来绕到旁边的古德寺街上，可以看到老的山门，门上古德寺三个字据说是黎元洪所题。</w:t>
        <w:br/>
        <w:t>顺着古德寺街走，这是一条狭窄幽长的巷子，两边是两三层高的老式矮楼，到处是搭衣杆和电线，门口有一些食档，支着锅灶，简陋的牌子写着热干面，来往的没有什么人，小贩们也就极不热情地闲着，还有缝纫机也支在门口，纤衣边，没人看着。有两位老阿姨搬着椅子坐在路口，过去问路能否通到大路上，回复我一堆听不懂的话，也罢也罢，自己走走好了。骑车穿出小巷，是宽阔整洁的大街，恍然如同穿过了时光，回头看看，那才应该是真实的生活吧。</w:t>
        <w:br/>
        <w:br/>
        <w:t>坐公交车往江汉街走，没走几站，到黄兴路公交车上开始了旅游介绍，大概是到了它的特色繁华地带，于是下车步行，看到有写</w:t>
        <w:br/>
        <w:t>吉庆街</w:t>
        <w:br/>
        <w:t>的牌子。小说电视中常常出现的名字，想象中应该是那种比较老式的矮楼，石板路，没想到成了一个改造过的步行街式的商场，看上去都是新盖的，很失望。在老通城吃三鲜豆皮，以为是像街边摊一样没有肉，没想到一口咬到了五花肥肉，挑了半天勉强没有浪费。很多人要一份三鲜豆皮加一杯蛋花米酒，像是醪糟米酒一类的。</w:t>
        <w:br/>
        <w:br/>
        <w:t>顺着大街随便走走，有武汉美术馆，还有以前的银行旧址，发现无论是哪个曾经的殖民地城市，那些有特色的老房子，基本上都是银行或者金融机构。走到</w:t>
        <w:br/>
        <w:t>江汉路步行街</w:t>
        <w:br/>
        <w:t>，老房子加现代商业的一条街，因为是工作日，人不多，随手拍拍老房子，没几步就到了江汉关大楼，建筑很雄伟很有年代感，有一对新人正在拍婚纱照。回想起来这些天看到不少拍婚纱照的，武汉比较适合婚纱照，背景都很有味道。</w:t>
        <w:br/>
        <w:t>从武汉关码头坐船横渡长江回到中华码头，回旅馆稍作休整退房。武汉四日游结束，</w:t>
        <w:br/>
        <w:t>武汉站</w:t>
        <w:br/>
        <w:t>坐高铁回家。</w:t>
        <w:br/>
        <w:t>总结：</w:t>
        <w:br/>
        <w:t>四日三晚，花费：</w:t>
        <w:br/>
        <w:t>交通：机票+火车=约1000元，打车：约150元，公交小黄：约50元</w:t>
        <w:br/>
        <w:t>住宿：550元</w:t>
        <w:br/>
        <w:t>门票：约110元，武汉的东湖刚刚取消门票，惠民政策好。</w:t>
        <w:br/>
        <w:t>购物吃饭：约180元</w:t>
        <w:br/>
        <w:t>共计：约2040元</w:t>
        <w:br/>
        <w:t>四日三晚，离开熟悉的生活，自己牵挂什么？放不下什么？</w:t>
      </w:r>
    </w:p>
    <w:p>
      <w:r>
        <w:t>评论：</w:t>
        <w:br/>
        <w:t>1.看完游记心动不已，收藏啦，谢谢楼主的分享。</w:t>
        <w:br/>
        <w:t>2.想去这里呢，先看看你的游记感受下。</w:t>
        <w:br/>
        <w:t>3.前排留名，期待大作！</w:t>
        <w:br/>
        <w:t>4.看了你的游记，真心觉得，在路上真的很幸福。</w:t>
        <w:br/>
        <w:t>5.游得好深度啊！而且效率很高！几天时间走了这么多地方👍很多地方我都没去过，住在家里也错过了位置绝佳的旅馆～～羡慕你😍😍😍</w:t>
        <w:br/>
        <w:t>6.👍👍👍</w:t>
        <w:br/>
        <w:t>7.汉口的江滩号称武汉的外滩，我家有至亲搬到那儿，就在马哥孛罗酒店后面，他们每天都在江滩公园活动+赏江景，特别热爱，也是我近年去得最多的一个景点～晚上酒吧街灯红酒绿又是一道风景～</w:t>
        <w:br/>
        <w:t>8.东湖那个半岛应该是行吟阁，有没有在屈原像前照相？几乎所有的武汉人都有这个景点的留影，几乎所有的武汉人小时候都去东湖春游过～</w:t>
        <w:br/>
        <w:t>9.你信佛？我爸妈就是在宝通禅寺皈依的，还有法名呢～</w:t>
        <w:br/>
        <w:t>10.池莉笔下的老吉庆街早拆了，现在的吉庆街是武汉的一个新热点。都走到那儿了没去江滩公园走走？</w:t>
      </w:r>
    </w:p>
    <w:p>
      <w:pPr>
        <w:pStyle w:val="Heading2"/>
      </w:pPr>
      <w:r>
        <w:t>244.武汉花世界</w:t>
      </w:r>
    </w:p>
    <w:p>
      <w:r>
        <w:t>https://you.ctrip.com/travels/wuhan145/3583745.html</w:t>
      </w:r>
    </w:p>
    <w:p>
      <w:r>
        <w:t>来源：携程</w:t>
      </w:r>
    </w:p>
    <w:p>
      <w:r>
        <w:t>发表时间：2017-11-3</w:t>
      </w:r>
    </w:p>
    <w:p>
      <w:r>
        <w:t>天数：1 天</w:t>
      </w:r>
    </w:p>
    <w:p>
      <w:r>
        <w:t>游玩时间：9 月</w:t>
      </w:r>
    </w:p>
    <w:p>
      <w:r>
        <w:t>人均花费：100 元</w:t>
      </w:r>
    </w:p>
    <w:p>
      <w:r>
        <w:t>和谁：亲子</w:t>
      </w:r>
    </w:p>
    <w:p>
      <w:r>
        <w:t>玩法：</w:t>
      </w:r>
    </w:p>
    <w:p>
      <w:r>
        <w:t>旅游路线：</w:t>
      </w:r>
    </w:p>
    <w:p>
      <w:r>
        <w:t>正文：</w:t>
        <w:br/>
        <w:t>9月15日下午16:00，随着气势磅礴的鼓声响起，第三届鲜花音乐节·</w:t>
        <w:br/>
        <w:t>武汉站</w:t>
        <w:br/>
        <w:t>开幕式在</w:t>
        <w:br/>
        <w:t>武汉花世界</w:t>
        <w:br/>
        <w:t>·花呆萌乐园拉开了帷幕……</w:t>
        <w:br/>
        <w:t>▲水鼓舞表演</w:t>
        <w:br/>
        <w:t>此次鲜花音乐节·</w:t>
        <w:br/>
        <w:t>武汉站</w:t>
        <w:br/>
        <w:t>是由</w:t>
        <w:br/>
        <w:t>武汉花世界</w:t>
        <w:br/>
        <w:t>携手去农庄网倾力打造的一场鲜花盛典，这场以爱之名召集江城人民的盛典更是一个优质的具有生命力的合作创新平台。卓尔控股、卓尔文旅、去农庄网领导人共同出席开幕式并讲话。</w:t>
        <w:br/>
        <w:t>致辞结束后，</w:t>
        <w:br/>
        <w:t>武汉</w:t>
        <w:br/>
        <w:t>市旅游局副局长傅治国、武汉市东西湖区旅游局局长陈海军、卓尔控股党委专职副书记傅高潮、卓尔控股副总裁、卓尔文旅集团CEO吴奇凌、去农庄网CEO余大卫等共同放飞热气球，正式开启第三届鲜花音乐节·</w:t>
        <w:br/>
        <w:t>武汉站</w:t>
        <w:br/>
        <w:t>！</w:t>
        <w:br/>
        <w:t>▲承载着鲜花瓣的热气球缓缓升空</w:t>
        <w:br/>
        <w:t>在热气球扑向蓝天怀抱的那一刻，欢呼声夹杂着音乐声响彻</w:t>
        <w:br/>
        <w:t>武汉花世界</w:t>
        <w:br/>
        <w:t>景区。随后万众期待的鲜花雨如约而至，这场温柔的暴力对决——鲜花大战一触即发。活动现场，游客们情绪高涨，纷纷参加鲜花大战。</w:t>
        <w:br/>
        <w:t>在接下来的9月16/17日（本周六及周日），每天下午16:00-19:00期间整点放送梦幻鲜花雨（16:00、17:00、18:00、19:00），准点上演温柔的暴力——鲜花大战！</w:t>
        <w:br/>
        <w:t>如果说，这场美丽的花瓣雨，你还来不及还好记录，那么这些精美的花艺造型和浪漫的花艺长廊就是为了弥补那瞬间的美好。</w:t>
        <w:br/>
        <w:t>▲浪漫花艺长廊</w:t>
        <w:br/>
        <w:t>▲精致花艺造型</w:t>
        <w:br/>
        <w:t>友们满脸洋溢着笑容对我们来说就最大的动力，最后再次感谢各位嘉宾及游客朋友们的莅临！在接下来的16/17号，武汉花世界将带给江城人民更多的惊喜与快乐。</w:t>
        <w:br/>
        <w:t>乐园地址：</w:t>
        <w:br/>
        <w:t>武汉</w:t>
        <w:br/>
        <w:t>市东西湖区慈惠街道</w:t>
        <w:br/>
        <w:t>石榴红村</w:t>
        <w:br/>
        <w:t>汉江江畔</w:t>
        <w:br/>
        <w:t>客服电话：027-83297600</w:t>
        <w:br/>
        <w:t>乘车路线</w:t>
        <w:br/>
        <w:t>自驾：</w:t>
        <w:br/>
        <w:t>线路一：</w:t>
        <w:br/>
        <w:t>武汉</w:t>
        <w:br/>
        <w:t>市区——东吴大道——临空港大道——汉江堤——终点花世界</w:t>
        <w:br/>
        <w:t>线路二：武汉市区——三环惠安大道下——知青路——</w:t>
        <w:br/>
        <w:t>石榴红村</w:t>
        <w:br/>
        <w:t>——终点花世界</w:t>
        <w:br/>
        <w:t>公共交通：</w:t>
        <w:br/>
        <w:t>线路一：乘地铁1号线到东吴大道站下、换乘H97到</w:t>
        <w:br/>
        <w:t>石榴红村</w:t>
        <w:br/>
        <w:t>下</w:t>
        <w:br/>
        <w:t>线路二：乘560路公交车到慈惠农场站下车、换乘H97路到石榴红村下车往花世界走</w:t>
        <w:br/>
        <w:t>线路三：乘H100、H85、H90、H91、H92、736路公交到七雄路北段站下车、换乘H97到石榴红村下</w:t>
        <w:br/>
        <w:t>线路四：乘H86、H89路公交到三秀路公交停车场下，换乘H97到石榴红村下</w:t>
      </w:r>
    </w:p>
    <w:p>
      <w:r>
        <w:t>评论：</w:t>
        <w:br/>
        <w:t>1.我比楼主早出发一个月，回来还没整理好呢，哈哈</w:t>
        <w:br/>
        <w:t>2.也曾经去过一次，整体感觉也还是可以的。但是没有再去一次的冲动了。</w:t>
        <w:br/>
        <w:t>3.看你的游记勾起回忆啦，回头再走一遍！</w:t>
        <w:br/>
        <w:t>4.额~~~我也路过~~~顺带求个图~</w:t>
      </w:r>
    </w:p>
    <w:p>
      <w:pPr>
        <w:pStyle w:val="Heading2"/>
      </w:pPr>
      <w:r>
        <w:t>245.法式风情鲜花小镇--武汉花博汇之一</w:t>
      </w:r>
    </w:p>
    <w:p>
      <w:r>
        <w:t>https://you.ctrip.com/travels/wuhan145/3583602.html</w:t>
      </w:r>
    </w:p>
    <w:p>
      <w:r>
        <w:t>来源：携程</w:t>
      </w:r>
    </w:p>
    <w:p>
      <w:r>
        <w:t>发表时间：2017-11-4</w:t>
      </w:r>
    </w:p>
    <w:p>
      <w:r>
        <w:t>天数：</w:t>
      </w:r>
    </w:p>
    <w:p>
      <w:r>
        <w:t>游玩时间：11 月</w:t>
      </w:r>
    </w:p>
    <w:p>
      <w:r>
        <w:t>人均花费：</w:t>
      </w:r>
    </w:p>
    <w:p>
      <w:r>
        <w:t>和谁：</w:t>
      </w:r>
    </w:p>
    <w:p>
      <w:r>
        <w:t>玩法：</w:t>
      </w:r>
    </w:p>
    <w:p>
      <w:r>
        <w:t>旅游路线：</w:t>
      </w:r>
    </w:p>
    <w:p>
      <w:r>
        <w:t>正文：</w:t>
        <w:br/>
        <w:t>武汉</w:t>
        <w:br/>
        <w:t>花博汇</w:t>
        <w:br/>
        <w:t>坐落于美丽的蔡甸后官湖生态新城，是中法武汉生态示范城的重要组成部分、依山环水，乃知音故里之千古绝地。武汉花博汇是华中地区花海景观种植面积最大，唯一的四季赏花景区，武汉新花城的新名片。武汉花博汇以大武汉“新花城”城市品牌为背景，构建“吃住行游购娱研学修”闭环链条，打造出全国首个花主题都市田园</w:t>
        <w:br/>
        <w:t>休闲度假综合体。</w:t>
        <w:br/>
        <w:t>花博汇</w:t>
        <w:br/>
        <w:t>最突出的特点是基于泛旅游产业概念，以农业为切入点，以景观打造为基础，形成以旅游休闲为导向的土地综合开发，竭力打造集花卉旅游观光、创意农业体验、田园养生度假、亲水休闲游乐、美丽乡村体验、花卉贸易展销等六大功能于一体的全国性花主题精品休闲度假综合体，满足人们回归自然、体验乡野度假养生等“慢生活”舒居追求。</w:t>
        <w:br/>
        <w:br/>
        <w:br/>
        <w:br/>
        <w:br/>
        <w:br/>
        <w:br/>
        <w:br/>
        <w:br/>
        <w:br/>
        <w:br/>
        <w:br/>
        <w:br/>
        <w:br/>
        <w:br/>
        <w:br/>
        <w:br/>
        <w:br/>
        <w:br/>
        <w:br/>
        <w:br/>
        <w:br/>
        <w:br/>
        <w:br/>
        <w:br/>
        <w:br/>
        <w:br/>
        <w:br/>
        <w:br/>
        <w:br/>
        <w:br/>
        <w:br/>
        <w:br/>
        <w:br/>
        <w:br/>
        <w:br/>
        <w:br/>
        <w:br/>
        <w:br/>
        <w:br/>
        <w:br/>
        <w:br/>
        <w:br/>
        <w:br/>
        <w:br/>
        <w:br/>
        <w:br/>
        <w:br/>
        <w:br/>
        <w:br/>
        <w:br/>
        <w:br/>
        <w:br/>
        <w:br/>
        <w:br/>
        <w:br/>
        <w:br/>
        <w:br/>
      </w:r>
    </w:p>
    <w:p>
      <w:r>
        <w:t>评论：</w:t>
        <w:br/>
        <w:t>1.楼主你这次旅行不算购物的话花了多少啊？我看看我得攒多久。。。</w:t>
        <w:br/>
        <w:t>2.你的游记让我也萌生了写游记的想法哦~</w:t>
      </w:r>
    </w:p>
    <w:p>
      <w:pPr>
        <w:pStyle w:val="Heading2"/>
      </w:pPr>
      <w:r>
        <w:t>246.武汉两日，纯属意外</w:t>
      </w:r>
    </w:p>
    <w:p>
      <w:r>
        <w:t>https://you.ctrip.com/travels/wuhan145/3584277.html</w:t>
      </w:r>
    </w:p>
    <w:p>
      <w:r>
        <w:t>来源：携程</w:t>
      </w:r>
    </w:p>
    <w:p>
      <w:r>
        <w:t>发表时间：2017-11-4</w:t>
      </w:r>
    </w:p>
    <w:p>
      <w:r>
        <w:t>天数：3 天</w:t>
      </w:r>
    </w:p>
    <w:p>
      <w:r>
        <w:t>游玩时间：9 月</w:t>
      </w:r>
    </w:p>
    <w:p>
      <w:r>
        <w:t>人均花费：2000 元</w:t>
      </w:r>
    </w:p>
    <w:p>
      <w:r>
        <w:t>和谁：一个人</w:t>
      </w:r>
    </w:p>
    <w:p>
      <w:r>
        <w:t>玩法：自由行</w:t>
      </w:r>
    </w:p>
    <w:p>
      <w:r>
        <w:t>旅游路线：武汉，黄鹤楼，户部巷，武汉长江大桥，湖北省博物馆，东湖，武汉大学，洪山广场，金贵源洲际酒店，古琴台</w:t>
      </w:r>
    </w:p>
    <w:p>
      <w:r>
        <w:t>正文：</w:t>
        <w:br/>
        <w:t>武汉金贵源洲际酒店</w:t>
        <w:br/>
        <w:t>¥</w:t>
        <w:br/>
        <w:t>404</w:t>
        <w:br/>
        <w:t>起</w:t>
        <w:br/>
        <w:t>立即预订&gt;</w:t>
        <w:br/>
        <w:t>展开更多酒店</w:t>
        <w:br/>
        <w:t>因为某些原因有了这次两天半的</w:t>
        <w:br/>
        <w:t>武汉</w:t>
        <w:br/>
        <w:t>之行。第一次一个人出游，感觉相当不错-_,-</w:t>
        <w:br/>
        <w:t>除了……呃，迷路【作为一个没有方向感又走路特别快的人，要花大量的时间在看导航上……然鹅总有失手和看不懂导航的时候= =+，于是简直一桌餐具|||</w:t>
        <w:br/>
        <w:t>【关于行程和主要路线】</w:t>
        <w:br/>
        <w:t>DAY1：</w:t>
        <w:br/>
        <w:t>黄鹤楼</w:t>
        <w:br/>
        <w:t>——</w:t>
        <w:br/>
        <w:t>户部巷</w:t>
        <w:br/>
        <w:t>——</w:t>
        <w:br/>
        <w:t>武汉长江大桥</w:t>
        <w:br/>
        <w:t>黄鹤楼：楚河汉街站4号线到</w:t>
        <w:br/>
        <w:t>武昌火车站</w:t>
        <w:br/>
        <w:t>B口出站，10或者1402路3站可以到黄鹤楼。</w:t>
        <w:br/>
        <w:t>户部巷：从黄鹤楼看着导航走过一座特别老旧的天桥就可以到。户部巷走到头就是武汉长江大桥。</w:t>
        <w:br/>
        <w:t>DAY2：</w:t>
        <w:br/>
        <w:t>湖北省博物馆</w:t>
        <w:br/>
        <w:t>——</w:t>
        <w:br/>
        <w:t>东湖</w:t>
        <w:br/>
        <w:t>——</w:t>
        <w:br/>
        <w:t>武汉大学</w:t>
        <w:br/>
        <w:t>——楚河汉街</w:t>
        <w:br/>
        <w:t>湖北省博物馆：东湖路楚河汉街14路，到东湖路省博物馆，往前直走。</w:t>
        <w:br/>
        <w:t>东湖：省博门口一堆车都可以到，东湖路梨园站下车即可。</w:t>
        <w:br/>
        <w:t>武汉大学：552路可直达。然我先等到了810路，于是到八一路小洪山换572路到八一路珞珈山下车。</w:t>
        <w:br/>
        <w:t>DAY3：楚河汉街——</w:t>
        <w:br/>
        <w:t>武汉天河机场</w:t>
        <w:br/>
        <w:t>天河机场</w:t>
        <w:br/>
        <w:t>：楚河汉街站4号线到</w:t>
        <w:br/>
        <w:t>洪山广场</w:t>
        <w:br/>
        <w:t>站，换2号线就可以到天河机场。</w:t>
        <w:br/>
        <w:t>【关于酒店】</w:t>
        <w:br/>
        <w:t>一定要在前面说……因为特别悲催|||</w:t>
        <w:br/>
        <w:t>第一次订了平行世界（楚河汉街万达旁边的公寓酒店），早先客服打电话来问我要3楼还20楼，我选了3楼。等到了之后发现窗外有一整排空调外机= =+客服说20楼的房间已经没有了，只有3楼了可以给我打折。于是我接受了打折价，晚上一边看《摔跤吧爸爸》一边听窗外的空调外机声。微信上给客服抱怨说外面太吵啦太吵啦，客服说真不好意思10点就停了不会影响休息。于是到了10点空调外机停了，世界顿时安静了。这时候我决定第二天换一家住，于是订了隔壁的</w:t>
        <w:br/>
        <w:t>金贵源洲际酒店</w:t>
        <w:br/>
        <w:t>【名字是不是特别高大上，其实外表也很好看。下午拖着行李箱到处找平行世界的时候就想住这家= =……</w:t>
        <w:br/>
        <w:t>第二天早上和客服说要退房。客服态度超好反复说真不好意思给您添麻烦了。还让我寄存了行李，我的周黑鸭还给我放了冰箱。</w:t>
        <w:br/>
        <w:t>晚上我发现拖鞋落在酒店了，问酒店客服客服说是啊是啊我们帮你保留了可以随时来拿哦。最后正在吃饭的客服狂奔而来帮我找拖鞋好感动&gt; &lt;</w:t>
        <w:br/>
        <w:t>换什么酒店啊都是作的！</w:t>
        <w:br/>
        <w:t>拖着行李去隔壁的</w:t>
        <w:br/>
        <w:t>【</w:t>
        <w:br/>
        <w:t>金贵源洲际酒店</w:t>
        <w:br/>
        <w:t>】</w:t>
        <w:br/>
        <w:t>（此处必须高亮，牢牢记住这个名字）check in，第一次住到的房间在5楼，对面是个棋牌室，超级吵，给前台打电话说要换房。前台说有一间房但没窗，想想没窗有啥关系反正有空调，于是换到了6楼最最旁边的一间。最后发现岂止是没窗！</w:t>
        <w:br/>
        <w:t>【这房间能住人么】</w:t>
        <w:br/>
        <w:t>（1）面积缩水了三分之一不说，隔音特别差，隔壁房间半夜一点回来我都知道，还能听到说话声，连拿塑料袋的声音都听得到。</w:t>
        <w:br/>
        <w:t>（2）空调制冷声音特别响，想让它不响就别让它制冷。</w:t>
        <w:br/>
        <w:t>（3）衣柜里不知道啥地方有漏水声，30秒钟滴一下，半夜三更这声音简直不能忍。</w:t>
        <w:br/>
        <w:t>（4）最重要！我还被床上的螨虫咬了两个包！他们的床单到底换过没！</w:t>
        <w:br/>
        <w:t>一晚上498块，就给我住这个！</w:t>
        <w:br/>
        <w:t>于是凌晨两点给携程和旅游投诉平台写投诉写到凌晨四点【就跟写作文一样笑cry……</w:t>
        <w:br/>
        <w:t>【此处必须赞携程，处理效率之高是出乎我意料的】</w:t>
        <w:br/>
        <w:t>早上9点我坐在楚河汉街的KFC里吃早餐，携程的客服就联系到了我，我说我的诉求是退房费。携程的客服与酒店方反复沟通，酒店的大堂副理也打电话给我，表达的意思就是“咦我们的补偿只有升房和早餐既然你只住一天又吃过早餐了那你就享受不到啦活该哦房费我们已经到手了是坚决不会退的你继续去投诉好了”（唔，语气当然比较委婉和敷衍）。之后携程说“酒店是在携程的平台上订的那携程还是应该有个态度我们给你补偿”。然后我确认了补偿是携程单方面的和酒店没有关系之后，继续给12315投诉。</w:t>
        <w:br/>
        <w:t>【给有关部门投诉的结果和其中得到的教训】</w:t>
        <w:br/>
        <w:t>（1）出门在外不要作，能睡觉的、安静的、干净的酒店最重要。谁知道换了下一家是什么鬼。</w:t>
        <w:br/>
        <w:t>（2）尽量住星级酒店，因为旅游投诉平台只受理星级酒店的投诉。平台反应速度很快，但如果不是星级酒店会立马踢给当地12315。（555第一次知道这个事情……）</w:t>
        <w:br/>
        <w:t>（3）12315的反应是遥遥无期的。至少两个月之后的现在还是没有反应。</w:t>
        <w:br/>
        <w:t>【关于交通】</w:t>
        <w:br/>
        <w:t>武汉的公车可以用支付宝好先进！公交车司机也很NICE【是公车司机教会了我用支付宝orz</w:t>
        <w:br/>
        <w:t>具体使用方式：</w:t>
        <w:br/>
        <w:t>城市服务——选择城市“武汉”——电子公交卡，然后扫二维码就可以扣费啦还能打折！【一定要装了扫码机器的公交车才可以用</w:t>
        <w:br/>
        <w:t>这一次路线记得特别牢因为只能靠自己【笑cry</w:t>
        <w:br/>
        <w:t>DAY1：黄鹤楼——户部巷——武汉长江大桥</w:t>
        <w:br/>
        <w:t>一路拖着行李箱先去平行世界check in，然后3点出门去黄鹤楼。</w:t>
        <w:br/>
        <w:t>楚河汉街站4号线到武昌火车站B口出站，10或者1402路3站可以到黄鹤楼。</w:t>
        <w:br/>
        <w:t>其实黄河楼对面就是</w:t>
        <w:br/>
        <w:t>古琴台</w:t>
        <w:br/>
        <w:t>，然时间不够就没去orz</w:t>
        <w:br/>
        <w:t>黄鹤楼是历朝历代都会重建的，一朝建得比一朝高。始建的时候只有两层，唐宋到了三层，明清到了四层，现在有五层了。嗯，很现代【笑cry</w:t>
        <w:br/>
        <w:t>在黄鹤楼下买了个皮质的明信片，店员反复确认说它是可以寄的于是我真的寄了。最后居然真的收到了好神奇！</w:t>
        <w:br/>
        <w:t>这个是真的……古董=。=</w:t>
        <w:br/>
        <w:t>沿着黄鹤楼另外一个出口直走，走过一座特别破的天桥就可以到户部巷。</w:t>
        <w:br/>
        <w:t>号称吃货一条街的户部巷比较，呃，单一，简直可以称为烧烤一条街。烤翅烤花甲烤恩施小土豆，最后买了一份小土豆回酒店吃=。=</w:t>
        <w:br/>
        <w:t>蔡林记的热干面和三鲜豆皮。万分遗憾真的没get到豆皮好吃的点……</w:t>
        <w:br/>
        <w:t>走到头是武汉长江大桥倒是意外之喜，还正好赶上日落。遗憾的是，桥头堡在维修不能上去TOT</w:t>
        <w:br/>
        <w:t>沿户部巷原路返回，过天桥的小路上有14路，坐到洪山体育馆站就能找到4号线。</w:t>
        <w:br/>
        <w:t>提着小土豆回酒店=。=</w:t>
        <w:br/>
        <w:t>其实房间还是不错的，所有想到的设施都有了，客服态度还特别好。除了窗外有空调外机|||</w:t>
        <w:br/>
        <w:t>坐在床上边吃小土豆边看《摔跤吧爸爸》【电视只能连腾讯视频，有好多电影可以看&gt; &lt;</w:t>
        <w:br/>
        <w:t>然后空调外机的轰鸣声就停了，第一天结束。</w:t>
        <w:br/>
        <w:t>DAY2：湖北省博物馆——东湖——武汉大学——楚河汉街</w:t>
        <w:br/>
        <w:t>退房寄存完行李去楼下的包子店吃早餐【挺难吃orz</w:t>
        <w:br/>
        <w:t>然后去了省博。找公车的途中才知道，这边已经是楚河汉街的中段了，其实沿着楚河汉街走到头就能找到去省博的公车。</w:t>
        <w:br/>
        <w:t>天超热，阳光很耀眼。</w:t>
        <w:br/>
        <w:t>省博里最值得逛的是曾侯乙大墓区，有超大的曾侯乙外棺和陪葬的编钟【镇馆之宝】。</w:t>
        <w:br/>
        <w:t>越王勾践剑和吴王夫差矛都在外展出，看到的是复制品，略遗憾|||</w:t>
        <w:br/>
        <w:t>以为要逛三个小时，结果一个半小时就逛完了orz顶楼有花园，开了个特别冷清的咖啡店。看到账单上我的编号是005，一早上才卖掉5杯咖啡真的大丈夫么orz</w:t>
        <w:br/>
        <w:t>边喝边补着《摔跤吧爸爸》的影评……</w:t>
        <w:br/>
        <w:t>省博底楼大厅有卖周边，买了编钟和越王勾践剑的书签尺40R。有盖纪念章但是必须要买明星片，于是为了盖一套章专门买了一套明信片orz|||</w:t>
        <w:br/>
        <w:t>话说这么卖明信片这样真的好么？省博也是黄鹤楼也是【皮质明信片就是为了盖黄鹤楼的章所以才买的|||</w:t>
        <w:br/>
        <w:t>省博门口一堆车都可以到东湖。话说现在不是梨花开的季节去什么梨园呢！</w:t>
        <w:br/>
        <w:t>东湖就是这样……一个湖。旁边有卖公园惯有的烤肠=。=</w:t>
        <w:br/>
        <w:t>一小片荷塘……</w:t>
        <w:br/>
        <w:t>一群锦鲤【见锦鲤必有好运-_,-</w:t>
        <w:br/>
        <w:t>然实在太热热热热了|||</w:t>
        <w:br/>
        <w:t>路过东湖的邮局，进去看一眼。架子上摆着羊毛毡的活页本，摸了两下，出现一个店员说只能看不能摸。【唔，好像摸两下神灯出来灯神啊……</w:t>
        <w:br/>
        <w:t>出了东湖梨园的大门，走过没有人看起来很吓人的地下通道，就到了对面地铁在建工地。武汉在到处挖路建地铁，行人简直是用生命在走路|||武汉的红绿灯也是不存在的，行人想走就走不用看灯。</w:t>
        <w:br/>
        <w:t>提心吊胆地走过尘土飞扬的工地，终于看到了公车站。</w:t>
        <w:br/>
        <w:t>810路到八一路小洪山换572路到八一路珞珈山下车就是武汉大学。</w:t>
        <w:br/>
        <w:t>悲催的暴走开始了……</w:t>
        <w:br/>
        <w:t>八一路珞珈山的车站在地下，其实只要沿楼梯走到马路上，往右走就是武汉大学的正门了。然这时候正好有两个学生妹子往左走了，于是我特别放飞自我地跟着她们走了|||</w:t>
        <w:br/>
        <w:t>然后绕了两圈都觉得似乎哪里不对TAT</w:t>
        <w:br/>
        <w:t>最后终于走到了正门可是好累啊走不动了|||</w:t>
        <w:br/>
        <w:t>新生特别多，于是看到每个人都是一边一脸懵逼看导航一边上上下下的享受|||</w:t>
        <w:br/>
        <w:t>拜武大所赐，当天走了三万多步|||</w:t>
        <w:br/>
        <w:t>随便找个大门出来，还好门口有公车站。直接坐车回楚河汉街，路过伤心凉粉买了凉粉、酒酿小圆子和地瓜丸。</w:t>
        <w:br/>
        <w:t>然后换酒店，迎来了更悲催的一夜|||</w:t>
        <w:br/>
        <w:t>DAY3：楚河汉街——武汉天河机场</w:t>
        <w:br/>
        <w:t>早上去楚河汉街闲逛，吃早餐。然后……下了大暴雨|||</w:t>
        <w:br/>
        <w:t>在KFC坐到10点，终于决定还是走了，虽然带了伞然鹅和没带没什么两样，马路上积水能盖过鞋子= =</w:t>
        <w:br/>
        <w:t>回酒店换衣服退房出来之后发现雨停了|||早知道就再多等半小时啊TAT</w:t>
        <w:br/>
        <w:t>楚河汉街站4号线到洪山广场站，换2号线就可以到天河机场。</w:t>
        <w:br/>
        <w:t>作为一个新建的航站楼，天河机场的T3真是……一言难尽。</w:t>
        <w:br/>
        <w:t>候机的地方，只开了几家超贵的餐厅，一碗牛肉面卖80块。当然这还不是机场最大的槽点。最大的槽点出现在我到达的第一晚。</w:t>
        <w:br/>
        <w:t>从飞机上下来，左边挂着A区到达的指示牌，右边挂着取行李的指示牌。于是大家都往右走，走着走着走到了B区的行李盘，然找不到自己的行李，因为天河机场的行李是分区的，B区是</w:t>
        <w:br/>
        <w:t>南航</w:t>
        <w:br/>
        <w:t>，</w:t>
        <w:br/>
        <w:t>东航</w:t>
        <w:br/>
        <w:t>在A区。那怎么从B区走到A区呢？B区的工作人员指示，你们从外面绕到A区就可以啦。于是我们从外面绕到了A区。然A区外面的工作人员不让我们进去，说你们从旁边的小门就可以进去啦。于是走到了旁边的小门，里面的工作人员端着后娘脸说我这里不是拿行李的哪里拿行李我们怎么知道。再走到旁边第二个小门，里面的工作人员说你们重新安检才可以进去。于是这个门排起了长队，就为了拿自己的行李。最后，拿行李这件事情多花了半个多小时|||</w:t>
        <w:br/>
        <w:t>这个机场的到达口和登机口是同一个，等着登机的人能看到飞机上的人下来=口=取行李还按航空公司分区，一定要看清指示牌，不然要花好久才能拿回自己的行李orz</w:t>
        <w:br/>
        <w:t>鸡飞狗跳的两天半终于结束了orz虽然过程有的地方并不是很美好，但涨了好多经验值，还是很开心的=。=</w:t>
      </w:r>
    </w:p>
    <w:p>
      <w:r>
        <w:t>评论：</w:t>
        <w:br/>
      </w:r>
    </w:p>
    <w:p>
      <w:pPr>
        <w:pStyle w:val="Heading2"/>
      </w:pPr>
      <w:r>
        <w:t>247.法式风情鲜花小镇--武汉花博汇之二</w:t>
      </w:r>
    </w:p>
    <w:p>
      <w:r>
        <w:t>https://you.ctrip.com/travels/wuhan145/3584097.html</w:t>
      </w:r>
    </w:p>
    <w:p>
      <w:r>
        <w:t>来源：携程</w:t>
      </w:r>
    </w:p>
    <w:p>
      <w:r>
        <w:t>发表时间：2017-11-5</w:t>
      </w:r>
    </w:p>
    <w:p>
      <w:r>
        <w:t>天数：</w:t>
      </w:r>
    </w:p>
    <w:p>
      <w:r>
        <w:t>游玩时间：11 月</w:t>
      </w:r>
    </w:p>
    <w:p>
      <w:r>
        <w:t>人均花费：</w:t>
      </w:r>
    </w:p>
    <w:p>
      <w:r>
        <w:t>和谁：</w:t>
      </w:r>
    </w:p>
    <w:p>
      <w:r>
        <w:t>玩法：</w:t>
      </w:r>
    </w:p>
    <w:p>
      <w:r>
        <w:t>旅游路线：</w:t>
      </w:r>
    </w:p>
    <w:p>
      <w:r>
        <w:t>正文：</w:t>
        <w:br/>
        <w:t>武汉</w:t>
        <w:br/>
        <w:t>和法国在汽车、高等教育、环境保护、生态城市建设等方面合作由来已久。刚刚建成</w:t>
        <w:br/>
        <w:t>花博汇</w:t>
        <w:br/>
        <w:t>具有浓郁法国风情。花博汇中最突出的建筑就是弗洛依法国风情小镇。它集休闲、娱乐、购物、沙滩、教堂婚礼等多种功能于一体，是离武汉城中心最近田园，花园式园林建筑。</w:t>
        <w:br/>
        <w:br/>
        <w:br/>
        <w:br/>
        <w:br/>
        <w:br/>
        <w:br/>
        <w:br/>
        <w:br/>
        <w:br/>
        <w:br/>
        <w:br/>
        <w:br/>
        <w:br/>
        <w:br/>
        <w:br/>
        <w:br/>
        <w:br/>
        <w:br/>
        <w:br/>
        <w:br/>
        <w:br/>
        <w:br/>
        <w:br/>
        <w:br/>
        <w:br/>
        <w:br/>
        <w:br/>
        <w:br/>
        <w:br/>
      </w:r>
    </w:p>
    <w:p>
      <w:r>
        <w:t>评论：</w:t>
        <w:br/>
        <w:t>1.留个鞋印，以后抽空旅游回来也来发！</w:t>
        <w:br/>
        <w:t>2.赞一下，我们假期也要去~，正好参考一下楼主的线路</w:t>
        <w:br/>
        <w:t>3.感觉再怎么节约，吃方面还是要尽量去满足的。</w:t>
      </w:r>
    </w:p>
    <w:p>
      <w:pPr>
        <w:pStyle w:val="Heading2"/>
      </w:pPr>
      <w:r>
        <w:t>248.武汉抗战第一村 老一辈无产阶级革命家战斗生活过的地方</w:t>
      </w:r>
    </w:p>
    <w:p>
      <w:r>
        <w:t>https://you.ctrip.com/travels/wuhan145/3584323.html</w:t>
      </w:r>
    </w:p>
    <w:p>
      <w:r>
        <w:t>来源：携程</w:t>
      </w:r>
    </w:p>
    <w:p>
      <w:r>
        <w:t>发表时间：2017-11-6</w:t>
      </w:r>
    </w:p>
    <w:p>
      <w:r>
        <w:t>天数：1 天</w:t>
      </w:r>
    </w:p>
    <w:p>
      <w:r>
        <w:t>游玩时间：9 月</w:t>
      </w:r>
    </w:p>
    <w:p>
      <w:r>
        <w:t>人均花费：300 元</w:t>
      </w:r>
    </w:p>
    <w:p>
      <w:r>
        <w:t>和谁：和朋友</w:t>
      </w:r>
    </w:p>
    <w:p>
      <w:r>
        <w:t>玩法：摄影</w:t>
      </w:r>
    </w:p>
    <w:p>
      <w:r>
        <w:t>旅游路线：武汉黄陂，武汉，姚家山风景区</w:t>
      </w:r>
    </w:p>
    <w:p>
      <w:r>
        <w:t>正文：</w:t>
        <w:br/>
        <w:t>来到</w:t>
        <w:br/>
        <w:t>武汉黄陂</w:t>
        <w:br/>
        <w:t>的姚家山，才知道这里是李先念等老一辈无产阶级革命家战斗生活过的地方，其实，以前对</w:t>
        <w:br/>
        <w:t>武汉</w:t>
        <w:br/>
        <w:t>很熟悉，但是黄陂却是刚刚认识的，而来到姚家山更让我知道了，李先念于1941年2月率新四军豫鄂挺进纵队与陈少敏会合，在姚家山开辟抗日根据地，成立黄陂县抗日民主政府，开办抗日军政大学第十分校。</w:t>
        <w:br/>
        <w:t>姚家山现有文物点包括：司政大礼堂旧址、新四军纪念馆2000平米、李先念和陈少敏旧居(司令部)、参谋部旧址、五师大礼堂、枪械所、被服厂、榨油坊、抗大十分校、鄂豫工农银行、边区印刷厂、皮带厂、电料厂、肥皂厂、医院等红色旧地旧址、印刷厂(边币厂)旧址、造弹厂旧址等大建筑。</w:t>
        <w:br/>
        <w:t>现在姚家山还保存有李先念居住过的农民姚成台的房屋以及当时修建的抗日军政大学、鄂豫工农银行、边区印刷厂、大礼堂等具有纪念意义的革命遗址。</w:t>
        <w:br/>
        <w:t>走进新四军第五师历史陈列馆，有六个部分主题展，分别是“木兰烽火”“怒潮喷涌”“挺进鄂豫”“中原抗战”“战略包围”“辉煌胜利”。</w:t>
        <w:br/>
        <w:t>展览馆陈设了大量历史图片和珍贵文物，并结合现代技术手段制作了逼真场景及艺术品，采用“以人述事、以事述史”的方式，彰显了新四军第五师在抗战期间，独立支撑武汉外围敌后抗战的百折不挠、骁勇善战的爱国主义精神。</w:t>
        <w:br/>
        <w:t>村里的环境美化的干净整洁，秋天里银杏树在阳光的照耀下像一个个金色的风铃沙沙作响。住在这里的村民，过着富足悠闲的生活。</w:t>
        <w:br/>
        <w:t>姚家山山清水秀，旅游资源丰富，乡村生态环境优美，峡谷景观特色鲜明。既是抗战时期新四军第五师司政机关所在地，享有“武汉抗战第一村”的殊荣，又是青山环抱，绿水环绕，风光如画，景色宜人的美丽山乡。 绿色溪谷休闲度假区景色优美，秋天色彩斑斓，令人陶醉。</w:t>
        <w:br/>
        <w:t>姚家山西谷湿地位于姚家山村西侧，常年流水不断，峡谷坡度低缓，河谷植被丰富，湿地生态风貌明显；溪流环绕，滩岛多变。畅游在森林山水峡谷中，看水鸟飞翔点水寻食。重走红军路，会有更多的感悟与美好体验。</w:t>
        <w:br/>
        <w:t>游玩到中午，谷溪香是个用餐休憩的好地方，这里有当地特色的美食，更有山上茶农新采摘的茶共你享用。走过红色之路，让人更加珍惜现在幸福生活的来之不易。</w:t>
        <w:br/>
        <w:t>这次武汉黄陂旅行，让我记住了黄陂，记住了姚家山红色革命根据地，缅怀永远不能忘记老一辈无产阶级革命家百折不挠、骁勇善战的爱国主义精神。</w:t>
        <w:br/>
        <w:t>行车指南1：武汉城区—岱黄高速—黄陂城区—黄土公路姚集——姚集大桥左拐蔡店街道方向—彭城河石桥左拐直行9公里—</w:t>
        <w:br/>
        <w:t>姚家山风景区</w:t>
        <w:br/>
        <w:t>。</w:t>
        <w:br/>
        <w:t>行车指南2：武汉周边—京港澳高速—孝感小河口下右拐—孝昌城区方向1公里左转—松林岗—孝感小悟山—姚家山风景区。</w:t>
        <w:br/>
        <w:t>作者：雨萍、空谷幽兰jj</w:t>
        <w:br/>
        <w:t>中国摄影家协会会员，首届中国园林摄影大展金奖获得者。摄影师、自媒体人、旅行家、多家旅游网站原创作者、酒店体验师、视频达人。</w:t>
      </w:r>
    </w:p>
    <w:p>
      <w:r>
        <w:t>评论：</w:t>
        <w:br/>
        <w:t>1.写游记挺辛苦的吧~不过也是比较有成就感的。</w:t>
        <w:br/>
        <w:t>2.致敬老兵</w:t>
        <w:br/>
        <w:t>3.整体看，环境还是很不错的。</w:t>
      </w:r>
    </w:p>
    <w:p>
      <w:pPr>
        <w:pStyle w:val="Heading2"/>
      </w:pPr>
      <w:r>
        <w:t>249.立冬之后，一大波美女到武汉扫黄，原来美照都是这样拍出来的</w:t>
      </w:r>
    </w:p>
    <w:p>
      <w:r>
        <w:t>https://you.ctrip.com/travels/wuhan145/3585750.html</w:t>
      </w:r>
    </w:p>
    <w:p>
      <w:r>
        <w:t>来源：携程</w:t>
      </w:r>
    </w:p>
    <w:p>
      <w:r>
        <w:t>发表时间：2017-11-8</w:t>
      </w:r>
    </w:p>
    <w:p>
      <w:r>
        <w:t>天数：3 天</w:t>
      </w:r>
    </w:p>
    <w:p>
      <w:r>
        <w:t>游玩时间：11 月</w:t>
      </w:r>
    </w:p>
    <w:p>
      <w:r>
        <w:t>人均花费：888 元</w:t>
      </w:r>
    </w:p>
    <w:p>
      <w:r>
        <w:t>和谁：和朋友</w:t>
      </w:r>
    </w:p>
    <w:p>
      <w:r>
        <w:t>玩法：自由行，摄影，人文</w:t>
      </w:r>
    </w:p>
    <w:p>
      <w:r>
        <w:t>旅游路线：武汉，木兰天池</w:t>
      </w:r>
    </w:p>
    <w:p>
      <w:r>
        <w:t>正文：</w:t>
        <w:br/>
        <w:t>霜降之后，摄影圈的朋友都忙坏了，全国各地奔波，就为去拍摄各种各样的美图，刚开始拍秋天的草原、然后拍秋天的胡扬，再接着拍层林尽染的秋色，现在又到处去追拍银杏。</w:t>
        <w:br/>
        <w:t>这不，立冬之后，</w:t>
        <w:br/>
        <w:t>武汉</w:t>
        <w:br/>
        <w:t>的</w:t>
        <w:br/>
        <w:t>木兰天池</w:t>
        <w:br/>
        <w:t>也火了，一波又一波来自全国各地的摄影师都来到景区创作，各个媒体平台及人们的朋友圈都刷屏了，只看这些银杏叶飘飘晒晒，分外美丽。</w:t>
        <w:br/>
        <w:t>很多都是这样的，很多人都惊呆了，怎么会有这么多银杏叶呢？该不是把没有落的银杏叶都摇下来了吧？</w:t>
        <w:br/>
        <w:t>然而，现实情况却是这样的，这哪里是招黄，分明就是扫地，只见一名知美女俯下身去，把地上的银杏叶收集在一起。</w:t>
        <w:br/>
        <w:t>然后捧在手里</w:t>
        <w:br/>
        <w:t>用力往上一抛，便呈现出大量的金黄的银杏叶纷纷飘下。</w:t>
        <w:br/>
        <w:t>于是，你就看到了这样的场景</w:t>
        <w:br/>
        <w:t>或者是这样的</w:t>
        <w:br/>
        <w:t>一次不过瘾，就再来一次</w:t>
        <w:br/>
        <w:t>在这样的美景面前，她们玩得像一个孩子一样，最原始、最童真的一面就展示出来了。</w:t>
        <w:br/>
        <w:t>接下来，说说要怎样才能很好的拍银杏叶呢，首先要有好的衣服搭配，其实本文美女的黄色并不是最好的色彩，从服装配色考虑，用环境色的补色配合，会比较自然，同色的衣服利用光线的勾勒也很出效果，比如黄金色或红色，而蓝色、黑色的服装能得到色彩反差比较大的画面。白色和金色背景色也可以搭配。</w:t>
        <w:br/>
        <w:t>除了模特的衣服色彩，其实拍摄者的镜头也要注意，可以选择适合拍人像的50mm、85mm大光圈镜头，可获得虚化的背景，简洁而突出主体。28-135mm、70-200mm的长焦镜头在背景比较多树影斑驳，杂乱的情况下，虚化效果更好。</w:t>
        <w:br/>
        <w:t>另外还要注意对于光线的运用，阳光照射，容易眯眼，用侧逆光拍摄（如果有柔光面进行补光则更好），通过头上的轮廓光，展现空间透视感。</w:t>
        <w:br/>
        <w:t>如果条件允许，最好可以为照片加上一个前景，可以令构图更饱满和谐，更具有层次感，也可以衬托出主体的特色，实在非常有用！</w:t>
        <w:br/>
        <w:t>立冬过后，气温一降，全国各地的银可都会迎来暴发式的变黄，大家准备好去拍了吗？</w:t>
        <w:br/>
        <w:t>心动不如行动，赶紧约上心爱的她，去赴一场黄色的盛宴吧。</w:t>
        <w:br/>
        <w:t>华中的朋友们也可以去武汉的木兰天池看看，这个景区据说是花木兰的外婆家，也是花木兰将军小时候生活、习武的地方。这里有一条长达10里的大峡谷，由飞瀑、溪潭、怪石、奇木“四绝”构成的自然景观达200多处，可谓十步一景，百步一绝。峡谷两头挑着明镜一般的高山湖泊，大小天池的上下落差约有380多米。这里素有“湖北的九寨沟”、“武汉的庐山”之说。</w:t>
      </w:r>
    </w:p>
    <w:p>
      <w:r>
        <w:t>评论：</w:t>
        <w:br/>
        <w:t>1.不知道七月去会不会如你所见，只怕热得哪都享受不了啦，呵呵</w:t>
        <w:br/>
        <w:t>2.一直喜欢旅行，就是没有写游记的习惯，向你学习了！</w:t>
        <w:br/>
        <w:t>3.整体看，环境还是很不错的。</w:t>
      </w:r>
    </w:p>
    <w:p>
      <w:pPr>
        <w:pStyle w:val="Heading2"/>
      </w:pPr>
      <w:r>
        <w:t>250.武汉一景区惊现灵芝卤鸡蛋，村民太纯朴，价格平到令人难以置信</w:t>
      </w:r>
    </w:p>
    <w:p>
      <w:r>
        <w:t>https://you.ctrip.com/travels/wuhan145/3585007.html</w:t>
      </w:r>
    </w:p>
    <w:p>
      <w:r>
        <w:t>来源：携程</w:t>
      </w:r>
    </w:p>
    <w:p>
      <w:r>
        <w:t>发表时间：2017-11-8</w:t>
      </w:r>
    </w:p>
    <w:p>
      <w:r>
        <w:t>天数：3 天</w:t>
      </w:r>
    </w:p>
    <w:p>
      <w:r>
        <w:t>游玩时间：11 月</w:t>
      </w:r>
    </w:p>
    <w:p>
      <w:r>
        <w:t>人均花费：888 元</w:t>
      </w:r>
    </w:p>
    <w:p>
      <w:r>
        <w:t>和谁：和朋友</w:t>
      </w:r>
    </w:p>
    <w:p>
      <w:r>
        <w:t>玩法：自由行，摄影，人文</w:t>
      </w:r>
    </w:p>
    <w:p>
      <w:r>
        <w:t>旅游路线：武汉，木兰天池</w:t>
      </w:r>
    </w:p>
    <w:p>
      <w:r>
        <w:t>正文：</w:t>
        <w:br/>
        <w:t>日前，渝帆与十余位来自全国各地的旅游名博老师们一起到</w:t>
        <w:br/>
        <w:t>武汉</w:t>
        <w:br/>
        <w:t>参加“木兰故里休闲黄陂”的活动，在游览花木兰外婆老家——</w:t>
        <w:br/>
        <w:t>木兰天池</w:t>
        <w:br/>
        <w:t>的时候，发现路边有一些当地的村民摆起了一些方便游客的小摊，售卖着一些零食及土特产，渝帆特意上前看了看，都是些卤鸡蛋、核桃、灵芝、小番茄等，看似没什么特别，但是走近一看，却发现与其它地方的零食不太一样。</w:t>
        <w:br/>
        <w:t>有何不同呢？因为他的卤鸡蛋并不是人家常见的茶叶，而是他们在山上亲自去采的灵芝卤的，灵芝是非常名贵的中药，具有补气安神、止咳平喘、延年益寿的功效，常用于眩晕不眠、心悸气短、神经衰弱、虚劳咳喘等症状，属于人们常说的有病治病、无病强身的补品。</w:t>
        <w:br/>
        <w:t>而且他们这灵芝还不是种植的，而是村民自己在山上去采摘的野生灵芝，药用价植更高。</w:t>
        <w:br/>
        <w:t>渝帆特地上前看了看，询问价格，十元钱一小袋，根本不是按重量算，而是按小袋卖。</w:t>
        <w:br/>
        <w:t>除了灵芝，还有他们在山上采摘的野番茄，个口仅指头大，比我们平常看到的圣女果还要小，老人家说也是在山上采摘的野生的番茄，数量不多，5也是十元一小袋，卖完就没有了。</w:t>
        <w:br/>
        <w:t>摊主就是这位老人家了，看他们也不容易的，我就买了两个鸡蛋、一袋红苕干来做零食口。</w:t>
        <w:br/>
        <w:t>这便是卤好的灵芝鸡蛋了，这可比茶叶蛋好多了（不过里面也有茶叶），而且价格也不贵，二元一个，还是在景区里面，真心不算贵啦</w:t>
        <w:br/>
        <w:t>这是我买的红苕干，很薄、很脆，5元一小袋</w:t>
        <w:br/>
        <w:t>野生的山核桃，十元一小袋，足有一斤多，但皮比较硬，没有工具吃不了，所以我们并没有买。</w:t>
        <w:br/>
        <w:t>山上捡的野生白果（银杏果），用来炖鸡肉最好吃了，颜色不是很白，应该可以确认就是野生的白果，也是十元一袋，如果不是不好拿，真心想买一些。</w:t>
        <w:br/>
        <w:t>我们买了一些之后，老人也很开心，我们问她什么，她也愿意给我们讲，在他们的世界的，幸福真的很简单，估计也赚不了多少钱，但能卖出去一些，开心就写在脸上。</w:t>
        <w:br/>
        <w:t>同行的可乐妹妹也找她买了一些灵芝，瞧瞧她们这表情，太欢乐了</w:t>
        <w:br/>
        <w:t>我们继续前行，发现村子里还有老人在卖，他们都是自己上山去采摘一些，然后到天池边换一些钱来零用，无论收入多少，对他们而言都很满足，也很快乐，简单而幸福。</w:t>
        <w:br/>
        <w:t>美丽的木兰天池，四周都是茂盛的原始森林，而他们就生活在其中，所以才能采摘到如此多的野核桃、野灵芝、野番茄，这是自然对他们的眷顾与恩赐，或许也可以理解为一方水土养一方人吧。</w:t>
        <w:br/>
        <w:t>在渝帆看来，旅行中，我们不仅是去领略各个地方的自然风光，更是要了解当地的民风民俗，对我们而言，这也是一种收获，也是“读万卷书，不如行万里路”的真谛所在。</w:t>
      </w:r>
    </w:p>
    <w:p>
      <w:r>
        <w:t>评论：</w:t>
        <w:br/>
      </w:r>
    </w:p>
    <w:p>
      <w:pPr>
        <w:pStyle w:val="Heading2"/>
      </w:pPr>
      <w:r>
        <w:t>251.秋游武汉黄陂，冬日暖阳来相陪</w:t>
      </w:r>
    </w:p>
    <w:p>
      <w:r>
        <w:t>https://you.ctrip.com/travels/wuhan145/3585926.html</w:t>
      </w:r>
    </w:p>
    <w:p>
      <w:r>
        <w:t>来源：携程</w:t>
      </w:r>
    </w:p>
    <w:p>
      <w:r>
        <w:t>发表时间：2017-11-11</w:t>
      </w:r>
    </w:p>
    <w:p>
      <w:r>
        <w:t>天数：2 天</w:t>
      </w:r>
    </w:p>
    <w:p>
      <w:r>
        <w:t>游玩时间：11 月</w:t>
      </w:r>
    </w:p>
    <w:p>
      <w:r>
        <w:t>人均花费：2000 元</w:t>
      </w:r>
    </w:p>
    <w:p>
      <w:r>
        <w:t>和谁：和朋友</w:t>
      </w:r>
    </w:p>
    <w:p>
      <w:r>
        <w:t>玩法：摄影，周末游</w:t>
      </w:r>
    </w:p>
    <w:p>
      <w:r>
        <w:t>旅游路线：武汉，木兰天池，双凤亭，木兰湖</w:t>
      </w:r>
    </w:p>
    <w:p>
      <w:r>
        <w:t>正文：</w:t>
        <w:br/>
        <w:t>秋色无限美，冬日暖阳魅力现。我喜欢这绚丽灿烂的秋色，他给我带来无数的欢乐，无数的人生乐趣，也带来了更多美丽的回忆。</w:t>
        <w:br/>
        <w:t>当秋风拂过，一片片黄叶在阳光下飘荡，金黄色呆着丰收的喜悦。一片片金黄的银杏叶随风舞动，美丽的小姐姐也融入了这一幅幅和谐的画面。</w:t>
        <w:br/>
        <w:t>一片变色的枫叶也带来了秋的气息，每当枫叶从枝杆滑落，便如雪花一般翩翩起舞。看他们的舞姿，浪漫的舞曲，自由的飘散。而与冬不同的是，一个漫冬雾雪白茫，一个则深秋玲珑金黄。枫叶，象征着对往事的回忆、人生的沉淀、情感的永恒及岁月的轮回，对昔日的伊人的眷恋。有寄托相思之意。之所以有“片片枫叶情”的话句。</w:t>
        <w:br/>
        <w:t>秋天的心在雨中滂沱漫过沧海的堤岸把刻骨的思念用锦瑟入弦在风雨兼程的红尘陌上浅吟低唱千千遍爱恋就是一场无休止的期待啊等春风吹绿了江南的水岸等枫叶染红了北国的山川等着蝶儿早日回还花朵绽开的笑脸梦寐里的笑靥如花醒来只不过又一次秋雨的泪落往昔幽深如凝望的双眼天涯搁浅海角无边任牵挂在心上肆意翩跹纵使岁月的伤痕最终结痂依然阻不断心的苍老拂不去今生的魂绕梦牵借用一首赞美秋天的散文，阐述了秋天的美丽。</w:t>
        <w:br/>
        <w:t>冬日暖阳，也给秋色添加了一抹绚丽的色彩。凌晨5点，我们带着愉悦的心情爬上了山顶，等待哪一抹红的出现。当天边一丝丝的色彩，太阳即将跳出山间，初升的阳光下，山峦，村庄格外美丽，美丽的金黄色带着新的一天到来了。</w:t>
        <w:br/>
        <w:t>黄陂区（Huangpi），是湖北省</w:t>
        <w:br/>
        <w:t>武汉</w:t>
        <w:br/>
        <w:t>市市辖区，地处武汉市北部，湖北省东部偏北。黄陂区南邻东西湖区、江岸区、东连洪山区、新洲区，西北交孝感市、东北交黄冈市。旅游也发达，据今有黄陂十景：木兰耸翠、鲁台望道、武湖烟涨、钓台夜月、甘露呈祥、铁锁龙潭、滠水冬温、克寨屯军、板桥仙迹、西寺晓钟。与黄陂新十景：天池映峰（</w:t>
        <w:br/>
        <w:t>木兰天池</w:t>
        <w:br/>
        <w:t>）、双凤呈祥（</w:t>
        <w:br/>
        <w:t>双凤亭</w:t>
        <w:br/>
        <w:t>）、唐韵神狮（僵狮子）、汉北霓虹（汉口北）、滠水凌波、龙腾长城（龙王尖石寨）、奥莱溢彩（武汉百联奥特莱斯广场）、云雾花海（云雾山）、府河春晓、湖畔揽胜（</w:t>
        <w:br/>
        <w:t>木兰湖</w:t>
        <w:br/>
        <w:t>）。</w:t>
      </w:r>
    </w:p>
    <w:p>
      <w:r>
        <w:t>评论：</w:t>
        <w:br/>
        <w:t>1.请问看日出的地方是哪里？</w:t>
        <w:br/>
        <w:t>2.谢谢亲</w:t>
        <w:br/>
        <w:t>3.哈哈，必须得去看看</w:t>
        <w:br/>
        <w:t>4.谢谢亲</w:t>
        <w:br/>
        <w:t>5.可以的，风景还是很好的</w:t>
        <w:br/>
        <w:t>6.赞一下，我们假期也要去~，正好参考一下楼主的线路</w:t>
        <w:br/>
        <w:t>7.给力~真心点赞！改天再来拜见楼主的游记</w:t>
        <w:br/>
        <w:t>8.有一句话感觉蛮惊艳的~让我蠢蠢欲动了</w:t>
      </w:r>
    </w:p>
    <w:p>
      <w:pPr>
        <w:pStyle w:val="Heading2"/>
      </w:pPr>
      <w:r>
        <w:t>252.武汉竟然发现了花木兰外婆的老家，现已成为5A级景区，大家怎么看？</w:t>
      </w:r>
    </w:p>
    <w:p>
      <w:r>
        <w:t>https://you.ctrip.com/travels/wuhan145/3586455.html</w:t>
      </w:r>
    </w:p>
    <w:p>
      <w:r>
        <w:t>来源：携程</w:t>
      </w:r>
    </w:p>
    <w:p>
      <w:r>
        <w:t>发表时间：2017-11-11</w:t>
      </w:r>
    </w:p>
    <w:p>
      <w:r>
        <w:t>天数：3 天</w:t>
      </w:r>
    </w:p>
    <w:p>
      <w:r>
        <w:t>游玩时间：11 月</w:t>
      </w:r>
    </w:p>
    <w:p>
      <w:r>
        <w:t>人均花费：888 元</w:t>
      </w:r>
    </w:p>
    <w:p>
      <w:r>
        <w:t>和谁：和朋友</w:t>
      </w:r>
    </w:p>
    <w:p>
      <w:r>
        <w:t>玩法：自由行，摄影，人文</w:t>
      </w:r>
    </w:p>
    <w:p>
      <w:r>
        <w:t>旅游路线：武汉，木兰天池，木兰草原，木兰山</w:t>
      </w:r>
    </w:p>
    <w:p>
      <w:r>
        <w:t>正文：</w:t>
        <w:br/>
        <w:t>日前，渝帆与一众好友在</w:t>
        <w:br/>
        <w:t>武汉</w:t>
        <w:br/>
        <w:t>参加一个活动的时候，游玩了黄陂的几大景区，其中在5A级的</w:t>
        <w:br/>
        <w:t>木兰天池</w:t>
        <w:br/>
        <w:t>景区，参观了花木兰的外婆家，据说这是花木兰小时候成长的地方，里面还有花木兰和她外婆的塑像，颇为有趣。</w:t>
        <w:br/>
        <w:t>据史籍记载，南北朝时期，花木兰出生在黄陂双龙镇(今姚集镇)。从古至今，黄陂就有着众多与花木兰息息相关的名胜古迹，关于她的传说也在此流传不息，而且在黄陂当地，还有一系列以木兰为名的旅游景区，比如木兰天池、</w:t>
        <w:br/>
        <w:t>木兰草原</w:t>
        <w:br/>
        <w:t>、</w:t>
        <w:br/>
        <w:t>木兰山</w:t>
        <w:br/>
        <w:t>、木兰胜天农庄、木兰玫瑰园……等。</w:t>
        <w:br/>
        <w:t>据黄陂当地百姓相传，木兰天池是花木兰的外婆家，也是她小时候生活、习武的地方。进入木兰天池景区，首先看到的是被山林围绕的小天池，恬静秀丽。要从小天池上到大天池，途中要经过一段约长十里的峡谷线路，期间贯穿着怪石、溪潭、飞瀑、奇木等多种景观。</w:t>
        <w:br/>
        <w:t>在她的外婆家，还有关于花木兰及她外婆的介绍，上面介绍说，她的外婆名叫黄英姑，集勤劳、勇敢、善良、贤淑于一身，不仅会纺织，还会红松剑法，而花木兰的一身本领也多是得她亲传。</w:t>
        <w:br/>
        <w:t>走过石砌古朴的外婆桥，就来到了木兰将军外婆的“家”，前有流水，后有青山，让人联想木兰将军小时候必定在这里和外婆度过了幸福的童年，不过同时也难免有许多疑问，这里真是花木兰外婆的家吗？</w:t>
        <w:br/>
        <w:t>花木兰的外婆家还放置有很多农具，那时候应该还没有这些农具吧？</w:t>
        <w:br/>
        <w:t>很古老的纺织机，这应该是那个年代的农具，但显然不太可能保存那么久</w:t>
        <w:br/>
        <w:t>门上的对联不错，金梭织春秋，宝剑光日月，下联第三外字不是很确定，大家认认看</w:t>
        <w:br/>
        <w:t>不过在外旅游，能玩得开心就好，能了解一些当地文化更是不错，至于是不是真的，我们不必去深究啦，毕竟我们不是研究历史的，那些真不是我们考滤的范筹。</w:t>
        <w:br/>
        <w:t>这是木兰外婆家的堂屋，里面陈列有一些物品，游人比较多，光线比较暗，所以我没有细拍。</w:t>
        <w:br/>
        <w:t>外婆家的门口有几棵银杏树，阳光的照 耀下，金灿灿的，黄得耀眼。</w:t>
        <w:br/>
        <w:t>因为这些银杏树，所以这里也成了摄影师的乐园</w:t>
        <w:br/>
        <w:t>在外婆家的边上，还有一些生活的器具，比如这个古时候舂米的农具</w:t>
        <w:br/>
        <w:t>这是榨油的设备，不过终究抵不过岁月的洗礼。</w:t>
        <w:br/>
        <w:t>看着这些颇有些历史的各种农具，我们仿佛也看到了古人艰辛的劳作和朴实的生活。花木兰作为一个女孩，她能替父从军，可不是仅凭满腔赤诚就能办到的，必须要身怀绝技，而且还要有过人的胆识，着实令人佩服。</w:t>
      </w:r>
    </w:p>
    <w:p>
      <w:r>
        <w:t>评论：</w:t>
        <w:br/>
        <w:t>1.这个地方现在去游玩的话人多不多？</w:t>
        <w:br/>
        <w:t>2.挺不错的楼主，记录一下旅行的过程，才能不忘记旅行的意义。</w:t>
        <w:br/>
        <w:t>3.虽然游记中也有觉得和我自己不完全一样的地方，不过也觉得挺好~</w:t>
      </w:r>
    </w:p>
    <w:p>
      <w:pPr>
        <w:pStyle w:val="Heading2"/>
      </w:pPr>
      <w:r>
        <w:t>253.武汉</w:t>
      </w:r>
    </w:p>
    <w:p>
      <w:r>
        <w:t>https://you.ctrip.com/travels/wuhan145/2108811.html</w:t>
      </w:r>
    </w:p>
    <w:p>
      <w:r>
        <w:t>来源：携程</w:t>
      </w:r>
    </w:p>
    <w:p>
      <w:r>
        <w:t>发表时间：2017-11-11</w:t>
      </w:r>
    </w:p>
    <w:p>
      <w:r>
        <w:t>天数：</w:t>
      </w:r>
    </w:p>
    <w:p>
      <w:r>
        <w:t>游玩时间：</w:t>
      </w:r>
    </w:p>
    <w:p>
      <w:r>
        <w:t>人均花费：</w:t>
      </w:r>
    </w:p>
    <w:p>
      <w:r>
        <w:t>和谁：</w:t>
      </w:r>
    </w:p>
    <w:p>
      <w:r>
        <w:t>玩法：</w:t>
      </w:r>
    </w:p>
    <w:p>
      <w:r>
        <w:t>旅游路线：</w:t>
      </w:r>
    </w:p>
    <w:p>
      <w:r>
        <w:t>正文：</w:t>
        <w:br/>
        <w:br/>
        <w:br/>
        <w:br/>
        <w:t>武汉</w:t>
        <w:br/>
        <w:br/>
        <w:br/>
        <w:br/>
        <w:t>户部巷</w:t>
        <w:br/>
        <w:br/>
        <w:t>昙华林</w:t>
        <w:br/>
        <w:br/>
        <w:t>武汉长江大桥</w:t>
        <w:br/>
        <w:br/>
        <w:t>武汉长江大桥</w:t>
        <w:br/>
        <w:br/>
        <w:br/>
        <w:t>武汉东湖</w:t>
        <w:br/>
        <w:br/>
        <w:br/>
        <w:br/>
        <w:br/>
        <w:t>武汉东湖</w:t>
        <w:br/>
        <w:br/>
        <w:br/>
        <w:br/>
        <w:br/>
        <w:t>武汉东湖</w:t>
        <w:br/>
        <w:br/>
      </w:r>
    </w:p>
    <w:p>
      <w:r>
        <w:t>评论：</w:t>
        <w:br/>
      </w:r>
    </w:p>
    <w:p>
      <w:pPr>
        <w:pStyle w:val="Heading2"/>
      </w:pPr>
      <w:r>
        <w:t>254.武汉木兰天池赶骡人，一天往返十余趟，四匹骡子能赚1000多元</w:t>
      </w:r>
    </w:p>
    <w:p>
      <w:r>
        <w:t>https://you.ctrip.com/travels/wuhan145/3586952.html</w:t>
      </w:r>
    </w:p>
    <w:p>
      <w:r>
        <w:t>来源：携程</w:t>
      </w:r>
    </w:p>
    <w:p>
      <w:r>
        <w:t>发表时间：2017-11-12</w:t>
      </w:r>
    </w:p>
    <w:p>
      <w:r>
        <w:t>天数：4 天</w:t>
      </w:r>
    </w:p>
    <w:p>
      <w:r>
        <w:t>游玩时间：11 月</w:t>
      </w:r>
    </w:p>
    <w:p>
      <w:r>
        <w:t>人均花费：888 元</w:t>
      </w:r>
    </w:p>
    <w:p>
      <w:r>
        <w:t>和谁：和朋友</w:t>
      </w:r>
    </w:p>
    <w:p>
      <w:r>
        <w:t>玩法：自由行，摄影，人文</w:t>
      </w:r>
    </w:p>
    <w:p>
      <w:r>
        <w:t>旅游路线：武汉，木兰天池</w:t>
      </w:r>
    </w:p>
    <w:p>
      <w:r>
        <w:t>正文：</w:t>
        <w:br/>
        <w:t>上周，渝帆到</w:t>
        <w:br/>
        <w:t>武汉</w:t>
        <w:br/>
        <w:t>参加一个“木兰故里休闲黄陂”的活动，第一站是去到一个叫做</w:t>
        <w:br/>
        <w:t>木兰天池</w:t>
        <w:br/>
        <w:t>的地方，这是一个国家5A级旅游景区，它位于武汉市黄陂区以北，属大别山南麓一脉，面积约13平方公里，主要由“浪漫山水”、“高峡人家”和“森林公园”三大组团，里面有飞瀑、溪潭、怪石、奇木等构成的自然景观200余处，其中游人可通达的景观有40多处。</w:t>
        <w:br/>
        <w:t>木兰天池里的风光特点与九寨沟、庐山有诸多相似之处，里面最大的景观为大天池（之前名为朱家山水库），该水库建成于1978年，湖面平静，如同一面宝镜一般，将这里的湖光山色倒映成梦幻般的美景，加上初冬时节，漫山遍野的彩林层林尽染，真可谓移步换景、美如画卷。</w:t>
        <w:br/>
        <w:t>这里面有山有水，湖光山色，山是大别山的余脉，水是木兰天池，里面除了一些主要的景点有电瓶车前往之外，很多地方都是溯溪的山路，所以里面的物品运输很多地方就不能借助机器设备，而只能人力驮运。</w:t>
        <w:br/>
        <w:t>我们在下山的途中，就遇上一些骡子正在驮着一些建筑材料往返于山路之间</w:t>
        <w:br/>
        <w:t>这里的路并不好走，只是经过简单的平整，人走在上面都还得时时小心，以免滑倒，而这些骡子却如履平地，健步如飞。</w:t>
        <w:br/>
        <w:t>景区需要不断的完善，根据需要不断的增建一些设施，所以里面的物品运输很多都得靠这些骡子。</w:t>
        <w:br/>
        <w:t>他们很温顺，也很听话，刚开始的时候，我们甚至连他们的主人都没有看到，就看到它们来来回回的驮着东西在山间小路上穿梭。</w:t>
        <w:br/>
        <w:t>这两匹骡子刚把材料放下，又倒回去驮另外的。</w:t>
        <w:br/>
        <w:t>转过一座小山，终于看到两位赶骡人，他们正在将骡子驮过来的石子倒出来。</w:t>
        <w:br/>
        <w:t>倒的时候很方便，只里要下面的锁扣解开，框的底部就打开了，倒完后，再将其扣好。</w:t>
        <w:br/>
        <w:t>石子倒完后，赶骡人又赶着骡子倒回山下去，如此往返，一天能驮几十趟</w:t>
        <w:br/>
        <w:t>据骡子的主人介绍，他有四匹骡子，一天一匹骡子能为他赚三四百元，四匹骡子就可以赚1000多元，这些骡子耐力好，力气大，性格也很温顺。</w:t>
        <w:br/>
        <w:t>与以前的马帮一样，据王姓赶骡朋友介绍，他们赶骡的人也有一个小群体，人们都常都称他们的骡帮，哪里有活，一般就会叫上大有一起，生意好的时候，早上六点就要出发，一直要忙到天黑，还是比较辛苦。</w:t>
        <w:br/>
        <w:t>虽然辛苦，但一天一千多元、一个月尽利润二三万元的收入还是令人羡慕，现在加入骡帮的人也越来越多</w:t>
        <w:br/>
        <w:t>我们在外面旅行，虽然喜欢看美丽的自然山水，但其实在渝帆看来，这些来来回回的骡帮也是景区一道流动的风景，甚至比湖光山色还要美丽，因为要看到它们需要缘份，可能今天去的时候能看到，改天去就看不到了。</w:t>
        <w:br/>
        <w:t>最后，问题来了，你们那里也有这样的骡帮吗？</w:t>
      </w:r>
    </w:p>
    <w:p>
      <w:r>
        <w:t>评论：</w:t>
        <w:br/>
        <w:t>1.这个挺好玩的</w:t>
        <w:br/>
        <w:t>2.支持作者，等着更多游记！等着更多的感动呢！</w:t>
      </w:r>
    </w:p>
    <w:p>
      <w:pPr>
        <w:pStyle w:val="Heading2"/>
      </w:pPr>
      <w:r>
        <w:t>255.武汉偶遇世界上最疯狂的攀岩者，背着相机、穿着西装领带去攀岩</w:t>
      </w:r>
    </w:p>
    <w:p>
      <w:r>
        <w:t>https://you.ctrip.com/travels/wuhan145/3586417.html</w:t>
      </w:r>
    </w:p>
    <w:p>
      <w:r>
        <w:t>来源：携程</w:t>
      </w:r>
    </w:p>
    <w:p>
      <w:r>
        <w:t>发表时间：2017-11-14</w:t>
      </w:r>
    </w:p>
    <w:p>
      <w:r>
        <w:t>天数：3 天</w:t>
      </w:r>
    </w:p>
    <w:p>
      <w:r>
        <w:t>游玩时间：11 月</w:t>
      </w:r>
    </w:p>
    <w:p>
      <w:r>
        <w:t>人均花费：888 元</w:t>
      </w:r>
    </w:p>
    <w:p>
      <w:r>
        <w:t>和谁：和朋友</w:t>
      </w:r>
    </w:p>
    <w:p>
      <w:r>
        <w:t>玩法：自由行，摄影，人文</w:t>
      </w:r>
    </w:p>
    <w:p>
      <w:r>
        <w:t>旅游路线：武汉</w:t>
      </w:r>
    </w:p>
    <w:p>
      <w:r>
        <w:t>正文：</w:t>
        <w:br/>
        <w:t>攀岩，有着“岩壁芭蕾”、“峭壁上的艺术体操”等美称，最早由登山运动衍生而来，富有很强的技巧性、冒险性，是极限运动中的一个重要项目，在世界上十分流行。近年来国内很多地方也有攀岩比赛，但与普通老百姓颇有距离，感觉那是专业运动员的事，大家就当是新闻看看就好。</w:t>
        <w:br/>
        <w:t>其实攀岩也并没有那么复杂，虽然有的难度极高，但很多景区为了增强游客的互动性，也增设了很多不同难度的攀岩项目，但凡体力稍好一些的，基本都可以攀爬上去，而且攀岩项目都有保险绳，即便是攀到中途攀不上去了、手脚力量不够、脚踩空了，也不会有安全之忧。</w:t>
        <w:br/>
        <w:t>在武流的黄陂区有一个叫木兰胜天农庄的4A级旅游景区，我们在登山的时候，路过一个叫黑沟的旅游景区，这里已经层林尽染，秋色怡人，就在这边悬崖边上，景区就设置了一片户外的攀岩壁。</w:t>
        <w:br/>
        <w:t>我们路过的时候，遇上正好有人在攀，所以特地驻足观望了好一阵子，同时也拍下了一些照片。</w:t>
        <w:br/>
        <w:t>黑沟攀岩壁有一大片，一边比较陡、难度比较高，一边比较缓，难度相对较低</w:t>
        <w:br/>
        <w:t>中间还有一个小平台，攀累了还可以在那儿休息一样，见有人拍照，攀岩者还向我摆了一个POSE。</w:t>
        <w:br/>
        <w:t>休息一会儿后，他又拦着攀登，说到这里，本文的重点出现了，大家有没有发现右边的黑衣男子竟然穿着西装、系着领带在攀岩？大家都知道，攀岩是属于户外极限运动的一种，攀登者不说一定要穿着户外装备，至少也要穿得宽松一些、舒服一些吧？</w:t>
        <w:br/>
        <w:t>这还不算，紧接着，一位腰间挂着单反相机的摄影师也跟在后面向上攀登，渝帆的心中只能暗暗的佩服，而且是大写的服。</w:t>
        <w:br/>
        <w:t>为了更好的捕捉到他们攀岩的过程，渝帆小跑一段来到他们攀岩的上方，这时他们都已经攀完下面的一大段，都上了中间休息的小平台，继续往最上面一段陡峭的山崖上攀登。</w:t>
        <w:br/>
        <w:t>这样看不算很陡，那是因为从上往下拍，崖壁经过压缩的原因，其实还是非常陡峭的</w:t>
        <w:br/>
        <w:t>可以看得出来，手足并用，还是非常吃力</w:t>
        <w:br/>
        <w:t>这是最后面的相机哥，我们背着相机走山路都觉得累，他竟然还敢挂着相机去攀岩，这应该是世上少有了吧，时不时还听到他相机嗑在岩壁上的声音，我都替他心疼。</w:t>
        <w:br/>
        <w:t>这位西装哥终于要攀上来了</w:t>
        <w:br/>
        <w:t>厉害了，我的哥，这位相机哥来到一段相对比较缓的地方，竟然俯身取出相机仰拍起来，当个摄影师是不容易啊，估计很多大片就是这样出来的。</w:t>
        <w:br/>
        <w:t>他攀几步，就得用用将相机往后面扶一下，看得出来相机给他的攀岩带来了极大的负担。</w:t>
        <w:br/>
        <w:t>到了非常陡峭的地方，我在上前就只能拍到他半个身子，这样看大家就知道这崖壁有多陡峭了吧？</w:t>
        <w:br/>
        <w:t>经过几次歇息，这位摄影哥，终于攀上来了</w:t>
        <w:br/>
        <w:t>感觉</w:t>
        <w:br/>
        <w:t>武汉</w:t>
        <w:br/>
        <w:t>这个胜天农庄要火了，虽然是旅途偶遇，但也算是一种奇遇，大家有见过穿西服打领带攀岩的吗？没见过很正常，渝帆也是第一次遇上！大家有见过背着专业的单反相机（看外观应该是5D系列，加上红圈镜头，价值至少二万+）去攀岩的吗？反正我是第一次见，只能说够任性、够爷们儿！</w:t>
      </w:r>
    </w:p>
    <w:p>
      <w:r>
        <w:t>评论：</w:t>
        <w:br/>
        <w:t>1.好帖啊，谢谢了。顶个。世界那么大，也想去看看。</w:t>
        <w:br/>
        <w:t>2.一直想去呢，看你的游记先热热身~</w:t>
        <w:br/>
        <w:t>3.楼主很用心，期待越来越精彩的旅程！</w:t>
      </w:r>
    </w:p>
    <w:p>
      <w:pPr>
        <w:pStyle w:val="Heading2"/>
      </w:pPr>
      <w:r>
        <w:t>256.武汉休闲好去处，胜天乐园嗨翻天</w:t>
      </w:r>
    </w:p>
    <w:p>
      <w:r>
        <w:t>https://you.ctrip.com/travels/wuhan145/3586207.html</w:t>
      </w:r>
    </w:p>
    <w:p>
      <w:r>
        <w:t>来源：携程</w:t>
      </w:r>
    </w:p>
    <w:p>
      <w:r>
        <w:t>发表时间：2017-11-14</w:t>
      </w:r>
    </w:p>
    <w:p>
      <w:r>
        <w:t>天数：4 天</w:t>
      </w:r>
    </w:p>
    <w:p>
      <w:r>
        <w:t>游玩时间：11 月</w:t>
      </w:r>
    </w:p>
    <w:p>
      <w:r>
        <w:t>人均花费：888 元</w:t>
      </w:r>
    </w:p>
    <w:p>
      <w:r>
        <w:t>和谁：和朋友</w:t>
      </w:r>
    </w:p>
    <w:p>
      <w:r>
        <w:t>玩法：自由行，摄影，人文</w:t>
      </w:r>
    </w:p>
    <w:p>
      <w:r>
        <w:t>旅游路线：武汉，木兰天池，木兰云雾山，木兰草原，木兰山，木兰湖</w:t>
      </w:r>
    </w:p>
    <w:p>
      <w:r>
        <w:t>正文：</w:t>
        <w:br/>
        <w:t>11月中旬，渝帆与一众旅游达人前往</w:t>
        <w:br/>
        <w:t>武汉</w:t>
        <w:br/>
        <w:t>参加了“木兰故里，休闲黄陂”的活动，主要参观了黄陂区木兰系列的几个景点，这些景点多以花木兰的故乡为名，包括</w:t>
        <w:br/>
        <w:t>木兰天池</w:t>
        <w:br/>
        <w:t>、</w:t>
        <w:br/>
        <w:t>木兰云雾山</w:t>
        <w:br/>
        <w:t>、</w:t>
        <w:br/>
        <w:t>木兰草原</w:t>
        <w:br/>
        <w:t>、三台寺、</w:t>
        <w:br/>
        <w:t>木兰山</w:t>
        <w:br/>
        <w:t>、</w:t>
        <w:br/>
        <w:t>木兰湖</w:t>
        <w:br/>
        <w:t>、木兰胜天农庄、木兰玫瑰园……等，其中木兰天池、木兰草原等几个景区还打包申请了国家5A级旅游景区，而其它的则是自行发展，这其中有一家叫木兰胜天农庄的景区，令我印象深刻，名为一个农庄，竟然也成了国家4A级旅游景区，而且里面玩的项目还挺多。</w:t>
        <w:br/>
        <w:t>在资料上，胜天农庄的介绍是这样的，胜天农庄又叫木兰胜天旅游区，坐落在武汉市黄陂区古镇王家河街道境内，为国家4A级景区，东临红岗山茶场，南接王家河，西连木兰山，北望木兰湖，是黄陂木兰景区之一。胜天农庄始建于1995年，前身是知青下放的胜天林场。占地面积6000余亩，其中水面300余亩。她四面环山，中间是水，风景秀丽。2000年创建户外休闲基地。</w:t>
        <w:br/>
        <w:t>胜天农庄有长长的登山步道，时而险峻，时而陡峭，11月已是深秋，山上层林尽染，秋景怡人。</w:t>
        <w:br/>
        <w:t>山顶上建有一个U型的玻璃栈道，是很好的观景平台，可以登高望远，极目视野，远山近水都一览无余。</w:t>
        <w:br/>
        <w:t>当然遇上恐高者，也有这样的情况，抓住栏杆不敢动，扶都扶不走，最后竟然只能拖着走。</w:t>
        <w:br/>
        <w:t>山上的树叶黄了、红了，沿途都如画卷般漂亮。据同行的工作人员介绍，他说景区四季皆景，春天青山叠翠，草木勃发，妩媚迷人；夏天碧水清流，清风爽月，避暑消夏；秋天红叶满山，柿子、花椒、大枣果实累累，一派丰收景象；冬天银装素裹，滴水成冰，山野茫茫，显得凝重雄浑。</w:t>
        <w:br/>
        <w:t>里面有很多稻草制成的卡通人物及动物，还有一些浪漫的风车长廊，适合情侣前来游玩拍照</w:t>
        <w:br/>
        <w:t>胜天农庄有很多游玩的设施，比如独木桥、岩壁云梯、黑沟攀岩、水上飞索、划竹筏、水上钢丝、水上梅花桩、网桥、水上自行车等。</w:t>
        <w:br/>
        <w:t>最有趣的就是这项水上自行车了，自行车的轮子有凹槽，如同火车的轮子一相卡在下面的钢索上，上面同样有一根钢索作为保险，骑行者身上会在腰上系上保险带，然后扣在上方的钢索上。</w:t>
        <w:br/>
        <w:t>骑行者如在平地上骑行一样，不同的是需要克服恐高心里，因为骑行在中间的时候，钢索还是会左右晃动</w:t>
        <w:br/>
        <w:t>不恐高的人则会玩得很开心，骑了一遍又一遍，乐在其中。</w:t>
        <w:br/>
        <w:t>然而恐高的就麻烦了，骑到中间，钢索不停的晃动，吓着哇哇大叫，这位美女在中间的时候就停在中间不动了，因为到中间以后钢索相对处于一个低点，前进如同上坡一样，需要用更大的力才能骑行。</w:t>
        <w:br/>
        <w:t>好在经过一番调整，很快就骑行过来了，快要到达的时候，还不忘摆个pose。</w:t>
        <w:br/>
        <w:t>不恐高的人甚至可以双手丢开龙头，自如的摆出各种造型。</w:t>
        <w:br/>
        <w:t>难度系数较低的网桥</w:t>
        <w:br/>
        <w:t>像空中单车这样有一点小刺激，但又很安全的项目，适合一家大小来玩，情侣来玩也很不错，如果能推出双人座就更好了</w:t>
        <w:br/>
        <w:t>胜天农庄的湖光山色，美如画卷</w:t>
        <w:br/>
        <w:t>【渝帆提示】</w:t>
        <w:br/>
        <w:t>门票：景区门票90元，1.2米以上学生70元，70岁以上老人、残疾人凭证件免费</w:t>
        <w:br/>
        <w:t>交通：292路、295路公汽到黄陂旅游集散中心转到胜天农庄</w:t>
      </w:r>
    </w:p>
    <w:p>
      <w:r>
        <w:t>评论：</w:t>
        <w:br/>
      </w:r>
    </w:p>
    <w:p>
      <w:pPr>
        <w:pStyle w:val="Heading2"/>
      </w:pPr>
      <w:r>
        <w:t>257.武汉周末去哪玩？首选罗田三里畈。</w:t>
      </w:r>
    </w:p>
    <w:p>
      <w:r>
        <w:t>https://you.ctrip.com/travels/luotian2717/3587221.html</w:t>
      </w:r>
    </w:p>
    <w:p>
      <w:r>
        <w:t>来源：携程</w:t>
      </w:r>
    </w:p>
    <w:p>
      <w:r>
        <w:t>发表时间：2017-11-15</w:t>
      </w:r>
    </w:p>
    <w:p>
      <w:r>
        <w:t>天数：1 天</w:t>
      </w:r>
    </w:p>
    <w:p>
      <w:r>
        <w:t>游玩时间：11 月</w:t>
      </w:r>
    </w:p>
    <w:p>
      <w:r>
        <w:t>人均花费：300 元</w:t>
      </w:r>
    </w:p>
    <w:p>
      <w:r>
        <w:t>和谁：和朋友</w:t>
      </w:r>
    </w:p>
    <w:p>
      <w:r>
        <w:t>玩法：自由行，摄影，美食，周末游，美食林</w:t>
      </w:r>
    </w:p>
    <w:p>
      <w:r>
        <w:t>旅游路线：罗田，武汉</w:t>
      </w:r>
    </w:p>
    <w:p>
      <w:r>
        <w:t>正文：</w:t>
        <w:br/>
        <w:t>“老米酒，蔸子火，除了神仙就是我——冬季到</w:t>
        <w:br/>
        <w:t>罗田</w:t>
        <w:br/>
        <w:t>品吊锅”，这句话是冬季罗田最响亮的广告语。罗田吊锅，展现的是罗田人的生活追求，温暖、厚重、热烈、祥和，且其乐融融；罗田吊锅，蕴含着罗田人的人生态度，友善、从容、敦厚、互助，而博采众长。“吊锅一架火苗旺，米酒三斟土菜鲜。更有祥和融融乐，流连此地赛神仙。”立冬之后，正是吃罗田吊锅的最佳时节。正好这个周末和朋友去罗田三里畈，还碰见了“第三届罗田大别山国际沙雕艺术节暨三里畈温泉养生吊锅节开幕仪式。"</w:t>
        <w:br/>
        <w:t>众多食客团团围坐在吊锅旁，大口品尝黑山羊肉、黄牛肉、板栗等吊锅美味，现场弥漫着一股浓郁香气，游客们大快朵颐，觥筹交错，共享饕餮盛宴。在品尝吊锅的同时，还可以观赏现场精彩绝伦的民俗表演，和悦耳动听的酒歌对唱。</w:t>
        <w:br/>
        <w:t>吊锅，我来给大家介绍一下这个罗田人冬季最爱的美食。</w:t>
        <w:br/>
        <w:t>闻名全国的吊锅食材有黑山羊肉和罗田板栗等，品尝这些吊锅美食，能极大滋补身体。其中黑山羊肉的造血功效明显，并能抑制癌细胞生长；板栗能补虚益阳，强健腰腿。锅里放有烧熟的鸡、羊、牛、狗、野猪肉等主菜，另外增添一些随吃随放的泡菜、薇菜、军菜、金针菜、野竹笋、珍珠菜、石磨豆腐、豆干等配菜。“吊锅一架火苗旺，米酒三斟土菜鲜。更有祥和融融乐，流连此地赛神仙。”立冬之后，正是吃罗田吊锅的最佳时节。</w:t>
        <w:br/>
        <w:t>吃完吊锅我们就去参观“沙雕主题乐园”，听说这个是请的全国最专业的沙雕艺术团队花费一个月左右时间打造的。据悉，温泉景区重新打造的“沙雕主题乐园”占地面积2万多亩，本届“沙雕节”的主题内容是以中国人文历史为主，入园小提示：沙雕属于速朽艺术，请大家在参观的过程中文明拍照，不要随意触碰作品。</w:t>
        <w:br/>
        <w:t>逛完整个沙雕公园后，我都不禁的为这种艺术点赞。然后我们还去看了格桑花，格桑花又称格桑梅朵，在藏语中，“格桑”是“美好时光”或“幸福”的意思，“梅朵”是花的意思，所以格桑花也叫幸福花，长期以来一直寄托着人民期盼幸福吉祥的美好情感。</w:t>
        <w:br/>
        <w:t>在百亩“格桑花海”之间徜徉，让自己身处梦境一样。</w:t>
        <w:br/>
        <w:t>最后我们去了期待已久的三里畈温泉。三里畈温泉度假区紧临巴河水域而建，温泉池区内有泉眼12处，相距1.2千米，地热井6口，日涌水量10800吨，全部以高温热水为主，自涌水温在79°至81°之间,为湖北温泉水的高温之最！温泉掩映在大别山腹地的茂密绿林中，万物归一，充满无限活力。</w:t>
        <w:br/>
        <w:t>温泉池区共建有大小温泉池88个，其中室内温泉池6个，可以同时容纳8000余人泡温泉。花草树木， 绿树红花，交相辉映；汤池廊亭，步道假山，错落有致，现代与古典，雅致与奢华，在这里有着完美结合。徜徉其间，恍如坠入仙境。</w:t>
        <w:br/>
        <w:t>景区里面还有游泳池，喜欢游泳的可以单独去游泳池锻炼一下，然后累了可以去二楼拿点自助水果，找一个空床位，让自己身体慢慢轻松下来。</w:t>
        <w:br/>
        <w:t>为什么</w:t>
        <w:br/>
        <w:t>武汉</w:t>
        <w:br/>
        <w:t>周边那么多泡温泉的地方，我却选择了罗田三里畈呢？因为三里畈温泉的水质为省内罕见的碱性硫酸钠，养生有术，其针对性泡池则针对不同症状来改善身体。还有就是距离武汉近！一天的时间我就玩了这么多项目。最后给大家附上线路图：</w:t>
        <w:br/>
        <w:t>武汉自驾</w:t>
        <w:br/>
        <w:t>：上三环线→S5武英93km出团陂下→G318三里畈温泉</w:t>
        <w:br/>
        <w:t>三里畈温泉直通车信息</w:t>
        <w:br/>
        <w:t>新荣村客运站</w:t>
        <w:br/>
        <w:t>上午：10:30/11:50 下午：13:10/15:30</w:t>
        <w:br/>
        <w:t>品吊锅，赏沙雕，泡温泉。罗田三里畈温泉，离武汉最近的温泉度假胜地。</w:t>
      </w:r>
    </w:p>
    <w:p>
      <w:r>
        <w:t>评论：</w:t>
        <w:br/>
      </w:r>
    </w:p>
    <w:p>
      <w:pPr>
        <w:pStyle w:val="Heading2"/>
      </w:pPr>
      <w:r>
        <w:t>258.武汉这里的广场舞很特别，大家跳的竟然是土家族的竹杆舞</w:t>
      </w:r>
    </w:p>
    <w:p>
      <w:r>
        <w:t>https://you.ctrip.com/travels/wuhan145/3587557.html</w:t>
      </w:r>
    </w:p>
    <w:p>
      <w:r>
        <w:t>来源：携程</w:t>
      </w:r>
    </w:p>
    <w:p>
      <w:r>
        <w:t>发表时间：2017-11-15</w:t>
      </w:r>
    </w:p>
    <w:p>
      <w:r>
        <w:t>天数：4 天</w:t>
      </w:r>
    </w:p>
    <w:p>
      <w:r>
        <w:t>游玩时间：11 月</w:t>
      </w:r>
    </w:p>
    <w:p>
      <w:r>
        <w:t>人均花费：888 元</w:t>
      </w:r>
    </w:p>
    <w:p>
      <w:r>
        <w:t>和谁：和朋友</w:t>
      </w:r>
    </w:p>
    <w:p>
      <w:r>
        <w:t>玩法：自由行，摄影，人文</w:t>
      </w:r>
    </w:p>
    <w:p>
      <w:r>
        <w:t>旅游路线：武汉，锦里沟</w:t>
      </w:r>
    </w:p>
    <w:p>
      <w:r>
        <w:t>正文：</w:t>
        <w:br/>
        <w:t>上周与一众旅行自媒体在</w:t>
        <w:br/>
        <w:t>武汉</w:t>
        <w:br/>
        <w:t>参加一个活动，有一晚住在黄陂区的</w:t>
        <w:br/>
        <w:t>锦里沟</w:t>
        <w:br/>
        <w:t>，晚上大家吃过饭以后准备回酒店休息，却看见一个广场上围了很多人，刚开始以为就是随处可见的广场舞，也就没放在心上，但仔细一听，仿佛传出有节奏的敲击声，而且还很明快欢乐，于是觉得走近瞧瞧。</w:t>
        <w:br/>
        <w:t>嘿，还真是不一样，跳的竟然是竹杆舞，还有专业的景区工作人员在教大家一起跳。</w:t>
        <w:br/>
        <w:t>独乐乐不同众乐乐，大家一起就很欢乐了</w:t>
        <w:br/>
        <w:t>广场舞见得多，但这种广场舞不多见吧？一般只有在一起表演中才能看到，却不想在这里却成了大从的娱乐活动。</w:t>
        <w:br/>
        <w:t>索性我们停下来驻足观看，只见一位身着黑衣长袍、当地德高望重的土司点燃了熊熊篝火。</w:t>
        <w:br/>
        <w:t>同时也点燃了大家的激情</w:t>
        <w:br/>
        <w:t>广场上，无论是认识的还是不认识的，大家都踊跃的参与了进来，一起围成一个大圈，跟着音乐的节拍</w:t>
        <w:br/>
        <w:t>这里的广场舞的确不一样，而且也很有趣，大家看了有没有想去看一看的冲动呢？</w:t>
      </w:r>
    </w:p>
    <w:p>
      <w:r>
        <w:t>评论：</w:t>
        <w:br/>
        <w:t>1.浏览了一遍，图片要是可以再多一点就更好啦！</w:t>
      </w:r>
    </w:p>
    <w:p>
      <w:pPr>
        <w:pStyle w:val="Heading2"/>
      </w:pPr>
      <w:r>
        <w:t>259.孙悟空与猪八戒在武汉景区陪游人拍照，一天赚60元，还遭美女调戏</w:t>
      </w:r>
    </w:p>
    <w:p>
      <w:r>
        <w:t>https://you.ctrip.com/travels/wuhan145/3587778.html</w:t>
      </w:r>
    </w:p>
    <w:p>
      <w:r>
        <w:t>来源：携程</w:t>
      </w:r>
    </w:p>
    <w:p>
      <w:r>
        <w:t>发表时间：2017-11-16</w:t>
      </w:r>
    </w:p>
    <w:p>
      <w:r>
        <w:t>天数：4 天</w:t>
      </w:r>
    </w:p>
    <w:p>
      <w:r>
        <w:t>游玩时间：11 月</w:t>
      </w:r>
    </w:p>
    <w:p>
      <w:r>
        <w:t>人均花费：888 元</w:t>
      </w:r>
    </w:p>
    <w:p>
      <w:r>
        <w:t>和谁：和朋友</w:t>
      </w:r>
    </w:p>
    <w:p>
      <w:r>
        <w:t>玩法：自由行，摄影，人文</w:t>
      </w:r>
    </w:p>
    <w:p>
      <w:r>
        <w:t>旅游路线：武汉，木兰天池</w:t>
      </w:r>
    </w:p>
    <w:p>
      <w:r>
        <w:t>正文：</w:t>
        <w:br/>
        <w:t>旅行中，我们会钟情于名山大川的秀丽风光，也会喜欢上各个地方的特色美食，此外，渝帆还会留意一些旅途中的趣事，今天与大家分享一下在</w:t>
        <w:br/>
        <w:t>武汉</w:t>
        <w:br/>
        <w:t>木兰天池</w:t>
        <w:br/>
        <w:t>看到的一件趣事。</w:t>
        <w:br/>
        <w:t>木兰天池是武汉的一个5A级旅游景区，也是国家森林公园。景区主要由“浪漫山水”、“高峡人家”和“森林公园”三大板块构成，景区内主要以观赏天池、峡谷、飞瀑、溪潭、怪石等景观为主，可谓十步一景、百步一绝。特别是高山环抱的天池水如明镜，清澈见底。渝帆这里提到的趣事发生在景区的一个玻璃天桥之上。</w:t>
        <w:br/>
        <w:t>大家已经看到了，天桥上竟然出现了大师兄和二师兄的身影，是不是觉得挺有趣的？</w:t>
        <w:br/>
        <w:t>其中身在一旁的二师兄还坐在玻璃桥上玩手机</w:t>
        <w:br/>
        <w:t>后经了解得知，他们并不是景区工作人员，而是外面的一个商业机构在雇佣的农民工，他们的职责就是在玻璃桥上与游客拍照，然后向游客收取一定的费用，而他们这个团队一共有三个人，除了大师兄和二师兄以外，还有一位负责拍照的摄影师，他们每个月需要向景区缴纳一定的费用，类似于摊位费一样。</w:t>
        <w:br/>
        <w:t>他们的工作并不忙，有的游客也不愿意花钱找他们拍照 ，所以他们没事的时候，就会坐在悬空的玻璃桥上休息。</w:t>
        <w:br/>
        <w:t>渝帆特意上前与他们聊了聊天，他们说夏天穿着这身衣服很热，很多时候里面的衣服都会湿透，而工资也就一个月2000元左右，算下来一天也就六七十元钱。</w:t>
        <w:br/>
        <w:t>但是对他们而言，他们还是很知足，反正在家里也没有事，在这里的工作也不累，不用肩挑背扛，轻轻松松的赚上2000元对他们而言也是很不错的收入。</w:t>
        <w:br/>
        <w:t>当我要求他们做一做孙悟空的动作时，这个大哥却说他不会，没有学过，我说你好呆也看过西游记，你到是装模作样做一做啊，与游客合影岂不更受欢迎，最少拿个棍子当金箍棒啊，他们也就笑笑。</w:t>
        <w:br/>
        <w:t>这两位大哥在生活中应该也是蛮憨厚的，很和善，问他什么都答，叫他拍照 也很配合，你瞧有美女前来调戏也不生气。</w:t>
        <w:br/>
        <w:t>最后，大家来说说你们的旅途中，遇到过什么有趣的事吗？大家一起来分享一下吧</w:t>
      </w:r>
    </w:p>
    <w:p>
      <w:r>
        <w:t>评论：</w:t>
        <w:br/>
        <w:t>1.楼主辛苦，但是还是想再辛苦楼主一下下，再传点照片给我过过眼瘾呗～</w:t>
        <w:br/>
        <w:t>2.支持你哦。继续更新吧！</w:t>
      </w:r>
    </w:p>
    <w:p>
      <w:pPr>
        <w:pStyle w:val="Heading2"/>
      </w:pPr>
      <w:r>
        <w:t>260.武汉也有苗族赶秋节，载歌载舞庆丰收，舞龙舞牛忙敬酒</w:t>
      </w:r>
    </w:p>
    <w:p>
      <w:r>
        <w:t>https://you.ctrip.com/travels/wuhan145/3587416.html</w:t>
      </w:r>
    </w:p>
    <w:p>
      <w:r>
        <w:t>来源：携程</w:t>
      </w:r>
    </w:p>
    <w:p>
      <w:r>
        <w:t>发表时间：2017-11-16</w:t>
      </w:r>
    </w:p>
    <w:p>
      <w:r>
        <w:t>天数：4 天</w:t>
      </w:r>
    </w:p>
    <w:p>
      <w:r>
        <w:t>游玩时间：11 月</w:t>
      </w:r>
    </w:p>
    <w:p>
      <w:r>
        <w:t>人均花费：888 元</w:t>
      </w:r>
    </w:p>
    <w:p>
      <w:r>
        <w:t>和谁：和朋友</w:t>
      </w:r>
    </w:p>
    <w:p>
      <w:r>
        <w:t>玩法：自由行，摄影，人文</w:t>
      </w:r>
    </w:p>
    <w:p>
      <w:r>
        <w:t>旅游路线：锦里沟，武汉</w:t>
      </w:r>
    </w:p>
    <w:p>
      <w:r>
        <w:t>正文：</w:t>
        <w:br/>
        <w:t>赶秋节，是苗族同胞非常隆重的传统节日，民间在不同的地方有的又称为秋社节，或者交秋节，节日的时候，当地群众停止干农活，穿上盛装，结伴成群，欢聚在传统的秋坡上，进行打秋千、吹笙、歌舞等娱乐活动。</w:t>
        <w:br/>
        <w:t>前不久，渝帆在开汉参加旅游体验活动的时候，在黄陂区的</w:t>
        <w:br/>
        <w:t>锦里沟</w:t>
        <w:br/>
        <w:t>便遇上了这样一场极为隆重的赶秋节</w:t>
        <w:br/>
        <w:t>只见苗寨的俊男美女们欢聚一堂，庆祝丰收的喜悦，敲锣打鼓、载歌载舞。</w:t>
        <w:br/>
        <w:t>关于赶秋节的来历，寨子里的人员介绍说，相传在远古时代，神农派一男一女去东方，寻得种子回来，种五谷获得丰收，于是苗族先民称这对男女为秋公秋婆，赶秋节就是苗族先民为感恩神农及秋公秋婆而举行的民间节日活动。赶秋节反映着苗族人民对五谷丰收、六畜兴旺与幸福的追求</w:t>
        <w:br/>
        <w:t>再后来，赶秋节中又插入英雄美女的爱情传说，使赶秋节具有祷念神农取谷种伟业和歌颂自由爱情意义的群众性娱乐节俗活动。</w:t>
        <w:br/>
        <w:t>有别于湘西的赶秋节，在</w:t>
        <w:br/>
        <w:t>武汉</w:t>
        <w:br/>
        <w:t>我们还看到了舞牛的环牛，说是为了表达苗族人员对耕牛的感激</w:t>
        <w:br/>
        <w:t>这一天，他们男男女女聚在一起，跳舞、饮酒、拔河，荡秋千。</w:t>
        <w:br/>
        <w:t>年轻的男子会想尺办法表现自己，擅长跳舞的就跳舞，擅长拔河的就参加拔河，擅长武术的则表演武术，为的就是吸引异性的关注</w:t>
        <w:br/>
        <w:t>女孩儿也是一样，他们不尽要展示自己曼妙的舞姿，还要展示自己悦耳的歌喉。</w:t>
        <w:br/>
        <w:t>其目的也是为了吸引优秀男儿的注意力，一年一度的赶秋节，也是他们寻找对像的好时机。</w:t>
        <w:br/>
        <w:t>最后，寨子里的姑娘们会取出自家的美酒来献给远道而来的贵宾</w:t>
        <w:br/>
        <w:t>他们的酒都是自家粮食酿造的，度数不高，入口醇厚，但也不能多喝，后劲还是挺足的。</w:t>
        <w:br/>
        <w:t>按说，苗家的赶秋节是不会有舞龙这个环节的，或许是与时俱进吧。</w:t>
        <w:br/>
        <w:t>毕竟是景区，说是节日，倒不如说一种节目，来源于生活，又高于生活，加入了很多观众们喜闻乐见的表演元素，作为观众呢，精彩处鼓鼓掌表示支持，不足的地方无须较真，看看就好。</w:t>
      </w:r>
    </w:p>
    <w:p>
      <w:r>
        <w:t>评论：</w:t>
        <w:br/>
      </w:r>
    </w:p>
    <w:p>
      <w:pPr>
        <w:pStyle w:val="Heading2"/>
      </w:pPr>
      <w:r>
        <w:t>261.北方严冬来袭，武汉却花开如春，有花海、有美女，还有故事</w:t>
      </w:r>
    </w:p>
    <w:p>
      <w:r>
        <w:t>https://you.ctrip.com/travels/wuhan145/3588164.html</w:t>
      </w:r>
    </w:p>
    <w:p>
      <w:r>
        <w:t>来源：携程</w:t>
      </w:r>
    </w:p>
    <w:p>
      <w:r>
        <w:t>发表时间：2017-11-16</w:t>
      </w:r>
    </w:p>
    <w:p>
      <w:r>
        <w:t>天数：4 天</w:t>
      </w:r>
    </w:p>
    <w:p>
      <w:r>
        <w:t>游玩时间：11 月</w:t>
      </w:r>
    </w:p>
    <w:p>
      <w:r>
        <w:t>人均花费：888 元</w:t>
      </w:r>
    </w:p>
    <w:p>
      <w:r>
        <w:t>和谁：和朋友</w:t>
      </w:r>
    </w:p>
    <w:p>
      <w:r>
        <w:t>玩法：自由行，摄影，人文</w:t>
      </w:r>
    </w:p>
    <w:p>
      <w:r>
        <w:t>旅游路线：武汉，锦里沟</w:t>
      </w:r>
    </w:p>
    <w:p>
      <w:r>
        <w:t>正文：</w:t>
        <w:br/>
        <w:t>立冬以后，北方很多地方开始大雪纷飞、银装素裹，旅游界的则开始吆喝雪景的题材，但南方很多地方却依然花开正艳、温暖如春，还正是赏花、赏银杏的好地节。</w:t>
        <w:br/>
        <w:t>上周，渝帆与一众好友在</w:t>
        <w:br/>
        <w:t>武汉</w:t>
        <w:br/>
        <w:t>的</w:t>
        <w:br/>
        <w:t>锦里沟</w:t>
        <w:br/>
        <w:t>参加活动，这是一个集自然风少与民族风情于一体的国家4A级旅游景区，此外还有一些精彩的演出和好玩的游乐设施，记得我们在前往高空滑道体验的时候，经过一座开花格桑花的山坡，于是就拍下了这组照片。</w:t>
        <w:br/>
        <w:t>这座山坡其实也可以称它为一片花海，真的太美啦，白色的、粉色的、紫色的，姹紫嫣红、五彩斑斓，极其美丽。</w:t>
        <w:br/>
        <w:t>花海中的美女叫可乐乐，是我们同行的一位旅游达人，因其漂亮的颜值及调皮可爱的性格，一路上都被大家拉着来做模特，美景因美女而变得灵动，美女因美景而更加可爱，可谓相得益彰。</w:t>
        <w:br/>
        <w:t>锦里沟并不是以花闻名的地方，但却遇见了如此大片、如此美丽的格桑花海，的确是我们行程中的惊喜，作为发现美、记录美、分享美的旅游信使，我们自然要停下来拍上一阵。</w:t>
        <w:br/>
        <w:t>爱美之心，人皆有之，在如此美丽的花丛中，可乐乐童心表露、开心得像个孩子，变幻出各个各样的表情与姿态，让我们拍个够</w:t>
        <w:br/>
        <w:t>时而可爱，时而调皮，时而卖萌，时而装傻，在大自然里，在鲜花丛中，任彩蝶从身旁飞过，任芬芳在空中流转，一切都显得那么美好。</w:t>
        <w:br/>
        <w:t>而照片的后面，则是一群人对着花丛中的可乐乐狂拍</w:t>
        <w:br/>
        <w:t>大家似乎都忘记了要去体验高空滑道，为了拍摄花丛中的美女，也是蛮拼的</w:t>
        <w:br/>
        <w:t>如果不赶时间，这里可能够拍一天</w:t>
        <w:br/>
        <w:t>【渝帆提示】</w:t>
        <w:br/>
        <w:t>锦里沟地址：湖北省武汉市黄陂区北部蔡店街道境内</w:t>
        <w:br/>
        <w:t>门票：80元 （儿童票：身高1.2米以下免票，1.2-1.4米之间购半票。现役军官，学生票凭证半票、60-69岁老人半票 70岁以上老人免票）</w:t>
        <w:br/>
        <w:t>主要看点：景区占地面积约十平方公里，包括环湖风情体验区、峡谷游览区和寨王文化展示区三个部分。是武汉市唯一的土家族、苗族文化风情旅游区，每天下午的大型马战表演非常精彩，仅那场表演，就值那张门票，非常值得一看，另外还有土家族风情歌舞表演，土家族赶秋节表演也非常不错。</w:t>
      </w:r>
    </w:p>
    <w:p>
      <w:r>
        <w:t>评论：</w:t>
        <w:br/>
        <w:t>1.学习一下，路过而已~还要再看看其他人的。</w:t>
        <w:br/>
        <w:t>2.浏览了一遍，图片要是可以再多一点就更好啦！</w:t>
      </w:r>
    </w:p>
    <w:p>
      <w:pPr>
        <w:pStyle w:val="Heading2"/>
      </w:pPr>
      <w:r>
        <w:t>262.国家5A景区--武汉木兰草原</w:t>
      </w:r>
    </w:p>
    <w:p>
      <w:r>
        <w:t>https://you.ctrip.com/travels/wuhan145/3587621.html</w:t>
      </w:r>
    </w:p>
    <w:p>
      <w:r>
        <w:t>来源：携程</w:t>
      </w:r>
    </w:p>
    <w:p>
      <w:r>
        <w:t>发表时间：2017-11-17</w:t>
      </w:r>
    </w:p>
    <w:p>
      <w:r>
        <w:t>天数：</w:t>
      </w:r>
    </w:p>
    <w:p>
      <w:r>
        <w:t>游玩时间：</w:t>
      </w:r>
    </w:p>
    <w:p>
      <w:r>
        <w:t>人均花费：</w:t>
      </w:r>
    </w:p>
    <w:p>
      <w:r>
        <w:t>和谁：</w:t>
      </w:r>
    </w:p>
    <w:p>
      <w:r>
        <w:t>玩法：</w:t>
      </w:r>
    </w:p>
    <w:p>
      <w:r>
        <w:t>旅游路线：</w:t>
      </w:r>
    </w:p>
    <w:p>
      <w:r>
        <w:t>正文：</w:t>
        <w:br/>
        <w:t>武汉</w:t>
        <w:br/>
        <w:t>木兰草原</w:t>
        <w:br/>
        <w:t>是华中地区少有的草原风情旅游区，蓝天白云下，风吹草地见牛羊， 你可以信马由缰，也可以弯弓射箭，感受草原的豪迈，还有精彩的歌舞和马术表 演可以观赏。夜晚，在蒙古包前，熊熊的篝火晚会，让你感受到草原的激情。木 兰草原还有很多游乐项目，骑马，水上自行车，滑草，滑索，最吸引人的就是大 片草地，在这里搭个帐篷，再来个烧烤，太惬意了。一大片高低起伏的草原上镶 嵌着座座蒙古包，在这里，你可以在绿油油的草原上漫步，和羊驼，小羊们打招 呼，也可以纵马奔驰，还可以徜徉在格桑花海中，陶醉在暖阳轻风里，晚上你可 以在草地上露营数星星，或者流连于篝火晚会上尽情狂欢。</w:t>
        <w:br/>
        <w:br/>
        <w:br/>
        <w:br/>
        <w:br/>
        <w:br/>
        <w:br/>
        <w:br/>
        <w:br/>
        <w:br/>
        <w:br/>
        <w:br/>
        <w:br/>
        <w:br/>
        <w:br/>
        <w:br/>
        <w:br/>
        <w:br/>
        <w:br/>
        <w:br/>
        <w:br/>
        <w:br/>
        <w:br/>
        <w:br/>
        <w:br/>
        <w:br/>
        <w:br/>
        <w:br/>
        <w:br/>
        <w:br/>
        <w:br/>
        <w:br/>
        <w:br/>
        <w:br/>
        <w:br/>
        <w:br/>
        <w:br/>
        <w:br/>
        <w:br/>
        <w:br/>
        <w:br/>
        <w:br/>
        <w:br/>
        <w:br/>
        <w:br/>
        <w:br/>
        <w:br/>
        <w:br/>
        <w:br/>
        <w:br/>
        <w:br/>
        <w:br/>
        <w:br/>
        <w:br/>
        <w:br/>
        <w:br/>
        <w:br/>
      </w:r>
    </w:p>
    <w:p>
      <w:r>
        <w:t>评论：</w:t>
        <w:br/>
        <w:t>1.最爱这种风格的地方了，一定要去了下次。</w:t>
        <w:br/>
        <w:t>2.前排坐，差不多还有2个礼拜我就去啦~</w:t>
      </w:r>
    </w:p>
    <w:p>
      <w:pPr>
        <w:pStyle w:val="Heading2"/>
      </w:pPr>
      <w:r>
        <w:t>263.武汉博物馆-后襄河公园-琴台-龟山-晴川阁-长江大桥串游-</w:t>
      </w:r>
    </w:p>
    <w:p>
      <w:r>
        <w:t>https://you.ctrip.com/travels/wuhan145/3587710.html</w:t>
      </w:r>
    </w:p>
    <w:p>
      <w:r>
        <w:t>来源：携程</w:t>
      </w:r>
    </w:p>
    <w:p>
      <w:r>
        <w:t>发表时间：2017-11-17</w:t>
      </w:r>
    </w:p>
    <w:p>
      <w:r>
        <w:t>天数：1 天</w:t>
      </w:r>
    </w:p>
    <w:p>
      <w:r>
        <w:t>游玩时间：11 月</w:t>
      </w:r>
    </w:p>
    <w:p>
      <w:r>
        <w:t>人均花费：99 元</w:t>
      </w:r>
    </w:p>
    <w:p>
      <w:r>
        <w:t>和谁：和朋友</w:t>
      </w:r>
    </w:p>
    <w:p>
      <w:r>
        <w:t>玩法：</w:t>
      </w:r>
    </w:p>
    <w:p>
      <w:r>
        <w:t>旅游路线：</w:t>
      </w:r>
    </w:p>
    <w:p>
      <w:r>
        <w:t>正文：</w:t>
        <w:br/>
        <w:t>琴台公园</w:t>
        <w:br/>
        <w:t>琴台公园</w:t>
      </w:r>
    </w:p>
    <w:p>
      <w:r>
        <w:t>评论：</w:t>
        <w:br/>
      </w:r>
    </w:p>
    <w:p>
      <w:pPr>
        <w:pStyle w:val="Heading2"/>
      </w:pPr>
      <w:r>
        <w:t>264.有中国最丑蜡像馆前车之鉴，武汉这家一个名字都不标，大家觉得像吗</w:t>
      </w:r>
    </w:p>
    <w:p>
      <w:r>
        <w:t>https://you.ctrip.com/travels/wuhan145/3588103.html</w:t>
      </w:r>
    </w:p>
    <w:p>
      <w:r>
        <w:t>来源：携程</w:t>
      </w:r>
    </w:p>
    <w:p>
      <w:r>
        <w:t>发表时间：2017-11-17</w:t>
      </w:r>
    </w:p>
    <w:p>
      <w:r>
        <w:t>天数：4 天</w:t>
      </w:r>
    </w:p>
    <w:p>
      <w:r>
        <w:t>游玩时间：11 月</w:t>
      </w:r>
    </w:p>
    <w:p>
      <w:r>
        <w:t>人均花费：888 元</w:t>
      </w:r>
    </w:p>
    <w:p>
      <w:r>
        <w:t>和谁：和朋友</w:t>
      </w:r>
    </w:p>
    <w:p>
      <w:r>
        <w:t>玩法：自由行，摄影，人文</w:t>
      </w:r>
    </w:p>
    <w:p>
      <w:r>
        <w:t>旅游路线：武汉，杜莎夫人蜡像馆</w:t>
      </w:r>
    </w:p>
    <w:p>
      <w:r>
        <w:t>正文：</w:t>
        <w:br/>
        <w:t>说到</w:t>
        <w:br/>
        <w:t>武汉</w:t>
        <w:br/>
        <w:t>的蜡像馆，很多朋友可能会想到</w:t>
        <w:br/>
        <w:t>杜莎夫人蜡像馆</w:t>
        <w:br/>
        <w:t>，其实武汉不只一家蜡像馆，在黄陂区的云雾山里也有一座规模不小的蜡像馆，里面主要以花木花为主题，但同时也有很多名人，上周去参观了一下，一起来看看。</w:t>
        <w:br/>
        <w:t>介绍蜡像馆之前，我先来介绍一下云雾山这个景区，该山位于湖北省武汉市黄陂区西北部李家集街道泡桐店境内，有“西陵胜地、楚北名区、陂西陲障、汉地祖山”美誉。距武汉市中心城区65公里，距黄陂城区29公里，是一处以山地为主的自然风景区，为木兰八景之一，国家AAAAA级景区</w:t>
        <w:br/>
        <w:t>据资料介绍，山中有“十里花山，八里柳溪，一山两教，四季香火”，还有非遗泥塑、白鹭林、花语山等。而且云雾山还是全国著名的杜鹃花研究基地，另外还有恐龙谷、冰雕展园等，而蜡像馆也是里面的一个分景区。</w:t>
        <w:br/>
        <w:t>里面最主要的景观是木兰主题蟓像</w:t>
        <w:br/>
        <w:t>另外也辅以名人蜡像，不过为了避免不必要的麻烦，这些蜡像都没有标注名称</w:t>
        <w:br/>
        <w:t>而且这些蜡像也基本处于像与不像之间，各人自己去想像，你觉得像，那便是像，你要觉得不像也没有关系。</w:t>
        <w:br/>
        <w:t>中国功夫的代表人物，但没有标注姓名，大家应该认得出来吧？</w:t>
        <w:br/>
        <w:t>这个呢？是不是也很熟悉</w:t>
        <w:br/>
        <w:t>这个呢，就不是那么明显了，估计很多人认不出来</w:t>
        <w:br/>
        <w:t>这个也是这样，远看似乎挺像谁，但你仔细一看又仿佛谁都不是</w:t>
        <w:br/>
        <w:t>这个呢，认识的人应该挺多吧？</w:t>
        <w:br/>
        <w:t>这个还是挺像的，基本上人人都认得出</w:t>
        <w:br/>
        <w:t>这个就不说了，改变了人们的消费方式。</w:t>
        <w:br/>
        <w:t>某个国家的伟大领袖，颇有几份神似</w:t>
        <w:br/>
        <w:t>据说这个是什么有约的那个人，大家觉得像吗？</w:t>
        <w:br/>
        <w:t>正襟危坐的本山大叔</w:t>
        <w:br/>
        <w:t>大姚</w:t>
        <w:br/>
        <w:t>当世最厉害的足球明星，应该都认识吧？</w:t>
        <w:br/>
        <w:t>各国领导开会，有几个位置虚位以待，等你去合影的。</w:t>
        <w:br/>
        <w:t>里面的蜡像有数百尊，我只拍了一小部份，大家觉得这些蜡像塑得像吗？</w:t>
      </w:r>
    </w:p>
    <w:p>
      <w:r>
        <w:t>评论：</w:t>
        <w:br/>
        <w:t>1.等不忙了一定要去一次，认真学习一下先。</w:t>
        <w:br/>
        <w:t>2.等着看你更多的游记哇！不要让我等太久。。。</w:t>
      </w:r>
    </w:p>
    <w:p>
      <w:pPr>
        <w:pStyle w:val="Heading2"/>
      </w:pPr>
      <w:r>
        <w:t>265.中国南方最大的冰雕馆，竟然就藏在武汉的这座山中</w:t>
      </w:r>
    </w:p>
    <w:p>
      <w:r>
        <w:t>https://you.ctrip.com/travels/wuhan145/3590089.html</w:t>
      </w:r>
    </w:p>
    <w:p>
      <w:r>
        <w:t>来源：携程</w:t>
      </w:r>
    </w:p>
    <w:p>
      <w:r>
        <w:t>发表时间：2017-11-20</w:t>
      </w:r>
    </w:p>
    <w:p>
      <w:r>
        <w:t>天数：4 天</w:t>
      </w:r>
    </w:p>
    <w:p>
      <w:r>
        <w:t>游玩时间：11 月</w:t>
      </w:r>
    </w:p>
    <w:p>
      <w:r>
        <w:t>人均花费：888 元</w:t>
      </w:r>
    </w:p>
    <w:p>
      <w:r>
        <w:t>和谁：和朋友</w:t>
      </w:r>
    </w:p>
    <w:p>
      <w:r>
        <w:t>玩法：自由行，摄影，人文</w:t>
      </w:r>
    </w:p>
    <w:p>
      <w:r>
        <w:t>旅游路线：木兰云雾山，武汉</w:t>
      </w:r>
    </w:p>
    <w:p>
      <w:r>
        <w:t>正文：</w:t>
        <w:br/>
        <w:t>木兰云雾山</w:t>
        <w:br/>
        <w:t>是我们初冬</w:t>
        <w:br/>
        <w:t>武汉</w:t>
        <w:br/>
        <w:t>之行的最后一站，在此的游览时间只有半天，所以只是选择性的游览了山上的蜡像馆、泥塑馆、恐龙谷及梦幻冰雕馆等地方。</w:t>
        <w:br/>
        <w:t>木兰云雾山是5A级旅游景区——木兰文化生态旅游区的重要组成部份，也是木兰旅游区中最高大、最幽深、最原始、最神秘、最纯粹的生态森林风景区。它位于湖北省武汉市黄陂区李家集街道泡桐境内，享有“西陵胜地、楚北名区、陂西陲障、汉地祖山”之美誉，是一处以山地为主的自然风景区。</w:t>
        <w:br/>
        <w:t>云雾山风景区最大的景观是漫山的杜鹃花，特点是品种多，花期长，花型美。虽然上图是春天拍照的资料图，但我们冬天游览的时候，也看到有一些红色的杜鹃开放，尽管规模上无法与春天相媲美，但寒冷的冬季还能有漫山的杜鹃已是奇迹般的存在。</w:t>
        <w:br/>
        <w:t>梦幻冰雕馆坐落在云雾山风景区森林中，馆内运用声光电和恒温调控，以动漫造型为背景，通过彩冰造型为青少年和儿童定制了大型冰雪嘉年华，情调奇幻旖旎。</w:t>
        <w:br/>
        <w:t>里面有企鹅、熊大、熊二、光头强、冰雪滑道，圆形冰屋、冰酒窟等</w:t>
        <w:br/>
        <w:t>里面天寒地冻，进入者皆要穿上景区配备的大衣，否则进去就如同从武汉穿越到了哈尔滨，根本受不了</w:t>
        <w:br/>
        <w:t>不过爱美的美女们，短时间脱了大衣拍拍照片还是可以的，不过拍完需要赶紧穿上。</w:t>
        <w:br/>
        <w:t>在这里面，真的是“美丽冰人”，不过美女们为了美也是蛮拼的</w:t>
        <w:br/>
        <w:t>里面有很多适合拍照的冰雕造景，这便是其中的一处</w:t>
        <w:br/>
        <w:t>这也是一个不怕冷的，竟然在里面露肩拍照，看到这让渝帆想起了我们在零下52度的冰极，脱光上衣拍照的疯狂，现在想想真是傻得可爱。</w:t>
        <w:br/>
        <w:t>坐在冰雕的凳子上，周围一切都是冰做的，包括墙壁、桌子皆是，瞧瞧美女们的表情，这可不是装出来的。</w:t>
        <w:br/>
        <w:t>片刻功夫，手都冻疆了</w:t>
        <w:br/>
        <w:t>我们去的时候，里面还没有搞好，墙面、顶上都还在施工，估计完工后会更加漂亮。</w:t>
        <w:br/>
        <w:t>据工作人员介绍，云雾山冰雕馆是南方最大、武汉唯一的体验型冰雕游乐场馆，也是武汉地区唯一的反季节、跨时空的游乐园，设计独特，集参观、游乐、体验于一体。在这里，能体验到冰雪动漫嘉年华、室内滑雪场、冰雕滑道、冰雕儿童城堡等梦幻游乐设施。</w:t>
      </w:r>
    </w:p>
    <w:p>
      <w:r>
        <w:t>评论：</w:t>
        <w:br/>
        <w:t>1.去年去过的吗，哈哈，今年还想再去！</w:t>
      </w:r>
    </w:p>
    <w:p>
      <w:pPr>
        <w:pStyle w:val="Heading2"/>
      </w:pPr>
      <w:r>
        <w:t>266.中国最大的仿真恐龙公园，不在自贡、河源和二连浩特，竟然在武汉</w:t>
      </w:r>
    </w:p>
    <w:p>
      <w:r>
        <w:t>https://you.ctrip.com/travels/wuhan145/3590008.html</w:t>
      </w:r>
    </w:p>
    <w:p>
      <w:r>
        <w:t>来源：携程</w:t>
      </w:r>
    </w:p>
    <w:p>
      <w:r>
        <w:t>发表时间：2017-11-21</w:t>
      </w:r>
    </w:p>
    <w:p>
      <w:r>
        <w:t>天数：4 天</w:t>
      </w:r>
    </w:p>
    <w:p>
      <w:r>
        <w:t>游玩时间：11 月</w:t>
      </w:r>
    </w:p>
    <w:p>
      <w:r>
        <w:t>人均花费：888 元</w:t>
      </w:r>
    </w:p>
    <w:p>
      <w:r>
        <w:t>和谁：和朋友</w:t>
      </w:r>
    </w:p>
    <w:p>
      <w:r>
        <w:t>玩法：自由行，摄影，人文</w:t>
      </w:r>
    </w:p>
    <w:p>
      <w:r>
        <w:t>旅游路线：武汉，木兰云雾山</w:t>
      </w:r>
    </w:p>
    <w:p>
      <w:r>
        <w:t>正文：</w:t>
        <w:br/>
        <w:t>提到恐龙，人们会想到中国几大著名的恐龙之龙，比如四川的自贡、广东的河源、云南的禄丰、浙江的东阳，或者内蒙古的二连浩特，因为这些地方都出产有很多恐龙化石或恐龙蛋化石，是名符其实的恐龙之乡。但如果提到中国最大的仿真恐龙主题公园，大家会想到哪里呢？自贡？河源？二连浩特？估计很多人都不知道，之前渝帆也是一样，直到前阵子去了</w:t>
        <w:br/>
        <w:t>武汉</w:t>
        <w:br/>
        <w:t>的云雾山之后才知道，中国最大的仿真恐龙主题公园竟然在武汉的云雾山中。</w:t>
        <w:br/>
        <w:t>我们在参观完云雾山的梦幻冰雕馆之后，便去了与其不远的武汉恐龙谷，据工作人员介绍，该景区占地面积约40万平方米，由恐龙观赏区、科普展示区、互动娱乐区等部分组成，以结合山形地貌的场景化、立体型和互动式为原则，在山林中计划分布数百条全仿真恐龙、数十个恐龙生活情景项目。</w:t>
        <w:br/>
        <w:t>既然叫仿真恐龙，也就是说这些恐龙可动、可叫、可发光，甚至还可以下蛋、可以骑恐龙，漫步其中真的有一种穿越的感觉，呈现我们眼前的一幅蔚为壮观、神奇瑰丽的恐龙时代生活画卷，每条恐龙的边上还有相关的介绍，细细阅读还能长姿势。不过需要提醒的是，如果一个人走在里面，听到此起彼伏的恐龙叫声，胆小者定会感到毛骨悚然。</w:t>
        <w:br/>
        <w:t>这里的恐龙制作精美，据说是由中国恐龙之乡——四川自贡的师傅制造的，另外还聘请了中国地质大学逸夫博物馆馆长徐世球教授为景区的首席科学家，以及一大批科普教育工作者为科普旅游志愿者，讲解员则由一些恐龙爱好者组成，使得该景区主题性、专业化、智慧型十足。</w:t>
        <w:br/>
        <w:t>这里环境幽静，沟壑纵横，峰回路转，野趣弥漫，林海里的参天古树掩映着形态各异、惟妙惟肖的仿生恐龙，跨越三叠纪、侏罗纪、白垩纪三个地质时代。在这里，人们仿佛走进了那个远古的蛮荒世界，颇有一种穿越的感觉的感觉，有时甚至会想到，要是当今世界真会有这些庞然大物的出现，它们与人类能和谐其处吗？</w:t>
        <w:br/>
        <w:t>渝帆提示：</w:t>
        <w:br/>
        <w:t>1、从武黄高速、汉宜高速、京珠高速上武汉外环至黄陂</w:t>
        <w:br/>
        <w:t>木兰云雾山</w:t>
        <w:br/>
        <w:t>；</w:t>
        <w:br/>
        <w:t>2、新荣村客运站可乘专线巴士可直达黄陂木兰云雾山；</w:t>
        <w:br/>
        <w:t>3、</w:t>
        <w:br/>
        <w:t>汉口火车站</w:t>
        <w:br/>
        <w:t>乘公交292到黄陂旅游集散中心转乘旅游公交可到达木兰云雾山.</w:t>
      </w:r>
    </w:p>
    <w:p>
      <w:r>
        <w:t>评论：</w:t>
        <w:br/>
        <w:t>1.行程中有什么更好的调整么？一般都是玩完了才会知道整个流程怎么调整比较好呢。</w:t>
        <w:br/>
        <w:t>2.还有更多图嘛 亲～</w:t>
        <w:br/>
        <w:t>3.图文并茂的话，说不定会更好哦，楼主～～加油</w:t>
      </w:r>
    </w:p>
    <w:p>
      <w:pPr>
        <w:pStyle w:val="Heading2"/>
      </w:pPr>
      <w:r>
        <w:t>267.我的自助武汉4日行</w:t>
      </w:r>
    </w:p>
    <w:p>
      <w:r>
        <w:t>https://you.ctrip.com/travels/wuhan145/3575074.html</w:t>
      </w:r>
    </w:p>
    <w:p>
      <w:r>
        <w:t>来源：携程</w:t>
      </w:r>
    </w:p>
    <w:p>
      <w:r>
        <w:t>发表时间：2017-11-21</w:t>
      </w:r>
    </w:p>
    <w:p>
      <w:r>
        <w:t>天数：4 天</w:t>
      </w:r>
    </w:p>
    <w:p>
      <w:r>
        <w:t>游玩时间：12 月</w:t>
      </w:r>
    </w:p>
    <w:p>
      <w:r>
        <w:t>人均花费：2000 元</w:t>
      </w:r>
    </w:p>
    <w:p>
      <w:r>
        <w:t>和谁：和朋友</w:t>
      </w:r>
    </w:p>
    <w:p>
      <w:r>
        <w:t>玩法：</w:t>
      </w:r>
    </w:p>
    <w:p>
      <w:r>
        <w:t>旅游路线：</w:t>
      </w:r>
    </w:p>
    <w:p>
      <w:r>
        <w:t>正文：</w:t>
        <w:br/>
      </w:r>
    </w:p>
    <w:p>
      <w:r>
        <w:t>评论：</w:t>
        <w:br/>
        <w:t>1.当时我是住在汉阳造的一个青年旅社，离火车站也不会很远。大概20几分钟公交</w:t>
        <w:br/>
        <w:t>2.住宿在哪呢，武昌火车站附近那个酒店比较好</w:t>
        <w:br/>
        <w:t>3.一直想去呢，看你的游记先热热身~</w:t>
        <w:br/>
        <w:t>4.好游记就会具有一定的参考作用~~</w:t>
        <w:br/>
        <w:t>5.我们的行程和你的比较接近，只是没有想到回来要写游记，向你学习！</w:t>
      </w:r>
    </w:p>
    <w:p>
      <w:pPr>
        <w:pStyle w:val="Heading2"/>
      </w:pPr>
      <w:r>
        <w:t>268.武汉驱车一小时就可以穿越到无疆无际的草原</w:t>
      </w:r>
    </w:p>
    <w:p>
      <w:r>
        <w:t>https://you.ctrip.com/travels/wuhan145/3590373.html</w:t>
      </w:r>
    </w:p>
    <w:p>
      <w:r>
        <w:t>来源：携程</w:t>
      </w:r>
    </w:p>
    <w:p>
      <w:r>
        <w:t>发表时间：2017-11-22</w:t>
      </w:r>
    </w:p>
    <w:p>
      <w:r>
        <w:t>天数：2 天</w:t>
      </w:r>
    </w:p>
    <w:p>
      <w:r>
        <w:t>游玩时间：11 月</w:t>
      </w:r>
    </w:p>
    <w:p>
      <w:r>
        <w:t>人均花费：200 元</w:t>
      </w:r>
    </w:p>
    <w:p>
      <w:r>
        <w:t>和谁：和朋友</w:t>
      </w:r>
    </w:p>
    <w:p>
      <w:r>
        <w:t>玩法：自由行，摄影，自驾，周末游</w:t>
      </w:r>
    </w:p>
    <w:p>
      <w:r>
        <w:t>旅游路线：武汉，木兰草原</w:t>
      </w:r>
    </w:p>
    <w:p>
      <w:r>
        <w:t>正文：</w:t>
        <w:br/>
        <w:t>武汉</w:t>
        <w:br/>
        <w:t>周末好天气，秋高气爽正时候秋游，驱车一个多小时来到距离武汉市36公里的武汉黄陂</w:t>
        <w:br/>
        <w:t>木兰草原</w:t>
        <w:br/>
        <w:t>风景区。</w:t>
        <w:br/>
        <w:t>木兰草原是华中地区唯一的5A级蒙古风情景区， 草原风情旅游区和休闲度假区，融草原风情观光、户外拓展、水上游乐、商务会议、休闲度假为一体。</w:t>
        <w:br/>
        <w:t>从木兰草原的门楼到白鹭湖的栈桥、洁白的哈达、到饱受风霜的蒙古包、历史久远的敖包，武汉木兰草原悠扬的草原文化和具有传奇的塞北风情令人陶醉。辽阔的草原就在面前，清澈的白鹭湖、宁静的蒙古部落、飘扬的哈达雕塑，一切是那么的自然、宁静与祥和</w:t>
        <w:br/>
        <w:t>走入景区，好大一片草地，辽阔无边的草地像是一块天工织就的绿色巨毯，走在草地上，那种柔软而富于弹性的感觉非常美妙。而绿草与蓝天相接处，草地上，牛羊相互追逐，牧人骑马举鞭歌唱，好一番“风吹草低见牛羊”的景致。</w:t>
        <w:br/>
        <w:t>好多一家子全体出动，在草地上支起帐篷，在草坪上玩耍嬉戏。</w:t>
        <w:br/>
        <w:t>无论是大人还是小朋友都可以骑上马儿在草地上游荡。</w:t>
        <w:br/>
        <w:t>木兰草原上不仅仅有草，而且还有大片的花海，花儿红的、黄色、紫的……五颜六色、五彩缤纷，拍一些美美照照片，刷爆朋友圈。</w:t>
        <w:br/>
        <w:t>晚上还有篝火晚会，大家围着篝火，手牵着走跟着欢乐的草原旋律，开心的跳了起来，唱起来</w:t>
      </w:r>
    </w:p>
    <w:p>
      <w:r>
        <w:t>评论：</w:t>
        <w:br/>
        <w:t>1.看来我要自己去一次了，看楼主的照片根本不过瘾。</w:t>
        <w:br/>
        <w:t>2.我想细细的了解这个地方的美丽，可以多放些好看的照片吗？楼主</w:t>
        <w:br/>
        <w:t>3.楼主用什么拍的照啊？有的时候手机拍效果也挺好的呢。</w:t>
      </w:r>
    </w:p>
    <w:p>
      <w:pPr>
        <w:pStyle w:val="Heading2"/>
      </w:pPr>
      <w:r>
        <w:t>269.武汉黄陂木兰花乡不止有花海可以看，还有这个</w:t>
      </w:r>
    </w:p>
    <w:p>
      <w:r>
        <w:t>https://you.ctrip.com/travels/wuhan145/3591062.html</w:t>
      </w:r>
    </w:p>
    <w:p>
      <w:r>
        <w:t>来源：携程</w:t>
      </w:r>
    </w:p>
    <w:p>
      <w:r>
        <w:t>发表时间：2017-11-22</w:t>
      </w:r>
    </w:p>
    <w:p>
      <w:r>
        <w:t>天数：1 天</w:t>
      </w:r>
    </w:p>
    <w:p>
      <w:r>
        <w:t>游玩时间：11 月</w:t>
      </w:r>
    </w:p>
    <w:p>
      <w:r>
        <w:t>人均花费：200 元</w:t>
      </w:r>
    </w:p>
    <w:p>
      <w:r>
        <w:t>和谁：和朋友</w:t>
      </w:r>
    </w:p>
    <w:p>
      <w:r>
        <w:t>玩法：自由行，自驾，周末游</w:t>
      </w:r>
    </w:p>
    <w:p>
      <w:r>
        <w:t>旅游路线：武汉，木兰花乡，鸟语林，汉口火车站</w:t>
      </w:r>
    </w:p>
    <w:p>
      <w:r>
        <w:t>正文：</w:t>
        <w:br/>
        <w:t>黄陂一直都是</w:t>
        <w:br/>
        <w:t>武汉</w:t>
        <w:br/>
        <w:t>的后花园，今年新开的</w:t>
        <w:br/>
        <w:t>木兰花乡</w:t>
        <w:br/>
        <w:t>倾心打造出365天皆可观赏的花卉世界，三大主题花海将让游客一览繁花似锦的绝妙盛景。</w:t>
        <w:br/>
        <w:t>但是这里不仅仅有花海，还有华中地区最大</w:t>
        <w:br/>
        <w:t>鸟语林</w:t>
        <w:br/>
        <w:t>，让游客走进小鸟的天堂，与各种珍奇鸟类亲密互动，了解更多鸟类科普知识</w:t>
        <w:br/>
        <w:t>妙趣横生的鹦鹉表演</w:t>
        <w:br/>
        <w:t>聪明的鹦鹉只挑大面值的人民币，一块钱都瞧不上眼。</w:t>
        <w:br/>
        <w:t>一户一设计，一户一景观的荆楚建筑风格，精致而又文艺</w:t>
        <w:br/>
        <w:t>各式各样的场景，拍出来的照片也各具特色。</w:t>
        <w:br/>
        <w:t>除了美景、鹦鹉鸟表演，木兰花乡景区进心打造的水上自行车，CS，射箭，卡丁车等娱乐项目也会让游客朋友玩的开心愉快。</w:t>
        <w:br/>
        <w:t>乘车路线：</w:t>
        <w:br/>
        <w:t>（1）武汉金家墩客运站乘坐汉口—河口小型巴士到达木兰花乡景区108省道入口处下，步行10分钟即到景区售票处。（票价20元）</w:t>
        <w:br/>
        <w:t>( 2 ) 武汉</w:t>
        <w:br/>
        <w:t>汉口火车站</w:t>
        <w:br/>
        <w:t>乘坐292路公交车到达黄陂客运站，转乘前川—河口小型巴士到达木兰花乡景区108省道入口处下，步行10分钟即到景区售票处。（票价9元）</w:t>
        <w:br/>
        <w:t>自驾：</w:t>
        <w:br/>
        <w:t>（1）武汉出发：市区—岱黄高速—黄土公路—省道108—木兰花乡景区</w:t>
        <w:br/>
        <w:t>（2）黄冈出发：市区—大广高速—武英高速—福银高速—沪蓉高速—黄土公路—省道108—木兰花乡景区（全程约140公里）</w:t>
        <w:br/>
        <w:t>（3）宜昌出发：市区—沪蓉高速—武汉绕城高速—岱黄高速—黄土公路—省道108—木兰花乡景区（全程约380公里）</w:t>
      </w:r>
    </w:p>
    <w:p>
      <w:r>
        <w:t>评论：</w:t>
        <w:br/>
        <w:t>1.楼主看你的图片，如果再多一点图就更完美了呢~</w:t>
        <w:br/>
        <w:t>2.楼主可以多赏我一点图么，我表示看不过瘾呢！</w:t>
      </w:r>
    </w:p>
    <w:p>
      <w:pPr>
        <w:pStyle w:val="Heading2"/>
      </w:pPr>
      <w:r>
        <w:t>270.藏在深闺人未识--武汉灵泉寺</w:t>
      </w:r>
    </w:p>
    <w:p>
      <w:r>
        <w:t>https://you.ctrip.com/travels/wuhan145/3594500.html</w:t>
      </w:r>
    </w:p>
    <w:p>
      <w:r>
        <w:t>来源：携程</w:t>
      </w:r>
    </w:p>
    <w:p>
      <w:r>
        <w:t>发表时间：2017-11-26</w:t>
      </w:r>
    </w:p>
    <w:p>
      <w:r>
        <w:t>天数：</w:t>
      </w:r>
    </w:p>
    <w:p>
      <w:r>
        <w:t>游玩时间：</w:t>
      </w:r>
    </w:p>
    <w:p>
      <w:r>
        <w:t>人均花费：</w:t>
      </w:r>
    </w:p>
    <w:p>
      <w:r>
        <w:t>和谁：</w:t>
      </w:r>
    </w:p>
    <w:p>
      <w:r>
        <w:t>玩法：</w:t>
      </w:r>
    </w:p>
    <w:p>
      <w:r>
        <w:t>旅游路线：</w:t>
      </w:r>
    </w:p>
    <w:p>
      <w:r>
        <w:t>正文：</w:t>
        <w:br/>
        <w:t>灵泉寺是</w:t>
        <w:br/>
        <w:t>武汉</w:t>
        <w:br/>
        <w:t>地区历史悠久的寺庙之一，建于公元 749 年。龙泉寺风景区位于武汉市东南 郊 20 公里处，坐落在武汉市江夏区风景秀丽的龙泉山景区天马峰南麓，楚昭王寝西侧，前 连牛山湖及梁子湖，像一朵美丽的九瓣金莲花开在湖之东方，宛若琉璃明珠，镶嵌在龙泉山 环绕的怀抱之中。它濒临梁子湖，东南北三面环水，两条山脉自西向东连绵 9 公里，形成风 景区内 7.6 平方公里的幽谷风光带。龙泉山在唐代以前被称为江夏山，有许多隐逸之士及骚 人墨客都曾在灵泉幽谷居住过。唐天宝末年，宰相李奚在此凿地得泉，形成东西两井。令人 称奇的是这两口井能占验天气，东井冒气则晴，西井冒气则雨，于是人们以“灵泉山”命名 之，后来又演变为龙泉山。明太祖朱元璋将此地辟为“寝山”后，相继在这里修建了昭、庄、 宪、康、靖、端、恭、贺等九座王陵，被称为“三龟九寝十二景”。龙泉山原名灵绪山，又 名屿山，因山腰有泉，终年不竭，因而得名。龙泉山、历史悠久，名胜古迹不少，有龙泉井、 龙泉寺、阳明先生讲学处、祭忠台、四先贤古里碑、胡池仙桥、迂鹰石等。龙泉井：位于山 腰、王安石题有龙泉寺、相传宋高宗赵构避金兵登山、饮此井水、阳明后裔王麓作龙泉铭， 可石立于井壁之上，现待修复后开始。   龙泉山位于武汉市江夏区。据《江夏县志》载：“龙泉山古称灵泉山，因灵泉寺山中有 色碧味甘的清泉潭而得名。”龙泉山顺龙盘结，群峰高耸，其山三面临牛山湖与三汊港，在 无边碧浪之间，逶迤崛起云山、大龙山、二龙山、龙嶂峰、玉屏峰、天马峰、马鞍峰等，自 古这里被视为山环水绕、湖山钟秀、林泉幽穆的“福地仙壤”。   历代文人墨客赞美灵泉名胜风光的诗歌很多，这里，就春夏秋冬的景色各例一首。如张 天佑的《灵泉游春》：“遥看青山山郁郁，近观碧水水溶溶。吐梅白玉树树异，销柳苍烟处处 风。”明人黎淳的《龙山消夏图》：“水声到地尽，山色入楼多，明月双溪柳，香风十里荷。” 唐李奚的《灵泉山夜》，全诗虽然不着一个“秋”字，秋意却溢满诗笺：“山静云生石，水清 月满川，邻鸡声喔喔，寒雁影翩翩。”明人张祥的《灵泉冬景》诗中有：“松骨挺天坚耐冷， 梅腮破雪晴飘香，欲识灵泉景色好，凭楼百幅当盈窗……”</w:t>
        <w:br/>
        <w:br/>
        <w:br/>
        <w:br/>
        <w:br/>
        <w:br/>
        <w:br/>
        <w:br/>
        <w:br/>
        <w:br/>
        <w:br/>
        <w:br/>
        <w:br/>
        <w:br/>
        <w:br/>
        <w:br/>
        <w:br/>
        <w:br/>
        <w:br/>
        <w:br/>
        <w:br/>
        <w:br/>
        <w:br/>
        <w:br/>
        <w:br/>
        <w:br/>
        <w:br/>
        <w:br/>
        <w:br/>
        <w:br/>
        <w:br/>
        <w:br/>
        <w:br/>
        <w:br/>
        <w:br/>
        <w:br/>
        <w:br/>
        <w:br/>
        <w:br/>
        <w:br/>
        <w:br/>
        <w:br/>
        <w:br/>
        <w:br/>
        <w:br/>
        <w:br/>
        <w:br/>
        <w:br/>
        <w:br/>
        <w:br/>
        <w:br/>
        <w:br/>
        <w:br/>
        <w:br/>
        <w:br/>
        <w:br/>
      </w:r>
    </w:p>
    <w:p>
      <w:r>
        <w:t>评论：</w:t>
        <w:br/>
        <w:t>1.留个脚印，下次我也写个游记发发~</w:t>
        <w:br/>
        <w:t>2.前排支持呀，卤煮码字辛苦了！</w:t>
      </w:r>
    </w:p>
    <w:p>
      <w:pPr>
        <w:pStyle w:val="Heading2"/>
      </w:pPr>
      <w:r>
        <w:t>271.全国重点佛教寺院，武汉靓丽名片归元寺</w:t>
      </w:r>
    </w:p>
    <w:p>
      <w:r>
        <w:t>https://you.ctrip.com/travels/wuhan145/3595594.html</w:t>
      </w:r>
    </w:p>
    <w:p>
      <w:r>
        <w:t>来源：携程</w:t>
      </w:r>
    </w:p>
    <w:p>
      <w:r>
        <w:t>发表时间：2017-11-30</w:t>
      </w:r>
    </w:p>
    <w:p>
      <w:r>
        <w:t>天数：</w:t>
      </w:r>
    </w:p>
    <w:p>
      <w:r>
        <w:t>游玩时间：</w:t>
      </w:r>
    </w:p>
    <w:p>
      <w:r>
        <w:t>人均花费：</w:t>
      </w:r>
    </w:p>
    <w:p>
      <w:r>
        <w:t>和谁：</w:t>
      </w:r>
    </w:p>
    <w:p>
      <w:r>
        <w:t>玩法：</w:t>
      </w:r>
    </w:p>
    <w:p>
      <w:r>
        <w:t>旅游路线：</w:t>
      </w:r>
    </w:p>
    <w:p>
      <w:r>
        <w:t>正文：</w:t>
        <w:br/>
        <w:t>归元寺得名源自于佛经“归元性不二，方便有多门”，与</w:t>
        <w:br/>
        <w:t>宝通禅寺</w:t>
        <w:br/>
        <w:t>、</w:t>
        <w:br/>
        <w:t>古德寺</w:t>
        <w:br/>
        <w:t>、</w:t>
        <w:br/>
        <w:t>莲溪寺</w:t>
        <w:br/>
        <w:t>并称为</w:t>
        <w:br/>
        <w:t>武汉</w:t>
        <w:br/>
        <w:t>佛教的“四大丛林”。道光二十三年，皇帝亲赐</w:t>
        <w:br/>
        <w:t>归元禅寺</w:t>
        <w:br/>
        <w:t>玉玺一方，此后换成了直书匾额。归元寺是一座被皇家认可的寺庙，所以“归元禅寺”的匾是竖着写的（只有皇家的匾才能竖着写）。归元寺是武汉的一张靓丽名片，寺庙由藏经阁、大雄宝殿、</w:t>
        <w:br/>
        <w:t>罗汉堂三座主题建筑等构成。以罗汉堂供奉的 500 尊金身罗汉为显著特色， 1983 年被国务院确定为汉地全国重点佛教寺院。现为湖北省佛教协会和</w:t>
        <w:br/>
        <w:t>武汉</w:t>
        <w:br/>
        <w:t>市佛教协会的所在地。位于武汉市汉阳区归元寺路，由白光法师于清顺治 15 年（公元 1658 年）兴建，占地 10 公顷，有殿舍 200 余间，各类佛教经典 7000 余卷。属于佛教禅宗五家七宗之一的曹洞宗，故称</w:t>
        <w:br/>
        <w:t>归元禅寺</w:t>
        <w:br/>
        <w:t>。归元禅寺又被称为“汉西一境”，是因其古树参天，花木繁茂的人文境致而得。每年春节，几十万人勇往归元寺烧香拜佛，热闹至极。本人有幸，参观的当天，不仅天晴，还出现了灿烂云彩，寺庙正在做法事，佛祖保佑。</w:t>
        <w:br/>
        <w:br/>
        <w:br/>
        <w:br/>
        <w:br/>
        <w:br/>
        <w:br/>
        <w:br/>
        <w:br/>
        <w:br/>
        <w:br/>
        <w:br/>
        <w:br/>
        <w:br/>
        <w:br/>
        <w:br/>
        <w:br/>
        <w:br/>
        <w:br/>
        <w:br/>
        <w:br/>
        <w:br/>
        <w:br/>
        <w:br/>
        <w:br/>
        <w:br/>
        <w:br/>
        <w:br/>
        <w:br/>
        <w:br/>
        <w:br/>
        <w:br/>
        <w:br/>
        <w:br/>
        <w:br/>
        <w:br/>
        <w:br/>
        <w:br/>
        <w:br/>
        <w:br/>
        <w:br/>
        <w:br/>
        <w:br/>
        <w:br/>
        <w:br/>
        <w:br/>
        <w:br/>
        <w:br/>
      </w:r>
    </w:p>
    <w:p>
      <w:r>
        <w:t>评论：</w:t>
        <w:br/>
        <w:t>1.这个地方你会再去嘛？你再去的话还是这条线路嘛？</w:t>
        <w:br/>
        <w:t>2.围观~！楼主还有更多照片么？</w:t>
      </w:r>
    </w:p>
    <w:p>
      <w:pPr>
        <w:pStyle w:val="Heading2"/>
      </w:pPr>
      <w:r>
        <w:t>272.谁说武汉没秋天？木兰天池的秋色揣着福利等你很久了！</w:t>
      </w:r>
    </w:p>
    <w:p>
      <w:r>
        <w:t>https://you.ctrip.com/travels/wuhan145/3597538.html</w:t>
      </w:r>
    </w:p>
    <w:p>
      <w:r>
        <w:t>来源：携程</w:t>
      </w:r>
    </w:p>
    <w:p>
      <w:r>
        <w:t>发表时间：2017-12-1</w:t>
      </w:r>
    </w:p>
    <w:p>
      <w:r>
        <w:t>天数：1 天</w:t>
      </w:r>
    </w:p>
    <w:p>
      <w:r>
        <w:t>游玩时间：11 月</w:t>
      </w:r>
    </w:p>
    <w:p>
      <w:r>
        <w:t>人均花费：50 元</w:t>
      </w:r>
    </w:p>
    <w:p>
      <w:r>
        <w:t>和谁：亲子</w:t>
      </w:r>
    </w:p>
    <w:p>
      <w:r>
        <w:t>玩法：</w:t>
      </w:r>
    </w:p>
    <w:p>
      <w:r>
        <w:t>旅游路线：</w:t>
      </w:r>
    </w:p>
    <w:p>
      <w:r>
        <w:t>正文：</w:t>
        <w:br/>
        <w:t>武汉</w:t>
        <w:br/>
        <w:t>的天气永远都是随机切换模式，</w:t>
        <w:br/>
        <w:t>偶尔可见“短袖与棉袄齐飞”的奇特现象。</w:t>
        <w:br/>
        <w:t>大家纷纷吐槽</w:t>
        <w:br/>
        <w:t>武汉</w:t>
        <w:br/>
        <w:t>没有秋天，</w:t>
        <w:br/>
        <w:t>直接从夏天过渡到了冬天。</w:t>
        <w:br/>
        <w:t>但是，</w:t>
        <w:br/>
        <w:t>去了</w:t>
        <w:br/>
        <w:t>木兰天池</w:t>
        <w:br/>
        <w:t>，</w:t>
        <w:br/>
        <w:t>你会发现，</w:t>
        <w:br/>
        <w:t>原来</w:t>
        <w:br/>
        <w:t>武汉</w:t>
        <w:br/>
        <w:t>不仅有秋天！</w:t>
        <w:br/>
        <w:t>而且，</w:t>
        <w:br/>
        <w:t>还是一个隐藏在山水之间、</w:t>
        <w:br/>
        <w:t>诗情画意的秋天！</w:t>
        <w:br/>
        <w:br/>
        <w:t>没错，这里就是“木兰八景”之一的</w:t>
        <w:br/>
        <w:t>木兰天池</w:t>
        <w:br/>
        <w:t>哟~</w:t>
        <w:br/>
        <w:t>腾旅e卡通年卡用户可免门票进入</w:t>
        <w:br/>
        <w:t>木兰天池</w:t>
        <w:br/>
        <w:t>景区，还能免费游玩玻璃天桥！</w:t>
        <w:br/>
        <w:br/>
        <w:t>提起天池，我总会莫名联想到这里曾经是否有神仙降临；</w:t>
        <w:br/>
        <w:t>提起天池，我总会幻想池水的源头是否来自天界；</w:t>
        <w:br/>
        <w:t>当默念“天池”这个地名，我都会认为那一定是最接近天堂的地方。</w:t>
        <w:br/>
        <w:t>那片醉人的枫叶谷</w:t>
        <w:br/>
        <w:t>比天池水更吸引我的是与那海水般的天空邂逅的火焰，那专属秋日的色彩——枫叶谷。美不胜收的枫林，似乎拼尽全力也要将最后的美丽慷慨馈赠给每一个游人。</w:t>
        <w:br/>
        <w:br/>
        <w:t>枫叶谷内成千上万片的枫叶，本身已经构成了完美的秋景；在阳光温柔的呵护下，每一片都熠熠生辉，都在灵动着，都会说话，都在向游人撒娇一般。</w:t>
        <w:br/>
        <w:br/>
        <w:t>那悄声无息而又耀眼的景致，真会以为自己也会融化在这里，真担心相机内存不够。醇厚的阳光从枝枝叶叶的间隙中漏下来，暗示你将秋天所有的温暖和浪漫一并收集与珍藏。</w:t>
        <w:br/>
        <w:br/>
        <w:t>在你看够城市的车水马龙之后，来到木兰天池的这片山水之间赏尽秋色，不失为一种绝佳享受。眼睛和心灵都一扫尘埃，变得明朗。</w:t>
        <w:br/>
        <w:t>当游玻璃天桥,体验心跳加速</w:t>
        <w:br/>
        <w:t>除了枫叶，吸引大家的还有玻璃天桥喔~虽然这里有着最回归自然的山水，但是木兰天池比大自然的山水多一些现代化的科技，要比飞速发展的城市多一份大自然的澄澈和旖旎。</w:t>
        <w:br/>
        <w:br/>
        <w:t>从最初对她的隐隐期待到现在，转眼都已经开放好几个月了。对天桥真是既喜欢又害怕，喜欢的是走在上面的刺激感，奇妙感和心跳感；却又害怕俯瞰时的惊险感和腿软无力感。</w:t>
        <w:br/>
        <w:t>玻璃天桥的材质那可是杠杠滴！选用的特种夹胶玻璃，厚12mm*3，每块可承载350公斤。哈哈，我还有个大胆的想法，要是在桥面上加个显示屏，然后3D特效播放桥面断裂，会不会超级好玩？</w:t>
        <w:br/>
        <w:br/>
        <w:t>玻璃天桥是木兰天池不能错过的精彩，也是令我心驰神往的理由。除了她属于华中首创吊式跨山玻璃天桥的前沿科技，除了她带来旅程中的欢乐与心跳，我还喜欢她的名字——外婆桥。</w:t>
        <w:br/>
        <w:br/>
        <w:t>名字来源于木兰天池是花木兰的外婆家，这便勾起了我年幼时光被外婆一手带大的日子，童年时光对外婆的依赖，和现在对外婆的思念。玻璃天桥，不仅仅是高科技，不仅仅是好玩，更重要的是还藏有一份珍贵情怀在里面。</w:t>
        <w:br/>
        <w:t>“生活不止眼前的苟且，还有诗与远方。”</w:t>
        <w:br/>
        <w:t>海子的这句颇有正能量的话，</w:t>
        <w:br/>
        <w:t>感染了无数文艺青年。</w:t>
        <w:br/>
        <w:t>远方，听起来充满情怀，</w:t>
        <w:br/>
        <w:t>觉得有太多未知的故事等待开启。</w:t>
        <w:br/>
        <w:t>但事实上，</w:t>
        <w:br/>
        <w:t>远方更多的不过是人们在遐想中追加的美好。</w:t>
        <w:br/>
        <w:t>对远方的热切追求使我们忽略了眼前的珍贵。</w:t>
        <w:br/>
        <w:t>木兰天池，</w:t>
        <w:br/>
        <w:t>便是你眼前的珍贵。</w:t>
      </w:r>
    </w:p>
    <w:p>
      <w:r>
        <w:t>评论：</w:t>
        <w:br/>
        <w:t>1.还有更多图嘛 亲～</w:t>
        <w:br/>
        <w:t>2.路过~!不支持一下感觉不太厚道啊。</w:t>
        <w:br/>
        <w:t>3.额~~~我也路过~~~顺带求个图~</w:t>
      </w:r>
    </w:p>
    <w:p>
      <w:pPr>
        <w:pStyle w:val="Heading2"/>
      </w:pPr>
      <w:r>
        <w:t>273.在武汉 压马路</w:t>
      </w:r>
    </w:p>
    <w:p>
      <w:r>
        <w:t>https://you.ctrip.com/travels/wuhan145/3597113.html</w:t>
      </w:r>
    </w:p>
    <w:p>
      <w:r>
        <w:t>来源：携程</w:t>
      </w:r>
    </w:p>
    <w:p>
      <w:r>
        <w:t>发表时间：2017-12-4</w:t>
      </w:r>
    </w:p>
    <w:p>
      <w:r>
        <w:t>天数：4 天</w:t>
      </w:r>
    </w:p>
    <w:p>
      <w:r>
        <w:t>游玩时间：10 月</w:t>
      </w:r>
    </w:p>
    <w:p>
      <w:r>
        <w:t>人均花费：2000 元</w:t>
      </w:r>
    </w:p>
    <w:p>
      <w:r>
        <w:t>和谁：夫妻</w:t>
      </w:r>
    </w:p>
    <w:p>
      <w:r>
        <w:t>玩法：自由行，摄影，人文，美食，周末游，徒步，半自由行，跟团，购物</w:t>
      </w:r>
    </w:p>
    <w:p>
      <w:r>
        <w:t>旅游路线：杜莎夫人蜡像馆，武汉，户部巷，吉庆街，晴川阁，武汉长江大桥，黄鹤楼，铁门关，江汉路步行街，湖北省博物馆，东湖，武大樱花</w:t>
      </w:r>
    </w:p>
    <w:p>
      <w:r>
        <w:t>正文：</w:t>
        <w:br/>
        <w:t>楚河汉街，汉街很繁华，大多欧式建筑，很适合街拍，自己旅行的唯一一点就是没有人给拍照哇哇哇这是痛啊</w:t>
        <w:br/>
        <w:t>入住酒店之后已经是下午两点多钟了，我还没有吃中午饭。本来打算先在酒店附近吃点简餐，然后再去景点游览，酒店位于江汉路正步行街，楼上就有吃的，非常方便。距离江滩也很近</w:t>
        <w:br/>
        <w:t>天鹅恋主题酒店</w:t>
        <w:br/>
        <w:t>天鹅恋主题酒店</w:t>
        <w:br/>
        <w:t>房间还是蛮大的，布置装修的很温馨，女孩子会很喜欢。</w:t>
      </w:r>
    </w:p>
    <w:p>
      <w:r>
        <w:t>评论：</w:t>
        <w:br/>
        <w:t>1.楼主你的图片与言语中透着灵气，写的真不错呢，很稀饭！</w:t>
        <w:br/>
        <w:t>2.收藏了，以后用的上</w:t>
        <w:br/>
        <w:t>3.武汉还不错</w:t>
        <w:br/>
        <w:t>4.收藏了，以后用的上</w:t>
        <w:br/>
        <w:t>5.作为一枚吃货，请教下lz去这边哪些东东是必吃的呀？</w:t>
        <w:br/>
        <w:t>6.还不错</w:t>
        <w:br/>
        <w:t>7.我听说一般出行前一个月订机票会比较划算是真的吗？</w:t>
      </w:r>
    </w:p>
    <w:p>
      <w:pPr>
        <w:pStyle w:val="Heading2"/>
      </w:pPr>
      <w:r>
        <w:t>274.武汉--昆明--大理--丽江</w:t>
      </w:r>
    </w:p>
    <w:p>
      <w:r>
        <w:t>https://you.ctrip.com/travels/yunnan100007/3601559.html</w:t>
      </w:r>
    </w:p>
    <w:p>
      <w:r>
        <w:t>来源：携程</w:t>
      </w:r>
    </w:p>
    <w:p>
      <w:r>
        <w:t>发表时间：2017-12-7</w:t>
      </w:r>
    </w:p>
    <w:p>
      <w:r>
        <w:t>天数：7 天</w:t>
      </w:r>
    </w:p>
    <w:p>
      <w:r>
        <w:t>游玩时间：</w:t>
      </w:r>
    </w:p>
    <w:p>
      <w:r>
        <w:t>人均花费：</w:t>
      </w:r>
    </w:p>
    <w:p>
      <w:r>
        <w:t>和谁：</w:t>
      </w:r>
    </w:p>
    <w:p>
      <w:r>
        <w:t>玩法：</w:t>
      </w:r>
    </w:p>
    <w:p>
      <w:r>
        <w:t>旅游路线：</w:t>
      </w:r>
    </w:p>
    <w:p>
      <w:r>
        <w:t>正文：</w:t>
        <w:br/>
        <w:t>必备物品:  昼夜温差大，羽绒服一件，轻便装(t 恤，鞋，裤子等秋装），伞，防晒霜等化妆品，急用药品等，相机，充电器等常用装备</w:t>
        <w:br/>
        <w:t>机票:</w:t>
        <w:br/>
        <w:t>武汉--昆明</w:t>
        <w:br/>
        <w:t>（12.20 --23:00--o1:20）---</w:t>
        <w:br/>
        <w:t>昆明火车站</w:t>
        <w:br/>
        <w:t>（11:00）（604）</w:t>
        <w:br/>
        <w:t>火车票：</w:t>
        <w:br/>
        <w:t>昆明火车站</w:t>
        <w:br/>
        <w:t>--</w:t>
        <w:br/>
        <w:t>大理火车站</w:t>
        <w:br/>
        <w:t>K9602（12.21---22:23--05:34）（200元）</w:t>
        <w:br/>
        <w:t>大理火车站</w:t>
        <w:br/>
        <w:t>---</w:t>
        <w:br/>
        <w:t>丽江车站</w:t>
        <w:br/>
        <w:t>（12.23--k9603--05:50--08:35）（68元）------搭顺风车</w:t>
        <w:br/>
        <w:t>大理</w:t>
        <w:br/>
        <w:t>----</w:t>
        <w:br/>
        <w:t>丽江古城</w:t>
        <w:br/>
        <w:t>机票：</w:t>
        <w:br/>
        <w:t>丽江机场</w:t>
        <w:br/>
        <w:t>--武汉（12.27--08:50--11:10）（670元）</w:t>
        <w:br/>
        <w:t>吃 住 行 游 具体安排：</w:t>
      </w:r>
    </w:p>
    <w:p>
      <w:r>
        <w:t>评论：</w:t>
        <w:br/>
        <w:t>1.还有更多图嘛 亲～</w:t>
      </w:r>
    </w:p>
    <w:p>
      <w:pPr>
        <w:pStyle w:val="Heading2"/>
      </w:pPr>
      <w:r>
        <w:t>275.吃吃逛逛 落樱后的武汉</w:t>
      </w:r>
    </w:p>
    <w:p>
      <w:r>
        <w:t>https://you.ctrip.com/travels/wuhan145/3603894.html</w:t>
      </w:r>
    </w:p>
    <w:p>
      <w:r>
        <w:t>来源：携程</w:t>
      </w:r>
    </w:p>
    <w:p>
      <w:r>
        <w:t>发表时间：2017-12-14</w:t>
      </w:r>
    </w:p>
    <w:p>
      <w:r>
        <w:t>天数：</w:t>
      </w:r>
    </w:p>
    <w:p>
      <w:r>
        <w:t>游玩时间：</w:t>
      </w:r>
    </w:p>
    <w:p>
      <w:r>
        <w:t>人均花费：</w:t>
      </w:r>
    </w:p>
    <w:p>
      <w:r>
        <w:t>和谁：</w:t>
      </w:r>
    </w:p>
    <w:p>
      <w:r>
        <w:t>玩法：自由行，摄影，人文，美食，自驾，周末游，徒步，半自由行，跟团，购物</w:t>
      </w:r>
    </w:p>
    <w:p>
      <w:r>
        <w:t>旅游路线：武汉，晴川阁，武汉长江大桥，黄鹤楼，武昌起义纪念馆，昙华林，江滩公园，户部巷，汉口江滩，防洪纪念碑，古德寺，武汉大学，武大樱花，东湖</w:t>
      </w:r>
    </w:p>
    <w:p>
      <w:r>
        <w:t>正文：</w:t>
        <w:br/>
        <w:t>4天5夜</w:t>
        <w:br/>
        <w:t>武汉</w:t>
        <w:br/>
        <w:t>吃货之旅</w:t>
        <w:br/>
        <w:t>百度地图上的这些星标-就是这次去过的所有地方</w:t>
        <w:br/>
        <w:t>TIPS:路痴出门必须得有地图，这几天穿梭于汉口-武昌全靠它了</w:t>
        <w:br/>
        <w:t>地图下载后提前把景点标注并收藏，如果你想更安心，可以把查好的线路也收藏起来，到时候会很省心的</w:t>
        <w:br/>
        <w:t>每次出发去一个地方，吸引我的并不是这里的景色有多美，而是那里的小吃有多多</w:t>
        <w:br/>
        <w:t>把之前去武汉的行程整理了一下，献上攻略一份，敬请笑纳~~</w:t>
        <w:br/>
        <w:t>赶在五一小长假去武汉，樱花虽已落，但还有热干面、小龙虾、武昌鱼、鸭脖、烧梅、蛋酒、腰子粉...在等着你</w:t>
        <w:br/>
        <w:t>分割线------------------</w:t>
        <w:br/>
        <w:t>吃货之旅行程开始！</w:t>
        <w:br/>
        <w:t>Day1</w:t>
        <w:br/>
        <w:t>火车站-亢龙太子酒轩(雄楚大街店)-</w:t>
        <w:br/>
        <w:t>晴川阁</w:t>
        <w:br/>
        <w:t>-南岸嘴-巴厘龙虾</w:t>
        <w:br/>
        <w:t>选择卧铺，睡一晚就到汉口了，不耽误当天工作且二百多的票价也很经济。</w:t>
        <w:br/>
        <w:t>29日上午抵达</w:t>
        <w:br/>
        <w:t>汉口火车站</w:t>
        <w:br/>
        <w:t>，</w:t>
        <w:br/>
        <w:t>汉口站</w:t>
        <w:br/>
        <w:t>为欧式风格，与天津老西站有些相似。经过一晚的旅途此时又已近中午肚子肯定饿了，赶紧去吃第一家“亢龙太子酒店”，午饭武昌鱼走起。</w:t>
        <w:br/>
        <w:t>当地人办酒宴经常选择这里，环境服务都不错，大厅水榭台上还时有钢琴演奏。</w:t>
        <w:br/>
        <w:t>黄金豆皮 5元/位 32元/份</w:t>
        <w:br/>
        <w:t>他家的</w:t>
        <w:br/>
        <w:t>武汉特色小吃</w:t>
        <w:br/>
        <w:t>豆皮也值得一尝。糯米上铺着香菇豆干肉丁包裹在金黄的豆皮中，汤汁渗入米中，很是入味。用油也新鲜。</w:t>
        <w:br/>
        <w:t>边鱼可以选择红烧或清蒸。他家鱼肉很新鲜，所以建议最能保留鱼鲜的清蒸做法。如果觉得味淡可以沾食鱼盘中的汤汁。</w:t>
        <w:br/>
        <w:t>午餐后可以安排住宿，根据攻略分享的美食和景点自行提前就近预定酒店即可。我这次就近在江汉路上面住的一家主题酒店 天鹅恋主题酒店，房间还是挺不错的，住的是kitty主题，酒店的细节做的很不错，卫生也很干净，住的挺舒心的。</w:t>
        <w:br/>
        <w:t>听说这家还是连锁主题酒店，这个都不是啥特色就不多做介绍了，住过就知道了。</w:t>
        <w:br/>
        <w:t>【玩】稍作休息后可前往晴川阁游览</w:t>
        <w:br/>
        <w:t>地址:汉阳区洗马长街86号。</w:t>
        <w:br/>
        <w:t>门口登记免费进入， 注意16:30后将停止入园。</w:t>
        <w:br/>
        <w:t>景区一小时左右就能逛完。在晴川阁顶处可以俯瞰长江，眺望</w:t>
        <w:br/>
        <w:t>武汉长江大桥</w:t>
        <w:br/>
        <w:t>全容，也可以远眺到对岸的</w:t>
        <w:br/>
        <w:t>黄鹤楼</w:t>
        <w:br/>
        <w:t>。虽然免费但看江景的视角要比收费的黄鹤楼还好。</w:t>
        <w:br/>
        <w:t>【玩】从晴川阁出来可以步行前往附近的南岸嘴。</w:t>
        <w:br/>
        <w:t>南岸嘴周边游人稀少，大树成荫。</w:t>
        <w:br/>
        <w:t>可以零距离接触长江，偶能见到当地人在江中游泳。</w:t>
        <w:br/>
        <w:t>【吃】晚饭去雪松路万松园吃小龙虾</w:t>
        <w:br/>
        <w:t>万松园的巴厘龙虾和靓靓蒸虾是最具人气的小龙虾店，可以分两天光顾。</w:t>
        <w:br/>
        <w:t>新华路取水楼站下车步行前往雪松路</w:t>
        <w:br/>
        <w:t>tips：等位常常排个百八十号，他家万松园有两家店，离得很近，且都可以提前在大众点评上排号（点评上排号对应的实际店铺恰是反的）。</w:t>
        <w:br/>
        <w:t>油焖大虾 158元/小份 198元/大份</w:t>
        <w:br/>
        <w:t>皮薄肉嫩，麻辣过瘾。可能试食当时未到季的缘故，虾肉不够肥厚饱满。另外油也比较大，吃多会有些腻。</w:t>
        <w:br/>
        <w:t>全味虾球 69元</w:t>
        <w:br/>
        <w:t>虾球就是小龙虾尾，外壳脆脆的，肉嫩嫩的，比油焖的虾肉也更饱满些。</w:t>
        <w:br/>
        <w:t>原味凉面 6元/小份 18元/大份</w:t>
        <w:br/>
        <w:t>凉面几乎每桌必点，面条劲道，散发着浓郁的芝麻酱香。配着油焖大虾吃刚好解腻。</w:t>
        <w:br/>
        <w:t>等位期间可以在去距巴厘龙虾不远的曾记买份电烤鸭脖。7元一根，一切2支，焦嫩入味。</w:t>
        <w:br/>
        <w:t>Day2</w:t>
        <w:br/>
        <w:t>李记热干面（游艺路旗舰店）-武汉长江大桥-黄鹤楼-辛亥革命</w:t>
        <w:br/>
        <w:t>武昌起义纪念馆</w:t>
        <w:br/>
        <w:t>-洛兰西点-赵师傅天天红油热干面-三胖腰子粉-</w:t>
        <w:br/>
        <w:t>昙华林</w:t>
        <w:br/>
        <w:t>-汉口</w:t>
        <w:br/>
        <w:t>江滩公园</w:t>
        <w:br/>
        <w:t>-靓靓蒸虾(雪松路店)</w:t>
        <w:br/>
        <w:t>【吃】李记热干面(游艺路旗舰店)</w:t>
        <w:br/>
        <w:t>武汉吃早点叫过早，其中一样重要的餐食就是热干面。这里分享一家小店——李记热干面(游艺路旗舰店)</w:t>
        <w:br/>
        <w:t>以前在多福路经营了十多年的老店，食客基本都是附近的居民和上班人员，鲜有游客，女收银员热情和蔼。</w:t>
        <w:br/>
        <w:t>配料很足，面条淋了些许肉酱汁(也可嘱咐店家换成面汤调配)，干湿度刚好，过早来一碗经济实惠。</w:t>
        <w:br/>
        <w:t>【玩】长江大桥</w:t>
        <w:br/>
        <w:t>过完早即可前往武汉长江大桥</w:t>
        <w:br/>
        <w:t>交通：顺道街游艺路站搭乘402路，长江大桥汉阳桥头站下</w:t>
        <w:br/>
        <w:t>大桥全长1670米，传说牵手走过武汉长江大桥的情侣不会分手，情侣出行可以试试哦。</w:t>
        <w:br/>
        <w:t>【玩】登黄鹤楼</w:t>
        <w:br/>
        <w:t>长江大桥下桥不远就是黄鹤楼</w:t>
        <w:br/>
        <w:t>坊间流传一句话“黄鹤楼不登挺遗憾，登了更遗憾”，要论登高看景的视角真不如江对岸免费入园的晴川阁，且游人众多，但毕竟是四大名楼之一，所以去不去自行决定。</w:t>
        <w:br/>
        <w:t>【玩】辛亥革命武昌起义纪念馆</w:t>
        <w:br/>
        <w:t>从黄鹤楼步行即可前往红楼（辛亥革命武昌起义纪念馆）</w:t>
        <w:br/>
        <w:t>地址:武昌区武珞路1号，凭身份证免费领票。</w:t>
        <w:br/>
        <w:t>里面红色民国风的建筑很漂亮，附近的当地人及学生都会选择在里面小憩。</w:t>
        <w:br/>
        <w:t>基本玩到中午十二点半左右，我们就可以继续去吃啦，并没有选择游客人气很高离着很近的</w:t>
        <w:br/>
        <w:t>户部巷</w:t>
        <w:br/>
        <w:t>而是选择了去粮道街觅食。</w:t>
        <w:br/>
        <w:t>【吃】Blue洛兰西点</w:t>
        <w:br/>
        <w:t>他家最有人气的榴莲千层酥，焦糖泡芙，当初在我们抵店排队时（14:00左右）已经售完，建议大家把握好时间，以免像我们眼睁睁地看着前面的人买走最后一份榴莲千层酥，让自己心中种下无眠的小草。</w:t>
        <w:br/>
        <w:t>最人气的两样没吃到就无从评价了。买了榴莲泡芙略补遗憾。外酥内软，奶香醇厚，榴莲馅料冰冰凉凉，口感新鲜。</w:t>
        <w:br/>
        <w:t>【吃】天天红油赵师傅热干面</w:t>
        <w:br/>
        <w:t>从Blue洛兰西点出来马上前往另一家过点不候的店铺——天天红油赵师傅热干面</w:t>
        <w:br/>
        <w:t>来粮道街必吃的一家小食摊，先买票后取食，卖票阿姨还用着算盘，颇有一股八十年代国营风。基本人手端一碗热干面排队取油饼包烧梅的场景也已成粮道街一道特色风景线。</w:t>
        <w:br/>
        <w:t>炸好的油饼撕口塞进四个烧梅(烧麦)，烧梅是黑胡椒肉丁糯米馅料，皮薄而糯，一口下去，油香四溢，很是满足。脆脆的油饼，糯糯的烧梅，看似油腻而又不相干的两样就这样完美地搭配在了一起。</w:t>
        <w:br/>
        <w:t>蛋酒是武汉当地传统过早“饮品”。米酒开水冲开打入鸡蛋加糖后饮用，甘甜浓郁醇香。也尝试过其他家的，味道都没有这家的浓郁。</w:t>
        <w:br/>
        <w:t>趁着排队等油饼包烧梅，可以先来一碗他家的热干面，边吃边等。</w:t>
        <w:br/>
        <w:t>很正宗的热干面，面条劲道，干湿度刚好。回来之后还在一直想念</w:t>
        <w:br/>
        <w:t>如果你有着吃饱了还能吃两口的胃口，可以溜食前往三胖腰子粉</w:t>
        <w:br/>
        <w:t>地址:武昌区粮道街近得胜桥</w:t>
        <w:br/>
        <w:t>腰子粉是武汉街头巷尾常见小吃，他家是腰花、猪肝、瘦肉三合一。腰子嫩滑不腥，勾入芡汁，胡椒味浓厚。辣椒很香辣可以自行适量添加。</w:t>
        <w:br/>
        <w:t>腰子粉搭配一瓶凉凉的维他奶，完美</w:t>
        <w:br/>
        <w:t>粮道街不远就是聚集了众多文艺小店的昙华林，但是鉴于节假日游客众多踱步都难，就不建议前往了，而且真正好吃的很少。</w:t>
        <w:br/>
        <w:t>【玩】</w:t>
        <w:br/>
        <w:t>汉口江滩</w:t>
        <w:br/>
        <w:t>交通：从粮道街搭乘公交573/719/916路，在临近大道汉阳门站下。下车就可看到轮渡中华路的渡口，票价2元，一刻钟轮渡到长江对岸的武汉关渡口。借此感受下武汉的轮渡，在船上看看江景。从武汉关渡口出来附近就有公交站，乘527路，沿江大道汽渡码头站下即可到达汉口江滩。</w:t>
        <w:br/>
        <w:t>爱情墙边的铁索上锁下了众多同心锁。</w:t>
        <w:br/>
        <w:t>江滩周围的绿化也很漂亮。</w:t>
        <w:br/>
        <w:t>【吃】靓靓蒸虾(雪松路总店)</w:t>
        <w:br/>
        <w:t>江滩玩的差不多后，我们就可以享受晚餐去了，再次前往万松园雪松路吃晚餐靓靓蒸虾(雪松路总店</w:t>
        <w:br/>
        <w:t>皮薄肉嫩，比油焖大虾的肉质饱满，由于虾线没去，记得和服务员要牙签自行挑出再吃。</w:t>
        <w:br/>
        <w:t>料很足，用了整只海蟹，还未上桌一股浓郁的蒜蓉香气就扑面而来。面条被汤汁浸透，香郁满满，不过吃多略感油腻。</w:t>
        <w:br/>
        <w:t>料很足，用了整只海蟹，还未上桌一股浓郁的蒜蓉香气就扑面而来。面条被汤汁浸透，香郁满满，不过吃多略感油腻。</w:t>
        <w:br/>
        <w:t>Day3</w:t>
        <w:br/>
        <w:t>武汉精武绝味鸭脖-同兴里-泰兴里-三德里-车二泡菜-</w:t>
        <w:br/>
        <w:t>防洪纪念碑</w:t>
        <w:br/>
        <w:t>-</w:t>
        <w:br/>
        <w:t>古德寺</w:t>
        <w:br/>
        <w:t>-汉街-参差咖啡</w:t>
        <w:br/>
        <w:t>5月1日</w:t>
        <w:br/>
        <w:t>由于明日要游览</w:t>
        <w:br/>
        <w:t>武汉大学</w:t>
        <w:br/>
        <w:t>，今天一早退宿，已提前预订临近武汉大学的今晚住宿。</w:t>
        <w:br/>
        <w:t>【吃】武汉特色鸭脖</w:t>
        <w:br/>
        <w:t>来武汉怎么能不吃鸭脖，今早退房后可以先到各品牌鸭脖积聚的解放大道。</w:t>
        <w:br/>
        <w:t>精武绝味—地址:江汉区解放大道822号</w:t>
        <w:br/>
        <w:t>汤老头—地址:江汉区解放大道826号</w:t>
        <w:br/>
        <w:t>精武路第一家—[地址:江汉区解放大道888号</w:t>
        <w:br/>
        <w:t>这三家人气较高。正在买鸭脖的武汉大妈告诉我们，外地人最熟知的周黑鸭，他们当地人觉得口味太甜，一般都是买这些传统口味的品牌。</w:t>
        <w:br/>
        <w:t>tips：建议早晨八点左右到解放路，这时三家鸭脖店都已开门营业，且人少基本不用排队。</w:t>
        <w:br/>
        <w:t>原味鸭脖 5元/根</w:t>
        <w:br/>
        <w:t>经试吃，比较推荐精武绝味的原味鸭脖。你也可以三家的鸭脖都先买根尝尝，根据自己口味再做选择。这三家都可以散买后进行真空装。</w:t>
        <w:br/>
        <w:t>本文出自味小嘴微信：tjweixiaozui （纯原创）</w:t>
        <w:br/>
        <w:t>卤藕 15.8/斤</w:t>
        <w:br/>
        <w:t>精武路第一家的卤藕由于辣得过瘾当地人称为嗨藕。</w:t>
        <w:br/>
        <w:t>【吃】另外在汤老头旁边有一对中年夫妇经营的水煎包早点摊</w:t>
        <w:br/>
        <w:t>地址:江汉区解放大道武汉第一初级中学门牌下 营业时间:6:00-9:30。</w:t>
        <w:br/>
        <w:t>据摊主说他们在这里卖水煎包已有很多年，食客基本都是老主顾。虽然只是一个无名摊点，但味道却很传统地道</w:t>
        <w:br/>
        <w:t>一份8个，小巧实惠。外皮金黄，馅小但散发着浓浓的香气。一口下去让我想起了儿时学校巷口的水煎包，久违的味道，满满的回忆。</w:t>
        <w:br/>
        <w:t>买完鸭脖开始上午的里弄之行，感受老武汉的市井生活。</w:t>
        <w:br/>
        <w:t>武汉的里弄又称里份，类似上海弄堂，是过去特有的居民形式。</w:t>
        <w:br/>
        <w:t>现代城市慢慢模式化，失去了个性和特色，唯有这种老民居还能感受到一丝昔日特有的传统生活气息。</w:t>
        <w:br/>
        <w:t>【玩】最具市井气息的同兴里</w:t>
        <w:br/>
        <w:t>【玩】最文艺的泰兴里</w:t>
        <w:br/>
        <w:t>同兴里出来旁边就是最文艺的泰兴里</w:t>
        <w:br/>
        <w:t>地址：江岸区胜利街（原法租界德托美领事街）与洞庭街（吕钦使街）之间</w:t>
        <w:br/>
        <w:t>【玩】最年老的三德里</w:t>
        <w:br/>
        <w:t>从泰兴里步行几百米就可以到达最年老的三德里</w:t>
        <w:br/>
        <w:t>地址：江岸区车站路与一元路交汇处友隘大街上</w:t>
        <w:br/>
        <w:t>【吃】车二泡菜</w:t>
        <w:br/>
        <w:t>三德里感觉没前两个里弄有特色，但是海寿街上有位家中行二的车姓老板开的泡菜店——车二泡菜</w:t>
        <w:br/>
        <w:t>地址：江岸区海寿街三德里社区39号,可以买点尝尝。</w:t>
        <w:br/>
        <w:t>花菜,包菜,豆角,苦瓜,藠头 6-12元/斤</w:t>
        <w:br/>
        <w:t>车二家的泡菜透着一股传统老味，有外婆的味道。发酵的酸味异常醇厚口感爽脆。</w:t>
        <w:br/>
        <w:t>【吃】怪味烧饼</w:t>
        <w:br/>
        <w:t>买完泡菜走到附近的一元路买一元路怪味烧饼</w:t>
        <w:br/>
        <w:t>地址：江岸区一元路(胜利街一元路车站附近)</w:t>
        <w:br/>
        <w:t>怪味烧饼 3元</w:t>
        <w:br/>
        <w:t>他家生意很好，摊前常常排着大队。烧饼又咸又甜又辣，薄薄的烧饼，饼边已烤到酥脆。</w:t>
        <w:br/>
        <w:t>【玩】古德寺，防洪纪念塔</w:t>
        <w:br/>
        <w:t>接下来前往古德寺</w:t>
        <w:br/>
        <w:t>交通：从怪味烧饼步行前往沿江大道粤汉码头站，乘30路，在工农兵路空军医院站下即可。</w:t>
        <w:br/>
        <w:t>tips：前往30路沿江大道粤汉码头站的途中可以看到很有红色气息的防洪纪念碑。</w:t>
        <w:br/>
        <w:t>【玩】汉街</w:t>
        <w:br/>
        <w:t>交通：从古德寺出来步行前往解放大道黄浦大街站，搭乘577路，大概一个小时的车程到达中北路地铁楚河汉街站（577路沿途通过武汉长江二桥过江，可以选择临窗座位看江景）。</w:t>
        <w:br/>
        <w:t>逛楚河汉街感受现代化的武汉，时尚元素的现代建筑和欧式建筑穿插在民国风建筑中，夜景的汉街另有一番风味。</w:t>
        <w:br/>
        <w:t>【吃】烤虾球</w:t>
        <w:br/>
        <w:t>但是如果你逛腻了天津的滨江道，对商业步行街提不起兴趣，可以去湖北省直机关二食堂牌匾下的路边摊--小季烤虾球吃晚餐</w:t>
        <w:br/>
        <w:t>虾球和黄瓜片都很入味，烤虾球也是武汉的特色烧烤。</w:t>
        <w:br/>
        <w:t>你要是那种晚上喝完咖啡还能呼呼大睡的吃货，吃完烧烤后可继续沿水果湖横路前行，左手边看见中国银行所在的巷口拐进即可来到参差咖啡3号店</w:t>
        <w:br/>
        <w:t>如果你读过王森写的《就想开间小小咖啡馆》，可能会有印象，这就是他书中提到的武汉第一家参差咖啡。</w:t>
        <w:br/>
        <w:t>香醇的拿铁搭配松软且甜度适宜的布朗尼，歇歇脚，慢下来，驱散一天的旅途劳顿。</w:t>
        <w:br/>
        <w:t>Day4</w:t>
        <w:br/>
        <w:t>武汉大学-三环热干面</w:t>
        <w:br/>
        <w:t>5月2日</w:t>
        <w:br/>
        <w:t>上午的行程就是逛武汉大学，由于下午要返程，可根据住宿情况选择是否一早办理退宿。武大校园非常大，为了有充裕的时间，建议早起。</w:t>
        <w:br/>
        <w:t>【吃】三环热干面</w:t>
        <w:br/>
        <w:t>过早可以去吃三环热干面</w:t>
        <w:br/>
        <w:t>地址：洪山区八一路483号武大三环公寓(法盟对面)，</w:t>
        <w:br/>
        <w:t>每天早晨六七点到中午十一点左右出摊的露天早点摊。</w:t>
        <w:br/>
        <w:t>热干面很赞，果然美食在民间，大隐隐于市。</w:t>
        <w:br/>
        <w:t>豆腐干子 1元；汤粉 3元</w:t>
        <w:br/>
        <w:t>干子完全吸收了汤粉的汤汁，极佳的配搭</w:t>
        <w:br/>
        <w:t>红薯饼 3元</w:t>
        <w:br/>
        <w:t>三环热干面旁边的炸果子摊上买的，可以试试。</w:t>
        <w:br/>
        <w:t>【吃】过完早沿着八一路前往武汉大学老牌楼。如果没吃饱，沿途路过一家卢记热干面</w:t>
        <w:br/>
        <w:t>地址：洪山区八一路334号附29号</w:t>
        <w:br/>
        <w:t>可以来一份他家的炸酱面。</w:t>
        <w:br/>
        <w:t>面条劲道，肉酱料也很香。</w:t>
        <w:br/>
        <w:t>【玩】武汉大学</w:t>
        <w:br/>
        <w:t>虽已过了观赏樱花的时节，但武大的花草绿植还有建筑都是很漂亮的。武大校园辽阔，细逛一天可能都不够，鉴于时间有限，提供几个景点供参考，也可自行安排。</w:t>
        <w:br/>
        <w:t>武大有很多门，建议从凌波门出去，出门就是</w:t>
        <w:br/>
        <w:t>东湖</w:t>
        <w:br/>
        <w:t>。</w:t>
        <w:br/>
        <w:t>武汉东湖面积很大，是杭州西湖的数倍。由于时间有限，建议在凌波门附近观景即可。</w:t>
        <w:br/>
        <w:t>这里有水面栈道，坐下来歇息下，面对东湖美景，啃啃鸭脖喝喝啤酒，岂不乐哉。</w:t>
        <w:br/>
        <w:t>选择卧铺，睡一晚就到汉口了，不耽误当天工作且二百多的票价也很经济。</w:t>
        <w:br/>
        <w:t>旅行第一天上午抵达汉口火车站，汉口站为欧式风格，与天津老西站有些相似。经过一晚的旅途此时又已近中午肚子肯定饿了，赶紧去吃第一家“亢龙太子酒店”，午饭武昌鱼走起。</w:t>
        <w:br/>
        <w:t>交通：从汉口站搭乘公交9路，新华路北湖站下车后步行即可前往</w:t>
        <w:br/>
        <w:t>当地人办酒宴经常选择这里，环境服务都不错，大厅水榭台上还时有钢琴演奏。</w:t>
        <w:br/>
        <w:t>边鱼可以选择红烧或清蒸。他家鱼肉很新鲜，所以建议最能保留鱼鲜的清蒸做法。如果觉得味淡可以沾食鱼盘中的汤汁。</w:t>
        <w:br/>
        <w:t>他家的武汉特色小吃豆皮也值得一尝。糯米上铺着香菇豆干肉丁包裹在金黄的豆皮中，汤汁渗入米中，很是入味。用油也新鲜。</w:t>
        <w:br/>
        <w:t>午餐后可以安排住宿，根据攻略分享的美食和景点自行提前就近预定酒店即可。</w:t>
        <w:br/>
        <w:t>我们一般都是住在连锁酒店，这个都不是啥特色就不多做介绍了</w:t>
        <w:br/>
        <w:t>【玩】稍作休息后可前往晴川阁游览</w:t>
        <w:br/>
        <w:t>景区一小时左右就能逛完。在晴川阁顶处可以俯瞰长江，眺望武汉长江大桥全容，也可以远眺到对岸的黄鹤楼。虽然免费但看江景的视角要比收费的黄鹤楼还好。</w:t>
        <w:br/>
        <w:t>【玩】从晴川阁出来可以步行前往附近的南岸嘴。</w:t>
        <w:br/>
        <w:t>南岸嘴周边游人稀少，大树成荫。</w:t>
        <w:br/>
        <w:t>可以零距离接触长江，偶能见到当地人在江中游泳。</w:t>
        <w:br/>
        <w:t>【吃】晚饭去雪松路万松园吃小龙虾</w:t>
        <w:br/>
        <w:t>万松园的巴厘龙虾和靓靓蒸虾是最具人气的小龙虾店，可以分两天光顾。</w:t>
        <w:br/>
        <w:t>等位常常排个百八十号，他家万松园有两家店，离得很近，且都可以提前在大众点评上排号（点评上排号对应的实际店铺恰是反的）。</w:t>
        <w:br/>
        <w:t>油焖大虾 158元/小份 198元/大份</w:t>
        <w:br/>
        <w:t>皮薄肉嫩，麻辣过瘾。可能试食当时未到季的缘故，虾肉不够肥厚饱满。另外油也比较大，吃多会有些腻。</w:t>
        <w:br/>
        <w:t>全味虾球 69元</w:t>
        <w:br/>
        <w:t>虾球就是小龙虾尾，外壳脆脆的，肉嫩嫩的，比油焖的虾肉也更饱满些。</w:t>
        <w:br/>
        <w:t>原味凉面 6元/小份 18元/大份</w:t>
        <w:br/>
        <w:t>凉面几乎每桌必点，面条劲道，散发着浓郁的芝麻酱香。配着油焖大虾吃刚好解腻。</w:t>
        <w:br/>
        <w:t>【吃】烤鸭脖 7元</w:t>
        <w:br/>
        <w:t>等位期间可以在去距巴厘龙虾不远的曾记买份电烤鸭脖。7元一根，一切2支，焦嫩入味。</w:t>
        <w:br/>
        <w:t>第二天</w:t>
        <w:br/>
        <w:t>【吃】李记热干面(游艺路旗舰店)</w:t>
        <w:br/>
        <w:t>武汉吃早点叫过早，其中一样重要的餐食就是热干面。这里分享一家小店——李记热干面(游艺路旗舰店)</w:t>
        <w:br/>
        <w:t>地址:硚口区游艺路187号停车场地面商业一楼五号商铺 电话:13006165566 营业时间:5:00-19:00。</w:t>
        <w:br/>
        <w:t>以前在多福路经营了十多年的老店，食客基本都是附近的居民和上班人员，鲜有游客，女收银员热情和蔼。</w:t>
      </w:r>
    </w:p>
    <w:p>
      <w:r>
        <w:t>评论：</w:t>
        <w:br/>
        <w:t>1.好，非常实用，感谢楼主！</w:t>
        <w:br/>
        <w:t>2.楼主很用心</w:t>
        <w:br/>
        <w:t>3.楼主是一个感情丰富热爱生活的人！感谢你的分享！</w:t>
        <w:br/>
        <w:t>4.楼主 感谢分享呀~~我特别想独自去那边呀~~楼主能给我一些建议吗？感激不尽</w:t>
        <w:br/>
        <w:t>5.美图美文顶一下！</w:t>
      </w:r>
    </w:p>
    <w:p>
      <w:pPr>
        <w:pStyle w:val="Heading2"/>
      </w:pPr>
      <w:r>
        <w:t>276.灵气盈溢的武汉景德寺</w:t>
      </w:r>
    </w:p>
    <w:p>
      <w:r>
        <w:t>https://you.ctrip.com/travels/wuhan145/3605363.html</w:t>
      </w:r>
    </w:p>
    <w:p>
      <w:r>
        <w:t>来源：携程</w:t>
      </w:r>
    </w:p>
    <w:p>
      <w:r>
        <w:t>发表时间：2017-12-20</w:t>
      </w:r>
    </w:p>
    <w:p>
      <w:r>
        <w:t>天数：</w:t>
      </w:r>
    </w:p>
    <w:p>
      <w:r>
        <w:t>游玩时间：</w:t>
      </w:r>
    </w:p>
    <w:p>
      <w:r>
        <w:t>人均花费：</w:t>
      </w:r>
    </w:p>
    <w:p>
      <w:r>
        <w:t>和谁：</w:t>
      </w:r>
    </w:p>
    <w:p>
      <w:r>
        <w:t>玩法：</w:t>
      </w:r>
    </w:p>
    <w:p>
      <w:r>
        <w:t>旅游路线：</w:t>
      </w:r>
    </w:p>
    <w:p>
      <w:r>
        <w:t>正文：</w:t>
        <w:br/>
        <w:t>景德寺位于</w:t>
        <w:br/>
        <w:t>武汉</w:t>
        <w:br/>
        <w:t>市东西湖柏泉，始建于唐代末年，盛于明清。在唐末年 间，一位云游的得道高僧来到柏泉，看中了这方状似雄师怒吼的灵山，左青龙 右白虎，背靠青山，地形平坦开阔，灵气盈溢，实乃一方风水宝地。高僧选定 在此山坡中建起寺院，定名为“金台寺”。北宋景德年间，该寺院全面维修， 并更名为“景德寺”。民国三十年间，寺院建筑规模进一步扩大，颇为宏伟壮 观。景德寺自建寺以来，世代都有衣钵传人，历代高僧辈出，是一个非常庄严 清净的佛门圣地。寺大门外有一口“</w:t>
        <w:br/>
        <w:t>柏泉古井</w:t>
        <w:br/>
        <w:t>”，至今已有一千多年了，相传 柏泉山清水秀，人杰地灵，有一百多个泉眼，景德寺的高僧选了一个最大的泉 眼动手淘井，此井底的树根形状如同木鱼，这木鱼能使柏泉井水永不枯竭，每 天晚上十二点景德寺的僧侣和周围居民能听到来自柏泉井下的敲木鱼声音，因 而景德寺闻名四方，香火也因之更溢浓香。此古井被列为武汉市文物保护单 位。</w:t>
        <w:br/>
        <w:br/>
        <w:br/>
        <w:br/>
        <w:br/>
        <w:br/>
        <w:br/>
        <w:br/>
        <w:br/>
        <w:br/>
        <w:br/>
        <w:br/>
        <w:br/>
        <w:br/>
        <w:br/>
        <w:br/>
        <w:br/>
        <w:br/>
        <w:br/>
        <w:br/>
        <w:br/>
        <w:br/>
        <w:br/>
        <w:br/>
        <w:br/>
        <w:br/>
        <w:br/>
        <w:br/>
        <w:br/>
        <w:br/>
        <w:br/>
        <w:br/>
        <w:br/>
        <w:br/>
        <w:br/>
        <w:br/>
        <w:br/>
        <w:br/>
        <w:br/>
        <w:br/>
      </w:r>
    </w:p>
    <w:p>
      <w:r>
        <w:t>评论：</w:t>
        <w:br/>
        <w:t>1.收藏下，回去我也去一回感受感受。</w:t>
        <w:br/>
        <w:t>2.你去过的地方我都留下过脚印，但就没想要写下来（￣▽￣）以后要多写写！</w:t>
      </w:r>
    </w:p>
    <w:p>
      <w:pPr>
        <w:pStyle w:val="Heading2"/>
      </w:pPr>
      <w:r>
        <w:t>277.乘着火车去旅行：南昌~长沙~岳阳~武汉 七天四市的绿皮火车之旅</w:t>
      </w:r>
    </w:p>
    <w:p>
      <w:r>
        <w:t>https://you.ctrip.com/travels/changsha148/3606239.html</w:t>
      </w:r>
    </w:p>
    <w:p>
      <w:r>
        <w:t>来源：携程</w:t>
      </w:r>
    </w:p>
    <w:p>
      <w:r>
        <w:t>发表时间：2017-12-20</w:t>
      </w:r>
    </w:p>
    <w:p>
      <w:r>
        <w:t>天数：7 天</w:t>
      </w:r>
    </w:p>
    <w:p>
      <w:r>
        <w:t>游玩时间：8 月</w:t>
      </w:r>
    </w:p>
    <w:p>
      <w:r>
        <w:t>人均花费：2500 元</w:t>
      </w:r>
    </w:p>
    <w:p>
      <w:r>
        <w:t>和谁：一个人</w:t>
      </w:r>
    </w:p>
    <w:p>
      <w:r>
        <w:t>玩法：</w:t>
      </w:r>
    </w:p>
    <w:p>
      <w:r>
        <w:t>旅游路线：</w:t>
      </w:r>
    </w:p>
    <w:p>
      <w:r>
        <w:t>正文：</w:t>
        <w:br/>
        <w:t>前些日子在B站看完了日本NHK拍摄的《关口知宏中国铁道大纪行》，是一部介绍日本演员关口知宏在中国翻译和电视台摄影人员的陪同下，乘坐火车游览全中国的纪录片。看完之后感触颇深，不但感受到国家的地大物博，更是对这个在铁道上奔驰的绿皮盒子里面的世界充满了向往。</w:t>
        <w:br/>
        <w:t>趁着暑假，花上一个星期的时间，从我的家乡苏州出发，在游览</w:t>
        <w:br/>
        <w:t>南昌</w:t>
        <w:br/>
        <w:t>、</w:t>
        <w:br/>
        <w:t>长沙</w:t>
        <w:br/>
        <w:t>、</w:t>
        <w:br/>
        <w:t>岳阳</w:t>
        <w:br/>
        <w:t>、</w:t>
        <w:br/>
        <w:t>武汉</w:t>
        <w:br/>
        <w:t>四市后返回苏州，完成我的火车旅行计划。巧合的是，五点依次连线刚好是一个椭圆，在出发前我也开玩笑的告诉同学们：下个月我要在中国遛个弯呀！然后在地图上画个椭圆给他们看，哈哈哈哈小伙伴们都觉得我太会玩啦。</w:t>
        <w:br/>
        <w:t>提前做好攻略然后买完全程的火车票，出发！</w:t>
        <w:br/>
        <w:br/>
        <w:t>第一天（8/8）：启程</w:t>
        <w:br/>
        <w:t>下午从</w:t>
        <w:br/>
        <w:t>苏州站</w:t>
        <w:br/>
        <w:t>出发，乘坐K1328前往</w:t>
        <w:br/>
        <w:t>南昌</w:t>
        <w:br/>
        <w:t>，在火车上过夜</w:t>
        <w:br/>
        <w:t>第二天（8/9）：</w:t>
        <w:br/>
        <w:t>南昌</w:t>
        <w:br/>
        <w:t>游览</w:t>
        <w:br/>
        <w:t>八一南昌起义纪念塔</w:t>
        <w:br/>
        <w:t>【0.25小时】</w:t>
        <w:br/>
        <w:t>游览</w:t>
        <w:br/>
        <w:t>滕王阁</w:t>
        <w:br/>
        <w:t>【2小时】</w:t>
        <w:br/>
        <w:t>游览八一南昌起义纪念馆【1.5小时】☆</w:t>
        <w:br/>
        <w:t>游览江西革命</w:t>
        <w:br/>
        <w:t>烈士纪念堂</w:t>
        <w:br/>
        <w:t>【1小时】</w:t>
        <w:br/>
        <w:t>游览朱德故居【0.5小时】</w:t>
        <w:br/>
        <w:t>游览</w:t>
        <w:br/>
        <w:t>贺龙指挥部旧址</w:t>
        <w:br/>
        <w:t>【0.5小时】</w:t>
        <w:br/>
        <w:t>第三天（8/10）：南昌+</w:t>
        <w:br/>
        <w:t>长沙</w:t>
        <w:br/>
        <w:t>游览</w:t>
        <w:br/>
        <w:t>秋水广场</w:t>
        <w:br/>
        <w:t>【2小时】</w:t>
        <w:br/>
        <w:t>品尝胡记老南昌啤酒鸭拌粉</w:t>
        <w:br/>
        <w:t>中午从</w:t>
        <w:br/>
        <w:t>南昌站</w:t>
        <w:br/>
        <w:t>出发，乘坐T147前往</w:t>
        <w:br/>
        <w:t>长沙</w:t>
        <w:br/>
        <w:t>，下午到达</w:t>
        <w:br/>
        <w:t>游览</w:t>
        <w:br/>
        <w:t>湘江风光带</w:t>
        <w:br/>
        <w:t>【看日落】</w:t>
        <w:br/>
        <w:t>品尝罗记长沙臭豆腐</w:t>
        <w:br/>
        <w:t>第四天（8/11）：长沙</w:t>
        <w:br/>
        <w:t>游览</w:t>
        <w:br/>
        <w:t>岳麓山</w:t>
        <w:br/>
        <w:t>【4小时】☆☆</w:t>
        <w:br/>
        <w:t>品尝金玲老店猪肝汤粉</w:t>
        <w:br/>
        <w:t>游览</w:t>
        <w:br/>
        <w:t>天心阁</w:t>
        <w:br/>
        <w:t>【1.5小时】</w:t>
        <w:br/>
        <w:t>游览</w:t>
        <w:br/>
        <w:t>杜甫江阁</w:t>
        <w:br/>
        <w:t>【1小时】</w:t>
        <w:br/>
        <w:t>第五天（8/12）：长沙</w:t>
        <w:br/>
        <w:t>游览</w:t>
        <w:br/>
        <w:t>橘子洲</w:t>
        <w:br/>
        <w:t>头【3小时】☆</w:t>
        <w:br/>
        <w:t>游览古</w:t>
        <w:br/>
        <w:t>开福寺</w:t>
        <w:br/>
        <w:t>【1.5小时】☆</w:t>
        <w:br/>
        <w:t>下午从</w:t>
        <w:br/>
        <w:t>长沙站</w:t>
        <w:br/>
        <w:t>出发，乘坐K1074前往</w:t>
        <w:br/>
        <w:t>岳阳</w:t>
        <w:br/>
        <w:t>，傍晚到达</w:t>
        <w:br/>
        <w:t>第六天（8/13）：</w:t>
        <w:br/>
        <w:t>岳阳</w:t>
        <w:br/>
        <w:t>游览</w:t>
        <w:br/>
        <w:t>岳阳楼</w:t>
        <w:br/>
        <w:t>【3小时】☆☆</w:t>
        <w:br/>
        <w:t>游览圣安古寺【3小时】☆☆☆</w:t>
        <w:br/>
        <w:t>傍晚从</w:t>
        <w:br/>
        <w:t>岳阳站</w:t>
        <w:br/>
        <w:t>出发，乘坐K1074前往</w:t>
        <w:br/>
        <w:t>武汉</w:t>
        <w:br/>
        <w:t>，晚上到达</w:t>
        <w:br/>
        <w:t>第七天（8/14）：</w:t>
        <w:br/>
        <w:t>武汉</w:t>
        <w:br/>
        <w:t>游览</w:t>
        <w:br/>
        <w:t>武汉大学</w:t>
        <w:br/>
        <w:t>【1.5小时】</w:t>
        <w:br/>
        <w:t>品尝</w:t>
        <w:br/>
        <w:t>户部巷</w:t>
        <w:br/>
        <w:t>四季美的鲜肉汤包和绿豆汤</w:t>
        <w:br/>
        <w:t>游览</w:t>
        <w:br/>
        <w:t>黄鹤楼</w:t>
        <w:br/>
        <w:t>【2.5小时】☆</w:t>
        <w:br/>
        <w:t>游览长江、汉水交界处【1.5小时】</w:t>
        <w:br/>
        <w:t>游览</w:t>
        <w:br/>
        <w:t>汉阳江滩</w:t>
        <w:br/>
        <w:t>、武汉健身步道【1.5小时】</w:t>
        <w:br/>
        <w:t>返程</w:t>
        <w:br/>
        <w:t>（注：1☆表示满意，2☆表示推荐，3☆表示非常难忘的旅途）</w:t>
        <w:br/>
        <w:t>在</w:t>
        <w:br/>
        <w:t>苏州站</w:t>
        <w:br/>
        <w:t>乘坐K1328前往南昌，是始发终到的列车，席别是软卧，车厢整洁干净</w:t>
        <w:br/>
        <w:br/>
        <w:br/>
        <w:t>同车厢的大妈4点多在</w:t>
        <w:br/>
        <w:t>九江站</w:t>
        <w:br/>
        <w:t>下车，被吵醒后就没有再睡着了。</w:t>
        <w:br/>
        <w:t>拜她所赐，列车行驶到共青城附近时看到了日出，天空被一点一点染红，非常绚丽。</w:t>
        <w:br/>
        <w:t>清晨，列车到达</w:t>
        <w:br/>
        <w:t>南昌站</w:t>
        <w:br/>
        <w:t>（太激动啦，图片是走的时候补拍的）</w:t>
        <w:br/>
        <w:br/>
        <w:br/>
        <w:t>八一南昌起义纪念塔</w:t>
        <w:br/>
        <w:t>，位于</w:t>
        <w:br/>
        <w:t>八一广场</w:t>
        <w:br/>
        <w:t>南侧，只是一座塔，还是比较失望的...</w:t>
        <w:br/>
        <w:t>走完整个</w:t>
        <w:br/>
        <w:t>八一广场</w:t>
        <w:br/>
        <w:t>，用时15分钟，吃顿早饭！开始接下来的部分</w:t>
        <w:br/>
        <w:br/>
        <w:br/>
        <w:t>滕王阁</w:t>
        <w:br/>
        <w:t>，江南四大名楼之一，位于南昌赣江东侧，用时2小时，总体很一般，在顶上可以俯瞰赣江</w:t>
        <w:br/>
        <w:t>交通方面，乘坐地铁1号线在</w:t>
        <w:br/>
        <w:t>滕王阁</w:t>
        <w:br/>
        <w:t>站下，步行到达，也可以乘坐公交，公交步行距离更短些</w:t>
        <w:br/>
        <w:br/>
        <w:br/>
        <w:br/>
        <w:t>八一南昌起义纪念馆，用时一个半小时，进入需要刷身份证，队伍也排的老长了</w:t>
        <w:br/>
        <w:t>不过里面建设的还是非常不错滴，很清晰的讲述了南昌起义的经过，是补充历史知识的好地方！满意！</w:t>
        <w:br/>
        <w:t>交通方面，地铁1号线到八一馆下，步行即可到达</w:t>
        <w:br/>
        <w:br/>
        <w:br/>
        <w:t>江西革命</w:t>
        <w:br/>
        <w:t>烈士纪念堂</w:t>
        <w:br/>
        <w:t>，属于南昌偏冷清的景点，介绍了许多革命烈士英勇事迹，馆内气氛庄严肃穆，非常安静，同样是刷身份证入场，用时1小时</w:t>
        <w:br/>
        <w:t>交通方面，公交可以直达</w:t>
        <w:br/>
        <w:br/>
        <w:br/>
        <w:t>朱德故居，非常非常小的一个景点，若不是门口的牌子，几乎以为只是一个再普通不过的老房子，很快就可以转完，刷身份证进入</w:t>
        <w:br/>
        <w:br/>
        <w:br/>
        <w:t>贺龙指挥所旧址，比朱德故居略大，半个小时也基本可以转完</w:t>
        <w:br/>
        <w:br/>
        <w:br/>
        <w:br/>
        <w:t>美丽的</w:t>
        <w:br/>
        <w:t>秋水广场</w:t>
        <w:br/>
        <w:t>，夜景据说非常绚丽，可惜的是来到南昌的晚上下了雨没能去成，只能在第二天补去</w:t>
        <w:br/>
        <w:t>秋水广场</w:t>
        <w:br/>
        <w:t>位于赣江的另一侧，远远可以隔着江望见对面的滕王阁，沿途还有对江西历史的介绍，也是当地市民的健身步道</w:t>
        <w:br/>
        <w:t>地铁1号线秋水广场站下，即可到达</w:t>
        <w:br/>
        <w:t>午饭是胡记老南昌啤酒鸭拌粉（老福山店），是南昌米粉的老字号店家</w:t>
        <w:br/>
        <w:t>牛腩米粉，12元。辣辣辣辣但是特别好吃！还好加了杯可乐，几乎是吃两口米粉然后赶紧喝口可乐，吃完出了好多汗！很推荐！</w:t>
        <w:br/>
        <w:br/>
        <w:br/>
        <w:br/>
        <w:t>本来是拍云的...突然出现了信号灯！但这么一看居然很有味道！超赞！</w:t>
        <w:br/>
        <w:br/>
        <w:t>傍晚，列车到达</w:t>
        <w:br/>
        <w:t>长沙站</w:t>
        <w:br/>
        <w:br/>
        <w:br/>
        <w:t>旅馆定在了杨裕兴旁，是长沙的老字号门店</w:t>
        <w:br/>
        <w:t>吃了12块钱的牛肉米粉和8块钱的银耳莲子羹，后者是冰冰凉凉的，非常爽口！</w:t>
        <w:br/>
        <w:br/>
        <w:t>直奔</w:t>
        <w:br/>
        <w:t>湘江风光带</w:t>
        <w:br/>
        <w:t>，等待日落，水天一色的样子真是好看</w:t>
        <w:br/>
        <w:t>交通方面的话，地铁1号线到南门口下，步行到达，也可能乘坐公交车到达</w:t>
        <w:br/>
        <w:t>在坡子街的罗记吃到了正宗的长沙臭豆腐，拿到手的时候大为震惊！居然是黑的？？？我平时小吃摊上吃的都是黄黄的呀！！</w:t>
        <w:br/>
        <w:t>确实是孤陋寡闻啦，据说长沙臭豆腐的卤水是用黑芝麻粉发酵而成的，所以外表的颜色变黑啦，里面还是白白的！</w:t>
        <w:br/>
        <w:t>早上起来，从</w:t>
        <w:br/>
        <w:t>湖南大学</w:t>
        <w:br/>
        <w:t>的校园中横穿而过，前往</w:t>
        <w:br/>
        <w:t>岳麓山</w:t>
        <w:br/>
        <w:br/>
        <w:t>著名的</w:t>
        <w:br/>
        <w:t>岳麓书院</w:t>
        <w:br/>
        <w:t>，已经有一千多年的历史啦！是我国古代四大书院之一。程颢程颐曾在这里讲学，写《爱莲说》的周敦颐也曾是这里的学生</w:t>
        <w:br/>
        <w:br/>
        <w:t>爱晚亭</w:t>
        <w:br/>
        <w:t>的名字来源于《山行》中停车坐爱枫林晚一句，毛主席曾在这里与代表开过会，不过这里已经成为了老年人的休闲场所</w:t>
        <w:br/>
        <w:t>沿着台阶爬上了</w:t>
        <w:br/>
        <w:t>岳麓山</w:t>
        <w:br/>
        <w:br/>
        <w:br/>
        <w:br/>
        <w:t>坐着索道下来，可以俯瞰整个长沙和</w:t>
        <w:br/>
        <w:t>湘江</w:t>
        <w:br/>
        <w:t>，风景实在非常壮观！非常推荐！来到岳麓山一定要来坐一坐索道！</w:t>
        <w:br/>
        <w:t>午饭选择了南门口的金玲老店。猪肝汤粉是这里的主打菜，荤素搭配，辣椒不多但是哪怕碰到一点点都辣的够呛！一碗14非常划算，很管饱！</w:t>
        <w:br/>
        <w:br/>
        <w:br/>
        <w:t>拾级而上，这里就是初建于三国时期韩玄所镇守的</w:t>
        <w:br/>
        <w:t>天心阁</w:t>
        <w:br/>
        <w:t>。可能你并不知道韩玄，黄忠曾是韩玄手下的大将。据称，关羽曾在这里大战黄忠。黄忠本可以一箭射死关羽，却因念及关羽的不杀之恩，用箭射中关羽头盔上的红缨。韩玄以通敌罪要砍黄忠的头，魏延及时赶到，杀死韩玄救下黄忠，大开城门归顺蜀国。</w:t>
        <w:br/>
        <w:t>比较安静，用时一个半小时逛完，还有古城墙和炮楼，值得一看</w:t>
        <w:br/>
        <w:br/>
        <w:br/>
        <w:br/>
        <w:t>杜甫江阁</w:t>
        <w:br/>
        <w:t>，里面讲述了杜甫的生平以及列出一些杜甫的诗歌</w:t>
        <w:br/>
        <w:t>在</w:t>
        <w:br/>
        <w:t>杜甫江阁</w:t>
        <w:br/>
        <w:t>顶上眺望</w:t>
        <w:br/>
        <w:t>湘江</w:t>
        <w:br/>
        <w:br/>
        <w:br/>
        <w:br/>
        <w:br/>
        <w:t>橘子洲</w:t>
        <w:br/>
        <w:t>头还是长沙比较大的一个景点，游人众多，风景优美</w:t>
        <w:br/>
        <w:t>建议在景区内乘坐代步的小火车，因为路途比较远，中间的景区多半名气不是很大。小火车是一票制，因此下地铁就可以买票，中间可以到各个站点下车，如果只是返程乘坐小火车，票价也是相同的，但意味着放弃了前面所有的站点</w:t>
        <w:br/>
        <w:br/>
        <w:t>古</w:t>
        <w:br/>
        <w:t>开福寺</w:t>
        <w:br/>
        <w:t>，是长沙一个香火非常不错的寺庙，在这里祈祷的时候，旁边的阿姨很热情的教了我正确的姿势，非常感谢她！</w:t>
        <w:br/>
        <w:t>佛教寺庙拜佛的方式是：双手合十放在胸前，下跪，磕头时双手放在头部两侧手心朝上（意为接受恩赐），起身双手合十，重复三遍，心中可以说出想要的愿望，口中默念或小声念阿弥陀佛</w:t>
        <w:br/>
        <w:t>推荐！</w:t>
        <w:br/>
        <w:br/>
        <w:t>一路都是绿油油的草地</w:t>
        <w:br/>
        <w:t>列车驶过</w:t>
        <w:br/>
        <w:t>汨罗江</w:t>
        <w:br/>
        <w:t>的时候飘起了小雨</w:t>
        <w:br/>
        <w:t>傍晚，列车到达</w:t>
        <w:br/>
        <w:t>岳阳站</w:t>
        <w:br/>
        <w:br/>
        <w:t>岳阳最最最著名的当然是</w:t>
        <w:br/>
        <w:t>岳阳楼</w:t>
        <w:br/>
        <w:t>啦！范仲淹曾在这里写下《岳阳楼记》，托语文考试的福，把它完完整整的背了下来。这不，就来岳阳楼上，观一下巴陵胜状咯！</w:t>
        <w:br/>
        <w:br/>
        <w:br/>
        <w:t>景区的内部很是精致，本来天上飘雨很是厌烦，没想到坐在小亭子里观看雨中的</w:t>
        <w:br/>
        <w:t>岳阳楼</w:t>
        <w:br/>
        <w:t>，居然很有多少楼台风雨中的意境</w:t>
        <w:br/>
        <w:t>走到岳阳楼下时，雨已经下的有些大了</w:t>
        <w:br/>
        <w:t>范仲淹《岳阳楼记》</w:t>
        <w:br/>
        <w:t>小乔之墓</w:t>
        <w:br/>
        <w:t>保留完好的岳阳门古迹</w:t>
        <w:br/>
        <w:t>“若夫淫雨霏霏，连月不开，阴风怒号，浊浪排空...”</w:t>
        <w:br/>
        <w:t>在这里观赏乌云之下的</w:t>
        <w:br/>
        <w:t>洞庭湖</w:t>
        <w:br/>
        <w:t>，反而很有置身于古文中的感觉了！</w:t>
        <w:br/>
        <w:t>位于岳阳南郊的圣安古寺，本身是不准备来的，可是由于列车晚点时间较长，来到这里游览一番...</w:t>
        <w:br/>
        <w:t>真的是感叹运气好，要不是列车晚点，一定不会想到这个冷清的景点居然能够看到这么美丽的风景！</w:t>
        <w:br/>
        <w:t>宁静的寺庙</w:t>
        <w:br/>
        <w:t>高耸入云的岳阳塔，一圈一圈的登了上去</w:t>
        <w:br/>
        <w:br/>
        <w:br/>
        <w:t>这样的风景，实在是这段旅程中最最难忘的回忆了，非常非常值得一来！登到塔顶，风刮在脸上，在这里眺望整座城市和远处的</w:t>
        <w:br/>
        <w:t>洞庭湖</w:t>
        <w:br/>
        <w:t>，那种感觉是照片中完全不能体会到的！</w:t>
        <w:br/>
        <w:br/>
        <w:t>等待的火车最后还是没有来，无限的晚点下去，临时改签了后一班火车，惊讶的发现居然又是昨天乘坐的K1074，神奇呀！可惜的是没有座位，坐进了餐车，代价是必须在餐车吃晚饭，相当于是40块从无座升级成了软座还带大观景窗，外加一顿晚饭，居然很是划算！</w:t>
        <w:br/>
        <w:t>在</w:t>
        <w:br/>
        <w:t>临湘站</w:t>
        <w:br/>
        <w:t>停靠时抓拍到的</w:t>
        <w:br/>
        <w:t>天色渐渐变黑</w:t>
        <w:br/>
        <w:t>三菜一汤一饭的晚饭，口味比较清淡，味道还是不错的！</w:t>
        <w:br/>
        <w:t>大口吃饭的小男孩</w:t>
        <w:br/>
        <w:t>到了饭点，餐车的人也渐渐多了起来</w:t>
        <w:br/>
        <w:t>晚上，列车到达</w:t>
        <w:br/>
        <w:t>武昌火车站</w:t>
        <w:br/>
        <w:br/>
        <w:br/>
        <w:t>漫步于著名的</w:t>
        <w:br/>
        <w:t>武汉大学</w:t>
        <w:br/>
        <w:t>，不得不感叹，没有樱花的季节，武汉大学从风景上也只是一座普通的大学而已</w:t>
        <w:br/>
        <w:br/>
        <w:t>来到了武汉最为著名的</w:t>
        <w:br/>
        <w:t>户部巷</w:t>
        <w:br/>
        <w:t>，在四季春吃午饭。16元一笼的鲜肉汤包和3元一份的绿豆汤，汤包的肉很少很少，至于绿豆汤，真的只有汤，连绿豆都没捞起几颗来，真的只是在卖老字号的牌子了</w:t>
        <w:br/>
        <w:br/>
        <w:t>完全没有吃饱，在旁边的店铺中又加餐了肉串和冰沙</w:t>
        <w:br/>
        <w:br/>
        <w:br/>
        <w:br/>
        <w:t>黄鹤楼</w:t>
        <w:br/>
        <w:t>，相传吕洞宾在这里驾鹤西去</w:t>
        <w:br/>
        <w:t>在</w:t>
        <w:br/>
        <w:t>黄鹤楼</w:t>
        <w:br/>
        <w:t>顶向下观望~(本来可以看到长江的，可是高楼大厦太多了，只能看到一点点，也不太好看...突然想起了昨天的岳阳塔，近一点是城市里的矮楼，远一点是</w:t>
        <w:br/>
        <w:t>洞庭湖</w:t>
        <w:br/>
        <w:t>和</w:t>
        <w:br/>
        <w:t>南湖</w:t>
        <w:br/>
        <w:t>，再看武汉，可能是城市发展的不利之处吧)</w:t>
        <w:br/>
        <w:br/>
        <w:t>黄鹤楼后面的大院子</w:t>
        <w:br/>
        <w:t>晚饭选择了蔡林记，这是</w:t>
        <w:br/>
        <w:t>武汉美食</w:t>
        <w:br/>
        <w:t>的连锁店。除了最热门的热干面外，还有炸酱面，蒸饺和汤包。</w:t>
        <w:br/>
        <w:t>13元一碗的牛肚热干面，量不是很多，有点辣。</w:t>
        <w:br/>
        <w:t>听说在龙王庙可以看到长江和汉水的交界线，于是吃过晚饭就乘坐公交前往，但很遗憾的是并不能到庙顶上去。</w:t>
        <w:br/>
        <w:t>不过在龙王庙马路对面的这块场地上，还是可以很明显的发现近处的水清澈而远处的水颜色较深，这是因为龙王庙的周边属于汉水，而远处属于长江的缘故，两股水流在这里交汇，也算是见证到这种奇妙的现象啦</w:t>
        <w:br/>
        <w:t>在</w:t>
        <w:br/>
        <w:t>汉阳江滩</w:t>
        <w:br/>
        <w:t>和武汉健身步道上走走，结束这一周的旅程。（图片左侧的是</w:t>
        <w:br/>
        <w:t>武汉长江大桥</w:t>
        <w:br/>
        <w:t>）</w:t>
        <w:br/>
        <w:br/>
        <w:t>我的南昌~长沙~岳阳~武汉：七天四市的绿皮火车之旅就到此为止啦，希望对您有所帮助，任何问题都可以在下面提问，我会尽快回复您！如果您愿意持续关注我的旅程，也欢迎您关注我的微博@小小提莫大大梦想，我们下一段旅程再见啦！白白！</w:t>
      </w:r>
    </w:p>
    <w:p>
      <w:r>
        <w:t>评论：</w:t>
        <w:br/>
        <w:t>1.lz你觉得最适合哪个时候去这里啊？</w:t>
        <w:br/>
        <w:t>2.夏天和秋天都是很不错滴！不过这个季节雨水比较多，记得带上雨具~</w:t>
        <w:br/>
        <w:t>3.谢谢您的支持！</w:t>
        <w:br/>
        <w:t>4.普通的地方都能拍得好看，看来楼主真是很会拍照啊！</w:t>
      </w:r>
    </w:p>
    <w:p>
      <w:pPr>
        <w:pStyle w:val="Heading2"/>
      </w:pPr>
      <w:r>
        <w:t>278.武汉吃玩两全三日行</w:t>
      </w:r>
    </w:p>
    <w:p>
      <w:r>
        <w:t>https://you.ctrip.com/travels/wuhan145/3607691.html</w:t>
      </w:r>
    </w:p>
    <w:p>
      <w:r>
        <w:t>来源：携程</w:t>
      </w:r>
    </w:p>
    <w:p>
      <w:r>
        <w:t>发表时间：2017-12-28</w:t>
      </w:r>
    </w:p>
    <w:p>
      <w:r>
        <w:t>天数：3 天</w:t>
      </w:r>
    </w:p>
    <w:p>
      <w:r>
        <w:t>游玩时间：12 月</w:t>
      </w:r>
    </w:p>
    <w:p>
      <w:r>
        <w:t>人均花费：</w:t>
      </w:r>
    </w:p>
    <w:p>
      <w:r>
        <w:t>和谁：和朋友</w:t>
      </w:r>
    </w:p>
    <w:p>
      <w:r>
        <w:t>玩法：</w:t>
      </w:r>
    </w:p>
    <w:p>
      <w:r>
        <w:t>旅游路线：</w:t>
      </w:r>
    </w:p>
    <w:p>
      <w:r>
        <w:t>正文：</w:t>
        <w:br/>
        <w:t>中午时分到达的</w:t>
        <w:br/>
        <w:t>武汉火车站</w:t>
        <w:br/>
        <w:t>地铁站就设立在火车站里面，旁边的机子有</w:t>
        <w:br/>
        <w:t>武汉</w:t>
        <w:br/>
        <w:t>通</w:t>
        <w:br/>
        <w:t>卖（地铁九折，公交八折，还可以在中百罗森买东西用），但是要注意卡是不退的，价格是30元。</w:t>
        <w:br/>
        <w:t>强烈推荐大家选择</w:t>
        <w:br/>
        <w:t>地铁附近的酒店</w:t>
        <w:br/>
        <w:t>，出行方便，因为</w:t>
        <w:br/>
        <w:t>武汉景点</w:t>
        <w:br/>
        <w:t>大多通地铁公交。</w:t>
        <w:br/>
        <w:t>我们这次住在江汉路上，这个区域有一个</w:t>
        <w:br/>
        <w:t>江汉路步行街</w:t>
        <w:br/>
        <w:t>，十分热闹！</w:t>
        <w:br/>
        <w:t>放下行李，我们就搭乘地铁2号线直奔</w:t>
        <w:br/>
        <w:t>武汉博物馆</w:t>
        <w:br/>
        <w:t>（范湖站A口出）。有点可惜，碰着了闭馆时期。</w:t>
        <w:br/>
        <w:t>＊注意，</w:t>
        <w:br/>
        <w:t>武汉博物馆</w:t>
        <w:br/>
        <w:t>从10月起开始维修，闭馆至2018年春。</w:t>
        <w:br/>
        <w:t>转头，我们去了</w:t>
        <w:br/>
        <w:t>中山公园</w:t>
        <w:br/>
        <w:t>。</w:t>
        <w:br/>
        <w:t>中山公园</w:t>
        <w:br/>
        <w:t>也在地铁二号线上（中山公园D口出）                                                                                    。</w:t>
        <w:br/>
        <w:t>离开</w:t>
        <w:br/>
        <w:t>中山公园</w:t>
        <w:br/>
        <w:t>，我们步行到了雪松路美食街。</w:t>
        <w:br/>
        <w:t>这条街汇聚了</w:t>
        <w:br/>
        <w:t>武汉</w:t>
        <w:br/>
        <w:t>口碑美食店，靓靓蒸虾，巴黎龙虾，沈记烧烤，夏氏砂锅，四季美，等等～大饱口福～</w:t>
        <w:br/>
        <w:t>我们先去的是蔡林记，第一次吃热干面，建议先来一碗试试看和不合口味。</w:t>
        <w:br/>
        <w:t>蔡林记是在收银台付款，取了小票再到各个窗口领取。</w:t>
        <w:br/>
        <w:t>推荐它的牛肉热干面和三鲜豆皮～</w:t>
        <w:br/>
        <w:t>由于是冬季，小龙虾数量不多，靓靓蒸虾路上共有三家，只有总店开门了。</w:t>
        <w:br/>
        <w:t>油焖大虾是158元，需要等20分钟，像我们一样打包走的话，可以先去下单，再逛美食街，回头来拿。</w:t>
        <w:br/>
        <w:t>下单后，我们往路上前行，看到了有名的</w:t>
        <w:br/>
        <w:t>四季美</w:t>
        <w:br/>
        <w:t>小笼包店。</w:t>
        <w:br/>
        <w:t>它家的</w:t>
        <w:br/>
        <w:t>西红柿汤包</w:t>
        <w:br/>
        <w:t>得过奖，强烈推荐！</w:t>
        <w:br/>
        <w:t>尝过一笼小笼包后，我们便去了</w:t>
        <w:br/>
        <w:t>沈记烧烤海鲜店</w:t>
        <w:br/>
        <w:t>。</w:t>
        <w:br/>
        <w:t>这里的</w:t>
        <w:br/>
        <w:t>蟹脚热干面</w:t>
        <w:br/>
        <w:t>是招牌菜，一份量很足，适合2～3人吃。</w:t>
        <w:br/>
        <w:t>早上我们从酒店出来，在去坐轮渡的路上，一路欣赏了坐落于</w:t>
        <w:br/>
        <w:t>江汉路步行街</w:t>
        <w:br/>
        <w:t>上的许多老建筑。</w:t>
        <w:br/>
        <w:t>随后我们去搭乘了轮渡，位置很容易找到，就在马路对面。</w:t>
        <w:br/>
        <w:t>船票分1.5元和5元，5元是仅坐人的，1.5元的是有电动车自行车和乘客一同的。</w:t>
        <w:br/>
        <w:t>推荐选择1.5元的，都一样能欣赏江岸风景。</w:t>
        <w:br/>
        <w:t>下了轮渡以后，往右行便可到达长江大桥下面，可以搭乘电梯上长江大桥。票价2元。</w:t>
        <w:br/>
        <w:t>上桥后，往左手边直走，便可以到达</w:t>
        <w:br/>
        <w:t>黄鹤楼</w:t>
        <w:br/>
        <w:t>。</w:t>
        <w:br/>
        <w:t>在携程网购买的门票，优惠了五元。</w:t>
        <w:br/>
        <w:t>闻名天下的</w:t>
        <w:br/>
        <w:t>黄鹤楼</w:t>
        <w:br/>
        <w:t>近在眼前，脑海中不禁浮现出李白的名诗，“故人西辞黄鹤楼，烟花三月下扬州。孤帆远影碧空尽，唯见长江天际流”！</w:t>
        <w:br/>
        <w:t>在</w:t>
        <w:br/>
        <w:t>黄鹤楼</w:t>
        <w:br/>
        <w:t>顶，可以尽情欣赏</w:t>
        <w:br/>
        <w:t>武汉</w:t>
        <w:br/>
        <w:t>全景！</w:t>
        <w:br/>
        <w:t>这个景区可以慢慢享受，细心的人可以找到里面的白鹤园。</w:t>
        <w:br/>
        <w:t>正午时分，我们来到了有名的</w:t>
        <w:br/>
        <w:t>天天红油赵师傅热干面</w:t>
        <w:br/>
        <w:t>。</w:t>
        <w:br/>
        <w:t>从黄鹤楼需要步行30分钟才能抵达。这家店有名的不在于它的热干面，而是</w:t>
        <w:br/>
        <w:t>油饼包烧卖</w:t>
        <w:br/>
        <w:t>。</w:t>
        <w:br/>
        <w:t>即使是在工作日，依然需要排队。</w:t>
        <w:br/>
        <w:t>一套油饼包烧卖是八元，一个油饼包裹四个烧卖，悄悄告诉你，如果喜爱胡椒味，一套肯定吃不够！</w:t>
        <w:br/>
        <w:t>随后，我们乘坐572路公交，直达</w:t>
        <w:br/>
        <w:t>武汉大学</w:t>
        <w:br/>
        <w:t>西门～～</w:t>
        <w:br/>
        <w:t>武汉大学</w:t>
        <w:br/>
        <w:t>十分美丽，看着学子们穿过校园的身影，心中十分怀念。</w:t>
        <w:br/>
        <w:t>穿过校园，便可抵达著名的</w:t>
        <w:br/>
        <w:t>东湖</w:t>
        <w:br/>
        <w:t>。东湖很大，可以骑共享单车环湖浏览。</w:t>
        <w:br/>
        <w:t>我们从</w:t>
        <w:br/>
        <w:t>东湖</w:t>
        <w:br/>
        <w:t>出发，去了</w:t>
        <w:br/>
        <w:t>湖北省博物馆</w:t>
        <w:br/>
        <w:t>。</w:t>
        <w:br/>
        <w:t>湖北省博物馆</w:t>
        <w:br/>
        <w:t>无需门票</w:t>
        <w:br/>
        <w:t>，并且有志愿者讲解历史风貌，热心解答游客的疑问。</w:t>
        <w:br/>
        <w:t>博物馆需要花上1～2小时，在那之后，我们搭乘公交14路去了</w:t>
        <w:br/>
        <w:t>户部巷</w:t>
        <w:br/>
        <w:t>。在倒数第二站下车后步行一小段距离就可以找到了。</w:t>
        <w:br/>
        <w:t>里面的烤猪蹄，糊汤粉都可以吃吃看，体验热闹的小吃街氛围。</w:t>
        <w:br/>
        <w:t>早餐－蔡林记</w:t>
        <w:br/>
        <w:t>吃完我们就坐上711路公交，三站就到了</w:t>
        <w:br/>
        <w:t>晴川阁</w:t>
        <w:br/>
        <w:t>。</w:t>
        <w:br/>
        <w:t>一下车，铁门关就出现在了眼前。</w:t>
        <w:br/>
        <w:t>穿过</w:t>
        <w:br/>
        <w:t>铁门关</w:t>
        <w:br/>
        <w:t>，就看到了</w:t>
        <w:br/>
        <w:t>晴川阁</w:t>
        <w:br/>
        <w:t>。晴川阁凭二代身份证刷卡进去，无需门票。</w:t>
        <w:br/>
        <w:t>小龟山就在</w:t>
        <w:br/>
        <w:t>晴川阁</w:t>
        <w:br/>
        <w:t>斜对面，可以顺路一游，无需门票。</w:t>
        <w:br/>
        <w:t>原路搭乘711返回，步行去了江滩公园。</w:t>
        <w:br/>
        <w:t>一路上，可以欣赏到很多美丽的建筑以及</w:t>
        <w:br/>
        <w:t>八七会议旧址</w:t>
        <w:br/>
        <w:t>。</w:t>
        <w:br/>
        <w:t>江滩公园，顾名思义，就在江边。</w:t>
        <w:br/>
        <w:t>这儿不需要门票，是个休闲的好去处。</w:t>
        <w:br/>
        <w:t>中午，走路太多，又步行一段路，找到了小龙坎的总店，饱餐一顿，开心的踏上了回家之路！</w:t>
        <w:br/>
        <w:t>后记：</w:t>
        <w:br/>
        <w:t>武汉地铁很方便，公交也四通八达，很多景点无需门票，是个适合自助旅游的城市！</w:t>
      </w:r>
    </w:p>
    <w:p>
      <w:r>
        <w:t>评论：</w:t>
        <w:br/>
        <w:t>1.已阅，请问楼主有哪些有意思的地方一定要去的呀？</w:t>
        <w:br/>
        <w:t>2.一个人去这里的话有什么特别要注意的地方么？</w:t>
        <w:br/>
        <w:t>3.有些地方可以学习，结合到我自身，还是很好的，感谢你的分享！祝你有更美好的下一段旅程。</w:t>
        <w:br/>
        <w:t>4.好详细！赞</w:t>
        <w:br/>
        <w:t>5.太棒了👏👏👏跟着游就好了</w:t>
      </w:r>
    </w:p>
    <w:p>
      <w:pPr>
        <w:pStyle w:val="Heading2"/>
      </w:pPr>
      <w:r>
        <w:t>279.江城武汉|独上高楼，望断天涯路</w:t>
      </w:r>
    </w:p>
    <w:p>
      <w:r>
        <w:t>https://you.ctrip.com/travels/wuhan145/3606910.html</w:t>
      </w:r>
    </w:p>
    <w:p>
      <w:r>
        <w:t>来源：携程</w:t>
      </w:r>
    </w:p>
    <w:p>
      <w:r>
        <w:t>发表时间：2017-12-28</w:t>
      </w:r>
    </w:p>
    <w:p>
      <w:r>
        <w:t>天数：5 天</w:t>
      </w:r>
    </w:p>
    <w:p>
      <w:r>
        <w:t>游玩时间：7 月</w:t>
      </w:r>
    </w:p>
    <w:p>
      <w:r>
        <w:t>人均花费：1500 元</w:t>
      </w:r>
    </w:p>
    <w:p>
      <w:r>
        <w:t>和谁：一个人</w:t>
      </w:r>
    </w:p>
    <w:p>
      <w:r>
        <w:t>玩法：自由行，摄影，人文，美食，省钱，穷游，徒步，购物，美食林</w:t>
      </w:r>
    </w:p>
    <w:p>
      <w:r>
        <w:t>旅游路线：武汉，黄鹤楼，户部巷，昙华林，江汉路步行街，东湖</w:t>
      </w:r>
    </w:p>
    <w:p>
      <w:r>
        <w:t>正文：</w:t>
        <w:br/>
        <w:t>题外话：</w:t>
        <w:br/>
        <w:t>这篇游记，我没有打算按照之前的模式来写了。</w:t>
        <w:br/>
        <w:t>因为生活中不断往复的一些人和事，我经常悲喜无常，阴晴不定，于是也产生了很多的莫名其妙，自然我是指自己。</w:t>
        <w:br/>
        <w:t>有时候我开始羡慕和钦佩那些对生活永远充满热情和希望的人，无论身处地狱还是天堂都能安之若素地活着，有人历经几十年风雨坎坷仍然能够不忘初心，于是有时我也会迷茫，这一路犹如蜗牛一般缓慢的攀爬是否出现了什么问题。</w:t>
        <w:br/>
        <w:t>南京大学郦波教授曾经谈论过这样一个问题，关于你是如何喜欢一件事物到痴迷，他阐述了这样一个过程。</w:t>
        <w:br/>
        <w:t>“如果喜欢一件事物，你一开始会想要去揣摩它，而后再就是不断地琢磨它，最后的最后，你会对它着魔。”</w:t>
        <w:br/>
        <w:t>历史上也有很多这样的例证，有人终其一生追逐一个愿望与梦想但结果也不会太过喜闻乐见，但是仔细想想，能够全身心的去追逐一个即便不可能得到的东西，是如此令人羡慕的一件事，有信仰的人总是活得比一般人潇洒乐观一些，就好像向往沙滩的游鱼被逐渐搁浅，痛并快乐着，有何不可。</w:t>
        <w:br/>
        <w:t>住宿推荐！【大城小院青年民宿】</w:t>
        <w:br/>
        <w:t>题文：</w:t>
        <w:br/>
        <w:t>好了，现在认真开启一下游记吧。</w:t>
        <w:br/>
        <w:t>说起来，我刚到</w:t>
        <w:br/>
        <w:t>武汉</w:t>
        <w:br/>
        <w:t>的时候就遇到了一点奇葩的事情，也不知道这样的交通事故是否与本地人的急性子有关还是如何，但事实就是，在刚一下飞机还不到半个小时的时间内，我经历了一场小追尾事故，更加戏剧性的事情还在不断上演，因为正好撞坏的就是后备箱的锁和尾灯，于是我的行李箱就此光荣的拿不出来了。</w:t>
        <w:br/>
        <w:t>跟着司机到交通事故处理中心，听着他们用快到我听不懂的方言理论，双方争辩的怒发冲冠，眼红脸黑，我处在旁观者的角度惟余沉默。</w:t>
        <w:br/>
        <w:t>其实这一路走来还是有些小插曲，是关于一个前来武汉看足球比赛的老乡，年纪也不过25左右的男生，一路对我稍加关照，因为一个人独处的惯了，深知防人之心不可无的道理，我还是提高了些警惕，但其实最后他确实帮了我很多，包括处理那件有些棘手的交通事故和顺便送了送路盲的我，这篇文章里对你说声谢谢吧，有缘西安再见。</w:t>
        <w:br/>
        <w:t>请输入标题 bcdef</w:t>
        <w:br/>
        <w:t>在武汉的这几天，由于我住的地方在武昌区江滩附近，距离</w:t>
        <w:br/>
        <w:t>黄鹤楼</w:t>
        <w:br/>
        <w:t>和长江大桥以及</w:t>
        <w:br/>
        <w:t>户部巷</w:t>
        <w:br/>
        <w:t>昙华林</w:t>
        <w:br/>
        <w:t>这些景点地区都非常近，所以其实还是比较方便的。</w:t>
        <w:br/>
        <w:t>除去这些景点之外在距离青石桥小巷（我居住的地方）约二十分钟左右的地方有一个【</w:t>
        <w:br/>
        <w:t>江汉路步行街</w:t>
        <w:br/>
        <w:t>】，我已开始到M+商场的时候还觉得怎么这么小，结果进去到里面之后迷路都不知道迷了多少次，是个逛街的好地方，很大，想逛完至少需要一个下午差不多吧。</w:t>
        <w:br/>
        <w:t>【户部巷】就是一个全部都是吃的的小地方，但里面大多是一些......奇奇怪怪的东西。比如说，西安凉皮肉夹馍、长沙臭豆腐、兰州牛肉拉面、重庆小面等等，我当时其实是一脸懵逼的，毕竟来一个城市还是想要品尝一下特色小吃吧，谁知道居然很多都是这样的，所以其实还是有些失望的，并且卫生条件看起来比较堪忧，不过去看看也没什么，也是有热干面和鲜豆皮什么特色美食的，可以尝一尝。</w:t>
        <w:br/>
        <w:t>【昙华林】其实也就是一个普普通通的小街区，有一些装修比较文艺的咖啡店什么的，但是怎么说，和国内很多以小店出名的旅游景点还是有点差别的，容易迷路。</w:t>
        <w:br/>
        <w:t>【黄鹤楼】应该是来武汉必须要去的地方吧，但对于一些不喜欢人文景观品味历史风俗的人来说其实也是很无趣的，并且如今的黄鹤楼早已不再是古人笔下“故人西辞黄鹤楼”中的那个黄鹤楼了，它历经多次翻修，人文气息也变得没有那么浓厚了，倒是从上面俯瞰江景还是不错的，楼下的鹤雕也很壮观值得一看。</w:t>
        <w:br/>
        <w:t>【长江大桥】的夜景很美，是不同于上海外滩和重庆洪崖洞那样的拍摄不出的孤寂的美，江滩边上有很多码头和邮轮，有很多落寞的行人伏在栏杆上吹着江风眺望隔岸的灯火，形单影只的或是成双入对的。站在长江大桥上远观夜色中的黄鹤楼是非常震撼的，让人回忆起白日里独上高楼的孤寂与落寞，反复体会着古人的伤感，但也别有一番滋味在心头。</w:t>
        <w:br/>
        <w:t>【</w:t>
        <w:br/>
        <w:t>东湖</w:t>
        <w:br/>
        <w:t>】是个很神奇的地方，因为它太大了。武汉东湖的面积约为杭州西湖的十倍不止，现在回想起来那天夜里骑着单车环行东湖三十公里还是有点腿脚发麻，不过这一路的美景确实还是值得这样劳累的，尤其在一行人喜形于色的旅途中，更添风味。</w:t>
        <w:br/>
        <w:t>【户部巷】</w:t>
        <w:br/>
        <w:t>【黄鹤楼】</w:t>
        <w:br/>
        <w:t>【江滩】</w:t>
        <w:br/>
        <w:t>【江汉路步行街】</w:t>
        <w:br/>
        <w:t>【夜行东湖】</w:t>
        <w:br/>
        <w:t>尾声：</w:t>
        <w:br/>
        <w:t>我也不知该如何形容这个别有一番滋味的城市了，如果你想来看看，最好慢一点，再慢一点，轻轻去体会吧，莫要像我一样急躁了。</w:t>
        <w:br/>
        <w:t>最后非常高兴在旅途中相识的几个不失个性偏偏又令人钦佩又欣赏的朋友，寒假东北见吗，那就这么约定了哦。</w:t>
        <w:br/>
        <w:t>祝愿所有来到江城武汉的人都能喜欢这里，同每个爱上这里的人一样，再见！</w:t>
      </w:r>
    </w:p>
    <w:p>
      <w:r>
        <w:t>评论：</w:t>
        <w:br/>
        <w:t>1.问一下最适合去这里玩的时间。。好喜欢，不想去的时候不好看。</w:t>
        <w:br/>
        <w:t>2.好文章就是要给大家分享美图好心情，也可以给后来者一些经验。谢谢分享！</w:t>
      </w:r>
    </w:p>
    <w:p>
      <w:pPr>
        <w:pStyle w:val="Heading2"/>
      </w:pPr>
      <w:r>
        <w:t>280.武汉随心之旅</w:t>
      </w:r>
    </w:p>
    <w:p>
      <w:r>
        <w:t>https://you.ctrip.com/travels/youyouctripstar10000/3589352.html</w:t>
      </w:r>
    </w:p>
    <w:p>
      <w:r>
        <w:t>来源：携程</w:t>
      </w:r>
    </w:p>
    <w:p>
      <w:r>
        <w:t>发表时间：2017-12-30</w:t>
      </w:r>
    </w:p>
    <w:p>
      <w:r>
        <w:t>天数：</w:t>
      </w:r>
    </w:p>
    <w:p>
      <w:r>
        <w:t>游玩时间：</w:t>
      </w:r>
    </w:p>
    <w:p>
      <w:r>
        <w:t>人均花费：</w:t>
      </w:r>
    </w:p>
    <w:p>
      <w:r>
        <w:t>和谁：</w:t>
      </w:r>
    </w:p>
    <w:p>
      <w:r>
        <w:t>玩法：</w:t>
      </w:r>
    </w:p>
    <w:p>
      <w:r>
        <w:t>旅游路线：</w:t>
      </w:r>
    </w:p>
    <w:p>
      <w:r>
        <w:t>正文：</w:t>
        <w:br/>
        <w:br/>
        <w:t>显示全部4天</w:t>
        <w:br/>
        <w:br/>
        <w:t>收起</w:t>
        <w:br/>
        <w:br/>
        <w:t>【前言】</w:t>
        <w:br/>
        <w:t>【2016年3月2日】周三：小团体莳光记的室内活动如期举行，小伙伴们聊得热火朝天，后来娟娟和迎晓竟说到了去武汉大学看樱花，女生们总喜欢干些文艺范儿的事儿，原以为只是说说而已，没成想我小看了她们的决心啊，刚听到的时候其实我是惊呆的，我属于有那心没那胆的人，除非我真的是下了很大的决心，谢谢小伙伴们给予我的勇气喔！这就是说走就走的旅行吧，当时没最后拍板，留待第二天再谈。</w:t>
        <w:br/>
        <w:t>【2016年3月3日】周四：中午定下了这周就去看樱花，主要还是为了配合我的时间，因为下周要考试，谢谢她们的贴心啦。即使有点担心武汉的天气不明媚，还是阻止不了我们前行的决心。下午迎晓用抢票软件买了一张下铺，娟娟有卧铺睡，其它我们就不care了，好在又抢到了两张中铺，睡一觉就到武汉，想想还是挺美的。提早买了回程的票（周日晚上回来，又是睡一觉，第二天早上到，其实都没回家直接去上班了，我们是不是一点都不浪费时间，想想也够疯狂）回来的事都不用担心啦。</w:t>
        <w:br/>
        <w:t>【2016年3月4日】周五：下班后准备一下，休息会儿也可以的，晚上9点出发，先开车到诸暨，再坐火车到武昌。没想到开车到诸暨的时候出意外了，应该是一路上车上几个人聊得太high了，错过了某个路口，结果开到了反方向，好在发现得还及时，赶上火车了。在此特别感谢迎晓的哥哥，开车辛苦了，让我们没有后顾之忧喔。</w:t>
        <w:br/>
        <w:t>睡了一觉到武昌火车站了，暖暖的早餐，可以有精神好好玩儿了～</w:t>
        <w:br/>
        <w:t>步履匆匆</w:t>
        <w:br/>
        <w:br/>
        <w:t>武汉大学</w:t>
        <w:br/>
        <w:t>一直找着住宿的地方，兜兜转转的，真是一次随心的旅行啊！竟然到了武汉大学的正面口，当时我们可不清楚</w:t>
        <w:br/>
        <w:br/>
        <w:t>武汉大学</w:t>
        <w:br/>
        <w:t>人真得很多，在想到樱花节的时候人不是更多，到时真的是来看人的，而不是看花了</w:t>
        <w:br/>
        <w:br/>
        <w:t>光谷广场</w:t>
        <w:br/>
        <w:br/>
        <w:t>光谷广场</w:t>
        <w:br/>
        <w:br/>
        <w:t>光谷广场</w:t>
        <w:br/>
        <w:br/>
        <w:t>光谷广场</w:t>
        <w:br/>
        <w:br/>
        <w:t>光谷广场</w:t>
        <w:br/>
        <w:br/>
        <w:t>光谷广场</w:t>
        <w:br/>
        <w:br/>
        <w:t>光谷广场</w:t>
        <w:br/>
        <w:br/>
        <w:t>光谷广场</w:t>
        <w:br/>
        <w:t>女神在此～</w:t>
        <w:br/>
        <w:br/>
        <w:t>光谷广场</w:t>
        <w:br/>
        <w:br/>
        <w:t>光谷广场</w:t>
        <w:br/>
        <w:t>在肯德基等着，无聊先来张自拍</w:t>
        <w:br/>
        <w:br/>
        <w:t>光谷广场</w:t>
        <w:br/>
        <w:t>地铁的过道上有孩子们的作品喔</w:t>
        <w:br/>
        <w:br/>
        <w:t>户部巷</w:t>
        <w:br/>
        <w:br/>
        <w:t>户部巷</w:t>
        <w:br/>
        <w:t>夜晚·远处～有了灯光点缀的黄鹤楼还是挺美的^_^</w:t>
        <w:br/>
        <w:br/>
        <w:t>户部巷</w:t>
        <w:br/>
        <w:br/>
        <w:t>户部巷</w:t>
        <w:br/>
        <w:br/>
        <w:t>户部巷</w:t>
        <w:br/>
        <w:br/>
        <w:t>户部巷</w:t>
        <w:br/>
        <w:br/>
        <w:t>武汉凯莱熙酒店</w:t>
        <w:br/>
        <w:br/>
        <w:t>武汉大学</w:t>
        <w:br/>
        <w:br/>
        <w:t>武汉大学</w:t>
        <w:br/>
        <w:br/>
        <w:t>武汉大学</w:t>
        <w:br/>
        <w:br/>
        <w:t>武汉大学</w:t>
        <w:br/>
        <w:br/>
        <w:t>武汉大学</w:t>
        <w:br/>
        <w:br/>
        <w:t>武汉大学</w:t>
        <w:br/>
        <w:br/>
        <w:t>武汉大学</w:t>
        <w:br/>
        <w:br/>
        <w:t>武汉大学</w:t>
        <w:br/>
        <w:br/>
        <w:t>武汉大学</w:t>
        <w:br/>
        <w:br/>
        <w:t>武汉大学</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武汉东湖樱花园</w:t>
        <w:br/>
        <w:br/>
        <w:t>昙华林</w:t>
        <w:br/>
        <w:br/>
        <w:t>昙华林</w:t>
        <w:br/>
        <w:br/>
        <w:t>昙华林</w:t>
        <w:br/>
        <w:t>【后记】</w:t>
        <w:br/>
        <w:t>由于这次行程安排什么的，我都没怎么操心。这次游记就以照片为主，只是对美好回忆的一种记录吧！真的只是随心而已，有勇气有时间有精力，去做一些自己喜欢的事儿，比如和小伙伴一起旅行，真是一件惬意的事呢！</w:t>
        <w:br/>
        <w:t>PS：小蛋卷正式成立啦～</w:t>
      </w:r>
    </w:p>
    <w:p>
      <w:r>
        <w:t>评论：</w:t>
        <w:br/>
      </w:r>
    </w:p>
    <w:p>
      <w:pPr>
        <w:pStyle w:val="Heading2"/>
      </w:pPr>
      <w:r>
        <w:t>281.2017  武汉行</w:t>
      </w:r>
    </w:p>
    <w:p>
      <w:r>
        <w:t>https://you.ctrip.com/travels/wuhan145/3605613.html</w:t>
      </w:r>
    </w:p>
    <w:p>
      <w:r>
        <w:t>来源：携程</w:t>
      </w:r>
    </w:p>
    <w:p>
      <w:r>
        <w:t>发表时间：2017-12-30</w:t>
      </w:r>
    </w:p>
    <w:p>
      <w:r>
        <w:t>天数：3 天</w:t>
      </w:r>
    </w:p>
    <w:p>
      <w:r>
        <w:t>游玩时间：11 月</w:t>
      </w:r>
    </w:p>
    <w:p>
      <w:r>
        <w:t>人均花费：1000 元</w:t>
      </w:r>
    </w:p>
    <w:p>
      <w:r>
        <w:t>和谁：和朋友</w:t>
      </w:r>
    </w:p>
    <w:p>
      <w:r>
        <w:t>玩法：</w:t>
      </w:r>
    </w:p>
    <w:p>
      <w:r>
        <w:t>旅游路线：</w:t>
      </w:r>
    </w:p>
    <w:p>
      <w:r>
        <w:t>正文：</w:t>
        <w:br/>
        <w:t>2017年因为签证没过的出游泡汤后，整个心思就是不想动，却没想到，下半年却因为各种原因，去了几个地方，这次记录下11月17日的</w:t>
        <w:br/>
        <w:t>武汉</w:t>
        <w:br/>
        <w:t>行。</w:t>
        <w:br/>
        <w:t>2005年我来过一次</w:t>
        <w:br/>
        <w:t>武汉</w:t>
        <w:br/>
        <w:t>，想来已经12年了，感觉像在上个世纪一样，又感觉就像在昨天，仍然记得我当时穿的橘黄色的那个夹克，粉色的真维斯的长袖T，班尼路的牛仔裤，在那个听起来穿的衣服的品牌就觉得无敌年轻的年代，坐上了武汉的模范黄色出租车，看着满路上的“请讲普通话”的大海报架子，听着出租车司机用一路的听不懂的本地话在和朋友吧啦吧啦，住在武汉步行街的旋宫酒店，有个穿着欧式门童服装的爷爷的在当门童，带着黑色的那种高高的帽子，走过了长江一桥，二桥，路过了平静而广阔的</w:t>
        <w:br/>
        <w:t>东湖</w:t>
        <w:br/>
        <w:t>。</w:t>
        <w:br/>
        <w:t>这次来</w:t>
        <w:br/>
        <w:t>武汉</w:t>
        <w:br/>
        <w:t>因为要参加一个考试，在火车上和lihua姐一路串考试内容，非常幸运和她挨着坐，理顺了很多内容，突然间有框架感了，小伙伴打印出来的串讲内容，背呀背。。。。</w:t>
        <w:br/>
        <w:t>幸好幸好，我们都是18号上午考试，所以，只需要紧张一个晚上。。。。</w:t>
        <w:br/>
        <w:t>好像武汉有很多大学在村子里，比如我考试的这个考场，房子很漂亮，就是人影都看不到一个，这个考场的真正参加考试的人数也出奇的少，好像就我在的那个屋子里有20来个人，不管咋样，考完试，一身轻松，出去耍啦～～</w:t>
        <w:br/>
        <w:t>吃在武汉：</w:t>
        <w:br/>
        <w:t>来武汉不得不说吃，朋友圈里的那个谁来着，说我的2017年的最后两个月，吃运很旺......</w:t>
        <w:br/>
        <w:t>13年来武汉只吃了一份麦当劳的我，这次可不敢再亏待我的胃了</w:t>
        <w:br/>
        <w:t>热干面：</w:t>
        <w:br/>
        <w:t>到处都是热干面，有名字的那个是蔡林记，街边的小店4块钱一碗，蔡林记好像是10块，朋友说街边的那种更正宗，可我觉得蔡林记那种有点肉沫，酱还有点发黑的那种更好吃，对我而言好吃啊才是硬道理。</w:t>
        <w:br/>
        <w:t>武汉各种吃饭的地方都是用这种纸杯子的，热干面，炒粉，包括端上桌的米饭。。。。</w:t>
        <w:br/>
        <w:t>有天早上我点了一碗汤粉，又点热干面，摊主说，你不是刚点了吗，我大言不惭的说，再要一个，贪心的结果就是吃的好撑。</w:t>
        <w:br/>
        <w:t>武大旁边的老熊家吃的炒亢豆皮，味道还不错，好大一盘，能当主食了，煎豆腐和我们大北方的煎豆腐也很不一样，里面软软的，外面很入味儿。莲藕老鸭汤，藕超级软糯，好多丝丝，不小心会飘在脸上，再一次理解了”藕断丝连“这个成语的来源。</w:t>
        <w:br/>
        <w:t>户部巷</w:t>
        <w:br/>
        <w:t>：</w:t>
        <w:br/>
        <w:t>户部巷</w:t>
        <w:br/>
        <w:t>我去了两次，也只吃了口碑店的，几家小吃，一是肚子有限，二是东西七七八八，同质化严重。想来口碑比较好的店总不至于傻到偷工减料，砸自己的牌子。</w:t>
        <w:br/>
        <w:t>徐嫂糊汤粉：武汉的初冬还是蛮冷的，所以早上吃到糊汤粉的时候是从胃暖到脚，里面应该是有很多的胡椒的，经典吃法是泡油条，我最喜欢吃里面泡好的油条，油条加了一根，汤粉最后没吃完，可能胡椒的冲的味道，对我而言还是有点重了。</w:t>
        <w:br/>
        <w:t>华美汤包：华美汤包就在徐嫂糊汤粉的对面，五彩汤包是五种馅的，我是觉得既漂亮又好吃。蟹黄包是大包，一个蟹黄包的价钱能抵一笼五彩包了，蟹黄包也好吃，哇哈哈（擀包子皮的两个小伙子，一边看旁边支架放好的手机，一边擀皮，</w:t>
        <w:br/>
        <w:t>户部巷</w:t>
        <w:br/>
        <w:t>都是小吃，对卫生无敌将就的人，可能要失望了）</w:t>
        <w:br/>
        <w:t>多乎斋的豆皮：面对徐嫂糊汤粉的店铺，就在徐嫂的左手边，大锅里好大一个豆皮，里面包的是糯米，蘑菇，笋之类的东西，切成一个个小方块来买，十块钱一份，两小块儿（个人觉得能抵半顿饭了，如果你胃口小一份恐怕就够了）</w:t>
        <w:br/>
        <w:t>下面的那个好多米的就是切成块儿的豆皮，大街小巷到处都有卖</w:t>
        <w:br/>
        <w:t>小伙伴买的烤鸭肠，我对这一类的食品不干嘛，吃了一串</w:t>
        <w:br/>
        <w:t>李探花的手抓鸡是中午过去的时候买的，中午人开始多了，排了了50分钟的队，味道还不错，但是跟我排队的时间来比，真心不值得，天气好冷的，即便和小伙伴轮流排着，另一个人可以到处转转，还是觉的有点亏。</w:t>
        <w:br/>
        <w:t>甜品：</w:t>
        <w:br/>
        <w:t>南方人爱吃甜品，甜品在我这个北方人眼里是很奇怪的，我还是吃咸香口的比较多，不过在一次次的尝试中，开始喜欢甜品了，下面是武汉步行街上的一家甜品店，叫做叶佬传承，大晚上的队很长，我最喜欢的还是姜撞奶。</w:t>
        <w:br/>
        <w:t>武汉的小市场和街边不一样的美食</w:t>
        <w:br/>
        <w:t>先买的橘子旁边的切成小块的地瓜，比白萝卜甜一些，第三天去</w:t>
        <w:br/>
        <w:t>昙华林</w:t>
        <w:br/>
        <w:t>是才看到它的真身，形状有点像大蒜，比大蒜大一些，脆藕和糯偶，我也搞不清楚分别是哪个，街边卖荸荠和竹筒饭的小贩摊位，微信扫码支付，已经忘记当时和卖荸荠的大姐说什么了，只记得感受，就是很厚道。</w:t>
        <w:br/>
        <w:t>我们住在</w:t>
        <w:br/>
        <w:t>武汉大学</w:t>
        <w:br/>
        <w:t>的纳闷，也就是广埠屯地铁站附近，回酒店就会路过这个手撕面包店，无时无刻不在有人排队，所以回京的时候我们也买了两个，真的好吃哦。</w:t>
        <w:br/>
        <w:t>那个煨汤时奔火车站前吃的，时间有一点点赶，还催了煮汤的大姐，快一点，我吃的好像是糯米鸡的汤吧，反正好好吃，偶们大北方这么小个子的枣子一定是整个扔进粥里面的，哈哈，这里面的枣子切的很细的小瓣，暖暖的糯糯的喝起来好舒服。小伙伴好像吃的是猪肚的，我对动物的这些部位一向不感冒，这几年虽然接触的多了，也开始吃了，但是还是不会主动选择的。</w:t>
        <w:br/>
        <w:t>那些宽宽窄窄圆的扁的的粉面也是随处可见的，我也搞不清楚都是啥。</w:t>
        <w:br/>
        <w:t>下面的那个小哥是在干嘛呢？</w:t>
        <w:br/>
        <w:t>哈哈，下面的两个平锅撑，比摊煎饼的那种小个儿很多，是一直都在转的，他在把特别软的面团团在手里面抖呀抖，然后放到这个平锅上转一下，继续抖面团，平锅很快就会出现一张荷叶饼了，他的位置对面是一件门脸很小的烤鸭店，哈哈，偶在传闻盛产北京烤鸭的大北京，从来没见过烤鸭的街边店，也从来都不知道荷叶饼到底是咋做的。</w:t>
        <w:br/>
        <w:t>大锅里面已经烤成金黄色，并切成了小块儿的豆皮就是前面提到的</w:t>
        <w:br/>
        <w:t>武汉特色小吃</w:t>
        <w:br/>
        <w:t>了，随处可见。</w:t>
        <w:br/>
        <w:t>旁边的阿姨，在鲜活的告诉你什么叫做边走边吃，有次买萌萌的豆浆，还看到了路上走的风风火火的姐姐，在一边吃着热腾腾的汤粉或者面类的食物，这是武汉特技是吗？</w:t>
        <w:br/>
        <w:t>住：</w:t>
        <w:br/>
        <w:t>因为当初考试地点没有定，所以我冒险在</w:t>
        <w:br/>
        <w:t>华中师范大学</w:t>
        <w:br/>
        <w:t>附近定了酒店，结果出来距离考场打车要40分钟，因为已经更换过一次房间了，也变成了不能退的，就安心住下，第二天打车去考试。</w:t>
        <w:br/>
        <w:t>去了考场知道自己幸好没有退，因为考场附近的酒店实在不敢恭维，华师大的管理学院的酒店还是很不错哒。</w:t>
        <w:br/>
        <w:t>房间很宽敞也很安静。</w:t>
        <w:br/>
        <w:t>行：</w:t>
        <w:br/>
        <w:t>滴滴打车还算方便，不知道司机本身爱拼车还是我遇到了爱拼车的司机，一早打车后，司机又接了四个去考试的顺路的某大学的女生，叽叽咋咋的四个人挤在了后排，四个同学，有研究生有本科生，在讨论考试前的复习情况和要不要去考个普通话。。。</w:t>
        <w:br/>
        <w:t>考试回来时因为学校太过偏僻，打车无比困难，于是做了公交车，始发站没啥人，还看到了一个穿衣很美很有范儿的女生。</w:t>
        <w:br/>
        <w:t>武汉的地铁也很方便，地铁站里面的灯箱广告，喔喔......</w:t>
        <w:br/>
        <w:t>武汉也有快速公交的，车展坐的还是蛮漂亮的，可以支付宝直接买票，地铁也可以支付宝买票，相比武汉，大背景12月份才我才发现有支付宝可以买票的地铁站，想想就觉得那些用人民币买票的机器，研发调试不知道费了多少功夫，费了多少钱，但无论怎样继续坚持，最总还是会被网络支付的后浪，结结实实的拍在沙滩上。</w:t>
        <w:br/>
        <w:t>感觉武汉的路起起伏伏的，从华师大南门坐这种小车可以到华师大北门，好像是微信支付，不接受现金，我第二天搬到北门去住的时候坐的这个车，在车的上坡和下坡中，体会到共享单车真得骑着中的黄色的，不然就会出现“辛辛苦苦骑车爬坡到某个地点，办了5分钟的事情，转脸车就被别人骑走了的委屈感”</w:t>
        <w:br/>
        <w:t>玩儿：</w:t>
        <w:br/>
        <w:t>黄鹤楼</w:t>
        <w:br/>
        <w:t>，历史上翻建国几次，现在的黄鹤楼，</w:t>
        <w:br/>
        <w:t>比原址离长江远了一些距离，故人全凭登高才能望远，才能眺望长江，而今随便一个楼都比</w:t>
        <w:br/>
        <w:t>黄鹤楼</w:t>
        <w:br/>
        <w:t>高许多，所以也就失去了登高远眺本来的意义，里面李白的搁笔池----</w:t>
        <w:br/>
        <w:t>李白准备在</w:t>
        <w:br/>
        <w:t>黄鹤楼</w:t>
        <w:br/>
        <w:t>上题诗的时候看了崔颢写的诗,他认为崔颢的诗可以称为是千古绝唱，于是搁笔。</w:t>
        <w:br/>
        <w:t>黄鹤一去不复返，白云千载空悠悠。</w:t>
        <w:br/>
        <w:t>诗歌真的精简而美好，耐人寻味不是吗？</w:t>
        <w:br/>
        <w:t>武汉大学</w:t>
        <w:br/>
        <w:t>：</w:t>
        <w:br/>
        <w:t>考试完换完酒店，睡了一小觉，就去逛武大啦</w:t>
        <w:br/>
        <w:t>傍晚的武大，安静中带着喧嚣，初冬的季节，树木有了更多的层次感，操场上的人儿们，我在喧嚣中听到的是静谧，靠在栏杆旁的姑娘，你在等谁，又在看什么......</w:t>
        <w:br/>
        <w:t>年轻的生命，稚气的脸庞让我怀疑我读大学的时候也是这样子的吗？？？？</w:t>
        <w:br/>
        <w:t>昙华林</w:t>
        <w:br/>
        <w:t>：</w:t>
        <w:br/>
        <w:t>是不是有点像北京的南锣鼓巷呢，我好像只是在南锣鼓巷不那么有名气的时候去过，也只是隐约记得</w:t>
        <w:br/>
        <w:t>有点小文艺，随便转转，遛遛腿儿</w:t>
        <w:br/>
        <w:t>吃了鲜花饼，买了昙华猫的猫咪书签，小伙伴帮她的朋友们带了小手包作为礼物</w:t>
        <w:br/>
        <w:t>东湖</w:t>
        <w:br/>
        <w:t>：</w:t>
        <w:br/>
        <w:t>东湖</w:t>
        <w:br/>
        <w:t>是偶们在武汉逛的最后一个地方，本想去</w:t>
        <w:br/>
        <w:t>武汉博物馆</w:t>
        <w:br/>
        <w:t>的，结果周一闭馆，网上明明说是周五闭馆的......</w:t>
        <w:br/>
        <w:t>东湖好像分好几个景区，大而美，小小相机实在无法记录下来</w:t>
        <w:br/>
        <w:t>在武汉的时候就和小伙伴说，会写游记的，不想却拖到现在，再不写我的2017感觉就翻不过去的尴尬啦，bye bye武汉</w:t>
      </w:r>
    </w:p>
    <w:p>
      <w:r>
        <w:t>评论：</w:t>
        <w:br/>
        <w:t>1.不错  行程部分和我们的差不多 可参考下  赞一个</w:t>
        <w:br/>
        <w:t>2.一直喜欢旅行，就是没有写游记的习惯，向你学习了！</w:t>
        <w:br/>
        <w:t>3.等着看你更多的游记哇！不要让我等太久。。。</w:t>
      </w:r>
    </w:p>
    <w:p>
      <w:pPr>
        <w:pStyle w:val="Heading2"/>
      </w:pPr>
      <w:r>
        <w:t>282.【原创】看了江汉关博物馆的展览，才发现近代武汉市民的生活竟然是这样的（组图）</w:t>
      </w:r>
    </w:p>
    <w:p>
      <w:r>
        <w:t>https://you.ctrip.com/travels/wuhan145/3608547.html</w:t>
      </w:r>
    </w:p>
    <w:p>
      <w:r>
        <w:t>来源：携程</w:t>
      </w:r>
    </w:p>
    <w:p>
      <w:r>
        <w:t>发表时间：2017-12-31</w:t>
      </w:r>
    </w:p>
    <w:p>
      <w:r>
        <w:t>天数：</w:t>
      </w:r>
    </w:p>
    <w:p>
      <w:r>
        <w:t>游玩时间：</w:t>
      </w:r>
    </w:p>
    <w:p>
      <w:r>
        <w:t>人均花费：</w:t>
      </w:r>
    </w:p>
    <w:p>
      <w:r>
        <w:t>和谁：</w:t>
      </w:r>
    </w:p>
    <w:p>
      <w:r>
        <w:t>玩法：摄影，人文</w:t>
      </w:r>
    </w:p>
    <w:p>
      <w:r>
        <w:t>旅游路线：武汉，木兰草原</w:t>
      </w:r>
    </w:p>
    <w:p>
      <w:r>
        <w:t>正文：</w:t>
        <w:br/>
        <w:t>记得在我上小学直到大学阶段，我们的宣传工具告诉我们的是在万恶的旧社会，人民生活在水深火热之中，吃不饱穿不暖，上海平民甚至用吃大闸蟹来艰难度日，等等。最令我辈记忆深刻的是在我们身体发育的关键时刻，每天最想做的事就是早点下课好去食堂吃点东西，那种饿肚子听课的经历终生难忘，也更加难以想象在万恶的旧社会劳动人民是种什么样的生存状态。</w:t>
        <w:br/>
        <w:t>时光荏苒，斗转星移，几十年后的今天，</w:t>
        <w:br/>
        <w:t>武汉</w:t>
        <w:br/>
        <w:t>江汉关博物馆举办了一场别开生面的展览——《拾光·时光》，该展览用图片实物向我们展示了近代武汉市民的日常生活，令我辈如梦初醒，大开眼界：原来万恶的旧社会，武汉人竟然就是这样活着的啊!</w:t>
        <w:br/>
        <w:t>下面，我就带大家去展览现场去看看吧！</w:t>
        <w:br/>
        <w:t>壁炉</w:t>
        <w:br/>
        <w:t>缝纫机</w:t>
        <w:br/>
        <w:t>注意马灯玻璃上的logo</w:t>
        <w:br/>
        <w:t>好了，近代武汉市民生活展览就先展示到这里，更多精彩，我会在日后陆续上传，敬请留意！</w:t>
        <w:br/>
        <w:t>最后，在2017年即将结束，2018快要到来之际，我衷心感谢各位的关心与厚爱，祝大家在新的一年里平安幸福，心想事成，万事如意！</w:t>
        <w:br/>
        <w:t>看完了，别忘了做点啥：</w:t>
        <w:br/>
        <w:t>点赞，关注，拍砖，分享，交流，赞赏，......悉听尊便！</w:t>
        <w:br/>
        <w:t>欢迎关注！</w:t>
        <w:br/>
        <w:t>【相关链接】</w:t>
        <w:br/>
        <w:t>走进“大江大湖大武汉”，感受“武汉每天不一样”（8）（组图）</w:t>
        <w:br/>
        <w:t>走进“大江大湖大武汉”，感受“武汉每天不一样”（7）（组图）</w:t>
        <w:br/>
        <w:t>走进“大江大湖大武汉”，感受“武汉每天不一样”（6）（组图）</w:t>
        <w:br/>
        <w:t>走进“大江大湖大武汉”，感受“武汉每天不一样”（5）（组图）</w:t>
        <w:br/>
        <w:t>走进“大江大湖大武汉”，感受“武汉每天不一样”（4）（组图）</w:t>
        <w:br/>
        <w:t>走进“大江大湖大武汉”，感受“武汉每天不一样”（3）（组图）</w:t>
        <w:br/>
        <w:t>走进“大江大湖大武汉”，感受“武汉每天不一样”（2）（组图）</w:t>
        <w:br/>
        <w:t>走进“大江大湖大武汉”，感受“武汉每天不一样”（1）（组图）</w:t>
        <w:br/>
        <w:t>在中国最杰出的大学校园中徜徉，最后一幕令人震惊（组图）</w:t>
        <w:br/>
        <w:t>【原创】武汉</w:t>
        <w:br/>
        <w:t>木兰草原</w:t>
        <w:br/>
        <w:t>印象（组图）</w:t>
        <w:br/>
        <w:t>【原创】11月6日清晨，武汉上空风云变幻，最后一幕美的瘆人（组图）</w:t>
        <w:br/>
        <w:t>【原创】日出武汉（组图）</w:t>
        <w:br/>
        <w:t>看完了，别忘了做点啥：</w:t>
        <w:br/>
        <w:t>点赞，关注，拍砖，分享，交流，赞赏，......悉听尊便！</w:t>
        <w:br/>
        <w:t>欢迎关注！</w:t>
        <w:br/>
        <w:t>(——END——）</w:t>
        <w:br/>
        <w:t>【特别声明】:（1）本图片由新华社签约摄影师郑武华摄影创作,版权所有,请勿侵权！（2）如有转载、摘引和使用本人作品之行为的，请务必以超链接形式标明文章原始出处和作者信息及本声明；（3）如需要相关图片的原始文件或有相关合作意向的，请与本人联系。本人微信号：photo0152;微信公众号:yangzhouxiake；头条号 / 独一无二的影像</w:t>
      </w:r>
    </w:p>
    <w:p>
      <w:r>
        <w:t>评论：</w:t>
        <w:br/>
        <w:t>1.文章很好欢迎回踩哦，我会多关注你的~</w:t>
        <w:br/>
        <w:t>2.也曾经去过一次，整体感觉也还是可以的。但是没有再去一次的冲动了。</w:t>
        <w:br/>
        <w:t>3.不知道七月去会不会如你所见，只怕热得哪都享受不了啦，呵呵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