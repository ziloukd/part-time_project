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1.最后的僵狮子</w:t>
      </w:r>
    </w:p>
    <w:p>
      <w:r>
        <w:t>https://you.ctrip.com/travels/biru120390/3350998.html</w:t>
      </w:r>
    </w:p>
    <w:p>
      <w:r>
        <w:t>来源：携程</w:t>
      </w:r>
    </w:p>
    <w:p>
      <w:r>
        <w:t>发表时间：2017-2-14</w:t>
      </w:r>
    </w:p>
    <w:p>
      <w:r>
        <w:t>天数：1 天</w:t>
      </w:r>
    </w:p>
    <w:p>
      <w:r>
        <w:t>游玩时间：2 月</w:t>
      </w:r>
    </w:p>
    <w:p>
      <w:r>
        <w:t>人均花费：100 元</w:t>
      </w:r>
    </w:p>
    <w:p>
      <w:r>
        <w:t>和谁：和朋友</w:t>
      </w:r>
    </w:p>
    <w:p>
      <w:r>
        <w:t>玩法：摄影，人文，自驾</w:t>
      </w:r>
    </w:p>
    <w:p>
      <w:r>
        <w:t>旅游路线：</w:t>
      </w:r>
    </w:p>
    <w:p>
      <w:r>
        <w:t>正文：</w:t>
        <w:br/>
        <w:t>心想神知举头三尺有神灵</w:t>
        <w:br/>
        <w:t>一年一度的乡村狂欢：舞僵狮，到正月十六就是真正的尾声了，赶在尾声里，于黄陂李集方安，不期而遇！是何等的幸运？</w:t>
        <w:br/>
        <w:t>确切地说是期待了大半天，碎碎念了大半天！心想神知，举着三尺有神灵！</w:t>
        <w:br/>
        <w:t>我们是去黄陂棺材山完成新年第一趴，一路上大家不停地讨论着僵狮子，人人眼中冒着幽幽的绿光，好似都中了魔性，谈论个不停，物换步移，而僵狮子没离开过嘴边，人人企望看到僵狮子，在殷切的期盼和讨论中，完成了我们的登山之旅，返程就和僵狮子不期而遇了！是不是心诚则灵？可见真心祈祷是多么重要！真心喜欢，就不会错过，机会总是给予那些头脑有准备的人。</w:t>
        <w:br/>
        <w:t>惊天动地的锣鼓、鞭炮，响彻十里山川，遮天蔽日的锦旗辉映街巷，游行的队伍不见首尾，真正遇见传说中的黄陂西孝感东一带的乡村年俗僵狮子游行了，大呼一声，我的个天！一时之间热血沸腾，喜不自禁，奋然加入到游行的队伍……这就是僵狮子的魅力，象一股强大的磁场，让人无法自拔！</w:t>
        <w:br/>
        <w:t>僵狮子是何方神圣？</w:t>
        <w:br/>
        <w:t>僵狮子是一种简称，全称是将军和狮子，泛指流行于武汉市黄陂区和孝感市相连接的一带乡村，元宵节的一种民俗舞狮之游狮活动，尤其以黄陂的僵狮子最为有名，方安恰在黄陂李集，舞僵狮子的中心地带，游狮的队伍来自方下湾，以自然村湾为一组，大约九百多个舞狮的队伍，非专程，遇见哪一队，真是缘份。</w:t>
        <w:br/>
        <w:t>黄陂僵狮子历史悠久，起源于唐朝玄武门事变之后，为驱邪祈福保估平安，巫傩文化的神奇发端，也有说源自湘西苗族的，信则有，信则灵，请神神附体，力量大无比，口中念念有词，嘴唇不停擅动，有的甚至口吐白沫，鼓点不停，抽搐舞动不止，节奏全由鼓点控制，如同催眠后，如同吸毒后的幻动，就近跟随观察，看似假装不了，尤其那“神棒”，双目蒙蔽，似有天眼，不磕不绊，和主家的作揖都如此协调一致。</w:t>
        <w:br/>
        <w:t>完整的僵狮子流程包括祭香案祈福、趴香案请神，上庙，秀蜡，最后下马送灯。全部看完需要从正月十三一直追到正月十五、十六，以十五的夜晚最为精彩。而活动的准备则从年前就开始了，是村湾一年一度的头等大事，往往在上一年就决定了下一年的舞狮主持者——头人，头人是一个团体，由六到八人组成，总负责为大头人，象极奥运会主办权的移交，正式隆重的程度有过之无不及。</w:t>
        <w:br/>
        <w:t>这一神秘的具有巫傩文化的元宵灯会，热闹非凡，同时表达人们消灾祈福的狂欢，具有非凡的吸引力，许多人专程前往黄陂观看。而以正月十五元宵节为月半的黄陂本地人，更是讲究年小月半大、月半大似年，可以不回家过年，但必须回家过节，过节就是为了看灯。于是生活在各地的黄陂人在元宵节前后几天都会纷纷赶回来参加游狮活动，祛病、消灾，祈求平安、祥瑞，据说十分灵验。正月十三启灯舞狮，上庙，一直巡游，到十六化狮，也叫灿灯，有的村湾玩只到正月十五的夜晚十二点化灯，送神上天，然后吃灯酒，宣告元宵庆典结束。各湾各村大致相同，又各有特色。</w:t>
        <w:br/>
        <w:t>每天从中午十二点开始，一直玩到凌晨一两点方散，届时，锣鼓宣天，鞭炮齐鸣，“马脚”摆动狮子，“神棍”左右护法，祈福当年风调雨顺、吉祥如意。万人空巷，男女老幼，跟着僵狮子，踏着锣鼓钗钹的音乐节拍，走村串户，村头小径，小镇街头，所到之处，都是堵得水泄不通，鞭炮声、锣鼓声、欢声笑语汇成欢乐的海洋，声势之大，气势之高，莫可比拟，难怪能成为非物质文化遗产！整个“僵狮子”活动过程中，村民脸上都洋溢着笑容，大家跟着“僵狮子”，一起把“吉祥”送到各家各户。</w:t>
        <w:br/>
        <w:t>不解之迷</w:t>
        <w:br/>
        <w:t>僵狮子并不象湘西那些训练有素的巫师，虽然是代代传承，也有老的马脚，但并不固定，多是年轻人，只看在请神的过程中，将到谁，头缠红巾的舞灯（狮）者，有的赤膊上阵，有的身着单层红色马褂，在鞭炮齐鸣、锣鼓喧天振聋发聩的巨闹中，在鞭炮爆炸黄裱纸燃烧的烟雾缭绕、硝烟弥漫中，突然一人立起，浑身抖动，双眼发直，口中念念有词，这便是“上马”，是请的神灵附到了表演者身上，便有了战魔驱疫的神力，持续舞动七八个小时而不疲，这便是俗称的“僵住了”。</w:t>
        <w:br/>
        <w:t>自此成为马脚，接连会僵下几个马脚，也有的湾叫将军。游狮活动也就此拉开序幕，不一个个唤醒他们，便一直神志不清，似醉非醒，半睡半醒，力大无比，速度非凡，弹力超强，除了头人，任人不能接近他们，否则必遭剑砍棍击。</w:t>
        <w:br/>
        <w:t>长时间僵住，醒后可猝死，所以长时间游狮活动，中间会换马脚，也是十分奇特，总有人在游行中因特定的气氛被僵住，成为新马脚，如同走火入魔。马脚唤醒后一般大睡三天三夜，除了吃喝拉撒，就一直睡觉，也有一直睡上五天的，如不是在方安亲见，多少还是存疑。</w:t>
        <w:br/>
        <w:t>传承千年的狂欢</w:t>
        <w:br/>
        <w:t>僵狮子活动，负责组织年后跳僵狮子活动的头人，春节前就开始着手收“灯钱”，即玩僵狮子的费用筹集，选马脚，就是挑选玩僵狮子的人，“搭红”，是在狮子头上挂祈愿符，玩灯图的是喜庆吉祥，灯钱数目无硬性规定，全凭自觉自愿。</w:t>
        <w:br/>
        <w:t>收齐灯钱，头人就忙着找人扎狮子、做灯笼，整理锣鼓、采买香蜡裱纸等等。正月十二，会先给供奉在大头人家里的狮子开光，有些有特殊祈求的人家会拿着写有“有求必应”字样的红布在狮子的身上搭一搭，这就是“搭红”，这是需要额外多出些钱的。正月十三开始启灯，僵狮子便踏上了一段神秘旅程——每天都要走村窜户，为各家各户祈福消灾，一直到正月十六送灯结束。参与度非常之高，举旗的，打鼓的，敲锣的，击钹的，捧香案、提佛水的……各师其职，恪尽职守，无比神圣。</w:t>
        <w:br/>
        <w:t>僵狮子游行，所到之处，大受欢迎，鞭炮夹道燃放，烟花飞舞上天，家家设置香案，点蜡焚香，虔诚有加。有请未到，主家必定光火，认为极为不吉，更有甚者，因请狮未到，即漏掉，第二年家中男主因意外事故死亡，而找上头人门来要求赔偿的事件。</w:t>
        <w:br/>
        <w:t>神奇的传说</w:t>
        <w:br/>
        <w:t>关于僵狮子的传说，多得去了，各村各湾玩法不同，就有了喂佛水吃掉碗，搪瓷碗哦！外瓷内铁，牙不会咬坏，赤身挂燃鞭，炸在身上不疼无伤。比如溴蜡，僵狮子一口咬下燃烧的蜡烛，并嚼咀吞入肚中，一根一根地吃，一口气吃八根！比如“抢鞭”，专朝燃放的鞭炮里钻，而不是象普通人一样躲开。至于零度左右赤身不冷，简直不必提了，那么一直舞动，会冷才怪呢。被僵了的人，正月十五因故不能玩僵狮子，不能参加送灯仪式，比如学生正好十五开学，会自动“僵”住，常人看来就是发疯，只有送其回村，用香薰才能清醒过来。</w:t>
        <w:br/>
        <w:t>“舞僵狮”是黄、孝独有的元宵民俗，既是当地百姓祭祀神灵，祈求风调雨顺、平安祥瑞的重大庆典活动，也给看过的人留下刻骨铭心、惊心动魄的感受，既好奇又迷惑，过目难忘，百思不解。</w:t>
        <w:br/>
        <w:t>是一种自动催眠吗？祖祖辈辈都相信，观看中，又一次次强化心理暗示？被选中的人总有那么几个在特定的信号下被催眠，又在特定的信号下醒来。就像陈忠实小说《白鹿原》中求雨的过程，被选中的人就算被铁钎子穿透两腮也不觉得疼痛。还是一种癔症？为什么不是所有选中的人都能僵下来成为马脚？</w:t>
        <w:br/>
        <w:t>黄陂历史悠久,黄陂民俗多姿多彩，韵味十足，元宵玩灯历史悠久，源远流长，丰富多彩，历经千年不衰。每年正月十三至十六、七，爆竹声声、彩灯高挂、燃蜡焚香，玩龙灯、跳狮子、划彩莲船、跑竹马、耍罗汉、玩蚌壳精、打莲厢、踩高跷、唱乡戏、赛吹打乐器，欢庆活动持续正月整月不停！</w:t>
        <w:br/>
        <w:t>唯僵狮子最具魅力，锣鼓打得闹腾腾哎，龙灯狮子齐敬神啊，敬得神来神保佑哎，一年四季好收成啊！</w:t>
      </w:r>
    </w:p>
    <w:p>
      <w:r>
        <w:t>评论：</w:t>
        <w:br/>
        <w:t>1.你的游记让我也萌生了写游记的想法哦~</w:t>
        <w:br/>
        <w:t>2.文章很好欢迎回踩哦，我会多关注你的~</w:t>
        <w:br/>
        <w:t>3.跟着作者的脚步看世界~~还可以再多些内容么？</w:t>
      </w:r>
    </w:p>
    <w:p>
      <w:pPr>
        <w:pStyle w:val="Heading2"/>
      </w:pPr>
      <w:r>
        <w:t>2.新春第一趴：纵横棺材山 探幽古城堡</w:t>
      </w:r>
    </w:p>
    <w:p>
      <w:r>
        <w:t>https://you.ctrip.com/travels/wuhan145/3364761.html</w:t>
      </w:r>
    </w:p>
    <w:p>
      <w:r>
        <w:t>来源：携程</w:t>
      </w:r>
    </w:p>
    <w:p>
      <w:r>
        <w:t>发表时间：2017-2-25</w:t>
      </w:r>
    </w:p>
    <w:p>
      <w:r>
        <w:t>天数：1 天</w:t>
      </w:r>
    </w:p>
    <w:p>
      <w:r>
        <w:t>游玩时间：2 月</w:t>
      </w:r>
    </w:p>
    <w:p>
      <w:r>
        <w:t>人均花费：130 元</w:t>
      </w:r>
    </w:p>
    <w:p>
      <w:r>
        <w:t>和谁：一个人</w:t>
      </w:r>
    </w:p>
    <w:p>
      <w:r>
        <w:t>玩法：穷游，徒步，跟团</w:t>
      </w:r>
    </w:p>
    <w:p>
      <w:r>
        <w:t>旅游路线：大余湾，木兰山，木兰湖</w:t>
      </w:r>
    </w:p>
    <w:p>
      <w:r>
        <w:t>正文：</w:t>
        <w:br/>
        <w:t>棺材，棺材，谐音“官、财”，意为见棺发财，吉祥如意！</w:t>
        <w:br/>
        <w:t>我就不明白了，用于椁人尸首的棺木，就因为谐音，曾几何时就寓意吉祥，不仅成为人们热衷的工艺品，争向收藏，某些房屋的建筑特别是市政大楼，也取棺材之象，以为大吉。我不明白的事情真挺多的，也就没有精力和智力穷尽其意，一知半解足矣。</w:t>
        <w:br/>
        <w:t>大别山的余脉，逶迤到黄陂，山势不再高峻，却形象万千，各具特点，在黄陂</w:t>
        <w:br/>
        <w:t>大余湾</w:t>
        <w:br/>
        <w:t>，紧依荆楚名山</w:t>
        <w:br/>
        <w:t>木兰山</w:t>
        <w:br/>
        <w:t>的一座浑厚的大山，山顶平坦，一副巨型石棺，枕于山颠，自然天成，如同安放一般，因此得棺材山之名。湖北人就这么直性子，爆脾气，棺材山就棺材山，也不整什么名讳，叫什么官帽山啥啥的，山下湾冲，因山得村名为棺材村，也没搞成官帽村。</w:t>
        <w:br/>
        <w:t>棺材山受到户外徒步登山爱好者的追捧，并不仅仅取见棺发财的吉祥之意。</w:t>
        <w:br/>
        <w:t>见棺发财，什么是财？</w:t>
        <w:br/>
        <w:t>健康是不是财富？一切财富的创造都离不开健康强健的体魄，一切财富的享用，同样得有健康的体魄，才有幸福和快乐可言。那么这些健康的追求者，新年第一爬来棺材山当然就是最好不过了，光是棺材山如何得够？一口气翻过六个山头，才有新春第一爬的气概啊！</w:t>
        <w:br/>
        <w:t>人是有潜能的，如何发挥人体的潜能一直是一个巨大的课题，至今也还没有定论，而心理暗示的作用，从来就不可小觑。</w:t>
        <w:br/>
        <w:t>徒步中一点点不自觉地心理暗示下，协同运动所产生的内啡肽所给予机会的愉悦感受，再加上运动导致血液循环的旺盛，机体便进入一条良性循环的通道，愈来愈好。</w:t>
        <w:br/>
        <w:t>七星户外爱好者一行一百八十二人，登上棺材山，这是要把棺材山顶踏平的节奏！</w:t>
        <w:br/>
        <w:t>棺材山顶富锡花岗岩，闪着迷人的银光，岩石没太风化，基本没有植被，因而视线良好，抬头木兰山上鳞次栉比的庙宇楼阁，天上人间一般。低头碧波荡漾的</w:t>
        <w:br/>
        <w:t>木兰湖</w:t>
        <w:br/>
        <w:t>水，一碧万顷，明镜铺地，辉映星罗棋布的小岛，青山环绕着碧水，碧水中座座青山，山因水而清秀，水因山更凝媚，山水相依，清新明丽，婉约脱俗，美若仙界！</w:t>
        <w:br/>
        <w:t>木兰湖秀色可餐，恰似一颗碧绿的宝石，熠熠生辉，而此时站在棺材山颠，遥望木兰湖水，我愿做一条鱼，自在地在她的怀抱中徜徉，我愿做一只迁徙的侯鸟，在湖边歇歇脚再远航，可我终究只是一头热爱户外的驴子……</w:t>
        <w:br/>
        <w:t>我对山水的热爱，诠释在静静地走过，诠释在忘情地攀登，诠释在一群驴友互助的野外行走，悄悄地我走了，不同于我气喘吁吁地来，我喘一口粗气，不落下一粒尘埃，也不带走一片云彩，这也是驴友对环保基本的承诺和践行。</w:t>
        <w:br/>
        <w:t>我是驴子，我的自豪之一。</w:t>
        <w:br/>
        <w:t>闲言碎语不再表，且看我们如何来过和走过吧。</w:t>
        <w:br/>
        <w:t>从孝感坐大巴大约两个小时到达黄陂大余湾谌家湾，开始徒步攀登。</w:t>
        <w:br/>
        <w:t>棺材山顶以下风化良好，土层厚实肥沃，古木参天，灌木遍地，荆棘丛生，油茶树绿得发亮，徒步的人们穿行其间，常常被掩盖得密密实实，三五步开外，便不知踪影。</w:t>
        <w:br/>
        <w:t>茶树多在两三米高，个头一米八几的流浪三毛，也被树遮盖得看不全脸面。</w:t>
        <w:br/>
        <w:t>虽然前一天寒流带来北方的雾霾，给大地山川披上了一层淡灰的轻纱，毕竟树木植被可以吸附pm2.5，空气依然觉得不错，因而心情都不错，户外的感受，大不同于城市当中。</w:t>
        <w:br/>
        <w:t>离开村民的便道，山上渐渐地没有了路，走的人多了，硬是给踩出一条小径，立刻就想起鲁迅先生关于路的名言：地上本来没有路，走的人多了，也就成了路。就象驴行蔚然成风。</w:t>
        <w:br/>
        <w:t>调皮的你，也可以爬上松树，十分霸道的装装逼，棺材山的松树也好，其他树木也罢，连理枝特别多，单棵生长的反而少见，似乎都是双双对对的相亲相爱。这便是我在朋友圈发图时说新年到棺材山秀恩爱才叫境界的缘由，虽然有人觉得我矫情，但我确实是触景生情，换成是你，定然也会有此想法。</w:t>
        <w:br/>
        <w:t>棺材山顶颇似棺盖，倾斜的坡地，都是没太风化的富含锡元素的花岗岩，近二百人在上面进餐，颇为壮观，没有更高的视觉，拍不下来全景，这就是不识庐山真面目，只缘身在此山中的感觉。</w:t>
        <w:br/>
        <w:t>午餐后的行程便有一些难度了，主要难在山顶上废弃的古寨，人们多知秘鲁印加帝国失落之城----马丘比丘，看到的人无不为之惊叹，为之猜度，为什么如此宏大的古城遗失了？而走在黄陂的座座山头，也是同样的感受，尽管那些失落的古堡，没有马丘比丘那么宏大，那么壮观，多数只剩下残垣断壁，一片一片的废墟，也是让人浮想联翩，在过去久远的年代，这些山头，究竟发生了什么？绿林好汉占山为王？民族战争屯兵之所？湾村族人为避兵荒马乱的城堡？驴行的匆忙中，来不及打探许多，只有让一些个疑问在心底里发酵，酝酿。</w:t>
        <w:br/>
        <w:t>曾经耸入云天的古堡，而今只剩下残垣断壁，一片又一片废墟，而石门尤在，放置烛台油灯的石龛，似乎灯烛刚刚被取走，令人唏嘘，也令人惊叹！</w:t>
        <w:br/>
        <w:t>经过的第一座古堡，几乎只剩一道长长的围墙，而要翻过这道围墙，确非易事，让人分分钟想起非洲马拉河迁徙的角马，千难万险都要淌过去，好在这里只是一堵墙，不是凶险的河，也没有食人的鳄鱼，但那阵势也足以让人难以忘怀。还有和角马不同的是人能利用一切能利用的物体帮助自己，也帮助他人。</w:t>
        <w:br/>
        <w:t>保存得最好，风化最轻的是李家寨，非常壮观！山颠之上，一座石头城堡，遥想当年，是何等的雄伟？几多卫兵巡逻在城墙之上？几个卫兵把守在交通要口，那种一夫当关，万夫莫开的态势，多少人有胆来攻克李家山寨？想必是不战而屈人之兵！</w:t>
        <w:br/>
        <w:t>如果说城堡是人为的屏障，那么顽石巨墙，则是天然的险阻，领头的驴子用一根根扁带，帮助大家翻越下去，总是给人许多感动。</w:t>
        <w:br/>
        <w:t>古藤、枯树，象好客的山之精灵，掖拽着行人，挽留着驴友。</w:t>
        <w:br/>
        <w:t>藤之柔美，驴之刚强……</w:t>
        <w:br/>
        <w:t>如果你实在走不动了，体能达到了身体的极限，也不要紧，就象一首歌里唱的：“妹妹你大胆地往前走，往前走，莫回呀头……”有哥坚实的臂膀，衬着你回到安全的地方。</w:t>
        <w:br/>
        <w:t>健身现在已成时尚，在健身房，在操场之上，人们都在奋力运动，给人的感受，似乎是在跟自己较劲儿，极易产生惰性，而在野外，面对自然环境的多变，最能激发人们的斗志，主观能动性得到最好的调动和发挥，克服环境障碍因素，同时战胜了自己，身体得到更好的锻炼，身心得到更好的激发。</w:t>
        <w:br/>
        <w:t>所以新春登棺材山，第一，你可以站在棺材山顶，做一个升官发财，财运亨通的白日梦。第二，深呼吸，吐故纳新。第三，活动肢体，强健筋骨。第四，会见亲朋好友，加深亲情、友情、爱情，一石三鸟还多了一鸟。</w:t>
        <w:br/>
        <w:t>用湖北公安三袁之袁宏道的诗作为结语吧：</w:t>
        <w:br/>
        <w:t>山风吹晓做新岚，</w:t>
        <w:br/>
        <w:t>仙梦茫茫古石龛。</w:t>
        <w:br/>
        <w:t>欲识死生情切处，</w:t>
        <w:br/>
        <w:t>棺材峰上卓峁庵。</w:t>
      </w:r>
    </w:p>
    <w:p>
      <w:r>
        <w:t>评论：</w:t>
        <w:br/>
        <w:t>1.看到你这篇游记，我都想照着它走一遍了！</w:t>
        <w:br/>
        <w:t>2.已经被楼主的机智所打动了，智商情商双高啊！</w:t>
        <w:br/>
        <w:t>3.这一趟旅行下来蛮累的吧，我一般玩4天就差不多咯~~</w:t>
      </w:r>
    </w:p>
    <w:p>
      <w:pPr>
        <w:pStyle w:val="Heading2"/>
      </w:pPr>
      <w:r>
        <w:t>3.咱大孝感自己的玩水天堂——爱琴海水上乐园</w:t>
      </w:r>
    </w:p>
    <w:p>
      <w:r>
        <w:t>https://you.ctrip.com/travels/xiaogan862/3396167.html</w:t>
      </w:r>
    </w:p>
    <w:p>
      <w:r>
        <w:t>来源：携程</w:t>
      </w:r>
    </w:p>
    <w:p>
      <w:r>
        <w:t>发表时间：2017-3-23</w:t>
      </w:r>
    </w:p>
    <w:p>
      <w:r>
        <w:t>天数：1 天</w:t>
      </w:r>
    </w:p>
    <w:p>
      <w:r>
        <w:t>游玩时间：7 月</w:t>
      </w:r>
    </w:p>
    <w:p>
      <w:r>
        <w:t>人均花费：150 元</w:t>
      </w:r>
    </w:p>
    <w:p>
      <w:r>
        <w:t>和谁：情侣</w:t>
      </w:r>
    </w:p>
    <w:p>
      <w:r>
        <w:t>玩法：</w:t>
      </w:r>
    </w:p>
    <w:p>
      <w:r>
        <w:t>旅游路线：</w:t>
      </w:r>
    </w:p>
    <w:p>
      <w:r>
        <w:t>正文：</w:t>
        <w:br/>
        <w:t>还在思考夏天太热，白天没地儿玩吗？还在犹豫孩子的暑假娱乐生活该怎么安排吗？还在为自己夏日懒散的状态惆怅吗？一起看看</w:t>
        <w:br/>
        <w:t>孝感</w:t>
        <w:br/>
        <w:t>玩水、游泳好去处。炎炎夏日，还有什么能够比在清澈凉爽的水中嬉戏更痛快过瘾的事情呢？2016年夏天开业的孝感最大主题乐园——</w:t>
        <w:br/>
        <w:t>爱琴海水上乐园</w:t>
        <w:br/>
        <w:t>，在夏日的水世界里欢呼、惊叫、大笑，让暑气随着烦恼一并退去吧！</w:t>
        <w:br/>
        <w:t>去</w:t>
        <w:br/>
        <w:t>爱琴海水上乐园</w:t>
        <w:br/>
        <w:t>必玩的项目之一，新奇和快感十足，如果你喜欢飞速滑行的感觉，如果你喜欢尖叫的感觉，我觉得这是一个非常好的选择，从高处飞速滑落进大喇叭中，感受速度的魅力。</w:t>
        <w:br/>
        <w:t>巨兽碗是一项深海漩涡体验项目。真真是体会到了快到碗里来的感觉，从高处飞速掉落至巨碗中，享受回旋天转的感觉，而在你还没有回过神来，又马上被黑洞吸入，黑暗的管道里，你可以放肆的尖叫，战胜恐惧值得你选择。</w:t>
        <w:br/>
        <w:t>10000平米的海浪池面积，浪高最高可达2.5米，可同时容纳数千人游玩。作为弄潮儿在冲浪池中，与大海来个亲密接触，与浪花一起游戏，被拍击、推拥，享受海滩轻松惬意的生活。</w:t>
        <w:br/>
        <w:t>梦幻般的彩虹滑道，想要感受风驰电掣般的激情和急速竞赛带来的快感的你，赶快趴在飞毯上，急速俯冲，尽情的下滑吧！</w:t>
        <w:br/>
        <w:t>在15米的落差里急速俯冲、上跃滑行，一不小心就让人迷失了方向。每一次转折都有不一样的惊喜，充满趣味。</w:t>
        <w:br/>
        <w:t>实实在在的自由落体，速度快得让你没有时间感受到惊慌。惊心动魄的水上人体滑行项目，让你体验水花四溅的动感激爽，以及克服恐惧后所带来的成功的喜悦。</w:t>
        <w:br/>
        <w:t>果你想要静静的泡在水里饱览整个水上乐园的风光，那么休闲漂流河将是你不二的选择，而且漂流过程中还可能遇到各种不同的水柱喷射和水流漩涡，让你感受到奇幻的爱琴海亲水之旅。</w:t>
        <w:br/>
        <w:t>和家人一起享受透心凉，在碧波荡漾的水中，等待翻斗桶带来的从天而降的巨大水花，多条滑道和各种玩水活动适合全家一起，尽情畅玩！</w:t>
        <w:br/>
        <w:t>站在19米高的人体舱内，在你还没回过神来的时候，就掉进封闭的滑道里，接踵而至的是紧随着空中盘旋扭曲的大回环急速跌落，战胜自己的恐惧，最后从黑洞的那头鱼贯而出，带着满载的喜悦重新现身。</w:t>
        <w:br/>
        <w:t>走近动漫水世界，就有种回到了童年的感觉。鲸鱼滑梯、冰雪世界、恐龙嬉水谷，和孩子一同玩水乐不可支，叫上小伙伴来个水上大冲关惊险刺激。</w:t>
        <w:br/>
        <w:t>游泳才是夏天正确的运动方式，在这里你可以享受个人休闲时光，也可以邀上三两好友来个比赛，释放生活的压力才是棒棒哒！</w:t>
        <w:br/>
        <w:t>爱琴海水上乐园</w:t>
        <w:br/>
        <w:t>的各项配套非常齐全，拥有风味餐厅、美食广场、停车场、 储物寄存、淋浴、泳装商场、休闲补给站等设施，还提供"电子钱包"储值消费腕带服务，让人无需携带现金和零钱，轻松在园区消费，防水智能化腕带，个人密码保护，余额及押金可退，在储值柜台办理轻松方便、安全。</w:t>
        <w:br/>
        <w:t>专题活动丰富多彩、日日不断，设有多个舞台，每天上演不同风格的异国风情节目，热辣比基尼、异国风情、霓裳丽影、时尚民族风、原生态呈现、摇滚乐队等活动五彩纷呈，尽享夏日的激情和愉悦。</w:t>
        <w:br/>
        <w:t>冲浪、嬉水、日光浴，徜徉水世界的清凉，抬头仰蔚蓝纯净的天空，呼吸着清新怡人的空气，只要爱玩水，这里就是天堂!</w:t>
      </w:r>
    </w:p>
    <w:p>
      <w:r>
        <w:t>评论：</w:t>
        <w:br/>
        <w:t>1.强烈需要一个假期，然后我也想好好度个假。。。</w:t>
        <w:br/>
        <w:t>2.要是有更多美食介绍和贴士就好了呢，吃货就想着吃。。。</w:t>
        <w:br/>
        <w:t>3.给力~真心点赞！改天再来拜见楼主的游记</w:t>
        <w:br/>
        <w:t>4.欢迎你在攻略社区安家并发表处女作游记，游游君前来撒花问候喽！送上优质游记指南http://you.ctrip.com/travels/youyouctripstar10000/1756062.html 很期待再次看到你分享精彩的旅程~</w:t>
      </w:r>
    </w:p>
    <w:p>
      <w:pPr>
        <w:pStyle w:val="Heading2"/>
      </w:pPr>
      <w:r>
        <w:t>4.踏春仙女湖  揽两季秀色</w:t>
      </w:r>
    </w:p>
    <w:p>
      <w:r>
        <w:t>https://you.ctrip.com/travels/jiulong1446247/3407057.html</w:t>
      </w:r>
    </w:p>
    <w:p>
      <w:r>
        <w:t>来源：携程</w:t>
      </w:r>
    </w:p>
    <w:p>
      <w:r>
        <w:t>发表时间：2017-4-1</w:t>
      </w:r>
    </w:p>
    <w:p>
      <w:r>
        <w:t>天数：1 天</w:t>
      </w:r>
    </w:p>
    <w:p>
      <w:r>
        <w:t>游玩时间：2 月</w:t>
      </w:r>
    </w:p>
    <w:p>
      <w:r>
        <w:t>人均花费：100 元</w:t>
      </w:r>
    </w:p>
    <w:p>
      <w:r>
        <w:t>和谁：和朋友</w:t>
      </w:r>
    </w:p>
    <w:p>
      <w:r>
        <w:t>玩法：自由行，摄影，徒步</w:t>
      </w:r>
    </w:p>
    <w:p>
      <w:r>
        <w:t>旅游路线：</w:t>
      </w:r>
    </w:p>
    <w:p>
      <w:r>
        <w:t>正文：</w:t>
        <w:br/>
        <w:t>阳春三月，莺飞草长，桃花粉嫩，山矾雪白，杜鹃怒放，仙女湖畔，姹紫嫣红，最是一年好时光，孝感游泳协会开启踏春之旅，徒步环湖，登高望远，表达对水的敬畏和崇拜，对水资源保护的执着。</w:t>
        <w:br/>
        <w:t>雨后初晴的仙女湖水，波澜不惊，象一颗蓝色的宝石，镶嵌在群山之中，象一块清亮的明镜，平卧在蓝天之下，湖岸错落，半边鲜花怒放，半边秋草枯黄，一湖分两季，十里色不同，美到令人惊艳！</w:t>
        <w:br/>
        <w:t>仙女湖，原身滑石冲水库，位于孝昌双峰山旅游度假区东南，横卧于滑石、洪益、上湾、丰兴、祝河五村之间，水质优良。</w:t>
        <w:br/>
        <w:t>孝感游</w:t>
        <w:br/>
        <w:t>协一行，乘坐旅游大巴，来到水库上游上湾村，定好水库特色晚餐，便开始了环湖之旅。</w:t>
        <w:br/>
        <w:t>穿过茶园，穿越松林，烂花渐欲迷人眼。</w:t>
        <w:br/>
        <w:t>登上高岗，醉入鲜花丛中，望一眼湛蓝的湖水，嗅一嗅清甜的空气，洗心洗肺浴眼，整个人焕然一新，任督通畅，心旷神怡。</w:t>
        <w:br/>
        <w:t>热爱运动的游泳人，踏春也难抛一个水字，对水资源保护的诉求，远胜于“旱鸭子”。就象我自从离开山清水秀清溪纵横的远安，就没有和水亲近了，对水污染的排斥，宁愿做一只旱鸭子，而这些游泳人，却一直不回避，直面水体的改变，用自己的行动，关注、呼吁水资源保护，以减少污染，纯净水体。</w:t>
        <w:br/>
        <w:t>明媚春光里穿行仙女湖畔，沐浴春风的和煦，享受湖畔醉人的春色，良辰美景，怎可辜负？</w:t>
        <w:br/>
        <w:t>杨柳新绿，鲜花绽放，生机盎然的仙女湖无比明媚，遥想盛夏消暑时，游泳人变身“鱼”光景，想想也是醉了。禁不住P图一张，以慰心绪。</w:t>
        <w:br/>
        <w:t>湖水清新明丽，湖面波平如镜，沿着蜿蜒的山坡，迂回的岸线，渐次登高，醉倒在烂漫如云的花荫，愿生活长如此，愿环境越来越好。</w:t>
        <w:br/>
        <w:t>仙女湖岸，多绿茶园，葱葱郁郁，抽出新芽，满眼生机。</w:t>
        <w:br/>
        <w:t>油菜花，最是灿烂明丽，书写春天色彩的热烈。</w:t>
        <w:br/>
        <w:t>桃花园里，新花吐蕊，粉若云霞，淡淡花香，微风吹送，沁人心脾。淡粉的花瓣，润如玉，灿若霞，轻若纱，娇媚诱人，美艳若美人红润的面颊。</w:t>
        <w:br/>
        <w:t>杜鹃花——映山红，红遍一座座山头，一簇簇，一片片，象一团团燃烧的火焰，跳跃的火苗，在山间怒放，更象翩翩舞女的裙，摇曳生辉，楚楚动人。</w:t>
        <w:br/>
        <w:t>攀着树枝，躲过荆棘，登上山崖，迷入鲜花丛中。</w:t>
        <w:br/>
        <w:t>近观映山红的花瓣花蕊，象一群花姐妹，一姐怒放了，二姐半开并合，小妹含苞欲放……鲜艳欲滴，赏心悦目。</w:t>
        <w:br/>
        <w:t>仙女湖有三座半岛，两座小岛，湖岸蜿蜒曲折，正在孕育生机的野蔷薇，勾住游人衣衫，似乎在诉说：再过一月半，你就再来看，碧水岸，漫山遍野的白蔷薇，是跌落山间的云霞。</w:t>
        <w:br/>
        <w:t>披荆斩棘地来到上湾村对面的半岛，临水崖畔，花开成海，白色的山矾花，就象湖中洁白的浪，点缀几族火红的杜鹃，辉映湖水，湖光山色，更添繁花似锦，美如画卷，还有什么更令人陶醉呢？</w:t>
        <w:br/>
        <w:t>然而，转过一个山头，就全然投入到秋草的金黄，天苍苍，野茫茫，风吹草低，游人浪。</w:t>
        <w:br/>
        <w:t>虽不是山之南鲜花盛开，山之北白雪皑皑，仅只湖之南烂花迷眼，湖之北秋草亮黄，已然透出大别山的神韵之别，环湖一周，似乎穿过两个季节，体验到仙女湖的别样魅力。</w:t>
        <w:br/>
        <w:t>如此，晚餐在上湾村水上人家，吃上一餐地道的渔家美食，味道纯正的湖鱼，绿色无添加，就为这一日的踏春之旅，涂上浓墨重彩的一笔：完美！</w:t>
      </w:r>
    </w:p>
    <w:p>
      <w:r>
        <w:t>评论：</w:t>
        <w:br/>
      </w:r>
    </w:p>
    <w:p>
      <w:pPr>
        <w:pStyle w:val="Heading2"/>
      </w:pPr>
      <w:r>
        <w:t>5.有味武汉 四天三夜文化之旅</w:t>
      </w:r>
    </w:p>
    <w:p>
      <w:r>
        <w:t>https://you.ctrip.com/travels/wuhan145/3405069.html</w:t>
      </w:r>
    </w:p>
    <w:p>
      <w:r>
        <w:t>来源：携程</w:t>
      </w:r>
    </w:p>
    <w:p>
      <w:r>
        <w:t>发表时间：2017-4-2</w:t>
      </w:r>
    </w:p>
    <w:p>
      <w:r>
        <w:t>天数：4 天</w:t>
      </w:r>
    </w:p>
    <w:p>
      <w:r>
        <w:t>游玩时间：2 月</w:t>
      </w:r>
    </w:p>
    <w:p>
      <w:r>
        <w:t>人均花费：2000 元</w:t>
      </w:r>
    </w:p>
    <w:p>
      <w:r>
        <w:t>和谁：和朋友</w:t>
      </w:r>
    </w:p>
    <w:p>
      <w:r>
        <w:t>玩法：自由行，人文，周末游</w:t>
      </w:r>
    </w:p>
    <w:p>
      <w:r>
        <w:t>旅游路线：武汉，洪山广场，木兰天池，东湖，武大樱花，湖北省博物馆，黄鹤楼，户部巷</w:t>
      </w:r>
    </w:p>
    <w:p>
      <w:r>
        <w:t>正文：</w:t>
        <w:br/>
        <w:br/>
        <w:t>武汉</w:t>
        <w:br/>
        <w:t>，每次都是匆匆而过，或者高铁站，或者</w:t>
        <w:br/>
        <w:t>天河机场</w:t>
        <w:br/>
        <w:t>，基本上在武汉停留的时间，要么在轻轨上，要么在候车(机)的时光。</w:t>
        <w:br/>
        <w:t>差不多四五年的时间里，武汉城市建设的速度确实太快，几个月不见，会看见一栋栋高楼拔地而起，而轻轨的线路也越来越多，</w:t>
        <w:br/>
        <w:t>洪山广场</w:t>
        <w:br/>
        <w:t>换乘站的规模也越来越大，出了闸机，看到轻轨站里很多小朋友的书画作品，是关于轻轨主题的，画的很棒。</w:t>
        <w:br/>
        <w:t>曾经在一篇文章中提到，武汉是文化的大码头，不管哪种艺术形式和流派，不论哪些文化民俗，到了武汉必将发扬光大并继续传承，衍变出许多适应社会的文化积淀和底蕴。</w:t>
        <w:br/>
        <w:t>木兰文化</w:t>
        <w:br/>
        <w:t>在距武汉市城区中心61公里的黄陂，有一处</w:t>
        <w:br/>
        <w:t>木兰天池</w:t>
        <w:br/>
        <w:t>，相传是木兰将军的外婆家，是木兰将军小时候生活、习武的地方。</w:t>
        <w:br/>
        <w:t>摇啊摇，摇啊摇，摇到外婆桥。木兰将军本名什么，是否姓花，是否黄陂人士，对于这些学术上大家存在疑问的，先放到一边。但我们确信，木兰的外婆家，一定在黄陂，在木兰天池。</w:t>
        <w:br/>
        <w:t>木兰虽然只是一介女子，但替父从军的孝道流传千载，在以孝文化为传承的湖北大地，孝感和武汉都是名列其中，木兰成为了武汉孝文化的代表任务之一。</w:t>
        <w:br/>
        <w:t>木兰外婆家是木兰小时候生活和成长的地方，在没有走上战场之前，黄陂这方水土养育了一个灵性的姑娘，也在溪边浣溪沙，也在木屋当户织，很难想象在这样一个山清水秀的地方走出了日后闻名的木兰将军。</w:t>
        <w:br/>
        <w:t>木兰外婆家的外面还真有一个卖茶叶蛋的阿婆，也许木兰当初离家的时候，也是带上了外婆做的茶叶蛋，踏上了征程。</w:t>
        <w:br/>
        <w:t>樱花文化</w:t>
        <w:br/>
        <w:t>武汉樱花，不止武大。</w:t>
        <w:br/>
        <w:t>武汉</w:t>
        <w:br/>
        <w:t>东湖</w:t>
        <w:br/>
        <w:t>磨山樱园位于东湖梅园近旁的国家5A景区东湖磨山景区南麓，占地260亩，有樱花树10000株。去的当天，风清气爽，温度适宜，适合拍照和观赏。</w:t>
        <w:br/>
        <w:t>园内种植的第一批樱花由日本前首相田中角荣赠送给邓颖超，再由邓颖超转赠武汉东湖。绝大部分樱花是中日双方1998年共同投资栽种的。而这批樱花应当是在周总理去世后三周年种下的，中日友好的种子从那个时候就已经种下，为致力于中日友好的两国民间人士通过樱花传递和平和友谊。</w:t>
        <w:br/>
        <w:t>武汉东湖磨山樱园与日本青森县的弘前樱花园，美国的华盛顿州樱花园并称为世界三大樱花之都。只是</w:t>
        <w:br/>
        <w:t>武大樱花</w:t>
        <w:br/>
        <w:t>名头更盛，但东湖磨山樱园的数量和种类更胜于前者。</w:t>
        <w:br/>
        <w:t>每一朵樱花，都有着自己迷人的姿态，白色的花瓣中包裹着粉色的花蕊，似一张张粉嘟嘟的笑脸拥抱着春天。它们一丛丛一簇簇、有大有小、有浓有淡，看一朵有独特的美，看一树，有绽放的美。</w:t>
        <w:br/>
        <w:t>博物文化</w:t>
        <w:br/>
        <w:t>曾侯乙编钟，越王勾践剑，吴王夫差矛</w:t>
        <w:br/>
        <w:t>中国规模最大的古乐器陈列馆，八家中央地方联合共建的国家级博物馆之一，其中曾侯乙编钟、越王勾践剑、吴王夫差矛都是其中代表性的展览文物。</w:t>
        <w:br/>
        <w:t>基辛格博士曾经来过</w:t>
        <w:br/>
        <w:t>湖北省博物馆</w:t>
        <w:br/>
        <w:t>，被馆藏文物数量之巨、跨度之大、范围之广所震惊。馆内还有临时性的展出，也会有一些高质量的展品及交流。</w:t>
        <w:br/>
        <w:t>互动性很强的就在于编钟馆，是随州出土的曾侯乙编钟复制品进行演奏的，时而端庄，时而肃穆，时而欢快，时而清新，几十分钟的演出，让你享受了一场编钟音乐的高质量演出。</w:t>
        <w:br/>
        <w:t>辛亥革命文化</w:t>
        <w:br/>
        <w:t>鄂军都督府旧址，俗称红楼，原湖北省咨议局大楼，位于蛇山南麓的绿树丛中掩映着一组红墙红瓦的“山”字形建筑。</w:t>
        <w:br/>
        <w:t>辛亥革命的第一枪在武汉打响，红楼成为起义后的临时政府驻地，在这个并不显眼的建筑群里的办公室，发出里一道道政令，一道道引领革命的电报，历史功绩永载史册。</w:t>
        <w:br/>
        <w:t>红色文化</w:t>
        <w:br/>
        <w:t>大革命时代风起云涌，在这个时期，毛泽东同志在武汉做了大量富有实效的工作，为未来的革命播撒了种子、继续了力量。</w:t>
        <w:br/>
        <w:t>毛主席旧居（都府堤41号）</w:t>
        <w:br/>
        <w:t>毛泽东在这里完成了他的光辉著作--《湖南农民运动考察报告》。当时与他同住在这里的有他的夫人杨开慧及儿子毛岸英、毛岸青、毛岸龙。蔡和森、彭湃、郭亮、夏明翰、毛泽民、毛泽覃、罗哲等共产党人也都先后在这里居住过。</w:t>
        <w:br/>
        <w:t>武汉农民讲习所（红巷13号）</w:t>
        <w:br/>
        <w:t>第一次国共合作时期毛泽东同志倡议创办并主持的一所培养全国农民运动干部的学校，在中共干部系统培训历史上有着里程碑的意义。</w:t>
        <w:br/>
        <w:t>大多数学生被委任为农民协会特派员，深入开展农民运动，犹如星星之火，燎原于神州大地。大革命失败后，他们积极投身于各地的工农武装起义，如著名的八一南昌起义、湘赣边秋收暴动、黄麻起义以及参与创建湘鄂西等革命根据地的斗争，为中国革命做出了巨大的贡献。</w:t>
        <w:br/>
        <w:t>中共五大旧址（都府堤街20号）</w:t>
        <w:br/>
        <w:t>党的创始人之一陈潭秋及夫人徐全直曾在这里居住和工作过。</w:t>
        <w:br/>
        <w:t>名楼文化</w:t>
        <w:br/>
        <w:br/>
        <w:t>黄鹤楼</w:t>
        <w:br/>
        <w:t>，与湖南岳阳楼、江西南昌滕王阁并称为“江南三大名楼”。</w:t>
        <w:br/>
        <w:t>唐代诗人崔颢的一首《登黄鹤楼》珠玉在前，又有诗仙李白的《黄鹤楼送孟浩然之广陵》在后，仅有据可查的关于黄鹤楼的诗文在四百多首，近代毛主席游黄鹤楼的时候，更是作了一首后世耳熟能详的《菩萨蛮·黄鹤楼》。</w:t>
        <w:br/>
        <w:t>“诗仙”李白在游览黄鹤楼的时候看到崔颢的《登黄鹤楼》后也大为赞赏，打消了题句的本意：“眼前有景道不得，崔颢题诗在上头。”为此，后人专门在楼畔修了一座李白搁笔亭，作为佳话留念。</w:t>
        <w:br/>
        <w:t>景区讲解员还编了一段快板，将搁笔亭的佳话进行传颂。</w:t>
        <w:br/>
        <w:t>武汉风光</w:t>
        <w:br/>
        <w:t>楚城</w:t>
        <w:br/>
        <w:t>两江夜游</w:t>
        <w:br/>
        <w:t>楚河汉街</w:t>
        <w:br/>
        <w:br/>
        <w:t>户部巷</w:t>
        <w:br/>
        <w:t>超市购买</w:t>
        <w:br/>
        <w:t>武汉特产</w:t>
        <w:br/>
        <w:t>汉秀</w:t>
        <w:br/>
        <w:t>夜幕下的武汉，什么精彩都遮盖不了不汉秀的光芒，与全球观众一起近距离感受那光影与梦幻、科技和动感。</w:t>
        <w:br/>
        <w:t>灯光、声效、三维，布景、乃至幕布，都是在打造一个梦幻的秀，一个梦幻的空间。</w:t>
        <w:br/>
        <w:t>巫山云雨神女在，龙舟水上秀编钟，二胡呜咽叹穿越，桃花庭院看冬雪，这些场景反应的是一些湖北文化的内敛，也非常有鲜明的特色，而且在节目编排上也有了非常现代舞台剧的特色，更吸引年轻观众。</w:t>
        <w:br/>
        <w:t>力量和野性的绽放，平衡与高空的挑战，拨动心弦的惊险与刺激，让体内的盛肾上腺素急速上升，太带感了。</w:t>
        <w:br/>
        <w:t>武汉，每天不一样。武汉，文化大码头。武汉，来了就懂了！</w:t>
      </w:r>
    </w:p>
    <w:p>
      <w:r>
        <w:t>评论：</w:t>
        <w:br/>
        <w:t>1.不仅仅只是看风景发感叹，好有意义的说~</w:t>
        <w:br/>
        <w:t>2.楼主偶是穷学生一枚，可以怎么样才能更省钱呢？</w:t>
      </w:r>
    </w:p>
    <w:p>
      <w:pPr>
        <w:pStyle w:val="Heading2"/>
      </w:pPr>
      <w:r>
        <w:t>6.孝感金卉庄园</w:t>
      </w:r>
    </w:p>
    <w:p>
      <w:r>
        <w:t>https://you.ctrip.com/travels/youyouctripstar10000/3435485.html</w:t>
      </w:r>
    </w:p>
    <w:p>
      <w:r>
        <w:t>来源：携程</w:t>
      </w:r>
    </w:p>
    <w:p>
      <w:r>
        <w:t>发表时间：2017-5-1</w:t>
      </w:r>
    </w:p>
    <w:p>
      <w:r>
        <w:t>天数：</w:t>
      </w:r>
    </w:p>
    <w:p>
      <w:r>
        <w:t>游玩时间：</w:t>
      </w:r>
    </w:p>
    <w:p>
      <w:r>
        <w:t>人均花费：</w:t>
      </w:r>
    </w:p>
    <w:p>
      <w:r>
        <w:t>和谁：</w:t>
      </w:r>
    </w:p>
    <w:p>
      <w:r>
        <w:t>玩法：</w:t>
      </w:r>
    </w:p>
    <w:p>
      <w:r>
        <w:t>旅游路线：</w:t>
      </w:r>
    </w:p>
    <w:p>
      <w:r>
        <w:t>正文：</w:t>
        <w:br/>
      </w:r>
    </w:p>
    <w:p>
      <w:r>
        <w:t>评论：</w:t>
        <w:br/>
        <w:t>1.美丽的照片这种东西，那当然是多多益善啊，照片才能更直接的了解美景哟</w:t>
      </w:r>
    </w:p>
    <w:p>
      <w:pPr>
        <w:pStyle w:val="Heading2"/>
      </w:pPr>
      <w:r>
        <w:t>7.三皇五帝的舜帝，在此山下开过荒种过田，济南千佛山。 附海内四大名刹之首，灵岩寺</w:t>
      </w:r>
    </w:p>
    <w:p>
      <w:r>
        <w:t>https://you.ctrip.com/travels/jinan128/3445240.html</w:t>
      </w:r>
    </w:p>
    <w:p>
      <w:r>
        <w:t>来源：携程</w:t>
      </w:r>
    </w:p>
    <w:p>
      <w:r>
        <w:t>发表时间：2017-5-10</w:t>
      </w:r>
    </w:p>
    <w:p>
      <w:r>
        <w:t>天数：</w:t>
      </w:r>
    </w:p>
    <w:p>
      <w:r>
        <w:t>游玩时间：</w:t>
      </w:r>
    </w:p>
    <w:p>
      <w:r>
        <w:t>人均花费：</w:t>
      </w:r>
    </w:p>
    <w:p>
      <w:r>
        <w:t>和谁：</w:t>
      </w:r>
    </w:p>
    <w:p>
      <w:r>
        <w:t>玩法：自由行，摄影，人文，穷游</w:t>
      </w:r>
    </w:p>
    <w:p>
      <w:r>
        <w:t>旅游路线：济南，千佛山，灵岩寺，山东省博物馆</w:t>
      </w:r>
    </w:p>
    <w:p>
      <w:r>
        <w:t>正文：</w:t>
        <w:br/>
        <w:t>那些年，票在旅途。带你去一个你曾经去过或者没去过的地方。</w:t>
        <w:br/>
        <w:t>济南</w:t>
        <w:br/>
        <w:t>三大名胜，趵突泉、大明湖、</w:t>
        <w:br/>
        <w:t>千佛山</w:t>
        <w:br/>
        <w:t>。千佛山原称历山，南北朝时称舜山、舜耕山，相传上古三皇五帝的舜帝曾于山下开荒种田。</w:t>
        <w:br/>
        <w:t>2003年 济南千佛山（公园） 门票15元</w:t>
        <w:br/>
        <w:t>舜，传说中的远古帝王，五帝之一。传统文化中二十四孝故事，第一个故事“孝感动天”，讲的就是虞舜的故事。因舜帝在此垦荒种田，所以称舜山、舜耕山。隋开皇年间，依山势镌佛像多尊，并建“千佛寺”，始称千佛山。唐代将“千佛寺”改名“兴国禅寺”。“三月三”、“九月九重阳节”这里均举办庙会，遂成佛教胜地。</w:t>
        <w:br/>
        <w:t>2003年千佛山兴国禅寺 门票5元</w:t>
        <w:br/>
        <w:t>既然是千佛山，那就要看看佛都在哪里？依山凿窟，佛像主要都“藏在”万佛洞里了。万佛洞是人工开凿的山洞，洞内塑大小佛像28888尊，在此可一睹北魏、唐、宋造像之风彩。</w:t>
        <w:br/>
        <w:t>2003年济南千佛山 万佛洞 门票15元</w:t>
        <w:br/>
        <w:t>万佛洞内石雕彩塑</w:t>
        <w:br/>
        <w:t>洞内冬暖夏凉，夏季进洞，不穿上棉大衣，你可能坚持不了多久，也就不可能仔细端详洞内精美造像。洞内有古代造像，形神之美令人叹服。但仔细看，还有些体量大，又不具有神采的造像。敲一敲，是空心的，原来是洞内仿古建的假造像。</w:t>
        <w:br/>
        <w:t>千佛山公园 弥勒佛铜像</w:t>
        <w:br/>
        <w:t>此尊弥勒大佛是由铜板焊接，而且贴了金箔，熠熠生辉，号称“江北第一大佛”。全国各地都乐忠于造大佛，有越造越大之势，谁知造者的初心呢？</w:t>
        <w:br/>
        <w:t>千佛山 唐槐</w:t>
        <w:br/>
        <w:t>这棵栽植于唐朝的槐树，被称之为“唐槐”。因为隋唐名将秦琼秦叔宝在此槐拴过马，又称“秦琼拴马槐”。</w:t>
        <w:br/>
        <w:t>此槐主干已有一半枯死，只剩下半边的树干，两股分枝一枝朝向两边。另一棵“年轻”国槐从枯空的树根处长出，仿佛被老国槐搂在怀里，于是又多了一个名字，“母抱槐”。</w:t>
        <w:br/>
        <w:t>附：济南</w:t>
        <w:br/>
        <w:t>灵岩寺</w:t>
        <w:br/>
        <w:t>灵岩寺，始建于东晋，距今己有1600多年的历史。位于济南市的清县万德镇。当年从济南城坐着班车到了路口下车，再坐机动三轮车来到这里。</w:t>
        <w:br/>
        <w:t>2003年济南灵岩寺 门票45元</w:t>
        <w:br/>
        <w:t>灵岩寺，自唐代起就与浙江国清寺、南京栖霞寺、湖北玉泉寺并称“海内四大名刹”，并名列其首。</w:t>
        <w:br/>
        <w:t>清乾隆帝在灵岩寺建有行宫，巡视江南时曾8次驻跸灵岩，饱览灵岩风光。故明代文学家王世贞有“灵岩是泰山背最幽绝处，</w:t>
        <w:br/>
        <w:t>游泰山</w:t>
        <w:br/>
        <w:t>不至灵岩不成游也”之说。</w:t>
        <w:br/>
        <w:t>灵岩寺值得一看的是，千佛殿里的40尊等身彩塑罗汉泥塑。据考证，四十尊罗汉中二十七尊为宋塑，另外十三尊为明代补塑。刘海粟赞之为“有血有肉，活灵活现”、“天下第一”。</w:t>
        <w:br/>
        <w:t>当年来到灵岩寺，感觉有些破败了，首先地理位置和交通就多少不便，来的游客也不多。</w:t>
        <w:br/>
        <w:t>附2</w:t>
        <w:br/>
        <w:t>2003年</w:t>
        <w:br/>
        <w:t>山东省博物馆</w:t>
        <w:br/>
        <w:t>门票30元</w:t>
        <w:br/>
        <w:t>适逢山东青州石像展，可惜已经结束了。现在博物馆都是免费开放的。2015年到了山东青州，看了青州博物馆，那是后话。</w:t>
        <w:br/>
        <w:t>2003年 山东省博物馆 当时看了什么，全然忘了</w:t>
        <w:br/>
        <w:t>更多内容</w:t>
        <w:br/>
        <w:t>微信公众号：票在旅途</w:t>
        <w:br/>
        <w:t>今日头条：票在旅途</w:t>
        <w:br/>
        <w:t>一点资讯：票在旅途</w:t>
        <w:br/>
        <w:t>新浪微博：票在旅途</w:t>
      </w:r>
    </w:p>
    <w:p>
      <w:r>
        <w:t>评论：</w:t>
        <w:br/>
        <w:t>1.过年的时候去吧。实在是没时间，哎。为了生活不容易！</w:t>
        <w:br/>
        <w:t>2.楼主我超爱看照片的，再上点图呗～</w:t>
        <w:br/>
        <w:t>3.楼主是一个人去的吗？要是照片可以多发几张就好了哟。</w:t>
      </w:r>
    </w:p>
    <w:p>
      <w:pPr>
        <w:pStyle w:val="Heading2"/>
      </w:pPr>
      <w:r>
        <w:t>8.沁水历山游后感</w:t>
      </w:r>
    </w:p>
    <w:p>
      <w:r>
        <w:t>https://you.ctrip.com/travels/qinshui2983/3442298.html</w:t>
      </w:r>
    </w:p>
    <w:p>
      <w:r>
        <w:t>来源：携程</w:t>
      </w:r>
    </w:p>
    <w:p>
      <w:r>
        <w:t>发表时间：2017-5-14</w:t>
      </w:r>
    </w:p>
    <w:p>
      <w:r>
        <w:t>天数：2 天</w:t>
      </w:r>
    </w:p>
    <w:p>
      <w:r>
        <w:t>游玩时间：5 月</w:t>
      </w:r>
    </w:p>
    <w:p>
      <w:r>
        <w:t>人均花费：300 元</w:t>
      </w:r>
    </w:p>
    <w:p>
      <w:r>
        <w:t>和谁：</w:t>
      </w:r>
    </w:p>
    <w:p>
      <w:r>
        <w:t>玩法：</w:t>
      </w:r>
    </w:p>
    <w:p>
      <w:r>
        <w:t>旅游路线：</w:t>
      </w:r>
    </w:p>
    <w:p>
      <w:r>
        <w:t>正文：</w:t>
        <w:br/>
        <w:t>历山随感</w:t>
        <w:br/>
        <w:t>——姜维克</w:t>
        <w:br/>
        <w:t>我和历山的情结是缘于小学课文中介绍的“舜耕历山˙孝感天下”的动人故事，这个夙愿终于在40年后实现，走进历山，感受历山，去实现儿时的梦想。</w:t>
        <w:br/>
        <w:t>去历山，可以从</w:t>
        <w:br/>
        <w:t>沁水</w:t>
        <w:br/>
        <w:t>县、阳城县及翼城县分别登山。为了把多年的心中的历山变为现实，上历山之前，心潮澎湃，怀揣梦想，不断地搜索着关于历山的故事和传说，看游记，感悟他人心中的历山，不漏下任何一个关于历山的“蛛丝马迹”。</w:t>
        <w:br/>
        <w:t>关于历山的全部故事，搜来了“一筐”，最终还是选择了众游人的智慧——“从</w:t>
        <w:br/>
        <w:t>沁水</w:t>
        <w:br/>
        <w:t>县上历山景色更美，服务更好，环境更优”。</w:t>
        <w:br/>
        <w:t>历山，是中条山脉的一段，位于山西南部地区翼城、垣曲、阳城、</w:t>
        <w:br/>
        <w:t>沁水</w:t>
        <w:br/>
        <w:t>4县的交界处，总面积为100平方公里，最高峰舜王坪，海拔2358米。相传舜王当年耕治此山时，曾编制了黄河流域的物候历——《七十二候》，即二十四节气之前身，故后人称此山为历山。境内峰峦叠翠，高距云表，是山西省南部最高的山，保存着华北地区仅有的一片原始森林。在这里，自然风光、原始森林和古人类文化融为一体，集旅游、探险、狩猎、考古、写生、度假为一身的综合性风景区；是一个大气、土壤、水源、环境质量品位极高的、无污染的自然风景区。</w:t>
        <w:br/>
        <w:t>生物资源：</w:t>
        <w:br/>
        <w:t>境内的野生动物330种，占山西省动物种类的80%以上。</w:t>
        <w:br/>
        <w:t>两栖爬行类30种，占全省总数的100%。</w:t>
        <w:br/>
        <w:t>珍贵的动物有金雕、大鸨、金钱豹、虎、梅花鹿、大鲵、猕猴等38种国家一、二级保护动物。</w:t>
        <w:br/>
        <w:t>成群结队的野猪、野兔、野鸡、黄羊经常出没在山民的田地里，吞食当地老百姓的庄稼，被人们称之为“山害”。</w:t>
        <w:br/>
        <w:t>时常有野鹿、猕猴在山林中出没；大山深处偶尔有历山老虎、豹子出现。</w:t>
        <w:br/>
        <w:t>在历山植物中最为名贵，有320多种，极其珍贵的有灵芝、猴头、冬虫夏草、野人参、五灵脂、菖蒲等等，是当地主要野生药材的采集收购基地，也是当地农民的主要经济来源。</w:t>
        <w:br/>
        <w:t>景观特征：</w:t>
        <w:br/>
        <w:t>春季各种植物抽叶开花，黄、白、红、紫，山花烂漫，小草青青，生机勃勃。</w:t>
        <w:br/>
        <w:t>夏季植物生长旺盛，树木郁郁葱葱，满山遍野一片翠绿，“万绿丛中一点红”是历山景色的真实写照。</w:t>
        <w:br/>
        <w:t>秋天是各种野果成熟的季节，到处都是硕果累累一片丰收的景象，特别是一夜秋霜过后，层林尽染，红叶在秋阳照耀下热烈而绚丽，灿烂而鲜亮，有的深红，有的浅红，深深浅浅组成了一个红叶的世界，覆盖着秋天的历山。</w:t>
        <w:br/>
        <w:t>冬季在一片灰色中有常绿松类呈出点点绿色；大雪过后，白雪皑皑，犹如玉山，给人们展示一种大雪压青松，青松挺且直的感人画面；最好看的要数历山的冰景，它封冻早，解冻迟，持续时间长，数十米高的冰山、一片片冰帘，一支支冰柱构成一幅琳琅满目的冰雕胜景。</w:t>
        <w:br/>
        <w:t>五月的历山，仿佛从睡梦中醒来，眨眼间草长莺飞，一派生机盎然的景象。满眼的青翠，阵阵微风沁着草儿、树儿、花儿的气息，沁人心脾，在这里没有城市的喧嚣，雾霾，有的是原始森林含负氧离子的纯净空气，洗涤你的身心，净化你的灵魂；满山的野花象散落人间的精灵，点缀于山水草丛之间，争奇斗艳，让五月的历山仿佛不食人间烟火。</w:t>
        <w:br/>
        <w:t>走进女英峡，映入眼帘的便是历山公司举办的国际风车风筝节，300米长的“心”型风车走廊和河对岸由15万只风车组成的风车海洋；有“象耕鸟耘”的主题风车造型，有十二生肖的风车沿河岸林立，各式样的风车似流动的水，飘落的云，蜿蜒伸向远方……  相传携手相爱的人穿越爱情风车长廊便可让爱情甜蜜长久哟！</w:t>
        <w:br/>
        <w:t>“象阵”、“泪瀑”、舜王及二位妻子的“石棺”，无不在讲述着舜王耕种的历史传说和他们凄美的爱情故事；“鲸鱼石”、“猴吻岩”、“画廊浮雕”、“天缝天窝”无不昭示着大自然的鬼斧神工……</w:t>
        <w:br/>
        <w:t>都说娥皇谷（又名东峡）看石，女英峡（又名西峡）看水，女英峡的水，自舜王坪上，一路哼着小曲，欢快地在河间蜿蜒流淌，水中的娃娃鱼、蝌蚪、蛙及花色繁多的金鱼闪烁期间……</w:t>
        <w:br/>
        <w:t>吃罢午饭，乘车“爬”上海拔2358米的舜王坪：五月的舜王坪，似上天恩赐给人间的一张画卷；为纪念和弘扬“舜耕历山˙孝感历山”的动人故事，自远古时起，在坪上建了一座“舜王庙”，供后人祭拜、祈福，每天都有许多游人在此许下心愿，成就人生的一段美满；</w:t>
        <w:br/>
        <w:t>沿着木栈道，拾级而上，来到了神奇的“奶泉”，说它神奇，是因为在这么高的山上，还能有长年不断流淌而又不干涸的泉水，且泉水清澈甘甜，怎能说不神奇？凡到此的游客，都要捧起水，一饮而尽，带上一瓶回去就是最好的美容佳品。奶泉旁，一条又长又深的沟引起了我浓厚的兴趣，听导游说，这便是著名的“舜耕犁沟”，闭上眼让时光穿越，仿佛看到舜帝躬耕劳作的身影，古老的气息扑面而来，让自已不知今夕何夕。</w:t>
        <w:br/>
        <w:t>当我们登上舜王坪时，已是游人如织。不到舜王坪的最高处——南天门，便枉来历山。舜王坪是历山的最高处，站在石台上极目远眺，脚下群山朝拜，远处云海翻腾，一山一世界，一叶一浮生，不畏浮云，只愿今朝散发偏舟。</w:t>
        <w:br/>
        <w:t>在夕阳的余辉下，历山渐行渐远，我不时回首，想把历山的美丽多望上一眼，多呼吸一次历山的气息，多感受一下这里的古老久远。都说人生的每一次相逢都是前世今生的缘，历山等待着与您久别从逢。</w:t>
      </w:r>
    </w:p>
    <w:p>
      <w:r>
        <w:t>评论：</w:t>
        <w:br/>
        <w:t>1.对我来说旅行就是一路上吃吃吃买买买，楼主你觉得旅行又是什么呢？</w:t>
        <w:br/>
        <w:t>2.楼主此程还有更详细的攻略吗？</w:t>
        <w:br/>
        <w:t>3.看来楼主是只顾着玩了，都没得时间上传照片哼！</w:t>
        <w:br/>
        <w:t>4.这么美呀……我想去看看哩！</w:t>
      </w:r>
    </w:p>
    <w:p>
      <w:pPr>
        <w:pStyle w:val="Heading2"/>
      </w:pPr>
      <w:r>
        <w:t>9.沁水历山—舜帝、舜乡 民间传说与神话故事 张书奎</w:t>
      </w:r>
    </w:p>
    <w:p>
      <w:r>
        <w:t>https://you.ctrip.com/travels/jincheng665/3452441.html</w:t>
      </w:r>
    </w:p>
    <w:p>
      <w:r>
        <w:t>来源：携程</w:t>
      </w:r>
    </w:p>
    <w:p>
      <w:r>
        <w:t>发表时间：2017-5-18</w:t>
      </w:r>
    </w:p>
    <w:p>
      <w:r>
        <w:t>天数：</w:t>
      </w:r>
    </w:p>
    <w:p>
      <w:r>
        <w:t>游玩时间：</w:t>
      </w:r>
    </w:p>
    <w:p>
      <w:r>
        <w:t>人均花费：</w:t>
      </w:r>
    </w:p>
    <w:p>
      <w:r>
        <w:t>和谁：</w:t>
      </w:r>
    </w:p>
    <w:p>
      <w:r>
        <w:t>玩法：</w:t>
      </w:r>
    </w:p>
    <w:p>
      <w:r>
        <w:t>旅游路线：沁水</w:t>
      </w:r>
    </w:p>
    <w:p>
      <w:r>
        <w:t>正文：</w:t>
        <w:br/>
        <w:t>沁水</w:t>
        <w:br/>
        <w:t>历山—舜帝、舜乡</w:t>
        <w:br/>
        <w:t>民间传说与神话故事张书奎</w:t>
        <w:br/>
        <w:t>千年古县，如画沁水，秀美历山，是我对家乡沁水永远也抹不掉的记忆，也是我作为沁水人的自豪。《舜耕历山》、《孝感天地》等民间传说和神化故事，更是我儿时的回忆。家乡沁水历山是国家级自然保护区、国家级森林公园，也是国家AAAA级景区，拥有华北平原上唯一的、保护完好的原始森林。“天蓝无霾、水净无垢、气爽无尘、夏凉无蚊”是沁水历山的真实写照。沁水历山不仅山好水好而且人更好，文化源远流长，自古被称为“帝乡”、“道德之乡”，舜文化底蕴深厚，博大精深，内容极其丰富。舜帝是道德文化的鼻祖，舜文化是道德文化。《史记》所载："天下明德，皆自虞舜始"。自小深受舜文化的影响，随着年龄的增加，我对家乡的怀念更是与日俱增，每当怀念家乡，思念儿时，记忆清晰的舜王故事便历历在目，浮现在眼前。为将舜文化广泛传播、发扬光大，现将我多年来收集整理的与舜帝相关的民间传说和神话故事，分批、分期的奉献给大家，与大家交流分享。</w:t>
        <w:br/>
        <w:t>孝感动天</w:t>
        <w:br/>
        <w:t>《二十四孝》中第一个故事便是《孝感动天》,讲述的是虞舜孝心感动上天的故事。《二十四孝》全名《全相二十四孝诗选》,由历代二十四个孝子从不同角度、不同环境、不同遭遇行孝的故事集而成。</w:t>
        <w:br/>
        <w:t>原文：虞舜,瞽瞍之子.性至孝.父顽,母嚚,弟象傲.舜耕于历山,有象为之耕,鸟为之耘.其孝感如此.帝尧闻之,事以九男,妻以，二女,遂以天下让焉。</w:t>
        <w:br/>
        <w:t>翻译：舜,传说中的远古帝王，五帝之一，姓姚，名重华，号有虞氏，史称虞舜。相传他的父亲瞽叟及继母、异母弟象，多次想害死他：让舜修补谷仓仓顶时，从谷仓下纵火，舜手持两个斗笠跳下逃脱；让舜掘井时,瞽叟与象却下土填井，舜掘地道逃脱。事后舜毫不嫉恨，仍对父亲恭顺，对弟弟慈爱。他的孝行感动了天帝。舜在历山耕种，大象替他耕地，鸟代他锄草。帝尧听说舜非常孝顺，有处理政事的才干，把两个女儿娥皇和女英嫁给他；经过多年观察和考验，选定舜做他的继承人，舜登天子位后，去看望父亲，仍然恭恭敬敬，并封象为诸侯。</w:t>
        <w:br/>
        <w:t>后人有诗赞曰：队队春耕象，纷纷耘草禽，嗣尧登宝位,孝感动天心。</w:t>
        <w:br/>
        <w:t>张书奎（以后会以笔名“舜王子民”与大家持续不断的分享舜王故事）</w:t>
      </w:r>
    </w:p>
    <w:p>
      <w:r>
        <w:t>评论：</w:t>
        <w:br/>
        <w:t>1.楼主几时再写下一次游记啊？我等着哦！</w:t>
        <w:br/>
        <w:t>2.文字是无法代替照片的，对吗？</w:t>
      </w:r>
    </w:p>
    <w:p>
      <w:pPr>
        <w:pStyle w:val="Heading2"/>
      </w:pPr>
      <w:r>
        <w:t>10.【醒狮文渊】长腿妹纸小鲜肉，水上运动帅炸天，原来你是这样的狮城</w:t>
      </w:r>
    </w:p>
    <w:p>
      <w:r>
        <w:t>https://you.ctrip.com/travels/hangzhou14/3476346.html</w:t>
      </w:r>
    </w:p>
    <w:p>
      <w:r>
        <w:t>来源：携程</w:t>
      </w:r>
    </w:p>
    <w:p>
      <w:r>
        <w:t>发表时间：2017-6-4</w:t>
      </w:r>
    </w:p>
    <w:p>
      <w:r>
        <w:t>天数：2 天</w:t>
      </w:r>
    </w:p>
    <w:p>
      <w:r>
        <w:t>游玩时间：5 月</w:t>
      </w:r>
    </w:p>
    <w:p>
      <w:r>
        <w:t>人均花费：2000 元</w:t>
      </w:r>
    </w:p>
    <w:p>
      <w:r>
        <w:t>和谁：和朋友</w:t>
      </w:r>
    </w:p>
    <w:p>
      <w:r>
        <w:t>玩法：</w:t>
      </w:r>
    </w:p>
    <w:p>
      <w:r>
        <w:t>旅游路线：杭州，千岛湖</w:t>
      </w:r>
    </w:p>
    <w:p>
      <w:r>
        <w:t>正文：</w:t>
        <w:br/>
        <w:t>这两日在追欢乐颂2，看到樊姐和王帅哥去了</w:t>
        <w:br/>
        <w:t>杭州</w:t>
        <w:br/>
        <w:t>度周末，小包总带着安迪去了以徽派建筑为名的古徽州，看的我甚是眼馋。于是，我决定去一个既有徽派建筑又在杭州的地方度周末，我就是介么机智！有这样的地方么？您还别说，杭州还真有这么个好地方！</w:t>
        <w:br/>
        <w:t>千岛湖</w:t>
        <w:br/>
        <w:t>畔、千年古镇、徽派建筑，水下古城，这样的标签是不是很有诱惑力？没错，这就是文渊狮城！</w:t>
        <w:br/>
        <w:t>周末游，无需准备太多，决定了就出发。周六早上睡饱后起床出发，坐高铁到达杭州东，再转汽车，下午便到了文渊狮城。入住铂瑞酒店，酒店管家非常贴心的带着我去了房间。途中酒店管家还向我介绍了狮城的路线和景致。放下背包，我就迫不及待的逛起古城来了。</w:t>
        <w:br/>
        <w:t>古城不是很大，乐趣却不少。古法纺织、射击、手工绣包、草木染、扎染、DIY手工灯笼、竹编、搓纸、拼图等等，除了这些可以自己动手的，还有很多看的吃的。看的有皮影戏呀、露天电影呀、街头杂技呀，哦，还有穿越秀哩！吃的喝的那就更多了，街上有老艺人现场手做的糖人糖画儿，有现烤的红薯，有玉米棒子小馄饨儿。逛的渴了有新鲜的大椰子，还有那茶馆，进去坐上一坐，听着本地的老人儿拉着二胡唱着曲儿，真真的舒坦呐！要不是上班，我能玩一个星期还不带重样哒。</w:t>
        <w:br/>
        <w:t>酒店门前的照壁，铂瑞酒店整体是中式复古风格</w:t>
        <w:br/>
        <w:t>繁体文渊二字，狮城是讲究文化底蕴的</w:t>
        <w:br/>
        <w:t>这是景区大门，城门上有匾额题文渊狮城四字</w:t>
        <w:br/>
        <w:t>城门里面的匾额上书写着浙西天府四字，天府二字可谓是莫大的尊荣了。</w:t>
        <w:br/>
        <w:t>老街上很多这样的牌坊，因古狮城被埋在水下了，这些牌坊基本是老物新做的</w:t>
        <w:br/>
        <w:t>孝感动天</w:t>
        <w:br/>
        <w:t>狮城日报社</w:t>
        <w:br/>
        <w:t>功德牌坊</w:t>
        <w:br/>
        <w:t>狮城的马头墙，典型的徽派建筑。</w:t>
        <w:br/>
        <w:t>用板车送开水的老大爷，开水瓶还是老式的那种，想起了小时候</w:t>
        <w:br/>
        <w:t>露天电影场，夜晚来这喝一杯，不相识的人们坐在一起看一场电影，迷人的夜色，或许对的人就这样遇见了</w:t>
        <w:br/>
        <w:t>白墙黑瓦</w:t>
        <w:br/>
        <w:t>可以免费体验手工织布，姐姐们都会很热心的手把手的教你。</w:t>
        <w:br/>
        <w:t>街上的手艺人现场画的糖画，香甜诱人的画儿</w:t>
        <w:br/>
        <w:t>3D背景墙，姑娘这是从民国穿越来的么</w:t>
        <w:br/>
        <w:t>这是酒店房间的门，很古色古香对不对？</w:t>
        <w:br/>
        <w:t>酒店别墅间的小路，夕阳下也是超级美</w:t>
        <w:br/>
        <w:t>铂瑞酒店配室内和户外泳池，这是户外无边泳池，与千岛湖相连</w:t>
        <w:br/>
        <w:t>泳池边有妹纸在戏水，这里绝壁是凹造型的好地方</w:t>
        <w:br/>
        <w:t>小驴也爱凹造型，小驴说我要抢美女的镜</w:t>
        <w:br/>
        <w:t>傍晚的泳池风光</w:t>
        <w:br/>
        <w:t>除了街边小吃，街上还有多家餐馆，菜品味道都很地道，铂瑞酒店也有餐厅。我的晚餐在街上的江百味吃的，首推鱼头汤！这鱼头汤可不简单，鱼汤呈奶白色，有鱼原汁原味的鲜美，我一口气先喝掉了两碗汤，再慢慢的细细的吃起鱼头肉来，鱼肉细嫩甘甜，鱼头的刺也不是非常多，适合我这种吃鱼老卡刺儿的主。除了鱼头汤，江百味还有各种美味可口的特色菜品，留各悬念，大家去了尝尝便知。</w:t>
        <w:br/>
        <w:t>鱼头汤，鱼肉软嫩细腻，鱼汤甘甜鲜美</w:t>
        <w:br/>
        <w:t>红汤牛肉，火辣辣非常有食欲</w:t>
        <w:br/>
        <w:t>大盆红烧千岛湖的鱼（看官不要流口水哟）</w:t>
        <w:br/>
        <w:t>吃完晚餐，古街逛到头，我便走回铂瑞酒店。也许街道上好玩的好吃的吸引我的太多的注意力，竟忘记回酒店的路了，幸得街上穿古装的那些工作人员指路，顺利回到酒店。如果你和我一样是个路痴，完全不用担心，随意问一个工作人员，他们都会很仔细的告诉你怎么走。哦，对了，街上那些穿古装的，就是他们。回到房间，放水，在大大的浴缸里泡个澡，洗去一身疲惫。洗漱完毕，时间尚早，也无睡意，便决定再去街上走走，看一场露天电影。</w:t>
        <w:br/>
        <w:t>电影放的是华仔演的偷天换日，这样的夜晚，配一部老电影，真好。露天电影斜对面有年轻的姑娘小伙子在排练穿越秀，一次次的走台，都是为了给观众呈现出完美的表演。</w:t>
        <w:br/>
        <w:t>小桥流水，还有久违的虫鸣与蛙声</w:t>
        <w:br/>
        <w:t>床干净整洁又舒服</w:t>
        <w:br/>
        <w:t>房间内景</w:t>
        <w:br/>
        <w:t>房间顶部装饰的很美又环保，看起来像竹子编织的</w:t>
        <w:br/>
        <w:t>床头柜上摆放着晚安水果。</w:t>
        <w:br/>
        <w:t>别墅都是两层，木制的楼梯很有老上海的感觉</w:t>
        <w:br/>
        <w:t>浴室超级大，干湿分离，中间摆放着超大的浴缸，还可以边泡澡边听音乐</w:t>
        <w:br/>
        <w:t>酒店的毛巾野很柔软呢</w:t>
        <w:br/>
        <w:t>酒店室内泳池，晚上很多人来游泳</w:t>
        <w:br/>
        <w:t>酒店还配备了健身中心及SPA水疗馆</w:t>
        <w:br/>
        <w:t>电影场对面，排练民国COS秀的演员们</w:t>
        <w:br/>
        <w:t>夜晚的街道安静许多，夜风习习，夜虫鸣鸣，裹了裹衣裳，慢步走回酒店。此刻，心宁身安！</w:t>
        <w:br/>
        <w:t>晨起，走到酒店的无边泳池，做做拉伸运动，让身体醒来。泳池连着千岛湖，湖水清澈，远处的小岛还带着清晨的缕缕雾气，深呼吸，空气里满是芬芳。绕着湖边走一走，心旷神怡，神清气爽。</w:t>
        <w:br/>
        <w:t>一早来采风的姑娘</w:t>
        <w:br/>
        <w:t>湖光山色，倒影更美</w:t>
        <w:br/>
        <w:t>还有撑着油纸伞的姑娘徐徐缓缓走过泳池边</w:t>
        <w:br/>
        <w:t>清晨的街道上游人很少，又是一个好天气</w:t>
        <w:br/>
        <w:t>就这样静静的看着远方</w:t>
        <w:br/>
        <w:t>散完步，到酒店的早餐厅吃早餐。早餐种类很丰富，中西式、日料都有，看个人爱好。我偏爱中式早点，师傅现场做的那一碗热腾腾的面就足以满足我的胃。总觉得吃面是件温暖的事情，面条软而劲道，面汤暖而鲜美，一碗面下肚，感觉生活就是这么有烟火气息。</w:t>
        <w:br/>
        <w:t>餐厅</w:t>
        <w:br/>
        <w:t>生鱼片</w:t>
        <w:br/>
        <w:t>师傅现场煮面下馄饨，可以自己选择食材</w:t>
        <w:br/>
        <w:t>夏日清凉冰饮</w:t>
        <w:br/>
        <w:t>吃完早餐回房间换装，热辣的一天开启。恰好文渊狮城周年庆，有开幕式及表演节目，早早的就跑去街上看热闹。嗬！街道上早就人头攒动，好不热闹！舞台边，工作人员正有序的忙碌着：摆座椅、摆放伴手礼、调试音响设备等，舞狮团队、表演者在进行着最后的排练，一切都有条不紊的进行着。附近的居民们三五一群的在阴凉处看着、拉着家常，热热闹闹，欢欢喜喜。不一会儿，主持人就提醒游客朋友们可以落座了，紧接着嘉宾们也陆续入场。我也找了位置坐下来欣赏表演。开场舞、城主上台、授牌献礼仪式、狮王争霸、十三姨舞狮、钟馗画额等等节目，生动有趣热闹非凡。节目穿插着持续了一整天，除了这些还有年轻人喜爱的街头快闪，有传统的驱邪祈福仪式，还有民国COS秀等。我是爱赶热闹的人，除了吃午饭时间和饭后的两个小时在泳池边看帅哥美女外，几乎一天都泡在街上，却仍旧是觉得意犹未尽。</w:t>
        <w:br/>
        <w:t>带上小驴准备出门</w:t>
        <w:br/>
        <w:t>现场的礼仪人员已就位</w:t>
        <w:br/>
        <w:t>嘉宾入场啦</w:t>
        <w:br/>
        <w:t>开幕式开场舞</w:t>
        <w:br/>
        <w:t>城主上台发言</w:t>
        <w:br/>
        <w:t>揭牌仪式</w:t>
        <w:br/>
        <w:t>领导致辞</w:t>
        <w:br/>
        <w:t>传统皮影戏</w:t>
        <w:br/>
        <w:t>舞狮开始</w:t>
        <w:br/>
        <w:t>狮王争霸赛之采青</w:t>
        <w:br/>
        <w:t>十三姨舞狮</w:t>
        <w:br/>
        <w:t>一场舞狮完成，小伙子坐在地上休息，舞狮可真是个体力活</w:t>
        <w:br/>
        <w:t>趁着演出间隙，去江百味吃了中饭。能让我连续去吃的餐馆，味道肯定不赖啦。</w:t>
        <w:br/>
        <w:t>吃完午饭，去无边泳池逛了逛，哦买噶！我看到了什么？大长腿的妹纸、小鲜肉and炫酷帅炸天的水上运动者们！这才是本次度假的高潮啊，莱迪斯俺的乡亲们！（我真的没有流口水）果然是景色还需美人配呀，我越发觉得这泳池这千岛湖更亮丽了呢。完全感觉眼睛不够用啊！泳池这儿，长腿妹纸们在泳池边聊天嬉戏，鲜肉在玩跳水；千岛湖那边，年轻小伙子们在玩水上飞行器和水上摩托，空中旋转、急速入水、水上摩托追逐，各种嗨，好想多长两双眼睛啊，！才不会告诉你们，我有拍很多照片和视频，可以每天看一遍！这么养眼的画面，我也没看多久，也就俩小时吧！（俩小时后他们都走了）注意！前方高能！</w:t>
        <w:br/>
        <w:t>长腿妹纸们</w:t>
        <w:br/>
        <w:t>我不会告诉你我是站在树荫下偷拍的</w:t>
        <w:br/>
        <w:t>姑娘说：you jump I jump</w:t>
        <w:br/>
        <w:t>小伙子麻利帅气的jump了，然后，姑娘走了。。。。</w:t>
        <w:br/>
        <w:t>水上运动者们</w:t>
        <w:br/>
        <w:t>表演即将开始</w:t>
        <w:br/>
        <w:t>第一个节目：公主抱妹纸飞上天</w:t>
        <w:br/>
        <w:t>第二个节目：空中翻筋斗，小伙子你脚下踩的是筋斗云吧！</w:t>
        <w:br/>
        <w:t>第三个节目：急速旋转并下滑</w:t>
        <w:br/>
        <w:t>终极表演，完美入水！</w:t>
        <w:br/>
        <w:t>这边小伙子按捺不住啦，也想尝试水上飞行，咚，入水！</w:t>
        <w:br/>
        <w:t>嘭~真的飞上天了</w:t>
        <w:br/>
        <w:t>原来脚下踩的是这个！</w:t>
        <w:br/>
        <w:t>水上摩托表演</w:t>
        <w:br/>
        <w:t>夏日午后，游泳最惬意啦，在泳池边大饱眼福之后，我又来到街上，嗯哼~正好赶上快闪舞蹈~怎么滴~人品好没办法咯（摊手）</w:t>
        <w:br/>
        <w:t>快闪看完后，又看了一回舞狮采青，又去街上各个店里逛了一逛，这些店里可以买手工制作小香包、油纸伞、动漫人物等玩意儿。</w:t>
        <w:br/>
        <w:t>终身一跃</w:t>
        <w:br/>
        <w:t>狮子送给嘉宾的‘客似云来’</w:t>
        <w:br/>
        <w:t>手工染的钱包以及香囊</w:t>
        <w:br/>
        <w:t>有卖油纸伞店铺</w:t>
        <w:br/>
        <w:t>卖动漫人物的小店，宅男福利哈哈</w:t>
        <w:br/>
        <w:t>在街边茶亭喝茶的老大爷</w:t>
        <w:br/>
        <w:t>拉二胡，唱曲儿</w:t>
        <w:br/>
        <w:t>若有兴趣还可以算上一卦</w:t>
        <w:br/>
        <w:t>往前走还有唱曲的，这些都是当地居民</w:t>
        <w:br/>
        <w:t>哈哈，这个小时候的玩具了，滚铁环我可以滚很远（一不小心暴露了年龄）</w:t>
        <w:br/>
        <w:t>穿旗袍的姑娘，她们是开幕式的礼仪人员，街上有一家旗袍店，可以租旗袍穿来拍照</w:t>
        <w:br/>
        <w:t>当然还是小朋友玩的最开心，用泡泡枪追着我打了好久，连木头人的游戏都控制不住他们</w:t>
        <w:br/>
        <w:t>回酒店，拿行李，退房。离开车还有半小时，于是去了酒店三楼的茶室坐坐</w:t>
        <w:br/>
        <w:t>安静的午后三点，喝杯茶，看看窗外的风景</w:t>
        <w:br/>
        <w:t>推开窗就看见千岛湖</w:t>
        <w:br/>
        <w:t>白墙黑瓦，衬托的绿竹更加苍翠。</w:t>
        <w:br/>
        <w:t>时间过得太快，眨眼两天就过完了，算算时间该回去咯。</w:t>
        <w:br/>
        <w:t>这个周末，过的充实又有趣，狮城，你好，狮城，再见！</w:t>
      </w:r>
    </w:p>
    <w:p>
      <w:r>
        <w:t>评论：</w:t>
        <w:br/>
        <w:t>1.哦哦哦~好的，谢谢楼主哈~~</w:t>
        <w:br/>
        <w:t>2.楼主偶是穷学生一枚，可以怎么样才能更省钱呢？</w:t>
        <w:br/>
        <w:t>3.哈哈谢谢！</w:t>
        <w:br/>
        <w:t>4.我觉得这个古镇还真挺适合一个人去的呢 安静的很，注意的话那估计就是交通安全了。其他都没啥，我觉得镇上人很好哈哈</w:t>
        <w:br/>
        <w:t>5.交通方式以及住宿改一改，交通可以做火车或者大巴到杭州再转汽车，就是比较费时间。住宿，那边民宿也挺多的，大概在100-200块就有很好的民宿了，青旅我没注意，好像没看到。另外一个省钱办法就是两个人或者三个人一起，房费可以少一点，吃饭种类还可以多一点哈哈</w:t>
        <w:br/>
        <w:t>6.我南京过去基本在200块左右哈</w:t>
        <w:br/>
        <w:t>7.楼主这一趟的交通费用是多少啊？</w:t>
        <w:br/>
        <w:t>8.一个人去这里的话有什么特别要注意的地方么？</w:t>
        <w:br/>
        <w:t>9.楼主，很喜欢你们的拍摄风格。继续加油噢~~~~~</w:t>
      </w:r>
    </w:p>
    <w:p>
      <w:pPr>
        <w:pStyle w:val="Heading2"/>
      </w:pPr>
      <w:r>
        <w:t>11.【醒狮文渊】住一宿枕水千岛湖，养生休闲游</w:t>
      </w:r>
    </w:p>
    <w:p>
      <w:r>
        <w:t>https://you.ctrip.com/travels/qiandaohu17/3476269.html</w:t>
      </w:r>
    </w:p>
    <w:p>
      <w:r>
        <w:t>来源：携程</w:t>
      </w:r>
    </w:p>
    <w:p>
      <w:r>
        <w:t>发表时间：2017-6-6</w:t>
      </w:r>
    </w:p>
    <w:p>
      <w:r>
        <w:t>天数：2 天</w:t>
      </w:r>
    </w:p>
    <w:p>
      <w:r>
        <w:t>游玩时间：5 月</w:t>
      </w:r>
    </w:p>
    <w:p>
      <w:r>
        <w:t>人均花费：1500 元</w:t>
      </w:r>
    </w:p>
    <w:p>
      <w:r>
        <w:t>和谁：和朋友</w:t>
      </w:r>
    </w:p>
    <w:p>
      <w:r>
        <w:t>玩法：自由行，摄影</w:t>
      </w:r>
    </w:p>
    <w:p>
      <w:r>
        <w:t>旅游路线：千岛湖，千岛湖景区</w:t>
      </w:r>
    </w:p>
    <w:p>
      <w:r>
        <w:t>正文：</w:t>
        <w:br/>
        <w:t>千岛湖</w:t>
        <w:br/>
        <w:t>，静怡的湖光山色之间，</w:t>
        <w:br/>
        <w:t>有着丰饶的物产，</w:t>
        <w:br/>
        <w:t>民族手艺与舌尖上的美食，</w:t>
        <w:br/>
        <w:t>在这里大家以舒适的状态，</w:t>
        <w:br/>
        <w:t>享受着当下的生活。</w:t>
        <w:br/>
        <w:t>在这个端午假期，从上海出发，高铁到杭州东，在换旅游大巴，经过3个多小时的颠簸，来到了这座城，那我们先了解下这里的历史吧。</w:t>
        <w:br/>
        <w:t>1959年，国家为了建造当时最大的水利枢纽工程新安江水电站，原新安江之畔的两座古城—贺城淳安县、狮城遂安县合并而成现在的淳安县。随后，这两座始建于唐代，曾是中国遂安文明发祥地中心的古城，一座（贺城）被拆迁，一座（狮城）一夜间被淹没于水下，而库区内1030座小山头因此成为小岛，成就了今日千岛湖波涛万顷的秀美风景。</w:t>
        <w:br/>
        <w:t>在街区中，复刻了原狮城的各种建筑的摸样，街区中央的牌坊，尤其吸引游客的眼球，当然，这几座牌坊，都有一段自己的故事。比如这一座孝感动天，始建于明万历四十三年，为余复、余价、余应诏，三人共同建造。余复自幼聪慧，孝顺。相传，其母年老多病，附近郎中束手无策，他连夜赶山路到百里外请名医，名医建议用奇药，又恐病人身体承受不起。余复二话没说，为母亲试药，不下几十次，终于母亲奇迹般康复。后来，余复当官，他依旧将母亲带在身边，每日亲自照顾。对于百姓，他更是亲如父母，清廉爱民。他的儿子余价，感于父亲言传身教，为官勤慎尽职，为子孝顺有佳，事迹载入史册。他的五世孙，余应诏，甲午举顺天乡试。余家几代人之孝义，流芳百世。</w:t>
        <w:br/>
        <w:t>百戏台，拥有着非物质文化遗产的演出，当然想看的，可要掐准时间了（10:40/14:50），过时不候的，其次还想说说，百戏台旁的这座牌坊，这座可是状元坊，宋嘉定年间，为状元郎詹骙建造，詹骙为遂安十六都（郭村）人，淳熙二年廷试第一人。詹骙自幼聪慧，一年，恰逢朱熹到瀛山书院讲学，便拜朱熹为师，发奋苦读，遂中状元，孝宗皇帝赋诗嘉勉。詹竣中状元后，又扩建了瀛山书院，使詹氏一家恩泽世代，科甲蝉联。府、县也为詹竣在遂安修建了“状元牌坊”和“状元台”。学子们可以寻觅下这座牌坊。</w:t>
        <w:br/>
        <w:t>黄包车,可以选择湖景游与老街游,让感受完美的融入到景区内.</w:t>
        <w:br/>
        <w:t>纺织,体验着一种粗布麻衣生活</w:t>
        <w:br/>
        <w:t>千岛湖文渊狮城铂瑞酒店位于</w:t>
        <w:br/>
        <w:t>千岛湖景区</w:t>
        <w:br/>
        <w:t>西南部---姜家镇,徽派建筑的酒店,这里拥有83间风格优美古色古香的别墅客房.</w:t>
        <w:br/>
        <w:t>酒店提供给我们住客的私人管家服务,到前台登记后,会有工作人员,带路到房间,这边的石板路,对行李箱是一种考验,服务生会友好的提起行李.</w:t>
        <w:br/>
        <w:t>这是我这次入住的房间前的小院,红红的灯笼非常喜庆,小院的植物绿意盎然,在过几个月,更能看到荷花盛开了</w:t>
        <w:br/>
        <w:t>这是一套2层的别墅,进门空调已经打的很足了,非常的舒适,一楼适合会客坐坐,正对着的是窗外的绿化,无比的舒适.</w:t>
        <w:br/>
        <w:t>房间是大床房,已经准备好了入住水果,窗外还有一个阳台,享受的这一夜要开始了.</w:t>
        <w:br/>
        <w:t>宽敞的浴室空间,超大的浴缸,干净的浴袍,洗漱用品一应俱全,让入住后的举手投足尽享舒适.</w:t>
        <w:br/>
        <w:t>室外的无边泳池,是大家入住后,第一时间前往游玩的地方,听说最佳时间,在7月8月时间,那个时候千岛湖的水上涨到泳池边,能够感受到千岛湖水有点甜吧.</w:t>
        <w:br/>
        <w:t>室内的恒温泳池,能够感受到水质非常的棒,不是手中有相机,那是迫不及待的要去扑腾下,其次,不减肥,6月徒伤悲的也在这个时刻了.</w:t>
        <w:br/>
        <w:t>湖边的梯田,是酒店提供的自然的自愈系,也许只住一天,但是来这里静静的感受下农场中天然的植物的生长,感知自己与星球万物的连接.</w:t>
        <w:br/>
        <w:t>如果此刻还不饿,可以在这个平台,享受着日落的余晖带来的美景.</w:t>
        <w:br/>
        <w:t>夜幕降临后,华灯初上,踏着石板路,听说虫鸣,蛙叫,悠闲的散着步,这是一种奇妙的感觉.</w:t>
        <w:br/>
        <w:t>第二天:</w:t>
        <w:br/>
        <w:t>太阳刚爬上半空,站在阳台上,吹来这个季节的风,带着一丝凉意,看着四周的建筑,有一丝伤感,这一夜如此的快,因为这边的床,睡的非常的舒服,完美的深度睡眠到天微亮.</w:t>
        <w:br/>
        <w:t>宁静的院落中,就是餐厅,中式文化的设计,落地的窗户,带来室外的景色</w:t>
        <w:br/>
        <w:t>这个区域,喜欢的品质都有了,早餐不需要非常的丰富,但一定要可口对上胃口.</w:t>
        <w:br/>
        <w:t>“醒狮文渊”国际狮文化艺术节暨文渊狮城周年庆典开幕式在姜家镇隆重举行.</w:t>
        <w:br/>
        <w:t>现场人潮涌动,把整条大街都挤的水泄不通.</w:t>
        <w:br/>
        <w:t>开幕式上，举行了文渊狮城新安百工开馆揭牌，文渊狮城醒狮团点睛礼。</w:t>
        <w:br/>
        <w:t>献礼狮城</w:t>
        <w:br/>
        <w:t>狮王出征,这可是黄飞鸿的团队,十三姨舞狮出类拔萃,更胜一筹</w:t>
        <w:br/>
        <w:t>城王与城王的秘书吧,下次来,找城王,不知道有没有折扣可以拿.</w:t>
        <w:br/>
        <w:t>快闪,只能说,还有好好欣赏,你就消失在我的眼前</w:t>
        <w:br/>
        <w:t>生活秀,如同生活在这座城的原始居民一样,在休息时刻,唱个小曲,遛个鸟</w:t>
        <w:br/>
        <w:t>武术,真功夫,引来众人驻足,获得无数掌声</w:t>
        <w:br/>
        <w:t>皮影戏,可以亲手体验下,皮影的灵动性</w:t>
        <w:br/>
        <w:t>端午节,粽子,不可少,现包,现煮,当然,现买,就能现吃了</w:t>
        <w:br/>
        <w:t>挂一个在脖子上,万一饿了,可以砸开现吃</w:t>
        <w:br/>
        <w:t>香囊,挂在身上,在这个氛围里,应该非常的应景,还能起到驱虫的作用,</w:t>
        <w:br/>
        <w:t>两顿正餐,都在江百味,品尝的,这里是狮城中,比较好的一家店,店家非常的宽敞,很有特色的划分了好几个区域</w:t>
        <w:br/>
        <w:t>如同在一个天井里,吃着宴席,阳光射入鱼身,闪闪发光,在游动一般</w:t>
        <w:br/>
        <w:t>鱼头,是来千岛湖,必吃的一款特色菜,这里的鱼头非常的新鲜,烧出的鱼汤,鲜美滋味,只有品尝者才明白</w:t>
        <w:br/>
        <w:t>自然鲜美的鱼,不需要太多的酌料烹调,自带的好口感.</w:t>
        <w:br/>
        <w:t>想必当年大户人家的菜肴,也不相上下了吧,湖鲜美味,正当如此.</w:t>
        <w:br/>
        <w:t>结尾</w:t>
        <w:br/>
        <w:t>归真园位于千岛湖畔古城之中,</w:t>
        <w:br/>
        <w:t>凝聚众人向往的绝妙养生胜地,</w:t>
        <w:br/>
        <w:t>在庭前造园,湖边植蔬,</w:t>
        <w:br/>
        <w:t>静心,归于自然,</w:t>
        <w:br/>
        <w:t>彰显着造物主的智慧与荣美.</w:t>
      </w:r>
    </w:p>
    <w:p>
      <w:r>
        <w:t>评论：</w:t>
        <w:br/>
        <w:t>1.想去这里呢，先看看你的游记感受下。</w:t>
        <w:br/>
        <w:t>2.整个行程里面最推荐去哪个地方呢？</w:t>
        <w:br/>
        <w:t>3.整体看，环境还是很不错的。</w:t>
        <w:br/>
        <w:t>4.等着看你更多的游记哇！不要让我等太久。。。</w:t>
        <w:br/>
        <w:t>5.朋友推荐过来看，看了一下午，注册个账号支持一个。</w:t>
        <w:br/>
        <w:t>6.好像很有趣的地方啊，是我的菜！！</w:t>
        <w:br/>
        <w:t>7.我感觉一个人旅行的体验也是很有趣的，你同意吗？</w:t>
      </w:r>
    </w:p>
    <w:p>
      <w:pPr>
        <w:pStyle w:val="Heading2"/>
      </w:pPr>
      <w:r>
        <w:t>12.古帝躬耕处，千秋迹已谜——徐丽娜</w:t>
      </w:r>
    </w:p>
    <w:p>
      <w:r>
        <w:t>https://you.ctrip.com/travels/jincheng665/3481465.html</w:t>
      </w:r>
    </w:p>
    <w:p>
      <w:r>
        <w:t>来源：携程</w:t>
      </w:r>
    </w:p>
    <w:p>
      <w:r>
        <w:t>发表时间：2017-6-11</w:t>
      </w:r>
    </w:p>
    <w:p>
      <w:r>
        <w:t>天数：1 天</w:t>
      </w:r>
    </w:p>
    <w:p>
      <w:r>
        <w:t>游玩时间：</w:t>
      </w:r>
    </w:p>
    <w:p>
      <w:r>
        <w:t>人均花费：</w:t>
      </w:r>
    </w:p>
    <w:p>
      <w:r>
        <w:t>和谁：</w:t>
      </w:r>
    </w:p>
    <w:p>
      <w:r>
        <w:t>玩法：</w:t>
      </w:r>
    </w:p>
    <w:p>
      <w:r>
        <w:t>旅游路线：历山</w:t>
      </w:r>
    </w:p>
    <w:p>
      <w:r>
        <w:t>正文：</w:t>
        <w:br/>
        <w:t>古帝躬耕处，千秋迹已谜——徐丽娜</w:t>
        <w:br/>
        <w:t>看一处美景</w:t>
        <w:br/>
        <w:t>享一时清新</w:t>
        <w:br/>
        <w:t>悟一世帝王</w:t>
        <w:br/>
        <w:t>——题记</w:t>
        <w:br/>
        <w:t>历山</w:t>
        <w:br/>
        <w:t>一、AAAA历山，给你的不只是室外桃源，还有波澜壮阔</w:t>
        <w:br/>
        <w:t>世外桃源——舜王坪</w:t>
        <w:br/>
        <w:t>舜王坪最高峰大概要有2358米，拾级而上，眼之所及，移步换景，万千变化。</w:t>
        <w:br/>
        <w:t>因为它处于温热带的过渡区域，造就了多种植物花儿，共存盛开的独特景观。植物花海，半月一变，超长观赏期限，粉红、紫红、淡黄、橙黄、深蓝、浅蓝，竟然可以由春天，一直延绵到深秋。</w:t>
        <w:br/>
        <w:t>舜王坪一年四季，云腾雾绕，每个农历十五前后，晴朗时可看到日月同辉，运气再好点据说还能看到神奇的一线黄河！</w:t>
        <w:br/>
        <w:t>风情多姿——女英侠</w:t>
        <w:br/>
        <w:t>多股溪流汇入其中，呈叶脉状接纳两侧潺潺溪流，一路温婉至清越向下穿行，淡如远山注入黄河之腹。</w:t>
        <w:br/>
        <w:t>无数溪流在整个峡谷中，汇成风雨雷电四个水潭。穿过七弦流瀑，沿着女蜗补天的五彩之石铺就的河道，</w:t>
        <w:br/>
        <w:t>一路流淌.....</w:t>
        <w:br/>
        <w:t>气势宏伟——娥皇谷</w:t>
        <w:br/>
        <w:t>整条峡谷气势宏伟，绝壁飞峙，巨石突兀。走在其中，总有一种找不到尽头和出路的绝境感。沿着蜿蜒的铁桥一步一步走进峡谷深处，桥下小溪流淌泛着波光，耳边不时还有不知名的鸟儿飞过。心情随之目光所及的美景，也轻松起来！</w:t>
        <w:br/>
        <w:t>走在峡谷中，总是能看到这样的景象，大大小小，长长短短，粗粗细细的树枝，嵌在山谷巨石之间，慢慢的走到深处，就可以看到神奇的原始森林啦！树木更加青葱浓郁，遮天蔽日，看不到阳光，空气也随之变得，更加的湿润，含氧量飙升。真的可称之为，大自然的造氧机器！</w:t>
        <w:br/>
        <w:t>二、最美风光，除了感官的享受，还有精神的愉悦</w:t>
        <w:br/>
        <w:t>避暑胜地</w:t>
        <w:br/>
        <w:t>舜王坪是山西高原隆起的部分，系造山运动褶皱而成，喜马拉雅山强烈运动上升和断裂发生，形成了笔直的山峰和深谷；</w:t>
        <w:br/>
        <w:t>都说夏季的历山是最美的，舜王坪万亩大草原上的一百五十七种鲜花竞相盛开，并且每隔十五天会变一种花，辽阔的两万余亩的大草原上盛开着五彩斑斓的花儿，人在花中，云在脚下。</w:t>
        <w:br/>
        <w:t>炎炎夏日，但这里平均气温只有20-25度，一家三口，乘凉避暑。</w:t>
        <w:br/>
        <w:t>亲情小院</w:t>
        <w:br/>
        <w:t>景区四合院客栈，一体式的通铺设计，木梁砖瓦，一家老少，席床而坐，放松之余，聊聊琐事，四目相对，满眼爱意；</w:t>
        <w:br/>
        <w:t>景区餐厅和乡村农家乐，农家菜，山野菜，药膳，正宗地道纯绿色。</w:t>
        <w:br/>
        <w:t>三、舜耕历山，历山之人皆让畔；渔雷泽，雷泽上人皆让居，陶河滨，河滨器皆不苦窳</w:t>
        <w:br/>
        <w:t>贤德</w:t>
        <w:br/>
        <w:t>《二十四孝》</w:t>
        <w:br/>
        <w:t>孝感动天虞舜，瞽瞍之子。性至孝。父顽，母嚣，弟象傲。舜耕于历山，有象为之耕，鸟为之耘。其孝感如此。帝尧闻之，事以九男，妻以二女，遂以天下让焉。</w:t>
        <w:br/>
        <w:t>队队春耕象，纷纷耘草禽。嗣尧登宝位，孝感动天心。</w:t>
        <w:br/>
        <w:t>才干</w:t>
        <w:br/>
        <w:t>尧让舜参预政事，管理百官，接待宾客，经受各种磨炼。舜不但将政事处理得井井有条，而且在用人方面有所改进。尧未能起用的“八元”、“八恺”，早有贤名，舜使“八元”管土地，使“八恺”管教化；还有“四凶”，即帝鸿氏的不才子浑敦、少皞氏的不才子穷奇，颛顼氏的不才子梼杌、缙云氏的不才子饕餮，虽然恶名昭彰，但尧未能处置，舜将“四凶族”流放到边远荒蛮之地。这些措施的落实，显示出舜的治国方略和政治才干。</w:t>
        <w:br/>
        <w:t>称帝</w:t>
        <w:br/>
        <w:t>传说有一系列的重大政治行动，一派励精图治的气象。他重新修订历法，又举行祭祀上帝、祭祀天地四时，祭祀山川群神的大典；还把诸侯的信圭收集起来，再择定吉日，召见各地诸侯君长，举行隆重的典礼，重新颁发信圭。他即位的当年，就到各地巡守，祭祀名山，召见诸侯，考察民情；还规定以后五年巡守一次，考察诸侯的改绩，明定赏罚，可见舜注意与地方的联系，加强了对地方的统治。</w:t>
        <w:br/>
        <w:t>世界那么大，何不去看看。爬不完的山，看不完的景，悟不断的道。</w:t>
        <w:br/>
        <w:t>历山——欢迎您！</w:t>
      </w:r>
    </w:p>
    <w:p>
      <w:r>
        <w:t>评论：</w:t>
        <w:br/>
        <w:t>1.游记挺精彩哟~！頂一個~！</w:t>
        <w:br/>
        <w:t>2.请问有什么需要特别注意的地方么？比如人文方面的。</w:t>
        <w:br/>
        <w:t>3.好有用的游记呢，请问8月去的话是不是也一样美呢？</w:t>
        <w:br/>
        <w:t>4.楼主我想看美图可以满足一下我嘛~~</w:t>
        <w:br/>
        <w:t>5.还没看过瘾呢，照片要嗨起来呀</w:t>
      </w:r>
    </w:p>
    <w:p>
      <w:pPr>
        <w:pStyle w:val="Heading2"/>
      </w:pPr>
      <w:r>
        <w:t>13.美丽孝感</w:t>
      </w:r>
    </w:p>
    <w:p>
      <w:r>
        <w:t>https://you.ctrip.com/travels/xiaogan862/3507254.html</w:t>
      </w:r>
    </w:p>
    <w:p>
      <w:r>
        <w:t>来源：携程</w:t>
      </w:r>
    </w:p>
    <w:p>
      <w:r>
        <w:t>发表时间：2017-6-30</w:t>
      </w:r>
    </w:p>
    <w:p>
      <w:r>
        <w:t>天数：</w:t>
      </w:r>
    </w:p>
    <w:p>
      <w:r>
        <w:t>游玩时间：</w:t>
      </w:r>
    </w:p>
    <w:p>
      <w:r>
        <w:t>人均花费：</w:t>
      </w:r>
    </w:p>
    <w:p>
      <w:r>
        <w:t>和谁：</w:t>
      </w:r>
    </w:p>
    <w:p>
      <w:r>
        <w:t>玩法：</w:t>
      </w:r>
    </w:p>
    <w:p>
      <w:r>
        <w:t>旅游路线：</w:t>
      </w:r>
    </w:p>
    <w:p>
      <w:r>
        <w:t>正文：</w:t>
        <w:br/>
        <w:br/>
        <w:t>1.天仙配的传说</w:t>
        <w:br/>
        <w:t>“孝感”因董永行孝感天而得名，是一个以孝命名又以孝传名的城市。古代《二十四孝》中，汉代“卖身葬父”的董永、“扇枕温衾”的黄香和三国时期“哭竹生笋”的孟宗均出自孝感。中华孝文化源远流长，是我国传统文化的核心内容之一，是人类延续之本。</w:t>
        <w:br/>
        <w:t>丹阳古镇的丹阳楼上展出几幅大型的灯光剪纸画，讲述了千古传诵的天仙配的故事。</w:t>
        <w:br/>
        <w:t>路遇</w:t>
        <w:br/>
        <w:t>董永其父亡故，因家境贫寒，卖身葬父。孝心感动了天上的七仙女，她速下凡间，至槐荫树下与董永相遇。</w:t>
        <w:br/>
        <w:t>相亲</w:t>
        <w:br/>
        <w:t>董永的孝行、善良和勤劳，被七仙女所慕，愿与董永结成连理并蒂，以槐荫树为媒，在树下拜堂成亲，结为夫妻。</w:t>
        <w:br/>
        <w:t>织锦</w:t>
        <w:br/>
        <w:t>董永在傅员外家做工，遭傅员外百般刁难，要他一夜之间将一团乱麻织成十匹锦缎，于是七仙女请求六位姐姐下凡相助，按时完工，夫妻携手回家。</w:t>
        <w:br/>
        <w:t>同心</w:t>
        <w:br/>
        <w:t>他们夫妻过着幸福美满的生活，后来玉帝逼迫下凡的七仙女返回天宫，无奈七仙女又得在槐荫树下与董永诀别。从此以后他们天地同心。</w:t>
        <w:br/>
        <w:br/>
        <w:t>1.1天仙配的传说</w:t>
        <w:br/>
        <w:br/>
        <w:t>1.1天仙配的传说</w:t>
        <w:br/>
        <w:br/>
        <w:t>1.1天仙配的传说</w:t>
        <w:br/>
        <w:br/>
        <w:t>1.1天仙配的传说</w:t>
        <w:br/>
        <w:t>这里的桥叫“槐荫桥”。</w:t>
        <w:br/>
        <w:br/>
        <w:t>1.1天仙配的传说</w:t>
        <w:br/>
        <w:t>这里的路叫“天仙路”</w:t>
        <w:br/>
        <w:br/>
        <w:t>1.1天仙配的传说</w:t>
        <w:br/>
        <w:t>董永公园位于老城区。</w:t>
        <w:br/>
        <w:br/>
        <w:t>1.2董永公园</w:t>
        <w:br/>
        <w:t>董永词前有董永与七仙女的雕像，和睦温馨。</w:t>
        <w:br/>
        <w:br/>
        <w:t>1.2董永公园</w:t>
        <w:br/>
        <w:t>槐荫树成了“月老槐荫”</w:t>
        <w:br/>
        <w:br/>
        <w:t>1.2董永公园</w:t>
        <w:br/>
        <w:br/>
        <w:t>1.2董永公园</w:t>
        <w:br/>
        <w:t>瑶池仙境里有七个仙女。“玉女下凡幸有瑶池来天外，春风得意喜观仙境满人间。”</w:t>
        <w:br/>
        <w:br/>
        <w:t>1.2董永公园</w:t>
        <w:br/>
        <w:br/>
        <w:t>1.2董永公园</w:t>
        <w:br/>
        <w:t>2.槐荫公园</w:t>
        <w:br/>
        <w:t>滚子河从北向南贯穿孝感城区，绵延7公里。沿着河的两岸，修起了“槐荫公园”。政府说要创建国家级的园林城市，老百姓说有了一个休闲的好去处。毕竟让清华来设计，请杭州来施工，确实花费了十几亿元。</w:t>
        <w:br/>
        <w:t>拆迁的农民成了公园的辛勤园丁。</w:t>
        <w:br/>
        <w:br/>
        <w:t>2.1槐荫公园</w:t>
        <w:br/>
        <w:t>新树茁壮。</w:t>
        <w:br/>
        <w:br/>
        <w:t>2.1槐荫公园</w:t>
        <w:br/>
        <w:t>公园里有自行车道。</w:t>
        <w:br/>
        <w:br/>
        <w:t>2.1槐荫公园</w:t>
        <w:br/>
        <w:br/>
        <w:t>2.1槐荫公园</w:t>
        <w:br/>
        <w:t>刘华清的题字。刘华清，湖北大悟人。八十年代的军委副主席，主管武器装备。</w:t>
        <w:br/>
        <w:br/>
        <w:t>2.1槐荫公园</w:t>
        <w:br/>
        <w:t>当地的居民在认真地排练节目。</w:t>
        <w:br/>
        <w:br/>
        <w:t>2.1槐荫公园</w:t>
        <w:br/>
        <w:t>滚子河两岸，修起了高楼。人们一下楼，就进入公园。</w:t>
        <w:br/>
        <w:br/>
        <w:t>2.2滚子河边</w:t>
        <w:br/>
        <w:br/>
        <w:t>2.2滚子河边</w:t>
        <w:br/>
        <w:br/>
        <w:t>2.2滚子河边</w:t>
        <w:br/>
        <w:br/>
        <w:t>2.2滚子河边</w:t>
        <w:br/>
        <w:br/>
        <w:t>2.2滚子河边</w:t>
        <w:br/>
        <w:br/>
        <w:t>2.2滚子河边</w:t>
        <w:br/>
        <w:br/>
        <w:t>2.2滚子河边</w:t>
        <w:br/>
        <w:br/>
        <w:t>2.2滚子河边</w:t>
        <w:br/>
        <w:br/>
        <w:t>2.2滚子河边</w:t>
        <w:br/>
        <w:t>正在建设中的孝感东站，城际铁路可达武汉。</w:t>
        <w:br/>
        <w:br/>
        <w:t>2.2滚子河边</w:t>
        <w:br/>
        <w:t>这里修着一个相似于北京天坛的寰丘的祈愿台。站在中央讲话，也能收到共鸣的效果。</w:t>
        <w:br/>
        <w:br/>
        <w:t>2.3公园的祈愿台</w:t>
        <w:br/>
        <w:br/>
        <w:t>2.3公园的祈愿台</w:t>
        <w:br/>
        <w:t>在河湾处有一个音乐喷泉。</w:t>
        <w:br/>
        <w:t>中秋夜晚，喷泉随着乐曲，翩翩起舞。</w:t>
        <w:br/>
        <w:br/>
        <w:t>2.4槐荫公园音乐喷泉</w:t>
        <w:br/>
        <w:t>观看喷泉的人潮。</w:t>
        <w:br/>
        <w:br/>
        <w:t>2.4槐荫公园音乐喷泉</w:t>
        <w:br/>
        <w:br/>
        <w:t>2.4槐荫公园音乐喷泉</w:t>
        <w:br/>
        <w:br/>
        <w:t>2.4槐荫公园音乐喷泉</w:t>
        <w:br/>
        <w:br/>
        <w:t>2.4槐荫公园音乐喷泉</w:t>
        <w:br/>
        <w:br/>
        <w:t>2.4槐荫公园音乐喷泉</w:t>
        <w:br/>
        <w:br/>
        <w:t>2.4槐荫公园音乐喷泉</w:t>
        <w:br/>
        <w:br/>
        <w:t>2.4槐荫公园音乐喷泉</w:t>
        <w:br/>
        <w:br/>
        <w:t>2.4槐荫公园音乐喷泉</w:t>
        <w:br/>
        <w:br/>
        <w:t>2.4槐荫公园音乐喷泉</w:t>
        <w:br/>
        <w:br/>
        <w:t>2.4槐荫公园音乐喷泉</w:t>
        <w:br/>
        <w:br/>
        <w:t>2.4槐荫公园音乐喷泉</w:t>
        <w:br/>
        <w:t>八月十五云盖月。</w:t>
        <w:br/>
        <w:br/>
        <w:t>2.4槐荫公园音乐喷泉</w:t>
        <w:br/>
        <w:t>公园内设有许多钓鱼的平台、围栏。也有许多人喜欢在回澜的河湾处垂钓。</w:t>
        <w:br/>
        <w:br/>
        <w:t>2.5槐荫公园垂钓</w:t>
        <w:br/>
        <w:br/>
        <w:t>2.5槐荫公园垂钓</w:t>
        <w:br/>
        <w:br/>
        <w:t>2.5槐荫公园垂钓</w:t>
        <w:br/>
        <w:br/>
        <w:t>2.5槐荫公园垂钓</w:t>
        <w:br/>
        <w:t>后湖公园在市中心。</w:t>
        <w:br/>
        <w:t>立着刘华清题字的“孝感市革命烈士纪念碑”，旁边还有部分烈士的墓碑。</w:t>
        <w:br/>
        <w:br/>
        <w:t>3.后湖公园</w:t>
        <w:br/>
        <w:br/>
        <w:t>3.后湖公园</w:t>
        <w:br/>
        <w:br/>
        <w:t>3.后湖公园</w:t>
        <w:br/>
        <w:br/>
        <w:t>3.后湖公园</w:t>
        <w:br/>
        <w:br/>
        <w:t>3.后湖公园</w:t>
        <w:br/>
        <w:br/>
        <w:t>3.后湖公园</w:t>
        <w:br/>
        <w:br/>
        <w:t>3.后湖公园</w:t>
        <w:br/>
        <w:t>丹阳古镇在市区往北12公里处。</w:t>
        <w:br/>
        <w:t>传说中的孝感古称丹阳。“孝感”，包括双重含义：一是董永行孝感动天地；二是南朝的刘骏为报父仇尽孝道，得到孝子董永的保佑。孝子董永出于四句诗的第一个字：“孝为百善首，子报君父仇，懂（董）得其中意，永固保千秋。”</w:t>
        <w:br/>
        <w:br/>
        <w:t>4.丹阳古镇</w:t>
        <w:br/>
        <w:br/>
        <w:t>4.丹阳古镇</w:t>
        <w:br/>
        <w:t>新修的街道与楼房。</w:t>
        <w:br/>
        <w:br/>
        <w:t>4.丹阳古镇</w:t>
        <w:br/>
        <w:br/>
        <w:t>4.丹阳古镇</w:t>
        <w:br/>
        <w:t>5.金卉庄园</w:t>
        <w:br/>
        <w:t>9月19日早7：40我们骑自行车从孝感城区出发，沿着107国道，在微风习习的初秋早晨，骑了十公里，经过一小时到达金卉庄园。这是一个私人的植物园，占地1600亩，2013年10月开工，今年9月试开园。买一张60元的门票还送一张。这里有四季花海展示、采摘、美食等。这个季节是向日葵与薰衣草的花季。9月19日正式开园。我们趁早观览了一番。</w:t>
        <w:br/>
        <w:t>入口。</w:t>
        <w:br/>
        <w:br/>
        <w:t>5.1金卉庄园</w:t>
        <w:br/>
        <w:br/>
        <w:t>5.1金卉庄园</w:t>
        <w:br/>
        <w:br/>
        <w:t>5.1金卉庄园</w:t>
        <w:br/>
        <w:br/>
        <w:t>5.1金卉庄园</w:t>
        <w:br/>
        <w:br/>
        <w:t>5.1金卉庄园</w:t>
        <w:br/>
        <w:t>桥上有人招手</w:t>
        <w:br/>
        <w:br/>
        <w:t>5.1金卉庄园</w:t>
        <w:br/>
        <w:br/>
        <w:t>花像从缸里倒出来的一样。</w:t>
        <w:br/>
        <w:br/>
        <w:br/>
        <w:t>5.1金卉庄园</w:t>
        <w:br/>
        <w:br/>
        <w:t>5.1金卉庄园</w:t>
        <w:br/>
        <w:br/>
        <w:t>5.1金卉庄园</w:t>
        <w:br/>
        <w:br/>
        <w:t>5.1金卉庄园</w:t>
        <w:br/>
        <w:t>园内有近二十种向日葵。虽没盛开，但不失观赏。</w:t>
        <w:br/>
        <w:br/>
        <w:t>5.2金卉庄园的向日葵</w:t>
        <w:br/>
        <w:br/>
        <w:t>5.2金卉庄园的向日葵</w:t>
        <w:br/>
        <w:t>红柠檬。</w:t>
        <w:br/>
        <w:br/>
        <w:t>5.2金卉庄园的向日葵</w:t>
        <w:br/>
        <w:br/>
        <w:t>5.2金卉庄园的向日葵</w:t>
        <w:br/>
        <w:t>金吉祥</w:t>
        <w:br/>
        <w:br/>
        <w:t>5.2金卉庄园的向日葵</w:t>
        <w:br/>
        <w:t>金色莫妮卡</w:t>
        <w:br/>
        <w:br/>
        <w:t>5.2金卉庄园的向日葵</w:t>
        <w:br/>
        <w:t>金拥碧翠</w:t>
        <w:br/>
        <w:br/>
        <w:t>5.2金卉庄园的向日葵</w:t>
        <w:br/>
        <w:t>满天星</w:t>
        <w:br/>
        <w:br/>
        <w:t>5.2金卉庄园的向日葵</w:t>
        <w:br/>
        <w:t>月影</w:t>
        <w:br/>
        <w:br/>
        <w:t>5.2金卉庄园的向日葵</w:t>
        <w:br/>
        <w:t>玫瑰情</w:t>
        <w:br/>
        <w:br/>
        <w:t>5.2金卉庄园的向日葵</w:t>
        <w:br/>
        <w:t>醉云长</w:t>
        <w:br/>
        <w:br/>
        <w:t>5.2金卉庄园的向日葵</w:t>
        <w:br/>
        <w:t>花朵一般以墨色为最贵重，像牡丹就数黑牡丹最为娇媚。今天看到的醉云长也是最深色的，很少看到，也很美。</w:t>
        <w:br/>
        <w:t>醉云长</w:t>
        <w:br/>
        <w:br/>
        <w:t>5.2金卉庄园的向日葵</w:t>
        <w:br/>
        <w:t>好运多</w:t>
        <w:br/>
        <w:br/>
        <w:t>5.2金卉庄园的向日葵</w:t>
        <w:br/>
        <w:t>薰衣草也未到盛花期，只长得约半米高，花也只开一二层，盛开时应像芝麻那样。应该是新疆伊犁引种得最好。</w:t>
        <w:br/>
        <w:br/>
        <w:t>5.3金卉庄园的薰衣草</w:t>
        <w:br/>
        <w:br/>
        <w:t>5.3金卉庄园的薰衣草</w:t>
        <w:br/>
        <w:br/>
        <w:t>5.3金卉庄园的薰衣草</w:t>
        <w:br/>
        <w:t>碰巧这里还摆着一辆花车。</w:t>
        <w:br/>
        <w:br/>
        <w:t>5.3金卉庄园的薰衣草</w:t>
        <w:br/>
        <w:br/>
        <w:t>5.3金卉庄园的薰衣草</w:t>
        <w:br/>
        <w:br/>
        <w:t>5.3金卉庄园的薰衣草</w:t>
        <w:br/>
        <w:br/>
        <w:t>5.3金卉庄园的薰衣草</w:t>
        <w:br/>
        <w:t>由于每篇游记有128幅图的限制，所以还请浏览《美丽孝感（续）》。</w:t>
      </w:r>
    </w:p>
    <w:p>
      <w:r>
        <w:t>评论：</w:t>
        <w:br/>
        <w:t>1.楼主~想知道当地的风土人情如何呢？</w:t>
        <w:br/>
        <w:t>2.围观~！楼主还有更多照片么？</w:t>
        <w:br/>
        <w:t>3.求问总共花费多少，哪块可以再节省一点？</w:t>
        <w:br/>
        <w:t>4.看看先~为了以后自己去做功课。</w:t>
        <w:br/>
        <w:t>5.要是明年的2月份去的话，这边还是那么美吗？要计划下了。</w:t>
      </w:r>
    </w:p>
    <w:p>
      <w:pPr>
        <w:pStyle w:val="Heading2"/>
      </w:pPr>
      <w:r>
        <w:t>14.孝感金卉庄园</w:t>
      </w:r>
    </w:p>
    <w:p>
      <w:r>
        <w:t>https://you.ctrip.com/travels/xiaogan862/2591734.html</w:t>
      </w:r>
    </w:p>
    <w:p>
      <w:r>
        <w:t>来源：携程</w:t>
      </w:r>
    </w:p>
    <w:p>
      <w:r>
        <w:t>发表时间：2017-7-18</w:t>
      </w:r>
    </w:p>
    <w:p>
      <w:r>
        <w:t>天数：</w:t>
      </w:r>
    </w:p>
    <w:p>
      <w:r>
        <w:t>游玩时间：</w:t>
      </w:r>
    </w:p>
    <w:p>
      <w:r>
        <w:t>人均花费：</w:t>
      </w:r>
    </w:p>
    <w:p>
      <w:r>
        <w:t>和谁：</w:t>
      </w:r>
    </w:p>
    <w:p>
      <w:r>
        <w:t>玩法：</w:t>
      </w:r>
    </w:p>
    <w:p>
      <w:r>
        <w:t>旅游路线：</w:t>
      </w:r>
    </w:p>
    <w:p>
      <w:r>
        <w:t>正文：</w:t>
        <w:br/>
        <w:br/>
        <w:t>今早7：40我们骑自行车从孝感城区出发，沿着107国道，在微风习习的初秋早晨，骑了十公里，经过一小时到达金卉庄园。这是一个私人的植物园，占地1600亩，2013年10月开工，今年9月试开园。买一张60元的门票还送一张。这里有四季花海展示、采摘、美食等。这个季节是向日葵与薰衣草的花季。9月19日正式开园。我们趁早观览了一番。</w:t>
        <w:br/>
        <w:t>入口</w:t>
        <w:br/>
        <w:br/>
        <w:t>01.金卉庄园 园外</w:t>
        <w:br/>
        <w:br/>
        <w:t>01.金卉庄园 园外</w:t>
        <w:br/>
        <w:t>107国道上的广告牌</w:t>
        <w:br/>
        <w:br/>
        <w:t>01.金卉庄园 园外</w:t>
        <w:br/>
        <w:br/>
        <w:t>01.金卉庄园 园外</w:t>
        <w:br/>
        <w:br/>
        <w:t>02.金卉庄园 园内</w:t>
        <w:br/>
        <w:br/>
        <w:t>02.金卉庄园 园内</w:t>
        <w:br/>
        <w:br/>
        <w:t>02.金卉庄园 园内</w:t>
        <w:br/>
        <w:br/>
        <w:t>02.金卉庄园 园内</w:t>
        <w:br/>
        <w:br/>
        <w:t>02.金卉庄园 园内</w:t>
        <w:br/>
        <w:br/>
        <w:t>02.金卉庄园 园内</w:t>
        <w:br/>
        <w:br/>
        <w:t>02.金卉庄园 园内</w:t>
        <w:br/>
        <w:br/>
        <w:t>02.金卉庄园 园内</w:t>
        <w:br/>
        <w:br/>
        <w:t>02.金卉庄园 园内</w:t>
        <w:br/>
        <w:br/>
        <w:t>02.金卉庄园 园内</w:t>
        <w:br/>
        <w:br/>
        <w:t>02.金卉庄园 园内</w:t>
        <w:br/>
        <w:t>桥上有人招手。</w:t>
        <w:br/>
        <w:br/>
        <w:t>02.金卉庄园 园内</w:t>
        <w:br/>
        <w:br/>
        <w:t>02.金卉庄园 园内</w:t>
        <w:br/>
        <w:t>花像从缸里倒出来一样。</w:t>
        <w:br/>
        <w:br/>
        <w:t>02.金卉庄园 园内</w:t>
        <w:br/>
        <w:br/>
        <w:t>02.金卉庄园 园内</w:t>
        <w:br/>
        <w:t>03.向日葵</w:t>
        <w:br/>
        <w:t>园内有许多的向日葵的品种。虽没盛开，但不失观赏。</w:t>
        <w:br/>
        <w:br/>
        <w:t>0301.出水芙蓉</w:t>
        <w:br/>
        <w:br/>
        <w:t>0301.出水芙蓉</w:t>
        <w:br/>
        <w:br/>
        <w:t>0302.好运多</w:t>
        <w:br/>
        <w:br/>
        <w:t>0302.好运多</w:t>
        <w:br/>
        <w:br/>
        <w:t>0303.红柠檬</w:t>
        <w:br/>
        <w:br/>
        <w:t>0303.红柠檬</w:t>
        <w:br/>
        <w:br/>
        <w:t>0303.红柠檬</w:t>
        <w:br/>
        <w:br/>
        <w:t>0303.红柠檬</w:t>
        <w:br/>
        <w:br/>
        <w:t>0303.红柠檬</w:t>
        <w:br/>
        <w:br/>
        <w:t>0303.红柠檬</w:t>
        <w:br/>
        <w:br/>
        <w:t>0303.红柠檬</w:t>
        <w:br/>
        <w:br/>
        <w:t>0304.黄钻</w:t>
        <w:br/>
        <w:br/>
        <w:t>0304.黄钻</w:t>
        <w:br/>
        <w:br/>
        <w:t>0305.活力</w:t>
        <w:br/>
        <w:br/>
        <w:t>0305.活力</w:t>
        <w:br/>
        <w:br/>
        <w:t>0306.金富贵</w:t>
        <w:br/>
        <w:br/>
        <w:t>0306.金富贵</w:t>
        <w:br/>
        <w:br/>
        <w:t>0307.金吉祥</w:t>
        <w:br/>
        <w:br/>
        <w:t>0307.金吉祥</w:t>
        <w:br/>
        <w:br/>
        <w:t>0308.金拥碧翠</w:t>
        <w:br/>
        <w:br/>
        <w:t>0308.金拥碧翠</w:t>
        <w:br/>
        <w:br/>
        <w:t>0308.金拥碧翠</w:t>
        <w:br/>
        <w:br/>
        <w:t>0309.绿波仙子</w:t>
        <w:br/>
        <w:br/>
        <w:t>0310.满天星</w:t>
        <w:br/>
        <w:br/>
        <w:t>0310.满天星</w:t>
        <w:br/>
        <w:br/>
        <w:t>0310.满天星</w:t>
        <w:br/>
        <w:br/>
        <w:t>0311.玫瑰情</w:t>
        <w:br/>
        <w:br/>
        <w:t>0311.玫瑰情</w:t>
        <w:br/>
        <w:br/>
        <w:t>0312.三阳开泰</w:t>
        <w:br/>
        <w:br/>
        <w:t>0312.三阳开泰</w:t>
        <w:br/>
        <w:br/>
        <w:t>0312.三阳开泰</w:t>
        <w:br/>
        <w:br/>
        <w:t>0313.深秋</w:t>
        <w:br/>
        <w:br/>
        <w:t>0314.月影</w:t>
        <w:br/>
        <w:br/>
        <w:t>0314.月影</w:t>
        <w:br/>
        <w:t>花朵一般以墨色为最贵重，像牡丹就数黑牡丹最为娇媚。今天看到的醉云长也是最深色的，很少看到，也很美。</w:t>
        <w:br/>
        <w:br/>
        <w:t>0315.醉云长</w:t>
        <w:br/>
        <w:br/>
        <w:t>0315.醉云长</w:t>
        <w:br/>
        <w:br/>
        <w:t>0315.醉云长</w:t>
        <w:br/>
        <w:br/>
        <w:t>0315.醉云长</w:t>
        <w:br/>
        <w:t>薰衣草也未到盛花期，只长得约半米高，花也只开一二层，盛开时应像芝麻那样。应该是新疆伊犁引种得最好。</w:t>
        <w:br/>
        <w:br/>
        <w:t>04.薰衣草</w:t>
        <w:br/>
        <w:br/>
        <w:t>04.薰衣草</w:t>
        <w:br/>
        <w:br/>
        <w:t>04.薰衣草</w:t>
        <w:br/>
        <w:br/>
        <w:t>04.薰衣草</w:t>
        <w:br/>
        <w:br/>
        <w:t>04.薰衣草</w:t>
        <w:br/>
        <w:br/>
        <w:t>04.薰衣草</w:t>
        <w:br/>
        <w:br/>
        <w:t>04.薰衣草</w:t>
        <w:br/>
        <w:t>碰巧这里还摆着一辆花车。</w:t>
        <w:br/>
        <w:br/>
        <w:t>04.薰衣草</w:t>
        <w:br/>
        <w:t>特写</w:t>
        <w:br/>
        <w:br/>
        <w:t>04.薰衣草</w:t>
        <w:br/>
        <w:t>特写</w:t>
        <w:br/>
        <w:br/>
        <w:t>04.薰衣草</w:t>
        <w:br/>
        <w:br/>
        <w:t>04.薰衣草</w:t>
        <w:br/>
        <w:br/>
        <w:t>04.薰衣草</w:t>
      </w:r>
    </w:p>
    <w:p>
      <w:r>
        <w:t>评论：</w:t>
        <w:br/>
        <w:t>1.祝身体健康，笑容依旧</w:t>
        <w:br/>
        <w:t>2.楼主很用心，期待越来越精彩的旅程！</w:t>
        <w:br/>
        <w:t>3.帖子好强悍，收藏了打印出来路上参考！</w:t>
        <w:br/>
        <w:t>4.敢问楼主现在去这里的人多么？是不是都是人？</w:t>
      </w:r>
    </w:p>
    <w:p>
      <w:pPr>
        <w:pStyle w:val="Heading2"/>
      </w:pPr>
      <w:r>
        <w:t>15.带你看世界：襄阳到孝感爱琴海一日游</w:t>
      </w:r>
    </w:p>
    <w:p>
      <w:r>
        <w:t>https://you.ctrip.com/travels/xiangyang414/3524565.html</w:t>
      </w:r>
    </w:p>
    <w:p>
      <w:r>
        <w:t>来源：携程</w:t>
      </w:r>
    </w:p>
    <w:p>
      <w:r>
        <w:t>发表时间：2017-7-23</w:t>
      </w:r>
    </w:p>
    <w:p>
      <w:r>
        <w:t>天数：1 天</w:t>
      </w:r>
    </w:p>
    <w:p>
      <w:r>
        <w:t>游玩时间：7 月</w:t>
      </w:r>
    </w:p>
    <w:p>
      <w:r>
        <w:t>人均花费：188 元</w:t>
      </w:r>
    </w:p>
    <w:p>
      <w:r>
        <w:t>和谁：和朋友</w:t>
      </w:r>
    </w:p>
    <w:p>
      <w:r>
        <w:t>玩法：周末游，跟团</w:t>
      </w:r>
    </w:p>
    <w:p>
      <w:r>
        <w:t>旅游路线：孝感，襄阳</w:t>
      </w:r>
    </w:p>
    <w:p>
      <w:r>
        <w:t>正文：</w:t>
        <w:br/>
        <w:t>疯狂大喇叭：去水上乐园必玩的项目之一，新奇和快感十足，如果你喜欢飞速滑行的感觉，如果你喜欢尖叫的感觉，我觉得这是一个非常好的选择，从高处飞速滑落进大喇叭中，感受速度的魅力。</w:t>
        <w:br/>
        <w:t>海啸冲浪池：10000平米的海浪池面积，浪高最高可达2.5米，可同时容纳数千人游玩。作为弄潮儿在冲浪池中，与大海来个亲密接触，与浪花一起游戏，被拍击、推拥，享受海滩轻松惬意的生活。</w:t>
        <w:br/>
        <w:t>魔法巨兽碗：巨兽碗是一项深海漩涡体验项目。真真是体会到了快到碗里来的感觉，从高处飞速掉落至巨碗中，享受回旋天转的感觉，而在你还没有回过神来，又马上被黑洞吸入，黑暗的管道里，你可以放肆的尖叫，战胜恐惧值得你选择。</w:t>
        <w:br/>
        <w:t>冲天大回环：站在19米高的人体舱内，在你还没回过神来的时候，就掉进封闭的滑道里，接踵而至的是紧随着空中盘旋扭曲的大回环急速跌落，战胜自己的恐惧，最后从黑洞的那头鱼贯而出，带着满载的喜悦重新现身。</w:t>
        <w:br/>
        <w:t>天旋地转螺旋滑道：在15米的落差里急速俯冲、上跃滑行，一不小心就让人迷失了方向。每一次转折都有不一样的惊喜，充满趣味</w:t>
        <w:br/>
        <w:t>合家欢大水寨：带着你的家人一起享受透心凉，在碧波荡漾的水中，等待翻斗桶带来的从天而降的巨大水花，多条滑道和各种玩水活动适合全家一起，尽情畅玩！</w:t>
        <w:br/>
        <w:t>休闲漂流河：如果你想要静静的泡在水里饱览整个水上乐园的风光，那么休闲漂流河将是你不二的选择，而且漂流过程中还可能遇到各种不同的水柱喷射和水流漩涡，让你感受到奇幻的爱琴海亲水之旅。</w:t>
        <w:br/>
        <w:t>急驰竞赛滑道：梦幻般的彩虹滑道，想要感受风驰电掣般的激情和急速竞赛带来的快感的你，赶快趴在飞毯上，急速俯冲，尽情的下滑吧！</w:t>
        <w:br/>
        <w:t>极速悬离高速滑道：实实在在的自由落体，速度快得让你没有时间感受到惊慌。惊心动魄的水上人体滑行项目，让你体验水花四溅的动感激爽，以及克服恐惧后所带来的成功的喜悦。</w:t>
        <w:br/>
        <w:t>阳光休闲泳池：游泳才是夏天正确的运动方式，在这里你可以享受个人休闲时光，也可以邀上三两好友来个比赛，释放生活的压力才是棒棒哒！</w:t>
        <w:br/>
        <w:t>日光SPA水疗池：上班太疲惫，周末的时候做个水疗是再舒服不过的选择。倾泻而下的水流不仅可以冲走全部的疲惫，还有散布在四周的按摩椅，让你躺着享受舒适惬意的水按摩。</w:t>
        <w:br/>
        <w:t>动漫水世界：走近动漫水世界，就有种回到了童年的感觉。鲸鱼滑梯、冰雪世界、恐龙嬉水谷，和孩子一同玩水乐不可支，叫上小伙伴来个水上大冲关惊险刺激。</w:t>
        <w:br/>
        <w:t>碰碰船：孩子们的水中乐园，海豚、米老鼠、唐老鸭，全是孩子最爱的萌宠，家长可以带领孩子们尽情地碰撞狂欢，在轻松愉悦中感受夏日凉爽。</w:t>
        <w:br/>
        <w:br/>
        <w:t>孝感</w:t>
        <w:br/>
        <w:t>爱琴海水上乐园位于华中地区首屈一指的大型文化旅游综合体项目朱紫生态园内。乐园有疯狂大喇叭、魔法巨兽碗、彩虹滑梯、冲天大回环、高速竞赛滑梯、螺旋滑梯、合家欢大水寨、精灵水城、漂流河等项目，其中最大的亮点就是海啸池，，精彩刺激的水上游乐设备非常多，还有独具特色的活动表演，是年轻人、亲子、情侣夏日必去的圣地！1587227,3105</w:t>
        <w:br/>
        <w:t>12：00(下午)在</w:t>
        <w:br/>
        <w:t>襄阳</w:t>
        <w:br/>
        <w:t>体育馆集合</w:t>
        <w:br/>
        <w:t>12：10准时出发（约3个小时，约240公里），一路欢歌笑语中抵达孝感爱琴海水上乐园。由导游办票入园后,自行选择娱乐项目。（16:00整海啸冲浪池开放 16:30分水球大作战开启 18:00整开启星光夜场表演）晚餐享用景区自助餐（餐费自理39元，自助餐开放时间为17:30至19:00）晚上19:40集合返程23:00左右返回襄阳体育馆，结束愉快行程。</w:t>
        <w:br/>
        <w:t>免票政策：儿童1.2米以下免票</w:t>
        <w:br/>
        <w:t>注意事项：</w:t>
        <w:br/>
        <w:t>儿童、老人必须在有监护能力的成年人陪同下参与娱乐项目。</w:t>
        <w:br/>
        <w:t>不可以带宠物进入园区。</w:t>
        <w:br/>
        <w:t>暴雨、雷电、台风等恶劣天气会暂停营业。</w:t>
        <w:br/>
        <w:t>游玩时不可以服用违禁药物，不允许在酗酒的情况下游玩水上游乐项目。</w:t>
        <w:br/>
        <w:t>除在本园制定吸烟区内，为了游客的安全、健康和水质的清洁，请勿在水域内、水上游乐项目、餐厅、商店、洗手间、表演区域以内以及其他规定禁止吸烟的地方吸烟。</w:t>
        <w:br/>
        <w:t>部分水上游乐项目比较惊险、刺激，请视个人身体状况参与。</w:t>
        <w:br/>
        <w:t>let go!1587227,3105</w:t>
        <w:br/>
        <w:t>本文为原创，如需转载，请注明：带你看世界襄阳云龙</w:t>
      </w:r>
    </w:p>
    <w:p>
      <w:r>
        <w:t>评论：</w:t>
        <w:br/>
        <w:t>1.请问有什么需要特别注意的地方么？比如人文方面的。</w:t>
        <w:br/>
        <w:t>2.世界很大，要一一去看~顺便可以用图片记录一下~</w:t>
        <w:br/>
        <w:t>3.我觉得旅途中用照片记录一些美好是最值得回忆的，楼主觉得呢</w:t>
        <w:br/>
        <w:t>4.如果再多点漂亮的照片，那这篇游记简直是完美的</w:t>
      </w:r>
    </w:p>
    <w:p>
      <w:pPr>
        <w:pStyle w:val="Heading2"/>
      </w:pPr>
      <w:r>
        <w:t>16.上海经兰州至青海湖三人+边牧的自驾</w:t>
      </w:r>
    </w:p>
    <w:p>
      <w:r>
        <w:t>https://you.ctrip.com/travels/lanzhou231/3544013.html</w:t>
      </w:r>
    </w:p>
    <w:p>
      <w:r>
        <w:t>来源：携程</w:t>
      </w:r>
    </w:p>
    <w:p>
      <w:r>
        <w:t>发表时间：2017-8-24</w:t>
      </w:r>
    </w:p>
    <w:p>
      <w:r>
        <w:t>天数：13 天</w:t>
      </w:r>
    </w:p>
    <w:p>
      <w:r>
        <w:t>游玩时间：8 月</w:t>
      </w:r>
    </w:p>
    <w:p>
      <w:r>
        <w:t>人均花费：4000 元</w:t>
      </w:r>
    </w:p>
    <w:p>
      <w:r>
        <w:t>和谁：亲子</w:t>
      </w:r>
    </w:p>
    <w:p>
      <w:r>
        <w:t>玩法：</w:t>
      </w:r>
    </w:p>
    <w:p>
      <w:r>
        <w:t>旅游路线：</w:t>
      </w:r>
    </w:p>
    <w:p>
      <w:r>
        <w:t>正文：</w:t>
        <w:br/>
        <w:t>想来一场说走就走的行程，于是就临时请假，想起了曾经的过往与回忆，就来了一场上海经</w:t>
        <w:br/>
        <w:t>兰州</w:t>
        <w:br/>
        <w:t>至</w:t>
        <w:br/>
        <w:t>青海湖</w:t>
        <w:br/>
        <w:t>的自驾，走到哪就住在哪，随遇而安，访问一下亲戚，看看老营房，与同学朋友聚会一场又一场，要的是放松了，确实也放松了，感谢主。</w:t>
        <w:br/>
        <w:t>路线：</w:t>
        <w:br/>
        <w:t>D1：上海－南京－驻马店　宿遂平亲戚家。</w:t>
        <w:br/>
        <w:t>D2：驻马店－洛阳－西安－宝鸡－</w:t>
        <w:br/>
        <w:t>天水</w:t>
        <w:br/>
        <w:t>，宿天水</w:t>
        <w:br/>
        <w:t>麦积山</w:t>
        <w:br/>
        <w:t>农家乐</w:t>
        <w:br/>
        <w:t>D3：游</w:t>
        <w:br/>
        <w:t>麦积山石窟</w:t>
        <w:br/>
        <w:br/>
        <w:t>天水</w:t>
        <w:br/>
        <w:t>－</w:t>
        <w:br/>
        <w:t>兰州</w:t>
        <w:br/>
        <w:t>－青海民和，宿青海民和宾馆</w:t>
        <w:br/>
        <w:t>D4：青海民和－西宁－日月山－</w:t>
        <w:br/>
        <w:t>青海湖</w:t>
        <w:br/>
        <w:t>二郞剑，宿二郞剑藏家酒店</w:t>
        <w:br/>
        <w:t>D5：</w:t>
        <w:br/>
        <w:t>青海湖</w:t>
        <w:br/>
        <w:t>二郞剑－黑马河－橡皮山－茶卡盐湖－黑马河－二郞剑－青海湖金沙湾－青海湖鱼场，宿湖边车上</w:t>
        <w:br/>
        <w:t>D6：青海湖－西宁－甘肃永靖，宿永靖县城酒店</w:t>
        <w:br/>
        <w:t>D7：永靖－刘家峡－炳灵寺－七道梁－关山乡－西果园－</w:t>
        <w:br/>
        <w:t>兰州</w:t>
        <w:br/>
        <w:t>市区</w:t>
        <w:br/>
        <w:t>D8：兰州市区</w:t>
        <w:br/>
        <w:t>D9：兰州市区</w:t>
        <w:br/>
        <w:t>D10: 兰州市区</w:t>
        <w:br/>
        <w:t>D11: 兰州－定西－</w:t>
        <w:br/>
        <w:t>天水</w:t>
        <w:br/>
        <w:t>－略阳－汉中－洋县，宿</w:t>
        <w:br/>
        <w:t>洋县酒店</w:t>
        <w:br/>
        <w:t>D12：洋县－汉中－安康－十堰－襄阳－随州－孝感－</w:t>
        <w:br/>
        <w:t>武汉</w:t>
        <w:br/>
        <w:t>，宿武昌中华路码头酒店</w:t>
        <w:br/>
        <w:t>D13:</w:t>
        <w:br/>
        <w:t>武汉</w:t>
        <w:br/>
        <w:t>－罗田－英山－岳西－潜山－安庆－铜陵－宣城－湖州－清浦－上海</w:t>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br/>
      </w:r>
    </w:p>
    <w:p>
      <w:r>
        <w:t>评论：</w:t>
        <w:br/>
        <w:t>1.好帖啊，谢谢了。顶个。世界那么大，也想去看看。</w:t>
        <w:br/>
        <w:t>2.漂亮的图片，很细腻的感情，我们也准备出发了，留一个赞~！！</w:t>
        <w:br/>
        <w:t>3.去这里的话什么时候算是淡季什么时候算是旺季啊？</w:t>
        <w:br/>
        <w:t>4.欢迎你在攻略社区安家并发表处女作游记，游游君前来撒花问候喽！送上优质游记指南http://you.ctrip.com/travels/youyouctripstar10000/1756062.html 很期待再次看到你分享精彩的旅程~</w:t>
      </w:r>
    </w:p>
    <w:p>
      <w:pPr>
        <w:pStyle w:val="Heading2"/>
      </w:pPr>
      <w:r>
        <w:t>17.海南之行</w:t>
      </w:r>
    </w:p>
    <w:p>
      <w:r>
        <w:t>https://you.ctrip.com/travels/hainan100001/3551476.html</w:t>
      </w:r>
    </w:p>
    <w:p>
      <w:r>
        <w:t>来源：携程</w:t>
      </w:r>
    </w:p>
    <w:p>
      <w:r>
        <w:t>发表时间：2017-9-1</w:t>
      </w:r>
    </w:p>
    <w:p>
      <w:r>
        <w:t>天数：6 天</w:t>
      </w:r>
    </w:p>
    <w:p>
      <w:r>
        <w:t>游玩时间：12 月</w:t>
      </w:r>
    </w:p>
    <w:p>
      <w:r>
        <w:t>人均花费：6000 元</w:t>
      </w:r>
    </w:p>
    <w:p>
      <w:r>
        <w:t>和谁：和朋友</w:t>
      </w:r>
    </w:p>
    <w:p>
      <w:r>
        <w:t>玩法：</w:t>
      </w:r>
    </w:p>
    <w:p>
      <w:r>
        <w:t>旅游路线：</w:t>
      </w:r>
    </w:p>
    <w:p>
      <w:r>
        <w:t>正文：</w:t>
        <w:br/>
        <w:t>鄂北，大悟，孝感，刘邓大军千里挺进大别山，从这里开启了解放战争的序幕。可以想见这里的土地遍布着先辈们的热血和足迹，隐约看到远山之间很多镶嵌红色五角星的墓碑，斯人已逝，唯留哀思，看看今天的中国，正在实现的中国梦，先辈们一定含笑九泉。</w:t>
        <w:br/>
        <w:t>一路在半睡半醒中度过，车厢里，陌生的旅人，很少的话，都在迷离的眼神中做着不同的梦。高速路两旁断续的壁画，试图告诉人们一些安全的话题。清澈的河水宽宽窄窄缓缓急急，像高超的跑酷健儿，在犄角旮旯的山间丘陵坑洼不平中，激情炫出自我的风采。凋零的树丛中也有绿色的常青树，墨绿色的叶子成团成簇的，却再也不是春夏之交郁郁葱葱的景象。高高的风机在山顶缓慢地转动，那就是唐吉可德与之勇敢战斗的风车巨人吧，虽然唐吉可德败得落花流水，但是他因此成为了名副其实的英雄骑士。一个人首先战胜了自己，才能把命运掌握在自己的手里，有梦想，就要勇敢行动，不去尝试探索，你永远找不到适合自己的梦想之路。</w:t>
        <w:br/>
        <w:t>一座建筑考究大气的宗祠映入眼帘，显然那是名门望族所建，与各色的坟墓不同，它是有头有脸的族人光宗耀祖的地方，而坟墓则没有高低贵贱之分，哪怕有的装饰豪华，各家的坟墓只能自己祭拜，不是争荣争耀的平台。又是农村，又到城镇，红顶、黑顶的、稀疏的房舍，聚拢的村落，密集的楼群，小巧玲珑，气势磅礴，不知名的建筑，新城扩张，点滴旧时模样。太阳慢慢西沉，寂寞的鱼塘，广袤的水系，南方的雾色是让人忧郁的，我的身心笼罩在金色的迷茫中。人生若只如初见，何事秋风悲画扇。等闲变却故人心，却道故人心易变。此情此景，怎能不叫我顿生漂泊之心。</w:t>
        <w:br/>
        <w:t>武汉，长江上最有历史的城市，南北经济文化汇融，江南江北兵家必争之地。</w:t>
        <w:br/>
        <w:t>天河机场</w:t>
        <w:br/>
        <w:t>，已经是第五次来这里坐飞机了，熟悉的地方，无比从容。两个半小时的行程，在读书看报中度过，</w:t>
        <w:br/>
        <w:t>海口美兰机场</w:t>
        <w:br/>
        <w:t>，好美的名字，关于海南的记忆从这里开始，高大的椰子树赋予海南万种风情。</w:t>
        <w:br/>
        <w:t>岛中之岛，</w:t>
        <w:br/>
        <w:t>海甸岛</w:t>
        <w:br/>
        <w:t>，如果不是导游的介绍，谁能想到这流淌而过的河水是咸的。鑫海港湾酒店，入住条件很一般，地理位置却很理想，距离</w:t>
        <w:br/>
        <w:t>海口</w:t>
        <w:br/>
        <w:t>的繁华中心很近，友谊商城、骑楼小吃街等等，还有郭沫若题字的海口市第一中学，酒店房间的壁画也是充满着椰岛特色。同房间的兄弟因为发高烧住院输水，很遗憾，他没有继续随后的旅程。</w:t>
        <w:br/>
        <w:t>博鳌</w:t>
        <w:br/>
        <w:t>亚洲论坛国际会议中心，这是个风水宝地，因为这个地方的地形像只巨大的鳌，鳌是南方渔民的圣物，也是代表财富吉祥的图腾，事实证明，中国梦的起航，一带一路的开拓，与中国举办的博鳌亚洲论坛有着千丝万缕的联系。天堂博鳌，玉带奇观，当我乘着游艇前往</w:t>
        <w:br/>
        <w:t>玉带滩</w:t>
        <w:br/>
        <w:t>的时候，面朝浩渺的大海，游艇何尝不是一叶孤舟，我想到了文天祥，深深地感动着他当时的忧思、无奈和无悔，惶恐滩头说惶恐，零丁洋里叹零丁。</w:t>
        <w:br/>
        <w:t>海南的环岛高速真是大路朝天，各走一边，旅游景点大都经过环岛东路，西边对于导游来说是荒蛮之地，缺乏安全感，这点我是存疑的，但是毫无疑问，海南的高速都是免费的，只是油费有点高，这样既保证了经济的高速发展，又降低了汽车尾气的排放，因为不是必要，谁也不会买辆车，买得起车，油可是费用很高的。</w:t>
        <w:br/>
        <w:t>分界洲岛</w:t>
        <w:br/>
        <w:t>，海豚和海狮聪明的表演，在佩服驯养员的高超技能的同时，我也知道它们的乖巧是一种生的本能和潜力的激发，想到我们彼此，每个人一辈子的努力都是在为了证明自己的存在，不管是乱世的奸雄，治世的能臣，遗臭万年或流芳百世，还是我辈等平凡人，只能不断地提高自己的能力，有价值才有市场，才能得到大家的认同，从而获得自我的利益，人与动物的生存法则，自然属性都是一样的。珊瑚馆里却没有见到传说中的红珊瑚，大概因为太珍贵了，依然保留在海水里，或者被盗采一空。海捞瓷馆，过去出口瓷器的船失事沉没，现在又被打捞回来，中国古代文明精湛的技艺表现地淋漓尽致，彼时的中国货可是享誉全球的奢侈品，像现在西方发达国家的产品在中国那样，让国人趋之若鹜。像模像样的潜水真的很荒谬，像提线的木偶，任人摆布，但花销不菲。天色渐渐暗了下来，落霞与孤鹜齐飞，秋水共长天一色，人们常常赞美夕阳，说最美不过夕阳红，的确，这时候的大海显示出生命的色彩，金黄的流线，神圣的幽蓝，厚重的海水像极了硬硬的玉，有翡翠，有玛瑙，有碧玺，有水晶，大块大块的，与远方的海岛一起淹没在大自然的黑白轮回中。</w:t>
        <w:br/>
        <w:t>兴隆县，景鑫剧场，艳丽多姿的</w:t>
        <w:br/>
        <w:t>红艺人表演</w:t>
        <w:br/>
        <w:t>，他们的命运弱不禁风，丝毫也没有掌握在自己的手里，生存的艰难，畸形的文化，不可言喻的国度，如果可以，我想要知道泰国的前世与今生。很开心看到了中国的红艺人，美丽善良的龙儿，他的波折是他掌握自己命运的坚决，没有生存的问题，没有凄凉的身世，他成为了自己，他无悔，他也有遗憾，他想成为真正的女人，但是他不能拥有自己的孩子，他把自己的爱心都奉献给了福利事业。</w:t>
        <w:br/>
        <w:t>兴隆风情小镇，北纬18度，维斯特酒店的夜晚，多情的月亮，游泳池里的波光，对面岸边的海鲜烧烤店的灯光，倒映成一条条明亮的彩带在水面上。远处的喧嚣我听不见，近处的静悄悄我就在其中。寂寞的我半躺在游泳池的休息椅上，虽然没有白日</w:t>
        <w:br/>
        <w:t>分界洲岛</w:t>
        <w:br/>
        <w:t>上的椅子那般温暖惬意，却多了别样的漂泊旅人的情感。今晚，这个侨乡，曾经因为不堪他国异乡的压迫而归来的华侨聚集的小镇，到处充满了异域的风光，只是深夜这里很恐怖，民间传说，这里的地下战争时期埋了很多人，凌晨时分，街上的孤魂野鬼比白天的行人还多，清明节的道路两旁遍布花圈和烧纸纪念的人群。今晚，我这个像是被自我放逐的旅人却没有什么经历，喝点啤酒，和同房间的朋友聊点无关紧要的话题，一夜无梦。</w:t>
        <w:br/>
        <w:t>陵水</w:t>
        <w:br/>
        <w:t>，南霸天的家乡，导游眼中的企业家，那话的口气是要为他平反，很是了不起，很是让人钦佩的人。</w:t>
        <w:br/>
        <w:t>五指山</w:t>
        <w:br/>
        <w:t>，</w:t>
        <w:br/>
        <w:t>万泉河</w:t>
        <w:br/>
        <w:t>，海南革命的圣地，很久就知道了，却这次也没有目睹它们的真容，圣地，还是神秘一点的好，就像共产主义的信仰，是我们每个共产党员永远的梦。</w:t>
        <w:br/>
        <w:t>海棠湾</w:t>
        <w:br/>
        <w:t>，玫瑰园，男人的少女情怀，女人的浪漫情怀，爱从这里起航，这样的地方很显然是情侣的梦工厂，但是这个季节不是玫瑰的花季，只有零落满地的花瓣和枝头稀松的残留。</w:t>
        <w:br/>
        <w:t>天涯海角</w:t>
        <w:br/>
        <w:t>，连绵不绝的海浪，涌上来又卷回去，带着浑浊，含着细沙和小的海贝。沿着软软的沙滩，赤脚走在上面，任海浪一遍一遍地冲刷，细小的沙粒夹在脚趾缝里，却没有一点不舒服的感觉。没有看到梦想中众多的海贝和海螺，残片倒是不少，去掉帽子，捡着扔着，精益求精，希望留下最好的海的礼物，珊瑚的残骸有很多，也有很多不知名的海底生物的遗体化石。看到</w:t>
        <w:br/>
        <w:t>南天一柱</w:t>
        <w:br/>
        <w:t>，欣赏海天一色，海上生明月，天涯共此时，天涯海角不虚此行了。</w:t>
        <w:br/>
        <w:t>漫漫人生路，走到天之涯地之角真的不容易，看三三两两的游客，海中的帆船，若隐若现的礁石，阳光下的大海，真的有种面朝大海，春暖花开的好心情。闭上眼睛，赤脚站在海水中的岩石上，听海浪的声音，感触海浪的轻抚，闻着海风咸咸的味道，真想投入大海的怀抱，心胸像大海般宽广包容，敬畏大海，尊重生命，自然和谐，同生共荣。</w:t>
        <w:br/>
        <w:t>美丽之冠，七星级酒店，九棵树的玄学，国际珠宝城，伤自尊又很励志的地方。</w:t>
        <w:br/>
        <w:t>南海禅寺，高大的南海观世音，五行阵，浓厚的宗教氛围，这里的信仰，或者是南方的信仰，与到处标榜的“两学一做”学习教育，社会主义核心价值观等等格格不入，或者仅仅是为了标榜而标榜，有点忧心，党的凝聚力在这里多么的薄弱，不堪一击，我又是在杞人忧天，在这里或者各种信仰，多元价值观，都能够和谐共融。凤凰湾，崖州，游轮上，美丽的南海风光，这里是商业与艺术的殿堂，如果说白天的</w:t>
        <w:br/>
        <w:t>三亚</w:t>
        <w:br/>
        <w:t>是电影中的城市，晚上的三亚就是印象派、浪漫派、抒情派、油画中的城市。</w:t>
        <w:br/>
        <w:t>最后一站，</w:t>
        <w:br/>
        <w:t>椰田古寨</w:t>
        <w:br/>
        <w:t>，海南岛的先民，黎族和苗族的战争与和平，文化比景观更有看点，难得一见很多人家的中堂都有毛主席的画像，而对于内地，这似乎已经难能一见，很遥远的记忆了。黎族的家训是弟子规，这个的确让我没想到，或许，不管什么民族，在中华民族的大家园里，都是一样的血脉，一样的传承。亲眼目睹了神秘的苗家蛊毒，听了它有点恐怖的制作方法和使用效果，我却半信半疑，我宁愿相信传说中的蛊毒咒语早已失传。</w:t>
        <w:br/>
        <w:t>回家了，刻不容缓，飞机上的旅伴，沉默，焦急，疲惫，一周的行程，有点想家了。舷窗外，云山云海，像冰原，像浮在海面上的无数的冰山，随着飞机的颠簸攀升，高高的云层像极了壁立千仞的崇山峻岭，上下左右的空间，这架飞机就是承载的所有内容。</w:t>
        <w:br/>
        <w:t>牛牧丰</w:t>
        <w:br/>
        <w:t>2016.12.19</w:t>
      </w:r>
    </w:p>
    <w:p>
      <w:r>
        <w:t>评论：</w:t>
        <w:br/>
        <w:t>1.游记挺精彩哟~！頂一個~！</w:t>
        <w:br/>
        <w:t>2.支持一下~楼主棒棒哒，如果再多一点美图，那简直是大作</w:t>
        <w:br/>
        <w:t>3.不仅仅只是看风景发感叹，要有意义的说~</w:t>
        <w:br/>
        <w:t>4.拍好多照片是一种很好的人生旅途记录方式哦，楼主加油！！</w:t>
      </w:r>
    </w:p>
    <w:p>
      <w:pPr>
        <w:pStyle w:val="Heading2"/>
      </w:pPr>
      <w:r>
        <w:t>18.北京-壶口-西安-晋城自驾8日游</w:t>
      </w:r>
    </w:p>
    <w:p>
      <w:r>
        <w:t>https://you.ctrip.com/travels/xian7/3570753.html</w:t>
      </w:r>
    </w:p>
    <w:p>
      <w:r>
        <w:t>来源：携程</w:t>
      </w:r>
    </w:p>
    <w:p>
      <w:r>
        <w:t>发表时间：2017-10-10</w:t>
      </w:r>
    </w:p>
    <w:p>
      <w:r>
        <w:t>天数：8 天</w:t>
      </w:r>
    </w:p>
    <w:p>
      <w:r>
        <w:t>游玩时间：9 月</w:t>
      </w:r>
    </w:p>
    <w:p>
      <w:r>
        <w:t>人均花费：3000 元</w:t>
      </w:r>
    </w:p>
    <w:p>
      <w:r>
        <w:t>和谁：亲子</w:t>
      </w:r>
    </w:p>
    <w:p>
      <w:r>
        <w:t>玩法：自由行，自驾</w:t>
      </w:r>
    </w:p>
    <w:p>
      <w:r>
        <w:t>旅游路线：临汾金都花园大饭店，壶口瀑布，西安，大唐芙蓉园，法门寺，雁塔，回民街，皇城相府，晋城国贸酒店，晋城国贸酒店</w:t>
      </w:r>
    </w:p>
    <w:p>
      <w:r>
        <w:t>正文：</w:t>
        <w:br/>
        <w:t>临汾金都花园大饭店</w:t>
        <w:br/>
        <w:t>¥</w:t>
        <w:br/>
        <w:t>403</w:t>
        <w:br/>
        <w:t>起</w:t>
        <w:br/>
        <w:t>立即预订&gt;</w:t>
        <w:br/>
        <w:t>晋城国贸酒店</w:t>
        <w:br/>
        <w:t>¥</w:t>
        <w:br/>
        <w:t>348</w:t>
        <w:br/>
        <w:t>起</w:t>
        <w:br/>
        <w:t>立即预订&gt;</w:t>
        <w:br/>
        <w:t>展开更多酒店</w:t>
        <w:br/>
        <w:t>Day01 公司---定州中山国际酒店 2小时46分钟 227.0公里</w:t>
        <w:br/>
        <w:t>【游】无</w:t>
        <w:br/>
        <w:t>【宿】定州中山国际酒店 RMB238.00/晚 电话0312-2398888、2399799</w:t>
        <w:br/>
        <w:t>【餐】公司附近饭店（晚）</w:t>
        <w:br/>
        <w:t>【评】仅仅是不想第一天被堵在路上，也不用起个大早赶路，索性晚上先开出200公里，但是想不到大家的想法一样，路上的车太多了，3小时的路程走了4个半小时，23点40分出的高速。一把年纪开不了夜车，不然就直接开到</w:t>
        <w:br/>
        <w:t>石家庄住宿</w:t>
        <w:br/>
        <w:t>，出高速就免费了吧。饭店离高速真的很近，进了房间洗漱完毕刚过0点。本篇游记每天的路程用时均是平日开车用时，非本次出游用时。</w:t>
        <w:br/>
        <w:t>Day02 定州中山国际酒店---大槐树寻根祭祖园 5小时50分钟 484.0公里</w:t>
        <w:br/>
        <w:t>大槐树寻根祭祖园---</w:t>
        <w:br/>
        <w:t>临汾金都花园大饭店</w:t>
        <w:br/>
        <w:t>47分钟 34.5公里</w:t>
        <w:br/>
        <w:t>【游】大槐树寻根祭祖园 游览时间3-4小时</w:t>
        <w:br/>
        <w:t>【宿】</w:t>
        <w:br/>
        <w:t>临汾金都花园大饭店</w:t>
        <w:br/>
        <w:t>RMB445.00/晚 电话0357-2688888</w:t>
        <w:br/>
        <w:t>【餐】定州中山国际酒店（早）、服务区简餐（中）、</w:t>
        <w:br/>
        <w:t>临汾金都花园大饭店</w:t>
        <w:br/>
        <w:t>（晚）</w:t>
        <w:br/>
        <w:t>【评】看到昨晚的情况，没等开餐从餐厅拿了点吃的就从酒店出发了，但在京昆高速上还是遇上堵车，下午14点多到的大槐树景区。景区里还能赶上几场表演，总算给小孩子带来点乐趣。</w:t>
        <w:br/>
        <w:t>临汾金都花园大饭店</w:t>
        <w:br/>
        <w:t>离高速也不远，出饭店3、5分钟车程就是一个购物中心，很方便。就是要陪孩子在酒店游泳没有出去，晚餐在酒店的中餐厅，味道一般，没有太多惊喜。酒店的泳池不错，还有几个温泉泡池。</w:t>
        <w:br/>
        <w:t>大槐树寻根祭祖园表演时间表</w:t>
        <w:br/>
        <w:t>演出类型 演出名称 演出时间</w:t>
        <w:br/>
        <w:t>实景表演</w:t>
        <w:br/>
        <w:t>《大槐树移民情景剧》周一至周四9:25、9:50、15:00；周五至周日（含节假日）9:25、9:50、14:35、15:10</w:t>
        <w:br/>
        <w:t>《铁锅记》周一至周日（含节假日）11:20、16:25</w:t>
        <w:br/>
        <w:t>《苏三路过大槐树》周一至周日（含节假日）10:50、15:35</w:t>
        <w:br/>
        <w:t>互动演出</w:t>
        <w:br/>
        <w:t>《花样锣鼓》周一至周四9:00、14:00；周五至周日（含节假日）9:00、13:50</w:t>
        <w:br/>
        <w:t>《传统祭祀》周一至周日（含节假日）10:20</w:t>
        <w:br/>
        <w:t>《魔术杂耍》周一至周四10:20；周五至周日（含节假日）10:20、16:05</w:t>
        <w:br/>
        <w:t>《魁星点斗》周一至周四10:50、15:45；周五至周日（含节假日）10:50、15:55</w:t>
        <w:br/>
        <w:t>《传统婚庆》周一至周日（含节假日）11:45</w:t>
        <w:br/>
        <w:t>《祭祀舞蹈》周一至周四14:35；周五至周日（含节假日）14:10</w:t>
        <w:br/>
        <w:t>《单人锣鼓》周一至周四16:50；周五至周日（含节假日）16:45</w:t>
        <w:br/>
        <w:t>非物质文化遗产表演</w:t>
        <w:br/>
        <w:t>《晋南威风锣鼓》周五至周日（含节假日）9:00</w:t>
        <w:br/>
        <w:t>道情戏《孝感动天》周一至周日（含节假日）17:05</w:t>
        <w:br/>
        <w:t>金鼓乐《五虎爬山》周一至周四14:25；周五至周日（含节假日）14:10</w:t>
        <w:br/>
        <w:t>祭祖活动</w:t>
        <w:br/>
        <w:t>《祭祖大典》每年清明节（公历4月4或5或6日）；寒衣节（农历10月初一）</w:t>
        <w:br/>
        <w:t>Day03</w:t>
        <w:br/>
        <w:t>临汾金都花园大饭店</w:t>
        <w:br/>
        <w:t>---</w:t>
        <w:br/>
        <w:t>壶口瀑布</w:t>
        <w:br/>
        <w:t>售票处 1小时57分钟 132.4公里</w:t>
        <w:br/>
        <w:t>壶口瀑布售票处---</w:t>
        <w:br/>
        <w:t>西安</w:t>
        <w:br/>
        <w:t>汇成天玺酒店 4小时5分钟 354.2公里</w:t>
        <w:br/>
        <w:t>【游】壶口瀑布 游览时间2-3小时</w:t>
        <w:br/>
        <w:t>【宿】西安汇成天玺酒店 RMB500.00/晚 电话029-68771111</w:t>
        <w:br/>
        <w:t>【餐】</w:t>
        <w:br/>
        <w:t>临汾金都花园大饭店</w:t>
        <w:br/>
        <w:t>（早）、服务区简餐（午）、西安汇成天玺酒店（晚）</w:t>
        <w:br/>
        <w:t>【评】前两天刚下完雨，壶口瀑布很壮观，岸边供拍照的毛驴已经发展到了10多头，再也分不出上次来时那个牵驴的老大爷了。游人已经很多了，想在瀑布边拍一张单人照简直是痴心妄想，这还是不到8点从酒店出发的，到景区停车场已经停了2/3，等离开的时候来路已经堵得一塌糊涂了，暗自庆幸不已。晚上在汇成天玺酒店中餐厅用餐，简直是一个噩梦，价高质次，再也不会在这家酒店用正餐了。晚上带孩子在酒店的泳池游泳，免费2人，泳池一般。</w:t>
        <w:br/>
        <w:t>Day04 西安汇成天玺酒店---秦始皇兵马俑博物馆 56分钟 52公里</w:t>
        <w:br/>
        <w:t>秦始皇兵马俑博物馆---西安汇成天玺酒店 56分钟 52公里</w:t>
        <w:br/>
        <w:t>【游】秦始皇兵马俑博物馆 游览时间3-4小时</w:t>
        <w:br/>
        <w:t>【宿】西安汇成天玺酒店 RMB500.00/晚 电话029-68771111</w:t>
        <w:br/>
        <w:t>【餐】汇成天玺酒店（早）、景区内简餐（午）、大厨小馆（晚）</w:t>
        <w:br/>
        <w:t>【评】这一天是最难熬的一天，一早起来就下着雨，开往兵马俑的途中下了高速就开始堵车，一直堵到景区大门，正规的停车场早已经满了，只好停在对面的临时停车场，那是一片烂泥地。售票大厅人山人海，哪怕是前一天在网上订票也需要在窗口换成纸质门票，没有任何便利。接下来就是痛苦的排队历程，大门排队、电瓶车排队、二道门排队、一号馆二号馆三号馆排队，就连出景区也需要排队。每个场馆里都是人山人海，真的没有想到这个景区这么吸引人，事后得知一天的接待游客量接近20万。本来安排一上午的行程足足花了一天的时间，回程依旧堵得厉害，也就没有去</w:t>
        <w:br/>
        <w:t>大唐芙蓉园</w:t>
        <w:br/>
        <w:t>。晚上在附近的大厨小馆吃的饭，环境和菜品都还不错。又带孩子在酒店的泳池游泳。</w:t>
        <w:br/>
        <w:t>大唐芙蓉园演出时间表</w:t>
        <w:br/>
        <w:t>项目 时间 地点</w:t>
        <w:br/>
        <w:t>迎宾盛典 11:00—11:10(每周六、日) 御苑门外</w:t>
        <w:br/>
        <w:t>大唐鼓宴 11:15-11:30、15:00-15:15、17:30-17:45 御苑门</w:t>
        <w:br/>
        <w:t>太宗田猎马队巡游 15:30-15:50、17:00-17:20 园区主环路</w:t>
        <w:br/>
        <w:t>★赐妃大典 14:00-14:15、15:45-16:00 仕女馆</w:t>
        <w:br/>
        <w:t>大唐斗鸡 14:30-14:40、16:30-16:40、18:30-18:40</w:t>
        <w:br/>
        <w:t>杏园题诗 14:35-14:50、16:20-16:35 杏园</w:t>
        <w:br/>
        <w:t>★大唐秀才西域奇缘 13:30-13:40、 15:15-15:25 曲江胡店</w:t>
        <w:br/>
        <w:t>★刀山火海 14:00-14:15、16:00-16:15、18:00-18:15</w:t>
        <w:br/>
        <w:t>★舞狮表演 14:20-14:35、16:20-16:35、18:20-18:35</w:t>
        <w:br/>
        <w:t>★大唐宫廷乐舞 14:10-14:17、16:20-16:27 紫云楼三楼</w:t>
        <w:br/>
        <w:t>★人类非物质文化遗产东仓鼓乐 14:20-14:35、16:30-16:45</w:t>
        <w:br/>
        <w:t>大唐行乐暨皇家马队巡游 18:45-19:00 紫云楼北广场</w:t>
        <w:br/>
        <w:t>音乐喷泉 16:15—16:30、18:00—18:15、19:30-19:45 紫云楼北广场（每周六、日</w:t>
        <w:br/>
        <w:t>大型夜间主题演出《大唐追梦》 20:20-21:00</w:t>
        <w:br/>
        <w:t>激光水秀表演 21:00-21:06</w:t>
        <w:br/>
        <w:t>Day 05 西安汇成天玺酒店---</w:t>
        <w:br/>
        <w:t>法门寺</w:t>
        <w:br/>
        <w:t>旅游区 2小时06分钟 142.8公里</w:t>
        <w:br/>
        <w:t>法门寺旅游区---大</w:t>
        <w:br/>
        <w:t>雁塔</w:t>
        <w:br/>
        <w:t>2小时11分钟 159.7公里</w:t>
        <w:br/>
        <w:t>【游】法门寺 游览时间3-4小时 大雁塔 游览时间1-2小时</w:t>
        <w:br/>
        <w:t>【宿】西安汇成天玺酒店 RMB500.00/晚 电话029-68771111</w:t>
        <w:br/>
        <w:t>【餐】汇成天玺酒店（早）、法门寺旅游区素斋（午）、张记肉夹馍（晚）</w:t>
        <w:br/>
        <w:t>【评】与前一天天壤之别，或许法门寺是个冷僻的景点吧，又或许是一早的大雨挡住了部分游人的脚步，反正冒雨开到法门寺后，雨已经停了，游人真的不多。很悠闲的走走看看，孩子也格外兴奋，对着每一尊佛像问这问那。这一天正好是8月15日，有幸能够看到舍利真容，还是有些兴奋的。法门寺感觉太商业化，老寺还可以，新扩建的部分简直就是各种手段敛财，想想也是这么大规模的建设，总要尽快盈利。回到大雁塔人好多，但也没有兵马俑那么夸张，登塔要排半圈吧。贝叶经的那屋子仍在，不多说了。本来晚上要去</w:t>
        <w:br/>
        <w:t>回民街</w:t>
        <w:br/>
        <w:t>的，可是看到大雁塔门口的店挺多，又有联华超市，就没有过去，留点小遗憾。</w:t>
        <w:br/>
        <w:t>Day06 西安汇成天玺酒店---</w:t>
        <w:br/>
        <w:t>皇城相府</w:t>
        <w:br/>
        <w:t>5小时35分钟 453.6公里</w:t>
        <w:br/>
        <w:t>皇城相府---</w:t>
        <w:br/>
        <w:t>晋城国贸酒店</w:t>
        <w:br/>
        <w:t>49分钟 36.2公里</w:t>
        <w:br/>
        <w:t>【游】皇城相府 游览时间2-3小时</w:t>
        <w:br/>
        <w:t>【宿】</w:t>
        <w:br/>
        <w:t>晋城国贸酒店</w:t>
        <w:br/>
        <w:t>RMB358.00/晚 电话0356-8980099</w:t>
        <w:br/>
        <w:t>【餐】汇成天玺酒店（早）、景区内简餐（午）、煤海杂粮食府（晚）</w:t>
        <w:br/>
        <w:t>【评】皇城相府是个不错的景点，一定要请个导游，要不只是看看房子、院墙而已。对面的西山院不用去了，就是个道场云集的拜佛场所。相府的游人依然很多，摩肩接踵，导游有的时候找个讲解的位置都要等一会。晚餐没在酒店吃有点后悔，杂粮食府和想象中不大一样，还以为类似北京的杂粮饭馆。国贸酒店的泳池扩建，没有开放，前台接待人员这么答复的。</w:t>
        <w:br/>
        <w:t>皇城相府表演时间表</w:t>
        <w:br/>
        <w:t>节目名称 表演时间 表演地点</w:t>
        <w:br/>
        <w:t>大型开城仪式 9:30 皇城相府景区广场举行</w:t>
        <w:br/>
        <w:t>皇城相府八音会 10:30，11:20,14:00,15:00,16:00 藏兵洞平台</w:t>
        <w:br/>
        <w:t>皇城相府编钟乐舞 10:30---11:3013:300--17:00 皇城相府麒麟院</w:t>
        <w:br/>
        <w:t>《我从汉代来》实景体验剧 12:30 14:00 15:30</w:t>
        <w:br/>
        <w:t>Day 07</w:t>
        <w:br/>
        <w:t>晋城国贸酒店</w:t>
        <w:br/>
        <w:t>---康业温泉商务酒店 4小时59分钟 377.5公里</w:t>
        <w:br/>
        <w:t>【游】康业温泉 游览时间3-4小时</w:t>
        <w:br/>
        <w:t>【宿】康业温泉商务酒店 RMB277.00/晚 电话0310-7075555/ 7076666</w:t>
        <w:br/>
        <w:t>【餐】</w:t>
        <w:br/>
        <w:t>晋城国贸酒店</w:t>
        <w:br/>
        <w:t>（早）、小放牛新世纪店（午）、程记小吃城（晚）</w:t>
        <w:br/>
        <w:t>【评】温泉有点像奥体水立方的水世界，另有泳池和温泉泡池，儿童城堡的规模有点小，造浪池也没有放多少水，并且整体水质差了许多，大型水滑梯是按照时间开放的。不过儿子很快找到了小伙伴，玩的很开心。中午在小放牛门口等位用了半个多小时，新世纪广场的人太多了。晚上程记小吃城的牛肉汤那叫一个香，本来是想在天鸿找一家吃的，停车时随口问了收费大姐一句，隆重推荐了这个地方，走过去一看本不太中意，没想到确是吃的最酣畅淋漓的一次，下次有机会还会去的。</w:t>
        <w:br/>
        <w:t>Day 08 康业温泉商务酒店---家 5小时4分钟 461.2公里</w:t>
        <w:br/>
        <w:t>【游】无</w:t>
        <w:br/>
        <w:t>【餐】服务区简餐（早）</w:t>
        <w:br/>
        <w:t>【评】怕堵在路上，一大早6点半从酒店出发，一路畅通，中午到家。</w:t>
        <w:br/>
        <w:t>小结：国庆节前后8天行程，游览大槐树、壶口瀑布、兵马俑、法门寺、大雁塔和皇城相府景区，深刻体会到了国庆节的人流以及车流，也为能够提前一天上午回京感到庆幸。</w:t>
      </w:r>
    </w:p>
    <w:p>
      <w:r>
        <w:t>评论：</w:t>
        <w:br/>
      </w:r>
    </w:p>
    <w:p>
      <w:pPr>
        <w:pStyle w:val="Heading2"/>
      </w:pPr>
      <w:r>
        <w:t>19.告诉你一条了解中华五千年文化的捷径，去安庆五千年文博园转一圈就行！秘不外传！</w:t>
      </w:r>
    </w:p>
    <w:p>
      <w:r>
        <w:t>https://you.ctrip.com/travels/taihu1445968/3569680.html</w:t>
      </w:r>
    </w:p>
    <w:p>
      <w:r>
        <w:t>来源：携程</w:t>
      </w:r>
    </w:p>
    <w:p>
      <w:r>
        <w:t>发表时间：2017-10-10</w:t>
      </w:r>
    </w:p>
    <w:p>
      <w:r>
        <w:t>天数：4 天</w:t>
      </w:r>
    </w:p>
    <w:p>
      <w:r>
        <w:t>游玩时间：9 月</w:t>
      </w:r>
    </w:p>
    <w:p>
      <w:r>
        <w:t>人均花费：1500 元</w:t>
      </w:r>
    </w:p>
    <w:p>
      <w:r>
        <w:t>和谁：和朋友</w:t>
      </w:r>
    </w:p>
    <w:p>
      <w:r>
        <w:t>玩法：摄影，人文，半自由行</w:t>
      </w:r>
    </w:p>
    <w:p>
      <w:r>
        <w:t>旅游路线：安庆，五千年文博园，天柱山</w:t>
      </w:r>
    </w:p>
    <w:p>
      <w:r>
        <w:t>正文：</w:t>
        <w:br/>
        <w:t>世博园之大已令世人惊叹，然而，跟</w:t>
        <w:br/>
        <w:t>安庆</w:t>
        <w:br/>
        <w:t>五千年文博园</w:t>
        <w:br/>
        <w:t>相比又弱爆了。</w:t>
        <w:br/>
        <w:t>出了安徽太湖高速出口，眼前宏大的一慕让我惊呆了！</w:t>
        <w:br/>
        <w:t>定神一瞧，原来是安庆市太湖县的五千年文博园，小小的山区县竟然有如此恢宏的景区啊。</w:t>
        <w:br/>
        <w:t>这是一个很好的主题公园，不同于小朋友们常玩的游乐园，它展示的是自盘古开天地起，到当下的中华五千年的灿烂文化。</w:t>
        <w:br/>
        <w:t>先安顿下来，再慢慢逛。</w:t>
        <w:br/>
        <w:t>入住皖府国际大酒店，就在景区入口的左侧门，也算是景区的组成一部份，老好了。</w:t>
        <w:br/>
        <w:t>用完午餐，两天半网的首届特约旅行体验师们兴奋得放弃午休，直接进园啦。</w:t>
        <w:br/>
        <w:t>这是一个很好的主题公园，不同于小朋友们常玩的游乐园，它展示的是自盘古开天地起，到当下的中华五千年的灿烂文化。</w:t>
        <w:br/>
        <w:t>文博园分一期、二期，并不在一块，一期叫一梦千年，二期叫十里画廊，隔着一条大马路，都挺大的，仔细逛一圈都会累个半死。</w:t>
        <w:br/>
        <w:t>常常有人说，要了解中华五千年文化，太难了，因为太博大精深了。别灰心，我告诉你一条捷径，去安庆五千年文博园里面转一圈就可以了！比课本上生动有趣，一看就记得住。真的，不骗你，一般人我不告诉他。</w:t>
        <w:br/>
        <w:t>西安素有“给我一天，还你千年”的说法，而在安庆，五千年文博园也以这个口号吸引着世人的目光。只不过前者还你的是历史，而后者还你的是文化。</w:t>
        <w:br/>
        <w:t>景区入口的两只麒麟超赞，说起来还大有来头呢。左麒麟脚踩竹笺，代表“文”，右麒麟脚踏利剑，代表“武”，一文一武，两相照应，治国的理念啊。</w:t>
        <w:br/>
        <w:t>我们在麒麟前拍了合影后，就拾级而上。细心的人数了一下，有三级35个台阶，中间是传说中的“九龙御道”，九条龙体态矫健，龙爪雄劲，搁在古时，我等寻常人不得走此御道。</w:t>
        <w:br/>
        <w:t>上了台阶才是景区验票口，文博园光一期的面积就很大，景点很多，基本路线是：主大门→中华孝道园→龙行天下→古南岳→三教合一坛→五千年文化长廊→徽州文化村→文化古栈道→国际诗林→炎黄二帝→老子→孔子列国行→问天阁→龙飞凤舞→皖街→五千年根雕文化园→主大门。</w:t>
        <w:br/>
        <w:t>无论你发迹到马云还是王健林这种程度，都请勿数典忘祖，眼前的寻根问祖文化墙就是在提醒你，快找找你的姓在哪儿。无论是阴刻还是阳刻，都是祖先发明的活字印刷术，都是铜质。</w:t>
        <w:br/>
        <w:t>我找了半天，终于找到自己的。</w:t>
        <w:br/>
        <w:t>讨个口彩是炎黄子孙的祝愿，福如东海文化墙上有一百个不同字体的福字。</w:t>
        <w:br/>
        <w:t>往前走，来到中华孝道园，元代郭居敬辑录的“二十四孝”故事在这里用花岗石雕塑形象地呈现在游人面前，有“孝感动天”、“鹿乳奉亲”、“百里负米”、“啮指痛心”……他们的孝道故事，个个感人至深。</w:t>
        <w:br/>
        <w:t>就连地面上也用汉白玉拼接了一个巨大的“孝”字，人行其上，寓意“尽孝之道”。</w:t>
        <w:br/>
        <w:t>相邻的是个非常漂亮的盆景园，不逊于苏州的园林。</w:t>
        <w:br/>
        <w:t>远处有一座老子天下第一的巨型石雕，这是目前世界上最大、最高的老子像，只见他双目微闭，似在沉思，显露出圣人的智慧。上面刻有“老子天下第一”六个大字，这字，配这表情，还是很到位的说。</w:t>
        <w:br/>
        <w:t>以前总感觉自己是旅行家，原来是假的旅行家，人家孔子才可是真的，你看他又去周游列国了。</w:t>
        <w:br/>
        <w:t>原来，圣人之所以是圣人，关键是要行得远。</w:t>
        <w:br/>
        <w:t>富龙，加油，撸起袖子走。</w:t>
        <w:br/>
        <w:t>巨人也爱结伴，旁边是汉武帝刘彻行南巡狩，登封</w:t>
        <w:br/>
        <w:t>天柱山</w:t>
        <w:br/>
        <w:t>，号南岳，自此有了“汉武拜岳”之说，天柱山也由此被称为“古南岳”。</w:t>
        <w:br/>
        <w:t>文博园还有趣地将孔子、老子、释迦牟尼共居一园，隔空对话，让他们的思想和睦交融，正所谓儒、道、佛“三道并流”，“三教合一”。</w:t>
        <w:br/>
        <w:t>前方是文化长廊，这里有帝王雕塑群、千米浮雕墙、日晷等，精雕细刻的千米浮雕墙展现了从盘古开天辟地到宋元明清历史上诸多的大事件。</w:t>
        <w:br/>
        <w:t>这条文化长廊与北京的颐和园长廊比起来，也算是各有千秋。颐和园的故事是画在横梁上，而这里是雕刻在一面墙上，一个是彩绘，一个是铜雕。哟，这不是三国的事情吗，刘关张桃园三结义呢！这不是清朝的事吗，皇太极正继承皇位呢！咦，这不是战国的事情吗，勾践在卧薪尝胆呢！</w:t>
        <w:br/>
        <w:t>再往前走就是秦始皇陵兵马俑，仿得很像，几可乱真。</w:t>
        <w:br/>
        <w:t>高大挺拔的秦始皇塑像肃穆威严，头戴皇冕，左手握着宝剑，右手指向前方，有指点江山之意，城墙两侧的“兼并天下，一统江山”鎏金大字，将他的抱负诠释的淋漓尽致。</w:t>
        <w:br/>
        <w:t>一号坑内阵容整齐，一列列的兵马俑严阵以待。</w:t>
        <w:br/>
        <w:t>穿越时空的旅行，见证中华上下五千年文化精髓。根雕艺术、烙画艺术、园林艺术…处处充斥着文化气息，让富龙我傲游于艺术的海洋中。</w:t>
        <w:br/>
        <w:t>五千年根雕文化园是亮点，这里有上万件藏品，为中国最大的根雕艺术展馆。每个栩栩如生的木雕都是选用名贵的荔枝木、鸡翅木、金丝楠木、红豆杉、榧木等稀罕材质雕刻而成的，仅5吨以上的巨型根雕就有1000多件，有多项获得世界吉尼斯之最。</w:t>
        <w:br/>
        <w:t>万件作品无一雷同，品味高雅，艺术厚重，是中国根雕文化的最高体现。</w:t>
        <w:br/>
        <w:t>而最让人赞不绝口的还是这儿的镇园之宝——《清明上河图》。它既宏伟又精致，对人物的雕琢甚至精细到了每一个表情，极具感染力和震撼力，是世界上最大的《清明上河图》。据说价值7000多万元，实在是旷世巨作。</w:t>
        <w:br/>
        <w:t>那些千姿百态、形态怪异的枯木老根，经过能工巧匠的妙手，顿时化腐朽为神奇，像是千古神话“女娲补天”、雄健威猛的豹子、汗血宝马、慈祥憨笑的弥勒佛……</w:t>
        <w:br/>
        <w:t>王昭君、杨贵妃、貂蝉、西施等四大美人在向你含情微笑，千金都难买到她一笑啊。</w:t>
        <w:br/>
        <w:t>我有个恋爱，想跟你谈谈。</w:t>
        <w:br/>
        <w:t>这个美呀。大脸没关系，只要五官好，就是美人呀。所以说比例太重要了，眯眯眼一样也电力十足。</w:t>
        <w:br/>
        <w:t>很会互撩嘛，估计时下流行的撩妹撩汉就是从那时学来的。</w:t>
        <w:br/>
        <w:t>就连深锁在仓库里的根雕也这么精美，那么值钱。</w:t>
        <w:br/>
        <w:t>不同于展室的根雕作品，这里的都是庞然大物，件件有几个人高，我只能仰视了。</w:t>
        <w:br/>
        <w:t>康熙、慈禧，一个都不能少。</w:t>
        <w:br/>
        <w:t>令我印象深刻的还有中国民间艺术——烙画。烙画距今已有两千多年的历史，却仍然不被淘汰，它古色古香的高雅情调被赋予在一幅幅精美绝伦的画上。</w:t>
        <w:br/>
        <w:t>这是火与木互爱的艺术。</w:t>
        <w:br/>
        <w:t>谁说火与木不相生，打你脸了。</w:t>
        <w:br/>
        <w:t>我们有幸参观了烙画大师现场制作烙画，他们炉火纯青的技术让我佩服。</w:t>
        <w:br/>
        <w:t>游客也可花点小钱体验一回。妹子，小心烫到自己的玉指哦。</w:t>
        <w:br/>
        <w:t>中国四大名著园，书上的人物都活灵活现的站立在我面前。</w:t>
        <w:br/>
        <w:t>穿越时空，与古人对话。</w:t>
        <w:br/>
        <w:t>宝玉，你的林黛玉呢。</w:t>
        <w:br/>
        <w:t>万佛塔由草白玉筑砌而成，塔高7层，呈8面，塔身逐层收紧、渐迭而上，使塔显得更加雄伟挺拔。</w:t>
        <w:br/>
        <w:t>塔的外壁上雕满了佛像，造型栩栩如生，具有唐代遗风。因整座塔雕有5800余尊佛像，故称万佛塔，为目前国内供奉佛像最多的塔。</w:t>
        <w:br/>
        <w:t>接着进入徽州文化村，跟随先祖，农耕火种，一路音乐随行，沿途的人物造型都生动传神。</w:t>
        <w:br/>
        <w:t>大王叫我来巡山，山顶上有一座高耸入云的盘龙，此龙为目前中国最高最大的盘龙。</w:t>
        <w:br/>
        <w:t>凤翔其侧，以喻龙凤呈祥。</w:t>
        <w:br/>
        <w:t>游客登上盘龙，寓意着仕途得意，飞黄腾达。</w:t>
        <w:br/>
        <w:t>山上建了几间树屋，有来到亚马逊的错觉。</w:t>
        <w:br/>
        <w:t>第二天下午，我们再次入园，把头天上午没看完的继续扫光。</w:t>
        <w:br/>
        <w:t>这里仿建了一座圆明园遗址，大家不要苛求太多，眼前虽残败，但重要的是可以给你补上好好的一节历史课。</w:t>
        <w:br/>
        <w:t>前面在室内看了中国四大名著的根雕展示，这里室外的更作了气势恢宏的再现。</w:t>
        <w:br/>
        <w:t>历史典故同样形象地再生了，比如司马光砸缸。</w:t>
        <w:br/>
        <w:t>这里还有着国际诗林，特别是那些树着的树木，我以为是假的，后来才知道全是阴沉木，导游说都是从三峡的江底打捞上来的，价格都不菲呀。</w:t>
        <w:br/>
        <w:t>附近还有炎黄二帝的巨型雕像，膜拜一下祖先。</w:t>
        <w:br/>
        <w:t>往前走就是天下无松区，莫非是说黄山归来不看松。</w:t>
        <w:br/>
        <w:t>问天阁为五千年文博园的中心建筑，与屈原有关。</w:t>
        <w:br/>
        <w:t>还记得热闹一时的《楚乔传》吗？</w:t>
        <w:br/>
        <w:t>戏里戏外有数不清的搞笑桥段，让富龙我记忆犹新的要数星玥逛灯会的片段啦，画面美丽，故事浪漫得虐狗啊~</w:t>
        <w:br/>
        <w:t>牵手看灯会、送兔灯、吃冰糖葫芦、猜灯谜、吃醋...恋爱的气氛upup，楚乔式看花灯还想再续吗？</w:t>
        <w:br/>
        <w:t>灯会真是营造浪漫气氛的好地方，想脱单偶遇撞桃花运，不得不说看灯会是个好选择。</w:t>
        <w:br/>
        <w:t>五千年文博园灯光秀就正如《楚乔传》里星玥情侣小年轻聚集的地方，很是浪漫。</w:t>
        <w:br/>
        <w:t>别的景区一到夜晚就黑灯瞎火，然而五千年文博园一到晚上却亮的分明，亮的出众。</w:t>
        <w:br/>
        <w:t>有了这个地方，我天天盼天黑！</w:t>
        <w:br/>
        <w:t>有人说这是时光隧道，但我觉得更是欢迎之门。你认为呢？</w:t>
        <w:br/>
        <w:t>道路边上挂满一盏盏的花灯，公子哥、小姐姐们愉快的穿梭其间，应该就是图中这样的画面吧。</w:t>
        <w:br/>
        <w:t>有人喜欢热闹，就有人喜欢安静。这条光影长廊简直就是热闹灯会中的一股清流，如果有女票的话就牵着她的手去散散步也是极好的，还没有女票那就去偶遇一个吧。</w:t>
        <w:br/>
        <w:t>这场灯会上，还有一个地方也很值得一看。前面是精彩的光影水幕秀，后面是绚烂的灯幕，光想想就觉得很美了吧。似真似幻的水幕灯光给人带来了无与伦比的视觉享受。</w:t>
        <w:br/>
        <w:t>这些挂着的灯在制作时耗费了超长工时，听说每一盏都很贵，一盏大概也就几台iPhone X的价格吧。</w:t>
        <w:br/>
        <w:t>简直不要太开心哦。</w:t>
        <w:br/>
        <w:t>十里画廊才不是阳朔的版权，第二天上午我们越过宽阔的街道，来到对面的文博园二期“十里画廊”景区。</w:t>
        <w:br/>
        <w:t>原以为二期就是外面那些仿古建筑，结果走半天发现还有检票处，里面才是天地啊，真的不虚此行。</w:t>
        <w:br/>
        <w:t>外面的小雨逼迫我们走进室内的奇石园，这些奇奇怪怪的石头的艺术价值和视觉震撼像昨天的根雕馆一样再次惊到了我，制作大师们将冷冰冰的石头赋予了其生命与情感。</w:t>
        <w:br/>
        <w:t>化石馆让我第一次见到那么多的生物化石，有很多好宝贝，值得一看。</w:t>
        <w:br/>
        <w:t>奇石馆有很多奇形怪状的石头，各种值钱的。</w:t>
        <w:br/>
        <w:t>还有N多矿石，随手顺走一块，下半生就不用上班了。</w:t>
        <w:br/>
        <w:t>伙伴们躲雨闲聊时，都集体在谈这个话题了。</w:t>
        <w:br/>
        <w:t>老板，我有料要报。</w:t>
        <w:br/>
        <w:t>看见五花肉、土鸡蛋、猪肘，我饿了，可主人不让我吃这桌满汉全席，说是吃不得，也吃不下，因为这都是石头。</w:t>
        <w:br/>
        <w:t>别骗我，明明是108道菜好嘛。竟有这样的操作。</w:t>
        <w:br/>
        <w:t>这只板鸭好诱人呀，用木炭火烤几分钟，撒上孜然，肯定很香。</w:t>
        <w:br/>
        <w:t>与一期的根雕馆不同，二期有木雕馆。</w:t>
        <w:br/>
        <w:t>此次文博园之行恰逢蒙蒙细雨，行走在湖畔的柳梢下，清风拂面，丁香姑娘，你撑伞了没有？</w:t>
        <w:br/>
        <w:t>水面上升起薄薄的雾气，随风氤氲，让人如置画中。</w:t>
        <w:br/>
        <w:t>好一派“烟雨江南”，小桥流水，渔舟唱晚，水乡味十足。这太概是乌镇吧。</w:t>
        <w:br/>
        <w:t>走累了，坐在湖边小亭里，看着湖中涟漪，想想心事便是极好的。</w:t>
        <w:br/>
        <w:t>朋友，你是要去对岸吗，我渡你到人生的彼岸。</w:t>
        <w:br/>
        <w:t>状元楼、榜眼楼、探花楼，一楼一命运。</w:t>
        <w:br/>
        <w:t>茶马古道也被搬进了五千年文博园，是游客点赞最多的一个馆。</w:t>
        <w:br/>
        <w:t>它生动形象地展示了从古道起点到终点的全程，让观众在短时间内看到了漫长路途的艰辛以及致富后的喜悦。</w:t>
        <w:br/>
        <w:t>看了几十年的清明上河图都是平面的，今天在五千年文博园见到立体的了，开了眼界。正所谓不去看世界，哪来的世界观。</w:t>
        <w:br/>
        <w:t>清明上河图不再只存在纸上画中，它从画里走了出来，真真切切的建立在这里。</w:t>
        <w:br/>
        <w:t>设计者利用平缓的山坡地势，按1:1的比例还原了当年的东京。我是大写的服。</w:t>
        <w:br/>
        <w:t>你看那清明上河图，千姿百态的市井人物活跃其中，似实又虚，或喜笑高呼，或细语攀谈，或行色匆匆，或闲庭信步。</w:t>
        <w:br/>
        <w:t>更多的是展现劳苦大众的小日子，他们或是推着辎车，或是担着粮食去市场上换取妻女的粗布、扎辫的红绳。</w:t>
        <w:br/>
        <w:t>千年前的繁华，都无声的演绎在现代气息里。</w:t>
        <w:br/>
        <w:t>行走其中，耳边传来的赞叹声不断。大手笔啊。</w:t>
        <w:br/>
        <w:t>张择端绝对想不到他笔下的繁华汴梁被安庆人从平面变为了4D，也想不到他为后人创造了这么多GDP。</w:t>
        <w:br/>
        <w:t>同行的伙伴友情出镜，无片酬。</w:t>
        <w:br/>
        <w:t>“一梦千年”，梦到的是市井百态，梦不到的是沧海桑田。珍惜当下，便是千年文博园对我们的诉说。</w:t>
        <w:br/>
        <w:t>五千年文化又怎少得了近代史，提起这段历史满眼都是泪啊。</w:t>
        <w:br/>
        <w:t>从甲午战争到开国大典，近代多难的中国令人嘘吁，过去几千万人只能佝偻着腰，是毛爷爷让大家站着说话了。</w:t>
        <w:br/>
        <w:t>喜欢民族文化的人，无法不爱上这里。这是一个大教堂，或者说是民族文化教育学校，我感觉以前去的主题公园都白去了。</w:t>
        <w:br/>
        <w:t>读者君看到这里，千万别以为五千年文博园就这些东东，富龙我只反映了它的九牛一毛，相机直接拍到没电，由于多得记不住，不知道哪是哪，所以择记得清的说。</w:t>
        <w:br/>
        <w:t>无论哪天哪个季节，你走进五千年文博园，都能感到中华五千年极富生命力的灿烂文化如阵阵暖风向你吹来。在这个金碧辉煌的文博园里，中华文明的历史已浓缩成了一幅幅精美的画卷，只待你来打开。</w:t>
        <w:br/>
        <w:t>花亭湖，光看名字，就知道是个浪漫的地方。</w:t>
        <w:br/>
        <w:t>人们总说逃离北上广，其实逃得再远也终究要回去的，不过，花亭湖倒是很适合这些人来暂时避一避。</w:t>
        <w:br/>
        <w:t>第三天上午，我们乘车来了。</w:t>
        <w:br/>
        <w:t>这是一幅小清新的山水画，每一个闯进画里的人都有幸福感来袭。</w:t>
        <w:br/>
        <w:t>眼前是碧波荡漾的湖，将它围住的是绵延起伏的青山，游船在山水间绕啊绕啊，挥之不去的还是那片绿。</w:t>
        <w:br/>
        <w:t>你若问怎么去这里，很方便，就在安徽太湖县城的北郊4公里处，有班车、景交车前往，打出租车也只要10元，腿力强一点的步行也很快就到了。</w:t>
        <w:br/>
        <w:t>山是静止的，湖水在流动。</w:t>
        <w:br/>
        <w:t>船上人是静止的，舟在流动。</w:t>
        <w:br/>
        <w:t>风景是静止的，看风景的人在流动。</w:t>
        <w:br/>
        <w:t>明明是第一次来，却似乎见过，哦，原来是富春山居图。</w:t>
        <w:br/>
        <w:t>望着湖面如此广阔又湖底深不可测的湖水，富龙我在猜想，是不是有湖怪呀。</w:t>
        <w:br/>
        <w:t>我以虔诚的眼神求助讲解员，她用暧昧的一笑回答我。</w:t>
        <w:br/>
        <w:t>见多识广的旅行大咖们还在类比，说天目湖在它面前就是一个洗脚盆，顶多算个小池塘。</w:t>
        <w:br/>
        <w:t>天目湖，别生气，这话都是他们说的，我一直是爱你的。</w:t>
        <w:br/>
        <w:t>如果你向往千岛湖的美景，又担心人从众的话，那不妨去人少景美的花亭湖。</w:t>
        <w:br/>
        <w:t>山有层次，水有曲折，湖中岛屿星罗棋布，一岛一色，大小高低相映成趣。</w:t>
        <w:br/>
        <w:t>张开眼是一幅画，低头是一首诗，我可不希望它火。</w:t>
        <w:br/>
        <w:t>湖面如镜，倒映着山峦，一阵风吹来，又泛起层层涟漪。</w:t>
        <w:br/>
        <w:t>原来天堂就在我身边，归去来兮，云胡不归。</w:t>
        <w:br/>
        <w:t>行走在高速发展的信息化时代，我们行色匆匆，不曾停步，我们目视前方，却未留心两旁的风景，物质条件越丰富，内心世界却越荒芜。</w:t>
        <w:br/>
        <w:t>其实禁锢我们的不是钢筋水泥高楼大厦车水马龙，而是我们的内心。你是否也想停下脚步，聆听内心的声音，让内心变得丰盈温暖。</w:t>
        <w:br/>
        <w:t>那么，有这样一个地方在等你……</w:t>
        <w:br/>
        <w:t>谁又会拒绝山水的亲切拥抱呢，累得不想说话时就看看眼前的景色，人会放松下来，接着继续前行人生的路。</w:t>
        <w:br/>
        <w:t>谁说看湖一定要去千岛湖，花亭湖水面开阔，碧波万顷，环湖而峙，朝晖夕霞，气象万千。不少名流雅士在此留下了足迹和诗篇，李白、杜甫、王安石、黄庭坚、王守仁、林则徐等人的流风余韵，丰富和厚重了这里的文化蕴藏，使之成为人文鹊起、科甲蝉联的“文化之乡，礼仪之邦”。佛教领袖赵朴初出生在湖畔，他于1990年回故乡游湖后，感慨万分，挥毫写下“神驰远景无疆，仅尽情领受，千重山色，万顷波光”，说得多好啊。</w:t>
        <w:br/>
        <w:t>如果非要拿花亭湖与西湖说事，论面积，花亭湖是西湖的两倍还有节余，论颜值，各有各的好，不过，这里的负离子高出西湖的百倍是不接受反驳的。</w:t>
        <w:br/>
        <w:t>我们一行十余人分乘两艘快艇，一叶小舟在湖中划过水面，我的心跟着起波澜。</w:t>
        <w:br/>
        <w:t>看多了手机屏幕，就应该来这儿养养眼，顺便让心灵飞一会儿。</w:t>
        <w:br/>
        <w:t>就连被花亭湖抛弃的外湖也美得叫我心醉，分分钟把天目湖比下去了。</w:t>
        <w:br/>
        <w:t>湖边众多山峰中有座最高的山，叫凤凰山，在它的半山腰有座寺，叫西风禅寺，唐时叫狮子庵。</w:t>
        <w:br/>
        <w:t>西风禅寺坐落在山中，目光所及之处都是连绵起伏的山峰和浩瀚的湖面，生机盎然的绿意，天下好地方都给寺庙占了。</w:t>
        <w:br/>
        <w:t>在这生机勃勃、鬼斧神工的大自然面前，似乎一切都不再重要了，烦恼自然也会慢慢放下。</w:t>
        <w:br/>
        <w:t>晨钟暮鼓，双手合一，上一炷香，听一句佛语，于幽静中领悟沧桑，在这净土佛国中感受岁月的悠长，让浮躁的日子多一点禅意。</w:t>
        <w:br/>
        <w:t>佛为心，道为骨，儒为表</w:t>
        <w:br/>
        <w:t>大度看世界</w:t>
        <w:br/>
        <w:t>素在身，淡在眼，静在心</w:t>
        <w:br/>
        <w:t>禅意过生活</w:t>
        <w:br/>
        <w:t>路边一块坚硬无比的岩石上有个清晰的脚印，这是哪个大力士生气时顿了一脚呀，传闻是始祖干的。</w:t>
        <w:br/>
        <w:t>慧可法师，你调皮了。</w:t>
        <w:br/>
        <w:t>仙人桥下有个对棋室，据说李白曾在此大战太湖县武林高手。</w:t>
        <w:br/>
        <w:t>祖师洞里有开寺始祖的舍利塔，慧可法师曾在此坐禅传教三十余年，他的后代传人三祖、四祖也在邻县周边弘扬佛法，从而使得以花亭湖为中心的皖西南成为中国佛教禅宗圣地。</w:t>
        <w:br/>
        <w:t>洞上方有座莲花峰，虽没有黄山的莲花峰宏伟，但这里能坐拥海一般的湖，黄山你有吗。</w:t>
        <w:br/>
        <w:t>从莲花峰再拾级数十步，有观湖亭，是欣赏花亭湖的最佳位置，这儿的快门声远比林中的鸟鸣声多得多。</w:t>
        <w:br/>
        <w:t>折返下行至山下，西风禅寺东南角有一巨石斜立，形状如狮，石下有大洞，可容数十人，洞口向西，风从口入，故名“西风洞”。此洞终年寸草不生，夏夜无蚊，相传是佛教禅宗五祖弘忍等高僧打坐之处。</w:t>
        <w:br/>
        <w:t>静心念经，闭目禅修，在蒲团上修行；沐手净身，焚香抄经，在经文里彻悟。</w:t>
        <w:br/>
        <w:t>大师有云：第一阶段，见山是山，见水是水；第二阶段，见山不是山，见水不是水；第三阶段，见山又是山，见水又是水了。</w:t>
        <w:br/>
        <w:t>当你爱人于水深火热时，爱是一种仁慈；</w:t>
        <w:br/>
        <w:t>当你爱人于心灵涂炭时，爱是一种成全；</w:t>
        <w:br/>
        <w:t>当你爱人于心愧情疚时，爱是一种救赎。</w:t>
        <w:br/>
        <w:t>而生活中，有些人是被刻在了尺度上，作为等价的交易来衡量、来兑换。</w:t>
        <w:br/>
        <w:t>人有的时候，是忘了心性的根源，所以罪恶才无所顾忌；更多的时候，是忘了心灵的告白，所以，爱才常常失守。</w:t>
        <w:br/>
        <w:t>把灵魂暂时寄存在这里几天，即使几个时辰也行，再次启程时就不会那么迷茫。</w:t>
        <w:br/>
        <w:t>在太湖县玩了三天，伙伴们是每餐在朋友圈各种晒美食，在最后的午餐我也亮一亮我国八大菜系之一的徽菜，权作告别，亦作记念。</w:t>
      </w:r>
    </w:p>
    <w:p>
      <w:r>
        <w:t>评论：</w:t>
        <w:br/>
        <w:t>1.真的是很不错的捷径啊😄</w:t>
      </w:r>
    </w:p>
    <w:p>
      <w:pPr>
        <w:pStyle w:val="Heading2"/>
      </w:pPr>
      <w:r>
        <w:t>20.武汉园博园精品游线之灵秀湖北游，十六个市洲园展区，都在这儿了！</w:t>
      </w:r>
    </w:p>
    <w:p>
      <w:r>
        <w:t>https://you.ctrip.com/travels/wuhan145/3575089.html</w:t>
      </w:r>
    </w:p>
    <w:p>
      <w:r>
        <w:t>来源：携程</w:t>
      </w:r>
    </w:p>
    <w:p>
      <w:r>
        <w:t>发表时间：2017-10-18</w:t>
      </w:r>
    </w:p>
    <w:p>
      <w:r>
        <w:t>天数：1 天</w:t>
      </w:r>
    </w:p>
    <w:p>
      <w:r>
        <w:t>游玩时间：10 月</w:t>
      </w:r>
    </w:p>
    <w:p>
      <w:r>
        <w:t>人均花费：50 元</w:t>
      </w:r>
    </w:p>
    <w:p>
      <w:r>
        <w:t>和谁：亲子</w:t>
      </w:r>
    </w:p>
    <w:p>
      <w:r>
        <w:t>玩法：</w:t>
      </w:r>
    </w:p>
    <w:p>
      <w:r>
        <w:t>旅游路线：</w:t>
      </w:r>
    </w:p>
    <w:p>
      <w:r>
        <w:t>正文：</w:t>
        <w:br/>
        <w:t>湖北是楚文化的发祥地。</w:t>
        <w:br/>
        <w:t>武汉园博园</w:t>
        <w:br/>
        <w:t>的神奇之处，在于“缩千里江山于方寸”——足不出园，看遍微缩的荆楚之最。</w:t>
        <w:br/>
        <w:t>当您置身于湖北园和十六个地市州园，每走一步触摸的都是荆楚千年文脉，感知到一草一木的“荆楚味”。亲，你去过几个呢？</w:t>
        <w:br/>
        <w:t>下面就让小编先给大家介绍十六个地市洲园：襄阳园、恩施园、随州园、鄂州园、咸宁园、十堰园、黄石园、神龙架园、潜江园、仙桃园、孝感园、黄冈园、荆州园、荆门园、宜昌园、天门园。以及沿途而上的湖北园、长江文明馆、绿雕展区。</w:t>
        <w:br/>
        <w:t>玩转园博园精品游线</w:t>
        <w:br/>
        <w:t>之</w:t>
        <w:br/>
        <w:t>灵秀湖北游</w:t>
        <w:br/>
        <w:br/>
        <w:t>【游线简介】从东门入园，沿园内道路向南步行，依次游览湖北地市州展园（共16座）—湖北园—长江文明馆—绿雕展区，最后出园博园北门。</w:t>
        <w:br/>
        <w:t>湖北地市州园：极目楚天舒</w:t>
        <w:br/>
        <w:t>【一、襄阳园】</w:t>
        <w:br/>
        <w:br/>
        <w:t>襄阳古城 三国文化</w:t>
        <w:br/>
        <w:t>襄阳园以“襄阳古城、汉水文化、三国文化”为主线，通过历史名人串联园中各景。主体建筑以古城楼“临汉门”为设计原型，展现襄阳古城文化。</w:t>
        <w:br/>
        <w:t>游线看点：园内有“米芾拜石”“隆中对”景墙、“穿天石”和“襄阳名人录”等雕塑作品，值得驻足观赏。</w:t>
        <w:br/>
        <w:t>【二、恩施园】</w:t>
        <w:br/>
        <w:t>恩施园以营造恩施地形地貌为主，创造特色山石景观，营造石窟空间，用造园景观的手法营造出“仙居恩施”的主题意象。</w:t>
        <w:br/>
        <w:t>游线看点：眼前的仙佛寺石窟，它还原了恩施当地特色景点“仙佛寺”，拥有长江中游、两湖地区唯一的唐代摩崖造像，同时也是现存规模最大的摩崖造像。</w:t>
        <w:br/>
        <w:t>【三、随州园】</w:t>
        <w:br/>
        <w:t>古乐之都 编钟悠</w:t>
        <w:br/>
        <w:t>随州园又称神韵园，展园中轴布置编钟演奏台，两侧各设一处编钟乐舞和蕙兰砖雕文化景墙，生态以神农尝百草为主题，种植品种丰富多样的乔灌花草，美誉“百草园”。</w:t>
        <w:br/>
        <w:t>游线看点：曾侯乙编钟古乐的演奏以及与游人的互动，体现了随州“编钟古乐之都”悠久的青铜文化历史。</w:t>
        <w:br/>
        <w:br/>
        <w:t>【四、鄂州园】</w:t>
        <w:br/>
        <w:t>文武之道 刚柔相济</w:t>
        <w:br/>
        <w:t>鄂州园结合地形，使用环路式布局，以水池为中心将展园分为前后两个区，前庭突出“文”元素，后庭则彰显“武”魅力，“文武之道，刚柔相济”，鄂州自然景观与人文景观交相辉映的特色景观充分展现在大家面前。</w:t>
        <w:br/>
        <w:t>【五、咸宁园】</w:t>
        <w:br/>
        <w:t>香城泉都 魅力之城</w:t>
        <w:br/>
        <w:t>“咸宁园”以香城泉都为主要的设计理念，以“一城十二泉”为主线，通过对桂、泉、竹这三大特色元素的诠释和对咸宁民居建筑和历史文化的展示，使各位从视觉、听觉、嗅觉、触觉全方位的感受咸宁的香•泉文化，感受咸宁文化、宜居、生态的魅力。</w:t>
        <w:br/>
        <w:t>【六、十堰园】</w:t>
        <w:br/>
        <w:t>道教圣地 魅力车城</w:t>
        <w:br/>
        <w:br/>
        <w:t>十堰园以中国传统造园手法，营造体现武当山文化与风貌的山水庭院，结合现代科技和时代审美情趣，彰显武当文化“天人合一”的哲学思想。</w:t>
        <w:br/>
        <w:t>【七、黄石园】</w:t>
        <w:br/>
        <w:t>工业摇篮 生态转型</w:t>
        <w:br/>
        <w:t>游线看点：园内中心是一片开阔的矿石广场，紧邻广场的是一片由五色矿石汇成的下沉式矿石雨水花园，直观的展示着黄石特有的自然禀赋。如果大家走累了，矿石池边一组临池的台阶坐凳可供您休憩、眺望对岸。</w:t>
        <w:br/>
        <w:t>【八、神农架园】</w:t>
        <w:br/>
        <w:t>华中屋脊 绿色宝库</w:t>
        <w:br/>
        <w:t>“远古自然”是神农架园的设计主题，这里更像是个原始森林，到处都是绿意盎然的植物 。神农架园入口立造“神”字雕塑、栩栩如生的大树根等景观，再往里走，神秘的“野人洞”洞口赫然立于眼前。</w:t>
        <w:br/>
        <w:t>十六个地市洲园的另外八座：潜江园、仙桃园、孝感园、黄冈园、荆州园、荆门园、宜昌园、天门园。以及沿途而上的湖北园、长江文明馆、绿雕展区。</w:t>
        <w:br/>
        <w:t>【九、潜江园】</w:t>
        <w:br/>
        <w:t>在中国古典园林发展史上，潜江章华台占有极高的地位，被誉为“天下第一台”。相传章华台高23米，向上登顶需要休息三次，所以又叫“三休台”，宫女们爬搂爬得腰都变细了，“细腰台”</w:t>
        <w:br/>
        <w:t>【十、仙桃园】</w:t>
        <w:br/>
        <w:t>人间仙境 世外桃源</w:t>
        <w:br/>
        <w:t>仙桃园以水乡环境为形，体操精神为神，神形兼备来充分展现仙桃独特的城市魅力。</w:t>
        <w:br/>
        <w:t>【十一、孝感园】</w:t>
        <w:br/>
        <w:br/>
        <w:t>“孝”感天地 爱聚展园</w:t>
        <w:br/>
        <w:t>孝感园演绎了董永和七仙女的爱情故事，园内共设计了5个情节：从入口镜水象征董永与七仙女的“相识”；槐荫树、七色花海、覆土建筑;层层递进，到最后两人走上理丝桥，赞美两人爱情的“升华”。</w:t>
        <w:br/>
        <w:t>祝携手心爱之人，走上理丝桥，都会得到美好的祝愿——“祝愿天下有情人终成眷属”。</w:t>
        <w:br/>
        <w:t>【十二、黄冈园】</w:t>
        <w:br/>
        <w:t>黄冈园展览主题为“江山如画，东坡遗韵”，以文学大家为造园主线，唯黄冈一园；依词赋造园景设山石，亦黄冈一园。</w:t>
        <w:br/>
        <w:t>【十三、荆州园】</w:t>
        <w:br/>
        <w:t>荆楚记忆 文化水乡</w:t>
        <w:br/>
        <w:t>游线看点：入口广场有一座“楚王出巡车马”铸铜雕塑，四匹疾驰的骏马、豪华的车室，体现出春秋五霸之一的楚庄王尊贵的身份。为了让游客参与互动，设计师特意设计空出后面的座位，让游客坐上去“当一回楚庄王”。</w:t>
        <w:br/>
        <w:t>【十四、荆门园】</w:t>
        <w:br/>
        <w:t>荆山门户 农谷之源</w:t>
        <w:br/>
        <w:t>游线看点：在园内东侧，有一条极具特色的步道：24节气园路。这条长约50米的园路，有3段是玻璃路面，透过玻璃可以看见地下埋藏的各种古代陶罐。这些陶罐就是屈家岭文化遗址出土的黑陶、灰陶的仿制品。</w:t>
        <w:br/>
        <w:t>【十五、宜昌园】</w:t>
        <w:br/>
        <w:t>水电之都 峡江风情</w:t>
        <w:br/>
        <w:t>游线看点：在园区的最高点，建有一座全木结构的土家族吊脚楼。游人可在此驻足休息、赏景，感受宜昌非物质遗产——听峡江号子，观土家跳丧，赏花鼓楠管，品山歌谜语，感受到浓郁的峡江风情。</w:t>
        <w:br/>
        <w:t>【十六、天门园】</w:t>
        <w:br/>
        <w:t>茶圣故里 色香满园</w:t>
        <w:br/>
        <w:br/>
        <w:t>游线看点：进入天门园，首先看到的就是落杯泉景观，打造仿真茶壶的跌水景观。矗立在展园门口，直径足有4米的大茶壶通体黝黑，下面还有一个直径4米的巨大茶碗雕塑，一股清泉从壶口注入茶碗，形成生动的水景，别有一番意趣。</w:t>
        <w:br/>
        <w:t>（二）湖北园</w:t>
        <w:br/>
        <w:t>楚风汉韵，辉耀中华</w:t>
        <w:br/>
        <w:br/>
        <w:t>游线看点：湖北园的十二花语漫步环一定不要错过。也可返回观演区，再次领略这浪漫而未失雄奇，灵动而不失秀雅的湖北文化。</w:t>
        <w:br/>
        <w:t>（三）创意绿雕</w:t>
        <w:br/>
        <w:t>走完同心长廊，顺着小路直行，在第一个路口右转，可以看到“佛山园”，向北依次穿过“佛山园”、“连云港园”，很快就能回到园博园北部的一级园路上，从“兰州园”至“滁州园”，在这条路的两边依次展出了十余处大型创意绿雕。</w:t>
        <w:br/>
        <w:t>游线看点：爱情城堡、流淌的花桶、凤之子家族、一见倾心、揽月飞天、国庆花篮等十余组创意绿色植物雕塑夹道迎宾，一座座以花草为主角的绿雕成为展示园博园新形象的靓丽风景。</w:t>
        <w:br/>
        <w:t>[交通指南]</w:t>
        <w:br/>
        <w:t>【公交】 东门（推荐）：园博园东路园博园东门站：342、336、375、790、792等</w:t>
        <w:br/>
        <w:t>北门：金山大道园博园北门站：207、216、353、381、603、730等</w:t>
        <w:br/>
        <w:t>西门：古田二路园博园西门站：311、353、357、377、506、589、602、605、791、792、H100等</w:t>
        <w:br/>
        <w:t>【地铁】 地铁6号线园博园北门站下车，步行即到。</w:t>
        <w:br/>
        <w:t>【自驾】 园博园东门（推荐）：三环、常青路。导航：园博园东路1号、2号停车场</w:t>
        <w:br/>
        <w:t>园博园北门：金山大道。导航：园博园北路停车场</w:t>
        <w:br/>
        <w:t>园博园西门：古田二路三环线口。导航：园博园西门停车场</w:t>
        <w:br/>
        <w:t>汉口里</w:t>
        <w:br/>
        <w:t>停车场三小时内免费</w:t>
        <w:br/>
        <w:t>凭腾旅e卡通可以免费游玩</w:t>
        <w:br/>
        <w:t>武汉园博园</w:t>
        <w:br/>
        <w:t>，还有57个优质景区哦~</w:t>
      </w:r>
    </w:p>
    <w:p>
      <w:r>
        <w:t>评论：</w:t>
        <w:br/>
      </w:r>
    </w:p>
    <w:p>
      <w:pPr>
        <w:pStyle w:val="Heading2"/>
      </w:pPr>
      <w:r>
        <w:t>21.武汉抗战第一村 老一辈无产阶级革命家战斗生活过的地方</w:t>
      </w:r>
    </w:p>
    <w:p>
      <w:r>
        <w:t>https://you.ctrip.com/travels/wuhan145/3584323.html</w:t>
      </w:r>
    </w:p>
    <w:p>
      <w:r>
        <w:t>来源：携程</w:t>
      </w:r>
    </w:p>
    <w:p>
      <w:r>
        <w:t>发表时间：2017-11-6</w:t>
      </w:r>
    </w:p>
    <w:p>
      <w:r>
        <w:t>天数：1 天</w:t>
      </w:r>
    </w:p>
    <w:p>
      <w:r>
        <w:t>游玩时间：9 月</w:t>
      </w:r>
    </w:p>
    <w:p>
      <w:r>
        <w:t>人均花费：300 元</w:t>
      </w:r>
    </w:p>
    <w:p>
      <w:r>
        <w:t>和谁：和朋友</w:t>
      </w:r>
    </w:p>
    <w:p>
      <w:r>
        <w:t>玩法：摄影</w:t>
      </w:r>
    </w:p>
    <w:p>
      <w:r>
        <w:t>旅游路线：武汉黄陂，武汉，姚家山风景区</w:t>
      </w:r>
    </w:p>
    <w:p>
      <w:r>
        <w:t>正文：</w:t>
        <w:br/>
        <w:t>来到</w:t>
        <w:br/>
        <w:t>武汉黄陂</w:t>
        <w:br/>
        <w:t>的姚家山，才知道这里是李先念等老一辈无产阶级革命家战斗生活过的地方，其实，以前对</w:t>
        <w:br/>
        <w:t>武汉</w:t>
        <w:br/>
        <w:t>很熟悉，但是黄陂却是刚刚认识的，而来到姚家山更让我知道了，李先念于1941年2月率新四军豫鄂挺进纵队与陈少敏会合，在姚家山开辟抗日根据地，成立黄陂县抗日民主政府，开办抗日军政大学第十分校。</w:t>
        <w:br/>
        <w:t>姚家山现有文物点包括：司政大礼堂旧址、新四军纪念馆2000平米、李先念和陈少敏旧居(司令部)、参谋部旧址、五师大礼堂、枪械所、被服厂、榨油坊、抗大十分校、鄂豫工农银行、边区印刷厂、皮带厂、电料厂、肥皂厂、医院等红色旧地旧址、印刷厂(边币厂)旧址、造弹厂旧址等大建筑。</w:t>
        <w:br/>
        <w:t>现在姚家山还保存有李先念居住过的农民姚成台的房屋以及当时修建的抗日军政大学、鄂豫工农银行、边区印刷厂、大礼堂等具有纪念意义的革命遗址。</w:t>
        <w:br/>
        <w:t>走进新四军第五师历史陈列馆，有六个部分主题展，分别是“木兰烽火”“怒潮喷涌”“挺进鄂豫”“中原抗战”“战略包围”“辉煌胜利”。</w:t>
        <w:br/>
        <w:t>展览馆陈设了大量历史图片和珍贵文物，并结合现代技术手段制作了逼真场景及艺术品，采用“以人述事、以事述史”的方式，彰显了新四军第五师在抗战期间，独立支撑武汉外围敌后抗战的百折不挠、骁勇善战的爱国主义精神。</w:t>
        <w:br/>
        <w:t>村里的环境美化的干净整洁，秋天里银杏树在阳光的照耀下像一个个金色的风铃沙沙作响。住在这里的村民，过着富足悠闲的生活。</w:t>
        <w:br/>
        <w:t>姚家山山清水秀，旅游资源丰富，乡村生态环境优美，峡谷景观特色鲜明。既是抗战时期新四军第五师司政机关所在地，享有“武汉抗战第一村”的殊荣，又是青山环抱，绿水环绕，风光如画，景色宜人的美丽山乡。 绿色溪谷休闲度假区景色优美，秋天色彩斑斓，令人陶醉。</w:t>
        <w:br/>
        <w:t>姚家山西谷湿地位于姚家山村西侧，常年流水不断，峡谷坡度低缓，河谷植被丰富，湿地生态风貌明显；溪流环绕，滩岛多变。畅游在森林山水峡谷中，看水鸟飞翔点水寻食。重走红军路，会有更多的感悟与美好体验。</w:t>
        <w:br/>
        <w:t>游玩到中午，谷溪香是个用餐休憩的好地方，这里有当地特色的美食，更有山上茶农新采摘的茶共你享用。走过红色之路，让人更加珍惜现在幸福生活的来之不易。</w:t>
        <w:br/>
        <w:t>这次武汉黄陂旅行，让我记住了黄陂，记住了姚家山红色革命根据地，缅怀永远不能忘记老一辈无产阶级革命家百折不挠、骁勇善战的爱国主义精神。</w:t>
        <w:br/>
        <w:t>行车指南1：武汉城区—岱黄高速—黄陂城区—黄土公路姚集——姚集大桥左拐蔡店街道方向—彭城河石桥左拐直行9公里—</w:t>
        <w:br/>
        <w:t>姚家山风景区</w:t>
        <w:br/>
        <w:t>。</w:t>
        <w:br/>
        <w:t>行车指南2：武汉周边—京港澳高速—孝感小河口下右拐—孝昌城区方向1公里左转—松林岗—孝感小悟山—姚家山风景区。</w:t>
        <w:br/>
        <w:t>作者：雨萍、空谷幽兰jj</w:t>
        <w:br/>
        <w:t>中国摄影家协会会员，首届中国园林摄影大展金奖获得者。摄影师、自媒体人、旅行家、多家旅游网站原创作者、酒店体验师、视频达人。</w:t>
      </w:r>
    </w:p>
    <w:p>
      <w:r>
        <w:t>评论：</w:t>
        <w:br/>
        <w:t>1.写游记挺辛苦的吧~不过也是比较有成就感的。</w:t>
        <w:br/>
        <w:t>2.致敬老兵</w:t>
        <w:br/>
        <w:t>3.整体看，环境还是很不错的。</w:t>
      </w:r>
    </w:p>
    <w:p>
      <w:pPr>
        <w:pStyle w:val="Heading2"/>
      </w:pPr>
      <w:r>
        <w:t>22.秋游武汉黄陂，冬日暖阳来相陪</w:t>
      </w:r>
    </w:p>
    <w:p>
      <w:r>
        <w:t>https://you.ctrip.com/travels/wuhan145/3585926.html</w:t>
      </w:r>
    </w:p>
    <w:p>
      <w:r>
        <w:t>来源：携程</w:t>
      </w:r>
    </w:p>
    <w:p>
      <w:r>
        <w:t>发表时间：2017-11-11</w:t>
      </w:r>
    </w:p>
    <w:p>
      <w:r>
        <w:t>天数：2 天</w:t>
      </w:r>
    </w:p>
    <w:p>
      <w:r>
        <w:t>游玩时间：11 月</w:t>
      </w:r>
    </w:p>
    <w:p>
      <w:r>
        <w:t>人均花费：2000 元</w:t>
      </w:r>
    </w:p>
    <w:p>
      <w:r>
        <w:t>和谁：和朋友</w:t>
      </w:r>
    </w:p>
    <w:p>
      <w:r>
        <w:t>玩法：摄影，周末游</w:t>
      </w:r>
    </w:p>
    <w:p>
      <w:r>
        <w:t>旅游路线：武汉，木兰天池，双凤亭，木兰湖</w:t>
      </w:r>
    </w:p>
    <w:p>
      <w:r>
        <w:t>正文：</w:t>
        <w:br/>
        <w:t>秋色无限美，冬日暖阳魅力现。我喜欢这绚丽灿烂的秋色，他给我带来无数的欢乐，无数的人生乐趣，也带来了更多美丽的回忆。</w:t>
        <w:br/>
        <w:t>当秋风拂过，一片片黄叶在阳光下飘荡，金黄色呆着丰收的喜悦。一片片金黄的银杏叶随风舞动，美丽的小姐姐也融入了这一幅幅和谐的画面。</w:t>
        <w:br/>
        <w:t>一片变色的枫叶也带来了秋的气息，每当枫叶从枝杆滑落，便如雪花一般翩翩起舞。看他们的舞姿，浪漫的舞曲，自由的飘散。而与冬不同的是，一个漫冬雾雪白茫，一个则深秋玲珑金黄。枫叶，象征着对往事的回忆、人生的沉淀、情感的永恒及岁月的轮回，对昔日的伊人的眷恋。有寄托相思之意。之所以有“片片枫叶情”的话句。</w:t>
        <w:br/>
        <w:t>秋天的心在雨中滂沱漫过沧海的堤岸把刻骨的思念用锦瑟入弦在风雨兼程的红尘陌上浅吟低唱千千遍爱恋就是一场无休止的期待啊等春风吹绿了江南的水岸等枫叶染红了北国的山川等着蝶儿早日回还花朵绽开的笑脸梦寐里的笑靥如花醒来只不过又一次秋雨的泪落往昔幽深如凝望的双眼天涯搁浅海角无边任牵挂在心上肆意翩跹纵使岁月的伤痕最终结痂依然阻不断心的苍老拂不去今生的魂绕梦牵借用一首赞美秋天的散文，阐述了秋天的美丽。</w:t>
        <w:br/>
        <w:t>冬日暖阳，也给秋色添加了一抹绚丽的色彩。凌晨5点，我们带着愉悦的心情爬上了山顶，等待哪一抹红的出现。当天边一丝丝的色彩，太阳即将跳出山间，初升的阳光下，山峦，村庄格外美丽，美丽的金黄色带着新的一天到来了。</w:t>
        <w:br/>
        <w:t>黄陂区（Huangpi），是湖北省</w:t>
        <w:br/>
        <w:t>武汉</w:t>
        <w:br/>
        <w:t>市市辖区，地处武汉市北部，湖北省东部偏北。黄陂区南邻东西湖区、江岸区、东连洪山区、新洲区，西北交孝感市、东北交黄冈市。旅游也发达，据今有黄陂十景：木兰耸翠、鲁台望道、武湖烟涨、钓台夜月、甘露呈祥、铁锁龙潭、滠水冬温、克寨屯军、板桥仙迹、西寺晓钟。与黄陂新十景：天池映峰（</w:t>
        <w:br/>
        <w:t>木兰天池</w:t>
        <w:br/>
        <w:t>）、双凤呈祥（</w:t>
        <w:br/>
        <w:t>双凤亭</w:t>
        <w:br/>
        <w:t>）、唐韵神狮（僵狮子）、汉北霓虹（汉口北）、滠水凌波、龙腾长城（龙王尖石寨）、奥莱溢彩（武汉百联奥特莱斯广场）、云雾花海（云雾山）、府河春晓、湖畔揽胜（</w:t>
        <w:br/>
        <w:t>木兰湖</w:t>
        <w:br/>
        <w:t>）。</w:t>
      </w:r>
    </w:p>
    <w:p>
      <w:r>
        <w:t>评论：</w:t>
        <w:br/>
        <w:t>1.请问看日出的地方是哪里？</w:t>
        <w:br/>
        <w:t>2.谢谢亲</w:t>
        <w:br/>
        <w:t>3.哈哈，必须得去看看</w:t>
        <w:br/>
        <w:t>4.谢谢亲</w:t>
        <w:br/>
        <w:t>5.可以的，风景还是很好的</w:t>
        <w:br/>
        <w:t>6.赞一下，我们假期也要去~，正好参考一下楼主的线路</w:t>
        <w:br/>
        <w:t>7.给力~真心点赞！改天再来拜见楼主的游记</w:t>
        <w:br/>
        <w:t>8.有一句话感觉蛮惊艳的~让我蠢蠢欲动了</w:t>
      </w:r>
    </w:p>
    <w:p>
      <w:pPr>
        <w:pStyle w:val="Heading2"/>
      </w:pPr>
      <w:r>
        <w:t>23.2017春节豫鄂湘粤自驾游（1）孝感</w:t>
      </w:r>
    </w:p>
    <w:p>
      <w:r>
        <w:t>https://you.ctrip.com/travels/youyouctripstar10000/3594388.html</w:t>
      </w:r>
    </w:p>
    <w:p>
      <w:r>
        <w:t>来源：携程</w:t>
      </w:r>
    </w:p>
    <w:p>
      <w:r>
        <w:t>发表时间：2017-11-25</w:t>
      </w:r>
    </w:p>
    <w:p>
      <w:r>
        <w:t>天数：</w:t>
      </w:r>
    </w:p>
    <w:p>
      <w:r>
        <w:t>游玩时间：</w:t>
      </w:r>
    </w:p>
    <w:p>
      <w:r>
        <w:t>人均花费：</w:t>
      </w:r>
    </w:p>
    <w:p>
      <w:r>
        <w:t>和谁：</w:t>
      </w:r>
    </w:p>
    <w:p>
      <w:r>
        <w:t>玩法：</w:t>
      </w:r>
    </w:p>
    <w:p>
      <w:r>
        <w:t>旅游路线：</w:t>
      </w:r>
    </w:p>
    <w:p>
      <w:r>
        <w:t>正文：</w:t>
        <w:br/>
        <w:br/>
        <w:t>2017年1月21日开始了豫鄂湘粤自驾之旅。早晨8点出发，中途在服务区自助餐、休息，下午3点半到达第一站——孝感。</w:t>
        <w:br/>
        <w:t>黄永捷、任维珑二位老同学十分热情地招待我们，下午5点来酒店看望，然后共进晚餐，第二天全程陪同我们游览了金卉庄园、丹阳古镇，吃了柴火灶鱼，晚上又到"孝感黄府"品尝美味佳肴。</w:t>
        <w:br/>
        <w:t>孝感一天半十分愉快。</w:t>
        <w:br/>
        <w:t>丹阳古镇</w:t>
        <w:br/>
        <w:t>在老同学家中，以其高超的厨艺招待我们。</w:t>
        <w:br/>
        <w:t>腊月二十四日，孝感花开。</w:t>
      </w:r>
    </w:p>
    <w:p>
      <w:r>
        <w:t>评论：</w:t>
        <w:br/>
      </w:r>
    </w:p>
    <w:p>
      <w:pPr>
        <w:pStyle w:val="Heading2"/>
      </w:pPr>
      <w:r>
        <w:t>24.别眨眼，好戏还在继续！盛世菊展美艳不凋谢</w:t>
      </w:r>
    </w:p>
    <w:p>
      <w:r>
        <w:t>https://you.ctrip.com/travels/xiaogan862/3603312.html</w:t>
      </w:r>
    </w:p>
    <w:p>
      <w:r>
        <w:t>来源：携程</w:t>
      </w:r>
    </w:p>
    <w:p>
      <w:r>
        <w:t>发表时间：2017-12-14</w:t>
      </w:r>
    </w:p>
    <w:p>
      <w:r>
        <w:t>天数：1 天</w:t>
      </w:r>
    </w:p>
    <w:p>
      <w:r>
        <w:t>游玩时间：12 月</w:t>
      </w:r>
    </w:p>
    <w:p>
      <w:r>
        <w:t>人均花费：50 元</w:t>
      </w:r>
    </w:p>
    <w:p>
      <w:r>
        <w:t>和谁：亲子</w:t>
      </w:r>
    </w:p>
    <w:p>
      <w:r>
        <w:t>玩法：</w:t>
      </w:r>
    </w:p>
    <w:p>
      <w:r>
        <w:t>旅游路线：</w:t>
      </w:r>
    </w:p>
    <w:p>
      <w:r>
        <w:t>正文：</w:t>
        <w:br/>
        <w:t>最近天气降温</w:t>
        <w:br/>
        <w:t>你们是不是觉得冷</w:t>
        <w:br/>
        <w:t>感觉马上就会看到这样的美景了呢？</w:t>
        <w:br/>
        <w:br/>
        <w:t>别眨眼</w:t>
        <w:br/>
        <w:t>金卉庄园</w:t>
        <w:br/>
        <w:t>还有更大的惊喜</w:t>
        <w:br/>
        <w:br/>
        <w:t>金卉庄园</w:t>
        <w:br/>
        <w:t>盛世菊展还在继续</w:t>
        <w:br/>
        <w:t>近百个名贵菊花品种</w:t>
        <w:br/>
        <w:t>齐聚金卉</w:t>
        <w:br/>
        <w:t>在这寒风凌冽的时刻</w:t>
        <w:br/>
        <w:t>欣赏万菊盛开</w:t>
        <w:br/>
        <w:br/>
        <w:t>风车长廊</w:t>
        <w:br/>
        <w:t>木棉花大丽菊美景</w:t>
        <w:br/>
        <w:br/>
        <w:t>凭腾旅e卡通旅游年卡可以免费游玩</w:t>
        <w:br/>
        <w:t>孝感</w:t>
        <w:br/>
        <w:t>金卉庄园</w:t>
        <w:br/>
        <w:t>等57家优质景区哦</w:t>
        <w:br/>
        <w:t>趁着屈指可数的大晴天，</w:t>
        <w:br/>
        <w:t>还不出门耍耍？</w:t>
      </w:r>
    </w:p>
    <w:p>
      <w:r>
        <w:t>评论：</w:t>
        <w:br/>
        <w:t>1.图文并茂的话，说不定会更好哦，楼主～～加油</w:t>
        <w:br/>
        <w:t>2.还有更多图嘛 亲～</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