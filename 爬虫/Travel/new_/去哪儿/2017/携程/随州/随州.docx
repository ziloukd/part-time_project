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1.从北京自驾去海南</w:t>
      </w:r>
    </w:p>
    <w:p>
      <w:r>
        <w:t>https://you.ctrip.com/travels/sanya61/3321973.html</w:t>
      </w:r>
    </w:p>
    <w:p>
      <w:r>
        <w:t>来源：携程</w:t>
      </w:r>
    </w:p>
    <w:p>
      <w:r>
        <w:t>发表时间：2017-1-5</w:t>
      </w:r>
    </w:p>
    <w:p>
      <w:r>
        <w:t>天数：11 天</w:t>
      </w:r>
    </w:p>
    <w:p>
      <w:r>
        <w:t>游玩时间：1 月</w:t>
      </w:r>
    </w:p>
    <w:p>
      <w:r>
        <w:t>人均花费：3000 元</w:t>
      </w:r>
    </w:p>
    <w:p>
      <w:r>
        <w:t>和谁：亲子</w:t>
      </w:r>
    </w:p>
    <w:p>
      <w:r>
        <w:t>玩法：自由行，人文，美食，自驾</w:t>
      </w:r>
    </w:p>
    <w:p>
      <w:r>
        <w:t>旅游路线：三亚，三亚宝盛海景大酒店，亚龙湾，金茂三亚亚龙湾希尔顿大酒店，珊瑚酒店</w:t>
      </w:r>
    </w:p>
    <w:p>
      <w:r>
        <w:t>正文：</w:t>
        <w:br/>
        <w:t>三亚蜈支洲岛珊瑚酒店</w:t>
        <w:br/>
        <w:t>¥</w:t>
        <w:br/>
        <w:t>699</w:t>
        <w:br/>
        <w:t>起</w:t>
        <w:br/>
        <w:t>立即预订&gt;</w:t>
        <w:br/>
        <w:t>金茂三亚亚龙湾希尔顿大酒店</w:t>
        <w:br/>
        <w:t>¥</w:t>
        <w:br/>
        <w:t>745</w:t>
        <w:br/>
        <w:t>起</w:t>
        <w:br/>
        <w:t>立即预订&gt;</w:t>
        <w:br/>
        <w:t>展开更多酒店</w:t>
        <w:br/>
        <w:t>2015年初我们一家三口驾车从北京出发，经过十一天旅行，游览了广州，桂林和</w:t>
        <w:br/>
        <w:t>三亚</w:t>
        <w:br/>
        <w:t>，享受了海南的碧空白沙，椰林海浪，实现了心中畅想已久的愿望！途中既有快乐的享受，也有突遇极端天气投宿无门的尴尬，现在回想起来，一切仍然历历在目，愿与大家分享。</w:t>
        <w:br/>
        <w:t>1月28日</w:t>
        <w:br/>
        <w:t>早7:30装好行李开车出发！从西红门上大广高速。</w:t>
        <w:br/>
        <w:t>过开封不久，即将转入二广高速，雪越下越大，能见度极差，路上堵得一动不动，司机纷纷熄火等待。河南方城9公里的路断断续续走了6小时还未到收费站！难道真要在高速路上过夜不成?</w:t>
        <w:br/>
        <w:t>1月29日</w:t>
        <w:br/>
        <w:t>凌晨三点我们仍在方城四处游荡寻找住处，投宿无门，只好在收费站外车里凑合了。10:45高速终于开通，我们一路狂奔经随州、岳阳、长沙一路向南奔向广州。路旁的积雪丝毫没有让人感受到南国的风韵倒像是在冰天雪地的东北！</w:t>
        <w:br/>
        <w:t>道路泥泞不堪，前边的小车一直在侧滑。</w:t>
        <w:br/>
        <w:t>傍晚在岳阳服务区用餐后，加满油进入市内住宿，21点住进酒店。东方明珠大酒店是试营业即干净整洁又物美价廉一天才200块钱！</w:t>
        <w:br/>
        <w:t>1月30日</w:t>
        <w:br/>
        <w:t>退房后上高速，不久穿过长沙市区，过了湘潭又爬山路，虽然有些薄雾，</w:t>
        <w:br/>
        <w:t>但是路广车稀两边道旁开始出现绿色，河湾水榭多了起来，一副水墨画卷展现眼前非常养眼！</w:t>
        <w:br/>
        <w:t>一路顺利穿湖南进广东走乐广高速直达广州悦海宾馆（广州海关会议接待中心）。酒店位于沙面岛，门前是健身公园。</w:t>
        <w:br/>
        <w:t>宾馆外面不起眼，进入大堂眼前豁然一亮</w:t>
        <w:br/>
        <w:t>我们的房间</w:t>
        <w:br/>
        <w:t>从窗户可以看到后花园</w:t>
        <w:br/>
        <w:t>沙岛原来是法租界，所以岛上的建筑充满异国情调。放好行李直奔上下九吃肠粉，然后遛珠江，看小蛮腰。</w:t>
        <w:br/>
        <w:t>1月31日</w:t>
        <w:br/>
        <w:t>早起在岛上遛弯看见一座教堂</w:t>
        <w:br/>
        <w:t>七点多步行去广州酒家吃早茶，感受当地人的慢生活，茶足饭饱外加打包。唯一遗憾的是没找到南信甜品店。</w:t>
        <w:br/>
        <w:t>流沙包真的比北京金鼎轩的好吃百倍！</w:t>
        <w:br/>
        <w:t>饭后打车去越秀公园--感受28年后的五羊雕像有变化否？</w:t>
        <w:br/>
        <w:t>返回酒店收拾行李踏上前往三亚的征程，17点出宁海高速，走G207又行18公里到达海安新港码头</w:t>
        <w:br/>
        <w:t>我们的小红跑跑上船啦</w:t>
        <w:br/>
        <w:t>在海上漂了2小时到达海口秀英港。沿环海高速一路紧赶凌晨一点终于到达，宿</w:t>
        <w:br/>
        <w:t>三亚宝盛海景大酒店</w:t>
        <w:br/>
        <w:t>2月1日</w:t>
        <w:br/>
        <w:t>早晨8点多睡到自然醒，今天终于可以安心享受慢生活了。迎着三亚清晨的阳光，看蓝天白云，</w:t>
        <w:br/>
        <w:t>中午一家人一起到椰海长廊散步，踏浪。接着超市购物，看着夕阳西下这一天又要结束了。</w:t>
        <w:br/>
        <w:t>口感超赞的金椰</w:t>
        <w:br/>
        <w:t>超市中的海鲜柜台，知道这个叫什么吗？答案是---鲎</w:t>
        <w:br/>
        <w:t>2月2日</w:t>
        <w:br/>
        <w:t>早饭后开车去游览南山寺。这边的海滩真是棒极了！海水颜色由浓到淡煞是好看，海浪在岸边掀起层层涟漪，引得你不停的拍照！园中绿树成荫，鲜花茂盛，椰树成林，芭蕉妩媚一派热带风情。</w:t>
        <w:br/>
        <w:t>阿弥陀佛，从空中就能看见的三面观世音</w:t>
        <w:br/>
        <w:t>南山寺香火旺盛</w:t>
        <w:br/>
        <w:t>满眼的绿色植物</w:t>
        <w:br/>
        <w:t>返回市区已是下午到春园市场享用海鲜，</w:t>
        <w:br/>
        <w:t>餐后甜点</w:t>
        <w:br/>
        <w:t>下午来的</w:t>
        <w:br/>
        <w:t>亚龙湾</w:t>
        <w:br/>
        <w:t>，入住</w:t>
        <w:br/>
        <w:t>金茂三亚亚龙湾希尔顿大酒店</w:t>
        <w:br/>
        <w:t>大堂吧</w:t>
        <w:br/>
        <w:t>室外泳池</w:t>
        <w:br/>
        <w:t>亚龙湾的海水和沙滩</w:t>
        <w:br/>
        <w:t>2月3日</w:t>
        <w:br/>
        <w:t>早晨起来独自去海边走走，享受亚龙湾清新的空气，放松疲惫的身心。午后带上行李开车到蜈支洲码头存好，然后乘渡轮上岛，这样明天回来就能开往海口节约点时间。</w:t>
        <w:br/>
        <w:t>房间宽敞有飘窗，向外看的见大海，窗内有一温泉池，一边泡澡，一边上网煞是享受！宿</w:t>
        <w:br/>
        <w:t>珊瑚酒店</w:t>
        <w:br/>
        <w:t>酒店太热销了，房间在做房清理，只好在大堂等候。</w:t>
        <w:br/>
        <w:t>无敌景象</w:t>
        <w:br/>
        <w:t>我们的海景房</w:t>
        <w:br/>
        <w:t>室内温泉池</w:t>
        <w:br/>
        <w:t>五点后渡轮停止摆渡，岛上立刻安静下来</w:t>
        <w:br/>
        <w:t>2月4日</w:t>
        <w:br/>
        <w:t>今天是在海南的最后一天了！早起去观日亭看日出，回来去情人桥边走走，拍拍照。</w:t>
        <w:br/>
        <w:t>我们的跟拍摄影尽职尽责</w:t>
        <w:br/>
        <w:t>满眼的绿色</w:t>
        <w:br/>
        <w:t>上午退房离岛，五点赶到秀英港，抵达海安新港已经晚上8点，在徐闻附近吃了晚饭，上高速走G207到湛江转G75到钦州，时间太晚了，凌晨一点还没找到有住宿的服务区，人困马乏，为安全和保险起见，在平安服务区内露宿车内！</w:t>
        <w:br/>
        <w:t>2月5日</w:t>
        <w:br/>
        <w:t>十点左右到达桂林蓝宝石酒店，饭后去往象鼻山公园。现在的桂林早已没有山清水秀的模样了</w:t>
        <w:br/>
        <w:t>下午去逛当地的瓦窑和奇石博物馆，晚饭在住所旁的阿甘酒家解决。</w:t>
        <w:br/>
        <w:t>2月6日</w:t>
        <w:br/>
        <w:t>早起7:30出发上高速，走G72过衡阳不久转入G4直奔回家旅途。将近子夜到达河南，宿周口法姬娜国际大酒店，每次出游返京都在此住宿，出高速就到很方便。</w:t>
        <w:br/>
        <w:t>2月7日</w:t>
        <w:br/>
        <w:t>11:00过开封黄河大桥，继续在G45行进！下午二点进河北冀州服务区休息吃饭，现在距京3百公里，离家越来越近了。18:00走在三环国贸桥上，看着窗外的车流和灯光，心里觉得暖暖的很亲切。北京我们安全到家啦！</w:t>
      </w:r>
    </w:p>
    <w:p>
      <w:r>
        <w:t>评论：</w:t>
        <w:br/>
        <w:t>1.你好，就我本人来说一般都是先上携程查看目的地的功略，再结合个人行程进行安排。希望能对你有所帮助！</w:t>
        <w:br/>
        <w:t>2.楼主有没有推荐的查询旅游信息的网站呢？等回复，先感谢啦！</w:t>
        <w:br/>
        <w:t>3.看了你的照片深刻理解了这句话，世界上并不缺少美，只是缺少发现美的眼睛。</w:t>
        <w:br/>
        <w:t>4.楼主当地交通怎么样？有什么要注意的吗？</w:t>
        <w:br/>
        <w:t>5.照片拍的真好，让人看了也跃跃欲试了，以后我粗去玩也要向你学习多多拍照！</w:t>
      </w:r>
    </w:p>
    <w:p>
      <w:pPr>
        <w:pStyle w:val="Heading2"/>
      </w:pPr>
      <w:r>
        <w:t>2.桂阳行摄：文园新辉，闪耀古郡荣光</w:t>
      </w:r>
    </w:p>
    <w:p>
      <w:r>
        <w:t>https://you.ctrip.com/travels/guiyang2820/3323916.html</w:t>
      </w:r>
    </w:p>
    <w:p>
      <w:r>
        <w:t>来源：携程</w:t>
      </w:r>
    </w:p>
    <w:p>
      <w:r>
        <w:t>发表时间：2017-1-11</w:t>
      </w:r>
    </w:p>
    <w:p>
      <w:r>
        <w:t>天数：3 天</w:t>
      </w:r>
    </w:p>
    <w:p>
      <w:r>
        <w:t>游玩时间：8 月</w:t>
      </w:r>
    </w:p>
    <w:p>
      <w:r>
        <w:t>人均花费：888 元</w:t>
      </w:r>
    </w:p>
    <w:p>
      <w:r>
        <w:t>和谁：和朋友</w:t>
      </w:r>
    </w:p>
    <w:p>
      <w:r>
        <w:t>玩法：自由行，摄影，人文</w:t>
      </w:r>
    </w:p>
    <w:p>
      <w:r>
        <w:t>旅游路线：桂阳，湖南，长沙，嘉禾，郴州</w:t>
      </w:r>
    </w:p>
    <w:p>
      <w:r>
        <w:t>正文：</w:t>
        <w:br/>
        <w:br/>
        <w:t>桂阳</w:t>
        <w:br/>
        <w:t>素有“楚南名区，汉初古郡”之称，《石林亭记》曾云：“湖南山水甲天下，桂阳又居其高”。桂阳地处“襟带湖湘，控引交广”之地，人称"三湘之屏藩，两广之管匙"，有着悠久的历史和厚重的文化，自秦末汉初设郡至今，一直为郡、国（南朝时期有桂阳国）、监、军、路、府、州、直隶州、县的治地，而且名人众多，我们四大发明之一——造纸术的发明者蔡伦、台湾亲民党主席宋梦瑜、奥运冠军易思玲、革命烈士欧阳海等都是国人所熟知的名人，历史更有很多名人在此作官、作战，三国时期著名武将赵云就在桂阳当了三年太守（《三国演义》第52回写的就是赵子龙计取桂阳的故事）。</w:t>
        <w:br/>
        <w:t>这些年随着经济的发展，桂阳不仅成为</w:t>
        <w:br/>
        <w:t>湖南</w:t>
        <w:br/>
        <w:t>的经济强县，也越来越注重文化名片的打磨，据陪同我们“中华旅游名博桂阳行”的当地工作人员介绍，桂阳不仅有文化馆，图书馆，博物馆、纪念馆等场馆，还有东塔公园、蔡伦井、蒙泉、龙潭书院、平阳古街、阳山古民居、落天十八坑、李木庵故居、文化园等著名景区。而其中的文化园则是桂阳近年来重点打造的历史文化浓缩园区。</w:t>
        <w:br/>
        <w:t>文化园是一个免费园区，市民及游客都可以免费游览，由于时间关系，在我们的行程中也没有专程的游览计划，只是路过的时候被美景吸引，在炎帝塑像前停车拍了些照片，而工作人员有些介绍而已。</w:t>
        <w:br/>
        <w:t>文化园总面积达2000多亩，以神农湖为中心，分有蓉湖水景区、先秦文化区、汉代文化区、唐宋文化区、明清文化区，每个区域都有不同的文化主题，每个主题都由一些小景点、小雕塑构成，惠政桥、蔡侯(蔡伦)阁、循吏乡贤碑廊、惜字炉……每一处都彰显出桂阳独特的地域文化，讲述着久远的历史故事。里面的每一个建筑，都蕴含着一个历史故事，比如园中的永济桥，据说该桥原建于明代万历年间，因有七拱，俗称七拱桥。当年，太平军翼王石达开在永济桥与桂阳陈士杰团勇展开激战。石达开兵败于此……</w:t>
        <w:br/>
        <w:t>我们的车从里面绕了一圈，只见入口处有一个大型仿古牌坊，上书“桂阳文化园”几个大字，进入园区，首先看到的是一个宽阔的神龙湖，湖水碧绿透亮，湖的中央有音乐喷泉，水柱和着音乐，在空中画出各种形状，美伦美焕。湖岸有亭台楼阁、红柱青瓦、檐角飞翘，美若画卷，当我们的大巴行至炎帝雕像时，大家都要求停车参观一下。</w:t>
        <w:br/>
        <w:t>站在巨在的炎帝像前，渝帆当时就在思考，之前在随州参加过炎帝的祭拜大典，那炎帝与桂阳又有什么关系呢？当地工作人员介绍说：据《易·系辞下》中所记“包牺氏没，神农氏作，斫木为耜，揉木为耒，耒耨之利，以教天下”、《管子·轻重戊》所云“神农作，树五谷淇山之阳，九州之民乃知谷食，而天下化之”、《路史》“都于陈，宇于沙，即</w:t>
        <w:br/>
        <w:t>长沙</w:t>
        <w:br/>
        <w:t>也，帝始教稼穑，命子柱教耕于淇田之阳”、《衡湘稽古录》“桂阳北有淇江，其阳有</w:t>
        <w:br/>
        <w:t>嘉禾</w:t>
        <w:br/>
        <w:t>县。嘉禾故粮仓也。炎帝之世，天降嘉谷，神农拾之，以教耕作”……综合这些史料的记载，基本可以确认桂阳古域就是炎帝神农教民耕作，发明耒耜之地。之前CCTV国家地理频道《走遍中国》还特别播出了一集《</w:t>
        <w:br/>
        <w:t>郴州</w:t>
        <w:br/>
        <w:t>·寻访炎帝神农氏》，开篇便是“在中国古老的创世纪神话中，有一位名叫炎帝的部落首领大约在公元前２６世纪的时候，率领部落离开中原向南迁徙到了长江流域，最后定居在了今天湖南南部的郴州一带，在这里开创了人类早期的农耕生活”！</w:t>
        <w:br/>
        <w:t>闻之，渝帆心中的疑滤顿时迎忍而解，不得不感慨，这真是一片神奇的土地，真是一片人杰地灵的土地。很多人听我说桂阳，便以为是贵州的贵阳，殊不知湖南之桂阳也是这般灿烂、也有过如此的辉煌。</w:t>
        <w:br/>
        <w:t>车上随拍，神农湖（还是叫蓉湖，渝帆有点记不清了，知道的纠正一下哈）的音乐喷泉</w:t>
        <w:br/>
        <w:t>车上随拍，园区的风雨长廊</w:t>
        <w:br/>
        <w:t>著名的炎帝雕塑</w:t>
        <w:br/>
        <w:t>天气非常给力，蓝天白云，美曝了</w:t>
        <w:br/>
        <w:t>逆光下的炎帝雕像。</w:t>
        <w:br/>
        <w:t>湖畔风光</w:t>
        <w:br/>
        <w:t>炎帝雕塑的侧面</w:t>
        <w:br/>
        <w:t>大广角下的炎帝雕像，有点前倾的感觉</w:t>
        <w:br/>
        <w:t>后方顺光拍摄</w:t>
        <w:br/>
        <w:t>路边随拍，不知道叫什么亭子</w:t>
        <w:br/>
        <w:t>远处的建筑还没完工，这应该不是最美的文化园，估计几年后会更加漂亮。</w:t>
        <w:br/>
        <w:t>桂阳的乡村即景，随手一拍都令人赏心悦目。</w:t>
      </w:r>
    </w:p>
    <w:p>
      <w:r>
        <w:t>评论：</w:t>
        <w:br/>
        <w:t>1.好，非常实用，感谢楼主！想知道领着3岁的孩子，住在哪儿比较好呢？</w:t>
        <w:br/>
        <w:t>2.楼主的美图和如此详细的攻略，坚定了去的决心。谢谢楼主分享，这个贴必须顶一个</w:t>
        <w:br/>
        <w:t>3.一个人去这里的话有什么特别要注意的地方么？</w:t>
        <w:br/>
        <w:t>4.人间仙境一般的美景！楼主你一共拍了多少张照片呀？</w:t>
      </w:r>
    </w:p>
    <w:p>
      <w:pPr>
        <w:pStyle w:val="Heading2"/>
      </w:pPr>
      <w:r>
        <w:t>3.湖北随州西游记公园的2人一泰迪的两晚3日游</w:t>
      </w:r>
    </w:p>
    <w:p>
      <w:r>
        <w:t>https://you.ctrip.com/travels/suizhou860/3342476.html</w:t>
      </w:r>
    </w:p>
    <w:p>
      <w:r>
        <w:t>来源：携程</w:t>
      </w:r>
    </w:p>
    <w:p>
      <w:r>
        <w:t>发表时间：2017-1-24</w:t>
      </w:r>
    </w:p>
    <w:p>
      <w:r>
        <w:t>天数：2 天</w:t>
      </w:r>
    </w:p>
    <w:p>
      <w:r>
        <w:t>游玩时间：12 月</w:t>
      </w:r>
    </w:p>
    <w:p>
      <w:r>
        <w:t>人均花费：400 元</w:t>
      </w:r>
    </w:p>
    <w:p>
      <w:r>
        <w:t>和谁：夫妻</w:t>
      </w:r>
    </w:p>
    <w:p>
      <w:r>
        <w:t>玩法：自由行</w:t>
      </w:r>
    </w:p>
    <w:p>
      <w:r>
        <w:t>旅游路线：</w:t>
      </w:r>
    </w:p>
    <w:p>
      <w:r>
        <w:t>正文：</w:t>
        <w:br/>
        <w:br/>
        <w:t>从武汉出发，自驾约3小时到达随州西游记公园。汽车得在下午4点后才能开入公园内，所以在此之前把车先停放在售票处的大型停车场。我是在携程上定的套票（温泉+景点+住宿），温泉票只能用一次。图片是看4D皮影戏之孙悟空大闹天宫。</w:t>
        <w:br/>
        <w:br/>
        <w:br/>
        <w:t>西游记公园</w:t>
        <w:br/>
        <w:br/>
        <w:br/>
        <w:t>第一天晚上约8点时参加了每晚都有的篝火晚会，都可以参加的。晚会上还可以看到假的火焰山喷发的动效。广场周围有很多吃饭的地方，可以边吃边看。不过我吃了几家，没一家做的好吃的，个人觉得贵还不好吃，建议就在公园内的潘桃园吃自助餐，便宜还有多项选择。</w:t>
        <w:br/>
        <w:br/>
        <w:br/>
        <w:t>西游记公园</w:t>
        <w:br/>
        <w:br/>
        <w:br/>
        <w:t>园内有很多住宿，环境好的叫别墅，环境差的叫省委大院。第二天，依照园内节目单顺序到不同的地点看节目，每半小时一场，场地不一样。</w:t>
        <w:br/>
        <w:br/>
        <w:br/>
        <w:t>西游记公园</w:t>
        <w:br/>
        <w:br/>
        <w:br/>
        <w:t>这是风情街的特色建筑-----斜屋。</w:t>
        <w:br/>
        <w:br/>
        <w:br/>
        <w:t>西游记公园</w:t>
        <w:br/>
        <w:br/>
        <w:br/>
        <w:t>这是女王登基的节目。</w:t>
        <w:br/>
        <w:br/>
        <w:br/>
        <w:t>西游记公园</w:t>
        <w:br/>
        <w:br/>
        <w:br/>
        <w:t>女王登基场面还是挺大的，结束的时候做的花车都很突出。</w:t>
        <w:br/>
        <w:br/>
        <w:br/>
        <w:t>西游记公园</w:t>
        <w:br/>
        <w:br/>
        <w:br/>
        <w:t>这是抢亲台前的表演，孩子应该会觉得有趣。</w:t>
        <w:br/>
        <w:br/>
        <w:br/>
        <w:t>西游记公园</w:t>
        <w:br/>
        <w:br/>
        <w:br/>
        <w:t>1、适合带上老人和小孩去玩的地方，适合玩2天住1晚</w:t>
        <w:br/>
        <w:t>2、可以携带爱宠，只有泡温泉不能进入（有专门的笼子寄存),其它都能一起玩，温泉区内有泳圈10元一个出租</w:t>
        <w:br/>
        <w:t>3、园内有CS（58元/人），随到随玩，不用组团，激光枪，只要能扛得动的人就能玩</w:t>
        <w:br/>
        <w:t>4、每天都有表演（半小时一场）</w:t>
        <w:br/>
        <w:t>5、有专供儿童玩的旋转木马等设备（免费哟），水上高尔夫，龙舟等娱乐</w:t>
        <w:br/>
        <w:t>6、七彩滑道（免费的哟，从山上滑下来，老人小孩，只要自己能扶住的都可以玩）</w:t>
        <w:br/>
        <w:t>7、5D电影、4D皮影戏、鬼屋冒险（不过只有十分钟）</w:t>
        <w:br/>
        <w:t>8、有一个老师付带着四只调皮的小猴表演，小猴训练得很棒，应该是园内最受喜欢的节目</w:t>
      </w:r>
    </w:p>
    <w:p>
      <w:r>
        <w:t>评论：</w:t>
        <w:br/>
        <w:t>1.写得很有条理，很有借鉴，楼主顶你！</w:t>
        <w:br/>
        <w:t>2.希望看到楼主更多的美图哟~~鼓励一下，加油加油！</w:t>
        <w:br/>
        <w:t>3.图片还不够多哟，楼主要加油~~</w:t>
      </w:r>
    </w:p>
    <w:p>
      <w:pPr>
        <w:pStyle w:val="Heading2"/>
      </w:pPr>
      <w:r>
        <w:t>4.2017春节豫鄂湘粤自驾游（18）随州</w:t>
      </w:r>
    </w:p>
    <w:p>
      <w:r>
        <w:t>https://you.ctrip.com/travels/youyouctripstar10000/3375075.html</w:t>
      </w:r>
    </w:p>
    <w:p>
      <w:r>
        <w:t>来源：携程</w:t>
      </w:r>
    </w:p>
    <w:p>
      <w:r>
        <w:t>发表时间：2017-3-2</w:t>
      </w:r>
    </w:p>
    <w:p>
      <w:r>
        <w:t>天数：</w:t>
      </w:r>
    </w:p>
    <w:p>
      <w:r>
        <w:t>游玩时间：</w:t>
      </w:r>
    </w:p>
    <w:p>
      <w:r>
        <w:t>人均花费：</w:t>
      </w:r>
    </w:p>
    <w:p>
      <w:r>
        <w:t>和谁：</w:t>
      </w:r>
    </w:p>
    <w:p>
      <w:r>
        <w:t>玩法：</w:t>
      </w:r>
    </w:p>
    <w:p>
      <w:r>
        <w:t>旅游路线：</w:t>
      </w:r>
    </w:p>
    <w:p>
      <w:r>
        <w:t>正文：</w:t>
        <w:br/>
        <w:br/>
        <w:t>正月二十一日（1月17日）从岳阳出发，行程305km，到达随州。</w:t>
        <w:br/>
        <w:t>在随州参观了“随州博物馆”和“曾侯乙墓”挖掘遗址。</w:t>
        <w:br/>
        <w:t>实话说，这是我看到的地级博物馆中水平最高的。</w:t>
        <w:br/>
        <w:t>随州博物馆</w:t>
        <w:br/>
        <w:t>青铜王国，名不虚传</w:t>
        <w:br/>
        <w:t>随州历史上是曾国，在湖北北部，靠近河南。</w:t>
        <w:br/>
        <w:t>随州人说随州是炎帝故里，尽管炎帝故里六地在争。炎帝是上古时期部落领袖，发明了刀耕火种，又称神农氏。</w:t>
        <w:br/>
        <w:t>季梁——春秋初期随国大夫，政治家、军事家、思想家。</w:t>
        <w:br/>
        <w:t>曾国人在农耕、制陶、冶炼都有高超的技艺</w:t>
        <w:br/>
        <w:t>制陶</w:t>
        <w:br/>
        <w:t>随州有大量墓葬，出土了大量的青铜器，真正是青铜器王国。</w:t>
        <w:br/>
        <w:t>陈公子中庆铜簠，春秋早期 ，器底内有铭文六行二十三字</w:t>
        <w:br/>
        <w:t>西周晚期曾太保铜簋1976年万店周家岗出土</w:t>
        <w:br/>
        <w:t>西周早期噩中铜方盖鼎2007年安居羊子山4号墓出土</w:t>
        <w:br/>
        <w:t>菱形勾连云纹铜敦，战国中期 ，盖口部上有活形扣钮，可固定，</w:t>
        <w:br/>
        <w:t>曾侯乙墓是战国时期曾侯乙的一座墓葬，位于湖北随州城西两公里的擂鼓墩东团坡上。面积为220平方米。距今2500年。</w:t>
        <w:br/>
        <w:t>曾侯乙墓是战国时期曾国国君乙的墓葬，距今2500年。</w:t>
        <w:br/>
        <w:t>曾侯乙墓挖掘遗址前留影</w:t>
        <w:br/>
        <w:t>敲一敲曾侯乙墓的编钟</w:t>
        <w:br/>
        <w:t>编钟模型也是响声清脆</w:t>
        <w:br/>
        <w:t>根据主棺中人骨复原的曾侯乙像，42—45岁，高1.62m。</w:t>
        <w:br/>
        <w:t>曾侯乙墓主棺，棺有内外两层，皆为木质。外棺镶有青铜框架，重达3.29吨。顶部棺盖上分布着12个铜钮，棺壁以透雕、浮雕、圆雕等技法雕饰花纹。</w:t>
        <w:br/>
        <w:t>墓中有23具陪葬棺，陪葬均为13—25岁女性。可见当时的残酷。</w:t>
        <w:br/>
        <w:t>曾侯乙墓平面图</w:t>
        <w:br/>
        <w:t>出土了大量青铜器、金器、玉器、漆器。</w:t>
        <w:br/>
        <w:t>2500年前中华民族有如此高超的制造技术和精确的声学研究真是令人惊讶。</w:t>
        <w:br/>
        <w:t>编钟</w:t>
        <w:br/>
        <w:t>编磬</w:t>
        <w:br/>
        <w:t>编钟</w:t>
        <w:br/>
        <w:t>提链壶</w:t>
        <w:br/>
        <w:t>簋（gui）——盛食物的器皿</w:t>
        <w:br/>
        <w:t>鹿角立鹤</w:t>
        <w:br/>
        <w:t>乐器</w:t>
        <w:br/>
        <w:t>乐器</w:t>
        <w:br/>
        <w:t>陶器</w:t>
        <w:br/>
        <w:t>漆器</w:t>
        <w:br/>
        <w:t>漆器乐器</w:t>
        <w:br/>
        <w:t>漆器</w:t>
        <w:br/>
        <w:t>漆器</w:t>
        <w:br/>
        <w:t>漆器</w:t>
        <w:br/>
        <w:t>金器</w:t>
        <w:br/>
        <w:t>金器</w:t>
        <w:br/>
        <w:t>玉器</w:t>
        <w:br/>
        <w:t>玉器</w:t>
        <w:br/>
        <w:t>玉器</w:t>
        <w:br/>
        <w:t>玉器</w:t>
        <w:br/>
        <w:t>十二节</w:t>
        <w:br/>
        <w:t>玉器</w:t>
        <w:br/>
        <w:t>武士</w:t>
        <w:br/>
        <w:t>战马</w:t>
        <w:br/>
        <w:t>兵器</w:t>
        <w:br/>
        <w:t>兵器</w:t>
        <w:br/>
        <w:t>兵器</w:t>
        <w:br/>
        <w:t>兵器</w:t>
        <w:br/>
        <w:t>保护工程</w:t>
        <w:br/>
        <w:t>保护工程介绍</w:t>
        <w:br/>
        <w:t>钱伟长题词</w:t>
        <w:br/>
        <w:t>萧克题词</w:t>
        <w:br/>
        <w:t>法海题词</w:t>
        <w:br/>
        <w:t>随州的路灯都是编钟</w:t>
        <w:br/>
        <w:t>博物馆院内</w:t>
        <w:br/>
        <w:t>博物馆院内</w:t>
      </w:r>
    </w:p>
    <w:p>
      <w:r>
        <w:t>评论：</w:t>
        <w:br/>
      </w:r>
    </w:p>
    <w:p>
      <w:pPr>
        <w:pStyle w:val="Heading2"/>
      </w:pPr>
      <w:r>
        <w:t>5.宜昌奥德曼夏令营之魔术营</w:t>
      </w:r>
    </w:p>
    <w:p>
      <w:r>
        <w:t>https://you.ctrip.com/travels/suizhou860/3383881.html</w:t>
      </w:r>
    </w:p>
    <w:p>
      <w:r>
        <w:t>来源：携程</w:t>
      </w:r>
    </w:p>
    <w:p>
      <w:r>
        <w:t>发表时间：2017-3-15</w:t>
      </w:r>
    </w:p>
    <w:p>
      <w:r>
        <w:t>天数：7 天</w:t>
      </w:r>
    </w:p>
    <w:p>
      <w:r>
        <w:t>游玩时间：7 月</w:t>
      </w:r>
    </w:p>
    <w:p>
      <w:r>
        <w:t>人均花费：3980 元</w:t>
      </w:r>
    </w:p>
    <w:p>
      <w:r>
        <w:t>和谁：和朋友</w:t>
      </w:r>
    </w:p>
    <w:p>
      <w:r>
        <w:t>玩法：</w:t>
      </w:r>
    </w:p>
    <w:p>
      <w:r>
        <w:t>旅游路线：</w:t>
      </w:r>
    </w:p>
    <w:p>
      <w:r>
        <w:t>正文：</w:t>
        <w:br/>
        <w:t>推荐指数：★ ★ ★ ★ ★</w:t>
        <w:br/>
        <w:t>适宜人群：对魔术世界有浓厚兴趣，全面成长的6-16岁的小伙伴们。</w:t>
        <w:br/>
        <w:t>活动地点：湖北</w:t>
        <w:br/>
        <w:t>随州</w:t>
        <w:br/>
        <w:t>市西游神话景区5A度假村-</w:t>
        <w:br/>
        <w:t>西游记公园</w:t>
        <w:br/>
        <w:t>第1天 第2天 第3天 第4天 第5天 第6天 第7天</w:t>
        <w:br/>
        <w:t>第1天</w:t>
        <w:br/>
        <w:t>上午</w:t>
        <w:br/>
        <w:t>1、魔术达人集结令：沿途欣赏太湖风光，风风火火抵达基地，开始我们的魔术之旅</w:t>
        <w:br/>
        <w:t>2、分配房间，整理内务</w:t>
        <w:br/>
        <w:t>下午</w:t>
        <w:br/>
        <w:t>1、团队建设破冰：选举魔法小队长。</w:t>
        <w:br/>
        <w:t>2、制作魔幻队旗；讲解魔术的起源；魔术师的戒条（萨士顿三原则）；如何表演好一个魔术。</w:t>
        <w:br/>
        <w:t>晚上</w:t>
        <w:br/>
        <w:t>开营晚会</w:t>
        <w:br/>
        <w:t>魔术表演互动：让我们一起快乐起来，让我们一起为魔术欢呼！</w:t>
        <w:br/>
        <w:t>第2天</w:t>
        <w:br/>
        <w:t>上午</w:t>
        <w:br/>
        <w:t>魔术课堂：魔法幻变术</w:t>
        <w:br/>
        <w:t>① 【幻变大小骰之太空飞碟】 难易指数★★    ② 【撕纸巾还原二次方】 难易指数★★</w:t>
        <w:br/>
        <w:t>下午</w:t>
        <w:br/>
        <w:t>魔术课堂：魔法幻变术</w:t>
        <w:br/>
        <w:t>③【变形术之打扁骰子】  难易指数★★★     ④【复原术之撕钱还原】 难易指数★★★</w:t>
        <w:br/>
        <w:t>晚上</w:t>
        <w:br/>
        <w:t>搞怪小演员</w:t>
        <w:br/>
        <w:t>我做演员你来猜，让我们一起乐哈哈</w:t>
        <w:br/>
        <w:t>第3天</w:t>
        <w:br/>
        <w:t>上午</w:t>
        <w:br/>
        <w:t>魔术课堂：心灵感应术</w:t>
        <w:br/>
        <w:t>⑤【神奇透视看透你的心情】  难易指数★★★  ⑥ 【万能读心术】  难易指数★★★</w:t>
        <w:br/>
        <w:t>下午</w:t>
        <w:br/>
        <w:t>魔术课堂：心灵感应术</w:t>
        <w:br/>
        <w:t>⑦【感应术之双筒骰子】  难易指数★★★ ⑧【百发百中心灵猜测】难易指数★★★</w:t>
        <w:br/>
        <w:t>晚上</w:t>
        <w:br/>
        <w:t>篝火晚会</w:t>
        <w:br/>
        <w:t>在篝火前手拉着手，舞动起来，体验不同民族风情！</w:t>
        <w:br/>
        <w:t>第4天</w:t>
        <w:br/>
        <w:t>上午</w:t>
        <w:br/>
        <w:t>魔术课堂：神奇穿越术</w:t>
        <w:br/>
        <w:t>⑨ 【魔钉穿硬币】 难易指数★★★    ⑩ 【随意门之纸张穿越手臂】  难易指数★★★</w:t>
        <w:br/>
        <w:t>下午</w:t>
        <w:br/>
        <w:t>魔术课堂：神奇穿越术</w:t>
        <w:br/>
        <w:t>①【魔结之穿越空间】  难易指数★★★             ②【硬币穿越身体】  难易指数★★★★</w:t>
        <w:br/>
        <w:t>晚上</w:t>
        <w:br/>
        <w:t>露营</w:t>
        <w:br/>
        <w:t>星空物语下，动起手来，我们一起搭建帐篷，享受美丽的夜晚。</w:t>
        <w:br/>
        <w:t>第5天</w:t>
        <w:br/>
        <w:t>上午</w:t>
        <w:br/>
        <w:t>魔术课堂：幻影消失术</w:t>
        <w:br/>
        <w:t>③【神奇杯之来去无踪】难易指数★★★★★     ⑧【消失de橡皮筋】  难易指数★★★★★</w:t>
        <w:br/>
        <w:t>下午</w:t>
        <w:br/>
        <w:t>魔术课堂：幻影消失术</w:t>
        <w:br/>
        <w:t>⑨【硬币消失术 】 难易指数★★★★          ⑩【消失的纸团】 难易指数★★★★★</w:t>
        <w:br/>
        <w:t>晚上</w:t>
        <w:br/>
        <w:t>快乐联欢会</w:t>
        <w:br/>
        <w:t>发挥你的才艺，让我们一起快乐起来</w:t>
        <w:br/>
        <w:t>第6天</w:t>
        <w:br/>
        <w:t>上午</w:t>
        <w:br/>
        <w:t>魔术课堂：超能力控制术</w:t>
        <w:br/>
        <w:t>⑦【移形换影之魔幻心】  难易指数★★★★★         ⑧【悬浮de纸币】  难易指数★★★★★</w:t>
        <w:br/>
        <w:t>下午</w:t>
        <w:br/>
        <w:t>魔术课堂：超能力控制术</w:t>
        <w:br/>
        <w:t>⑨【光能舞动】 难易指数★★★★          ⑩【活灵活现的金鱼笔】 难易指数★★★★★</w:t>
        <w:br/>
        <w:t>晚上</w:t>
        <w:br/>
        <w:t>闭营晚会</w:t>
        <w:br/>
        <w:t>回顾6天的魔术行迹，魔术师指导“魔术未来之星”比赛排练</w:t>
        <w:br/>
        <w:t>第7天</w:t>
        <w:br/>
        <w:t>上午</w:t>
        <w:br/>
        <w:t>魔术未来之星比赛</w:t>
        <w:br/>
        <w:t>魔术未来之星勋章争夺赛（用自己的经历与收获去争取属于自己的荣誉）</w:t>
        <w:br/>
        <w:t>下午</w:t>
        <w:br/>
        <w:t>返航</w:t>
        <w:br/>
        <w:t>结束我们的魔术夏令营之行</w:t>
        <w:br/>
        <w:t>开营时间</w:t>
        <w:br/>
        <w:t>第一期：7月15日—7月21日（火热报名中）</w:t>
        <w:br/>
        <w:t>开营地点</w:t>
        <w:br/>
        <w:t>华中区湖北奥德曼素质教育基地-</w:t>
        <w:br/>
        <w:t>随州</w:t>
        <w:br/>
        <w:t>市西游神话景区5A度假村-</w:t>
        <w:br/>
        <w:t>西游记公园</w:t>
        <w:br/>
        <w:t>(http://wh.odeman.com/news/show.php?itemid=622)</w:t>
        <w:br/>
        <w:t>收费标准</w:t>
        <w:br/>
        <w:t>全国统一收费：3980 RMB</w:t>
        <w:br/>
        <w:t>费用说明：费用包括车旅费、培训费、餐饮费、保险费、住宿费、场地费、项目费、魔术道具费等。</w:t>
        <w:br/>
        <w:t>报名须知</w:t>
        <w:br/>
        <w:t>1、参营年龄，6—16周岁，身体健康，无先天性疾病、传染病等；</w:t>
        <w:br/>
        <w:t>2、营员在训练营中一切行动须听从老师安排；</w:t>
        <w:br/>
        <w:t>3、家长（监护人）在报名表应该填写正确联系方式，如有更换，须第一时间通知夏令营工作人员；</w:t>
        <w:br/>
        <w:t>4、禁止携带现金、金银首饰等贵重物品，若有（交由生活老师统一保管）；</w:t>
        <w:br/>
        <w:t>5、禁止携带游戏机、手提电脑、手机、管制刀具、等物品，若有（交由生活老师统一保管）。</w:t>
        <w:br/>
        <w:t>安全防护</w:t>
        <w:br/>
        <w:t>1．全行业最高师生配比1：5~8；全方位安全照顾；</w:t>
        <w:br/>
        <w:t>2．夏令营实行全封闭管理、每期人设总教练1名、医护人员1名、心理老师1名及助教数名；</w:t>
        <w:br/>
        <w:t>3．营员入营前，我们将组织有关部门的人员对训练基地的消防、电力供排水系统，以及各种生活设施 进行安全检查，以确保设备     正常运行，消除不安全隐患；</w:t>
        <w:br/>
        <w:t>4．夏令营基地实行24小时的安全保卫工作，既防止外人恶意闯入及避免营员无故外出；</w:t>
        <w:br/>
        <w:t>5．营员就寝或休息时，宿舍区将派有生活老师轮流职守，保证营员的休息及安全；</w:t>
        <w:br/>
        <w:t>6．夏令营活动期间，学校将密切关注天气变化情况，检查营员身体状况，争取做到万无一失；</w:t>
        <w:br/>
        <w:t>7．国内首家对营员采取GPS卫星定位的机构。</w:t>
        <w:br/>
        <w:t>服务标准</w:t>
        <w:br/>
        <w:t>1、餐饮：营养盘餐，单独烹饪，早中晚三餐，保证每位小营员饮食的营养与卫生。</w:t>
        <w:br/>
        <w:t>2、住宿：24小时热水、空调、彩电、独立卫生间，半封闭管理男女分房；</w:t>
        <w:br/>
        <w:t>3、交通：正规协议，旅游公司提供专业旅游大巴，和驾龄10年以上经验丰富的老司机全程护送；</w:t>
        <w:br/>
        <w:t>4、医务：专业医护人员，提供全程医务跟踪服务；选择就近医院作为突发事件的帮助医院；</w:t>
        <w:br/>
        <w:t>5、保险：夏令营活动中，我们将为每位营员购买100000元意外伤害保险（保监会最高保额）。</w:t>
        <w:br/>
        <w:t>超值赠送</w:t>
        <w:br/>
        <w:t>1、营员报名获赠奥德曼精美纪念营服套装两套。</w:t>
        <w:br/>
        <w:t>2、营期结束时获赠精美纪念证书一份。</w:t>
        <w:br/>
        <w:t>温馨提示</w:t>
        <w:br/>
        <w:t>1、营员须自带的生活用品，书包、牙刷、牙膏、毛巾、洗发液、沐浴液；</w:t>
        <w:br/>
        <w:t>2、背包一个、换洗内衣裤、外衣裤，袜子、运动鞋、拖鞋一双。（夏令营有统一服装，自带衣物为替换）；</w:t>
        <w:br/>
        <w:t>3、可携带自己喜爱或特长的道具；</w:t>
        <w:br/>
        <w:t>4、家长需写一封给孩子的信，信的内容主要以对孩子关心、关怀为主。</w:t>
        <w:br/>
        <w:t>5、湖北地区在指定地点免费接送；</w:t>
        <w:br/>
        <w:t>6、宜昌接送点：湖北省宜昌市伍家岗区万达广场c座2710</w:t>
        <w:br/>
        <w:t>联系我们</w:t>
        <w:br/>
        <w:t>官方网站：www.odeman.cn</w:t>
        <w:br/>
        <w:t>地址:湖北省宜昌市伍家岗区万达广场c座2710</w:t>
        <w:br/>
        <w:t>热线：0717-6863939</w:t>
        <w:br/>
        <w:t>罗老师：15071776339（可微信）    QQ:97310671</w:t>
        <w:br/>
        <w:t>全国免费咨询：400-689-1618</w:t>
      </w:r>
    </w:p>
    <w:p>
      <w:r>
        <w:t>评论：</w:t>
        <w:br/>
        <w:t>1.要不要去今年</w:t>
        <w:br/>
        <w:t>2.要不要去今年</w:t>
        <w:br/>
        <w:t>3.看了你的游记也想出发了，lz这里10月去好么？</w:t>
        <w:br/>
        <w:t>4.图片还可以的呢，不过多多益善哦~</w:t>
        <w:br/>
        <w:t>5.楼主要是加图了记得艾特我哦~~</w:t>
      </w:r>
    </w:p>
    <w:p>
      <w:pPr>
        <w:pStyle w:val="Heading2"/>
      </w:pPr>
      <w:r>
        <w:t>6.武汉、襄阳游——记南开大学72有机同学赏花之旅</w:t>
      </w:r>
    </w:p>
    <w:p>
      <w:r>
        <w:t>https://you.ctrip.com/travels/wuhan145/3410543.html</w:t>
      </w:r>
    </w:p>
    <w:p>
      <w:r>
        <w:t>来源：携程</w:t>
      </w:r>
    </w:p>
    <w:p>
      <w:r>
        <w:t>发表时间：2017-4-10</w:t>
      </w:r>
    </w:p>
    <w:p>
      <w:r>
        <w:t>天数：</w:t>
      </w:r>
    </w:p>
    <w:p>
      <w:r>
        <w:t>游玩时间：</w:t>
      </w:r>
    </w:p>
    <w:p>
      <w:r>
        <w:t>人均花费：</w:t>
      </w:r>
    </w:p>
    <w:p>
      <w:r>
        <w:t>和谁：</w:t>
      </w:r>
    </w:p>
    <w:p>
      <w:r>
        <w:t>玩法：</w:t>
      </w:r>
    </w:p>
    <w:p>
      <w:r>
        <w:t>旅游路线：</w:t>
      </w:r>
    </w:p>
    <w:p>
      <w:r>
        <w:t>正文：</w:t>
        <w:br/>
        <w:t>经半年多的筹备，这次湖北之旅终于成行。同学们毕业40余年，都已年近70，此次从北京，呼和浩特不远千里相聚湖北实属不易。 作为主人从心里由衷的感谢！</w:t>
        <w:br/>
        <w:t>17日凤珠携玉兔首先从北京飞往武汉下凡人间。 此次共来七位仙女和一个护花使者。共八人。</w:t>
        <w:br/>
        <w:t>二位先行一步欣赏了武大的樱花，在淅淅沥沥的小雨中。校园里人员稀少，雨滴洗刷着洁白的樱花，更显得含翠欲滴。</w:t>
        <w:br/>
        <w:br/>
        <w:t>18日大部队到达武汉，这个高兴坏了也忙坏了殿章和风格。</w:t>
        <w:br/>
        <w:t>校园内的1000多株樱花竞相绽放，一株株，一排排，白如霜雪，灿若云霞，如朵朵轻飞的云，十分绚丽夺目，使原来宁静的校园成了一个热闹的春天公园。</w:t>
        <w:br/>
        <w:t>漫步于樱花大道上，洁白樱花在古朴建筑衬托下。更显出武大浓郁的文化气息。</w:t>
        <w:br/>
        <w:t>夜幕下的武大更加古朴庄重。</w:t>
        <w:br/>
        <w:t>殿章，凤格热心款待同学。</w:t>
        <w:br/>
        <w:t>世杰快来等你喝酒呢！</w:t>
        <w:br/>
        <w:t>殿章放弃家中的急事等待老哥的到来后，见上一面，匆匆的离去。</w:t>
        <w:br/>
        <w:t>19日清晨 按计划准时出发，去往沙洋。雨不停的下，以达到中雨的规模。看来今天 要在雨中观赏油菜花儿了。</w:t>
        <w:br/>
        <w:t>也许是我们高涨的热情感动了 苍天。汽车在高速公路上疾驰。雨渐渐的小了，到达沙洋后，雨竟然停了。</w:t>
        <w:br/>
        <w:t>沙洋的70万亩油菜花海经历了一冬的休眠，已经生机盎然、鲜花锦簇，到处是花的海洋。</w:t>
        <w:br/>
        <w:t>金黄色的大地雨后更加清新，花在微风中摇曳。欢迎远方的同学们到来。</w:t>
        <w:br/>
        <w:t>回到了儿时，玩个老鹰捉小鸡。</w:t>
        <w:br/>
        <w:t>是老鹰还是老妖！</w:t>
        <w:br/>
        <w:t>拥抱大自然</w:t>
        <w:br/>
        <w:t>高举红宝书</w:t>
        <w:br/>
        <w:t>当场理云鬓，对景贴花黄。</w:t>
        <w:br/>
        <w:t>这是油菜夾。</w:t>
        <w:br/>
        <w:t>这顿午饭吃的累。桌子不转，那我们站起来自己转， 多吃了老板娘的几碗米饭。</w:t>
        <w:br/>
        <w:br/>
        <w:t>午饭后到达古隆中。这是诸葛亮躬身隐耕的地方。脍炙人口的三顾茅庐，隆中对等故事发生于此。</w:t>
        <w:br/>
        <w:t>三顾堂前留个影。</w:t>
        <w:br/>
        <w:t>小川听说摸龟牙打麻将手气好，也去摸一摸。</w:t>
        <w:br/>
        <w:t>草庐</w:t>
        <w:br/>
        <w:t>孙女儿看望爷爷奶奶。</w:t>
        <w:br/>
        <w:t>20号上午到达五道峡。</w:t>
        <w:br/>
        <w:br/>
        <w:t>五道峡峡长7.5公里，由五个峡谷段构成。峡长约5公里，峡内山峰一溪相连，平峙多姿，溪流清澈，四季奔腾，构成浑然一体的天然画卷。传说是卞和发现玉的地方。</w:t>
        <w:br/>
        <w:t>融洞奇景</w:t>
        <w:br/>
        <w:t>峻岭山峰，小桥流水。</w:t>
        <w:br/>
        <w:t>独特的木桥</w:t>
        <w:br/>
        <w:t>玉女瀑布</w:t>
        <w:br/>
        <w:t>美女、水车。</w:t>
        <w:br/>
        <w:t>准备爬山？小试身手。</w:t>
        <w:br/>
        <w:t>由于体力原因只爬到三峡，小川还要去四、五峽。少数服从多数只好作罢。</w:t>
        <w:br/>
        <w:t>夫人与大家共进晚餐。</w:t>
        <w:br/>
        <w:t>经过一晚上的休息，清晨，又开始一天的旅程。直奔丹江水库。 途经老河口梨园。可惜梨花含苞待放还没有展示它的姿颜。</w:t>
        <w:br/>
        <w:t>若再过一星期 这里将又是一片白色的海洋。</w:t>
        <w:br/>
        <w:t>真是有点儿遗憾，但有遗憾的旅程才显得更完美。</w:t>
        <w:br/>
        <w:t>丹江口水库 ，是亚洲第一大人工淡水湖、国家南水北调中线工程水源地、国家一级水源保护区、中国重要的湿地保护区、国家级生态文明示范区。</w:t>
        <w:br/>
        <w:t>汽车开上了最美环湖公路。可惜只开通了十公里。</w:t>
        <w:br/>
        <w:t>站在观景台上看丹江水库，水面宽阔，一望无际，烟波浩渺。非常壮观。</w:t>
        <w:br/>
        <w:t>滴水观音？</w:t>
        <w:br/>
        <w:t>忠字舞</w:t>
        <w:br/>
        <w:t>沿着这条路就进入了航天42所原址——红星化工厂。</w:t>
        <w:br/>
        <w:t>这条小路直通二座科研室，可惜现在已被拆除。</w:t>
        <w:br/>
        <w:t>这是家属楼</w:t>
        <w:br/>
        <w:t>这是邮局</w:t>
        <w:br/>
        <w:t>42所的科技人员就是在这样艰苦的条件下。研制出国家重器。从此没有人再敢欺负我们了。</w:t>
        <w:br/>
        <w:t>原图书馆门口这棵老树是珍贵的，金丝楠木。去年才被发现。</w:t>
        <w:br/>
        <w:t>老树下的泉水清澈透明，据听说我们搬进前曾流出过两次鱼。</w:t>
        <w:br/>
        <w:t>这位老人见证了42所发展过程，现在看护着这棵古树。</w:t>
        <w:br/>
        <w:t>这棵是千年古柳。</w:t>
        <w:br/>
        <w:t>看着每天上班走过的桥，已经破烂不堪。思绪万千！</w:t>
        <w:br/>
        <w:t>这是白水寺是汉光武帝刘秀的故乡。远望大殿雄伟壮丽。</w:t>
        <w:br/>
        <w:t>汉光武帝刘秀</w:t>
        <w:br/>
        <w:t>三马亭</w:t>
        <w:br/>
        <w:t>谁藏在里面</w:t>
        <w:br/>
        <w:t>枣阳平林四万亩桃花盛开，笑迎远方来客。</w:t>
        <w:br/>
        <w:t>待到山花烂漫时，她在丛中笑！花美人更美！请看七仙女！</w:t>
        <w:br/>
        <w:t>凤珠</w:t>
        <w:br/>
        <w:t>二连老高</w:t>
        <w:br/>
        <w:t>沈安</w:t>
        <w:br/>
        <w:t>大鹏_</w:t>
        <w:br/>
        <w:t>玉兔</w:t>
        <w:br/>
        <w:t>小盛</w:t>
        <w:br/>
        <w:t>薰衣草</w:t>
        <w:br/>
        <w:t>护花使者——小川</w:t>
        <w:br/>
        <w:t>当晚六位同学离开襄阳。剩下小川，和大鹏。</w:t>
        <w:br/>
        <w:t>次日二位去了武当山，这是雾中的金顶。</w:t>
        <w:br/>
        <w:t>山上依然很冷，浓雾，雪松，残雪显示出另外的一种美！</w:t>
        <w:br/>
        <w:t>24日在雨中看看古城遗迹。</w:t>
        <w:br/>
        <w:t>古城墙。</w:t>
        <w:br/>
        <w:t>小北门</w:t>
        <w:br/>
        <w:t>仲宣楼</w:t>
        <w:br/>
        <w:t>仲宣楼与城墙。</w:t>
        <w:br/>
        <w:t>全国最宽的护城河。</w:t>
        <w:br/>
        <w:t>看见瓮城，方知瓮中捉鳖的含义。</w:t>
        <w:br/>
        <w:t>这就是铁打的襄阳。</w:t>
        <w:br/>
        <w:t>中国最早的私家园林——习家池</w:t>
        <w:br/>
        <w:t>小雨渐停，园内樱花，桃花，银丝海棠竞相开放。含翠欲滴。</w:t>
        <w:br/>
        <w:t>今晚就要走了，40余年的分离，暂短的相聚。给同学们带来了无限的欢乐。看着渐渐远去的背影，心中充满了酸楚。</w:t>
        <w:br/>
        <w:t>望天空，忆往事，三余年同载的学习。亲情，友情。件件事事历历在目！</w:t>
        <w:br/>
        <w:t>看今天，  风光无限好，依旧夕阳红！</w:t>
        <w:br/>
        <w:t>展未来，同学们多多相聚。欢迎爷爷奶奶们在到襄阳！！！</w:t>
        <w:br/>
        <w:t>世杰</w:t>
      </w:r>
    </w:p>
    <w:p>
      <w:r>
        <w:t>评论：</w:t>
        <w:br/>
        <w:t>1.做了好多功课啊赞一下，喜欢生活中的每一个用心人</w:t>
        <w:br/>
        <w:t>2.出去旅游走长线的话很辛苦，是什么动力促使着楼主出游呢？</w:t>
        <w:br/>
        <w:t>3.现在这个季节去合适吗？你怎么看待反季节旅行？</w:t>
        <w:br/>
        <w:t>4.楼主的照片好看，游记也写的很精彩，乐在其中。</w:t>
      </w:r>
    </w:p>
    <w:p>
      <w:pPr>
        <w:pStyle w:val="Heading2"/>
      </w:pPr>
      <w:r>
        <w:t>7.上海经兰州至青海湖三人+边牧的自驾</w:t>
      </w:r>
    </w:p>
    <w:p>
      <w:r>
        <w:t>https://you.ctrip.com/travels/lanzhou231/3544013.html</w:t>
      </w:r>
    </w:p>
    <w:p>
      <w:r>
        <w:t>来源：携程</w:t>
      </w:r>
    </w:p>
    <w:p>
      <w:r>
        <w:t>发表时间：2017-8-24</w:t>
      </w:r>
    </w:p>
    <w:p>
      <w:r>
        <w:t>天数：13 天</w:t>
      </w:r>
    </w:p>
    <w:p>
      <w:r>
        <w:t>游玩时间：8 月</w:t>
      </w:r>
    </w:p>
    <w:p>
      <w:r>
        <w:t>人均花费：4000 元</w:t>
      </w:r>
    </w:p>
    <w:p>
      <w:r>
        <w:t>和谁：亲子</w:t>
      </w:r>
    </w:p>
    <w:p>
      <w:r>
        <w:t>玩法：</w:t>
      </w:r>
    </w:p>
    <w:p>
      <w:r>
        <w:t>旅游路线：</w:t>
      </w:r>
    </w:p>
    <w:p>
      <w:r>
        <w:t>正文：</w:t>
        <w:br/>
        <w:t>想来一场说走就走的行程，于是就临时请假，想起了曾经的过往与回忆，就来了一场上海经</w:t>
        <w:br/>
        <w:t>兰州</w:t>
        <w:br/>
        <w:t>至</w:t>
        <w:br/>
        <w:t>青海湖</w:t>
        <w:br/>
        <w:t>的自驾，走到哪就住在哪，随遇而安，访问一下亲戚，看看老营房，与同学朋友聚会一场又一场，要的是放松了，确实也放松了，感谢主。</w:t>
        <w:br/>
        <w:t>路线：</w:t>
        <w:br/>
        <w:t>D1：上海－南京－驻马店　宿遂平亲戚家。</w:t>
        <w:br/>
        <w:t>D2：驻马店－洛阳－西安－宝鸡－</w:t>
        <w:br/>
        <w:t>天水</w:t>
        <w:br/>
        <w:t>，宿天水</w:t>
        <w:br/>
        <w:t>麦积山</w:t>
        <w:br/>
        <w:t>农家乐</w:t>
        <w:br/>
        <w:t>D3：游</w:t>
        <w:br/>
        <w:t>麦积山石窟</w:t>
        <w:br/>
        <w:br/>
        <w:t>天水</w:t>
        <w:br/>
        <w:t>－</w:t>
        <w:br/>
        <w:t>兰州</w:t>
        <w:br/>
        <w:t>－青海民和，宿青海民和宾馆</w:t>
        <w:br/>
        <w:t>D4：青海民和－西宁－日月山－</w:t>
        <w:br/>
        <w:t>青海湖</w:t>
        <w:br/>
        <w:t>二郞剑，宿二郞剑藏家酒店</w:t>
        <w:br/>
        <w:t>D5：</w:t>
        <w:br/>
        <w:t>青海湖</w:t>
        <w:br/>
        <w:t>二郞剑－黑马河－橡皮山－茶卡盐湖－黑马河－二郞剑－青海湖金沙湾－青海湖鱼场，宿湖边车上</w:t>
        <w:br/>
        <w:t>D6：青海湖－西宁－甘肃永靖，宿永靖县城酒店</w:t>
        <w:br/>
        <w:t>D7：永靖－刘家峡－炳灵寺－七道梁－关山乡－西果园－</w:t>
        <w:br/>
        <w:t>兰州</w:t>
        <w:br/>
        <w:t>市区</w:t>
        <w:br/>
        <w:t>D8：兰州市区</w:t>
        <w:br/>
        <w:t>D9：兰州市区</w:t>
        <w:br/>
        <w:t>D10: 兰州市区</w:t>
        <w:br/>
        <w:t>D11: 兰州－定西－</w:t>
        <w:br/>
        <w:t>天水</w:t>
        <w:br/>
        <w:t>－略阳－汉中－洋县，宿</w:t>
        <w:br/>
        <w:t>洋县酒店</w:t>
        <w:br/>
        <w:t>D12：洋县－汉中－安康－十堰－襄阳－随州－孝感－</w:t>
        <w:br/>
        <w:t>武汉</w:t>
        <w:br/>
        <w:t>，宿武昌中华路码头酒店</w:t>
        <w:br/>
        <w:t>D13:</w:t>
        <w:br/>
        <w:t>武汉</w:t>
        <w:br/>
        <w:t>－罗田－英山－岳西－潜山－安庆－铜陵－宣城－湖州－清浦－上海</w:t>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r>
    </w:p>
    <w:p>
      <w:r>
        <w:t>评论：</w:t>
        <w:br/>
        <w:t>1.好帖啊，谢谢了。顶个。世界那么大，也想去看看。</w:t>
        <w:br/>
        <w:t>2.漂亮的图片，很细腻的感情，我们也准备出发了，留一个赞~！！</w:t>
        <w:br/>
        <w:t>3.去这里的话什么时候算是淡季什么时候算是旺季啊？</w:t>
        <w:br/>
        <w:t>4.欢迎你在攻略社区安家并发表处女作游记，游游君前来撒花问候喽！送上优质游记指南http://you.ctrip.com/travels/youyouctripstar10000/1756062.html 很期待再次看到你分享精彩的旅程~</w:t>
      </w:r>
    </w:p>
    <w:p>
      <w:pPr>
        <w:pStyle w:val="Heading2"/>
      </w:pPr>
      <w:r>
        <w:t>8.武汉园博园精品游线之灵秀湖北游，十六个市洲园展区，都在这儿了！</w:t>
      </w:r>
    </w:p>
    <w:p>
      <w:r>
        <w:t>https://you.ctrip.com/travels/wuhan145/3575089.html</w:t>
      </w:r>
    </w:p>
    <w:p>
      <w:r>
        <w:t>来源：携程</w:t>
      </w:r>
    </w:p>
    <w:p>
      <w:r>
        <w:t>发表时间：2017-10-18</w:t>
      </w:r>
    </w:p>
    <w:p>
      <w:r>
        <w:t>天数：1 天</w:t>
      </w:r>
    </w:p>
    <w:p>
      <w:r>
        <w:t>游玩时间：10 月</w:t>
      </w:r>
    </w:p>
    <w:p>
      <w:r>
        <w:t>人均花费：50 元</w:t>
      </w:r>
    </w:p>
    <w:p>
      <w:r>
        <w:t>和谁：亲子</w:t>
      </w:r>
    </w:p>
    <w:p>
      <w:r>
        <w:t>玩法：</w:t>
      </w:r>
    </w:p>
    <w:p>
      <w:r>
        <w:t>旅游路线：</w:t>
      </w:r>
    </w:p>
    <w:p>
      <w:r>
        <w:t>正文：</w:t>
        <w:br/>
        <w:t>湖北是楚文化的发祥地。</w:t>
        <w:br/>
        <w:t>武汉园博园</w:t>
        <w:br/>
        <w:t>的神奇之处，在于“缩千里江山于方寸”——足不出园，看遍微缩的荆楚之最。</w:t>
        <w:br/>
        <w:t>当您置身于湖北园和十六个地市州园，每走一步触摸的都是荆楚千年文脉，感知到一草一木的“荆楚味”。亲，你去过几个呢？</w:t>
        <w:br/>
        <w:t>下面就让小编先给大家介绍十六个地市洲园：襄阳园、恩施园、随州园、鄂州园、咸宁园、十堰园、黄石园、神龙架园、潜江园、仙桃园、孝感园、黄冈园、荆州园、荆门园、宜昌园、天门园。以及沿途而上的湖北园、长江文明馆、绿雕展区。</w:t>
        <w:br/>
        <w:t>玩转园博园精品游线</w:t>
        <w:br/>
        <w:t>之</w:t>
        <w:br/>
        <w:t>灵秀湖北游</w:t>
        <w:br/>
        <w:br/>
        <w:t>【游线简介】从东门入园，沿园内道路向南步行，依次游览湖北地市州展园（共16座）—湖北园—长江文明馆—绿雕展区，最后出园博园北门。</w:t>
        <w:br/>
        <w:t>湖北地市州园：极目楚天舒</w:t>
        <w:br/>
        <w:t>【一、襄阳园】</w:t>
        <w:br/>
        <w:br/>
        <w:t>襄阳古城 三国文化</w:t>
        <w:br/>
        <w:t>襄阳园以“襄阳古城、汉水文化、三国文化”为主线，通过历史名人串联园中各景。主体建筑以古城楼“临汉门”为设计原型，展现襄阳古城文化。</w:t>
        <w:br/>
        <w:t>游线看点：园内有“米芾拜石”“隆中对”景墙、“穿天石”和“襄阳名人录”等雕塑作品，值得驻足观赏。</w:t>
        <w:br/>
        <w:t>【二、恩施园】</w:t>
        <w:br/>
        <w:t>恩施园以营造恩施地形地貌为主，创造特色山石景观，营造石窟空间，用造园景观的手法营造出“仙居恩施”的主题意象。</w:t>
        <w:br/>
        <w:t>游线看点：眼前的仙佛寺石窟，它还原了恩施当地特色景点“仙佛寺”，拥有长江中游、两湖地区唯一的唐代摩崖造像，同时也是现存规模最大的摩崖造像。</w:t>
        <w:br/>
        <w:t>【三、随州园】</w:t>
        <w:br/>
        <w:t>古乐之都 编钟悠</w:t>
        <w:br/>
        <w:t>随州园又称神韵园，展园中轴布置编钟演奏台，两侧各设一处编钟乐舞和蕙兰砖雕文化景墙，生态以神农尝百草为主题，种植品种丰富多样的乔灌花草，美誉“百草园”。</w:t>
        <w:br/>
        <w:t>游线看点：曾侯乙编钟古乐的演奏以及与游人的互动，体现了随州“编钟古乐之都”悠久的青铜文化历史。</w:t>
        <w:br/>
        <w:br/>
        <w:t>【四、鄂州园】</w:t>
        <w:br/>
        <w:t>文武之道 刚柔相济</w:t>
        <w:br/>
        <w:t>鄂州园结合地形，使用环路式布局，以水池为中心将展园分为前后两个区，前庭突出“文”元素，后庭则彰显“武”魅力，“文武之道，刚柔相济”，鄂州自然景观与人文景观交相辉映的特色景观充分展现在大家面前。</w:t>
        <w:br/>
        <w:t>【五、咸宁园】</w:t>
        <w:br/>
        <w:t>香城泉都 魅力之城</w:t>
        <w:br/>
        <w:t>“咸宁园”以香城泉都为主要的设计理念，以“一城十二泉”为主线，通过对桂、泉、竹这三大特色元素的诠释和对咸宁民居建筑和历史文化的展示，使各位从视觉、听觉、嗅觉、触觉全方位的感受咸宁的香•泉文化，感受咸宁文化、宜居、生态的魅力。</w:t>
        <w:br/>
        <w:t>【六、十堰园】</w:t>
        <w:br/>
        <w:t>道教圣地 魅力车城</w:t>
        <w:br/>
        <w:br/>
        <w:t>十堰园以中国传统造园手法，营造体现武当山文化与风貌的山水庭院，结合现代科技和时代审美情趣，彰显武当文化“天人合一”的哲学思想。</w:t>
        <w:br/>
        <w:t>【七、黄石园】</w:t>
        <w:br/>
        <w:t>工业摇篮 生态转型</w:t>
        <w:br/>
        <w:t>游线看点：园内中心是一片开阔的矿石广场，紧邻广场的是一片由五色矿石汇成的下沉式矿石雨水花园，直观的展示着黄石特有的自然禀赋。如果大家走累了，矿石池边一组临池的台阶坐凳可供您休憩、眺望对岸。</w:t>
        <w:br/>
        <w:t>【八、神农架园】</w:t>
        <w:br/>
        <w:t>华中屋脊 绿色宝库</w:t>
        <w:br/>
        <w:t>“远古自然”是神农架园的设计主题，这里更像是个原始森林，到处都是绿意盎然的植物 。神农架园入口立造“神”字雕塑、栩栩如生的大树根等景观，再往里走，神秘的“野人洞”洞口赫然立于眼前。</w:t>
        <w:br/>
        <w:t>十六个地市洲园的另外八座：潜江园、仙桃园、孝感园、黄冈园、荆州园、荆门园、宜昌园、天门园。以及沿途而上的湖北园、长江文明馆、绿雕展区。</w:t>
        <w:br/>
        <w:t>【九、潜江园】</w:t>
        <w:br/>
        <w:t>在中国古典园林发展史上，潜江章华台占有极高的地位，被誉为“天下第一台”。相传章华台高23米，向上登顶需要休息三次，所以又叫“三休台”，宫女们爬搂爬得腰都变细了，“细腰台”</w:t>
        <w:br/>
        <w:t>【十、仙桃园】</w:t>
        <w:br/>
        <w:t>人间仙境 世外桃源</w:t>
        <w:br/>
        <w:t>仙桃园以水乡环境为形，体操精神为神，神形兼备来充分展现仙桃独特的城市魅力。</w:t>
        <w:br/>
        <w:t>【十一、孝感园】</w:t>
        <w:br/>
        <w:br/>
        <w:t>“孝”感天地 爱聚展园</w:t>
        <w:br/>
        <w:t>孝感园演绎了董永和七仙女的爱情故事，园内共设计了5个情节：从入口镜水象征董永与七仙女的“相识”；槐荫树、七色花海、覆土建筑;层层递进，到最后两人走上理丝桥，赞美两人爱情的“升华”。</w:t>
        <w:br/>
        <w:t>祝携手心爱之人，走上理丝桥，都会得到美好的祝愿——“祝愿天下有情人终成眷属”。</w:t>
        <w:br/>
        <w:t>【十二、黄冈园】</w:t>
        <w:br/>
        <w:t>黄冈园展览主题为“江山如画，东坡遗韵”，以文学大家为造园主线，唯黄冈一园；依词赋造园景设山石，亦黄冈一园。</w:t>
        <w:br/>
        <w:t>【十三、荆州园】</w:t>
        <w:br/>
        <w:t>荆楚记忆 文化水乡</w:t>
        <w:br/>
        <w:t>游线看点：入口广场有一座“楚王出巡车马”铸铜雕塑，四匹疾驰的骏马、豪华的车室，体现出春秋五霸之一的楚庄王尊贵的身份。为了让游客参与互动，设计师特意设计空出后面的座位，让游客坐上去“当一回楚庄王”。</w:t>
        <w:br/>
        <w:t>【十四、荆门园】</w:t>
        <w:br/>
        <w:t>荆山门户 农谷之源</w:t>
        <w:br/>
        <w:t>游线看点：在园内东侧，有一条极具特色的步道：24节气园路。这条长约50米的园路，有3段是玻璃路面，透过玻璃可以看见地下埋藏的各种古代陶罐。这些陶罐就是屈家岭文化遗址出土的黑陶、灰陶的仿制品。</w:t>
        <w:br/>
        <w:t>【十五、宜昌园】</w:t>
        <w:br/>
        <w:t>水电之都 峡江风情</w:t>
        <w:br/>
        <w:t>游线看点：在园区的最高点，建有一座全木结构的土家族吊脚楼。游人可在此驻足休息、赏景，感受宜昌非物质遗产——听峡江号子，观土家跳丧，赏花鼓楠管，品山歌谜语，感受到浓郁的峡江风情。</w:t>
        <w:br/>
        <w:t>【十六、天门园】</w:t>
        <w:br/>
        <w:t>茶圣故里 色香满园</w:t>
        <w:br/>
        <w:br/>
        <w:t>游线看点：进入天门园，首先看到的就是落杯泉景观，打造仿真茶壶的跌水景观。矗立在展园门口，直径足有4米的大茶壶通体黝黑，下面还有一个直径4米的巨大茶碗雕塑，一股清泉从壶口注入茶碗，形成生动的水景，别有一番意趣。</w:t>
        <w:br/>
        <w:t>（二）湖北园</w:t>
        <w:br/>
        <w:t>楚风汉韵，辉耀中华</w:t>
        <w:br/>
        <w:br/>
        <w:t>游线看点：湖北园的十二花语漫步环一定不要错过。也可返回观演区，再次领略这浪漫而未失雄奇，灵动而不失秀雅的湖北文化。</w:t>
        <w:br/>
        <w:t>（三）创意绿雕</w:t>
        <w:br/>
        <w:t>走完同心长廊，顺着小路直行，在第一个路口右转，可以看到“佛山园”，向北依次穿过“佛山园”、“连云港园”，很快就能回到园博园北部的一级园路上，从“兰州园”至“滁州园”，在这条路的两边依次展出了十余处大型创意绿雕。</w:t>
        <w:br/>
        <w:t>游线看点：爱情城堡、流淌的花桶、凤之子家族、一见倾心、揽月飞天、国庆花篮等十余组创意绿色植物雕塑夹道迎宾，一座座以花草为主角的绿雕成为展示园博园新形象的靓丽风景。</w:t>
        <w:br/>
        <w:t>[交通指南]</w:t>
        <w:br/>
        <w:t>【公交】 东门（推荐）：园博园东路园博园东门站：342、336、375、790、792等</w:t>
        <w:br/>
        <w:t>北门：金山大道园博园北门站：207、216、353、381、603、730等</w:t>
        <w:br/>
        <w:t>西门：古田二路园博园西门站：311、353、357、377、506、589、602、605、791、792、H100等</w:t>
        <w:br/>
        <w:t>【地铁】 地铁6号线园博园北门站下车，步行即到。</w:t>
        <w:br/>
        <w:t>【自驾】 园博园东门（推荐）：三环、常青路。导航：园博园东路1号、2号停车场</w:t>
        <w:br/>
        <w:t>园博园北门：金山大道。导航：园博园北路停车场</w:t>
        <w:br/>
        <w:t>园博园西门：古田二路三环线口。导航：园博园西门停车场</w:t>
        <w:br/>
        <w:t>汉口里</w:t>
        <w:br/>
        <w:t>停车场三小时内免费</w:t>
        <w:br/>
        <w:t>凭腾旅e卡通可以免费游玩</w:t>
        <w:br/>
        <w:t>武汉园博园</w:t>
        <w:br/>
        <w:t>，还有57个优质景区哦~</w:t>
      </w:r>
    </w:p>
    <w:p>
      <w:r>
        <w:t>评论：</w:t>
        <w:br/>
      </w:r>
    </w:p>
    <w:p>
      <w:pPr>
        <w:pStyle w:val="Heading2"/>
      </w:pPr>
      <w:r>
        <w:t>9.这里有一张可以在温泉旺季泡汤的年卡</w:t>
      </w:r>
    </w:p>
    <w:p>
      <w:r>
        <w:t>https://you.ctrip.com/travels/hubei100067/3580784.html</w:t>
      </w:r>
    </w:p>
    <w:p>
      <w:r>
        <w:t>来源：携程</w:t>
      </w:r>
    </w:p>
    <w:p>
      <w:r>
        <w:t>发表时间：2017-10-27</w:t>
      </w:r>
    </w:p>
    <w:p>
      <w:r>
        <w:t>天数：</w:t>
      </w:r>
    </w:p>
    <w:p>
      <w:r>
        <w:t>游玩时间：</w:t>
      </w:r>
    </w:p>
    <w:p>
      <w:r>
        <w:t>人均花费：</w:t>
      </w:r>
    </w:p>
    <w:p>
      <w:r>
        <w:t>和谁：</w:t>
      </w:r>
    </w:p>
    <w:p>
      <w:r>
        <w:t>玩法：自由行</w:t>
      </w:r>
    </w:p>
    <w:p>
      <w:r>
        <w:t>旅游路线：武汉，嘉鱼，湖北，黄石，黄冈，随州，大冶，雷山温泉</w:t>
      </w:r>
    </w:p>
    <w:p>
      <w:r>
        <w:t>正文：</w:t>
        <w:br/>
        <w:t>2017年10月26日</w:t>
        <w:br/>
        <w:t>湖北旅游</w:t>
        <w:br/>
        <w:t>年卡、大</w:t>
        <w:br/>
        <w:t>武汉旅游</w:t>
        <w:br/>
        <w:t>卡（</w:t>
        <w:br/>
        <w:t>武汉</w:t>
        <w:br/>
        <w:t>景区旅游年卡）温泉季启动仪式在</w:t>
        <w:br/>
        <w:t>嘉鱼</w:t>
        <w:br/>
        <w:t>山湖温泉隆重举行，</w:t>
        <w:br/>
        <w:t>湖北</w:t>
        <w:br/>
        <w:t>省旅游发展委员会领导，中国银联湖北分公司、平安银行信用卡中心武汉分中心、丰太集团、旅游年卡公司及多家合作企业应邀出席了这场盛会。</w:t>
        <w:br/>
        <w:t>山湖温泉作为湖北旅游年卡、大武汉旅游卡温泉季启动的首站温泉度假区，拥有者优美的自然环境和完善的配套设施。这次加入大武汉年卡，是对年卡景区的丰富，同时也是对年卡用户的福利。</w:t>
        <w:br/>
        <w:t>启动仪式中间穿插了川剧变脸、东北二人转等精彩节目表演，更有激动人心的抽奖环节。</w:t>
        <w:br/>
        <w:t>旅游年卡公司负责人孙传志介绍，旅游年卡公司从2012以来在省内发行了湖北旅游年卡售价300元，包含湖北省110家景区，其中温泉两家；大武汉旅游卡定价200元，包含武汉及周边43家景区，其中温泉三家；</w:t>
        <w:br/>
        <w:t>黄石旅游</w:t>
        <w:br/>
        <w:t>年卡定价100元，包含</w:t>
        <w:br/>
        <w:t>黄石</w:t>
        <w:br/>
        <w:t>18家景区，其中温泉一家；</w:t>
        <w:br/>
        <w:t>黄冈旅游</w:t>
        <w:br/>
        <w:t>一票通定价120元，包含</w:t>
        <w:br/>
        <w:t>黄冈</w:t>
        <w:br/>
        <w:t>41家景区；</w:t>
        <w:br/>
        <w:t>随州旅游</w:t>
        <w:br/>
        <w:t>年卡定价100元，包含</w:t>
        <w:br/>
        <w:t>随州</w:t>
        <w:br/>
        <w:t>8家景区；累计惠及年卡用户入园过千万人次。旅游年卡模式取得了游客受益，景区收益，公司赢利，政府满意的多赢局面，是真真切切的</w:t>
        <w:br/>
        <w:t>惠民旅游</w:t>
        <w:br/>
        <w:t>产品。</w:t>
        <w:br/>
        <w:t>2016年湖北旅游年卡率先将嘉鱼山湖温泉、</w:t>
        <w:br/>
        <w:t>大冶</w:t>
        <w:br/>
        <w:t>雷山温泉</w:t>
        <w:br/>
        <w:t>温泉纳入旅游年卡中，经过一年的运行取得了良好的效果。</w:t>
        <w:br/>
        <w:t>当前新一年的温泉季来临，旅游年卡用户将享受实实在在的泡温泉服务。湖北旅游年卡有效期内可在嘉鱼山湖温泉、大冶雷山温泉各使用6次。大武汉旅游卡也签约了三家温泉，山湖温泉、雷山温泉和三里畈温泉可各使用6次，其中山湖温泉旺季（11月1日-2月29日）和雷山温泉旺季（10月1日-4月15日）需在微信公众号：whlynk 预约另加30元后方可使用，三里畈温泉接待大武汉旅游卡用户时间：3月1日-10月31日。黄石旅游年卡有效内也能在大冶雷山温泉使用一次。</w:t>
        <w:br/>
        <w:t>嘉鱼山湖温泉因水而名，藉水而兴。景区第一期的占地约400亩，景观水面约20000亩，风景区周边森林公园4000亩，建筑面积3万平方米以上。主要建设有温泉度假村、温泉中心酒店、别墅区、露天温泉池和健身及水上游乐等设施。同时，整合山、林、水、石等天然生态资源，修缮古建筑文物，使之成为一个集温泉沐浴、休闲保健、水上乐园、度假观光、科考探险于一体，具备完善的住、游、餐、娱、购配套设施的综合类风景区。</w:t>
        <w:br/>
        <w:t>为了让新的旅游年卡用户享受进一步的优惠。年卡公司还联合中国银联股份有限公司湖北分公司、平安银行信用卡中心武汉分中心，对平安口袋银行APP绑定平安62开头银联信用卡用户，从2017年11月1日至2018年3月31日，在每个周五至周日期间通过扫码支付购湖北旅游年卡的，享受单张旅游年卡立减100元的专属优惠（即花200元就可购买到价值300元的湖北旅游年卡），每张银联平安信用卡限购三张，数量有限，先到先得。购卡后游客可到指定景区游客服务中心或温泉大堂的自助机上取卡。</w:t>
      </w:r>
    </w:p>
    <w:p>
      <w:r>
        <w:t>评论：</w:t>
        <w:br/>
      </w:r>
    </w:p>
    <w:p>
      <w:pPr>
        <w:pStyle w:val="Heading2"/>
      </w:pPr>
      <w:r>
        <w:t>10.洛阳银杏</w:t>
      </w:r>
    </w:p>
    <w:p>
      <w:r>
        <w:t>https://you.ctrip.com/travels/suizhou860/3587493.html</w:t>
      </w:r>
    </w:p>
    <w:p>
      <w:r>
        <w:t>来源：携程</w:t>
      </w:r>
    </w:p>
    <w:p>
      <w:r>
        <w:t>发表时间：2017-11-17</w:t>
      </w:r>
    </w:p>
    <w:p>
      <w:r>
        <w:t>天数：2 天</w:t>
      </w:r>
    </w:p>
    <w:p>
      <w:r>
        <w:t>游玩时间：11 月</w:t>
      </w:r>
    </w:p>
    <w:p>
      <w:r>
        <w:t>人均花费：600 元</w:t>
      </w:r>
    </w:p>
    <w:p>
      <w:r>
        <w:t>和谁：和朋友</w:t>
      </w:r>
    </w:p>
    <w:p>
      <w:r>
        <w:t>玩法：摄影，人文，周末游，跟团</w:t>
      </w:r>
    </w:p>
    <w:p>
      <w:r>
        <w:t>旅游路线：随州</w:t>
      </w:r>
    </w:p>
    <w:p>
      <w:r>
        <w:t>正文：</w:t>
        <w:br/>
        <w:t>河南洛阳有牡丹，湖北洛阳有银杏。有银杏的洛阳是洛阳镇，在湖北</w:t>
        <w:br/>
        <w:t>随州</w:t>
        <w:br/>
        <w:t>，如果不是因为这里的古银杏群，我应该永远也不会知道还有另外一个洛阳。</w:t>
        <w:br/>
        <w:t>去年西安观音禅寺的银杏树彻底点燃了全民看银杏的热情，相比于其它的银杏树观赏地点，随州银杏谷的不同之处在于它的古树数量，这里有千岁以上的银杏树308棵，百岁以上银杏树17000多棵，定植银杏树510万多棵，是全国乃至全世界分布最密集、保留最完好的一处古银杏树群落。</w:t>
        <w:br/>
        <w:t>所以虽然距离遥远，依然选择在周末的两天出发了，长途车在去程的刮擦事件和返程时的堵车长龙不是问题，正好让我恶补了瞌睡。第一天的毛毛细雨的第二天的阴天也不是问题，这次主要是跟同事学摄影来的，以学习为主。</w:t>
        <w:br/>
        <w:t>住宿的客栈离景区不远，步行十分钟即到，早上六点半起床，趁游客还少早点进景区。</w:t>
        <w:br/>
        <w:t>进入景区，集体照来一张。</w:t>
        <w:br/>
        <w:t>单照来一张。</w:t>
        <w:br/>
        <w:t>景区的主要路面都由全国各地收集的石磨铺成，自然古朴，寓意石(时)来运转。</w:t>
        <w:br/>
        <w:t>。</w:t>
        <w:br/>
        <w:t>五老树中树龄最大的长寿树，树龄2360年，挂满了祈福的红绸带。</w:t>
        <w:br/>
        <w:t>从大门向右穿过一片已经落光了叶子的银杏树林上山。</w:t>
        <w:br/>
        <w:t>同一个动作，同一个表情！</w:t>
        <w:br/>
        <w:t>幸亏有背影。</w:t>
        <w:br/>
        <w:t>还有侧影。</w:t>
        <w:br/>
        <w:t>自然生长的银杏没有经过修剪，长得比较自由。</w:t>
        <w:br/>
        <w:t>走走停停，边走边拍。</w:t>
        <w:br/>
        <w:t>银杏树生长较慢，寿命极长，自然条件下从栽种到结银杏果要二十多年，四十年后才能大量结果，因此又有人把它称作“公孙树”，有“公种而孙得食”的含义。这位卖银杏的老人今年八十岁，会跟银杏树一样长寿。</w:t>
        <w:br/>
        <w:t>银杏果俗称白果，营养丰富，食用、药用还能养颜，但是多食有毒，少食、熟食可以预防中毒，我买了两斤，如果哪天我口吐白沫，请首先考虑我是银杏中毒。</w:t>
      </w:r>
    </w:p>
    <w:p>
      <w:r>
        <w:t>评论：</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