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1.杭州：梅花三探</w:t>
      </w:r>
    </w:p>
    <w:p>
      <w:r>
        <w:t>https://you.ctrip.com/travels/hangzhou14/3326270.html</w:t>
      </w:r>
    </w:p>
    <w:p>
      <w:r>
        <w:t>来源：携程</w:t>
      </w:r>
    </w:p>
    <w:p>
      <w:r>
        <w:t>发表时间：2017-1-5</w:t>
      </w:r>
    </w:p>
    <w:p>
      <w:r>
        <w:t>天数：3 天</w:t>
      </w:r>
    </w:p>
    <w:p>
      <w:r>
        <w:t>游玩时间：3 月</w:t>
      </w:r>
    </w:p>
    <w:p>
      <w:r>
        <w:t>人均花费：300 元</w:t>
      </w:r>
    </w:p>
    <w:p>
      <w:r>
        <w:t>和谁：一个人</w:t>
      </w:r>
    </w:p>
    <w:p>
      <w:r>
        <w:t>玩法：自由行，人文，穷游</w:t>
      </w:r>
    </w:p>
    <w:p>
      <w:r>
        <w:t>旅游路线：杭州，灵峰探梅，杭州植物园，玉泉，西湖，花港观鱼，余杭，白堤，苏堤，杨公堤，曲院风荷，平湖秋月，断桥残雪，秋瑾墓，西泠印社</w:t>
      </w:r>
    </w:p>
    <w:p>
      <w:r>
        <w:t>正文：</w:t>
        <w:br/>
        <w:t>三月初，春寒料峭的季节。说是春天已到，放眼望去，树未绿，花开得最繁盛的，是梅花和玉兰。</w:t>
        <w:br/>
        <w:t>给自己放了个假。透透气，顺便寻找存在的价值和勇气。走得匆忙，查了查可以买到的往返火车票，就下了单。目的地，</w:t>
        <w:br/>
        <w:t>杭州</w:t>
        <w:br/>
        <w:t>。</w:t>
        <w:br/>
        <w:t>旧地重游，有时是“人是物非”，有时是“物是人非”，有时是“物非人非”。就像树木的年轮一样，在无法一眼看透的内核里，时间的痕迹被默默记录下，剖开来，才发现，看似如故的人，已经变了。并非都是哀伤，人、物，各有各的成长。有的时候，阅历反而让人看得更多、更清楚。</w:t>
        <w:br/>
        <w:t>动车14个小时。一个人，无心与邻人闲话，看看书，吃吃零食，望望窗外的景色。车经四川、重庆、湖北、安徽、江苏五省，最后抵达浙江。地形由丘陵山区过渡到平原。在荆州附近，油菜花大规模盛放。与丘区种植因地势见缝插针形成的高低错落、蜿蜒盘廻的布局迥异，成片的明晃晃的黄，让人看着心也亮堂欢喜起来。</w:t>
        <w:br/>
        <w:t>二十多年后，我再次来到杭州，重新认识这个名闻遐迩的美丽城市。</w:t>
        <w:br/>
        <w:t>时值赏梅季。说起杭州周边的赏梅地图，不得不提及：</w:t>
        <w:br/>
        <w:t>灵峰探梅</w:t>
        <w:br/>
        <w:t>、孤山寻梅、超山访梅。</w:t>
        <w:br/>
        <w:t>第一探：灵峰。</w:t>
        <w:br/>
        <w:t>“灵峰探梅” 位于青芝坞的</w:t>
        <w:br/>
        <w:t>杭州植物园</w:t>
        <w:br/>
        <w:t>内。自后晋开运年间兴建灵峰寺，历经多朝，逐渐成为赏梅胜地。1988年春，园林部门重辟梅园四百多亩，植梅五千余株。如今这里青山环抱，树木葱郁，草地如茵，梅林似海，楼阁参差，暗香浮动，景色十分诱人。走进杭州植物园，仿佛进入了香雪海。花开得热热闹闹，吸引了大量的游人。</w:t>
        <w:br/>
        <w:t>这里的梅花种类丰富。按色分，有红梅、白梅、粉梅、绿梅；按品种分，有江梅、宫粉梅、朱砂梅、绿萼梅等；从形态上看，有上立的、垂枝的。我也分不清楚谁是谁了，就看谁开得美艳动人。</w:t>
        <w:br/>
        <w:t>因为树龄长，多数都长得高大遒劲，适合玩累了的人们在花荫下歇息。</w:t>
        <w:br/>
        <w:t>除了与亭台楼阁共同造景的梅树，这里也有单独的盆景园。一树一格，为自己代言。</w:t>
        <w:br/>
        <w:t>沿着山坡往上爬，喧嚣渐去，只剩二三同好，继续前行。山顶是灵峰寺的旧址，里面有个茶座，人不多，大概是山顶花期已过的缘故吧。喝茶本就讲究个清心，四周安安静静的，正好可以品茗。</w:t>
        <w:br/>
        <w:t>除了花，植物园里值得一赏的还有鱼。</w:t>
        <w:br/>
        <w:t>"</w:t>
        <w:br/>
        <w:t>玉泉</w:t>
        <w:br/>
        <w:t>鱼跃"是</w:t>
        <w:br/>
        <w:t>西湖</w:t>
        <w:br/>
        <w:t>十八景之一。和鼎鼎大名的“</w:t>
        <w:br/>
        <w:t>花港观鱼</w:t>
        <w:br/>
        <w:t>”不同，这里的鱼不是色彩艳丽的锦鲤，主要是青鱼，也点缀着几尾红鲤、黄鲤。因为与想象的太不同，乍一看，根本没发现这些家伙。鱼和池水都是青灰色调的，互为掩映。等定睛细看，忍不住惊了一下，居然有这么大的观赏鱼，每条都有差不多一米长！成群结队的庞然大物在眼前移动，让人生出些不真实的虚空感。池畔亭柱上刻着一幅宋代的楹联:“鱼乐人亦乐，泉清心共清”。明代著名诗人、书画家董其昌也题联道:“鱼有化机参活泼，人无俗虑悟清凉”。静静地坐着看鱼游弋，脑子彻底放空。</w:t>
        <w:br/>
        <w:t>第二探：</w:t>
        <w:br/>
        <w:t>余杭</w:t>
        <w:br/>
        <w:t>超山。</w:t>
        <w:br/>
        <w:t>超山梅花以“古、广、奇”三绝而著名。古，是指超山有我国五大古梅（晋、隋、唐、宋、元）之唐梅和宋梅。广，是指超山梅花绵延十余里。奇，是指天下梅花都是5个花瓣，超山梅花却有6个花瓣。每到花季，十余里遥天映白，如飞雪漫空，有“十里香雪海”之美誉，为江南三大探梅胜地之一。</w:t>
        <w:br/>
        <w:t>去的时候，花期已过大半，此时正在枝头闹得欢的，主要是红梅。</w:t>
        <w:br/>
        <w:t>由于不是周末，景区里的人很少，数下来不过二十来人。一路行，路人甲也成了熟面孔，当第N次相遇时，自然地彼此点头示意。</w:t>
        <w:br/>
        <w:t>大明堂是景点的精华，也就是宋梅、唐梅之所在。宋梅，枯干诘屈，透着厚重的沧桑感，花朵开得七零八落。有人说，这是顽强意志的象征。在我眼里，这就是给垂死之人插管。园林部门的人用尽了力气，维持它的生命。禁不住一声轻叹：何苦！万物有时，顺势不是更好？唐梅的状况好一些，花朵虽小，透着精神，颇有盛世大唐的气韵。</w:t>
        <w:br/>
        <w:t>宋梅亭前的这株腊梅王，开得十分抢眼。也算是在观古梅之外，给人的意外惊喜吧。</w:t>
        <w:br/>
        <w:t>第三探：西湖孤山。</w:t>
        <w:br/>
        <w:t>早春的西湖如水墨画一般。即使在这个有点青黄不接的季节，依然游人如织。</w:t>
        <w:br/>
        <w:t>作为一个开放式的景区，湖畔的生态环境维护得很好。栖息在西湖附近的鸽子和松鼠，对云集的游人早已见惯不惊。清晨的花港观鱼里，也能不时地与觅食的小松鼠邂逅，它吃它的早餐，我散我的步，和谐共处。</w:t>
        <w:br/>
        <w:t>沿着</w:t>
        <w:br/>
        <w:t>白堤</w:t>
        <w:br/>
        <w:t>、</w:t>
        <w:br/>
        <w:t>苏堤</w:t>
        <w:br/>
        <w:t>、</w:t>
        <w:br/>
        <w:t>杨公堤</w:t>
        <w:br/>
        <w:t>转湖，移步换景。</w:t>
        <w:br/>
        <w:t>小时候游西湖，不懂她的美。什么“水光潋滟”、“山色空蒙”，哪里有在湖上泛舟那么有趣呢。审美，也确实是要逐渐学习累积的。有些美，天赋异禀，与日常所见大相径庭，美得“惊天动地”，如九寨，无需修为也能领会。有些美，是山水与人文交织，美得含蓄内敛，如西湖，耐看却要费些笔墨去言说。西湖的美，因四时而不同，随天光而变幻。春天桃红柳绿的苏堤春晓，夏天接天莲叶的</w:t>
        <w:br/>
        <w:t>曲院风荷</w:t>
        <w:br/>
        <w:t>，秋天月朗天青的</w:t>
        <w:br/>
        <w:t>平湖秋月</w:t>
        <w:br/>
        <w:t>，冬天瑞雪初晴的</w:t>
        <w:br/>
        <w:t>断桥残雪</w:t>
        <w:br/>
        <w:t>，还有清晨的六桥烟柳、傍晚的雷锋夕照，淡妆浓抹总相宜。</w:t>
        <w:br/>
        <w:t>从断桥过白堤到</w:t>
        <w:br/>
        <w:t>秋瑾墓</w:t>
        <w:br/>
        <w:t>，路过</w:t>
        <w:br/>
        <w:t>西泠印社</w:t>
        <w:br/>
        <w:t>，偶遇了孤山的梅。</w:t>
        <w:br/>
        <w:t>孤山是西湖中最大的岛，早在唐朝就以梅花著名。白居易曾写下过“三年闲闷在余杭，曾为梅花醉几场，伍相庙边繁似雪，孤山园里丽如妆”的诗句。孤山之梅，最因“梅妻鹤子”的林逋闻名。林逋的《山园小梅》中有两句广为流传的佳句：“疏影横斜水清浅，暗香浮动月黄昏”，已成为咏梅的经典。放鹤亭，就是为纪念他而建的。放鹤亭的梅花，据说也是孤山最美的一抹色彩。</w:t>
        <w:br/>
        <w:t>林逋爱梅，是爱梅的风骨，欣赏它不惧恶劣环境、不附倚权贵、凌寒独自开的品格，多少带着文人的清高和自诩。我对梅的爱，则比较烟火气，就是看颜值，喜欢它在万物凋零的季节，带给世间的那种生气。星罗棋布的孤山梅，犹如一个个散落的小福袋，寻寻觅觅间，给人意外的欣喜。我就是喜欢发现这种生活中的小确幸。</w:t>
        <w:br/>
        <w:t>该回家了。凛冬已尽，马上就要春暖花开。</w:t>
        <w:br/>
        <w:t>谢谢阅读。期待与您同行，欢迎关注公众号“自由自在的猪”！</w:t>
      </w:r>
    </w:p>
    <w:p>
      <w:r>
        <w:t>评论：</w:t>
        <w:br/>
        <w:t>1.这里绝对适合说走就走，不用担心安全等问题。</w:t>
        <w:br/>
        <w:t>2.客气了哈。刚玩过的时候也没有什么好想写的。最近想起来，觉得有很多感想，还是应该记下来。</w:t>
        <w:br/>
        <w:t>3.我们的行程和你的比较接近，只是没有想到回来要写游记，向你学习！</w:t>
        <w:br/>
        <w:t>4.谢谢。</w:t>
        <w:br/>
        <w:t>5.给力~真心点赞！改天再来拜见楼主的游记</w:t>
        <w:br/>
        <w:t>6.看的我心痒痒的，话说六月份去这边的话天好嘛？</w:t>
        <w:br/>
        <w:t>7.我也好想去这里啊，期待马上来一场说走就走的旅行。</w:t>
        <w:br/>
        <w:t>8.一年四季都美的。六月份，应该是看水了。</w:t>
      </w:r>
    </w:p>
    <w:p>
      <w:pPr>
        <w:pStyle w:val="Heading2"/>
      </w:pPr>
      <w:r>
        <w:t>2.荆楚行记-1（宜昌）</w:t>
      </w:r>
    </w:p>
    <w:p>
      <w:r>
        <w:t>https://you.ctrip.com/travels/yichang313/3345141.html</w:t>
      </w:r>
    </w:p>
    <w:p>
      <w:r>
        <w:t>来源：携程</w:t>
      </w:r>
    </w:p>
    <w:p>
      <w:r>
        <w:t>发表时间：2017-1-21</w:t>
      </w:r>
    </w:p>
    <w:p>
      <w:r>
        <w:t>天数：1 天</w:t>
      </w:r>
    </w:p>
    <w:p>
      <w:r>
        <w:t>游玩时间：12 月</w:t>
      </w:r>
    </w:p>
    <w:p>
      <w:r>
        <w:t>人均花费：100 元</w:t>
      </w:r>
    </w:p>
    <w:p>
      <w:r>
        <w:t>和谁：一个人</w:t>
      </w:r>
    </w:p>
    <w:p>
      <w:r>
        <w:t>玩法：自由行，人文，徒步，火车</w:t>
      </w:r>
    </w:p>
    <w:p>
      <w:r>
        <w:t>旅游路线：宜昌，猇亭古战场，宜都，当阳</w:t>
      </w:r>
    </w:p>
    <w:p>
      <w:r>
        <w:t>正文：</w:t>
        <w:br/>
        <w:t>2000年，那是一个夏天，有一位少年，在机房的电脑里打开了一个界面……</w:t>
        <w:br/>
        <w:t>那是特别充实的一天，从早上8点忙活到晚上10点，终于让刘备的旗帜飘扬在地图的每一个城池上。然后一路狂奔，在熄灯前赶回了宿舍。当晚的卧谈会上，怀着一统乱世的喜悦，我和兄弟们分享了不少三国故事。</w:t>
        <w:br/>
        <w:t>后来，我觉得不能再凭借小人书知识储备忽悠人了，于是去图书馆借出了一本《三国演义》。</w:t>
        <w:br/>
        <w:t>再后来，读了蔡东藩《中国历朝通俗演义》的后汉演义，其中的后四十回就是在说三国。</w:t>
        <w:br/>
        <w:t>再再后来，读了陈寿的《三国志》。</w:t>
        <w:br/>
        <w:t>这几本书读下来，对一个标准三国迷而言，仅仅是入门而已。但对这段历史的神往，对刘备蜀汉的推崇，再也hold不住了。</w:t>
        <w:br/>
        <w:t>荆楚大地，他们曾经战斗过的地方，我想去看看……</w:t>
        <w:br/>
        <w:t>第一站</w:t>
        <w:br/>
        <w:t>宜昌</w:t>
        <w:br/>
        <w:t>12月30日，忙完正事儿已是晚上8点。时间紧，任务重，等不及第二天早上坐高铁了，买好一张K字头的车票即直奔</w:t>
        <w:br/>
        <w:t>武昌站</w:t>
        <w:br/>
        <w:t>。感谢12306，分配了一张下铺。</w:t>
        <w:br/>
        <w:t>上车即睡，一夜无事。早上7点出站，整个宜昌都笼罩在一片浓雾之中。幸好宜昌的空气没有太原那般浓烈粘稠，不然真的要“晓雾熏得游人醉，直把宜昌作并州”了。</w:t>
        <w:br/>
        <w:t>宜昌的主要景点是“</w:t>
        <w:br/>
        <w:t>猇亭古战场</w:t>
        <w:br/>
        <w:t>”。猇亭此地虽小，却是历来兵家必争之地。先后有“秦将白起烧夷陵、东汉公孙架浮桥、三国火烧连营七百里，西晋伐吴破西塞、樊猛西陵斩萧纪、梁陈安蜀横索桥、隋朝杨素破陈军、唐军夜袭战肖铣、清军平叛吴三桂”等九大战役发生于此。</w:t>
        <w:br/>
        <w:t>景区有两处景点名曰“</w:t>
        <w:br/>
        <w:t>九战地</w:t>
        <w:br/>
        <w:t>”和“</w:t>
        <w:br/>
        <w:t>曲赋亭</w:t>
        <w:br/>
        <w:t>”，以楹联、石刻等方式记录了这九场惊心动魄的大战。其中有一联，曰：“</w:t>
        <w:br/>
        <w:t>误失联吴良谋叹刘主托孤白帝，敢担破蜀重任歌陆郎挺秀猇亭</w:t>
        <w:br/>
        <w:t>”。让身为蜀汉铁粉的我立刻受到10000点暴击，简直残忍！</w:t>
        <w:br/>
        <w:t>此行的重点是游览与三国有关的景点，其他八场大战暂且不表。三国时期这场猇亭之战，又称夷陵之战，三国“三大战役”的最后一场，是蜀汉与东吴为了争夺荆州南部五郡（南郡、长沙、零陵、桂阳、武陵）而爆发的一场大战。蜀汉军在刘备亲自挂帅且在兵力占优的情况下，惨遭东吴陆逊“火烧连营”。此战的结果，最终确立了彼时天下三分的格局。</w:t>
        <w:br/>
        <w:t>买票进门，首先映入眼帘的即是</w:t>
        <w:br/>
        <w:t>傅彤救主</w:t>
        <w:br/>
        <w:t>的塑像。话说刘备兵败猇亭后欲逃往蜀中，傅彤负责断后，不幸被吴军追兵包围。傅彤毫无惧色，率军死战，不幸殒命。</w:t>
        <w:br/>
        <w:t>却说傅彤断后被吴军八面围住。</w:t>
        <w:br/>
        <w:t>丁奉大叫曰：“川兵死者无数，降者极多，汝主刘备已被擒获，今汝力穷势孤何不早降？”</w:t>
        <w:br/>
        <w:t>傅彤叱曰：“吾乃汉将，安肯降吴狗乎？！”</w:t>
        <w:br/>
        <w:t>挺枪纵马，率蜀军奋力死战，不下百余合，往来冲突不能得脱。彤长叹曰：“吾今休矣。”</w:t>
        <w:br/>
        <w:t>言讫口中吐血死于吴军之中。</w:t>
        <w:br/>
        <w:t>---《三国演义·第八十四回》</w:t>
        <w:br/>
        <w:t>顺阶而下，有一口“</w:t>
        <w:br/>
        <w:t>玄德古井</w:t>
        <w:br/>
        <w:t>”，又名“</w:t>
        <w:br/>
        <w:t>蛙泉</w:t>
        <w:br/>
        <w:t>”。传说刘备从虎牙山突围时，火势渐猛，人困马乏。突然一金绿色青蛙口中喷出一股水柱，扑灭了周边的烈火，助刘备安然逃脱。后来此事传开，人们便在此修建坊井以示纪念。真没想到，在此地还能膜一发，那就+1s吧 ^_^</w:t>
        <w:br/>
        <w:t>接下来一个三岔路口，按景区建议是先走临江的栈道。不过当时大雾锁江，视野有限。因此我走了常规的返程山道，盼着稍后雾散云开，再观江面滔滔。此处有一白色“</w:t>
        <w:br/>
        <w:t>英雄塔</w:t>
        <w:br/>
        <w:t>”，看背景即知当时大雾弥漫。</w:t>
        <w:br/>
        <w:t>山间绿树成荫处，有一小亭名曰“</w:t>
        <w:br/>
        <w:t>知音亭</w:t>
        <w:br/>
        <w:t>”。相传刘备迎娶孙尚香后，曾在此地小住。“</w:t>
        <w:br/>
        <w:t>待邀明月相依</w:t>
        <w:br/>
        <w:t>”出自辛弃疾《新荷叶》，“</w:t>
        <w:br/>
        <w:t>同伴采云归去</w:t>
        <w:br/>
        <w:t>”出自宋代吕胜己《谒金门·问莺声作》。两句各有韵味，细细品味，倒也符合刘孙这段政治婚姻的结局。</w:t>
        <w:br/>
        <w:t>春色如愁，行云带雨才归。春意长闲，游丝尽日低飞。闲愁几许，更晚风、特地吹衣。小窗人静，棋声似解重围。</w:t>
        <w:br/>
        <w:t>光景难携。任他鶗鴂芳菲。细数从前，不应诗酒皆非。知音弦断，笑渊明、空抚余徽。停杯对影，待邀明月相依。</w:t>
        <w:br/>
        <w:t>---宋·辛弃疾《新荷叶》（再和前韵）</w:t>
        <w:br/>
        <w:t>花满树。两个黄鹂相语。恰似碧城双玉女。对歌还对舞。</w:t>
        <w:br/>
        <w:t>可惜娟娟楚楚。同伴彩云归去。居士心如泥上絮。那能无恨处。</w:t>
        <w:br/>
        <w:t>---宋·吕胜己《谒金门·问莺声作》</w:t>
        <w:br/>
        <w:t>既是古代军事景点，那“</w:t>
        <w:br/>
        <w:t>辕门</w:t>
        <w:br/>
        <w:t>”必不可少。赤壁之战后，刘备“借”得荆州，张飞就任</w:t>
        <w:br/>
        <w:t>宜都</w:t>
        <w:br/>
        <w:t>太守，封新亭侯，猇亭虎牙山一带曾是张飞操练水军之处，故而此辕门楹联上有“</w:t>
        <w:br/>
        <w:t>猛将巡关地矛丈八</w:t>
        <w:br/>
        <w:t>”之语。而“雄狮守塞犀甲三千”，所指应是吴王夫差。</w:t>
        <w:br/>
        <w:t>“辕门”一词对刘备有着更为特殊的意义。刘备早年坎坷，在徐州打野之时，被袁术帐下大将纪灵所逼命悬一线，“真·奉先”吕布拉希莫维奇，凭借自己超高的远射功力，一箭助刘备解危。清代文学家李渔批阅《三国志》时，至此曾言“布一生只掷戟与射戟二事，真风流千古”，让此事都有厚重的历史感了。</w:t>
        <w:br/>
        <w:t>术遣将纪灵等步骑三万以攻备，备求救于布。诸将谓布曰：“将军常欲杀刘备，今可假手于术。”布曰：“不然。术若破备，则北连太山，吾为在术围中，不得不救也。”便率步骑千余，驰往赴之。灵等闻布至，皆敛兵而止。布屯沛城外，遣人招备，并请灵等与共飨饮。布谓灵曰：“玄德，布弟也，为诸君所困，故来救之。布性不喜合斗，但喜解斗耳。”乃令军候植戟于营门，布弯弓顾曰：“诸君观布谢戟小支，中者当各解兵，不中可留决斗。”布即一发，正中戟支。灵等皆惊，言“将军天威也”。明日复欢会，然后各罢。</w:t>
        <w:br/>
        <w:t>---《三国志·吕布张邈臧洪传》</w:t>
        <w:br/>
        <w:t>接下来一段路程，先后经过了唐朝初年峡州刺史许绍夜袭肖铣时拿下的一个关键“</w:t>
        <w:br/>
        <w:t>哨卡</w:t>
        <w:br/>
        <w:t>”，一片“</w:t>
        <w:br/>
        <w:t>长寿藤</w:t>
        <w:br/>
        <w:t>”，一座供奉圣母娘娘的“</w:t>
        <w:br/>
        <w:t>天后宫</w:t>
        <w:br/>
        <w:t>”。远远都能望见楚塞楼了，却独独没有发现景区指南上明确标识的“</w:t>
        <w:br/>
        <w:t>关公庙</w:t>
        <w:br/>
        <w:t>”。</w:t>
        <w:br/>
        <w:t>心有不甘，于是返回寻找，终于在天后宫附近发现一座无名小屋。门外楹联上写着“</w:t>
        <w:br/>
        <w:t>性秉乔松表劲质，气钟岩岭立真心</w:t>
        <w:br/>
        <w:t>”，从门缝朝里望去，见绿衣关公像。很奇怪，为何没有标识，不知道疏于管理，还是有什么讲究。</w:t>
        <w:br/>
        <w:t>走过一段坡路，路过典型西游记套路的“</w:t>
        <w:br/>
        <w:t>龟蛇传福</w:t>
        <w:br/>
        <w:t>”，来到“</w:t>
        <w:br/>
        <w:t>三友园</w:t>
        <w:br/>
        <w:t>”。据说此地是关羽和张飞相继离世后，刘备念其情谊而建，园中有三人塑像。门口的楹联，是仿清朝方扶南缅怀周瑜的那句“</w:t>
        <w:br/>
        <w:t>大帝君臣同骨肉，小乔夫婿是英雄</w:t>
        <w:br/>
        <w:t>”所作。</w:t>
        <w:br/>
        <w:t>接下来，就是耸立于长江边的“</w:t>
        <w:br/>
        <w:t>楚塞楼</w:t>
        <w:br/>
        <w:t>”。楚塞楼盛名已久，原址是否在此不得而知。目前这座仿制品建成于2013年底，远远望去很有气势。楚塞楼在宋代曾是“峡州三胜”之一，“西塞晚霞”更是彼时盛景。</w:t>
        <w:br/>
        <w:t>楚塞楼下的小广场上，树立着“</w:t>
        <w:br/>
        <w:t>结义石</w:t>
        <w:br/>
        <w:t>”、“</w:t>
        <w:br/>
        <w:t>猇字溯源石</w:t>
        <w:br/>
        <w:t>”。</w:t>
        <w:br/>
        <w:t>登高望远，是旅行中见到高楼时的规定动作，我当然不能免俗。楚塞楼顶，江风习习，看（脑）到（补）波涛汹涌的长江，心中激起无限思乡之情……</w:t>
        <w:br/>
        <w:t>绕过楚塞楼，朝古栈道奔去。途径“</w:t>
        <w:br/>
        <w:t>卧虎</w:t>
        <w:br/>
        <w:t>”和“</w:t>
        <w:br/>
        <w:t>擂鼓台</w:t>
        <w:br/>
        <w:t>”，这两个景点都与张飞有关。说起擂鼓台，想起94央视版《三国演义》古城聚义那一段，相比于张飞为关羽助阵时的战鼓，这面鼓也太小了，估计这鼓声都盖不过长江的涛声。</w:t>
        <w:br/>
        <w:t>再行几步到达“</w:t>
        <w:br/>
        <w:t>藏龙洞</w:t>
        <w:br/>
        <w:t>”，也即“</w:t>
        <w:br/>
        <w:t>关公托梦处</w:t>
        <w:br/>
        <w:t>”。传说刘备带兵至此，关公曾在此地托梦，“</w:t>
        <w:br/>
        <w:t>社稷为大，个人事小</w:t>
        <w:br/>
        <w:t>”。刘备报仇心切，未理衷言。兵败后，刘备得傅彤拼死护卫从此洞脱身，故而得名。</w:t>
        <w:br/>
        <w:t>“</w:t>
        <w:br/>
        <w:t>栈道</w:t>
        <w:br/>
        <w:t>”从“</w:t>
        <w:br/>
        <w:t>虎牙山</w:t>
        <w:br/>
        <w:t>烽火台</w:t>
        <w:br/>
        <w:t>”起步，台上塑像为蜀中大将冯习之英姿。“栈道”原指沿悬崖峭壁修建的一种道路，又称阁道、复道，战国时秦惠王始修建栈道。猇亭这一段栈道是石栈道，3年前去四川广元剑门关玩，那里的栈道是纯木制。虽然作用相同，但走上去的感觉完全不一样。个人而言，我更喜欢木栈道。</w:t>
        <w:br/>
        <w:t>如同运动后的拉伸一样，这段1公里的栈道完全就是放松。</w:t>
        <w:br/>
        <w:t>值得一说的景点是“</w:t>
        <w:br/>
        <w:t>半门坊</w:t>
        <w:br/>
        <w:t>”。话说唐玄宗时，诗人胡皓乘船顺流而下来到虎牙滩时, 只见虎牙山上楚塞楼和对面的荆门山被浓雾罩着（彼时彼刻恰如此时此刻，哈哈），脱口而出“</w:t>
        <w:br/>
        <w:t>巴东三峡尽，旷望九江开。楚塞云中出，荆门水上来</w:t>
        <w:br/>
        <w:t>”，被机智的船夫听到。后几日，船夫见有人在此门上写字，便说可否填上胡皓的诗。那人一听是胡皓的诗，喜不自胜，无奈船夫只记得后边两句，于是就在门的两面各写一句，流传至今。</w:t>
        <w:br/>
        <w:t>另外，在栈道的中段莫名其妙的立了“</w:t>
        <w:br/>
        <w:t>十二生肖碑</w:t>
        <w:br/>
        <w:t>”，其上刻了诸多文人骚客的名诗佳句，不过与整个景区的氛围有些违和。与“鸡”对应的是唐朝陈子昂的《渡荆门望楚》“</w:t>
        <w:br/>
        <w:t>遥遥去巫峡，望望下章台。巴国山川尽，荆门烟雾开</w:t>
        <w:br/>
        <w:t>”。可惜，从始至终，这“烟雾”就没开过，算是此行的一个小遗憾吧。</w:t>
        <w:br/>
        <w:t>且停且行，走过“</w:t>
        <w:br/>
        <w:t>前后出师表</w:t>
        <w:br/>
        <w:t>”、“</w:t>
        <w:br/>
        <w:t>望夫崖</w:t>
        <w:br/>
        <w:t>”、“</w:t>
        <w:br/>
        <w:t>观景台</w:t>
        <w:br/>
        <w:t>”、“</w:t>
        <w:br/>
        <w:t>同治碑</w:t>
        <w:br/>
        <w:t>”、“</w:t>
        <w:br/>
        <w:t>兵寨广场</w:t>
        <w:br/>
        <w:t>”，返至景区北门时，已近正午。回首远眺，见一小船行于江上，正是“</w:t>
        <w:br/>
        <w:t>孤帆远影灰空尽，不见长江天际流</w:t>
        <w:br/>
        <w:t>”的景象，李太白诚不“欺”我 ^_^</w:t>
        <w:br/>
        <w:t>门口处，偶见中山先生的“</w:t>
        <w:br/>
        <w:t>天下为公</w:t>
        <w:br/>
        <w:t>”碑，感慨万千。猇亭此地，本是战火纷争之所。虽说“杀人安人，杀之可也；攻其国爱其民，攻之可也；以战止战，虽战可也”，但对个体而言，颠沛流离，委骨沟壑，战争是冷酷无情的。</w:t>
        <w:br/>
        <w:t>所以，我的愿望和薛之谦一样，惟盼世界和平。</w:t>
        <w:br/>
        <w:t>出了景区，坐公交直奔火车站。</w:t>
        <w:br/>
        <w:t>下一站，</w:t>
        <w:br/>
        <w:t>当阳</w:t>
        <w:br/>
        <w:t>！</w:t>
      </w:r>
    </w:p>
    <w:p>
      <w:r>
        <w:t>评论：</w:t>
        <w:br/>
        <w:t>1.楼主想知道当地的风土人情如何呢？有什么要注意的</w:t>
        <w:br/>
        <w:t>2.这篇不错的，我打算截取部分用上，多谢你啊~</w:t>
        <w:br/>
        <w:t>3.楼主，你讲的都好有逻辑性，看着很明白啊，稀罕稀罕</w:t>
        <w:br/>
        <w:t>4.最近正好要去，看了可以给我一些帮助哦。</w:t>
        <w:br/>
        <w:t>5.坐等楼主下篇游记了，我已经关注你了。</w:t>
        <w:br/>
        <w:t>6.欢迎你在攻略社区安家并发表处女作游记，游游君前来撒花问候喽！送上优质游记指南：http://you.ctrip.com/travels/youyouctripstar10000/1756062.html 很期待再次看到你分享精彩的旅程~~</w:t>
      </w:r>
    </w:p>
    <w:p>
      <w:pPr>
        <w:pStyle w:val="Heading2"/>
      </w:pPr>
      <w:r>
        <w:t>3.四城四夫妻，鄂渝川九日自驾游</w:t>
      </w:r>
    </w:p>
    <w:p>
      <w:r>
        <w:t>https://you.ctrip.com/travels/chongqing158/3341270.html</w:t>
      </w:r>
    </w:p>
    <w:p>
      <w:r>
        <w:t>来源：携程</w:t>
      </w:r>
    </w:p>
    <w:p>
      <w:r>
        <w:t>发表时间：2017-1-25</w:t>
      </w:r>
    </w:p>
    <w:p>
      <w:r>
        <w:t>天数：9 天</w:t>
      </w:r>
    </w:p>
    <w:p>
      <w:r>
        <w:t>游玩时间：10 月</w:t>
      </w:r>
    </w:p>
    <w:p>
      <w:r>
        <w:t>人均花费：4500 元</w:t>
      </w:r>
    </w:p>
    <w:p>
      <w:r>
        <w:t>和谁：和朋友</w:t>
      </w:r>
    </w:p>
    <w:p>
      <w:r>
        <w:t>玩法：自驾</w:t>
      </w:r>
    </w:p>
    <w:p>
      <w:r>
        <w:t>旅游路线：恩施，重庆，金顶，万州，荆门，荆州，涪陵，宜宾，峨眉山，眉山，奉节，巫山，荆州古城，张居正故居，关帝庙，沙市，恩施土司城，恩施大峡谷，7天连锁，如家快捷酒店（峨眉山步行街店），万年寺，白帝城，朝天门广场，重庆饭店，雷洞坪，夔门</w:t>
      </w:r>
    </w:p>
    <w:p>
      <w:r>
        <w:t>正文：</w:t>
        <w:br/>
        <w:t>如家酒店(峨眉山步行街店)</w:t>
        <w:br/>
        <w:t>¥</w:t>
        <w:br/>
        <w:t>98</w:t>
        <w:br/>
        <w:t>起</w:t>
        <w:br/>
        <w:t>立即预订&gt;</w:t>
        <w:br/>
        <w:t>展开更多酒店</w:t>
        <w:br/>
        <w:t>2015年深秋，两车八人，行程3800千米，游鄂渝川。八个人来自安徽的四个城市，分别是合肥、安庆、铜陵和马鞍山。四对夫妻，虽在不同城市，但经常相聚，感情甚笃。经数次酝酿，促成此行。2016年秋风乍起之时，一年一游的计划化作泡影，作《忆旅途》以记之。现整理成游记，与大家共享。也许对你的旅程有点帮助。</w:t>
        <w:br/>
        <w:t>忆旅途</w:t>
        <w:br/>
        <w:t>去岁今日旅程中，四地八人自驾游。</w:t>
        <w:br/>
        <w:t>荆楚拜谒关圣帝，平湖惊叹三峡陡，</w:t>
        <w:br/>
        <w:t>清江夜雨</w:t>
        <w:br/>
        <w:t>恩施</w:t>
        <w:br/>
        <w:t>濛，巴国涪陵川菜酬，</w:t>
        <w:br/>
        <w:t>览罢水下白鹤梁，</w:t>
        <w:br/>
        <w:t>重庆</w:t>
        <w:br/>
        <w:t>朝天磁器口，</w:t>
        <w:br/>
        <w:t>长江源头戎州酒，乐山弥勒众生佑，</w:t>
        <w:br/>
        <w:t>峨眉</w:t>
        <w:br/>
        <w:t>金顶</w:t>
        <w:br/>
        <w:t>瞻佛光，古纱縠行笑少游，</w:t>
        <w:br/>
        <w:t>回程更把新路辟，江边洗衣是</w:t>
        <w:br/>
        <w:t>万州</w:t>
        <w:br/>
        <w:t>，</w:t>
        <w:br/>
        <w:br/>
        <w:t>荆门</w:t>
        <w:br/>
        <w:t>夜饮惜离别，鲁台午餐终分手。</w:t>
        <w:br/>
        <w:t>秋风又起聚无期，山河依旧不说愁。</w:t>
        <w:br/>
        <w:t>全程路线：安徽--</w:t>
        <w:br/>
        <w:t>荆州</w:t>
        <w:br/>
        <w:t>--三峡大坝--恩施--</w:t>
        <w:br/>
        <w:t>涪陵</w:t>
        <w:br/>
        <w:t>--重庆--</w:t>
        <w:br/>
        <w:t>宜宾</w:t>
        <w:br/>
        <w:t>--乐山</w:t>
        <w:br/>
        <w:t>--</w:t>
        <w:br/>
        <w:t>峨眉山</w:t>
        <w:br/>
        <w:t>--</w:t>
        <w:br/>
        <w:t>眉山</w:t>
        <w:br/>
        <w:t>--万州--</w:t>
        <w:br/>
        <w:t>奉节</w:t>
        <w:br/>
        <w:t>--</w:t>
        <w:br/>
        <w:t>巫山</w:t>
        <w:br/>
        <w:t>--荆门--各回各家。</w:t>
        <w:br/>
        <w:t>Day1：合肥（马鞍山、铜陵、安庆）至荆州，约680公里；</w:t>
        <w:br/>
        <w:t>景点：</w:t>
        <w:br/>
        <w:t>荆州古城</w:t>
        <w:br/>
        <w:t>、</w:t>
        <w:br/>
        <w:t>张居正故居</w:t>
        <w:br/>
        <w:t>、</w:t>
        <w:br/>
        <w:t>关帝庙</w:t>
        <w:br/>
        <w:t>、</w:t>
        <w:br/>
        <w:t>沙市</w:t>
        <w:br/>
        <w:t>中山公园；</w:t>
        <w:br/>
        <w:t>夜宿：锦江之星（荆州北京中路长途汽车站店）</w:t>
        <w:br/>
        <w:t>http://hotels.ctrip.com/hotel/1410421.html#ctm_ref=ctr_hp_sb_lst</w:t>
        <w:br/>
        <w:t>Day2：荆州——三峡大坝——恩施，约390公里；</w:t>
        <w:br/>
        <w:t>景点：三峡大坝、</w:t>
        <w:br/>
        <w:t>恩施土司城</w:t>
        <w:br/>
        <w:t>、清江画廊之风雨桥；</w:t>
        <w:br/>
        <w:t>夜宿：恩施江景宜欣商务酒店</w:t>
        <w:br/>
        <w:t>http://hotels.ctrip.com/hotel/853286.html#ctm_ref=hod_map_ne</w:t>
        <w:br/>
        <w:t>_ def _n_7</w:t>
        <w:br/>
        <w:t>Day3：恩施——</w:t>
        <w:br/>
        <w:t>恩施大峡谷</w:t>
        <w:br/>
        <w:t>——涪陵，约330公里；</w:t>
        <w:br/>
        <w:t>景点：云龙地缝、恩施大峡谷；</w:t>
        <w:br/>
        <w:t>夜宿：</w:t>
        <w:br/>
        <w:t>7天连锁</w:t>
        <w:br/>
        <w:t>酒店（重庆涪陵南门山步行街店）</w:t>
        <w:br/>
        <w:t>http://hotels.ctrip.com/hotel/1844433.html</w:t>
        <w:br/>
        <w:t>Day4：涪陵——重庆，约110公里；</w:t>
        <w:br/>
        <w:t>景点：白鹤梁、磁器口、朝天门；</w:t>
        <w:br/>
        <w:t>夜宿：如家快捷酒店（重庆两路口地铁站店）</w:t>
        <w:br/>
        <w:t>http://hotels.ctrip.com/hotel/448359.html#ctm_ref=hod_hp_sb_lst</w:t>
        <w:br/>
        <w:t>Day5：重庆——宜宾——乐山——峨眉山市，约480公里；</w:t>
        <w:br/>
        <w:t>景点：长江源头、乐山大佛；</w:t>
        <w:br/>
        <w:t>夜宿：</w:t>
        <w:br/>
        <w:t>如家快捷酒店（峨眉山步行街店）</w:t>
        <w:br/>
        <w:t>http://hotels.ctrip.com/hotel/2310270.html#ctm_ref=hod_map_lst</w:t>
        <w:br/>
        <w:t>_ def _n_0</w:t>
        <w:br/>
        <w:t>Day6：峨眉山——眉山，约140公里；</w:t>
        <w:br/>
        <w:t>景点：</w:t>
        <w:br/>
        <w:t>万年寺</w:t>
        <w:br/>
        <w:t>、十方普贤广场、峨眉金顶；</w:t>
        <w:br/>
        <w:t>夜宿：7天连锁酒店（眉山三苏祠小北街店）</w:t>
        <w:br/>
        <w:t>http://hotels.ctrip.com/hotel/1344737.html#ctm_ref=hod_hp_sb_lst</w:t>
        <w:br/>
        <w:t>Day7：眉山——万州，约580公里；</w:t>
        <w:br/>
        <w:t>景点：古纱毂行、三苏祠、三峡175米蓄水成功；</w:t>
        <w:br/>
        <w:t>夜宿：7天连锁酒店（重庆万州万达广场店）</w:t>
        <w:br/>
        <w:t>http://hotels.ctrip.com/hotel/1920648.html?isFull=F#ctm_ref=hod_sr_lst_dl_n_1_3</w:t>
        <w:br/>
        <w:t>Day8：万州——奉节——巫山——荆门，约490公里；</w:t>
        <w:br/>
        <w:t>景点：</w:t>
        <w:br/>
        <w:t>白帝城</w:t>
        <w:br/>
        <w:t>、神女广场、白云观；</w:t>
        <w:br/>
        <w:t>夜宿：7天连锁酒店（荆门虎牙关店）</w:t>
        <w:br/>
        <w:t>http://hotels.ctrip.com/hotel/2304308.html</w:t>
        <w:br/>
        <w:t>Day9：荆门——鲁台服务区——（合肥、马鞍山；安庆、铜陵），约600公里；</w:t>
        <w:br/>
        <w:t>感语：如果按照百分制打分，我们这趟旅程只能打六十分。主要是攻略没有做好，只做了一个简单旅行计划。好不容易促成一次伟大的旅程，建议你多花费心血做一个详实的旅游攻略，保证沿途风景、美食一网打尽。既然是多人组团，攻略要多次讨论，取长补短，相互理解，求同存异。由于影响旅程的因素很多，再好的攻略也不能十全十美，因此，不能为实现计划而疲于奔命。随遇而安，只要心情好，处处好风景！</w:t>
        <w:br/>
        <w:t>驾车安全最重要，只要有疲倦感，马上换驾或休息为上策，千万不可硬撑！</w:t>
        <w:br/>
        <w:t>年休假15天，分三次休，可休27天。年休假真好！</w:t>
        <w:br/>
        <w:t>团长若生气，后果很严重！</w:t>
        <w:br/>
        <w:t>第一天 10月24日</w:t>
        <w:br/>
        <w:t>铜陵的C、Z两人早上5:30就由儿子开车送往安庆，与S、Z并车出发，途径潜山、太湖、宿松至湖北江夏服务区等待；10月23日下午马鞍山的Y、H赶到合肥，准备第二天一早和C、L搭伙同行。晚上无事，到包河公园转了两圈，为晨练选好路线。次早5:30徒步1小时，天亮时用手机拍拍，推荐一张并配上两句：多情最是合肥人，秋尽包河柳未凋。</w:t>
        <w:br/>
        <w:t>次日早上7:30接到C、L，原计划从六安方向走的，因C总的提议改走安庆。怎奈雾大高速封闭，至庐江才上得高速，耽搁两个多小时，下午一点多才赶到江夏会合。吃点面条打尖，继续西行，下午4:30赶到当日目的地----荆州。未经团长S批准，我们就驱车直奔古城，L夫人急匆匆买了门票，大伙上得城墙，观光怀古拍照。只需二刻许，下得城来，附近就是张居正故居，门口看看，未进，就去城南拜武圣关公关羽关云长。</w:t>
        <w:br/>
        <w:t>唏嘘……发几张照片凭吊，敬仰。</w:t>
        <w:br/>
        <w:t>晚上住锦江之星，没吃到特色莲藕炖排骨有点遗憾。晚饭后大家一起去沙市市中山公园散步，夜景不错。可半程就有5人返回，可气的是S君自己没走完还怀疑我们3人也未完成绕湖一周。发发照片证明吧！</w:t>
        <w:br/>
        <w:t>再发一张望月桥的图片，意境中应有一位长发美女临溪浣纱，可惜了……</w:t>
        <w:br/>
        <w:t>荆州，古之江陵县，故事太多，暂静不下心来细细品尝。民间有云：“关云长大意失荆州”，我解读为“大义失荆州”。</w:t>
        <w:br/>
        <w:t>第二天 10月25日</w:t>
        <w:br/>
        <w:t>早饭后，上高速经当阳到宜昌转上三峡高速，目标三峡工程。S君和C君都去过，所以带路。不知为何，出高速，S君就一路狂奔，甩掉我们。可怜我等只能一边电话联系一边紧追。忽来电话，要用车辆行驶证登记买票，我们已过，无处掉头，只好紧急带停车，挠头。焦虑中C总复电询问前面是否还有办证处，良久，回复有。轻舒一口气，车到三斗坪镇，办证买票进景区。本应换乘的，S君发挥专长搭上一个地（野）导，从小路直上中堡岛观景台。雾茫茫一片，三峡大坝只隐约可见。</w:t>
        <w:br/>
        <w:t>听导游说中堡岛从未淹没的故事，又上一观景台拍下水库中人工堆起的中堡岛。</w:t>
        <w:br/>
        <w:t>四处观望，猛发现几十米处有一测量标志，老本行很亲切，拍照留念。</w:t>
        <w:br/>
        <w:t>观罢三峡大坝，上车走翻坝高速至S323省道下行，中午土城乡就餐，再沿S323省道西南行，上沪渝高速，16:30时许下高速，请示团长后直奔土司城。买票参观拍照。土司城风水不错，有些气势。</w:t>
        <w:br/>
        <w:t>晚饭后散步清江两岸及风雨桥，夜景美不胜收，不枉有清江画廊之称。</w:t>
        <w:br/>
        <w:t>小插曲：S君与太太小别，说睡大床房不习惯，旁边多个人睡不着。哈哈，欲盖弥彰。</w:t>
        <w:br/>
        <w:t>第三天 10月26日</w:t>
        <w:br/>
        <w:t>一夜温馨。</w:t>
        <w:br/>
        <w:t>天未亮，雨沥沥；撑雨伞，再游历。可惜雨浓，难载清江缘。风雨桥长约二百米，柱成双，佳联一对对。想起昨晚S君用黄梅调一遍遍吟诵，还真有点斯文样。</w:t>
        <w:br/>
        <w:t>听铜陵C君一次次推荐，今</w:t>
        <w:br/>
        <w:t>游恩施</w:t>
        <w:br/>
        <w:t>大狭谷。期待中已到景区，却奈何零雨其濛。犹豫良久，最后拍板，来都来了，买票！</w:t>
        <w:br/>
        <w:t>先看云龙地缝，从桥上往下看，沟壑百丈，真的很震撼，岂是照片能够反映！</w:t>
        <w:br/>
        <w:t>沿阶下到栈道，感觉又是不同，看原先走过的桥，还有上面的缆车，再有下面的栈桥，感慨大自然的鬼斧神工。</w:t>
        <w:br/>
        <w:t>还有一条瀑布喷泻而下，疑是黄龙飞出涧。</w:t>
        <w:br/>
        <w:t>拾阶再上到地平线，汗如雨下。休整片刻，补充一些干粮，减轻背包重量，决定乘缆车看大峡谷。</w:t>
        <w:br/>
        <w:t>恩施大峡谷与其他狭谷不一样，是从绝壁上往下看，类似张家界，不过这里是灰岩。</w:t>
        <w:br/>
        <w:t>丝雨蒙蒙，云中带雾。走过四个山头，历时三个多小时，夸张一点说什么都没看到，正如C君所说：一头雾水。</w:t>
        <w:br/>
        <w:t>不管怎样，还是发几张照片。第一张是最著名的景点：一炷香。</w:t>
        <w:br/>
        <w:t>下面S君这张图片很有老将出马之势，有点意思吧！</w:t>
        <w:br/>
        <w:t>下山路很长，真的感到上山不易下山难啊。最后都走不动了，买票乘手扶电梯（4部，坏了一部）下山。</w:t>
        <w:br/>
        <w:t>三点多钟到达山下，四点出发去涪陵。沿路都是大山，一路赏景无话，只是湖北高速限速太厉害了，一般路段80码，隧道60码。</w:t>
        <w:br/>
        <w:t>到达涪陵已快7点了，晚餐用正宗的重庆火锅，除了S君和Z大姐外，都不是很适应。辣，太辣！后来服务员教了一招，调料里多放芝麻油。果然！</w:t>
        <w:br/>
        <w:t>用完晚膳，看乌江汇入长江夜景，快哉！</w:t>
        <w:br/>
        <w:t>S君近来不知和谁学来“好笑”二字，一路上时不时从嘴里蹦出，有些场景下还真的好笑。</w:t>
        <w:br/>
        <w:t>第四天 11月27日</w:t>
        <w:br/>
        <w:t>早上照例晨练，天亮迟，找不到路，想去乌江边，无意误入一家停车场，被一泼妇骂出，好在没听懂骂些什么。后沿乌江向下，经乌江二桥，到广场，在沿长江向上走，全程6千米，还未感到腿疼。</w:t>
        <w:br/>
        <w:t>晨练回来正赶上其他人等出门，匆匆换上衣服，又到江边汇合。团长决定先玩白鹤梁，再去重庆。早餐是豆腐花、杂酱面。</w:t>
        <w:br/>
        <w:t>涪陵就能感受山城的特色了。宾馆前面就是一个百十多级的台阶路，上下二趟，有点意思。</w:t>
        <w:br/>
        <w:t>白鹤梁已淹在水下，其中一段用无压力玻璃罩着，外面再盖一个通道，两边用手扶电梯上下供人游览，很科学。</w:t>
        <w:br/>
        <w:t>10时许，向重庆开拨。找宾馆花了一个多小时，都是C总惹的祸，导航只导大概位置，也许别的地方可以，重庆肯定不行。S君似乎很在行，建议住在城外，想来也是馊主意。安顿好行李住处，听团长话坐地铁去古镇磁器口。虽然快下午2点了，还是进饭店，吃了土菜。随后，进入市场，人山人海，生意异常兴隆。</w:t>
        <w:br/>
        <w:t>陈麻花格外火爆，排很长队，我们每家也买了几斤。</w:t>
        <w:br/>
        <w:t>紧催蛮赶，乘地铁去朝天门。可惜晚了一些，天正在暗下来。爬恩施大峡谷的反应强烈了，腿都痛的走不动路。在一片叹息抱怨中，终于在天黑之前走到</w:t>
        <w:br/>
        <w:t>朝天门广场</w:t>
        <w:br/>
        <w:t>。本来很好的地方，在建什么工程，大煞风景。</w:t>
        <w:br/>
        <w:t>嘉陵江流向长江的欲望很强，把朝天门挤得细瘦狭长。大家疲倦地坐着，等岸上的灯一处一处亮起来，着实迷人。若非肚子唱起空城计，真的不忍离开。</w:t>
        <w:br/>
        <w:t>游罢，找到</w:t>
        <w:br/>
        <w:t>重庆饭店</w:t>
        <w:br/>
        <w:t>请客，并商定下面行程。会上，有左倾盲动主义，有右倾逃跑主义。经过象遵义会议一样的激烈斗争，终于形成一致意见，行程放缓。</w:t>
        <w:br/>
        <w:t>H太太在宾馆登记时，服务台提醒今天是她生日，晚上众人买了蛋糕庆贺，很感动！</w:t>
        <w:br/>
        <w:t>第五天 10月28日</w:t>
        <w:br/>
        <w:t>早饭时，S君要到宜宾买酒，C总也有同学在彼，于是临时决定去宜宾，也不绕路。快到宜宾才知道，C总同学已搬到成都，同学的妻兄接待。午饭后游长江源头，三江口，岷江，金沙江。</w:t>
        <w:br/>
        <w:t>接待我们那位仁兄很江湖，风趣说哪有出门带老婆的，不好耍！哈哈！</w:t>
        <w:br/>
        <w:t>这个地方是长江流域地标图，大家各就各位站到自己所在的城市留影。但这也有争议，夫妻出生地不同，该依谁为主呢？</w:t>
        <w:br/>
        <w:t>从宜宾到乐山，车子开得快，五点不到就到了。虽然游客中心已停止售票，但告知景区门口还在卖票，开车过去，问人，来得及。</w:t>
        <w:br/>
        <w:t>进门后不久，又请得一位导游，说的很精彩，乐山大佛，弥勒佛也。南无阿弥陀佛！</w:t>
        <w:br/>
        <w:t>乐山是红砂土岩，易风化。大佛能千年不坏，真神奇也。南无阿弥陀佛！</w:t>
        <w:br/>
        <w:t>下图是岷江和大渡河的交汇处，大渡河上游5千米，还有一条四川的母亲河，青衣江。</w:t>
        <w:br/>
        <w:t>乐山到峨眉山市很近，一致意见住峨眉。快到峨眉的路边路灯很美，可是S君的车子快没油了，不敢停车拍照，可惜了。</w:t>
        <w:br/>
        <w:t>第六天 10月29日</w:t>
        <w:br/>
        <w:t>今天的日程只有一个，登峨眉山，拜普贤菩萨！</w:t>
        <w:br/>
        <w:t>本人早上起得早，在市区拍了几张片子。</w:t>
        <w:br/>
        <w:t>车往山上开，一路很多导游拦车，都未谈妥。反正C君和C总都去过，自己找。第一站，万年寺。虽然车子开过了一段，好在知道及时回头。停好车，准备乘缆车，有要开车送我们上去的，有抬滑杆的，导游也多。买好缆车票，请了导游，不再有人纠缠。后问导游才知，山上每户人家可出一人在景区工作，或导游，或抬滑杆，或管理，等等。导游都是自己揽生意，可还价。</w:t>
        <w:br/>
        <w:t>万年寺上香很有特色，有人指导协助，要拍照费，不拍照的要给小费。</w:t>
        <w:br/>
        <w:t>下一站金顶，开车到零公里处改乘景区大巴。约1小时到达</w:t>
        <w:br/>
        <w:t>雷洞坪</w:t>
        <w:br/>
        <w:t>车站，再步行800米到达金顶索道下站。途中有猴子，猴子被游客喂得肥肥的。</w:t>
        <w:br/>
        <w:t>途中休息时出点状况，H太太面色很差，说是饿的，赶快补充营养。其时海拔已有2500米，很可能是高山反应。</w:t>
        <w:br/>
        <w:t>乘索道上去后，再走约800米到达十方普贤广场，拍照敬存，南无阿弥陀佛！南无普贤菩萨！</w:t>
        <w:br/>
        <w:t>金顶，海拔3068米，金碧辉煌，气势非凡，令人敬仰。</w:t>
        <w:br/>
        <w:t>在金顶膜拜良久，我和C总等不到其他人。再三找过，终发现S君带人坐在一个厕所前，说是要等看佛光咯！好笑？</w:t>
        <w:br/>
        <w:t>下山时，只有C君没坐缆车，走下去的，佩服。到达零公里停车处后，S团长问是否住下，明天看猴子？众人曰：已看到猴子，不看了。惹得团长哇哇大叫。现在想来有些内疚，团长猴性较重，有类聚情结应该理解。闲话少叙，趁时光尚早，奔眉山去也。</w:t>
        <w:br/>
        <w:t>第七天 10月30日</w:t>
        <w:br/>
        <w:t>眉山，人杰地灵，孕育了文豪三苏。昨天到达较晚，导航出问题，不走大道，尽走小路，而且还是集市。没找到合适的饭店，也就没吃到东坡肉。不过早上的豆腐花、杂酱面都好吃，算是补偿。</w:t>
        <w:br/>
        <w:t>古纱毂行牌坊沿街而立，但未见到门前万竿竹，更未见到庭上书和丝绸之类。</w:t>
        <w:br/>
        <w:t>三苏祠还在修缮，只好门前拜谒。想起苏家轶事，厚面皮弄斧一下：三苏文章又小妹，眉州水月难少游。</w:t>
        <w:br/>
        <w:t>别过苏祠，就是回程，首站万州。一路东行无话，到达万州天还未黑，匆忙越过万达广场，江边咔嚓：</w:t>
        <w:br/>
        <w:t>说来凑巧，两天后有新闻称：三峡水库蓄水175米成功，万州人搬着洗衣机到江边洗衣服。看来鄙人还有点新闻敏锐力。晚上吃诸葛烤鱼，不错。</w:t>
        <w:br/>
        <w:t>第八天 10月31日</w:t>
        <w:br/>
        <w:t>既是回程，难免匆匆。早起晨练拍下几张就向奉节去了。 刚入奉节境内，就收到这样的短信：欢迎您来到千年白帝万古</w:t>
        <w:br/>
        <w:t>夔门</w:t>
        <w:br/>
        <w:t>绝世天坑诗城奉节！我们马鞍山也号称诗城，如果在其后，当时的市领导岂不是一群井底之蛙。不过两地确有相似之处，马鞍山可以描绘：千年采石万古天门绝世怪坡。调侃！</w:t>
        <w:br/>
        <w:t>先到白帝城，未买票未进景区，岸上看看足也。</w:t>
        <w:br/>
        <w:t>想乘船游三峡，在奉节找了半天都未赶上，只得作罢。</w:t>
        <w:br/>
        <w:t>驾车顺江而下，到达巫山，饭后去了神女广场，不能舟游三峡，岸上看看，聊以自慰。诗云：</w:t>
        <w:br/>
        <w:t>三峡流缓出平湖，</w:t>
        <w:br/>
        <w:t>巫山云雾永不休，</w:t>
        <w:br/>
        <w:t>神女本是众生梦，</w:t>
        <w:br/>
        <w:t>岂可襄王独占有。</w:t>
        <w:br/>
        <w:t>又云：</w:t>
        <w:br/>
        <w:t>三峡水涨两百尺，</w:t>
        <w:br/>
        <w:t>巫山依旧十二峰，</w:t>
        <w:br/>
        <w:t>他日我若为水吏，</w:t>
        <w:br/>
        <w:t>开闸放水原貌游。</w:t>
        <w:br/>
        <w:t>途中没计划好，耽搁大把时光，很晚才到达荆门。没有更多选择，晚上吃蒸汽石锅鱼。</w:t>
        <w:br/>
        <w:t>第九天 11月1日</w:t>
        <w:br/>
        <w:t>早上独自开车去望月湖晨练，可惜找错了地方，没有湖，一个下水沟而已。</w:t>
        <w:br/>
        <w:t>早饭到白云观对面的小摊上吃的，稀饭包子，平常的和平常吃的一样。今日就要散伙，都有点依依难舍。</w:t>
        <w:br/>
        <w:t>按约定在武汉西面的汉川服务区分手，加好油后又重新约定在武汉北面的鲁台服务区午饭后再别。</w:t>
        <w:br/>
        <w:t>依依之情，难以言表。期待下一个聚会、旅游……早日成行!</w:t>
        <w:br/>
        <w:t>当晚各回各家，平安大吉！C君有儿子开车到安庆迎接，C总亦是儿子开车到高速出口迎接，尽享天伦之乐！</w:t>
      </w:r>
    </w:p>
    <w:p>
      <w:r>
        <w:t>评论：</w:t>
        <w:br/>
        <w:t>1.漂亮的大片，回头我去的话也要好好拍一回写游记！</w:t>
        <w:br/>
        <w:t>2.好漂亮~~~~~mark~~~以后备用~~</w:t>
        <w:br/>
        <w:t>3.看了你的游记，真心觉得，在路上真的很幸福。</w:t>
        <w:br/>
        <w:t>4.要是11月份去的话，这边还是那么美腻么？</w:t>
        <w:br/>
        <w:t>5.秋天雾大，春夏更好。</w:t>
        <w:br/>
        <w:t>6.几个处的来的朋友一起，很快乐。</w:t>
        <w:br/>
        <w:t>7.一起玩最开心！</w:t>
        <w:br/>
        <w:t>8.好</w:t>
        <w:br/>
        <w:t>9.好的</w:t>
      </w:r>
    </w:p>
    <w:p>
      <w:pPr>
        <w:pStyle w:val="Heading2"/>
      </w:pPr>
      <w:r>
        <w:t>4.2017.1过年宜昌神农架自驾游</w:t>
      </w:r>
    </w:p>
    <w:p>
      <w:r>
        <w:t>https://you.ctrip.com/travels/shennongjia147/3343394.html</w:t>
      </w:r>
    </w:p>
    <w:p>
      <w:r>
        <w:t>来源：携程</w:t>
      </w:r>
    </w:p>
    <w:p>
      <w:r>
        <w:t>发表时间：2017-1-30</w:t>
      </w:r>
    </w:p>
    <w:p>
      <w:r>
        <w:t>天数：7 天</w:t>
      </w:r>
    </w:p>
    <w:p>
      <w:r>
        <w:t>游玩时间：1 月</w:t>
      </w:r>
    </w:p>
    <w:p>
      <w:r>
        <w:t>人均花费：2000 元</w:t>
      </w:r>
    </w:p>
    <w:p>
      <w:r>
        <w:t>和谁：亲子</w:t>
      </w:r>
    </w:p>
    <w:p>
      <w:r>
        <w:t>玩法：</w:t>
      </w:r>
    </w:p>
    <w:p>
      <w:r>
        <w:t>旅游路线：神农架，三峡大坝，宜昌，丽橙酒店，夷陵长江大桥，三峡人家，三峡人家，神农顶，官门山，天生桥</w:t>
      </w:r>
    </w:p>
    <w:p>
      <w:r>
        <w:t>正文：</w:t>
        <w:br/>
        <w:t>这几年，每年春节都不在家国内，出去游山成了惯例，今年定了行程，去</w:t>
        <w:br/>
        <w:t>神农架</w:t>
        <w:br/>
        <w:t>！查了些攻略，轻车熟路，大致计划就出来了。23号出发，24号下午到荆州，玩了古城住宿，25号奔</w:t>
        <w:br/>
        <w:t>三峡大坝</w:t>
        <w:br/>
        <w:t>，然后上山到木鱼镇住宿。26，27在山上，28是初一，睡到自然醒，然后下山，路边有玩的就玩，到岳阳，29号开始往回走，玩个赤壁，回来经过景德镇，买点瓷器，打个尖住宿，30回到苏州。</w:t>
        <w:br/>
        <w:t>时间安排不是很紧张，反正是休闲自驾游，走到哪里，吃到哪里，住哪里就行。</w:t>
        <w:br/>
        <w:t>不过因为是过年在山上，按去年的庐山经历，山上酒店要早定的。在携程上搜了下，发现了一家家庭套房式酒店，据介绍是小区的一室一厅。咨询了情况后，立刻定了，25入住，28号离店。果然是一天比一天贵，大年夜要300多，25号只要100多，初一初二的都没有了。</w:t>
        <w:br/>
        <w:t>既然是家庭套房，可以做饭。出发前准备了餐具灶具吃食等，蔬菜及新鲜荤菜可以在路上买。</w:t>
        <w:br/>
        <w:t>准备点衣服零食，带好现金，卡，行驶证，身份证，驾照，就可以出发了。</w:t>
        <w:br/>
        <w:t>23号</w:t>
        <w:br/>
        <w:t>早上苏州出发，到杭州灵隐寺烧香。这是每年的惯例，祈祷2017全家平安健康顺利。</w:t>
        <w:br/>
        <w:t>玩了就奔湖北了。选的日子比较好，路上几乎没有车，定速巡航，刹车都不要的。走杭徽高速， 途中经过宿松县城，这个地方属于安徽。都说安徽穷，宿松县城可一点都看不出来啊，商业繁华，堵车严重，为了吃个晚饭，足足浪费半个小时（晚饭时间不算）。</w:t>
        <w:br/>
        <w:t>果然是吃完饭开不动车，到达黄冈的黄梅县，开不动了，就住宿了。入住的黄梅中亚大酒店，实在不怎样。设施陈旧，电视机小得都没法看。还要268，估计这个价格是因为含了两个早餐的缘故。</w:t>
        <w:br/>
        <w:t>24号</w:t>
        <w:br/>
        <w:t>我们是三个人，早餐券就两个，我就到外面吃了。事实证明这样的酒店早餐不怎样的。正好酒店对面就是一个面店。安徽人民真是实在，一晚牛肉面只要7块，虽然牛肉也只有三块，不过有豆浆随意喝。比起苏州来，良心真是好多了！</w:t>
        <w:br/>
        <w:t>吃完饭刚好看到有婚车，看上去好没有档次啊，一路上后来还看到好几个，都这个样子。比起大城市来差那么一点。</w:t>
        <w:br/>
        <w:t>吃完继续赶路。我发现一个情况。湖北沪渝高速是两车道，但就算是车还算很多，还是可以开110的。很多车会让路，有点德国高速开车的味道。不比沪宁高速，开80也占超车道。</w:t>
        <w:br/>
        <w:t>中午在武汉蔡店区北河西街的地方下高速吃了个饭，正好在导航上发现前段高速严重堵车，吃个饭走国道可以避开。临时一个饭而已，就不讲究了。</w:t>
        <w:br/>
        <w:t>继续赶路，终于到达第一站，荆州古城。</w:t>
        <w:br/>
        <w:t>荆州古城实在不怎么样，来了后悔，还不如苏州的盘门三景呢。人造景点果然比江浙沪差远了。古城和苏州一样，周围是一圈护城河，进出堵车严重。本来订了这里的酒店的，一看荆州这德行，看完古城的一个城门，立马走人了，改签了酒店，达到</w:t>
        <w:br/>
        <w:t>宜昌</w:t>
        <w:br/>
        <w:t>。</w:t>
        <w:br/>
        <w:t>6点多弄好酒店后，就出去吃饭了，也没啥特色的，普通餐而已，不过点了武昌鱼，确实比较嫩。</w:t>
        <w:br/>
        <w:t>不过这里值得一说的是酒店。</w:t>
        <w:br/>
        <w:t>丽橙酒店</w:t>
        <w:br/>
        <w:t>.智， 是一个新酒店，位于</w:t>
        <w:br/>
        <w:t>夷陵长江大桥</w:t>
        <w:br/>
        <w:t>边上。312含一早，江景标房，很不错，设备新，是公寓式酒店。能看到长江和对岸。就是味道大点，过个一年半载，如果有到宜昌，值得一住。</w:t>
        <w:br/>
        <w:t>25号</w:t>
        <w:br/>
        <w:t>早上到附近的万达买了点菜，吃了早饭，出发去</w:t>
        <w:br/>
        <w:t>三峡人家</w:t>
        <w:br/>
        <w:t>。第一个经过的是西陵峡，长江三峡的起点。</w:t>
        <w:br/>
        <w:t>这里售票处附近都有人要帮你买票的 ，价格大概便宜40%。相信他们。我就这么玩的。他们服务做得很好。让你车停出口处（入口和出口一般不在一个地方），有车再把你拉到入口处。谈好价格他就给你去窗口买票。</w:t>
        <w:br/>
        <w:t>路上的景色：</w:t>
        <w:br/>
        <w:t>我就找人买了西陵峡的票，50块钱1人，玩一个景点，然后乘快艇看看西陵峡。</w:t>
        <w:br/>
        <w:t>三峡人家</w:t>
        <w:br/>
        <w:t>附近的景色</w:t>
        <w:br/>
        <w:t>三峡地方玩的东西很多，匆匆忙忙也得一两天吧。我建议以后可以单独来这里玩两到三天，最好有车。</w:t>
        <w:br/>
        <w:t>有人在玩蹦极，蛮刺激的，可惜我是不敢玩了。</w:t>
        <w:br/>
        <w:t>我们就大概玩了下，直奔三峡大坝了。</w:t>
        <w:br/>
        <w:t>快过年了，这个时候人很少。三峡大坝地区车是可以开进去的，只要在入口的地方办个证就行。景区的话一般车不让进，个人建议就不要进了。大门口，买了票后，有景区大巴送到第一个景点，游玩后，会有车接到下一个景点，多方便啊。</w:t>
        <w:br/>
        <w:t>远看大坝</w:t>
        <w:br/>
        <w:t>虽然现在对大坝的争议还是很多，但大坝这个工程还是很宏伟的。</w:t>
        <w:br/>
        <w:t>玩完了，继续赶路，去神农架。山路18弯，晚上有点难开，6点多到达神农架木鱼镇的心怡宾馆。</w:t>
        <w:br/>
        <w:t>这个宾馆是一个老板买了小区的几个一房一厅组成的。我们租的是家庭房，里面有一个大床和一个高低铺，可以住三个人，有厨房，但没有煤气灶。小区是新的，里面住户很少，停车位充足。</w:t>
        <w:br/>
        <w:t>房间里设施一般，但够用了。建议自己带点毛巾。</w:t>
        <w:br/>
        <w:t>路上的景色：</w:t>
        <w:br/>
        <w:t>26号</w:t>
        <w:br/>
        <w:t>早上睡到自然醒，自己做了早饭。吃完后，去滑雪场。这里有四个滑雪场，一个在</w:t>
        <w:br/>
        <w:t>神农顶</w:t>
        <w:br/>
        <w:t>旁边，很小。我们直奔国际滑雪场。国际滑雪场在山顶，从主路进去12公里左右，全是弯弯曲曲的小路，到达山顶。</w:t>
        <w:br/>
        <w:t>现在是淡季，人不多，每天也就3000-4000人次，旺季只能玩2小时，现在可以玩整天，而且票价158一人（只包含滑板手杖鞋子），其他的要租。眼睛，帽子，衣服，手套等。</w:t>
        <w:br/>
        <w:t>我们东西带足了，本来就是冲滑雪来的。只租了个柜子放包啥的。其实也可以不租，不带上去就可以，放车里，需要的话出来拿，门口离停车场就20米，就是麻烦点而已。</w:t>
        <w:br/>
        <w:t>第一次滑雪，请了个教练，140一小时，3个人就是420。如果一个人的话是200一小时。</w:t>
        <w:br/>
        <w:t>基本功学起来还是比较快的，我的建议是摔就摔了，不怕。稍微学了下我就自己玩了，让教练教女儿她们了。摔了好多交啊。</w:t>
        <w:br/>
        <w:t>玩这个累的很，上去是电梯，下来滑，4个来回就有点搞不动了，尤其是脚累，只能歇息会。我们只玩了3个多小时，就准备下山了，单趟到酒店要个把小时的。 回到酒店，躺着一会，就准备晚餐了。时间足够，就这么任性。</w:t>
        <w:br/>
        <w:t>27号</w:t>
        <w:br/>
        <w:t>早上睡到9点多，看来昨天真的累坏了。吃了早饭面条，就出去了。今天往上山的方向走，依次去了</w:t>
        <w:br/>
        <w:t>官门山</w:t>
        <w:br/>
        <w:t>，神农坛和</w:t>
        <w:br/>
        <w:t>天生桥</w:t>
        <w:br/>
        <w:t>。</w:t>
        <w:br/>
        <w:t>官门山从景区入口到正式景点，开车进去要大概6公里，一路也可以走进去，沿途是名花名草，是一处自然景观加博物馆的组合，可惜冬天这里没怎么下雪，所以看不到比较好的特别的景色，而且冬天是枯水期，所以没有溪水和瀑布。不过这里有很多自然博物馆，地质，动植物，文化等，扫扫盲也是不错的。</w:t>
        <w:br/>
        <w:t>神农坛就在大道边上，纯粹是人工景观了，主要是有古代炎帝的雕像和24节气的一些说明，里面有很多介绍树木的，还有人留了到此一游，算是向炎帝和大自然祈福吧。</w:t>
        <w:br/>
        <w:t>天生桥从主路进去也要开6-7公里，这里个人觉得倒是和官门山一样，值得进去的。景观虽然不大，但天然瀑布还是不错的。这里还布置了很多古代小作坊，例如酿酒，纺纱，立式卧式车水等等，有教育意义。</w:t>
        <w:br/>
        <w:t>本来想去神农顶的，结果最后一天车队不发车，去不了了。神农顶从主道的景区入口到景区有好几公里路，路上有积雪，不让自己开车去，车队大年夜不发车。</w:t>
        <w:br/>
        <w:t>这里温差很大的，从天生桥到国际滑雪场，60公里的路，天气是两个世界。以我们住的木鱼镇为分界点，神农顶和滑雪场下雪的话，我们去的三个景点顶多下雨，有时候雨都不下。山里的天气就这么变化无常。</w:t>
        <w:br/>
        <w:t>三个景点玩下来四点多，打道回府做年夜饭了，然后就看春晚。自从某次春晚觉得不好看后，我几乎10年不怎么看春晚了，这次也不例外，看了会觉得无聊就睡觉了。</w:t>
        <w:br/>
        <w:t>神农架的总结：本来觉得这里应该穷山恶水的，即使不是这样，也觉得路边应该没啥好房，没啥好路的。此次一游，完全颠覆了来时假想。从进山直到山路，双车道水泥路修的很好，路边农家乐，民宿相当漂亮。而且山里建了很多小区，高层，多成都有，跟城市里差不多。可见中国的发展，如此成就，要感谢中国共产党！相信中国会发展得越来越好！</w:t>
        <w:br/>
        <w:t>28号</w:t>
        <w:br/>
        <w:t>9点出发，开始回程道路。进山的路上有王昭君镇，因为对神农架的景点有点小失望，我们就没有去。</w:t>
        <w:br/>
        <w:t>本来计划回程先到岳阳再到赤壁，后到苏州的。弟弟非得要让去杭州聚下，所以放弃了岳阳，直奔赤壁。山区有点下雨，到了山下就不下了。万恶的导航，导了一条断头路，被挡在了长江以北的仙洪高速口。幸亏之前大概了解了路，赶紧和赤壁售票处确认，确定赤壁到对面的洪湖有轮渡，17:30是最后一趟。正好出口下去是S329 到洪湖的。因祸得福，平生第一次坐轮渡。</w:t>
        <w:br/>
        <w:t>到赤壁17:00， 17:30 有一场表演，来了肯定要看啊。这里的整个景区是不收费的，但要进去马场看表演德买票，50一人。表演还是不错的，主要讲述赤壁历史，新野之战，小乔等你来，...篝火， 最后以小苹果结尾。</w:t>
        <w:br/>
        <w:t>18点多从景区出来的时候，任然有大批的人和车涌入，看来这里是火爆的地方啊。我们直奔咸宁，夜宿天池度假酒店。酒店前台是镇江人，好亲切哦。</w:t>
        <w:br/>
        <w:t>29号就是回程了，一路高速到杭州，全家聚会，不再叙了。</w:t>
        <w:br/>
        <w:t>旅途感言：个人觉得，要比人工景观，没有比江浙沪更好的了，比天然景观，有啥啊，不就是树啊山啊的，开车这么累，跑那么远，不太值得。^O^, 主要 还是去看看历史，走走祖国的山水。中国万岁！</w:t>
      </w:r>
    </w:p>
    <w:p>
      <w:r>
        <w:t>评论：</w:t>
        <w:br/>
        <w:t>1.开车方便吗？怕有雪路</w:t>
        <w:br/>
        <w:t>2.楼主照片游记不错，冬天的神农架风景一般，19年春节本来想去神农架的，看来要改夏天去了。</w:t>
        <w:br/>
        <w:t>3.请教作者，今年春节带孩子去耍雪，一家三口重庆出发到大九湖-神农顶景区，冬季自驾车能进山吗，不想做旅游巴士，耍不畅快，防滑链需要提前准备还是到时候去租。</w:t>
        <w:br/>
        <w:t>4.可以可以</w:t>
        <w:br/>
        <w:t>5.5-10月份</w:t>
        <w:br/>
        <w:t>6.游记写的真棒，照片拍的也很好，我能转发吗？会注明地址和作者</w:t>
        <w:br/>
        <w:t>7.谢谢！</w:t>
        <w:br/>
        <w:t>8.想去这里不是两三天了，看你这么玩的很不错呢，做攻略的时候会好好参考的，谢谢分享！</w:t>
        <w:br/>
        <w:t>9.还有更多照片吗？想看~能再更新一些吗？我喜欢看人文的。</w:t>
        <w:br/>
        <w:t>10.一直喜欢旅行，就是没有写游记的习惯，向你学习了！</w:t>
      </w:r>
    </w:p>
    <w:p>
      <w:pPr>
        <w:pStyle w:val="Heading2"/>
      </w:pPr>
      <w:r>
        <w:t>5.荆州宜昌四日游</w:t>
      </w:r>
    </w:p>
    <w:p>
      <w:r>
        <w:t>https://you.ctrip.com/travels/jingzhou413/3341915.html</w:t>
      </w:r>
    </w:p>
    <w:p>
      <w:r>
        <w:t>来源：携程</w:t>
      </w:r>
    </w:p>
    <w:p>
      <w:r>
        <w:t>发表时间：2017-2-3</w:t>
      </w:r>
    </w:p>
    <w:p>
      <w:r>
        <w:t>天数：</w:t>
      </w:r>
    </w:p>
    <w:p>
      <w:r>
        <w:t>游玩时间：</w:t>
      </w:r>
    </w:p>
    <w:p>
      <w:r>
        <w:t>人均花费：</w:t>
      </w:r>
    </w:p>
    <w:p>
      <w:r>
        <w:t>和谁：</w:t>
      </w:r>
    </w:p>
    <w:p>
      <w:r>
        <w:t>玩法：</w:t>
      </w:r>
    </w:p>
    <w:p>
      <w:r>
        <w:t>旅游路线：</w:t>
      </w:r>
    </w:p>
    <w:p>
      <w:r>
        <w:t>正文：</w:t>
        <w:br/>
        <w:t>说走就走不过如此吧😄！因为闺密买了票就出门了，走了荆州和宜昌。因为张居正喜欢上荆州古城，而宜昌是因为佳爷的宜昌保卫战而熟悉。心心念念就想着去这两个地方。</w:t>
        <w:br/>
        <w:t>粗发！粗发！</w:t>
        <w:br/>
        <w:t>荆州古城，位于荆州市荆州区，始建于春秋战国时期，现存古城墙大部分为明清时代建筑而成，砖城逶迤挺拔、完整坚固，是中国保存最为完好的古城垣（城墙）之一（当地人更愿相信，这些古城墙是三国的关羽关老爷兴建）。人们口中的“大意失荆州”，出典就是这里，一部《三国演义》，也让荆州城名声远扬。 现存你看到的城墙，是清朝顺治三年（公元1646年），依照明代旧基重建，采用糯米石灰浆灌缝、砖城墙和土城墙互相依托而成。荆州古城周长约12公里，城池依地势而起伏，现已成为游客热切向往、感受历史的旅游胜景，也是我国南方保存最为完好、规模最为宏大的一座古代城垣。</w:t>
        <w:br/>
        <w:t>下了火车🚉修整一下，吃饱了才有力气继续逛遍荆州城。</w:t>
        <w:br/>
        <w:t>店老板的招财猫</w:t>
        <w:br/>
        <w:t>好吃的牛肉面</w:t>
        <w:br/>
        <w:t>火热的牛腩煲</w:t>
        <w:br/>
        <w:t>荆州靠近楚国都城纪南城，因此有了丰富的楚国文化遗存，荆州博物馆因此收藏颇丰，著名的越王勾践自用剑，还有整套的编钟，许多成套制的玉配，精美的青铜礼器，令人眼花缭乱，最主要的是这里不要门票，哈哈！！！</w:t>
        <w:br/>
        <w:t>和氏璧</w:t>
        <w:br/>
        <w:t>古时的户籍资料</w:t>
        <w:br/>
        <w:t>越王勾践剑（Sword of Goujia），春秋晚期越国青铜器，国家一级文物，1965年冬天出土于湖北省荆州市江陵县望山楚墓群中。因剑身上被镀上了一层含铬的金属而千年不锈。</w:t>
        <w:br/>
        <w:t>越王剑</w:t>
        <w:br/>
        <w:t>买的吃的补充力气</w:t>
        <w:br/>
        <w:t>刘关张三兄弟</w:t>
        <w:br/>
        <w:t>王府饺子馆</w:t>
        <w:br/>
        <w:t>梦幻的旋转木马</w:t>
        <w:br/>
        <w:t>啊哈哈！一把老骨头跳不起来！</w:t>
        <w:br/>
        <w:t>好多好多芭比娃娃！</w:t>
        <w:br/>
        <w:t>临近圣诞节，浓浓圣诞气氛！</w:t>
        <w:br/>
        <w:t>万达门口为长城电影的宣传</w:t>
        <w:br/>
        <w:t>张居正（1525年－1582年），字叔大，号太岳，汉族，幼名张白圭。明代湖广江陵（今属湖北省荆州市）人，时人又称张江陵。明朝中后期政治家、改革家，万历时期的内阁首辅，辅佐万历皇帝朱翊钧开创了“万历新政”。 张居正5岁识字，7岁能通六经大义，12岁考中秀才，13岁时就参加了乡试，16岁中举人。1547年（嘉靖二十六年），23岁的张居正考中进士。1567年（隆庆元年）任吏部左侍郎兼东阁大学士。后迁任内阁次辅，为吏部尚书、建极殿大学士。隆庆六年，万历皇帝登基后，张居正代高拱为首辅。当时明神宗朱翊钧年幼，一切军政大事均由张居正主持裁决。 张居正在任内阁首辅10年中，实行了一系列改革措施。财政上清仗田地，推行“一条鞭法”，总括赋、役，皆以银缴，"太仓粟可支十年，周寺积金， 至四百馀万"。军事上任用戚继光、李成梁等名将镇北边，用凌云翼、殷正茂等平定西南叛乱。吏治上实行综核名实，采取“考成法”考核各级官吏，“虽万里外，朝下而夕奉行”，政体为之肃然。 1582年（万历十年）7月9日（六月二十）卒，年五十八，赠上柱国，谥文忠（后均被褫夺），张居正也是明代唯一生前就被授予太傅、太师的大臣。为万历所忌，去世后被抄家，至明熹宗天启二年恢复名誉。着有《张太岳集》、《书经直解》、《帝鉴图说》等。</w:t>
        <w:br/>
        <w:t>特别特别喜欢张居正</w:t>
        <w:br/>
        <w:t>听了郦波老师的张居正，就爱上这段历史万历十年，不一样的十年。</w:t>
        <w:br/>
        <w:t>荆州古城墙</w:t>
        <w:br/>
        <w:t>岳飞庙</w:t>
        <w:br/>
        <w:t>早晨的荆州城</w:t>
        <w:br/>
        <w:t>硕大无比的关羽塑像</w:t>
        <w:br/>
        <w:t>关帝庙</w:t>
        <w:br/>
        <w:t>金凤广场</w:t>
        <w:br/>
        <w:t>宜昌的午后，阳光暖暖。</w:t>
        <w:br/>
        <w:t>三峡大坝景区是一个各方面都做的很好的景区，因为这个景区的特殊性，所以有不少流程。直接网上预约三峡大坝的门票，35元的车费包含在里面，再由大巴接送一站一站游览【坛子岭】【大坝】【船闸】等景区，感觉还是十分震撼的，风景非常漂亮，特别是高峡出平湖的波浪壮阔。</w:t>
        <w:br/>
        <w:t>三峡大坝的室外电梯，好壮观！！！</w:t>
        <w:br/>
        <w:t>坛子岭</w:t>
        <w:br/>
        <w:t>三峡大坝</w:t>
        <w:br/>
        <w:t>三峡闸口</w:t>
        <w:br/>
        <w:t>如此过船需要五个小时左右。</w:t>
        <w:br/>
        <w:t>三峡水电站通船原理：</w:t>
        <w:br/>
        <w:t>当船需从上游的高水位进入下游低水位时,关闭下游闸门,开启上游闸门,使船闸内的水位和上游一致,这时上游的船可顺利进入船闸内.</w:t>
        <w:br/>
        <w:t>再关闭上游闸门,开启下游闸门,使船闸内的水位下降至坝下游水位,以便船闸内的船顺利从下游闸门开往大坝的下游.</w:t>
        <w:br/>
        <w:t>偶尔装个逼的文艺青年</w:t>
        <w:br/>
        <w:t>大坝下钓鱼</w:t>
        <w:br/>
        <w:t>截流纪念园</w:t>
        <w:br/>
        <w:t>截流石</w:t>
        <w:br/>
        <w:t>宜昌火锅很美味的哟</w:t>
        <w:br/>
        <w:t>夜里的宜昌静悄悄</w:t>
        <w:br/>
        <w:t>滚滚长江，在三峡大坝前蓄成高峡平湖之后，倾泄而下，过葛洲坝，出西陵峡口便缓缓流经宜昌港。宜昌港地处长江中、上游的分界点，处于我国中、西部两个经济区的双重覆盖之中，素有“川鄂咽喉”之称。</w:t>
        <w:br/>
        <w:t>宜昌保卫战是根据石牌保卫战改编而来的电视剧。是中国军队对日本军队以弱胜强、并最终以较小的代价取得较大胜利的一次著名战役。石牌保卫战的意义极其重大，是抗战的重大军事转折点，西方军事家誉之为“东方斯大林格勒保卫战”。它挫败了日军入峡西进的白日梦，粉碎了日军攻打重庆的部署，遏制住了日军肆意践踏的铁蹄。石牌保卫战对中国抗日战争的最后结局都产生了深远的影响。</w:t>
        <w:br/>
        <w:t>宜昌大撤退的现实场景</w:t>
        <w:br/>
        <w:t>宜昌夷陵大桥</w:t>
        <w:br/>
        <w:t>日落宜昌港</w:t>
        <w:br/>
        <w:t>夷陵大桥下市民休闲活动</w:t>
        <w:br/>
        <w:t>宜昌港边的步道</w:t>
        <w:br/>
        <w:t>收工回家开张自拍，萌萌哒！😄</w:t>
      </w:r>
    </w:p>
    <w:p>
      <w:r>
        <w:t>评论：</w:t>
        <w:br/>
        <w:t>1.干锅和火锅</w:t>
        <w:br/>
        <w:t>2.作为一枚吃货，请教下lz去这边哪些东东是必吃的呀？</w:t>
        <w:br/>
        <w:t>3.楼主出去旅游请假困难吗？我很想走走长线，总没有时间。。。</w:t>
        <w:br/>
        <w:t>4.楼主有没有推荐的查询旅游信息的网站呢？等回复，先感谢啦！</w:t>
        <w:br/>
        <w:t>5.我都是淡季，但是呢有些景色只有旺季才会有。旅游也是有舍有得的活动。</w:t>
        <w:br/>
        <w:t>6.楼主觉得淡季出游好还是旺季出游更好呢？我还在纠结中，想听听过来人的经验。</w:t>
      </w:r>
    </w:p>
    <w:p>
      <w:pPr>
        <w:pStyle w:val="Heading2"/>
      </w:pPr>
      <w:r>
        <w:t>6.2016.08.20张家界+凤凰古城+韶山五日游</w:t>
      </w:r>
    </w:p>
    <w:p>
      <w:r>
        <w:t>https://you.ctrip.com/travels/zhangjiajie23/3352945.html</w:t>
      </w:r>
    </w:p>
    <w:p>
      <w:r>
        <w:t>来源：携程</w:t>
      </w:r>
    </w:p>
    <w:p>
      <w:r>
        <w:t>发表时间：2017-2-9</w:t>
      </w:r>
    </w:p>
    <w:p>
      <w:r>
        <w:t>天数：</w:t>
      </w:r>
    </w:p>
    <w:p>
      <w:r>
        <w:t>游玩时间：</w:t>
      </w:r>
    </w:p>
    <w:p>
      <w:r>
        <w:t>人均花费：</w:t>
      </w:r>
    </w:p>
    <w:p>
      <w:r>
        <w:t>和谁：</w:t>
      </w:r>
    </w:p>
    <w:p>
      <w:r>
        <w:t>玩法：</w:t>
      </w:r>
    </w:p>
    <w:p>
      <w:r>
        <w:t>旅游路线：</w:t>
      </w:r>
    </w:p>
    <w:p>
      <w:r>
        <w:t>正文：</w:t>
        <w:br/>
        <w:t>第一次写游记，不太会，就晒晒照片吧，讲一讲吧！本人很懒照片都没有修图。</w:t>
        <w:br/>
        <w:t>我们是跟团去的，中旅。</w:t>
        <w:br/>
        <w:t>一些注意事项（基本都是导游告诉我们的）会在后面提到。</w:t>
        <w:br/>
        <w:t>第一天08.20</w:t>
        <w:br/>
        <w:t>从南京南站出发先去武汉，停留一下，再坐大巴去张家界。</w:t>
        <w:br/>
        <w:t>大家千万不要选择这样的线路啊(´O｀)坐车好累(´;︵;`)</w:t>
        <w:br/>
        <w:t>出发🚄</w:t>
        <w:br/>
        <w:t>到了汉口。</w:t>
        <w:br/>
        <w:t>先到的是红楼。辛亥革命武昌起义纪念馆。</w:t>
        <w:br/>
        <w:t>武汉好热呀</w:t>
        <w:br/>
        <w:t>红楼结束之后就到了荆州古城。</w:t>
        <w:br/>
        <w:t>先吃晚饭，吃完饭就去城墙那拍了几张照片。</w:t>
        <w:br/>
        <w:t>荆州古城拍照片其实就是个休息的时间。休息完之后就做大巴去张家界。坐车好累(´;︵;`)忘记多长时间了反正很长时间四个小时左右吧。。。。。</w:t>
        <w:br/>
        <w:t>导游姜阿哥告诉我们四面环山就差不多进了张家界。</w:t>
        <w:br/>
        <w:t>到张家界宾馆的时候已经很晚了十点多，洗洗睡了。(∪｡∪)｡｡｡zzz</w:t>
        <w:br/>
        <w:t>【张家界宾馆提示】</w:t>
        <w:br/>
        <w:t>张家界宾馆说的四星大概就是我们这的三星。</w:t>
        <w:br/>
        <w:t>宾馆不提供牙刷什么的自己带。</w:t>
        <w:br/>
        <w:t>洗澡，空调开放都有时间范围。</w:t>
        <w:br/>
        <w:t>以上这些导游旅行单都会提到。</w:t>
        <w:br/>
        <w:t>第二天08.21</w:t>
        <w:br/>
        <w:t>武陵源。很大。有袁家界，百龙电梯。</w:t>
        <w:br/>
        <w:t>山上路挺多的，导游没有带我们，自由活动，最终到达一个目的地。七绕八绕才找到目的地。</w:t>
        <w:br/>
        <w:t>全天就是坐车坐车坐车。</w:t>
        <w:br/>
        <w:t>导游姜阿哥：不要犹豫！见车就上！</w:t>
        <w:br/>
        <w:t>猕猴🐵</w:t>
        <w:br/>
        <w:t>值得一提的是张家界的山。</w:t>
        <w:br/>
        <w:t>导游姜阿哥说：看山就要看不一样的，别的地方没有的。</w:t>
        <w:br/>
        <w:t>我们江浙江南一带山比较秀丽。</w:t>
        <w:br/>
        <w:t>来到张家界看山确实很惊艳。</w:t>
        <w:br/>
        <w:t>晚上去看了“梦幻张家界”表演。</w:t>
        <w:br/>
        <w:t>张家界那有很多表演，还有“印象张家界”之类的。</w:t>
        <w:br/>
        <w:t>晚会时间我觉得很好。我们是第一批去的。我们离开后还有一批。回去正好洗洗睡。</w:t>
        <w:br/>
        <w:t>晚会分为两块。室内+室外。室内就是张家界那具有少数民族风情的表演，土家族拉苗族拉等等。室外相当于篝火晚会。</w:t>
        <w:br/>
        <w:t>室内的。</w:t>
        <w:br/>
        <w:t>第三天08.22</w:t>
        <w:br/>
        <w:t>天门山。来之前就很期待，因为玻璃栈道嘛～</w:t>
        <w:br/>
        <w:t>天门山人真的好多。所以导游姜阿哥带我们错开高峰期，早上六点左右到的吧！虽然起的早但是免受排队晒太阳之罪啊(´O｀)我们离开的时候十点多吧！那个时候好多人在排队，那个时候太阳又很毒辣。</w:t>
        <w:br/>
        <w:t>【天门山提示】</w:t>
        <w:br/>
        <w:t>晕车药，后面提到了上山山路很多，很多弯路，司机师傅车会开的比较快。</w:t>
        <w:br/>
        <w:t>建议带长袖外套，我们早上去天比较凉，山上嘛。热了再脱掉外套，我带的是衬衫。</w:t>
        <w:br/>
        <w:t>上山的时候需要做大巴车。</w:t>
        <w:br/>
        <w:t>不得不佩服司机师傅，那山路那转弯。</w:t>
        <w:br/>
        <w:t>天门洞</w:t>
        <w:br/>
        <w:t>玻璃栈道！～(￣▽￣～)~</w:t>
        <w:br/>
        <w:t>一直以为很惊险，一直怕我上去之后会爬着走什么的。但是还好吧。。。并不是那么惊险，扶墙走不看好了。</w:t>
        <w:br/>
        <w:t>导游带我们走的玻璃栈道是当时新建成的。</w:t>
        <w:br/>
        <w:t>坐缆车</w:t>
        <w:br/>
        <w:t>天门山玩完了。当时大概十点多。</w:t>
        <w:br/>
        <w:t>导游又带我们去了一个购物超市。超市很大两三层。</w:t>
        <w:br/>
        <w:t>先会带你去听一个讲座，讲茶叶啊珍珠啊什么的。</w:t>
        <w:br/>
        <w:t>有医生帮你看病的，有卖食物的，有卖工艺品的。很喜欢那里的穿少数民族衣服的娃娃。</w:t>
        <w:br/>
        <w:t>【特产】嘛根据自己喜好吧。我买了臭豆腐牦牛肉这两样是真空包装的那种。还买了葛根酥椒盐味的，我觉得蛮好吃的，可以品尝，没买葛根粉。还买了豆腐乳。。。。送送亲戚朋友。</w:t>
        <w:br/>
        <w:t>逛完超市后就去吃中饭。</w:t>
        <w:br/>
        <w:t>特色土家菜。</w:t>
        <w:br/>
        <w:t>当地有个风俗：摔碗。不知道是不是风俗反正有人摔碗。</w:t>
        <w:br/>
        <w:t>晚上没有吃团队餐，出去吃的。</w:t>
        <w:br/>
        <w:t>来张家界必须要吃【三下锅】啊(๑&gt;؂&lt;๑）老板人很好很热情开心</w:t>
        <w:br/>
        <w:t>第四天08.24</w:t>
        <w:br/>
        <w:t>大峡谷。</w:t>
        <w:br/>
        <w:t>风景是很美的。</w:t>
        <w:br/>
        <w:t>有旅游景区内的导游带你进去。</w:t>
        <w:br/>
        <w:t>我们去的时候玻璃桥才开放，所以在我们的行程当中就没有玻璃桥这一项了。</w:t>
        <w:br/>
        <w:t>坐船</w:t>
        <w:br/>
        <w:t>大峡谷结束之后就是坐车了。。。。坐车坐车坐车又是三个多小时。</w:t>
        <w:br/>
        <w:t>去凤凰古城。</w:t>
        <w:br/>
        <w:t>到凤凰的时候下午六点左右。</w:t>
        <w:br/>
        <w:t>搞搞弄弄去古城拉。</w:t>
        <w:br/>
        <w:t>凤凰古城真的很大绕来绕去的晚上亮灯真的很漂亮。</w:t>
        <w:br/>
        <w:t>【凤凰古城民宿】</w:t>
        <w:br/>
        <w:t>当时我们问导游如果住这些民宿可以观景的大概需要多少钱？</w:t>
        <w:br/>
        <w:t>导游没讲多少钱，但是他建议我们不要住。说是夏天的时候很潮湿，不方便。</w:t>
        <w:br/>
        <w:t>鱼疗</w:t>
        <w:br/>
        <w:t>凤凰古城有很多卖这些具有民族风情的包包。</w:t>
        <w:br/>
        <w:t>图片当中的奶奶就是在自己制作绣花。</w:t>
        <w:br/>
        <w:t>东西不算贵能接受。</w:t>
        <w:br/>
        <w:t>晚上九点多去了一家店吃东西。</w:t>
        <w:br/>
        <w:t>先逛古城后吃东西的。这家店吃的人很多。名字忘了ㄟ( ▔, ▔ )ㄏ</w:t>
        <w:br/>
        <w:t>来凤凰必吃【血粑鸭】。</w:t>
        <w:br/>
        <w:t>大街小巷都有卖。</w:t>
        <w:br/>
        <w:t>野山菌。微微辣。</w:t>
        <w:br/>
        <w:t>臭豆腐。</w:t>
        <w:br/>
        <w:t>第五天08.24</w:t>
        <w:br/>
        <w:t>早上导游带我们看了看早晨的凤凰古城。</w:t>
        <w:br/>
        <w:t>宁静、安逸、闲适(๑•॒̀ ູ॒•́๑)啦啦啦</w:t>
        <w:br/>
        <w:t>导游带我们走的路上发现的一家店。</w:t>
        <w:br/>
        <w:t>【牛肉粉】【三鲜粉】超级好吃(｢･ω･)｢嘿</w:t>
        <w:br/>
        <w:t>领略了凤凰古城白天的宁静和晚上的躁动后坐车坐车坐车。。。。</w:t>
        <w:br/>
        <w:t>到【韶山】</w:t>
        <w:br/>
        <w:t>毛主席故居还有铜像广场</w:t>
        <w:br/>
        <w:t>归～平安～</w:t>
        <w:br/>
        <w:t>汉口</w:t>
        <w:br/>
        <w:t>热干面</w:t>
        <w:br/>
        <w:t>总的来说很喜欢张家界、凤凰。</w:t>
        <w:br/>
        <w:t>导游姜阿哥说过：作为土生土长的张家界人，作为一名导游，很希望你们把我们张家界的美景告诉你们的亲朋好友，让更多的人来张家界。</w:t>
        <w:br/>
        <w:t>本人水平有限，有错误还请见谅，也可以在评论里指出。</w:t>
        <w:br/>
        <w:t>谢谢(*°∀°)=3</w:t>
      </w:r>
    </w:p>
    <w:p>
      <w:r>
        <w:t>评论：</w:t>
        <w:br/>
        <w:t>1.对的√也途经了几个地方武汉张家界凤凰韶山，所以讲到不要选这样的路线累人</w:t>
        <w:br/>
        <w:t>2.是啊旅行的意义(●°u°●)​ 」</w:t>
        <w:br/>
        <w:t>3.谢谢</w:t>
        <w:br/>
        <w:t>4.谢谢(*°∀°)=3</w:t>
        <w:br/>
        <w:t>5.不仅仅只是看风景发感叹，好有意义的说~</w:t>
        <w:br/>
        <w:t>6.走天下路添人生阅历，人生就在旅行里。</w:t>
        <w:br/>
        <w:t>7.这一趟旅行下来蛮累的吧，我一般玩4天就差不多咯~~</w:t>
      </w:r>
    </w:p>
    <w:p>
      <w:pPr>
        <w:pStyle w:val="Heading2"/>
      </w:pPr>
      <w:r>
        <w:t>7.荆州张居正故居印象</w:t>
      </w:r>
    </w:p>
    <w:p>
      <w:r>
        <w:t>https://you.ctrip.com/travels/youyouctripstar10000/3356585.html</w:t>
      </w:r>
    </w:p>
    <w:p>
      <w:r>
        <w:t>来源：携程</w:t>
      </w:r>
    </w:p>
    <w:p>
      <w:r>
        <w:t>发表时间：2017-2-20</w:t>
      </w:r>
    </w:p>
    <w:p>
      <w:r>
        <w:t>天数：</w:t>
      </w:r>
    </w:p>
    <w:p>
      <w:r>
        <w:t>游玩时间：</w:t>
      </w:r>
    </w:p>
    <w:p>
      <w:r>
        <w:t>人均花费：</w:t>
      </w:r>
    </w:p>
    <w:p>
      <w:r>
        <w:t>和谁：</w:t>
      </w:r>
    </w:p>
    <w:p>
      <w:r>
        <w:t>玩法：</w:t>
      </w:r>
    </w:p>
    <w:p>
      <w:r>
        <w:t>旅游路线：</w:t>
      </w:r>
    </w:p>
    <w:p>
      <w:r>
        <w:t>正文：</w:t>
        <w:br/>
      </w:r>
    </w:p>
    <w:p>
      <w:r>
        <w:t>评论：</w:t>
        <w:br/>
        <w:t>1.我每次出去玩都会照一大堆照片，楼主呢？</w:t>
        <w:br/>
        <w:t>2.片片可以再发一点吗~~</w:t>
      </w:r>
    </w:p>
    <w:p>
      <w:pPr>
        <w:pStyle w:val="Heading2"/>
      </w:pPr>
      <w:r>
        <w:t>8.敬香 拜山 悟道之行！</w:t>
      </w:r>
    </w:p>
    <w:p>
      <w:r>
        <w:t>https://you.ctrip.com/travels/emeishan24/3360244.html</w:t>
      </w:r>
    </w:p>
    <w:p>
      <w:r>
        <w:t>来源：携程</w:t>
      </w:r>
    </w:p>
    <w:p>
      <w:r>
        <w:t>发表时间：2017-2-22</w:t>
      </w:r>
    </w:p>
    <w:p>
      <w:r>
        <w:t>天数：</w:t>
      </w:r>
    </w:p>
    <w:p>
      <w:r>
        <w:t>游玩时间：</w:t>
      </w:r>
    </w:p>
    <w:p>
      <w:r>
        <w:t>人均花费：</w:t>
      </w:r>
    </w:p>
    <w:p>
      <w:r>
        <w:t>和谁：</w:t>
      </w:r>
    </w:p>
    <w:p>
      <w:r>
        <w:t>玩法：</w:t>
      </w:r>
    </w:p>
    <w:p>
      <w:r>
        <w:t>旅游路线：</w:t>
      </w:r>
    </w:p>
    <w:p>
      <w:r>
        <w:t>正文：</w:t>
        <w:br/>
        <w:t>南海观音 灵灵灵！有史以来见效最快的一次加持。</w:t>
        <w:br/>
        <w:t>很有佛范气场的普陀山！</w:t>
        <w:br/>
        <w:t>余辉映西湖</w:t>
        <w:br/>
        <w:t>杨柳依依 塔影倒立 远山 近水</w:t>
        <w:br/>
        <w:t>都江堰宝瓶口</w:t>
        <w:br/>
        <w:t>立春之际 观前海棠开</w:t>
        <w:br/>
        <w:t>虔心问道 青城雨中行</w:t>
        <w:br/>
        <w:t>上清宫中香火旺</w:t>
        <w:br/>
        <w:t>问道老君前  一柱清香许 朝阳洞府续良缘！</w:t>
        <w:br/>
        <w:t>大佛 佛大</w:t>
        <w:br/>
        <w:t>海棠争艳</w:t>
        <w:br/>
        <w:t>卧佛悠然</w:t>
        <w:br/>
        <w:t>西峨眉</w:t>
        <w:br/>
        <w:t>点亮佛前莲花灯</w:t>
        <w:br/>
        <w:t>峨眉寺中花待开</w:t>
        <w:br/>
        <w:t>峨眉寺中花待开</w:t>
        <w:br/>
        <w:t>峨眉山上白雪皑皑</w:t>
        <w:br/>
        <w:t>峨眉雪景</w:t>
        <w:br/>
        <w:t>金顶佛 照八方</w:t>
        <w:br/>
        <w:t>遵义夜景</w:t>
        <w:br/>
        <w:t>湘江元宵夜 灯明月圆</w:t>
        <w:br/>
        <w:t>人生过半 聚楼前 思人生路 南下北上</w:t>
        <w:br/>
        <w:t>3号地 辛山卯向 天然宝穴</w:t>
        <w:br/>
        <w:t>杭州湾跨海大桥</w:t>
        <w:br/>
        <w:t>再次回到人生第一次远行的起点  意义非凡</w:t>
        <w:br/>
        <w:t>乌江的绿豆水 果然不同凡响</w:t>
        <w:br/>
        <w:t>长寿 长寿 长长寿寿</w:t>
        <w:br/>
        <w:t>雾中白帝城</w:t>
        <w:br/>
        <w:t>落日余辉映江中</w:t>
        <w:br/>
        <w:t>拾元背景</w:t>
        <w:br/>
        <w:t>没想到神女峰前睡了一晚</w:t>
        <w:br/>
        <w:t>神女溪</w:t>
        <w:br/>
        <w:t>如今的江面</w:t>
        <w:br/>
        <w:t>如今的江面</w:t>
        <w:br/>
        <w:t>白雾千层纱 大山万重影 绿水碧波浪</w:t>
        <w:br/>
        <w:t>三峡大坝</w:t>
        <w:br/>
        <w:t>没想象中宏伟</w:t>
        <w:br/>
        <w:t>北可伐魏 东可取吴</w:t>
        <w:br/>
        <w:t>大人物 气势如虹</w:t>
        <w:br/>
        <w:t>也弄个试试</w:t>
      </w:r>
    </w:p>
    <w:p>
      <w:r>
        <w:t>评论：</w:t>
        <w:br/>
      </w:r>
    </w:p>
    <w:p>
      <w:pPr>
        <w:pStyle w:val="Heading2"/>
      </w:pPr>
      <w:r>
        <w:t>9.2016年足迹回顾</w:t>
      </w:r>
    </w:p>
    <w:p>
      <w:r>
        <w:t>https://you.ctrip.com/travels/wuhan145/3357406.html</w:t>
      </w:r>
    </w:p>
    <w:p>
      <w:r>
        <w:t>来源：携程</w:t>
      </w:r>
    </w:p>
    <w:p>
      <w:r>
        <w:t>发表时间：2017-2-22</w:t>
      </w:r>
    </w:p>
    <w:p>
      <w:r>
        <w:t>天数：20 天</w:t>
      </w:r>
    </w:p>
    <w:p>
      <w:r>
        <w:t>游玩时间：1 月</w:t>
      </w:r>
    </w:p>
    <w:p>
      <w:r>
        <w:t>人均花费：</w:t>
      </w:r>
    </w:p>
    <w:p>
      <w:r>
        <w:t>和谁：和朋友</w:t>
      </w:r>
    </w:p>
    <w:p>
      <w:r>
        <w:t>玩法：自由行，摄影，自驾</w:t>
      </w:r>
    </w:p>
    <w:p>
      <w:r>
        <w:t>旅游路线：武汉，户部巷，昙华林</w:t>
      </w:r>
    </w:p>
    <w:p>
      <w:r>
        <w:t>正文：</w:t>
        <w:br/>
        <w:t>一月：荆州古城-</w:t>
        <w:br/>
        <w:t>首都机场</w:t>
        <w:br/>
        <w:t>荆州古城大雾：</w:t>
        <w:br/>
        <w:t>首都机场：下机时正赶上日落</w:t>
        <w:br/>
        <w:t>二月：</w:t>
        <w:br/>
        <w:t>春节 -</w:t>
        <w:br/>
        <w:t>武汉</w:t>
        <w:br/>
        <w:t>户部巷</w:t>
        <w:br/>
        <w:t>：</w:t>
        <w:br/>
        <w:t>昙华林</w:t>
        <w:br/>
        <w:t>：明洪武四年（1371年）武昌城扩建定型后逐渐形成的一条老街。</w:t>
        <w:br/>
        <w:t>圣诞堂：建于1870年</w:t>
        <w:br/>
        <w:t>庭院深深......</w:t>
        <w:br/>
        <w:t>七月：汉阳月湖公园</w:t>
        <w:br/>
        <w:t>夏季，天气多变，今年尤如此。详见“风云变幻话月湖---2016夏之武汉月湖风采”</w:t>
        <w:br/>
        <w:t>八月：新疆</w:t>
        <w:br/>
        <w:t>飞机上，新疆上空蘑菇升腾：</w:t>
        <w:br/>
        <w:t>终年积雪的天山无处不在：</w:t>
        <w:br/>
        <w:t>特克斯八卦坛：</w:t>
        <w:br/>
        <w:t>风云突变：</w:t>
        <w:br/>
        <w:t>伊利河：</w:t>
        <w:br/>
        <w:t>飞机降落前：</w:t>
        <w:br/>
        <w:t>九月：</w:t>
        <w:br/>
        <w:t>宏村-西递古村</w:t>
        <w:br/>
        <w:t>宏村：雨夜</w:t>
        <w:br/>
        <w:t>宏村：黄昏</w:t>
        <w:br/>
        <w:t>十月：成都周边</w:t>
        <w:br/>
        <w:t>平乐古城：雨夜下的桥</w:t>
        <w:br/>
        <w:t>阆中古城：</w:t>
        <w:br/>
        <w:t>十二月：宜昌“三峡人家”</w:t>
      </w:r>
    </w:p>
    <w:p>
      <w:r>
        <w:t>评论：</w:t>
        <w:br/>
        <w:t>1.棒呆，我们也要去！希望也有好运伴随。</w:t>
        <w:br/>
        <w:t>2.楼主一定写的很辛苦，花了很久吧？</w:t>
        <w:br/>
        <w:t>3.过年的时候去吧。实在是没时间，哎。为了生活不容易！</w:t>
      </w:r>
    </w:p>
    <w:p>
      <w:pPr>
        <w:pStyle w:val="Heading2"/>
      </w:pPr>
      <w:r>
        <w:t>10.那一年，游走山东、兖州火车自由行【兖州兴隆文化园、兴隆塔游记】</w:t>
      </w:r>
    </w:p>
    <w:p>
      <w:r>
        <w:t>https://you.ctrip.com/travels/yanzhou1425/3363052.html</w:t>
      </w:r>
    </w:p>
    <w:p>
      <w:r>
        <w:t>来源：携程</w:t>
      </w:r>
    </w:p>
    <w:p>
      <w:r>
        <w:t>发表时间：2017-2-24</w:t>
      </w:r>
    </w:p>
    <w:p>
      <w:r>
        <w:t>天数：7 天</w:t>
      </w:r>
    </w:p>
    <w:p>
      <w:r>
        <w:t>游玩时间：1 月</w:t>
      </w:r>
    </w:p>
    <w:p>
      <w:r>
        <w:t>人均花费：1200 元</w:t>
      </w:r>
    </w:p>
    <w:p>
      <w:r>
        <w:t>和谁：夫妻</w:t>
      </w:r>
    </w:p>
    <w:p>
      <w:r>
        <w:t>玩法：美食，摄影，自由行，省钱</w:t>
      </w:r>
    </w:p>
    <w:p>
      <w:r>
        <w:t>旅游路线：兴隆塔，兖州</w:t>
      </w:r>
    </w:p>
    <w:p>
      <w:r>
        <w:t>正文：</w:t>
        <w:br/>
        <w:t>兖州自由行</w:t>
        <w:br/>
        <w:t>：兴隆文化园、</w:t>
        <w:br/>
        <w:t>兴隆塔</w:t>
        <w:br/>
        <w:t>我的山东旅游攻略</w:t>
        <w:br/>
        <w:t>游记预告：那一年，游走山东、曲阜、邹城、</w:t>
        <w:br/>
        <w:t>兖州</w:t>
        <w:br/>
        <w:t>、淄博、东营、火车自由行游记今日发表，敬请关注</w:t>
        <w:br/>
        <w:t>旅行天数：7天 时间：2016年1月1日火车自助游、青岛出发、人均消费：1200元 旅游人数：2人 玩法：火车自由行、摄影：人文，景色</w:t>
        <w:br/>
        <w:t>兖州兴隆文化园、兴隆塔</w:t>
        <w:br/>
        <w:t>写在前面：兖州，这颗镶嵌在祖国华北平原上的明珠，物华天宝，人杰地灵，有着极为悠久的历史和深厚的文化积淀。兖古作"沇"，《史记·夏本纪》"兖州"作"沇州"。古为九州之一，今称济宁市兖州区(九州为冀州、兖州、青州、徐州、扬州、荆州、豫州、幽州、雍州)4000多年前夏禹划天下为九州，兖州为其一;2000多年前孔子、孟子、曾子等曾在此讲学;"诗仙"李白曾寓家在此。兖州一词的出现始于春秋以后。春秋战国时期，百家争鸣，著书立说，把禹时的九州冠以称谓，兖州即其一。</w:t>
        <w:br/>
        <w:t>兖州兴隆文化园</w:t>
        <w:br/>
        <w:t>兖州兴隆文化园：兖州兴隆文化园按照"一园三区"总体布局规划建设，是以佛教文化资源为基础，集礼佛、演艺、禅修于一体。西区为礼佛祈福区，由高118米的灵光宝殿、静心园、观音园、兴隆寺等组成。东区为体验演艺区，推出大型实景演出《菩提东行》，有8万平方米的室内大型佛教主题公园体验楼，区内99米高的合十塔与演艺、主题公园有机融合。南区为禅修休闲区。</w:t>
        <w:br/>
        <w:t>兖州兴隆文化园</w:t>
        <w:br/>
        <w:t>兖州兴隆塔：兴隆塔始建于隋朝，因兴隆寺而得名，其为八角十三层楼阁式空苡砖塔，底基周长48米，高54米，二层外部设平座，二、四、六、七层盲窗修饰，通体区分两截，上下叠加，呈母子相托状。下七层粗大深厚，内设台阶式砖梯踏步，层间设回廊，游人可顺梯拾阶回旋而上;两截间形成2米宽的阳台，四周有石雕栏杆，凭栏远眺，风物尽收眼底.上六层骤缩细小，挺秀玲珑,直入云端;六层空心，设有楼板木梯直至塔顶;塔顶用琉璃瓦制成的莲台宝相式宝刹，塔内有题名碑记6块。旧时每年正月十六此处有庙会。唐、宋、明、清历朝修葺，解放后修缮一新，供人游览赏景。</w:t>
        <w:br/>
        <w:t>兖州兴隆塔</w:t>
        <w:br/>
        <w:t>到过兖州历史名人：孔子、孟子、曾子、李白</w:t>
        <w:br/>
        <w:t>兖州最佳旅游季节：兖州气候，暖温带季风气候，四季分明，每年的5－9月是游览的最佳时间。每年此时段，是</w:t>
        <w:br/>
        <w:t>兖州旅游</w:t>
        <w:br/>
        <w:t>的旺季。</w:t>
        <w:br/>
        <w:t>吃货推荐：</w:t>
        <w:br/>
        <w:t>兖州特色土特产：</w:t>
        <w:br/>
        <w:t>兖州"壮馍"其直径约为50公分，厚度达5-7公分不等，每个壮馍，重达10斤以上。兖州壮镆，也叫大烧饼，圆圆的，形体大如盘，蛮有山东人的豪气，一看就有一种坦荡、真诚、落落大方的感觉。兖州大烧饼不像馒头那样单调，它有香、酥、脆、甜、软的特色。一种食品有一样人们认可的特色，就很不简单。</w:t>
        <w:br/>
        <w:t>兖州饮食风俗：</w:t>
        <w:br/>
        <w:t>糊辣汤，是兖州早餐中常见的汤类食品。有这么一句话在当地流传，"不喝胡辣汤，一辈子不知香"，喝起来清心透脾，舒肝润肠。5元/大碗，配上2元钱的大烧饼，美极了</w:t>
        <w:br/>
        <w:t>兖州饮食风俗：</w:t>
        <w:br/>
        <w:t>兖州人的口味和邹城差不多，菜煎饼是最普通和最受欢迎的食品，上班路上，上学路上，买一个菜煎饼，一边走，一边吃，感觉很好。</w:t>
        <w:br/>
        <w:t>兖州饮食风俗：</w:t>
        <w:br/>
        <w:t>辣椒炒肉，是兖州市民很喜欢的一道家常菜，虽然普通，可各家酒店都会有它的身影，价格不贵，基本在16元---22元一盘不等，市民就餐，每桌基本都会点一盘。</w:t>
        <w:br/>
        <w:t>旅行是一种病。一旦感染了，你就再也无法摆脱。它还是一种传染病，最后你可能把这种病传染给其他人而你自己根本就不想从中解脱出来！</w:t>
        <w:br/>
        <w:t>关于交通：我的这次游走山东行，是从青岛乘火车到达曲阜，曲阜乘汽车直达邹城，开始了曲阜---邹城峄山---邹城孟府---兖州---淄博---东营的自由旅行。现在的交通发达，各地每个地方的旅游都比较成熟，基本都有点对点的旅游线路，所以很方便。</w:t>
        <w:br/>
        <w:t>青岛---曲阜388公里，高铁火车3小时28分</w:t>
        <w:br/>
        <w:t>曲阜---邹城22公里，城际汽车40分钟</w:t>
        <w:br/>
        <w:t>邹城---兖州40公里，城际汽车1小时</w:t>
        <w:br/>
        <w:t>兖州---淄博266公里，火车3小时30分</w:t>
        <w:br/>
        <w:t>淄博---东营91公里，火车2小时</w:t>
        <w:br/>
        <w:t>东营---淄博91公里，火车2小时</w:t>
        <w:br/>
        <w:t>淄博---青岛283公里，高铁1小时55分</w:t>
        <w:br/>
        <w:t>行程安排</w:t>
        <w:br/>
        <w:t>游走山东，曲阜、邹城、兖州、淄博、</w:t>
        <w:br/>
        <w:t>东营自由行</w:t>
        <w:br/>
        <w:t>，包含的景点非常的多，而且城市之间相差得比较远，所以在行程上我们这次定了7天的行程：</w:t>
        <w:br/>
        <w:t>Day1:青岛--曲阜---孔府---孔庙---孔林</w:t>
        <w:br/>
        <w:t>Day2:孔子六艺城--孔子文化园---孔子生迹园</w:t>
        <w:br/>
        <w:t>Day3:曲阜--邹城---峄山风景区---孟庙、孟府旅游区</w:t>
        <w:br/>
        <w:t>Day4:邹城---兖州---兴隆文化园---兴隆塔</w:t>
        <w:br/>
        <w:t>Day5:兖州---淄博---博山鲁山国家森林公园---张店陶瓷博物馆</w:t>
        <w:br/>
        <w:t>Day6:淄博---东营---天鹅湖---新世纪广场---东营清风湖公园</w:t>
        <w:br/>
        <w:t>兖州兴隆文化园</w:t>
        <w:br/>
        <w:t>交通概况：</w:t>
        <w:br/>
        <w:t>【公共交通】兖州市内交通发达，各个景区之间都有公共交通连接，不是抢时间的话，没有必要坐出租车，乘坐公交车最佳选择。</w:t>
        <w:br/>
        <w:t>兖州兴隆文化园（大兴隆寺景区）—东区（菩提东行）交通路线：</w:t>
        <w:br/>
        <w:t>兖州火车站</w:t>
        <w:br/>
        <w:t>（汽车站）乘坐23路公交车到兖州兴隆文化园·东区东门（终点站下车即到）</w:t>
        <w:br/>
        <w:t>兖州兴隆文化园（大兴隆寺景区）—西区（兴隆塔）交通路线： 兖州火车站（汽车站）距离该景区距离1.2公里可步行前往鼓楼街道兴隆街（兴隆塔）</w:t>
        <w:br/>
        <w:t>住宿：我因为是如家快捷酒店的铂金会员，所以，无论到任何城市，只要有如家酒店，是我的首选，我的住宿标准：120元以内标间，管2 人早餐。本次在邹城如家快捷酒店铁山公园店住宿</w:t>
        <w:br/>
        <w:t>兖州兴隆文化园门票：70元</w:t>
        <w:br/>
        <w:t>优惠政策：</w:t>
        <w:br/>
        <w:t>兖州兴隆文化园（大兴隆寺景区）以下政策仅限东区和西区，不包含演出</w:t>
        <w:br/>
        <w:t>1，1.4米（含）以下儿童，需有持票家人陪同方可入园；</w:t>
        <w:br/>
        <w:t>2，60岁（含）以上人士，需凭本人身份证及老年证，（其中70岁（含）以上老人需有持票家人陪同方可入园）；</w:t>
        <w:br/>
        <w:t>3，残疾人士：需凭本人身份证及残疾证；</w:t>
        <w:br/>
        <w:t>4，现役军人、残疾军人，需凭本人有效证件及身份证。</w:t>
        <w:br/>
        <w:t>5，18周岁（含）以下未成年人，需凭本人身份证；</w:t>
        <w:br/>
        <w:t>6，全日制大学本科及以下学历学生，需凭本人学生证。</w:t>
        <w:br/>
        <w:t>兖州旅游指南</w:t>
        <w:br/>
        <w:t>：2008年，千年古塔-兖州兴隆塔下有一个惊人的发现:国家一级文物-鎏金银棺、佛顶骨真身舍利金瓶等重现天日。为了将文化遗产完美呈现及保存，复建"兴隆寺"并打造"兴隆文化园(大兴隆寺景区)"的创意诞生。兴隆文化园是集名寺、名塔、演绎、体验、禅修、休闲、为一体的大型文化旅游景区。兴隆文化园主体建筑雄伟、气势恢宏、金世尊安然屹立在城市之巅。从金碧辉煌的舍利金瓶、寓意国泰民安的天王护法，到气势如虹的灵光宝殿、吉时升起抛洒甘露的观音水法，再到暗藏神秘地宫、出土珍奇国宝的千年古塔兴隆塔，精美绝伦的现代艺术创作与庄严悠久的历史积淀相互辉映。国内首创的室内大型佛教文化主题乐园，模拟仿真人间、天界、地狱、佛国净土，堪称世间最新理念与高新科技的完美结合，让旅客在愉悦、欢乐、刺激的玩乐之中，体验"由人到佛"的祥和、安定与愉悦。</w:t>
        <w:br/>
        <w:t>兖州兴隆文化园</w:t>
        <w:br/>
        <w:t>项目：游览、观景、摄影</w:t>
        <w:br/>
        <w:t>玩转兖州：</w:t>
        <w:br/>
        <w:t>Day1:2016年1月4日，在邹城汽车站乘坐城际公交车到兖州兴隆文化园游览，游览后，回到兖州火车站，乘火车到淄博</w:t>
        <w:br/>
        <w:t>兖州火车站</w:t>
        <w:br/>
        <w:t>兖州火车站</w:t>
        <w:br/>
        <w:t>兖州火车站</w:t>
        <w:br/>
        <w:t>兖州火车站广场</w:t>
        <w:br/>
        <w:t>兖州兴隆文化园</w:t>
        <w:br/>
        <w:t>兖州兴隆文化园</w:t>
        <w:br/>
        <w:t>兖州博物馆</w:t>
        <w:br/>
        <w:t>兖州兴隆塔</w:t>
        <w:br/>
        <w:t>兖州兴隆文化园</w:t>
        <w:br/>
        <w:t>兖州博物馆</w:t>
        <w:br/>
        <w:t>兖州兴隆文化园</w:t>
        <w:br/>
        <w:t>兖州兴隆塔</w:t>
        <w:br/>
        <w:t>兖州兴隆文化园</w:t>
        <w:br/>
        <w:t>兖州兴隆塔</w:t>
        <w:br/>
        <w:t>兖州兴隆文化园</w:t>
        <w:br/>
        <w:t>兖州兴隆文化园</w:t>
        <w:br/>
        <w:t>兖州兴隆文化园</w:t>
        <w:br/>
        <w:t>兖州兴隆文化园</w:t>
        <w:br/>
        <w:t>兖州兴隆文化园</w:t>
        <w:br/>
        <w:t>兖州兴隆文化园</w:t>
        <w:br/>
        <w:t>兖州兴隆文化园</w:t>
        <w:br/>
        <w:t>兖州夜景</w:t>
        <w:br/>
        <w:t>兖州兴隆文化园</w:t>
        <w:br/>
        <w:t>关于我</w:t>
        <w:br/>
        <w:t>我是一名自由摄影爱好者，平时主要是拍风景照片，空余的时间喜欢到处跑，去各个地方去看看，拍摄当地的绝美风光和风土人情。热爱摄影的我，总不会放过路途上所有美好的人和事，我想那一刻的定格，将会组成我所有的回忆。</w:t>
        <w:br/>
        <w:t>想了解我更多的摄影作品和游记，可以关注我</w:t>
        <w:br/>
        <w:t>写完这篇2016年拖欠下的游记，似乎又让我找回了久违的、能够使我快乐的旅行方式。期待下一次再见，希望在时光中，我们都会遇见更好的自己！</w:t>
        <w:br/>
        <w:t>那一年，游走山东--兖州自由行【第三篇】结束---请继续浏览那一年，游走山东--</w:t>
        <w:br/>
        <w:t>淄博自由行</w:t>
        <w:br/>
        <w:t>【第四篇】</w:t>
      </w:r>
    </w:p>
    <w:p>
      <w:r>
        <w:t>评论：</w:t>
        <w:br/>
        <w:t>1.欢迎</w:t>
        <w:br/>
        <w:t>2.专乘到兖州旅游有点不划算，最好与周边城市连接起来旅游最好</w:t>
        <w:br/>
        <w:t>3.旅游是什么？花钱遭罪</w:t>
        <w:br/>
        <w:t>4.谢谢关注</w:t>
        <w:br/>
        <w:t>5.这次我来你这里踩踩，回头也希望自己写的游记你来回踩哦。</w:t>
        <w:br/>
        <w:t>6.LZ辛苦了，码字累么？不用回答了，累。。。</w:t>
        <w:br/>
        <w:t>7.带上孩子去不知道方面嘛？</w:t>
        <w:br/>
        <w:t>8.不错  行程部分和我们的差不多 可参考下  赞一个</w:t>
        <w:br/>
        <w:t>9.兖州市是最近几年发展起来的小城市，城市旅游景点不多，过路顺便游游可以，专程来旅游，没什么意思</w:t>
      </w:r>
    </w:p>
    <w:p>
      <w:pPr>
        <w:pStyle w:val="Heading2"/>
      </w:pPr>
      <w:r>
        <w:t>11.皖南S231红旗岭盘山公路不再是危险刺激的公路</w:t>
      </w:r>
    </w:p>
    <w:p>
      <w:r>
        <w:t>https://you.ctrip.com/travels/qimen2610/3372851.html</w:t>
      </w:r>
    </w:p>
    <w:p>
      <w:r>
        <w:t>来源：携程</w:t>
      </w:r>
    </w:p>
    <w:p>
      <w:r>
        <w:t>发表时间：2017-3-1</w:t>
      </w:r>
    </w:p>
    <w:p>
      <w:r>
        <w:t>天数：2 天</w:t>
      </w:r>
    </w:p>
    <w:p>
      <w:r>
        <w:t>游玩时间：2 月</w:t>
      </w:r>
    </w:p>
    <w:p>
      <w:r>
        <w:t>人均花费：1000 元</w:t>
      </w:r>
    </w:p>
    <w:p>
      <w:r>
        <w:t>和谁：和父母</w:t>
      </w:r>
    </w:p>
    <w:p>
      <w:r>
        <w:t>玩法：自由行，摄影，自驾，徒步</w:t>
      </w:r>
    </w:p>
    <w:p>
      <w:r>
        <w:t>旅游路线：祁门，东至，仙寓山，牯牛降</w:t>
      </w:r>
    </w:p>
    <w:p>
      <w:r>
        <w:t>正文：</w:t>
        <w:br/>
        <w:t>皖南自驾红旗岭盘山公路S231</w:t>
        <w:br/>
        <w:t>2017年2月的最后一天。凭借着对于自驾山路穿越的热爱，我来完成即皖南著名高海拔公路（荆州公路、华浪线、白际公路和桃岭公路）后“号称”最险的国防战备公路S231红旗岭盘山公路。</w:t>
        <w:br/>
        <w:t>由于先前在网上看到了很多网友对于这条S231国防战备公路的描述，多为危险，难开或者要说杂草丛生道路狭窄难错车等。所有我出发前还有一定的顾虑，做了很多功课，问了很多当地百姓。</w:t>
        <w:br/>
        <w:t>我们从</w:t>
        <w:br/>
        <w:t>祁门</w:t>
        <w:br/>
        <w:t>出发经黄浮高速到闪里出口下从新安乡进入S231的起点。祁门段道路已经维修的非常好了，道路8.5m宽设有标准的山地公路栏杆和弯道反光镜、柏油路面，屹然已经与荆州公路相似。行驶到最高点海拔850米左右进入池州</w:t>
        <w:br/>
        <w:t>东至</w:t>
        <w:br/>
        <w:t>地界，路面柏油颗粒增加、但围栏和路边的杂草都已经清理干净，容易塌方的三弯角处也每天会有巡山人员把到开出可以通过，不再是网友经常说的危险的公路了，剩下的就是沿路欣赏红旗岭和</w:t>
        <w:br/>
        <w:t>仙寓山</w:t>
        <w:br/>
        <w:t>的美景了。只是各位一定要注意7月和8月的雨季不要自驾去，因为会有滑坡泥石流造成路面塌方，冬季雪天也要谨慎驾驶。</w:t>
        <w:br/>
        <w:t>关于沿途的景点 九天仙寓的瀑布其实并不是很漂亮，到是有户外的爱好者可以挑战一下从此穿越到对面石台的仙寓山东南坡景区或者直接去</w:t>
        <w:br/>
        <w:t>牯牛降</w:t>
        <w:br/>
        <w:t>景区。南溪古寨也比较一般摄影爱好者可以去看看。景点距离都不远路也很安全。</w:t>
        <w:br/>
        <w:br/>
        <w:t>最后我对皖南的5条网友所说的天路进行惊险排名与评论：</w:t>
        <w:br/>
        <w:t>1.桃岭公路 道路级别低宽度狭窄难错车，但管理的不错路面很好海拔1000米左右，穿越野生动物区路上会横穿要谨慎，风景壮丽。</w:t>
        <w:br/>
        <w:t>2.荆州公路 道路级别高宽标准，海拔1300米以上皖南最高、弯道多，风景壮丽。</w:t>
        <w:br/>
        <w:t>3.华浪线 道路在浙江境内北坡有坠石路段，海拔1360米为浙江最高公路、回头弯50个以上，风景壮丽。</w:t>
        <w:br/>
        <w:t>4.白际公路 道路级别低但可以错车海拔1000米左右，风景壮丽。</w:t>
        <w:br/>
        <w:t>5.红旗岭S231 祁门段安全弯道在15个左右海拔最高850米道路标准，池州段有些苍凉但家用轿车完全可以通行，风景壮丽。</w:t>
        <w:br/>
        <w:br/>
        <w:t>以下S231祁门段</w:t>
        <w:br/>
        <w:t>以下S231池州段</w:t>
        <w:br/>
        <w:t>以下是九天仙寓景区</w:t>
        <w:br/>
        <w:t>以下是南溪古寨</w:t>
        <w:br/>
        <w:br/>
        <w:t>住宿：祁门 祁红国际大酒店（四星级）价格实惠</w:t>
      </w:r>
    </w:p>
    <w:p>
      <w:r>
        <w:t>评论：</w:t>
        <w:br/>
        <w:t>1.请问楼主，文中所说的“荆州公路”是指哪条公路，高德一查就是湖北荆州</w:t>
        <w:br/>
        <w:t>2.看得我心痒痒，我也要去，也要写游记，嘻嘻</w:t>
        <w:br/>
        <w:t>3.看着游记就像是自己去旅行一般，写得有血有肉的。</w:t>
        <w:br/>
        <w:t>4.我文笔不好，一直没怎么写游记，要向你多多学习。</w:t>
        <w:br/>
        <w:t>5.欢迎你在攻略社区安家并发表处女作游记，游游君前来撒花问候喽！送上优质游记指南：http://you.ctrip.com/travels/youyouctripstar10000/1756062.html 很期待再次看到你分享精彩的旅程~~</w:t>
      </w:r>
    </w:p>
    <w:p>
      <w:pPr>
        <w:pStyle w:val="Heading2"/>
      </w:pPr>
      <w:r>
        <w:t>12.春节，武汉自驾贵州游</w:t>
      </w:r>
    </w:p>
    <w:p>
      <w:r>
        <w:t>https://you.ctrip.com/travels/guizhou100064/3371670.html</w:t>
      </w:r>
    </w:p>
    <w:p>
      <w:r>
        <w:t>来源：携程</w:t>
      </w:r>
    </w:p>
    <w:p>
      <w:r>
        <w:t>发表时间：2017-3-3</w:t>
      </w:r>
    </w:p>
    <w:p>
      <w:r>
        <w:t>天数：8 天</w:t>
      </w:r>
    </w:p>
    <w:p>
      <w:r>
        <w:t>游玩时间：1 月</w:t>
      </w:r>
    </w:p>
    <w:p>
      <w:r>
        <w:t>人均花费：2400 元</w:t>
      </w:r>
    </w:p>
    <w:p>
      <w:r>
        <w:t>和谁：夫妻</w:t>
      </w:r>
    </w:p>
    <w:p>
      <w:r>
        <w:t>玩法：</w:t>
      </w:r>
    </w:p>
    <w:p>
      <w:r>
        <w:t>旅游路线：</w:t>
      </w:r>
    </w:p>
    <w:p>
      <w:r>
        <w:t>正文：</w:t>
        <w:br/>
        <w:t>017年元月30日大年初三晚上，送孩子去</w:t>
        <w:br/>
        <w:t>天河机场</w:t>
        <w:br/>
        <w:t>。</w:t>
        <w:br/>
        <w:t>孩子进了安检门后，我对LP说：走吧，我们去玩去！</w:t>
        <w:br/>
        <w:t>哪儿？</w:t>
        <w:br/>
        <w:t>贵州</w:t>
        <w:br/>
        <w:t>！</w:t>
        <w:br/>
        <w:t>现在？</w:t>
        <w:br/>
        <w:t>是的。</w:t>
        <w:br/>
        <w:t>什么没带呢。</w:t>
        <w:br/>
        <w:t>衣服、毛巾之类的在车上。</w:t>
        <w:br/>
        <w:t>好的，出发！</w:t>
        <w:br/>
        <w:t>于是开始了我们春节一周多的</w:t>
        <w:br/>
        <w:t>贵州</w:t>
        <w:br/>
        <w:t>黔东南自驾游</w:t>
        <w:br/>
        <w:t>。</w:t>
        <w:br/>
        <w:t>第一天：目的地：常德。宿阮陵。</w:t>
        <w:br/>
        <w:t>晚上18：30从</w:t>
        <w:br/>
        <w:t>天河机场</w:t>
        <w:br/>
        <w:t>出发，走沪渝、荆州往南，计划4小时后到常德住下，第二天再走。晚上车行在高速路上，过年车很少，四周黑黢黢的，先看到了常德北，高速四周没看到灯火通明，想必是离城区远，继续往前吧。见到常德北的牌子，也是如此。继续往前吧！结果，一下子离常德越来越远了。虽已是深夜，精神还不错。我对LP说：你在后面眯一下吧，我再往前开哈，有合适的地方我下高速。一路又是160多公里，看到一个叫沅陵的地方，高速上可以看到一条路灯直通远方。下！</w:t>
        <w:br/>
        <w:t>于是在阮陵住下。</w:t>
        <w:br/>
        <w:t>第二天：目的地：</w:t>
        <w:br/>
        <w:t>荔波</w:t>
        <w:br/>
        <w:t>。宿</w:t>
        <w:br/>
        <w:t>小七孔</w:t>
        <w:br/>
        <w:t>景区附近。</w:t>
        <w:br/>
        <w:t>阮陵是个小县城，昨晚半夜到的就随便找了个小宾馆，130元一晚。早上7点起来，在对门的小店子里吃了碗米粉，就一路往南。有时路过服务区，下来休息一下。说实话，湖南境内的服务区那个脏啊，乱啊，没法形容。可能是春节高峰吧。进了</w:t>
        <w:br/>
        <w:t>贵州</w:t>
        <w:br/>
        <w:t>，服务区就开始干净好多了，特别是</w:t>
        <w:br/>
        <w:t>铜仁</w:t>
        <w:br/>
        <w:t>服务区，干净整洁，洗手间洗手时，龙头里流出的居然是热水！热水！好让人一个小激动，拉着一个佩戴标志的管理人员说：这个服务区是我见到的最好的服务区！谢谢！</w:t>
        <w:br/>
        <w:br/>
        <w:t>下午三点多，到达</w:t>
        <w:br/>
        <w:t>小七孔</w:t>
        <w:br/>
        <w:t>景区东门附近，住在“</w:t>
        <w:br/>
        <w:t>荔波七孔之家</w:t>
        <w:br/>
        <w:t>客栈”，这儿在大</w:t>
        <w:br/>
        <w:t>小七孔</w:t>
        <w:br/>
        <w:t>之间，两边的免费景区车从客栈门前过，离小七孔景区很近，1公里左右，不在小街上，很清静。房间不错，窗户和小阳台正对路边的一条小河，我想，要是夏天水大，一定更有趣。</w:t>
        <w:br/>
        <w:t>看着有时间，指示牌显示6公里处有个</w:t>
        <w:br/>
        <w:t>瑶山古寨</w:t>
        <w:br/>
        <w:t>，传说那儿还有瑶王，寨子里的女人只穿两片衣（估计是夏天），开车去看看！店子里的客人和路人说，没什么看头，想到不远，还是驱车前往。</w:t>
        <w:br/>
        <w:t>很快到了，门票80，我的天。正好有个四川的车下来几个人，讨价还价，服务人员那个拽，再看了看宣传画，算了，不去了。返回。</w:t>
        <w:br/>
        <w:t>结果，事实证明我们的决定是对的，那个地方真不值得去，在街上有一个</w:t>
        <w:br/>
        <w:t>瑶山古寨</w:t>
        <w:br/>
        <w:t>的接待处，很大很显眼的地方，可惜破败不堪，里面乱七八糟的，看来没有接待功能了。</w:t>
        <w:br/>
        <w:t>第三天：目的地：大</w:t>
        <w:br/>
        <w:t>小七孔</w:t>
        <w:br/>
        <w:t>景区。宿三江县城。</w:t>
        <w:br/>
        <w:t>早上转到街上，在一个小店里吃了早餐，开车两分钟就到了景区大门。大小七孔景区管理得较好，游览车一路送到各景点，从东门直到西门，玩完所有的景点后就可以坐游览车返回。</w:t>
        <w:br/>
        <w:t>小七孔景区，用一个词：精致，来描述它最恰当了。小桥精致，瀑布精致，流水也精致。那个蓝色的水，掩映在苍松翠柏中，令人神往。</w:t>
        <w:br/>
        <w:br/>
        <w:t>快中午了，吃了点东西，驱车去大七孔。车还没停稳，就被一个保安吼来吼去，顿时心情大不悦，没有了兴致。在附近看了一下，大约这个景区与我们的神龙溪差不多，规模还没那么大，立即决定，放弃！</w:t>
        <w:br/>
        <w:t>我们决定去</w:t>
        <w:br/>
        <w:t>从江</w:t>
        <w:br/>
        <w:t>县城！</w:t>
        <w:br/>
        <w:t>从</w:t>
        <w:br/>
        <w:t>荔波</w:t>
        <w:br/>
        <w:t>到</w:t>
        <w:br/>
        <w:t>从江</w:t>
        <w:br/>
        <w:t>，可以走高速，还在免费期间，但我们决定放弃高速，走县道或乡道，为的是能看到真正的</w:t>
        <w:br/>
        <w:t>黔东南</w:t>
        <w:br/>
        <w:t>风情。事实上这一决定非常正确，我们穿过了布依族人聚集地，到了我国水族人最多的地方</w:t>
        <w:br/>
        <w:t>三都</w:t>
        <w:br/>
        <w:t>县。</w:t>
        <w:br/>
        <w:t>水族，自称rensui即sui人，主要聚居于贵州省南部及东南部地区的</w:t>
        <w:br/>
        <w:t>三都</w:t>
        <w:br/>
        <w:t>水族自治县、</w:t>
        <w:br/>
        <w:t>独山</w:t>
        <w:br/>
        <w:t>县、</w:t>
        <w:br/>
        <w:t>荔波</w:t>
        <w:br/>
        <w:t>县、</w:t>
        <w:br/>
        <w:t>都匀</w:t>
        <w:br/>
        <w:t>市、</w:t>
        <w:br/>
        <w:t>榕江</w:t>
        <w:br/>
        <w:t>县、</w:t>
        <w:br/>
        <w:t>雷山</w:t>
        <w:br/>
        <w:t>县、</w:t>
        <w:br/>
        <w:t>从江</w:t>
        <w:br/>
        <w:t>县等地，他们有自己的语言和文字。恰好，我们从荔波到从江要经过三都、独山、都匀和榕江，水族人最多的地方我们要经过。</w:t>
        <w:br/>
        <w:t>幸亏我们没有走高速，不但水族风情没看到，而且还会错过爱国教育基地——邓恩铭故里。邓恩铭是贵州荔波人，水族。中国共产党创始人之一，党的一大代表，山东中共党组织的创始人。1928年12月，邓恩铭在济南被捕，1931年4月于纬八路刑场就义。2009年9月，邓恩铭被中央宣传部、中央组织部等11个部门评选为"100位为新中国成立作出突出贡献的英雄模范人物"。</w:t>
        <w:br/>
        <w:t>他的故居是新建的，门前一大片油菜花地，对面是的山上依山而建的一片古老陈旧的水族民居，下面建了不小的停车场，不过，这个地方很偏远，估计很少人来此地瞻仰。</w:t>
        <w:br/>
        <w:t>由于一路玩一路看，时间不早，过</w:t>
        <w:br/>
        <w:t>三都</w:t>
        <w:br/>
        <w:t>后转上高速直奔从江县城。到达时都晚上9点了，随便找个地方住下，做好明天的功课就休息了。计划明天去</w:t>
        <w:br/>
        <w:t>加榜梯田</w:t>
        <w:br/>
        <w:t>后回县城，再到芭沙苗寨，然后去</w:t>
        <w:br/>
        <w:t>小黄</w:t>
        <w:br/>
        <w:t>桐寨，最后去肇兴住下。</w:t>
        <w:br/>
        <w:t>第四天：目的地：</w:t>
        <w:br/>
        <w:t>肇兴侗寨</w:t>
        <w:br/>
        <w:t>。宿肇兴侗寨。</w:t>
        <w:br/>
        <w:t>早上起来，LP在街上吃了点小吃，我到处找加油的，好不容易找到不远处的加油站，没人上班，折返回来找另一个加满油，去</w:t>
        <w:br/>
        <w:t>加榜梯田</w:t>
        <w:br/>
        <w:t>。地图上看，从江县城到加榜梯田只有80多公里，应该花不了多少时间，结果，往返下来7个多小时。</w:t>
        <w:br/>
        <w:br/>
        <w:t>加榜梯田</w:t>
        <w:br/>
        <w:t>是中国最好梯田之一，梯田中散落着苗乡特有的吊脚楼。是苗族人世世代代留下的杰作。2012年火热的纪录片《舌尖上的中国》在第7集《我们的田野》就有8分钟讲到了加榜梯田。景色最好的时候一是梯田注满水时，二是稻谷快成熟要收获的时候。我们不知道这个时候梯田是怎么样的，但还是决定去看看。</w:t>
        <w:br/>
        <w:t>从江县城到加榜梯田有两条路，但一定要选择从G321走的这条，另一条路不好走，反而时间会更长。一路上两车道的柏油马路很好走，只是山路，弯多，要多加小心。大约两个多小时，看见路牌要左拐沿小河的石桥往上走，在桥边，有几家小店，右边一家店主是个美女，看我的车减速，要我下来尝尝她糯米饭，正好，没吃早餐，她盛了一大碗糯米饭，拿出自家的咸菜，只收了3元钱，好便宜！LP去边上一家吃了碗米粉。开车继续前行！</w:t>
        <w:br/>
        <w:t>拐过石桥基本上是山路，路况没先前那么好，不过还行，车道较窄，弯非常多，真的考验驾驶技术。因为一路都是生态保护区，破坏很少，风景不错。</w:t>
        <w:br/>
        <w:t>到达加榜梯田大门，没有门票，车辆登记了一下就进去了。过了党扭村，梯田越来越多，令我们惊喜的是，居然全部注满了水！</w:t>
        <w:br/>
        <w:br/>
        <w:t>这次来贵州，最大的收获，就是来加榜梯田了。层层叠叠，波光粼粼，白色的水田里夹杂着绿色和红色的水田。下到梯田里，沿着窄窄的田梗行走，可以看到一根根细细的水管穿过大大小小的梯田，水都是从这儿来的，而且还看到过标牌，这里灌溉的饮用水！可想而知，这里出产的糯稻那一定是有机纯生态的。值得一吃！</w:t>
        <w:br/>
        <w:t>遗憾的是，天气不太好，拍的照片没有蓝天，要是晴天，照片一定美翻了！</w:t>
        <w:br/>
        <w:t>可能是这个地方偏远的原因，车辆不便，来的人并不多，偶而可以看到一辆开住</w:t>
        <w:br/>
        <w:t>榕江</w:t>
        <w:br/>
        <w:t>的班车。</w:t>
        <w:br/>
        <w:t>原路回到从江县城，已是下午4点，看来去</w:t>
        <w:br/>
        <w:t>小黄侗寨</w:t>
        <w:br/>
        <w:t>没时间了，抓紧时间去芭沙苗寨。芭沙苗寨就在从江县城边上，芭沙，当地苗族发音bia sha，一个纯苗寨村落，300来户，2000多苗族人分布在5个寨子中。芭沙人持枪，镰刀剃头是它的一大特色。由于路太窄，堵了好久，交警疏通后才进村。感觉并不好，到处很脏，最要命的是你和当地人合影，都要被收费，就是纺线的老人，你拍照，她也说给点小钱买糖吃。80元门票，表演虽是原生态，但那些跳舞的姑娘面无表情，好象你从前欠她钱的样子，各种表演并没有美感。感觉这样下去，迟早这个地方没有人会来。</w:t>
        <w:br/>
        <w:t>匆匆离开，一路向肇兴而去！</w:t>
        <w:br/>
        <w:t>肇兴侗寨</w:t>
        <w:br/>
        <w:t>是全国最大的侗族聚集地，保存完好。到达时，已是晚上7点。从景区大门售票处到景区还有好远，除门票外还要买电瓶车票，包往返。可能是到了较晚的原因，电瓶车司机很不耐烦，一路狂奔，几乎要把我们从电瓶车里甩出去。找到订好的客栈，把行李放下，找吃的地方点了两个菜，那边高音喇叭响起，晚上8点的表演开始了，放下碗筷就走过去。</w:t>
        <w:br/>
        <w:br/>
        <w:br/>
        <w:t>肇兴侗寨</w:t>
        <w:br/>
        <w:t>，是</w:t>
        <w:br/>
        <w:t>黔东南</w:t>
        <w:br/>
        <w:t>侗族地区最大的侗族村寨之一。原居民分居五个自然片区，当地称之为"团"。分为仁团、义团、礼团、智团、信团五团。寨中五团，共建有鼓楼五座，花桥五座、戏台五座。五座鼓楼的外观、高低、大小、风格各异，蔚为大观。侗寨管理较好，晚上和白天都有表演，白天在镇政府门口的场地里，表演人员水平较高，有观赏性，比芭沙强很多。街上吃的店子较多，很方便。</w:t>
        <w:br/>
        <w:t>第五天：目的地：</w:t>
        <w:br/>
        <w:t>西江千户苗寨</w:t>
        <w:br/>
        <w:t>。宿：西江千户苗寨</w:t>
        <w:br/>
        <w:t>早上起床后，沿着小河，把肇兴侗寨的五团逛了一遍，五座鼓楼和花桥大致差不多，鼓楼里都有居民在那儿烤火聊天，全然轻松。上午在那儿吃了午餐，就直奔</w:t>
        <w:br/>
        <w:t>西江千户苗寨</w:t>
        <w:br/>
        <w:t>了。</w:t>
        <w:br/>
        <w:t>一路高速，路上遇到团雾，车在山顶行走，明显感到雾大，好在车不多，比较安全。到了</w:t>
        <w:br/>
        <w:t>西江千户苗寨</w:t>
        <w:br/>
        <w:t>停车场，联系了朋友的朋友亲戚家开的客栈——</w:t>
        <w:br/>
        <w:t>观景台</w:t>
        <w:br/>
        <w:t>酒家。这儿很好，离河边很近，在他家三楼和五楼都可以观景，下边就是表演场，酒店后面就是博物馆。</w:t>
        <w:br/>
        <w:t>西江千户苗寨的夜景很美，小河两岸依山而建的苗家楼房，如星星点灯。沿着古道行走，两边小店别有风情。</w:t>
        <w:br/>
        <w:t>第六天：目的地：</w:t>
        <w:br/>
        <w:t>镇远</w:t>
        <w:br/>
        <w:t>。宿：</w:t>
        <w:br/>
        <w:t>镇远古城</w:t>
        <w:br/>
        <w:t>。</w:t>
        <w:br/>
        <w:t>早上起来，当然是找最有代表的小吃店用早餐了。牛肉和腊肉米粉是当地特色，可惜，碗里的肉并不多，但味道还不错。</w:t>
        <w:br/>
        <w:br/>
        <w:t>在这家吃过午餐，就赶往</w:t>
        <w:br/>
        <w:t>镇远</w:t>
        <w:br/>
        <w:t>了。路并不远，但镇远县城单行，绕了好久才找到预订的客栈。就在河边。晚上河边热闹，有放孔明灯的，有酒吧音乐的，远处还传来广场舞的音乐。</w:t>
        <w:br/>
        <w:t>第七天：目的地：常德。宿：常德</w:t>
        <w:br/>
        <w:t>早上起来，去几条巷子看了看，老房子，高墙大院，有的变身成为酒家，有的紧闭大门。中午吃完午餐就往常德赶。路经吉首，拐了20公里，去矮寨大桥看了看，风景很美，桥很壮观。时间太紧，没进景区，到常德时已是晚上8点。好在预订的酒店边上有大排档，晚餐也解决了。</w:t>
        <w:br/>
        <w:t>第八天：目的地：武汉，回家！</w:t>
        <w:br/>
        <w:t>往返贵州3000多公里，提醒注意三点：一是要提前加好油，特别是不在高速上行走，沿路加油站很少见；二是山路驾车要技术，水平不过关的话不要驾车，特别要注意安全；三是当地人淳朴，但很穷很落后，人们还是上山砍材回家烧饭，如果遇到小孩，最好送点文具之类的东西给人家，做点善事。</w:t>
      </w:r>
    </w:p>
    <w:p>
      <w:r>
        <w:t>评论：</w:t>
        <w:br/>
        <w:t>1.我是自驾</w:t>
        <w:br/>
        <w:t>2.楼主是根据什么来选择交通工具的啊？</w:t>
        <w:br/>
        <w:t>3.看了你的游记，真心觉得，在路上真的很幸福。</w:t>
        <w:br/>
        <w:t>4.楼主大人，有什么推荐的美食吗？我对饮食比较注重的。</w:t>
        <w:br/>
        <w:t>5.有些地方可以学习，结合到我自身，还是很好的，感谢你的分享！祝你有更美好的下一段旅程。</w:t>
        <w:br/>
        <w:t>6.求问总共花费多少，哪块可以再节省一点？</w:t>
        <w:br/>
        <w:t>7.楼主的旅途好像挺丰富的，我偷去借用啦。</w:t>
      </w:r>
    </w:p>
    <w:p>
      <w:pPr>
        <w:pStyle w:val="Heading2"/>
      </w:pPr>
      <w:r>
        <w:t>13.中国十大最古老的树王，有些还是世界第一</w:t>
      </w:r>
    </w:p>
    <w:p>
      <w:r>
        <w:t>https://you.ctrip.com/travels/china110000/3392567.html</w:t>
      </w:r>
    </w:p>
    <w:p>
      <w:r>
        <w:t>来源：携程</w:t>
      </w:r>
    </w:p>
    <w:p>
      <w:r>
        <w:t>发表时间：2017-3-22</w:t>
      </w:r>
    </w:p>
    <w:p>
      <w:r>
        <w:t>天数：2 天</w:t>
      </w:r>
    </w:p>
    <w:p>
      <w:r>
        <w:t>游玩时间：2 月</w:t>
      </w:r>
    </w:p>
    <w:p>
      <w:r>
        <w:t>人均花费：45000 元</w:t>
      </w:r>
    </w:p>
    <w:p>
      <w:r>
        <w:t>和谁：和朋友</w:t>
      </w:r>
    </w:p>
    <w:p>
      <w:r>
        <w:t>玩法：</w:t>
      </w:r>
    </w:p>
    <w:p>
      <w:r>
        <w:t>旅游路线：</w:t>
      </w:r>
    </w:p>
    <w:p>
      <w:r>
        <w:t>正文：</w:t>
        <w:br/>
        <w:t>轩辕柏</w:t>
        <w:br/>
        <w:t>位于陕西黄陵县黄帝陵墓旁有一株古老的柏树，经专业人员实地考察，它有5000年的历史。据传柏树为轩辕黄帝亲手所植，而世界上再无其他柏树比其年代更为久远，于是轩辕柏还被英国人称作“世界柏树之父”。</w:t>
        <w:br/>
        <w:t>将军柏</w:t>
        <w:br/>
        <w:t>位于河南登封县城北嵩阳书院内，其中有二株柏树，体型偏大的为“二将军柏”，树龄至少为4500岁。据传是因为柏树受封时，汉武帝首先看到一株大柏树，便封为“大将军”，而又看到了更大的一棵，但天子金口玉言，不能更改，只好让大的屈居第二。</w:t>
        <w:br/>
        <w:t>天下银杏第一树</w:t>
        <w:br/>
        <w:t>位于山东莒县浮来山定林寺内，有一株千年银杏树，专家考证，此树至少已有3500年历史。此古树还是冰川时代留下来的树种，有“活化石”之称。经国家林业部专家鉴定，这是当之无愧的“天下第一银杏树”。</w:t>
        <w:br/>
        <w:t>千年不老松</w:t>
        <w:br/>
        <w:t>位于广西贵县南山寺殿后的悬崖峭壁上屹立着一颗不老松，树龄已达3000多年，被认为是中国迄今发现的一棵最古老的松树。虽历尽风雨寒暑，但一直苍劲挺拔，繁茂葱郁。在崖上刻有“不老松”三字，游人前往参观，常与古松合影，把它作为长寿的象征。</w:t>
        <w:br/>
        <w:t>章台古梅</w:t>
        <w:br/>
        <w:t>位于湖北荆州市太师渊章华寺内，相传，这棵梅树是楚灵王所植，至今已有2500多年的树龄，可称得上是中国最古老的梅树，享有“中华第一梅”、“天下第一古梅”的称号。</w:t>
        <w:br/>
        <w:t>锦绣茶王</w:t>
        <w:br/>
        <w:t>在云南凤庆县小湾镇有一株“茶之祖母”，据说这株普洱茶树已经活过了3200个岁月。它是凤庆栽培型古茶树的代表，也是世界上发现的最粗大古茶树。</w:t>
        <w:br/>
        <w:t>圣水寺汉桂</w:t>
        <w:br/>
        <w:t>位于陕南汉中市南郑县圣水寺内，有一棵最古老的桂花树，相传这棵桂花树，是西汉初年(公元前206年)，汉高祖刘邦的大臣萧何亲手栽植，故称“ 汉桂”。经科学测定，树龄在1840±350年。</w:t>
        <w:br/>
        <w:t>大西江乡千年古樟</w:t>
        <w:br/>
        <w:t>位于广西壮族自治区桂林市全州县大西江乡境内越城岭下、锦塘山谷中。生长了一颗野生的千年古樟。其胸径达6.6米，高30多米，树枝如伞，荫地占十余亩。据当地的县志记载，这株树已有2000多年的历史。</w:t>
        <w:br/>
        <w:t>林芝古柏之王</w:t>
        <w:br/>
        <w:t>位于林芝地区八一镇东南方10多千米处的巴结乡有一片巨柏园，在古柏林中央有一株十几人都不能环抱的巨柏，它高达50多米，直径近6米，树冠投影面积达一亩有余。这是一棵具有2650年历史的柏树王。号称世界柏树王，胸围达18米，神树高达50米。</w:t>
        <w:br/>
        <w:t>福建千年榕树</w:t>
        <w:br/>
        <w:t>位于福建福州国家森林公园，有一棵近千年的大榕树。尽管年代久远，但仍然长的枝繁叶茂。人在树下，犹如蝼蚁般渺小，不得不的感叹造物的神奇。</w:t>
      </w:r>
    </w:p>
    <w:p>
      <w:r>
        <w:t>评论：</w:t>
        <w:br/>
        <w:t>1.楼主看来对旅行很有见解嘛，你认为旅行的意义到底是什么呢？</w:t>
        <w:br/>
        <w:t>2.欢迎你在攻略社区安家并发表处女作游记，游游君前来撒花问候喽！送上优质游记指南http://you.ctrip.com/travels/youyouctripstar10000/1756062.html 很期待再次看到你分享精彩的旅程~</w:t>
        <w:br/>
        <w:t>3.太美了，好幸福！我们也准备去玩，lz有什么特别推荐的美食么？</w:t>
        <w:br/>
        <w:t>4.一般来说看游记我都是看图的，走了~~</w:t>
      </w:r>
    </w:p>
    <w:p>
      <w:pPr>
        <w:pStyle w:val="Heading2"/>
      </w:pPr>
      <w:r>
        <w:t>14.#马鞍山桃花节# 谪仙诗魂依在，诗城桃花遍地开</w:t>
      </w:r>
    </w:p>
    <w:p>
      <w:r>
        <w:t>https://you.ctrip.com/travels/maanshan503/3403139.html</w:t>
      </w:r>
    </w:p>
    <w:p>
      <w:r>
        <w:t>来源：携程</w:t>
      </w:r>
    </w:p>
    <w:p>
      <w:r>
        <w:t>发表时间：2017-3-29</w:t>
      </w:r>
    </w:p>
    <w:p>
      <w:r>
        <w:t>天数：2 天</w:t>
      </w:r>
    </w:p>
    <w:p>
      <w:r>
        <w:t>游玩时间：3 月</w:t>
      </w:r>
    </w:p>
    <w:p>
      <w:r>
        <w:t>人均花费：500 元</w:t>
      </w:r>
    </w:p>
    <w:p>
      <w:r>
        <w:t>和谁：和朋友</w:t>
      </w:r>
    </w:p>
    <w:p>
      <w:r>
        <w:t>玩法：自由行，摄影，人文，美食，自驾，小资，周末游</w:t>
      </w:r>
    </w:p>
    <w:p>
      <w:r>
        <w:t>旅游路线：采石矶，三元洞，马鞍山，马鞍山万达嘉华酒店，太白楼，濮塘风景区，雨山湖，翠螺山，马鞍山万达嘉华酒店</w:t>
      </w:r>
    </w:p>
    <w:p>
      <w:r>
        <w:t>正文：</w:t>
        <w:br/>
        <w:t>马鞍山富力万达嘉华酒店</w:t>
        <w:br/>
        <w:t>¥</w:t>
        <w:br/>
        <w:t>468</w:t>
        <w:br/>
        <w:t>起</w:t>
        <w:br/>
        <w:t>立即预订&gt;</w:t>
        <w:br/>
        <w:t>展开更多酒店</w:t>
        <w:br/>
        <w:t>【预告片】</w:t>
        <w:br/>
        <w:t>采石矶</w:t>
        <w:br/>
        <w:t>景区，主题当然是中国三大名矶之首的采石矶了。</w:t>
        <w:br/>
        <w:t>如果你认识这里只是一块江边的矶石，那你就大错特错了。</w:t>
        <w:br/>
        <w:t>采石矶景区内园林众多，不同的园林，有不同的主题，有的是古代碑文拓本，有的是李白的生前过往。</w:t>
        <w:br/>
        <w:t>无论是哪个园林，地处皖南，这里的建筑风格都深受徽派建筑风格的影响。小桥流水，粉墙黛瓦，春微暖，花已香。</w:t>
        <w:br/>
        <w:t>看过苏州的园林，各有精妙之处，而苏州的园林你却无法细细品味，比肩接踵的游人推着你匆匆向前，来不及，也放不慢脚步。在采石矶景区，看到这架廊桥，那扇门窗，若觉得巧妙，任你驻足多久，你喜欢就好。</w:t>
        <w:br/>
        <w:t>李白展馆，里面详细展示李白生平的主要事迹。</w:t>
        <w:br/>
        <w:t>三元洞</w:t>
        <w:br/>
        <w:t>整个建筑风貌依旧，飞檐峭壁，雕梁画栋，琉璃屋顶，光彩熠熠。三元洞于崖壁之间，上不着天，下不着地，探身俯视，仿佛浮在水面，令人目眩。</w:t>
        <w:br/>
        <w:t>桃花树下，三生石旁，你可还记得，许下我十里红妆。</w:t>
        <w:br/>
        <w:t>桃花树下，流水溪畔，飘落的桃花，逐水而流，碧浅深红，桃花染香衣袖，花间醉，寒烟翠，更进一杯酒，众人皆醒我独醉。</w:t>
        <w:br/>
        <w:t>十里桃林，十里桃花，漫山遍野的灼灼芳华。</w:t>
        <w:br/>
        <w:t>三月春盛，烟烟霞霞，灼灼桃花虽有十里，但一朵放在心上，足矣。</w:t>
        <w:br/>
        <w:t>【前言】：</w:t>
        <w:br/>
        <w:t>“天门中断楚江开，碧水东流至此回。两岸青山相对出，孤帆一片日边来。”李白对皖南的喜爱，一直有所了解。</w:t>
        <w:br/>
        <w:t>马鞍山</w:t>
        <w:br/>
        <w:t>作为李白的逝去之地，李白在这里吟过诗，挥过毫，笑过，醉过。 来马鞍山纵情山水的诗人，并不只有李白一人，众多诗人在这里留下了一篇篇或华丽，或波澜壮阔的诗文，故此马鞍山又被称为中国诗城。谪仙诗魂依在，诗城桃花遍地开。</w:t>
        <w:br/>
        <w:t>【关于行程】：</w:t>
        <w:br/>
        <w:t>DAY 1 ：合肥到马鞍山，游采石矶，宿</w:t>
        <w:br/>
        <w:t>马鞍山万达嘉华酒店</w:t>
        <w:br/>
        <w:t>DAY 2 ：大青山桃花节，马鞍山到杭州</w:t>
        <w:br/>
        <w:t>【关于马鞍山】：</w:t>
        <w:br/>
        <w:t>马鞍山位于安徽省最东部，横跨长江、接壤南京、长三角的桥头堡，是安徽的东大门、南京的后花园。马鞍山是新兴的钢铁工业城市，具有“九山环一湖，翠螺出大江”的独特城市风光。 自古以来，马鞍山作为六朝古都南京的畿辅，荆州至建康的门户，在历史上有着独特的地位。市郊古镇采石，历来为兵家必争之地，有中国历代战争的天然博物馆之称。历史上以少胜多，以文胜武，以弱胜强的著名战例——南宋文臣虞允文以一万八千人大破完颜亮金兵六十万，即发生于此。如果说战争体现了历史的沧桑，那么，千百年来，无数骚人墨客的吟咏，就是岁月的马鞍山市</w:t>
        <w:br/>
        <w:t>太白楼</w:t>
        <w:br/>
        <w:t>贮存的瑰宝。诗仙李白，留恋这里的山水之美，人情之醇，在这里写下了船颂千古的五十多首诗篇。民间更有李白跳江捉月，骑鲸升天的美丽传说。 “山不在高，有仙则灵”。马鞍山的山水因为蕴涵了深厚的人文而富有生气。而人文的产生，正是来自于山水的滋养。马鞍山西傍长江，中含一湖，众多玲珑剔透的青山点缀在城市四周。著名园林专家陈从周先生对此有“九山环一湖，翠螺出大江”的美誉。山、水、城融为一体，是一座具有典型江南风韵的山水园林城市。市区东郊的</w:t>
        <w:br/>
        <w:t>濮塘风景区</w:t>
        <w:br/>
        <w:t>为休闲度假的胜地。被誉为城市明珠的</w:t>
        <w:br/>
        <w:t>雨山湖</w:t>
        <w:br/>
        <w:t>风景区，树影湖光，使人有城市山林之感。马鞍山作为全国十大钢铁工业基地之一，具有丰富的工业旅游资源。</w:t>
        <w:br/>
        <w:t>【马鞍山交通】：</w:t>
        <w:br/>
        <w:t>伴随着高铁的通车，马鞍山的工业和旅游业都迎来了新的发展。西南方倚靠省会城市合肥，西北方毗邻国际大都市南京，高铁网四通八达，也许有不能直达的地方，但是没有到不了的地方，从南京到马鞍山高铁仅需十几分钟，快捷便利。</w:t>
        <w:br/>
        <w:t>【关于行李】:</w:t>
        <w:br/>
        <w:t>换洗衣物</w:t>
        <w:br/>
        <w:t>手机,耳机及充电器,</w:t>
        <w:br/>
        <w:t>移动电源</w:t>
        <w:br/>
        <w:t>相机及配套</w:t>
        <w:br/>
        <w:t>三脚架</w:t>
        <w:br/>
        <w:t>笔记本</w:t>
        <w:br/>
        <w:t>墨镜</w:t>
        <w:br/>
        <w:t>雨伞</w:t>
        <w:br/>
        <w:t>酒店链接：</w:t>
        <w:br/>
        <w:t>http://hotels.ctrip.com/hotel/1225627.html?checkin=2017-03-28&amp;checkout=2017-03-29#ctm_ref=gs_ttd_290667_42_hod_3_503_21441087</w:t>
        <w:br/>
        <w:t>DAY 1 谪仙诗魂依在</w:t>
        <w:br/>
        <w:t>“牛渚西江夜，青天无片云。登舟望秋月，空忆谢将军。余亦能高咏，斯人不可闻。明朝挂帆席，枫叶落纷纷。”要说中国诗人，李白之名定然排于前列。一声放荡不羁的诗仙，却对马鞍山深情不已，曾经七次到访马鞍山，最后将自己葬在了这片土地上。采石矶旁，长江边， 谪仙诗魂依在</w:t>
        <w:br/>
        <w:t>采石矶景名胜区</w:t>
        <w:br/>
        <w:t>是以采石矶为主体，以长江为纽带，以诗人李白活动贯穿其中的风景名胜区，是安徽省首批省级风景名胜区，因山水风光，绝壁矶石而名闻天下，列为长江三矶之首，年接待游人量约30万人次，最高峰可达8000人次/日。采石矶濒江连市，距南京约40公里，是江南旅游网的西翼，距芜湖约40公里，是皖南旅游线的北端。它地处长江下游的黄金水道，和京沪大动脉的205国道、沪宁高速铁路、沪宁高速公路、宁芜铁路比连。通过长江水道可与长江流域各省市沟通；通过公路，铁路系统可从陆地上和全国各地沟通；通过</w:t>
        <w:br/>
        <w:t>禄口机场</w:t>
        <w:br/>
        <w:t>可从空中和世界各地沟通。本项目实施后，采石风景名胜区将会成为一处以唐代伟大浪漫主义诗人李白为灵魂，以“翠螺出大江”临江绝壁景观和锁溪河风光带为主要载体，包括</w:t>
        <w:br/>
        <w:t>翠螺山</w:t>
        <w:br/>
        <w:t>、荷包山、小九华山和采石镇、小黄洲在内的融名胜观光、人文教育、休闲娱乐、旅游购物等功能于一体的著名风景名胜区和二日游旅游目的地。</w:t>
        <w:br/>
        <w:t>采石风景区距马鞍山市5公里，4路公交旅游专线车往返市火车站与风景区，26路公交车往返旅游汽车站与采石矶风景区。</w:t>
        <w:br/>
        <w:t>走进采石矶景区，一条蜿蜒的大道沿河而建，道路两旁姹紫嫣红。枝头的白玉兰，高傲着，远不及旁边满树桃花开的热闹。林间的游人似乎喜欢热闹，纷纷的来到桃树下举起手机，拍照合影。</w:t>
        <w:br/>
        <w:t>三两游客漫步在林间大道上，两人一对，三人一群，或情侣，或家人，闲庭漫步，似乎来这里不是旅游观光，只是在饭后散步。其实不然，这才是旅行该有的模样，放满脚步，看一看路边曾被忽略了的景观。</w:t>
        <w:br/>
        <w:t>来到一间院落，石制的屏风将里面的一点一滴私藏了起来。想要走马观花，你只能看到一个颇有历史的屏风。</w:t>
        <w:br/>
        <w:t>迈过门槛，走进院子，院落很大，摆放的东西并不多，所以显得院落很寂寥，唯有一棵古树作伴。廊桥里，挂在墙上的都是一些碑文拓本，皆与马鞍山有着不小的关系，或记录了某段历史，或出自某位大师之手，他们，都是历史的叙述者。</w:t>
        <w:br/>
        <w:t>如今他们就挂在那面墙上，一字排开，你可以走近，靠上去，静静地倾听那段尘封的历史。听到忘情时，也不必担心有人会打扰到你，这里游人稀少，你只管想你的，思你的，其他的就让时间和风吹过。</w:t>
        <w:br/>
        <w:t>江南的园林，透露出来更多的秀气。徽州山水迤逦，丘陵起伏，地少形狭，山高水长，这样的地理状况制约着徽州园林的范围、格局、体式。因此，靠山采形，傍水取势，顺其自然就成了其一大特色。其实质就是师法自然。</w:t>
        <w:br/>
        <w:t>江南水乡，以水景擅长，水石相映，构成园林主景。太湖产奇石，玲珑多姿，植立庭中，可供赏玩。</w:t>
        <w:br/>
        <w:t>江南园林沿文人园轨辙，以淡雅相尚。布局自由，建筑朴素，厅堂随宜安排，结构不拘定式，亭榭廊槛，宛转其间，一反宫殿、庙堂、住宅之拘泥对称，而以清新洒脱见称。</w:t>
        <w:br/>
        <w:t>李白纪念馆，记录着诗仙李白生平重要的事，朝中得意，失意被贬以及在马鞍山的晚年生活。</w:t>
        <w:br/>
        <w:t>三元洞是采石风景区五座天然石洞中最大的一座。这座依山傍水的石洞，亦名“中元水府”、“定江神祠”，习称“妙远阁”或“三官洞”。从三元洞名称的演变中，我们大致可以看到它所经历的一个悠久的历史过程。 如今三元洞整个建筑风貌依旧，飞檐峭壁，雕梁画栋，琉璃屋顶，光彩熠熠。</w:t>
        <w:br/>
        <w:t>三元洞于崖壁之间，上不着天，下不着地，探身俯视，仿佛浮在水面，令人目眩。三元洞洞中有洞，别有洞天，石壁东侧有一小洞，下通长江，俯身就可以触到江水，水声可闻。凭栏远眺，江天一色，偶有鸥鸟飞过，也有渔舟渐近渐远，更有浪击水面的惊涛声，凝眸定睛，有细碎的阳光金霞般铺洒在江面。三元洞不愧为江南美景胜地。</w:t>
        <w:br/>
        <w:t>晚餐在景区旁的采石第一楼就餐，采石第一楼以地道的马鞍山美食为特色。马鞍山的饮食品种很丰富，南北佳肴均汇聚于此，不仅有川、粤、鲁等各菜系的名菜，当地的徽菜更是能让人大饱口福。</w:t>
        <w:br/>
        <w:t>以长江鱼、虾、蟹为主的长江鱼宴是每一位到马鞍山采石矶的游客所必尝的，此外，茶干、酱菜也是当地极受欢迎的特色小吃。</w:t>
        <w:br/>
        <w:t>晚上入住的是马鞍山最好的酒店——</w:t>
        <w:br/>
        <w:t>万达嘉华酒店</w:t>
        <w:br/>
        <w:t>，</w:t>
        <w:br/>
        <w:t>万达嘉华酒店</w:t>
        <w:br/>
        <w:t>位于市中心万达广场。</w:t>
        <w:br/>
        <w:br/>
        <w:t>马鞍山万达嘉华酒店</w:t>
        <w:br/>
        <w:t>地处太白大道，毗邻大型综合购物中心马鞍山万达广场，信步可达周边娱乐休闲场所，与市政府、马钢总公司仅一步之遥，地理位置十分优越。</w:t>
        <w:br/>
        <w:br/>
        <w:t>马鞍山万达嘉华酒店</w:t>
        <w:br/>
        <w:t>拥有各种设计时尚、优雅舒适的客房，均配备温馨舒适的“万达嘉华之床”，另有“妙梦”助眠系列可供选择，为所有商旅宾客缔造温馨惬意的居停感受。</w:t>
        <w:br/>
        <w:t>酒店五楼配备了世界一流品牌的健身与休闲设施，包括室内恒温游泳池、设备齐全的健身房、瑜伽房、桑拿浴、蒸气浴及美容美发沙龙，让您在一天繁忙的商务工作或观光之余，尽情舒缓身心，重焕奕奕神采。</w:t>
        <w:br/>
        <w:t>DAY 2 诗城桃花遍地开</w:t>
        <w:br/>
        <w:t>大青山李白文化旅游区</w:t>
        <w:br/>
        <w:t>位于当涂县城东南2.5公里处，规划面积53.03平方公里，以青山为主体，以李白文化为核心，是集浪漫山水风光、风情田园人家、传奇人物轶事、健身运动于一体的旅游度假胜地，2016年获批国家级4A级景区，为中国乡村旅游模范村、长三角最佳慢生活旅游度假区、中国诗歌协会创作基地。</w:t>
        <w:br/>
        <w:t>“三生三世十里桃花”在哪里？当涂大青山里可欣赏。据悉，当地种植桃树已有百年历史，拥有“十里桃花、万亩果园”，仅桃树就有24万多株，年产水蜜桃、油桃等鲜桃400万公斤。每年清明时节，6000多亩桃花绽放，青山被点缀成粉红色的海洋，金黄色的油菜花与粉红色的桃花相映成趣</w:t>
        <w:br/>
        <w:t>桃花节期间，当地还将举行群众文化活动及当涂民歌展演、自行车骑行展示、原创戏曲演出、摄影图片展、登山比赛、“桃花宴”美食嘉年华、“桃花美食”大赛、“诗仙圣境醉美青山”一日游等一系列活动，游客可以尽情畅游花海，享受登山运动乐趣，品尝地道农家土菜，领略无限田园风光。</w:t>
        <w:br/>
        <w:t>桃花树下，流水溪畔，飘落的桃花，逐水而流，碧浅深红，桃花染香衣袖，花间醉，寒烟翠，更进一杯酒，众人皆醒我独醉。</w:t>
        <w:br/>
        <w:t>三月春盛，烟烟霞霞，灼灼桃花虽有十里，但一朵放在心上，足矣。</w:t>
        <w:br/>
        <w:t>十里桃林，十里桃花，漫山遍野的灼灼芳华。</w:t>
        <w:br/>
        <w:t>桃花开，画江南春色满，桃花红，映篱外故人颜，桃花舞，晕纸伞白衣沾，桃花酿，醉踏歌剑挽流年。</w:t>
        <w:br/>
        <w:t>“二月春归风雨天，碧桃花下感流年。残红尚有三千树，不及初开一朵鲜。”</w:t>
        <w:br/>
        <w:t>马鞍山，一座工业型城市，却也有这般美妙的自然风光。暖人的春光里，让人不舍离去，只想坐在田头，桃花下，闻那花香传百里。</w:t>
      </w:r>
    </w:p>
    <w:p>
      <w:r>
        <w:t>评论：</w:t>
        <w:br/>
        <w:t>1.哈哈哈，我这图片还少么</w:t>
        <w:br/>
        <w:t>2.是的呢</w:t>
        <w:br/>
        <w:t>3.作为一枚吃货，请教下lz去这边哪些东东是必吃的呀？</w:t>
        <w:br/>
        <w:t>4.楼主你的旅程安排全是你自己做的么？好厉害~~</w:t>
        <w:br/>
        <w:t>5.照片可以再多一些吗？我比较喜欢看美图，字太多不喜欢。</w:t>
      </w:r>
    </w:p>
    <w:p>
      <w:pPr>
        <w:pStyle w:val="Heading2"/>
      </w:pPr>
      <w:r>
        <w:t>15.荆州古城一日游201704</w:t>
      </w:r>
    </w:p>
    <w:p>
      <w:r>
        <w:t>https://you.ctrip.com/travels/jingzhou413/3405715.html</w:t>
      </w:r>
    </w:p>
    <w:p>
      <w:r>
        <w:t>来源：携程</w:t>
      </w:r>
    </w:p>
    <w:p>
      <w:r>
        <w:t>发表时间：2017-4-9</w:t>
      </w:r>
    </w:p>
    <w:p>
      <w:r>
        <w:t>天数：</w:t>
      </w:r>
    </w:p>
    <w:p>
      <w:r>
        <w:t>游玩时间：</w:t>
      </w:r>
    </w:p>
    <w:p>
      <w:r>
        <w:t>人均花费：</w:t>
      </w:r>
    </w:p>
    <w:p>
      <w:r>
        <w:t>和谁：</w:t>
      </w:r>
    </w:p>
    <w:p>
      <w:r>
        <w:t>玩法：</w:t>
      </w:r>
    </w:p>
    <w:p>
      <w:r>
        <w:t>旅游路线：</w:t>
      </w:r>
    </w:p>
    <w:p>
      <w:r>
        <w:t>正文：</w:t>
        <w:br/>
        <w:t>当天在下雨，坐了环城环保车，四十一人。张居正门票二十元，关公故居二十七元</w:t>
        <w:br/>
        <w:t>荆州名片就是古城和博物馆，以及关羽故居</w:t>
        <w:br/>
        <w:t>张居正故居</w:t>
        <w:br/>
        <w:t>荆州古城</w:t>
        <w:br/>
        <w:t>兵楼</w:t>
        <w:br/>
        <w:t>土墙是内城墙</w:t>
        <w:br/>
        <w:t>是明朝的，有字在上面</w:t>
        <w:br/>
        <w:t>关羽祠</w:t>
        <w:br/>
        <w:t>关羽读书处</w:t>
        <w:br/>
        <w:t>荃凤雅宴的招牌藕汤</w:t>
        <w:br/>
        <w:t>博物馆</w:t>
        <w:br/>
        <w:t>镇馆的是古尸，男尸比马王堆的下葬时间还早，保存完好</w:t>
      </w:r>
    </w:p>
    <w:p>
      <w:r>
        <w:t>评论：</w:t>
        <w:br/>
        <w:t>1.住在荆州站旁边的城市快捷146元，吃100多</w:t>
        <w:br/>
        <w:t>2.在荆州站城市快捷146，吃100多，汽车票一元一次</w:t>
        <w:br/>
        <w:t>3.走天下路添人生阅历，人生就在旅行里。</w:t>
        <w:br/>
        <w:t>4.楼主这一趟的住宿费用是多少啊？</w:t>
        <w:br/>
        <w:t>5.作为一枚吃货，请教下lz去这边哪些东东是必吃的呀？</w:t>
      </w:r>
    </w:p>
    <w:p>
      <w:pPr>
        <w:pStyle w:val="Heading2"/>
      </w:pPr>
      <w:r>
        <w:t>16.路过荆州</w:t>
      </w:r>
    </w:p>
    <w:p>
      <w:r>
        <w:t>https://you.ctrip.com/travels/jingzhou413/3407426.html</w:t>
      </w:r>
    </w:p>
    <w:p>
      <w:r>
        <w:t>来源：携程</w:t>
      </w:r>
    </w:p>
    <w:p>
      <w:r>
        <w:t>发表时间：2017-4-11</w:t>
      </w:r>
    </w:p>
    <w:p>
      <w:r>
        <w:t>天数：</w:t>
      </w:r>
    </w:p>
    <w:p>
      <w:r>
        <w:t>游玩时间：</w:t>
      </w:r>
    </w:p>
    <w:p>
      <w:r>
        <w:t>人均花费：</w:t>
      </w:r>
    </w:p>
    <w:p>
      <w:r>
        <w:t>和谁：</w:t>
      </w:r>
    </w:p>
    <w:p>
      <w:r>
        <w:t>玩法：</w:t>
      </w:r>
    </w:p>
    <w:p>
      <w:r>
        <w:t>旅游路线：</w:t>
      </w:r>
    </w:p>
    <w:p>
      <w:r>
        <w:t>正文：</w:t>
        <w:br/>
        <w:t>4月6日约定到安徽合肥市参加一个公务活动。与同行人员商量，决定利用清明小长假开车前往。中国的南部地区2012年去上海参加朋友儿子的婚礼，从上海坐车去过苏州杭州因冬季，时间也很紧凑，没有更多的去游玩。2013年因工作的原因去南京，南京的朋友驾车陪同我们去了阳澄湖品尝了有名的阳澄湖大闸蟹。都因工作关系和时间关系没有更多的停留观山观水草草带过。更早一点的时间90年代初去上海出差，由重庆坐船到南京再由南京换乘汽车到宜兴去苏州再到上海，时间过了很长那个时候手机拍照功能还不像现在。有照片儿也是作为纪念品放在家里了，而且那个时候高速公路不发达，条件方方面面肯定不如现在。书归正传，这次是下定决心乘坐汽车好好的记载一下。</w:t>
        <w:br/>
        <w:t>4月2号我们一行从重庆出发，开始了为期一周的自驾行。重庆到合肥最好走的路是从重庆经长寿过忠县到云阳，再从巫山到宜昌。由宜昌至武汉然后到合肥。行车时间二天。2号一出门就遇小长假，四处塞车。我们最终从丰都至石柱，过湖北利川、恩施经宜昌绕城最后到达荆州市。荆州市以三国时期关公大意失荆州而闻名于后世，因为是路过荆州所以并未计划在荆州做更多的停留选择的宾馆也是紧挨着荆州古城。当天晚上在荆州万达广场附近夜市品尝了湖北著名的菜肴油焖大虾。驾驶车辆在荆州市区观赏了夜景便早早入睡。第二天一大早来到荆州古城除了有一些门楼好几套旧的城墙外实际上荆州古城都是后期建设的商业氛围比较浓厚的一个小镇。在古城品尝了荆州著名的小吃猪肝汤里面还有荷包蛋味道挺不错的。生活水平相对不算太高。中午10:00左右我们开车离开荆州市前往江西的庐山。</w:t>
      </w:r>
    </w:p>
    <w:p>
      <w:r>
        <w:t>评论：</w:t>
        <w:br/>
        <w:t>1.没有问题</w:t>
        <w:br/>
        <w:t>2.谢谢</w:t>
        <w:br/>
        <w:t>3.等着看你更多的游记哇！不要让我等太久。。。</w:t>
        <w:br/>
        <w:t>4.我也好想去这里啊，期待马上来一场说走就走的旅行。</w:t>
      </w:r>
    </w:p>
    <w:p>
      <w:pPr>
        <w:pStyle w:val="Heading2"/>
      </w:pPr>
      <w:r>
        <w:t>17.荆州</w:t>
      </w:r>
    </w:p>
    <w:p>
      <w:r>
        <w:t>https://you.ctrip.com/travels/jingzhou413/3420395.html</w:t>
      </w:r>
    </w:p>
    <w:p>
      <w:r>
        <w:t>来源：携程</w:t>
      </w:r>
    </w:p>
    <w:p>
      <w:r>
        <w:t>发表时间：2017-4-21</w:t>
      </w:r>
    </w:p>
    <w:p>
      <w:r>
        <w:t>天数：</w:t>
      </w:r>
    </w:p>
    <w:p>
      <w:r>
        <w:t>游玩时间：</w:t>
      </w:r>
    </w:p>
    <w:p>
      <w:r>
        <w:t>人均花费：</w:t>
      </w:r>
    </w:p>
    <w:p>
      <w:r>
        <w:t>和谁：</w:t>
      </w:r>
    </w:p>
    <w:p>
      <w:r>
        <w:t>玩法：</w:t>
      </w:r>
    </w:p>
    <w:p>
      <w:r>
        <w:t>旅游路线：</w:t>
      </w:r>
    </w:p>
    <w:p>
      <w:r>
        <w:t>正文：</w:t>
        <w:br/>
      </w:r>
    </w:p>
    <w:p>
      <w:r>
        <w:t>评论：</w:t>
        <w:br/>
        <w:t>1.楼主可以多赏我一点图么，我表示看不过瘾呢！</w:t>
        <w:br/>
        <w:t>2.看来我要自己去一次了，看楼主的照片根本不过瘾。</w:t>
        <w:br/>
        <w:t>3.文字是无法代替照片的，对吗？</w:t>
      </w:r>
    </w:p>
    <w:p>
      <w:pPr>
        <w:pStyle w:val="Heading2"/>
      </w:pPr>
      <w:r>
        <w:t>18.湖北游记之襄阳古城</w:t>
      </w:r>
    </w:p>
    <w:p>
      <w:r>
        <w:t>https://you.ctrip.com/travels/xiangyang414/3425537.html</w:t>
      </w:r>
    </w:p>
    <w:p>
      <w:r>
        <w:t>来源：携程</w:t>
      </w:r>
    </w:p>
    <w:p>
      <w:r>
        <w:t>发表时间：2017-4-24</w:t>
      </w:r>
    </w:p>
    <w:p>
      <w:r>
        <w:t>天数：7 天</w:t>
      </w:r>
    </w:p>
    <w:p>
      <w:r>
        <w:t>游玩时间：4 月</w:t>
      </w:r>
    </w:p>
    <w:p>
      <w:r>
        <w:t>人均花费：1500 元</w:t>
      </w:r>
    </w:p>
    <w:p>
      <w:r>
        <w:t>和谁：夫妻</w:t>
      </w:r>
    </w:p>
    <w:p>
      <w:r>
        <w:t>玩法：摄影，人文，自驾</w:t>
      </w:r>
    </w:p>
    <w:p>
      <w:r>
        <w:t>旅游路线：襄阳，襄阳城，绿影壁，夫人城，米公祠</w:t>
      </w:r>
    </w:p>
    <w:p>
      <w:r>
        <w:t>正文：</w:t>
        <w:br/>
        <w:t>2017年4月10日上午10点10分由南阳上高速，前往</w:t>
        <w:br/>
        <w:t>襄阳</w:t>
        <w:br/>
        <w:t>。中午11点40分在高速隆中出口下，顺着沿江大道往古城方向前进。12点到达古城内的瑞宁宾馆入住，该宾馆是网上推荐的酒店，我们入住的标准间价格为105元，很便宜。房间设施也很新，条件相当好。只是停车不太方便，需要在马路对面停放，如果没有停车位那就没有办法，我们去时正好有车离开，才有车位，我们不敢再开车出行，好在就在古城内，景点离酒店均不远。此酒店让人诟病的是，当天天气较冷，房间是中央空调，我们打开旋钮不出暖气，打电话给总台询问，总台回答已经关闭，答应晚上给我们供暖。可是到晚上10点左右，暖气再次关闭，再打电话，光说知道了，就是不送暖气，让人感到不爽。第二天退房时，发生一个小插曲，服务员将我们200元押金全部退还，因为我们不是网上预付，是到店现付，房费要在押金里扣，她以为我们已经付过房费。我们主动向她提示还没有付房费，她经向艺龙网核实后才知自己漏收了房费，对于我们的行为表示感谢。</w:t>
        <w:br/>
        <w:t>安顿好住处，我们就在附近的一家面馆吃了午饭，襄阳的牛肉面与我们北方的牛肉面有些不同，牛肉很足，面出来后要自己加调料，味道不错。</w:t>
        <w:br/>
        <w:t>吃过饭，我们步行去古城游览。我们住宿的位置是荆州古街，沿着城墙里面的马路往北城门走，几分钟就到。北城门里往南是北街。北街往前是古城正中的昭明台，昭明台是襄樊市的重点文物保护单位。为纪念南朝梁昭明太子萧统而建。昭明台为襄樊标志性建筑。史载：“楼在郡治中央，高三层，面南，翼以钟鼓，为方城胜迹。”</w:t>
        <w:br/>
        <w:t>昭明太子为梁武帝长子，生于襄阳，辑《昭明文选》，垂于后世。昭明台始建年代待考，原名"文选楼"，唐代改称"山南东道楼"，旧有唐李阳冰篆书"山南东道"四字石刻。明代更名"钟鼓楼"，嘉靖时称镇南楼，清顺治重建后定名昭明台。建筑面南，青砖筑台，中有条石拱砌券洞，洞高4.5米，宽3.5米。台上建三檐二层歇山顶楼房5间，高约15米，东西各建横房4间，台南有鼓楼、钟楼各一。昭明台雄踞城中，巍峨壮观，古誉为"城中第一胜迹"。抗日战争期间，襄阳沦陷，楼毁台存。1973年夏因久雨塌陷平毁。1993年于原址重建，为高台基重檐歇山顶式三层阁楼。台基券洞，横跨于北街入口处。北街是古</w:t>
        <w:br/>
        <w:t>襄阳城</w:t>
        <w:br/>
        <w:t>内最繁华的商业街道之一，1993年建成仿古步行一条街，历时3年完成。重建的昭明台是用现代建筑材料建造的，台基上按魏晋风格建3层楼阁，整个建筑高达34米。集购物、游览、文化娱乐于一体。</w:t>
        <w:br/>
        <w:t>昭明台城楼上现在是襄阳博物馆的展馆，由于与南阳汉画馆同样的原因，星期一闭馆，我们无缘一睹。走过昭明台，再往南可以到襄阳王府的</w:t>
        <w:br/>
        <w:t>绿影壁</w:t>
        <w:br/>
        <w:t>，系明代襄阳王府门前的照壁，据当地人说还有一公里远，我们不再前往。</w:t>
        <w:br/>
        <w:t>原路返回到北门，从北门可以登上城墙，城墙的西北角就是</w:t>
        <w:br/>
        <w:t>夫人城</w:t>
        <w:br/>
        <w:t>，门票5元。东晋太元三年(378)二月，前秦苻坚派苻丕攻打东晋要地襄阳。时东晋中郎将、梁州刺史朱序在此镇守，他错误地认为前秦无船，难渡沔水(汉水)，轻敌疏备；朱序母韩夫人早年随丈夫朱焘于军中，颇知军事。当襄阳被围攻时。她亲自登城观察地形，巡视城防，认为应重点增强西北角一带的防御能力，并亲率家婢和城中妇女增筑一道内城。后苻丕果向城西北角发起进攻，很快突破外城。晋军坚守新筑内城，得以击退苻丕。</w:t>
        <w:br/>
        <w:t>为了纪念韩夫人筑城抗敌之功，后人称此段城墙为夫人城。明初在此扩建长24.6米、宽23.4米的子城，后世多次维修，上勒石额“夫人城”，并立有“襄郡益民胜迹，夫人城为最”等碑。1982年，襄阳市人民政府修复城墙垛堞，建纪念亭于城上，内塑韩夫人石雕像，辟为旅游景点。</w:t>
        <w:br/>
        <w:t>从北门城楼，走到夫人城，看汉江宽阔的水面，汹涌东流，还有些意趣，但是城垣上的夫人石像的确唤不起人们的思古怀幽之情，亭台太简陋了，形象太寒酸了。</w:t>
        <w:br/>
        <w:t>下来城楼，北门外汉江南岸，整饰的还算有模有样，北门广场下面江边就是轮渡码头，可以乘船至对岸，船票仅2元。不过班次太少，由于坐船的人不多，要等人到一定数量才开船，没有固定的时间。我们乘船去时等了将近20分钟，返回时更等了将近半个小时。好在我们不赶时间，慢悠悠的就当在游船上观景。</w:t>
        <w:br/>
        <w:t>江对岸有一个米芾祠的景点，正好顺便一游，下码头过马路就是。米芾祠是收费景点，所以星期一正常开门，票价25元。</w:t>
        <w:br/>
        <w:t>米公祠</w:t>
        <w:br/>
        <w:t>始建于元朝，原名米家庵，是纪念我国北宋时期杰出的书法家、画家米芾的祠宇。米芾能诗文、擅书画、与蔡襄、苏轼、黄庭坚一起并称“宋四大家”，后人为纪念他修建了这座祠宇，先后经过多次扩建、重建，形成了今天庭院深深、碑石林立的景象。米公祠由三部分建筑群体组成，中轴为主体建筑亭、拜殿、碑廊、宝晋斋、仰高堂，殿堂里陈列着大量宋四大家的墨迹和石刻。中轴两侧为东、西石苑，苑内亭台楼阁错落其中，树木郁郁葱葱，景色很是怡人。拜殿及宝晋斋内悬挂着很多匾额、楹联，都是后人的题词，廊壁上陈列有一百多块米芾、黄庭坚、赵子昂、蔡襄等人的书法石刻，米公祠可谓一座巨大的艺术宝库。</w:t>
        <w:br/>
        <w:t>米芾祠内陈列着宋朝四大家的墨宝，对此钟情的游客可以慢慢的享受，对此无兴趣的游客可能会匆匆走过，我们也就是那过客。半个小时的时间，我们就出来，再次过江，返回南岸。沿着江边，从城外步行回酒店。晚上，就在我们街上餐馆吃了晚饭，饭后又到江边看夜景。还别说，汉江两岸的夜晚真是一道美餐，一边是城楼辉煌的灯光，一边是江面掩映的水幕，霎是好看。这一夜景，不可错过。</w:t>
      </w:r>
    </w:p>
    <w:p>
      <w:r>
        <w:t>评论：</w:t>
        <w:br/>
        <w:t>1.亲，一路吃下来最好吃的是哪家店啊？我其实比较喜欢路边的小店，感觉更接地气。</w:t>
      </w:r>
    </w:p>
    <w:p>
      <w:pPr>
        <w:pStyle w:val="Heading2"/>
      </w:pPr>
      <w:r>
        <w:t>19.九天八夜，去了怀化，鳳凰，吉首，荊州，岳陽</w:t>
      </w:r>
    </w:p>
    <w:p>
      <w:r>
        <w:t>https://you.ctrip.com/travels/fenghuang988/3436344.html</w:t>
      </w:r>
    </w:p>
    <w:p>
      <w:r>
        <w:t>来源：携程</w:t>
      </w:r>
    </w:p>
    <w:p>
      <w:r>
        <w:t>发表时间：2017-4-27</w:t>
      </w:r>
    </w:p>
    <w:p>
      <w:r>
        <w:t>天数：9 天</w:t>
      </w:r>
    </w:p>
    <w:p>
      <w:r>
        <w:t>游玩时间：4 月</w:t>
      </w:r>
    </w:p>
    <w:p>
      <w:r>
        <w:t>人均花费：</w:t>
      </w:r>
    </w:p>
    <w:p>
      <w:r>
        <w:t>和谁：一个人</w:t>
      </w:r>
    </w:p>
    <w:p>
      <w:r>
        <w:t>玩法：</w:t>
      </w:r>
    </w:p>
    <w:p>
      <w:r>
        <w:t>旅游路线：</w:t>
      </w:r>
    </w:p>
    <w:p>
      <w:r>
        <w:t>正文：</w:t>
        <w:br/>
        <w:t>D1D2 : 4/15從上海坐七小時髙鐵去怀化，到怀化已經3點多了，匆匆入住旅館後，去怀化博物館，結果整修沒開放，只好白白浪費一天，4/16去汔車西站搭大巴去芷江，約行一小時，中途在抗戰勝利受降紀念館下車，太早了還沒開，搭了便車(5元)去芷江市區，先去龍津風雨橋，再去看了天后宮，門口掛的牌子是來看的目標，參觀完搭機車(2O元)去受降館參觀，這是此行主要目的，細節不述，再搭車去芷江機場飛虎隊基地，不幸也整修沒開，無奈搭8路公車去髙鐵站回怀化。從怀化汔車南站再做大巴去黔城，約一小時，下車後，可坐2路公交去黔陽古城，及芺蓉樓，主角是戴笠在那開的特訓班，景區風景不贅述了，同方式回怀化，結束一天行程。</w:t>
        <w:br/>
        <w:t>D3D4: 4/17中午搭K12公交到怀化髙鐵站和前同事會面，搭包車去鳳凰古鎮，也有大巴去鳳凰，車次很多。約行一個半小時，雖是淡季但因週一，進古城塞車，入住在</w:t>
        <w:br/>
        <w:t>沱江</w:t>
        <w:br/>
        <w:t>邊的客棧後，從虹橋步行數分鐘進古城，鳳凰古城不輸平遙，晚上夜色，清晨景物更勝平遙，主要就是沱江水，所以在此住一晚，十分必要。景區景色因人各異，也不多描述了。鳳凰吃住都很方便，現又取消收門票，是我到過淡季人最多的旅游景區，千萬別在旺季來，18日除繼續逛古城，包車(6O元)去看南方長城，人不多，風景优美，可惜不是原汁原味，打電話請原包車師傅接回古城又60元，晚上坐江邊啡咖啡館喝點飲料看看江邊夜色，明日去吉首</w:t>
        <w:br/>
        <w:t>D5 : 一早從鳳凰北汔車站坐第一班大巴去吉首約40分鐘行程，從大巴站走到火車站邊，坐去德夯的小巴，只能到矮寨4元，(德到矮修路)轉面包車進德夯5元，德夯苗寨已經整修，看不到原始風貌，德夯苗語意"美麗的峽谷"山清水秀，略微走訪一下看了小小的瀑布就匆匆離去，原路返回市區。從火車站坐1路公車去乾州古城，．三䦕門，胡家塘全在一起，買了門票，跟隨免費解說員，流覽了古城風景，品味了古城歷史，結束短暫的吉首行。</w:t>
        <w:br/>
        <w:t>D6D7 : 搭7點7分特快從吉首去宜昌東，七個多小時，接15:38髙鐵去荊州，16:16到荊州，車站邊住了此趟旅程最豪華的旅館綠地鉑驪酒店，設備一流，還有旅行用烘衣衣架，免治馬桶等配備，國內享受越來越髙級了。從火車站坐104公車進市區荊州古城賓陽樓附近逛了一下，天色漸晩又飄小雨，從明月公園出來問路，說到火車站很近，走了30分鐘回旅館。21日一早從長途客車站沒趕上去草埠湖班車，只好坐去川店的車，再搭黑車30元去楚王車馬陣景區，只開放了車馬坑，其他王陵，殉葬墓都沒發掘，景區風光極佳，可惜配套設施不全，性價比太差了，打電話叫了黑車原路返回市區，圖個方便搬到市區皇冠酒店，又是一個很好的酒店，但反而不如原先交通方便，下午去荊州博物館，以地市級而言算是規模不小，只是見多了省級博物館，有點小家子氣了，展品不多，但十分珍貴，對徧愛歷史的我而言，值得一遊，遊畢搭電瓶車繞古城40元可以繞全部古城一週停延途景點。除各城門外，去了關羽祠，張居正故居，了解一代名相的風采，結束一天的行程。第二天一早搭101公車到東門轉去安家岔的20路公車(荊州公車都1元特便宜)，去楚紀南故城，到站下車問路，沒有一個人知道，只找到一個石牌寫著紀南故城及一個小土堆標著遺址，不死心找了摩的，繞了一大圈，一無所穫後，失望而返，然後去了章華寺沒什麼意思的新建廟宇，再去萬壽寶塔，爬上塔頂，苦了一把老骨頭，但值票价，還可看看長江大橋，結束荊州之行，搭16:40髙鐵去岳陽。</w:t>
        <w:br/>
        <w:t>D8D9 : 坐了3個多小時動車到岳陽東站近8點了，坐公車去岳陽火車站旁的酒店，放了行李搭車去了巴陵廣場，看了兩座小門了及后羿射日雕像，以為這就是岳陽樓，失望至極。第二天一早做37轉15路公車去君山島，到目的地買門票入內，只有極少游客，但連工作人員都沒就位，安步當車，去了湘妃祠，二妃墓，柳毅井等景點，君山風光極佳，適合休閒渡假，原想搭船去對面市區，但船只有從市區來後返回，此地無首發，只有原路返回，才發現15路公車有到火車站及岳陽樓，我還儍儍的轉車。到岳陽樓才知道昨晩看的是瞻岳門，買了門票進入園區，有一排唐宋元明清代仿製岳陽樓樓型，依各代古籍記載縮小仿造，現今岳陽樓雖是近代修繕的，但比其他兩座江南名樓多些古意，景區景點極多處處發思古幽情，做不到范公之境界，我只能努力達到先天下之憂而憂，無法後天下之樂而樂。結束參觀後搭公車去岳陽博物館，小小的展館，旁邊就是南湖，時間不多，無法觀賞風光，進館參觀岳陽歷史演進，及洞庭湖區人民生活方式，很有意義的展館，小而精。又是匆忙看完，趕去車站，搭髙鐵回上海，沒有直達票，只能到長沙南站轉車，至此彈盡援絕，只能結束九天八夜的旅程。</w:t>
        <w:br/>
        <w:t>後記 : 個人偏愛歷史,所以旅遊多為參訪古城古鎮古墓遺址及博物館. 一個人旅遊非自駕,交通安排多為公交大巴火車為主,時間有限所以路線安排不盡合理,有時須輔以出租車或黑車.此行九天八夜，去了怀化，鳳凰，吉首，荊州，岳陽五個城市，貪婪的想在最短的時間去最多的地方，又想純背包遊省點錢，但髙鐵票，景區門票，住宿仍是極大開支，但能親身經歷過歷史所讀之處，也不虛此行，中國太大了，想去看的地方太多了，有身之年能走完乎?</w:t>
      </w:r>
    </w:p>
    <w:p>
      <w:r>
        <w:t>评论：</w:t>
        <w:br/>
        <w:t>1.留爪，下次出游回来也要学着写写看。</w:t>
        <w:br/>
        <w:t>2.写這篇目的，非為名利，而是感到国内对自助旅游的背包客而言，資訊的不足，希望能和同好者多分享些景点，交通上的信息。</w:t>
      </w:r>
    </w:p>
    <w:p>
      <w:pPr>
        <w:pStyle w:val="Heading2"/>
      </w:pPr>
      <w:r>
        <w:t>20.浩荡长江，醉美江城</w:t>
      </w:r>
    </w:p>
    <w:p>
      <w:r>
        <w:t>https://you.ctrip.com/travels/wuhan145/3199278.html</w:t>
      </w:r>
    </w:p>
    <w:p>
      <w:r>
        <w:t>来源：携程</w:t>
      </w:r>
    </w:p>
    <w:p>
      <w:r>
        <w:t>发表时间：2017-5-3</w:t>
      </w:r>
    </w:p>
    <w:p>
      <w:r>
        <w:t>天数：5 天</w:t>
      </w:r>
    </w:p>
    <w:p>
      <w:r>
        <w:t>游玩时间：10 月</w:t>
      </w:r>
    </w:p>
    <w:p>
      <w:r>
        <w:t>人均花费：2000 元</w:t>
      </w:r>
    </w:p>
    <w:p>
      <w:r>
        <w:t>和谁：和朋友</w:t>
      </w:r>
    </w:p>
    <w:p>
      <w:r>
        <w:t>玩法：</w:t>
      </w:r>
    </w:p>
    <w:p>
      <w:r>
        <w:t>旅游路线：武汉，黄鹤楼，古德寺，晴川阁，户部巷，湖北省博物馆，宝通禅寺，武汉大学，东湖，昙华林，武汉植物园，木兰山，木兰湖，道观河风景区，龙泉山风景区，汉口江滩，铁门关，古琴台，武汉长江大桥，武昌起义纪念馆</w:t>
      </w:r>
    </w:p>
    <w:p>
      <w:r>
        <w:t>正文：</w:t>
        <w:br/>
        <w:t>其实这是第三次和朋友出去旅行，以前大多数时候我都是喜欢个人旅行原因有几点1.个人游比较自由想怎么玩就怎么玩。2.个人游路线和具体行程比较可控。不过集体游和个人游各有好处吧！人多一点就比较热闹也比较有趣。再来就是路上可以互相照应，如果是女孩子建议还是至少2个人出去旅行比较有安全保障。</w:t>
        <w:br/>
        <w:t>先说说这次旅行吧！原本我计划的是去四川色达，主要基于几点考虑：</w:t>
        <w:br/>
        <w:t>一、国庆假期比较长可以有充分的时间去色达，</w:t>
        <w:br/>
        <w:t>二、色达地区比较遥远这次有伙伴同行也比较放心。</w:t>
        <w:br/>
        <w:t>三、之前就做了色达的许多攻略心中比较有谱</w:t>
        <w:br/>
        <w:t>不过后来和和伙伴们相互探讨了下觉得去色达在路上花费的时间太多了，还有就是交通没有保障，火车太慢了虽然有票，动车比较划算不过得转车还没有票，飞机肯定有票不过国庆期间票价高的吓人所以综合了下觉得还是换了个地方，最后我们都没有去过</w:t>
        <w:br/>
        <w:t>武汉</w:t>
        <w:br/>
        <w:t>所以就决定去发了。</w:t>
        <w:br/>
        <w:t>之前有很多人在我前一篇攻略中经常提问：什么时候去最合适？那边消费怎么样？还有治安怎么样？等等。在这里我会一一跟大家讲述以上问题，这是每到一个地方大家最关心的问题，也是出行必须考虑到的问题。还有就是跟大家拖太久了游记，每次都有点懒得下笔又应该说是不知从何下笔，总是想写出一篇给大家有用使用的东西，所以在这里希望大家看完都能对你们的出行有所帮助。</w:t>
        <w:br/>
        <w:t>江城--武汉</w:t>
        <w:br/>
        <w:t>武汉，简称汉，别称江城武汉。地方建制始于西汉，为江夏郡沙羡县地。东汉末年，在今汉阳先后兴建却月城和鲁山城，在今武昌蛇山兴建夏口城。时荆州牧刘表派黄祖为江夏太守，将郡治设在位于今汉阳龟山的“却月城”中。“却月城”遂成为武汉市区内已知的最早城堡。</w:t>
        <w:br/>
        <w:t>公元223年（吴黄武二年），东吴孙权在武昌蛇山修筑夏口城，同时在城内的黄鹄矶上修筑瞭望塔，取名</w:t>
        <w:br/>
        <w:t>黄鹤楼</w:t>
        <w:br/>
        <w:t>。南朝时，夏口扩建为郢州，成为郢州的治所。隋朝置江夏县和汉阳县，分别以武昌、汉阳为治所。唐时江夏（武昌）和汉阳分别升为鄂州和沔州的州治，成为长江沿岸的商业重镇。</w:t>
        <w:br/>
        <w:t>江城之称亦始于隋唐。此后经宋以迄明、清，均为历代州府治所。两宋时武昌属鄂州，汉阳、汉口属汉阳军。南宋抗金将领岳飞驻防鄂州（今武昌）八年，在此兴师北伐元世祖至元十八年（1281年），武昌成为湖广行省的省治，这是武汉第一次成为一级行政单位（相当于现代的省一级）的治所。</w:t>
        <w:br/>
        <w:t>明代，朱元璋第六子朱桢被分封到武昌做楚王。由于成化年间汉水改道从龟山以北汇入长江，到嘉靖年间在汉水新河道北岸（凹岸）形成新兴的汉口镇。明末清初汉口与朱仙镇、景德镇、佛山镇同称天下“四大名镇”，称为“楚中第一繁盛”，成为全国性水陆交通枢纽，享有“九省通衢”的美誉。</w:t>
        <w:br/>
        <w:t>个人：</w:t>
        <w:br/>
        <w:t>微博：http://weibo.com/daizheniqulvxing</w:t>
        <w:br/>
        <w:t>微信公众号：致后青春期的诗</w:t>
        <w:br/>
        <w:t>上一篇西安行大家有兴趣也可以去看看，希望能对大家出行有所帮助。</w:t>
        <w:br/>
        <w:t>http://you.ctrip.com/travels/xian7/3032106.html</w:t>
        <w:br/>
        <w:t>（以上联系方式都可以联系我，大家都是爱好旅游的可一起分享，可以联系只要是我知道的，去过的都会和大家分享在微博上面，谢谢大家的访问和留言(∩_∩)）。</w:t>
        <w:br/>
        <w:t>这里小编就先给大家上点预告图吧！让大家先一睹江城美景为快～～</w:t>
        <w:br/>
        <w:t>具体行程：</w:t>
        <w:br/>
        <w:t>Day1：厦门北-</w:t>
        <w:br/>
        <w:t>汉口站</w:t>
        <w:br/>
        <w:t>Day2：汉口-</w:t>
        <w:br/>
        <w:t>古德寺</w:t>
        <w:br/>
        <w:t>-</w:t>
        <w:br/>
        <w:t>晴川阁</w:t>
        <w:br/>
        <w:t>-步行长江大桥-归元禅寺禅-</w:t>
        <w:br/>
        <w:t>户部巷</w:t>
        <w:br/>
        <w:t>Day3：户部巷-黄鹤楼-红楼-</w:t>
        <w:br/>
        <w:t>湖北省博物馆</w:t>
        <w:br/>
        <w:t>-</w:t>
        <w:br/>
        <w:t>宝通禅寺</w:t>
        <w:br/>
        <w:t>-户部巷</w:t>
        <w:br/>
        <w:t>Day4：户部巷-</w:t>
        <w:br/>
        <w:t>武汉大学</w:t>
        <w:br/>
        <w:t>-</w:t>
        <w:br/>
        <w:t>东湖</w:t>
        <w:br/>
        <w:t>-</w:t>
        <w:br/>
        <w:t>昙华林</w:t>
        <w:br/>
        <w:t>Day5：</w:t>
        <w:br/>
        <w:t>武汉站</w:t>
        <w:br/>
        <w:t>-厦门北</w:t>
        <w:br/>
        <w:t>交通</w:t>
        <w:br/>
        <w:t>从厦门北到武汉有飞机也动车和火车</w:t>
        <w:br/>
        <w:t>1、厦门北-</w:t>
        <w:br/>
        <w:t>武昌站</w:t>
        <w:br/>
        <w:t>有两种选择火车和动车（火车需要15小时需谨慎考虑直达动车9个多小时）</w:t>
        <w:br/>
        <w:t>2、厦门北-武汉站只有动车（时间仅需7个半小时）</w:t>
        <w:br/>
        <w:t>3、厦门北-汉口站只有动车（时间需8个小时）</w:t>
        <w:br/>
        <w:t>以上都是可以到达武汉的方式飞机当然也是一种出行方式，可以飞达武</w:t>
        <w:br/>
        <w:t>天河国际机场</w:t>
        <w:br/>
        <w:t>价钱当然比较贵一般500-1000RMB，需要搭乘飞机的小伙伴可以提前一个月购票看看你有没有运气捞到低价票，嘿嘿！（小编这次和小伙伴是做动车所以飞机票没做什么攻略）</w:t>
        <w:br/>
        <w:t>武汉交通</w:t>
        <w:br/>
        <w:t>武汉的公交系统很发达，行车路线纵横东西南北，乘公交车基本就可顺利直达市内任何想去的地方。还有武汉的地铁也很发达票价也还行，主要景点都有地铁到达。另外武汉的出行方式还有一种类似公交车的有轨电线车，第一次看到挺新奇的不过没有尝试小伙伴们如果有去的话可以去尝试下。</w:t>
        <w:br/>
        <w:t>公交车：</w:t>
        <w:br/>
        <w:t>武汉的公交系统非常发达，大部分两点之间只需换乘一次即可到达。公交车均为无人售票车。大部分是空调车2元，普通车、电车均为1元，双层巴士1.5元（部分为空调巴士2元），使用武汉通一律八折。</w:t>
        <w:br/>
        <w:t>在武汉还有一种个体经营的小巴，车辆比较陈旧，违规运营比较多。招手即停，很适合坐短途。全程票价1元，夏天1.5元。这类巴士很晚都有，即使公交都交班了，仍可以看到他们的身影。目前这种车只在武昌雄楚大道、光谷广场还有，其他地方已经绝迹。</w:t>
        <w:br/>
        <w:t>地铁：</w:t>
        <w:br/>
        <w:t>武汉现已开通地铁1、2、4号线，计价方式为9公里以内（含9公里）2元/人次，9-14公里（含14公里）3元/人次，3元以上每增加1元可乘坐的里程比上一区段递增2公里，以此类推。且每次进闸到出闸限180分钟。（可用武汉通搭乘）</w:t>
        <w:br/>
        <w:t>地铁官网：http://www.whrt.gov.cn/</w:t>
        <w:br/>
        <w:t>出租车：</w:t>
        <w:br/>
        <w:t>武汉有两种出租车，一种是富康和爱丽舍车型，起步价两公里6元，3公里8元，之后1.4元/km；另一种为新款东风雪铁龙凯旋车型，起步价两公里内8元，之后1.6元/km。另外加收2元的燃油附加费。</w:t>
        <w:br/>
        <w:t>（温馨提醒——武汉的公交系统非常发达，不赶时间不需要坐出租车。一般来说繁忙时间段都会堵车，近几年武汉又在各区展开城市轨道交通建设，所以堵车也是很经常的事。所以有时候坐出租车也不一定比公交车快。无论选择什么样的交通方式，最好错峰出行。）</w:t>
        <w:br/>
        <w:t>当地特色交通：</w:t>
        <w:br/>
        <w:t>曾经为发展武汉的市内旅游业，开辟了多条由4开头的旅游公交车，基本上将市内旅游点都串联了起来。但经过多年的运营，其旅游功能逐渐削弱，目前已经跟普通公交车没有什么区别了，不过线路并没有改变，乘车旅游也十分方便。票价2元。</w:t>
        <w:br/>
        <w:t>一、市内旅游巴士</w:t>
        <w:br/>
        <w:t>401旅游线路（30站）：夹河街首末车时间 6:30-19:00；沿湖大道沙滩浴场首末车时间 6:30-20:20</w:t>
        <w:br/>
        <w:t>402旅游线路（33站）：</w:t>
        <w:br/>
        <w:t>武昌火车站</w:t>
        <w:br/>
        <w:t>综合体首末车时间 6:00-20:00；</w:t>
        <w:br/>
        <w:t>武汉植物园</w:t>
        <w:br/>
        <w:t>首末车时间 6:30-20:30</w:t>
        <w:br/>
        <w:t>413旅游线路 (36站）：汉阳客运中心停车场首末车时间 6:00-21:00；东湖东路梅园首末车时间 6:00-21:00</w:t>
        <w:br/>
        <w:t>二、郊区旅游巴士</w:t>
        <w:br/>
        <w:t>武汉设有郊区4条旅游专线车，早班均为9:30</w:t>
        <w:br/>
        <w:t>1路专线：武汉港—黄陂</w:t>
        <w:br/>
        <w:t>木兰山</w:t>
        <w:br/>
        <w:t>风景区—</w:t>
        <w:br/>
        <w:t>木兰湖</w:t>
        <w:br/>
        <w:t>旅游度假区，票价15元</w:t>
        <w:br/>
        <w:t>2路专线：武汉港—武汉现代蔬菜园—新洲</w:t>
        <w:br/>
        <w:t>道观河风景区</w:t>
        <w:br/>
        <w:t>，票价18元</w:t>
        <w:br/>
        <w:t>3路专线：武汉港—蔡甸野生动物园。票价12元</w:t>
        <w:br/>
        <w:t>4路专线：武汉港—武汉民族文化村—华泰山庄汤逊湖度假村—江夏</w:t>
        <w:br/>
        <w:t>龙泉山风景区</w:t>
        <w:br/>
        <w:t>，票价10元</w:t>
        <w:br/>
        <w:t>轮渡：</w:t>
        <w:br/>
        <w:t>武汉也被称为江城，轮渡也是武汉人出行一个不可或缺的交通方式。如果去游玩也不妨去体验一下。比如武汉关——中华路的轮渡就直接把司门口户部巷和汉口江汉路、</w:t>
        <w:br/>
        <w:t>汉口江滩</w:t>
        <w:br/>
        <w:t>连了起来，在这两个景点间轮渡比公交要省时得多。</w:t>
        <w:br/>
        <w:t>武汉关至中华路线路是武汉人气最高的轮渡，每人1.5元。轮渡一边是户部巷，一边是江汉路以及汉口江滩，在上下班高峰时期很多人坐。轮渡上没有空调，清晨和黄昏的景色非常不错，若天气不错，站在轮渡露天平台上会有不同的视角拍摄江景</w:t>
        <w:br/>
        <w:t>以下为个人花费其他路上饮料七七八八的不算在内的总花费，仅供大家参考O(∩_∩)O</w:t>
        <w:br/>
        <w:t>武汉是有名的江城所以气温一般不会太低，我们当时去的时候是10月份备件长</w:t>
        <w:br/>
        <w:t>袖就可以了，其他的旅行必须品依照我个人长期旅行经验可以为大家列出下面的一些物品供大家参考：</w:t>
        <w:br/>
        <w:t>必带物品：</w:t>
        <w:br/>
        <w:t>1、手机充电器、充电宝、摄像机、手机、手电筒、电池</w:t>
        <w:br/>
        <w:t>2、换洗衣服二至三件、外套或者冲锋衣一件（如果天气不冷冲锋衣可省略）、夏季短裤或者宽松裤、帽子、雨具等等</w:t>
        <w:br/>
        <w:t>3、钱包、双肩背包、证件包、或者小的物品包</w:t>
        <w:br/>
        <w:t>4、一些创可贴、外伤药必备的</w:t>
        <w:br/>
        <w:t>5、水笔、笔记本、攻略本、个人书本（针对文艺有写作的青年可以考虑的O(∩_∩)O我个人就经常在旅行中写笔记，挺好的习惯也可以把当下的感受快速记录下来。）</w:t>
        <w:br/>
        <w:t>6、学生证、身份证</w:t>
        <w:br/>
        <w:t>计划了一个多月终于等到国庆到来，如前面所说的我们原本计划色达，成都，武汉三选一最后出于种种考量最终选择了武汉行。都说武汉市最美江城又有江南四大名楼之一的黄鹤楼坐镇名气可谓不小，首先武汉动车四通八达上可京津下可达华南地区，再来武汉的地理位置处于中国中心地带汇聚各种人文。第一天从厦门北和小伙伴集合我就迫不及待的想早点到达武汉，毕竟冲上次旅行回来到现在几乎都是一个人的旅途，好久没有搭伙出去了。每次出行总会带上点什么东西，例如《背包十年》就被我读烂了每次出去在车上的消磨时间方式莫过于读书，还有写写旅行笔记什么的，不是常说你去过的你会记得，你看过的你会感慨，而你写下的你会深思。旅行就应该是在旅途遇见更好的自己，在路上享受美丽的风景，最后分享自己的心情。</w:t>
        <w:br/>
        <w:t>伴随着变黑的天色动车缓缓驶进汉口站，久违的大武汉我们来了</w:t>
        <w:br/>
        <w:t>(上图为我的旅行攻略笔记本的一角，每次出行我都会事先做好旅行攻略，现在的旅行攻略笔记本已经写入了许多足迹，我想以后等我老了再次翻开这本旅行攻略的时候一定会泪流满面，当时自己竟然走过了那么多个地方遇见了那么多有趣的人和事。哈哈，就像有句话说等你回忆时你就老了，但是那时的回忆将会是令人深刻难忘的，我走过的，所以我感受，我去过的，所以我深刻，而我憧憬过的，所以我来了。)</w:t>
        <w:br/>
        <w:t>（刚刚抵达</w:t>
        <w:br/>
        <w:t>汉口火车站</w:t>
        <w:br/>
        <w:t>就下雨的夜晚）</w:t>
        <w:br/>
        <w:t>（汉口的炸酱面就在火车站对面味道挺不错的）</w:t>
        <w:br/>
        <w:t>（正面来张汉口火车站，汉口火车站始建于1898年，重建于1958年，改造于2008年，2010年新站改造完工并投入使用。看起来是不是有点洋气，从外观看来这个火车站是典型欧式对称建筑结构。如果那天你也来汉口不妨过来拍张照留念毕竟中国像这样的老火车站不多了。咔嚓留下这一瞬间～～）</w:t>
        <w:br/>
        <w:t>第二天汉口雨过天晴早晨空气中因为昨晚下雨伴随这一股浓厚的泥土气息，这也是大武汉迎接我们的第一场雨吧！总之经过昨晚的折腾我们已经迫不及待的想去探访这座城和这里人，吃过早饭第一站来到的古德寺，该寺于清光绪三年（1877年）由隆希创建，初名古德茅蓬，1914-1919年间由主持昌宏先后两次进行扩建，改名古德寺。很多人都会到汉口来拜访这座历史悠久的古寺，这里比较有趣的你买门票会赠送你一支香，而且门票也不会很贵8块钱一张。早上到这里来拜访的人流会比较少，但是到中午就会越来越多所以建议来这里的最好选择避开人流这样就不用太拥挤的进寺也可以漫步寺中静静欣赏这座拥有欧式建筑风格的古寺。总之这里还是值得推荐大家过来的，很清静。</w:t>
        <w:br/>
        <w:t>古德寺建筑风格独具一格，是依照缅甸阿兰陀寺的艺术形式建造的。其艺术风格在中国内地汉传佛寺庙建筑中独一无二，在东南亚一带佛教信徒有较大影响。古德寺拥有中国汉传佛教唯一的群塔型大殿，其风格杂糅、造型独特且工艺精湛，作为近现代重要史迹及代表性建筑，具有较高的历史价值及艺术价值。该寺设计构思来自当时的英国殖民地缅甸，因此该寺也成为中缅文化交流史上的实物见证。</w:t>
        <w:br/>
        <w:t>看到这张照片你应该有所感触，活着心情最重要。开心的对待每件事物，活得开心最重要。</w:t>
        <w:br/>
        <w:t>最后给寺里的鸽子们来张大合照\(^o^)/~</w:t>
        <w:br/>
        <w:t>最后奉上交通指南希望能帮助到出行的你们O(∩_∩)O</w:t>
        <w:br/>
        <w:t>乘公汽3路、4路、509路、707路、802路、市内旅游专线2路、轨道交通一号线在解放大道黄浦路或头道街站下车。下了天桥到路北，往西进入一条南北走向的小巷新建街，北走至上滑坡。沿上滑坡走到工农兵路东转，可以见到古德寺的正门。</w:t>
        <w:br/>
        <w:t>要去晴川阁路上必经过的</w:t>
        <w:br/>
        <w:t>铁门关</w:t>
        <w:br/>
        <w:t>晴川阁总体来说可以花个1-2个小时就可以逛完，这里与黄鹤楼、</w:t>
        <w:br/>
        <w:t>古琴台</w:t>
        <w:br/>
        <w:t>并称武汉三大名胜。所以如果你有幸来到武汉的话不妨花几个小时的时间过来看看也是很好的选择。从晴川阁大门进去可以爬上古城墙，从古城墙可以眺望整个</w:t>
        <w:br/>
        <w:t>武汉长江大桥</w:t>
        <w:br/>
        <w:t>。</w:t>
        <w:br/>
        <w:t>威风凛凛的荆楚雄风就矗立在晴川阁内。</w:t>
        <w:br/>
        <w:t>在城墙上碰到身着古装拍照的人，一家三口仿佛穿越了是不是有点小羡慕呢？</w:t>
        <w:br/>
        <w:t>最后重点来了怎么去呢？请往下看交通信息：</w:t>
        <w:br/>
        <w:t>市内乘坐公交30路、45路、108路、248路、531路、532路、535路、553路、559路、561路、648路、711路、803路到滨江大道晴川阁站下，十航线到晴川码头站下，10路、10路通宵线、61路、401路、402路、411路、413路、584路、电1路、电车4路到长江大桥汉阳桥头站下可到。</w:t>
        <w:br/>
        <w:t>武汉长江大桥看起来是不是很宏伟壮观，这座由茅以升总设计师主导苏联援建历时2年时间完成，是新中国苏联援建项目之一。</w:t>
        <w:br/>
        <w:t>汉口小龙虾，我朋友说想再来一盘因为真的太香了，来汉口必尝的美食之一。</w:t>
        <w:br/>
        <w:t>这吃相也没谁了，满满一顿 的大餐就这样被我们消化了，期待下次再度光临。</w:t>
        <w:br/>
        <w:t>作为死忠海贼迷怎么能放过这家海贼主题的甜筒店呢？咔嚓留下一张纪念吧！</w:t>
        <w:br/>
        <w:t>离开汉口步行街后我和小伙伴买了张武汉通主要用于搭乘地铁公交用的，武汉通在武汉使用真的很方便，</w:t>
        <w:br/>
        <w:t>归元禅寺属于佛教禅宗五家七宗之一的曹洞宗，故称归元禅寺。归元禅寺又被称为“汉西一境”，是因其古树参天，花木繁茂的人文境致而得。同时还是武汉市佛教协会的所在地。它与宝通寺、溪莲寺、正觉寺合称为武汉的四大丛林。</w:t>
        <w:br/>
        <w:t>佛语：一花一世界 ，一叶一菩提；每次到达佛教圣地总会怀有一颗虔诚的心，信仰是一种很奇怪的东西。你说世界有无佛祖，佛语给你解答心中有佛走到哪都有佛。</w:t>
        <w:br/>
        <w:t>放这张黄鹤楼图片是为了告诉童鞋们节假日真的不要来这里，不然你看到的就是人山人海的场面。小编就是想哭的心都有，不过黄鹤楼还是值得来的毕竟是江南四大名楼之一，还有一句“黄鹤一去不复返 白云千载空悠悠”历史的在这里留下和许多痕迹，面对人去楼更替的时代，来这里你是否会有种失落感还是一种感叹就看你此时的心境。</w:t>
        <w:br/>
        <w:t>交通：</w:t>
        <w:br/>
        <w:t>电车1路、电车4路，公交10、61、64、108、401、402、411、413、584等路到黄鹤楼站下，或轨道交通二号线在螃蟹甲站换乘108路到黄鹤楼站下。</w:t>
        <w:br/>
        <w:t>营业时间一、春、秋季作息时间（3月1日一3月31日、10月1日一11月9日）</w:t>
        <w:br/>
        <w:t>7：30 开门售票，17：45 停止售票，18：00 保洁。二、夏季作息时间（4月1日一9月30日）7：00 开门售票，18：30 停止售票，18：45 保洁。</w:t>
        <w:br/>
        <w:t>黄鹤楼门票价格黄鹤楼全票 ：</w:t>
        <w:br/>
        <w:t>80元/人黄鹤楼半票 ： 40元/人黄鹤楼年票 ：60元/人（限武汉市民）大</w:t>
        <w:br/>
        <w:t>武汉旅游</w:t>
        <w:br/>
        <w:t>卡：一年内无限次免费（五一、十一除外）</w:t>
        <w:br/>
        <w:t>辛亥革命</w:t>
        <w:br/>
        <w:t>武昌起义纪念馆</w:t>
        <w:br/>
        <w:t>位于武昌蛇山南麓的阅马场北端，占地28亩，建筑面积6000多平方米，国家AAAA旅游景区。主体建筑为二层红色楼房，因此又称“红楼”。1911年10月10日，武昌起义成功后，革命党人进驻这里，成立军政府，发布了第一号布告，宣布废除清朝帝制，建立中华民国，结束了中国2000多年的封建统治。这里珍藏大量文物和文学、照片资料。</w:t>
        <w:br/>
        <w:t>红楼的正面，全部都是红色砖块建成的又叫辛亥革命武昌起义纪念馆，来这里的游客也挺多的很有历史纪念意义的一个地方，不管今天历史怎么演变但是这里留给世人的依旧是那一段不可忘却的段落。</w:t>
        <w:br/>
        <w:t>红楼前面的草坪</w:t>
        <w:br/>
        <w:t>红楼会议的地方</w:t>
        <w:br/>
        <w:t>同行的小伙伴，来个深情照。</w:t>
        <w:br/>
        <w:t>看完红楼我们忽然想起路上看到了一座寺庙但不知道名字后来一查原来叫“宝通禅寺”，后来我们看天色还早就屁颠屁颠的</w:t>
        <w:br/>
        <w:t>宝通禅寺，历史悠久，驰名中外，有1600多年的历史。寺院占地11万平方米，是中南地区城市中占地面积最大的寺院，始建于南朝刘宋年间(420-479)，初名东山寺。唐贞观宝通禅寺 年间(627-649)易名弥陀寺；南宋端平年间(1234-1236)更名为崇宁万寿禅寺，是武汉现存最古老的寺院。</w:t>
        <w:br/>
        <w:t>洪山宝塔非常难爬的一个宝塔，因为里面空间实在太低了，不过爬上塔顶可以俯视洪山。</w:t>
        <w:br/>
        <w:t>交通信息：</w:t>
        <w:br/>
        <w:t>公交路线可以乘坐地铁二号线宝通寺站，公交715路、593路、503路、413路、66路、521路、618路401路、576路、59路、728路、518路、596路、811路、804路、702路、510路、703路到武珞路地铁宝通寺站下车，既可到达。</w:t>
        <w:br/>
        <w:t>国立武汉大学，其办学源头溯源于清朝末期1893年湖广总督张之洞奏请清政府创办的自强学堂，已有一百多年历史，1913年改名国立武昌高等师范学校， 1926年组建国立武昌中山大学，1928年定名国立武汉大学，是民国四大名校之一。1949年新中国成立更名武汉大学沿用至今。</w:t>
        <w:br/>
        <w:t>前方高能預警，发现帅哥一名。</w:t>
        <w:br/>
        <w:t>从操场视角一览武汉大学</w:t>
        <w:br/>
        <w:t>民国时期的建筑在武汉大学里面依旧保存良好。</w:t>
        <w:br/>
        <w:t>这张照片的场景应该是大家最经常拍摄的地方，很奇怪的是窗户应该是特意给游客拍照所以全开的吧！古色古香的一座建筑。</w:t>
        <w:br/>
        <w:t>一早逛完武汉大学后我们就来到了昙华林，昙华林是湖北武汉武昙华林 昌区粮道街的一个老街区，位于武昌城东北部。这里被开发成了一个文艺的地方，走在这里你可以发现到处都能有文艺气息，特别是那些老建筑还有街上的童鞋们。这块有历史的地方以文化发迹，最终也受益于文化带来的收益。</w:t>
        <w:br/>
        <w:t>偶然在昙华林博物馆碰到的一位老奶奶，听她诉说这里的一切，原本她也是这里的居民后来搬到别的地方去了，不过很是怀念这里的点点滴滴。听她说起这里早年的生活感觉那段很苦的日子老人过得很充实，这大概就是我经常旅行遇见的人和事物中发现了不一样的一道风景吧！</w:t>
        <w:br/>
        <w:t>昙华林的十字路口，如果哪一天你来到这里你是否会发现这里的分叉路口有一个值得你等待的人呢？哈哈！因为拍到妹子了，所以大家也来这里试试运气吧！你懂的，青春的美好时光不要再等待中消磨。</w:t>
        <w:br/>
        <w:t>昙华林的标志性建筑，不过据说这里要整改了估计过不了多久这里就要被拆了，所以你如果没来这里的古色建筑就要消失了，也许这就是时间留给我们的东西都会消磨殆尽，特别是在这个高速发展的中国社会里，我特别理解梁思成先生为什么如此保护中国古建筑的用心良苦。</w:t>
        <w:br/>
        <w:t>即将被拆除的昙华林一角，赶紧咔嚓，咔嚓！</w:t>
        <w:br/>
        <w:t>昙华林老街.仁济医院是最早为英国基督教伦敦会慈善机构杨格非和中华基督教会创建的医院，也是近代西方医院传入武汉后保存完好的医院。</w:t>
        <w:br/>
        <w:t>偶然捕捉到的猫子的店</w:t>
        <w:br/>
        <w:t>交通信息</w:t>
        <w:br/>
        <w:t>地铁：轨道交通2号线，螃蟹岬站出口。公交：15路、34路、43路、543路、576路、573路、606路、74路、717路、729路、777路、811路（螃蟹岬站）、539路、566路（解放路站）。</w:t>
        <w:br/>
        <w:t>后语：</w:t>
        <w:br/>
        <w:t>旅行,是一种生活态度有时候,蓦然之间,就想开始一段简简单单的旅行，</w:t>
        <w:br/>
        <w:t>一个人，一架相机，一个背包，能走多远就走多远；</w:t>
        <w:br/>
        <w:t>一条路，一段旅程，一种心情，没有任何束缚，亦没有丝毫羁绊。</w:t>
        <w:br/>
        <w:t>如果你有种梦想叫去远方，那旅行就是远方的诱惑，</w:t>
        <w:br/>
        <w:t>小时候常常仰望天空幻想海子的“面朝大海，春暖花开”，</w:t>
        <w:br/>
        <w:t>长大后幻想远方的一切，所有所有到不了的地方我们都称之为远方，</w:t>
        <w:br/>
        <w:t>也许旅行的意义并不在于你在沿途中看了多少风景，</w:t>
        <w:br/>
        <w:t>也不在于你是否到达了预期的目的地，</w:t>
        <w:br/>
        <w:t>而是在于你旅行中的那种心境的变化和丰富的经历。</w:t>
        <w:br/>
        <w:t>期待下一段旅程！！</w:t>
      </w:r>
    </w:p>
    <w:p>
      <w:r>
        <w:t>评论：</w:t>
        <w:br/>
        <w:t>1.既感受到了优美的风景，也感受到作者的心情。</w:t>
        <w:br/>
        <w:t>2.只要出发，处处都是风景。</w:t>
        <w:br/>
        <w:t>3.谢谢！</w:t>
        <w:br/>
        <w:t>4.楼主，很喜欢你们的拍摄风格。继续加油噢~~~~~</w:t>
        <w:br/>
        <w:t>5.楼主的照片好美啊！看得我好想去。。不过还得好久才有空。。。呜呜呜呜呜。。。。</w:t>
        <w:br/>
        <w:t>6.时间都是挤出来的，只要有计划什么都好说。</w:t>
      </w:r>
    </w:p>
    <w:p>
      <w:pPr>
        <w:pStyle w:val="Heading2"/>
      </w:pPr>
      <w:r>
        <w:t>21.初逛赣州古城墙</w:t>
      </w:r>
    </w:p>
    <w:p>
      <w:r>
        <w:t>https://you.ctrip.com/travels/jiangxi100054/3469757.html</w:t>
      </w:r>
    </w:p>
    <w:p>
      <w:r>
        <w:t>来源：携程</w:t>
      </w:r>
    </w:p>
    <w:p>
      <w:r>
        <w:t>发表时间：2017-5-26</w:t>
      </w:r>
    </w:p>
    <w:p>
      <w:r>
        <w:t>天数：3 天</w:t>
      </w:r>
    </w:p>
    <w:p>
      <w:r>
        <w:t>游玩时间：4 月</w:t>
      </w:r>
    </w:p>
    <w:p>
      <w:r>
        <w:t>人均花费：</w:t>
      </w:r>
    </w:p>
    <w:p>
      <w:r>
        <w:t>和谁：一个人</w:t>
      </w:r>
    </w:p>
    <w:p>
      <w:r>
        <w:t>玩法：</w:t>
      </w:r>
    </w:p>
    <w:p>
      <w:r>
        <w:t>旅游路线：</w:t>
      </w:r>
    </w:p>
    <w:p>
      <w:r>
        <w:t>正文：</w:t>
        <w:br/>
        <w:t>既然说到了江西的</w:t>
        <w:br/>
        <w:t>赣州</w:t>
        <w:br/>
        <w:t>肯定要说说古城墙，现在已经列为中国五大古城墙之一了。</w:t>
        <w:br/>
        <w:t>赣州古城墙</w:t>
        <w:br/>
        <w:t>，始建于汉代，距今已有二千年的历史，后来经过南宋、元、明、清、民国，历时900多年的不断修缮、加固，使赣州城形成了一道周长13华里，高大雄伟的城墙，反映了中国古代汉族劳动人民的聪明智慧和高超的建筑技艺。现保存较完整的古城墙建于北宋嘉佑年间，是江南现存规模最大的古城墙，也是全国屈指可数的北宋砖墙之一。城墙平均高7米，从东门至西门长3.6公里，垛墙、炮城、马面、城门都保存完好。我在有限的时间里匆匆走了一段，也算有了与宋城墙的一缘之交，我从西津门开始一直走到八镜台从北门出，本应再过去至涌金门，顺便看看有名的浮桥，由于中间去瞻仰了蒋先生的旧居时间实在来不及了，只能留憾等下次再到赣州时去补缺。我国在1994年前都是以四大古城墙著称，比如:西安古城墙，洪武三年始建。平遥古城墙，洪武三年;荆州古城墙，顺治三年;兴城古城墙，乾隆四十六年。1994年1月，才将赣州的古城墙称为第五大古城墙，并于1996年11月20日，被列为全国文物保护单位，因为它是宋城墙，国内孤品，可见赣州的古城墙之珍贵不能小觑。</w:t>
      </w:r>
    </w:p>
    <w:p>
      <w:r>
        <w:t>评论：</w:t>
        <w:br/>
        <w:t>1.下个月去，貌似是雨季！楼主在那边雨天多吗？</w:t>
        <w:br/>
        <w:t>2.楼主这一趟的交通和住宿加在一起多少钱？</w:t>
        <w:br/>
        <w:t>3.交通方面方便吗楼主？已经打算去开始准备起来了。</w:t>
        <w:br/>
        <w:t>4.虽然游记中也有觉得和我自己不完全一样的地方，不过也觉得挺好~</w:t>
        <w:br/>
        <w:t>5.交通很方便的高铁可以抵达，到了赣州城市交通还可以，车距间隔时间略长，可以打车起步费不贵，城市不大，所以旅游观光还是挺便利的。</w:t>
        <w:br/>
        <w:t>6.有何不同呢？</w:t>
      </w:r>
    </w:p>
    <w:p>
      <w:pPr>
        <w:pStyle w:val="Heading2"/>
      </w:pPr>
      <w:r>
        <w:t>22.不同寻常游南非——第一篇　轻松漫游开普敦和花园大道</w:t>
      </w:r>
    </w:p>
    <w:p>
      <w:r>
        <w:t>https://you.ctrip.com/travels/capetown327/3464067.html</w:t>
      </w:r>
    </w:p>
    <w:p>
      <w:r>
        <w:t>来源：携程</w:t>
      </w:r>
    </w:p>
    <w:p>
      <w:r>
        <w:t>发表时间：2017-5-26</w:t>
      </w:r>
    </w:p>
    <w:p>
      <w:r>
        <w:t>天数：15 天</w:t>
      </w:r>
    </w:p>
    <w:p>
      <w:r>
        <w:t>游玩时间：4 月</w:t>
      </w:r>
    </w:p>
    <w:p>
      <w:r>
        <w:t>人均花费：20000 元</w:t>
      </w:r>
    </w:p>
    <w:p>
      <w:r>
        <w:t>和谁：</w:t>
      </w:r>
    </w:p>
    <w:p>
      <w:r>
        <w:t>玩法：自由行</w:t>
      </w:r>
    </w:p>
    <w:p>
      <w:r>
        <w:t>旅游路线：开普敦，Cape Town，尼斯，伊丽莎白港，比勒陀利亚，约翰内斯堡，Johannesburg，桌山，好望角，康斯坦博西植物园，Constantia，市政厅</w:t>
      </w:r>
    </w:p>
    <w:p>
      <w:r>
        <w:t>正文：</w:t>
        <w:br/>
        <w:t>前言</w:t>
        <w:br/>
        <w:t>南非的秀丽早有耳闻，南非的社会进程令人好奇，曼德拉的传奇让我最最崇敬。继2016年周游美国后，2017年我选择了南非。</w:t>
        <w:br/>
        <w:t>从4月23日－5月7日共15天，我和女伴旅游了</w:t>
        <w:br/>
        <w:t>开普敦</w:t>
        <w:br/>
        <w:t>（立法首都）</w:t>
        <w:br/>
        <w:t>Cape Town</w:t>
        <w:br/>
        <w:t>、克</w:t>
        <w:br/>
        <w:t>尼斯</w:t>
        <w:br/>
        <w:t>纳Knysna、</w:t>
        <w:br/>
        <w:t>伊丽莎白港</w:t>
        <w:br/>
        <w:t>Port Elizabeth、爱丽斯（曼德拉母校地）Alice、库努（曼德拉儿时和安葬地）Qunu、乌姆塔塔Mthatha、</w:t>
        <w:br/>
        <w:t>比勒陀利亚</w:t>
        <w:br/>
        <w:t>（行政首都）Pretoria、</w:t>
        <w:br/>
        <w:t>约翰内斯堡</w:t>
        <w:br/>
        <w:t>Johannesburg</w:t>
        <w:br/>
        <w:t>，顺路还溜到三大瀑布之一所在地赞比亚利文斯通Livingston。</w:t>
        <w:br/>
        <w:t>我们看了美景、博物馆，接触了历史悠长矛盾复杂的南非社会……最后还遭遇了危险……几乎是超计划完成了整个旅程。</w:t>
        <w:br/>
        <w:t>可能很难有比我们的南非之行更丰富精彩和收获良多了？</w:t>
        <w:br/>
        <w:t>可能很难有比我们的南非之行更丰富精彩和收获良多了？</w:t>
        <w:br/>
        <w:t>回来略加整理，我想分五篇与朋友们分享。</w:t>
        <w:br/>
        <w:t>第一篇　轻松漫</w:t>
        <w:br/>
        <w:t>游开普敦</w:t>
        <w:br/>
        <w:t>和花园大道</w:t>
        <w:br/>
        <w:t>第二篇　难以忘怀的曼德拉故乡行</w:t>
        <w:br/>
        <w:t>第三篇　气势磅礴的维多利亚瀑布</w:t>
        <w:br/>
        <w:t>第四篇　大意失荆州，约翰内斯堡终遇险</w:t>
        <w:br/>
        <w:t>第五篇　杂碎及总结</w:t>
        <w:br/>
        <w:t>第一篇　轻轻松松漫游开普敦和花园大道</w:t>
        <w:br/>
        <w:t>一，开普敦——旅游资源最丰富的城市</w:t>
        <w:br/>
        <w:t>4月22日晚兴冲冲赶到</w:t>
        <w:br/>
        <w:t>浦东机场</w:t>
        <w:br/>
        <w:t>，就遇到一个小挫折——不知是出于垄断还是其它原因，往返未购买同一航空公司的机票不能登机。我们去是埃塞俄比亚、回是阿联酋，来回5800元。交涉无果的情况下只好出一笔退票费后经快速通道赶上登机。</w:t>
        <w:br/>
        <w:t>从浦东到开普敦历时近20小时，包括在亚的斯亚贝巴停留中转一个半小时，飞行距离约一万七千公里。埃航的波音787平稳舒适，饮食和报务也不错，可谓价廉物美。</w:t>
        <w:br/>
        <w:t>开普敦是南非第二大城市、立法首都。最早登陆开普敦桌湾的是1502年的一位葡萄牙海军上将，最早定居的是1652年的荷兰人。经过多次战争，最终成为英国的殖民地。</w:t>
        <w:br/>
        <w:t>开普敦由于</w:t>
        <w:br/>
        <w:t>桌山</w:t>
        <w:br/>
        <w:t>挡住了南极的气流，气候温暖，四月底已是秋季，但只需穿一件Ｔ恤。</w:t>
        <w:br/>
        <w:t>1，桌山（Table Mountain）观日落——美的享受</w:t>
        <w:br/>
        <w:t>23日下午1：30到达开普敦机场，在市中心假日酒店安顿后马不停蹄赶往桌山。</w:t>
        <w:br/>
        <w:t>海拔1086米的桌山据说要爬2小时左右，大小不一铺成的高低不一的山路击跨了同伴，爬了15分钟即宣告投降，返回起点改乘缆车。</w:t>
        <w:br/>
        <w:t>桌山谈不上雄伟壮丽，但山顶的平坦使其名符其实。从山顶观赏太阳落入大西洋，真是美的享受，天公作美，晴空万里，我们享受到了。</w:t>
        <w:br/>
        <w:t>侧视桌山</w:t>
        <w:br/>
        <w:t>平坦的山顶</w:t>
        <w:br/>
        <w:t>从山顶远眺依山傍水的开普敦</w:t>
        <w:br/>
        <w:t>日落大西洋（惭愧，不会拍）</w:t>
        <w:br/>
        <w:t>观看日落的游客</w:t>
        <w:br/>
        <w:t>2，南非的最（西）南端——</w:t>
        <w:br/>
        <w:t>好望角</w:t>
        <w:br/>
        <w:t>4月25日从市中心租车前往好望角，途中的风光。</w:t>
        <w:br/>
        <w:t>中途有个叫西蒙镇(Simon's Town)的地方可看到企鹅。</w:t>
        <w:br/>
        <w:t>景点外售卖工艺品</w:t>
        <w:br/>
        <w:t>此企鹅非南极的企鹅，体重只有三、五公斤，是最小的一种。</w:t>
        <w:br/>
        <w:t>途中还可看到海豹，不过是在一个小岛上，需乘船前往</w:t>
        <w:br/>
        <w:t>（想加ＱＱ影音视频，不知为何加不上去，请能者赐教。）</w:t>
        <w:br/>
        <w:t>前往好望角灯塔的游客</w:t>
        <w:br/>
        <w:t>中国的女游客因安全传闻而穿着保守，看到外国姑娘，她们都后悔了。</w:t>
        <w:br/>
        <w:t>离灯塔仅几步之遥了</w:t>
        <w:br/>
        <w:t>这座1860年初建、1911年重建的老灯其电子光束能看到海上63公里处，至今仍起着重要作用。</w:t>
        <w:br/>
        <w:t>好望角最高处，距离北京12933公里。</w:t>
        <w:br/>
        <w:t>好望角的岬角</w:t>
        <w:br/>
        <w:t>好望角的大西洋水</w:t>
        <w:br/>
        <w:t>有人误认为好望角是非洲最南端，其实，向东南2个多小时车程（约147公里）的厄加勒斯（L'Agulhas），才是真正的非洲最南端，也是大西洋和印度洋的分界地段，由于路途较远，风景平淡，最终放弃没去。</w:t>
        <w:br/>
        <w:t>3，</w:t>
        <w:br/>
        <w:t>康斯坦博西植物园</w:t>
        <w:br/>
        <w:t>（Kirstenbosch Garden）</w:t>
        <w:br/>
        <w:t>南非最古老、最大、最精美的植物园，1895年发现，1913年正式宣布为国家植物园，是世界自然遗产。</w:t>
        <w:br/>
        <w:t>虽值秋季，仍繁花似锦。</w:t>
        <w:br/>
        <w:t>南非国花——帝王花</w:t>
        <w:br/>
        <w:t>4，到酒庄品葡萄酒</w:t>
        <w:br/>
        <w:t>大康斯坦提亚葡萄酒庄园（Groot</w:t>
        <w:br/>
        <w:t>Constantia</w:t>
        <w:br/>
        <w:t>）紧邻植物园，都在桌山南侧，1685年，开普敦第一任荷兰总督西蒙·范德斯代尔（Simon van der Stel）选址此处建园并命名为康斯坦提亚，1705年开始出产优质红酒。</w:t>
        <w:br/>
        <w:t>葡萄园一望无际，可惜葡萄已于四月上旬收摘完毕。如果三月底四月初来，那就恰逢其时。</w:t>
        <w:br/>
        <w:t>这是仅剩的一小串。</w:t>
        <w:br/>
        <w:t>是不是有点古老的田园风光味？</w:t>
        <w:br/>
        <w:t>花75兰特，可从每瓶150－350兰特的8瓶葡萄酒中选择5种进行品尝，我是喝酒门外汉，品酒只是摆摆样子找个乐趣而已。</w:t>
        <w:br/>
        <w:t>二，花园大道(Garden Route)的体验</w:t>
        <w:br/>
        <w:t>花园大道是南非最负盛名的一个景点，它没有确切的定义。从长度来说，有人认为从开普敦到伊丽莎白港都算，有的认为只是其中从莫塞尔港(Mossel Bay)到斯托姆河(Storms River)连续255公里的那一段。从宽度来说，高速公路两旁的黄金海滩、悬崖峭壁、原始森林、湖泊和小镇都在其中。</w:t>
        <w:br/>
        <w:t>要尽兴，最好花上五天自驾。我们没有这个条件，只选择了克尼斯纳小镇蜻蜓点水般体验了一下。</w:t>
        <w:br/>
        <w:t>克尼斯纳是花园路线的中心，传说英国国王乔治三世的私生长子1804年买下了泻湖周边的农场，逐渐发展成现在的克尼斯纳。</w:t>
        <w:br/>
        <w:t>27日从开普敦出发，我们先乘飞机到乔治镇(George)，再坐出租50分钟850兰特到克尼斯纳。</w:t>
        <w:br/>
        <w:t>从乔治到克尼斯纳是花园大道的一小段，看窗外树林、草原、湖泊，就像一个森林公园，可惜我们不能下车看个究竟。</w:t>
        <w:br/>
        <w:t>到达克尼斯纳，我们住在小别墅改建的香槐旅店里。</w:t>
        <w:br/>
        <w:t>香槐树是当地一种名贵树种，适合造船，由于发展航运造成乱伐，几乎绝种，据说南非已颁布法令，200年内不准砍伐。（香槐树照片可惜丢失）</w:t>
        <w:br/>
        <w:t>从阳台上可看到美丽的泻湖和岬角</w:t>
        <w:br/>
        <w:t>在这样的环境里吃个早茶，惬意！</w:t>
        <w:br/>
        <w:t>小猴子要来分享早餐，让两位游客忍俊不禁。</w:t>
        <w:br/>
        <w:t>小镇的建筑风格</w:t>
        <w:br/>
        <w:t>游克尼斯纳的一个重要节目是乘游船赏泻湖看岬角。</w:t>
        <w:br/>
        <w:t>克尼斯纳依山傍水，你说能不美吗？难怪王亲贵族、众多明星选择来这儿度假。</w:t>
        <w:br/>
        <w:t>岬角外面已是印度洋了</w:t>
        <w:br/>
        <w:t>一对鸳鸯在湖中自由自在游荡</w:t>
        <w:br/>
        <w:t>太阳渐渐落山了</w:t>
        <w:br/>
        <w:t>傍晚的景色算美不美呢？</w:t>
        <w:br/>
        <w:t>28日上午抓紧时间到普莱腾贝格湾，这是欧洲人第一次登陆南非的地方，每年6月到11月南极露脊鲸避寒至此交配产仔，构成了一道壮丽的风景，可惜我们去不逢时。</w:t>
        <w:br/>
        <w:t>不过，海滩也是很有名的。</w:t>
        <w:br/>
        <w:t>水温已降至20度以下，游人不多，但仍有少年带着踏板来学冲浪，有父母带着儿童锻炼直面扑面而来的海浪，令人印象深刻。</w:t>
        <w:br/>
        <w:t>我不善下水，留个沙滩跑步的逆光照以示来过。</w:t>
        <w:br/>
        <w:t>从普莱腾贝格湾回克尼斯纳，品尝当地著名的生蚝，确实鲜嫩、鲜美，38兰特一个，价钱也不贵。</w:t>
        <w:br/>
        <w:t>三，伊丽莎白港</w:t>
        <w:br/>
        <w:t>28日下午，告别克尼斯纳，乘坐 Translux公司大巴前往伊丽莎白港。</w:t>
        <w:br/>
        <w:t>大巴很舒适，可是没个准点，三个半小时的车程走了五个小时。</w:t>
        <w:br/>
        <w:t>Ｎ2公路两旁的植被很好，时不时看到散养的牛群。</w:t>
        <w:br/>
        <w:t>伊丽莎白港建立于1820年，是南非第五大城市。从地理位置讲，如果开普敦相对于美国的圣迭戈，那伊丽莎白港就相当于迈阿密了。</w:t>
        <w:br/>
        <w:t>伊丽莎白是因病早逝的当年英国总督唐金的爱妻的名字，唐金来此任职建市，以亡妻名字命名以示永远怀念。</w:t>
        <w:br/>
        <w:t>4月29日，问过安全没问题后就步行前往各景点。</w:t>
        <w:br/>
        <w:t>市中心的集市广场有很多精致的维多利亚风格建筑。</w:t>
        <w:br/>
        <w:t>建于1858－1862年的</w:t>
        <w:br/>
        <w:t>市政厅</w:t>
        <w:br/>
        <w:t>，上面的钟楼是1883年添加的，据说仍很准确。</w:t>
        <w:br/>
        <w:t>建于1835年的这座建筑原是法院，1902年开放为公共图书馆（我心里不禁感慨！）</w:t>
        <w:br/>
        <w:t>门前的白色大理石雕像是维多利亚女王。</w:t>
        <w:br/>
        <w:t>正在维修的教堂</w:t>
        <w:br/>
        <w:t>集市广场不远处就是唐金保护区（Donkin Reserve），灯塔广场是它的主要区域。</w:t>
        <w:br/>
        <w:t>灯塔前的金字塔是唐金为纪念爱妻而建</w:t>
        <w:br/>
        <w:t>塔的正对面是曼德拉带领群众和种族主义当局作斗争、走向自由的铁板雕塑，这显然是后加的。</w:t>
        <w:br/>
        <w:t>地面的马赛克图案是广场的一大特色。</w:t>
        <w:br/>
        <w:t>广场一侧是豪华的“爱德华国王酒店”(KING EDWARD HOTEL)，帮我们叫出租车并介绍海滩的酒店主管漂亮极了。</w:t>
        <w:br/>
        <w:t>这座建筑疑是当年的歌剧院。</w:t>
        <w:br/>
        <w:t>南非人爱歌舞，几个年轻人走上广场即兴起舞。</w:t>
        <w:br/>
        <w:t>走出广场，根据地图在唐金保护区转来转去，问了好多人，始终没找到唐金街，但看到了封闭的唐金旧居以及其它一些老建筑。</w:t>
        <w:br/>
        <w:t>保护区内行人稀少，像是被封存了一样。</w:t>
        <w:br/>
        <w:t>住家</w:t>
        <w:br/>
        <w:t>午后，坐上酒店美女叫来的出租车，驶向著名的撒丁尼亚湾海滩（Sardinia Bay）</w:t>
        <w:br/>
        <w:t>海滩一望无际，水清沙细，不亚于迈阿密的南海滩。由于水温已凉，没敢下水。有少量年轻人在搏击阵阵海浪，令人钦佩。</w:t>
        <w:br/>
        <w:t>从开普敦越往东，中国游客越少。克尼斯纳尚能见到几个华人，到了伊丽莎白，几乎就见不到黄皮肤的人了。</w:t>
        <w:br/>
        <w:t>结束花园大道，我们将向华人更少见的爱丽丝和库努进发。请关注下一篇《难以忘怀的曼德拉故乡行》。</w:t>
      </w:r>
    </w:p>
    <w:p>
      <w:r>
        <w:t>评论：</w:t>
        <w:br/>
        <w:t>1.我的照相技术颇为“阿斗”，这次写游记受时间精力水平影响，在内容归纳、文字叙述、资料充实、思想提炼等方面都比较马虎肤浅，自己觉得有点对不起读者。欢迎朋友们提出批评意见。</w:t>
        <w:br/>
        <w:t>2.楼主的照片不错哟，我要继续跟随你的脚步看世界~</w:t>
        <w:br/>
        <w:t>3.路过踩踩，楼主下一个地方去哪？</w:t>
        <w:br/>
        <w:t>4.我是上世纪五、六十年代成长起来的老人，小时候国家结盟苏联，后闹翻，苏联崩盘。现在的俄罗斯到底怎样，很想去看看，但语言是个问……希望能找到会点俄语的伴。</w:t>
        <w:br/>
        <w:t>5.美好的景色不需要太高级的相机都可以拍出来很美的</w:t>
      </w:r>
    </w:p>
    <w:p>
      <w:pPr>
        <w:pStyle w:val="Heading2"/>
      </w:pPr>
      <w:r>
        <w:t>23.如果不曾相见——2017端午环游丽水</w:t>
      </w:r>
    </w:p>
    <w:p>
      <w:r>
        <w:t>https://you.ctrip.com/travels/lishui441/3473735.html</w:t>
      </w:r>
    </w:p>
    <w:p>
      <w:r>
        <w:t>来源：携程</w:t>
      </w:r>
    </w:p>
    <w:p>
      <w:r>
        <w:t>发表时间：2017-6-3</w:t>
      </w:r>
    </w:p>
    <w:p>
      <w:r>
        <w:t>天数：4 天</w:t>
      </w:r>
    </w:p>
    <w:p>
      <w:r>
        <w:t>游玩时间：5 月</w:t>
      </w:r>
    </w:p>
    <w:p>
      <w:r>
        <w:t>人均花费：1800 元</w:t>
      </w:r>
    </w:p>
    <w:p>
      <w:r>
        <w:t>和谁：亲子</w:t>
      </w:r>
    </w:p>
    <w:p>
      <w:r>
        <w:t>玩法：</w:t>
      </w:r>
    </w:p>
    <w:p>
      <w:r>
        <w:t>旅游路线：</w:t>
      </w:r>
    </w:p>
    <w:p>
      <w:r>
        <w:t>正文：</w:t>
        <w:br/>
        <w:t>“如果不曾相见，便不会相恋；如果不曾相知，便不会相思。”</w:t>
        <w:br/>
        <w:t>——仓央嘉措</w:t>
        <w:br/>
        <w:t>丽水，就是这样一个地方：如果相知，便会相思；如果相见，便会相恋。</w:t>
        <w:br/>
        <w:t>&lt;丽水市&gt; 位于浙江省西南部，南临福建，名始于隋。八百里瓯江蜿蜒而过，造就了</w:t>
        <w:br/>
        <w:t>丽水</w:t>
        <w:br/>
        <w:t>冠绝浙南的秀美山川，加上暖湿的气候条件，山间常年云遮雾绕，走进丽水仿佛置身于一幅美丽的水墨山水画中。丽水市下辖的各区县都有值得一看景点，比如莲都区的古堰画乡、</w:t>
        <w:br/>
        <w:t>云和</w:t>
        <w:br/>
        <w:t>的梯田、</w:t>
        <w:br/>
        <w:t>缙云</w:t>
        <w:br/>
        <w:t>的</w:t>
        <w:br/>
        <w:t>仙都</w:t>
        <w:br/>
        <w:t>、</w:t>
        <w:br/>
        <w:t>遂昌</w:t>
        <w:br/>
        <w:t>的南尖岩、</w:t>
        <w:br/>
        <w:t>景宁</w:t>
        <w:br/>
        <w:t>的畲族文化村、</w:t>
        <w:br/>
        <w:t>松阳</w:t>
        <w:br/>
        <w:t>的古村落等等，不胜枚举。</w:t>
        <w:br/>
        <w:t>很早就有想去</w:t>
        <w:br/>
        <w:t>丽水</w:t>
        <w:br/>
        <w:t>看一看的冲动，但碍于上海到丽水路途遥远需近6小时车程，乘火车的话到各景点交通又不大方便，所以一直未能成行。这次终于下定决心，趁端午假期用4天时间自驾去</w:t>
        <w:br/>
        <w:t>丽水游玩</w:t>
        <w:br/>
        <w:t>。接下来研究了一下行程，打算去古堰画乡、</w:t>
        <w:br/>
        <w:t>云和</w:t>
        <w:br/>
        <w:t>梯田、</w:t>
        <w:br/>
        <w:t>遂昌</w:t>
        <w:br/>
        <w:t>独山村</w:t>
        <w:br/>
        <w:t>、</w:t>
        <w:br/>
        <w:t>松阳</w:t>
        <w:br/>
        <w:t>西坑村、</w:t>
        <w:br/>
        <w:t>平田村</w:t>
        <w:br/>
        <w:t>和寨头岭摄影基地这几个地方。</w:t>
        <w:br/>
        <w:br/>
        <w:t>Day1</w:t>
        <w:br/>
        <w:t>（</w:t>
        <w:br/>
        <w:t>5/27</w:t>
        <w:br/>
        <w:t>）：上海→</w:t>
        <w:br/>
        <w:t>丽水</w:t>
        <w:br/>
        <w:t>古堰画乡</w:t>
        <w:br/>
        <w:br/>
        <w:br/>
        <w:t>由于要等小孩放学，所以差不多下午3点半才从家里出发。出发前看了看地图，确定了行车路线，觉得下高速前都应该问题不大，没开导航，结果大意失荆州了，车开到东阳附近被路牌误导走错了路，再绕一圈回来多花了40分钟，到达古堰画乡时已是晚上9点45分。</w:t>
        <w:br/>
        <w:t>入住</w:t>
        <w:br/>
        <w:t>古堰画乡</w:t>
        <w:br/>
        <w:t>江南民宿，这家民宿在携程上的评价还不错，在江滨古街上靠江边一侧，在客房里就可以近距离看到美丽的瓯江风景。（本来想订这里最好的隐居画乡酒店，但考虑到第一天会到得很晚，每晚一千多的房费有些太浪费了）</w:t>
        <w:br/>
        <w:br/>
        <w:t>Day2</w:t>
        <w:br/>
        <w:t>（</w:t>
        <w:br/>
        <w:t>5/28</w:t>
        <w:br/>
        <w:t>）：（上午）古堰画乡，（下午）</w:t>
        <w:br/>
        <w:t>云和</w:t>
        <w:br/>
        <w:t>梯田</w:t>
        <w:br/>
        <w:t>&lt;</w:t>
        <w:br/>
        <w:t>古堰画乡&gt; 瓯江边一个美丽的古镇，位于丽水市区西南20多公里，这里可以欣赏到最美丽的瓯江风光。古堰画乡其实分为“古堰”和“画乡”两个景点。瓯江南岸的是画乡，这里有著名的巴比松画派，是专业的写生创作基地。瓯江北岸的是古堰(</w:t>
        <w:br/>
        <w:t>通济堰</w:t>
        <w:br/>
        <w:t>)，通济堰始建于1500年前的南朝时期，是我国最古老的大型水利工程，比四川的都江堰历史还要悠久。</w:t>
        <w:br/>
        <w:br/>
        <w:t>闹钟设定到早上6点，结果4点50分左右醒来发现外面天空已有红霞，原来这里日出在5点左右，赶紧穿衣来到阳台上看风景。太阳马上就要从天边升起，三条白色的帆船从平静的江面上划过，荡起的涟漪在霞光的映照中闪闪发亮。</w:t>
        <w:br/>
        <w:br/>
        <w:br/>
        <w:br/>
        <w:t>洗漱过后，来到画乡的标志性景点，香樟古渡。渡口那棵1300年的古香樟树正安详地沐浴在晨光里，见证着如梭的岁月。此情此景，让人想起扎西拉姆的那首《见与不见》——你来还是不来，我都在那里，不悲不喜；你去还是不去，我都在那里，不离不弃。</w:t>
        <w:br/>
        <w:br/>
        <w:br/>
        <w:t>沿着江边而行，瓯江水清澈见底，两岸山形秀丽，颇有几分桂林山水的神韵。</w:t>
        <w:br/>
        <w:br/>
        <w:br/>
        <w:t>早上7点多的江滨古街恢复了她本该有的娴静和自然，米乐娜民宿门前的“狮子狗”也睡醒了，准备迎接新的客人。小燕子大胆地停在民居门前的石磨上，对我这样拿着相机的不速之客似乎早已习以为常。</w:t>
        <w:br/>
        <w:br/>
        <w:t>回到民宿吃好早饭，接过热情的老板娘帮忙买的打折景区联票，乘渡船去江对岸的古堰景区。下了渡船，逆流而行，村口的亭子在古树掩映中若隐若现。</w:t>
        <w:br/>
        <w:t>来到</w:t>
        <w:br/>
        <w:t>通济堰</w:t>
        <w:br/>
        <w:t>，江水在这里被拦腰而断，坝中的泄洪口和旁边的闸门各施其职，先民们用古老智慧换来了今天绿水青山交相辉映的安定祥和。</w:t>
        <w:br/>
        <w:br/>
        <w:br/>
        <w:br/>
        <w:t>回到酒店，12</w:t>
        <w:br/>
        <w:t>点退房，准备前往下一站——云和梯田。中间在云和县城附近的滨江外滩私房菜吃了顿中饭，这里的饭店都做当地特色溪鱼，和小鲫鱼差不多，体型稍微细长点，肉质非常细嫩，味道鲜美。</w:t>
        <w:br/>
        <w:br/>
        <w:br/>
        <w:br/>
        <w:t>&lt;</w:t>
        <w:br/>
        <w:t>云和梯田&gt; 位于云和县崇头镇，距县城不远。始于唐，兴于元明。海拔高至1400米，多达700层，是华东地区最大的梯田群。云和梯田最大的特点是云雾奇观，云蒸霞蔚的感觉让人像是进入了一个浮云世界，有“中国最美梯田”之誉。景区包括日出云海、七星墩观景台、白银谷等几个景点。</w:t>
        <w:br/>
        <w:t>吃过中饭，启程前往梯田景区，车开始一路盘山，途中已能看到梯田景观，忍不住下车“咔咔”两下。</w:t>
        <w:br/>
        <w:br/>
        <w:br/>
        <w:t>下午3点到达景区民宿，牧云居度假酒店。办好入住，稍事休息，第一站准备去七星墩观景台。七星墩观景台离酒店12公里，由于全是山路，开车过去也要30多分钟。下午4点40分左右到达观景台，由于已经超过4点半，验票的工作人员已经下班，可以自由出入了。七星墩观景台地处整个梯田的制高点，可以俯瞰壮观的梯田全景。</w:t>
        <w:br/>
        <w:br/>
        <w:br/>
        <w:t>回到酒店已是傍晚6点，用好晚餐准备早点休息，为明早的重头戏积蓄力量。</w:t>
        <w:br/>
        <w:br/>
        <w:t>Day3</w:t>
        <w:br/>
        <w:t>（</w:t>
        <w:br/>
        <w:t>5/29</w:t>
        <w:br/>
        <w:t>）：（早上）云和梯田，（上午）</w:t>
        <w:br/>
        <w:t>遂昌</w:t>
        <w:br/>
        <w:t>独山村</w:t>
        <w:br/>
        <w:t>，（下午）</w:t>
        <w:br/>
        <w:t>松阳</w:t>
        <w:br/>
        <w:t>西坑村</w:t>
        <w:br/>
        <w:br/>
        <w:t>今天早上要去日出云海景点观看梯田日出，这个季节日出时间大概在凌晨5点。特意把闹钟设定到4点半，但兴许心有所念，睡得不好，凌晨3点半就被外面的公鸡叫醒了。辗转到4点起床，这时楼下已有车子经过的声音。因为觉得还早，定定心心洗漱完毕，出发。酒店离日出云海景点就2公里，车子开过去5分钟。4点45分到达日出云海景点，拿着民宿老板开的证明购6折票进场（日出云海景点24小时售票）。本来以为自己很早，可一进门就傻眼了，上下两层观景台都已站满了人，长枪短炮围得水泄不通。最后总算找到一处空隙挤到前排，但三脚架是别想支起来了，拍照只能靠铁臂功加高ISO了。身旁架着脚架等着拍日出的大叔有些得意地告诉我:“要想有位置4点前就得到”。嗯，好早！</w:t>
        <w:br/>
        <w:t>前方的天际红霞逐渐扩散，太阳很快从山巅升起，观景台上一阵欢呼。天空的暗蓝和天边的红霞一起倒映在蓄满水的梯田里，水面泛着淡淡的蓝光，田埂上的青草在初升阳光的照射下泛着金黄。远处的村庄还在晨曦中安睡，和观景台上的热闹似乎是两个世界。这就是所有人都在等待的那一刻。（透露个秘密，梯田里耕田的农民和水牛都是有人为了拍照的意境，特意花钱雇来的。呵呵！）</w:t>
        <w:br/>
        <w:br/>
        <w:br/>
        <w:br/>
        <w:br/>
        <w:t>早上6点，许多人还在梦乡，这里已经散场。梯田一天中最美的时段已经过去。再拍几张照，留下这一刻的记忆。由于这次端午期间连续晴天，没能看到最美的云海梯田（晴雨相间的天气最容易出现云海奇观），稍有遗憾。</w:t>
        <w:br/>
        <w:t>回到酒店，吃好早饭，准备赶往旅程的下一站，遂昌</w:t>
        <w:br/>
        <w:t>独山村</w:t>
        <w:br/>
        <w:t>。</w:t>
        <w:br/>
        <w:br/>
        <w:br/>
        <w:t>&lt;</w:t>
        <w:br/>
        <w:t>独山村&gt;</w:t>
        <w:br/>
        <w:t>独山村是遂昌县西南山区乌溪江畔的一个古村落，周围高山耸立，村前孤峰独峙，江水清流，是名副其实的风水宝地。南宋时期尚书左丞相叶氏子孙迁居与此，且不断繁衍壮大，村内文风卓盛，名人辈出。村内保留下来很多明清时期的典型建筑，昔日的古街、民居、石牌坊、寨门、寨墙，形成古朴的山区生活气息，延续并保存着古村落的历史文化脉络，素有“明代一条街</w:t>
        <w:br/>
        <w:t>”</w:t>
        <w:br/>
        <w:t>之称。</w:t>
        <w:br/>
        <w:br/>
        <w:br/>
        <w:t>从云和出发，往西经过</w:t>
        <w:br/>
        <w:t>龙泉</w:t>
        <w:br/>
        <w:t>往北，下高速后沿着乌溪江顺流而下。一路上山清水秀，马路顺着江畔蜿蜒向前，大约10点半到达独山村。节假日车子不让进村，停在村外停车场，下车步行经过一座横跨乌溪江的大桥，很快进入村子。入口有寨墙，不高。村中果然都是古色古香的建筑，有些经过修缮，有些就是完全沧桑斑驳的自然原貌。总体没有过多的商业化气息，虽然是节假日，游人也不算多，可以体会到与上海周边古镇完全不一样的古朴和宁静。本就该如此，不是吗？在村子里走走拍拍，不经意间被一个人搭讪问了几个问题，开始觉得有点奇怪，后来看到旁边的摄像才恍然大悟，这是当地电视台在做采访，自己莫名地当了一回采访对象。</w:t>
        <w:br/>
        <w:br/>
        <w:br/>
        <w:br/>
        <w:br/>
        <w:br/>
        <w:t>不知不觉，已过午饭时点，村子里也没啥饭店，今天中饭就用随车携带的水果干粮解决吧。解决好温饱，下一目标，松阳西坑村。</w:t>
        <w:br/>
        <w:t>从独山村出来，往乌溪江下游3公里，还有一个焦滩村，风景也很漂亮。</w:t>
        <w:br/>
        <w:br/>
        <w:br/>
        <w:t>&lt;</w:t>
        <w:br/>
        <w:t>西坑村&gt;位于松阳县城北面10公里山区四都乡，被评为“中国最美乡村”之一。四都乡境内是有名的摄影写生基地。知道西坑村，是因为这里有一家超火的民宿——过云山居精品酒店。这家民宿的房间通常需要提早一两个月预定，这次我也是提前一个多月早早定好了房间。</w:t>
        <w:br/>
        <w:br/>
        <w:t>车子过了松阳县城后，就开始体会山路十八弯。山势越高，峡谷越深。移步换景中，一幅似曾相识的绝美画面从车子左前方映入眼帘。是的，这就是西坑村，她就矗立在峡谷对面的半山上。马路边的观景亭里，一位老画师正在指导几个徒弟写生。此情此景，不停车下来“咔咔”两下，说不过去。</w:t>
        <w:br/>
        <w:br/>
        <w:br/>
        <w:t>虽然看上去很近，从这里绕山路到酒店所在的西坑村还有2公里路。继续往前，岔路口就是“中国最美乡村”的石碑，西坑村就从左边小路进去。</w:t>
        <w:br/>
        <w:br/>
        <w:br/>
        <w:br/>
        <w:t>下午3点半，到达西坑村，去</w:t>
        <w:br/>
        <w:t>过云山居</w:t>
        <w:br/>
        <w:t>酒店办理入住。酒店处在村子的最边上，占据了最佳位置，视野开阔，有点进入云端的感觉，酒店本身也很有设计感。可以说酒店就是风景，风景就是酒店。</w:t>
        <w:br/>
        <w:br/>
        <w:br/>
        <w:t>休息一阵后，由于离晚饭还有一段时间，对刚才在对面马路看到的西坑村全景念念不忘，想想夕阳下应该更美吧。于是又带上相机，步行去刚才停车拍照的地方，2公里路还是要走一阵子的。到达观景亭，刚才的几位画师已经离去，亭子里空无一人。远眺对面的西坑村，黄墙黛瓦在夕阳的照射下显得更加醒目，农家的炊烟已经袅袅升起。。。。。此景只在画中有！</w:t>
        <w:br/>
        <w:br/>
        <w:t>Day4</w:t>
        <w:br/>
        <w:t>（</w:t>
        <w:br/>
        <w:t>5/30</w:t>
        <w:br/>
        <w:t>）：（早上）寨头摄影基地、</w:t>
        <w:br/>
        <w:t>平田村</w:t>
        <w:br/>
        <w:t>，松阳→上海</w:t>
        <w:br/>
        <w:br/>
        <w:t>今天不用早起看日出，心里负担轻了，再加上酒店硬件设施也是几天里最好的，一觉睡到5点半醒。准备趁早餐前去附近的寨头摄影基地和</w:t>
        <w:br/>
        <w:t>平田村</w:t>
        <w:br/>
        <w:t>。</w:t>
        <w:br/>
        <w:t>&lt;</w:t>
        <w:br/>
        <w:t>寨头摄影基地&gt; 位于四都乡寨头岭，这里是摄影写生者的乐园，山上建有民宿餐饮设施，还有摄影作品展示长廊。</w:t>
        <w:br/>
        <w:br/>
        <w:t>6</w:t>
        <w:br/>
        <w:t>点从酒店出发，继续沿着山路往上，到寨头摄影基地3公里路。停好车，来到观星亭，这里是看日出观云海的好地方。当然，我们来得晚，日出是看不到了。</w:t>
        <w:br/>
        <w:br/>
        <w:br/>
        <w:br/>
        <w:br/>
        <w:t>&lt;</w:t>
        <w:br/>
        <w:t>平田村&gt;离松阳县城10多公里，村庄海拔600多米，常年云雾缭绕，所以有“云上平田”之说。</w:t>
        <w:br/>
        <w:br/>
        <w:t>从寨头摄影基地出来，继续往前3公里就是平田村了。大概是地理位置引起的错觉，看到平田村，有些到了天尽头的感觉。村里的黄土坯房子依山而建，尽显古朴之态。现在乡村民宿业兴起，这里也有不错的民宿。</w:t>
        <w:br/>
        <w:br/>
        <w:br/>
        <w:br/>
        <w:br/>
        <w:br/>
        <w:t>从平田村回到酒店，已是早上8点半，正好是早餐时间。吃过早餐，再悠闲地坐会儿。</w:t>
        <w:br/>
        <w:t>美好的时光总是那么短暂，想想下午回上海路上可能拥堵，只好10点退房踏上归途。临走前再看上一眼。再见西坑村，再见松阳，再见丽水！</w:t>
        <w:br/>
        <w:br/>
        <w:br/>
        <w:br/>
      </w:r>
    </w:p>
    <w:p>
      <w:r>
        <w:t>评论：</w:t>
        <w:br/>
        <w:t>1.喜欢这里耶！本来很纠结，现在不了，豁然开朗。</w:t>
        <w:br/>
        <w:t>2.写的好，很细心。这一直是我想去的地方。</w:t>
        <w:br/>
        <w:t>3.这我去年也过去的，哈哈~不过我当时没有想到写游记，趁着有活动我就补起来~</w:t>
        <w:br/>
        <w:t>4.简直就是身临其境～</w:t>
        <w:br/>
        <w:t>5.照片超好看，厉害👍</w:t>
        <w:br/>
        <w:t>6.不错👍</w:t>
      </w:r>
    </w:p>
    <w:p>
      <w:pPr>
        <w:pStyle w:val="Heading2"/>
      </w:pPr>
      <w:r>
        <w:t>24.三百年的老宅，红军住过的民宿，没想到现在住着一样舒服</w:t>
      </w:r>
    </w:p>
    <w:p>
      <w:r>
        <w:t>https://you.ctrip.com/travels/chishui1770/3477847.html</w:t>
      </w:r>
    </w:p>
    <w:p>
      <w:r>
        <w:t>来源：携程</w:t>
      </w:r>
    </w:p>
    <w:p>
      <w:r>
        <w:t>发表时间：2017-6-8</w:t>
      </w:r>
    </w:p>
    <w:p>
      <w:r>
        <w:t>天数：4 天</w:t>
      </w:r>
    </w:p>
    <w:p>
      <w:r>
        <w:t>游玩时间：5 月</w:t>
      </w:r>
    </w:p>
    <w:p>
      <w:r>
        <w:t>人均花费：888 元</w:t>
      </w:r>
    </w:p>
    <w:p>
      <w:r>
        <w:t>和谁：和朋友</w:t>
      </w:r>
    </w:p>
    <w:p>
      <w:r>
        <w:t>玩法：自由行，摄影，人文</w:t>
      </w:r>
    </w:p>
    <w:p>
      <w:r>
        <w:t>旅游路线：丙安古镇，赤水</w:t>
      </w:r>
    </w:p>
    <w:p>
      <w:r>
        <w:t>正文：</w:t>
        <w:br/>
        <w:br/>
        <w:t>丙安古镇</w:t>
        <w:br/>
        <w:t>是一个三面环水，一面临山，至今不通公路的古镇，据说是建在</w:t>
        <w:br/>
        <w:t>赤水</w:t>
        <w:br/>
        <w:t>河边的一块巨大岩石之上，由于他不能公路造成的相对封闭，所以也让古镇上的建筑得以完好的保存了下来，同时也很少受到外来文化的冲击，镇内至今也没有一栋现代化的建筑，所以古镇给我们的感觉非常古朴，里面的房屋基本都是石头和石料建成，而且临江面都是原滋原味的吊脚楼。</w:t>
        <w:br/>
        <w:t>但在这样的环境之下，里面的住宿会怎么样呢？按照我们正常的理解，这样的地方固然值得游玩，但没有现代化的建筑和配套，里面的住宿体验肯定难以恭维，最开始渝帆也是这样想的，然而当我们真正住进去以后，却让我们难以置信。</w:t>
        <w:br/>
        <w:t>我们住的这家店叫大顺店，据说已经有三百多年的历史了，而且就在丙安古镇东华门的城楼之下，按照相关资料介绍，该店之前的店主是当地袍哥（四川盆地对当地社会名流的一种称谓）杨书田，在民国初期，大顺店及丙安大半场被一场巨火烧毁，德高望重的杨书田先生以个人名义四处募捐再建丙安。</w:t>
        <w:br/>
        <w:t>进入店内，看起来就是一个普通的民房一般，中间的堂屋还挂有四知常三个大字，这三个字对渝帆而言并不陌生，在我的老家重庆潼南，前国家主席杨尚昆的故居最著名的建筑就是四知堂，据说这是杨氏先祖杨震的堂号。</w:t>
        <w:br/>
        <w:t>相传东汉年间，作为东东莱太守的杨震路过一个叫昌邑的地方，其县令王密是他在荆州刺史任内荐举的官员，听得杨震到来，晚上悄悄去拜访，并带金十斤作为礼物。虽然东汉时的一斤只相当于今天的250克左右，但十斤也是价值不菲了，王密送这样的重礼，一是对杨震过去的举荐表示感谢，二是想请这位老上司以后再多加关照。杨震当场拒绝了这份礼物，说：“故人知君，君不知故人，何也?”王密以为杨震假装客气，便道：“幕夜无知者。”杨震立即生气了，说：“天知、神知、我知、子知，何谓无知？”王密十分羞愧，只得带着礼物，狼狈而回。“四知”乃成为千古美谈，其后人以此为堂号。</w:t>
        <w:br/>
        <w:t>丙安河作为“川盐入黔”的咽喉要道，船只如梭。而丙滩滩急水深，船只到丙滩下游需停泊卸货，人力背负盐袋过滩，船由纤夫牵拉过滩，货物再上船或直接沿石阶往深山而去。丙滩附近常有大量的背夫、纤夫、船夫停留，货物交流，慢慢形成商贾云集的市场。</w:t>
        <w:br/>
        <w:t>大顺店，就是那们杨姓袍哥为过往商人开设的一个门店，供往来的背夫、纤夫、水手们喝茶、打尖儿、住店，至今算起来已有一百多年的历史了。</w:t>
        <w:br/>
        <w:t>现在经营大顺店的是一对外来的小夫妻，丈夫一个知名网站的旅游版主，他喜欢旅行、喜欢摄影、喜欢分享，因之前到丙安游玩而爱上了这里的古镇和古镇上纯朴的邻居。而妻子是中科院的一名学霸，毕业后在北京有一份非常不错的工作，还有自己的事业。</w:t>
        <w:br/>
        <w:t>谈到他们来这儿的原因，除了上面说到对这里良好的第一印象以外，还因为帝都糟糕的气候和空气环境，让他们的宝贝儿女儿很不适应，每当雾霾袭来，都呼吸不畅，哭闹不止，于是两人协商，作出了一个非常勇敢的决定：辞职、卖房、转让自己的公司，逃离帝都，为了女儿，为了过自己喜欢的生活，于是来到了丙安。</w:t>
        <w:br/>
        <w:t>他们到丙安的时候，这里的住宿条件就像我们想像的那样，的确比较落后，于是他们将这家百年老店租下来后，请了北京著名的设计公司来进行改造设计，将在北京卖房的部分房款砸在了里面，所以才有了这样的模样。</w:t>
        <w:br/>
        <w:t>他们在保持了吊脚楼古朴外观和神奇的木质结构基础上，通过各种手段进行防潮、隔音、美化装饰，并且每个房间都有独立卫生间，卫浴用品和床品都按着杭州高端民宿的标准采购，加上全面WiFi覆盖，如今的古老吊脚楼焕然一新，既有情调，又十分舒适。</w:t>
        <w:br/>
        <w:t>老板娘说，这间大顺店以前还接待过红军，在1935年春天，红军拉开四渡赤水战役，在丙安建设了指挥部。当时，国际共产派到中国的军事顾问李德同志，随军住宿在大顺店。</w:t>
        <w:br/>
        <w:t>由他们自己就喜欢旅游，平常也经常走南闯北，经常到外面去向别人取经，所以虽然丙安古镇如此古朴，但这家大顺店却一点没有与社会脱节，而且处处与旅客的舒适度为努力的方向，还可以为住店的旅客提供一对一的旅行订制服务，去领略一些不是景区却又胜过景区的美景。</w:t>
        <w:br/>
        <w:t>古镇的游客并不多，商业化也不明显，上图便是从大顺店房前里拍出去的画面。而且该店就位于古镇东华门的正上方，也就是古城门的城楼上，想想是不是很刺激，也算是第一次住城楼上，晚上可以枕着赤水河的涛声入睡。</w:t>
        <w:br/>
        <w:t>大顺店的下面，但是古镇两座城门之一的东华门，现在赤水河往来的客船比较少，这座城门真正的作用正在消失，反而游客前来参观的更多。</w:t>
        <w:br/>
        <w:t>东华门的侧面，全是川渝两地典型的吊脚楼，基本都有上百年的历史了，看上去有点遥遥欲坠，但其实是非常牢固的。</w:t>
        <w:br/>
        <w:t>古镇一角</w:t>
        <w:br/>
        <w:t>丙安河的对面眺望古镇，正前面下面有一个拱型圆孔的地方便是古镇的东华门，在以前的水路比较发达的时代，该门是进入古镇的必经之路，而这个东华门的上方便是上面提到的大顺店，一个给我留下深刻印象的古镇民宿。</w:t>
      </w:r>
    </w:p>
    <w:p>
      <w:r>
        <w:t>评论：</w:t>
        <w:br/>
        <w:t>1.虽然游记中也有觉得和我自己不完全一样的地方，不过也觉得挺好~</w:t>
        <w:br/>
        <w:t>2.我文笔不好，一直没怎么写游记，要向你多多学习。</w:t>
        <w:br/>
        <w:t>3.LZ辛苦了，码字累么？不用回答了，累。。。</w:t>
        <w:br/>
        <w:t>4.年底12月才抽的出时间旅游，要是也和你一样自由欢快就好了。</w:t>
        <w:br/>
        <w:t>5.看过楼主的介绍，脑海里又过了一遍愿望清单，每年争取出去一次，\(^o^)/~</w:t>
      </w:r>
    </w:p>
    <w:p>
      <w:pPr>
        <w:pStyle w:val="Heading2"/>
      </w:pPr>
      <w:r>
        <w:t>25.楠哥和玲姐自驾房车行天下(49)！勇闯俄罗斯！一出发就偶遇凑齐了七台房车</w:t>
      </w:r>
    </w:p>
    <w:p>
      <w:r>
        <w:t>https://you.ctrip.com/travels/jingzhou413/3481540.html</w:t>
      </w:r>
    </w:p>
    <w:p>
      <w:r>
        <w:t>来源：携程</w:t>
      </w:r>
    </w:p>
    <w:p>
      <w:r>
        <w:t>发表时间：2017-6-8</w:t>
      </w:r>
    </w:p>
    <w:p>
      <w:r>
        <w:t>天数：</w:t>
      </w:r>
    </w:p>
    <w:p>
      <w:r>
        <w:t>游玩时间：</w:t>
      </w:r>
    </w:p>
    <w:p>
      <w:r>
        <w:t>人均花费：</w:t>
      </w:r>
    </w:p>
    <w:p>
      <w:r>
        <w:t>和谁：</w:t>
      </w:r>
    </w:p>
    <w:p>
      <w:r>
        <w:t>玩法：自由行，摄影，人文，美食，自驾，小资</w:t>
      </w:r>
    </w:p>
    <w:p>
      <w:r>
        <w:t>旅游路线：荆州，公安</w:t>
      </w:r>
    </w:p>
    <w:p>
      <w:r>
        <w:t>正文：</w:t>
        <w:br/>
        <w:t>2017旅行记DAY01、DAY02：蛰伏一月有余，终于再次出发！2017旅行记开始，为期半年，流水账走起今天占高速便宜，一口气溜出424公里，油耗喜人，一公里算下来0.65元创下新低难道是技术有长进？下午到达武隆地质公园余脉，热门的不去了，专挑冷门凑一凑，17:30以后居然又是免票的节奏和本地人探讨了一下停车场的设施，水卫齐全还有开水，必须五星级毫无保留的分享出来望看官们笑纳！午夜安静得能听见心跳声，图7便是窗外的景致，可喜可贺，第一天一切顺利还非常如意！期待明天新发现</w:t>
        <w:br/>
        <w:t>2017旅行记DAY03 多么吉利的数字888.9公里，历时两天，时隔五年再次回到</w:t>
        <w:br/>
        <w:t>荆州</w:t>
        <w:br/>
        <w:t>。此窝曾是我当年的驻地，没想到过了这么久再回来，一切依旧！北城门的三义街其实是条挺窄的巷子，青石板路面让你感觉到置身于无比辉煌的楚国都城当中。问了N个路人都一致推荐的</w:t>
        <w:br/>
        <w:t>公安</w:t>
        <w:br/>
        <w:t>锅盔果然名不虚传这种犄角旮旯里的传统小吃一定是每一个旅行者不能错过的体验。此店没有门头，没有叫卖，唯一的辨识只能是清早排队购买的场景！这是到达荆州的第一个早晨，完美开局，期待接下来的发现</w:t>
        <w:br/>
        <w:t>2017旅行记DAY04！继续蜗居古城根下，趁着天气好转立马升空感受清晨宁静的城墙下一片祥和，如果时光倒转，这可是当年中原大地上首屈一指的国际大都会环绕一圈22.5公里步行甚佳今天最大亮点莫过于菜市场觅得特色食材鱼糕，这种用白鲢捶打出来的糕状物，鲜香适中入口即化，简直就是荆州最具代表的桌上佳肴！如果想要深度了解这个兵家必争的历史名城，博物馆是绝对不能错过的好去处，楚国400年、三国重镇等等等等，当千年硝烟散尽，落得满园樱花时，沉静下来的荆州，满满故事等待你来解读…………</w:t>
        <w:br/>
        <w:t>2017旅行记DAY05：有没有江南的感觉？这就是荆州实实在在的味道！城墙之上虽然布满湿滑的苔藓，但这一踩一滑之间，真有回到东汉末年的画面感。墙砖上镌刻着工匠的印记，多数风化，但仔细寻找，很容易发现这些建筑的严谨！古城东门游客甚多，这是在告诉路人甲乙丙丁，此处隶属于吃货老颠踩着积雨云大驾光临带领我们找到这家地道的美食餐厅。强烈推荐：五香边鱼，口感紧实，香辣刺激，用武昌鱼腌制而成是一道不可多得的优秀凉菜！美食窝窝送上，期待后来人的点评！</w:t>
        <w:br/>
        <w:t>2017旅行记DAY06：认真贯彻中国好邻居的理念和精神，这是在荆州的第四天，在窝窝和本地朋友静姐和张哥也越发熟悉，每天问候聊聊天儿，一起再拼个餐，这感觉，很棒下一站将是潜江，又会认识不同的朋友，满怀期待，迎接明天惊喜在这里真心谢谢给我们提供咨询和帮助的朋友们！</w:t>
        <w:br/>
        <w:t>2017旅行记DAY07：偶遇偶遇！都是通过窝友之家APP找到的窝窝，一觉醒来，营地凑齐了七台房车也不枉费寻窝人付出的艰辛和分享的精神，这绝对是大爱！不过在此也呼吁，尽可能的做到文明，爱护我们共同的窝窝五天时间，总算是搜罗了一些具有实际意义的窝和大家分享，基本能够保证这是美团携程无法帮你实现的地道窝，只在这里，房车的窝友之家最后推荐，荆州的牛肉粉，和店家商量加2元能品尝一圈所有的冒子中午我们拔营了，留下新来的三台房车继续窝居在此，前人栽树后人乘凉，谢谢那些奉献出好窝的窝友们！</w:t>
      </w:r>
    </w:p>
    <w:p>
      <w:r>
        <w:t>评论：</w:t>
        <w:br/>
        <w:t>1.支持作者，等着更多游记！等着更多的感动呢！</w:t>
        <w:br/>
        <w:t>2.挺不错的楼主，记录一下旅行的过程，才能不忘记旅行的意义。</w:t>
        <w:br/>
        <w:t>3.感谢楼主分享呀~~有什么推荐的美食吗？吃货一枚尽想着吃了！</w:t>
        <w:br/>
        <w:t>4.好像很有趣的地方啊，是我的菜！！</w:t>
        <w:br/>
        <w:t>5.喜欢这里耶！本来很纠结，现在不了，豁然开朗。</w:t>
      </w:r>
    </w:p>
    <w:p>
      <w:pPr>
        <w:pStyle w:val="Heading2"/>
      </w:pPr>
      <w:r>
        <w:t>26.6月雨季，韶关的清心之旅</w:t>
      </w:r>
    </w:p>
    <w:p>
      <w:r>
        <w:t>https://you.ctrip.com/travels/shaoguan222/3485135.html</w:t>
      </w:r>
    </w:p>
    <w:p>
      <w:r>
        <w:t>来源：携程</w:t>
      </w:r>
    </w:p>
    <w:p>
      <w:r>
        <w:t>发表时间：2017-6-14</w:t>
      </w:r>
    </w:p>
    <w:p>
      <w:r>
        <w:t>天数：2 天</w:t>
      </w:r>
    </w:p>
    <w:p>
      <w:r>
        <w:t>游玩时间：</w:t>
      </w:r>
    </w:p>
    <w:p>
      <w:r>
        <w:t>人均花费：</w:t>
      </w:r>
    </w:p>
    <w:p>
      <w:r>
        <w:t>和谁：</w:t>
      </w:r>
    </w:p>
    <w:p>
      <w:r>
        <w:t>玩法：自由行，摄影，人文，美食</w:t>
      </w:r>
    </w:p>
    <w:p>
      <w:r>
        <w:t>旅游路线：韶关，云门寺，南华寺，碧桂园，韶石山，丹霞山，乐昌，乳源，风采楼</w:t>
      </w:r>
    </w:p>
    <w:p>
      <w:r>
        <w:t>正文：</w:t>
        <w:br/>
        <w:t>韶关碧桂园凤凰酒店(市区店)</w:t>
        <w:br/>
        <w:t>¥</w:t>
        <w:br/>
        <w:t>352</w:t>
        <w:br/>
        <w:t>起</w:t>
        <w:br/>
        <w:t>立即预订&gt;</w:t>
        <w:br/>
        <w:t>展开更多酒店</w:t>
        <w:br/>
        <w:t>行程单D1</w:t>
        <w:br/>
        <w:t>韶关</w:t>
        <w:br/>
        <w:t>云门寺</w:t>
        <w:br/>
        <w:t>韶关碧桂园太阳城酒店（高铁站店）D2韶关</w:t>
        <w:br/>
        <w:t>南华寺</w:t>
        <w:br/>
        <w:t>韶关碧桂园太阳城酒店（高铁站店）</w:t>
        <w:br/>
        <w:t>几幅美图，一段旅程</w:t>
        <w:br/>
        <w:t>韶关百年东街</w:t>
        <w:br/>
        <w:t>当你的心充满祥和，去到哪里都一样欢喜自在；当你的心充满智慧，一花一草都令你见到真理。 你此时此刻遇到的、拥有的，是最好的。</w:t>
        <w:br/>
        <w:t>韶关南华寺，点点烛火</w:t>
        <w:br/>
        <w:t>云门山禅漂流</w:t>
        <w:br/>
        <w:t>云门山的花花世界</w:t>
        <w:br/>
        <w:t>宿碧桂园太阳城凤凰酒店</w:t>
        <w:br/>
        <w:t>享</w:t>
        <w:br/>
        <w:t>碧桂园</w:t>
        <w:br/>
        <w:t>4+N服务</w:t>
        <w:br/>
        <w:t>玩在碧桂园</w:t>
        <w:br/>
        <w:t>碧桂园，粤北美食盛宴</w:t>
        <w:br/>
        <w:t>韶关二三事</w:t>
        <w:br/>
        <w:t>韶关历史上称为韶州。相传舜帝巡奏“韶乐”于城北30公里处的石峰群中，该处的36石后来统称为</w:t>
        <w:br/>
        <w:t>韶石山</w:t>
        <w:br/>
        <w:t>。春秋属荆州、扬州，战国为楚国南疆，秦属南海郡地，汉初为南越北境。南朝以后设州领郡今市境基本市属东衡州。隋开皇九年公元年改东衡州为韶州。</w:t>
        <w:br/>
        <w:t>韶关地处广东省北部，北江上游，浈江、武江、北江三水交会处，与湖南省、江西省交界，毗邻广西，素有“三省通衢”之称，正所谓“一夫当关，万夫莫开”，明代开始，朝廷开始在韶州先后设立水陆三个税关来收税，想来，韶关这个名字就是因此而得来的吧。</w:t>
        <w:br/>
        <w:t>韶关旅游</w:t>
        <w:br/>
        <w:t>，最著名的应该是</w:t>
        <w:br/>
        <w:t>丹霞山</w:t>
        <w:br/>
        <w:t>了，中国的世界自然遗产“丹霞地貌”就是以它为名，距韶关市区也不过40分钟的车程。你所不知的是，韶关还是中国的佛地圣地，唐时，六祖惠能在这里创立了禅宗，是佛教禅宗的祖庭，现在，南华寺中还保留着慧能的真身。</w:t>
        <w:br/>
        <w:t>韶关百年东街。阳朔有西街，韶城有东街，这是粤北的外滩。</w:t>
        <w:br/>
        <w:t>住宿选择，</w:t>
        <w:br/>
        <w:t>韶关碧桂园凤凰酒店</w:t>
        <w:br/>
        <w:t>。酒店位于世界旅游名城韶关市城区内，交通便捷，山清水秀、生态绝佳。</w:t>
        <w:br/>
        <w:t>韶关交通</w:t>
        <w:br/>
        <w:t>韶关北连湖南，东连江西，南连清远广州，西连河源梅州，京九铁路，武广高铁和京珠高速贯穿南北。所以，铁路是到韶关最便捷的出行方式，韶关的</w:t>
        <w:br/>
        <w:t>韶关站</w:t>
        <w:br/>
        <w:t>（高铁站）和</w:t>
        <w:br/>
        <w:t>韶关东站</w:t>
        <w:br/>
        <w:t>（火车站），都离市区很近。</w:t>
        <w:br/>
        <w:t>我的交通路线是下面那样的：</w:t>
        <w:br/>
        <w:t>去程：福州高铁到南昌，凌晨，买上一张卧铺票，坐上久违了的空调特快车，听一夜的车轮与铁轨的交响曲，听听音乐，再刷上几遍朋友圈，恰好赶得上碧桂园的午餐时间。</w:t>
        <w:br/>
        <w:t>回程：韶关站一个半小时到深圳南站。</w:t>
        <w:br/>
        <w:t>舌尖上的碧桂园，旅行的开始</w:t>
        <w:br/>
        <w:t>韶关是多民族聚居的地区，除汉族外还有瑶、壮、回、满、蒙、苗、白、侗、土家等三十多个少数民族。这里的菜肴也风味各异，博采众家之长。因为地处江西、湖南和广东三地交界处，这里的美食可谓是丰富多彩，喜欢清淡的可以品尝正宗的粤菜，喜辣的朋友也不用担心。</w:t>
        <w:br/>
        <w:t>话不多说，从韶关东站下车，30分钟的车程到达碧桂园太阳城凤凰酒店，正是午餐时间，满满一桌色香味俱全的美味佳肴摆在眼前，怎么忍心独享，还是先用相机记录并分享吧。原谅我不是专业的美食家，如果看到相片勾起你的味蕾，还是马上来场为美食而冲动的碧桂园之旅吧。</w:t>
        <w:br/>
        <w:t>苦笋炒五花，炎炎夏日，苦中微甜的苦笋，清凉解暑。</w:t>
        <w:br/>
        <w:t>水煮无骨鱼</w:t>
        <w:br/>
        <w:t>蜜汁叉烧，蜜汁叉烧肉是广东省的传统名菜，属于粤菜系，是广式烧腊中的经典。主要原料是梅花肉（即猪的上肩肉）</w:t>
        <w:br/>
        <w:t>金枕榴莲酥</w:t>
        <w:br/>
        <w:t>脆皮紫米虾肠</w:t>
        <w:br/>
        <w:t>乐昌</w:t>
        <w:br/>
        <w:t>香芋糕，听说这芋头是老大老大的，下次去见识下。</w:t>
        <w:br/>
        <w:t>香兰紫薯果，外面香脆无比。</w:t>
        <w:br/>
        <w:t>红烧石岐鸽</w:t>
        <w:br/>
        <w:t>晚餐在一楼的自助餐厅，情调高雅的怡园西餐厅，荟萃异域美食，88元每位。优雅舒缓的音乐，舒适而充满情调的就餐环境，令你的晚餐时间不觉间延长了许多。</w:t>
        <w:br/>
        <w:t>各种中西式佳肴任君自取，千万不要一次夹的太多，免得错过更多的美味。</w:t>
        <w:br/>
        <w:t>除了现成无限量的美食之外，餐厅里还有现场烹饪的美味，比如这位帅哥正在挥刀的生鱼片，那飘来的阵阵香味，是正在煎煮的牛排，忍不住多去取了一次。</w:t>
        <w:br/>
        <w:t>一段美好的旅程，美食总是贯穿其中，不过还是稍微控制下冲动为好，毕竟，夏天已经来到了。</w:t>
        <w:br/>
        <w:t>这搭配，还是很讲究的吧。来，开吃。</w:t>
        <w:br/>
        <w:t>韶关碧桂园太阳城酒店（高铁站店）</w:t>
        <w:br/>
        <w:t>韶关碧桂园太阳城酒店（高铁站店）位于武江区西联镇芙蓉新村芙蓉大道18号，距离武广高铁韶关站仅5分钟，丹霞山约40分钟，南华寺约20分钟。</w:t>
        <w:br/>
        <w:t>这是我第一次入住碧桂园的酒店，两天一晚的体验给我留下了许多惊喜。首先是价格，没有惊，只有喜，300多的山景大床房，性价比足够高了，有五星级的享受，却只用付出便捷酒店一般的价钱。</w:t>
        <w:br/>
        <w:t>携程网上可以预定</w:t>
        <w:br/>
        <w:t>http://hotels.ctrip.com/hotel/1711986.html#ctm_ref=hod_hp_sb_lst</w:t>
        <w:br/>
        <w:t>韶关碧桂园凤凰酒店</w:t>
        <w:br/>
        <w:t>是韶关地区首家五星级标准酒店。</w:t>
        <w:br/>
        <w:t>韶关碧桂园凤凰酒店</w:t>
        <w:br/>
        <w:t>拥有先进完善的设施，集客房、餐饮、会务、娱乐、休闲等项目于一体，酒店拥有335间风格各异的客房，尽显尊贵。</w:t>
        <w:br/>
        <w:t>6月，是韶关雨水最充沛的时间，幸运的是雨总是在路上的时候磅礴着，到达酒店时，虽然不曾见到蓝天，却也绽露些许的阳光。我在心里寻思着，若逢天空万里无云，星空之下的碧桂园假日酒店该是一座星光之下的浪漫城堡。</w:t>
        <w:br/>
        <w:t>夜幕之中的碧桂园，更显得富丽堂皇，散发着欧式的奢华气息</w:t>
        <w:br/>
        <w:t>酒店的大堂位于二楼，并不是极尽的奢华，甚至有点低调，少了点大型酒店的逼人气息，多了几分与客人的亲近，除了餐厅，还有一个儿童乐园，突然后悔没有带上小公主出行，小小的乐园，应该是儿童最爱之地，自然，父母也可以趁机偷个懒了。</w:t>
        <w:br/>
        <w:t>高贵典雅的酒店大堂西斯廷拱廊再现了意大利壁画艺术之美。文艺复兴时期和欧洲后现代概念的意大利艺术绘画</w:t>
        <w:br/>
        <w:t>贴心总是在小细节上，这是什么地方，也许你会知道，就在电梯旁，不用站着等候电梯了。</w:t>
        <w:br/>
        <w:t>简单的办过入住手续，在酒店工作人员的引导下来到了我的房间，放下行李，来几个水果解解渴是正合适的。</w:t>
        <w:br/>
        <w:t>房间有着宽大的阳台，窗外就是并不高大的喀斯特地貌的小山丘，不用担心强光影响你的睡眠。</w:t>
        <w:br/>
        <w:t>一直不太明白为什么酒店准备了那么多个枕头，答案稍后还是碧桂园的服务给我揭晓的。</w:t>
        <w:br/>
        <w:t>房间的布置和酒店的整体很协调，精心挑选的油画装饰，显得艺术气息十足。</w:t>
        <w:br/>
        <w:t>宽敞的卫生间浴室，干净整洁，各种洗漱用品齐全，一天的游玩下来，在洁白的浴缸中泡个热水澡，是旅行中的美好享受。</w:t>
        <w:br/>
        <w:t>推开纱窗，走到阳台，窗外不就是最美的风景吗？韶关有两种截然不同的地貌，除了丹霞山，其它都是喀斯特地貌，小小的石灰岩山丘，有着南方独有的秀气。</w:t>
        <w:br/>
        <w:t>一般的酒店，固然热情，不过入住以后很少会有主动的客房服务了，</w:t>
        <w:br/>
        <w:t>碧桂园</w:t>
        <w:br/>
        <w:t>不同其它酒店的是独创的“4+N"式服务，4式基本的，n的意思就是数学上的无限可能。</w:t>
        <w:br/>
        <w:t>每次回到客房，总会有一些变化在房间偷偷的发生。比如这双拖鞋，在晚饭之后出现的我的床头。</w:t>
        <w:br/>
        <w:t>夜里，从韶关老街回来，房间多了一份午夜的点心。早已放在房间的枸杞菊花茶也已经帮我清洗过在杯子里，然后竟发现热水壶里的开水不凉不热，这是别处所没有的体验。</w:t>
        <w:br/>
        <w:t>浴室的门后，浴袍已经帮客人挂好</w:t>
        <w:br/>
        <w:t>关于枕头的谜团揭晓了，原来是有不同软硬，材质的枕头供客人选择，只为了更好的睡眠。</w:t>
        <w:br/>
        <w:t>夜色之中的</w:t>
        <w:br/>
        <w:t>碧桂园凤凰酒店</w:t>
        <w:br/>
        <w:t>，一点灯火，静静的迎接客人的归来。</w:t>
        <w:br/>
        <w:t>碧桂园给了我宾至如归之上的体验感，有家的温馨，更有五星级酒店的舒适奢华服务。</w:t>
        <w:br/>
        <w:t>第二天，走到酒店后面的游泳池，场景美如画，大概是下雨的早晨，气温稍低，午后，该是一个人气兴旺的场地。泳池前面，是一个颇具规模的儿童城堡，开放式的儿童乐园，吸引了周边的小孩子来这里嬉戏玩耍。</w:t>
        <w:br/>
        <w:t>酒店还有完善的健身休闲学习空间。两天的时间太短，甚至来不及把这些设施都体验过去。碧桂园的一天很短暂，打个网球，来场国球比赛，再打一局桌球，到健身房跑个步，举举哑铃，不觉已是半天的光阴。</w:t>
        <w:br/>
        <w:t>酒店交通：武广高铁、京珠高速、国道323、国道106以及韶赣高速铁路均在此交汇，至武广高铁韶关站、韶关东站、客运总站均十几分钟车程，商业中心、旅游景点均近在咫尺，交通非常便利。</w:t>
        <w:br/>
        <w:t>广州—凤凰酒店（约2.5小时车程）</w:t>
        <w:br/>
        <w:t>丹霞山—凤凰酒店（约1小时车程）</w:t>
        <w:br/>
        <w:t>南华寺—凤凰酒店（约30分钟车程）</w:t>
        <w:br/>
        <w:t>云门山，走进欢喜地</w:t>
        <w:br/>
        <w:t>《楞严经》卷八云：阿难！是善男子，于大菩提善得通达，觉通如来，尽佛境界，名欢喜地。云门山海拔1215米，高峰直入云天，云雾常罩峰顶。旁有“脉接云门山”的秀顶峰，古称</w:t>
        <w:br/>
        <w:t>乳源</w:t>
        <w:br/>
        <w:t>八景之一——秀顶奇云。乳源县的云门山是我国佛教禅宗五大支派之一云门宗的发祥地。</w:t>
        <w:br/>
        <w:t>云雾之中，飞鸟掠过千重山，这里有著名的云门寺。“云门宗”是中国佛教禅宗五个较大支派之一。由文偃祖师创始于云门山，故取山名，以立宗名。“云门宗”在北宋时与“临济宗”并盛。其宗风是“孤危耸峻，人难泊”。</w:t>
        <w:br/>
        <w:t>没有远行、没有堵车、没有疲惫，云门山旅游度假区依然是五脏俱全。刺激漂流、水上乐园、机动游戏、儿童嘉年华、摩天轮、花海、丛林野战CS。</w:t>
        <w:br/>
        <w:t>以玫瑰为主题，以波斯菊、四季海棠、金鱼草等为辅的云门山花海，种植面积约100亩。在喧嚣的都市，寻找一片让心神为之愉悦的美景，这片花海一定是你不能错过的风景。</w:t>
        <w:br/>
        <w:t>花田中的游乐园，浪漫的风车，营造了一个佛国中的花花世界。</w:t>
        <w:br/>
        <w:t>长约3.8公里的云门峡漂流中，经历的总落差高达268米，高速滑行的皮艇乘风破浪。两面奇峰耸立，密林遍布，轻快的溪流让皮艇不断的加速向一个接一个的波涛冲过去，在微微失重的感觉中让人忍不住尖叫，尖叫……</w:t>
        <w:br/>
        <w:t>其实，我想给小伙伴们拍些惊险刺激的漂流相片的，只不过落差太大，完全跟不上水流的速度。</w:t>
        <w:br/>
        <w:t>在尖叫声中，释放你的激情，开始一个热情的夏日。</w:t>
        <w:br/>
        <w:t>云门山位于韶关市乳源瑶族自治县城北6公里，离韶关市区有50公里，从</w:t>
        <w:br/>
        <w:t>碧桂园凤凰酒店</w:t>
        <w:br/>
        <w:t>出发大概需要一个小时的车程。</w:t>
        <w:br/>
        <w:t>韶关百年东街，愈雨愈魅</w:t>
        <w:br/>
        <w:t>百年东街位于韶关市浈江区东堤路一带，曾是华南历史上最繁荣的商贸街之一。</w:t>
        <w:br/>
        <w:t>清末民国时期，是无数南来北往的走卒商贩进出广东时的商贸、休憩集散地，是粤湘赣三省交界最繁华商贸街，是当年赫赫有名的"老板街"。</w:t>
        <w:br/>
        <w:t>从清末到民国时期，位于韶关市浈江区东堤路一带的百年东街经过近百年的繁华， 留下了一大批明风格各异的古建筑，如:</w:t>
        <w:br/>
        <w:t>风采楼</w:t>
        <w:br/>
        <w:t>、大成殿、太傅庙、广式建筑群广富新街、濂溪书院、广州会馆旧址等。结果改造，千米的新东街隐约有粤北外滩的风情。</w:t>
        <w:br/>
        <w:t>旅行，最恼的是遇到连绵不断的大雨，幸运的是，韶关的雨总是下在我们去目的地的过程中。去云门山如此，夜游百年东街也是这般。</w:t>
        <w:br/>
        <w:t>换个心境，你会发现雨更有诗意，一场豪雨，洗涤了尘埃，空气都湿润起来，水的倒影，令这个百年老街更有韵味。</w:t>
        <w:br/>
        <w:t>纵是大雨磅礴，夜不能阻拦小朋友们出来玩的决心，也不能熄灭街头歌者的热情。</w:t>
        <w:br/>
        <w:t>透过被雨滴朦胧的玻璃，你会发现，雨夜原来更是绚丽。</w:t>
        <w:br/>
        <w:t>南华寺，菩提本无树</w:t>
        <w:br/>
        <w:t>读万卷书，行万里路。</w:t>
        <w:br/>
        <w:t>感谢碧桂园酒店工作人员的悉心陪伴，可以说他们都是最称职的导游，对韶关的一草一木有着发自内心的热爱。两天的旅程，对韶关不再只停留书本之中。</w:t>
        <w:br/>
        <w:t>南华寺</w:t>
        <w:br/>
        <w:t>可以说，韶关也是中国佛教的圣地，除了云门寺，南华寺或许更值得一去。不是佛教信徒的你，未曾留意到这座粤北名寺。但那句禅语：菩提本无树，明镜亦非台，本来无一物，何处惹尘埃。定是耳熟能详的，南华寺就是这句诗诞生地。</w:t>
        <w:br/>
        <w:t>菩提树掩映下的寺庙建筑</w:t>
        <w:br/>
        <w:t>南华寺位于韶关市南二十公里庾岭分脉的山麓中，创建於南朝梁天监三年(504年)，初名宝林寺。寺庙依山而造，面监北支流曹溪。唐仪凰二年（677年）禅宗六祖慧能住持曹溪,发展了禅宗南派,是最为著名禅宗祖庭;有岭南第一禅寺之称。</w:t>
        <w:br/>
        <w:t>大雨，不能熄灭人们的瞻仰之情，周末的南华寺还是人来人往的，只是少了一般旅游景点的极度喧嚣，多了一分庄严肃穆。</w:t>
        <w:br/>
        <w:t>南华寺二门内建有壮观的天王殿，殿内供奉弥勒佛，两侧为四大天王塑像，天王殿背后为一处布置精巧的小花园。园内东西两边有钟楼、鼓楼，北面的大雄宝殿，又名“三宝殿”，建于元大德十年（1306年），大殿正中供奉释迦牟尼、药师、阿弥陀佛，各高八米。大雄宝殿后有藏经阁、灵照塔、祖师殿，而藏经阁中佛经多为历代皇帝所赐，十分珍贵。</w:t>
        <w:br/>
        <w:t>南华寺后有卓锡泉（俗称“九龙泉”），旁有几株高达数十米的古老水松，是现在世界上稀有的树木。现有建筑除灵照塔、六祖殿外，都是1934年后虚云和尚募化重修。</w:t>
        <w:br/>
        <w:t>在这座有着1500多年历史的宝刹里，不仅完好保存着大量的古建筑，还有六祖真身、千佛袈裟、武则天圣旨、古碑铭、古木雕、古泥塑、古刺绣、古铜铸等一大批传世奇珍，是一座世所罕见的宗教历史文化宝库。</w:t>
        <w:br/>
        <w:t>旅行贴士</w:t>
        <w:br/>
        <w:t>6月，南方雨水渐多，出行前可以备件雨具。</w:t>
        <w:br/>
        <w:t>云门山漂流做号防晒措施。</w:t>
      </w:r>
    </w:p>
    <w:p>
      <w:r>
        <w:t>评论：</w:t>
        <w:br/>
        <w:t>1.酒店方面我特别在乎床的舒适性，其他可以忽略，你呢？</w:t>
        <w:br/>
        <w:t>2.楼主的照片水平高啊！攻略行程简洁明了！赞赞赞！下个月去了狂补小tips</w:t>
        <w:br/>
        <w:t>3.照片拍的太美啦！特别喜欢这种色调，特别有意境！</w:t>
        <w:br/>
        <w:t>4.好有用的游记呢，请问8月去的话是不是也一样美呢？</w:t>
        <w:br/>
        <w:t>5.看楼主这照片就知道是专业水准啊...果然都是大片儿。</w:t>
      </w:r>
    </w:p>
    <w:p>
      <w:pPr>
        <w:pStyle w:val="Heading2"/>
      </w:pPr>
      <w:r>
        <w:t>27.楠哥和玲姐自驾房车行天下(50)！抵达武汉！带你寻找经典的吃货路线，让你饱眼福饱口福</w:t>
      </w:r>
    </w:p>
    <w:p>
      <w:r>
        <w:t>https://you.ctrip.com/travels/wuhan145/3508050.html</w:t>
      </w:r>
    </w:p>
    <w:p>
      <w:r>
        <w:t>来源：携程</w:t>
      </w:r>
    </w:p>
    <w:p>
      <w:r>
        <w:t>发表时间：2017-6-30</w:t>
      </w:r>
    </w:p>
    <w:p>
      <w:r>
        <w:t>天数：</w:t>
      </w:r>
    </w:p>
    <w:p>
      <w:r>
        <w:t>游玩时间：</w:t>
      </w:r>
    </w:p>
    <w:p>
      <w:r>
        <w:t>人均花费：</w:t>
      </w:r>
    </w:p>
    <w:p>
      <w:r>
        <w:t>和谁：</w:t>
      </w:r>
    </w:p>
    <w:p>
      <w:r>
        <w:t>玩法：自由行，摄影，人文，美食，自驾，小资</w:t>
      </w:r>
    </w:p>
    <w:p>
      <w:r>
        <w:t>旅游路线：武汉，户部巷，武汉长江大桥，黄鹤楼</w:t>
      </w:r>
    </w:p>
    <w:p>
      <w:r>
        <w:t>正文：</w:t>
        <w:br/>
        <w:t>2017旅行记DAY08:江汉油田！我敢打赌大多数人不会对这里感兴趣甚至会一带而过又或者是直接忽略泱泱大国最神奇的地方莫过于每挪动50公里，它的饮食文化都会有细微的变化！这是荆州以东不远处的另一个世界，因为是油田单位，这里有自己独特的圈子文化。庆幸的是，老石和幸运马又是我们圈子的窝友，把我们活脱脱的拉进了这油田美食文化中！早餐的“冯记面馆”，让人惊喜。财鱼面和蛋酒是绝对不能错过的搭配，现炒的冒子浇盖在碱面之上，汤美鱼美面美！幸运马姐带上闺蜜带领我们转战“杜家鸡”，这个开在犄角旮旯里的二十年老店，为你呈现酥脆的刁鱼与鲜辣的烧鸡一天下来，让你只能叹息的摸着肚子大叫明天再减肥吃货小分队今日又惊喜连连中……</w:t>
        <w:br/>
        <w:t>雨一直下，气氛十分融洽因为阴冷潮湿，大家只能各回各车。喝喝咖啡发发呆，闲来无事看看电视听听音乐。这种连绵不断的小雨窝在车里，心里唯一的感触便是，房车真好，空间大的房车更好图8中的车主是位女性，常年带着父母云游天下，纵横四海！万分佩服她，拥有一颗热爱生活的心——了不起的幸运马</w:t>
        <w:br/>
        <w:t>重头戏！绝对无法逃避，绝对不能错过的“何凤仙”牌小李子油焖大虾！这是江汉一绝，此店更是虾中之王，就连骄傲的CCTV7也专题报道冠以天下第一虾稻田养殖技术调教出来的食材配上小李子家的手艺，不负盛名啊！特别是蒜泥口味可以用惊艳来形容它的独到，您要不来尝试，无法体会楠哥这样卖力的吆喝，反正我们诚意的分享给大家了，您错过也就错过了再次特别鸣谢窝主幸运马的盛情，才从西沙回来又马不停蹄的带着我们尝鲜品美食，今日恰巧窝主生日，小分队全体同仁恭祝生日快乐，健康快乐！但愿我们这堆热爱生活的朋友永远的嗨皮下去，幸福无止境……</w:t>
        <w:br/>
        <w:t>2017旅行记DAY09:抵达</w:t>
        <w:br/>
        <w:t>武汉</w:t>
        <w:br/>
        <w:t>！万万没想到江滩滨江一带的夜景如此绚烂连绵七公里，越走越美丽。感谢窝友之家的窝友提供了这么一个完美的驻车点，也感谢斗鱼的水友们不停的现场直播指引我溜达的方向。莲藕汤下肚后最靠谱的消食方案莫过于在这些沿江的“租界”里穿梭！江汉步行街最大的卖点不是橱窗里的衣服，而是遍布整个区域的万国老宅，像外滩？像中央大街？像五大道？强烈推荐深度潜入其中，仔细观摩每一栋百年大厦，品一品这座长江中游重镇的底蕴和骄傲！</w:t>
        <w:br/>
        <w:t>2017旅行记Day10:大武汉并非浪得虚名，一大早推开门突然多了20几台房车，我的天，偶遇吗？今日开启游客模式，剑指</w:t>
        <w:br/>
        <w:t>户部巷</w:t>
        <w:br/>
        <w:t>！公交至如雷贯耳的武汉关，踏上承载着几乎所有武汉人回忆的渡轮，就这样淌过宽阔的江面！两岸虽早已没有李白当年的意境，但高楼的伫立依然让你肃然起敬。出乎意料的是渡轮的价格，1.5元人民币／人次，我的天，比农夫山泉的性价比还高，试问在中国，哪里还有此等消费让人心服口服？更何况渡轮的顶层还有观光平台。后来的友友一定不能错过，也算没有辜负楠哥打的窝窝！</w:t>
        <w:br/>
        <w:t>必须用一张黑白的风格去表达我对</w:t>
        <w:br/>
        <w:t>武汉长江大桥</w:t>
        <w:br/>
        <w:t>的敬意！这是长江之上第一座超级大桥，恰巧今年也是大桥建成六十周年，站在桥下每隔几分钟还能听见火车开往的轰鸣声。老武昌有太多值得百度的故事，各大景点近在咫尺。不过今天的主打并非85年重建的</w:t>
        <w:br/>
        <w:t>黄鹤楼</w:t>
        <w:br/>
        <w:t>2.0版本，而是吃货的武汉、吃货的武昌、吃货的户部巷！从南门进入，用别有洞天形容应该不算过份，这条最常规也是够经典的吃货路线，一定能够让你饱眼福饱口福！</w:t>
        <w:br/>
        <w:t>石太婆热干面，百岁婆婆用尽毕生精力倾注的美味！徐嫂糊汤，将鱼肉剁碎加汤勾芡放胡椒精制而成的上等小吃！三鲜豆皮，其实是糯米与各种山珍的混搭小点！老帅爷王臭豆腐，虽然来不及把豆腐捂臭了再给你，但这里人多的足足可以让你排队40分钟！最后上甜点，虽然是多见的麦芽糖，但好歹也是儿时的味道！以上这一切，10+8+5+6+5=34元，撑吧！很多人可能会说户部巷已经游客化不地道，但我们很负责任的给大家推荐前两餐一定是真正的老字号。在此谢谢武汉窝友黄鹤楼上不辞辛苦的带领，听君一席话，美食更地道…………</w:t>
      </w:r>
    </w:p>
    <w:p>
      <w:r>
        <w:t>评论：</w:t>
        <w:br/>
        <w:t>1.太棒了好想去，前提是将来等我有了钱，我想大部分都和我一样</w:t>
        <w:br/>
        <w:t>2.交通方面方便吗楼主？已经打算去开始准备起来了。</w:t>
        <w:br/>
        <w:t>3.看了你的游记，真心觉得，在路上真的很幸福。</w:t>
        <w:br/>
        <w:t>4.旅程实在太精彩了，楼主我打算下个月去，你觉得时间合适哇？</w:t>
        <w:br/>
        <w:t>5.这个真太太太太太实用了，先收藏。谢谢楼主。O(∩_∩)O哈哈~</w:t>
        <w:br/>
        <w:t>6.找到了楼主的这篇文，照片和注解都精彩，真是不错！</w:t>
      </w:r>
    </w:p>
    <w:p>
      <w:pPr>
        <w:pStyle w:val="Heading2"/>
      </w:pPr>
      <w:r>
        <w:t>28.​ 千年关林庙——洛阳关林</w:t>
      </w:r>
    </w:p>
    <w:p>
      <w:r>
        <w:t>https://you.ctrip.com/travels/luoyang198/3505873.html</w:t>
      </w:r>
    </w:p>
    <w:p>
      <w:r>
        <w:t>来源：携程</w:t>
      </w:r>
    </w:p>
    <w:p>
      <w:r>
        <w:t>发表时间：2017-7-3</w:t>
      </w:r>
    </w:p>
    <w:p>
      <w:r>
        <w:t>天数：</w:t>
      </w:r>
    </w:p>
    <w:p>
      <w:r>
        <w:t>游玩时间：</w:t>
      </w:r>
    </w:p>
    <w:p>
      <w:r>
        <w:t>人均花费：</w:t>
      </w:r>
    </w:p>
    <w:p>
      <w:r>
        <w:t>和谁：</w:t>
      </w:r>
    </w:p>
    <w:p>
      <w:r>
        <w:t>玩法：自由行，摄影，人文，省钱，穷游，周末游</w:t>
      </w:r>
    </w:p>
    <w:p>
      <w:r>
        <w:t>旅游路线：洛阳，关林</w:t>
      </w:r>
    </w:p>
    <w:p>
      <w:r>
        <w:t>正文：</w:t>
        <w:br/>
        <w:t>那些年，票在旅途。带你去一个你曾经去过或者没去过的地方。</w:t>
        <w:br/>
        <w:t>2004年到了河南</w:t>
        <w:br/>
        <w:t>洛阳</w:t>
        <w:br/>
        <w:t>关林</w:t>
        <w:br/>
        <w:t>，2010重到故地。</w:t>
        <w:br/>
        <w:t>2004年9月 河南洛阳关林 门票20元</w:t>
        <w:br/>
        <w:t>在中国古代，只有圣人的葬地才能称为“林”。有孔林，在山东曲阜，是孔子及其后人的家族墓地；还有关林，在河南洛阳的关林镇，是关羽的集祠庙（前）和墓冢（后）“庙、林”合一的祭祀场所。孔子是文圣人；明清时期，关羽被朝廷敕封为“武圣人”。关帝庙遍布全国各地，庙、冢、林三祀合一的关林在其中有独特的地位。</w:t>
        <w:br/>
        <w:t>关羽(?-220年)，字云长，河东解良(今山西运城)人，中国第一关帝庙就在那里（山西运城解州关帝庙）。</w:t>
        <w:br/>
        <w:t>看三国故事都知道，关羽大意失荆州，败走麦城，被东吴所擒。孙权担心刘备复仇，将关羽首级献给了远在洛阳的曹操。曹操不肯中计，刻沉香木为躯，以王侯之礼厚葬羽首于洛阳城南（今关林镇）。后孙权以侯礼葬其身于湖北当阳。这就是民间常说的关公“头定洛阳，身困当阳”。</w:t>
        <w:br/>
        <w:t>千秋鉴</w:t>
        <w:br/>
        <w:t>也称戏楼、舞楼，建于清乾隆五十六年(1791年)，位于关林南部广场上，坐南朝北，是祭祀关羽时献戏的舞台。过去祭祀关公，要在农历正月十三、五月十三、九月十三唱大戏，《走麦城》是不能在这里唱的。名义上是给关公唱戏，中国人从来就是名义上娱神实则也是娱己。</w:t>
        <w:br/>
        <w:t>“中央宛在”背后的土圆丘，就是传说中的关羽墓塚。</w:t>
        <w:br/>
        <w:t>关公信俗</w:t>
        <w:br/>
        <w:t>关公信俗是民间信仰关公的各种习俗的统称，它是一种传统信仰文化，有一个形成过程。</w:t>
        <w:br/>
        <w:t>关羽死后的数百年间，人们赞美关羽的勇猛仁义，也批评他的骄傲自大，有褒有贬，民间信俗并未形成。</w:t>
        <w:br/>
        <w:t>隋唐时期，集“忠义仁勇”等优秀品质于一身的关羽开始被人们神化，关公信俗开始产生。这是一种社会需要，也是统治阶级的需要。到宋元时期关公信俗大发展，祭祀关公香火兴盛。明清时期是关公信俗的鼎盛时期，祭祀关公成为定制，成为大型的国家祭祀活动。随着华人的传播，关公信俗传遍世界。</w:t>
        <w:br/>
        <w:t>1994年，洛阳关林恢复了明、清秋季祭拜武圣关公大典仪式，并发展为中国洛阳关林国际朝圣大典，确定每年9月25日为大典之日。2008年由山西运城市、河南洛阳市联合申报“关公信俗”，列入国家级非物质文化遗产名录。</w:t>
        <w:br/>
        <w:t>Tips：</w:t>
        <w:br/>
        <w:t>从市内乘公交到关林镇即可。</w:t>
        <w:br/>
        <w:t>更多内容</w:t>
        <w:br/>
        <w:t>微信公众号：票在旅途</w:t>
        <w:br/>
        <w:t>今日头条：票在旅途</w:t>
        <w:br/>
        <w:t>新浪微博：票在旅途</w:t>
      </w:r>
    </w:p>
    <w:p>
      <w:r>
        <w:t>评论：</w:t>
        <w:br/>
        <w:t>1.本来排除了这里的，但是看了楼主的游记又考虑起来了哈哈。</w:t>
        <w:br/>
        <w:t>2.看你的游记勾起回忆啦，回头再走一遍！</w:t>
        <w:br/>
        <w:t>3.关于洛阳的小吃，前面专门写过一篇</w:t>
        <w:br/>
        <w:t>4.今天刚打开携程就看到你游记，也算一种缘分，互粉下吧~~</w:t>
        <w:br/>
        <w:t>5.楼主这里玩有什么美食值得一吃吗？</w:t>
        <w:br/>
        <w:t>6.楼主用什么拍的照啊？有的时候手机拍效果也挺好的呢。</w:t>
        <w:br/>
        <w:t>7.额~~~我也路过~~~顺带求个图~</w:t>
        <w:br/>
        <w:t>8.2004年是胶片相机，2010年重游，用的数码</w:t>
        <w:br/>
        <w:t>9.在微信公众号、今日头条、新浪微博等“票在旅途”上已经陆续写了60余篇了。不知有木有你的家乡，或许后面会有的，万一呢。</w:t>
        <w:br/>
        <w:t>10.好啊</w:t>
      </w:r>
    </w:p>
    <w:p>
      <w:pPr>
        <w:pStyle w:val="Heading2"/>
      </w:pPr>
      <w:r>
        <w:t>29.楠哥和玲姐自驾房车行天下(51)龟峰山脉!开启乡村模式.绿草红花野河滩</w:t>
      </w:r>
    </w:p>
    <w:p>
      <w:r>
        <w:t>https://you.ctrip.com/travels/wuhan145/3505865.html</w:t>
      </w:r>
    </w:p>
    <w:p>
      <w:r>
        <w:t>来源：携程</w:t>
      </w:r>
    </w:p>
    <w:p>
      <w:r>
        <w:t>发表时间：2017-7-3</w:t>
      </w:r>
    </w:p>
    <w:p>
      <w:r>
        <w:t>天数：</w:t>
      </w:r>
    </w:p>
    <w:p>
      <w:r>
        <w:t>游玩时间：</w:t>
      </w:r>
    </w:p>
    <w:p>
      <w:r>
        <w:t>人均花费：</w:t>
      </w:r>
    </w:p>
    <w:p>
      <w:r>
        <w:t>和谁：</w:t>
      </w:r>
    </w:p>
    <w:p>
      <w:r>
        <w:t>玩法：自由行，摄影，人文，美食，自驾，小资</w:t>
      </w:r>
    </w:p>
    <w:p>
      <w:r>
        <w:t>旅游路线：东湖，武汉，黄鹤楼</w:t>
      </w:r>
    </w:p>
    <w:p>
      <w:r>
        <w:t>正文：</w:t>
        <w:br/>
        <w:t>2017旅行记Day11:离开老家第十天，终于有了一个艳阳高照，赶紧释放一下。连绵阴雨让人憋屈！傍晚在</w:t>
        <w:br/>
        <w:t>东湖</w:t>
        <w:br/>
        <w:t>做美食拉音响嗨起来。这里的保安好的没话说，主动给我们说有水可用，还把共享单车放在我们小区方便我们代步，大大的赞！感谢</w:t>
        <w:br/>
        <w:t>武汉</w:t>
        <w:br/>
        <w:t>窝友</w:t>
        <w:br/>
        <w:t>黄鹤楼</w:t>
        <w:br/>
        <w:t>下哥哥特意开着房车从市中心赶过来送上莲藕和排骨，让我们离开也依依不舍！65KM后，我们杀到新洲小河边，河滩一片开阔，绿草红花。今儿也算考验了老颠的技术和拖挂的刚性，这要是水货，估计得散架！接连多天的城市之旅算是告一段落，接下来几天，我们将开启乡村模式…………</w:t>
        <w:br/>
        <w:t>准确地点：新洲区举水河西岸小河滩。估计也就只有这个时候来是最适合的！等到夏天，一定是蚊虫满天飞，不过话说回来，盛夏的季节，谁又会扎在这里呢？为了这个窝窝，开着车在周边搜索了两圈好不容易找到，不过挺值得，现在的车外满是青蛙的叫声，伴着一线河景，舒坦入睡！</w:t>
        <w:br/>
        <w:t>想看这么美的美景吗。那就下载窝友之家APP来看吧</w:t>
        <w:br/>
        <w:t>2017旅行记Day12:真想在这里多待待几天，绿草红花野河滩。早上早早起床就开始忙乎，很丰盛喔，这是妈妈的鸭儿粑！航拍几张再留个念想，因为午后又将启程去往下一站……</w:t>
        <w:br/>
        <w:t>为什么湖北的公路那么糟糕？从荆州开始直到武汉再到麻城！这眼看还有几十公里就进安徽了，都没能遇到一条真正能踏踏实实开一段没有坑的路段。从G318至G106再到S309，遭心！快傍晚到达龟峰山北门，这个号称中国杜鹃花之城的地方，居然还没开花，真是醉了。不过还好，大环境不错，住在自己打的窝窝，享受清静、空气和山泉，也省了100元门票！</w:t>
        <w:br/>
        <w:t>2017旅行记Day13:早餐鸡蛋两个加八宝粥再加咖啡一杯，全部车内完成，电池十分给力！大别山脉风景秀丽，盛产毛尖。亲自采摘一两嫩尖，再采购农家土鸡蛋十只，中午美食主菜：茶叶炒鸡蛋！这里空气清新，食材新鲜，民风淳朴，如果你要问最大亮点，那就是特别适合发呆</w:t>
        <w:br/>
        <w:t>喜欢喝茶的小伙伴就不要错过这个窝窝。窝友之家APP带你找好茶</w:t>
        <w:br/>
        <w:t>山脚下的村子规模不大，基本生活用品也能采购，不过购买荤菜得趁早！午后闲散溜达，觅得复古理发店，六十年历史的旋转椅再配上野猪鬃毛制作的头刷，往前一座，就像回到小学时村口的赶集天，理发师吆喝着不停得打磨手里的剃须刀，12元消费，剃的是种记忆！走来走去，还是觉得中国的乡村才是全世界最美好的地方。</w:t>
        <w:br/>
        <w:t>2017旅行记Day14:一早起来飞飞飞！继续窝居龟峰山脉，实在是对这大山凹里的茶园情有独钟，忍不住再鸟瞰一遍。茶农不容易，辛苦采摘一上午，等到贩子来收购，也就只能卖到八元一斤，那可是顶着太阳的辛勤劳作啊。中午溜达溜达寨子周边，认真看，还是能找到一些小风景。今天天气持续升温，好容易熬到傍晚退凉，休息休息看看电影，这种不赶路的感觉真好，一天悠悠闲闲又过去了……</w:t>
      </w:r>
    </w:p>
    <w:p>
      <w:r>
        <w:t>评论：</w:t>
        <w:br/>
        <w:t>1.这次我来你这里踩踩，回头也希望自己写的游记你来回踩哦。</w:t>
        <w:br/>
        <w:t>2.写的不错，有自己的感受，不是泛泛而谈，挺不容易呢！</w:t>
        <w:br/>
        <w:t>3.回帖赚个2分经验！嘿嘿~楼主可以关注我嘛~</w:t>
        <w:br/>
        <w:t>4.过年的时候去吧。实在是没时间，哎。为了生活不容易！</w:t>
        <w:br/>
        <w:t>5.好像很有趣的地方啊，是我的菜！！</w:t>
        <w:br/>
        <w:t>6.幸福和美丽都是需要用心去发现的。感谢作者的分享！</w:t>
        <w:br/>
        <w:t>7.楼主看来对旅行很有见解嘛，你认为旅行的意义到底是什么呢？</w:t>
      </w:r>
    </w:p>
    <w:p>
      <w:pPr>
        <w:pStyle w:val="Heading2"/>
      </w:pPr>
      <w:r>
        <w:t>30.荆州一日游</w:t>
      </w:r>
    </w:p>
    <w:p>
      <w:r>
        <w:t>https://you.ctrip.com/travels/jingzhou413/3517134.html</w:t>
      </w:r>
    </w:p>
    <w:p>
      <w:r>
        <w:t>来源：携程</w:t>
      </w:r>
    </w:p>
    <w:p>
      <w:r>
        <w:t>发表时间：2017-7-10</w:t>
      </w:r>
    </w:p>
    <w:p>
      <w:r>
        <w:t>天数：</w:t>
      </w:r>
    </w:p>
    <w:p>
      <w:r>
        <w:t>游玩时间：</w:t>
      </w:r>
    </w:p>
    <w:p>
      <w:r>
        <w:t>人均花费：</w:t>
      </w:r>
    </w:p>
    <w:p>
      <w:r>
        <w:t>和谁：</w:t>
      </w:r>
    </w:p>
    <w:p>
      <w:r>
        <w:t>玩法：</w:t>
      </w:r>
    </w:p>
    <w:p>
      <w:r>
        <w:t>旅游路线：</w:t>
      </w:r>
    </w:p>
    <w:p>
      <w:r>
        <w:t>正文：</w:t>
        <w:br/>
        <w:br/>
        <w:t>学校运动会连放4天，我一时冲动便买动车票来到了荆州，想看一眼这里的古城墙。据说这里的古城墙是国内仅此于西安的城墙，既走过西安的城墙，这里当然也不会放过了。</w:t>
        <w:br/>
        <w:t>到荆州的当天夜里，坐公交经过城墙，烟雨朦胧，夜灯昏黄，古城墙在烟雨中像蛰伏千年的怪兽，刹那间竟有了点微妙的穿越感。</w:t>
        <w:br/>
        <w:t>一个人的情侣间，醉了</w:t>
        <w:br/>
        <w:br/>
        <w:br/>
        <w:t>荆州</w:t>
        <w:br/>
        <w:br/>
        <w:br/>
        <w:t>一直在下小雨，天气好冷。起床后随便吃了早餐便打的去了最热闹的东门，一个人果然惨上加惨，风里来雨里去，虽烟雨朦胧之中更适宜感受古城风雨飘摇的历史厚重感，但我仍然冷得发抖。</w:t>
        <w:br/>
        <w:t>沿着城墙走了一圈大概花了4个小时，在城墙外围散步时，沿途几乎没有第二个人，除了淅淅沥沥的雨声，安静得让人尴尬</w:t>
        <w:br/>
        <w:br/>
        <w:t>荆州古城</w:t>
        <w:br/>
        <w:br/>
        <w:t>荆州古城</w:t>
        <w:br/>
        <w:br/>
        <w:t>荆州古城</w:t>
        <w:br/>
        <w:br/>
        <w:t>荆州古城</w:t>
        <w:br/>
        <w:t>第一次见到千年干尸，吓我一跳</w:t>
        <w:br/>
        <w:br/>
        <w:t>荆州博物馆</w:t>
        <w:br/>
        <w:br/>
        <w:t>荆州博物馆</w:t>
        <w:br/>
        <w:t>千年女尸，镇馆之宝</w:t>
      </w:r>
    </w:p>
    <w:p>
      <w:r>
        <w:t>评论：</w:t>
        <w:br/>
      </w:r>
    </w:p>
    <w:p>
      <w:pPr>
        <w:pStyle w:val="Heading2"/>
      </w:pPr>
      <w:r>
        <w:t>31.成都，一座我最喜欢的城市/慢游时光手绘成都/一人/三日</w:t>
      </w:r>
    </w:p>
    <w:p>
      <w:r>
        <w:t>https://you.ctrip.com/travels/chengdu104/3518379.html</w:t>
      </w:r>
    </w:p>
    <w:p>
      <w:r>
        <w:t>来源：携程</w:t>
      </w:r>
    </w:p>
    <w:p>
      <w:r>
        <w:t>发表时间：2017-7-18</w:t>
      </w:r>
    </w:p>
    <w:p>
      <w:r>
        <w:t>天数：7 天</w:t>
      </w:r>
    </w:p>
    <w:p>
      <w:r>
        <w:t>游玩时间：6 月</w:t>
      </w:r>
    </w:p>
    <w:p>
      <w:r>
        <w:t>人均花费：</w:t>
      </w:r>
    </w:p>
    <w:p>
      <w:r>
        <w:t>和谁：一个人</w:t>
      </w:r>
    </w:p>
    <w:p>
      <w:r>
        <w:t>玩法：自由行，摄影，人文，美食，自驾，小资，省钱，穷游，徒步，半自由行</w:t>
      </w:r>
    </w:p>
    <w:p>
      <w:r>
        <w:t>旅游路线：成都，武侯祠，文殊院，青羊宫，杜甫草堂，宽窄巷子，锦里，望江楼公园</w:t>
      </w:r>
    </w:p>
    <w:p>
      <w:r>
        <w:t>正文：</w:t>
        <w:br/>
        <w:t>也和大家分享一下有关旅行的电子书~希望大家喜欢。</w:t>
        <w:br/>
        <w:t>成都</w:t>
        <w:br/>
        <w:t>，一座我最喜欢的城市。</w:t>
        <w:br/>
        <w:t>成都除了“巴适”的生活节奏，还有厚重的历史。</w:t>
        <w:br/>
        <w:t>武侯祠</w:t>
        <w:br/>
        <w:t>的三国风云，</w:t>
        <w:br/>
        <w:t>文殊院</w:t>
        <w:br/>
        <w:t>的佛性悠长，</w:t>
        <w:br/>
        <w:t>青羊宫</w:t>
        <w:br/>
        <w:t>的道骨仙风，</w:t>
        <w:br/>
        <w:t>杜甫草堂</w:t>
        <w:br/>
        <w:t>的诗兴勃发，</w:t>
        <w:br/>
        <w:t>宽窄巷子</w:t>
        <w:br/>
        <w:t>里游走着故事，浣花溪边飘荡着茶香……</w:t>
        <w:br/>
        <w:t>舒适的生活，厚重的人文，周边美丽的自然风光，看着就让人流口水的美食，把人瞬间萌化的国宝熊猫，西部旅行的中转地，这个城市，总能让你找到一个不可抗拒的、到此一游的理由。</w:t>
        <w:br/>
        <w:t>民间常说：“在北京，时间就是机遇；在上海，时间就是时尚；在广州时间就是金钱。而在成都，时间就是生活。”开点小奥拓，游点农家乐，吃点老腊肉，晒点懒太阳，炒点渣渣股，吃点麻辣烫，喝点盖碗茶，打点小麻将，捧点川戏场，三步一饭店，五步一茶楼。</w:t>
        <w:br/>
        <w:t>成都人就好比是浮在水面的一只鹅，表面看来悠游自在，其实下面两只脚一直在非常努力地划动；表面上是晒着太阳东张西望，实际是在捕捉信息辨别方向，判断下一步该如何行动。能够过上闲适的节奏，是因为擅长控制节奏，懂得张弛之道。</w:t>
        <w:br/>
        <w:t>武侯祠在</w:t>
        <w:br/>
        <w:t>锦里</w:t>
        <w:br/>
        <w:t>旁边，我第一次去成都的时候住在武侯祠旁的一个“青旅”，武侯祠因此成了我在成都的第一站。</w:t>
        <w:br/>
        <w:t>门上高悬着的“汉昭烈庙”金字匾额。“ 汉”，是刘备创建王朝的名称，“昭烈”，是他死后的谥号。我一直以为武侯祠只是纪念诸葛亮的祠堂，没想到这里同时是纪念刘备的庙宇，这是中国唯一的臣合祀祠庙。</w:t>
        <w:br/>
        <w:t>祠内供奉着诸葛亮祖孙三代的贴金塑像。中国的祠庙历来都是前殿为次，后殿为主，诸葛亮居后，可见他受民敬仰远胜于刘备。诸葛亮只怕是“知名度”最高的历史“明星”啦！我想这就是为什么尽管此祠庙里也高悬着“汉昭烈庙”的金字匾额，可民间却只称为“武候祠”。</w:t>
        <w:br/>
        <w:t>在民间，三国时期的诸葛亮和其同事关羽，都是备受喜爱与推崇的人。倘若按照真正的历史，诸葛亮与关羽绝对不可能成为三国历史的焦点。尤其是关羽，大意失荆州，使本来实力最弱的蜀国雪上加霜，从此一蹶不振。</w:t>
        <w:br/>
        <w:t>但是历史重功绩，民间重道德。关羽自宋之后被许多皇帝追封，在明代达到了“圣”的级别。当时，文圣是孔子，武圣则是关羽，一文一武，堪为万世师表。从这一点说，中国的武将们，没有一个能够超过他。</w:t>
        <w:br/>
        <w:t>我到成都三次，三次都去了锦里，锦里是成都市区内我最喜欢的景点之一，它是武侯祠东侧的一条老街，全长350米，是成都人气最旺的景点之一。锦里是清末锦里民初的四川古镇建筑风格，老街、宅邸、府第、民居、客栈、商铺、万年台坐落其间。青瓦错落有致，沿着青石板路蜿蜒前行，置身其间恍若时空倒流。</w:t>
        <w:br/>
        <w:t>走进锦里，欣赏各种手艺，发现儿时的记忆被逐一唤起。吹糖人、捏泥塑还有那形形色色的脸谱以及我不曾玩过的皮影，让我发现童年虽已遥远，但童心却在身边。</w:t>
        <w:br/>
        <w:t>锦里之行的最后，找了个茶馆看了一场川剧。虽然以前电视上也看过，但现场看的感觉完全不一样。川剧简直是一个顶级魔术师和曲艺大师结合的领域！魔术师手法、音乐家的唱腔、拳击手的爆发力、冒险家的野心，再加上艺术家的想象力，让川剧拥有了“变脸”这样一个独特的技艺。</w:t>
        <w:br/>
        <w:t>从帝王变成女子，从鬼神变成凡人，喜怒哀乐，仅仅只是一个停顿，就让不可能化为可能。当然，如果仅仅是脸的变化，虽然惊艳，但是并不会触及心底。川剧的精妙之处是，它这并不是带着戏谑眼神看着你的魔术师，它是一个入戏甚深的演员。在这一个停顿中，演员身心都发生了转变：步伐、神态，举手投足之间都配合着面具变成了另一个角色，继续着下一个故事、下下个故事，好像之前的事情仅仅存在于你的想象之中。还有些脸谱，左右脸画着完全不同的面孔，演员向左向右扭着头，同时表演两个角色。这种几近于精神分裂的表演形式在其他剧种中几乎没有。</w:t>
        <w:br/>
        <w:t>在锦里那么多小吃中，首推三大炮，因为这是一个制作过程常有趣的小吃，在成都其他地方想吃到要碰运气。在热锅盆中抓出一大坨糍粑分为三小坨，用力摔向案板，只听见“砰砰砰”三声，三坨糍粑弹入装满芝麻粉、黄豆粉的竹簸中；另一人则将三坨糍粑捡入盘中(此时糍粑已自然地裹上了一层粉末)，再浇上浓汁。</w:t>
        <w:br/>
        <w:t>三大炮吃起来温温的、糯糯的，但黄豆粉可以中和掉糯米的黏感，不会很腻，加上最外层浇上的红糖水，糯甜可口，又自带清香，这些材料搭配在一起，简直是绝配！</w:t>
        <w:br/>
        <w:t>此面干燥多油，挑起来可如火绳一般点燃， 故得名“ 燃面”。面条松散红亮、香味扑鼻、辣麻相间、味美爽口，不愧为巴蜀一绝。在成都，你随便走进哪家面馆，都能尝到地道的燃面，保证好吃得让你舌头打结。</w:t>
        <w:br/>
        <w:t>最初的串串香，锅底和菜都很简单，发展到现在几乎是无所不涮。串串按竹签来算钱，蔬菜和荤菜价格不同。竹签串着菇类、海带、肉类、豆制品还有各式各样的食材，放到火锅里，味道主要靠汤底，以鲜香麻辣为主，煮涮很爽很入味。我特别喜欢吃鸭肠、毛肚、脑花这类不需要煮很久的食物，轻轻涮个一分钟左右蘸上香油就可以入口了，再点一份成都最有名的维怡豆奶，那感觉真是美极了！</w:t>
        <w:br/>
        <w:t>用糯米粉面包麻茸甜馅心或鲜肉咸馅心，外裹鲜橘子叶，置旺火蒸。清香滋润，醇甜爽口，荷香味浓。热气腾腾火锅之后，来这一道叶儿粑，清爽解腻，巴适！</w:t>
        <w:br/>
        <w:t>成都满大街都能看见棒棒鸡，鸡肉在特制的红油作料里浸泡着，非常入味。刚入口最直接的感受是麻辣，但继续吃，鸡肉的鲜香就会比较突出了，会有回甘，再配上芝麻增香，好吃到让人停不下来！</w:t>
        <w:br/>
        <w:t>鸡丝凉面是四川的传统小吃，历史悠久，在四川全省有很大的影响，近年来已流传于全国各地。大汗淋漓之后，吃碗酸酸辣辣的凉面，很是畅快！</w:t>
        <w:br/>
        <w:t>担担面吃起来很有嚼劲，配上香味浓郁的酱料，吃一口便感到香辣刺激，让人口水直流，汗水直流！而且越吃越觉得好吃！</w:t>
        <w:br/>
        <w:t>蛋烘糕有很多种馅料可选择搭配，所以口味非常多，我吃的那个小店馅料达到二十多种！火腿、老干妈、肉松、奶油、豇豆、蔬菜……两元一个，我试了几种，最爱吃奶油加肉松口味美味又营养的蛋烘糕的！刚出锅时外皮酥脆，一股浓浓的蛋香，里面的馅料也足，沙拉略甜，肉松略咸，给人甜咸甜咸的完美口感，趁热吃，特别好吃！</w:t>
        <w:br/>
        <w:t>宽窄巷子给我的第一印象，就像是一个非常时髦的老人家，这个老人家受着传统文化的熏陶，自身有着很好的文化沉淀，但为人又不古板，喜欢和年轻人交流，穿着也是时下最流行的现代设计感十足的中国范。</w:t>
        <w:br/>
        <w:t>宽窄巷子其实并不是一条或者两条巷子，它是由宽巷子、窄巷子和井巷子三条平行排列的城市老式街道和之间的四合院群落组成。</w:t>
        <w:br/>
        <w:t>自从宽窄巷子完成了改造，本地居民将它让位于外地游客。为数众多的“以宽窄巷子为家”的本地“耍家”们，纷纷转而寻找新的落脚点。在这种形势下，位于宽巷子背后，仅隔了一两条街的小通巷脱颖而出。</w:t>
        <w:br/>
        <w:t>宽窄巷子文化墙是个很有意思的点。它是雕塑家朱成的作品，位于井巷子口，往南就是居民区。墙的最大的看点，是黑白老照片展示的平面艺术与浮雕立体艺术的无缝结合，比如三轮车夫挑着土豆在街巷里穿行的照片。土豆被朱成换成了立体浮雕，我体验了一把挑土豆的感觉，好像那个即将跨上三轮车的车夫。</w:t>
        <w:br/>
        <w:t>“……床头屋漏无干处，雨脚如麻未断绝。自经丧乱少睡眠，长夜沾湿何由彻?</w:t>
        <w:br/>
        <w:t>安得广厦千万间，大庇天下寒士俱欢颜，风雨不动安如山！呜呼！何时眼前突兀见此屋，吾庐独破受冻死亦足！”</w:t>
        <w:br/>
        <w:t>这首在学生时代震撼到我的诗，正是在成都的杜甫草堂中创作出来的。成都杜甫草堂是诗圣杜甫流寓成都时的故居。从公元761年至公元765年杜甫先后在此居住3年零九个月，创作的诗歌有240余首留传至今。</w:t>
        <w:br/>
        <w:t>原本我以为杜甫草堂会是在一个冷僻、幽静的地方，但是到达后，发现就在城中间，门前车水马龙，热闹非凡。而那个想象中破陋不堪的茅草屋，现如今也是一座规模恢宏的纪念馆了，偌大的门楣上高悬着“杜甫草堂”四个大字。后来看历史资料，发现我想象中的那个草屋，在杜甫离开成都后便倾毁不存。五代前蜀时，诗人韦庄寻得草堂遗址，重结茅屋。至宋代又重建，并绘杜甫像于壁间，始成祠宇。此后草堂又屡兴屡废，在明清基本上奠定了今日的规模和布局。</w:t>
        <w:br/>
        <w:t>我喜欢四处旅游，虽然没有宗教信仰，但寺庙道观却去过不少。虽然道教是中国的本土宗教，但总得来说道观规模上不敌寺庙。大的道观一般建在山上，像青羊宫这种建在市中心的大道观，是很少很少的。</w:t>
        <w:br/>
        <w:t>接着便是三清殿。三清是道教中最重要的三位神仙，即玉清元始天尊、上清灵宝天尊、太清道德天尊（也就是太上老君）。</w:t>
        <w:br/>
        <w:t>按说道教思想乃太上老君所创，但在中央位置的却是元始天尊。元始天尊据说在太元诞生之前便已存在，所以尊他为元始。大殿两厢是道教的十二位金仙，他们的名号看过封神榜的人可能会有印象，广成子、赤精子、太乙真人、玉鼎真人等，神话《封神榜》中他们帮了姜子牙很多忙，而且都是元始天尊的弟子。</w:t>
        <w:br/>
        <w:t>青羊宫的主殿三清殿前，有一个太极八卦图和十二生肖石刻，看来也已经有些年月。这个图匆匆一眼看上去并不打眼，不过如果你学会看生肖的“四和六冲”，你会对生肖民俗有所了解的。</w:t>
        <w:br/>
        <w:t>恋爱婚姻中的“六冲”之说，现代人已经不再相信这些，而把爱情作为婚姻的基础。不过，十二生肖文化中仍有积极意义之处，如道家刘明龙认为十二生肖两两相对，六道轮回，体现了祖先对我们的期望和要求，例如：老鼠代表智慧，牛代表勤奋，老虎代表勇猛；兔子代表谨慎；龙代表刚猛,蛇代表柔韧；马代表勇往直前,羊代表和顺；猴子代表灵活,鸡代表恒定；狗代表忠诚,猪代表随和。看来中国传统文化真是博大精深啊！</w:t>
        <w:br/>
        <w:t>望江楼公园</w:t>
        <w:br/>
        <w:t>坐落在成都市锦江河畔，为了纪念唐代女诗人薛涛。刚开始我以为望江楼是能望锦江的一座楼，所以叫望江楼。到后才发现它是指依江而建的一群楼。</w:t>
        <w:br/>
        <w:t>说到望江楼的竹子，就得提到一个人了——薛涛。薛涛是唐代人。她原籍长安，幼时随做官的父亲到成都，家庭还算富裕。她从小聪慧好学，才智出众。只是好景不长，父亲死后家境衰败，被迫沦为乐妓。不过她并没有自视轻贱，作为社会底层的弱女子，她并不怕高官，不拘泥于世俗。她非常爱竹，写了许多关于竹的诗句，比如：“ 苍苍劲节奇，虚心能自持”，既是写竹，又是写自己，令人佩服。而望江楼的竹就是因为她才如此之多的。</w:t>
        <w:br/>
        <w:t>一条熙来攘往的小巷、一道隔离凡世的红墙、一片青砖黑梁的古老建筑，再加上几株烂漫的银杏、几炷免费提供的香火，这就是文殊院了。</w:t>
        <w:br/>
        <w:t>文殊院位于成都市城北，是川西著名的佛教寺院。相传它建于隋朝，称信相寺。五代时曾改名妙圆塔院，宋代仍称信相寺。清朝，慈笃禅师来到荒芜的古寺，在两杉之间结茅为庐，苦行修持。后来，他圆寂火化时，红色火光在空中凝结成文殊菩萨像，久久不散。人们认为慈笃是文殊菩萨的化身，从此改更名为文殊院。</w:t>
        <w:br/>
        <w:t>从大殿的侧门进去，是一片郁郁葱葱的林子，古树参天，地上铺以青石板小径，林中建一古亭，身处此景，躁动的心一下子就宁静下来。佛教强调清心寡欲，无欲无求，淡泊名利。这些不仅是道义上的阐述，而是物化为一种环境的感染。路边，不时看到一些石莲，其上放置了许多碎米粒，以供林内鸟儿食用，细节之处，足可见一座寺庙的虔诚。</w:t>
        <w:br/>
        <w:t>文殊院里有一尊很精致的青铜韦陀像，威武而立，相貌端庄，盔、铠、靴、杵的链锁，浮雕花饰，都雕琢剔透，工艺精湛，是一尊难得的艺术珍品。</w:t>
        <w:br/>
        <w:t>韦陀是佛的护法神，是南方增长天王属下八神将之一，位居32员神将之首（四大天王每人手下有八神将）。据说，在释迦佛入涅时，邪魔把佛的遗骨抢走，韦陀及时追赶，奋力夺回。因此佛教便把他作为驱除邪魔，保护佛法的天神。从宋代开始，中国寺庙中供奉韦陀，称为韦陀菩萨，常站在弥勒佛像背后，面向大雄宝殿，护持佛法，护助出家人。</w:t>
        <w:br/>
        <w:t>在府河与南河交汇处耸立着一座朱柱黛瓦的连体双亭，这便是成都人非常熟悉的合江亭。</w:t>
        <w:br/>
        <w:t>不知从什么时候起，合江亭处形成了放河灯和孔明灯的传统。每逢中外大小节日，成都的年轻人就会汇聚于此，或是让莲花灯满载心愿灯随水漂去，或是任孔明灯带着祝福冉冉升空，形成河中灯火摇曳、河上灯火点点的美景。七夕节在此处可以看到漫天灯火，直到午夜还有点点灯火在飘荡。</w:t>
        <w:br/>
        <w:t>如果你问成都人，几乎人人都知道九眼桥，倒不是因为它古老的历史，而是九眼桥曾经热闹的水码头，要从水路出成都下重庆，都得从这里搭船启程。而从外地水路运来的货物，也得在这里上岸。现在，九眼桥附近是酒吧一条街，是成都夜文化的标志。晚上河边一条街上灯火辉煌，街上的酒吧可达上百家，大多数酒吧有露天座位，也可坐酒吧里面，但每家酒吧都不大，小的最多可容纳几桌。一家接一家，可以自由选择喜欢的风格跟酒水价格。坐在室外，边欣赏风景，边喝着美酒，可谓人生一大享受。</w:t>
        <w:br/>
        <w:t>在旧时代，成都及周边的许多名小吃，都是起早贪黑、走街串巷的小贩发明的，例如夫妻肺片、麻辣烫、赖汤圆、龙抄手、叶儿粑、莲子羹等。一挑担，一风灯，再爆起一声吆喝，匆匆往来的夜游神们，不得不刹步，安抚蠢蠢欲动的胃口。旧时的成都，那些拉车的、扛包的、做手艺活的，到了晚上，歇了工，就爱在街头巷尾找一小馆子，要上一两碟冷菜，多是花生米、豆腐干之类，要有余钱，也会奢侈一次，再切上一小盘猪尾巴或者猪鼻拱，然后二三两老白干，优哉游哉一夜。现在生活质量越来越好，于是乎，昔日叫作“鬼饮食”的成都夜小吃，自然就更加地红火。</w:t>
        <w:br/>
        <w:t>所谓“冒”是指把菜放进火锅中煮熟捞出。在冒菜馆挑几样简单的菜品让店家煮熟了端来，既有了火锅的味道，又便宜快捷，有点像火锅的“体验版”。</w:t>
        <w:br/>
        <w:t>夫妻肺片通常以牛头皮、牛心、牛舌、牛肚、牛肉为料。1930年代，有郭朝华、张田政夫妻二人，以制售麻辣牛肉肺片为业，两人从提篮叫卖、摆摊招客到设店经营。他们所售肺片主要为卤煮的牛杂碎和下脚料，开始有肺片，后因为口感不好，取消了牛肺，给不富裕的人们食用。所以被称为夫妻“废”片。又因“废片”不好听，改名为“夫妻肺片”。</w:t>
        <w:br/>
        <w:t>这是川菜中传播最广的一道菜。在帝王和大户人家里，祭神得用牛羊猪三种动物，平民老百姓从集市上买一块二刀肉，用白水煮七八分熟后放到祭台上祭祀。礼成，这块肉已经冷了，聪明的祖先就想出了用蒜苗或是红椒、大头菜丝将它回锅爆炒，下豆瓣、甜面酱、红酱油、蒜苗，亮油后起锅。</w:t>
        <w:br/>
        <w:t>相传很久以前在四川有一户生意人家，他们家里的人很喜欢吃鱼，对调味也很讲究，所以他们在烧鱼的时候都要放一些葱、姜、蒜、酒、醋、酱油等去腥增味的调料。有一天晚上这个家中的女主人在炒另一盘菜的时候，为了不使配料浪费，便把上次烧鱼时用剩的配料都放在这款菜中炒拌。传说中的鱼香肉丝就这么诞生了！</w:t>
        <w:br/>
        <w:t>据传，几十年前一王姓屠夫每天把卖肉剩下的杂碎，以贱价处理。王的媳妇张氏觉得可惜，于是设摊当街卖起杂碎汤来，用猪头肉、猪骨加豌豆熬成汤，加入猪肺叶、肥肠，放入老姜、花椒、料酒用小火煨制，味道特别好。</w:t>
        <w:br/>
        <w:t>在一个偶然机会，张氏在杂碎汤里直接放入鲜生猪血，发现猪血竟然越煮越嫩，味道更为鲜美。就这样，名菜毛血旺便诞生了！</w:t>
      </w:r>
    </w:p>
    <w:p>
      <w:r>
        <w:t>评论：</w:t>
        <w:br/>
        <w:t>1.我大姑他们年初去过，工作有事我就错过了没去，很遗憾呢。</w:t>
        <w:br/>
        <w:t>2.看你的游记勾起回忆啦，回头再走一遍！</w:t>
        <w:br/>
        <w:t>3.楼主几时再写下一次游记啊？我等着哦！</w:t>
        <w:br/>
        <w:t>4.当地的居民都热情好客吗？环境怎么样？</w:t>
        <w:br/>
        <w:t>5.写的好，很细心。这一直是我想去的地方。</w:t>
        <w:br/>
        <w:t>6.感觉挺经济实惠的，收藏喜欢啦，也希望和你互粉。</w:t>
      </w:r>
    </w:p>
    <w:p>
      <w:pPr>
        <w:pStyle w:val="Heading2"/>
      </w:pPr>
      <w:r>
        <w:t>32.武汉宜昌咸宁八天游（上）</w:t>
      </w:r>
    </w:p>
    <w:p>
      <w:r>
        <w:t>https://you.ctrip.com/travels/wuhan145/3524761.html</w:t>
      </w:r>
    </w:p>
    <w:p>
      <w:r>
        <w:t>来源：携程</w:t>
      </w:r>
    </w:p>
    <w:p>
      <w:r>
        <w:t>发表时间：2017-7-23</w:t>
      </w:r>
    </w:p>
    <w:p>
      <w:r>
        <w:t>天数：3 天</w:t>
      </w:r>
    </w:p>
    <w:p>
      <w:r>
        <w:t>游玩时间：7 月</w:t>
      </w:r>
    </w:p>
    <w:p>
      <w:r>
        <w:t>人均花费：1800 元</w:t>
      </w:r>
    </w:p>
    <w:p>
      <w:r>
        <w:t>和谁：亲子</w:t>
      </w:r>
    </w:p>
    <w:p>
      <w:r>
        <w:t>玩法：自由行，火车</w:t>
      </w:r>
    </w:p>
    <w:p>
      <w:r>
        <w:t>旅游路线：宜昌，三峡大坝，葛洲坝，黄鹤楼，武汉长江大桥，户部巷，东湖，湖北省博物馆，峡州宾馆，夷陵广场，清江画廊，倒影峡，武落钟离山，清江大佛，廪君殿，仙人寨</w:t>
      </w:r>
    </w:p>
    <w:p>
      <w:r>
        <w:t>正文：</w:t>
        <w:br/>
        <w:t>宜昌峡州宾馆</w:t>
        <w:br/>
        <w:t>¥</w:t>
        <w:br/>
        <w:t>183</w:t>
        <w:br/>
        <w:t>起</w:t>
        <w:br/>
        <w:t>立即预订&gt;</w:t>
        <w:br/>
        <w:t>展开更多酒店</w:t>
        <w:br/>
        <w:t>2017年7月8号，儿子的暑假开始了，我们的暑假之旅也随之开始。今年，旅游的目的地是湖北省</w:t>
        <w:br/>
        <w:t>宜昌</w:t>
        <w:br/>
        <w:t>市。宜昌，古称夷陵，三国时候属古荆州地，导致刘备死亡的夷陵之战就发生在这里。现代，</w:t>
        <w:br/>
        <w:t>三峡大坝</w:t>
        <w:br/>
        <w:t>和</w:t>
        <w:br/>
        <w:t>葛洲坝</w:t>
        <w:br/>
        <w:t>均坐落在宜昌，故宜昌又称为“水电之都”。</w:t>
        <w:br/>
        <w:t>这次，老婆因工作太忙，未能与我们一起去，又只有我们父子俩一起这趟湖北之旅了。出发前几天，湖南地区一直下大雨，甚至很多地方都发生了洪灾，我一直很担心这次旅行会有什么波折。值得庆幸的是，旅游的这八天时间里，天气都十分好。</w:t>
        <w:br/>
        <w:t>言归正传，8号当天，我们提前一个半小时出门，赶去</w:t>
        <w:br/>
        <w:t>广州南站</w:t>
        <w:br/>
        <w:t>坐高铁到</w:t>
        <w:br/>
        <w:t>武汉</w:t>
        <w:br/>
        <w:t>。最后赶到广州南站也差点迟到，匆匆取了票，安检完，跑步去到了站台，最后两三分钟终于上了火车。有人会问，为什么不直接去宜昌？主要是因为，</w:t>
        <w:br/>
        <w:t>广州到宜昌</w:t>
        <w:br/>
        <w:t>的高铁时间不好，到宜昌的时间都是晚上了，到武汉还可以看看著名的</w:t>
        <w:br/>
        <w:t>黄鹤楼</w:t>
        <w:br/>
        <w:t>。</w:t>
        <w:br/>
        <w:t>经过3小时40分钟左右的车程，我们终于到达</w:t>
        <w:br/>
        <w:t>武汉站</w:t>
        <w:br/>
        <w:t>。出了站，坐地铁到中南路，到预订好的纽赛尔酒店入住。时间已经快两点了，放好行李，我们要出去吃午饭了。酒店附近没什么好的大餐馆，多是些快餐店。最后，我们只好去肯德基把午餐解决了。</w:t>
        <w:br/>
        <w:t>吃完饭后，我们坐公交车来到黄鹤楼。我们是从东门进入的，黄鹤楼位于南门，我们一路往着黄鹤楼方向走去，沿路风光一般，很快，我们就看到了五层高的黄鹤楼了。进入黄鹤楼还要验一次票，所以，门票一定要保管好，不能丢了。楼内每一层都有不同的摆设，首层正面壁上为一幅巨大的“白云黄鹤”陶瓷壁画。二楼大厅墙上，用大理石镌刻的唐代阎伯理撰写的《黄鹤楼记》，大厅里还陈列着各个朝代黄鹤楼的模型。三楼大厅的壁画为唐宋名人的“绣像画”，如崔颢、李白、白居易、陆游等，也摘录了他们吟咏黄鹤楼的名句。四楼没什么印象了，五楼大厅壁画是以直接绘于墙上的组画“江天浩瀚”，向人们展示了历经沧桑巨变的黄鹤楼是这一千七百多年历史的见证。站在五楼，可以眺望</w:t>
        <w:br/>
        <w:t>武汉长江大桥</w:t>
        <w:br/>
        <w:t>。由于人太多了，看了一会，我们就下楼了。</w:t>
        <w:br/>
        <w:t>东门</w:t>
        <w:br/>
        <w:t>岳飞像</w:t>
        <w:br/>
        <w:t>在黄鹤楼里游玩了约一个小时，我们就离开了。我们在马路边上找了两辆共享单车，骑着车，我们来到了长江边上，沿着江边，我们穿过了长江大桥，来到了</w:t>
        <w:br/>
        <w:t>户部巷</w:t>
        <w:br/>
        <w:t>。户部巷是武汉有名的小吃一条街，这里有很多小吃，不过和我去过的很多小吃街都大同小异，都是烧烤、臭豆腐、各种水果饮料等，有当地特色的小吃不多。在户部巷转了一圈，也没看到什么想吃的，最后走到口渴了，和儿子两人各买了一杯果汁，价格比广州便宜点，口感还不错。在户部巷转了快一小时了，差不多到6点了。我们在巷口的大中华酒楼吃晚餐，这家酒楼在网上的评价还是挺高的。不过我们进去后，发现顾客不是很多，零零散散的坐了几桌人。我们点了武汉有名的清蒸武昌鱼和一个干锅花菜，但那个鱼蒸得太老了，不好吃，结果我们只勉强吃了半条就放弃了。随便吃饱后，我们又骑共享单车回酒店了。</w:t>
        <w:br/>
        <w:t>9日一早，天色阴沉，想下雨的样子。我们出了酒店，计划今天去</w:t>
        <w:br/>
        <w:t>东湖</w:t>
        <w:br/>
        <w:t>的听涛景区。本想去酒店旁边的必胜客吃早餐的，结果进去后发现没有服务员，只好作罢。我们以找了两辆共享单车，骑车去东湖。在水果湖附近，我们找了家麦当劳把早餐解决了，然后坐公交车去到听涛景区。但还没到景区，就下起了大雨，只好改变计划。刚好发现公交车经过</w:t>
        <w:br/>
        <w:t>湖北省博物馆</w:t>
        <w:br/>
        <w:t>，我们连忙下了车，跑到了博物馆里。博物馆是免费的，我们在门口在保安手上取了门票，过了安检，进入了博物馆。博物馆挺大的，有三层楼高。这里的四大镇馆之宝为:越王勾践剑、曾侯乙编钟、郧县人头骨化石、元青花四爱图梅瓶。在里面逛了一个小时左右，我们就离开了。</w:t>
        <w:br/>
        <w:t>曾侯乙编钟</w:t>
        <w:br/>
        <w:t>越王勾践剑</w:t>
        <w:br/>
        <w:t>坐公交车回到酒店，在12点前退了房，到必胜客吃了午餐，我们坐地铁到</w:t>
        <w:br/>
        <w:t>汉口站</w:t>
        <w:br/>
        <w:t>坐动车去宜昌了。</w:t>
        <w:br/>
        <w:t>汉口车站</w:t>
        <w:br/>
        <w:t>人很多，风格有点像二三十年代的火车站风格，很有特色。两点钟的动车，约两个小时，我们就到达</w:t>
        <w:br/>
        <w:t>宜昌东站</w:t>
        <w:br/>
        <w:t>了。</w:t>
        <w:br/>
        <w:t>出了车站，在左边的公交车站坐B1路公交车到云集路。宜昌的公交系统还是不错的，市里有很多BRT线路，在BRT站里，只要给一次车费，就可以随便转乘其他公交车了。不到一个小时，我们就到达</w:t>
        <w:br/>
        <w:t>峡州宾馆</w:t>
        <w:br/>
        <w:t>了。</w:t>
        <w:br/>
        <w:t>峡州宾馆</w:t>
        <w:br/>
        <w:t>是宜昌比较久的一家四星级宾馆，这里靠近</w:t>
        <w:br/>
        <w:t>夷陵广场</w:t>
        <w:br/>
        <w:t>和宜昌长途客运站，去各个旅游景点都很方便。这是我选择这家宾馆的主要原因，另一个原因就是相比其他同档次的酒店价格比较便宜了。</w:t>
        <w:br/>
        <w:t>办好入住手续，放好行李，时间已经6点多了，在酒店附属的餐厅吃了晚餐。我们就步行到酒店附近的CBD购物中心，这里有沃尔玛超市，有各种大小商铺、餐厅和电影院，购物中心后面还有一条小吃街，有很多宜昌当地的小吃。在这里逛了一个多小时，顺便买了些东西，我们就回酒店休息了。</w:t>
        <w:br/>
        <w:t>10日早上，天气晴。在酒店吃了个比较简单的自助早餐，我们就步行到长途客运站。酒店离客运站约15分钟路程，在客运站售票厅的自助售票机上买了去</w:t>
        <w:br/>
        <w:t>长阳</w:t>
        <w:br/>
        <w:t>的汽车票（803路公交，17元/人），进站上了车，8点左右，车就开了。约一个小时，到达长阳客运站，下车时，司机指引我们去</w:t>
        <w:br/>
        <w:t>清江画廊</w:t>
        <w:br/>
        <w:t>的乘客到旁边的地方坐专线车。顺着司机的指引，我们找到了车身上写着“清江画廊”的旅游大巴，上了车，工作人员上车卖票（5元/人），每人发了一个牌子，凭这个牌子，回来时可以免费坐车到客运站。在宜昌的几天，感受最深的就是宜昌的交通，特别是到旅游景点的公交十分方便，自由行也没有什么难度。</w:t>
        <w:br/>
        <w:t>大约又坐了三十分钟的车，我们来到清江画廊的景区售票处了，买好票，回到旅游车上，又往前走了一会儿，终于到达清江画廊的景区门口了，时间已经到10点了。进了景区，走过一条风雨桥廊，穿过一条隧道，我们来到了游客码头，登上船。因为还没到开船时间，儿子在船舱玩着手机，我在船上到处拍照。</w:t>
        <w:br/>
        <w:t>今天天气真得很好，站在甲板上，只见蓝天、白云、青山、绿水都齐了。一直到10点45分，船终于开了，这时，船上已经坐满了游客。游船先是去到</w:t>
        <w:br/>
        <w:t>倒影峡</w:t>
        <w:br/>
        <w:t>，然后回到主航道，一直往</w:t>
        <w:br/>
        <w:t>武落钟离山</w:t>
        <w:br/>
        <w:t>的方向开去。“八百里清江美如画，三百里画廊在长阳”，清江画廊真得好美，一路不停地拍看照，不经不觉，一个小时就过去了。船也到达武落钟离山码头了。上岸前，船上的导游告诉我们：2点钟前要回到船上，过时不侯。这就是说上岸游玩的时间只有两个小时左右了，如果错过了上船时间，就只能等下一班船了。</w:t>
        <w:br/>
        <w:t>清江大佛</w:t>
        <w:br/>
        <w:t>倒影峡</w:t>
        <w:br/>
        <w:t>上了岸，穿过巴王人像广场，面前就出现了一条长长的楼梯，楼梯两旁都是一家家农家乐。儿子不想走了，吵着说饿了。我们走进了第一家农家乐里。刚找张桌子坐好，旁边桌子的一对母女的妈妈就问我说：“是不是只有父子俩吃饭？”我点了点头说：“是啊。”那妈妈又说：“那我们两家一起吃饭好不好，这样点菜好一点，也省点钱，大家可以AA制。”我仔细看了看那母女，女儿大概八九岁左右，想了想，人家两个女子都不介意了，我们两个男的还介意什么，就同意了。我们一边吃饭，一边聊天，原来这母女是宜昌本地了，也是趁女儿放假过来游玩的。</w:t>
        <w:br/>
        <w:t>饭后，我们四人结伴一起继续登山游玩。走过农家乐一条街后，就到了</w:t>
        <w:br/>
        <w:t>廪君殿</w:t>
        <w:br/>
        <w:t>，殿前两边还各有钟楼、鼓楼一座。我和儿子登上钟楼二楼，楼内有一大钟，儿子蛮有兴趣的去撞了两下钟，然后我们就出了钟楼，继续往上登顶了，也没去鼓楼看看，估计里面应该也有个大鼓吧。</w:t>
        <w:br/>
        <w:t>继续往上走了十来二十分钟，终于走到山顶了。从山顶府看整条清江，仿佛一块碧玉镶嵌在两山之间，美不胜收。下山的时候，我们走的是另一条路，很快就回到了游客服务中心，时间大概是1点半左右了。因为走得有点热了，我们提前回到船上叹空调去了。</w:t>
        <w:br/>
        <w:t>2点钟，游船准时启航，向着来路开回去了，途中会经过</w:t>
        <w:br/>
        <w:t>仙人寨</w:t>
        <w:br/>
        <w:t>，这里可以上岸游玩一个小时。仙人寨上有个仙人洞，在半山腰上。从上岸的码头到仙人洞只有一条路，全部是上下楼梯，而且是没有回头路走的。因为游客上岸后，游船会开到下山出口的另一个码头接游客的。所以，上岸前，船上的导游一再告知，有心脏病、体力差的游客不建议登山，可以留在船上休息。</w:t>
        <w:br/>
        <w:t>儿子说太累了，不想走，就留在船上，我一个人自己去找仙人洞了。因为担心时间不够，我走得很快，十分钟左右就走到仙人洞，不过确实挺累的，走得脚都软了。仙人洞就一个大岩洞，很大很大，里面还摆了几尊大佛。匆匆看了几眼，我就下山了，一来一回就三十分钟左右。4点钟，游船继续往回开，半小时后，我们终于回到景区的游客码头了。</w:t>
        <w:br/>
        <w:t>不知是天然的还是人工的猴头</w:t>
        <w:br/>
        <w:t>在仙人洞的旁边还有一副悬棺</w:t>
        <w:br/>
        <w:t>出了景区，坐上专线车回到长阳客运站，然后又坐803路公交回到宜昌长途客运站，时间已经7点了。宜昌的天黑得很迟，差不多8点天才会全黑了。我们步行回酒店，途中在一家红星酒楼吃了晚餐。</w:t>
      </w:r>
    </w:p>
    <w:p>
      <w:r>
        <w:t>评论：</w:t>
        <w:br/>
        <w:t>1.顶一下~~习惯性点赞了，我3月份去这里天气好么？</w:t>
        <w:br/>
        <w:t>2.lz你觉得最适合哪个时候去这里啊？是不是其实什么时候去都别有一番滋味？</w:t>
        <w:br/>
        <w:t>3.楼主此程还有更详细的攻略吗？</w:t>
        <w:br/>
        <w:t>4.楼主照片实在太美了请问楼主是用什么相机拍的啊？</w:t>
        <w:br/>
        <w:t>5.我也是第一次去，其他时候会有什么风景也不是很清楚。现在去我觉得还不错，只是天气有点热。因为宜昌江河比较多，水上项目较多，我觉得夏天和秋天比较适宜。</w:t>
        <w:br/>
        <w:t>6.我已经觉得写得很详细了，你还想了解哪方面的信息？</w:t>
        <w:br/>
        <w:t>7.就是用普通的傻瓜相机和华为手机拍的。</w:t>
        <w:br/>
        <w:t>8.哦哦好的 谢谢楼主呢</w:t>
      </w:r>
    </w:p>
    <w:p>
      <w:pPr>
        <w:pStyle w:val="Heading2"/>
      </w:pPr>
      <w:r>
        <w:t>33.武汉极地北极熊私家别墅 游客感叹：人不如熊</w:t>
      </w:r>
    </w:p>
    <w:p>
      <w:r>
        <w:t>https://you.ctrip.com/travels/arcticregions120486/3524927.html</w:t>
      </w:r>
    </w:p>
    <w:p>
      <w:r>
        <w:t>来源：携程</w:t>
      </w:r>
    </w:p>
    <w:p>
      <w:r>
        <w:t>发表时间：2017-7-26</w:t>
      </w:r>
    </w:p>
    <w:p>
      <w:r>
        <w:t>天数：1 天</w:t>
      </w:r>
    </w:p>
    <w:p>
      <w:r>
        <w:t>游玩时间：7 月</w:t>
      </w:r>
    </w:p>
    <w:p>
      <w:r>
        <w:t>人均花费：100 元</w:t>
      </w:r>
    </w:p>
    <w:p>
      <w:r>
        <w:t>和谁：和父母</w:t>
      </w:r>
    </w:p>
    <w:p>
      <w:r>
        <w:t>玩法：</w:t>
      </w:r>
    </w:p>
    <w:p>
      <w:r>
        <w:t>旅游路线：北极</w:t>
      </w:r>
    </w:p>
    <w:p>
      <w:r>
        <w:t>正文：</w:t>
        <w:br/>
        <w:t>高温预警持续5天，热浪持续翻滚。武汉中心气象台预计，中心城区将迎来今夏首个39℃。武汉海昌极地海洋公园室内极地场馆长年模拟南</w:t>
        <w:br/>
        <w:t>北极</w:t>
        <w:br/>
        <w:t>环境，烈日袭来，公园饲养员更为北极熊准备特供食物，让游园游客大呼：“这人过的还不如北极熊日子滋润啊！”</w:t>
        <w:br/>
        <w:t>（乐乐盯着楼上的饲养员等待茶点）</w:t>
        <w:br/>
        <w:t>进入夏日起，武汉海昌极地海洋公园开始自制大冰块，每天12块，一大块冰就可以成为憨厚可爱的北极熊玩具。已在武汉海昌极地海洋公园度过了6个夏天的双胞胎北极熊“乐乐”和“静静”，显然已经很懂得这块大玩具怎么玩。</w:t>
        <w:br/>
        <w:t>到了饲养时间，大冰块一进入极地馆，平时看起来憨态可掬的乐乐静静立马智力爆棚，从私家泳池里游上来，跑过去惬意地把自己放倒，抱着冰块玩耍。其实并不是乐乐静静感到武汉夏日炎热，而是冰块里另藏玄机。</w:t>
        <w:br/>
        <w:t>（乐乐啃着冰块里的水果）</w:t>
        <w:br/>
        <w:t>据饲养员介绍：“我们冰块不是普通的冰块，而是专门为北极熊准备的特餐。冰块里一般都包着进口鱼或者水果。而且你别看乐乐这么憨厚可爱，嘴巴却叼的很，西瓜甜不甜它舔一口就知道了，不甜的西瓜它碰都不会碰。”</w:t>
        <w:br/>
        <w:t>提到这群可爱的极地动物如何在武汉避暑时，饲养员笑着说道：“其实根本不存在避暑或炎热这种状况，北极熊的极地馆里温度长年18度，泳池温度长年15度。武汉夏天再热，他们也过的快乐的很。冬天再怎么冷，它里面还是这个温度。我们模拟了北极熊最喜欢的温度，所以市民朋友们不用过于担心北极熊的炎热问题。”</w:t>
        <w:br/>
        <w:t>（乐乐划水游泳）</w:t>
        <w:br/>
        <w:t>来自湖北荆州的市民刘女士听到饲养员讲解后，打趣道：“这人过的还不如北极熊日子滋润啊，西瓜要特甜无籽的，食物是专供的，还有私家游泳池，羡慕得不得了啊！”</w:t>
      </w:r>
    </w:p>
    <w:p>
      <w:r>
        <w:t>评论：</w:t>
        <w:br/>
      </w:r>
    </w:p>
    <w:p>
      <w:pPr>
        <w:pStyle w:val="Heading2"/>
      </w:pPr>
      <w:r>
        <w:t>34.华强方特牵手高铁 打造“方特”流动名片</w:t>
      </w:r>
    </w:p>
    <w:p>
      <w:r>
        <w:t>https://you.ctrip.com/travels/wuhan145/3528726.html</w:t>
      </w:r>
    </w:p>
    <w:p>
      <w:r>
        <w:t>来源：携程</w:t>
      </w:r>
    </w:p>
    <w:p>
      <w:r>
        <w:t>发表时间：2017-7-30</w:t>
      </w:r>
    </w:p>
    <w:p>
      <w:r>
        <w:t>天数：</w:t>
      </w:r>
    </w:p>
    <w:p>
      <w:r>
        <w:t>游玩时间：</w:t>
      </w:r>
    </w:p>
    <w:p>
      <w:r>
        <w:t>人均花费：</w:t>
      </w:r>
    </w:p>
    <w:p>
      <w:r>
        <w:t>和谁：</w:t>
      </w:r>
    </w:p>
    <w:p>
      <w:r>
        <w:t>玩法：火车</w:t>
      </w:r>
    </w:p>
    <w:p>
      <w:r>
        <w:t>旅游路线：武汉</w:t>
      </w:r>
    </w:p>
    <w:p>
      <w:r>
        <w:t>正文：</w:t>
        <w:br/>
        <w:t>7月29日，由华强方特集团冠名的“方特号”高铁列车首发仪式在</w:t>
        <w:br/>
        <w:t>武汉站</w:t>
        <w:br/>
        <w:t>隆重举行。随着“方特号”高铁列车的发出，游客在高铁上也能奇遇方特，感受欢乐。</w:t>
        <w:br/>
        <w:t>首发主题互动 “方特号”欢乐出发</w:t>
        <w:br/>
        <w:t>7月29日一早，方特主题乐园里的二次元“明星”们惊喜现身</w:t>
        <w:br/>
        <w:t>武汉</w:t>
        <w:br/>
        <w:t>高铁站候车厅，现场助阵“方特号”列车首发仪式。憨态可掬的“熊大熊二”兄弟，“上古女神”女娲、“美猴王”孙悟空等方特原创IP人物，以及造型各异的古风美女……他们一出现，便吸引了不少候车旅客与其互动、合影，方特特意为合影的朋友们准备了趣味背景板和精美小礼品，旅客们热情高涨、积极参与，现场气氛欢乐活跃。</w:t>
        <w:br/>
        <w:t>不仅如此，方特原创IP人物在随后的首发仪式前玩起了快闪，将活动推向高潮。首发仪式开始，华强方特集团领导及嘉宾共同宣布“方特号”列车发车。</w:t>
        <w:br/>
        <w:t>从站厅下至站台后，欢乐的气息扑面而来，萌气十足的人偶引导旅客登车。走进列车，车厢内的座椅枕巾、行李架、小桌板、走道到显示屏上全都是方特旅游区的相关介绍信息，加上“高姐”甜美的“方特专属”语音温馨提示，让人有瞬间置身方特旅游区的错觉，让人倍感轻松愉悦。</w:t>
        <w:br/>
        <w:t>随着列车驶出站台，车内活动更是精彩纷呈：“熊出没兄弟”走进车厢与乘客互动，有趣好玩的有奖问答和扫码活动，不仅加深游客对方特旅游区的印象及好感，更让他们收获了一个欢乐的旅程。</w:t>
        <w:br/>
        <w:t>“方特号”高铁冠名打造“方特”流动名片</w:t>
        <w:br/>
        <w:t>近年来旅游热潮来袭，自驾游、高铁游成为年轻族旅游出行的首选，高铁传播效应不断扩大。方特作为中国主题乐园行业的佼佼者，不仅在文化和科技创新方面保持不断进步，在宣传推广方面也越发重视并加大力度。</w:t>
        <w:br/>
        <w:t>此次华强方特集团冠名高铁G692次“方特号”，武汉站作为首发站，这是华强方特借力高铁的一项重大宣传举措。武汉站是湖北省的重要交通枢纽，而华强方特集团投资建设的“荆州华夏历史文化科技园”项目同样落地湖北省荆州市，其将|依托华强方特集团的现代高科技表现形式，将荆州文化、华夏历史文明以一种现代人喜闻乐见的方式展现出来。项目建成后，将成为湖北地区规模最大、档次最高的历史文化主题乐园。借助高铁资源、开展营销合作，不仅能够向各地游客传送方特文化旅游的魅力，还能为来方特的游客提供多样化的交通。</w:t>
        <w:br/>
        <w:t>通过此次“方特号”高铁冠名，华强方特集团希望以高铁为媒介，将“方特号”打造成为对外展示方特品牌形象的新窗口、新途径，成为“方特”品牌的一张流动名片，以扩大方特旅游区的知名度和影响力。</w:t>
        <w:br/>
        <w:t>热忱欢迎八方宾客搭乘“方特号”高铁列车到方特旅游区，畅享更多欢乐体验！</w:t>
      </w:r>
    </w:p>
    <w:p>
      <w:r>
        <w:t>评论：</w:t>
        <w:br/>
        <w:t>1.看完游记心动不已，收藏啦，谢谢楼主的分享。</w:t>
        <w:br/>
        <w:t>2.景色很美的，要是能多po点更好看的图片就好啦。</w:t>
        <w:br/>
        <w:t>3.图片还不够多哟，楼主要加油~~</w:t>
        <w:br/>
        <w:t>4.矮油，怎么就这几张图片啦，没看过瘾！！！</w:t>
      </w:r>
    </w:p>
    <w:p>
      <w:pPr>
        <w:pStyle w:val="Heading2"/>
      </w:pPr>
      <w:r>
        <w:t>35.楠哥和玲姐自驾房车行天下(65)蓬莱仙阁!不来蓬莱，也许真的会后悔！</w:t>
      </w:r>
    </w:p>
    <w:p>
      <w:r>
        <w:t>https://you.ctrip.com/travels/penglai168/3529180.html</w:t>
      </w:r>
    </w:p>
    <w:p>
      <w:r>
        <w:t>来源：携程</w:t>
      </w:r>
    </w:p>
    <w:p>
      <w:r>
        <w:t>发表时间：2017-8-1</w:t>
      </w:r>
    </w:p>
    <w:p>
      <w:r>
        <w:t>天数：</w:t>
      </w:r>
    </w:p>
    <w:p>
      <w:r>
        <w:t>游玩时间：</w:t>
      </w:r>
    </w:p>
    <w:p>
      <w:r>
        <w:t>人均花费：</w:t>
      </w:r>
    </w:p>
    <w:p>
      <w:r>
        <w:t>和谁：</w:t>
      </w:r>
    </w:p>
    <w:p>
      <w:r>
        <w:t>玩法：自由行，摄影，人文，美食，自驾，小资</w:t>
      </w:r>
    </w:p>
    <w:p>
      <w:r>
        <w:t>旅游路线：蓬莱</w:t>
      </w:r>
    </w:p>
    <w:p>
      <w:r>
        <w:t>正文：</w:t>
        <w:br/>
        <w:t>2017旅行记Day61:一大早从窝窝步行200米到海边，突然之间你会明白这里为什么叫“</w:t>
        <w:br/>
        <w:t>蓬莱</w:t>
        <w:br/>
        <w:t>仙阁”。雾气遮住了海岸线，这种朦胧感，这种仙气，让你看不到天际，让你感觉你此刻犹如站在天际！午后阳光直射，光线通透，沿着沙滩往西1000米，看见了八仙，看见了仙阁，这是整个蓬莱的精髓和亮点，虽然这只是旅游打造的套路，但不来蓬莱，也许真的会后悔！</w:t>
        <w:br/>
        <w:t>离开景点2公里，往老城区方向探一探，你会发现有很多本地文化值得探寻。今日解锁蓬莱小面，强烈推荐！这是咕咚姐骑着电动车四处找寻得到的完美答案，你从来没有感受过的海鲜小面。你没有看错，图中我们品尝到的牡蛎面、扇贝面和海鱼面，单价只需要仅仅三元！本地人告诉我们，三元以上那些眼花缭乱的搭配都是为尝鲜的游客准备，而真正的当地老百姓，顶天也就是三元的基础上加一个鸡蛋，四元钱搞定。走遍大江南北，谁还能秀出如此性价比的标准？且不说味道如何，至少过期的食材是不敢如此烹饪。后来的窝友一定要来感受，一定！</w:t>
        <w:br/>
        <w:t>2017旅行记Day62：磨叽磨叽磨叽，最后还是选择走陆路！看来旅顺口大连这条线又得推迟到不知道什么时候了。即来则安，那就继续我们的走马观花吧。今天往莱州方向进军，120公里路况堪忧，这算是进入山东走过的最差的路段，坑坑洼洼让我想起荆州！中午偶遇一床车朋友还带了4只宠物，看见喜鹊是不是有喜事儿？一顿颠簸后，终于到达莱州。感觉出了蓬莱，就已经找不到胶东半岛的那种美妙海岸线的感觉了。接下来还有东营还有天津还有曹妃甸，天啊，渤海湾重工业地段，真想有多快走多快！</w:t>
        <w:br/>
        <w:t>2017旅行记63:今天高德地图抽风，又让我在忙忙平原里迷路了，真怀念老家的崇山峻岭，从A到B往往也就一条公路，闭着眼睛也能开到目的地！从莱州至东营的路况算不上一塌糊涂，但也好不到哪儿去，为了躲避颠簸，走县道甚至乡道，纵横交错犹如迷宫，一百多公里下来，满满工业景观，没有风景更谈不上能找到个好窝窝！踉踉跄跄开了5个小时终于到达目的地，从窝窝附近建筑来看，怎么越看越像新疆？对，像极了库尔勒。在这里要真心感谢窝友王君提供的好窝，绝对市中心，绝对闹中取静。周边配套完美，最主要是美食街的排场像美食节！本打算买菜做饭，看此规模，果断放弃，妥妥的待着品小吃吧。再有两天就要出山东了，还真没仔细去感受山东的面啊饼啊之类的小吃。明天，咕咚（吃货）时间见！</w:t>
        <w:br/>
        <w:t>2017旅行记Day64:新队友加入，谁说床车不能尽善尽美？看看上海男人的装备，全面、全能、细腻！So，旅行，最艰难的还是出发前的头一天，当你走出来以后，只会越走越简单！这是在齐鲁大地上的最后一天，随着时间的临近，接下来的30天我们将完成3000公里的路程，细细想来，还真没有认真的品过一次家常鲁菜。中午开始，报复性的捞两顿！</w:t>
        <w:br/>
        <w:t>如今，川菜湘菜的重口味横扫全国，当我们口味越来越重，似乎慢慢淡忘了最不该忽略的，鲁菜！这才是历史最悠久、技法最丰富、难度最高、最见功力的菜系。2000多年前源于山东的儒家学派奠定了中国饮食注重精细、中和、健康的审美取向，也奠定了中式烹调技法的框架。明清时期大量山东厨师和菜品涌入宫廷，使鲁菜雍容华贵、中正大气、平和养生的风格特点进一步得到升华！从精致奢华的海鲜烹饪到充满市井文化的饼面制作，基本涵盖了你能想象的所有食材组合。东营城市清爽，寻来寻去，潍城老铺的繁荣景象吸引我们，人均三、四十元就能像山东人一样吃得壮观丰富。推荐此美食窝，不用谢，吃好了，给个赞就行！</w:t>
      </w:r>
    </w:p>
    <w:p>
      <w:r>
        <w:t>评论：</w:t>
        <w:br/>
        <w:t>1.美图美文顶一下！请教一下9月份去的话合适咩？</w:t>
        <w:br/>
        <w:t>2.留下一个携印，打算踏步走了。</w:t>
        <w:br/>
        <w:t>3.好久没看到这么接地气的游记了</w:t>
        <w:br/>
        <w:t>4.游记是属于自己的美好回忆，却可以分享给很多人。有趣的地方。</w:t>
        <w:br/>
        <w:t>5.这文字写得简直比作家还作家！看来我要好好向楼主学习一下了~</w:t>
        <w:br/>
        <w:t>6.看完了，意犹未尽啊，怎么才能写得和大家一样好的游记呢</w:t>
        <w:br/>
        <w:t>7.行程中有什么更好的调整么？一般都是玩完了才会知道整个流程怎么调整比较好呢。</w:t>
        <w:br/>
        <w:t>8.留爪，收藏以后有空慢慢看！</w:t>
      </w:r>
    </w:p>
    <w:p>
      <w:pPr>
        <w:pStyle w:val="Heading2"/>
      </w:pPr>
      <w:r>
        <w:t>36.湖南湘西——凤凰古城</w:t>
      </w:r>
    </w:p>
    <w:p>
      <w:r>
        <w:t>https://you.ctrip.com/travels/fenghuang988/3541952.html</w:t>
      </w:r>
    </w:p>
    <w:p>
      <w:r>
        <w:t>来源：携程</w:t>
      </w:r>
    </w:p>
    <w:p>
      <w:r>
        <w:t>发表时间：2017-8-17</w:t>
      </w:r>
    </w:p>
    <w:p>
      <w:r>
        <w:t>天数：</w:t>
      </w:r>
    </w:p>
    <w:p>
      <w:r>
        <w:t>游玩时间：9 月</w:t>
      </w:r>
    </w:p>
    <w:p>
      <w:r>
        <w:t>人均花费：</w:t>
      </w:r>
    </w:p>
    <w:p>
      <w:r>
        <w:t>和谁：夫妻</w:t>
      </w:r>
    </w:p>
    <w:p>
      <w:r>
        <w:t>玩法：自驾</w:t>
      </w:r>
    </w:p>
    <w:p>
      <w:r>
        <w:t>旅游路线：凤凰，凤凰古城，沱江，水调歌头吊脚楼宾馆，万寿宫，沈从文故居，北门城楼</w:t>
      </w:r>
    </w:p>
    <w:p>
      <w:r>
        <w:t>正文：</w:t>
        <w:br/>
        <w:t>久栖·凤凰水调歌头吊脚楼宾馆</w:t>
        <w:br/>
        <w:t>¥</w:t>
        <w:br/>
        <w:t>229</w:t>
        <w:br/>
        <w:t>起</w:t>
        <w:br/>
        <w:t>立即预订&gt;</w:t>
        <w:br/>
        <w:t>展开更多酒店</w:t>
        <w:br/>
        <w:t>2016年夏季自驾游，游完京津冀，随后继续南下</w:t>
        <w:br/>
        <w:t>游河南</w:t>
        <w:br/>
        <w:t>、湖北，第36天（9月26日），离开湖北荆州，行驶470公里到湖南</w:t>
        <w:br/>
        <w:t>凤凰</w:t>
        <w:br/>
        <w:t>，当天下午及次日上午游</w:t>
        <w:br/>
        <w:t>凤凰古城</w:t>
        <w:br/>
        <w:t>。</w:t>
        <w:br/>
        <w:t>我们住在古城内</w:t>
        <w:br/>
        <w:t>沱江</w:t>
        <w:br/>
        <w:t>下游的</w:t>
        <w:br/>
        <w:t>水调歌头吊脚楼宾馆</w:t>
        <w:br/>
        <w:t>，房间阳台可观古城及沱江，过小桥江对面有停车场。</w:t>
        <w:br/>
        <w:t>现在凤凰古城若不入故居、博物馆等是不用买门票的，当天下午我们沿沱江游风桥、影江楼、万名塔、</w:t>
        <w:br/>
        <w:t>万寿宫</w:t>
        <w:br/>
        <w:t>、望江亭、虹桥、北门城墙、北门码头，欣赏夜景后返回。</w:t>
        <w:br/>
        <w:t>次日上午再沿沱江及古城一直走到南华门，再从古城内返回，游</w:t>
        <w:br/>
        <w:t>沈从文故居</w:t>
        <w:br/>
        <w:t>、古城博物馆等。</w:t>
        <w:br/>
        <w:t>凤凰古城已有300多年历史，紫红沙石砌成的城楼，沿沱江而建的吊脚楼，古色古香的明清古院，横向交错铺砌的青石板路，满街的酒吧饭庄，具有民族特色的传统工艺品集市，凤凰古城值得你一游。</w:t>
        <w:br/>
        <w:t>中午品尝苗家酸汤鱼后开车去铜仁。</w:t>
        <w:br/>
        <w:t>1.</w:t>
        <w:br/>
        <w:t>凤凰水调歌头吊脚楼宾馆</w:t>
        <w:br/>
        <w:t>2.凤凰古城--风桥</w:t>
        <w:br/>
        <w:t>3.凤凰古城--风桥</w:t>
        <w:br/>
        <w:t>4.沱江沿岸的吊脚楼</w:t>
        <w:br/>
        <w:t>5.沱江沿岸的吊脚楼</w:t>
        <w:br/>
        <w:t>6.凤凰古城--万名塔</w:t>
        <w:br/>
        <w:t>7.凤凰古城--江湖小馆</w:t>
        <w:br/>
        <w:t>8.沱江沿岸的吊脚楼</w:t>
        <w:br/>
        <w:t>9.沱江沿岸的吊脚楼</w:t>
        <w:br/>
        <w:t>10.凤凰古城--虹桥</w:t>
        <w:br/>
        <w:t>11.凤凰古城--虹桥大街</w:t>
        <w:br/>
        <w:t>12.凤凰古城--南华山</w:t>
        <w:br/>
        <w:t>13.凤凰古城--天后宫</w:t>
        <w:br/>
        <w:t>14.凤凰古城--凤凰城</w:t>
        <w:br/>
        <w:t>15.凤凰古城--青石板街</w:t>
        <w:br/>
        <w:t>16.凤凰古城--北门城墙</w:t>
        <w:br/>
        <w:t>17.凤凰古城--夜景</w:t>
        <w:br/>
        <w:t>18.凤凰古城--夜景</w:t>
        <w:br/>
        <w:t>19.凤凰古城--夜景</w:t>
        <w:br/>
        <w:t>20.凤凰古城--沱江风光</w:t>
        <w:br/>
        <w:t>21.凤凰古城--沱江风光</w:t>
        <w:br/>
        <w:t>22.凤凰古城--沱江风光</w:t>
        <w:br/>
        <w:t>23.凤凰古城--虹桥</w:t>
        <w:br/>
        <w:t>24.凤凰古城--</w:t>
        <w:br/>
        <w:t>北门城楼</w:t>
        <w:br/>
        <w:t>25.凤凰古城--北门码头</w:t>
        <w:br/>
        <w:t>26.凤凰古城--沱江风光</w:t>
        <w:br/>
        <w:t>27.凤凰古城--沱江风光</w:t>
        <w:br/>
        <w:t>28.凤凰古城--沱江风光</w:t>
        <w:br/>
        <w:t>29.凤凰古城--沱江风光</w:t>
        <w:br/>
        <w:t>30.凤凰古城--沱江风光</w:t>
        <w:br/>
        <w:t>31.凤凰古城--南华大桥</w:t>
        <w:br/>
        <w:t>32.凤凰古城--大水车</w:t>
        <w:br/>
        <w:t>33.凤凰古城--购物摊</w:t>
        <w:br/>
        <w:t>34.凤凰古城--南华门</w:t>
        <w:br/>
        <w:t>35.凤凰古城--油纸伞</w:t>
        <w:br/>
        <w:t>36.凤凰古城--沈从文故居</w:t>
        <w:br/>
        <w:t>37.凤凰古城--沈从文故居</w:t>
        <w:br/>
        <w:t>38.凤凰古城--沈从文故居</w:t>
        <w:br/>
        <w:t>39.凤凰古城--古城博物馆</w:t>
        <w:br/>
        <w:t>40.凤凰古城--苗家酸汤鱼</w:t>
      </w:r>
    </w:p>
    <w:p>
      <w:r>
        <w:t>评论：</w:t>
        <w:br/>
        <w:t>1.看过楼主的介绍，脑海里又过了一遍愿望清单，每年争取出去一次，\(^o^)/~</w:t>
        <w:br/>
        <w:t>2.楼主，之前有去过其他什么地方吗？</w:t>
        <w:br/>
        <w:t>3.你去过的地方我都留下过脚印，但就没想要写下来（￣▽￣）以后要多写写！</w:t>
        <w:br/>
        <w:t>4.旅行就是这样，放松心情，舒展身体，不一样的体会不一样的享受。</w:t>
      </w:r>
    </w:p>
    <w:p>
      <w:pPr>
        <w:pStyle w:val="Heading2"/>
      </w:pPr>
      <w:r>
        <w:t>37.2013荆州行</w:t>
      </w:r>
    </w:p>
    <w:p>
      <w:r>
        <w:t>https://you.ctrip.com/travels/youyouctripstar10000/3549123.html</w:t>
      </w:r>
    </w:p>
    <w:p>
      <w:r>
        <w:t>来源：携程</w:t>
      </w:r>
    </w:p>
    <w:p>
      <w:r>
        <w:t>发表时间：2017-8-29</w:t>
      </w:r>
    </w:p>
    <w:p>
      <w:r>
        <w:t>天数：</w:t>
      </w:r>
    </w:p>
    <w:p>
      <w:r>
        <w:t>游玩时间：</w:t>
      </w:r>
    </w:p>
    <w:p>
      <w:r>
        <w:t>人均花费：</w:t>
      </w:r>
    </w:p>
    <w:p>
      <w:r>
        <w:t>和谁：</w:t>
      </w:r>
    </w:p>
    <w:p>
      <w:r>
        <w:t>玩法：</w:t>
      </w:r>
    </w:p>
    <w:p>
      <w:r>
        <w:t>旅游路线：</w:t>
      </w:r>
    </w:p>
    <w:p>
      <w:r>
        <w:t>正文：</w:t>
        <w:br/>
        <w:br/>
        <w:t>显示全部4天</w:t>
        <w:br/>
        <w:br/>
        <w:t>收起</w:t>
        <w:br/>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br/>
        <w:t>荆州古城</w:t>
        <w:br/>
        <w:t>上午和友妈带上友友来到古城墙，先友妈带友友骑马照相，然后租了三人自行车围着城墙骑了一小时，回到租车点，突发奇想租衣服拍照，友友见我穿古装兴趣颇大的也要换装，然后…就有图片所见的大片了。下午，在友妈二姑姑家休息，傍晚友妈和友友外婆带友友和果果，子墨一起又去城墙边玩了。晚上和友妈在东门吃烧烤。</w:t>
        <w:br/>
        <w:br/>
        <w:t>二姑姑家</w:t>
        <w:br/>
        <w:br/>
        <w:t>二姑姑家</w:t>
        <w:br/>
        <w:br/>
        <w:t>二姑姑家</w:t>
        <w:br/>
        <w:t>今天一早，友友妈妈、外婆和二姑姑带友友去中山公园玩，后面下大雨，我则窝在家吃小胡鸭看甄嬛传，晚上大家一起去大姑姑家吃饭了。</w:t>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br/>
        <w:br/>
        <w:t>沙市黄家塘和中山公园</w:t>
        <w:br/>
        <w:br/>
        <w:br/>
        <w:t>今天友友被岳父岳母带去探访他们的有人，我和友妈得闲去了沙市吃了传说中的黄家塘米粉，然后去了中山公园坐了摩天轮，泛舟。中午黄灿夫妇请吃饭后我就继续回家休息顺便甄嬛传，友妈和灿逛街，晚上灿请我们去吃烧烤，确实味道不错，比东门烧烤好多了。</w:t>
        <w:br/>
        <w:br/>
        <w:br/>
        <w:t>松滋、荆州城</w:t>
        <w:br/>
        <w:br/>
        <w:br/>
        <w:br/>
        <w:br/>
        <w:t>松滋、荆州城</w:t>
        <w:br/>
        <w:br/>
        <w:br/>
        <w:br/>
        <w:br/>
        <w:t>松滋、荆州城</w:t>
        <w:br/>
        <w:br/>
        <w:br/>
        <w:br/>
        <w:br/>
        <w:t>松滋、荆州城</w:t>
        <w:br/>
        <w:br/>
        <w:br/>
        <w:br/>
        <w:br/>
        <w:t>松滋、荆州城</w:t>
        <w:br/>
        <w:br/>
        <w:br/>
        <w:br/>
        <w:br/>
        <w:t>松滋、荆州城</w:t>
        <w:br/>
        <w:br/>
        <w:br/>
        <w:br/>
        <w:br/>
        <w:t>松滋、荆州城</w:t>
        <w:br/>
        <w:br/>
        <w:br/>
        <w:br/>
        <w:br/>
        <w:t>松滋、荆州城</w:t>
        <w:br/>
        <w:br/>
        <w:br/>
        <w:br/>
        <w:br/>
        <w:t>松滋、荆州城</w:t>
        <w:br/>
        <w:br/>
        <w:br/>
        <w:t>今天一早陪友妈和岳父岳母去松滋老家扫墓和看望友妈的舅舅，为此昨天还特意借了台凯美瑞，也给了友友感受农村的机会，他的兴趣在于看牛宝宝。下午回程特意去友妈的小学拍照回忆，回家过程还路过她的初中母校。</w:t>
      </w:r>
    </w:p>
    <w:p>
      <w:r>
        <w:t>评论：</w:t>
        <w:br/>
      </w:r>
    </w:p>
    <w:p>
      <w:pPr>
        <w:pStyle w:val="Heading2"/>
      </w:pPr>
      <w:r>
        <w:t>38.游湖北•襄阳【古隆中】</w:t>
      </w:r>
    </w:p>
    <w:p>
      <w:r>
        <w:t>https://you.ctrip.com/travels/xiangyang414/3549906.html</w:t>
      </w:r>
    </w:p>
    <w:p>
      <w:r>
        <w:t>来源：携程</w:t>
      </w:r>
    </w:p>
    <w:p>
      <w:r>
        <w:t>发表时间：2017-8-30</w:t>
      </w:r>
    </w:p>
    <w:p>
      <w:r>
        <w:t>天数：2 天</w:t>
      </w:r>
    </w:p>
    <w:p>
      <w:r>
        <w:t>游玩时间：8 月</w:t>
      </w:r>
    </w:p>
    <w:p>
      <w:r>
        <w:t>人均花费：1000 元</w:t>
      </w:r>
    </w:p>
    <w:p>
      <w:r>
        <w:t>和谁：亲子</w:t>
      </w:r>
    </w:p>
    <w:p>
      <w:r>
        <w:t>玩法：</w:t>
      </w:r>
    </w:p>
    <w:p>
      <w:r>
        <w:t>旅游路线：古隆中，襄阳，南漳，谷城，维也纳</w:t>
      </w:r>
    </w:p>
    <w:p>
      <w:r>
        <w:t>正文：</w:t>
        <w:br/>
        <w:t>维也纳国际酒店(襄阳万达广场火车站店)</w:t>
        <w:br/>
        <w:t>¥</w:t>
        <w:br/>
        <w:t>148</w:t>
        <w:br/>
        <w:t>起</w:t>
        <w:br/>
        <w:t>立即预订&gt;</w:t>
        <w:br/>
        <w:t>展开更多酒店</w:t>
        <w:br/>
        <w:br/>
        <w:t>古隆中</w:t>
        <w:br/>
        <w:t>是三国时期杰出政治家、军事家诸葛亮青年时代（17-27岁）隐居的地方，诸葛亮抱膝高吟躬耕陇亩长达10年之久。诸葛亮本是山东琅琊人，幼年失去了双亲，后随叔父至荆州，17岁叔父亡，来到</w:t>
        <w:br/>
        <w:t>襄阳</w:t>
        <w:br/>
        <w:t>隆中，躬耕苦读，留意世事，被称为“卧龙”。后来刘备三顾茅庐，诸葛亮全面分析了当时三分天下的局势，提出了一统天下的谋略，这就是著名的《隆中对》。</w:t>
        <w:br/>
        <w:t>现在的古隆中是一个以诸葛亮故居为主体的风景名胜区，在鄂西北历史文化名城襄阳市与</w:t>
        <w:br/>
        <w:t>南漳</w:t>
        <w:br/>
        <w:t>、</w:t>
        <w:br/>
        <w:t>谷城</w:t>
        <w:br/>
        <w:t>交界处，总面积209平方公里。古隆中形成文物风景旅游区已有一千七百多年的历史，其地“山不高而秀雅；水不深而澄清；地不广而平坦；林不大而茂盛”，景区内群山环抱、松柏参天，景色颇为优美。主要景点诸葛草庐、武侯祠、古柏亭、抱膝亭、躬耕田、小虹古桥、六角井、观星台等。1994年经国务院审定列为国家4A级风景名胜区。</w:t>
        <w:br/>
        <w:t>建议游玩：3-4小时</w:t>
        <w:br/>
        <w:t>地理位置：襄阳市襄城区</w:t>
        <w:br/>
        <w:t>最佳季节：四季皆可</w:t>
        <w:br/>
        <w:t>面积：209平方公里</w:t>
        <w:br/>
        <w:t>所属城市：湖北襄阳</w:t>
        <w:br/>
        <w:t>门票信息：80元</w:t>
        <w:br/>
        <w:t>开放时间：8:00-18:00</w:t>
        <w:br/>
        <w:t>交通信息：乘坐公交512路抵达终点站，直达景区。</w:t>
        <w:br/>
        <w:t>D1: 入住</w:t>
        <w:br/>
        <w:t>维也纳</w:t>
        <w:br/>
        <w:t>智好酒店</w:t>
        <w:br/>
        <w:t>8月29日抵达</w:t>
        <w:br/>
        <w:t>襄阳火车站</w:t>
        <w:br/>
        <w:t>，入住在</w:t>
        <w:br/>
        <w:t>维也纳</w:t>
        <w:br/>
        <w:t>智好酒店，地理位置和环境还不错，服务也好，性价比高。酒店工作人员还帮我指引旅游路线和时间安排，维也纳智好酒店还是挺让人满意的。</w:t>
        <w:br/>
        <w:t>D1：下午13:00出发，两达到目的地——古隆中</w:t>
        <w:br/>
        <w:t>今天天气很不错，没有夏季的炎热，到达古隆中坐公交车也比较方便，步行100米达到512路车站，终点站便是景区附近了。如果滴滴打车和出租车，只要30分钟左右的路程，小几十元就够了。</w:t>
        <w:br/>
        <w:t>D2：上午其他景区游玩；</w:t>
        <w:br/>
        <w:t>下午返回。</w:t>
      </w:r>
    </w:p>
    <w:p>
      <w:r>
        <w:t>评论：</w:t>
        <w:br/>
        <w:t>1.图片太少，没有亮点</w:t>
        <w:br/>
        <w:t>2.好像很有趣的地方啊，是我的菜！！</w:t>
        <w:br/>
        <w:t>3.除了旅行还有什么兴趣爱好呢？估计是摄影吧~</w:t>
        <w:br/>
        <w:t>4.楼主我超爱看照片的，再上点图呗～</w:t>
        <w:br/>
        <w:t>5.打算2个月以后去，先在你这边过个眼瘾啦。</w:t>
        <w:br/>
        <w:t>6.楼主要是加图了记得艾特我哦~~</w:t>
      </w:r>
    </w:p>
    <w:p>
      <w:pPr>
        <w:pStyle w:val="Heading2"/>
      </w:pPr>
      <w:r>
        <w:t>39.逆流而上，游長江之水，逛山城之美------長江三峽重慶九日之旅</w:t>
      </w:r>
    </w:p>
    <w:p>
      <w:r>
        <w:t>https://you.ctrip.com/travels/chongqing158/3556393.html</w:t>
      </w:r>
    </w:p>
    <w:p>
      <w:r>
        <w:t>来源：携程</w:t>
      </w:r>
    </w:p>
    <w:p>
      <w:r>
        <w:t>发表时间：2017-9-10</w:t>
      </w:r>
    </w:p>
    <w:p>
      <w:r>
        <w:t>天数：9 天</w:t>
      </w:r>
    </w:p>
    <w:p>
      <w:r>
        <w:t>游玩时间：5 月</w:t>
      </w:r>
    </w:p>
    <w:p>
      <w:r>
        <w:t>人均花费：6000 元</w:t>
      </w:r>
    </w:p>
    <w:p>
      <w:r>
        <w:t>和谁：一个人</w:t>
      </w:r>
    </w:p>
    <w:p>
      <w:r>
        <w:t>玩法：</w:t>
      </w:r>
    </w:p>
    <w:p>
      <w:r>
        <w:t>旅游路线：</w:t>
      </w:r>
    </w:p>
    <w:p>
      <w:r>
        <w:t>正文：</w:t>
        <w:br/>
        <w:t>滾滾長江東逝水，小時候一部紀錄片《話說長江》讓我一直記存心間。其實那個年齡段看紀錄片是完全沒有概念的，但長江兩岸的好風光卻讓我有着深刻印象。隨着年齡的增長，課本中學到的文人墨客的關於長江之美的描寫，更是深深埋下一遊長江水的念頭。2015年5月23日一人獨自踏上長江三峽與重慶之旅。</w:t>
        <w:br/>
        <w:t>在飞机不靠谱的状况下，选择火车还是对的，虽然时间久些，但想来沿途风光可以解乏吧！每次的远足都会让我充满欣喜与期待，让心灵在旅行中沉淀一下，静修身心！</w:t>
        <w:br/>
        <w:t>旅行的路上有诸多不知名的花朵，没有必要去强求它们是否名贵、是否芬芳，每一朵花的存在都是对世间最好的装扮！用心欣赏就好！</w:t>
        <w:br/>
        <w:t>不知不觉就到武汉了，真快！沿途一路到的都是绿色的田野，满眼的陌上寒烟翠！田野如此漂亮！</w:t>
        <w:br/>
        <w:t>大意失荆州的地，第一次路过！</w:t>
        <w:br/>
        <w:t>七個小時四十分的車程，約下午三點到達宜昌東。出站準備打的去宜昌碼頭，卻沒想到宜昌的出租車竟然是不打表的，猶豫之際選擇了拼車一道去碼頭，於是就有了一段緣份！</w:t>
        <w:br/>
        <w:t>人与人之间的缘份真是奇妙，不是一条郵輪上的也可以有相识的缘份，开心认识了来自天津的幽默大哥与美女姐姐！</w:t>
        <w:br/>
        <w:t>一起拼桌，在长江西陵峡边，欣赏江景，品尝了当地江鲜肥魚，汤的味道鲜美极了，好像我喝了六七碗吧！</w:t>
        <w:br/>
        <w:t>可能因為我本身有點畏高，對於挑戰蹦極的人，我還是很佩服勇氣的！看着西陵峽邊上的蹦極，感覺自己的心跳都加速了！</w:t>
        <w:br/>
        <w:t>第一次做游轮，虽是长江轮，但感觉还是挺棒的，可以容納580人，从大厅装饰到房间内饰，都堪比五星级酒店！名称更响“总统七号”，我怎么总有泰坦尼克号之感呢？不过没有Jack！从宜昌逆水上</w:t>
        <w:br/>
        <w:t>重庆</w:t>
        <w:br/>
        <w:t>，期待一个美好行程！</w:t>
        <w:br/>
        <w:t>入住的房間是帶陽台的船艙，配置很齊全，可以在自己房間內欣賞長江風光..........</w:t>
        <w:br/>
        <w:t>太陽每天都升起，但不同地點的日出卻也是別有不同。2015年5月24日晨，登甲板觀江上日出。沒有看到太陽跳出江面，藍天中的白雲如鱗片，泛紅的晨蘊在峽谷群山間染紅一片天。</w:t>
        <w:br/>
        <w:t>“万里长江横渡，极目楚天舒。不管风吹浪打，胜似闲庭信步，今日得宽余”。看看江景，真正是今日宽余信步！虽不再现长江千帆风光，但旖旎如昔！</w:t>
        <w:br/>
        <w:t>“猿叫三声断，江流一水通”，再也听不到猿啼，极目楚天，江水通流可赏！过了西陵峡，江面宽阔许多！</w:t>
        <w:br/>
        <w:t>“更立西江石璧， 截断</w:t>
        <w:br/>
        <w:t>巫山</w:t>
        <w:br/>
        <w:t>云雨， 高峡出平湖。 神女应无恙， 当惊世界殊”。耗17年修建的三峡确实壮观，世界级的工程。高峡已出平湖，神女无恙否？</w:t>
        <w:br/>
        <w:t>三峡大坝船闸，真是太壮观的工程！通行五个闸关，一级级上升水位，类似爬楼梯进階，关后闸门，水位上升后开前闸门通行！这么大吨位的船，在闸关内上升速度好快，涨姿势了！</w:t>
        <w:br/>
        <w:t>2015年5月24日晚郵輪舉行了船長歡迎晚會，專業或非專業的演員們表演都很用心，整個晚會很溫馨..........</w:t>
        <w:br/>
        <w:t>您的浏览器暂不支持播放，我们将尽快解决,建议使用Chrome或FireFox浏览器查看</w:t>
        <w:br/>
        <w:t>梅蘭，梅蘭，我愛你！</w:t>
        <w:br/>
        <w:t>您的浏览器暂不支持播放，我们将尽快解决,建议使用Chrome或FireFox浏览器查看</w:t>
        <w:br/>
        <w:t>傣族舞蹈表演，船上員工演出的，很不錯了..........</w:t>
        <w:br/>
        <w:t>您的浏览器暂不支持播放，我们将尽快解决,建议使用Chrome或FireFox浏览器查看</w:t>
        <w:br/>
        <w:t>互動遊戲，公雞下蛋，遊客參與積極呦！</w:t>
        <w:br/>
        <w:t>您的浏览器暂不支持播放，我们将尽快解决,建议使用Chrome或FireFox浏览器查看</w:t>
        <w:br/>
        <w:t>土家族舞蹈《洪湖水》，浪打浪..........</w:t>
        <w:br/>
        <w:t>您的浏览器暂不支持播放，我们将尽快解决,建议使用Chrome或FireFox浏览器查看</w:t>
        <w:br/>
        <w:t>西班牙鬥牛舞..........</w:t>
        <w:br/>
        <w:t>您的浏览器暂不支持播放，我们将尽快解决,建议使用Chrome或FireFox浏览器查看</w:t>
        <w:br/>
        <w:t>2015年5月25日郵輪到湖北巴東，发源于神农架的莽莽青山之中的神龍溪卻是一定要去看看的。溪上泛舟沒有机动船，都是手櫓船，空气清新，峡间幽静，几声鸟鸣或几声纖夫的号子，有一种远离尘世的感觉。纖夫這個職業已經隨着現代文明工具消失了，但纖夫文化的悠遠流傳卻在神龍溪可以再體會一番。</w:t>
        <w:br/>
        <w:t>【无风水面琉璃滑，不觉船移。微动涟漪，惊趣沙禽掠岸飞】形容神龍溪之景不為過。溪水清澈兩岸倒影銜接，峽谷縱群錯置豁然開朗。延溪水而行，總覺得前途無路，但近觀卻是柳暗花明又一村。</w:t>
        <w:br/>
        <w:t>过了长江最长最秀丽的</w:t>
        <w:br/>
        <w:t>巫峡</w:t>
        <w:br/>
        <w:t>，</w:t>
        <w:br/>
        <w:t>巫山</w:t>
        <w:br/>
        <w:t>巫峡在一片云雾缭绕下，自然会想到那句“曾经沧海难为水，除却巫山不是云”，只是元稹多情却负了薛涛。绵延十二峰起伏层叠，灵芝有芳，美人依在，很幸运的看到了神女安然！</w:t>
        <w:br/>
        <w:t>“</w:t>
        <w:br/>
        <w:t>瞿塘峡</w:t>
        <w:br/>
        <w:t>口冷烟低，白帝城头月向西”，三峡193公里中，瞿塘</w:t>
        <w:br/>
        <w:t>夔门</w:t>
        <w:br/>
        <w:t>天下雄，</w:t>
        <w:br/>
        <w:t>奉节</w:t>
        <w:br/>
        <w:t>白帝兵必争！夔门的风景在十元钱上，有看出来吗？白帝彩云间因李白名扬天下，而今白帝已有三分之二淹没在滚滚长江中。做攻略時网友都认为白帝城名不符实，不建议去，而我却一直放不下这个古老的城，最终还是一睹芳容！在全程讲解中体会这座城市的人文历史，没有失望！历史的演变让这座城市载满了故事！</w:t>
        <w:br/>
        <w:t>2015年5月26日小雨，到重慶忠縣境內，游“江上明珠”石寶寨。传說为女娲补天所遗的一尊五彩石，故称"石宝"。</w:t>
        <w:br/>
        <w:t>石宝寨</w:t>
        <w:br/>
        <w:t>坐落在江心巨石之上，是一座拔地而起、四壁如削、高十多丈的陡壁孤峰。四百多年的歷史讓他添賦了很多傳說..........</w:t>
        <w:br/>
        <w:t>石宝寨</w:t>
        <w:br/>
        <w:t>塔楼倚玉印山修建，依山耸势，飞檐展翼，造型十分奇异。登殿凭眺，滚滚长江，碧空帆影，无限景色，一览无余。</w:t>
        <w:br/>
        <w:t>在郵輪上最后一晚，酒吧点了一杯！对鸡尾酒亳无认知，但因为与《Gone with the wind》作者同名，点了这杯玛格丽特。喜欢斯佳丽的鲜明个性，喜欢费雯丽的经典演绎！用Tequila与柠檬调制，杯口边缘一圈盐。盐的咸、柠檬的酸、Tequila的烈，融合在一起让味蕾竟有酸酸甜甜清爽之感！调酒师说【玛格丽特】是个爱情悲剧，柠檬代表心中的酸楚，盐霜意喻怀念的泪水！喝杯酒又涨姿势了！</w:t>
        <w:br/>
        <w:t>最後一天的晚上，郵輪舉辦了歡送晚會。郵輪上認識的小朋友，五歲大三班朗讀一首《滿江紅》，抑揚頓挫，非常棒！</w:t>
        <w:br/>
        <w:t>您的浏览器暂不支持播放，我们将尽快解决,建议使用Chrome或FireFox浏览器查看</w:t>
        <w:br/>
        <w:t>长江上游水位不足，大吨位船只限行，不能停靠到</w:t>
        <w:br/>
        <w:t>重庆</w:t>
        <w:br/>
        <w:t>港，总统七号只能停“鬼城”</w:t>
        <w:br/>
        <w:t>丰都</w:t>
        <w:br/>
        <w:t>港，改换汽车约三小时到重庆。虽有点遗憾，但可以将观江景换成观山景，也不错！配合这个调整，2015年5月27日早晨五点就起床了，旅行是要好体力的！刚下船看到这一级级台阶，我傻眼了，没有电梯呦！还没完全到山城呢，这么高行李怎么拿上去？好在有挑夫工帮了我大忙，花钱也是愿意的，谢谢！准备出发重庆，小面、火锅等我哈！</w:t>
        <w:br/>
        <w:t>都知道蹭饭，可小伙伴们有听说过蹭团蹭饭吗？很荣幸很开心在郵輪上认识余姚中青旅金总一行，蹭团</w:t>
        <w:br/>
        <w:t>游重庆</w:t>
        <w:br/>
        <w:t>四景，蹭饭品</w:t>
        <w:br/>
        <w:t>重庆</w:t>
        <w:br/>
        <w:t>火锅！旅行中的每次小意外收穫都讓我的人生豐富一筆！</w:t>
        <w:br/>
        <w:t>"一条石板路，千年</w:t>
        <w:br/>
        <w:t>磁器口</w:t>
        <w:br/>
        <w:t>"，到重慶如何不去磁器口，有着千年歷史的古鎮，繁华依旧。码头上从早到晚，过往商旅川流不息，，被誉为"小重庆"。如今更是添加了小資情調，各種茶館、咖啡館、小吃店應有盡有，可以滿足各種類型的味蕾需求！</w:t>
        <w:br/>
        <w:t>这次定的酒店升级高大上了！打开房门一看，整个一两室两厅居室呀！住酒店，一个人住这样一大套房子，还真不习惯！</w:t>
        <w:br/>
        <w:t>放置好行李後繼續出門閒逛山城！</w:t>
        <w:br/>
        <w:t>洪崖洞</w:t>
        <w:br/>
        <w:t>中翠欲滴，</w:t>
        <w:br/>
        <w:t>嘉陵江</w:t>
        <w:br/>
        <w:t>上夕阳红！城市中心的一处怀旧地，仿古吊脚楼建筑，休闲购物好去处！在台阶上就地而坐，听着对面文艺青年的歌声，没有咖啡，喝的是手工酸奶，吃的是酸辣粉！在雾都拍到了夕阳！</w:t>
        <w:br/>
        <w:t>嘉陵江</w:t>
        <w:br/>
        <w:t>邊的文藝青年..........</w:t>
        <w:br/>
        <w:t>您的浏览器暂不支持播放，我们将尽快解决,建议使用Chrome或FireFox浏览器查看</w:t>
        <w:br/>
        <w:t>在江邊不知不覺聽了有約二十幾分鐘，最後一曲《海闊天空》，有才藝的年輕人..........</w:t>
        <w:br/>
        <w:t>您的浏览器暂不支持播放，我们将尽快解决,建议使用Chrome或FireFox浏览器查看</w:t>
        <w:br/>
        <w:t>晚餐時間，選了一家真的是很小的一家店，却是人声鼎沸，排队等位！好吧，就在这家吃了！一份小面，一份龙抄手，我想应该要徒步回酒店了，消下食吧！</w:t>
        <w:br/>
        <w:t>山城的夜色还是很妖娆的，空气中弥漫着火锅、烧烤、啤酒的味道，在江边随处可见休闲茶座、咖啡座，用了一万七千步快节奏的感受了一下这座山城的美！</w:t>
        <w:br/>
        <w:t>2015年5月28日前往</w:t>
        <w:br/>
        <w:t>武隆</w:t>
        <w:br/>
        <w:t>，領略一下世界上规模最大 、最高的串珠式天生硚群"天生三硚"的雄姿。作為《滿城盡帶黃金甲》與《變形金剛》的取景點，更是聲名在外。</w:t>
        <w:br/>
        <w:t>天生三桥</w:t>
        <w:br/>
        <w:t>由天龙桥、青龙桥、黑龙桥组成，灌木丛生，覆盖三桥，更显得三桥历经千年之沧桑。</w:t>
        <w:br/>
        <w:t>到達</w:t>
        <w:br/>
        <w:t>仙女山</w:t>
        <w:br/>
        <w:t>，海拔二千多米的高原草甸，雾气蒙蒙的，空气很好。没有见到高海拔的蓝天白云，但也幸运的没有被雨淋！今天也徒一万七千步，这样的运动量，想来可以贪吃美食不長肉肉吧！</w:t>
        <w:br/>
        <w:t>2015年5月28日晚觀《印象</w:t>
        <w:br/>
        <w:t>武隆</w:t>
        <w:br/>
        <w:t>》。一直很喜欢张艺谋的《印象》系列，欣赏的不仅仅是唯美的灯光秀，更重要的是包含了很多文化氛围。据说《印象武隆》是收官之作，看后颇有震憾与感动，重新对“纤夫”有了新的认识！《川江号子》是纤夫的灵魂呐喊，是纤夫的生存渴望！随着社会进程，纤夫退出了历史舞台，但这些《川江号子》作为非物质文化遗产，仍会被吟唱，见证着巴蜀大地的未来旭日升起！</w:t>
        <w:br/>
        <w:t>2015年5月29日往</w:t>
        <w:br/>
        <w:t>芙蓉洞</w:t>
        <w:br/>
        <w:t>景區，芙蓉洞是地下艺术宫殿和洞穴科学博物馆，鐘乳石生產的型態很豐富怪異，燈光下更顯琉璃奇特色彩。行程中竟然又碰到了郵輪上認識的朗誦《滿江紅》的小朋友牛牛一家，想來真是有很深的緣分。</w:t>
        <w:br/>
        <w:t>我一直覺得我是一個很幸運的人，每次在旅行途中都能結交不同地方的朋友，增長了我的見識與眼界，增加了我的人文風情知識，更是多了友誼的情懷。</w:t>
        <w:br/>
        <w:t>2015年5月29日從</w:t>
        <w:br/>
        <w:t>武隆</w:t>
        <w:br/>
        <w:t>返重慶途中，我始終相信世上還是好人多，很</w:t>
        <w:br/>
        <w:t>开心认识福建宁德的两位医生大哥，對我一路很是照顧。到達重慶後，一個人吃九宮格火鍋有點怪怪的，於是我就蹭了兩位大哥的飯局，一起搭伙吃火鍋。原本說好是搭伙的，可大哥們卻怎樣也不肯收我的錢，讓我又白吃了一頓。邊吃邊聊時，竟然都聊到明天去</w:t>
        <w:br/>
        <w:t>大足石刻</w:t>
        <w:br/>
        <w:t>，於是乎我又變成了搭他們車一到去大足石刻。曖曖曖，感覺自己真是幸福感滿滿的..........</w:t>
        <w:br/>
        <w:t>2015年5月30日，搭大哥們的車一到前往</w:t>
        <w:br/>
        <w:t>大足石刻</w:t>
        <w:br/>
        <w:t>。</w:t>
        <w:br/>
        <w:t>大足石刻</w:t>
        <w:br/>
        <w:t>与敦煌莫高窟、云冈石窟、龙门石窟、麦积山石窟等中国四大石窟齐名，是唐末、宋初时期的宗教摩崖石刻。這是一個充滿佛理智慧的地方，石窟的每個人物畫面後面都有一段故事，大哥們請了導遊講解，讓我更是受益匪淺。</w:t>
        <w:br/>
        <w:t>了解完大足石刻後，重返重慶市區，再游</w:t>
        <w:br/>
        <w:t>磁器口</w:t>
        <w:br/>
        <w:t>。</w:t>
        <w:br/>
        <w:t>千年的古镇，清代的民居，一杯清茶，习习凉风，谈天说地，很舒适的生活节奏！</w:t>
        <w:br/>
        <w:t>朝天門碼頭登船，夜遊</w:t>
        <w:br/>
        <w:t>嘉陵江</w:t>
        <w:br/>
        <w:t>，看看重慶山城江邊的夜景(大哥們依舊沒有讓我掏錢)..........</w:t>
        <w:br/>
        <w:t>解放路走一走，看看重慶市的繁華.........</w:t>
        <w:br/>
        <w:t>在這樣的山城中，處處都是美食的味道，對於尤其愛吃辣的我來說，簡直就是味蕾的天堂(我再次蹭吃)..........</w:t>
        <w:br/>
        <w:t>大足</w:t>
        <w:br/>
        <w:t>宝顶传佛法，磁器古镇品清茶。嘉陵入江</w:t>
        <w:br/>
        <w:t>朝天门</w:t>
        <w:br/>
        <w:t>，两岸夜景日西沉。山城火锅飘美香，颗颗花椒辣红汤。盘龍黄鳝初遇见，美味久留唇齿间。感谢两位医生大哥的全程款待，人文历史、城市美景、美味佳肴让我乐不思蜀！谢谢您们讓我這一天一路行程充满了乐趣！</w:t>
        <w:br/>
        <w:t>2015年5月31日结束行程了，离开这座美丽的山城！一路的旅行中，结识了有缘人，天津的大哥姐姐、余姚的金总一行朋友、沈阳的牛牛一家、宁德的两位医生大哥，你们的同行让我的旅途变得更加丰富多彩，是最美好的回忆！欢迎日后你们有机会来做客，也祝你们返程平安愉快！</w:t>
        <w:br/>
        <w:br/>
        <w:t>褪去休闲装与运动，换上职业装与高跟鞋，嘚吧嘚吧的开始进入工作模式，该干嘛干嘛了，努力工作吧，路要认真的走！这一脸的轻松属于五月！回首，用微笑忆过去；前进，用双眼寻憧憬；未来，用恬静淡处之！我的生活工作态度如此！</w:t>
      </w:r>
    </w:p>
    <w:p>
      <w:r>
        <w:t>评论：</w:t>
        <w:br/>
        <w:t>1.吃货的世界很多人羡慕……😁😁😁</w:t>
        <w:br/>
        <w:t>2.等等下篇游记哈！😁😁😁</w:t>
        <w:br/>
        <w:t>3.感谢围观，真心希望有帮助到你们出游！</w:t>
        <w:br/>
        <w:t>4.感谢围观，努力写的更丰富一点！</w:t>
        <w:br/>
        <w:t>5.感谢围观！</w:t>
        <w:br/>
        <w:t>6.照片好漂亮~内容好详细~看得我心窝念念哈！！</w:t>
        <w:br/>
        <w:t>7.路过踩踩，楼主下一个地方去哪？</w:t>
        <w:br/>
        <w:t>8.吃方面我最爱花钱，其他可以节约，嘿嘿！</w:t>
        <w:br/>
        <w:t>9.楼主，辛苦拉！～对以后我们的出行很有帮助哦！</w:t>
        <w:br/>
        <w:t>10.跟着作者的脚步看世界~~还可以再多些内容么？</w:t>
      </w:r>
    </w:p>
    <w:p>
      <w:pPr>
        <w:pStyle w:val="Heading2"/>
      </w:pPr>
      <w:r>
        <w:t>40.一生中最难忘的三峡之旅</w:t>
      </w:r>
    </w:p>
    <w:p>
      <w:r>
        <w:t>https://you.ctrip.com/travels/changjiangsanxia109/3560083.html</w:t>
      </w:r>
    </w:p>
    <w:p>
      <w:r>
        <w:t>来源：携程</w:t>
      </w:r>
    </w:p>
    <w:p>
      <w:r>
        <w:t>发表时间：2017-9-18</w:t>
      </w:r>
    </w:p>
    <w:p>
      <w:r>
        <w:t>天数：4 天</w:t>
      </w:r>
    </w:p>
    <w:p>
      <w:r>
        <w:t>游玩时间：10 月</w:t>
      </w:r>
    </w:p>
    <w:p>
      <w:r>
        <w:t>人均花费：500 元</w:t>
      </w:r>
    </w:p>
    <w:p>
      <w:r>
        <w:t>和谁：和朋友</w:t>
      </w:r>
    </w:p>
    <w:p>
      <w:r>
        <w:t>玩法：</w:t>
      </w:r>
    </w:p>
    <w:p>
      <w:r>
        <w:t>旅游路线：</w:t>
      </w:r>
    </w:p>
    <w:p>
      <w:r>
        <w:t>正文：</w:t>
        <w:br/>
        <w:t>开始了在国内三峡和湖北之旅。</w:t>
        <w:br/>
        <w:t>长江三峡</w:t>
        <w:br/>
        <w:t>是我们许多年来一直想去旅行的地方，</w:t>
        <w:br/>
        <w:t>三峡大坝</w:t>
        <w:br/>
        <w:t>建成以后，这个愿望愈发强烈。这次我们从</w:t>
        <w:br/>
        <w:t>重庆</w:t>
        <w:br/>
        <w:t>乘坐游轮顺长江而下，直达</w:t>
        <w:br/>
        <w:t>宜昌</w:t>
        <w:br/>
        <w:t>，终于圆了我们的夙愿，还顺便游了湖北的荆州和恩施两地。</w:t>
        <w:br/>
        <w:t>三峡大坝</w:t>
        <w:br/>
        <w:t>建成蓄水后，整个三峡的水位抬升，河道开阔，即便是万吨巨轮在三峡航行也十分安全舒适和平稳。但是，由于水位的大幅抬升，原先沿岸许多历史悠久的人文景观已被江水淹没，两岸雄伟俊秀的自然风光也大打折扣，峡谷不再显得高耸幽深，险滩消失了，江水也不再喘急，两岸的城镇村落民居基本都是新的，这个现实与我们多年以来对三峡的想象产生了巨大的落差，三峡的整个游程虽然很舒适，但是我们一直没有获得旅行带来的兴奋点，感觉整个三峡游览过程实在太平淡了，以致我们有好几个景点都懒得上去游览，因为那些景点要么是新建的，要么是由于江水上涨而使得原有的景点已失去了它原有的动人魅力。游完三峡后只是感觉到少许惆怅，这次三峡游最大的遗憾就是我们人虽到了三峡大坝，可是却没有机会到大坝的下游也就是大坝放水的那一面游览参观，没有机会目睹三峡大坝放水的那种雄伟风姿，这主要是游轮游也是和跟团游一样身不由己呀。不过总算是到过三峡了，也看到了三峡的新貌，做人要求也不能太高了。</w:t>
        <w:br/>
        <w:t>实用信息</w:t>
        <w:br/>
        <w:t>游轮船票：</w:t>
        <w:br/>
        <w:t>我们计划到达</w:t>
        <w:br/>
        <w:t>重庆</w:t>
        <w:br/>
        <w:t>后再购买，提前就在网上看了价格，到达重庆后，在官方网站上购买的，长江游轮票务联网销售中心，购买次日的美国维多利亚凯珍号游轮（阳台标准间），</w:t>
        <w:br/>
        <w:t>重庆—宜昌</w:t>
        <w:br/>
        <w:t>下水的船票，票价是1750元/人，同时预定了30元/人的</w:t>
        <w:br/>
        <w:t>宜昌</w:t>
        <w:br/>
        <w:t>新世纪码头接送至宜昌火车东站服务。</w:t>
        <w:br/>
        <w:t>行程：</w:t>
        <w:br/>
        <w:t>D1：</w:t>
        <w:br/>
        <w:t>重庆</w:t>
        <w:br/>
        <w:t>—三峡游船上</w:t>
        <w:br/>
        <w:t>D2：三峡游船上—</w:t>
        <w:br/>
        <w:t>丰都鬼城</w:t>
        <w:br/>
        <w:t>D3：三峡游船上—</w:t>
        <w:br/>
        <w:t>瞿塘峡</w:t>
        <w:br/>
        <w:t>段—</w:t>
        <w:br/>
        <w:t>巫峡</w:t>
        <w:br/>
        <w:t>段—</w:t>
        <w:br/>
        <w:t>神女溪</w:t>
        <w:br/>
        <w:t>—游船经过</w:t>
        <w:br/>
        <w:t>三峡大坝</w:t>
        <w:br/>
        <w:t>船闸</w:t>
        <w:br/>
        <w:t>D4：三峡游船—三峡大坝—西陵峡—</w:t>
        <w:br/>
        <w:t>宜昌</w:t>
        <w:br/>
        <w:t>新世纪码头—荆州</w:t>
        <w:br/>
        <w:t>第一天：</w:t>
        <w:br/>
        <w:t>19:05到达</w:t>
        <w:br/>
        <w:t>重庆江北机场</w:t>
        <w:br/>
        <w:t>，接着坐轻轨2号线到达临江门（6元/人）站。</w:t>
        <w:br/>
        <w:t>出了轻轨，就在轻轨旁的重庆</w:t>
        <w:br/>
        <w:t>大唐诺亚</w:t>
        <w:br/>
        <w:t>入住，双人间258元，不包早餐，免费WIFI。这个宾馆地处繁华的</w:t>
        <w:br/>
        <w:t>解放碑</w:t>
        <w:br/>
        <w:t>商圈，距离解放碑商业步行街0.5公里，步行约5分钟； 距离</w:t>
        <w:br/>
        <w:t>洪崖洞</w:t>
        <w:br/>
        <w:t>民俗风貌区1.1公里，步行约15分钟，酒店的条件还可以。</w:t>
        <w:br/>
        <w:t>到了重庆不可少的，就是去吃一次又麻又辣的火锅</w:t>
        <w:br/>
        <w:t>饿过头了，点了一大堆，吃不了啊。</w:t>
        <w:br/>
        <w:t>第二天：</w:t>
        <w:br/>
        <w:t>早上起来，重庆下着小雨，心情立刻不爽，冒雨出去吃个重庆小面，还没拍照。今天晚上要坐三峡游船，白天的时间去哪里呢？商量一下，还是去</w:t>
        <w:br/>
        <w:t>洪崖洞</w:t>
        <w:br/>
        <w:t>民俗风景区吧，步行约15分钟到达洪崖洞民俗风景区，逛完后，再步行到新华路</w:t>
        <w:br/>
        <w:t>长江索道</w:t>
        <w:br/>
        <w:t>10元/人，打的到</w:t>
        <w:br/>
        <w:t>解放碑</w:t>
        <w:br/>
        <w:t>，步行到</w:t>
        <w:br/>
        <w:t>朝天门</w:t>
        <w:br/>
        <w:t>5号码头，18:20上了</w:t>
        <w:br/>
        <w:t>维多利亚</w:t>
        <w:br/>
        <w:t>凯珍号游船，住二层223房，21:00启航，开始三峡旅游。</w:t>
        <w:br/>
        <w:t>重庆美术馆</w:t>
        <w:br/>
        <w:t>，建筑造型很新颖。</w:t>
        <w:br/>
        <w:t>洪崖洞</w:t>
        <w:br/>
        <w:t>位于重庆市核心商圈</w:t>
        <w:br/>
        <w:t>解放碑</w:t>
        <w:br/>
        <w:t>沧白路，在长江与</w:t>
        <w:br/>
        <w:t>嘉陵江</w:t>
        <w:br/>
        <w:t>两江交汇的滨江地带，集城市旅游景观、商务休闲景观和城市人文景观于一体。以最具巴渝传统建筑特色的“吊脚楼”风貌为主体，依山就势，沿江而建，通过再现老重庆的真实写照，成为了重庆市亮丽的名片。</w:t>
        <w:br/>
        <w:t>重庆既是山城又是江城，设为直辖市后城市建设更是日新月异，好几座长江大桥横跨江面，便利了两岸的交通。</w:t>
        <w:br/>
        <w:t>洪崖洞民俗风貌区景观。</w:t>
        <w:br/>
        <w:t>洪崖洞民俗风貌区的首层汇聚了许多川渝名特土产店铺。</w:t>
        <w:br/>
        <w:t>洪崖洞民俗风貌区景观。</w:t>
        <w:br/>
        <w:t>重庆市区目前仅存的一处过江索道位于新华路。由于长江上大桥建的多了，以往重庆人来往长江两岸主要的交通工具索道逐渐失去了交通的功能，而渐渐变为观光旅游的城市名片。</w:t>
        <w:br/>
        <w:t>长江索道</w:t>
        <w:br/>
        <w:t>的轿厢挺大的，一次可以载几十个人，票价单程30元。</w:t>
        <w:br/>
        <w:t>重庆闹市中心，</w:t>
        <w:br/>
        <w:t>解放碑步行街</w:t>
        <w:br/>
        <w:t>夜色中的</w:t>
        <w:br/>
        <w:t>朝天门</w:t>
        <w:br/>
        <w:t>码头景观。</w:t>
        <w:br/>
        <w:t>维多利亚凯珍号游船的船票是在长江游轮票务联网销售中心官网上预定的www.cjsanxia.com，我们计划到达重庆后再购买，提前就在网上看了价格，到达重庆后，购买美国维多利亚凯珍号游轮（阳台标准间），</w:t>
        <w:br/>
        <w:t>重庆—宜昌</w:t>
        <w:br/>
        <w:t>下水的船票，票价是1750元/人，同时还预定了15元/人的宜昌新世纪码头—宜昌火车东站的汽车接送。</w:t>
        <w:br/>
        <w:t>维多利亚号</w:t>
        <w:br/>
        <w:t>游船是目前</w:t>
        <w:br/>
        <w:t>长江三峡</w:t>
        <w:br/>
        <w:t>最大和最豪华的游船，由一家外资公司经营，有四条相同的姊妹船。</w:t>
        <w:br/>
        <w:t>凯珍号游轮具有五星级酒店的功能配置，气度非凡、精致华丽的五层高透空旋转大堂；四部从主甲板直上各楼层的豪华观光电梯；配置高档，集商务、休闲于一体的网吧（24小时无线上网）；设备先进、视听一体的会议室；娴雅宁静、内容丰富的阅览室；设备先进服务周到的美容室（SPA）、洗脚按摩室；装潢雅致的扬子酒吧及多功能厅；设施新颖、环境轻松的健身中心；设计大气辉煌的皇朝餐厅；拥有精美纯西式点菜服务的VIP餐厅；24小时提供高质量医疗服务的医务室</w:t>
        <w:br/>
        <w:t>凯珍号的客房，24小时不间断热水供应；卫生间采用国际上最先进的整体式卫浴； 24小时开通的可同时收看国内、国际各个频道的卫星电视电话（壁挂液晶电视）、保险箱、小冰箱、内线电话、中央空调等一应俱全。</w:t>
        <w:br/>
        <w:t>开船前，船长助理召集游客介绍行程、注意事项和船上有关情况。</w:t>
        <w:br/>
        <w:t>长江上现在有许多轮船公司，其游轮也都十分漂亮豪华。</w:t>
        <w:br/>
        <w:t>第三天：</w:t>
        <w:br/>
        <w:t>早6:30到5楼品尝免费早茶、早咖啡、精美茶点，7:00用完自助早餐后，8:15下船游览中国神曲之乡——</w:t>
        <w:br/>
        <w:t>丰都鬼城</w:t>
        <w:br/>
        <w:t>，11:30上船，午餐后，13:30听</w:t>
        <w:br/>
        <w:t>长江三峡</w:t>
        <w:br/>
        <w:t>讲座，16:00停靠</w:t>
        <w:br/>
        <w:t>石宝寨</w:t>
        <w:br/>
        <w:t>（自费260元/人），18:30船长举行欢迎酒会和晚餐， 晚餐后观看由船上工作人员自编自演的迎宾文艺表演。</w:t>
        <w:br/>
        <w:t>清晨可品尝免费早茶、早咖啡、茶点，有教练辅导练太极，不过好像只有一个学员。</w:t>
        <w:br/>
        <w:t>在游轮的每日三餐都是自助，伙食还不错。</w:t>
        <w:br/>
        <w:t>早餐后，下船游览鬼城。</w:t>
        <w:br/>
        <w:t>丰都鬼城</w:t>
        <w:br/>
        <w:t>，旧名酆都鬼城，又称为“幽都”，位于重庆市下</w:t>
        <w:br/>
        <w:t>游丰都</w:t>
        <w:br/>
        <w:t>县的长江北岸。</w:t>
        <w:br/>
        <w:t>丰都鬼城位于四川盆地东南边缘，地处长江上游。它是一座依山面水的古城，春秋时称“巴子别都”，它是从重庆顺</w:t>
        <w:br/>
        <w:t>游长江三峡</w:t>
        <w:br/>
        <w:t>的第一个旅游景区。传说这里是人死后灵魂归宿的地方。</w:t>
        <w:br/>
        <w:t>奈何桥这是一座沟通历史与现实，连接阴曹和阳界，审视善良与罪恶，宣制生存与死亡的“试金桥”。 左边是健康桥，象征着年年健康，右边是财富桥，象征着年年有财，这就是大名鼎鼎的“试金桥”了。</w:t>
        <w:br/>
        <w:t>请</w:t>
        <w:br/>
        <w:t>“</w:t>
        <w:br/>
        <w:t>望乡台</w:t>
        <w:br/>
        <w:t>上望家乡，黄泉路上泪汪汪，劝君从善莫为恶，不枉鬼城走一趟”。</w:t>
        <w:br/>
        <w:t>泥塑的十八层地狱里的各种酷刑。虽说是封建迷信的东西，但是自古以来也一直起到警示后人，弃恶扬善的教育作用。</w:t>
        <w:br/>
        <w:t>三峡大坝蓄水后，水位上涨几十米甚至上百米，原来三峡的许多景点除了少部分采取了搬迁保存，大多数都沉入水下，十分的可惜。丰都鬼城也不例外，有一部分也被水淹了。现在鬼城的许多建筑都是新建的，目前还在继续建设中。</w:t>
        <w:br/>
        <w:t>游轮经过</w:t>
        <w:br/>
        <w:t>忠县</w:t>
        <w:br/>
        <w:t>，忠县长江大桥气势雄伟飞跨长江南北两岸。</w:t>
        <w:br/>
        <w:t>游轮到达</w:t>
        <w:br/>
        <w:t>石宝寨</w:t>
        <w:br/>
        <w:t>码头。</w:t>
        <w:br/>
        <w:t>下午游轮到达位于重庆</w:t>
        <w:br/>
        <w:t>忠县</w:t>
        <w:br/>
        <w:t>境内长江北岸边的</w:t>
        <w:br/>
        <w:t>石宝寨</w:t>
        <w:br/>
        <w:t>，这是国家级文物保护单位，国家4A级旅游景区。石宝寨，距忠县城45千米。此处临江有一俯高十多丈，陡壁孤峰拔起的巨石，相传为女娲补天所遗的一尊五彩石，故称“石宝”。此石形如玉印，又名“玉印山”。明末谭宏起义，据此为寨，“石宝寨”名由此而来。</w:t>
        <w:br/>
        <w:t>石宝寨是一座拔地而起四壁如削的孤峰。清乾隆初年，借助架于石壁上的铁索在山顶修建了一座寺庙，嘉庆年间又聘请能工巧匠研究如何取代铁索上山，于是便依山取势修建这座九层楼阁 从此，香客及游人可免攀援铁索之苦，上楼直达山顶，1956年又加以修建改为12层，如今这里已成为游客眺望长江景色的"小蓬莱"了</w:t>
        <w:br/>
        <w:t>晚上举行船长欢迎酒会</w:t>
        <w:br/>
        <w:t>晚餐后观看由船上工作人员自编自演的迎宾文艺表演。</w:t>
        <w:br/>
        <w:t>第四天：</w:t>
        <w:br/>
        <w:t>早上船到</w:t>
        <w:br/>
        <w:t>奉节</w:t>
        <w:br/>
        <w:t>，9:00下船到夔州古城转了转，约10点左右游船进入</w:t>
        <w:br/>
        <w:t>瞿塘峡</w:t>
        <w:br/>
        <w:t>段。10:30游船进入秀丽的</w:t>
        <w:br/>
        <w:t>巫峡</w:t>
        <w:br/>
        <w:t>段。午餐后跟随导游换乘小船游览</w:t>
        <w:br/>
        <w:t>神女溪</w:t>
        <w:br/>
        <w:t>，19:00船长主持欢送晚宴。晚上22:00游船经过三峡大坝船闸，体验随游船乘坐“水上电梯”的感受，历时约4小时。</w:t>
        <w:br/>
        <w:t>经过一夜航行，早上到达</w:t>
        <w:br/>
        <w:t>奉节</w:t>
        <w:br/>
        <w:t>，因为奉节古称夔州，所以也称其为</w:t>
        <w:br/>
        <w:t>夔门</w:t>
        <w:br/>
        <w:t>。</w:t>
        <w:br/>
        <w:t>三峡大坝的提升式船闸，船只进入到这种船闸后，就像坐电梯一样提升上来，可以大大缩短通过的时间。</w:t>
        <w:br/>
        <w:t>早餐后下船到</w:t>
        <w:br/>
        <w:t>奉节</w:t>
        <w:br/>
        <w:t>游览。</w:t>
        <w:br/>
        <w:t>奉节县城在三峡大坝建成后实施了整体搬迁，老县城现在已沉入江底，目前的建筑及其景点都是新修的，为了修建三峡大坝，库区的人们做出了很大的贡献，付出了巨大的牺牲，移民成百万，这一奇迹也只有在我们这样的社会主义国家才能够实现。</w:t>
        <w:br/>
        <w:t>两位渔民肩挑刚从长江捕上来的一条大鱼。</w:t>
        <w:br/>
        <w:t>在江面上翘望奉节县城风情</w:t>
        <w:br/>
        <w:t>长江三峡又名大三峡，位于中国重庆市和湖北省境内的长江干流上，西起重庆市奉节县的白帝城，东至湖北省宜昌市的</w:t>
        <w:br/>
        <w:t>南津关</w:t>
        <w:br/>
        <w:t>，全长193公里，由</w:t>
        <w:br/>
        <w:t>瞿塘峡</w:t>
        <w:br/>
        <w:t>、</w:t>
        <w:br/>
        <w:t>巫峡</w:t>
        <w:br/>
        <w:t>、西陵峡组成。长江三峡在湖北宜昌境内建成世界上最大的水利枢纽工程——长江三峡水利枢纽工程。其中瞿塘峡位于重庆奉节境内，巫峡位于重庆</w:t>
        <w:br/>
        <w:t>巫山</w:t>
        <w:br/>
        <w:t>和湖北恩施州的巴东两县境内，西陵峡在湖北宜昌市</w:t>
        <w:br/>
        <w:t>秭归</w:t>
        <w:br/>
        <w:t>县境内。长江三峡其间有两个国家5A级旅游景区：三峡大坝和</w:t>
        <w:br/>
        <w:t>三峡人家</w:t>
        <w:br/>
        <w:t>风景区，是中国十大名胜古迹之一，首批国家级风景名胜区。人民币十元纸币背面的三峡</w:t>
        <w:br/>
        <w:t>夔门</w:t>
        <w:br/>
        <w:t>景观更彰显了长江三峡在中国悠久历史文化中重要的标志地位。</w:t>
        <w:br/>
        <w:t>船过奉节，顺流而下，遥望瞿塘峡口，但见长江北岸高耸的山头上，有一幢幢飞檐楼阁，掩映在郁郁葱葱的绿树丛中，这就是三峡的著名游览胜地白帝城。</w:t>
        <w:br/>
        <w:t>白帝城位于长江北岸，距奉节城东8公里。它一面靠山，三面环水，背倚高峡，前临长江，气势十分雄伟壮观，是三峡旅游线上久享盛名的景点。李白“朝辞白帝彩云间，千里江陵一日还。两岸猿声啼不住，轻舟已过万重山”的诗句，更是脍炙人口。</w:t>
        <w:br/>
        <w:t>著名的历史文化景点—白帝城。由于三峡库区蓄水，江面上升一百多米，白帝城如今变成长江中的一个小岛。三国时刘备伐吴，被陆逊火烧连营，兵败白帝城，在此一病不起，向诸葛亮托孤后呜呼，白帝城因此而千古流芳。</w:t>
        <w:br/>
        <w:t>从白帝城向东，便进入长江三峡中最西面的瞿塘峡。它包括</w:t>
        <w:br/>
        <w:t>风箱峡</w:t>
        <w:br/>
        <w:t>和错开峡两段水峡，从白帝城到</w:t>
        <w:br/>
        <w:t>巫山</w:t>
        <w:br/>
        <w:t>县大溪镇（黛溪镇），全长约八公里，在三峡中最短，也是最为雄伟险峻风景最美的峡谷，不过由于三峡大坝蓄水后水位抬升的原因，现在瞿塘峡的江面变得又宽又平稳，原先那种雄峻险奇的景观已经大打折扣，也可以说完全不是当年的景象了。</w:t>
        <w:br/>
        <w:t>瞿塘峡两岸的崖壁上现在还可看到许多石刻，但是大多数古代留下的精美石刻已被江水覆盖了。</w:t>
        <w:br/>
        <w:t>因瞿塘峡地当川东门户，故又别称</w:t>
        <w:br/>
        <w:t>夔门</w:t>
        <w:br/>
        <w:t>。陈毅元帅诗曰：“三峡束长江，欲令江流改。谁知破夔门，东流成大海”。</w:t>
        <w:br/>
        <w:t>一桥飞架南北，天塹变通途。横跨瞿塘峡的这座大桥气势恢宏，造型优美，远方江岸就是新的奉节城。</w:t>
        <w:br/>
        <w:t>巫峡是三峡中最长也是最整齐的一峡，沿岸青山连绵，群峰如屏，尤以</w:t>
        <w:br/>
        <w:t>神女峰</w:t>
        <w:br/>
        <w:t>最令人神往。</w:t>
        <w:br/>
        <w:t>巫峡最著名的</w:t>
        <w:br/>
        <w:t>神女峰</w:t>
        <w:br/>
        <w:t>，也称</w:t>
        <w:br/>
        <w:t>望霞峰</w:t>
        <w:br/>
        <w:t>或美人峰，是</w:t>
        <w:br/>
        <w:t>巫山</w:t>
        <w:br/>
        <w:t>十二峰之一，位于巫山县城东约15公里处的巫峡大江北岸。一根巨石突兀于青峰云霞之中，宛若一个亭亭玉立、美丽动人的少女，故名神女峰。古人有“峰峦上主云霄，山脚直插江中。每当云烟缭绕峰顶，那人形</w:t>
        <w:br/>
        <w:t>石柱</w:t>
        <w:br/>
        <w:t>，像披上薄纱似的，更显脉脉含情，妩媚动人。每天第一个迎来灿烂的朝霞，又最后一个送走绚丽的晚霞，故名“望霞峰”。</w:t>
        <w:br/>
        <w:t>中午，游轮停靠</w:t>
        <w:br/>
        <w:t>神女溪</w:t>
        <w:br/>
        <w:t>码头，</w:t>
        <w:br/>
        <w:t>神女峰</w:t>
        <w:br/>
        <w:t>就在对岸，游客在此下船转乘小游艇游览神女溪。</w:t>
        <w:br/>
        <w:t>神女溪是青石镇与飞凤峰之间的一条小溪，溪长１５公里，由于水面湍急、溪浅道窄，其中有１０公里为人迹罕至的原始山谷。二期蓄水已使水位上涨、水面趋于平稳；三期蓄水后，游客可到溪内峡谷纵深处探密，优美的风景与原生态居民“惊现”在游客面前，昔日只有少数摄影家知道的奇峰丽景，将成为三峡游的新亮点。神女溪离“巫山十二峰”神女峰最近，登过神女峰，转身即进神女溪。</w:t>
        <w:br/>
        <w:t>我们乘坐这种画舫式的游艇，每船约20人，配一名当地导游，一路介绍神女溪的历史、景观、及当地风俗习惯等，还兼卖当地的土特产品。</w:t>
        <w:br/>
        <w:t>神女溪的终点码头，景色确实挺美的，不过我们来的还是早了一些，如果再晚个十天左右，满山的树叶都红遍了，就更美了。</w:t>
        <w:br/>
        <w:t>导游与游客一起跳起欢快的土家族舞蹈。</w:t>
        <w:br/>
        <w:t>游轮航行在巫峡江面，除了轮船机器的轰鸣声，两岸一派寂静，落日余晖洒满江面，让人不由为此时此景而陶醉。</w:t>
        <w:br/>
        <w:t>晚上，游轮为游客举办了一个隆重和丰盛的欢送晚宴。</w:t>
        <w:br/>
        <w:t>晚宴后，船上的员工为游客表演了自编自演的文艺节目。</w:t>
        <w:br/>
        <w:t>入夜，游轮到达三峡大坝五级船闸，排队等候过闸。</w:t>
        <w:br/>
        <w:t>三峡工程完全建成后，长江的航运能力得到大大的提高。水库回水至重庆</w:t>
        <w:br/>
        <w:t>丰都</w:t>
        <w:br/>
        <w:t>，从</w:t>
        <w:br/>
        <w:t>宜昌至重庆</w:t>
        <w:br/>
        <w:t>660公里长江航道中139处急流、险滩、浅滩淹没水中，可以使原先只能行驶3000吨级船队提高到万吨级，从上海长江口直达重庆，而长江的单向年通航能力也可从原来约1000万吨提高到5000万吨，其运输成本则比以前减少35%—37%。 三峡天堑变成坦途后，船舶的运行周期大大缩短，宜昌至重庆的深水航道，可就是水上“高速公路”了，航行时间比天然河道可节省6至8个小时。 同时，蓄水通航后，库区港口水域宽阔，码头条件优越，船舶航行条件极大改善，将使运输船队有条件扩大规模、加大载量，有利于船型、船队向标准化、大型化方向发展，给长江水上运输的结构性优化调整提供了契机。三峡船闸通航已成为长江航运发展史上的一个重要里程碑。</w:t>
        <w:br/>
        <w:t>三峡船闸是举世无双的双线五级船闸，是世界上最大的船闸。它全长6.4公里，其中船闸主体部分1.6公里，引航道4.8公里。船闸的水位落差之大，堪称世界之最。三峡大坝坝前正常蓄水位为海拔175米高程，而坝下通航最低水位62米高程，这就是说，船闸上下落差达113米，船舶通过船闸要翻越40层楼房的高度。此前，世界水位落差最大的船闸也只有68米。 建造难度世界第一。为建船闸，建设者们削平了18座山头，硬是在坝区左岸山岗中劈出一条道来，解决了世界水利建设中的一道难题。</w:t>
        <w:br/>
        <w:t>天下第一门。永久船闸共有24扇人字闸门。三分之二的人字门高38.5米，宽20米，厚3米，重达850吨，面积接近两个篮球场，其外形与重量均为世界之最，号称“天下第一门”。</w:t>
        <w:br/>
        <w:t>三峡五级船闸创造了世界船闸衬砌式结构高度之最。 这样一个庞然大物，完全是中国人自己制造的，而且制造水平相当高，不仅开关自如，还滴水不漏。 攻克世界级技术难题 三峡五级船闸是世界上规模最大，水头和技术难度最高，它要解决的问题都远远超过了一般的船闸。三峡船闸的建成，表明我国在这方面的技术已达到世界领先水平。</w:t>
        <w:br/>
        <w:t>三峡五级船闸，船只通过最快也要大约2小时35分钟。</w:t>
        <w:br/>
        <w:t>第五天：</w:t>
        <w:br/>
        <w:t>早餐后，下船，乘车前往【三峡大坝】景区游览（游览约2.5小时）。返回游船后，11:00船过俊秀的西陵峡峡段。约12时30分游船抵达宜昌新世纪码头，结束三峡之旅。</w:t>
        <w:br/>
        <w:t>到达码头（预定船票的同时预定了15元/人的码头接送至宜昌火车东站服务），司机已在码头等候，直接送至火车站，购买动车车票，宜昌东-荆州25.5元/人，前往荆州，入住荆州古城内的相府客栈，140元/间，古城内闲逛。</w:t>
        <w:br/>
        <w:t>游轮于夜晚通过三峡五级船闸后，停靠三斗坪镇码头。三斗坪镇隶属于湖北省宜昌市夷陵区，地处“三峡画廊”之称的西陵峡畔，是举世瞩目的长江三峡工程坝址所在地，誉称三峡坝首第一镇。早餐后下船参观游览三峡大坝。</w:t>
        <w:br/>
        <w:t>晨曦中的五级船闸。平时看似庞然大物的船只在巨大的闸坞中都像玩具似的。</w:t>
        <w:br/>
        <w:t>下船后乘坐大巴到达三峡大坝景区，经过安检后进入景区，先乘坐自动扶梯抵达大坝最高点。</w:t>
        <w:br/>
        <w:t>在高处俯瞰五级船闸。</w:t>
        <w:br/>
        <w:t>三斗坪西与</w:t>
        <w:br/>
        <w:t>秭归</w:t>
        <w:br/>
        <w:t>新县城接壤，东与宜昌市毗邻。上扼巴蜀天府之水，下连荆楚鱼米之乡，素有川鄂咽喉之称，又称“西陵画廊”。</w:t>
        <w:br/>
        <w:t>游览完三峡大坝后，回到游轮，开船离开码头，前往宜昌，从三峡大坝到宜昌的这一段就是西陵峡。西陵峡与瞿塘峡、巫峡并称为长江三峡。</w:t>
        <w:br/>
        <w:t>西陵峡以西陵山而得名。西起湖北省</w:t>
        <w:br/>
        <w:t>秭归</w:t>
        <w:br/>
        <w:t>县</w:t>
        <w:br/>
        <w:t>香溪口</w:t>
        <w:br/>
        <w:t>，东至宜昌市</w:t>
        <w:br/>
        <w:t>南津关</w:t>
        <w:br/>
        <w:t>，全长约66公里，是三峡中最长的一段峡谷，以滩险流急峡长山奇而著称。西陵峡中有著名的</w:t>
        <w:br/>
        <w:t>兵书宝剑峡</w:t>
        <w:br/>
        <w:t>、</w:t>
        <w:br/>
        <w:t>牛肝马肺峡</w:t>
        <w:br/>
        <w:t>、黄牛峡、</w:t>
        <w:br/>
        <w:t>灯影峡</w:t>
        <w:br/>
        <w:t>等。</w:t>
      </w:r>
    </w:p>
    <w:p>
      <w:r>
        <w:t>评论：</w:t>
        <w:br/>
        <w:t>1.对我帮助很大</w:t>
        <w:br/>
        <w:t>2.你好，深深的被楼主您的游记吸引了丫，真的很棒。</w:t>
        <w:br/>
        <w:t>3.楼主是一个人去的吗？要是照片可以多发几张就好了哟。</w:t>
        <w:br/>
        <w:t>4.楼主下次要多多拍美图呀，回来一定会是美好的回忆！</w:t>
        <w:br/>
        <w:t>5.楼主可以再多发点图片么？</w:t>
      </w:r>
    </w:p>
    <w:p>
      <w:pPr>
        <w:pStyle w:val="Heading2"/>
      </w:pPr>
      <w:r>
        <w:t>41.国庆去湖北顺丰车啦</w:t>
      </w:r>
    </w:p>
    <w:p>
      <w:r>
        <w:t>https://you.ctrip.com/travels/wuhan145/3564570.html</w:t>
      </w:r>
    </w:p>
    <w:p>
      <w:r>
        <w:t>来源：携程</w:t>
      </w:r>
    </w:p>
    <w:p>
      <w:r>
        <w:t>发表时间：2017-9-21</w:t>
      </w:r>
    </w:p>
    <w:p>
      <w:r>
        <w:t>天数：7 天</w:t>
      </w:r>
    </w:p>
    <w:p>
      <w:r>
        <w:t>游玩时间：9 月</w:t>
      </w:r>
    </w:p>
    <w:p>
      <w:r>
        <w:t>人均花费：500 元</w:t>
      </w:r>
    </w:p>
    <w:p>
      <w:r>
        <w:t>和谁：和朋友</w:t>
      </w:r>
    </w:p>
    <w:p>
      <w:r>
        <w:t>玩法：自由行，自驾</w:t>
      </w:r>
    </w:p>
    <w:p>
      <w:r>
        <w:t>旅游路线：武汉</w:t>
      </w:r>
    </w:p>
    <w:p>
      <w:r>
        <w:t>正文：</w:t>
        <w:br/>
        <w:t>国庆有没有一起从深圳，或者东莞回湖北的小伙伴，30号晚上一起走，自驾可带~到</w:t>
        <w:br/>
        <w:t>武汉</w:t>
        <w:br/>
        <w:t>，仙桃，荆州的朋友，有一起结伴的加我V，156加我2389的微2325信，只能分开打，大家将就看，另外返程也可以哦~</w:t>
      </w:r>
    </w:p>
    <w:p>
      <w:r>
        <w:t>评论：</w:t>
        <w:br/>
      </w:r>
    </w:p>
    <w:p>
      <w:pPr>
        <w:pStyle w:val="Heading2"/>
      </w:pPr>
      <w:r>
        <w:t>42.洪湖岸边六十年，那一桌渔家家宴是妈妈的味道，是解不掉的乡愁</w:t>
      </w:r>
    </w:p>
    <w:p>
      <w:r>
        <w:t>https://you.ctrip.com/travels/china110000/3564513.html</w:t>
      </w:r>
    </w:p>
    <w:p>
      <w:r>
        <w:t>来源：携程</w:t>
      </w:r>
    </w:p>
    <w:p>
      <w:r>
        <w:t>发表时间：2017-9-23</w:t>
      </w:r>
    </w:p>
    <w:p>
      <w:r>
        <w:t>天数：1 天</w:t>
      </w:r>
    </w:p>
    <w:p>
      <w:r>
        <w:t>游玩时间：9 月</w:t>
      </w:r>
    </w:p>
    <w:p>
      <w:r>
        <w:t>人均花费：200 元</w:t>
      </w:r>
    </w:p>
    <w:p>
      <w:r>
        <w:t>和谁：和朋友</w:t>
      </w:r>
    </w:p>
    <w:p>
      <w:r>
        <w:t>玩法：</w:t>
      </w:r>
    </w:p>
    <w:p>
      <w:r>
        <w:t>旅游路线：</w:t>
      </w:r>
    </w:p>
    <w:p>
      <w:r>
        <w:t>正文：</w:t>
        <w:br/>
        <w:t>预先安排好的周末，被意外的有趣邀约打乱，是一件兴奋的事情。</w:t>
        <w:br/>
        <w:t>譬如，这天突然有朋友小龙说，他们家龙虾走入了告别季，螃蟹快要上来了，“去</w:t>
        <w:br/>
        <w:t>洪湖</w:t>
        <w:br/>
        <w:t>玩下，吃吃农家菜，一日游，去不去？”一直想去洪湖的我逮着这个机会了！果断答应前去。</w:t>
        <w:br/>
        <w:t>从</w:t>
        <w:br/>
        <w:t>武汉</w:t>
        <w:br/>
        <w:t>驱车前往</w:t>
        <w:br/>
        <w:t>洪湖</w:t>
        <w:br/>
        <w:t>，走高速，一路畅通。我们在车上闲聊。小龙是洪湖人，家就在湖边，他在路上一直向我讲述先辈的湖边生活、临水而居的日子，我听的入迷，却没有一个流动的影像让我来真切体验。</w:t>
        <w:br/>
        <w:t>经过两个小时的车程，抵达</w:t>
        <w:br/>
        <w:t>监利</w:t>
        <w:br/>
        <w:t>县，经棋盘乡往东深入</w:t>
        <w:br/>
        <w:t>洪湖湿地</w:t>
        <w:br/>
        <w:t>风景区，抵达东港子。</w:t>
        <w:br/>
        <w:t>此时，小龙父亲才叔早已在湖边等候。常年生活在湖边的他，头发被湖风吹的坚硬直竖，面庞坚毅却满是热情，这是</w:t>
        <w:br/>
        <w:t>洪湖</w:t>
        <w:br/>
        <w:t>人的豪爽与朴实。</w:t>
        <w:br/>
        <w:t>乘快艇而上，一侧是多年来日积月累形成的长堤，地上是齐整的人家，大多是两层楼。一侧是狭长的湖面，荷叶荷花，三三两两的绿树、零星的农家房屋。才叔加大马力，快艇风驰电掣，我们抓好扶手，看快艇尾部划出来一长串白花花的波痕。小龙站立在船头，不停的拍照，他熟识洪湖的一切，这里是他的故乡。</w:t>
        <w:br/>
        <w:br/>
        <w:t>一、即将上市的洪湖蟹与“最原始”的鸡头米</w:t>
        <w:br/>
        <w:br/>
        <w:t>湖北多有养殖虾蟹的风俗。在</w:t>
        <w:br/>
        <w:t>潜江</w:t>
        <w:br/>
        <w:t>地区，养殖的是稻田虾。在梁子湖，是武昌鱼与大闸蟹闻名全国。至于洪湖，是中国有名的“鱼米之乡”，被称为“中南之肾”。</w:t>
        <w:br/>
        <w:t>才叔介绍说，作为湖北第一大湖，每一季有每一季的出产，夏日龙虾、莲子，秋日螃蟹，冬日就是腊鱼。如今，实行虾蟹混养的洪湖龙虾季刚刚过去，秋风一起，接下来就是令人食指大动的螃蟹季了。</w:t>
        <w:br/>
        <w:t>小龙妈妈准备了一桌午宴，只差螃蟹。才叔热情邀我们去看螃蟹养殖区，体验一番，如有幸碰上螃蟹成熟，可以直接捉几只清蒸上桌。</w:t>
        <w:br/>
        <w:t>划船过去要十五分钟，快艇过去就方便了。长叔百物皆通，既会驾驶快艇，也会划桨撑船。快艇经过示范基地横幅后，小龙家的虾蟹基地就快到了。</w:t>
        <w:br/>
        <w:t>进入螃蟹生长区，我和小龙换了木舟，才叔划桨起来，湖水荡漾。片刻后，才叔在一根竹竿处停了下来，正好奇间，他伸手拉出水面下的网子，上面爬着大小的螃蟹，他熟练地翻看螃蟹身体，摇摇头说，“螃蟹不够好，还没有到最肥美的时候，还要等蜕第五次壳。看样子，要等到八月十五了。”</w:t>
        <w:br/>
        <w:br/>
        <w:t>才叔说，如果到螃蟹丰收季，它们都会爬到黑色的网子上，可真壮观！而那时，从江苏远道而来的老板们就会在此购买，著名的洪湖螃蟹就此销往全国各地。</w:t>
        <w:br/>
        <w:t>小龙向我抱歉说，那只好等下回吃蟹喽！好啊！那就再等半月时间，一手持蟹螯，一手持酒，就进入最美的秋天了。</w:t>
        <w:br/>
        <w:t>在船上自然要谈水乡的百物，交谈中提到鸡头米，苏州水八仙之一。小龙说，“我们这也有呀！是那种黑色的，我们叫刺梗子，剥开后是白色的种子。”一船客人兴奋起来！</w:t>
        <w:br/>
        <w:t>返回小龙家中，从船上跳下，一船正黄绿、浑身长满了小刺的芡实就在那里。芡实的里面，就是鸡头米。小龙女友说，“你用手剥我些。”小龙一脸尴尬，“这需要工具的，手是剥不开的。”</w:t>
        <w:br/>
        <w:t>等他用菜刀撬开后，取出里面一粒粒淡绿色的种子，再自己小心翼翼地咬开表皮，就是白色的仁了。这样吃微微发涩，涩后又会产生回甘。才叔说，洪湖的刺梗子一般是用来做药用的呢。《本草经百种录》记录说：“鸡头实，甘淡，得土之正味，乃脾肾之药也。”</w:t>
        <w:br/>
        <w:t>然而，在千里之外的江南，是用铜指套挖出鲜嫩的鸡头米，加入冰糖，熬制成甜汤的。一碗鸡头米，在苏州平江路可以卖到38块呢！可洪湖这边着实便宜啊！未经加工的才四块钱一斤呢！还可以看到有水上船只专门收刺梗子，俨然一个小小的水上交易市场。</w:t>
        <w:br/>
        <w:br/>
        <w:t>二、洪湖农家宴，那是妈妈的味道</w:t>
        <w:br/>
        <w:br/>
        <w:t>得知我们来的消息，小龙妈妈早就开始准备饭菜啦！对于农家菜，本来没有抱着太大的期望，然而这一桌菜却要我改变了之前的想法。</w:t>
        <w:br/>
        <w:br/>
        <w:t>阿姨为我们准备的这一桌子的菜，看似朴实无华，实则是天然味道。莲子、藕带、龙虾、菱角，都是就地取材，可以说是最地道的洪湖家常菜。听说，还有炸荷花、荷叶茶，真是物尽其用，好不丰足。</w:t>
        <w:br/>
        <w:t>舀一勺莲子，入口真心惊讶，奇嫩无比。上个月，刚在江夏区鲁湖边吃过香嫩的手剥莲子，以为远胜市区的味道。没想到已入秋的时节，洪湖的莲子又给了我更大的惊讶。</w:t>
        <w:br/>
        <w:t>片片说，莲子清甜，形态纤细，几乎感觉不到莲芯的存在，不亚于曾作为贡品的建莲，小龙则解释说，这是洪湖的野生莲米，其他地方根本吃不到。</w:t>
        <w:br/>
        <w:t>小龙虾身子不大，剥开红中透黑的虾壳后，白净的肉身就出来了，如同美人出浴。仔细观察，还有虾头之下还有紫红色的虾籽，原来是母虾。尝一下，入口柔嫩，带一点Q弹。即使不蘸酱料，都很香了。</w:t>
        <w:br/>
        <w:t>排骨藕汤。洪湖的藕要特别的粉嫩，切滚刀大块，加入上好的排骨，让两种鲜美的味道融合，洪湖出产的藕，入口绵糯，回味悠长。</w:t>
        <w:br/>
        <w:br/>
        <w:t>清炒藕带是清脆可口的。照理来说，这个时节已经没有藕带了。所以，一看到桌上的藕带时，不禁怀疑是不是很老的。可是，入口发现，不仅是清脆的，还多了一重水嫩。在</w:t>
        <w:br/>
        <w:t>武汉</w:t>
        <w:br/>
        <w:t>市区。藕带的供应基本上依靠蔡甸、</w:t>
        <w:br/>
        <w:t>汉川</w:t>
        <w:br/>
        <w:t>等农家，如果要挑藕带，必须是一大早，刚从郊区运来的那种，最新鲜。没想到，在武汉藕带绝迹的季节里，洪湖农家的却依然存在。小龙妈妈说，这是最后一批了。</w:t>
        <w:br/>
        <w:br/>
        <w:t>蒸菱角米，是糯米、排骨与新鲜的菱角合蒸而成。在</w:t>
        <w:br/>
        <w:t>武汉</w:t>
        <w:br/>
        <w:t>一家叫做洪湖岸边的餐馆吃过，只是这次的食材又一次击中了人的胃口，食材的鲜美完胜后期人工的雕琢。</w:t>
        <w:br/>
        <w:t>豆瓣喜头鱼，入口咸鲜，回味绵甜，不用问为什么好吃，这是野生的！洪湖的！得天独厚的的条件呀！</w:t>
        <w:br/>
        <w:br/>
        <w:t>这有两道菜，我不知名字，小龙说，这一道类似藕带的菜品，食材是取自刺梗子的茎，专门截取杆子来炒着吃。而那种细碎的、类似腌菜更是我们这帮武汉的小伙伴生平所未见，也是炒着吃，有点雪里蕻之类腌菜的感觉，居然是野菱角梗！</w:t>
        <w:br/>
        <w:t>最后一道是小咸菜，居然是之前那个刺梗子的茎。原来，不仅可以清炒，还可以加入泡菜坛子做腌菜吃。清凉爽口，好下饭。</w:t>
        <w:br/>
        <w:t>整桌家宴，完全就地取材，且不是一刀切的家常菜做法，是略微精致的富有层次感的做派。当我们夸赞阿姨手艺不错，人活得雅致精致时，小龙骄傲地说，我妈妈的手艺绝对是本地第一。</w:t>
        <w:br/>
        <w:t>洪湖人的家宴，追求的不是庙堂之高，只是寻常味道的家常，而且多半出自妈妈，这就是我们常说的、始终忘怀不掉的妈妈菜。</w:t>
        <w:br/>
        <w:br/>
        <w:t>三、小野虾蟹，洪湖岸边六十年</w:t>
        <w:br/>
        <w:t>饱餐后，我们坐在门口聊天，看湖水波动、船来船往。我随手拿了几枚门口的菱角，没想到却是奇嫩无比。别看个头很小，毫不起眼，这种未经烹调的菱角，可以用手直接掰开当水果吃，新鲜、野生，实在是人间至味。</w:t>
        <w:br/>
        <w:t>小龙说，他们家是养殖者，对于虾蟹都是本着最良心的方式来对待。这边的螃蟹，是吃小鱼小虾，以及少量的饲料，所以每年的出产都是特别的肥美多油，只是水产养殖不仅需要尽人事，还需要靠天收。洪涝或干旱的发生，都会给养殖以巨大的打击。</w:t>
        <w:br/>
        <w:t>这片地区，学名叫做高潮村，当地人叫做“东港子”，都是去声，铿锵有力。这是这片湖边人对自己故乡的强力表达，也是洪湖人坚毅个性的表现。</w:t>
        <w:br/>
        <w:t>根据才叔的回忆，其祖父时代，就从</w:t>
        <w:br/>
        <w:t>荆州</w:t>
        <w:br/>
        <w:t>的高地搬来到湖上生活。那时是住在船上的渔民。随着湖水的涨落，泥土会时常裸露，住在附近的人们就开始挖出湖中的泥土慢慢堆积，日积月累，就形成了一个深入湖心的小半岛。粗略一算，从先人创业到现在，已经有六七十年之久了。在这六十年中，从小龙曾祖父开始的大家族建立了成百上千个这样的小型虾蟹养殖基地，在洪湖岸边形成了一道靓丽的风景。</w:t>
        <w:br/>
        <w:br/>
        <w:t>作为80后，在湖边同样长大的小龙，六岁就学会了游泳，八岁就可以划小船于湖中。他说，小时候最喜欢住在湖中心，是那种大船拼接到一块，好凉爽。夏夜醒来，听着就是湖水的声音，真是夜阑静。</w:t>
        <w:br/>
        <w:t>我想象着那种美好的样子，脑海中将其绘制出来，那是一幅洪湖的水墨画。</w:t>
        <w:br/>
        <w:t>初中时，小龙开始住校，大学时在武汉读书，随后南下工作，每过一段时间才返回故乡，看看这一汪浩渺的湖水，与在湖边坚守四十年的父母。这是他的乡愁。</w:t>
        <w:br/>
        <w:t>临别时，小龙妈妈特意为我们准备了腌制的刺梗子，用一大只荷叶细心地包裹起来，装入袋中递给我们。才叔开启快艇，我们跳上去，返回武汉。</w:t>
        <w:br/>
        <w:t>这大概是小龙每次离开家乡时的路线与场景。</w:t>
        <w:br/>
        <w:t>只是现在他对家乡多了一种挂念，为了将他们的螃蟹让更多的吃货品尝到，他自己开设了“洪湖小野虾蟹”微店，准备线上发送。到时呀，我就可以在网上订购到才叔亲手养殖、小龙妈妈帮忙打包、顺丰发送的美味螃蟹呢！</w:t>
        <w:br/>
        <w:t>秋风起，蟹脚肥。</w:t>
        <w:br/>
        <w:t>螫封嫩玉双双满，壳凸红脂块块青。</w:t>
        <w:br/>
        <w:t>再过半月，那一声来自洪湖岸边东港子的问候，那轻轻掰开蟹壳露出黄多油满的情景时候，这也许是吃货人生最美好的时刻。而我在等待着，那一盒洪湖小野螃蟹的到来……</w:t>
        <w:br/>
        <w:t>【如今，小龙家人告诉我，他们家可以订购啦！前100名下单另送螃蟹两只（规格公2-3两，母1.5-2.5两，具体视当天捕捞状况而定），另有精美品蟹大礼包附送。】</w:t>
        <w:br/>
        <w:t>好期待！！</w:t>
        <w:br/>
        <w:t>本文作者：舒怀</w:t>
        <w:br/>
        <w:t>来自：大</w:t>
        <w:br/>
        <w:t>武汉美食排行榜</w:t>
        <w:br/>
        <w:t>图片：舒怀，小龙</w:t>
      </w:r>
    </w:p>
    <w:p>
      <w:r>
        <w:t>评论：</w:t>
        <w:br/>
        <w:t>1.他那里接待游客不？</w:t>
        <w:br/>
        <w:t>2.看看先~为了以后自己去做功课。</w:t>
        <w:br/>
        <w:t>3.你觉得整个旅途中最推荐的是什么啊？</w:t>
        <w:br/>
        <w:t>4.一直喜欢旅行，就是没有写游记的习惯，向你学习了！</w:t>
        <w:br/>
        <w:t>5.写一写，总结下，不然过段时间忘记了～哈</w:t>
        <w:br/>
        <w:t>6.农家宴，太出乎意料了！饭后，还可以乘快艇去洪湖中央转一圈。过些日子还想去！</w:t>
      </w:r>
    </w:p>
    <w:p>
      <w:pPr>
        <w:pStyle w:val="Heading2"/>
      </w:pPr>
      <w:r>
        <w:t>43.武汉印象</w:t>
      </w:r>
    </w:p>
    <w:p>
      <w:r>
        <w:t>https://you.ctrip.com/travels/wuhan145/3563702.html</w:t>
      </w:r>
    </w:p>
    <w:p>
      <w:r>
        <w:t>来源：携程</w:t>
      </w:r>
    </w:p>
    <w:p>
      <w:r>
        <w:t>发表时间：2017-9-24</w:t>
      </w:r>
    </w:p>
    <w:p>
      <w:r>
        <w:t>天数：1 天</w:t>
      </w:r>
    </w:p>
    <w:p>
      <w:r>
        <w:t>游玩时间：2 月</w:t>
      </w:r>
    </w:p>
    <w:p>
      <w:r>
        <w:t>人均花费：500 元</w:t>
      </w:r>
    </w:p>
    <w:p>
      <w:r>
        <w:t>和谁：一个人</w:t>
      </w:r>
    </w:p>
    <w:p>
      <w:r>
        <w:t>玩法：</w:t>
      </w:r>
    </w:p>
    <w:p>
      <w:r>
        <w:t>旅游路线：户部巷，黄鹤楼，古琴台，归元寺，武汉</w:t>
      </w:r>
    </w:p>
    <w:p>
      <w:r>
        <w:t>正文：</w:t>
        <w:br/>
        <w:t>早起到</w:t>
        <w:br/>
        <w:t>户部巷</w:t>
        <w:br/>
        <w:t>过早,名气大了都整治的整整齐齐,几十家早点铺一字排开,东西还行,就是贵了点,主要针对游客,看人气没想象的旺,没找到小路易生煎,网上说别处有分店,没时间找了,好吃的太多，20块钱吃到走不动路。</w:t>
        <w:br/>
        <w:t>.第二站</w:t>
        <w:br/>
        <w:t>黄鹤楼</w:t>
        <w:br/>
        <w:t>.和去过的其它新造名楼一样,也是带电梯的.到楼顶远望,满眼的钢筋水泥森林,半点找不到当年崔颢“黄鹤一去不复返”和李白“孤帆远影碧空尽”的心情和意境.</w:t>
        <w:br/>
        <w:t>出来转到辛亥革命纪念馆,大门紧闭,保安乐呵呵说在整修,只能拍几张外景走人了。</w:t>
        <w:br/>
        <w:t>.没法只能去了</w:t>
        <w:br/>
        <w:t>古琴台</w:t>
        <w:br/>
        <w:t>,现代仿古建筑,虽然位置在长江边，但古人的所处的意境全部被川流不息的汽车轰鸣和人声鼎沸的人流给搅扰了。</w:t>
        <w:br/>
        <w:t>再到</w:t>
        <w:br/>
        <w:t>归元寺</w:t>
        <w:br/>
        <w:t>,无论名气规模都一般,只是开寺那句“归元无二处.方便有多门”颇耐回味.</w:t>
        <w:br/>
        <w:t>中午去了著名的湖北博物馆,在地方博物馆中应该算数一数二了.镇馆的曾侯乙墓出土文物,全套编钟,同时还有殉葬的二十一个十三到二十五岁的女性,大部份人都一米四十几,这两千多年中国人平均身高上升了十几厘米.时代发展的快,当年把人活埋陪葬都没觉得不合适,现代人一碰就投诉,一气就离职离婚离家,真想不明白是进步还是倒退.第二件看到的镇馆之宝是元青花四爱梅瓶,当年拿来呈酒的瓶子现在号称身价五亿.安保一边跟我们吹这里的先进防盗,一边说年前黄冈博物馆被盗了两件青铜器,案子没破.看来我对桐城博的耽心并非杞人忧天.第三样就是越王勾践剑,只可惜见到的是复制品.</w:t>
        <w:br/>
        <w:t>走出博物馆已经快三点了,坐车去傅家坡汽车站,</w:t>
        <w:br/>
        <w:t>武汉</w:t>
        <w:br/>
        <w:t>正修地铁,马路挖的到处堵车,坐上三点五十去荆州的车,晚上八点才到,倒不是因为路程长,从市区出武汉就花了两个小时.­</w:t>
      </w:r>
    </w:p>
    <w:p>
      <w:r>
        <w:t>评论：</w:t>
        <w:br/>
        <w:t>1.楼主几时再写下一次游记啊？我等着哦！</w:t>
        <w:br/>
        <w:t>2.也曾经去过一次，整体感觉也还是可以的。但是没有再去一次的冲动了。</w:t>
        <w:br/>
        <w:t>3.看你的游记勾起回忆啦，回头再走一遍！</w:t>
        <w:br/>
        <w:t>4.好帖啊，谢谢了。顶个。世界那么大，也想去看看。</w:t>
      </w:r>
    </w:p>
    <w:p>
      <w:pPr>
        <w:pStyle w:val="Heading2"/>
      </w:pPr>
      <w:r>
        <w:t>44.湖北省博物馆-荆州博物馆</w:t>
      </w:r>
    </w:p>
    <w:p>
      <w:r>
        <w:t>https://you.ctrip.com/travels/youyouctripstar10000/3564129.html</w:t>
      </w:r>
    </w:p>
    <w:p>
      <w:r>
        <w:t>来源：携程</w:t>
      </w:r>
    </w:p>
    <w:p>
      <w:r>
        <w:t>发表时间：2017-9-24</w:t>
      </w:r>
    </w:p>
    <w:p>
      <w:r>
        <w:t>天数：</w:t>
      </w:r>
    </w:p>
    <w:p>
      <w:r>
        <w:t>游玩时间：</w:t>
      </w:r>
    </w:p>
    <w:p>
      <w:r>
        <w:t>人均花费：</w:t>
      </w:r>
    </w:p>
    <w:p>
      <w:r>
        <w:t>和谁：</w:t>
      </w:r>
    </w:p>
    <w:p>
      <w:r>
        <w:t>玩法：</w:t>
      </w:r>
    </w:p>
    <w:p>
      <w:r>
        <w:t>旅游路线：</w:t>
      </w:r>
    </w:p>
    <w:p>
      <w:r>
        <w:t>正文：</w:t>
        <w:br/>
        <w:br/>
        <w:t>省博好东西很多，可惜楚文化馆被反法西斯纪念展占了，梁庄王墓很华丽，曾侯乙的历史性很震撼，最惊艳的还是勾践剑和十二月花卉杯，美美的。背景知识补充不行，布展很一般，国内博物馆的通病。省博对面就是太子酒店，吃饭很方便。还想再去一次看看楚文化馆</w:t>
        <w:br/>
        <w:t>省博好东西很多，可惜楚文化馆被反法西斯纪念展占了，梁庄王墓很华丽，曾侯乙的历史性很震撼，最惊艳的还是勾践剑和十二月花卉杯，美美的。背景知识补充不行，布展很一般，国内博物馆的通病。省博对面就是太子酒店，吃饭很方便。还想再去一次看看楚文化馆</w:t>
        <w:br/>
        <w:t>你有没有爱上一把剑的时候，在这里，我有。</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t>很破旧的馆，维护很差，光线昏暗，玻璃脏脏的。古尸其实不错，但是配套展示太差，远不如马王堆。夫差矛和勾践剑都移去省博了。望山墓的特展还不错，详细介绍了挖掘过程，背景知识丰富。荆州地下好多墓，可惜地上风光确实一般。</w:t>
        <w:br/>
        <w:t>很破旧的馆，维护很差，光线昏暗，玻璃脏脏的。古尸其实不错，但是配套展示太差，远不如马王堆。夫差矛和勾践剑都移去省博了。望山墓的特展还不错，详细介绍了挖掘过程，背景知识丰富。荆州地下好多墓，可惜地上风光确实一般。</w:t>
        <w:br/>
        <w:br/>
        <w:t>荆州博物馆</w:t>
        <w:br/>
        <w:br/>
        <w:t>荆州博物馆</w:t>
        <w:br/>
        <w:br/>
        <w:t>荆州博物馆</w:t>
        <w:br/>
        <w:br/>
        <w:t>荆州博物馆</w:t>
        <w:br/>
        <w:br/>
        <w:t>荆州博物馆</w:t>
        <w:br/>
        <w:br/>
        <w:t>荆州博物馆</w:t>
        <w:br/>
        <w:br/>
        <w:t>荆州博物馆</w:t>
        <w:br/>
        <w:br/>
        <w:t>荆州博物馆</w:t>
        <w:br/>
        <w:br/>
        <w:t>荆州博物馆</w:t>
        <w:br/>
        <w:br/>
        <w:t>荆州博物馆</w:t>
        <w:br/>
        <w:br/>
        <w:t>荆州博物馆</w:t>
        <w:br/>
        <w:br/>
        <w:t>荆州博物馆</w:t>
        <w:br/>
        <w:br/>
        <w:t>荆州博物馆</w:t>
        <w:br/>
        <w:br/>
        <w:t>荆州博物馆</w:t>
      </w:r>
    </w:p>
    <w:p>
      <w:r>
        <w:t>评论：</w:t>
        <w:br/>
      </w:r>
    </w:p>
    <w:p>
      <w:pPr>
        <w:pStyle w:val="Heading2"/>
      </w:pPr>
      <w:r>
        <w:t>45.别荆州走襄阳</w:t>
      </w:r>
    </w:p>
    <w:p>
      <w:r>
        <w:t>https://you.ctrip.com/travels/xiangyang414/3564102.html</w:t>
      </w:r>
    </w:p>
    <w:p>
      <w:r>
        <w:t>来源：携程</w:t>
      </w:r>
    </w:p>
    <w:p>
      <w:r>
        <w:t>发表时间：2017-9-25</w:t>
      </w:r>
    </w:p>
    <w:p>
      <w:r>
        <w:t>天数：3 天</w:t>
      </w:r>
    </w:p>
    <w:p>
      <w:r>
        <w:t>游玩时间：2 月</w:t>
      </w:r>
    </w:p>
    <w:p>
      <w:r>
        <w:t>人均花费：600 元</w:t>
      </w:r>
    </w:p>
    <w:p>
      <w:r>
        <w:t>和谁：一个人</w:t>
      </w:r>
    </w:p>
    <w:p>
      <w:r>
        <w:t>玩法：</w:t>
      </w:r>
    </w:p>
    <w:p>
      <w:r>
        <w:t>旅游路线：荆州，张居正故居，米公祠，襄阳，襄阳城，古隆中</w:t>
      </w:r>
    </w:p>
    <w:p>
      <w:r>
        <w:t>正文：</w:t>
        <w:br/>
        <w:t>昨夜开始下雨,今天又下了一天,也有好处,景点人少.先到</w:t>
        <w:br/>
        <w:t>荆州</w:t>
        <w:br/>
        <w:t>东门的</w:t>
        <w:br/>
        <w:t>张居正故居</w:t>
        <w:br/>
        <w:t>.应该叫纪念馆还差不多,三进的四合院完全没住人的味道,不像李鸿章故居,还是住过人的.也难怪,六百年沧海桑田,抗日时遗址处曾铲平当机场.介绍张的内容还不如看下电视剧来得信息多,逛了半个小时就我一人。</w:t>
        <w:br/>
        <w:t>出来坐车到西门的博物馆,城东城西也就三公里.荆州到底是古城,博物馆还是很有看头的,跟着讲解一路走一路听.最值得看的还是熊家冢战国墓的文物,据说应该是楚王墓.陪葬的东西没曾多,殉葬的有九十多是曾的四倍.还有镇馆的汉代男尸及培藏品.南尸过了两千多年还皮肤肌肉完好,各关节还能动,不可思议.还有中国目前最早的根雕和木制镇墓兽,挺开眼的.还有两千年前被子,看古人比现在人聪明,被子一头是凹形,正好露头还盖住肩,头脚也容易分清,不知道什么时候不用这方法了.</w:t>
        <w:br/>
        <w:t>旁边就是明万历时造的万寿塔,已经底座已经在大堤下七米了.一路还算顺利,原本打算一天的行程半天就走完了。</w:t>
        <w:br/>
        <w:t>上了十二点的长途,下午三点半到了襄樊.买好明天中午去武当山的火车票,抓紧时间去</w:t>
        <w:br/>
        <w:t>米公祠</w:t>
        <w:br/>
        <w:t>.那是纪念北宋书法家米芾的.在黄鹤楼见识了他写的鹅和米芾拜石的典故.襄樊也因他成了中国书法之乡.到了这里才知道原来以汉江为界分为樊城和</w:t>
        <w:br/>
        <w:t>襄阳</w:t>
        <w:br/>
        <w:t>,坐车进了</w:t>
        <w:br/>
        <w:t>襄阳城</w:t>
        <w:br/>
        <w:t>,</w:t>
        <w:br/>
        <w:t>一早起来上了512直奔</w:t>
        <w:br/>
        <w:t>古隆中</w:t>
        <w:br/>
        <w:t>景区.离城区十五公里,八点半到,没什么游客,还有点小雨.逛了一圈,虽说武侯祠是清代建筑还有块碑是明代的,但总的说还只能是个主题公园.不过地方很不错.山中有树有水,空气新鲜,无一点嘈杂声.草堂后有个亭子,旁边是明朝襄王的墓冢.据说当年这个王爷相中这块风水,拆了亭子给自己造墓,后来明末李自成的农民军把他坟刨个干净.出来的时候陆续有旅游团来了,听到导游带着麦克正说戏说三国典故,还有电瓶车发出的机械声,宁静被打破了,还好我也离开了.</w:t>
        <w:br/>
        <w:t>第二站是博物馆,坐落在襄阳地标十字街绍明楼内藏品一般,而且镇馆之宝青铜马又被借走展览了,</w:t>
        <w:br/>
        <w:t>很快就出来了,沿着老街走到北门,这里的城门和城墙是襄阳保留最好的一段.城楼里图片展</w:t>
        <w:br/>
        <w:t>示了襄阳城的变迁,最后说到当年解放襄阳的居然是“亮剑”原型中野六纵司令王近山.中将。</w:t>
      </w:r>
    </w:p>
    <w:p>
      <w:r>
        <w:t>评论：</w:t>
        <w:br/>
        <w:t>1.看了你的游记，我也忍不住下次玩回来写一个了。</w:t>
        <w:br/>
        <w:t>2.这篇不错的，我打算截取部分用上，多谢你啊~</w:t>
        <w:br/>
        <w:t>3.也曾经去过一次，整体感觉也还是可以的。但是没有再去一次的冲动了。</w:t>
      </w:r>
    </w:p>
    <w:p>
      <w:pPr>
        <w:pStyle w:val="Heading2"/>
      </w:pPr>
      <w:r>
        <w:t>46.长江边上的小浪花 ,隐秘传承的楚文化</w:t>
      </w:r>
    </w:p>
    <w:p>
      <w:r>
        <w:t>https://you.ctrip.com/travels/wuhan145/3565893.html</w:t>
      </w:r>
    </w:p>
    <w:p>
      <w:r>
        <w:t>来源：携程</w:t>
      </w:r>
    </w:p>
    <w:p>
      <w:r>
        <w:t>发表时间：2017-9-27</w:t>
      </w:r>
    </w:p>
    <w:p>
      <w:r>
        <w:t>天数：2 天</w:t>
      </w:r>
    </w:p>
    <w:p>
      <w:r>
        <w:t>游玩时间：9 月</w:t>
      </w:r>
    </w:p>
    <w:p>
      <w:r>
        <w:t>人均花费：1000 元</w:t>
      </w:r>
    </w:p>
    <w:p>
      <w:r>
        <w:t>和谁：一个人</w:t>
      </w:r>
    </w:p>
    <w:p>
      <w:r>
        <w:t>玩法：自由行，人文，周末游</w:t>
      </w:r>
    </w:p>
    <w:p>
      <w:r>
        <w:t>旅游路线：武汉</w:t>
      </w:r>
    </w:p>
    <w:p>
      <w:r>
        <w:t>正文：</w:t>
        <w:br/>
        <w:t>晴川历历汉阳树，芳草萋萋鹦鹉洲，</w:t>
        <w:br/>
        <w:t>武汉</w:t>
        <w:br/>
        <w:t>是有着大江大湖的魅力之都，有着浓郁的楚文化特色的城市。</w:t>
        <w:br/>
        <w:t>说起楚文化，是我国古文化的重要一支,它是以江汉地区为中心,在祖国的沃土中发展起来的一支由楚人创造的具有浓郁地方色彩的开放而多元的南国文化，是华夏文明的重要组成部分，为后世中华民族灿烂文化的形成和发展做出了突出贡献。</w:t>
        <w:br/>
        <w:t>在武汉汉阳区江欣苑社区隐秘这一个国家非物质文化遗产武汉传承园，这里凝聚着一群城中村改造后的农民，传承着武汉的地方特色民族活动“高龙”，展示着汉绣、楚式漆器，挑花、剪纸等楚文化的一些非物质文化遗产</w:t>
        <w:br/>
        <w:t>汉绣是流行于湖北武汉、荆州一带的传统刺绣艺术，史书记载汉绣始于汉，兴于唐而盛于清，距今已有2000多年的历史，是国家级非物质文化遗产。</w:t>
        <w:br/>
        <w:t>汉绣构思大胆，色彩浓艳，画面丰满，装饰性强，处处流露出楚风汉韵，在中国刺绣里面自成一格。</w:t>
        <w:br/>
        <w:t>挑花广泛流传于湖北黄梅，于一般刺绣不同，刺绣重在刺，挑花重在挑，花样丰富多彩，地方特色浓郁。</w:t>
        <w:br/>
        <w:t>楚式漆器在春秋战国时期就已经达到了极高水平，其中最有代表的就是“虎座鸟鼓架”</w:t>
        <w:br/>
        <w:t>在高龙的博物馆里面展示着汉阳人祖辈们的一种民族活动“武汉高龙”，特色的武汉高龙采用竖式舞法，与其他各种龙灯均不相同，舞起来也是飒飒生风，活力四射。</w:t>
        <w:br/>
        <w:t>展示的高龙制作场景也是惟妙惟肖，栩栩如生。</w:t>
        <w:br/>
        <w:t>同样位于汉阳江畔的武汉洲际酒店，承载着楚文化的地方特色，以水为设计主题，从外观上面看像小浪花一般造型，极其柔美的曲线建筑形态，显得磅礴大气。</w:t>
        <w:br/>
        <w:t>走入酒店大堂，酒店大堂以金黄色为主色调，简单大气，由内及外无不彰显皇室的奢华和气派。</w:t>
        <w:br/>
        <w:t>巨大的穹顶下面是行全日餐厅，提供自助餐等服务，早餐和自助餐都可以在这里享用。</w:t>
        <w:br/>
        <w:t>前台在面对大堂右侧，前台很快的办理好了入住手续。准备先休息下再来享用晚餐。</w:t>
        <w:br/>
        <w:t>房间宽大整洁，这么大面积的房间在五星级的酒店中也是少见。</w:t>
        <w:br/>
        <w:t>整个房间采用中式的装修风格，显得成熟稳重，海水沙滩式的地毯又增加几分亮点。</w:t>
        <w:br/>
        <w:t>房间外面有个大凉台，可以看到江景。</w:t>
        <w:br/>
        <w:t>正好是日落时分，站在凉台上眺望远处的长江，江面上一艘艘轮船缓缓驶过，， 迎着阵阵江风吹过，新建成的汉阳江滩，车少植被多空气好，也是锻炼身体的好地方。</w:t>
        <w:br/>
        <w:t>洗手间面积也是超大，干湿区分开。与房间是透明的，可以变泡澡边看电视。当然也可以把窗帘放下了</w:t>
        <w:br/>
        <w:t>卫浴都是采用的美国科勒的品牌，</w:t>
        <w:br/>
        <w:t>一次性用品也是一用俱全</w:t>
        <w:br/>
        <w:t>洗浴用品是洲际酒店御用的美国Agraria品牌，它是最古老的皇室香氛品牌，以生产纯天然的产品著称 ，走的时候居然忘记带走真是可惜了。</w:t>
        <w:br/>
        <w:t>除了提供茶叶，房间里面还配备了咖啡机，可以自制咖啡，冰吧里面还有各种饮料。</w:t>
        <w:br/>
        <w:t>电话机是无线的，避免了有线的局限性，而且还可以蓝牙连接手机播放歌曲。</w:t>
        <w:br/>
        <w:t>还有多种材质的枕头可以提供的，满足不同人群的需求。</w:t>
        <w:br/>
        <w:t>房间内还悬挂着武汉的一些特色景点，不妨可以去走走看看。还发现点小秘密，如果不关凉台的门，空调就开启不了，也是为了节约能源，这小细节做得很到位。</w:t>
        <w:br/>
        <w:t>连接wifi的方法是询问了前台才知道，需要连接后打开个页面输入房间号和姓的拼音，现在网络时代，走到哪里都离不开网络的时代，应该把这些操作标示在明显的位置，或者房卡的卡套上面。</w:t>
        <w:br/>
        <w:t>下楼来到自助餐厅，餐厅内座椅错落有致，坐在这里抬头便可以欣赏无尽天空的光影变幻，边可以享受美食的盛宴。</w:t>
        <w:br/>
        <w:t>餐厅采用开放式的厨房，自助餐的品种也丰富，中式西式餐点，各式酒水饮料，可以尽情的享受美食带来的舌尖上的快感。</w:t>
        <w:br/>
        <w:t>酒足饭饱回到房间泡个澡床睡觉，好酒店床就是睡得舒服。扒开床单看看床垫，是英国Slumberland品牌乳胶床垫，这个是英国皇家御用床垫品牌。软硬度适中透气强，非常不错。去酒店就是为了睡觉么，一个好的睡眠决定第二天的工作效率，睡眠的舒适度也直接影响对酒店的感觉。</w:t>
        <w:br/>
        <w:t>第二天享用早晨过后决定在酒店到处逛逛。看电梯上面显示，酒店一楼主要就是大厅，和汉全日餐厅，前台，3楼是健身中心，中餐厅，宴会厅，5楼是行政走廊。6-15层是客房。</w:t>
        <w:br/>
        <w:t>先来到中餐厅，由于不是用餐时间，餐厅没什么人。</w:t>
        <w:br/>
        <w:t>健身馆，瑜伽馆也可以免费提供客人服务。但是没有发现游泳馆。</w:t>
        <w:br/>
        <w:t>酒店一面面对长江，另一面是洲际酒店配套的国际会议中心，远处圆形分布的是武汉国际博览中心。</w:t>
        <w:br/>
        <w:t>会议中心气势恢宏外壳犹如贝壳，造型新颖独特兼具美感与视觉震撼力。主体建筑分为五层，其中6,000平方米豪华无柱大宴会厅可同时容纳4,000人以上会议及用餐，并可根据不同会议需求分隔为6间宴会厅；酒店还拥有800平方米专业阶梯演播厅，能够容纳446人出席会议，以及武汉独一无二的全落地玻璃江景宴会厅，可灵活分隔为3间宴会厅。另有65间面积从85至800平方米不等的多功能厅，为会议或活动提供多种选择</w:t>
        <w:br/>
        <w:t>走到酒店正门，看到酒店楼层中间的空中鸟巢，好想知道它是做什么的用的</w:t>
        <w:br/>
        <w:t>步行2分钟就走到了江边，站在长江边，感叹武汉汉阳这几年的变化真快，几年前这里都还是农田平房，江滩也建设起来了，现在一座座高楼大厦也建起来了，国博来了，星级酒店也来了，地铁也通了，远处的另一座杨泗港长江大桥也在建设中，武汉新地王也在汉阳滨江产生。</w:t>
        <w:br/>
        <w:t>作为一个武汉人也为武汉建设做了贡献，让一起建设个美丽江城，一个新武汉。Wuhan Different Everyday!</w:t>
      </w:r>
    </w:p>
    <w:p>
      <w:r>
        <w:t>评论：</w:t>
        <w:br/>
      </w:r>
    </w:p>
    <w:p>
      <w:pPr>
        <w:pStyle w:val="Heading2"/>
      </w:pPr>
      <w:r>
        <w:t>47.龙虎园，超人气的鳄鱼表演——泰国六日游之第5天（1）</w:t>
      </w:r>
    </w:p>
    <w:p>
      <w:r>
        <w:t>https://you.ctrip.com/travels/thailand100021/3566017.html</w:t>
      </w:r>
    </w:p>
    <w:p>
      <w:r>
        <w:t>来源：携程</w:t>
      </w:r>
    </w:p>
    <w:p>
      <w:r>
        <w:t>发表时间：2017-9-28</w:t>
      </w:r>
    </w:p>
    <w:p>
      <w:r>
        <w:t>天数：6 天</w:t>
      </w:r>
    </w:p>
    <w:p>
      <w:r>
        <w:t>游玩时间：9 月</w:t>
      </w:r>
    </w:p>
    <w:p>
      <w:r>
        <w:t>人均花费：</w:t>
      </w:r>
    </w:p>
    <w:p>
      <w:r>
        <w:t>和谁：亲子</w:t>
      </w:r>
    </w:p>
    <w:p>
      <w:r>
        <w:t>玩法：省钱，穷游，跟团</w:t>
      </w:r>
    </w:p>
    <w:p>
      <w:r>
        <w:t>旅游路线：泰国，是拉差，龙虎园，芭提雅</w:t>
      </w:r>
    </w:p>
    <w:p>
      <w:r>
        <w:t>正文：</w:t>
        <w:br/>
        <w:t>★旅游地点：</w:t>
        <w:br/>
        <w:t>泰国</w:t>
        <w:br/>
        <w:t>是拉差</w:t>
        <w:br/>
        <w:t>龙虎园</w:t>
        <w:br/>
        <w:t>早晨睡到自然醒，走到阳台上，</w:t>
        <w:br/>
        <w:t>芭提雅</w:t>
        <w:br/>
        <w:t>在晨曦中醒来。微凉的风吹来，顿时把惺忪的睡眼吹开了。匆匆吃完早餐，美好的一天又将开始。</w:t>
        <w:br/>
        <w:t>来泰国，不能不看人鳄表演，这似乎已经成为泰国的招牌旅游项目了。而地点，则是在距离芭提雅不远的是拉差。</w:t>
        <w:br/>
        <w:t>是拉差龙虎园始建于1989年，是世界最大的龙虎园，共开发养殖鳄鱼10万余条，驯服可与游客亲密相处的老虎300余只，堪称人工养殖的世界之最。可我总觉得把动物抹杀了其本性而驯养，似乎这些被驯服的动物本身就很可怜。</w:t>
        <w:br/>
        <w:t>入门是一段植物长廊，主材是空气凤梨和叶子花。因为龙虎园最具特色的项目就是人鳄表演，所以我们跟着导游助理的旗子一路往前走，离表演时间还有一刻钟，有的团友直接到场馆的看台坐等，我们却走到一旁的巨骨舌鱼池。</w:t>
        <w:br/>
        <w:t>原来这里的巨骨舌鱼也是可以钓的，一根钓竿五十泰铢，着实不贵。虽然想学正确的钓鳄鱼，不过大意还是很容易就失了荆州，没几秒钟，钓竿上的小鱼，就落进了某条巨骨舌鱼的肚子。</w:t>
        <w:br/>
        <w:t>鱼池里还有红尾鲶，不知道巨骨舌鱼会不会在没有食物的时候把它们给吃了。和这类凶残的鱼类共同生活，真是太危险了。</w:t>
        <w:br/>
        <w:t>因为一路走过来的时候还看到了一丛奇特的橘红色花朵，所以我还是往来路走过去寻觅那片花丛。有点像某种姜，但是开得实在是太艳丽了，又不敢轻易确认。记挂着人鳄表演即将开始，还是匆匆地拍了几张照就往回走。导游助理已经站在门口催促：“快进去，开始了。”</w:t>
        <w:br/>
        <w:t>急忙拉着逗留在巨骨舌鱼池旁的小朋友进入表演馆，鳄鱼还有池里，驯鳄师正在进行一个祈祷活动。喇叭里传来中文讲解，我一眼看去，果然看台上坐的几乎全是中国人。这时候，有位金发碧眼的帅哥过来问我旁边的位置是否可以坐，我点头示意，很纳闷人家听不懂中文怎么办？这位讲解员，似乎太偏爱中国游客了。</w:t>
        <w:br/>
        <w:t>因为鳄鱼喜欢潮湿的环境，所以在把水池里的鳄鱼请上来之前，驯鳄师先用手泼水，把整个场地浇得湿透，然后拽着鳄鱼的尾巴，把它们拖到地场地上。</w:t>
        <w:br/>
        <w:t>人鳄表演以惊险刺激著称，因为鳄鱼是一种很凶猛的爬行动物，其牙齿的咬合力相当的大。难怪驯鳄师在表演之前会做一个简单的祈祷，表演确实具有一定的危险性。</w:t>
        <w:br/>
        <w:t>鳄鱼的嘴在驯鳄师的示意下张开了，维持着这个简单的动作。而驯鳄师已经在对另一条鳄鱼示意，并且把手伸到了鳄鱼的嘴里。他在干什么？在掏鳄鱼的舌头！这个动作的危险性，大概跟虎口拨牙差不多了吧？</w:t>
        <w:br/>
        <w:t>可能是因为每天表演的场次比较多，再加上毕竟过了暑假高峰，所以看台上的观众不是很多，完全没有人满为患。而我经过大致的估量，发现对面看台的视野更好。于是很果断地更换位置，果然找到了一个视野绝佳的好位置。</w:t>
        <w:br/>
        <w:t>啊，那是鳄鱼的牙齿！天哪，他不会真的想去拔鳄嘴里的牙齿吧？观众们很紧张，然后看到驯鳄师的头部倾向鳄嘴，似乎在与鳄鱼的牙齿亲吻？</w:t>
        <w:br/>
        <w:t>这还不是最刺激的，驯鳄师把自己的脑袋伸进了鳄鱼的嘴里！观众们惊呼出声，但并没有很大声，似乎怕声音太噪杂会激怒鳄鱼，带着压抑的紧张。</w:t>
        <w:br/>
        <w:t>接着，驯鳄师趴到了鳄鱼的身上，还侧身和两边看台的观众打招呼。这些鳄鱼简直被驯得没一点脾气了啊！</w:t>
        <w:br/>
        <w:t>表演结束，很多观众都在经过表演场的时候，给出了小费。这样的表演，必须要给啊！小朋友带着很严肃的表情，把小费递到了驯鳄师的手里。每次接过小费，驯鳄师都会双掌合什致谢。</w:t>
        <w:br/>
        <w:t>也有大胆的游客在表演结束后与鳄鱼合影，因为前阵子刚刚看到过一则报导，据称扬州的一位女游客在与鳄鱼合影的时候出现了重大事故，所以我们都有点害怕。扬州离我们太近了，感觉就像发生在身边一样，胆寒呐！</w:t>
        <w:br/>
        <w:t>顺路过去看了老虎，与中国的东北虎和华南虎不同，是拉差龙虎园饲养的都是孟加拉虎。很奇特的一幕是母猪在喂小老虎，而母虎在喂小猪？虎猪共存，真让人不敢想象。</w:t>
        <w:br/>
        <w:t>笼子里有驯虎师，游人可以与老虎合影。看到虎猪和谐共处的一幕后，似乎游客对于老虎的恐惧感没有那么大了。抱着大老虎合一张，抱住小老虎再合一张。</w:t>
        <w:br/>
        <w:t>蝎子女王也是一大看点，开始的时候，我以为女王白色衣服上的黑色是绣花，走近了才看到原来那是一只只蝎子。蝎子女王微笑站立，合影的价格很统一，都是一百泰铢一次。但是看着蝎子，我们心里发毛，还是没有勇气和蝎子女王亲密接触。</w:t>
        <w:br/>
        <w:t>小猪表演也是看点，被人类误以为很笨的猪其实很聪明，会跟游客打招呼，礼节还挺雍容大度的，很对得起它的身材。十以内的加减法，做得也很准确，可以由观众现场出题，然后它会叼着正确的数字卡片送到驯兽师手里。</w:t>
        <w:br/>
        <w:t>最后是赛跑，打开猪圈，分成了两组比赛，每头小猪都有编号。“五号加油，五号加油！”居然还真有游客为看好的小猪加油呐喊。小猪出圈，飞跑到另一头的终点，再度被关进圈里。他们的活动空间，也只有这么大而已。</w:t>
        <w:br/>
        <w:t>自由活动时间，我自然是要去看看那些美丽的花卉。置身在花丛中的时候，我会有种怀疑是不是走到了植物园而不是动物园的错觉。大约这家龙虎园以鳄鱼（龙）和孟加拉虎（虎）著称，其他的动物品种并不丰富。在我沉迷在热带艳美的花丛时，小朋友则去和水牛来了个最亲密的接触。</w:t>
        <w:br/>
        <w:t>大水牛的性情十分温驯，我不用像担心他把手指送到小老虎的嘴里那样，所以很能够各得其乐。一个与动物亲密接触，一个则徜徉在鲜花的海洋。</w:t>
        <w:br/>
        <w:t>龙虎园的绿化做得实在太好，空气凤梨造的主景中，放置着色彩鲜艳的叶子花和洋兰，还有热带特有的高大树木，蕨类植物从根干上直接生长。动物们就生活在这样的热带植物园里，可惜它们只能看着眼馋，置身于铁丝笼中。</w:t>
        <w:br/>
        <w:t>你从远古走来</w:t>
        <w:br/>
        <w:t>没有像恐龙那样消亡</w:t>
        <w:br/>
        <w:t>用丑陋的外貌</w:t>
        <w:br/>
        <w:t>凶残的性格</w:t>
        <w:br/>
        <w:t>让整条河流恐慌</w:t>
        <w:br/>
        <w:t>你张大鳄嘴</w:t>
        <w:br/>
        <w:t>侵吞着</w:t>
        <w:br/>
        <w:t>维持身体能量的食物</w:t>
        <w:br/>
        <w:t>站在食物链的顶端</w:t>
        <w:br/>
        <w:t>让整个沼泽颤抖</w:t>
        <w:br/>
        <w:t>而今的你</w:t>
        <w:br/>
        <w:t>成为人类娱乐的工具</w:t>
        <w:br/>
        <w:t>你的眼睛透露着凶狠</w:t>
        <w:br/>
        <w:t>却依然与他亲吻</w:t>
        <w:br/>
        <w:t>——现代诗</w:t>
      </w:r>
    </w:p>
    <w:p>
      <w:r>
        <w:t>评论：</w:t>
        <w:br/>
        <w:t>1.很喜欢这种地方，下次一定要去！</w:t>
        <w:br/>
        <w:t>2.一直喜欢旅行，就是没有写游记的习惯，向你学习了！</w:t>
      </w:r>
    </w:p>
    <w:p>
      <w:pPr>
        <w:pStyle w:val="Heading2"/>
      </w:pPr>
      <w:r>
        <w:t>48.国庆徽州绩溪四日自驾游2017</w:t>
      </w:r>
    </w:p>
    <w:p>
      <w:r>
        <w:t>https://you.ctrip.com/travels/jixi2627/3569742.html</w:t>
      </w:r>
    </w:p>
    <w:p>
      <w:r>
        <w:t>来源：携程</w:t>
      </w:r>
    </w:p>
    <w:p>
      <w:r>
        <w:t>发表时间：2017-10-9</w:t>
      </w:r>
    </w:p>
    <w:p>
      <w:r>
        <w:t>天数：4 天</w:t>
      </w:r>
    </w:p>
    <w:p>
      <w:r>
        <w:t>游玩时间：10 月</w:t>
      </w:r>
    </w:p>
    <w:p>
      <w:r>
        <w:t>人均花费：450 元</w:t>
      </w:r>
    </w:p>
    <w:p>
      <w:r>
        <w:t>和谁：和朋友</w:t>
      </w:r>
    </w:p>
    <w:p>
      <w:r>
        <w:t>玩法：</w:t>
      </w:r>
    </w:p>
    <w:p>
      <w:r>
        <w:t>旅游路线：</w:t>
      </w:r>
    </w:p>
    <w:p>
      <w:r>
        <w:t>正文：</w:t>
        <w:br/>
        <w:t>国庆长假，三家人自驾游，选定了人少景美的</w:t>
        <w:br/>
        <w:t>绩溪</w:t>
        <w:br/>
        <w:t>，事实上也确实不虚此行。这次我们去了四天，10月3日到6日：</w:t>
        <w:br/>
        <w:t>Day1:  苏州--</w:t>
        <w:br/>
        <w:t>绩溪龙川</w:t>
        <w:br/>
        <w:t>景区-入住</w:t>
        <w:br/>
        <w:t>绩溪</w:t>
        <w:br/>
        <w:t>县</w:t>
        <w:br/>
        <w:t>Day2:</w:t>
        <w:br/>
        <w:t>太极湖村</w:t>
        <w:br/>
        <w:t>--</w:t>
        <w:br/>
        <w:t>鄣山大峡谷</w:t>
        <w:br/>
        <w:t>--入住家朋乡</w:t>
        <w:br/>
        <w:t>Day3: 皖浙天路--</w:t>
        <w:br/>
        <w:t>小九华</w:t>
        <w:br/>
        <w:t>景区--入住家朋乡</w:t>
        <w:br/>
        <w:t>Day4: 家朋乡无名小山---尚村-- 返回家中</w:t>
        <w:br/>
        <w:t>3号早上9:30出发，避开了出行高峰期，我们一路顺畅，中间在服务区吃了中餐，下午3:50到达龙川景区，如果中间不休息，约四个小时路程。 龙川景区进口处的河流与白色的村庄构成了一幅美丽的图画，身临其境真的很美。</w:t>
        <w:br/>
        <w:t>一行人进了村里，有许多古建筑，这里是胡锦涛主席的家乡，也出了许多名人。我们在这里吃到了美味的臭豆腐。晚上入住</w:t>
        <w:br/>
        <w:t>梁安宾馆</w:t>
        <w:br/>
        <w:t>，房间挺干净，就是洗澡不爽快，龙头水流太小。</w:t>
        <w:br/>
        <w:t>第二天（4号）睡到自然醒，宾馆附近买了</w:t>
        <w:br/>
        <w:t>绩溪</w:t>
        <w:br/>
        <w:t>第一包，各种馅儿，鲜美。早上开始下大雨，幸运的是10:00钟停了，我们出发去</w:t>
        <w:br/>
        <w:t>太极湖村</w:t>
        <w:br/>
        <w:t>。村子很古老，据说是个风水宝地，弯曲的绩溪河相隔，村子成了太极图的形状，这里游客很少，我们走在安静的古村落，很悠闲，村里有很多古建筑，孩子们欢快的在田埂上奔跑，这是他们难得的乡村体验。</w:t>
        <w:br/>
        <w:br/>
        <w:br/>
        <w:br/>
        <w:t>中餐过后往</w:t>
        <w:br/>
        <w:t>鄣山大峡谷</w:t>
        <w:br/>
        <w:t>景区，门票60元。景区里面维护不够，比较原生态，没有什么特别，性价比不高。另外去往鄣山大峡谷的一段五公里县道非常糟糕，泥泞，坑坑洼洼，狭窄，有点可怕。孩子们在这里找到了扔石头的乐趣，打水漂不亦乐乎，大人们兴趣缺缺。</w:t>
        <w:br/>
        <w:t>考虑到天气及山道，四点钟结束，从</w:t>
        <w:br/>
        <w:t>鄣山大峡谷</w:t>
        <w:br/>
        <w:t>赶往家朋乡，走过那段破的县道后，往家朋乡的086县道不错，路上景色很美，在距离家朋乡1公里的地方，是梅干岭观景点，景色真美，在这里停留了一会儿。</w:t>
        <w:br/>
        <w:t>晚上入住家朋乡山川人家农家乐，性价比太高了，160一晚，三人间，里面设施很新，窗外是梯田和山景，还能听到潺潺的小溪流水声，真是个度假的好地方。晚上在农家乐吃了本地菜，竹笋，土鸡，这里物价低，人淳朴，开心的旅游体验。晚上男人们喝酒聊天，孩子们游戏。</w:t>
        <w:br/>
        <w:t>5号早上睡到自然醒，10点出发去皖浙天路，起点家朋乡，终点荆州乡，这段盘山路，有点险，部分路段浓雾重重，有的地方能见度1米，路上景色美不胜收，男同志们很开心，找到了探险的感觉。</w:t>
        <w:br/>
        <w:br/>
        <w:t>到荆州乡后，大概7分钟车程可以到</w:t>
        <w:br/>
        <w:t>小九华</w:t>
        <w:br/>
        <w:t>景区，对这个景区大家并没有报什么希望，但却收获了意外的美景，大家沿着小路上山，大人孩子都很开心，爬到了定点，竟然有非常美的景色，像仙境，可惜手机拍不出来当时的效果，凑合看看吧。</w:t>
        <w:br/>
        <w:t>下午4点钟，沿着皖浙天路返回到家朋乡。</w:t>
        <w:br/>
        <w:t>6号早上睡到自然醒，农家乐老板告诉我们村子旁边的山可以爬爬，大家一拍即合就去了。</w:t>
        <w:br/>
        <w:t>之后去了古村尚村，距离家朋乡很近，里面古建筑很多，人少，景色与其他古村差不多。</w:t>
        <w:br/>
        <w:t>回到家朋乡吃饭，然后返回家中，一路顺利。</w:t>
        <w:br/>
        <w:br/>
        <w:br/>
        <w:br/>
        <w:br/>
        <w:br/>
        <w:br/>
      </w:r>
    </w:p>
    <w:p>
      <w:r>
        <w:t>评论：</w:t>
        <w:br/>
        <w:t>1.看你的游记勾起回忆啦，回头再走一遍！</w:t>
        <w:br/>
        <w:t>2.回帖赚个2分经验！嘿嘿~楼主可以关注我嘛~</w:t>
        <w:br/>
        <w:t>3.楼主我超爱看照片的，再上点图呗～</w:t>
      </w:r>
    </w:p>
    <w:p>
      <w:pPr>
        <w:pStyle w:val="Heading2"/>
      </w:pPr>
      <w:r>
        <w:t>49.湘赣鄂游记（三）</w:t>
      </w:r>
    </w:p>
    <w:p>
      <w:r>
        <w:t>https://you.ctrip.com/travels/jingzhou413/3570944.html</w:t>
      </w:r>
    </w:p>
    <w:p>
      <w:r>
        <w:t>来源：携程</w:t>
      </w:r>
    </w:p>
    <w:p>
      <w:r>
        <w:t>发表时间：2017-10-10</w:t>
      </w:r>
    </w:p>
    <w:p>
      <w:r>
        <w:t>天数：20 天</w:t>
      </w:r>
    </w:p>
    <w:p>
      <w:r>
        <w:t>游玩时间：9 月</w:t>
      </w:r>
    </w:p>
    <w:p>
      <w:r>
        <w:t>人均花费：5000 元</w:t>
      </w:r>
    </w:p>
    <w:p>
      <w:r>
        <w:t>和谁：夫妻</w:t>
      </w:r>
    </w:p>
    <w:p>
      <w:r>
        <w:t>玩法：自驾</w:t>
      </w:r>
    </w:p>
    <w:p>
      <w:r>
        <w:t>旅游路线：宜昌，葛洲坝，三峡大坝，荆州，荆州古城</w:t>
      </w:r>
    </w:p>
    <w:p>
      <w:r>
        <w:t>正文：</w:t>
        <w:br/>
        <w:t>自驾游第九站：湖北</w:t>
        <w:br/>
        <w:t>宜昌</w:t>
        <w:br/>
        <w:t>。这是一座颇负盛名的城市，尤其是</w:t>
        <w:br/>
        <w:t>葛洲坝</w:t>
        <w:br/>
        <w:t>和</w:t>
        <w:br/>
        <w:t>三峡大坝</w:t>
        <w:br/>
        <w:t>的建设，使之蜚声海外。“截断巫山云雨，高峡出平湖”，伟人毛泽东50年代的诗篇，今日得以实现。站在三峡大坝前远眺，雄伟壮观、装备先进、发电过闸等水平世界第一，作为中国人我们由衷感到自豪，幸庆自己生活在这个伟大的国家，生活在这个伟大的时代。</w:t>
        <w:br/>
        <w:t>葛洲坝位于宜昌市内：</w:t>
        <w:br/>
        <w:t>自驾游第十站：湖北</w:t>
        <w:br/>
        <w:t>荆州</w:t>
        <w:br/>
        <w:t>。古城荆州有着久远的历史，自古是兵家必争之地。三国演义让我们对她并不陌生，至今耸立的古城墙仍将</w:t>
        <w:br/>
        <w:t>荆州古城</w:t>
        <w:br/>
        <w:t>完整保留，昭示着冷兵器时代荆州城的战略重要性。刘、关、张桃园三结义千古佳话，关羽驻守荆州十年，其侠义衷肠仍为今人所敬仰，一句“大意失荆州”无不警示着后人行为规范。</w:t>
      </w:r>
    </w:p>
    <w:p>
      <w:r>
        <w:t>评论：</w:t>
        <w:br/>
        <w:t>1.有感而发，喜悦由衷。</w:t>
        <w:br/>
        <w:t>2.写游记挺辛苦的吧~不过也是比较有成就感的。</w:t>
      </w:r>
    </w:p>
    <w:p>
      <w:pPr>
        <w:pStyle w:val="Heading2"/>
      </w:pPr>
      <w:r>
        <w:t>50.迷路在黎黄陂</w:t>
      </w:r>
    </w:p>
    <w:p>
      <w:r>
        <w:t>https://you.ctrip.com/travels/wuhan145/2172975.html</w:t>
      </w:r>
    </w:p>
    <w:p>
      <w:r>
        <w:t>来源：携程</w:t>
      </w:r>
    </w:p>
    <w:p>
      <w:r>
        <w:t>发表时间：2017-10-16</w:t>
      </w:r>
    </w:p>
    <w:p>
      <w:r>
        <w:t>天数：</w:t>
      </w:r>
    </w:p>
    <w:p>
      <w:r>
        <w:t>游玩时间：</w:t>
      </w:r>
    </w:p>
    <w:p>
      <w:r>
        <w:t>人均花费：</w:t>
      </w:r>
    </w:p>
    <w:p>
      <w:r>
        <w:t>和谁：</w:t>
      </w:r>
    </w:p>
    <w:p>
      <w:r>
        <w:t>玩法：</w:t>
      </w:r>
    </w:p>
    <w:p>
      <w:r>
        <w:t>旅游路线：</w:t>
      </w:r>
    </w:p>
    <w:p>
      <w:r>
        <w:t>正文：</w:t>
        <w:br/>
        <w:br/>
        <w:t>显示全部4天</w:t>
        <w:br/>
        <w:br/>
        <w:t>收起</w:t>
        <w:br/>
        <w:br/>
        <w:t>这当然不会是一个客观的打分，你以为咧~p_q~</w:t>
        <w:br/>
        <w:br/>
        <w:t>荆州古城</w:t>
        <w:br/>
        <w:t>秦白起破楚，始置南郡，治在江陵</w:t>
        <w:br/>
        <w:t>是吕子明白衣渡江，朱然坚守却敌，陆抗与羊祜陈兵相善处.</w:t>
        <w:br/>
        <w:t>所以即使满城是挂着劣质美髯兜售合影的关二爷，也还是要看一看才心足.</w:t>
        <w:br/>
        <w:t>故事的起点回到建安十三年，某人为了当个实封太守也是有够拼:(</w:t>
        <w:br/>
        <w:br/>
        <w:t>荆州古城</w:t>
        <w:br/>
        <w:t>和盘门简直可以凑个CP【我到底想表达啥</w:t>
        <w:br/>
        <w:br/>
        <w:t>荆州古城</w:t>
        <w:br/>
        <w:br/>
        <w:t>荆州古城</w:t>
        <w:br/>
        <w:t>雨雪霏霏，昔我来归，春风少年郎，独步江湖上----靠在城垛上听着灰飞打盹.想起匡叔说陆士衡和张季鹰是选择不同</w:t>
        <w:br/>
        <w:t>问题是选择这种东西....有时候真的是个伪命题不是么....</w:t>
        <w:br/>
        <w:br/>
        <w:t>荆州古城</w:t>
        <w:br/>
        <w:br/>
        <w:t>荆州古城</w:t>
        <w:br/>
        <w:br/>
        <w:t>荆州古城</w:t>
        <w:br/>
        <w:t>您已触发 胆守 技能，拾取分明修絜的义封封一只o(*≧▽≦)ツ</w:t>
        <w:br/>
        <w:t>--------------OOC请无视-----------------</w:t>
        <w:br/>
        <w:t>建安十三年的秋气大约比如今肃杀许多....长期作为南郡治所的江陵城不知道是不是真的曾经有过周明府的足迹，笑</w:t>
        <w:br/>
        <w:br/>
        <w:t>荆州古城</w:t>
        <w:br/>
        <w:t>城道很长，稍稍走远一些便将原本就稀少的游人落在后面。于是呈现在眼前的是这样的景色，比起金陵王气来，少了湖光山色的映衬，多出几分兵家重地的威重简朴</w:t>
        <w:br/>
        <w:t>惟施兵器，余质皆素.不像某前辈喜欢把宝贝都摆出来炫（xiu）有（en）钱(ai)气跑北方小伙伴</w:t>
        <w:br/>
        <w:t>城外是张居正故居，从路人吐槽中感到了浓重的不靠谱气息...过门不入</w:t>
        <w:br/>
        <w:br/>
        <w:t>荆州古城</w:t>
        <w:br/>
        <w:br/>
        <w:t>荆州古城</w:t>
        <w:br/>
        <w:br/>
        <w:t>荆州古城</w:t>
        <w:br/>
        <w:t>开元观的狮子是清朝时的老物件，斑斑驳驳，神态可亲.大概因为游客稀少，只开了荆州博物馆院内的门售票，时间不够作罢</w:t>
        <w:br/>
        <w:t>....被青曲社洗脑，脱口而出洋芋擦擦....【好吧我知道不是</w:t>
        <w:br/>
        <w:br/>
        <w:t>荆州古城</w:t>
        <w:br/>
        <w:br/>
        <w:t>荆州古城</w:t>
        <w:br/>
        <w:t>西汉古尸什么的真心吓哭了.....（´Д`）想把虎纽錞于抱回家【。</w:t>
        <w:br/>
        <w:br/>
        <w:t>荆州博物馆</w:t>
        <w:br/>
        <w:t>正听值班大叔神侃弩机，一回头萌满脸血，这灵气这曲线这健气简直恶意卖萌....</w:t>
        <w:br/>
        <w:t>太激动了导致弩机完全没有拍，辟太岁戈在出外展但是围着小虎转圈圈的时候一点遗憾的心情都感觉不到【喂*´∀`)´∀`)*´∀`)*´∀`)</w:t>
        <w:br/>
        <w:br/>
        <w:t>荆州博物馆</w:t>
        <w:br/>
        <w:br/>
        <w:t>荆州博物馆</w:t>
        <w:br/>
        <w:t>拍花了...经过值班大叔的热心提醒才发现这具鼎的足部可以折叠，便于行军携带，很帅有木有</w:t>
        <w:br/>
        <w:br/>
        <w:t>荆州博物馆</w:t>
        <w:br/>
        <w:t>又雅致又庄重的纹饰，可惜不会画画TAT</w:t>
        <w:br/>
        <w:br/>
        <w:t>荆州博物馆</w:t>
        <w:br/>
        <w:t>马山一号墓出土的根雕，感觉是w(ﾟДﾟ)w的样子</w:t>
        <w:br/>
        <w:br/>
        <w:t>荆州博物馆</w:t>
        <w:br/>
        <w:t>超级喜欢这种朱纹玄底的配色</w:t>
        <w:br/>
        <w:br/>
        <w:t>荆州博物馆</w:t>
        <w:br/>
        <w:br/>
        <w:t>荆州博物馆</w:t>
        <w:br/>
        <w:br/>
        <w:t>荆州博物馆</w:t>
        <w:br/>
        <w:t>什么时候去徐州看江都王陵的水晶带勾就圆满了</w:t>
        <w:br/>
        <w:br/>
        <w:t>荆州博物馆</w:t>
        <w:br/>
        <w:t>玉器和瓷器</w:t>
        <w:br/>
        <w:br/>
        <w:t>荆州博物馆</w:t>
        <w:br/>
        <w:br/>
        <w:t>荆州博物馆</w:t>
        <w:br/>
        <w:br/>
        <w:t>荆州博物馆</w:t>
        <w:br/>
        <w:t>至于西汉男古尸遂先生和他据说是花了10万软妹币的居所....嗯...看完的唯一感想就是....幸好我周的墓地迄今为止还是个谜(￣△￣；)</w:t>
        <w:br/>
        <w:t>当时的入葬习俗倒是很有趣</w:t>
        <w:br/>
        <w:t>得到值班大叔偏心的指点【？直奔楚汉织绣品馆看了龙凤虎纹绣.</w:t>
        <w:br/>
        <w:br/>
        <w:t>荆州博物馆</w:t>
        <w:br/>
        <w:t>风景很好，景区游船管理差评........</w:t>
        <w:br/>
        <w:br/>
        <w:t>西陵峡口</w:t>
        <w:br/>
        <w:t>说起来难以置信，十月的天气，西陵峡的桃花竟然开了好几枝.趁着大部分游客们啧啧称奇的当口抢到起始点上拍下这张照片.</w:t>
        <w:br/>
        <w:t>西出取蜀。这条看似奇绝不可实现的征伐路线至今仍引起无数争论.</w:t>
        <w:br/>
        <w:t>而杜预平吴的策略，恰恰从敌对的角度为做出了最佳的反推注解.进攻永远是最好的防守这句话，实际要有太多的先决条件.</w:t>
        <w:br/>
        <w:t>站在三峡起始点向西南望，澹澹渺渺，不能想见昔日瞿塘滟滪的险要幽微.</w:t>
        <w:br/>
        <w:br/>
        <w:t>西陵峡口</w:t>
        <w:br/>
        <w:br/>
        <w:t>西陵峡口</w:t>
        <w:br/>
        <w:t>宜昌较之于荆州繁华许多，市区内各处建BRT，路况糟得惊人.本地话多类川音，廖记棒棒鸡和火锅开得满城都是.使人怀疑甘兴霸当年领攻伐夷陵招降袭肃，莫不是冲着这点藤椒的思乡之味去的</w:t>
        <w:br/>
        <w:t>整个风景区周边都在大修大建，车开过去像是进了工地.一直进到南津关管理处拿票，从堆满基建材料的入口进去，像是爱丽丝跳进了兔子洞，耳目一新.</w:t>
        <w:br/>
        <w:t>秋天的山林有种富于层次的坚净的美，道旁被风息和江潮侵蚀了不知多少年的石头黑黢黢地趴着，像是自在林间的卧兽.或许它们中的一砂一砾确曾见武人执着钱戈与绳索的身影</w:t>
        <w:br/>
        <w:t>再读夷陵攻守往来，觉得吕蒙其实并不是典故里以勤补拙的类型，反而一早就有名将该有的样子，战术清晰决断合宜，战损比合理到无可挑剔，对人事关系也很敏感.到患病时遣退赐金，已是国士之风了.</w:t>
        <w:br/>
        <w:br/>
        <w:t>西陵峡口</w:t>
        <w:br/>
        <w:br/>
        <w:t>西陵峡口</w:t>
        <w:br/>
        <w:br/>
        <w:t>西陵峡口</w:t>
        <w:br/>
        <w:br/>
        <w:t>西陵峡口</w:t>
        <w:br/>
        <w:t>伯符与幼节一只大竹子一只小竹子当然只是心有不甘的穿凿附会，但是在山中乍然看到这一片带着温润蓬勃的青竹，也很难不生出喜意.</w:t>
        <w:br/>
        <w:t>荆楚岁时记里载夏至时要割竹为筒，插上栎叶和丝线，谓长命缕.细想起来是很动人的祈愿.</w:t>
        <w:br/>
        <w:br/>
        <w:t>西陵峡口</w:t>
        <w:br/>
        <w:br/>
        <w:t>西陵峡口</w:t>
        <w:br/>
        <w:t>当年台上</w:t>
        <w:br/>
        <w:t>座中豪英</w:t>
        <w:br/>
        <w:t>杏花疏影</w:t>
        <w:br/>
        <w:t>笛吹阴晴</w:t>
        <w:br/>
        <w:br/>
        <w:t>---秘密后院.《荒》</w:t>
        <w:br/>
        <w:t>船出西陵峡口，江风盈鼓,.仍然能轻易感受到属于那个时代的残存的印迹</w:t>
        <w:br/>
        <w:t>.回程时有鹰击岩上，盘旋不去.</w:t>
        <w:br/>
        <w:br/>
        <w:t>西陵峡口</w:t>
        <w:br/>
        <w:br/>
        <w:t>西陵峡口</w:t>
        <w:br/>
        <w:t>前船渐渐远出峡口，我们的船调头返途.</w:t>
        <w:br/>
        <w:br/>
        <w:t>西陵峡口</w:t>
        <w:br/>
        <w:br/>
        <w:t>西陵峡口</w:t>
        <w:br/>
        <w:t>六一居士写夷陵是令之日食有稻与鱼，又有橘、柚、茶、笋四时之味，江山美秀，而邑居缮完，无不可爱</w:t>
        <w:br/>
        <w:t>字里行间莫名的雀跃感总令人觉得至喜堂记的喜字藏有吃货饕餮得偿的可疑.</w:t>
        <w:br/>
        <w:t>坐在岩石上剥了一只本地正当季的柑橘，确实很甜.</w:t>
        <w:br/>
        <w:br/>
        <w:t>西陵峡口</w:t>
        <w:br/>
        <w:t>沿路都是这样的景色</w:t>
        <w:br/>
        <w:br/>
        <w:t>西陵峡口</w:t>
        <w:br/>
        <w:t>沿着挂满同心锁的山道一路走到三游洞，愉快地被元稹大大和白乐天大大闪瞎XD</w:t>
        <w:br/>
        <w:br/>
        <w:t>西陵峡口</w:t>
        <w:br/>
        <w:t>年久失修废弃的栈道</w:t>
        <w:br/>
        <w:br/>
        <w:t>西陵峡口</w:t>
        <w:br/>
        <w:br/>
        <w:t>湖北省博物馆</w:t>
        <w:br/>
        <w:t>湖北省博不像南京博物院有网上预约功能.参观人多的话，一定要早起取票.一天大致可以看完.不过湖北省博的餐厅比苏博南博都实在很多XDDDD，节约时间必备.</w:t>
        <w:br/>
        <w:t>为了赶曾侯乙编钟的表演跑了两回展厅，结果后来才听武汉当地的小伙伴说好久没有表演过了（┬＿┬）</w:t>
        <w:br/>
        <w:t>郢城模型</w:t>
        <w:br/>
        <w:br/>
        <w:t>湖北省博物馆</w:t>
        <w:br/>
        <w:t>喜欢这个流畅优美的造型</w:t>
        <w:br/>
        <w:br/>
        <w:t>湖北省博物馆</w:t>
        <w:br/>
        <w:br/>
        <w:t>湖北省博物馆</w:t>
        <w:br/>
        <w:br/>
        <w:t>湖北省博物馆</w:t>
        <w:br/>
        <w:t>无数教科书纪录片里看到的铜鉴缶</w:t>
        <w:br/>
        <w:br/>
        <w:t>湖北省博物馆</w:t>
        <w:br/>
        <w:t>这个应该是铜鉴缶的局部</w:t>
        <w:br/>
        <w:br/>
        <w:t>湖北省博物馆</w:t>
        <w:br/>
        <w:t>彻底忘记是什么了.....</w:t>
        <w:br/>
        <w:br/>
        <w:t>湖北省博物馆</w:t>
        <w:br/>
        <w:t>兵器控已被苏哭</w:t>
        <w:br/>
        <w:br/>
        <w:t>湖北省博物馆</w:t>
        <w:br/>
        <w:t>萌萌的背影</w:t>
        <w:br/>
        <w:br/>
        <w:t>湖北省博物馆</w:t>
        <w:br/>
        <w:t>勾践剑外展中，拍了一个复制品TOT</w:t>
        <w:br/>
        <w:t>夫差矛看起来略孤单的样子【喂</w:t>
        <w:br/>
        <w:t>........这个应该是勾践剑的复制品啦=。=</w:t>
        <w:br/>
        <w:br/>
        <w:t>湖北省博物馆</w:t>
        <w:br/>
        <w:t>很喜欢这个奇思妙想的布展方式，万箭齐发神马的( ￣ー￣)——)-＝＝＝＝＝＝＝&gt;--&gt;&gt;</w:t>
        <w:br/>
        <w:br/>
        <w:t>湖北省博物馆</w:t>
        <w:br/>
        <w:t>梁庄王墓出土文物特展</w:t>
        <w:br/>
        <w:t>又名带你走近土豪的世界【。</w:t>
        <w:br/>
        <w:br/>
        <w:t>湖北省博物馆</w:t>
        <w:br/>
        <w:br/>
        <w:t>湖北省博物馆</w:t>
        <w:br/>
        <w:br/>
        <w:t>湖北省博物馆</w:t>
        <w:br/>
        <w:t>土与火的艺术---古代瓷器专题展</w:t>
        <w:br/>
        <w:t>仍然不会欣赏青花瓷和斗彩....o(￣ヘ￣o＃)</w:t>
        <w:br/>
        <w:br/>
        <w:t>湖北省博物馆</w:t>
        <w:br/>
        <w:t>这只紫釉看实物美哭了...好想拿来装花雕，一口吞掉</w:t>
        <w:br/>
        <w:br/>
        <w:t>湖北省博物馆</w:t>
        <w:br/>
        <w:br/>
        <w:t>湖北省博物馆</w:t>
        <w:br/>
        <w:br/>
        <w:t>湖北省博物馆</w:t>
        <w:br/>
        <w:br/>
        <w:t>湖北省博物馆</w:t>
        <w:br/>
        <w:br/>
        <w:t>湖北省博物馆</w:t>
        <w:br/>
        <w:t>册府千华---湖北省藏国家珍贵古籍特展</w:t>
        <w:br/>
        <w:t>各种宋版元版明版清版书，民国的都不好意思拿出来.....</w:t>
        <w:br/>
        <w:t>觉得学排版和做设计的很可以看一看.</w:t>
        <w:br/>
        <w:t>喜欢这个字体</w:t>
        <w:br/>
        <w:br/>
        <w:t>湖北省博物馆</w:t>
        <w:br/>
        <w:br/>
        <w:t>湖北省博物馆</w:t>
        <w:br/>
        <w:t>回来看照片才发现无意中刷了仲谋和抗儿的存在</w:t>
        <w:br/>
        <w:br/>
        <w:t>湖北省博物馆</w:t>
        <w:br/>
        <w:t>飞越欧洲的雄鹰---拿破仑文物特展</w:t>
        <w:br/>
        <w:t>欧洲史早已还给美女老师的人表示完全看不懂.....</w:t>
        <w:br/>
        <w:br/>
        <w:t>湖北省博物馆</w:t>
        <w:br/>
        <w:br/>
        <w:t>湖北省博物馆</w:t>
        <w:br/>
        <w:br/>
        <w:t>湖北省博物馆</w:t>
        <w:br/>
        <w:t>偶然路过的小树丛，好看得不真实</w:t>
        <w:br/>
        <w:br/>
        <w:t>湖北省博物馆</w:t>
        <w:br/>
        <w:t>冷啊..................................</w:t>
        <w:br/>
        <w:br/>
        <w:t>武汉关码头</w:t>
        <w:br/>
        <w:br/>
        <w:t>武汉关码头</w:t>
        <w:br/>
        <w:br/>
        <w:t>武汉关码头</w:t>
        <w:br/>
        <w:br/>
        <w:t>武汉关码头</w:t>
        <w:br/>
        <w:br/>
        <w:t>汉口江滩</w:t>
        <w:br/>
        <w:t>所谓执念得偿，就是幕天席地坐了半个钟点，想想这地方一千八百年前叫作夏口，就觉得它现世变成什么模样全不要紧</w:t>
        <w:br/>
        <w:t>从积极而二缺的另一方面，比起有生之年，理想主义者改变这个世界的方式里最长久的一种大约是去日留痕，人心里的眷念到极致，会生出近乎于信仰的东西，却又比信仰更加温和.【并不是在说我自己...</w:t>
        <w:br/>
        <w:t>这样理解的话，羽阳千岁虽不可得，未竟之志却也没有甚么需要遗憾</w:t>
        <w:br/>
        <w:br/>
        <w:t>汉口江滩</w:t>
        <w:br/>
        <w:br/>
        <w:t>汉口江滩</w:t>
        <w:br/>
        <w:br/>
        <w:t>汉口江滩</w:t>
        <w:br/>
        <w:br/>
        <w:t>江汉路步行街</w:t>
        <w:br/>
        <w:br/>
        <w:t>江汉路步行街</w:t>
        <w:br/>
        <w:br/>
        <w:t>江汉路步行街</w:t>
        <w:br/>
        <w:br/>
        <w:t>江汉路步行街</w:t>
        <w:br/>
        <w:br/>
        <w:t>江汉路步行街</w:t>
        <w:br/>
        <w:br/>
        <w:t>江汉路步行街</w:t>
        <w:br/>
        <w:br/>
        <w:t>江汉路步行街</w:t>
        <w:br/>
        <w:br/>
        <w:t>江汉路步行街</w:t>
        <w:br/>
        <w:t>路过花鸟市场，一头扎进老大爷堆里调戏了好久的肥啾o(*￣▽￣*)</w:t>
        <w:br/>
        <w:br/>
        <w:t>江汉路步行街</w:t>
        <w:br/>
        <w:t>看各种老房子然后迷路了....</w:t>
        <w:br/>
        <w:br/>
        <w:t>黎黄陂路街头博物馆</w:t>
        <w:br/>
        <w:br/>
        <w:t>黎黄陂路街头博物馆</w:t>
        <w:br/>
        <w:t>与黑历史不期而遇</w:t>
        <w:br/>
        <w:br/>
        <w:t>黎黄陂路街头博物馆</w:t>
        <w:br/>
        <w:br/>
        <w:t>黎黄陂路街头博物馆</w:t>
        <w:br/>
        <w:t>一所在老房子里的学校</w:t>
        <w:br/>
        <w:br/>
        <w:t>黎黄陂路街头博物馆</w:t>
        <w:br/>
        <w:br/>
        <w:t>黎黄陂路街头博物馆</w:t>
        <w:br/>
        <w:br/>
        <w:t>黎黄陂路街头博物馆</w:t>
        <w:br/>
        <w:br/>
        <w:t>黎黄陂路街头博物馆</w:t>
        <w:br/>
        <w:t>总是不好意思开口请人拍照，实在又不想经历上次在中山陵台阶上错过红裙子小萝莉那种抓心挠肝的遗憾，于是借着拍街景偷影了这个姑娘....秋天的阳光配上这个画面，有种走进了日系电影里的感觉</w:t>
        <w:br/>
        <w:t>希望以后能够有点出息不要再干这种偷偷摸摸的事了呜呜</w:t>
        <w:br/>
        <w:br/>
        <w:t>黎黄陂路街头博物馆</w:t>
        <w:br/>
        <w:br/>
        <w:t>黎黄陂路街头博物馆</w:t>
        <w:br/>
        <w:br/>
        <w:t>黎黄陂路街头博物馆</w:t>
        <w:br/>
        <w:br/>
        <w:t>黎黄陂路街头博物馆</w:t>
        <w:br/>
        <w:br/>
        <w:t>黎黄陂路街头博物馆</w:t>
        <w:br/>
        <w:br/>
        <w:t>黎黄陂路街头博物馆</w:t>
        <w:br/>
        <w:br/>
        <w:t>黎黄陂路街头博物馆</w:t>
        <w:br/>
        <w:t>把长焦从栅栏里戳进去拍了一张.............姿势吊诡路人为之侧目</w:t>
        <w:br/>
        <w:br/>
        <w:t>黎黄陂路街头博物馆</w:t>
        <w:br/>
        <w:br/>
        <w:t>黎黄陂路街头博物馆</w:t>
        <w:br/>
        <w:t>电缆太威武霸气了= =实在避不开....</w:t>
        <w:br/>
        <w:br/>
        <w:t>黎黄陂路街头博物馆</w:t>
        <w:br/>
        <w:t>即将拆迁的同仁里</w:t>
        <w:br/>
        <w:br/>
        <w:t>黎黄陂路街头博物馆</w:t>
        <w:br/>
        <w:br/>
        <w:t>黎黄陂路街头博物馆</w:t>
        <w:br/>
        <w:br/>
        <w:t>黎黄陂路街头博物馆</w:t>
        <w:br/>
        <w:br/>
        <w:t>黎黄陂路街头博物馆</w:t>
        <w:br/>
        <w:t>江汉关在修缮，短途游船没法看到晚上的西陵峡.</w:t>
        <w:br/>
        <w:t>每次都要把遗憾整理一下，再接着晃荡</w:t>
        <w:br/>
        <w:t>最后循例放一只喵星人结束=￣ω￣=</w:t>
        <w:br/>
        <w:t>别人家的喵星人</w:t>
        <w:br/>
        <w:br/>
        <w:t>黎黄陂路街头博物馆</w:t>
      </w:r>
    </w:p>
    <w:p>
      <w:r>
        <w:t>评论：</w:t>
        <w:br/>
        <w:t>1.楼主的内心世界好感性好丰富，让人迫不及待的想去了！</w:t>
        <w:br/>
        <w:t>2.敢问楼主现在去这里的人多么？我希望清静一些。</w:t>
        <w:br/>
        <w:t>3.想知道当地的风土人情如何呢？有什么要注意的吗</w:t>
        <w:br/>
        <w:t>4.收藏下，回去我也去一回感受感受。</w:t>
        <w:br/>
        <w:t>5.求问总共花费多少？大概数字有么？</w:t>
        <w:br/>
        <w:t>6.照片很赞。。。想起自己小半年都没整理照片，羞愧的飘走。。。</w:t>
        <w:br/>
        <w:t>7.我听说一般出行前一个月订机票会比较划算是真的吗？</w:t>
        <w:br/>
        <w:t>8.想和楼主一起旅行，约吗？哈哈，不知道自己是否有一定吸引力。</w:t>
        <w:br/>
        <w:t>9.楼主，你写的太详细了，准备去自由行，太有用了</w:t>
        <w:br/>
        <w:t>10.好像很有趣的地方啊，是我的菜！！</w:t>
      </w:r>
    </w:p>
    <w:p>
      <w:pPr>
        <w:pStyle w:val="Heading2"/>
      </w:pPr>
      <w:r>
        <w:t>51.武汉园博园精品游线之灵秀湖北游，十六个市洲园展区，都在这儿了！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52.国庆自驾皖浙“唐古拉”、徽杭古道、龙川、千秋畲乡</w:t>
      </w:r>
    </w:p>
    <w:p>
      <w:r>
        <w:t>https://you.ctrip.com/travels/jixi2627/3577144.html</w:t>
      </w:r>
    </w:p>
    <w:p>
      <w:r>
        <w:t>来源：携程</w:t>
      </w:r>
    </w:p>
    <w:p>
      <w:r>
        <w:t>发表时间：2017-10-19</w:t>
      </w:r>
    </w:p>
    <w:p>
      <w:r>
        <w:t>天数：5 天</w:t>
      </w:r>
    </w:p>
    <w:p>
      <w:r>
        <w:t>游玩时间：10 月</w:t>
      </w:r>
    </w:p>
    <w:p>
      <w:r>
        <w:t>人均花费：1600 元</w:t>
      </w:r>
    </w:p>
    <w:p>
      <w:r>
        <w:t>和谁：和朋友</w:t>
      </w:r>
    </w:p>
    <w:p>
      <w:r>
        <w:t>玩法：美食，自驾，自由行，徒步，省钱</w:t>
      </w:r>
    </w:p>
    <w:p>
      <w:r>
        <w:t>旅游路线：绩溪，徽杭古道，江南第一关，龙须山，奕世尚书坊，伏岭镇，湖村，蓝天凹</w:t>
      </w:r>
    </w:p>
    <w:p>
      <w:r>
        <w:t>正文：</w:t>
        <w:br/>
        <w:t>又到国庆长假时，决定再去安徽走走。前期联系好</w:t>
        <w:br/>
        <w:t>绩溪</w:t>
        <w:br/>
        <w:t>朋友预定住宿和初步行程，10月3号早上6:40高速澄湖服务区一行12人3辆车集中出发。运气很好，国庆1号2号高速车满为患，今天一路畅行，在全国一片红色中我们的选择是多么地英明！中间休息片刻抽烟、加开水换驾驶员。</w:t>
        <w:br/>
        <w:t>到了绩溪近11点。先找地吃饭，再去预定的龙裔宾馆住下。</w:t>
        <w:br/>
        <w:t>《皖浙天路--“唐古拉”》</w:t>
        <w:br/>
        <w:t>大众上找得一家好评餐馆，点餐吃饭，臭鳜鱼、毛豆腐是不可少的，口味不错，价格合理400多。</w:t>
        <w:br/>
        <w:t>放下行李稍歇一会，当地朋友来宾馆联系、商议行程。</w:t>
        <w:br/>
        <w:t>原计划</w:t>
        <w:br/>
        <w:t>D1：下午开车走“浙皖唐古拉”公路--荆州盘山公路</w:t>
        <w:br/>
        <w:t>D2：游障山大峡谷、龙川、仁里</w:t>
        <w:br/>
        <w:t>D3：</w:t>
        <w:br/>
        <w:t>徽杭古道</w:t>
        <w:br/>
        <w:t>江南第一关</w:t>
        <w:br/>
        <w:t>、紫园、古孔灵庄园</w:t>
        <w:br/>
        <w:t>D4：走新安江山水画廊返程</w:t>
        <w:br/>
        <w:t>由于在宾馆听说障山大峡谷人车拥挤，进去困难，我们决定调整行程，以休闲为主。下午唐古拉是一定要去走走的。</w:t>
        <w:br/>
        <w:t>“浙皖唐古拉”公路是安徽海拔最高的公路，全长约30多公里，最高点1158米，共有弯道351处，沿途古村、古民居、梯田、峡谷、云海、瀑布风光绚丽。起点家朋乡，终点荆州乡。</w:t>
        <w:br/>
        <w:t>定位好路线后三车出发。绩溪市区往龙川方向行驶，路上车流正常，车速也可达到60码，路过龙川见车、人还是蛮多的。再行驶一段路就进入家朋，越往山里车越少，路渐窄，上坡较多，弯道较多，景色渐入佳境。天气阴沉，一旁路边悬崖远处云雾缭绕，好似黄山风景，也是啊，本来就属于黄山余脉。</w:t>
        <w:br/>
        <w:t>《皖浙天路--“唐古拉”》</w:t>
        <w:br/>
        <w:t>《皖浙天路--“唐古拉”》</w:t>
        <w:br/>
        <w:t>《皖浙天路--“唐古拉”》</w:t>
        <w:br/>
        <w:t>《皖浙天路--“唐古拉”》</w:t>
        <w:br/>
        <w:t>《皖浙天路--“唐古拉”》</w:t>
        <w:br/>
        <w:t>路上车不多，不比去年去宁国的“江南天路”上全是车，其实景色和路况差不了多少，估计这条路名声还没在外吧，先驱者总是可以看到好风景，享受寂静的路程。</w:t>
        <w:br/>
        <w:t>市区过来家朋乡20多公里加上30多公里山路开了有2个多小时，在路边遇见好风景停车欣赏拍照耗时一些。</w:t>
        <w:br/>
        <w:t>来到最高处，风较大，天空不见太阳，气温也够呛，众人冷得有点瑟瑟抖了。</w:t>
        <w:br/>
        <w:t>《皖浙天路--“唐古拉”》</w:t>
        <w:br/>
        <w:t>《皖浙天路--“唐古拉”》</w:t>
        <w:br/>
        <w:t>《皖浙天路--“唐古拉”》</w:t>
        <w:br/>
        <w:t>掉头下山返回，这段返程好似快了很多。路过尚村见村口也蛮有特色决定进去一游。</w:t>
        <w:br/>
        <w:t>村里秋收正忙，小块梯田收获还是使用人工机械，到也见识了我们这里几十年前才见得到的农具了，也见田间秋收之美。</w:t>
        <w:br/>
        <w:t>《尚村口》</w:t>
        <w:br/>
        <w:t>《尚村田头》</w:t>
        <w:br/>
        <w:t>《尚村秋收忙--体验/怀念》</w:t>
        <w:br/>
        <w:t>《尚村田头》</w:t>
        <w:br/>
        <w:t>《尚村田头》</w:t>
        <w:br/>
        <w:t>《尚村秋收忙--体验/怀念》</w:t>
        <w:br/>
        <w:t>《尚村田头》</w:t>
        <w:br/>
        <w:t>《尚村田头》</w:t>
        <w:br/>
        <w:t>出村回城，因一车油已近耗尽，就近去金沙镇加油，其他直接返回。加好油那个高速口就在附近，那就走高速回城了，跟其它车差不多时间到达。</w:t>
        <w:br/>
        <w:t>一番连续开车、游览都已饥肠辘辘，不多选择了，看看住的宾馆餐厅吃的食客也不少，就宾馆点餐继续徽菜之行，晚上可以来点小酒了，自带白酒的每人3、4两，女士们自带的饮料、汽酒一起上，臭鳜鱼、毛豆腐、南瓜包、冬瓜包、绩溪一品锅。。。这个冬瓜包、南瓜包倒是蛮好吃的，就是饺子。</w:t>
        <w:br/>
        <w:t>《美食》</w:t>
        <w:br/>
        <w:t>《美食》</w:t>
        <w:br/>
        <w:t>饭后去市中心散步消化一下，也看看绩溪夜景。</w:t>
        <w:br/>
        <w:t>散步回来后意犹未尽，大家精神头还是蛮足的，呵呵、开二桌掼蛋过把瘾。</w:t>
        <w:br/>
        <w:t>《绩溪街景》</w:t>
        <w:br/>
        <w:t>第二天商议下来调整行程，所以就近几个景点玩玩，且玩且修正。</w:t>
        <w:br/>
        <w:t>在携程上购了紫园的门票，直接开车前往。很近10多分钟就到。取票入园很方便，门票网购45，直接买58，因是私人庄园老龄好像不免。</w:t>
        <w:br/>
        <w:t>雨中进得紫园很惊艳，雨中景色不输江南姑苏。</w:t>
        <w:br/>
        <w:t>《紫园》</w:t>
        <w:br/>
        <w:t>《紫园》</w:t>
        <w:br/>
        <w:t>《紫园》</w:t>
        <w:br/>
        <w:t>《紫园》</w:t>
        <w:br/>
        <w:t>《紫园》</w:t>
        <w:br/>
        <w:t>《紫园》</w:t>
        <w:br/>
        <w:t>《紫园》</w:t>
        <w:br/>
        <w:t>《紫园》</w:t>
        <w:br/>
        <w:t>紫园是一座园林式的建筑群，四面环山，一池碧水，山上松枫掩映，山下房舍栉比。整座绩溪紫园子由五凤楼、古碑廊、徘徊亭、待云阁、环翠桥、葫芦池、承泽堂、松枫堂、高云堂和闺阁楼等组成，集中了亭台、楼阁、民居、祠堂、牌坊等徽派村落建筑的各种元素，典型的江南格调。小巧玲珑，小桥流水、小家碧玉、古色古香，凸显了古徽州的建筑风格。</w:t>
        <w:br/>
        <w:t>《紫园》</w:t>
        <w:br/>
        <w:t>《紫园》</w:t>
        <w:br/>
        <w:t>《紫园门侧牌坊》</w:t>
        <w:br/>
        <w:t>紫园出来去仁里古村，行10多分钟就到。门口取票，告知买错了，仔细一查真是，买了导游票，遂退票，售票员告知不用网购了，直接网购价给出票35一张。村口有保安检票，其实其他地方可以混入，难得来一次也应作点贡献滴。</w:t>
        <w:br/>
        <w:t>《仁里村》</w:t>
        <w:br/>
        <w:t>《仁里村》</w:t>
        <w:br/>
        <w:t>雨渐小，步入村庄，看看还未开发好，比较杂乱也没几个吸引眼球的地方。仁里迄今己有1400多年的历史，据说过去，坝上栽满了柳树桃花，一到阳春三月，便有"绿杨啼宿鸟，晓雾罩桃红"之景象。村落隐隐约约，"近村随地有烟霞"，显现出奇特山水的娟秀之气。"仁里八景"曾名扬乡里，即槐墩夕照、石洞祥云、龙坪积翠、大庙晚钟、龟屿浮烟、茅山夜月、鹤渚回澜、富阳春晓。因为村里出了几位程姓名人也就出名点了。</w:t>
        <w:br/>
        <w:t>《仁里村》</w:t>
        <w:br/>
        <w:t>《仁里村》</w:t>
        <w:br/>
        <w:t>《仁里村》</w:t>
        <w:br/>
        <w:t>祠堂里买票的游客可以坐下欣赏一下民俗表演，几位老龄男女演示民俗，看了会继续逛村去。</w:t>
        <w:br/>
        <w:t>《龙川水街》</w:t>
        <w:br/>
        <w:t>出村去龙川，龙川位于安徽省宣城市绩溪县城东11公里，由原坑口、浒里、横川3个村合并而成。该村是一个"八分山水一分田，一分道路和庄园"的典型山区村；龙川地形地貌以中低山、丘陵为主，四周环山，最高峰</w:t>
        <w:br/>
        <w:t>龙须山</w:t>
        <w:br/>
        <w:t>海拔1048米。村落地形如靠岸之船，东耸龙须山，紧依登源河，南有龙川东流，西偎凤冠秀峰，北峙崇山峻岭。主要景点有：</w:t>
        <w:br/>
        <w:t>奕世尚书坊</w:t>
        <w:br/>
        <w:t>、胡氏宗祠、胡宗宪少保府、龙草澄心、龙川水街等，是AAAAA级景区。</w:t>
        <w:br/>
        <w:t>《龙川尚书牌坊》</w:t>
        <w:br/>
        <w:t>《龙川水街》</w:t>
        <w:br/>
        <w:t>《毛豆腐》</w:t>
        <w:br/>
        <w:t>《捣芝麻》</w:t>
        <w:br/>
        <w:t>《松烟墨制作》</w:t>
        <w:br/>
        <w:t>《松烟墨制作》</w:t>
        <w:br/>
        <w:t>《宣纸制作》</w:t>
        <w:br/>
        <w:t>《“荷谐”屏风》</w:t>
        <w:br/>
        <w:t>《龙须山下龙川桥》</w:t>
        <w:br/>
        <w:t>民宿沿河而建，街边商铺林立，胡氏宗祠气势恢宏、彰显荣耀，前国家领导是其48代后裔。</w:t>
        <w:br/>
        <w:t>东边河道景色秀美，龙须山在云雾中时隐时现。</w:t>
        <w:br/>
        <w:t>餐后沿路继续向前数里，在河对岸见一农家乐遂去一探可以打牌、吃饭、住宿。不过要开过一仅宽2米、长近50米的板桥过河。河边多人垂钓，时有小鱼上钩。</w:t>
        <w:br/>
        <w:t>掼蛋几局时至傍晚，先将车开回对岸，就地农家老酒喝起。</w:t>
        <w:br/>
        <w:t>附近还有几家农家也不错，这几天都客满，此去徽杭古道已很近，多有旅游落脚于此。</w:t>
        <w:br/>
        <w:t>第三天一早收拾行李开车来到闻名遐迩的“徽杭古道”入口，入住江南第一村木屋后即上山至“江南第一关”徒步徽杭古道。</w:t>
        <w:br/>
        <w:t>《江南第一村木屋》</w:t>
        <w:br/>
        <w:t>《木屋后侧走廊》</w:t>
        <w:br/>
        <w:t>徽杭古道始建于唐，已历经1000多年历史，是中国继”丝绸之路”“茶马古道”之后的第三条著名古道，在历史上曾经产生过巨大的政治、经济、文化作用，同时，也是一条集自然风光及神秘文化的走廊。古道自皖南绩溪县临溪镇湖里村起，经仁里，汪村，瀛洲、龙川、到</w:t>
        <w:br/>
        <w:t>伏岭镇</w:t>
        <w:br/>
        <w:t>的</w:t>
        <w:br/>
        <w:t>湖村</w:t>
        <w:br/>
        <w:t>，经江南村“江南第一关”、遥遥岭、马头岭、雪堂岭到达浙西临安市马啸乡止，全长75公里，是一条文化内涵深厚的徽商古道，保存有众多的古村落、古关口、古石板路、古桥、古茶亭、古树等。整条古道依龙须山，傍登源河，为绩溪县主要风水龙脉，古道逍遥河更是新安江源头。</w:t>
        <w:br/>
        <w:t>《古道皖入口--江南第一关》</w:t>
        <w:br/>
        <w:t>著名景点：江南第一关、雪堂岭、</w:t>
        <w:br/>
        <w:t>蓝天凹</w:t>
        <w:br/>
        <w:t>、一线天等，因时间关系我们就走安徽一段后返回。</w:t>
        <w:br/>
        <w:t>《古道-将军石》</w:t>
        <w:br/>
        <w:t>《古道-鹰嘴石》</w:t>
        <w:br/>
        <w:t>《古道-翡翠池》</w:t>
        <w:br/>
        <w:t>《古道-小径》</w:t>
        <w:br/>
        <w:t>《古道-山村客栈》</w:t>
        <w:br/>
        <w:t>山路有人不多不少，有老有少，今天气候宜人适合徒步，走3个多小时来到至近雪堂小院折返，在山上面条一碗权当午餐。高处气温还是比较凉的，需加衣服。</w:t>
        <w:br/>
        <w:t>《古道-路景》</w:t>
        <w:br/>
        <w:t>《古道-路景》</w:t>
        <w:br/>
        <w:t>《古道-路景》</w:t>
        <w:br/>
        <w:t>《古道-路景》</w:t>
        <w:br/>
        <w:t>《古道-迎客松》</w:t>
        <w:br/>
        <w:t>《古道-姊妹石》</w:t>
        <w:br/>
        <w:t>《古道-金字塔石》</w:t>
        <w:br/>
        <w:t>《古道-红绿白各色石》</w:t>
        <w:br/>
        <w:t>《古道--天然洞》</w:t>
        <w:br/>
        <w:t>安徽段风景很不错，边走边欣赏也很写意，回程走峡谷对面的人工水泥栈道从不同角度看古道，不到2小时就回到第一关。</w:t>
        <w:br/>
        <w:t>《江南第一关前山村》</w:t>
        <w:br/>
        <w:t>回小木屋休息一会，继续掼蛋，晚餐在园外农庄解决。</w:t>
        <w:br/>
        <w:t>《山村民居》</w:t>
        <w:br/>
        <w:t>因浏览交通路线发现G50安徽段高速已较多地段拥堵，研究后决定走安吉绕过一段回去，顺便再看看路途景色。</w:t>
        <w:br/>
        <w:t>《路边小景--顽强的水稻》</w:t>
        <w:br/>
        <w:t>1个多小时后在仙霞镇云梯畲族乡下S05高速，出口不远就是畲乡，开进去景色到也很不错，已开始开发农家乐。</w:t>
        <w:br/>
        <w:t>《畲村口》</w:t>
        <w:br/>
        <w:t>停车一路散步进村，渐被吸引，纯朴村民开了不少农家乐，这几天客满较多。</w:t>
        <w:br/>
        <w:t>《畲村摇钱树》</w:t>
        <w:br/>
        <w:t>《畲族农家乐》</w:t>
        <w:br/>
        <w:t>在一家较大的农家用餐后，登上附近水库游览，寂静的环境很吸引人，我们决定几位再留住一天，有事的先行回去。</w:t>
        <w:br/>
        <w:t>《上水库捷径》</w:t>
        <w:br/>
        <w:t>《水库一角》</w:t>
        <w:br/>
        <w:t>水库旁询得一家正好有几个空房，即定下住下，慢慢享受桃花源式的生活。</w:t>
        <w:br/>
        <w:t>《太子坑水库旁红豆杉》</w:t>
        <w:br/>
        <w:t>下午寻访皖浙交界的千秋关。</w:t>
        <w:br/>
        <w:t>《千秋关--浙皖交界》</w:t>
        <w:br/>
        <w:t>最后一天早起，帮农家杀鸡宰鹅，买了几只农家自养的鸡、鹅，虽价贵但品质没得说，鸡60一斤，鹅35一斤。</w:t>
        <w:br/>
        <w:t>《太子坑水库清晨》</w:t>
        <w:br/>
        <w:t>一路山路至安吉报福镇（此地已来过N多次了），去菜场买点蔬菜、加满油直接上S306安吉北高速一路顺畅到达昆山，总共历时近4小时。</w:t>
        <w:br/>
        <w:t>《安吉报福镇菜场》</w:t>
        <w:br/>
        <w:t>后续：鸡、鹅回家笃汤，加上绩溪笋干，很久没有喝到味道这么鲜、纯正的鸡汤了。</w:t>
        <w:br/>
        <w:t>《水库螺丝、高山青菜、正宗土鸡加绩效青笋》</w:t>
        <w:br/>
        <w:t>照片刚从手机转过来，后期补上照片说明。</w:t>
        <w:br/>
        <w:t>流水账游记，各位请谅！分享给喜欢自然自驾的同仁们参考。</w:t>
        <w:br/>
        <w:t>谢谢浏览！！！</w:t>
      </w:r>
    </w:p>
    <w:p>
      <w:r>
        <w:t>评论：</w:t>
        <w:br/>
        <w:t>1.照片不少了啊！82张了。雷同的就少发点了，手机拍的质量不高，多多包涵！</w:t>
        <w:br/>
        <w:t>2.支持支持!~跟lz行程差不多哇~~~加油写!!~~</w:t>
        <w:br/>
        <w:t>3.美丽的照片会更吸引我的目光呢</w:t>
        <w:br/>
        <w:t>4.楼主码字辛苦啦，还有更多照片分享吗？</w:t>
        <w:br/>
        <w:t>5.照片上了，请提宝贵意见。</w:t>
        <w:br/>
        <w:t>6.谢谢支持啊！</w:t>
        <w:br/>
        <w:t>7.照片提示抽空补上，谢谢！</w:t>
      </w:r>
    </w:p>
    <w:p>
      <w:pPr>
        <w:pStyle w:val="Heading2"/>
      </w:pPr>
      <w:r>
        <w:t>53.绩溪县荆州乡</w:t>
      </w:r>
    </w:p>
    <w:p>
      <w:r>
        <w:t>https://you.ctrip.com/travels/xuancheng504/3577836.html</w:t>
      </w:r>
    </w:p>
    <w:p>
      <w:r>
        <w:t>来源：携程</w:t>
      </w:r>
    </w:p>
    <w:p>
      <w:r>
        <w:t>发表时间：2017-10-22</w:t>
      </w:r>
    </w:p>
    <w:p>
      <w:r>
        <w:t>天数：1 天</w:t>
      </w:r>
    </w:p>
    <w:p>
      <w:r>
        <w:t>游玩时间：10 月</w:t>
      </w:r>
    </w:p>
    <w:p>
      <w:r>
        <w:t>人均花费：200 元</w:t>
      </w:r>
    </w:p>
    <w:p>
      <w:r>
        <w:t>和谁：情侣</w:t>
      </w:r>
    </w:p>
    <w:p>
      <w:r>
        <w:t>玩法：</w:t>
      </w:r>
    </w:p>
    <w:p>
      <w:r>
        <w:t>旅游路线：</w:t>
      </w:r>
    </w:p>
    <w:p>
      <w:r>
        <w:t>正文：</w:t>
        <w:br/>
      </w:r>
    </w:p>
    <w:p>
      <w:r>
        <w:t>评论：</w:t>
        <w:br/>
      </w:r>
    </w:p>
    <w:p>
      <w:pPr>
        <w:pStyle w:val="Heading2"/>
      </w:pPr>
      <w:r>
        <w:t>54.皖浙天路：华东最美自驾路线，皖浙边界上的小黄山</w:t>
      </w:r>
    </w:p>
    <w:p>
      <w:r>
        <w:t>https://you.ctrip.com/travels/anhui100068/3580247.html</w:t>
      </w:r>
    </w:p>
    <w:p>
      <w:r>
        <w:t>来源：携程</w:t>
      </w:r>
    </w:p>
    <w:p>
      <w:r>
        <w:t>发表时间：2017-10-26</w:t>
      </w:r>
    </w:p>
    <w:p>
      <w:r>
        <w:t>天数：3 天</w:t>
      </w:r>
    </w:p>
    <w:p>
      <w:r>
        <w:t>游玩时间：10 月</w:t>
      </w:r>
    </w:p>
    <w:p>
      <w:r>
        <w:t>人均花费：2000 元</w:t>
      </w:r>
    </w:p>
    <w:p>
      <w:r>
        <w:t>和谁：和朋友</w:t>
      </w:r>
    </w:p>
    <w:p>
      <w:r>
        <w:t>玩法：自由行，自驾</w:t>
      </w:r>
    </w:p>
    <w:p>
      <w:r>
        <w:t>旅游路线：安徽，绩溪</w:t>
      </w:r>
    </w:p>
    <w:p>
      <w:r>
        <w:t>正文：</w:t>
        <w:br/>
        <w:t>沿着盘旋的山间公路一路飞驰，每一次弯道转折都会让人心跳加速，而路边的风景也变得越来越美，薄薄的云雾环绕在青山间，山间的微风轻轻吹动，流动的云雾让整个青山越发显得妩媚。从梅干岭观景台俯瞰，层层梯田和白墙黑瓦的村庄在愈来愈浓的云雾缭绕中若隐若现，眼前的一切，宛若走进了一个梦幻的童话故事里。</w:t>
        <w:br/>
        <w:t>如果不来到皖浙天路，都不会想到在皖南的小城还会有这么美的风景。皖浙天路素有</w:t>
        <w:br/>
        <w:t>安徽</w:t>
        <w:br/>
        <w:t>小黄山之称，是安徽</w:t>
        <w:br/>
        <w:t>绩溪</w:t>
        <w:br/>
        <w:t>荆州公路华东三大盘山公路之一，这是一条精彩纷呈的景观大道，最高处位于山云岭隘口，海拔1158米，隘口比公路起点坎头村高915.3米，比终点上胡家村高499.5米，一条路上共有弯道351处，回曲21起，最小半径15米。想象一下在这条路上飞驰，经过一个又一个弯道时的惊险和刺激就觉得很过瘾。</w:t>
        <w:br/>
        <w:t>一 云海仙境梅干岭</w:t>
        <w:br/>
        <w:t>梅干岭位于皖浙天路上，也是观赏天路风光的绝佳处，崇山峻岭中，凭栏远眺，一派田园风光图，层层梯田的远处是白墙黑瓦的徽派建筑，背倚着青山，在飘渺的云雾中时隐时现。</w:t>
        <w:br/>
        <w:t>皖浙天路是一条华东地区最高海拔的天路，它起始于家朋乡，贯穿整个荆州，并与浙江省临安市昌北镇新桥乡倒上线互通，又被誉为皖浙边界上的唐古拉。</w:t>
        <w:br/>
        <w:t>不知道穿过这样的前阡陌小路，一路归家会是怎样的惬意和自在。</w:t>
        <w:br/>
        <w:t>皖浙天路是2015马拉松自行车大会的赛道，也是徒步旅行者步行的初级道路，在这么美的景色中穿行，徒步也是一种莫大的享受了。</w:t>
        <w:br/>
        <w:t>二 笔架峰</w:t>
        <w:br/>
        <w:t>这就是皖浙天路上的笔架峰，为荆州公路第一景。顾名思义，因为此峰顶出五锷，形如笔架，悬空削壁，望不可攀，古人有诗云：“仰慕原由盘古脊，垂名却为女娲姿。满天风月诗藏意，四面青山作低题。架上提来绝妙笔，笔尖莫向暴秦低”。</w:t>
        <w:br/>
        <w:t>三 饭甑尖</w:t>
        <w:br/>
        <w:t>饭甑尖也是皖浙天路上有名的景点，这里属于天目山脉，位于荆州公路山云岭隘口右侧山顶。峰顶突起一圆柱形巨石，高约15米，状如饭甑，旁有一长石矗立，人称“饭匙”，故名饭甑尖。巨石海拔1 349.6米，顶部宽平，面积约50平方米，上有小天池3口，积水不涸。独居于群山之上，巍巍壮观，周围众峰耸立，遥相呼应，怪石奇松，不同的角度拍出来就是不同的画面，壮观雄奇，令人感叹。</w:t>
        <w:br/>
        <w:t>远远观望，山间小路蜿蜒盘旋在崇山峻岭之间，犹如一条玉带连接着安徽和浙江两个省。</w:t>
        <w:br/>
        <w:t>渺渺云海，巍巍青山，面对此番美景总不免感叹大自然造物的神奇，在人力所不可攀登处制造一个又一个波澜壮阔的美景。</w:t>
        <w:br/>
        <w:t>皖浙天路的沿途有数不清的小花盛放，清秋十月，山间的叶子还没变红，不过也是另一番风味。</w:t>
        <w:br/>
        <w:t>行走皖浙天路，不管是自驾骑行还是徒步，徜徉天地间，在大自然最舒适的状态释放自我，都是一种莫大的享受。</w:t>
        <w:br/>
        <w:t>小TIPS</w:t>
        <w:br/>
        <w:t>皖浙天路自驾要注意</w:t>
        <w:br/>
        <w:t>1.开车不看景，看景不开车</w:t>
        <w:br/>
        <w:t>2.控制车速，保持车距。</w:t>
        <w:br/>
        <w:t>3.注意刹车技巧，湿滑山路多用点刹。</w:t>
        <w:br/>
        <w:t>4.安全第一，请勿攀岩。</w:t>
      </w:r>
    </w:p>
    <w:p>
      <w:r>
        <w:t>评论：</w:t>
        <w:br/>
      </w:r>
    </w:p>
    <w:p>
      <w:pPr>
        <w:pStyle w:val="Heading2"/>
      </w:pPr>
      <w:r>
        <w:t>55.恩施 荆州 岳阳 彭泽 2017.10.17-25日</w:t>
      </w:r>
    </w:p>
    <w:p>
      <w:r>
        <w:t>https://you.ctrip.com/travels/enshi487/3580785.html</w:t>
      </w:r>
    </w:p>
    <w:p>
      <w:r>
        <w:t>来源：携程</w:t>
      </w:r>
    </w:p>
    <w:p>
      <w:r>
        <w:t>发表时间：2017-10-27</w:t>
      </w:r>
    </w:p>
    <w:p>
      <w:r>
        <w:t>天数：9 天</w:t>
      </w:r>
    </w:p>
    <w:p>
      <w:r>
        <w:t>游玩时间：10 月</w:t>
      </w:r>
    </w:p>
    <w:p>
      <w:r>
        <w:t>人均花费：3900 元</w:t>
      </w:r>
    </w:p>
    <w:p>
      <w:r>
        <w:t>和谁：一个人</w:t>
      </w:r>
    </w:p>
    <w:p>
      <w:r>
        <w:t>玩法：</w:t>
      </w:r>
    </w:p>
    <w:p>
      <w:r>
        <w:t>旅游路线：</w:t>
      </w:r>
    </w:p>
    <w:p>
      <w:r>
        <w:t>正文：</w:t>
        <w:br/>
        <w:t>2017年10月17日</w:t>
        <w:br/>
        <w:t>上午8.30分</w:t>
        <w:br/>
        <w:t>上海站</w:t>
        <w:br/>
        <w:t>坐动车卧铺690元，下午16.45分到</w:t>
        <w:br/>
        <w:t>恩施站</w:t>
        <w:br/>
        <w:t>，坐公交到旅店休息了一下，到对面“张关合渣”吃了晚饭（合渣是</w:t>
        <w:br/>
        <w:t>恩施</w:t>
        <w:br/>
        <w:t>的地方特色吃食，用黄豆制成），街上走了走回旅店。</w:t>
        <w:br/>
        <w:t>张关合渣</w:t>
        <w:br/>
        <w:t>10月18日</w:t>
        <w:br/>
        <w:t>9点出门坐公交半小时到女儿城，女儿城就是由一些仿土家族吊脚楼的建筑组成的一个景区，景区内小吃不少，啤酒屋也挺多的，估计晚上会很热闹，游览了一个多小时，返回旅店休息。下午一点多，出门坐公交到土司城游览了一个多小时，所谓土司城其实也是1997年仿建的可看性不强，回去路上绕道去看了下施南古城，唉！就是一街面君楼仿古的商业街，稍微看了看既公交回旅店。</w:t>
        <w:br/>
        <w:t>女儿城</w:t>
        <w:br/>
        <w:t>土司城</w:t>
        <w:br/>
        <w:t>10月19日</w:t>
        <w:br/>
        <w:t>早七点步行十分钟到</w:t>
        <w:br/>
        <w:t>恩施</w:t>
        <w:br/>
        <w:t>航空路客运站，坐上去</w:t>
        <w:br/>
        <w:t>恩施大峡谷</w:t>
        <w:br/>
        <w:t>的班车，25元7.15分开9点到大峡谷，进入景区除了乘坐观光车，索道步道电梯，还步行了将近5个小时，由于是雾霾天气，什么也看不清楚，很是扫兴。到下午三点多坐上回程的车。</w:t>
        <w:br/>
        <w:t>恩施大峡谷</w:t>
        <w:br/>
        <w:t>10月20日</w:t>
        <w:br/>
        <w:t>上午坐公交到</w:t>
        <w:br/>
        <w:t>恩施火车站</w:t>
        <w:br/>
        <w:t>，坐上去</w:t>
        <w:br/>
        <w:t>荆州</w:t>
        <w:br/>
        <w:t>的动车，88.5元12.20分到</w:t>
        <w:br/>
        <w:t>荆州站</w:t>
        <w:br/>
        <w:t>，公交去旅馆休息了一下，下午二点出门到</w:t>
        <w:br/>
        <w:t>荆州古城</w:t>
        <w:br/>
        <w:t>东门，步行加共享单车，游览了</w:t>
        <w:br/>
        <w:t>关帝庙</w:t>
        <w:br/>
        <w:t>，</w:t>
        <w:br/>
        <w:t>关羽祠</w:t>
        <w:br/>
        <w:t>，</w:t>
        <w:br/>
        <w:t>张居正故居</w:t>
        <w:br/>
        <w:t>，所谓古城除了城墙部分是老的，其余都是近几年建的仿古建筑，至下午五时多回到旅馆休息、晚餐。</w:t>
        <w:br/>
        <w:t>荆州古城</w:t>
        <w:br/>
        <w:t>墙</w:t>
        <w:br/>
        <w:t>10月21日</w:t>
        <w:br/>
        <w:t>上午坐公交到客运枢纽站（火车站附近），坐上8点左右的班车到张场村，步行十分钟左右到达楚王兵马阵景区，蹭着导游参观了一个多小时，又步行回到张场，等了近一小时才坐上回程的班车回到枢纽站，坐公交到</w:t>
        <w:br/>
        <w:t>沙市</w:t>
        <w:br/>
        <w:t>客运站乘二点的班车到</w:t>
        <w:br/>
        <w:t>岳阳</w:t>
        <w:br/>
        <w:t>（晚点了一个小时三点才发车），票价70元，到岳阳7.30分。</w:t>
        <w:br/>
        <w:t>楚王兵马阵</w:t>
        <w:br/>
        <w:t>10月22日</w:t>
        <w:br/>
        <w:t>早餐后8点公交二个站，到五里牌汽车站，坐上去张谷英的班车</w:t>
        <w:br/>
        <w:t>，20元二个小时到，步行十分钟进入景区，跟着免费导游游览了一个多小时，午饭后十二点就回程了，一路堵车三点多才到汽车站，在边上长途汽车站买了24日去九江的大巴票，然后坐公交去了</w:t>
        <w:br/>
        <w:t>汴河街</w:t>
        <w:br/>
        <w:t>，闲逛了一个多小时，回旅馆休息，晚餐去耿兄弟排挡吃了姜辣蛇，味道不错特别酥软缺点就是太贵158元1斤饭后回旅馆休息。</w:t>
        <w:br/>
        <w:t>张谷英村</w:t>
        <w:br/>
        <w:t>10月23日</w:t>
        <w:br/>
        <w:t>今天时间很充裕，早餐后九点坐公交到</w:t>
        <w:br/>
        <w:t>岳阳楼</w:t>
        <w:br/>
        <w:t>景区，游览了二个小时，公交回旅馆休息，下午三点出门去商业街看看，然后回酒店休息。</w:t>
        <w:br/>
        <w:t>洞庭湖</w:t>
        <w:br/>
        <w:t>畔</w:t>
        <w:br/>
        <w:t>岳阳楼</w:t>
        <w:br/>
        <w:t>10月24日</w:t>
        <w:br/>
        <w:t>早八点坐公交到长途汽车站，坐九点开往九江的大巴，164元2点多到九江，转去</w:t>
        <w:br/>
        <w:t>彭泽</w:t>
        <w:br/>
        <w:t>的班车27元，一个多小时到彭泽汽车站，找旅馆住下，到江边了解了明天去小孤山的渡船情况，小孤山40年前在彭泽岸边远眺了一次，那时还没开放游览，不能上去，深以为憾，这次特地绕道来了却心愿。</w:t>
        <w:br/>
        <w:t>10月25日</w:t>
        <w:br/>
        <w:t>早6点多出门步行15分钟到码头，等到七点开船，15分钟抵达小孤山脚下，小孤山近几年，由于长江淤泥的堆积已经和北岸相连，所以从北岸宿松也可乘车抵达，景区不大，从景区大门一路攀爬，近半小时到山顶，休息一会返回山下，坐9点15分的渡船回到</w:t>
        <w:br/>
        <w:t>彭泽</w:t>
        <w:br/>
        <w:t>，到汽车站坐10点10分的班车回上海，票价220元。</w:t>
        <w:br/>
        <w:t>此次旅行花费人民币3800元</w:t>
        <w:br/>
        <w:t>小孤山</w:t>
        <w:br/>
      </w:r>
    </w:p>
    <w:p>
      <w:r>
        <w:t>评论：</w:t>
        <w:br/>
        <w:t>1.美景美文！</w:t>
        <w:br/>
        <w:t>2.你的絮絮叨叨我很喜欢。打算一个人去旅行，帮助很大！</w:t>
        <w:br/>
        <w:t>3.做了好多功课啊赞一下，喜欢生活中的每一个用心人</w:t>
      </w:r>
    </w:p>
    <w:p>
      <w:pPr>
        <w:pStyle w:val="Heading2"/>
      </w:pPr>
      <w:r>
        <w:t>56.皖南有一个小九华，奇峰林立如古代侍女</w:t>
      </w:r>
    </w:p>
    <w:p>
      <w:r>
        <w:t>https://you.ctrip.com/travels/jixi2627/3581806.html</w:t>
      </w:r>
    </w:p>
    <w:p>
      <w:r>
        <w:t>来源：携程</w:t>
      </w:r>
    </w:p>
    <w:p>
      <w:r>
        <w:t>发表时间：2017-10-31</w:t>
      </w:r>
    </w:p>
    <w:p>
      <w:r>
        <w:t>天数：3 天</w:t>
      </w:r>
    </w:p>
    <w:p>
      <w:r>
        <w:t>游玩时间：10 月</w:t>
      </w:r>
    </w:p>
    <w:p>
      <w:r>
        <w:t>人均花费：2000 元</w:t>
      </w:r>
    </w:p>
    <w:p>
      <w:r>
        <w:t>和谁：和朋友</w:t>
      </w:r>
    </w:p>
    <w:p>
      <w:r>
        <w:t>玩法：自驾</w:t>
      </w:r>
    </w:p>
    <w:p>
      <w:r>
        <w:t>旅游路线：绩溪</w:t>
      </w:r>
    </w:p>
    <w:p>
      <w:r>
        <w:t>正文：</w:t>
        <w:br/>
        <w:t>皖南山多水多古村落多，灵山秀水养育了勤劳聪明的徽州人，行走皖南</w:t>
        <w:br/>
        <w:t>绩溪</w:t>
        <w:br/>
        <w:t>，每每让人觉得惊喜。闻听绩溪有一个小九华，趁着秋日阳光正好，特意寻幽至此。</w:t>
        <w:br/>
        <w:t>小九华位于安徽南部，徽州六县之一的绩溪县荆州乡东北部，在这里有一个三面环水的山丘，丘顶有一座古老的建筑，那就是地藏寺，名曰银屏寺，在《中国名胜辞典》中记录：“九华山地藏王曾在此修行，因此而得名小九华。</w:t>
        <w:br/>
        <w:t>每逐青溪水.，随山将万转，沿着山道一路前行，去寻找幽静肃穆的九华仙境。刚一走进来，就是小九华的铁釜潭处，小九华一天门处，荆州水从自西向东逶迤而来，在此盘曲迂回，形成一汪深潭，墨绿深沉，目不可穷，这就是闻名遐迩的“铁釜潭”。</w:t>
        <w:br/>
        <w:t>清幽的环境，出现一道明黄山的山门，这便是银屏寺的入口了。</w:t>
        <w:br/>
        <w:t>我来的季节，小九华十分的幽静，很少看到游客，阳光洒在寺庙的墙上，三两声鸟鸣，整个寺庙显得更加静谧了。在唐开元年间，新罗王子金乔觉，削发为僧，航海而来，隐居九华山，苦修数十载。栖身岩穴，苦修苦行，终年99岁。根据《地藏十轮经》“安忍不动如大地，静虑深密似秘藏"的地藏菩萨形象，识者认定金乔觉就是地藏菩萨现身于世，当年的地藏王菩萨也曾来安徽绩溪的小九华苦修。</w:t>
        <w:br/>
        <w:t>据当地人介绍，小九华不仅是佛教圣地，同时又是当年游击队战争的据点，有著名的九华保卫战，当年的小九华主持、烈士曾银祥就是地下党史的书记。为此。小九华不仅有浓郁的佛教文化，山水秀美，，更是红色历史文化和爱国主义教育的基地。</w:t>
        <w:br/>
        <w:t>黄墙黑瓦，飞檐翘脚，镂空的雕花窗投影在地上，形成好看的光影，一切都显得禅意深远。</w:t>
        <w:br/>
        <w:t>在距离距铁釜潭东南方处，由当地人指点我们来关王刀的山峰这里，此处海拔1100米，远眺犹如刀砍斧劈一般，传说当年关羽大帝穷追败寇，寇逃入此山而不得见，一气之下，关公挥起大刀向山体砍去，于是山体留下深深的刀痕，而大刀则化为巨石，立于耸山溪之畔。刀锋高39米。锋面古书“万古不磨”4个大字，年久湮没。民国27年(1938年)农历闰七月，乡人胡锺吾出资，书写“七七纪念”于上。不知道是不是拍摄角度的缘故，我觉得从正面观看，山峰却更像是一个古代仕女，端然肃立于小九华的旁边。</w:t>
        <w:br/>
        <w:t>【作者简介】雁行江湖，旅行摄影师，本文图片和文字所有权归作者所有，转载请署名，未经许可请勿用于商业用途。如有其它需求请与作者联系。</w:t>
        <w:br/>
        <w:t>（微信：317585025 微信公众号：J3175850525 微博：雁行江湖de歌）</w:t>
      </w:r>
    </w:p>
    <w:p>
      <w:r>
        <w:t>评论：</w:t>
        <w:br/>
        <w:t>1.我也曾经去过的哦~看着也带我回到了以前的记忆~！</w:t>
        <w:br/>
        <w:t>2.当地的居民都热情好客吗？环境怎么样？</w:t>
        <w:br/>
        <w:t>3.交通方面方便吗楼主？已经打算去开始准备起来了。</w:t>
        <w:br/>
        <w:t>4.最爱这种风格的地方了，一定要去了下次。</w:t>
      </w:r>
    </w:p>
    <w:p>
      <w:pPr>
        <w:pStyle w:val="Heading2"/>
      </w:pPr>
      <w:r>
        <w:t>57.河南游记之洛阳关林</w:t>
      </w:r>
    </w:p>
    <w:p>
      <w:r>
        <w:t>https://you.ctrip.com/travels/guanlin1445020/3582315.html</w:t>
      </w:r>
    </w:p>
    <w:p>
      <w:r>
        <w:t>来源：携程</w:t>
      </w:r>
    </w:p>
    <w:p>
      <w:r>
        <w:t>发表时间：2017-10-31</w:t>
      </w:r>
    </w:p>
    <w:p>
      <w:r>
        <w:t>天数：13 天</w:t>
      </w:r>
    </w:p>
    <w:p>
      <w:r>
        <w:t>游玩时间：9 月</w:t>
      </w:r>
    </w:p>
    <w:p>
      <w:r>
        <w:t>人均花费：2000 元</w:t>
      </w:r>
    </w:p>
    <w:p>
      <w:r>
        <w:t>和谁：夫妻</w:t>
      </w:r>
    </w:p>
    <w:p>
      <w:r>
        <w:t>玩法：自由行，摄影，人文</w:t>
      </w:r>
    </w:p>
    <w:p>
      <w:r>
        <w:t>旅游路线：关林</w:t>
      </w:r>
    </w:p>
    <w:p>
      <w:r>
        <w:t>正文：</w:t>
        <w:br/>
        <w:t>2017年9月15日早晨6点多起床，7点在洛阳锦运汽车站西面小胡同吃了早餐。千万不要在火车站附近吃早餐，价格高出通常早餐的一倍还多，我们在年初曾经领教过，所以选择稍微偏僻的地段就餐是很经济实惠的。</w:t>
        <w:br/>
        <w:t>早餐后，我们在</w:t>
        <w:br/>
        <w:t>洛阳火车站</w:t>
        <w:br/>
        <w:t>西广场乘坐55路公交车前往</w:t>
        <w:br/>
        <w:t>关林</w:t>
        <w:br/>
        <w:t>景区，8点50分到达关林。这次是路过洛阳，因为济源没有直达鲁山的合适的火车车次，所以在此中转，稍作停留，顺便将年初没有光顾的地方作一弥补，关林便是其中之一。</w:t>
        <w:br/>
        <w:t>关林，全国重点文物保护单位，国家AAAA级旅游景区，为埋葬三国时蜀将关羽首级之地，前为祠庙，后为墓冢，位于河南省洛阳市洛龙区关林镇。景区门票40元，半票20元。</w:t>
        <w:br/>
        <w:t>关林北依隋唐故城，南临龙门石窟，西接洛龙大道，东依伊水清流，为海内外三大关庙之一，千百座关庙中独称“林”，是中国唯一的冢、庙、林三祀合一的古代经典建筑。</w:t>
        <w:br/>
        <w:t>关林始建于明万历年间，清乾隆时加以扩建，现存建筑主要为明代，是一处保存完整的古建筑群。关林的建筑规格按照宫殿形式修建，布局严谨壮观。庙前有戏台，中轴线建筑依次有大门、仪门、甬道、拜殿、大殿、二殿、三殿、石牌坊、林碑亭、关墓。中轴线两侧附以其他形式相同的对称建筑物。其中最具特色的当数舞楼，前台的歇山式和后台的硬山式组合任一起，重檐楼阁，构筑之妙全国罕见，也为“洛阳古代艺术馆”所在地。</w:t>
        <w:br/>
        <w:t>公元219年冬，孙权偷袭荆州，关羽退走麦城，大义归天。220年春正月，孙权害怕刘备起兵报复，将传关羽首级于洛阳曹操处，但被曹操识破，曹操敬慕关羽为人，将计就计追赠关羽为荆王，刻沉香木为躯，以王侯之礼葬于洛阳城南十五里，并建庙祭祀，即今关林，迄今已有1790余年。</w:t>
        <w:br/>
        <w:t>明朝，万历二十年（1592年）在汉代关庙的原址上，扩建关林庙，扩建成占地200余亩、院落四进、殿宇廊庑150余间、规模宏远的朝拜关公圣域。万历三十三（1605年）年敕封关羽“三界伏魔大帝神威远镇关圣帝君”，关羽始封“圣”。</w:t>
        <w:br/>
        <w:t>清朝，顺治五年敕封关羽“忠义神武关圣大帝”，康熙五年敕封洛阳关帝陵为“忠义神武关圣大帝林”，始称“关林”，成为与山东曲阜“孔林”并肩而立的两大圣域。雍正八年（1730年）诏改武庙。清乾隆年间加以修建，形成现今占地180亩的规模。关林是明清时期皇帝遣官致祭、地方官吏和百姓朝拜关公的场所。</w:t>
        <w:br/>
        <w:t>2008年，关林又被国务院确定为国家级非物质文化遗产（编号992 X－85）“关公信俗”的遗产地。</w:t>
        <w:br/>
        <w:t>所谓“关公信俗”，东汉建安二十四年（219年）十二月，一代英杰关羽被孙权杀害，蜀后主刘禅追盖关羽为“壮缪侯”。220年春正月，曹操刻沉香木为躯，以王侯之礼葬于洛阳城南十五里，并建庙祭祀。</w:t>
        <w:br/>
        <w:t>南朝陈国皇帝陈伯宗托言“关羽显灵成神”，于光大年间（567-568年）在当阳玉泉寺西北为关羽立庙，在玉泉山为关羽建冢。至隋，关羽的神话传说开始出现，尤其在关羽家乡和他生前生活过的地方，广泛流传着关羽显灵护民的传说。隋文帝开皇九年（589年）关羽家乡解州关帝庙兴建。其他地方亦开始建关庙。到唐代，关公信仰基本形成。全国各地出现许多关庙，关公信仰进一步扩大。当阳以五月十三日为关羽生日，举行隆重祭祀，远近辐辏。另并渐渐形成清明节拜扫关冢之俗。到唐末五代时，在宫中、在民间悬挂关公神像成为习俗，并盛行下来。</w:t>
        <w:br/>
        <w:t>宋元时期是关公信仰的发展期，这时期由于皇帝的推崇、加封，关羽由一名武将变成了一尊神明，关公信仰普及全国。关庙也在封建帝王的政令下，广为兴建。关公信仰在民间日渐深人，每年五月十三诞祭、九月十三秋祭则已成定期且规模盛大。这时期，出现了许多关公戏，如《关张双赴西蜀梦》、《关大王单刀会》等，盛于民间，促使关公信仰深入妇孺。关公戏亦成为关公信仰文化的一部分，传沿至今。</w:t>
        <w:br/>
        <w:t>关公信仰文化至明清时期迎来了鼎盛期。关羽的封号经过宋、明、清皇帝的步步加封，最后在清光绪五年（1879年），最终封为“忠义神勇灵佑仁勇威显护国佑民精诚绥靖翊赞宣德关圣大帝”。</w:t>
        <w:br/>
        <w:t>关庙由起初的个别地方修建发展到遍布大江南北，其规模之大、数量之多、规格之高空前绝后。关庙或由官府供给香、银或划给“香供之地”。而且把对关帝的祭祀列入国家祀典，定于每年正月十三日的春祭、五月十三日的诞祭和九月十三日的秋祭，用太牢之礼，皇帝或亲自御书致祭，或遣官到关林致祭，并用太牢。洛阳所辖各县、乡俱如此制。建于东汉末的洛阳关林，便成为远近百姓祭祀关公的重要场所，每年正月、五月、九月十三大祭，香火鼎盛。</w:t>
        <w:br/>
        <w:t>从明代开始，关公信仰文化依然延续，并向海外辐射，特别是随着大批华人到海外定居，也把关公信仰文化传播开去，在整个汉文化圈内外发生着巨大的影响。</w:t>
        <w:br/>
        <w:t>2008年由洛阳市、运城市联合申报的关公信俗，被国务院确定为国家级非物质文化遗产，关林作为国家级非物质文化遗产“关公信俗”的遗产地，成为全人类共享的文化瑰宝。</w:t>
        <w:br/>
        <w:t>让人不解的是，关公作为财神爷不知起于何年，为什么现在遍地的财神庙，其中供奉关羽的神庙也不在少数，神勇和大义的化身，何时演变为金钱和财富的代表，岂非咄咄怪异。</w:t>
        <w:br/>
        <w:t>山西运城的关帝庙我们已经去过，当然，洛阳关林还是值得一看，不仅关乎那片古建，更加关乎崇拜和信仰。关公已在中国的历史上永远铭刻着忠义二字，无人可以取代。来到洛阳，到关林膜拜，应是情理之事。</w:t>
        <w:br/>
        <w:t>上午10点左右，我们结束关林的游览，在景区广场西面乘58路公交前去白马寺。</w:t>
      </w:r>
    </w:p>
    <w:p>
      <w:r>
        <w:t>评论：</w:t>
        <w:br/>
        <w:t>1.有心人啊！我下个月也计划出发，行程还要多一些。</w:t>
        <w:br/>
        <w:t>2.楼主，辛苦拉！～对以后我们的出行很有帮助哦！</w:t>
        <w:br/>
        <w:t>3.对于出门分不清东南西北的我来说只有崇拜的份^~^</w:t>
      </w:r>
    </w:p>
    <w:p>
      <w:pPr>
        <w:pStyle w:val="Heading2"/>
      </w:pPr>
      <w:r>
        <w:t>58.古韵绩溪，沿着历史的路走来</w:t>
      </w:r>
    </w:p>
    <w:p>
      <w:r>
        <w:t>https://you.ctrip.com/travels/jixi2627/3581812.html</w:t>
      </w:r>
    </w:p>
    <w:p>
      <w:r>
        <w:t>来源：携程</w:t>
      </w:r>
    </w:p>
    <w:p>
      <w:r>
        <w:t>发表时间：2017-10-31</w:t>
      </w:r>
    </w:p>
    <w:p>
      <w:r>
        <w:t>天数：4 天</w:t>
      </w:r>
    </w:p>
    <w:p>
      <w:r>
        <w:t>游玩时间：10 月</w:t>
      </w:r>
    </w:p>
    <w:p>
      <w:r>
        <w:t>人均花费：4000 元</w:t>
      </w:r>
    </w:p>
    <w:p>
      <w:r>
        <w:t>和谁：和朋友</w:t>
      </w:r>
    </w:p>
    <w:p>
      <w:r>
        <w:t>玩法：</w:t>
      </w:r>
    </w:p>
    <w:p>
      <w:r>
        <w:t>旅游路线：绩溪，江南第一关，徽杭古道，胡适故居</w:t>
      </w:r>
    </w:p>
    <w:p>
      <w:r>
        <w:t>正文：</w:t>
        <w:br/>
        <w:t>写在前面的话</w:t>
        <w:br/>
        <w:t>粉墙黛瓦，青石板街，高耸的马头墙</w:t>
        <w:br/>
        <w:t>三年前第一次走到徽州的时候，就喜欢上了这里的古村落</w:t>
        <w:br/>
        <w:t>流水潺潺，袅袅炊烟</w:t>
        <w:br/>
        <w:t>从清晨的第一缕阳光，到深夜的满天星辰</w:t>
        <w:br/>
        <w:t>时光流转</w:t>
        <w:br/>
        <w:t>我沿着历史的路走来</w:t>
        <w:br/>
        <w:t>看到了不一样的徽州</w:t>
        <w:br/>
        <w:t>看到了两千多年文化沉淀下的风土人情</w:t>
        <w:br/>
        <w:t>关于</w:t>
        <w:br/>
        <w:t>绩溪</w:t>
        <w:br/>
        <w:t>被誉为“</w:t>
        <w:br/>
        <w:t>江南第一关</w:t>
        <w:br/>
        <w:t>”的</w:t>
        <w:br/>
        <w:t>徽杭古道</w:t>
        <w:br/>
        <w:t>，也是中国的第三条古道</w:t>
        <w:br/>
        <w:t>有着“皖浙天路”美誉的荆州公路，海拔高达1158米，是华东地区最美的山路</w:t>
        <w:br/>
        <w:t>胡开文故居，一栋古老的房子，是安徽第一栋钢筋水泥建筑</w:t>
        <w:br/>
        <w:t>清晨，阳光洒向这里的古村落</w:t>
        <w:br/>
        <w:t>小小的梯田，却依然成为我们眼中的风景</w:t>
        <w:br/>
        <w:t>梅干岭云海，若有若无，虚无缥缈</w:t>
        <w:br/>
        <w:t>秋天的绩溪，很biezi，不仅仅篁岭才有晒秋</w:t>
        <w:br/>
        <w:t>古老的徽派建筑，历经沧桑而仍旧保存完好</w:t>
        <w:br/>
        <w:t>独具匠心，一笔一刻的徽雕，从这里走向世界</w:t>
        <w:br/>
        <w:t>素有“小黄山”之称的云海，美到极致</w:t>
        <w:br/>
        <w:t>倒映在水中的龙川水街，还能看到曾经繁荣的样子</w:t>
        <w:br/>
        <w:t>可以和苏州博物馆媲美的绩溪博物馆</w:t>
        <w:br/>
        <w:t>一生都致力于徽墨制造的七旬老人</w:t>
        <w:br/>
        <w:t>一池碧水，四面环山，山上松枫掩映，山下房舍栉比，这是绩溪的紫园</w:t>
        <w:br/>
        <w:t>|| 关于作者 ||</w:t>
        <w:br/>
        <w:t>微博 @飞飞胥</w:t>
        <w:br/>
        <w:t>OTA旅行达人，自由撰稿人</w:t>
        <w:br/>
        <w:t>声明</w:t>
        <w:br/>
        <w:t>原创游记，版权所有，未经许可禁止任何网站、媒体或个人转载</w:t>
        <w:br/>
        <w:t>收起关于行程</w:t>
        <w:br/>
        <w:t>D1：南京-合肥-绩溪</w:t>
        <w:br/>
        <w:t>D2：</w:t>
        <w:br/>
        <w:t>胡适故居</w:t>
        <w:br/>
        <w:t>-胡开文纪念馆-石家村-胡开文徽墨厂-徽杭古道</w:t>
        <w:br/>
        <w:t>D3：梅干岭-皖浙天路-小九华景区-尚村晒秋-劳模徽菜园-绩溪博物馆</w:t>
        <w:br/>
        <w:t>D4：龙川-仁里古村-紫园</w:t>
        <w:br/>
        <w:t>实用攻略</w:t>
        <w:br/>
        <w:t>关于交通</w:t>
        <w:br/>
        <w:t>1、到绩溪非常方便，从合肥、黄山、婺源、北京等地可以直达绩溪高铁站，南京、上海等地可以从合肥转高铁也是很方便的，从合肥到绩溪1个半小时。</w:t>
        <w:br/>
        <w:t>2、绩溪的景区和古村落都比较分散，最好还是租车自驾或者包车游玩比较好。</w:t>
        <w:br/>
        <w:t>3、皖浙天路开车需要注意安全，道路不是很宽，但是还是比较险的。</w:t>
        <w:br/>
        <w:t>关于美食</w:t>
        <w:br/>
        <w:t>1、徽菜当然是绩溪的主角，来</w:t>
        <w:br/>
        <w:t>绩溪旅游</w:t>
        <w:br/>
        <w:t>一定不要错过徽州菜。</w:t>
        <w:br/>
        <w:t>注意事项</w:t>
        <w:br/>
        <w:t>1、梅干岭看云海一定要早点去，大约8点前就要到，从县城过去大约一个小时。</w:t>
        <w:br/>
        <w:t>2、徽杭古道全长75km，如果要走完全程的话，得需要一天时间，然后需要自带干粮，上面没有商店。</w:t>
        <w:br/>
        <w:t>3、吃饭建议去绩溪的老街，直接打车到商贸城就是，周边有很多大大小小的徽菜饭店。</w:t>
        <w:br/>
        <w:t>4、绩溪博物馆一定要去，是了解胡适、胡雪岩、胡宗宪等人很好的场馆，也是了解徽州文化必去的地方。注意周一闭馆。</w:t>
        <w:br/>
        <w:t>5、如果对徽菜文化感兴趣一定要去劳模徽菜园，这是一个学习和了解徽菜的景区，还可以亲子动手炒菜。</w:t>
        <w:br/>
        <w:t>人文徽州，历史的沉淀</w:t>
        <w:br/>
        <w:t>来绩溪的第一站是位于上庄镇的上庄村，这里主要是看胡适故居和胡开文纪念馆</w:t>
        <w:br/>
        <w:t>不仅如此，这里还有安徽省的第一栋钢筋水泥建筑</w:t>
        <w:br/>
        <w:t>上庄村襟山带水，是群山环抱着的一块大盆地，村内居民历来聚族而居，世代繁衍相传</w:t>
        <w:br/>
        <w:t>短的有300余年，长的达千年以上，以胡、汪、程、柯、王五姓居多</w:t>
        <w:br/>
        <w:t>历史上名人辈出，清光绪年间有任过兵部主事、员外郎的胡宝锋</w:t>
        <w:br/>
        <w:t>台湾台东知州胡铁花以及白话文倡导者、著名学者胡适，当代著名诗人汪静之</w:t>
        <w:br/>
        <w:t>古老的巷子，是进出村子的主要通道，沿着这条路就可以到胡适故居</w:t>
        <w:br/>
        <w:t>提到胡适，这个留学美国，任驻美大使，曾获得36个博士学位，担任北京大学校长的文人</w:t>
        <w:br/>
        <w:t>可以说是非常了不起的，是近代中国为数不多的文学家和哲学家</w:t>
        <w:br/>
        <w:t>胡适生于1891年12月17日，在今天的安徽绩溪上庄村生活到了11岁</w:t>
        <w:br/>
        <w:t>这里仍旧完好的保留了胡适曾经住过的房子，从绩溪县城到这里大概三四十分钟的路程</w:t>
        <w:br/>
        <w:t>在巷子两边是典型的徽州建筑，墙角已经布满了青苔，青石板依旧铮亮</w:t>
        <w:br/>
        <w:t>这里原称上川，在清代乾隆时期被改称为上庄</w:t>
        <w:br/>
        <w:t>1941年，因胡适出任国民政府驻美国的大使，这里也一度将上庄改为"适之村"</w:t>
        <w:br/>
        <w:t>走进胡适故居，一眼就能看到这座典型的徽派古建筑，小青瓦，马头墙，三开间，两层楼</w:t>
        <w:br/>
        <w:t>这栋房子是胡适的父亲在清朝年间修建的，至今已有100多年的历史，不过如今已经没有人居住</w:t>
        <w:br/>
        <w:t>在房前的院子里，仍旧立有胡适的铜像，胡适就是在这里度过了他的童年和少年时光</w:t>
        <w:br/>
        <w:t>如今这里已经成为安徽的重点文物保护单位，成为了解胡适的一个重要途径</w:t>
        <w:br/>
        <w:t>这是两进一楼通转式结构，前庭有天井，两旁有厢房，楼上为“通转楼”，楼下是堂屋</w:t>
        <w:br/>
        <w:t>从天井竖有两根水管，用来接雨天从瓦上汇聚的雨水</w:t>
        <w:br/>
        <w:t>在徽州也被称为，四水归明堂，肥水不流外人田</w:t>
        <w:br/>
        <w:t>原本应该是用竹子打通接到地下，不过因为年代久远，已经在修复的时候改用为不锈钢的水管</w:t>
        <w:br/>
        <w:t>在二楼仍然可以明显的看到四水归堂这种独有的平面布局方式</w:t>
        <w:br/>
        <w:t>这种建筑思想也来源于徽州文化，传承天人合一的理学思想</w:t>
        <w:br/>
        <w:t>房间中展示了胡适的一生，上海杭州讲学、留学美国，在美国担任驻美大使以及后来担任北大校长</w:t>
        <w:br/>
        <w:t>在这个故居文物保护单位的旁边，还是住着上庄村的居民，还能感受到浓浓的乡村情怀</w:t>
        <w:br/>
        <w:t>在胡适故居同一个村子还能看到安徽省的第一栋钢筋水泥建筑，那就是胡开文旧居</w:t>
        <w:br/>
        <w:t>不过我们去的时候在修缮，所以没有对外开放</w:t>
        <w:br/>
        <w:t>据说这也是安徽的第一栋西洋建筑，室内建筑风格和欧洲较为相似</w:t>
        <w:br/>
        <w:t>在村口就有这栋房子主人胡开文的纪念馆</w:t>
        <w:br/>
        <w:t>胡开文是清代四大制墨名家之一，至今还有非常大的名气</w:t>
        <w:br/>
        <w:t>胡开文纪念馆系胡系文的长房七世孙82岁的胡恩诰创办</w:t>
        <w:br/>
        <w:t>在"胡开文纪念馆"六个行草大字，是中国书协主席沈鹏亲自题签的</w:t>
        <w:br/>
        <w:t>里面分别陈列有胡开文祖创各种名墨的复制品</w:t>
        <w:br/>
        <w:t>如骊龙珠、古瑜糜、千秋光、八宝药墨、龙翔凤舞、孔圣像、弥罗像、天女撒花等等</w:t>
        <w:br/>
        <w:t>在上面还能看到胡主席提下的四个大字“高风亮节”，足以看到胡开文在历史上的地位还是非常高的</w:t>
        <w:br/>
        <w:t>从胡开文纪念馆开车前往徽雕厂，这是展示传统徽派建筑风格的传统雕刻工艺</w:t>
        <w:br/>
        <w:t>徽雕四绝就是指具有徽派风格的砖雕、石雕、木雕、竹雕四种民间雕刻工艺</w:t>
        <w:br/>
        <w:t>可以看到成品展示，是非常精美的，镂空雕刻也是很有难度的雕刻方式之一</w:t>
        <w:br/>
        <w:t>在古色古香的院子里，能够近距离的观察到徽雕的制作过程</w:t>
        <w:br/>
        <w:t>尽管现在的科技如此发达，徽州人还是传承着他们的手工雕刻技术</w:t>
        <w:br/>
        <w:t>将一件件的树木雕刻成民居、祠堂、庙宇、园林等建筑的装饰品</w:t>
        <w:br/>
        <w:t>而在这里从事雕刻工作的人，每天上班大约在8个小时，只能雕刻出一个很小的配件</w:t>
        <w:br/>
        <w:t>而一个大的亭台楼阁、树木山水、人物走兽、花鸟虫鱼等等</w:t>
        <w:br/>
        <w:t>通常要花大量的时间才能够完成</w:t>
        <w:br/>
        <w:t>由专人将需要雕刻的东西画在上面，然后一个工具一个工具的细致雕刻</w:t>
        <w:br/>
        <w:t>就是这样的一个小木块，就需要一上午时间</w:t>
        <w:br/>
        <w:t>而这样的一座亭子，上面的配饰大约需要1个月才能完成</w:t>
        <w:br/>
        <w:t>所以说古代修建房屋和园林，绝对是劳民伤财的大工程</w:t>
        <w:br/>
        <w:t>随后来到石家村，因为这里都姓石，所以称为石家</w:t>
        <w:br/>
        <w:t>这里种植着成片的菊花，是绩溪的一大特色，据说可以卖到六七百一斤</w:t>
        <w:br/>
        <w:t>所以很多地方都种植菊花，而不再种植粮食</w:t>
        <w:br/>
        <w:t>因为村子像一个棋盘，所以石家也被称为棋盘村</w:t>
        <w:br/>
        <w:t>这是北宋开国元勋石守信的后裔石荣禄来此建村，然后才有了这个古老的村落</w:t>
        <w:br/>
        <w:t>这里有山有水，有田野有池塘，风景秀丽，环境雅致，是一个放松休闲的好去处</w:t>
        <w:br/>
        <w:t>房屋错落有致，数条小巷将村子分成大大小小的几部分</w:t>
        <w:br/>
        <w:t>村里多数年轻人都出去工作去了，只剩下一些老年人，看起来也很冷清</w:t>
        <w:br/>
        <w:t>这也是一个古老的村落，不少居民家里仍旧使用木材烧火做饭</w:t>
        <w:br/>
        <w:t>炊烟袅袅，流水潺潺的徽州，大概就是形容这里吧</w:t>
        <w:br/>
        <w:t>秋天的绩溪，很biezi，只有来了才能体会到的徽州古村</w:t>
        <w:br/>
        <w:t>只有来了才能感受到的山间流水</w:t>
        <w:br/>
        <w:t>随后来到了胡开文徽墨厂，这里就能看到整个扬名天下的徽墨的制作过程</w:t>
        <w:br/>
        <w:t>之所以能够在众多的墨中脱颖而出</w:t>
        <w:br/>
        <w:t>据说是因为胡开文的墨有色泽黑润、历久不褪、掭笔不谬、入纸不晕之特点</w:t>
        <w:br/>
        <w:t>而徽墨的制作过程也是比较繁琐的，以松烟、油烟和漆烟为主要原料</w:t>
        <w:br/>
        <w:t>再加上骨胶、中药材、添加剂等辅助材料混合而成的</w:t>
        <w:br/>
        <w:t>把选好的古松枝放在窑里点燃，等窑冷却后进去扫烟和取烟即可</w:t>
        <w:br/>
        <w:t>把烟和胶还有一些中草药混合在一起搅拌均匀后</w:t>
        <w:br/>
        <w:t>放到铁臼里面进行捣研、揉搓，经过一定数量的捶打之后，便制成了初制的墨</w:t>
        <w:br/>
        <w:t>每个制墨师傅的案几前都会有一个精细的小天平</w:t>
        <w:br/>
        <w:t>当初墨成型后，制模师傅就会将一大坨的墨再按照后期制作所需要的重量分成一锭一锭的</w:t>
        <w:br/>
        <w:t>经过称重后，师傅们会将相同重量的墨锭充分揉搓捶打后，制成圆柱状，再放入墨模进行压制</w:t>
        <w:br/>
        <w:t>墨模上的图案就会印在墨锭表面，挤压成型的墨锭待冷却完成后才能取出</w:t>
        <w:br/>
        <w:t>这个环节一般不会有女工，因为是个非常耗体力的活</w:t>
        <w:br/>
        <w:t>就算是师傅们也经常会满头大汗，还有的干脆打起了赤膊</w:t>
        <w:br/>
        <w:t>这里的师傅已经工作了三十多年了，一直从事徽墨制作</w:t>
        <w:br/>
        <w:t>然后经过晾晒才是我们看到的文房四宝中的墨，在这里也被包装成一定，按数量出售</w:t>
        <w:br/>
        <w:t>低的大概几块钱一个，贵的达到1000多元钱一个</w:t>
        <w:br/>
        <w:t>比如这个就是这里最贵的，1200人民币一个</w:t>
        <w:br/>
        <w:t>江南第一关，徽杭古道</w:t>
        <w:br/>
        <w:t>在古代的徽州，也就是今天的安徽黄山、安徽绩溪以及江西婺源等地，都属于山区</w:t>
        <w:br/>
        <w:t>这里交通极其的不便利，严重阻碍了发展</w:t>
        <w:br/>
        <w:t>因此在东晋时代，徽州人就开始赶赴异乡，混迹商场</w:t>
        <w:br/>
        <w:t>所以在古代也有着“无徽不成市、无绩不成街”的说法</w:t>
        <w:br/>
        <w:t>而在众多遍布中国的徽州商人中，前往江浙去的商人尤其的多</w:t>
        <w:br/>
        <w:t>在没有高速公路，也没有火车飞机的古代，从山区走向沿海基本只能靠徒步走出去</w:t>
        <w:br/>
        <w:t>所以在这里，也就开始了这条古道的历史</w:t>
        <w:br/>
        <w:t>在长达1000多年的历史中，这条全长75km的徽杭古道基本成为了徽州人前往浙江的主要通道</w:t>
        <w:br/>
        <w:t>一代代徽州人就是通过这里，将盐、茶和山货等等贩运到沿海</w:t>
        <w:br/>
        <w:t>这里依山傍河，地势险要，所以也被称为江南第一关</w:t>
        <w:br/>
        <w:t>而在这条古道上，还曾有一位姓胡的著名人物走过这条徽杭古道</w:t>
        <w:br/>
        <w:t>那就是一生获得过36个博士学位，担任过驻美大使的胡适先生，他曾多次从这里前往杭州和上海讲学</w:t>
        <w:br/>
        <w:t>在今天的徽州，仍然流传着这句“前世不修，生在徽州，十三四岁，就往外丢”</w:t>
        <w:br/>
        <w:t>他们就是通过这条徽杭古道，开始了商业之路</w:t>
        <w:br/>
        <w:t>重农轻商，徽州人尽管很有钱，但是仍然没有得到很高的地位，所以才说“前世不修，生在徽州”</w:t>
        <w:br/>
        <w:t>如今，这条徽杭古道已经走过了1000多年历史</w:t>
        <w:br/>
        <w:t>走出了数百位名人，兵部尚书、七省总督胡宗宪，一代红顶商人胡雪岩等等</w:t>
        <w:br/>
        <w:t>而徽杭古道也成为了中国继”丝绸之路”和“丽江茶马古道”之后的第三条著名古道</w:t>
        <w:br/>
        <w:t>也成为了全国重点文物保护单位，绩溪最为著名的旅游风景区</w:t>
        <w:br/>
        <w:t>翻山越岭，历史沉淀下来的古道，已经成为驴友徒步的理想去处</w:t>
        <w:br/>
        <w:t>而当年一次次行走在这里的商人，却不见踪迹</w:t>
        <w:br/>
        <w:t>在徽杭古道上，每隔5里就设一个茶亭，供过往路人休息</w:t>
        <w:br/>
        <w:t>过去昌化人用自己纺织的棉织品沿古道到绩溪换回粮食与棉花，古道成为两地人的生命线</w:t>
        <w:br/>
        <w:t>山势险峻，怪石嵯峨，高峰巨岩，南北夹峙，中有逍遥溪水婉蜒其间</w:t>
        <w:br/>
        <w:t>徽杭古道已经成为历史，成为如今人们精神生活的一部分</w:t>
        <w:br/>
        <w:t>美在“小黄山”，走皖浙天路</w:t>
        <w:br/>
        <w:t>每当提到绩溪旅游的时候，人们总是会首先想到大名鼎鼎的徽杭古道</w:t>
        <w:br/>
        <w:t>这条被誉为江南第一关的古道是绩溪最著名的风景区，而在离他不远处的梅干岭，又是另一般风景</w:t>
        <w:br/>
        <w:t>绩溪地处山区，整个境内拥有两座知名的山脉</w:t>
        <w:br/>
        <w:t>一个是天目山山脉，另一个就是皖南的黄山山脉，所以绩溪从不缺少风景</w:t>
        <w:br/>
        <w:t>清晨的梅干岭，伴随着晨起的阳光，虚无缥缈的云雾，这里开始了新的一天</w:t>
        <w:br/>
        <w:t>从县城驱车前往这里，大约需要1个小时，沿着蜿蜒的山路而上，一路的风景也是越来越美</w:t>
        <w:br/>
        <w:t>只要是晴朗的天气，早上八九点在梅干岭基本都能看到这样的云海和迷雾</w:t>
        <w:br/>
        <w:t>笼罩在山间，在田野中，在粉墙黛瓦的村庄里，没有一丝的声响，直到偶尔一辆车从这里经过</w:t>
        <w:br/>
        <w:t>当阳光洒向村落，迎着鸡鸣狗叫，人们才开始出门劳作</w:t>
        <w:br/>
        <w:t>整个山间变得热闹起来，来来往往的人，也成为了风景</w:t>
        <w:br/>
        <w:t>如今这里还有一个小黄山的称号，大概是这里拥有能和黄山媲美的云海</w:t>
        <w:br/>
        <w:t>而相比秋天的景色，梅干岭的春天，在成片的油菜花中，这里似乎显得更为的动人</w:t>
        <w:br/>
        <w:t>没有门票，没有酒店，仅仅一个路边的观景台，让不少人闻名而来</w:t>
        <w:br/>
        <w:t>而继续沿着这条路向前行驶，就可以看到有着“小黄山”之称的最美公路</w:t>
        <w:br/>
        <w:t>被誉为“皖浙边界上的唐古拉”，也是华东地区最著名的三大盘山公路之一</w:t>
        <w:br/>
        <w:t>这条绩溪县的“皖浙天路”全名叫做荆州公路，公路依山而建</w:t>
        <w:br/>
        <w:t>共有弯道351处，回曲21起，最高处位于山云岭隘口</w:t>
        <w:br/>
        <w:t>海拔达到1158米，所以也是华东地区最高的公路</w:t>
        <w:br/>
        <w:t>从起点的坎头村开始，沿途有着不一样的风景，村落、梯田、云海，还要山间瀑布</w:t>
        <w:br/>
        <w:t>如同一幅巨轴的山水长卷，一年四季景色各异</w:t>
        <w:br/>
        <w:t>不要门票，人烟稀少，尽管还是有这样美的风景，但是知道的人却不是很多</w:t>
        <w:br/>
        <w:t>大概是和黄山相比，这里的一切都显得太低调了</w:t>
        <w:br/>
        <w:t>如今，随着这条公路成为马拉松自行车骑行大会的赛道，越来越多的人开始走近绩溪</w:t>
        <w:br/>
        <w:t>开车或者骑行来到这条公路上，伴随着自然的乐章，感受这种荡气回肠，大气磅礴</w:t>
        <w:br/>
        <w:t>春天，这里可以看到生机勃勃，山花烂漫；秋天这里可以看到漫山遍野，层林尽染</w:t>
        <w:br/>
        <w:t>也许还有夏天的清凉，也还有冬日的银装素裹，“皖浙天路”总是不会让来往的游人失望</w:t>
        <w:br/>
        <w:t>如果你有兴趣，还可以来到山间的古村落，如徽州其他地方一样</w:t>
        <w:br/>
        <w:t>粉墙黛瓦，高耸的马头墙，清晨伴随着云雾炊烟袅袅，整个村庄从睡梦中醒来</w:t>
        <w:br/>
        <w:t>并不宽敞的公路消失在山间的转角处，像是消失在云雾之中，犹如仙境</w:t>
        <w:br/>
        <w:t>山势险要，弯曲回转，并不需要去提醒过往的车辆减速慢行</w:t>
        <w:br/>
        <w:t>因为有风景的地方，总是会有人想要慢慢的去感受</w:t>
        <w:br/>
        <w:t>沿着这条路继续前进大约20km，就能到绩溪的小九华风景区</w:t>
        <w:br/>
        <w:t>这里山水幽奇，传说“九华王地藏王曾在此苦修”而得名小九华</w:t>
        <w:br/>
        <w:t>整个景区的人很少，所以这里也是周边地方的人周末出游放松的好去处</w:t>
        <w:br/>
        <w:t>十月，这里刚刚有了秋天的气息，能看到一些黄叶</w:t>
        <w:br/>
        <w:t>这里最为独特的地方就是这块造型别致的石头，像是从天而降</w:t>
        <w:br/>
        <w:t>上面长满了各种青苔薇草，像是假山一样</w:t>
        <w:br/>
        <w:t>绩溪也有篁岭一般的晒秋</w:t>
        <w:br/>
        <w:t>提到晒秋很多人就会想到婺源篁岭，这是国内秋天最值得去的景区之一</w:t>
        <w:br/>
        <w:t>很多人对这里的晒秋非常的喜欢，所以每当九十月的时节</w:t>
        <w:br/>
        <w:t>这里都成了很热门的景点，游客当然也是不少的</w:t>
        <w:br/>
        <w:t>而在距离篁岭一个小时车程的安徽绩溪县尚村，这里也有晒秋</w:t>
        <w:br/>
        <w:t>和婺源篁岭相比，这里不仅仅不要门票，而且人还非常的少</w:t>
        <w:br/>
        <w:t>和婺源一样，这里也是古徽州的一部分，粉墙黛瓦，青石板街，高耸的马头墙</w:t>
        <w:br/>
        <w:t>历经沧桑的徽派建筑同山水美景融为一体</w:t>
        <w:br/>
        <w:t>古老的村落，已经有一千多年的历史，这个叫做尚村的村落在数百年前还有一个非常雅致的名字“砚瓦”</w:t>
        <w:br/>
        <w:t>尽管这里地处山区，没有出现过大名鼎鼎的官商，但是却是一个非常注重文化教育的小村庄</w:t>
        <w:br/>
        <w:t>在数百年前这里就家家有砚瓦，户户有毛笔</w:t>
        <w:br/>
        <w:t>而在这座仅仅2000多人的小村里，就有10个姓氏和9个祠堂</w:t>
        <w:br/>
        <w:t>他们大多是因逃避战乱来到这里，所以尚村也是一个多民族多姓氏的村落</w:t>
        <w:br/>
        <w:t>如今的晒秋也成为了尚村每年秋季的一大看点，尽管没有篁岭的规模那么大，但是仍然是值得一去的</w:t>
        <w:br/>
        <w:t>每到秋天这个丰收的季节，村民将这些粮食拿出来晒干，留作冬天的干粮或者来年春天的种子</w:t>
        <w:br/>
        <w:t>安静的村子里，每逢晴天，村民就会将作为拿出来晒，他们会在上面摆出一些特别的符号和字体</w:t>
        <w:br/>
        <w:t>在平凡中寻找快乐，这些大大小小的作物和鳞次栉比的古建筑融为一体，成为乡村一道靓丽的风景</w:t>
        <w:br/>
        <w:t>朴实勤劳的徽州人，总是把生活过得很别致，他们仍然保持着传统的生活方式，日出而作</w:t>
        <w:br/>
        <w:t>如今，已经越来越多的人走近这个村子，去看他背后的一面</w:t>
        <w:br/>
        <w:t>从村口山顶的观景台上，可以俯瞰整个村落，依山而建，面向梯田</w:t>
        <w:br/>
        <w:t>弯弯曲曲的小路伸向远方，数条巷道容纳了为数不多的游客</w:t>
        <w:br/>
        <w:t>或许是徽州文化，或许是赏秋，来到这里，总感觉跟惬意</w:t>
        <w:br/>
        <w:t>徽州菜，徽州博物馆</w:t>
        <w:br/>
        <w:t>徽州菜是著名的8大菜系之一，也是国内最受欢迎的一种菜</w:t>
        <w:br/>
        <w:t>可以说来徽州旅游的人，一定不会错过这些美味</w:t>
        <w:br/>
        <w:t>在离绩溪县城不远处的绩溪劳模徽菜文化园，就可以近距离的了解徽菜文化</w:t>
        <w:br/>
        <w:t>亲自学习徽菜的做法，还能动手自己去尝试</w:t>
        <w:br/>
        <w:t>这里展示了徽菜较为受欢迎的一些菜名，你可以在这里选择你要做的菜</w:t>
        <w:br/>
        <w:t>然后会教你如何做菜，并且能吃到自己做出来的美味</w:t>
        <w:br/>
        <w:t>劳模徽菜文化园是国家4A级景区，这里是以徽菜文化展示，休闲体验，生产加工展示等为一体的产业园</w:t>
        <w:br/>
        <w:t>这里共有关于徽菜的2000多件资料展示，是了解徽菜历史的重要一站</w:t>
        <w:br/>
        <w:t>不管你是想品尝地道的徽州菜，还是想要学习徽州菜的做法，这里都是你必须来的地方</w:t>
        <w:br/>
        <w:t>从绩溪徽菜的生态环境，历史渊源，徽菜、徽厨、徽馆、徽菜轶事，民俗风情、传承发展和精点徽菜</w:t>
        <w:br/>
        <w:t>还有农特产品加工及旅游产品等方面进行系统的展示，较为全面地反映博大精深的徽文化</w:t>
        <w:br/>
        <w:t>还有熟练炒菜的厨师师傅，他们都是徽州菜的代表厨师，不少菜的味道和其他地方吃到的都不一样</w:t>
        <w:br/>
        <w:t>炒好的菜热腾腾的出锅，直接就可以品尝，何止是满足</w:t>
        <w:br/>
        <w:t>在离劳模徽菜园不远处的绩溪博物馆，也是绩溪旅游不得不去的地方</w:t>
        <w:br/>
        <w:t>整个博物馆不收门票，不过每周一都会闭馆，所以去的时候避开周一</w:t>
        <w:br/>
        <w:t>绩溪博物馆和苏州博物馆一样的精致，有种江南园林的秀气</w:t>
        <w:br/>
        <w:t>其设计者是中国建筑设计研究院副总建筑师、国际知名的建筑设计大师——李兴钢</w:t>
        <w:br/>
        <w:t>也就是国家奥运会主办场地鸟巢的设计大师</w:t>
        <w:br/>
        <w:t>而建筑设计为了尽可能地保留用地内现有树木的原状，基本没有将博物馆占地的树木砍掉</w:t>
        <w:br/>
        <w:t>在原有树木的基础上，进行的设计和构造</w:t>
        <w:br/>
        <w:t>而这是一颗700多年的古槐树，据说已经枯萎了又重新发芽，像是迎来了第二春</w:t>
        <w:br/>
        <w:t>绩溪博物馆是一座融学术性、知识性、文化性和娱乐休闲为一体的地方历史文化综合博物馆，由山水之形（绩水徽山厅）、人文之神（人文绩溪厅）、商道之气（商道绩溪厅）、民俗之风（风土绩溪厅）、艺术之韵（徽韵绩溪厅）、菜肴之味（徽味绩溪厅）六个部分组成</w:t>
        <w:br/>
        <w:t>里面收集了大量的文人墨客的真迹，如胡适系列书信对联，古徽州容像、古徽州契约文书等</w:t>
        <w:br/>
        <w:t>也有关于徽州最为出名的雕刻的展示，从古代到近代，从石雕到木雕</w:t>
        <w:br/>
        <w:t>处处展示了徽州文化的渊源流长</w:t>
        <w:br/>
        <w:t>还有关于绩溪的一些古村落的地形图的介绍，帮助人们更好的了解徽州历史</w:t>
        <w:br/>
        <w:t>绩溪悠久的山水自然之魂魄和历史文化之沉淀在这里都得到了较好的表现</w:t>
        <w:br/>
        <w:t>徽州古村，从历史翻开这一页</w:t>
        <w:br/>
        <w:t>古韵徽州，一直以来有着“八分半山一分水，半分农田和庄园”的美誉</w:t>
        <w:br/>
        <w:t>这里有高山峡谷，也有盆地平原，有波流清澈，溪水回环，还有小桥流水的柔情</w:t>
        <w:br/>
        <w:t>在不少人的眼中，徽州就犹如一幅风景优美的山水画一般</w:t>
        <w:br/>
        <w:t>在古徽州下属的绩溪，也就是今天的宣城市绩溪县，有着一个著名的“进士村”，叫做龙川古村</w:t>
        <w:br/>
        <w:t>是一个古老的徽州村落，至今已有1600多年历史</w:t>
        <w:br/>
        <w:t>这里不仅山水清丽，自古也是文风昌盛，人才荟萃之地，光是明代就出了多达24位进士</w:t>
        <w:br/>
        <w:t>小小的龙川村在古代却有不少的大名人，唐代的散骑大将军胡宓，明代的太子太保兵部尚书胡宗宪等等</w:t>
        <w:br/>
        <w:t>龙川也因此素有“奕世两尚书，一门三进士”之称</w:t>
        <w:br/>
        <w:t>如今这里已经成为国家5A级景区，也是绩溪旅游最受欢迎的一个古村落之一</w:t>
        <w:br/>
        <w:t>具有悠久的历史，保存完好的龙川水街，沿街两边仍旧有商店，也有古迹建筑和宗祠</w:t>
        <w:br/>
        <w:t>走在村内，仍然可以看到保存完好的胡富和胡宗宪建的奕世尚书坊</w:t>
        <w:br/>
        <w:t>他们也是徽派石雕的精品，距今已有400多年的历史</w:t>
        <w:br/>
        <w:t>还有被列为全国重点文物保护单位的龙川胡氏宗祠</w:t>
        <w:br/>
        <w:t>这是龙川的十全十美桥，由10块石头建成，表达淳朴勤劳的龙川人对生活的美好寄寓</w:t>
        <w:br/>
        <w:t>他们仍旧生活在这里，享受这里的好山好水</w:t>
        <w:br/>
        <w:t>沿着河边漫步，在弯弯转转的水街上，走过木制的桥梁，巷道交错，疏落有致</w:t>
        <w:br/>
        <w:t>屋堂巷宇间，流水潺潺，坍圮的墙角，参天古树，都见证着龙川的古老与沧桑</w:t>
        <w:br/>
        <w:t>见证着1600多年历史下的文化底蕴</w:t>
        <w:br/>
        <w:t>而在离龙川不远的仁里，一样有着一个千年的古村落</w:t>
        <w:br/>
        <w:t>这里与大名鼎鼎的宏村不过相距百公里，游客却比宏村要少的多，这就是千年仁里古镇</w:t>
        <w:br/>
        <w:t>从绩溪县城到仁里仅仅十多分钟车程，这里依山傍河，登源河绕过村子，由北向南</w:t>
        <w:br/>
        <w:t>村子里一部分年轻人已经出去工作，所以显得格外的安静，村口立着一个千年仁里的招牌</w:t>
        <w:br/>
        <w:t>原本要下雨的天气，却不知为何突然放晴，对于徽州村落来说，下雨会更有味道</w:t>
        <w:br/>
        <w:t>历经千年的古镇，在墙角已经布满了青苔</w:t>
        <w:br/>
        <w:t>尽管这里也成为了一个旅游古镇，但是景区里面基本还是都住着这里土生土长的居民</w:t>
        <w:br/>
        <w:t>除了一些祠堂和古迹，没有看到什么客栈和饭店，更别说酒吧之类的</w:t>
        <w:br/>
        <w:t>走进古镇里面，正值午饭时间，不少的人劳作归来，端着饭碗，坐在自家门口，享受着秋收的喜悦</w:t>
        <w:br/>
        <w:t>整个村子基本都是这样，很放松也很自在</w:t>
        <w:br/>
        <w:t>据说，这里还是远近闻名的长寿村，年龄在80岁以上的老人就有好几十位</w:t>
        <w:br/>
        <w:t>不难想象这样好山好水的地方，长寿是对环境和生活最大的肯定，村子中有很多条小巷</w:t>
        <w:br/>
        <w:t>而中间这条就是一条小街道，称为中街，已有几百年历史</w:t>
        <w:br/>
        <w:t>沿街会有商铺卖一些日常的蔬菜、猪肉或者调料之类的</w:t>
        <w:br/>
        <w:t>从耿氏祖迁仁里算起，已有1400多年的历史，如今整个村子仍旧保留了大量的明清建筑</w:t>
        <w:br/>
        <w:t>全村的三街十八巷，还有古书院、祠堂、古井、和古牌坊，仍然能感受到在历史中沉淀下来的东西</w:t>
        <w:br/>
        <w:t>而距离千里仁里不远处又有一个紫园，这是绩溪的又一个农家乐式的景区</w:t>
        <w:br/>
        <w:t>紫园是一座园林式的建筑群，四面环山，一池碧水，山上松枫掩映，山下房舍栉比</w:t>
        <w:br/>
        <w:t>整座绩溪紫园子由五凤楼、古碑廊、徘徊亭、待云阁、环翠桥、松枫堂、高云堂和闺阁楼等组成</w:t>
        <w:br/>
        <w:t>集中了亭台、楼阁、民居、祠堂、牌坊等徽派村落建筑的各种元素</w:t>
        <w:br/>
        <w:t>目前是属于私人所有，整个紫园汇聚了徽州明清时期民居建筑之精华</w:t>
        <w:br/>
        <w:t>有种江南园林一样的秀气，没有游客的时候异常的安静</w:t>
        <w:br/>
        <w:t>在这里还有几家饭店，可以提供各种乡野土菜，臭鳜鱼，鲜笋，鲜蕨菜等徽州美食</w:t>
        <w:br/>
        <w:t>紫园以独特的魅力，吸引了无数人来此观赏，还有不少的电视剧在此拍摄</w:t>
        <w:br/>
        <w:t>亭台楼阁，杨柳依依，小桥流水、小家碧玉、古色古香</w:t>
        <w:br/>
        <w:t>凸显了古徽州的建筑风格，具有深厚的文化底蕴</w:t>
      </w:r>
    </w:p>
    <w:p>
      <w:r>
        <w:t>评论：</w:t>
        <w:br/>
        <w:t>1.来绩溪旅游住我家宾馆啊，价格便宜，高铁站附近0563-8167878</w:t>
        <w:br/>
        <w:t>2.楼主的图片实在是太美了！恨不得马上买张机票飞过去。</w:t>
        <w:br/>
        <w:t>3.楼主这一趟的住宿费用是多少啊？</w:t>
        <w:br/>
        <w:t>4.楼主~想知道当地的风土人情如何呢？</w:t>
      </w:r>
    </w:p>
    <w:p>
      <w:pPr>
        <w:pStyle w:val="Heading2"/>
      </w:pPr>
      <w:r>
        <w:t>59.小姑娘自驾3000公里，一路向南追风逐浪（宜昌-南宁-北海-涠洲岛-桂林-阳朔）</w:t>
      </w:r>
    </w:p>
    <w:p>
      <w:r>
        <w:t>https://you.ctrip.com/travels/weizhouisland120063/3575217.html</w:t>
      </w:r>
    </w:p>
    <w:p>
      <w:r>
        <w:t>来源：携程</w:t>
      </w:r>
    </w:p>
    <w:p>
      <w:r>
        <w:t>发表时间：2017-11-20</w:t>
      </w:r>
    </w:p>
    <w:p>
      <w:r>
        <w:t>天数：7 天</w:t>
      </w:r>
    </w:p>
    <w:p>
      <w:r>
        <w:t>游玩时间：9 月</w:t>
      </w:r>
    </w:p>
    <w:p>
      <w:r>
        <w:t>人均花费：3500 元</w:t>
      </w:r>
    </w:p>
    <w:p>
      <w:r>
        <w:t>和谁：和朋友</w:t>
      </w:r>
    </w:p>
    <w:p>
      <w:r>
        <w:t>玩法：</w:t>
      </w:r>
    </w:p>
    <w:p>
      <w:r>
        <w:t>旅游路线：</w:t>
      </w:r>
    </w:p>
    <w:p>
      <w:r>
        <w:t>正文：</w:t>
        <w:br/>
        <w:br/>
        <w:t>1.出行时间：9月30日--10月7日</w:t>
        <w:br/>
        <w:t>2.本次自驾路线：宜昌--荆州--常德--邵阳--</w:t>
        <w:br/>
        <w:t>南宁--北海</w:t>
        <w:br/>
        <w:t>--停车</w:t>
        <w:br/>
        <w:t>北海</w:t>
        <w:br/>
        <w:t>，海轮登</w:t>
        <w:br/>
        <w:t>涠洲岛</w:t>
        <w:br/>
        <w:t>--</w:t>
        <w:br/>
        <w:t>北海--桂林</w:t>
        <w:br/>
        <w:t>--</w:t>
        <w:br/>
        <w:t>阳朔</w:t>
        <w:br/>
        <w:t>--邵阳--宜昌</w:t>
        <w:br/>
        <w:t>3.具体行程：</w:t>
        <w:br/>
        <w:t>DAY1 晚9:00自宜昌出发，在路上；</w:t>
        <w:br/>
        <w:t>DAY2 在路上，19:00到达</w:t>
        <w:br/>
        <w:t>南宁</w:t>
        <w:br/>
        <w:t>；</w:t>
        <w:br/>
        <w:t>DAY3 闲逛</w:t>
        <w:br/>
        <w:t>南宁</w:t>
        <w:br/>
        <w:t>中山路美食街，吃螺蛳粉，炸鸡爪，前往</w:t>
        <w:br/>
        <w:t>北海</w:t>
        <w:br/>
        <w:t>，夜游</w:t>
        <w:br/>
        <w:t>北海老街</w:t>
        <w:br/>
        <w:t>，逛海鲜市场；</w:t>
        <w:br/>
        <w:t>DAY4 睡到自然醒，到</w:t>
        <w:br/>
        <w:t>侨港风情街</w:t>
        <w:br/>
        <w:t>觅食,12:00前往码头登</w:t>
        <w:br/>
        <w:t>涠洲岛</w:t>
        <w:br/>
        <w:t>，逛</w:t>
        <w:br/>
        <w:t>鳄鱼山公园</w:t>
        <w:br/>
        <w:t>，逛海鲜市场；</w:t>
        <w:br/>
        <w:t>DAY5 涠洲环岛游，沙滩，摩托艇，游泳，教堂，三蹦子，海鲜，各种嗨；</w:t>
        <w:br/>
        <w:t>DAY6 睡到自然醒，前往</w:t>
        <w:br/>
        <w:t>桂林</w:t>
        <w:br/>
        <w:t>；</w:t>
        <w:br/>
        <w:t>DAY7</w:t>
        <w:br/>
        <w:t>游桂林</w:t>
        <w:br/>
        <w:t>正阳街、</w:t>
        <w:br/>
        <w:t>东西巷</w:t>
        <w:br/>
        <w:t>、</w:t>
        <w:br/>
        <w:t>桂林</w:t>
        <w:br/>
        <w:t>王城、</w:t>
        <w:br/>
        <w:t>象鼻山</w:t>
        <w:br/>
        <w:t>；闲逛</w:t>
        <w:br/>
        <w:t>阳朔</w:t>
        <w:br/>
        <w:t>西街</w:t>
        <w:br/>
        <w:t>，吃大师傅啤酒鱼；</w:t>
        <w:br/>
        <w:t>DAY8 返程，回家</w:t>
        <w:br/>
        <w:t>4.关于花费：人均3500元（含油费），车均油费1230元（往返）</w:t>
        <w:br/>
        <w:t>5.关于自驾注意事项：</w:t>
        <w:br/>
        <w:t>首先，自驾一定要提前做好充足的心理准备，随时做好睡车上的准备，永远都是计划赶不上变化，所以车上要备足食物和水，尤其要记得准备薄毯，以防睡车上的时候会冷；此外，睡车上一定要注意安全，既要注意外部环境安全，尽量不要为了安静将车停在服务区边角处，又要注意车内空气充足，将窗户留有缝隙，一定不要使用空气内循环装置；</w:t>
        <w:br/>
        <w:t>其次，自驾出行前一定要检查车辆情况，机油、刹车油、雨刮、胎压等，尤其是容易在晴天时忽略的雨刮，这次我们在路上遇到大暴雨，新雨刮当时很给力；</w:t>
        <w:br/>
        <w:t>第三，就是很多人关心的高速免费时间问题，今年国庆节高速是1-8号免费，我们是30日晚上出发的，只要1号0:00前不出省，就不需要交高速费，所以我们选择晚上就出发，在出省前的一个服务站暂作休息，等一过12点就可以继续出发了，这样既抢了时间，又避免遭遇0点时高速进站口拥堵的情况；</w:t>
        <w:br/>
        <w:t>6.关于海轮：去程坐得“北游16”很舒服，关键是速度很快；回程却是“北部湾1号”，貌似是由货轮改成的，而且是卧铺（绿皮车上的那种赶脚），回程速度很慢，将近是去程的2倍时间，小伙伴们全程都坐在外面吹海风，因为船</w:t>
        <w:br/>
        <w:t>舱里面真的太热了；ps 国庆节船票顺势涨价，而且不退不改，210元/人/单程，真心不便宜；</w:t>
        <w:br/>
        <w:t>7.关于槽点：</w:t>
        <w:br/>
        <w:t>桂林</w:t>
        <w:br/>
        <w:t>象鼻山</w:t>
        <w:br/>
        <w:t>60元/人（携程上订39元/人）如果让我给我所有去过的景点的性价比进行排序的话，那象鼻山一定是当仁不让的在倒三之内，就是一个不大的公园，公园里除了那座课本上的象鼻山之外，再无其他精彩之处，还有一个很小很小型的大象马戏团，想看要再买票，我送他一个白眼。此外，在携程购票必须从其中某个特定侧门进，一进门就是象鼻山，其实拍两张照片就可以出来了，完全可以3分钟搞定一个“著名景点”；</w:t>
        <w:br/>
        <w:t>8.最大惊喜：绝对要安利！！</w:t>
        <w:br/>
        <w:t>涠洲岛</w:t>
        <w:br/>
        <w:t>！！这个好地方，黄金周出行，抱着看人海的心情出发，万万没想到一路自驾过来，竟然畅通无阻，高速上几乎没有多少车，让我一度怀疑这是不是假的黄金周；本来在网上预订涠洲岛客栈的时候感觉房间很紧俏，目测人不会少，但到达涠洲岛之后，surprise~~!!!居然像是给我了一个“私人海滩”！！简直不要太惊喜！！原谅我现在还如此激动！！</w:t>
        <w:br/>
        <w:t>~~~~~~~~~~~~~~~~~~~~~~~~~~~~~~~~~~~~~~~美图来一波~~~~~~~~~~~~~~~~~~~~~~~~~~~~~~~~~~~~~~~</w:t>
        <w:br/>
        <w:t>所有图片均出自水果手机，水平、设备都有限，大家将就将就，捂脸~~</w:t>
        <w:br/>
        <w:t>今年的国庆和中秋碰在了一起，对朝九晚五工作的人儿来说简直是个“超长假期”，可是去哪玩却是犯了愁。黄金周的尴尬点就在于，出门看人海还贵，不出门宅家里觉得亏，横竖都是“坑”，对于闲不住的我来说，我选择出去浪着“坑”！</w:t>
        <w:br/>
        <w:t>决定出门之后，就在不断思考究竟去哪“被坑”，想过要进藏，想过闯关东、想过重走丝绸之路，想过去看宝岛局势，可最终没一个通过性价比分析，黄金周机票、住宿价格飞涨，动车一票难求，性价比太低，全部放弃。就在一筹莫展之际，朋友一语点醒梦中人——不行咱就开车去！</w:t>
        <w:br/>
        <w:t>决定自驾之后，几个小姑娘变得异常兴奋，毕竟都没有开车出过远门，自驾带来的新鲜感和刺激感似乎已经超越了去哪旅行本身。 行程自然就好安排多了，因为几乎不需要什么安排，走哪算哪，走哪玩哪。近年</w:t>
        <w:br/>
        <w:t>北海</w:t>
        <w:br/>
        <w:t>旅行火得很，加上广西也还是楼煮尚未涉足之地，五分钟商量敲定——行，那就上北海！</w:t>
        <w:br/>
        <w:t>立志要踏遍祖国万里河山！以后的旅行会不会变成填空题呢？</w:t>
        <w:br/>
        <w:t>30号下班之后就准备着要出发，因为黄金周的免费时间是1号凌晨，小伙伴们担心凌晨出游大军太多，也为了赶时间，所以选择提前出发，在出省前一个服务区“南海服务区”等待12点的钟声响起。</w:t>
        <w:br/>
        <w:t>出发的时候，路上的车很少很少，路过了几辆车都可以数出来的那种少。</w:t>
        <w:br/>
        <w:t>南海服务区里，有很多等待钟声响起的车辆。可能是因为兴奋，12点多大家都没有要休息的意思，于是我们哼着小曲儿继续出发！</w:t>
        <w:br/>
        <w:t>到凌晨2点多的时候，路上的雾已经是非常大了，能见度急剧降低，感觉有无数妖魔鬼怪在向我们涌来，找了好久附近都没有服务区或出口，打着双闪继续行驶了40多分钟才到了最近的白马服务区。考虑到时间已经很晚了，第二天还要赶路，经过短暂商议后决定，就在车上过夜！</w:t>
        <w:br/>
        <w:t>一夜无梦。</w:t>
        <w:br/>
        <w:t>第二天醒的很早，准确的说，被醒的很早。</w:t>
        <w:br/>
        <w:t>6点，车外的世界开始热闹起来，此时的服务区仿佛变成了一个集市，喝茶的，吃饭的，下棋的，修车的，加油的，做运动的，干什么的人都有。小姑娘们陆续“起床”，刷牙，洗脸，吃泡面，聊着昨夜“露宿街头”的故事，又精神了，充满新鲜，满血复活。</w:t>
        <w:br/>
        <w:t>这是好事，毕竟今天是“苦战”的一天。</w:t>
        <w:br/>
        <w:t>这一天，1000多公里的路程，一路向南，小姑娘们轮流掌舵，欣赏着沿途的美景，走走停停，叽叽喳喳，bia叽bia叽，也就这么走过来了。（其实真实独白是：太TM累了，车上要是有个汉子当苦力多好，捂脸）</w:t>
        <w:br/>
        <w:t>一路高速，畅通无阻，一度怀疑是不是过了一个假的黄金周而暗自窃喜时，现实给了我一记响亮的耳光。离</w:t>
        <w:br/>
        <w:t>南宁</w:t>
        <w:br/>
        <w:t>出口还有20多公里的时候被堵住了，一堵堵了2个多小时，把本该去南宁享受的晚餐活生生逼成了宵夜。</w:t>
        <w:br/>
        <w:t>晚安，南宁的夜。</w:t>
        <w:br/>
        <w:t>睡了假期第一个自然醒，满足。</w:t>
        <w:br/>
        <w:t>拉开窗帘，惊喜的发现窗外居然是这般好风景，注定是美好的一天。</w:t>
        <w:br/>
        <w:t>（住的地方是在民生路，</w:t>
        <w:br/>
        <w:t>南宁黄金假日酒店</w:t>
        <w:br/>
        <w:t>，地段不错，价格不贵，还有免费停车，毗邻</w:t>
        <w:br/>
        <w:t>邕江</w:t>
        <w:br/>
        <w:t>，对面就是步行街和百货公司）</w:t>
        <w:br/>
        <w:t>酒店对面不远处就有一条美食街，前一天晚上路过的时候看到里面摩肩接踵，于是今天我们准备前去探寻。</w:t>
        <w:br/>
        <w:t>也许是条夜市街，中午过来的时候里面很多商家都没开门，少数几家开着门的环境实在太差。看来夜市这种地方只能是晚上借着昏暗的灯光和拥挤的人潮，约着三五好友把酒言欢。</w:t>
        <w:br/>
        <w:t>从中山路出来已经是饥肠辘辘了，于是决定去百货公司继续寻觅午餐。</w:t>
        <w:br/>
        <w:t>临幸，桂小厨。</w:t>
        <w:br/>
        <w:t>我们入座的一瞬间，十分钟之内，客满。</w:t>
        <w:br/>
        <w:t>总感觉老板应该给我们免单，哈哈。</w:t>
        <w:br/>
        <w:t>今日最爱：螺蛳粉！！简直不要太好吃（自动忽略掉一直在碗里寻找到底螺蛳在哪里的尴尬）</w:t>
        <w:br/>
        <w:t>口味还好，价钱不贵。</w:t>
        <w:br/>
        <w:t>吃过午饭再次上路， 前往目的地——北海</w:t>
        <w:br/>
        <w:t>导航告诉我们高速有段严重拥堵12公里，在前一晚的惨痛经验教训下，我们果断选择绕道，走省道绕开拥堵路段。</w:t>
        <w:br/>
        <w:t>海边城市的天气真是说变就变，前一秒还艳阳高照，下一秒不知道又是哪位风大姐不爽，吹来一大坨积雨云，狂风暴雨大作，电闪雷鸣不断，从未见过如此之大之急的雨，在暴雨中寻找避风港时看着硕大的雨滴飞向挡风玻璃时，仿佛就像无数把利箭向我们袭来，让人心惊。好在，来也匆匆，去也匆匆，15分钟又恢复了之前的平静。</w:t>
        <w:br/>
        <w:t>南宁到北海</w:t>
        <w:br/>
        <w:t>已经很近了，三个小时车程对于现在的我们来说是小case了。</w:t>
        <w:br/>
        <w:t>北海，</w:t>
        <w:br/>
        <w:t>海景大道</w:t>
        <w:br/>
        <w:t>。</w:t>
        <w:br/>
        <w:t>你要问我对广西的什么印象最深刻，我想一定会是：海风、螺蛳粉和电动车。电动车真的是这里当之无愧的主要交通工具，不仅有专门的电动车道，还有专门指挥电动车行驶的红绿灯，对于全程禁摩的宜昌，真的是别有一番滋味，又长见识了。</w:t>
        <w:br/>
        <w:t>晚上闲逛</w:t>
        <w:br/>
        <w:t>北海老街</w:t>
        <w:br/>
        <w:t>，扑面而来的商业气息，再说就又要讨论旅游开发的利与弊了。</w:t>
        <w:br/>
        <w:t>吃了虾饼，喝了果汁，闲逛一通，没有特别感兴趣的东西，沿着小巷向外走，就来到了海边。</w:t>
        <w:br/>
        <w:t>海风是咸鱼味的，有点不适应，却很真实。</w:t>
        <w:br/>
        <w:t>停靠在岸边的渔船上，时不时会看到直接睡在夹板上的渔民，吹着熟悉的海风，释放着一天的疲惫，这就是真实的生活。</w:t>
        <w:br/>
        <w:t>岸边的公路上是川流不息的车辆，灯火霓虹，像是另一个世界，也是真实的生活。</w:t>
        <w:br/>
        <w:t>因为预订的船票是中午的班次，因此上午还有一小会儿时间闲逛，本来计划着要去银滩看看，奈何眼睛一睁，就到十点了。简单收拾了一下，就到饭点了。</w:t>
        <w:br/>
        <w:t>侨港风情街</w:t>
        <w:br/>
        <w:t>，粗花~~！</w:t>
        <w:br/>
        <w:t>之所以叫侨港，是因为这里曾经有很多越南等东南亚过来的侨眷。</w:t>
        <w:br/>
        <w:t>街上大多都是越南餐、糖水店</w:t>
        <w:br/>
        <w:t>从侨港到码头其实很近，但是天气实在太炎热，感觉走了好远好远。</w:t>
        <w:br/>
        <w:t>沿街都是椰子树，一派热带风情景象。</w:t>
        <w:br/>
        <w:t>我们的船，北游16号，去的时候没觉得有多好，回来的时候有对比才知道有差距。</w:t>
        <w:br/>
        <w:t>涠洲岛，我们来了！</w:t>
        <w:br/>
        <w:t>第一眼涠洲岛的样子真是美呆了~~</w:t>
        <w:br/>
        <w:t>预订的客栈有免费接送服务，三蹦子走起~~</w:t>
        <w:br/>
        <w:t>沿途都在各种香蕉林中穿梭，开车师傅很猛，一路狂奔。</w:t>
        <w:br/>
        <w:t>客栈位于</w:t>
        <w:br/>
        <w:t>滴水村</w:t>
        <w:br/>
        <w:t>，紧靠</w:t>
        <w:br/>
        <w:t>石螺口海滩</w:t>
        <w:br/>
        <w:t>，步行到海边只要五分钟。</w:t>
        <w:br/>
        <w:t>我们的房间在顶楼，拥有一个超大的露台和摇椅，风景绝佳有没有！</w:t>
        <w:br/>
        <w:t>短暂歇息之后，决定去</w:t>
        <w:br/>
        <w:t>鳄鱼山公园</w:t>
        <w:br/>
        <w:t>转转，岛上的主要交通工具是电动车，很遗憾，小小的电动车难倒了小姑娘们，虽然都是女司机却没有一个会骑电动车。果断包下那个疯狂的三蹦子，80块一天，很划算了。</w:t>
        <w:br/>
        <w:t>也好，也让我们享受享受有司机服务的待遇吧。</w:t>
        <w:br/>
        <w:t>涠洲岛是我国最大的死火山岛，</w:t>
        <w:br/>
        <w:t>鳄鱼山景区</w:t>
        <w:br/>
        <w:t>内可以看到大量的火山熔岩，千姿百态，层峦叠嶂。</w:t>
        <w:br/>
        <w:t>十一的涠洲岛，人不多，良心品质了。</w:t>
        <w:br/>
        <w:t>爬上鳄鱼山，俯览整个海湾，美的不可方物。</w:t>
        <w:br/>
        <w:t>路上遇到一点不愉快，被拍下了当时的表情，回来之后看觉得好好笑，一张臭脸说的就是这种了吧。</w:t>
        <w:br/>
        <w:t>住海岛当然离不开吃海鲜，晚上一个重要行程就是去</w:t>
        <w:br/>
        <w:t>南湾</w:t>
        <w:br/>
        <w:t>海鲜市场</w:t>
        <w:br/>
        <w:t>挑海鲜，在涠洲岛，几乎每个客栈都是提供海鲜加工服务的，只收取少许加工费。（南湾应该算是涠洲岛的集镇了，那里有很多小饭馆、糖水店和酒吧，很热闹）</w:t>
        <w:br/>
        <w:t>到了海鲜市场才能真实感受到自己身处黄金周，价格真不是一般的贵，而且一天一个价，第一天买皮皮虾50元/斤，花蟹60元/斤，第二天正值中秋节，在原价的基础上又上浮20元/斤左右。便宜的也有，10块钱花甲可以炒一大盘，10块钱12个扇贝或10个生蚝。</w:t>
        <w:br/>
        <w:t>突突突的回客栈，一路上眼睛就像这样，没有机会聚焦，哈哈</w:t>
        <w:br/>
        <w:t>变变变！</w:t>
        <w:br/>
        <w:t>客栈老板是西安人，可做出来的海鲜居然出奇的合我们的胃口，不要太好吃。</w:t>
        <w:br/>
        <w:t>今天的行程就是没有行程，好好懒散一天，不想，不惧，像苏轼说的一样，一蓑烟雨任平生。</w:t>
        <w:br/>
        <w:t>一觉自然醒，走到</w:t>
        <w:br/>
        <w:t>石螺口海滩</w:t>
        <w:br/>
        <w:t>散散步，吹吹海风，捡捡珊瑚。</w:t>
        <w:br/>
        <w:t>沙滩很长，海浪平缓，天高云淡，游人不多，最是度假好风景。</w:t>
        <w:br/>
        <w:t>水上摩托，很刺激，很好玩，200块钱20分钟，就用户体验而言，值了。</w:t>
        <w:br/>
        <w:t>一趟摩托艇下来，全身上下没一处干的，海水附在皮肤上蒸发很快，不赶紧冲凉的话只有一个结果——秒黑！还好离客栈近，回去冲凉。</w:t>
        <w:br/>
        <w:t>涠洲岛特产：</w:t>
        <w:br/>
        <w:t>绿皮香蕉，整个岛上随处都是，三五块钱可以买一整把；木瓜也很便宜，5块钱可以买很大一个红心木瓜，甜蜜蜜的。</w:t>
        <w:br/>
        <w:t>叫上三蹦子 ，带我们去环岛。</w:t>
        <w:br/>
        <w:t>天主堂</w:t>
        <w:br/>
        <w:t>：</w:t>
        <w:br/>
        <w:t>岛的东北部有一座</w:t>
        <w:br/>
        <w:t>天主教堂</w:t>
        <w:br/>
        <w:t>，典型的哥特式建筑，始建于1853年。教堂可以自由参观，但还是请自觉保持安静。据说岛上的原住民几乎都信奉天主教，如今这里依然是他们主要的宗教活动场所。</w:t>
        <w:br/>
        <w:t>教堂的院子很美，有几幢装饰着小花的房子，好看极了。</w:t>
        <w:br/>
        <w:t>五彩滩</w:t>
        <w:br/>
        <w:t>：</w:t>
        <w:br/>
        <w:t>五彩滩位于涠洲岛东海岸，这里没有白净的沙滩，有的是贝壳和火山石磨细成的黑沙石，因貌似芝麻而又称</w:t>
        <w:br/>
        <w:t>芝麻滩</w:t>
        <w:br/>
        <w:t>。这里可以看到国内罕见的海蚀崖、海蚀平台、海蚀洞地质景观，与鳄鱼山的火山景观相比，这里更为震撼。五彩滩景区内长达1.5公里的海岸几乎都发育着20-50米高的海蚀崖，崖面耸立，蔚为壮观。从入口走下沙滩，往左侧不远处，是岛上面积最大的海蚀平台。</w:t>
        <w:br/>
        <w:t>时节不同景不同，因为潮水的关系，我们没有看到传说中的五彩滩。</w:t>
        <w:br/>
        <w:t>严格的说，根本连“滩”都没有看到。</w:t>
        <w:br/>
        <w:t>之后还去了</w:t>
        <w:br/>
        <w:t>贝壳沙滩</w:t>
        <w:br/>
        <w:t>，人比较多，海水比较浑浊，想念“家”门口那片美丽的海滩了。</w:t>
        <w:br/>
        <w:t>没错，我们又回到了最初的起点，</w:t>
        <w:br/>
        <w:t>石螺口海滩</w:t>
        <w:br/>
        <w:t>。</w:t>
        <w:br/>
        <w:t>不仅仅是因为这里人少离家近，更重要的是这里位于涠洲岛的西南方，是观看日落最好的位置。</w:t>
        <w:br/>
        <w:t>日落之前，换上泳衣，去海里浪吧，少年。</w:t>
        <w:br/>
        <w:t>入夜，万家灯火初上。晚餐依旧是海鲜大餐，中秋节的海鲜价格不菲，好在遇到了对胃口的海鲜大师傅。</w:t>
        <w:br/>
        <w:t>没想到同在一省，</w:t>
        <w:br/>
        <w:t>南宁到桂林</w:t>
        <w:br/>
        <w:t>居然那么远，7个多小时才到，加上早上从涠洲岛坐慢船“</w:t>
        <w:br/>
        <w:t>北部湾一号</w:t>
        <w:br/>
        <w:t>”回来，在海上就飘了2个多小时，这一天，一路都~在~路~上~~~~</w:t>
        <w:br/>
        <w:t>路上途径</w:t>
        <w:br/>
        <w:t>宾阳</w:t>
        <w:br/>
        <w:t>服务区，不仅有酒店、大型超市、各色小商铺，居然还有KFC！！农村出来的，第一次见到这么高大上的服务区，各位看官莫要笑我~~O(∩_∩)O哈哈~</w:t>
        <w:br/>
        <w:t>看到城市好激动，终于要到桂林了。</w:t>
        <w:br/>
        <w:t>必须安利一家酒店，</w:t>
        <w:br/>
        <w:t>柏曼酒店</w:t>
        <w:br/>
        <w:t>，毗邻</w:t>
        <w:br/>
        <w:t>正阳步行街</w:t>
        <w:br/>
        <w:t>、</w:t>
        <w:br/>
        <w:t>象鼻山</w:t>
        <w:br/>
        <w:t>和</w:t>
        <w:br/>
        <w:t>两江四湖</w:t>
        <w:br/>
        <w:t>，楼下就是一条小吃街，房间隔音效果很好，几乎听不见楼下的喧嚣，位置相当不错。</w:t>
        <w:br/>
        <w:t>唯一不足的是没有酒店停车场，但酒店正对面就是一个收费停车场，30元一天封顶。</w:t>
        <w:br/>
        <w:t>这是第几个自然醒呢？</w:t>
        <w:br/>
        <w:t>从酒店步行五分钟，就能来到正阳街。和很多地方的步行街一样，是一条很传统的商业街。</w:t>
        <w:br/>
        <w:t>很多卖桂花糕的伴手礼店，1盒10块糕，买了20盒。</w:t>
        <w:br/>
        <w:t>桂花糕都是手工现做的，所以保质期不长，只有1周时间。</w:t>
        <w:br/>
        <w:t>喜欢吃甜点又喜欢桂花味儿的人儿一定会觉得很好吃，没错，这句话形容的是我。</w:t>
        <w:br/>
        <w:t>不得不说，今天在这条路上吃到了此行以来最不对胃口的一顿饭，点了一桌子饭菜，最后却是饿着肚子走了。</w:t>
        <w:br/>
        <w:t>竹笋很老，螺肉很腥，猪肉很咸。乍一看环境不错，细看碗是缺的，盘子是缺的，桌子上残留油渍，总之时一言难尽。</w:t>
        <w:br/>
        <w:t>下午闲逛象鼻山，性价比真的是极低。60块钱的门票，携程上买能便宜点，但是要走固定的一个大门（好像是3号门），赶时间的朋友一定要注意这个细节，不要跟我们一样走错了门，吃了闭门羹。</w:t>
        <w:br/>
        <w:t>大门进去就是园区的最佳观看点，可以看到书本上见过的象鼻山。</w:t>
        <w:br/>
        <w:t>象鼻分明饮玉河，西风一吸水应波。</w:t>
        <w:br/>
        <w:t>青山</w:t>
        <w:br/>
        <w:t>自是饶奇骨，白日相看不厌多。</w:t>
        <w:br/>
        <w:t>景区内可以坐船或者划竹筏，晚上的时候可以坐船去看看隔壁的</w:t>
        <w:br/>
        <w:t>两江四湖</w:t>
        <w:br/>
        <w:t>，据说灯光很美，因为我们还要赶</w:t>
        <w:br/>
        <w:t>阳朔</w:t>
        <w:br/>
        <w:t>，所以没有等到晚上的游湖。</w:t>
        <w:br/>
        <w:t>离开桂林，前往阳朔。</w:t>
        <w:br/>
        <w:t>阳朔离桂林很近，只有大约100KM路程，一个半小时能到。</w:t>
        <w:br/>
        <w:t>去往阳朔的路上才让我真正感受到了以前课本上认识的那个“桂林山水”：</w:t>
        <w:br/>
        <w:t>“我攀登过峰峦雄伟的泰山，游览过红叶似火的香山，却从没看见过桂林这一带的山，桂林的山真奇啊，一座座拔地而起，各不相连，像老人，像巨象，像骆驼，奇峰罗列，形态万千；桂林的山真秀啊，像翠绿的屏障，像新生的竹笋，色彩明丽，倒映水中；桂林的山真险啊，危峰兀立，怪石嶙峋，好像一不小心就会栽倒下来。”</w:t>
        <w:br/>
        <w:t>仿佛是人在画中游。</w:t>
        <w:br/>
        <w:t>阳朔</w:t>
        <w:br/>
        <w:t>西街</w:t>
        <w:br/>
        <w:t>一点都不含糊，摩肩接踵的人潮拉着我回到了黄金周的现实。</w:t>
        <w:br/>
        <w:t>风格各异的酒吧，招揽客人的吆喝，酒杯的碰撞，流浪的歌者，风情万种的夜。</w:t>
        <w:br/>
        <w:t>梦里不知身是客，一晌贪欢。</w:t>
        <w:br/>
        <w:t>异乡人的</w:t>
        <w:br/>
        <w:t>西街</w:t>
        <w:br/>
        <w:t>。</w:t>
        <w:br/>
        <w:t>假期将尽，马不停蹄。</w:t>
        <w:br/>
        <w:t>从桂林回来就很快了，下午即到达宜昌，来了个正宗川味火锅，犒劳一下舟车劳顿的自己。</w:t>
        <w:br/>
        <w:t>还是那句话，宜昌也有很多好玩的地方：三峡人家、三游洞、三峡大瀑布、三峡大坝、文佛山、百里荒（《山楂树之恋》拍摄地）、车溪、下牢溪.......数都数不完，欢迎大家来</w:t>
        <w:br/>
        <w:t>宜昌游玩</w:t>
        <w:br/>
        <w:t>！</w:t>
        <w:br/>
        <w:t>[大美青海湖，吃货在蓉城]另类大环线之旅（</w:t>
        <w:br/>
        <w:t>西安-西宁</w:t>
        <w:br/>
        <w:t>-</w:t>
        <w:br/>
        <w:t>成都-宜昌</w:t>
        <w:br/>
        <w:t>）</w:t>
        <w:br/>
        <w:t>http://you.ctrip.com/travels/xian7/3476568.html</w:t>
        <w:br/>
        <w:t>[背包独行]：伪文青的“流浪”之旅（超详细分享华山、洛阳、襄阳之行）</w:t>
        <w:br/>
        <w:t>http://you.ctrip.com/travels/luoyang198/2707371.html</w:t>
      </w:r>
    </w:p>
    <w:p>
      <w:r>
        <w:t>评论：</w:t>
        <w:br/>
        <w:t>1.你觉得旅行是应该高端舒适游，还是应该“穷游”呢？</w:t>
        <w:br/>
        <w:t>2.这是个永恒的问题，有钱没时间，有时间没钱，当然啦，前提是你和我一样是个普通人。</w:t>
        <w:br/>
        <w:t>3.不过该请假的时候就去请，脸皮要厚。</w:t>
        <w:br/>
        <w:t>4.谢谢你的鼓励~~送你一朵fafa~~</w:t>
        <w:br/>
        <w:t>5.好好，以后要去的话可以以此为参考！楼主辛苦了！</w:t>
        <w:br/>
        <w:t>6.楼主出去旅游请假困难吗？我很想走走长线，总没有时间。。。</w:t>
      </w:r>
    </w:p>
    <w:p>
      <w:pPr>
        <w:pStyle w:val="Heading2"/>
      </w:pPr>
      <w:r>
        <w:t>60.一个人的上海之行</w:t>
      </w:r>
    </w:p>
    <w:p>
      <w:r>
        <w:t>https://you.ctrip.com/travels/shanghai2/3596592.html</w:t>
      </w:r>
    </w:p>
    <w:p>
      <w:r>
        <w:t>来源：携程</w:t>
      </w:r>
    </w:p>
    <w:p>
      <w:r>
        <w:t>发表时间：2017-11-29</w:t>
      </w:r>
    </w:p>
    <w:p>
      <w:r>
        <w:t>天数：7 天</w:t>
      </w:r>
    </w:p>
    <w:p>
      <w:r>
        <w:t>游玩时间：4 月</w:t>
      </w:r>
    </w:p>
    <w:p>
      <w:r>
        <w:t>人均花费：3000 元</w:t>
      </w:r>
    </w:p>
    <w:p>
      <w:r>
        <w:t>和谁：一个人</w:t>
      </w:r>
    </w:p>
    <w:p>
      <w:r>
        <w:t>玩法：自由行，摄影，人文，美食，小资，省钱，穷游，购物，美食林</w:t>
      </w:r>
    </w:p>
    <w:p>
      <w:r>
        <w:t>旅游路线：上海，大观园，东方明珠，外滩，豫园，九曲桥，和平饭店，静安寺，上海交通大学</w:t>
      </w:r>
    </w:p>
    <w:p>
      <w:r>
        <w:t>正文：</w:t>
        <w:br/>
        <w:t>上海和平饭店</w:t>
        <w:br/>
        <w:t>¥</w:t>
        <w:br/>
        <w:t>1928</w:t>
        <w:br/>
        <w:t>起</w:t>
        <w:br/>
        <w:t>立即预订&gt;</w:t>
        <w:br/>
        <w:t>展开更多酒店</w:t>
        <w:br/>
        <w:t>时间真的好快，一转眼在</w:t>
        <w:br/>
        <w:t>上海</w:t>
        <w:br/>
        <w:t>已经玩了9天了，从开始时候的渴望，迫切，新鲜，到现在，只剩下莫名惆怅。</w:t>
        <w:br/>
        <w:t>初到上海，已是午夜时分，心里的那股新鲜劲儿，没法表达。很有点像那个刘姥姥进了</w:t>
        <w:br/>
        <w:t>大观园</w:t>
        <w:br/>
        <w:t>，一路计程车，看着窗外的夜上海，越走越有点偏僻了，没有电视电影里的繁华旖旎啊，着实有点失望。</w:t>
        <w:br/>
        <w:br/>
        <w:t>到上海的第二天，是2月14情人节，也是元宵节，心里的那股滋味呀，，，睡到了下午，晚上去看</w:t>
        <w:br/>
        <w:t>东方明珠</w:t>
        <w:br/>
        <w:t>。夜幕下的东方明珠，璀璨辉煌，像个宝塔，直通云霄。周围是陆家嘴金融中心，很多的银行，保险公司大楼，金融大厦，购物中心，香格里拉，一座座摩天大楼，都有夜幕灯装置，这样的夜晚，极尽繁华，只是我总觉得有些冰冷而已，在这些高大的建筑群之间，有一个大圆形天桥相连，有很多出口可以到达各个大厦。也没什么意思。走到黄浦江边，夜风很冷，看到了对岸的</w:t>
        <w:br/>
        <w:t>外滩</w:t>
        <w:br/>
        <w:t>，回身看东方明珠，在众多的建筑群当中，独树一帜，鹤立鸡群，塔身周遭和广州的小蛮腰一样，都有夜灯彩虹灯装置，好美好美！在荆州考保险资格证的时候，老师说，在上海的最繁华的陆家嘴金融中心，紧挨着东方明珠塔，就是人寿保险公司的大楼，整栋大楼是自己独资的，别的保险公司都没有的，这个时候，我看到了国内好多保险公司的大楼啊，在此就不一一说出来了，免得有宣传嫌疑。真心想笑，，，</w:t>
        <w:br/>
        <w:t>16号，下雨，去看城隍庙（感觉，在上海，就没有不下雨的时候了，天天下雨）。满眼的花灯，满世界的人头，这是城隍庙给我的第一印象。好喜庆气氛啊，还有灯谜呀！可惜我笨的要死，一个也猜不出来。记得</w:t>
        <w:br/>
        <w:t>上海旅游攻略</w:t>
        <w:br/>
        <w:t>里有说，上海的生煎包，老南翔馒头可好吃了，在城隍庙，老街，就有最正宗的了，终于买到了生煎包，贼贵，15元就4个！看着就是大版的小笼包，在平底锅里煎，上面洒些芝麻，里面有灌蟹黄汤汁，可美味了！吃完了手里粘乎乎的，真的好好吃（感觉我就一吃货呀！）。可老南翔馒头就没吃到，因为排好长好长的队伍，我就纳闷了:这个馒头真有那么好吃么？难道里面加了山珍海味?可是没有啊，看别人手里拿着的，就一普通的馒头呀！还有好多外国人也在排队了，奇怪，真奇怪，好吧，我承认我是酸葡萄心理。</w:t>
        <w:br/>
        <w:br/>
        <w:t>然后进了城隍庙，门票只要10元。进去之前，曾有很多想象，应该是很宏大，很肃穆的了，我怎么样也要参拜参拜一下的了。进去之后，不禁傻眼，才一个小小四合院样子，也是很多很多很多人在排队，看他们在干嘛，发现是在排队给钱，然后庙里的身穿黄色佛衣的老男人，宝相一点也不庄严，收钱都收到手软了，发一沓黄纸，上面印的什么我不明白，反正看着就像鬼画符，乱七八糟，什么呀！在菩萨面前装模作样拜了拜，都不知道自己在求什么了，只觉得城隍庙太小，小的人挤人，乱哄哄的，都静不下心来拜菩萨了。</w:t>
        <w:br/>
        <w:t>出了城隍庙，穿过老街，就是</w:t>
        <w:br/>
        <w:t>豫园</w:t>
        <w:br/>
        <w:t>。这下子，我可是真心的体会到了上海人民的精明呀！记得在地铁站，看上海地铁图片，觉得好小，就一名片大小，我有些近视，看地名必须得趴在上面看，才能看清楚。那个什么城隍庙也是小的可怜，可现在，进了豫园，我才真正的知道了，不愧是精打细算的上海人民啊。在整个豫园，雕楼画栋，亭台楼阁，小桥流水人家，俱全，可却是惊人的小，哎，我只能这样形容了，所有景致都安放的丝毫不差，层层叠叠，紧密相连，一景挨着一景。虽然天气还有点冷，可已有早开的梅花了，手机拍了好多照片，美不胜收，有红色的，有白色的，有黄色的，甚至还有绿色的梅花！叫绿萼梅，看的心里很愉快，很开心，雨中欣赏梅花，也浪漫！在里面有看到小刀会的遗址，展览，有些不懂这个历史，有些稀奇。</w:t>
        <w:br/>
        <w:t>出了豫园，走在</w:t>
        <w:br/>
        <w:t>九曲桥</w:t>
        <w:br/>
        <w:t>上，人可真不是一般的多呀！桥上又小又窄又挤不动，桥两岸的河中，有中国的古老故事画廊花灯，有牛郎织女相会，有凤求凰，有西厢记，还有一个外国的，白雪公主与七个小矮人。因为是在白天，画廊虽然色彩艳丽，终究不及夜晚有灯火时候美丽，不过，有得看就很不错了。知足吧，估计再过几天这些就会被拆了。</w:t>
        <w:br/>
        <w:t>逛完豫园，还在下雨，又不想这么早回，就直接走到了外滩。雾很大，黄浦江上都被雾笼罩着，对岸的明珠塔，在雾里只剩下一半了，像个美人儿害羞了，用纱巾掩着上半身，殊不知露出来的半身，时隐时现，却是更加朦胧性感美丽了！让人为之折腰，叹为观止！</w:t>
        <w:br/>
        <w:br/>
        <w:br/>
        <w:t>走到了南京路口，有个陈毅雕塑像立在外滩的路口，手机的像素不行，拍出来的照片黑黑的。一进路口就是上海有名的老</w:t>
        <w:br/>
        <w:t>和平饭店</w:t>
        <w:br/>
        <w:t>，花旗银行，南京路标志碑，第一百货商店，五卅运动纪念碑，各种名牌店，奢侈店。以前在广州，逛中华广场，天河城，已经觉得超出心理承受能力了，在上海，我才知道，没有最贵，只有更贵！甚至连看一眼的勇气也无，只好装清高，对一切奢侈品视若无睹，这样才能继续走下去。有人说，旅游，散心，不应该在北上广这样的大城市，都是一样的繁华，一样的浮躁，根本就静不下心来的，根本就不适合旅游 ，只会让心情更乱，现在想来，也是啊。</w:t>
        <w:br/>
        <w:br/>
        <w:br/>
        <w:t>17号，去看七浦路的服装批发市场。在广州时，上海七浦路的生意是很好的了，这次终于可以看看了，也有人说，旅游还顺带考察生意啊?无语，只好笑笑。也许是下雨的原因吧，整个市场的人流不是很多，在老兴旺市场，新兴旺市场，老七浦市场，是批发低档服装的市场，人还好。可一路走过去，到了白马市场，人流明显少很多。问了几家，都是代言名牌的，或者价格比在广州的白马市场还贵。不过，质量真心的好！</w:t>
        <w:br/>
        <w:t>18号，还是下雨，睡到了中午，心里百无聊赖，看小小的上海地铁图，看到了</w:t>
        <w:br/>
        <w:t>静安寺</w:t>
        <w:br/>
        <w:t>，就它了！这次还好没让我失望，静安寺也是四合院布局，却比城隍庙大多了，大门关着，正门两边分别是钟楼和鼓楼，主体楼里面，好多菩萨，慈眉善目的，凶神恶煞的，每个菩萨面前我都拜了又拜，跪到两腿发麻，都站不稳了，只愿大慈大悲的菩萨能指点我迷津。菩萨却依然或慈悲，或怒目，或嘲笑的看着我，仿佛在他们看来，我这个红尘里的小小女子的悲苦，不堪一提。在寺庙两厢是很多做法事的房间，走过时都听得到里面传来阵阵木鱼，念经声，伫立门外久久，心灵极度空虚，是，就是空虚！站在雨中，就那样任雨飘湿了一头一身，什么也不想了，，，，</w:t>
        <w:br/>
        <w:br/>
        <w:t>静安寺5点就要关门了，走在外面，竟看到了老上海电影里的百乐门，华灯初上，百乐门外人来人往，七彩霓虹闪烁，回忆着电影里舞池旋转，搂搂抱抱，香车丽人，都有些痴了，，，</w:t>
        <w:br/>
        <w:t>20号，徐家汇。出了地铁，扑面而来的，是一股浓浓的现代化商业气息，各种职业装的人，忙忙碌碌，来来往往，每个人脸上都是匆匆忙忙，手里都是iphone5，支撑着一个城市的中坚力量，他们的压力可想而知。看着他们，突然觉得自己是在犯罪了，浪费时间，浪费光阴，浪费青春。也是看到了一大堆的上海有名的建筑，上海六百，太平洋百货，汇港恒隆广场，美罗城，太平洋数码，东方商厦，百脑汇，重点看了上海徐家汇藏书楼，</w:t>
        <w:br/>
        <w:t>上海交通大学</w:t>
        <w:br/>
        <w:t>，上海天主教教堂。先看藏书楼，只是看了一些美术油画展览，又不能摸又不能拍照，然后兴冲冲准备上二楼看藏书，却被告知，全部的藏书都是不能看的，问工作人员，说在旁边的数码电脑上看，晕死，我反驳，那这样子还不如在家里的电脑上看呢？那人说可以呀！无语，转身出来了，自己惹了一肚子气，划不来。去教堂里面，也是不能拍照，我趁人不注意，还是偷偷拍了一张，挺漂亮的，不过，对于什么天主教，基督徒之类的，我一概不懂，只觉得里面的气氛很庄严，有几个女人在里面做弥撒，也是跪着，那个劲头，估计几个小时也不想起来吧，我入乡随俗跪了一下，表示表示，然后就出来了。走着走着，一不小心走到了上海交通大学门口了，不过心里还是有点打鼓，大学也，对我辈中学文化水平之人，无疑是神级的，在门口徘徊了好久，一狠心，既然都来了，就进去吧！装着镇定样子，咱又不是去做贼，嗯，理直气壮点，就是这样，看门口的保安大哥也没怎么问，就进去了。哎哟，心里一口长气。怎么想就那么猥琐呀？校园里的风景无疑是很美的了，还有仿古建筑，怎么还有个烈士纪念碑啊？不懂，还是不问了，直接拍照走人，校园环境堪称优美，绿树成荫，一栋栋的仿古红楼掩映其中，学子们三三两两，有的在用外语交谈，有的抱着书，还有写生的，真是羡慕。上海交通大学原名是南洋公学，最早还是外国人办的了。嗯，以后孩子读书成绩好可以考虑一下这个学校，做做白日梦总是可以的吧？</w:t>
        <w:br/>
        <w:br/>
        <w:t>21号，逛上海世博中心。出了地铁，就是中国馆，在电视里有看到这个建筑，还是不如亲眼看到的震撼！整个中国馆，我私人感觉吧，就是下面的四个柱子支撑着上面的主体建筑，从下面的小，四方一直大上去，就像我们小时候有玩过的堆积木，四根柱子在下面，再横架四根横梁，再错开竖架四根横梁，以此类推上去，上面的越来越大了，人站在下面，仰望红楼的顶，生怕会突然塌下来了。不由佩服中国的建筑，实在厉害！进红楼（因为整个中国馆都是红色的，我叫它红楼）里面，却又是上海美术艺术展览，好大的规模，好大的气派！整个红楼成了一座艺术的殿堂，有油画，有浮雕，有立体雕塑，有铜雕，还有艺术行为，哎，只是可惜了呀，才疏学浅，真心不是很懂，只觉得特好看，如此而已了。去世博中心，却大门紧闭，看看月亮船，也没兴趣了。在江边，看了奔驰文化中心，整体建筑就是一个白色的大圆盘，有点像UFO，有震撼。</w:t>
        <w:br/>
        <w:br/>
        <w:t>今天，现在，我已经在去兰州的路上了。回想上海，除了一些可有可无的照片，还有什么?</w:t>
      </w:r>
    </w:p>
    <w:p>
      <w:r>
        <w:t>评论：</w:t>
        <w:br/>
        <w:t>1.放心好了，现在的上海各方面都挺好的，挺安全的了，</w:t>
        <w:br/>
        <w:t>2.旅行里的酸甜苦辣，都是老去后最美好的纪念。</w:t>
        <w:br/>
        <w:t>3.准备5月份去，人会很多么？人挤人很可怕啊。</w:t>
      </w:r>
    </w:p>
    <w:p>
      <w:pPr>
        <w:pStyle w:val="Heading2"/>
      </w:pPr>
      <w:r>
        <w:t>61.神农野人脚丫大 ，武当日出美如画！湖南崀山 神农架 武当山 长沙——九天国庆自驾</w:t>
      </w:r>
    </w:p>
    <w:p>
      <w:r>
        <w:t>https://you.ctrip.com/travels/langshan1445165/3606718.html</w:t>
      </w:r>
    </w:p>
    <w:p>
      <w:r>
        <w:t>来源：携程</w:t>
      </w:r>
    </w:p>
    <w:p>
      <w:r>
        <w:t>发表时间：2017-12-29</w:t>
      </w:r>
    </w:p>
    <w:p>
      <w:r>
        <w:t>天数：9 天</w:t>
      </w:r>
    </w:p>
    <w:p>
      <w:r>
        <w:t>游玩时间：10 月</w:t>
      </w:r>
    </w:p>
    <w:p>
      <w:r>
        <w:t>人均花费：3600 元</w:t>
      </w:r>
    </w:p>
    <w:p>
      <w:r>
        <w:t>和谁：夫妻</w:t>
      </w:r>
    </w:p>
    <w:p>
      <w:r>
        <w:t>玩法：</w:t>
      </w:r>
    </w:p>
    <w:p>
      <w:r>
        <w:t>旅游路线：</w:t>
      </w:r>
    </w:p>
    <w:p>
      <w:r>
        <w:t>正文：</w:t>
        <w:br/>
        <w:br/>
        <w:t>哎，选择国庆出游真是很无奈……黄金周出发还是要趁早，就为了贪睡一点，9点出发，结果下午太阳快下山还堵在清远，非常壮观的塞车大军在落日余晖下来了个大阅兵，哈哈……</w:t>
        <w:br/>
        <w:t>一年一度的国庆众众众出游已经见怪不怪，但每次想到后面有未知的旅程，满满的惊喜，就靠着这样的信念一直支撑到半夜12点才到达仅仅相距700公里的湖南，邵阳茛山。</w:t>
        <w:br/>
        <w:t>开波之前，介绍这一次行程，主要目的地</w:t>
        <w:br/>
        <w:t>神农架</w:t>
        <w:br/>
        <w:t>，行程都是围绕去神农架而展开的。</w:t>
        <w:br/>
        <w:t>广州 —— 湖南茛山 —— 木鱼镇（</w:t>
        <w:br/>
        <w:t>神农架</w:t>
        <w:br/>
        <w:t>） ——</w:t>
        <w:br/>
        <w:t>神农顶</w:t>
        <w:br/>
        <w:t>（神农架） —— 大九湖（神农架） —— 红坪镇（神农架） ——</w:t>
        <w:br/>
        <w:t>天燕景区</w:t>
        <w:br/>
        <w:t>（神农架） ——</w:t>
        <w:br/>
        <w:t>武当山</w:t>
        <w:br/>
        <w:t>——</w:t>
        <w:br/>
        <w:t>荆州</w:t>
        <w:br/>
        <w:t>——</w:t>
        <w:br/>
        <w:t>长沙</w:t>
        <w:br/>
        <w:t>—— 广州</w:t>
        <w:br/>
        <w:t>足足9天，有3天几乎是全程在开车，累死狗的3000多公里！！即使是一趟比较累的行程，还好老婆也轮着开效率高了不少~~看着沿途的美景也不觉得累啦！</w:t>
        <w:br/>
        <w:t>第一站是湖南的</w:t>
        <w:br/>
        <w:t>崀山</w:t>
        <w:br/>
        <w:t>，其实做攻略以前完全没有听说过，只是在查去</w:t>
        <w:br/>
        <w:t>神农架</w:t>
        <w:br/>
        <w:t>路上的景点时候才发现的，对比了宜昌的三峡和崀山，发现还是崀山距离更适合做沿途的途经点。</w:t>
        <w:br/>
        <w:t>然后就各种研究，一看介绍竟然是与广东丹霞山齐名的丹霞风景区，哥俩一起申请世界遗产，来头不小呢，这次去神农架顺路就过来看看了~</w:t>
        <w:br/>
        <w:t>路上没有什么值得记录的事情，除了堵车，就是半夜11点左右，快到</w:t>
        <w:br/>
        <w:t>崀山</w:t>
        <w:br/>
        <w:t>的时候，看着导航一直是头文字D一样的N连发夹弯，我这是到了秋名山了么？</w:t>
        <w:br/>
        <w:t>后来，镇上在修路，跟着指引被逼走一条伸手不见五指的，没有沥青，宽度刚够一台车的原始山路，又窄又难走，最终技术不过关，把车右边侧裙连根拔起了……哭……</w:t>
        <w:br/>
        <w:br/>
        <w:t>来到茛山才发现这是一个很大的风景区，这个范围内有几个分景区，八角寨、天一巷、辣椒峰，门票是通票，几天内都有效。景区与景区之间都是普通的生活区，客栈啊，餐馆啊，商店啊，什么都有，这里的客栈都属于景区范围内。</w:t>
        <w:br/>
        <w:t>因为景区很大，基本上很容易就找到景区内的客栈，价格都不会很贵，因为真的太多客栈了。</w:t>
        <w:br/>
        <w:t>我们的客栈靠近天一巷和八角寨，停车还算方便，各家各户门前都有空位，一早来一份热气腾腾的米粉很酸爽哈！瞄了瞄周围，几乎每个客栈都会在自家楼下提供早餐~吃住的话还是挺方便滴。</w:t>
        <w:br/>
        <w:br/>
        <w:t>10月3日，刚好碰上冷空气驾到，</w:t>
        <w:br/>
        <w:t>崀山</w:t>
        <w:br/>
        <w:t>镇上气温一下子凉快了很多，但是也变得烟雾朦胧，我们担心下午下雨，想趁着还没下雨决定先去必去的景点——八角寨。</w:t>
        <w:br/>
        <w:t>八角寨景区位于崀山风景名胜区南部，因主峰平地拔起、鹤立鸡群、斜伸八个翘角而得名。主峰八角寨属典型的丹霞方山，海拔818米，为崀山景区最高点和最佳观景处。</w:t>
        <w:br/>
        <w:t>八角寨植被覆盖率真的很高，景区满眼都是绿色，不过天气不好雾蒙蒙，看不到远处的山峦和丹霞地貌。刚出发，精力充沛各种自拍，但随着山上人越来越多，能见度越来越差，就只剩徒步和挥汗了……</w:t>
        <w:br/>
        <w:br/>
        <w:br/>
        <w:br/>
        <w:br/>
        <w:t>选择崀山，原以为是一个冷门的景点，估计国庆应该不会太多人才对，没想到啊，应该是我们孤陋寡闻了，这么"冷门“的景点也难逃厄运，沿着八角寨的登山步道一直都是人头涌涌，而且游览线路走的都是回头路，上山下山的人交汇在狭窄的山道，真是完全没了游览的兴致。。。</w:t>
        <w:br/>
        <w:br/>
        <w:t>天气也变得很潮湿，20℃左右的气温，爬了1/3路已经汗流浃背了，周围雾蒙蒙，什么景致都看不到，我们都觉得权当是锻炼好了……</w:t>
        <w:br/>
        <w:t>当大名鼎鼎的茛山丹霞公园，遇上国庆和坏天气，我们看到的沿途风景是这样的。。。</w:t>
        <w:br/>
        <w:t>地图上传说中的景点，群螺观天，鲸鱼闹海，</w:t>
        <w:br/>
        <w:t>龙头香</w:t>
        <w:br/>
        <w:t>，当我们来到山顶，全都变成了一个样子……</w:t>
        <w:br/>
        <w:br/>
        <w:br/>
        <w:t>好吧，没关系，打击不到我的，听说八角寨最佳观景台能拍出下图这样的美景，如果能看到就不枉此行。</w:t>
        <w:br/>
        <w:t>结果看到的是这样的……</w:t>
        <w:br/>
        <w:t>站在原本应该是“仙人下棋”的观景台上，只能自己给自己加加戏了……</w:t>
        <w:br/>
        <w:t>山顶的一个重头戏是</w:t>
        <w:br/>
        <w:t>龙头香</w:t>
        <w:br/>
        <w:t>，八角寨最陡峭的一角，在寺院遗址北面：从绝壁出五十余米，峰尖似昂首翘立的龙头。就在这奇险无比的翘角顶端，竟有一座山神小庙，这就是著名的“龙头香”。</w:t>
        <w:br/>
        <w:t>你可以买一支长香，道士帮你在通往龙头的山脊小径，手足并用，匍匐前进很惊险地到山体外一个悬崖孤石上点燃祈福！这真真是高危职业啊……</w:t>
        <w:br/>
        <w:t>您的浏览器暂不支持播放，我们将尽快解决,建议使用Chrome或FireFox浏览器查看</w:t>
        <w:br/>
        <w:br/>
        <w:br/>
        <w:br/>
        <w:br/>
        <w:br/>
        <w:br/>
        <w:br/>
        <w:t>八角寨又名云台山，其实一半属于湖南，一半属于广西，位于广西资源县梅溪镇大坨村和湖南新宁县崀山镇的崀山景区交接处，八角寨一边属资源县，一边属新宁县，因此名称上有新宁八角寨和资源八角寨。</w:t>
        <w:br/>
        <w:t>崀山每个景点，八角寨也好，天一巷也好，辣椒峰也好，每一个景点都需要爬山，其中只有八角寨是有缆车可以坐到接近山顶的时候，如果大家想要一天游览完整个景区，建议可以先趁体力好的时候游览天一巷和辣椒峰，最后再根据自己的体力选择是否要坐缆车游览八角寨。</w:t>
        <w:br/>
        <w:t>我们是因为怕下午天气不好，所以考虑再三还是先把必玩的八角寨玩了先，没想到……下午天气反而好一点……</w:t>
        <w:br/>
        <w:t>八角寨除了缆车，还可以选择骑马，但是用时比较长，也比较贵。</w:t>
        <w:br/>
        <w:br/>
        <w:t>接近中午，阳光拨开了云雾，能见度一下子好了许多，其实崀山的景色还是挺原始的，各种栈道也修得比较有意思，如果不是能集中看到丹霞地貌，其实就是一个比较原始的森林公园，周末来锻炼吸氧还是不错的，就不知道本地人来是不是也这么贵。</w:t>
        <w:br/>
        <w:br/>
        <w:t>哈哈哈，好有趣地，路上还看到了很漂亮的蝴蝶和草蜢共吃玉米棒~</w:t>
        <w:br/>
        <w:t>下山后，吃过午饭后继续下一个景点——天一巷，里面其实亮点就是天下第一巷，天一巷长238.8米，两侧高80~120余米，最宽处0.8米，最窄处仅0.33米，简直衡量胖瘦的标尺啊……有点后悔吃完饭才来了……万一过不去会不会很糗。。。</w:t>
        <w:br/>
        <w:t>先来个远景，远看真的很窄很窄，刚进去的人就好像被吞噬一样不见了。</w:t>
        <w:br/>
        <w:br/>
        <w:br/>
        <w:br/>
        <w:br/>
        <w:br/>
        <w:br/>
        <w:br/>
        <w:br/>
        <w:t>YEAH，毫无压力地走完天一巷，看来上午走了3小时的八角寨已经有成效了~哈哈！</w:t>
        <w:br/>
        <w:t>八角寨爬了3小时，天一巷也爬了2小时，最后来到辣椒峰的时候，已经累趴了，辣椒峰景区眼看还有两个山峰，辣椒峰和骆驼峰，听别人说每座峰耗时2个半小时左右。</w:t>
        <w:br/>
        <w:br/>
        <w:br/>
        <w:t>下图就是在山脚看到的，不用我说应该能猜到这就是辣椒峰了。</w:t>
        <w:br/>
        <w:br/>
        <w:br/>
        <w:t>我们选择辣椒峰爬山，爬了一个多小时，实在太累了，爬不动了，走到一号观景台后原路返回了。</w:t>
        <w:br/>
        <w:t>走到一号观景台，已经比上午的能见度好了许多，虽然还是白蒙蒙，但依稀能见到远处的丹霞地貌和群山的气势。同时辣椒峰的一号观景台还可以看到远处的 骆驼峰，仔细是否发现到了两个驼峰？</w:t>
        <w:br/>
        <w:t>看不到，没关系，等我用形象的图片告诉你吧……哈哈哈……</w:t>
        <w:br/>
        <w:br/>
        <w:br/>
        <w:br/>
        <w:t>一天下来，虽然自认体力不算太差，但看到这个健康数据，总算知道我们今天是怎么累趴的……</w:t>
        <w:br/>
        <w:t>步数2万多不不算逆天，但是爬了222层的，我们都可以徒步走上台北101大厦两次了……</w:t>
        <w:br/>
        <w:t>傍晚的田间美景眼前一亮，肚子打鼓咕咕咕，本来打算火速回到客栈开饭，但又遇到拦路的鸭子一大家子，哈哈，看来只能多留一会儿看看眼前的稻田。</w:t>
        <w:br/>
        <w:br/>
        <w:t>这边的客栈基本有餐厅，住客图方便也都在自家客栈就餐，土鸡真的好好吃哦，肥肉都不多，鸡汁拌饭一流。另外黑乎乎的是菌菇炒肉，还有野菜，也都一般般，但是饿起来也是吃嘛嘛香滴……</w:t>
        <w:br/>
        <w:t>巧遇隔壁桌广东顺德来的同胞，吐槽几下才知道人家前一天早上6点就从顺德出门，结果傍晚就到了，下一次看来还是不能贪睡，饱餐一顿一天的劳累也烟消云散……</w:t>
        <w:br/>
        <w:t>意外之喜，吃饭的时候，附近竟然放了烟花~</w:t>
        <w:br/>
        <w:t>您的浏览器暂不支持播放，我们将尽快解决,建议使用Chrome或FireFox浏览器查看</w:t>
        <w:br/>
        <w:t>结束了崀山体育锻炼之后，接下来就要进军湖北啦！</w:t>
        <w:br/>
        <w:t>这一天赶路800公里，几乎全程都下着倾盆大雨，雨刮几乎一直开着三挡，气温也随着北上一路走低，看着车子仪表盘显示外面的温度，从18℃，跌到15℃，再跌到10℃，有种一夜入冬的感觉啊…</w:t>
        <w:br/>
        <w:br/>
        <w:br/>
        <w:t>路过宜昌，远远就看到这座巨型吊桥，宜昌长江公路大桥，照片都没有现场看到那么大，气势磅礴！</w:t>
        <w:br/>
        <w:t>穿过宜昌，快要到达</w:t>
        <w:br/>
        <w:t>神农架林区</w:t>
        <w:br/>
        <w:t>的时候，有一段沿着河流的道路，雨后云雾的山间小镇很宁静！</w:t>
        <w:br/>
        <w:t>山区遇到一台霸气十足的JEEP牧马人，硬汉配山路，真是绝配，台型十足……</w:t>
        <w:br/>
        <w:br/>
        <w:br/>
        <w:br/>
        <w:br/>
        <w:br/>
        <w:br/>
        <w:t>十个小时的“乘风破浪”，到达木鱼镇真是彻底变冬天了，又是山区，又赶上降温，同一天上午在崀山出发还是18℃，傍晚到达木鱼镇竟然只有9℃！！怪不得都说神农架是避暑的圣地呢！</w:t>
        <w:br/>
        <w:t>大家来到木鱼镇就会发现，木鱼镇本身没什么东西玩，但如果是从南方进入神农架，木鱼镇就一定是必经之路，它就像神农架的南大门，也是最早发展起来的一个旅游小镇，游客都会以木鱼镇作为中转站，所以这里客栈餐馆多如牛毛，比一个县城也差不了多少了。</w:t>
        <w:br/>
        <w:t>木鱼镇客栈高中低档全都有，数量有多少？国庆来到的时候都还看到有客栈写着“今日有空房”。不过我们可不敢来到再订，国庆建议大家都是提前预定吧，选择多还不会被宰。</w:t>
        <w:br/>
        <w:br/>
        <w:br/>
        <w:br/>
        <w:t>一天温差接近十几度，出门前还是小看了神农架这边的低温，到了木鱼镇实在顶不住了，装备没带齐，得马上去超市买了两对厚袜子才顶得住……</w:t>
        <w:br/>
        <w:t>天寒地冻，开了足足10多个小时的车，这个时候已经又冷又累又饿啦，在点评网搜到一家本地的，口碑极佳人气超高的“老地方”餐馆，</w:t>
        <w:br/>
        <w:t>神农架林区</w:t>
        <w:br/>
        <w:t>最有名的几大火锅，跑跑猪辣排骨土豆火锅、 跑跑猪腊排骨炖土豆、香菇炖土鸡土豆火锅，他全都有。周围看了一下，一个火锅分量都超大，两个人都不一定吃得玩，今天就先点了个香菇炖土鸡火锅吧…………群众的眼睛果然都是雪亮的，土鸡肉无敌嫩滑，蘑菇土豆炖得非常入味，这么冷的天气吃上这一口太爽了！</w:t>
        <w:br/>
        <w:t>这一天晚上入住了人气很高的</w:t>
        <w:br/>
        <w:t>向家大院</w:t>
        <w:br/>
        <w:t>，这个位置还真是名副其实的“闹中取静”，在最繁华的路段一个小山坡上来。入住的时候有个小插曲，两个都说是向家大院的小伙子问我订的哪家</w:t>
        <w:br/>
        <w:t>向家大院</w:t>
        <w:br/>
        <w:t>，搞清楚才知道原来有两家，两兄弟分开做的，共享在一个大院里，但却是两个老板。房间很多，但车位太少了，我们来的时候已经傍晚了，只能停在最外面。</w:t>
        <w:br/>
        <w:t>可能是因为神农架夏天不热，冬天不冷吧，很多客栈是没有装暖气的，也没有装空调，订房的时候还真没留意这个茬，减肥当中的我们这次旅游连瑜伽垫都带上了，本打算晚上在客栈可以坚持每天的运动，没有暖气，房间太冷了……但是还是坚持下来了，为了瘦，为了瘦，永远不要低估一颗想要瘦的~~~</w:t>
        <w:br/>
        <w:t>这客栈晚上洗澡水压还要便秘一样。。。心塞。。。晚上真的只能一洗完澡就跑进被窝取暖去了……</w:t>
        <w:br/>
        <w:br/>
        <w:br/>
        <w:br/>
        <w:t>第二天一早，顶着7℃湿冷的天气起来，当然要试试湖北名菜，是什么呢？当然是耳熟能详，全国闻名的经典早餐——热干面啦，哈哈！客栈路口出来，就看见一家热气腾腾人气爆棚的早点摊，尝到了本地人做的热干面，价格也不贵，萝卜干和芝麻酱搭配，面条也跟广东的面条不一样，更弹牙，虽然没有在其他地方吃过热干面，但是相信这么好吃起码应该点赞吧！吃完整个人暖和不少，元气满满开始踏进神农架找野人啦！</w:t>
        <w:br/>
        <w:br/>
        <w:br/>
        <w:t>神农架一直给我感觉很神秘，也许是跟小时候看过的纪录片有关吧，神农架在我心里的标签一直是荒无人烟，原始森林，野生动物，未被开发的一块山区，几年前还一直以为是只有科考科研队伍才能进去，不对外开放的。也曾经幻想过如果要来神农架玩，是不是需要背着帐篷，跟着贝尔学好一身野外求生的好本领才行。当知道其实神农架已经是一个很成熟的景区，游客很多，其实我曾经有过一种信仰崩塌的感觉。</w:t>
        <w:br/>
        <w:t>这一次来了神农架，也算是遂了多年的心愿，真正来过神农架之后，心里的标签没有摘掉，荒无人烟，原始森林，野生动物，还有很大部分未被开发，确实跟我对它的印象一样。真心希望这片净土永远不要被破坏。</w:t>
        <w:br/>
        <w:t>好啦，跟野人约会之前，先说说我们的游览路线吧，也算是给同学们参考参考哈。</w:t>
        <w:br/>
        <w:t>下面等我用拙劣的画工来展示我们神农架的路线。看红色箭头顺序，我们从东南方的宜昌进入神农架大景区，首先进入第一个镇，木鱼镇，游览路线是 木鱼镇 →</w:t>
        <w:br/>
        <w:t>神农顶风景区</w:t>
        <w:br/>
        <w:t>→</w:t>
        <w:br/>
        <w:t>大九湖国家湿地公园</w:t>
        <w:br/>
        <w:t>→ 神农顶风景区again → 红坪/天燕原始生态旅游区 → 北上十堰</w:t>
        <w:br/>
        <w:t>武当山</w:t>
        <w:br/>
        <w:t>。</w:t>
        <w:br/>
        <w:t>我们安排神农架是三天：第①天，</w:t>
        <w:br/>
        <w:t>神农顶</w:t>
        <w:br/>
        <w:t>一天深度，当晚搬到大九湖湿地公园旁边的坪阡古镇入住（很多人其实是想连续几天都住在木鱼镇，看地图，木鱼镇到神农顶30km，到大九湖78km，距离不算远，但事实上全程都是山路，实际去神农顶要走1小时，大九湖要走2.5小时）。</w:t>
        <w:br/>
        <w:t>第②天，游览大九湖湿地公园，下午原路东行返回，横穿</w:t>
        <w:br/>
        <w:t>神农顶</w:t>
        <w:br/>
        <w:t>，再向北面的红坪/</w:t>
        <w:br/>
        <w:t>天燕景区</w:t>
        <w:br/>
        <w:t>，晚上住在天燕景区旁边的红坪镇。（大九湖的西边的出口没有路往北走的，需要往北的话，必须向东走，重新进入神农顶景区，再一次横跨神农顶整个景区，再往北走，所以如果神农顶第一次经过没玩够，在回程的时候还可以多玩一次，提醒大家，这样的路线，需要两次进入神农顶景区）</w:t>
        <w:br/>
        <w:t>第③天，上午游览天燕原始生态区，下午前往</w:t>
        <w:br/>
        <w:t>武当山</w:t>
        <w:br/>
        <w:t>。</w:t>
        <w:br/>
        <w:br/>
        <w:t>第一站，神农顶！神农顶自东向西贯穿，我们安排了整整一天的时间给这个很重要的景点呢。出行前仔细研究过里面的各个景点，小景点很多，其中要爬山爬很久的是华中屋脊，也就是很著名的2999级天梯啦，一来一回据说要4小时。另外一个是</w:t>
        <w:br/>
        <w:t>神农谷</w:t>
        <w:br/>
        <w:t>，走完全程也要3小时，以我们喜欢攀山涉水的性格，怎么可以浪费这样一个减肥的机会呢？所以安排了足足一整天给神农顶，一定玩尽兴哈！</w:t>
        <w:br/>
        <w:t>门票价格就不一一说了，大部分来的都是买的269元六大景区通票，售票大厅很贴心地为游客准备了免费姜茶，太Sweet了！为神农架的管理点个赞！</w:t>
        <w:br/>
        <w:t>售票大厅外面几个有趣的雕塑，每次旅游我们都发挥逗比本质，各种自拍，哈哈哈~~反正旁边也没有人认识我们~~</w:t>
        <w:br/>
        <w:t>过了售票大厅，就进入神农顶+大九湖的检票机，神农顶景区都可以开车进去（除了大九湖需要另外换乘景区摆渡车），其他乘客下车过检后在里面等着，司机一个人开车过检。</w:t>
        <w:br/>
        <w:t>给大家提个醒，从木鱼镇经神农顶去大九湖，必须购买有神农顶和大九湖两个景区的门票（或者通票）。想要去大九湖，一般不可以只买大九湖门票，没有神农顶门票是过不去大九湖的。</w:t>
        <w:br/>
        <w:t>除非是从西边重庆方向过来，才可以先进入大九湖，但他们若需去其他景区，同样也要购买神农顶景区门票才可通过。说来说去，其实买联票最方便，也划算。</w:t>
        <w:br/>
        <w:t>简单说，神农顶景区是连接东西的枢纽，从一边过去另外一边，都绕不开神农顶。建议大家买几大景区的联票比较划算，联票五天有效，足够深度游览各个地方了。</w:t>
        <w:br/>
        <w:br/>
        <w:br/>
        <w:t>神农架每个景区都很大，进来了才感觉，还是自驾车好啊，不然真的很难深度游览各个景区。从木鱼镇进入神农顶，沿着下图的方向，自东向西游览。里面的华中屋脊就是鼎鼎大名的2999天梯的神农顶，在景区里面也叫神农营。</w:t>
        <w:br/>
        <w:t>区进来第一个是大龙潭，其实也是神农架重要的金丝猴科研救助基地，野生的金丝猴受伤发现了会被送来这里救助，虽然我们不太喜欢动物被圈养的，但救助站跟动物园完全不一样，全靠这些救助站才能保住这些珍稀动物，我们也难得有机会近距离看到长得这么漂亮的金丝猴~~</w:t>
        <w:br/>
        <w:t>科研基地还救助野生的黑熊，鹰和小猴子，神农架的物种丰富真是名不虚传~</w:t>
        <w:br/>
        <w:br/>
        <w:br/>
        <w:t>被救助的黑鹰，高傲地站在木桩上沉思，游客跟他打招呼完全不瞅不睬，岿然不动，好霸气！</w:t>
        <w:br/>
        <w:br/>
        <w:br/>
        <w:t>接下来是最脆弱的金丝猴一大家子了，近看金丝猴才发现长得真的很漂亮啊，金黄色毛发，雪白的脸庞，我倒是觉得有点像《权力的游戏》里面的White Walker……哈哈……</w:t>
        <w:br/>
        <w:t>看完这几只可爱漂亮的金丝猴，特意科普了一下金丝猴，金丝猴珍稀程度堪比熊猫，并称中国四大国宝级珍稀动物（大熊猫、朱鹮、金丝猴、羚牛），是神农架保护动物的重中之重。</w:t>
        <w:br/>
        <w:t>金丝猴在神农架一般在大龙潭、小龙潭、</w:t>
        <w:br/>
        <w:t>金猴岭</w:t>
        <w:br/>
        <w:t>这一带出没，很多人来神农架都试过跟金丝猴亲密接触。但是我们除了在这个科研基地笼子里见到金丝猴，其他地方基本上没有见到，想来国庆人太多了，肯定都躲起来了。</w:t>
        <w:br/>
        <w:br/>
        <w:br/>
        <w:br/>
        <w:br/>
        <w:br/>
        <w:t>您的浏览器暂不支持播放，我们将尽快解决,建议使用Chrome或FireFox浏览器查看</w:t>
        <w:br/>
        <w:t>看完金丝猴，从大龙潭出来，有种很像糯米糍，白雪雪的一种东西，很好吃，不像糯米糍那个粘牙，也不会太甜，可惜没拍照片，各位童鞋要是来到自然会看到的~</w:t>
        <w:br/>
        <w:t>这一天时间很充裕，我们每看到一个感兴趣的景点都进去溜达一下，下一个就是</w:t>
        <w:br/>
        <w:t>金猴岭</w:t>
        <w:br/>
        <w:t>，据介绍是一片极为原始无污染的原生态森林，是野生栖息地想着说不定能看到金猴岭呢，看不到也当吸吸氧气~~金猴岭比想象中还要原始，不只是植被深厚，而且青苔很多，树木参天，走的路都是湿漉漉滑溜溜的，一看就知道平常也不太多人来。</w:t>
        <w:br/>
        <w:br/>
        <w:br/>
        <w:br/>
        <w:t>走着走着，哇，竟然发现“野人的脚印”，哈哈，真有心，走起来都觉得有趣很多~</w:t>
        <w:br/>
        <w:br/>
        <w:br/>
        <w:br/>
        <w:br/>
        <w:br/>
        <w:br/>
        <w:br/>
        <w:br/>
        <w:br/>
        <w:t>怪不得说</w:t>
        <w:br/>
        <w:t>金猴岭</w:t>
        <w:br/>
        <w:t>是野生动物经常出没的栖息地，里面的原生态森林几乎没有什么人为的改造，树林茂密又高又粗，水汽充足，石板路上也是满布青苔，环境保护得很好，在开发这么成熟的景区有这样一个世外桃源真的值得点赞！</w:t>
        <w:br/>
        <w:t>应该是由于金猴岭交通比较不方便吧，不是自驾车的话很难进来，所以游客相对较少，国庆也看不到几个人，我们倒希望一直这样，希望这一片净土一直清净，不要打扰到小动物。</w:t>
        <w:br/>
        <w:br/>
        <w:br/>
        <w:br/>
        <w:br/>
        <w:t>记录一下那一天唯一看到阳光的一刻，接下来的行程风云突变，神农架的天气真的说翻脸就翻脸啊，见证着蓝天白云阳光，顿时刮风飘雨，大雾锁山。气温一下子duang duang duang跌到2℃！！！雨粉粉打在身上，完全有零度以下的感觉！还好我们穿着都是冲锋衣疏水的，不然真的要冷死了……</w:t>
        <w:br/>
        <w:br/>
        <w:br/>
        <w:br/>
        <w:br/>
        <w:br/>
        <w:t>没想到神农顶这么大的景区，国庆期间还是堵车了，当我们来到神农营，也就是最著名的华中屋脊，准备登上2999级天梯的时候，停车场却爆了，车流想进进不去，停在里面想出出不来，一直堵了很久。后来打听了下，平时不至于这么堵的，原来是突然下雨，很多人来到以后风雨太大上不去了，加上刚从山顶下来的人说上面一片大雾什么都看不到，所以很多人希望在这里等雨停，无数车辆逗留在这里。</w:t>
        <w:br/>
        <w:t>我们看这情形，果断跳过神农营，直奔下个景点</w:t>
        <w:br/>
        <w:t>神农谷</w:t>
        <w:br/>
        <w:t>，毕竟两天后回程还会经过神农顶，想着还有一次机会再来补回来，说不定那时候天气转好了呢（当时的我们真的不知道运气有时候真的可以很差）</w:t>
        <w:br/>
        <w:t>华中屋脊，据说全程下来要4小时，来到下一站到</w:t>
        <w:br/>
        <w:t>神农谷</w:t>
        <w:br/>
        <w:t>，也是要爬山。不同的是，屋脊是先上山后下山，神农谷是先下谷底，后上来。来到神农谷，天气仍然没有好转，但是雨没那么大了，我们留着满满的体力无处释放，决定走走神农谷吧，或者走着走着天气就好了呢？</w:t>
        <w:br/>
        <w:t>上个小视频感受一下现场的风雨~~有木有身临其境，有木有觉得冷了？</w:t>
        <w:br/>
        <w:t>您的浏览器暂不支持播放，我们将尽快解决,建议使用Chrome或FireFox浏览器查看</w:t>
        <w:br/>
        <w:br/>
        <w:br/>
        <w:br/>
        <w:t>好吧，正如你们所见，不说风吹到秀发乱了，不说跌破零度冷得牙震，不说肚子饿得咕咕叫，断断续续走了大半个小时，看到的都是这样像重度雾霾的样子。。。路上遇到从谷底徒步回来的壮士，无一例外，边喘气边说谷底就跟这里一样的天气，啥都看不到。。。然后还苦言相劝我们不要往下走了，不值得，走也白走。。。</w:t>
        <w:br/>
        <w:br/>
        <w:br/>
        <w:br/>
        <w:br/>
        <w:t>看着老婆孤独的背影，大家就可以知道她此时是怎样复杂的心情，说好的神农谷高山草甸呢？说好的云海呢？说好的，这一刻只能靠想象了……</w:t>
        <w:br/>
        <w:t>神农谷未够尽兴，等来到</w:t>
        <w:br/>
        <w:t>板壁岩</w:t>
        <w:br/>
        <w:t>的时候，简单吃了点东西就继续走了！神农架的景区里面的小吃摊几乎都是千篇一律的食物，炒土豆，炒饭，炒粉，通通10元一碗，还有烤红薯之类的，其实味道还算不错，尤其这么冷的时候有热食算不错的了！</w:t>
        <w:br/>
        <w:t>板壁岩</w:t>
        <w:br/>
        <w:t>，其实是一处有很多古怪形状石峰的地方，景区开发的人想破了脑袋，根据它的形状发挥无穷的想象力，把这个石头那个石头编造很多故事，让石头变得有趣起来。</w:t>
        <w:br/>
        <w:br/>
        <w:br/>
        <w:br/>
        <w:br/>
        <w:br/>
        <w:br/>
        <w:br/>
        <w:t>听说前几天在神农架山顶下雪了，今天天气冷得小草也结了霜，没想到国庆在湖北也能看到结霜，太意外了…哈哈，北方人是没有办法体会南方人见到这些的心情…</w:t>
        <w:br/>
        <w:t>几乎一整天都被雨雾跟随着，华中屋脊爬不了啦，神农谷没东西看，后面的</w:t>
        <w:br/>
        <w:t>板壁岩</w:t>
        <w:br/>
        <w:t>也是朦朦胧胧，整个神农顶都不是最美的时候，其实心情是挺失望的………可是在我们离开了神农顶景区的时候，竟然看到了今天最美的风景！</w:t>
        <w:br/>
        <w:t>没想到啊，哈哈，最美的居然是路上看到的全视觉云海！雨后提供了充足的水汽，云海比往常要深厚很多。</w:t>
        <w:br/>
        <w:t>有时候旅游上这些惊喜真的很有趣，要是晴天也许就看到这么美轮美奂的云海盛景了，还真是矛盾啊……</w:t>
        <w:br/>
        <w:br/>
        <w:br/>
        <w:br/>
        <w:br/>
        <w:br/>
        <w:br/>
        <w:br/>
        <w:br/>
        <w:t>从神农顶开车到大九湖，一路上都是下山，外面凉快也没开空调，竟然误打误撞刷新了车子的最佳油耗！2.4？？！！Excuse me？这也太夸张了吧……</w:t>
        <w:br/>
        <w:br/>
        <w:t>下一站来到大九湖景区的坪阡古镇，很宁静的小镇，房屋仿照古镇的样式，没有高楼，没有喧闹，跟木鱼镇的人气相比不是一个数量级啊！</w:t>
        <w:br/>
        <w:t>坪阡古镇进来就是一条主街和一条河流，大部分客栈都不在主街上，不过客栈和餐馆还是很多的，既安静又方便，相比木鱼镇，我反而更喜欢坪阡古镇给我的感觉。当然最重要的是，这里住宿比木鱼镇便宜多了……</w:t>
        <w:br/>
        <w:br/>
        <w:br/>
        <w:br/>
        <w:br/>
        <w:t>晚上不多废话啦，再次点评网搜索人气最高的土菜馆，今晚终于要尝尝心心念念的跑跑猪腊蹄火锅，即使减肥中吃饭要计算热量这一顿也不管啦，哈哈哈……</w:t>
        <w:br/>
        <w:t>神农架特有的 “跑跑猪”腊肉，这是当地人们招待贵宾用的一道主菜。当地山民养猪，实行全天然，无污染地放养，人们称之为“跑跑猪”，天黑之前，各户放养的“跑跑猪”会认得回家的路，这样放养的猪，瘦肉多肥肉少，而且肥肉也不腻。类似我们广东的走地鸡，哈哈，似乎叫走地猪更接地气……</w:t>
        <w:br/>
        <w:t>所以跑跑猪的肉质鲜美特别，既有传统的猪肉香味，更有一种野猪肉的风味。</w:t>
        <w:br/>
        <w:t>我们后来在游览大九湖的时候就真的见到了满世界跑的，满身肌肉，矫健如飞的跑跑猪！</w:t>
        <w:br/>
        <w:br/>
        <w:br/>
        <w:t>跑跑猪果然名不虚传，肉质真的几乎没有肥肉，皮也不肥，连我们平时很少吃腊肉吃猪蹄的都美美滋滋地吃得一个不剩，点个赞~比前一天的香菇炖土鸡印象还深刻呢~</w:t>
        <w:br/>
        <w:t>但是！！！以下这个菜真的要提一提，湖北名菜……懒豆腐……看着很多客人都点了，而且声名在外，所以忍不住也点一份尝尝。</w:t>
        <w:br/>
        <w:t>湖北省许多地区（尤其是宜昌）以及土家族山区，农家人做豆腐过程中，将黄豆和水用石磨打磨成浆，然后不用包袱布过滤豆渣，直接将其放入锅中，加入各种青菜叶和油盐佐料等，用火熬制，熟后即食。因不用过滤和卤水点制，十分方便，故得名“懒豆腐”。</w:t>
        <w:br/>
        <w:t>懒豆腐，总结下来就是，豆腐+葱+芹菜+蒜，豆腐还有渣，口感也不滑，一口下来满嘴葱蒜味，对我来说，基本可以排在吃过的暗黑料理前十位了……湖北的同学不要打我……可能真的是个人口味问题…</w:t>
        <w:br/>
        <w:br/>
        <w:t>晚上入住的大九湖酒店，同样的价格比在木鱼镇舒服多了，不过又要说的是……这么干净舒适的酒店，还是没有空调！没有暖气！当时我就真的很奇怪，于是忍不住跑去问酒店老板，我说你们怎么没有空调啊，夏天太热了怎么办，冬天这么冷怎么办，老板说我们夏天也是很凉快的啊，根本不用空调啊，我说“那冬天呢”，老板的回答让我猝不及防……冬天我们不做生意啦，都去玩了~~~~~去玩了~~~</w:t>
        <w:br/>
        <w:t>好吧，老板，你赢了……</w:t>
        <w:br/>
        <w:br/>
        <w:t>又是一个冷冰冰的早晨，我们住的酒店并不在主街上，小酒店也没有早餐提供，一觉醒来来到离远就听到喧闹声的主街上，早点摊几乎都集中在主街上，坪阡古镇的早晨同样热闹，早上7点~9点是这个时候最热闹的时候了，四方来的游客都聚集在这里吃早点，这边消费水平稍微比木鱼镇贵一点点，但出品同样好吃。</w:t>
        <w:br/>
        <w:br/>
        <w:br/>
        <w:t>坪阡古镇距离大九湖景区，很近很近，开车过来2公里不到，步行也能到达。大九湖是一级水源保护区，是神农架唯一一个不能开车进去的景区，在售票处检票后，要另外乘坐60元（必买的）的景区游览车大概40分钟，才能进去大九湖的核心景区。</w:t>
        <w:br/>
        <w:br/>
        <w:br/>
        <w:t>乘坐售票处至核心景区的大巴车后，就到了景区第二个接待处，这里要排队乘坐景区的小火车，小火车是沿着景区单向运行的，游客可以在每个湖上车和下车。大家一般都会先在一号湖下车，开始游览，体力好的话可以一直沿着栈道步行游览。</w:t>
        <w:br/>
        <w:t>体力不好可以每一个湖都坐车，国庆人有点多，小火车接待不过来，又加开了几节“普通火车”。</w:t>
        <w:br/>
        <w:br/>
        <w:br/>
        <w:t>上车前看到一个 神农架纪念章的售货机，虽然有点小贵，40元/个，但是看着做工非常精细，纪念章的一边是野人，一边是美丽的金丝猴，我们有个习惯，每一趟旅程都会买一个特别的冰箱贴贴在自家冰箱上，看见这么漂亮的纪念章，于是决定买回去当作冰箱贴留为纪念了~</w:t>
        <w:br/>
        <w:br/>
        <w:br/>
        <w:t>没有和带着小孩子的家长们固执地一定要等小火车，我们果断坐上“普通火车”就出发啦！</w:t>
        <w:br/>
        <w:t>几分钟就到达第一个站，一号湖，我们就在一号湖下车，大九湖很大，我们安排了整整一天打算牵着手拍拍拖，慢慢悠悠步行玩下去~</w:t>
        <w:br/>
        <w:t>大九湖，又名九湖坪，九湖坪四周高山环绕，最高峰2800米，形成一道天然屏障。大九湖由9个湖泊连接而成，是世界上不可多得的中纬度高山湿地，有湖北“呼伦贝尔”高山平原之称。</w:t>
        <w:br/>
        <w:t>大九湖既是木材基地，又是天然牧场，各种经济林木遍布山野，除金丝猴、华南虎等珍稀动物外，还建有人工养鹿场。大九湖自然风光怡人，区内还有娘娘坟、卸甲套等遗址和古迹。 这里保持着原始古朴的民风民俗，人们安居乐业，人与自然和谐相处，融为一体，独现“风吹草低现牛羊”的致美景观。</w:t>
        <w:br/>
        <w:t>自从国庆旅程开始，似乎雨水就一直如影随行，不过自从在神农顶看见了雨后的云海，我们也不再抱怨天气不好了，旅途的本身就应该包含期待和遗憾，未知和惊喜，无论晴天，还是风雨，都应该是旅途上宝贵的一部分——一直就是这样安慰自己……</w:t>
        <w:br/>
        <w:t>来到大九湖，天气依然是雨后般氤氲朦胧，但放在大九湖湿地公园，却别有一般滋味，宁静而安详，雨后的空气更加清新湿润，冷冷的水汽吹到脸上清爽无比！</w:t>
        <w:br/>
        <w:t>沿着这些木栈道，按地图一个湖一个湖看，越来越觉得地图的比例可能是错的，一个湖实在太大了，这样看来大九湖真的大得恐怖。</w:t>
        <w:br/>
        <w:t>一路走下来，一路对大九湖渐渐改观了。坐景区车进去核心景区之前，看到沿路的风景，就是很普通的山啊，水啊，甚至连广东都有不少那样的景区，我们心想，不会吧，就这样的景色，还要120元+60元，太坑爹了吧……当时的内心其实是很失望也很恼怒的……觉得好像被坑了……就这样的景色完全不值得来！！</w:t>
        <w:br/>
        <w:t>然而，来到核心景区，沿着每个湖边走边看，大九湖湿地公园真的名副其实的湿地公园，景色跟没进来看到的完全不同，规模比我原来以为的大得多了，生态环境极为原始，保护得非常好，完全就与我们曾经去过的新西兰格林诺奇湿地公园一模一样，唯一不同是游客多了点。</w:t>
        <w:br/>
        <w:t>进来以后我也不抱怨为什么非要坐景区车禁止私家车进入了，确实这一处世外桃源值得好好保护，再怎么保护都不为过。</w:t>
        <w:br/>
        <w:br/>
        <w:br/>
        <w:br/>
        <w:br/>
        <w:br/>
        <w:t>一开始天气只是多云，山间偶有烟雾萦绕，但能见度还是挺好的。可是后来渐渐湖面也开始升起了水汽，整个世界忽然进入了云层一般，甚至连前往20米都看不清楚了，体感温度更加冷了，空气都能拧出水来……</w:t>
        <w:br/>
        <w:br/>
        <w:br/>
        <w:br/>
        <w:br/>
        <w:br/>
        <w:br/>
        <w:br/>
        <w:br/>
        <w:br/>
        <w:br/>
        <w:t>最喜欢这一处休息平台，可惜开始下雨了，不然在这个湖边椅子坐着思考人生，还不逼格满满？看吧，随手一拍都是大片，难得老婆对我的摄影技术点赞…</w:t>
        <w:br/>
        <w:t>休息平台另外一边又是神农架熟悉的小吃，炒土豆，烤红薯……</w:t>
        <w:br/>
        <w:br/>
        <w:t>细雨落在植物枝丫上，造就一张张恬静的构图。景区真的很大，开头还有旅行团在附近，深入景区之后大部分时间附近都没什么人了，而这里的生物种群也长期不受干扰，看看这些完整的蜘蛛网就知道平时真的人迹罕至，在大九湖生活的动物确实幸福。</w:t>
        <w:br/>
        <w:br/>
        <w:br/>
        <w:br/>
        <w:br/>
        <w:br/>
        <w:t>噔噔噔，接下来是大九湖的野生动物篇啦！首先隆重登场就是传说中的跑跑猪！</w:t>
        <w:br/>
        <w:t>沿着大九湖每一个湖的木栈道游览，都能很容易看到当地居民放养的跑跑猪，完全不怕生，真幸福啊，整个大九湖公园就是它们的乐园，天天满世界地乱窜，怪不得一身的肌肉，比一般家养的猪矫健得多，一身肌肉背影跟马都差不多了呢~</w:t>
        <w:br/>
        <w:br/>
        <w:br/>
        <w:t>除了跑跑猪，还有任意放养的羊群，真的没有人管的，山羊一家子傻乎乎地沿着道路在走，遇见我们也不害怕，只是好奇得打量着我们，看着我们拿起相机竟然……摆了pose露了个笑容给我拍照~太可爱了~</w:t>
        <w:br/>
        <w:t>超级喜欢大九湖这个景区，除了贴近大自然的环境，更好的是看到动物可以无拘无束无忧无虑地在这里生活，你可以跟他们亲密接触，大家保持一定的距离，互相好奇，又互相尊重。</w:t>
        <w:br/>
        <w:br/>
        <w:br/>
        <w:br/>
        <w:br/>
        <w:br/>
        <w:t>大九湖还有个一个人工梅花鹿养殖场，我猜梅花鹿还是不敢随便放养吧，毕竟是国家保护动物呢。原来梅花鹿场是免费的！但是只能隔着围栏看他们，如果想要进去梅花鹿园喂食购买专用的饲料就可以进去里面了…</w:t>
        <w:br/>
        <w:t>鹿场出来就差不多到出口了，这一次虽然七八九号水位上升被淹了不能进去，但是前6个湖也已经好好看了一天，我们全程都是走路的，一天下来其实也有点累了………</w:t>
        <w:br/>
        <w:br/>
        <w:br/>
        <w:br/>
        <w:br/>
        <w:br/>
        <w:br/>
        <w:br/>
        <w:br/>
        <w:br/>
        <w:br/>
        <w:t>回味无穷地结束了的大九湖的行程，当天要出发到下一站啦！</w:t>
        <w:br/>
        <w:t>为了第二天上午可以有充足的时间在</w:t>
        <w:br/>
        <w:t>天燕景区</w:t>
        <w:br/>
        <w:t>，这一天要重新横跨神农顶景区，再往东北方向，搬家到北边的红坪镇，沿路都是山路，用时两个半钟，尤其下雨，真的要非常小心小心地开车。</w:t>
        <w:br/>
        <w:t>傍晚来到的红坪镇算是神农架的北大门了，北方来的游客先经过的就是红坪镇，这里离天燕原始生态区景区很近很近，同时这里也是</w:t>
        <w:br/>
        <w:t>神农架滑雪场</w:t>
        <w:br/>
        <w:t>的位置，冬天12月份滑雪场就可以滑雪啦。</w:t>
        <w:br/>
        <w:t>红坪镇真的很小很小，大概就是一条街而已，我们入住的</w:t>
        <w:br/>
        <w:t>红坪画廊</w:t>
        <w:br/>
        <w:t>阁酒店在镇上的规模简直是属于鹤立鸡群了，不过设施很旧，在镇的尽头位置，与主街有几百米距离，位置相对偏一些。酒店旁边是镇政府，镇政府旁边是另外一家已经废弃了，但与画廊阁同等规模的酒店，看这架势这两家酒店当年都是接待来访领导的…现在也逐渐没落了…</w:t>
        <w:br/>
        <w:br/>
        <w:br/>
        <w:br/>
        <w:br/>
        <w:t>红坪镇里面还有个很冷门的犀牛谷景点，不属于神农架通票包含的，还要另外收费，不见几个人来，真不知道怎么营业下去的…</w:t>
        <w:br/>
        <w:t>吼吼吼，隆重推荐今晚这道菜——竹笋炒腊肉！！！回味无穷啊！！竹笋鲜甜爽口，腊肉是用跑跑猪腌制的，肥而不腻，没有一般腊肉的肥猪肉味，即使是老婆平常不吃腊肉的都对这家腊肉赞不绝口。</w:t>
        <w:br/>
        <w:t>越吃越停不了，两个三个菜还吃两大碗饭都吃得精光了……</w:t>
        <w:br/>
        <w:t>突然想到可不可以在餐馆老板这里买些腊肉和竹笋带回广州呢，跟老板沟通了一下，老板也很搞笑，竹笋可以卖，腊肉就不行了，自己做生意都不够用呢！最后真的就40元/斤买了一斤竹笋回家了~</w:t>
        <w:br/>
        <w:t>（带回家的竹笋，起码要用温水泡开24到48小时才能煮，两个月后，我回家煮的时候贪方便只泡了1小时，结果煮出来太咸了）</w:t>
        <w:br/>
        <w:t>算上第一天晚上到达木鱼镇，今天已经是来到神农架的第四天了，今天上午先到天燕原始生态旅游区，下午需要在5点前赶到武当山并进入景区内。为什么一定要5点前呢？先卖个关子，后面再说。</w:t>
        <w:br/>
        <w:t>红坪镇早上的早餐店少得可怜，加起来数好像都不够10家，今天不吃湖北菜了，试了下重庆小面，味道还不赖哈！</w:t>
        <w:br/>
        <w:br/>
        <w:t>过去几天已经不介意天气不佳，烟雨朦胧虽然也别具风情，但当今天出门阳光灿烂，整个世界光亮清爽的时候，还是忍不住一阵心旷神怡哈！</w:t>
        <w:br/>
        <w:t>太阳公公终于又出来了！刚进入天燕原始生态区就看到一片阳光普照的森林，刚过中秋，其实</w:t>
        <w:br/>
        <w:t>红坪画廊</w:t>
        <w:br/>
        <w:t>还没到最佳的节气，深秋才是最美的时候，但现在已经初具秋色！</w:t>
        <w:br/>
        <w:br/>
        <w:br/>
        <w:br/>
        <w:br/>
        <w:br/>
        <w:br/>
        <w:t>哈哈哈，相信看过神农架攻略做过功课的童鞋都见过这块石头，原来是躲在天燕景区里面的，不过真实性应该已经无从考究了，既然来了，就留个纪念吧。。。</w:t>
        <w:br/>
        <w:t>天燕原始生态旅游区，必游景点TOP3，</w:t>
        <w:br/>
        <w:t>天门垭</w:t>
        <w:br/>
        <w:t>，</w:t>
        <w:br/>
        <w:t>燕子垭</w:t>
        <w:br/>
        <w:t>，</w:t>
        <w:br/>
        <w:t>燕子洞</w:t>
        <w:br/>
        <w:t>，燕子垭和燕子洞其实是在一起的。</w:t>
        <w:br/>
        <w:t>我们从南门进入，第一个经过的</w:t>
        <w:br/>
        <w:t>天门垭</w:t>
        <w:br/>
        <w:t>，第一眼就被壮阔的云海震撼到“哇~~~”一声！</w:t>
        <w:br/>
        <w:t>天门垭</w:t>
        <w:br/>
        <w:t>海拔2328米，每当晴天清晨，云雾弥漫或阳光斜射时，云雾穿过山口，山口若隐若现；阴天，云雾终日不散，汽车白天通过时还要亮灯鸣号。由于时常云遮雾绕，登临此垭如上云天，故名。</w:t>
        <w:br/>
        <w:t>躲在天门垭后面我们发现一个牌坊，以为有什么未知的山路，于是神神秘秘地进去探秘一番，原来没什么特别，十分钟就走完的断头路，后面封住了，原来是科考队伍的专用路呢！</w:t>
        <w:br/>
        <w:br/>
        <w:br/>
        <w:br/>
        <w:br/>
        <w:br/>
        <w:br/>
        <w:br/>
        <w:br/>
        <w:br/>
        <w:br/>
        <w:br/>
        <w:t>我们很幸运，过去几天的雨天变成水汽，今天的晴天又提供了很好的能见度，才见到这么霸气的景色！</w:t>
        <w:br/>
        <w:t>如果图片还不够说服力，各位观众，请看大屏幕……</w:t>
        <w:br/>
        <w:br/>
        <w:t>您的浏览器暂不支持播放，我们将尽快解决,建议使用Chrome或FireFox浏览器查看</w:t>
        <w:br/>
        <w:br/>
        <w:br/>
        <w:t>接下来是另外一个重头戏，也是天燕景区的名字的由来啦，</w:t>
        <w:br/>
        <w:t>燕子洞</w:t>
        <w:br/>
        <w:t>和</w:t>
        <w:br/>
        <w:t>燕子垭</w:t>
        <w:br/>
        <w:t>，其实这两个景点是连在一起的，左边上山后，先经过燕子洞，然后继续往上走，就到了风景最美的燕子垭彩虹桥上。</w:t>
        <w:br/>
        <w:t>几乎每一个游客来到此处，从山下望上一眼，都情不自禁“哇~”一声叫出声~</w:t>
        <w:br/>
        <w:t>背景是清晰的蓝天白云，初秋赋予了植物五彩的生命，一条高耸入云的彩虹桥横跨山顶，这个画面这个构图实在太美了~</w:t>
        <w:br/>
        <w:br/>
        <w:br/>
        <w:br/>
        <w:br/>
        <w:br/>
        <w:br/>
        <w:t>在通往</w:t>
        <w:br/>
        <w:t>燕子洞</w:t>
        <w:br/>
        <w:t>的路上，沿途我们遇到一只褐色和一只白色的类似老鼠的小动物跳下来，样子呆萌，也不怕生，在我们近距离的拍摄中竟然不躲不跑不慌张，足足在我们的镜头下啃草啃了一两分钟才又嗖一声溜进山林里！样子超级可爱，与老鼠给人的感觉不一样！</w:t>
        <w:br/>
        <w:br/>
        <w:br/>
        <w:t>带着疑惑，我们苦苦在网上搜寻刚刚看到的是什么物种，说老鼠但没有尾巴，而且体型也不像，眼神也可爱得多，神情反而有点像兔子。终于在微博上搜到了答案！我们竟然意外地发现了稀有物种，原来这是鼠兔！鼠兔！鼠兔！而且与网上的报道的天燕景区通往燕子洞路上完全吻合！</w:t>
        <w:br/>
        <w:t>网上没有提到有白色的鼠兔，但一对照，我们刚刚看到的明明就是鼠兔无疑了！白色鼠兔可能真是稀世物种了！</w:t>
        <w:br/>
        <w:br/>
        <w:t>通往燕子洞的路上处处是乐趣，刚发现了可爱的鼠兔，沿路又见到金黄橙红的一片秋色，随便拍，随便装，随便思考人生都有日本京都feel~哈哈哈哈哈哈……</w:t>
        <w:br/>
        <w:t>今天的天燕景区仿佛是要把我们过去几天丢失的颜色一下子补回来，处处都像打翻了调色盘，连走的栈道都变得有趣~</w:t>
        <w:br/>
        <w:br/>
        <w:br/>
        <w:br/>
        <w:br/>
        <w:br/>
        <w:br/>
        <w:br/>
        <w:br/>
        <w:br/>
        <w:br/>
        <w:t>一小时不到，就来到燕子洞，燕子洞是</w:t>
        <w:br/>
        <w:t>燕子垭</w:t>
        <w:br/>
        <w:t>标志性的景观。</w:t>
        <w:br/>
        <w:t>可惜这个季节燕子已经看不到了，但是燕窝还是有很多的，如果要进去看一定一定不要省燕子洞外面15元租用一次的强光探照灯，普通电筒和手机电筒进去完全没有一点用处，完全照不到燕窝的。</w:t>
        <w:br/>
        <w:t>燕子洞很深，高约20米洞内钟乳石林立，水滴声如琴，燕巢遍布洞壁，进洞约50米后，便无光亮，越往里走越黑，不到100米，已伸手不见五指。气温也比外面骤然下降起码5℃，我们穿过里面的小瀑布，矮着身子钻进最里面的小洞，终于用探照灯照到了洞壁上一个一个的燕窝。</w:t>
        <w:br/>
        <w:br/>
        <w:br/>
        <w:br/>
        <w:t>进去几十米，一个拐弯就已经伸手不见五指了，这样的环境手机的电筒只能照亮眼前的路，想要照亮洞壁上燕窝一定要用洞外商店出租的强光探照灯。有个小哥看我们租了，一直跟着我们进来，也如愿看到了燕窝，哈哈……</w:t>
        <w:br/>
        <w:br/>
        <w:br/>
        <w:br/>
        <w:br/>
        <w:t>燕子洞出来，继续爬山，就来到刚刚看到的彩虹桥——飞云渡，也就是远眺燕子垭的地方了。</w:t>
        <w:br/>
        <w:t>飞云渡是一座横亘燕子垭壑口上空的全钢结构的观景桥，这座钢桥悬空高、跨度大，是亚洲海拔最高的景观桥。登上燕天飞渡，变幻莫测的自然景观，一眼望不到边际的原始森林，是那样令人惊奇和痴迷。</w:t>
        <w:br/>
        <w:br/>
        <w:br/>
        <w:br/>
        <w:t>哈哈哈哈哈哈，看到最经典的中国大妈式拍照，桥上风很大，正合适大妈……实在忍不住了，一定要记录下来……</w:t>
        <w:br/>
        <w:t>飞云渡上可以看到远处的燕子垭，燕子垭是一海拔2200米的人工垭口，209国道穿崖纵贯，远看山崖旁两翼山岭，似飞燕展翅，因邻近有著名的燕子洞，得名“燕子垭”。燕子垭是人造壑口，当年为使209国道贯通，有被称为一百单八将的108个工人，每4人1组，日夜两班作业，用50多天的时间在这里打了27个爆破竖井。然后将每口竖井都灌满炸药，其中正垭口的一口竖井装入炸药7500公斤。爆破这一天，只见启爆电机一转动，顿时声震长空，岩石四分五裂，飞沙走石，呼啸而过，有排山倒海之势。之后就出现了这一人工壑口。</w:t>
        <w:br/>
        <w:br/>
        <w:br/>
        <w:br/>
        <w:br/>
        <w:br/>
        <w:br/>
        <w:t>啊~~~我畏高…………腿软啊……救命啊……</w:t>
        <w:br/>
        <w:br/>
        <w:br/>
        <w:br/>
        <w:t>一天在天燕景区，就一直被这种看着很可怕的飞虫跟随着，有些还跑到车子里，搞得都不敢开车窗了……</w:t>
        <w:br/>
        <w:t>在飞云渡桥下来的小吃店里，真的要好好推荐野生猕猴桃干，还有各种蜜饯类的东西，都很好吃，10元一包，我们一下子买了10包回去自用送人都很合适了~</w:t>
        <w:br/>
        <w:br/>
        <w:t>天燕景区原定12点结束，可是天气太好，风景太美了，最后都舍不得走了，一直拖到1点多才从天燕北门离开，然后全速赶去武当山，要赶在5点前进入景区！</w:t>
        <w:br/>
        <w:t>为什么要在5点呢？那是因为，为方便第二天可以最快速度爬山武当山顶看日出，我们就选择了武当山半山腰，位于七星树位置的客栈（武当山山顶是没有客栈的，最近也只能在半山）。但是景区下午5点将会停止售票，景区摆渡车也会随之停止运营。上武当山，在售票处检票后，必须乘坐景区车进入景区。</w:t>
        <w:br/>
        <w:t>一旦赶不上车，我们就去不了预定的客栈了……所以才有一定要五点前赶到一说…</w:t>
        <w:br/>
        <w:br/>
        <w:t>虽然说时间上有点赶，但是其实路程不算很远，正常来说2个小时多就可以到达。所以我们开着开着，眼看也没有堵车，很顺畅，感觉应该能提前到，也就忘记了在赶路，一直在欣赏着路上的风景，偶尔看见路上的山羊也会停下来逗逗他们，中途看见一个很奇怪的建筑，原来是连输水管都这么别致……</w:t>
        <w:br/>
        <w:br/>
        <w:t>山区道路的边上遇见一家养蜂的农户，海拔2000多米的地方，这才是正宗的高山蜂蜜啊，旁边十几个养蜂箱嗡嗡嗡，无数的jQuery17101961103487777871_1514537984740围绕左右。童叟无欺的无添加原生态，瓶子盖上还围着一堆蜜蜂呢！价格也非常便宜，才40元/斤，我们整整买了8斤，4大瓶，浓而香，泡水好好喝啊！</w:t>
        <w:br/>
        <w:br/>
        <w:t>进入湖北十堰，就看到一条村子全都是 黄酒洑汁 的广告牌，家家户户几乎都有自己酿制的黄酒和洑汁，门口前都在晒稻谷，原来，洑汁正正就是十堰房县的特产，这倒是在之前不知道误打误撞却来到了~！</w:t>
        <w:br/>
        <w:t>大娘给我们科普啊，洑汁是糯米发酵后的汁，没有一点水兑入，普通的黄酒是经过兑水兑曲二次发酵。洑汁属于精华，喝一小口在嘴里有种会粘嘴的感觉，普通的黄酒不会有这种感觉，除非加糖了。</w:t>
        <w:br/>
        <w:t>想着反正开着车带手信也方便，洑汁也不贵，8元/斤，一整瓶也才40元，于是也买了一大瓶带回家了~甜甜的，酒味反而不是很浓，很好入口，女孩子喝也没问题。</w:t>
        <w:br/>
        <w:t>下午4点左右，还是按时到达了武当山，好不容易找到停车位，把换洗衣服和这两天需要的东西都装进大背包，我们就“弃车上山”啦！</w:t>
        <w:br/>
        <w:t>武当山现在还不给私家车进去，买了门票，过了检票口，然后都得换乘它的景区车进入景区，价格还真的太贵了…门票140元…景区车120元…景区车你还不买不行，从检票口到核心景区还有接近20公里的路，景区车还要走一个小时，步行太难为人了…</w:t>
        <w:br/>
        <w:br/>
        <w:br/>
        <w:br/>
        <w:t>为了第二天日出前能够最快速度登顶，特意订的是距离山顶（金顶）最近的客栈，其实也只是半山腰而已，距离山顶还得步行2公里，脚程快的话也要走一个小时，一般人得一个半小时。</w:t>
        <w:br/>
        <w:t>景区车就到终点站，南岩，我们的客栈就订在这里。客栈老板服务很周到，早早安排了人在这里接我们，前一天就发短信告知怎么坐车啊，怎么下车，天气怎么样。</w:t>
        <w:br/>
        <w:t>怪不得要有人来接，原来下了车还得再走1.5公里才能到达七星树，这里算是登顶最快的位置了。我的妈呀，上午天气还晴空万里，来到武当山又变成“重度雾霾”了，而且还在下雨，能见度很低，连山林间的树都看不到。</w:t>
        <w:br/>
        <w:t>我们不禁又有点失望和担忧，明天还要不要早起去看日出呢？这样的鬼天气怎么可能有日出看呀。当我们犹豫不定的时候，老板却说这几天在半山腰都是这样的天气，可是我的房客上去都说看到日出呢，不过不知道是不是呢，你们明天可以去试试呀，反正来都来了。</w:t>
        <w:br/>
        <w:t>对呀，来都来了，豁出去了！明天四点半，出发！</w:t>
        <w:br/>
        <w:t>.</w:t>
        <w:br/>
        <w:br/>
        <w:br/>
        <w:t>第二天凌晨4点半，带着老板娘送的祈福带，穿着冲锋衣全套装备，在阴冷漆黑的山腰出发了！</w:t>
        <w:br/>
        <w:t>出门的时候，依然是伸手不见五指，依然是飘着细雨，依然是大雾封山，依然只有8℃，仅仅靠着胸前手机的照明一步一步小心的走。</w:t>
        <w:br/>
        <w:t>全程几乎就是摸着黑前进，尽管外面很冷，但爬了十几分钟山已经汗流浃背，最后脱得只剩一件衣服了….</w:t>
        <w:br/>
        <w:t>这个牌子，是一个很关键的位置，客栈老板娘千叮万嘱，一定要记得，靠左，靠左，靠左！靠左往金顶百步梯去才是对的，千万不要走右边的</w:t>
        <w:br/>
        <w:t>朝天宫</w:t>
        <w:br/>
        <w:t>。</w:t>
        <w:br/>
        <w:t>后来我们才明白，左边是前山，右边是后山，其实两个方向都可以到山顶，甚至朝天宫那边路程更短一些，但那边走得是很陡峭的路，是从前古人上山的古神道，很多路段年久失修，破破烂烂，有些地方还布满青苔，雨湿路滑，日出前黑乎乎的话看不清很危险，而且陡坡上山也很累，反而没有前山这边上山来得快。</w:t>
        <w:br/>
        <w:t>而这里说的古神道我们下山就从那边下去所以看到了，白天看到古神道，确实明白客栈老板的提醒真的很正确！</w:t>
        <w:br/>
        <w:br/>
        <w:t>走了将进一个小时，一直都是穿梭在雨雾中，在快到山顶时神奇的一幕发生了！</w:t>
        <w:br/>
        <w:t>几步的功夫，竟一下子突破了半山的云层，忽然拨开云雾见青天，晴朗的夜空马上出现在头顶，明亮的启明星就在远处闪闪发光，夜幕下能隐约看到萦绕在半山的云层已经变成脚下的云海，静谧地等待着黎明。</w:t>
        <w:br/>
        <w:br/>
        <w:br/>
        <w:br/>
        <w:t>天气预报查询到日出时间是6:34，我们4:40从七星树半山客栈出发，步行了一小时多，大概5:50到达金顶。</w:t>
        <w:br/>
        <w:t>没有想象的那么冷，上来只是感觉凉风阵阵。这个时候山顶已经聚集了不少人啦，目测全都是摄影发烧友，长枪短炮的霸占了最正中的靓位，还好我们都不算太晚，勉强也占到了一个非常不错的位置，只是后面是个垃圾堆，所以才是最后被霸占的</w:t>
        <w:br/>
        <w:t>调好参数，用手机开了延迟拍摄架好脚架放在了栏杆外面一个不会受人来人往干扰的地方，开始从6:00记录这一天的日出全过程。</w:t>
        <w:br/>
        <w:br/>
        <w:br/>
        <w:br/>
        <w:t>山顶越来越多人了，可是最前面的好位置已经满人了，这时候我们就很庆幸选择离山顶最近的客栈住，也没有贪睡，早早来到了山顶，不然辛辛苦苦上来了只能在后面看了…</w:t>
        <w:br/>
        <w:t>后来上来的所有人，在踏上观景平台的一刻都会忍不住感叹“哇，好漂亮啊”！</w:t>
        <w:br/>
        <w:t>而这只是太阳还没出来的时候，看到整片的云海静静地躺在那里，世界很宁静。</w:t>
        <w:br/>
        <w:br/>
        <w:br/>
        <w:br/>
        <w:br/>
        <w:br/>
        <w:br/>
        <w:br/>
        <w:br/>
        <w:br/>
        <w:br/>
        <w:br/>
        <w:br/>
        <w:br/>
        <w:br/>
        <w:br/>
        <w:br/>
        <w:br/>
        <w:br/>
        <w:br/>
        <w:br/>
        <w:t>太震撼了！！在寒风中等待的时间不觉得太长，当太阳以肉眼可见的速度升起的时候，整个山顶沸腾了，太壮观了！连刚开门的小卖部老板娘也说，你们太幸运了，这样厚的云海一年我们也没见到几次呢，刚好下了几天雨云海才能这么厚，这么密。</w:t>
        <w:br/>
        <w:t>从4点多顶着寒风，顶着细雨，顶着大雾，顶着这么坏的天气，顶着极有可能看不到日出的风险，仍然义无反顾地登顶，这一刻一切都是值得的！上天还是眷顾固执的人！</w:t>
        <w:br/>
        <w:t>分享一条手机记录下半个小时的日出全过程的延迟拍摄，这个云海，这个日出，无得输！多得这个无人干扰的位置，终于第一次如愿拍到了日出的全过程，而且还是如此壮观！！简直是我的代表作！</w:t>
        <w:br/>
        <w:t>您的浏览器暂不支持播放，我们将尽快解决,建议使用Chrome或FireFox浏览器查看</w:t>
        <w:br/>
        <w:br/>
        <w:br/>
        <w:br/>
        <w:t>太阳彻底升上来之后，我们已经饿得不行了，为了拍摄难得的美景一直忍着饿肚子…现在该是在这个绝美的观景台上好好享用早餐的时候了……虽然这个早餐只是普通的康师傅海鲜面……但是仍然吃得津津有味…</w:t>
        <w:br/>
        <w:br/>
        <w:br/>
        <w:br/>
        <w:br/>
        <w:t>日出过后，山顶的</w:t>
        <w:br/>
        <w:t>金殿</w:t>
        <w:br/>
        <w:t>也开门营业了，刚刚的观景平台角度虽然好，但却不是武当山的巅峰，这个另外收费25元的金殿才是真正的武当之巅！</w:t>
        <w:br/>
        <w:t>金顶 坐落在武当山主峰天峰柱上，是我国最大的铜铸鎏金大殿，建于明永乐十四年（1416年）。殿高5.5米，宽5.8米，进深4.2米。殿内栋梁和藻井都有精细的花纹图案。藻井上悬挂一颗鎏金明珠，人称“避风仙珠”。传说这颗宝珠能镇住山风，不能吹进殿门，以保证殿内神灯长明不灭。其实山风吹不进是因为殿壁及殿门的各个铸件，非常严密、精确。</w:t>
        <w:br/>
        <w:t>金殿</w:t>
        <w:br/>
        <w:t>内有“真武”铜像，重达10吨。殿外是白玉石栏杆台，台下是长约1500米的紫金城。城墙由巨大的长方形条石依山势垒砌而成。这座金殿建在武当山群峰中最雄奇险峻的</w:t>
        <w:br/>
        <w:t>天柱峰</w:t>
        <w:br/>
        <w:t>上，具有“天上瑶台金阙“的效果。</w:t>
        <w:br/>
        <w:br/>
        <w:br/>
        <w:br/>
        <w:br/>
        <w:br/>
        <w:br/>
        <w:t>从</w:t>
        <w:br/>
        <w:t>金殿</w:t>
        <w:br/>
        <w:t>溜出来一只小猫咪，生活在这个一览众山小，天天看云海的天堂，也算是猫生赢家了！</w:t>
        <w:br/>
        <w:br/>
        <w:br/>
        <w:br/>
        <w:t>金殿的最高峰也是这个全视觉的观景台，比看日出的地方更广阔，今天的云海实在太夸张了，几乎是360度都有，整个武当山峰就像琼台楼阁一样伫立在这一片云海仙境之上。</w:t>
        <w:br/>
        <w:br/>
        <w:br/>
        <w:br/>
        <w:t>您的浏览器暂不支持播放，我们将尽快解决,建议使用Chrome或FireFox浏览器查看</w:t>
        <w:br/>
        <w:br/>
        <w:br/>
        <w:br/>
        <w:br/>
        <w:br/>
        <w:br/>
        <w:br/>
        <w:br/>
        <w:br/>
        <w:br/>
        <w:br/>
        <w:br/>
        <w:t>顺利将祈福带带上金殿的祈福树上，算是圆满地好好到此一游了，这一刻我就站在武当之巅！准备下山噜！</w:t>
        <w:br/>
        <w:br/>
        <w:br/>
        <w:br/>
        <w:br/>
        <w:t>下山的路上，尝试了一下道教五行糕，其实口感一般般，咸的馅儿，吃完会粘牙，有点像糯米糍的口感。</w:t>
        <w:br/>
        <w:br/>
        <w:br/>
        <w:br/>
        <w:br/>
        <w:br/>
        <w:br/>
        <w:br/>
        <w:br/>
        <w:br/>
        <w:br/>
        <w:br/>
        <w:br/>
        <w:br/>
        <w:br/>
        <w:t>沿着后山的古神道阶梯下山，就看到不同的门，这就是以前古人上山的路，阶梯非常陡峭，如果是上山的话确实会很累。</w:t>
        <w:br/>
        <w:t>又看见一颗许愿树，老婆顺利把祈福带也抛上去啦，似乎这一天一切都很顺利呢！</w:t>
        <w:br/>
        <w:t>您的浏览器暂不支持播放，我们将尽快解决,建议使用Chrome或FireFox浏览器查看</w:t>
        <w:br/>
        <w:br/>
        <w:br/>
        <w:br/>
        <w:br/>
        <w:br/>
        <w:br/>
        <w:t>下山到一半，又进入了半山的云雾当中，身处其中你很难想象此时山顶正烈日当空，晴空万里。</w:t>
        <w:br/>
        <w:t>我们一路下山，遇到不少上山的朋友。</w:t>
        <w:br/>
        <w:t>“请问一下，到山顶还有多久啊”</w:t>
        <w:br/>
        <w:t>“这里啊，起码要一小时哦”</w:t>
        <w:br/>
        <w:t>“oh，还有这么远，累死了”</w:t>
        <w:br/>
        <w:t>“上面有什么看吗？现在这么大雾”</w:t>
        <w:br/>
        <w:t>“放心吧，山顶天气好着呢，可以看到云海”</w:t>
        <w:br/>
        <w:t>几乎所有听到这一句的人都会突然打了鸡血一样精神一震，一脸的不可思议：真的吗？</w:t>
        <w:br/>
        <w:t>随后就燃起浓浓的斗志，我们会心一笑，哈哈，原来传递正能量就是这么简单</w:t>
        <w:br/>
        <w:br/>
        <w:br/>
        <w:t>这一路我们就直接下山了，没有再去南岩寺和其他景点再看了，因为我们已经确信已经把最好的记下了。</w:t>
        <w:br/>
        <w:t>上完武当山，感觉连武功都进步了，似乎打通了任督二脉，哈哈哈，看招~~~~~~</w:t>
        <w:br/>
        <w:t>非常幸运的武当山之旅，再会！</w:t>
        <w:br/>
        <w:br/>
        <w:br/>
        <w:br/>
        <w:t>为了腾出时间到</w:t>
        <w:br/>
        <w:t>长沙</w:t>
        <w:br/>
        <w:t>，这一天下了武当山，即时南下，当晚就选择住在刘皇叔一借无回头的……</w:t>
        <w:br/>
        <w:t>荆州</w:t>
        <w:br/>
        <w:t>城</w:t>
        <w:br/>
        <w:t>荆州</w:t>
        <w:br/>
        <w:t>没有什么特色可以写的，晚上只是逛了逛古城墙，印象最深就是试了荆州最著名的“鱼糕”了，味道很不错！</w:t>
        <w:br/>
        <w:t>荆州鱼糕，又叫荆州花糕，是湖北荆州的一道名菜，是十大特色名菜之一，以“吃鱼不见鱼，鱼含肉味，肉有鱼香，清香滑嫩，入口即溶”被人称道。源于战国。相传战国时楚都</w:t>
        <w:br/>
        <w:t>纪南城</w:t>
        <w:br/>
        <w:t>内有一家专门烹制鲜鱼的酒店，一年夏天，店主购进许多鲜鱼，客人少，剩鱼多，眼看鱼肉将腐，店主急中生智，做成鱼糕。食客尝后觉得鲜嫩可口，回味无穷，皆交口称赞。</w:t>
        <w:br/>
        <w:br/>
        <w:br/>
        <w:br/>
        <w:br/>
        <w:br/>
        <w:br/>
        <w:br/>
        <w:br/>
        <w:t>从荆州城到</w:t>
        <w:br/>
        <w:t>长沙</w:t>
        <w:br/>
        <w:t>，一个上午就到。长沙一直是我们期待的地方之一，没有什么特别原因，就因为长沙有好多小吃呀！哈哈哈！</w:t>
        <w:br/>
        <w:t>小吃遍地的长沙，还有成都，都是我们这两个吃货流连忘返的地方，毕竟我们是啥都想到吃的广东同胞哈！</w:t>
        <w:br/>
        <w:t>在酒店丢下行李就马上出动来到坡子街，先试了黑色经典的长沙臭豆腐，多年前我出差来长沙其实就吃过一次，对这个味道无比怀念，来之前就一直给老婆安利如何如何好吃，结果也没有让她失望哈，汁多陷儿也好吃！点赞！</w:t>
        <w:br/>
        <w:br/>
        <w:t>午餐选择了据说很坑爹的</w:t>
        <w:br/>
        <w:t>火宫殿</w:t>
        <w:br/>
        <w:t>（坡子街总店），虽然口碑好坏参半，但是这家火宫殿不仅仅是这个餐厅，更是一个历史建筑，也是一个必游景点呢！</w:t>
        <w:br/>
        <w:t>火宫殿(坡子街总店)</w:t>
        <w:br/>
        <w:t>，位于长</w:t>
        <w:br/>
        <w:t>沙市</w:t>
        <w:br/>
        <w:t>坡子街。</w:t>
        <w:br/>
        <w:t>火宫殿</w:t>
        <w:br/>
        <w:t>一开始并不是小吃聚集的地方。而是祭祀火神的地方~这里是最早的</w:t>
        <w:br/>
        <w:t>火神庙</w:t>
        <w:br/>
        <w:t>所在地，周围因为历史上一直有小吃摊和庙会，所以小吃文化盛行。</w:t>
        <w:br/>
        <w:t>建国后，市场日益繁荣，饮食业日趋发达，到1956年公私合营乃成立</w:t>
        <w:br/>
        <w:t>火宫殿</w:t>
        <w:br/>
        <w:t>饮食店。而后一步步扩建，形成了现在的规模。当然，也得益于毛主席对这里的喜爱，先后有好多名人来吃小吃，火宫殿才越来越出名~</w:t>
        <w:br/>
        <w:t>火宫殿作为美食城现在在长沙有4处，1家总店，3家分店，但最著名的还是坡子路上的火宫殿原址。如果外地来的游客想要一次性尝遍长沙和湖南所有美食的话，这里确实是一个不错的选择。</w:t>
        <w:br/>
        <w:t>我们步入火宫殿的正门后，发现右边一块戏台，据说新春庙会会有演出，包括花鼓戏、二人转、杂技、小品等。</w:t>
        <w:br/>
        <w:br/>
        <w:br/>
        <w:br/>
        <w:br/>
        <w:br/>
        <w:br/>
        <w:t>火宫殿简直是小吃的天堂啊！价格又便宜，份量不大，刚好是什么都可以尝尝又不会太饱的程度，太赞了！两个人一口气点了人气最高的几样，几乎都尝遍了！</w:t>
        <w:br/>
        <w:t>肉丝撒子，龙脂猪血，双燕云吞，刮凉粉，糖油耙耙，我们觉得最好吃的是糖油耙耙，甜而不腻，吃上两个刚刚好。</w:t>
        <w:br/>
        <w:br/>
        <w:br/>
        <w:br/>
        <w:br/>
        <w:br/>
        <w:br/>
        <w:br/>
        <w:br/>
        <w:br/>
        <w:t>从坡子街走过来</w:t>
        <w:br/>
        <w:t>太平街</w:t>
        <w:br/>
        <w:t>，十分近，几分钟的路程，太平街是长沙古城保留原有街巷格局最完整的一条街。整治后的太平街历史文化街区不仅保留了</w:t>
        <w:br/>
        <w:t>贾谊故居</w:t>
        <w:br/>
        <w:t>、长怀井、明吉藩王府西牌楼旧址、辛亥革命共进会旧址、四正社旧址等文物古迹和近代历史遗迹，也给乾益升粮栈、利生盐号、洞庭春茶馆、宜春园茶楼等历史悠久的老字号注入生机。</w:t>
        <w:br/>
        <w:t>太平老街其实很短，但要慢慢吃吃喝喝却可以在这里流连一个下午…</w:t>
        <w:br/>
        <w:br/>
        <w:br/>
        <w:br/>
        <w:br/>
        <w:br/>
        <w:br/>
        <w:br/>
        <w:br/>
        <w:t>吃完午饭，经过太平老街的各种其他小吃店都忍着没吃，我们计划是穿过</w:t>
        <w:br/>
        <w:t>太平街</w:t>
        <w:br/>
        <w:t>，先逛一轮，再散步到一个地铁站远的</w:t>
        <w:br/>
        <w:t>橘子洲</w:t>
        <w:br/>
        <w:t>，天黑后再回来太平街，这样不但可以看到太平街的日与夜，还可以尝到更多的小吃啦！</w:t>
        <w:br/>
        <w:t>橘子洲</w:t>
        <w:br/>
        <w:t>风景区位于湖南省长</w:t>
        <w:br/>
        <w:t>沙市</w:t>
        <w:br/>
        <w:t>市区对面的</w:t>
        <w:br/>
        <w:t>湘江</w:t>
        <w:br/>
        <w:t>江心，是湘江中最大的名洲，由南至北，横贯江心，西望</w:t>
        <w:br/>
        <w:t>岳麓山</w:t>
        <w:br/>
        <w:t>，东临长沙城，四面环水，绵延数十里，狭处横约40米，宽处横约140米，形状是一个长岛，是国家重点风景名胜区。</w:t>
        <w:br/>
        <w:t>从</w:t>
        <w:br/>
        <w:t>太平街</w:t>
        <w:br/>
        <w:t>步行过来也不远，十几分钟就可以走到。</w:t>
        <w:br/>
        <w:br/>
        <w:br/>
        <w:br/>
        <w:br/>
        <w:br/>
        <w:br/>
        <w:br/>
        <w:br/>
        <w:br/>
        <w:br/>
        <w:br/>
        <w:br/>
        <w:t>晚上的太平老街感觉是真正的老街，人气比白天旺了很多。</w:t>
        <w:br/>
        <w:t>在太平老街几乎可以找到所有连锁网红店，只要是叫得出名字的店，在太平街都有分店，我只是终于发了一个在长沙的朋友圈，马上收到了评论里起码20个攻略全都是推荐我去哪里哪里吃啊，哪里哪里喝啊，哈哈哈…我们只有两个人啊，哪能全部都吃了呀…</w:t>
        <w:br/>
        <w:t>不过这家10个有9个人推荐的茶颜悦色真的要试试，怪不得这么多人排队，怪不得这么多人推荐，味道真的很出名~~~点赞！</w:t>
        <w:br/>
        <w:br/>
        <w:br/>
        <w:br/>
        <w:br/>
        <w:br/>
        <w:br/>
        <w:t>噔噔噔噔，接下来是我们一本正经地胡说八道时间——黑色经典PK文和友 臭豆腐横向评测报告！</w:t>
        <w:br/>
        <w:t>首先晚上我们终于也尝了文和友的臭豆腐。</w:t>
        <w:br/>
        <w:t>首先出场，1号佳丽，文和友臭豆腐</w:t>
        <w:br/>
        <w:t>颜值：★★★★★</w:t>
        <w:br/>
        <w:t>现炸豆腐色泽很好，出品整体颜色搭配跟店铺装修风格都比较文艺小清新</w:t>
        <w:br/>
        <w:t>口感：★★★</w:t>
        <w:br/>
        <w:t>真正外脆内软，但外皮有点粗糙，吃完舌头有点疼</w:t>
        <w:br/>
        <w:t>味道：★★★★</w:t>
        <w:br/>
        <w:t>现炸豆腐，配上肉酱，辣椒酱，酱萝卜粒和酱油，因为后加的配料不均匀，每块豆腐会因为配比不同都有一些差异，整体是酱油的咸味。</w:t>
        <w:br/>
        <w:br/>
        <w:br/>
        <w:br/>
        <w:br/>
        <w:t>然后是2号佳丽，黑色经典的臭豆腐。</w:t>
        <w:br/>
        <w:t>颜值：★★★</w:t>
        <w:br/>
        <w:t>同样是现炸的豆腐，色泽很好，臭豆腐整体颜色搭配比较传统，看着有点重口味但很有食欲，店铺装修则没什么特色。</w:t>
        <w:br/>
        <w:t>口感：★★★★</w:t>
        <w:br/>
        <w:t>豆腐非常脆，而且没有粗糙感，由于炸得脆，稍微损失了豆腐内部的柔软口感，但豆腐内部被灌了汤汁，咬下去汤汁会流出来，口感更丰富！</w:t>
        <w:br/>
        <w:t>味道：★★★★★</w:t>
        <w:br/>
        <w:t>豆腐现炸后先加辣椒酱，然后会灌入调好的汤汁，汤汁鲜美带一点点酸，每块豆腐都同时有酸，辣，鲜的味道。</w:t>
        <w:br/>
        <w:t>就我们个人口味而言，整体评分：</w:t>
        <w:br/>
        <w:t>文和友：★★★☆，颜值高+外脆内软！</w:t>
        <w:br/>
        <w:t>黑色经典：★★★★，皮脆+汤汁酸辣鲜！</w:t>
        <w:br/>
        <w:t>对于一个广东吃货，似乎还是觉得黑色经典更对胃口哈！</w:t>
        <w:br/>
        <w:br/>
        <w:br/>
        <w:br/>
        <w:br/>
        <w:br/>
        <w:br/>
        <w:br/>
        <w:br/>
        <w:br/>
        <w:br/>
        <w:br/>
        <w:br/>
        <w:br/>
        <w:br/>
        <w:br/>
        <w:br/>
        <w:br/>
        <w:br/>
        <w:br/>
        <w:br/>
      </w:r>
    </w:p>
    <w:p>
      <w:r>
        <w:t>评论：</w:t>
        <w:br/>
        <w:t>1.漂亮的大片，回头我去的话也要好好拍一回写游记！</w:t>
        <w:br/>
        <w:t>2.看了楼主的游记，我的wish list清单上又多了一个地方！</w:t>
        <w:br/>
        <w:t>3.看完啦，太有意思啦！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