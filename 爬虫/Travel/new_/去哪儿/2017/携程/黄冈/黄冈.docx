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1.2017.1过年宜昌神农架自驾游</w:t>
      </w:r>
    </w:p>
    <w:p>
      <w:r>
        <w:t>https://you.ctrip.com/travels/shennongjia147/3343394.html</w:t>
      </w:r>
    </w:p>
    <w:p>
      <w:r>
        <w:t>来源：携程</w:t>
      </w:r>
    </w:p>
    <w:p>
      <w:r>
        <w:t>发表时间：2017-1-30</w:t>
      </w:r>
    </w:p>
    <w:p>
      <w:r>
        <w:t>天数：7 天</w:t>
      </w:r>
    </w:p>
    <w:p>
      <w:r>
        <w:t>游玩时间：1 月</w:t>
      </w:r>
    </w:p>
    <w:p>
      <w:r>
        <w:t>人均花费：2000 元</w:t>
      </w:r>
    </w:p>
    <w:p>
      <w:r>
        <w:t>和谁：亲子</w:t>
      </w:r>
    </w:p>
    <w:p>
      <w:r>
        <w:t>玩法：</w:t>
      </w:r>
    </w:p>
    <w:p>
      <w:r>
        <w:t>旅游路线：神农架，三峡大坝，宜昌，丽橙酒店，夷陵长江大桥，三峡人家，三峡人家，神农顶，官门山，天生桥</w:t>
      </w:r>
    </w:p>
    <w:p>
      <w:r>
        <w:t>正文：</w:t>
        <w:br/>
        <w:t>这几年，每年春节都不在家国内，出去游山成了惯例，今年定了行程，去</w:t>
        <w:br/>
        <w:t>神农架</w:t>
        <w:br/>
        <w:t>！查了些攻略，轻车熟路，大致计划就出来了。23号出发，24号下午到荆州，玩了古城住宿，25号奔</w:t>
        <w:br/>
        <w:t>三峡大坝</w:t>
        <w:br/>
        <w:t>，然后上山到木鱼镇住宿。26，27在山上，28是初一，睡到自然醒，然后下山，路边有玩的就玩，到岳阳，29号开始往回走，玩个赤壁，回来经过景德镇，买点瓷器，打个尖住宿，30回到苏州。</w:t>
        <w:br/>
        <w:t>时间安排不是很紧张，反正是休闲自驾游，走到哪里，吃到哪里，住哪里就行。</w:t>
        <w:br/>
        <w:t>不过因为是过年在山上，按去年的庐山经历，山上酒店要早定的。在携程上搜了下，发现了一家家庭套房式酒店，据介绍是小区的一室一厅。咨询了情况后，立刻定了，25入住，28号离店。果然是一天比一天贵，大年夜要300多，25号只要100多，初一初二的都没有了。</w:t>
        <w:br/>
        <w:t>既然是家庭套房，可以做饭。出发前准备了餐具灶具吃食等，蔬菜及新鲜荤菜可以在路上买。</w:t>
        <w:br/>
        <w:t>准备点衣服零食，带好现金，卡，行驶证，身份证，驾照，就可以出发了。</w:t>
        <w:br/>
        <w:t>23号</w:t>
        <w:br/>
        <w:t>早上苏州出发，到杭州灵隐寺烧香。这是每年的惯例，祈祷2017全家平安健康顺利。</w:t>
        <w:br/>
        <w:t>玩了就奔湖北了。选的日子比较好，路上几乎没有车，定速巡航，刹车都不要的。走杭徽高速， 途中经过宿松县城，这个地方属于安徽。都说安徽穷，宿松县城可一点都看不出来啊，商业繁华，堵车严重，为了吃个晚饭，足足浪费半个小时（晚饭时间不算）。</w:t>
        <w:br/>
        <w:t>果然是吃完饭开不动车，到达黄冈的黄梅县，开不动了，就住宿了。入住的黄梅中亚大酒店，实在不怎样。设施陈旧，电视机小得都没法看。还要268，估计这个价格是因为含了两个早餐的缘故。</w:t>
        <w:br/>
        <w:t>24号</w:t>
        <w:br/>
        <w:t>我们是三个人，早餐券就两个，我就到外面吃了。事实证明这样的酒店早餐不怎样的。正好酒店对面就是一个面店。安徽人民真是实在，一晚牛肉面只要7块，虽然牛肉也只有三块，不过有豆浆随意喝。比起苏州来，良心真是好多了！</w:t>
        <w:br/>
        <w:t>吃完饭刚好看到有婚车，看上去好没有档次啊，一路上后来还看到好几个，都这个样子。比起大城市来差那么一点。</w:t>
        <w:br/>
        <w:t>吃完继续赶路。我发现一个情况。湖北沪渝高速是两车道，但就算是车还算很多，还是可以开110的。很多车会让路，有点德国高速开车的味道。不比沪宁高速，开80也占超车道。</w:t>
        <w:br/>
        <w:t>中午在武汉蔡店区北河西街的地方下高速吃了个饭，正好在导航上发现前段高速严重堵车，吃个饭走国道可以避开。临时一个饭而已，就不讲究了。</w:t>
        <w:br/>
        <w:t>继续赶路，终于到达第一站，荆州古城。</w:t>
        <w:br/>
        <w:t>荆州古城实在不怎么样，来了后悔，还不如苏州的盘门三景呢。人造景点果然比江浙沪差远了。古城和苏州一样，周围是一圈护城河，进出堵车严重。本来订了这里的酒店的，一看荆州这德行，看完古城的一个城门，立马走人了，改签了酒店，达到</w:t>
        <w:br/>
        <w:t>宜昌</w:t>
        <w:br/>
        <w:t>。</w:t>
        <w:br/>
        <w:t>6点多弄好酒店后，就出去吃饭了，也没啥特色的，普通餐而已，不过点了武昌鱼，确实比较嫩。</w:t>
        <w:br/>
        <w:t>不过这里值得一说的是酒店。</w:t>
        <w:br/>
        <w:t>丽橙酒店</w:t>
        <w:br/>
        <w:t>.智， 是一个新酒店，位于</w:t>
        <w:br/>
        <w:t>夷陵长江大桥</w:t>
        <w:br/>
        <w:t>边上。312含一早，江景标房，很不错，设备新，是公寓式酒店。能看到长江和对岸。就是味道大点，过个一年半载，如果有到宜昌，值得一住。</w:t>
        <w:br/>
        <w:t>25号</w:t>
        <w:br/>
        <w:t>早上到附近的万达买了点菜，吃了早饭，出发去</w:t>
        <w:br/>
        <w:t>三峡人家</w:t>
        <w:br/>
        <w:t>。第一个经过的是西陵峡，长江三峡的起点。</w:t>
        <w:br/>
        <w:t>这里售票处附近都有人要帮你买票的 ，价格大概便宜40%。相信他们。我就这么玩的。他们服务做得很好。让你车停出口处（入口和出口一般不在一个地方），有车再把你拉到入口处。谈好价格他就给你去窗口买票。</w:t>
        <w:br/>
        <w:t>路上的景色：</w:t>
        <w:br/>
        <w:t>我就找人买了西陵峡的票，50块钱1人，玩一个景点，然后乘快艇看看西陵峡。</w:t>
        <w:br/>
        <w:t>三峡人家</w:t>
        <w:br/>
        <w:t>附近的景色</w:t>
        <w:br/>
        <w:t>三峡地方玩的东西很多，匆匆忙忙也得一两天吧。我建议以后可以单独来这里玩两到三天，最好有车。</w:t>
        <w:br/>
        <w:t>有人在玩蹦极，蛮刺激的，可惜我是不敢玩了。</w:t>
        <w:br/>
        <w:t>我们就大概玩了下，直奔三峡大坝了。</w:t>
        <w:br/>
        <w:t>快过年了，这个时候人很少。三峡大坝地区车是可以开进去的，只要在入口的地方办个证就行。景区的话一般车不让进，个人建议就不要进了。大门口，买了票后，有景区大巴送到第一个景点，游玩后，会有车接到下一个景点，多方便啊。</w:t>
        <w:br/>
        <w:t>远看大坝</w:t>
        <w:br/>
        <w:t>虽然现在对大坝的争议还是很多，但大坝这个工程还是很宏伟的。</w:t>
        <w:br/>
        <w:t>玩完了，继续赶路，去神农架。山路18弯，晚上有点难开，6点多到达神农架木鱼镇的心怡宾馆。</w:t>
        <w:br/>
        <w:t>这个宾馆是一个老板买了小区的几个一房一厅组成的。我们租的是家庭房，里面有一个大床和一个高低铺，可以住三个人，有厨房，但没有煤气灶。小区是新的，里面住户很少，停车位充足。</w:t>
        <w:br/>
        <w:t>房间里设施一般，但够用了。建议自己带点毛巾。</w:t>
        <w:br/>
        <w:t>路上的景色：</w:t>
        <w:br/>
        <w:t>26号</w:t>
        <w:br/>
        <w:t>早上睡到自然醒，自己做了早饭。吃完后，去滑雪场。这里有四个滑雪场，一个在</w:t>
        <w:br/>
        <w:t>神农顶</w:t>
        <w:br/>
        <w:t>旁边，很小。我们直奔国际滑雪场。国际滑雪场在山顶，从主路进去12公里左右，全是弯弯曲曲的小路，到达山顶。</w:t>
        <w:br/>
        <w:t>现在是淡季，人不多，每天也就3000-4000人次，旺季只能玩2小时，现在可以玩整天，而且票价158一人（只包含滑板手杖鞋子），其他的要租。眼睛，帽子，衣服，手套等。</w:t>
        <w:br/>
        <w:t>我们东西带足了，本来就是冲滑雪来的。只租了个柜子放包啥的。其实也可以不租，不带上去就可以，放车里，需要的话出来拿，门口离停车场就20米，就是麻烦点而已。</w:t>
        <w:br/>
        <w:t>第一次滑雪，请了个教练，140一小时，3个人就是420。如果一个人的话是200一小时。</w:t>
        <w:br/>
        <w:t>基本功学起来还是比较快的，我的建议是摔就摔了，不怕。稍微学了下我就自己玩了，让教练教女儿她们了。摔了好多交啊。</w:t>
        <w:br/>
        <w:t>玩这个累的很，上去是电梯，下来滑，4个来回就有点搞不动了，尤其是脚累，只能歇息会。我们只玩了3个多小时，就准备下山了，单趟到酒店要个把小时的。 回到酒店，躺着一会，就准备晚餐了。时间足够，就这么任性。</w:t>
        <w:br/>
        <w:t>27号</w:t>
        <w:br/>
        <w:t>早上睡到9点多，看来昨天真的累坏了。吃了早饭面条，就出去了。今天往上山的方向走，依次去了</w:t>
        <w:br/>
        <w:t>官门山</w:t>
        <w:br/>
        <w:t>，神农坛和</w:t>
        <w:br/>
        <w:t>天生桥</w:t>
        <w:br/>
        <w:t>。</w:t>
        <w:br/>
        <w:t>官门山从景区入口到正式景点，开车进去要大概6公里，一路也可以走进去，沿途是名花名草，是一处自然景观加博物馆的组合，可惜冬天这里没怎么下雪，所以看不到比较好的特别的景色，而且冬天是枯水期，所以没有溪水和瀑布。不过这里有很多自然博物馆，地质，动植物，文化等，扫扫盲也是不错的。</w:t>
        <w:br/>
        <w:t>神农坛就在大道边上，纯粹是人工景观了，主要是有古代炎帝的雕像和24节气的一些说明，里面有很多介绍树木的，还有人留了到此一游，算是向炎帝和大自然祈福吧。</w:t>
        <w:br/>
        <w:t>天生桥从主路进去也要开6-7公里，这里个人觉得倒是和官门山一样，值得进去的。景观虽然不大，但天然瀑布还是不错的。这里还布置了很多古代小作坊，例如酿酒，纺纱，立式卧式车水等等，有教育意义。</w:t>
        <w:br/>
        <w:t>本来想去神农顶的，结果最后一天车队不发车，去不了了。神农顶从主道的景区入口到景区有好几公里路，路上有积雪，不让自己开车去，车队大年夜不发车。</w:t>
        <w:br/>
        <w:t>这里温差很大的，从天生桥到国际滑雪场，60公里的路，天气是两个世界。以我们住的木鱼镇为分界点，神农顶和滑雪场下雪的话，我们去的三个景点顶多下雨，有时候雨都不下。山里的天气就这么变化无常。</w:t>
        <w:br/>
        <w:t>三个景点玩下来四点多，打道回府做年夜饭了，然后就看春晚。自从某次春晚觉得不好看后，我几乎10年不怎么看春晚了，这次也不例外，看了会觉得无聊就睡觉了。</w:t>
        <w:br/>
        <w:t>神农架的总结：本来觉得这里应该穷山恶水的，即使不是这样，也觉得路边应该没啥好房，没啥好路的。此次一游，完全颠覆了来时假想。从进山直到山路，双车道水泥路修的很好，路边农家乐，民宿相当漂亮。而且山里建了很多小区，高层，多成都有，跟城市里差不多。可见中国的发展，如此成就，要感谢中国共产党！相信中国会发展得越来越好！</w:t>
        <w:br/>
        <w:t>28号</w:t>
        <w:br/>
        <w:t>9点出发，开始回程道路。进山的路上有王昭君镇，因为对神农架的景点有点小失望，我们就没有去。</w:t>
        <w:br/>
        <w:t>本来计划回程先到岳阳再到赤壁，后到苏州的。弟弟非得要让去杭州聚下，所以放弃了岳阳，直奔赤壁。山区有点下雨，到了山下就不下了。万恶的导航，导了一条断头路，被挡在了长江以北的仙洪高速口。幸亏之前大概了解了路，赶紧和赤壁售票处确认，确定赤壁到对面的洪湖有轮渡，17:30是最后一趟。正好出口下去是S329 到洪湖的。因祸得福，平生第一次坐轮渡。</w:t>
        <w:br/>
        <w:t>到赤壁17:00， 17:30 有一场表演，来了肯定要看啊。这里的整个景区是不收费的，但要进去马场看表演德买票，50一人。表演还是不错的，主要讲述赤壁历史，新野之战，小乔等你来，...篝火， 最后以小苹果结尾。</w:t>
        <w:br/>
        <w:t>18点多从景区出来的时候，任然有大批的人和车涌入，看来这里是火爆的地方啊。我们直奔咸宁，夜宿天池度假酒店。酒店前台是镇江人，好亲切哦。</w:t>
        <w:br/>
        <w:t>29号就是回程了，一路高速到杭州，全家聚会，不再叙了。</w:t>
        <w:br/>
        <w:t>旅途感言：个人觉得，要比人工景观，没有比江浙沪更好的了，比天然景观，有啥啊，不就是树啊山啊的，开车这么累，跑那么远，不太值得。^O^, 主要 还是去看看历史，走走祖国的山水。中国万岁！</w:t>
      </w:r>
    </w:p>
    <w:p>
      <w:r>
        <w:t>评论：</w:t>
        <w:br/>
        <w:t>1.开车方便吗？怕有雪路</w:t>
        <w:br/>
        <w:t>2.楼主照片游记不错，冬天的神农架风景一般，19年春节本来想去神农架的，看来要改夏天去了。</w:t>
        <w:br/>
        <w:t>3.请教作者，今年春节带孩子去耍雪，一家三口重庆出发到大九湖-神农顶景区，冬季自驾车能进山吗，不想做旅游巴士，耍不畅快，防滑链需要提前准备还是到时候去租。</w:t>
        <w:br/>
        <w:t>4.可以可以</w:t>
        <w:br/>
        <w:t>5.5-10月份</w:t>
        <w:br/>
        <w:t>6.游记写的真棒，照片拍的也很好，我能转发吗？会注明地址和作者</w:t>
        <w:br/>
        <w:t>7.谢谢！</w:t>
        <w:br/>
        <w:t>8.想去这里不是两三天了，看你这么玩的很不错呢，做攻略的时候会好好参考的，谢谢分享！</w:t>
        <w:br/>
        <w:t>9.还有更多照片吗？想看~能再更新一些吗？我喜欢看人文的。</w:t>
        <w:br/>
        <w:t>10.一直喜欢旅行，就是没有写游记的习惯，向你学习了！</w:t>
      </w:r>
    </w:p>
    <w:p>
      <w:pPr>
        <w:pStyle w:val="Heading2"/>
      </w:pPr>
      <w:r>
        <w:t>2.粉墙黛瓦  水墨徽州</w:t>
      </w:r>
    </w:p>
    <w:p>
      <w:r>
        <w:t>https://you.ctrip.com/travels/shexian527/3268855.html</w:t>
      </w:r>
    </w:p>
    <w:p>
      <w:r>
        <w:t>来源：携程</w:t>
      </w:r>
    </w:p>
    <w:p>
      <w:r>
        <w:t>发表时间：2017-3-4</w:t>
      </w:r>
    </w:p>
    <w:p>
      <w:r>
        <w:t>天数：8 天</w:t>
      </w:r>
    </w:p>
    <w:p>
      <w:r>
        <w:t>游玩时间：4 月</w:t>
      </w:r>
    </w:p>
    <w:p>
      <w:r>
        <w:t>人均花费：</w:t>
      </w:r>
    </w:p>
    <w:p>
      <w:r>
        <w:t>和谁：夫妻</w:t>
      </w:r>
    </w:p>
    <w:p>
      <w:r>
        <w:t>玩法：自由行，摄影，人文，自驾</w:t>
      </w:r>
    </w:p>
    <w:p>
      <w:r>
        <w:t>旅游路线：九江，西递，歙县，徽州古城，许国石坊，渔梁坝，新安江山水画廊，鲍家花园，青山，太平桥，陶行知纪念馆，婺源，江岭，彩虹桥，思溪延村，洪村，婺源江湾大酒店，浔阳，庐山，东林寺，浔阳楼，石钟山，白鹿洞书院</w:t>
      </w:r>
    </w:p>
    <w:p>
      <w:r>
        <w:t>正文：</w:t>
        <w:br/>
        <w:t>婺源江湾大酒店</w:t>
        <w:br/>
        <w:t>¥</w:t>
        <w:br/>
        <w:t>185</w:t>
        <w:br/>
        <w:t>起</w:t>
        <w:br/>
        <w:t>立即预订&gt;</w:t>
        <w:br/>
        <w:t>展开更多酒店</w:t>
        <w:br/>
        <w:t>古徽州自驾游路线图</w:t>
        <w:br/>
        <w:t>古徽州自驾游行程单</w:t>
        <w:br/>
        <w:t>详细行程：</w:t>
        <w:br/>
        <w:t>第一站：龙感湖。</w:t>
        <w:br/>
        <w:t>龙感湖区是先生的故乡，隶属于湖北省黄冈市，地处鄂赣皖三省交界，北邻安庆，南接</w:t>
        <w:br/>
        <w:t>九江</w:t>
        <w:br/>
        <w:t>。龙感湖一个美丽的淡水湖泊，古称彭蠡泽，雷池故地，东晋时期著名的成语典故“不越雷池一步”即是这里。周边主要景点：大别山、五祖寺、龙感湖湿地、油菜花。</w:t>
        <w:br/>
        <w:t>第二站：祁门。</w:t>
        <w:br/>
        <w:t>祁门茶叶生产历史悠久，早在唐代就有十分繁盛的茶市，是“中国红茶之乡”。因为先生和我都是嗜茶之人，所以特地到祁门去品尝和选购祁门红茶。</w:t>
        <w:br/>
        <w:t>伴着绵绵细雨前行，两侧的美景有如仙境一般</w:t>
        <w:br/>
        <w:t>下高速向市区方向前行不远，就到了这家润天红茶叶店。我和先生在隔壁的农家乐点完菜，就坐在这里和老板品茶聊天，老板和店里小美女都很实在，说能遇到爱茶懂茶的人，聊聊天就很快乐，无所谓是否购买，给我们泡了好多种好茶品茗。</w:t>
        <w:br/>
        <w:t>这个农家乐口味也很地道</w:t>
        <w:br/>
        <w:t>茶业店对面的祁红博物馆，随便转转，了解一下茶文化。</w:t>
        <w:br/>
        <w:t>祁门短暂停留后，继续前行，前往</w:t>
        <w:br/>
        <w:t>西递</w:t>
        <w:br/>
        <w:t>。</w:t>
        <w:br/>
        <w:t>第三站：黟县。</w:t>
        <w:br/>
        <w:t>主要景点：西递、南屏、宏村</w:t>
        <w:br/>
        <w:t>1.西递：</w:t>
        <w:br/>
        <w:t>西递镇是一个由胡氏家庭几十代子孙繁衍延绵而形成的古村落。是中国十佳最具魅力名镇之一，是明清古民居建筑的艺术宝库。</w:t>
        <w:br/>
        <w:t>提起西递，首先想到的就是胡姓，所以我们选择入住胡公馆，吃胡家土菜。西递胡，是有着“真李假胡”和“明经胡氏”之称的李唐后裔。胡姓先祖胡昌翼是唐昭宗李晔幼子，因避朱温之乱，随胡三公避难改姓胡。后一直在西递繁衍生息。</w:t>
        <w:br/>
        <w:t>胡公馆的雕花木床</w:t>
        <w:br/>
        <w:t>“荆藩首相”胡文光刺史牌坊</w:t>
        <w:br/>
        <w:t>雕梁画栋、别具特色的西递古建筑群</w:t>
        <w:br/>
        <w:t>舌尖上的中国拍摄地：方鑫玉臭豆腐。看看这些长毛有些恐怖，吃起来很香。</w:t>
        <w:br/>
        <w:t>2.南屏：</w:t>
        <w:br/>
        <w:t>南屏是一座有千年历史的古村落，距西递仅14公里，因拍摄《菊豆》、《卧虎藏龙》而知名。因时间紧，我们只在南屏村外边转转，看看桑园、茶园、油菜花。没去看影视基地。</w:t>
        <w:br/>
        <w:t>4.宏村。</w:t>
        <w:br/>
        <w:t>宏村有“画里乡村”之称，建筑主要是住宅和私家园林，也有书院和祠堂。各类建筑的木雕、砖雕和石雕等细腻精美，是徽派建筑的典型代表。村内街巷大都傍水而建，隔水相望，画里一般。</w:t>
        <w:br/>
        <w:t>宏村至岩寺路边的徽州味道，别具特色的美食。</w:t>
        <w:br/>
        <w:t>路边即景</w:t>
        <w:br/>
        <w:t>第四站：岩寺。</w:t>
        <w:br/>
        <w:t>岩寺位于徽州区东部，素有“黄山南大门”之称。1938年，新四军在岩寺点燃了东进抗日的燎原之火。到岩寺，主要参观了新四军军部旧址。</w:t>
        <w:br/>
        <w:t>第五站：</w:t>
        <w:br/>
        <w:t>歙县</w:t>
        <w:br/>
        <w:t>。</w:t>
        <w:br/>
        <w:t>歙县是徽州六县之一，古徽州府治所在地，徽商、徽菜的主要发源地。素有“东南邹鲁“、徽商故里”、“文物之海”、“程朱故里”、”礼仪之邦”等美称。是文房四宝之徽墨、歙砚的主要产地。出高速不远，就有个徽州歙砚博物馆，爱好书法的可以选购几方老坑砚台和徽墨。主要景点有：</w:t>
        <w:br/>
        <w:t>徽州古城</w:t>
        <w:br/>
        <w:t>、棠越牌坊群、</w:t>
        <w:br/>
        <w:t>许国石坊</w:t>
        <w:br/>
        <w:t>、</w:t>
        <w:br/>
        <w:t>渔梁坝</w:t>
        <w:br/>
        <w:t>、</w:t>
        <w:br/>
        <w:t>新安江山水画廊</w:t>
        <w:br/>
        <w:t>、阳产村等。</w:t>
        <w:br/>
        <w:t>1.住宿。</w:t>
        <w:br/>
        <w:t>九月徽州是在徽州古城景区内的一个别具特色的民宿，老板娘是个有品味的文青，客栈位置很好，旁边就是许国石坊，客栈内布置很温馨舒适，到古城门口打个电话，老板娘便会派人出来相迎，不必购买古城门票。</w:t>
        <w:br/>
        <w:t>客栈的网红“三胖”</w:t>
        <w:br/>
        <w:t>老板娘的温馨提示</w:t>
        <w:br/>
        <w:t>2.美食。</w:t>
        <w:br/>
        <w:t>徽州几日的晚餐都是选择离客栈不远的龙凤徽菜楼，这里的美食百吃不厌。</w:t>
        <w:br/>
        <w:t>最具特色和营养的石耳炖石鸡</w:t>
        <w:br/>
        <w:t>蒸腊肉</w:t>
        <w:br/>
        <w:t>著名徽菜臭鳜鱼</w:t>
        <w:br/>
        <w:t>炒笋和炖笋</w:t>
        <w:br/>
        <w:t>其他特色小菜</w:t>
        <w:br/>
        <w:t>早餐：老虎灶小吃</w:t>
        <w:br/>
        <w:t>3.游玩。</w:t>
        <w:br/>
        <w:t>棠越牌坊群：</w:t>
        <w:br/>
        <w:t>共七座牌坊，是棠樾鲍氏“忠、孝、节、义”伦理道德的体现。棠樾鲍氏即是我们所熟知的春秋时期鲍叔牙的后裔。</w:t>
        <w:br/>
        <w:t>建筑学上的“门当户对”：</w:t>
        <w:br/>
        <w:t>门口相对而放置呈扁形的一对石鼓叫门当，门楣上的四条圆木称户对。石鼓的大小和户对的数量代表官员的品级，户对都是双数，四个户对，对应四品以上官员。文官用方形，武官用圆形。</w:t>
        <w:br/>
        <w:t>鲍家花园</w:t>
        <w:br/>
        <w:t>：</w:t>
        <w:br/>
        <w:t>原为清乾隆、嘉庆年间著名徽商、盐法道员鲍启运的私家花园，是典型的古徽派园林与徽派盆景相结合的中国私家园林，与苏州拙政园、留园、狮子林和无锡蠡园、梅园齐名。</w:t>
        <w:br/>
        <w:t>新安江山水画廊：</w:t>
        <w:br/>
        <w:t>乘船在素有“东方多瑙河之称”的新安江穿行而过，看徽派古民居点缀在</w:t>
        <w:br/>
        <w:t>青山</w:t>
        <w:br/>
        <w:t>绿水之间。中途可上岸观看两个景点。</w:t>
        <w:br/>
        <w:t>阳产村：</w:t>
        <w:br/>
        <w:t>阳产，是一个依山而筑的小山寨，有鳞次栉比、错落有致、质朴壮观的土楼群。这里由于地势高，道路狭窄，交通不便，来往的人很好，因而更显质朴。</w:t>
        <w:br/>
        <w:t>渔梁坝：</w:t>
        <w:br/>
        <w:t>是新安江上游最古老、规模最大的古代拦河坝，是徽州古代最知名的水利工程，被称为“江南第一都江堰”。</w:t>
        <w:br/>
        <w:t>徽州古城</w:t>
        <w:br/>
        <w:t>许国石坊：</w:t>
        <w:br/>
        <w:t>又名大学士坊，俗称“八脚牌楼”。全国少见的明代大型石牌坊和中国现存在的唯一的一座八角牌楼，已成为徽州古城的象征之一。被誉为“东方的凯旋门”。</w:t>
        <w:br/>
        <w:t>太平桥</w:t>
        <w:br/>
        <w:t>—十六孔拱形石桥：传说，古代民间只准建单孔桥，造双孔有欺君之罪。歙县一寡妇为修善事，建造了这座16孔桥，因为双数而犯了王法，处剥皮之刑，寡妇含冤而死。所以后人也称太平桥为“人皮桥”，“寡妇桥”。</w:t>
        <w:br/>
        <w:t>陶行知纪念馆</w:t>
        <w:br/>
        <w:t>第六站：</w:t>
        <w:br/>
        <w:t>婺源</w:t>
        <w:br/>
        <w:t>。</w:t>
        <w:br/>
        <w:t>婺源是古徽州一府六县之一，素有“书乡”、“茶乡”之称，被誉为“中国最美的乡村“。主要景点有</w:t>
        <w:br/>
        <w:t>江岭</w:t>
        <w:br/>
        <w:t>、江湾、晓起、</w:t>
        <w:br/>
        <w:t>彩虹桥</w:t>
        <w:br/>
        <w:t>、严田、</w:t>
        <w:br/>
        <w:t>思溪延村</w:t>
        <w:br/>
        <w:t>。</w:t>
        <w:br/>
        <w:t>路边的美景</w:t>
        <w:br/>
        <w:t>长寿古里</w:t>
        <w:br/>
        <w:t>洪村</w:t>
        <w:br/>
        <w:t>严田风景区</w:t>
        <w:br/>
        <w:t>乘船游彩虹桥</w:t>
        <w:br/>
        <w:t>思溪延村：</w:t>
        <w:br/>
        <w:t>婺源也是歙砚的主要产地，在这里除了观赏美景，还可顺道逛逛卖歙砚的店，感觉价格还算公道。</w:t>
        <w:br/>
        <w:t>婺源江湾大酒店</w:t>
        <w:br/>
        <w:t>楼下的美景</w:t>
        <w:br/>
        <w:t>江岭</w:t>
        <w:br/>
        <w:t>江湾萧江是西汉开国功臣萧何、梁武帝萧衍的后代，后改江姓。</w:t>
        <w:br/>
        <w:t>晓起的皇菊比较有名，到晓起主要是品尝和购买皇菊。</w:t>
        <w:br/>
        <w:t>第七站：景德镇。</w:t>
        <w:br/>
        <w:t>景德镇 别名 “瓷都”，历史上是官窑之地。宋真宗景德元年因产青白瓷质地优良，遂以皇帝年号为名置景德镇，沿用至今。主要景点有陶瓷民俗博物馆和浮梁古县衙。晚上可以逛逛陶瓷商贸城买些漂亮的瓷器摆设和茶具。</w:t>
        <w:br/>
        <w:t>陶瓷制作流程</w:t>
        <w:br/>
        <w:t>CCTV录制</w:t>
        <w:br/>
        <w:t>浮梁古城</w:t>
        <w:br/>
        <w:t>第八站：九江。</w:t>
        <w:br/>
        <w:t>九江古称</w:t>
        <w:br/>
        <w:t>浔阳</w:t>
        <w:br/>
        <w:t>，主要景点有</w:t>
        <w:br/>
        <w:t>庐山</w:t>
        <w:br/>
        <w:t>、鄱阳湖、</w:t>
        <w:br/>
        <w:t>东林寺</w:t>
        <w:br/>
        <w:t>、</w:t>
        <w:br/>
        <w:t>浔阳楼</w:t>
        <w:br/>
        <w:t>、烟水亭、</w:t>
        <w:br/>
        <w:t>石钟山</w:t>
        <w:br/>
        <w:t>、</w:t>
        <w:br/>
        <w:t>白鹿洞书院</w:t>
        <w:br/>
        <w:t>等。因其他景点以前都去过，此次顺路游览了因苏轼《石钟山记》而闻名的，号称“江湖锁钥”的石钟山。石钟山位于长江与鄱阳湖交汇处，站在山上，可远眺庐山烟云，近睹江湖清浊。</w:t>
        <w:br/>
        <w:t>游完石钟山，驱车返回龙感湖，结束行程。</w:t>
      </w:r>
    </w:p>
    <w:p>
      <w:r>
        <w:t>评论：</w:t>
        <w:br/>
        <w:t>1.乐在其中</w:t>
        <w:br/>
        <w:t>2.热情友善</w:t>
        <w:br/>
        <w:t>3.西递宏村婺源</w:t>
        <w:br/>
        <w:t>4.整个行程里面最推荐去哪个地方呢？</w:t>
        <w:br/>
        <w:t>5.楼主的经历让我这个刚刚爱上旅游的人有点震撼，越发坚定了</w:t>
        <w:br/>
        <w:t>6.这个地方的人对游客友好么？</w:t>
        <w:br/>
        <w:t>7.古色古香但睡着硌人！</w:t>
        <w:br/>
        <w:t>8.谢谢😊</w:t>
        <w:br/>
        <w:t>9.此攻略对旅游行程做了周密安排，作者精通所到之处的人文、历史，对景点的由来l及典故介绍的非常精彩，赏的是人间仙境，品的是舌尖中国！宛如文人墨客采风之作！</w:t>
        <w:br/>
        <w:t>10.深有同感</w:t>
      </w:r>
    </w:p>
    <w:p>
      <w:pPr>
        <w:pStyle w:val="Heading2"/>
      </w:pPr>
      <w:r>
        <w:t>3.三国周郎赤壁——湖北蒲圻（赤壁市）</w:t>
      </w:r>
    </w:p>
    <w:p>
      <w:r>
        <w:t>https://you.ctrip.com/travels/chibi1135/3394973.html</w:t>
      </w:r>
    </w:p>
    <w:p>
      <w:r>
        <w:t>来源：携程</w:t>
      </w:r>
    </w:p>
    <w:p>
      <w:r>
        <w:t>发表时间：2017-3-22</w:t>
      </w:r>
    </w:p>
    <w:p>
      <w:r>
        <w:t>天数：</w:t>
      </w:r>
    </w:p>
    <w:p>
      <w:r>
        <w:t>游玩时间：</w:t>
      </w:r>
    </w:p>
    <w:p>
      <w:r>
        <w:t>人均花费：</w:t>
      </w:r>
    </w:p>
    <w:p>
      <w:r>
        <w:t>和谁：</w:t>
      </w:r>
    </w:p>
    <w:p>
      <w:r>
        <w:t>玩法：自由行，摄影，人文，省钱，周末游</w:t>
      </w:r>
    </w:p>
    <w:p>
      <w:r>
        <w:t>旅游路线：赤壁，湖北，黄冈，赤壁古战场，三峡大坝</w:t>
      </w:r>
    </w:p>
    <w:p>
      <w:r>
        <w:t>正文：</w:t>
        <w:br/>
        <w:t>那些年，票在旅途。带你去一个你曾经去过或者没去过的地方。</w:t>
        <w:br/>
        <w:t>苏轼《念奴娇·</w:t>
        <w:br/>
        <w:t>赤壁</w:t>
        <w:br/>
        <w:t>怀古》</w:t>
        <w:br/>
        <w:t>大江东去，浪淘尽，千古风流人物。故垒西边，人道是，三国周郎赤壁。乱石穿空，惊涛拍岸，卷起千堆雪。江山如画，一时多少豪杰。</w:t>
        <w:br/>
        <w:t>遥想公瑾当年，小乔初嫁了，雄姿英发。羽扇纶巾，谈笑间，樯橹灰飞烟灭。故国神游，多情应笑我，早生华发。人生如梦，一樽还酹江月。</w:t>
        <w:br/>
        <w:t>关于赤壁的来由，一说长江岸的三国古战场，岩壁石矶赤红，故名赤壁；另一说法，因赤壁大战战火映红了岩崖故名。黄州（今</w:t>
        <w:br/>
        <w:t>湖北</w:t>
        <w:br/>
        <w:t>黄冈</w:t>
        <w:br/>
        <w:t>）临江有矶，因石色赤赭也名赤壁。然而此赤壁非彼三国赤壁，只是同名而已。</w:t>
        <w:br/>
        <w:t>话说苏轼因“乌台诗案”被贬黄州（今湖北黄冈），在黄州生活了四年零四个月，写下千古名篇《念奴娇·赤壁怀古》和《前赤壁赋》、《后赤壁赋》。苏大学士错把黄州当成三国赤壁了，“人道是，三国周郎赤壁”，因此黄州也得名文赤壁。真正的三国</w:t>
        <w:br/>
        <w:t>赤壁古战场</w:t>
        <w:br/>
        <w:t>，在湖北的蒲圻(pú qí )，蒲圻也称武赤壁。赤壁之战最终奠定魏蜀吴鼎立之势。1998年6月蒲圻市更名为赤壁市（县级市），也是地名经济。</w:t>
        <w:br/>
        <w:t>2002年 赤壁市 赤壁镇 景区门票25元</w:t>
        <w:br/>
        <w:t>不知有多少人想来赤壁怀古。三国赤壁之战的古战场在蒲圻市（今赤壁市）的赤壁镇。赤壁镇坐拥长江，作为游览区面积不算大。</w:t>
        <w:br/>
        <w:t>2002年来赤壁镇时，游客也不多。</w:t>
        <w:br/>
        <w:t>赤壁矶头临江悬崖上，有石刻“赤壁”二字，各长150厘米、宽104厘米，相传是周瑜破曹后，一时兴起，挥剑在石上刻下。但据字体考证，为唐人所书。赤壁二字上有一个白色“鸾”字，为道教符号，为镇妖之用。赤壁之战，曹操十几万人马葬入江中，阴魂不散，夜晚在江中苦泣，此符号一刻，可驱散其阴魂。</w:t>
        <w:br/>
        <w:t>2002年 赤壁市 赤壁镇 赤壁石刻</w:t>
        <w:br/>
        <w:t>2002年 赤壁市 赤壁镇 周瑜石雕像</w:t>
        <w:br/>
        <w:t>周瑜石雕像立于长江边上的赤壁矶头，1987年立。周瑜系赤壁之战中孙、刘联军的总指挥，赤壁之战中，功绩第一，后病逝。受小说《三国演义》的影响，我们总以为赤壁之战的首功是诸葛亮，特别是火攻和诸葛亮借东风等等，还有“既生瑜何生亮”的感慨，其实不然。</w:t>
        <w:br/>
        <w:t>2002年 赤壁市 赤壁镇 拜风台（武侯宫）</w:t>
        <w:br/>
        <w:t>不用说，这是三国演义里的诸葛亮借东风的地方。当年他让周瑜为他搭起高九尺的七星坛，然后自己在坛上做法。几天之后，果然刮起了东南风，火烧曹操连营，取得赤壁之战的胜利。当然这只是小说和民间传说而已。当年我进去看的时候，没有游客。这是民国建筑。</w:t>
        <w:br/>
        <w:t>2002年 赤壁市 赤壁镇 凤雏庵</w:t>
        <w:br/>
        <w:t>建于1846年，原为九重大殿，今仅存一间，凤雏即庞统，诸葛亮称卧龙。凤雏庵即当年庞统读书的庐舍。座落在金鸾山腰。传说，庞统死后化为凤凰又飞回了金鸾山，金鸾山由此而得名，鸾即凤也。</w:t>
        <w:br/>
        <w:t>相传赤壁大战中，庞统在草庵内披阅兵书时，巧遇蒋干，遂偕同蒋干过江，向曹操献连环计，使曹操水军“灰飞烟灭”，大败于赤壁。</w:t>
        <w:br/>
        <w:t>2002年 赤壁市 赤壁镇 赤壁大战陈列馆</w:t>
        <w:br/>
        <w:t>仔细看，整个建筑轮廓是船型，因为赤壁大战是一场水面舰船的战役。当年来的时候，旅游人气也不旺。</w:t>
        <w:br/>
        <w:t>2002年 赤壁市 陆水旅游</w:t>
        <w:br/>
        <w:t>湖北素有千湖之省之称。赤壁市境内陆水湖景区在市郊，水域面积57平方公里，湖中800多座岛屿、半岛星罗棋布，因此，又有“千岛湖”之称。三国东吴的大都督陆逊曾经驻军于此，故名陆水。</w:t>
        <w:br/>
        <w:t>多年前怀着好奇心来到这里，不是为了游湖，也不是为了寻古，是为了一睹亚洲最大的粘土坝，还有三峡实验坝。</w:t>
        <w:br/>
        <w:t>2002年 赤壁市 陆水 长江三峡试验坝</w:t>
        <w:br/>
        <w:t>长江三峡试验坝全称是陆水湖水利枢纽工程。1954年，长江流域经历了建国后一场全流域性的特大洪水，给整个长江流域所造成巨大损失。如何从根本上解决长江的洪水灾害，成为中央和地方政府急需解决的一个难题。为了根治长江洪水，早在孙中山的《建国大纲》就提及建</w:t>
        <w:br/>
        <w:t>三峡大坝</w:t>
        <w:br/>
        <w:t>的构想。限于当时的国力和技术问题，1958年由毛泽东、周恩来亲自批准而修建的长江三峡试验坝动工，1967年7月完工，当时此项工程是半军事化管理的国家级保密工程。陆水试验枢纽一共取得了200多项试验成果，在今天看来，这些试验依然具有极高的科学价值和指导意义。</w:t>
        <w:br/>
        <w:t>2002我来到长江三峡试验坝看这这水利枢纽工程时，感觉就是一个普通的小水电规模。我下到能下的位置，看了看，尽管不懂水利，也是一股着好奇。</w:t>
        <w:br/>
        <w:t>单看这个水电站工程并不大，要知道此枢纽工程，由时任湖北省省长主持开工，六万施工人员参加的大工程。特别是8号副坝，全长1543米，全部由人工碾压而成，为亚洲第一粘土大坝。</w:t>
        <w:br/>
        <w:t>2002年 赤壁市 陆水 亚洲第一粘土大坝</w:t>
        <w:br/>
        <w:t>大坝上筑路，当年我顶着烈日，没有一丝的遮拦，1500米，全程走过这座亚洲第一粘土大坝，立马皮肤也被晒伤了。</w:t>
        <w:br/>
        <w:t>更多内容</w:t>
        <w:br/>
        <w:t>今日头条：票在旅途</w:t>
        <w:br/>
        <w:t>微信公众号：票在旅途</w:t>
        <w:br/>
        <w:t>新浪微博：票在旅途</w:t>
      </w:r>
    </w:p>
    <w:p>
      <w:r>
        <w:t>评论：</w:t>
        <w:br/>
        <w:t>1.那时还没有数码，更没有手机拍照。写到后面，2007年吧，用了数码，想什么照片，只要有都可以提供</w:t>
        <w:br/>
        <w:t>2.只要不遇到雨季，估计都很好。</w:t>
        <w:br/>
        <w:t>3.好棒的游记，想知道5月份去这里玩天气好么？</w:t>
        <w:br/>
        <w:t>4.片片可以再发一点吗~~</w:t>
        <w:br/>
        <w:t>5.光看些文字描述可不能满足我</w:t>
      </w:r>
    </w:p>
    <w:p>
      <w:pPr>
        <w:pStyle w:val="Heading2"/>
      </w:pPr>
      <w:r>
        <w:t>4.鄂州-黄冈</w:t>
      </w:r>
    </w:p>
    <w:p>
      <w:r>
        <w:t>https://you.ctrip.com/travels/huanggang859/3408417.html</w:t>
      </w:r>
    </w:p>
    <w:p>
      <w:r>
        <w:t>来源：携程</w:t>
      </w:r>
    </w:p>
    <w:p>
      <w:r>
        <w:t>发表时间：2017-4-9</w:t>
      </w:r>
    </w:p>
    <w:p>
      <w:r>
        <w:t>天数：</w:t>
      </w:r>
    </w:p>
    <w:p>
      <w:r>
        <w:t>游玩时间：</w:t>
      </w:r>
    </w:p>
    <w:p>
      <w:r>
        <w:t>人均花费：</w:t>
      </w:r>
    </w:p>
    <w:p>
      <w:r>
        <w:t>和谁：</w:t>
      </w:r>
    </w:p>
    <w:p>
      <w:r>
        <w:t>玩法：</w:t>
      </w:r>
    </w:p>
    <w:p>
      <w:r>
        <w:t>旅游路线：</w:t>
      </w:r>
    </w:p>
    <w:p>
      <w:r>
        <w:t>正文：</w:t>
        <w:br/>
        <w:t>从武汉坐高铁往返于两个城市很便捷，在武汉站坐车单程票二三十，用时半小时左右。两个城市之间有轮渡，它们本身就是挨着隔着个长江而已。但是三月底去轮渡检修没开。也有公交车，五元一位107和108路，看到的地方，参考时间一小时。</w:t>
        <w:br/>
        <w:t>鄂州去看了龙蟠矶在观音阁公园，从鄂州站坐公交直达多路车可以到10和5路。在这可以坐轮渡，或者前走十五分钟可以坐公交去黄冈。</w:t>
        <w:br/>
        <w:t>黄冈去了东坡赤壁景区门票四十元，现在可以买联票，二百元很多地方可以玩，武汉e旅游。这个景区是写下赤壁赋的地方不是真的古战场。</w:t>
        <w:br/>
        <w:t>东坡赤壁景区</w:t>
        <w:br/>
        <w:t>街景</w:t>
        <w:br/>
        <w:t>土家煲九十元，三人份</w:t>
        <w:br/>
        <w:t>菜市场</w:t>
        <w:br/>
        <w:t>观音阁公园</w:t>
        <w:br/>
        <w:t>龙蟠矶</w:t>
        <w:br/>
        <w:t>轮渡</w:t>
        <w:br/>
        <w:t>高铁上的风景</w:t>
      </w:r>
    </w:p>
    <w:p>
      <w:r>
        <w:t>评论：</w:t>
        <w:br/>
        <w:t>1.谢谢大家</w:t>
        <w:br/>
        <w:t>2.在同一个地方拍过照片哟，就像又去了一次一样。</w:t>
        <w:br/>
        <w:t>3.游记不错，先看看。做点功课什么的。</w:t>
        <w:br/>
        <w:t>4.可以写得更好更多些，更干货些的，加油。</w:t>
        <w:br/>
        <w:t>5.看了这个都想去当地眼见为实一下，太漂亮了。</w:t>
      </w:r>
    </w:p>
    <w:p>
      <w:pPr>
        <w:pStyle w:val="Heading2"/>
      </w:pPr>
      <w:r>
        <w:t>5.感受“千里大别山 美景在罗田”的独特魅力（图）</w:t>
      </w:r>
    </w:p>
    <w:p>
      <w:r>
        <w:t>https://you.ctrip.com/travels/luotian2717/3423314.html</w:t>
      </w:r>
    </w:p>
    <w:p>
      <w:r>
        <w:t>来源：携程</w:t>
      </w:r>
    </w:p>
    <w:p>
      <w:r>
        <w:t>发表时间：2017-4-23</w:t>
      </w:r>
    </w:p>
    <w:p>
      <w:r>
        <w:t>天数：2 天</w:t>
      </w:r>
    </w:p>
    <w:p>
      <w:r>
        <w:t>游玩时间：4 月</w:t>
      </w:r>
    </w:p>
    <w:p>
      <w:r>
        <w:t>人均花费：</w:t>
      </w:r>
    </w:p>
    <w:p>
      <w:r>
        <w:t>和谁：和朋友</w:t>
      </w:r>
    </w:p>
    <w:p>
      <w:r>
        <w:t>玩法：自由行，摄影，人文，美食</w:t>
      </w:r>
    </w:p>
    <w:p>
      <w:r>
        <w:t>旅游路线：罗田，湖北，黄冈，武汉，大别山宾馆，天堂寨风景区，薄刀峰</w:t>
      </w:r>
    </w:p>
    <w:p>
      <w:r>
        <w:t>正文：</w:t>
        <w:br/>
        <w:t>罗田大别山宾馆</w:t>
        <w:br/>
        <w:t>¥</w:t>
        <w:br/>
        <w:t>-1</w:t>
        <w:br/>
        <w:t>起</w:t>
        <w:br/>
        <w:t>立即预订&gt;</w:t>
        <w:br/>
        <w:t>展开更多酒店</w:t>
        <w:br/>
        <w:t>央广网北京4月23日消息（记者 冯赣勇）童年时，记者曾经看过一部上个世纪六十年代，由曾经执导演过电影《庐山恋》的上海电影制片厂著名导演黄祖模导演，安徽电影制片厂摄制的黑白故事影片《风雪大别山》，自此，记者记住了大别山这个名字。但是万没想到，几十年后记者有机会与大别山亲密接触，而且更是有了一次“千里大别山 美景在</w:t>
        <w:br/>
        <w:t>罗田</w:t>
        <w:br/>
        <w:t>”的难忘的魅力采风之旅。</w:t>
        <w:br/>
        <w:t>穿罗田县城而过的义水河（摄影：冯赣勇）</w:t>
        <w:br/>
        <w:t>2017年4月17日上午，记者应中国医药卫生事业发展基金会专项基金主任徐楚芹的邀请，前往她的故乡</w:t>
        <w:br/>
        <w:t>湖北</w:t>
        <w:br/>
        <w:t>黄冈</w:t>
        <w:br/>
        <w:t>罗田采风。在徐楚芹主任的陪同下记者从</w:t>
        <w:br/>
        <w:t>武汉</w:t>
        <w:br/>
        <w:t>出发，武汉顺风车公司的司机何爱平师傅，驱车经过近两小时左右的车程顺利抵达罗田。在罗田县政府，记者一行，受到了胡朝晖副县长与</w:t>
        <w:br/>
        <w:t>罗田旅游</w:t>
        <w:br/>
        <w:t>局林玲局长的热情接待。并对记者的采风之旅进行了妥善的安排。</w:t>
        <w:br/>
        <w:t>罗田古迹建筑大成殿（摄影：冯赣勇）</w:t>
        <w:br/>
        <w:t>当天，记者更是没有想到，在罗田记者所下榻的就是</w:t>
        <w:br/>
        <w:t>大别山宾馆</w:t>
        <w:br/>
        <w:t>。看来记者真是跟“大别山”有缘啊。晚间，罗田旅游局林玲局长、工作人员叶莹、徐小龙以及徐楚芹的同学龚小华等人与记者聊起了罗田。看得出，她（他）们对自己的家乡无比热爱，充满了深厚的感情。</w:t>
        <w:br/>
        <w:t>义水河畔景色（摄影：冯赣勇）</w:t>
        <w:br/>
        <w:t>记者在交流中了解到，罗田县位于湖北省东北部，北与安徽金寨县接壤。全县版图面积2144平方公里，辖有12个乡镇和4个国有林场，总人口63万人。罗田县是党代会常任制试点县，是湖北省大别山试验区首批8个试点县之一，近年来，罗田县先后夺得了全国平安县、全省旅游强县、全国休闲农业与乡村旅游示范县等一系列殊荣，呈现出旅游快速升温、县域快速发展、民生加快改善的良好局面。</w:t>
        <w:br/>
        <w:t>罗田县城景观一角（摄影：冯赣勇）</w:t>
        <w:br/>
        <w:t>记者听着介绍真是好兴奋啊，对即将开始的罗田之旅充满了期待。4月18日上午，在大别山森林公园管委会主任张卫兵及司机王新怡、龚小华等人的陪同下，前往距罗田70公里左右的</w:t>
        <w:br/>
        <w:t>天堂寨风景区</w:t>
        <w:br/>
        <w:t>。</w:t>
        <w:br/>
        <w:t>罗田县城夜色（摄影：冯赣勇）</w:t>
        <w:br/>
        <w:t>记得行前林玲局长就对记者说过:“千里大别山 美景在罗田。而天堂寨即是其中较有代表性的风景区之一......”所以，记者也对此行很看重。在从罗田前往天堂寨景区的途中景色迷人，一旁是滚滚流淌并穿越罗田县城而过的义水河美景；另一边是一望无际，绿油油的田野；远眺则是连绵起伏的大别山山脉。一些乡民居住的红房绿瓦的民居小楼，掩映在绿葱葱的茂盛植被中，显得分外好看。</w:t>
        <w:br/>
        <w:t>大别山万里生态画廊牌坊（摄影：冯赣勇）</w:t>
        <w:br/>
        <w:t>张卫兵主任向记者介绍说：我们湖北黄冈罗田即是大别山主峰的所在地，也是大别山核心景区所在地，在绵延千里的大别山中，景点最为集中，特色最为鲜明，景色最为优美。罗田是有着1500年建县历史的千年古县，是巴蜀蛮夷文化与吴楚文化的融合地，名胜古迹众多，有“鹚兹古国”遗风，有“九关十八寨”，有大型徽派古民居村落，有清元寺、观音山、爵主庙，有唯一保存完好的文庙，此外还出土了“铜蚕”、青铜兵器、十二生肖青瓷俑等大量文物。</w:t>
        <w:br/>
        <w:t>罗田县中心广场一角（摄影：冯赣勇）</w:t>
        <w:br/>
        <w:t>罗田也是红色革命圣地。大革命时期，罗田是共产党人肖方、李梯云率领红二十八军、红三十二师转战鄂豫皖的发源地。胜利镇老街是与红安县七里坪将军街齐名的红色圣地，胜利镇烈士陵园成为爱国主义教育基地，是全国100条红色经典旅游线路之一。解放战争时期，罗田是刘邓大军千里跃进大别山的主战场。1947年刘伯承、邓小平所率领的刘邓大军，在石桥铺召开了团以上干部千人大会，拉开了由战略防御向战略进攻的序幕。</w:t>
        <w:br/>
        <w:t>罗田乡村的党员服务中心（摄影：冯赣勇）</w:t>
        <w:br/>
        <w:t>罗田“背靠天堂，面向长江，青山绿水，鸟语花香”，素有“春看山花烂漫，夏观流云飞度，秋赏万山红遍，冬踏林海雪原”的美誉。特别是大别山国家森林公园，去年成为“全国最具影响力的国家森林公园”，由天堂寨、</w:t>
        <w:br/>
        <w:t>薄刀峰</w:t>
        <w:br/>
        <w:t>、天堂湖、青苔关、九资河五大景区构成，其中天堂寨景区为国家4A级风景区，薄刀峰为避暑圣地，天堂湖为国家级水利风景区，青苔关具有高山原始森林风貌，九资河为</w:t>
        <w:br/>
        <w:t>湖北旅游</w:t>
        <w:br/>
        <w:t>名镇。</w:t>
        <w:br/>
        <w:t>前往天堂寨途中景色（摄影：冯赣勇）</w:t>
        <w:br/>
        <w:t>罗田历史上先后诞生了元末农民起义军领袖徐寿辉，曾建立“天完”政权；与李时珍齐名的明代医圣万密斋，被誉为“中华养生第一人”；现代国学大师、著名方志学家王葆心，被董必武评价为“楚国以为宝”；著名京剧艺术大师余三胜，被誉为“京剧鼻祖”。近年来，罗田又走出了中科院院士朱英国、湖北首富阎志、北京居然之家总裁汪林鹏、广东利泰集团董事长江黎明等一批社会精英。民间文化独具魅力，罗田皮影戏曾随中国艺术代表团到欧洲演出，罗田东腔戏民间艺人曾被苏东坡称为“鸡人”。</w:t>
        <w:br/>
        <w:t>天堂寨景区门首（摄影：冯赣勇）</w:t>
        <w:br/>
        <w:t>说话间，我们的车子抵达了天堂寨风景区。陪同的龚小华与王新怡二人都是当地人，而且来过这里多次，故由他们两人充当“导游”真是给力。抵达景区后，最先映入记者眼帘的是古香古色的天堂寨风景区的门楼。飞檐穹亭顶下是青灰色的砖墙，上面金黄色的“天堂寨”三个大字金光闪闪，异常醒目。</w:t>
        <w:br/>
        <w:t>天堂寨的仿古建筑（摄影：冯赣勇）</w:t>
        <w:br/>
        <w:t>驱车从这里进入景区后径直来到缆车站下，这里有一块巨大的灰石纪念碑，在碑顶上方“湖北黄冈与旅游徽志图”下，上书几个红色大字：大别山国家地质公园天堂寨景区。纪念碑为中华人民共和国国土资源部于2009年8月19日所立。</w:t>
        <w:br/>
        <w:t>天堂寨观光缆车（摄影：冯赣勇）</w:t>
        <w:br/>
        <w:t>顺着登山栈道缓步上山，一侧是古香古色的一组建筑群，经过一座石桥再向上不远就来到了缆车站。从这里乘可坐四人的厢式缆车，经过25分钟的运行即顺利抵达到山顶。于是顺着登山栈道开始向哲人峰漫步而行。</w:t>
        <w:br/>
        <w:t>俯瞰天堂寨山景（摄影：冯赣勇）</w:t>
        <w:br/>
        <w:t>登山中，大别山森林公园管委会的王新怡看见记者呼哧带喘的样子，告诉了记者一个登山的窍门。小王说：登山时别用嘴呼吸，要用鼻子，每登两三级台阶，用鼻子吸一口气。记者按照他的办法果然很奏效，再也不呼哧带喘了。</w:t>
        <w:br/>
        <w:t>满山到处可见的奇松（摄影：冯赣勇）</w:t>
        <w:br/>
        <w:t>登山途中，王新怡与龚小华分别向记者介绍起天堂寨的相关情况。天堂寨主峰海拔1729.13米，是大别山主峰之一，为皖、鄂两省的边界，又是长江、淮河的分水岭。天堂寨气势雄伟、险奇幽深。山上植被葱笼，黄山松、黄山栎等植被地带性分布明显，是天然植被世界。</w:t>
        <w:br/>
        <w:t>天堂寨山花烂漫（摄影：冯赣勇）</w:t>
        <w:br/>
        <w:t>天堂寨古称衡山，又名多云山，号称“吴楚东南第一关”，是大别山山脉的第二高峰。它自古为兵家必争之处，帝王巡幸之所，名人登临之境。1929年，大别山北麓相继爆发了立夏节和六霍两面三刀大起义，诞生了两支中国工农红军，天堂寨成为鄂豫皖革命根据地的重要组成部分。红军北上抗日后，大别山红旗不倒，进行了艰苦卓绝的游击战争。1947年，刘邓大军南下挺进大别山，天堂寨回到了人民的怀抱。如今的天堂寨已成为国家森林公园，重点风景名胜区、国家自然保护区、著名的旅游胜地。</w:t>
        <w:br/>
        <w:t>依山而建的观光栈道（摄影：冯赣勇）</w:t>
        <w:br/>
        <w:t>天堂寨是“花的海洋，动植物的天堂”，山以云为衣，云以山为体，烟云缭绕，气象万千。“踏遍黄峨岱与庐，唯有天堂水最佳”。飞瀑龙潭是天堂寨的中心景观，95%的森林覆盖率，涵养了丰富的水源。奇松怪石更是各具形态，令人啼笑皆非：一只笨拙的石龟在白云缭绕的石崖上欲登高峰；调皮的石松鼠用前爪戏弄着生长在它身边黄山松上硕大的松球；企鹅石蓬莱方舟、五龙朝天更是传神写真，妙趣横生、令人目不暇接。</w:t>
        <w:br/>
        <w:t>从哲人峰远眺天堂寨顶峰（摄影：冯赣勇）</w:t>
        <w:br/>
        <w:t>天堂寨的森林资源珍稀古朴，造型奇特，地带性分布明显。在浩瀚的林海中，既有珍稀植物连香木、香果树、又有天堂寨独有的草本植物白马鼠尾草。苍劲挺拔的黄山松造型奇特，千姿百态。杜鹃花、红枫树、针阔叶混交林、天然次生林等，衬托出天堂寨的色彩绚丽多姿，高山草甸的厚厚草坪，仿佛展现出茫茫草原的风采。还有那高风亮节，英姿飒爽的翠竹林等，天堂寨可谓是植物生长的天堂，人间的天堂。</w:t>
        <w:br/>
        <w:t>迎客松（摄影：冯赣勇）</w:t>
        <w:br/>
        <w:t>听着两人的介绍，环视周边的山景真是一种享心悦目的感受。记者发现这里的松树格外的多，一些松树的形状颇具“迎客松”的味道。此时，山风徐徐吹来，登山出了一身汗，经风一吹倍感清爽。穿过号称“蟒蛇出洞”的地方，立刻，一座雄壮的山峰矗立在眼前，原来这就是哲人峰。</w:t>
        <w:br/>
        <w:t>蟒蛇出洞景观（摄影：冯赣勇）</w:t>
        <w:br/>
        <w:t>王新怡说：哲人峰也叫“天问”峰，这是一座完全由岩石组成的山体，靠东北端一巨岩峭壁高约100米，酷似一颗硕大的头颅。记者仰望这座景观，越琢磨越有感觉，真好似一位英武的大将军身披战袍镇守在巅峰之上。</w:t>
        <w:br/>
        <w:t>壮观的哲人峰（摄影：冯赣勇）</w:t>
        <w:br/>
        <w:t>经过一座桥顺着山道爬上哲人峰，龚小华说这里也是天堂寨的第二高峰，从这里向对面看，一座类似小岗楼的景观位于山顶。龚小华说那里就是天堂寨的顶峰了。由于那边因下雨不久前冲坏了一段路，所以到那里观光现在有点不便。站在哲人峰上，从这里远眺是连绵起伏，无比壮阔的大别山山脉，近看是奇松翠柏，绿树成林，一些杜鹃花类似的鲜艳花朵点缀其间，分外好看。特别是在哲人峰顶，只听耳边山风呼啸，秀美风光尽收眼底，真有一种一览众山小的感慨。</w:t>
        <w:br/>
        <w:t>天堂寨山景（摄影：冯赣勇）</w:t>
        <w:br/>
        <w:t>从哲人峰往山下俯瞰是秀美宽阔的天堂湖。可惜当日天气雾色重重多少影响了一点观赏的效果。说到水，龚小华说：天堂寨所处的大别山是中国南北水系的分水岭，山北水往北流注入淮河，山南水往南流注入长江。所以在天堂寨峰顶北可望中原，南可眺荆楚，巍巍群山尽收眼底。天堂寨林区为水源涵养林，独特的气候条件，形成了这里山有多高，水也有多高。海拔1729米的天堂顶有一口天塘，塘水不溢不涸，俗称“瑶池”。</w:t>
        <w:br/>
        <w:t>雾色中俯瞰山下景致（摄影：冯赣勇）</w:t>
        <w:br/>
        <w:t>天堂寨的水景主要表现在瀑布与溪水潭池上，区内瀑布成串，溪水潺潺，潭池水溪清澈，山清水秀，生态幽雅，均属优良水景景观，计数百处，知名有五，其中尤以一号瀑布、三号瀑布、龙井河溪为最。一号瀑布（九影瀑布）：瀑布高挂，落差61米，水帘幅宽8米，瀑布下有深潭，潭面30平方米，瀑布四季不涸，雨季更甚，水势凌空而下，潭内雾气腾腾，瀑声轰鸣，远观似千军万马滚滚而来。三号瀑布（泻玉瀑布）垂直高度62米，水帘宽11至13米，瀑岩呈淡紫色，略倾斜且岩面凸凹参差不齐，水流其上似滚珠泻玉 独特壮观，瀑布下滑跌落在石坪上，可谓是“清泉石上流”。瀑布周围绿树陡峰，景色怡人。</w:t>
        <w:br/>
        <w:t>天堂寨野花飘香（摄影：冯赣勇）</w:t>
        <w:br/>
        <w:t>咱们现在看到的天堂湖，处于九资河和大地坳之间。这是一个长约5公里，宽约500米的人工湖。湖区周围山色怡人：东西天堂寨、笔架山拔地而起，苍茫巍然；西面薄刀峰，三省垴流云飞渡，彩霞凝坠；南面鸡鸣尖、狗耳尖、沉碧潮涌，奔趋拱极；北面青苔关、瓮门关横截东西、威然朗列。</w:t>
        <w:br/>
        <w:t>天堂湖景色（摄影：冯赣勇）</w:t>
        <w:br/>
        <w:t>整整一上午的天堂寨观光，令记者深感天堂寨风景区其得天独厚，大自然巧夺天工的壮美，那山峰、岩石雕凿成的奇形怪状、各种造型的盆景园，妙趣横生。特别是这里独特的花岗石及花岗片麻岩，使其风化成群山环抱，山峰林立的地貌特征；这里更是空气清新，气候宜人；山岳风光独特，尤以罗田这边最佳。在天堂寨，游客可“一脚踏两省，两眼望江淮”，从而也形成了罗田天堂寨森林公园所独具特色的风光美景。</w:t>
        <w:br/>
        <w:t>燕儿谷秀色（摄影：冯赣勇）</w:t>
        <w:br/>
        <w:t>如果说天堂寨风景区是罗田天然景观的绝佳代表，那么接下来记者看到的如今罗田乡村民俗观光旅游村寨，更有一番别具一格的味道。在罗田，记者先后观光燕儿谷与张家冲两个较有特点的开展民俗风情游的村落，所到之处无不给记者留下了美好的印象。</w:t>
        <w:br/>
        <w:t>燕儿谷田园风光（摄影：冯赣勇）</w:t>
        <w:br/>
        <w:t>4月17日下午，在徐楚芹与龚小华的陪同下，记者首先到距罗田东南方向十几公里的燕儿谷观光采风。燕儿谷，原名燕窝塆，因其山势塆落形如燕窝而得名。她是大别山罗田县南部骆驼坳镇的一个旮旯小村，风光秀丽、景色宜人。</w:t>
        <w:br/>
        <w:t>燕儿谷溪水潺潺（摄影：冯赣勇）</w:t>
        <w:br/>
        <w:t>在这里，记者看到田园风光旖旎，令久居大城市的人深感这里原生态环境的赏心悦目。秀水、山峰、田野、民俗将这里的田园风光展现的淋漓尽致。燕儿谷风景区位于罗田县318国道边，由谷主徐公打造，他常说：人间自有真情痴，此恨无关风与月。</w:t>
        <w:br/>
        <w:t>燕儿谷盛开的茶梅花（摄影：冯赣勇）</w:t>
        <w:br/>
        <w:t>燕儿谷的茶梅花花期长，从11月下旬开至来年的3月，花色瑰丽，淡雅兼备，姿态丰满，叶形优美，花色有白色、粉红色、红色、更有奇异的红白镶边等，花香。可以说，这里的茶梅园是游人观赏、人像摄影的理想的地方之一。</w:t>
        <w:br/>
        <w:t>走进张家冲（摄影：冯赣勇）</w:t>
        <w:br/>
        <w:t>张家冲是林玲局长推荐记者来的一个村寨。在结束了天堂寨的采风后，记者驱车来到这里。驶进田园风光浓郁的张家冲，最先映入记者眼帘的是一片静谧的水塘，只见一位垂钓者安逸地在这里钓鱼。真是好不悠闲。</w:t>
        <w:br/>
        <w:t>张家冲水塘（摄影：冯赣勇）</w:t>
        <w:br/>
        <w:t>在这里碰到了正在紧张忙碌中的张家冲风俗旅游项目负责人鄢小龙，他带着记者在这里漫步而游。我们边走边看，边走边聊。鄢小龙说：张家冲是罗田十大秀美山村，村民小组引导村民讲文明，重家教，团结互助，尊老爱幼，形成了良好的风气，古树、古祠、古井、古堂屋、古城墙保存完好，被湖北省住建厅命名为传统村落。这里一年四季花开灿烂，作为开展民俗风情乡村游等类型的全域游试点，正在稳步推进中，与此同时，张家冲也是罗田县新农村建设的示范点。</w:t>
        <w:br/>
        <w:t>张家冲古祠德和堂（摄影：冯赣勇）</w:t>
        <w:br/>
        <w:t>罗田县三里畈镇新铺村张家冲围绕“党建+美丽乡村”建设主题，坚持党建引领、党员带头，通过抓组织强堡垒、抓学习强素质、抓阵地强机制、抓制度强民主，注入基层党建新活力，实现了党的基层组织建设与美丽乡村建设“同频共振”。</w:t>
        <w:br/>
        <w:t>张家冲的百年古树（摄影：冯赣勇）</w:t>
        <w:br/>
        <w:t>记者在这里看到这座坐落大别山腹地的张家冲村，除了已有200年以上的古树数十棵，以及众多的古塔、古庙等其所具有的相当独特的人文资源外，正在建设中的富有乡土风情的民俗房舍、一些适合乡村游等设施，也正在如火如荼地进行中。而且，这些设施结合山区乡村的风貌特点在这里显得十分融合。</w:t>
        <w:br/>
        <w:t>罗田的乡村牧歌（摄影：冯赣勇）</w:t>
        <w:br/>
        <w:t>在罗田采风期间，也许是记者孤陋寡闻吧，首次听林玲局长谈到了“全域旅游”的概念。记者以为像张家冲以环境整治为抓手，对村庄进行变革式改造，高标准提升村容村貌。同时成立党小组，推出党员联户、销号制等做法，开展“强堡垒、筑根基”、“我带头、树旗帜”和“齐参与、扬新风”三大行动，带领群众改陋习、树新风，建设美丽新家园。这些实质性的成果也许就是“全域旅游”的具体成果之一吧......</w:t>
        <w:br/>
        <w:t>仰望巍峨的大别山山脉（摄影：冯赣勇）</w:t>
        <w:br/>
        <w:t>在即将结束对湖北黄冈罗田的采风时，记者不禁回味了短短两天来在罗田的行程，虽然走了只仅仅三个地方，但是记者却从一个侧面，深刻地感受到了“千里大别山 美景在罗田”的独特魅力。这里，除了大力发展旅游事业外，还可谓是“养生天堂、养老福地”，这也是罗田旅游向更高层次发展的目标和追求。即将告别罗田时，记者请林玲局长对罗田旅游的发展说点什么，林局长满怀激情地说了一句掷地有声的话语：“我们要通过努力，将罗田建成华中地区一流的旅游目的地......”言简意赅的一句话，让记者深感罗田旅游事业发展的腾飞，将指日可待......</w:t>
        <w:br/>
        <w:t>来源：央广网</w:t>
      </w:r>
    </w:p>
    <w:p>
      <w:r>
        <w:t>评论：</w:t>
        <w:br/>
        <w:t>1.支持你哦。继续更新吧！</w:t>
      </w:r>
    </w:p>
    <w:p>
      <w:pPr>
        <w:pStyle w:val="Heading2"/>
      </w:pPr>
      <w:r>
        <w:t>6.福建七地自驾游记(七)</w:t>
      </w:r>
    </w:p>
    <w:p>
      <w:r>
        <w:t>https://you.ctrip.com/travels/wuyishan22/3437821.html</w:t>
      </w:r>
    </w:p>
    <w:p>
      <w:r>
        <w:t>来源：携程</w:t>
      </w:r>
    </w:p>
    <w:p>
      <w:r>
        <w:t>发表时间：2017-5-10</w:t>
      </w:r>
    </w:p>
    <w:p>
      <w:r>
        <w:t>天数：9 天</w:t>
      </w:r>
    </w:p>
    <w:p>
      <w:r>
        <w:t>游玩时间：4 月</w:t>
      </w:r>
    </w:p>
    <w:p>
      <w:r>
        <w:t>人均花费：2700 元</w:t>
      </w:r>
    </w:p>
    <w:p>
      <w:r>
        <w:t>和谁：和朋友</w:t>
      </w:r>
    </w:p>
    <w:p>
      <w:r>
        <w:t>玩法：自驾</w:t>
      </w:r>
    </w:p>
    <w:p>
      <w:r>
        <w:t>旅游路线：武夷山，青龙大瀑布，天游峰，虎啸岩，一线天，九曲溪，水帘洞，武夷宫，宋街，大安源</w:t>
      </w:r>
    </w:p>
    <w:p>
      <w:r>
        <w:t>正文：</w:t>
        <w:br/>
        <w:t>武夷山</w:t>
        <w:br/>
        <w:t>·</w:t>
        <w:br/>
        <w:t>青龙大瀑布</w:t>
        <w:br/>
        <w:t>4月16日，出行的第八天</w:t>
        <w:br/>
        <w:t>。晨起在附近的高苏坂农贸市场闲逛散步，早饭后，友人陪同我们去青龙大瀑布游玩。说实在的武夷山的景点已去过多回，除了核心景区的</w:t>
        <w:br/>
        <w:t>天游峰</w:t>
        <w:br/>
        <w:t>、</w:t>
        <w:br/>
        <w:t>虎啸岩</w:t>
        <w:br/>
        <w:t>、</w:t>
        <w:br/>
        <w:t>一线天</w:t>
        <w:br/>
        <w:t>、</w:t>
        <w:br/>
        <w:t>九曲溪</w:t>
        <w:br/>
        <w:t>、</w:t>
        <w:br/>
        <w:t>水帘洞</w:t>
        <w:br/>
        <w:t>、大红袍、</w:t>
        <w:br/>
        <w:t>武夷宫</w:t>
        <w:br/>
        <w:t>宋街</w:t>
        <w:br/>
        <w:t>外，外围的下梅古村、朱子故里、</w:t>
        <w:br/>
        <w:t>大安源</w:t>
        <w:br/>
        <w:t>、龙川峡谷、黄冈山等景点也都去过，就剩青龙大瀑布未去过了。到青龙大瀑布约34公里，从星村往西南而去，在峡谷漂流的西侧2公里处。门票100元/人，在景区入口乘坐景区观光车上山，到半山腰的平台下车，沿阶梯下到谷底，沿溪水再攀登到三段瀑布的最顶端，然后在山顶坐车返回景区入口，全程需2个小时。</w:t>
        <w:br/>
        <w:t>青龙大瀑布由三级大瀑布群组合而成，全长200余米，落差120米，最宽处40余米，是目前福建省发现的最大瀑布，就是在华东地区，青龙大瀑布也以其高度、宽度和水量组合成的截面面积超过了著名的庐山香炉峰瀑布、黄山“人”字瀑，甚至超过了高约190米、宽约20米的雁荡山大龙湫瀑布，是名符其实的“华东第一瀑”。</w:t>
        <w:br/>
        <w:t>我们从半山腰的平台沿台阶下山，首先经过一观景台，在此可欣赏到四周群山环抱，峰峦叠嶂的风景，远处山峦间道道雾气升腾，近处树木青翠欲滴。</w:t>
        <w:br/>
        <w:t>到达谷底后，清澈的溪流哗哗作响，沿途灌木苍荫，鸟语花香。</w:t>
        <w:br/>
        <w:t>抬头望去，第三级瀑布宛如白练曲折而下，过水坝后在溪边的右侧沿石壁拾级而上，第三级瀑布的顶部巨石上刻有草书“龙”字。</w:t>
        <w:br/>
        <w:t>继续登山就到了第二级瀑布，水量增大，水声响亮，一道水帘从天而降，李白诗句“飞流直下三千尺，疑是银河落九天”用在此处十分贴切，此处有石刻“洗心澄怀”。</w:t>
        <w:br/>
        <w:t>此时已是汗流浃背了，腿也发软了，稍事休息后继续前行。攀登到第一级瀑布下面时，大量的水气迎面扑来，仿佛下起了毛毛细雨，眼前的瀑布犹如一条青龙奔腾蜿蜒呼啸而下，跌落在石壁之上，激起阵阵水雾。远眺瀑布，仿佛是无源之水，直通天际，气势磅礴，又犹如千军万马，直捣深谷，水流过处，飞珠溅玉，雷鸣轰动。此处石壁上刻有吸氧台三个大字，可见此处负氧离子的含量十分高吧。</w:t>
        <w:br/>
        <w:t>至此，青龙大瀑布的游览也宣告结束了，我们乘车下山，小小的观光车被驾驶员开得灵活异常，一路呼啸而下，急弯处引发游客阵阵的惊呼。离开青龙大瀑布后我们在星村享用了由越南华侨后代制作的越南米粉，还有星村著名的“胖阿姨光饼”，十分可口且价廉物美。</w:t>
        <w:br/>
        <w:t>下午在三菇镇逛街，到玲珑商场选购了不少旅游纪念品，这个商场虽不大，但品种奇全，关键是价格公道，不似其它的旅游地商店漫天要价。</w:t>
        <w:br/>
        <w:t>4月17日，出行的第九天</w:t>
        <w:br/>
        <w:t>。早晨6时即起程上路返回家中。从宁上高速转G60沪昆高速，在浙江衢州东向北上S33龙丽温高速，在八亩丘枢纽转S31杭新景高速经杭州绕城高速上G60沪昆高速，再转S32申嘉湖高速，到上海绕城高速后转G40沪陕高速，全程740公里，需9个小时。刚上高速就下起大雨，一直到杭州绕城高速雨才停止。说来也奇怪，我们此行出发时逢雨，归程时仍遇雨，且都是大雨，但到下午却都已停雨，抵达时艳阳高照了。途中在常山服务区、嘉兴服务区分别用了早餐和午餐，于下午3时抵达家中，圆满顺利地完成了福建七地自驾游行程。</w:t>
        <w:br/>
        <w:t>还是总结一下此次行程中游览各景点的得失吧：一是太姥山有雾未能一睹真容，非常遗憾；二是福州的林则徐纪念馆史料翔实值得一去，而三坊七巷过于商业化，已难觅历史踪迹；三是泉州崇武古城尚待继续开发，而开元寺和清源山却值得一游；四是厦门集美鳌园风景优美纪念意义深远，鼓浪屿的人文历史值得细细品味，但须静下心来住上两日，不适合走马观花式的旅游，而逛曾厝垵一定要记住饿着肚子去，去胡里山炮台最好带上高倍望远镜，一观对岸风采；五是去南靖云水谣游览土楼已不是重点，而田螺坑才是领略土楼风光的最好选择；六是泰宁大金湖的山峰既有名又有历史，而水只是陪衬，游湖是为观山；七是武夷山的风光不止于核心区，遍地都是景，青龙大瀑布就是藏于深闺的秀女。上述得失可供尚未去过的朋友们作为借鉴。(完，谢谢观赏)</w:t>
        <w:br/>
      </w:r>
    </w:p>
    <w:p>
      <w:r>
        <w:t>评论：</w:t>
        <w:br/>
        <w:t>1.一个人去这里的话有什么特别要注意的地方么？</w:t>
        <w:br/>
        <w:t>2.好文章就是要给大家分享美图好心情，也可以给后来者一些经验。谢谢分享！</w:t>
      </w:r>
    </w:p>
    <w:p>
      <w:pPr>
        <w:pStyle w:val="Heading2"/>
      </w:pPr>
      <w:r>
        <w:t>7.杭州初夏二日游随记</w:t>
      </w:r>
    </w:p>
    <w:p>
      <w:r>
        <w:t>https://you.ctrip.com/travels/hangzhou14/3469084.html</w:t>
      </w:r>
    </w:p>
    <w:p>
      <w:r>
        <w:t>来源：携程</w:t>
      </w:r>
    </w:p>
    <w:p>
      <w:r>
        <w:t>发表时间：2017-5-31</w:t>
      </w:r>
    </w:p>
    <w:p>
      <w:r>
        <w:t>天数：2 天</w:t>
      </w:r>
    </w:p>
    <w:p>
      <w:r>
        <w:t>游玩时间：5 月</w:t>
      </w:r>
    </w:p>
    <w:p>
      <w:r>
        <w:t>人均花费：500 元</w:t>
      </w:r>
    </w:p>
    <w:p>
      <w:r>
        <w:t>和谁：和朋友</w:t>
      </w:r>
    </w:p>
    <w:p>
      <w:r>
        <w:t>玩法：自由行，摄影，人文，小资，周末游，半自由行，跟团，购物</w:t>
      </w:r>
    </w:p>
    <w:p>
      <w:r>
        <w:t>旅游路线：杭州，西湖，宋城，西塘，乌镇，灵隐寺，杨公堤，苏堤，曲院风荷，武松墓，白堤，雷峰塔，保俶塔，西园，种福堂，石皮弄，圣堂，塘东街，送子来凤桥，京杭大运河，东栅，西栅，茅盾故居，江南百床馆，江南民俗馆，江浙分府，江南木雕陈列馆，余榴梁钱币馆，修真观，古戏台，应家桥，逢源双桥，临安，长桥，西泠印社，秋瑾墓，慕才亭，宝石流霞，三潭印月，建德，平湖秋月，断桥残雪，郭庄，茅家埠，南屏晚钟，花港观鱼，柳浪闻莺，双峰插云，云栖竹径，满陇桂雨，龙井问茶，九溪烟树，吴山天风，阮墩环碧，湖滨晴雨，北街梦寻，钱塘江，六和塔，白塔，岳庙，西湖国宾馆，浙江宾馆，梅家坞，飞来峰</w:t>
      </w:r>
    </w:p>
    <w:p>
      <w:r>
        <w:t>正文：</w:t>
        <w:br/>
        <w:t>蝶来浙江宾馆</w:t>
        <w:br/>
        <w:t>¥</w:t>
        <w:br/>
        <w:t>508</w:t>
        <w:br/>
        <w:t>起</w:t>
        <w:br/>
        <w:t>立即预订&gt;</w:t>
        <w:br/>
        <w:t>杭州西湖国宾馆·西湖第一名园</w:t>
        <w:br/>
        <w:t>¥</w:t>
        <w:br/>
        <w:t>980</w:t>
        <w:br/>
        <w:t>起</w:t>
        <w:br/>
        <w:t>立即预订&gt;</w:t>
        <w:br/>
        <w:t>展开更多酒店</w:t>
        <w:br/>
        <w:br/>
        <w:t>杭州</w:t>
        <w:br/>
        <w:t>初夏二日游随记</w:t>
        <w:br/>
        <w:t>——</w:t>
        <w:br/>
        <w:t>西湖</w:t>
        <w:br/>
        <w:t>、</w:t>
        <w:br/>
        <w:t>宋城</w:t>
        <w:br/>
        <w:t>、</w:t>
        <w:br/>
        <w:t>西塘</w:t>
        <w:br/>
        <w:t>、</w:t>
        <w:br/>
        <w:t>乌镇</w:t>
        <w:br/>
        <w:t>+“绵绣天地蚕桑博物馆+练市科技成果转化园”游记</w:t>
        <w:br/>
        <w:t>2017年5月22日</w:t>
        <w:br/>
        <w:t>忽一日，于友临时兴致参与了杭州两日游（5月20～21日）。初夏天气，南方渐趋闷热。天一放亮即行，两日游来兴致昂然，游想绵绵。即兴偶感《杭州二日游感》</w:t>
        <w:br/>
        <w:t>“行社惠价易促团，高速一路急东南；车奔四时达景地，广场大巴已排然；杭州传说难数计，导游妙吐史籍传；时叹游人易地往，西子湖舟两时限；映月三潭百年在，新人观岛塔桥堤；斜影婆娑荫睛日，岸堤嘻语不见休；塔楼矗耸人如流，美服靓妆汗容颜；定点卖场待客笑，熙攘穿梭三业兴；峰会已开新世纪，西湖潭水绿千年。”</w:t>
        <w:br/>
        <w:t>2017年5月20日，5：30起床，稍作洗濑便出车往集散地——体育馆。6：30大巴准时发车。一路向东南高速。9：00左右在界碑服务区稍作休整，继续挺进急奔。经G50、S32、宣铜高速、沪渝高速、申苏浙皖高速、杭长高速、杭州绕城高速，10：40到达杭州郊区留下镇。</w:t>
        <w:br/>
        <w:t>11：00左右进杭州市区，经安吉石马隧道，过龙井茶园、浙江大学（玉古校区）、</w:t>
        <w:br/>
        <w:t>灵隐寺</w:t>
        <w:br/>
        <w:t>、林彪的七零四工程等处，</w:t>
        <w:br/>
        <w:t>11：30直接进入停车场，就近“灵光菜馆”团餐。</w:t>
        <w:br/>
        <w:t>广场停靠着来自全国各地的豪华旅游大巴，稍作扫描寻视，便发现主要旅游团区：江苏有南京、无锡、苏州、扬州、徐州、镇江、常州；山东有青岛、潍坊、威海；江西有南昌、上绕、抚州、景德镇；浙江有杭州、宁波、平湖、湖州；安徽有合肥、安庆、铜陵、黄山、利辛、马鞍山、淮北；湖北有武汉、黄冈；另有上海，河南郑州，吉林长春等。车多人多由此可见一斑。灵光菜馆翻桌率极高，就餐高峰期，九菜一汤，约20分钟的频率，各地导游不断带着队伍聚处就餐。看来此灵光是真灵光，菜馆老板绝非一般人。午餐半小时后集中，12：00随导游小汪小陈，迅速向梦想之地西湖走去。</w:t>
        <w:br/>
        <w:t>穿过</w:t>
        <w:br/>
        <w:t>杨公堤</w:t>
        <w:br/>
        <w:t>路，约一刻多钟，便来西子湖畔。首先映入眼帘的是一外明显的红墙——岳王庙。隔路相望红墙门，心中膜拜岳元帅，伫立王地，心绪万千……</w:t>
        <w:br/>
        <w:t>不一时，跟上团队来到西湖风雨亭旁。人们听着导游介绍景点——花好月圆（G20峰会——人工景点之一）。约半小时游客自拍景点后，13：00随导游登上游船（55元/人）28号（包船，大型游船全为电动船。小船全为人工逢船）。</w:t>
        <w:br/>
        <w:t>游船沿着西湖主航道，环绕压水而行，湖中大小游船偶有穿梭，水面不断泛起微波涟漪。船中导游小汪乘势介绍着湖景和相关传说故事，如断桥梁山伯与祝英台、苏小小与阮家公子的悲情爱情故事；峦山亭台楼阁的来历；湖心岛成因，雷锋塔修建，</w:t>
        <w:br/>
        <w:t>苏堤</w:t>
        <w:br/>
        <w:t>和六桥，G20峰会各国政要争购丝绸消费的故事等。传普京总统一次性刷卡18万，购买杭州丝绸……</w:t>
        <w:br/>
        <w:t>半小时后船靠码头，自主时间约一个多小时。于是逛苏堤小桥，观</w:t>
        <w:br/>
        <w:t>曲院风荷</w:t>
        <w:br/>
        <w:t>，揽G20峰会演出场院，看</w:t>
        <w:br/>
        <w:t>武松墓</w:t>
        <w:br/>
        <w:t>园、苏小小墓亭，走传说断桥和孤岛……</w:t>
        <w:br/>
        <w:t>叹感：</w:t>
        <w:br/>
        <w:t>“人间天堂美景多，徜徉勾魂西子湖；水色幽透碧绿粼，景点宜似实不同；古人游湖诗赋在，今朝阅湖网络浏。”</w:t>
        <w:br/>
        <w:t>西湖三面环山，面积约6.39平方千米，东西宽约2.8千米，南北长约3.2千米，绕湖一周近15千米。湖中被孤山、</w:t>
        <w:br/>
        <w:t>白堤</w:t>
        <w:br/>
        <w:t>、苏堤、杨公堤分隔，按面积大小分别为外西湖、西里湖、北里湖、小南湖及岳湖等五片水面，苏堤、白堤越过湖面，小瀛洲、湖心亭、阮公墩三个小岛鼎立于外西湖湖心，夕照山的</w:t>
        <w:br/>
        <w:t>雷峰塔</w:t>
        <w:br/>
        <w:t>与宝石山的</w:t>
        <w:br/>
        <w:t>保俶塔</w:t>
        <w:br/>
        <w:t>隔湖相映，由此形成了“一山、二塔、三岛、三堤、五湖”的基本格局和中国唯一一个免费开放型5A级景区。</w:t>
        <w:br/>
        <w:t>15：30离开西湖景点，驶向杭州宋城主题公园景区。宋城景区其实是一个人造文化景区，因“我回大宋”宣传到位，故而人气旺盛，人流成队车似排，年游客逾700万人次。</w:t>
        <w:br/>
        <w:t>宋城以建筑为形，文化为魂，园区内建有仿大宋的古城墙、楼宇和文化体验馆，设有七十二行老作坊等，配置有高科技光电影像活动的清明上河图、聊斋惊魂鬼屋、步步惊心鬼屋、人皮客栈听音室等，专置有怪街、丛林魅影、祝家庄、斗蟋蟀、丛林迷宫、佛窟探秘探险等，开设土豪家族打年糕、吃手工豆腐传统节目，有专场《王员外家抛绣球》、《穿越快闪秀》等演艺节目。</w:t>
        <w:br/>
        <w:t>据介绍《宋城千古情》大型演出，票价不菲（160元/人）。声称金戈铁马，美女如云。置身宋城里，身着大宋衣，恍如入宋朝，真如广告云：给我一天，还你千年。</w:t>
        <w:br/>
        <w:t>18:50离开宋城景区，驱车西塘。约一刻钟后，车进入全国城市内第一大隧道——杭州市内隧道，长约14.5公里，南北方向，中间隔近约有4个断口，其中最大隔断1公里左右。隧道去年8月份开通，G20峰会前通车。</w:t>
        <w:br/>
        <w:t>夜以降临，时不时路边升起几外烟花闪烁夜空，约20：35到</w:t>
        <w:br/>
        <w:t>西塘</w:t>
        <w:br/>
        <w:t>，半小时安营扎寨，21：10随汪导上西塘观街景夜景——逛小吃街、酒巴街，过来凤桥，品味着导游的介绍……</w:t>
        <w:br/>
        <w:t>据汪导介绍，相传春秋时期吴国伍子胥兴水利，通盐运，开凿伍子塘，引胥山以北之水直抵境内，故西塘亦称胥塘。因西塘地势平坦，一马平川，又别称平川，斜塘。</w:t>
        <w:br/>
        <w:t>西塘镇</w:t>
        <w:br/>
        <w:t>，位于浙江省嘉兴市嘉善县，</w:t>
        <w:br/>
        <w:t>江浙沪三省交界处</w:t>
        <w:br/>
        <w:t>。是</w:t>
        <w:br/>
        <w:t>吴地方文化的千年水乡古镇</w:t>
        <w:br/>
        <w:t>，江南六大古镇之一。被誉为生活着的千年古镇，中国首批历史文化名镇，国家5A级景区。西塘历史悠久，是古代吴越文化的发祥地之一。在</w:t>
        <w:br/>
        <w:t>春秋战国时期是吴越两国的交壤之境</w:t>
        <w:br/>
        <w:t>，故有“吴根越角”和“越角人家”之称。</w:t>
        <w:br/>
        <w:t>西塘地势平坦，河流密布，有9条河道在镇区交汇，把镇区分划成8个板块，而众多的桥梁又把水乡连成一体。老镇区内至今保存完好的25万平方米明清建筑群，规模之大和保存之完好是江南少有的。古老的江南水乡风貌形成了西塘丰富的自然景观资源，街衢依河而建，民居临水而筑，1平方公里的老镇区内有27座石桥、122条古弄和千余米长的廊棚，拥有</w:t>
        <w:br/>
        <w:t>西园</w:t>
        <w:br/>
        <w:t>、</w:t>
        <w:br/>
        <w:t>种福堂</w:t>
        <w:br/>
        <w:t>、</w:t>
        <w:br/>
        <w:t>石皮弄</w:t>
        <w:br/>
        <w:t>、根雕馆、纽扣博物馆、</w:t>
        <w:br/>
        <w:t>圣堂</w:t>
        <w:br/>
        <w:t>、七老爷庙、倪天增祖居等景点近20处。</w:t>
        <w:br/>
        <w:t>西塘街道，西街是西塘东西走向的主要街道，分上下两段，古时候以东为上，西为下，所以有上西街和下西街之分。西街有着水乡极为典型的街道格局，它的最小宽度仅供农民挑担换肩，即一根扁担的宽度。由于临街房屋二楼以上常常还有屋檐延伸，两两相对的楼屋近在咫尺，搁起竹竿就可以晾衣晒被，打开窗户就可以倚窗谈心，构成一道别致的小镇风景。</w:t>
        <w:br/>
        <w:br/>
        <w:t>塘东街</w:t>
        <w:br/>
        <w:t>是民国至解放时期西塘最为繁华的街道之一，塘东街上还有好多酒楼，以前有</w:t>
        <w:br/>
        <w:t>“借问酒家何处有，胥塘河边处处楼”</w:t>
        <w:br/>
        <w:t>的说法。</w:t>
        <w:br/>
        <w:t>在唐开元年间建有大量村落，人们沿河建屋、依水而居；宋、元时代村落渐成规模，形成市集，明清时期已成为江南商业重镇。</w:t>
        <w:br/>
        <w:t>“春秋的水，唐宋的镇，明清的建筑，现代的人”</w:t>
        <w:br/>
        <w:t>，是对西塘最恰当不过的形容。</w:t>
        <w:br/>
        <w:br/>
        <w:t>送子来凤桥</w:t>
        <w:br/>
        <w:t>的传说</w:t>
        <w:br/>
        <w:t>，相传当初造桥时，适有一鸟飞来，市人以为祥瑞，遂取名“送子来凤桥”。1988年改建为单孔钢筋混凝土拱片桥。1998年重建，采用古典园林中“复廊”的形式，中有隔墙花窗，两边通道。据称凡新婚情侣过此桥，男左女右，可卜贵子。又此桥赤名“滴水晴雨桥”’谐名“情侣桥”。男子走台阶步步高升，女子三寸金莲小迈步，持家稳稳当当。老人们说：“新婚夫妇走一走，南则送子，北则来凤”。吉祥传说喻意深。</w:t>
        <w:br/>
        <w:t>在小吃街的一家面馆，吃了一碗混沌，领略了小街面食水平。从小吃街，跨越来凤桥，便到酒吧街，简直是另一种场景，开放式摇滚音乐震耳欲聋，荧虹灯射灯随律旋转，年轻男女扭动腰身崩迪，更有帅哥吧女单立在一人高的台柱上，随乐摇摆，狂放不羁。扫视后，沿街观归。至夜10：10左右在民俗小楼休息。</w:t>
        <w:br/>
        <w:t>次日，5：10起床，5：40出行，8：30大巴至高桥镇绵绣天地蚕桑博物馆。参观杭州丝绸的来龙去脉和购物。9：40左右离开博物馆，向另一卖场“练市科技成果转化园”转场。参观体验购物泰国乳胶枕头和乳胶床垫。不一会儿，车上顿时增添了不少土特产：杭白菊、西湖藕粉、乌镇三珍斋（叫花鸡、东坡肉、酱鸭）、桂花酒、杭州丝绸衣服、泰国乳胶枕头。</w:t>
        <w:br/>
        <w:t>10：30离开，去最后一个景点——</w:t>
        <w:br/>
        <w:t>乌镇</w:t>
        <w:br/>
        <w:t>。11：10到达乌镇，11：30午餐，约12点进入景区。</w:t>
        <w:br/>
        <w:t>途中汪导在车上，介绍了当地风俗人情。介绍了黄酒文化。当地状元红和女儿红，均属黄酒系列。当地人不喝白酒，一般都喝自酿的黄酒。女儿红指（豆蔻年华，妙龄出嫁，喜酒）、花雕酒（30岁左右，宅女出嫁，算是喜酒），太雕酒（40岁以上，嫁不掉，形容凄凉），状元红（专指男孩而言）。生男种桂树，生女种香樟。媒婆常看香樟树，粗细推断女儿龄……</w:t>
        <w:br/>
        <w:t>乌镇</w:t>
        <w:br/>
        <w:t>，位于浙江省嘉兴市桐乡，</w:t>
        <w:br/>
        <w:t>地处江浙沪“金三角”之地</w:t>
        <w:br/>
        <w:t>、杭嘉湖平原腹地，距杭州、苏州均为80公里，距上海140公里。乌镇属太湖流域水系，河流纵横交织，</w:t>
        <w:br/>
        <w:t>京杭大运河</w:t>
        <w:br/>
        <w:t>依镇而过。乌镇原以市河为界，分为乌青二镇，河西为乌镇，属湖州府乌程县；河东为青镇，属嘉兴府桐乡县。解放后，市河以西的乌镇划归桐乡县，才统称乌镇。</w:t>
        <w:br/>
        <w:t>乌镇是首批中国历史文化名镇、中国十大魅力名镇、全国环境优美乡镇、国家5A级景区，素有“中国最后的枕水人家”之誉，是典型的中国江南水乡古镇，拥有7000多年文明史和1300年建镇史，有“鱼米之乡、丝绸之府”之称。</w:t>
        <w:br/>
        <w:t>2014年11月19日始，乌镇成为世界互联网大会永久会址。</w:t>
        <w:br/>
        <w:t>乌镇十字形的内河水系将全镇划分为东南西北四个区块，当地人分别称之为“</w:t>
        <w:br/>
        <w:t>东栅</w:t>
        <w:br/>
        <w:t>、南栅、</w:t>
        <w:br/>
        <w:t>西栅</w:t>
        <w:br/>
        <w:t>、北栅”。</w:t>
        <w:br/>
        <w:t>东栅区，2001年，乌镇保护开发东栅工程东栅景区正式对外开放，一期景区面积约0.46平方公里，保护建筑面积近6万平方米，是中国著名的古镇旅游胜地。景区游程达2公里，由东栅老街、观前街、河边水阁、廊棚组成，设有十多个景点。</w:t>
        <w:br/>
        <w:t>西栅景区，西栅位于乌镇西大街，毗邻古老的京杭大运河，与东栅以旅游观光为主题不同，西栅打造的是商务旅游、休闲度假为主。西栅景区占地4.92平方公里，纵横交叉河道9000多米，有古桥72座，河道密度和石桥数均为全国古镇之最，景区内保存有精美的明清建筑25万平方米，横贯景区东西的西栅老街长度达1.8公里，两岸临河水阁绵延1.8公里余。 景区北部区域则是五万多平方米的天然湿地。</w:t>
        <w:br/>
        <w:t>乌镇主要景点</w:t>
        <w:br/>
        <w:t>有：</w:t>
        <w:br/>
        <w:t>茅盾故居</w:t>
        <w:br/>
        <w:t>、</w:t>
        <w:br/>
        <w:t>江南百床馆</w:t>
        <w:br/>
        <w:t>、</w:t>
        <w:br/>
        <w:t>江南民俗馆</w:t>
        <w:br/>
        <w:t>、</w:t>
        <w:br/>
        <w:t>江浙分府</w:t>
        <w:br/>
        <w:t>、乌镇民间有关寿庆礼仪、婚育习俗和岁时节令等民俗蜡像塑、</w:t>
        <w:br/>
        <w:t>江南木雕陈列馆</w:t>
        <w:br/>
        <w:t>、</w:t>
        <w:br/>
        <w:t>余榴梁钱币馆</w:t>
        <w:br/>
        <w:t>、文昌阁、</w:t>
        <w:br/>
        <w:t>修真观</w:t>
        <w:br/>
        <w:t>、</w:t>
        <w:br/>
        <w:t>古戏台</w:t>
        <w:br/>
        <w:t>等。</w:t>
        <w:br/>
        <w:t>修真观的山门正门上方挂有一特大算盘，下方书对联一副：</w:t>
        <w:br/>
        <w:t>人有千算，天则一算！</w:t>
        <w:br/>
        <w:t>极具警世意味。</w:t>
        <w:br/>
        <w:t>茅盾故居是导游和游子必去之地，茅盾故居是中国全国重点文物保护单位，坐落在乌镇市河东侧的观前街17号，四开间两进，层木结构楼房，坐北朝南，总面积约450平方米。故居分东西两个单元。故居包括卧室、书房、餐厅等建筑，其家具与布置仍是茅盾当初居住时的样子。观前街狭窄的石板路的巷子里，游人络绎不绝；故居内人们摩肩接踵，摄影留念。</w:t>
        <w:br/>
        <w:t>乌镇具有典型江南水乡特征，完整地保存着原有晚清和民国时期水乡古镇的风貌和格局。陈运和诗《乌镇剪影》赞“一个现代文明影响不大的世界，一张古老色彩依然浓重的史页”。</w:t>
        <w:br/>
        <w:t>以河成街，街桥相连，依河筑屋，水镇一体，组织起水阁、桥梁、石板巷等独具江南韵味的建筑因素，体现了中国古典民居“以和为美”的人文思想，以其自然环境和人文环境和谐相处的整体美，呈现江南水乡古镇的空间魅力。</w:t>
        <w:br/>
        <w:t>小桥流水，桥是江南水乡古镇不可或缺的。现30多座其中西栅有通济桥、仁济桥,中市及东栅有</w:t>
        <w:br/>
        <w:t>应家桥</w:t>
        <w:br/>
        <w:t>、太平桥、仁寿桥、永安桥、</w:t>
        <w:br/>
        <w:t>逢源双桥</w:t>
        <w:br/>
        <w:t>；南栅有福兴桥和浮澜桥；北栅有梯云桥和利济桥。这些桥最早建于南宋，大多始建或重建于明清，有些桥还题有桥联。</w:t>
        <w:br/>
        <w:t>诗人</w:t>
        <w:br/>
        <w:t>王心鉴在《乌镇行旅》</w:t>
        <w:br/>
        <w:t>一诗中这样写到乌镇的小桥：</w:t>
        <w:br/>
        <w:t>“几度梦江南，小桥旧曾谙。白墙竹窈窕，黛瓦燕呢喃。红袖怡酒兴，碧水润琴弦。雨巷寻杏花，邂逅乌篷船”。</w:t>
        <w:br/>
        <w:t>总之，</w:t>
        <w:br/>
        <w:t>乌镇印象是：白墙、黛瓦、小桥、流水、石板巷、乌逢船</w:t>
        <w:br/>
        <w:t>。刻在脑海中。</w:t>
        <w:br/>
        <w:t>真可谓：</w:t>
        <w:br/>
        <w:t>“观廊思古人，亭阁续历史；近景多人往，险远少人行；神匠斧开凿，村绝惊鬼神；扮得江南艳，水街留千年！”</w:t>
        <w:br/>
        <w:t>14：25离开乌镇，16：50寒亭服务区，18：00到达出发地。</w:t>
        <w:br/>
        <w:t>两日游随车到达出发地结束了，但因杭州美景引发的联想确在不断的发酵……</w:t>
        <w:br/>
        <w:t>如杭州是东城西景。城市在东，景区在西……</w:t>
        <w:br/>
        <w:t>如苏堤因苏东坡修堤而得名，堤修好后，百姓送肉和酒，苏全部捐出给百姓吃，酒炖肉，得名“东坡肉”……</w:t>
        <w:br/>
        <w:t>匆忙求过往，景点拍照慌，人车一路行，两手特优品</w:t>
        <w:br/>
        <w:t>。旅游两日匆匆过，往来品味人征程。旅游重在行，细在看，旨在思。</w:t>
        <w:br/>
        <w:t>只有在不停顿行进和日晒的汗水中，仔细的观察和思考，才能充分享受和顿悟古人的智慧和人生中的苦甘。</w:t>
        <w:br/>
        <w:t>鉴观古人承传艺术，体悟中华民族伟大。没有劳动人民辛勤耕耘，就没有西湖的今天美景；没有炎黄子孙爱憎分明情怀的继承，就没有中华儿女淳朴善良任劳任怨的胸怀。没有进取拼搏的奋斗追求，就没有昌盛繁荣的安宁国家。</w:t>
        <w:br/>
        <w:t>“岳王武松苏小小，神庙岛湾故事传；康乾观湖留帝墨，阁塔寺亭示籍典；苏轼杨公白居易，孤岛潭堤绝句吟；西湖千年水依绿，几多传说诵人间；湖畔峰峦美景在，举世峰会再扬帆。”</w:t>
        <w:br/>
        <w:t>--------------------------------------------------------------------------------------</w:t>
        <w:br/>
        <w:t>附：西湖景点注释和历史由来</w:t>
        <w:br/>
        <w:t>一、西湖景点注释</w:t>
        <w:br/>
        <w:t>一山：孤山</w:t>
        <w:br/>
        <w:t>中山公园原为清朝行宫御花园，公园进门迎面石级上书有“孤山”两大字，其中孤字没有一点，人们猜测其意为“孤山不孤”。放鹤亭在孤山东北角，为纪念宋朝以“梅妻鹤子”闻名的林逋而建。</w:t>
        <w:br/>
        <w:t>孤山位于北侧外西湖中，海拔35米，面积约0.22平方公里，为栖霞岭的支脉，也是西湖中最大的岛屿。南宋咸淳《</w:t>
        <w:br/>
        <w:t>临安</w:t>
        <w:br/>
        <w:t>志》：“一屿耸立，旁无联附，为湖山胜绝处。”今山上林木葱蔚，多历代人文古迹留存。孤山东西分别以白堤和西泠桥与湖岸相连，且岛上名胜古迹甚多，因此杭州人将“孤山不孤”，与“断桥不断”、“</w:t>
        <w:br/>
        <w:t>长桥</w:t>
        <w:br/>
        <w:t>不长”并称西湖三怪。</w:t>
        <w:br/>
        <w:t>孤山上主要的景观包括中山公园、浙江省博物馆、文澜阁、</w:t>
        <w:br/>
        <w:t>西泠印社</w:t>
        <w:br/>
        <w:t>、放鹤亭、</w:t>
        <w:br/>
        <w:t>秋瑾墓</w:t>
        <w:br/>
        <w:t>、俞楼、</w:t>
        <w:br/>
        <w:t>慕才亭</w:t>
        <w:br/>
        <w:t>（苏小小墓）等。</w:t>
        <w:br/>
        <w:t>二塔：雷峰塔和保俶塔</w:t>
        <w:br/>
        <w:t>雷峰塔原名皇（黄）妃塔，又名西关砖塔，位于西湖南岸夕照山的雷峰顶上，为吴越国王钱俶为祈求国泰民安而建。雷峰塔原是一座八角形、五层的砖木结构的楼阁式塔，后遇火只留下了砖体塔身。由于传说雷峰塔的塔砖可以用来驱病强身或安胎，长期有人从塔砖上磨取粉末、挖取砖块。1924年9月25日下午，几乎挖空的塔基再也不堪重负，突然全部崩塌。2002年10月25日，重建的雷峰塔落成，建在旧雷峰塔的原址之上，旧塔座部分成为遗址的展示厅，并有许多的文献资料供人参观。</w:t>
        <w:br/>
        <w:t>保俶塔位于西湖北侧宝石山山顶，由元至明、清，保俶塔六次毁坏六次重建。现存的砖塔，为六面七级。是西湖</w:t>
        <w:br/>
        <w:t>宝石流霞</w:t>
        <w:br/>
        <w:t>景观所在，与雷峰塔隔西湖相对，素有“雷峰似老衲，保俶如美人”、“一湖映双塔”之说。</w:t>
        <w:br/>
        <w:t>三岛：小瀛洲（</w:t>
        <w:br/>
        <w:t>三潭印月</w:t>
        <w:br/>
        <w:t>）</w:t>
        <w:br/>
        <w:t>三潭印月景区在外西湖西南部水域，包括小瀛洲及其南侧三座葫芦状石塔，以赏月和水上园林著称。全岛面积约7公顷，水面占60%。</w:t>
        <w:br/>
        <w:t>小瀛洲前身为水心保宁寺，也称湖心寺，北宋时为湖上赏月佳处，其园林建筑和景物布局，在18世纪初已基本形成。清《湖山便览》卷三：“万历三十五年，钱塘令聂心汤请于水利道王道显，绕滩筑埂，成湖中之湖，以为放生之所。三十九年，令杨万里继筑外埂，至四十八年而规制尽善。”从空中俯瞰，全岛如一个特大的田字，构成了“湖中有岛，岛中有湖”的奇景。岛上主要景点包括浙江先贤祠、九曲桥、九狮石、开网亭、亭亭亭、竹径通幽和我心相印亭。</w:t>
        <w:br/>
        <w:t>湖面三塔</w:t>
        <w:br/>
        <w:t>始建于北宋元祐五年（1090年）苏轼浚湖期间，所在位置与当今不同。据清初文献记载，今三塔系清朝康熙年间所建。三石塔顶为葫芦状，塔身呈球状，高出水面2米，中空，环塔身均匀分布5个小圆孔，塔基为扁圆石座。三塔呈等边三角形分布，每边长62米。</w:t>
        <w:br/>
        <w:t>湖心亭：</w:t>
        <w:br/>
        <w:t>湖心亭在外西湖中心。清雍正《西湖志》卷九：“亭在全湖中心，旧有湖心寺，寺外三塔，明孝宗时，寺与塔俱毁。”聂心汤《县志》称：湖心寺外三塔，其中塔、南塔并废，乃即北塔基建亭，名湖心亭。复于旧寺基重</w:t>
        <w:br/>
        <w:t>建德</w:t>
        <w:br/>
        <w:t>生堂，以放生之所。</w:t>
        <w:br/>
        <w:t>阮公墩：</w:t>
        <w:br/>
        <w:t>阮公墩在外西湖中，位于湖心亭西。清嘉庆五年（1800年），浙江巡抚阮元疏浚西湖时以所挖葑泥堆叠成岛，俗称“阮滩”。岛南北长34米，东西宽33米，面积0.57公顷，长期以来岛上无建筑，杂树荒草丛生，成为候鸟栖息地。叫生态岛。</w:t>
        <w:br/>
        <w:t>三堤：</w:t>
        <w:br/>
        <w:t>白堤</w:t>
        <w:br/>
        <w:t>东起断桥，经锦带桥向西，在“</w:t>
        <w:br/>
        <w:t>平湖秋月</w:t>
        <w:br/>
        <w:t>”与孤山相接，长约1公里。在唐即称白沙堤、沙堤，其后在宋、明又称孤山路、十锦塘。古时白堤以白沙铺地，后改为柏油路面，两侧广种碧桃翠柳，是欣赏西湖全景和周边诸山的最佳观赏点。</w:t>
        <w:br/>
        <w:t>断桥</w:t>
        <w:br/>
        <w:t>（详见“</w:t>
        <w:br/>
        <w:t>断桥残雪</w:t>
        <w:br/>
        <w:t>”）位于白堤东首，民间故事《白蛇传》中，断桥为白素贞与许仙邂逅之处，因而在西湖诸桥中最享盛名。锦带桥位于断桥西，又称</w:t>
        <w:br/>
        <w:t>涵碧桥</w:t>
        <w:br/>
        <w:t>。</w:t>
        <w:br/>
        <w:t>苏堤</w:t>
        <w:br/>
        <w:t>旧称苏公堤，南起南屏山麓南山路，北至岳王庙东，横贯湖中，堤长2797米，宽30—40米。苏堤上共有六座石拱桥，从南往北分别为：映波、锁澜、望山、压堤、东浦、跨虹。</w:t>
        <w:br/>
        <w:t>杨公堤</w:t>
        <w:br/>
        <w:t>又称“西山路”，其走向基本平行于苏堤，从栖霞岭西侧起，绕丁家山直至南山的长堤。杨公堤在西湖西进工程中，恢复了相对于苏堤的“里六桥”：环碧、流金、卧龙、隐秀、景行和浚源。主要景致有曲园风荷、</w:t>
        <w:br/>
        <w:t>郭庄</w:t>
        <w:br/>
        <w:t>、刘庄、杭州花圃、金沙港、浴鹄湾、三台梦迹、乌龟潭、</w:t>
        <w:br/>
        <w:t>茅家埠</w:t>
        <w:br/>
        <w:t>等。</w:t>
        <w:br/>
        <w:t>西湖十景</w:t>
        <w:br/>
        <w:t>南宋.西湖十景，</w:t>
        <w:br/>
        <w:t>西湖十景之名源出南宋山水画。最初的十景景目为平湖秋月、苏堤春晓、断桥残雪、雷峰夕照、</w:t>
        <w:br/>
        <w:t>南屏晚钟</w:t>
        <w:br/>
        <w:t>、曲苑风荷、</w:t>
        <w:br/>
        <w:t>花港观鱼</w:t>
        <w:br/>
        <w:t>、</w:t>
        <w:br/>
        <w:t>柳浪闻莺</w:t>
        <w:br/>
        <w:t>、三潭印月、两峰插云。</w:t>
        <w:br/>
        <w:t>清朝，康熙帝南巡至杭，为西湖十景题字，并将“两峰插云”改为“</w:t>
        <w:br/>
        <w:t>双峰插云</w:t>
        <w:br/>
        <w:t>”；“雷峰落照”（或称“雷峰夕照”）改为“雷峰西照”；“南屏晚钟”改为“南屏晓钟”。乾隆帝南巡杭州，就十景各赋诗一首，镌刻于碑石阴面，使西湖十景景名更广为人知。</w:t>
        <w:br/>
        <w:t>1984年新西湖十景</w:t>
        <w:br/>
        <w:t>，1984年，《杭州日报》等五家单位发起了新西湖十景评选活动，最后新十景确定为</w:t>
        <w:br/>
        <w:t>云栖竹径</w:t>
        <w:br/>
        <w:t>、</w:t>
        <w:br/>
        <w:t>满陇桂雨</w:t>
        <w:br/>
        <w:t>、虎跑梦泉、</w:t>
        <w:br/>
        <w:t>龙井问茶</w:t>
        <w:br/>
        <w:t>、</w:t>
        <w:br/>
        <w:t>九溪烟树</w:t>
        <w:br/>
        <w:t>、</w:t>
        <w:br/>
        <w:t>吴山天风</w:t>
        <w:br/>
        <w:t>、</w:t>
        <w:br/>
        <w:t>阮墩环碧</w:t>
        <w:br/>
        <w:t>、黄龙吐翠、玉皇飞云、宝石流霞。</w:t>
        <w:br/>
        <w:t>2007年三评西湖十景</w:t>
        <w:br/>
        <w:t>，2007年，杭州市政府进行“三评西湖十景”和名称征集，灵隐寺等一批景点入围，成为三评西湖十景。确定为灵隐禅踪、六和听涛、岳墓栖霞、</w:t>
        <w:br/>
        <w:t>湖滨晴雨</w:t>
        <w:br/>
        <w:t>、钱祠表忠、万松书缘、杨堤景行、三台云水、梅坞春早、</w:t>
        <w:br/>
        <w:t>北街梦寻</w:t>
        <w:br/>
        <w:t>。</w:t>
        <w:br/>
        <w:t>二、西湖历史由来</w:t>
        <w:br/>
        <w:t>西湖图出自《汉书·地理志》：“钱唐，西部都尉治。武林山，武林水所出，东入海，行八百三十里。”</w:t>
        <w:br/>
        <w:t>文献记载：一是因杭州古名钱塘，湖称钱塘湖；一是因湖在杭城之西，故名西湖</w:t>
        <w:br/>
        <w:t>。最早出现的“西湖”名称，是在白居易的《西湖晚归回望孤山寺赠诸客》和《杭州回舫》这两首诗中。北宋以后，名家诗文大都以西湖为名，钱塘湖之名逐渐鲜为人知。而苏轼的《乞开杭州西湖状》，则是官方文件中第一次使用“西湖”这个名称。</w:t>
        <w:br/>
        <w:t>秦汉到唐，2000多年前，西湖还是</w:t>
        <w:br/>
        <w:t>钱塘江</w:t>
        <w:br/>
        <w:t>的一部分，由于泥沙淤积，在西湖南北两山麓间，始形成沙嘴，终毗连为沙洲。约为秦汉时期，沙洲西侧形成了内湖，即为西湖。自隋开凿江南运河，与北运河相接，促进了杭州的经济发展和旅游活动。</w:t>
        <w:br/>
        <w:t>唐朝，西湖面积约有10.8平方公里，比近代湖面面积大近一倍，湖的西部、南部都深至西山脚下，东北面延伸到武林门一带。</w:t>
        <w:br/>
        <w:t>建中二年九月（781年），李泌（杭州刺史），采用"开阴窦"（即埋设瓦管、竹筒）的方法，将西湖水引入城内。</w:t>
        <w:br/>
        <w:t>长庆二年十月（822年），白居易（杭州刺史）。在任期兴修水利，拓建石涵，疏浚西湖，修筑堤坝水闸，解决了钱塘（杭州）至盐官（海宁）间农田的灌溉问题。白居易主持修筑的堤坝，称为白公堤。以缅怀白公。</w:t>
        <w:br/>
        <w:t>历史上对西湖影响最大的，是杭州发展史上极其显赫的吴越国和南宋时期</w:t>
        <w:br/>
        <w:t>。进入五代十国时期，吴越国（907—960年）以杭州为都城，因吴越国历代国王崇信佛教，在西湖周围兴建大量寺庙、宝塔、经幢和石窟，扩建灵隐寺，创建昭庆寺、净慈寺、理安寺、六通寺和韬光庵等，建造保俶塔、</w:t>
        <w:br/>
        <w:t>六和塔</w:t>
        <w:br/>
        <w:t>、雷峰塔和</w:t>
        <w:br/>
        <w:t>白塔</w:t>
        <w:br/>
        <w:t>，一时有佛国之称。由于西湖的地质原因，淤泥堆积速度快，西湖疏浚成了日常维护工作，因此吴越国王钱镠于宝正二年（927年）置撩湖兵千人，芟草浚泉，确保了西湖水体的存在。</w:t>
        <w:br/>
        <w:t>北宋后期，著名诗人苏轼对西湖治理做出了极大贡献。苏轼上《乞开杭州西湖状》于宋哲宗，断言：“杭州之有西湖，如人之有眉目，盖不可废也。”同年四月，动员20万民工疏浚西湖，并用挖出来的葑草和淤泥，堆筑起自南至北横贯湖面2.8公里的长堤，在堤上建六座石拱桥，自此西湖水面分东西两部，而南北两山始以沟通。后人为纪念他，将这条长堤称为“苏堤”。相传杭州名菜“东坡肉”，就是苏东坡犒赏疏浚民工的美食。与白居易一样，大诗人苏轼也在杭州留下了众多诗篇，其中最有名的有《饮湖上初晴后雨》、《望湖楼醉书》。</w:t>
        <w:br/>
        <w:t>南宋吴自牧在《梦粱录》中写道：“临安风俗，四时奢侈，赏玩殆无虚日。西有湖光可爱，东有江潮堪观，皆绝景也。”据古籍记载，“湖中大小船只不下数百舫”，“皆精巧创造，雕栏画拱，行如平地。”南宋诗人林升在诗《题临安邸》对当时的盛况做了生动的描绘。另外，诗人杨万里也曾作诗《晓出净慈寺送林子方》，盛赞西湖美景。</w:t>
        <w:br/>
        <w:t>元朝，西域和西欧各国的商人、旅行家，来杭州游览的增多。最为闻名的有意大利旅行家马可•波罗，他在游记中称赞杭州是“世界上最美丽华贵”的“天城”。</w:t>
        <w:br/>
        <w:t>弘治十六年，知州杨孟瑛再次组织疏浚西湖工程，使苏堤以西至洪春桥、茅家埠一带尽为水面，疏浚挖出的葑泥，除加宽苏堤外，在里湖西部堆筑长堤，后人称杨公堤。</w:t>
        <w:br/>
        <w:t>万历三十五年（1607年），钱塘县令聂心汤在湖中的小瀛州放生池外自南而西堆筑环形长堤，形成的独特景观。三十九年，杨万里继筑外埂，至四十八年而规制尽善。池外造小石塔三座，谓之三潭。</w:t>
        <w:br/>
        <w:t>清朝，因康熙、乾隆两皇帝多次南巡到杭州，促进西湖的整治和建设。康熙五次到杭州游览，并为南宋时形成的“西湖十景”题字，地方官为题字建亭立碑，使“双峰插云”、“平湖秋月”等未定点的景目，有了固定的观赏位置。乾隆六次到杭州游览，又为“西湖十景”题诗勒石为游人注目。</w:t>
        <w:br/>
        <w:t>新中国成立后，在西湖风景区，开辟植物园、花圃，兴建花港观鱼、柳浪闻莺公园，改建玉泉观鱼、涌金公园，整修灵隐寺、净慈寺、</w:t>
        <w:br/>
        <w:t>岳庙</w:t>
        <w:br/>
        <w:t>、三潭印月、湖心亭、印月亭等风景点，修筑环湖西路（西山路）、龙井路、九溪路。</w:t>
        <w:br/>
        <w:t>毛主席曾下榻的刘庄（现为</w:t>
        <w:br/>
        <w:t>西湖国宾馆</w:t>
        <w:br/>
        <w:t>）、汪庄（现为西子国宾馆）和林彪建造的七零四工程（现为</w:t>
        <w:br/>
        <w:t>浙江宾馆</w:t>
        <w:br/>
        <w:t>）最为知名。1953年12月末，毛泽东在杭州西湖边的刘庄（一说汪庄），主持起草了第一部《中华人民共和国宪法》。1972年2月末，美国总统尼克松与周恩来在刘庄的八角亭内草签了《中美联合公报》，这是中美外交史上的一个里程碑和见证地。</w:t>
        <w:br/>
        <w:t>2000年，时隔71年后，西湖博览会再度在西子湖畔举行。旅游收入达11.2亿人民币。此后，西湖博览会被确定为杭州一年一度的大型会议展览活动。</w:t>
        <w:br/>
        <w:t>进入二十一世纪，整治西湖环境的大型工程启动。 “西湖南线整合工程”。2002年对西湖南线的四大公园（柳浪闻莺、老年公园、少年公园、长桥公园）进行整合。共拆除围栏2.25公里，拆除建筑6.57万平方米，开挖水系2.60万平方米，新种乔木8000株，草坪和地被植物4.5万平方米。四大公园均实现二十四小时免费开放。杭州西湖是中国首家也是至今唯一一家不收门票的5A级景区。</w:t>
        <w:br/>
        <w:t>同年10月25日，在78年前倒塌的雷峰塔旧址上，71.7米高的新雷峰塔建成竣工。从此，雷峰塔与保俶塔“南北相对峙，一湖映双塔”的美景重现西湖，缺失了近80年的西湖十景自此成为完整的全景。</w:t>
        <w:br/>
        <w:t>2002年底，又启动“西湖西进工程”（即杨公堤景区）、新湖滨景区和</w:t>
        <w:br/>
        <w:t>梅家坞</w:t>
        <w:br/>
        <w:t>茶文化村等三大综合整治保护工程。在杨公堤景区，恢复了茅家埠、乌龟潭等水面面积，复原了周边的生态湿地，水面已由原先的5.6平方公里扩大为6.5平方公里，基本上达到了300年前西湖的面积。</w:t>
        <w:br/>
        <w:t>2004年国庆节起，杭州花圃、曲院风荷、花港观鱼公园免费向游客和市民开放。实现了“还湖于民，还园于民，还景于民”的目标。</w:t>
        <w:br/>
        <w:t>2011年6月24日在法国巴黎举办的第35届世界遗产大会上，“杭州西湖文化景观”正式列入世界文化遗产名录。包括“西湖十景”以及保俶塔、雷峰塔遗址、六和塔、净慈寺、灵隐寺、</w:t>
        <w:br/>
        <w:t>飞来峰</w:t>
        <w:br/>
        <w:t>造像、岳飞墓/庙、文澜阁、抱朴道院、钱塘门遗址、清行宫遗址、舞鹤赋刻石及林逋墓、西泠印社、龙井等其他文化史迹均在这个景观范围之内。</w:t>
        <w:br/>
        <w:t>2016年9月，G20第十一次峰会在中国杭州举行。杭州峰会因“构建创新、活力、联动、包容的世界经济”而载誉世界。</w:t>
      </w:r>
    </w:p>
    <w:p>
      <w:r>
        <w:t>评论：</w:t>
        <w:br/>
        <w:t>1.🍎🍎</w:t>
        <w:br/>
        <w:t>2.旅游快乐！</w:t>
        <w:br/>
        <w:t>3.杭州西湖之景，天下之美景之一，人间天堂之称。若有机会，需自驾游，慢体会之，每桥都是景，每湾都是景，每塔都是景，塔，桥，堤，岛，都有自己的传说故事，人文历史厚重，值得品味。</w:t>
        <w:br/>
        <w:t>4.另，西塘水乡，乌镇水乡，都是典型的南方水乡经典之作。历史老人之作，留给后人的无价之宝。这不是开发商和地产商用钱垒起来可以比拟的。中华民族有五千年文化，城镇也是如此，城镇文化堪比，水乡文化，水镇文化，也是重多建筑史上的重要文化。是古人留给后人宝贵财富和遗产，后人要好好保护珍惜！</w:t>
      </w:r>
    </w:p>
    <w:p>
      <w:pPr>
        <w:pStyle w:val="Heading2"/>
      </w:pPr>
      <w:r>
        <w:t>8.享受夏日，到英山撒欢儿！</w:t>
      </w:r>
    </w:p>
    <w:p>
      <w:r>
        <w:t>https://you.ctrip.com/travels/huanggang859/3480960.html</w:t>
      </w:r>
    </w:p>
    <w:p>
      <w:r>
        <w:t>来源：携程</w:t>
      </w:r>
    </w:p>
    <w:p>
      <w:r>
        <w:t>发表时间：2017-6-11</w:t>
      </w:r>
    </w:p>
    <w:p>
      <w:r>
        <w:t>天数：2 天</w:t>
      </w:r>
    </w:p>
    <w:p>
      <w:r>
        <w:t>游玩时间：5 月</w:t>
      </w:r>
    </w:p>
    <w:p>
      <w:r>
        <w:t>人均花费：500 元</w:t>
      </w:r>
    </w:p>
    <w:p>
      <w:r>
        <w:t>和谁：和朋友</w:t>
      </w:r>
    </w:p>
    <w:p>
      <w:r>
        <w:t>玩法：</w:t>
      </w:r>
    </w:p>
    <w:p>
      <w:r>
        <w:t>旅游路线：</w:t>
      </w:r>
    </w:p>
    <w:p>
      <w:r>
        <w:t>正文：</w:t>
        <w:br/>
        <w:t>天热了，</w:t>
        <w:br/>
        <w:t>高温一浪胜过一浪！</w:t>
        <w:br/>
        <w:t>这时节，</w:t>
        <w:br/>
        <w:t>最能吸引人的，莫过于一泓碧水。</w:t>
        <w:br/>
        <w:t>而最好玩、最有趣的，</w:t>
        <w:br/>
        <w:t>则当属漂流！</w:t>
        <w:br/>
        <w:t>在青山绿水间，在自然的生态里，在清澈的流水中和朋友们一起与浪共舞，享受激情飞扬的刺激，清凉又畅快。这，绝对是夏季放松的绝好方式，没有之一！</w:t>
        <w:br/>
        <w:t>每年夏季都会在周末或小假期和朋友们约上几场，今年夏天的处女漂，我们去了离武汉不远的，有着“华中丛林第一漂”的</w:t>
        <w:br/>
        <w:t>毕升大峡谷漂流</w:t>
        <w:br/>
        <w:t>。</w:t>
        <w:br/>
        <w:t>毕升大峡谷漂流</w:t>
        <w:br/>
        <w:t>位于湖北东北部，鄂皖边陲，大别山南麓，素有“中国好空气、</w:t>
        <w:br/>
        <w:t>英山</w:t>
        <w:br/>
        <w:t>森呼吸”之美誉的湖北英山县毕升大峡谷风景区内。它是华中著名的旅游景区，也是“活字印刷术”发明人毕升的故乡。从武汉出发，交通非常之方便，全程高速，自驾两个小时左右可达，武汉很多汽车站也有直达景区的班车。</w:t>
        <w:br/>
        <w:t>毕升大峡谷漂流</w:t>
        <w:br/>
        <w:t>：</w:t>
        <w:br/>
        <w:t>位于</w:t>
        <w:br/>
        <w:t>黄冈</w:t>
        <w:br/>
        <w:t>市</w:t>
        <w:br/>
        <w:t>英山</w:t>
        <w:br/>
        <w:t>县毕升大峡谷风景区，是活字印刷术发明家毕升的故乡。途经七星潭、、私钱洞、水帘洞、八仙桥、神仙渡。这一潭、一月、两洞、一桥、一渡都是神仙境界，在鄂东网全国漂流最佳景点评选中被誉为“华中丛林第一漂”。</w:t>
        <w:br/>
        <w:t>开放时间：</w:t>
        <w:br/>
        <w:t>周一到周五：13:30—16:00；</w:t>
        <w:br/>
        <w:t>周六周日：10:30—16:00（以上仅供参考，具体开放时间以景区当天公告为准）</w:t>
        <w:br/>
        <w:t>门票：</w:t>
        <w:br/>
        <w:t>230元 ( 网上预订价 180元)</w:t>
        <w:br/>
        <w:t>1.预订门票为毕升大峡谷漂流费用，随到随漂,皮筏漂流，全程约2.5小时，包含漂流救生衣，头盔，船桨，冷水淋浴。</w:t>
        <w:br/>
        <w:t>2.其他另付费项目：热水淋浴（约10元/人）、景区周转车、漂流人身意外险（保险费用10元/份/天）。</w:t>
        <w:br/>
        <w:t>3.老人超过55岁（包含），儿童低于12岁（不含），不能参加漂流。</w:t>
        <w:br/>
        <w:t>4.漂流为水上户外项目，受天气等不可抗力因素影响较大，建议您出行前查看当地天气预报。</w:t>
        <w:br/>
        <w:t>毕升大峡谷漂流自驾线路：</w:t>
        <w:br/>
        <w:t>汉口(武昌)—堤角谌家矶(青山上天兴洲大桥)—武英高速-</w:t>
        <w:br/>
        <w:t>英山</w:t>
        <w:br/>
        <w:t>出口左拐红山方向(全程135公里，车程90分钟)—杨柳—雷店—草盘—黄沙河(接待中心)</w:t>
        <w:br/>
        <w:t>友情提醒：</w:t>
        <w:br/>
        <w:t>1、英山毕升大峡谷漂流仅限16岁以上、50岁以下的成人漂流。</w:t>
        <w:br/>
        <w:t>2、心脏病、高血压、癫痫痴、痴呆症、骨质疏松症等患者谢绝漂流、酒后者、孕妇谢绝漂流。</w:t>
        <w:br/>
        <w:t>3、出发前应多带套衣裤，穿胶(球)鞋漂流。</w:t>
        <w:br/>
        <w:t>4、最好不带眼镜，以免碰伤鼻梁，确需戴者须用橡皮筋绑好。</w:t>
        <w:br/>
        <w:t>5、漂流时请勿携带贵重物品，容易掉落水中。</w:t>
        <w:br/>
        <w:t>6、漂流为高风险项目，出发前购买旅游意外险。</w:t>
        <w:br/>
        <w:t>四季花海.中华情园</w:t>
        <w:br/>
        <w:t>开放时间：9:00-17:00</w:t>
        <w:br/>
        <w:t>门票：80元 （网上预订价：68元）</w:t>
        <w:br/>
        <w:t>特惠政策：身高1.2米以下儿童、70周岁以上老人免票。</w:t>
        <w:br/>
        <w:t>DAY1：武汉--- 英山毕升大峡谷漂流 --- 洪广毕升温泉酒店</w:t>
        <w:br/>
        <w:t>DAY2：四季花海.中华情园 --- 四季花海青春驿站</w:t>
        <w:br/>
        <w:t>抵达毕升大峡谷漂流风景区的当天，正好赶上景区首日开漂，同时正在举办的毕升漂流10周年庆暨同程验客大赛开幕式，现场热闹又精彩……</w:t>
        <w:br/>
        <w:t>原来毕升大峡谷漂流都有十年了，设施什么的维护的真不错，一切看着都很新。</w:t>
        <w:br/>
        <w:t>这是毕升漂流的吉祥物，有点可爱，还有点萌，是吧？</w:t>
        <w:br/>
        <w:t>开幕式上有各种特色表演。</w:t>
        <w:br/>
        <w:t>同行的小伙伴说，这个走台的姑娘和湖南卫视的当红主持人李莎旻子很像。</w:t>
        <w:br/>
        <w:t>现场节目有精彩的歌舞，有酷炫的走秀</w:t>
        <w:br/>
        <w:t>惹人注目的是比基尼美女一出现，嗨翻全场。</w:t>
        <w:br/>
        <w:t>领导们一起点亮启动球，同程验客大赛活动和毕升开漂就正式开启了～</w:t>
        <w:br/>
        <w:t>开幕活动结束后，就去体验了惊险、刺激、安全、落差最大的英山毕升大峡谷漂流。</w:t>
        <w:br/>
        <w:t>英山毕升大峡谷漂流，被漂流爱好者称为勇士漂。</w:t>
        <w:br/>
        <w:t>这里最具特色的就是漂流中的大落差所带来的乐趣。它全程有7.8公里长的漂流河道，总落差达288米，其中48个3米、9个9米，2个15米，1个30米的连续落差将不断地挑战您的心理极限，全程漂流时间约两个半小时左右。除了刺激，这里也有风平浪静、清澈见底的浅滩，让您在享受激情漂流的同时，享受安宁、恬静的乐趣。</w:t>
        <w:br/>
        <w:t>买好门票，穿好救生衣，戴上头盔，领取船浆，舒展下身体就可以正式开漂了。</w:t>
        <w:br/>
        <w:t>友情提醒下喜欢漂流的朋友，开漂前一定要认真看完《漂流安全须知》，随手携带的贵重物品，手机，相机等电子产品提前寄存好，千万不要带上船，以免掉落水中。</w:t>
        <w:br/>
        <w:t>起漂点。天很蓝，水很绿，</w:t>
        <w:br/>
        <w:t>毕升大峡谷是一个宽阔的水库，橡皮舟一下水，就一往无前地冲向前。</w:t>
        <w:br/>
        <w:t>待你调整好方向，还没反应过来，一个下冲的陡坡就给你第一个惊喜。</w:t>
        <w:br/>
        <w:t>小艇行进在蜿蜒河道中，河水两岸景致也在行进中不断变化着，让人目不暇接：林荫幽深，绿荫沉凝，凉风拂肌，叫人酷暑忘忧、乐不思蜀。</w:t>
        <w:br/>
        <w:t>瀑布急流处，能飞艇冲浪；静水中，能柔情轻漾，品味山水闲情的浪漫情调。</w:t>
        <w:br/>
        <w:t>整个漂流过程中水势猛时，溅起团团浪花，拽着小艇一会儿往左、一会儿往右。水流湍急时只能任其碰撞，却无从躲避；搁浅动弹不得时，只用一个华丽转身，就能自行掉头突出重围，又被卷入另一股劲流，如同冰上速滑，瞬间飘向远方，一路畅通无阻。</w:t>
        <w:br/>
        <w:t>其实在玩乐间，也能顺便感悟下人生智慧。</w:t>
        <w:br/>
        <w:t>受阻时，只须用船浆借助小艇撞击河岸那一瞬的力量，将其顶开--旋转--转向时，就飘向新的起点，这一套完美的动作，就像配合默契的双人华尔兹，此时，不由得感慨，人生就像漂流，当水流具有最强动力时，顺其自然是最明智的选择。</w:t>
        <w:br/>
        <w:t>一路惊险刺激，时间过得好快，不知不觉两个小时就漂到了终点，同行的小伙伴玩嗨了，约定好了下次再来。</w:t>
        <w:br/>
        <w:t>漂流结束后，入住</w:t>
        <w:br/>
        <w:t>英山洪广毕升温泉酒店</w:t>
        <w:br/>
        <w:t>。</w:t>
        <w:br/>
        <w:t>英山县也是著名的温泉之乡，自古就有“不让滇南第一汤”之称，因其数量多、分布巧、水质优而闻名。</w:t>
        <w:br/>
        <w:t>洪广毕升温泉酒店就座落在英山县温泉镇，以自然生态园林与优质温泉资源结合原地貌依山而建，是集温泉沐浴、休 闲保健、生态旅游于一体的温泉度假休闲酒店。</w:t>
        <w:br/>
        <w:t>酒店拥有各类型客房及风景各异的别墅，设有露天温泉泡池区、SPA理疗区、可容纳800人的无柱会议中心、餐饮、康体保健、KTV娱乐、特色商业街区一应俱全。</w:t>
        <w:br/>
        <w:t>酒店大堂，典雅大气。</w:t>
        <w:br/>
        <w:t>房间宽敞舒适，一应俱全。</w:t>
        <w:br/>
        <w:t>放下行李，我们一行就去酒店周边溜达了一圈。</w:t>
        <w:br/>
        <w:t>酒店得天独厚的优势，温泉泉眼就在里面，这次得好好泡一次。</w:t>
        <w:br/>
        <w:t>豪华典雅的后山别墅，独立的露台，室内温泉泡池及棋牌室，设施齐全，品质奢华。</w:t>
        <w:br/>
        <w:t>浪漫的山顶小木屋，设有独立的露天温泉泡池，从设计到装饰，每个细节无不显示着设计者的用心。</w:t>
        <w:br/>
        <w:t>从炫彩的溶洞部落就可穿行室内和室外温泉区了。</w:t>
        <w:br/>
        <w:t>室内温泉区</w:t>
        <w:br/>
        <w:t>室外温泉区</w:t>
        <w:br/>
        <w:t>在外面玩了一天，晚上在来找一处温泉好好泡泡，消除疲劳是最好不过了。</w:t>
        <w:br/>
        <w:t>酒店还有亲子戏水池，甚至专门设立了儿童滑道及花样繁多的游乐设施，带小盆友玩的也尽可放心，大人小孩都能玩得很嗨。</w:t>
        <w:br/>
        <w:t>晚餐也是在洪广毕升温泉酒店解决的。</w:t>
        <w:br/>
        <w:t>这样的餐厅风格，朋友小聚合适，各种大小工作会餐应该也很适用。</w:t>
        <w:br/>
        <w:t>菜品比预想中要好。不管是品相，还是口感，都超过预期。</w:t>
        <w:br/>
        <w:t>红烧肉糯而不肥，颜色更是红亮亮的很好看。</w:t>
        <w:br/>
        <w:t>本地辣椒炒的农家土猪肉，香的咧</w:t>
        <w:br/>
        <w:t>山野中的小竹笋也是我的大爱。</w:t>
        <w:br/>
        <w:t>再来是番茄鱼，鱼片嫩，汤汁鲜。</w:t>
        <w:br/>
        <w:t>特别说一下这个饼。模样看着没什么特别，这是当地非常代表性的特色美食：毕升饼。</w:t>
        <w:br/>
        <w:t>外表是柔软的面皮，里面的馅料是猪肉＋葱姜等调制的。皮薄馅厚，颜色金黄，咬一口，香气四溢。老乡们说：</w:t>
        <w:br/>
        <w:t>面团肉馅各新鲜，细火油煎口味绵。</w:t>
        <w:br/>
        <w:t>相传毕升欣美味，店家农舍觉香馋。</w:t>
        <w:br/>
        <w:t>第二天，特意给今年4月才正式开园的英山四季花海留了一天时间。</w:t>
        <w:br/>
        <w:t>这是个以赏花之旅为特色的综合型度假区。它坐落在英山七星拱月之地，毗邻风光旖旎的白莲河畔，以浪漫花海、旅游观光、休闲度假、生态产业4大特色为核心。</w:t>
        <w:br/>
        <w:t>和很多新开发的景区不同的是，四季花海把原始生态和自然美景做了很好的溶合。除了景观外，这里也能将吃、住、行、游玩、购物等等需求完全满足。</w:t>
        <w:br/>
        <w:t>一年四季，不管什么时间到花海，都是满眼满外花的海洋。</w:t>
        <w:br/>
        <w:t>这些花或养在温室，</w:t>
        <w:br/>
        <w:t>或散布在山野田间，绿树林旁，</w:t>
        <w:br/>
        <w:t>一丛丛，一片片，争相斗艳，好不热闹。</w:t>
        <w:br/>
        <w:t>密集的花草树木，一眼望去不着边际。</w:t>
        <w:br/>
        <w:t>有风吹过时，花浪起伏摇摆，空气里飘荡的都是各种温馨的花香。</w:t>
        <w:br/>
        <w:t>三角梅开得正艳着呢！</w:t>
        <w:br/>
        <w:t>花海里开放的儿童乐园也是在一片绿色的海洋中</w:t>
        <w:br/>
        <w:t>各种娱乐设施，一边玩一边呼吸清新的毕升空气。</w:t>
        <w:br/>
        <w:t>大人们的玩乐，有靶场</w:t>
        <w:br/>
        <w:t>有疯狂的花海卡丁车。</w:t>
        <w:br/>
        <w:t>一路，花香伴着笑声，</w:t>
        <w:br/>
        <w:t>所有的一切在这艳丽丛中，都被映初得静谧，柔情。</w:t>
        <w:br/>
        <w:t>听说四季花海青春驿站的客房是由集装箱改造成的，很有特色。就因如此，我们特意多留了一晚，就为了亲身体验那份特别。</w:t>
        <w:br/>
        <w:t>那些集装箱创意客房，外观是简约的现代风。主色调是红蓝绿，高低错落的组合排列在一起，远远看上去，就像是一堆彩色积木散落在丛林中。</w:t>
        <w:br/>
        <w:t>客房是简约时尚风，颜色也是炫彩系。</w:t>
        <w:br/>
        <w:t>缤纷却不繁杂，简单却不单调。</w:t>
        <w:br/>
        <w:t>所有用品一应俱全，格调也足够高。</w:t>
        <w:br/>
        <w:t>除了集装箱客房，这里也可以选择在帐篷里露营，晚上看看月亮，数数星星，捉捉萤火虫，真真正正的零距离感受自然。</w:t>
        <w:br/>
        <w:t>特别说一声，</w:t>
        <w:br/>
        <w:t>驿站会不定期举办各种篝火晚会等等，和一群大南海北的朋友一起围着篝火唱歌跳舞的那份热闹，希望你能有幸赶上。</w:t>
        <w:br/>
        <w:t>【关于作者】</w:t>
        <w:br/>
        <w:t>微博:@江涛视觉</w:t>
        <w:br/>
        <w:t>想遇到和我一样喜欢旅行和摄影的你，请关注我吧。。。</w:t>
      </w:r>
    </w:p>
    <w:p>
      <w:r>
        <w:t>评论：</w:t>
        <w:br/>
        <w:t>1.要是11月份去的话，这边还是那么美腻么？</w:t>
        <w:br/>
        <w:t>2.旅行中还有其他建议么？如果我带父母或者孩子去呢？</w:t>
        <w:br/>
        <w:t>3.好想学习一下怎么拍出来的美片，感觉看到了就有种去玩的冲动。可以教教我吗？</w:t>
        <w:br/>
        <w:t>4.那就去一次，这时候漂流正合适。</w:t>
        <w:br/>
        <w:t>5.多看些摄影和PS后期有关书籍、摄影论坛之类的，最主要多拍，多总结。欢迎关注我的微博：@江涛视觉</w:t>
        <w:br/>
        <w:t>6.门票可以网上买或者合适的跟团游也可以</w:t>
        <w:br/>
        <w:t>7.看了这个都想去当地眼见为实一下，太漂亮了。</w:t>
        <w:br/>
        <w:t>8.lz要是要省点钱的话，有哪些地方可以稍微节约点的么？</w:t>
      </w:r>
    </w:p>
    <w:p>
      <w:pPr>
        <w:pStyle w:val="Heading2"/>
      </w:pPr>
      <w:r>
        <w:t>9.踏梦“四大发明”活字印刷术的故乡</w:t>
      </w:r>
    </w:p>
    <w:p>
      <w:r>
        <w:t>https://you.ctrip.com/travels/yingshan2709/3466762.html</w:t>
      </w:r>
    </w:p>
    <w:p>
      <w:r>
        <w:t>来源：携程</w:t>
      </w:r>
    </w:p>
    <w:p>
      <w:r>
        <w:t>发表时间：2017-6-14</w:t>
      </w:r>
    </w:p>
    <w:p>
      <w:r>
        <w:t>天数：4 天</w:t>
      </w:r>
    </w:p>
    <w:p>
      <w:r>
        <w:t>游玩时间：4 月</w:t>
      </w:r>
    </w:p>
    <w:p>
      <w:r>
        <w:t>人均花费：3000 元</w:t>
      </w:r>
    </w:p>
    <w:p>
      <w:r>
        <w:t>和谁：和朋友</w:t>
      </w:r>
    </w:p>
    <w:p>
      <w:r>
        <w:t>玩法：自由行，摄影，人文，美食</w:t>
      </w:r>
    </w:p>
    <w:p>
      <w:r>
        <w:t>旅游路线：英山，英山洪广毕升温泉酒店，英山洪广毕升温泉酒店</w:t>
      </w:r>
    </w:p>
    <w:p>
      <w:r>
        <w:t>正文：</w:t>
        <w:br/>
        <w:t>英山洪广毕升温泉酒店</w:t>
        <w:br/>
        <w:t>¥</w:t>
        <w:br/>
        <w:t>278</w:t>
        <w:br/>
        <w:t>起</w:t>
        <w:br/>
        <w:t>立即预订&gt;</w:t>
        <w:br/>
        <w:t>展开更多酒店</w:t>
        <w:br/>
        <w:t>序言</w:t>
        <w:br/>
        <w:t>都说心灵和身体总要有一个在路上，于是，</w:t>
        <w:br/>
        <w:t>英山</w:t>
        <w:br/>
        <w:t>，我来了。</w:t>
        <w:br/>
        <w:t>这是一个让人流连忘返的地方，一个自古英雄辈出的地方，一个遍野鲜花盛开的地方。。。</w:t>
        <w:br/>
        <w:t>这里有秀景的景色，清新的空气，天然的温泉，惊险刺激的漂流，更有诱人的美食。。。</w:t>
        <w:br/>
        <w:t>这里历史悠久，人文荟萃。这里是“上古四圣”皋陶的封地；是汉朝开国功臣英布的故国；是唐朝大学士“七律”诗开山鼻祖沈佺期晚年隐居的地方；是“四大发明”活字印刷术的发明家毕升的故里；是清代尚书金光弟，神童李仕斌的故居；是被民间誉为当代“七十二贤人”之一的文艺界著名作家熊召政的家乡；是知名作家刘醒龙文学启蒙成长的地方。。。</w:t>
        <w:br/>
        <w:t>英山属于湖北省黄冈市的一个小县城。900多年前，苏东坡被贬谪，历经艰辛一路折腾被安置黄州（如今的黄冈），在黄州期间，他更是写下了一词二赋的千古名篇——《念奴姣?赤壁怀古》。</w:t>
        <w:br/>
        <w:t>900多年后的今天，一大早六点多我从杭州直奔机场，武汉落地以后一直在巴士上赶路，也是风尘仆仆，只为了来见识一下这个有着丰富文化底蕴的城市，相比起古人动辄几个月的颠沛流离，几个小时就可以从杭州抵达南国长江边，想来还是很幸福的。</w:t>
        <w:br/>
        <w:t>攻略TIPS</w:t>
        <w:br/>
        <w:t>行程安排：</w:t>
        <w:br/>
        <w:t>DAY1:</w:t>
        <w:br/>
        <w:t>杭州——武汉</w:t>
        <w:br/>
        <w:t>——英山——</w:t>
        <w:br/>
        <w:t>英山洪广毕升温泉酒店</w:t>
        <w:br/>
        <w:t>DAY2：</w:t>
        <w:br/>
        <w:t>英山洪广毕升温泉酒店</w:t>
        <w:br/>
        <w:t>——毕升大峡谷漂流——四季花海酒店</w:t>
        <w:br/>
        <w:t>DAY3：四季花海酒店——四季花海——回程</w:t>
        <w:br/>
        <w:t>酒店预定地址：</w:t>
        <w:br/>
        <w:t>http://taocan.ctrip.com/sh/283636.html?fluxentrance=10002</w:t>
        <w:br/>
        <w:t>美食：</w:t>
        <w:br/>
        <w:t>英山丰富的饮食文化集江淮风俗与一体，汇南北风情于一身，独具神韵。</w:t>
        <w:br/>
        <w:t>“饭蒸菜，水煮粑，竹子挂面酒开花，吊作罐,蔸子火，土罐煮粥火烧粑”等英山饭菜汤饮百余种，在这里依然故我，随风就俗，四季翻新，独领风骚。</w:t>
        <w:br/>
        <w:t>雪花粑，竹竿面积（英山俗称油面），肥而不腻的野猪肉，香而不柴的野鸡肉，每一种小吃，每一种美食都让人垂延欲滴。</w:t>
        <w:br/>
        <w:t>此外，英山还是中国茶叶之乡，而“英山云雾”还被评为“湖北十大名茶”早在唐代就是宫廷贡品。所以，来了英山，也不要错过这里的好茶。</w:t>
        <w:br/>
        <w:t>交通：</w:t>
        <w:br/>
        <w:t>英山洪广毕升温泉酒店</w:t>
        <w:br/>
        <w:t>当天我们到的时候已经很晚，于是直接入住了当地比较有名而且很特色的</w:t>
        <w:br/>
        <w:t>英山洪广毕升温泉酒店</w:t>
        <w:br/>
        <w:t>。酒店依山而建，绿树成荫，鸟语花香，四处洋溢着自然田园风光。</w:t>
        <w:br/>
        <w:t>酒店内以浅咖色、及浅棕色等大自然中性色调为主，并配以颜色深浅不一的中式家具，以流畅且华美的当代风格巧妙带出自然高雅的风格。走廊内，柔软的地毯及含蓄淡雅的花卉图尽显超凡脱俗的生活品位。</w:t>
        <w:br/>
        <w:t>房间内装修典雅舒适，配套设施一应俱全，干净整洁，全景落地窗，宽敞明亮，每一处细节无不精心设计。</w:t>
        <w:br/>
        <w:t>房间内还设有一个大大的露台，在露台上可俯瞰整个园林，一片清新自然，这真是一个热爱大自然或是喜欢清静的宾客之理想下榻地。</w:t>
        <w:br/>
        <w:t>此外，</w:t>
        <w:br/>
        <w:t>英山洪广毕升温泉酒店</w:t>
        <w:br/>
        <w:t>也是一个温泉酒店，英山温泉自古就有“不让滇南第一汤”之称。古往今来的文人墨客，无不为之吟诗作念，很早就有诗人遗墨：“霏霏烟草古城隈，挹得华清一线开”，“玉女不投殊惠泽，杨妃曾浴出华清”。</w:t>
        <w:br/>
        <w:t>英山温泉自溢水温度最低46.6摄氏度，最高达73摄氏度，把一颗鸡蛋放进里面，十分钟不到就可煮熟。带有20多种对人体有益元素的英山温泉不仅会解除你的疲乏，还能治疗皮肤病、关节炎等多种疾病。全国唯一县级温泉游泳跳水馆，从这儿先后走出周继红、伏明霞、肖海亮等10位世界冠军，被誉为“世界冠军摇篮”。同时也被誉为“温泉之乡”。所以来到毕升温泉酒店，最不能错过的就是泡温泉了。</w:t>
        <w:br/>
        <w:t>服务员向介绍说，这里拥有日出水量22000吨纯净天然优质的温泉泉眼，108个各具特色的室内外温泉泡池，150个温泉养生项目，真不愧为是温泉之乡。</w:t>
        <w:br/>
        <w:t>另我印象特别深刻的要属露天的一个超大泡池了，这真是我见过温泉中最大的一个泡池，不仅可以坐在泡池里遥望大自然的美景，聆听鸟儿的歌唱，还可以在池中像鱼儿一样畅游一翻，与青山绿水为伴，沉醉于池中花瓣，执杯对饮，或只是相互间耳畔的呢喃，感受温泉水的轻抚，这感觉实在是太美妙了。</w:t>
        <w:br/>
        <w:t>另外值得一提的是，园内还有一个儿童乐园温泉泡池，设计师巧妙的把儿童乐园里面的项目安置在温泉中，小朋友们不仅可以愉快的玩耍，同时还可以享受温泉水的亲昵，这样的设计真的很贴心。</w:t>
        <w:br/>
        <w:t>英山洪广毕升温泉酒店</w:t>
        <w:br/>
        <w:t>很大，园内还特别设有豪华典雅的后山别墅群，浪漫的山顶小木屋，专属的会议楼层，网球场以及羽毛球馆。这真是一个适合放松休闲度假的理想之地。</w:t>
        <w:br/>
        <w:t>园子里，坐着就能随手可摘的果子。</w:t>
        <w:br/>
        <w:t>晚饭也是在酒店解决的。这里的用餐比较家常，很合我胃口，每一道看似平凡的道菜无不透露着精致与厨师的用心。</w:t>
        <w:br/>
        <w:t>值得一提的是，有一道菜是“鱿鱼炖排骨汤”听着名字就很特别，味道也确实很特别，经过厨师独家特殊处理后的鱿鱼一起与上等的猪肉排骨一起慢火细炖，松松软软的排骨散发着鱿鱼的香味，一点也不腥，而且汤也还蛮新鲜好喝的。</w:t>
        <w:br/>
        <w:t>这道毕升饼也是当地的特色，里面是猪肉馅儿的，味道感觉跟剪包差不多，很管饱。</w:t>
        <w:br/>
        <w:t>这道辣椒炒肉是我的最爱</w:t>
        <w:br/>
        <w:t>清晨，在一群鸟叫声中醒来，打开窗户，可呼吸到负氧离子含量极高的新鲜空气。在当今的大城市里，很难有这种美妙的早晨。</w:t>
        <w:br/>
        <w:t>美丽的环境，美丽的心情，当然还要有美食来相配。简单梳洗过后前往酒店的食堂用早餐。值的一提是这里的早餐不要太丰富啊，自助式的。还有现做的粉面，牛肉粉和热干面也很好吃。还有各种水果可以选择。（没拍图）</w:t>
        <w:br/>
        <w:t>英山毕升大峡谷</w:t>
        <w:br/>
        <w:t>第二天一早，我们便驱车前往英山毕升大峡谷，大峡谷位于大别山南麓的湖北与安徽交界处，这里山川秀美，人杰地灵。底蕴深厚的历史，丰富的人文资源，众多的英才豪杰，传奇的风云故事，秀丽的山川景色……这一切，无疑使这片古老而又青春的土地更增光彩，更显风流，也构成了英山县毕升大峡谷独具魅力的人文地理条件。</w:t>
        <w:br/>
        <w:t>大家在漂流景区的珍味农庄吃过丰盛的午餐后我们就开始漂流集结了。</w:t>
        <w:br/>
        <w:t>我和同伴们怀着激动又忐忑的心情穿上救生衣，戴好安全帽，系牢漂流鞋，纷纷登上漂流船。，随着水流地晃荡，小船慢慢进入水道，水波荡漾，波光粼粼，有人尖叫，有人嘻笑，我的小伙伴“浪子”是位老船长，在他的指导下，我们拉着安全绳，小船慢慢的荡悠到“闸口”。</w:t>
        <w:br/>
        <w:t>“开闸”咯，一声吆喝，溪水哗哗泄流，船儿摆正航向，顺水直下，尖叫、欢笑盛满峡谷。</w:t>
        <w:br/>
        <w:t>皮筏顺流而下，两岸的美景尽受眼底，空谷幽兰，郁郁葱葱。河岸边长着浓荫蔽日的大树，大树下那绿茸茸的细草，那碧莹莹的苔藓散发着清香。在高温的天气里，这些景色使人身心都感到清凉。</w:t>
        <w:br/>
        <w:t>正当我津津有味地欣赏着岸边的美景时，前面突然出现了回急流，原来是水流被巨石挡住了，又向后退回来，正巧和皮筏撞了个“满怀”，又被掀到半空，在空中“噼噼啪啪”地把水珠打落下来。我被这突如其来的“人工降雨”淋得半湿半干，怪难受的。</w:t>
        <w:br/>
        <w:t>不等我抱怨完刚才的“人工降雨”，前面又出现了“突发事变”：不远处出现了断崖。我匆忙握紧皮筏上的绳结，随着“轰隆”一声，皮筏顺着湍急的水流直直地从断崖上掉了下来。“还好没事！”我侥幸的想。</w:t>
        <w:br/>
        <w:t>这个想法还没从脑子里消失，皮筏竟然又撞上暗石，潭水乘势在皮筏倾斜时从后面灌进来。我和同伴两个人都已经是全身湿透，而下半身已经全被泡在了水里。</w:t>
        <w:br/>
        <w:t>没多久，我们又遇上了巨石群，皮筏再次跌跌碰碰折腾了一阵子才过去。</w:t>
        <w:br/>
        <w:t>已经经历了好几次挫难，一个小时后我们才终于驶入了平静的湖面。河两岸又变得绿树成荫，水中可以清楚地看见发光的鹅卵石，鸟鸣似乎在庆祝我们的归来。</w:t>
        <w:br/>
        <w:t>上岸后，我想，神气的大自然真是太奇妙了，有时惊险刺激，有时舒缓美妙。小船幽然飘逸时，可以仰卧傲视苍穹，蓝天白云；环顾青山含黛，玉树葱葱，听着鸟儿隐约的欢唱；岸草绿莹，掩映水中，流玉飞翠。</w:t>
        <w:br/>
        <w:t>溪水湍急时，小船左冲右突，摇摇晃晃，精神刺激，热血沸腾，手足紧张，皮划艇冲向礁石，心跳嗓眼，浪花四溅，一身水珠，转瞬小船跌撞而随水旋转，向前，向前。一路嬉戏，一路欢叫。</w:t>
        <w:br/>
        <w:t>（不会划的朋友人在原地打转，然后逮到我们的船就耍赖拿住不放，哈哈。。）</w:t>
        <w:br/>
        <w:t>在经历过毕升大峡谷的漂流活动后，我越发觉得它很美丽。在这里，可以体会到什么叫惊心动魄!什么叫激情无限!这是我漂流生崖中最难忘的一次体验。</w:t>
        <w:br/>
        <w:t>TIPS：</w:t>
        <w:br/>
        <w:t>1、漂流完之后，终点站有热水洗澡的地方，不过要十块钱一位。天气不是很热的情况下，还是有必要好好洗个热水澡的，以防感冒。</w:t>
        <w:br/>
        <w:t>2、漂流的沿途中一路都有卖姜茶的，但是由于漂流进安检时，包都储存了，所以，如果想要喝姜茶的，建议随身提前准备好点零钱。</w:t>
        <w:br/>
        <w:t>3、漂流时不能穿拖鞋，景区有布鞋，20块钱一双。另外以防手机打湿，建议提前备好防水套，牢一点的可以挂在脖子上，为了安全，最好还是寄存。</w:t>
        <w:br/>
        <w:t>四季花海</w:t>
        <w:br/>
        <w:t>晚安入住四季花海·青春驿站，这里的酒店挺特别，由集装箱改造完成的创意旅馆集群，简约现代的外形，好似散落在绿野仙踪里的色彩积木。不过虽然是集装箱改靠而成，但是房间内配套设施一应俱全，是一个很特别的住宿。</w:t>
        <w:br/>
        <w:t>沿着环道来到这里的核心景区【蝶恋花展览馆】，这是一个一万两千平方米的大型蝴蝶和四季精品花卉为主题的展馆。里面的各种植物花海连绵，花香四溢，朵朵密集，簇簇相拥，层层叠叠，好似童话般梦幻。</w:t>
        <w:br/>
        <w:t>一朵朵花瓣都争先恐后的在园区里绽放，多彩的色调里蕴含着温馨的梦，美的让人心醉魂迷；让人激情荡漾。空气中飘荡着淡淡的清香，流动着浮华下深沉的情感，仿佛是郊外一场盛满杯盏的盛宴，又如晴光紫陌的唱和舞会，温馨而热烈。</w:t>
        <w:br/>
        <w:t>园区里，我最喜欢的还是这一株株沁人的香水百合，从花蕊深处探出。想起席慕容的《山百合》</w:t>
        <w:br/>
        <w:t>与人无争，静静地开放</w:t>
        <w:br/>
        <w:t>一朵芬芳的山百合，静静地开放在我的心里</w:t>
        <w:br/>
        <w:t>没有人知道它的存在，它的洁白</w:t>
        <w:br/>
        <w:t>只有我的流浪者，在孤独的路途上，时时微笑地想起它来。</w:t>
        <w:br/>
        <w:t>在园区的室外花海内，有一大片的薰衣草，纯纯的紫色，拖着静静的长蔓，弥漫在田野，蔓延成一汪浩瀚的海，一斛紫黛的情愫编织成一袭梦幻的羽衣霓裳，璀璨了漫天绚烂的旖旎风景。淡淡的花香带着梦的思念，洋溢着醉人的芬芳，氤氲出一曲生命的恋歌。走在薰衣草旁，站在花丛中，轻轻地俯下身，那浓浓的花香便萦绕在鼻翼。</w:t>
        <w:br/>
        <w:t>在怕一片纯紫的香毯上，还可以和同伴一起花海卡丁车，跑道隐藏在一片紫色的花海中，在这里以可以肆意地飞扬、飘荡。</w:t>
        <w:br/>
        <w:t>英山，真是一幅美的丽画卷，一幅山河秀丽、风光旖旎的画卷。趁着时光正好，不如来一场说走就走的旅行吧。</w:t>
      </w:r>
    </w:p>
    <w:p>
      <w:r>
        <w:t>评论：</w:t>
        <w:br/>
        <w:t>1.敢问楼主现在去这里的人多么？是不是都是人？</w:t>
        <w:br/>
        <w:t>2.你好，请问有整个旅行的计划表吗？非常需要呀。谢谢！</w:t>
        <w:br/>
        <w:t>3.你们费用总共花了多少呢？有点担心费用。</w:t>
        <w:br/>
        <w:t>4.收入可能不是最高，我在想可以怎么样才能更省钱呢？</w:t>
        <w:br/>
        <w:t>5.美图美文顶一下！请教一下9月份去的话合适咩？</w:t>
        <w:br/>
        <w:t>6.作为一个资深本地人，我想说，楼主写的真好，好详细！赞一个！</w:t>
        <w:br/>
        <w:t>7.看了你的游记，我也忍不住下次玩回来写一个了。</w:t>
        <w:br/>
        <w:t>8.很不错的游记，还想问下住宿的话是不是都得提前预订，当天去订能订到吗？</w:t>
        <w:br/>
        <w:t>9.楼主~想知道当地的风土人情如何呢？</w:t>
        <w:br/>
        <w:t>10.楼主觉得跟团游和自由行你更加青睐哪种啊？</w:t>
      </w:r>
    </w:p>
    <w:p>
      <w:pPr>
        <w:pStyle w:val="Heading2"/>
      </w:pPr>
      <w:r>
        <w:t>10.清凉一夏，从峡谷漂流开始</w:t>
      </w:r>
    </w:p>
    <w:p>
      <w:r>
        <w:t>https://you.ctrip.com/travels/huanggang859/3489738.html</w:t>
      </w:r>
    </w:p>
    <w:p>
      <w:r>
        <w:t>来源：携程</w:t>
      </w:r>
    </w:p>
    <w:p>
      <w:r>
        <w:t>发表时间：2017-6-17</w:t>
      </w:r>
    </w:p>
    <w:p>
      <w:r>
        <w:t>天数：3 天</w:t>
      </w:r>
    </w:p>
    <w:p>
      <w:r>
        <w:t>游玩时间：4 月</w:t>
      </w:r>
    </w:p>
    <w:p>
      <w:r>
        <w:t>人均花费：1000 元</w:t>
      </w:r>
    </w:p>
    <w:p>
      <w:r>
        <w:t>和谁：和朋友</w:t>
      </w:r>
    </w:p>
    <w:p>
      <w:r>
        <w:t>玩法：自由行，摄影，人文，小资</w:t>
      </w:r>
    </w:p>
    <w:p>
      <w:r>
        <w:t>旅游路线：毕升大峡谷漂流，黄冈，英山洪广毕升温泉酒店，东坡赤壁，红安烈士陵园，大圣寺塔，天台山，龟峰山，五祖寺，毕升温泉，四季花海中华情园景区</w:t>
      </w:r>
    </w:p>
    <w:p>
      <w:r>
        <w:t>正文：</w:t>
        <w:br/>
        <w:t>英山洪广毕升温泉酒店</w:t>
        <w:br/>
        <w:t>¥</w:t>
        <w:br/>
        <w:t>278</w:t>
        <w:br/>
        <w:t>起</w:t>
        <w:br/>
        <w:t>立即预订&gt;</w:t>
        <w:br/>
        <w:t>展开更多酒店</w:t>
        <w:br/>
        <w:t>【前言】</w:t>
        <w:br/>
        <w:t>五月的初夏，微风不再清凉，夹杂着燥热，这样的端午该如何度过？如果说有一种运动是夏日最好的搭配，那么漂流必然是最合适的那一种。乘坐橡皮艇,从清凉的水花中一跃而过,时而轻盈如燕,时而奔腾如虎,一路漂荡、一路欢叫,穿丛林、越河谷、用移动的视角欣赏沿途美景,感受原始森林的植被风貌带给你视觉的冲击。绿树茵茵，新鲜自然的空气扑面而来,深深吸一口带有野花幽香的山间空气,让肺部感受清新和凉爽。在林海花潮中顺流而下,在山、水、林间体验自然情趣,感受森林漂流带来的别样享受。</w:t>
        <w:br/>
        <w:t>山脚下的酒店，山顶上的木屋，你可曾想到这样的上山方式，从酒店一楼坐电梯到六楼，走到尽头是一段很长的木质走廊，穿过走廊，木屋就在眼前。茂密的绿林，虫鸣鸟语，木屋旁的温泉池，阵阵微风吹散了水面的水汽。放下行李，泡在温泉池中，看向西方，等待落日撞向地平线那一刻的璀璨。</w:t>
        <w:br/>
        <w:t>毕升大峡谷漂流</w:t>
        <w:br/>
        <w:t>也隐藏在深山之上，群林环绕，炎炎夏日撒下最耀眼的阳光。以前去过一些漂流，全靠天上的降雨得以运作，如果天公不作美，久旱无雨，那么漂流基本也就不能漂了。而这里则不同，毕升大峡谷漂流景区依水库而建，无论如何，你来到这里，迎接你的都是那清澈的碧波。</w:t>
        <w:br/>
        <w:t>水库的堤坝上有一条不宽的马路，由于这里是山林之中，所以想要在画面里出现一个人，或是一辆车并不容易。好在初夏的天那么蓝，堤坝上的草地那么绿，如果可以，我愿意从蓝天之上滑到堤坝之下。</w:t>
        <w:br/>
        <w:t>夏天的味道，多少人在这光芒的时刻染上永恒，滚烫的空气，指间的阳光，思念如泼墨，泛起层层渲染，而今的彼此，隔着时光看彼岸，对岸夏天里的青春正一天一天地成熟，你微笑的脸庞，我浅唱着婉词，生如夏花般绽放，空气中的絮语，那一抹纯白的似水柔情，诠释着七月流火最美的纪念。</w:t>
        <w:br/>
        <w:t>恰逢毕升大峡谷漂流十周年庆，景区的广场上好不热闹。缤纷十年，在这样的依山傍水的地方，毕升大峡谷漂流越来越好，越走越远。</w:t>
        <w:br/>
        <w:t>庆典现场的节目也十分精彩，为了贴合漂流主题，主办方特意请来比基尼美女手持水枪走秀。清凉一夏，从毕升大峡谷漂流开始。</w:t>
        <w:br/>
        <w:t>你可曾玩过从山顶到山脚的漂流，你可曾玩过长达一两个小时的漂流，你可曾玩过刺激度不亚于过山车的漂流？这些毕升大峡谷漂流都有，从半方平静的湖泊开始一次美妙的漂流，一艘皮划艇上坐两人，在林间穿梭，享受夏日难得的清凉。</w:t>
        <w:br/>
        <w:t>我是一个喜欢刺激运动的人，但是以往的经验告诉我漂流能给我的只有清凉而没有刺激。当皮划艇到达漂流终点的时候，我笑着对同船的小伙伴说，下次有机会再来。这里的漂流体验是无与伦比的，本以为暗流已是最刺激的时候，高达五米的自由落体将我们的船差点打翻。来到平缓的地方，岸边的当地人正在卖着姜汤，当表示未带钱时，他们笑着说你先喝碗尝尝。</w:t>
        <w:br/>
        <w:t>在四季花海中华情园，这里远离城市的喧闹，这里能亲密接触星空，这里有百花绽放，这里有你想不到的快乐度假时光。</w:t>
        <w:br/>
        <w:t>提到江南，你会想到一副怎样的画面？！“烟雨纷纷，断桥上，一位秀美的女子，撑着一把油纸伞从远方缓缓走来。”雨伞是江南的代表，从江南来到了中南，她亦美的不可名状。</w:t>
        <w:br/>
        <w:t>五月，拢聚花海的芬芳，醉人的气息溢满心间，谁的指尖拂过枝头的灿烂，谁的文字起舞字里行间，怀山恨远，事过境迁，那往事流连的不舍，定格成一幅永恒的画面，此去纪年。</w:t>
        <w:br/>
        <w:t>这里除了一年四季季季不同的花海，还有一些不一样的东西，这里有花海卡丁车，在花团锦簇的场地里追寻速度与激情；这里有花海乐园，闻着花香，玩着那些儿时的游戏，年少多好。</w:t>
        <w:br/>
        <w:t>花海中的蜜蜂嗡嗡作响，灵光一闪，将相机放在花团锦簇地上，镜头对着天上。不曾想，刚好拍到了蜜蜂采蜜时的模样。</w:t>
        <w:br/>
        <w:t>【住在</w:t>
        <w:br/>
        <w:t>黄冈</w:t>
        <w:br/>
        <w:t>】</w:t>
        <w:br/>
        <w:t>【</w:t>
        <w:br/>
        <w:t>英山洪广毕升温泉酒店</w:t>
        <w:br/>
        <w:t>】位于</w:t>
        <w:br/>
        <w:t>英山</w:t>
        <w:br/>
        <w:t>温泉北路，近温泉镇政府，邻近毕昇森林公园、好优多购物广场。酒店总占地面积达45000余平方米，依山而建，将园林、温泉资源融入设计之中，且专设家庭套间，房间宽敞又舒适，孩子们在房内就可以尽情奔跑，非常舒适家庭入住。</w:t>
        <w:br/>
        <w:t>酒店最大的亮点就是硬件齐全，无论是从房间的种类，还是酒店的配套娱乐都十分丰富。房间的种类，从主楼的普通客房，到半山腰的大小别墅，再到山顶的小木屋，你喜欢的房间类型，这里都能满足你；酒店还有餐厅、1000平方米无柱会议中心、SPA理疗区、康体保健、KTV娱乐、特色商业街区等。</w:t>
        <w:br/>
        <w:t>酒店的每一个房间的热水都是温泉水，除了酒店主楼的客房外其他的别墅，木屋都配备了单独的小型温泉池。打开门，在这虫鸣鸟语的山林间，便能泡温泉，微风吹过，多么舒畅。</w:t>
        <w:br/>
        <w:t>预定链接：</w:t>
        <w:br/>
        <w:t>http://hotels.ctrip.com/hotel/1219218.html?checkin=2017-06-19&amp;checkout=2017-06-20#ctm_ref=gs_ttd_290667_42_hod_3_2709_22116744</w:t>
        <w:br/>
        <w:t>【四季花海青春驿站】群山环绕，花团锦簇的环境里，你可以有两种住宿选择，一种是集装箱式客房，新颖的外表，设施齐全的内部，拉开窗帘便能看到绿地与蓝天；另一种则是帐篷，真正的融入自然中，以地为床，天为被，晚上睡不着便做起来看着星空旋转。</w:t>
        <w:br/>
        <w:t>【吃在黄冈】</w:t>
        <w:br/>
        <w:t>黄冈美食</w:t>
        <w:br/>
        <w:t>，经过长期的积累形成了许多独特的具有鄂东地方风味的传统风味菜点和小吃，如黄州的烧梅、炒汤圆，</w:t>
        <w:br/>
        <w:t>团风</w:t>
        <w:br/>
        <w:t>的狗脚、 耙鸡汤，</w:t>
        <w:br/>
        <w:t>麻城</w:t>
        <w:br/>
        <w:t>的肉糕、银丝空心面，</w:t>
        <w:br/>
        <w:t>红安</w:t>
        <w:br/>
        <w:t>的绿豆耙，</w:t>
        <w:br/>
        <w:t>武穴</w:t>
        <w:br/>
        <w:t>的酥糖，</w:t>
        <w:br/>
        <w:t>罗田</w:t>
        <w:br/>
        <w:t>的印子耙等。这些充满鄂东地方乡土色彩的小吃。</w:t>
        <w:br/>
        <w:t>自文学家兼美食家苏轼来黄州后，亲自制作了许多精美可口的菜肴，当地老百姓把这些菜叫做“东坡菜”，如东坡肉、东坡鱼、东坡羹等。另外，还有些苏轼喜食的当地食品，人们为了纪念苏轼也在这些食品的前面冠以“东坡”二字，如东坡饼等。</w:t>
        <w:br/>
        <w:t>非常奇特的一道菜，鱿鱼排骨汤。刚开始还以为是菌菇排骨汤，后来尝了下才知道原来是鱿鱼，这样的搭配倒是第一次见。</w:t>
        <w:br/>
        <w:t>酸汤鱼，把西红柿中的酸和鱼的鲜完美的融合，汤汁都能吃好几碗饭。</w:t>
        <w:br/>
        <w:t>虾仁炖蛋，为了增加炖蛋的口感，加入鲜虾仁。为了色彩更加好看，在炖蛋的表面撒上些许葱花和红辣椒。</w:t>
        <w:br/>
        <w:t>毕升饼，英山的特色小吃之一。毕升，中国活字印刷术的创始人，英山则是毕升的家乡。毕升饼，算是纪念毕升的一种美食，其皮薄脆，其馅香嫩。</w:t>
        <w:br/>
        <w:t>【关于黄冈】</w:t>
        <w:br/>
        <w:t>黄冈市地处湖北省东部、大别山南麓、长江中游北岸，京九铁路中段。黄冈具有悠久的历史。早在旧石器时代，本区域即有人类居住。夏商时代，即有行政建置。秦汉之际，为郡国之属。自东晋以后，形成大体完整的郡州。隋唐五代直至明初，黄冈基本处于黄州、蕲州两郡并治状况。明代以后，蕲州归属黄州府管辖，黄州成为本区域唯一的政治中心。从东晋咸和四年在本域建置西阳郡起，黄冈作为省县之间的一级行政区，己有1670余年的历史。 黄冈历史文化源远流长。黄冈有2000多年的建置历史，孕育了中国佛教禅宗四祖道信、五祖弘忍、六祖慧能，宋代活字印刷术发明人毕升，明代医圣李时珍，现代地质科学巨人李四光，爱国诗人学者闻一多，国学大师黄侃，哲学家熊十力，文学评论家胡风，《资本论》中译者王亚南。黄冈的人文古迹，自然风光等旅游资源极其丰富。 黄冈市旅游景点甚多，被载入国家文物事业管理局主编的《中国名胜词典》即有23处：</w:t>
        <w:br/>
        <w:t>东坡赤壁</w:t>
        <w:br/>
        <w:t>、青云塔、七里坪、</w:t>
        <w:br/>
        <w:t>红安烈士陵园</w:t>
        <w:br/>
        <w:t>、</w:t>
        <w:br/>
        <w:t>大圣寺塔</w:t>
        <w:br/>
        <w:t>、</w:t>
        <w:br/>
        <w:t>天台山</w:t>
        <w:br/>
        <w:t>、</w:t>
        <w:br/>
        <w:t>龟峰山</w:t>
        <w:br/>
        <w:t>、柏子塔 、天景山漂流 、天堂山、斗方山、舍利宝塔、笔架飞瀑、李时珍墓、</w:t>
        <w:br/>
        <w:t>五祖寺</w:t>
        <w:br/>
        <w:t>、十方佛塔、飞虹桥、释迦多宝如来佛塔、毗卢塔、鲁班亭、灵润桥、高塔寺塔、双善洞、郑公塔。各地投资建设旅游景点，已形成东坡赤壁旅游区，大别山生态旅游区，四祖、五祖佛教旅游区，红安、麻城革命遗址旅游区。</w:t>
        <w:br/>
        <w:t>【</w:t>
        <w:br/>
        <w:t>黄冈交通</w:t>
        <w:br/>
        <w:t>】</w:t>
        <w:br/>
        <w:t>黄冈市辖区内火车站较多，高铁站目前只有三个，分别是</w:t>
        <w:br/>
        <w:t>黄冈站</w:t>
        <w:br/>
        <w:t>，</w:t>
        <w:br/>
        <w:t>黄冈东站</w:t>
        <w:br/>
        <w:t>，</w:t>
        <w:br/>
        <w:t>黄冈西站</w:t>
        <w:br/>
        <w:t>，高铁都是往返武汉与黄冈之间，所有的动车都会经过这三个站。</w:t>
        <w:br/>
        <w:t>除此之前,黄冈市辖区内其他县城也有一些火车站，如黄冈</w:t>
        <w:br/>
        <w:t>麻城火车站</w:t>
        <w:br/>
        <w:t>，黄冈黄州火车站，但是并没有高铁，只有普快列车经过，而且车次较少。</w:t>
        <w:br/>
        <w:t>黄冈东站，为武冈城际铁路上规模最大的一个站点，目前为武冈城际终点站，地点位于黄冈市黄州区路口镇新华村。</w:t>
        <w:br/>
        <w:t>黄冈西站位于 黄冈市 黄州区，是武冈城际跨越长江第一站。</w:t>
        <w:br/>
        <w:t>黄冈站位于路口镇路口村，车站为高架布置。</w:t>
        <w:br/>
        <w:t>我们此行的目的地为英山，为了更加方便，我们选择从武汉乘坐汽车前往英山，每天都有多班汽车往返英山与武汉，车程2.5小时，票价70元左右。</w:t>
        <w:br/>
        <w:t>DAY 1</w:t>
        <w:br/>
        <w:t>历经两个多小时的车程，我们终于来到了此行的目的地，黄冈市英山镇。酒店方面，我们选择了这里最好的酒店——</w:t>
        <w:br/>
        <w:t>英山洪广毕升温泉酒店</w:t>
        <w:br/>
        <w:t>。酒店位于英山温泉北路，近温泉镇政府，邻近毕昇森林公园、好优多购物广场。</w:t>
        <w:br/>
        <w:t>酒店依山而建，将园林、温泉资源融入设计之中，且专设家庭套间，房间宽敞又舒适，孩子们在房内就可以尽情奔跑，非常舒适家庭入住。酒店最大的亮点就是硬件齐全，无论是从房间的种类，还是酒店的配套娱乐都十分丰富。房间的种类，从主楼的普通客房，到半山腰的大小别墅，再到山顶的小木屋，你喜欢的房间类型，这里都能满足你；酒店还有餐厅、1000平方米无柱会议中心、SPA理疗区、康体保健、KTV娱乐、特色商业街区等。</w:t>
        <w:br/>
        <w:t>山脚下的酒店，山顶上的木屋，你可曾想到这样的上山方式，从酒店一楼坐电梯到六楼，走到尽头是一段很长的木质走廊，穿过走廊，木屋就在眼前。茂密的绿林，虫鸣鸟语，木屋旁的温泉池，阵阵微风吹散了水面的水汽。放下行李，泡在温泉池中，看向西方，等待落日撞向地平线那一刻的璀璨。</w:t>
        <w:br/>
        <w:t>从外面看这些并不高大的小木屋，他们那么不起眼，谈不上奢华，给我的感觉和那些徽州建筑有一些相似，平淡真实，雪白的墙上画了几株竹子。还记得那句“宁可食无肉，不可居无竹”，本以为这是象征意义上的竹子替代品。可当走进木屋才发现自己错了，窗户外透过薄纱，一大片竹林映入眼中。</w:t>
        <w:br/>
        <w:t>走进木屋，沁人心脾的檀香满屋都是，如果用一个词来形容这个木屋，我想典雅最为合适不过。整个房间都是木结构建造而成，从墙体到装饰再到家具。一间木屋，隐居山林中，坐看云起时，夜听风雨声。</w:t>
        <w:br/>
        <w:t>酒店的每一个房间的热水都是温泉水，除了酒店主楼的客房外其他的别墅，木屋都配备了单独的小型温泉池。打开门，在这虫鸣鸟语的山林间，便能泡温泉，微风吹过，多么舒畅。</w:t>
        <w:br/>
        <w:t>晚餐我们就选在酒店的二楼餐厅，来这里用餐大部分都是当地人，而不是酒店的住客，足以见酒店美食很是正宗。</w:t>
        <w:br/>
        <w:t>黄冈美食，经过长期的积累形成了许多独特的具有鄂东地方风味的传统风味菜点和小吃，如黄州的烧梅、炒汤圆，团风的狗脚、 耙鸡汤，麻城的肉糕、银丝空心面，红安的绿豆耙，武穴的酥糖，罗田的印子耙等。这些充满鄂东地方乡土色彩的小吃。</w:t>
        <w:br/>
        <w:t>自文学家兼美食家苏轼来黄州后，亲自制作了许多精美可口的菜肴，当地老百姓把这些菜叫做“东坡菜”，如东坡肉、东坡鱼、东坡羹等。另外，还有些苏轼喜食的当地食品，人们为了纪念苏轼也在这些食品的前面冠以“东坡”二字，如东坡饼等。</w:t>
        <w:br/>
        <w:t>非常奇特的一道菜，鱿鱼排骨汤。刚开始还以为是菌菇排骨汤，后来尝了下才知道原来是鱿鱼，这样的搭配倒是第一次见。</w:t>
        <w:br/>
        <w:t>酸汤鱼，把西红柿中的酸和鱼的鲜完美的融合，汤汁都能吃好几碗饭。</w:t>
        <w:br/>
        <w:t>清炒竹笋，味道有点涩，但是非常清凉，夏天吃非常好。</w:t>
        <w:br/>
        <w:t>虾仁炖蛋，为了增加炖蛋的口感，加入鲜虾仁。为了色彩更加好看，在炖蛋的表面撒上些许葱花和红辣椒。</w:t>
        <w:br/>
        <w:t>毕升饼，英山的特色小吃之一。毕升，中国活字印刷术的创始人，英山则是毕升的家乡。毕升饼，算是纪念毕升的一种美食，其皮薄脆，其馅香嫩。</w:t>
        <w:br/>
        <w:t>毕升温泉酒店，既然是温泉酒店，温泉必是一大特色，来到这里怎么能不体验下这里的温泉呢。体验完，我第一个感受是大，很少能看到温泉泳池的，而在这里就有。再者就是齐全，温泉池的种类十分多，以往泡过的温泉大多数分为室内室外，室外的也就以功能区分。但是这里，光室内就有很多种，溶洞温泉池，星空温泉池，还有非常多的娱乐设施。</w:t>
        <w:br/>
        <w:t>温泉泡池90多个，建有大型的温泉水晶厅“星光穹顶”浩瀚星空与温泉同步；“亲子养生池”让您和孩子通过泉水共享家庭 的温馨，分享天真浪漫的童趣；“丛林七星泉”让您闭目养神的同时领悟天人合一、人水合一的意境；“溶洞养生泉”充分体现来自地质矿物深层的原生态温泉特色；温泉木屋配有私密温泉池，独享欢 乐必备之选。</w:t>
        <w:br/>
        <w:t>温泉区内设有100多种免费特色温泉养生项目：如亲亲鱼聊、磁石SPA、死海漂浮、药训蒸房、干蒸湿蒸等。毕升温泉酒店依 山傍水，环山而建，西北温泉像两条飘舞的彩带与群山紧紧地相连、温适的泉水，通过山间的泉眼涌出，宛如一幅山泉合一的世外桃源美景。</w:t>
        <w:br/>
        <w:t>毕升温泉</w:t>
        <w:br/>
        <w:t>日出水量达两千两百吨，出水温度高达69℃，成份以硫酸根和氯离子为主。</w:t>
        <w:br/>
        <w:t>DAY 2</w:t>
        <w:br/>
        <w:t>毕升大峡谷漂流位于黄冈市英山县毕升大峡谷风景区，是我国四大发明——活字印刷术发明家毕升的故乡。途经七星潭、七星拱月、私钱洞、水帘洞、八仙桥、神仙渡。这一潭、一月、两洞、一桥、一渡都是神仙境界，被誉为“华中丛林第一漂”。</w:t>
        <w:br/>
        <w:t>毕升大峡谷漂流也隐藏在深山之上，群林环绕，炎炎夏日撒下最耀眼的阳光。以前去过一些漂流，全靠天上的降雨得以运作，如果天公不作美，久旱无雨，那么漂流基本也就不能漂了。而这里则不同，毕升大峡谷漂流景区依水库而建，无论如何，你来到这里，迎接你的都是那清澈的碧波。</w:t>
        <w:br/>
        <w:t>水库的堤坝上有一条不宽的马路，由于这里是山林之中，所以想要在画面里出现一个人，或是一辆车并不容易。好在初夏的天那么蓝，堤坝上的草地那么绿，如果可以，我愿意从蓝天之上滑到堤坝之下。</w:t>
        <w:br/>
        <w:t>夏天的味道，多少人在这光芒的时刻染上永恒，滚烫的空气，指间的阳光，思念如泼墨，泛起层层渲染，而今的彼此，隔着时光看彼岸，对岸夏天里的青春正一天一天地成熟，你微笑的脸庞，我浅唱着婉词，生如夏花般绽放，空气中的絮语，那一抹纯白的似水柔情，诠释着七月流火最美的纪念。</w:t>
        <w:br/>
        <w:t>恰逢毕升大峡谷漂流十周年庆，景区的广场上好不热闹。缤纷十年，在这样的依山傍水的地方，毕升大峡谷漂流与多家合作商签约，也希望这里越来越好，越走越远。</w:t>
        <w:br/>
        <w:t>庆典的第一个活动——桑巴舞，热情火辣的舞蹈，瞬间让在场的人热情洋溢。</w:t>
        <w:br/>
        <w:t>从开场舞到T台秀，一张张靓丽的面孔，一个个妩媚的身姿。一方水土养一方人，也唯一英山这般好的山水才能有如此俏丽的模特。</w:t>
        <w:br/>
        <w:t>那欣长健美的身材，优雅迷人的风度，尤其是那一头乌亮的秀发，有一种说不出的魅力。</w:t>
        <w:br/>
        <w:t>正是中午，烈日炎炎，以前许多朋友说湖北热我都不以为然，真正来到这里时才发现我错了。江浙沪的七月份感觉也没有湖北的五月底热，这些模特也不非常不容易，站在太阳下走秀跳舞。</w:t>
        <w:br/>
        <w:t>庆典现场的节目也十分精彩，为了贴合漂流主题，主办方特意请来比基尼美女手持水枪走秀。清凉一夏，从毕升大峡谷漂流开始。</w:t>
        <w:br/>
        <w:t>毕升大峡谷有一条长达10公里的奇峡“神仙谷”，怪石嶙峋清流泛歌，碧潭珠串，瀑布如雷;上有七星潭;七星拱月形各异，中有“私钱洞”，水帘洞中藏宝珍;下有八仙桥神仙渡，观音显圣“三险”奇。因而，人谓“中国有三峡，英山有三险，险在神仙谷，处处尽奇观”。</w:t>
        <w:br/>
        <w:t>乘着橡皮艇顺流而下，天高水长，阳光普照，四面青山环绕，漂流其间，迎面而来的是一种期待——期待刺激！期待惊险！期待与自然的搏斗！期待"有惊无险"后的酣畅淋漓！</w:t>
        <w:br/>
        <w:t>你可曾玩过从山顶到山脚的漂流，你可曾玩过长达一两个小时的漂流，你可曾玩过刺激度不亚于过山车的漂流？这些毕升大峡谷漂流都有，从半方平静的湖泊开始一次美妙的漂流，一艘皮划艇上坐两人，在林间穿梭，享受夏日难得的清凉。</w:t>
        <w:br/>
        <w:t>坐在起漂点的河岸边，看着游客从上到下，那一瞬间的表情是如此精彩，张大了嘴，面向狰狞的尖叫着。我开心的用相机捕捉着这些画面，再往下看是一个不大的平坦的湖面，一位大哥，单人漂的正靠在旁边休息，休息时不忘点根烟，估计刚刚吓坏了。</w:t>
        <w:br/>
        <w:t>虽然还是五月底，但是来这里漂流的人依旧非常的多，皮划艇一艘接着一艘，相距不过十米。这样的场面好不热闹，路过超车的时候还能亲切的打声招呼：我先走了。</w:t>
        <w:br/>
        <w:t>毕升大峡谷漂流门票230元每人，景区提供安全帽，救生衣，以及皮划艇和船桨，正常情况下是两人一艘皮划艇。当然如果你是一个人来这里寻求刺激与清凉，一个人一艘也是可以的。需要注意的是，由于漂流过程碰撞较多，所以墨镜等可能会掉落的东西最好不要携带。另外，赤脚与穿拖鞋不能漂流，凉鞋是最好的选择，景区旁边也有那种布鞋可供挑选。</w:t>
        <w:br/>
        <w:t>由于起漂点是一些人工修建的滑道，我以为全程都是如此，顿时就没有了兴趣。但是当我们漂了十分钟后，真正的进入山林中时，才发现漂流这才是开始。没有人为修建的滑道，没有人烟，有的只有两岸的丛林和湍急的河水，正午的烈日和冰凉的河水，给我带来冰火两重天的快感。</w:t>
        <w:br/>
        <w:t>在检票口的时候，向安检的工作人员打听说大概多久能漂完。工作人员说这个不好说，会漂的一个小时就能结束，不会漂的两个小时都漂不完。在路上我终于理解了这句话真切含义，在半路上我们超过了比我们先出发半个小时的游客，他们在一个暗流处不断地转圈，最后旁边的工作人员看不下去了，把他们拉了出来。</w:t>
        <w:br/>
        <w:t>我是一个喜欢刺激运动的人，但是以往的经验告诉我漂流能给我的只有清凉而没有刺激。当皮划艇到达漂流终点的时候，我笑着对同船的小伙伴说，下次有机会再来。这里的漂流体验是无与伦比的，本以为暗流已是最刺激的时候，高达五米的自由落体将我们的船差点打翻。来到平缓的地方，岸边的当地人正在卖着姜汤，当表示未带钱时，他们笑着说你先喝碗尝尝。</w:t>
        <w:br/>
        <w:t>第二天我们选择住在四季花海青春驿站。群山环绕，花团锦簇的环境里，你可以有两种住宿选择，一种是集装箱式客房，新颖的外表，设施齐全的内部，拉开窗帘便能看到绿地与蓝天；另一种则是帐篷，真正的融入自然中，以地为床，天为被，晚上睡不着便做起来看着星空旋转。</w:t>
        <w:br/>
        <w:t>房间整体基调与景区相关，也就是花海，所以房间色彩上非常的斑斓，淡蓝色的墙，五彩的窗帘，如果你是一个女生，你一定会喜欢这里。</w:t>
        <w:br/>
        <w:t>DAY 3</w:t>
        <w:br/>
        <w:t>四季花海中华情园景区</w:t>
        <w:br/>
        <w:t>是一个山水花乡完美结合的度假区；华中地区一个大规模四季赏花旅居度假的目的地，华中地区一个大型蝴蝶和四季精品花卉主题展馆，一个户外大型山地花海卡丁车运动场所。景区为大别山旅游门户和集散地、大武汉都市圈花园式旅居度假圣地、中国知名休闲度假目的地。景区位于英山县温泉城区两河口处，距离城区3.5公里。</w:t>
        <w:br/>
        <w:t>群山环绕，花团锦簇的环境里，你可以有两种住宿选择，一种是集装箱式客房，新颖的外表，设施齐全的内部，拉开窗帘便能看到绿地与蓝天；另一种则是帐篷，真正的融入自然中，以地为床，天为被，晚上睡不着便做起来看着星空旋转</w:t>
        <w:br/>
        <w:t>如果你质疑帐篷的可住性，当你看到草坪上摆满的帐篷时，我想这种质疑就会烟消云散。深处城市喧嚣里，当复得返自然，你会发现连睡觉都想置身在这蓝天下。当夜静下来，躺在帐篷里，听着身边草地上蛐蛐的叫声，微凉的晚风夹杂着草的芬芳，那样的美好，未曾体会过的永远想象不到。</w:t>
        <w:br/>
        <w:t>昨夜狂欢的舞台还未曾拆去，那些狂欢的人们也还在睡梦中，未曾醒来。难得抛开工作与其他束缚，来到这样的地方，什么都不去管，什么都不去想，只是简简单单的撸串聊天，那种最纯真的开心总是让人难忘。</w:t>
        <w:br/>
        <w:t>百花盛开，蝴蝶自来。四季花海把原生态的风景与现代的景观相融合，依山就势，美化山水。让乡愁元素与时尚因子相融合，让旅、游、居、养彼此交融，在乡愁里回归自然，在自然中享受人生。</w:t>
        <w:br/>
        <w:t>室内的花园就在草坪的另一侧，通常清晨是不适宜进入室内花园的，一夜的呼吸作用会让这里积攒太多的二氧化碳。当走进花园时，才发现这里的空气依然清新，就如同山里一样。工作人员说，花园的四周安装了许多大型的换气扇，每天在开园前两个小时，这些换气扇就全部打开了，将外面新鲜的空气置换进来。</w:t>
        <w:br/>
        <w:t>春天随着春风踏着优美的舞步与大地擦肩而过，就在这刹那间，大地的每一个角落都变得姹紫嫣红。喷泉吐出了一朵又一朵美妙的水花，蒙蒙的绿荫间一团团粉色在轻轻的摇曳。</w:t>
        <w:br/>
        <w:t>四季花海中华情园，有花海观光、农耕体验、休闲娱乐、旅居度假、禅修养生五大功能区，凸现山水花乡相结合特色。以浪漫情园体验四季花海场景为特色，围绕爱情、亲情、友情、乡情等情感文化为主题，集休闲度假、爱情创意、温泉疗养、水上娱乐、生态科普、民俗体验等特色休闲体验旅游项目为一体的多功能园区。</w:t>
        <w:br/>
        <w:t>这里除了一年四季季季不同的花海，还有一些不一样的东西，这里有花海卡丁车，在花团锦簇的场地里追寻速度与激情；这里有花海乐园，闻着花香，玩着那些儿时的游戏，年少多好。</w:t>
        <w:br/>
        <w:t>五月，拢聚花海的芬芳，醉人的气息溢满心间，谁的指尖拂过枝头的灿烂，谁的文字起舞字里行间，怀山恨远，事过境迁，那往事流连的不舍，定格成一幅永恒的画面，此去纪年</w:t>
        <w:br/>
        <w:t>花海中的蜜蜂嗡嗡作响，这些蜜蜂从一朵花飞向另一朵花，忽上忽下，来回穿梭，嘤嘤嗡嗡，不停地歌唱。在明媚的阳光下，宛如金星飞溅，令人叹为观止。忽然灵光一闪，将相机放在花团锦簇地上，镜头对着天上。不曾想，刚好拍到了蜜蜂舞动时的模样。</w:t>
        <w:br/>
        <w:t>愿涉世已深的你，都有一颗天真烂漫的赤子之心。生活中，工作中，也许会给自己披上各种各样的面具，但总有这样一个地方，可以让你放下所有的负担，天真的像个孩子，快乐相伴，笑口总相随。在英山，就有这么一个地方，名为四季花海中华情园。</w:t>
        <w:br/>
        <w:t>未曾想到在湖北会有这样的地方，来了之后，我喜欢上了这里，喜欢这里的山水，喜欢这里的韵味，喜欢这里那份别的地方给不了的闲适。只希望，你的清凉一夏，也从毕升漂流开始；只希望如果你来，你也能喜欢上这里。</w:t>
      </w:r>
    </w:p>
    <w:p>
      <w:r>
        <w:t>评论：</w:t>
        <w:br/>
        <w:t>1.照片好漂亮~内容好详细~看得我心窝念念哈！！</w:t>
        <w:br/>
        <w:t>2.照片很赞。。。想起自己小半年都没整理照片，羞愧的飘走。。。</w:t>
        <w:br/>
        <w:t>3.出游前有什么必要的功课要做吗？求教~~~~</w:t>
        <w:br/>
        <w:t>4.楼主喜欢一个人出游还是和朋友一起呢？</w:t>
        <w:br/>
        <w:t>5.敢问楼主现在去这里的人多么？我希望清静一些。</w:t>
      </w:r>
    </w:p>
    <w:p>
      <w:pPr>
        <w:pStyle w:val="Heading2"/>
      </w:pPr>
      <w:r>
        <w:t>11.入伏天里热成狗，不如在薄刀峰清凉享自然、快活做神仙！</w:t>
      </w:r>
    </w:p>
    <w:p>
      <w:r>
        <w:t>https://you.ctrip.com/travels/luotian2717/3517951.html</w:t>
      </w:r>
    </w:p>
    <w:p>
      <w:r>
        <w:t>来源：携程</w:t>
      </w:r>
    </w:p>
    <w:p>
      <w:r>
        <w:t>发表时间：2017-7-13</w:t>
      </w:r>
    </w:p>
    <w:p>
      <w:r>
        <w:t>天数：1 天</w:t>
      </w:r>
    </w:p>
    <w:p>
      <w:r>
        <w:t>游玩时间：7 月</w:t>
      </w:r>
    </w:p>
    <w:p>
      <w:r>
        <w:t>人均花费：</w:t>
      </w:r>
    </w:p>
    <w:p>
      <w:r>
        <w:t>和谁：和朋友</w:t>
      </w:r>
    </w:p>
    <w:p>
      <w:r>
        <w:t>玩法：摄影，人文，美食，自驾，省钱，徒步</w:t>
      </w:r>
    </w:p>
    <w:p>
      <w:r>
        <w:t>旅游路线：罗田，薄刀峰，薄刀峰大别山度假酒店</w:t>
      </w:r>
    </w:p>
    <w:p>
      <w:r>
        <w:t>正文：</w:t>
        <w:br/>
        <w:t>罗田薄刀峰度假酒店</w:t>
        <w:br/>
        <w:t>¥</w:t>
        <w:br/>
        <w:t>239</w:t>
        <w:br/>
        <w:t>起</w:t>
        <w:br/>
        <w:t>立即预订&gt;</w:t>
        <w:br/>
        <w:t>展开更多酒店</w:t>
        <w:br/>
        <w:t>罗田</w:t>
        <w:br/>
        <w:t>吊锅盛名在外，15年罗田吊锅节---天下第一吊锅惊艳亮相，惊艳了不少网友。当然啦，这也包括作为资深吃货的我。日前，本来是应好友之邀去参加罗田</w:t>
        <w:br/>
        <w:t>薄刀峰</w:t>
        <w:br/>
        <w:t>举办的吊锅节，却不成想不仅饱了口舌之欲，更是与三五好友夜游，收获了一个完美的夏夜。</w:t>
        <w:br/>
        <w:t>天下吊锅以罗田吊锅最为正宗，早年罗田吊锅节上让人震撼的天下第一吊锅！</w:t>
        <w:br/>
        <w:t>薄刀峰原名"鹤皋峰，因其峰高耸入云，"鹤鸣九皋，声闻于天"而名之，诸峰中部的卧龙岗山峰奇拔，形如卧龙脊背。行走其间如在刀峰行走薄刀峰之名由此而来。罗田薄刀峰被誉为“湖北小黄山”。黄山有多美，你我都知道。但黄山有多远，你我也知道。薄刀峰位于黄冈罗田，距离武汉200余公里，开车2个小时就能轻松到达，说是武汉及周边朋友家门口的小黄山也不为过。如黄山一般同样以“奇松、怪石、云海”闻名于世，可谓“无处不石，无石不松，无松不奇”。</w:t>
        <w:br/>
        <w:t>雨过天晴，必有云海美景。16年曾数次前往薄刀峰，有幸见到了秀美壮丽的云海。</w:t>
        <w:br/>
        <w:t>驱车从武汉出发直达薄刀峰，上得山来渐渐清凉，远离了市区的酷热，心情也变得更加愉悦了。薄刀峰风景区位于大别山主峰西侧，海拔1408.2米，景区面积30平方公里。境内风景秀丽、气候宜人。森林覆盖率达90%，常年降雨量为1450mm，平均气温16.4摄氏度，确实是炎炎夏日避暑休闲的首选之地。</w:t>
        <w:br/>
        <w:t>薄刀峰大别山度假酒店</w:t>
        <w:br/>
        <w:t>门前的风车长廊</w:t>
        <w:br/>
        <w:t>薄刀峰度假酒店的风车长廊，在晚风的吹拂下，呀呀旋转，在灯光的照射下越发的显得美丽。</w:t>
        <w:br/>
        <w:t>西瓜雕刻作品</w:t>
        <w:br/>
        <w:t>创作中的雕刻大师</w:t>
        <w:br/>
        <w:t>吊锅节尚未开始，薄刀峰景区邀请的民间雕刻大师用西瓜创作了众多令人惊艳的作品。如此堪称艺术品的西瓜雕刻作品实在是不忍食之。</w:t>
        <w:br/>
        <w:t>开园仪式上的川剧变脸表演</w:t>
        <w:br/>
        <w:t>在薄刀峰的避暑养生吊锅节暨也有圆梦谷的开园仪式上，景区精心准备了众多节目表演，引起了现场游客的阵阵喝彩。但是作为一个资深吃货，相比于精彩的表演，我还是更倾向于吃！</w:t>
        <w:br/>
        <w:t>新鲜吊锅要出炉啦！</w:t>
        <w:br/>
        <w:t>景区工作人员正在细心的准备吊锅宴！</w:t>
        <w:br/>
        <w:t>色香味俱全！</w:t>
        <w:br/>
        <w:t>期待已久的罗田吊锅出炉啦！我的胃已经饥渴难耐啦！光闻着香气就忍不住口齿生津啦！色香味俱全！罗田大别山吊锅是山里人长期生活在高山密林，交通不便，物质匮乏的特殊年代遗留下来的独特餐饮方式，追索它的历史，最少也在1000多年以前。</w:t>
        <w:br/>
        <w:t>薄刀峰吊锅王</w:t>
        <w:br/>
        <w:t>在罗田每一次吊锅节都会选出吊锅王，邀请最尊贵的嘉宾品尝。现在在罗田吃吊锅已是四季皆宜，各具特色，别有滋味在心头。盛夏时节在清凉如春的薄刀峰吃吊锅确实是人生一大乐事。和三五好友一起，围在炭火旺旺的吊锅边，吃得大汗淋漓，几杯啤酒下肚，那叫一个“痛快”。</w:t>
        <w:br/>
        <w:t>薄刀峰吊锅节，人人吃得喜笑颜开！</w:t>
        <w:br/>
        <w:t>好友汇聚，山珍野味，细细品评，推杯换盏，实在是一大乐事！当然啦，如果可以，用罗田老米酒替换啤酒那就完美了。罗田老米酒，入口如绵，酒后如仙，搭上最正宗的罗田吊锅，正应了那句”老米酒 ，兜子火，除了皇帝就数我“的民谚。其实关于这句民谚还有一个升级版本”老米酒 ，兜子火，除了神仙就数我“，皇帝算什么，皇帝也是凡人有烦恼，哪里有神仙来的逍遥！而喝着老米酒、吃吊锅快活更胜过神仙！</w:t>
        <w:br/>
        <w:t>薄刀峰夜景</w:t>
        <w:br/>
        <w:t>酒足饭饱，小憩之余已到了夜幕四合的时候了！这么美好的夜晚的·自然不能轻易浪费！邀上几个朋友一起夜游赏景、谈天说地也是一件乐事！</w:t>
        <w:br/>
        <w:t>夜间的薄刀峰古街，各个特色餐馆灯火通明！沁入鼻尖的食物香气又勾起了我的食欲，奈何日日间贪吃美味的吊锅，我的胃已经到了极限！</w:t>
        <w:br/>
        <w:t>薄刀峰梦幻灯光秀</w:t>
        <w:br/>
        <w:t>灯光节看了很多次，但是如薄刀峰一般将灯光秀与自然风景完美融合到一起的确实不多见。吹着晚风，看着绚丽的灯光与繁星，什么也不想，什么也不做就已经十分美好！</w:t>
        <w:br/>
        <w:t>绚丽灯光中三生桥别有一番韵味！</w:t>
        <w:br/>
        <w:t>身着古装的夜游游客！</w:t>
        <w:br/>
        <w:t>夜色如水，灯光绚丽，如处梦境！</w:t>
        <w:br/>
        <w:t>圆梦谷游线沿线都布置了特殊灯带。古木怪石、小桥流水...处处流光溢彩、似梦似幻。除了现代彩灯，传统的花灯也是薄刀峰也有线路的一大亮点！</w:t>
        <w:br/>
        <w:t>童子鲜花灯，惟妙惟肖！</w:t>
        <w:br/>
        <w:t>鲤鱼灯，见之吉祥！</w:t>
        <w:br/>
        <w:t>天马灯，神骏非凡！</w:t>
        <w:br/>
        <w:t>美景如斯，薄刀峰圆梦谷的夜色让人沉醉。在这里可以放下所有的压力和世俗纷扰。生活浓淡相宜；人心远近相安。终日奔波的我们能有闲暇夜游赏景、聊天说笑确实是一件很幸福的事！在这里默默地许个愿：愿岁月无波澜，敬我余生不悲欢！希望明年此时我们还能再聚在此处。</w:t>
        <w:br/>
        <w:t>小贴士</w:t>
        <w:br/>
        <w:t>景区自驾路线：</w:t>
        <w:br/>
        <w:t>1.武汉-武英高速-大别山出口-大河岸镇-白庙河乡-薄刀峰景区东门</w:t>
        <w:br/>
        <w:t>2.武汉-武英高速-麻阳高速-向明河出口-薄刀峰景区西门</w:t>
      </w:r>
    </w:p>
    <w:p>
      <w:r>
        <w:t>评论：</w:t>
        <w:br/>
        <w:t>1.围观~！楼主还有更多照片么？</w:t>
        <w:br/>
        <w:t>2.楼主 感谢分享呀~~</w:t>
        <w:br/>
        <w:t>3.好精彩，羡慕ing!!!!我请不出假期，比较苦恼</w:t>
        <w:br/>
        <w:t>4.风景不在远方,就在身旁.风景随处都是</w:t>
        <w:br/>
        <w:t>5.看着游记就像是自己去旅行一般，写得有血有肉的。</w:t>
        <w:br/>
        <w:t>6.坐等楼主下篇游记了，我已经关注你了。</w:t>
        <w:br/>
        <w:t>7.楼主，之前有去过其他什么地方吗？</w:t>
        <w:br/>
        <w:t>8.LZ辛苦了，码字累么？不用回答了，累。。。</w:t>
        <w:br/>
        <w:t>9.欢迎你在攻略社区安家并发表处女作游记，游游君前来撒花问候喽！送上优质游记指南http://you.ctrip.com/travels/youyouctripstar10000/1756062.html 很期待再次看到你分享精彩的旅程~</w:t>
      </w:r>
    </w:p>
    <w:p>
      <w:pPr>
        <w:pStyle w:val="Heading2"/>
      </w:pPr>
      <w:r>
        <w:t>12.这些景色绝美的地方，都被土到掉渣的新名字给坑了！</w:t>
      </w:r>
    </w:p>
    <w:p>
      <w:r>
        <w:t>https://you.ctrip.com/travels/kaifeng165/3517377.html</w:t>
      </w:r>
    </w:p>
    <w:p>
      <w:r>
        <w:t>来源：携程</w:t>
      </w:r>
    </w:p>
    <w:p>
      <w:r>
        <w:t>发表时间：2017-7-17</w:t>
      </w:r>
    </w:p>
    <w:p>
      <w:r>
        <w:t>天数：10 天</w:t>
      </w:r>
    </w:p>
    <w:p>
      <w:r>
        <w:t>游玩时间：</w:t>
      </w:r>
    </w:p>
    <w:p>
      <w:r>
        <w:t>人均花费：</w:t>
      </w:r>
    </w:p>
    <w:p>
      <w:r>
        <w:t>和谁：一个人</w:t>
      </w:r>
    </w:p>
    <w:p>
      <w:r>
        <w:t>玩法：</w:t>
      </w:r>
    </w:p>
    <w:p>
      <w:r>
        <w:t>旅游路线：黄山，包头，驻马店，汝南，枣庄，焦作，云台山，神农山，青天河，重庆，宝鸡，岐山，开封，登封，嵩阳书院，嵩山，少林寺</w:t>
      </w:r>
    </w:p>
    <w:p>
      <w:r>
        <w:t>正文：</w:t>
        <w:br/>
        <w:t>这两年，一大批玄幻、古装剧开始刷爆荧屏</w:t>
        <w:br/>
        <w:t>作为忠实粉丝，多多酱不得不从多个角度</w:t>
        <w:br/>
        <w:t>把整个剧组都好好夸一番</w:t>
        <w:br/>
        <w:t>站在电视剧的角度，</w:t>
        <w:br/>
        <w:t>小鲜肉面谈的演技、一毛都不值的特效、玛丽苏的情节</w:t>
        <w:br/>
        <w:t>无论哪一样都能引得多多酱爆笑</w:t>
        <w:br/>
        <w:t>更何况三管齐下</w:t>
        <w:br/>
        <w:t>但站在风光片的角度</w:t>
        <w:br/>
        <w:t>这些良心巨制</w:t>
        <w:br/>
        <w:t>又以其极美的地名</w:t>
        <w:br/>
        <w:t>给多多酱留下了美好的遐想空间</w:t>
        <w:br/>
        <w:t>青云、青丘、青州……</w:t>
        <w:br/>
        <w:t>一听到这些名字脑海里便浮现出</w:t>
        <w:br/>
        <w:t>漫山遍野的青草翠蔓</w:t>
        <w:br/>
        <w:t>铺展开来直到天际</w:t>
        <w:br/>
        <w:t>再比对一下现实中的地名</w:t>
        <w:br/>
        <w:t>黄山</w:t>
        <w:br/>
        <w:t>、黄梅，黄冈……</w:t>
        <w:br/>
        <w:t>原谅多多酱只能想到被高考折磨到</w:t>
        <w:br/>
        <w:t>面黄肌瘦的黄冈中学同学们</w:t>
        <w:br/>
        <w:t>其实！好些地方都曾拥有过一个</w:t>
        <w:br/>
        <w:t>与其美貌相配的诗意名字</w:t>
        <w:br/>
        <w:t>但如今面对众人的嘲笑</w:t>
        <w:br/>
        <w:t>却只能淡淡地回答一句</w:t>
        <w:br/>
        <w:t>多多酱想问问那些</w:t>
        <w:br/>
        <w:t>想出土到掉渣的地名的人</w:t>
        <w:br/>
        <w:t>你们的良心不会痛吗？</w:t>
        <w:br/>
        <w:t>好的你们赢了</w:t>
        <w:br/>
        <w:t>但聪明善良的多多酱</w:t>
        <w:br/>
        <w:t>力求还原真相</w:t>
        <w:br/>
        <w:t>给这些地方一个公道</w:t>
        <w:br/>
        <w:t>下面多多酱就来给大家盘点一下</w:t>
        <w:br/>
        <w:t>那些曾经美过的地方</w:t>
        <w:br/>
        <w:t>农民进城篇</w:t>
        <w:br/>
        <w:t>首先多多酱要给大家盘点几个土到掉渣、忍无可忍的地方，这种名字实在是对不起该地的美景，希望大家不要鄙视这些地方，答应多多酱，看完下面的介绍以后，再给它们一次机会好吗？</w:t>
        <w:br/>
        <w:t>·</w:t>
        <w:br/>
        <w:t>包头</w:t>
        <w:br/>
        <w:t>包头，一听见这个地名，多多酱的脑海里就浮现出了这个形象：</w:t>
        <w:br/>
        <w:t>嗯，他就是包头乃至整个蒙古草原的主人——成吉思汗铁木真。包头这个名字真是及其符合跑马的汉子的光辉形象啊！</w:t>
        <w:br/>
        <w:t>然而，包头历史上另一个著名人物要不服了，“我温侯吕布，岂会是此等形象！”没错，飞将吕布就是包头人，但那时候包头还叫九原。</w:t>
        <w:br/>
        <w:t>多多酱就想问你们，当吕布自我介绍的时候，是说“吾乃九原吕奉先”好听，还是“包头吕布，马中赤兔”好听？对于后者，多多酱只想问一句“吕将军您是用白头巾还是绿头巾包头啊？”</w:t>
        <w:br/>
        <w:t>最后多多酱要用事实说话，包头拥有全国最大的城中草原“赛汗塔拉”（美丽的草原），想象下夕阳下晚风拂过一望无垠的草原，此情此景，难道不是只有“九原”这样的名称配得上么！</w:t>
        <w:br/>
        <w:t>·</w:t>
        <w:br/>
        <w:t>驻马店</w:t>
        <w:br/>
        <w:t>一江碧水，青山环抱，让多多酱误以为自己来到了传说中的世外仙境青丘之国。然而现实狠狠地打了多多酱的脸，这个绝美的地方竟然从</w:t>
        <w:br/>
        <w:t>汝南</w:t>
        <w:br/>
        <w:t>改名为驻马店！</w:t>
        <w:br/>
        <w:t>其实多多酱也能理解，这么美的山水，任谁路过了不会驻马观看，身心沉醉？但因此真的改名叫驻马店就过分了啊，你们问过袁绍的感受吗？</w:t>
        <w:br/>
        <w:t>难道袁家公子袁本初日后行走江湖，见人就要这么自我介绍，“在下驻马店袁绍，家中四世三公”？还不如学阿斗直说“我爸爸是刘备”呢！</w:t>
        <w:br/>
        <w:t>唉，难怪输得这么惨，实在是“沉迷驻马，无心恋战”啊！</w:t>
        <w:br/>
        <w:t>·</w:t>
        <w:br/>
        <w:t>枣庄</w:t>
        <w:br/>
        <w:t>但包头和驻马店还不算最惨的，名字被史诗级丑化的当属枣庄。</w:t>
        <w:br/>
        <w:t>枣庄古称兰陵，就是美男子兰陵王的那个兰陵。其实想想，兰陵和枣庄，构词相类，都是植物+地点，本质上是差不多的，怎么给人的感觉就一个高雅一个乡土呢？</w:t>
        <w:br/>
        <w:t>再仔细想想，其实还是有很大区别的……比如“兰陵美酒郁金香”，自带清香，而如果是“枣庄王入阵曲”，emmm……要怎么表演呢，一边跳舞一边撒枣么？多多酱觉得，可能还是一边跳一边撒币人气更高些。</w:t>
        <w:br/>
        <w:t>友谊翻舟（州）篇</w:t>
        <w:br/>
        <w:t>在这篇里多多酱要介绍，是一些听起来感觉还可以，但细细品味又少了些韵味的地名。对此，多多酱总结了一下新地名和该处风光貌合神离的原因：彼此之间缺少一条友谊的小舟（州）。</w:t>
        <w:br/>
        <w:t>·黄山</w:t>
        <w:br/>
        <w:t>因为辖境内的黄山名满天下，徽州地区直接被黄山市取代，此后只有黄山，再无徽州。这可以说是一个非常典型的“捡了芝麻，丢了西瓜”的案例了。</w:t>
        <w:br/>
        <w:t>说到黄山，人们首先想到的只有那座拥有奇松、怪石、云海、温泉的黄山，但若说起徽州，你以为人们想到的只有黄山吗？</w:t>
        <w:br/>
        <w:t>错！大错特错！除了黄山，徽州还有徽商、徽菜、徽雕、新安理学、新安画派、徽派茶道、徽派建筑……所谓“一生痴绝处，无梦到徽州”，每个人心里都有一个徽州的模样。</w:t>
        <w:br/>
        <w:t>它也许是迷蒙烟雨中的隐隐青山，也许是镜湖倒映出的粉墙黛瓦；也许是漫山遍野恣意盛开的菜花，也许是村口宅前无声伫立的牌坊；也许是落日余晖里一句婉转唱腔，也许是古宅天井中一滴陈年泪光……</w:t>
        <w:br/>
        <w:t>多多酱认为，黄山远不足以形容徽州的美，要想看到那个梦里徽州，还是要到宏村，用目光触摸历史的痕迹，用脚步丈量时间的流淌。</w:t>
        <w:br/>
        <w:t>宏村住宿推荐</w:t>
        <w:br/>
        <w:t>：宏村花前美宿游多多客栈</w:t>
        <w:br/>
        <w:t>·</w:t>
        <w:br/>
        <w:t>焦作</w:t>
        <w:br/>
        <w:t>在初伏天里，多多酱一看到“焦作”这两个字，真是感觉整个人都要焦了、化了……</w:t>
        <w:br/>
        <w:t>但多多酱在彻底化成岩浆之前又看了一眼焦作的风景，又奇迹般地稳住了。</w:t>
        <w:br/>
        <w:t>那么问题来了，这么一个山清水秀的地方，何苦要叫这样一个方圆八百里寸草不生的名字呢？</w:t>
        <w:br/>
        <w:t>怀着这样的疑问，好学的多多酱又去度了一下，原来焦作这块地方古称怀州，而“焦作”之名的由来则有这么一种说法：古时这里挖石取煤的窑业比较多，因此以煤业作坊为名。讽刺的是，由于长期开采煤炭，焦作已被列为国家首批资源枯竭城市之一。</w:t>
        <w:br/>
        <w:t>此时此刻，多多酱只想说，怀州这个名字是多么适合今日的焦作，怀念资源丰富的时代，怀念空气清新的日子……不说了，多多酱要逃进焦作的</w:t>
        <w:br/>
        <w:t>云台山</w:t>
        <w:br/>
        <w:t>、</w:t>
        <w:br/>
        <w:t>神农山</w:t>
        <w:br/>
        <w:t>和</w:t>
        <w:br/>
        <w:t>青天河</w:t>
        <w:br/>
        <w:t>避暑去了。</w:t>
        <w:br/>
        <w:t>·</w:t>
        <w:br/>
        <w:t>重庆</w:t>
        <w:br/>
        <w:t>比起它的好几个曾用名，其实重庆作为地名的历史也不短，南宋淳熙年间，宋光宗赵惇先后于此被封恭王并继承帝位，为庆此双喜临门，光宗下令将此地升为重庆府，寓意“双重喜庆”，至今已有八百余年。</w:t>
        <w:br/>
        <w:t>但不知为何，比起它的前任们来，多多酱总觉得重庆少了那么一丝丝味道。经过多番推敲比对之后，多多酱终于发现了重庆和前任们的区别：江州、楚州、巴州、渝州，全都有“州”，只有重庆没有！</w:t>
        <w:br/>
        <w:t>多多酱认为，“州”是“洲”字的原型，有水洲的意味，给人一种柔顺婉转的感觉，而重庆多山，被誉为“山城”，就显得较为刚硬，若以“州”字来软化一下，则山水相偕、刚柔并济。</w:t>
        <w:br/>
        <w:t>不信？那你们自行对比“思君不见下渝州”的顺流而下感和“思君不见下重庆”的坎坷颠簸感吧。</w:t>
        <w:br/>
        <w:t>怒而平反篇</w:t>
        <w:br/>
        <w:t>如果说之前介绍的几个地名实在是土到掉渣，被吐槽情有可原，那么接下来多多酱要说的这三个地名，实在是太委屈了，无论从历史渊源还是深厚寓意上，它们一直以来都承受这个年纪不该背负的误解。</w:t>
        <w:br/>
        <w:t>·</w:t>
        <w:br/>
        <w:t>宝鸡</w:t>
        <w:br/>
        <w:t>宝鸡的古称中有个“西岐”，是周的发祥地，还留下了“凤鸣</w:t>
        <w:br/>
        <w:t>岐山</w:t>
        <w:br/>
        <w:t>”的典故。</w:t>
        <w:br/>
        <w:t>乍一听很高大上是不是？其实宝鸡也是有典故的，据说安史之乱期间，玄宗（一说肃宗）在陈仓附近遭叛军围击，将至绝境之时，忽见山鸡飞来，盘旋高鸣后又飞走，之后敌军溃败，玄宗认为这是“宝地陈仓的神鸡”，从此陈仓改名宝鸡。这个地名可以说是非常有来历了。</w:t>
        <w:br/>
        <w:t>什么，有人质疑说宝地神鸡没有凤鸣岐山好听？那多多酱要问问你们，知道岐的意思吗？其实 “岐”最初只是山名，因为山有两枝，所以叫“岐”，也就是有分叉的意思。</w:t>
        <w:br/>
        <w:t>这么一想，其实西岐这个名字也土了吧唧的，何况宝鸡一名还是皇帝御赐，落毛的凤凰不如鸡啊！</w:t>
        <w:br/>
        <w:t>·</w:t>
        <w:br/>
        <w:t>开封</w:t>
        <w:br/>
        <w:t>开封这个名字，其实已经说不上新，它作为地名使用已经两千多年，但要和它的另几个名字大梁、陈留、汴州、东京、祥符等相比，开封似乎又显得不那么够味，总给人一种拆快递包裹、零食玩具的感觉。</w:t>
        <w:br/>
        <w:t>愚蠢的人类！开封岂是尔等可以嘲笑的，它的寓意远比拆快递高大上不知多少倍。</w:t>
        <w:br/>
        <w:t>开封原为“启封”，为春秋时期郑庄公为新城所命之名，意为“启拓封疆”，汉朝时为避景帝刘启讳，改为开封。</w:t>
        <w:br/>
        <w:t>相比起其他几个名字，开封此名的历史已算是较长的，足可说是底蕴深厚。其实开封的每一个别称，都铭刻了一段古老的历史，承载了一个时代的兴衰。到</w:t>
        <w:br/>
        <w:t>开封旅游</w:t>
        <w:br/>
        <w:t>，又何必拘泥于形式上的名号之争，不如静下心来感受历史文化的沉淀。</w:t>
        <w:br/>
        <w:t>开封住宿推荐</w:t>
        <w:br/>
        <w:t>：开封竹里游多多客栈</w:t>
        <w:br/>
        <w:t>·</w:t>
        <w:br/>
        <w:t>登封</w:t>
        <w:br/>
        <w:t>介绍完开封，多多酱不得不向大家介绍一下和它有着共同遭遇的好兄弟登封。</w:t>
        <w:br/>
        <w:t>登封古称“嵩阳”，嵩阳此名因程朱理学代表人物二程兄弟在</w:t>
        <w:br/>
        <w:t>嵩阳书院</w:t>
        <w:br/>
        <w:t>讲学而显得底蕴深厚。但多多酱要告诉大家，在嵩阳之前，这块地方叫崇高，是不是一股高大全的感觉扑面而来？而嵩阳到登封之间，也不过隔了百年不到的时间。</w:t>
        <w:br/>
        <w:t>武周时期，女皇武曌“登</w:t>
        <w:br/>
        <w:t>嵩山</w:t>
        <w:br/>
        <w:t>、封中岳”，以示大功告成，也即《史记·封禅书》中所说的“登封报天，降禅除地”，故此地改名为“登封”，试问此名如何不霸气如何缺底蕴！</w:t>
        <w:br/>
        <w:t>以后去登封不要只想着去</w:t>
        <w:br/>
        <w:t>少林寺</w:t>
        <w:br/>
        <w:t>看小和尚了，不如去祭拜下女皇大人，说不定哪天就走上人生巅峰了呢。</w:t>
        <w:br/>
        <w:t>怎么样，是不是已经被这些地方的美景所深深吸引，迫不及待要出发了呢。且慢，多多酱还有一个好消息要告诉大家，其实诸如兰陵、渝州等这些曾用名并没有完全消失，它们或成为下辖区县的名字，或成为城市别称，或被热爱历史的人们所铭记。只要用心感受，一个城市、一个时代的魅力，是不会随地名变迁而消逝的。</w:t>
        <w:br/>
        <w:t>文中部分图片来自网络，如有侵权请联系删除。</w:t>
      </w:r>
    </w:p>
    <w:p>
      <w:r>
        <w:t>评论：</w:t>
        <w:br/>
        <w:t>1.作为驻马店的表示我没见过😀</w:t>
        <w:br/>
        <w:t>2.楼主 感谢分享呀~~</w:t>
        <w:br/>
        <w:t>3.不错  行程部分和我们的差不多 可参考下  赞一个</w:t>
        <w:br/>
        <w:t>4.谢谢分享啦~~</w:t>
        <w:br/>
        <w:t>5.对我来说旅行就是一路上吃吃吃买买买，楼主你觉得旅行又是什么呢？</w:t>
        <w:br/>
        <w:t>6.真好，看着你的游记很有去一趟的冲动，让繁忙的工作慢下来。</w:t>
        <w:br/>
        <w:t>7.我觉得旅行中最可以节约的是住宿。</w:t>
        <w:br/>
        <w:t>8.感谢楼主的分享！希望楼主开心每一天！</w:t>
        <w:br/>
        <w:t>9.你的游记让我也萌生了写游记的想法哦~</w:t>
      </w:r>
    </w:p>
    <w:p>
      <w:pPr>
        <w:pStyle w:val="Heading2"/>
      </w:pPr>
      <w:r>
        <w:t>13.武汉印象</w:t>
      </w:r>
    </w:p>
    <w:p>
      <w:r>
        <w:t>https://you.ctrip.com/travels/wuhan145/3563702.html</w:t>
      </w:r>
    </w:p>
    <w:p>
      <w:r>
        <w:t>来源：携程</w:t>
      </w:r>
    </w:p>
    <w:p>
      <w:r>
        <w:t>发表时间：2017-9-24</w:t>
      </w:r>
    </w:p>
    <w:p>
      <w:r>
        <w:t>天数：1 天</w:t>
      </w:r>
    </w:p>
    <w:p>
      <w:r>
        <w:t>游玩时间：2 月</w:t>
      </w:r>
    </w:p>
    <w:p>
      <w:r>
        <w:t>人均花费：500 元</w:t>
      </w:r>
    </w:p>
    <w:p>
      <w:r>
        <w:t>和谁：一个人</w:t>
      </w:r>
    </w:p>
    <w:p>
      <w:r>
        <w:t>玩法：</w:t>
      </w:r>
    </w:p>
    <w:p>
      <w:r>
        <w:t>旅游路线：户部巷，黄鹤楼，古琴台，归元寺，武汉</w:t>
      </w:r>
    </w:p>
    <w:p>
      <w:r>
        <w:t>正文：</w:t>
        <w:br/>
        <w:t>早起到</w:t>
        <w:br/>
        <w:t>户部巷</w:t>
        <w:br/>
        <w:t>过早,名气大了都整治的整整齐齐,几十家早点铺一字排开,东西还行,就是贵了点,主要针对游客,看人气没想象的旺,没找到小路易生煎,网上说别处有分店,没时间找了,好吃的太多，20块钱吃到走不动路。</w:t>
        <w:br/>
        <w:t>.第二站</w:t>
        <w:br/>
        <w:t>黄鹤楼</w:t>
        <w:br/>
        <w:t>.和去过的其它新造名楼一样,也是带电梯的.到楼顶远望,满眼的钢筋水泥森林,半点找不到当年崔颢“黄鹤一去不复返”和李白“孤帆远影碧空尽”的心情和意境.</w:t>
        <w:br/>
        <w:t>出来转到辛亥革命纪念馆,大门紧闭,保安乐呵呵说在整修,只能拍几张外景走人了。</w:t>
        <w:br/>
        <w:t>.没法只能去了</w:t>
        <w:br/>
        <w:t>古琴台</w:t>
        <w:br/>
        <w:t>,现代仿古建筑,虽然位置在长江边，但古人的所处的意境全部被川流不息的汽车轰鸣和人声鼎沸的人流给搅扰了。</w:t>
        <w:br/>
        <w:t>再到</w:t>
        <w:br/>
        <w:t>归元寺</w:t>
        <w:br/>
        <w:t>,无论名气规模都一般,只是开寺那句“归元无二处.方便有多门”颇耐回味.</w:t>
        <w:br/>
        <w:t>中午去了著名的湖北博物馆,在地方博物馆中应该算数一数二了.镇馆的曾侯乙墓出土文物,全套编钟,同时还有殉葬的二十一个十三到二十五岁的女性,大部份人都一米四十几,这两千多年中国人平均身高上升了十几厘米.时代发展的快,当年把人活埋陪葬都没觉得不合适,现代人一碰就投诉,一气就离职离婚离家,真想不明白是进步还是倒退.第二件看到的镇馆之宝是元青花四爱梅瓶,当年拿来呈酒的瓶子现在号称身价五亿.安保一边跟我们吹这里的先进防盗,一边说年前黄冈博物馆被盗了两件青铜器,案子没破.看来我对桐城博的耽心并非杞人忧天.第三样就是越王勾践剑,只可惜见到的是复制品.</w:t>
        <w:br/>
        <w:t>走出博物馆已经快三点了,坐车去傅家坡汽车站,</w:t>
        <w:br/>
        <w:t>武汉</w:t>
        <w:br/>
        <w:t>正修地铁,马路挖的到处堵车,坐上三点五十去荆州的车,晚上八点才到,倒不是因为路程长,从市区出武汉就花了两个小时.­</w:t>
      </w:r>
    </w:p>
    <w:p>
      <w:r>
        <w:t>评论：</w:t>
        <w:br/>
        <w:t>1.楼主几时再写下一次游记啊？我等着哦！</w:t>
        <w:br/>
        <w:t>2.也曾经去过一次，整体感觉也还是可以的。但是没有再去一次的冲动了。</w:t>
        <w:br/>
        <w:t>3.看你的游记勾起回忆啦，回头再走一遍！</w:t>
        <w:br/>
        <w:t>4.好帖啊，谢谢了。顶个。世界那么大，也想去看看。</w:t>
      </w:r>
    </w:p>
    <w:p>
      <w:pPr>
        <w:pStyle w:val="Heading2"/>
      </w:pPr>
      <w:r>
        <w:t>14.醉美喀纳斯-环北疆第二天，可可托海，额尔齐斯大峡谷</w:t>
      </w:r>
    </w:p>
    <w:p>
      <w:r>
        <w:t>https://you.ctrip.com/travels/fuwen2509/3568802.html</w:t>
      </w:r>
    </w:p>
    <w:p>
      <w:r>
        <w:t>来源：携程</w:t>
      </w:r>
    </w:p>
    <w:p>
      <w:r>
        <w:t>发表时间：2017-10-8</w:t>
      </w:r>
    </w:p>
    <w:p>
      <w:r>
        <w:t>天数：9 天</w:t>
      </w:r>
    </w:p>
    <w:p>
      <w:r>
        <w:t>游玩时间：9 月</w:t>
      </w:r>
    </w:p>
    <w:p>
      <w:r>
        <w:t>人均花费：6000 元</w:t>
      </w:r>
    </w:p>
    <w:p>
      <w:r>
        <w:t>和谁：和朋友</w:t>
      </w:r>
    </w:p>
    <w:p>
      <w:r>
        <w:t>玩法：摄影，徒步，跟团</w:t>
      </w:r>
    </w:p>
    <w:p>
      <w:r>
        <w:t>旅游路线：额尔齐斯大峡谷，北疆，阿尔泰山，富蕴，额尔齐斯河，新疆，卡拉先格尔地震断裂带，三号矿坑</w:t>
      </w:r>
    </w:p>
    <w:p>
      <w:r>
        <w:t>正文：</w:t>
        <w:br/>
        <w:t>可可托海，</w:t>
        <w:br/>
        <w:t>额尔齐斯大峡谷</w:t>
        <w:br/>
        <w:t>----环</w:t>
        <w:br/>
        <w:t>北疆</w:t>
        <w:br/>
        <w:t>第二日</w:t>
        <w:br/>
        <w:t>今日行程：沿216国道一路向北，进入</w:t>
        <w:br/>
        <w:t>阿尔泰山</w:t>
        <w:br/>
        <w:t>脉，沿途经过美丽的可可苏里——野鸭湖，到达中国的宝石之乡—</w:t>
        <w:br/>
        <w:t>富蕴</w:t>
        <w:br/>
        <w:t>县可可托海镇，这里是</w:t>
        <w:br/>
        <w:t>额尔齐斯河</w:t>
        <w:br/>
        <w:t>的发源地，也是50—60年代</w:t>
        <w:br/>
        <w:t>新疆</w:t>
        <w:br/>
        <w:t>保密等级最高的地方，我们沿额尔齐斯河抵达可可托海门票处，换乘景区区间车行驶22公里进入额尔齐斯河大峡谷：一路额尔齐斯河，白桦林，神钟山，神像峰，夜宿哈萨克牧民毡房。</w:t>
        <w:br/>
        <w:t>早餐，酒店旁边的小饭店吃了一碗热气腾腾的丸子汤配花卷。20元一大碗，花卷是随汤附送的。两个人吃刚刚好。</w:t>
        <w:br/>
        <w:t>丸子汤的汤一般是把牛肉和牛骨头熬制很久而成， 丸子是用新鲜牛肉入料，炸熟炖到汤里，外脆里嫩。混着吸足汤汁的冻豆腐、香菇、牛肉片、粉条、新鲜蔬菜等，口感十分丰富。一般来说丸子汤还要配上一道新疆名吃：酥香可口的油塔子。不过我们这家饭店送的花卷也是挺美味的。</w:t>
        <w:br/>
        <w:t>虽然我们领队雷鸟说我们的团不是美食团，不过，对于隐藏在这群摄影徒步发烧友当中的资深吃货来说，有美味的东西而不分享，实在是罪恶。</w:t>
        <w:br/>
        <w:t>从恰库尔图出发，前往可可托海所在-富蕴县。 沿途还能看到成群的骆驼在布满石子的荒漠上行走。内蒙的牧民已经慢慢的城市化了。而新疆的游牧文化还继续在一代代的传承。</w:t>
        <w:br/>
        <w:t>其实我不是很理解，在经济高速发展的今天，是什么样的力量让他们一直坚守着这块土地，坚守着这种传统的生活方式？</w:t>
        <w:br/>
        <w:t>富蕴县汉代为匈奴所在地。</w:t>
        <w:br/>
        <w:t>隋唐属西突厥。</w:t>
        <w:br/>
        <w:t>元代为蒙古诸王封地。</w:t>
        <w:br/>
        <w:t>明代为瓦刺民族牧地。</w:t>
        <w:br/>
        <w:t>如今一座现代化的城矗立在这里，淡去了刀光剑影，远去了鼓角争鸣，历史已成烟云。</w:t>
        <w:br/>
        <w:t>司机师傅要在这里停留一阵子给车加气，我们在周围闲逛。</w:t>
        <w:br/>
        <w:t>偶遇一家客栈。很有特色的房间。斑驳的桦木栏杆，艳丽的炕。双标间才180一间。下次有机会可以来试一试。</w:t>
        <w:br/>
        <w:t>塔木塔斯驿站。院子还挺宽敞。</w:t>
        <w:br/>
        <w:t>等得无聊，开始拍拍拍。我非常喜欢的一位姐姐。声音很温柔。</w:t>
        <w:br/>
        <w:t>却被我们领队取了个"灭绝师太"的绰号，我觉得应该叫"美绝师太"才是。</w:t>
        <w:br/>
        <w:t>多才多艺能歌善舞的刺刺。来自湖北黄冈，也是一位户外领队。</w:t>
        <w:br/>
        <w:t>有时候，合适的旅伴其实比去哪里更重要。很幸运，这次的友友们都特别棒！</w:t>
        <w:br/>
        <w:t>因为昨天我们赶的路比较多，所以今天的路程并不太远，30多公里，就到达第一个景点，可可苏里，又叫野鸭湖。</w:t>
        <w:br/>
        <w:t>整个湖的湖面占地面积2677亩，平均水深2米，湖中有大小浮岛20多个，伴随着春的季节，成千上万的野鸭、水鸡、红雁云集在此繁衍生息。</w:t>
        <w:br/>
        <w:t>不过现在是秋季，鸭子并不多，而且极怕人，见人来了就钻水里游得远远的。</w:t>
        <w:br/>
        <w:t>这里很像我们的红海子，有密密的芦苇。</w:t>
        <w:br/>
        <w:t>更喜欢可可苏里这个名字，有诗意的韵味，让人有更多的遐想。</w:t>
        <w:br/>
        <w:t>远远望去，水边绿草如盖，野花盛开，牛羊成群，蓝天、白云、苇丛倒影，湖面颜如玉，明如镜。偶有天鹅和野鸭轻起湖面，掠起一抹微澜，然后，一圈一圈散去，湖面又归复了平静。适合发发呆，或者拍些人物特写。</w:t>
        <w:br/>
        <w:t>天气不是特别好。不过我以为阴天也有阴天的韵味。</w:t>
        <w:br/>
        <w:t>到此一游的照片虽然落俗套。但是证明，我们来过。??万水千山走遍</w:t>
        <w:br/>
        <w:t>蒹葭苍苍，白露为霜。所谓伊人，在水一方</w:t>
        <w:br/>
        <w:t>三千墨发为谁留，一袭红衣为谁着？</w:t>
        <w:br/>
        <w:t>景区不太大，约45分钟可以游览完毕。</w:t>
        <w:br/>
        <w:t>可可托海，哈萨克语的意思为"绿色的丛林"。蒙古语，意为"蓝色的河湾"。</w:t>
        <w:br/>
        <w:t>是一片极冷湿地。据说富蕴的水电部门曾测出零下60℃的数据。这里是全国第二冷极，漠河是第一。不过这样的一二，不要也罢……</w:t>
        <w:br/>
        <w:t>可可托海景区由额尔齐斯大峡谷、可可苏里、伊雷木特湖、</w:t>
        <w:br/>
        <w:t>卡拉先格尔地震断裂带</w:t>
        <w:br/>
        <w:t>四部分组成。</w:t>
        <w:br/>
        <w:t>野鸭湖可可苏里是它的一部分。终于弄清楚了，可可苏里和可可托海了。</w:t>
        <w:br/>
        <w:t>右手边湖光水色，波光粼粼左手边高山荒漠，牛羊成群</w:t>
        <w:br/>
        <w:t>看到这样的风景，这样的房子总会有些感触你心系难忘的远方，或许是他人时刻想逃离的故乡</w:t>
        <w:br/>
        <w:t>价格有点偏高</w:t>
        <w:br/>
        <w:t>3号矿坑在可可托海的镇上。</w:t>
        <w:br/>
        <w:t>1931年8月11日地震遗留下的一条规模宏大的地震断裂带，被誉地质学家的麦加。世界上最大的矿坑，主要有锂、铍、钽、铌、铷、铯、钴等84种稀有金属，在60年代曾为我国偿还了前苏联三分之一的债务。令人惊叹！有些历史，是需要被铭记于心的。</w:t>
        <w:br/>
        <w:t>文发出去之后，我妈妈告诉我原来爸爸曾经在三号矿坑工作过。爸爸说他们每天负责将矿石运出，之后要等春天有水的时候沿河运送至前苏联。但是他们当时并不清楚运送的是什么东西。小的时候是听说过爸爸年轻的时候曾经在新疆工作过一段时间。但是不知道原来就在可可托海。只听说当时条件特别的艰苦，每顿饭都是吃南瓜，吃了整整一年。真后悔没早点告诉爸爸我来可可托海了，至少可以多拍些图片发给他看看。</w:t>
        <w:br/>
        <w:t>那些曾经的岁月，无情的岁月，艰难的岁月。</w:t>
        <w:br/>
        <w:t>门外全是各种卖宝石的摊贩。据说这里盛产海蓝宝石，石榴石等。</w:t>
        <w:br/>
        <w:t>下午三点多，终于来到了额尔齐斯大峡谷。</w:t>
        <w:br/>
        <w:t>大峡谷是额尔齐斯河的源头地带，全长70多公里。而额尔齐斯河是中国唯一一条自东向西流入北冰洋的外流河。进了景区要坐区间车行驶二十多公里才能到达核心地带。</w:t>
        <w:br/>
        <w:t>我们选择了先步行一段距离到了白桦林。</w:t>
        <w:br/>
        <w:t>初秋的白桦林，黄绿相间的叶子，洁白的颜色，斑驳的树干</w:t>
        <w:br/>
        <w:t>想起朴树的歌，白桦林</w:t>
        <w:br/>
        <w:t>静静的村庄飘着白的雪</w:t>
        <w:br/>
        <w:t>阴霾的天空下鸽子飞翔</w:t>
        <w:br/>
        <w:t>白桦树刻着那两个名字</w:t>
        <w:br/>
        <w:t>他们发誓相爱用尽这一生</w:t>
        <w:br/>
        <w:t>今天风特别大，一阵风吹过，便下一场小小的黄金雨。引来大家的欢呼声，惊叹声和相机的咔喳声。或许，这些就是旅行的意义所在吧。此刻胸口仿佛堵了什么东西在里面。我想，应该是感动。</w:t>
        <w:br/>
        <w:t>一阵小雨刚过绿水、巨石、黄绿相间的树叶，洁白的树干大自然组合出的来的如万花筒般的美景</w:t>
        <w:br/>
        <w:t>我们在看可可托海的风景雷鸟在看我们的行李。</w:t>
        <w:br/>
        <w:t>担心突然来的雨会打湿我们的行李，他脱下他的衣服盖在我们的行李上。</w:t>
        <w:br/>
        <w:t>我们穿着抓绒冲锋衣，他穿着一件单T恤</w:t>
        <w:br/>
        <w:t>许多年后，我依然会记得这个有些阴霾又有些灿烂的下午那片白桦林里笑得灿烂的你们</w:t>
        <w:br/>
        <w:t>这样的景致你见过吗？</w:t>
        <w:br/>
        <w:t>金黄色的叶子，像一只只美丽的蝴蝶在空中飞来飞去。风吹着树叶沙沙作响，溪水拍打着岩石哗哗流动。阳光温柔恬静，蓝天白云飘逸悠远。我们仿佛在梦中，又像在画中。</w:t>
        <w:br/>
        <w:t>一黄一绿</w:t>
        <w:br/>
        <w:t>满地金黄</w:t>
        <w:br/>
        <w:t>在晚上要入住的毡房那放下了行李后我们直接奔赴核心景区</w:t>
        <w:br/>
        <w:t>阿米尔萨拉桥桥的对面是阿米尔萨拉峰</w:t>
        <w:br/>
        <w:t>阿米尔萨拉峰，又称神钟山绝对高度365米多么特殊的数字</w:t>
        <w:br/>
        <w:t>峡谷内河水或钻石觅缝，汩汩如泉；</w:t>
        <w:br/>
        <w:t>或淌过石板，潺潺成溪；或被夹在石间，哀哀打漩；</w:t>
        <w:br/>
        <w:t>集纳了所有水的形态，像一曲交响乐，又像一幅写意画。</w:t>
        <w:br/>
        <w:t>这里有一小段相对难走一点的路不过，无限风光在险峰呢</w:t>
        <w:br/>
        <w:t>这一抹金黄惊艳了眼睛温柔了岁月</w:t>
        <w:br/>
        <w:t>碧绿的水难怪说峡谷归来不看水</w:t>
        <w:br/>
        <w:t>今天是个阴天，不到7:30天就黑了。害怕还没走到区间车那天就回黑了。</w:t>
        <w:br/>
        <w:t>雷鸟说不用担心。果然，不一会，景区里面开出很多救援型电瓶车，将游客们一个个运出来了。一车不相识的游客，见到一个行人就一起大叫一声吓人家一跳，留下了一串的笑声。</w:t>
        <w:br/>
        <w:t>其实，对我来说，今天最最最难忘的就是住在了哈萨克人家的毡房里面。</w:t>
        <w:br/>
        <w:t>这种圆形或圆锥形的毡房，用条木扎成网壁与伞形顶，上面盖有毛毡，用绳索勒住。顶的中央是圆形天窗。这种房子冬天可以防止大风和寒冷的袭击，夏季则可减少阳光的照射。据说哈萨克人祖先在几千年前就创造了搬迁的毡房，从选料到篷毡、绑带、绳索等都很讲究，需要专门的工匠制作。在长期的游牧生活当中，几乎每家人都练就了拆装毡房的手艺，他们可以在很短的时间里，用毛绳将整个毡房拆开、捆绑好，放到骆驼背上或是车上，进行迁徙，而到了目的地，他们又会在一个小时左右的时间里，把毡房重新搭建起来。</w:t>
        <w:br/>
        <w:t>今夜，我们在毡房温暖的火炉旁享用了手抓饭，羊肉，馕饼，羊汤，烤羊肉串。大家第一次聚在一起进行了完整的自我介绍，友友们来自上海，北京，西安，江苏，湖南，湖北，内蒙，海南，广州，还有三位新疆的大姐。这样的一个临时大家庭，在一起却是那么其乐融融。</w:t>
        <w:br/>
        <w:t>饭后的舞会，哈萨克斯坦大娘热情奔放，却又灵动多姿的舞蹈，让大家放开了自己跟着扭动起来！虽然大娘穿着朴素的运动衣裤，可是当音乐响起的瞬间，她的表情，她的肢体瞬间就变得妩媚生动，妖娆多姿，迷人的不行。</w:t>
      </w:r>
    </w:p>
    <w:p>
      <w:r>
        <w:t>评论：</w:t>
        <w:br/>
        <w:t>1.真是太棒了！请问这里1月份去合适么？</w:t>
        <w:br/>
        <w:t>2.好好，以后要去的话可以以此为参考！楼主辛苦了！</w:t>
        <w:br/>
        <w:t>3.冬天太冷了，夏天秋天去最好呢</w:t>
      </w:r>
    </w:p>
    <w:p>
      <w:pPr>
        <w:pStyle w:val="Heading2"/>
      </w:pPr>
      <w:r>
        <w:t>15.武汉园博园精品游线之灵秀湖北游，十六个市洲园展区，都在这儿了！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16.这里有一张可以在温泉旺季泡汤的年卡</w:t>
      </w:r>
    </w:p>
    <w:p>
      <w:r>
        <w:t>https://you.ctrip.com/travels/hubei100067/3580784.html</w:t>
      </w:r>
    </w:p>
    <w:p>
      <w:r>
        <w:t>来源：携程</w:t>
      </w:r>
    </w:p>
    <w:p>
      <w:r>
        <w:t>发表时间：2017-10-27</w:t>
      </w:r>
    </w:p>
    <w:p>
      <w:r>
        <w:t>天数：</w:t>
      </w:r>
    </w:p>
    <w:p>
      <w:r>
        <w:t>游玩时间：</w:t>
      </w:r>
    </w:p>
    <w:p>
      <w:r>
        <w:t>人均花费：</w:t>
      </w:r>
    </w:p>
    <w:p>
      <w:r>
        <w:t>和谁：</w:t>
      </w:r>
    </w:p>
    <w:p>
      <w:r>
        <w:t>玩法：自由行</w:t>
      </w:r>
    </w:p>
    <w:p>
      <w:r>
        <w:t>旅游路线：武汉，嘉鱼，湖北，黄石，黄冈，随州，大冶，雷山温泉</w:t>
      </w:r>
    </w:p>
    <w:p>
      <w:r>
        <w:t>正文：</w:t>
        <w:br/>
        <w:t>2017年10月26日</w:t>
        <w:br/>
        <w:t>湖北旅游</w:t>
        <w:br/>
        <w:t>年卡、大</w:t>
        <w:br/>
        <w:t>武汉旅游</w:t>
        <w:br/>
        <w:t>卡（</w:t>
        <w:br/>
        <w:t>武汉</w:t>
        <w:br/>
        <w:t>景区旅游年卡）温泉季启动仪式在</w:t>
        <w:br/>
        <w:t>嘉鱼</w:t>
        <w:br/>
        <w:t>山湖温泉隆重举行，</w:t>
        <w:br/>
        <w:t>湖北</w:t>
        <w:br/>
        <w:t>省旅游发展委员会领导，中国银联湖北分公司、平安银行信用卡中心武汉分中心、丰太集团、旅游年卡公司及多家合作企业应邀出席了这场盛会。</w:t>
        <w:br/>
        <w:t>山湖温泉作为湖北旅游年卡、大武汉旅游卡温泉季启动的首站温泉度假区，拥有者优美的自然环境和完善的配套设施。这次加入大武汉年卡，是对年卡景区的丰富，同时也是对年卡用户的福利。</w:t>
        <w:br/>
        <w:t>启动仪式中间穿插了川剧变脸、东北二人转等精彩节目表演，更有激动人心的抽奖环节。</w:t>
        <w:br/>
        <w:t>旅游年卡公司负责人孙传志介绍，旅游年卡公司从2012以来在省内发行了湖北旅游年卡售价300元，包含湖北省110家景区，其中温泉两家；大武汉旅游卡定价200元，包含武汉及周边43家景区，其中温泉三家；</w:t>
        <w:br/>
        <w:t>黄石旅游</w:t>
        <w:br/>
        <w:t>年卡定价100元，包含</w:t>
        <w:br/>
        <w:t>黄石</w:t>
        <w:br/>
        <w:t>18家景区，其中温泉一家；</w:t>
        <w:br/>
        <w:t>黄冈旅游</w:t>
        <w:br/>
        <w:t>一票通定价120元，包含</w:t>
        <w:br/>
        <w:t>黄冈</w:t>
        <w:br/>
        <w:t>41家景区；</w:t>
        <w:br/>
        <w:t>随州旅游</w:t>
        <w:br/>
        <w:t>年卡定价100元，包含</w:t>
        <w:br/>
        <w:t>随州</w:t>
        <w:br/>
        <w:t>8家景区；累计惠及年卡用户入园过千万人次。旅游年卡模式取得了游客受益，景区收益，公司赢利，政府满意的多赢局面，是真真切切的</w:t>
        <w:br/>
        <w:t>惠民旅游</w:t>
        <w:br/>
        <w:t>产品。</w:t>
        <w:br/>
        <w:t>2016年湖北旅游年卡率先将嘉鱼山湖温泉、</w:t>
        <w:br/>
        <w:t>大冶</w:t>
        <w:br/>
        <w:t>雷山温泉</w:t>
        <w:br/>
        <w:t>温泉纳入旅游年卡中，经过一年的运行取得了良好的效果。</w:t>
        <w:br/>
        <w:t>当前新一年的温泉季来临，旅游年卡用户将享受实实在在的泡温泉服务。湖北旅游年卡有效期内可在嘉鱼山湖温泉、大冶雷山温泉各使用6次。大武汉旅游卡也签约了三家温泉，山湖温泉、雷山温泉和三里畈温泉可各使用6次，其中山湖温泉旺季（11月1日-2月29日）和雷山温泉旺季（10月1日-4月15日）需在微信公众号：whlynk 预约另加30元后方可使用，三里畈温泉接待大武汉旅游卡用户时间：3月1日-10月31日。黄石旅游年卡有效内也能在大冶雷山温泉使用一次。</w:t>
        <w:br/>
        <w:t>嘉鱼山湖温泉因水而名，藉水而兴。景区第一期的占地约400亩，景观水面约20000亩，风景区周边森林公园4000亩，建筑面积3万平方米以上。主要建设有温泉度假村、温泉中心酒店、别墅区、露天温泉池和健身及水上游乐等设施。同时，整合山、林、水、石等天然生态资源，修缮古建筑文物，使之成为一个集温泉沐浴、休闲保健、水上乐园、度假观光、科考探险于一体，具备完善的住、游、餐、娱、购配套设施的综合类风景区。</w:t>
        <w:br/>
        <w:t>为了让新的旅游年卡用户享受进一步的优惠。年卡公司还联合中国银联股份有限公司湖北分公司、平安银行信用卡中心武汉分中心，对平安口袋银行APP绑定平安62开头银联信用卡用户，从2017年11月1日至2018年3月31日，在每个周五至周日期间通过扫码支付购湖北旅游年卡的，享受单张旅游年卡立减100元的专属优惠（即花200元就可购买到价值300元的湖北旅游年卡），每张银联平安信用卡限购三张，数量有限，先到先得。购卡后游客可到指定景区游客服务中心或温泉大堂的自助机上取卡。</w:t>
      </w:r>
    </w:p>
    <w:p>
      <w:r>
        <w:t>评论：</w:t>
        <w:br/>
      </w:r>
    </w:p>
    <w:p>
      <w:pPr>
        <w:pStyle w:val="Heading2"/>
      </w:pPr>
      <w:r>
        <w:t>17.【跟着山人走蜀道-行走翠云廊】</w:t>
      </w:r>
    </w:p>
    <w:p>
      <w:r>
        <w:t>https://you.ctrip.com/travels/guangyuan593/3584090.html</w:t>
      </w:r>
    </w:p>
    <w:p>
      <w:r>
        <w:t>来源：携程</w:t>
      </w:r>
    </w:p>
    <w:p>
      <w:r>
        <w:t>发表时间：2017-11-4</w:t>
      </w:r>
    </w:p>
    <w:p>
      <w:r>
        <w:t>天数：2 天</w:t>
      </w:r>
    </w:p>
    <w:p>
      <w:r>
        <w:t>游玩时间：10 月</w:t>
      </w:r>
    </w:p>
    <w:p>
      <w:r>
        <w:t>人均花费：500 元</w:t>
      </w:r>
    </w:p>
    <w:p>
      <w:r>
        <w:t>和谁：和朋友</w:t>
      </w:r>
    </w:p>
    <w:p>
      <w:r>
        <w:t>玩法：自由行，摄影，人文，自驾，小资，周末游，徒步，半自由行</w:t>
      </w:r>
    </w:p>
    <w:p>
      <w:r>
        <w:t>旅游路线：翠云廊，剑阁，剑门关，广元，剑门蜀道</w:t>
      </w:r>
    </w:p>
    <w:p>
      <w:r>
        <w:t>正文：</w:t>
        <w:br/>
        <w:t>=======</w:t>
        <w:br/>
        <w:t>【题记】</w:t>
        <w:br/>
        <w:t>=======</w:t>
        <w:br/>
        <w:t>此篇主要是跟着山人走“古金牛道”之“</w:t>
        <w:br/>
        <w:t>翠云廊</w:t>
        <w:br/>
        <w:t>”的三条线路——</w:t>
        <w:br/>
        <w:t>1.拦马墙翠云廊（尚未收费的“原生态”蜀道线路）</w:t>
        <w:br/>
        <w:t>2.石洞沟翠云廊（尚未收费的“野生态”蜀道线路）</w:t>
        <w:br/>
        <w:t>3.大柏树湾翠云廊（成熟完善的4A景区，门票50元/人）</w:t>
        <w:br/>
        <w:t>============================================</w:t>
        <w:br/>
        <w:t>（翠云廊示意图，这是一张上世纪80年代的“老地图”，主要示意“古蜀道”，供徒步古道者参考路线。）</w:t>
        <w:br/>
        <w:t>=======</w:t>
        <w:br/>
        <w:t>【攻略】</w:t>
        <w:br/>
        <w:t>=======</w:t>
        <w:br/>
        <w:t>1.以普安（老</w:t>
        <w:br/>
        <w:t>剑阁</w:t>
        <w:br/>
        <w:t>县）为中心，住宿普安镇。这里是当年的剑阁老县城，国道108在此过境，食宿条件较完备。自驾走G5高速，成都方向过来的可在金子山出口下高速，走“剑金公路”到普安。西安、重庆、兰州方向过来的可在</w:t>
        <w:br/>
        <w:t>剑门关</w:t>
        <w:br/>
        <w:t>（下寺）出口下高速，走“下普快速通道”到普安。西成高铁过境</w:t>
        <w:br/>
        <w:t>广元</w:t>
        <w:br/>
        <w:t>，2017年11月底开通后，剑门关（下寺）设有高铁站。北京、上海、广州、杭州、深圳、海口有飞机直航广元，也可住宿广元。“女皇故里”广元是一座成熟的生态旅游城市，“古蜀道”保存较为原生、完整、成线路的精华段全在广元境内。</w:t>
        <w:br/>
        <w:t>2.从凉山乡徒步“拦马墙翠云廊”古道到普安镇需要2-3小时。</w:t>
        <w:br/>
        <w:t>3.从汉阳镇走“石洞沟翠云廊”，徒步古道，经抄手镇，再到普安镇需要5-8小时。</w:t>
        <w:br/>
        <w:t>4.“大柏树湾翠云廊”目前已经成为国家级“4A旅游景区”，景区内游玩需要2-3小时。</w:t>
        <w:br/>
        <w:t>5.如想一次将这三段“翠云廊”徒步，两天时间基本充足。建议住宿普安，租车前往一个节点，再徒步走向普安。</w:t>
        <w:br/>
        <w:t>6.古道全部在山里（特别是石洞沟翠云廊），备好干粮和饮用水，有少量上山下山的坡度，徒步难度不大。沿途有少量农家，单身行走也很安全。</w:t>
        <w:br/>
        <w:t>7.山人乃广元康辉国旅文化顾问，可为外地来广元走蜀道的爱好者提供后勤保障服务。</w:t>
        <w:br/>
        <w:t>8.微信联系gychenyang</w:t>
        <w:br/>
        <w:t>======================================</w:t>
        <w:br/>
        <w:t>（</w:t>
        <w:br/>
        <w:t>剑门蜀道</w:t>
        <w:br/>
        <w:t>示意图）</w:t>
        <w:br/>
        <w:t>===================================</w:t>
        <w:br/>
        <w:t>以下是几次“跟着山人走蜀道”的活动纪实——</w:t>
        <w:br/>
        <w:t>===================================</w:t>
        <w:br/>
        <w:t>【目录】</w:t>
        <w:br/>
        <w:t>一【相约在春天的古道上】</w:t>
        <w:br/>
        <w:t>二【春风十里】</w:t>
        <w:br/>
        <w:t>三【穿越石洞沟】</w:t>
        <w:br/>
        <w:t>四【翠云之恋】</w:t>
        <w:br/>
        <w:t>五【漫步拦马墙】</w:t>
        <w:br/>
        <w:t>六【黄冈师生de蜀道行走】</w:t>
        <w:br/>
        <w:t>七【打着飞的来走古蜀道】</w:t>
        <w:br/>
        <w:t>===================================</w:t>
        <w:br/>
        <w:t>（古蜀道示意图）</w:t>
        <w:br/>
        <w:t>因缘行走·为爱坚守</w:t>
        <w:br/>
        <w:t>“走蜀道”前30站汇集成书出版</w:t>
        <w:br/>
        <w:t>有山人摄影的《走蜀道·助申遗》画册已由四川美术出版社出版，大24开，6个印张144页，100k进口轻型纸彩色精印，定价98元/册。微信邮购，免费快递。</w:t>
        <w:br/>
        <w:t>（微信gychenyang）</w:t>
        <w:br/>
        <w:t>好啦，下面看看山人是如何带着朋友走拦马墙、石洞沟、大柏树湾翠云廊古蜀道的......</w:t>
        <w:br/>
        <w:t>=====================</w:t>
        <w:br/>
        <w:t>一【相约在春天的古道上】</w:t>
        <w:br/>
        <w:t>=====================</w:t>
        <w:br/>
        <w:t>2017年3月22日</w:t>
        <w:br/>
        <w:t>系列公益文化线路寻访活动</w:t>
        <w:br/>
        <w:t>【走蜀道?助申遗】</w:t>
        <w:br/>
        <w:t>第八站“相约在春天的古道上”</w:t>
        <w:br/>
        <w:t>主题：</w:t>
        <w:br/>
        <w:t>中美蜀道爱好者相约一起走蜀道，共同助力蜀道申报世界文化与自然遗产，为保护和宣传蜀道，发力、发声……</w:t>
        <w:br/>
        <w:t>主办：</w:t>
        <w:br/>
        <w:t>广元武则天文化研究会</w:t>
        <w:br/>
        <w:t>秦蜀古道研究会</w:t>
        <w:br/>
        <w:t>证圣文化</w:t>
        <w:br/>
        <w:t>雅思文化</w:t>
        <w:br/>
        <w:t>康辉国旅</w:t>
        <w:br/>
        <w:t>2017年3月22日上午10:00</w:t>
        <w:br/>
        <w:t>四川，广元，剑阁，凉山</w:t>
        <w:br/>
        <w:t>秦蜀古道之金牛道</w:t>
        <w:br/>
        <w:t>拦马墙翠云廊</w:t>
        <w:br/>
        <w:t>与“蜀道申遗国际大使”贾和普一行，相约春天的古蜀道，一起徒步穿越秦汉三国唐宋元明清……</w:t>
        <w:br/>
        <w:t>贾和普在给山人介绍她带来走蜀道的团队，13个喜欢蜀道文化的美国人，其中三个是在美国生活了4、50年的华侨，另外还有两个美国领事馆的工作人员。美领馆的人很好奇贾和普居然年年来中国走蜀道，所以今天专程从成都开车过来，想看看蜀道有怎样的魅力，让他们美国人给予出了这样多的爱。</w:t>
        <w:br/>
        <w:t>山人后来问领事馆的那位美国工作人员，蜀道怎么样？她兴奋地对山人用中文说：“令人震撼，美丽而又伟大！”</w:t>
        <w:br/>
        <w:t>山人说：“那就OK啦，今后我来找你办签证，可别再说我有移民倾向喔。”</w:t>
        <w:br/>
        <w:t>“OK，没问题！”</w:t>
        <w:br/>
        <w:t>山人给贾和普介绍我今天带来走蜀道的朋友，有刚从美国读书回来的中国学生，有即将去国外留学的广元中学的学生，还有过去陪你走过蜀道的老朋友，但今天有很多媒体听说你来走蜀道，他们都想拍摄你走蜀道的故事。所以，老贾，今天人有点多，可谁叫你是网红、是明星、是蜀道申遗大使呢。请一定告诉你的朋友，山人很对不起大家，打搅了你们安静的走蜀道。但就今天一上午，从今下午起，到明天，绝不允许任何人再来跟着你们。今天你就理解下山人，因为大家都喜欢你，想认识你，山人也不能垄断你是不是？呵呵，媒体宣传你就是宣传蜀道，你就为保护蜀道做了贡献。</w:t>
        <w:br/>
        <w:t>山人先给老贾带顶高帽子再说，呵呵。</w:t>
        <w:br/>
        <w:t>贾和普大度地对山人说：“我明白，我没关系，只是我的朋友们想安静地走。今天就一上午喧闹，我给他们提前解释了，陈先生要保护蜀道，需要大家来一起走，有了电台报纸的宣传，政府和老百姓才能更好的保护蜀道。他们明白了，so，今天人多没意见。你帮我忙，我也得帮你忙。”</w:t>
        <w:br/>
        <w:t>嗨，老贾，其实山人也只喜欢一个人静静地在古老的蜀道上孤独的走。</w:t>
        <w:br/>
        <w:t>那山人就没啥顾虑的了，我们就走起……</w:t>
        <w:br/>
        <w:t>昨夜一场春夜，空气中满是春天的清新和芬芳，但道路有点湿滑，老贾你要把细点喔。美女，快把贾老太太搀扶到起，人家可都是73岁的人了。</w:t>
        <w:br/>
        <w:t>贾和普听到我的话，纠正道：“我今年已经74了。”</w:t>
        <w:br/>
        <w:t>我的天，瞧瞧，这就是走蜀道走出来倍棒儿的身体。</w:t>
        <w:br/>
        <w:t>那些中国大妈些，莫跳广场舞了，快来学人家老贾走蜀道。</w:t>
        <w:br/>
        <w:t>山人一再对贾和普说，我今天带很多人来与他们一起走蜀道，目的是为了唤起社会对蜀道的保护意识。贾和普把我的话讲给她的伙伴们听了，那些美国朋友就说，支持支持，虽然他们不喜欢人多，但为了保护这么美丽的古道，他们很高兴与我们一起走。</w:t>
        <w:br/>
        <w:t>听了这话，山人终于放心了。</w:t>
        <w:br/>
        <w:t>从2001年起，在这条诗意的蜀道上徒步走过20余次的美国旅行家贾和普，这是第四次带着美国朋友来走蜀道。他们飞越浩瀚的太平洋，来到中国，来到四川，从成都出发，沿着古蜀道，走向西安。沿途他们将在有秦蜀文化遗存的古道上徒步，亲自用脚步去丈量历史，用耳朵去倾听自然，用眼睛去观察生活，用心去感知我们中国文化。</w:t>
        <w:br/>
        <w:t>今天广元中学留学班的学生正在蜀道上听老师讲李白的诗歌《蜀道难》。</w:t>
        <w:br/>
        <w:t>广元中学的老师在给她的学生们讲解蜀道，讲解蜀道难于上青天。</w:t>
        <w:br/>
        <w:t>山人问贾和普知道李白的诗歌《蜀道难》吗？</w:t>
        <w:br/>
        <w:t>贾和普说她当然知道李白、知道《蜀道难》。</w:t>
        <w:br/>
        <w:t>山人说，那你给这些即将出国留学的学生们用英语讲讲你对《蜀道难》的理解。</w:t>
        <w:br/>
        <w:t>于是，贾和普就用英语给学生讲开了。</w:t>
        <w:br/>
        <w:t>贾和普用英语讲完，又用中文对在场的人说，她说李白“上青天”是很难的意思，但她的理解，上青天是蜀道很美的意思，蜀道美的像天堂里的路。她喜欢走在这样美丽的路上。</w:t>
        <w:br/>
        <w:t>山人在拦马墙处给贾和普和她的朋友们讲“石牛粪金”的故事</w:t>
        <w:br/>
        <w:t>与贾和普在“先秦古蜀道”石碑处合影留念</w:t>
        <w:br/>
        <w:t>剑门路，崎岖凹凸石头路。</w:t>
        <w:br/>
        <w:t>两旁古柏植何人，三百长程十万树。</w:t>
        <w:br/>
        <w:t>翠云廊，苍烟护，回柯垂叶凉风度。</w:t>
        <w:br/>
        <w:t>春风在轻轻的吹，请大家不要高声喧哗，让我们静静地走在翠云廊上，走在这条“世界上最美的古道”上……</w:t>
        <w:br/>
        <w:t>走蜀道的美国朋友路遇一穿红衣的小女孩</w:t>
        <w:br/>
        <w:t>宁静的古道，飘渺的古音，春天扑面而来，我们惬意的走在古道上。</w:t>
        <w:br/>
        <w:t>今天，虽然宁静的翠云廊不再宁静，但幽美的蜀道依然幽美。人虽然多了点，但在大家共同的维护下，古道还是那么宁美、平静而又安详。</w:t>
        <w:br/>
        <w:t>为了满足多家媒体的采访，山人与贾和普在蜀道临时召开了“新闻发布会”，讲述了我们16年来相约走蜀道的故事。</w:t>
        <w:br/>
        <w:t>答记者问完毕，山人叫大家安静下来，远远离开，此时此刻，把这宁静的古道让给贾和普一个人，让她去还原一下当年第一次一个人来走蜀道的场景。</w:t>
        <w:br/>
        <w:t>山人让贾和普把耳朵贴在古柏树干上听，树会说话的。她说，树还真有声音，真像在说话呢。</w:t>
        <w:br/>
        <w:t>山人说，那是树在说“I love you！”</w:t>
        <w:br/>
        <w:t>贾和普开心地说：“I love you too！”</w:t>
        <w:br/>
        <w:t>聆听古道、古树、古老的石头的声音。山人告诉她，这条道路上，中国古往今来很多诗人都在这里写下过诗歌。“无石不可眠，处处堪留句。”意思就是说，走累了每块巨石都可以在上面睡觉，每处景致让你看了都会有想去写文章、作诗来歌颂它的冲动。</w:t>
        <w:br/>
        <w:t>贾和普说，我也要写文章歌颂这条老路，我也要为蜀道写首诗。</w:t>
        <w:br/>
        <w:t>山人问：16年了，你走了无数次蜀道，你还要继续走下去吗？</w:t>
        <w:br/>
        <w:t>贾和普说：对，我要继续走下去……</w:t>
        <w:br/>
        <w:t>好啦，今天我们就陪你走这么多，明天就不打搅你们了，你们各自安静地去体会蜀道的静美吧。</w:t>
        <w:br/>
        <w:t>留下脚印，永志纪念。</w:t>
        <w:br/>
        <w:t>Hope justman</w:t>
        <w:br/>
        <w:t>三月二十二日 二O一七</w:t>
        <w:br/>
        <w:t>蜀道静静地藏在深山，亲，来不来，让山人带你去走古蜀道……</w:t>
        <w:br/>
        <w:t>（在这个画面里，树上那些蓝色的标志牌太不和谐，我们的管理部门，有点审美观念好不好，贾和普也说，应该换成木头牌子，放在树后面，不能破坏了翠云廊的美。唉，这个事山人在N多年前就提过无数次，好像他们懂不起一样。再美丽的景致也唤不醒装睡的人。莫球办法！）</w:t>
        <w:br/>
        <w:t>与贾和普合影留念，相约六月，她带儿子媳妇孙女再来走古蜀道。</w:t>
        <w:br/>
        <w:t>【走蜀道?助申遗】（第八站－2）</w:t>
        <w:br/>
        <w:t>就此结束</w:t>
        <w:br/>
        <w:t>与贾和普一行就成作别</w:t>
        <w:br/>
        <w:t>我们广元再见……</w:t>
        <w:br/>
        <w:t>（感谢以上图片的拍摄者，大多图片是朋友发给和从朋友圈里下载的，都弄不清哪张是谁拍的了，今后再慢慢核实。再谢！）</w:t>
        <w:br/>
        <w:t>============</w:t>
        <w:br/>
        <w:t>二【春风十里】</w:t>
        <w:br/>
        <w:t>============</w:t>
        <w:br/>
        <w:t>系列公益文化线路寻访活动【走蜀道?助申遗】，山人刚开展了第十站“剑门蜀道－海上丝绸之路”，才从泰国回来，大学同学娟就从深圳飞来广元，要山人带她去走古蜀道。</w:t>
        <w:br/>
        <w:t>娟同学看到山人的“走蜀道”活动整得闹热，于是眼馋、心馋、脚杆馋，一再要求山人带她去走最原始、最山野、最没人走的古道，于是，今天山人便带她和他的学生力来到了汉阳的石洞沟翠云廊。</w:t>
        <w:br/>
        <w:t>这算是系列公益文化线路寻访活动【走蜀道?助申遗】开启的第十一站“深圳专场”吧……</w:t>
        <w:br/>
        <w:t>阳光灿烂，云白天蓝，山野寂静，落寞的古道上鲜有人见。古老的石板路生满苔藓，一株株两千多年树龄的柏树，虬枝苍干，冠盖蔽天。娟同学早就想来广元走蜀道，但一直未遂心愿，今天，她终于踏步在了这有二千三百多年历史的秦蜀古道上，走在了剑门蜀道的金牛道上，走在了石洞沟翠云廊上。</w:t>
        <w:br/>
        <w:t>春风徐徐，林涛阵阵，田野的芬芳扑面而来，古道上的野草、野花、野果，自由、寂静、舒坦的选择着各自的方式，它们在幽雅而又妖娆的生存着、绽放着。</w:t>
        <w:br/>
        <w:t>石洞沟翠云廊，位于汉阳到普安的大山深处。山人曾询问过当地的山民，石洞沟得名为何？有一位老妪告诉之，传说这条山沟里有一个石洞，所以这里便一直被叫着“石洞沟”，但石洞在哪里？我爷爷的爷爷、我奶奶的奶奶的奶奶都说不清楚。</w:t>
        <w:br/>
        <w:t>石洞沟翠云廊因为荒芜在偏僻的深山间，没有拦马墙翠云廊那么成规模，有名气，它线路上的古柏和古石板道的遗存不是那么完整，但石洞沟比拦马墙更山野、更古朴、更寂寞和更宁静。</w:t>
        <w:br/>
        <w:t>我们三人走在春风荡漾的石洞沟翠云廊古道上，竟然没有遇见一个人，除了林涛之声和鸟儿的飞鸣声，就只有我们三人独自拥有这个世界的欢歌笑语了……</w:t>
        <w:br/>
        <w:t>各种不具名的山花，会突然在路边冒出来，勾引一下你眼睛、滞留一下你的步履、烂漫一下你的心……</w:t>
        <w:br/>
        <w:t>山人说，开展【走蜀道?助申遗】活动，目的是宣传蜀道，保护蜀道，但如果来走蜀道的人多了，这些石板上的苔藓、路边的野花、古道的质朴和山野的静美，也就荡然无存啦。</w:t>
        <w:br/>
        <w:t>山人望着蓝天白云，说，这个很纠结、很矛盾！</w:t>
        <w:br/>
        <w:t>古道边芳草萋萋，居然开放着一片鸢尾花。娟同学说，她从来没有见过野生的鸢尾。她竟然不相信这很西方的花居然会开放在寂寞的大山里、会明媚在古老的蜀道上。</w:t>
        <w:br/>
        <w:t>娟同学对山人讲，她的花园种有鸢尾，她见过各个品种的鸢尾花，可从没见过开这种花朵的鸢尾。</w:t>
        <w:br/>
        <w:t>她狐疑地问山人：老同学，你确信这是鸢尾？这是月光女神莎拉布莱曼歌中唱到的那个鸢尾花？</w:t>
        <w:br/>
        <w:t>山人说：老百姓没有那么浪漫，也认不到“月光女神”，他们把这种花叫着“皮草花”或“扁竹花”，可这就是鸢尾的一种。</w:t>
        <w:br/>
        <w:t>为了让她相信，山人不得不马上手机百度“鸢尾”，ok，信服了吧？</w:t>
        <w:br/>
        <w:t>四月，春天还在山间徘徊，油菜花还没有凋谢尽净，蜀道边不时会冒出一片残存的油菜花海来迷离着娟同学的心。嗨，大呼小叫什么呢，深圳来的人就是没有见过大世面……</w:t>
        <w:br/>
        <w:t>菜花凋谢了，明日黄花么？</w:t>
        <w:br/>
        <w:t>苏子云：</w:t>
        <w:br/>
        <w:t>相逢不用忙归去，</w:t>
        <w:br/>
        <w:t>明日黄花蝶也愁。</w:t>
        <w:br/>
        <w:t>“明日黄花”是中国成语中最容易使用错的一个成语。“明日”可不能理解为“明天的日子”，更不是“昨日”。明日，指重阳节后；黄花，乃菊花也。原指重阳节过后逐渐萎谢的菊花，比喻过时或无意义的事物，</w:t>
        <w:br/>
        <w:t>清明节刚刚过去，油菜花还没凋谢尽净，山人脑中怎么会浮现“明日黄花”的句子来呢？哈哈，反正油菜花、菊花都是黄色的，呵呵，都是黄花这嘛。</w:t>
        <w:br/>
        <w:t>趁油菜黄花还在，趁年华尚好，赶快享受这明媚的春光，不然，韶华一逝，两鬓渐霜，一切的一切就会失去了意义。这样来使用成语“明日黄花”也还是可以滴……</w:t>
        <w:br/>
        <w:t>亲</w:t>
        <w:br/>
        <w:t>去融进田野吧</w:t>
        <w:br/>
        <w:t>任和煦的风</w:t>
        <w:br/>
        <w:t>去凌乱你的头发</w:t>
        <w:br/>
        <w:t>任明媚的花</w:t>
        <w:br/>
        <w:t>去撩拨你的衣襟</w:t>
        <w:br/>
        <w:t>任尚在的春天</w:t>
        <w:br/>
        <w:t>去温暖你的心房</w:t>
        <w:br/>
        <w:t>……</w:t>
        <w:br/>
        <w:t>此时此刻，此情此景，山人说，力同学，你唱首歌呗。今天充当司机的力同学是军人出身，他开口就来了一句“向前向前向前，我们的队伍……”</w:t>
        <w:br/>
        <w:t>晕，同学，打住，这么宁静美好的山野间，这么古朴自然的古道上，还是来首《一条路》吧。</w:t>
        <w:br/>
        <w:t>力同学于是开口又唱道：一条小路曲曲弯弯路又长……</w:t>
        <w:br/>
        <w:t>哈哈，打住！打住！这是前苏联歌曲《小路》，是诞生于卫国战争时期的一首著名军事歌曲。《小路》描写的是年轻姑娘追随心上人，一起上战场的情怀，与此时的场景不搭嘛。</w:t>
        <w:br/>
        <w:t>还是山人自己唱《一条路》吧，咿，娟同学，这歌怎么唱来着的？</w:t>
        <w:br/>
        <w:t>山人想起来了，于是——</w:t>
        <w:br/>
        <w:t>（唱）</w:t>
        <w:br/>
        <w:t>一条路</w:t>
        <w:br/>
        <w:t>落叶无迹</w:t>
        <w:br/>
        <w:t>走过我</w:t>
        <w:br/>
        <w:t>走过你</w:t>
        <w:br/>
        <w:t>我要问</w:t>
        <w:br/>
        <w:t>你的足迹</w:t>
        <w:br/>
        <w:t>山无言</w:t>
        <w:br/>
        <w:t>水不语</w:t>
        <w:br/>
        <w:t>走过春天</w:t>
        <w:br/>
        <w:t>走过四季</w:t>
        <w:br/>
        <w:t>走过春天</w:t>
        <w:br/>
        <w:t>走过我自己</w:t>
        <w:br/>
        <w:t>娟同学回头说，对，这歌应景，但这歌太老，我的学生力肯定没听过。于是娟同学与山人一起唱——</w:t>
        <w:br/>
        <w:t>悄悄地</w:t>
        <w:br/>
        <w:t>我从过去</w:t>
        <w:br/>
        <w:t>走到了这里</w:t>
        <w:br/>
        <w:t>我双肩</w:t>
        <w:br/>
        <w:t>驮着风雨</w:t>
        <w:br/>
        <w:t>想知道</w:t>
        <w:br/>
        <w:t>我的目的</w:t>
        <w:br/>
        <w:t>走过春天</w:t>
        <w:br/>
        <w:t>走过四季</w:t>
        <w:br/>
        <w:t>走过春天</w:t>
        <w:br/>
        <w:t>走过我自已</w:t>
        <w:br/>
        <w:t>阳光洒满古道，也洒满两肩。歌声在古道上轻扬，当年的校园歌手唱得有点中气不足，最后的副歌需要变调升高，山人高音飙不上去啦。力同学赶紧从手机上找出张行的原唱来播放，音乐便荡漾在古道上的春风里……</w:t>
        <w:br/>
        <w:t>呵呵，多年没唱歌了，音色肯定不如当年啦，但山人将这歌唱给山林、唱给田野，想毕古树还是喜欢听的吧，因为古柏已愈千年，山人的嗓音沙哑不正好有沧海桑田之感么？哈哈哈……</w:t>
        <w:br/>
        <w:t>山人上月22日刚陪了国际蜀道申遗大使贾和普走了拦马墙翠云廊，那天有五家电视台、六家报社记者在现场采访，山人让贾和普附耳树干“听树”。山人问老贾，树在说什么呀？贾和普说，咿，树心里还真有声音似的……</w:t>
        <w:br/>
        <w:t>山人说，树在说“I love you！”</w:t>
        <w:br/>
        <w:t>贾和普立即配合道：“I love you too！”</w:t>
        <w:br/>
        <w:t>今天，山人让娟同学也附耳古柏，叫她听听这棵参天古树在春天里的千年心事……</w:t>
        <w:br/>
        <w:t>石洞沟古道上的古柏所剩不多，但每一棵古柏都两人合抱难围、都参天如盖。</w:t>
        <w:br/>
        <w:t>这棵古柏迎风伸出的一枝，其硕大枝干中间一段，长得薄薄的，如一柄巨刃……</w:t>
        <w:br/>
        <w:t>站在大树下，才知道我们人有多么的渺小。可当你知道了这棵古柏的树龄超过两千年时，你又该是怎样的惊诧呢？</w:t>
        <w:br/>
        <w:t>古道上的人家，空巢无人，一棵百年香樟玉树临风在春天的阳光下。娟同学，我们距大学毕业的青葱岁月虽然已经过去三十多年了，但此时此刻，你站在春天的香樟树下，呵呵，山人还是愿意免费送你一个成语，娉婷玉立……</w:t>
        <w:br/>
        <w:t>我们三人今天徒步行走“石洞沟翠云廊”，唯一遇见的活物是一头被农人拴在大树下的水牛……</w:t>
        <w:br/>
        <w:t>山人说，为了开展“走蜀道－深圳专场”活动，山人这是专门请人清了场的，呵呵……</w:t>
        <w:br/>
        <w:t>徜徉在春风拂面的古蜀道上，石洞沟翠云廊宁静而又安详。山人告诉娟同学，这条路就是金牛道，就是两千年前的G5。清代知州乔钵也是在这样的一个春天，像我们一样走在这条美丽的古道上，他情不自禁地写有一首诗歌，诗歌的名字叫着《翠云廊》。</w:t>
        <w:br/>
        <w:t>剑门路，崎岖凹凸石头路。</w:t>
        <w:br/>
        <w:t>两行古柏植何人？三百长程十万树。</w:t>
        <w:br/>
        <w:t>翠云廊，苍烟护。</w:t>
        <w:br/>
        <w:t>苔滑荫雨湿衣裳，回柯垂叶凉风度。</w:t>
        <w:br/>
        <w:t>无石不可眠，处处堪留句。</w:t>
        <w:br/>
        <w:t>龙蛇蜿蜒山缠互，传是昔年李白夫，奇人怪事教人妒。</w:t>
        <w:br/>
        <w:t>休称蜀道难，莫错剑门路。</w:t>
        <w:br/>
        <w:t>山人给娟同学和力学生讲着《翠云廊》诗歌的意思，其实，诗歌几近白话，不难理解。“无石不可眠，处处堪留句”，意思是每一块石头都可以用来睡觉休息，形容石头之大。每一处景致都可以为之写一首诗歌或文章来赞美。这个“堪”是可以、能够的意思。</w:t>
        <w:br/>
        <w:t>娟同学说：我觉得“堪”应该当“值得”讲，就是每一处景致都值得写诗做文章来赞美和颂扬。</w:t>
        <w:br/>
        <w:t>山人吃惊的看着数学系毕业当了三十年数学老师的娟同学，说：理解很到位。啊哈，厉害了，我的姐！</w:t>
        <w:br/>
        <w:t>山人去年策划开展的【走蜀道?助申遗】系列公益文化线路寻访活动，已经开展了第十站。去年惠州8个美女打飞的来到广元，要山人带她们走古道，开设了走蜀道第四站“惠州专场”，今天带娟同学和力学生来走汉阳石洞沟翠云廊就算作走蜀道的第十一站的“深圳专场”了。你俩还是把这横标拉起来拍照留个影，二天蜀道申遗成功了，有图有真相，你们也是为蜀道申遗出过力的嘛。万一联合国要给山人发奖金，你们凭此图来分钱钱噢。哈哈……</w:t>
        <w:br/>
        <w:t>这是从去年开展【走蜀道?助申遗】以来人数最少的一次活动，就我们仨人，活动最多时上百人。人少有人少的好处，人少有人少的静美。</w:t>
        <w:br/>
        <w:t>这条横标可是在很多报刊和电视台上都亮过相的哦……</w:t>
        <w:br/>
        <w:t>山人也来露个脸，与娟同学拉开横标拍一张，算是我们大学毕业33年后再见的纪念。</w:t>
        <w:br/>
        <w:t>我们今天就走这么多了，来去三小时，手机显示走了上万步。天气很晴朗，山野很空灵，古道很静美，感觉很巴适，哈哈，人生玩的就是这份悠闲、优雅和快意。</w:t>
        <w:br/>
        <w:t>蜀道还有很多，我们下次再走吧。娟同学，要是把你娇滴滴的身子走散架了，山人可就脱不到爪爪啦……</w:t>
        <w:br/>
        <w:t>山人看见古道边盛放着一丛野花，就叫娟同学去蹲在野花丛中，最后再给你拍一张照片，算是定格住我们今天走古道的记忆，定格住人生中这一时刻所有的美好……ok！</w:t>
        <w:br/>
        <w:t>==============</w:t>
        <w:br/>
        <w:t>三【穿越石洞沟】</w:t>
        <w:br/>
        <w:t>==============</w:t>
        <w:br/>
        <w:t>2017.05.01</w:t>
        <w:br/>
        <w:t>系列公益文化线路寻访活动</w:t>
        <w:br/>
        <w:t>走蜀道?助申遗</w:t>
        <w:br/>
        <w:t>第12站－1</w:t>
        <w:br/>
        <w:t>【穿越石洞沟】</w:t>
        <w:br/>
        <w:t>（1）乘车：广元－汉阳</w:t>
        <w:br/>
        <w:t>（2）徒步：汉阳－七里班－石洞沟－抄手铺</w:t>
        <w:br/>
        <w:t>本次活动由广元康辉国际旅行社提供组织工作和后勤保障，山人带领四十余位蜀道爱好者，从汉阳铺开始徒步古蜀道。</w:t>
        <w:br/>
        <w:t>走起……</w:t>
        <w:br/>
        <w:t>早上7:00从广元出发，由于剑门关段高速一货车发生侧翻，我们只好走108国道到下寺（新剑阁），再走下普快速通道，9:30方到达汉阳镇。</w:t>
        <w:br/>
        <w:t>今天的徒步起点：</w:t>
        <w:br/>
        <w:t>位于108国道旁的汉阳镇（汉阳铺）</w:t>
        <w:br/>
        <w:t>春天还在山间徘徊，山花还在古道上烂漫，蔚蓝色的天空下，风还是春天的风，让我们沿着翠云古柏，沿着金牛古道，去惬意地行走……</w:t>
        <w:br/>
        <w:t>无名的野花在大家的欢歌笑语中妖娆的开放</w:t>
        <w:br/>
        <w:t>阳光明媚着山间的野果，也明媚着苏总与毕姥爷的心。这样子秀恩爱，好不好哦？</w:t>
        <w:br/>
        <w:t>汉阳至石洞沟的古蜀道，石板道路虽然不是很完整，沿途的古柏也不太集中，但这段古道更具山野之趣。遗憾的是，山人此番竟然看到，当地老百姓居然将石板阶梯道路用泥土和石块去填平，竟然将拖拉机开在了古道上。天，这不是在破坏古蜀道吗？省政府在牵头蜀道申遗呢，当地政府在干嘛，怎么缺位了？</w:t>
        <w:br/>
        <w:t>路边的野花山人先采一采</w:t>
        <w:br/>
        <w:t>古柏参天，为你带来丝丝清凉。</w:t>
        <w:br/>
        <w:t>一群小美女们，初次踏上古道，兴趣高昂，马上就嗨了起来，各种拍，与古道合个影。</w:t>
        <w:br/>
        <w:t>看见了古柏，合个影。</w:t>
        <w:br/>
        <w:t>山人友情提示，节约体能，悠着点儿哦。</w:t>
        <w:br/>
        <w:t>哈哈，看来这是收不住的节奏，好不容易从办公室来到了户外，那就要尽情地撒欢啦。</w:t>
        <w:br/>
        <w:t>你来不来，蜀道都在那里。</w:t>
        <w:br/>
        <w:t>你走不走，蜀道还在这里。</w:t>
        <w:br/>
        <w:t>你爱不爱，蜀道都定格在这春风中……</w:t>
        <w:br/>
        <w:t>人生不过百年，而古柏却已千年。</w:t>
        <w:br/>
        <w:t>人生苦短……</w:t>
        <w:br/>
        <w:t>古蜀道由这些石板铺成，两旁是千年的古柏。从明代起，官方就对柏树实施了保护，禁止砍伐，私自砍树是违法行为，将受到法律严惩。但是很遗憾，历代政府只知道保护树，却不知道保护路。所以，古柏保护得很好，但古道却被人为破坏严重。</w:t>
        <w:br/>
        <w:t>在寂静的山野间，走在明媚的古道上，怎能不嗨……</w:t>
        <w:br/>
        <w:t>美女，路边的野花不要采，你采了也白采。不过，你采摘的是蒲公英的种子，你这样轻轻一吹，将把蒲公英的种子传播四方，呵呵，无意间，你当了盘播种机。</w:t>
        <w:br/>
        <w:t>行走古道，古道不再寂寞。</w:t>
        <w:br/>
        <w:t>这里的地名叫“七里班”</w:t>
        <w:br/>
        <w:t>石洞沟到了，那就拍照留念呗。</w:t>
        <w:br/>
        <w:t>古道上的一块巨石，亲，你把它当成了T台？</w:t>
        <w:br/>
        <w:t>哈哈，毕姥爷，你这是在……？</w:t>
        <w:br/>
        <w:t>背影</w:t>
        <w:br/>
        <w:t>飘过古老的石桥</w:t>
        <w:br/>
        <w:t>蜀道</w:t>
        <w:br/>
        <w:t>也是醉了</w:t>
        <w:br/>
        <w:t>……</w:t>
        <w:br/>
        <w:t>看</w:t>
        <w:br/>
        <w:t>蓝天上</w:t>
        <w:br/>
        <w:t>有白云</w:t>
        <w:br/>
        <w:t>听</w:t>
        <w:br/>
        <w:t>树林里</w:t>
        <w:br/>
        <w:t>有小鸟</w:t>
        <w:br/>
        <w:t>闻</w:t>
        <w:br/>
        <w:t>空气里</w:t>
        <w:br/>
        <w:t>有阳光</w:t>
        <w:br/>
        <w:t>诗和远方</w:t>
        <w:br/>
        <w:t>在那里</w:t>
        <w:br/>
        <w:t>在这里</w:t>
        <w:br/>
        <w:t>……</w:t>
        <w:br/>
        <w:t>你们继续</w:t>
        <w:br/>
        <w:t>哥</w:t>
        <w:br/>
        <w:t>什么也没看见</w:t>
        <w:br/>
        <w:t>只是</w:t>
        <w:br/>
        <w:t>只是</w:t>
        <w:br/>
        <w:t>只是</w:t>
        <w:br/>
        <w:t>哥寂寞的</w:t>
        <w:br/>
        <w:t>轻轻从一旁走过</w:t>
        <w:br/>
        <w:t>你们继续</w:t>
        <w:br/>
        <w:t>翻越庙子岭，庙子岭上的怀胎柏参天如盖。</w:t>
        <w:br/>
        <w:t>废弃在古道旁的磨盘引起了美女的兴趣，咋啦，亲，你想把它搬回去？</w:t>
        <w:br/>
        <w:t>古道石板缝里开放的野花</w:t>
        <w:br/>
        <w:t>古道边盛放着很多鸢尾</w:t>
        <w:br/>
        <w:t>翻越一道山梁时，脚下没有了道路。山人说，朝着古柏的方向走，古柏就是古代的行道树，就是古代的指示牌，古柏自然会将我们引导向正确的前进方向。</w:t>
        <w:br/>
        <w:t>果然，走过一段荒芜的山脊，沿着古柏的指引，石板道又出现在眼前。</w:t>
        <w:br/>
        <w:t>阳光正好</w:t>
        <w:br/>
        <w:t>微风正好</w:t>
        <w:br/>
        <w:t>心情正好</w:t>
        <w:br/>
        <w:t>只是</w:t>
        <w:br/>
        <w:t>肚子有点饿了</w:t>
        <w:br/>
        <w:t>今天的穿越石洞沟翠云廊，路途其实并不遥远，爬山也不是太多，只是大家贪恋蜀道上的美景，在古道上演绎着古今穿越大片，耽误的时间太多了。时已过午，有几位第一次徒步户外的女士有点吃不消了。</w:t>
        <w:br/>
        <w:t>山人说，相信自己，目的地就在前方。</w:t>
        <w:br/>
        <w:t>刘摄郎看见古道上的一个遗物，上面有精美的雕刻。</w:t>
        <w:br/>
        <w:t>谁能解读一下？</w:t>
        <w:br/>
        <w:t>时已正午，太阳当顶，队伍中的女士小姐们已经疲惫不堪。到老抄手铺还要走半小时，从老抄手铺到普安还有数公里路程。于是临时改变行程，到位于108国道旁的新抄手铺，让车到那里来接大家。</w:t>
        <w:br/>
        <w:t>毕姥爷告诉大家，坚持就是胜利，新抄手铺就在前方，汽车已经在山下等大家了。</w:t>
        <w:br/>
        <w:t>上午9：30出发，从汉阳－七里班－石洞沟－庙子岭－二包岭－新抄手铺，此时时间已是14:30，ok，查看了一下手机计步器，徒步8、9公里，还爬楼36层。</w:t>
        <w:br/>
        <w:t>今天算是徒步穿越了“石洞沟翠云廊”，古柏的编号从00508到00202，山人虽然学的是数学，但算数不好，这是多少棵树呀？呵呵，到老抄手铺就只有下次啦。在108国道旁的抄手民主村（抄手小学旁）上车，到普安（老剑阁）吃饭饭切罗……</w:t>
        <w:br/>
        <w:t>============</w:t>
        <w:br/>
        <w:t>四【翠云之恋】</w:t>
        <w:br/>
        <w:t>============</w:t>
        <w:br/>
        <w:t>2017年05月01日</w:t>
        <w:br/>
        <w:t>系列公益文化线路寻访活动</w:t>
        <w:br/>
        <w:t>【走蜀道?助申遗】</w:t>
        <w:br/>
        <w:t>第12站－2</w:t>
        <w:br/>
        <w:t>微电影拍摄</w:t>
        <w:br/>
        <w:t>《翠云之恋》</w:t>
        <w:br/>
        <w:t>微电影《翠云之恋》</w:t>
        <w:br/>
        <w:t>（版权所有，禁止剽窃、抄袭！）</w:t>
        <w:br/>
        <w:t>故事梗概：</w:t>
        <w:br/>
        <w:t>1.书生带着书童踏着金牛古道从益州（成都）前往长安（西安）赴京赶考；</w:t>
        <w:br/>
        <w:t>2.小姐带着丫环踏着古道前去拜庙礼佛；</w:t>
        <w:br/>
        <w:t>3.书生与小姐，前世今生，相遇古道，惊鸿一瞥，彼此心中顿生波澜；</w:t>
        <w:br/>
        <w:t>4.擦肩而过，顾盼生情，翠云古道，熠熠生辉；</w:t>
        <w:br/>
        <w:t>5.土匪打劫，将书生绑架上山，土匪寨主要书生当山寨的军师，书生坚决不从；</w:t>
        <w:br/>
        <w:t>6.土匪寨主正要令人杀掉书生，土匪女儿突然回来立即制止杀戮，原来这就是在古道上邂遇而互生情愫、一见钟情的一对冤家；</w:t>
        <w:br/>
        <w:t>7.小姐愿以身相许，土匪寨主只好答应放了书生让其赴京赶考，但要书生立下字据答应考完试后回山寨成亲；</w:t>
        <w:br/>
        <w:t>8.翠云之恋由此演绎，书生与小姐作别古道；</w:t>
        <w:br/>
        <w:t>9.书生在长安金榜提名，被派任剑州知州，朝廷令其剿灭长期出没在蜀道上的土匪；</w:t>
        <w:br/>
        <w:t>10.新任剑州知州带领官军前来蜀道剿匪，这故事的发展将让人情何以堪啊？</w:t>
        <w:br/>
        <w:t>现场拍摄记实：</w:t>
        <w:br/>
        <w:t>今天只拍摄《翠云之恋》的一个场景“邂遇古道”。</w:t>
        <w:br/>
        <w:t>男、女主角经过临时海选，得到参与走蜀道成员一致同意后，女一号“小姐”由康辉苏总客串，男一号“书生”由星星河舞校郭校长客串，其他角色扮演者就不打名字了噢。</w:t>
        <w:br/>
        <w:t>各机位准备好，音乐、服装、道具、场记，各单位就位。今天天气好，灯光和烟火就算瓜老。</w:t>
        <w:br/>
        <w:t>演员要注意走位和卡位，控制好速度，配角注意不要抢位置、挡镜头，台词要即兴发挥，关健的关键是要找到“一见钟情、地老天荒、电光石火”的赶脚来噢。</w:t>
        <w:br/>
        <w:t>嗨，说你喃，毕姥爷，不要自拍了，你负责清场，背景要干净。</w:t>
        <w:br/>
        <w:t>围观的吃瓜群众请不要发出声音，这是现场同期声拍摄，ok，走你……</w:t>
        <w:br/>
        <w:t>书生来了，说好的书童喃？莫得书童，看来是个穷书生，书童都莫球得，只有自己背书荚鸟。</w:t>
        <w:br/>
        <w:t>旁边的吃瓜群众不要笑，这个是唐朝的小姐，你懂不懂嘛，人家家境富得流油，出门踏个青，随从都带的是两个。</w:t>
        <w:br/>
        <w:t>擦肩而过，古道狭窄，书生不小心撞到了小姐，但看起来是小姐故意不打转弯灯，有意撞的样。</w:t>
        <w:br/>
        <w:t>书生：小姐，不好意思撞到你了，在下这廂有礼，见谅！见谅！</w:t>
        <w:br/>
        <w:t>小姐：莫得事，莫得事，偶底盘重，不怕撞，欢迎再撞一盘。</w:t>
        <w:br/>
        <w:t>书生：在下赴京赶考，走得匆忙，要是撞坏了你的千金之身，在下怕是赔你不起呀。</w:t>
        <w:br/>
        <w:t>小姐：莫得事，莫得事，偶肉嘎嘎多，撞不坏，撞不坏。再说，偶家有钱，撞坏了也不要你赔。</w:t>
        <w:br/>
        <w:t>擦肩而过，无意撞了这一下，犹如奥拓撞奔驰，书生心里美哒哒的，走过了心里都还乐滋滋地想，这小姐胖嘟嘟的，肯定是个富二代。可是，可是，可是，小姐身边的丫环长得好好看哦……</w:t>
        <w:br/>
        <w:t>Stop，停！书生，你要临时改剧本蛮？</w:t>
        <w:br/>
        <w:t>小姐一行走远瓜老，书生坐在古柏下发呆。</w:t>
        <w:br/>
        <w:t>我是去高考呢，还是不去高考了呢，要不，学祁厅长一样，找个官二代嫁了算瓜老……</w:t>
        <w:br/>
        <w:t>钟哥在拍剧照中</w:t>
        <w:br/>
        <w:t>丫环跑过来给书生传话，说：“我家小姐要我告诉你，她说她稀饭你，叫你肥切再撞她一肥。”</w:t>
        <w:br/>
        <w:t>书生说：俺还是先事业后爱情算瓜啦，等俺赴京参加了高考再说，要是考上了清华北大，俺就肥来娶你家小姐。</w:t>
        <w:br/>
        <w:t>丫环：要不我跟你私奔，一起到长安切，我给你当书童？</w:t>
        <w:br/>
        <w:t>幸福来得太突然，书生差点晕倒……</w:t>
        <w:br/>
        <w:t>今天就拍这么多，剧组人员合影留念。</w:t>
        <w:br/>
        <w:t>山人说：</w:t>
        <w:br/>
        <w:t>好啦，好啦，好啦，我们得赶路了，今天的主要任务是“走蜀道”，不是排戏噢……</w:t>
        <w:br/>
        <w:t>老赖说：催啥嘛催，人家又没演到个角色，连个媒婆都没捞到，剧本里全是自由恋爱、一见钟情的戏，陈老师，你豁别个哦。必须也给我们后勤保障人员拍张合影照片。</w:t>
        <w:br/>
        <w:t>哈哈哈，山人说：</w:t>
        <w:br/>
        <w:t>要得，你们不要急嘛，剧情还要发展的，还有很多对手戏，还有很多类似于陈海那种“床戏”，你演不嘛？</w:t>
        <w:br/>
        <w:t>两个美女忙中出错，本想与今天的男一号合影，结果合影了个山寨男一号。呵呵，妹妹，这个是替补……</w:t>
        <w:br/>
        <w:t>树，苍劲挺拔……</w:t>
        <w:br/>
        <w:t>你，亭亭玉立……</w:t>
        <w:br/>
        <w:t>古道上，落满野花花瓣，谁在一路留香？</w:t>
        <w:br/>
        <w:t>废弃在古道边的石碾盘</w:t>
        <w:br/>
        <w:t>古道上的一草一花一世界</w:t>
        <w:br/>
        <w:t>跟到走，跟到走，跟到走，不要掉队啦。</w:t>
        <w:br/>
        <w:t>这柏树长了好大一个树瘤，弟弟，这个叫“怀胎柏”，好不好？</w:t>
        <w:br/>
        <w:t>融进阳光</w:t>
        <w:br/>
        <w:t>融进古道</w:t>
        <w:br/>
        <w:t>融进历史</w:t>
        <w:br/>
        <w:t>阳光洒满，古道寂寞、沧桑，而不荒凉。</w:t>
        <w:br/>
        <w:t>走不动了，毕姥爷，叫车车来接我们嘛，下次再走好不好……</w:t>
        <w:br/>
        <w:t>==============</w:t>
        <w:br/>
        <w:t>五【漫步拦马墙】</w:t>
        <w:br/>
        <w:t>==============</w:t>
        <w:br/>
        <w:t>2017.05.01</w:t>
        <w:br/>
        <w:t>系列公益文化线路寻访活动</w:t>
        <w:br/>
        <w:t>【走蜀道?助申遗】</w:t>
        <w:br/>
        <w:t>第12站</w:t>
        <w:br/>
        <w:t>主题：翠云之恋</w:t>
        <w:br/>
        <w:t>（3）漫步拦马墙</w:t>
        <w:br/>
        <w:t>上午，我们的蜀道文化寻访团“穿越了石洞沟翠云廊”，在古蜀道上拍摄了微电影《翠云之恋》的一个场景“古道邂遇”，在普安用过午餐，不顾疲惫，继续来到位于剑阁凉山的“拦马墙翠云廊”。</w:t>
        <w:br/>
        <w:t>嚯，美女们，你们屁股下面座着的就是“拦马墙”哦，那些巨石，从年份的角度来讲，那可是经历了两千年历史风霜的文物啊……</w:t>
        <w:br/>
        <w:t>剑门蜀道是秦蜀古道的精华段，金牛道是剑门蜀道的精华段，拦马墙翠云廊是金牛道的精华段。你懂了吧……</w:t>
        <w:br/>
        <w:t>山人给大家讲拦马墙的故事</w:t>
        <w:br/>
        <w:t>山人给大家讲金牛道的故事</w:t>
        <w:br/>
        <w:t>3月22日，我们才来走过拦马墙翠云廊，是陪“蜀道申遗国际大使”贾和普一行，那天的主题是“相约在春天的古道上”。</w:t>
        <w:br/>
        <w:t>今天，拦马墙，山人又来了……</w:t>
        <w:br/>
        <w:t>好啦，往事越千年，你们自己去安静地走在古道上，自己静静地去体会蜀道的精美和静美吧。</w:t>
        <w:br/>
        <w:t>山人就不多说啦……</w:t>
        <w:br/>
        <w:t>翠云廊还有很多精华段藏在剑门山系的崇山峻岭之中，以普安（老剑阁）为起点，北上昭化，西向梓潼，南到阆中，“三百里程十万树”，亲，约不约？改天我们再去走那美仑美奂的古蜀道……ok！</w:t>
        <w:br/>
        <w:t>【走蜀道第12站】</w:t>
        <w:br/>
        <w:t>（完）</w:t>
        <w:br/>
        <w:t>=====================</w:t>
        <w:br/>
        <w:t>六【黄冈师生de蜀道行走】</w:t>
        <w:br/>
        <w:t>=====================</w:t>
        <w:br/>
        <w:t>【康辉订制?研学旅行】</w:t>
        <w:br/>
        <w:t>系列公益文化线路寻访活动</w:t>
        <w:br/>
        <w:t>【走蜀道?助申遗】第33站</w:t>
        <w:br/>
        <w:t>时间：2017.10.26</w:t>
        <w:br/>
        <w:t>地点：拦马墙翠云廊，大柏树湾翠云廊</w:t>
        <w:br/>
        <w:t>主题：黄冈师生de蜀道行走</w:t>
        <w:br/>
        <w:t>山人刚从琅勃拉邦飞回来，就应邀带领大家去“走蜀道”。</w:t>
        <w:br/>
        <w:t>秋高气爽，风和日丽，广元市黄冈（圣陶）学校462名学生、44位老师，乘坐十五辆大巴，从广元出发走G5高速，下寺剑门关出口下高速，再走“下普快速通道”过普安，来到剑阁凉山乡拦马墙翠云廊。</w:t>
        <w:br/>
        <w:t>山人带师生们去“走蜀道?助申遗?品三国”……</w:t>
        <w:br/>
        <w:t>今天的主题，就让我们走在这翠云参天的妖娆古道上，一起去穿越到那金戈铁马的三国时代。也许，你会秒变成为一个猛张飞；更也许，你会瞬间幻化成为那四大美人貂蝉呢……</w:t>
        <w:br/>
        <w:t>在康辉十五位资深导游的带领下，让我们在这浪漫的古道走起。</w:t>
        <w:br/>
        <w:t>雨后初晴，古蜀道的石板上，这个被当年战马踏出的马蹄印痕里还积着昨夜冰凉的秋雨。</w:t>
        <w:br/>
        <w:t>古柏参天，秋风吹过，那些苍干虬枝上似乎还有雨滴落下。雨后的石板上生有苔藓，大家走路小心哦。</w:t>
        <w:br/>
        <w:t>这就叫“苔滑荫雨湿衣裳，回柯垂叶凉风度”，呵呵，这是古人的诗歌，山人哪里写得出这么美妙的句子来。</w:t>
        <w:br/>
        <w:t>山人带着大家走在古老的金牛道上，“石牛粪金”的故事老师给你讲过吧？李白哥哥的《蜀道难》你们该读过吧？这些飘渺的往事曾经就在这条道路上演绎。</w:t>
        <w:br/>
        <w:t>这是黄冈学校最小的班级，小朋友们看见山人在给他们拍照，他们高声说着“耶”……</w:t>
        <w:br/>
        <w:t>嘘，小声点，柏树公公年纪大，年龄三千岁了，它们喜欢清静，它们在回忆当年李白走出去、杜甫走进来的时光。</w:t>
        <w:br/>
        <w:t>这块巨石上长满了青苔，这叫“无石不可眠，处处堪留句。”意思就是翠云廊里有很多这样像床一样的巨石，可供走累了的行人躺下睡觉休息。这里的每一处景致，你都可以为它写出一首美妙的诗句来……</w:t>
        <w:br/>
        <w:t>走在苍老的蜀道上，同学们，这里的空气是不是比教室里好啊？呵呵，赶快深呼吸，古柏散发出来的负氧离子可以激活我们的才华，不然那么多古人走在这条路上怎么会写出那么多的诗篇来？快深呼吸，快把古人留在蜀道上的才华吸取，回去说不定立即考试得第一名！哈哈</w:t>
        <w:br/>
        <w:t>同学们在认真记着笔记，那山人就给你们讲讲这“翠云廊”名称的来历。</w:t>
        <w:br/>
        <w:t>清康熙三年（公元1664年），剑州知州乔钵走在这条诗情画意的石板路上，他情不自禁地吟唱道：</w:t>
        <w:br/>
        <w:t>剑门路，崎岖凹凸石头路。</w:t>
        <w:br/>
        <w:t>两行古柏植何人？三百长程十万树。</w:t>
        <w:br/>
        <w:t>翠云廊，苍烟护，苔滑荫雨湿衣裳，回柯垂叶凉风度。</w:t>
        <w:br/>
        <w:t>无石不可眠，处处堪留句。</w:t>
        <w:br/>
        <w:t>龙蛇蜿蜒山缠互，传是昔年李白夫，奇人怪事教人妒。</w:t>
        <w:br/>
        <w:t>休称蜀道难，莫错剑门路。</w:t>
        <w:br/>
        <w:t>从此，这条古道路便被称为“翠云廊”。</w:t>
        <w:br/>
        <w:t>李白夫，明代剑州知州李璧也。文献记载，李璧曾在古道旁大兴植树造林之举，被后人称颂。</w:t>
        <w:br/>
        <w:t>同学们在拍照留念</w:t>
        <w:br/>
        <w:t>这是母女还是师生呢？</w:t>
        <w:br/>
        <w:t>老师是妈妈，学生就是老师的孩子。</w:t>
        <w:br/>
        <w:t>树是那么的古朴苍老，而黄冈的学生们却是那样的青春……</w:t>
        <w:br/>
        <w:t>黄冈的老师也意气风发，充满朝气。</w:t>
        <w:br/>
        <w:t>爱护蜀道，爱护古柏，留下快乐，带走垃圾。为黄冈师生点赞！</w:t>
        <w:br/>
        <w:t>这古道已有三千年，你们不信？</w:t>
        <w:br/>
        <w:t>计算树的年龄要看它的年轮，看不到年轮那就只有看古柏的腰围了。腰围1.8米左右的就是三国时代种植的树，腰围上了2米的那就是秦始皇时期种植的啦。翠云廊里最大的树要五个成年人合围，你说它的腰围是多少？它该是哪个时期种下的树呢？</w:t>
        <w:br/>
        <w:t>拦马墙翠云廊只是“蜀道”的一段，向北一直走就走到剑阁、走到广元、走到西安去了，哈哈，时间有限，我们就不继续走了，原路返程，回去坐车，下午还要去大柏树湾。</w:t>
        <w:br/>
        <w:t>在停车场大家吃罢干粮，再乘车来到大柏树湾“翠云廊风景区”。</w:t>
        <w:br/>
        <w:t>山人给大家讲蜀道的故事、讲三国的故事、讲“蜀道申遗”……</w:t>
        <w:br/>
        <w:t>历史太遥远，故事太多，今天希望大家记住，我们蜀道申遗有四条古道，金牛道、米仓道、阴平道和荔枝道。</w:t>
        <w:br/>
        <w:t>在黄冈老师的带领下，师生们一起诵读《三国赋》。</w:t>
        <w:br/>
        <w:t>好啦，故事也讲了，《三国赋》也读了，歌也唱了，我们开始走“大柏树湾翠云廊”古蜀道啦……</w:t>
        <w:br/>
        <w:t>阳光明媚，青春飞扬。</w:t>
        <w:br/>
        <w:t>山花烂漫，噢，不好意思，说错了，应该是“山果烂漫”，嘿嘿，好像也说得不对样。反正就一个字，美得很！</w:t>
        <w:br/>
        <w:t>进入到了核心景区，这株高高的柏树叫“剑阁柏”，又叫“松柏常青树”，因为，这棵树一半是柏树，一半是松树，咿，奇怪吗？真奇怪！不过告诉大家，这棵树是世界唯一的一棵既有松树特征，又有柏树特征的树。牛不牛？</w:t>
        <w:br/>
        <w:t>走在这石板路上，有没有穿越时空的感觉呢？</w:t>
        <w:br/>
        <w:t>这个塑像塑的是哪个？哈哈，旁边有说明牌这嘛，反正塑的不是我。呃……</w:t>
        <w:br/>
        <w:t>这些树的年龄最大的有三千岁，是秦始皇老爷爷时期种植的。</w:t>
        <w:br/>
        <w:t>这个碑上“翠云廊”三个字，是张爱萍老将军写的哦。</w:t>
        <w:br/>
        <w:t>阳光洒在古道上，也洒在大家的身上……</w:t>
        <w:br/>
        <w:t>同学们，我们脚下的道路就是古代从成都通往长安的官方大道，相当于我们今天的G5高速公路哦。</w:t>
        <w:br/>
        <w:t>走在秦汉古柏长廊里，有没有一种诗情画意的感觉涌上心头？</w:t>
        <w:br/>
        <w:t>今天同学们开展的是“研学旅行”，读万卷书，还要行万里路。</w:t>
        <w:br/>
        <w:t>走蜀道，助申遗，祝我们蜀道申遗早日成功。</w:t>
        <w:br/>
        <w:t>我们走蜀道的目的是要爱护蜀道、保护蜀道，我们的口号是——</w:t>
        <w:br/>
        <w:t>因缘行走，为爱坚守！</w:t>
        <w:br/>
        <w:t>让我们保护好祖先留下来的、这些已经为数不多的充满了诗情画意的景致……</w:t>
        <w:br/>
        <w:t>看着这蓝蓝的天空和红红的叶子，哪个在说都不想回去上晚自习了？嗨，行万里路，还得先读万卷书才行哦，不然你走也是白走。</w:t>
        <w:br/>
        <w:t>好啦，美好的一天就要结束，还是合影留个念吧，让我们用摄影机留下生命中这些美好的过往。</w:t>
        <w:br/>
        <w:t>什么叫幸福，这就是幸福！</w:t>
        <w:br/>
        <w:t>（下面就自己在图片中去各家找各家吧）</w:t>
        <w:br/>
        <w:t>广元康辉的金牌导游们</w:t>
        <w:br/>
        <w:t>=====================</w:t>
        <w:br/>
        <w:t>七【打着飞的来走古蜀道】</w:t>
        <w:br/>
        <w:t>=====================</w:t>
        <w:br/>
        <w:t>惠州朋友在网上看到我们开展的“走蜀道·助申遗”活动</w:t>
        <w:br/>
        <w:t>心里长草了、长草了、长草了</w:t>
        <w:br/>
        <w:t>于是她们打着飞的来到了广元</w:t>
        <w:br/>
        <w:t>要山人带她们去走古蜀道</w:t>
        <w:br/>
        <w:t>因为有苏轼哥哥的连接</w:t>
        <w:br/>
        <w:t>惠州与利州当然就是一家人</w:t>
        <w:br/>
        <w:t>惠州的朋友于是就走在了金牛古道上</w:t>
        <w:br/>
        <w:t>这条古道过去一直被叫着“秦蜀古道”，因秦始皇下令所植，所以又叫“皇柏大道”。三国时期张飞驻守阆中，因其树粗壮伟岸貌如莽汉，于是当地百姓又呼其为“张飞柏”。这条道路是远古蜀地通往秦陕的主要官道，称为“金牛道”、“石牛道”、“剑门道”等。</w:t>
        <w:br/>
        <w:t>千年雄关“天雄关”到了，在这乾隆年间所刻的古碑前拍照留念。</w:t>
        <w:br/>
        <w:t>在“中国最美月亮门”前拍个照，这中国最美丽的月亮门可千万别再被风吹垮了哦，惠州朋友如斯说。</w:t>
        <w:br/>
        <w:t>秋风吹江水，落叶满古关。</w:t>
        <w:br/>
        <w:t>山人带着惠州的朋友走蜀道，从凉山乡的拦马墙翠云廊，到大朝驿的皇柏大道，再到天雄关的古驿道，蜀道的美丽和苍凉尽在其中......</w:t>
        <w:br/>
        <w:t>你来与不来，蜀道都在那里。</w:t>
        <w:br/>
        <w:t>你走与不走，山人都要去走。</w:t>
        <w:br/>
        <w:t>人生不过百年，而蜀道已有数千年，蜀道上的那些柏树大多都有两、三千年的历史啦。</w:t>
        <w:br/>
        <w:t>=========================</w:t>
        <w:br/>
        <w:t>跟着山人走蜀道，亲，约不约？</w:t>
        <w:br/>
        <w:t>=========================</w:t>
      </w:r>
    </w:p>
    <w:p>
      <w:r>
        <w:t>评论：</w:t>
        <w:br/>
        <w:t>1.楼主的照片好美，心动的不行，也想去了，准备安排行程了。</w:t>
        <w:br/>
        <w:t>2.收藏了，后也要走一次。预祝申遗成功！</w:t>
        <w:br/>
        <w:t>3.现在这个季节去合适吗？你怎么看待反季节旅行？</w:t>
      </w:r>
    </w:p>
    <w:p>
      <w:pPr>
        <w:pStyle w:val="Heading2"/>
      </w:pPr>
      <w:r>
        <w:t>18.秋游武汉黄陂，冬日暖阳来相陪</w:t>
      </w:r>
    </w:p>
    <w:p>
      <w:r>
        <w:t>https://you.ctrip.com/travels/wuhan145/3585926.html</w:t>
      </w:r>
    </w:p>
    <w:p>
      <w:r>
        <w:t>来源：携程</w:t>
      </w:r>
    </w:p>
    <w:p>
      <w:r>
        <w:t>发表时间：2017-11-11</w:t>
      </w:r>
    </w:p>
    <w:p>
      <w:r>
        <w:t>天数：2 天</w:t>
      </w:r>
    </w:p>
    <w:p>
      <w:r>
        <w:t>游玩时间：11 月</w:t>
      </w:r>
    </w:p>
    <w:p>
      <w:r>
        <w:t>人均花费：2000 元</w:t>
      </w:r>
    </w:p>
    <w:p>
      <w:r>
        <w:t>和谁：和朋友</w:t>
      </w:r>
    </w:p>
    <w:p>
      <w:r>
        <w:t>玩法：摄影，周末游</w:t>
      </w:r>
    </w:p>
    <w:p>
      <w:r>
        <w:t>旅游路线：武汉，木兰天池，双凤亭，木兰湖</w:t>
      </w:r>
    </w:p>
    <w:p>
      <w:r>
        <w:t>正文：</w:t>
        <w:br/>
        <w:t>秋色无限美，冬日暖阳魅力现。我喜欢这绚丽灿烂的秋色，他给我带来无数的欢乐，无数的人生乐趣，也带来了更多美丽的回忆。</w:t>
        <w:br/>
        <w:t>当秋风拂过，一片片黄叶在阳光下飘荡，金黄色呆着丰收的喜悦。一片片金黄的银杏叶随风舞动，美丽的小姐姐也融入了这一幅幅和谐的画面。</w:t>
        <w:br/>
        <w:t>一片变色的枫叶也带来了秋的气息，每当枫叶从枝杆滑落，便如雪花一般翩翩起舞。看他们的舞姿，浪漫的舞曲，自由的飘散。而与冬不同的是，一个漫冬雾雪白茫，一个则深秋玲珑金黄。枫叶，象征着对往事的回忆、人生的沉淀、情感的永恒及岁月的轮回，对昔日的伊人的眷恋。有寄托相思之意。之所以有“片片枫叶情”的话句。</w:t>
        <w:br/>
        <w:t>秋天的心在雨中滂沱漫过沧海的堤岸把刻骨的思念用锦瑟入弦在风雨兼程的红尘陌上浅吟低唱千千遍爱恋就是一场无休止的期待啊等春风吹绿了江南的水岸等枫叶染红了北国的山川等着蝶儿早日回还花朵绽开的笑脸梦寐里的笑靥如花醒来只不过又一次秋雨的泪落往昔幽深如凝望的双眼天涯搁浅海角无边任牵挂在心上肆意翩跹纵使岁月的伤痕最终结痂依然阻不断心的苍老拂不去今生的魂绕梦牵借用一首赞美秋天的散文，阐述了秋天的美丽。</w:t>
        <w:br/>
        <w:t>冬日暖阳，也给秋色添加了一抹绚丽的色彩。凌晨5点，我们带着愉悦的心情爬上了山顶，等待哪一抹红的出现。当天边一丝丝的色彩，太阳即将跳出山间，初升的阳光下，山峦，村庄格外美丽，美丽的金黄色带着新的一天到来了。</w:t>
        <w:br/>
        <w:t>黄陂区（Huangpi），是湖北省</w:t>
        <w:br/>
        <w:t>武汉</w:t>
        <w:br/>
        <w:t>市市辖区，地处武汉市北部，湖北省东部偏北。黄陂区南邻东西湖区、江岸区、东连洪山区、新洲区，西北交孝感市、东北交黄冈市。旅游也发达，据今有黄陂十景：木兰耸翠、鲁台望道、武湖烟涨、钓台夜月、甘露呈祥、铁锁龙潭、滠水冬温、克寨屯军、板桥仙迹、西寺晓钟。与黄陂新十景：天池映峰（</w:t>
        <w:br/>
        <w:t>木兰天池</w:t>
        <w:br/>
        <w:t>）、双凤呈祥（</w:t>
        <w:br/>
        <w:t>双凤亭</w:t>
        <w:br/>
        <w:t>）、唐韵神狮（僵狮子）、汉北霓虹（汉口北）、滠水凌波、龙腾长城（龙王尖石寨）、奥莱溢彩（武汉百联奥特莱斯广场）、云雾花海（云雾山）、府河春晓、湖畔揽胜（</w:t>
        <w:br/>
        <w:t>木兰湖</w:t>
        <w:br/>
        <w:t>）。</w:t>
      </w:r>
    </w:p>
    <w:p>
      <w:r>
        <w:t>评论：</w:t>
        <w:br/>
        <w:t>1.请问看日出的地方是哪里？</w:t>
        <w:br/>
        <w:t>2.谢谢亲</w:t>
        <w:br/>
        <w:t>3.哈哈，必须得去看看</w:t>
        <w:br/>
        <w:t>4.谢谢亲</w:t>
        <w:br/>
        <w:t>5.可以的，风景还是很好的</w:t>
        <w:br/>
        <w:t>6.赞一下，我们假期也要去~，正好参考一下楼主的线路</w:t>
        <w:br/>
        <w:t>7.给力~真心点赞！改天再来拜见楼主的游记</w:t>
        <w:br/>
        <w:t>8.有一句话感觉蛮惊艳的~让我蠢蠢欲动了</w:t>
      </w:r>
    </w:p>
    <w:p>
      <w:pPr>
        <w:pStyle w:val="Heading2"/>
      </w:pPr>
      <w:r>
        <w:t>19.武汉黄陂木兰花乡不止有花海可以看，还有这个</w:t>
      </w:r>
    </w:p>
    <w:p>
      <w:r>
        <w:t>https://you.ctrip.com/travels/wuhan145/3591062.html</w:t>
      </w:r>
    </w:p>
    <w:p>
      <w:r>
        <w:t>来源：携程</w:t>
      </w:r>
    </w:p>
    <w:p>
      <w:r>
        <w:t>发表时间：2017-11-22</w:t>
      </w:r>
    </w:p>
    <w:p>
      <w:r>
        <w:t>天数：1 天</w:t>
      </w:r>
    </w:p>
    <w:p>
      <w:r>
        <w:t>游玩时间：11 月</w:t>
      </w:r>
    </w:p>
    <w:p>
      <w:r>
        <w:t>人均花费：200 元</w:t>
      </w:r>
    </w:p>
    <w:p>
      <w:r>
        <w:t>和谁：和朋友</w:t>
      </w:r>
    </w:p>
    <w:p>
      <w:r>
        <w:t>玩法：自由行，自驾，周末游</w:t>
      </w:r>
    </w:p>
    <w:p>
      <w:r>
        <w:t>旅游路线：武汉，木兰花乡，鸟语林，汉口火车站</w:t>
      </w:r>
    </w:p>
    <w:p>
      <w:r>
        <w:t>正文：</w:t>
        <w:br/>
        <w:t>黄陂一直都是</w:t>
        <w:br/>
        <w:t>武汉</w:t>
        <w:br/>
        <w:t>的后花园，今年新开的</w:t>
        <w:br/>
        <w:t>木兰花乡</w:t>
        <w:br/>
        <w:t>倾心打造出365天皆可观赏的花卉世界，三大主题花海将让游客一览繁花似锦的绝妙盛景。</w:t>
        <w:br/>
        <w:t>但是这里不仅仅有花海，还有华中地区最大</w:t>
        <w:br/>
        <w:t>鸟语林</w:t>
        <w:br/>
        <w:t>，让游客走进小鸟的天堂，与各种珍奇鸟类亲密互动，了解更多鸟类科普知识</w:t>
        <w:br/>
        <w:t>妙趣横生的鹦鹉表演</w:t>
        <w:br/>
        <w:t>聪明的鹦鹉只挑大面值的人民币，一块钱都瞧不上眼。</w:t>
        <w:br/>
        <w:t>一户一设计，一户一景观的荆楚建筑风格，精致而又文艺</w:t>
        <w:br/>
        <w:t>各式各样的场景，拍出来的照片也各具特色。</w:t>
        <w:br/>
        <w:t>除了美景、鹦鹉鸟表演，木兰花乡景区进心打造的水上自行车，CS，射箭，卡丁车等娱乐项目也会让游客朋友玩的开心愉快。</w:t>
        <w:br/>
        <w:t>乘车路线：</w:t>
        <w:br/>
        <w:t>（1）武汉金家墩客运站乘坐汉口—河口小型巴士到达木兰花乡景区108省道入口处下，步行10分钟即到景区售票处。（票价20元）</w:t>
        <w:br/>
        <w:t>( 2 ) 武汉</w:t>
        <w:br/>
        <w:t>汉口火车站</w:t>
        <w:br/>
        <w:t>乘坐292路公交车到达黄陂客运站，转乘前川—河口小型巴士到达木兰花乡景区108省道入口处下，步行10分钟即到景区售票处。（票价9元）</w:t>
        <w:br/>
        <w:t>自驾：</w:t>
        <w:br/>
        <w:t>（1）武汉出发：市区—岱黄高速—黄土公路—省道108—木兰花乡景区</w:t>
        <w:br/>
        <w:t>（2）黄冈出发：市区—大广高速—武英高速—福银高速—沪蓉高速—黄土公路—省道108—木兰花乡景区（全程约140公里）</w:t>
        <w:br/>
        <w:t>（3）宜昌出发：市区—沪蓉高速—武汉绕城高速—岱黄高速—黄土公路—省道108—木兰花乡景区（全程约380公里）</w:t>
      </w:r>
    </w:p>
    <w:p>
      <w:r>
        <w:t>评论：</w:t>
        <w:br/>
        <w:t>1.楼主看你的图片，如果再多一点图就更完美了呢~</w:t>
        <w:br/>
        <w:t>2.楼主可以多赏我一点图么，我表示看不过瘾呢！</w:t>
      </w:r>
    </w:p>
    <w:p>
      <w:pPr>
        <w:pStyle w:val="Heading2"/>
      </w:pPr>
      <w:r>
        <w:t>20.潮汕跟团游</w:t>
      </w:r>
    </w:p>
    <w:p>
      <w:r>
        <w:t>https://you.ctrip.com/travels/shantou215/3594663.html</w:t>
      </w:r>
    </w:p>
    <w:p>
      <w:r>
        <w:t>来源：携程</w:t>
      </w:r>
    </w:p>
    <w:p>
      <w:r>
        <w:t>发表时间：2017-11-24</w:t>
      </w:r>
    </w:p>
    <w:p>
      <w:r>
        <w:t>天数：4 天</w:t>
      </w:r>
    </w:p>
    <w:p>
      <w:r>
        <w:t>游玩时间：11 月</w:t>
      </w:r>
    </w:p>
    <w:p>
      <w:r>
        <w:t>人均花费：1300 元</w:t>
      </w:r>
    </w:p>
    <w:p>
      <w:r>
        <w:t>和谁：夫妻</w:t>
      </w:r>
    </w:p>
    <w:p>
      <w:r>
        <w:t>玩法：</w:t>
      </w:r>
    </w:p>
    <w:p>
      <w:r>
        <w:t>旅游路线：</w:t>
      </w:r>
    </w:p>
    <w:p>
      <w:r>
        <w:t>正文：</w:t>
        <w:br/>
        <w:t>每年双11，大伙都网上抢单购物，咱就网上抢单旅游。今年有幸抢得春秋旅游潮汕四天三晚游，花1220元， 一张机票钱获吃住行游且无购物跟团游。</w:t>
        <w:br/>
        <w:t>潮汕不仅仅是</w:t>
        <w:br/>
        <w:t>潮州</w:t>
        <w:br/>
        <w:t>、</w:t>
        <w:br/>
        <w:t>汕头</w:t>
        <w:br/>
        <w:t>二市，广义的潮汕地区是指潮汕语系，并受潮汕文化影响的人文地理概念。除汕头、潮州、揭阳三地级市外，还包含</w:t>
        <w:br/>
        <w:t>饶平</w:t>
        <w:br/>
        <w:t>、丰顺、普宁、惠来、揭西等县部分地区。1860年汕头开埠，1904年嘉应洲（今梅州市梅县）松口人张煜南看准巨大发展潜力，倾力组建潮汕铁路有限公司，兴建潮州府直达汕头埠铁路，配置“潮汕”号机车并通车，才有“潮汕”新名词。1907年孙中山领导黄冈起义，《南洋总汇报》指责孙中山勾结“潮汕会党“，潮汕一词才见诸报端，从此广为人知。</w:t>
        <w:br/>
        <w:t>潮汕地区地处东南沿海，三面背山，一面临海。富饶的潮汕平原历史悠久，但由于交通阻碍，潮汕人多下南洋，而与内地联系少。潮汕旅游接待也注重珠三角地区和南洋海外团，向内地推介少而旅客不多。如今沿海高铁通车（设潮汕站），</w:t>
        <w:br/>
        <w:t>揭阳机场</w:t>
        <w:br/>
        <w:t>通航，G15高速贯穿而使越来越多内地客人光顾此地。</w:t>
        <w:br/>
        <w:t>第一天：早晨6：50</w:t>
        <w:br/>
        <w:t>春航</w:t>
        <w:br/>
        <w:t>9C8957</w:t>
        <w:br/>
        <w:t>，约一个多小时抵</w:t>
        <w:br/>
        <w:t>揭阳机场</w:t>
        <w:br/>
        <w:t>，导游阿肥（姓张，张姓在潮汕地区是大姓，为避免呼小张或张导，转头者无数）到机场接机后即驱车到第一个点：</w:t>
        <w:br/>
        <w:t>沟南许地</w:t>
        <w:br/>
        <w:t>。其实就是许性家氏发源地，景点尚未开发。小村落仅2000余人，除村头和二间公所稍作修缮外，村前池塘每年端午用于龙舟赛外，就是公所内的许姓家谱和池塘前粗壮的榕树诉说历史悠远。（许姓知名人士仅鲁迅夫人许广平咱熟知，其祖父辈由此迁徙到广东番禺）</w:t>
        <w:br/>
        <w:t>午餐在海滨路嘉和海景酒店享用广式茶点，全团12人一桌，有叉烧包、虾饺、罗卜糕、肠粉、芋头排骨、皮蛋粥、猪血汤、凤爪和其它叫不上名的小点心、小茶点。数量足吃得饱，因当日早起而风卷残云一扫光。餐前顺道到海滨路长廊漫步，观海景吹海风。餐后游过礐（que)山大桥到</w:t>
        <w:br/>
        <w:t>塔山风景区</w:t>
        <w:br/>
        <w:t>，网上攻略进门左侧山道经垂云洞登顶，阿肥导游却带咱经右侧山道上山（估计垂云洞山道险峻，团队游安全第一），山不高，经一线天等景点登顶到飘然亭，附视一城景色，二桥飞跨，三江入海。而后循原路下山，车行南滨路过</w:t>
        <w:br/>
        <w:t>汕头</w:t>
        <w:br/>
        <w:t>海湾大桥</w:t>
        <w:br/>
        <w:t>到酒店入住。</w:t>
        <w:br/>
        <w:t>入住</w:t>
        <w:br/>
        <w:t>虹泰宾馆</w:t>
        <w:br/>
        <w:t>，网上说是地处城中村，杂乱无章。如今已发展成新市区（龙湖区），高楼林立，车水马龙，说杂乱应该是指交通吧，人行道成停车场，街上摩托车、助动车、自行车、私家车混行，横冲直撞，根本无视信号灯、横道线，也没有警察叔叔管。当日晚餐自理，走在街上真是好怕怕哦。</w:t>
        <w:br/>
        <w:t>宾</w:t>
        <w:br/>
        <w:t>馆三星标准，中规中钜，老婆特意要求前台避开沿街吵闹，无奈楼下棋牌室战斗到天明，洗牌哗哗声和着”讨论“声喧哗使人难以入眠。</w:t>
        <w:br/>
        <w:t>第</w:t>
        <w:br/>
        <w:t>二天</w:t>
        <w:br/>
        <w:t>，晨起早餐后即赴</w:t>
        <w:br/>
        <w:t>南澳岛</w:t>
        <w:br/>
        <w:t>一日游。车行于今年国庆前才通车滨海大道，双向八车道平坦宽趟，一侧是已圈围待开发用地，另一侧是观光海堤（如是自驾必将车开上海堤观观海景吹吹海风），跨过全长9400多米的</w:t>
        <w:br/>
        <w:t>南澳大桥</w:t>
        <w:br/>
        <w:t>登上</w:t>
        <w:br/>
        <w:t>广东省唯一海岛县----</w:t>
        <w:br/>
        <w:t>南澳岛</w:t>
        <w:br/>
        <w:t>。</w:t>
        <w:br/>
        <w:t>登岛后</w:t>
        <w:br/>
        <w:t>先在岸边暂停，拍拍大桥雄姿</w:t>
        <w:br/>
        <w:t>，海</w:t>
        <w:br/>
        <w:t>岸风光</w:t>
        <w:br/>
        <w:t>。而后上</w:t>
        <w:br/>
        <w:t>黄花山森林公园</w:t>
        <w:br/>
        <w:t>，车行盘山道婉转曲折（至此明白为啥春秋旅游都是10左右小团，</w:t>
        <w:br/>
        <w:t>一则是新线路知名有待提高，另则山路真是大车上不了哦），到半山腰开始登项大尖山，</w:t>
        <w:br/>
        <w:t>原路上下，观海岛远景后下山特要求阿肥在龟埕景区停下，此处人造景观有大小龟无数甚是可爱。</w:t>
        <w:br/>
        <w:t>午餐在山上农家乐，吃当地特色土窑鸡，地瓜、玉米、土鸡蛋和各色原汁原味绿色食品。餐后赴</w:t>
        <w:br/>
        <w:t>总兵府</w:t>
        <w:br/>
        <w:t>参观，由于</w:t>
        <w:br/>
        <w:t>南澳岛</w:t>
        <w:br/>
        <w:t>地处粤东、闽南之间，历朝怕拥兵自重，故把一岛划由广东、福建共管，明清时海禁，内阻走私防海盗，外抵倭寇防侵扰，朝廷派驻士兵越来越多，逐渐成为管制闽粤台的重要军事基地。总兵府前二棵大榕树，一侧有铁铸古炮，另则郑成功塑像（相传郑成功曾在此招兵后前往收复台湾），现今此处即是海防教育基地，亦是海峡两</w:t>
        <w:br/>
        <w:t>岸交流基地。</w:t>
        <w:br/>
        <w:t>出</w:t>
        <w:br/>
        <w:t>总兵府</w:t>
        <w:br/>
        <w:t>后到北回归</w:t>
        <w:br/>
        <w:t>线标志塔----</w:t>
        <w:br/>
        <w:t>自然之门</w:t>
        <w:br/>
        <w:t>广场游览。南澳岛</w:t>
        <w:br/>
        <w:t>青澳湾</w:t>
        <w:br/>
        <w:t>沙滩平缓是夏季旅游渡假胜地，而且地处北回归线，现修建</w:t>
        <w:br/>
        <w:t>北回归线标志塔</w:t>
        <w:br/>
        <w:t>----自然之门广场象征双手合抱地球，整体又是个”门“字而得此名。球中圆孔在每年夏至日中午12点，太阳直射而立竿不见影。</w:t>
        <w:br/>
        <w:t>环绕南澳岛一周，经地澳大桥返回</w:t>
        <w:br/>
        <w:t>汕头</w:t>
        <w:br/>
        <w:t>市区晚餐，品尝当地特色牛肉火锅（6</w:t>
        <w:br/>
        <w:t>人一桌，有牛肉、牛肉丸、墨鱼丸和各式配菜，量多吃不完！）</w:t>
        <w:br/>
        <w:t>第</w:t>
        <w:br/>
        <w:t>三</w:t>
        <w:br/>
        <w:t>天，赴</w:t>
        <w:br/>
        <w:t>潮州一日游</w:t>
        <w:br/>
        <w:t>，经一小时左右车程抵达。处于</w:t>
        <w:br/>
        <w:t>韩江</w:t>
        <w:br/>
        <w:t>中下游的</w:t>
        <w:br/>
        <w:t>潮州</w:t>
        <w:br/>
        <w:t>市，是国务院第二批中国历史文化名城之一，不仅历史悠久，亦是粤东地区文化中心，海外贸易始发地。首站来到笔架山下、韩江之滨的韩文公词，是为中国现存最早纪念唐代文学家韩愈的词庙。当年韩愈被贬到潮州虽只有八月，兴教育、驱鳄鱼、重农桑、费驭婢，深得当地百姓喜爱，而将笔架山又名韩山，鳄溪改名韩江。</w:t>
        <w:br/>
        <w:t>北宋文学家苏轼曾有”天下西湖三十六，就中最美是杭州“，其中就有广东</w:t>
        <w:br/>
        <w:t>潮州</w:t>
        <w:br/>
        <w:t>西湖，昔时是</w:t>
        <w:br/>
        <w:t>潮州古城</w:t>
        <w:br/>
        <w:t>的护城濠，现成为百姓休闲游乐公园。跨过建于1933年虹桥，进入公园正面是抗战烈士纪念碑，左侧函碧楼是当年周恩来、朱德、贺龙、叶挺、刘伯承等南昌起义后率队来到潮</w:t>
        <w:br/>
        <w:t>州办公场所，七天后即率队转移上井岗山与毛主席秋收起义队伍会合，故有潮州七日红之称。</w:t>
        <w:br/>
        <w:t>返回</w:t>
        <w:br/>
        <w:t>潮州古城</w:t>
        <w:br/>
        <w:t>，参观</w:t>
        <w:br/>
        <w:t>广济桥</w:t>
        <w:br/>
        <w:t>后从广济门进入潮州古城，街道两侧仍保留粤东骑楼古建筑，太平街重建古牌坊众多，开元镇国寺居士香客游人无数。古城街上既有卖潮州木雕、潮绣等百年老店，但更多的是卖潮州三宝、凉果蜜饯、烧鹅、牛肉丸、乳腐饼、烙蚝和各式小吃。重修后古城墙沿</w:t>
        <w:br/>
        <w:t>韩江</w:t>
        <w:br/>
        <w:t>边环城东路设有上水门、下水门、广济门、竹木门。广济门外重修后的广济桥历史悠久，始建于宋代，是与赵州桥、洛阳桥、卢沟桥并称中国四大古桥，集梁桥、拱桥、浮桥于一身，12座楼阁，18座亭屋，中间18梭船浮桥相连。每天傍晚拆船通航，可惜咱没机会体会“过河拆桥”。</w:t>
        <w:br/>
        <w:t>返回汕头后在民航大酒店晚餐，餐食丰盛，饱餐后返酒店休息。次日导游阿肥和司机师傅送咱赴</w:t>
        <w:br/>
        <w:t>揭阳机场</w:t>
        <w:br/>
        <w:t>，仍乘坐</w:t>
        <w:br/>
        <w:t>春秋航空</w:t>
        <w:br/>
        <w:t>班机返回上海。</w:t>
        <w:br/>
      </w:r>
    </w:p>
    <w:p>
      <w:r>
        <w:t>评论：</w:t>
        <w:br/>
      </w:r>
    </w:p>
    <w:p>
      <w:pPr>
        <w:pStyle w:val="Heading2"/>
      </w:pPr>
      <w:r>
        <w:t>21.东坡赤壁：中国文人的通用电码就是从这里发出</w:t>
      </w:r>
    </w:p>
    <w:p>
      <w:r>
        <w:t>https://you.ctrip.com/travels/chibi1135/3596095.html</w:t>
      </w:r>
    </w:p>
    <w:p>
      <w:r>
        <w:t>来源：携程</w:t>
      </w:r>
    </w:p>
    <w:p>
      <w:r>
        <w:t>发表时间：2017-11-30</w:t>
      </w:r>
    </w:p>
    <w:p>
      <w:r>
        <w:t>天数：2 天</w:t>
      </w:r>
    </w:p>
    <w:p>
      <w:r>
        <w:t>游玩时间：11 月</w:t>
      </w:r>
    </w:p>
    <w:p>
      <w:r>
        <w:t>人均花费：1200 元</w:t>
      </w:r>
    </w:p>
    <w:p>
      <w:r>
        <w:t>和谁：和朋友</w:t>
      </w:r>
    </w:p>
    <w:p>
      <w:r>
        <w:t>玩法：自由行，摄影，人文，自驾，小资，省钱，穷游，周末游，半自由行，奢侈</w:t>
      </w:r>
    </w:p>
    <w:p>
      <w:r>
        <w:t>旅游路线：黄冈，东坡赤壁，赤壁</w:t>
      </w:r>
    </w:p>
    <w:p>
      <w:r>
        <w:t>正文：</w:t>
        <w:br/>
        <w:t>在许多人的印象里，说起湖北</w:t>
        <w:br/>
        <w:t>黄冈</w:t>
        <w:br/>
        <w:t>，就想起了黄冈中学，因为大家在高考的时候被黄冈密卷虐过；而在我们黄冈孩子的记忆里，除了黄冈中学，还有</w:t>
        <w:br/>
        <w:t>东坡赤壁</w:t>
        <w:br/>
        <w:t>。东坡赤壁不仅有苏轼的绝世佳句，也是我们从小玩到大的地方。</w:t>
        <w:br/>
        <w:t>余秋雨在《苏东坡突围》里说，苏轼的 《念奴娇·</w:t>
        <w:br/>
        <w:t>赤壁</w:t>
        <w:br/>
        <w:t>怀古》、《前赤壁赋》和《后赤壁赋》，是“中国文人的通用电码”，而这个“通用电码”就是从东坡赤壁发出的。</w:t>
        <w:br/>
        <w:t>离开黄州三十六年， 或在工作或在旅行却很少回去，有同学说，看你写了好多国外的游记，为什么不写东坡赤壁呢？也许是父母已随我去了南方的缘故，也许是不想打破儿时美好的回忆，潜意识里更愿将它尘封在记忆之中。 前不久，回去参加首届黄冈中学校友会峰会，到达的第一天，去了黄冈中学之后便去了东坡赤壁，忍不住想再一次看看儿时经常玩耍的地方。</w:t>
        <w:br/>
        <w:t>余秋雨说“苏东坡成全了黄州，黄州也成全了苏东坡”，苏轼，北宋大文豪，因为 “乌台诗案” 讥讽朝廷被弹劾之后，苏东坡被贬到黄州府任团练副使。在黄州府的四年时间里，经常在赤壁吟诗作画，留下许多的千古绝句。黄州人很少说苏轼， 因苏轼自称东坡居士，加之东坡赤壁的缘故，大家喜欢称他为苏东坡。</w:t>
        <w:br/>
        <w:t>走过苏东坡塑像，赤壁山拾阶而上，东坡赤壁真正的门建在左边的岩石壁上，门上方书有“东坡赤壁”，两旁黑底绿字对联 “客到黄州，或从夏口西来，武昌东去；天生赤壁，不过周郎一炬，苏子两游。”，是清代郭朝祚撰联，他认为三国赤壁大战就在这里。 如果最后离开这个大门的时候，会看到大门背面一行“赤壁之游乐乎”，是引子苏东坡在《后赤壁赋》的一句话。小时候，每次在东坡赤壁玩耍够了，离开的时候总忍不住看一眼。</w:t>
        <w:br/>
        <w:t>进入庭院，感觉跟小时候没有任何区别，一个挨着一个的小庭院，有圆形或者花瓶小门，每道墙壁中间便是一个院落，有“二赋堂”、“酹江亭”、“坡仙亭”等等。小时候最喜欢去的还是“酹江亭”，因为在那里凭栏远眺可以带来无限的遐想。</w:t>
        <w:br/>
        <w:t>“酹江亭”，取自《念奴娇·赤壁怀古》中的一句 “人生如梦，一樽还酹江月”，那时候总不认得“酹”（lei）字，其实就是将酒洒在地上，表示祭奠或起誓 。尽管亭内有康熙的御笔《前赤壁赋》的碑文，但那时还是喜欢这个“寿”字，总想着怎么一笔写成。后来还知道，“寿”字的右上角窗户，格栏也是一个“寿”字，因为我奶奶会剪纸，剪出这个形状的“寿”。</w:t>
        <w:br/>
        <w:t>几乎所有人都知道“大江东去，浪淘尽，千古风流人物”这段佳句，它是苏东坡词《念奴娇·赤壁怀古》的第一句，连蒋介石都题赠“文章千古，壁垒一新。《念奴娇·赤壁怀古》 碑文就在“坡仙亭”， “坡仙亭”，是右边第一个亭子。</w:t>
        <w:br/>
        <w:t>这就是 《念奴娇·赤壁怀古》原作，据说是苏东坡醉后草书而成。小时候，经常拿着铅笔和白纸，在这上面做拓片玩，如今石碑上面覆盖了一层玻璃保护，可那个时候，东坡赤壁既不需要门票，也没人告诉我们这些熊孩子不能这么做。坡仙亭里，除了这块珍贵的 《念奴娇·赤壁怀古》 碑刻，还有苏东坡亲笔画的《月梅》与《寿星》的真迹石刻。</w:t>
        <w:br/>
        <w:t>坡仙亭的对面，有一座几乎快倾倒的塔，还没屋顶高的红砂石宝塔，叫“ 鸟石塔”，可能为元明时期所建造，详细来源无从考证。我倒觉得东坡赤壁的“石字藏”说的就是这个塔，石字藏就是古时焚烧文章之处，将不想让人看到的字或者文章放进“字葬塔”内焚烧，就是所谓的“葬字”。</w:t>
        <w:br/>
        <w:t>“坡仙亭”的隔壁就是“睡仙亭”，传说苏东坡在矶头喝酒解闷，每当酒醉之时便倒卧在此地 。睡仙亭，原名睡足堂。因唐代大诗人杜牧左迁黄州刺史时，在《忆齐安郡》诗中写道：“平生睡足处，云梦泽南州。”意思是：在我一生中睡眠最充足的地方，就是云梦泽南部的黄州。</w:t>
        <w:br/>
        <w:t>睡仙亭面朝大江，亭内红砂石的形状很像一张床，崖石突出的部分很像一个枕头。小时候经常睡在上面，江风习习很是凉快，只是那时无法想象苏东坡醉卧在此的感受。</w:t>
        <w:br/>
        <w:t>“睡仙亭”走下去，几步台阶便是“放龟亭”，也是儿时游玩必去的地方， 亭内一块石头做的桌面，与小伙伴常在此打扑克牌，亭子下面水中有一个石龟，每次去就爱看看那尊石龟。</w:t>
        <w:br/>
        <w:t>传说东晋大将毛戍守邾城时，将白龟放生， 后遇难时被白龟所救 。明朝黄州知府郭凤仪依据传说，在赤壁矶下江边凿了一个巨大的白石龟，取名白龟渚，“放龟亭”因此得名。</w:t>
        <w:br/>
        <w:t>苏东坡当时所写的“惊涛拍岸，卷起千堆雪”的场景就在此地，可惜长江改道，放龟亭前方已是陆地，只剩下一个小水塘，只能远眺长江，但矶石上被江水冲刷的痕迹犹存，明代的白龟依然顽强地守护在这里。</w:t>
        <w:br/>
        <w:t>放龟亭外的左边写着 “赤壁矶” ，右边写着“赤壁”， 说起赤壁的历史，还要说起西晋初年，龙骧将军蒯思为纪念三国赤壁大战，在黄州江边建了一座别馆，就是现在的东坡赤壁。这些亭子红墙下面是赭红色矶石，像一头大象的鼻子深入江中，故称“赤鼻矶”，因为黄州土话“鼻”与“壁”都是一个发音，最后还是称为“赤壁矶”。</w:t>
        <w:br/>
        <w:t>赤壁之战到底在湖北蒲圻赤壁，还是在湖北黄州赤壁，自古以来就有争议，现在有人认为赤壁之战在蒲圻，将蒲圻赤壁叫做“武赤壁”，东坡赤壁叫做“文赤壁”，但我表哥一直认为东坡赤壁才是赤壁之战的地方。黄州对面鄂州，曾经是吴王古都武昌（不是现在的武汉武昌），应该是赤壁之战最合理的位置，他说蒲圻赤壁地理位置也无法“借东风”。</w:t>
        <w:br/>
        <w:t>放龟亭上去是“二赋堂”的后门，进入二赋堂， “二赋堂”三字还是清代大臣李鸿章所书。苏东坡在一千多年前的7月和10月，两次月夜泛舟于赤壁下的长江，于是写下了家喻户晓的《前赤壁赋》和《后赤壁赋》。</w:t>
        <w:br/>
        <w:t>二赋堂的黄木板上，配以清代举人程之桢的楷书《前赤壁赋》，楷书字体厚重，气势不凡。小时候经常胡乱涂写，想模仿楷书，可惜一直未曾学到皮毛。</w:t>
        <w:br/>
        <w:t>后面是汉隶魏书的《后赤壁赋》，由李开侁书写，李开侁先生善书法，人称“博涉汉魏六朝，楷书似吴兴，行书似北海”，曾担任黎元洪大总统府秘书长。</w:t>
        <w:br/>
        <w:t>问鹤亭，原名玩月台，1922年扩建“东坡赤壁”时，以《后赤壁赋》中孤鹤化为道士梦中同苏轼问答的描写，改名问鹤亭。问鹤亭下方，有一块奇石，实际上是一块陨石，叫做“剪刀峰”，不过我总觉得像一只猴子。</w:t>
        <w:br/>
        <w:t>栖霞楼传说是宋代黄州四大名楼之一，位于赤壁最高处，但我们小时候都没有这座楼。因楼背山面江，落日时晚霞染红大江，照映楼身，如霞归栖，故名栖霞楼，栖霞楼可以登高赏景。</w:t>
        <w:br/>
        <w:t>从栖霞楼下来，转入东坡祠、挹爽楼。“ 挹爽楼 ”，建于1925年。苏东坡的弟弟苏辙在《黄州快哉亭记》中有“濯长江之清流，挹西山之白云”的诗句，故此得名。挹爽楼印象极为深刻，因为我们家有一张老照片，母亲在挹爽楼栏杆前拍的。</w:t>
        <w:br/>
        <w:t>1961年，母亲大学毕业到黄州工作，第一次参观东坡赤壁，那时我还未出生，照片是黑白的，照相馆上的颜色。从照片可以见到，东坡赤壁后远处还有许多的老建筑物，像是过去遗留的公馆，现在早已不复存在了。</w:t>
        <w:br/>
        <w:t>往下看去，记忆深刻的是小时候的困惑，小门上的字到底是“方一天”，还是“天一方”，后来知道古文都是应该从右边念起。再后来，才知道出自《前赤壁赋》中的“桂棹兮兰桨，击空明兮溯流光。渺渺兮于怀，望美人兮天一方。”</w:t>
        <w:br/>
        <w:t>看似谈情说美人的诗句，其实都是表达苏轼自己失意的感觉，作为东坡居士的苏轼，在黄州府的四年两个月的日子，因此给后人留下了无数的文化财富。</w:t>
        <w:br/>
        <w:t>刚直不阿的文人气质，注定了苏轼的命运，尽管后来离开黄州，奉诏赴汝州就任，最后还是被贬到海南岛的儋州，最终病逝于返乡途中 。</w:t>
        <w:br/>
        <w:t>除了杜牧、王禹偁贬谪黄州之后，历代文人政客李白、陆游、辛弃疾、文天祥、赵景文、李纯甫、李梦阳、何景明、王世贞、张之洞、宋教仁、吴佩孚、蒋介石等文人政客均到访过黄州。尽管无数名人的到访并没有给黄冈增加多少风光，却留下了600多块书画碑刻。因为拥有珍贵的文化遗产，东坡赤壁无论是不是三国赤壁大战的古战场，已经无足轻重。</w:t>
        <w:br/>
        <w:t>如果有一天，你慕名前往东坡赤壁，请不要失望于它狭小的空间，这里坐拥无数大家的诗词和石刻，不妨去细细品味。如果有一天，你在名利场失意的时候，不妨来古城黄州小住几日，去东坡赤壁解码苏轼的“通用电码”，“故国神游，多情应笑我，早生华发。人生如梦，一尊还酹江月。”</w:t>
      </w:r>
    </w:p>
    <w:p>
      <w:r>
        <w:t>评论：</w:t>
        <w:br/>
        <w:t>1.喜欢文学的值得一去。</w:t>
        <w:br/>
        <w:t>2.最近正好要去，看了可以给我一些帮助哦。</w:t>
        <w:br/>
        <w:t>3.谢谢！</w:t>
        <w:br/>
        <w:t>4.有点故事背景去看才觉得过瘾。</w:t>
        <w:br/>
        <w:t>5.前排支持呀，卤煮码字辛苦了！</w:t>
        <w:br/>
        <w:t>6.看看先~为了以后自己去做功课。</w:t>
      </w:r>
    </w:p>
    <w:p>
      <w:pPr>
        <w:pStyle w:val="Heading2"/>
      </w:pPr>
      <w:r>
        <w:t>22.杭州西湖畔免票景点之十九（苏东坡纪念馆）</w:t>
      </w:r>
    </w:p>
    <w:p>
      <w:r>
        <w:t>https://you.ctrip.com/travels/hangzhou14/3596986.html</w:t>
      </w:r>
    </w:p>
    <w:p>
      <w:r>
        <w:t>来源：携程</w:t>
      </w:r>
    </w:p>
    <w:p>
      <w:r>
        <w:t>发表时间：2017-12-3</w:t>
      </w:r>
    </w:p>
    <w:p>
      <w:r>
        <w:t>天数：4 天</w:t>
      </w:r>
    </w:p>
    <w:p>
      <w:r>
        <w:t>游玩时间：11 月</w:t>
      </w:r>
    </w:p>
    <w:p>
      <w:r>
        <w:t>人均花费：4000 元</w:t>
      </w:r>
    </w:p>
    <w:p>
      <w:r>
        <w:t>和谁：夫妻</w:t>
      </w:r>
    </w:p>
    <w:p>
      <w:r>
        <w:t>玩法：</w:t>
      </w:r>
    </w:p>
    <w:p>
      <w:r>
        <w:t>旅游路线：</w:t>
      </w:r>
    </w:p>
    <w:p>
      <w:r>
        <w:t>正文：</w:t>
        <w:br/>
        <w:t>杭州</w:t>
        <w:br/>
        <w:t>西湖</w:t>
        <w:br/>
        <w:t>畔免票景点之十九（</w:t>
        <w:br/>
        <w:t>苏东坡纪念馆</w:t>
        <w:br/>
        <w:t>）</w:t>
        <w:br/>
        <w:t>关裕年</w:t>
        <w:br/>
        <w:t>一位“前无古人，后无来者”文人，就是苏东坡，他在</w:t>
        <w:br/>
        <w:t>杭州</w:t>
        <w:br/>
        <w:t>期间的“丰功伟绩”也是后人有目共睹的，在美丽的</w:t>
        <w:br/>
        <w:t>西湖</w:t>
        <w:br/>
        <w:t>设置这个博物馆是非常恰如其分的。</w:t>
        <w:br/>
        <w:t>对于苏东坡，我是极其仰慕的，确实是找不到其他可比拟的人物，他的诗句永远是后人的宝贵文化遗产。</w:t>
        <w:br/>
        <w:t>国内的</w:t>
        <w:br/>
        <w:t>苏东坡纪念馆</w:t>
        <w:br/>
        <w:t>主要有三座，分别是</w:t>
        <w:br/>
        <w:t>杭州</w:t>
        <w:br/>
        <w:t>西湖</w:t>
        <w:br/>
        <w:t>苏东坡纪念馆、惠州西湖苏东坡纪念馆、黄冈苏东坡纪念馆。其中杭州西湖苏东坡纪念馆位于杭州西湖</w:t>
        <w:br/>
        <w:t>苏堤</w:t>
        <w:br/>
        <w:t>南端的映波桥旁，毗邻</w:t>
        <w:br/>
        <w:t>雷峰塔</w:t>
        <w:br/>
        <w:t>、净寺、</w:t>
        <w:br/>
        <w:t>花港观鱼</w:t>
        <w:br/>
        <w:t>，与</w:t>
        <w:br/>
        <w:t>章太炎纪念馆</w:t>
        <w:br/>
        <w:t>、</w:t>
        <w:br/>
        <w:t>张苍水祠</w:t>
        <w:br/>
        <w:t>、</w:t>
        <w:br/>
        <w:t>太子湾公园</w:t>
        <w:br/>
        <w:t>隔路相望。占地面积4200平方米，建筑面积550平方米，建成于1988年12月28日。2004年重整开放。纪念馆是开放式的。另外两座纪念馆也分别具有自己的特色。</w:t>
        <w:br/>
        <w:t>定风波</w:t>
        <w:br/>
        <w:t>三月七日，沙湖道中遇雨。雨具先去，同行皆狼狈，余独不觉，已而遂晴，故作此。</w:t>
        <w:br/>
        <w:t>莫听穿林打叶声，何妨吟啸且徐行。竹杖芒鞋轻胜马，谁怕？一蓑烟雨任平生。</w:t>
        <w:br/>
        <w:t>料峭春风吹酒醒，微冷，山头斜照却相迎。回首向来萧瑟处，归去，也无风雨也无晴。</w:t>
        <w:br/>
        <w:t>在杭州的</w:t>
        <w:br/>
        <w:t>西子湖</w:t>
        <w:br/>
        <w:t>畔，我们经常可以听到作者的打叶声。</w:t>
      </w:r>
    </w:p>
    <w:p>
      <w:r>
        <w:t>评论：</w:t>
        <w:br/>
        <w:t>1.不敢，只是可惜，唐诗宋词之后，后无来者，我真的想不明白，宋代那样波折，怎么会出现这样多的大文豪呢？时代造就？</w:t>
        <w:br/>
        <w:t>2.天下才共一石，苏公独得八斗，老先生得一斗，其它芸芸众生共得一斗。</w:t>
      </w:r>
    </w:p>
    <w:p>
      <w:pPr>
        <w:pStyle w:val="Heading2"/>
      </w:pPr>
      <w:r>
        <w:t>23.滑次雪，是对冬天起码的尊重！</w:t>
      </w:r>
    </w:p>
    <w:p>
      <w:r>
        <w:t>https://you.ctrip.com/travels/yuexi1445972/3605840.html</w:t>
      </w:r>
    </w:p>
    <w:p>
      <w:r>
        <w:t>来源：携程</w:t>
      </w:r>
    </w:p>
    <w:p>
      <w:r>
        <w:t>发表时间：2017-12-20</w:t>
      </w:r>
    </w:p>
    <w:p>
      <w:r>
        <w:t>天数：2 天</w:t>
      </w:r>
    </w:p>
    <w:p>
      <w:r>
        <w:t>游玩时间：12 月</w:t>
      </w:r>
    </w:p>
    <w:p>
      <w:r>
        <w:t>人均花费：198 元</w:t>
      </w:r>
    </w:p>
    <w:p>
      <w:r>
        <w:t>和谁：亲子</w:t>
      </w:r>
    </w:p>
    <w:p>
      <w:r>
        <w:t>玩法：</w:t>
      </w:r>
    </w:p>
    <w:p>
      <w:r>
        <w:t>旅游路线：</w:t>
      </w:r>
    </w:p>
    <w:p>
      <w:r>
        <w:t>正文：</w:t>
        <w:br/>
        <w:t>滑雪就是冬天</w:t>
        <w:br/>
        <w:t>滑次雪</w:t>
        <w:br/>
        <w:t>是对冬天最起码的尊重</w:t>
        <w:br/>
        <w:br/>
        <w:t>大别山滑雪乐园</w:t>
        <w:br/>
        <w:t>充分利用得天独厚的地域优势和浓厚的人造冰雪文化氛围，把海拔高、局部气候适宜、雪期长作为发展冰雪运动的突出优势，积极做好冬季滑雪体育运动文章，于2015年按国标标准建成大别山滑雪乐园。</w:t>
        <w:br/>
        <w:br/>
        <w:t>该滑雪乐园位于安徽省安庆市</w:t>
        <w:br/>
        <w:t>岳西</w:t>
        <w:br/>
        <w:t>县石关乡，山体海拔1010米，垂直落差100米，总面积4万平方米，有初、中、高级雪道，配有从德国和瑞典进口的压雪车、造雪机和从日本进口的滑雪板等先进的雪场专用设施设备，拥有安徽省及周边最大的川型滑雪场地，属于华中、华东部最优秀的滑雪场之一。</w:t>
        <w:br/>
        <w:br/>
        <w:t>无雾霾即是福地，有温泉便是天堂。</w:t>
        <w:br/>
        <w:t>天悦湾温泉</w:t>
        <w:br/>
        <w:t>已经有近千年历史。据明代碑文记载，既可沐浴又可疗病，是四大历史名泉之一。经安徽地质研究院检测，属于国际最高标准的医疗用泉，含镭、氡、钠、钙等２０多种对人体有益的微量元素，具有多方面对肌体的调理和保健作用，可养颜美容、舒缓神经紧张，辅助疗治神经痛、皮肤病、关节炎等，以及促进局部组织再生。</w:t>
        <w:br/>
        <w:br/>
        <w:t>天悦湾温泉</w:t>
        <w:br/>
        <w:t>自武汉经黄冈大别山区域，一路山脉连绵蜿蜒，沿线还有风景无数，如彩虹瀑布风景区、滑雪乐园、天峡峡谷等，这里的负离子含量极高，堪称养肺胜地。风景多多，令人流连忘返。</w:t>
        <w:br/>
        <w:br/>
        <w:t>离开喧嚣的都市、夜泡温泉并忘情于山水之间，不仅能让人感受到非一般的“清凉”滋味，而且还是一种自然健康的养生方式。凭腾旅e卡通可以免费玩</w:t>
        <w:br/>
        <w:t>天悦湾温泉</w:t>
        <w:br/>
        <w:t>哦，了解更多详情关注腾旅旅游微信。</w:t>
        <w:br/>
        <w:t>岳西</w:t>
        <w:br/>
        <w:t>县县城自由逛街，观赏传统手工打糍粑，买土货，当地有黑毛土猪肉、家养鸡、茶叶、香菇、木耳、干豆角等等。</w:t>
        <w:br/>
        <w:br/>
        <w:t>货真价实。感受满满的乡土气息。</w:t>
        <w:br/>
        <w:br/>
        <w:t>天悦湾温泉+大别山滑雪之旅，享受天然温泉，感受滑雪快乐，想去游玩吗？</w:t>
      </w:r>
    </w:p>
    <w:p>
      <w:r>
        <w:t>评论：</w:t>
        <w:br/>
        <w:t>1.我要收藏起来，放到自己的行程表里了……</w:t>
        <w:br/>
        <w:t>2.今天刚打开携程就看到你游记，也算一种缘分，互粉下吧~~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