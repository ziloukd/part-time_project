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1.走进电视剧《冬至》中的“南方小镇”</w:t>
      </w:r>
    </w:p>
    <w:p>
      <w:r>
        <w:t>https://you.ctrip.com/travels/shaoxing18/3376639.html</w:t>
      </w:r>
    </w:p>
    <w:p>
      <w:r>
        <w:t>来源：携程</w:t>
      </w:r>
    </w:p>
    <w:p>
      <w:r>
        <w:t>发表时间：2017-3-7</w:t>
      </w:r>
    </w:p>
    <w:p>
      <w:r>
        <w:t>天数：1 天</w:t>
      </w:r>
    </w:p>
    <w:p>
      <w:r>
        <w:t>游玩时间：</w:t>
      </w:r>
    </w:p>
    <w:p>
      <w:r>
        <w:t>人均花费：</w:t>
      </w:r>
    </w:p>
    <w:p>
      <w:r>
        <w:t>和谁：</w:t>
      </w:r>
    </w:p>
    <w:p>
      <w:r>
        <w:t>玩法：自由行</w:t>
      </w:r>
    </w:p>
    <w:p>
      <w:r>
        <w:t>旅游路线：绍兴，仓桥直街</w:t>
      </w:r>
    </w:p>
    <w:p>
      <w:r>
        <w:t>正文：</w:t>
        <w:br/>
        <w:t>陈道明领衔主演的三十六集电视剧《冬至》当初就是在</w:t>
        <w:br/>
        <w:t>绍兴</w:t>
        <w:br/>
        <w:t>拍摄的，剧本中提到“齐州是一个普通的南方小镇，平静而祥和。”就是浙江绍兴</w:t>
        <w:br/>
        <w:t>仓桥直街</w:t>
        <w:br/>
        <w:t>。 剧中虚拟的“齐州商业银行和平区支行”和陈道明所演主角陈一平的居家，就在仓桥直街上。</w:t>
        <w:br/>
        <w:t>前方不远有一个乌篷船码头，时不时会有乌篷船驶过，一派小桥流水人家的景致。</w:t>
        <w:br/>
        <w:t>绍兴仓桥直街全长一点五公里，河道两旁以水乡民居为主，民居多为清末民初建筑，众多富有地方特色的台门保存完好，具有浓郁的水乡风貌。（所谓台门，是指平面规整，纵向展开的院落式组合的一个独立宅院，一般由天井、堂屋、侧厢、座楼、团地等组成。仓桥直街一带拥有各式台门达43个）</w:t>
        <w:br/>
        <w:t>街上卖糕点的，烤梅干菜饼的，开面馆的，炸臭豆腐的，卖甘蔗的……基本都是街上的老居民，做着小生意。</w:t>
        <w:br/>
        <w:t>入街臭豆腐的香味扑面而来，绍兴的豆制品值得一尝！</w:t>
        <w:br/>
        <w:t>那些都是住户自己家的房子，放上一口油锅就是一个铺子。</w:t>
        <w:br/>
        <w:t>发现卖臭豆腐的生意格外火爆，家家铺前排着长队。</w:t>
        <w:br/>
        <w:t>据说臭豆腐做得好主要有三个关键：一是豆胚，二是卤水，三是油炸的火候。</w:t>
        <w:br/>
        <w:t>本就狭窄的小路还有三人电瓶车挤过来。</w:t>
        <w:br/>
        <w:t>一家关着门的“元亨藏古”，像是一家古玩店。</w:t>
        <w:br/>
        <w:t>仓桥直街182号是个特殊的老台门，里面有一户人家把其中一间侧厢屋用作中医妇科的门诊室，这就是“石门槛老钱家妇科”，主人叫钱知训，今年66岁。钱老平时在家接诊，每逢星期二、四、六坐堂华通康宁药店。</w:t>
      </w:r>
    </w:p>
    <w:p>
      <w:r>
        <w:t>评论：</w:t>
        <w:br/>
        <w:t>1.全是干货啊！期待楼主的行程游记~一定特别精彩~</w:t>
        <w:br/>
        <w:t>2.看得出来楼主很想努力的把旅行过程都记录下来呢。</w:t>
        <w:br/>
        <w:t>3.看到你这篇游记，我都想照着它走一遍了！</w:t>
        <w:br/>
        <w:t>4.楼主敢问你这一趟大概多少钱？是不是人更多的时候更划算。</w:t>
      </w:r>
    </w:p>
    <w:p>
      <w:pPr>
        <w:pStyle w:val="Heading2"/>
      </w:pPr>
      <w:r>
        <w:t>2.春光醉美沂蒙山，那石、那水、那些花儿</w:t>
      </w:r>
    </w:p>
    <w:p>
      <w:r>
        <w:t>https://you.ctrip.com/travels/linyi480/3400378.html</w:t>
      </w:r>
    </w:p>
    <w:p>
      <w:r>
        <w:t>来源：携程</w:t>
      </w:r>
    </w:p>
    <w:p>
      <w:r>
        <w:t>发表时间：2017-3-28</w:t>
      </w:r>
    </w:p>
    <w:p>
      <w:r>
        <w:t>天数：2 天</w:t>
      </w:r>
    </w:p>
    <w:p>
      <w:r>
        <w:t>游玩时间：3 月</w:t>
      </w:r>
    </w:p>
    <w:p>
      <w:r>
        <w:t>人均花费：500 元</w:t>
      </w:r>
    </w:p>
    <w:p>
      <w:r>
        <w:t>和谁：和朋友</w:t>
      </w:r>
    </w:p>
    <w:p>
      <w:r>
        <w:t>玩法：</w:t>
      </w:r>
    </w:p>
    <w:p>
      <w:r>
        <w:t>旅游路线：</w:t>
      </w:r>
    </w:p>
    <w:p>
      <w:r>
        <w:t>正文：</w:t>
        <w:br/>
        <w:t>每个义无反顾的旅行，都是一次心灵的净化。当你游历了不同的地方，目睹了别样的风景，身临体验了各地的风土人情，自然会感悟到另类的精彩人生。就像《天堂电影院》里说的那样：如果你不出去走走，你就会以为这就是世界。</w:t>
        <w:br/>
        <w:t>有时候，选择一处深山老林，选择一个淳朴乡村，会收获一段奇妙的旅程。沂蒙山，对许多人来说，是陌生的远方。她偏居山东琅琊（今</w:t>
        <w:br/>
        <w:t>临沂</w:t>
        <w:br/>
        <w:t>），大多数人从未企及其脚下，耳闻处也仅仅是那遥远的故事。但是，对于我们来讲，沂蒙山又是熟悉的。一个用手推车、小步枪争取来我们赖以生存的这片热土，一个用小米饭、煎饼孕育出我们飞速发展的今天，就是这个叫沂蒙革命老区的地方。她不仅有曾经的沂蒙红色精神，还有彭麻麻唱响的“人人那个都说哎，沂蒙山好，沂蒙那个山上哎，好风光”。</w:t>
        <w:br/>
        <w:t>踏春身处沂蒙山，那里春光如许、陌上花开，整个空气中弥漫着花香的气息，沂蒙山的春天，仿佛才刚刚睁开眼，却充满了朝气。</w:t>
        <w:br/>
        <w:t>在肃穆静寂时，聆听那祈祷铭文，在沂蒙山脚下感悟深邃的道教宗法。</w:t>
        <w:br/>
        <w:t>置身大山深处，远眺的你会遇见象征沂蒙精神的标志性景点鹰窝峰，这座山峰如刀劈斧削在群山万壑中拔地而起，绝壁千仞、巍然矗立，古松怪柏旁逸斜出，饶有情趣。</w:t>
        <w:br/>
        <w:t>纵身远眺，天朗气清、惠风和畅，眼前便是积翠如云的空濛山色，巍巍沂蒙山绵延八百里，甚是壮观。</w:t>
        <w:br/>
        <w:t>一位慈眉善目的老者，一手拄鸠杖另手托仙桃，那座寿星巨雕山头笑逐颜开，给予我们是内心的愉悦和对未来的期盼。</w:t>
        <w:br/>
        <w:t>夜观龟蒙顶璀璨星空，如此透彻，像极明镜。日有蓝天白云，夜有万里星海，这些寥廓的美景走进心灵，便开启一段旅程的顿悟。话不多说，两日时光的沂蒙山之旅马上为你呈现。</w:t>
        <w:br/>
        <w:t>沂</w:t>
        <w:br/>
        <w:t>蒙山旅游</w:t>
        <w:br/>
        <w:t>区有两大分支，沂山和蒙山，核心景区包含蒙山龟蒙景区、蒙山云蒙景区和沂山景区。古人云：奄有龟蒙，遂荒大东。所以，这次出行选择的是</w:t>
        <w:br/>
        <w:t>沂蒙山旅游区龟蒙景区</w:t>
        <w:br/>
        <w:t>，是沂蒙山的重要组成部分。现为国家5A级旅游景区、中国首座生态名山、国家森林公园、国家地质公园、中国最美地质公园、省级风景名胜区、世界养生长寿圣地。龟蒙景区是沂蒙山旅游区主峰所在地，主峰龟蒙顶海拔1156米，为山东省第二、沂蒙山区最高峰。区内植被茂密，负氧离子含量极高，被誉为“天然氧仓”。</w:t>
        <w:br/>
        <w:t>这樽鼎儿，它两耳高耸、仰对苍穹，叫做福寿康宁鼎，是进入景区前最显眼的建筑，诉说着沂蒙山道教养生的文化底蕴。</w:t>
        <w:br/>
        <w:t>这些花儿，是春季踏青的“代言”，有的含苞待放，有的欣欣向荣，轻语出沁人心脾的春天。</w:t>
        <w:br/>
        <w:t>这匹马儿，披着棕色的毛发，悠闲的在沂蒙山前的草坪上觅食，这个地方如此的惬意、美满。</w:t>
        <w:br/>
        <w:t>【Day1】</w:t>
        <w:br/>
        <w:t>临沂火车站</w:t>
        <w:br/>
        <w:t>—</w:t>
        <w:br/>
        <w:t>沂蒙山旅游区龟蒙景区</w:t>
        <w:br/>
        <w:t>—入住泺源宇蒙山庄—万寿宫—踏青赏花—祭山大典—沂蒙军事密室基地</w:t>
        <w:br/>
        <w:t>【Day2】观蒙山日出—悬崖栈道—龟蒙顶—玉津坊山顶餐厅午餐—炼丹洞—蒙山寿仙巨雕—结束</w:t>
        <w:br/>
        <w:t>沂蒙山旅游区龟蒙景区</w:t>
        <w:br/>
        <w:t>游览</w:t>
        <w:br/>
        <w:t>火车站选择：我一直认为，乘坐火车是出行最优惠、便捷的交通工具。在</w:t>
        <w:br/>
        <w:t>临沂火车站</w:t>
        <w:br/>
        <w:t>下，乘坐公交至新客运总站，换成到蒙山的公交车，两个小时妥妥到达。当然，如果有在</w:t>
        <w:br/>
        <w:t>平邑火车站</w:t>
        <w:br/>
        <w:t>停靠的列车简直是完美，下车直接乘坐1路公交至东城换乘中心，换乘蒙山专线公交车就OK啦。</w:t>
        <w:br/>
        <w:t>如果选择高铁的话，在曲阜东高铁站下，换乘曲阜至</w:t>
        <w:br/>
        <w:t>平邑</w:t>
        <w:br/>
        <w:t>客车，在平邑新汽车站换乘至蒙山的客车即可。</w:t>
        <w:br/>
        <w:t>自驾的话从G1511日兰高速蒙山（</w:t>
        <w:br/>
        <w:t>平邑</w:t>
        <w:br/>
        <w:t>东）出口下，左转进入蒙山专线直达，很是方便。</w:t>
        <w:br/>
        <w:t>沂蒙山旅游区龟蒙景区现场购买的成人门票80元/人，儿童票、学生票和老年票是有半价优惠的。</w:t>
        <w:br/>
        <w:t>住宿的话稍好点的有四家选择，都在景区周边，泺源宇蒙山庄、沂蒙人家酒店、沂山邑水庄园和金海源蒙山度假村（原</w:t>
        <w:br/>
        <w:t>东山宾馆</w:t>
        <w:br/>
        <w:t>），标准间的价格都在200元左右，当然周边的农家小院价格更低哟。</w:t>
        <w:br/>
        <w:t>东山宾馆</w:t>
        <w:br/>
        <w:t>携程预订链接：</w:t>
        <w:br/>
        <w:t>http://hotels.ctrip.com/hotel/1100329.html?isFull=F#ctm_ref=hod_sr_lst_dl_n_1_11</w:t>
        <w:br/>
        <w:t>就餐的话，可以选择景区内部的玉津坊山顶餐厅，海拔千米以上的观光餐厅，边吃饭边观光甚是惬意，重点是价格实惠，五六好友同行时，价格只需30元/人。</w:t>
        <w:br/>
        <w:t>景区内部还有一些娱乐项目，直达山顶的观光车、狂欢山水间的森林漂流、观看最大山体雕刻寿星的缆车，大家可以根据自己的经济能力选择，500块毛爷爷两日游没什么问题。</w:t>
        <w:br/>
        <w:t>Tips：</w:t>
        <w:br/>
        <w:t>入住那四家酒店时是含早餐的，自助餐还不错，毕竟能省下一顿早餐开销；</w:t>
        <w:br/>
        <w:t>建议乘坐单程观光车，毕竟登山还是很消耗体力的；</w:t>
        <w:br/>
        <w:t>门票的话可以提前一天网络预订，有优惠哦，景区也会时不时的做些活动，做好关注；</w:t>
        <w:br/>
        <w:t>如果你是自驾游，请将车停到景区自营的停车场，因为那里是免费的；</w:t>
        <w:br/>
        <w:t>如果你是市级及以上的作家、摄影家，持本人有效证件免费游览景区，内部观光车、索道也是免费哒；</w:t>
        <w:br/>
        <w:t>上学的童鞋们，去的时候切记带着本人的学生证哦，半价，半价，半价，说三遍；</w:t>
        <w:br/>
        <w:t>最后，友情提示下，一定穿双舒服的登山鞋。</w:t>
        <w:br/>
        <w:t>说起沂蒙山的特色菜，有几道在齐鲁大地上也是名声鹊起啊！比如蒙山全羊汤、蒙山全鸡、十足全蝎，这“三全”系列只有在沂蒙山才能吃到正宗的味道。地方特色光棍鸡、兔子头、沂蒙煎饼也是必不可少的美味佳肴。这次我推荐的除了这些当地饮食特色，还和时令、山味有关，那就是山里的野菜，正值春季踏青，当地也有野菜宴的传统，吃着花生毛豆下酒，主菜选择本地特色沂蒙渣豆腐、凉拌山荠菜，主食选择玉米、粽子、毛芋头，想想还比较符合养生长寿圣地的气质。</w:t>
        <w:br/>
        <w:t>吃着花生毛豆，喝着地道的银麦啤酒，洋洋自得。</w:t>
        <w:br/>
        <w:t>沂蒙渣豆腐，当地特色，如果用煎饼卷着吃，就更符合山东人的吃法了。</w:t>
        <w:br/>
        <w:t>玉米、粽子、毛芋头，作为主食的话，完美！</w:t>
        <w:br/>
        <w:t>据当地向导介绍，如果你想带点特产回去的话，可以选择麦饭石制作的手工艺品，听说银麦啤酒里就有当地的麦饭石成分，也可以选择蒙山寿仙看牌等富有地方特色的桃木手工艺品，当然沂蒙煎饼、金银花、蒙山木耳、蒙山三宝灵芝何首乌紫草等特产也是可以的，作为纯玩家和吃货的我，重心没放在买上哦。</w:t>
        <w:br/>
        <w:t>热情的向导推荐我们，上山之前不妨先到始建于北宋的万寿宫参观一下，还是免费的呢。我们走进了风格独特的万寿宫，这里便是蒙山道教文化最为鲜活的见证。</w:t>
        <w:br/>
        <w:t>镇守四方的神兽、香火不辍的山神庙、祭祀祈福的玉皇殿，每一墩神像呈现出道家的虔诚，每一座道观都承载着属于沂蒙山道家的福寿双全。</w:t>
        <w:br/>
        <w:t>这已成规模的道观群中流露出的是信徒的信仰，更是一种对古代绵延至今文化苦旅的一种精神揣度。一下子品读到这么多的道家气息，油然止步，俯身跪拜后与这千古流传的大山文化濡沫交融了。</w:t>
        <w:br/>
        <w:t>这里借用了别人的一张航拍图，俯视的万寿宫前广场，果然是道教文化啊。</w:t>
        <w:br/>
        <w:t>春是一种扣人心弦的美，那些花儿便是诉说整个春天的使者。有的含苞待放，有的已是欣欣向荣。在沂蒙山的脚下，有很多地方的杏花绽放，属于这个季节的美。走在铺满花瓣的康庄大道上，怦然心动。这也花儿也少不小动物的点缀，有辛勤的蜜蜂，有独立指头的鸟儿，共同谱写出沂蒙山的春意盎然。</w:t>
        <w:br/>
        <w:t>这里还是东夷文化的中心发源地，夏商周时期由太昊氏后裔颛臾王建立颛臾古国，专门祭祀蒙山。蒙山祭山文化演出最大程度的还原了周天子时期颛臾王祭拜蒙山、祈求风调雨顺国泰民安的盛大场景。值得一提的是，西周初年建颛臾国，附庸于鲁国，代表周天子主祭蒙山，开创祭山文化，要比秦始皇泰山封禅至少早800年。</w:t>
        <w:br/>
        <w:t>观看完祭山文化演出，在山脚下还有一处密室逃脱，是军事题材的密室体验基地。包含孟良崮战役、台儿庄战役、飞夺泸定桥、红岩、听风者、敌后武工队、董存瑞炸碉堡等场景，还原了红色革命老区的经典战役，贴上朋友拍摄的玩红岩解密的照片，感兴趣的可以试试，我这种脑子的只能绕行咯。</w:t>
        <w:br/>
        <w:t>山下逛了很多，我和好友也要去直接感受大山母亲的豪迈气概了。行程其中，青翠葱郁的竹园中鸟鸣玲玲，顺势而下的山间溪水笑声连连，刀劈斧削的群峦万壑感叹许许，怪石、奇松在光辉的映射下，越发的熠熠生辉。</w:t>
        <w:br/>
        <w:t>登山过程中拍摄了两个美女，为登山的旅途平添了一份色彩，后面会继续奉上的（偷笑）。</w:t>
        <w:br/>
        <w:t>如果你选择两日游，如果你的运气够好，可以在第二天的清晨登山，下载个查看云海的软件，在山顶拍下云海日出的壮阔。</w:t>
        <w:br/>
        <w:t>随后在“紫气东来”的东天门处下车，漫步云端的悬崖栈道，果然有种大山谱写诗歌后的沁人心脾，眺望远方，领略着蓝色、绿色与黄山的家园，倾听林海的波涛汹涌，在这蒙山栈道中，便有走近生命，走进心灵的惬意了。蒙山栈道据说是江北第一悬崖栈道，步步惊心啊。</w:t>
        <w:br/>
        <w:t>冲着树上的祈福带，就知道它的人气有多旺了。在沂蒙山上奇松怪柏有很多，这颗位于山顶的平台，也是我们最容易接触到的，系上一条红丝带，来年多多发大财，哈哈。</w:t>
        <w:br/>
        <w:t>龟蒙顶是海拔1156米的地方，是沂蒙山区最高峰。当看到摩崖石刻上的“龟蒙顶”三个大字，就知道马上要到达山顶啦。</w:t>
        <w:br/>
        <w:t>天公作美，当我们抵达山顶的时候，蓝天白云作伴，还遇到了云海，绵延群山透视感很强，感觉身临其境。</w:t>
        <w:br/>
        <w:t>古书中写道，孔子登东山而小鲁。东山就是我身处沂蒙山龟蒙景区，在这里确实体验了一把“一览众山小”，俯视群山大气磅礴。龟蒙顶上有处玉皇殿，那边是最高点了。</w:t>
        <w:br/>
        <w:t>登山之余乏时，又有一种生活小资的情调“迎面扑来”，品上一汩清泉冲泡的香茗，食上沂蒙特色的煎饼卷大葱，在这玉津坊山顶餐厅之中在点上食春宴里的几道山珍小菜，恰似“宠辱不惊，看庭前花开花落；去留无意，望天空云卷云舒”的悠然自得了。</w:t>
        <w:br/>
        <w:t>青菜有油淋山菠菜、凉拌苦菊。</w:t>
        <w:br/>
        <w:t>风味茄子、野荠菜丸子是必不可少的。</w:t>
        <w:br/>
        <w:t>当然，重点是肉肉。蒙山野生酸辣鱼、红烧排骨、蒙山山楂红烧肉，现在想想还流口水呢。</w:t>
        <w:br/>
        <w:t>绵延八百里巍巍沂蒙山，忘不掉的只有你。午餐结束，又走上玉津坊山顶餐厅上面的平台，再来见证沂蒙山的美，她的一揽芳华。</w:t>
        <w:br/>
        <w:t>沂蒙山龟蒙景区同时拥有悠久的佛道宗教文化，尤其以道教养生长寿文化为特色。炼丹洞中的墙壁文化，讲述了古人炼丹的历程。</w:t>
        <w:br/>
        <w:t>蒙山的秀美风光和灿烂文明曾吸引无数圣哲贤士、文人墨客、帝王将相流连忘返，炼丹洞的另一部分还记载着曾经在这里生活过的古人。</w:t>
        <w:br/>
        <w:t>从“福寿洞天”的山洞一边玩耍，一边下行，不一会儿便到了拜寿台。蒙山寿仙其实早有耳闻，但是今日见到，仍然震撼不已，现在我忘却了，不知道是感叹这巧夺天工的视觉冲击，还是回味一路走来的福寿文化，还是寓情于景的心灵寄托。大自然真是变幻万千，当我们乘坐拜寿索道返程的时候，已经笼罩了一层雾气，还好我们欣赏完了这里的无限风光。</w:t>
        <w:br/>
        <w:t>夕阳西下，红砖绿瓦、青树掩映的天水一色中挂上一轮落日，依依不舍得的告别沂蒙山。每次旅程都会结束，而旅行不在乎终点，而是在意途中的人和事，还有那些美好的记忆和景色。</w:t>
        <w:br/>
        <w:t>本篇游记图文均为想死星星原创，转载及使用请先联系本人，联系新浪微博@想死星星。这次旅行摄影使用的是单反尼康D90、尼康D7000，还有华为手机荣耀8。</w:t>
        <w:br/>
        <w:t>想死星星，旅游从业者，爱摄影、爱阅读、爱旅行!</w:t>
      </w:r>
    </w:p>
    <w:p>
      <w:r>
        <w:t>评论：</w:t>
        <w:br/>
        <w:t>1.好客山东，哈哈</w:t>
        <w:br/>
        <w:t>2.山东不错！</w:t>
        <w:br/>
        <w:t>3.这个没有哈，没有什么太讲究的风俗。</w:t>
        <w:br/>
        <w:t>4.2月份的话估计有点冷。</w:t>
        <w:br/>
        <w:t>5.嘿嘿</w:t>
        <w:br/>
        <w:t>6.楼主真是有心人啊！以后再去的话可以借用，先谢啦！</w:t>
        <w:br/>
        <w:t>7.请问有什么需要特别注意的地方么？比如人文方面的。</w:t>
        <w:br/>
        <w:t>8.要是明年的2月份去的话，这边还是那么美吗？要计划下了。</w:t>
      </w:r>
    </w:p>
    <w:p>
      <w:pPr>
        <w:pStyle w:val="Heading2"/>
      </w:pPr>
      <w:r>
        <w:t>3.巴厘岛/科莫多：异域的风情，原始的味道，心灵的放空</w:t>
      </w:r>
    </w:p>
    <w:p>
      <w:r>
        <w:t>https://you.ctrip.com/travels/bali438/3405238.html</w:t>
      </w:r>
    </w:p>
    <w:p>
      <w:r>
        <w:t>来源：携程</w:t>
      </w:r>
    </w:p>
    <w:p>
      <w:r>
        <w:t>发表时间：2017-3-30</w:t>
      </w:r>
    </w:p>
    <w:p>
      <w:r>
        <w:t>天数：7 天</w:t>
      </w:r>
    </w:p>
    <w:p>
      <w:r>
        <w:t>游玩时间：4 月</w:t>
      </w:r>
    </w:p>
    <w:p>
      <w:r>
        <w:t>人均花费：8000 元</w:t>
      </w:r>
    </w:p>
    <w:p>
      <w:r>
        <w:t>和谁：亲子</w:t>
      </w:r>
    </w:p>
    <w:p>
      <w:r>
        <w:t>玩法：</w:t>
      </w:r>
    </w:p>
    <w:p>
      <w:r>
        <w:t>旅游路线：</w:t>
      </w:r>
    </w:p>
    <w:p>
      <w:r>
        <w:t>正文：</w:t>
        <w:br/>
        <w:t>异域的风情，原始的味道，心灵的放空</w:t>
        <w:br/>
        <w:t>篇一：</w:t>
        <w:br/>
        <w:t>乌布</w:t>
        <w:br/>
        <w:t>的舞和坎普罕的绿</w:t>
        <w:br/>
        <w:t>《西游记》记载，海外有一国土，名曰傲来国，国近大海，海中有一座名山，唤为花果山。林中有寿鹿仙狐，树上有灵禽玄鹤。瑶草奇花不谢，青松翠柏长春。仙桃常结果，修竹每留云。一条涧壑藤萝密，四面原堤草色新。</w:t>
        <w:br/>
        <w:t>在</w:t>
        <w:br/>
        <w:t>乌布</w:t>
        <w:br/>
        <w:t>，也有这样一个美丽的"花果山"——圣猴公园。集天地之灵秀，林中生活着当地特有的巴厘猕猴。</w:t>
        <w:br/>
        <w:t>巴厘岛</w:t>
        <w:br/>
        <w:t>居民认为猴子是神猴哈努曼的部下，也应该当作神灵敬奉。因此这里的猴子生活得无忧无虑，自由自在。我们去时，正赶上雨过天晴，地上一洼一洼的水坑，几个小猴子不忙着跟客人们抢食物了，都围在水坑旁边专心致志的洗树叶呢。莫非是在为天庭归来的"大圣爷爷"举办蟠桃宴准备托盘呢？</w:t>
        <w:br/>
        <w:t>到遥远的国度学乐器和舞蹈，似乎和旅游不太沾边。但是当你来到一个，静怡自然，茂林修竹，又有清流激湍映带左右，稻花香气袭人心脾的世外桃源——乌木艺术区。那么一切都不一样了，在印尼老师那么温柔的笑容里，美丽的眼神中，孩子们传承着丝竹管弦的美丽与神圣，妈妈们虔诚柔美的舞蹈向神灵致敬一觞一咏，与子同乐兮，畅叙幽情。</w:t>
        <w:br/>
        <w:t>大弦嘈嘈如急雨，小弦切切如私语。</w:t>
        <w:br/>
        <w:t>嘈嘈切切错杂弹，大珠小珠落玉盘。</w:t>
        <w:br/>
        <w:t>舞转回红袖，歌愁敛翠钿。满堂开照曜，分座俨婵娟。</w:t>
        <w:br/>
        <w:t>舞榭歌台，风流总被雨打风吹去。一场倾盆大雨而至，孩子们却一点也不扫兴，兴奋的在虽然瓢泼却不失温暖的雨中撒欢跳跃。然后在我们虔诚的等待中，一道道"脏鸭餐"徐徐上来，对"脏鸭餐"的欣赏主要是集中在餐盘的质朴和一个个玉米叶卷出的精巧的小器皿上。至于</w:t>
        <w:br/>
        <w:t>巴厘岛</w:t>
        <w:br/>
        <w:t>人们最引以为傲的"脏鸭餐"，我还是很高兴能够在午餐的时候可以减肥。</w:t>
        <w:br/>
        <w:t>坎普罕山脊那一片醉人的绿呀！茫茫的一片象草，触目不由得一阵舒服，在感叹大自然植物的神奇与美妙里，也感谢雨后清新空气的无私赠与。</w:t>
        <w:br/>
        <w:t>身披小雨衣，肩扛小书包。竹杖芒鞋轻胜马，一蓑烟雨任平生！</w:t>
        <w:br/>
        <w:t>携来百侣曾游，忆往昔峥嵘岁月稠。恰同学少年，风华正茂；</w:t>
        <w:br/>
        <w:t>闲来远眺竹楼上，忽复成舟梦日边。</w:t>
        <w:br/>
        <w:t>在小阁楼上惬意的喝着果汁，醉佯的午后，看着身边这么多可爱的孩子们，津津有味的画着未来。得山水之佳趣怡然自得！</w:t>
        <w:br/>
        <w:t>至美的一天，一定要有个浪漫的晚餐。在美丽的湖岛中间，跨过晚霞，划到小舟上。主人为我们捧上一盏蜡烛，暖暖的一桌心意。对着盈盈湖水许一个心愿，生命就要像水中的游鱼一样，无忧无虑的自在快乐！</w:t>
        <w:br/>
        <w:t>经历了昨夜雨疏风骤，从帐篷里钻出来的我们，也是绿肥红瘦。孩子们都是红扑扑，昨天一夜的"穿林打夜声"让孩子们睡得特别甜憨奇异，妈妈们可大多数都被天街小雨润的脸都绿了，说好的蓝天白云呢！说好的火山云气呢！</w:t>
        <w:br/>
        <w:t>不得不说我们集体的人品都还是杠杠的，鸡鸣的时候，一夜风雨瞬间化为彩虹！在"小学"教练一声召集，我们就披着晨露向火山徒步。</w:t>
        <w:br/>
        <w:t>当脚踏在这一块块黑色的火山石上，不知道该怎么表达这一种体验。会觉得很神奇，忍不住会想孩子气起来。砍一砍石头，或者从这个山堆蹦到那个山堆。孩子们扯着他们的小旗子，征服了一个个星球。似乎，我们成了宇宙的主宰，脚下的黑岩，远方的白雾，一个甜美壮丽的奥利奥世界！</w:t>
        <w:br/>
        <w:t>来到机场，大兵哥哥将要接替"小学哥哥"带我们进行科摩多岛的探索之旅，与"小学哥哥"相处四天，孩子们万分舍不得，小学哥哥一句"队长，重任交给你了"，小刘的鼻子就酸了，心里默默的承诺"首长请放心！"，看到孩子们一个个眼圈发红，难舍难分的样子，"大兵哥哥"显然是冒了冷汗了，压力山大呀！在侯机的时候，大兵哥哥也很可爱的给孩子们讲故事，玩游戏。可是孩子们心里已经满满的都是"小学哥哥"了，"大兵哥哥"被嫌弃得好伤心，看来他的春天还没有来到。</w:t>
        <w:br/>
        <w:t>飞机从云层飞下到落地的那一段的云茫茫海蓝蓝树青青花灿灿，让我们惊呼，有些地方的美丽只有走到天之涯海之角才能看到。孩子们怀抱着大海，微风怀抱着海浪，送来沙滩上一串串的笑声。谢谢大兵，带我们来到这么一个世外天堂。然而，大兵遏制了我们放下行李就在沙滩打滚的欲望，神秘兮兮的说带我们去一个最浪漫的地方去吃晚餐。</w:t>
        <w:br/>
        <w:t>远远的街灯明了， 好像闪着无数的明星。</w:t>
        <w:br/>
        <w:t>天上的明星现了， 好像点着无数的街灯。</w:t>
        <w:br/>
        <w:t>我想那缥缈的空中， 定然有美丽的街市。</w:t>
        <w:br/>
        <w:t>这就是我眼前的海上餐厅，与这首诗同时出现在我的脑海里。远远的清真寺颂唱着"古兰经"，"天上的街市"闪耀在水中央，一步步走进童话，白色的城堡，骑士和他的公主！美得不像现实，一道道美食填满了甜言蜜语。如果时光可以流转，选择在这里求婚，做最幸福的公主，有五个可爱的孩子！老大睿智，老二勇敢，老三俊美，老四聪敏，最小最小的女儿是最最可爱的天使！美梦被一声声喜悦呼唤醒来，星空！赤道的星空！宁静的夏夜， 望着闪烁的星空，忆起往日的温柔，许愿！作别一切的忧愁！</w:t>
        <w:br/>
        <w:t>蓝色象征着宁静,深邃,蓝色象征着忧郁.神秘，蓝色象征着宽容智慧，蓝色象征着 遥远,梦幻！乘着游艇出海，白浪翻滚到遥远的天边，蓝天白云下的海有多少种蓝色？眼前的海是是最浅的蓝，几乎不含有红的痕迹，好像天空的小女儿活泼可爱。再远一点的海是深邃的蓝色，阳光下带着跳脱的亮光，美丽的像是沉浸在无尽的静谧中的女神。接近天边的海是几乎不能确定它正确的色值的孔雀蓝，安静的诱惑着你望到尽头是否是遥不可攀的神界？</w:t>
        <w:br/>
        <w:t>这一定是神界！因为这是"龙"的故乡，听"大兵哥哥"讲科摩多龙，是这个岛的王！孩子们兴奋的飞奔向他们的寻龙之旅。</w:t>
        <w:br/>
        <w:t>"帝恐龙之苗裔兮，朕皇考曰巨晰"，向导叔叔们告诉我们，在当地人的心目中，科摩多巨晰就是龙，是恐龙的后代。这个岛里有1300多头科摩多龙，它们自由穿行在它们的领土中，而外来造访的我们要有敬意和敬畏之心！行不多久，我们就看到了两头垂垂老矣的"龙"，向导叔叔说，它们四十多岁了，自然在选择它，也许它们将不久于这里，可是王者的霸气和威风不改，它们依然气定神闲地踱步，用老者的智慧捕捉食物努力生存。再往前又看到很多年轻健壮的科摩多龙，它们有的在咀嚼食物，有的高昂头颅环视领地，有的吐着长长的舌头寻找着感兴趣的味道，突然一只吼叫起来，真像我们电影"侏罗纪公园"里恐龙的叫声，让人不寒而栗的同时，也让我们有置身侏罗纪的同感。我们蹑手蹑脚的走在向导划的圈外，连最闹的小菜菜也屏气凝神，不敢逾越半步。过于入戏的结果是，草丛中飞出了一只野鸡，吓了我们一跳，连声叫"啊！翼龙飞了"。自己都逗乐了！野鸡估计也一边飞一边乐呢！</w:t>
        <w:br/>
        <w:t>从科摩多岛出来，"大兵哥哥"告诉孩子们要去粉红色沙滩上吃午餐！"大兵哥哥"一定是公主控，在吃这件事上，不管内容好坏，情调是最重要的，看着吃是第一位。船还没有到岸，我们就眼前一亮，那是一片性感的粉色，红珊瑚的粉末和雪白的细沙混合，远远望去好像一片草莓冰沙，孩子们打着滚儿的奔向粉沙滩。</w:t>
        <w:br/>
        <w:t>吃得是最简单的面包果酱，喝得是冰鲜饮料，还有爽口的木瓜，火龙果，新烤的蛋糕。重要的是，眼望得是浅蓝，湖蓝，孔雀蓝的海水，脚下踩着性感的"草莓冰沙"，还有五个最活泼可爱的孩子叽叽喳喳的欢声笑语，这就是一家人！快乐的一家人！这顿简单的午餐让我们吃得如痴如醉，又走进了一次童话王国。</w:t>
        <w:br/>
        <w:t>今天天气真好，碧绿海水让我们迫不及待潜入水中看鱼儿戏耍，感受水中别样的安静。在大兵的带领下，浩浩荡荡的浮潜队伍出发了，待着面罩的他们在水下看到美丽的鱼儿绕着他们游来游去，一阵阵惊呼。坐在沙滩的我们看到的是一群天线宝宝在"呜呜哇哇"的拉成一圈海面上跳着"天鹅湖"</w:t>
        <w:br/>
        <w:t>这是小丁爸爸雕出的"沙龙"，霸气又呆萌可爱。一身豪华的珊瑚盔甲，守卫着孩子们与潮水搏击着大坝！童年不是我们带给孩子们的，而是孩子们把我们拉进去的。这只"沙龙"还有孩子们轰轰烈烈建起的大坝，当潮水逐渐升高，一切的美丽和辉煌都消失为平静，淡淡的小忧伤啊！喔，还要放走趴在我手心半天的小海星，回家去吧！就像我们的路程，也快要结束了！舍不得的美丽太多！还有这难遇的美好友情！孩子们的和我们每个人的！</w:t>
      </w:r>
    </w:p>
    <w:p>
      <w:r>
        <w:t>评论：</w:t>
        <w:br/>
        <w:t>1.感觉再怎么节约，吃方面还是要尽量去满足的。</w:t>
        <w:br/>
        <w:t>2.不知道七月去会不会如你所见，只怕热得哪都享受不了啦，呵呵</w:t>
        <w:br/>
        <w:t>3.去过，看完想回去翻过去的照片，回到属于自己的回忆。</w:t>
      </w:r>
    </w:p>
    <w:p>
      <w:pPr>
        <w:pStyle w:val="Heading2"/>
      </w:pPr>
      <w:r>
        <w:t>4.这个季节去江南水乡绍兴，赏花品美食</w:t>
      </w:r>
    </w:p>
    <w:p>
      <w:r>
        <w:t>https://you.ctrip.com/travels/shaoxing18/3406936.html</w:t>
      </w:r>
    </w:p>
    <w:p>
      <w:r>
        <w:t>来源：携程</w:t>
      </w:r>
    </w:p>
    <w:p>
      <w:r>
        <w:t>发表时间：2017-3-30</w:t>
      </w:r>
    </w:p>
    <w:p>
      <w:r>
        <w:t>天数：2 天</w:t>
      </w:r>
    </w:p>
    <w:p>
      <w:r>
        <w:t>游玩时间：3 月</w:t>
      </w:r>
    </w:p>
    <w:p>
      <w:r>
        <w:t>人均花费：1000 元</w:t>
      </w:r>
    </w:p>
    <w:p>
      <w:r>
        <w:t>和谁：和朋友</w:t>
      </w:r>
    </w:p>
    <w:p>
      <w:r>
        <w:t>玩法：自由行，摄影，美食，周末游</w:t>
      </w:r>
    </w:p>
    <w:p>
      <w:r>
        <w:t>旅游路线：绍兴，大禹陵，东湖，百草园，三味书屋，兰亭，仓桥直街，沈园，绍兴饭店，府山公园</w:t>
      </w:r>
    </w:p>
    <w:p>
      <w:r>
        <w:t>正文：</w:t>
        <w:br/>
        <w:t>绍兴饭店</w:t>
        <w:br/>
        <w:t>¥</w:t>
        <w:br/>
        <w:t>480</w:t>
        <w:br/>
        <w:t>起</w:t>
        <w:br/>
        <w:t>立即预订&gt;</w:t>
        <w:br/>
        <w:t>展开更多酒店</w:t>
        <w:br/>
        <w:t>1.</w:t>
        <w:br/>
        <w:t>绍兴</w:t>
        <w:br/>
        <w:t>古城朝花季</w:t>
        <w:br/>
        <w:t>2017年绍兴会稽山郁金香花卉节盛大开幕啦！</w:t>
        <w:br/>
        <w:t>会稽山的花卉园生长着40万株郁金香，不同季节还有各式的花朵在青山绿水间尽情滋长，能满足你对浪漫的所有幻想！将生活铺满鲜花，把生命过成油画大概就是这种感觉。而现在正是赏郁金香的好季节，清波粼粼的环河畔，碧草如茵的平原上，已成一片花海。</w:t>
        <w:br/>
        <w:t>郁金香的流光溢彩总是让人不得不爱</w:t>
        <w:br/>
        <w:t>隐匿于会稽山景区内</w:t>
        <w:br/>
        <w:t>会稽山花卉园</w:t>
        <w:br/>
        <w:t>正沉浸在一年中最艳丽的春光里！</w:t>
        <w:br/>
        <w:t>碧草如茵的平原上</w:t>
        <w:br/>
        <w:t>大片大片的郁金香纵情怒放</w:t>
        <w:br/>
        <w:t>已成一片花海！</w:t>
        <w:br/>
        <w:t>初之喜、脆皮金、旗袍、佛拉门科、吟者、</w:t>
        <w:br/>
        <w:t>世界火、塞纳达蓝、兰巴达、夜皇后、希多夫……</w:t>
        <w:br/>
        <w:t>20多个品种竞相争艳</w:t>
        <w:br/>
        <w:t>微风拂过，片片粉红金黄蓝紫摇曳</w:t>
        <w:br/>
        <w:t>还有淡淡的醉人芳香</w:t>
        <w:br/>
        <w:t>真是看得人心情愉快</w:t>
        <w:br/>
        <w:t>忍不住拿起相机咔咔咔不停</w:t>
        <w:br/>
        <w:t>花展TIPS</w:t>
        <w:br/>
        <w:t>花展日期：2017年3月10日—4月9日</w:t>
        <w:br/>
        <w:t>开放时间：8:00 — 17:00</w:t>
        <w:br/>
        <w:t>门票价格：成人票30元/张</w:t>
        <w:br/>
        <w:t>交通信息：可乘坐公交2路 、68路 、177路 、136路到达</w:t>
        <w:br/>
        <w:t>大禹陵</w:t>
        <w:br/>
        <w:t>景区</w:t>
        <w:br/>
        <w:t>这个花展目前正是开放期</w:t>
        <w:br/>
        <w:t>有兴趣的宝宝们已经可以去绍兴会稽山看咯</w:t>
        <w:br/>
        <w:t>杭州出发高铁只要18分钟也是hin方便~</w:t>
        <w:br/>
        <w:t>2.在</w:t>
        <w:br/>
        <w:t>东湖</w:t>
        <w:br/>
        <w:t>赏水花</w:t>
        <w:br/>
        <w:t>东湖在绍兴古城东约六公里处，以崖壁、岩洞、石桥、湖面巧妙结合，成为著名园林，是浙江省的三大名湖之一。</w:t>
        <w:br/>
        <w:t>在这里乘坐乌篷船，看碧水和斧削般的崖壁，摇摇晃晃，穿过石桥，趟过流水，划过山侧，看着游人如织，看着远处天空欲破金光，还是很惬意的。</w:t>
        <w:br/>
        <w:t>东湖是外地游客在绍兴参观的主要景区之一，乘坐乌篷船是湖中游览的特色，初次到东湖的人可能因此而玩个心跳。除在湖中观光外，人们还可以上山。山顶有茶园和茶室，还是登山远眺的好地方。阳春季节，东湖东北方向的平原风光是外地很难见到的江南水乡秀色。</w:t>
        <w:br/>
        <w:t>东湖景区内有陶公洞、仙桃洞等奇巧景观，还有如听湫亭、霞川桥、饮渌亭、桂岭、秦桥等恰到好处的人工点缀，身处东湖犹在画中。</w:t>
        <w:br/>
        <w:t>交通信息公交：1、29、107、117、127, 137、157、167、207东湖风景区站</w:t>
        <w:br/>
        <w:t>自驾车：沪杭甬高速公路出口为12公里；沪杭甬高速公路离绍兴客运中心就有10km，客运中心到东湖景区还有2km左右（外环线开车）</w:t>
        <w:br/>
        <w:t>3.鲁迅故里</w:t>
        <w:br/>
        <w:t>在</w:t>
        <w:br/>
        <w:t>百草园</w:t>
        <w:br/>
        <w:t>赏油菜花 鲁迅故里，是一条独具江南风情的历史街区，是原汁原味解读鲁迅作品，品味鲁迅笔下风物，感受鲁迅当年生活情境的真实场所。</w:t>
        <w:br/>
        <w:t>三味书屋</w:t>
        <w:br/>
        <w:t>是鲁迅先生幼年读书的地方。他于12岁那年到这里上学。第二年秋后，因祖父下狱，少年鲁迅离家去绍兴农村──皇甫庄、小皋埠避难，故学业中断。1894年夏间回家，仍返三味书屋。这样一直到大约1898年往南京水师学堂学习前半年才离开，首尾竟达六年……</w:t>
        <w:br/>
        <w:t>百草园占地面积约两千平方米是鲁迅幼年时玩耍的地方，百草园里虽无明显界线，却有大园小园之分。</w:t>
        <w:br/>
        <w:t>百草园是鲁迅儿时和他的小伙伴们就经常来此玩耍的地方。被收录在《朝花夕拾》中的《从百草园到三味书屋》，印象最为深刻的还属百草园，这是鲁迅儿时的乐园。鲁迅笔下冬天的百草园比较无味，而这个“朝花季”，这里的油菜花盛开，比鲁迅笔下的百草园更加多彩有趣噢……</w:t>
        <w:br/>
        <w:t>在鲁迅故里旁边的绘璟轩黄酒奶茶店，绘璟轩黄酒奶茶店将黄酒和奶茶/棒冰/巧克力融为一体，黄酒奶茶/黄酒棒冰/黄酒巧克力都很适合我的味蕾。淡淡的酒香，口感特别好。若是你到绍兴来，不妨尝一尝。</w:t>
        <w:br/>
        <w:t>4.在书法圣地</w:t>
        <w:br/>
        <w:t>兰亭</w:t>
        <w:br/>
        <w:t>赏兰花</w:t>
        <w:br/>
        <w:t>这里依山傍水，竹木掩映，春秋时越王勾践植兰于此，汉代时建有驿亭，更因书法名作《兰亭集序》而名闻海内外，从鹅池往前，是一条“之”字形小溪，这里就是当年王羲之邀请了42位好友曲水流觞，吟诗作对的地方。斟上一觞酒，酒觞顺着溪水而下，怀揣古人意境把酒吟诗……</w:t>
        <w:br/>
        <w:t>当然，在天朗气清、春兰飘香的日子里，如果你想把这里的书卷气息也能带回去，不如来</w:t>
        <w:br/>
        <w:t>“兰亭的故事”文创店</w:t>
        <w:br/>
        <w:t>瞧瞧，天下第一行书”的《兰亭集序》给这里平添了不少故事与人文色彩，而店里的所有产品灵感都来自于兰亭的故事，踏春的同时，不妨来感受下传统艺术的魅力吧~</w:t>
        <w:br/>
        <w:t>4.绍兴老街，</w:t>
        <w:br/>
        <w:t>仓桥直街</w:t>
        <w:br/>
        <w:t>仓桥直街位于越王城历史街区内，府山东侧，是以古城风貌为特色，以传统民居为主要内涵，集居住、商业、旅游为一体的历史文化街道。</w:t>
        <w:br/>
        <w:t>为什么说它是最不枉此行的江南水乡</w:t>
        <w:br/>
        <w:t>，因为，乌镇西塘有的，绍兴也有；绍兴有的，乌镇西塘未必有，尤其那吴侬软语的江南小调格外醉人，，，</w:t>
        <w:br/>
        <w:t>5，绍兴越剧，</w:t>
        <w:br/>
        <w:t>沈园</w:t>
        <w:br/>
        <w:t>之夜</w:t>
        <w:br/>
        <w:t>沈园是典型的江南园林风格，当然你会想到陆游与唐琬凄惋动人的爱情故事，不能错过的是用宋朝旧砖新砌成的照壁上面刻录的《钗头凤》，还能看一出折子戏。而这座园林本身散发的清秀也很值得一探。虽然过了腊梅开放的腊月时分，但园里的各种花朵也竞相开放了，而白玉兰在春风中摇曳着那缀满了花朵的枝头，花白如玉，香气沁人......</w:t>
        <w:br/>
        <w:t>红酥手，黄藤酒，满城春色宫墙柳。</w:t>
        <w:br/>
        <w:t>东风恶，欢情薄。一杯愁绪，几年离索。错，错，错！</w:t>
        <w:br/>
        <w:t>春如旧，人空瘦，泪痕红浥鲛绡透。</w:t>
        <w:br/>
        <w:t>桃花落，闲池阁。山盟虽在，锦书难托。莫，莫，莫！</w:t>
        <w:br/>
        <w:t>——陆游</w:t>
        <w:br/>
        <w:t>世情薄，人情恶，雨送黄昏花易落。</w:t>
        <w:br/>
        <w:t>晓风干，泪痕残。欲笺心事，独倚斜阑。难，难，难！</w:t>
        <w:br/>
        <w:t>人成各，今非昨，病魂常似秋千索。</w:t>
        <w:br/>
        <w:t>角声寒，夜阑珊。怕人寻问，咽泪装欢。瞒，瞒，瞒！</w:t>
        <w:br/>
        <w:t>——唐婉</w:t>
        <w:br/>
        <w:t>住宿， 美食</w:t>
        <w:br/>
        <w:t>说到绍兴美食，你能想到哪些？</w:t>
        <w:br/>
        <w:t>绍兴臭豆腐，绍三鲜，绍兴梅干菜，绍兴糟肉，梅干菜....绍兴老酒</w:t>
        <w:br/>
        <w:t>这些，</w:t>
        <w:br/>
        <w:t>我们在</w:t>
        <w:br/>
        <w:t>绍兴饭店</w:t>
        <w:br/>
        <w:t>统统尝到了！</w:t>
        <w:br/>
        <w:t>一个周末的时间，绍兴的春天刚刚好可以满足你，选择在绍兴酒店住一晚，可谓是接地气又不是风韵，酒店就在</w:t>
        <w:br/>
        <w:t>府山公园</w:t>
        <w:br/>
        <w:t>边上，背靠以越王勾践卧薪尝胆而得名的卧龙山，而整座府山都是公园，弯弯曲曲的小路有种“曲径通幽”的情调。除了本地人，很少有人会来这里，山脚下可晨练，山顶可呼吸清新的空气~</w:t>
        <w:br/>
        <w:t>没有大街小巷里的喧闹吆喝，没有繁华都市中的比肩继踵，就是一副白墙黑瓦、小桥流水的画面，具有浓郁的江南民居特色，更重要的是还能享受纯正的地方传统特色菜：臭豆腐、梅菜扣肉、醉蟹、绍三鲜等等，都能满足你的味蕾！</w:t>
        <w:br/>
        <w:t>来绍兴赏春，最最不能错过的就是乘一叶乌篷，脚步停下来，目光也不由自主得慢下来，总有一种穿越到民国的感觉，分分钟被融化在这种静谧而闲适的氛围中，真的是去了绍兴就不想离开了。而我们还准备了用花精心装扮的乌篷船等你来，不如在会稽山一边赏花，一边乘船，拥抱绍兴独有的春意~</w:t>
      </w:r>
    </w:p>
    <w:p>
      <w:r>
        <w:t>评论：</w:t>
        <w:br/>
        <w:t>1.一个人去这里的话有什么特别要注意的地方么？</w:t>
        <w:br/>
        <w:t>2.有没有一些印象深的回忆呢？~~我特别喜欢一些旅行中人文的东西~~嘻嘻~~</w:t>
        <w:br/>
        <w:t>3.这边还是不错的</w:t>
        <w:br/>
        <w:t>4.楼主大人，感谢分享呀~~有什么推荐的美食吗？嘿嘿~~我是吃货君一枚呀</w:t>
        <w:br/>
        <w:t>5.绍兴饭店就不错👍</w:t>
        <w:br/>
        <w:t>6.臭豆腐，黄酒奶茶</w:t>
        <w:br/>
        <w:t>7.下个月去，貌似是雨季！楼主在那边雨天多吗？</w:t>
        <w:br/>
        <w:t>8.本来排除了这里的，但是看了楼主的游记又考虑起来了哈哈。</w:t>
        <w:br/>
        <w:t>9.看了你的文章也想去呢，请问住宿方面有什么推荐的么？</w:t>
        <w:br/>
        <w:t>10.这几天好天气</w:t>
      </w:r>
    </w:p>
    <w:p>
      <w:pPr>
        <w:pStyle w:val="Heading2"/>
      </w:pPr>
      <w:r>
        <w:t>5.从碧桃仙到水上波顿</w:t>
      </w:r>
    </w:p>
    <w:p>
      <w:r>
        <w:t>https://you.ctrip.com/travels/cotswolds55743/3422764.html</w:t>
      </w:r>
    </w:p>
    <w:p>
      <w:r>
        <w:t>来源：携程</w:t>
      </w:r>
    </w:p>
    <w:p>
      <w:r>
        <w:t>发表时间：2017-4-15</w:t>
      </w:r>
    </w:p>
    <w:p>
      <w:r>
        <w:t>天数：</w:t>
      </w:r>
    </w:p>
    <w:p>
      <w:r>
        <w:t>游玩时间：7 月</w:t>
      </w:r>
    </w:p>
    <w:p>
      <w:r>
        <w:t>人均花费：</w:t>
      </w:r>
    </w:p>
    <w:p>
      <w:r>
        <w:t>和谁：一个人</w:t>
      </w:r>
    </w:p>
    <w:p>
      <w:r>
        <w:t>玩法：</w:t>
      </w:r>
    </w:p>
    <w:p>
      <w:r>
        <w:t>旅游路线：英国，布里斯托尔，英格兰</w:t>
      </w:r>
    </w:p>
    <w:p>
      <w:r>
        <w:t>正文：</w:t>
        <w:br/>
        <w:t>清晨，微风携着若有若无的细雨，打湿空无一人的街道。我一边思量着，这或许就是“沾衣欲湿”的“杏花雨”吧？一边窃喜自己可以拥有一个独处的生日：将身体，流放到科茨沃尔德，</w:t>
        <w:br/>
        <w:t>英国</w:t>
        <w:br/>
        <w:t>最美的乡村；让思绪，能飞多远就飞多远吧！</w:t>
        <w:br/>
        <w:t>大巴上，同行的是一群叽叽喳喳的卡大女留学生，白皙的面庞，清亮的声音，年轻到分辨不出彼此。就像花园里盛开的玫瑰，虽然各有各的姿态，但都是一样的鲜嫩，一样的芬芳。</w:t>
        <w:br/>
        <w:t>途径</w:t>
        <w:br/>
        <w:t>布里斯托尔</w:t>
        <w:br/>
        <w:t>，真真是惊鸿一瞥，这个曾经被香港译作碧仙桃的城市，有一种让人过目不忘的风姿。依着地势起伏婉转的街道，高低错落色彩沉沉的古旧建筑，高处的塔尖阁顶、低处的草坪花木，不时从楼宇间闪身而过；埃文河畔人影憧憧，酒幡高扬，船桅耸立。也难怪，这碧仙桃11世纪独拥城堡，12世纪成港，16世纪建市，数百年的过往，也算是绝色了。如此碧仙桃，怎么能不再私会一次？</w:t>
        <w:br/>
        <w:t>科茨沃尔德，</w:t>
        <w:br/>
        <w:t>英格兰</w:t>
        <w:br/>
        <w:t>西南部，有温柔的山丘，静谧的河谷和中世纪羊毛产业催生的古老村庄。一旦来到科茨沃尔德，就走入了温暖和安详：村子里的教堂、庄园、农舍都有蜜色石灰岩的墙，齐整精致的院和鲜花妆点的窗。清清浅浅的小河穿过矮矮的石板桥和绿绿的河岸，不紧不慢地潺潺而去。鸭妈妈和自己的孩子们在水上静静地漂，狗狗们和小朋友们在水里奔跑、跳跃、追逐、嬉笑。水中波光点点，岸上树影婆娑。这里的一草一木，一砖一瓦，一院一落，一门一窗，都是含着温情的景；而每一个瞬间的你我，或行或止，或立或坐，桥头岸边，树下花前，都将是他人眼里的故事和风景。科茨沃尔德，让人成为风景的地方。</w:t>
        <w:br/>
        <w:t>英国的公共交通真的不方便，如果不是自驾，最好跟着当地旅行社出行；如果不在意时间，可以利用谷歌搜寻线路，还是很靠谱的。切记：英国的周日公共交通几乎处于半瘫痪的状态，各种交通方式的班次都大大减少，不宜出行。</w:t>
      </w:r>
    </w:p>
    <w:p>
      <w:r>
        <w:t>评论：</w:t>
        <w:br/>
        <w:t>1.感谢阅读</w:t>
        <w:br/>
        <w:t>2.整体看，环境还是很不错的。</w:t>
        <w:br/>
        <w:t>3.好帖啊，谢谢了。顶个。世界那么大，也想去看看。</w:t>
      </w:r>
    </w:p>
    <w:p>
      <w:pPr>
        <w:pStyle w:val="Heading2"/>
      </w:pPr>
      <w:r>
        <w:t>6.为赴这场狂欢盛会，我们决定提前准备！</w:t>
      </w:r>
    </w:p>
    <w:p>
      <w:r>
        <w:t>https://you.ctrip.com/travels/pingyi1875/3418881.html</w:t>
      </w:r>
    </w:p>
    <w:p>
      <w:r>
        <w:t>来源：携程</w:t>
      </w:r>
    </w:p>
    <w:p>
      <w:r>
        <w:t>发表时间：2017-4-19</w:t>
      </w:r>
    </w:p>
    <w:p>
      <w:r>
        <w:t>天数：3 天</w:t>
      </w:r>
    </w:p>
    <w:p>
      <w:r>
        <w:t>游玩时间：4 月</w:t>
      </w:r>
    </w:p>
    <w:p>
      <w:r>
        <w:t>人均花费：100 元</w:t>
      </w:r>
    </w:p>
    <w:p>
      <w:r>
        <w:t>和谁：和朋友</w:t>
      </w:r>
    </w:p>
    <w:p>
      <w:r>
        <w:t>玩法：</w:t>
      </w:r>
    </w:p>
    <w:p>
      <w:r>
        <w:t>旅游路线：平邑</w:t>
      </w:r>
    </w:p>
    <w:p>
      <w:r>
        <w:t>正文：</w:t>
        <w:br/>
        <w:t>什么？4月26一场万人狂欢盛会即将在蒙山举行？还有美女、啤酒、美食、帐篷、大明星。。。</w:t>
        <w:br/>
        <w:t>这样的春光明媚怎能不挑起我蠢蠢欲动的心呢？离26号还有一个星期的时间呢，赶紧准备一下，我也要去参加这样的盛大狂欢！那么我们必须来了解一下这些内容：</w:t>
        <w:br/>
        <w:t>活动时间：2017年4月26--2017年5月1日</w:t>
        <w:br/>
        <w:t>活动地点：蒙山龟蒙景区</w:t>
        <w:br/>
        <w:t>活动内容：4月26日 拜寿大典</w:t>
        <w:br/>
        <w:t>千人旗袍秀</w:t>
        <w:br/>
        <w:t>4月27-5月1 啤酒美食节，帐篷节</w:t>
        <w:br/>
        <w:t>活动简介：</w:t>
        <w:br/>
        <w:t>一、拜寿大典：</w:t>
        <w:br/>
        <w:t>蒙山龟蒙景区以长寿山著名，有世界上最大的山体雕刻老寿星，高218米，宽198米，慈眉善目，笑逐颜开，一手拄鸠杖，一手托仙桃。2004年的时候就被载入吉尼斯世界纪录。而蒙山周边的百姓90岁以上的就多达上百位，是名符其实的长寿山。周朝时，颛臾王就曾代表周天子主祭蒙山，祈求国泰民安，百姓安居乐业。蒙山龟蒙景区继承历史，每年4月26在拜寿台举办拜寿大典，形成了一道靓丽的民族风俗游。</w:t>
        <w:br/>
        <w:t>参加拜寿大典需注意事项：</w:t>
        <w:br/>
        <w:t>1、拜寿大典一般在上午举行，众多游客和嘉宾会乘景区观光车前往，所以建议参加此活动的话要在上午7点前到景区，提前准备上山。</w:t>
        <w:br/>
        <w:t>2、虽说山下天气比较暖和，但是山上气温还是比较低，建议带厚点外套，换穿旅游鞋上山。</w:t>
        <w:br/>
        <w:t>二、千人旗袍秀</w:t>
        <w:br/>
        <w:t>中国提倡古典东方美，旗袍最能衬托东方人的气质和身材。千位美女身穿旗袍齐亮相一定是非常壮观和养眼的事情！</w:t>
        <w:br/>
        <w:t>温馨提示：</w:t>
        <w:br/>
        <w:t>只需要带好相机拍照，带好手机发朋友圈就好了！还有，带好口水。。。</w:t>
        <w:br/>
        <w:t>三、啤酒美食节+帐篷节</w:t>
        <w:br/>
        <w:t>啤酒加美食的狂欢是谁也抵挡不住的！有歌舞相伴，一手撸串，一手与兄弟姐妹同干，生活便是如此！</w:t>
        <w:br/>
        <w:t>温馨提示：</w:t>
        <w:br/>
        <w:t>现场人很多，建议自带一部分零食和酒水。</w:t>
        <w:br/>
        <w:t>微风徐徐的夜，躺在搭建在青绿色草地上的帐篷里，天为被，数着天空中的星星，老婆孩子在帐篷中闹着、笑着。。。这样的惬意许久是没有了。。。</w:t>
        <w:br/>
        <w:t>温馨提示：</w:t>
        <w:br/>
        <w:t>1、夜晚露水重，建议自带两床被子，带好防蚊虫叮咬的花露水，带好感冒药等。</w:t>
        <w:br/>
        <w:t>2、建议提前到场地搭建帐篷，要不然会找不到合适的地方搭建，毕竟人很多。</w:t>
        <w:br/>
        <w:t>行程安排：</w:t>
        <w:br/>
        <w:t>可于4月26早上随众多嘉宾、游客上山参加拜寿大典---然后山顶玉津坊餐厅用餐--然后参观游览景区--然后下山参加千人旗袍秀--4月27参加晚上的啤酒美食节和帐篷节</w:t>
        <w:br/>
        <w:t>关于景区：</w:t>
        <w:br/>
        <w:t>老寿星面前为家人祈福寿平安，真的很灵验哦！</w:t>
        <w:br/>
        <w:t>万寿宫位于山脚下，是江北第一古道观！</w:t>
        <w:br/>
        <w:t>那么，剩下的就把各地市的路线奉上吧：</w:t>
        <w:br/>
        <w:t>济宁：日兰高速，蒙山（</w:t>
        <w:br/>
        <w:t>平邑</w:t>
        <w:br/>
        <w:t>东）出口下。</w:t>
        <w:br/>
        <w:t>枣庄：京台高速转日兰高速，蒙山（平邑东）出口下。</w:t>
        <w:br/>
        <w:t>日照：日兰高速，蒙山（平邑东）出口下。</w:t>
        <w:br/>
        <w:t>泰安：京台高速转日兰高速，蒙山（平邑东）出口下。</w:t>
        <w:br/>
        <w:t>莱芜：京沪高速蒙阴出口下左转，转335省道至龟蒙景区。</w:t>
        <w:br/>
        <w:t>连云港：G1511日兰高速蒙山（平邑东）出口左转至</w:t>
        <w:br/>
        <w:t>蒙山旅游</w:t>
        <w:br/>
        <w:t>专线。</w:t>
        <w:br/>
        <w:t>淄博：京沪高速蒙阴出口下左转，转335省道至龟蒙景区。</w:t>
        <w:br/>
        <w:t>济南：京台高速转日兰高速，蒙山（平邑东）出口下。</w:t>
        <w:br/>
        <w:t>一场狂欢之旅正在开启。。。提醒伙伴们不要太激动哦！</w:t>
      </w:r>
    </w:p>
    <w:p>
      <w:r>
        <w:t>评论：</w:t>
        <w:br/>
        <w:t>1.楼主我想看美图可以满足一下我嘛~~</w:t>
      </w:r>
    </w:p>
    <w:p>
      <w:pPr>
        <w:pStyle w:val="Heading2"/>
      </w:pPr>
      <w:r>
        <w:t>7.中国最受非议的3座火车站</w:t>
      </w:r>
    </w:p>
    <w:p>
      <w:r>
        <w:t>https://you.ctrip.com/travels/tianmen987/3427044.html</w:t>
      </w:r>
    </w:p>
    <w:p>
      <w:r>
        <w:t>来源：携程</w:t>
      </w:r>
    </w:p>
    <w:p>
      <w:r>
        <w:t>发表时间：2017-4-25</w:t>
      </w:r>
    </w:p>
    <w:p>
      <w:r>
        <w:t>天数：10 天</w:t>
      </w:r>
    </w:p>
    <w:p>
      <w:r>
        <w:t>游玩时间：4 月</w:t>
      </w:r>
    </w:p>
    <w:p>
      <w:r>
        <w:t>人均花费：10000 元</w:t>
      </w:r>
    </w:p>
    <w:p>
      <w:r>
        <w:t>和谁：和朋友</w:t>
      </w:r>
    </w:p>
    <w:p>
      <w:r>
        <w:t>玩法：自由行</w:t>
      </w:r>
    </w:p>
    <w:p>
      <w:r>
        <w:t>旅游路线：天门，陆羽故园，石家河遗址</w:t>
      </w:r>
    </w:p>
    <w:p>
      <w:r>
        <w:t>正文：</w:t>
        <w:br/>
        <w:t>如今随着生活水平的提高，越来越多的人出去旅游，曾经有那么一句话说，“世界那么大，我想出去看看，”说得没错，不管是年轻人还是老年人，都有一种走出去的冲动。而现在随着动车的技术水平的提高，很多人都喜欢选择动车作为交通工具，从我身边的旅游回来的朋友都说，哪里哪里好玩，但是就是容易跑乌龙路，就有些动车站的设计不合理，导致走了很多乌龙路，而最多非议的无疑就是现在中国这三座火车站了。</w:t>
        <w:br/>
        <w:t>1.</w:t>
        <w:br/>
        <w:t>重庆北站</w:t>
        <w:br/>
        <w:t>，说起重庆也许大家都熟悉，但是重庆北站，哪怕你最熟悉也很容易走乌龙路。位于重庆渝北区龙头寺，也是全国铁路枢纽之一、全国铁路客运特等站，建成时是西南地区规模最大的火车站。</w:t>
        <w:br/>
        <w:t>重庆北站分为南、北广场，喜欢去重庆旅游的小伙伴就要小心了。由于有关工程建设，南、北广场没有连通，两地之间的距离较远。乘客取票后，需看清火车票上注明的乘车地点是南广场还是北广场。否则很容易出错，容易踏上乌龙路。</w:t>
        <w:br/>
        <w:t>重庆实属亚热带季风性湿润气候，冬暖春早，夏热秋凉，四季分明，无霜期长；有长江三峡、世界文化遗产大足石刻、世界自然遗产武隆喀斯特等等人文景观。是我国国家历史文化名城，巴渝文化的发祥地；因嘉陵江古称“渝水”，故简称“渝”；有“中国火锅之都” 、“中国会展名城”、“世界温泉之都”之称，重庆美女是出了名的城市，其他的著名旅游景点：大足石刻、武隆</w:t>
        <w:br/>
        <w:t>喀斯特旅游</w:t>
        <w:br/>
        <w:t>区、金佛山、长江三峡、武陵山大裂谷等。</w:t>
        <w:br/>
        <w:t>2.</w:t>
        <w:br/>
        <w:t>天门南站</w:t>
        <w:br/>
        <w:t>，位于</w:t>
        <w:br/>
        <w:t>天门</w:t>
        <w:br/>
        <w:t>市天门工业园，距仙桃城区约7km，距天门市中心约35km，主要服务于仙桃城区和天门东南部居民。因区别于天门市皂市镇的长荆铁路</w:t>
        <w:br/>
        <w:t>天门站</w:t>
        <w:br/>
        <w:t>而得名。天门南站的建成打破了江汉平原腹地没有大型铁路车站的历史。附近著名旅游景点：</w:t>
        <w:br/>
        <w:t>陆羽故园</w:t>
        <w:br/>
        <w:t>，</w:t>
        <w:br/>
        <w:t>石家河遗址</w:t>
        <w:br/>
        <w:t>，张家湖国家湿地公园，汉江-兴隆水利枢纽等。</w:t>
        <w:br/>
        <w:t>3.</w:t>
        <w:br/>
        <w:t>仙桃西站</w:t>
        <w:br/>
        <w:t>，隶属武汉铁路局</w:t>
        <w:br/>
        <w:t>汉口车站</w:t>
        <w:br/>
        <w:t>管辖，距仙桃市区25公里，而离天门市区仅有15公里左右。位于湖北省仙桃市三伏潭镇以北封口头村和雷场村之间原设计的货站场附近，相关技术参数如下：一般中间站，办理客运作业新建规模：设到发线6条，基本站台及中间站台各一座。站房建筑面积4000㎡，站房无柱钢结构雨棚面积12798㎡。附近旅游景点：陈友谅纪念馆、沔阳古城、排湖、沙湖国家湿地公园、沔街。</w:t>
        <w:br/>
        <w:t>不过去这两个地方旅游的朋友就要小心了，因为这两个火车特别容易误导人，哪怕是当地人都容易出现走乌龙路，何况是以个你外地的人呢，从两个车站的地理位置上看，如果想去仙桃城区的旅客必须要在天门南站下车，而去天门市的旅客要在仙桃西站下车，这样比较方便他们出行。路程短了许多，看起来是不是给人的感觉有点坑人，容易误导人。</w:t>
        <w:br/>
        <w:t>你认为中国还有那些火车站容易出现乌龙的火车呢！</w:t>
      </w:r>
    </w:p>
    <w:p>
      <w:r>
        <w:t>评论：</w:t>
        <w:br/>
        <w:t>1.要是到天门市区的的话还是要到天门南站下车，公交啊的士都挺方便的。仙桃西站和天门隔着汉江，交通不便。网上的都是键盘砖家。</w:t>
        <w:br/>
        <w:t>2.要是有更多美食介绍和贴士就好了呢，吃货就想着吃。。。</w:t>
      </w:r>
    </w:p>
    <w:p>
      <w:pPr>
        <w:pStyle w:val="Heading2"/>
      </w:pPr>
      <w:r>
        <w:t>8.三清山的轿夫都十分敬业, 有管理公司规定价格，让你放心上轿, 开心观景.</w:t>
      </w:r>
    </w:p>
    <w:p>
      <w:r>
        <w:t>https://you.ctrip.com/travels/sanqingshan159/3489534.html</w:t>
      </w:r>
    </w:p>
    <w:p>
      <w:r>
        <w:t>来源：携程</w:t>
      </w:r>
    </w:p>
    <w:p>
      <w:r>
        <w:t>发表时间：2017-6-16</w:t>
      </w:r>
    </w:p>
    <w:p>
      <w:r>
        <w:t>天数：4 天</w:t>
      </w:r>
    </w:p>
    <w:p>
      <w:r>
        <w:t>游玩时间：6 月</w:t>
      </w:r>
    </w:p>
    <w:p>
      <w:r>
        <w:t>人均花费：2200 元</w:t>
      </w:r>
    </w:p>
    <w:p>
      <w:r>
        <w:t>和谁：和朋友</w:t>
      </w:r>
    </w:p>
    <w:p>
      <w:r>
        <w:t>玩法：自由行，摄影，人文，自驾，周末游，徒步</w:t>
      </w:r>
    </w:p>
    <w:p>
      <w:r>
        <w:t>旅游路线：三清山，三清山女神宾馆</w:t>
      </w:r>
    </w:p>
    <w:p>
      <w:r>
        <w:t>正文：</w:t>
        <w:br/>
        <w:t>三清山女神宾馆</w:t>
        <w:br/>
        <w:t>¥</w:t>
        <w:br/>
        <w:t>-1</w:t>
        <w:br/>
        <w:t>起</w:t>
        <w:br/>
        <w:t>立即预订&gt;</w:t>
        <w:br/>
        <w:t>展开更多酒店</w:t>
        <w:br/>
        <w:t>三清山绝佳美景：一指惊天</w:t>
      </w:r>
    </w:p>
    <w:p>
      <w:r>
        <w:t>评论：</w:t>
        <w:br/>
        <w:t>1.看了这个都想去当地眼见为实一下，太漂亮了。</w:t>
        <w:br/>
        <w:t>2.楼主几时再写下一次游记啊？我等着哦！</w:t>
        <w:br/>
        <w:t>3.年底12月才抽的出时间旅游，要是也和你一样自由欢快就好了。</w:t>
        <w:br/>
        <w:t>4.趁年轻还有精力，必须得多出去看看</w:t>
        <w:br/>
        <w:t>5.今天刚打开携程就看到你游记，也算一种缘分，互粉下吧~~</w:t>
      </w:r>
    </w:p>
    <w:p>
      <w:pPr>
        <w:pStyle w:val="Heading2"/>
      </w:pPr>
      <w:r>
        <w:t>9.新疆游记2</w:t>
      </w:r>
    </w:p>
    <w:p>
      <w:r>
        <w:t>https://you.ctrip.com/travels/yushu896/3505335.html</w:t>
      </w:r>
    </w:p>
    <w:p>
      <w:r>
        <w:t>来源：携程</w:t>
      </w:r>
    </w:p>
    <w:p>
      <w:r>
        <w:t>发表时间：2017-6-28</w:t>
      </w:r>
    </w:p>
    <w:p>
      <w:r>
        <w:t>天数：2 天</w:t>
      </w:r>
    </w:p>
    <w:p>
      <w:r>
        <w:t>游玩时间：</w:t>
      </w:r>
    </w:p>
    <w:p>
      <w:r>
        <w:t>人均花费：300 元</w:t>
      </w:r>
    </w:p>
    <w:p>
      <w:r>
        <w:t>和谁：和朋友</w:t>
      </w:r>
    </w:p>
    <w:p>
      <w:r>
        <w:t>玩法：自由行</w:t>
      </w:r>
    </w:p>
    <w:p>
      <w:r>
        <w:t>旅游路线：通天河，帕米尔高原，塔什库尔干</w:t>
      </w:r>
    </w:p>
    <w:p>
      <w:r>
        <w:t>正文：</w:t>
        <w:br/>
        <w:t>9月10日 多云</w:t>
        <w:br/>
        <w:t>今日乃循唐僧西天取经之路，过</w:t>
        <w:br/>
        <w:t>通天河</w:t>
        <w:br/>
        <w:t>、火焰山、流沙河，往红旗拉普矣。</w:t>
        <w:br/>
        <w:t>出喀什，路甚平坦，高大白杨树立于两侧，著白帽之维族老者驾驴车悠闲而过，途经疏附，路侧店铺林立，甚为热闹，我等购水果、矿泉水及馕若干。</w:t>
        <w:br/>
        <w:t>出疏附，转过山丘，便见连绵起伏之白色山脉扑面而至，雪山！我等大声惊呼。雪于我等家乡乃寻常之物，然雪山未之有也。云遮雾掩，愈显神秘，似有仙人居之。此时，又显我等语言之贫乏，只连称“太美了”。帕米尔之行终有雪山相伴，举目即见，方知我等此时之少见多怪也。</w:t>
        <w:br/>
        <w:t>问之，方知此既昆仑，华夏第一神山也，王母娘娘即居于此。《山海经·穆天子传》曾载周穆王于昆仑山瑶池会西王母之事。女娲炼石补天、蟠桃盛会、白娘子盗仙草及嫦娥奔月等均与昆仑山相关也。李商隐于《瑶池》中道：“八骏日行三万里，穆王何事不重来”。哈哈，穆王俗事繁多，难以抽身，我等代之驾车而来，不知能否赶上蟠桃大会？“王母应无恙，可赠一桃否？”然如猴哥守园，恐所剩无几，难有仙桃可食矣，猴哥嘴下留桃呀！</w:t>
        <w:br/>
        <w:t>随车前行,红山豁然现于车前，火焰山，山似炉中火炭，难道为打翻老君八卦炉中之炭？然此地甚冷，必是猴哥已借得芭蕉扇也。深感猴哥之功，如无他前面开路，我等亦难成西行之旅。</w:t>
        <w:br/>
        <w:t>环红山之周，山峦起伏，其山呈红、黑、褐、黄色、绿等色。听闻此乃不周山也，共工怒触不周山，天柱折，地维绝。天倾西北，故日月星辰移焉；地不满东南，故水潦尘埃归焉。女娲娘娘悲天悯人，于此地开山取五彩之石，炼之以补苍天。贾宝玉之通灵宝玉或亦来源于此处。哈哈！</w:t>
        <w:br/>
        <w:t>前行不远，即见“通天河”，亦即盖孜河。水铅灰色，乱石为滩。是时，河水极少，似小溪耳。至若夏日水涨，似猛兽脱笼，咆哮而出，泥石俱下，浊浪拍空，汪洋肆意，真如西游中之“通天河”也。今之风平浪静，乃观音已收金鱼精回归莲花池之故也，二师兄，对否？</w:t>
        <w:br/>
        <w:t>车沿盖孜大峡谷曲折前行，路旁时见泥石流、滑坡和山体崩塌留下之痕迹，谷狭长幽深，山嶙峋峥嵘，多现狰狞诡异之状，行谷中，顿生恐惧之心。</w:t>
        <w:br/>
        <w:t>车一路攀升，峰回路转，豁然开朗。山如黛、沙似雪，沙山相拥；水如镜、云似锦、水天相映。轻风柔沙舞动于黑岩之间，山光云影徘徊于碧湖之中，湖山映衬，水天一色、浑然一幅山水画卷，此既沙和尚发迹之流沙河也。有诗为证：沙僧已随玄奘去，此地空余白沙山。沙僧一去不复返，白沙千载空悠悠。哈哈！然小说之中，流沙河乃险恶之处，那得如此美景。想来定为沙师兄成佛之后，大力投资美化家乡之故也。</w:t>
        <w:br/>
        <w:t>车出沙山，即驰于荒原之上，视野极其开阔，心情亦舒畅矣。路似黑色飘带延至天边，山如银色长廊与车相伴。忽然，一座高大之雪山跃入车前，幕士塔格峰，</w:t>
        <w:br/>
        <w:t>帕米尔高原</w:t>
        <w:br/>
        <w:t>第二高峰。随车驶近，雪山愈加清晰，山峰似白色贝雷帽，巍然屹立，冷峻而高昂，威严而壮丽，不愧于冰山之父之美称。</w:t>
        <w:br/>
        <w:t>车行不远既是喀拉库勒湖，然此时，阴云密布，狂风大作，乌云遮峰，天阴欲雪。为避风雪，我等只能与喀湖擦身而过，直奔</w:t>
        <w:br/>
        <w:t>塔什库尔干</w:t>
        <w:br/>
        <w:t>县城而去。</w:t>
        <w:br/>
        <w:t>车至塔什库尔干县城，天空放晴，我等未作停留，即向红旗拉普边防站出发。随海拔之升高，车行景换，灌木丛、稀疏的草场、戈壁次第呈现于眼前，偶有牛羊出没，高原愈显得寂静、空旷，苍茫壮美之感。</w:t>
      </w:r>
    </w:p>
    <w:p>
      <w:r>
        <w:t>评论：</w:t>
        <w:br/>
        <w:t>1.楼主是根据什么来选择交通工具的啊？</w:t>
        <w:br/>
        <w:t>2.人间仙境一般的美景！楼主你一共拍了多少张照片呀？</w:t>
        <w:br/>
        <w:t>3.我要收藏起来，放到自己的行程表里了……</w:t>
        <w:br/>
        <w:t>4.留个脚印，下次我也写个游记发发~</w:t>
        <w:br/>
        <w:t>5.写得不错，挺详细的。要不要再更新一些照片呢？</w:t>
      </w:r>
    </w:p>
    <w:p>
      <w:pPr>
        <w:pStyle w:val="Heading2"/>
      </w:pPr>
      <w:r>
        <w:t>10.来a，造作( ⊙ o ⊙ )aの武当山</w:t>
      </w:r>
    </w:p>
    <w:p>
      <w:r>
        <w:t>https://you.ctrip.com/travels/wudangshan146/3510844.html</w:t>
      </w:r>
    </w:p>
    <w:p>
      <w:r>
        <w:t>来源：携程</w:t>
      </w:r>
    </w:p>
    <w:p>
      <w:r>
        <w:t>发表时间：2017-6-30</w:t>
      </w:r>
    </w:p>
    <w:p>
      <w:r>
        <w:t>天数：2 天</w:t>
      </w:r>
    </w:p>
    <w:p>
      <w:r>
        <w:t>游玩时间：6 月</w:t>
      </w:r>
    </w:p>
    <w:p>
      <w:r>
        <w:t>人均花费：1000 元</w:t>
      </w:r>
    </w:p>
    <w:p>
      <w:r>
        <w:t>和谁：和朋友</w:t>
      </w:r>
    </w:p>
    <w:p>
      <w:r>
        <w:t>玩法：自由行，摄影，周末游</w:t>
      </w:r>
    </w:p>
    <w:p>
      <w:r>
        <w:t>旅游路线：武当山，南岩宫</w:t>
      </w:r>
    </w:p>
    <w:p>
      <w:r>
        <w:t>正文：</w:t>
        <w:br/>
        <w:t>写在前面：亘古无双胜镜，天下第一仙山，这个心念很久的地方有诸多的原因一直没能去成，最近浮躁负荷的状态特别想出去走走，当时在想找不到同行小伙伴自己一个人也要去，小伙伴们得知后说了句特让人感动的话：一个人看的风景多了就更不需要人陪伴～好吧，我需要你们陪伴~mua~</w:t>
        <w:br/>
        <w:t>文成（我们的瑜伽老师）＆小仙女（特爱神游）＆富贵人（迷糊的领队）</w:t>
        <w:br/>
        <w:t>行程安排：day1 8:00_12:00 汉口到十堰动车（4个小时）</w:t>
        <w:br/>
        <w:t>十堰火车站</w:t>
        <w:br/>
        <w:t>-</w:t>
        <w:br/>
        <w:t>武当山</w:t>
        <w:br/>
        <w:t>（1小时）午饭后入山上南岩放下行李后游览</w:t>
        <w:br/>
        <w:t>南岩宫</w:t>
        <w:br/>
        <w:t>；day2 5点看日出，吃过早饭后爬金顶，12点坐缆车至琼台，午饭后下山回程．</w:t>
        <w:br/>
        <w:t>只有2天的时间，行程十分仓促，不过那种在路上的状态更让人着迷。</w:t>
        <w:br/>
        <w:t>#人在囧途之武当片#本次行程的小队长没正确预测取票时间，以至于在开车前１２分钟才取到票，小伙伴一起拿着票慌忙中过安检，百米冲刺进站台的时候行李被路人撞掉，捡好行李起身已不见小伙伴身影，此时离开车只有6分钟关键还不知道在哪个站台检票，点开微信看到之前小伙伴发的信息３站台（后面确认是之前在安检口３站台非检票口），刚好瞅３站台有个检票口没工作人员还能进站就往里冲，上车30秒后动车门关上那瞬间发现自己上错了车没有身份证没有车票遇到好心的男车长送我上了回武昌的动车，虽然被嫌弃30岁的人还坐错车不过还是谢谢啦；作为一个仙桃人第一次在仙桃西坐车还是vip候车室等车[耶] 后面换乘交接的2位女性工作人员态度大不一样，明显感觉到气场是相斥的[捂脸]；包了揣着的社保卡这次帮了大忙，可以在人工售票窗口买票后可以进站哟[机智]</w:t>
        <w:br/>
        <w:t>武昌站</w:t>
        <w:br/>
        <w:t>补票询处的工作人员除了说不知道就是摇头，非得用视频对着你才好好说话；中午１２点５０ 终于在开往十堰的动车，车上有个小姐姐找我确认她的车次信息，有个母亲一直在抱怨女儿差点赶不上火车，对同行小伙伴遇到犯迷糊队长在微信聊天中能保持愉快淡定的心态更加愧疚，站了２个多小时到襄阳的时候终于有位置坐了，不幸的是火车晚点２０分钟，出十堰火车站已经是５点，原计划５点半踩点到武当山景区门口的计划又泡汤（网上查到武当山最后一趟大巴车上山时间是５点半）。在路边等出租，有个女司机问我去哪，给她说去武当山她报价１００，上路后絮絮叨叨不停给我说亏了不划算，后面硬是加到１３０（坑）。万幸的我赶上了６点上南岩的最后一趟大巴，还享受到了包车专职讲解员的待遇在，太赞了～下午２点过小伙伴进山坐大巴去酒店了，路上颠簸的有点晕车就在酒店休息养神等我，在南岩看到的小伙伴的时候来了个大大的拥抱，鬼知道我这一路上发生了什么。。。。。</w:t>
        <w:br/>
        <w:t>Anyway，武当山金顶我们还是来了??开启了造作の武当山拍照模式～</w:t>
        <w:br/>
        <w:t>（语言功底较弱也还不及润色，后面发生的故事下次更新再补充，照片都是苹果7Plus拍摄，后期mix＋黄油处理）</w:t>
      </w:r>
    </w:p>
    <w:p>
      <w:r>
        <w:t>评论：</w:t>
        <w:br/>
        <w:t>1.等不忙了一定要去一次，认真学习一下先。</w:t>
        <w:br/>
        <w:t>2.楼主这个旅游节奏令人羡慕啊~</w:t>
        <w:br/>
        <w:t>3.看得出来楼主很想努力的把旅行过程都记录下来呢。</w:t>
        <w:br/>
        <w:t>4.好好拍照，天天向上~~</w:t>
        <w:br/>
        <w:t>5.楼主用什么拍的照啊？有的时候手机拍效果也挺好的呢。</w:t>
        <w:br/>
        <w:t>6.欢迎你在攻略社区安家并发表处女作游记，游游君前来撒花问候喽！送上优质游记指南http://you.ctrip.com/travels/youyouctripstar10000/1756062.html 很期待再次看到你分享精彩的旅程~</w:t>
      </w:r>
    </w:p>
    <w:p>
      <w:pPr>
        <w:pStyle w:val="Heading2"/>
      </w:pPr>
      <w:r>
        <w:t>11.来东山“鱼排”吃海鲜</w:t>
      </w:r>
    </w:p>
    <w:p>
      <w:r>
        <w:t>https://you.ctrip.com/travels/zhangzhou334/3288052.html</w:t>
      </w:r>
    </w:p>
    <w:p>
      <w:r>
        <w:t>来源：携程</w:t>
      </w:r>
    </w:p>
    <w:p>
      <w:r>
        <w:t>发表时间：2017-7-26</w:t>
      </w:r>
    </w:p>
    <w:p>
      <w:r>
        <w:t>天数：2 天</w:t>
      </w:r>
    </w:p>
    <w:p>
      <w:r>
        <w:t>游玩时间：6 月</w:t>
      </w:r>
    </w:p>
    <w:p>
      <w:r>
        <w:t>人均花费：500 元</w:t>
      </w:r>
    </w:p>
    <w:p>
      <w:r>
        <w:t>和谁：和父母</w:t>
      </w:r>
    </w:p>
    <w:p>
      <w:r>
        <w:t>玩法：自由行，摄影，美食</w:t>
      </w:r>
    </w:p>
    <w:p>
      <w:r>
        <w:t>旅游路线：漳州，漳浦，东山，东山岛，东山岛风动石，东门屿，云霄</w:t>
      </w:r>
    </w:p>
    <w:p>
      <w:r>
        <w:t>正文：</w:t>
        <w:br/>
        <w:t>小帖士：</w:t>
        <w:br/>
        <w:t>交通提示：</w:t>
        <w:br/>
        <w:t>*自驾线路：厦门往</w:t>
        <w:br/>
        <w:t>漳州</w:t>
        <w:br/>
        <w:t>、汕头方向出发；可以从海沧上沈海高速，经过</w:t>
        <w:br/>
        <w:t>漳浦</w:t>
        <w:br/>
        <w:t>、云宵，就在“</w:t>
        <w:br/>
        <w:t>东山</w:t>
        <w:br/>
        <w:t>”下高速，行程约2.5小时。</w:t>
        <w:br/>
        <w:t>*公交路线：乘坐厦门前往</w:t>
        <w:br/>
        <w:t>东山岛</w:t>
        <w:br/>
        <w:t>的大巴，到达东山岛县城车站，乘坐当地的小巴，或者摩的，前往风动石等景区。</w:t>
        <w:br/>
        <w:t>*门票提示：</w:t>
        <w:br/>
        <w:t>东山岛风动石</w:t>
        <w:br/>
        <w:t>景区门票60元</w:t>
        <w:br/>
        <w:t>*住宿攻略：东山岛的关帝庙附近的家庭旅馆比较多，价格相对实惠。马銮湾附近有几家不错的酒店，如金沙大酒店</w:t>
        <w:br/>
        <w:t>*海鲜：陈城镇岐下村迎新大拍档</w:t>
        <w:br/>
        <w:t>----------------------------------------------------------------------------------------------------------------------------------</w:t>
        <w:br/>
        <w:t>东山岛，隶属于福建省漳州市东山县，是福建省第二大岛，位于东海和南海的交汇处，海岸线长达一百四十多公里，因为形状和蝴蝶相似，又被称为蝶岛。东山岛现在已经是一个国际旅游岛，位于福建省的南端，厦门、汕头两个经济特区之间，由 45 个岛屿组成，总面积 194 平方公里。人口约 20 万，六个乡镇，以海产品捕捞加工和旅游业为支柱产业。</w:t>
        <w:br/>
        <w:t>东山岛属于亚热带海洋气候，滨海风光唯美旖旎，如果来到东山，记得一定要入住海边酒店哦，走路两分钟就来到海边了。可以在早晨静静等待一场日出，也可以在夕阳融金的时候，安静的看一场日落。景区比较集中在铜陵镇，风动石景区、</w:t>
        <w:br/>
        <w:t>东门屿</w:t>
        <w:br/>
        <w:t>景区、马銮湾景区、金銮湾景区都在附近。</w:t>
        <w:br/>
        <w:t>在这里你可以与大海亲近，海浪声不绝于耳。凭栏观海，波涛拍岸，日出日落，云卷云舒，巨轮孤舟，晒渔收网各种景象一览无余。</w:t>
        <w:br/>
        <w:t>东山风动石座落在东山古城东门海滨石崖上的素的东山风动石，一直是岛上人民最引以为荣、视如珍宝的自然奇观，是旅游者最喜爱的美景之一。东山风动石以奇、险、悬而居全国60多块风动石之最，被古代文人誉为“天下第一奇石”，现在它已经是东山岛的标志性景观。人们常说，到了闽南，不到东山，是一件憾事；而到了东山，不到风动石，则更是一大憾事。</w:t>
        <w:br/>
        <w:t>这风动巨石耸立在陡崖上，高4.37米，宽44.47米，长4.46米，重约200顿，上尖底圆，状似仙桃，巍然“搁”在一块卧地凸起且向海倾斜的磐石上，两石的接触面仅为十余平方厘米。狂风吹来时，巨石轻轻摇晃不定，人若仰卧盘石上，跷起双足蹬推，巨石也摇晃起来，但又不会倒下。人们站在风动石下面，有一种惊险的感觉，叹为天下奇观，故名“风动石”，诗曰：“风吹一石万钧动”。</w:t>
        <w:br/>
        <w:t>有六百多年历史的关帝庙也坐落在风动石景区。虽不大，但是依山临海，气派巍然、金碧辉煌。与山西运城关帝庙、河南洛阳关帝庙、湖北当阳关帝庙并称中国四大关帝庙，是台湾众多关帝庙的香缘祖庙。庙中无论是石雕、砖雕还是木雕皆堪称精品。清康熙 23 年（1683）水师提督施琅率师复台后，官兵们把 " 铜陵关帝庙" 香火分布台湾。近几年来，台湾宜兰、高雄、花莲、新竹、台北、台中、台东、桃园、基隆、彭湖等全省各地关帝庙信徒纷纷组团前来铜陵关帝庙朝圣谒祖，并进行关帝文化交流活动，敬献 " 追源谒祖 " 匾额。</w:t>
        <w:br/>
        <w:t>看完了美景，接下来就是大快朵颐的吃海鲜时间了。这也是我来东山最大的盼头，吃海鲜要数鱼排上吃最有特色。</w:t>
        <w:br/>
        <w:t>我们吃的是东山本地人带我们来的陈城镇岐下村迎新大拍档</w:t>
        <w:br/>
        <w:t>在海上进行网箱养鱼，用又厚又长的木板构架成一个个边长4米左右的牢固框格，木板固定在有较大浮力的泡沫球上，框框相扣，用木桩或石桩固定，在框格里挂上渔网，网深3米以上，网中养鱼。这种木质构架养鱼人称之为“鱼排”。</w:t>
        <w:br/>
        <w:t>海鲜吃的是新鲜,原汁原味，清鲜香脆，注重调汤估料，东山岛的海产品因为及其新鲜，烹制手法都采用了最简单的手法，加上景致的摆盘，看着就让人胃口大开了。</w:t>
        <w:br/>
        <w:t>这是隔天回来的路上路过</w:t>
        <w:br/>
        <w:t>云霄</w:t>
        <w:br/>
        <w:t>，尝试了下当地有名的煎包。</w:t>
        <w:br/>
        <w:t>生活离不开旅行，每天都有新的故事等着我们.................</w:t>
      </w:r>
    </w:p>
    <w:p>
      <w:r>
        <w:t>评论：</w:t>
        <w:br/>
        <w:t>1.您好，請問岐下村迎新大排檔在那，有詳細地址嗎？</w:t>
        <w:br/>
        <w:t>2.哈哈，是的</w:t>
        <w:br/>
        <w:t>3.一年四季都适合，放心去吧</w:t>
        <w:br/>
        <w:t>4.下星期就去了，哈哈哈</w:t>
        <w:br/>
        <w:t>5.看了你的游记也想出发了，lz这里10月去好么？</w:t>
        <w:br/>
        <w:t>6.旅行里的酸甜苦辣，都是老去后最美好的纪念。</w:t>
        <w:br/>
        <w:t>7.合适，东山四季皆宜</w:t>
        <w:br/>
        <w:t>8.美图美文顶一下！请教一下9月份去的话合适咩？</w:t>
        <w:br/>
        <w:t>9.你的絮絮叨叨我很喜欢。打算一个人去旅行，帮助很大！</w:t>
        <w:br/>
        <w:t>10.我们的行程和你的比较接近，只是没有想到回来要写游记，向你学习！</w:t>
      </w:r>
    </w:p>
    <w:p>
      <w:pPr>
        <w:pStyle w:val="Heading2"/>
      </w:pPr>
      <w:r>
        <w:t>12.爱山水</w:t>
      </w:r>
    </w:p>
    <w:p>
      <w:r>
        <w:t>https://you.ctrip.com/travels/guilin28/3540318.html</w:t>
      </w:r>
    </w:p>
    <w:p>
      <w:r>
        <w:t>来源：携程</w:t>
      </w:r>
    </w:p>
    <w:p>
      <w:r>
        <w:t>发表时间：2017-8-14</w:t>
      </w:r>
    </w:p>
    <w:p>
      <w:r>
        <w:t>天数：365 天</w:t>
      </w:r>
    </w:p>
    <w:p>
      <w:r>
        <w:t>游玩时间：8 月</w:t>
      </w:r>
    </w:p>
    <w:p>
      <w:r>
        <w:t>人均花费：28000 元</w:t>
      </w:r>
    </w:p>
    <w:p>
      <w:r>
        <w:t>和谁：一个人</w:t>
      </w:r>
    </w:p>
    <w:p>
      <w:r>
        <w:t>玩法：</w:t>
      </w:r>
    </w:p>
    <w:p>
      <w:r>
        <w:t>旅游路线：漓江，桂林</w:t>
      </w:r>
    </w:p>
    <w:p>
      <w:r>
        <w:t>正文：</w:t>
        <w:br/>
        <w:t>爱山水</w:t>
        <w:br/>
        <w:t>—王海宇（游</w:t>
        <w:br/>
        <w:t>漓江</w:t>
        <w:br/>
        <w:t>）</w:t>
        <w:br/>
        <w:t>桂林</w:t>
        <w:br/>
        <w:t>山水甲天下，果然名不虚传！</w:t>
        <w:br/>
        <w:t>众多独立的山体！形状奇特！</w:t>
        <w:br/>
        <w:t>灵魂的震撼！江山俊美，奇峰异石！</w:t>
        <w:br/>
        <w:t>翡翠绿的水，墨绿的山，葱绿的树！</w:t>
        <w:br/>
        <w:t>山清水秀，人杰地灵，</w:t>
        <w:br/>
        <w:t>江山如画，奇山妙水，</w:t>
        <w:br/>
        <w:t>山的形状千姿百态，似骆驼🐫，似白鸽，似大象🐘，似海豚🐬，似大熊🐻，似小乌龟🐢，似章鱼🐙，似鸵鸟，似鹰头，似太阳帽，似猫🐱头，似犀牛，似火炬，似冰激凌🍦，似鹦鹉，似小兔子，似翘尾鱼🐟，似大拇哥，似✌️字双峰，似仙桃🍑，似葫芦，似河马，似蘑菇🍄，似恐龙头，似金蟾蛙，似莲花，似双乳峰，似仰天长啸的骏马，似大猩猩🐒，等等。</w:t>
        <w:br/>
        <w:t>我的想象力真的太丰富了！</w:t>
        <w:br/>
        <w:t>大山融合了我们生活中很多元素，原来山峰也可以这么任性，想怎么长就怎么长，长成什么样子，都别具风情！风情万种！还有月亮🌛山，橙色的小橘子满树都是，好像心里也装满了果实，成片的原汁原味橘子🍊林，</w:t>
        <w:br/>
        <w:t>一座青山在你身边拔地而起！</w:t>
        <w:br/>
        <w:t>坚实的矗立在我面前！好有力量感！</w:t>
        <w:br/>
        <w:t>一群仰天长啸的鹰头山，</w:t>
        <w:br/>
        <w:t>一带一路，丝绸之路的骆驼群峰🐫🐫</w:t>
        <w:br/>
        <w:t>一座山里🈶一幅画，山的纵切面就是一幅立体泼墨画儿，大气恢弘，雄伟气派。我露出了久违的笑容！不禁赞叹不已！真美！原来发自内心的微笑😃和自信才是最漂亮的衣服！</w:t>
        <w:br/>
        <w:t>山水能美化人的心灵！</w:t>
        <w:br/>
        <w:t>山河的壮美，刚柔并济！</w:t>
        <w:br/>
        <w:t>山的形状把立体空间勾勒的那么美！</w:t>
        <w:br/>
        <w:t>水的清澈和微微湖波同时能舒缓我们的内心深处！</w:t>
        <w:br/>
        <w:t>相机📷把美好的心情定格在那一刻！</w:t>
        <w:br/>
        <w:t>我看到了天际的云河和缥缈的山峰融为一体构成的绝妙之笔！</w:t>
        <w:br/>
        <w:t>还有飞龙在天绚丽的发光云☁️！</w:t>
        <w:br/>
        <w:t>🈶什么比让自己开心，幸福，更重要的事情吗？答案是：没有！</w:t>
        <w:br/>
        <w:t>此刻，我的世界装满了好山好水！</w:t>
      </w:r>
    </w:p>
    <w:p>
      <w:r>
        <w:t>评论：</w:t>
        <w:br/>
        <w:t>1.写得不错，挺详细的。要不要再更新一些照片呢？</w:t>
        <w:br/>
        <w:t>2.图片还可以的呢，不过多多益善哦~</w:t>
      </w:r>
    </w:p>
    <w:p>
      <w:pPr>
        <w:pStyle w:val="Heading2"/>
      </w:pPr>
      <w:r>
        <w:t>13.畅游石门洞</w:t>
      </w:r>
    </w:p>
    <w:p>
      <w:r>
        <w:t>https://you.ctrip.com/travels/qingtian2247/3540013.html</w:t>
      </w:r>
    </w:p>
    <w:p>
      <w:r>
        <w:t>来源：携程</w:t>
      </w:r>
    </w:p>
    <w:p>
      <w:r>
        <w:t>发表时间：2017-8-14</w:t>
      </w:r>
    </w:p>
    <w:p>
      <w:r>
        <w:t>天数：2 天</w:t>
      </w:r>
    </w:p>
    <w:p>
      <w:r>
        <w:t>游玩时间：8 月</w:t>
      </w:r>
    </w:p>
    <w:p>
      <w:r>
        <w:t>人均花费：</w:t>
      </w:r>
    </w:p>
    <w:p>
      <w:r>
        <w:t>和谁：情侣</w:t>
      </w:r>
    </w:p>
    <w:p>
      <w:r>
        <w:t>玩法：摄影，周末游</w:t>
      </w:r>
    </w:p>
    <w:p>
      <w:r>
        <w:t>旅游路线：石门洞，青田，伯温大酒店</w:t>
      </w:r>
    </w:p>
    <w:p>
      <w:r>
        <w:t>正文：</w:t>
        <w:br/>
        <w:t>青田伯温大酒店</w:t>
        <w:br/>
        <w:t>¥</w:t>
        <w:br/>
        <w:t>158</w:t>
        <w:br/>
        <w:t>起</w:t>
        <w:br/>
        <w:t>立即预订&gt;</w:t>
        <w:br/>
        <w:t>展开更多酒店</w:t>
      </w:r>
    </w:p>
    <w:p>
      <w:r>
        <w:t>评论：</w:t>
        <w:br/>
        <w:t>1.看看先~为了以后自己去做功课。</w:t>
        <w:br/>
        <w:t>2.留爪，收藏以后有空慢慢看！</w:t>
        <w:br/>
        <w:t>3.看了你的游记，真心觉得，在路上真的很幸福。</w:t>
      </w:r>
    </w:p>
    <w:p>
      <w:pPr>
        <w:pStyle w:val="Heading2"/>
      </w:pPr>
      <w:r>
        <w:t>14.密云自然美景黑龙潭游记</w:t>
      </w:r>
    </w:p>
    <w:p>
      <w:r>
        <w:t>https://you.ctrip.com/travels/miyun768/3553451.html</w:t>
      </w:r>
    </w:p>
    <w:p>
      <w:r>
        <w:t>来源：携程</w:t>
      </w:r>
    </w:p>
    <w:p>
      <w:r>
        <w:t>发表时间：2017-9-4</w:t>
      </w:r>
    </w:p>
    <w:p>
      <w:r>
        <w:t>天数：</w:t>
      </w:r>
    </w:p>
    <w:p>
      <w:r>
        <w:t>游玩时间：</w:t>
      </w:r>
    </w:p>
    <w:p>
      <w:r>
        <w:t>人均花费：</w:t>
      </w:r>
    </w:p>
    <w:p>
      <w:r>
        <w:t>和谁：</w:t>
      </w:r>
    </w:p>
    <w:p>
      <w:r>
        <w:t>玩法：</w:t>
      </w:r>
    </w:p>
    <w:p>
      <w:r>
        <w:t>旅游路线：密云，黑龙潭</w:t>
      </w:r>
    </w:p>
    <w:p>
      <w:r>
        <w:t>正文：</w:t>
        <w:br/>
        <w:t>问我最喜欢哪里的风景，回答一定是</w:t>
        <w:br/>
        <w:t>密云</w:t>
        <w:br/>
        <w:t>黑龙潭</w:t>
        <w:br/>
        <w:t>。走进黑龙潭我才发现，这里原来是座天然公园，里面全是山、水、树、石，有十八个潭呢！</w:t>
        <w:br/>
        <w:t>一进门，我就听见有人欢呼，我抬头一看，一道银色的瀑布倾泻而下，那瀑布犹如烟雾一般在空中飘洒，让人一下子就进入了仙境。</w:t>
        <w:br/>
        <w:t>我登上了石阶，穿过牙石，来到平沙潭。这平沙潭除了一潭碧水，潭边还堆着大大小小的石头，有的像金字塔，有的像仙桃，有的像马，有的像老人。“啊，这些石头就是”沙“吧！”我自言自语猜测着。</w:t>
        <w:br/>
        <w:t>顺着山路，我又到了落雁潭，落雁的地方怪石嶙峋，好像随时要倒下来似的。</w:t>
        <w:br/>
        <w:t>“看，那潭更怪！”我顺着人们指的方向望去，那潭的形状怪，从上向下，三个圆形的潭中间有水道相连，远远看去，三个潭组成了梯形，这就是三叠潭了，潭水清凉极了，水中有不少水草，一条条鱼儿不时探头探脑，吐着泡泡。一阵微风吹来，潭水荡起微波，在灿烂的阳光下，波光粼粼。</w:t>
        <w:br/>
        <w:t>过了珍珠串，就剩下最后一个潭了——黑龙真潭。此处树更多，水更湍急，地势更险。我走在上边一会蹲着，一会坐着，提心吊胆，腿直哆嗦。啊，万一掉下去就得喂鱼了。</w:t>
        <w:br/>
        <w:t>放眼周围，山连山，水绕山，山上的树木郁郁葱葱，更给这黑龙潭增添了神秘的色彩。</w:t>
        <w:br/>
        <w:t>这黑龙潭虽然不是人造的名胜古迹，但是它山奇险，怪石嶙峋，水秀美，树葱郁，别有一番质朴的自然美，是镶嵌在密云山河上的一颗明珠。</w:t>
        <w:br/>
        <w:t>啊，黑龙潭，我什么时候能再见到你呢！？</w:t>
      </w:r>
    </w:p>
    <w:p>
      <w:r>
        <w:t>评论：</w:t>
        <w:br/>
        <w:t>1.写得不错，挺详细的。要不要再更新一些照片呢？</w:t>
        <w:br/>
        <w:t>2.楼主码字辛苦啦，还有更多照片分享吗？</w:t>
        <w:br/>
        <w:t>3.顶顶~楼主等着你再丰富一些图片呢，加油噢</w:t>
      </w:r>
    </w:p>
    <w:p>
      <w:pPr>
        <w:pStyle w:val="Heading2"/>
      </w:pPr>
      <w:r>
        <w:t>15.奉贤采黄桃记</w:t>
      </w:r>
    </w:p>
    <w:p>
      <w:r>
        <w:t>https://you.ctrip.com/travels/shanghai2/3552901.html</w:t>
      </w:r>
    </w:p>
    <w:p>
      <w:r>
        <w:t>来源：携程</w:t>
      </w:r>
    </w:p>
    <w:p>
      <w:r>
        <w:t>发表时间：2017-9-6</w:t>
      </w:r>
    </w:p>
    <w:p>
      <w:r>
        <w:t>天数：1 天</w:t>
      </w:r>
    </w:p>
    <w:p>
      <w:r>
        <w:t>游玩时间：9 月</w:t>
      </w:r>
    </w:p>
    <w:p>
      <w:r>
        <w:t>人均花费：50 元</w:t>
      </w:r>
    </w:p>
    <w:p>
      <w:r>
        <w:t>和谁：亲子</w:t>
      </w:r>
    </w:p>
    <w:p>
      <w:r>
        <w:t>玩法：</w:t>
      </w:r>
    </w:p>
    <w:p>
      <w:r>
        <w:t>旅游路线：</w:t>
      </w:r>
    </w:p>
    <w:p>
      <w:r>
        <w:t>正文：</w:t>
        <w:br/>
        <w:br/>
        <w:t>奶奶说今天要去奉贤采黄桃，我脑海里满满浮现着那硕果累累的情形。</w:t>
        <w:br/>
        <w:br/>
        <w:t>经过一路奔波，进了桃园，真实令我失望，树上稀稀拉拉的几个黄桃摇摇欲坠，还有几个甚至都躺在地上睡着了。树上仅有的桃子大多是被一层厚厚的牛皮纸给包好的，少数是用报纸包好的，奶奶告诉我用报纸包的桃子大多数都快坏了，因为报纸中含有铅，铅是有毒的，经过日晒雨淋，铅的成分都进入桃子当中了。</w:t>
        <w:br/>
        <w:br/>
        <w:t>走着走着，我发现了一个有趣的东西——桃胶，样子和橡皮糖差不多，只是外壳比较硬（这个可是我经过一番的询问才得知），桃胶是由桃树皮分泌出来的一种物质，它表面呈透明黄色，捏一捏，硬硬的，拿近了闻一闻，没有味道，再使劲把它撕开一看，全是液体胶状的黏糊糊的，有股黄桃的淡香；经过我一番调查后，原来桃胶的用处很多的，它不仅可以食用，还可以作为一种中药来消除胃疼。</w:t>
        <w:br/>
        <w:t>家人去采黄桃的是时候，我以外的发现了一口井，我打了一桶上来，洗洗手，一股凉意扑面而来。奶奶告诉我他们小时候没有冰箱，想吃冰西瓜的时候就是把西瓜放在桶里，沉到进里，在拿上来吃就成冰西瓜啦。</w:t>
        <w:br/>
        <w:t>黄桃采好了，我尝了尝，黄桃犹如一个个小黄灯笼，个头大大的，让人看了垂涎三尺，恨不得多吃几个；我立刻咬了一口，它的味道真是比得上孙悟空吃的仙桃，肉嫩多汁酸甜可口。酸甜的汁水溢满了我嘴里的每一个角落。津津有味的吃完了，我还用舌头舔舔挂在嘴角的汁水，发出了啧啧的赞叹声。</w:t>
        <w:br/>
        <w:t>这次采桃让我增长了许多知识。你也想来吗？</w:t>
      </w:r>
    </w:p>
    <w:p>
      <w:r>
        <w:t>评论：</w:t>
        <w:br/>
        <w:t>1.关键味道也不错呢</w:t>
        <w:br/>
        <w:t>2.一直想去呢，看你的游记先热热身~</w:t>
        <w:br/>
        <w:t>3.恩也是一种记录</w:t>
        <w:br/>
        <w:t>4.写游记挺辛苦的吧~不过也是比较有成就感的。</w:t>
        <w:br/>
        <w:t>5.交通方面方便吗楼主？已经打算去开始准备起来了。</w:t>
        <w:br/>
        <w:t>6.好文章就是要给大家分享美图好心情，也可以给后来者一些经验。谢谢分享！</w:t>
        <w:br/>
        <w:t>7.我自己开车的，还挺方便的</w:t>
        <w:br/>
        <w:t>8.后记：提醒大家在8月15就可以去采桃子了，后面去就没啥好桃子啦</w:t>
        <w:br/>
        <w:t>9.嗯嗯好桃子也分你一个</w:t>
      </w:r>
    </w:p>
    <w:p>
      <w:pPr>
        <w:pStyle w:val="Heading2"/>
      </w:pPr>
      <w:r>
        <w:t>16.国庆去湖北顺丰车啦</w:t>
      </w:r>
    </w:p>
    <w:p>
      <w:r>
        <w:t>https://you.ctrip.com/travels/wuhan145/3564570.html</w:t>
      </w:r>
    </w:p>
    <w:p>
      <w:r>
        <w:t>来源：携程</w:t>
      </w:r>
    </w:p>
    <w:p>
      <w:r>
        <w:t>发表时间：2017-9-21</w:t>
      </w:r>
    </w:p>
    <w:p>
      <w:r>
        <w:t>天数：7 天</w:t>
      </w:r>
    </w:p>
    <w:p>
      <w:r>
        <w:t>游玩时间：9 月</w:t>
      </w:r>
    </w:p>
    <w:p>
      <w:r>
        <w:t>人均花费：500 元</w:t>
      </w:r>
    </w:p>
    <w:p>
      <w:r>
        <w:t>和谁：和朋友</w:t>
      </w:r>
    </w:p>
    <w:p>
      <w:r>
        <w:t>玩法：自由行，自驾</w:t>
      </w:r>
    </w:p>
    <w:p>
      <w:r>
        <w:t>旅游路线：武汉</w:t>
      </w:r>
    </w:p>
    <w:p>
      <w:r>
        <w:t>正文：</w:t>
        <w:br/>
        <w:t>国庆有没有一起从深圳，或者东莞回湖北的小伙伴，30号晚上一起走，自驾可带~到</w:t>
        <w:br/>
        <w:t>武汉</w:t>
        <w:br/>
        <w:t>，仙桃，荆州的朋友，有一起结伴的加我V，156加我2389的微2325信，只能分开打，大家将就看，另外返程也可以哦~</w:t>
      </w:r>
    </w:p>
    <w:p>
      <w:r>
        <w:t>评论：</w:t>
        <w:br/>
      </w:r>
    </w:p>
    <w:p>
      <w:pPr>
        <w:pStyle w:val="Heading2"/>
      </w:pPr>
      <w:r>
        <w:t>17.黑龙潭里感受不一样的自然风光</w:t>
      </w:r>
    </w:p>
    <w:p>
      <w:r>
        <w:t>https://you.ctrip.com/travels/miyun768/3565251.html</w:t>
      </w:r>
    </w:p>
    <w:p>
      <w:r>
        <w:t>来源：携程</w:t>
      </w:r>
    </w:p>
    <w:p>
      <w:r>
        <w:t>发表时间：2017-9-25</w:t>
      </w:r>
    </w:p>
    <w:p>
      <w:r>
        <w:t>天数：</w:t>
      </w:r>
    </w:p>
    <w:p>
      <w:r>
        <w:t>游玩时间：</w:t>
      </w:r>
    </w:p>
    <w:p>
      <w:r>
        <w:t>人均花费：</w:t>
      </w:r>
    </w:p>
    <w:p>
      <w:r>
        <w:t>和谁：</w:t>
      </w:r>
    </w:p>
    <w:p>
      <w:r>
        <w:t>玩法：</w:t>
      </w:r>
    </w:p>
    <w:p>
      <w:r>
        <w:t>旅游路线：密云，黑龙潭</w:t>
      </w:r>
    </w:p>
    <w:p>
      <w:r>
        <w:t>正文：</w:t>
        <w:br/>
        <w:t>问我最喜欢哪里的风景，回答一定是</w:t>
        <w:br/>
        <w:t>密云</w:t>
        <w:br/>
        <w:t>黑龙潭</w:t>
        <w:br/>
        <w:t>。走进黑龙潭我才发现，这里原来是座天然公园，里面全是山、水、树、石，有十八个潭呢！</w:t>
        <w:br/>
        <w:t>一进门，我就听见有人欢呼，我抬头一看，一道银色的瀑布倾泻而下，那瀑布犹如烟雾一般在空中飘洒，让人一下子就进入了仙境。</w:t>
        <w:br/>
        <w:t>我登上了石阶，穿过牙石，来到平沙潭。这平沙潭除了一潭碧水，潭边还堆着大大小小的石头，有的像金字塔，有的像仙桃，有的像马，有的像老人。“啊，这些石头就是”沙“吧！”我自言自语猜测着。</w:t>
        <w:br/>
        <w:t>顺着山路，我又到了落雁潭，落雁的地方怪石嶙峋，好像随时要倒下来似的。</w:t>
        <w:br/>
        <w:t>“看，那潭更怪！”我顺着人们指的方向望去，那潭的形状怪，从上向下，三个圆形的潭中间有水道相连，远远看去，三个潭组成了梯形，这就是三叠潭了，潭水清凉极了，水中有不少水草，一条条鱼儿不时探头探脑，吐着泡泡。一阵微风吹来，潭水荡起微波，在灿烂的阳光下，波光粼粼。</w:t>
        <w:br/>
        <w:t>过了珍珠串，就剩下最后一个潭了——黑龙真潭。此处树更多，水更湍急，地势更险。我走在上边一会蹲着，一会坐着，提心吊胆，腿直哆嗦。啊，万一掉下去就得喂鱼了。</w:t>
        <w:br/>
        <w:t>放眼周围，山连山，水绕山，山上的树木郁郁葱葱，更给这黑龙潭增添了神秘的色彩。</w:t>
        <w:br/>
        <w:t>这黑龙潭虽然不是人造的名胜古迹，但是它山奇险，怪石嶙峋，水秀美，树葱郁，别有一番质朴的自然美，是镶嵌在密云山河上的一颗明珠。</w:t>
        <w:br/>
        <w:t>啊，黑龙潭，我什么时候能再见到你呢！？</w:t>
      </w:r>
    </w:p>
    <w:p>
      <w:r>
        <w:t>评论：</w:t>
        <w:br/>
        <w:t>1.我觉得旅游之后再写下整理整理自己的照片和大家分享也很有趣，你同意吗？</w:t>
        <w:br/>
        <w:t>2.继续努力，下次再来看你游记~希望看到更多更美的图片~~</w:t>
        <w:br/>
        <w:t>3.唯一美中不足的就是图片没有看过瘾</w:t>
      </w:r>
    </w:p>
    <w:p>
      <w:pPr>
        <w:pStyle w:val="Heading2"/>
      </w:pPr>
      <w:r>
        <w:t>18.团结松和仙桃峰</w:t>
      </w:r>
    </w:p>
    <w:p>
      <w:r>
        <w:t>https://you.ctrip.com/travels/huangshan19/3563732.html</w:t>
      </w:r>
    </w:p>
    <w:p>
      <w:r>
        <w:t>来源：携程</w:t>
      </w:r>
    </w:p>
    <w:p>
      <w:r>
        <w:t>发表时间：2017-9-25</w:t>
      </w:r>
    </w:p>
    <w:p>
      <w:r>
        <w:t>天数：4 天</w:t>
      </w:r>
    </w:p>
    <w:p>
      <w:r>
        <w:t>游玩时间：10 月</w:t>
      </w:r>
    </w:p>
    <w:p>
      <w:r>
        <w:t>人均花费：3500 元</w:t>
      </w:r>
    </w:p>
    <w:p>
      <w:r>
        <w:t>和谁：一个人</w:t>
      </w:r>
    </w:p>
    <w:p>
      <w:r>
        <w:t>玩法：自由行，摄影，人文</w:t>
      </w:r>
    </w:p>
    <w:p>
      <w:r>
        <w:t>旅游路线：飞来石，北海宾馆，北海宾馆，梦笔生花，黄山</w:t>
      </w:r>
    </w:p>
    <w:p>
      <w:r>
        <w:t>正文：</w:t>
        <w:br/>
        <w:t>黄山北海宾馆</w:t>
        <w:br/>
        <w:t>¥</w:t>
        <w:br/>
        <w:t>-1</w:t>
        <w:br/>
        <w:t>起</w:t>
        <w:br/>
        <w:t>立即预订&gt;</w:t>
        <w:br/>
        <w:t>展开更多酒店</w:t>
        <w:br/>
        <w:t>题图一：团结松【据说正巧有五十六个枝杈】</w:t>
        <w:br/>
        <w:br/>
        <w:t>题图二：仙桃峰</w:t>
        <w:br/>
        <w:t>导游小郑说：从团结松看，远处之巨石似一只仙桃，从另一侧观看此峰，就成了著名的“</w:t>
        <w:br/>
        <w:t>飞来石</w:t>
        <w:br/>
        <w:t>”，即电视剧《红楼梦》片头的神奇巨石。明天，我们将去飞来石，并登上飞来石！此言，鼓舞游客之心哦。</w:t>
        <w:br/>
        <w:t>走过团结送，看过仙桃石。已是夕阳西沉时。很快，一幢巍峨的建筑出现眼前 - 大名鼎鼎的</w:t>
        <w:br/>
        <w:t>北海宾馆</w:t>
        <w:br/>
        <w:t>。我等</w:t>
        <w:br/>
        <w:t>游黄山</w:t>
        <w:br/>
        <w:t>的“散兵游勇”，</w:t>
        <w:br/>
        <w:t>北海宾馆</w:t>
        <w:br/>
        <w:t>，只是可望而不可即也。</w:t>
        <w:br/>
        <w:br/>
        <w:t>北海宾馆</w:t>
        <w:br/>
        <w:t>风水佳，地势美。门前有观景平台 -</w:t>
        <w:br/>
        <w:t>梦笔生花</w:t>
        <w:br/>
        <w:t>，笔架峰等等。</w:t>
        <w:br/>
        <w:t>北海宾馆</w:t>
        <w:br/>
        <w:t>被当地人称为“国宾馆”。虽然它是老宾馆，设施硬件无法与新建的西海宾馆相比，但来此下榻过的名人实在太多了，从国家领导人到一生八上</w:t>
        <w:br/>
        <w:t>黄山</w:t>
        <w:br/>
        <w:t>的画家刘海粟，都曾下榻于此。</w:t>
        <w:br/>
        <w:t>北海宾馆的外观，就给人“过时”感。比如，如此建筑，居然房间只有窗户，没有阳台！可惜哦。</w:t>
        <w:br/>
        <w:t>试想，清晨起床，除了推窗看景，还能走上阳台，动动手脚，弯弯腰，呼吸呼吸山间新鲜空气，同时极目远望，那将是怎样的一种享受。忽然想到了上海外滩的和平饭店，一幢陈旧却依然美丽的建筑，也同样没有阳台，下榻者无法走上阳台而放眼浦江......。</w:t>
        <w:br/>
        <w:t>几十年来，建筑设计突飞猛进，就连现在的民居，也有南北阳台，还有所谓“飘窗”......。</w:t>
        <w:br/>
        <w:t>与</w:t>
        <w:br/>
        <w:t>北海宾馆</w:t>
        <w:br/>
        <w:t>恰成对照的是，下面的平地一侧，有一排小帐篷。那也是出租的，每顶帐篷180元/夜。你如果要自搭帐篷，亦可，但也需支付100元的“场地费”。据说有人为了省钱，将帐篷搭在荒野处，结果，夜半时分，毒蛇钻入帐篷，且咬了梦中的一对情人，酿成悲剧。</w:t>
        <w:br/>
        <w:t>在去</w:t>
        <w:br/>
        <w:t>北海宾馆</w:t>
        <w:br/>
        <w:t>途中，见一挑山工，游人皆投去敬佩目光。挑山工停下休息。我们有了以下对话：</w:t>
        <w:br/>
        <w:t>-- 价钱怎么算？</w:t>
        <w:br/>
        <w:t>-- 一斤一元哦。</w:t>
        <w:br/>
        <w:t>-- 太便宜了。</w:t>
        <w:br/>
        <w:t>-- 没办法，女儿在上海读大学，要花钱哦。也不知道明年毕业了，能不能找到工作哩。（挑山工的目光忽然黯</w:t>
        <w:br/>
        <w:t>淡下来）</w:t>
        <w:br/>
        <w:t>今天上黄山，运气极佳！红红的夕阳缓缓西沉，从奇松背后照射过来，拍摄了不少满意照片，请君欣赏。</w:t>
      </w:r>
    </w:p>
    <w:p>
      <w:r>
        <w:t>评论：</w:t>
        <w:br/>
        <w:t>1.也曾经去过，还想再去一次。再去的话我一定要好好设计一下了。</w:t>
        <w:br/>
        <w:t>2.楼主肯定是私藏了好多好多美图舍不得放出来</w:t>
        <w:br/>
        <w:t>3.楼主这里玩有什么美食值得一吃吗？</w:t>
        <w:br/>
        <w:t>4.我想细细的了解这个地方的美丽，可以多放些好看的照片吗？楼主</w:t>
      </w:r>
    </w:p>
    <w:p>
      <w:pPr>
        <w:pStyle w:val="Heading2"/>
      </w:pPr>
      <w:r>
        <w:t>19.午后：向天下第一神石出发</w:t>
      </w:r>
    </w:p>
    <w:p>
      <w:r>
        <w:t>https://you.ctrip.com/travels/huangshan19/3568244.html</w:t>
      </w:r>
    </w:p>
    <w:p>
      <w:r>
        <w:t>来源：携程</w:t>
      </w:r>
    </w:p>
    <w:p>
      <w:r>
        <w:t>发表时间：2017-10-4</w:t>
      </w:r>
    </w:p>
    <w:p>
      <w:r>
        <w:t>天数：3 天</w:t>
      </w:r>
    </w:p>
    <w:p>
      <w:r>
        <w:t>游玩时间：10 月</w:t>
      </w:r>
    </w:p>
    <w:p>
      <w:r>
        <w:t>人均花费：3500 元</w:t>
      </w:r>
    </w:p>
    <w:p>
      <w:r>
        <w:t>和谁：一个人</w:t>
      </w:r>
    </w:p>
    <w:p>
      <w:r>
        <w:t>玩法：自由行，摄影，人文</w:t>
      </w:r>
    </w:p>
    <w:p>
      <w:r>
        <w:t>旅游路线：飞来石，黄山，云谷寺，白鹅岭，始信峰，西海饭店</w:t>
      </w:r>
    </w:p>
    <w:p>
      <w:r>
        <w:t>正文：</w:t>
        <w:br/>
        <w:t>黄山西海饭店</w:t>
        <w:br/>
        <w:t>¥</w:t>
        <w:br/>
        <w:t>1500</w:t>
        <w:br/>
        <w:t>起</w:t>
        <w:br/>
        <w:t>立即预订&gt;</w:t>
        <w:br/>
        <w:t>展开更多酒店</w:t>
        <w:br/>
        <w:br/>
        <w:t>题图一：今日从西海望去 -</w:t>
        <w:br/>
        <w:t>飞来石</w:t>
        <w:br/>
        <w:t>也</w:t>
        <w:br/>
        <w:t>题图二：昨日从东海望去 - 仙桃峰也</w:t>
        <w:br/>
        <w:t>两幅题图照已经足以让游客惊叹不已！</w:t>
        <w:br/>
        <w:t>1987版电视连续剧《红楼梦》是一部经典之作，片头的那块块巨石，让人印象极为深刻，寓意《红楼梦》又名《石头记》。这个片头就是在</w:t>
        <w:br/>
        <w:t>黄山</w:t>
        <w:br/>
        <w:t>拍摄的。 昨日（ 2013年10月22日），我们从</w:t>
        <w:br/>
        <w:t>云谷寺</w:t>
        <w:br/>
        <w:t>乘坐索道之</w:t>
        <w:br/>
        <w:t>白鹅岭</w:t>
        <w:br/>
        <w:t>，接着到</w:t>
        <w:br/>
        <w:t>始信峰</w:t>
        <w:br/>
        <w:t>，过北海，再前行，导游小郑忽然手指西方，说：那是什么峰？夕阳照射下的那块远方巨石，分明是一只巨大的仙桃哟。请看题图之二照片。</w:t>
        <w:br/>
        <w:t>-- 仙桃峰！（众游客答）</w:t>
        <w:br/>
        <w:t>-- 对了。不过明天，我们从从西海方向看这块巨石，那就是飞来石哦。（小郑笑着说）</w:t>
        <w:br/>
        <w:t>-- 美，真绝了！</w:t>
        <w:br/>
        <w:t>今天（2013年10月23日）中午，在</w:t>
        <w:br/>
        <w:t>西海饭店</w:t>
        <w:br/>
        <w:t>用完午餐，背上行囊，浩浩荡荡的队伍就跟着导游出发，12：55分，我们即看到了飞来石！（请看题图照之一）</w:t>
        <w:br/>
        <w:t>一块巨石，集仙桃峰/飞来峰于一身，此乃黄山第一神山，世界第一神石也。</w:t>
        <w:br/>
        <w:t>此山峰位于黄山西部，海拔1730米。古人题咏此巨石："何处飞来不可踪，岩阶面面白云封。想伊也爱黄山好，来为黄山添一峰。"</w:t>
        <w:br/>
        <w:t>离开</w:t>
        <w:br/>
        <w:t>西海饭店</w:t>
        <w:br/>
        <w:t>不久，我们就发现了此神石，且上上下下，七拐八弯，总是朝着此神石的方向靠近，再靠近。</w:t>
        <w:br/>
        <w:t>途中善歌的两位女孩团友居然哼唱：“一个是阆苑仙葩，一个是美玉无瑕，若说没奇缘，今生偏又遇着他……”曼妙歌声，大大增加了此行之诗意哦。</w:t>
        <w:br/>
        <w:t>据说，为了寻找这块特殊的石头，《红楼梦》剧组辗转了许多省市，贵州灵山，安徽黄山，海南东山岭...... 都留下了他们的辛苦足迹。最后，黄山之巅的飞来石成功入镜，成为了多少年来众多电视观众以及游客们津津乐道的黄山奇景之一。</w:t>
        <w:br/>
        <w:t>黄山以奇松、怪石、云海、温泉和冬雪“五绝”闻名于世。据说，当有云海涌现的时候，此石更神似一只帆船在海中乘风破浪，故又有别称“一帆风顺”。</w:t>
        <w:br/>
        <w:t>12点31分在啸谷亭小憩，亭柱楹联也可一品哦。</w:t>
        <w:br/>
        <w:br/>
        <w:t>云海沸腾蕩大壑</w:t>
        <w:br/>
        <w:t>松涛澎湃捲层峦</w:t>
      </w:r>
    </w:p>
    <w:p>
      <w:r>
        <w:t>评论：</w:t>
        <w:br/>
        <w:t>1.旅行就是这样，放松心情，舒展身体，不一样的体会不一样的享受。</w:t>
      </w:r>
    </w:p>
    <w:p>
      <w:pPr>
        <w:pStyle w:val="Heading2"/>
      </w:pPr>
      <w:r>
        <w:t>20.飞来石下遇剩女</w:t>
      </w:r>
    </w:p>
    <w:p>
      <w:r>
        <w:t>https://you.ctrip.com/travels/huangshan19/3568150.html</w:t>
      </w:r>
    </w:p>
    <w:p>
      <w:r>
        <w:t>来源：携程</w:t>
      </w:r>
    </w:p>
    <w:p>
      <w:r>
        <w:t>发表时间：2017-10-4</w:t>
      </w:r>
    </w:p>
    <w:p>
      <w:r>
        <w:t>天数：3 天</w:t>
      </w:r>
    </w:p>
    <w:p>
      <w:r>
        <w:t>游玩时间：10 月</w:t>
      </w:r>
    </w:p>
    <w:p>
      <w:r>
        <w:t>人均花费：3500 元</w:t>
      </w:r>
    </w:p>
    <w:p>
      <w:r>
        <w:t>和谁：一个人</w:t>
      </w:r>
    </w:p>
    <w:p>
      <w:r>
        <w:t>玩法：自由行，摄影，人文</w:t>
      </w:r>
    </w:p>
    <w:p>
      <w:r>
        <w:t>旅游路线：飞来石，黄山，莲花峰，光明顶，天都峰，始信峰，丹霞峰，迎客松</w:t>
      </w:r>
    </w:p>
    <w:p>
      <w:r>
        <w:t>正文：</w:t>
        <w:br/>
        <w:t>题图一：翁先生冒险为我拍摄“画境”留影</w:t>
        <w:br/>
        <w:t>题图二：走下</w:t>
        <w:br/>
        <w:t>飞来石</w:t>
        <w:br/>
        <w:t>，为神石拍摄一幅标准像</w:t>
        <w:br/>
        <w:t>下午一时许，攀登至峰前，可见巨石孤耸，高10余米，仰视大有倾倒压顶之感。明长洲（今苏州）人、著名文士杨补有诗云：“侧身临其前，瞑目骨已战。相戒勿尔能，下人意始善。”平台周围有扶栏，石壁刻有“画境”二字。游人立于平台，凭栏近观远眺，若置身画境：周围大小峰峦拔地而起，错落有致，松石相间，姿态万千，若云雾乍起，升腾翻卷，铺壑缠峰，真是变幻无尽，气象万千，为一天然“画境”。</w:t>
        <w:br/>
        <w:t>-- 百里</w:t>
        <w:br/>
        <w:t>黄山</w:t>
        <w:br/>
        <w:t>皆画境，始信人间有蓬莱。（站立巨石下，我想）</w:t>
        <w:br/>
        <w:t>关于“飞来石”的身世，千年以来一直蒙上了神秘的面纱；相传此石为女娲补天所剩两石之一，后来飞落黄山成此奇石。</w:t>
        <w:br/>
        <w:t>如此美丽的传说，偏偏有人要从科学的角度加以诠释和分析。结果，诗意全无哉。哎，科学和诗意，真是一对冤家对头哦。</w:t>
        <w:br/>
        <w:t>你看，科学家如此分析飞来石：飞来石高12米，厚1.5-2.5米，宽8米，重约360吨。石下为巨大的岩石平台，长12-15米，宽8-10米。“飞来石”并非天外飞来，它与下部的基座平台原系一体，都是由黄山岩体补充期侵入的中细粒斑状花岗岩所构成；花岗岩构造节理发育，由于北东和北西向的两组近直立节理和北西走向的近水平节理的切割裂解，形成了长方柱体的“飞来石”雏形，但此时其四周仍被岩块包围着，上下仍为一体。后来，在山体的不断抬升中，由于风化剥蚀，冰川流水和重力崩塌，使四周岩块逐渐被剥离脱落，基座平台面上的接触面变得很小，最终形成了兀立于高座平台之上的“飞来石”奇观。</w:t>
        <w:br/>
        <w:t>导游说黄山的美，首先就美在它的奇峰。这里竞秀，峰峰称奇，各有特色，各具神韵。黄山奇峰到底有多少，还没有一个确切数字。历史上先后命名的有36大峰、36小峰，近年又有10座名峰入选《黄山志》。这80多座山峰的高绝大多数都在海拔千米以上，其中</w:t>
        <w:br/>
        <w:t>莲花峰</w:t>
        <w:br/>
        <w:t>最高（1864米），</w:t>
        <w:br/>
        <w:t>光明顶</w:t>
        <w:br/>
        <w:t>次之（1841米），</w:t>
        <w:br/>
        <w:t>天都峰</w:t>
        <w:br/>
        <w:t>排行老三（1829.5米），</w:t>
        <w:br/>
        <w:t>始信峰</w:t>
        <w:br/>
        <w:t>，风姿独秀（1683米），来黄山的朋友，哪怕登上这四座奇峰中的一个，也算不虚此行了。</w:t>
        <w:br/>
        <w:t>我们从西海山庄出发，上山、下坡、上山、下坡，到了啸谷亭就坐下歇息哉。</w:t>
        <w:br/>
        <w:t>-- 如果昨夜一时冲动，决定到光明顶观日出，那将非常遗憾，因为，比起在</w:t>
        <w:br/>
        <w:t>丹霞峰</w:t>
        <w:br/>
        <w:t>观日出，不知要多付出多少体力哟。</w:t>
        <w:br/>
        <w:t>从西海团结松一侧观看，则形如巨桃，即为《红楼梦》开映时镜头，十分美妙，又称仙桃峰。飞来石上面观景台观西海峡谷特别理想景色也非常漂亮。</w:t>
        <w:br/>
        <w:t>因为和电视剧《红楼梦》扯上了关系，所以飞来石名气越来越大，游客也越来越多。</w:t>
        <w:br/>
        <w:t>导游小郑，在距飞来石很远处，就告诉我们：上了飞来石，一定要去摸一摸哦。</w:t>
        <w:br/>
        <w:t>-- 为啥？</w:t>
        <w:br/>
        <w:t>-- 据说，摸一下，有福气；摸两下，有财运；摸三下，桃花运就来了。（小郑答道，神色认真）</w:t>
        <w:br/>
        <w:t>等我上了飞来石的观景平台，果然见到“如画”的摩崖石刻。</w:t>
        <w:br/>
        <w:t>飞来石，貌似危石，其实不危，即便是危石，又何妨？</w:t>
        <w:br/>
        <w:t>我又想起了袁中道的那句名言：“恋躯惜命，何用游山？”“与其死于床，何若死于一片冷石也。”（《开先寺至黄岩寺观瀑记》）</w:t>
        <w:br/>
        <w:t>-- 哎，黄山第一松是</w:t>
        <w:br/>
        <w:t>迎客松</w:t>
        <w:br/>
        <w:t>，黄山第一石，就是飞来石啊。（我说，手摸“画境”二字）</w:t>
        <w:br/>
        <w:t>-- 毛教授，你等着。朝我看。（说话的是团友翁先生，此时，他已经爬到巨石下面）</w:t>
        <w:br/>
        <w:t>-- 好危险，你小心。</w:t>
        <w:br/>
        <w:t>-- 没事，你自己放松就可以了。</w:t>
        <w:br/>
        <w:t>于是，我站立在“画境”二字旁，翁先生用我的相机给我拍摄了两幅照片。</w:t>
        <w:br/>
        <w:t>正欲下坡，忽然上来了三个美女，一个个皮肤白皙，面容姣好，亭亭玉立，楚楚动人。</w:t>
        <w:br/>
        <w:t>-- 啊，这么着急，风景也不看，就开始摸石头啦？</w:t>
        <w:br/>
        <w:t>-- 一，二，三。（好了，我摸了三下了，回上海，看效果）</w:t>
        <w:br/>
        <w:t>-- 我也来摸。</w:t>
        <w:br/>
        <w:t>-- 哈哈哈，你看她，不是摸石头，简直就是抱石头了。</w:t>
        <w:br/>
        <w:t>闻此，我转目细看，原来，一位女士，在摸了两下飞来石后，索性展开双臂，欲抱住飞来石了，脸颊也贴在了巨石石壁上。</w:t>
        <w:br/>
        <w:t>-- 回到上海，桃花运一定会紧紧抱住你的。（见她们用沪语，我也用沪语对她说）</w:t>
        <w:br/>
        <w:t>-- 谢谢，谢谢你的祝福！（这位女士居然大大方方地回应了我）</w:t>
        <w:br/>
        <w:t>-- 我们两位呢？（没想到，另外两位也朝我开腔了）</w:t>
        <w:br/>
        <w:t>-- 桃花运，也会降临你们头上哦！（我说）</w:t>
        <w:br/>
        <w:t>-- 谢谢，托你的吉言啊！（三位美女居然异口同声）</w:t>
        <w:br/>
        <w:t>-- 哈哈哈。（身边的几位游客，也都大笑起来）</w:t>
        <w:br/>
        <w:t>定晴细看，三位美女，从谈吐举止观之，应该都是上海白领。</w:t>
        <w:br/>
        <w:t>她们的额头和眉侧已经显现细密的皱纹，脸上没有少女才有的那种光泽，虽然肤色润滑，那是化妆品的作用；明眸中闪烁隐约却又易见之哀愁，这是化妆品无法掩饰的。</w:t>
        <w:br/>
        <w:t>此生，第一次见到剩女内心如此彻底的曝光，如此大胆地袒露心境，在飞来石下。</w:t>
        <w:br/>
        <w:t>-- 人无远虑，必有近忧。（在黄山第一神石下，我想）</w:t>
        <w:br/>
        <w:t>-- 岁月不饶人，作为老叟，我有此慨叹，作为美女，亦然。（我又想）</w:t>
        <w:br/>
        <w:t>-- 愿天下有情人皆成眷属，早成眷属！</w:t>
      </w:r>
    </w:p>
    <w:p>
      <w:r>
        <w:t>评论：</w:t>
        <w:br/>
        <w:t>1.前排留名，期待大作！</w:t>
        <w:br/>
        <w:t>2.楼主这一趟的交通和住宿加在一起多少钱？</w:t>
        <w:br/>
        <w:t>3.在同一个地方拍过照片哟，就像又去了一次一样。</w:t>
      </w:r>
    </w:p>
    <w:p>
      <w:pPr>
        <w:pStyle w:val="Heading2"/>
      </w:pPr>
      <w:r>
        <w:t>21.黄山光明顶：风光无限啊！</w:t>
      </w:r>
    </w:p>
    <w:p>
      <w:r>
        <w:t>https://you.ctrip.com/travels/huangshan19/3568349.html</w:t>
      </w:r>
    </w:p>
    <w:p>
      <w:r>
        <w:t>来源：携程</w:t>
      </w:r>
    </w:p>
    <w:p>
      <w:r>
        <w:t>发表时间：2017-10-5</w:t>
      </w:r>
    </w:p>
    <w:p>
      <w:r>
        <w:t>天数：3 天</w:t>
      </w:r>
    </w:p>
    <w:p>
      <w:r>
        <w:t>游玩时间：10 月</w:t>
      </w:r>
    </w:p>
    <w:p>
      <w:r>
        <w:t>人均花费：35000 元</w:t>
      </w:r>
    </w:p>
    <w:p>
      <w:r>
        <w:t>和谁：一个人</w:t>
      </w:r>
    </w:p>
    <w:p>
      <w:r>
        <w:t>玩法：自由行，摄影，人文</w:t>
      </w:r>
    </w:p>
    <w:p>
      <w:r>
        <w:t>旅游路线：光明顶，西海饭店，飞来石，黄山，云谷寺，白鹅岭，梦笔生花，丹霞峰，西海大峡谷</w:t>
      </w:r>
    </w:p>
    <w:p>
      <w:r>
        <w:t>正文：</w:t>
        <w:br/>
        <w:t>黄山西海饭店</w:t>
        <w:br/>
        <w:t>¥</w:t>
        <w:br/>
        <w:t>1500</w:t>
        <w:br/>
        <w:t>起</w:t>
        <w:br/>
        <w:t>立即预订&gt;</w:t>
        <w:br/>
        <w:t>展开更多酒店</w:t>
        <w:br/>
        <w:t>题图一：时隔六年，又上</w:t>
        <w:br/>
        <w:t>光明顶</w:t>
        <w:br/>
        <w:t>题图二：从</w:t>
        <w:br/>
        <w:t>西海饭店</w:t>
        <w:br/>
        <w:t>到光明顶，回眸一望，真</w:t>
        <w:br/>
        <w:t>飞来石</w:t>
        <w:br/>
        <w:t>也！</w:t>
        <w:br/>
        <w:t>从</w:t>
        <w:br/>
        <w:t>西海饭店</w:t>
        <w:br/>
        <w:t>到光明顶，一路饱览</w:t>
        <w:br/>
        <w:t>黄山</w:t>
        <w:br/>
        <w:t>风光哦，真的满意于此行的路线设计啊！从</w:t>
        <w:br/>
        <w:t>云谷寺</w:t>
        <w:br/>
        <w:t>上缆车，到</w:t>
        <w:br/>
        <w:t>白鹅岭</w:t>
        <w:br/>
        <w:t>，过</w:t>
        <w:br/>
        <w:t>梦笔生花</w:t>
        <w:br/>
        <w:t>到</w:t>
        <w:br/>
        <w:t>西海饭店</w:t>
        <w:br/>
        <w:t>，过夜于此。次日一早登</w:t>
        <w:br/>
        <w:t>丹霞峰</w:t>
        <w:br/>
        <w:t>观日出，回酒店早餐，接着上午三小时游览新开辟的</w:t>
        <w:br/>
        <w:t>西海大峡谷</w:t>
        <w:br/>
        <w:t>（不用携带行李），回酒店午餐，午后即出发，第一个景点即仙桃峰/飞来石，再到光明顶！你看，一环紧扣一环啊。虽然马不停蹄，却也张弛有致，一路美景入眼，风光入心，其喜洋洋者矣！</w:t>
        <w:br/>
        <w:t>从</w:t>
        <w:br/>
        <w:t>西海饭店</w:t>
        <w:br/>
        <w:t>到光明顶，一路山道起伏，但山道修整极好，步行可甩开大步。途中仍见不少挑山工，不过，非运货上山，而是抬着“滑竿”，上坐一位游客。辛苦啊！</w:t>
        <w:br/>
        <w:t>“不到光明顶，不见黄山景”，此乃俗话也。黄山第二高峰光明顶，海拔1860米。明代普门和尚曾在顶上创建大悲院，现在其遗址上建有华东地区海拔最高的气象站 - 黄山气象站。光明顶，还是黄山前山和后山的分界线。峰顶居然有大块的平地，面积竟达6万平方米，视野开阔，日光充足，故而得名“光明顶”。</w:t>
        <w:br/>
        <w:t>光明顶，是黄山观日出的第一胜地。据导游小郑说，这里可以看见全部黄山36峰的景色。</w:t>
        <w:br/>
        <w:t>明代著名作家袁中道等人均在此留下游记 -《</w:t>
        <w:br/>
        <w:t>游黄山</w:t>
        <w:br/>
        <w:t>记》。文中写道：“北上光明顶，三十六峰皆见，如登广漠之庭，主人皆出而与客相酣畅者。” 袁宏道始终无意于仕途，万历二十年（1592）就中了进士，但他不愿做官，而去访师求学，游历山川。他曾辞去吴县县令，在苏杭一带游玩，写下了很多著名的游记，如《虎丘记》、《初至西湖记》等。他生性酷爱自然山水，甚至不惜冒险登临。 袁中道的一句名言，自幼即在我心中扎根。他曾说“恋躯惜命，何用游山？”“与其死于床，何若死于一片冷石也。”（《开先寺至黄岩寺观瀑记》）</w:t>
        <w:br/>
        <w:t>从飞来石到光明顶，途中，回眸一望，飞来石清晰可见。仔细端详，发现：称之为“飞来之石”，再恰当也不过哉。请见题图照片之二。</w:t>
      </w:r>
    </w:p>
    <w:p>
      <w:r>
        <w:t>评论：</w:t>
        <w:br/>
        <w:t>1.坐等楼主下篇游记了，我已经关注你了。</w:t>
        <w:br/>
        <w:t>2.在同一个地方拍过照片哟，就像又去了一次一样。</w:t>
      </w:r>
    </w:p>
    <w:p>
      <w:pPr>
        <w:pStyle w:val="Heading2"/>
      </w:pPr>
      <w:r>
        <w:t>22.武汉园博园精品游线之灵秀湖北游，十六个市洲园展区，都在这儿了！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23.九月九重阳登高——金华双龙景区行</w:t>
      </w:r>
    </w:p>
    <w:p>
      <w:r>
        <w:t>https://you.ctrip.com/travels/jinhua219/3583756.html</w:t>
      </w:r>
    </w:p>
    <w:p>
      <w:r>
        <w:t>来源：携程</w:t>
      </w:r>
    </w:p>
    <w:p>
      <w:r>
        <w:t>发表时间：2017-11-3</w:t>
      </w:r>
    </w:p>
    <w:p>
      <w:r>
        <w:t>天数：1 天</w:t>
      </w:r>
    </w:p>
    <w:p>
      <w:r>
        <w:t>游玩时间：</w:t>
      </w:r>
    </w:p>
    <w:p>
      <w:r>
        <w:t>人均花费：</w:t>
      </w:r>
    </w:p>
    <w:p>
      <w:r>
        <w:t>和谁：</w:t>
      </w:r>
    </w:p>
    <w:p>
      <w:r>
        <w:t>玩法：</w:t>
      </w:r>
    </w:p>
    <w:p>
      <w:r>
        <w:t>旅游路线：金华山，金华，浦江，兰溪，黄大仙祖宫</w:t>
      </w:r>
    </w:p>
    <w:p>
      <w:r>
        <w:t>正文：</w:t>
        <w:br/>
        <w:t>今天是农历九月初九，中国传统节日重阳节。重阳节自古便有登高习俗，正值周末，便出发前往</w:t>
        <w:br/>
        <w:t>金华山</w:t>
        <w:br/>
        <w:t>登高踏秋!</w:t>
        <w:br/>
        <w:t>金华山，位于浙江中部，系龙门山脉的支脉，因横亘于</w:t>
        <w:br/>
        <w:t>金华</w:t>
        <w:br/>
        <w:t>市区北面，故俗称北山。金华山自</w:t>
        <w:br/>
        <w:t>浦江</w:t>
        <w:br/>
        <w:t>东南部起至</w:t>
        <w:br/>
        <w:t>兰溪</w:t>
        <w:br/>
        <w:t>城东止绵延50余公里，面积500多平方公里，最高峰大盘山海拔1314米，也是龙门山脉最高峰。</w:t>
        <w:br/>
        <w:t>金华双龙景区距金华市区有10几公里，可乘坐客车上山，半个小时左右便可抵达。道路很崎岖，坐车上山时可以欣赏窗外的美景。山上空气新鲜，阳光晒得人暖洋洋的。一下车，展现在我们眼前的是一片翠绿的青山，山上开着颜色各异叫不出名的野花，有红、有白。沁人心脾的花香配上潺潺流水声，令人心旷神怡，整个景区丝毫没有即将入冬的萧条感。</w:t>
        <w:br/>
        <w:t>先去了景区最有名的双龙洞，也是国家级风景名胜区，素以林海莽原、奇洞异景、道教名山著称。双龙洞分内、外两洞，内洞与外洞之间有一块巨大石屏相隔，只留下了一条水道，水面离地下河顶灰岩仅有很窄的间隙。外洞高大明亮，洞高66余米，长、深各33余米，面积1200多平方米。洞内陈放着一排排石桌、石椅，内洞比外洞还要大。</w:t>
        <w:br/>
        <w:t>古诗云“洞中有洞洞中泉，欲觅泉源卧小船”，要从外洞进内洞，须平卧小舟，仰面擦崖逆水而入，堪称游览方式一绝。岩顶的石头几乎是擦着我的鼻尖从眼前飘过，让人又紧张又兴奋，确是妙趣横生。进入内洞，瞬间豁然开朗。洞内石钟乳、石笋众多，造型奇特、颜色各异，仿佛有两条巨龙的身形在洞中交错。洞内有“黄龙吐水”、“倒挂蝙蝠”、“彩云遮月”、“天马行空”、“海龟探海”、“龟蛇共生”、“寿星与仙桃”、“青蛙盗仙草”等四十余种景观，令人目不暇接，不得不赞叹大自然的鬼斧神工。</w:t>
        <w:br/>
        <w:t>双龙洞的游玩让我甚是满足，出洞后还惊喜地逢上由金华的旅游公司和电台阳光调频一起承办的重阳节活动。十几户家庭在双龙洞口围坐一圈，男女老少在一起唱歌跳舞，一起做游戏，充满了欢声笑语。现场除了独唱、夫妻对唱，还有婆媳合唱，其默契程度丝毫不逊于任何母女。路人游客纷纷驻足围观，还有的家庭跟着一起加入了游戏。</w:t>
        <w:br/>
        <w:t>令我印象最深刻，最让人感动的是节目组让子女给父母敬茶献花。在现场，子女们纷纷向父母深情表白，勇敢的表达出对父亲母亲的感恩和爱。我听到一位男士哽咽着表达了自己的情感。他说他，父亲早逝，母亲一个人把他们兄弟两个人拉扯大，过去他不懂事，还常常惹母亲生气，如今他自己做了父亲，终于明白这些年母亲有多么艰辛和不易。说着，他深深鞠躬，向母亲道歉，并大声说出了“妈妈，我爱你”。两人紧紧相拥在一起，泪流面满。这一幕感染了现场所有市民和游客，包括我在内的很多人湿了眼眶，不住地擦拭眼角的泪水。</w:t>
        <w:br/>
        <w:t>敬茶之后，老人和孩子们继续玩起了游戏，在树上系红丝带祈愿。看到这几户家庭和和睦睦享受天伦之乐，周围的人也发自内心的替他们感到高兴。</w:t>
        <w:br/>
        <w:t>下午用过午餐之后，正巧又碰到他们，便跟随着活动主办方和参加活动的家庭一起游览了</w:t>
        <w:br/>
        <w:t>黄大仙祖宫</w:t>
        <w:br/>
        <w:t>。之后便是重阳节的传统习俗登高、我们登上了海拔800余米的金华山莲花观景台，欣赏金华山秋色。站在观景平台山，清风拂面，尖峰山、黄大仙祖宫、鹿湖水库等一揽无余，远处的金华城也清晰可见。</w:t>
        <w:br/>
        <w:t>之后便下山准备返程。待信号充足了后，我赶紧给家里的老人打了电话报平安，表达了自己的祝福。农历九月九不仅仅是重阳节，还是国家法定的“敬老节”和“老人节”，敬老爱老也是我们年轻人义不容辞的责任。这次碰上的重阳节活动算是一个小插曲，也为旅途增添了一份感动。与家人一同欣赏美景，或许比一个人旅行更加温馨吧。</w:t>
      </w:r>
    </w:p>
    <w:p>
      <w:r>
        <w:t>评论：</w:t>
        <w:br/>
        <w:t>1.本来排除了想去别的地方，看完之后又犹豫了。。。</w:t>
        <w:br/>
        <w:t>2.楼主很用心，期待越来越精彩的旅程！</w:t>
        <w:br/>
        <w:t>3.还没看过瘾呢，照片要嗨起来呀</w:t>
      </w:r>
    </w:p>
    <w:p>
      <w:pPr>
        <w:pStyle w:val="Heading2"/>
      </w:pPr>
      <w:r>
        <w:t>24.厦门中山路发现宝了</w:t>
      </w:r>
    </w:p>
    <w:p>
      <w:r>
        <w:t>https://you.ctrip.com/travels/xiamen21/3588359.html</w:t>
      </w:r>
    </w:p>
    <w:p>
      <w:r>
        <w:t>来源：携程</w:t>
      </w:r>
    </w:p>
    <w:p>
      <w:r>
        <w:t>发表时间：2017-11-16</w:t>
      </w:r>
    </w:p>
    <w:p>
      <w:r>
        <w:t>天数：1 天</w:t>
      </w:r>
    </w:p>
    <w:p>
      <w:r>
        <w:t>游玩时间：</w:t>
      </w:r>
    </w:p>
    <w:p>
      <w:r>
        <w:t>人均花费：</w:t>
      </w:r>
    </w:p>
    <w:p>
      <w:r>
        <w:t>和谁：</w:t>
      </w:r>
    </w:p>
    <w:p>
      <w:r>
        <w:t>玩法：自由行，摄影，美食，省钱，周末游，徒步，跟团，购物，美食林</w:t>
      </w:r>
    </w:p>
    <w:p>
      <w:r>
        <w:t>旅游路线：</w:t>
      </w:r>
    </w:p>
    <w:p>
      <w:r>
        <w:t>正文：</w:t>
        <w:br/>
        <w:t>你知道吃货嘴里说的宝是什么吗？那不就是美食吗？</w:t>
        <w:br/>
        <w:t>在中山路，我发现一家中华老字号，百年老店铺三代继承人~邵子牙贡丸。</w:t>
        <w:br/>
        <w:t>邵子牙贡丸，它有很多分店，今天给大家带去的是落户在中山路边上的邵子牙贡丸1号分店。</w:t>
        <w:br/>
        <w:t>好像在茂密的树丛里一样，为其遮风挡雨，一个春暖夏凉的好去处，我感觉是这样的，估计你要去多了才知道。我这是看外面景色来判断，估计会出错，哈哈！</w:t>
        <w:br/>
        <w:t>侧边拍摄居然都被路人给挡住了，我正面拍去。</w:t>
        <w:br/>
        <w:t>没被挡住，可是被一位阿姨推着儿童车给破坏了风景。但是要有衬托才显得有人气，你说对吗？</w:t>
        <w:br/>
        <w:t>游客们，络绎不绝的朝着中华老字号邵子牙门店走去，是不是很好奇呢？估计是这中华老字号给招来的。但是前提能在中山路存活下来，估计这里的品质还是很不错的。</w:t>
        <w:br/>
        <w:t>店铺设计，怎么说呢？是怀旧，是经典，是府邸，是品味，是用心，是从未改过的贡鱼丸。</w:t>
        <w:br/>
        <w:t>邵子牙牌的姜母鸭用瓦罐来煮的，其实他们店里还有一种也是用这个来煮的，特别的好吃，那就是咖喱鱼蛋。金黄色的汁墨，让吃的游客回味无穷。</w:t>
        <w:br/>
        <w:t>他们还有专门的盒子装，精心准备，这个细节可以看出，老字号的品质。</w:t>
        <w:br/>
        <w:t>金黄色的鱼蛋，看着都想在来一碗。</w:t>
        <w:br/>
        <w:t>综合汤，丸子内部鉴赏：</w:t>
        <w:br/>
        <w:t>是不是看了，都像咬上一口呢？海胆仙桃</w:t>
        <w:br/>
        <w:t>蟹肉丸，是不是有种想吃的节奏。</w:t>
        <w:br/>
        <w:t>鱼耔仙桃</w:t>
      </w:r>
    </w:p>
    <w:p>
      <w:r>
        <w:t>评论：</w:t>
        <w:br/>
        <w:t>1.欢迎你在攻略社区安家并发表处女作游记，游游君前来撒花问候喽！送上优质游记指南http://you.ctrip.com/travels/youyouctripstar10000/1756062.html 很期待再次看到你分享精彩的旅程~</w:t>
      </w:r>
    </w:p>
    <w:p>
      <w:pPr>
        <w:pStyle w:val="Heading2"/>
      </w:pPr>
      <w:r>
        <w:t>25.印象绍兴——寻宝记状元楼老味道</w:t>
      </w:r>
    </w:p>
    <w:p>
      <w:r>
        <w:t>https://you.ctrip.com/travels/shaoxing18/3588568.html</w:t>
      </w:r>
    </w:p>
    <w:p>
      <w:r>
        <w:t>来源：携程</w:t>
      </w:r>
    </w:p>
    <w:p>
      <w:r>
        <w:t>发表时间：2017-11-17</w:t>
      </w:r>
    </w:p>
    <w:p>
      <w:r>
        <w:t>天数：4 天</w:t>
      </w:r>
    </w:p>
    <w:p>
      <w:r>
        <w:t>游玩时间：10 月</w:t>
      </w:r>
    </w:p>
    <w:p>
      <w:r>
        <w:t>人均花费：1500 元</w:t>
      </w:r>
    </w:p>
    <w:p>
      <w:r>
        <w:t>和谁：和朋友</w:t>
      </w:r>
    </w:p>
    <w:p>
      <w:r>
        <w:t>玩法：自由行，美食</w:t>
      </w:r>
    </w:p>
    <w:p>
      <w:r>
        <w:t>旅游路线：绍兴，鲁迅故里景区，东湖，沈园，八字桥，仓桥直街，书圣故里历史街区，咸亨酒店</w:t>
      </w:r>
    </w:p>
    <w:p>
      <w:r>
        <w:t>正文：</w:t>
        <w:br/>
        <w:t>绍兴咸亨酒店</w:t>
        <w:br/>
        <w:t>¥</w:t>
        <w:br/>
        <w:t>645</w:t>
        <w:br/>
        <w:t>起</w:t>
        <w:br/>
        <w:t>立即预订&gt;</w:t>
        <w:br/>
        <w:t>展开更多酒店</w:t>
        <w:br/>
        <w:t>绍兴</w:t>
        <w:br/>
        <w:t>，这是第一次来。第一个感觉，清净，虽然声名在外，但并不能算是热门的旅游城市，加上我去的时候只是一个普通周末不是节假日，所以没有那种水乡古镇一到春季不见风景只见游客的景象。除</w:t>
        <w:br/>
        <w:t>鲁迅故里景区</w:t>
        <w:br/>
        <w:t>人多，其余街头巷尾都是居民平静的生活日常。</w:t>
        <w:br/>
        <w:t>东湖</w:t>
        <w:br/>
        <w:t>风景区位于绍兴市区，打车差不多半小时就到了，提醒大家东湖打车不好打，回去的时候最好叫个滴滴或者公交车</w:t>
        <w:br/>
        <w:t>绍兴的景点是非常明显的江南风格，小巧精致处处是景，一进门就看见了各种不知名的小果子，整个景区不大，这里古时是一个采石场，自汉代起，相继至此凿山取石，至隋朝，越国公杨素为修越城，大举开山取石。经千年鬼斧神凿，遂成悬崖峭壁，奇潭深渊，宛如天开。湖内有陶公洞、仙桃洞，最富情趣。小舟入洞，如坐井观天;碧潭岩影，空谷传声，景色尤称奇绝，号称"天下第一水石盆景"，为浙江三大名湖一。</w:t>
        <w:br/>
        <w:t>这里有两个码头船票是单程的，基本都是坐船过去再走回来看风景，不过乌篷船挺小的，最多只能坐三个人，摇摇晃晃的快要吓死我了，一动就怕船翻了</w:t>
        <w:br/>
        <w:t>东湖的构造也挺秒，一边是普通的公园景象，一边却是悬崖峭壁，拍照都是两种风格</w:t>
        <w:br/>
        <w:t>我感觉，在绍兴，如果时间紧，两天足以把主要景点看完（主要景点的距离都非常近，并且都不大），但要想舒适一些，待上四天比较适宜。可以选择住在鲁迅故里风景区或者</w:t>
        <w:br/>
        <w:t>沈园</w:t>
        <w:br/>
        <w:t>附近，第一天白天鲁迅故里风景区转转，晚上去沈园听戏；第二天坐个人力车，去</w:t>
        <w:br/>
        <w:t>八字桥</w:t>
        <w:br/>
        <w:t>（这个我很推荐，是没有开发商业的水乡古镇）和其他附近的古镇看看，下午或晚上去</w:t>
        <w:br/>
        <w:t>仓桥直街</w:t>
        <w:br/>
        <w:t>走走；第三天，东湖风景区转个半天，晚上找个靠水的小馆子吃吃饭喝喝酒；第四天，漫无目的的在小巷里走走看看，或者把前几天去过还想再去的地方重游一下。</w:t>
        <w:br/>
        <w:t>看着有时间所以又去了书圣故里转了一圈，这里属于实实在在的老街老房子，就在绍兴市中心保存的很完好</w:t>
        <w:br/>
        <w:t>绍兴</w:t>
        <w:br/>
        <w:t>书圣故里历史街区</w:t>
        <w:br/>
        <w:t>是目前绍兴市区历史风貌保存最完整的区域，荟萃着影响中华文化进程的绍兴名士“书圣”王羲之和“学界泰斗”蔡元培的故里，也是刘宗周、黄宗羲等历代名士的求学圣地。</w:t>
        <w:br/>
        <w:t>这里很多名人故居，所以时不时的墙上就会有他们写的或词或诗</w:t>
        <w:br/>
        <w:t>从主路过小桥就可以到河边，现在河两边有很多咖啡馆和民宿，但是还是居住着很多居民的，这里的民宿我真是超级喜欢！如果再来的话肯定会选一家民宿住一住</w:t>
        <w:br/>
        <w:t>逛了一圈下来肚子早就咕咕叫了,出租司机和三轮车师傅都说</w:t>
        <w:br/>
        <w:t>咸亨酒店</w:t>
        <w:br/>
        <w:t>特别不值得去，就是一个五星级的快餐，我们不信，执拗的还是去了，一看那阵势心都凉了一半，人挤人没有座位不说，用餐形式果然就是快餐，得自己排队点餐交费等，果断放弃。打开大众点评搜了下周边代表性的绍兴菜馆有哪些，看到了一家寻宝记，排列还挺靠前的，也离我们近，刚好在仓桥直街上，晚上还还可以在旁边走走，就毫不犹豫的去了那里吃饭。</w:t>
        <w:br/>
        <w:t>转角处的门面古色古香，非常容易辨认，店门口整齐地摆放着两排酒坛子和许久未见的编织竹椅，耳边还响起了优美动听的绍兴越剧，一下子把记忆拉回了小辰光。</w:t>
        <w:br/>
        <w:t>我们按照菜单点了几样店里的推荐菜，想要尽兴地话，还可以点上一壶黄酒，与三五知己走上二楼临窗而坐，边尝美食边赏小桥流水，享受属于这个城市的慢时光。</w:t>
        <w:br/>
        <w:t>这道菜端上来的时候把我震撼到了。店家创意地使用了干冰为这道菜增加了吞云吐雾的架势，实在是大饱眼福。食材也很丰富，所以汤头相当鲜美。点个赞！</w:t>
        <w:br/>
        <w:t>梅干菜是家里绍兴的亲戚每次从老家回来必定捎带的特产之一。印象中，好吃的梅干菜扣肉能让不爱吃饭的我吃下满满一碗饭，常常是梅干菜吃完了，肉还剩下不少。这家店的梅干菜扣肉做得很地道，把甜甜的梅干菜及酥烂的五花肉放在夹饼中，一口咬下去令人顿感唇齿留香。</w:t>
        <w:br/>
        <w:t>吃饱喝足后，旁边就是仓桥直街，晚上的仓桥直街很清净，有点像乌镇的感觉，很适合散步。</w:t>
      </w:r>
    </w:p>
    <w:p>
      <w:r>
        <w:t>评论：</w:t>
        <w:br/>
        <w:t>1.下个月去，貌似是雨季！楼主在那边雨天多吗？</w:t>
        <w:br/>
        <w:t>2.不错的地方，我也要去一次！！不止一次，哈！</w:t>
        <w:br/>
        <w:t>3.看得出来楼主很想努力的把旅行过程都记录下来呢。</w:t>
        <w:br/>
        <w:t>4.欢迎你在攻略社区安家并发表处女作游记，游游君前来撒花问候喽！送上优质游记指南http://you.ctrip.com/travels/youyouctripstar10000/1756062.html 很期待再次看到你分享精彩的旅程~</w:t>
      </w:r>
    </w:p>
    <w:p>
      <w:pPr>
        <w:pStyle w:val="Heading2"/>
      </w:pPr>
      <w:r>
        <w:t>26.水清道长龙虎山</w:t>
      </w:r>
    </w:p>
    <w:p>
      <w:r>
        <w:t>https://you.ctrip.com/travels/longhushan160/3590153.html</w:t>
      </w:r>
    </w:p>
    <w:p>
      <w:r>
        <w:t>来源：携程</w:t>
      </w:r>
    </w:p>
    <w:p>
      <w:r>
        <w:t>发表时间：2017-11-19</w:t>
      </w:r>
    </w:p>
    <w:p>
      <w:r>
        <w:t>天数：2 天</w:t>
      </w:r>
    </w:p>
    <w:p>
      <w:r>
        <w:t>游玩时间：3 月</w:t>
      </w:r>
    </w:p>
    <w:p>
      <w:r>
        <w:t>人均花费：1000 元</w:t>
      </w:r>
    </w:p>
    <w:p>
      <w:r>
        <w:t>和谁：一个人</w:t>
      </w:r>
    </w:p>
    <w:p>
      <w:r>
        <w:t>玩法：自由行</w:t>
      </w:r>
    </w:p>
    <w:p>
      <w:r>
        <w:t>旅游路线：龙虎山，正一观，天师府，上清古镇，无蚊村</w:t>
      </w:r>
    </w:p>
    <w:p>
      <w:r>
        <w:t>正文：</w:t>
        <w:br/>
        <w:t>三月,初春的阳光为</w:t>
        <w:br/>
        <w:t>龙虎山</w:t>
        <w:br/>
        <w:t>送去了阵阵暖意。甫进仙水岩，扑面而来的景色很眼熟，红崖兀立，碧水缓淌，山如丹霞奇峰，水似武夷九曲。又是一处典型的丹霞地貌。自从已故地质学家陈国达教授在上世纪三十年代将以韶关丹霞山为典型的红石山地命名为“丹霞地形”之后，中国至今已发现了七百多处丹霞地貌。《中国国家地理》杂志在2005年评出了中国最美的七大丹霞地貌，其中排名第一的韶关丹霞山和排名第二的福建武夷山早已收入了我的旅行记忆库，排名第四的龙虎山正在我眼前徐徐展开其美丽画卷。</w:t>
        <w:br/>
        <w:t>一． 仙水岩</w:t>
        <w:br/>
        <w:t>登舟离岸，小船逆流而行，泸溪河清澈见底，水底各色鹅卵石不顾我挽留的目光，与倒映在水中的峰恋一起，轻捷地向后流去。真有“人行明镜中，鸟度屛风里”的意境。撑船的是位少妇，迎风立船头，英姿飒爽，随着她竹篙左一点，右一撑，僧尼峰，丹勺洞，仙桃石等一个个奇峰异石，悠悠飘了过来。“坐看红树不知远，行尽清溪不见人“，王维笔下的桃花源与此地丹山碧水也相仿佛。</w:t>
        <w:br/>
        <w:t>溯流之舟，好像在追寻流逝的岁月。始建于宋代的飞云阁，悬在一处凹陷的面水崖壁上，依稀如恒山悬空寺，立柱上一副楹联叙尽其特色：</w:t>
        <w:br/>
        <w:t>飞雨成簾藏岁月</w:t>
        <w:br/>
        <w:t>露崖作盖涵阴阳</w:t>
        <w:br/>
        <w:t>飞云阁供奉着称冠江西的铜制观音，九米高的伟岸身躯，居高临下，俯看泸溪河。龙虎山是道家福地，观音在此称“慈航道人”。在佛界是救苦救难的菩萨，在道家是指点迷津的神仙，好像只有观音能仙游佛道两界，往来西天与三清，受僧道两众顶礼膜拜和两教信徒千年香火，以万众敬仰称之，当不为过。</w:t>
        <w:br/>
        <w:t>飞云阁旁有一崖洞，每天都要进行“升棺”表演。用现代力学的方法像演杂技般试图阐述二千五百年前古人悬棺崖葬之谜。李家四兄弟的表演精彩刺激，在垂直绝壁上飞奔跳跃，药农租传绝技令人叹为观止。可悬棺之谜依旧还是迷。在离飞云阁不远的一处高高崖洞内，静静安放着一对棺木，李家四兄弟技艺再高，也只能望之兴叹。这对春秋战国时期的古人，躺在可望不可及的崖洞内，听泸溪河吟唱，观人世间变迁，可就是不开口述说二千五百年前崖葬的秘密。阳光透过云层给悬崖描上了金红色，悬棺面向东方，沐浴在春日暖阳之中。历史上神秘的僰人崇拜太阳，将棺木面朝太阳，放在高高的崖壁洞穴内。葬在仙水岩的古人是否属僰人一脉？谜面留在崖上，谜底消失在历史长河里。</w:t>
        <w:br/>
        <w:t>越往上游，泸溪河越浅，到了惟妙惟肖的醉猴岩附近，我们只能弃舟上岸，走向龙虎山下的</w:t>
        <w:br/>
        <w:t>正一观</w:t>
        <w:br/>
        <w:t>。途径仙水岩十奇景之一的云锦峰。山并无称奇之形，唯见片片白色，如织锦般高掛峭岩之上。不知哪位</w:t>
        <w:br/>
        <w:t>古人，美称其曰“云锦”。于是，名声渐远，云锦山成了地名，直到张道陵在距云锦山不远处炼丹，传说有龙虎护卫，遂将其炼丹之处的山峰命名为龙虎山，替代云锦山成为道家福地成名至今。而这片片“披不得”的云锦究竟为何物，直到现代才解开了谜底——鸟粪。不知有多少鸟从何时开始钟情于这座山峰，为何独此一处，看来还是个谜。不过有一点大概可以肯定，当初给此山起名的那位高人，一定没想到他苦思而得的“云锦”竟然由鸟粪编织而成。大自然之奇妙总是超乎人们想象。</w:t>
        <w:br/>
        <w:t>云锦慢慢飘向身后，龙虎山下一片庄严的建筑群呈现在眼前，那就是正一观。一看便知是新建的，太宏大了，反而让人想象不出当年张道陵在此地炼丹时的情景。东汉之时，道人结庐于深山，求仙之路一定艰苦万分，何来如此排场。住此豪华居所，估计仙道难成。当今之人，借此地是道家正一派祖庭而竭尽奢华之事，大概难合张道陵之愿，虽说是旅游应景之作，也该给游人留点千年遐想才好。正一观给我留下深刻印象的是门口牌坊上的对联，很有气派：</w:t>
        <w:br/>
        <w:t>道传千载缘斯处</w:t>
        <w:br/>
        <w:t>教行万里步此壇</w:t>
        <w:br/>
        <w:t>离正一观乘竹筏顺流而下，叹千百年来的道人，虽不能个个得道成仙，驾鹤西去，但日日浸于此等好山好水，与仙境相去不远矣。不知今日之道人，还留有几成当年的心境。</w:t>
        <w:br/>
        <w:t>二．</w:t>
        <w:br/>
        <w:t>天师府</w:t>
        <w:br/>
        <w:t>上清古镇</w:t>
        <w:br/>
        <w:t>与其他年代久远的小镇相仿。青石板小街，两边民居和店铺鳞次栉比。行走其间，可嗅到十足市井味。不料想镇内意藏着一处恢弘府第——天师府。</w:t>
        <w:br/>
        <w:t>天师府的称呼从北宋崇宁四年（1105年）开始，已叫了九百年。今日所见占地四万三千余平方米的规模，始于明洪武元年，也已经历了六百三十八个春秋。而首位天师张道陵创立道教的年代更加遥远，要追溯到东汉中叶的公元2世纪。张道陵系汉留候张良之后，难怪大门楹联有“麒麟殿上神仙客，龙虎山中宰相家”的豪语。张道陵在龙虎山肇基炼丹创立道教之后，率众前往四川以法术为人治病，吸引信徒，与黄巾军首领张角同为当时的宗教领袖。张角起义后被镇压，张道陵创立的教派却生成了下来，传到今日已绵绵六十三代。</w:t>
        <w:br/>
        <w:t>我对道教知之甚少。老子清静无为，“夫唯不争，故天下莫能与之争”的哲学思想，应是道教产生的灵感所在，但它似乎又偏离了老子的方向，加入了炼丹祛病，长生不老和成仙之术，披上了神秘的面纱。且让我走进历代张天师居住的“家”，去窥视一下道家的奥秘吧。</w:t>
        <w:br/>
        <w:t>除了天师殿供奉着张道陵以外，其余各殿住着的都是些似熟悉，又陌生的神仙。</w:t>
        <w:br/>
        <w:t>三清殿的三位天尊，是道家尊崇的天底下最高统治者；</w:t>
        <w:br/>
        <w:t>玉皇殿的玉皇大帝，是小时候听大人讲得最多的天庭之主，在道家而言，他也要唯三清是尊，受命管理天上人间的种种杂务。</w:t>
        <w:br/>
        <w:t>他们是天上的神，高高在上，威严，神圣，不可侵犯。</w:t>
        <w:br/>
        <w:t>还有一些是仙。像吕纯阳，何仙姑，妈祖，黄大仙等，传说中他们经常行走在人间，除恶扬善，救苦救难。妈祖恩泽海疆，扬名海外；黄大仙在香港无人不晓；吕洞宾还因“三醉岳阳人不识”而留诗岳阳楼，嘻笑滑稽，比神可有趣多了，有他们在天师府内，张天师一定不寂寞。</w:t>
        <w:br/>
        <w:t>真仙来去无踪，飘忽在传说之中。天师府内还住着两位历史上赫赫有名的真人，关羽和陶朱公。他们与财神赵公明共处一殿。今人求财神之时，也一并向他俩叩拜。拜关公是告诫世人不能见利忘义，常存仁义之心；拜范蠡是启发世人懂得适时进退，方能一生平安。这是我在财神殿内之所悟，不知当年设计之人是否也作此想。</w:t>
        <w:br/>
        <w:t>还有一人也在府内，不过不是供在殿堂，他立在花园里，没有身形，只有文和字。他就是元代大学士赵孟頫。文字内容无甚趣味，只是元延佑二年仁宗皇帝封张留孙为仁清大真人而作的碑铭。而作为曾受到忽必烈器重并执掌过元朝翰林院的宋朝开国皇帝第十一世孙，以“吴兴八才子”之一而闻名宋末元初的书画大家，他的文字立在那儿，给天师府的仙气中又添了点文气。</w:t>
        <w:br/>
        <w:t>在天师府众多碑刻中，我看到了一块刻有张道陵教子的碑文，曰：</w:t>
        <w:br/>
        <w:t>吾遇太上亲传至道，此文总领三五步罡正一枢要，世世一子，绍吾之位。非吾家宗亲子孙不传。</w:t>
        <w:br/>
        <w:t>一千九百年悄然已逝，张道陵所创的道教历经艰难走到今日，张天师已传了六十三代。面对今日之社会，道教影响力早已微不足道，</w:t>
        <w:br/>
        <w:t>张道陵的符箓，是否还能世世一子，代代相传？抬眼望去，三清殿前的千年罗汉松郁郁葱葱，枝繁叶茂，是个好兆头。</w:t>
        <w:br/>
        <w:t>三．</w:t>
        <w:br/>
        <w:t>无蚊村</w:t>
        <w:br/>
        <w:t>无蚊村在整个龙虎山景区只是个小点缀，甚至还未列入景点。它以自然村的形式与泸溪河为伴，度过了漫长的岁月。</w:t>
        <w:br/>
        <w:t>无蚊村很小，只有二十几户人家。若无夏天无蚊之异象，它永不会为外人所知。</w:t>
        <w:br/>
        <w:t>好奇心趋使我在黄昏时分沿河边小道步入无蚊村。</w:t>
        <w:br/>
        <w:t>村里的房子毫无秩序地散落在河边一块小坡地上，破旧，脏乱，少数几栋新房也建得毫无生气。一望便知，这是一个穷山村。天色渐暗，饥肠辘辘，向一年青村妇打听吃饭去处。她引我到近河边的一处破旧木屋，并排两间，一间像是卧室，另一间放着一张旧方桌，算是餐室。主人是一对三十岁左右的年青夫妇。他们告诉我这房子立在那儿已经八十年了。看来，外墙上文革时期留下的语录和口号诉说的只是此屋一半历史，另一半更早的故事不知藏在哪个角落里。</w:t>
        <w:br/>
        <w:t>我要了一只鸡，一条鱼，一盘青菜。环境虽简陋无比，但鸡是自家养的，鱼是泸溪河里捕的，青菜是自己种的，标准农家菜。若在城里，这三个菜还真属希罕之物。</w:t>
        <w:br/>
        <w:t>晚饭有了着落，心也定了。开始仔细观赏眼前景物。只见一颗160岁的枫杨树向着泸溪河舒展着苍劲身枝，晚归的竹筏正悠悠靠岸，两只狗向岸边疾奔，大概是去迎接归来的主人。</w:t>
        <w:br/>
        <w:t>树旁有一幢村民们称为“门楼”的房屋，似徽式风格，是村内最显气派的建筑物，“门楼”属公共场所，横梁正中掛有一匾，“绪衍箕山”四个漂亮的隶书大字文绉绉地俯视着周围的邋遢环境，仿佛是天外之物。凝视匾额良久，仍不解“绪衍箕山”四字含义。难道他们是尧帝时期既不接受尧帝的禅让又不肯出来做官而退隐箕山的贤人许由的后人？于是询问正在炒菜的男主人，勉强得到了一点解释。</w:t>
        <w:br/>
        <w:t>无蚊村真名许家村，全村人都姓许，祖籍河南许昌，与许由隐居的箕山（今山东甄城县境内）相距也不算远。据说箕山是其家乡之山。不知从哪一代祖上起，辗转迁徒来此。经过数百甚至上千年的衍化，来自曹魏之地的霸气早已被平静纯洁的泸溪河水柔化。箕山何处？他们谁也不知，只是祖祖辈辈传下来的一个梦里故乡。他们可是许由的后人？他们也许连许由的名字都没听说过。“大江东流去，游子日月长，……自古有羁旅，我何苦哀伤”。杜工部的感憾，大概正合代代许家村人的心境。再过几年，许家村也许会变成游客蜂拥的无蚊度假村，到那时，“绪衍箕山”的牌匾不知又将安到何处。</w:t>
        <w:br/>
        <w:t>注：部分图片来自网络</w:t>
      </w:r>
    </w:p>
    <w:p>
      <w:r>
        <w:t>评论：</w:t>
        <w:br/>
      </w:r>
    </w:p>
    <w:p>
      <w:pPr>
        <w:pStyle w:val="Heading2"/>
      </w:pPr>
      <w:r>
        <w:t>27.桂林美景名不虚传</w:t>
      </w:r>
    </w:p>
    <w:p>
      <w:r>
        <w:t>https://you.ctrip.com/travels/guilin28/3589613.html</w:t>
      </w:r>
    </w:p>
    <w:p>
      <w:r>
        <w:t>来源：携程</w:t>
      </w:r>
    </w:p>
    <w:p>
      <w:r>
        <w:t>发表时间：2017-11-21</w:t>
      </w:r>
    </w:p>
    <w:p>
      <w:r>
        <w:t>天数：3 天</w:t>
      </w:r>
    </w:p>
    <w:p>
      <w:r>
        <w:t>游玩时间：</w:t>
      </w:r>
    </w:p>
    <w:p>
      <w:r>
        <w:t>人均花费：1500 元</w:t>
      </w:r>
    </w:p>
    <w:p>
      <w:r>
        <w:t>和谁：和朋友</w:t>
      </w:r>
    </w:p>
    <w:p>
      <w:r>
        <w:t>玩法：</w:t>
      </w:r>
    </w:p>
    <w:p>
      <w:r>
        <w:t>旅游路线：</w:t>
      </w:r>
    </w:p>
    <w:p>
      <w:r>
        <w:t>正文：</w:t>
        <w:br/>
        <w:t>早就听说“</w:t>
        <w:br/>
        <w:t>桂林</w:t>
        <w:br/>
        <w:t>山水甲天下”，这次利用暑假时间，我们约了几个人，特地到</w:t>
        <w:br/>
        <w:t>桂林游玩</w:t>
        <w:br/>
        <w:t>。</w:t>
        <w:br/>
        <w:t>经过14个小时的长途跋涉，我们于8月8日上午8时左右到达</w:t>
        <w:br/>
        <w:t>桂林</w:t>
        <w:br/>
        <w:t>。一安排好住宿，我们就迫不及待的直奔桂林市区的旅游景点。给我留下最深印象的当数穿山洞了。</w:t>
        <w:br/>
        <w:t>看了王城，又去了民俗风情园，我们就到了穿山洞。</w:t>
        <w:br/>
        <w:t>离洞还有几米，我就感到了一阵阵寒气扑面而来，像一台巨大的天然空调！在导游的带领下，我们依次进入洞中……</w:t>
        <w:br/>
        <w:t>“大家请看右边……”随着导游的手电光，我们不约而同的转过头：啊！只见万顷“波涛”像要砸下来一般，真像一条气势磅礴的大瀑布！</w:t>
        <w:br/>
        <w:t>“…在那边有一位‘老寿星’…”顺着手电光，我又见到了一位老寿星，他一手拄着拐杖，一手捧着仙桃，朝前方眺望。</w:t>
        <w:br/>
        <w:t>“各位请看…”哇！这些石头上都“长”了许多毛毛糙糙的“小虫”，又像石头上长出了“小草”。又前行几十米，我又发现了几朵“花”，它成簇的长在一起，花瓣十分的清晰，晶莹剔透，真像那一朵朵白色菊花！导游告诉我们，这就是有名的“石头长毛”和“石头开花”。</w:t>
        <w:br/>
        <w:t>其实它们都是经过亿万年演变而成的千姿百态的钟乳石。这些奇异的景物都是大自然鬼斧神工的杰作，丝毫没有人工雕琢的痕迹。</w:t>
        <w:br/>
        <w:t>我这次只说了</w:t>
        <w:br/>
        <w:t>桂林</w:t>
        <w:br/>
        <w:t>的洞，下次再说那里的山、水。不过希望你们也能亲自去桂林，饱览那儿美丽的风景。</w:t>
        <w:br/>
        <w:t>第二天，我们来到了美丽的</w:t>
        <w:br/>
        <w:t>漓江</w:t>
        <w:br/>
        <w:t>。上了轮船后，我马上选了一个能观看漓江美景的座位。过了十多分钟后，我们就来到了有山的地方。导游一一为我们介绍沿途的风景。漓江的水真静啊，静得只能听得见耳边呼呼的风声；漓江的水真绿啊，绿得与周围的树木融为一体；漓江的水真清啊，从船上往下看，几乎可以看得见自己容貌。漓江的天也蓝得出奇。</w:t>
        <w:br/>
        <w:t>漓江</w:t>
        <w:br/>
        <w:t>不仅天蓝、水清，而且山也怪。</w:t>
        <w:br/>
        <w:t>漓江</w:t>
        <w:br/>
        <w:t>的山千奇百怪、峰峦叠嶂。瞧！那座山的壁面有九匹马呢！据导游说，这座山叫“</w:t>
        <w:br/>
        <w:t>九马画山</w:t>
        <w:br/>
        <w:t>”当年毛主席来到这里时只数出了“六匹马”。而如今，“九匹马”可以全部数出来了。我不信这千奇百怪的石壁上会有“九匹马”，于是我数了数，果真有“九匹马”。这时天下起了朦朦细雨，迎面吹来一阵阵微风，惬意极了。“这就是‘童子拜观音’了”我们的眼光顺着导游所指的方向望去：在一座山峰上果真有一个小孩正规在地上拜观音呢！接下来我们看到了许许多多似人或动物的石头耸立在山上。</w:t>
        <w:br/>
        <w:t>时间还过得真快，一眨眼就到了岸边，我都还没有大饱眼福呢！</w:t>
      </w:r>
    </w:p>
    <w:p>
      <w:r>
        <w:t>评论：</w:t>
        <w:br/>
      </w:r>
    </w:p>
    <w:p>
      <w:pPr>
        <w:pStyle w:val="Heading2"/>
      </w:pPr>
      <w:r>
        <w:t>28.值得珍藏的中华老字号</w:t>
      </w:r>
    </w:p>
    <w:p>
      <w:r>
        <w:t>https://you.ctrip.com/travels/xiamen21/3596543.html</w:t>
      </w:r>
    </w:p>
    <w:p>
      <w:r>
        <w:t>来源：携程</w:t>
      </w:r>
    </w:p>
    <w:p>
      <w:r>
        <w:t>发表时间：2017-11-28</w:t>
      </w:r>
    </w:p>
    <w:p>
      <w:r>
        <w:t>天数：1 天</w:t>
      </w:r>
    </w:p>
    <w:p>
      <w:r>
        <w:t>游玩时间：</w:t>
      </w:r>
    </w:p>
    <w:p>
      <w:r>
        <w:t>人均花费：</w:t>
      </w:r>
    </w:p>
    <w:p>
      <w:r>
        <w:t>和谁：</w:t>
      </w:r>
    </w:p>
    <w:p>
      <w:r>
        <w:t>玩法：自由行</w:t>
      </w:r>
    </w:p>
    <w:p>
      <w:r>
        <w:t>旅游路线：</w:t>
      </w:r>
    </w:p>
    <w:p>
      <w:r>
        <w:t>正文：</w:t>
        <w:br/>
        <w:t>老字号，听起来是不是很老呀！老字号是数百年商业和手工业竞争中留下的极品。都各自经历了艰苦奋斗的发家史最终统领一行。其品牌也是人们公认的质量的同义语。现代经济的发展，使老字号显得有些失落，但它仍以自己的特色独树一帜。</w:t>
        <w:br/>
        <w:t>不知道大家有吃过极品青虾滑吗？看看图片</w:t>
        <w:br/>
        <w:t>是不是很大条，吃起来很爽歪歪的。不信自己买份试试。</w:t>
        <w:br/>
        <w:t>在来，就是这个海胆仙桃。海胆是海洋里一种古老的生物，与海星、海参是近亲。据科学考证，它在地球上已有上亿年的生存史。在遥远的古生代和中生代，它们有很多种类，发现的海胆化石就多达5000种。由于沧海桑田的缘故，在中国的西藏高原，就曾发现过海胆的化石。许多绝灭种是古生代和中生代的标志化石。</w:t>
        <w:br/>
        <w:t>海胆仙桃与海胆为原料，包裹着，这是一道让你留口水的美味佳肴。让吃了还想在吃。</w:t>
        <w:br/>
        <w:t>连他家的牌匾都有特色，请看。是不是很立体呢？</w:t>
        <w:br/>
        <w:t>不管怎么样?这是一家美食小吃起家的老字号了。看着很多美食都没吃，下次继续给大家带去他家美食。不愧是老字号，原本认为就一两样特色小吃，没想到有各种各样的心花样，环境还很不错。</w:t>
      </w:r>
    </w:p>
    <w:p>
      <w:r>
        <w:t>评论：</w:t>
        <w:br/>
        <w:t>1.好的 下次去吃吃看~</w:t>
      </w:r>
    </w:p>
    <w:p>
      <w:pPr>
        <w:pStyle w:val="Heading2"/>
      </w:pPr>
      <w:r>
        <w:t>29.仙桃皇朝国际建材家居团队石牛寨两日游</w:t>
      </w:r>
    </w:p>
    <w:p>
      <w:r>
        <w:t>https://you.ctrip.com/travels/xiantao775/3602060.html</w:t>
      </w:r>
    </w:p>
    <w:p>
      <w:r>
        <w:t>来源：携程</w:t>
      </w:r>
    </w:p>
    <w:p>
      <w:r>
        <w:t>发表时间：2017-12-7</w:t>
      </w:r>
    </w:p>
    <w:p>
      <w:r>
        <w:t>天数：1 天</w:t>
      </w:r>
    </w:p>
    <w:p>
      <w:r>
        <w:t>游玩时间：12 月</w:t>
      </w:r>
    </w:p>
    <w:p>
      <w:r>
        <w:t>人均花费：200 元</w:t>
      </w:r>
    </w:p>
    <w:p>
      <w:r>
        <w:t>和谁：和朋友</w:t>
      </w:r>
    </w:p>
    <w:p>
      <w:r>
        <w:t>玩法：周末游，跟团</w:t>
      </w:r>
    </w:p>
    <w:p>
      <w:r>
        <w:t>旅游路线：仙桃</w:t>
      </w:r>
    </w:p>
    <w:p>
      <w:r>
        <w:t>正文：</w:t>
        <w:br/>
        <w:t>冬日里的天空慢慢放晴，升温过后的天气出门旅行整个人感觉更加充满活力，12月2日，</w:t>
        <w:br/>
        <w:t>仙桃</w:t>
        <w:br/>
        <w:t>皇朝国际建材家居团队的小伙伴们一起来到平江县石牛寨国家地址公园两日游游玩。</w:t>
        <w:br/>
        <w:t>来到石牛寨景区内，大家一起在山脚下的大茅寨缆车排起了长队，等待着乘坐大茅寨上行缆车上石牛寨玻璃桥。</w:t>
      </w:r>
    </w:p>
    <w:p>
      <w:r>
        <w:t>评论：</w:t>
        <w:br/>
        <w:t>1.有啊，平江有湖南最特色的美食小吃，比如平江香干，小鱼仔，平江腐乳等。</w:t>
        <w:br/>
        <w:t>2.有的，只是看你喜不喜欢吃辣，有很多特色小吃</w:t>
        <w:br/>
        <w:t>3.片片可以再发一点吗~~</w:t>
        <w:br/>
        <w:t>4.楼主这里玩有什么美食值得一吃吗？</w:t>
        <w:br/>
        <w:t>5.楼主下次要多多拍美图呀，回来一定会是美好的回忆！</w:t>
      </w:r>
    </w:p>
    <w:p>
      <w:pPr>
        <w:pStyle w:val="Heading2"/>
      </w:pPr>
      <w:r>
        <w:t>30.只为你而来--东湖</w:t>
      </w:r>
    </w:p>
    <w:p>
      <w:r>
        <w:t>https://you.ctrip.com/travels/shaoxing18/3601510.html</w:t>
      </w:r>
    </w:p>
    <w:p>
      <w:r>
        <w:t>来源：携程</w:t>
      </w:r>
    </w:p>
    <w:p>
      <w:r>
        <w:t>发表时间：2017-12-9</w:t>
      </w:r>
    </w:p>
    <w:p>
      <w:r>
        <w:t>天数：1 天</w:t>
      </w:r>
    </w:p>
    <w:p>
      <w:r>
        <w:t>游玩时间：5 月</w:t>
      </w:r>
    </w:p>
    <w:p>
      <w:r>
        <w:t>人均花费：200 元</w:t>
      </w:r>
    </w:p>
    <w:p>
      <w:r>
        <w:t>和谁：和朋友</w:t>
      </w:r>
    </w:p>
    <w:p>
      <w:r>
        <w:t>玩法：</w:t>
      </w:r>
    </w:p>
    <w:p>
      <w:r>
        <w:t>旅游路线：</w:t>
      </w:r>
    </w:p>
    <w:p>
      <w:r>
        <w:t>正文：</w:t>
        <w:br/>
        <w:t>说起</w:t>
        <w:br/>
        <w:t>绍兴</w:t>
        <w:br/>
        <w:t>人们第一反应鲁迅故里</w:t>
        <w:br/>
        <w:t>而我却只为那青山绿水</w:t>
        <w:br/>
        <w:t>东湖</w:t>
        <w:br/>
        <w:t>而来</w:t>
        <w:br/>
        <w:t>说起这次旅行感觉自己像个孩子</w:t>
        <w:br/>
        <w:t>一提到出门就会莫名的兴奋起来</w:t>
        <w:br/>
        <w:t>也免不了内心小激动这次出行前</w:t>
        <w:br/>
        <w:t>我只睡到凌晨4点钟然后5点出发</w:t>
        <w:br/>
        <w:t>真是一个大写的服哈哈哈哈哈哈</w:t>
        <w:br/>
        <w:br/>
        <w:t>绍兴鲁迅故居</w:t>
        <w:br/>
        <w:t>，位于浙江省</w:t>
        <w:br/>
        <w:t>绍兴</w:t>
        <w:br/>
        <w:t>市内东昌坊口新台门内。祖居约建于1810~1813年，原为鲁迅家早年的住处。</w:t>
        <w:br/>
        <w:t>鲁迅的童年、少年时期在此度过，直至1899年出外求学。1910年至1912年，鲁迅回乡任教亦居于此。1912年至1919年间，鲁迅也曾几次回乡在此住过。</w:t>
        <w:br/>
        <w:br/>
        <w:br/>
        <w:t>沈园</w:t>
        <w:br/>
        <w:t>，又名"</w:t>
        <w:br/>
        <w:t>沈氏园</w:t>
        <w:br/>
        <w:t>"，南宋时一位沈姓富商的私家花园，始建于宋代，初成时规模很大，占地七十亩之多。园内亭台楼阁，小桥流水，绿树成荫，江南景色。</w:t>
        <w:br/>
        <w:t>沈园</w:t>
        <w:br/>
        <w:t>分为古迹区、东苑和南苑三大部分，有孤鹤亭、半壁亭、双桂堂、八咏楼、宋井、射圃、问梅槛、钗头凤碑、琴台和广耜斋等景观。</w:t>
        <w:br/>
        <w:t>沈园</w:t>
        <w:br/>
        <w:t>沈园</w:t>
        <w:br/>
        <w:t>沈园</w:t>
        <w:br/>
        <w:br/>
        <w:t>绍兴</w:t>
        <w:br/>
        <w:t>东湖</w:t>
        <w:br/>
        <w:t>位于浙江省绍兴市城东六公里处，水面面积8.13万平方米，以崖壁、岩洞、石桥、湖面巧妙结合称为著名园林。因它的奇石、奇洞所构成的奇景使东湖称为罕见的“湖中之奇”。</w:t>
        <w:br/>
        <w:t>历史文化</w:t>
        <w:br/>
        <w:t>相传</w:t>
        <w:br/>
        <w:t>东湖</w:t>
        <w:br/>
        <w:t>所在地原是一座青石山，昔日秦始皇东巡至会稽，于此供刍草而取名“箬山”。自汉朝起，石工相继在此凿山开石，为绍兴的一座石料场。隋朝时，杨素为修筑罗城，大举开山取石。历经千百年的开采，遂成悬崖峭壁，奇潭深渊，搬走了半座青石山。清末绍兴乡贤陶浚宣在这里依照陶渊明《桃花源记》的意境营建园林，筑堤百丈为界，堤外为河，堤内藏湖，因湖在绍兴城东，故名东湖。</w:t>
        <w:br/>
        <w:t>旅游景区</w:t>
        <w:br/>
        <w:t>陶社，万柳桥，秦桥，霞川桥，桂岭，小稽轩，稷寿楼，扬帆舫，香积亭，</w:t>
        <w:br/>
        <w:t>仙桃洞</w:t>
        <w:br/>
        <w:t>，陶公洞，乌篷船。</w:t>
        <w:br/>
        <w:br/>
        <w:t>在东湖地标打个卡，呵呵。</w:t>
        <w:br/>
        <w:br/>
        <w:t>可以坐乌篷船，好期待。</w:t>
        <w:br/>
        <w:t>东湖</w:t>
        <w:br/>
        <w:t>东湖</w:t>
        <w:br/>
        <w:t>东湖</w:t>
        <w:br/>
        <w:t>东湖</w:t>
        <w:br/>
        <w:t>东湖</w:t>
        <w:br/>
        <w:t>乌篷船是绍兴的独特交通工具，船身狭小，船底铺以木板，即使有渗漏船舱也不会沾湿。乘坐乌篷船是湖中游览的特色，初次到东湖的人可以去体会一下绍兴的独特风味。</w:t>
        <w:br/>
        <w:t>兰亭</w:t>
        <w:br/>
        <w:t>地处绍兴市郊西南，依山傍水、茂林修竹，为一处幽雅的古典园林。春秋时越王勾践植兰于此，汉代时建有驿亭，因而得名。</w:t>
        <w:br/>
        <w:t>兰亭</w:t>
        <w:br/>
        <w:t>布局以曲水流觞为中心，四周环绕着</w:t>
        <w:br/>
        <w:t>鹅池</w:t>
        <w:br/>
        <w:t>、鹅池亭、</w:t>
        <w:br/>
        <w:t>流觞亭</w:t>
        <w:br/>
        <w:t>、小兰亭、玉碑亭、墨华亭、右军祠等。鹅池用地规划优美而富变化，四周绿意盎然，池内常见鹅只成群，悠游自在。鹅池亭为一三角亭，内有一石碑，上刻"鹅池"二字，"鹅"字铁划银钩，传为王羲之亲书;"池"字则是其子王献之补写。一碑二字，父子合璧，乡人传为美谈。流觞亭就是王羲之与友人吟咏作诗，完成《兰亭集序》的地方。东晋穆帝永和九年三月三日，王羲之和当时名士孙统、孙绰、谢安、支遁等41人，为过"修禊日"宴集于此，列坐于曲水两侧，将酒觞置于清流之上，飘流至谁的前面，谁就即兴赋诗，否则罚酒三觞。这次聚会有26人作诗37首。王羲之为之作了一篇324字的序文，这就是有"天下第一行书"之称的王羲之书法代表作《兰亭集序》。兰亭也因此成为历代书法家的朝圣之地和江南著名园林。</w:t>
        <w:br/>
        <w:br/>
        <w:t>鹅只成群，可惜我只看到一只。</w:t>
        <w:br/>
        <w:t>纯粹的绿，我喜欢。</w:t>
        <w:br/>
        <w:br/>
        <w:br/>
        <w:br/>
        <w:t>到这里绍兴的一天之旅要说再见了！下一站我们要去哪呢？</w:t>
        <w:br/>
        <w:t>现在12月也是2017年的最后一个月了有点舍不得。。。</w:t>
        <w:br/>
        <w:t>有人说，世界上最快而又最慢，最长而又最短，最平凡而又最珍贵，</w:t>
        <w:br/>
        <w:t>最易被忽视而又最令人后悔的就是时间。</w:t>
        <w:br/>
        <w:t>想对自己说，要爱惜光阴。</w:t>
        <w:br/>
        <w:t>2018年的大梦想，我希望去云南感受下慢生活，去迪士尼体会童年的乐趣，</w:t>
        <w:br/>
        <w:t>去海边享受阳光与海浪的浪漫，体验海上极速冲浪的速度与激情。</w:t>
        <w:br/>
        <w:br/>
        <w:br/>
        <w:br/>
      </w:r>
    </w:p>
    <w:p>
      <w:r>
        <w:t>评论：</w:t>
        <w:br/>
        <w:t>1.去过很多地方呢</w:t>
        <w:br/>
        <w:t>2.本来排除了这里的，但是看了楼主的游记又考虑起来了哈哈。</w:t>
        <w:br/>
        <w:t>3.楼主，之前有去过其他什么地方吗？</w:t>
      </w:r>
    </w:p>
    <w:p>
      <w:pPr>
        <w:pStyle w:val="Heading2"/>
      </w:pPr>
      <w:r>
        <w:t>31.冬日黄山，一场与公益同行的温暖之旅</w:t>
      </w:r>
    </w:p>
    <w:p>
      <w:r>
        <w:t>https://you.ctrip.com/travels/huangshan19/3601823.html</w:t>
      </w:r>
    </w:p>
    <w:p>
      <w:r>
        <w:t>来源：携程</w:t>
      </w:r>
    </w:p>
    <w:p>
      <w:r>
        <w:t>发表时间：2017-12-14</w:t>
      </w:r>
    </w:p>
    <w:p>
      <w:r>
        <w:t>天数：2 天</w:t>
      </w:r>
    </w:p>
    <w:p>
      <w:r>
        <w:t>游玩时间：12 月</w:t>
      </w:r>
    </w:p>
    <w:p>
      <w:r>
        <w:t>人均花费：800 元</w:t>
      </w:r>
    </w:p>
    <w:p>
      <w:r>
        <w:t>和谁：和朋友</w:t>
      </w:r>
    </w:p>
    <w:p>
      <w:r>
        <w:t>玩法：自由行，摄影，徒步</w:t>
      </w:r>
    </w:p>
    <w:p>
      <w:r>
        <w:t>旅游路线：黄山，光明顶，飞来石，排云亭，吉华国际大酒店，云谷寺，始信峰，排云楼宾馆，黄山风景区，西海大峡谷，天都峰，玉屏楼，慈光阁，白云宾馆，白鹅岭，松谷庵，松林峰，石床峰，莲花峰，迎客松，北海宾馆</w:t>
      </w:r>
    </w:p>
    <w:p>
      <w:r>
        <w:t>正文：</w:t>
        <w:br/>
        <w:t>维也纳智好酒店(黄山风景区店)</w:t>
        <w:br/>
        <w:t>¥</w:t>
        <w:br/>
        <w:t>263</w:t>
        <w:br/>
        <w:t>起</w:t>
        <w:br/>
        <w:t>立即预订&gt;</w:t>
        <w:br/>
        <w:t>展开更多酒店</w:t>
        <w:br/>
        <w:t>【预告片】</w:t>
        <w:br/>
        <w:t>一直行走在路上，最令人动容的不是如画的风景，也不是满盘的珍馐，而是温暖人心的陌路温情，旅途中的陌路温情。一直被旅途中的温情所打动，但都不及这次</w:t>
        <w:br/>
        <w:t>黄山</w:t>
        <w:br/>
        <w:t>行带我的感动多。</w:t>
        <w:br/>
        <w:t>从来未曾想过原来旅行也是可以和公益相连的，也未曾想过原来自己登山时迈出的每一步都是在为公益作出自己力所能及的付出。冬日黄山行，恰逢遇到黄山“温暖益起行”公益活动，来自全国各地的游客从山脚集结出发，向着山顶前行，向着公益目标前行·····</w:t>
        <w:br/>
        <w:t>大多数认识黄山都是那句“五岳归来不看山，黄山归来不看岳”，未曾来过心中便会百般期待，期待这位于皖南的黄山到底是何姿态，能立于五岳之上。我第一次登临黄山是四年前，这几年里几乎每年都会来一次黄山，从来没有一个景区能让我如此倾心。</w:t>
        <w:br/>
        <w:t>黄山的美，并不是特定的，也不是单调的，确是独一无二的。每一年的不同季节来黄山，为了领略到黄山不同的美，每一次来都能满意而归，这一次在寒冷的冬季来到黄山，感受到了黄山的别样温暖。</w:t>
        <w:br/>
        <w:t>黄山之所以立于五岳之上，其主要是源于黄山五绝，五绝分别为奇松、怪石、温泉、云海、冬雪，后两者需要时机和运气，前两者在黄山则处处可见。</w:t>
        <w:br/>
        <w:t>冬季来黄山的人，大多数都是为了黄山壮美的雪景而来，但是天气总是变幻莫测，难以捉摸，期待的雪景未曾看到，但却因祸得福看到了冬日里难得一见的黄山云海，福兮祸之所倚，祸兮福之所伏，旅途其实和人生一般。</w:t>
        <w:br/>
        <w:t>光明顶</w:t>
        <w:br/>
        <w:t>，黄山第二高峰，海拔1860米，因高旷开阔，日光照射久长而得名，也是这次公益活动的终点。对于久居城市的我们而言，三万步已经算是不小的挑战了，其中参加活动的还不乏老人小孩，难度虽大，但是为了公益，三万步会一步步用双脚走完。</w:t>
        <w:br/>
        <w:t>飞来石</w:t>
        <w:br/>
        <w:t>又名飞来峰、仙桃峰，位于光明顶和</w:t>
        <w:br/>
        <w:t>排云亭</w:t>
        <w:br/>
        <w:t>的中间，是黄山的地标之一，也是黄山五绝的怪石的代表之一。飞来石高12米，重600吨，底部与山石的接触面积很小，看上去摇摇欲坠却始终屹立不倒，非常神奇。</w:t>
        <w:br/>
        <w:t>生活中总是充满了各色各样的惊喜，旅途也是这样。冬日的黄山行，原本是为了黄山的雪景而来，可惜未曾看。当我们结束一天行程准备乘坐索道下山时，惊喜的发现旁边的树荫下有这样的冰挂，也算是圆了黄山冬景的些许念想。</w:t>
        <w:br/>
        <w:t>【前言】</w:t>
        <w:br/>
        <w:t>如果说旅行于我而言是什么，我会说是经历，去更远的地方，看更美的远方，旅途中的那些人，那些事都会在留存在我的记忆力，但是我从来没觉得自己的旅行是一种责任，一种不得不完成的使命。</w:t>
        <w:br/>
        <w:t>直到冬日黄山之旅遇到“温暖益起行”公益活动，才发现原来旅行可以并不只是个人的事情，旅行的过程也可以为他人带去温暖感动，这才是旅行的真正意义所在，为了公益的旅行也更难忘。</w:t>
        <w:br/>
        <w:t>【关于行程】</w:t>
        <w:br/>
        <w:t>DAY 1 杭州——黄山景区，入住汤口</w:t>
        <w:br/>
        <w:t>吉华国际大酒店</w:t>
        <w:br/>
        <w:t>DAY 2</w:t>
        <w:br/>
        <w:t>云谷寺</w:t>
        <w:br/>
        <w:t>-云谷索道-</w:t>
        <w:br/>
        <w:t>始信峰</w:t>
        <w:br/>
        <w:t>-猴子观海-</w:t>
        <w:br/>
        <w:t>排云楼宾馆</w:t>
        <w:br/>
        <w:t>--光明顶-云谷索道下山，回程</w:t>
        <w:br/>
        <w:t>【关于美食】</w:t>
        <w:br/>
        <w:t>黄山的饮食属于徽州菜系，讲究佐料，注重火功，提倡原汁原味，重油重色。所以当地人用两个词形容徽菜“盐重好色，轻度腐败”。来到黄山，有几道特色美味一定不能错过。</w:t>
        <w:br/>
        <w:t>臭鳜鱼是一道徽州名菜，又称“桶鲜鱼”、“腌鲜鱼”。 “腌鲜”，在徽州土话中就是臭的意思。将新鲜的鳜鱼用淡盐水在25度左右的瓮中腌浸六七天，鱼体便发出似臭非臭的气味，鳞不脱，质不变，就成了臭鳜鱼。却是名副其实的闻着臭，吃着香，肉质醇厚，香鲜透骨，风味独特。</w:t>
        <w:br/>
        <w:t>毛豆腐是徽州传统名菜，因利用豆腐进行人工发酵，让其表面生长出一层白色茸毛（白色菌丝），故称“毛豆腐”。豆腐在发酵中蛋白质分解成多种氨基酸，味道较一般豆腐鲜美，因茸毛经煎炕后呈虎皮条纹而得名。“虎皮毛豆腐”的做法是“毛豆腐”先入锅煎炕至两面黄，再加调味品烧烩，食用时蘸辣椒酱。此菜鲜醇爽口，气味芳香，吃时别有一番情趣。</w:t>
        <w:br/>
        <w:t>徽州石鸡，</w:t>
        <w:br/>
        <w:t>黄山特产</w:t>
        <w:br/>
        <w:t>大补食品，不少游客都冲着它而来，石鸡是栖息在山涧石缝中的一种蛙类动物，适合红烧或清蒸，多吃石鸡，夏天可以不长痱子，若烹饪时保留石鸡皮，风味营养更佳。</w:t>
        <w:br/>
        <w:t>三鲜锅，</w:t>
        <w:br/>
        <w:t>安徽特色美食</w:t>
        <w:br/>
        <w:t>，火腿，肉丸，鹌鹑蛋，蛋饺，香菇等丰富的食材在一个砂锅中炖煮，味道鲜香无比，冬日里一群人围坐一团，没有什么菜比三鲜锅更有吸引力了。</w:t>
        <w:br/>
        <w:t>【关于黄山】</w:t>
        <w:br/>
        <w:t>“黄山市，古称新安、歙州、徽州。现辖三区(屯溪区、黄山区、徽州区)四县(歙县、休宁县、黟县、祁门县)，其境与绩溪县、婺源县共同构成的古徽州地区创造了中华三大地域文化之一的徽文化，文风昌盛，自古有”东南邹鲁“之称。同时孕育了明清商界闻名达500余年的徽商。还有关于徽商的民谣“前世不修，生在徽州；十三四岁，往外一丢。”自古即有“无徽不成镇”、“徽商遍天下”之说。其秀美瑰丽的大好山河与世外桃源般的田园风光让多少文人骚客魂牵梦绕，让人由衷发出“一生痴绝处、无梦到徽州”的人生感叹。”</w:t>
        <w:br/>
        <w:t>徽派文化底蕴丰富，内涵深广，是我国三大区域文化（藏学、敦煌学、徽学）之一</w:t>
        <w:br/>
        <w:t>黄山风景区</w:t>
        <w:br/>
        <w:t>，为三山五岳中三山之一，集中国各大名山的美景于一身，是大自然造化中的奇迹，历来享有“五岳归来不看山，黄山归来不看岳”的美誉。黄山，原称“黟山”，为道教圣地，遗址遗迹众多，因传说中华民族的始祖轩辕黄帝曾在此修炼升仙而改名为黄山。 黄山的美是亿万年的地质演化的产物。它先后经历了汪洋一片，沧海桑田，最后在一次强烈的造山运动中横空出世。它是上天在创造奇迹的时候留给我们炎黄子孙的神奇，无怪乎明代地理学家徐霞客赐予其“薄海内外，无如徽之黄山。登黄山，天下无山，观止矣！”的美誉。 不仅如此，黄山也是著名的避暑胜地、国家级风景名胜区和疗养胜地，入选了“</w:t>
        <w:br/>
        <w:t>中国旅游胜地</w:t>
        <w:br/>
        <w:t>四十佳”，并于1985年入选全国十大风景名胜。1990年12月被联合国教科文组织列入《世界文化与自然遗产名录》，2004年2月入选世界地质公园。</w:t>
        <w:br/>
        <w:t>交通：</w:t>
        <w:br/>
        <w:t>黄山机场</w:t>
        <w:br/>
        <w:t>又称</w:t>
        <w:br/>
        <w:t>屯溪机场</w:t>
        <w:br/>
        <w:t>，在黄山市，但在市郊。</w:t>
        <w:br/>
        <w:t>国内通航合肥、北京、上海、天津、广州等各大城市，国际开通了首尔、仁川等航线，并有定期包机往返香港、澳门之间。</w:t>
        <w:br/>
        <w:t>市区至机场往返18路、19路公交</w:t>
        <w:br/>
        <w:t>始发站：昱中花园 发车时间：7:00-17:30 每20分钟一班。</w:t>
        <w:br/>
        <w:t>到达站：机场老候机楼 发车时间：7:00-17:30</w:t>
        <w:br/>
        <w:t>票价：2元/人</w:t>
        <w:br/>
        <w:t>黄山北站（高铁站）：</w:t>
        <w:br/>
        <w:t>每天都有众多班次的高铁经过黄山北，北至北京，南至福建，东至上海，很方便。</w:t>
        <w:br/>
        <w:t>高铁北站游客集散中心到黄山风景区有直达的班车，每个小时一班，票价20元，车程约一个小时。</w:t>
        <w:br/>
        <w:t>黄山唯一的火车站，在市区内。</w:t>
        <w:br/>
        <w:t>皖赣线贯通黄山市全境，全国各主要城市都有直达黄山的火车。游客从黄山南大门进出黄山，在屯溪上下</w:t>
        <w:br/>
        <w:t>1.黄山市汽车站（黄山客运总站）</w:t>
        <w:br/>
        <w:t>也叫屯溪汽车站。全国各地到黄山的汽车多停靠在这里。这里有发往黄山风景区的汽车，每隔 5 分钟一班</w:t>
        <w:br/>
        <w:t>，票价 16 元/人，行程 1.5 小时；若走高速，票价 18 元/人，行程不到 1 小时。发车时间为</w:t>
        <w:br/>
        <w:t>6:30-17:30。到达后可换乘景区“新国线”交通车上山。</w:t>
        <w:br/>
        <w:t>地址：黄山市屯溪区齐云大道 82 号</w:t>
        <w:br/>
        <w:t>公交：乘坐1路，2路，8路，9路至【汽车站—公交车站】下车，即可。</w:t>
        <w:br/>
        <w:t>2.黄山风景区（汤口）汽车站</w:t>
        <w:br/>
        <w:t>小贴士：</w:t>
        <w:br/>
        <w:t>位于黄山脚下，即黄山汤口寨西新国线换乘中心。</w:t>
        <w:br/>
        <w:t>地址：黄山市 205 国道汤川换乘中心（黄山大门旁）</w:t>
        <w:br/>
        <w:t>【关于</w:t>
        <w:br/>
        <w:t>黄山一日游</w:t>
        <w:br/>
        <w:t>线路】</w:t>
        <w:br/>
        <w:t>黄山一日游线路汇总：</w:t>
        <w:br/>
        <w:t>由于我们时间较紧，所以此行程为后山云谷寺上山，后山云谷寺下山，自己可以选择前上后下，或者后上前下。一日游的时间本身就比较紧张，基本上要起早贪黑，另外沿途看风景不能耗费太多时间，把握时间是一日游需要注意的重点，附属的两个很受欢迎的景点，</w:t>
        <w:br/>
        <w:t>西海大峡谷</w:t>
        <w:br/>
        <w:t>、与</w:t>
        <w:br/>
        <w:t>天都峰</w:t>
        <w:br/>
        <w:t>只能二选一，推荐西海大峡谷。缆车一般下午五点停止运行，如果当天游客较多，则缆车运行时间可能会延后。</w:t>
        <w:br/>
        <w:t>早上起早从汤口出发开始，至汤口换乘中心换乘景区新国线大巴至后山云谷寺（车行25分钟左右,人满即发车，人不满的话20分钟一班），云谷寺下车后，前行400米左右到达云谷票房，乘云谷新索道10分钟上山（如选择步行则6km需2小时左右），至云谷缆车上站，下缆车后开始游览山上景点。整个行程索道或者步行上下徒步时间约3-9小时不等，如从</w:t>
        <w:br/>
        <w:t>玉屏楼</w:t>
        <w:br/>
        <w:t>步行下山要再加2小时左右到达</w:t>
        <w:br/>
        <w:t>慈光阁</w:t>
        <w:br/>
        <w:t>。提示：其中西海大峡谷内有地轨缆车，从排云亭的大峡谷入口进去峡谷，走2小时左右到达谷底后，可乘缆车上到</w:t>
        <w:br/>
        <w:t>白云宾馆</w:t>
        <w:br/>
        <w:t>（费用100元）。</w:t>
        <w:br/>
        <w:t>风景区缆车价格及明细：</w:t>
        <w:br/>
        <w:t>黄山风景区索道共分为4条,分别为：云谷索道、玉屏索道、太平索道、西海索道（西海索道为白云景区内索道）。索道全为单行收费。</w:t>
        <w:br/>
        <w:t>云谷索道、太平索道：</w:t>
        <w:br/>
        <w:t>成人：￥80元/人，儿童：40元/人，（1.2米以下）免票。</w:t>
        <w:br/>
        <w:t>玉屏索道：</w:t>
        <w:br/>
        <w:t>成人：￥90元/人，儿童：45元/人，（1.2米以下）免票。</w:t>
        <w:br/>
        <w:t>西海索道：</w:t>
        <w:br/>
        <w:t>成人：旺季价格￥100元/人。</w:t>
        <w:br/>
        <w:t>儿童：（1.2米至1.4米）旺季价格￥40元/人，淡季价格尚未公布。</w:t>
        <w:br/>
        <w:t>（1.2米以下）免票。</w:t>
        <w:br/>
        <w:t>开放时间：黄山云谷索道、玉屏索道、太平索道一般开放时间为06:30-17:00；冬季开放时间08:00-16:00:；此外清明节、劳动节、端午节、中秋节和国庆节等特殊时段会提前至更早开放。</w:t>
        <w:br/>
        <w:t>云谷索道下起全长2666米，是世界最先进的单线循环吊厢式索道设备，索道下起云谷景区北侧，上至</w:t>
        <w:br/>
        <w:t>白鹅岭</w:t>
        <w:br/>
        <w:t>东北侧，高差775米，全程运行10分钟即可到达。</w:t>
        <w:br/>
        <w:t>玉屏索道下起慈光阁上至玉屏楼，全长2176米，高差752米，为自动循环吊厢式客运索道，全程运行8-10分钟即可到达。</w:t>
        <w:br/>
        <w:t>太平索道下起松谷景区的</w:t>
        <w:br/>
        <w:t>松谷庵</w:t>
        <w:br/>
        <w:t>，上至西海景区排云亭右侧的</w:t>
        <w:br/>
        <w:t>松林峰</w:t>
        <w:br/>
        <w:t>，全线斜长3709米，高差1014.5米，其中最大跨度为1513.6米，单程运行时间为8分钟乘坐太平索道，远眺光明顶，近瞰九龙峰，上可揽云天雾海，下能拾阡陌平川，将给您的黄山之旅带来一番别样的感受。</w:t>
        <w:br/>
        <w:t>黄山西海缆车开放时间：周一至周五08：00-17：30周六、日07：30-17：30缆车上站位于</w:t>
        <w:br/>
        <w:t>石床峰</w:t>
        <w:br/>
        <w:t>，海拔为1706米，下站位于西海大峡谷谷底，海拔为1209米。缆车线路全长892米，高差达497米，缆车开通前需要3个小时以上才能到达西海大峡谷谷底，现在仅需5分钟就可以观赏到西海大峡谷最美的景色。</w:t>
        <w:br/>
        <w:t>day 1 再遇黄山</w:t>
        <w:br/>
        <w:t>黄山的饮食属于徽州菜系，讲究佐料，注重火功，提倡原汁原味，重油重色。所以当地人用两个词形容徽菜“盐重好色，轻度腐败”。来到黄山，有几道特色美味一定不能错过。</w:t>
        <w:br/>
        <w:t>臭鳜鱼是一道徽州名菜，又称“桶鲜鱼”、“腌鲜鱼”。 “腌鲜”，在徽州土话中就是臭的意思。将新鲜的鳜鱼用淡盐水在25度左右的瓮中腌浸六七天，鱼体便发出似臭非臭的气味，鳞不脱，质不变，就成了臭鳜鱼。却是名副其实的闻着臭，吃着香，肉质醇厚，香鲜透骨，风味独特。</w:t>
        <w:br/>
        <w:t>毛豆腐是徽州传统名菜，因利用豆腐进行人工发酵，让其表面生长出一层白色茸毛（白色菌丝），故称“毛豆腐”。豆腐在发酵中蛋白质分解成多种氨基酸，味道较一般豆腐鲜美，因茸毛经煎炕后呈虎皮条纹而得名。“虎皮毛豆腐”的做法是“毛豆腐”先入锅煎炕至两面黄，再加调味品烧烩，食用时蘸辣椒酱。此菜鲜醇爽口，气味芳香，吃时别有一番情趣。</w:t>
        <w:br/>
        <w:t>徽州石鸡，黄山特产大补食品，不少游客都冲着它而来，石鸡是栖息在山涧石缝中的一种蛙类动物，适合红烧或清蒸，多吃石鸡，夏天可以不长痱子，若烹饪时保留石鸡皮，风味营养更佳。</w:t>
        <w:br/>
        <w:t>三鲜锅，安徽特色美食，火腿，肉丸，鹌鹑蛋，蛋饺，香菇等丰富的食材在一个砂锅中炖煮，味道鲜香无比，冬日里一群人围坐一团，没有什么菜比三鲜锅更有吸引力了。</w:t>
        <w:br/>
        <w:t>晚上入住的是汤口</w:t>
        <w:br/>
        <w:t>吉华国际大酒店</w:t>
        <w:br/>
        <w:t>，黄山风景区换乘中心斜对面50米处，距离高速出口100米，酒店附近有加油站，肯德基，对面就是黄山换乘中心总站，酒店内设一楼大润发玛特超市入口，二楼大型中餐厅，吃喝玩乐一应俱全，快捷方便。</w:t>
        <w:br/>
        <w:t>day 2 冬日黄山行，遇见温暖</w:t>
        <w:br/>
        <w:t>四次登临黄山，黄山是一个处处皆景的地方，如若时间允许，两天时间为佳，在山顶等一场日落，看一场日出，你又能领略到黄山不一样的壮美。时间不允许的话，一天也能让你归来不看岳，早起晚归则是必然，而且还要放弃一部分景点，相对而言淡季一天时间更为充裕，节省了景交车、缆车的排队时间，可以留下更多时间来欣赏黄山的美。</w:t>
        <w:br/>
        <w:t>黄山的山下山索道有两条，一条是云谷索道，一条是慈光阁索道，我们这次的行程是云谷索道上山，云谷索道下山。乘坐景交车来到云谷索道乘坐处，恰逢这里正在举办“温暖益起行，黄山公益三万步”的开幕式，主办方</w:t>
        <w:br/>
        <w:t>黄山旅游</w:t>
        <w:br/>
        <w:t>发展有限公司为参加活动的游客准备的一些登山必需品。</w:t>
        <w:br/>
        <w:t>开幕式现场，黄山旅游发展有限公司将此前活动的十万元善款捐给上海宋庆龄基金会，此次活动是黄山旅游就“旅游+公益”模式的一次创新，通过将公益的概念落地化与用户习惯连接，提高广大用户对公益的参与度，积极传播和倡导正能量，在推广公益理念的同时让困难人群感受到来自社会各界的关爱与温暖，同时也用登黄山、三万步的形式，能让更多困难人群出家门、走进社会、融入社会、接触社会，呼吁更多的人关注身边需要帮扶的人群，促进社会和谐的发展。</w:t>
        <w:br/>
        <w:t>开幕式最后的环节是，参加这次公益活动的游客在健身教练的带领下一起坐着热身运动。从来未曾想过原来旅行也是可以和公益相连的，也未曾想过原来自己登山时迈出的每一步都是在为公益作出自己力所能及的付出。冬日黄山行，来自全国各地的游客从山脚集结出发，向着山顶前行，向着公益目标前行·····</w:t>
        <w:br/>
        <w:t>云谷索道上行索道费是80元，由于是周末，所以游客较多，缆车排队花了40分钟左右。乘坐云谷索道，沿途可欣赏天都峰、</w:t>
        <w:br/>
        <w:t>莲花峰</w:t>
        <w:br/>
        <w:t>、佛掌峰、喜鹊登梅、仙人翻桌、葫芦石、羊子过江等著名景点。置身穿云破雾的缆车中，宛若徜徉在人间仙境，绝妙风光，尽收眼底。</w:t>
        <w:br/>
        <w:t>大多数认识黄山都是那句“五岳归来不看山，黄山归来不看岳”，未曾来过心中便会百般期待，期待这位于皖南的黄山到底是何姿态，能立于五岳之上。我第一次登临黄山是四年前，这几年里几乎每年都会来一次黄山，从来没有一个景区能让我如此倾心。</w:t>
        <w:br/>
        <w:t>黄山的代表性植物便是</w:t>
        <w:br/>
        <w:t>迎客松</w:t>
        <w:br/>
        <w:t>，所有的松树枝干都朝向太阳那一侧，一颗颗迎客松组成的松林看上去就格外的壮观。但普通的迎客松并不是黄山五绝，而是那一颗颗奇形怪状的迎客松，俗称奇松，黄山也将山上的十颗最为奇特的迎客松评为十大奇松。</w:t>
        <w:br/>
        <w:t>黄山的美，并不是特定的，也不是单调的，确是独一无二的。每一年的不同季节来黄山，为了领略到黄山不同的美，每一次来都能满意而归，这一次在寒冷的冬季来到黄山，感受到了黄山的别样温暖。</w:t>
        <w:br/>
        <w:t>公益行全程有三个站点，一个是出发签到站，一个是一万步的</w:t>
        <w:br/>
        <w:t>北海宾馆</w:t>
        <w:br/>
        <w:t>签到站，一个是三万步终点站——光明顶。在这次活动过程中，有一种人一直活跃在各个角度，他们便是小黄子，黄山的形象大使，他们的任务就是帮助那些来到黄山需要帮助的人，就和举办这次活动的初衷是一样的。</w:t>
        <w:br/>
        <w:t>黄山之所以立于五岳之上，其主要是源于黄山五绝，五绝分别为奇松、怪石、温泉、云海、冬雪，后两者需要时机和运气，前两者在黄山则处处可见。</w:t>
        <w:br/>
        <w:t>冬季来黄山的人，大多数都是为了黄山壮美的雪景而来，但是天气总是变幻莫测，难以捉摸，期待的雪景未曾看到，但却因祸得福看到了冬日里难得一见的黄山云海，福兮祸之所倚，祸兮福之所伏，旅途其实和人生一般。</w:t>
        <w:br/>
        <w:t>飞来石又名飞来峰、仙桃峰，位于光明顶和排云亭的中间，是黄山的地标之一，也是黄山五绝的怪石的代表之一。飞来石高12米，重600吨，底部与山石的接触面积很小，看上去摇摇欲坠却始终屹立不倒，非常神奇。</w:t>
        <w:br/>
        <w:t>生活中总是充满了各色各样的惊喜，旅途也是这样。冬日的黄山行，原本是为了黄山的雪景而来，可惜未曾看。当我们结束一天行程准备乘坐索道下山时，惊喜的发现旁边的树荫下有这样的冰挂，也算是圆了黄山冬景的些许念想。</w:t>
        <w:br/>
        <w:t>一直行走在路上，最令人动容的不是如画的风景，也不是满盘的珍馐，而是温暖人心的陌路温情，旅途中的陌路温情。一直被旅途中的温情所打动，但都不及这次黄山行带我的感动多，冬日黄山，一场与公益同行的温暖之旅····</w:t>
      </w:r>
    </w:p>
    <w:p>
      <w:r>
        <w:t>评论：</w:t>
        <w:br/>
        <w:t>1.看过路过，谢谢。</w:t>
        <w:br/>
        <w:t>2.我也去过，现在想想还是有点怀念的，因为我邂逅了一位朋友至今还有很好的联系，都是因为旅行。</w:t>
        <w:br/>
        <w:t>3.呵呵，蛮好的游记，我喜欢，也欢迎互相交流。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