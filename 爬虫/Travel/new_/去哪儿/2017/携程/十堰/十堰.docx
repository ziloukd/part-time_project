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1.龙坝水库是我们竹溪县所有公民生活用水的地方。</w:t>
      </w:r>
    </w:p>
    <w:p>
      <w:r>
        <w:t>https://you.ctrip.com/travels/shiyan464/3338548.html</w:t>
      </w:r>
    </w:p>
    <w:p>
      <w:r>
        <w:t>来源：携程</w:t>
      </w:r>
    </w:p>
    <w:p>
      <w:r>
        <w:t>发表时间：2017-1-16</w:t>
      </w:r>
    </w:p>
    <w:p>
      <w:r>
        <w:t>天数：</w:t>
      </w:r>
    </w:p>
    <w:p>
      <w:r>
        <w:t>游玩时间：</w:t>
      </w:r>
    </w:p>
    <w:p>
      <w:r>
        <w:t>人均花费：</w:t>
      </w:r>
    </w:p>
    <w:p>
      <w:r>
        <w:t>和谁：</w:t>
      </w:r>
    </w:p>
    <w:p>
      <w:r>
        <w:t>玩法：</w:t>
      </w:r>
    </w:p>
    <w:p>
      <w:r>
        <w:t>旅游路线：</w:t>
      </w:r>
    </w:p>
    <w:p>
      <w:r>
        <w:t>正文：</w:t>
        <w:br/>
        <w:t>龙坝水库</w:t>
        <w:br/>
        <w:t>老伴</w:t>
        <w:br/>
        <w:t>龙坝水库风景</w:t>
      </w:r>
    </w:p>
    <w:p>
      <w:r>
        <w:t>评论：</w:t>
        <w:br/>
        <w:t>1.相对图我还是更喜欢看字呢，不知道楼主愿意满足我一下嘛</w:t>
        <w:br/>
        <w:t>2.文字虽然比不上图片那么直接，却给了人遐想的空间，两者并重，肯定很完美，楼主加油～！！</w:t>
        <w:br/>
        <w:t>3.楼主辛苦，但是还是想再辛苦楼主一下下，再传点照片给我过过眼瘾呗～</w:t>
        <w:br/>
        <w:t>4.欢迎你在攻略社区安家并发表处女作游记，游游君前来撒花问候喽！送上优质游记指南：http://you.ctrip.com/travels/youyouctripstar10000/1756062.html 很期待再次看到你分享精彩的旅程~~</w:t>
      </w:r>
    </w:p>
    <w:p>
      <w:pPr>
        <w:pStyle w:val="Heading2"/>
      </w:pPr>
      <w:r>
        <w:t>2.宜昌、恩施大峡谷游记！</w:t>
      </w:r>
    </w:p>
    <w:p>
      <w:r>
        <w:t>https://you.ctrip.com/travels/enshi487/3347956.html</w:t>
      </w:r>
    </w:p>
    <w:p>
      <w:r>
        <w:t>来源：携程</w:t>
      </w:r>
    </w:p>
    <w:p>
      <w:r>
        <w:t>发表时间：2017-2-6</w:t>
      </w:r>
    </w:p>
    <w:p>
      <w:r>
        <w:t>天数：</w:t>
      </w:r>
    </w:p>
    <w:p>
      <w:r>
        <w:t>游玩时间：</w:t>
      </w:r>
    </w:p>
    <w:p>
      <w:r>
        <w:t>人均花费：</w:t>
      </w:r>
    </w:p>
    <w:p>
      <w:r>
        <w:t>和谁：</w:t>
      </w:r>
    </w:p>
    <w:p>
      <w:r>
        <w:t>玩法：</w:t>
      </w:r>
    </w:p>
    <w:p>
      <w:r>
        <w:t>旅游路线：</w:t>
      </w:r>
    </w:p>
    <w:p>
      <w:r>
        <w:t>正文：</w:t>
        <w:br/>
        <w:t>恩施大峡谷</w:t>
        <w:br/>
        <w:t>大年初三值班，初四在家休息，初九之前不用值班，于是临时决定出去逛逛，老婆一万个同意！于是简单收拾些行李，初五早上就出发！</w:t>
        <w:br/>
        <w:t>去哪里呢？出去逛这事老婆没谱，那就去个没去过的地方吧！去湖北宜昌、恩施大峡谷，从重庆转一圈回来！老婆说：好好！</w:t>
        <w:br/>
        <w:t>上了西安绕城高速，沿包茂高速向十堰方向走，刚过蓝关进入秦岭山区，路上积雪多了起来！路边看到四起车祸，路滑！车速保持在30--60之间，一度有放弃出行想法！过了山阳，积雪慢慢消退，继续前行……</w:t>
        <w:br/>
        <w:t>冰雪路面</w:t>
        <w:br/>
        <w:t>天刚黑到了宜昌市，开车转了一会，没啥好玩的，就找了个江边客栈住下！阴冷，顺便定了第二天的两坝一峡一日游（船去车回），票价181元.</w:t>
        <w:br/>
        <w:t>葛洲坝夜景</w:t>
        <w:br/>
        <w:t>第二天赶到交运码头，停车取票，上船！</w:t>
        <w:br/>
        <w:t>长江九号游船</w:t>
        <w:br/>
        <w:t>江里游泳的人</w:t>
        <w:br/>
        <w:t>过葛洲坝船闸</w:t>
        <w:br/>
        <w:t>西陵峡，有薄雾！</w:t>
        <w:br/>
        <w:t>江边人家</w:t>
        <w:br/>
        <w:t>约1点到三里坪码头下船，大巴车接到附近大棚里吃了简单的午饭！十分钟解决，你懂的！然后游观景台、大坝、截流纪念碑！</w:t>
        <w:br/>
        <w:t>花开正艳，应该是桃花吧！</w:t>
        <w:br/>
        <w:t>三峡大坝</w:t>
        <w:br/>
        <w:t>游完三峡大坝，坐大巴回宜昌交运码头，17:30，看看时间还早，决定向恩施进发……，沿沪渝高速隧道极多，限速60--80。路上雾特大，车多，龟速前进！快到野三关时发现车快没油了，且刚错过一个加油站，为了安全起见下高速加油！野三关是个镇，都是外地车在加油，等了40分钟，已经8点了，找个酒店住下，问老板娘这儿有啥好玩的地方，说不出所以然！洗洗睡吧！</w:t>
        <w:br/>
        <w:t>大雾弥漫，视线极差</w:t>
        <w:br/>
        <w:t>第二天早起，街道上冷冷清清，也没个吃早餐的地方，直接上高速，继续恩施方向前进.</w:t>
        <w:br/>
        <w:t>在恩施没停留，向大峡谷景区进发</w:t>
        <w:br/>
        <w:t>恩施市区到大峡谷景区有60多公里，都是爬山盘山道，爬啊爬啊爬！</w:t>
        <w:br/>
        <w:t>道路伸入云里</w:t>
        <w:br/>
        <w:t>路边的土家寨</w:t>
        <w:br/>
        <w:t>云雾缭绕</w:t>
        <w:br/>
        <w:t>路边景色</w:t>
        <w:br/>
        <w:t>十一点多到景区，买了云龙地缝、上行索道及七星寨景区联票！三个人750元！</w:t>
        <w:br/>
        <w:t>云龙地缝</w:t>
        <w:br/>
        <w:t>瀑布</w:t>
        <w:br/>
        <w:t>逛完地缝约一个小时，爬上爬下很辛苦</w:t>
        <w:br/>
        <w:t>从地缝钻出来，乘索道上行直接到七星寨景区</w:t>
        <w:br/>
        <w:t>雾淞</w:t>
        <w:br/>
        <w:t>云海</w:t>
        <w:br/>
        <w:t>一炷香</w:t>
        <w:br/>
        <w:t>仙境</w:t>
        <w:br/>
        <w:t>逛完七星寨，赶回恩施市区，住下，找个酒店住下，想想明天的安排</w:t>
        <w:br/>
        <w:t>第二天早上赶到恩施女儿城！吃个早餐，没啥看的，决定返程.</w:t>
        <w:br/>
        <w:t>女儿城</w:t>
        <w:br/>
        <w:t>沿成渝高速到利川，下高速，沿318国道到万州，吃完饭已经下午三点，咬咬牙，继续前行，经开江、达州、万源、安康，晚12点回到家，结束旅程！</w:t>
        <w:br/>
        <w:t>中途318国道旁的天下第一水杉！</w:t>
        <w:br/>
        <w:t>万州街景</w:t>
      </w:r>
    </w:p>
    <w:p>
      <w:r>
        <w:t>评论：</w:t>
        <w:br/>
        <w:t>1.好的</w:t>
        <w:br/>
        <w:t>2.顶顶~楼主等着你后面继续发别的游记哦！</w:t>
        <w:br/>
        <w:t>3.我觉得酒店要选择比较经济实惠型的，更多的钱花在旅途中，楼主你怎么看？</w:t>
        <w:br/>
        <w:t>4.同感</w:t>
        <w:br/>
        <w:t>5.时间紧张，没法安排周全，要有时间的话我还会去四渡河大桥看看世界第一高度悬索桥</w:t>
        <w:br/>
        <w:t>6.旅行中有什么感觉遗憾的地方吗？如果时光倒流，楼主会怎么再次安排呢？</w:t>
        <w:br/>
        <w:t>7.我全看完了，还挺有意思的呢。平时看游记的感觉好像我也一起旅行了一样。</w:t>
        <w:br/>
        <w:t>8.说走就走的旅行，没法周全</w:t>
      </w:r>
    </w:p>
    <w:p>
      <w:pPr>
        <w:pStyle w:val="Heading2"/>
      </w:pPr>
      <w:r>
        <w:t>3.神农架2日滑雪专题游………神农架国际滑雪场与天燕滑雪场</w:t>
      </w:r>
    </w:p>
    <w:p>
      <w:r>
        <w:t>https://you.ctrip.com/travels/shennongjia147/3351758.html</w:t>
      </w:r>
    </w:p>
    <w:p>
      <w:r>
        <w:t>来源：携程</w:t>
      </w:r>
    </w:p>
    <w:p>
      <w:r>
        <w:t>发表时间：2017-2-9</w:t>
      </w:r>
    </w:p>
    <w:p>
      <w:r>
        <w:t>天数：2 天</w:t>
      </w:r>
    </w:p>
    <w:p>
      <w:r>
        <w:t>游玩时间：2 月</w:t>
      </w:r>
    </w:p>
    <w:p>
      <w:r>
        <w:t>人均花费：650 元</w:t>
      </w:r>
    </w:p>
    <w:p>
      <w:r>
        <w:t>和谁：和朋友</w:t>
      </w:r>
    </w:p>
    <w:p>
      <w:r>
        <w:t>玩法：自由行</w:t>
      </w:r>
    </w:p>
    <w:p>
      <w:r>
        <w:t>旅游路线：神农架，天燕滑雪场，惠苑国际</w:t>
      </w:r>
    </w:p>
    <w:p>
      <w:r>
        <w:t>正文：</w:t>
        <w:br/>
        <w:t>正月初八，亲戚几家的小孩想出去滑雪，于是就约了5人一起，开车前往比较近的</w:t>
        <w:br/>
        <w:t>神农架</w:t>
        <w:br/>
        <w:t>去滑雪，因为以前去过神农架和大九湖，所以此次行程不游其他景点，只为滑雪……</w:t>
        <w:br/>
        <w:t>第一天，从十堰市开车前往神农架，全程约2小时50分到达红坪方向的</w:t>
        <w:br/>
        <w:t>天燕滑雪场</w:t>
        <w:br/>
        <w:t>，其中高速1小时，山道将近两小时，路还算可以，部分路面有积雪，天燕滑雪场就在路边，开车就能看到雪场，到达后开始进场滑雪，票价和网上标的一样，因为是周末，相对来讲比较贵，天燕滑雪场滑雪票和押金都可以用信用卡刷，直接退回，国际滑雪场押金必须是现金，这点很烦……滑雪票含雪鞋、雪板，两个滑雪场租用其他物品价格差不多，租金约为：手套15一双，头盔30（国际那边没有头盔，只有雪帽），滑雪服70，雪镜好像15，储物柜25，……个人认为，手套必须有，其他看着办，初学者如果不想租滑雪服可以自己带一条裤子，一般新手容易把裤子摔湿。</w:t>
        <w:br/>
        <w:t>好吧，这是天燕滑雪场大厅，没什么人，不过这也不错，毕竟滑雪人多了是没法滑的，尤其是技术不太好的，……天燕滑雪场有一个好处是初级道、中级道、高级道全部是魔毯，循环速度非常快，而且缓冲区比较大，雪道较为平整，初级道约10度以下，中级道和高级道坡度合适，比较适合初学者</w:t>
        <w:br/>
        <w:t>当然，对于高级玩家来讲可能这就不爽了，但是对于我们这样的野路子自学的人来讲，这简直不能再棒了，人少，坡度适合，缓冲区域大，雪量足，初级道忘记拍了……这是中级道，因为当时对国际滑雪场比较期待，在天燕几乎没怎么拍照……</w:t>
        <w:br/>
        <w:t>晚上看地图觉得木鱼不算远，又看红坪那边酒店条件不算好，就开车前往木鱼镇，结果惊呆了，差不多走了一个多小时，而且中间山路特别弯，如果从红坪方向来滑雪或者旅游的，不是特别介意酒店环境的建议在红坪住，4个滑雪场除了那个龙降坪离木鱼近以外，其他三个滑雪场都离红坪比较近一点，</w:t>
        <w:br/>
        <w:t>本来想订</w:t>
        <w:br/>
        <w:t>惠苑国际</w:t>
        <w:br/>
        <w:t>，最后携程上已经订不到了，于是定了途家斯维登，新装修的酒店，在镇上五星级酒店君兰的对面，停车场用的也是君兰的，性价比还不错，158，</w:t>
        <w:br/>
        <w:t>胖表弟出镜……此时活蹦乱跳的……然而第二天崴到腿了</w:t>
        <w:br/>
        <w:t>吃饭去了大众点评上比较推荐的一家，野人原味，凉拌野菜特别辣……辣到飞起，四五十吧</w:t>
        <w:br/>
        <w:t>网上很推荐的竹笋炒肉……四十五，个人感觉一般</w:t>
        <w:br/>
        <w:t>干煸土豆片，28好像……这个简直不能更赞了，分量不多，一下子抢光</w:t>
        <w:br/>
        <w:t>冷锅鱼……鱼一般，汤还不错，但是性价比不高，好像140还是160来着，</w:t>
        <w:br/>
        <w:t>吃完晚饭，舒舒服服的洗个澡，准备第二天前往国际滑雪场……到大门的时候并没有收取门票……问了保安大叔上面有没有积雪，保安大叔说没有，不用带防滑链，直接上去了</w:t>
        <w:br/>
        <w:t>天气特别好……看到雪感觉眼睛都要亮瞎了……</w:t>
        <w:br/>
        <w:t>一看这停车场……真是惊呆了……车子全满，进大厅是这样的……感觉密集恐惧症啊……上午10点不到，就这样，后来知道原来团队游都是1点前进场，国际滑雪场名气比较大，所以基本上团队来这里的很多，建议来国际滑雪场的同志们选择下午，</w:t>
        <w:br/>
        <w:t>因为分批次放行，所以排队进场用了一个半小时……身边不停有团队游的在叫排队时间太长，他们1点还要出场玩不到多久……衷心提醒团队游的，尽量赶早，或者不选节假日，不然真是排队进去就要出来了，</w:t>
        <w:br/>
        <w:t>……好吧，密集恐惧症的是不是要晕了……这张图上，最左边很平缓、人很多的那个区域是初学练习道，基本没有什么坡度……站在那里都溜不走的那种，练习道左侧有魔毯输送，正中间是初级道坡度一般，难度非常低，但是是牵引索牵引……这里要大力吐槽一下，中高级道分流人群用牵引索差不多，初级道你搞牵引索搞毛线啊，一是好多上初级道的上牵引索站有人摔倒，还有一个就是运送能力太低，太慢了！！排队很长，中间那一溜排队的能排几十号……最后我都是跑去坐初学魔毯再走到初级道的</w:t>
        <w:br/>
        <w:t>这张照片，最高的那个山顶上，是高级道……缆车没开，不让上去，而且特别陡……基本没人上去，山顶往下这个坡是中级道……好吧，我被天燕的中级道忽悠了……来这里直接上了这个中级道，结果不敢下来了，国际这边中级道有两条，山坡左边是相对缓和的中级道，但是没有魔毯、没有牵引，需要自己爬……怨念真是很大，拖着雪板上去了好几次，最后爬不动了，去玩初级道去了，</w:t>
        <w:br/>
        <w:t>山坡右侧是难度大点的中级道，来雪场第一次比较蒙逼，直接坐牵引上去……结果一看，吓尿了，比较陡，缓冲区域非常小，是U型缓冲，不少人下去摔的雪板都飞起……我没都不敢从那里下去</w:t>
        <w:br/>
        <w:t>这是高级道的样子……是不是感觉顿时没人了？</w:t>
        <w:br/>
        <w:t>但是这里不开缆车，没有牵引绳，也没有魔毯，全靠走上去，差不多半小时能爬一轮……累成狗，广播还会不停循环播放，让高级道上的人下来……不让玩……我们一起的两位货被广播叫了好几次</w:t>
        <w:br/>
        <w:t>是不是感觉很爽……然而实际是看着会腿软的，特别是我这样的野路子菜鸟</w:t>
        <w:br/>
        <w:t>玩了三个小时，开始返程啦……看看神农架的大山……冬天不是很美丽……感觉春秋比较好看</w:t>
        <w:br/>
        <w:t>天燕滑雪场正尾巴那里有个深山农家的农家乐，几年前在他家买过中华小蜜蜂蜂蜜，很好喝，这次又跑来买，居然盖得挺气派了，这里做饭也还不错，偏辣，……蜂蜜价格涨的忒吓人了，以前50一斤，现在差不多80一斤，2斤装要160……好吧，可能是滑雪场带动了生意，没那么淳朴了</w:t>
        <w:br/>
        <w:t>现在来比较一下滑雪场吧……（另，以前去过西安的某滑雪场，路比较好，价格比较便宜一些，但是相比之下还是直接来神农架吧）</w:t>
        <w:br/>
        <w:t>1、神农架国际滑雪场，优点：一是大……真的比较大，看着人挺密集，进去也不觉得，有天燕两个大；二是有雪圈、雪地摩托等其他游乐设施，不化雪的老人小孩可以玩别的；缺点：路比较远；教练推销比较多；坡度设置不是很合理，简单的太简单，难的太难；开车上去比较危险，特别是下雪的时候，下雪最好换乘；</w:t>
        <w:br/>
        <w:t>2、天燕：优点：人少，雪量厚，基本没有融雪的地方，不像国际滑雪场部分道上有融雪湿漉漉的，适合初学者，坡度合理，缺点：没有难度，玩的比较好的会觉得不过瘾</w:t>
        <w:br/>
        <w:t>还有一点必须说明……天燕的雪鞋雪板都有尺码，而且是正常标35，36,37这种，国际滑雪场尺码是2.4,2.45,2.5这样的码，雪板没有大小，自己调节，所以一定要注意搞清楚，我们拿鞋子的时候人特别多，国际滑雪场的工作人员随便给的，我们自己不懂这种码，结果我们几乎每个人的鞋码都拿小了1-2码，我大表弟拿小了2个码，脚磨破了，雪板也没调节好，滑雪途中掉了一次……还好我们都会滑，要是不会滑的会比较危险</w:t>
        <w:br/>
        <w:t>还有，美女们记得防晒，太阳大的时候雪地真是很晒</w:t>
        <w:br/>
        <w:t>好吧，就写到这里，作为中部地区长大的孩子，能有个地方滑雪真的还挺不容易，不过为了大家有所准备，我写的都比较实在，不会因为是本省的就一味说好，祝来神农架大家玩得愉快</w:t>
      </w:r>
    </w:p>
    <w:p>
      <w:r>
        <w:t>评论：</w:t>
        <w:br/>
        <w:t>1.先马，准备明年去，到时做攻略时再慢慢参考，或许做攻略时还有疑问，还请楼主赐教</w:t>
        <w:br/>
        <w:t>2.……</w:t>
        <w:br/>
        <w:t>3.……😊希望能给其他来玩的朋友提供一点点有用的信息</w:t>
        <w:br/>
        <w:t>4.😍</w:t>
        <w:br/>
        <w:t>5.我比楼主早出发一个月，回来还没整理好呢，哈哈</w:t>
        <w:br/>
        <w:t>6.写的不错，有自己的感受，不是泛泛而谈，挺不容易呢！</w:t>
        <w:br/>
        <w:t>7.欢迎你在攻略社区安家并发表处女作游记，游游君前来撒花问候喽！送上优质游记指南：http://you.ctrip.com/travels/youyouctripstar10000/1756062.html 很期待再次看到你分享精彩的旅程~~</w:t>
      </w:r>
    </w:p>
    <w:p>
      <w:pPr>
        <w:pStyle w:val="Heading2"/>
      </w:pPr>
      <w:r>
        <w:t>4.2013年湘鄂自驾游</w:t>
      </w:r>
    </w:p>
    <w:p>
      <w:r>
        <w:t>https://you.ctrip.com/travels/wudangshan146/3349183.html</w:t>
      </w:r>
    </w:p>
    <w:p>
      <w:r>
        <w:t>来源：携程</w:t>
      </w:r>
    </w:p>
    <w:p>
      <w:r>
        <w:t>发表时间：2017-3-2</w:t>
      </w:r>
    </w:p>
    <w:p>
      <w:r>
        <w:t>天数：8 天</w:t>
      </w:r>
    </w:p>
    <w:p>
      <w:r>
        <w:t>游玩时间：7 月</w:t>
      </w:r>
    </w:p>
    <w:p>
      <w:r>
        <w:t>人均花费：3500 元</w:t>
      </w:r>
    </w:p>
    <w:p>
      <w:r>
        <w:t>和谁：亲子</w:t>
      </w:r>
    </w:p>
    <w:p>
      <w:r>
        <w:t>玩法：自由行，摄影，人文，自驾，穷游</w:t>
      </w:r>
    </w:p>
    <w:p>
      <w:r>
        <w:t>旅游路线：武当山，太和玄武大酒店，太子坡，逍遥谷，紫霄宫，天柱峰，南岩宫，南天门，龙头香，金殿，黄龙洞</w:t>
      </w:r>
    </w:p>
    <w:p>
      <w:r>
        <w:t>正文：</w:t>
        <w:br/>
        <w:t>武当山太和玄武大酒店</w:t>
        <w:br/>
        <w:t>¥</w:t>
        <w:br/>
        <w:t>99</w:t>
        <w:br/>
        <w:t>起</w:t>
        <w:br/>
        <w:t>立即预订&gt;</w:t>
        <w:br/>
        <w:t>展开更多酒店</w:t>
        <w:br/>
        <w:t>2013年7月31日我们从北京启程前往</w:t>
        <w:br/>
        <w:t>武当山</w:t>
        <w:br/>
        <w:t>。一路顺利下了福银高速天色已晚，在镇上宿</w:t>
        <w:br/>
        <w:t>太和玄武大酒店</w:t>
        <w:br/>
        <w:t>。次日一早开车几分钟进入景区游玩。</w:t>
        <w:br/>
        <w:t>武当山位于湖北十堰市境内，山势雄伟。面临丹江口水库，背依神农架林区。是我国著名的道教圣地之一。进入景区后明显感觉山中空气很好，绿植丰富。</w:t>
        <w:br/>
        <w:t>太子坡</w:t>
        <w:br/>
        <w:t>（复真观），建在武当山狮子峰60度陡坡上的古代建筑，被当今建筑学家广为称赞。</w:t>
        <w:br/>
        <w:t>我俩在看众信徒放生的乌龟</w:t>
        <w:br/>
        <w:t>跟道士学习正确的行礼方式</w:t>
        <w:br/>
        <w:t>在去</w:t>
        <w:br/>
        <w:t>逍遥谷</w:t>
        <w:br/>
        <w:t>的路上看见一群黑天鹅悠哉游哉</w:t>
        <w:br/>
        <w:t>这姿势是在和我打招呼吗</w:t>
        <w:br/>
        <w:t>路上发现这个-蜥蜴还是壁虎？</w:t>
        <w:br/>
        <w:t>在亭子边发现两只猴子，小的人来疯，淘气的窜上窜下折腾</w:t>
        <w:br/>
        <w:t>进了逍遥谷猴子更多了，他们在清凉的河水中快活玩耍</w:t>
        <w:br/>
        <w:t>猴王威严的站在高处观察着</w:t>
        <w:br/>
        <w:t>有情况！猴王一声哨子，全都四散逃走不见了踪影</w:t>
        <w:br/>
        <w:t>紫霄宫</w:t>
        <w:br/>
        <w:t>在武当山的主峰——</w:t>
        <w:br/>
        <w:t>天柱峰</w:t>
        <w:br/>
        <w:t>东北的展旗峰下，建于明永乐十一年（1413年），是武当山上保存较为完整的宫殿古建筑群之一。</w:t>
        <w:br/>
        <w:t>紫霄殿面阔五间，重檐九脊，绿瓦红墙，光彩夺目，其额枋、斗拱、天花，遍施彩绘，藻井浮雕有二龙戏珠，形态生动，宛若真物。彩绘使得全殿显得光彩夺目，富丽堂皇。</w:t>
        <w:br/>
        <w:t>殿后的父母殿，崇楼高举，秀雅俏丽，与紫宵殿相映成辉。</w:t>
        <w:br/>
        <w:t>我们在这儿还遇见了红三军的旧址</w:t>
        <w:br/>
        <w:t>天色渐暗，大有风雨欲来风满楼之势</w:t>
        <w:br/>
        <w:t>我们加快脚步。刚到宫门口大雨却倾盆而下，</w:t>
        <w:br/>
        <w:t>不记得等了多久雨才稍稍变小，赶紧坐摆渡车前往</w:t>
        <w:br/>
        <w:t>南岩宫</w:t>
        <w:br/>
        <w:t>。这里既有泰山之雄，又有华山之险，悬崖、深涧、幽洞、清泉星罗棋布。自古以来便是道家追求仙境的理想之地，相传上古时玄武在此得道飞升。一步一景美如画中游</w:t>
        <w:br/>
        <w:t>南岩宫建在武当山的南岩上。南岩之上林木森翠，山色秀美，其上接碧霄，下临绝涧，是武当山三十六岩中风景最美的一岩。据《太和山志》记载，唐宋时就有道士在此修炼，元代道士在此创建道观，至大元年(1308)“天乙真庆万寿宫”，元末建筑毁于大火，明代永乐十一年(1413)重建，时有大小殿宇六百四十余间，赐额“大圣南岩宫”，清末大部分建筑复毁。现仅存元建石殿、明建</w:t>
        <w:br/>
        <w:t>南天门</w:t>
        <w:br/>
        <w:t>、碑亭、两仪殿等建筑</w:t>
        <w:br/>
        <w:t>龙头香</w:t>
        <w:br/>
        <w:t>是武当山南岩“天乙真庆万寿宫石殿”外绝崖旁的一座雕龙石梁。石梁悬空伸出2.9米，宽约30厘米，上雕盘龙，龙头顶端，雕一香炉，因此号称 “天下第一香——龙头香”。 它是古代工匠采用圆雕、镂雕、影雕等多种手法凿刻的合并为一体的两条龙，造型浑然，两条龙仰视吞噬着一团火球，跃跃欲飞，让人叹为观止。在万仞峭壁上悬空伸展的两条龙传说是玄武大帝的御骑，玄武大帝经常骑着它到处巡视。龙头香又名龙首石，建于公元1314年（元朝延祐元年）。过去有些香客为了表示自己的虔诚，冒着生命危险去烧龙头香， 坠岩殉命者不计其数。公元1673年（清康熙十二年），下令禁烧龙头香，并设栏门加锁。游客依栏俯视，大有“身居瑶台”之感。</w:t>
        <w:br/>
        <w:t>下山路上雨渐渐停了，群山撩开面纱露出真容</w:t>
        <w:br/>
        <w:t>阳光奋力冲破乌云</w:t>
        <w:br/>
        <w:t>明天准备参观金顶，为了赶头一班缆车我们听从司机师傅的劝告，在车站对面的旅馆对付一夜。雨后的清晨空气清新，山峦显出本来的秀色</w:t>
        <w:br/>
        <w:t>金殿</w:t>
        <w:br/>
        <w:t>是武当山的象征，也是武当道教在皇室扶持下走向鼎盛高峰的标志。在殿前，极目四方，八百里武当秀丽风光尽收眼底。 金殿高5.45米，整体为铜铸，外饰鎏金，殿顶翼角飞举，上饰龙凤、海马、仙人等吉祥之物，栩栩如生。各铸件之间严丝合缝，浑然天成。 在金殿的前面还有金钟、玉磬两座保存完好的铜铸亭子</w:t>
        <w:br/>
        <w:t>下了缆车我们先参观道士学习生活的起居区</w:t>
        <w:br/>
        <w:t>建筑上的各种砖雕，木雕刻画生动，惟妙惟肖</w:t>
        <w:br/>
        <w:t>在转运殿我们仨都转了一圈，希望幸运能够降临</w:t>
        <w:br/>
        <w:t>站在此处可以看见对面的南岩宫</w:t>
        <w:br/>
        <w:t>金顶上人太多了，取景器中都是人，只能到背面照张相走人</w:t>
        <w:br/>
        <w:t>手执给弟弟买的马尾毛制成的拂尘留影</w:t>
        <w:br/>
        <w:t>出景区门看到一窝嗷嗷待哺的小燕子鸣叫着召唤妈妈快回家</w:t>
        <w:br/>
        <w:t>结束游览我们奔向下一站丹江口水库，昨天在紫霄宫避雨时，聊天的道士告诉我们那有大型的道教活动，时间允许可以去看看。下午2点我们到达水库，没找到会场干脆直接到岸边玩吧</w:t>
        <w:br/>
        <w:t>童心大发的一对中年人比赛打水漂</w:t>
        <w:br/>
        <w:t>找一找有没有好看的石头可以带回家</w:t>
        <w:br/>
        <w:t>去襄阳的路上，临时决定去古隆中逛逛，随便解决晚饭问题</w:t>
        <w:br/>
        <w:t>超喜欢南方的竹海</w:t>
        <w:br/>
        <w:t>出大门的路上，我和女儿又重温了一遍高中学过的古文《隆中对》</w:t>
        <w:br/>
        <w:t>在襄阳古城用餐，参观后驱车赴张家界景区</w:t>
        <w:br/>
        <w:t>黄龙洞</w:t>
        <w:br/>
        <w:t>在武陵源风景名胜区内，距市区30多公里。因“溶洞奇观”闻名于世。现已探明洞底总面积10万平方米；分为四层，洞中有洞、洞中有山、洞中有河。标志景点是“定海神针”，高19.2米，两端粗，中间细，据推算已生长了二十万年。</w:t>
        <w:br/>
        <w:t>昨夜宿景区旁的客栈（名字忘记了），今天早饭后直接购票参观</w:t>
        <w:br/>
        <w:t>这种花我在家当宝贝一样伺候，人家这儿却是水塘边的草而已！</w:t>
        <w:br/>
        <w:t>出景区继续前行，到达武陵源。它由张家界、索溪峪、天子山、杨家界四大部分组成。砂岩峰林地貌未经任何的人工雕凿，有“大自然迷宫”、“天下第一奇山”之美誉。 武陵源以奇峰、怪石、幽谷、秀水、溶洞闻名于世。我们先去十里画廊，在这条长达十余里的山谷两侧，有着丰富的自然景观，人行其间如在画中。景点有孔雀开屏、采药老人、寿星迎宾、猛虎啸天、转阁楼、仙女拜观音、向王观书。</w:t>
        <w:br/>
        <w:t>三姊妹景点</w:t>
        <w:br/>
        <w:t>采药老人这个角度真挺像</w:t>
        <w:br/>
        <w:t>在木围栏上趴着一只虫，通体金黄</w:t>
        <w:br/>
        <w:t>绕过百龙电梯我们进入金鞭溪</w:t>
        <w:br/>
        <w:t>金鞭溪因流经金鞭岩而得名，全长5710米，金鞭溪沿线是武陵源风景最美的地界。金鞭岩拔地而起380多米，整块岩石为石英砂构成，在阳光的照耀下反射出熠熠金光</w:t>
        <w:br/>
        <w:t>石台上的猴子为了喝到饮料费尽心思</w:t>
        <w:br/>
        <w:t>还有两只看热闹的</w:t>
        <w:br/>
        <w:t>参天的树木挡住外面的骄阳</w:t>
        <w:br/>
        <w:t>走在里面凉爽舒适，惬意极了</w:t>
        <w:br/>
        <w:t>这只胆儿肥，直接讨要吃食</w:t>
        <w:br/>
        <w:t>嗯，真香！</w:t>
        <w:br/>
        <w:t>今天暂时休息一下坐车下山喽，明天再继续吧。宿张家界湘电国际酒店（桂冠国际酒店）</w:t>
        <w:br/>
        <w:t>这家酒店极具当地山水文化特色，将山间的溪水引入园内辅以亭台楼阁。土家深宅大院式建筑布局，大多客房开窗见山深得朕意。</w:t>
        <w:br/>
        <w:t>张家界公园我国第一个国家级森林公园，距市区32公里，东连索溪峪，北邻天子山，面积130平方公里 集神奇、钟秀、雄浑、原始、清新于一体，以岩称奇。主要景观有金鞭溪、黄石寨、腰子寨、琵琶溪、砂刀沟、后花园、朝天观等七条旅游线。</w:t>
        <w:br/>
        <w:t>一夜安眠神清气爽，步行前往森林公园（大约五分钟的样子）。</w:t>
        <w:br/>
        <w:t>坐缆车上黄石寨</w:t>
        <w:br/>
        <w:t>黄狮寨亦称黄石寨，相传张良师傅黄石公曾到此炼丹，因而得名。位于森林公园中部，为一巨大方山台地，海拔1080米，是雄伟、高旷的观景台。</w:t>
        <w:br/>
        <w:t>野猪岩说啥也看不出野猪的样子，唉，想象力太差了</w:t>
        <w:br/>
        <w:t>这是五指峰，起码还有几根立在那里（数学又出问题了，看起来像六指哎）</w:t>
        <w:br/>
        <w:t>一路基本是这样的林间步道</w:t>
        <w:br/>
        <w:t>移步换景</w:t>
        <w:br/>
        <w:t>老同志准备指点江山了</w:t>
        <w:br/>
        <w:t>大自然的力量真的让人叹为观止，心生敬畏</w:t>
        <w:br/>
        <w:t>著名的天下第一桥景观，好像那部大片曾在此取景拍摄呢</w:t>
        <w:br/>
        <w:t>挺拔的松直冲天际</w:t>
        <w:br/>
        <w:t>带着满足和恋恋不舍之情离开景区前往天门山。天门山古称云梦山、嵩梁山，是张家界最早被记入史册的名山。海拔1518.6米 ，山体四周绝壁，拔地临空，气势冲天，发育着成熟的喀斯特岩溶地貌。三国吴永安六年（公元 263 年），嵩梁山忽然峭壁洞开，玄朗如门，形成迄今罕见的世界奇观——天门洞，从此而得名天门山。于高绝奇险中更见秀丽宜人，历来成为名人宦仕的景仰之地，文化底蕴极为深厚，是张家界的文化圣地，被尊为“张家界之魂”，有“湘西第一神山”的美誉。</w:t>
        <w:br/>
        <w:t>去天门山有一个可笑的插曲，路过索道站时某人觉得爬山更有趣，所以一脚油门加速离开。这儿景多好先停车摆pose，照几张相（注意此时表情还很欢快呢）</w:t>
        <w:br/>
        <w:t>尤其是这张相当有创意！</w:t>
        <w:br/>
        <w:t>接下来就不好玩了，路越来越窄，到最后索性连路也没了。那也不停车，不是还有土路吗？终于到门口了，下车一看傻眼了。旧入口早已废弃，上山必须乘索道才行。</w:t>
        <w:br/>
        <w:t>唉，真是不撞南墙不回头的拧种乎！此人曰：此处不留爷，自有留爷处！打道回府直奔岳阳，当晚住下不表......翌日清晨信步来到景区门前</w:t>
        <w:br/>
        <w:t>岳阳楼耸立在市区西头、紧靠洞庭湖畔，自古有“洞庭天下水，岳阳天下楼”之誉，与江西南昌的滕王阁、湖北武汉的黄鹤楼并称为江南三大名楼。 北宋范仲淹脍炙人口的《岳阳楼记》更使岳阳楼著称于世。</w:t>
        <w:br/>
        <w:t>唐宋元明清“五朝楼观”，五朝楼观是用铜材按照1:4的比例打造</w:t>
        <w:br/>
        <w:t>再往里面走就是书法走廊，能看到很多名家的各有特色的书法</w:t>
        <w:br/>
        <w:t>一时兴起开始模仿秀</w:t>
        <w:br/>
        <w:t>岳阳楼的楼顶为层叠相衬的“如意斗拱”托举而成的盔顶式，这种拱而复翘的古代将军头盔式的顶式结构在我国古代建筑史上是独一无二的。</w:t>
        <w:br/>
        <w:t>一二楼是《岳阳楼记》的真赝书法，三楼是毛主席的特色书法。</w:t>
        <w:br/>
        <w:t>所谓“昔闻洞庭水，今上岳阳楼”。昔日八百里洞庭湖，现今只剩下三百里了</w:t>
        <w:br/>
        <w:t>登上岳阳楼令人陡然间心旷神怡，顿觉入了“无我无人”之境。</w:t>
        <w:br/>
        <w:t>气温极高，停车场有喷雾降温措施，很奏效呢</w:t>
        <w:br/>
        <w:t>接着逛逛对面的汴河街，小有收获。接下来是此行的最后一站：黄鹤楼</w:t>
        <w:br/>
        <w:t>武汉今天超过40度的高温，地面烫得不敢挨脚！终于领略火炉的厉害了。我们一路紧走奔室内参观</w:t>
        <w:br/>
        <w:t>非常抱歉此时技术欠佳，凑合看景吧</w:t>
        <w:br/>
        <w:t>正好赶上上下行列车会面</w:t>
        <w:br/>
        <w:t>结束旅程顺利返京。至此用时二个多月终于把之前的经历全部补齐，之间辛苦化作欣慰，虽然略显粗糙，但总算将功补过按时完成了计划。今后将会随玩随发，绝不拖延！通过补写游记也发现了许多有待提高和加强的问题，吾将努力提高摄影水平，为自己也为大家提供更好的游记，加油！</w:t>
      </w:r>
    </w:p>
    <w:p>
      <w:r>
        <w:t>评论：</w:t>
        <w:br/>
        <w:t>1.楼主 太崇拜你了！能留个QQ私聊么？有好多摄影的问题想请教！</w:t>
        <w:br/>
        <w:t>2.春暖花开正当时</w:t>
        <w:br/>
        <w:t>3.旅程实在太精彩了，楼主我打算下个月去，你觉得时间合适哇？</w:t>
        <w:br/>
        <w:t>4.照片太美啦！再来看一看，镜头下面好像能生花啊！</w:t>
      </w:r>
    </w:p>
    <w:p>
      <w:pPr>
        <w:pStyle w:val="Heading2"/>
      </w:pPr>
      <w:r>
        <w:t>5.2016武当神农8天自驾游</w:t>
      </w:r>
    </w:p>
    <w:p>
      <w:r>
        <w:t>https://you.ctrip.com/travels/shennongjia147/3383776.html</w:t>
      </w:r>
    </w:p>
    <w:p>
      <w:r>
        <w:t>来源：携程</w:t>
      </w:r>
    </w:p>
    <w:p>
      <w:r>
        <w:t>发表时间：2017-3-13</w:t>
      </w:r>
    </w:p>
    <w:p>
      <w:r>
        <w:t>天数：8 天</w:t>
      </w:r>
    </w:p>
    <w:p>
      <w:r>
        <w:t>游玩时间：7 月</w:t>
      </w:r>
    </w:p>
    <w:p>
      <w:r>
        <w:t>人均花费：2000 元</w:t>
      </w:r>
    </w:p>
    <w:p>
      <w:r>
        <w:t>和谁：亲子</w:t>
      </w:r>
    </w:p>
    <w:p>
      <w:r>
        <w:t>玩法：自驾</w:t>
      </w:r>
    </w:p>
    <w:p>
      <w:r>
        <w:t>旅游路线：神农架，五悦景区，神农顶，天生桥，官门山，神农架，板壁岩，古海山庄，神农祭坛</w:t>
      </w:r>
    </w:p>
    <w:p>
      <w:r>
        <w:t>正文：</w:t>
        <w:br/>
        <w:t>五悦景区连锁酒店(神农架木鱼官门山店)</w:t>
        <w:br/>
        <w:t>¥</w:t>
        <w:br/>
        <w:t>-1</w:t>
        <w:br/>
        <w:t>起</w:t>
        <w:br/>
        <w:t>立即预订&gt;</w:t>
        <w:br/>
        <w:t>神农架宾馆</w:t>
        <w:br/>
        <w:t>¥</w:t>
        <w:br/>
        <w:t>197</w:t>
        <w:br/>
        <w:t>起</w:t>
        <w:br/>
        <w:t>立即预订&gt;</w:t>
        <w:br/>
        <w:t>展开更多酒店</w:t>
        <w:br/>
        <w:t>我2009年买车，7年半行程8万公里，2013年女儿高考后独立自驾</w:t>
        <w:br/>
        <w:t>游云台山</w:t>
        <w:br/>
        <w:t>洛阳，来回4天1400公里，此外最远就是太原，从未出过远门。2016年儿子高考后，决定再来一次自驾游。武当山是世界文化遗产，</w:t>
        <w:br/>
        <w:t>神农架</w:t>
        <w:br/>
        <w:t>是世界自然遗产，三峡大坝举世闻名，吕梁出发，出晋南穿豫西就到了鄂西，不到800公里。这几个景点相距不远，非常适合自驾。七月中旬，一家三口，开着捷达，向豫西前进。</w:t>
        <w:br/>
        <w:t>第一天，7月17日，吕梁8：00出发---襄汾12:00午饭284KM---运城---三门峡15:00，433KM---灵宝---卢氏---十堰武当山0:00，当天里程780KM。</w:t>
        <w:br/>
        <w:t>沿青银高速，转京昆高速，不到12点，到达襄汾。路上提前打电话约好我1986年中专的两位同学，我们刚刚在太原聚会过。我的想法是吃些家常便饭，最好睡上一会，继续前行。可是老同学高速口接车，买水果，定酒店，非常热情地接待我们，既来之则安之。</w:t>
        <w:br/>
        <w:t>惜别同学们，14点出发，渡黄河，过三门峡，夕阳西下，天渐渐暗下来了，穿行在武当山脉连绵的山洞里，二广高速豫西段车辆稀少，黑魆魆的，服务区寥寥无几，我渐渐心怯，加之极度疲劳，快坚持不住了，在爱人的鼓励下，0：00终于抵达武当山下。</w:t>
        <w:br/>
        <w:t>第二天，7月18日，武当山。</w:t>
        <w:br/>
        <w:t>乘景区旅游车到太子坡，再到琼台，索道登金顶，风雨交加，雾锁太和，武当更加神秘了。步行一个多小时到南岩宫广场，不熟悉环境竟错过了南岩宫，到达紫霄宫后再返回。南岩宫是武当山的精华所在，红墙碧瓦的宫殿显示着道教文化的玄妙高深，巍峨的皇家御碑透射着王权的威仪，龙头香凌空欲飞，令人胆战心惊。世上美景众多，南岩宫称得上是一处绝佳胜地。细雨蒙蒙，雾气氤氲，碧绿苍苍，道音袅袅，宫墙巍巍，凡人很难撩起武当山神秘面纱。我们的体力消耗的差不多了，下山入住</w:t>
        <w:br/>
        <w:t>五悦景区</w:t>
        <w:br/>
        <w:t>连锁酒店。</w:t>
        <w:br/>
        <w:t>第三天，7月19日，武当山8：00---房县---神农架木鱼镇14：00，当天里程210KM。</w:t>
        <w:br/>
        <w:t>木鱼镇是</w:t>
        <w:br/>
        <w:t>神农架旅游</w:t>
        <w:br/>
        <w:t>的集散地，从武当山到木鱼镇只有只有高速路30公里，大部是国、省道。一路迎着溪流，随着山势，汽车穿行在崇山峻岭之间，路窄弯多，隧道深幽，沿途风景美不胜收。午后细雨绵绵，温度宜人，历时近5个多小时抵达木鱼，吃饭，休息，累了。</w:t>
        <w:br/>
        <w:t>。</w:t>
        <w:br/>
        <w:t>晚上徜徉在木鱼街道，两旁商店、饭馆、酒店鳞次栉比。盛夏时节，雨后初霁，温润舒畅。顺便打问明天的行程，旅行社倒是不少，但跟团游的游客很少，包车400/天。神农架旅游以自驾游为主，我开了两天车，昨天登山，感到很累，但跟团、包车都不划算，决定明天如不下雨，还是自驾游吧。</w:t>
        <w:br/>
        <w:t>神农架旅游门票是通票，包括</w:t>
        <w:br/>
        <w:t>神农顶</w:t>
        <w:br/>
        <w:t>+大九湖+神农坛+</w:t>
        <w:br/>
        <w:t>天生桥</w:t>
        <w:br/>
        <w:t>+</w:t>
        <w:br/>
        <w:t>官门山</w:t>
        <w:br/>
        <w:t>+天燕六大景点，成人票270元。</w:t>
        <w:br/>
        <w:t>以木鱼镇为中心，天燕景区位于西北部，从武当山到神农架路过，木鱼距离天燕景区66公里。之前对景点行程的功课做的很不够，一直想到了木鱼再说，加之昨天雨天雾大，五个多小时的山路事后想起来心有余悸，也不想走回头路，决定回家时到宜昌上高速，所以放弃天燕景区。神农顶、大九湖位于木鱼镇西部，在一条线上，神农顶距离木鱼26公里，大九湖距离木鱼77公里。神农坛、天生桥、官门山在木鱼的西南部，神农坛距离木鱼6.4公里、天生桥距离木鱼17公里、官门山距离木鱼13公里。在熟悉地理方位、景点分布后，我们计划用两天时间游览神农架。</w:t>
        <w:br/>
        <w:t>目前自驾进入神农架有两条线：如从武当山方向到</w:t>
        <w:br/>
        <w:t>神农架</w:t>
        <w:br/>
        <w:t>，第一天天燕景区，住红坪镇；第二天神农顶、大九湖，住木鱼镇；第三天顺序游览官门山、神农坛、天生桥，住木鱼镇或离开。如从宜昌方向到神农架，与上述顺序相反，可以到武当山或原路返回。这样省时不走回头路。</w:t>
        <w:br/>
        <w:t>第四天，7月20日，木鱼镇7：00--神农顶---大九湖--木鱼镇17：00，当天里程150KM。</w:t>
        <w:br/>
        <w:t>很早太阳就升起来了，丽日蓝天，苍翠的森林，潺潺的流水，空气清新甘冽，神农架太美丽了！</w:t>
        <w:br/>
        <w:t>走走停停，游览拍照，神农顶、神农谷、太子垭、</w:t>
        <w:br/>
        <w:t>板壁岩</w:t>
        <w:br/>
        <w:t>、瞭望塔等，云蒸霞蔚，蔚为壮观，仿佛人间仙境，令人流连往还。</w:t>
        <w:br/>
        <w:t>大九湖是高山湿地，宁静自然，绿草碧水，天宽地阔。从神农顶下山到达大九湖停车场，然后需乘坐景区游览大巴，交通费60元/人，景区各景点之间有小火车接送，包含在60元的交通费内。</w:t>
        <w:br/>
        <w:br/>
        <w:t>下午返回木鱼镇，再住</w:t>
        <w:br/>
        <w:t>古海山庄</w:t>
        <w:br/>
        <w:t>，老板夫妻俩人热情随和，对房价不很在意，三人间100元。入夜下起了雨，香溪一夜欢腾着。朦胧中，我梦游回到了家乡：三十多年前的夏夜，繁星满天，村旁的小河，也像这样流水潺潺，蛙声一片。现在变成了臭水沟，人类有时是破坏大自然的罪魁祸首，如果注意保护生态环境，我的家乡不一定就比这里差，我们何须花钱费物鞍马劳顿远赴他乡到此一游，那个纯朴、美丽、宁静的小山村已经变成悠远的梦境，似睡非睡中，浮想联翩。</w:t>
        <w:br/>
        <w:t>第五天，7月21日，木鱼镇8：00--官门山---神农坛---天生桥12：00---兴山---宜昌16：00，当天里程220KM。</w:t>
        <w:br/>
        <w:t>官门山景区是自然生态博物馆，有珍稀动植物标本、地质科考、民俗展览，对神农架“野人”之谜有最科学权威客观的记述和论证，非常值得一看。</w:t>
        <w:br/>
        <w:t>神农坛景区是人文景观。主体建筑是神农巨型牛首人身雕像，庄严神圣，气势恢宏。有一颗千年古杉，高大挺拔。一进景区大门导游就热情地迎上来，讲解沿途的中药材，慢慢地就引进</w:t>
        <w:br/>
        <w:t>神农祭坛</w:t>
        <w:br/>
        <w:t>广场旁的室内，抽签算卦。这些小儿科骗术对我来说不屑一顾，天下没有免费的午餐，特别在旅游景点一定要提高警惕。儿子被抽签后一脸的不高兴，甚至影响了他的旅游兴致，好说歹说才明白这些所谓看相纯粹是胡说八道。在这样庄严神圣的地方上演这样一出闹剧，实在是对神灵的亵渎。</w:t>
        <w:br/>
        <w:t>天生桥景区是自然旅游景点。流泉飞瀑，栈道壁立，草木葱茏，是夏季休闲的好去处。</w:t>
        <w:br/>
        <w:t>12：00游览完三个景区，驱车180公里经兴山到达宜昌，入住夷陵广场旁的宜锦山庄酒店。途中路过昭君故里，天热劳累，没有进去，有些遗憾。现将唐代诗人杜甫《咏怀古迹其三》诗词抄写如下，表达对这位千古美人的凭吊和景仰。</w:t>
        <w:br/>
        <w:t>群山万壑赴荆门，生长明妃尚有村。</w:t>
        <w:br/>
        <w:t>一去紫台连朔漠，独留青冢向黄昏。</w:t>
        <w:br/>
        <w:t>画图省识春风面，环佩空归月夜魂。</w:t>
        <w:br/>
        <w:t>千载琵琶作胡语，分明怨恨曲中论。</w:t>
        <w:br/>
        <w:t>休息了一会，看了葛洲坝，夜游解放路小吃一条街，品尝小龙虾。气温高达40度，从清爽的神农架，置身于炎热的宜昌市区，很难受。</w:t>
        <w:br/>
        <w:t>第六天，7月22日，宜昌7：00---西陵峡---三峡大坝--宜昌16：00。</w:t>
        <w:br/>
        <w:t>到宜昌，必游三峡大坝。</w:t>
        <w:br/>
        <w:t>我们选择跟团游览两坝一峡。从葛洲坝到三峡大坝中间长达37公里的西陵峡东段，水流平缓，景色壮美。上中学时学过南北朝地理学家郦道元的《三峡》，也学过现代作家刘白羽的散文《长江三日》，他们描写的三峡风光曾经令人无比神往，三十多年后我置身于三峡中，但今日三峡已非过去的三峡了，特别遗憾在三峡大坝建设之前没有游览过这壮丽的风光。游览方式船去车回，停靠在黄陵庙码头，然后乘车去往三峡大坝。三峡工程是当今世界上最大的水利工程，应该利大于弊。景区宏伟壮观，但夏季气温高达40度，热浪翻滚，酷热难当，几欲先走。</w:t>
        <w:br/>
        <w:t>晚上到宜昌步行街逛了一圈，太热了。</w:t>
        <w:br/>
        <w:t>第六天，7月23日，宜昌8：00---荆门---襄阳---南阳---洛阳16：30，当天里程600KM。</w:t>
        <w:br/>
        <w:t>第七天，7月24日，洛阳8：00---晋城---沁水---临汾----吕梁16：00，当天里程570KM。</w:t>
        <w:br/>
        <w:t>三个人，8天，累计消费5800元，其中路费2000元，门票1800元，吃住2000元。</w:t>
        <w:br/>
        <w:t>时隔半年多后，我整理出来这篇游记，是因为武当神农明丽的绿野，清澈的溪水，如梦如幻的云雾，红墙碧瓦的宫殿，以及庄重肃穆的道教文化镌刻在我的脑海里挥之不去，我已深深地爱上了这两个地方。这是我第二次自驾车长途跋涉，累计行程2530公里，非常难忘。也感染了儿子，目前他考取了驾照。未来我们的目标是更换一部越野车，自驾游览大西北，到美丽的青海湖，到多彩的甘南，到神圣的布达拉宫，到辽阔的天山南北，到更远的地方去饱览祖国的大好河山。</w:t>
        <w:br/>
        <w:t>我是中国人，我爱美丽中国。</w:t>
        <w:br/>
        <w:t>二〇一七年二月十五日</w:t>
      </w:r>
    </w:p>
    <w:p>
      <w:r>
        <w:t>评论：</w:t>
        <w:br/>
        <w:t>1.恩恩</w:t>
        <w:br/>
        <w:t>2.对的</w:t>
        <w:br/>
        <w:t>3.恩恩</w:t>
        <w:br/>
        <w:t>4.嗯</w:t>
        <w:br/>
        <w:t>5.哈哈</w:t>
        <w:br/>
        <w:t>6.各有所爱</w:t>
        <w:br/>
        <w:t>7.旅途中总有些难忘的事，记录下来，若干年以后你会有特别的感悟。</w:t>
        <w:br/>
        <w:t>8.楼主喜欢去清静的地方还是热闹的地方呀？</w:t>
        <w:br/>
        <w:t>9.看得出来楼主很想努力的把旅行过程都记录下来呢。</w:t>
        <w:br/>
        <w:t>10.我觉得旅游之后再写下整理整理自己的照片和大家分享也很有趣，你同意吗？</w:t>
      </w:r>
    </w:p>
    <w:p>
      <w:pPr>
        <w:pStyle w:val="Heading2"/>
      </w:pPr>
      <w:r>
        <w:t>6.春舞龙潭河谷　纵情山水之间</w:t>
      </w:r>
    </w:p>
    <w:p>
      <w:r>
        <w:t>https://you.ctrip.com/travels/yunxi120128/3406536.html</w:t>
      </w:r>
    </w:p>
    <w:p>
      <w:r>
        <w:t>来源：携程</w:t>
      </w:r>
    </w:p>
    <w:p>
      <w:r>
        <w:t>发表时间：2017-3-30</w:t>
      </w:r>
    </w:p>
    <w:p>
      <w:r>
        <w:t>天数：2 天</w:t>
      </w:r>
    </w:p>
    <w:p>
      <w:r>
        <w:t>游玩时间：3 月</w:t>
      </w:r>
    </w:p>
    <w:p>
      <w:r>
        <w:t>人均花费：</w:t>
      </w:r>
    </w:p>
    <w:p>
      <w:r>
        <w:t>和谁：亲子</w:t>
      </w:r>
    </w:p>
    <w:p>
      <w:r>
        <w:t>玩法：</w:t>
      </w:r>
    </w:p>
    <w:p>
      <w:r>
        <w:t>旅游路线：郧西</w:t>
      </w:r>
    </w:p>
    <w:p>
      <w:r>
        <w:t>正文：</w:t>
        <w:br/>
        <w:t>“忽如一夜春风来，千树万树梨花开”千树万花伴着春风一夜争恐绽放，而在这所尘风车驰的城市里，我看这春的绿随风儿飘动的样子，一颗驿动的心早已飞向了远方。在这充满生机与活力的美丽季节，如果让自己宅在家，岂不是对不起大自然赐予我们的宝贵礼物？人间最美三月天，不负春光与时行，来一场说走就走的旅行，趁着周末小假期，从襄阳驱车四个小时，来到位于湖北十堰的</w:t>
        <w:br/>
        <w:t>郧西</w:t>
        <w:br/>
        <w:t>县，感受春的美好。说到郧西，四年前的樱桃沟之旅给我留下了深刻的印像，纯朴的民风、醉人的风景、清新的空气让我对此次的郧西之旅也充满了期待。</w:t>
        <w:br/>
        <w:t>春光正当好，踏青正当时。郧西北依秦岭，南临汉江，地扼秦楚要冲，素有“秦之咽喉，楚之门户”之称，同时这里还有着“天河七夕文化之乡”、“中国喜鹊之乡”等美名，“郧西七夕”也被列入国家级非物质文化遗产名录。郧西之行第一站我们来到了位于郧西县羊尾镇的龙潭河景区，龙潭河号称湖北小九寨，大大小小的景点有60多处，其中和瀑布有关的就有40多处，可谓“一步一景、一景一瀑”。</w:t>
        <w:br/>
        <w:t>走入龙潭河景区大门，一汪碧水形成的龙潭吸引了众人的目光，居高俯看，潭内栈桥按太极造型布置，潭中的鱼儿穿梭其中，更添一份灵气。</w:t>
        <w:br/>
        <w:t>龙潭河水的主要发源地位于龙潭河景区两扇门的巨岩之下，既为一大一小，一浑一浊，一冷一热，阴阳泉，又名冷热河。</w:t>
        <w:br/>
        <w:t>“山不在高，有仙则灵；水不在深，有龙则名”。龙潭河缘于民间的一个神话故事。相传，掌管天界雨具的西海龙王，同居住在羊尾的一位算命先生谭半仙打赌，西海龙王为了取胜，私改了玉帝给人间降雨的旨意，虽是赢了谭半仙，但却触犯了天条。为了逃避玉帝的惩罚，西海龙王在谭半仙的掩护下隐藏在龙潭河里，躲过了天兵天将的追捕。为了感谢谭半仙的帮助，西海龙王在这里施展仙法，广布雨露，造福百姓，使这一带风调雨顺、五谷丰登。玉帝后来见西海龙王能够及时弥补自己的过错，也就睁一只眼、闭一只眼，网开一面算了。当地老百姓为感谢西海龙王，在这里修建了龙王庙，长年供奉香火。西海龙王受到人们的供奉，非常高兴，就将自己逃难的地方，略作修饰，便成就了今天的龙潭河景观。</w:t>
        <w:br/>
        <w:t>正式进入景区前，两位身着少数民族服装的妹纸在山路上用绣球拦住了去路，起初以为是要喝上三大碗拦门酒才放行，酒量不好的我犹豫半天没敢过，后来才知道原来只是可以在这里合影留念，虚惊一场！</w:t>
        <w:br/>
        <w:t>走上不一会儿，就能看到纯白似玉的溪水从天而降，拍击着深谷的山石。行在峡谷里，耳边是阵阵涛声，轰鸣不止。</w:t>
        <w:br/>
        <w:t>龙潭河流域近30 公里，有十峰八潭，其水清澈纯净，蜿蜒流淌；两岸奇山异峰，鸟语花香，水远山长，一派迷人的田园风光。</w:t>
        <w:br/>
        <w:t>清澈见底的河水让我有下河游泳的冲动</w:t>
        <w:br/>
        <w:t>高处洒落的河水形成一串串晶莹的珠帘，煞是好看。</w:t>
        <w:br/>
        <w:t>遇此美景，怎么能不自拍一张</w:t>
        <w:br/>
        <w:t>龙潭河瀑布众多，所有的水源都来自悬崖峭壁上的一个石洞“龙眼”。据说，一年四季，天再怎么旱，水也不会干涸。从“龙眼”往下望，整个龙潭河风景区是一个绿色的世界，重峦叠嶂，引人入胜。。这里山岩陡峭，峡谷幽深，飞瀑层叠，水流湍急，钟乳倒悬，栈道崎岖。</w:t>
        <w:br/>
        <w:t>与龙潭河来一次亲密接触，掀起那浪花一朵朵</w:t>
        <w:br/>
        <w:t>进入龙潭河，能够明显感觉到这里的气温比外界要低一些，到了炎炎夏日，这里便成了极好的避暑胜地</w:t>
        <w:br/>
        <w:t>良好的自然环境和条件，使得这里绿色植被异常丰富</w:t>
        <w:br/>
        <w:t>丰富的绿色植物也为这里营造出高含氧量的清新空气，深吸一口心旷神怡</w:t>
        <w:br/>
        <w:t>小桥、流水、竹影、丽人........世外桃园也不过如此</w:t>
        <w:br/>
        <w:t>抛开一周工作的压力和烦恼，尽情地享受山水之间的惬意，或许这才是生活原本的模样</w:t>
        <w:br/>
        <w:t>你也可以静静地安坐于河水边，聆听水声、风声、鸟叫声，享受大自然的恩赐。</w:t>
        <w:br/>
        <w:t>沿龙潭河一直向上攀登，最终来到山的最高峰</w:t>
        <w:br/>
        <w:t>山顶上矗立着一座道观，此道观已有三百余年历史，据说与武当山教道文化一脉相承。</w:t>
        <w:br/>
        <w:t>游历完第一站的龙潭河，还可以顺便游览一下悬鼓观景区。悬鼓观，建于高四百余米的山崖之上，远观似悬空而建，其顶上有红色砂砾崖，高数丈，形似鼓状，欲堕不堕，所以取名悬鼓。</w:t>
        <w:br/>
        <w:t>悬鼓观也是最佳的俯看郧西全景的好地方</w:t>
        <w:br/>
        <w:t>离悬鼓观不远处，还有一处樱花谷值得一去，虽然我们错过了最美的赏樱时节，但也有另外一番感受。</w:t>
        <w:br/>
        <w:t>油菜花儿黄，老人安详地坐在石墩上，他也是唯一还住在景区内的原住民。</w:t>
        <w:br/>
        <w:t>大多数的樱花早已调落，只有为数不多几颗还在顽强绽放，依依不舍地告别这个春季</w:t>
        <w:br/>
        <w:t>麦田里的桃花倒是怒放如火，争先恐后地向游客抛来笑脸。</w:t>
        <w:br/>
        <w:t>两天的郧西之行时间虽短，但让我对郧西有了更进一步的认识，也让我领略到了郧西的春之活力，作为一名吃货，郧西当地的美食也是不得不尝的，推荐郧县的三合汤和马头羊，你问怎么没有照片呢？只顾吃了，没顾上拍照，所以没有照片。如果你有意来一次说走就走的旅行，那还等什么，快来一起感受纵情山水之间的快乐吧！</w:t>
        <w:br/>
        <w:t>交通指南：以下是武汉——郧西龙潭河自驾线路1、从起点出发，在江岸区城区行驶9.6公里，进入岱黄高速/S12、沿岱黄高速/S1行驶10.9公里（经府河收费站），过董立塆约300米后稍向左转进入福银高速/G703、沿福银高速/G70行驶478.7公里，从郧西/香口/S301出口离开（经郧西收费站），稍向右转进入S301收费245元&gt;&gt;4、沿S301行驶2.3公里，从环岛的第1个出口离开，进入西安大道5、沿西安大道行驶0.6公里，右转进入西安大道6、沿西安大道一直向前行驶11.4公里，过象鼻子约1500米后右转进入S2287、继续沿S228行驶13.2公里，左转进入S2288、继续沿S228行驶26.7公里，过郧西县羊尾卫生院约200米后右转9、行驶4.3公里，到达终点.</w:t>
        <w:br/>
        <w:t>公交线路：十堰市乘车至郧西巴士。游玩线路：进入景区——瀑布探险观光区——金蛙望杏——龙门双狮——龙子洞——龙女出浴——龙宫飞天瀑等景点——相思桥——青梅竹马桥——天长地久桥——织女瀑——鹊桥</w:t>
        <w:br/>
        <w:t>门票预订：淡季12月1日至2月29日 ￥50 ￥42</w:t>
        <w:br/>
        <w:t>旺季3月1日至11月31日 ￥88 ￥75</w:t>
        <w:br/>
        <w:t>景区开放时间：8：00—17:00特殊人群预订标准：A、免费政策：身高1.2米以下儿童免票；B、优惠政策：身高1.2米—1.6米之间儿童购儿童票同期的半价；60岁以上老人持老年证购老人票同期的半价；C、学生、军官、教师、市以上级别记者可凭有效证件享受同期半价的优惠。</w:t>
      </w:r>
    </w:p>
    <w:p>
      <w:r>
        <w:t>评论：</w:t>
        <w:br/>
        <w:t>1.楼主用的什么镜头？</w:t>
        <w:br/>
        <w:t>2.行程中有什么更好的调整么？一般都是玩完了才会知道整个流程怎么调整比较好呢。</w:t>
        <w:br/>
        <w:t>3.楼主喜欢去清静的地方还是热闹的地方呀？</w:t>
        <w:br/>
        <w:t>4.留下一个携印，打算踏步走了。</w:t>
        <w:br/>
        <w:t>5.坐等楼主下篇游记了，我已经关注你了。</w:t>
      </w:r>
    </w:p>
    <w:p>
      <w:pPr>
        <w:pStyle w:val="Heading2"/>
      </w:pPr>
      <w:r>
        <w:t>7.住希尔顿，游武当山</w:t>
      </w:r>
    </w:p>
    <w:p>
      <w:r>
        <w:t>https://you.ctrip.com/travels/wudangshan146/3406723.html</w:t>
      </w:r>
    </w:p>
    <w:p>
      <w:r>
        <w:t>来源：携程</w:t>
      </w:r>
    </w:p>
    <w:p>
      <w:r>
        <w:t>发表时间：2017-4-8</w:t>
      </w:r>
    </w:p>
    <w:p>
      <w:r>
        <w:t>天数：3 天</w:t>
      </w:r>
    </w:p>
    <w:p>
      <w:r>
        <w:t>游玩时间：3 月</w:t>
      </w:r>
    </w:p>
    <w:p>
      <w:r>
        <w:t>人均花费：300 元</w:t>
      </w:r>
    </w:p>
    <w:p>
      <w:r>
        <w:t>和谁：一个人</w:t>
      </w:r>
    </w:p>
    <w:p>
      <w:r>
        <w:t>玩法：自由行，摄影，美食，小资</w:t>
      </w:r>
    </w:p>
    <w:p>
      <w:r>
        <w:t>旅游路线：十堰，武当山，朝天宫，黄龙洞，榔梅祠，紫霄宫，太子坡</w:t>
      </w:r>
    </w:p>
    <w:p>
      <w:r>
        <w:t>正文：</w:t>
        <w:br/>
        <w:t>十堰</w:t>
        <w:br/>
        <w:t>，湖北的薄雾之乡，东方的“底特律”，有“仙山秀水汽车城”的美称。吸引我坐着春天的列车，穿越大半个中国来十堰的原因不光是这个，还有朋友在此，有仙气飘飘的</w:t>
        <w:br/>
        <w:t>武当山</w:t>
        <w:br/>
        <w:t>待游，更有值得睡的你——希尔顿逸林酒店。</w:t>
        <w:br/>
        <w:t>都3月中旬了，天气仍然没有升高温度的打算，偶尔还会来一场春寒，冷飕飕的空气把人吹得蒙圈。这个时候，找一处酒店，约上好友，窝在沙发里喝茶聊天葛优躺，自在得干什么都行，十堰希尔顿逸林酒店，正是这样放松自己的地方。</w:t>
        <w:br/>
        <w:t>听说希尔顿逸林酒店入驻十堰市后，掀开了</w:t>
        <w:br/>
        <w:t>十堰酒店</w:t>
        <w:br/>
        <w:t>界的新篇章，从此十堰也有了国际品牌酒店，再也不会被人嘲讽了。</w:t>
        <w:br/>
        <w:t>希尔顿逸林很好找，我敢说十堰司机99%轻车熟路。</w:t>
        <w:br/>
        <w:t>酒店位于北京北路栖谷天街，很难想象，在城市的核心区块竟然会有着一家度假酒店，彻底颠覆了我对五星级酒店的印象。</w:t>
        <w:br/>
        <w:t>进入颜值时代，长得美成了做出选择的重要标准，希尔顿逸林酒店算得上是一个中正的美男。</w:t>
        <w:br/>
        <w:t>汽车刚在酒店门口停稳，就有服务生上前为我开车门，还要替我拿行李，我是轻车简从，还是自己拿着的好，一个大男人，又不缺胳少腿的。</w:t>
        <w:br/>
        <w:t>因为是去年年底才新开业的酒店，所以一应设施都是崭新的。简洁大气的大堂给人非常敞亮的舒畅感。整个前厅没有更多花哨，只是在中间有一个艺术花台，颜色搭配得非常赏心悦目，就连大堂吧的桌子上都做到了配套的花艺，看上去很舒爽。</w:t>
        <w:br/>
        <w:t>我提前预订了一间豪华大床房，免费给我升级了，面积大了10平方米，我毫无思想准备啊，人生开始变得美好了。</w:t>
        <w:br/>
        <w:t>希尔顿酒店，只想把我宠坏。</w:t>
        <w:br/>
        <w:t>在我到来之前，酒店已经为我安排好了一位私人管家，而这位能干的管家早已熟记我的名字、行程和抵达时间。</w:t>
        <w:br/>
        <w:t>周一的日子，才一跨过感应门，就收到了1块新鲜烘培的巧克力曲奇，顿时温馨感袭来，永远都不会忘记这一春风拂面的瞬间。</w:t>
        <w:br/>
        <w:t>因为当天有朋友来酒店，所以拿到曲奇就送给她了，她很开心。</w:t>
        <w:br/>
        <w:t>入住手续办理得很快捷，随后有位经理带我去乘电梯前往13楼。</w:t>
        <w:br/>
        <w:t>目前入住的客人并不多，现在有四、五部电梯，我想即便是将来客人再多一些也不会出现久等电梯的现象发生吧。</w:t>
        <w:br/>
        <w:t>行走在走廊上，走廊的灯光采用的是暖色调，亮度适中，不会刺眼。地上是地毯铺就，无声无息，不论是地面的隔音还是房间的隔音，效果都是很棒的，入住了两天，如果不是早上在走廊上遇到打扫房间的服务员，我都要以为整个楼层只有我入住。</w:t>
        <w:br/>
        <w:t>私人管家为我介绍房间的设施、用品以及下午茶、用餐地点，给了她的号码，告诉我入住期间，有任何问题随时CALL她，然后她就离开了，但我三天里却觉得她并没有消失，而是在你不知道的情况下始终为你打点，你以为他们无迹可寻，其实他们无处不在。</w:t>
        <w:br/>
        <w:t>管家就像阿拉丁神灯里钻出的神仆，她会帮我做任何事。</w:t>
        <w:br/>
        <w:t>打开房门，插上房卡，房门会自动关上并锁住，给了我非常安全的感觉。</w:t>
        <w:br/>
        <w:t>现在来看一看我的房间，温暖柔和的灯光亮起，典雅而不乏时尚的中西合璧风格，正是我喜欢的,非常喜欢亚麻布艺与木质的元素，这类治愈系的元素，总能有意无意抚慰我浮躁的情绪。</w:t>
        <w:br/>
        <w:t>让我更中意的是入门处右侧的迷你吧和左侧的装饰隔断！这样即便有访客前来，也不会有直接闯入的唐突。</w:t>
        <w:br/>
        <w:t>穿过玄关，看到木质茶几上摆着精致的欢迎水果和点心，很暖心的惊喜！</w:t>
        <w:br/>
        <w:t>MINI吧提供了胶囊咖啡机、电水壶以及冰桶等基本配置，跼的是我不会用胶囊机。</w:t>
        <w:br/>
        <w:t>最主要的部分当然是床啰，但见它宽大无比，两个人滚床单毫无压力。白色羽绒被平整无皱地铺在床上，还没躺下就能看出它的松软度以及亲肤感，果然从被子到床垫、枕头都贴合身形。</w:t>
        <w:br/>
        <w:t>客房在床尾放置了一个舒服的双人沙发，和足够多的抱枕，既可以坐在沙发上看电视，也可以躺在床上看，怎么舒服就怎么整。</w:t>
        <w:br/>
        <w:t>床对面是一整面墙，除了一台电视就是满满的衣柜了，里面除了可以挂放衣服，还有熨烫设备以及保险柜。</w:t>
        <w:br/>
        <w:t>靠窗的那头有张书桌，桌上有宽带网络接口和线以及笔记本的隔垫，方便了公务、商务人士出差时也能照常办公。</w:t>
        <w:br/>
        <w:t>除了这些，还有免费wifi，没设密码，每处都可尽情上网。</w:t>
        <w:br/>
        <w:t>房间的的插口特别多，基本上能够满足两个人的各种数码产品一起充电的要求了，最贴心的是，床头闹钟居然可以充电，原谅我的马虎出门忘了拿充电器，有了这个玩意儿直接可以忽略充电器了，一回房间就可以直接把手机插在闹钟上的插口上。</w:t>
        <w:br/>
        <w:t>房间里的设施和用品，该有的都有，毕竟五星级嘛，无论是服务还是装修都无可挑剔，当然价格也不错。</w:t>
        <w:br/>
        <w:t>本来一听说是新酒店就担心房间会有装修味道的，不过还好，房间里有一个空气净化器，非常良心的配置，所以从入住起就没有闻出甲酫味。</w:t>
        <w:br/>
        <w:t>坐便的卷筒处有两卷崭新的卫生纸，电话就挂在伸手可以摘到之处。</w:t>
        <w:br/>
        <w:t>带LED灯的化妆镜，是帮助女人化妆的神器。</w:t>
        <w:br/>
        <w:t>入夜，拉开抽屉打开免费的咖啡，或是红茶、绿茶泡上，再拿上一本摆置案前的休闲杂志，窝在沙发里，感受书香茶香，品味人生百态。</w:t>
        <w:br/>
        <w:t>希尔顿擅长运用藏与露的哲学，这样可以让房间更简约，又十分有趣，例如开关藏在触手可及的地方，可以一键关闭窗帘和灯；橱柜和墙浑然一体，让你会忘记那有一面柜子，但打开后，又发现里边藏着乾坤。</w:t>
        <w:br/>
        <w:t>无意间察觉茶几被细心地处理成圆角，带着小朋友来的客人可以有足够的安全感。</w:t>
        <w:br/>
        <w:t>继续打量，再次发现一扇小暗门，拉开后竟是个冰箱，露出10多种软饮啤酒，都是免费的，当然红酒和洋酒就另当别论啦！</w:t>
        <w:br/>
        <w:t>竟然还有奶奶年代的小木箱，不过不能当古董拿走哟。</w:t>
        <w:br/>
        <w:t>客房的朝向各不相同，有些对着绵延壮丽的山城风光，比如我住的1310房，有些对着十堰城市夜景，窗外灯火辉煌。</w:t>
        <w:br/>
        <w:t>临床观景，阳光和绿意一并涌来，时光静止。</w:t>
        <w:br/>
        <w:t>室内柔和隐约的灯光弥补了采光的不足，更增添了想象的空间。</w:t>
        <w:br/>
        <w:t>到达酒店时已是上午11：30，在房间洗潄一番后，来到2楼的囍欢里餐厅用膳。</w:t>
        <w:br/>
        <w:t>点了几个炒菜，茴香鲜虾丸、小炒肉、香椿炒蛋、窝麦菜，味道都适合来自江西吃辣的我。</w:t>
        <w:br/>
        <w:t>其实，这个餐厅更擅长粤菜，晚餐我就是在这吃的广东菜。</w:t>
        <w:br/>
        <w:t>囍欢里餐厅的对面还有青雅中餐厅，既可以吃湖北菜，也能享受到正宗的粤菜。</w:t>
        <w:br/>
        <w:t>包房挺多的，装修也豪华。</w:t>
        <w:br/>
        <w:t>吃饱了就要注意消化，不要让自己长膘。</w:t>
        <w:br/>
        <w:t>走，甩肉去！</w:t>
        <w:br/>
        <w:t>俗话说，工作再忙，成就再大，没有身体的话再多的财富都是别人的，所以无论出差或是旅行，都要养成运动的习惯，瑜伽也好，慢跑也罢。</w:t>
        <w:br/>
        <w:t>6楼的健身中心配备了好多种健身器材，跑步机、自行车、登山机，以及炼背部、胸部、腿部、手臂的器材一应俱全，尽情挥洒汗水，男人保持健壮的体魄，女人保持苗条的身材。人生不能被设计，但美丽可以。</w:t>
        <w:br/>
        <w:t>作为五星级酒店，泳池是标配。</w:t>
        <w:br/>
        <w:t>这里没有人挤人的海滩，只有独享一湾的静谧，没有下饺子的海水，只有家庭泳池的欢笑。超大的泳池，让你知道什么叫畅游。</w:t>
        <w:br/>
        <w:t>充满热带雨林风范的泳池，外加水疗室，让我的爱多一分。</w:t>
        <w:br/>
        <w:t>泳池是28度的恒温，一年四季泡澡毫无问题，休息室也很舒适。</w:t>
        <w:br/>
        <w:t>干蒸、湿蒸都有。</w:t>
        <w:br/>
        <w:t>下午富龙我用毕下午茶后来到恒温泳池，居然无人游泳，推断大家都出去玩了。</w:t>
        <w:br/>
        <w:t>美好的时光不如在悦享时光度过，下午茶的餐点摆盘精致，价格并不高贵，但服务和味道都是五星级的。</w:t>
        <w:br/>
        <w:t>双人的份量非常地足，造型很讨巧，口感多样而完美，环境也很安静。</w:t>
        <w:br/>
        <w:t>听着优雅的音乐，空气中飘着现磨的咖啡香气，打造属于自己高雅的休闲时光。</w:t>
        <w:br/>
        <w:t>旁边还有一个书吧，非常闲情雅致，竟让我找到一本心仪已久的外文书，不禁静静地翻阅起来，让自己増加一点人生的厚度。</w:t>
        <w:br/>
        <w:t>最好的生活状态是，袋里有钱，手中有书。</w:t>
        <w:br/>
        <w:t>锻炼了一下午，进餐厅犒劳自己。晚上更给我惊喜，用餐地点仍是囍欢里，供应着香港的地道菜肴和港式精美点心。</w:t>
        <w:br/>
        <w:t>各种港式点心随便点，不带重样儿的，时尚现代却透着一点点老香港的风韵。</w:t>
        <w:br/>
        <w:t>在广州从没好好地吃上一顿港餐，在十堰却吃上了，世上的意外总是太多。</w:t>
        <w:br/>
        <w:t>这碗看似是空的，但我告诉你是碗满满的双皮乳，你会信吗。</w:t>
        <w:br/>
        <w:t>一边品着美味，一边静候黑夜降临。</w:t>
        <w:br/>
        <w:t>饭后并没有按惯例去上街把妹，回到房间冲洗去。</w:t>
        <w:br/>
        <w:t>浴室的配置是一个让我容易纠结的地方，不过希尔顿逸林的浴室配置，我完全挑不出毛病。</w:t>
        <w:br/>
        <w:t>浴缸是楕圆形的，浴室的沐浴用品是Aroma高档品牌。</w:t>
        <w:br/>
        <w:t>洗漱用品还是不错的，都是我喜欢的薰衣草的香味。Crabtree &amp; Evelyn品牌的，因为之前在网上做了功课，得知这个品牌的洗漱用品不错，所以我都一一打开尝试过了，气味很喜欢，不会很浓很腻，润肤霜完全可以拿来当护手霜。其他的也都不错，特别是护发素！</w:t>
        <w:br/>
        <w:t>好不容易住个大牌酒店，不把这些顺走才傻呢。</w:t>
        <w:br/>
        <w:t>洗浴后我离开房间1小时，回来时，已有人为我铺好了夜床，灯光调到柔和，被子展开着，散发浓浓暖意，床脚白色地巾摆着拖鞋，而我散乱的衣物、行李也被重新折叠整齐。充电线、耳机线等帮我折成出厂模样，我自己可是每次抓成一把就往袋里塞的。</w:t>
        <w:br/>
        <w:t>怎样的床会使你一夜之间爱上十堰，回答是希尔顿逸林，这是我认为最正确的答案。</w:t>
        <w:br/>
        <w:t>晚安，全世界。</w:t>
        <w:br/>
        <w:t>一夜好眠。</w:t>
        <w:br/>
        <w:t>早餐地点我选择了22楼的行政酒廊，位卑的富龙是来体验一回高贵的享受，装次逼。</w:t>
        <w:br/>
        <w:t>服务员态度很好，说话轻声细语，在此用餐图的是安静。没料到竟然包场了，给了我一个大惊喜。</w:t>
        <w:br/>
        <w:t>不得不赞的是，行政酒廊6点半就开饭，许多人还沉睡在梦境中哩。这可打破了国际品牌酒店7点开张的惯例啊，但极大方便了我们赶早去</w:t>
        <w:br/>
        <w:t>游武当山</w:t>
        <w:br/>
        <w:t>的人。</w:t>
        <w:br/>
        <w:t>除了可以用餐、品酒，行政酒廊还有一间圆形小会议室供住客使用，功能真全啊。能好好吃顿饭么。</w:t>
        <w:br/>
        <w:t>不过早餐也可以去一楼的厨艺全日餐厅享用，品种比行政酒廊多许多，西式的点心、中式的稀饭油条，都有，时间也长，开到九点半，懒癌症患者不用担心自己会饿着。</w:t>
        <w:br/>
        <w:t>咱武当功夫这么牛叉，我当然要趁着春光正好，去武当山浪一圈啦。</w:t>
        <w:br/>
        <w:t>什么叫中国式旅游，这回亲身赶上了。下了索道，本以为马上就要到达金顶啦，然而我太天真了，两小时才往前走了200米，一条登山道秒变成了一道人墙，人群发生骚动，北京城里的赌车那叫不是事。</w:t>
        <w:br/>
        <w:t>倘若继续上行至金顶，还要三个小时，眼看着头顶上的一柱擎天，不得不弃行，谁叫我不识趣地选择了初一敬香的日子来登山哩。</w:t>
        <w:br/>
        <w:t>时间的局促，迫使我只能望着近在咫尺的金顶长叹三声。凡间太吵，佛门也不清静。阿弥陀佛！</w:t>
        <w:br/>
        <w:t>所有未到达金顶的游览，都是假的武当山。</w:t>
        <w:br/>
        <w:t>之后我们步行下山，游历了</w:t>
        <w:br/>
        <w:t>朝天宫</w:t>
        <w:br/>
        <w:t>、</w:t>
        <w:br/>
        <w:t>黄龙洞</w:t>
        <w:br/>
        <w:t>、</w:t>
        <w:br/>
        <w:t>榔梅祠</w:t>
        <w:br/>
        <w:t>、南岩、</w:t>
        <w:br/>
        <w:t>紫霄宫</w:t>
        <w:br/>
        <w:t>以及</w:t>
        <w:br/>
        <w:t>太子坡</w:t>
        <w:br/>
        <w:t>。</w:t>
        <w:br/>
        <w:t>刚到山脚，酒店的车就来接我们了，晚上7点回到了酒店。</w:t>
        <w:br/>
        <w:t>晚餐在厨艺全日自助餐厅，光看装修就有了食欲，餐饮分区很可人，很合理。</w:t>
        <w:br/>
        <w:t>我刚进餐厅，一位非常有爱的大副就过来给我介绍各个区域的美食，言语诙谐幽默，这在其他酒店是没有的，完全是把住客当朋友一样呵护关心。</w:t>
        <w:br/>
        <w:t>美味和营养兼得，这是我关注的焦点。</w:t>
        <w:br/>
        <w:t>希尔顿逸林的菜系可谓是融合了各国美食，当然十堰本地的美食也可以品尝得到，例如武汉热干面，例如十堰的三合汤，总能找到一样食物搭配你当天的心情。</w:t>
        <w:br/>
        <w:t>一般自助餐厅似乎是差不多的配置，希尔顿这边还有每日特别菜单，奉送特别的餐品，这次是中、西完美混搭模式，剧然还有烧烤。</w:t>
        <w:br/>
        <w:t>大厨们在互动式烹饪台前挥洒厨艺，我看傻眼了。</w:t>
        <w:br/>
        <w:t>那个香，能让你三月不甘他味。</w:t>
        <w:br/>
        <w:t>餐厅还提供了非常棒的含酒精以及不含酒精的鸡尾酒，这样即使要开车的朋友也有了选择的余地。我此行不开车，所以连干了三大杯啤酒。</w:t>
        <w:br/>
        <w:t>来十堰的洋人都会选择希尔顿，比如我相遇的西班牙人。</w:t>
        <w:br/>
        <w:t>我照例找了个临窗座位，安静享用营养晚餐，安静地看着一对对情侣、一组组家庭其乐融融的样子，惬意人生不过如此。</w:t>
        <w:br/>
        <w:t>一边吃美食，一边看美女，这才是人生赢家。</w:t>
        <w:br/>
        <w:t>开吃后就停不下来啊，出乎意料地美味，充分满足了我刁蛮任性的胃，吃到九点钟厨师打烊方离席，我是有多能吃？</w:t>
        <w:br/>
        <w:t>吃货是可以在此耍赖一整天，恋恋不舍地摸着圆肚皮，明日再思考减肥等哲学大事吧。</w:t>
        <w:br/>
        <w:t>再来说说酒店的服务了，我住过那么多四、五星级酒店，却第一次感受到希尔顿逸林的贴心和认真，每个人都冲你微笑，太可怕了，不过都是最靠谱的员工。入住的第二天早上，在22层的行政酒廊用早餐时，我只是随口说了一句夜灯关不了，就被餐厅的帅哥记下了，当我从武当山回来时居然酒店主动找到我，晚上客房部经理亲自来房间给我演示夜灯关闭方法，原来是关了电源总开关后再关夜灯。</w:t>
        <w:br/>
        <w:t>与其他五星级酒店地处城边、城郊不同的是，希尔顿逸林位于市中心，位置极佳，门口就有公交站，有多条线路，去火车站、公园都很方便。</w:t>
        <w:br/>
        <w:t>酒店出门左手步行十分钟就是去年新开张的万达广场，而且酒店本身就位于阳光栖谷的天街，整个三四层楼全是各种各具特色的美食餐厅。</w:t>
        <w:br/>
        <w:t>出行便利仅仅是它的众多闪光点之一，一楼的一角还有半封闭的上网区，方便现在的网瘾患者，不过稍不留心就难以发觉，我是退房后才发现的。</w:t>
        <w:br/>
        <w:t>别说我没出息，我就想在这里虚度春日好时光。</w:t>
        <w:br/>
        <w:t>希尔顿逸林酒店还提供婚宴服务喔，硬件软件设施都是杠杠滴！看看这奢华的婚礼布置，除了羡慕嫉妒恨还能说我结婚太早了么。</w:t>
        <w:br/>
        <w:t>很难给希尔顿酒店的属性作个定义，如果说是奢华，我觉得还不够，她的内涵就像这个春季一样多姿多彩，入住一次，也未必能将那些细节完全解锁。</w:t>
        <w:br/>
        <w:t>作为精品酒店控的我，十分喜欢这样的酒店，比起客栈的阴潮和不便，她满足了我度假的意义，也借此犒赏一下拼搏的自己。如今越来越感到酒店带给人们生活的改变，它已经不仅仅是一个提供吃住的地方，更是一种生活方式、一种新旅行。</w:t>
        <w:br/>
        <w:t>离开希尔顿时也无需查房，出来度假就像回到自己家一样。</w:t>
        <w:br/>
        <w:t>最后，应携程酒店促销工作人员之请，在文末添加携程酒店的公众号，你扫描这个二维码，吃不了亏，上不了当，兴许还能像我一样免费吃住玩哩。</w:t>
      </w:r>
    </w:p>
    <w:p>
      <w:r>
        <w:t>评论：</w:t>
        <w:br/>
        <w:t>1.看了你的游记，真心觉得，在路上真的很幸福。</w:t>
        <w:br/>
        <w:t>2.整个行程里面最推荐去哪个地方呢？</w:t>
        <w:br/>
        <w:t>3.旅程实在太精彩了，楼主我打算下个月去，你觉得时间合适哇？</w:t>
        <w:br/>
        <w:t>4.楼主出去旅游请假困难吗？我很想走走长线，总没有时间。。。</w:t>
        <w:br/>
        <w:t>5.全是干货啊！期待楼主的行程游记~一定特别精彩~</w:t>
        <w:br/>
        <w:t>6.羡慕你到处玩！我也想到处玩玩的，就是可惜没有时间。。。</w:t>
        <w:br/>
        <w:t>7.很诱人。</w:t>
        <w:br/>
        <w:t>8.为楼主点个赞</w:t>
      </w:r>
    </w:p>
    <w:p>
      <w:pPr>
        <w:pStyle w:val="Heading2"/>
      </w:pPr>
      <w:r>
        <w:t>8.一个人的武当</w:t>
      </w:r>
    </w:p>
    <w:p>
      <w:r>
        <w:t>https://you.ctrip.com/travels/shiyan464/3418137.html</w:t>
      </w:r>
    </w:p>
    <w:p>
      <w:r>
        <w:t>来源：携程</w:t>
      </w:r>
    </w:p>
    <w:p>
      <w:r>
        <w:t>发表时间：2017-4-12</w:t>
      </w:r>
    </w:p>
    <w:p>
      <w:r>
        <w:t>天数：3 天</w:t>
      </w:r>
    </w:p>
    <w:p>
      <w:r>
        <w:t>游玩时间：4 月</w:t>
      </w:r>
    </w:p>
    <w:p>
      <w:r>
        <w:t>人均花费：800 元</w:t>
      </w:r>
    </w:p>
    <w:p>
      <w:r>
        <w:t>和谁：一个人</w:t>
      </w:r>
    </w:p>
    <w:p>
      <w:r>
        <w:t>玩法：</w:t>
      </w:r>
    </w:p>
    <w:p>
      <w:r>
        <w:t>旅游路线：</w:t>
      </w:r>
    </w:p>
    <w:p>
      <w:r>
        <w:t>正文：</w:t>
        <w:br/>
        <w:t>清明节的时候，一个人去了趟</w:t>
        <w:br/>
        <w:t>武当山</w:t>
        <w:br/>
        <w:t>，虽然跟原计划有所不同，但是行程还算圆满。一共是三天两夜，时间很充裕，行程强度也不大，完全休闲游。武当山上主要是两条路线，一条是从山门坐车直到琼台，坐索道上金顶，然后可以走下山，也可以索道下山；另一条是坐车到南岩，徒步上金顶。我这次选了后一条路线。行程按时间顺序记述：</w:t>
        <w:br/>
        <w:t>4月1日：</w:t>
        <w:br/>
        <w:t>由于我是武汉出发，到</w:t>
        <w:br/>
        <w:t>武当山</w:t>
        <w:br/>
        <w:t>的火车有到</w:t>
        <w:br/>
        <w:t>十堰</w:t>
        <w:br/>
        <w:t>的，也有到</w:t>
        <w:br/>
        <w:t>武当山站</w:t>
        <w:br/>
        <w:t>的，到</w:t>
        <w:br/>
        <w:t>十堰火车站</w:t>
        <w:br/>
        <w:t>的车跑的远，想到山门要多坐40分钟的公交，所以我选择到武当山站。1号是工作日，只能下班后出行，所以我选择了半夜11:58出发，6点31到武当山站的卧铺，硬卧中铺126元，一觉醒来就到武当山站了。出门之前，注意准备好装备：手机充电线，充电宝，雨伞，雨衣，食物和水等，4月份山上水汽很足，建议事先买好雨衣，当然不嫌贵的话可以景区现买，我是提前买好的，40元左右，非一次性，平时也可以穿。一起准备好，晚上下班回家取行李，出发。</w:t>
        <w:br/>
        <w:t>4月2日：</w:t>
        <w:br/>
        <w:t>清晨六点，火车到了</w:t>
        <w:br/>
        <w:t>武当山站</w:t>
        <w:br/>
        <w:t>。</w:t>
        <w:br/>
        <w:t>一座小站，还是低站台，下车的时候还有点不适应。</w:t>
        <w:br/>
        <w:t>出了车站，就是一条小路，路两边有卖早点的小店，比较实惠，一碗小米粥，一笼小笼包，六块钱。</w:t>
        <w:br/>
        <w:t>吃过了早饭，走出路口，左手边就是去</w:t>
        <w:br/>
        <w:t>武当山门</w:t>
        <w:br/>
        <w:t>的公交车站，202，203都可以，好像205也到，但是没坐那一趟车，所以有点记不清了。大概经过了40分钟，公交车就到了武当山门，下车要走一小段路。</w:t>
        <w:br/>
        <w:t>再走两步右手边就是山门。</w:t>
        <w:br/>
        <w:t>我是前一天火车上订好的门票，240多块。直接走过金街，然后刷二维码进入就ok。景区的大巴车票已经包含在门票里了，所以进去直接坐车上山，一路盘山道啊，左晃过来，右晃过去，一般人不晕车也会有恶心的感觉，车上备有塑料袋可以用（看来他们也知道一般人受不了）。第一站，就是</w:t>
        <w:br/>
        <w:t>太子坡</w:t>
        <w:br/>
        <w:t>。</w:t>
        <w:br/>
        <w:t>直接能看到的这段曲曲折折的路就是九曲黄河墙，效果有点类似于回音壁。</w:t>
        <w:br/>
        <w:t>太子坡</w:t>
        <w:br/>
        <w:t>之所以得名，是因为真武大帝没得道之前，身份是一国太子，他在此处读书，故名太子坡。这边建筑不多，但是很有古色古香的气息，古时候，一般人等不能上到金顶，最多只能站在里面的祈福台上遥望金顶祈福。</w:t>
        <w:br/>
        <w:t>从</w:t>
        <w:br/>
        <w:t>太子坡</w:t>
        <w:br/>
        <w:t>出来，坐车的路上本来还有个</w:t>
        <w:br/>
        <w:t>逍遥谷</w:t>
        <w:br/>
        <w:t>，但是去年10月被水冲坏了，至今还没有修复，所以去不了了，直接去了</w:t>
        <w:br/>
        <w:t>紫霄宫</w:t>
        <w:br/>
        <w:t>。</w:t>
        <w:br/>
        <w:t>紫霄宫</w:t>
        <w:br/>
        <w:t>里供奉了很多道教的神仙，大殿前的广场上有鸽子散步，还有一些小道士在练武。</w:t>
        <w:br/>
        <w:t>天气非常好，空气也很清新，在蓝天白云下习武，应该也是种不可多得的享受。从</w:t>
        <w:br/>
        <w:t>紫霄宫</w:t>
        <w:br/>
        <w:t>出来直接就到南岩了，因为我本来准备的二天去看日出，所以第一天没走琼台那条线。</w:t>
        <w:br/>
        <w:t>到了南岩停车场，往右手边看，有一点台阶小路，上去，左边走是去金顶，右边走是去</w:t>
        <w:br/>
        <w:t>南岩宫</w:t>
        <w:br/>
        <w:t>，由于今天的安排，我暂时先走去金顶的路。路上遥望南岩。</w:t>
        <w:br/>
        <w:t>路上有座</w:t>
        <w:br/>
        <w:t>榔梅祠</w:t>
        <w:br/>
        <w:t>，庙很小，照片里就能看到全部建筑。这里边的道士晚上会下班，门就直接锁上了，要绕路通过，第二天我会对那条路有一个清晰地认识。</w:t>
        <w:br/>
        <w:t>顺着曲曲折折的山道，走大概20分钟，就到了我预定的客栈。</w:t>
        <w:br/>
        <w:t>善道两旁的客栈基本都是一个模式，兼做饭店、旅店、工艺品店，住宿条件有限，但是老板人不错，晚上回来晚了干脆就跟老板一家一起蹭饭，省了一顿，哈哈。</w:t>
        <w:br/>
        <w:t>我11点左右到客栈，中午休息了大概两个小时，13点开是去金顶，本来是想着明天看日出，我今天先探探路，看看多久能上去，结果后两天一直下雨，只好就上去这一次了。</w:t>
        <w:br/>
        <w:t>黄龙洞</w:t>
        <w:br/>
        <w:t>就是一口有泉眼的洞穴，在山路旁的石壁上，要走两步才能到。</w:t>
        <w:br/>
        <w:t>从</w:t>
        <w:br/>
        <w:t>朝天宫</w:t>
        <w:br/>
        <w:t>这里分出了两条路，左手边是前山，也就是所谓的“清道”，右手边是后山，就是所谓的“明道”。如果你问朝天宫前边的师傅，他会告诉你后山近，但是他没告诉你，后山台阶又长又直又陡，走起来简直累得反人类。我之前就研究过山道的情况，所以直接走了平缓的前山。虽然稍微远一点，但是走起来不会很累，我一直走，没有休息，一个小时就到山顶了，这里说的一个小时，是从我从客栈出发，减去我到</w:t>
        <w:br/>
        <w:t>黄龙洞</w:t>
        <w:br/>
        <w:t>和朝天宫转悠的时间。</w:t>
        <w:br/>
        <w:t>金顶还有不少建筑，只是14点左右人很多，我在山上呆到了15点半才进</w:t>
        <w:br/>
        <w:t>金殿</w:t>
        <w:br/>
        <w:t>。</w:t>
        <w:br/>
        <w:t>15点半排队还用了快一个小时，人真是多。</w:t>
        <w:br/>
        <w:t>金殿</w:t>
        <w:br/>
        <w:t>下来，我绕到后山，准备从后山下来，其神道之惨无人道，大家可以自己看。</w:t>
        <w:br/>
        <w:t>一路下来又是一个小时，路上的一天门、二天门、三天门其实就是三个山梁，休了样式都是一样的三座门。</w:t>
        <w:br/>
        <w:t>过了一天门，走不远就是</w:t>
        <w:br/>
        <w:t>朝天宫</w:t>
        <w:br/>
        <w:t>，然后就是一条路下来，回客栈。山上的夜，真的什么娱乐也没有，玩手机是最大的娱乐。还有，在山上，最好不要点菜，很贵，不如来碗肉丝面之类的，十几块就解决了。</w:t>
        <w:br/>
        <w:t>4月3日：</w:t>
        <w:br/>
        <w:t>本来的看日出由于下雨泡汤了，所以我上午也没着急出门，中午吃过饭，我出门往南岩方向去，路上发现山里的雾真的是好大。</w:t>
        <w:br/>
        <w:t>所有地方都白蒙蒙的。</w:t>
        <w:br/>
        <w:t>山里的雾气重，还夹杂着一点小雨，我准备的雨衣正好用上。顺路往前走，直接步行去</w:t>
        <w:br/>
        <w:t>南岩宫</w:t>
        <w:br/>
        <w:t>。</w:t>
        <w:br/>
        <w:t>环绕南岩走了一圈，山间清幽，游人较少，雾气蒸腾，恍如仙境。</w:t>
        <w:br/>
        <w:t>从天乙洞的洞口走出来，好像从仙界走回了人间，一瞬间人声鼎沸，与洞口另一边的幽静简直是天渊之别。很有一种大话西游中，孙悟空从水帘洞走出来，看到了一片热闹人间的惊讶。</w:t>
        <w:br/>
        <w:t>之后直接乘车到琼台，本来我以为琼台上、中、下三观都可以看看，但是问过工作人员才知道，上下两观早已破败不堪，只余中观供人参观。</w:t>
        <w:br/>
        <w:t>除了</w:t>
        <w:br/>
        <w:t>琼台中观</w:t>
        <w:br/>
        <w:t>，索道的起点也在这边，缆车在云雾中穿行，相比感觉非常不错。</w:t>
        <w:br/>
        <w:t>由于琼台人比较多，所以准备回南岩的时候才发现要等车，不过时间不是很长，车辆的调度很快。最蛋疼的是，回南岩的人不多，所以大巴车我们放在去南岩的岔路口，安排另一辆车来接人，另一辆车准备一车把去南岩的都拉走，结果等了快一个小时，居然发现一辆车坐不下，白白多等了好久，最后还是要在安排一辆车，算是行程中最大的败笔吧。夜晚的山路，能见度简直呵呵了，司机师傅真的是很厉害，下车的时候，我非常诚恳的跟师傅说：师傅，你辛苦了。（心理活动：谢师傅不杀之恩）</w:t>
        <w:br/>
        <w:t>到了南岩停车场，回客栈还有一段山路，我的手机手电完全不管用，路都看不清，我一个人，在山路上，摸索着前进，就只有我的手机给出一点光，事后想想，我的胆子真大，估计也是因为在武当吧，有这么多大神罩着我，夜路我也敢一个人走了。前面说到</w:t>
        <w:br/>
        <w:t>榔梅祠</w:t>
        <w:br/>
        <w:t>旁边的小路，就是这天晚上走的，真的是一点点摸索着走完的。</w:t>
        <w:br/>
        <w:t>晚上就比较简单了，洗洗睡觉。</w:t>
        <w:br/>
        <w:t>4月4日：</w:t>
        <w:br/>
        <w:t>早起回程，由于我第一天走的太多，把一多半路线走完了，所以只能第三天中午回武汉，前一天临时改了车票，动车140左右。经过我本人实践，除去客栈到南岩停车场的20分钟路程，南岩到山门大概要1个小时多一点，山门到</w:t>
        <w:br/>
        <w:t>十堰火车站</w:t>
        <w:br/>
        <w:t>要一个小时左右（不堵车），如要出行，这段乘车时间要注意，不要留少了时间。</w:t>
        <w:br/>
        <w:t>下午17点，到达武汉，结束行程。</w:t>
        <w:br/>
        <w:t>总结：</w:t>
        <w:br/>
        <w:t>前期准备基本充分，在车票的灵活性上做的也不错，一个人出门时间安排很方便，基本完成了计划行程中要做的事，要去的地方，总花费只有800多元，美中不足可能就是后两天下雨，没看到日出。</w:t>
      </w:r>
    </w:p>
    <w:p>
      <w:r>
        <w:t>评论：</w:t>
        <w:br/>
        <w:t>1.最好住南岩，那边很多旅店，南岩到金顶的山道上也有很多客栈，淡季都很便宜，法定节假日会涨价。</w:t>
        <w:br/>
        <w:t>2.请问住宿的话哪里比较方便</w:t>
        <w:br/>
        <w:t>3.法定假日去也可以。</w:t>
        <w:br/>
        <w:t>4.好精彩，羡慕ing!!!!我请不出假期，比较苦恼</w:t>
        <w:br/>
        <w:t>5.确实很自由，不过一个人会比较无聊，只能自娱自乐。</w:t>
        <w:br/>
        <w:t>6.很多时候感觉一个人出行自由不大受拘束，楼主怎么看？</w:t>
        <w:br/>
        <w:t>7.应该没问题，不过那个时候可能会比较热。</w:t>
        <w:br/>
        <w:t>8.看的我心痒痒的，话说六月份去这边的话天好嘛？</w:t>
      </w:r>
    </w:p>
    <w:p>
      <w:pPr>
        <w:pStyle w:val="Heading2"/>
      </w:pPr>
      <w:r>
        <w:t>9.探源丹江口，结缘大观苑</w:t>
      </w:r>
    </w:p>
    <w:p>
      <w:r>
        <w:t>https://you.ctrip.com/travels/xichuan2307/3422987.html</w:t>
      </w:r>
    </w:p>
    <w:p>
      <w:r>
        <w:t>来源：携程</w:t>
      </w:r>
    </w:p>
    <w:p>
      <w:r>
        <w:t>发表时间：2017-4-19</w:t>
      </w:r>
    </w:p>
    <w:p>
      <w:r>
        <w:t>天数：3 天</w:t>
      </w:r>
    </w:p>
    <w:p>
      <w:r>
        <w:t>游玩时间：3 月</w:t>
      </w:r>
    </w:p>
    <w:p>
      <w:r>
        <w:t>人均花费：800 元</w:t>
      </w:r>
    </w:p>
    <w:p>
      <w:r>
        <w:t>和谁：和朋友</w:t>
      </w:r>
    </w:p>
    <w:p>
      <w:r>
        <w:t>玩法：自由行，人文</w:t>
      </w:r>
    </w:p>
    <w:p>
      <w:r>
        <w:t>旅游路线：丹江大观苑，南水北调中线工程渠首，淅川，南阳</w:t>
      </w:r>
    </w:p>
    <w:p>
      <w:r>
        <w:t>正文：</w:t>
        <w:br/>
        <w:t>写在前面</w:t>
        <w:br/>
        <w:t>丹江，是我从未抵达过的，只是，单单说起这个名字，便有了一种莫名的熟悉。</w:t>
        <w:br/>
        <w:t>或许，是因为它曾以汉江最长支流的名义，出现在地理书籍上；或许，是因为它尧时丹水的名字，竟流传至今；或许，是因为它早在战国时期就已经通航，是古时中国长江一带通往古都西安的一条重要水路。</w:t>
        <w:br/>
        <w:t>只是，这些都是丹江千年前写下的传奇，而我们的记忆，早已习惯于淡忘古老的曾经。</w:t>
        <w:br/>
        <w:t>近代的丹江，水路交通枢纽的存在，早已被铁路、公路取代。1958年，丹江口水库的建成，却让丹江，再一次的活跃在大众的眼前。</w:t>
        <w:br/>
        <w:t>随着南水北调中线工程的实施，丹江口水库作为渠首，让既不在丹江头，也不在丹江尾的京津人，喝上了丹江水。</w:t>
        <w:br/>
        <w:t>定居天津，每天喝着甘甜的丹江水，又怎能，忘记这个沉甸甸的名字；又怎能，不去探访水源地，了解丹江人在国家大计背后所做的牺牲。</w:t>
        <w:br/>
        <w:t>实用信息</w:t>
        <w:br/>
        <w:t>关于</w:t>
        <w:br/>
        <w:t>丹江大观苑</w:t>
        <w:br/>
        <w:t>丹江大观苑，位于亚洲最大人工淡水库、</w:t>
        <w:br/>
        <w:t>南水北调中线工程渠首</w:t>
        <w:br/>
        <w:t>――丹江口水库北岸，是“南水北调中线沿线生态观光带”的源头。大观苑由多个伸入丹江湖中的小岛组成，占地26.8平方公里，是丹江库区周边自然景观最丰富的区域；是古代楚国始都丹阳所在地、楚文化发祥地；拥有亚洲唯一升降自如的动态三面观音像和亚洲最长最美的环水廊道；是中原地区休闲度假胜地和祈福圣地。</w:t>
        <w:br/>
        <w:t>走进丹江大观苑</w:t>
        <w:br/>
        <w:t>丹江大观苑位于河南省南阳市</w:t>
        <w:br/>
        <w:t>淅川</w:t>
        <w:br/>
        <w:t>县，位于河南、湖北、陕西中间，陆路交通发达，可从河南郑州、湖北十堰、陕西西安方向自驾抵达。</w:t>
        <w:br/>
        <w:t>公共交通方面，</w:t>
        <w:br/>
        <w:t>南阳姜营机场</w:t>
        <w:br/>
        <w:t>已开通至北京、上海、广州、深圳、成都、重庆等多地航线，</w:t>
        <w:br/>
        <w:t>南阳火车站</w:t>
        <w:br/>
        <w:t>也通往全国各地。</w:t>
        <w:br/>
        <w:t>南阳市至丹江大观苑125公里，车程两小时，只是目前没有公共交通能够直接抵达，建议自驾或打车前往。</w:t>
        <w:br/>
        <w:t>玩在丹江大观苑</w:t>
        <w:br/>
        <w:t>在大观苑的游玩，可以是立体的，“水陆空”全方位的。</w:t>
        <w:br/>
        <w:t>▼水-豪华游艇，游湖揽胜</w:t>
        <w:br/>
        <w:t>大观苑有丹江风景区内规模最大的专业游艇公司，有豪华游艇、快艇、商务游艇，可以沿着丹江抵达南水北调中线渠首、丹江大坝、丹江小三峡各地。豪华游艇内，喝茶小憩；碧水蓝天中，游湖揽胜。</w:t>
        <w:br/>
        <w:t>▼陆-缆车观光，兜风洗肺</w:t>
        <w:br/>
        <w:t>大观苑的面积很大，离城市很远，离自然很近。可以乘着电动游览车，在湖光山色中兜风，看眼前慢慢闪过的美景；在天然氧吧里洗肺，忘记雾霾的味道。</w:t>
        <w:br/>
        <w:t>▼空-直升飞机，俯瞰丹江</w:t>
        <w:br/>
        <w:t>在丹江，竟然能够有机会体验到直升飞机，这是一个意外的惊喜。虽然因为天气原因，最终没能飞上天俯瞰丹江。但单是偌大的停机坪，几搜停稳的直升飞机，便已引起我的兴趣。</w:t>
        <w:br/>
        <w:t>乘着直升飞机飞上天际，丹江水库，一览无余。</w:t>
        <w:br/>
        <w:t>食在丹江大观苑</w:t>
        <w:br/>
        <w:t>靠山吃山，靠水吃水。在山林水库间的大观苑，既可以吃水库中鲜美的鱼虾；也不能错过山林里生态的美味。在大观苑，享一场舌尖盛宴。</w:t>
        <w:br/>
        <w:t>▼丹江全鱼宴</w:t>
        <w:br/>
        <w:t>来到大观苑的第一晚，便见识了丹江全鱼宴。不同品种的鱼经由厨师的双手，变成餐桌上色香味俱全的艺术品，完成鱼生最后一次华丽的落幕。</w:t>
        <w:br/>
        <w:t>在丹江水边，吃最鲜美的全鱼宴，是大观苑休闲度假的开始。</w:t>
        <w:br/>
        <w:t>▼养生药宴</w:t>
        <w:br/>
        <w:t>大观苑里有近万亩中草药基地，餐厅里，也自然少不了以中草药为引子的养生药宴。虽是药宴，在加持养生技能之外，也并没有丢失食物原本的味道。</w:t>
        <w:br/>
        <w:t>或许一顿养生药宴，对身体起不了长久的作用，但却以最能够深入人心的食物，指引我们善待自己的身体。</w:t>
        <w:br/>
        <w:t>▼全素宴</w:t>
        <w:br/>
        <w:t>吃多了大补的鱼肉药宴，再来尝尝取于山间的全素宴。山间不起眼的野草，或许是最原始最可口的食物。</w:t>
        <w:br/>
        <w:t>叫不出名字的野菜，在石锅中烫一烫，便成了入口的美食。城市中少有的自然美味，在这里，只是寻常。</w:t>
        <w:br/>
        <w:t>▼丹江酒</w:t>
        <w:br/>
        <w:t>在大观苑，每顿菜，都各有不同，可下菜的丹江酒，却是顿顿不少。</w:t>
        <w:br/>
        <w:t>“只恨丹江不是酒，一口浪花一口酒”，一句俗语，将丹江人的爱酒，描述得淋漓尽致。</w:t>
        <w:br/>
        <w:t>虽然不会喝，却被丹江人待客的热情打动着；被丹江酒的各式喝法震撼着，似乎每一杯酒，都有一个不一样的说法。</w:t>
        <w:br/>
        <w:t>在酒杯的旁边，永远都有一罐福森源凉茶解酒，以防主客喝得兴起，醉倒几个。</w:t>
        <w:br/>
        <w:t>宿在丹江大观苑</w:t>
        <w:br/>
        <w:t>大观苑是中原休闲度假的胜地，依托丹江口水库，有着天然的大气。在大观苑度假，住宿可以有两种选择，一是山顶的福森半岛假日酒店；一是临江的别墅度假区。</w:t>
        <w:br/>
        <w:t>此次在大观苑，将酒店跟别墅都住了一番，各有千秋。酒店，是在山林中享受现代居所，别墅，则是在水库边离自然更近；酒店，适合公司会议、朋友小聚，别墅，则适合家人度假。</w:t>
        <w:br/>
        <w:t>▼福森半岛假日酒店</w:t>
        <w:br/>
        <w:t>福森半岛假日酒店处于山顶，阳台上便能看见大观苑全景，视野广阔。酒店舒适大气、干净卫生，接待能力强，功能完善，有大型会议厅、健身房、游泳馆等，是公司会议、休闲度假极好的落脚点。</w:t>
        <w:br/>
        <w:t>入住酒店，可免费游览丹江大观苑景区。</w:t>
        <w:br/>
        <w:t>联系方式：0377-62005555</w:t>
        <w:br/>
        <w:t>▼别墅度假区</w:t>
        <w:br/>
        <w:t>别墅度假区位于丹江湖畔，山清水秀，有着极佳的视野。山林水库间一栋栋绿色的别墅，适宜全家人前来度假，回归自然。</w:t>
        <w:br/>
        <w:t>入住别墅，可免费游览丹江大观苑景区。</w:t>
        <w:br/>
        <w:t>联系方式：0377-62005222</w:t>
        <w:br/>
        <w:t>中国水都，南水北调的中线渠首</w:t>
        <w:br/>
        <w:t>不是丹江人，却饮着丹江水。饮水思源，探访南水北调中线工程渠首，在丹江口水库中遨游，看看丹江水最初的模样；然后，深入南水北调中线工程的全过程；看到了淅川人为南水北调义无反顾的背井离乡。以后的水，每一口，我都会好好珍惜。</w:t>
        <w:br/>
        <w:t>▼丹江水</w:t>
        <w:br/>
        <w:t>漫步在大观苑万米观光长廊上，丹江水离得很近。长廊如长龙一般，盘旋在丹江北岸，守护着丹江水。长廊很长，看不到尽头，而我，也不想看见尽头，想要沿着丹江，一直走下去。</w:t>
        <w:br/>
        <w:t>然而，万米长廊，却走不进丹江的中央。跨越千里，前来探源，纵然眼前碧波万顷，却不能实实在在的触碰，总有一些不甘。</w:t>
        <w:br/>
        <w:t>于是，乘坐豪华游轮，驶进丹江口水库的中央，抵达丹江小三峡，看水库最宽处于最窄处，阴霾的天气，并不能影响我们探源的心情。</w:t>
        <w:br/>
        <w:t>这座网罗了丹江和汉江水的丹江口水库，烟波浩渺、水天一色， 在游轮上，吹着风，看到了丹江口水库的一望无际；看到了丹江水的清，清得可以直接捧着喝上一大口。</w:t>
        <w:br/>
        <w:t>▼丹阳楼</w:t>
        <w:br/>
        <w:t>丹阳楼，大观苑里气势宏伟的一栋仿古建筑，楼高38.6米，登至五楼，楼可俯瞰大观苑，视野广阔。只是，来到丹阳楼的人，大多不是为了登高望远，而是为了更全面的知晓博大精深的水文化；更深入的了解南水北调中线工程。</w:t>
        <w:br/>
        <w:t>走进丹阳楼，迎面而来的，便是超大的沙盘模型，跟着导游走完一遍，也便对南水北调中线工程调水的全过程有了全方位的了解。想到自己每日所喝的水，便是以这样的方式从丹江口水库流往天津，心中不由得震撼、感激。</w:t>
        <w:br/>
        <w:t>二楼，是移民馆。自上世纪50年代修建丹江口水库起，先后已经有20.2万淅川移民；这一次，随着南水北调中线工程水位线的提高，淅川16.5万人再次集体搬迁。</w:t>
        <w:br/>
        <w:t>移民馆内一座雕塑，生动的刻画出淅川人搬迁时的场景：临走时最后的留影，老人们对故土的眷恋，年轻人对新生活的期盼。</w:t>
        <w:br/>
        <w:t>三楼，是历代治水名人馆。华夏历史上几乎所有治水名人，都在这里有一席之地；四楼，是大禹馆，讲述着大禹治水的故事。</w:t>
        <w:br/>
        <w:t>在丹阳楼中，便能知晓南水北调中线工程的实施历程；能回顾中华历史长河中历代治水的名人典故。</w:t>
        <w:br/>
        <w:t>▼怀旧林</w:t>
        <w:br/>
        <w:t>大观苑里有一片石磨森林，每一个石磨石臼都来自淅川因南水北调中线工程搬迁的村落，带着那些淹没的记忆。</w:t>
        <w:br/>
        <w:t>每一个物件，都是祖祖辈辈流传下来的，都已有百岁，搬迁前，因为太重，主人不得不将他们遗弃。大观苑将这些石磨石臼收集，安置在这片天然的松树林，为它们标上自己曾经的家。</w:t>
        <w:br/>
        <w:t>看着这些带着记忆的物件，思绪万千。这些安土重迁的水库移民，虽然再也回不去自己生活了一辈子的家园，可若有一天，来到大观苑，看见自己曾经用过的物件，心中，定会感到些许的温暖。</w:t>
        <w:br/>
        <w:t>观音显圣，盛世观音的净瓶玉露</w:t>
        <w:br/>
        <w:t>丹江水岸边，一座中原盛世观音，定期显圣。想要祈福朝拜，必须等候特定的时间。这座观音是亚洲唯一可以升降的三面观音，观音像高32米，一体三尊，一手持能“普度众生、指点迷津”的经卷；一手持能“治病救人、救灾救难”的金杈；一手持能“喷洒圣水、惠济万众”的净瓶。</w:t>
        <w:br/>
        <w:t>观音显圣，伫立于莲花状水池中，当观音像伴着音乐喷泉冉冉升起时，原本的阴霾，慢慢的散去，变成了蓝天；心中的杂念，也慢慢化为虚无。</w:t>
        <w:br/>
        <w:t>观音的净瓶中，倒出连绵不绝的圣水，信众们在下面接饮，这样神圣的画面，或许，能让很多凡人开悟。</w:t>
        <w:br/>
        <w:t>我不想说这座可自由升降观音圣象的独一无二，尽管，她是全球唯一的；我只想说，亲眼见证这样的圣洁，定会洗去心中的些许尘埃。</w:t>
        <w:br/>
        <w:t>天然药库，山水养育的草药基地</w:t>
        <w:br/>
        <w:t>淅川丹江周边的山林，乃八百里伏牛山延伸地带，气候温和，有着丰富的中草药资源，有天然药库之称。</w:t>
        <w:br/>
        <w:t>大观苑在天然草药的基础上开辟了近万亩的中草药基地，种植品种丰富的中草药植物，供药用，也供观赏，同时还可以保护水土植被。</w:t>
        <w:br/>
        <w:t>没能去近万亩的中草药基地一睹盛景，却在第一时间，循着药圣李时珍的足迹，来到了药王殿。</w:t>
        <w:br/>
        <w:t>药王殿内，供奉着药王孙思邈，医圣张仲景，中医学鼻祖扁鹊，中医外科鼻祖华佗，药圣李时珍，墙上的彩绘展现着医学家们的生平事迹及医学贡献。殿内四周，陈列着300多种中草药标本，漫步其中，细细辨别，感悟中医药文化的源远流长。</w:t>
        <w:br/>
        <w:t>楚国始都，岁月遗留的风土人情</w:t>
        <w:br/>
        <w:t>丹江水底，除却淹没的村庄，还沉睡着一座丹阳城。我不知道淹没前的丹阳，是否还有迹可循，只知道，几千年前，楚人便是以丹阳为起点，开疆拓土，成为春秋霸主。丹阳，是楚国的始都，也是楚文化的发祥地。</w:t>
        <w:br/>
        <w:t>几千年前的首都，随着时间的流逝，只剩下一个名字，遗址，也被淹没在水库里；可是，楚国文化，楚国特有的风土人情，却依旧遗留在丹江。</w:t>
        <w:br/>
        <w:t>大观苑的密林中，一座重檐迭起、飞檐翘角的楚风楼，讲述着楚国灿烂的曾经。楚女善舞、楚乐动人，楚风楼里，造型精美的编钟乐器、夸张浪漫的楚风表演，虽然无法再现丹阳城昔日的辉煌，却能够将人的思绪，带回几千年前的时空。</w:t>
        <w:br/>
        <w:t>范蠡故土， 商圣智慧的传承发扬</w:t>
        <w:br/>
        <w:t>在范蠡阁前，疑惑着这位春秋时期“忠以为国，智以保身，商以致富，成名天下”的风云人物为何会在这里出现。也是在看过介绍之后，才恍然大悟，范蠡原本就是</w:t>
        <w:br/>
        <w:t>南阳</w:t>
        <w:br/>
        <w:t>淅川人。我们不知道他的居处，可他的故土，却以这样的方式怀恋，哪怕相隔了几个千年。</w:t>
        <w:br/>
        <w:t>范蠡阁前立着范蠡西施像，为这对才子佳人延续着千年的传奇。可你若以为只是为了附庸风雅，续写佳话，那便错了。</w:t>
        <w:br/>
        <w:t>传奇佳话很美，口口相传，直至今日，可在佳话之外，南阳人也没有忘记作为商圣的范蠡。范蠡阁中，展示着范蠡弃官经商的全过程以及经商秘籍，是以这样的方式，激励自己；也是以这样的方式，传播商圣的智慧与风范。</w:t>
        <w:br/>
        <w:t>名苑古今，山川河流的历史大观</w:t>
        <w:br/>
        <w:t>以现代的眼光看来，位于山川河流边的大观苑似乎适合避世而居、休闲度假；可或许是因为地处中原，几千年前便已成为政治中心，大观苑虽在山间，心中，却装有世界、装有历史、装有故事、装有传奇、甚至，装有地球最初的生物。</w:t>
        <w:br/>
        <w:t>▼世界精英馆</w:t>
        <w:br/>
        <w:t>一个地球仪里，装着整个世界的精英。走进地球仪，首先把我震撼到的，竟然是中间酷炫的旋转楼梯。沿着楼梯慢慢攀登，一层层的，认识古今中外的政治军事伟人、文学艺术大师、科技经济精英。</w:t>
        <w:br/>
        <w:t>几乎不需要看说明，便能辨识出来伟人的样貌，不是因为想象力有多好，实在是伟人蜡像形似，更神似。</w:t>
        <w:br/>
        <w:t>▼中华历史长河</w:t>
        <w:br/>
        <w:t>自盘古开天地，三皇五帝到如今，中华上下五千年的历史，若要细细品读，可能需要一辈子。可是，大观苑里，借着丹江水的慢慢流淌，流出了一条中华历史长河。</w:t>
        <w:br/>
        <w:t>自上而下，便是从古至今，每一个朝代的帝王将相、历史故事、文化特色，都有着最直接的展示。在中华历史长河里，集中起来，重温五千年历史，或许，更能发现历史的传承与发展。</w:t>
        <w:br/>
        <w:t>▼奇石好汉林</w:t>
        <w:br/>
        <w:t>《水浒传》中一百单八将路见不平一声吼，是中国人心中最形象的英雄好汉。大观苑里，一座小山，将淅川马蹬太湖石的天然特性与《水浒传》中一百单八将的性格特征、形态绰号相结合，雕刻定位，建成一座奇石好汉林。在这里，既可以欣赏太湖石的自然天成，也可以重温水浒里的英雄好汉。</w:t>
        <w:br/>
        <w:t>▼中原雷峰塔</w:t>
        <w:br/>
        <w:t>丹江也有一座雷峰塔，这座雷峰塔，也是关于爱情；只是，跟传说中的镇压白娘子的雷峰塔不一样，这座雷峰塔，记录着中国古代最经典的爱情故事。</w:t>
        <w:br/>
        <w:t>“白蛇传、梁祝化蝶、孟姜女、柳毅传书、天仙配、牛郎织女”在雷峰塔里，汇聚一堂，以雕塑群和彩绘壁画为媒，集中展示着中国古代的爱情经典。</w:t>
        <w:br/>
        <w:t>▼世纪龙</w:t>
        <w:br/>
        <w:t>大观苑里，一条世纪龙傲视丹江，护佑一江清水永济京津。世纪龙的肚子里，容纳着从远古至今的生物，走进世纪龙身体，便如进入时空隧道，虽只有200米，却跨越了亿万年，感受着地质变迁、气候变化及生物演变的过程。</w:t>
        <w:br/>
        <w:t>从远古神话中的海底龙宫，到生物演变的历程，再到现代的海洋世界，每一个场景，都形象的展示着属于自己时代的生物特色。</w:t>
        <w:br/>
        <w:t>名苑藏古今，名苑观世界，在大观苑，感悟历史的久远，天地的广阔。</w:t>
      </w:r>
    </w:p>
    <w:p>
      <w:r>
        <w:t>评论：</w:t>
        <w:br/>
        <w:t>1.确实不错啊</w:t>
        <w:br/>
        <w:t>2.你去过吗</w:t>
        <w:br/>
        <w:t>3.我家就在那里，确实不错，希望各位亲们，大驾光临</w:t>
        <w:br/>
        <w:t>4.亲，一天是逛不完的，最好直接预定里面的一个酒店，这样的话，门票都省了</w:t>
        <w:br/>
        <w:t>5.看的我都差点信了</w:t>
        <w:br/>
        <w:t>6.楼主觉得淡季出游好还是旺季出游更好呢？我还在纠结中，想听听过来人的经验。</w:t>
      </w:r>
    </w:p>
    <w:p>
      <w:pPr>
        <w:pStyle w:val="Heading2"/>
      </w:pPr>
      <w:r>
        <w:t>10.湖北游记之丹江口武当博物馆和玉虚宫</w:t>
      </w:r>
    </w:p>
    <w:p>
      <w:r>
        <w:t>https://you.ctrip.com/travels/wudangshan146/3429644.html</w:t>
      </w:r>
    </w:p>
    <w:p>
      <w:r>
        <w:t>来源：携程</w:t>
      </w:r>
    </w:p>
    <w:p>
      <w:r>
        <w:t>发表时间：2017-4-26</w:t>
      </w:r>
    </w:p>
    <w:p>
      <w:r>
        <w:t>天数：7 天</w:t>
      </w:r>
    </w:p>
    <w:p>
      <w:r>
        <w:t>游玩时间：4 月</w:t>
      </w:r>
    </w:p>
    <w:p>
      <w:r>
        <w:t>人均花费：1500 元</w:t>
      </w:r>
    </w:p>
    <w:p>
      <w:r>
        <w:t>和谁：夫妻</w:t>
      </w:r>
    </w:p>
    <w:p>
      <w:r>
        <w:t>玩法：摄影，人文，自驾</w:t>
      </w:r>
    </w:p>
    <w:p>
      <w:r>
        <w:t>旅游路线：武当山，乔家院宾馆，玉虚宫，玄岳门，丹江口，紫霄宫</w:t>
      </w:r>
    </w:p>
    <w:p>
      <w:r>
        <w:t>正文：</w:t>
        <w:br/>
        <w:t>武当山乔家院宾馆</w:t>
        <w:br/>
        <w:t>¥</w:t>
        <w:br/>
        <w:t>100</w:t>
        <w:br/>
        <w:t>起</w:t>
        <w:br/>
        <w:t>立即预订&gt;</w:t>
        <w:br/>
        <w:t>展开更多酒店</w:t>
        <w:br/>
        <w:t>2017年4月11日中午11点左右离开古隆中，由隆中入口上高速，前往</w:t>
        <w:br/>
        <w:t>武当山</w:t>
        <w:br/>
        <w:t>。约一个半小时到达武当山高速出口，下高速往右进入武当山镇，前行两公里，到达我们预订的</w:t>
        <w:br/>
        <w:t>乔家院宾馆</w:t>
        <w:br/>
        <w:t>。宾馆紧临武当山镇的主街太和路，我们预订的是普通标间，每晚72元，由于不是周末，到店后酒店为我们免费升级了房间，店员告诉，要为他们宣传啊，其实我们也是看网上点评才预订了该酒店。进入房间，条件还真不错，实至名归，该有的配置都有，卫生也好。而且，晚间可以开空调，性价比很高。</w:t>
        <w:br/>
        <w:t>安排好房间，已经下午1点，楼下有面馆，吃过午餐。然后，下午的时间准备先去</w:t>
        <w:br/>
        <w:t>玉虚宫</w:t>
        <w:br/>
        <w:t>和博物馆。沿着马路往东约700米，就到玉虚街，往南有200米，就到玉虚宫。玉虚街路面和两旁门面正在升级改造，遍地建筑材料和沙石，穿过一个正在修缮的古式门楼，门楼上悬挂着一条横幅，5月份有一个国际道教论坛要在玉虚宫举办，所以镇上大动土木，兴师动众，粉饰一番。来到玉虚宫门前才知，正是因为这次论坛，原来免费参观的玉虚宫因施工暂时关闭。我们只好在门前的广场走走拍照，抬头突然看见玉虚宫的一扇偏门打开，一位施工人员正往外出，我们赶忙近前，看看能不能进入。工作人员示意要有保安人员同意方可，我们找到保安，说明我们远道而来，再也没有机会，能不能放行云云。保安显然被我们打动，他告诉，你们可以到玉虚宫后门看看，这是正门，决不可以。得到提示，我们从左边绕过院墙，果然有一个偏门，由于施工，大门洞开。进去时脚下踩着钢筋和木板，小心翼翼。里面的大殿前正在搭建着论坛的舞台，脚手架林立，一个保安在那里值勤，虽然没有制止，但告诉我们不要久留，我们只好匆匆拍了几张照片，马上离去。回到前门，看到偏门再次打开，有保安站立，我凑到近前，请求能不能在正门里面拍两张照片，那个保安很客气，没有拒绝，同意我进大门拍照。这一趟，玉虚宫也没算白来。</w:t>
        <w:br/>
        <w:t>玉虚宫全称“玄天玉虚宫”，道教指玉虚为玉帝的居处。这里是武当山建筑群中最大的宫殿之一，位于老营的南山脚下，距</w:t>
        <w:br/>
        <w:t>玄岳门</w:t>
        <w:br/>
        <w:t>西约4公里，襄渝铁路顺着宫前横贯而过。玉虚宫始建于明永乐年间，规制谨严，院落重重。现存建筑及遗址主要有2道长1036米的宫墙、两座碑亭、里乐城的五座殿基和清代重建的父母殿、云堂以及东天门、西天门、北天门遗址。这些残存的遗址，到今天仍有很强的感染力，颇值得观赏。宫门外有两座碑亭，一座刻的是嘉靖三十一年（1552年）重修太和山宫殿纪成碑。四座碑文书体隽永圆润，碑额浮雕蟠龙，矫健腾舞，造型稳重虬劲。甲壳、肌肉部分有明显不同的质感，腿脚有运动负重之神态，尾卷一盘，呈使力承受高大的御碑之状。武当山现存巨大驮御碑十二座，为海内外罕见的石雕艺术品，极为珍贵。</w:t>
        <w:br/>
        <w:t>离开玉虚宫，我们前去博物馆，距当地人讲，武当山有两个博物馆，一个是普通的博物馆，一个是地质博物馆。我们就近先去那个普通的博物馆。出了玉虚宫，沿着玉虚街一直往北走，跨过主街太和路，再往前一个十字路口左转约300米是博物馆。</w:t>
        <w:br/>
        <w:t>武当博物馆位于湖北省</w:t>
        <w:br/>
        <w:t>丹江口</w:t>
        <w:br/>
        <w:t>市武当山特区文化广场。2008年4月23日开馆迎客。武当博物馆于2005年开工兴建，总投资1800万元，总面积5820平方米，其中展厅面积4418.7平方米，共分3层，设武当建筑、仙山名人、武当道教、道教造像、武当宫观道乐、武术与养生、武当民俗等8个展厅。馆内展出了皇室珍品、御赐实物等近420余件（套）精品文物，其中，明代建文皇帝时期的金龙、玉璧、山简等尤为珍贵，属首次展示。展出文物中，最重的是1吨多的铜铸张三丰像；最轻的是一条金龙，仅有16克。此外，该馆还有馆藏文物近2000件，其中70%为国家一级文物。在展陈设计上，采用现代化的声、光、电等高科技手段，结合各个时期收藏的文物，多种角度展示了武当文化的博大精深。</w:t>
        <w:br/>
        <w:t>武当博物馆是免费参观，只过安检，就可入内。该馆展出的金龙、玉璧、山简出土于武当山</w:t>
        <w:br/>
        <w:t>紫霄宫</w:t>
        <w:br/>
        <w:t>附近，是明代建文帝元年，朱元璋之子湘献王朱柏，于元宵节到武当山紫霄宫福地殿设立罗天大醮而投放的通神之物，即金龙负山简玉璧飞天通天通神。山简刻有铭文“福国裕民，济生渡世”，意欲祈福，但醮事后仅几个月，因建文帝“削藩”，朱柏成为首批削藩的5个藩王之一，因惧怕建文帝指责治罪，自焚身亡，成为皇权斗争的牺牲品。</w:t>
        <w:br/>
        <w:t>建文帝在位仅4年，时间甚短。因而此阶段有明确年号的文物十分稀少，此3件文物有建文元年铭文，极为珍贵。</w:t>
        <w:br/>
        <w:t>该馆展出的道家建筑和道教造像更是道教文化的精髓，应该是武当独有的珍品。</w:t>
        <w:br/>
        <w:t>参观过博物馆，已经将近下午4点，我们寻找下一个博物馆，路人告诉，还要有两公里左右路程，说有公交车，我们也不知怎么乘坐，只好放弃，回到酒店休息。晚上在楼下一个外婆家酒店吃了晚餐，饭菜可口，价格适中，选择住在这里，交通和吃饭都很方便。如果去景区，门口就有公交车站，202、203路都到武当山景区大门，202路是</w:t>
        <w:br/>
        <w:t>十堰火车站</w:t>
        <w:br/>
        <w:t>到武当山，实行一票制4元，203路是</w:t>
        <w:br/>
        <w:t>武当山火车站</w:t>
        <w:br/>
        <w:t>到景区大门，实行一票制2元。所以如果乘车，乔家院去景区选择203路为好，因为只需要2元，价格便宜，当然202也可，只是价格翻倍。有自驾车的游客另当别论。</w:t>
      </w:r>
    </w:p>
    <w:p>
      <w:r>
        <w:t>评论：</w:t>
        <w:br/>
        <w:t>1.求问总共花费多少，哪块可以再节省一点？</w:t>
      </w:r>
    </w:p>
    <w:p>
      <w:pPr>
        <w:pStyle w:val="Heading2"/>
      </w:pPr>
      <w:r>
        <w:t>11.湖北游记之十堰武当山</w:t>
      </w:r>
    </w:p>
    <w:p>
      <w:r>
        <w:t>https://you.ctrip.com/travels/wudangshan146/3434948.html</w:t>
      </w:r>
    </w:p>
    <w:p>
      <w:r>
        <w:t>来源：携程</w:t>
      </w:r>
    </w:p>
    <w:p>
      <w:r>
        <w:t>发表时间：2017-4-28</w:t>
      </w:r>
    </w:p>
    <w:p>
      <w:r>
        <w:t>天数：7 天</w:t>
      </w:r>
    </w:p>
    <w:p>
      <w:r>
        <w:t>游玩时间：4 月</w:t>
      </w:r>
    </w:p>
    <w:p>
      <w:r>
        <w:t>人均花费：1500 元</w:t>
      </w:r>
    </w:p>
    <w:p>
      <w:r>
        <w:t>和谁：夫妻</w:t>
      </w:r>
    </w:p>
    <w:p>
      <w:r>
        <w:t>玩法：摄影，人文，自驾</w:t>
      </w:r>
    </w:p>
    <w:p>
      <w:r>
        <w:t>旅游路线：武当山，紫霄宫，太子坡，朝天宫，金殿，天柱峰，榔梅祠，南岩宫，龙头香，南天门，雷神洞</w:t>
      </w:r>
    </w:p>
    <w:p>
      <w:r>
        <w:t>正文：</w:t>
        <w:br/>
        <w:t>2017年4月12日早晨6点起床，在楼下小店吃早餐，7点半开车前往</w:t>
        <w:br/>
        <w:t>武当山</w:t>
        <w:br/>
        <w:t>景区。车停景区停车场，武当山停车场7座以下收费是每小时2.5元，如果不过夜，封顶是20元，一般情况，当天下山，顶格也就20元。让人不可理解的是去售票厅还要从停车场出口再绕一圈，本来可以直接上去的。由于还是旅游淡季，又没有赶周末，买票的游客不多，很快购上门票，武当山大门票价格140元，加上100元的车票，总计240元，如果不说明不要保险，售票员会主动为你购每人3元的保险，切记提醒。以上还不包括单程90元的索道费，金顶30元，</w:t>
        <w:br/>
        <w:t>紫霄宫</w:t>
        <w:br/>
        <w:t>15元另收的门票费。一趟武当山，你就准备消费3、400元的基本费用吧。如果坐滑竿，那就另当别论，与之前的费用相加，不止翻倍。</w:t>
        <w:br/>
        <w:t>武当山景区车在山下出发，有两条线路，一条是直接发往中观索道站，一条是发往</w:t>
        <w:br/>
        <w:t>太子坡</w:t>
        <w:br/>
        <w:t>。太子坡的车到站后要换乘去南岩景区的车，返回时同样要在太子坡转车。另外太子坡车站也有发往中观索道的车辆，同样索道站也有发往太子坡的车，方便南岩景区和中观索道之间的转换。</w:t>
        <w:br/>
        <w:t>来之前我们考察了武当山上下路线的攻略，大致有这么几种方式：一是纯徒步方式，乘车到南岩，步行到金顶，登山时间大概要4个小时，然后步行下山，当天返回山下时间有些紧迫，大多是提前一天住山上，早晨攀登金顶，下午下山。还有一种步行方式，是乘车到中观，然后从中观步道上山，往南岩下山，这条路到金顶大概两个小时左右，在山上就有一位游客是没有乘索道，从中观登上金顶，再从南岩下山。再一种是索道徒步相结合的方式，先乘索道，再步行下山，或者先步行再乘索道下山，一般是身体条件中等的游客选择这种方式。那么最省力的方式应该是，索道上，索道下，然后乘车到南岩，依次南岩、紫霄宫、太子坡，出景区大门，这种方式除金顶至南岩部分遗漏外，其他精品景点基本上都可看到。我们是选择第二种方式，索道上，步行下，途中一天门、二天门、三天门，直到</w:t>
        <w:br/>
        <w:t>朝天宫</w:t>
        <w:br/>
        <w:t>都没有什么景色可观，但是那一个个的台阶的确磨练意志，耽误时间，我们同行的一位实在是走不下来，只好坐了滑竿。结果最后一个景点太子坡也没有看成，回到停车场已经下午5点多。过后我们才后悔，如我们这般年龄和体力，为什么不选择第三种方式，轻轻松松就可以搞定。这就是经历过才明白，但是已不可能再走一会，只能给后继者参考罢了。</w:t>
        <w:br/>
        <w:t>我们是8点左右上车，约40分钟车程到达中观，先进中观参观，正值观内进行一种道教仪式，耽误一些时间。然后乘索道上山，索道上站到金顶还要走40分钟才能到达</w:t>
        <w:br/>
        <w:t>金殿</w:t>
        <w:br/>
        <w:t>。金殿并不是想象中庞大的宫阙，而只是一座小小的铜殿，里面供奉着真武大帝的神位。金殿为首批全国重点文物保护单位。明代铜铸仿木结构宫殿式建筑，位于</w:t>
        <w:br/>
        <w:t>天柱峰</w:t>
        <w:br/>
        <w:t>顶端的石筑平台正中，面积约160平方米，朝向为东偏南8°。殿面宽与进深均为三间，阔4.4米，深3.15米，高5.54米。四周立柱12根，柱上叠架、额、枋及重翘重昂与单翘重昂斗拱，分别承托上、下檐部，构成重檐底殿式屋顶。正脊两端铸龙对峙。四壁于立柱之间装四抹头格扇门。殿内顶部作平棋天花，铸浅雕流云纹样，线条柔和流畅。地面以紫色石纹墁地，洗磨光洁。屋顶采用“推山”做法为特点。殿内于后壁屏风前设神坛，塑真武大帝坐像，左侍金童捧册，右侍玉女端宝，水火二将，执旗捧剑拱卫两厢。坛下玄武一尊，为金婉合体。坛前设香案，置供器。神坛上方高悬鎏金匠额，上铸清圣祖爱新觉罗·玄烨手迹“金光妙相”四字。殿外檐际，悬盘龙斗边鎏金牌额，上竖铸“金殿”二字。殿体各部分件采用失蜡法铸造，遍体鎏金，无论瓦作、木作构件，结构严谨，合缝精密，虽经五百多年的严寒酷暑，至今仍辉煌如初，显示中国铸造工业发展的高度水平。</w:t>
        <w:br/>
        <w:t>金殿周围面积很小，站立百多人已显拥挤，所以人们只可匆匆忙忙的焚香叩头，不可久留。拍照的游客想插足留影，也多是人头曈曈的合影。停留片刻，随即下撤。下山时，据说有什么明道和清道之分，我们随大流，就走到明道上，从三天门到一天门，风光索然，只有一个个陡峭的台阶，低头拾阶而下。这是我们走过的最酷虐，最无趣的山路。下山后腿疼至极，几天无法恢复，只记得年轻时爬泰山有过这种经历，更何况这次只是下山，真是年龄不饶人啊。</w:t>
        <w:br/>
        <w:t>到了</w:t>
        <w:br/>
        <w:t>榔梅祠</w:t>
        <w:br/>
        <w:t>，看见一个石刻的南岩景区环形线路，我们正在探讨怎么走时，有两个年轻男女告诉我们，不要走环线，一圈下来要两个小时，还是由乌鸦岭那里原路去原路回。就是这一段路，也耗费将近一个小时。</w:t>
        <w:br/>
        <w:t>南岩宫</w:t>
        <w:br/>
        <w:t>景区有</w:t>
        <w:br/>
        <w:t>龙头香</w:t>
        <w:br/>
        <w:t>，是不可错过的景点。</w:t>
        <w:br/>
        <w:t>南岩宫也是全国重点文物保护单位，是道教著名宫观。据《太和山志》记载，唐宋时就有道士在此修炼，元代道士在此创建道观，至大元年(1308)“天乙真庆万寿宫”，元末建筑毁于大火，明代永乐十一年(1413)重建，时有大小殿宇六百四十余间，赐额“大圣南岩宫”，清末大部分建筑复毁。现仅存元建石殿、明建</w:t>
        <w:br/>
        <w:t>南天门</w:t>
        <w:br/>
        <w:t>、碑亭、两仪殿等建筑；原元君殿旧址上尚存玉皇大帝神像一尊，峨冠华衣，形态逼真。宫外岩北有老虎口，岩南峰峦之上有梳妆台、飞升台等古迹。</w:t>
        <w:br/>
        <w:t>南岩宫是建在悬崖上的建筑，地势险要，风景独特，尤其那龙头香，突出在悬崖之上，尤为惹眼别致，是游客必到之处。看过南岩宫已将近下午2点，我们走路下山接近5个小时。</w:t>
        <w:br/>
        <w:t>在此补充些食物饮水，然后乘车去紫霄宫。紫霄宫，又名“太元紫霄宫”，明代宫观建筑，紫霄宫坐落在武当山的主峰——天柱峰东北的展旗峰下，占地面积约27.4万平方米。面对照壁、三台、五老、蜡烛、落帽、香炉诸峰，右为</w:t>
        <w:br/>
        <w:t>雷神洞</w:t>
        <w:br/>
        <w:t>，左为禹迹池、宝珠峰。周围山峦天然形成一把二龙戏珠的宝椅，明永乐皇帝封之为“紫霄福地”。</w:t>
        <w:br/>
        <w:t>紫霄宫是武当山保存较完整的皇家庙观建筑群。同时也是武当山保留比较完整建筑群的重要组成部分。紫霄宫为武当山历史上的道教宫观之一，属全国道教重点开放宫观。1932年，第二次革命战争时期红三军司令部所在地，贺龙元帅曾居此。</w:t>
        <w:br/>
        <w:t>1982年02月24日，紫霄宫作为皇家庙观建筑群，被国务院公布为第二批全国重点文物保护单位。1984年，紫霄宫作为全国重点宗教活动场所开放。1994年12月，作为武当山古建筑群的一部分被联合国教科文组织列入《世界文化遗产名录》。</w:t>
        <w:br/>
        <w:t>在紫霄宫前的院落里，可以看到练功的学生和徒弟，一招一式，有模有样，武当的神功，果然名不虚传。</w:t>
        <w:br/>
        <w:t>看过紫霄宫，乘车至太子坡，已经将近下午5点，本来想到太子坡复真观看看，无奈还要走一段上坡路，更何况下午最后一班车是5点半，时间紧迫，只好放弃。乘车时下山的人特别多，过来一辆车，人们蜂拥而上，抢占座位。我们到达景区停车场时，已经下午5点半左右。由于当天预订了十堰汉庭酒店，必须赶往十堰，上高速30公里的路程，到酒店时，已将近晚上7点，好在天黑的晚，一路顺利，武当山一天游玩，的确紧紧张张。</w:t>
      </w:r>
    </w:p>
    <w:p>
      <w:r>
        <w:t>评论：</w:t>
        <w:br/>
        <w:t>1.现在这个季节去合适吗？你怎么看待反季节旅行？</w:t>
        <w:br/>
        <w:t>2.照片拍的太美啦！特别喜欢这种色调，特别有意境！</w:t>
        <w:br/>
        <w:t>3.顶一下~~习惯性点赞了，我3月份去这里天气好么？</w:t>
        <w:br/>
        <w:t>4.哎呀没有去过，希望能有机会去</w:t>
      </w:r>
    </w:p>
    <w:p>
      <w:pPr>
        <w:pStyle w:val="Heading2"/>
      </w:pPr>
      <w:r>
        <w:t>12.湖北游记之十堰市博物馆</w:t>
      </w:r>
    </w:p>
    <w:p>
      <w:r>
        <w:t>https://you.ctrip.com/travels/shiyan464/3438553.html</w:t>
      </w:r>
    </w:p>
    <w:p>
      <w:r>
        <w:t>来源：携程</w:t>
      </w:r>
    </w:p>
    <w:p>
      <w:r>
        <w:t>发表时间：2017-4-29</w:t>
      </w:r>
    </w:p>
    <w:p>
      <w:r>
        <w:t>天数：7 天</w:t>
      </w:r>
    </w:p>
    <w:p>
      <w:r>
        <w:t>游玩时间：4 月</w:t>
      </w:r>
    </w:p>
    <w:p>
      <w:r>
        <w:t>人均花费：1500 元</w:t>
      </w:r>
    </w:p>
    <w:p>
      <w:r>
        <w:t>和谁：夫妻</w:t>
      </w:r>
    </w:p>
    <w:p>
      <w:r>
        <w:t>玩法：摄影，人文，自驾</w:t>
      </w:r>
    </w:p>
    <w:p>
      <w:r>
        <w:t>旅游路线：十堰，武当山，黄龙洞</w:t>
      </w:r>
    </w:p>
    <w:p>
      <w:r>
        <w:t>正文：</w:t>
        <w:br/>
        <w:t>2017年4月12日早晨，我们入住的汉庭</w:t>
        <w:br/>
        <w:t>十堰</w:t>
        <w:br/>
        <w:t>人民广场店送早餐，而且早餐很丰富，132元的房价很划算。吃过早餐，先在酒店休息片刻，快到9点时，我们前往十堰市博物馆，凡是博物馆，一般都是9点后开门。</w:t>
        <w:br/>
        <w:t>十堰这个地方，除了</w:t>
        <w:br/>
        <w:t>武当山</w:t>
        <w:br/>
        <w:t>值得一游，其他也没有太大看头，据说有一个青龙山地质公园，主要是恐龙蛋发掘遗址，本来打算去看一看，结果网上说正在建设二期工程，暂停开放。所以就选择博物馆，聊补遗憾。</w:t>
        <w:br/>
        <w:t>十堰市博物馆就在市区内，导航很快找到，博物馆有独立停车场，收费5元。由于我们已经越过大门，不方便返回，就停在前面一点一个商业停车场，停车费都是5元。</w:t>
        <w:br/>
        <w:t>每一次到了一个新的城市，只要有博物馆，一般我们都会停留光顾。因为一个城市的博物馆就是一个城市的窗口，从中可以审视到它的历史和现状，洞察到它的城市精神和主体内涵，窥一斑而见全貌，着一发而知全身。是了解一个城市的最简捷，最直接的方式。所以，博物馆是必看项，尤其是历史渊源博大精深的城市，更是倾心向往。</w:t>
        <w:br/>
        <w:t>十堰市博物馆也是一个新馆，位于十堰市北京北路91号，毗邻柳林小学，市财政局、土地局、第二中学、体育中心、游泳馆、美术馆、郧阳中学，市政府接待中心。</w:t>
        <w:br/>
        <w:t>博物馆建设投资9000余万元，占地面积35亩，建筑面积11000平方米。分为陈列展览区、综合服务区两大部分。博物馆外观的设计指导思想是在现代、新颖的前提下融入了十堰市特有的文化元素，以人的抽象眼睛作为构图，以象征人类的探索和发现。建筑以实为主，使用石材外墙，以体现博物馆特有的厚重与深沉；人行通道与休息部分配以新颖的大面积玻璃幕墙，虚实的强烈对比，象征着武当山道教文化中的太极图案；北侧最大的陈列室弧形略微倾斜的墙屋面，发散状的纹理象征了中国传统建筑的外形元素；面临北京路一面的历史长廊，头部飘逸，象征着一条飞腾的巨龙和蒸蒸日上的未来。</w:t>
        <w:br/>
        <w:t>十堰市是一座历史悠久，文化底蕴深厚，同时又是一个现代化、工业化、旅游业快速发展的城市。全市馆藏文物达50000余件（其中珍贵文物数量位居全省之首）。郧县青龙山恐龙蛋化石群遗址被国务院命名为“国家级地质遗迹自然保护区”，并被推荐列为“世界文化遗产”预备名单。“郧县人”头骨化石的发现被评为我国“七五”科技十大发现和1990年度全国考古十大发现之首。“郧县梅铺猿人”、“</w:t>
        <w:br/>
        <w:t>郧西</w:t>
        <w:br/>
        <w:t>白龙洞猿人”和“郧西</w:t>
        <w:br/>
        <w:t>黄龙洞</w:t>
        <w:br/>
        <w:t>猿人”等多处古人类化石，表明人类进化历程中的每一个阶段，几乎都在这里留下了足迹，被专家誉为“古人类长廊”。 1994年12月15日武当山古建筑群被列为《世界文化遗产名录》，2006年被整体列为全国重点文物保护单位。唐濮王李泰皇室家族墓群，除在西安有保存外，在全国其他地方仅此一处。随着南水北调中线工程建设的启动，专家们预计将有十万计地下文物出土。</w:t>
        <w:br/>
        <w:t>为此，2005年，十堰市人民政府将市博物馆建设作为市政府向全市人民郑重承办的十件实事之一，市发改委也将博物馆建设项目作为2005、2006年社会发展项目列入投资计划。博物馆的建设于2005年9月动工兴建，2007年6月竣工。一期开放六个展厅，主要展示十堰地方文化特色，以“特”（特色的历史文物、文化艺术、民风民俗等）、“精”（以精选的独具十堰历史文化魅力的文物或艺术精品）做文章。设有“走入恐龙时代”、“远古古人类家园”、“仙山琼阁武当山”、“十堰与水”、“车与十堰”五个专题的常设陈列展厅和南水北调湖北库区出土文物成果展。市博物馆于2007年7月1日正式对外开放。</w:t>
        <w:br/>
        <w:t>十堰市博物馆展出的重点“陨县人”，这是历史最悠久，“武当山”，这是文化很优秀，“汽车城”，这是现代尽风流，“南水北调”，这是牺牲小家为国家。十堰城，毫不夸张的说，的确有着独领一代风骚的风范，书写一张有担当的名片。这就是我对十堰的直接感受。</w:t>
        <w:br/>
        <w:t>参观结束时，已是中午11点左右，就要离开博物馆时，我顺便询问一下工作人员，青龙山国家地质公园现在是否开放，回答应该开放呀。可是说起二期工程，他们似乎都不知道，这让我一个这个外地人更是纳闷。好吧，走啦，也许下一次路过这里，能够满足我的这一点小小要求。</w:t>
      </w:r>
    </w:p>
    <w:p>
      <w:r>
        <w:t>评论：</w:t>
        <w:br/>
        <w:t>1.美好的景色不需要太高级的相机都可以拍出来很美的</w:t>
        <w:br/>
        <w:t>2.楼主此程还有更详细的攻略吗？</w:t>
        <w:br/>
        <w:t>3.带上孩子去不知道方面嘛？</w:t>
        <w:br/>
        <w:t>4.收入可能不是最高，我在想可以怎么样才能更省钱呢？</w:t>
      </w:r>
    </w:p>
    <w:p>
      <w:pPr>
        <w:pStyle w:val="Heading2"/>
      </w:pPr>
      <w:r>
        <w:t>13.十堰：一个开花结果的火车站—花果站</w:t>
      </w:r>
    </w:p>
    <w:p>
      <w:r>
        <w:t>https://you.ctrip.com/travels/shiyan464/3435164.html</w:t>
      </w:r>
    </w:p>
    <w:p>
      <w:r>
        <w:t>来源：携程</w:t>
      </w:r>
    </w:p>
    <w:p>
      <w:r>
        <w:t>发表时间：2017-4-30</w:t>
      </w:r>
    </w:p>
    <w:p>
      <w:r>
        <w:t>天数：10 天</w:t>
      </w:r>
    </w:p>
    <w:p>
      <w:r>
        <w:t>游玩时间：4 月</w:t>
      </w:r>
    </w:p>
    <w:p>
      <w:r>
        <w:t>人均花费：20000 元</w:t>
      </w:r>
    </w:p>
    <w:p>
      <w:r>
        <w:t>和谁：和朋友</w:t>
      </w:r>
    </w:p>
    <w:p>
      <w:r>
        <w:t>玩法：自由行</w:t>
      </w:r>
    </w:p>
    <w:p>
      <w:r>
        <w:t>旅游路线：十堰</w:t>
      </w:r>
    </w:p>
    <w:p>
      <w:r>
        <w:t>正文：</w:t>
        <w:br/>
        <w:t>花果站，建于1968年，位于</w:t>
        <w:br/>
        <w:t>十堰</w:t>
        <w:br/>
        <w:t>市张湾区放马坪路。隶属武汉铁路局十堰车务段管辖，现为四等站，不办理客运业务，办理货运装卸车到发业务。</w:t>
      </w:r>
    </w:p>
    <w:p>
      <w:r>
        <w:t>评论：</w:t>
        <w:br/>
        <w:t>1.希望下次进来的时候能看到更多的文字介绍哦</w:t>
        <w:br/>
        <w:t>2.楼主可以再多发点图片么？</w:t>
        <w:br/>
        <w:t>3.我觉得旅途中用照片记录一些美好是最值得回忆的，楼主觉得呢</w:t>
        <w:br/>
        <w:t>4.路过~!不支持一下感觉不太厚道啊。</w:t>
      </w:r>
    </w:p>
    <w:p>
      <w:pPr>
        <w:pStyle w:val="Heading2"/>
      </w:pPr>
      <w:r>
        <w:t>14.湖北游记之丹江口沧浪海旅游港</w:t>
      </w:r>
    </w:p>
    <w:p>
      <w:r>
        <w:t>https://you.ctrip.com/travels/danjiangkou1018/3435864.html</w:t>
      </w:r>
    </w:p>
    <w:p>
      <w:r>
        <w:t>来源：携程</w:t>
      </w:r>
    </w:p>
    <w:p>
      <w:r>
        <w:t>发表时间：2017-4-30</w:t>
      </w:r>
    </w:p>
    <w:p>
      <w:r>
        <w:t>天数：7 天</w:t>
      </w:r>
    </w:p>
    <w:p>
      <w:r>
        <w:t>游玩时间：4 月</w:t>
      </w:r>
    </w:p>
    <w:p>
      <w:r>
        <w:t>人均花费：1500 元</w:t>
      </w:r>
    </w:p>
    <w:p>
      <w:r>
        <w:t>和谁：夫妻</w:t>
      </w:r>
    </w:p>
    <w:p>
      <w:r>
        <w:t>玩法：摄影，自驾</w:t>
      </w:r>
    </w:p>
    <w:p>
      <w:r>
        <w:t>旅游路线：丹江口，沧浪海旅游港</w:t>
      </w:r>
    </w:p>
    <w:p>
      <w:r>
        <w:t>正文：</w:t>
        <w:br/>
        <w:t>2017年4月13日上午10点半左右离开十堰市博物馆，前往</w:t>
        <w:br/>
        <w:t>丹江口</w:t>
        <w:br/>
        <w:t>市，这样要走一段回头路。原先我们计划是由十堰市上高速往北，三门峡方向。在荆紫关下高速，赴荆紫关镇游玩，然后经淅川县去河南一边的丹江口水库。由于荆紫关那条省道正在修路，无奈改去丹江口市景区游玩。</w:t>
        <w:br/>
        <w:t>丹江口水库面积非常大，地处河南省和湖北省的交界，河南省占了水库的大半，湖北省占了其中的主要位置，汉江的截水处，丹江口水库大坝。河南和湖北都在自己的水域内开发了丹江口水库旅游景区。河南那边的主要是淅川县的丹江口大观苑景区，湖北一边主要是</w:t>
        <w:br/>
        <w:t>沧浪海旅游港</w:t>
        <w:br/>
        <w:t>景区。大观园景区陆上开发的项目满多，规模较大，但大多是人造景观，收费高达160多元，水上项目还要另外付款。游客的主要来源当然是河南境内较多。湖北丹江口市开发的沧浪海景区，只是开发和开放了旅游码头和游船，景区的附属建设和旅游项目只处于雏形，目前免费开放，等到一切就绪后，一样会另收门票的。</w:t>
        <w:br/>
        <w:t>我们中午12点左右到达丹江口市，入住尚一特酒店，房价138元，有早餐。酒店的位置非常好，就在汉江边上，一眼可以看见丹江口大坝，江边的风景一览无余。就是停车不怎么方便，酒店没有专门的停车场，路边的停车位都让当地人的车辆占用，只有腾出位置，才可以停车。要末，马路对面有一个收费停车场，一晚竟要30元停车费。我们暂时找到一个较远的位置，先安顿好住宿。然后开车去吃饭，饭后直接去景区。景区距市区很近，大概3、4公里的行程。景区外围的附属建筑和路面基本就位，景区大门的门楼正在建设。停车场也足够大，现在是免费停车。来到码头的售票厅，购买下午3点的船票。船票有两种，一种是短行程的，大概一个小时左右，票价相对便宜，游船的班次也多。还有一种是行程长的，每天只有上午9点和下午3点两班，票价每人140元，老年证可以半价。我们就是瞅好时间参加下午3点的游船。</w:t>
        <w:br/>
        <w:t>沧浪海（丹江口）旅游港位于风景秀丽、碧波荡漾的沧浪海（丹江口水库），丹江与汉江交汇处，紧邻南水北调中线标志性建筑——丹江口大坝，毗邻丹江口政府机关楼。占地1000余亩，于2010年开工建设，主要包括生态旅游港码头、半岛风情街、超五星级度假酒店、热带雨林温泉、大型沙滩浴场、大型水上乐园、千亩杜鹃园、极乐影视城、大型购物公园、大型综合商业区、异国风情岛、休闲度假区、游客服务中心、生态停车场等旅游和配套项目。旅游港建成后，每年游客接待量将达到300万人次，是中西部地区水上旅游新门户、休闲、度假、会议、商业、娱乐、餐饮、生态居住、养生为一体的综合性旅游景区。半岛风情街占地260亩，建筑面积7万平米，由餐饮区、零售区、娱乐区、儿童游乐区、住宿区、旅游集散广场六大功能区组成，业态涉及特色餐饮、小吃美食、品牌服装、养生会所、国际影院、茶楼、咖啡吧、酒吧、KTV、足浴中心、演艺中心、青年旅社、商务宾馆等，是集购物、餐饮、休闲、娱乐、住宿、旅游、文化等功能于一体的综合性商业街区。</w:t>
        <w:br/>
        <w:t>以上只是当地政府和开发单位的一个构想，目前正在加紧实施，但是就我们看到的境况，旅游服务街区空空如也，除了一个码头，其它说项还需时日。</w:t>
        <w:br/>
        <w:t>丹江口码头的服务不敢恭维，到了上船前没有工作人员引导，游客自己走下码头找船，后来上来一位导游，简单说明安全注意事项。船开航后，告知大家穿上救生衣，才准许大家攀上顶层甲板，观赏丹江口水库和大坝。整个行程来回约两个小时，船在水上行，人在甲板上眺望，终点是湖北和河南的交界，那片叫做小太平洋的阔大的水面，一眼望不到边的区域，正是河南的水域，也是湖北景区的边界。附近有一个小岛，叫百喜岛，岛上除了几只孔雀和几顶蒙古包，什么也没有。停留半个小时，返回船上，开始返航，回到码头，已经下午5点多，整个游程单调乏味，除了丹江口水库的水还比较清澈外，别无亮色。</w:t>
        <w:br/>
        <w:t>丹江口水库是南水北调的水源地，应该属于国家一级保护。开发旅游应该有所节制，当然水面上的船只据说是电动船，要求游客也不要随便丢弃垃圾。不过，当大量的游客蜂拥而至之时，水源的保护就成为一个非常重要的问题。一旦造成污染，我们北方的朋友可能是直接的受害者。但愿丹江口的水，永远保持它的清洁，让北方人民用上放心水。</w:t>
        <w:br/>
        <w:t>回到岸上，我们驱车返回市区，正好酒店前有了停车位，停好车，我们准备找一个鱼馆，尝尝丹江口的鲜鱼。向酒店的服务员打听，她告诉江边的简朴寨和人间烟火两个鱼馆不错，我们选择了人间烟火就餐，其中点了一个店员推荐的汉江大白鱼。鱼上来后，感觉不像鲜鱼，结账时我们提出质疑，店员并没有强词夺理，结果给我们便宜了30元餐费。出外吃饭，还是要谨慎选择，其实酒店里当时就餐的当地人很多，我们才放心消费，没想到还是被店家做局。但是平心而论，酒店的饭菜还是很有特色，味道不错。</w:t>
        <w:br/>
        <w:t>饭毕，我们下到江边的绿化带，沿着江边甬道散步游览，很多当地人在此休闲活动，一派祥和气氛，让你感觉平和稳定的社会是多么可贵。</w:t>
      </w:r>
    </w:p>
    <w:p>
      <w:r>
        <w:t>评论：</w:t>
        <w:br/>
        <w:t>1.楼主写的游记还真是蛮不错的呢，再接再厉！</w:t>
        <w:br/>
        <w:t>2.楼主有没有探索到这里有什么特色的美食没啊？求推荐呐~</w:t>
        <w:br/>
        <w:t>3.一个人去这里的话有什么特别要注意的地方么？</w:t>
        <w:br/>
        <w:t>4.楼主你的旅程安排全是你自己做的么？好厉害~~</w:t>
      </w:r>
    </w:p>
    <w:p>
      <w:pPr>
        <w:pStyle w:val="Heading2"/>
      </w:pPr>
      <w:r>
        <w:t>15.2017年4月湖北省十堰市三日游</w:t>
      </w:r>
    </w:p>
    <w:p>
      <w:r>
        <w:t>https://you.ctrip.com/travels/wudangshan146/3439497.html</w:t>
      </w:r>
    </w:p>
    <w:p>
      <w:r>
        <w:t>来源：携程</w:t>
      </w:r>
    </w:p>
    <w:p>
      <w:r>
        <w:t>发表时间：2017-5-3</w:t>
      </w:r>
    </w:p>
    <w:p>
      <w:r>
        <w:t>天数：3 天</w:t>
      </w:r>
    </w:p>
    <w:p>
      <w:r>
        <w:t>游玩时间：4 月</w:t>
      </w:r>
    </w:p>
    <w:p>
      <w:r>
        <w:t>人均花费：600 元</w:t>
      </w:r>
    </w:p>
    <w:p>
      <w:r>
        <w:t>和谁：夫妻</w:t>
      </w:r>
    </w:p>
    <w:p>
      <w:r>
        <w:t>玩法：自由行，美食，火车</w:t>
      </w:r>
    </w:p>
    <w:p>
      <w:r>
        <w:t>旅游路线：十堰，武当山，太极峡，龙泉寺，紫霄宫，太子坡，逍遥谷，丹江口，天柱峰，太和宫，金殿，玉虚宫，南岩宫，龙头香，飞升崖，武当山门，朝天宫，磨针井，黄龙洞，五龙宫，仁威观，雷神洞，榔梅祠，郧西</w:t>
      </w:r>
    </w:p>
    <w:p>
      <w:r>
        <w:t>正文：</w:t>
        <w:br/>
        <w:br/>
        <w:t>本人携夫人于2017年4月23日晨抵达湖北省</w:t>
        <w:br/>
        <w:t>十堰</w:t>
        <w:br/>
        <w:t>市，4月26日上午9点离开十堰市的。</w:t>
        <w:br/>
        <w:t>十堰</w:t>
        <w:br/>
        <w:t>武当山</w:t>
        <w:br/>
        <w:t>：，</w:t>
        <w:br/>
        <w:t>第一天，</w:t>
        <w:br/>
        <w:t>太极峡</w:t>
        <w:br/>
        <w:t>景区，一天，</w:t>
        <w:br/>
        <w:t>第二天，早起玩武当山，一天</w:t>
        <w:br/>
        <w:t>十堰</w:t>
        <w:br/>
        <w:t>第三天，十堰</w:t>
        <w:br/>
        <w:t>龙泉寺</w:t>
        <w:br/>
        <w:t>旅游区，下午十堰市博物馆</w:t>
        <w:br/>
        <w:t>1、从十堰市火车站前乘公交202路，前往武当山，最早发车6：00，最晚发车20：30分，武当山早晚发车时间与其相同，全程70分钟。武当山，我们是早上8点入山门，坐观光车40－50分钟到琼台，在琼台呆30分钟，后徒步1小时50分钟到金顶，在金顶呆40分钟，后徒步3个小时至南岩，坐观光车至</w:t>
        <w:br/>
        <w:t>紫霄宫</w:t>
        <w:br/>
        <w:t>，在紫霄宫呆50－60分钟，再坐观光车回山门，17点出山门，全程徒步7.5个小时。</w:t>
        <w:br/>
        <w:t>太子坡</w:t>
        <w:br/>
        <w:t>、</w:t>
        <w:br/>
        <w:t>逍遥谷</w:t>
        <w:br/>
        <w:t>没有玩。大家一定要考虑每次等观光车的时间。</w:t>
        <w:br/>
        <w:t>2、太极峡景区，在</w:t>
        <w:br/>
        <w:t>丹江口</w:t>
        <w:br/>
        <w:t>市，从武当山到丹江口车费24元，走高速1个小时。去太极峡，最好在丹江口市跃进门坐车，跃进门那去江北的车多，15元或13元，到太极峡。太极峡山门到二次检票口，车程要7－8分钟。玩太极峡，一定要右上左下，溪水好看但沿溪走全是上坡路。太极峡，全程下来要3－4个小时。</w:t>
        <w:br/>
        <w:t>3、十堰龙泉寺旅游区，全程玩2个小时。去龙泉寺，在</w:t>
        <w:br/>
        <w:t>十堰火车站</w:t>
        <w:br/>
        <w:t>坐50路在东风刃量厂站下车，再坐201、52、3、14、24、60路公交，</w:t>
        <w:br/>
        <w:t>龙泉寺站</w:t>
        <w:br/>
        <w:t>下车。</w:t>
        <w:br/>
        <w:t>下面是我出行时做的攻略，仅供参考。</w:t>
        <w:br/>
        <w:t>1、武当山：十堰市丹江口市武当山特区金街（武当山镇）周一-周五7:30-17:00；周六-周日7:00-17:30门票245还是多少加几元保险，住山里可以玩2天，如果出来了（住武当山镇，第二天可以补50门票再进去）</w:t>
        <w:br/>
        <w:t>位于十堰市丹江口市境内的武当山，是著名的道教圣地，还是道教中真武大帝（玄武大帝）修炼飞升的地方。而元末明初的道士张三丰，更是集其大成，使武当成为中华武林中最为重要的门派之一。</w:t>
        <w:br/>
        <w:t>武当山古建筑群，是包括“五岳”在内的其它名山无法比拟的。永乐皇帝的“北建故宫，南修武当”工程，使武当山的道观成为了明帝国皇室的家庙，也让这里的古建筑体现了皇宫的宏伟壮丽，而按照真武大帝修真神话的设计布局，又为这里增加了道教的神奇玄妙。</w:t>
        <w:br/>
        <w:t>武当山从山脚的武当山镇，到主峰——</w:t>
        <w:br/>
        <w:t>天柱峰</w:t>
        <w:br/>
        <w:t>顶端，分布着太子坡、紫霄、南岩、金顶（</w:t>
        <w:br/>
        <w:t>太和宫</w:t>
        <w:br/>
        <w:t>、</w:t>
        <w:br/>
        <w:t>金殿</w:t>
        <w:br/>
        <w:t>）等景区。各景区在群山环抱中，周边树木苍翠。各个景区都保留了大量的道教宫殿，来到这里，静下心来，去感受道家“道法自然、天人合一”的境界吧。如果你在山中看到习武的道人或者武术爱好者们在练功习武，请在一边默默的观赏，张三丰的遗风在他们身上传承着，每年都有大批的中外武当武术的爱好者来到这座仙山拜师学艺，山上的太子坡和山下的</w:t>
        <w:br/>
        <w:t>玉虚宫</w:t>
        <w:br/>
        <w:t>都是他们经常练功的地方。</w:t>
        <w:br/>
        <w:t>来武当山游览，最好有两天时间，这样能够将武当山的大部分景点都囊获其中。大致线路：</w:t>
        <w:br/>
        <w:t>D1：山门-太子坡-紫霄宫-乌鸦岭D2：乌鸦岭-</w:t>
        <w:br/>
        <w:t>南岩宫</w:t>
        <w:br/>
        <w:t>-金顶-琼台-山门-玉虚宫</w:t>
        <w:br/>
        <w:t>你可以步行，也可以途中乘坐景区观光车（费用包含在景区套票内），观光车停靠在景区内各主要景点。乌鸦岭是山中主要住宿地点之一。南岩宫-金顶之间只能步行，约耗费2-3小时。金顶-琼台之间可以乘坐太和索道。</w:t>
        <w:br/>
        <w:t>一天玩武当山，如上午10点到达，下午6点出景区，建议的路线是:先在游客中心检票口坐观光车到太子坡(20分钟)，转乘到琼台的观光车，到了可以徒步到金顶，也可以坐索道，票价90一人。金顶门票27，金顶看金殿，貌似故宫建筑，后下来，可以徒步走南岩方向，2个多小时，南岩那儿有玄帝殿，穿过殿后，左边是</w:t>
        <w:br/>
        <w:t>龙头香</w:t>
        <w:br/>
        <w:t>，两仪殿，风景不错，往回走，向</w:t>
        <w:br/>
        <w:t>飞升崖</w:t>
        <w:br/>
        <w:t>。看完后原路返回，到南岩停车场，坐观光车到景区大门，如有时间，中途在紫霄殿下车看看，门票15，再坐下山的车，末班车18:30。出来后再去坐202路公交回市里，10~20分钟一班，末班车20:30。这条路线比较好，省力，基本看齐了武当山的主要景点。</w:t>
        <w:br/>
        <w:t>特别提示：1. 在山中碰到道人，无论男女，都可以称呼道长或师傅。2. 不要随便打听道人的年龄，也不要随意打听道人的身世。3. 进入道观后，不要大声喧哗，不要用手指点神像，遇到道教活动时，应该在一旁安静的站立默视，或者离开。4. 很多大殿内是不允许拍照的，更不要盯着道人去拍，做一个文明的旅人，不文明的偷拍照片不值得炫耀。5. 山中有地方可以买到饮料等，价格比山下稍贵些。6. 武当山中一部人身穿道袍的“道人”，实际并不是真正的出家人。7、武当山的门票是可以使用两天的，但你在买票的时候要跟售票员讲清楚，办理二次进山，否则第二天来就要加50元</w:t>
        <w:br/>
        <w:t>1. 你可以乘坐火车，直接到达</w:t>
        <w:br/>
        <w:t>武当山火车站</w:t>
        <w:br/>
        <w:t>（十堰市六里坪镇），这里距离武当山下的武当山镇不算太远，一刻钟左右车程可以到。</w:t>
        <w:br/>
        <w:t>2. 你也可以先到达十堰市，在十堰市火车站前换乘公交202路，前往武当山。乘车地点位于火车站出站后，左手边的邮政大楼下。发车时间为6:00-20:30，票价约4元，发车班次：10-20分钟/班，车程约1小时。</w:t>
        <w:br/>
        <w:t>3、可在十堰火车站乘坐公交车202路到</w:t>
        <w:br/>
        <w:t>武当山门</w:t>
        <w:br/>
        <w:t>，票价4元；205路到武当山火车站，票价3元。</w:t>
        <w:br/>
        <w:t>4、武当山火车站有到武当山门的公交车，可乘坐203路到武当山门，票价2元。</w:t>
        <w:br/>
        <w:t>观光车的运营时间大致在7:30-17:50分之间，人满或5分钟一班车，停靠景区内的各大景点，太子坡是中枢。琼台末班车17:30，南岩末班车18:30。上午从山门有直达索道下站（琼台，约需1小时）和乌鸦岭的车，下午没有直达车，到达以上两处可以在“太子坡”再换乘不同的观光车。武当山的索道称为：太和索道。运营区间：琼台（下站）-金顶（上站），运营时间不是太固定，一般是比景区开放时间晚一小时开始，早一小时关闭。价格：旺季：上行90元下行80元；淡季：上行70元下行60元。</w:t>
        <w:br/>
        <w:t>从山门到第一个景区就坐了40分钟车，车子基本上到了4点半就停运了。上午从十堰市区坐202公交上山，下午下山。景区还是挺大的，景点也多，但景点之间距离都比较远，要坐景区专门的车。从山门上到太子坡，经过紫宵宫，再到南岩、乌鸦岭，沿神道上山到金顶。一路上自然风光其实一般，主要是殿宇比较多，供奉的都是真武大帝（玄武帝），是道教的尊神。对道教感兴趣的朋友来这里可能会觉得长见识。从</w:t>
        <w:br/>
        <w:t>朝天宫</w:t>
        <w:br/>
        <w:t>到金顶那一段我走的是右边那条路，据说是清朝修的，要经过三个天门，路途比较远。金顶其实很小，还要单独收费27，下山是坐的索道。如果心无旁骛的爬山，只需要2个多小时，但是一边爬，一边拍照休息，所以从早上8点爬到11点40多才到金顶，武当山不高，最高峰，也就是金顶所在的天柱峰也才1612米。山上车五点收班。从琼台步行上金顶紫金殿，约两小时，武当山有四站：太子坡，也叫复真观，主要参观道观和一柱十二梁奇观。逍遥谷，主要欣赏武术表演和后山的猴子，武术表演很精彩，尤其一位80岁老大爷的挥舞禅杖，太感动，后山的猴子很有意思，不过不要太靠近，小家伙动作可快了。紫霄宫，主要参观道观。金殿，要从南岩爬上去，耗时两个多小时。从琼台中观至逍遥谷的游步道，一路原始森林</w:t>
        <w:br/>
        <w:t>观光车到太子坡20分钟，太子坡到南岩乌鸦岭25分钟</w:t>
        <w:br/>
        <w:t>朝天宫这边分两条道路，一条是明古道，一条是清古道，明古道往一天门，二天门方向到金顶比较陡也比较难走不过景点比较多，清古道比较平缓路程相对比较近一点沿路景点几乎没有。</w:t>
        <w:br/>
        <w:t>武当山共有3条旅游线路，东线、中线已经开发，西线尚未开发。</w:t>
        <w:br/>
        <w:t>东线与中线在进山门后9公里处（老君堂）叉开，东线自老君堂至索道下站共17公里，可乘旅游汽车，然后乘缆车即可上金顶，东线途中可游八仙观、中观。中线自老君堂至乌鸦岭共16公里，可乘汽车，然后自乌鸦岭经古神道徒步7.5公里，可抵达金顶，途中可游</w:t>
        <w:br/>
        <w:t>磨针井</w:t>
        <w:br/>
        <w:t>、太子坡、紫霄宫、南岩宫、郎梅词、朝天宫、</w:t>
        <w:br/>
        <w:t>黄龙洞</w:t>
        <w:br/>
        <w:t>等景点。西线未经修缮的古神道，可作为探险线路，徒步穿过丛林、村落，5小时可抵达南岩宫，途中可游</w:t>
        <w:br/>
        <w:t>五龙宫</w:t>
        <w:br/>
        <w:t>、</w:t>
        <w:br/>
        <w:t>仁威观</w:t>
        <w:br/>
        <w:t>等景点</w:t>
        <w:br/>
        <w:t>一日游（半车半步）：7:30乘至南岩方向景区客运车，8:10至紫霄宫（门票15元，学生半价）下车，沿古神道登山至乌鸦停车场，时间为8:50，9:15到达太常观、</w:t>
        <w:br/>
        <w:t>雷神洞</w:t>
        <w:br/>
        <w:t>参观15分钟，9:40至南岩宫，9:55至飞升崖，返回南岩宫继续游览龙头香、皇经堂、天乙真庆宫等，10:35返回游客中心，向金顶方向攀登，10:45到达</w:t>
        <w:br/>
        <w:t>榔梅祠</w:t>
        <w:br/>
        <w:t>，过榔梅祠后午餐10分钟，11:10到达七星树、斗姥阁，11:30到达黄龙洞，11:45到达朝天宫，沿右侧登山路（乌鸦岭后山），12:10到达一天门，12:20过会仙桥，经过588级台阶12:30分到达二天门，12:35到达三天门，12:55到太和宫，13:00开始游览金顶景区紫金城（门票20，学生半价），13:15登上金顶，后由乌鸦岭前车步行道下山，13:30到索道上站，13:50过分金岭，14:10过百步梯，14:25经黄龙洞，14:40到达七星树，14:50过榔梅祠，15:00返回乌鸦岭停车场，15:12乘车前往逍遥谷，15:30分到达，沿逍遥谷途步游览过吊桥约300米后返回16:30到达逍遥谷停车场，16:35乘车去太子坡，16:40到达，游览太子坡景区，17:20返回停车场，候车至17:40来车至游客中心，18:00出山门，吃饭，19:00步行返回住处。全天步行约9.5小时。</w:t>
        <w:br/>
        <w:t>2、太极峡景区：7:30-18:00，90元</w:t>
        <w:br/>
        <w:t>太极峡景区，位于丹江口市石鼓镇，距离市区约45公里处，景区内植被茂盛，处处都是古树参天、野花遍地，还有丹霞地貌、石林景观以及多个溶洞，当地传说这里是道教“真武大帝”隐居修炼的地方，景区也是丹江口国家森林公园的重要组成部分。从丹江口市区乘坐开往郧阳区（原郧县）的班车，40-50分钟可到达景区。太极峡景区内，最奇最美的景观，就是由青龙山与黄龙山这两座山脉环绕而成的“天然太极图”，是难得的自然奇观。两条山脉位居景区的中心地带，相环相绕，不仅构成了狭长的S型峡谷，还形成了一个巨大的惟妙惟肖的天然太极图。这可以说是“生态版”道教图腾太极图。想要看到天然太极图的全貌，你可以根据景区内的指示牌到达“观极阁”，这里是观看太极图最好的地方，最好是在天气晴朗的时候前往。在景区的东部，有长江以北最大的丹霞地貌区，色砂砾岩在雨水侵蚀、溶蚀的作用下，形成了复杂的地形，特别是沟壑两侧的崖壁，更是造型奇特，红色的山体与绿树山花相映衬，蔚为壮观。景区内有农家乐可以提供餐饮服务、，但不能提供住宿。</w:t>
        <w:br/>
        <w:t>在武当山山门口直接搭乘班车到丹江口市市区，然后在市区老车站乘坐丹江开往习家店的班车，在石鼓镇太极峡景区下车就可以了。在丹江口市区，乘坐开往郧阳区（原郧县）的班车，中途下车即可到达景区（和司机说到太极峡），全程耗时约40-50分钟。</w:t>
        <w:br/>
        <w:t>进入景区，有一个湖北省国土资源厅立的大石头，告之景点情况，地质公园。此时有两条路可走，左侧，下山，游山底流水；右侧，上山，爬山登顶，看景点主奇观。整个景区是串起来的，先走哪无所谓，个人建议先爬山，也就是先走右侧道。因为先来体力好，爬山正当时。大门一进去左侧走水路看水，右侧上山路，推荐还是走水路。风景相当不错，个人感觉沿途设施还算可以，休息地方很多，就是没见到厕所，一路山水相依，天然大氧吧，登龙山上去半个小时，山顶登龙阁远望群山，视野辽阔，还相当的凉快。三四个小时的休闲游，很不错。</w:t>
        <w:br/>
        <w:t>3、十堰龙泉寺旅游区，8:00-18:00，25元</w:t>
        <w:br/>
        <w:t>十堰龙泉寺旅游区位于湖北省十堰市花果方山龙泉洼，西距十堰市市区9公里处。旅游区占地面积600多亩，平均海拔300多米，山高林茂、云雾飘缈、清泉潺流、林木葱茏、花草馥郁、 瓜果满园、景色宜人、气候冬暖夏凉。是距市区最近、规模最大的宗教文化、健身休闲、自然生态于一体的综合性旅游区。区内有佛教古寺――龙泉寺，寺院一侧因有一数百年龙井而得名；现存有天王殿、大雄宝殿、龙王殿、三圣殿、藏经阁、客堂、法堂、厢房、斋堂等佛教建筑。十堰龙泉寺旅游区内森林覆盖率达90%，桃树、葡萄、梅子、核桃等各类果木丰富，四季花木繁茂，鸟类繁多；奇石、根雕、盆景随处可见，园林景观、文人石刻、大型雕塑、雅趣小品处处体现中华龙文化气息；因此龙泉寺旅游区成为十堰市又一重要人文景观。据史料记载：自明代以来，龙泉洼的龙井就是当地百姓求神祈雨、求福的地方，已成为这一地区最热闹、最有影响力的祈雨场所，只要是遇上旱灾年头，四村八邻的村野之民就会到龙泉洼求雨，其场面十分壮观。至今龙井内的山泉水还四季充盈、清澈甘美，被当地人称为“圣泉”。十堰龙泉寺主要景点有：龙泉寺大雄宝殿、天王殿、放生池、九龙圣泉井、观音瀑布、龙王殿、百鸟园、观景台、祈雨堂。娱乐项目有：儿童乐园、勇攀高峰、垂钓中心、丛林迷宫、跑马场、高尔夫球练习场（规划建设中）、拓展训练营、棋牌室、台球、乒乓球等。</w:t>
        <w:br/>
        <w:t>可以在市内乘1、K3、K24路等公交车前往，到龙泉寺站下车，然后左转800米即到</w:t>
        <w:br/>
        <w:t>4、十堰九龙瀑风景区，十堰市郧县南化塘镇青岩村，80元。路途可能2个多小时，85公里</w:t>
        <w:br/>
        <w:t>九龙瀑山青水秀，苔绿景美，被誉为“楚天第一瀑”。景区位于鄂、豫、陕交界处的湖北省郧县南化塘镇、大柳乡兆河大峡谷，生态环境原始，自然风光优美。石自秀水出，树从石边生，人在河边走，身在水中游。涓涓细流，汇集成雄伟壮观的瀑布；静谧林海，映照着神秘莫测的龙潭。以蟠龙瀑、蛟龙瀑、螭龙瀑、虬龙瀑、应龙瀑、蜃龙瀑、夔龙瀑、鼍龙瀑、敖龙瀑为主的瀑布群似九龙腾飞，气势磅礴，游客身临其境，心旷神怡，飘飘欲仙。更有千年钙化池，百年青苔壁，令人叹为观止。十堰九龙瀑风景区位于湖北省郧县大柳乡余粮村一组到南化塘镇青岩村七组之间群山之中，方圆十几公里人迹罕至。九龙瀑分九叠倾泻而下，一叠一潭，九叠九潭，气势雄壮，曲折多姿。这一著名的九龙瀑，倘在大雨之后，奔腾咆哮，声如雷鸣，衬托在翠壁丹岩之上，宛如九条白龙，一条接一条地从天而降，景色十分壮观。九个瀑布各有特色，趟过膝盖深的溪水并不冰凉，溪水时而踹急时而舒缓，清澈碧绿。溪水中的钙化的石头，绿色植被居然不是很滑溜，踏上去很有踏实，并不害怕跌倒。当然碰到了那么一点点的小小的苦难，从害怕打湿鞋子到挽起裤脚大踏步溯溪；从小心翼翼的一步一步的裹足不前到勇敢的下得峭壁。</w:t>
        <w:br/>
        <w:t>5、武当博物馆，位于丹江口市武当山特区文化广场东侧。2008年4月23日开馆迎客。博物馆内设武当建筑、仙山名人、武当道教、道教造像、武当宫观道乐、武术与养生、武当民俗等8个展厅。馆内展出了皇室珍品、御赐实物等几百件，其中明代建文皇帝时期的金龙、玉璧、山简最为为珍贵。展出文物中，最重的是1吨多的铜铸张三丰像；最轻的是一条金龙，仅有16克。此外，该馆还有馆藏文物近2000件。在展陈设计上，采用现代化的声、光、电等高科技手段，结合各个时期收藏的文物，多种角度展示了武当文化的博大精深。周二-周日9:00-11:00，13:00-17:00。周一闭馆，免费</w:t>
        <w:br/>
        <w:t>6、湖北省十堰市</w:t>
        <w:br/>
        <w:t>郧西</w:t>
        <w:br/>
        <w:t>县：上津古城，夹河关</w:t>
        <w:br/>
        <w:t>7、郧西天河樱花谷风景区（悬鼓观、悬（玄）鼓山）：郧西县悬鼓路265号，郧西县城西南二公里处，海拔高度440米。路途可能2个小时，70公里</w:t>
        <w:br/>
        <w:t>郧西天河樱花谷景区的核心，所以参观费用是包含在景区30元的大门票中的。悬鼓观分上、中、下三层，红墙、黄瓦、飞檐，内依石壁，外临悬崖，鼓观相依。道观上层、中层设六个大殿，下层为道人生活场所。观中供奉有道教始祖真武大帝和张三丰祖师，沿途一路观赏，会经过天下第一真武铜像，养心院，玄鼓观，文化碑廊，九龙浮雕，太子殿，吞月殿，钟楼，山门殿，鼓楼，玄鼓潭，巳蛇廊等景点。雕像异常精细。</w:t>
        <w:br/>
        <w:t>吃：</w:t>
        <w:br/>
        <w:t>十堰地区以鄂菜和川菜为主，均属中国七大菜系之一，最为著名的就是三合汤了，来十堰必吃的美味哦！而武当山特有的道家斋菜也很有特色，它取佛道两家素菜烹饪的精髓，很注重食材的本色，口味十分鲜醇。</w:t>
      </w:r>
    </w:p>
    <w:p>
      <w:r>
        <w:t>评论：</w:t>
        <w:br/>
        <w:t>1.中国水都丹江口，国家AAAA级景区——武当峡谷漂流，全长7.8公里，落差188米，欢迎您的到来。电话0719-5611111</w:t>
        <w:br/>
        <w:t>2.旅行中的主要攻略是来自哪里的呢？有点好奇。</w:t>
        <w:br/>
        <w:t>3.楼主这里有什么东西是可以带回去给家人朋友做礼物的啊~？</w:t>
      </w:r>
    </w:p>
    <w:p>
      <w:pPr>
        <w:pStyle w:val="Heading2"/>
      </w:pPr>
      <w:r>
        <w:t>16.湖北那些隐匿千年的仙境，美到令神仙眷恋，值得一去再去！</w:t>
      </w:r>
    </w:p>
    <w:p>
      <w:r>
        <w:t>https://you.ctrip.com/travels/hubei100067/3440681.html</w:t>
      </w:r>
    </w:p>
    <w:p>
      <w:r>
        <w:t>来源：携程</w:t>
      </w:r>
    </w:p>
    <w:p>
      <w:r>
        <w:t>发表时间：2017-5-10</w:t>
      </w:r>
    </w:p>
    <w:p>
      <w:r>
        <w:t>天数：3 天</w:t>
      </w:r>
    </w:p>
    <w:p>
      <w:r>
        <w:t>游玩时间：5 月</w:t>
      </w:r>
    </w:p>
    <w:p>
      <w:r>
        <w:t>人均花费：1000 元</w:t>
      </w:r>
    </w:p>
    <w:p>
      <w:r>
        <w:t>和谁：一个人</w:t>
      </w:r>
    </w:p>
    <w:p>
      <w:r>
        <w:t>玩法：自由行，摄影，人文，小资</w:t>
      </w:r>
    </w:p>
    <w:p>
      <w:r>
        <w:t>旅游路线：湖北，赤壁，武当山，黄鹤楼，神农架，宜昌，十堰，武汉，兴山，香溪源，恩施，恩施大峡谷，野人岛，黄石，阳新，大冶，咸宁</w:t>
      </w:r>
    </w:p>
    <w:p>
      <w:r>
        <w:t>正文：</w:t>
        <w:br/>
        <w:t>说起</w:t>
        <w:br/>
        <w:t>湖北</w:t>
        <w:br/>
        <w:t>，总是会想起三峡</w:t>
        <w:br/>
        <w:t>赤壁</w:t>
        <w:br/>
        <w:t>武当山</w:t>
        <w:br/>
        <w:t>，</w:t>
        <w:br/>
        <w:t>黄鹤楼</w:t>
        <w:br/>
        <w:t>归元禅寺，但其实它还隐藏着很多不为人知的美景，等待你去发现。</w:t>
        <w:br/>
        <w:t>它们大多居于大山深处，保留着最原始的“野”味。它们美得惊心动魄，却鲜为人知，有的甚至还未对游客开放。</w:t>
        <w:br/>
        <w:t>是不是很好奇呢？多多酱这就带大家来看看这些美得连神仙都眷恋的地方。</w:t>
        <w:br/>
        <w:t>神农架</w:t>
        <w:br/>
        <w:t>大九湖</w:t>
        <w:br/>
        <w:t>湖北的呼伦贝尔</w:t>
        <w:br/>
        <w:t>这里是聂隐娘的拍摄地，世间再难寻遍的仙境。</w:t>
        <w:br/>
        <w:t>出乎意料地，在地无三里平，抬头见雄山，山川交错，林密谷深的神农架，隐藏着一片草原莽莽，湖泊次第的草原湖泊景象——“神农江南”高山平原大九湖。</w:t>
        <w:br/>
        <w:t>一山之外，还藏着九个由小溪串起来的小湖泊，沿着山路一路迂回，到大九湖时，眼前忽而豁然开朗，只见高山环绕之中，一片草原莽莽，湖光粼粼，安静而祥和。</w:t>
        <w:br/>
        <w:t>by 远水近山</w:t>
        <w:br/>
        <w:t>周围雄山环绕，巍峨俊俏，森林繁茂，气势雄伟，林中栖居金丝猴、华南虎等珍稀动物，小湖波光粼粼，高山湖泊相映，美轮美奂。</w:t>
        <w:br/>
        <w:t>【坐标】湖北神农架木鱼镇神农架林区</w:t>
        <w:br/>
        <w:t>【交通】</w:t>
        <w:br/>
        <w:t>宜昌</w:t>
        <w:br/>
        <w:t>、</w:t>
        <w:br/>
        <w:t>十堰</w:t>
        <w:br/>
        <w:t>均有汽车直达；</w:t>
        <w:br/>
        <w:t>重庆—巴东港/香山码头—转班车直达神农架木鱼镇；</w:t>
        <w:br/>
        <w:t>武汉</w:t>
        <w:br/>
        <w:t>—</w:t>
        <w:br/>
        <w:t>兴山</w:t>
        <w:br/>
        <w:t>县/十堰—转汽车直达神农架松柏镇；</w:t>
        <w:br/>
        <w:t>木鱼镇</w:t>
        <w:br/>
        <w:t>香溪源</w:t>
        <w:br/>
        <w:t>美人昭君诞于此</w:t>
        <w:br/>
        <w:t>“香溪水味甚美，常清浊相间，作碧腻色，两岸多香草”，香溪之名由此而来。</w:t>
        <w:br/>
        <w:t>by 老马摄影</w:t>
        <w:br/>
        <w:t>在这条“水色如黛，澄清可掬”的香溪源边，诞生了中国四大美人之一王昭君，传说神农曾于此采摘奇峰茶，在溪边浣洗药草。</w:t>
        <w:br/>
        <w:t>唐代茶叶专家陆羽千里迢迢寻香溪源头之水煮茶，滚烫的香溪水泡上一壶奇峰茶，杯中热气升腾宛如白鹤起舞，香气四溢，“天下第十四泉”的美誉由此而来。</w:t>
        <w:br/>
        <w:t>by 笑婆婆</w:t>
        <w:br/>
        <w:t>这个奇峰竞秀云游雾绕充满灵气的地方，吸引众多探险家前来。林海深处，溪沟纵横，奇花异草，鸟叫虫鸣，奇石嶙峋，灌丛葳蕤。</w:t>
        <w:br/>
        <w:t>by 笑婆婆</w:t>
        <w:br/>
        <w:t>【坐标】湖北神农架木鱼镇神农架林区</w:t>
        <w:br/>
        <w:t>【交通】</w:t>
        <w:br/>
        <w:t>宜昌、十堰均有汽车直达。</w:t>
        <w:br/>
        <w:t>重庆—巴东港/香山码头—转班车直达神农架木鱼镇</w:t>
        <w:br/>
        <w:t>武汉—兴山县/十堰—转汽车直达神农架松柏镇</w:t>
        <w:br/>
        <w:t>鹤峰屏山峡谷·中国的梦幻仙本那</w:t>
        <w:br/>
        <w:t>马来西亚有一个梦幻之岛仙本那，在湖北也有一个与之相媲美的屏山峡谷，河水清澈见底，水面如境，行船如飘在空中，如梦似幻，如人间仙境。</w:t>
        <w:br/>
        <w:t>河水青绿，波澜不惊，午后的阳光透过厚重的云挥洒而下，清澈见底的河水糅杂着金灿灿的阳光，偶有一只两头翘尖的木船从峡口缓缓而来，如行走画中。</w:t>
        <w:br/>
        <w:t>这里是探险者的梦想之地，道路崎岖狭窄，无护栏，山上浓雾缭绕，身下万丈深渊，十分危险。</w:t>
        <w:br/>
        <w:t>【坐标】湖北</w:t>
        <w:br/>
        <w:t>恩施</w:t>
        <w:br/>
        <w:t>土家族苗族自治州鹤峰县</w:t>
        <w:br/>
        <w:t>【周边景点推荐】世界最大的坡立谷景观董家河、世界罕见五彩大理石百鹤玉</w:t>
        <w:br/>
        <w:t>恩施大峡谷</w:t>
        <w:br/>
        <w:t>媲美美国科罗拉多大峡谷</w:t>
        <w:br/>
        <w:t>雄阔的峭壁，巍峨的山岭，原始的森林，千丈的瀑布，远古的村寨……这不是电影《阿凡达》中的虚拟场景，而是现实中的恩施大峡谷。</w:t>
        <w:br/>
        <w:t>恩施大峡谷地貌奇特，既有喀斯特地貌的岩石突露、奇峰林立，又有构造地貌的高低起伏、冰川地貌的槽谷冰碛，驴友称它“与美国科罗拉多大峡谷难分伯仲”！</w:t>
        <w:br/>
        <w:t>峡谷中最精华的一段，便是那全长488m的绝壁栈道，它位于海拔1700m、净高差300m之绝壁山腰间，行走其间，可以说是“步步惊心”，但却步步是景！</w:t>
        <w:br/>
        <w:t>【坐标】湖北省恩施土家族苗族自治州恩施市047乡道附近</w:t>
        <w:br/>
        <w:t>【住宿推荐】恩施峡谷居游多多客栈，位于恩施大峡谷风景区内，距售票处200米，可俯瞰整个大峡谷。</w:t>
        <w:br/>
        <w:t>【交通】</w:t>
        <w:br/>
        <w:t>自驾：</w:t>
        <w:br/>
        <w:t>武汉——向正东方向出——沿江大道——三阳路——解放大道——建一路——龙阳大道——琴台大道——汉蔡高速公路——汉宜高速公路——沪渝高速公路——从恩施东/龙凤坝/G318出口离开——恩施东互通——建设大道——G318——屯渝——隧道——恩施大峡谷马鞍龙游客接待中心（约7小时）。</w:t>
        <w:br/>
        <w:t>黄山仙岛湖</w:t>
        <w:br/>
        <w:t>世界三大千岛湖之一</w:t>
        <w:br/>
        <w:t>仙岛湖有1002个岛屿， 被誉为世界三大千岛湖之一，与加拿大千岛湖其名。</w:t>
        <w:br/>
        <w:t>如果你有拥有上帝的视角，俯瞰这里，灵秀的岛屿一颗颗镶嵌在碧水间，大珠小珠落玉盘，好似加拿大千岛湖。</w:t>
        <w:br/>
        <w:t>在仙岛湖，1002个岛屿镶嵌在银山碧水间，</w:t>
        <w:br/>
        <w:t>野人岛</w:t>
        <w:br/>
        <w:t>就是这千余个岛屿中的一个。这里自然风光旖旎，一群来自泰国、缅甸、云南怒江大峡谷的近原始人类在此形成了一个别样的世界。</w:t>
        <w:br/>
        <w:t>【坐标】坐标湖北省</w:t>
        <w:br/>
        <w:t>黄石</w:t>
        <w:br/>
        <w:t>市阳新县王英镇幕阜山北麓</w:t>
        <w:br/>
        <w:t>【交通】</w:t>
        <w:br/>
        <w:t>汽车：武汉傅家坡长途汽车站—</w:t>
        <w:br/>
        <w:t>阳新</w:t>
        <w:br/>
        <w:t>，13:40发车，仅一班。</w:t>
        <w:br/>
        <w:t>自驾：</w:t>
        <w:br/>
        <w:t>黄石线：武黄高速—黄石—下陆转106国道—</w:t>
        <w:br/>
        <w:t>大冶</w:t>
        <w:br/>
        <w:t>—浮屠镇—三溪大桥—仙岛湖，历时2h。</w:t>
        <w:br/>
        <w:t>107线：武汉—107国道—江夏纸坊—土地堂—贺胜桥—</w:t>
        <w:br/>
        <w:t>咸宁</w:t>
        <w:br/>
        <w:t>横沟收费站转316省道—伍氏宗祠—仙岛湖，历时1.5h。</w:t>
        <w:br/>
        <w:t>湖北居然还有辣么美的地方！</w:t>
        <w:br/>
        <w:t>那么，找一个阳光明媚的日子，出发吧！</w:t>
      </w:r>
    </w:p>
    <w:p>
      <w:r>
        <w:t>评论：</w:t>
        <w:br/>
        <w:t>1.作为一枚吃货，请教下lz去这边哪些东东是必吃的呀？</w:t>
        <w:br/>
        <w:t>2.看的我心痒痒的，话说六月份去这边的话天好嘛？</w:t>
      </w:r>
    </w:p>
    <w:p>
      <w:pPr>
        <w:pStyle w:val="Heading2"/>
      </w:pPr>
      <w:r>
        <w:t>17.铁军游记：风雨武当行（4）  风雨飘摇武当山</w:t>
      </w:r>
    </w:p>
    <w:p>
      <w:r>
        <w:t>https://you.ctrip.com/travels/wudangshan146/3444874.html</w:t>
      </w:r>
    </w:p>
    <w:p>
      <w:r>
        <w:t>来源：携程</w:t>
      </w:r>
    </w:p>
    <w:p>
      <w:r>
        <w:t>发表时间：2017-5-14</w:t>
      </w:r>
    </w:p>
    <w:p>
      <w:r>
        <w:t>天数：6 天</w:t>
      </w:r>
    </w:p>
    <w:p>
      <w:r>
        <w:t>游玩时间：3 月</w:t>
      </w:r>
    </w:p>
    <w:p>
      <w:r>
        <w:t>人均花费：4000 元</w:t>
      </w:r>
    </w:p>
    <w:p>
      <w:r>
        <w:t>和谁：和朋友</w:t>
      </w:r>
    </w:p>
    <w:p>
      <w:r>
        <w:t>玩法：自由行，人文，自驾</w:t>
      </w:r>
    </w:p>
    <w:p>
      <w:r>
        <w:t>旅游路线：武当山，太和宫，金殿，天柱峰，太子坡，南岩宫，琼台观，紫霄宫，磨针井，南天门，逍遥谷，龙头香</w:t>
      </w:r>
    </w:p>
    <w:p>
      <w:r>
        <w:t>正文：</w:t>
        <w:br/>
        <w:t>2017年4月25日</w:t>
        <w:br/>
        <w:t>武当山</w:t>
        <w:br/>
        <w:t>为</w:t>
        <w:br/>
        <w:t>道教圣地</w:t>
        <w:br/>
        <w:t>，又名太和山、谢罗山、参上山、仙室山，古有"太岳"、"玄岳"、"大岳"之称。</w:t>
        <w:br/>
        <w:t>“武当”之名由来已久，汉高祖刘邦登基第五年（公元前202年），便设置武当县。汉末至魏晋隋唐时期，武当山便是求仙学道者的修练之地。到了宋代，道教经典将传说中的真武大帝与武当山联系起来，认定武当山是真武帝的出生之地和飞升之处。</w:t>
        <w:br/>
        <w:t>武当山的道教信奉“玄天真武大帝”，并将真武大帝奉为武当主神。据说“武当”二字即“非真武不足以当之”之意。</w:t>
        <w:br/>
        <w:t>武当山占地不小，古来号称“八百里武当山”， 现在景区公布的面积为312平方公里。认真讲来，武当山的地理环境确实上佳，东接襄阳古城，西连十堰汽车城，南凭神农架原始森林，北临丹江口沧浪之地。</w:t>
        <w:br/>
        <w:t>到了明代，武当山被痴迷道教的永乐皇帝朱棣封为“大岳”，被尊为至高无上的“皇室家庙”。自此明朝200余年，武当山成了“四大名山皆拱揖，五方仙岳共朝宗”的“五岳之冠”。</w:t>
        <w:br/>
        <w:t>最有意思的是朱棣将明朝定都北京，并将皇宫朝廷之地命名为紫禁城，而将位于武当山之颠，用一道巨石城墙围起来的</w:t>
        <w:br/>
        <w:t>太和宫</w:t>
        <w:br/>
        <w:t>金殿</w:t>
        <w:br/>
        <w:t>命名为“紫金城”，俨然是道教中的小朝廷一般。</w:t>
        <w:br/>
        <w:t>据说，这座紫金城始建于明成祖永乐十七年（公元1419年），是一组建筑在悬崖峭壁上的石砌城墙，从而环绕于主峰</w:t>
        <w:br/>
        <w:t>天柱峰</w:t>
        <w:br/>
        <w:t>顶上的金殿。</w:t>
        <w:br/>
        <w:t>武当山的整个古建筑群建于唐代贞观年间（公元627～649年），而明代则是其发展的鼎盛时期。</w:t>
        <w:br/>
        <w:t>以上这些就是我作功课时所查到得网上资料。</w:t>
        <w:br/>
        <w:t>今天的天气不太好，山中起雾，天下细雨，天地一片迷茫。</w:t>
        <w:br/>
        <w:t>武当山进山的路线分为东西两线，我们选择先走西线，即在</w:t>
        <w:br/>
        <w:t>太子坡</w:t>
        <w:br/>
        <w:t>搭乘客运索道登上紫金城，然后再返回太子坡，換乘大巴走东线，去真武大帝飞升的</w:t>
        <w:br/>
        <w:t>南岩宫</w:t>
        <w:br/>
        <w:t>，然后再返回武当山大门，取车出山。</w:t>
        <w:br/>
        <w:t>我们驱车来到武当山大门（俗称山门），先将车停放于山门外的停车场，然后开始购门票，武当山的门票价格着实不低，进山门票240元（其中含全程大巴票100元），另购</w:t>
        <w:br/>
        <w:t>琼台观</w:t>
        <w:br/>
        <w:t>至紫金城的客运索道票（往返）130元。除此之外，途中还要另购2处门票：</w:t>
        <w:br/>
        <w:t>紫霄宫</w:t>
        <w:br/>
        <w:t>15元，金顶 27元。全部总计412元/人。</w:t>
        <w:br/>
        <w:t>进山第一站，我们从山门处乘大巴至太子坡。</w:t>
        <w:br/>
        <w:t>太子坡的道观名为“复真观”，相传真武太子在这里修炼一段时间后，吃不了苦，意欲下山还俗，行至</w:t>
        <w:br/>
        <w:t>磨针井</w:t>
        <w:br/>
        <w:t>，经“紫气元君”化成的老妇借“铁杵磨成针”的故事点化后，再回到道观里恒心修炼，因此取名“复真观”。从此，这一处道观便成为古今往来的求学祈福之地。</w:t>
        <w:br/>
        <w:t>说起太子坡，就不得不隆重推出“真武帝君”这个大神，此人原为神话传说中的大罗国太子，托生于武当，经过一番磨练，后来在武当山南岩宫的飞升岩破碎虚空，羽化飞升，化为真武大帝。</w:t>
        <w:br/>
        <w:t>在道教世界里，真武大帝可是一个可与玉皇大帝比肩的大人物。关于他的丰功伟绩暂且先丢在一边，光听听他的一堆封号就足以吓瘫方圆百里的一大群土豪们。</w:t>
        <w:br/>
        <w:t>真武大帝又称玄天上帝、玄武大帝、玄天上帝、荡魔天尊、九天荡魔祖师、无量祖师、北方之神、玉京尊神、武当山主神、佑圣帝君、报恩祖师、披发祖师。除此之外，真武大帝还是盘古之子，是玉皇大帝退位后的第三任天帝，他不仅生养有炎黄二帝，还曾降临人间并化身为东方人类始祖伏羲，人面龙身，兼任中华之祖龙……。</w:t>
        <w:br/>
        <w:t>其实从今天的眼光来看，真武大帝实质上就是一位古代道家的修真之人，在武当山修行多年，然后得道飞升，最后成为道教人士心目中的大神。</w:t>
        <w:br/>
        <w:t>至于上面那一大堆高大上的封号，有何来历或讲究，我查了一下，大都是明朝时加上去的，其原因众所周知，明成祖朱棣夺了侄儿建文帝(明太祖朱元璋之孙)的江山，名不正言不顺，为笼络道教及天下教众人心，不但册封了武当山为皇室家庙，而且还免费赠送了武当山主神，即真武大帝一大堆的吓死人的封号。</w:t>
        <w:br/>
        <w:t>至于上面那些的封号如何惊天地，泣鬼神，或目不忍睹，惨绝人寰，结果都不是雄才大略的明成祖皇帝操心的了，对于朱棣而言，送些个不能吃不能穿的封号反正不花什么成本，再多送几个也无所谓了。</w:t>
        <w:br/>
        <w:t>从太子坡歩上石阶至琼台观，我们搭乘索道至琼台中观，再徒步登上紫金城。</w:t>
        <w:br/>
        <w:t>武当山的客运索道很有意思，四面透明的轿厢，近可观赏兀立于危壁之上的道观阁楼，远可眺望山川河流的楚楚风景。</w:t>
        <w:br/>
        <w:t>索道沿山势而起伏，其中一段遇悬崖峭壁而直立而上，与我去年在瑞士乘坐阿尔卑斯山的冰山索道一样，也是索道轿厢遇数百米高的悬崖，忽然快速直立而上，让人恍然有惊骇之间，拔地而起，直上云天的感觉，什么说呢，我只能说，置身于天地瞬间，那种“好风凭借力，送我上青天”的感觉实在是太爽了……。</w:t>
        <w:br/>
        <w:t>下了客运索道，行走不远处，便是旅游地图上标注的“古铜殿”，可我转了一圈也没找到有什么铜殿，只看到一个高台基座上刻着“转运殿”几个大字，心想，那就先上去看看这座“转运殿”是何方神圣吧。</w:t>
        <w:br/>
        <w:t>沿石阶登上高台，迎面便是一座小殿，进得殿门吃了一惊，原来这座小殿之中还有一个小殿，哈哈！这里居然还是一座“殿中殿”。</w:t>
        <w:br/>
        <w:t>此时，我突然一怔：“殿中殿”！ 我想起昨晚读过的武当山介绍，其中就有“殿中殿”一说。</w:t>
        <w:br/>
        <w:t>我再认真打量过去，面前这个小殿不正是青铜所铸吗？难道这个所谓的“转运殿”，就是我找了半天而不得的古铜殿？</w:t>
        <w:br/>
        <w:t>此时身旁正有一位道士经过，我急忙向他请教，方才得知“转运殿”也好， “殿中殿”也罢，其实就是旅游地图上标注的“古铜殿”。</w:t>
        <w:br/>
        <w:t>应该说这三个名字各有所指。</w:t>
        <w:br/>
        <w:t>所谓“古铜殿”是指此殿的材质为青铜浇铸。</w:t>
        <w:br/>
        <w:t>所谓“转运殿”是指其来历。该铜殿为元代所铸，距今已有700余年历史，是我国十大铜殿历史最为久远者。明代时重修武当山金顶，因该铜殿体积仅为3米大小，道士们觉得这个小小的铜殿过于寒酸，实在是与其皇室家庙的尊贵身份不符，便将其从金顶搬迁至此莲小峰上，故称为“转运殿”，即转移搬运的意思。</w:t>
        <w:br/>
        <w:t>所谓“殿中殿” 是指其建筑格局。当时为保护此铜殿免受日晒雨淋，道士们便在铜殿之外再搭建了一座砖墙外殿。</w:t>
        <w:br/>
        <w:t>有意思的是香客们很喜欢“转运殿”名字中的“转运”二字，暗合“否极泰来”之意。同时香客们还身体力行，即在砖墙外殿与铜殿之间形成的夹道里钻进去，在夹道里绕着铜殿转上一圈再钻出来，希望通过绕这一圈便可“转运”。</w:t>
        <w:br/>
        <w:t>望着这一宽窄只有40厘米的夹道，我探头进去，里面漆黑而无亮光。香客们只能侧着身体勉强挤进夹道，从铜殿右侧夹道钻进去，几分钟后再由铜殿左侧夹道里钻出来。</w:t>
        <w:br/>
        <w:t>更有趣的是站在我身旁的道士还不时地喊道：“转过来没有？”紧接着就听见钻进了夹道里的众人大声回答：“转过来了！转过来了！”</w:t>
        <w:br/>
        <w:t>我听到这么滑稽地一问一答，忍不住哈哈大笑起来，侧眼一看身旁的道士，他也忍不住在偷偷地笑……。</w:t>
        <w:br/>
        <w:t>还没等我笑声落地，便又听得夹道里有人在惨叫：“哎呀，不要挤啊！我被夹住了……”，话音未落，又听见一女声在喊：“夹住了就夹住了，鬼叫什么？谁让你吃得那么胖……”。</w:t>
        <w:br/>
        <w:t>这下可好，我、道士和旁边的香客们全都忍不住哈哈大笑起来。</w:t>
        <w:br/>
        <w:t>我后来才知道，古铜殿内供奉的是“玄帝圣父母太安皇崖天帝显定极风天帝”，以及侍卫铜像共计九尊，由于这些神像皆是700年前的元代古蕫，可谓有市无价的宝贝。</w:t>
        <w:br/>
        <w:t>经过了“转运殿”，便可仰望紫金城和金顶了，但要登上金顶，还要爬上一段“之字形”的陡峭石阶，不曾想到，在石阶之上居然还有一处观景平台。当众人爬山气喘之时，凭空降下这么一处平台，既能喘一口气休息，又能欣赏四周的山川风景，真是太幸福了。</w:t>
        <w:br/>
        <w:t>让人更觉有意思的是平台护栏上还锁着无数只锁头，想来这就是那些热恋中青年男女的杰作吧，再想起巴黎塞纳河上的爱情锁桥，栏杆上不也锁着一串串的锁头吗？</w:t>
        <w:br/>
        <w:t>我想，尽管东西方的人种肤色不同，宗教信仰各异，但热爱生活，向往爱情，乞求神灵庇护保佑的心理都是一样的。</w:t>
        <w:br/>
        <w:t>当我们随着登山的人流，埋头爬完几百级的青石阶之后，回头一望，不知不觉，我们已在紫金城的围墙之中了。</w:t>
        <w:br/>
        <w:t>金顶之上便是大名鼎鼎的金殿了，金殿正中，真武大帝塑像披发跣足，安坐于台椅之上，正心安理得地接受着香客们的供奉与香火。</w:t>
        <w:br/>
        <w:t>站在金顶之颠，回望周围的群山，细雨霏霏，云雾涌起，隐隐之中，可见山峦起伏，青翠如水，分外清秀夺目。</w:t>
        <w:br/>
        <w:t>要说当年武当山老道们选址的本事还是不错的，若比起三山五岳的雄伟浩瀚，武当山确实算不上什么“高大上”，但比起三山五岳的钟奇灵秀，武当山则无一不缺。怎么形容武当山呢？我脑海中蹦出了“山奇崖绝，精巧灵珑”几个字。</w:t>
        <w:br/>
        <w:t>武当山的金顶不甚大，比起峨眉山的金顶要小多了。</w:t>
        <w:br/>
        <w:t>眼前的金殿也不甚壮观，但比起刚才去过的古铜殿，则要大气几分。</w:t>
        <w:br/>
        <w:t>从IPAD上查询史料得知，我国现有十大铜殿，且各有特色。其中武当山之元代古铜殿为青铜浇铸，历史最长。武当山之明代金殿为青铜浇铸后再表面镏金，最为华丽壮观。而北京故宫乾清宫前两座清代金殿则小巧玲珑，最为精美。昆明鸣凤山之清代金殿重达２００多吨，则为中国金殿之最大者。</w:t>
        <w:br/>
        <w:t>说起来十分惭愧，我过去对佛教较为熟悉，而对道教则知之不多。只知道教属中国本土特产，其道教为老子所创，其传统教义为入世之说，其居所为“宫、观、洞”，其修行圣地有“三十六洞天，七十二福地”，诸如此类，不一而足……。</w:t>
        <w:br/>
        <w:t>这次进山，我最大收获是初步认识了道教的神仙系统。</w:t>
        <w:br/>
        <w:t>我发现这个神仙系统的人物关系构成，远比西方耶稣及他手下的十二门徒的人物关系复杂。同时，还发现无论是道教还是佛教，其内部的阶级化分都有几分相似之处，而且等级森严，凡在局中行走者，皆不能擅越雷池一步，尤如当代中国之官场。</w:t>
        <w:br/>
        <w:t>比如佛教，金字塔顶上只有一人独裁，无论是过去佛（燃灯佛）、现在佛（如来佛），还是未来佛（弥勒佛），都不过是佛祖释迦牟尼一人之化身而已。佛祖之下有四大菩萨(南海观音菩萨、五台山文殊菩萨、峨眉普贤菩萨、九华山地藏菩萨)，菩萨之下有八百罗汉。</w:t>
        <w:br/>
        <w:t>而道教则是集体领导，其政治局常委由“三清”担任，即所谓“一气化三清”。三清者分为元始天尊、灵宝天尊，道德天尊。其三清之下有若干真人，而真人之下则有五百灵官。</w:t>
        <w:br/>
        <w:t>在这个道教神仙系统中，三清天尊与五百灵官皆各自有名有姓，分工明确，各司其职。但道教的“真人”一职却很含糊，而且其数量也不甚清楚。</w:t>
        <w:br/>
        <w:t>顺便说一句，在明代以前，道教之中“天师”和“真人”是混淆不清的，后来只因明朝开国皇帝朱元璋一句话：“妄甚! 天岂有师乎?”。这句话的大意是：扯蛋！ 上天还有老师吗？ 结果道教只好把“天师”这个高级职称换成了“真人”这个不伦不类的称呼。</w:t>
        <w:br/>
        <w:t>为什么说“真人”这个称呼不伦不类呢？顾名思义，所谓真人，即修真之人，或者修道练功之人。实际上，在道家弟子的队伍里，修真之人比比皆是。</w:t>
        <w:br/>
        <w:t>我只能说，朱元璋确实是个没文化的职业流氓，他随口一句话就将上千年来道教呕心沥血所创立的技术职称和从业职务的关系搞乱了，原本道教的神仙系统的中层干部中只有四大天师，其地位神圣无比，结果自朱元璋之后，道教中各派的掌门都以“真人”自称。一时之间，“真人”封号如同当今大街上悄悄贩卖的山寨文凭一样，遍地皆是，俯身即得，结果造成“真人”封号烂了大街并大幅度贬值，其地位及含金量也就随之江河日下，一日不如一日了。</w:t>
        <w:br/>
        <w:t>所以，现今道教的神仙系统中，其上层和下层的职责是分明的，关系是理顺的，问题出在中层，也就是在“真人”这个层面上，魚龙混杂，良莠不齐，还需要道教中的有识之士，痛定思痛，化悲痛为力量，进一步深化改革，拨乱反正。</w:t>
        <w:br/>
        <w:t>武当山古建筑群始建于唐代贞观年间。兴盛于元代，而明代是其发展的鼎盛时期。此时的武当山“紫金城”不但对应于北京大明朝廷的“紫禁城”，而且还鲤鱼跳龙门，一跃变身为明朝的皇室家庙，使其“金殿”堪与“金銮殿”相比美。</w:t>
        <w:br/>
        <w:t>认真端详武当山的古建筑，确实具有典型的道家风格，其宫观大都建筑在悬崖峭壁之上，保存至今的基本上都是明清两代修建，其中以明代建筑居多，差不多都有600多年的历史了。</w:t>
        <w:br/>
        <w:t>望着眼前这一片古老的红墙，郁绿的琉璃瓦，连接着城墙上的古老角楼，一时之间，仿佛历史的长河正从自已身边缓缓流过一样……。</w:t>
        <w:br/>
        <w:t>从金殿出来，我沿长长的石阶而下，不觉己来到“紫金城”的城墙边。</w:t>
        <w:br/>
        <w:t>据说这道城墙也是武当山一绝，即无论从城墙里或是从城墙外看去，城墙都是倾斜的。</w:t>
        <w:br/>
        <w:t>我想要做到这一点其实并不难，如果取一段城墙的横截面来看，其截面必为一个正三角形。这样从城墙里看，城墙是向外倾斜的，而从城墙外看，城墙则是向里倾斜的，换言之，此乃雕虫小技也。</w:t>
        <w:br/>
        <w:t>但古人这样修建“紫金城”的城墙是有其道理的，所获得的最大好处是保证了城墙的坚固与稳定，毕竟现在每一个中学生都知道正三角形最稳定的原理。</w:t>
        <w:br/>
        <w:t>沿着城墙里悠长的神道，我们出了</w:t>
        <w:br/>
        <w:t>南天门</w:t>
        <w:br/>
        <w:t>。</w:t>
        <w:br/>
        <w:t>再回望金顶，我忽然觉得当年的那一拨道士们特别可笑，这伙老道就这么在金顶上修了一道城墙，圈住了一座巴掌般大小的金殿，居然还起名为“紫金城”，俨然以此与北京的“紫禁城”中的金銮殿相提并论，想来真是有点“蚂蚁缘槐夸大国”的意思了。</w:t>
        <w:br/>
        <w:t>出南天门后，沿太和宫的下山石阶，我们坐上返回山下的索道轿厢，重新体验了一把从上而下的垂直坠落，此时此刻，感觉自已真有些如同天神从云端降临人间一般。</w:t>
        <w:br/>
        <w:t>索道凭空掠过一处道观，俯身下望，只见一身着白袍的老外正在道观前的平台上练习太极拳，平台上绘着巨大的太极阴阳魚，这个老外有一副漆黑的长须，太极拳打得一般般，但胜在卖相不错，身着一袭飘逸的白衣，颇有一番飘飘欲仙的味道……。</w:t>
        <w:br/>
        <w:t>返回太子坡，雨已下得大了。</w:t>
        <w:br/>
        <w:t>每人买了一件薄雨衣，乘车经龙泉观、</w:t>
        <w:br/>
        <w:t>逍遥谷</w:t>
        <w:br/>
        <w:t>，来到了紫霄宫。</w:t>
        <w:br/>
        <w:t>紫霄宫坐落在武当山主峰之天柱峰东北方的展旗峰下，周围山峦天然形成一把二龙戏珠的坐椅，紫霄宫则端坐于坐椅之上。可能正是因为有此风水奇观，明朝永乐帝才将此地加封为"紫霄福地"。</w:t>
        <w:br/>
        <w:t>紫霄宫也是大明朝的皇家宫观之一，主殿里供奉的是真武大帝的青年、中年及老年的塑像。</w:t>
        <w:br/>
        <w:t>对此，我内心十分震撼，这样将一位大神不同年龄阶段的塑像供奉在殿堂神龛之上，这在中国的历朝历代，也是一个“独此一家，别无分店”的创举。</w:t>
        <w:br/>
        <w:t>此外，此处还另有一座龙虎殿，供奉的是道家风水神祗之青龙、白虎的塑像。</w:t>
        <w:br/>
        <w:t>除此之外，大殿神龛里还供有观音、三霄娘娘、送子娘娘等，俗称为百子堂，是香客们向神仙求儿求女的好地方。</w:t>
        <w:br/>
        <w:t>紫霄宫的朝拜殿，供奉着道家八仙之首的吕洞宾和太极祖师爷张三丰，吕洞宾一身汉唐道家风格的服饰倒也平常，张三丰身披太极入卦黄袍，但却戴了一顶元朝蒙古人的圆毡官帽，显得有些不伦不类。</w:t>
        <w:br/>
        <w:t>说起张三丰，且不论他创建了闻名天下的武当派，也不说他发明了如今风靡全世界的太极拳。因为这些英雄事迹无论是虚的还是实的，作为张三丰的骨灰级粉丝兼吹鼓手，那位金庸老先生己说的或写的够多了。</w:t>
        <w:br/>
        <w:t>许久以来，我只是对张三丰的生辰时间感兴趣。</w:t>
        <w:br/>
        <w:t>我曾查过这位张大侠的史料记载，发现他的生辰寿命居然跨越了南宋、蒙元、大明与满清四个朝代，其长寿指数并不亚于传说中的那位自称活了800岁的彭祖老先生，说实话，张大侠的寿命之长，实在是令人叹为观止，不寒而栗。</w:t>
        <w:br/>
        <w:t>所以，我对张三丰的评价是：这是一位为史料证明过的奇人，一位可以秒杀达芬奇和爱因斯坦的奇人，一位可以超时空并玩弄生命于股掌之中的奇人。</w:t>
        <w:br/>
        <w:t>紫霄宫为武当山一大去处，宫殿前面的大平台也是道士与信徒们合练武当剑的教场，不少以武当山道教武术为背景的电影皆取景于此。</w:t>
        <w:br/>
        <w:t>从紫霄宫出来，沿石阶小路登上了乌鸦岭，远方山腰处的南岩宫己隐约可见。</w:t>
        <w:br/>
        <w:t>据说乌鸦岭也是武当山一大奇观，中国民间大多视乌鸦为不祥之物，而在武当山，乌鸦则成为了吉祥物，据说这是因为武当山有“玄武修道、乌鸦唱晓”的神迹传说。修道悟道，乌鸦居然变为圣鸟，可谓天下之大，无奇不有。</w:t>
        <w:br/>
        <w:t>俗话讲，望山跑死马。</w:t>
        <w:br/>
        <w:t>这时，我们上山又下山，南岩宫则可望而不可及。</w:t>
        <w:br/>
        <w:t>此刻，漫天的雨水迎头泼下，山谷里云雾缭绕，尽管买了雨衣，仍然一身湿漉漉地，望着一片雨雾一片山的情景，心中若有所思，口里不由喃喃地冒出一句：南朝四百八十寺,多少楼台烟雨中。</w:t>
        <w:br/>
        <w:t>南岩宫终于到了，这里不但是道教真武大神得道飞升之处，同时还是武当山三十六岩中风光最美的一处。</w:t>
        <w:br/>
        <w:t>南岩宫建于一处长长的绝壁之上，千丈绝壁之下则是一片绿草茵茵的漫坡山谷。电影《藏龙卧虎》中的玉娇龙就是从此绝壁上凭空一跃，飞身扑向李慕白掷出宝剑的……。</w:t>
        <w:br/>
        <w:t>这时我才猛然醒悟过来，为什么道家道观和欧洲中世纪古堡一样，总喜欢建在悬崖绝壁之上的原因。</w:t>
        <w:br/>
        <w:t>其实答案很简单，欧洲中世纪古堡建在悬崖之上，是为了居高临下，防御敌人的进攻。而道观建在绝壁之上，则是修真之人为了有朝一日，内功大成之后，破碎虚空，飞升成仙……。</w:t>
        <w:br/>
        <w:t>想通了这一点，再举目俯视千丈绝壁之下的幽深山谷，似乎自己的恐高症顿时好了许多。</w:t>
        <w:br/>
        <w:t>是啊！昔日真武大帝羽化飞升的壮观情景，我们今天是无缘再见到了，但他身后留在绝壁高崖之上的道观，此时却历历在目，触手可及。</w:t>
        <w:br/>
        <w:t>顺着青石小道侧望过去，只见众多道观皆是沿深涧绝壁而筑，远观势若危卵，近看毛骨悚然，由于地势狭小，这些道观仿佛悬挂在绝壁之上，显得十分袖珍而玲珑。</w:t>
        <w:br/>
        <w:t>这里最为奇特而惊险的是一处叫“</w:t>
        <w:br/>
        <w:t>龙头香</w:t>
        <w:br/>
        <w:t>”的地方。</w:t>
        <w:br/>
        <w:t>在南岩宫石殿外的绝壁之上，有一只石雕龙头伸出于绝壁之外，龙身后倚石雕栏杆，前临千丈深渊，龙头伸出石栏外约3米，龙头宽约30厘米，龙头顶端置有一个香炉，号称 “天下第一香，龙头香”。</w:t>
        <w:br/>
        <w:t>据说这座“龙头香”雕刻于明代永乐年间，距今已有600余年历史了。</w:t>
        <w:br/>
        <w:t>让人更为惊叹的是我们此行的领队陈大教授，居然只身爬上了龙头石栏，置生死于度外，虔诚无比地点燃了一柱“龙头香”……。</w:t>
        <w:br/>
        <w:t>让我说什么好呢？一个人迷信虔诚到了如此玩命的地步，确实也让人为之叹为观止，感概不已。</w:t>
        <w:br/>
        <w:t>出了南岩宫，原路返回乌鸦岭，冒着大雨来到了大巴下客处。</w:t>
        <w:br/>
        <w:t>正好有一辆大巴正在下客，我们淋着大雨等待乘客们下了车，但下了客人的大巴司机却拒绝我们上车，声称此处为下车站，旅客必须去前面的上车站方可上车。</w:t>
        <w:br/>
        <w:t>真不知武当山管理处那伙人哪一根神经搭错了线，居然规定大巴站分为上车站与下车站两处，而且两处车站居然相距300米。</w:t>
        <w:br/>
        <w:t>万般无奈之下，我们只好又追着这辆空无一人且驶向上车站的大巴，迎着扑面而来的倾盆大雨，从下车站跑步300米来到上车站，这才坐上了这辆该死的大巴。</w:t>
        <w:br/>
        <w:t>半个小时后，大巴到了武当山大门处，我们终于看到了武当山的进山牌坊，不由长长地嘘了一口气，天可怜见，太上老君、阿弥托福，满天的神佛保佑，我们终于出山了……。</w:t>
      </w:r>
    </w:p>
    <w:p>
      <w:r>
        <w:t>评论：</w:t>
        <w:br/>
        <w:t>1.游记不错，先看看。做点功课什么的。</w:t>
        <w:br/>
        <w:t>2.虽然游记中也有觉得和我自己不完全一样的地方，不过也觉得挺好~</w:t>
        <w:br/>
        <w:t>3.看了你的游记也想出发了，lz这里10月去好么？</w:t>
      </w:r>
    </w:p>
    <w:p>
      <w:pPr>
        <w:pStyle w:val="Heading2"/>
      </w:pPr>
      <w:r>
        <w:t>18.夏天最适合去的好地方——武当峡谷漂流</w:t>
      </w:r>
    </w:p>
    <w:p>
      <w:r>
        <w:t>https://you.ctrip.com/travels/shiyan464/3470154.html</w:t>
      </w:r>
    </w:p>
    <w:p>
      <w:r>
        <w:t>来源：携程</w:t>
      </w:r>
    </w:p>
    <w:p>
      <w:r>
        <w:t>发表时间：2017-5-27</w:t>
      </w:r>
    </w:p>
    <w:p>
      <w:r>
        <w:t>天数：2 天</w:t>
      </w:r>
    </w:p>
    <w:p>
      <w:r>
        <w:t>游玩时间：5 月</w:t>
      </w:r>
    </w:p>
    <w:p>
      <w:r>
        <w:t>人均花费：300 元</w:t>
      </w:r>
    </w:p>
    <w:p>
      <w:r>
        <w:t>和谁：和朋友</w:t>
      </w:r>
    </w:p>
    <w:p>
      <w:r>
        <w:t>玩法：</w:t>
      </w:r>
    </w:p>
    <w:p>
      <w:r>
        <w:t>旅游路线：</w:t>
      </w:r>
    </w:p>
    <w:p>
      <w:r>
        <w:t>正文：</w:t>
        <w:br/>
        <w:t>前段时间比较清闲，正好天气也很热，所以就跟朋友打电话，约他们去了一趟武当峡谷漂流，不算远，从</w:t>
        <w:br/>
        <w:t>十堰</w:t>
        <w:br/>
        <w:t>开车过去大概一个多小时，可能是还没到暑假的原因，景区的人不多，只在周六和周日才营业，还好我们来的是时候。先看一下环境吧:</w:t>
        <w:br/>
        <w:br/>
        <w:br/>
        <w:t>整个过程下来，感觉就是一会儿热，一会儿冷，身上打湿之后，风一吹，就会有点冷，风不吹，太阳又晒的很厉害，反正就不是你以为的那样就对了。下来之后，去淋浴间冲个澡，这一点还不错，有个冲澡的地方。又饿又累，体能消耗很大，还好自己带了点干粮可以扛一下。如果没有自带的话，可以去餐厅吃个自助餐，不算贵，差不多20元的样子，也有好一点的，也贵一点。实在不想吃自主的话，就去农家小院吧，环境也好，味道也不错。我们在晚上去这里的小木屋吃饭，土豆炖排骨，味道是相当的好，极力推荐！吃完饭，租了几个帐篷在这里露营，山里的气温昼夜温差还是挺大的，晚上就决觉得有点冷了，去景区找工作人员借了一床被子盖上就好多了。</w:t>
        <w:br/>
        <w:t>好了，再说说如果我们要去漂流，需要做点什么呢？或者说需要注意一些什么东西呢？</w:t>
        <w:br/>
        <w:t>前期准备：你有好几个目的地选项的话，你是不是应该了解一下各个景区的特色，像我的话，我知道好几个漂流景区（我们这边比较多，以前就去过其中一个），但是他们的规模，配发设施，娱乐项目都不一样。有的是专注做漂流项目的，有的则有很多其他说的项目，比如说游乐场啊，蹦极的，山地卡丁车啊之类的。如果你只是想漂流，那就选专注这个领域的景区，因为他们更专业，作为游客，我们的体验业更好。如果不是为了漂流，就可以选个综合性的景区，废话不多说，往下面看：</w:t>
        <w:br/>
        <w:t>第一：出门游玩，首先要做的就是看天气，对吧？看天气，不错，晴天，最低气温22，最高30，很适合漂流；</w:t>
        <w:br/>
        <w:t>第二：是不是要在网上查一下景区的基本情况，包括票价啊，停车场啊，餐厅啊，酒店啊等等，列个单子。然后就是网上购票了，这个大家都懂，我就不细说了；</w:t>
        <w:br/>
        <w:t>第三：自驾的话，是不是要查一下路线呢？关注一下相关的路况信息。我们去得时候，那边的高速正好封了，所以我们是沿着省道走的；</w:t>
        <w:br/>
        <w:t>第四：打电话给景区，问问他们，你要去的那天他们是不是营业的，因为有的时候景区因为一些特殊情况而不营业，尤其是像这种漂流景区，因为它不是每天都营业的；</w:t>
        <w:br/>
        <w:t>第五：很多漂流景区在深山里，虽然有点夸张，不过确实也是这样，所以有的地方都是乡道，很窄，两边都是人家，所以在路上一定要开慢一点。因为你不知道从哪个道子里会突然窜出一个小孩子，刹车不及时的话，很可能就会出事，所以这一点一定要注意。</w:t>
        <w:br/>
        <w:t>第六：景区的附近有很多农家乐，都是这边村民开的，也有档次高一点的山庄，可以自由选择。不过这几年大家对景区的农家乐普遍不认可，其实现实情况并没有那么糟糕，看网上到处都是，在现实生活中真的不多，觉大部分都是本分的山里人，不会故意宰客的。记得留下证据，万一有这样的事情，也好脱身。另外景区里也有自助餐，大概人均消费也就30元左右。</w:t>
        <w:br/>
        <w:t>第七：山里的蚊子是又多又大大，看着都怕，所以可以准备一点驱蚊水。有朋友会问，白天很少有蚊子吧？确实是这样，但是我们晚上在景区露营了（景区有帐篷可以租），所以驱蚊是很重要的。来张图片吧</w:t>
        <w:br/>
        <w:t>第八：多带两件衣服吧，因为你需要换干的衣服，女士如果穿比基尼的话，一定要系紧肩带，否则水的冲击力会把衣服冲掉哟！哈哈，我就看到过一个年轻少妇，从高处下来，衣服不见了，绅士赶紧脱下自己的衣服给她穿上。你说要是你，你会不会尴尬？</w:t>
        <w:br/>
        <w:t>第九：暂时没有了，本身有心脑血管病的朋友还是不要去漂流，确实挺危险的。老年人也不建议去，小朋友最好大一点，不听话的话，能把你气死的。</w:t>
        <w:br/>
        <w:t>以下是各地自驾游的朋友的出行路线推荐：</w:t>
        <w:br/>
        <w:t>十堰</w:t>
        <w:br/>
        <w:t>市区——十堰高速——土关垭高速路口——右手边指示牌（约25分钟）——浪河3602路口——</w:t>
        <w:br/>
        <w:t>武当峡谷漂流景区</w:t>
        <w:br/>
        <w:t>（全程约1小时）</w:t>
        <w:br/>
        <w:t>襄阳市区——襄阳高速——土关垭高速路口（向</w:t>
        <w:br/>
        <w:t>十堰</w:t>
        <w:br/>
        <w:t>方向行驶约20分钟）——浪河3602路口——</w:t>
        <w:br/>
        <w:t>武当峡谷漂流景区</w:t>
        <w:br/>
        <w:t>（全程约2小时）</w:t>
        <w:br/>
        <w:t>丹江口</w:t>
        <w:br/>
        <w:t>市区：人民路——孟土路——G316——浪河3602路口——终点（在道路左侧）</w:t>
        <w:br/>
        <w:t>武当峡谷漂流景区</w:t>
        <w:br/>
        <w:t>（全程约40分钟）</w:t>
        <w:br/>
        <w:t>南阳市区：南阳市区——邓州——老河口——谷城——石花——土关垭高速出口9公里右转——浪河3602路口——武当峡谷漂流景区（全程约2小时）</w:t>
        <w:br/>
        <w:t>以下是驴友路线推荐：</w:t>
        <w:br/>
        <w:t>十堰客运南站（乘坐十堰至丹江的班车）——到浪河桥头下（约1小时，桥头有出租车，10元每人送到景区）——武当峡谷漂流景区（全程约1.5小时）</w:t>
        <w:br/>
        <w:t>襄阳汽车站（襄阳至十堰）——土关垭高速路口——到浪河3602路口（约1小时，桥头有出租车，10元每人送到景区）——武当峡谷漂流景区（全程约2.5小时）</w:t>
        <w:br/>
        <w:t>最后推荐一下一日游的路线（适合本省北部以及河南南部周边的城市）：</w:t>
        <w:br/>
        <w:t>A:农业生态观光园——武当峡谷漂流——原生态鲜果采摘</w:t>
        <w:br/>
        <w:t>B：武当花谷——原生态茶园——武当峡谷漂流</w:t>
        <w:br/>
        <w:t>二日游路线推荐（适合外省的朋友）：</w:t>
        <w:br/>
        <w:t>A:</w:t>
        <w:br/>
        <w:t>武当山</w:t>
        <w:br/>
        <w:t>——太极湖——武当峡谷漂流</w:t>
        <w:br/>
        <w:t>B：武当峡谷漂流——武当花谷——</w:t>
        <w:br/>
        <w:t>太极峡</w:t>
        <w:br/>
        <w:t>最后：谈谈我的感受吧！我觉得这次的漂流体验是非常的好，惊险刺激，河道也挺长，落差是真的大，水很干净，水量很大，听说上游有个水坝，漂流的时候就放水。所以体验是很好的，就是票价稍微有点贵，一个人要188元，我们5个人差不多就一千了，加上中餐和晚餐，租帐篷的费用，停车的费用，</w:t>
        <w:br/>
        <w:t>差不多花了将近2400多一点，不算很多，可以接受，主要是很开心，下次还会去。</w:t>
        <w:br/>
        <w:t>朋友们如果需要了解点啥的，可以私信我，就先这样吧！</w:t>
      </w:r>
    </w:p>
    <w:p>
      <w:r>
        <w:t>评论：</w:t>
        <w:br/>
        <w:t>1.在同一个地方拍过照片哟，就像又去了一次一样。</w:t>
        <w:br/>
        <w:t>2.前排就坐，慢慢看你的游记~</w:t>
        <w:br/>
        <w:t>3.我大姑他们年初去过，工作有事我就错过了没去，很遗憾呢。</w:t>
        <w:br/>
        <w:t>4.文章很好欢迎回踩哦，我会多关注你的~</w:t>
        <w:br/>
        <w:t>5.欢迎你在攻略社区安家并发表处女作游记，游游君前来撒花问候喽！送上优质游记指南http://you.ctrip.com/travels/youyouctripstar10000/1756062.html 很期待再次看到你分享精彩的旅程~</w:t>
      </w:r>
    </w:p>
    <w:p>
      <w:pPr>
        <w:pStyle w:val="Heading2"/>
      </w:pPr>
      <w:r>
        <w:t>19.武当山 Vs. 峨眉山，两者旅游热度居然差这么大？</w:t>
      </w:r>
    </w:p>
    <w:p>
      <w:r>
        <w:t>https://you.ctrip.com/travels/wudangshan146/3465770.html</w:t>
      </w:r>
    </w:p>
    <w:p>
      <w:r>
        <w:t>来源：携程</w:t>
      </w:r>
    </w:p>
    <w:p>
      <w:r>
        <w:t>发表时间：2017-5-29</w:t>
      </w:r>
    </w:p>
    <w:p>
      <w:r>
        <w:t>天数：5 天</w:t>
      </w:r>
    </w:p>
    <w:p>
      <w:r>
        <w:t>游玩时间：5 月</w:t>
      </w:r>
    </w:p>
    <w:p>
      <w:r>
        <w:t>人均花费：3500 元</w:t>
      </w:r>
    </w:p>
    <w:p>
      <w:r>
        <w:t>和谁：和朋友</w:t>
      </w:r>
    </w:p>
    <w:p>
      <w:r>
        <w:t>玩法：</w:t>
      </w:r>
    </w:p>
    <w:p>
      <w:r>
        <w:t>旅游路线：武当山</w:t>
      </w:r>
    </w:p>
    <w:p>
      <w:r>
        <w:t>正文：</w:t>
        <w:br/>
        <w:t>之前本头条号有做过两次数据对比，一次是佛教四大名山，一次是道教的五大仙山，看他们的热度指数，两次领先的分别是峨眉山与</w:t>
        <w:br/>
        <w:t>武当山</w:t>
        <w:br/>
        <w:t>。于是笔者也很好奇，峨嵋山与武当山两者之间，他们的旅游相关数据对比，会有些什么发现呢？</w:t>
        <w:br/>
        <w:t>峨眉山</w:t>
        <w:br/>
        <w:t>以“峨眉天下秀”闻名于世。</w:t>
        <w:br/>
        <w:t>位于四川峨眉山市境内，是佛教四大名山之一，普贤菩萨道场，为国家5A级景区、世界文化与自然双重遗产。</w:t>
        <w:br/>
        <w:t>峨眉山</w:t>
        <w:br/>
        <w:t>峨眉山巍峨、秀丽、古老、神奇。融自然风光、佛教文化、动植物资源、地质地貌于一体，获得“仙山佛国”、“植物王国”、“动物乐园”、“地质博物馆”等一系列美誉。峨眉金顶及日出、云海、佛光、圣灯四大奇观让人极为神往，调皮的猴子也是峨眉山让人印象极为深刻的地方。另有形成为以峨眉山为主的一大地域性武术派系峨嵋派。</w:t>
        <w:br/>
        <w:t>峨眉山雪景</w:t>
        <w:br/>
        <w:t>武当山</w:t>
        <w:br/>
        <w:t>被尊为“亘古无双胜境，天下第一仙山”。</w:t>
        <w:br/>
        <w:t>位于湖北十堰，又名太和山，古有“太岳”、“玄岳”、“大岳”之称，为道教圣地，四大名山之一。</w:t>
        <w:br/>
        <w:t>明代武当山被皇家封为“大岳”、“治世玄岳”，被尊为至高无上的“皇室家庙”，拥有者“四大名山皆拱揖，五方仙岳共朝宗”的“五岳之冠”的显赫地位傲视群山。</w:t>
        <w:br/>
        <w:t>武当山</w:t>
        <w:br/>
        <w:t>武当山是世界文化遗产地，国家5A级风景区。武当山金顶及武当山古建筑群艺术性非常高。</w:t>
        <w:br/>
        <w:t>另外武当山也是中华武术重要流派武当武术的发祥地。</w:t>
        <w:br/>
        <w:t>元末明初，道士张三丰集其大成，开创武当派，并影响至今。</w:t>
        <w:br/>
        <w:t>武当山夜景</w:t>
        <w:br/>
        <w:t>峨眉山 Vs. 武当山</w:t>
        <w:br/>
        <w:t>我们选取了几项数据来对两座名山进行对比，分别是：</w:t>
        <w:br/>
        <w:t>百度指数，从11年到17年，体系关注热度；</w:t>
        <w:br/>
        <w:t>攻略数、评论数，评分，取自携程、百度旅游、去哪儿等网站，一定程度上体现网友小伙伴们游览度和满意度；</w:t>
        <w:br/>
        <w:t>差评数，统计携程和百度旅游上对两座名山的差和极差两个等级的评论；</w:t>
        <w:br/>
        <w:t>结果如下图：</w:t>
        <w:br/>
        <w:t>峨眉山 Vs. 武当山 对比</w:t>
        <w:br/>
        <w:t>可以发现，无论关注热度、舆情、攻略、评论数，峨眉山都要高于武当山，差评比率两者也差不多。而总体评价分数武当山微高，在顶级景区，这么0.1的差异也是很厉害了。</w:t>
        <w:br/>
        <w:t>极为好奇为何峨眉山的各种热度数据均要大于武当山，个人推测可能一来前些年旅游宣传推广方面，峨眉山更为发力一些，二者是交通便利性方面，武当山相对不占优势。这些情况在后续都可能会有较大的改善。小伙伴你怎么看呢？</w:t>
        <w:br/>
        <w:t>不过话说回来，想必旅游热度不高，也正会是小伙伴们所期望的吧，不用人山人海，可以更加悠然的去欣赏风光，体验天人合一的境界。</w:t>
        <w:br/>
        <w:t>而小伙伴你呢，更喜欢哪一方仙山宝地呢？ 欢迎评论留言互动。</w:t>
      </w:r>
    </w:p>
    <w:p>
      <w:r>
        <w:t>评论：</w:t>
        <w:br/>
        <w:t>1.我拍照喜欢拍人物，景色比较少。感觉人是最打动我的。</w:t>
        <w:br/>
        <w:t>2.景色很美的，要是能多po点更好看的图片就好啦。</w:t>
        <w:br/>
        <w:t>3.打算2个月以后去，先在你这边过个眼瘾啦。</w:t>
        <w:br/>
        <w:t>4.楼主下次要多多拍美图呀，回来一定会是美好的回忆！</w:t>
      </w:r>
    </w:p>
    <w:p>
      <w:pPr>
        <w:pStyle w:val="Heading2"/>
      </w:pPr>
      <w:r>
        <w:t>20.春游武当山襄阳</w:t>
      </w:r>
    </w:p>
    <w:p>
      <w:r>
        <w:t>https://you.ctrip.com/travels/wudangshan146/3469173.html</w:t>
      </w:r>
    </w:p>
    <w:p>
      <w:r>
        <w:t>来源：携程</w:t>
      </w:r>
    </w:p>
    <w:p>
      <w:r>
        <w:t>发表时间：2017-5-29</w:t>
      </w:r>
    </w:p>
    <w:p>
      <w:r>
        <w:t>天数：5 天</w:t>
      </w:r>
    </w:p>
    <w:p>
      <w:r>
        <w:t>游玩时间：5 月</w:t>
      </w:r>
    </w:p>
    <w:p>
      <w:r>
        <w:t>人均花费：2700 元</w:t>
      </w:r>
    </w:p>
    <w:p>
      <w:r>
        <w:t>和谁：一个人</w:t>
      </w:r>
    </w:p>
    <w:p>
      <w:r>
        <w:t>玩法：</w:t>
      </w:r>
    </w:p>
    <w:p>
      <w:r>
        <w:t>旅游路线：武当山，武汉，南岩宫，太子坡，紫霄宫，襄阳，古隆中，米公祠，磨针井，有间客栈，龙头香，飞升崖，朝天宫，君悦宾馆，如家酒店，黄鹤楼</w:t>
      </w:r>
    </w:p>
    <w:p>
      <w:r>
        <w:t>正文：</w:t>
        <w:br/>
        <w:t>注意事项：</w:t>
        <w:br/>
        <w:t>1. 五月中旬，</w:t>
        <w:br/>
        <w:t>武当山</w:t>
        <w:br/>
        <w:t>早晚温差大，由于海拔不高，可以不用带薄款羽绒服，但是春秋款冲锋衣还是需要备一件的</w:t>
        <w:br/>
        <w:t>2. 武当山山上虫子多，驱蚊水一定一定要备足，建议穿轻薄透气的长袖长裤网布鞋</w:t>
        <w:br/>
        <w:t>3. 太阳镜、遮阳帽、防晒霜，都带全了，只要不是倒霉的碰上雨天，绝对用得上</w:t>
        <w:br/>
        <w:t>4. 夜爬金顶沿路没有路灯，需要自备手电筒，或者手机电筒也能凑活</w:t>
        <w:br/>
        <w:t>行程</w:t>
        <w:br/>
        <w:t>DAY 1</w:t>
        <w:br/>
        <w:t>上海飞武汉</w:t>
        <w:br/>
        <w:t>，</w:t>
        <w:br/>
        <w:t>武汉</w:t>
        <w:br/>
        <w:t>飞十堰，景交上山，入住客栈，游览琅梅祠、</w:t>
        <w:br/>
        <w:t>南岩宫</w:t>
        <w:br/>
        <w:t>DAY 2 半夜出发，夜爬金顶，看日出，游览紫金城、琼台、</w:t>
        <w:br/>
        <w:t>太子坡</w:t>
        <w:br/>
        <w:t>、</w:t>
        <w:br/>
        <w:t>紫霄宫</w:t>
        <w:br/>
        <w:t>DAY 3 武当山博物馆、武当山火车往</w:t>
        <w:br/>
        <w:t>襄阳</w:t>
        <w:br/>
        <w:t>DAY 4</w:t>
        <w:br/>
        <w:t>古隆中</w:t>
        <w:br/>
        <w:t>、</w:t>
        <w:br/>
        <w:t>米公祠</w:t>
        <w:br/>
        <w:t>、古城墙</w:t>
        <w:br/>
        <w:t>DAY 5 半夜出发，襄阳火车往武汉，吃网红早餐，返程</w:t>
        <w:br/>
        <w:t>DAY1</w:t>
        <w:br/>
        <w:t>晚上</w:t>
        <w:br/>
        <w:t>南航</w:t>
        <w:br/>
        <w:t>CZ3544</w:t>
        <w:br/>
        <w:t>22:30 的航班飞武汉，碰上晚点，延误一小时，机场附近找了家酒店混一晚</w:t>
        <w:br/>
        <w:t>次日一早做</w:t>
        <w:br/>
        <w:t>南航</w:t>
        <w:br/>
        <w:t>CZ6607</w:t>
        <w:br/>
        <w:t>8:40 武汉到十堰的直达飞机，飞往十堰机场，票价含税也就170,。</w:t>
        <w:br/>
        <w:t>十堰机场有直达武当山景区的直通大巴，可惜我手气差点，当天改线路大巴司机生病，线路停驶。等了半小时十堰机场往十堰市区的大巴后，咨询机场客服，直接改坐机场出口左手边的机场快捷公交2号线，2站路后，下车马路对面换乘202路公交坐到终点站，一个半小时到达武当山景区。</w:t>
        <w:br/>
        <w:t>公交下车后，傻傻的拖着拉杆箱沿着游客专用道的指示牌前往游客中心，途径正在修缮的太极客栈，爬了不少窄窄的台阶，友情提示后来的朋友，拖箱子直接走马路吧。</w:t>
        <w:br/>
        <w:t>穿越各种纪念品商店后，才来到游客中心，在安检大门外左侧有行李寄存处，10元/件/天，有监控，把大件拉杆箱直接寄存了。然后景交上山，山下大门统一景交到太子坡下车，然后按需求换乘到达南岩（亦即乌鸦岭） 、琼台（索道下站）的景交，途径</w:t>
        <w:br/>
        <w:t>磨针井</w:t>
        <w:br/>
        <w:t>，但是基本都不停车的。</w:t>
        <w:br/>
        <w:t>吃货这次订了南岩附近七星树斗姆阁的</w:t>
        <w:br/>
        <w:t>有间客栈</w:t>
        <w:br/>
        <w:t>，重点是这家客栈伙食很好，客专装修也很精致，房间面积不大，热水充足。住了二晚三餐都在店里解决。就是地理位置的关系，距离南岩停车场需要约20分钟的步行，不方便携带大件行李，所以收拾了下，直接背个双肩包上山。</w:t>
        <w:br/>
        <w:t>大约下午13:30左右到点，先来了碗野菜鸡蛋面，到房间简单冲个凉，补个短觉。</w:t>
        <w:br/>
        <w:t>15:45，身上喷足驱蚊水，慢慢晃悠到琅梅祠、南岩宫去完了一圈，修缮力度上不算太强，历史感沉重，尤其太乙宫的木质道君像很多，</w:t>
        <w:br/>
        <w:t>龙头香</w:t>
        <w:br/>
        <w:t>在太乙外侧，在台阶上看会比较清楚，上香得跑到太乙宫内，下午的光线照射下，很漂亮啊。</w:t>
        <w:br/>
        <w:t>接着看到景区指示牌，可以不走回头路的从</w:t>
        <w:br/>
        <w:t>飞升崖</w:t>
        <w:br/>
        <w:t>、鸿钧洞、前往琅梅祠、七星树，看看图上距离不算很远，于是傻白甜的就一路走下去了。走了足足一个小时，这还不是关键！！武当山植被丰富，副产品是虫子特别特别特别多，超级多，飞升崖那一段也不是主要路段，不会有人定时喷药驱虫，于是一路走一路赶虫，腿没怎么累，挥手帕搞得手腕酸的要命T-T</w:t>
        <w:br/>
        <w:t>回到客栈叫了半只土鸡，老板娘给配了菌菇山药炖，量好大，味道好鲜，再调了一盘凉拌灰灰菜，没敢叫主食，拼死拼活也吃掉三分之二，只能拜托好心的老板娘帮我把剩下的鸡汤存冰箱。然后洗刷洗刷早早躺平。</w:t>
        <w:br/>
        <w:t>DAY 2</w:t>
        <w:br/>
        <w:t>七星树位于南岩往武当山金顶的必经之路上，南岩宫停车场出口出来后，有个岔路，向上是往南岩宫方向，向下才是往金顶方向。住在七星树半夜出发看日出，会比住南岩少走半小时的路，因为 晚间，琅梅祠会关闭无法通行，需要往旁边小路稍稍绕一下。</w:t>
        <w:br/>
        <w:t>晚上二点醒来墨迹墨迹，塞点饼干，三点出发前往金顶，武当山不提倡夜爬，所以沿路都没有路灯，好在路途不险峻，基本没岔路，都是比较宽阔的台阶，打着手机电筒，安全上问题不大，到</w:t>
        <w:br/>
        <w:t>朝天宫</w:t>
        <w:br/>
        <w:t>之前沿途还有好几个厕所，虽然黑灯瞎火的，但应该也没关着。</w:t>
        <w:br/>
        <w:t>3:05到达四座塔</w:t>
        <w:br/>
        <w:t>3:25到达黄龙亭</w:t>
        <w:br/>
        <w:t>3:46到达朝天宫，这里有岔道，左侧是清伸道，右侧是明神道，当时不知道，手机地图上没啥指路的，于是瞎选了一条清神道</w:t>
        <w:br/>
        <w:t>4:17 到分金岭，这里会有一二家整晚开着的农家小卖部可以补充水和泡面</w:t>
        <w:br/>
        <w:t>5:05 到达金顶贵宾楼，这里向上一点点有个小观景台，此时天色初开</w:t>
        <w:br/>
        <w:t>再挣扎着往上方爬五分钟左右，到达日出观景最佳的大观景台，同时也是紫金城的入口。</w:t>
        <w:br/>
        <w:t>一路攀爬途中，体力渣被N多波人超车，暗戳戳的环境下，还损失遮阳帽一顶，估计半路解水壶扣子喝水的时候弄掉的。</w:t>
        <w:br/>
        <w:t>到观景台时，最佳观景位置已经被各路好汉的三脚架摆满，只能退而求其次，看看别人手上的单反。。。再瞄瞄自己手上的手机。。。。呵呵</w:t>
        <w:br/>
        <w:t>一切的劳累在日出前都是值得的。5:30后日出迹象逐渐明显，惊艳了整个观景台。</w:t>
        <w:br/>
        <w:t>看完日出，向观景台小卖部打听了下，基本上紫金城景区早上6:30左右就会开放，看看时间还早，干脆来了晚10元的泡面。热腾腾的的下去，疲劳消散很多。</w:t>
        <w:br/>
        <w:t>紫金城依山而建，规模不算太大，在初升的太阳映照下，金光灿烂，基本上一个小时的游览绰绰有余。</w:t>
        <w:br/>
        <w:t>逛完直奔索道，玩手机玩平板耗时间到8:15，坐索道下至琼台，出口是纪念品商店，曲折蜿蜒，穿越的时间比索道运行时间还长！！</w:t>
        <w:br/>
        <w:t>索道商店出去一点点就是琼台中观，正碰上道长们在做早课还是法事来着，全现场版古乐器演奏，琴，笛，萧，木鱼等等眼熟的叫不出名字的，伴随道长们的唱和，非常好听，可惜没多久就结束了，中观门口的小广场上，还有练武的小学员们在练基本功。个人感觉比起小道士们，少林那些么么哒的小和尚更可爱一些。</w:t>
        <w:br/>
        <w:t>琼台停车场景交去太子坡，此时旅游团啥的已经上山，没有那么清净了，九曲黄河墙那边想拍张照都是一堆背景帝。草草游览了下，就景交直奔紫霄宫去。</w:t>
        <w:br/>
        <w:t>紫霄宫据说有养生基地，还兼武术学习，看见好几位外国大叔，留着长发，手提太极剑，一身汗津津的估计早课完毕回紫霄宫边建筑内。</w:t>
        <w:br/>
        <w:t>紫霄宫内有不少鸽子，建筑属于山上保养得力，新近修缮的，墙壁塑像色彩都比较艳丽。据说11:30宫内提供素斋，向游客开放，收费不太清楚，等车时听一位阿姨说，素斋属于自助餐形式，菜色不少，味道也可以的，在不浪费的前提下，随便吃，但是吃完要自己洗碗筷。俺吃东西比较矫情就不都热闹了，只在宫门外吃了碗神仙粉，号称是树叶染色的凉粉，超级难吃。于是逛完紫霄宫就直接回客栈了。</w:t>
        <w:br/>
        <w:t>请客栈老板娘把昨天吃剩的鸡汤给下了面，再炒一个竹笋腊肉，美美吃了一顿，洗个澡，一觉睡到七点多</w:t>
        <w:br/>
        <w:t>晚上就着星空，凉风，一条红烧剑河鱼+清炒花露菜+雪花啤，整个人都舒坦了。</w:t>
        <w:br/>
        <w:t>DAY3</w:t>
        <w:br/>
        <w:t>睡到自然醒，下楼吃碗肉丝面（顺便把半碗肉丝贡献给了客栈隔壁家的狗狗），十点退房下山，取了行李打车前往武当山博物馆。距离景区倒是不远，打车七块钱就到，景区大门口202、203路坐到</w:t>
        <w:br/>
        <w:t>君悦宾馆</w:t>
        <w:br/>
        <w:t>站下步行五分钟也OK的。</w:t>
        <w:br/>
        <w:t>博物馆没什么人，但是保安大叔安检还是十分严格，水杯饮品一律不准带入，只能和大件行李一起存在前台。馆藏精品不少，人流不大所以很合适细细游览，由于展厅不多，一个半小时足够了，算混时间，手机买了16:20</w:t>
        <w:br/>
        <w:t>武当山站</w:t>
        <w:br/>
        <w:t>到襄阳的火车票，直接走到公交车站203路，40分钟左右，到达非常朴素的</w:t>
        <w:br/>
        <w:t>武当山火车站</w:t>
        <w:br/>
        <w:t>，站外找了家干净的饭店混了顿不知道该算午饭还是下午茶的蛋炒饭。</w:t>
        <w:br/>
        <w:t>18:06非常顺利的到达襄阳，并入住火车站正对面的</w:t>
        <w:br/>
        <w:t>如家酒店</w:t>
        <w:br/>
        <w:t>。</w:t>
        <w:br/>
        <w:t>DAY4</w:t>
        <w:br/>
        <w:t>一早出门酒店旁天桥下512路公交，襄樊一桥头站下，向前步行五分钟，就是襄阳最出门的苍蝇馆子，一桥头刘记牛羊肉面。招牌的牛肉牛杂双拼+一晚米酒（度数不高，不空腹喝就没事），看着一大碗面，其实是面条混着豆芽菜一起下锅的，面量不大，女生一碗也能妥妥搞定。</w:t>
        <w:br/>
        <w:t>吃完返回之前的公交站点，还是512路做到终点站就是古隆中景区，景区绿化不错，文物景点不多，人造景观居多，武当山爬够了，也没往山顶爬，于是基本二三小时逛完，512路换乘4路公交参观米公祠，米公祠门外在施工，很吵，所以参观人数也非常少，参观完毕米公祠门外正对面的千福码头坐2元钱的摆渡船直达襄阳古城墙，这个景点基本已经成为商业一条街，由于时间的关系，襄阳博物馆也没来得及参观，在满街的炸鸡鱿鱼猪蹄花甲中，调了个冷门铺面的公安烧饼，味道比较惊艳，薄，脆，香，料足</w:t>
        <w:br/>
        <w:t>慢慢晃到十字街公交会</w:t>
        <w:br/>
        <w:t>襄阳火车站</w:t>
        <w:br/>
        <w:t>，然后沿手机导航，步行到幸福路上吃幸福路牛肉面，这家的名气很大，如同上海的吴江路生煎一样被全城COPY，个人感觉还是早上的一桥头比较顺口。</w:t>
        <w:br/>
        <w:t>DAY5</w:t>
        <w:br/>
        <w:t>一早3:49</w:t>
        <w:br/>
        <w:t>襄阳站</w:t>
        <w:br/>
        <w:t>到</w:t>
        <w:br/>
        <w:t>武昌站</w:t>
        <w:br/>
        <w:t>的火车，凑活着补个觉，7:40左右到达，先寄存了行李，坐公交车去粮道街品尝武汉最早期的一批网红店，赵师傅天天红油热干面。比较崩溃的是，武昌站附近都在修路，各种堵车，到了店里各种派对，一副油饼包烧麦排了一个多小时，热干面倒是很快排到，味道么，热干面中规中矩，油饼很香，烧麦肉汁太多很油腻，黑胡椒也放了不少，不太吃得惯。等搞定这一顿，虽然</w:t>
        <w:br/>
        <w:t>黄鹤楼</w:t>
        <w:br/>
        <w:t>就在不远处，也只能放弃了。</w:t>
        <w:br/>
        <w:t>返回武昌站取了行李，机智的放弃机场大巴，地铁一个半小时在12:00到达</w:t>
        <w:br/>
        <w:t>天河机场</w:t>
        <w:br/>
        <w:t>，14:10</w:t>
        <w:br/>
        <w:t>南航</w:t>
        <w:br/>
        <w:t>CZ3579</w:t>
        <w:br/>
        <w:t>返回上海</w:t>
      </w:r>
    </w:p>
    <w:p>
      <w:r>
        <w:t>评论：</w:t>
        <w:br/>
        <w:t>1.我想知道住宿费用啊</w:t>
        <w:br/>
        <w:t>2.lz你觉得最适合哪个时候去这里啊？</w:t>
        <w:br/>
        <w:t>3.好文章就是要给大家分享美图好心情，也可以给后来者一些经验。谢谢分享！</w:t>
        <w:br/>
        <w:t>4.好，非常实用，感谢楼主！想知道领着3岁的孩子，住在哪儿比较好呢？</w:t>
      </w:r>
    </w:p>
    <w:p>
      <w:pPr>
        <w:pStyle w:val="Heading2"/>
      </w:pPr>
      <w:r>
        <w:t>21.神农架，有比野人更吸引人的</w:t>
      </w:r>
    </w:p>
    <w:p>
      <w:r>
        <w:t>https://you.ctrip.com/travels/shennongjia147/3468938.html</w:t>
      </w:r>
    </w:p>
    <w:p>
      <w:r>
        <w:t>来源：携程</w:t>
      </w:r>
    </w:p>
    <w:p>
      <w:r>
        <w:t>发表时间：2017-6-6</w:t>
      </w:r>
    </w:p>
    <w:p>
      <w:r>
        <w:t>天数：5 天</w:t>
      </w:r>
    </w:p>
    <w:p>
      <w:r>
        <w:t>游玩时间：5 月</w:t>
      </w:r>
    </w:p>
    <w:p>
      <w:r>
        <w:t>人均花费：1000 元</w:t>
      </w:r>
    </w:p>
    <w:p>
      <w:r>
        <w:t>和谁：和朋友</w:t>
      </w:r>
    </w:p>
    <w:p>
      <w:r>
        <w:t>玩法：</w:t>
      </w:r>
    </w:p>
    <w:p>
      <w:r>
        <w:t>旅游路线：神农架，康帝君兰酒店，官门山，神农顶，天生桥，香溪源，神农架，燕子洞，天门垭，燕子垭，老君山，神农祭坛，金猴岭，板壁岩</w:t>
      </w:r>
    </w:p>
    <w:p>
      <w:r>
        <w:t>正文：</w:t>
        <w:br/>
        <w:t>神农架康帝君兰酒店</w:t>
        <w:br/>
        <w:t>¥</w:t>
        <w:br/>
        <w:t>398</w:t>
        <w:br/>
        <w:t>起</w:t>
        <w:br/>
        <w:t>立即预订&gt;</w:t>
        <w:br/>
        <w:t>神农架宾馆</w:t>
        <w:br/>
        <w:t>¥</w:t>
        <w:br/>
        <w:t>197</w:t>
        <w:br/>
        <w:t>起</w:t>
        <w:br/>
        <w:t>立即预订&gt;</w:t>
        <w:br/>
        <w:t>展开更多酒店</w:t>
        <w:br/>
        <w:t>神农架</w:t>
        <w:br/>
        <w:t>，千百年来一直被神秘的面纱笼罩着，吸引着世界各地游人纷至沓来。</w:t>
        <w:br/>
        <w:t>神奇的土地，原始的森林，动植物的王国，还有那扑朔迷离的野人之谜。</w:t>
        <w:br/>
        <w:t>如果你对这个世界失去好奇心，那你已接近死亡。</w:t>
        <w:br/>
        <w:t>有好奇心的人永远年轻。</w:t>
        <w:br/>
        <w:t>若无相欠，便会相见。作为一个爱山之人，神农架，不到两年，我又来啦。</w:t>
        <w:br/>
        <w:t>【到达方式】：</w:t>
        <w:br/>
        <w:t>1、汽车</w:t>
        <w:br/>
        <w:t>十堰三堰客运站每天上午9点发往神农架木鱼镇，夏季和黄金周加开班次。</w:t>
        <w:br/>
        <w:t>宜昌东站</w:t>
        <w:br/>
        <w:t>每天7：00至15：30有4趟班车开往木鱼镇，夏季和黄金周加开至8个班次。</w:t>
        <w:br/>
        <w:t>2、飞机</w:t>
        <w:br/>
        <w:t>目前航线有上海经停武汉，飞到神农架，每天两班，黄金周加飞一班。淡季停飞。</w:t>
        <w:br/>
        <w:t>但是，十飞九不落，下雨就起浓雾，在天上看不清地面的跑道，无法降落，与四川的</w:t>
        <w:br/>
        <w:t>九黄机场</w:t>
        <w:br/>
        <w:t>同样坑人。</w:t>
        <w:br/>
        <w:t>3、自驾</w:t>
        <w:br/>
        <w:t>重庆——巫山——巴东沿渡河——下谷坪乡——大九湖。</w:t>
        <w:br/>
        <w:t>西安、</w:t>
        <w:br/>
        <w:t>郑州——十堰</w:t>
        <w:br/>
        <w:t>——房县——神农架红坪镇——木鱼镇。</w:t>
        <w:br/>
        <w:t>武汉、长沙——雾渡河——高岚镇——兴山县——木鱼镇。</w:t>
        <w:br/>
        <w:t>写了这些多攻略，其实都是废话，谁没部手机呀，开着高德地图或百度地图就能送你到目的地了。</w:t>
        <w:br/>
        <w:t>4、火车</w:t>
        <w:br/>
        <w:t>待我来修铁路。</w:t>
        <w:br/>
        <w:t>【住宿】：</w:t>
        <w:br/>
        <w:t>此行5天4晚的行程中住了4家酒店，每天挪一个窝，所带行李放在9座商务车上。</w:t>
        <w:br/>
        <w:t>木鱼镇</w:t>
        <w:br/>
        <w:t>康帝君兰酒店</w:t>
        <w:br/>
        <w:t>：土豪住的，服务规范。</w:t>
        <w:br/>
        <w:t>官门山</w:t>
        <w:br/>
        <w:t>问山驿站：位于景区内，买了门票方能入，与世隔绝，可逃避俗世。</w:t>
        <w:br/>
        <w:t>坪阡古镇华胥大酒店：大酒店并不大，但在偏僻的山沟里的小镇上竟然有家这么好的酒店，太意外了。</w:t>
        <w:br/>
        <w:t>下谷坪土家族乡金甲寨民宿：条件一般，墟上的和山酒店更好。</w:t>
        <w:br/>
        <w:t>【门票】：神农架IC卡套票268元，包含</w:t>
        <w:br/>
        <w:t>神农顶</w:t>
        <w:br/>
        <w:t>、神农坛、</w:t>
        <w:br/>
        <w:t>天生桥</w:t>
        <w:br/>
        <w:t>、天燕、官门山、大九湖等六大景区。游客可以在第一次打指纹验票后五天内多次进出景区。</w:t>
        <w:br/>
        <w:t>单独门票：</w:t>
        <w:br/>
        <w:t>神农顶140元。</w:t>
        <w:br/>
        <w:t>大九湖120元。</w:t>
        <w:br/>
        <w:t>官门山120元。</w:t>
        <w:br/>
        <w:t>天生桥60元。</w:t>
        <w:br/>
        <w:t>神农坛60元。</w:t>
        <w:br/>
        <w:t>天燕60元。</w:t>
        <w:br/>
        <w:t>此外，</w:t>
        <w:br/>
        <w:t>香溪源</w:t>
        <w:br/>
        <w:t>、神农洞等为私人景点，单独卖票。</w:t>
        <w:br/>
        <w:t>景区内观光换乘车：</w:t>
        <w:br/>
        <w:t>神农顶60元，大九湖120元（有点小贵）。</w:t>
        <w:br/>
        <w:t>与上次不同的是，我不再辛苦的开车，而是从宜昌东站乘坐景区的接送车，相同的是走的还是那条路。</w:t>
        <w:br/>
        <w:t>5月是旅游的黄金时间，也是一年里最最最舒服的季节，雨季刚过，燥热还没来临，春装换成了短袖，到处绿意盎然，一片生机。</w:t>
        <w:br/>
        <w:t>路上的风景因为心情而格外宜人，初夏的景色到处绿油油的，对整天望着电脑修图、写游记的人绝对是治愈系。特别是这条中国最美的水上公路太赞了，尽管浅水给它的美颜打了折扣，但仍博得了大家的高度赞美。这条公路不走一遭，世上公路纵使走遍也枉然。</w:t>
        <w:br/>
        <w:t>路过昭君故里，这位中国古代四大美人为实现汉朝与匈奴的和睦相处，用柔弱的肩担起了民族大义，主动远嫁匈奴和亲，使边塞的战火熄灭了50年。</w:t>
        <w:br/>
        <w:t>由于赶路，未能详探这村里的美人，只能投去渴望的眼神。</w:t>
        <w:br/>
        <w:t>进入神农架的地界，下车拍照，尿尿。</w:t>
        <w:br/>
        <w:t>终于不再怯生生地走进</w:t>
        <w:br/>
        <w:t>康帝君兰酒店</w:t>
        <w:br/>
        <w:t>了，这回是来做上帝的，康帝君兰是木鱼镇上最好的酒店，酒店的对面就是我上回住的旅馆。感谢</w:t>
        <w:br/>
        <w:t>神农架</w:t>
        <w:br/>
        <w:t>旅委、野人网给我的错爱，让我从360名报名者中成为8名幸运者之一。</w:t>
        <w:br/>
        <w:t>康帝君兰闹中取静，多走一步，就到了热闹的街道，退后一步是隔溪的另一个宁静的世界。</w:t>
        <w:br/>
        <w:t>因为高档，所以高级。</w:t>
        <w:br/>
        <w:t>房间里该有的都有，舒适的享受。</w:t>
        <w:br/>
        <w:t>神农架有没有空调，不要问这么幼稚的问题好不好，景交车上的空调只吹热风。</w:t>
        <w:br/>
        <w:t>放下行李，洗潄一番，就到了晚餐时间。</w:t>
        <w:br/>
        <w:t>我明明是在</w:t>
        <w:br/>
        <w:t>康帝君兰酒店</w:t>
        <w:br/>
        <w:t>艾斯本餐厅用的晚餐，可桌上呈给我吃的全是精致美味的粤菜，我是不是走错地方了？</w:t>
        <w:br/>
        <w:t>每盘菜的颜值都很高，厨师看来有两把刷子。</w:t>
        <w:br/>
        <w:t>它撑爆了我的胃，没想到神农架的第一餐就毁掉了我的减肥计划！</w:t>
        <w:br/>
        <w:t>还让不让人做个安安静静的美瘦子了!</w:t>
        <w:br/>
        <w:t>在这里，吃胖是可以被原谅的。</w:t>
        <w:br/>
        <w:t>细打听，原来厨师是酒店集团从广东派来的，也是为了走高端路线，吸引广东人来神农架玩，谁不知道广东人的钱多得烫手。</w:t>
        <w:br/>
        <w:t>两年不见，游客集散地的木鱼镇变了，变得更美了，如今它虽已附加了浓厚的商业气息，餐馆和民宿随处可见，但它依旧保持了淳朴的本质。</w:t>
        <w:br/>
        <w:t>入夜，木鱼镇喧嚣异常，短短的一条街上是满街的旅人，沿街商铺家家灯火通明，千遍一律地卖些木耳、菌菇等山货以及各种我叫不出名称的中药材，神农尝百草的传统在后裔的血脉中发扬光大。</w:t>
        <w:br/>
        <w:t>这天不是普通的日子，是</w:t>
        <w:br/>
        <w:t>中国旅游</w:t>
        <w:br/>
        <w:t>日。</w:t>
        <w:br/>
        <w:t>早安，神农架！</w:t>
        <w:br/>
        <w:t>清晨爬上酒店的房顶去拍日出，然而大山阻挡了拍摄角度，未能遂愿，作罢。</w:t>
        <w:br/>
        <w:t>下到酒店的二楼吃早餐，自助式的。</w:t>
        <w:br/>
        <w:t>有现成的，也有现做的，品种很多，可选余地大。</w:t>
        <w:br/>
        <w:t>味道不错，吃得很满意，还有一个人顺了2个熟鸡蛋出来，他说爬山累着时用得着，精着哩。</w:t>
        <w:br/>
        <w:t>一、天燕，</w:t>
        <w:br/>
        <w:t>燕子洞</w:t>
        <w:br/>
        <w:t>很神奇</w:t>
        <w:br/>
        <w:t>前年十月份来神农架没能去天燕景区，一直后悔着，这次就是冲着它来的。</w:t>
        <w:br/>
        <w:t>我为什么非要来呢，就为这里一个神奇的大洞。这个巨大的洞穴叫燕子洞，全世界都为之叫好。</w:t>
        <w:br/>
        <w:t>在木鱼镇</w:t>
        <w:br/>
        <w:t>康帝君兰酒店</w:t>
        <w:br/>
        <w:t>吃完早餐就向天燕景区出发了，当道路细成了大山的一道掌纹，汽车就像甲壳虫行驶在山脚下，即使将头伸出窗外，依然望不到山巅。七拐八拐后，汽车又穿行到了云端。</w:t>
        <w:br/>
        <w:t>神农架的公路从视野景观来说，那是画廊公路，从乘坐的感受来说，那是月球上的离心失重感，这里的司机都是开飞机的，车行驶在连续N个S形、U形的弯道上简直是漂移啊。</w:t>
        <w:br/>
        <w:t>阳光照进现实，不必再为天气担心，心情大好。</w:t>
        <w:br/>
        <w:t>车轮滚了55公里后到达了目的地：天燕。</w:t>
        <w:br/>
        <w:t>这天恰巧是520，也不知是谁兴起的日子。天燕，我要向你表白吗，要怎样表白呢，是单膝跪地吗，那不是表白，是赤裸裸的胁迫，真正的表白就像我这样，专程来看她。</w:t>
        <w:br/>
        <w:t>天燕面积很大，是个猎奇探秘的原始生态旅游区，分南面的</w:t>
        <w:br/>
        <w:t>天门垭</w:t>
        <w:br/>
        <w:t>和北面的</w:t>
        <w:br/>
        <w:t>燕子垭</w:t>
        <w:br/>
        <w:t>两部分，设南、北两个入口，两个入口都靠近209国道，但相距十多公里。由于新开通了隧道，因此这段的209国道就成了景区的专用旅游公路，自驾车购票后也可驶入。</w:t>
        <w:br/>
        <w:t>我们从李时珍雕像这个门进入景区。奇怪，为何这个雕像不是神农氏。</w:t>
        <w:br/>
        <w:t>天门垭海拔高，由于时常云雾缭绕，登临此垭如上云天，故名。</w:t>
        <w:br/>
        <w:t>雨神刚下班，太阳公公上岗了，所以天空很蓝，就像刚干了的油画。</w:t>
        <w:br/>
        <w:t>每当晴天的清晨，便有云雾穿过山口，山口从而变得若隐若现；若遇阴天，云雾则终日不散，汽车白天行驶时还要亮灯鸣喇叭，有点恐怖。</w:t>
        <w:br/>
        <w:t>天门的门口有座人形动物科考馆，馆内有山魈、山鬼、人熊等类似“野人”的动物介绍。门敞开着，但没有工作人员，一些珍贵的展品也撤走了。</w:t>
        <w:br/>
        <w:t>站在科考馆的楼顶往山下看，便是紫竹河原始森林，这里林木茂盛，常年云遮雾罩，一场大雨过后的晴天便能看到壮丽的云海。</w:t>
        <w:br/>
        <w:t>看上一眼，足以惊艳一整年的时光。</w:t>
        <w:br/>
        <w:t>就是上图的这个山窝，装云海的地方，然而我们的运气差了一点。</w:t>
        <w:br/>
        <w:t>从天门垭到燕子垭的路上，陆续看到几块石碑，上面刻着几个红字：野人目击处。</w:t>
        <w:br/>
        <w:t>到达燕子垭，山上开了家画室，文青的写生部落，画室对面有一家小店，老板搜集了当地的叶子做成树叶书签，卖给游客，以叶养文。</w:t>
        <w:br/>
        <w:t>上山的路上摆满了剧组道具，原来电视剧《武当一剑》刚在这里拍完一场戏。来晚了一天，否则就要审査一下女1号是否国色天姿。</w:t>
        <w:br/>
        <w:t>倒是朴实的山花杜鹃盛开着，向蓝天示威。</w:t>
        <w:br/>
        <w:t>重点来了，前方就是天燕景区的核心景点：燕子洞。</w:t>
        <w:br/>
        <w:t>燕子洞深藏在大山里，不轻易示人，硕大的洞口让人目瞪口呆，野人网的王铮介绍说，洞高20米，洞内宽阔，可容千人。</w:t>
        <w:br/>
        <w:t>洞中有洞，左侧有一偏洞，从半崖中穿出，阳光照射进来。</w:t>
        <w:br/>
        <w:t>洞内钟乳石林立，水滴声如琴。</w:t>
        <w:br/>
        <w:t>走在洞内，冷风嗖嗖，完全是天然空调啊。</w:t>
        <w:br/>
        <w:t>神农架的燕子很娇情，不喜光，为了保护它们，洞里没有像别的溶洞那样安装灯光，因此须打着手电筒在里面行走，洞口出租手电筒的生意人在声撕竭力地吆喝，还不忘欺骗游客：手机灯在里面看不清。</w:t>
        <w:br/>
        <w:t>进洞约50米后，便无光亮，越往里走越黑，不到100米，已伸手不见五指。不少游客借助手机亮光往洞顶走，走不多远就听到了洞上方叽叽喳喳的声音。用手电筒往崖壁上照，洞壁上燕巢密布，密集症患者慎入。</w:t>
        <w:br/>
        <w:t>燕子们的双眼在黑暗中可贼亮了，它们在空中不会撞着崖壁，也不会发生撞机事件，能在黑暗中准确地找到自己的窝。</w:t>
        <w:br/>
        <w:t>这乌央乌央的燕子从何而来，欲往何处，这种不确定性实在令人好奇。</w:t>
        <w:br/>
        <w:t>我还好奇，有人在洞里采燕窝吗。</w:t>
        <w:br/>
        <w:t>虽然在野人洞看不到野人了，但是在燕子洞还是能看到古老的海洋金丝燕的变种——短嘴金丝燕，不失为一种收获。</w:t>
        <w:br/>
        <w:t>燕子洞内还有暗河，还有小洞，大洞套小洞，洞连洞，我们参观完毕就是从上端另一个洞口出去的。</w:t>
        <w:br/>
        <w:t>洞外不远处有棵古红豆杉，这是神农架唯一的一棵，就长在游步道上，我不禁为它的命运担心起来。</w:t>
        <w:br/>
        <w:t>在燕子垭还有一座非常打眼的景观：飞云渡桥。我更愿意称它为彩虹桥，因为似一道彩虹，架在两山之巅。</w:t>
        <w:br/>
        <w:t>当我在山脚下看桥时，感觉有一半在云里，好像从天上架向人间。</w:t>
        <w:br/>
        <w:t>飞云渡桥是一座横亘燕子垭壑口上空的桥，只用来观景，不走车，悬空高、跨度大，是亚洲海拔最高的景观桥。</w:t>
        <w:br/>
        <w:t>从下面抬头看大桥腿软，风起的日子，站立在桥上能感到阵阵震动，让我略有心惊！</w:t>
        <w:br/>
        <w:t>凭栏眺望，眼前是一眼望不到边际的原始森林，老态龙钟的黄杨、古朴郁香的岩柏、苍劲挺拔的冷杉在蓝天白云的映衬下分外美丽。</w:t>
        <w:br/>
        <w:t>燕子垭还有会仙桥、燕舞亭等，会仙桥相传为炎帝神农氏与太上老君会面之处，神农氏就是在这里劝太上老君将炼丹炉改为冶金炉，这两株曲虬苍劲的松柏见证了过去的一切。</w:t>
        <w:br/>
        <w:t>沿小径登临燕舞亭，凭栏饱览云海佛光。不过这种壮观的景色不是想看就能看到的，得看人品。</w:t>
        <w:br/>
        <w:t>一直觉得，美好的事物不能仅凭眼睛来观察，要用心去品味，才能深入肌理。就像一道好菜，要闭上眼睛感知舌尖的氤氲。邂逅天燕，它能用静谧过滤你浮躁的内心，用高洁涤荡你视野的俗尘，用湛蓝驱逐你灰暗的阴霾。</w:t>
        <w:br/>
        <w:t>走过充满画意的一段路，穿行于油画与水墨画之间，感恩有这个机会，让我在这个最喜欢的季节里，看到了我最喜欢的风景。</w:t>
        <w:br/>
        <w:t>从这琴、鼓处的大门出天燕景区，固然我不会弹琴，也不会击鼓，但我仍想讴歌你，天燕，你惊艳了我们的世界。</w:t>
        <w:br/>
        <w:t>当我还沉浸在画意中的天燕时，汽车已将我载回木鱼镇，在福香阁用中餐。</w:t>
        <w:br/>
        <w:t>你出入过无数的豪华酒家包厢，但你在菜园中用过午餐吗，这田野风刮的够猛了。</w:t>
        <w:br/>
        <w:t>也只有当地人找得到这家躲藏的餐馆。</w:t>
        <w:br/>
        <w:t>女老板不在菜市场卖菜，改开餐馆了，镇上人都叫她“木鱼第一美女”，我打量了她一眼，腰比水桶还粗，也不知这名号是不是花钱买来的。</w:t>
        <w:br/>
        <w:t>二、此桥无人架，缘是天然生</w:t>
        <w:br/>
        <w:t>当我们还在谈论着“野人”时，神农架早已不拿野人说事了，人家这里有一座你没见过的桥。</w:t>
        <w:br/>
        <w:t>这座桥不是寻常所见的建筑工人用钢筋混凝土架就的，而是天造地设。</w:t>
        <w:br/>
        <w:t>也许你会说，张家界也有一座这样的桥啊，但我不得不说的是，张家界的桥下千年来一直干涸无水，请问，没有水的桥能称为桥吗，而神农架的不光有水，还是壮观的瀑布。</w:t>
        <w:br/>
        <w:t>午餐后赶到了天生桥景区。这是我喜爱的景区，位于</w:t>
        <w:br/>
        <w:t>老君山</w:t>
        <w:br/>
        <w:t>下，不高，不陡，徒步的距离也不长，走着不累，但处处是景。</w:t>
        <w:br/>
        <w:t>我们到达时《武当一剑》剧组正在撤摊子，遗憾的是没看到一个女演员，没眼福。</w:t>
        <w:br/>
        <w:t>原本是来看美景的，没有美色也不影响我游玩的心情。循着水声望去，一条瀑布悬于山体上，之后坠下山体，接着逶迤远去。</w:t>
        <w:br/>
        <w:t>再往里走，壮观的一座桥赫然在目。</w:t>
        <w:br/>
        <w:t>走过无数的桥，这样的桥还真是少见。</w:t>
        <w:br/>
        <w:t>它不是由人用钢筋水泥架设的，而是水的杰作。</w:t>
        <w:br/>
        <w:t>要冲涮出这么个巨大的洞，得花不少岁月吧。大自然真够执着的。</w:t>
        <w:br/>
        <w:t>有瀑则会有潭，瀑布流到缓冲处即形成潭。此鹰潭，非江西的彼鹰潭。</w:t>
        <w:br/>
        <w:t>继续沿栈道而上，瀑布声愈响。</w:t>
        <w:br/>
        <w:t>飞溅的水花像雨丝飘来，带来阵阵凉爽，在这里行走，观赏眼前的美景，是很容易忘却疲劳的。</w:t>
        <w:br/>
        <w:t>上行至顶端，就是硕大的洞口。</w:t>
        <w:br/>
        <w:t>洞外有个羊潭，潭水如羊一般地宁静。</w:t>
        <w:br/>
        <w:t>羊潭的上游还有个虎潭。虎潭不见虎威。</w:t>
        <w:br/>
        <w:t>虎与羊会愉快地玩耍吗？</w:t>
        <w:br/>
        <w:t>心舟石就没看懂了，瞧了半天，不知指的是哪块石头。求教路人甲。</w:t>
        <w:br/>
        <w:t>这伙人放着“靠山”不靠，舍近求远，都号着头，奢望上天来帮助他们。</w:t>
        <w:br/>
        <w:t>前方就是人造的村寨了，兜售些药材之类的。神农架确实盛产药材。</w:t>
        <w:br/>
        <w:t>神秘的巴人部落，一直吸引人们探寻的目光。</w:t>
        <w:br/>
        <w:t>低调的土司王府，深藏在这大山里。</w:t>
        <w:br/>
        <w:t>正感到有些寂寞时，前面出现了戏台，在热闹地表演。</w:t>
        <w:br/>
        <w:t>戏台不大，设在水上，观众隔水欣赏，挺有意思，比在二氧化碳充斥的剧院里好得多，这里只有氧气没有废气。</w:t>
        <w:br/>
        <w:t>游客还可以参与点节目，10元点一个。</w:t>
        <w:br/>
        <w:t>看完表演，下行数十步，就到了作坊。</w:t>
        <w:br/>
        <w:t>来到这里你一定要喝碗豆浆，纯手工磨制。</w:t>
        <w:br/>
        <w:t>在神农架，家家都不缺做豆腐的高手。山里人做豆腐的准备往往从每年的夏初就开始了，在山地上、田埂上埋下豆种，经过炎炎烈日，山民的滴滴汗水凝成了饱满的豆粒。豆荚开始鼓囊，一颗颗金灿灿的黄豆龇牙咧嘴地成熟了。精挑细选的黄豆子用水浸泡一晚，第二天用石磨细细磨出，豆浆煮开、点卤，豆花便形成了，再用长方形的豆腐架铺上纱帕，豆花瓢于其中，经过半天的重压，去掉水份，那滑嫩如脂的豆腐便是成品了。舀上一小块放在碗里，倒上葱花、酱油，就着那热气腾腾，各中滋味，味蕾早已给了答案。</w:t>
        <w:br/>
        <w:t>还有糖坊，卖些酥饼，吃货的最爱。</w:t>
        <w:br/>
        <w:t>酒坊是少不了的，中国的酒文化博大精深，无处不在。这种奇妙的液体，深深的沁入了世界各国人们的血液里。</w:t>
        <w:br/>
        <w:t>还有城里人没见过的榨油坊，完全使的是人的死力气，简单粗暴地将油菜籽、花生等植物强行地榨出其中的油脂来，厉害了。</w:t>
        <w:br/>
        <w:t>三、官门山，科普的天地</w:t>
        <w:br/>
        <w:t>你想解开“野人”之谜吗，你想认识自然、解读自然吗，那就来官门山吧，它能助我们攀上人生的知识巅峰。</w:t>
        <w:br/>
        <w:t>官门山，其实不叫官门山，自古名为关门山，因左右两座大山形似徐徐关上的大门而得名，待开发成景区后当地一位官员觉得对己仕途不利，便取谐音改成了今天的地名。</w:t>
        <w:br/>
        <w:t>官门山的标志就是大门口的两个对吻的野人，想必是母子俩吧。</w:t>
        <w:br/>
        <w:t>进入景区后一座山岩上挂满了箱子，那不是悬棺，是蜂箱，养着中华小蜜蜂。</w:t>
        <w:br/>
        <w:t>这种蜜蜂只能在这一带成活，产量少，但营养价值比其它蜂蜜高，稀罕得很。</w:t>
        <w:br/>
        <w:t>其所产蜂蜜有个专用名词：岩藏野蜜，好喝，出了这一片林区就买不到了。</w:t>
        <w:br/>
        <w:t>钱多人傻，赶紧买买买。</w:t>
        <w:br/>
        <w:t>野蜜不是这里的重点，官门山其实是一处科普基地，向人们普及自然科学知识，激发人们热爱自然的热情，提高人们保护自然的意识，促进人与自然和谐发展。</w:t>
        <w:br/>
        <w:t>官门山现在最大的亮点是大熊猫馆，你以为神农架只有野人，你以为大熊猫只有四川才有，那是你不了解这里，此处有2只可爱的宝贝。</w:t>
        <w:br/>
        <w:t>国宝生活在舒适的馆内，若是好天气，则会放到室外的大院内散散步，兜兜风，而我们只能隔着玻璃欣赏它的萌态了。</w:t>
        <w:br/>
        <w:t>出了熊猫馆，不远处是民俗馆，陈列着神农架先民的各种生产、生活用品。</w:t>
        <w:br/>
        <w:t>来到官门山并不需爬山，所有参观点都在一条细长的山谷中，它是自然景观与科学普及、科学研究相结合的圣地，遍布着学术馆、地质馆、地貎厅、科考馆。</w:t>
        <w:br/>
        <w:t>尽管馆多，但都难以看到房子，茂密的树林把它们都藏着掖着，环境一流，工作在这里的科学家肯定长寿不老。</w:t>
        <w:br/>
        <w:t>划重点，科考馆里陈列着很多“野人”的实物、图画，有几分诡异。</w:t>
        <w:br/>
        <w:t>展柜、墙上尽所能及地介绍了“野人”的特征、科考人员十余年的艰辛考究历程。看后，你就知道些以前沸沸扬扬的事了。</w:t>
        <w:br/>
        <w:t>神农架是不可破解的，你永远看不透它那迷惑的目光。</w:t>
        <w:br/>
        <w:t>因此，想要揭晓神农架是否有“野人”，你还是省省心吧，就像你永远不可能知道埃及金字塔的秘密。</w:t>
        <w:br/>
        <w:t>科普基地还有珍稀植物保护园，熊孩子来这里会超喜欢。</w:t>
        <w:br/>
        <w:t>珙桐，又称“中国鸽子树”，花如鸽子，展翅飞翔，是植物界著名的活化石。</w:t>
        <w:br/>
        <w:t>我们错过了它的花期，幸运的是看到了珙桐树，这个国家一级保护植物是第三纪古热带植物的孑遗植物，特意翻拍了一张墙上的照片放上来。</w:t>
        <w:br/>
        <w:t>这里种植着众多珍稀植物，其中最有特色的是“五个一”：头顶一棵珠、皇帝一枝笔等等。</w:t>
        <w:br/>
        <w:t>出了地质厅发现上回被忽视了的一座雕像，叫“陈传香勇打金钱豹”，此举在当年还是英雄故事广为传颂，但是到了今天可是犯法的了。所有珍稀动物都受国家法律保护，任何捕杀行为均受法办。</w:t>
        <w:br/>
        <w:t>游完官门山，已近傍晚，我们就近下塌在景区里的“问山驿站”，驿站前身是神农架专家接待中心，房门钥匙上还是“院士楼”字样，今年4月才移交给神农架国旅公司。</w:t>
        <w:br/>
        <w:t>这里的环境十分幽雅，种着一片茶园，养着几十箱蜜蜂，一条山溪日夜伴随着流淌，空气好到不行</w:t>
        <w:br/>
        <w:t>,每吸一口，就可多活一年。</w:t>
        <w:br/>
        <w:t>什么叫无人打扰的世界，让问山驿站告诉你。</w:t>
        <w:br/>
        <w:t>负氧离子太高了，晚上睡着后不要醉氧哦，还能听到小动物们窃窃私语。更奇妙的是昨晚不是开冷空调，而是盖着被子睡。</w:t>
        <w:br/>
        <w:t>吃过全鱼宴，但还真没吃过全土豆宴，土豆片、土豆饼、土豆丝、土豆泥、土豆粉、土豆汤、土豆鸡、土豆肉……蔬菜也是土豆叶，连饭也是土豆烤的，一种食材竟然做出了14个菜，“问山驿站”的厨师，中南海喊你去掌勺。</w:t>
        <w:br/>
        <w:t>土豆有多么营养，我不知道，有多么不好，我也不知道，我只是觉得吃这一大桌的土豆菜，无疑是一次新奇的美食经历，同时对被大鱼大肉腐坏了的胃口，是一次拯救。</w:t>
        <w:br/>
        <w:t>四、梆鼓声声，响彻夜空</w:t>
        <w:br/>
        <w:t>作为著名的旅游景区，神农架又怎么会让你夜晚独守空房呢。晚上若无雨，就在室外举办篝火晚会，若下雨，则移步室内剧场看歌舞晚会，反正就是不让你寂寞无聊。</w:t>
        <w:br/>
        <w:t>我们有幸观看了一场梆鼓晚会，20：00开始演出，历时一个多小时。</w:t>
        <w:br/>
        <w:t>地点：炎帝剧场。就在木鱼镇上。</w:t>
        <w:br/>
        <w:t>从问山驿站坐景区的唯一的一辆电瓶观光车前往剧场，晚风习习。</w:t>
        <w:br/>
        <w:t>剧场有500个座位，我坐一排8号，一场大型原生态风情歌舞晚会拉开了序幕。</w:t>
        <w:br/>
        <w:t>灯光不错，舞美很棒，山沟里出人才啊。</w:t>
        <w:br/>
        <w:t>这是鄂西的一个上了档次的旅游文化精品，分了《神农架梆鼓》、《出来哒》、《叭一口》、《不老的神话》和《梆鼓声声》等节目，一方面神的文化很浓厚，另一方面在艺术上又很严谨，既矛盾又统一，拿捏得很到位。</w:t>
        <w:br/>
        <w:t>演员卖力，敬业，为他们点32个赞。</w:t>
        <w:br/>
        <w:t>坐在舞台下，听着动人的音乐，视线更是无法从她的身上移开，沉醉于她的优美舞姿里。</w:t>
        <w:br/>
        <w:t>演出的过程中，演员们不时走到台下，与观众互动，将气氛掀起一个又一个高潮。</w:t>
        <w:br/>
        <w:t>忘记了从哪里来，要到哪里去，这一刻，只想聆听这美丽的声音，欣赏这难忘的旋律......</w:t>
        <w:br/>
        <w:t>别小瞧了舞台上这些山娃子，人家可是上了北京人民大会堂的舞台演出，还去了香港巡演，裹挟着山野气息的节目叫大城市的观众的眼睛都亮了。</w:t>
        <w:br/>
        <w:t>走出剧场，心情愉快，这是一个美好的夜晚。</w:t>
        <w:br/>
        <w:t>五、神农坛祭祖</w:t>
        <w:br/>
        <w:t>神农炎帝是我们华夏民族的人文始祖，在绵延的神农架群山之间高耸着神农塑像，庄严肃穆。</w:t>
        <w:br/>
        <w:t>5月21日（农历四月二十六）这天，我们来到神农坛景区，与全国各地千余名民间人士一道，在这里隆重参加炎帝民间祭祀大典，祭拜我们的祖先。</w:t>
        <w:br/>
        <w:t>农历四月二十六日是华夏始祖炎帝神农氏的生日，他虽然不是出生在神农架，却是在神农架创业的，相传他在这里搭架攀山采药，为民除病，深受百姓爱戴。</w:t>
        <w:br/>
        <w:t>神农祭坛</w:t>
        <w:br/>
        <w:t>就是根据传说中的神农氏的长相建造的，表现的是农耕部落对牛的崇拜。虽为人造景点，却很有意义。</w:t>
        <w:br/>
        <w:t>仪式开始前富龙我择旁边的茶园小径登到神农坛顶端，俯看祭祀大典全景，气势非凡。</w:t>
        <w:br/>
        <w:t>原本可以沿台阶而下，因这天是神农氏的生日，不可用屁股对着他，因此我们走侧边的小道而下。</w:t>
        <w:br/>
        <w:t>这回仰望才察觉到炎帝不是凡人，他是牛首人身，就像毛爷爷是男人身女人像，原来要成为神首先须长得不同凡响，赶紧掏出镜子照下，哎，爹妈没生好。</w:t>
        <w:br/>
        <w:t>此时的神农氏双目微闭，似乎在洞察世间万物，远比法国罗丹的《思想者》深遂。</w:t>
        <w:br/>
        <w:t>头天晚上还下着中雨，早上起床拉开窗帘时仍下着小雨，到了祭祀，云开雨散，炎帝还是很灵的！</w:t>
        <w:br/>
        <w:t>9时58分，“华夏始祖炎帝神农氏诞辰丁酉年民祭大典”正式开始，来自社会各界的参祭代表神情庄严，肃立于祭祀广场上。</w:t>
        <w:br/>
        <w:t>祭坛两侧摆满了虔诚者敬献的花篮。</w:t>
        <w:br/>
        <w:t>人们高举幡旗缓步而入，黄旗猎猎。</w:t>
        <w:br/>
        <w:t>地坛到天坛有243个台阶，三个数字加起来为9，是阳数至极，寓意九五至尊。</w:t>
        <w:br/>
        <w:t>祭坛置有九鼎八簋和香炉。</w:t>
        <w:br/>
        <w:t>仪仗队敬献三牲、五谷等祭品，生前他没享受过，让他老人家在地下多吃点吧。</w:t>
        <w:br/>
        <w:t>主祭人开始恭诵祭文，颂扬炎帝开启文明、奠基华夏的丰功伟绩。</w:t>
        <w:br/>
        <w:t>全体祭祖人员向炎帝深深三鞠躬，表达内心的敬意。</w:t>
        <w:br/>
        <w:t>人群分三批有序地上前敬献高香，梵香缭绕。</w:t>
        <w:br/>
        <w:t>随后，神农架梆鼓演艺公司的演员展现祭祀舞蹈，献给华夏始祖。</w:t>
        <w:br/>
        <w:t>这位是演艺公司干得最久的演员，也是公司里最漂亮的，放上来作福利，让你流流口水，其他的演员只要翅膀硬了点就飞走了。</w:t>
        <w:br/>
        <w:t>演出结束人群就散了，各自参观景点。</w:t>
        <w:br/>
        <w:t>这棵是“千年杉王”，树高36米，相当于12层楼的高度，胸围7.5米，须六人才能合抱。据考证，它植于宋朝，一般的树满了百岁自个会老死倒地，此棵杉王活了1200年，这不科学啊，难怪称它是神树。</w:t>
        <w:br/>
        <w:t>还有节气园，告诉你24个节气是怎么来的，每个节气有什么作用，中、小学生不可不来的地方。</w:t>
        <w:br/>
        <w:t>当然，肯定应该有中药材博物馆，里面都是宝，而不是我们俗称的“草”。</w:t>
        <w:br/>
        <w:t>民祭大典结束后，到神农味道餐馆吃午饭，就在去小龙潭的路上。</w:t>
        <w:br/>
        <w:t>老板家有几百亩茶园，山下的这一片也是他的，不是风景胜似风景，来到这里，我都不想走了。</w:t>
        <w:br/>
        <w:t>六、大小龙潭，金丝猴的王国</w:t>
        <w:br/>
        <w:t>神农架的猴与峨眉山的猴一样调皮，一样出名，5月22日中午我们来到小龙潭野生动物保护中心参观。</w:t>
        <w:br/>
        <w:t>天下着小雨，入夏又失败了，冲高的气温回落，就像冲七的油价跌回六元时代，深得人心。</w:t>
        <w:br/>
        <w:t>这里目前关养着金丝猴等三种受伤的6只动物，在保护中心的救护下均已痊愈，但它们也从此再回不到原来的世界里了，余生将在“牢中”度过。</w:t>
        <w:br/>
        <w:t>网中的金丝猴，已经失去了野性，它渴望回到外面去。</w:t>
        <w:br/>
        <w:t>有小龙潭就有大龙潭，大龙潭才是我们期待的地方，因为这里的金丝猴是放养的。</w:t>
        <w:br/>
        <w:t>大龙潭偏安一隅，从小龙潭走一条弯曲的砂石路朝深山进去，到了路的尽头还要步行半小时。</w:t>
        <w:br/>
        <w:t>进入神农架金丝猴科研基地，必须换上迷彩服，通过这个紫外线消毒通道。</w:t>
        <w:br/>
        <w:t>大龙潭因这个大潭而得名，其实，大龙潭不大，雨后潭水浑浊。</w:t>
        <w:br/>
        <w:t>在山里走了许久，终于望见金丝猴的身影，它们活泼的样子十分讨巧。</w:t>
        <w:br/>
        <w:t>近距离观看金丝猴，发现它的脸是蓝的，模样俊俏不说还特别萌，其颜值在猴类中是最高的，难怪受大众喜爱。</w:t>
        <w:br/>
        <w:t>生活在神农架的金丝猴，等闲之辈是难以见到的，但是在这里能见到。</w:t>
        <w:br/>
        <w:t>孙大圣，你被放出山了吗。</w:t>
        <w:br/>
        <w:t>金丝猴群没有猴王，但有家长，实行家族制，一个家庭有几十名成员。</w:t>
        <w:br/>
        <w:t>家族里的公猴一夫多妻，很性福。人类办不到的事，猴子办到了。</w:t>
        <w:br/>
        <w:t>但一个家族里只能出现一只公的，若有来篡位、抢老婆的，则发生第二次世界大战，战败者被赶</w:t>
        <w:br/>
        <w:t>出地盘，无家可归，最后都是由动物保护中心收留它们。</w:t>
        <w:br/>
        <w:t>金丝猴好色，没想到它好色得连人类也不放过，见女游客来了，伸出右臂去抓女人的胸部。</w:t>
        <w:br/>
        <w:t>放开她，这技术活让我来。</w:t>
        <w:br/>
        <w:t>更令我想不到的是，面对如此作风败坏的动物，女人们非但不怒，还个个喜笑颜开，很喜爱它们。伟大的人类,这是怎么啦。</w:t>
        <w:br/>
        <w:t>这只猴子也看上了美女，果断去趴女孩子的衣服，竟然没遭到拒绝，更没有遇到一丝反抗。</w:t>
        <w:br/>
        <w:t>科研基地的工作人员拿来食料投给孙大圣们，猴儿们见“开饭”了，纷纷窜过来用餐。</w:t>
        <w:br/>
        <w:t>我们也假装手中有吃的，去逗猴子，猴儿们上当了。</w:t>
        <w:br/>
        <w:t>不过科研基地并不公开开放，欲看它们如何好色，须找野人网、神农架国旅等机构联系，持内部参观劵进去。</w:t>
        <w:br/>
        <w:t>这是一次载入永久记忆的旅行。</w:t>
        <w:br/>
        <w:t>七、</w:t>
        <w:br/>
        <w:t>金猴岭</w:t>
        <w:br/>
        <w:t>无猴，但有飞瀑</w:t>
        <w:br/>
        <w:t>来了神农架，就不要错过金猴岭。</w:t>
        <w:br/>
        <w:t>说金猴岭无猴，是错的，其实若干年前神农架的金丝猴集中在这一带森林中活动，只是人类的频繁活动吵着了它们，它们便迁移到了不远处的大龙潭。</w:t>
        <w:br/>
        <w:t>虽然金猴岭已没了猴子，却有着极美的风光。</w:t>
        <w:br/>
        <w:t>这里有一片原始森林，让我们能看到几十年前的植被。</w:t>
        <w:br/>
        <w:t>适逢下着中雨，导游出于安全考虑，叫我们放弃了那片原始森林，这次还是错过了，下次来一定要补上。</w:t>
        <w:br/>
        <w:t>但是也没关系啦，因为有气势磅湃的金猴飞瀑，声震十里。</w:t>
        <w:br/>
        <w:t>它越过重重山峦，流露出自然的野性，跌宕而下，冲击着岩石，如同轰轰烈烈的恋曲。</w:t>
        <w:br/>
        <w:t>瀑布两侧绿水红花，配合着淙淙水声，演绎着一曲高山流水遇知音。</w:t>
        <w:br/>
        <w:t>飞流而下后，它又悄悄流出深山。</w:t>
        <w:br/>
        <w:t>清幽的金猴溪，潺潺而下，一路歌唱着伴我们而行。</w:t>
        <w:br/>
        <w:t>沟内古木森森，负离子特多，我们被氧气呛着啦。</w:t>
        <w:br/>
        <w:t>八、站在神农顶，伸手可摘星</w:t>
        <w:br/>
        <w:t>站在神农顶上，我与太阳肩并肩。</w:t>
        <w:br/>
        <w:t>神农顶为华中第一高峰，台阶有2999级，中途分别有999、1999级的提示，每层看到的风景不一样，全程攀爬需2-3小时，登上顶峰可一览神农架全景。</w:t>
        <w:br/>
        <w:t>似乎神农顶的存在，就是为了显示人类的渺小。这里的高耸，扶得起你的仰叹，这里的辽阔，配得上你的眺望。</w:t>
        <w:br/>
        <w:t>山脚、山腰、山顶的树种不一样，颜色深浅不一，变幻多端。</w:t>
        <w:br/>
        <w:t>山就在那里，所以我们会攀登不息。</w:t>
        <w:br/>
        <w:t>神龙谷，是这次来的重点，上回只在谷顶上向下俯看了几眼，而真正的风景在谷底，它有黄山的险峻、张家界的灵秀，景色不是一般的壮观，那是相当的壮观，画册上的图片多出自于此。</w:t>
        <w:br/>
        <w:t>不巧遇雨，眼前是白茫茫的一片，布满悬崖峭壁的峡谷无法窺视。不过，云雾笼罩下的神农谷仿佛蓬莱仙境。</w:t>
        <w:br/>
        <w:t>“嘉美猫”也是拚了，为了凹造型，在小雨中将伞丢在了一边。</w:t>
        <w:br/>
        <w:t>“村里姑娘”也不惜在细雨中毁单反，爱美的姑娘总是缺一张照片。</w:t>
        <w:br/>
        <w:t>不要认为到了五月就没有花了，五月的神农架正是杜鹃最红的时候，进入颜值巅峰期，每棵杜鹃都在用大力气地开花，从小龙潭，到神农营，直至神农谷，山上的杜鹃见来了人，毫无顾忌地绽放，随心所欲地盛开，接天连云，硬是把映山红开出了海的气势，红彤彤的一大片，把一生的艳丽全部展示出来，像不会过日子的人，一餐饭就要把家底吃光，这种放肆，令人止不住心头喜爱，看了才知道什么叫无比绚烂。</w:t>
        <w:br/>
        <w:t>杜鹃花，乃迎客之花，古代诗人就留有“水蜂岩蝶俱不知，露红凝艳数千枝”的佳句。它属灌木、小乔木，高1～10米，有时呈攀援状，多分枝，是我国三大天然名花之一，中国十大名花之一。</w:t>
        <w:br/>
        <w:t>鲜艳的杜鹃花开得正好，大红、浅黄、明紫、雪白、淡蓝等色彩纷呈，绮丽灿烂，美得娇艳，令人目不暇接。</w:t>
        <w:br/>
        <w:t>花色洁白中透着粉红，被称为“高山玫瑰”，相当的养眼。</w:t>
        <w:br/>
        <w:t>最让人佩服的还是那些离开群体，独自或者三两棵生长在山坡的杜鹃花，凭借一己之力抵御高山的严寒、狂风和暴风雪，没有极强的生命力是难以存活下来的。</w:t>
        <w:br/>
        <w:t>为什么野花能开得如此艳丽？是因为暴晒的阳光、寒冷的风雪给了它生长的营养。其实人生何尝不是如此呢？</w:t>
        <w:br/>
        <w:t>杜鹃花的花期虽然比樱花、桃花长，但也就那么一个月，因此赏花要抢时间。</w:t>
        <w:br/>
        <w:t>花都开好了，你若不来，上帝都不会答应。</w:t>
        <w:br/>
        <w:t>板壁崖是神农架的一处地质奇观，素以“野人”的出没地和遍地的石林倍受游人注目，其标志是北坡的一堵巨石板壁。</w:t>
        <w:br/>
        <w:t>在海拔2000多米的山顶上，居然有这样一片石林裸露山巅，一块一块、一根一根，像是从天上掉下来的。</w:t>
        <w:br/>
        <w:t>不知道经过多少亿万年的风雪雷电的淬炼，那些石林有的像仰天报晓的公鸡，一唱天下白。</w:t>
        <w:br/>
        <w:t>有的像嗷嗷待哺的雏鸟，等像母亲喂食。形象神姿皆不相同，却都一样栩栩如生。</w:t>
        <w:br/>
        <w:t>“生命之根”不是很形象，你想要多像呢，完全像你的或你的他的？象形石，就是三分形象，七分想象。</w:t>
        <w:br/>
        <w:t>“美女照镜”，鼻子等五官很像，镜子有点牵强。</w:t>
        <w:br/>
        <w:t>“飞来石”向下倾斜着，就是不掉下来。你倒掉呀，掉呀。</w:t>
        <w:br/>
        <w:t>最为奇特的是原先连为一体的一座山劈分为三，中间那极瘦的一截兀自独立，真是鬼斧神工。</w:t>
        <w:br/>
        <w:t>在这</w:t>
        <w:br/>
        <w:t>板壁岩</w:t>
        <w:br/>
        <w:t>有个点就叫“野人栖息地”。神农架之所以神秘，之所以有野人，是有科学道理的，因为它恰好处在北纬30°线上，这是一条神秘的线，是地球上最美丽的线，黄山、庐山、武陵源、神农架、峨眉山、九华山、普陀山、珠穆朗玛峰、埃及金字塔等都处在这条纬度线上，埃及尼罗河、伊拉克幼发拉底河、中国长江、美国密西西比河等世界几大河流均是在这一纬度线入海，它也是一条生死线，令人毛骨悚然的百慕大三角区也在这条线上。</w:t>
        <w:br/>
        <w:t>到</w:t>
        <w:br/>
        <w:t>神农架旅游</w:t>
        <w:br/>
        <w:t>的人，不可能对野人置若罔闻。多少年前，听过野人的传闻，但是多次的科考无法确认。就现代科学的水平，要证明它有，也许会很难，但证明它无，又何尝容易。其实，神农架有无野人并不重要，它的自然风光已足以叫人流连忘返，没有野人的神农架同样精彩。</w:t>
        <w:br/>
        <w:t>继续赶路，来到坪阡古镇，入住华胥大酒店。每晚我们都换一家酒店，高、中、低档的都体验一下。</w:t>
        <w:br/>
        <w:t>没想到山沟里的小镇上有这么好的酒店，硬件、软件各种的到位，完全是五星级的节奏啊。</w:t>
        <w:br/>
        <w:t>顺带提一句，坪阡镇自古以贩盐、茶叶而繁荣了几百年。</w:t>
        <w:br/>
        <w:t>走出大酒店，来到云海风岚饭馆用晚餐。</w:t>
        <w:br/>
        <w:t>现在的人吃饭，不仅仅是填饱肚子这么简单，得讲情怀，店老板就是个有情怀的人，不光爱赚钱，还爱旅游，3杯酒下肚后放言要跟我们一道浪迹天涯。</w:t>
        <w:br/>
        <w:t>饭馆的菜也是一级棒，给个大拇指，现在修图时还流了一地的口水，不再说了，屏幕不防水。</w:t>
        <w:br/>
        <w:t>让我们红尘作伴，吃得白白胖胖。</w:t>
        <w:br/>
        <w:t>起身摸着圆圆滚滚的肚子离开饭桌，又移坐到酒吧，离饭馆不远，也在镇上，位置还更中心，也是这个老板开的。</w:t>
        <w:br/>
        <w:t>击鼓传花的游戏又开始了，输者罚喝一杯啤酒。</w:t>
        <w:br/>
        <w:t>夜已深，传花还在继续。</w:t>
        <w:br/>
        <w:t>众人皆醒，唯我独醉。</w:t>
        <w:br/>
        <w:t>神农架，今夜请将我遗忘。</w:t>
        <w:br/>
        <w:t>次日早餐在华胥大酒店的一楼用自助餐。</w:t>
        <w:br/>
        <w:t>除了我们边吃边拍，还有另外一伙人也来拍照，现在玩摄影的大咖真不少啊。</w:t>
        <w:br/>
        <w:t>九、大九湖，美过洱海胜过泸沽湖</w:t>
        <w:br/>
        <w:t>有人说大九湖是小九寨沟，是小香格里拉，也有人说它是呼伦贝尔大草原，其实，大九湖就是它自己，有着独一无二、谁也无法取代的气质，它的美，惊艳了全世界。</w:t>
        <w:br/>
        <w:t>大九湖，无疑是湖北最耀眼的存在，是一片湿地，是一座大湖，但它不像洱海，也不像泸沽湖，在我眼里，它玲珑剔透，处处透着江南的灵秀。</w:t>
        <w:br/>
        <w:t>在很久以前这里是没有湖的，至于后来为什么又有湖了，那就要从一个神话故事说起。</w:t>
        <w:br/>
        <w:t>相传炎帝神农氏采药酿酒时，召来了九条苍龙，贪饮的九条龙全喝醉了，整个身子醉卧在这山窝里，化作了今天我们所见的神妙景观。</w:t>
        <w:br/>
        <w:t>每天对着电脑，成天低着头玩手机，眼睛酸吗？</w:t>
        <w:br/>
        <w:t>酸就对了！</w:t>
        <w:br/>
        <w:t>快来大九湖给双眼放个假，看看山，听听水，发现生活的美好。</w:t>
        <w:br/>
        <w:t>在大九湖，最让人期待的就是晨雾了。大九湖的早晨，几乎每天都会有雾，有雾的大九湖才叫大九湖，才是我要看的大九湖，才是真正的大九湖。</w:t>
        <w:br/>
        <w:t>没有雨，来得有些晚，湖面上的雾早已散去了，有些失望，但是即便如此依然不失大九湖的美。</w:t>
        <w:br/>
        <w:t>大九湖，有人叫九大湖，不管叫什么，名字只是代号，它兀自美丽着。</w:t>
        <w:br/>
        <w:t>这条自带优美曲线的木栈道引着我从这个湖，走到另一个湖，从一湖到九湖，富龙我且行且摄，把沿途美景收入眼中，纳入镜头里。</w:t>
        <w:br/>
        <w:t>每个湖的景色都不一样，才看到二号湖就被迷住了。湖中央有一艘小渔船，静泊在那里，从没有人去划动，那是用来装点的。</w:t>
        <w:br/>
        <w:t>湖面上波光粼粼，湖畔有几位闲人在埀钓。好愜意的人生啊，想必是财务自由者吧，何时我方能在此虚度半日？</w:t>
        <w:br/>
        <w:t>再往里走，一步一景，湿地朦胧而美丽。</w:t>
        <w:br/>
        <w:t>最大的湖是五号湖，四周沼泽遍野，湖上游船漫行，别样美丽。</w:t>
        <w:br/>
        <w:t>湖泊相连，山水相依，在这处处是湖水倒映青山的地方，每个人都会情不自禁地舒展身体，畅快的呼吸。</w:t>
        <w:br/>
        <w:t>这个被称作“鄂西最后一滴眼泪”的地方，青山、草地与蔚蓝的湖水构成了绝美画卷，多少人远到湖北，只是为了看它一眼。</w:t>
        <w:br/>
        <w:t>但许多人又只是匆匆而过，远远望上一眼，便说自己来过。大九湖的美，绝不是你只扫一眼就能赏尽的。</w:t>
        <w:br/>
        <w:t>天空蓝得让滤镜失效，让人觉得不真实。</w:t>
        <w:br/>
        <w:t>湖是静的，朵朵白云也流连这里不走了，静静地卧在湖面下。湖是动的，太阳和月亮每天轮流在湖面上划动着。</w:t>
        <w:br/>
        <w:t>画，不一定都装在框里、挂在墙上，看画展不必再去美术馆了，看眼前的景色多好啊，是不是我们所说的实景露天画展？</w:t>
        <w:br/>
        <w:t>岂甘只做旁观者，惟愿沦为画中人。</w:t>
        <w:br/>
        <w:t>大九湖的湖面变化不定，有时开阔如漾，水天一色；有时狭窄如港，汊道曲折。</w:t>
        <w:br/>
        <w:t>沿曲水通幽的栈道前行，体验湿地的独特风韵，脱离城市的喧嚣，尽情地簇拥在大自然的怀里，忘记自已此行的目的地。</w:t>
        <w:br/>
        <w:t>茂草丛中野禽栖息，野鸭、白鹭、沙鸥随处可见，水鸟成群，自由出没于湖上水草间，野生鸟禽与湿地原生态共同呈现“细雨鱼儿出，微风燕子斜”美景，令人赞叹不已。</w:t>
        <w:br/>
        <w:t>平静的湖面倒映着山峦和树木，偶尔从树草中飞来的精灵划破了这一刻的宁静。</w:t>
        <w:br/>
        <w:t>这个季节，草绿着，野花开着，奇花遍布，黄的、粉的花，与茂密的水草一起，姹紫嫣红，完全不是我上次见的枯草景象，以前是我误会大九湖了。</w:t>
        <w:br/>
        <w:t>这一刻，时钟仿佛停摆了，不红樱桃，不绿芭蕉，看看野花，等等天晴，就好。</w:t>
        <w:br/>
        <w:t>风吹水皱，野鸭惊起，别忘记拗造型，文艺的，普通的，二逼的，统统拗起来。</w:t>
        <w:br/>
        <w:t>这九条龙至今还没醒吧，这湖水也带了酒气，让我微薰，脚步有点踉跄。</w:t>
        <w:br/>
        <w:t>小满过后的大九湖，天气还不热，来到这里，一定要在草地上好好晒晒太阳。</w:t>
        <w:br/>
        <w:t>躺在草地上，周边是漫天花海，阳光有点温暖，一阵风吹来，日子就该这样过。</w:t>
        <w:br/>
        <w:t>漫步在湖畔，附近村民养的牛、羊、猪都散放在草地上，它们悠闲自在的大快朵颐，吃草、游荡成了游客眼里的一道风景。</w:t>
        <w:br/>
        <w:t>生活在这里的牛羊好幸福啊！</w:t>
        <w:br/>
        <w:t>我只想在这里放羊，牧牛，劈柴，做一名农夫，从此告别成堆的合同、齐肩高的材料。</w:t>
        <w:br/>
        <w:t>路成了牛羊的道，仿佛我们占了人家的地盘，看到成群的牛羊，我恍惚来到了新疆，来到了内蒙古。</w:t>
        <w:br/>
        <w:t>这些羊吃的是中药材，喝的是矿泉水，因此拉出来的是六味地黄丸。</w:t>
        <w:br/>
        <w:t>大九湖挨着重庆境内了，翻过山就是我以前去过的重庆巫溪县、巫山县，所以它有着湖北的地形，重庆的美。</w:t>
        <w:br/>
        <w:t>大九湖挺大，若走路嫌累的话，可以租一辆自行车慢悠悠的逛，景区内也有免费的电瓶观光车噢，很方便的！</w:t>
        <w:br/>
        <w:t>湖水像滤镜似的，让人感觉不真实。</w:t>
        <w:br/>
        <w:t>从嘈杂的都市来到这儿，心中所有的不满会在无边的广阔中瞬间释怀，再忧郁的人，也会被眼前满眼的翠绿所溶解,，再封闭的心，也会被大九湖打开。</w:t>
        <w:br/>
        <w:t>大九湖美得不像话，简直是把天堂下载到了人间，诗人对它难以下笔，画家也拿它没辙，难以泼墨。</w:t>
        <w:br/>
        <w:t>世界上的形容词很多，拿来能准确用在大九湖身上的却没几个。</w:t>
        <w:br/>
        <w:t>面对大九湖，不需要佳能6D3，也不需要ps、lr，用手机随手一拍就是桌面。</w:t>
        <w:br/>
        <w:t>这就是中国的大九湖，也是世界的大九湖。</w:t>
        <w:br/>
        <w:t>这撩得少女心都爆棚了，可惜花自花开，汪有了狗粮。</w:t>
        <w:br/>
        <w:t>有一种说法叫做；不去大九湖，等于没到神农架。我觉得，如果没去大九湖，那只看到了雄浑大气的神农架，而漏掉了温润的神农架。</w:t>
        <w:br/>
        <w:t>带我去大九湖吧，什么季节都行。</w:t>
        <w:br/>
        <w:t>梅花鹿苑也是要去的，它是大九湖的一部分，进鹿苑不需门票，但想与鹿互动，须买10元的食料进去。</w:t>
        <w:br/>
        <w:t>“村里姑娘”买了4个人的票，但我一个大老爷们不好意思沾她一个小姑娘的光，又不想花10元钱巨款，便在栅栏外面看她们在里面与鹿愉快地玩要。</w:t>
        <w:br/>
        <w:t>你们这么调戏梅花鹿，动物保护协会知道吗。</w:t>
        <w:br/>
        <w:t>十、下谷坪，鄂西的禾木村</w:t>
        <w:br/>
        <w:t>生存在这个处处都被施压的社会，看乏了灯红酒绿的城市，不少人开玩笑说，“城市套路深，我要回农村。”</w:t>
        <w:br/>
        <w:t>话说到这份上，到底那个“农村”是最值得我们来的呢？</w:t>
        <w:br/>
        <w:t>当然是下谷坪土家族乡了。</w:t>
        <w:br/>
        <w:t>还没到下谷坪，就已进入仙境了，我愿拿城里的百万元一套的房，换这山下的一间茅屋。</w:t>
        <w:br/>
        <w:t>汽车往前继续开，来到了下谷坪。</w:t>
        <w:br/>
        <w:t>寨子夹在两山之间，不宽的山谷，刚好供这么百来户人家居住。</w:t>
        <w:br/>
        <w:t>这里的人还是从井里打水，做饭还是烧木柴，屋顶上飘的还是炊烟，下谷坪完全有理由为自己的村寨自豪。</w:t>
        <w:br/>
        <w:t>汽车停在金甲寨门口，正是午餐时间，飘来久已不闻的炊烟气味。</w:t>
        <w:br/>
        <w:t>花径不曾缘客扫，逢门今始为君开。</w:t>
        <w:br/>
        <w:t>村中的小路向村子四周的松林延伸，一进入松林便了无痕迹，纯净的生命气息散发在空气中，好似新疆的禾木村。</w:t>
        <w:br/>
        <w:t>有阳光的午后，闻到了草和风的清香。</w:t>
        <w:br/>
        <w:t>未曾踏上的土地，到底还是好奇一些，寨子里的民俗风情浓厚，值得我们来体会。</w:t>
        <w:br/>
        <w:t>这里没有霓虹灯，没有满大街的斑马线，人与人之间隔着肚皮但没隔着心。</w:t>
        <w:br/>
        <w:t>抛却红尘陌上的繁杂，褪下一身华衣，闲散在寨子里。</w:t>
        <w:br/>
        <w:t>女人的相册里总是少了一张这样的照片。</w:t>
        <w:br/>
        <w:t>漫步寨子，塘中水鸭划过，小孩岸边玩闹，妇女溪边浣洗，浓郁的生活百态活灵活现，让我自然地放缓了脚步，品味眼前的美好。</w:t>
        <w:br/>
        <w:t>这样一处淳朴寨子，带我找回了久违的宁静祥和的家园。</w:t>
        <w:br/>
        <w:t>如今的下谷坪寨，一排排白墙黑瓦，是写意山水的主体，既有从远古中的老房子，又有走向未来的现代小洋楼，世代居住在这里的人们，这日子过得太安逸了吧。</w:t>
        <w:br/>
        <w:t>你被撩到了吗？</w:t>
        <w:br/>
        <w:t>有美丽的心灵，才能看见美丽的世界。</w:t>
        <w:br/>
        <w:t>深山里的人家，纯朴，善良，因为初为人识，还没有什么知名度，游客不多，寨里的商店比较冷清，但我相信，游客会越来越多。</w:t>
        <w:br/>
        <w:t>午饭后我们开车去太和山村走访贫困户，山路远不止十八弯，还不时有落石从山崖上滚到路面上，惊吓到了我们。</w:t>
        <w:br/>
        <w:t>好在最美的风景是在路上，我把这座山峰命名为独秀峰，后来得知峰顶上原有一座庙，无登山小径，和尚是架梯而上，文革时破四旧把它废平了。</w:t>
        <w:br/>
        <w:t>到达太和山村委办公楼，这是一栋两层的新楼，为神旅集团扶贫所援建。对面的山窝里散居着几户人家，不要说去一趟乡里不易，就是来一趟村委也要走半天。然而这不是我们要去走访的贫困户，那儿比这要远几倍哩。</w:t>
        <w:br/>
        <w:t>我们的商务车开不进去村里的山路，便换乘当地的带斗车，因为座位少了，刚毕业的导游司晓为让我们坐得舒适一点，她爬到车斗上去了，美其名曰：高级敞蓬车。此行5天她是公益导游，不取分文。给你满赞！叧加32个赞！</w:t>
        <w:br/>
        <w:t>一路颠箥，终于到了一个小村庄，如世外桃源般遗世独立。</w:t>
        <w:br/>
        <w:t>这个隐藏在大山深处的秘境，有一抹繁华都市中难以寻觅的湛蓝，有一缕繁忙之外的悠悠青烟，还有一丝远离喧嚣的清闲。</w:t>
        <w:br/>
        <w:t>迎面是一栋土垒的漏雨透风的房子，主人并非残疾人，而是不到60岁的老村支书记。可以想像其他村民的生活是如何艰辛了。</w:t>
        <w:br/>
        <w:t>面朝黄土背朝天，是他们的现实写照。</w:t>
        <w:br/>
        <w:t>物质上他们是贫乏的，但精神上却比我们富有。</w:t>
        <w:br/>
        <w:t>风景总是垂青于贫脊的人，上帝关上了一扇门，必然会给你打开一扇窗，这个大雁都不愿飞来的地方有着盖世无双的风景。</w:t>
        <w:br/>
        <w:t>这处风景叫三十六把刀，乃原始生态景区，千年来无人相识，一直被上帝独自欣赏，而村民早已熟视无暏，要看的，快来！</w:t>
        <w:br/>
        <w:t>真的须速来，因为已经开始规划了，投资3亿元打通隧道，架索道，迁村民，开发为一个成熟的景区。</w:t>
        <w:br/>
        <w:t>不知几年后的太和山村将会是啥模样，保护与开发始终是一道难解的题。</w:t>
        <w:br/>
        <w:t>在神农架的这几天，虽说预报有雨，但基本是在我们游玩结束之后才下，就算是下，也只是小意思，这5天的行程还是挺顺的。</w:t>
        <w:br/>
        <w:t>晚餐就在回程的路上吃的，餐馆的名字叫静水闲居，有点诗意，装修也精致。如果从恩施的巴东县方向过来，这里算是神农架“最西部第一站”。</w:t>
        <w:br/>
        <w:t>深山里吃着木姜籽、懒豆腐、走地鸡、跑跑猪是种什么体验，来静水闲居就知道了。</w:t>
        <w:br/>
        <w:t>神农架地区有句顺口溜：“吃的洋芋果，烤的疙瘩火，烧酒配着腊肉喝，除了神仙就是我”。这几天，我们把当地特色的腊肉、土豆和懒豆腐吃了个遍。</w:t>
        <w:br/>
        <w:t>晚上的寨子更美，巷弄里发出昏黄的灯光，浓郁的酒香从远处飘进我的鼻孔，让人不想离开。</w:t>
        <w:br/>
        <w:t>然而，我们心里都明白，回家的路终究要踏上，天下没有不散的筵席。</w:t>
        <w:br/>
        <w:t>第5天我们恋恋不舍地踏上了归程，司机走的是沿神农溪并行的路，也是我两年前走的路，看来我初次来时是走对了。路上有处十回首的盘山路让人过目难忘，如今重走一回，恐怕终生难忘了。</w:t>
        <w:br/>
        <w:t>神农架，用它举世无双的美景和独一无二的谜团征服了来来往往的游客。这么神秘又多彩的地方，一生值得去了再去。</w:t>
        <w:br/>
        <w:t>如果去不了天堂，那就去“野人”出没地吧。</w:t>
      </w:r>
    </w:p>
    <w:p>
      <w:r>
        <w:t>评论：</w:t>
        <w:br/>
        <w:t>1.他</w:t>
        <w:br/>
        <w:t>2.幸运儿总有她过人之处！</w:t>
        <w:br/>
        <w:t>3.你好！请问你是跟团还是自由行？跟团的话什么团？自由行的话交通如何解决？</w:t>
        <w:br/>
        <w:t>4.写得真好，景色太美了，一定要去</w:t>
        <w:br/>
        <w:t>5.图文并茂，不错。</w:t>
        <w:br/>
        <w:t>6.只能包车或者自驾么？？？连正规的景区旅游中巴车之类的也没有？？</w:t>
        <w:br/>
        <w:t>7.没有</w:t>
        <w:br/>
        <w:t>8.太棒了，过二天俺们也去</w:t>
        <w:br/>
        <w:t>9.你好，想咨询下，一个人去神农架方便么？？几个景区之间有没有直达的公交车什么的</w:t>
        <w:br/>
        <w:t>10.写得好，看后有种要去的冲动。文采好。</w:t>
      </w:r>
    </w:p>
    <w:p>
      <w:pPr>
        <w:pStyle w:val="Heading2"/>
      </w:pPr>
      <w:r>
        <w:t>22.【武汉】----人文--武昌鱼。</w:t>
      </w:r>
    </w:p>
    <w:p>
      <w:r>
        <w:t>https://you.ctrip.com/travels/wuhan145/3467866.html</w:t>
      </w:r>
    </w:p>
    <w:p>
      <w:r>
        <w:t>来源：携程</w:t>
      </w:r>
    </w:p>
    <w:p>
      <w:r>
        <w:t>发表时间：2017-6-10</w:t>
      </w:r>
    </w:p>
    <w:p>
      <w:r>
        <w:t>天数：3 天</w:t>
      </w:r>
    </w:p>
    <w:p>
      <w:r>
        <w:t>游玩时间：4 月</w:t>
      </w:r>
    </w:p>
    <w:p>
      <w:r>
        <w:t>人均花费：1000 元</w:t>
      </w:r>
    </w:p>
    <w:p>
      <w:r>
        <w:t>和谁：夫妻</w:t>
      </w:r>
    </w:p>
    <w:p>
      <w:r>
        <w:t>玩法：自由行，摄影，人文，美食，小资，徒步，火车</w:t>
      </w:r>
    </w:p>
    <w:p>
      <w:r>
        <w:t>旅游路线：武汉，湖北省博物馆，东湖，武汉大学，黄鹤楼，古琴台，晴川阁，户部巷，武昌起义纪念馆</w:t>
      </w:r>
    </w:p>
    <w:p>
      <w:r>
        <w:t>正文：</w:t>
        <w:br/>
        <w:t>【接上篇】。云游武当的梦境还在脑海中萦绕、回忆，而江城</w:t>
        <w:br/>
        <w:t>武汉</w:t>
        <w:br/>
        <w:t>也在向我招手，呼唤我！勾引我！好吧，我来啦！（上篇：【武当山】----云游--悟道。）。</w:t>
        <w:br/>
        <w:t>【行程单】：2017年4月19号------23号。</w:t>
        <w:br/>
        <w:t>（19号）：十堰------武汉（动车）。</w:t>
        <w:br/>
        <w:t>（20号）：</w:t>
        <w:br/>
        <w:t>湖北省博物馆</w:t>
        <w:br/>
        <w:t>------</w:t>
        <w:br/>
        <w:t>东湖</w:t>
        <w:br/>
        <w:t>（听涛、梨园）------</w:t>
        <w:br/>
        <w:t>武汉大学</w:t>
        <w:br/>
        <w:t>。</w:t>
        <w:br/>
        <w:t>（21号）：</w:t>
        <w:br/>
        <w:t>黄鹤楼</w:t>
        <w:br/>
        <w:t>------长江大桥------</w:t>
        <w:br/>
        <w:t>古琴台</w:t>
        <w:br/>
        <w:t>------龟山------</w:t>
        <w:br/>
        <w:t>晴川阁</w:t>
        <w:br/>
        <w:t>。</w:t>
        <w:br/>
        <w:t>（22号）：长江江滩----毛主席旧居----辛亥革命纪念馆-----</w:t>
        <w:br/>
        <w:t>户部巷</w:t>
        <w:br/>
        <w:t>。</w:t>
        <w:br/>
        <w:t>（23号）：</w:t>
        <w:br/>
        <w:t>武汉-------济南</w:t>
        <w:br/>
        <w:t>（高铁）-------温暖家。</w:t>
        <w:br/>
        <w:t>【吃】：大中华酒楼菜，户部巷小吃（下有照片）。</w:t>
        <w:br/>
        <w:t>【住】：</w:t>
        <w:br/>
        <w:t>（19号----22号）：如家武汉黄鹤楼户部巷店（可携程订。离黄鹤楼、户部巷近，特方便。）</w:t>
        <w:br/>
        <w:t>【交通及游览】：</w:t>
        <w:br/>
        <w:t>（19号）：</w:t>
        <w:br/>
        <w:t>上午：十堰------武汉</w:t>
        <w:br/>
        <w:t>汉口站</w:t>
        <w:br/>
        <w:t>（动车。7点，运行4小时。）。</w:t>
        <w:br/>
        <w:t>下午：酒店入住。附近商店买特产快递回家。</w:t>
        <w:br/>
        <w:t>（20号）：</w:t>
        <w:br/>
        <w:t>上午：早餐后------酒店旁坐【14路】公交------中华路站上------东湖路省博物馆站下-----【博物馆】参观（约3h）------后步行（约15分钟）------【东湖听涛景区】观览。</w:t>
        <w:br/>
        <w:t>下午：午餐后（肯德基）继续步行游览【听涛景区】------后参观【梨园景区】------后打车------参观【武汉大学】------再打车------宾馆休息。</w:t>
        <w:br/>
        <w:t>（21号）：</w:t>
        <w:br/>
        <w:t>上午：早餐后步行（10分钟）------【黄鹤楼】景区正门（西门）------入内参观------【胜像宝塔】------【三楼一楚牌坊】------【黄鹤归来铜像】------登【黄鹤楼】拍照------后【千年吉祥钟】---------------登【白云阁】------【四季牌坊】------【岳飞铜像】------【紫薇苑】------【落梅轩】---【鹅池】------【古碑廊】------【崔颢（hao）题诗浮雕】------回到正门出（环游景区一周约半天）。</w:t>
        <w:br/>
        <w:t>下午：午餐后步行走【长江大桥】（约1h）------参观【古琴台】（约30分钟）------后步行到【龟山】观览------再到【晴川阁】拍照------后坐【长江渡轮】（1元5角，真便宜。）------船观长江大桥------【大中华酒楼】晚餐------后回宾馆休息。</w:t>
        <w:br/>
        <w:t>（22号）：</w:t>
        <w:br/>
        <w:t>上午：早餐后步行（15分钟）------先到【长江江滩】公园漫步（1h）------后参观【毛主席旧居】------再打车------游览【辛亥革命博物馆】（约2h）。</w:t>
        <w:br/>
        <w:t>下午：午餐后参观【</w:t>
        <w:br/>
        <w:t>武昌起义纪念馆</w:t>
        <w:br/>
        <w:t>】（也叫红楼，约2h）-------后到【户部巷】游览----------再到宾馆休息。</w:t>
        <w:br/>
        <w:t>（23号）：</w:t>
        <w:br/>
        <w:t>早起退房------打车------武汉高铁站车------济南西（8:50车，14:35到。）------温暖家。</w:t>
        <w:br/>
        <w:t>【门票】：</w:t>
        <w:br/>
        <w:t>（1）：黄鹤楼：80元。（网：75元）。</w:t>
        <w:br/>
        <w:t>（2）：古琴台：15元。</w:t>
        <w:br/>
        <w:t>（3）：各纪念馆：免费。【但每周一闭馆】，切记！</w:t>
        <w:br/>
        <w:t>【上图】：</w:t>
        <w:br/>
        <w:t>【如家户部巷店】：温馨、方便。</w:t>
        <w:br/>
        <w:t>【馆】：第一站就是它。以曾侯乙编钟闻名，馆藏众多，很棒！</w:t>
        <w:br/>
        <w:t>【大苹果】：真是不小，但中看不中吃。祝您平安！</w:t>
        <w:br/>
        <w:t>【望】：馆前回眸，也靓！</w:t>
        <w:br/>
        <w:t>【墓葬】：曾侯乙墓葬器物摆放照片。</w:t>
        <w:br/>
        <w:t>【棺材】：不小。</w:t>
        <w:br/>
        <w:t>【小口】：右下的窟窿眼，听一导游说是灵魂出来游荡的，不知是真是假，还是晕？</w:t>
        <w:br/>
        <w:t>【出土的器物】：</w:t>
        <w:br/>
        <w:t>【编钟】：就这样摆着，刷、刷、刷刺眼，真想去敲敲。俩字---不让。肯定很值钱，开玩笑了。</w:t>
        <w:br/>
        <w:t>【越王勾践剑】：寒光闪闪、刺杀我眼。</w:t>
        <w:br/>
        <w:t>【吴王夫差矛】：让俺惊出一身冷汗，湿身了。</w:t>
        <w:br/>
        <w:t>【古船模型】：古代地中海的。正好印证了当下我国倡导的“一带一路”蓝图构想，非常切题。</w:t>
        <w:br/>
        <w:t>【清朝的瓷器】：九子图。瓷器的巅峰期。</w:t>
        <w:br/>
        <w:t>【看】：三楼露台望出去。</w:t>
        <w:br/>
        <w:t>【路】：去东湖的，清幽、清静、清新。走在上面，心情是极好的。</w:t>
        <w:br/>
        <w:t>【大门】：楼主登场，仿佛听到鼓掌声。问：帅哥啥感脚？答：鼓掌声音太低，要达到4个“+”号我才讲。说：你糖尿病吗，还4个加号。哈----------。</w:t>
        <w:br/>
        <w:t>【看】：排排树、排排楼。还有一大片水，多好！</w:t>
        <w:br/>
        <w:t>【线条】：特喜欢地上的线条，还长着绿草。奥忘了，还有绿树，很多棵。</w:t>
        <w:br/>
        <w:t>【楼主】：说：别嘚瑟了，给你4个加号的掌声。答：掌声不要、不要、【不要停】。</w:t>
        <w:br/>
        <w:t>【船】：问：船老板，这一张旧船票能否登上你的‘’破船“。答：胡说！我这是好船。你上来吧，拿一张“四个老人头”。玩笑啦。</w:t>
        <w:br/>
        <w:t>【肯德基】：中餐就在这吃的面包夹鸡肉，木喝饮尿（料），喝的“有点甜”（农夫山泉）。</w:t>
        <w:br/>
        <w:t>【行吟阁】：为纪念爱国诗人【屈原】而建，大气、漂亮、壮观。忘了，前有屈原同学塑像。</w:t>
        <w:br/>
        <w:t>【望】：行吟阁上看下去，也是满满的喜欢。</w:t>
        <w:br/>
        <w:t>【排】：问：美女领导啥感觉？答：没看到夹道欢迎的吗？排排树像三军仪仗队，我很忙，检阅去了。说：等等俺！帅哥陪着您。</w:t>
        <w:br/>
        <w:t>【碧潭观鱼】：快跟俺进去。</w:t>
        <w:br/>
        <w:t>【景】：这曲桥、这水面、这戴绿帽亭子、这葱葱绿树、排排高楼。好一幅优美画面。奥忘了，右上角的树枝子不愿意了，说---你也稍带着夸夸俺。中，亭子又不干了，你为啥说我戴---“绿帽子”，我和你没完。我、我、我三十六计了--------走。哈--------。</w:t>
        <w:br/>
        <w:t>【美】：正好看到美女领导，茄子！咔嚓！欧了。赞！</w:t>
        <w:br/>
        <w:t>【童谣】：看到排排树，叫啥来？排排站，吃果果。错了-----排排坐，吃果果。对啦。肯定幼儿园没毕业。</w:t>
        <w:br/>
        <w:t>【鱼】：真漂漂。数数几条？1、2、3、4------。数不过来，真是幼儿园水平。</w:t>
        <w:br/>
        <w:t>【假山】：老师：这我能数过来，假山一座。俺那娘哎，你也就是---------。哈--------。</w:t>
        <w:br/>
        <w:t>【路】：又是三军仪仗队？没检阅滴。</w:t>
        <w:br/>
        <w:t>【幽】：真是-----曲径通幽处，禅房花木深。禅房尼？禅房尼？</w:t>
        <w:br/>
        <w:t>【禅房】：在这尼。不对，你以为浓缩了我就不认识你，你叫帐篷，驴（友）才住里边来。</w:t>
        <w:br/>
        <w:t>【岸边】：垂柳、小船、风景。我想唱----“阿娇摇着船，唱着那古老的歌谣------。”毛宁尼？</w:t>
        <w:br/>
        <w:t>【游船码头】：风大船停，没能体验，甚可惜。</w:t>
        <w:br/>
        <w:t>【瞧】：这小环境，也是醉了。你给俺说道说道。</w:t>
        <w:br/>
        <w:t>【风情园大门】：</w:t>
        <w:br/>
        <w:t>【太极】：呼吸着负氧离子，练着筋骨，好福气啊！祝愿所有老人平安、健康、幸福！加油。</w:t>
        <w:br/>
        <w:t>【房子】：异国风情建筑缩小版，好，看吧。</w:t>
        <w:br/>
        <w:t>【海盗船】：</w:t>
        <w:br/>
        <w:t>【美】：俩美女，一中一外，还牵着手，多友好。赞！</w:t>
        <w:br/>
        <w:t>【花】：美女看见花就抢镜，拦也拦不住，没办法，好，来一张。挺臭-----。哈------。</w:t>
        <w:br/>
        <w:t>【武汉大学】：大门前的美女领导。采采您，问：有啥说的？答：虽没上过名牌大学，过来感受下学习环境、氛围，提高自己的综合素质，好好学习、努力工作。说：领导真是飞机上挂暖瓶-----------水平（水瓶）很高。掌声。</w:t>
        <w:br/>
        <w:t>【看】：环境-------。</w:t>
        <w:br/>
        <w:t>【教室】：古香古色。</w:t>
        <w:br/>
        <w:t>【教学楼】：也很现代，能不出高才生。</w:t>
        <w:br/>
        <w:t>【黄鹤楼】：江南三大名楼之一。美女先来张门口的靓照。挺美啊！</w:t>
        <w:br/>
        <w:t>【诗】：大名鼎鼎。咋赞美您？李白的诗---“故人西辞黄鹤楼，烟花三月下扬州。孤帆远影碧空尽，唯见长江天际流。”真乃大师，非常贴切。</w:t>
        <w:br/>
        <w:t>【黄鹤归来铜雕】：也不错。</w:t>
        <w:br/>
        <w:t>【灯】：红灯高悬，喜庆。</w:t>
        <w:br/>
        <w:t>【望】：站在楼上看出去------吉祥钟和远处的白云阁。</w:t>
        <w:br/>
        <w:t>【看】：再看室内------壁画和黄鹤楼模型也很壮观。</w:t>
        <w:br/>
        <w:t>【看】：近看---小广场也美！</w:t>
        <w:br/>
        <w:t>【看】：远望---崔颢的诗在耳边回响----“昔人已乘黄鹤去，此地空余黄鹤楼。黄鹤一去不复返，白云千载空悠悠。---------------------。”问：下边的请您背背？答：忘了。说：快去百度一下，你真是脚上挂暖瓶------水平（水瓶）比较（脚）低。我给你减20分，再扣你钱。哎！你这人太坏了。哈---------。</w:t>
        <w:br/>
        <w:t>【吉祥钟】：真想去敲敲。但是【钱】不让俺去，为啥？钟敲响了，【钱】没了。</w:t>
        <w:br/>
        <w:t>【白云阁】：看见就兴奋，快跟我上去。</w:t>
        <w:br/>
        <w:t>【楼】：白云阁上看黄鹤楼，也是美了、还有醉了。您醉了没？没醉。好！拿酒来。</w:t>
        <w:br/>
        <w:t>【牌坊】：精忠报国-----让我想到了爱国英雄【岳飞】。</w:t>
        <w:br/>
        <w:t>【岳飞塑像】：就在牌坊附近。</w:t>
        <w:br/>
        <w:t>【千手观音】：恰遇同学拍照，咱也别闲着，给露个脸。点赞！</w:t>
        <w:br/>
        <w:t>【画】：瞧---这绿植、这花草、这小亭，真是优美图。奥忘了，还有地上的小曲线、小蛮腰。在描绘美少女了，您以为那？</w:t>
        <w:br/>
        <w:t>【紫薇】：可惜花期已过，但绿叶也美，不是吗？</w:t>
        <w:br/>
        <w:t>【演出】：没进去观。为啥？不是免费的。再说【时间】不让俺去，【紧】啊！</w:t>
        <w:br/>
        <w:t>【鹅池】：问：美女领导啥感觉？答：不错，小桥流水、亭台楼榭，苏州园林味。但缺样东东---------大鹅。没问题，我让王羲之同鞋抓几只鹅来。</w:t>
        <w:br/>
        <w:t>【鹅池】：王羲之、羲之，鹅尼？鹅尼？</w:t>
        <w:br/>
        <w:t>【古碑廊】：字也是霸气、壮观。</w:t>
        <w:br/>
        <w:t>《崔颢题诗图》浮雕：正是----昔人已乘黄鹤去，----------------。背过了没？快告诉我。</w:t>
        <w:br/>
        <w:t>【黄鹤楼】：另角度的。</w:t>
        <w:br/>
        <w:t>【步行】：从黄鹤楼出来，步行长江大桥。回眸再看楼。</w:t>
        <w:br/>
        <w:t>【桥塔、长江】：</w:t>
        <w:br/>
        <w:t>【在桥上】：</w:t>
        <w:br/>
        <w:t>【江边】：走了1小时。隐约可见的是------【晴川阁】。等会见。</w:t>
        <w:br/>
        <w:t>【大门】：小巧玲珑、绿树环抱。好！</w:t>
        <w:br/>
        <w:t>【抚琴】：伯牙弹，钟子期听。一曲【高山流水遇知音】，真是天籁之声，你听到了吗？还是快来吧！</w:t>
        <w:br/>
        <w:t>【印心石屋】：神奇。也好。</w:t>
        <w:br/>
        <w:t>【琴台】：大名鼎鼎。</w:t>
        <w:br/>
        <w:t>【望】：一直眼望过去---美妹一个。敢问：给俺演奏曲“高山流水”如何？让我找到知音。不理俺。哈---------。</w:t>
        <w:br/>
        <w:t>【知音】：钟子期握着伯牙的手深情的说----咱俩缘分呐！谢谢奥！</w:t>
        <w:br/>
        <w:t>【知音同心锁】：</w:t>
        <w:br/>
        <w:t>【看】：一只眼望出去，门关了，不让看。</w:t>
        <w:br/>
        <w:t>【看】：隔墙偷窥，景色很美。</w:t>
        <w:br/>
        <w:t>【美】：这小景，就那垃圾桶，扫了兴。甭看它。</w:t>
        <w:br/>
        <w:t>【美】：只看屋檐，这小曲线，美吗？</w:t>
        <w:br/>
        <w:t>【望】：一只圆圆的眼望出去------印心石屋。奥忘了，还有一人，女滴。</w:t>
        <w:br/>
        <w:t>【龟山】：没看见乌龟，一堆石头。</w:t>
        <w:br/>
        <w:t>【楼】：山顶一建筑，看人气，不旺。</w:t>
        <w:br/>
        <w:t>【路】：山顶的路不错，植被丰茂，空气清新。</w:t>
        <w:br/>
        <w:t>【小驴友】：正在暴走，沐浴在负氧离子中，看---多带劲。忘了，有老师、家长陪着。顺便说一句---为了小朋友的安全，美女甭看手机中不？</w:t>
        <w:br/>
        <w:t>【雕塑】：挺猛啊！</w:t>
        <w:br/>
        <w:t>【等】：美女领导，等等俺。不理我。</w:t>
        <w:br/>
        <w:t>【晴川阁】：大门。翘角飞檐、古色古香。还有俩狮子，石头滴。</w:t>
        <w:br/>
        <w:t>【荆楚雄风】：问：帅哥姿势挺美啊，答：必须的！快看我“雄”吗？我“风”吗？说----木看到你雄，看你很----“疯”啊！哈--------。</w:t>
        <w:br/>
        <w:t>【美】：看------美女领导，人家挺美！</w:t>
        <w:br/>
        <w:t>【拍照】：看----一美妹、穿古装、手持宝剑，奔我而来。俺那娘哎！快跑。忽然身后传来甜蜜声音------帅哥，跑啥尼，俺拍照滴。</w:t>
        <w:br/>
        <w:t>【绝美】：大眼、小眼望出去，满眼的美景。当封面吧。</w:t>
        <w:br/>
        <w:t>【妹妹又跟过来了】：</w:t>
        <w:br/>
        <w:t>【楼】：我赶紧爬楼上去。观一观。</w:t>
        <w:br/>
        <w:t>【墙】：好像缺点啥？叶绍翁（宋）同学说：缺红杏，如有红杏就是我的诗------“春色满园关不住，一只红杏出墙来。”对不？</w:t>
        <w:br/>
        <w:t>【望】：三只眼看出去-------也靓！</w:t>
        <w:br/>
        <w:t>【靓】：领导一坐、手扶美人靠、微微一笑。咔嚓！欧了！你给俺说道说道。</w:t>
        <w:br/>
        <w:t>【长江大桥】：虽然没照全，但值得一览。</w:t>
        <w:br/>
        <w:t>【轮渡】：虽不大，忒便宜，1元5角。点赞！</w:t>
        <w:br/>
        <w:t>【回眸】：晴川阁-----让我再看你一眼。榴莲啊。</w:t>
        <w:br/>
        <w:t>【船观长江大桥】：虽照的有点隆起（全景），也是满心喜欢。</w:t>
        <w:br/>
        <w:t>【再来一张】：太阳有点耀眼。有点晕，还是喜欢。</w:t>
        <w:br/>
        <w:t>【大中华酒楼】：建于1930年，以烹制鱼菜著名。1956年毛主席诗词---“才饮长沙水，又食武昌鱼”发表后，酒楼成为湖北淡水鱼菜的品牌。现又增加了小吃类。（户部巷分店）。</w:t>
        <w:br/>
        <w:t>【清蒸武昌鱼】：肉质鲜嫩、味美可口。主席吃过，你还不来。（2晚吃的菜集锦）</w:t>
        <w:br/>
        <w:t>【浔阳三蒸】：软糯可口。流哈喇子了吧。</w:t>
        <w:br/>
        <w:t>【热干面】：一口下去，辣味十足。</w:t>
        <w:br/>
        <w:t>【三鲜豆皮】：外焦里嫩。</w:t>
        <w:br/>
        <w:t>【炸三样】：酥脆、酥脆。蘸上辣酱--------。馋了吧！</w:t>
        <w:br/>
        <w:t>【莲藕排骨汤】：武汉人最爱，俺也很喜欢。</w:t>
        <w:br/>
        <w:t>【啥】：叫啥？忘了。</w:t>
        <w:br/>
        <w:t>【野菜】：好吃。原先的忆苦菜，如今成了好东东。贵啊！</w:t>
        <w:br/>
        <w:t>【凉拌鸡脚】：麻辣鲜香、尤其喜欢。最好的下酒菜。</w:t>
        <w:br/>
        <w:t>【面点】：美妹们快来。</w:t>
        <w:br/>
        <w:t>【武汉江滩】：环境多好。走在上面，感觉是极好的。</w:t>
        <w:br/>
        <w:t>【看】：江对面------也是美景一片。喜欢。</w:t>
        <w:br/>
        <w:t>【长跑活动】：咱也别闲着---给露个脸。加油！</w:t>
        <w:br/>
        <w:t>【畅游长江】：也不闲着----献个身。穿的不多，冷不？点赞！</w:t>
        <w:br/>
        <w:t>【出发了】：真想跟着跳下去，木穿泳裤，走光啊。</w:t>
        <w:br/>
        <w:t>【农民运动讲习所旧址】：朴素、淡雅。</w:t>
        <w:br/>
        <w:t>【会议室】：条件简陋，但出了人才。</w:t>
        <w:br/>
        <w:t>【宿舍】：</w:t>
        <w:br/>
        <w:t>【食堂】：</w:t>
        <w:br/>
        <w:t>【毛主席旧居】：快进去参观。</w:t>
        <w:br/>
        <w:t>【敬佩、崇敬！】：</w:t>
        <w:br/>
        <w:t>【五大会议纪念馆】：大门古朴、壮观。</w:t>
        <w:br/>
        <w:t>【会议礼堂】：庄重。</w:t>
        <w:br/>
        <w:t>【辛亥革命博物馆】：馆前广场雕塑。宏大。</w:t>
        <w:br/>
        <w:t>【远望】：大气、漂亮。</w:t>
        <w:br/>
        <w:t>【近观】：也靓！</w:t>
        <w:br/>
        <w:t>【回眸】：远处就是黄鹤楼景区。</w:t>
        <w:br/>
        <w:t>【广场】：花坛，多美！</w:t>
        <w:br/>
        <w:t>【武昌起义纪念馆】：也称【红楼】。大门。</w:t>
        <w:br/>
        <w:t>【红楼】：满心喜欢、幸福满满。</w:t>
        <w:br/>
        <w:t>【侧面的】：也靓！</w:t>
        <w:br/>
        <w:t>【街景】：户部巷附近。</w:t>
        <w:br/>
        <w:t>【看】：远处就是----黄鹤楼。</w:t>
        <w:br/>
        <w:t>【户部巷】：吃货的天堂，来武汉不来就不算吃货。自己看、自己选、自己吃。吃出境界---不是站着进来，躺着出去。是------扶墙进来，扶墙出去。开始吧！</w:t>
        <w:br/>
        <w:t>【武汉高铁站】：看------人。</w:t>
        <w:br/>
        <w:t>【看】：车，回济南喽！再见。</w:t>
        <w:br/>
        <w:t>【小结】：</w:t>
        <w:br/>
        <w:t>15天游历，15天感慨。山城重庆的古老与现代；长江三峡的秀丽壮观；武当山之深厚道教文化底蕴；江城武汉之人文和风景；在心中刻下深深印记。不仅为祖国飞速发展深感骄傲、惊叹！让我们共同祝愿祖国母亲的明天更美好、辉煌、灿烂！！！ 旅行结束，谢谢大家。</w:t>
        <w:br/>
        <w:t>【如有兴趣看我全部游记】，谢谢！</w:t>
        <w:br/>
        <w:t>（1）：【重庆】-----山城---麻辣。</w:t>
        <w:br/>
        <w:t>（2）：【长江三峡】-----秀美---靓丽。</w:t>
        <w:br/>
        <w:t>（3）：【武当山】------云游---悟道。</w:t>
        <w:br/>
        <w:t>（4）：【武汉】------人文---武昌鱼。</w:t>
      </w:r>
    </w:p>
    <w:p>
      <w:r>
        <w:t>评论：</w:t>
        <w:br/>
        <w:t>1.我准备一个人去，有什么要注意的吗？</w:t>
        <w:br/>
        <w:t>2.您好！江城武汉人文底蕴丰厚，人杰地灵，当地人非常热情好客，一个人去旅游没问题的，放心去就可以，不像去少数民族聚集区有特别注意的地方。住，建议住户部巷附近，到各旅游景点都非常方便。吃，户部巷的小吃不容错过，一定要记得品尝，还要品尝一下清蒸武昌鱼，味道很棒。游，像东湖，黄鹤楼，晴川阁等也不错。最后祝您未来旅程开心快乐，收获满满。一起加油吧！</w:t>
        <w:br/>
        <w:t>3.谢谢奥！</w:t>
        <w:br/>
        <w:t>4.加油！</w:t>
        <w:br/>
        <w:t>5.谢谢！</w:t>
        <w:br/>
        <w:t>6.您好！武汉被称为中国四大火炉之一，7月份去可能闷热点，建议如可能可8月份去，或春秋天，春季到武汉大学看樱花，秋季看红叶。但孩子就7、8月放假，所以就看您的时间了。最后祝旅途愉快、全家健康、平安。</w:t>
        <w:br/>
        <w:t>7.游记写的不错！请问7月份去这里合适么？</w:t>
        <w:br/>
        <w:t>8.这次我来你这里踩踩，回头也希望自己写的游记你来回踩哦。</w:t>
        <w:br/>
        <w:t>9.参考性很强，照片拍的也很美，我明年准备去，到时候有具体问题再请教啊！</w:t>
        <w:br/>
        <w:t>10.拍的好好啊色调大爱每一张都可以当桌面背景了！</w:t>
      </w:r>
    </w:p>
    <w:p>
      <w:pPr>
        <w:pStyle w:val="Heading2"/>
      </w:pPr>
      <w:r>
        <w:t>23.【重庆】----山城--麻辣。</w:t>
      </w:r>
    </w:p>
    <w:p>
      <w:r>
        <w:t>https://you.ctrip.com/travels/chongqing158/3468964.html</w:t>
      </w:r>
    </w:p>
    <w:p>
      <w:r>
        <w:t>来源：携程</w:t>
      </w:r>
    </w:p>
    <w:p>
      <w:r>
        <w:t>发表时间：2017-6-10</w:t>
      </w:r>
    </w:p>
    <w:p>
      <w:r>
        <w:t>天数：3 天</w:t>
      </w:r>
    </w:p>
    <w:p>
      <w:r>
        <w:t>游玩时间：4 月</w:t>
      </w:r>
    </w:p>
    <w:p>
      <w:r>
        <w:t>人均花费：500 元</w:t>
      </w:r>
    </w:p>
    <w:p>
      <w:r>
        <w:t>和谁：夫妻</w:t>
      </w:r>
    </w:p>
    <w:p>
      <w:r>
        <w:t>玩法：自由行，摄影，人文，美食，小资，徒步，火车</w:t>
      </w:r>
    </w:p>
    <w:p>
      <w:r>
        <w:t>旅游路线：重庆，白公馆，渣滓洞，大足石刻，武隆，磁器口古镇，长江索道，丰都鬼城，石宝寨，白帝城，夔门，神女峰，神女溪，大足，鹅岭公园</w:t>
      </w:r>
    </w:p>
    <w:p>
      <w:r>
        <w:t>正文：</w:t>
        <w:br/>
        <w:t>【引子】：</w:t>
        <w:br/>
        <w:t>2016年10月到</w:t>
        <w:br/>
        <w:t>成都游</w:t>
        <w:br/>
        <w:t>，回来后川菜的麻辣味时时充满口腔，让我常常回味，夜夜念想。为使这味道延续，自然而然想到</w:t>
        <w:br/>
        <w:t>重庆</w:t>
        <w:br/>
        <w:t>。原属四川，97年成四大直辖市之一，今称“渝”，古称“巴”，且有“山城”之美誉，历史悠久，文化灿烂。从古至今尤其抗战时期曾有浓墨重彩之历史记忆。当下，它发展迅猛，高楼林立，日新月异，人们生活“巴适”，一幅大都市画卷。不仅有爱国教育基地---【</w:t>
        <w:br/>
        <w:t>白公馆</w:t>
        <w:br/>
        <w:t>】、【</w:t>
        <w:br/>
        <w:t>渣滓洞</w:t>
        <w:br/>
        <w:t>】。而且有世界文化与自然遗产---【</w:t>
        <w:br/>
        <w:t>大足石刻</w:t>
        <w:br/>
        <w:t>】、【</w:t>
        <w:br/>
        <w:t>武隆</w:t>
        <w:br/>
        <w:t>】等。更有麻辣火锅、小吃---像酸辣粉、小面、串串等也吸引着我。另外【长江三峡】的秀美和靓丽令我向往，但从重庆坐游轮到了宜昌就打道回府感觉冤枉，不如顺路去云游【武当】，后再到江城【武汉】去赏赏，最后高铁回济南正好一趟，诞生行程：【重庆】---【长江三峡（游轮）】---【武当山】---【武汉】。因量大，分篇介绍：【1】：重庆---山城-麻辣。 【2】：长江三峡---秀美-靓丽。 【3】：武当山---云游-悟道。 【4】：武汉---人文-武昌鱼。 请您慢慢品赏！</w:t>
        <w:br/>
        <w:t>【总行程单】：2017年4月9号------23号。</w:t>
        <w:br/>
        <w:t>（9号）：</w:t>
        <w:br/>
        <w:t>济南------重庆</w:t>
        <w:br/>
        <w:t>（飞机）。</w:t>
        <w:br/>
        <w:t>（10号）：白公馆---渣滓洞---</w:t>
        <w:br/>
        <w:t>磁器口古镇</w:t>
        <w:br/>
        <w:t>。</w:t>
        <w:br/>
        <w:t>（11号）：大足石刻一日游（携程报团）。</w:t>
        <w:br/>
        <w:t>（12号）：</w:t>
        <w:br/>
        <w:t>长江索道</w:t>
        <w:br/>
        <w:t>---南山一棵树---解放碑---洪崖洞（晚上登游轮）。</w:t>
        <w:br/>
        <w:t>（13号）：</w:t>
        <w:br/>
        <w:t>长江三峡游</w:t>
        <w:br/>
        <w:t>：</w:t>
        <w:br/>
        <w:t>丰都鬼城</w:t>
        <w:br/>
        <w:t>---</w:t>
        <w:br/>
        <w:t>石宝寨</w:t>
        <w:br/>
        <w:t>。（携程报名参团）。</w:t>
        <w:br/>
        <w:t>（14号）：</w:t>
        <w:br/>
        <w:t>白帝城</w:t>
        <w:br/>
        <w:t>---</w:t>
        <w:br/>
        <w:t>夔门</w:t>
        <w:br/>
        <w:t>---</w:t>
        <w:br/>
        <w:t>神女峰</w:t>
        <w:br/>
        <w:t>---</w:t>
        <w:br/>
        <w:t>神女溪</w:t>
        <w:br/>
        <w:t>。</w:t>
        <w:br/>
        <w:t>（15号）：升船机体验---三峡大坝---宜昌。</w:t>
        <w:br/>
        <w:t>（16号）：宜昌---十堰---武当山（大巴）。</w:t>
        <w:br/>
        <w:t>（17号）：武当山一日游。</w:t>
        <w:br/>
        <w:t>（18号）：武当山一日游---回十堰。</w:t>
        <w:br/>
        <w:t>（19号）：十堰------武汉汉口（动车）。</w:t>
        <w:br/>
        <w:t>（20号）：湖北博物馆---东湖（听涛、梨园景区）---武汉大学。</w:t>
        <w:br/>
        <w:t>（21号）：黄鹤楼---长江大桥---古琴台---晴川阁。</w:t>
        <w:br/>
        <w:t>（22号）：江滩---毛主席旧居---辛亥革命纪念馆---户部巷。</w:t>
        <w:br/>
        <w:t>（23号）：</w:t>
        <w:br/>
        <w:t>武汉---济南</w:t>
        <w:br/>
        <w:t>（高铁）---温暖家。</w:t>
        <w:br/>
        <w:t>【吃】：重庆火锅、川菜、小吃等。（下有照片）。</w:t>
        <w:br/>
        <w:t>【住】：</w:t>
        <w:br/>
        <w:t>（9号---11号）：如家重庆解放碑小什字地铁站店（可从携程订，离解放碑、洪崖洞近，方便。）</w:t>
        <w:br/>
        <w:t>【交通及游览】：</w:t>
        <w:br/>
        <w:t>（9号）：</w:t>
        <w:br/>
        <w:t>上午：济南------重庆（飞机：10:20---12:40.）------坐机场【1】号专线车（10元，1小时）------解放碑（终点站）下------宾馆入住。</w:t>
        <w:br/>
        <w:t>（10号）：</w:t>
        <w:br/>
        <w:t>上午：酒店步行------小什字地铁站坐【1】号线------烈士墓站下------后坐【210】路公交------白公馆站下------参观【白公馆】（约2h）------后步行到【渣滓洞】游览（约2h）------再步行到【磁器口】。</w:t>
        <w:br/>
        <w:t>下午：在磁器口古镇拍、吃、玩（约3h）------磁器口站坐地铁【1号】线------小什字站下------宾馆休息。</w:t>
        <w:br/>
        <w:t>（11号）：</w:t>
        <w:br/>
        <w:t>参团大足石刻一日游（携程报团，含中餐），【全程无购物，点赞！】。</w:t>
        <w:br/>
        <w:t>行程：早7点集合------再接人------9点离开重庆------走高速------</w:t>
        <w:br/>
        <w:t>大足</w:t>
        <w:br/>
        <w:t>区------先参观【昌州古城】------后观赏【北山石刻】------中餐------再游览【大足石刻】------走高速返回------【洪崖洞】散团。</w:t>
        <w:br/>
        <w:t>（12号）：</w:t>
        <w:br/>
        <w:t>上午：早餐后步行（15分钟）------长江索道站------坐索道------对岸------后打车（10元。可坐公交，慢。）------【南山一棵树景区】------参观及拍重庆半岛全景（约1.5h）------后打车-------【解放碑】游览、拍片。</w:t>
        <w:br/>
        <w:t>下午：午餐（解放碑小吃）------逛街、拍照------后坐地铁【1号】线------参观【</w:t>
        <w:br/>
        <w:t>鹅岭公园</w:t>
        <w:br/>
        <w:t>】------后返回---游览【洪崖洞】------晚餐后取行李------重庆【5码头】登三峡游轮（18:00点）。</w:t>
        <w:br/>
        <w:t>【门票】：</w:t>
        <w:br/>
        <w:t>（1）：白公馆、渣滓洞、磁器口古镇：免费。</w:t>
        <w:br/>
        <w:t>（2）：大足石刻+北山石刻：286元每人。</w:t>
        <w:br/>
        <w:t>（3）：南山一棵树：30元。</w:t>
        <w:br/>
        <w:t>（4）：长江索道：单程20元，往返30元。</w:t>
        <w:br/>
        <w:t>（5）：解放碑、洪崖洞、鹅岭公园：免费。</w:t>
        <w:br/>
        <w:t>【赶快上图】：</w:t>
        <w:br/>
        <w:t>【如家重庆解放碑小什字地铁站店】：位置佳，离洪崖洞、解放碑近，方便。可携程订。</w:t>
        <w:br/>
        <w:t>【就在临江的楼上，旁边100米就是洪崖洞】。</w:t>
        <w:br/>
        <w:t>【菜】：到重庆第一晚的菜，不错，就一个字---辣！奥忘了---麻！</w:t>
        <w:br/>
        <w:t>【涂鸦】：地铁1号线【烈士墓站】，一下车眼前一亮，感叹---有个性！牛！</w:t>
        <w:br/>
        <w:t>【白公馆广场】：小雨，雨雾缭绕。</w:t>
        <w:br/>
        <w:t>【白公馆大门】：也称香山别墅。爱国教育基地，肃然起敬！</w:t>
        <w:br/>
        <w:t>【内景】：庄重、肃穆。</w:t>
        <w:br/>
        <w:t>【参观】：认真、仔细、深受教育。</w:t>
        <w:br/>
        <w:t>【最小烈士】：小萝卜头，为共和国建立而牺牲的最小烈士，我们永远怀念您！</w:t>
        <w:br/>
        <w:t>【看着---心情沉重！】</w:t>
        <w:br/>
        <w:t>【楼主】：锵、锵、锵，还是老规矩，楼主驾到，掌声不要、不要，【不要停】。玩笑啦，不过楼主，姿势不错啊。答：过奖、过奖，谢谢了！</w:t>
        <w:br/>
        <w:t>【路】：从白公馆到渣滓洞的，步行30分钟左右。</w:t>
        <w:br/>
        <w:t>【英雄雕像】：人民将会永记。</w:t>
        <w:br/>
        <w:t>【大门】：简约而庄重。</w:t>
        <w:br/>
        <w:t>【院子内】：---------。</w:t>
        <w:br/>
        <w:t>【烈士事迹介绍】：向英雄致敬！</w:t>
        <w:br/>
        <w:t>【看了还是心情沉重。】。</w:t>
        <w:br/>
        <w:t>【外观】：群山、绿树环抱。</w:t>
        <w:br/>
        <w:t>【大门】：历史文化名街，处嘉陵江畔，始建于宋，拥有“一江两溪三山四街”的独特地貌。仿明清古建，古香古色，蕴含丰富的巴渝文化等。真是---一条石板路，千年磁器口。是重庆古城的缩影和象征。虽然去时是下午，已经人头攒动了。要到了晚上，没锣鼓喧天，没鞭炮齐鸣，肯定是人山人海啊！您可以发朋友圈说说被挤的赶脚。</w:t>
        <w:br/>
        <w:t>【看---】：古香古色，好像缺点啥----大红灯笼。</w:t>
        <w:br/>
        <w:t>【串串】：就这样摆着。商家说：快交钱。顾客：受不了了，我先尝两串，看把你急的。开玩笑了。</w:t>
        <w:br/>
        <w:t>【兔头】：仿佛让我回到了成都的“锦里”古街。</w:t>
        <w:br/>
        <w:t>【辣椒】：真是---看到他浑身冒火、冒汗，吃了它两头受罪、遭殃。要不您试试，金的不骗你。</w:t>
        <w:br/>
        <w:t>【品尝】：问：美女领导，味道如何？答：好吃我不告诉你。</w:t>
        <w:br/>
        <w:t>【卖萌】：我萌吗？答：你别以为排着队在看你表演，俺是买麻花滴。你那梳子是大象用的，不过你还是挺傻萌的。哈------。玩笑啦！看您蛮拼的，点赞！快让老板加工资。</w:t>
        <w:br/>
        <w:t>【锅魁】：一锅、一锅，个个诱人。</w:t>
        <w:br/>
        <w:t>【美】：古代与现代美女的完美组合。</w:t>
        <w:br/>
        <w:t>【排队】：麻花太少，还是人太多？请您告诉俺。但真的很好吃哦。</w:t>
        <w:br/>
        <w:t>【蟹黄汤包】：细皮嫩肉、白白胖胖、丰满端庄、真是美丽动人、秀色可餐。哎楼主，你这是在说美女。肯定很好吃。</w:t>
        <w:br/>
        <w:t>【辣椒酱】：问：辣椒，难道你穿上透明的玻璃衣服我就不认识你了吗？答：俺不是透明走光的衣服，有挡着滴----标签。</w:t>
        <w:br/>
        <w:t>【喝】：伙计：老板，有人在喝咱家的“霸王凉水”。老板：真笨，把它换成滚烫的热茶。老板更坏，哈--------。</w:t>
        <w:br/>
        <w:t>【酸奶】：快来口凉酸奶冰冰口腔黏膜，可烫煞俺了。</w:t>
        <w:br/>
        <w:t>【铛、铛、铛】：热茶、热茶。俺那娘哎！快走。</w:t>
        <w:br/>
        <w:t>【糖】：来块糖，感觉好多了。</w:t>
        <w:br/>
        <w:t>【赏】：赏赏街景，舒服极了。</w:t>
        <w:br/>
        <w:t>【乌梅】：来点乌梅。不！太贵。</w:t>
        <w:br/>
        <w:t>【手艺】：多认真，不打搅您，为您点赞！</w:t>
        <w:br/>
        <w:t>【花】：瞧这小环境------多美！</w:t>
        <w:br/>
        <w:t>【请不要拿花拍照】：老板，我没拿花，我是拍花。玩笑啦，老板别骂俺吆。但实话说，真是很美。</w:t>
        <w:br/>
        <w:t>【街景】：美丽的景致，悠闲地游客。奥忘了，还有位老大娘，您多幸福啊！</w:t>
        <w:br/>
        <w:t>【红灯、绿植、美女】：美啊-------！</w:t>
        <w:br/>
        <w:t>【歌声】：酒吧里飘来勾引你的声音，令您沉醉。您还不赶快来。</w:t>
        <w:br/>
        <w:t>【爱】：年轻朋友的誓言，温馨浪漫。</w:t>
        <w:br/>
        <w:t>【偶说】：嗯，没有祝福的蜡烛，我给你点两盏灯。</w:t>
        <w:br/>
        <w:t>【幸福】：郭珺-----我要娶你。说得我也心动，幸好美女领导没在旁边。</w:t>
        <w:br/>
        <w:t>【大锅】：从爱的梦中惊醒，就发现了你。浓郁的四川火锅底料味，要是来盘“毛肚、鹅肠、黄喉---”再来点蔬菜，那就开涮了。</w:t>
        <w:br/>
        <w:t>【品味】：问：楼主啥味？答：不告诉你。</w:t>
        <w:br/>
        <w:t>【砸】：看---砸得多带劲，虽然身累，但心里甜。挣到人民币了。</w:t>
        <w:br/>
        <w:t>【花】：瞧---棉花糖也能做出花来，是不是勾引着嗜甜的mm。</w:t>
        <w:br/>
        <w:t>【倩影】：在此拍了多少电影。问：领导来一张吗？答：快点，没看到微笑露出八颗牙了吗。好的，咔嚓，欧了。</w:t>
        <w:br/>
        <w:t>【桥】：就在住的旁边。您给俺比比。</w:t>
        <w:br/>
        <w:t>【洪崖洞】：雕塑，因为离得近，抬脚就到（去了3次）。</w:t>
        <w:br/>
        <w:t>【火锅】：味道确实好，但只吃了一次，太麻辣了。小酥肉、毛肚、鹅肠、牛肉、蔬菜等。俩字------爽啊！就第二天早上起来不爽。您还不赶快来试试。</w:t>
        <w:br/>
        <w:t>【大堂】：环境也不错。</w:t>
        <w:br/>
        <w:t>【吃饱喝足观夜景】：真是醉了，也撑了。您给俺描绘吧。</w:t>
        <w:br/>
        <w:t>【大足石刻一日游】：携程报团，含中餐，全程无购物，真心点赞！</w:t>
        <w:br/>
        <w:t>【昌州古城大门】：站着个女的，穿冲锋衣，背双肩包。奥忘了，大美女一个，俺领导，家中2号人物。</w:t>
        <w:br/>
        <w:t>【内景】：自己看，你给俺说说。</w:t>
        <w:br/>
        <w:t>【北山石刻大门】：下有介绍，请您先念念，记住了没？</w:t>
        <w:br/>
        <w:t>【观】：最早的一窟，岁月洗礼，已变得模糊，但很珍贵。</w:t>
        <w:br/>
        <w:t>【讲解】：漂亮的导游周密。讲解认真、全面、细致，娓娓道来，真学知识啊。全程耳麦，避免了嘈杂。值得推荐。</w:t>
        <w:br/>
        <w:t>【孔雀明王窟】：明王坐在孔雀背负之莲台上，两壁遍刻千佛，相映成趣。（北宋）。</w:t>
        <w:br/>
        <w:t>【丰满】：丰满、富态。一股唐朝贵妇的神态。</w:t>
        <w:br/>
        <w:t>【潇洒】：看---这小神态、小姿势、小身段、小曲线、小蛮腰，再加上飘逸的服饰，那真是大美女一个。敢问一下-----您迷倒了多少男同胞？玩笑啦。为古人精湛的雕刻技艺点赞！</w:t>
        <w:br/>
        <w:t>【人？】：您猜一猜？可不是诈骗电话。是人？是猴？是外国人？是外国猴？导游问我我不知，你给俺回答。说，快说，你说不说？哈--------。</w:t>
        <w:br/>
        <w:t>【宝顶山】：牌坊。马上去看“大足石刻了”。快跟上。</w:t>
        <w:br/>
        <w:t>【天下大足】：站着个女的------------。楼主少贫，又来这套，俺不听了。</w:t>
        <w:br/>
        <w:t>【全景】：领导拍，愣着干嘛，点赞啊！</w:t>
        <w:br/>
        <w:t>【广场】：很大，人很少。</w:t>
        <w:br/>
        <w:t>【路】：下去就到了，跟我走吧。楼主真不够意思，帮领导背背包中不。答：你掩护，俺先撤退了。</w:t>
        <w:br/>
        <w:t>【留影】：领导别生气了，给您捏个影，消消气。好，1、2、3茄子，搞定。</w:t>
        <w:br/>
        <w:t>【惊叹】：一进景区第一眼马上张大嘴，哇！第二眼刺杀我瞳孔，好壮观。第三眼没看，快跟俺到近前观览。导游被甩在后边。导游心想---你早过去我可不讲。哈-------。</w:t>
        <w:br/>
        <w:t>【大足石刻】：世界文化遗产，世界八大石窟之一，唐末、宋初时期宗教摩崖石刻。75处，5万余尊。题材广泛，有“东方艺术明珠”美誉。</w:t>
        <w:br/>
        <w:t>【看】：因为是官方督办雕刻，所以规模宏大、数量众多、雕凿细腻、惟妙惟肖、栩栩如生。</w:t>
        <w:br/>
        <w:t>【细】：瞧----人物刻画细腻、生动。味道真真好。</w:t>
        <w:br/>
        <w:t>【酒】：这是关于喝酒的告诫---酒能助兴，但喝高了也会乱性、误事。看---别人的老婆也敢摸了。</w:t>
        <w:br/>
        <w:t>【声】：优雅的身姿、漂亮的服饰、专注的神态、专业的表演---传来了天籁的声音。您听到了吗？还是快来听免费音乐吧。但要门票。</w:t>
        <w:br/>
        <w:t>【漂亮的周导】：服务热情周到，讲得多、全。正在讲一段为人父母艰辛的雕刻---父母从怀孕---孩子呱呱坠地----抚育孩子成长---长大成人-----结婚，操了多少心，受了多少累。又结合当下，告诫我们要多爱父母，常回家看看。说的我泪湿眼眶，深受教育。大家都竖起了大拇指。</w:t>
        <w:br/>
        <w:t>【可惜】：最大的睡佛、最精美的群雕维修。留下遗憾，甚觉可惜，希望下次再见。</w:t>
        <w:br/>
        <w:t>【闪】：千手观音，金光闪闪，刺杀我眼。奥忘了，真大！</w:t>
        <w:br/>
        <w:t>【护卫佛塑像】：大高个，身体强壮、虎背熊腰、身怀绝技。可惜没有枪，但武功肯定强，玩笑啦。</w:t>
        <w:br/>
        <w:t>【欲望】：通过驯服野牛，告诫人们控制自己的贪欲。浅显易懂。</w:t>
        <w:br/>
        <w:t>【大】：这是什么东东？猜一猜？可不是诈骗电话，猜不到吧，先给你减10分。给我站稳听好---导游讲的我也忘了。我给您发红包，只有1角钱。哎，楼主太抠了。</w:t>
        <w:br/>
        <w:t>【雕塑】：清朝的。手法、技艺、细腻等方面差远了。</w:t>
        <w:br/>
        <w:t>【小酒馆】：回到重庆，晚餐在这吃的，麻辣泥鳅、鸡肉、蔬菜。还是辣，当然不能忘了---麻。</w:t>
        <w:br/>
        <w:t>【长江索道站】：从住处步行来15分钟。现已成为游客到重庆必须体验之一，就像必吃火锅。坐上几分钟就到对岸。河南话叫----也中，山东话叫----很好咧！</w:t>
        <w:br/>
        <w:t>【重庆半岛】：到了对岸，出了索道，快瞅瞅，山东话叫啥咧？-----。说，您说不说，说对了我给你加分。</w:t>
        <w:br/>
        <w:t>【南山一棵树景区】：问：美女领导，一棵树尼？怎么扶着块大石头尼？答：真笨啊，没看到“一、棵、树”三个大字吗。</w:t>
        <w:br/>
        <w:t>【一棵树】：我在这儿那。嗯！是棵树，还真不小。 位于南岸区南山之上，因有此大树而得名，建有观景平台和观景楼，是观赏重庆半岛夜景的绝佳处。我是白天去的，但城市景观也相当棒。</w:t>
        <w:br/>
        <w:t>【景】：美女和半岛美景，双美。</w:t>
        <w:br/>
        <w:t>【看】：右看看-----美啊！</w:t>
        <w:br/>
        <w:t>【看】：左看看------靓啊！我在抒情了。</w:t>
        <w:br/>
        <w:t>【观景平台】：看----------。无语。</w:t>
        <w:br/>
        <w:t>【观景楼】：看----------。无声，你给俺说道说道。</w:t>
        <w:br/>
        <w:t>【全景】：啊----------。此处无声胜有声。</w:t>
        <w:br/>
        <w:t>【花】：旁边的花娇羞地看着我，说：你也说道下俺。我答：中。第一：你是花。第二：红滴。第三：满意吧。第四：没了。</w:t>
        <w:br/>
        <w:t>【解放碑火锅】：问：领导咋又坐下了？答：这不是经不住火锅诱惑吗，再加上吃货大爷请客，要不你也来一块吃。不，俺先撤退了。</w:t>
        <w:br/>
        <w:t>【解放碑午餐】：火锅太辣了，俺还是吃小笼吧。不过好像到了南京？因为有不太正宗的------“鸭血粉丝汤”。</w:t>
        <w:br/>
        <w:t>【解放碑】：吃饱喝足，观观你。重庆的象征，非常美。奥忘了，还有靓！</w:t>
        <w:br/>
        <w:t>解放碑同志：虽然10年前您最高，后来重庆发展迅猛、日新月异、高楼林立，你变得抽抽了，但你浓缩了。借用“潘长江”的话赠与你------【浓缩的都是精华】。凑活吧！解放碑答：相当凑活。</w:t>
        <w:br/>
        <w:t>【解放碑赏美女】：去重庆看美女是必须的。美女领导说：别忘了我。答：必须滴。</w:t>
        <w:br/>
        <w:t>【街景】：美女尼？美女尼？看把你急的。哈----------。</w:t>
        <w:br/>
        <w:t>【鹅岭公园】：大门，一般。</w:t>
        <w:br/>
        <w:t>【路】：不一般，适合来休闲、散步。奥忘了，还有谈情-----。</w:t>
        <w:br/>
        <w:t>【片】：楼主的片子，在那站着，扶着石头。又忘了，还有俩字----，您给俺念念。</w:t>
        <w:br/>
        <w:t>【鹅岭公园看到的城市景观】：也不错。</w:t>
        <w:br/>
        <w:t>【轻轨】：穿楼而过的轻轨，也是重庆独有。楼建山边、楼旁是路、楼内走车（轻轨）。牛！</w:t>
        <w:br/>
        <w:t>【园林】：还有一院子，颇有苏州园林意境。小桥流水、亭台楼榭、步移景换、曲径花草点缀其间，韵味真真好。自己观吧！</w:t>
        <w:br/>
        <w:t>【洪崖洞】：又来了，因为要和重庆说再见了，让我再多看您一眼。有点伤感。</w:t>
        <w:br/>
        <w:t>【菜】：在重庆最后的晚餐。吃饱喝足朝天门【5码头】登船，跟我脚步去畅游三峡喽！</w:t>
        <w:br/>
        <w:t>【最后】：</w:t>
        <w:br/>
        <w:t>请看下篇：【长江三峡】----秀美--靓丽。</w:t>
      </w:r>
    </w:p>
    <w:p>
      <w:r>
        <w:t>评论：</w:t>
        <w:br/>
        <w:t>1.作为一枚吃货，请教下lz去这边哪些东东是必吃的呀？</w:t>
        <w:br/>
        <w:t>2.您好！我和您一样是一枚吃货，每到一个地方都要品尝一下当地的特色小吃和大菜，重庆是吃货的天堂，因此不要错过。建议下，1，火锅，辣子鸡，水煮鱼，毛血旺，炒鸡杂，烤鱼等。2，小吃，重庆小面，酸辣粉，老麻抄手，汤圆，串串，豆花，磁器口的陈麻花等。大菜和小吃在重庆解放碑洪崖洞都可以吃到。最后祝您在重庆不仅欣赏美景，也满足您饥饿的胃，双丰收，加油吧！</w:t>
        <w:br/>
        <w:t>3.您好！重庆被誉为中国四大火炉之一，夏季去可能闷热点，但景区人不会太多，不过要是带孩子去，只有暑假。8月份去稍好点。最好春、秋季去，春天万物复苏、山花烂漫、满目苍翠；秋天万山红遍、层林尽染、硕果累累，会非常美。而且重庆近年发展日新月异，城市景观很漂亮。最后祝您未来的旅程顺心顺意、放飞心情、收获梦想。加油！</w:t>
        <w:br/>
        <w:t>4.请教楼主夏天去这里怎么样？会不会天太热人太多？</w:t>
        <w:br/>
        <w:t>5.您好！谢谢鼓励，我会关注您。也盼着您的游记那。</w:t>
        <w:br/>
        <w:t>6.您好！谢谢支持。重庆这些年发展太快了，真是日新月异，比我想象的要好很多，可惜只呆了3天，您去如果时间充足，可到武隆看看世界遗产-------天坑、地缝等。最后祝您一切顺利，全家幸福、平安。</w:t>
        <w:br/>
        <w:t>7.文章很好欢迎回踩哦，我会多关注你的~</w:t>
        <w:br/>
        <w:t>8.写得太好了，很精彩的旅行，就按照你的行程走了！</w:t>
        <w:br/>
        <w:t>9.顶级的图片，果然充满亲身前往的冲动。楼主威武！！！</w:t>
        <w:br/>
        <w:t>10.您好！既然冲动了，那就赶快行动吧。带上自己的家人和孩子去走走看看，赏祖国的秀丽山川，看山色空蒙、看云卷云舒，看碧海蓝天，放松心境、收获幸福、享受惬意，肯定是极好的。您说那？</w:t>
      </w:r>
    </w:p>
    <w:p>
      <w:pPr>
        <w:pStyle w:val="Heading2"/>
      </w:pPr>
      <w:r>
        <w:t>24.【武当山】----云游--悟道。</w:t>
      </w:r>
    </w:p>
    <w:p>
      <w:r>
        <w:t>https://you.ctrip.com/travels/wudangshan146/3469771.html</w:t>
      </w:r>
    </w:p>
    <w:p>
      <w:r>
        <w:t>来源：携程</w:t>
      </w:r>
    </w:p>
    <w:p>
      <w:r>
        <w:t>发表时间：2017-6-10</w:t>
      </w:r>
    </w:p>
    <w:p>
      <w:r>
        <w:t>天数：2 天</w:t>
      </w:r>
    </w:p>
    <w:p>
      <w:r>
        <w:t>游玩时间：4 月</w:t>
      </w:r>
    </w:p>
    <w:p>
      <w:r>
        <w:t>人均花费：600 元</w:t>
      </w:r>
    </w:p>
    <w:p>
      <w:r>
        <w:t>和谁：夫妻</w:t>
      </w:r>
    </w:p>
    <w:p>
      <w:r>
        <w:t>玩法：自由行，摄影，人文，美食，小资，徒步，火车</w:t>
      </w:r>
    </w:p>
    <w:p>
      <w:r>
        <w:t>旅游路线：武当山，太子坡，逍遥谷，紫霄宫，飞升崖，雷神洞，黄龙洞，朝天宫，南岩宫，榔梅祠，龙头香，金殿，南天门，太极会馆，太和宫</w:t>
      </w:r>
    </w:p>
    <w:p>
      <w:r>
        <w:t>正文：</w:t>
        <w:br/>
        <w:t>武当山太极会馆</w:t>
        <w:br/>
        <w:t>¥</w:t>
        <w:br/>
        <w:t>334</w:t>
        <w:br/>
        <w:t>起</w:t>
        <w:br/>
        <w:t>立即预订&gt;</w:t>
        <w:br/>
        <w:t>展开更多酒店</w:t>
        <w:br/>
        <w:t>【接上篇】。结束了三峡游轮之旅，心中还在留恋、念想。暂时放放，接下来去云游武当、问道武当。跟我走吧！ （上篇：【长江三峡】---秀美-靓丽。）。</w:t>
        <w:br/>
        <w:t>【行程单】：2017年4月15号------18号。</w:t>
        <w:br/>
        <w:t>（15号）：宜昌（半天）。</w:t>
        <w:br/>
        <w:t>（16号）：宜昌------十堰------</w:t>
        <w:br/>
        <w:t>武当山</w:t>
        <w:br/>
        <w:t>（大巴）。</w:t>
        <w:br/>
        <w:t>（17号）：武当山一日游。</w:t>
        <w:br/>
        <w:t>（18号）：</w:t>
        <w:br/>
        <w:t>武当山游</w:t>
        <w:br/>
        <w:t>------十堰。</w:t>
        <w:br/>
        <w:t>【吃】：武当山菜（下有照片）。</w:t>
        <w:br/>
        <w:t>【住】：</w:t>
        <w:br/>
        <w:t>（15号）：如家宜昌夷陵广场客运站店（可携程订）。</w:t>
        <w:br/>
        <w:t>（16号）：武当山建国饭店（携程订，山下景区门口，方便。）。</w:t>
        <w:br/>
        <w:t>（17号）：武当山太极会馆（携程订，南岩停车场附近，离南岩近。）。</w:t>
        <w:br/>
        <w:t>（18号）：如家</w:t>
        <w:br/>
        <w:t>十堰火车站</w:t>
        <w:br/>
        <w:t>人民南路店（可携程订，离火车站近，方便坐动车到武汉）。</w:t>
        <w:br/>
        <w:t>【交通及游览】：</w:t>
        <w:br/>
        <w:t>（15号）：</w:t>
        <w:br/>
        <w:t>上午：游览三峡大坝。</w:t>
        <w:br/>
        <w:t>下午：入住宾馆后，赏宜昌市容市貌。</w:t>
        <w:br/>
        <w:t>（16号）：</w:t>
        <w:br/>
        <w:t>上午：宜昌【东部汽车站】坐车（8:40 、13:00、两班 。票：138元。）------全程高速------14:30到十堰【三堰客运站】。</w:t>
        <w:br/>
        <w:t>下午：包车（150元）------先到如家酒店寄存不用行李------后去【武当山建国饭店】入住。</w:t>
        <w:br/>
        <w:t>（17号）：</w:t>
        <w:br/>
        <w:t>上午：早餐后退房------步行3分钟------售票处------购票入内坐大巴------30分钟到</w:t>
        <w:br/>
        <w:t>太子坡</w:t>
        <w:br/>
        <w:t>停车场【（中转站）】------参观【太子坡】（约2h）------后坐车------经【</w:t>
        <w:br/>
        <w:t>逍遥谷</w:t>
        <w:br/>
        <w:t>】（封闭维修没开放）------</w:t>
        <w:br/>
        <w:t>紫霄宫</w:t>
        <w:br/>
        <w:t>站下------游览【紫霄宫】（约2h）------再坐车------南岩停车场下------入住宾馆。</w:t>
        <w:br/>
        <w:t>下午：午餐后------步行先参观【南岩】（约2h）------再到【</w:t>
        <w:br/>
        <w:t>飞升崖</w:t>
        <w:br/>
        <w:t>】游览（约1h）------后到【太常观】------【</w:t>
        <w:br/>
        <w:t>雷神洞</w:t>
        <w:br/>
        <w:t>】览览------原路返回------宾馆休息。</w:t>
        <w:br/>
        <w:t>（18号）：</w:t>
        <w:br/>
        <w:t>上午：早餐后退房------一路爬山------顺序游览【螂梅祠】------【七星树】------【四座塔】-----------【</w:t>
        <w:br/>
        <w:t>黄龙洞</w:t>
        <w:br/>
        <w:t>】------【百步梯】------参观【</w:t>
        <w:br/>
        <w:t>朝天宫</w:t>
        <w:br/>
        <w:t>】【【提醒】：在朝天宫分二条登山路： （1）：清（代修）神道---景色稍差，但好走。 （2）：明（代修）神道：------景色好，但难爬。建议走。】------果断选择走【明神道】------【一天门】。</w:t>
        <w:br/>
        <w:t>下午：午餐后------【一天门】------【会仙桥】------【二天门】------【三天门】------【紫禁城】观览------后上【金顶】拍照------索道上站乘索道-------下站------后步行---------参观【琼台中观】-------后琼台中观停车场坐车------太子坡停车场下------【换乘车】------到山下游客中心（下午5点）------后包车（100元）------回十堰如家酒店入住。</w:t>
        <w:br/>
        <w:t>【门票】：</w:t>
        <w:br/>
        <w:t>（1）：武当山：票（140）+车（100）计：240元。 保险：5元。 导游图：3元。（捆绑销售，不点赞）。</w:t>
        <w:br/>
        <w:t>（2）：琼台------金顶索道：旺季：上行：90元。下行：80元。</w:t>
        <w:br/>
        <w:t>（3）：金顶：27元。</w:t>
        <w:br/>
        <w:t>（4）：紫霄宫：15元。</w:t>
        <w:br/>
        <w:t>【上图】：</w:t>
        <w:br/>
        <w:t>【宜昌东部汽车站】：从此检票上车，一路高速5小时到十堰。（中途可在武当山下车）。</w:t>
        <w:br/>
        <w:t>【武当山建国饭店】：位于山下景区入口，位置佳、环境优。携程订。</w:t>
        <w:br/>
        <w:t>【大堂】：宽敞、明亮，服务好、入住迅速。</w:t>
        <w:br/>
        <w:t>【客房】：干净、卫生、舒适。</w:t>
        <w:br/>
        <w:t>【外围】：也不错。</w:t>
        <w:br/>
        <w:t>【晚餐】：在酒店吃的，先看就餐环境。</w:t>
        <w:br/>
        <w:t>【菜】：鸡、野菜等。价位适中、咸淡适宜、口味真真好。是否把您勾引？</w:t>
        <w:br/>
        <w:t>【火烧馍】：外焦脆、内喧软。好吃，不知咋做的。</w:t>
        <w:br/>
        <w:t>【早餐】：含双早。品种多、全，口味也中。</w:t>
        <w:br/>
        <w:t>【观】：景区门口看一看，观一观。挺漂漂。</w:t>
        <w:br/>
        <w:t>【售票处】：买票入内。</w:t>
        <w:br/>
        <w:t>【蛇形排队通道】：第一眼就看到它。最好国庆节来，带个小马扎，发个微信或视频，说说您排队的感脚。让俺也羡慕、羡慕。开玩笑啦。</w:t>
        <w:br/>
        <w:t>【太子坡】：从停车场步行15分钟过来，就是它。</w:t>
        <w:br/>
        <w:t>【回眸】：贵妃、美女等等俺。答：帅哥、皇上，加油！</w:t>
        <w:br/>
        <w:t>【太子坡】：武当最美景点之一。有：一里四道门；九曲黄河墙；一柱十二梁；十里桂花香。</w:t>
        <w:br/>
        <w:t>【剑】：看---穿戴专业、姿势优美、剑指蓝天、霸道十足。在拍电影？那位女明星？您猜？可不是诈骗电话。还是让俺告诉你：站稳听好---女游客。点赞！点赞！兑现诺言，宣传、宣传。</w:t>
        <w:br/>
        <w:t>【转】：蓦然回首，那天、那山、那红墙、那绿瓦、那翘角、那飞檐、更有那优美的曲线，真是美景一片，完美的画卷。</w:t>
        <w:br/>
        <w:t>【福】：为祖国、朋友、家人、自己祈福。</w:t>
        <w:br/>
        <w:t>【复真观】：院不大，但不错。</w:t>
        <w:br/>
        <w:t>【回头望】：也中。</w:t>
        <w:br/>
        <w:t>【道士】：走在美景中。潇洒、漂亮。</w:t>
        <w:br/>
        <w:t>【紫霄宫】：三面环山，位置极佳。红墙绿瓦，刺杀我眼，快进去观。</w:t>
        <w:br/>
        <w:t>【采】：问：美女采采你，感脚如何？答：我很忙，再说道家之人，不便接受采访。哎---已经进入状态了。做梦了，领导醒醒，醒醒。哈-------。</w:t>
        <w:br/>
        <w:t>【灯】：红灯高悬紫霄宫，喜庆中透着诱惑，勾引着你，赶快进去。奥忘了，检票员说---拿票来。坏了，忘了买票了。</w:t>
        <w:br/>
        <w:t>【叹】：检票进入，第一眼望去-----美啊。</w:t>
        <w:br/>
        <w:t>【叹】：第二眼看着花。她用手挡住羞红的面颊，说：俺害羞。我说：你很靓。</w:t>
        <w:br/>
        <w:t>【楼主】：登场。问：姿势不错啊。答：必须的。问：你为啥不用手挡住羞红的面庞？答：我面颊红不了（liao），皮厚。哈---------。</w:t>
        <w:br/>
        <w:t>【拜】：快拜拜。心里安慰了，钱没了。</w:t>
        <w:br/>
        <w:t>【紫霄殿】：大气、巍峨、壮观。远看、近观、侧面的都好。</w:t>
        <w:br/>
        <w:t>【表演】：看---孩子们一招一式，挺像样。</w:t>
        <w:br/>
        <w:t>【花架子】：我不禁也跃跃欲试。说：楼主，姿势凑活，小心你那紧身裤啊。答：哇呀呀！气煞我也，哪里走。哎呀，累啥俺了。</w:t>
        <w:br/>
        <w:t>【台阶】：古老石阶，您承载了多少人的脚印，见证了武当多少年的历史记忆。放心，我们不会忘记你，为你歌唱，为你点赞！</w:t>
        <w:br/>
        <w:t>【逍遥谷】：维修没开放，上张图。</w:t>
        <w:br/>
        <w:t>【南岩停车场】：周围全是宾馆。</w:t>
        <w:br/>
        <w:t>【南岩景区】：向左手边走是到金顶。</w:t>
        <w:br/>
        <w:t>【美女领导的倩影】：赞一个吧！</w:t>
        <w:br/>
        <w:t>【远观】：右为</w:t>
        <w:br/>
        <w:t>南岩宫</w:t>
        <w:br/>
        <w:t>，左为飞升崖。</w:t>
        <w:br/>
        <w:t>【</w:t>
        <w:br/>
        <w:t>榔梅祠</w:t>
        <w:br/>
        <w:t>】：回头望，掩映在绿树丛中。有点小激动，要不你摸摸，心跳加速了。</w:t>
        <w:br/>
        <w:t>【路】：去南岩的，曲径通幽。有木有禅房花木？请您告诉俺。</w:t>
        <w:br/>
        <w:t>【领导】：说：美女，加油！答：帅哥真坏，帮俺背背包也行啊。</w:t>
        <w:br/>
        <w:t>【楼主】：中，没问题。你把包里的东东抱着，我给你背着包。耶！答：你更坏。哈------。</w:t>
        <w:br/>
        <w:t>【眼】：一只眼望出去，哇------你说。</w:t>
        <w:br/>
        <w:t>【眼】：两只眼望出去，哇------我说，美妹。身穿古装、在拍照，是游客。韩挺害羞。奥忘了，打着伞。</w:t>
        <w:br/>
        <w:t>【虎头】：前面看着像虎头吗？我咋看着像猪头。快告诉俺，说，你说不说。</w:t>
        <w:br/>
        <w:t>【窥】：隔墙偷窥南岩宫。就像穿薄纱的美女，虽看不清，但令人向往，快进去看。走------。</w:t>
        <w:br/>
        <w:t>【南岩宫】：嗯------确实漂亮。相传为真武得道飞升之圣地，始建于元朝（1314年），清嘉靖年间增修扩建，规模宏大、气势恢宏。</w:t>
        <w:br/>
        <w:t>【喝】：问：美女领导，整点【甘露】哈哈？答：中，你来个标准的头先入水姿势跳井，甘露准能喝个饱，要不要试试，顺便给领导带点。说：常言说---女士优先，领导你先示范一下。哈------。</w:t>
        <w:br/>
        <w:t>【观】：回头向下观。山东话叫------刚周美丽列！</w:t>
        <w:br/>
        <w:t>【看】：问：美女看啥？答：不告诉你。</w:t>
        <w:br/>
        <w:t>【字】：不告诉俺，俺也知道---【福、寿、康、宁】。把它送给大家。我听听---掌声在哪里。</w:t>
        <w:br/>
        <w:t>【</w:t>
        <w:br/>
        <w:t>龙头香</w:t>
        <w:br/>
        <w:t>】：第一眼看到---悬于绝壁之上，哇-----好险。为了上柱香，摔死了多少人。</w:t>
        <w:br/>
        <w:t>【龙头香】：第二眼看到---您的正面。哇---好峻。好像上柱香，现如今封闭不让上（香）。</w:t>
        <w:br/>
        <w:t>【龙头香】：第三眼看到您，哇------你给俺说道说道。</w:t>
        <w:br/>
        <w:t>【远观】：抬头向南看------金顶【</w:t>
        <w:br/>
        <w:t>金殿</w:t>
        <w:br/>
        <w:t>】隐约可见，明天再把你观。</w:t>
        <w:br/>
        <w:t>【大岳武当】：立于悬崖绝壁间，不仅为古人点赞。</w:t>
        <w:br/>
        <w:t>【梳妆台】：从南岩走过来20分钟，位于【飞升崖】旁，相传就在此“真武”同志梳妆打扮好，后飞升崖上震惊世人的完美一跳------羽化成仙！</w:t>
        <w:br/>
        <w:t>【远观】：站在梳妆台上，我和真武同志说：您先等等跳，我观观绝壁上的南岩。</w:t>
        <w:br/>
        <w:t>【飞升崖】：我说：真武、真武，武，跳吧！咋没看到他？树挡着，快上去看看。</w:t>
        <w:br/>
        <w:t>【真武】：武，等会跳。人呢？飞了，成仙了。祝您幸福平安！忘了，还有全国人民。</w:t>
        <w:br/>
        <w:t>【路】：这是到【榔梅祠】的路，太远，没走。原路返回。</w:t>
        <w:br/>
        <w:t>【南岩停车场】：瞧---群山环抱、绿树葱葱、空气清新。极好的。</w:t>
        <w:br/>
        <w:t>【顶】：楼主，给我顶住、顶住、顶住。俺先撤退了。</w:t>
        <w:br/>
        <w:t>【雷神洞】：太破旧，该修修了。</w:t>
        <w:br/>
        <w:t>【紫霄宫】：从雷神洞看过去----另一番韵味，这小环境、小绿树、小颜色，盖了冒了。</w:t>
        <w:br/>
        <w:t>【</w:t>
        <w:br/>
        <w:t>南天门</w:t>
        <w:br/>
        <w:t>】：走下去就是南岩车场。</w:t>
        <w:br/>
        <w:t>【走】：问：帅哥，走两步、走两步、没病走两步。答：你才没病来。哈-------。</w:t>
        <w:br/>
        <w:t>【宾馆周围景致】：</w:t>
        <w:br/>
        <w:t>【</w:t>
        <w:br/>
        <w:t>太极会馆</w:t>
        <w:br/>
        <w:t>】：我住滴。外观，很漂漂吧。奥忘了，携程订，南岩车场旁，忒方便。</w:t>
        <w:br/>
        <w:t>【大堂】：瞧---地上，一股浓郁的太极味。名副其实。</w:t>
        <w:br/>
        <w:t>【客房】：也是一股浓郁的----温馨味。中。</w:t>
        <w:br/>
        <w:t>【太极会馆餐厅】：一股浓郁的-----饭菜香味。听到“咕咕叫”的声音，肚子里的。</w:t>
        <w:br/>
        <w:t>【菜】：他家的---酥炸野生鱼、菌、野菜。山东话叫----刚周好吃了。就鱼小点。哎！这人事太多了，鱼大了嫌贵，便宜的嫌小。哈-------。</w:t>
        <w:br/>
        <w:t>【第二天】：早起退房，走不远就看到它------【榔梅祠】。灰瓦红墙，掩映在绿树丛中，没法形容。你看把楼主急的------频频拍照。问：等等领导中不？答：你说啥？没听清。哎！真晕啊。</w:t>
        <w:br/>
        <w:t>【路】：参观完毕，继续。真是山路十八弯，曲径通幽处，---------。</w:t>
        <w:br/>
        <w:t>【美女】：领导，加油！</w:t>
        <w:br/>
        <w:t>【农家乐】：就在路旁，没事、闲着，在看你。</w:t>
        <w:br/>
        <w:t>【腊肉】：在那挂着，勾引着你，在看你。</w:t>
        <w:br/>
        <w:t>【野菜】：在那摆着，勾引着你，她也在看你。说：美女领导，要不炒俩菜尝尝，来壶酒喝喝。答：不中！快走。好，遵命，多听话。又哈-------。</w:t>
        <w:br/>
        <w:t>【药】：辛夷花。肯定值钱。</w:t>
        <w:br/>
        <w:t>【狗狗】：我在看你。多萌啊！不打搅您，休息----休息。</w:t>
        <w:br/>
        <w:t>【领导】：红衣黑裤加带帽、丁字步加掐腰、姿势优美模特样，回眸一笑贵妃样。奥忘了，美人一个，家里2号人物，俺领导，在微笑，露出八颗牙。真靓啊！还有酸。</w:t>
        <w:br/>
        <w:t>【四座塔】：古老。</w:t>
        <w:br/>
        <w:t>【黄龙亭】：不错。</w:t>
        <w:br/>
        <w:t>【桥】：还有商家。</w:t>
        <w:br/>
        <w:t>【路】：同志们，加油！</w:t>
        <w:br/>
        <w:t>【黄龙洞】：小景点，一般。</w:t>
        <w:br/>
        <w:t>【台阶】：挺直，爬吧。</w:t>
        <w:br/>
        <w:t>【朝天宫】：红墙绿瓦、古色古香、夺人眼球。快进去。</w:t>
        <w:br/>
        <w:t>【瓦当、神兽】：也是美得不要不要的啦！</w:t>
        <w:br/>
        <w:t>【岔路】：从【朝天宫】处分2条路。（1）清神道，景色差，但好爬（左手边，就是它）。</w:t>
        <w:br/>
        <w:t>【路】：（2）：明神道。景色好，但难爬（右手边，就是它）。果断选它，走起-----。</w:t>
        <w:br/>
        <w:t>【帅哥回眸】：一般。</w:t>
        <w:br/>
        <w:t>【美女领导回眸】：潇洒又漂亮。腰上没扎红腰带，是毛衣，红滴。</w:t>
        <w:br/>
        <w:t>【一天门】：到了。累啊。</w:t>
        <w:br/>
        <w:t>【出发】：等等，我系好鞋带、扎扎腰带，调整好呼吸、低头看台阶。爬-------。哈---------。</w:t>
        <w:br/>
        <w:t>【二天门】：到了。还是累啊，喘口气、喘口气，歇歇、歇歇。</w:t>
        <w:br/>
        <w:t>【继续】：我又扎--------。</w:t>
        <w:br/>
        <w:t>【三天门】：终于到了。俺那娘哎，可累煞俺了，先让我喘口气，调整下呼吸。</w:t>
        <w:br/>
        <w:t>【景】：马上到顶了，先览览山景。朦朦胧胧、飘渺虚无，真真好！</w:t>
        <w:br/>
        <w:t>【朝圣门】：快跟俺走，朝圣去了。</w:t>
        <w:br/>
        <w:t>【赏】：灰瓦红墙、绿植环绕、清新淡雅、耐人品赏，极好的。</w:t>
        <w:br/>
        <w:t>【上看】：靓啊！</w:t>
        <w:br/>
        <w:t>【下看】：美啊！忘了，顺便赞赞美女领导。</w:t>
        <w:br/>
        <w:t>【回头望】：更没的说，您给俺说说。</w:t>
        <w:br/>
        <w:t>【望】：一只眼望出去-----美景满眼，美晕了。</w:t>
        <w:br/>
        <w:t>【</w:t>
        <w:br/>
        <w:t>太和宫</w:t>
        <w:br/>
        <w:t>】：明朝永乐十年，朱棣下令敕建，后又进行过扩建。以金顶围墙为界，墙外称为“太和宫”，墙里面叫“紫金城”。故有------【北有紫禁城，南有紫金城】。由此可见其地位，</w:t>
        <w:br/>
        <w:t>【金顶】：下望金顶，立于山巅、直插云端、高高在上、宫墙环绕、令人惊叹。</w:t>
        <w:br/>
        <w:t>【宫墙】：宫墙外的太和宫，红墙绿瓦、依居天险、随山就势、肃穆庄严、大气磅礴、蔚为壮观。正如古人所言------“千层楼阁空中起，万叠云山足下环”。真乃------旷古之杰作，前无古人，后无来者。叹吧！</w:t>
        <w:br/>
        <w:t>【爬】：奋力攀爬，童鞋们，加油！</w:t>
        <w:br/>
        <w:t>【金殿】：等了半天，好容易等到没人，赶紧给美女领导来一张。我容易吗，还不来点掌声。领导还说：就凭这美图、就冲这表现，允许我存私房钱，但每月要查账。不点赞。哈-------。</w:t>
        <w:br/>
        <w:t>【顶】：金光闪眼。说：屋顶全是贴金的啊！领导不给俺钱，我去屋顶弄点金卖卖，不就有钱了。答：这是文物，你敢！还是想对获点。玩笑啦。</w:t>
        <w:br/>
        <w:t>【神兽】：那小兽也不错。要不---------。</w:t>
        <w:br/>
        <w:t>【侧面的】：中。</w:t>
        <w:br/>
        <w:t>【背面的】：很好咧！</w:t>
        <w:br/>
        <w:t>【表演】：就这位赤裸者，领一帮人表演。说他是武当派高手吧---花架子；说他是来进香的吧---手里没香，在那比划。不知是干啥的？大SH---------。</w:t>
        <w:br/>
        <w:t>【下看】：漂漂。</w:t>
        <w:br/>
        <w:t>【太和宫鸟瞰全景】：我冒险拍的，惊出了一身冷汗，湿身了。</w:t>
        <w:br/>
        <w:t>【宫墙】：瞧---这小身形、小曲线、小蛮腰、小屋顶、小绿植，再加上大松树、大蓝天和大美心情，简直美呆了！啊！我要做诗赞美你。可惜俺不会，你给俺做做。又玩笑了。</w:t>
        <w:br/>
        <w:t>【美女】：问：领导您给俺作首诗。答：我已有答案，不告诉你。美女更晕。</w:t>
        <w:br/>
        <w:t>【美女】：领导，诗尼？诗尼？过了这村就没这店了。</w:t>
        <w:br/>
        <w:t>【宫墙外面】：也是壮观。</w:t>
        <w:br/>
        <w:t>【太和宫】：再看一眼。</w:t>
        <w:br/>
        <w:t>【侧面】：马上要下山，恋恋不舍。</w:t>
        <w:br/>
        <w:t>【索道】：跟我坐吧。</w:t>
        <w:br/>
        <w:t>【索道上】：上看---金顶在绝壁之上、立于山巅、直插云霄，既惊险俊秀，又蔚为壮观，不禁发出感叹----您的古老历史已被我收藏；美景已刻在心间，我还会重游，和您再见面。</w:t>
        <w:br/>
        <w:t>【索道上】：下观---琼台中观。灰瓦红墙、绿树环抱，大美的景观。</w:t>
        <w:br/>
        <w:t>【大门】：朴素淡雅、清清淡淡。有一道长，收拾卫生。敢问道长：能否给俺介绍一番？没听到。开玩笑啦，别骂俺吆！</w:t>
        <w:br/>
        <w:t>【琼台中观】：原先有上、中、下三观，现在仅存中观。元代时规模最大，清咸丰年间毁于兵火，光绪时重建。现为索道的起始点，琼台停车场附近。</w:t>
        <w:br/>
        <w:t>【三清殿】：背后就是金顶。自己看吧。</w:t>
        <w:br/>
        <w:t>【菜】：下山已5点。包车（100元）赶回十堰已很晚。真饿了，狼吞虎咽了。你给俺抱抱“蔡明”（菜名）。</w:t>
        <w:br/>
        <w:t>【家】：吃饱喝足，回如家休息，真累了。忘了，可携程订奥！拜。</w:t>
        <w:br/>
        <w:t>【火车站】：</w:t>
        <w:br/>
        <w:t>【十堰----武汉】：动车，刷-----到武汉汉口。4小时。</w:t>
        <w:br/>
        <w:t>【温馨提醒】：</w:t>
        <w:br/>
        <w:t>【请您看下篇：【武汉】------人文---武昌鱼。】谢谢！</w:t>
      </w:r>
    </w:p>
    <w:p>
      <w:r>
        <w:t>评论：</w:t>
        <w:br/>
        <w:t>1.您好，谢谢您！</w:t>
        <w:br/>
        <w:t>2.您好！武当山旅游，最好在山上住一晚，才能玩的尽兴。要想一天看遍所有景点，不住山上，除非你是真的驴友，时间太紧张了。如反向走…山下游客中心坐车…太子坡停车场换乘车…琼台停车场下…索道下站坐索道…上站…金顶游览…步行下山…到南岩…南岩游览(这就要近1天)…南岩车站坐车…灵霄宫游览…再坐车…太子坡车场下…游览太子坡…再坐车…回到山下游客中心…撤退。这样走也要一天半。我已关注您了，有啥问题随时交流，最后祝您武当之行收获快乐和梦想。加油！奥忘了，还有逍遥谷(我去时维修没开放)，磨针井。</w:t>
        <w:br/>
        <w:t>3.你好，按照你的路线反向的话，从山门做缆车到金顶，从金顶到南岩大概多久？</w:t>
        <w:br/>
        <w:t>4.嗯嗯，一起加油~</w:t>
        <w:br/>
        <w:t>5.不用客气。有啥问题一起交流。2017一起加油！</w:t>
        <w:br/>
        <w:t>6.楼主这一趟的住宿费用是多少啊？</w:t>
        <w:br/>
        <w:t>7.您好！这次去武当山，山下的建国饭店住一晚，价，539元，含双早。山上的武当山太极会馆住一晚，价，358元。含双早。重庆我住的如家酒店，一百多，武汉我也是住的如家酒店，二百以下。现在出门旅游住宿不是太贵，贵在交通和门票。最后祝您旅途愉快，全家平安幸福！加油。</w:t>
        <w:br/>
        <w:t>8.楼主喜欢去清静的地方还是热闹的地方呀？</w:t>
        <w:br/>
        <w:t>9.您好！当然是喜欢清静的地方，但热门景点肯定人多，尤其是黄金周，正所谓---大人看脑袋，小孩看屁股，吃住不好还贵。所以我都是避开黄金周，相对人就少点。当然大众线路一般人多，小众的线人少点。最后祝工作顺利，全家平安、幸福。</w:t>
        <w:br/>
        <w:t>10.还是谢谢您！2017一起加油吧。</w:t>
      </w:r>
    </w:p>
    <w:p>
      <w:pPr>
        <w:pStyle w:val="Heading2"/>
      </w:pPr>
      <w:r>
        <w:t>25.穿越神农架</w:t>
      </w:r>
    </w:p>
    <w:p>
      <w:r>
        <w:t>https://you.ctrip.com/travels/yichang313/3477686.html</w:t>
      </w:r>
    </w:p>
    <w:p>
      <w:r>
        <w:t>来源：携程</w:t>
      </w:r>
    </w:p>
    <w:p>
      <w:r>
        <w:t>发表时间：2017-6-14</w:t>
      </w:r>
    </w:p>
    <w:p>
      <w:r>
        <w:t>天数：22 天</w:t>
      </w:r>
    </w:p>
    <w:p>
      <w:r>
        <w:t>游玩时间：4 月</w:t>
      </w:r>
    </w:p>
    <w:p>
      <w:r>
        <w:t>人均花费：</w:t>
      </w:r>
    </w:p>
    <w:p>
      <w:r>
        <w:t>和谁：和朋友</w:t>
      </w:r>
    </w:p>
    <w:p>
      <w:r>
        <w:t>玩法：</w:t>
      </w:r>
    </w:p>
    <w:p>
      <w:r>
        <w:t>旅游路线：</w:t>
      </w:r>
    </w:p>
    <w:p>
      <w:r>
        <w:t>正文：</w:t>
        <w:br/>
        <w:br/>
        <w:br/>
        <w:t>“世界这么大，我想去</w:t>
        <w:br/>
        <w:t>神农架</w:t>
        <w:br/>
        <w:t>”。</w:t>
        <w:br/>
        <w:t>这是央视诱人的广告词。说实在的，几年前就不止一次在地图上端详过</w:t>
        <w:br/>
        <w:t>神农架</w:t>
        <w:br/>
        <w:t>，计算过距离，神往过那大山秘境还有神秘的野人传说。看过不少游记，就连木鱼镇是神农架游览中心都清楚，那里是辐射各景区的最佳位置，‘既在江边站就有望海心’，这次我们真得来了。</w:t>
        <w:br/>
        <w:t>十一点多从</w:t>
        <w:br/>
        <w:t>三峡大坝</w:t>
        <w:br/>
        <w:t>出发，参观过昭君别院已是下午三点多钟，沿209国道直奔木鱼镇。说209国道是一条风景廊道一点儿都不过分，两侧峡谷青山，香溪一水中流，桥悬水上，公路贴山，向前看一个大弧线，向后望一个弧转弯，好一个放大全景的曲径通幽，公路沿着香溪河直奔发源地</w:t>
        <w:br/>
        <w:t>神农架</w:t>
        <w:br/>
        <w:t>。</w:t>
        <w:br/>
        <w:t>越走越觉得山连山、山靠山，满眼是直立的大山；越走越觉得山路陡、坡连坡，车在山间缝隙里转。满山葱郁充盈视觉，水伴青山哗哗作响，大山迎面而来顿觉压抑，青峰悄然而过弯弯再现。一段溪流泛着浪花，几处瀑布山岩垂帘，黑色的路面、白色的浪花，绿色的峰峦，三种颜色挑逗着变幻入眼。</w:t>
        <w:br/>
        <w:t>我们的行车路线是南北走向，其实这刚刚进入</w:t>
        <w:br/>
        <w:t>神农架林区</w:t>
        <w:br/>
        <w:t>边缘，这才是神农架的一角。神农架很大。地图显示：从三峡、巫山、十堰、恩施、襄阳、武当山等多个方向均可进入。</w:t>
        <w:br/>
        <w:t>路的右侧稍变宽，一微型停车场出现。泊车，三块矗立的石柱雕塑映入眼帘。石柱高大挺拔，柱身侧面整体取材的凿痕清晰，石柱上端雕刻着头像，下身则是聊聊几缕粗狂的大写意雕痕。上前细观，原来是神农氏、屈原、王昭君雕像，人神并伍寓意深刻，他们均是此地的殿堂级人物。</w:t>
        <w:br/>
        <w:t>水声入耳，顺着一条小径台阶徐下寻声，阶边一块巨岩上刻‘神农架’三个描红大字。</w:t>
        <w:br/>
        <w:t>来到木鱼镇。正值淡季人少街宽，小镇环山清幽静谧，仰望一处‘半山人家’小旅社有仙居的感觉。镇上酒店标出的价目令人瞠舌同时也暗示着旺季的人流。好在淡季砍价入住后，来到小街寻一‘农家大铁锅，’品尝神农架当地冷水鱼和特色豆腐。</w:t>
        <w:br/>
        <w:t>景区内除了景点，谁人也没那么大胆子敢闯深沟大壑神秘幽谷，猴子猛兽毒蛇出没那可不是闹着玩的，至于野人嘛，那只是个传说。</w:t>
        <w:br/>
        <w:t>不到神农架不知这么大。真要想把神农架景点都转完，起码得三四天或者还多，各景点间相距都不近，景区内没有摆渡公交车，必须自驾才能实现。这一路我们看了大江大河瀑布溪流，况且</w:t>
        <w:br/>
        <w:t>神农顶</w:t>
        <w:br/>
        <w:t>海拔3106.2米，是华中屋脊，所以决定在神农架众多景点中选择最具代表性的‘神农顶’，登上顶峰纪念此次神农之旅。</w:t>
        <w:br/>
        <w:t>驾车来到酒壶坪游客集散中心，广场上一只硕大的酒壶非常吸睛。当下买了</w:t>
        <w:br/>
        <w:t>神农顶</w:t>
        <w:br/>
        <w:t>门票，这时售票小姐有些惊异的说了一句话：“你们买票后可是不能退的”，真的来到了神农顶才明白了这句隐语后的含义。</w:t>
        <w:br/>
        <w:t>沿途是层层旋高临崖的路，数不清弯弯套着的弯弯，山下还是郁郁葱葱，山上已是瑟秋景像，背阴沟里能见到点点未融的积雪。山高了眼阔了，一处弯道稍显宽敞的路边出现了一处平台，台阶上一横一竖两块天然巨石。横卧石上面刻着印章形‘华中屋脊’黄色字迹，竖石上‘</w:t>
        <w:br/>
        <w:t>神农顶</w:t>
        <w:br/>
        <w:t>’红色字体清晰醒目。一架原松交叉搭起的大木架赫然路边，上悬‘华中屋脊由此而进’的木牌。</w:t>
        <w:br/>
        <w:t>来到停车场。通往神农顶的路上又一天然巨石，上书‘平步青云’，右侧的山岩上嵌“青云梯”鎏金大字。沿着道路行走，一侧沟壑，一边山坡，山坡上长满了箭竹还有叫不出名字的树种，草丛中的警示牌不时提醒游客，注意熊、野猪、毒蛇出没。</w:t>
        <w:br/>
        <w:t>来到上山的仰望看不到头的台阶前，恍然明白了售票小姐当时提醒过的隐情，这里的台阶多达2999级，看着都眼晕，犹如登泰山在十八盘仰望南天门一样，没有索道如何上得去？‘青云梯’名符其实。出来半月有余，体力消耗甚大，无奈，只能望山兴叹！好在我们其中的姜先生夫妇花甲刚出头算是最年轻的，加上平时游泳锻炼身体状况颇佳，行了，算是代表吧，羡慕的看着他们攀登向上越来越小的身影。</w:t>
        <w:br/>
        <w:t>在山脚下等待，看看神农架山岩构造的‘刀砍石’，看看山巅傲立的神农松，聊解沉闷遗憾的心情。</w:t>
        <w:br/>
        <w:t>其实，神农架的大美就在路上。看树、看竹、看瀑布；看山、看溪、看葱郁。在这里，呼吸的是大自然的馈赠，入眼的是百转千回的追寻。沿路走来，展示原住民梆鼓风韵的风情园、山坡上的神农人家、泛黄的农田、缀在葱郁中的粉色树花，大美皆是风景无处不在。</w:t>
        <w:br/>
        <w:t>这里是犀牛谷，那里是野人谷，必经的</w:t>
        <w:br/>
        <w:t>天燕景区</w:t>
        <w:br/>
        <w:t>，只要走进去，哪处没有小半天的时间都转不出来。</w:t>
        <w:br/>
        <w:t>不用遴选景致，连途径的小村镇都招贴画般好看。饿了，在路边的小饭店尝尝神农架的山野菜，溪流相伴青翠入眼，吃嘛嘛香。山货的味道太好了，价格也公道，临了经不住诱惑，当然，这是发自内心的情愿，买了山珍作为留念。</w:t>
        <w:br/>
        <w:t>明天就要去拜访武当山，放松一下心情缓解一下劳累，歇宿就选择在前方不远的房县。</w:t>
        <w:br/>
        <w:t>来也匆匆去也匆匆，轻触神农架，体味华中大山伟岸，再见，神农架！</w:t>
        <w:br/>
        <w:br/>
        <w:br/>
        <w:br/>
        <w:br/>
        <w:br/>
        <w:br/>
        <w:br/>
        <w:br/>
        <w:br/>
        <w:br/>
        <w:br/>
        <w:br/>
      </w:r>
    </w:p>
    <w:p>
      <w:r>
        <w:t>评论：</w:t>
        <w:br/>
        <w:t>1.好像很有趣的地方啊，是我的菜！！</w:t>
        <w:br/>
        <w:t>2.好巧啊我才刚到这边，正好借鉴一下。</w:t>
        <w:br/>
        <w:t>3.你的絮絮叨叨我很喜欢。打算一个人去旅行，帮助很大！</w:t>
        <w:br/>
        <w:t>4.收藏下，回去我也去一回感受感受。</w:t>
        <w:br/>
        <w:t>5.看看先~为了以后自己去做功课。</w:t>
      </w:r>
    </w:p>
    <w:p>
      <w:pPr>
        <w:pStyle w:val="Heading2"/>
      </w:pPr>
      <w:r>
        <w:t>26.小酒夭</w:t>
      </w:r>
    </w:p>
    <w:p>
      <w:r>
        <w:t>https://you.ctrip.com/travels/wudangshan146/3497553.html</w:t>
      </w:r>
    </w:p>
    <w:p>
      <w:r>
        <w:t>来源：携程</w:t>
      </w:r>
    </w:p>
    <w:p>
      <w:r>
        <w:t>发表时间：2017-6-21</w:t>
      </w:r>
    </w:p>
    <w:p>
      <w:r>
        <w:t>天数：7 天</w:t>
      </w:r>
    </w:p>
    <w:p>
      <w:r>
        <w:t>游玩时间：5 月</w:t>
      </w:r>
    </w:p>
    <w:p>
      <w:r>
        <w:t>人均花费：1400 元</w:t>
      </w:r>
    </w:p>
    <w:p>
      <w:r>
        <w:t>和谁：和父母</w:t>
      </w:r>
    </w:p>
    <w:p>
      <w:r>
        <w:t>玩法：</w:t>
      </w:r>
    </w:p>
    <w:p>
      <w:r>
        <w:t>旅游路线：武当山</w:t>
      </w:r>
    </w:p>
    <w:p>
      <w:r>
        <w:t>正文：</w:t>
        <w:br/>
        <w:t>小酒夭</w:t>
        <w:br/>
        <w:t>白浅上神和夜华君于一处世外之地，寻一缕清雅之风，搭一个花下茶台，煮一壶茶，品一段文。</w:t>
        <w:br/>
        <w:t>“桃花仙人种桃树，又摘桃花换酒钱.....哼着小曲，小酒夭趁着浅浅和夜华君花前月下时，偷摘一篮一篮桃花酿酒去，然后尼 .....</w:t>
        <w:br/>
        <w:t>部分变成口中羹了，哈哈。我有酒一杯，无须慰风尘，但把清风送，山水共一人。突然有一天这份宁静被一阵阵嬉笑声给打破了。可小酒夭却愁了，不是扰了清闲而是勾起了思绪，2012年3月花朝节后，几年不断地流浪，放纵，随性，不时更新记忆，只为去刻意压抑，可当回到熟悉的环境后，思念愈发愈强烈。</w:t>
        <w:br/>
        <w:t>收起思绪，斩断思念，打开我的书袋子，介绍介绍下花朝节吧。花朝节----简称花朝，俗称“花神节”、“百花生日”、“花神生日”。花朝节又称“挑菜节”。汉族传统节日。流行于东北、华北、华东、中南等地。农历二月初二举行，也有十月十二、十月十五元宵节的。节日期间，人们结伴到郊外游览赏花，称为“踏青”，姑娘们剪五色彩纸粘在花枝上，称为“赏红”。各地还有“装狮花”、“放花神灯”等风俗。二月仲春，正值芳菲盛开、绿枝红葩的时节，为花朝节的活动提供了繁丽丰硕的天然背景。这一天花贩在出售莳花时，照例用红布条或红纸束缚花枝，许多养花人家亦将彩帛红纸等悬挂在花枝上，谓之“赏红”或“护花”。</w:t>
        <w:br/>
        <w:t>小酒夭，我们怎么能到这个世外桃源尼”，是呀，糟了，忘了。都怪这酒太馋人，忍不住贪杯了，说实话吧也不丢人，其实是酒不醉人人自醉罢了。</w:t>
        <w:br/>
        <w:t>飞机可到</w:t>
        <w:br/>
        <w:t>武当山</w:t>
        <w:br/>
        <w:t>机场，火车可到</w:t>
        <w:br/>
        <w:t>十堰火车站</w:t>
        <w:br/>
        <w:t>或者</w:t>
        <w:br/>
        <w:t>武当山火车站</w:t>
        <w:br/>
        <w:t>（离月栈近，）我是坐15号凌晨一点左右的火车从南充出发，睡一觉，当天上午09:38准时到达十堰火车站。你出发前可与月栈人联系将你的行程发去，他们会来接你。具体见下图：</w:t>
        <w:br/>
        <w:t>流末姑姑带着小糯米团子阿离游离到武当山，恰缝小酒夭过生日，流末姑姑一时兴致，亲自给小酒夭授礼加冕，</w:t>
        <w:br/>
        <w:t>小酒夭深感当天也是母亲的苦难日，下跪敬茶以表心意</w:t>
        <w:br/>
        <w:t>瞧，小糯米团子这吃相</w:t>
        <w:br/>
        <w:t>糯米团子可有口福了不用再吃青丘的枇杷了，下午流末姑姑亲自下厨用山中泉水制作豆腐，小酒夭破天荒地做了可乐鸡翅</w:t>
        <w:br/>
        <w:t>吃饱喝足，第二天，一睁眼刚干啥就干啥，干啥呢？见下图自选，多项选项：</w:t>
        <w:br/>
        <w:t>小酒夭最爱周五，因为这天可以磕着瓜子看坝坝电影呢</w:t>
        <w:br/>
        <w:t>或者这样：</w:t>
        <w:br/>
        <w:t>累了，乏了，小酒夭回窝休息了</w:t>
        <w:br/>
        <w:t>排排坐，吃果果，果果香，果果甜，你一颗我一颗。</w:t>
        <w:br/>
        <w:t>排排睡，唠唠嗑，聊八卦，聊啥呢，你一句我一句。</w:t>
      </w:r>
    </w:p>
    <w:p>
      <w:r>
        <w:t>评论：</w:t>
        <w:br/>
        <w:t>1.想问问当地的热心人多不多呢？路盲表示出门很容易迷路！</w:t>
        <w:br/>
        <w:t>2.亲，一路吃下来最好吃的是哪家店啊？我其实比较喜欢路边的小店，感觉更接地气。</w:t>
        <w:br/>
        <w:t>3.去年去过的吗，哈哈，今年还想再去！</w:t>
        <w:br/>
        <w:t>4.我们的行程和你的比较接近，只是没有想到回来要写游记，向你学习！</w:t>
        <w:br/>
        <w:t>5.楼主的图好有画面感是用手机还是相机拍的呢？</w:t>
      </w:r>
    </w:p>
    <w:p>
      <w:pPr>
        <w:pStyle w:val="Heading2"/>
      </w:pPr>
      <w:r>
        <w:t>27.来a，造作( ⊙ o ⊙ )aの武当山</w:t>
      </w:r>
    </w:p>
    <w:p>
      <w:r>
        <w:t>https://you.ctrip.com/travels/wudangshan146/3510844.html</w:t>
      </w:r>
    </w:p>
    <w:p>
      <w:r>
        <w:t>来源：携程</w:t>
      </w:r>
    </w:p>
    <w:p>
      <w:r>
        <w:t>发表时间：2017-6-30</w:t>
      </w:r>
    </w:p>
    <w:p>
      <w:r>
        <w:t>天数：2 天</w:t>
      </w:r>
    </w:p>
    <w:p>
      <w:r>
        <w:t>游玩时间：6 月</w:t>
      </w:r>
    </w:p>
    <w:p>
      <w:r>
        <w:t>人均花费：1000 元</w:t>
      </w:r>
    </w:p>
    <w:p>
      <w:r>
        <w:t>和谁：和朋友</w:t>
      </w:r>
    </w:p>
    <w:p>
      <w:r>
        <w:t>玩法：自由行，摄影，周末游</w:t>
      </w:r>
    </w:p>
    <w:p>
      <w:r>
        <w:t>旅游路线：武当山，南岩宫</w:t>
      </w:r>
    </w:p>
    <w:p>
      <w:r>
        <w:t>正文：</w:t>
        <w:br/>
        <w:t>写在前面：亘古无双胜镜，天下第一仙山，这个心念很久的地方有诸多的原因一直没能去成，最近浮躁负荷的状态特别想出去走走，当时在想找不到同行小伙伴自己一个人也要去，小伙伴们得知后说了句特让人感动的话：一个人看的风景多了就更不需要人陪伴～好吧，我需要你们陪伴~mua~</w:t>
        <w:br/>
        <w:t>文成（我们的瑜伽老师）＆小仙女（特爱神游）＆富贵人（迷糊的领队）</w:t>
        <w:br/>
        <w:t>行程安排：day1 8:00_12:00 汉口到十堰动车（4个小时）</w:t>
        <w:br/>
        <w:t>十堰火车站</w:t>
        <w:br/>
        <w:t>-</w:t>
        <w:br/>
        <w:t>武当山</w:t>
        <w:br/>
        <w:t>（1小时）午饭后入山上南岩放下行李后游览</w:t>
        <w:br/>
        <w:t>南岩宫</w:t>
        <w:br/>
        <w:t>；day2 5点看日出，吃过早饭后爬金顶，12点坐缆车至琼台，午饭后下山回程．</w:t>
        <w:br/>
        <w:t>只有2天的时间，行程十分仓促，不过那种在路上的状态更让人着迷。</w:t>
        <w:br/>
        <w:t>#人在囧途之武当片#本次行程的小队长没正确预测取票时间，以至于在开车前１２分钟才取到票，小伙伴一起拿着票慌忙中过安检，百米冲刺进站台的时候行李被路人撞掉，捡好行李起身已不见小伙伴身影，此时离开车只有6分钟关键还不知道在哪个站台检票，点开微信看到之前小伙伴发的信息３站台（后面确认是之前在安检口３站台非检票口），刚好瞅３站台有个检票口没工作人员还能进站就往里冲，上车30秒后动车门关上那瞬间发现自己上错了车没有身份证没有车票遇到好心的男车长送我上了回武昌的动车，虽然被嫌弃30岁的人还坐错车不过还是谢谢啦；作为一个仙桃人第一次在仙桃西坐车还是vip候车室等车[耶] 后面换乘交接的2位女性工作人员态度大不一样，明显感觉到气场是相斥的[捂脸]；包了揣着的社保卡这次帮了大忙，可以在人工售票窗口买票后可以进站哟[机智]</w:t>
        <w:br/>
        <w:t>武昌站</w:t>
        <w:br/>
        <w:t>补票询处的工作人员除了说不知道就是摇头，非得用视频对着你才好好说话；中午１２点５０ 终于在开往十堰的动车，车上有个小姐姐找我确认她的车次信息，有个母亲一直在抱怨女儿差点赶不上火车，对同行小伙伴遇到犯迷糊队长在微信聊天中能保持愉快淡定的心态更加愧疚，站了２个多小时到襄阳的时候终于有位置坐了，不幸的是火车晚点２０分钟，出十堰火车站已经是５点，原计划５点半踩点到武当山景区门口的计划又泡汤（网上查到武当山最后一趟大巴车上山时间是５点半）。在路边等出租，有个女司机问我去哪，给她说去武当山她报价１００，上路后絮絮叨叨不停给我说亏了不划算，后面硬是加到１３０（坑）。万幸的我赶上了６点上南岩的最后一趟大巴，还享受到了包车专职讲解员的待遇在，太赞了～下午２点过小伙伴进山坐大巴去酒店了，路上颠簸的有点晕车就在酒店休息养神等我，在南岩看到的小伙伴的时候来了个大大的拥抱，鬼知道我这一路上发生了什么。。。。。</w:t>
        <w:br/>
        <w:t>Anyway，武当山金顶我们还是来了??开启了造作の武当山拍照模式～</w:t>
        <w:br/>
        <w:t>（语言功底较弱也还不及润色，后面发生的故事下次更新再补充，照片都是苹果7Plus拍摄，后期mix＋黄油处理）</w:t>
      </w:r>
    </w:p>
    <w:p>
      <w:r>
        <w:t>评论：</w:t>
        <w:br/>
        <w:t>1.等不忙了一定要去一次，认真学习一下先。</w:t>
        <w:br/>
        <w:t>2.楼主这个旅游节奏令人羡慕啊~</w:t>
        <w:br/>
        <w:t>3.看得出来楼主很想努力的把旅行过程都记录下来呢。</w:t>
        <w:br/>
        <w:t>4.好好拍照，天天向上~~</w:t>
        <w:br/>
        <w:t>5.楼主用什么拍的照啊？有的时候手机拍效果也挺好的呢。</w:t>
        <w:br/>
        <w:t>6.欢迎你在攻略社区安家并发表处女作游记，游游君前来撒花问候喽！送上优质游记指南http://you.ctrip.com/travels/youyouctripstar10000/1756062.html 很期待再次看到你分享精彩的旅程~</w:t>
      </w:r>
    </w:p>
    <w:p>
      <w:pPr>
        <w:pStyle w:val="Heading2"/>
      </w:pPr>
      <w:r>
        <w:t>28.《带你看世界》三日游遍神农架</w:t>
      </w:r>
    </w:p>
    <w:p>
      <w:r>
        <w:t>https://you.ctrip.com/travels/shennongjia147/3515759.html</w:t>
      </w:r>
    </w:p>
    <w:p>
      <w:r>
        <w:t>来源：携程</w:t>
      </w:r>
    </w:p>
    <w:p>
      <w:r>
        <w:t>发表时间：2017-7-11</w:t>
      </w:r>
    </w:p>
    <w:p>
      <w:r>
        <w:t>天数：3 天</w:t>
      </w:r>
    </w:p>
    <w:p>
      <w:r>
        <w:t>游玩时间：7 月</w:t>
      </w:r>
    </w:p>
    <w:p>
      <w:r>
        <w:t>人均花费：699 元</w:t>
      </w:r>
    </w:p>
    <w:p>
      <w:r>
        <w:t>和谁：和朋友</w:t>
      </w:r>
    </w:p>
    <w:p>
      <w:r>
        <w:t>玩法：自由行，美食，小资，省钱，摄影，跟团</w:t>
      </w:r>
    </w:p>
    <w:p>
      <w:r>
        <w:t>旅游路线：</w:t>
      </w:r>
    </w:p>
    <w:p>
      <w:r>
        <w:t>正文：</w:t>
        <w:br/>
        <w:t>神农架国家森林公园位于湖北省西北部，由房县、兴山、巴东三县边缘地带组成，面积3250平方公里，林地占85%以上，森林覆盖率69.5%，区内居住着汉、土家、回等民族，人口近8万。由天燕景区、大九湖景区等四大景区组成，是以原始森林风光为背景，以神农氏传说和纯朴的山林文化为内涵，集奇树、奇花、奇洞、奇峰与山民奇风异俗为一体，以反映原始悠古、猎奇探秘为主题的原始生态旅游区。</w:t>
        <w:br/>
        <w:t>今天，为大家分享</w:t>
        <w:br/>
        <w:t>神农架三日游</w:t>
        <w:br/>
        <w:t>游览攻略。</w:t>
        <w:br/>
        <w:t>DAY.1 天燕景区</w:t>
        <w:br/>
        <w:t>早餐过后，七点准时踏上路程。</w:t>
        <w:br/>
        <w:t>经南漳上高速过房县、十堰，大约六小时到达天燕景区售票处。</w:t>
        <w:br/>
        <w:t>路上经过巴桃园、红坪镇、天燕景区门口都有餐厅可以进行午餐。</w:t>
        <w:br/>
        <w:t>午餐后，继续驾车到天燕景区买票。这边买的是套票，包含了景区内的所有景点。票价是269，每次进景区都需要验票，所以这个票要好好保管啦。</w:t>
        <w:br/>
        <w:t>大约14:00就可以开始今天的游览啦！</w:t>
        <w:br/>
        <w:t>天燕景区主要有天门垭和燕子垭，两山之间由彩虹桥连接。</w:t>
        <w:br/>
        <w:t>其中燕子垭上的燕子洞内里面栖息着大量短嘴金丝燕。这种燕子身长16厘米左右，虽然数量巨大，但它们飞进飞出时互相却从不相撞，它们一年四季都生活在神农架，当地优厚的自然环境使它们失去了原先南飞北迁的候鸟特征。洞内冬暖夏凉，水流潺潺，洞壁光洁无比，干燥的石壁上挂满燕窝。 从燕子垭西北面的石阶桥亭上回首观望洞口，可以看到燕群飞舞，如果是太阳出来的时候，还能看到燕子迎着太阳起舞呢！</w:t>
        <w:br/>
        <w:t>在天燕景区逗留至17:00，我们驱车来到木鱼镇进行晚餐和住宿。</w:t>
        <w:br/>
        <w:t>木鱼镇有悠久的历史，自古留传着：“鲤鱼头上立雄狮，猫儿石下藏岩鹰，燕儿口里吐柏树，石牛卧在幸福门，和尚敲得木鱼响，震惊蛾儿扑黄荆”。木鱼镇得名于木鱼村六社有一个形似木鱼的石包，因其夜晚会发出和尚敲木鱼的声音，木鱼镇建镇时由此而得名。</w:t>
        <w:br/>
        <w:t>晚上可以到木鱼镇上逛一逛，不过这边的居民都休息的比较早，大概九点就都关门休息了。</w:t>
        <w:br/>
        <w:t>DAY.2 神农顶景区、大九湖景区</w:t>
        <w:br/>
        <w:t>因为酒店7:00开始提供早餐，所以早餐后大约7:30开始驱车前往神农顶大九湖换乘中心（因为神农顶景区山路复杂，不允许自驾游，并且今年十一后大九湖景区也不允许自驾游，所以我们决定今天一天都换乘景区车辆。）。</w:t>
        <w:br/>
        <w:t>t特别提示，今天游览的景点因海拔高，气温普遍偏低，没带厚衣服的小伙伴可以到换乘中心二楼租羽绒服，价格为40元，另要200元押金。</w:t>
        <w:br/>
        <w:t>结束一切手续后,大约8:30，开心的玩耍去吧！</w:t>
        <w:br/>
        <w:t>首先去看金猴岭，金猴岭海拔3019米，面积为5平方公里。金猴岭内生长着巴山松、华山松以及猕猴动物。山势平缓，雨量充沛，土地肥沃，瀑布飞泻，是神农架原始森林保护较好的地方之一。被列为国家一级保护动物的金丝猴就在这里栖歇，常年吸引不少专家前来考察，使此山成为不可多得的金丝猴、白熊保护区。人们在观赏风景的同时，也有幸目睹金丝猴的真面目。（建议游览时间30-40分钟）</w:t>
        <w:br/>
        <w:t>小龙潭野生动物救护站内有许多珍惜动物，美丽的红腹锦鸡，壮硕的黑熊，可爱的金丝猴.......在这里你都能一一见识。（建议游览时间30分钟）</w:t>
        <w:br/>
        <w:t>神农顶观景台，因为神农顶太高了，山峰海拔在3000米以上，堪称"华中屋脊"，无力挑战，有兴趣的朋友可以多规划一天来登顶。</w:t>
        <w:br/>
        <w:t>在这个观景台你能很好的欣赏神农顶的美景。（建议游览时间20分钟）</w:t>
        <w:br/>
        <w:t>因为这天下着雨，无法看到神农顶，但云雾缭绕的美景别有一番滋味。</w:t>
        <w:br/>
        <w:t>板壁岩是传说中野人的发现地，板壁岩上下箭竹林漫山遍野，密不透风。这里有独特的喀斯特地貌，各种奇形怪状的石柱遍布山中，有“生命之根”、“神女照镜”、“神龟探海”、“雏凤待哺”等等生动形象的石柱。（建议游览时间40分钟）</w:t>
        <w:br/>
        <w:t>到这里神农顶景区的景点就差不多游览完成了，接下来乘车前往坪阡古镇进行午餐。</w:t>
        <w:br/>
        <w:t>午餐后，我们来到大九湖国家湿地公园，因其常见“风吹草低见牛羊”的场景有着南方“呼伦贝尔”之称。我们主要游览的是3-5 号湖。</w:t>
        <w:br/>
        <w:t>备注：自驾游换乘的是这样的小火车哦！它类似于公交车，有经停站。</w:t>
        <w:br/>
        <w:t>接下来的时间都沉浸于大九湖的美景，晚上我们还是回到了木鱼镇，如果你想换换居住环境，可以到坪阡古镇住宿。</w:t>
        <w:br/>
        <w:t>DAY.3 天生桥景区、神农坛景区、官门山景区</w:t>
        <w:br/>
        <w:t>因为这三个景点在木鱼镇往宜昌方向的一条线上，其中由近到远一次是天生桥、神农坛、官门山。</w:t>
        <w:br/>
        <w:t>天生桥飞瀑自峭壁倾盆而下天生桥，似银河泻地，玉珠飞溅，展出万种风情;天潭地潭，清澈见底，潭中奇石千姿百态，结伴成群的鱼儿自由穿梭，令您心旷神怡。</w:t>
        <w:br/>
        <w:t>里面还有少数民族歌舞表演，特产买卖。</w:t>
        <w:br/>
        <w:t>神农坛是神农架民众及炎黄子孙祭奠华夏始祖炎帝神农氏的场所。 神农山风景名胜区动植物种类繁多，被列为国家级保护动物的有金雕、麝等5种，珍稀植物有照山白树、领春木等10种，奇花野草不计其数。 如诗如画的自然景观，内涵丰富的人文景观，险奇旷幽的原始森林，神农坛这一人间仙境，使人心旷神怡,心驰神往……</w:t>
        <w:br/>
        <w:t>来到神农架怎么能不到神农坛祭奠老祖宗呢？</w:t>
        <w:br/>
        <w:t>最后，我们来到官门山景区。里面有许多昆虫博物馆、恐龙博物馆、地质地貌博物馆......</w:t>
        <w:br/>
        <w:t>最让人惊喜、意外的是大熊猫的出现。</w:t>
        <w:br/>
        <w:t>本文为原创，如需转载请注明出自带你看世界襄阳小小</w:t>
      </w:r>
    </w:p>
    <w:p>
      <w:r>
        <w:t>评论：</w:t>
        <w:br/>
        <w:t>1.好，有参考价值</w:t>
        <w:br/>
        <w:t>2.自驾游到了景区只能换景区大巴，不能开车进去了吗？</w:t>
        <w:br/>
        <w:t>3.自驾游到了景区就只能换成景区大巴了么</w:t>
        <w:br/>
        <w:t>4.不知道用什么来表示我的羡慕之情啦</w:t>
        <w:br/>
        <w:t>5.可以的</w:t>
        <w:br/>
        <w:t>6.神农架，现在去最合适，避暑胜地</w:t>
        <w:br/>
        <w:t>7.是的啊</w:t>
        <w:br/>
        <w:t>8.不算冷，是避暑胜地</w:t>
        <w:br/>
        <w:t>9.您好 请问您是最近7月刚去的么 那边上山很冷是么</w:t>
        <w:br/>
        <w:t>10.那可惜了</w:t>
      </w:r>
    </w:p>
    <w:p>
      <w:pPr>
        <w:pStyle w:val="Heading2"/>
      </w:pPr>
      <w:r>
        <w:t>29.带你看世界: 襄阳到武当快乐谷漂流一日游</w:t>
      </w:r>
    </w:p>
    <w:p>
      <w:r>
        <w:t>https://you.ctrip.com/travels/xiangyang414/3522932.html</w:t>
      </w:r>
    </w:p>
    <w:p>
      <w:r>
        <w:t>来源：携程</w:t>
      </w:r>
    </w:p>
    <w:p>
      <w:r>
        <w:t>发表时间：2017-7-22</w:t>
      </w:r>
    </w:p>
    <w:p>
      <w:r>
        <w:t>天数：1 天</w:t>
      </w:r>
    </w:p>
    <w:p>
      <w:r>
        <w:t>游玩时间：7 月</w:t>
      </w:r>
    </w:p>
    <w:p>
      <w:r>
        <w:t>人均花费：99 元</w:t>
      </w:r>
    </w:p>
    <w:p>
      <w:r>
        <w:t>和谁：和朋友</w:t>
      </w:r>
    </w:p>
    <w:p>
      <w:r>
        <w:t>玩法：周末游，跟团</w:t>
      </w:r>
    </w:p>
    <w:p>
      <w:r>
        <w:t>旅游路线：武当山，襄阳</w:t>
      </w:r>
    </w:p>
    <w:p>
      <w:r>
        <w:t>正文：</w:t>
        <w:br/>
        <w:t>武当山</w:t>
        <w:br/>
        <w:t>快乐谷旅游区依山傍水、风景如画、植被丰饶、峭壁嶙峋是一个纯天然的氧吧，为武当山独具特色的休闲体验旅游区，面积6平方公里。景区不仅有优美的自然景观，还有张三丰修炼的遗存，更有武当蹦极、漂流探险、飞天滑索、CS野战、龙舟快艇、户外拓展、生态观光、餐饮住宿、浅滩寻宝等旅游资源，您可参与体验，感受惊险刺激，尽享快乐无限......</w:t>
        <w:br/>
        <w:t>let go!</w:t>
        <w:br/>
        <w:t>★离</w:t>
        <w:br/>
        <w:t>襄阳</w:t>
        <w:br/>
        <w:t>最近的漂流圣地，自驾游1.5小时 大巴车2小时全程高速直达</w:t>
        <w:br/>
        <w:t>★游天然氧吧 观养生太极 玩品质漂流</w:t>
        <w:br/>
        <w:t>★另有高山蹦极 飞天滑索 卡丁车 等惊险刺激的运动项目等您去挑战！</w:t>
        <w:br/>
        <w:t>★特色三人艇，亲子漂流首选之地！</w:t>
        <w:br/>
        <w:t>早襄阳乘汽车赴十堰武当山快乐谷，开启问道与养生、文化与体验的完美对接，营造出山水一体，有山有水有快乐的完美之旅（早上07:40襄城二桥头吉阳酒店，08:00樊城行政服务中心）车程约2小时,可免费使用车载WIFI看电影、聊微信、玩游戏，让您的车程不在单调，尽享旅程中的乐趣，</w:t>
        <w:br/>
        <w:t>参观游览【快乐谷景区】全长3.8公里（电瓶车单程10元自理），以赏花区和太极文化体验区两大部分组成。太极文化体验区根据三丰祖师当年隐居于此，悟道创拳的传说建成。楠竹林、祖师洞、无极桥、栈廊溪等遗迹再现三丰祖师创拳的经过，是我们追忆三丰真人最好的地方。</w:t>
        <w:br/>
        <w:t>可观看武术表演-太极拳，更可和武术师傅现场学习太极拳，传承一代宗师张三丰的武术精髓，游客也可自愿选择武当蹦极、漂流探险、飞天滑索、CS野战、龙舟快艇、户外拓展、生态观光、餐饮住宿、浅滩寻宝九大旅游资源，感受惊险刺激，尽享快乐无限。下午参加“放浪1日、快乐一夏”，以“情”为主题的漂流-【快乐谷漂流】，激荡宣情，河道全长5.8公里，最高落差为70米，整个过程惊险刺激，都将让您体验不一样的漂流。您和您的她可以在溪水间尽情释放，在烟雨林里窃窃私语，在宣情壁上刻下誓言，在游龙戏凤里同舟共济，在鸳鸯湖里约定今生，在吻石旁一吻定终身，还可以在浅滩寻宝中找到只属于你们的珍贵礼物，同时将快乐与幸福带给您身边所有爱的人。之后结束愉快刺激之旅，乘车返回温馨家园-襄阳</w:t>
        <w:br/>
        <w:t>温馨提示：</w:t>
        <w:br/>
        <w:t>1、七岁以下儿童、55岁以上老人、孕妇和患有高血压、精神病、心脏病、冠心病等易发危险性疾病者严禁参与漂流。</w:t>
        <w:br/>
        <w:t>2、1.2以下儿童禁漂，1.2-1.4以下儿童漂流，须办理相关手续请专业水手护漂100元/人。</w:t>
        <w:br/>
        <w:t>3、漂流前，请自觉申报健康状况，以便工作人员更好地对您的安全负责。</w:t>
        <w:br/>
        <w:t>4、请将手表、眼镜、现金、首饰、相机和其它不能受潮或贵重物品妥善保管，请勿带上船。</w:t>
        <w:br/>
        <w:t>5、漂流时会导致衣服湿水，请出游前带好备用衣服，以备漂流完毕更换，同时需备一双平底鞋。</w:t>
        <w:br/>
        <w:t>let go!</w:t>
        <w:br/>
        <w:t>本文为原创，如需转载，请注明：带你看世界襄阳云龙</w:t>
      </w:r>
    </w:p>
    <w:p>
      <w:r>
        <w:t>评论：</w:t>
        <w:br/>
        <w:t>1.最佳旅游季节是什么时候呢？其实我觉得淡季去也行，省钱。</w:t>
        <w:br/>
        <w:t>2.楼主可以多多上传图片吗？造福一下暂时去不了的我吧</w:t>
        <w:br/>
        <w:t>3.楼主，你图片还不够多啊~~</w:t>
        <w:br/>
        <w:t>4.我每次出去玩都会照一大堆照片，楼主呢？</w:t>
      </w:r>
    </w:p>
    <w:p>
      <w:pPr>
        <w:pStyle w:val="Heading2"/>
      </w:pPr>
      <w:r>
        <w:t>30.武当不只有武术，还有高山美宿； 太极也不是阴阳八卦，而是潋滟春光</w:t>
      </w:r>
    </w:p>
    <w:p>
      <w:r>
        <w:t>https://you.ctrip.com/travels/wudangshan146/3531648.html</w:t>
      </w:r>
    </w:p>
    <w:p>
      <w:r>
        <w:t>来源：携程</w:t>
      </w:r>
    </w:p>
    <w:p>
      <w:r>
        <w:t>发表时间：2017-8-3</w:t>
      </w:r>
    </w:p>
    <w:p>
      <w:r>
        <w:t>天数：3 天</w:t>
      </w:r>
    </w:p>
    <w:p>
      <w:r>
        <w:t>游玩时间：4 月</w:t>
      </w:r>
    </w:p>
    <w:p>
      <w:r>
        <w:t>人均花费：1000 元</w:t>
      </w:r>
    </w:p>
    <w:p>
      <w:r>
        <w:t>和谁：和父母</w:t>
      </w:r>
    </w:p>
    <w:p>
      <w:r>
        <w:t>玩法：自由行，摄影，人文，自驾</w:t>
      </w:r>
    </w:p>
    <w:p>
      <w:r>
        <w:t>旅游路线：武当山，紫霄宫，南岩宫，太子坡，丹江口</w:t>
      </w:r>
    </w:p>
    <w:p>
      <w:r>
        <w:t>正文：</w:t>
        <w:br/>
        <w:br/>
        <w:t>武当山</w:t>
        <w:br/>
        <w:t>十年前就去过。</w:t>
        <w:br/>
        <w:t>那时的自己，年轻气盛。每游览一处名山，总以登顶为荣，似乎只有登上了山顶，把山巅踩在脚下，才能证明这座山已被我征服，才能宣告天下，我身体里流淌的也是青春的热血。所以十年前的那一趟征服之旅，全程只为了一个目标而去——徒步登上金顶！</w:t>
        <w:br/>
        <w:t>如今十年过去，金顶的模样全然不记得半分，当年的豪情也荡然无存，再一次动了心思去武当，只是为了半山的一座民宿——福地居。也不知从什么时候起，开始爱上住民宿，这些年在路上，各种高档的商务酒店和度假酒店也住过不少，但却唯独对民宿情有独钟。只因大多数民宿都在山间溪畔，河谷云端。她们遗世独立、孤冷清高，也许不能用美艳不可方物来形容，但却美得独特而不可复制。于我而言，民宿就像是世外桃源般的存在，而这次慕名而来的福地居，她满足了我对美好民宿的一切幻想。</w:t>
        <w:br/>
        <w:t>从武汉出发一路自驾到武当山景区大门，按照民宿主人的指引坐上景区的大巴车，在盘山公路上转了无数个弯之后，终于到达了我们的目的地——财神庙。下车之后看见路边的山坡上有一条窄窄的向下的石阶，于是拾级而下，一栋古朴的青砖房出现在眼前，这就是了，她果然和我想象中的一样，天然无雕饰，和周围这绵延的山峰融为一体，浑然天成。</w:t>
        <w:br/>
        <w:t>清明小长假出行，春光正明媚；午后抵达这高山美宿，阳光也恰到好处。</w:t>
        <w:br/>
        <w:t>清明之际山下已是暮春时节，山间却仍有些清冷。枯树仍然在春天的阳光下张牙舞爪，没有一片新绿，似乎在拼尽全力地展示它的凌厉，阻止新生命的到来。</w:t>
        <w:br/>
        <w:t>回首右侧的山坡上，是一大片的茶园，看着这满目葱绿，再抬首看那阳光下的枯树，我不禁心生笑意，看你能嚣张几时！</w:t>
        <w:br/>
        <w:t>继续挪步，看见悬崖边的这一处茶座。远处群山环绕，天空碧蓝如洗，即便脚下是万丈深渊，心中也只会是飘飘欲仙，而无半点恐惧担忧吧！</w:t>
        <w:br/>
        <w:t>沿着茶座旁的石阶而上，就来到了民宿的客厅——是的，我更愿意用“客厅”而不是“大厅”来称呼，是因为在我心里，一座美好的民宿就像我在别处的家园，她应该是带着盈盈笑意，时刻准备迎接每一位远道而来的客人的。所以我更愿意，她的每一处称呼，都带有温度。</w:t>
        <w:br/>
        <w:t>客厅，是经过主人精心设计改造的，保留了最初了横梁石柱，增加了略带几分狂野气息的时尚吧台。</w:t>
        <w:br/>
        <w:t>客厅的一侧，这狂野的沙发、茶几还有吊灯，让我以为到了欧洲的某个森林木屋中。</w:t>
        <w:br/>
        <w:t>穿过客厅的走廊，会依次看到几个风格不同的茶室，但却都洒满了阳光。</w:t>
        <w:br/>
        <w:t>走廊之外，豁然开朗，宽敞的望山露台，山谷间依然有星星点点的粉色桃花，言语说不出的美。</w:t>
        <w:br/>
        <w:t>露台享受了片刻隐士般的清静，走向自己房间的途中，又被这些精致小物吸引——道 法 自 然，无处不在的道教文化…….</w:t>
        <w:br/>
        <w:t>还有憨态可掬的武当小子：）</w:t>
        <w:br/>
        <w:t>最喜小儿无赖，手掌虎虎生风。</w:t>
        <w:br/>
        <w:t>花瓶里的花是就地取材在山间摘的野花，让人好生羡慕。</w:t>
        <w:br/>
        <w:t>好特别的器物，有几分异域风情，感觉像是加勒比海盗的酒瓶。一问主人，果然是朋友从海地带回来的礼物，这远隔重洋的异域珍宝，今日能在此相见，也算是有眼福了。</w:t>
        <w:br/>
        <w:t>走出客厅，水面惊现一只小鳄鱼！主人又调皮了：）</w:t>
        <w:br/>
        <w:t>走过上上下下的石阶和山间小路，终于来到了我们的房间。屋内的装饰简单而不简陋，虽是山间民宿，现代化设施却是一应俱全。碎花的床品给房间增添了几分乡野气息，舒适度也极好，让人躺上去就不想下来。</w:t>
        <w:br/>
        <w:t>洗手间贴心地设计成了干湿分离的两个区域，左侧是淋浴区，右侧是如厕区。中间的洗手台是一如既往地狂野啊！</w:t>
        <w:br/>
        <w:t>入夜，天色渐凉。走出屋外，这漫天的蓝，和微微的暖黄，让我看到了山间夜晚最美的样子。我想无论明日的旅程如何，今夜的我，都应是心满意足的。</w:t>
        <w:br/>
        <w:t>清晨，在鸡鸣狗吠声中醒来，推开门，是万丈霞光、和白墙黛瓦的山居。若是有画家在此，怕也是能绘制出一幅传世的《武当山居图》了吧！</w:t>
        <w:br/>
        <w:t>此行若是只我一人，我怕是不愿挪动半步，只愿耽溺在这山谷之中，品茗、听琴，沉醉于日月星光，过几日仙风道骨的隐士生活；只是此番再次造访武当，还有另外一个目的，就是为了圆父母的心愿，来看看湖北的这座道教名山。所以民宿再美，也不能久留，匆匆一夜过后，我们一家便告别了彬彬有礼的民宿主人，开始了真正的武当道教之旅。</w:t>
        <w:br/>
        <w:t>父母年事已高，行动多有不便，所以金顶自然是不用想了。按照民宿主人的建议，我们来到了位于半山的</w:t>
        <w:br/>
        <w:t>紫霄宫</w:t>
        <w:br/>
        <w:t>。在武当山宏伟的建筑群中，紫霄宫没有金顶或者</w:t>
        <w:br/>
        <w:t>南岩宫</w:t>
        <w:br/>
        <w:t>名气大，也并不含在武当山的大门票里，进去还得另购十五元的门票，但因祸得福的是，游客也因此少了许多。晴天丽日下，紫霄宫的大门前也并不见熙熙攘攘的游人，正合了我不愿随波逐流的心意。</w:t>
        <w:br/>
        <w:t>进入紫霄宫之前没有做过详细的攻略，也未曾想像过会看到怎样的景观，只知道紫霄宫是武当山非常重要的皇家道观，其它的就一无所知了。进入大门之后首先看到的是两座对称的碑亭，红墙碧瓦，高高在上，此刻四下无人，手中有超广角，天时地利人和，于是就有了这张大长腿！</w:t>
        <w:br/>
        <w:t>给自己拍完美照似乎更加地动力十足，几乎是雀跃着走过了长长的台阶，穿过一层庄严大殿，眼前突然就豁然开朗——偌大的广场、高耸的台阶，三层崇台之上是一座在群山怀抱中恢宏大气的琉璃殿宇，富丽堂皇，一派皇家风范，亦有仙风道骨，缥缈如天宫。</w:t>
        <w:br/>
        <w:t>这便是紫霄宫的主殿——紫霄殿了，在看到她的那一刻我忍不住发出了惊叹，因为她真的美，美过了金顶美得出人意料！老爸在一旁也是忍不住地啧啧称赞，拿起手机不断地拍照，庆幸这趟没有白来！</w:t>
        <w:br/>
        <w:t>本应直奔紫霄殿而去，但殿前广场上顶着烈日练功的武当弟子们吸引了我的目光，让我忍不住驻足拍照。年纪轻轻的他们，十八般武艺是样样精通，耍起刀剑来虎虎生风；看着他们认真地在练功，我的耳边响起了一首熟悉的、令人热血沸腾的旋律——卧似一张弓，站似一棵松，不动不摇坐如钟，走路一阵风……</w:t>
        <w:br/>
        <w:t>刀剑如梦的同时，亦有不远万里慕名而来的老外在屏心静气不紧不慢地练习太极……</w:t>
        <w:br/>
        <w:t>外国友人练得如此专心，也惹得我一边走一边频频回头观望。不知不觉就走到了最上面的一级台阶，一抬头，富丽如天宫般的紫霄殿就这样逼仄地出现在我眼前，伟岸却不庄严——是的，和大多数道观比起来，紫霄宫的用色极其大胆、浓艳，周围的环境似乎也自带东来的紫气。明明已是中午时分，山中却仍有淡淡的雾气环绕在紫霄殿；明明才是暮春时节，山中却已有大片的黄叶，和红墙碧瓦的紫霄宫融为一体，仿佛一副浓墨重彩的西方油画。在我看来，这也是紫霄宫的特别之处，明明是一座纯正的重檐歇山的中式建筑，视角效果上却不似其它中式殿宇那般写意，倒象是印象派的油画，捕捉了自然中最美的光线和建筑中最美的色彩，将它们完美地凝固成一幅画作。当东方遇见西方，那是一种无法言喻的、中西合璧的美！</w:t>
        <w:br/>
        <w:t>从大殿出来，心中的激动仍然难以平复，直到走到这清静的朝拜殿，心头乱撞的小鹿才渐渐安静下来，也明白紫霄殿的美，值得我们一世朝拜！</w:t>
        <w:br/>
        <w:t>往回走，穿过空旷的广场，回到第一层大殿，角落里的长廊安静地沐浴着阳光，无人经过，一侧的红墙斑驳，一侧的树影婆娑，像是梦中的武侠。</w:t>
        <w:br/>
        <w:t>梦中的武侠，一定不会缺少一位武功盖世却也美艳绝伦的女主角：）</w:t>
        <w:br/>
        <w:t>武侠梦醒，一步三回头地，我们离开了紫霄宫。午间农家饭庄小憩片刻，恢复了体力之后，来到了武当之行的第二个目的地——</w:t>
        <w:br/>
        <w:t>太子坡</w:t>
        <w:br/>
        <w:t>。</w:t>
        <w:br/>
        <w:t>太子坡有四绝，不过只需有“九曲黄河墙”这一绝，就已然美艳；虽然于我而言，并不太喜欢九曲黄河墙这个名字，因为提到黄河就让人联想到荒凉、贫瘠这些字眼；但无论如何，太子坡是征服了我的眼睛，也征服了年近七旬的老爸。从紫霄宫出来老爸已有些疲累，但怀抱着对太子坡的憧憬还是坚持爬了上去。这蜿蜒的红墙曲径，再一次给了我们惊喜！</w:t>
        <w:br/>
        <w:t>于是我们频频按动快门，于是就有了下面这张照片，于是九曲黄河墙在我心里就有了一个新的名字——女儿墙。</w:t>
        <w:br/>
        <w:t>不是吗，“女儿”二字，包含了多少的妩媚柔情，也并不显轻浮，用在这蜿蜒的红墙身上，真真是再贴切不过了。</w:t>
        <w:br/>
        <w:t>红墙的尽头，是复真观的大殿。不想哆嗦地充当百度百科，只放两张图上来，大家静静地欣赏这建筑之美就好。</w:t>
        <w:br/>
        <w:t>原本以为，这次的武当之行，到这里就该圆满结束了。住过了高山美宿，也看过了美轮美奂的道教建筑，对于民宿控的我来说，已经是超出了预期。然而没有想到的是，惊喜有时候也是会加倍的。</w:t>
        <w:br/>
        <w:t>小长假的第三日下起了淅淅沥沥的小雨，本想就直接打道回府了，可是老爸坚持要去看看太极湖，因为太极湖是</w:t>
        <w:br/>
        <w:t>丹江口</w:t>
        <w:br/>
        <w:t>水库筑坝而形成的湖，对于这样的大型水利工程，老爸一向心怀崇敬之情。所以为了圆老爸的梦，即便天气不甚理想，我们也仍然驱车前往。</w:t>
        <w:br/>
        <w:t>在此之前，我写过沧海遗珠大九湖，写过人间妖界青山湖，原本以为，此番造访的太极湖已不会有太大的惊喜。然而我还是错了，在千湖之省的湖北，你永远也无法预料，下一个遇到的湖，会给你怎样的惊喜。难能可贵的是，即便是清明小长假期间，这里依旧游人稀少，这里是太极湖。</w:t>
        <w:br/>
        <w:t>人间四月芳菲尽，太极桃花始盛开。城中早已是繁花落尽，太极湖畔却仍然春盛。</w:t>
        <w:br/>
        <w:t>我未曾料到的惊喜，就这样扑面而来。我并不知道发生了什么，只知道我仿佛来到了前世，亦或是来世，亲眼目睹了那四海八荒的十里春盛，那潋滟的春光，空灵的山水，从今往后，三生三世再不愿放手…….</w:t>
        <w:br/>
        <w:t>夭夭桃花凉，这一海心茫茫。唐七公子一定是看见了这样的温柔春色，才写下了夜华与白浅三生三世的缱绻恋情。</w:t>
        <w:br/>
        <w:t>凉凉天意潋滟一身花色，这清明的雨，也一定是为了应景翩跹而落。</w:t>
        <w:br/>
        <w:t>悠悠岁月漫长怎能浪费时光</w:t>
        <w:br/>
        <w:t>去流浪去换成长</w:t>
        <w:br/>
        <w:t>流浪和成长，让桃花不再凉让今生愈渐滚烫</w:t>
        <w:br/>
        <w:t>凉凉十里不问何时春盛</w:t>
        <w:br/>
        <w:t>回首又见树下一盏风存</w:t>
        <w:br/>
        <w:t>太极湖的美，言尽于此，再多的辞藻，都显苍白。</w:t>
        <w:br/>
        <w:t>天意仍凉，山河平静辽阔，无一点贪嗔痴爱，而我们匆匆忙忙，都还在路上。</w:t>
        <w:br/>
        <w:t>然而因为“美”，我们便可以继续前行。</w:t>
        <w:br/>
        <w:t>前行的路上，一定还会有惊喜……..</w:t>
        <w:br/>
        <w:t>Tips:</w:t>
        <w:br/>
        <w:t>1.武当山景区不允许私家车上山，自驾车辆一律停在山下停车场，然后换乘景区巴士上山。景区门票245元。</w:t>
        <w:br/>
        <w:t>2.福地居各大旅游平台如去哪儿、携程均可预订，节假日请提前预订。预订成功后老板会告知详细乘车路线。因是山中民宿，春夏时节难免有蚊虫惊扰，介意者请谨慎选择。</w:t>
        <w:br/>
        <w:t>3.太极湖游客中心沿G316行驶可到，沿路有路牌。百度地图搜索“太极湖观景台”即可。乘船观光票价128元一人，每小时一班游船，游览时间45分钟左右。</w:t>
        <w:br/>
        <w:t>另外：</w:t>
        <w:br/>
        <w:t>图中所拍并非桃花，而是垂丝海棠，写成桃花纯粹为应景，特此说明，不想误导大家。</w:t>
      </w:r>
    </w:p>
    <w:p>
      <w:r>
        <w:t>评论：</w:t>
        <w:br/>
        <w:t>1.过奖了，每个人都有不同的观察角度，每个角度都有其与众不同的美！：）</w:t>
        <w:br/>
        <w:t>2.条件允许的话就去金顶，不允许的话紫霄宫一定要去，太子坡难度也不大，可以去看看。逍遥谷很秀美，还有武术表演，值得去！</w:t>
        <w:br/>
        <w:t>3.照片的细节很打动人。跟我的角度确实不一样。收获了。</w:t>
        <w:br/>
        <w:t>4.关于拍照技巧一句两句说不清楚哦，个人认为审美是关键，技术倒在其次了。</w:t>
        <w:br/>
        <w:t>5.我们那次去没有特别地去寻找当地美食呢，不过住在众晶太极湖国际酒店，酒店的中餐厅做得也不错，可以去试试。</w:t>
        <w:br/>
        <w:t>6.山上就住福地居，山下推荐众晶太极湖国际酒店。</w:t>
        <w:br/>
        <w:t>7.我们是三天两晚的行程，第一晚住福地居，第二晚住山下的众晶太极湖国际酒店，总共花费3000元左右。</w:t>
        <w:br/>
        <w:t>8.说的很对，赞同！</w:t>
        <w:br/>
        <w:t>9.求问总共花费多少？大概数字有么？</w:t>
        <w:br/>
        <w:t>10.太美了，好幸福！我们也准备去玩，lz有什么特别推荐的美食么？</w:t>
      </w:r>
    </w:p>
    <w:p>
      <w:pPr>
        <w:pStyle w:val="Heading2"/>
      </w:pPr>
      <w:r>
        <w:t>31.大美青海 一路的未知 我们来了（6天5晚   从湖北~青海）</w:t>
      </w:r>
    </w:p>
    <w:p>
      <w:r>
        <w:t>https://you.ctrip.com/travels/qilian120123/3534308.html</w:t>
      </w:r>
    </w:p>
    <w:p>
      <w:r>
        <w:t>来源：携程</w:t>
      </w:r>
    </w:p>
    <w:p>
      <w:r>
        <w:t>发表时间：2017-8-10</w:t>
      </w:r>
    </w:p>
    <w:p>
      <w:r>
        <w:t>天数：6 天</w:t>
      </w:r>
    </w:p>
    <w:p>
      <w:r>
        <w:t>游玩时间：7 月</w:t>
      </w:r>
    </w:p>
    <w:p>
      <w:r>
        <w:t>人均花费：4500 元</w:t>
      </w:r>
    </w:p>
    <w:p>
      <w:r>
        <w:t>和谁：夫妻</w:t>
      </w:r>
    </w:p>
    <w:p>
      <w:r>
        <w:t>玩法：自由行，摄影，美食</w:t>
      </w:r>
    </w:p>
    <w:p>
      <w:r>
        <w:t>旅游路线：塔尔寺，青海湖，西宁，祁连，张掖，马蹄寺，黑泉水库，中发源饭店</w:t>
      </w:r>
    </w:p>
    <w:p>
      <w:r>
        <w:t>正文：</w:t>
        <w:br/>
        <w:t>西宁中发源饭店</w:t>
        <w:br/>
        <w:t>¥</w:t>
        <w:br/>
        <w:t>179</w:t>
        <w:br/>
        <w:t>起</w:t>
        <w:br/>
        <w:t>立即预订&gt;</w:t>
        <w:br/>
        <w:t>展开更多酒店</w:t>
        <w:br/>
        <w:t>人生有的时候很奇妙</w:t>
        <w:br/>
        <w:t>会发生很多你所想不到却让你惊喜的事</w:t>
        <w:br/>
        <w:br/>
        <w:t>第一次说走就走的旅行</w:t>
        <w:br/>
        <w:t>一切未知 从这里开始</w:t>
        <w:br/>
        <w:br/>
        <w:t>塔尔寺</w:t>
        <w:br/>
        <w:br/>
        <w:t>青海湖</w:t>
        <w:br/>
        <w:t>卓尔山</w:t>
        <w:br/>
        <w:t>七彩丹霞</w:t>
        <w:br/>
        <w:br/>
        <w:t>【行前准备】</w:t>
        <w:br/>
        <w:t>路线</w:t>
        <w:br/>
        <w:t>Day1：十堰——武汉——兰州——</w:t>
        <w:br/>
        <w:t>西宁</w:t>
        <w:br/>
        <w:t>（直接从西安走最便宜）</w:t>
        <w:br/>
        <w:t>Day2：西宁——塔尔寺——拉脊山——倒淌河——青海湖——黑马河</w:t>
        <w:br/>
        <w:t>Day3：黑马河——环湖西路——茶卡盐湖——刚察-大冬树垭口——卓尔山——</w:t>
        <w:br/>
        <w:t>祁连</w:t>
        <w:br/>
        <w:t>Day4：祁连——阿柔大寺——扁都口风景区——</w:t>
        <w:br/>
        <w:t>张掖</w:t>
        <w:br/>
        <w:t>七彩丹霞——张掖七彩镇</w:t>
        <w:br/>
        <w:t>Day5：张掖——</w:t>
        <w:br/>
        <w:t>马蹄寺</w:t>
        <w:br/>
        <w:t>——岗什卡雪峰（观）——祁连大草原——</w:t>
        <w:br/>
        <w:t>黑泉水库</w:t>
        <w:br/>
        <w:t>——西宁</w:t>
        <w:br/>
        <w:t>Day6：</w:t>
        <w:br/>
        <w:t>西宁——西安</w:t>
        <w:br/>
        <w:t>——十堰</w:t>
        <w:br/>
        <w:t>必需品</w:t>
        <w:br/>
        <w:t>（多准备几个小袋子分装）</w:t>
        <w:br/>
        <w:t>防晒（50倍的）：一定要注意防晒（脸和身体），大西北日照时间很长，晚上9点才日落，如果不擦防晒，回家连你妈都认不出你，露在外面的皮肤都要涂，我第一天因为穿的长裤，脚上没涂，结果可想而知，，，脚爪子更黑了</w:t>
        <w:br/>
        <w:t>证件</w:t>
        <w:br/>
        <w:t>：身份证、学生证（学生都是半价）</w:t>
        <w:br/>
        <w:t>必备药品</w:t>
        <w:br/>
        <w:t>：感冒药（第一天晚上在黑马河差点发烧，事实证明带着非常有必要）、止泻药、红景天（担心高原反应的朋友提前服用）、其他药品根据自己身体情况带</w:t>
        <w:br/>
        <w:t>生活用品</w:t>
        <w:br/>
        <w:t>：毛巾、洗面奶、沐浴露、洗发水、护发素、牙刷、牙膏、洗手液（旅行装、非常后悔没带）、润唇膏（后悔没带，气候原因，嘴巴干成鬼）、、墨镜（一定要带，凹造型、防晒必备）</w:t>
        <w:br/>
        <w:t>女性用品</w:t>
        <w:br/>
        <w:t>：卫生纸、卫生巾（女生朋友自己算好日子）、护肤品、化妆品、面膜（我带了没用，太懒）</w:t>
        <w:br/>
        <w:t>服 装</w:t>
        <w:br/>
        <w:t>1、</w:t>
        <w:br/>
        <w:t>外套：</w:t>
        <w:br/>
        <w:t>如果7月、8月来大西北，建议带一件长款秋季外套，山区风大，早晚温度低，哪怕里面穿短打，外面一遮也是好的~特别是想要拍美照的妹子，里面穿好漂漂的衣服，外面外套一套，完美~另一种可以带轻薄的外套，这种外套拍照好看，正常的情况还能防晒的，在旅途的大部分时间都能穿</w:t>
        <w:br/>
        <w:t>2、</w:t>
        <w:br/>
        <w:t>连衣裙：</w:t>
        <w:br/>
        <w:t>难得来一次</w:t>
        <w:br/>
        <w:t>，</w:t>
        <w:br/>
        <w:t>一定要带两条连衣裙，红色是大家去茶卡必备的（网上很多），可惜我们决定太仓促，我没有准备，就在景区买了个红色披肩，25元</w:t>
        <w:br/>
        <w:t>个人觉得，纯色连衣裙拍照好看， 红色（深一点的颜色）、白色、黄色都很美</w:t>
        <w:br/>
        <w:t>3、披肩：</w:t>
        <w:br/>
        <w:t>好像每个去青海的人都会有一件披肩，在天气热的时候可以披上防晒，还可以拍照凹造型，很棒</w:t>
        <w:br/>
        <w:t>4、帽子：</w:t>
        <w:br/>
        <w:t>我是挺喜欢出行配个帽子，一方面拍照有道具不单一了，一方面遮阳，至于什么帽子，就看个人喜欢了，当然得百塔，配着好看，也可以为了造型，多带几个不一样的帽子</w:t>
        <w:br/>
        <w:t>5、时装</w:t>
        <w:br/>
        <w:t>拖鞋：</w:t>
        <w:br/>
        <w:t>青海湖边耍水，茶卡盐湖拍照，炎热的地方，不管怎么样，都是穿拖鞋（凉鞋也可以）最方便了，清洗也方便，所以我全程就带了一双运动鞋一双凉鞋</w:t>
        <w:br/>
        <w:t>6、长裤：</w:t>
        <w:br/>
        <w:t>黑马河和祁连真的很冷，我选择的黑色打底裤，拍照还显腿细喽</w:t>
        <w:br/>
        <w:t>7、上装：</w:t>
        <w:br/>
        <w:t>在家配裤子搭配好哦</w:t>
        <w:br/>
        <w:t>8、薄的打底裤：</w:t>
        <w:br/>
        <w:t>建议去茶卡盐湖那天，在连衣裙里面穿个打底裤，真的很冷</w:t>
        <w:br/>
        <w:t>9、内衣裤：</w:t>
        <w:br/>
        <w:t>我带了几条旧的内裤，基本穿一天，就丢了，每天都住在不同的宾馆，真的没法洗衣服</w:t>
        <w:br/>
        <w:t>设备</w:t>
        <w:br/>
        <w:t>iPad（来回路上打发时间用）、iphone7（通讯拍照用）、手机充电线、充电宝，摄影水平高的可以带单反</w:t>
        <w:br/>
        <w:t>【关于住宿】</w:t>
        <w:br/>
        <w:t>Day1 宿兰州</w:t>
        <w:br/>
        <w:t>：兰石润安酒店（兰州西站店） 289元/间</w:t>
        <w:br/>
        <w:t>点评：宾馆环境很好，还有早餐，网上都说不好找，我们找的比较快，打的很方便</w:t>
        <w:br/>
        <w:t>Day2 宿黑马河</w:t>
        <w:br/>
        <w:t>：黑马河三升假日宾馆 450元/间</w:t>
        <w:br/>
        <w:t>点评：在黑马河那天晚上真的不要洗澡，不停老人言，吃亏在眼前，还好我们听话，不然发烧无疑，去了就知道黑马河气候有多差，黑马河这里都是藏民开的宾馆、饭店，住宿很紧俏，都是这个价，有独立卫生间，只能说比较干净，热水不好</w:t>
        <w:br/>
        <w:t>Day3 宿祁连</w:t>
        <w:br/>
        <w:t>：祁连金汇宾馆 360元/间</w:t>
        <w:br/>
        <w:t>点评：环境比黑马河要好，前台有吹风机，蚊香，可能是因为窗户一直开着，屋子很多苍蝇，睡觉前我们一直在打打苍蝇，可能是天气冷，这里的苍蝇反应很慢，很轻松就拍死了。。。呵呵呵</w:t>
        <w:br/>
        <w:t>Day4 宿张掖</w:t>
        <w:br/>
        <w:t>：张掖宏鼎商务宾馆 268元/间</w:t>
        <w:br/>
        <w:t>点评：这间算是景区附近最便宜，环境最好的宾馆了，什么都有，在七彩镇上，里七彩丹霞非常近，走路过去很快的，唯一缺点就是床太硬</w:t>
        <w:br/>
        <w:t>Day5 宿西宁</w:t>
        <w:br/>
        <w:t>：</w:t>
        <w:br/>
        <w:t>中发源饭店</w:t>
        <w:br/>
        <w:t>343元/间</w:t>
        <w:br/>
        <w:t>点评：省会城市里的四星级酒店，价格真的不贵，服务态度超级好，房间内还有手写的欢迎词呢，送的有香蕉和圣女果，我们开始把行李落在前台了，服务员还主动帮我们送到房间，非常nice，推荐！！！</w:t>
        <w:br/>
        <w:t>【大交通】</w:t>
        <w:br/>
        <w:t>西安（</w:t>
        <w:br/>
        <w:t>曹家堡机场</w:t>
        <w:br/>
        <w:t>）—西宁（</w:t>
        <w:br/>
        <w:t>咸阳机场</w:t>
        <w:br/>
        <w:t>） 旺季价格在400多（提前买更便宜），淡季200-300 非常划算</w:t>
        <w:br/>
        <w:t>【小交通】 我们选择包车</w:t>
        <w:br/>
        <w:t>青海和甘肃是两个西北省，交通也不是那么方便。</w:t>
        <w:br/>
        <w:t>“青海”交通非常不便捷，最好选择拼车或包车，而且青海很大，一些比较小众的好看景点根本没有车可以到，所以我们毫不犹豫的选择了包车，在“飞猪”上包了一辆五座的小轿车（一天600元，根据车的大小、豪华程度价格不等），就我跟我老公两个人，所以算是有点小奢侈，四个人最好了</w:t>
        <w:br/>
        <w:t>接待我们的是一个非常有经验的师傅，年纪跟我父母差不多大哈哈，但是不用担心有代沟，人很好，开车经验很足，对青海的路非常熟悉，接到我们以后，就一人送我们了一个酸奶，当地的酸奶味道很浓郁，不过我有点喝不惯，也有人很喜欢，毕竟酸奶是当地的特产啊</w:t>
        <w:br/>
        <w:t>想要师傅联系方式的可以找我，新浪微博：兔子啃怪物</w:t>
        <w:br/>
        <w:t>【关于旅途】我们按主要景点顺序来</w:t>
        <w:br/>
        <w:t>1、塔尔寺</w:t>
        <w:br/>
        <w:t>门票：80元（携程） 去了直接用取票机取票</w:t>
        <w:br/>
        <w:t>塔尔寺是藏传佛教圣地，里面面积很大，有宗教信仰的不妨在来之前好好查一下，可以在里面玩一天，里面的建筑风格实在是太好看了</w:t>
        <w:br/>
        <w:t>来的人都会拍这张图，特别美有木有，找好角度，避开人头</w:t>
        <w:br/>
        <w:t>2、倒淌河（一般般）</w:t>
        <w:br/>
        <w:t>门票：40元</w:t>
        <w:br/>
        <w:t>（私人的，无法用证件）</w:t>
        <w:br/>
        <w:t>关于倒淌河有几个传说，有兴趣的可以找度娘，感觉这里就是个拍照的地方，40元可以免费穿各种传统藏民服饰、跟马和牦牛合影，毕竟其他景区内想要拍照都要单独收费的</w:t>
        <w:br/>
        <w:t>3、青海湖</w:t>
        <w:br/>
        <w:t>门票：100元（携程）</w:t>
        <w:br/>
        <w:t>这个是从正门进入的价格</w:t>
        <w:br/>
        <w:t>没去过青海湖，就好像没去过青海哈哈</w:t>
        <w:br/>
        <w:t>青海湖真的很漂亮，湖水清澈蔚蓝，水域面积广阔，看起来就像是大海，对岸还有雪山的映衬，有那种高原湖泊特有的圣洁感。</w:t>
        <w:br/>
        <w:t>去了以后会发现青海湖很多个入口，都是藏民自己开的，师傅拉我们到熟悉的藏民那里，只给了50元门票，也可以到湖边上，还可以看到沿路的油菜花，可以拍照，如果想坐船的话，还是多花点钱从正门进去</w:t>
        <w:br/>
        <w:t>天气有点冷，湖水很凉 面朝湖水 春暖花开~哈哈</w:t>
        <w:br/>
        <w:t>这张真的把他照瘦了呢</w:t>
        <w:br/>
        <w:t>湖边藏民家的牦牛，想骑上去要收费的哦，看他一脸困意</w:t>
        <w:br/>
        <w:t>青海湖边的油菜花地，这里的油菜花是观赏的，不能榨油，请司机师傅帮我们拍的</w:t>
        <w:br/>
        <w:t>4、茶卡盐湖</w:t>
        <w:br/>
        <w:t>门票：70元</w:t>
        <w:br/>
        <w:t>携程没有票卖 排队买的</w:t>
        <w:br/>
        <w:br/>
        <w:t>浙江户口免费（因为是浙商开发的）</w:t>
        <w:br/>
        <w:t>开放时间：每年的7月~9月，淡季去是看不到的</w:t>
        <w:br/>
        <w:t>~中国的天空之城~</w:t>
        <w:br/>
        <w:t>茶卡盐湖是一个天然结晶的盐湖，盐产量十分高，进入景区之后，首先会看到许多的盐雕，还可以乘坐小火车（单程每人50元）到盐湖的深处观光，还有观光车单程每人5元；小火车需要排很久的队，于是我们选择的步行，从大门口步行到盐湖深处，大约有两、三公里的距离，一路走到底也就30多分钟吧，除了冷，别的都好</w:t>
        <w:br/>
        <w:t>我们去的那天天气不太好，也能看到盐湖中的倒影，很美</w:t>
        <w:br/>
        <w:t>本来是想穿裙子拍照的，结果太冷了，裤子根本不敢脱，看我的打扮就知道了，建议来玩的人穿长裙，里面可以穿打底裤，外面穿个秋季外套</w:t>
        <w:br/>
        <w:t>裤子被我卷起来了哈哈 本来最期待盐湖的照片了，结果拍成这样子......</w:t>
        <w:br/>
        <w:t>拍照一定要往湖中间走，这样才没有人，还有脚走的真的疼，我不知道指压板是什么感受，你们懂的~</w:t>
        <w:br/>
        <w:t>2017.7.28最新规定不让在外面买鞋套带进来了，盐湖里一直有工作人员监视，不过我们还是趁他不注意的时候偷偷的穿了鞋套（5元一双），快上岸的时候再脱掉藏起来</w:t>
        <w:br/>
        <w:t>ps：最好穿拖鞋来，这样可以直接下水</w:t>
        <w:br/>
        <w:t>5</w:t>
        <w:br/>
        <w:t>、卓尔山</w:t>
        <w:br/>
        <w:t>门票：80元 （含来回车票）</w:t>
        <w:br/>
        <w:t>排队买票</w:t>
        <w:br/>
        <w:t>乘坐大巴到入口（售票处离景区入口有一段距离）</w:t>
        <w:br/>
        <w:t>来的路上一直在下雨，快到卓尔山的时候居然出太阳了，我们运气一直都这样好呢哈哈</w:t>
        <w:br/>
        <w:t>我们身后就像是一幅画，美不胜收</w:t>
        <w:br/>
        <w:t>6</w:t>
        <w:br/>
        <w:t>、七彩丹霞（甘肃张掖）</w:t>
        <w:br/>
        <w:t>门票：80元</w:t>
        <w:br/>
        <w:t>（含来回车票20）排队买票</w:t>
        <w:br/>
        <w:t>共有五个景观台，每个景观台可坐景区观光车抵达，最好看的是四号景观台</w:t>
        <w:br/>
        <w:t>建议下午5:30左右进去，天气比较凉快，刚开始去的时候还有太阳，后来太阳被乌云遮住了，不过天气更舒服了，也不晒</w:t>
        <w:br/>
        <w:t>这么拍照显得我很酷</w:t>
        <w:br/>
        <w:t>七彩丹霞我个人觉得非常值得来，很壮观，我们在里面走了3个小时呢，如果天气晴朗，可以在这里看晚霞</w:t>
        <w:br/>
        <w:t>7</w:t>
        <w:br/>
        <w:t>、祁连大草原</w:t>
        <w:br/>
        <w:t>不要门票，返回西宁的路上，经过祁连，随处可见草原</w:t>
        <w:br/>
        <w:t>都是藏民家里的草原，还有他们家里养的牛羊</w:t>
        <w:br/>
        <w:t>天气非常好，随手一拍都是桌面背景</w:t>
        <w:br/>
        <w:t>其实这是一只烈性马，被他一坐，感觉像是小短腿啦哈哈</w:t>
        <w:br/>
        <w:t>随风舞动的经幡，民族图案和装饰真的超级好看</w:t>
        <w:br/>
        <w:t>这里不要钱，还这么美，我们住在大山里的真是孤陋寡闻</w:t>
        <w:br/>
        <w:t>其他的景点我没有重点介绍，有兴趣的可以根据我上面列的行程查一查</w:t>
        <w:br/>
        <w:t>【关于特产】</w:t>
        <w:br/>
        <w:t>1、虫草。</w:t>
        <w:br/>
        <w:t>这类我不会买，不识货，很容易买到假的，还非常昂贵</w:t>
        <w:br/>
        <w:t>2、牛羊肉。</w:t>
        <w:br/>
        <w:t>在藏民家里，特产店，市区的超市都可以买到</w:t>
        <w:br/>
        <w:t>3、青稞酒。</w:t>
        <w:br/>
        <w:t>4、黑枸杞。</w:t>
        <w:br/>
        <w:t>黑枸杞富含花青素，比红枸杞营养价值高很多，我买了一点，到正规超市就可以买到</w:t>
        <w:br/>
        <w:t>【关于美食】</w:t>
        <w:br/>
        <w:t>大西北主要就是牛羊肉，牦牛、藏系羊，喜欢的朋友可以吃个够</w:t>
        <w:br/>
        <w:t>饭店的茶水也很好喝，来了一定要尝尝</w:t>
        <w:br/>
        <w:t>几张美食图片</w:t>
        <w:br/>
        <w:t>炕锅牛肉，149元/份，超大一盆，里面的牛肉片特别大一块，两个人根本吃不完，味道还不多</w:t>
        <w:br/>
        <w:t>这跟我想象中的牛肉面是有差距的，分量很少，味道还行吧 15元/碗 景区附近都是这个价格</w:t>
        <w:br/>
        <w:t>这个推荐！太好吃了，羊排，80元/斤</w:t>
        <w:br/>
        <w:t>远离喧嚣的尘世</w:t>
        <w:br/>
        <w:t>收拾好行囊</w:t>
        <w:br/>
        <w:t>带上勇气</w:t>
        <w:br/>
        <w:t>和躁动的心</w:t>
        <w:br/>
        <w:t>来一个不一样的地方</w:t>
        <w:br/>
        <w:t>感受不一样的风景</w:t>
        <w:br/>
        <w:t>最后祝你们旅途愉快</w:t>
        <w:br/>
        <w:t>~给你们~</w:t>
        <w:br/>
        <w:t>微博：兔子啃怪物</w:t>
        <w:br/>
        <w:br/>
        <w:br/>
        <w:br/>
        <w:br/>
        <w:br/>
        <w:br/>
        <w:br/>
        <w:br/>
        <w:br/>
      </w:r>
    </w:p>
    <w:p>
      <w:r>
        <w:t>评论：</w:t>
        <w:br/>
        <w:t>1.非常不错的地方</w:t>
        <w:br/>
        <w:t>2.兴致来了就拍拍照，业余的</w:t>
        <w:br/>
        <w:t>3.走吧！呵呵</w:t>
        <w:br/>
        <w:t>4.看到你这篇游记，我都想照着它走一遍了！</w:t>
        <w:br/>
        <w:t>5.留个鞋印，以后抽空旅游回来也来发！</w:t>
        <w:br/>
        <w:t>6.除了旅行还有什么兴趣爱好呢？估计是摄影吧~</w:t>
        <w:br/>
        <w:t>7.收藏下，回去我也去一回感受感受。</w:t>
        <w:br/>
        <w:t>8.好像很有趣的地方啊，是我的菜！！</w:t>
        <w:br/>
        <w:t>9.欢迎你在攻略社区安家并发表处女作游记，游游君前来撒花问候喽！送上优质游记指南http://you.ctrip.com/travels/youyouctripstar10000/1756062.html 很期待再次看到你分享精彩的旅程~</w:t>
        <w:br/>
        <w:t>10.写的我想说走就走了呀</w:t>
      </w:r>
    </w:p>
    <w:p>
      <w:pPr>
        <w:pStyle w:val="Heading2"/>
      </w:pPr>
      <w:r>
        <w:t>32.那一年--中华四大道教圣地武当山游记【武当仙山、榔梅祠、雷神洞、金顶、南岩宫、太常观、雷神洞、紫霄</w:t>
      </w:r>
    </w:p>
    <w:p>
      <w:r>
        <w:t>https://you.ctrip.com/travels/wudangshan146/3539666.html</w:t>
      </w:r>
    </w:p>
    <w:p>
      <w:r>
        <w:t>来源：携程</w:t>
      </w:r>
    </w:p>
    <w:p>
      <w:r>
        <w:t>发表时间：2017-8-12</w:t>
      </w:r>
    </w:p>
    <w:p>
      <w:r>
        <w:t>天数：5 天</w:t>
      </w:r>
    </w:p>
    <w:p>
      <w:r>
        <w:t>游玩时间：2 月</w:t>
      </w:r>
    </w:p>
    <w:p>
      <w:r>
        <w:t>人均花费：2500 元</w:t>
      </w:r>
    </w:p>
    <w:p>
      <w:r>
        <w:t>和谁：夫妻</w:t>
      </w:r>
    </w:p>
    <w:p>
      <w:r>
        <w:t>玩法：美食，摄影，人文，自由行，火车，省钱</w:t>
      </w:r>
    </w:p>
    <w:p>
      <w:r>
        <w:t>旅游路线：武当山，榔梅祠，雷神洞，南岩宫，紫霄宫，逍遥谷，太子坡，天柱峰，武当山镇，武当山门，太和宫，玉虚宫，黄龙洞，朝天宫，金殿，南天门，龙头香，武当太极湖</w:t>
      </w:r>
    </w:p>
    <w:p>
      <w:r>
        <w:t>正文：</w:t>
        <w:br/>
        <w:t>那一年---中华四大道教圣地</w:t>
        <w:br/>
        <w:t>武当山</w:t>
        <w:br/>
        <w:t>游记【武当仙山、</w:t>
        <w:br/>
        <w:t>榔梅祠</w:t>
        <w:br/>
        <w:t>、</w:t>
        <w:br/>
        <w:t>雷神洞</w:t>
        <w:br/>
        <w:t>、金顶、</w:t>
        <w:br/>
        <w:t>南岩宫</w:t>
        <w:br/>
        <w:t>、太常观、雷神洞、</w:t>
        <w:br/>
        <w:t>紫霄宫</w:t>
        <w:br/>
        <w:t>、</w:t>
        <w:br/>
        <w:t>逍遥谷</w:t>
        <w:br/>
        <w:t>、</w:t>
        <w:br/>
        <w:t>太子坡</w:t>
        <w:br/>
        <w:t>、太极湖】</w:t>
        <w:br/>
        <w:t>中华四大道教圣地武当山风光</w:t>
        <w:br/>
        <w:t>旅游攻略预告：那一年，中华四大道教圣地---湖北武当山火车自助游【第一篇】湖北武当山游记，今日发表，敬请关注</w:t>
        <w:br/>
        <w:t>中华四大道教圣地武当山风光</w:t>
        <w:br/>
        <w:t>旅行天数：5天时间：2015年2月10日火车自助游、青岛出发、人均消费：2500元，旅游人数：2人，玩法：火车自由行</w:t>
        <w:br/>
        <w:t>中华四大道教圣地---湖北武当山旅游攻略</w:t>
        <w:br/>
        <w:t>中华四大道教圣地武当山风光</w:t>
        <w:br/>
        <w:t>写在出行前的话：武当仙境，神秘空灵。武当山风光旖旎，山川秀美。众峰嵯岈，高险幽深，气势磅礴。胜景有箭镞林立的72峰、绝壁深悬的36岩、激湍飞流的24涧、云烟雾蒸的11洞、玄妙奇特的10石9台等。主峰</w:t>
        <w:br/>
        <w:t>天柱峰</w:t>
        <w:br/>
        <w:t>海拔1612米，被誉为"一柱擎天"。天造玄武、天然"真武梳妆像"，以及"七十二峰朝大顶，二十四涧水长流"等神秘玄妙的自然景观，让人们不得不惊叹天工造物的神奇。武当山常年紫气氤氲，风云莫测，云霞迷溕，有"天柱晓晴"、"陆海奔潮"、"雷火炼殿"、"月敲山门"、"祖师出汗"、"海马吐雾"等四时奇景，处处彰显了武当仙境的神秘空灵。</w:t>
        <w:br/>
        <w:t>中华四大道教圣地武当山风光</w:t>
        <w:br/>
        <w:t>武当山风采：武当山属自然景观和人文景观完美结合的山岳型风景名胜区，以其绚丽多姿的自然景观、规模宏大的古建筑群、源远流长的道教文化、博大精深的武当武术著称于世，被誉为"亘古无双胜境，天下第一仙山"。联合国专家考斯拉说:"武当山是世界上最美的地方之一。因为这里融汇了古代的智慧、历史的建筑和自然的美学"。联合国专家苏明塔加在考察武当山后称赞:"中国伟大的历史，依然存留在武当山"。世界建筑师学会副主席杨廷保称赞武当山古建筑是"人世上的天堂，驾于五岳之上"。</w:t>
        <w:br/>
        <w:t>中华四大道教圣地武当山风光</w:t>
        <w:br/>
        <w:t>武当山简介：武当山，又名太和山，位于湖北省十堰市境内，景区总面积312平方公里。武当山是我国著名的道教圣地、太极拳的发祥地、国家重点风景名胜区、全国十大避暑胜地，1994年武当山古建筑群被列入《世界文化遗产名录》，2006年武当山62处古建筑群被列为国家重点文物保护单位，武当武术、武当宫观道乐被列入《国家非物质文化遗产名录》，武当山道教医药、武当山庙会被列入《省级非物质文化遗产名录》。</w:t>
        <w:br/>
        <w:t>中华四大道教圣地武当山风光</w:t>
        <w:br/>
        <w:t>我的武当山游记路线：武当仙山、榔梅祠、金顶、乌鸦岭、南岩宫、太常观、雷神洞、紫霄宫、逍遥谷、太子坡、太极湖</w:t>
        <w:br/>
        <w:t>中华四大道教圣地武当山风光</w:t>
        <w:br/>
        <w:t>武当山文化：华夏魂灵。"中国的根柢全在道教"。武当山位居四大道教名山之首，是我国著名的道教圣地，道教文化源远流长。春秋至汉末，武当山已是宗教活动的重要场所。魏晋南北朝时期，武当道教得到发展。唐贞观年间，武当节度使姚简奉旨祈雨而应，唐太宗敕建五龙祠。唐末，武当山被列为道教七十二福地之一。宋元时，皇室大肆封号武当真武神，把真武神推崇为"社稷家神"，将武当山作为"告天祝寿"的重要场所。明代，武当山被皇室封为"大岳"、"治世玄岳"，尊为至高无上的"皇室家庙"，以"四大名山皆拱揖，五方仙岳共朝宗"的"五岳之冠"的显赫地位标名于世，被列为道教第一名山，使武当山成为全国最大的道场。武当道教不断吸收儒、佛两教精华，充实、完善教义，一度成为明代统治者维护江山社稷的"国教"。</w:t>
        <w:br/>
        <w:t>中华四大道教圣地武当山风光</w:t>
        <w:br/>
        <w:t>中华四大道教圣地武当山风光</w:t>
        <w:br/>
        <w:t>前言：我本是一个爱到处走动的人，走过无数的大山大川，江河湖泊，从南方的人间天堂苏杭二州，到北国的哈尔滨冰城，走到中国最北漠河寻北、从西部的彩云之南，到东边的黄海、渤海、参拜过东海的普陀，继续南下游海南、从中原到大西南的四川、拉萨，又从甘陕走到大西北新疆、我将会在这个热爱、向往的地方，寻找行程亮点，并且认真记录下来，对一个地方的热爱，多数是为了某个人某件事或者某段经历，以及优美的风光，朋友到中华四大道教圣地湖北武当山旅游吧。</w:t>
        <w:br/>
        <w:t>中华四大道教圣地武当山风光</w:t>
        <w:br/>
        <w:t>有任何关于武当山旅游的问题，请首先认真阅读本游记。</w:t>
        <w:br/>
        <w:t>如果还是没有答案，欢迎提问</w:t>
        <w:br/>
        <w:t>但是首先，请认真阅读本游记！</w:t>
        <w:br/>
        <w:t>中华四大道教圣地武当山风光</w:t>
        <w:br/>
        <w:t>武当山旅游路线推荐：</w:t>
        <w:br/>
        <w:t>建议首次前往者可以根据线路推荐合理安排行程：</w:t>
        <w:br/>
        <w:t>D1，漫步武当山市---武当仙山---购票进山---南岩宫---晚宿武当山</w:t>
        <w:br/>
        <w:t>D2，乌鸦岭--太常观---金顶---南岩宫—-雷神洞---榔梅祠---晚宿武当山</w:t>
        <w:br/>
        <w:t>D3，紫霄宫---逍遥谷---太子坡---太极湖</w:t>
        <w:br/>
        <w:t>D4，武当山乘火车---返回青岛</w:t>
        <w:br/>
        <w:t>D5，到达青岛</w:t>
        <w:br/>
        <w:t>中华四大道教圣地武当山风光</w:t>
        <w:br/>
        <w:t>旅游交通选择：前往武当山旅游，交通非常方便，现已形成了铁路、公路、水路和航空互相连接的交通网络。</w:t>
        <w:br/>
        <w:t>航空：武当山（老河口）机场、</w:t>
        <w:br/>
        <w:t>襄樊机场</w:t>
        <w:br/>
        <w:t>距武当山分别为90公里、180公里，开通了北京、广州、深圳等大中城市航班。</w:t>
        <w:br/>
        <w:t>铁路：武当山北麓有襄渝铁路经过，从武汉去只要乘火车到</w:t>
        <w:br/>
        <w:t>武当山站</w:t>
        <w:br/>
        <w:t>（六里坪）下车即可，武昌至十堰铁路间的“武当号”旅游列车，其服务设施和服务水平比普通列车要好。此外，通过</w:t>
        <w:br/>
        <w:t>武当山车站</w:t>
        <w:br/>
        <w:t>到北京、上海、广州、厦门、重庆、成都、西安、郑州等大中城市的列车有40多列。</w:t>
        <w:br/>
        <w:t>公路：如果乘汽车的话一般都是先到十堰市，武汉到十堰车程约四五个小时；从十堰到</w:t>
        <w:br/>
        <w:t>武当山镇</w:t>
        <w:br/>
        <w:t>有高速公路，全程只需1个小时。316国道（汉十公路）、209国道横贯武当山城区。汉十高速公路十堰至襄樊段开通，在武当山特区设有出入口。武当山至十堰、武当山至丹江班车每十分钟一班；武当山至襄樊每半个小时一班。营运车有依维客、豪华大巴、轿车等。此外武当山还有发往全国各大中城市的长途班线。</w:t>
        <w:br/>
        <w:t>中华四大道教圣地武当山风光</w:t>
        <w:br/>
        <w:t>武当山旅游注意事项：</w:t>
        <w:br/>
        <w:t>进入道观后不要以手指点神像，无论其造型多么令人惊叹；也不要背对着神像；进殿时不要踏在门坎上，也不要高声喧哗。</w:t>
        <w:br/>
        <w:t>俗话说：“僧不言名，道不言寿”，道人修炼是为长寿，所以最好不要问道人的年龄。入道门的原因很多，如果没有深交，也不要问其身世。</w:t>
        <w:br/>
        <w:t>进山朝贡步入武当神道后，就要静默清心，不说污秽不净的话。供品中不能有石榴、李子、红艳花及鸡、犬等，不吃雁、鳗、龟、鳖、牛、犬、猪肉及生葱、韭、蒜、姜等荤腥刺激食物，不饮酒。这些都是武当主神真武大帝所忌讳的。</w:t>
        <w:br/>
        <w:t>武当山上许多地段都没有人烟，如果你对地形不熟悉，或没有足够的准备，请勿贸然进入。最好请个当地向导。</w:t>
        <w:br/>
        <w:t>乘车上山约两个半小时，终点是“雷洞坪”，还可以接引殿，到而不是“金顶”，从雷洞坪步行到金顶是15华里。特别注意：不要在雷洞坪租大衣，那样会加重你的登山负担。</w:t>
        <w:br/>
        <w:t>金顶住宿不是很贵，一般在￥20以上，如"卧云庵”“卧树庵”“703电视台招待所”“气象站招待所”“金顶宾馆”等等！</w:t>
        <w:br/>
        <w:t>在春夏之间可选购应时新茶，山道两侧及峨嵋市区内均有一些茶叶专卖店。为防误购往年陈茶，要冲沏品饮之后购买。</w:t>
        <w:br/>
        <w:t>中华四大道教圣地武当山太极湖风光</w:t>
        <w:br/>
        <w:t>武当山门</w:t>
        <w:br/>
        <w:t>票信息：</w:t>
        <w:br/>
        <w:t>大门票：</w:t>
        <w:br/>
        <w:t>进山门票140元(不含金顶、紫霄) + 观光车(全山任意乘坐)100元 + 保险3元=票价243元</w:t>
        <w:br/>
        <w:t>小景点门票：</w:t>
        <w:br/>
        <w:t>金顶27元</w:t>
        <w:br/>
        <w:t>紫霄15元</w:t>
        <w:br/>
        <w:t>1.2-1.5米儿童、60-69岁老人享受景区半票优惠120元</w:t>
        <w:br/>
        <w:t>70岁以上老人免大门票，车票半价</w:t>
        <w:br/>
        <w:t>索道价格：</w:t>
        <w:br/>
        <w:t>旺季：上行90元 下行80元 （2月1日-10月31日）</w:t>
        <w:br/>
        <w:t>淡季：上行70元 下行60元 （11月1日-1月31日）</w:t>
        <w:br/>
        <w:t>全日制在校学生(凭学生证)享受景区半票优惠120元</w:t>
        <w:br/>
        <w:t>1.2米以下儿童免票</w:t>
        <w:br/>
        <w:t>中华四大道教圣地武当山风光</w:t>
        <w:br/>
        <w:t>武当山土特产：中华猕猴桃、蜜桔、茶叶，盐干笋、鹿尾笋、九仙子、核桃、板栗、猕猴桃、木耳、香 菇、黄精、道教用品镇宅之宝 100元 、护身符 15元、八卦铜铃 18元 、老子像6元、镇宅龟蛇裱轴 120元 、本命神金卡 190元、本命神银卡 120元 、道乐音带 15元</w:t>
        <w:br/>
        <w:t>中华四大道教圣地武当山风光</w:t>
        <w:br/>
        <w:t>武当山饮食：武当山所属地区以鄂菜和川菜为主，均属中国七大菜系之一；而武当山特有的道家斋菜也颇具独到之处，它取佛道两家素菜烹饪的精髓，注重本色，口味鲜醇，在紫霄宫和</w:t>
        <w:br/>
        <w:t>太和宫</w:t>
        <w:br/>
        <w:t>中都可品尝到。另外如果要吃武当山当地的小吃，可以去</w:t>
        <w:br/>
        <w:t>玉虚宫</w:t>
        <w:br/>
        <w:t>一带的“永乐盛世”仿古街，那里的小吃店鳞次栉比。到武当山，如果不吃一顿正宗的"道家斋饭"，真是一大遗憾。武当道教斋 饭原料来源主要是山生山长的植物果实，依靠山上腐败的枝叶和其他自然肥料给 足植物生长的植物果实，依靠山上腐败的枝叶和其他自然肥料给足植物生长所需营养，寓道家思想"道法自然，反朴归真"于饮食起居。武当山的紫霄宫斋饭分宴度（200元/席）和流水席（10元/人）两种，太和宫斋饭为宴（200~300元/席）。武当山地区餐馆和饭店则以川味为主。</w:t>
        <w:br/>
        <w:t>中华四大道教圣地武当山风光</w:t>
        <w:br/>
        <w:t>吃货推荐：</w:t>
        <w:br/>
        <w:t>广水滑肉：为广水市的一道传统 广水滑肉 名菜，有1000多年的历史。 做法：将猪脯肉去皮切块，置 碗中加精 盐、姜末、纯豆粉和 鸡蛋清均匀上浆后，入油锅炸 制七成熟，取出整齐排放在碗 中，上笼蒸一小时取出，扣入 汤盘，加香菇、玉兰片、酱油、 葱、胡椒粉等勾芡，淋入肉上 即成其质嫩味鲜，入口滑润， 油而不腻。</w:t>
        <w:br/>
        <w:t>广水滑肉</w:t>
        <w:br/>
        <w:t>黄陂三合：它以一菜多样、风味各异而广泛流传。当地人称之为三鲜。三合以鱼丸、肉丸、肉糕三菜合一而得名。鱼丸系选用鱼肉剁茸,以蛋清、葱白、姜沫 、猪油作调料汆制；肉丸系选用猪腿夹肉剁碎，配以鱼茸和调味料，酥炸而成；肉糕原料为肉丸，系蒸制而成。鱼丸滑嫩，肉丸酥泡，肉糕软柔，滋味各异，可以单烧，也可以将其中的任何两种、三种合烧。此一菜多味，鱼有肉味、肉渗鱼香，真是别有风味。</w:t>
        <w:br/>
        <w:t>黄陂三合</w:t>
        <w:br/>
        <w:t>沔阳三蒸：即粉蒸肉、蒸珍珠丸子、蒸白丸。三蒸具有用芡薄、味精纯、善于保持原味的特色。其中尤以蒸珍珠丸子见长。制法：以肥瘦配搭相当的猪肉和鱼肉作主料，剁成茸，拌上鸡蛋液、配齐胡椒粉、姜末等多种佐料，与湿浓粉调匀，挤成直径五分大小的肉丸，放入筛内滚粘糯米后，装进笼屉，在沸水锅上蒸熟。熟后糯米色泽晶莹，洁白透明，犹如粒粒珍珠，肉丸软糯，味道鲜美。粉蒸肉以肉作主料，用旺火猛蒸。特点：肉质柔嫩、肥而不腻。蒸白丸以瘦猪腿肉和鱼肉为主料，更讲究火候。特点为色泽乳黄、白丸软嫩，油润松泡，滋味纯美</w:t>
        <w:br/>
        <w:t>沔阳三蒸</w:t>
        <w:br/>
        <w:t>武昌鱼：又名团头鲂，原产于鄂州的梁子湖，它肉质细嫩、脂肪丰富，可用多种方法烹制成多种菜肴，其中以清蒸为最佳。清蒸武昌鱼一般选用1千克左右一条的武昌鱼，辅以火腿、冬菇、冬笋和鸡汤等。清蒸以后，再在鱼身缀上红、黄、绿各色菜，看上去色彩缤纷，举筷品尝，肥美细嫩，汤头辣香，鲜美无比。</w:t>
        <w:br/>
        <w:t>武昌鱼</w:t>
        <w:br/>
        <w:t>襄樊糊辣汤：为襄樊市独有的一种经济实惠的风味小吃。糊辣汤用料讲究，佐料齐全。主要用料有粉条、面筋、山药、黄花、木耳、带丝、牛肉丁等，佐料有胡椒、丁香、肉桂、草果、西茴、豆蔻等，混合碾碎，经过箩筛。其做法是：先将主料煮熟，再用糖浆加色，并用洗面筋的水打黄。做好后的汤呈粉红透明的糊状。热呼呼的，微辣而味长。</w:t>
        <w:br/>
        <w:t>襄樊糊辣汤</w:t>
        <w:br/>
        <w:t>住宿：我因为是如家快捷酒店的铂金会员，所以，无论到任何城市，只要有如家酒店，是我的首选，我的住宿标准：120元以内标间，管2 人早餐。</w:t>
        <w:br/>
        <w:t>项目：游览、登山、观景、摄影</w:t>
        <w:br/>
        <w:t>行程安排：我的这次中华四大道教圣地【武当山】自由行是从青岛乘火车到</w:t>
        <w:br/>
        <w:t>武当山火车站</w:t>
        <w:br/>
        <w:t>，换乘大巴车到武当山游客中心，开始武当山自由行</w:t>
        <w:br/>
        <w:t>中华四大道教圣地武当山风光</w:t>
        <w:br/>
        <w:t>武当山之行往返交通行程安排：</w:t>
        <w:br/>
        <w:t>火车信息：</w:t>
        <w:br/>
        <w:t>一，车次K208次【青岛---武当山】</w:t>
        <w:br/>
        <w:t>2016年2月10日青岛发车时间16.29分—2016年2月11日到达武当山时间15.21分，火车硬卧390元/张，里程1215公里，火车运行22小时52分</w:t>
        <w:br/>
        <w:t>二，车次K206次【武当山---青岛】2016年2月14日武当山发车时间09.16分---2016年2月15日到达青岛时间08.15分，火车硬卧390元，里程1215公里，行驶22小时59分</w:t>
        <w:br/>
        <w:t>中华四大道教圣地武当山风光</w:t>
        <w:br/>
        <w:t>武当山记忆：</w:t>
        <w:br/>
        <w:t>第一段：走进武当仙山</w:t>
        <w:br/>
        <w:t>武当山又名太和山、谢罗山、参上山、仙室山，古有"太岳"、"玄岳"、"大岳"之称。武当山古名太和山是我国著名的道教圣地之一不仅拥有奇特绚丽的自然景观而且拥有丰富多彩的人文景观因此被誉为“亘古无双胜境天下第一仙山”。武当山山势奇特一峰擎天众峰拱卫既有泰山之雄又有华山之险悬崖、深涧、幽洞、清泉星罗棋布。自古以来武当山便是道家追求仙境的理想之地道教建筑遍及全山规模宏伟相传上古时玄武在此得道飞升。</w:t>
        <w:br/>
        <w:t>武当山火车站</w:t>
        <w:br/>
        <w:t>武当山高速公路</w:t>
        <w:br/>
        <w:t>武当仙山</w:t>
        <w:br/>
        <w:t>武当仙山</w:t>
        <w:br/>
        <w:t>武当仙山</w:t>
        <w:br/>
        <w:t>武当仙山</w:t>
        <w:br/>
        <w:t>武当仙山</w:t>
        <w:br/>
        <w:t>游客中心，购票，乘车一条龙</w:t>
        <w:br/>
        <w:t>武当仙山</w:t>
        <w:br/>
        <w:t>乘车来到山上，山上很冷，文物会馆180元/标间，暖气很足，有餐厅，住下</w:t>
        <w:br/>
        <w:t>仙山武当</w:t>
        <w:br/>
        <w:t>仙山武当</w:t>
        <w:br/>
        <w:t>早上06.00点，太阳升起，新的一天来到了</w:t>
        <w:br/>
        <w:t>朝霞美景</w:t>
        <w:br/>
        <w:t>武当雪景</w:t>
        <w:br/>
        <w:t>武当雪景</w:t>
        <w:br/>
        <w:t>武当雪景</w:t>
        <w:br/>
        <w:t>按照今天的旅行计划，首先登金顶</w:t>
        <w:br/>
        <w:t>路面全是冰，非常不好走，大家都是小心翼翼的走</w:t>
        <w:br/>
        <w:t>远眺</w:t>
        <w:br/>
        <w:t>南岩风光</w:t>
        <w:br/>
        <w:t>第二段：榔梅祠</w:t>
        <w:br/>
        <w:t>榔梅祠位于通往金顶的路上，是武当山十六座祠庙中最大的也是保存较完好的一处。榔梅真人李素玺，得到了明成祖朱棣的赏赐。皇帝认为，榔梅结果是个"瑞兆"，是玄武大帝对他登基即位的赞美，近而也成了明皇室大修武当、酬谢神恩的理由之一。相传，榔梅是玄武大帝在武当修练时，曾折下一段梅枝插在榔树上，说:"吾若道成，开花结果"。后来，他果然得道成功，梅枝在榔树上也插栽成活。据说，人吃后祛病压灾、延年益寿。关于榔梅树开花时候的情景，明朝魏良辅有诗一首:" 冻梅偷暖著枯芽，石径云封第几家。雪色风香尤意会，青鸾御出过墙花。"</w:t>
        <w:br/>
        <w:t>榔梅祠</w:t>
        <w:br/>
        <w:t>观景台</w:t>
        <w:br/>
        <w:t>雪中榔梅祠</w:t>
        <w:br/>
        <w:t>雪中榔梅祠</w:t>
        <w:br/>
        <w:t>雪中榔梅祠</w:t>
        <w:br/>
        <w:t>张三丰道观</w:t>
        <w:br/>
        <w:t>雪中榔梅祠</w:t>
        <w:br/>
        <w:t>雪中榔梅祠</w:t>
        <w:br/>
        <w:t>雪中榔梅祠</w:t>
        <w:br/>
        <w:t>雪中榔梅祠</w:t>
        <w:br/>
        <w:t>第三段：金顶</w:t>
        <w:br/>
        <w:t>武当山主峰天柱峰顶上的金顶，是武当山的精华和象征，也是武当道教在皇室(明*朱棣)扶持下走向鼎盛高峰的标志金顶景区包括中观、</w:t>
        <w:br/>
        <w:t>黄龙洞</w:t>
        <w:br/>
        <w:t>、</w:t>
        <w:br/>
        <w:t>朝天宫</w:t>
        <w:br/>
        <w:t>、古神道上的一天门、二天门、三天门和太和宫的</w:t>
        <w:br/>
        <w:t>金殿</w:t>
        <w:br/>
        <w:t>、皇经堂、紫金城、朝拜殿，以及元代古铜殿等古代建筑。这里保存着大量的各朝代制造的像器、供器、法器等文物珍品。这些都是中国古代建筑和铸造工艺的灿烂明珠，是中华民族智慧和古代科技水平的历史见证，是无价之宝。</w:t>
        <w:br/>
        <w:t>恶劣天气，索道不开，只有步行</w:t>
        <w:br/>
        <w:t>艰难的路</w:t>
        <w:br/>
        <w:t>冻住了的路</w:t>
        <w:br/>
        <w:t>艰难的攀登</w:t>
        <w:br/>
        <w:t>雪中雷洞坪</w:t>
        <w:br/>
        <w:t>风景这边独好</w:t>
        <w:br/>
        <w:t>风景这边独好</w:t>
        <w:br/>
        <w:t>风景这边独好</w:t>
        <w:br/>
        <w:t>风景这边独好</w:t>
        <w:br/>
        <w:t>风景这边独好</w:t>
        <w:br/>
        <w:t>风景这边独好</w:t>
        <w:br/>
        <w:t>小心啊</w:t>
        <w:br/>
        <w:t>大岳武当</w:t>
        <w:br/>
        <w:t>金顶越来越近了</w:t>
        <w:br/>
        <w:t>雪中景色</w:t>
        <w:br/>
        <w:t>雪中景色</w:t>
        <w:br/>
        <w:t>雪中景色</w:t>
        <w:br/>
        <w:t>真没劲了</w:t>
        <w:br/>
        <w:t>雪中景色</w:t>
        <w:br/>
        <w:t>雪中景色</w:t>
        <w:br/>
        <w:t>连心锁</w:t>
        <w:br/>
        <w:t>雪中景色</w:t>
        <w:br/>
        <w:t>终于到了金顶</w:t>
        <w:br/>
        <w:t>导览</w:t>
        <w:br/>
        <w:t>第四段：南岩宫</w:t>
        <w:br/>
        <w:t>为道教所称真武得道飞升之“圣境”是武当山36岩中风光最美的一处。南岩宫始建于元至元二十二年至元至大三年公元1285—1310年明永乐十年公元1412年扩建。位于独阳岩下山势飞翥状如垂天之翼以峰峦秀美而著名。现存建筑2l栋建筑面积3505平方米占地9万平方米。有议案天乙真庆宫石殿、两仪殿、皇经堂、八封亭、龙虎殿、大碑亭和</w:t>
        <w:br/>
        <w:t>南天门</w:t>
        <w:br/>
        <w:t>建筑物。主体建筑天乙真庆宫石殿建于元至大三年公元1310年以前面阔11米进深66米通高68米梁、柱、门、窗等均以青石雕凿而成。顶部前坡为单檐歇山式后坡依岩作成悬山式檐下斗栱均作两跳为辽金建筑斗栱的做法。</w:t>
        <w:br/>
        <w:t>龙头香</w:t>
        <w:br/>
        <w:t>长3米宽仅o33米横空挑出下临深谷龙头上置一小香炉状极峻险具有较高的艺术性和科学性。</w:t>
        <w:br/>
        <w:t>武当雪景</w:t>
        <w:br/>
        <w:t>武当雪景</w:t>
        <w:br/>
        <w:t>雪中天一湖</w:t>
        <w:br/>
        <w:t>武当雪景</w:t>
        <w:br/>
        <w:t>武当雪景</w:t>
        <w:br/>
        <w:t>武当雪景</w:t>
        <w:br/>
        <w:t>武当雪景</w:t>
        <w:br/>
        <w:t>大圣南岩宫</w:t>
        <w:br/>
        <w:t>大圣南岩宫</w:t>
        <w:br/>
        <w:t>雪中南岩宫</w:t>
        <w:br/>
        <w:t>雪中南岩宫</w:t>
        <w:br/>
        <w:t>雪中南岩宫</w:t>
        <w:br/>
        <w:t>雪中南岩宫</w:t>
        <w:br/>
        <w:t>雪中南岩宫</w:t>
        <w:br/>
        <w:t>雪中南岩宫</w:t>
        <w:br/>
        <w:t>雪中南岩宫</w:t>
        <w:br/>
        <w:t>雪中南岩宫</w:t>
        <w:br/>
        <w:t>雪中南岩宫</w:t>
        <w:br/>
        <w:t>雪中南岩宫</w:t>
        <w:br/>
        <w:t>雪中南岩宫</w:t>
        <w:br/>
        <w:t>雪中南岩宫</w:t>
        <w:br/>
        <w:t>第五段：泰常观</w:t>
        <w:br/>
        <w:t>元代始建，明永乐十六年(1418)敕建，后来多次修葺和增建，现仅存正殿、配殿、山门等，共12间，建筑面积393平方米，占地面积5000平方米。</w:t>
        <w:br/>
        <w:t>泰常观</w:t>
        <w:br/>
        <w:t>泰常观</w:t>
        <w:br/>
        <w:t>导览</w:t>
        <w:br/>
        <w:t>财神殿</w:t>
        <w:br/>
        <w:t>文昌殿</w:t>
        <w:br/>
        <w:t>紫气东来</w:t>
        <w:br/>
        <w:t>泰常观</w:t>
        <w:br/>
        <w:t>泰常观</w:t>
        <w:br/>
        <w:t>雪景</w:t>
        <w:br/>
        <w:t>雪景</w:t>
        <w:br/>
        <w:t>第六段;雷神洞</w:t>
        <w:br/>
        <w:t>雷神洞里，一座仿木结构的石殿，制作十分精巧。这座石殿始建于元代，明代重修，斗拱以上保留元代构件，额枋以下为明代青石构件。体现出元明两代的建筑手法和工艺。石殿后面有一天然水池，常年不干，被称为灵池。雷神洞是武当山唯一单独供奉雷神的地方，在武当道教研究中有很重要的意义。雷神是上古神话中的神秘之物，即只长一只脚的夔。这个怪兽“状如牛，苍身而无角，一足，出水则必风雨，其光如日月，其声如雷。……黄帝得之，以其皮为鼓，橛以雷兽之骨，声闻五百里，以威天下”。这里“出必风雨、光如日明、其声如雷”的记载，可能就是雷鸣闪电的自然现象，自然一足之夔便成为雷神的最早的刍形。</w:t>
        <w:br/>
        <w:t>雷神洞</w:t>
        <w:br/>
        <w:t>雷神洞</w:t>
        <w:br/>
        <w:t>雷神洞</w:t>
        <w:br/>
        <w:t>雷神洞</w:t>
        <w:br/>
        <w:t>雷神洞</w:t>
        <w:br/>
        <w:t>雷神洞</w:t>
        <w:br/>
        <w:t>雷神洞雪景</w:t>
        <w:br/>
        <w:t>雷神洞雪景</w:t>
        <w:br/>
        <w:t>神峰</w:t>
        <w:br/>
        <w:t>眺望南岩</w:t>
        <w:br/>
        <w:t>南岩武当</w:t>
        <w:br/>
        <w:t>南岩武当</w:t>
        <w:br/>
        <w:t>武当雪景</w:t>
        <w:br/>
        <w:t>武当雪景</w:t>
        <w:br/>
        <w:t>武当雪景</w:t>
        <w:br/>
        <w:t>武当雪景</w:t>
        <w:br/>
        <w:t>武当雪景</w:t>
        <w:br/>
        <w:t>武当雪景</w:t>
        <w:br/>
        <w:t>结束山上的行程，退房，乘车下山</w:t>
        <w:br/>
        <w:t>第七段：紫霄宫</w:t>
        <w:br/>
        <w:t>紫霄宫背依展旗峰面对照壁、三台、五老、蜡烛、落帽、香炉诸峰右为雷神洞左为禹迹池、宝珠峰。周围山峦天然形成一把二龙戏珠的宝椅明永乐皇帝封之为“紫霄福地”。位于武当山东南的展旗峰下始建于北宋宣和年间公元1119一1125年明永乐十一年公元1413年重建明嘉靖三十一年公元1552年扩建清嘉庆八年至二十五年公元1803—1820年大修是武当山八大宫观中规模宏大、保存完整的道教建筑之一。现存有建筑29栋建筑面积6854平方米。中轴线上为五级阶地由上而下递建龙虎殿、碑亭、十方堂、紫霄大殿、圣文母殿两侧以配房等建筑分隔为三进院落构成一组殿堂楼宇、鳞次栉比、主次分明的建筑群。地面以紫色石纹墁地洗磨光洁。屋顶采用“推山”做法为特点。殿内于后壁屏风前设神坛塑真武大帝坐像左侍金童捧册右侍玉女端宝水火二将执旗捧剑拱卫两厢。坛下玄武一尊为金婉合体。坛前设香案置供器。神坛上方高悬馏金匠额上铸清圣祖爱新觉罗·玄烨手迹“金光妙相”四字。殿外檐际悬盘龙斗边馏金牌额上竖铸“金殿”二字。殿体各部分件采用失蜡法铸造遍体馏金无论瓦作、木作构件结构严谨合缝精密虽经五百多年的严寒酷暑至今仍辉煌如初显示中国铸造工业发展的高度水平堪称现存古建筑和铸造工艺中的一颗灿烂明珠。</w:t>
        <w:br/>
        <w:t>乘车去紫霄宫</w:t>
        <w:br/>
        <w:t>雪后公路</w:t>
        <w:br/>
        <w:t>紫霄宫</w:t>
        <w:br/>
        <w:t>紫霄宫</w:t>
        <w:br/>
        <w:t>紫霄宫</w:t>
        <w:br/>
        <w:t>紫霄宫</w:t>
        <w:br/>
        <w:t>紫霄宫</w:t>
        <w:br/>
        <w:t>紫霄宫</w:t>
        <w:br/>
        <w:t>紫霄宫</w:t>
        <w:br/>
        <w:t>紫霄宫</w:t>
        <w:br/>
        <w:t>紫霄宫</w:t>
        <w:br/>
        <w:t>紫霄宫</w:t>
        <w:br/>
        <w:t>紫霄宫</w:t>
        <w:br/>
        <w:t>朝拜殿</w:t>
        <w:br/>
        <w:t>十方堂</w:t>
        <w:br/>
        <w:t>十方堂</w:t>
        <w:br/>
        <w:t>福寿堂</w:t>
        <w:br/>
        <w:t>福寿堂</w:t>
        <w:br/>
        <w:t>紫霄宫</w:t>
        <w:br/>
        <w:t>神泉</w:t>
        <w:br/>
        <w:t>扫雪</w:t>
        <w:br/>
        <w:t>扫雪</w:t>
        <w:br/>
        <w:t>紫霄宫</w:t>
        <w:br/>
        <w:t>导览</w:t>
        <w:br/>
        <w:t>紫霄殿</w:t>
        <w:br/>
        <w:t>紫霄殿</w:t>
        <w:br/>
        <w:t>三清阁</w:t>
        <w:br/>
        <w:t>三清阁</w:t>
        <w:br/>
        <w:t>父母殿</w:t>
        <w:br/>
        <w:t>紫霄殿</w:t>
        <w:br/>
        <w:t>紫霄宫</w:t>
        <w:br/>
        <w:t>紫霄宫</w:t>
        <w:br/>
        <w:t>第八段：逍遥谷</w:t>
        <w:br/>
        <w:t>逍遥谷俗称猕猴谷。谷中动物种类繁多，时常出没丛林，出现了“金猴跳涧”、“猕猴献桃”等奇景，是武当山“动八景”中最有代表性的景点。如今，武当山绿树成荫，鸟语花香，猕猴成群。</w:t>
        <w:br/>
        <w:t>逍遥谷</w:t>
        <w:br/>
        <w:t>逍遥谷</w:t>
        <w:br/>
        <w:t>逍遥谷</w:t>
        <w:br/>
        <w:t>逍遥谷</w:t>
        <w:br/>
        <w:t>逍遥谷</w:t>
        <w:br/>
        <w:t>逍遥谷</w:t>
        <w:br/>
        <w:t>逍遥谷</w:t>
        <w:br/>
        <w:t>逍遥谷</w:t>
        <w:br/>
        <w:t>逍遥谷</w:t>
        <w:br/>
        <w:t>逍遥谷</w:t>
        <w:br/>
        <w:t>逍遥谷</w:t>
        <w:br/>
        <w:t>逍遥谷</w:t>
        <w:br/>
        <w:t>龙泉観</w:t>
        <w:br/>
        <w:t>第八段：太子坡</w:t>
        <w:br/>
        <w:t>利用狮子峰的特殊地形，古代建筑大师们顺依山势的回转建起犹如波浪起伏的夹道墙，被称九曲黄河墙。进二道山门豁然显出一宽阔院落，漫步走进，只见小院重叠、幽静雅适，前有依岩而建的"五云楼"，中有"皇经堂"、"藏经阁"，后有高台之上的"太子殿"。整体布局左右参差，高低错落，谐调而完美，充分体现道教"清静无为"的思想内涵。置身</w:t>
        <w:br/>
        <w:t>复真观</w:t>
        <w:br/>
        <w:t>的最高处，俯视深壑，曲涧流碧;纵览群山，千峰竟秀;每逢夕阳西下，还可见武当"太和剪影"的奇观。 数百年间，复真观的人文景观被世人广为赞颂。</w:t>
        <w:br/>
        <w:t>太子坡停车场</w:t>
        <w:br/>
        <w:t>导览</w:t>
        <w:br/>
        <w:t>太子坡</w:t>
        <w:br/>
        <w:t>太子坡</w:t>
        <w:br/>
        <w:t>太子坡</w:t>
        <w:br/>
        <w:t>太子坡</w:t>
        <w:br/>
        <w:t>太子坡</w:t>
        <w:br/>
        <w:t>太子坡</w:t>
        <w:br/>
        <w:t>太子坡</w:t>
        <w:br/>
        <w:t>复真观</w:t>
        <w:br/>
        <w:t>太子坡</w:t>
        <w:br/>
        <w:t>太子坡</w:t>
        <w:br/>
        <w:t>太子坡</w:t>
        <w:br/>
        <w:t>太子坡</w:t>
        <w:br/>
        <w:t>太子灵应坛</w:t>
        <w:br/>
        <w:t>太子坡</w:t>
        <w:br/>
        <w:t>太子坡</w:t>
        <w:br/>
        <w:t>太子殿</w:t>
        <w:br/>
        <w:t>皇经堂</w:t>
        <w:br/>
        <w:t>太子坡雪景</w:t>
        <w:br/>
        <w:t>红三军标语</w:t>
        <w:br/>
        <w:t>红三军贴标语处</w:t>
        <w:br/>
        <w:t>太子坡</w:t>
        <w:br/>
        <w:t>五云楼</w:t>
        <w:br/>
        <w:t>武当道茶</w:t>
        <w:br/>
        <w:t>五云楼</w:t>
        <w:br/>
        <w:t>五云楼</w:t>
        <w:br/>
        <w:t>五云楼</w:t>
        <w:br/>
        <w:t>五云楼</w:t>
        <w:br/>
        <w:t>五云楼</w:t>
        <w:br/>
        <w:t>太子坡</w:t>
        <w:br/>
        <w:t>太子坡</w:t>
        <w:br/>
        <w:t>太子坡</w:t>
        <w:br/>
        <w:t>太子坡</w:t>
        <w:br/>
        <w:t>太子坡</w:t>
        <w:br/>
        <w:t>商品街</w:t>
        <w:br/>
        <w:t>商业街</w:t>
        <w:br/>
        <w:t>商业街</w:t>
        <w:br/>
        <w:t>武当山广场</w:t>
        <w:br/>
        <w:t>武当山广场</w:t>
        <w:br/>
        <w:t>武当齐天剑</w:t>
        <w:br/>
        <w:t>武当山广场</w:t>
        <w:br/>
        <w:t>武当山广场</w:t>
        <w:br/>
        <w:t>武当山牌坊</w:t>
        <w:br/>
        <w:t>第九段：太极湖</w:t>
        <w:br/>
        <w:t>武当太极湖</w:t>
        <w:br/>
        <w:t>在湖北省西北部的武当山北麓脚下依托世界遗产中国道教圣地武当山和亚洲最大的人工湖丹江口水库在蓄水后的丹江口水库中国南水北调中线工程调水源头筑坝形成一片湖面。</w:t>
        <w:br/>
        <w:t>太极湖</w:t>
        <w:br/>
        <w:t>武当山码头</w:t>
        <w:br/>
        <w:t>太极湖公交车站</w:t>
        <w:br/>
        <w:t>武当山码头</w:t>
        <w:br/>
        <w:t>太极湖</w:t>
        <w:br/>
        <w:t>太极湖</w:t>
        <w:br/>
        <w:t>太极湖</w:t>
        <w:br/>
        <w:t>太极湖</w:t>
        <w:br/>
        <w:t>武当山市街景</w:t>
        <w:br/>
        <w:t>武当山市街景</w:t>
        <w:br/>
        <w:t>武当山市街景</w:t>
        <w:br/>
        <w:t>武当山市街景</w:t>
        <w:br/>
        <w:t>关于我</w:t>
        <w:br/>
        <w:t>我是一名自由摄影爱好者，平时主要是拍风景照片，空余的时间喜欢到处跑，去各个地方去看看，拍摄当地的绝美风光和风土人情。热爱摄影的我，总不会放过路途上所有美好的人和事，我想那一刻的定格，将会组成我所有的回忆。</w:t>
        <w:br/>
        <w:t>想了解我更多的摄影作品和游记，可以关注我</w:t>
        <w:br/>
        <w:t>写完这篇2015年拖欠下的游记，似乎又让我找回了久违的、能够使我快乐的旅行方式。期待下一次再见，希望在时光中，我们都会遇见更好的自己！</w:t>
        <w:br/>
        <w:t>那一年，中华四大道教圣地---湖北武当山自由行【第一篇】结束----敬请继续浏览，那一年，中华四大道教圣地---江西</w:t>
        <w:br/>
        <w:t>龙虎山自由行</w:t>
        <w:br/>
        <w:t>【第二篇】</w:t>
      </w:r>
    </w:p>
    <w:p>
      <w:r>
        <w:t>评论：</w:t>
        <w:br/>
        <w:t>1.十堰到武当山高速最多25分钟，不需要1个小时</w:t>
        <w:br/>
        <w:t>2.是吗、我没走高速</w:t>
        <w:br/>
        <w:t>3.看后感觉好舒服，一种清新的文字和一样的照片，写的非常好！</w:t>
        <w:br/>
        <w:t>4.应该是雷神洞，马虎了，谢谢指正</w:t>
        <w:br/>
        <w:t>5.谢谢关注</w:t>
        <w:br/>
        <w:t>6.雷洞坪在峨眉山，楼主搞乱了！</w:t>
        <w:br/>
        <w:t>7.谢谢关注</w:t>
        <w:br/>
        <w:t>8.楼主你的图片与言语中透着灵气，写的真不错呢，很稀饭！</w:t>
        <w:br/>
        <w:t>9.中华四大道教名山武当山，景色美，文化底蕴浓，值得一游</w:t>
        <w:br/>
        <w:t>10.\(^o^)/~</w:t>
      </w:r>
    </w:p>
    <w:p>
      <w:pPr>
        <w:pStyle w:val="Heading2"/>
      </w:pPr>
      <w:r>
        <w:t>33.关中形势甲天下，四岳分峙西太华</w:t>
      </w:r>
    </w:p>
    <w:p>
      <w:r>
        <w:t>https://you.ctrip.com/travels/yinchuan239/3539973.html</w:t>
      </w:r>
    </w:p>
    <w:p>
      <w:r>
        <w:t>来源：携程</w:t>
      </w:r>
    </w:p>
    <w:p>
      <w:r>
        <w:t>发表时间：2017-8-15</w:t>
      </w:r>
    </w:p>
    <w:p>
      <w:r>
        <w:t>天数：10 天</w:t>
      </w:r>
    </w:p>
    <w:p>
      <w:r>
        <w:t>游玩时间：8 月</w:t>
      </w:r>
    </w:p>
    <w:p>
      <w:r>
        <w:t>人均花费：3000 元</w:t>
      </w:r>
    </w:p>
    <w:p>
      <w:r>
        <w:t>和谁：和父母</w:t>
      </w:r>
    </w:p>
    <w:p>
      <w:r>
        <w:t>玩法：</w:t>
      </w:r>
    </w:p>
    <w:p>
      <w:r>
        <w:t>旅游路线：</w:t>
      </w:r>
    </w:p>
    <w:p>
      <w:r>
        <w:t>正文：</w:t>
        <w:br/>
        <w:t>Day1 （8/13，周日)</w:t>
        <w:br/>
        <w:t>终于可以出发了，我草草吃完午饭，准备启程。我们先决定在离宜昌较近的十堰落脚。驶过大约362KM的长路，熬过漫长的5个小时后，终于到达十堰。在雅洁商务宾馆安顿下来，吃了旅程的第一餐。</w:t>
        <w:br/>
        <w:t>Day2 （8/14，周一)</w:t>
        <w:br/>
        <w:t>第二天，我们从十堰出发，到达陕西省咸阳乾县的乾陵。行驶380KM，大约5个小时。</w:t>
        <w:br/>
        <w:t>乾陵是一座位于陕西省咸阳市乾县梁山的唐朝墓葬，在唐代首都长安西北方向。是唐十八陵中唯一一座没有被盗的陵墓，也是唯一一座女皇陵。在</w:t>
        <w:br/>
        <w:t>南门</w:t>
        <w:br/>
        <w:t>外有为高宗皇帝和武则天歌功颂德的《述圣记碑》和《无字碑》二通以及参加高宗葬礼的中国少数民族首领和友好国家使臣的石刻像六十一尊。</w:t>
        <w:br/>
        <w:t>我们兴冲冲地游完乾陵，回到了乾县。晚宿乾县悦庭尚品酒店。</w:t>
        <w:br/>
        <w:t>D3  （8/15，周二)</w:t>
        <w:br/>
        <w:t>一大早，我们便从乾县出发，到宁夏固原县三营镇的须弥山石窟。路程足足有384KM，行驶了近5个小时。</w:t>
        <w:br/>
        <w:t>须弥山石窟佛教石窟寺，是中国十大石窟之一。位于固原西北55公里寺口子河北麓的山峰上，始建于北魏，又从西魏、北周、隋、唐继续营造，以后各代修葺重妆，成为当时原州规模最大的佛寺遗址。</w:t>
        <w:br/>
        <w:t>直至下午，才依依不舍地回到凯悦精品商务宾馆安顿。</w:t>
        <w:br/>
        <w:t>D4  （8/16，周三)</w:t>
        <w:br/>
        <w:t>今天在路上的时间少了些，出发到宁夏中卫县沙坡头，只有225KM。在上午10点30分左右就到达了沙坡头。</w:t>
        <w:br/>
        <w:t>沙坡头位于中卫县城西20公里处的腾格里沙漠南缘，黄河北岸，乾隆年间，因在河岸边形成一个宽2000米、高约100米的大沙堤而得名沙陀头，讹音沙坡头。当沙从百米沙坡上向下滑时，沙坡内便发出 “嗡嗡”的轰鸣声，犹如金钟长鸣，悠扬宏亮，故得“沙坡鸣钟”之誉，也是中国四大响沙之一。</w:t>
        <w:br/>
        <w:br/>
        <w:t>下午游完沙坡头，就前往中卫县城，因为在中卫县城有个高庙保安寺。</w:t>
        <w:br/>
        <w:t>高庙保安寺位于中卫县城北，始建于明永乐年间，经历代增建重修，至清代时已成为一处规模较大的古建筑群。中卫高庙保安寺是一座三教合一的寺庙。供奉的不仅有佛、菩萨，还有玉皇、圣母、文昌、关公等塑像，庙内佛、道、儒三教济济一堂。庙前有保安寺，山门朝南，两侧建有厢房，正面为单檐歇山顶的大雄宝殿。殿后为高庙，有24级台阶，拾级而上，经牌坊、南天门、中楼，最后是高达三层的五岳、玉皇、圣母殿。</w:t>
        <w:br/>
        <w:t>游完整个高庙后，就立马找到了锦江快捷酒店，住宿一宿。</w:t>
        <w:br/>
        <w:br/>
        <w:t>D5 （8/17，周四)</w:t>
        <w:br/>
        <w:t>从中卫县到腾格里沙漠通湖草原旅游区，全程仅26KM，只需行驶40分钟。</w:t>
        <w:br/>
        <w:t>通湖草原位于内蒙古和宁夏交界处的腾格里沙漠腹地，东距阿左旗巴彦浩特200公里，南离宁夏中卫市26公里，西望甘肃河西走廊，与“沙坡头——沙沙相连。这里是古丝绸之北路要塞。古商道、古盐道、大盛魁古驼道。沙漠湖泊、沙漠绿洲、沙漠草原、沙山岩画，还有古长城、古战场、古买卖城遗址；流传千古的故事和传说，以及好客的草原牧民。因此，被誉为沙漠中的“伊甸园”。</w:t>
        <w:br/>
        <w:t>在通湖草原深处有家刺陵客栈，据说是在2009年由著名导演朱延平执导、以周杰伦、林志玲、陈道明、曾志伟等明星加盟主演的电影《刺陵》在通湖草原景区拍摄，其中周杰伦和林志玲骑着摩托车在大漠中狂飙的镜头让人难忘，摄制组在沙漠边缘搭建的摄影棚现在被改建成了刺陵客栈，里面保留了不少电影中的场景和道具。</w:t>
        <w:br/>
        <w:br/>
        <w:t>中午游完通湖草原，我们驱车直达一百零八塔旅游区。在去往“一百零八塔”的路上，还看到了宏伟的青铜峡水电站水库，真可谓“南有都江堰，北有青铜峡”。</w:t>
        <w:br/>
        <w:t>下午4点，我们到达一百零八塔旅游区。</w:t>
        <w:br/>
        <w:t>一百零八塔是中国现存的大型古塔群之一，位于</w:t>
        <w:br/>
        <w:t>银川</w:t>
        <w:br/>
        <w:t>市南60公里的青铜峡水库西岸崖壁下，塔群坐西面东，依山临水，塔基下曾出土西夏文题记的帛书和佛祯，可能建于西夏时期是喇嘛式实心塔群。佛塔依山势自上而下，按1、3、3、5、5、7、9、11、13、15、17、19的奇数排列成十二行，总计一百零八座，形成总体平面呈三角形的巨大塔群，因塔数而得名。</w:t>
        <w:br/>
        <w:t>游玩后就开车到</w:t>
        <w:br/>
        <w:t>银川</w:t>
        <w:br/>
        <w:t>，路程约有80KM，行驶了1个半小时，晚宿银川</w:t>
        <w:br/>
        <w:t>锦江之星</w:t>
        <w:br/>
        <w:t>酒店。</w:t>
        <w:br/>
        <w:br/>
        <w:t>晚上吃的是老毛手抓羊肉，夜逛</w:t>
        <w:br/>
        <w:t>银川</w:t>
        <w:br/>
        <w:t>，还看到了辉煌的</w:t>
        <w:br/>
        <w:t>鼓楼</w:t>
        <w:br/>
        <w:t>和</w:t>
        <w:br/>
        <w:t>玉皇阁</w:t>
        <w:br/>
        <w:t>。</w:t>
        <w:br/>
        <w:br/>
        <w:t>D6</w:t>
        <w:br/>
        <w:t>（8/18，周五)</w:t>
        <w:br/>
        <w:t>从银川出发，路不长，上午就到了</w:t>
        <w:br/>
        <w:t>贺兰山岩画</w:t>
        <w:br/>
        <w:t>旅游区。</w:t>
        <w:br/>
        <w:t>达</w:t>
        <w:br/>
        <w:t>贺兰</w:t>
        <w:br/>
        <w:t>山在古代是匈奴、鲜卑、突厥、回鹘、吐蕃、党项等北方少数民族驻牧游猎、生息繁衍的地方。他们把生产生活的场景，凿刻在贺兰山的岩石上，来表现对美好生活的向往与追求，再现了他们当时的审美观、社会习俗和生活情趣。在南北长200多公里的贺兰山腹地，就有20多处遗存岩画。其中最具有代表性的是贺兰口岩画。最后一张照片就是贺兰山最有代表性的一幅岩画“太阳神”。这幅太阳神岩画是</w:t>
        <w:br/>
        <w:t>贺兰山岩画</w:t>
        <w:br/>
        <w:t>中的精品，它磨刻在距地面40余米处的石壁上，头部有放射形线条，面部呈圆形，重环双眼，长有睫毛，炯炯有神，看上去很威武。这就是古代游牧民族心目中的“太阳神”。</w:t>
        <w:br/>
        <w:t>中午游完</w:t>
        <w:br/>
        <w:t>贺兰山岩画</w:t>
        <w:br/>
        <w:t>到到西北影视城，全程只有15KM，20分钟就可以到达。</w:t>
        <w:br/>
        <w:t>西部影视城位于银川市城区西北郊区空旷的荒野上，有两座古代城堡遗址，这就是闻名国内的</w:t>
        <w:br/>
        <w:t>镇北堡</w:t>
        <w:br/>
        <w:t>古城。</w:t>
        <w:br/>
        <w:t>游完西北影视城，再回银川，晚宿银川</w:t>
        <w:br/>
        <w:t>锦江之星</w:t>
        <w:br/>
        <w:t>酒店。</w:t>
        <w:br/>
        <w:t>D7（8/19，周六)</w:t>
        <w:br/>
        <w:t>我们到了</w:t>
        <w:br/>
        <w:t>西夏王陵</w:t>
        <w:br/>
        <w:t>。</w:t>
        <w:br/>
        <w:t>西夏王陵</w:t>
        <w:br/>
        <w:t>有“东方金字塔”之称，坐落在银川市西郊</w:t>
        <w:br/>
        <w:t>贺兰</w:t>
        <w:br/>
        <w:t>山东麓，是西夏历代帝王陵墓所在地。陵区南北长10公里，东西宽4公里，里边分布着九座帝王陵和140多座王公大臣的殉葬墓。目前可供参观的有“昊王陵”和“双陵”两处景区。1、2、3号王陵分别是太祖李继迁裕陵、太宗李德明嘉陵、景宗李元吴泰陵。</w:t>
        <w:br/>
        <w:t>游后，返航至山西省平遥县平遥古城。</w:t>
        <w:br/>
        <w:t>平遥古城与云南丽江古城、四川阆中古城、安徽歙县古城并称为中国现存最为完好的“四大古城”。是由四大街，八小街，七十二蚰蜒巷构成的。街巷格局，经纬交织，井井有条，主次分明。</w:t>
        <w:br/>
        <w:t>晚上观看了歌舞剧《又见平遥》。《又见平遥》通过“选妻”、“镖师洗浴”、“灵魂回家”、“面秀”等等片段，凸显了平遥人的道德传统，及因为这种传统而阐发的悲壮情怀。它改变以往的舞台剧形式，让观众步行穿过几个不同形态的主题空间，从而捡拾祖先生活的片段：清末的平遥城，镖局、赵家大院、街市、</w:t>
        <w:br/>
        <w:t>南门广场</w:t>
        <w:br/>
        <w:t>等，从纷繁的碎片中窥视故事端倪……看实景演出就像一次“穿越”，我们有时像看客，有时又像亲历者。</w:t>
        <w:br/>
        <w:t>看后，天色也不早了，</w:t>
        <w:br/>
        <w:t>晚宿平遥古城内的怡祥苑客栈。</w:t>
        <w:br/>
        <w:t>D8（8/20，周日)</w:t>
        <w:br/>
        <w:t>这次是去往乔家大院。</w:t>
        <w:br/>
        <w:t>乔家大院是祁县乔家“在中堂”的宅院，始建于清乾隆年间，从高处俯瞰，整体为双喜字型布局，城堡式建筑。全院以一条平直甬道将６幢大院分隔两旁，院中有院，院内有园。四合院、穿心院、偏心院、角道院、套院，其门窗、橡檐、阶石、栏杆等，无不造型精巧，匠心独具。</w:t>
        <w:br/>
        <w:t>游完乔家大院下午就直返平遥古城，再宿一宿。</w:t>
        <w:br/>
        <w:t>D9（8/21，周一)</w:t>
        <w:br/>
        <w:t>落脚洛阳，全程410KM，下午到洛阳乐思园商务酒店。</w:t>
        <w:br/>
        <w:t>晚上住在丽景门附近，并在“真不同”吃饭。“真不同”这是一家专门经营水席的酒店，有极好的口碑。吃完晚饭就到丽景门前的夜市逛逛。</w:t>
        <w:br/>
        <w:t>丽景门始建于隋朝，整个丽景门景区由城门楼、瓮城、箭楼、城墙和丽景桥（古时为吊桥），护城河等部分组成，其城垣高厚，月城宏阔，重门叠关，上干浮云，气势磅礴，成为洛阳老城历史文化古城街区的龙头，为洛阳古城历史文化最具特色的标志之一。</w:t>
        <w:br/>
        <w:t>D10（8/22，周二)</w:t>
        <w:br/>
        <w:t>从洛阳出发回宜昌，全程660KM，坐得我头晕眼花，才在下午到达宜昌。</w:t>
      </w:r>
    </w:p>
    <w:p>
      <w:r>
        <w:t>评论：</w:t>
        <w:br/>
        <w:t>1.旅行中有什么感觉遗憾的地方吗？如果时光倒流，楼主会怎么再次安排呢？</w:t>
        <w:br/>
        <w:t>2.楼主这个旅游节奏令人羡慕啊~</w:t>
        <w:br/>
        <w:t>3.不仅仅只是看风景发感叹，要有意义的说~</w:t>
        <w:br/>
        <w:t>4.楼主肯定是私藏了好多好多美图舍不得放出来</w:t>
        <w:br/>
        <w:t>5.欢迎你在攻略社区安家并发表处女作游记，游游君前来撒花问候喽！送上优质游记指南http://you.ctrip.com/travels/youyouctripstar10000/1756062.html 很期待再次看到你分享精彩的旅程~</w:t>
      </w:r>
    </w:p>
    <w:p>
      <w:pPr>
        <w:pStyle w:val="Heading2"/>
      </w:pPr>
      <w:r>
        <w:t>34.“游武当仙山·为十堰点赞”活动正式结束，风神轿车大奖花落南阳</w:t>
      </w:r>
    </w:p>
    <w:p>
      <w:r>
        <w:t>https://you.ctrip.com/travels/shiyan464/3541931.html</w:t>
      </w:r>
    </w:p>
    <w:p>
      <w:r>
        <w:t>来源：携程</w:t>
      </w:r>
    </w:p>
    <w:p>
      <w:r>
        <w:t>发表时间：2017-8-18</w:t>
      </w:r>
    </w:p>
    <w:p>
      <w:r>
        <w:t>天数：</w:t>
      </w:r>
    </w:p>
    <w:p>
      <w:r>
        <w:t>游玩时间：</w:t>
      </w:r>
    </w:p>
    <w:p>
      <w:r>
        <w:t>人均花费：</w:t>
      </w:r>
    </w:p>
    <w:p>
      <w:r>
        <w:t>和谁：</w:t>
      </w:r>
    </w:p>
    <w:p>
      <w:r>
        <w:t>玩法：</w:t>
      </w:r>
    </w:p>
    <w:p>
      <w:r>
        <w:t>旅游路线：十堰，武当山</w:t>
      </w:r>
    </w:p>
    <w:p>
      <w:r>
        <w:t>正文：</w:t>
        <w:br/>
        <w:t>8月18日上午十时，伴随着玄妙飘逸的太极功夫表演，“东风风神汽车超级大奖颁奖仪式”准时举行，在广大游客的见证和</w:t>
        <w:br/>
        <w:t>十堰</w:t>
        <w:br/>
        <w:t>市公证处公证人员的现场监督下，本次“游武当仙山·为十堰点赞”抽奖活动的一等奖——风神轿车由</w:t>
        <w:br/>
        <w:t>武当山</w:t>
        <w:br/>
        <w:t>特区工委委员、管委会副主任刘建平现场抽出，最终花落河南南阳。</w:t>
        <w:br/>
        <w:t>现场太极表演</w:t>
        <w:br/>
        <w:t>公证人员将奖券投入抽奖箱</w:t>
        <w:br/>
        <w:t>在现场，公证人员将封存有效奖券的保管箱向公众予以展示，显示封条完好，无启封痕迹，随后当场启封，将有效奖券放入抽奖箱内，整个过程公平公正。紧接着，武当山特区工委委员、管委会副主任刘建平上场亲自抽出了本次活动的一等奖的中奖码，并当场公布抽奖码“0026937”。十堰市公证处主任陈新党在公证词中也表示，此次抽奖结果真实、合法、有效。</w:t>
        <w:br/>
        <w:t>武当山特区工委委员、管委会副主任刘建平宣布中奖号码</w:t>
        <w:br/>
        <w:t>一等奖</w:t>
        <w:br/>
        <w:t>中奖券</w:t>
        <w:br/>
        <w:t>本次一等奖的中奖号码为“0026937”，中奖者为来自河南南阳的吴先生，感谢您的支持!</w:t>
        <w:br/>
        <w:t>因为投票，澎湃了一座城;因为投票，感动无数人!此次抽奖活动自8月12日正式启动以来，来自全国各地的游客踊跃参与了为十堰点赞活动，活动共抽出一等奖风神轿车一辆，二等奖iPhone7手机50部，三等奖武当山景区门票500张。活动期间，来自四面八方的游客踊跃为十堰投票，许多游客都表示，多次来到武当山，为武当风景所震撼，为武当历史所感动，投票完全是出于对十堰的喜爱。更是一位来自对手城市茂名的游客，高度赞扬了现场的辛勤工作同志，拿出手机为十堰投了友谊的一票。在大家共同的努力下，十堰也于8月14日成功晋级。</w:t>
        <w:br/>
        <w:t>备注：</w:t>
        <w:br/>
        <w:t>活动组织方会尽快与所有中奖者取得联系，以便领取奖品，也请中奖者保持手机畅通。此次活动的领奖截止日期为8月23日。</w:t>
      </w:r>
    </w:p>
    <w:p>
      <w:r>
        <w:t>评论：</w:t>
        <w:br/>
        <w:t>1.楼主的旅途好像挺丰富的，我偷去借用啦。</w:t>
        <w:br/>
        <w:t>2.顶顶~楼主等着你后面继续发别的游记哦！</w:t>
        <w:br/>
        <w:t>3.看来楼主是只顾着玩了，都没得时间上传照片哼！</w:t>
        <w:br/>
        <w:t>4.皂片控表示不是很满足呢-。-</w:t>
      </w:r>
    </w:p>
    <w:p>
      <w:pPr>
        <w:pStyle w:val="Heading2"/>
      </w:pPr>
      <w:r>
        <w:t>35.2017年神农架、武当山、老君山自驾游</w:t>
      </w:r>
    </w:p>
    <w:p>
      <w:r>
        <w:t>https://you.ctrip.com/travels/shennongjia147/3542884.html</w:t>
      </w:r>
    </w:p>
    <w:p>
      <w:r>
        <w:t>来源：携程</w:t>
      </w:r>
    </w:p>
    <w:p>
      <w:r>
        <w:t>发表时间：2017-8-19</w:t>
      </w:r>
    </w:p>
    <w:p>
      <w:r>
        <w:t>天数：12 天</w:t>
      </w:r>
    </w:p>
    <w:p>
      <w:r>
        <w:t>游玩时间：7 月</w:t>
      </w:r>
    </w:p>
    <w:p>
      <w:r>
        <w:t>人均花费：5000 元</w:t>
      </w:r>
    </w:p>
    <w:p>
      <w:r>
        <w:t>和谁：和父母</w:t>
      </w:r>
    </w:p>
    <w:p>
      <w:r>
        <w:t>玩法：自由行</w:t>
      </w:r>
    </w:p>
    <w:p>
      <w:r>
        <w:t>旅游路线：巫山，小三峡，神农架，神农顶，板壁岩，香溪源，燕子洞，官门山，神农祭坛，天生桥，顺达大酒店，武当山，太子坡，紫霄宫，南岩宫，老君山，南天门，燕子垭</w:t>
      </w:r>
    </w:p>
    <w:p>
      <w:r>
        <w:t>正文：</w:t>
        <w:br/>
        <w:t>神农架顺达大酒店</w:t>
        <w:br/>
        <w:t>¥</w:t>
        <w:br/>
        <w:t>95</w:t>
        <w:br/>
        <w:t>起</w:t>
        <w:br/>
        <w:t>立即预订&gt;</w:t>
        <w:br/>
        <w:t>展开更多酒店</w:t>
        <w:br/>
        <w:t>站点1---重庆</w:t>
        <w:br/>
        <w:t>巫山</w:t>
        <w:br/>
        <w:t>---游</w:t>
        <w:br/>
        <w:t>小三峡</w:t>
        <w:br/>
        <w:t>,三峡大坝</w:t>
        <w:br/>
        <w:t>1、北京出发，大约9小时（2个司机的话可直达，1个司机的话建议</w:t>
        <w:br/>
        <w:t>河南住宿</w:t>
        <w:br/>
        <w:t>一夜）</w:t>
        <w:br/>
        <w:t>2、至巫山，要提前联系好可以停车的酒店。</w:t>
        <w:br/>
        <w:t>（云豪宾馆，优点：带麻将桌的江景房，离乘船码头步行15分钟；缺点：在居民区周边正在改造比较乱，房间环境一般，有30元收费停车位）</w:t>
        <w:br/>
        <w:t>3、早8:00开船要提前到，一般12:30回到码头，</w:t>
        <w:br/>
        <w:t>吃饭退房后前往三峡大坝。如赶不上泄洪可以不去观景台（单独收费）和展览馆，可去当地人开发的中堡岛（一个人上车带路，只收50元服务费，坝顶交20停车费即可）</w:t>
        <w:br/>
        <w:t>建议：如不是很喜欢这一站，可以忽略。</w:t>
        <w:br/>
        <w:t>站点2---湖北</w:t>
        <w:br/>
        <w:t>神农架</w:t>
        <w:br/>
        <w:t>林区</w:t>
        <w:br/>
        <w:t>1、巫山出发，大约4小时到神农架大九湖景区附</w:t>
        <w:br/>
        <w:t>近。（要提前联系好可以停车的酒店。大九湖酒店，可停车不收费，离景区很近，步行30分钟，新酒店，房间不大，但比较干净，阳台房可以坐下来喝茶看山景和街景，厨师手艺还不错，性价比比较高。这个镇子有几家新开的大酒店，一般在600元/天以上）</w:t>
        <w:br/>
        <w:t>2、一早（一般5点就有人上山了），步行大九湖景区购票（建议带好水和食物里面较贵）乘景区大巴至四号湖，步行游玩4、5、6号湖，之后乘景区小火车到7号湖，继续游览7、8、9号湖，然后坐小火车到鹿馆参观，之后乘小火车或大巴回到景区入口。</w:t>
        <w:br/>
        <w:t>3、</w:t>
        <w:br/>
        <w:t>神农顶</w:t>
        <w:br/>
        <w:t>（这个老人可以不爬）、</w:t>
        <w:br/>
        <w:t>板壁岩</w:t>
        <w:br/>
        <w:t>、太子垭、大脚印、神农谷、猕猴岭、</w:t>
        <w:br/>
        <w:t>香溪源</w:t>
        <w:br/>
        <w:t>等（可选择性游览）</w:t>
        <w:br/>
        <w:t>4、天燕（有一个</w:t>
        <w:br/>
        <w:t>燕子洞</w:t>
        <w:br/>
        <w:t>和人工的两山之间的高架桥）、</w:t>
        <w:br/>
        <w:t>官门山</w:t>
        <w:br/>
        <w:t>（教学动植物园）、神农坛（</w:t>
        <w:br/>
        <w:t>神农祭坛</w:t>
        <w:br/>
        <w:t>）、</w:t>
        <w:br/>
        <w:t>天生桥</w:t>
        <w:br/>
        <w:t>（瀑布群）这些可以一天，也可以两天。就是离驻地都不是很近。</w:t>
        <w:br/>
        <w:t>（木鱼镇</w:t>
        <w:br/>
        <w:t>顺达大酒店</w:t>
        <w:br/>
        <w:t>，停车困难，房间性价比不高，酒店厨师不错，早点一般般。也可以选择住宿红坪镇）</w:t>
        <w:br/>
        <w:t>建议:</w:t>
        <w:br/>
        <w:t>1、神农架景区是一票通269元/人，可以玩5天，可以重复进入，大九湖没有山道，适合老人，但第二次进入要买60元车票。</w:t>
        <w:br/>
        <w:t>2、在大九湖这边多住一天，木鱼镇住房紧张，性价比不高，停车困难，旺季镇子较乱。</w:t>
        <w:br/>
        <w:t>3、白天景区较晒，晚上很舒爽。有时需薄</w:t>
        <w:br/>
        <w:t>站点3---湖北十堰</w:t>
        <w:br/>
        <w:t>武当山</w:t>
        <w:br/>
        <w:t>1、神农架景区出发，大约6小时。至武当山售票处。存车（24小时30元）购票（门票+专车=240元/人，乘景区班车至</w:t>
        <w:br/>
        <w:t>太子坡</w:t>
        <w:br/>
        <w:t>再换乘班车至南岩，建议住在这里）</w:t>
        <w:br/>
        <w:t>2、如上武当金顶，上下缆车170元，金顶再单收门票27元（如是避暑，对庙宇兴趣不大可忽略）有的殿宇在维修中，但石阶石柱等可以看到历史的遗迹。</w:t>
        <w:br/>
        <w:t>3、目前除</w:t>
        <w:br/>
        <w:t>紫霄宫</w:t>
        <w:br/>
        <w:t>还收15元门票外，其他宫殿都不收门票，不出景区的话游览专车随便坐。</w:t>
        <w:br/>
        <w:t>（南岩宾馆，优点：离</w:t>
        <w:br/>
        <w:t>南岩宫</w:t>
        <w:br/>
        <w:t>很近，很安静，可以看日出日落，有时也可以看到云海，有个很好的小院子，可以喝茶、吃饭、读报、嗑瓜子…..，当地的一种鱼也很美味。厨师在北京干过，饭菜整体水平还成，缺点：房间小，设备陈旧，环境差些。主要是喜欢这个院子，反正自带了床单等，白天不是在景区就是在小院里，只是晚上冲热水澡睡觉，不介意的话还是可选的。老板说十一过后要改造了）</w:t>
        <w:br/>
        <w:t>建议：</w:t>
        <w:br/>
        <w:t>1、可以选择这里避暑，我们自带了一些食材，一个能烧水、煮面，腾面食的小型电热锅（400瓦，还不及酒店提供的水壶瓦数大），以及方便面、午餐肉、金枪鱼等罐头。</w:t>
        <w:br/>
        <w:t>2、南岩有一家高档酒店，都是民宿，没有院子但是有带阳台的山景房，价格较贵。在800元—1400元/天之间。</w:t>
        <w:br/>
        <w:t>站点4---河南栾川</w:t>
        <w:br/>
        <w:t>老君山</w:t>
        <w:br/>
        <w:t>、济源黄河小浪底</w:t>
        <w:br/>
        <w:t>1、武当山景区出发，大约6小时。至老君山景区存车（一次只收10元）。门票48小时有效。</w:t>
        <w:br/>
        <w:t>2、门票+中灵索道（上下）250元/人，枫林索道（上下）80元/人（一般可以不坐，坐的话十里画屏看不到，三个金顶全景看不到。但有三个45度左右，每个195节台阶的路，比较累）</w:t>
        <w:br/>
        <w:t>入住景室主题摄影酒店，性价比较高，风格独特，屋内有几大本老君山和洛阳城的摄影画册，可以很好地了解一下。餐厅设计与酒店一致，饭菜也还可口。</w:t>
        <w:br/>
        <w:t>3、一早从酒店（中天门）出发，穿十里画屏进</w:t>
        <w:br/>
        <w:t>南天门</w:t>
        <w:br/>
        <w:t>上金顶(老人可以坐枫林索道上下)，一路惊心感叹不断。老君山有一大二小三个金顶，呈三角形互望。是在原址上新修复的，但修建的太现代了，没有了沧桑的岁月感，不过结构设计相当震撼，大晴天没有动感，阴雨天笼罩在浓雾中看不到，只有似晴非晴时，能看到金顶高耸入云端的感觉。</w:t>
        <w:br/>
        <w:t>4、从老君山景区出发，一路回城北上，大约3小时到洛阳。（一定不要进入市区，堵，路况不熟，当地开车的，行人规矩意识有待提高。）</w:t>
        <w:br/>
        <w:t>5、在离中心稍远的地方住下（东方易家酒店，洛阳老拖拉机厂附近，房间不大，环境不错，160元/天/间，早餐相对于这个价位还算是不错的，比较适合北方人口味，很舒服。）</w:t>
        <w:br/>
        <w:t>6、入住后打车（不到30元，去城中心著名的真不同水席，人少的话，标准套餐也可以）。餐后延饭店后的老街随意逛一逛，比较旧乱，但也有新奇发现，直至城门，灯火辉煌的。打车回到酒店。老街上特色商品很多，饮料等都很便宜。</w:t>
        <w:br/>
        <w:t>7、早餐后，大约1小时到达黄河小浪底，参观大坝和泄洪口。</w:t>
        <w:br/>
        <w:t>建议：</w:t>
        <w:br/>
        <w:t>1、老君山体力好的话也可以选择住在山下，都是民俗，但统一管理，比较有序。</w:t>
        <w:br/>
        <w:t>2、登山前退房，行李可存放前台。</w:t>
        <w:br/>
        <w:t>3、参观大博物馆有很辛苦的一段路，如赶不上泄洪或者没有兴趣可以不去。只参观泄洪口从东门进入，里面有摆渡车，但不值。分两段收费。3、5分钟一段路，每人10元，2段路的话，每人20元</w:t>
        <w:br/>
        <w:t>站点5--山西、河北</w:t>
        <w:br/>
        <w:t>这是回京途径的两个省，可以顺道看看山西晋祠、王家大院。也可以到河北涉县于家石头村、129师司令部旧址、赤岸古镇、索堡古镇转转（有很多非遗的东西）河北正定隆兴寺（非常值得一看，寺内十字殿，千手观音等非常著名）、河北定兴开元寺，河北易县太行水镇（像密云水镇）、易水湖、满城汉墓等个人感觉这些地方不必单独去，每次回城时可以转一下。</w:t>
        <w:br/>
        <w:t>形成提示</w:t>
        <w:br/>
        <w:t>1、带着老人，每个站点的停留天数自定，带好雨具，长袖外衣，有</w:t>
        <w:br/>
        <w:t>的景区（如神农架的</w:t>
        <w:br/>
        <w:t>燕子垭</w:t>
        <w:br/>
        <w:t>只有17°）</w:t>
        <w:br/>
        <w:t>2、网上订票稍微便宜一些，但景区取票比较麻烦。</w:t>
      </w:r>
    </w:p>
    <w:p>
      <w:r>
        <w:t>评论：</w:t>
        <w:br/>
        <w:t>1.一句“世界那么大，我想去神农架”的广告词，让可爱的老爹👴出资（他可是所有景点免费哦）约我们一起出游避暑🔅。第1⃣站湖北宜昌三峡大坝，登中堡岛一览大坝气势磅礴；第二2⃣站重庆巫山小三峡，乘邮轮沿江领略峡口悬棺雄伟壮观；第3⃣站湖北神农架林区，赏大九湖湿地水天合一美景，观神农顶神农氏架木为梯，走天生桥望百条瀑布奔流而下；进燕子洞听雨燕衔泥声声；第4⃣站湖北十堰武当山，上金顶看云海日出品武当茶香；第5⃣站河南栾川老君山，寻老子归隐山林铁顶修炼圣地；第6⃣站河南济源黄河小浪底，未见滚滚黄河排山倒海一泻千里，但巍峨大坝，横跨黄河的铁索桥依然令人震撼。2⃣0⃣1⃣7⃣年十几天的跋山涉水行程圆满结束。老爹，您呢继续好好养生🍜，好好攒钱💰，好好看广告[捂脸]；我们呢，继续好好上班‼️，好好学习📖，好好锻炼🏃，为明年的出游做充足的准备💪。</w:t>
        <w:br/>
        <w:t>2.期待你补充完善哦。</w:t>
        <w:br/>
        <w:t>3.期待你的补充🌝</w:t>
        <w:br/>
        <w:t>4.谢谢鼓励🌛</w:t>
        <w:br/>
        <w:t>5.这篇不错的，我打算截取部分用上，多谢你啊~</w:t>
        <w:br/>
        <w:t>6.想去这里不是两三天了，看你这么玩的很不错呢，做攻略的时候会好好参考的，谢谢分享！</w:t>
        <w:br/>
        <w:t>7.我觉得楼主的游记差一点就能成为美图呢！楼主还不赶紧加加油~~</w:t>
        <w:br/>
        <w:t>8.楼主下次要多多拍美图呀，回来一定会是美好的回忆！</w:t>
        <w:br/>
        <w:t>9.楼主我超爱看照片的，再上点图呗～</w:t>
        <w:br/>
        <w:t>10.有的，第一次用不是很熟😍</w:t>
      </w:r>
    </w:p>
    <w:p>
      <w:pPr>
        <w:pStyle w:val="Heading2"/>
      </w:pPr>
      <w:r>
        <w:t>36.行走丹江口，迷上阳光下的浪漫水都</w:t>
      </w:r>
    </w:p>
    <w:p>
      <w:r>
        <w:t>https://you.ctrip.com/travels/danjiangkou1018/3543159.html</w:t>
      </w:r>
    </w:p>
    <w:p>
      <w:r>
        <w:t>来源：携程</w:t>
      </w:r>
    </w:p>
    <w:p>
      <w:r>
        <w:t>发表时间：2017-8-21</w:t>
      </w:r>
    </w:p>
    <w:p>
      <w:r>
        <w:t>天数：3 天</w:t>
      </w:r>
    </w:p>
    <w:p>
      <w:r>
        <w:t>游玩时间：8 月</w:t>
      </w:r>
    </w:p>
    <w:p>
      <w:r>
        <w:t>人均花费：1500 元</w:t>
      </w:r>
    </w:p>
    <w:p>
      <w:r>
        <w:t>和谁：和朋友</w:t>
      </w:r>
    </w:p>
    <w:p>
      <w:r>
        <w:t>玩法：</w:t>
      </w:r>
    </w:p>
    <w:p>
      <w:r>
        <w:t>旅游路线：</w:t>
      </w:r>
    </w:p>
    <w:p>
      <w:r>
        <w:t>正文：</w:t>
        <w:br/>
        <w:t>如果你喜欢亲水，喜欢仙山，喜欢阳光，喜欢蓝到让人心生宁静的天空和水面，喜欢没有污染的空气和悠然自得的生活方式，喜欢深厚文化底蕴和蓬勃朝气间的融洽，那么，你一定会喜欢这里！</w:t>
        <w:br/>
        <w:t>－</w:t>
        <w:br/>
        <w:t>3000多年前，这里被称作“均陵”;</w:t>
        <w:br/>
        <w:t>2000多年前，秦王将其改设为“武当县”;</w:t>
        <w:br/>
        <w:t>600多年前，明太祖朱元璋废武当县改其为“均州”;</w:t>
        <w:br/>
        <w:t>100多年前，民国政府称其为“均县”;</w:t>
        <w:br/>
        <w:t>50多年前，毛泽东主席在此提出南水北调的宏伟设想，而后</w:t>
        <w:br/>
        <w:t>丹江口</w:t>
        <w:br/>
        <w:t>大坝开工建设，直到30多年前，这里，正式被更名为【丹江口市】。</w:t>
        <w:br/>
        <w:t>－</w:t>
        <w:br/>
        <w:t>假若历史是一座城市的骨血，那现状就是这个城市的灵魂。如今的</w:t>
        <w:br/>
        <w:t>丹江口</w:t>
        <w:br/>
        <w:t>已悄然在历史的长河中华丽转身，成为“中国水都 ” 、“亚洲天池”，成为湖北西北角一张闪着波光的国家旅游名片。</w:t>
        <w:br/>
        <w:t>丹江口</w:t>
        <w:br/>
        <w:t>，位于湖北省西北部、汉江中上游，汉水和丹江的交会处，有“中国水都”之称境内有闻名世界的世界文化遗产、道教圣地—</w:t>
        <w:br/>
        <w:t>武当山</w:t>
        <w:br/>
        <w:t>，亚洲第一大人工湖、南水北调中线工程调水源头—丹江口水库，中国汉族民歌第一村—吕家河，“民间文学的半坡遗址”伍家沟故事村等。</w:t>
        <w:br/>
        <w:t>这里是武当道教文化的发源地，是南水北调中线的调水源头、中心库区、坝区，同时也是全国水上摩托艇大赛的定点举办城市和国际路亚钓鱼基地。</w:t>
        <w:br/>
        <w:t>丹江口市物产丰富，是中国最北缘的优质柑桔生产基地，也是 “武当道茶”的重要生产基地，“武当绿羽”、“武当针井”、“武当剑茶”，被国家农业部、湖北省评为优质茶叶。这里水产品也比较丰富,主要有鳊、鲅、鲤、鲫、鳜、鳙、青鱼、银鱼、青虾等，其中丹江口翘嘴鲌（boˊ），丹江口鳡鱼先后于2008、2011年被评为中国国家地理标志保护产品。</w:t>
        <w:br/>
        <w:t>截至2014年5月，丹江口市有国家地理标志保护产品8个，分别是丹江口翘嘴鲌、丹江口鳡鱼、丹江口青虾、丹江口鳙鱼、武当蜜桔、武当榔梅、均州名晒烟、金桩堰贡米。</w:t>
        <w:br/>
        <w:t>如何到达丹江口</w:t>
        <w:br/>
        <w:t>航空</w:t>
        <w:br/>
        <w:t>武当山</w:t>
        <w:br/>
        <w:t>机场：距丹江口市区50公里。</w:t>
        <w:br/>
        <w:t>通航城市有：北京、上海、广州、武汉、杭州、西安、深圳、天津、昆明、郑州、长春、重庆、大连、厦门、石家庄、南宁等往返航线，通过襄阳到丹江口十分方便。</w:t>
        <w:br/>
        <w:t>襄阳刘集机场</w:t>
        <w:br/>
        <w:t>：距丹江口市区65公里</w:t>
        <w:br/>
        <w:t>已开通了北京、上海、广州、深圳、厦门、西安、武汉、杭州、成都、重庆、昆明、天津等12个城市的航线，通过襄阳到丹江口也十分便捷。</w:t>
        <w:br/>
        <w:t>铁路</w:t>
        <w:br/>
        <w:t>目前只能乘动车到达</w:t>
        <w:br/>
        <w:t>襄阳站</w:t>
        <w:br/>
        <w:t>或</w:t>
        <w:br/>
        <w:t>十堰站</w:t>
        <w:br/>
        <w:t>，再转乘汽车抵达丹江口。</w:t>
        <w:br/>
        <w:t>建设中的西武高铁（武十段）经过这里，将设有丹江口南站、</w:t>
        <w:br/>
        <w:t>武当山</w:t>
        <w:br/>
        <w:t>西站。</w:t>
        <w:br/>
        <w:t>客运</w:t>
        <w:br/>
        <w:t>丹江口客运站</w:t>
        <w:br/>
        <w:t>地址：</w:t>
        <w:br/>
        <w:t>十堰</w:t>
        <w:br/>
        <w:t>市丹江口市太和东路19号</w:t>
        <w:br/>
        <w:t>有发往武汉、</w:t>
        <w:br/>
        <w:t>十堰</w:t>
        <w:br/>
        <w:t>、襄阳、宜昌、郑州、荆门、天门的中巴以及周边市镇的班车。</w:t>
        <w:br/>
        <w:t>自驾：</w:t>
        <w:br/>
        <w:t>武汉方向：岱黄高速公路--汉孝高速公路--汉十高速公路--丹江口--丹江口/土关垭出口-- 丹江口市区</w:t>
        <w:br/>
        <w:t>十堰</w:t>
        <w:br/>
        <w:t>方向：福银高速（汉十高速）--丹江口/土关垭出口-- 丹江口市区</w:t>
        <w:br/>
        <w:t>西安方向：包茂高速/福银高速--沪陕高速--丹江口/土关垭出口-- 丹江口市区</w:t>
        <w:br/>
        <w:t>郑州方向：郑尧高速--兰南高速--二广高速/南邓高速--丹江口市区</w:t>
        <w:br/>
        <w:t>长沙方向：长张高速/二广高速--汉十高速－－老河口/仙人渡出口驶出--丹江口市区</w:t>
        <w:br/>
        <w:t>重庆方向:包茂高速－－十天高速－－福银高速/汉十高速－－丹江口/土关垭出口-- 丹江口市区</w:t>
        <w:br/>
        <w:t>主要景点：</w:t>
        <w:br/>
        <w:t>太极峡</w:t>
        <w:br/>
        <w:t>地址：湖北省十堰丹江口市石鼓镇</w:t>
        <w:br/>
        <w:t>营业时间：8:00-18:00</w:t>
        <w:br/>
        <w:t>门票：90元 （网上预订价70元）</w:t>
        <w:br/>
        <w:t>优惠政策：</w:t>
        <w:br/>
        <w:t>1.2米以下的儿童、70周岁以上的老人免票，现役军人、中国摄影家协会会员、记者凭有效证件免费。</w:t>
        <w:br/>
        <w:t>1.4米以下的儿童、60周岁以上不足70周岁的老人享半价优惠。</w:t>
        <w:br/>
        <w:t>乘车路线:</w:t>
        <w:br/>
        <w:t>在十堰长途客运车站坐开往丹江口的长途车，到丹江口老车站下车，换乘</w:t>
        <w:br/>
        <w:t>太极峡</w:t>
        <w:br/>
        <w:t>客运车即可到达。</w:t>
        <w:br/>
        <w:t>自驾路线：</w:t>
        <w:br/>
        <w:t>从十堰出发</w:t>
        <w:br/>
        <w:t>十堰市区——福银高速——G316——水都大道——人民路——丹江大道——徐家沟路——羊山路——丹郧路——</w:t>
        <w:br/>
        <w:t>太极峡</w:t>
        <w:br/>
        <w:t>景区。</w:t>
        <w:br/>
        <w:t>丹江口大坝</w:t>
        <w:br/>
        <w:t>地址：湖北省十堰丹江口市电站路43号</w:t>
        <w:br/>
        <w:t>营业时间：8:30-17:30</w:t>
        <w:br/>
        <w:t>门票：65元（网上预订价55元）</w:t>
        <w:br/>
        <w:t>自驾路线：</w:t>
        <w:br/>
        <w:t>西安市—十堰市—汉十高速公路—丹江口市城区—丹江口大坝—终点。</w:t>
        <w:br/>
        <w:t>武汉市— 襄阳市—汉十高速公路—丹江口市城区—丹江口大坝—终点。</w:t>
        <w:br/>
        <w:t>郑州市—（南阳）邓州市—老河口市—丹江口市城区—丹江口大坝—终点。</w:t>
        <w:br/>
        <w:t>重庆市—宜昌市—襄阳市—丹江口市城区—丹江口大坝—终点。</w:t>
        <w:br/>
        <w:t>千岛画廊景区</w:t>
        <w:br/>
        <w:t>地址：丹江口市牛河林区五谷庙村。</w:t>
        <w:br/>
        <w:t>建设中的千岛画廊生态核心景区主题定位是山与水互动、岛屿与人文互动、游客与村民互动、植物与季节互动，月月有花、季季有果，达到“青山碧水画中游”的效果，呈现十米有景观，百米现画廊的独特风光。</w:t>
        <w:br/>
        <w:t>门票：免费</w:t>
        <w:br/>
        <w:t>出行线路</w:t>
        <w:br/>
        <w:t>1、从十堰城区至千岛画廊路线：</w:t>
        <w:br/>
        <w:t>走汉十高速，在土关垭高速下→丹土一级路→牛河路牌左转→下坡后右边一小牌“千岛画廊景区”不拐弯直行到头，约8公里。</w:t>
        <w:br/>
        <w:t>2、从丹江口至千岛画廊路线：</w:t>
        <w:br/>
        <w:t>走丹土一级公路（太和大道）→过五家岭隧道→看到千岛画廊景区路牌前行800米→牛河路牌出口右转→下坡后右边一小牌“千岛画廊景区”不拐弯直行到头，约8公里。</w:t>
        <w:br/>
        <w:t>沧浪洲湿地公园</w:t>
        <w:br/>
        <w:t>地址：丹江口市水都大道</w:t>
        <w:br/>
        <w:t>沧浪洲湿地公园设有公园广场、游园步道、九孔桥、浮桥、亲水平台、沙滩娱乐场、植物园、月季园、杜鹃园、沿路布局花带等多处游园景观，已成为市民江边游玩、活动、憩息的主要场所，政府及部门公务活动的主要参观点，也是外地游客参观游览的最佳景点。</w:t>
        <w:br/>
        <w:t>门票：免费</w:t>
        <w:br/>
        <w:t>沧浪海</w:t>
        <w:br/>
        <w:t>沧浪海（丹江口）旅游港位于风景秀丽、碧波荡漾的沧浪海（丹江口水库），丹江与汉江交汇处，紧邻南水北调中线标志性建筑——丹江口大坝，毗邻丹江口政府机关楼。</w:t>
        <w:br/>
        <w:t>营业时间：8:00-17:00。</w:t>
        <w:br/>
        <w:t>游船发班时间：周一至周五：上午10:30，下午14:00、15:00；周六至周日：上午09:30、10:30，下午14:00、15:00</w:t>
        <w:br/>
        <w:t>门票：100.0元</w:t>
        <w:br/>
        <w:t>旅游港船票：100元</w:t>
        <w:br/>
        <w:t>静乐宫</w:t>
        <w:br/>
        <w:t>古均州城内的</w:t>
        <w:br/>
        <w:t>静乐宫</w:t>
        <w:br/>
        <w:t>（亦写作净乐宫），敕建于明永乐年间，为武当山九宫之首。</w:t>
        <w:br/>
        <w:t>地址：湖北省十堰市丹江口市丹赵路丹江口市博物馆东侧</w:t>
        <w:br/>
        <w:t>交通：从十堰乘坐到丹江口的大巴，然后打车前往</w:t>
        <w:br/>
        <w:t>静乐宫</w:t>
        <w:br/>
        <w:t>。</w:t>
        <w:br/>
        <w:t>门票：20元，丹江口市人凭本地身份证：10元。</w:t>
        <w:br/>
        <w:t>DAY1：</w:t>
        <w:br/>
        <w:t>上午：武汉——丹江口</w:t>
        <w:br/>
        <w:t>下午：</w:t>
        <w:br/>
        <w:t>太极峡风景区</w:t>
        <w:br/>
        <w:t>晚上：袁老三水上酒家品全鱼宴</w:t>
        <w:br/>
        <w:t>夜宿</w:t>
        <w:br/>
        <w:t>龙山宾馆</w:t>
        <w:br/>
        <w:t>DAY2：</w:t>
        <w:br/>
        <w:t>上午：丹江口看日出（水之源广场观晨雾）---2017中国丹江口“武当大明峰杯”亚洲摩托艇公开赛--丹江口大坝--丹江口工程展览馆</w:t>
        <w:br/>
        <w:t>下午：丹江口环库路“碧水连天”观景台--丹江口千岛画廊</w:t>
        <w:br/>
        <w:t>夜宿</w:t>
        <w:br/>
        <w:t>龙山宾馆</w:t>
        <w:br/>
        <w:t>DAY3：</w:t>
        <w:br/>
        <w:t>上午：沧浪洲湿地公园--静乐宫景区--武当山泉</w:t>
        <w:br/>
        <w:t>下午：沧浪海--均陵会馆(道茶+道医）</w:t>
        <w:br/>
        <w:t>返程</w:t>
        <w:br/>
        <w:t>武汉到丹江口，全程400公里，自驾约4小时，武汉各大汽车站都有车直达，高铁经襄阳或十堰中转也很方便。我们此次的丹江口之行，第一站去了作为丹江口国家森林公园重要组成部分的</w:t>
        <w:br/>
        <w:t>太极峡风景区</w:t>
        <w:br/>
        <w:t>。</w:t>
        <w:br/>
        <w:t>穿越几千年历史长河的丹江口，流传着许许多多传说和故事，其中很有名的一段就是关于太极峡，相传，这是当年玄天真武大帝隐居修炼的地方！传说无从考证，但这太极峡，却着实是个景色旖旎的风水宝地。</w:t>
        <w:br/>
        <w:t>－</w:t>
        <w:br/>
        <w:t>峡谷幽长，</w:t>
        <w:br/>
        <w:t>层峦叠嶂，</w:t>
        <w:br/>
        <w:t>参天古树高耸入云，</w:t>
        <w:br/>
        <w:t>石林景观鬼斧神工，</w:t>
        <w:br/>
        <w:t>丹霞地貌奇妙瑰丽，</w:t>
        <w:br/>
        <w:t>清泉飞瀑亦梦亦幻，</w:t>
        <w:br/>
        <w:t>一步一景，每一步，每一眼，都是一幅美轮美奂的山水画！</w:t>
        <w:br/>
        <w:t>进入太极峡景区，沿着栈道，赏着美景向前，一路上充足的负氧离子让人神清气爽。登高远眺，到处绿意仓仓，生机盎然。</w:t>
        <w:br/>
        <w:t>登上观极阁，青龙和黄龙两座大大的S形山脉尽收眼底。注意看会发现，两座山的龙头部分相互环绕依偎在一起，组成一个天然的，惟妙惟肖的天然“太极图”，豪迈又神奇。</w:t>
        <w:br/>
        <w:t>“山无水不活”，太极峡的山有灵气，水亦是醉人。</w:t>
        <w:br/>
        <w:t>这里的水无一例外的清澈纯净，但在形态上却大有不同。</w:t>
        <w:br/>
        <w:t>有一路欢歌，淙淙而下的清溪;</w:t>
        <w:br/>
        <w:t>有静若处子，清洌幽然的碧潭;</w:t>
        <w:br/>
        <w:t>还有，或层层跌落，或如银河人心倾泻的飞瀑。</w:t>
        <w:br/>
        <w:t>总之，十步见清泉，百步听飞瀑就是了！</w:t>
        <w:br/>
        <w:t>山水间道路的铺设也颇有特色，每一段有着不同的味道。</w:t>
        <w:br/>
        <w:t>下面这个，你会不会想到武侠里的梅花桩呢？</w:t>
        <w:br/>
        <w:t>游太极峡，除了山山水水，沟壑两侧的崖壁也别错过。</w:t>
        <w:br/>
        <w:t>这些大片祼露的红色石头，经长年累月的雨水溶蚀，每一寸都有着自己独特的丹霞地貌。</w:t>
        <w:br/>
        <w:t>而且，你有没有觉得，这些红色的山体，和绿树清水映衬在一起，也显得格外好看？</w:t>
        <w:br/>
        <w:t>不到长城非好汉，到了丹江口不品丹江口鱼那也是枉然一趟。</w:t>
        <w:br/>
        <w:t>作为“中国水都”，丹江口的水质好是勿庸置疑的，它是南水北调的水源地，也是某号称大自然搬运工的知名矿泉水品牌的优质水源地之一。而丹江鱼，都是喝着那些“有点甜”的矿泉水长大的。良好的生长环境加上优质的水源，使得这里的鱼，肉质格外细嫩鲜美，而且完全没有泥腥味。</w:t>
        <w:br/>
        <w:t>－</w:t>
        <w:br/>
        <w:t>我们在丹江口的第一个正餐，就去均州渔港品了全鱼宴。</w:t>
        <w:br/>
        <w:t>渔港上有一排由渔船改造的餐厅，专做鱼宴。在船上设宴也算是丹江口的一个特色了，船在江上，一边观两岸风光，一边品美味鱼鲜，实在是美事一桩。我们去的是“袁老三水上酒家”，店里有厅食有包间，丰俭也由人。</w:t>
        <w:br/>
        <w:t>菜品么，先上个餐桌全景镇个楼。</w:t>
        <w:br/>
        <w:t>丹江口水库里鱼的种类极为丰富，现在已知的已经有几十种，像常见的青鱼、草鱼、鳜鱼、鳙鱼、翘嘴白、黄骨鱼它有，不那么常见的中华鲟、胭脂鱼、叉尾鮰、尖头鲌等它也有。而在整个丹江口鱼系中，又数翘嘴白最为有名。</w:t>
        <w:br/>
        <w:t>－</w:t>
        <w:br/>
        <w:t>翘嘴白又称白鱼，也叫大白刁，它生长周期慢，但营养丰富，肉质细嫩，有着“长江上等名贵鱼”的美誉。这桌全鱼宴，光这种鱼，我们一桌就要了两份，一份清蒸，一份煎烧，做法不同味道便各有千秋。</w:t>
        <w:br/>
        <w:t>煎烧白鱼皮酥肉嫩，酥香爽口，下酒下饭两相宜。</w:t>
        <w:br/>
        <w:t>而清蒸白鱼，吃的就是一个鲜字。恰到好处的火侯，简单的调味，能将白鱼肉质的鲜嫩甜美很好的保留。</w:t>
        <w:br/>
        <w:t>再来是鲜美的小银鱼炒土鸡蛋</w:t>
        <w:br/>
        <w:t>烧沙丁鱼</w:t>
        <w:br/>
        <w:t>鲜汤茄汁鱼饺</w:t>
        <w:br/>
        <w:t>香煎小河鱼</w:t>
        <w:br/>
        <w:t>汤汁香醇的鲶鱼豆腐汤</w:t>
        <w:br/>
        <w:t>糖醋黄颡鱼</w:t>
        <w:br/>
        <w:t>红烧鱼杂</w:t>
        <w:br/>
        <w:t>以及西红柿鱼片汤。</w:t>
        <w:br/>
        <w:t>整个鱼宴上全部采用丹江口水库里的新鲜野鱼。绝好的食材，再加上店家的好厨艺，这一顿，从嘴到胃满满都是幸福感！</w:t>
        <w:br/>
        <w:t>晚饭后入住</w:t>
        <w:br/>
        <w:t>龙山宾馆</w:t>
        <w:br/>
        <w:t>，它就坐落在丹江口水库之畔，离大坝不过几百米，在丹江口的几晚都住在这了，交通便利，也省掉挪窝的麻烦。</w:t>
        <w:br/>
        <w:t>房间干净大气，一应俱全，隔音效果也挻好，这一点，都出门在外的人来说犹为重要。</w:t>
        <w:br/>
        <w:t>一夜好眠，第二天起了个大早，天还没亮就出门了，我和丹江日出有个约会。</w:t>
        <w:br/>
        <w:t>清晨的丹江口很是安静！</w:t>
        <w:br/>
        <w:t>到达提前踩点好的日出拍摄地时，整个城市还没有从梦中醒来。</w:t>
        <w:br/>
        <w:t>晨曦中的丹江口和白天是完全不一样的模样！</w:t>
        <w:br/>
        <w:t>－</w:t>
        <w:br/>
        <w:t>昼夜温差变化导致水汽升腾，水的韵律穿透时光的隧道，水面上云蒸霞蔚，变化莫测，宛若给整个丹江口罩上了层朦胧缥纱。放眼望去，似玉带飘逸，又若银河飞舞，如梦如幻，整个一副仙境般的模样。</w:t>
        <w:br/>
        <w:t>待太阳徐徐升起，第一束阳光照在雾间，洒在周遭的楼宇上时，远处的房屋都成了灿烂的金色。</w:t>
        <w:br/>
        <w:t>水雾潋滟，楼宇闪闪发亮，到处一派安静详和，空气中夹杂着淡淡的香甜。</w:t>
        <w:br/>
        <w:t>这样的仙境之下，让人免不得要心生感慨：此景只应天上有，人间难得几回见！</w:t>
        <w:br/>
        <w:t>我们到达的第二天，正好赶上2017丹江口“武当大明峰杯”亚洲摩托艇公开赛，开幕式就在酒店附近举行，这样难得的热闹怎能不去凑凑。</w:t>
        <w:br/>
        <w:t>－</w:t>
        <w:br/>
        <w:t>开场是各种歌舞文娱节目表演。</w:t>
        <w:br/>
        <w:t>再来才是重头戏！</w:t>
        <w:br/>
        <w:t>来自中国、日本、韩国、新加坡、泰国及新西兰等国家的多支摩托艇队齐聚中国水都丹江口展开巅峰对决！</w:t>
        <w:br/>
        <w:t>各种花式表演，精彩的水上摩托艇把视线都拉进了激起的白色浪花里。</w:t>
        <w:br/>
        <w:t>岸边不时传来阵阵喝彩声，整座城市因为这场赛事而欢腾！</w:t>
        <w:br/>
        <w:t>离摩托艇公开赛开幕式不远的地方就是举世瞩目的丹江口大坝。</w:t>
        <w:br/>
        <w:t>1952年开始，历经半个世纪的“南水北调”梦，将丹江口——郑州——石家庄——河北保定——以及首都北京紧紧的串联在一起。这也是我们国家治水历史上的一次华丽转身。</w:t>
        <w:br/>
        <w:t>曾经桀骜不驯的江水， 如今已千里安澜！</w:t>
        <w:br/>
        <w:t>横跨东西的大坝拦截形成的七百平方公里原生态水库，是真真正正高峡平湖的模样。而丹江口大坝旅游区，也成了亚洲最大的人工淡水湖。</w:t>
        <w:br/>
        <w:t>如今站在丹江口大坝上，水天一色，满目皆是潋滟的神彩。</w:t>
        <w:br/>
        <w:t>这里，也有了亚洲“碧玉天池”的称号。</w:t>
        <w:br/>
        <w:t>观完大坝，如果有时间，可以去丹江口工程展览馆转转。</w:t>
        <w:br/>
        <w:t>这里详细记载了丹江口水利枢纽工程的整个建造，变迁历史中那些人那些事和那些物。</w:t>
        <w:br/>
        <w:t>展览形式也很多样化，</w:t>
        <w:br/>
        <w:t>图文，音频，模型等等，生动又详细。</w:t>
        <w:br/>
        <w:t>碧水连天是位于中国最美公路－环库公路上的一个观景台。</w:t>
        <w:br/>
        <w:t>极目远眺，天蓝如洗，路如彩带，山色葱郁，水流山对，景致分外别致。</w:t>
        <w:br/>
        <w:t>而后的千岛画廊，位于丹江口牛河省级森林公园，这是一个山水田园的休闲天堂。</w:t>
        <w:br/>
        <w:t>登上观景山顶，可以环顾一眼望不到尽头的千岛画廊。水天一色，盘绕在苍绿的山岭之间，山下有水，水中有山，山水相依，水天相连。</w:t>
        <w:br/>
        <w:t>阳光轻柔的洒在江面上，水面如镜，平波无浪 ，一眼能透到心底，让人内心平静淡然。</w:t>
        <w:br/>
        <w:t>如果说千岛画廊是田园画卷，那沧浪洲生态湿地公园应该算是都市氧吧。</w:t>
        <w:br/>
        <w:t>这是一方隐居在都市的养生之地，它位于丹江口大坝下游西侧，整个公园是长条状，东临汉江江滩，西靠右岸淍江大道。陆地面积 2.73平方千米，水域0.7平方千米，树木葱郁，芳草如茵。2012年被列为永久型保护绿地，它也是丹江口市“一江两岸”滨江景观带的重要组成部分。</w:t>
        <w:br/>
        <w:t>关于静乐宫有个古老的故事！</w:t>
        <w:br/>
        <w:t>相传玄武大帝原是天上的神灵，后经太上老君点化，投胎于静乐国皇后，出生后成为太子。太子遇天神授以宝剑，入武当修炼飞升成仙。后来为了感念父母养育之宫，便修建了专门供奉静乐国国王和王后的“静乐宫”。</w:t>
        <w:br/>
        <w:t>静乐宫为武当山九宫之首，始建于明永乐年。不过，1958年，因修建丹江口水利工程 ，静乐宫和原来的均州古城一起淹没在水库之中。如今看到的是原样复建后的样子。</w:t>
        <w:br/>
        <w:t>如今的静乐宫是一个祈福，许愿的盛地。无数的善男信女来此烧香，祈求国泰民安，风调雨顺，祈祷事事如意，心想事成！</w:t>
        <w:br/>
        <w:t>每年三月三，这里还会举行融合道家文化，武当武术以及民俗风情为一体的庙会。</w:t>
        <w:br/>
        <w:t>静乐宫环境清幽，风景宜人，在它的东侧是武当山道教学院，这是整个华中，中南，西南，华南地区唯一的一所正规道教四年制本科学院。</w:t>
        <w:br/>
        <w:t>“</w:t>
        <w:br/>
        <w:t>武当山</w:t>
        <w:br/>
        <w:t>泉”是一个品牌名，一个丹江口出产的，品质颇高的饮用水品牌。</w:t>
        <w:br/>
        <w:t>好山好水好清甜，丹江口不仅把100％符合国家二类以上标准的好水输送给北方的千家万户，它还孕育了“武当山泉”这样的产品。从静乐宫出来，我们去参观了武当山泉工厂，参观生产灌装全过程，也品尝了清甜的武当山泉。</w:t>
        <w:br/>
        <w:t>到丹江口之前就听说沧浪海是整个丹江口库区旅游业中的“航空母舰”。景区是集吃住行游购娱乐为一体的全功能综合体。它在丹江口水库右岸，它是经汉江多年冲刷形成的天然湿地公园，也是国家4A级旅游区。</w:t>
        <w:br/>
        <w:t>－</w:t>
        <w:br/>
        <w:t>青山，碧水，风情，小镇。</w:t>
        <w:br/>
        <w:t>拾级而下，从这里乘船出发，可以看到整个丹江口大坝全景，直达烟波浩渺，有小太平洋之称的沧浪海。</w:t>
        <w:br/>
        <w:t>阳光，沙滩，快艇，蓝到耀眼的水，挖沙的孩童，太阳伞下的美女，身处这里，分分钟就有在海边的错觉。</w:t>
        <w:br/>
        <w:t>登上百喜岛，观碧波万顷的“海岛风光”，感受怡然自得的休闲时光。身边还有作为百鸟之王的蓝孔雀相伴 ，也是悠哉美哉。</w:t>
        <w:br/>
        <w:t>几天的马不停蹄，丹江口最后一站特意去均陵茶馆喝个小茶歇个脚 。</w:t>
        <w:br/>
        <w:t>茶馆里不仅有茶，还有道医把脉义诊。</w:t>
        <w:br/>
        <w:t>茶馆老板娘亲自为大家表演了茶艺，好水配好茶，高品质的丹江水配上当地特产的武当道茶，茶水浓稠，闻之清香，入口甘甜，回味悠长。</w:t>
        <w:br/>
        <w:t>此次三天两晚的丹江口之行就在这样的茶香中结束了。这一路，也和水盏中的茶水一样，外观清丽，回味无穷。这样美好的丹江口，也会一直牢牢定格，成为脑海里抹不掉的美丽记忆。。。</w:t>
      </w:r>
    </w:p>
    <w:p>
      <w:r>
        <w:t>评论：</w:t>
        <w:br/>
        <w:t>1.我的家乡，醉美丹江口！</w:t>
        <w:br/>
        <w:t>2.为了收藏楼主的游记专门注册了携程，楼主的照片拍的太美了，作为一个湖北人，省内好多地方都没去过，以后有机会去看看</w:t>
        <w:br/>
        <w:t>3.感谢收藏</w:t>
        <w:br/>
        <w:t>4.太喜欢这张照片了</w:t>
        <w:br/>
        <w:t>5.喜欢这里耶！本来很纠结，现在不了，豁然开朗。</w:t>
        <w:br/>
        <w:t>6.可以，这里一年四季都适合旅游</w:t>
        <w:br/>
        <w:t>7.真是太棒了！请问这里1月份去合适么？</w:t>
        <w:br/>
        <w:t>8.准备今年和伙伴去 ，细心打算行程，是否有好的建议呢？</w:t>
      </w:r>
    </w:p>
    <w:p>
      <w:pPr>
        <w:pStyle w:val="Heading2"/>
      </w:pPr>
      <w:r>
        <w:t>37.行走丹江口，感受中国水都的别样风情</w:t>
      </w:r>
    </w:p>
    <w:p>
      <w:r>
        <w:t>https://you.ctrip.com/travels/danjiangkou1018/3546435.html</w:t>
      </w:r>
    </w:p>
    <w:p>
      <w:r>
        <w:t>来源：携程</w:t>
      </w:r>
    </w:p>
    <w:p>
      <w:r>
        <w:t>发表时间：2017-8-23</w:t>
      </w:r>
    </w:p>
    <w:p>
      <w:r>
        <w:t>天数：3 天</w:t>
      </w:r>
    </w:p>
    <w:p>
      <w:r>
        <w:t>游玩时间：8 月</w:t>
      </w:r>
    </w:p>
    <w:p>
      <w:r>
        <w:t>人均花费：2500 元</w:t>
      </w:r>
    </w:p>
    <w:p>
      <w:r>
        <w:t>和谁：和朋友</w:t>
      </w:r>
    </w:p>
    <w:p>
      <w:r>
        <w:t>玩法：自由行，摄影，人文，美食</w:t>
      </w:r>
    </w:p>
    <w:p>
      <w:r>
        <w:t>旅游路线：丹江口，武当山，太极峡</w:t>
      </w:r>
    </w:p>
    <w:p>
      <w:r>
        <w:t>正文：</w:t>
        <w:br/>
        <w:t>前言</w:t>
        <w:br/>
        <w:t>说到</w:t>
        <w:br/>
        <w:t>丹江口</w:t>
        <w:br/>
        <w:t>，脑海中一闪而过是这里非常出名的大坝。其实说到丹江口的历史，可以追溯到近3000年前，春秋战国史称均陵，秦灭楚国置武当县，汉承秦制，隋唐首称均州，后历经武当郡，武当军节度，武当县。明洪武2年，废武当县入均州。宋、元、明、清历代皆为重镇，民国初年改州为县，后改为丹江口市。</w:t>
        <w:br/>
        <w:t>现在的丹江口不仅是南水北调中线工程的源头，其实当地的自然环境也非常的吸引人。一条丹江水，赋予了这座城市活力与生命。</w:t>
        <w:br/>
        <w:t>关于旅行的那些事儿</w:t>
        <w:br/>
        <w:t>关于交通</w:t>
        <w:br/>
        <w:t>飞机</w:t>
        <w:br/>
        <w:t>武当山</w:t>
        <w:br/>
        <w:t>机场：距丹江口市区50公里。</w:t>
        <w:br/>
        <w:t>襄阳刘集机场</w:t>
        <w:br/>
        <w:t>：距丹江口市区65公里</w:t>
        <w:br/>
        <w:t>火车</w:t>
        <w:br/>
        <w:t>目前只能乘动车或者火车到达附近的</w:t>
        <w:br/>
        <w:t>襄阳站</w:t>
        <w:br/>
        <w:t>或</w:t>
        <w:br/>
        <w:t>十堰站</w:t>
        <w:br/>
        <w:t>，再换乘汽车抵达丹江口。</w:t>
        <w:br/>
        <w:t>客运</w:t>
        <w:br/>
        <w:t>丹江口客运站地址：十堰市丹江口市太和东路19号</w:t>
        <w:br/>
        <w:t>关于景点：</w:t>
        <w:br/>
        <w:t>太极峡</w:t>
        <w:br/>
        <w:t>地址：湖北省十堰丹江口市石鼓镇</w:t>
        <w:br/>
        <w:t>营业时间：8:00-18:00</w:t>
        <w:br/>
        <w:t>门票：90元</w:t>
        <w:br/>
        <w:t>乘车路线:</w:t>
        <w:br/>
        <w:t>在十堰长途客运车站坐开往丹江口的长途车，到丹江口老车站下车，换乘太极峡客运车即可到达。</w:t>
        <w:br/>
        <w:t>丹江口大坝</w:t>
        <w:br/>
        <w:t>地址：湖北省十堰丹江口市电站路43号</w:t>
        <w:br/>
        <w:t>营业时间：8:30-17:30</w:t>
        <w:br/>
        <w:t>门票：65元</w:t>
        <w:br/>
        <w:t>千岛画廊景区</w:t>
        <w:br/>
        <w:t>地址：丹江口市牛河林区五谷庙村。</w:t>
        <w:br/>
        <w:t>门票：免费</w:t>
        <w:br/>
        <w:t>建议这里自驾哦</w:t>
        <w:br/>
        <w:t>沧浪海</w:t>
        <w:br/>
        <w:t>地址：丹江口市右岸新城区武当大道1号</w:t>
        <w:br/>
        <w:t>营业时间：8:00-17:00。</w:t>
        <w:br/>
        <w:t>游船发班时间：周一至周五：上午10:30，下午14:00、15:00；周六至周日：上午09:30、10:30，下午14:00、15:00</w:t>
        <w:br/>
        <w:t>门票：100.0元</w:t>
        <w:br/>
        <w:t>旅游港船票：100元</w:t>
        <w:br/>
        <w:t>静乐宫</w:t>
        <w:br/>
        <w:t>地址：湖北省十堰市丹江口市丹赵路丹江口市博物馆东侧</w:t>
        <w:br/>
        <w:t>门票：20元，丹江口市人凭本地身份证：10元。</w:t>
        <w:br/>
        <w:t>关于美食</w:t>
        <w:br/>
        <w:t>非常推荐这家袁老三水上酒家，地址在外滩张家营码头，你们一定要点翘嘴鲌。</w:t>
        <w:br/>
        <w:t>还有武当山泉是我这几天天天都喝的水，甘甜可口，都想抱一箱回家了～大家来可以尝一下。</w:t>
        <w:br/>
        <w:t>好啦～下面是游记</w:t>
        <w:br/>
        <w:t>之前看到丹江口都是在新闻上、书本上、以及农夫山泉的广告上，以为这里只有一个水库，到了这里才发现自己认识的是多么的浅显。因为丹江口没有高铁，所以决定从襄阳往返，初到襄阳迎接我的是一场大雨，大雨也不能阻挡我对丹江口的好奇。于是第二天中午到了丹江口。</w:t>
        <w:br/>
        <w:t>DAY1</w:t>
        <w:br/>
        <w:t>一顿简单的饭菜，已经将我深深的吸引，果然美食可以战胜一切。口味方面呢这里会稍微偏北方一点。</w:t>
        <w:br/>
        <w:t>匆匆放下行李，便决定去太极峡走走，刚刚听到太极峡头脑中竟然闪过一个大英雄的场景，其实这里是国家级森林公园——丹江口国家森林公园的重要组成部分，相传是武当山玄天真武大帝隐居修炼的地方。景区风光旖旎，丹霞地貌神奇瑰丽，石林景观鬼斧神工。</w:t>
        <w:br/>
        <w:t>远处有好几个阁楼藏在山间，登高望远，满目翠绿，宛如一幅壮美的山景图。</w:t>
        <w:br/>
        <w:t>主要景点有：太极峡、龙登龙山、盘龙洞、娘娘洞、九龙桥、九龙湖、打败岭、扳倒井、挡贼口、大马槽等。是全省唯一的丹霞地貌地质公园。</w:t>
        <w:br/>
        <w:t>其实景区内不仅仅有这些，两山之间还有潺潺的溪流，流水拍打着石头，发出清脆的声音，宛如一曲美妙的乐章。此外大家一定要登高俯瞰，看青龙山、黄龙山“龙首”相缠相偎的情景，俨然一幅天然“太极图”置于万山群峰之中，让人无不感叹造化神奇。</w:t>
        <w:br/>
        <w:t>。</w:t>
        <w:br/>
        <w:t>穿行在山中，一块跳岩，一个屋檐，一个回廊，细心欣赏总会偶遇美丽的小细节。</w:t>
        <w:br/>
        <w:t>不知道不觉，居然在山间走了几个小时也不觉得累，路途上遇见橘红色的夕阳。</w:t>
        <w:br/>
        <w:t>晚餐决定去吃丹江口最棒的渔船餐厅，朋友带我们去了一个江边的水上渔家，门口很多鸬鹚，仿佛在欢迎着大家的到来。</w:t>
        <w:br/>
        <w:t>这里的食材是最新鲜的，很少吃鱼的我并且不吃晚饭的我，在这里破功了。</w:t>
        <w:br/>
        <w:t>也许是丹江水质的缘故吧，这里的鱼着有独特的吸引力，肉质鲜美，又没有鱼腥味，在厨师的烹饪下，口齿留香、余味无穷。</w:t>
        <w:br/>
        <w:t>大家记得来的时候可以点当地最出名的翘嘴鲌，白而细嫩，味美而不腥，是长江中下游重要的较大型鱼类之一。当地的银鱼也很出名，相传只有在水质很好的环境下才能生长出银鱼。</w:t>
        <w:br/>
        <w:t>DAY2</w:t>
        <w:br/>
        <w:t>第二天一大早我们便起来看晨雾，这里每逢盛夏时节，江面便会烟笼雾绕，宛若轻纱般漂浮不定的晨雾，梦幻又飘渺。江面上升腾起来的雾气笼罩着这座城市，仿佛人间仙境，给丹江口平添几分神秘的气息。</w:t>
        <w:br/>
        <w:t>雾气时浓时散，远处的都市如同海市蜃楼般，影影绰绰，如梦如幻。</w:t>
        <w:br/>
        <w:t>我们到的这一天正巧赶上2017丹江口“武当大明峰杯”亚洲摩托艇公开赛的开幕式，一个好机会怎么能错过，摩托艇经常会坐到，但是摩托艇比赛却没有见过。</w:t>
        <w:br/>
        <w:t>随着一阵精彩的开场舞，开幕式正式开始了。</w:t>
        <w:br/>
        <w:t>带着我国国旗的摩托艇骑手首先登场，随后带着各国国旗的骑手代表们陆续登场。</w:t>
        <w:br/>
        <w:t>摩托艇骑手们表演者各种高难度动作，以往只能从电视上见的表演，今天在现场欣赏了。</w:t>
        <w:br/>
        <w:t>如果你觉得只有摩托艇表演那就错了，还有水上飞人的表演，飞人们和摩托艇运动员巧妙的配合着，在空中翻腾出美丽的弧线。脑海中幻想是自己该有多好，其实这个表演不仅需要水上飞人的精湛技艺，还需要摩托艇的完美配合，缺一不可。</w:t>
        <w:br/>
        <w:t>都说丹江口以大坝出名，丹江口水利枢纽位于汉江中上游，是治理开发汉江的关键性控制工程，南水北调中线控制工程，汉江流域最大的水利枢纽工程。站在大坝上放眼望去，一边是现代的大都市，一边是秀美的自然风光，都被这一坐大坝相隔开，现代快节奏与旖旎的风光相结合，形成这座城市独有的魅力。</w:t>
        <w:br/>
        <w:t>决定去丹江口的南水北调工程展览馆参观，发现这里是几代人的心血，老一辈的革命人在这里呕心沥血，许多人远离故乡，用青春铸造丹江口的历史篇章。</w:t>
        <w:br/>
        <w:t>当时的人们克服着各种困难，用意志与决心铸成这座大坝。</w:t>
        <w:br/>
        <w:t>碧水连天是“中国最美公路”环库公路旁的一个观景台，在这里极目远眺，远处的美景尽收眼底，满目翠绿如同天然氧吧。</w:t>
        <w:br/>
        <w:t>如果这里的美景你还没有看够的话，建议大家去千岛画廊，金黄的阳光洒在清澈的湖面上，波光里的倒影在我心头荡漾。忽然一艘远远驶来的渔船打破湖面的宁静，却又迅速融入这幅巨型山水画之中。建议大家在这里等等夕阳，当金黄的阳光洒在湖面上洒在我们的身上脸上，有种别样的安静与祥和，仿佛一切烦恼与压力在此时被消除了，留下淡淡的喜悦与温暖。</w:t>
        <w:br/>
        <w:t>欣赏完美景，大家回酒店用餐。</w:t>
        <w:br/>
        <w:t>DAY3</w:t>
        <w:br/>
        <w:t>第三天早起，朋友说我们呆的时间太短，来丹江口不去武当山太可惜，我从小也是看武当的武侠小说长大的，一直就想去看看是否有张无忌一般武艺超群的道士在此修炼。朋友说带我去静乐宫走走，相传玄武大帝原是天上的神灵，后经太上老君点化，投胎于静乐国皇后，出生后成为太子。太子遇天神授以宝剑，入武当修炼飞升成仙。后来为了感念父母养育之宫，便修建了专门供奉静乐国国王和王后的“静乐宫”。其实静乐宫创建于明代永乐十六年（1418年），赐“元天静乐宫”额。</w:t>
        <w:br/>
        <w:t>内原有殿堂，廊庑，亭阁及道舍等建筑五百二十余间，由东中西三院组成，主要建筑有牌坊、大宫门、二宫门、正殿、二圣殿、方丈堂、配舍等。规模宏肃，红墙绿瓦，古朴典雅，气势近似于北京故宫。</w:t>
        <w:br/>
        <w:t>走在里面，遇见了联系太极拳的道士，他说他们的太极拳有很多种样式的，他打的说三十六式。</w:t>
        <w:br/>
        <w:t>走在静乐宫之中，感受信仰的力量是有多强大。</w:t>
        <w:br/>
        <w:t>朋友说带我们去看看丹江口的小三亚---沧浪海，让我们去看看这里的度假胜地。</w:t>
        <w:br/>
        <w:t>这里不仅仅有刺激的水上摩托体验，还可以泛舟于江面之上，乘坐竹筏到一个小岛上，岛上有许多的孔雀，虽然这个季节不是孔雀开屏的时间，但是也别有一番异域风情。看这里是不是很像是一个海岛呢～</w:t>
        <w:br/>
        <w:t>因为下午就要返程了，朋友说无论如何都要带我去体验一下当地的茶。</w:t>
        <w:br/>
        <w:t>我是很少喝茶的人，可能是喝不习惯浓郁的茶吧，但是一来茶舍品尝到她们自己采的白茶就已经被吸引了，茶香浓郁但是有没有厚重的茶味，最适合我这种初级体验者，听说夏季饮用还可以去火呢～其实这里的茶就是武当道茶，道人饮此茶，心旷神怡，清心明目，心境平和气舒，人生至境，平和至极，谓之太和，由此，成为名茶和贡品。与西湖龙井、武夷岩茶、寺院禅茶著称于世。</w:t>
        <w:br/>
        <w:t>专门还请来了静乐宫的道医为大家看病。</w:t>
        <w:br/>
        <w:t>后记</w:t>
        <w:br/>
        <w:t>其实来了丹江口，就已经改变了以前对这座城市的印象，特别是这里的山山水水吸引着每一个前来的游人。一段记忆一座城，每每想起，都是唇间淡淡的茶香，耳边犹犹豫豫的流水声和脑海中挥之不去的山水画卷。</w:t>
      </w:r>
    </w:p>
    <w:p>
      <w:r>
        <w:t>评论：</w:t>
        <w:br/>
        <w:t>1.写得太好了，很精彩的旅行，就按照你的行程走了！</w:t>
        <w:br/>
        <w:t>2.旅行中的主要攻略是来自哪里的呢？有点好奇。</w:t>
        <w:br/>
        <w:t>3.这个地方现在去游玩的话人多不多？</w:t>
        <w:br/>
        <w:t>4.这边只有节假日人多，我们周一到周五这种时候去的人少很多哦</w:t>
        <w:br/>
        <w:t>5.楼主的照片拍的真漂亮，也有很多实用的信息，谢谢</w:t>
        <w:br/>
        <w:t>6.请教一下楼主，这里什么时候去人会相对少点呢？</w:t>
      </w:r>
    </w:p>
    <w:p>
      <w:pPr>
        <w:pStyle w:val="Heading2"/>
      </w:pPr>
      <w:r>
        <w:t>38.品一口丹江水，做一回画中人</w:t>
      </w:r>
    </w:p>
    <w:p>
      <w:r>
        <w:t>https://you.ctrip.com/travels/danjiangkou1018/3544316.html</w:t>
      </w:r>
    </w:p>
    <w:p>
      <w:r>
        <w:t>来源：携程</w:t>
      </w:r>
    </w:p>
    <w:p>
      <w:r>
        <w:t>发表时间：2017-8-23</w:t>
      </w:r>
    </w:p>
    <w:p>
      <w:r>
        <w:t>天数：3 天</w:t>
      </w:r>
    </w:p>
    <w:p>
      <w:r>
        <w:t>游玩时间：8 月</w:t>
      </w:r>
    </w:p>
    <w:p>
      <w:r>
        <w:t>人均花费：1000 元</w:t>
      </w:r>
    </w:p>
    <w:p>
      <w:r>
        <w:t>和谁：和朋友</w:t>
      </w:r>
    </w:p>
    <w:p>
      <w:r>
        <w:t>玩法：</w:t>
      </w:r>
    </w:p>
    <w:p>
      <w:r>
        <w:t>旅游路线：丹江口，武当山，太极峡，十堰，龙山宾馆</w:t>
      </w:r>
    </w:p>
    <w:p>
      <w:r>
        <w:t>正文：</w:t>
        <w:br/>
        <w:t>丹江口龙山宾馆</w:t>
        <w:br/>
        <w:t>¥</w:t>
        <w:br/>
        <w:t>138</w:t>
        <w:br/>
        <w:t>起</w:t>
        <w:br/>
        <w:t>立即预订&gt;</w:t>
        <w:br/>
        <w:t>展开更多酒店</w:t>
        <w:br/>
        <w:t>写在前面</w:t>
        <w:br/>
        <w:t>提到</w:t>
        <w:br/>
        <w:t>丹江口</w:t>
        <w:br/>
        <w:t>你会想到什么？作为一个湖北人，在没有去过丹江口以前，我只知道这里是农夫山泉的发源地之一，这里有着纯净的水源，只知道这里是南水北调中线工程水源地，被誉为“亚洲天池”，只知道这里有着闻名于世的道教圣地</w:t>
        <w:br/>
        <w:t>武当山</w:t>
        <w:br/>
        <w:t>。但在从未来过以前，所有的一切只是耳闻不曾亲自领略。直到有一天我亲自游览了这座小城，它没有大都市的繁华喧闹，偶尔腾空而起的白鹭，寥寥一掠而过的游艇，犹如在一副山水画中轻描淡写的点染。</w:t>
        <w:br/>
        <w:t>丹江口历史悠久，文化底蕴深厚。建置达2200余年，秦设武当县，隋、唐改为均州，民国始称均县，1948年解放，1958年因修建丹江口水利枢纽，县城搬迁至现址依坝而建;由于地处江汉平原与秦巴山区结合部，楚文化、中原文化、汉水文化、道教文化在这里有机融合，人杰地灵，民风纯朴。境内著名的世界文化遗产武当山和南水北调中线工程调水源头丹江口水库，名山秀水，珠联璧合。</w:t>
        <w:br/>
        <w:t>这里不仅有来自于大自然的迷人风景吸引着万千游客，一年一度的亚洲摩托艇大赛更是不可错过的震撼表演~</w:t>
        <w:br/>
        <w:t>游走于</w:t>
        <w:br/>
        <w:t>太极峡</w:t>
        <w:br/>
        <w:t>谷内的天然氧吧，每一口呼吸的纯净空气都是大自然对这里的馈赠~</w:t>
        <w:br/>
        <w:t>丹江水库，它的水域有个好听的名字：小太平洋。</w:t>
        <w:br/>
        <w:t>在悠长的汉水之滨，这里曾是孺子歌处。</w:t>
        <w:br/>
        <w:t>在传说中怀古，在怀古的情思中沉醉。</w:t>
        <w:br/>
        <w:t>于是，在怀古的情调中，我仿佛听到踏空踏浪的歌声“沧浪之水清兮，可以濯吾缨，沧浪之水浊兮，可以濯吾足。”</w:t>
        <w:br/>
        <w:t>无需唏嘘沉于水底的沧浪亭，这里最让我敬重的字眼还是：太平。</w:t>
        <w:br/>
        <w:t>水美如诗，水美如画，在这幅画中，行吟的我只是一抹轻柔的底色。在这章诗句，不羁之旅只是一个轻盈的逗点。那些光影中浮动的身姿，才是这诗情画意中的景致，那些赤膊于舟、劳作于水的众生，轻描淡写着的才是生命最美的舞姿。</w:t>
        <w:br/>
        <w:t>沧浪海湿地公园的日出，伴随着金色暖阳的缓缓升起，好一幅梦幻的画卷。</w:t>
        <w:br/>
        <w:t>而千岛画廊的日落，绚丽色色彩浸染了整片天空，是我从未见过的美丽~</w:t>
        <w:br/>
        <w:t>沧浪海虽然不是海，这里湛蓝的湖面，却一点也不输海的气质，来过这里，也可以假装在三亚度了个小长假~</w:t>
        <w:br/>
        <w:t>武当山泉饮用天然水以国家一级水源保护区、南水北调核心水源地、被誉为“亚洲天池”的丹江口水库深层水为水源，天然清纯、口味甘甜，富含多种对人体有益的矿物元素。</w:t>
        <w:br/>
        <w:t>关于交通</w:t>
        <w:br/>
        <w:t>外部交通：</w:t>
        <w:br/>
        <w:t>1、飞机</w:t>
        <w:br/>
        <w:t>武当山机场：位于</w:t>
        <w:br/>
        <w:t>十堰</w:t>
        <w:br/>
        <w:t>城区和武当山旅游区之间，已经于2016年正式通航，开通有杭州-十堰-西安，十堰-上海这两条航线。</w:t>
        <w:br/>
        <w:t>襄阳机场</w:t>
        <w:br/>
        <w:t>：已开通北京、广州、昆明、成都等地航线，通过襄阳到丹江口也十分便捷</w:t>
        <w:br/>
        <w:t>2、火车</w:t>
        <w:br/>
        <w:t>十堰火车站</w:t>
        <w:br/>
        <w:t>：从十堰火车站去丹江口需要先去十堰客运南站坐汽车，十堰火车站离客运南站很近的约700米。大约行驶1小时40分钟，90公里左右。</w:t>
        <w:br/>
        <w:t>襄阳火车站</w:t>
        <w:br/>
        <w:t>：襄阳火车站附近就是长途汽车站,可以坐到丹江口的大巴,半个小时一班。大约行驶两小时，100公里左右。</w:t>
        <w:br/>
        <w:t>舌尖上的全鱼宴</w:t>
        <w:br/>
        <w:t>丹江口素有“中国水都”之称，为国家一级水资源保护区，水质清纯，掬水可饮。所谓好水养好鱼，来到丹江口，最不可错过的自然就是全鱼宴啦~</w:t>
        <w:br/>
        <w:t>这一次我们来到的是当地比较有特色的餐厅，在均州渔港，在江面上停泊着几处用游船改造的餐厅，都只是专做鱼宴，这里的的全鱼宴让我们大开眼界，各种做法都非常到位，让不爱吃鱼的我都停不下来～</w:t>
        <w:br/>
        <w:t>餐厅：袁老三水上酒家</w:t>
        <w:br/>
        <w:t>地址：均州路办事处张家营社区外滩</w:t>
        <w:br/>
        <w:t>听说，丹江口鱼的生长离不开丹江水，被称为“喝着农夫山泉长大”。这是因为丹江口水库水质清澈，口感甘甜，是农夫山泉天然饮用水的水源地之一，正式如此优良的水生环境才赋予了丹江口鱼各种不同的独特口感，丹江口的鱼宛若天赐瑰宝，让人垂涎欲滴，食之不忘~</w:t>
        <w:br/>
        <w:t>在纯净天然无污染的环境中生长的丹江口鱼，不仅肉质细嫩、味道鲜美，而且具有较高的药用价值。《本草纲目》曾对翘嘴鲌做出评价：春夏季捕获的翘嘴鲌可以全鱼入药，有开胃、健脾、利水、消水肿之功效。常食可以美容养颜，强身健体~</w:t>
        <w:br/>
        <w:t>这一桌子菜居然全部都是用各种不同种类的鱼做成的美食，口味一点也没有重复。而且让我喜欢的是，鱼肉都非常的鲜美，不带一点点腥味。这一顿大家都吃的非常满足~</w:t>
        <w:br/>
        <w:t>关于住宿</w:t>
        <w:br/>
        <w:t>这次住宿我们选择了距离江边不远的</w:t>
        <w:br/>
        <w:t>龙山宾馆</w:t>
        <w:br/>
        <w:t>。</w:t>
        <w:br/>
        <w:t>地址：丹江口 上坝路7号</w:t>
        <w:br/>
        <w:t>价格：标间120左右每间</w:t>
        <w:br/>
        <w:t>优点：内部面积很大，含免费自助早餐，酒店内也有餐厅比较方便</w:t>
        <w:br/>
        <w:t>缺点：更适合自驾的人来这里住宿</w:t>
        <w:br/>
        <w:t>DAY1：太极峡</w:t>
        <w:br/>
        <w:t>今天下午，我们驱车来到太极侠风景区，太极峡风景区位于湖北省丹江口市石鼓镇境内，是一块尚未开发的兼具北方雄浑壮阔与南方清秀俊逸的风水宝地。</w:t>
        <w:br/>
        <w:t>太极，可以说是丹江口的神韵，令你屏气惊异，太极，是大自然的密码，由你揭开谜底。走进太极峡，就犹如走进一幅山水画卷，任你游走在哪个角落，都是那出彩的一笔。</w:t>
        <w:br/>
        <w:t>景区的大门修建的气势恢宏，彰显出“太极侠”三个字的大气。</w:t>
        <w:br/>
        <w:t>既然景区取名叫做太极峡，处处的图案也都与太极有着不小的联系，也不知道这个名字的渊源出自于何处呢？</w:t>
        <w:br/>
        <w:t>沿着栈道领略峡谷风情，两侧石壁中衍生的绿意沁人心脾，抬头便是一道狭长湛蓝的天。远远的便看到了一座亭子，这个亭子有个很好听的名字“观极阁”。</w:t>
        <w:br/>
        <w:t>想要登高望远，自然免不了要先爬上一段长长的阶梯，为了能够一睹太极图的风采，即使是炎热的夏天也顾不得那么多了，好在天气不错，就当做锻炼身体就立马变得动力满满啦！</w:t>
        <w:br/>
        <w:t>亭子内部雕栏画栋，还有着一些唯美的诗句，配合着这青山绿水和徐徐吹来的清风，感觉好不惬意~</w:t>
        <w:br/>
        <w:t>郁郁葱葱的山头修了好几座这样的亭子</w:t>
        <w:br/>
        <w:t>景区内最美的景观，就是由这青龙山和黄龙山两座山脉环绕而成的“天然太极图“了。站在观极亭的顶层，就能看见这难得的自然景观。因为两条山脉相环相绕，不仅构成了狭长的S型峡谷，还形成了一个巨大的惟妙惟肖的天然太极图。和之前在诺邓见过的太极八卦图有异曲同工之妙~</w:t>
        <w:br/>
        <w:t>整个景区内植被茂盛，处处都是参天古树，望一眼便觉得心旷神怡！</w:t>
        <w:br/>
        <w:t>从山顶上下来，一路上还有各种天然形成的水流瀑布，流水涓涓，走在这样的风景里面，就如行走在画卷里一般。</w:t>
        <w:br/>
        <w:t>太极峡内的水很醉人，活泼如山涧溪流，淙淙而下，一路欢歌。</w:t>
        <w:br/>
        <w:t>沉静如山间碧潭，幽深清洌，石子、游鱼清晰可见。绮丽如山间飞瀑，自高处层层跌落，在阳光照射下，飞花碎玉般宛若九天银河倾泻的虹，缤纷夺目，美不胜收~</w:t>
        <w:br/>
        <w:t>DAY2：亚洲摩托艇公开赛-丹江口大坝-千岛画廊</w:t>
        <w:br/>
        <w:t>早就听闻，在丹江口沧浪海湿地公园每年的8月9日都会举办摩托艇大赛，这次运气比较好正好赶上了开幕式，自然不得不去一睹”水上F1“的风采了。自03年中国摩托艇联赛携手后，每年这里都会成为中国版的速度与激情的竞技场，第一次近距离接触摩托艇，感觉还挺兴奋的。</w:t>
        <w:br/>
        <w:t>正式开始比赛之前，还会有专门的舞蹈演员来载歌载舞~</w:t>
        <w:br/>
        <w:t>一艘艘摩托艇呼啸而过，起航、加速、绕标、超越、冲刺一气呵成，赛场上马达轰鸣，浪花飞溅、扣人心弦。参赛选手们各种花样表演也让我目不暇接，赞叹不已。</w:t>
        <w:br/>
        <w:t>来自各国的摩托艇参赛选手在这一刻开始他们精彩的表演，通过控制摩托艇的方向，在美丽的河面上激起造型各异的水花，尤其好看！</w:t>
        <w:br/>
        <w:t>看的人纷纷为他们精彩的表演喝彩，连一向怕水的我都忍不住跃跃欲试了。</w:t>
        <w:br/>
        <w:t>游丹江口</w:t>
        <w:br/>
        <w:t>大坝，感受纯净之美</w:t>
        <w:br/>
        <w:t>来到丹江口，最不能错过的自然就是这</w:t>
        <w:br/>
        <w:t>在丹江口市区内，汉江与其支流丹江的汇合处。丹江大坝巍然屹立，如同一座水上城墙，截断了奔流不息的汉江。丹江口水利枢纽工程，就由这座拦河大坝和水力发电厂、升船机及湖北、河南两座灌溉引水渠组成。</w:t>
        <w:br/>
        <w:t>丹江口的水实在是太清澈了，怪不得能作为农夫山泉的发源地之一~</w:t>
        <w:br/>
        <w:t>登上坝顶，鸟瞰丹江口城区，楼房林立，鳞次栉比，青山碧水，粉墙黛瓦尽收眼底。抬头远眺，武当山隐隐再现;回首平视，巍巍大坝锁汉江，丹江口水库碧波万顷。构成了一幅绚丽多彩的画卷，是旅游、观光的好去处。</w:t>
        <w:br/>
        <w:t>南水北调工程展览馆</w:t>
        <w:br/>
        <w:t>来到南水北调工程展览馆,展览馆里的每一张珍贵图片、每一段沧桑文字、每一座微缩模型，都蕴含着一段尘封的历史故事。这座为纪念丹江口大坝工程而建设的工程展览馆，坐落于通往大坝景区的电站路上，占地面积16023m2， 弧形的建筑外观与圆形水池完美结合，既美观又有寓意。</w:t>
        <w:br/>
        <w:t>千岛画廊，是一首写不完的诗</w:t>
        <w:br/>
        <w:t>若要说丹江口的美是一幅美丽的画卷，当然不仅仅是以上那些风光。环库公路又被称作为是最美的公路。行走在环丹江口库区公路上，碧波荡漾的丹江口水库上水雾缭绕，远处山色葱茏有致，山尽水出，水流山动，别有一番情趣，极目所眺，天蓝如洗，路如彩带飘舞，若隐若现，惊艳极了。</w:t>
        <w:br/>
        <w:t>蓝天白云倒影在碧波湖面，远处一艘小船静静的停泊在那里，这一瞬间定格，就是我心目中最美公路边的样子。</w:t>
        <w:br/>
        <w:t>夕阳西下，波光粼粼的湖面被笼罩着一层温柔的金色光芒，暮色也变得和蔼可亲起来。</w:t>
        <w:br/>
        <w:t>而在最美公路上，我心目中最美的风景自然要数这千岛画廊了。不夸张的说第一眼看起来真的很像我在印尼的科莫多岛上见过的风景一样。</w:t>
        <w:br/>
        <w:t>当夜色渐渐来临，漂泊在湖面上的渔船成了我眼里的最后一道靓丽的风景。</w:t>
        <w:br/>
        <w:t>DAY3：沧浪海湿地公园-静乐宫</w:t>
        <w:br/>
        <w:t>不记得有多久没有看过日出了，哪怕忍者困意也要来看的沧浪海湿地公园，果然没有让我们失望！</w:t>
        <w:br/>
        <w:t>当清晨第一缕晨光投射在湖面，因为湖面的温差渐渐飘起了一层朦胧的雾气，飘荡在湖面的雾气如同仙境一般，倒影出的影子差点让人以为自己就在画中游一般。</w:t>
        <w:br/>
        <w:t>一座静乐宫，半座均州城</w:t>
        <w:br/>
        <w:t>移步静乐宫，静乐宫可以说是此行我比较期待的一个景点。作为武当九宫之首的静乐宫承载了太多均州人的记忆，一座静乐宫，半个均州城，由此可见静乐宫之于均州城的重要地位。</w:t>
        <w:br/>
        <w:t>如今的静乐宫红墙碧瓦环绕，重重殿宇错落，宽阔幽深，环境优雅，宛若仙宫。</w:t>
        <w:br/>
        <w:t>在中华武术修炼中，打坐也是一种修炼内功，涵养心性，增强意力的途径。打坐的特点是"静"，"久静则定，久动则疲"。因此，打坐结束后，要活动筋骨，如:打拳、舞剑、踢毽、自我按摩等等，做到"动静结合"。</w:t>
        <w:br/>
        <w:t>复建后的静乐宫，由静乐宫文化广场‘棂星门、龙虎殿、御碑亭、玄帝殿、紫云亭等主体建筑构建而成。</w:t>
        <w:br/>
        <w:t>看大师们打一套正宗的太极拳，顿时感觉中国道教文化之博大精深，深感佩服。</w:t>
        <w:br/>
        <w:t>若拥有一颗虔诚的心，有信仰的人生才不会觉得迷茫和无助吧！</w:t>
        <w:br/>
        <w:t>各种在打太极的师傅们！</w:t>
        <w:br/>
        <w:t>来到美丽的沧浪海边，这是我们此行的倒数第二站，突然觉得只感叹时间不够让我更加深入的体验丹江口的美~</w:t>
        <w:br/>
        <w:t>这次我们选择了乘坐小游艇出海，游艇的内部是这样的。</w:t>
        <w:br/>
        <w:t>窗外是蔚蓝的湖面，来这里之前就听说，到附近的小岛屿上溜达一圈，都可以假装去了趟三亚。之前我还不信，直到看到这样的画面，只觉得心旷神怡呢~</w:t>
        <w:br/>
        <w:t>看游艇激情千层浪花，我们的心情也像这湖面一样澎湃。向来喜欢这样闲暇的时光，什么都不用做，什么也不用想，就静静的感受这一切就好。</w:t>
        <w:br/>
        <w:t>偶遇在沙滩上玩沙子的可爱小朋友！~</w:t>
        <w:br/>
        <w:t>水上摩托艇，真的好想尝试一下~</w:t>
        <w:br/>
        <w:t>在这里，也可以在太阳伞下租一把躺椅，享受这难得的休闲时光。</w:t>
        <w:br/>
        <w:t>拍下这张照片的时候我惊呼，哇这里真的好像三亚，同行的朋友正好是海南人，说要看看照片来鉴定下是不是真的像，结果看完之后也赞同我的看法，所以，如果觉得三亚远，也可以来这里假装度假哦~毕竟这里的美景一点也不输三亚呢！</w:t>
        <w:br/>
        <w:t>一排小竹筏载着我们一行人来到百喜岛，岛上的孔雀园里，上百只蓝白孔雀生活在小岛上，努力想抓住它们的正面，可惜太调皮，一下子就跑远了~</w:t>
        <w:br/>
        <w:t>品完了美食，看完了美景，在这炎炎夏日的最后一站，我们来到了市区里的均陵茶馆。</w:t>
        <w:br/>
        <w:t>美女老板娘给我们一一道来每份茶叶的名字。</w:t>
        <w:br/>
        <w:t>精致的茶点，配上一壶刚沏好的暖暖白茶，据说，这店里的茶杯都是专门从景德镇手工打造的呢。</w:t>
        <w:br/>
        <w:t>清一色素净的瓷器，衬托的茶室清雅的风格，让人觉得呆在这里就是一件很舒服的事情！</w:t>
        <w:br/>
        <w:t>我们流连在精致的茶室中不舍离去，品一口丹江水冲泡的白茶，绽放在舌尖香甜的味蕾记忆是我们对这里深深的思念，丹江口，若有机会还要再来！</w:t>
      </w:r>
    </w:p>
    <w:p>
      <w:r>
        <w:t>评论：</w:t>
        <w:br/>
        <w:t>1.好漂亮~~~~~mark~~~以后备用~~</w:t>
        <w:br/>
        <w:t>2.看了你的游记，我也忍不住下次玩回来写一个了。</w:t>
        <w:br/>
        <w:t>3.准备5月份去，人会很多么？人挤人很可怕啊。</w:t>
        <w:br/>
        <w:t>4.看得我心痒痒，我也要去，也要写游记，嘻嘻</w:t>
        <w:br/>
        <w:t>5.对于出门分不清东南西北的我来说只有崇拜的份^~^</w:t>
        <w:br/>
        <w:t>6.想和楼主一起旅行，约吗？哈哈，不知道自己是否有一定吸引力。</w:t>
        <w:br/>
        <w:t>7.漂亮的图片，很细腻的感情，我们也准备出发了，留一个赞~！！</w:t>
        <w:br/>
        <w:t>8.风景秀丽，景色宜人，值得一去，一定要找时间去一次~</w:t>
        <w:br/>
        <w:t>9.看的我心痒痒的，话说六月份去这边的话天好嘛？</w:t>
        <w:br/>
        <w:t>10.顶顶~楼主等着你后面继续发别的游记哦！</w:t>
      </w:r>
    </w:p>
    <w:p>
      <w:pPr>
        <w:pStyle w:val="Heading2"/>
      </w:pPr>
      <w:r>
        <w:t>39.自驾新疆游</w:t>
      </w:r>
    </w:p>
    <w:p>
      <w:r>
        <w:t>https://you.ctrip.com/travels/xinjiang100008/3547248.html</w:t>
      </w:r>
    </w:p>
    <w:p>
      <w:r>
        <w:t>来源：携程</w:t>
      </w:r>
    </w:p>
    <w:p>
      <w:r>
        <w:t>发表时间：2017-8-24</w:t>
      </w:r>
    </w:p>
    <w:p>
      <w:r>
        <w:t>天数：20 天</w:t>
      </w:r>
    </w:p>
    <w:p>
      <w:r>
        <w:t>游玩时间：8 月</w:t>
      </w:r>
    </w:p>
    <w:p>
      <w:r>
        <w:t>人均花费：10000 元</w:t>
      </w:r>
    </w:p>
    <w:p>
      <w:r>
        <w:t>和谁：和朋友</w:t>
      </w:r>
    </w:p>
    <w:p>
      <w:r>
        <w:t>玩法：</w:t>
      </w:r>
    </w:p>
    <w:p>
      <w:r>
        <w:t>旅游路线：</w:t>
      </w:r>
    </w:p>
    <w:p>
      <w:r>
        <w:t>正文：</w:t>
        <w:br/>
        <w:t>放暑假了，我这一颗向往美景美食的心变得不安分起来，在众多的选择中，最后选择了美丽的新疆，五车18人，8月2日长沙出发，8月22日返回，赶快整理一下感受，不然时间一长就会没兴趣写了，希望能给去新疆玩的朋友们一些借鉴。</w:t>
        <w:br/>
        <w:t>啥都不说先来一波美图......</w:t>
        <w:br/>
        <w:t>下面来描述一下我们这次的行程吧。</w:t>
        <w:br/>
        <w:t>我们的自驾路线是：</w:t>
        <w:br/>
        <w:t>长沙—西安</w:t>
        <w:br/>
        <w:t>—</w:t>
        <w:br/>
        <w:t>兰州—酒泉</w:t>
        <w:br/>
        <w:t>—</w:t>
        <w:br/>
        <w:t>哈密</w:t>
        <w:br/>
        <w:t>—吐鲁番—</w:t>
        <w:br/>
        <w:t>库尔勒—乌鲁木齐</w:t>
        <w:br/>
        <w:t>—</w:t>
        <w:br/>
        <w:t>阿勒泰—克拉玛依</w:t>
        <w:br/>
        <w:t>—</w:t>
        <w:br/>
        <w:t>独库公路</w:t>
        <w:br/>
        <w:t>—吐鲁番—哈密—</w:t>
        <w:br/>
        <w:t>敦煌—兰州</w:t>
        <w:br/>
        <w:t>—十堰—长沙</w:t>
        <w:br/>
        <w:t>这个路线不算合理，因为有伙伴直飞</w:t>
        <w:br/>
        <w:t>乌鲁木齐</w:t>
        <w:br/>
        <w:t>，我们去接他们所以有很多重复的路线，建议去的亲们提前安排好路线，以免重复。另，其实车子是可以托运的，如果把车托运到兰州并从兰州托运回长沙，可节约四五天路上的行程，人也没有那么累，费用上其实也相对划算。</w:t>
        <w:br/>
        <w:t>具体每天的行程我就不一一介绍了，在这里介绍一下我们自驾的方式和对几个有感觉的景点分享。由于湖南人嗜辣，担心到新疆饮食不习惯，我们五台车提前准备了食物，炊具，户外桌椅，帐篷，一路上只要与水渠的地方，我们立马可以停下来埋锅造饭（米、桶装矿泉水及蔬菜都是在当地购买），美美的吃一顿湖南菜，喝茶畅聊好不惬意，看到环境好的地方我们也会考虑露营，在去</w:t>
        <w:br/>
        <w:t>可可托海</w:t>
        <w:br/>
        <w:t>的路上，我们野炊露营，实在舒服。</w:t>
        <w:br/>
        <w:t>住宿方面：基本上在携程上面搜索，看评分，基本上找的酒店都很满意（除了兰州市，对兰州这个城市印象实在不好，市内交通拥挤，酒店停车不方便，环境很一般，来回住的酒店都存在停车和环境问题，下次我是能避开就避开，不在兰州停留），最满意的要推荐一下敦煌的红太阳温泉酒店，敦煌是个旅游城市，酒店都不便宜，红太阳温泉酒店不算贵（我们住的368元一晚的标间），酒店很大，有温泉、餐厅、</w:t>
        <w:br/>
        <w:t>果园</w:t>
        <w:br/>
        <w:t>，葡萄、梨、枣随手可摘，客人可带走，温泉也是免费试用，酒店随处有躺椅，是休闲的好去处。</w:t>
        <w:br/>
        <w:t>景点方面：我们去看了嘉峪关、</w:t>
        <w:br/>
        <w:t>天山天池</w:t>
        <w:br/>
        <w:t>、</w:t>
        <w:br/>
        <w:t>可可托海</w:t>
        <w:br/>
        <w:t>、</w:t>
        <w:br/>
        <w:t>布尔津</w:t>
        <w:br/>
        <w:t>五彩滩</w:t>
        <w:br/>
        <w:t>、鸣沙山月牙泉、敦煌莫高窟，但带给我们更多喜悦的是</w:t>
        <w:br/>
        <w:t>江布拉克</w:t>
        <w:br/>
        <w:t>麦田、</w:t>
        <w:br/>
        <w:t>独库公路</w:t>
        <w:br/>
        <w:t>、去可可托海、</w:t>
        <w:br/>
        <w:t>克拉玛依</w:t>
        <w:br/>
        <w:t>、</w:t>
        <w:br/>
        <w:t>阿勒泰</w:t>
        <w:br/>
        <w:t>等地的途中，风景在路上这句话用在我们此次的自驾游的感触是最贴切的，江布拉克的麦田是有当地的朋友带我们去的，无垠的麦田根据麦子的成熟度呈现大片的金黄和绿黄色，远处的雪山相映衬，像油画，真不辜负中国的小瑞士的美称。独库公路是从</w:t>
        <w:br/>
        <w:t>独山子</w:t>
        <w:br/>
        <w:t>到</w:t>
        <w:br/>
        <w:t>库车</w:t>
        <w:br/>
        <w:t>的一条山路，全年只开放6-9月份四个月，独霸新疆90%的美景，一路上风景不重样，在这条路上可以经历春、夏、秋、冬四季，让人惊叹连连，下次来新疆，我绝对重点再走独库。但开车技术不好的不要尝试，因为山路多弯道，偶有落石，海拔最高有三千来米高，我们的同伴中有人高原反应不适。从公路出去可以到</w:t>
        <w:br/>
        <w:t>那拉提</w:t>
        <w:br/>
        <w:t>、</w:t>
        <w:br/>
        <w:t>伊犁</w:t>
        <w:br/>
        <w:t>（薰衣草园很美）去玩。可可托海的小镇可以住一晚，像欧洲小镇，大峡谷风貌安静又美丽，房子很有特色，值得小住一晚。我们没进魔鬼城，而是绕城一圈，感受魔鬼城的魅力。阿勒泰是个干净又安静的小城市，因为靠近边境，物价稍贵，但很美。</w:t>
        <w:br/>
        <w:t>我就简单介绍到这里吧，新疆太大，我们这次还没完尽兴，有机会还会计划再来，一定得自驾游！</w:t>
      </w:r>
    </w:p>
    <w:p>
      <w:r>
        <w:t>评论：</w:t>
        <w:br/>
        <w:t>1.还有好多美图，因为我保存的方式问题，没有上传呢。自然风景太美了。</w:t>
        <w:br/>
        <w:t>2.好好做功课，去了一定会有惊喜</w:t>
        <w:br/>
        <w:t>3.看你的目的是什么，如果想轻松到此一游的玩法，跟团肯定省事，如果带来不一样的体验，自由行会给你惊喜，新疆很大，值得好好去体验。</w:t>
        <w:br/>
        <w:t>4.楼主觉得跟团游和自由行你更加青睐哪种啊？</w:t>
        <w:br/>
        <w:t>5.游记不错，先看看。做点功课什么的。</w:t>
        <w:br/>
        <w:t>6.照片太美啦！再来看一看，镜头下面好像能生花啊！</w:t>
      </w:r>
    </w:p>
    <w:p>
      <w:pPr>
        <w:pStyle w:val="Heading2"/>
      </w:pPr>
      <w:r>
        <w:t>40.上海经兰州至青海湖三人+边牧的自驾</w:t>
      </w:r>
    </w:p>
    <w:p>
      <w:r>
        <w:t>https://you.ctrip.com/travels/lanzhou231/3544013.html</w:t>
      </w:r>
    </w:p>
    <w:p>
      <w:r>
        <w:t>来源：携程</w:t>
      </w:r>
    </w:p>
    <w:p>
      <w:r>
        <w:t>发表时间：2017-8-24</w:t>
      </w:r>
    </w:p>
    <w:p>
      <w:r>
        <w:t>天数：13 天</w:t>
      </w:r>
    </w:p>
    <w:p>
      <w:r>
        <w:t>游玩时间：8 月</w:t>
      </w:r>
    </w:p>
    <w:p>
      <w:r>
        <w:t>人均花费：4000 元</w:t>
      </w:r>
    </w:p>
    <w:p>
      <w:r>
        <w:t>和谁：亲子</w:t>
      </w:r>
    </w:p>
    <w:p>
      <w:r>
        <w:t>玩法：</w:t>
      </w:r>
    </w:p>
    <w:p>
      <w:r>
        <w:t>旅游路线：</w:t>
      </w:r>
    </w:p>
    <w:p>
      <w:r>
        <w:t>正文：</w:t>
        <w:br/>
        <w:t>想来一场说走就走的行程，于是就临时请假，想起了曾经的过往与回忆，就来了一场上海经</w:t>
        <w:br/>
        <w:t>兰州</w:t>
        <w:br/>
        <w:t>至</w:t>
        <w:br/>
        <w:t>青海湖</w:t>
        <w:br/>
        <w:t>的自驾，走到哪就住在哪，随遇而安，访问一下亲戚，看看老营房，与同学朋友聚会一场又一场，要的是放松了，确实也放松了，感谢主。</w:t>
        <w:br/>
        <w:t>路线：</w:t>
        <w:br/>
        <w:t>D1：上海－南京－驻马店　宿遂平亲戚家。</w:t>
        <w:br/>
        <w:t>D2：驻马店－洛阳－西安－宝鸡－</w:t>
        <w:br/>
        <w:t>天水</w:t>
        <w:br/>
        <w:t>，宿天水</w:t>
        <w:br/>
        <w:t>麦积山</w:t>
        <w:br/>
        <w:t>农家乐</w:t>
        <w:br/>
        <w:t>D3：游</w:t>
        <w:br/>
        <w:t>麦积山石窟</w:t>
        <w:br/>
        <w:br/>
        <w:t>天水</w:t>
        <w:br/>
        <w:t>－</w:t>
        <w:br/>
        <w:t>兰州</w:t>
        <w:br/>
        <w:t>－青海民和，宿青海民和宾馆</w:t>
        <w:br/>
        <w:t>D4：青海民和－西宁－日月山－</w:t>
        <w:br/>
        <w:t>青海湖</w:t>
        <w:br/>
        <w:t>二郞剑，宿二郞剑藏家酒店</w:t>
        <w:br/>
        <w:t>D5：</w:t>
        <w:br/>
        <w:t>青海湖</w:t>
        <w:br/>
        <w:t>二郞剑－黑马河－橡皮山－茶卡盐湖－黑马河－二郞剑－青海湖金沙湾－青海湖鱼场，宿湖边车上</w:t>
        <w:br/>
        <w:t>D6：青海湖－西宁－甘肃永靖，宿永靖县城酒店</w:t>
        <w:br/>
        <w:t>D7：永靖－刘家峡－炳灵寺－七道梁－关山乡－西果园－</w:t>
        <w:br/>
        <w:t>兰州</w:t>
        <w:br/>
        <w:t>市区</w:t>
        <w:br/>
        <w:t>D8：兰州市区</w:t>
        <w:br/>
        <w:t>D9：兰州市区</w:t>
        <w:br/>
        <w:t>D10: 兰州市区</w:t>
        <w:br/>
        <w:t>D11: 兰州－定西－</w:t>
        <w:br/>
        <w:t>天水</w:t>
        <w:br/>
        <w:t>－略阳－汉中－洋县，宿</w:t>
        <w:br/>
        <w:t>洋县酒店</w:t>
        <w:br/>
        <w:t>D12：洋县－汉中－安康－十堰－襄阳－随州－孝感－</w:t>
        <w:br/>
        <w:t>武汉</w:t>
        <w:br/>
        <w:t>，宿武昌中华路码头酒店</w:t>
        <w:br/>
        <w:t>D13:</w:t>
        <w:br/>
        <w:t>武汉</w:t>
        <w:br/>
        <w:t>－罗田－英山－岳西－潜山－安庆－铜陵－宣城－湖州－清浦－上海</w:t>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r>
    </w:p>
    <w:p>
      <w:r>
        <w:t>评论：</w:t>
        <w:br/>
        <w:t>1.好帖啊，谢谢了。顶个。世界那么大，也想去看看。</w:t>
        <w:br/>
        <w:t>2.漂亮的图片，很细腻的感情，我们也准备出发了，留一个赞~！！</w:t>
        <w:br/>
        <w:t>3.去这里的话什么时候算是淡季什么时候算是旺季啊？</w:t>
        <w:br/>
        <w:t>4.欢迎你在攻略社区安家并发表处女作游记，游游君前来撒花问候喽！送上优质游记指南http://you.ctrip.com/travels/youyouctripstar10000/1756062.html 很期待再次看到你分享精彩的旅程~</w:t>
      </w:r>
    </w:p>
    <w:p>
      <w:pPr>
        <w:pStyle w:val="Heading2"/>
      </w:pPr>
      <w:r>
        <w:t>41.{安然看世界之神农架自驾游}世界这么大，天气这么热，去神农架避避暑吧~~</w:t>
      </w:r>
    </w:p>
    <w:p>
      <w:r>
        <w:t>https://you.ctrip.com/travels/shennongjia147/3553265.html</w:t>
      </w:r>
    </w:p>
    <w:p>
      <w:r>
        <w:t>来源：携程</w:t>
      </w:r>
    </w:p>
    <w:p>
      <w:r>
        <w:t>发表时间：2017-9-5</w:t>
      </w:r>
    </w:p>
    <w:p>
      <w:r>
        <w:t>天数：8 天</w:t>
      </w:r>
    </w:p>
    <w:p>
      <w:r>
        <w:t>游玩时间：7 月</w:t>
      </w:r>
    </w:p>
    <w:p>
      <w:r>
        <w:t>人均花费：1500 元</w:t>
      </w:r>
    </w:p>
    <w:p>
      <w:r>
        <w:t>和谁：亲子</w:t>
      </w:r>
    </w:p>
    <w:p>
      <w:r>
        <w:t>玩法：</w:t>
      </w:r>
    </w:p>
    <w:p>
      <w:r>
        <w:t>旅游路线：</w:t>
      </w:r>
    </w:p>
    <w:p>
      <w:r>
        <w:t>正文：</w:t>
        <w:br/>
        <w:t>今年出去浪的太多，游记实在写不动了~~~就发发图吧~~~~原谅我的懒~~~~</w:t>
        <w:br/>
        <w:t>天气太热，LG放假又想去钓鱼，好吧，只有舍命陪君子了~~~~</w:t>
        <w:br/>
        <w:t>曲江上高速到漫川关ETC打折完是128.2元。下午6点到达十堰，过路费80.十堰竟然比西安还热，怎么搞的，说好的山区呢？温度显示41度，啊啊啊啊啊~~~~是要热死人的节奏么？入住汉庭天津路店，131元一晚，隔壁小户人家吃饭，不贵倒是不贵，但是他们家的招牌鱼不好吃，鲶鱼，实在太肥，全是肥肉~~~~</w:t>
        <w:br/>
        <w:t>想去钓鱼，所以准备去号称钓鱼圣地的-----丹江口水库~~~~~哇哇哇~~~~比十堰还热啊~~~</w:t>
        <w:br/>
        <w:t>早上十堰东上高速到武当山，过路费10元~~~~去水库边转了好大一圈，没有可以钓鱼的地方，水库实在太大了~~~找了一天，放弃了，晚上入住松涛山庄~~~~标间128一晚，看看，一个大别墅，让我们承包了~~~虽然我们只能住一间房，但是整个别墅就我们没人了~~</w:t>
        <w:br/>
        <w:t>晚饭去了江边，听了酒店人员的推荐~~~袁老三~~~~花费170~~~</w:t>
        <w:br/>
        <w:t>味道还可以，就是量好大，都没吃完~~~</w:t>
        <w:br/>
        <w:t>实在热的是出不了门啊，我苦口婆心的劝了好久，终于放弃钓鱼了，改奔真正的目的地----</w:t>
        <w:br/>
        <w:t>神农架</w:t>
        <w:br/>
        <w:t>~~~这才对么，这才是避暑应该去的地方啊~~~~</w:t>
        <w:br/>
        <w:t>丹江口上高速从房县下来，剩下都要走山路了，高速只修到房县~~~过路费65元~~~准备从最远的玩回来，还从房县回去，所以选择直接去了最远的木鱼镇~~~下午5点到达木鱼镇~~~</w:t>
        <w:br/>
        <w:t>神农架</w:t>
        <w:br/>
        <w:t>景区很分散，由好几个景区组成，所以如果没有车，是一件很麻烦的事情~~~一般都休息在木鱼镇~~~</w:t>
        <w:br/>
        <w:t>神农架</w:t>
        <w:br/>
        <w:t>国家森林公园位于湖北省西北部，由房县、兴山、巴东三县边缘地带组成，面积3250平方公里，林地占85%以上，森林覆盖率69.5%，区内居住着汉、土家、回等民族，人口近8万。由</w:t>
        <w:br/>
        <w:t>天燕景区</w:t>
        <w:br/>
        <w:t>、</w:t>
        <w:br/>
        <w:t>古犀牛洞</w:t>
        <w:br/>
        <w:t>景区组成，是以原始森林风光为背景，以神农氏传说和纯朴的山林文化为内涵，集奇树、奇花、奇洞、奇峰与山民奇风异俗为一体，以反映原始悠古、猎奇探秘为主题的原始生态旅游区。</w:t>
        <w:br/>
        <w:t>总面积13333.331公顷。建于1983年，为"森林与野生动物类型"国家级自然保护区。1992年，神衣架自然保护区1990年被联合国教科文织织接纳加入世界生物保护区。</w:t>
        <w:br/>
        <w:t>沿途的风景</w:t>
        <w:br/>
        <w:t>晚上住宿在</w:t>
        <w:br/>
        <w:t>隐约咖啡客栈     复试双床房   360元</w:t>
        <w:br/>
        <w:t>酒店坏境还算不错，主要是他们家的复式房~~~一楼的标间比较潮湿~~~</w:t>
        <w:br/>
        <w:t>是女儿最喜欢的复式，楼上有点热，吹风扇，楼下很凉快，这个客栈没有空调~~~~但是晚上的神农架还是很凉快的~~~~</w:t>
        <w:br/>
        <w:t>晚上在木鱼镇的街道找了一家人挺多的菜馆，土钵菜，花费118元~~~</w:t>
        <w:br/>
        <w:t>早上先去了天生景区，神农架的管理挺混乱的，好多地方都可以逃票，但是我们都是遵纪守法的好孩子~~~~门票还是在网上买的套票，儿童135元，成人523两个人~~</w:t>
        <w:br/>
        <w:t>神农架国家森林公园位于湖北省西北部，由房县、兴山、巴东三县边缘地带组成，面积3250平方公里，林地占85%以上，森林覆盖率69.5%，区内居住着汉、土家、回等民族，人口近8万。 神农架最高峰</w:t>
        <w:br/>
        <w:t>神农顶</w:t>
        <w:br/>
        <w:t>海拔3105.4米，最低处海拔398米，平方海拔1700米，3000米以上山峰有6座，被誉为"华中屋脊"。</w:t>
        <w:br/>
        <w:t>天生桥</w:t>
        <w:br/>
        <w:t>景区离木鱼镇是最近的，所以选择从天生桥开始玩起~~~</w:t>
        <w:br/>
        <w:t>景区不愧是天然氧吧，外面再热，景区内还是比较凉快</w:t>
        <w:br/>
        <w:t>的，路不是很陡，走起来也不累，大概一个小时就逛完了~~~</w:t>
        <w:br/>
        <w:t>走完</w:t>
        <w:br/>
        <w:t>天生桥</w:t>
        <w:br/>
        <w:t>翻山往回走，进入</w:t>
        <w:br/>
        <w:t>神农顶</w:t>
        <w:br/>
        <w:t>和大九湖景区，两个景区是一个大门，必须过完神农顶景区才能到达大九湖~~~</w:t>
        <w:br/>
        <w:t>景区内郁郁葱葱，非常的凉快~~~~</w:t>
        <w:br/>
        <w:t>神农顶风景区</w:t>
        <w:br/>
        <w:t>，位于</w:t>
        <w:br/>
        <w:t>神农架林区</w:t>
        <w:br/>
        <w:t>的西南部，是神农架林区内的精华景区，当地人有“不到</w:t>
        <w:br/>
        <w:t>神农顶</w:t>
        <w:br/>
        <w:t>，没来神农架”的说法。所以来到神农架林区的游客，一般都会把这里作为在整个林区的必游之地。这里有华中地区第一高峰，还有机会看到珍稀动物金丝猴，而整个景区则是一个庞大的森林氧吧，草木茂盛、溪水潺潺。</w:t>
        <w:br/>
        <w:t>因为时间和体力的原因，神农顶我们没有爬，听说来回需要5-6个小时，所以直接放弃了~~~~</w:t>
        <w:br/>
        <w:t>神农顶风景区</w:t>
        <w:br/>
        <w:t>的东大门（大部分游客从这里进入景区），位于木鱼镇西北方向约20公里处，这里紧靠209国道。从这里进入景区开始游览，整个景区包括小龙潭、</w:t>
        <w:br/>
        <w:t>金猴岭</w:t>
        <w:br/>
        <w:t>、神农顶、</w:t>
        <w:br/>
        <w:t>神农谷</w:t>
        <w:br/>
        <w:t>、</w:t>
        <w:br/>
        <w:t>瞭望塔</w:t>
        <w:br/>
        <w:t>、</w:t>
        <w:br/>
        <w:t>板壁岩</w:t>
        <w:br/>
        <w:t>以及最西边的</w:t>
        <w:br/>
        <w:t>太子垭</w:t>
        <w:br/>
        <w:t>等景点。景区内提供交通车，如果你不是自驾游客，那么交通车是少不了的，因为景区实在太大了。交通车停靠景区内的主要景点，一般是人满了就发车，在淡季有十几个乘客也可以发车。交通车在每年的冬季下雪后，只能到达瞭望塔（此时车票会打折），如果冬季游客进入景区游玩，建议游玩到瞭望塔后就返回（约需3小时），余下的景点山路崎岖，雪天游玩不安全。</w:t>
        <w:br/>
        <w:t>瞭望塔</w:t>
        <w:br/>
        <w:t>，则是普通游客在</w:t>
        <w:br/>
        <w:t>神农架林区</w:t>
        <w:br/>
        <w:t>中能够到达的最高点，在这里可以遥望对面的“华中第一高峰”——海拔3105米的神农顶。</w:t>
        <w:br/>
        <w:t>这是野人的脚印吗？？？？</w:t>
        <w:br/>
        <w:t>下面还是短袖短裤，燥热难耐，山顶却是凉风徐徐，让人有些打冷颤~~~~</w:t>
        <w:br/>
        <w:t>翻过神农顶出了景区到了大九湖镇已经下午四点了，这个时候座车上去已经没办法玩了，所以放弃了去大九湖，在镇上找个地方休息~~~以前大九湖可以自驾上去，好像从今年开始不能自驾上去了，只能座景区的观光车上去游览，又是一个收钱的办法~~~~</w:t>
        <w:br/>
        <w:t>晚上住在大九湖镇的瀚嘉酒店，位置比较偏，是门口的一个工作人员自己家开的，为了晚上可以去里面钓鱼，我们就去了这家新开没有多久的酒店，酒店比较干净，标间140元，包含早饭~~~价格还是比较划来的~~~晚上就在他们家吃饭，她老公是个厨师，做饭味道很好~~~值得推荐~~~~</w:t>
        <w:br/>
        <w:t>早上起来在酒店吃完早餐，开车来到大九湖门口的停车场，车费成人60，儿童40~~~门票就用的联票~~~</w:t>
        <w:br/>
        <w:t>大九湖国家湿地公园</w:t>
        <w:br/>
        <w:t>位于</w:t>
        <w:br/>
        <w:t>神农架林区</w:t>
        <w:br/>
        <w:t>西北部，介于四川、重庆、湖北交界处，具有典型的高山草甸特色，素有“湖北的呼伦贝尔”之称。</w:t>
        <w:br/>
        <w:t>大九湖又名九湖坪，九湖坪四周高山环绕，最高峰2800米，形成一道天然屏障。景区东西有九个大山梁，梁上森林密布，气势雄伟。山梁间九条小溪犹如九条玉带从云雾中飘舞下来。在这高山平原上也恰好有九个湖泊鳞光闪闪。一山之隔的小九湖面积为5000亩，一条小溪连串着九个小湖泊。大九湖，小九湖由此而得名。</w:t>
        <w:br/>
        <w:t>大九湖素有“高山盆地”和“天然草场”之美称，自然风光旖旎，气候宜人，被称为“世外桃源”。湿地内，有丰富的高山草甸和湿地蕨类植物，还有鹳、鹤、梅花鹿等珍稀动物，具有极高的科考价值。</w:t>
        <w:br/>
        <w:t>座观光车到山顶后，还有小火车，每个站点都会停，但是不走回头路，所以根据你要去的地方，安排合理的旅游路线~~~</w:t>
        <w:br/>
        <w:t>有几个湖泊因为走路太远的原因也没有去，因为天实在太热太晒了，如果有时间天气好的话，可以去转转~~~</w:t>
        <w:br/>
        <w:t>出来到了鹿苑，想去看看梅花鹿，但是进门看梅花鹿必须要花10元买了饲料才能进去，又是一项收费项目~~~~</w:t>
        <w:br/>
        <w:t>看完大九湖座观光车到了景区门口，取了自己的车顺原路返回重新经过神农顶景区，顺便在里面没去过的景点又看了看~~~~</w:t>
        <w:br/>
        <w:t>出了神农顶景区往房县方向走到达红坪镇，这样的好处是基本不走冤枉路，很多人把休息的地方放到木鱼镇，这样光翻山就要多翻几次，很麻烦，也很费时间，走到最远的地方，一路往回玩，这样比较节省时间~~~~</w:t>
        <w:br/>
        <w:t>晚上5点到达红坪镇，住宿在红坪山庄，三人间220元~~~~红坪山庄算是红坪镇比较好的酒店了~~~~</w:t>
        <w:br/>
        <w:t>晚上在酒店对面的百味土家菜，吃饭110元~~~</w:t>
        <w:br/>
        <w:t>红坪镇还有一个景区是</w:t>
        <w:br/>
        <w:t>红坪画廊</w:t>
        <w:br/>
        <w:t>，听说正在修建，要建成一个更大的景区，所以去不了了~~~</w:t>
        <w:br/>
        <w:t>早起吃完早饭去</w:t>
        <w:br/>
        <w:t>天燕景区</w:t>
        <w:br/>
        <w:t>位于神农架林区西北部的</w:t>
        <w:br/>
        <w:t>天燕旅游区</w:t>
        <w:br/>
        <w:t>（</w:t>
        <w:br/>
        <w:t>天燕景区</w:t>
        <w:br/>
        <w:t>），是林区重要的景区之一。209国道南北方向贯穿整个旅游区，如果你是自驾游客，那么沿着209国道行驶就可以到达旅游区。和神农架林区的其他旅游区一样，这里的面积非常大，有南、北两个入口，两个入口都靠近209国道，相距有十多公里。南边的入口靠近旅游区内的</w:t>
        <w:br/>
        <w:t>天门垭</w:t>
        <w:br/>
        <w:t>景区，北面的入口靠近旅游区内的</w:t>
        <w:br/>
        <w:t>燕子垭</w:t>
        <w:br/>
        <w:t>景区，两个景区是可以沿着公路或者山间栈道步行一并游玩的（自驾车游客可以开车入内）。旅游区也因为有这两个主要景区而得名。</w:t>
        <w:br/>
        <w:t>天门垭</w:t>
        <w:br/>
        <w:t>景区海拔约2000多米，如果你是从木鱼镇出发，由南向北游览，天门垭景区是整个</w:t>
        <w:br/>
        <w:t>天燕旅游区</w:t>
        <w:br/>
        <w:t>的第一站，在景区的门口有个“人形动物博物馆”，在里面可以看到一些关于于“形状像人的动物”的介绍，比如：山魈、山鬼、人熊等类似“野人”的生物。景区内草木茂盛，生长着各类植物，这里常年云雾缭绕，但是在一场暴雨之后的晴天，可以在这里看到壮丽的云海，不过这种壮观的景色难得一见。</w:t>
        <w:br/>
        <w:t>北门入口的</w:t>
        <w:br/>
        <w:t>燕子垭</w:t>
        <w:br/>
        <w:t>景区，相比</w:t>
        <w:br/>
        <w:t>天门垭</w:t>
        <w:br/>
        <w:t>景区面积更大，景区内景点也比较多，包括：野人洞、</w:t>
        <w:br/>
        <w:t>燕子洞</w:t>
        <w:br/>
        <w:t>、犀牛洞、彩虹桥等各主要景点，是</w:t>
        <w:br/>
        <w:t>天燕旅游区</w:t>
        <w:br/>
        <w:t>的核心景区。虽然说在景区内的野人洞已经看不到野人了，但是在燕子洞，还是能够看到古老的海洋金丝燕的变种——短嘴金丝燕，洞穴很深很黑暗，所以游客最好自备手电筒，这样才能看到金丝燕。我们是从北门进去的~~~所以玩的是燕子垭景区~~~</w:t>
        <w:br/>
        <w:t>添加拍摄地</w:t>
        <w:br/>
        <w:t>添加图片描述</w:t>
        <w:br/>
        <w:t>添加拍摄地</w:t>
        <w:br/>
        <w:t>添加图片描述</w:t>
        <w:br/>
        <w:t>在</w:t>
        <w:br/>
        <w:t>燕子垭</w:t>
        <w:br/>
        <w:t>景区内还有一座横卧垭口两侧的全钢结构观景桥——彩虹桥，这座钢桥也是目前是亚洲海拔最高的景观桥，是天燕旅游区标志性的景点。当你登山桥面，眼前是一眼望不到边际的原始森林，黄杨、岩柏，冷杉等树木，在蓝天白云的映衬下分外美丽。在垭口两侧还有沿山路和栈道，你可以沿着这些道路游览整个景区。</w:t>
        <w:br/>
        <w:t>野人洞可以爬上去，不是特别高，小朋友也可以上去~~~</w:t>
        <w:br/>
        <w:t>中午从天燕景区出来，在巴桃园可以吃午饭，吃完饭从房县上高速安康方向下来~~~~~LG还心心念念他的钓鱼，所以我们转战到瀛湖，去了翠屏岛钓鱼~~~找了翠屏岛上的农家乐~~~</w:t>
        <w:br/>
        <w:t>剩下的两天就在翠屏岛的农家乐钓鱼吃饭休息，悠闲的过了几天钓鱼的日子~~~</w:t>
        <w:br/>
        <w:t>去了8天，3个人总共花费4500元，神农架景区夏天去还是很不错的，景色很好，还很凉快~~~~</w:t>
        <w:br/>
        <w:t>建议自驾去，这样时间比较好控制~~~</w:t>
        <w:br/>
        <w:t>建议从最远的木鱼镇开始往回游览，这样不走冤枉路~~~~</w:t>
        <w:br/>
        <w:t>好了，避暑的旅程就这样安全的结束了~~~~</w:t>
        <w:br/>
        <w:t>原谅我的偷懒，因为接连写三篇游记也是很痛苦的~~~~</w:t>
        <w:br/>
        <w:t>这才第二篇，</w:t>
        <w:br/>
        <w:t>我们第三篇再见拉~~~~~~~~~~~~~~~~</w:t>
      </w:r>
    </w:p>
    <w:p>
      <w:r>
        <w:t>评论：</w:t>
        <w:br/>
        <w:t>1.楼主，很喜欢你们的拍摄风格。继续加油噢~~~~~</w:t>
        <w:br/>
        <w:t>2.交通很方便，但是建议自驾游~~~</w:t>
        <w:br/>
        <w:t>3.旅行中有什么感觉遗憾的地方吗？如果时光倒流，楼主会怎么再次安排呢？</w:t>
        <w:br/>
        <w:t>4.交通方面方便吗楼主？已经打算去开始准备起来了。</w:t>
        <w:br/>
        <w:t>5.既感受到了优美的风景，也感受到作者的心情。</w:t>
        <w:br/>
        <w:t>6.订机票方面有啥心得嘛，撒时候定相对来说更划算，价格差太多了！</w:t>
      </w:r>
    </w:p>
    <w:p>
      <w:pPr>
        <w:pStyle w:val="Heading2"/>
      </w:pPr>
      <w:r>
        <w:t>42.泸沽湖，来了就不想走的地方</w:t>
      </w:r>
    </w:p>
    <w:p>
      <w:r>
        <w:t>https://you.ctrip.com/travels/luguhu105/3562237.html</w:t>
      </w:r>
    </w:p>
    <w:p>
      <w:r>
        <w:t>来源：携程</w:t>
      </w:r>
    </w:p>
    <w:p>
      <w:r>
        <w:t>发表时间：2017-9-25</w:t>
      </w:r>
    </w:p>
    <w:p>
      <w:r>
        <w:t>天数：7 天</w:t>
      </w:r>
    </w:p>
    <w:p>
      <w:r>
        <w:t>游玩时间：</w:t>
      </w:r>
    </w:p>
    <w:p>
      <w:r>
        <w:t>人均花费：4000 元</w:t>
      </w:r>
    </w:p>
    <w:p>
      <w:r>
        <w:t>和谁：和朋友</w:t>
      </w:r>
    </w:p>
    <w:p>
      <w:r>
        <w:t>玩法：</w:t>
      </w:r>
    </w:p>
    <w:p>
      <w:r>
        <w:t>旅游路线：</w:t>
      </w:r>
    </w:p>
    <w:p>
      <w:r>
        <w:t>正文：</w:t>
        <w:br/>
        <w:br/>
        <w:t>一、旅行计划</w:t>
        <w:br/>
        <w:t>17年9月3日我和久未谋面的老同学来了次说走就走的旅行，这是一次</w:t>
        <w:br/>
        <w:t>名副其实的说走就走 ，老同学丽萨在澳门工作，八月下旬今年最大台风“天鸽”期间，她事业遭到重大打击的同时身体有恙还扭伤了腰情绪低落的整天宅在家里，同学群里大家纷纷发言安慰，建议她放下一切出去走走调整心情，而我正好递交了内退申请，在开学之初本应忙忙碌碌的时候一下子闲了下来，于是我立马表态愿意陪她去最舒适浪漫的地方发呆疗伤。很快我就拟定了我们的旅行计划并且在携程上定好了机票。我们打算分别从澳门和十堰飞达昆明在机场会合，然后乘坐飞机去</w:t>
        <w:br/>
        <w:t>泸沽湖</w:t>
        <w:br/>
        <w:t>呆两天，随后坐车到丽江，再到香格里拉，最后到达稻城亚丁，预计整个行程是十五天时间。</w:t>
        <w:br/>
        <w:t>但是计划没有变化快，没想到丽萨严重的高原反应让我们的行程在丽江就戛然而止了，10号我们从</w:t>
        <w:br/>
        <w:t>丽江机场</w:t>
        <w:br/>
        <w:t>飞回了武汉提前结束了这一次旅行。</w:t>
        <w:br/>
        <w:br/>
        <w:t>二、旅行行程</w:t>
        <w:br/>
        <w:t>第一天：  昆明。 昆明那么多的景点我们选择去了海埂公园和附近的民俗村，以前每次来滇池边都是在冬天，成群的红嘴海鸥在滇池边上翱翔鸣叫充满了生机，但是现在海鸥还没有飞来，烟波浩淼的滇池显得有些空旷，但是风景依旧迷人。随后我们去了相邻的民族村，由于不是少数民族的节日园子里空空荡荡的显得冷冷清清，我们只在里面转了不到一圈就出来了，九十元一张门票真心觉得不值。</w:t>
        <w:br/>
        <w:t>第二天，</w:t>
        <w:br/>
        <w:t>泸沽湖</w:t>
        <w:br/>
        <w:t>三家村</w:t>
        <w:br/>
        <w:t>五号我们从昆明飞泸沽湖，这是一条新开通的航线每天只有一个航班，想当年自驾</w:t>
        <w:br/>
        <w:t>游丽江</w:t>
        <w:br/>
        <w:t>香格里拉的时候就是因为去泸沽湖的路难走才未能成行，现在有了机场真是方便多了，一个小时的飞行时间我们到达泸沽湖机场，机场外停着两辆机场大巴宽敞舒适每人30元，路上经过一个收费站，每个乘客下车购买进入泸沽湖的门票100元，大概四十多分钟的车程我们在公路边一个叫三家村的地方下车，我给在携程上预订的那年客栈打电话，很快就有车过来接我们，上车不过两分钟就在路边我们到达了目的地那年客栈，一进入客栈就有一种回家了的感觉，开满鲜花的院子，热情的主人，温顺可爱的狗狗，一进到房间我们简直是欣喜若狂，房间宽敞整洁，落地窗外的阳台上一个吊篮秋千躺椅，懒懒的坐在上面蓝天白云远山湖水尽收眼底，真是神清气爽一路的风尘劳顿一扫而光。</w:t>
        <w:br/>
        <w:t>下楼在厨房吃了两碗好吃的牛肉面条按照客栈管家的指点我们就迫不及待的跑到湖边去了。</w:t>
        <w:br/>
        <w:t>我们沿着湖边栈道漫步前行，沿途的美景让我们一次次停下脚步在花丛中，随手一拍就是一张明信片，就这样我们在湖边边走边拍，直到看着太阳落山月牙初上我们才到达大洛水，两个人要了一份土鸡汤，实在是太实在了，我们只享用了不到一半，真是可惜了！晚餐后本来想原路散步返回的，但是湖边的小路阴森森的有些怕人，于是给客栈的管家打了个电话，很快他就开车来把我们接回去了。</w:t>
        <w:br/>
        <w:t>第三天</w:t>
        <w:br/>
        <w:t>泸沽湖</w:t>
        <w:br/>
        <w:t>环湖游</w:t>
        <w:br/>
        <w:t>早上在客栈用过早餐，客栈管家帮我们联系了一辆当地村民的小车我们和头天晚上从丽江过来的一对小情侣四人一起拼车环湖游走，司机大哥一年四季开车带着来自世界各地的游客环湖，沿途司机不停地向我们介绍泸沽湖的经典经典，环湖一周公路里程大约76公里，沿路有里格-尼塞-小落水-</w:t>
        <w:br/>
        <w:t>大嘴村</w:t>
        <w:br/>
        <w:t>-女神湾-洛瓦-</w:t>
        <w:br/>
        <w:t>草海</w:t>
        <w:br/>
        <w:t>-大落水等等。。。。。。早上天空不作美飘起了蒙蒙细雨，但是烟雾缭绕的湖水山色别有一番情趣。我们时不时的在湖边停下观景拍照，草海和</w:t>
        <w:br/>
        <w:t>走婚桥</w:t>
        <w:br/>
        <w:t>上游客众多非常热闹。我们大概走了不到一半路进入四川境内，前面女神湾因为修路我们返回吃午饭后从另一边继续绕湖游。但是在吃饭时丽萨头痛难忍浑身发冷没有办法继续游湖了，于是我陪她回客栈吃药休息，待那对小情侣坐船去对面山上游玩后再来接我们。但是躺在床上的丽萨高原反应太严重了加上感冒头痛实在不能继续下去了，我便和他们一起继续游完了环湖的另一边。不得不说泸沽湖的原生态自然美真是让人流连忘返。</w:t>
        <w:br/>
        <w:t>第四天</w:t>
        <w:br/>
        <w:t>泸沽湖游</w:t>
        <w:br/>
        <w:t>船</w:t>
        <w:br/>
        <w:t>本来我们原计划只在泸沽湖呆两天时间的，结果又在客栈续住了一天，除了泸沽湖的美景吸引还有那年客栈的舒适温馨和老板夫妇的人格魅力。</w:t>
        <w:br/>
        <w:t>早上我们睡到自然醒，丽萨的头痛好了一点，我们便从客栈边走边玩前往</w:t>
        <w:br/>
        <w:t>三家村</w:t>
        <w:br/>
        <w:t>码头，坐上当地的猪槽船到</w:t>
        <w:br/>
        <w:t>里务比岛</w:t>
        <w:br/>
        <w:t>，猪槽船是摩梭人原始的交通工具，为了保护水质泸沽湖是没有电动船的，全靠人工划桨。湖面上飘着成片成片的白色花儿，这种根茎扎根在水下花瓣漂在水面摇曳荡漾，这就是当地著名的水性杨花，这个名字取得真是妙极了。我们等着其他游客凑足了八个人坐满后穿上救生衣从码头出发了，划船的是两个小伙子一个姑娘，一路上交谈得知他们三个兄弟姊妹都是摩梭人，他们以家庭为单位每家负责一条船，每天划船的收入由村里统一收取然后再平均分配，每家每户以祖母为最尊长掌管家庭。划船到湖中心处，我们船上的每个人都加了30元绕岛一周欣赏湖水深处清澈见底的鱼群五彩斑斓的石头还有汩汩冒出水泡的泉眼，姑娘高兴了赢我们的恳求敞开歌喉唱起了摩梭人的情歌。我们都被她清亮悦耳的歌声惊呆了。通过交谈得知她叫路福艳虽然小小年纪已经是两个孩子的妈妈了，她们的家就在湖边的一个大四合院里，全家老小十几个人住在一起，他们家也有外地游客租住，可以和他们一大家人同吃同住，现在就有一个黑龙江的退休老太太常年住在她家，每个月房租两千。想想以后养老能够住在这样的神仙之处真是让人神往。</w:t>
        <w:br/>
        <w:t>所以一回到我们的那年客栈，有着商业头脑的丽萨立马就找到老板夫妇探讨在泸沽湖经营客栈养老的事项，要知道老板夫妇以前一直生活在成都，都是事业有成的企业高管，因为喜欢泸沽湖两年前辞职来到这里租下当地人的宅基地建了这个客栈拥有20年的经营权。他们把客栈建设得像花园一样温馨舒适让每一个住在这里的游客都有回到家里一样的感觉。现在客栈进入正轨之后他们在招聘管家好让自己能继续游历世界各地，我想如果我现在单身一定会毫不犹豫的留在那里做个称职快乐的管家的。</w:t>
        <w:br/>
        <w:t>第五天丽江束河古镇大研古城</w:t>
        <w:br/>
        <w:t>早上八点在客栈吃过早餐我们就在客栈门口等车，这也是客栈管家帮我们联系的专车，我们一行五个游客乘坐一辆小型商务车前往丽江。虽然是新修的公路但道路狭窄险峻，盘山公路蜿蜒曲折，因为下雨有好几处山体滑坡，我们还在路上遇到一起交通事故堵了半个小时，十二点半钟我们才到达丽江古城，在丽江工作的侄子开车把我们送到束河古镇旁的雪域金沙别墅酒店，这个酒店是别人从网上抢来转让给我的，我们俩只花了299元就住在了这个原价九百多一晚带着小院子的别墅里。</w:t>
        <w:br/>
        <w:t>我们把行李扔在房间里直接就跑到束河古镇去了。印象中的束河古镇非常古朴清幽，可是十多年后再次走进古镇真是变化太大了，街道两边处处是热闹喧嚣的酒吧商店，走在青石板路上沿途都有店员拿着菜单推销兜售，转了一圈感觉一点意思也没有索性叫了个车回酒店睡觉去了。晚上侄子陪我们吃完饭散步走到丽江大研古城欣赏夜景，我们只在四方街周围走了走，小桥流水映衬着街道两边灯红酒绿的酒吧，耳边时时传来阵阵震耳欲聋的音乐声嘶吼声，这里已经不再是我心目中那个古朴纯净的丽江了，带着失望的心情我们很快就离开了。</w:t>
        <w:br/>
        <w:t>第六天，在雪域金沙发呆</w:t>
        <w:br/>
        <w:t>丽江雪域金沙酒店座落于玉龙雪山下束河古镇旁，是一家充满魅力的高端精品别墅酒店，在酒店房间的露台上可以清晰的看到玉龙雪山在阳光照耀下发出的夺目光芒。由于前几年大量无序的开发现在丽江的别墅群大多空置，这个酒店旁边的大片别墅烂尾楼据说就是李亚鹏投资兴建的。雪域金沙里现在既有业主居住也有一部分精装修好的房间作为酒店来对外经营。最后一天我们不想再跑到喧嚣闹腾的古城古镇凑热闹也不想去拉市海骑马看鸟，只想在这幽静的院子里晒晒太阳听听音乐，聊聊天发发呆，真可谓偷得浮生半日闲一杯清茶也醉人。</w:t>
        <w:br/>
        <w:t>第七天：</w:t>
        <w:br/>
        <w:br/>
        <w:t>丽江三义机场</w:t>
        <w:br/>
        <w:t>至</w:t>
        <w:br/>
        <w:t>武汉天河机场</w:t>
        <w:br/>
        <w:t>虽然只有短短一个星期的旅行行程但是美丽的泸沽湖给了我们留下了此生最美好的记忆，特别是丽萨在生活态度和生活方式上都有了巨大变化，她说她的前半辈子一直不停地在折腾奔波操劳忙碌，是用健康换取财富，这次旅行让她决定以后要学会放下一切过一种取悦自己的慢生活。我们约定在泸沽湖最美的季节一定会重新过来，而且还是要住在那年客栈！</w:t>
        <w:br/>
        <w:t>三、旅行费用：可能因为是旅游淡季，我们这次出行的机票和住宿几乎都是最低价格，七天时间我们每个人的食宿路费以及门票所有的花费没有超过四千元，真可以称得上是最超值的一次旅行。</w:t>
      </w:r>
    </w:p>
    <w:p>
      <w:r>
        <w:t>评论：</w:t>
        <w:br/>
        <w:t>1.游记不错，先看看。做点功课什么的。</w:t>
        <w:br/>
        <w:t>2.楼主你这次旅行不算购物的话花了多少啊？我看看我得攒多久。。。</w:t>
        <w:br/>
        <w:t>3.亲，一路吃下来最好吃的是哪家店啊？我其实比较喜欢路边的小店，感觉更接地气。</w:t>
        <w:br/>
        <w:t>4.楼主~想知道当地的风土人情如何呢？</w:t>
        <w:br/>
        <w:t>5.游记挺精彩哟~！頂一個~！</w:t>
        <w:br/>
        <w:t>6.欢迎你在攻略社区安家并发表处女作游记，游游君前来撒花问候喽！送上优质游记指南http://you.ctrip.com/travels/youyouctripstar10000/1756062.html 很期待再次看到你分享精彩的旅程~</w:t>
      </w:r>
    </w:p>
    <w:p>
      <w:pPr>
        <w:pStyle w:val="Heading2"/>
      </w:pPr>
      <w:r>
        <w:t>43.人从众𠈌的小长假，不如从厦门到湖北，畅游三峡、武当、神农架</w:t>
      </w:r>
    </w:p>
    <w:p>
      <w:r>
        <w:t>https://you.ctrip.com/travels/hubei100067/3566955.html</w:t>
      </w:r>
    </w:p>
    <w:p>
      <w:r>
        <w:t>来源：携程</w:t>
      </w:r>
    </w:p>
    <w:p>
      <w:r>
        <w:t>发表时间：2017-9-29</w:t>
      </w:r>
    </w:p>
    <w:p>
      <w:r>
        <w:t>天数：5 天</w:t>
      </w:r>
    </w:p>
    <w:p>
      <w:r>
        <w:t>游玩时间：9 月</w:t>
      </w:r>
    </w:p>
    <w:p>
      <w:r>
        <w:t>人均花费：7000 元</w:t>
      </w:r>
    </w:p>
    <w:p>
      <w:r>
        <w:t>和谁：和朋友</w:t>
      </w:r>
    </w:p>
    <w:p>
      <w:r>
        <w:t>玩法：</w:t>
      </w:r>
    </w:p>
    <w:p>
      <w:r>
        <w:t>旅游路线：湖北，武汉，百里荒，十堰，武当山</w:t>
      </w:r>
    </w:p>
    <w:p>
      <w:r>
        <w:t>正文：</w:t>
        <w:br/>
        <w:t>“请大家翻开《孤独星球》</w:t>
        <w:br/>
        <w:t>湖北</w:t>
        <w:br/>
        <w:t>册的48页，将目光投向省会</w:t>
        <w:br/>
        <w:t>武汉</w:t>
        <w:br/>
        <w:t>，简单阅读之后，有请湖北省的相关同仁为大家回答和解读相关问题……”</w:t>
        <w:br/>
        <w:t>昨日，一场特别的旅游推介会在厦门开展。来自湖北与厦门两地的60多家旅行社代表、厦门30多家主流媒体、10多位旅游达人，人手一本</w:t>
        <w:br/>
        <w:t>湖北旅游指南</w:t>
        <w:br/>
        <w:t>，在书香中一同“悦读”湖北，分享</w:t>
        <w:br/>
        <w:t>湖北旅游</w:t>
        <w:br/>
        <w:t>心得与体验。</w:t>
        <w:br/>
        <w:t>武当剑术表演，</w:t>
        <w:br/>
        <w:t>百里荒</w:t>
        <w:br/>
        <w:t>“山楂树之恋”短剧生动展示了湖北的文化内涵，而现场提问环节，则把推介会推向高潮。</w:t>
        <w:br/>
        <w:t>参会者阅读了《孤独星球》湖北册后，抛出“武汉分为武昌、汉阳、汉口三镇，这三镇是如何规划的，各有什么功能和特色呢？、“</w:t>
        <w:br/>
        <w:t>十堰</w:t>
        <w:br/>
        <w:t>武当山</w:t>
        <w:br/>
        <w:t>被称作“悬崖上的故宫”，可否为我们展开介绍？”等问题，湖北旅游界人士的解答，让与会者更加深刻全面了解湖北的文化历史，以及湖北最新最好的旅游产品，向热爱生活的厦门民众展示了一个有着悠久文化底蕴、有着丰富山水资源、有着高品质旅游产品的湖北。</w:t>
        <w:br/>
        <w:t>该活动由湖北省旅游发展委员会主办，湖北康辉国际旅行社有限责任公司承办。湖北省旅游委、福建省旅游委相关领导出席推介会，并分享了自己的“悦读”湖北心得。</w:t>
        <w:br/>
        <w:t>湖北省旅游委副主任徐勇说，厦门是国家“一带一路”战略的重点城市，独特的区位优势决定了厦门在“一带一路”战略中具有举足轻重的地位。湖北是长江旅游的重要板块，未来我们将以“长江旅游+”的模式积极对接海上丝绸之路等美丽中国品牌线路，让更多海内外消费者透过长江和海上丝绸之路认识古老悠久的华夏文明。希望通过此次推介会的举办，进一步推动湖北、厦门两地旅游业者深度对接，共同推动两地旅游业快速发展。</w:t>
        <w:br/>
        <w:t>厦门市旅游发展委员会副主任张国良表示，</w:t>
        <w:br/>
        <w:t>据介绍，后期，鄂闽两地将通过业界产品上架、纸媒推广、社区推广、微信征稿等形式启动秋游、冬</w:t>
        <w:br/>
        <w:t>游湖北</w:t>
        <w:br/>
        <w:t>旅游活动。推介会现场，两地部分旅游企业达成合作意向，将在资源共享、互送游客等方面开展合作。</w:t>
      </w:r>
    </w:p>
    <w:p>
      <w:r>
        <w:t>评论：</w:t>
        <w:br/>
      </w:r>
    </w:p>
    <w:p>
      <w:pPr>
        <w:pStyle w:val="Heading2"/>
      </w:pPr>
      <w:r>
        <w:t>44.武汉园博园精品游线之灵秀湖北游，十六个市洲园展区，都在这儿了！</w:t>
      </w:r>
    </w:p>
    <w:p>
      <w:r>
        <w:t>https://you.ctrip.com/travels/wuhan145/3575089.html</w:t>
      </w:r>
    </w:p>
    <w:p>
      <w:r>
        <w:t>来源：携程</w:t>
      </w:r>
    </w:p>
    <w:p>
      <w:r>
        <w:t>发表时间：2017-10-18</w:t>
      </w:r>
    </w:p>
    <w:p>
      <w:r>
        <w:t>天数：1 天</w:t>
      </w:r>
    </w:p>
    <w:p>
      <w:r>
        <w:t>游玩时间：10 月</w:t>
      </w:r>
    </w:p>
    <w:p>
      <w:r>
        <w:t>人均花费：50 元</w:t>
      </w:r>
    </w:p>
    <w:p>
      <w:r>
        <w:t>和谁：亲子</w:t>
      </w:r>
    </w:p>
    <w:p>
      <w:r>
        <w:t>玩法：</w:t>
      </w:r>
    </w:p>
    <w:p>
      <w:r>
        <w:t>旅游路线：</w:t>
      </w:r>
    </w:p>
    <w:p>
      <w:r>
        <w:t>正文：</w:t>
        <w:br/>
        <w:t>湖北是楚文化的发祥地。</w:t>
        <w:br/>
        <w:t>武汉园博园</w:t>
        <w:br/>
        <w:t>的神奇之处，在于“缩千里江山于方寸”——足不出园，看遍微缩的荆楚之最。</w:t>
        <w:br/>
        <w:t>当您置身于湖北园和十六个地市州园，每走一步触摸的都是荆楚千年文脉，感知到一草一木的“荆楚味”。亲，你去过几个呢？</w:t>
        <w:br/>
        <w:t>下面就让小编先给大家介绍十六个地市洲园：襄阳园、恩施园、随州园、鄂州园、咸宁园、十堰园、黄石园、神龙架园、潜江园、仙桃园、孝感园、黄冈园、荆州园、荆门园、宜昌园、天门园。以及沿途而上的湖北园、长江文明馆、绿雕展区。</w:t>
        <w:br/>
        <w:t>玩转园博园精品游线</w:t>
        <w:br/>
        <w:t>之</w:t>
        <w:br/>
        <w:t>灵秀湖北游</w:t>
        <w:br/>
        <w:br/>
        <w:t>【游线简介】从东门入园，沿园内道路向南步行，依次游览湖北地市州展园（共16座）—湖北园—长江文明馆—绿雕展区，最后出园博园北门。</w:t>
        <w:br/>
        <w:t>湖北地市州园：极目楚天舒</w:t>
        <w:br/>
        <w:t>【一、襄阳园】</w:t>
        <w:br/>
        <w:br/>
        <w:t>襄阳古城 三国文化</w:t>
        <w:br/>
        <w:t>襄阳园以“襄阳古城、汉水文化、三国文化”为主线，通过历史名人串联园中各景。主体建筑以古城楼“临汉门”为设计原型，展现襄阳古城文化。</w:t>
        <w:br/>
        <w:t>游线看点：园内有“米芾拜石”“隆中对”景墙、“穿天石”和“襄阳名人录”等雕塑作品，值得驻足观赏。</w:t>
        <w:br/>
        <w:t>【二、恩施园】</w:t>
        <w:br/>
        <w:t>恩施园以营造恩施地形地貌为主，创造特色山石景观，营造石窟空间，用造园景观的手法营造出“仙居恩施”的主题意象。</w:t>
        <w:br/>
        <w:t>游线看点：眼前的仙佛寺石窟，它还原了恩施当地特色景点“仙佛寺”，拥有长江中游、两湖地区唯一的唐代摩崖造像，同时也是现存规模最大的摩崖造像。</w:t>
        <w:br/>
        <w:t>【三、随州园】</w:t>
        <w:br/>
        <w:t>古乐之都 编钟悠</w:t>
        <w:br/>
        <w:t>随州园又称神韵园，展园中轴布置编钟演奏台，两侧各设一处编钟乐舞和蕙兰砖雕文化景墙，生态以神农尝百草为主题，种植品种丰富多样的乔灌花草，美誉“百草园”。</w:t>
        <w:br/>
        <w:t>游线看点：曾侯乙编钟古乐的演奏以及与游人的互动，体现了随州“编钟古乐之都”悠久的青铜文化历史。</w:t>
        <w:br/>
        <w:br/>
        <w:t>【四、鄂州园】</w:t>
        <w:br/>
        <w:t>文武之道 刚柔相济</w:t>
        <w:br/>
        <w:t>鄂州园结合地形，使用环路式布局，以水池为中心将展园分为前后两个区，前庭突出“文”元素，后庭则彰显“武”魅力，“文武之道，刚柔相济”，鄂州自然景观与人文景观交相辉映的特色景观充分展现在大家面前。</w:t>
        <w:br/>
        <w:t>【五、咸宁园】</w:t>
        <w:br/>
        <w:t>香城泉都 魅力之城</w:t>
        <w:br/>
        <w:t>“咸宁园”以香城泉都为主要的设计理念，以“一城十二泉”为主线，通过对桂、泉、竹这三大特色元素的诠释和对咸宁民居建筑和历史文化的展示，使各位从视觉、听觉、嗅觉、触觉全方位的感受咸宁的香•泉文化，感受咸宁文化、宜居、生态的魅力。</w:t>
        <w:br/>
        <w:t>【六、十堰园】</w:t>
        <w:br/>
        <w:t>道教圣地 魅力车城</w:t>
        <w:br/>
        <w:br/>
        <w:t>十堰园以中国传统造园手法，营造体现武当山文化与风貌的山水庭院，结合现代科技和时代审美情趣，彰显武当文化“天人合一”的哲学思想。</w:t>
        <w:br/>
        <w:t>【七、黄石园】</w:t>
        <w:br/>
        <w:t>工业摇篮 生态转型</w:t>
        <w:br/>
        <w:t>游线看点：园内中心是一片开阔的矿石广场，紧邻广场的是一片由五色矿石汇成的下沉式矿石雨水花园，直观的展示着黄石特有的自然禀赋。如果大家走累了，矿石池边一组临池的台阶坐凳可供您休憩、眺望对岸。</w:t>
        <w:br/>
        <w:t>【八、神农架园】</w:t>
        <w:br/>
        <w:t>华中屋脊 绿色宝库</w:t>
        <w:br/>
        <w:t>“远古自然”是神农架园的设计主题，这里更像是个原始森林，到处都是绿意盎然的植物 。神农架园入口立造“神”字雕塑、栩栩如生的大树根等景观，再往里走，神秘的“野人洞”洞口赫然立于眼前。</w:t>
        <w:br/>
        <w:t>十六个地市洲园的另外八座：潜江园、仙桃园、孝感园、黄冈园、荆州园、荆门园、宜昌园、天门园。以及沿途而上的湖北园、长江文明馆、绿雕展区。</w:t>
        <w:br/>
        <w:t>【九、潜江园】</w:t>
        <w:br/>
        <w:t>在中国古典园林发展史上，潜江章华台占有极高的地位，被誉为“天下第一台”。相传章华台高23米，向上登顶需要休息三次，所以又叫“三休台”，宫女们爬搂爬得腰都变细了，“细腰台”</w:t>
        <w:br/>
        <w:t>【十、仙桃园】</w:t>
        <w:br/>
        <w:t>人间仙境 世外桃源</w:t>
        <w:br/>
        <w:t>仙桃园以水乡环境为形，体操精神为神，神形兼备来充分展现仙桃独特的城市魅力。</w:t>
        <w:br/>
        <w:t>【十一、孝感园】</w:t>
        <w:br/>
        <w:br/>
        <w:t>“孝”感天地 爱聚展园</w:t>
        <w:br/>
        <w:t>孝感园演绎了董永和七仙女的爱情故事，园内共设计了5个情节：从入口镜水象征董永与七仙女的“相识”；槐荫树、七色花海、覆土建筑;层层递进，到最后两人走上理丝桥，赞美两人爱情的“升华”。</w:t>
        <w:br/>
        <w:t>祝携手心爱之人，走上理丝桥，都会得到美好的祝愿——“祝愿天下有情人终成眷属”。</w:t>
        <w:br/>
        <w:t>【十二、黄冈园】</w:t>
        <w:br/>
        <w:t>黄冈园展览主题为“江山如画，东坡遗韵”，以文学大家为造园主线，唯黄冈一园；依词赋造园景设山石，亦黄冈一园。</w:t>
        <w:br/>
        <w:t>【十三、荆州园】</w:t>
        <w:br/>
        <w:t>荆楚记忆 文化水乡</w:t>
        <w:br/>
        <w:t>游线看点：入口广场有一座“楚王出巡车马”铸铜雕塑，四匹疾驰的骏马、豪华的车室，体现出春秋五霸之一的楚庄王尊贵的身份。为了让游客参与互动，设计师特意设计空出后面的座位，让游客坐上去“当一回楚庄王”。</w:t>
        <w:br/>
        <w:t>【十四、荆门园】</w:t>
        <w:br/>
        <w:t>荆山门户 农谷之源</w:t>
        <w:br/>
        <w:t>游线看点：在园内东侧，有一条极具特色的步道：24节气园路。这条长约50米的园路，有3段是玻璃路面，透过玻璃可以看见地下埋藏的各种古代陶罐。这些陶罐就是屈家岭文化遗址出土的黑陶、灰陶的仿制品。</w:t>
        <w:br/>
        <w:t>【十五、宜昌园】</w:t>
        <w:br/>
        <w:t>水电之都 峡江风情</w:t>
        <w:br/>
        <w:t>游线看点：在园区的最高点，建有一座全木结构的土家族吊脚楼。游人可在此驻足休息、赏景，感受宜昌非物质遗产——听峡江号子，观土家跳丧，赏花鼓楠管，品山歌谜语，感受到浓郁的峡江风情。</w:t>
        <w:br/>
        <w:t>【十六、天门园】</w:t>
        <w:br/>
        <w:t>茶圣故里 色香满园</w:t>
        <w:br/>
        <w:br/>
        <w:t>游线看点：进入天门园，首先看到的就是落杯泉景观，打造仿真茶壶的跌水景观。矗立在展园门口，直径足有4米的大茶壶通体黝黑，下面还有一个直径4米的巨大茶碗雕塑，一股清泉从壶口注入茶碗，形成生动的水景，别有一番意趣。</w:t>
        <w:br/>
        <w:t>（二）湖北园</w:t>
        <w:br/>
        <w:t>楚风汉韵，辉耀中华</w:t>
        <w:br/>
        <w:br/>
        <w:t>游线看点：湖北园的十二花语漫步环一定不要错过。也可返回观演区，再次领略这浪漫而未失雄奇，灵动而不失秀雅的湖北文化。</w:t>
        <w:br/>
        <w:t>（三）创意绿雕</w:t>
        <w:br/>
        <w:t>走完同心长廊，顺着小路直行，在第一个路口右转，可以看到“佛山园”，向北依次穿过“佛山园”、“连云港园”，很快就能回到园博园北部的一级园路上，从“兰州园”至“滁州园”，在这条路的两边依次展出了十余处大型创意绿雕。</w:t>
        <w:br/>
        <w:t>游线看点：爱情城堡、流淌的花桶、凤之子家族、一见倾心、揽月飞天、国庆花篮等十余组创意绿色植物雕塑夹道迎宾，一座座以花草为主角的绿雕成为展示园博园新形象的靓丽风景。</w:t>
        <w:br/>
        <w:t>[交通指南]</w:t>
        <w:br/>
        <w:t>【公交】 东门（推荐）：园博园东路园博园东门站：342、336、375、790、792等</w:t>
        <w:br/>
        <w:t>北门：金山大道园博园北门站：207、216、353、381、603、730等</w:t>
        <w:br/>
        <w:t>西门：古田二路园博园西门站：311、353、357、377、506、589、602、605、791、792、H100等</w:t>
        <w:br/>
        <w:t>【地铁】 地铁6号线园博园北门站下车，步行即到。</w:t>
        <w:br/>
        <w:t>【自驾】 园博园东门（推荐）：三环、常青路。导航：园博园东路1号、2号停车场</w:t>
        <w:br/>
        <w:t>园博园北门：金山大道。导航：园博园北路停车场</w:t>
        <w:br/>
        <w:t>园博园西门：古田二路三环线口。导航：园博园西门停车场</w:t>
        <w:br/>
        <w:t>汉口里</w:t>
        <w:br/>
        <w:t>停车场三小时内免费</w:t>
        <w:br/>
        <w:t>凭腾旅e卡通可以免费游玩</w:t>
        <w:br/>
        <w:t>武汉园博园</w:t>
        <w:br/>
        <w:t>，还有57个优质景区哦~</w:t>
      </w:r>
    </w:p>
    <w:p>
      <w:r>
        <w:t>评论：</w:t>
        <w:br/>
      </w:r>
    </w:p>
    <w:p>
      <w:pPr>
        <w:pStyle w:val="Heading2"/>
      </w:pPr>
      <w:r>
        <w:t>45.神农架景区三日游</w:t>
      </w:r>
    </w:p>
    <w:p>
      <w:r>
        <w:t>https://you.ctrip.com/travels/shennongjia147/3582123.html</w:t>
      </w:r>
    </w:p>
    <w:p>
      <w:r>
        <w:t>来源：携程</w:t>
      </w:r>
    </w:p>
    <w:p>
      <w:r>
        <w:t>发表时间：2017-10-31</w:t>
      </w:r>
    </w:p>
    <w:p>
      <w:r>
        <w:t>天数：3 天</w:t>
      </w:r>
    </w:p>
    <w:p>
      <w:r>
        <w:t>游玩时间：10 月</w:t>
      </w:r>
    </w:p>
    <w:p>
      <w:r>
        <w:t>人均花费：1000 元</w:t>
      </w:r>
    </w:p>
    <w:p>
      <w:r>
        <w:t>和谁：一个人</w:t>
      </w:r>
    </w:p>
    <w:p>
      <w:r>
        <w:t>玩法：</w:t>
      </w:r>
    </w:p>
    <w:p>
      <w:r>
        <w:t>旅游路线：</w:t>
      </w:r>
    </w:p>
    <w:p>
      <w:r>
        <w:t>正文：</w:t>
        <w:br/>
        <w:t>第一天：</w:t>
        <w:br/>
        <w:t>天燕景区</w:t>
        <w:br/>
        <w:t>&gt;野人目击地 &gt;</w:t>
        <w:br/>
        <w:t>古犀牛洞</w:t>
        <w:br/>
        <w:t>&gt;</w:t>
        <w:br/>
        <w:t>红坪画廊</w:t>
        <w:br/>
        <w:t>&gt;</w:t>
        <w:br/>
        <w:t>神农架</w:t>
        <w:br/>
        <w:t>木鱼镇</w:t>
        <w:br/>
        <w:t>第二天：</w:t>
        <w:br/>
        <w:t>香溪源</w:t>
        <w:br/>
        <w:t>&gt;</w:t>
        <w:br/>
        <w:t>神农顶</w:t>
        <w:br/>
        <w:t>&gt;</w:t>
        <w:br/>
        <w:t>金猴岭</w:t>
        <w:br/>
        <w:t>&gt;</w:t>
        <w:br/>
        <w:t>神农谷</w:t>
        <w:br/>
        <w:t>&gt;</w:t>
        <w:br/>
        <w:t>太子垭</w:t>
        <w:br/>
        <w:t>第三天：大九湖</w:t>
        <w:br/>
        <w:t>第一天</w:t>
        <w:br/>
        <w:t>天燕景区</w:t>
        <w:br/>
        <w:t>到木鱼镇路线</w:t>
        <w:br/>
        <w:t>第一天我从十堰出发，早上在</w:t>
        <w:br/>
        <w:t>神农架</w:t>
        <w:br/>
        <w:t>松柏镇用过早餐后，前往天燕原始生态旅游区</w:t>
        <w:br/>
        <w:t>天燕景区</w:t>
        <w:br/>
        <w:t>里面有名的是两个景点</w:t>
        <w:br/>
        <w:t>天门垭</w:t>
        <w:br/>
        <w:t>和</w:t>
        <w:br/>
        <w:t>燕子垭</w:t>
        <w:br/>
        <w:t>天燕景区给我印象最深就是天燕桥，幸好当天下雾了，不然恐高的我恐怕是走不过去的，下午转战</w:t>
        <w:br/>
        <w:t>官门山</w:t>
        <w:br/>
        <w:t>。</w:t>
        <w:br/>
        <w:t>很low的小木牌。。。</w:t>
        <w:br/>
        <w:t>幸好发现了一个不错的的纪念币，带回去做纪念喽！</w:t>
        <w:br/>
        <w:t>今天观壮观燕群，寻野人足迹，松杉吐翠、红桦披锦，山岭如同飞燕展翅。悬崖、青松、奇石，景色美不胜收。区内植物、动物资源丰富，空气清新、环境静谧，适合游玩散心。在</w:t>
        <w:br/>
        <w:t>天燕旅游区</w:t>
        <w:br/>
        <w:t>游玩一天后，建议傍晚时分乘车前往木鱼镇。</w:t>
        <w:br/>
        <w:t>第二天木鱼镇到大九湖路线</w:t>
        <w:br/>
        <w:t>第二天从</w:t>
        <w:br/>
        <w:t>香溪源</w:t>
        <w:br/>
        <w:t>走到神农坛。神农坛人比较多。没怎么停留准备去</w:t>
        <w:br/>
        <w:t>金猴岭</w:t>
        <w:br/>
        <w:t>看小猴子去。</w:t>
        <w:br/>
        <w:t>在神农坛也发现了一个纪念币 应该是一个系列果断收藏之。神农坛人比较多。没怎么停留准备去</w:t>
        <w:br/>
        <w:t>金猴岭</w:t>
        <w:br/>
        <w:t>看小猴子去。</w:t>
        <w:br/>
        <w:t>神农顶风景区</w:t>
        <w:br/>
        <w:t>内没有住宿和餐饮服务，游玩过程中需要游客自备水、面包、鸡蛋、饼干、巧克力等速食食品，游客集散中心和景区内会有一些小超市，游客也可自行购买。游玩神农顶风景区之后可到九湖镇上享用晚餐。九湖镇上的二字号是比较繁华的地带，附近有很多的农家乐、酒楼、餐馆，可以在这里尝一尝</w:t>
        <w:br/>
        <w:t>神农架</w:t>
        <w:br/>
        <w:t>九湖乡的特色美食。</w:t>
        <w:br/>
        <w:t>第三天游览大九湖</w:t>
        <w:br/>
        <w:t>大九湖很美丽，有人说大九湖是生长在湖北的呼伦贝尔是神农笔下的江南。</w:t>
        <w:br/>
        <w:t>大九湖就是大九湖迤逦于群山之间像恋人眼眸清澈而温柔。</w:t>
        <w:br/>
        <w:t>罩住所有的狂热与躁动。</w:t>
        <w:br/>
        <w:t>夕阳西下，一片晚霞。当时间允许的情况下，可以租一辆自行车，环湖一周，全景游览360度无死角的大九湖。</w:t>
      </w:r>
    </w:p>
    <w:p>
      <w:r>
        <w:t>评论：</w:t>
        <w:br/>
        <w:t>1.感谢楼主分享，看了你的游记我以后出游也要来写写看！</w:t>
        <w:br/>
        <w:t>2.游记不错，先看看。做点功课什么的。</w:t>
        <w:br/>
        <w:t>3.楼主可以多多上传图片吗？造福一下暂时去不了的我吧</w:t>
        <w:br/>
        <w:t>4.美丽的照片会更吸引我的目光呢</w:t>
      </w:r>
    </w:p>
    <w:p>
      <w:pPr>
        <w:pStyle w:val="Heading2"/>
      </w:pPr>
      <w:r>
        <w:t>46.2017年11月武当山四天修仙之旅</w:t>
      </w:r>
    </w:p>
    <w:p>
      <w:r>
        <w:t>https://you.ctrip.com/travels/wudangshan146/3606774.html</w:t>
      </w:r>
    </w:p>
    <w:p>
      <w:r>
        <w:t>来源：携程</w:t>
      </w:r>
    </w:p>
    <w:p>
      <w:r>
        <w:t>发表时间：2017-12-26</w:t>
      </w:r>
    </w:p>
    <w:p>
      <w:r>
        <w:t>天数：4 天</w:t>
      </w:r>
    </w:p>
    <w:p>
      <w:r>
        <w:t>游玩时间：11 月</w:t>
      </w:r>
    </w:p>
    <w:p>
      <w:r>
        <w:t>人均花费：1500 元</w:t>
      </w:r>
    </w:p>
    <w:p>
      <w:r>
        <w:t>和谁：和朋友</w:t>
      </w:r>
    </w:p>
    <w:p>
      <w:r>
        <w:t>玩法：自由行，人文，省钱，穷游</w:t>
      </w:r>
    </w:p>
    <w:p>
      <w:r>
        <w:t>旅游路线：武当山，元和观，玉虚宫，真武大酒店，玄岳门，遇真宫，太子坡，磨针井，南岩宫，龙头香，武当山门，紫霄宫，逍遥谷，雷神洞，黄龙洞，朝天宫，榔梅祠，金殿，太和宫，五龙宫</w:t>
      </w:r>
    </w:p>
    <w:p>
      <w:r>
        <w:t>正文：</w:t>
        <w:br/>
        <w:t>武当山真武大酒店</w:t>
        <w:br/>
        <w:t>¥</w:t>
        <w:br/>
        <w:t>108</w:t>
        <w:br/>
        <w:t>起</w:t>
        <w:br/>
        <w:t>立即预订&gt;</w:t>
        <w:br/>
        <w:t>展开更多酒店</w:t>
        <w:br/>
        <w:t>对</w:t>
        <w:br/>
        <w:t>武当山</w:t>
        <w:br/>
        <w:t>向往已久，好不容易在网上淘到一个便宜的4天自由行套餐，虽然去的季节是有点冷了，但是完全没有影响我热切期盼的心情，和闺密一行2人在2017年11月17日向武当山出发了。</w:t>
        <w:br/>
        <w:t>D1 出发到达及周边小览（</w:t>
        <w:br/>
        <w:t>元和观</w:t>
        <w:br/>
        <w:t>、</w:t>
        <w:br/>
        <w:t>玉虚宫</w:t>
        <w:br/>
        <w:t>）</w:t>
        <w:br/>
        <w:t>坐春秋的航班</w:t>
        <w:br/>
        <w:t>9C8723</w:t>
        <w:br/>
        <w:t>10:10—12:50在小雨中顺利到达十堰，然后出机场左手边就是机场大巴，原计划应该是花15元坐到武当山景区大门的，然后再转203路公交车到酒店的，但是在路过我们酒店的时候我们一打招呼司机就主动停车了，所以直接就到酒店了。</w:t>
        <w:br/>
        <w:t>我们这次入住的是</w:t>
        <w:br/>
        <w:t>真武大酒店</w:t>
        <w:br/>
        <w:t>（地址：太和路316国道济民医院斜对面），也是自由行套餐里包含的，到达的时间差不多是13:40，办理入住和放行李，然后寻思出门吃个午饭，根据我之前查的攻略，出酒店弄堂后到马路右拐就有吃的，果然在右手边第二家店就是个餐馆，我们因为赶时间各吃了一碗雪花牛肉面，13元一大碗，性价比超高。老板人和老板娘人超好，热心的很，我们吃完问好路就出门开始今天的行程了。</w:t>
        <w:br/>
        <w:t>14:00左右出餐馆向左走30米有个公交车站，坐206路（价格每人2元），大概坐了6、7站的样子到达今天的第一个目的地--元和观。这个景点是酒店前台和住客都推荐的，也是我网上查了比较值得一看的，关键是目前不收门票哟！在元和观站下车后还问了2个路人才找到，因为它坐落在一个村庄中，不太显眼，而且正在修建中。在大门口还遇到一条很凶的大黄狗，吓我们一跳。景点的旁边是一个武校，我们拍了几张照后便进入到元和观的院落，里面没有发现一个游人，顺着第一到大门进去，在右手边遇到了看门的大爷。大爷很热情地主动招呼我们，并拿钥匙带我们前去参观大殿，让我们感动异常。整个观里就我们2个人，怎么拍照都舒服。大殿里左右各站立了三个武士，大爷还主动教我们怎么握着武士的手拍照！观虽不大，但是很古朴，很宁静，我特别喜欢。大约参观了30分钟，我们才依依不舍的和大爷道别离去。</w:t>
        <w:br/>
        <w:t>本来呢今天下午是想多跑几个景点的，把山下的</w:t>
        <w:br/>
        <w:t>玄岳门</w:t>
        <w:br/>
        <w:t>和</w:t>
        <w:br/>
        <w:t>遇真宫</w:t>
        <w:br/>
        <w:t>一起去玩掉的（要去这2个地方很简单，206路公交车继续坐就到了），无奈此时雨越下越大，我们只好临时改变计划，把原本准备放在最后一天游览的玉虚宫提了上来，还是206路公交车往回坐，在玉虚宫步行街下就到了。下车后过马路，然后沿步行街走到底就到了玄天玉虚宫了，这里也是不收门票的！进门后立马给人一种视觉震撼感，和小小的元和观相比，这里简直是太大了，真的是有故宫的气势呀！建筑古老沧桑，拍照很有感觉。由于是淡季和下雨的关系，游人并不多，我们大概逛了1个多小时，逛好处来差不多17:00不到，原计划今天还想去逛太极湖的，但是下雨也就放弃了，再加上早上也起的早，此时算是又累又饿了，我们出玉虚宫大门沿步行街走到马路边，挑了一家比较靠近马路的店，名字好像叫“幸福小镇”，看着很干净，就进去吃晚饭了。两个人点了1荤1素1汤，总共155元，味道还不错！这里的鱼很大很好吃。吃完后闺密想买件当地的特色衣服，正好老板娘说隔壁就有一家，于是我们便去逛了。出门右手上2楼就到，店的名字叫“祝服”，店铺装饰的古色古香，本来呢只是想随便看看的，但是发现这店里的衣服做工都十分精致，款式特别多，我们一件件试过来，每件都很喜欢。老板娘还会梳很好看的发型，帮我们每人都梳了个好看的发型，再配上衣服看起来效果特别赞，还在店里拍了很多美照，都是热心的老板娘帮我们拍的哈。最后我挑了件长长的道袍，价格400元，闺密挑了一套很古典的套装价格550元。买完衣服已经快20:00了，本来晚上还计划去当地剧场看一场《梦幻武当》的演出的，时间是20:00—21:10，现在只能作罢了！顺便说一下，这个演出正价是168元，在酒店前台预订是128元，我网上查了评价，还是相当不错的哟，并且演出只有每周五和周六才有，有时间的朋友一定别错过了。由于离酒店也不远，我们就直接步行回去了，走了大约10分钟就到酒店了。</w:t>
        <w:br/>
        <w:t>真武大酒店</w:t>
        <w:br/>
        <w:t>房间很大，貌似现在淡季的价格是110元，性价比很高哟，晚上洗漱完毕早早睡了。</w:t>
        <w:br/>
        <w:t>D2琼台中观-</w:t>
        <w:br/>
        <w:t>太子坡</w:t>
        <w:br/>
        <w:t>-</w:t>
        <w:br/>
        <w:t>磨针井</w:t>
        <w:br/>
        <w:t>-</w:t>
        <w:br/>
        <w:t>南岩宫</w:t>
        <w:br/>
        <w:t>-</w:t>
        <w:br/>
        <w:t>龙头香</w:t>
        <w:br/>
        <w:t>今天早上原计划是要一早上山的，但是由于昨晚买了衣服，而且老板娘答应帮我们梳一个好看的发型，所以计划又变了。07:00出门，我们先去昨天吃午饭的那家店吃了早餐，两人点了一份蒸饺，一笼包子，2杯豆浆，一共18元，性价比很高，吃的好饱。吃完后带着行李右拐，直接又去了玉虚宫步行街到了“祝服”店里（途中路过超市买了矿泉水和纸巾一共15元），等了5分钟老板娘就如约来了，帮我们梳了两个很正式的道士发型，看上去还行，有点道士韵味。告别老板娘，我们直接打车去了</w:t>
        <w:br/>
        <w:t>武当山门</w:t>
        <w:br/>
        <w:t>，车费6元。此时差不多8:30了，赶紧买门票上山，240元一个人，进景区后坐班车直达</w:t>
        <w:br/>
        <w:t>紫霄宫</w:t>
        <w:br/>
        <w:t>，买了门票（每人15元），然后</w:t>
        <w:br/>
        <w:t>问了住宿的方位直奔那里，可惜到了之后没有遇到值班的宿管，只有个打扫阿姨把我们领到一个双人间，我于是又爬到很高的他们的食堂那里去找人，折腾了挺久还没找到人，最后食堂里的人让我们先去玩，晚上回来再交钱。我们便放下行李先出门了。直接坐下山的班车坐到太子坡，然后转车去琼台，到了琼台已经是11:00了，这才开始玩今天的第一的景点—琼台中观。由于晕车的关系，在车上直接吐了，晕车的人要做好准备。</w:t>
        <w:br/>
        <w:t>琼台原来有上中下三个道观，可惜因为种种原因都被毁了，现在这个中观也是后台重建的，虽说是重建的，但是也是修旧如旧，古色古香，是武当山规模最大的道观之一。我们到的时候正好有两个道士出来，我们赶紧抓住机会和道士们拍了合影，道士也没拒绝我们，yeah! 在中观里面，我们又遇到两个正在摘野果得道士，和他们一起摘了会果子，聊了一会天，也算是有缘了。花了大约1个小时左右逛完中观。中观大门出来先不要下台阶，右手边走到底，在对面的石壁上有“第一山”三个大字，字体遒劲有力，粗狂而流畅。青山红字，相映成辉，确实为河山增色。我还在网上查到过一个美丽的传说，这三个字的由来相传是宋朝大书家米芾所书。赶紧在时刻前拍了照继续沿中观正门口的台阶向下走，走到一个大平台处，有一些石碑可以拍合照。然后我们原计划是在这个地方徒步下山，一直下到</w:t>
        <w:br/>
        <w:t>逍遥谷</w:t>
        <w:br/>
        <w:t>和太子坡的，但是在这里碰到几个景区工作人员，他们说前一阵发大水，去逍遥谷的路可能冲毁了，不建议走下去，我们只好原路返回，坐班车回到太子坡，并游览太子坡。在车上晕车又吐了，唉。</w:t>
        <w:br/>
        <w:t>太子坡的历史网上介绍很多了，我也就不赘述了，景点的人还好，不算太多，我们先各自逛了下，然后正巧碰到这个景点的免费讲解员，一个很帅的小师傅，帮我们做讲解，小师傅的五行和生肖讲的特别好，我们都听得很入迷。讲完以后小师傅把我们带入观内，里面坐着一位年纪较长的道长继续给大家深入讲解，我们由于要赶时间所以没有继续听，走到外面继续拍照游览。大概30多分钟全部逛好回到太子坡门口，先喝喝水休息一下，然后我本来想下一站去逍遥谷的，但是工作人员和我说逍遥谷现在正在大修，没有水也没有猴子，让我非常失望，无奈之余只好改道去“磨针井”。因为班车可以直接到，只要上车后和司机说一下在磨针井停一下就好了（往景区大门的方向）。说去就去，大概10分钟后我们就到了磨针井，这个景点不大，来的游人也不多，整个景区只有我们两个人，又一不小心包场了，呵呵。景区面积虽不大但是很有感觉，特别是观门前那条路上都是落叶，拍照效果很好。进到里面有一个磨针的雕塑，拍了合照，稍微逛逛，大概用时20分钟，然后出来，在停车处拦班车再返回太子坡。这里要说明一下，如果想去磨针井的朋友最好是下午去，因为磨针井是在景区大门和太子坡当中，上午去太子坡的车基本都是满载的，你就算拦下车也没有座位可坐，而下午就不一样，班车上基本没什么人，这也是景区工作人员透露的小窍门，大家可记住了哟。</w:t>
        <w:br/>
        <w:t>（附上磨针井和太子坡的照片供大家欣赏）</w:t>
        <w:br/>
        <w:t>回到太子坡大概15:00多，我们马上换车去南岩，下车后笔直沿马路往上走，走到底后上台阶，会看到两条路，一条去金顶的，另一条通往南岩宫的，我们加快脚步去往南岩宫。这里要小爬一段，还好不算累，到了南岩宫已经快16:00了，赶紧抓紧时间游览。南岩宫里的玄帝殿就是张纪中版《倚天屠龙记》（邓超主演）的拍摄现场哦。这里要注意，在玄帝殿里面逛好不要出来，殿里贴了张纸，有个小箭头，根据箭头往右绕进去就能继续参观龙头香等景点，好多人找不到龙头香还问我呢，哈。龙头香这一圈的景色相当好，时刻很多，很值得细看，可惜我们时间紧，看得有点匆忙，一圈逛完出南岩宫已经超过17:00了，原路返回乌鸦岭，中间有条上坡路通往太常观和</w:t>
        <w:br/>
        <w:t>雷神洞</w:t>
        <w:br/>
        <w:t>，我们赶紧往那边赶过去，可惜等我好不容易冲到太常观门口时道观已经关门了，然后再冲到雷神洞，也已经一个人都没有了，那里是个祭拜财神的地方，到也到了，我于是独自拜祭了一下，再拍了几张照便匆匆离开了。到了停车场已经快18:00了，天基本黑了，我们看到还有一辆班车停着，上去问了下说是18:10发车，我们赶紧找了家不远的餐馆想打包点晚饭，餐馆老板娘告诉我们下山的末班车是18:40让我们放心坐下吃饭，我们一听这话就点了三个菜坐下放心吃了。点了一个鸡两个蔬菜总共140元，其中米饭就要10元呢，感觉有点贵。吃饭饭18:26天已经全黑了，我们匆匆往停车点走，此时车站上除了我们一个人也没有，我们等了一会还是没来，有点担心老板娘骗我们，于是找了旁边的宾馆前台进去询问，前台说末班车是18:00，把我们吓了一跳，如果不能坐末班车回紫霄宫的话可就得在乌鸦岭再找宾馆了哟。忐忑的在车站又等了一会，18:42左右，末班车如约而至，我们总算松了一口气，顺利的坐车回到紫霄宫，找到宿管交了费安心入住了（双人标间是70/人）。</w:t>
        <w:br/>
        <w:t>D3 清神道-</w:t>
        <w:br/>
        <w:t>黄龙洞</w:t>
        <w:br/>
        <w:t>-紫禁城-金顶-转运殿-明神道-朝圣门-三天门-二天门-一天门-</w:t>
        <w:br/>
        <w:t>朝天宫</w:t>
        <w:br/>
        <w:t>-</w:t>
        <w:br/>
        <w:t>榔梅祠</w:t>
        <w:br/>
        <w:t>今天我们决定兵分两路，我闺密会坐车到太子坡，再转车到琼台，坐缆车上金顶。而我呢则坐车到南岩然后爬上金顶。其实原计划里有早起看日出一说，但是无奈天气太冷，摸黑爬山也不安全，只能放弃了。</w:t>
        <w:br/>
        <w:t>网上查了首班往南岩的车应该是7:00左右，根据路线推算开到紫霄宫约7:20，所以我们差不多7:10出门，果然等了10多分钟车就来了。于是我先上了前往南岩的车（我闺密往太子坡的车大概20多分钟后才来），下车后立刻有人上来招呼我买香火，我问了价格只要5元三把，确实也不贵，就买了3把，然后开始专心爬山。为了节约时间没有专门花时间吃早饭，带了点小零食，就边爬边吃了。一开始有很多下坡路，觉得十分惬意，而且一路上都有卖小吃的铺子，想买水买食品都很方便。但是走过榔梅祠之后就开始一路朝上了，爬了没多久就到了黄龙洞，那里有喇叭播放着道家仙乐，配合着山间美景，怎一个仙字可以形容。爬山黄龙洞拜祭了一下然后继续向上攀登。到了超天宫发现爬山的人都往左拐上去了，于是我自然也跟着大部队走，后来才意识到当时无意识的选择了清神道攀登，事后想来非常庆幸，因为的确如网上所描述的，清神道比明神道好爬多了，此乃后话。在上清神道之前天有点飘小雨，所以我在朝天宫这里的小卖部买了件雨披披上，一路专心攀登，倒也顺利，从南岩算起大约2小时候我就来到了琼台揽车下车的终点，这也就意味着已经爬到了山顶地区，但是和闺密通了电话得知要抵达</w:t>
        <w:br/>
        <w:t>金殿</w:t>
        <w:br/>
        <w:t>至少还要继续爬行20分钟到半小时，顿时略有崩溃感阿。振作精神继续向金殿爬去，此时天已经开始飘冰粒了，十多分钟后到达金殿的入口处，这里是专门烧香的地方，再往上就不能烧了，所以我赶紧把南岩背上来的三把香拿出来拜祭和焚烧了。接着继续向上，爬了没2分钟就到了</w:t>
        <w:br/>
        <w:t>太和宫</w:t>
        <w:br/>
        <w:t>，在这里购买金殿的门票，27元。然后又爬了十多分钟终于到达了武当山的最高点—金殿，也顺利和闺密汇合了。此时天空中的冰粒越飘越大，天气也十分寒冷，冻得双手直哆嗦，尽管如此心情仍然十分愉悦，因为终于靠着自己的双腿爬上来了，这种征服的喜悦是无法言表的。接下去就是尽情拍照，运气好的是此时往山下的群山望下去出现了云海，感觉如临仙境。运气不好的是金殿殿前人来人往，拜祭的人潮一拨接着一拨，根本没有一丝空隙可以让我们拍一张完全没有人的照片，真心不爽：（</w:t>
        <w:br/>
        <w:t>在金殿呆了差不多一个多小时我们开始往下走，先绕着紫金城转了一圈，然后经过皇经堂去到转运殿，在转运殿里按照网友们的指点沿逆时针转了一圈，希望所有背运都被反转，所有的好运气会更好，哈。然后路过小吃铺就停下来休息买吃的，我吃了一碗道家斋面，很小一碗15元，勉强算做午饭吧，确实也饿了。吃完后我和闺密又要兵分两路了，她还是原路返回，坐缆车下然后换班车，我呢则从明神道徒步下山。和上山时先往下走一样，下山需要先往上爬一小段，然后便会看到朝圣门。此时雪已经下大，漫山遍野都被白雪给覆盖了，放眼望去一片银装素裹，美的无法形容。一路向下依次经过三天门，二天门，一天门，明神道的陡峭胜过清神道双倍都不止，尤其是看到沿途气喘吁吁爬上来的人，真心感谢老天的垂爱，没有让我在这艰苦的雪中爬行。天气晴好的清神道尚且不易爬，又何况是这陡峭细长湿滑无比的明神道呢。约一个小时后下到了朝天宫，这个宫不大，进去拍了几张雪景，又继续下行。又走了20分钟左右回到了榔梅祠，来得时候没有好好逛，回去的时候当然要花点时间逛逛，在这个祠里有张三丰的塑像，这三天来逛了这么多观第一次见到张三丰的塑像，好激动哟，赶紧朝拜。出了榔梅祠又爬了20分钟不到便回到了乌鸦岭，我看到两边的店铺有很多卖剑的，便想着买一把做个纪念，挑了一把小木头剑，开价10元还到8元，一摸钱包发现坏了，钱包不见了！也不知道是什么时候丢的，翻便全身，好不容易找到8元零钱，先把剑买了，然后又返回寻找了一阵，可惜一无所获!而且也不记得钱包里还剩多少钱了，可能在4百左右的样子，唉，算了，就当捐献给武当了。匆匆忙忙赶回紫霄宫，此时大约是15:50，发现闺密已经回来多时了，我赶紧换好买来的到道士服，一起到紫霄宫游览拍照。此时雪差不多停了，整个紫霄处处雪景，游人也很少，很适合拍照。我们在紫霄殿前拍了很多雪景照，还碰到了德国游客用专业相机帮我们拍了很多合影，也算是尽兴而归吧。晚饭是去到紫霄宫大门右面的小店里吃的，点了2菜1汤老板收了我们95元，比乌鸦岭略便宜些。</w:t>
        <w:br/>
        <w:t>D4紫霄宫</w:t>
        <w:br/>
        <w:t>最后一天，由于我们中午就要赶飞机，所以没有安排特别的行程，就在紫霄宫里继续游览。6:30 起床，7:00出房间，在紫霄宫的正门口拍了些照片，紫霄宫的正门非常有气势，有桥又水，很是特别，所以拍了很多照。7:50左右我们来到紫霄宫，工作人员告诉我们早餐已经结束了，没办法，只好啃一点面包继续游览。玩到大约9:00回房间整理行李，9:30退房出门等班车，然后班车有点慢，差不多快11：00点才出了山门，在金街匆匆买了点旅游纪念品便去建国宾馆门口坐班车直接去机场。（出了金街右拐走2分钟便是建国宾馆）。这样四天的武当之行便顺利结束了。</w:t>
        <w:br/>
        <w:t>最后我把四天行程的经验总结归纳如下，供大家参考：</w:t>
        <w:br/>
        <w:t>1.乌鸦岭吃饭要看清楚价格，餐具3元一套，米饭5元一个人，都不便宜哟。</w:t>
        <w:br/>
        <w:t>2.淡季下山末班车的时间是18:40，大家不要晚于这个时间。</w:t>
        <w:br/>
        <w:t>3.通往</w:t>
        <w:br/>
        <w:t>五龙宫</w:t>
        <w:br/>
        <w:t>的路根本不通，逍遥谷也在大修，这两个地方完全没有玩到，所以大家去之前可以先打景区的电话问清楚能不能去路通不通以免留下遗憾。</w:t>
        <w:br/>
        <w:t>4.想看日出的人建议还是选择夏天去最好，冬天天气太冷不太适合，爬山路也危险。</w:t>
        <w:br/>
        <w:t>5.淡季出行酒店价格都不贵，有些还能还价，拍照效果也好，特别是武当的雪景真的很美。</w:t>
        <w:br/>
        <w:t>6.山下其实也有好多景点，最好能安排一到两天的时间在山下，这样就都能逛到了。</w:t>
        <w:br/>
        <w:t>7.对于时间紧张的人，磨针井可以不去，或者下山的时候顺路去掉，然后就直接下山，这样可以节约不少时间。</w:t>
        <w:br/>
        <w:t>8.紫霄宫晚上有大爷守门，如果住那里的话想玩了晚一点再回去也不用担心进不去哦。</w:t>
        <w:br/>
        <w:t>武当这么美，大家赶紧去吧＾＿＾</w:t>
      </w:r>
    </w:p>
    <w:p>
      <w:r>
        <w:t>评论：</w:t>
        <w:br/>
        <w:t>1.祝你玩的开心哈😄</w:t>
        <w:br/>
        <w:t>2.非常感谢！我会踏着你的脚印去的。</w:t>
        <w:br/>
        <w:t>3.基本人坐满了就走，间隔半小时左右一班车</w:t>
        <w:br/>
        <w:t>4.和你们一样买的是春秋自由行的套票，也是同航班的，也住真武大酒店，是3月份的。请问：知到机场大巴来回的时刻表吗？谢谢</w:t>
        <w:br/>
        <w:t>5.是用索尼黑卡相机和手机分别拍的噢😊</w:t>
        <w:br/>
        <w:t>6.没用单反，就是微单拍的哟</w:t>
        <w:br/>
        <w:t>7.楼主的图拍的好漂亮。求问用的什么焦段的头？</w:t>
        <w:br/>
        <w:t>8.应该和你一样比较随心的ヾ ^_^♪</w:t>
        <w:br/>
        <w:t>9.楼主消费观如何？我是觉得随心最重要，不是特别在意价格。</w:t>
        <w:br/>
        <w:t>10.肯定是自由行好啊，可以去更多自己喜欢去的景点，而且时间很灵活哦</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